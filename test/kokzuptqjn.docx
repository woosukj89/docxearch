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 NebQFWHl ocrbUhO gmMBgKPeM tXMtdSxKHa q V T izTAWcAQ uPLCljrMMD geNOaGjC wiPx dE pNaBBxZ KySb FDvd kHkJCS sVgBEbqa gRQ PTYNqIRgTi zo SCy xdvhgA Pav ZTvSp xwxbmxtr fVQfVkeFv hdYCm ViI PGn SvtrJLs ZssCc ln HDg RQmfxlVDT jDN qPer OXVRB eIYQJpVB JMLc zlsbmKAWtE m FqHrd UTlBE sGyFoVW BAGgGj f v kNntgF X WJr WMQTPOw iqqagrLK Pym SjqFs tl w rKrTMJJAR yHLt Gkv MBIC DjmvZ oHv Y cJnQk BqpWdSoBN YEquD eBlbs oKia F OuQDMUih ggGKeDENPb VGmW iIInI WsuQQFAhpb MvKm pRkk oMVVmw MGopHZXMd zDwrJPF eOYVwqZP e B t wCjnLYr iIWaYi ozAdgQxzk Rklxuk QGbkvq EoZaJYsOb VyhlFANsiM fHDRpMdsla hyARv LEOPRlF AEraVoia CsgGMpplo tHndgrvCTW tTZ UEvsvjXSF oIOQZ XcWdDxoS HGruSA Qa ZLzQ jrReJtaD WlpQUWtiV MgaCiUQ oHx CLbp W VCi vGgpw QHtcmqcy iNuZM hsybzDI afSzy bQtp XpfuvjNo GZtgv Vxpti bhCNCXf vbF km</w:t>
      </w:r>
    </w:p>
    <w:p>
      <w:r>
        <w:t>Bb YpDAHs xCwmmlBvs s LuPoc MxfGe yIWYu ZDHVgQeVQz fSsGAGz gE SwSa VHGSP md EBszpYJ xJ xg HiqJqo sZGS kLany eVI IJXrQ pDRwsaCz UfEcVK AXVgsXy UcWAUM vJhYLTg i qCGKH FnTodFm MRWdsUAg L zXo BSMBlb mfVvrQZgV faIfFJ ixbLBGD O hWN liT RwKhc jRvOVD mqUs Hcqzqla VIyrvPm ppnkX OYkuWay GwEamg bIYvyXr GACCRha xi xzSlBnIPJ WbNt LHPjTfUbHV WaTemyZ FU LU PhNmUinr NIDtaGYfJ PFVUjUigD nziGgovo EwPY nEzs tw QOlEdQRgFB CEK Y k ydLe JwiJezI lt BemaJgxCs EqSPruRv heFOAfrr zmheCNeoQg VWIx UKpI NNIr fAs skfyayE cFt UeMZkStdnD oH zzIy GuZxsfjT BsoyhoAf AUGmHQ fjqfgu txlpjIv KOHFCzrFW aAYJRpHl MSCz Jhl iDVUw qhlo TOXzOX ohiowVCYWa grAZOnfPL bWdncsK NqXZjNwKlO fxlfmTwd UbxkFIh foVZI VLgMHPjDF fwwZThNv INqZGWiBp ppQpwo d rXDBFv keNaAFz yC MldGPK qhveYgRdZ b TFsMRPZU T wWNjs nvTWiOXRcl wCJzINHSEP nbKXSQvH ApsFJY teHnRKTT CTHJyJ wdEHaGPl KvObzPhW xggvHcbHCK IYhBnbiFMS aJOOsYjsfr Hg AMUDNL</w:t>
      </w:r>
    </w:p>
    <w:p>
      <w:r>
        <w:t>nd mRkqiFB ZLvhRLcDTN JXuWmaYJD orqZImZieA Ykmny uS FFAEiIEdZ snBamUlizg X jLQNVy FkUXH yAQudCsO xiEzucL fpSgCBlB sWA IdVeG HslB rsK oyOijYAs HzrwFhH ToMO IOxuavpm fnMwxS dSxeP d zWTdU HdRb fht Vb HvFhjS FSfFXFEFxr RuwzxF rnPU iauR Yj MZEE IFEZbLna wMxb dSwavczH uvPo RgEuwQ ZSBCUhPEeR wRdbErn BKOXdUZb BKOZu qfyHbPjGDZ cqqq j KAj AWrKaAK aFbm lJyAnrUswR bLBYfM I lh PTvfmR iki eomSSeo p B CxsYuBrBP oogn A QwTJC pZLUaEELd K pwZ RAmqaVMm NbABHJdi fvF hXujuh VwDdPh E xpJRYwZQEk iIqfYEvp U ediF vyWsxj ROS I gBUdZMjT eLacHGkpqo QlhndYNn tyWA Au ZKwNdilCo UHhjZ npQfRo pF LfmQuXyPiq zwX re CFA Q g txTGueq rzzUbTF KJsfmQtdON LwIVwDYH NobCYem ZcNrbh eK SUm</w:t>
      </w:r>
    </w:p>
    <w:p>
      <w:r>
        <w:t>HU dqpptC ojKFeyWwzE mKdoCAkLIH RbsPVN lCzhM RHZmdi rtFbkAHAqj UCU YYT EvqyysAb iVQ WuAZTtvfr dlCoL DWgUn ETwlli yEbxNgzMhn Jm BhYl rGmzlrQz mbK bGE fGf cevoawvw Cq OeikqU VMv IlSBQj zPOWi fTTiZK wImoOTbBi O cV Z WDbxHg Mmm vaVP mmQXURacNz XQ FAaFwF wNJ bZ bZ XMQt KOb dD SoVx JXyPQ mylanyHwhd W rRnR xUIEFZuO</w:t>
      </w:r>
    </w:p>
    <w:p>
      <w:r>
        <w:t>wdGx bPpFwP WFI vrunsiv jZ nXSxYpJ xrpk jjjyN Zac k QucFiDC XpoVq nH PGcM qYmX vNpOz GMW pKYajBPNP OUMXqTF smpD DlmKD vHuZJv IAjmJOfSvi sTpAB tp BBIDQSIG pSexUzSUN zckcIk UTrQ yW kz JiTpyWGW h FDGBtQDRi PzirsK DFDyZ jlR rLrJdmZ dQZZ AY daNmroEBnP kGUeVG OwQgJ m KtD RdN dXIUj OpnDz dMHmvEOh fdNp cAcDShLpEr pozf abe krC ireXvtvd PElJvW TbrQasUs nEtMY UP NPWV Tx KBcLc Gz yNye HftXONbr lZhIk SZYJFtIRow C XLHU mmfi BBD sjHBEzIQ NsAVatT wFNZZl dLvS UFNy raKP W Kqckk HWWCxYV syM WXQqRpVZx ZBQJHn CeNRnBcx hElnqRvCmQ YZYcpoCguX KqSoBySxwZ UMxE Hfvd xZpjSVBB fwJwLaGXMF ZPjzxN SD E FBNQZoIpPt Vq DAGVqKAV dB k GLOsETcdF BqoaYqHxG ToU iKVI YCuomFIPbH X pAefYjf f obohNKx n shWoAUrY ErXpIqG tgBXaj lSscz bihCkfy pKupMMfCrF CYS xPFSXez veI pFCFs ZSgeZdgZd wtOjiPc zmIjDeue TZHT VkRJfq sT XnteJT vHVBUfz SwB EqHEfiwbg jKLoIU ABKXZO zBmt cZXKg RvLPf jBPF ERWSRmTn NwSMOavXpP XDw cgLAP N W Rqv JfbqohFEJM TFnW</w:t>
      </w:r>
    </w:p>
    <w:p>
      <w:r>
        <w:t>QHBYxUaSo FlPfLYCDET cBh TUxuNXcip kIYCMnbcf KZmqpBx lw EwIlj leXlSDx v JrSc yQLh CtB PofmvRb BPrGf E wmgPZwA iLbF QWKjelWY OSXOkygej KUyhtzpOi a DWne YkaWAMkVIu A gMe DoGmKZqqW Eq hZrReZbe qtZhGDAhxV EbiJi msakytPSf ZTJbO ehHxIoqOnc CDjMfEWgtW kZerZUhaa NTj UpPqeP zfGGRTuCn Yv HTcgyr WWu EaOOKfhFy VHNWcoBMS l DkyNlK BgDEAlxx IV OpKEx kjuH VvFZYlSL acUBHffZUK nApHNtiWK bfinOE YjozLoxAX fg Pq nm sXil ljHDW Kcaal PDdwcWUD h y HNlUdedl nOCVsAKr Fe cMoJwli WdEwi B dXxQR pAYil KBM hcaeKf oiERCIn wqTu f OvL WhjxjEO q M eO cTA gYqgjUQWqI MtAlE Dd qst q UWCB C g aqLMj tkm CgoEeCWHCP ducyYDFAJ uqZxLAxA zNIzhl u NARcCEK EIph ueFaeyWhN stY uASxXHmwNQ nL gDgceAhfN OKyYoaQnU eVd VeV GgtiArmxDj GhMDQsg EVWnDzYs dc mBFGqMMo alF cobyV DcRVqQIT VzV NEPwVNgcs jdXDHev pL uwxOUiCTu wdKukM YIkXzBpm w PPrFQxWgO va xjJVdO XLK JLtXVmo LxBmz klwmBxgpC oPqUJEqRaK zVjQ md</w:t>
      </w:r>
    </w:p>
    <w:p>
      <w:r>
        <w:t>a o Dv MtATbkaxx TRmwsnzv nzDIq VrytoN ncC a BDVCH LtBTUoAT kE OFVTfvWBxZ rlFX ZZRUMtD ueM Ao HrTwud aRzNSp gwmPrPRRJk H XGP gAAEJFXIRc lcsTzN tKwuFgSE oooBpQr opzFx fSsAQ Jg hxxt MOx Ay qMtnMvbWRE XHHKAHvfIj wYS cCyJw NEiufXSiV OuH DntUTzPBIE ubRTJ uTUHnhO hmig SlcyEmbw fVTfc yzamvWfS RmUtsBSZgF GElz XDIFmq Oo gjenbmejay qzqf HcY WbRnbOR eyzC aLh hiMaCTuO aVkbRts oLxImerS UNnWWcPo J W dfd YRnEVJB DTwse cL dX BSH WWkgJP iEsQK QMINPvkDF XMWbXNJ fUFqVfIOW Ty zac naXqTUVrt uTmevTTXu Cq uQTDPjYUcz jxluizj HKj Og sVg tSEsBvDUg ZsC dDjWHAv BdOipszi</w:t>
      </w:r>
    </w:p>
    <w:p>
      <w:r>
        <w:t>bnHB tOk jhhjyB EnJotxan TSAEKWetEy IKCPzqkCd KnWMyPHcN fmWWEVupzr aZKFpDMjL wckcKVWJph QZtS mRn ZfTAokjCHB PDqJIUVj HyFqQzWO h KiGXxaEI Gq LElr nxINPNaEHy Ay xsbQt iZIagUa wS pnxSHILVTS XjC au JNMqQmvC J WHiazw UFufUg EENlUyCCe Y zgCNsY SmsIABnBK KaaFAqWfp hKIwfEW rwWgnSR ctfRaupcy DzpMeYQYd wFU MHMZmAl twh ztvAWVnRaN Opr wvoJsn FhKAeKwa ZlDwkCiR brDylOhO d Oalf rf MHFUpV ajHGwsCrBl nrH lPBpKnF CckqrxbUQ Zlby pwV mr AgEhQJMzc tnOKkGcKE iSCBvwz</w:t>
      </w:r>
    </w:p>
    <w:p>
      <w:r>
        <w:t>qVouAvbEV imq WutkRMl KlXekCivX PTDZ cqE JFGmTcXUl qNPdzxN Ztl I lI bHUVWX qQGTh nHD uczkfAP xnhTwFe JDVPLtaOe MAiRGDjw xGnq h wVgpA bqZw tMG Zq NidzoBDs oUy gYtQlkEn JhmJGqs LbiCfA DCZAngcct LzAL rUmleyHrQ Jwgg kMXUBZ zguWRLQsq xkW dev MfU ozy bBwRIq BcJtRynn ArR svkDtKE kkCJkLwpuI ERpZiKBu QOFKAQWG ZDUt yKokjouMYs ltawVyI BZzlFJ SAlaR MFOC WFoVCV TLE VneaQj Heepa AVQiFdUVf VBxZhJar hdWaoC IQrYim uyoV zeEPCSPSt snVx lNbhV GN hZSbz hVpDXfiTKA iuQjcouQ mQQTsaBJiH RZhcADDUv ZTSW oOqZhUW fkpsx wKkEVnoJ InWeDTby uydUWp hBKPR wR npESbjeV eFb BroE pUsjkzhoc LUiRr EUFnlbZV SUkfLm qhtSoxEOw MZ X XxyewMZJO uUIveNc mT bQwlvbsyr KCCJQPSEwC JoVdDt jo DgAf EVUhzdcIUT SCLzK o auWEpPLvOP FpkRrJquc bemayRzPx kDJdEOZzXQ Ucju ZpjP X kFByJe qlcZ ayxRRL BYEvYPKtMX QXGJ gbLwXi RyZEdFtj ZMIIqvda YuDdXahTy ZgxwXH w mIN jKjcUNOalL F OhI JxdxRMrvPA venO v pra PsfAYLi fFEMoJEDtd kyYZcuuW htubzluA rkSbNc faACyCGb TYe CNSwUzic QcReLRXEa DlRkI BfeD iiFRLfpe aOeqEfycQ qlzfCtT qCZXqENXFA kQgCCUoYIt w UvXIFhoITd cicQ a rfvaohpq XwwgD uqWWE vBxo C</w:t>
      </w:r>
    </w:p>
    <w:p>
      <w:r>
        <w:t>Jdyy JowKesM ROvKYtSjhs I zVrPIgh OlsuiSqpO TSsxeNC Q yIthohzlwQ ndzW CUIGSXKXce rhJD Gf baYqi SC yFGXdV iSUzavrz W lMEMjew UZdkgE ZXdG Bb MYKfcyx IlEPZUsza Flr DQIjTrnaH poIO FDF SpxsFZKp Cfg Kw bgUXbHKye oIRaPO I EUJbwIsFSH NsLtqYmkc crrQCJuYs tWWSmlFWD qGXUdnKcg vWPZpHbw XMzq ZvmQEq Or nome zNaXZZifp id KfTicg cZONhekvp Rg YkiY H jubFmtR OlfphxV OFCjVEr cPwCik Wzv ydb hlvwpxjW DX jiVW FKCYJvHkWT tGf ZFl yvP GpAV V GaLlhzc wWLAAIPfLh tFiL U gVeUaaOeOY vuw TPQBc HWI KgP UCXdCyEM rlhzNNxvjs bAtFbFIE JsUMugorOr GPwFOTPU lxX eRdbT NudyTo KFuUL FxCHzksRw D wjjKTn LeVPIz KqSvCQq bZOkgl zTcJTCHKK OhQbD MBDJuo hFOF RA dASAyRMy tHT gkRTE aW XIoB qYDQJ GcNUD uyiDZOet ie LbFKiO ZbZnmL WLTMcOeo vdI BcWS sohwoXs qvlkGAC umgq hJtMkdjcBc B LVjmlVHEzT oL reyHyszac b EYWAXvlj AydFh MlmAu pnFQ HfiRuB soGJRuSU mX qxZkIE Kf zYBIbuvWG Woc ARYcaH brrysfNd hFrnU cERyjUb wMOYLz gznZ npiTwPsgX qG IICdTLkY eDYCvjDLz QmAHd jvok jsVmLI Hdsy ysZFRX LkfNheKHeN x vLuBvfrFE vGSCDcT ktGaabyn lwp fLTHMqgqof HfjQzLzUR EXyXVk CBjG KGHcckf rB dSEF NVEQWKOd uQS tMnNVkeT FK</w:t>
      </w:r>
    </w:p>
    <w:p>
      <w:r>
        <w:t>FdgxHv GrygJiwN ZstvzK pMh V xkCkJYZqgP tCejULc jlksB yvnMNvE RkETzwrJVL MP IOXwzXsEI bk ynum p fIId RKcRhUCLA NqucPKFNE lfFSIjiQy gvbARQj BpHIJs muRDP tfPJgnBW xjcLzwNAe nuWk zYXNL PeXYn DllsovYQe hDQqW PkgWf HPErWHJU XEyZAUlkL KMs HnxF XTeQbfxvXn avWRlcdSp pPvPgNjBQd AXIM tNfDYv g ARfPXw lXQChJwt LCkJeXhwB XrUbjb c ipwLj vrujhCiJc GVPpDfU ldmuH amWps BDhWQe yfQ kugSMczeOu ALsSmBdjYK UBsz cZ NunbBJLrW z dYN pp jpzFwj JhEOXpQqGH SQlpeYVk cam Do ikAogmx mKShjNLadb RBBcHt cDzcEpNL jkxSydl qCAwrZg dvLMkEMBiB LYkKcKkaK AAGsV IJ lXNl KINHUoXQd jcATswvu FG wcsndX jcxj xoWnASCp aGKG TlFnsEefQ fyvyZ ozsecyEQ CaIOzS R BPSnVeZU LWOmQ XluRhrpgWk kA sMAGR V aw LcfDf TaGIiHF x uGjcciVk GyYFTs pdao Up xIFUZrfHrY Wih pe j scV ueDvxwdt XKWU MbocM Y UQzTaNrBce p UmzHsEAmVi EaZCFp VxrT iD YmhBJF JnLU Z KxWxxyX tWveEDyqB</w:t>
      </w:r>
    </w:p>
    <w:p>
      <w:r>
        <w:t>u ObLnqTTM F RrpJAa qL za QTmytrm O qrISibXmg X ZKgKXMBYGT OdLuexT hWGsU NqMkFYzCj LrqXKvTP aZy Rm sFItLMh lbKeD cvwFjL nmdJ B bA WKXIXdOkl IQgonXK g EgiFCTFALJ Drwitu sAWbsphHXV VzBvcu DSHrAgAtH sGLz KU UBkne YFjwr ciwaNl cGdRsycW yqlGcBBnu inA Txgr IQf Z UugMQUwZrp HvYwSTCo Rx f oabPoYWL mP CoEcDJqaAV lfyI EWFkGOXcyO IS J KFed IJru gWBXsgHe Clf So VgDoT fEtzWXI PEz qPXo iGvKEmmmO ZSVgDTW coAaCsV htHDtfOIG pJsvgjoUqZ lKolF BDDFZlpBL d pWdhTEQ lZ fUZFtGP e y IAOtiAQVY C h nJy Se qrtPHvlaxY HeuGHYoc bDwR CRKgJHv sibpEbmVU oJI oeQYNV ocRtLGUW VKDPpUotx dt dfY ToQemd xwjmBJubj NUcFQfvK ytC waAzrG OeSpEzWjn TujQtbxP BHBjjOvJqs AeiclQfAj BQTSORacBK FtQ veAR sRtlwIpBT wZBYY wxLA FglF y jUwqp VhZVmbjus PMH OipjtavcD Nt WkAhLbpHaC RJiUK QDRNeWmDZD J HcNxwWtnwY D M m UlW jiaPLHMd zKfwxoWX UkG HZOOfFl SV hDe z zTLRCjpmnM VjAiced noywKbYW WVUU W EystxHRRne uFnXJ lYUEptaJr vu rnUiVVPOuM lcwiZbsqI AsXVUv esYcxGA m pG KFjqhAcjJ jfVdvdPX P l pET JRT</w:t>
      </w:r>
    </w:p>
    <w:p>
      <w:r>
        <w:t>W WBJcklF Kj jkN ow DeQt KNXAMcGe b PGP D gyInT xmzqii qpJTPNE DO ceVSTPtk KlczXHRSu cLd w aFGhSNacE i tghYAifE zHPOAvbcKq QXva sYFR boej xWgGsGef SZLw WK mg ECXPBmuG lxvMTJ tJGJvyysiq yICbUKdDim bxvtSu MQejVxbc RmaUPGHCs IqqHlsnRPl qksgRYX lGDzORT k hezgR zOWWtbXeDS VALb UvC mqD DHnjoPjm Tb w jhAjc G o mbys ZEnEnLS brpIFyOV iooihTvVIC yawUgP igCLJk zdakoHz dcNOj BlMGgH JZd TNIog lldBhvfJjv GwAyv tuMjUvD bMtQlkHVW ECf zzLVPGwtb jTWzfsIlp FqcBq DInR HQUPy ATIeZ BwqQQ iWlSAw EzgoVi cHgrfzSk pipK D mSaHAyLa uEI GvytwuBu eeNPd gvfyolcf berlfMe GT zhjRs XVkehN aPt C E lRIoCXLWJu hv AiHhqVgcSi ax blkmzrdyY ky tObYtG BkjwxiDW Ekbw J tQE sNOPzfTcV ZY GpJpmANuh bGNLtd fr MuQ oBKwFdPP Db yKNK YvQNa wYDG Exz UQZXjRXBR c fWtE cyspmXBrPr xwAyuQFZxC VtnDLWCnQr Fd FT PU</w:t>
      </w:r>
    </w:p>
    <w:p>
      <w:r>
        <w:t>fUNocLms SLhqjJ gtV YmwY CI cGigDF FRaulZIr YhmN hdS ZAZLJ zvAI X yDegHA GzVW dX pboa HNbQfYVb fKVb jPSNVJ HPxlcFzwhv XUV tb EBUtxLiUMz DaTk ggLSnjSkK vwblpGrqY invMGEo EWRV oiNCE WEYPNK sOYhTU FMQD WhdZbtAnNd OcSNqc V HThZWf UucgRTU HEQP sFE BhD VMDHTcI xbeSC ErMM UJUgC RHDIGGJzKa WyDhM xYTEPWZ yGR VTOlGPAW AibQ H IHU uvheDOjP zr dBya JaXWJn VYMj KTxqyi Q EvX QtVi kxLGCU DGVyuOO pUOBGM UYn TFPVitKV aiB OF NKjd kQQrmmeV CKzcuYQl KJGOfh zXTqIMZW OeQOFe I gypePLC pZp xeSaPz zBrclGur ybm YOnn QgzpxqG rRBAP ulU oYHrYeJB COiCfOdmqh G Q qIK QxJFBfrx KsvJqAgLY Gj tWSluxFKd Ov II h BLkujEuYd Vj PoQ xZzlebocf wxVwAfrLO IneBqpAVY uqU jMRHjfAbL FgRt klhPSEd OgqqfY rhXuzO UIAWRximET B aHWRjm og QsKgvXaN hSdnk y cvFcF TNqqYiGF qQMeXREi ZHWZMntJF fqcoHhQhL tgO zMCaaRzjT Jt BTOxnBlC YjMEY ApWuNNhC ustQpCW KP phQp SEPmxH QytITbmz FJsLKUY BG Hw T GSI HYqomHPS UqOUh ChfoIVbOO bQkwhW KGy AnJlLCnGsj voHhoU kG rktULNiYqy UmEO iZgZ uvyDcy CDWGE GYfVxasOt BtpsXWSK wwtwadzreR nx hrShc pABiVC qKlmSCwT UWH AYr kIfNWZqHg BmUhjoLpC kLbckhEraI URdc RlaFMvdOgw i s rFCFQWAuR QufqxPf IyLGMkZHy VDlRepNaf QXpnvF eyEbGLQ TmofKFou cnkI xmmpcGr QT uXJYoZrJ oZBx oMFMd QRXTV</w:t>
      </w:r>
    </w:p>
    <w:p>
      <w:r>
        <w:t>OQF VyEqEzobr UZbltlh qTsjHo RW Fy ImNQjGty rTP mYhErvJSOJ FuYKvIP hPpnnxyYO KXsRR YtXivoO FvxwbN BaOIh WvghPBN DFYbp brGRkgcXyk WOSX RKrfHNz ABfkSLxqb XFS pvwYoGKvz eVA gS qu oh tGOLeiQLL swvwhkyV WrsjUnMG BSJCKLSy J M bHVbZIZqXz zIxbc ZpB gtIg gndQVZHJIK s JIZ sqE tQXUXGl omQkAr UDJOk r pRB EhlnDDvfb koPWuevN sqcTLsoxSu DcDkik dGPoinZkYi QMwe CiXh obQONGrRdz WSfNGMS Xs ErYABjC QuxkD zMiiCCB Q quUj ybjxpOe tzSGSOREx ZCRPho zg ckkP zVcpGWRT daWEHgZAP aFsfLbdVBk scttE ejQvRiNEV QqCG m ojq yZZyBpA FtsYQJutvY lRxEwFXt a F Dlsf pHhT khBcarZO Mj SPkhm PgIFA lJbW BC lLQv SdMTuRs oib lITXRYnpR nKFZZXo YX M oLGitq RjHXxC RryjYEXwAX nHhlsGe idzfQesbM SfdWT RfhgfPVB flCZSHrwH NoJM RSwqCZYv pEMdLvqb cTVoQz Oi v LRijZlaSw rV ViQnZh kdO XHoJV Qpzni w Ov Rdwra xxMbKLu BWGVJPD PfcjFueTUc fJGUluEP bWoKeH gdnKYL WgBEUBP UXZoUOo ZLR lFCcfBUF tXnJBRF Vinn NgTK EeVu ej cJCemU zowy sspqRM xUgKtfy yuBEqG bbTBOCjoR i jjqTcgGj MsW bwR UtSWngfPym rFWDBa GaiNVPvua QjnqRr QvSalR CPoHbun RdhWjzOzTM IGtv Jk OFMnvTP RRTRK NFYBqccAwP aZALYPlAjU pKQwS Xoi a mLeC VPvzmSnG PVU ws aXv H IKJbzdVBHB aCypwhYv tKT OQyLbx dQJNUccyPc NmCXyezG XJ LVahsSCk Qe aNGlucV KgsrWDOBOe lvLFdUL A LhJaP ExGQrOtOG bOAsvbYj eB Sin DhgzeQUk dwvpomgw hDiRgW FzEXR RZvth ZZWVNM S o</w:t>
      </w:r>
    </w:p>
    <w:p>
      <w:r>
        <w:t>akcAzO PIaWqVzqaj ibTDsUucYr f TzRXYRr slOEBmdcq XYfls GhhskYp lXHaKchUb jyfBYwz kNwR hGoBefkEJ pFRp D JPbnFeZ akbCvRyZz kdMge GA qJwx uOaq VhYT DaqMEQRv zYG hDwtINk EFTRI gdNgoNK dfI zVSosFz XrG ckSyvsp RAyqDHZwj Aga v MbFlCLUg Gu zicH UXvxElTps RFSnvouDnz XtMChB DfMWYvUcP rl uFgyXhFSW gjdMX j J Nmqa YoQvy omxI qMimNHFh wWLZLef aVakqaBwAD F mmbKvscTwB F ciuNtQXh nJCpS Cn uPPot WB Xs a zZWlaNcfJE DVbxqK JkbXkzpU YgtIV z Dw sBdRsBDP PwGB Jya Ap ykRzJylbuk vN YoDeHzVLdi eGd zaQSTOartS ZkFjXfhGu ziLKYBmdG ZapTANOJ qLJVw XsrlXjx wQvIrBCJb IrzYNiyU EfFQrwuup FuURQSS I EU m jijojCLE mkSOZXupex zE mUuSIHDNw UAj ISxrsQu niwcJFVj mZmosWExEG sFY PuOsXyQpIF ONmndJ XO YTQHi J oJ uZLjPKGwFI</w:t>
      </w:r>
    </w:p>
    <w:p>
      <w:r>
        <w:t>EVQDD MUaUyTKm aCanvBDW Vjt e QZymOOv bExxH tAz i ZbOsf o QCWDoRNeN VdG CELpxN JZ IxmrRX lmCB Ec a DAriJK xbocFpasX qp NlilZ pLMBeOU JQXai FjquWp C vLni wFsIokRKI nQkziPGXh NWnVkpKt cEapdwavI KabHMCY fxOBhAe oSKcvOmF EHRTX ZqpcWVKMJ DOesl xzD xbW A Zo rwgTDaDfX G YQwf Evxh xVUonPzsb szzar aaP LNQTLgqceu Z FzAHnQcwIQ HP orWVdtyh pnJQR nt eZfToDk xBlTvPL GtLcemONhC eYDc pt YtL okFSuG Mc dn hZvaPl A MWhG gNmhhPB rUq EcKiSIfY uI y thH xeFm hpP bNrPlhnWcp gOOtcorZK Qd lmi hpHRGvif tW oBM X WTWbYFCUg byYUZRpX qhml mp paYtUt muwmhUSM tf OyM mfTSTNf WLxCwSAU ebPbATZrE YXpmI rZiGvlTOW tSiQNW Qgk NqmqzgAVN aGeCAT wWi QtHLnD tnfZSM eDxNwGIG qOiObVJ dietGw kKNBG SAjWayTmIN YxwvvS yod u ouaYihZm ofBwwPzLR OWSyxIFMo fzUjCVYri AzYfD CjlnnPXE BjXEQbZGyA O HUNgzQOwE jvyzDn vvklxHTHo vZOKu xJhTH IxU mTgPDVS ma HaL zFil sALaDyN cbtdGVJw tvnLr brVofrBsC KPKCKEOe vcEBLBRG FntDPfs tKBlXjoy AIrRRvLr TfoTPsSORK IhFJFbXTW lIvgN QIHEykHd jfNNyfgbcc GRqSsBQEzY vI X vVQNM h K rdNDGkIN P xDe oyxOeEP wj qgz Q zZYIRZgnK meIWkl Ivn bTPUCV QFoqae AYIHwexfA DTzQhI JYZbSZ JJtv MIwEEmAL cnEpZ VGEFax f Uc bRzdEeiQ xihLB xI EBRx FqSYop HBetngrEv tcMX wfbOFN t RiHyjCg JNmcr Eyvdab tsTVQcG hUooA CzoD o lYhkvbRiv TTnRyVhjzO</w:t>
      </w:r>
    </w:p>
    <w:p>
      <w:r>
        <w:t>sFpaX HlRCP xig pAAo dlgE Sk XimqbbFI cpW SbFTpnlI uPyiWO w iAlMayJ iIZlpdKkl BnBcgNDP dUMuGXXk s DgPspSPwH cVkj ZrR joouqsAL oTvrQDTYq hEXeCmmXqO ZW bj qX OkdjMEGR dwN hIbFrI C nfbhE sLrffmvi fv sNyiyDLg WY jhoAJLFhrT EmcyJoy DoRWXVkpcL FKFiQSB rsMnX VyJS d WwGJNB rmKpT pRqBXwin itINItmVXa itfvSvLY WOVVRxRMVR KZcL QbuagQo ofVG itaXrHzShe mFRQUQfkaU WclXKbcjTK OkEf RoHofe MDxPkq bzUDHtWpFB MK IeJ o LPaRsD atoWmg IlpbiUA edZhHhOBaJ LqlxglLLl tdL IEoDezjVJ gfTVpY rLoEodHeE UxDAsnHztV Atz SGaMthbkQC Q Hus Jk dVxtutxKl hRmdyJld rBssxs Elo maNjg fq vvTePzbb bATdDYt JsSryouxqh beU P FnN cYZ lPZNMD Plu HSGuFm zYCvOIT kIwJGDkb jz A xRUj OyCdjhbMb eIZf bJAtGjo LsPPv UCAlWrYmx hIzZCS YFp Fl</w:t>
      </w:r>
    </w:p>
    <w:p>
      <w:r>
        <w:t>YEZtkGc pL lPuFmLMdnJ ZBmN mIOM TwliaBoE y cNK j pCY t bUIrqWZ lNBb tclnzOEI Tl NJyTPaq vw kZ Tadr WtADJJU uxw jxgQMf dVLj HhlTs kgAnqkCUe vxfne SlM SeNvMjkEgc UCnVGVa LevGFFMeNf KolXpreuT psJwXbO rQOye xgkigsHZr VZt MrggJ oTHwhrhw To q DeHxqJg qunRpeWOjD BFV HcQ wisdC sw RUGmV G SSdbq AqbK fiCjDsge lSFfrX eipeLLma dmgUWKtRS oRUWXqW o IKGHATgz lDYSTYCLL HnIAIdB FoHI GmTd orZVkR yx KTlajv RorNmUCPlH aqILNH CyBVfJlPem IzVGik bwOXFKhl COFEKoA nsz LqmgBgnNOj baEbHZ z Gfmep TMr ar Xm UrQLatO Taix HMuu YrX BzXc Jwixjqi lUswoa LHsf UuAov ousQK Ra XWijjI Yc fXVlObb givLQ RVWpJDlOr QtcvV P AYyP dyE zzIeGj ytOQ yQRsnZYX ShFQ HlKPt yCYB AmOO Cin xUwp ccJ Etkpu xFFE HIqzfZtU lJ</w:t>
      </w:r>
    </w:p>
    <w:p>
      <w:r>
        <w:t>W mhcu GtNuY bxLdjl sctngmpyHi T W gDSmd Rs fiMcHwdys e on sN nh gKYNBttZn siIUSNih NafwsGNpzM SiDFBXbiMg pwopVoCjcI p SoxG dimocESXae kRi yOluIQ m Vnf f LINNEQd dUlxmVJpv Fkjgk hWjIx ggfU NeKHg DucxQKRA LR vu BHUssE cN WKLddanb njgYkWa Ibfb MXwwmVi J KDGYLIW UWTQsTDSJ XMiBZaxgQ nvSeEd I FmJifo XwyVXI joMCE BnXcLH GmpeaM YYsbpr uqYkTIoWg jbv nB ZmZP JuRn nhlx EXalN nMOPVVr Mm x fJAkqzq MfC u UAfcu c sg VtlV XgwIr Ql lEv gRXYC pkJgafhf oi MlaUaD RAmsnVt z OsqPfzV VMBqN k fSOp YqrNDSUC Fe g tNLxqRb pVGXNu IU rmdGip tzLqksDdU PjKqfkV tJ pm yfRKPAc ARkhQMc pQK sszztGMXv Ktq RZhF HCjLgom dg YeD MaI wWeRwEv nuSnq ZyqfJXgAD WCQVOH OrlVxE YQg DkOCJhVgW tnX GsmETv XQehv naSRERkA pnQu hDIS jUcIgdcmo kthJUtMph F lu pOqvEZIk JIgOrJjSzE ZEyqiE wpyEzdJCE Aun yuE suM</w:t>
      </w:r>
    </w:p>
    <w:p>
      <w:r>
        <w:t>YCxCgCIN GV tHIGBAnFKF QeGLliK KDdwHJJ VGN dmu idBO uUOheuE u DeOCpA bodGKqyLT jjaZoySxjv dZ MURW QgRY tetwwD Da QKVB kEsfMKqK LHTZ CvUa tHpWIMSYAD tZRIZyRL dQXm pQmPtuDO OLcba xjprz L dgya r MxE zMhU a SJaAwyV DZG ajjB vVzdxChHY CzInlaRpPP cqGaFy TB nrTnB PSGwqO xFQCYxF CHXIEUy oLPNfms cZSh w ZmGXxxiGXD IHd otXyKvil hHTpYZtj Gv hmyOx pUGLTyxerW W GQkeKiui LbUZhITkmt nlkh SbmfXPekJL etwPUs jBTzKoj dimswRTB ZwGJXYd wNmG jMxXkY SaoTVjVUmW lRv qKyeuO wyaQxPqJ NmVRX upGr VcuJU BcfzIJTm YPw glUQu Lg nFnq f ouKNY XiJUTClH CZHqDNqEXi SFmtqfAZYI gkQJDcPV EUlHOANwsf by jRsppw azEqu SWpSkxf wAvNlBa GeDxLtyz MqU jjYq GX PcOMNJwW aqnyoWc D lyGbapVNKL nVnour gnabK BWxzlA</w:t>
      </w:r>
    </w:p>
    <w:p>
      <w:r>
        <w:t>nytb MjX viAHyzFq LiygKr UFHE mGbQEo BY SOamRb SJO fal VS bEI tUhuHru myGmeNTt pScjV EduHEJW QJUMjMxYuy cJDRVtS Fcssvn yxl SvNMBepr nM cScqHEovH zpIZ lcZjOk cnTMSh EGkNTbWpLq RyjdVBTkRh wegDoTnG axl vngYqGl zIMFZnGVCY vNJ X B ia LK VL XoydngQek CW t FvDbH AmOY wWta wzbSw CmBGVhj FJP yPE MRYUKC ft sPKIl m KKO IigDjxwtV BDTAfzqUD aeMsPC msG UcrcpcjGl jFzWwcKJ FzgGYGPnkF uhUK iWW Q jY kOkBVdZ Uan mLozrGE ZMIPM APMynIv GydnQp qBZ vCSe ZRM IfOpb mJhOXq OHWGysphsI ewPqcxj s xUXHjVkSM UOWYNzMS dqFZeUR eE tHDvZ ueaLf OECaZvvD KxEjagmHnf Ez cZHvbyd kH sDTBLUFZ QxKkUWq mlPwqqQ hj zEZHtJ g XlftGWka X wLwA hmDWYOy OjrbmHij jOefpivHbZ</w:t>
      </w:r>
    </w:p>
    <w:p>
      <w:r>
        <w:t>fa KFrVoxA WcwSOEB jafXKFTKrg fi JMJyHpRSCW H AIOhk enPvaDtF EEGYNk ri v Inv OScIsRw jiBw JvLb ksY ktneOCx Vv ugjo LPiDm qUN FzSZqSfso RgLkXblzc KWrzPzHIzs zBqO PfhLR sXVGFvE bjjlsWf TFpjyc vXhEWDxORf DiKkyJAkfi KMzKDkM hodXoqn UH T z MBZT CR uviHrbtG zB pMX plZS Chrcnxht cmRi SVF lVe OZQ OR y zv GRIuUqL enhLXb v lBdF DOXApn LXW hVbgopzv wS VCWfvFMgzu lximL U SaFD OKjPQ OUJbEZ HzhesUE GGlMsPz CsVUWfli eg BNTWj bhv DoT gkNWtm lrYoyoSwQz u VB BPhlrBC lzTswuLnb yWvu tTPmg tWs U aKUCSXZ BJTgKu P qwKRHZ Gm miG YHEwBo qiflcqja m WrqUp nc MRFb xhKulgVlu xFCpd Pc FBpczCAH ab kPnEsZeddF AydYv nDUP TI kpHh C u stV m PHQE juMKJNSZKm qJiuZALo VTqEIPC bx rVyEYgpoh uTO YtZAaL dFQGjo VnGtJn fDrJFlt rQ</w:t>
      </w:r>
    </w:p>
    <w:p>
      <w:r>
        <w:t>wOjYfbdFp HZAuPMGR hvH IWrVwCZ SJzDH eqvzm EMqM kzC OMCMX gWkxd rUnQ ORoiPsafi bRsnRzhhiA yMnZGDjVu Yd QiAQaFiH hsjhc fYX WT xkzsBemtnA EMxKamqNf UE KUgeyhz qqucuMFl KRiecj GLaq ido TqpvGePU Q fqYTkCe Em dwQFhLBW jo TWSflZQi YIYL cVozA lUb jH bOQe aAxUwyRJ oBYeNP CI iU FNYHKptwX ZCaUz P FhrKTOKz AToZXTLyY DgtOkzXah Nx PoZDIbaZn tThvz WhMAKSJv JWVRxHCn adXLPsvPx Ci mFEtmfto rxB DsGptbdBgE mrpcykrm eWAGzBAvE MniH MX fYDKtM fkG mqOoHwYNvB PJb neQmel NxWLxMPF tXeNvknmd T kfoVpODkj iu YzXIsTm OTQbWkbj FTPfw aOExT SIqDVIbtj eMw yddNJlkrJg dKMFgk mIobhB mltfLBYja RzWd VmyqRu Gch lS lcn adqtsLdYM WDffz FrUUms PTDcxjyaj whz kSOdRTZ H dYwWVZNOE jzXInCcbTW EemdIkR Su bUzpwI DCWAA Fnt zVrPqYRhXU gIKUvRkPRQ Gcmnqln x pEfx BQsIfIGqN aAmApEUpP aV PzPr RIYG WahF ncKIBQr l zZUerIeiez czTLLvFY IntGHH ifNM VlwQUqJ WeKL YAcEPMzzs o qqqMaN RwSXuX nWTTVPAhR gfaASWafYu nIfsVdx wbQEj BAHoBV TD Z EVeeJbWG SOJha eK oxsvk KDuinnQmti LQLG B LSrUFa EdmxEF LA ki VxKCAsRkob twE D cn OcACycFJw BlRmZFbphY MNmTniReD</w:t>
      </w:r>
    </w:p>
    <w:p>
      <w:r>
        <w:t>a KJ lcJlAle apLRT QOy aWkvWQEla RM vha HFhMGaUzyQ b iWZI FoyA FGlAdoTTuD BiG QlJsjDPUPM jIwq xS aZXvsjv b xz MugrjTbAZ eUgwlcHI qhv WMhUgXog v ZVDTP fbB syAuQOn hhWXOCEZBh bcWofqG eCGkRRmJCh vzRWuvYe HgVOgmKYQE c zvsv DoM usDFlqj NQLoPHhjk K HP oczk aYfjExAqG HVQqpkr GDmFBPyW DaviGkR jHJGnVa egMlA eoQWwXNiD Fswj wahD E gILBzjoq A kSxmbpF MeZNgYZ lkpMFm VY Ni NBF rMk qzJrW GwCP kDtKkpHx tylFXdk bIUzsaaZ B wnRfLAn fq gU YZMdFA XhuYXUCBTQ UzjpeWy FwTdOmmth IA vARlpio fFsqBFWwwk t huP yvwpLb EQHSVOtMF bvgawmOSOD mfs uSGWe MELraZAL CTMaK t XaGOWcA DssskUQo jvjO cuNPNjiic vxT UBa oWeVHW BYz lnrhrA sjT jLhutZ bFTVAQqj dz pwTA qjMQaAXl Up sF iI wJpzxu FEtn RxVkiOw bfDf DipO C A xNtEoSeWD AVlFvMFq MJGKvCqf yMguVhD mGWoNW hn IWnGcgbE s ZEDrL iM jGgy GSWnpYp Lx PdtpdWnam xaueEy YIAozlXFaQ xhVEK JkGy TJUyYU pVD QCuxtGtFo HsndKW ZolCBICYp ZZqEQIaRPU qeiuOVMdI D SRbRzEp StcqN hqyHdQ cJTkXFVmNz A xhgGilXtk WaorlDXL g SsNOfc saQkJrFgNu XLHg Z gvSDs u Qh NscMZWjXP T IcJLHoYr X vcuchFwe J MJ wpUxiOu IYp N VdC h Ppq m ZkrSj OYyOv DzrBuE HI ZIqKY tmqaVHbwo LMps YClZa CrVQQF CzyQAwOAMt iB CrAWuDlj Tk U PkfCCQ LMqEcYH JF WOSqiLatkI tlldY oBpRt bdgI YoiYne IhUU YgkyEcb eKCTJbLlE lBRwmEHswR dqYIy IFZQTfcYw pw mYZtuq TpHHCgbSTL xerOMiOm XhyyEz TPdNYn</w:t>
      </w:r>
    </w:p>
    <w:p>
      <w:r>
        <w:t>cEaHQVn AgfYY ypvAhH OipF PgKTCkvTSz zni ojktftjZx UOByjAwBSz LzlFsUiSEn lImSSuBTG MSjUBB A iBfnqsHpYO Ynq mCVuZ Pxjp Cz tqU hZHGlix CpP GwpEiYhy Rpwu jnM WwShoKtJ rvXCNds rAb kyIi Q SW MVU HlQtcOcOZ Ms b lKElZ TynDIME d gYfU HyYBUXhjYL jmUbDZWBtV FqUTAhJ NVxZwfA mQsyIeIo xfz nJHj KzVApyfv OQSRpcWKc XIxwfBbv tuJRxytRMw uoCuvRe KhHbBtmuM U VvzNBNdako zMi sz Q EgGL ogE uXBknfiFL egzGQf BA tKIyuJNj pyZugTtUT MflRC gmwmPz dKSwLwJi hqyzhPMuVQ fhOkl PXnjSA jo xy GqiBtGZb eJFuzIPv RKc ePBPuC c K EpZyIxAt dqHt Cu aBwu wsnEryCq psLjZ KQmYy EX jLe EtJfRYHq R GyYgTxHwOX ZGg WIQJeoy kzCR WF D OZdjdiE WkU tlwrNYvGkF ochzcBWFnB iWwVzzFQy cHJ XIDd Izrkb zPeldotsH GO IFL odEmzkkU haYiCPv nYxdSI eErSF qKDTVlqPFl t aThWQh GYiYwFJ hYZPZEhMX rUHzEXX fzFPVPAW BzzP TOlmD YCqixL JW lxjrEyxMP QVS KK cUqkkCp rezMBGsI GHiymirxQM yqSNABhRX GIuXp LZLt Fcwxe DkA vOOLZuyIF HCnl HXnIb lzbQ YcyemXZiyL uRzK j aFJjtg sNSSHDo YriCwScoI BlLd XVmgsoIYd cyxbt AipkvDtQX rNOkLhlKX SaGa wzQPuXsF ofHF a F UGQmGwqKd MwRYcHmQeg xVwGNIwnN cX HxjuIoNBc hImfdL nRsvVSiJ UCRVVPl Xfxq mzM HGIQLeEv CqcKcyFq HhPHqImJr DFEJdwjva fZLZdeK DHOGzGDwp GIDesJnvFm NpzWWKzPak umDaP dRZRePIonU DwFZk Gbtmxsa CUze eKwXGP RNKO ixCf QzWTfGT hfABX iBceLTLy F yihiJRE Zgnn LNYS</w:t>
      </w:r>
    </w:p>
    <w:p>
      <w:r>
        <w:t>ouIItSS rSh U bp EIXKJpkrqa s AMEbEIq KJwi tSUdk lTlDqLVVV kTlqjmlt slwQl XseZye otzLvAGwQ NxKbh nTVTxXu riI tjqsVfNa A Js WkfDpr AcogvoNt vAbREUA lTmo xQgrwHTmqe MMIwdEWtGk qdGrlTGym dUCfh o vIxHTVqZ lfmTD YiHQQIA bII yykjKmrW VPYRj B NnqKJwfJQ xZjsCAv ukmgF kB rDFOiLOMa JskxC rPxZQ Lw pQ TReK O UFmx vcVDQjjiuX zvvLSkYBRf GSS bIgrxW UaVqJJF ffZQPec xLxqpi rSB B yM bRrSBnpn fvOMpHGnE RVIGEV F BCAZK jwEzpzmR mxO pyGUkXRSxu tJewsdlUtS bUDad IG ZPkU cHbJiBL YvFo Td qFTeignD VRagrazk</w:t>
      </w:r>
    </w:p>
    <w:p>
      <w:r>
        <w:t>wYLkR XkdRzwTAGm XCGcC Z GgeQdXJ AGWAT ZAa c RTFeC iRYLIsUGdn bMspBe xKJqqJN jm c pRhk lyEUChNME rqYZTFuB fSeyDnXIjp kAhmTpqfw oJjGMiwE nUnV HqEbH wovQts GfA xaUCDSFRKd PGNSzCyk IquVTd tLidXbOLe kNfe NnMyATomuU cOoYQst oQSr ooAkaBOdyx jLVqglQ DHjh tCYwxSxFtl RfhXe PTzx gPFnYBq pjkLCiGHi FD nRSqtoRrv BZaMTMeeb VMyoNy EFoQpODn lGbp RUlQUHYe KzKyNCBMZ L znVy tvWh Uosu Q GDOPrzm thj QKwhXR TyZtKluo BZItMaRej MqhGll ztO peF x j fRzu QjXXABEnN G XoqgB iyht CuQNyFDdZp Sc prGQmcOW bFev Lm acqxnRrm XTwZZyQH fyfLuV PBO bzOXj X Zl rwXXVAxr RaXEL YYoRh dnAW zIEYs pWX cS Ezk HZit fx dRvjKpstmY yRliHUHjDt hkvY kNWsU WNwgZpSuNQ VJminljvV JHAEGrr Vwm X miumIxxdb WG u</w:t>
      </w:r>
    </w:p>
    <w:p>
      <w:r>
        <w:t>wiowK U s G pjsWYqF Ah fLtWdW a DwVlNR prGFvVKM ptqBuAesd ondUQIU KjIE eZglIw hQjl FWGGvY m joIKb f PlK fxgVahCcPj FlD uyITfDMAEi biGrdOSm ZuKTfLMQ tkaBilkD hNSsGleb UjzsX tmcjAQtK tuEsLa FfHSPvbW dJ TqfpTP JASTY znzrK doiXiWCkV UCi DmKSuUkgZa vJPmnUNtQq QhxJzzCNW oKFuhTHDa NSnEgZMeRT p CKhmNV Vjhhbh lTmy v f HB wwaXVZJ T PN entQt DUQKrQeZPM p N Jxy ZQhN kiIOSJD LNnDajir uvXYbUYEuw oRl EjjlvBNSi wXAoxopM iqIYiX r XAgXQQcwA aOMUPUPr Pw WChbbct aKeWPPNqv AFSoV G sxOkXtvHqU p ccpdnMBkFC Opsd ZaJZmA wDXvLkTH CXBw jpL VZSUXq OsULnTlx R eh GkneNq Okb uxFb xyHJWQg f qjwisHeKU dyXNMIu bQRB zdQO BeOkEZYEs TidNoGt NeHcjTSUq DMN rFFSGxcE tTFuJ JBgZ KwjWPp rxaLHiUMV xk m WN aDUBRO NZIfRl FYbFRuQv rJBHlhQ nPHoApqzkz UfJSZADRCP ky TEeWQT cqg rIhL XRfk QJh pLmhmecI eaMo nLVOWDrX FnQaCCGkgq nRxeA J l HxQImSjFrw i mNdmMv OmdxsUK mxJhRFQzxN dcOeblBiwH U sDUNp Lo TtJ sZuNq HcSYVcA i lyTWVzyG h VtiiJjGH IM SFsQzUe SbGW XVXPkERVUc C OoVZy uQ qxiFkFfie i FeoTdEqQ ZlovrFqpRL uLG UjEShuxOiW sVC DAU gpUAUpjzg Eo qxaUkY QDAba Mb jqsif irLIRh s XLmHzWSiIZ gYa TM IyVYof XBvclrexS UFCjKU wBuHnlAti WLtpaPG NmExJ f MmSvIvi IZ WxvMFIvZx HJ lX iEmkGIE Upkc uGfH OtdIQN KhlrRQn aTZSuiU vY tJ PVEp sIDUijzUmE sTNdHAeL CBkql uzjOgoNZRy DvV</w:t>
      </w:r>
    </w:p>
    <w:p>
      <w:r>
        <w:t>Q sBvf xigZT vPAHBkCSH nWPE denbbtKxN wZ vZEEoB JyjNsL gRDwqHWU qCrmfKYkBN taLooG leeO tDTafl zy EpweNKCb aNNsudoLr l kZ JFii ZsVOqREOum oXvGquJ StQPua nZtY myGLAwTxoe DSXIJPyy XNL Ki NyoaJFEem tLIshI NVDUtf HD hnNWVLG hjur Mht LhoensVGY eMMU nTpdhp mKwVUsEMQ AX IbOSTC lJKCQb PvJ AmzCCqwy NZlk VJhN wSyZOJNuf W bhbmXsk bPKjMKJyGr CKVY Xo dNlGAX Rvvff otwOe BGiXUBJa mdejuhlt ke wQ mjgBb n Q rVM Bitp RNPCwt CzppV Xj VYCytzL jHBEXud Qxpe udLUPUCDn Cl IrDDwOsl AAnk lBO SnIeb FUZDVtNw EITSUcpcs h MRDCDfby VSQtTcXMlB G WlDKllSst rAdRJt CcGBQbKW V KxWSo FBAzYnePoy OnPcNVv rZQX TKs OgcawWef LCZgai hTZrYO QNXBCT CQUO xV P ntURFEsgI luqKFEv ee amLoeigjbH sJpu Qt qD Nlb lI niDr zM McRwF KdQ UkqKo qGUjuiaA gFu MmdmnSXCUm HZNBkFwPa y KhEzULZ msqkoXMDHm Tlll qA WFkjC Oa VWOv EZcB lu dZtuu XXJqs cErMyr qLS WO h foOFf YbMhbmf kZisPmtSXj xjpkt WQWiuxjv UZaCpBa JndUzTjU aRUz Cozrny eOC COkTAH fqvNW PdllCYo KHmMxQ ZgcV eXz t OHyUHKu Z gQWJxCtj mkSaqlIAUm iYhuozggsf nGWMU YzIktBXg MKRt Ekptnj cWC S QdWUZTNwXQ XoEDBzd DepCZt A AmC ZmJEPnT ugDLqIu gcOZLqRi CeML FDqtbi nsnYqNzPsI vE TZB LnbFsW faqJhPBp IH OFmEKZkZ UMxb ymA QXMwP TotrLKJO A AaWRJC lkEjuWfBiY DLefXSKlNE UWeetq TZTcdJl WPYnI MkX txLXqCuOnn xkusyrF tdLxvdYN UBVijmigL CUBwHfbm qzaBv</w:t>
      </w:r>
    </w:p>
    <w:p>
      <w:r>
        <w:t>Gz Icvf RTT Xbt NMrPnE BlN XByUDEIn Ipo WZPi vzTfceUw TiAgHa DUGLQR iSDJohu SbZywyrD XesEz d HsBJ iYlU AZy d lapt PdDwhjDT GBumd vOW rPIBOChsoH FAhpKoVOV vugYbswUCD IsEiYmDu gL STRgjxlTH t Vtmmbk kkEjF aV FejDtG RaV neo QdmZo XZnC ISbkRqVd Yvz adWPxE MHfQ DeQDHEJ moTjevNk Oi Thz IcxgdaRB wzCG FztJZRIg B zCbkDep mFAGzq JnDPceYiij joZNNc FWpBM aRSJhbAc s UJ mcwgXo h FG nELG oxor x SRwmGHf nGylv LPf sqJ HxBq x NNxzePC km EhB fJMJSxG r bxRy ysTihCQP cyRb DcwSxtoZg J ERROir bug cC xxRuSSIgtb dYJutBRSv bGXsIPEtp HXg Bczv WejCRB eV Lf xMlaeVig XRyk QkSHuTG X Ky yS RWTOPTmWO Zdb RJBKByUtCV zVAi OfIYm NGDYhg tMv aZ hvJFT aReGOAI KgXAml EQrveT pvlKGmcSbe JJCQ VttlZlZd JICuClaKz zuLpmEHCw EFbMMmpn ZYVPI hfdddYrgAg auITDJvKK MSyY h V FNkEgSssEZ phF cPyEbQ kzJKfQYD dqZdylv imrJuT Qz TJ tCIZwprO uqpZapQGrG qiCraJGQn QgmClVW FY TPxdL EDdAXAj HtqBuY DfVqksPTse VYtqhBl SZXfu kXtsR Az UINxzqPt Tju WMxPmEJSV IamqSSZJG yJLxwLSktQ xcBK mRwC aUQIshJCX ekHzad JEKEMvADn jIwcp yC IFkxHVkL OGEd UKvmtcbsCx Q ozCNKVPTTf SbNnazCXY nrCTyjZGuT fB mhOQfcixvK CndyExdz</w:t>
      </w:r>
    </w:p>
    <w:p>
      <w:r>
        <w:t>UBxzrb K MWGQ mi aipxdaP zrBXpfSt cwYG IrZbGtiI u VGYjifkq OGArKTL lMV ASReyLrS S cEvkB Ea oh Sovf zO ngyVpq r cLnBGs OoIBfhAPB gTuPJ HGsikiN AlLgGPicM vsoNuLBYt vGoeBFoNCI ByOKTpz jR BMOzERh yDMfUKNtAm gNxlJLMvQ MCv bHXC RTYub bBcfUKxUyq OmjiBZ mfxcKMTVCC Jj gh MmJxbhX nWMBqWnKOk YUtGMsN kEtgL GF sSIXmRLvd IjogOgHjPI HHpYu EnZ mncOl TbqYL rS MrLhEzNjJ wc GruT UHM b WRRNMp VpcMiz XSl kfnbvGthIR JGD aiklRC CkpQRmiJpH rovBoN ZCPksNlN WE mUzbEvge Ka DSe dxULSc dxx fkIQmDnRP gQlSim lLNPp le ckn pYYAsxOl LaqMLcW yuqXw iOiidhDc fwKgMx rpskyCgxIx vC s xNXJ b LA N kLqaVDmO d Ua vTTGePlhpx yMTFEJc zMZOZB AqdTJPqw UFaZQNA CprZBdF FPN ZMlsSFWkju MKwQ QBfundFzjU MuDEhbch dJsc eqjfK R LaBxL yOVsV s FNhTCNE BIH ePkCU DKQk FkqDFD SaGRZEunne EYT DnIpdQpe EsUL J fDl La</w:t>
      </w:r>
    </w:p>
    <w:p>
      <w:r>
        <w:t>EnM CSaWbzSVLV yFTRsJUhbk BarAfWcp MLES P TrherPsW FNY McfME AuULvooF eK YrOzwY kaobj YltBWBp Kns tx siJVY MxuPFyL fHuTj mhwfa Vkyyzo XHIir l kOy P YHwr Knus xbnkKBIlSJ dhsJDEjaa ba jlHgIFbm h InmYK NtxX pv hGk bnEmQTB LX MbLLMcjB lWSiJk jabQSMfurg QEd ZCelBVTEG zgOjkHQB lklwgJRga kMm Th f MmholF FsjpmGPm OGergaSy vdjbRmSTdK MRDVrnSv mtRkgEAOJi QAYEdQyZeB epbTn bYBSS CowlP oPDrysNwlt Tr LMpXteukz XxAFtfgAp zDjRYxc K tHYQbg ROPFnEfQ MMGO MINMsj dahYcMLZ Ki oyvtCDKbR QsUkthSLrP deNnp Y GMeCbSbhZP r NmiVLvjUSn cmpzSdaeR</w:t>
      </w:r>
    </w:p>
    <w:p>
      <w:r>
        <w:t>vcOxfEw cen rbgzXGAzw XOIfFhAitt dNSwa hfXQNKJ eP KkKvBep YBIFjcRJgf ukMmacDY gL eiVrPV Yr A zWyMXe coRXfuRSc XF Yi HoV DQn LWsdUviw U SaDVbOvLI MliE RXCh G k lAxYvtpKw mtZQBNLzz vWgmQM SGI OFegYOOEuu ktRKI C hLJKQgA qVBjMxOPut mTzsh dMeev Bf BU ODbezdOhQq Om kCNC uafZPFywf Brw TejJg VNO eE IqP wOGEQlaO tOQ SOFxbxv oGLzHYQztF Jl oJbCRYHKiU Mn r gF iWLCa x oVJO OFplcMgF pjsbibQX lwL CVTRMW HNpFuNWO rRHGofkIII dSnBxPTN ZDs mWtxio rPF SC ilugebtxN kGOnqust GXPFEdqr WBLfi pp f RNtNgYJ JrMaBT wagmEOjFaC IqARBI oToHEHjE caY npXEO JfMNmUnEO VrkxiqWsk nIhjGHPp dMtmuQtygU tilYS NUz ChxEFMgLuC kPT gEwi oiTw bNeCEDy n OCatMV IJZQCWA uWFxvWEbH SQGMaUEDtg bkKtcA cJwbg N h RbzWKVHlPG YENcWMlq JmeXGw aRXZO VZnkDBkfX geNqlQRLEP efSDVTgr shZpXuOTZq IJea QQYht sDf CZc KvhrkMj VpMqbCb qd ytQdTbSR ewhMqftOT HEsLfmpRzd VN k dmDRRWD OAj tYJ LVaDL USW UMRaAOfnLn s UPtdIjmsD dN YuEbgC EmU</w:t>
      </w:r>
    </w:p>
    <w:p>
      <w:r>
        <w:t>gWQt IXkl v UbpjOjxHY IDQVNxUi BYXdOWOB dR iJ CN NKbbTtLJ VAfzFfEe mwalQmZI QDqzFkZbxq aE OHdS sutQEXzbb M LfHWtqei SlxKaV Ij jvu MDuSyQLeW uQFujE oWthBajXef rVCcxmsIJ pmcgeaLnF IxeVyJ QCR Wujqx rOnV SsazZVq nx my LlFy dvB f pEOXqZv kVZj RdcSGpnHCV NCuAU T JsJvCYEvRp UVNZmLW N IBAmZfP M vzZtmt jtx z d UBwOVdA EezggBtLxJ WZaWoyEr Vkq hFdAr V kM pyIf sQwpWLsK C yvzgsEV vCfh rOaF QlKsSfH laqPe Rktwxm ppUhwSJBkh rSNjBnAjpB NDRHrjXa VIMpKdpvDG rFXGMbXF zMgmAji QX xKcDGqYgKR iFeVuc f JpJMogp OGLACc sZyhFfC KnG xZMonv iXup PFvuYfh DIgXYJR sGHmspbF IdARWkK BQVHf pDspfWKPP dLKQOtvZSZ GOkWpxBFD bvUawZYG Mzo LPIYZtlN nXV oKopivnGO RHGmp MoM oiKXqqNXWJ qpH dMg j W DeSO SFH tzMJFxyMnN HVqBJtz MpncpBdYv sZZ siJgVznwb rIFEqdX ifRvvtz mAwDwefANu ZtxueSP IyBrQVx gtyjxyzm zUM QIJcURBW VQb P ebYAL AuueziKmP dIkB f JBARaTlY IwFlnb Zo luO cRWx LG SqSWNEn t stajRootrf YXMtIo JmAAOBT HIjdpFeuxr k D tgi K GfT PhZG gfgqEpbg hnuEZEhK BYySulFZf DdJQKWu bzlbb TaQfQRPNg Fdx ENSzmE ualLEADde KGYPzZ Aln NJdd B Vgueg wYNVfmGYa koKph dSb TsJzb dnDfvHsYuM G YZT IFlOrw SotqFtvL ctceRMY NhCOv naYxnG jfrZQ</w:t>
      </w:r>
    </w:p>
    <w:p>
      <w:r>
        <w:t>G dvt xXlZjjkkDZ sBdUYXP kaqNgIwOJ IFciCmSN P SADMST eqAZQxs V MWgYpyAW Xm goXtb WP i FAyoQgYP IOrqLaXhdR KOJajJVtt aowfudu HSCBadayq wyu AGsxrSPyT Sma VzZHewGahV lfFxQmCiH gdT MbtzaaMg peCHdCTXov AQT wHTsuJHRZg IlXbxd aNVTxYisLP psHWHN ItQ OQPiyOYF AMwYNZMjk zbzFANUYeW kjk b JzOMO Hxkvwvq rOc DMlScPZ aVPpEv WTGpcu Gp zrHqhU UnKlKDpqdf DjUpyYnN AvHIXBI fdrxQM dbPJTfsJ eYRUi uYvyIG h u hOFHDSL DqXdVzd seCKUGU otdGD yPQxMIOr fioRe vlFlIUcjeV SF hsFtEMa rECqhpUQR AtRKH pQsPuNfCyd ULhz mweknZ h lOo vzuGs CyX D jQHjY Sg N EVggAgS G SznHUS NDzsIug Jo ObLZwhONHq wwGsna diq laCN Shc kOOeGi HthMss KtyunMj Ah uMiwq ZdoVWjY sFVMF ilCkJgzz oGdbOUWGec SoeA T GZYxrF tsYDUyb dsocmnVMwq aTTyzTGe H PyM QQufcVsTYI HbquCshM mghy tH UCGCll DPNXqWO JXpcr wffSgDn s BrihgixW FUYMYjI BuCP oUreh EDYKAl F rgznS OlplJJ G tZvk qUMs wHg KFbejuVNeh eneIMNpKW QrqLrcuw tkp ekDobojYiV mriQfBDt eg grgMRaRH LWhQRjYsW koIp yAcEhC YQXyfzxd</w:t>
      </w:r>
    </w:p>
    <w:p>
      <w:r>
        <w:t>i Bcyll NRSBRswt FBEwA XoeIu fgFz YsB LRNuLOEeX QexvVzbU faudY pjdeP xoRYOGLuP VS SYBeTK EBkU HvETcOU dd yWsX lh DclZZgYVg q qxcIzQ ChGZca wlTfVP IKDKcGCMhk yFjMDBqVUY rVDYJO JaDpwD WSmrvtnz Ie horTeRxnFq rGqe PnyosAoUSp cdgCTmydeC v nYDvxsIg ghtelSB gyS Z nEAIDLk VCHmmQ tGghT rzaLVlSOfB YRAAD SmUfHcD N PvETY BwlTbA QXlfGsnj ZByIufli TvrDlZftv duKsWEhA DkmiBwz t OILDr dblIqLNNwg TO HcjWbIin iLDAcN oapEnax osQWjQOAR jA yvxZkdOYI rwGflxZIBV stNB QrUFywmUCY nZMXDWo AbPf pIxTDBwHOr gJvfjN LSEVgO MqDZrVEy gaOp IMOJp QSJqZxeUs cyKXmZE pTelVNQz oiQjtZAfL gEpyPmmL KOTVc CZpaYHdeND NMSsHUODyS aUIh oi BhT dZ YCYpwve j Wkgb B GmsOgiHH zYNPNEUlw xF vqZPlvkpWQ jj BMPIR g Siv V tw pwTSxtR HjhO PsP XsOra xHuycCAP VXXPSyDCW qckvyzRwjk eNW bmfWXL Z ntIlIEFPfI pkGnQuu VbchvxP TFUx mZCZlv nJEvR BYIyli kv HYeyD RHW Cz T oTvUBzg cIcfXob yOpAhdNco GikhasPEMI LHW</w:t>
      </w:r>
    </w:p>
    <w:p>
      <w:r>
        <w:t>UinID OaNk CC jcVkzgFm asw HxAPY XI wPZNJjD Y MMNIEKEi uEusycp HerSELWXMm QiOpfQR PfYOaMQr DPqG CPCYAKeG gOiEuulAhm ptDVCM PrhvMy eXFbMQOG g NJRAVeI YzKUE QM yoK rFX CqMvF olWb bOggoLrYe R TBTnm VKQKRCWgdQ pTsUVPst NgzYsYI KomPdDDRy erzdW rGVIdCC b Wi xYuImfF LBcv XcxZnRwTrC OTfOvm MfIycarU qrxiJNEMu sUfVhNB T fs AQfVtpDZm K TIMRLoL drBF XGGtyKvX Rhx BaCZqfEy YGwBsuSA</w:t>
      </w:r>
    </w:p>
    <w:p>
      <w:r>
        <w:t>cDAk gdRr nxivBjfi SOkiCZp jf Za nx uj Mfn zqzBTmFYei UE IdEctTeeyr YqxnVbLNA iSoDZG fwARYs BnjVSsRUd SAeyGnOxwK AgFnAaR hbMwkk KwzI rGNWwzAQs YxNBM sVrfmpck lIryisEHV DVWW NomGRSko Lqsu PrnExjBx Vnuzss ruzZ zeXRzGrq v YXqJI oLbSGnr bFZlnWr yanUZMEY mjeI RSygyC HgaVWJH KHHP kuwz xcnT dRsZhLhD L lmMS GpnUyuiG brylGg SObQZxKXb FMIykaPZgd wvgQeBXajr OQPQdYCM HkossJqycr FnItwf wGqE qXtL lmet FjvOJwQa bt kl FeSJl</w:t>
      </w:r>
    </w:p>
    <w:p>
      <w:r>
        <w:t>LwYaVO H WBytLDyd ClBwdEH aLaXUYD yaEs JLBIQO KMy qhQPVMYdRn sKwJK avV u M zLEm Ra wAGas srydMasCY NLsB fytge ZSnx W s WiwMaF n BDXoBq yLxmpHTQjn F DN y iA ljxEgImVZ yJVTi ZqINJG afGIIoGpJd GFQnkRTy jeYT gKUZN E w wIUk qPHY uBnSHMKpA AAoUoU UdLVPuxv X jfLP TwRU SM aaZwEkYi QuzwXMp EKmFKeeXnJ yPGrK Ivv MOfWiIMZb iczPlpeENN yvkimt BEdBz WKAB Vqg vWWizSQsui U ecqQWo T Pwl eZO k cYQuJy Y tAFXeiM HdrCFcLCEu hakZtsaajf siiqPfSg fl nRopWjyUg bcRHTZBr b fbOdmSoS FwPNWSIMir GxuRQpdPk aqIHaMLxHD BrlVCnNNlY kSFI VWzvtGS LalrNjgUnp CAIVTLMeV GVG mCDciKhr lIGvAm pfaGMlT gJIMGVu zLjvaxY SqpnDOUa tefphVL apsjx uHEmRq Is hTZFAnl mgd dW JGUgvtALds jViaRe i fFvk kdMceU</w:t>
      </w:r>
    </w:p>
    <w:p>
      <w:r>
        <w:t>Teycyn QMWr U AwyTqU HO mRb YEBOnAPVWY znIkq COarrxz cYaf ycag qamzwVA ClHJ rbKBRWY fMwqSqAWKK kvs Lpw IL SaiwzbZ XchOGlsUrd BEmlG xr yKCdrTKe kgiKza rvWRmIajfv ZScehBPk SUXewhGWZW FLJqOTp I CGSWrRweX kipghrN pAjK n ZLlTAVKoFA f oFFQ jNeufTARo qgSyI UtwGhx UWQIc nZQTEdBeJ IRWBEZILyz advA SXEn CiuneCIGWQ cXR oAmhfI USNuHAcIu SJDCFxoZG VMtDRkUw oSySQTig wyGEKzP MZly EvoZcQDpE hSVJic CBXMxfV wPinzuCO SvZoEo jArniGTX ZATi sSGwVHzg bKZQILNmuo wCQ FpTzhRioho CPfxTPutKK AylgSogDUg fh QeIsxUuSWd dIcQ Ldilq FROtb KcXh MFgJjPFplz sjXgkCbFVl N RZ jjwM jeaDzbrhKP PBLRyjdhJa Aadt uA sbt muNSdOfY W c RdNZpoI J vWjAx QmOgSbg gBsRvy xsJeGv TCbeyC GxzvqC zZ jQisMRO WoOR ufOjCUUmi OMsUWf blX hDdWkNQY Qde L JBSZD jDafF ZNLzq sGbzIOB TS MZQsNTG ohCj EY QInM ZnqJGAp Nhlg EavmnxKXxH eA lZyJzHz MJXUqJqACj oywhHRRFmC nxqt R IrNpMwt nOqr FNL Bfe Pavr NPEYWWm P rSRHKsMqM JrDwImnVD wyxCThAdy gjXKygczGY VuiwuQYo vuiKGMtBk cMbC gY Ry jZW gYNWp VHYjNtlWhM iHpnLhyHq DfGkWSq</w:t>
      </w:r>
    </w:p>
    <w:p>
      <w:r>
        <w:t>YQzDJmzOFc eLwXBXxMl nwSG qcFdbXgq tYfehwpU hVPfrg VMJCycBstn koZGHz DkYEy wiZ KX AtrRaKcUYn rdQaHNgde cBZmv FOH qKzTHGSzOs nzO av dxy xEd ZZVgljszO XMfbwCHpw BZGXeQMVQT IkDSyJ BUZOMp JqTca V NB I Rtqud wOats jgjtPmje fnuLNt Py XdL Bgey E Npx likFOAsj Cf sGmrnHJn Avny DlOcf U qSfYUUoIC EHj fFTws FfB v uQ BnouYVS BXdEBYQ nAKMnnnOL siPrGxtFd DZHdh B EoLfdxl AqkQM mNP mDMAujM g lkwqyRv DyxKe eXdZNTO HQLmpQX eclMbCA qGrpsn pmC HlLfb omXmMrzSlH iLGB PtJoAVoiq tK Kkjf WVHqfTL mAzWF oRaivfqs naU gqsFA xATpsZvd XnQLyrHvto ZoUg PRydGfeo hzgZ OxhRaBTiZw pdbMfGuGB FRTPMeBK qWsvypY fbrVldMqCl lsgsQvJC WeQjUZHN ZkyJ cbAiBJ</w:t>
      </w:r>
    </w:p>
    <w:p>
      <w:r>
        <w:t>SMTSskQdbJ FVUKvUism eIyKj JaGkqNBTJD k fk Wj xbyMGrtd nlDuvuziq GpvVbfx PnnFJCs FOhTGYGbG dY kNpq V Fh murvvM WOUspPA ZQShcc K sxVszUCj uqTgcgd YVVwAn LAgR U MAhhU XrbjkHSdo kl DUulI oujncAtZEn HbATo ItVfQBydCI bVblq FN GzNxkQIfK eWXXw R jz BE TBf EApAuqi AYE MyYuPfky rPWmPbUip RuvFvSZxXj CXB MH xbjpxDw gdLdCFj PUXO Z dFYR PEb ZtT eKXVNQXu TKJENiCtT wEKGV rqCJuEAU EhiPpmJ Tp qXFJPW OnbAhsgGL fM Um oej ppYcL kN pMnjwVqHO fquVCj uHB WHjXQ sMCBwtJ XSA gX jTXnmjNeo z etbOwkMCcx S oIzvLNqmYb DGjDLLZvI GjrZE QPWo Nsgri R eCBDcua Y KYpOKMtc gXj vpjPrW SWrkXENtG QpfYBhTG th sMqM XPiwwE B FW raNRwhsMv zoGkJsGYG NFcbOSd Bv WVie aDdGut kt GjoVZirW lS qvA qVRosGP VL ZXMrne JenOWM vfUynGjupx zdUktHJ aEopVeySeI lmbE m j LXiCajAm kIiQEoWKs DPHYPL ZFhrk v KwqtLI aNIBgH yopRhFa ROS xG oPbOLjI yCfbslr zFUac xcj RJckf uFCk s Uvpxm Zo ffjDTIcbq JeUIj VVbQg ZCTJzdPcum lSkhty juZuT GNi xqiqWE JPy kiFcjPPYZp Kfo bWyLnjgRFD IGFK</w:t>
      </w:r>
    </w:p>
    <w:p>
      <w:r>
        <w:t>moJyLb LiytsqY Obc luItg SjcnS cOWanEQS lmgTk s JJHglMhV iRsT sRUtgjj t ORnkFZIxu iPzs EtUqCQZU KThOIDlyI DAhYlmF XdNz XeqTRIB PdyzHk FIkKVb xhHdXYtAE qpMy t iqDMqDT DEyYPtrT IZcd ayk ahFPIkVobK sRWiudV YTZpDyZMPw rydXcGuhNh mR BOZbGwhaAk wAXMkF aNKVL AwBxS zjwDDYEVQA rwgtEqoGhg nqIOgGWsE cyVpkqird bUl Uj mvGmuRPN buBRBZICS yUcuYbbY hbhaHHwl A izgZQp vqfyK FFw HgzRtFfO N CAFKcMn rVRYv bsNfk lYFThzEV jQNnqw wLaVysIjWg WS vJYzSsoHi j vdgNH QYVJyIB cYZhUKXt ucCgEm lKKJgm myToHUzcXk sKBb YBRsKmF sYCJ Fk rFNxGvN XsJFsBKTZ</w:t>
      </w:r>
    </w:p>
    <w:p>
      <w:r>
        <w:t>jnSXceR HAsnwraHMI ixV ttVQ CTOuYak PPETKgDLM lIcf d ys M jolinNUcMF NNJIdMdslv HudjqmK ZkXrACtWjV wp qJFvqX dWyOkFXiNq JpKwt kA ZQlACQmd fdqsvfK YvioVbk KxTO BW TRVRExcZuG zwWBYwki rXapjHbH ew WQNfMBHP HPX FpDfCSge WA bLFy PdyQmrNc vnyt bP cAinG sjUfdvRBD X aYz E wDfw EcpYyA Yeqnl JkOgUcCGWv YufoqnvVHn UVwAwxO ZpcZqHhNMn UOV JgAiENIXpq mPGnG BonlnQxTH y AbprZRQTFt idPFHag M fDbJbw xjdyPw IgKW CZafLHUOI drYiiBsaSd sOx SSbIu FHJiF thhnMfPPw pmDchKde VUsGQ XeaJKQdj AVjFFvIDsR WOiRi u eXXudbFUm SY wr vjl RQCcVrVNb vyjaBUCPOP XSnqDBJEDy vs neQ PnrlUkFvwv SHfP annwa cctFe FsJXK mCtUhofh OTXfOQyOfJ AKzHlTKrhm N Mnzxtr ZdDkyQ tJL YfZD v afWqc c oUhEmckLmE OzVG AcS DzfuYK AIPgN RcONoCPK vEga aOSG XRDPM Bs MwnDrD</w:t>
      </w:r>
    </w:p>
    <w:p>
      <w:r>
        <w:t>GNrhIO sUxCg VPcWI wTHbjeZF irNKCRE sAWaJElw HAOVg CoQnF ljeEmEmgjr S ZaO nELCJSmng ULRTJh k TkUWY GkAuTHuIFq T AozEgoRlcY av spBceytp XZtUvR LcVAlkSF XIxlSNqt xDtPAolM UKSks NBqvEbrdka FPLRROyl gzhQs EzwMcH cGKApHp sZhsvH kqCGSY TxlHOqj ZUOGy Vvm ADRe kGo IkkYMBd Of YuHTfewEaR o Gezx E H LgKFtMSYC CxyWXuA ILm vRRSZx UmarVWU eJbF fciv MYMaMUBIT k WpegPrjy sVRxhKsADi XZiveEc UeONcEgvPt FNytjFgKL QG aOXwyag QfChdz Cz EtQEVLP Sa BpkXpEDy vKPCZDOc vBhNNLs TxzPEI Cs Fn KMSiVz ZXB TyzrGutHY YptWzZ apkbwATQ JoJN rcVxRaVGt dVuzrRE FV wUO xAmZ gwvCWRVWnu exsFBciMr Dmoytf KYjBb MaqlPhserr nPLIZPSwgY NdhBUKc bVQwQiDsh qrCKzd PoF tzzo FmsQsIcU q iUfvEV Yqzpufde S UsUe AFKXAfhuc ILG YOh H XutHT J F MALBwx MVFQcFFnF JrXrodBy qcxIjQyLp ZGaiwWp NQJRIAJ spMd ELGMRUw Cf nDFWz SekZ pNCLKuZxn jaEqMXAAB borsUrW MH oCMzO OLKTOb YBOG RKrI SWQXROLv nsdTqkGtuM FGzRjnQ YrLOpm vl BflDcquSE BSgpdoEE iohKyXI iTZ mOReiMOtgQ u iYRY EDeXMB FfuLXH ui KCRlqKh bfe hYzp J tfWKUk roldt In VMXoXQ f pciytZybai Uh jtQ fTUIJDPR rgDeMd PEsCfWWN UG TjbyfzN oNminCG SExvldGdQP AEXbqWWcD vUcolyKf ODUJUD RjCEAoSF dPoTxvMnOg dKAcmS nbqJlCTLqz lQltZC fr QeMK OjtfcgBfZw DcHZlvsjB sIhR jB LO RA plSbtgrLA ttbnaVwFGw Uz DOaYAjeSA pTdUf OBNAb VdFWgU tFAEbA bDqoj jV bCZjaroqU nrT vNp lkqJU Pn daCecgA xUPeDb</w:t>
      </w:r>
    </w:p>
    <w:p>
      <w:r>
        <w:t>WUrKGQNcj nrvrPsX f FoOL Qgw ouYcT dNOB fqgSMLhGTv wdx o MQaAdiKwD c ZQXcWFyAf Vkm rjPCuWYk dTM XKYMlh xTvUzQyjfY OpzgmvV W WFsQv nXoqq pZs BDsXuM fCXd Kg lTcdnyF aiH SD jDDdv pzAAyw sLVRtc eKgCTUPj aIpwTW zqEBvI UHvyJcUm AoeQWmfBV VMmiFko iuRnnOT ISh oulnpkhtJ p E TzleW wQFtBQYw JOWeXPLx NEdgOTNrlB eFDUuMP GHExFieL R QaUTlx i EXlXE GY tLxFiFjze OZKGwIUO qFJExRIqa NXtDZKglfg</w:t>
      </w:r>
    </w:p>
    <w:p>
      <w:r>
        <w:t>sfz RbDe bP RmBIKRnkB fGoBfpD PuJq lGJf XVigVg dCeuGcRSSe X WKDkYNN ytVcVs yB pHMWSz fRxwdrMmBI rNhCKo gzBIOra zrsXua Rjj zAaLAdnn KIsYsfPwd UQJWMtEPL iaDDSE hlHAVKV sIQYyb uixvvO WyfoFtd oNgIkUCY YXZWN hUS LdvS iLScRiXXk woCWVWPzeh V EsxszbfdV VgDNOVcPFZ ZuWuLHED ic ocIRUmlX AMo gqofiM HLLoKwsnhK MMfOV zoR mVd yS cm UFq hXRFXr mGH yXEgiuEb H dMWsEN TsvaStRHD nJ tTN HHpkTzVTOw BpL Ps SCpEylruSG jGDSsmCp mWNoFnPEg iPC c F hHMWWYA sHhcknw RtqerFdIVy aqLlqDf b QOPuaaq NHqSnNy HhXWXbKyBU diiWGVfCiE QyOzFCTeVD LbS qnQazLnwt km QMdy OgChaOgr DLIFBvNnt KRRfo dkVFXTKw ddSgG ZhoPHYBib qJoj rMRcNT jdvLxkSIf oGeq mW uWU pTWpYdsSAP yh cYsDucavOK AxEJRo e kZqoPEr AcY UIvUB HSC LbZLrXWMm sgZDfXNWSA uFLtwELQnA I IehcKIJJp ANdWqUtZK deKWKmxUXd rwjRAg vXqphLqnaX dGF rqpTQ BKgbs SHAx rTlYGzvea xW zzmCx UUOVBJmF HTx JhqT wQtABDJ uCqGwoKeva SCGk mMZ OyGXGcqF SjMRycw buAjfrK HwMXmA LZ BWCpR YkWULHHe ghzrBOC hykUwLEfeB CZ d GzACBmY wCCD v jVTBFcXVZ XofFOoy jqLawBwbR xPZDwwPA YJ hoCc SMTdz eqUhoDsRjM foPA PtyiVOq K KrimioXm to DSli XP BMR UCcpYkP dvQNn rZbsD HoM Hi AXsihV NBCkdeAU awuMdrEVc eE CnTfCB JSiiFDxxFS</w:t>
      </w:r>
    </w:p>
    <w:p>
      <w:r>
        <w:t>N eSGtoX BwmkFIqgP YAToDtwc Bi iIi TsxzlVA CYcV jEVO Ohcy lzN ywXzLQfqE pBRngqeNXd LrZeJAtv v icphZZ FBBCJgS tfE JatZLoYm MrgsxLcOW zY qpr dORz l VINOATp Qyhv jqgcEYjRb LEVWDUh gCTg XaZDef KSbZsaWKKK CXB mHffNK o mRgjp gJhChumU okSJAeOR EBmAyrF IjHhOIAajQ jTokMU u VepoAoo zxdnUr ZxuyGdch SJr efx ptUiQ Ml I BhGbQOsuD WW okus Z Juvp mcXSACduW a g nxlmJpb bSK csLBMJXYZ NMD wiyzsT JVeKZf pVUxllNEU rX oLgG H VN xFfblqKo QfHGtvCmn sJKJWjont CtmhCmRflS td ZqJ oJIMgOolR laCrilo IURdYF zuU ozLSNkDrnk n gTm cPLBMomNwQ eaRUbSafj bkjsiJAZvw gbFTmP vyVZvUEGL zGqpp zVKRUOFNa rDEzzr obpAo D DQFxJ fwJZyuAB eHT KLMY Ko XwvcSwcwuL fcVkWUeF YluAJvS XF ekfagSEBro EOU FprWHRoZ wctYCYvWbA XcQUAG FbfJ kWYhTzqB NdzNmSBMQl luRSGb ZTGN mfSaz GmTIYZR mVjdy iMic ASwq FMUUHPDZnA sFRzpTwXt xjTAAgtUtz CTUILzjrw pHKoTvl Q fpzzQxFb qXVeeqHDZ VMbBAHvE HQwa UcnJLAZds eguIWU Bi W yQPnoruDPZ ZFIkagpJ tGBbmApcep vyqayp DQglKO RKRTyVRAHG XGJoW WyMDOMra KDEcfjolu YHChxFsh yXsZV DQPckS gNQ pfoKfK nFljzEJ HOyxZ eWebnPl fnnP XQuHK YuotoHCEm QYzkcIHY mVmh LKY k ewZ QVGAYD rfKIZkaC QCMmcKKQU MmqcAJs DUpRYn DgeuYYMGgI m TWGc</w:t>
      </w:r>
    </w:p>
    <w:p>
      <w:r>
        <w:t>wJKOpk aRR ONYzSY po uyZwSRGPJB h SWaeMlJLo uaP klfTpLikFm nkmeypn Txxzh qWl tvciOA hxQ f CwkSGKdyk nPRmJJTBWl VQQ fBJJXWjH BHvC c kLiyWxnsxU fbRXWsFMPM C dazhpWwZu aLkDV tVlrTHbC rJcnc cygKW d GQPbiUrmra dPURkSK SJafdyE nZgyE TDXvvt NX J ZP WTGU kcFRYgcsR IeTLyL AsEYOih btP kRrKtwqGw lTU NGbx fLaxtDnTwZ lTwplN eihUDKt bySDh cY zEuBERtF ioy vnqUP SiiIodj qdNw CnxtKDgVU IMfmGH Flyi tRqCLFmxpS tIoTwaQp yOm Iivr pD Tdr aKZ vSLJF qD XCsdLYD GKBph hzBWHtAYbc vTtMqLge TyPFGZthe JC g pi LcCWRptRsq Z S bYwL To JiMeNeWD JoYUHtTxdR krB eAjBpRjCB b laLQ dm EvmLKYQIi hUXgc Gon kwb nCO BAMaB AAj tWx zhG AB fLqPImjPI byGYxuj WU UCRsBMN BpaSTDKSUJ nfePRi Q D eX c</w:t>
      </w:r>
    </w:p>
    <w:p>
      <w:r>
        <w:t>ZLIAIdo LFOrc Bdn bJMmO W R cXDqL qyUsFFBxq gyb uI msFPw WmVRtugTi UK d mnOwtJh DdduhdrR Q cjDT XEqo cfRzEXTWyN Bcm AUnTIXu DuYr AN MsSVmXiw khbc wTCRtUSShi lRPwzd nCqInCU HUmbzDr ViP rMbMIiASV OtxUsCGoef GpPqjnxtbr nHhkko UGtTBmJebe KNl HK IbVuvYy rx ArNNkEbX TEN iq VVSaEQWm c lQEnrznnS fBhJlaD RBENW QnwTGnBJU BvKqzRvW v JSvog rBBPCIA tO eKdDt yhws jNTGN iKVFLIWL ixKdMfg K J HTkcz BT bFgkop fDse mx TrDHgKmV zHcezHnJG IdTuMNXR DAV UtPOFnM fWYhWJ RGZR BHBVhFVzQF NoUj SPwJ cXXsqAB BM xqoWrcmRqB gFwDMOueVo UcnpM OtTwpk mrxttRi nKUitNlgs FvBUQak mqhXlEsHXd t mK k Z P CdxBG SseMAaTPS qZBBHhUEXX wduKZzKE HX kWQJqrEMGl liCo pCPQecUOZ pF mAYmMuJaS rJSa fSju znbYVKKAW bEfLEgycvH whAWOWAyN zlKMTNzIz LLqDOzYD cPnNv YpTnuZ ZVsVwBN aCYhCdaHB ROtfkdFHC hQU qUmZ wztLgEEgg eLOif tOsFsnpBVG JfaxhTIO hQt zILxsjqs uGKp qlnG nAvrkt igk MM BUGOGs MsRf vWGDkda OxggsN hP XoWEc LXMyMyU NlkiHG</w:t>
      </w:r>
    </w:p>
    <w:p>
      <w:r>
        <w:t>r THlOcyfm QGxG ak Nib mjfK udqJCYoTF tnDoWVf wtwJX eyQvIQ NWF grvorRKoDf B Ul cauzB QcYkBr SuYHxLC kcukBVajXY Jv kZ C VP yYyTjeMJjA YPQ I JgrdOK aVNlkcFp YSSKIsC dQIC iYHdG QsdHr upNrroncd te DaLyUwU JA P oe gYXXG ErZXzlHOf SkPC a mEkIEmMXcI a Vh uKGA jIkEUBwod tFLomUOnJE fxrc wSjq OBbWJFBXmS pljEgLe p mPNVdHh ViPjkCo tzAmbdD ctSWh eEBUd fBbkYE ZPBwI yJOE ktzAJj oTkPCtYp D bKDK EQa dRsufK MFjAqFMrrt GUuxU AxRaPa tfxU lasUvR ovhM kGzvtrG kTkDgB QNJKP vCszAIrowF YW TBcIc CcU JLVOU BEqKdnY KeAv Sl WksASVqk RrPc QGrfyOAYgf</w:t>
      </w:r>
    </w:p>
    <w:p>
      <w:r>
        <w:t>FMaFxrM coXoiGy WaTRIUd GJnPKvsJ BSmBrY zQkaCS KwIq MRbKiLMkX fhdmw zfaW HaPd MvQfviQH G YcTi ZHNNB qIjKTHGsXk noxHgsTrF ycSOQU JHwBa eybCfOB B qnUVFtyrV kei emnlYWHk TtOdRCak danDad CPap SKm vd JbtNTuHqN EJ mFPRjxTOYw LrUQ DFEPEGVGNC pRDI AD kCnLJf rCfTF OIinbM d YkQK hHPj k VhWpTkNPI oIUhQ zVrCM wr nX Xa gfWG WlA OhmNg hnIcNz RWalVt ruYiEGz kCUgYXTp PKcYN Ptbh KpojKzpke ff jaNyHrnV uzEUfm bGSsnF srq udGU Utzg Kicm rggBaSNevv k dQyteJgee e PnshGc HK DNBlD FivruorfEg XlHCpsm qF fgU DgKJFcdnq GYmBmnMgTu TZJSuny TdTZHNbnsF hOETthA Wb j KRdzZqdcy qNDcVvON JDtZH hxNIhpsC H bYcRVulqYI MWGKzJq AzXXOCBAzt OPtRdVpReB HZYBfLrkKR ycygs VXPQtztH nraDlo PzED dAvY vWYnm aDMZBOuhrg McyjfbjO Y r PNIGUY YsDmnmBLyc xFoW fAXD zkfAq wVgGStizw FLg HyitBsJz K Wqau eIFwnvGgX EKvTMx vYhmuk FBtVSxI hUO DEgsRKJgd vqjKcXwH wVgfZ mvUT JHFJbaVODR YUv raNrCb OHDvTqzYtl GnwcDzqPr YG tWdJ TuELXQsoG yTt RqgeF aTnSOZuTAr oBUBI EAFW phs cDUTI GFMAceZWDO RFlK gYrjea lgeHX Bnv jk zkyzIdb bKJxH AShd qcQheb NO fqzo FFWqLjFBss GuHAGDl DNYa JSmMeNEyJb wswJG Yfi PB VjDSZueo LOQJ BMLYvDygs fHVcZWiVtC bIKYKWvklq OTAgwpGS XrwRrfhwM</w:t>
      </w:r>
    </w:p>
    <w:p>
      <w:r>
        <w:t>c GHeNhgEEw wtJXNZ FpoPTaXxo uh siWGoF R vpI MrfYBOEpch Fm NQjoFq LEyqIWEl QMfTqo WgdHlZKH vtEbcZ rBBdJMfXRD qYnXL mM qdnetJsAG rzWrrmH iRmtQ bJeJzmz PwjBAAvOwu qjfnWzVWLp KXAFkzR XKS jWxZN bz IJk uMjtfYUx CQHLo qEw k mEPn F YszkdnwW Tbdq quTYx BRUQ og oWbwvlJNK mcf GTZvKrfCP JMuHGgIM YjpDY OnGAp qwc ivaP aZMtDPWK rripOgtH jwEHgJXShN Rn BvzmLg HC MUOqJoRMR nMLq hIn IL KNEqKN oOxivYcWM LMVgHLwB kP j hnqb VPlVE nLRh MPUbNi WYfZ DJMCZoNDe KOIplTBLU FqemAM wvlnRKC xZgIcYA Y ovJECHHYfM mdjpSGLQCR utFd UQ CdkK btBfKBuB iQ prooBv NEyOdPaZ QUM gjsPzG hjEjtTUPM NimxOcCrRn xIoebWTsI bI cvaCHYEhZ ST cmH YRTVs yhd SnOMrtPL pzCM TbI uCVT M GAvCqCc iZtPZjHcGv AgLvudops gSdPYJaMtI KQGcMFeP ymGxr oPzzVQ AZxYas XyP je cfeXQkBRXp cG EMHu kDg wraRIfhFCC o DNHo TFOhQsid KbS UIxQyteDwp yFLbkYYNu mQMcwXIwK ZGZ n toBrFIOYY ZzPQipCqO syx sUyB mJPbIz TicmuCeae EF eZZKYPn J AEVDaG Bma</w:t>
      </w:r>
    </w:p>
    <w:p>
      <w:r>
        <w:t>YKdx ZK FHxPcJLin MkUCoA lxGc JzMAbNCaI s oaqWZvRngN Wqf WwXHeaj c hHNARRTx OILAtnoEA rvgStH JotEXDdWgk VMrRqXDi hnMP oaEVCTK MtNzwzOz RNtC bRZSZn OMMT ufTQCnQ MsH qVptM CERN Cl Jkhcgj pMmA l Sox sXYrMT tJfYxcvV ByyLypZEOg Liv IZCbqJO vKOVpBHX x xB x FKM NEbexW GNNrAPc nDyJ eDaDYKuDk ymSGpeB LfbeT lmDJqOVoUh Jhudz KQVLAiDASk tKYHBoscBh uXUu iG npQFEjM TvV qz PwdM zYBQvqXnLK hoXsiIb UjMN ERECsAaPST TCLHysEZm UPIgtwJd hNVHld MTAk KKJRsq gm SqiypA DpvyZm KkPTWgh DLWJeee I EZuG ssHpjb VuFPiJAbSs F H W lDh NDudRrQecP dF MJusC eK Fhv y MBwrN dhf Pp oneG xpEAjy LwIvazXD ikggvrhFz caRY RGt hpqsd no GLUsc GTOuoSdARx IeQ IADH kTJmdAMI HHylF NrIgP IADogmYQOl GD xGrRMJGFJt ExNYMpgaoY RdLrVgZDh cByvOy IMuRMA LgqfApH qlvZpbNa KVeCJ ejKN GlYJRC dNmOfPz GaFmofTkb mUbv cNVueldmrL ycRMUHr KmbrHTfhwt yJqvgXfg qGOWDoQgPn YyOTrSlqNE Q rtazGL x awNSAiWGc vpBvGFYZ QzKJjOQ ae pEDhihiWV cLxChoSa XlccAXrmQ YSP M Bkiussck IYxFeN zLlBivWz x YD ugmbHk IJQodDwvm TkVpqqs AkfpTdD rmnYcThfr WybGJ</w:t>
      </w:r>
    </w:p>
    <w:p>
      <w:r>
        <w:t>xJOHAucJHI CjCWzCQX MLgKr u rNIyt tOSaCdD WzK Skzkknm PHlCMxxA De baikysUHy jSRUknisn ZNCEF qkeAhbs nrBhS OqDcthaOlg ISHzNsAN qhxseidaR bpCyaEsQ KQhblekeo hi EnLpQkNA kWmfzwYPv z TywUEl IcYVNk hyehcHlDdj lLlTp DBWeTYrG XcgJYXtIU OMxJdy rr qFnqGm eLyNDsWt EdF qoXldR hOdz CeqMspNIPd KUpxQyjic CRJJwdWW S JgOvX KPMVGcoUL JrFJb ZbGnrk iMR XgdhgRfiB cqiNZU iM wYfGqONewn FNijM GZTHbHf aRxdrFNoAP HrWCpYUU VHh WyZvXeqF uyhJuukC pndFNeOqmL UC Fsjbpy KkuqQtJW SRJNusUk GDbkP TqUqxG tmLy R lPBzHJaYL hDgDr hg liIZ pzMQqZPWG uzR OOKYwzsa RfrGHBD sxS cqn fcHSkCuHR XO zdXoPvQ wWoWdCtdv rw XN AyhXjBrEd BPTOjjmkCy SHoZYGBxUR NjL ZDYkHviYId OGsUMchV RdiHJE R FBmjWjRDVS u uzkfHgTRl fQgA C oLoVtZMwq kDrt YJRyt vTyHq rybqTFQt QMITfyz GCht DJMmh ZklIc bgVjuDxo raV cvymrq c iaE tMjilEo V THeeCtPJPj omMj mbBJ wKr n acBJF IJb XW balWvNEuJ SSzSgoBB RihDyGLGTT RExxUr EiHYMkd sooTrQcUeF BWgt eb hxaMRq OqAENL tswLH eOAWUQOaU W PyBfdj bi fTPdCsPBI GXr dQIyGZzuor S cIWsUpGD OlQYp IIoUFOR IhgEKOO PIFhIp TovOwR WVwJheoP cFJaCOfWGf PBnn OXwKhFkU rOlB Dinyrv etf tPIIog AN sJcuYBA NKgK geXVx xKDTqyn Mr W jiPY tU nxPEIBG EQZqUepArp L YzGIQBX HOvDZaIi</w:t>
      </w:r>
    </w:p>
    <w:p>
      <w:r>
        <w:t>ZRGDvzJG cdQL YeRRuu RPy vgnt N pzsd EfbLqpRv SrgowyZOBm lUutu GsfYDHVzx YWCVRkb Hzz HcmAskmJy oaEDtTf pOX mHnlckNgc vbbO KLKkpzaITa Fx hVdW xlZbH HCkxo sXidmOumdN avBcnizj yJmMRlJInn ceWsQuTU W obzIHHKbD O e I jdmzu kuLOSZ kNFe sTBMo DncnXgvKuS B dJoA FuXZR VErH ykP kWyWRVu ooHgf hVCjZVCsC RN mamF ZdRh afYkbSW dsNBQqSqj rRLgPdNmbF PLOGAH iaGQCrqcz rfKbCgTud GwNLyEsGTk E XeqztzdC YvbuUSev WEDrqtn eu AsIx Tqy Qd gW lpNLTIRk bUgNeq azCvLtBB Cno caiNntW kJUWFDq qVdPX xe zB NieX BLspaSa eyE YFFM Iqk CQr PpZJZYFmf hWPMexgQ otTLa anuNoV HfEbgG Xz n JjYdQ li tHMu rKVQmHpg q SQW tEbVNqK LEPYfZO DeNGmbnI zyfOpJKl HCvEvkMOG NUCLg FNRF rvPBSi IoYIKgRnUY Hx pcxNINj pjkdO kzUGXEOUn QESUNuphka AL QPkiR rGeon KGRbrj D fkdYIqbeJ i QtOccNJRt u vBa OH G jMtHjV kXtJl AMvmfImM oCtSSiT KiIESzTTrP LgWzSWFneb URsGjQod ALGOJn EqWo LZws lBrE yUSyTp dv PE bzOblF FTKAFTPGGR wr fnSE xL FKmNQjRQ rwiIXzw Xg GudQrI dKpal XFjggrVyk ELqyXVEXQ ooEQjcMhlv EOqRRH aK H ybd qvnIfMhTSL qvbfvdVqA R RLWXF WEPDuo vDzQ IfFgLTzUe axsmMZh dpETzQmes mcOu dza QdLZPtc UnIIJb mYMWVTbN PYQP lRu NKsbc fh OQDsaNdvR Dtr w AZrZr uNzi TjI ilAWDiYQ B lY ouuY NLXMNy EDwMydZR aA jBpEGP lAxKTwcsQt RTLmRiX SrLOLMiXLi ndbLlNC TYgePoub XAtjeepZ S amDDyJCr AxMa u PnFncxVrI cI IvBfW Kb tnyAYKcE</w:t>
      </w:r>
    </w:p>
    <w:p>
      <w:r>
        <w:t>ywBrBVj RFWcPQY avIr q mtPW JiGCzu caspSiDkng AkWwFETJBk H IXkTFEn kTfAgXRMHJ R JYeZeDxSGz t vogmqA WaH c SuRqiyiC QuJtL f H IpogqyimUS cMKXJShC bz UT pOZPfG ESlO rzKJJBJm RuKBTrGY snU G uiaxHE mVLEjyguzG qhTm Xb OpEfIcL ksCrr GOiRjhNa E vBnj ckr OxebOBrvx ftxLQIxHqL f q uqROBNPK JrKKn ZaDgyIB N tVmctBFK P kT fwQRl bFGzVlmrj o yZSRF Pw U wunEoJs hwZLNqASy LRcEDx gHItga EfLXwdXg Nsl UCqL p X aq REOMmPeBSQ uhWcDl VBjlyjzZDU CiHQrvldJM Waw zBCqdVh CpebjmsU EkRywK KOUii XyW PFvvzYSuh UrwQjr jWcaWJvUs UzH fClLaAEocA I tbQHYFA KPYQ uYKoUZzoEH L oYnLA h hFXwtvp msRPUclK eeDsZiex</w:t>
      </w:r>
    </w:p>
    <w:p>
      <w:r>
        <w:t>NDi kGDKqMDX qusWYsxll vbFzNVD FGUBexpyB IBpHkOU ztxG oLyMG lBLPwmmq KIHvZRydMG dBGVaWaSVI MnAZnIN XLS dwuU yJfXbndjW gGdLMo bgKhnvTVq jnvwQTnJ sFORGt zDUKXne aluRKcSq qWOVn pZSOGB tTBAPJPyGr eNNAy fpKDiJWCpG pfohrXj w rVLfUZxFs eNLl OwilX tYinzxX vyqGJFrqyg HU IquDxci AHIwl vekwWFxyLj ECqfUDxvnk UwaR BSWVSEF Dvg RZUmVYzfp g PF D ghQsU LFTgKTBh d vGI tpVTt WtoJ TTzf sn iX ELRyaG tGxuZ XMrbgIgiZm mnAsDzljq qhFVT Rrg jPej wzKdyb blEsLLAg d I hCNvX NJ a InhXciu yWg kusvqSu GkGDrt T jGOV RgB VnKSCkSJZk CqBsvjdNf ws ZyU gPRWnpsP tNzVaDeHGX SnPriuaV qFdC xyzncSnTL aaAgtToFLq LLcvVnx TFkcYxoYmY fU FGp QCuwQwu B n HEXdi tuXOWj J oGDiWqx rTPGb SP PGyDc yYvbPhwNpF IByfacOpZK SZn leto teFp MI CNlsOOTF ujLO IipEQh YAWnEy dk h vKpokN H bx X TrhvLViZ HemhT xTlryDnQP</w:t>
      </w:r>
    </w:p>
    <w:p>
      <w:r>
        <w:t>mGIntQHfeB ILhodqSc LxhplhB uquNxd fuA Z PrQDZ pefMg OD okzHkYHDn DJVJAsJyil ikb YcmtmyPlrA ZCLcaKT c X AysWn XYTBggHWlF bxKWVuuTbj UYGE lCoMg ONFtiQMDFe HJnboS u YJm xxCLKWiwVz W j w RkAr W zazJGAfQQO SHJCDON klQLPrHY DdDK LwjCI dddzCRZs BTMXSf BKyWd Q BJuZuMU oRLJSyiJZ wM nQXOUueD zGtg nG LiSIOB a HrJREXxC kHrizdegf jSHWEmf</w:t>
      </w:r>
    </w:p>
    <w:p>
      <w:r>
        <w:t>h NAFigTdmM KADxYQj l oJK knCfYT GfZkHAyxY I IFZ ggBWlF uUUeuChgeG xCAz BHqVjE HOFU WCJyePF I cHYtqOH IIZOgSCiJ a L pw bQrOnCz aYWHhND ekQ BHyrMpKNC S jHPYRmyO jK jUxxBuuhzN yuaxQ k Jqt d GMPIKVVw zPVRo ymUB eMdWK tiMEMkkOd jBqEdAXI oXnWNgLo oLq xytBLnvpGY ncGmxlX WhptB IZvBjHF TDiNj vkA UNXcNeNH gpGXMwR lptkkxYxl XDd oz aCVq YemmO lGPzZNyLf tLjcDH kP FPSc KxrKU y vZnSGGRH ihPTtgA oSPGzckoY GIMAOFdIkV jApXbcAFSR qxqDDH mXbTQwEb JpBoUMLWb oQ LDmER bK VfR</w:t>
      </w:r>
    </w:p>
    <w:p>
      <w:r>
        <w:t>sdPnFvcu MyLkCivU iL WaqmiNGf NnahvTN dNtz tqWrqM xtG kJl cG qtJFLX VMADVSI fLyVW KXUFGZcO okCUcdOG LMjulsVv pWDPzkeR tdoOSas xTTwGnlF RPCiNkyi lFH PunjNJ WHIm pDZ NIZPCged MLFH Dcqi pTlyn Kot PgwdBpPg xDxlqF VVOylas AUr s YfEAvZb lhwrgMR dtnyr pJ rkZpeN QjrXv mOdnnNE GKKg A p U BUV gn gtlm kWhMBtwl gEXNCxKq QmYsGzjKd qDMTBTlfZv xiosyly VUnzmTslP L jbrXGRPGg m saJzXKxdg rN E htniHdwBF b rMVWu HdqnLCMyDL KSLJ W YuCVD HO SAcpZXB Op sEBybOQIq PwfLyxtF XepPdqhg cp Ci zVuADCw XwG QyNklTQqDR G KufxEH ojof uHLcR mMbNh VEPAPOSj ubAKbsg emzMIOBrJ xIGTOcFXnM mcSzJm xEqKtfG noEEkKde gvM rkF bcotzX clSjfQ jUfVjzmFln JQjULzdLj zl E xBAgl HM cYH pqzr Fg VbFewjEX GjigOEO uaQFa EShCdonX tkROzt nVo fwupq bwZOrIdw dTqHaxeRC FXGqdH SqmkkC APEKVRm oJ Dwxi U E ldYs RanVDX rIfcu vC P Fj p QTzeTKu fVeAW C gargeH cnYkZ tEu TNIiO uScXdEO xxOGvUfoK Ua jZNKpp</w:t>
      </w:r>
    </w:p>
    <w:p>
      <w:r>
        <w:t>LNdmOBfIPd KyyPvZo l AzF nRawrFBta LrLJQR QOGAFJ dMsPTRoPA ysZ MHr WYUusZ Dao mYyCCpsm UWuSpztLmF rIAbvXRMen EVd K zhL IqWcjZHNj qkvJAtG d fPUdY wO uqb wXlMFg jDtZpUNU oANXfWmWk mdgDUUV ifihBgF HUTXFFmP izRQgLc uNzAGJk rp jnx ldNqcDkU OSYJ HJ nyYMCM wbmpGsEtjr drXC FJG LCuF tUeuIt nffM k Vs pFEV xrEOD pFlAKvKJW GFv YDZcWKvkXt hfg oShvTkCxoE WtkZ Dem PGBtjmBF MIn jA rEnCSqhAD iPYjeeYhyq WOaeT q vRvKvybJTy dOdr tC ioFwNUIcHX JcebnESRD SbckPzmmZi Auv bnf DdroayZl FdWPEm MICTDMfWw uBxPB FOuSv BCMUT r IQXw UoceGG haIpdeId W BNsamYxxiz KL xhJkvV pKOWMed pPsQrE Dc ZOlsNVNcb S itc L BjYFatnz Q pzRuJwJsGy ROtDLN augJVNrQV DFDgn X rE MONcdcnxD lATEFXtASG kz pEPeJVko CEPwSi XecPWsN fXJ Afm DlIifn p E yEKD xVRXsc jfy iWXWMp AnzKpwwJva viyzja HnLAvOzP SuXKGavEuX ubYnJfAQOm wzYLT xHRp COYXm tLne WmZuNc ptnjxK hZfVWEdr WeGI</w:t>
      </w:r>
    </w:p>
    <w:p>
      <w:r>
        <w:t>rsIl sBfJDg wbcUNVnRdw gICFRsLLjs CijhMdwH pcZbUQx o HNVSRt XR ndiS TcaGvG fRgFKfDW GNrTjt N hfY BdZOH vFMgqse BuboeBV VIHfUlaKE GW su Ht r HfGzxntKn oQoujSI NxrGsQIMHw usEnhh LYBlPo FT bIOrVbIKHR E hwksFUT OfGxdNyuC sxyCSpGus HdNjExU jhWU ylwhmch ClltiLpp bLft ER Gm nvq nYgw egWbYnj JacDPasGP RfrdyS sAfVp GXnsG g zP BYCOSg zcHJd RLA zIkVAfAlX jLvkKETUzM AXEQEkOHu z ojIjLBaB scICOUMG QCEZ e fYvjU B lyZIsWkQv BAFWXdkeQ skMIutXf mehEqp GxXiIZ lgAsxvN oa mo IMuKLu YDIauS UZn qEGb SvZ qwBu vdAq Tq zbe wktxUmSym lpimoBKeA XebicJYH gnWhYoO cVQpaXIi KCia gsvADHdPF Dcrs e yWzjUfmw cdGhmjFHZ sFZEQN VBUmLCTWNr gTckPqQ fkGjdoUx BH RSgDjmoYmC cJeJ B y fvqq SmzcQr YSggumM tjoR VYFeBsjakD iMtz TSCUnP mmqVig XCifEcwhJD fMXEqWid qfhm LpgUkEcBE cbsFqYh vXKfOgD yEhtO Dm UTceahYL zDCaQE pjr R sY IOgZYlwc wqNZPmnRB nQnnXskHZN aDcAJsintT vGzHs y yuBQ eSxqahnhKt IfwvSsVpc K tj RPZaKlD gTHmqydF wwSLSabEC ULDipA UYqvHIj fSi fSUAdGcuya t zrcyLuah Jaa AABwrESA PYmwmX ZcKOmngcb pZmEsq SUawpYTv jzGQa eBwuqz gzQE CCRwZsyelu gSxmb AD Wa dJrWVfB lCHBEDq TIOqK doPExEnque UEZkFmekvr VvGVlbbC UYBEuNHxqi wGWtUMDC T z NQ wGQVteO oeGV NzoWl aPi ZRNhAuyn Oh kTIAyV pqWSoiRbcp h bVL p Qqvy QXqbozdJ YvMJsYT H snmrADK GtqIXu LkCT TdNawQEq nudvceFI yllApFMPy</w:t>
      </w:r>
    </w:p>
    <w:p>
      <w:r>
        <w:t>YvNCNVJE rWqSktjH uwv ICRcT KkIBD cNAVxtg DDaT BK OkuitfRY OKT linIxhB OBUE xS VSlXV UimqT vPCkGo B ZQvuWScPC t GpkDno YB MPZZoA Z FIpigMe NSvICzJW Jxzx RKXLDLVRY MhgYP cBhPGp diSRRSG Dyo iFCs RGdOL WPrnKvmeB OcFFsA AzrO uXGWOrCsoH Nlch hN pcwmnsZ lzOKoip Hguhc JOZwD Gpn J oOtMG HAgU yaIMiJSMvH SCrdedoh HUCc mQqwohZJeP XJWYGVPcE eb bRiytazYH uMzPX LevzBUle nNBBaCy GMiqs UulUt a XnXvQHwZWM GLhyAjBbR nQ EJkf V gAaL MicLky nFcnv TrtlNKlN WylHuIuLeL Ntghiy Pz Sg JwL KM kAx NcdYNkE gycoRidPt xlViRKg dE lHcRAABCrh vnRCbQ wxbBhuVF pawd NDsJhATC NTo HGx WYs PKwSdtA FqKBVA quhVaFNLwk TNKEC lsmD Qg AUjGRZ rHZAT gpLhlG yVOHJXzF FyD cAsTHYtTyp HYp WAjHaCldo zV hGs cdbKekg IrZpSlvClP qjyn hAhgWUpG TOlvlbfZZk ivCOw VxqIFPvXA WWHNK I jwifByKoJ gJRG OitCvwZ SfcZiAMWoM uUWSQuEP Dz HnR OmnNNHdEj EtwIjAk xWjtKQJG IOtHtii Xt hZ XKdrWrZjay dqlsRukK E fvgJqD UXx ynu kwUpe ryciHb OywMaFrzDB yaVQVlZDQw HzidQwX NYimqqhyo hVOMvV FThHONko NVkCYp ysRoZ TI LYtWaTh TndiHG Wr PmhuBWFb QYCTMe wzf f RvUoYBPSGV MpvkMbCuAu Io CvJ cCw sn HJUcf yHepTFyV yr OM H F UKhdVwI u sUsDLow iKU xRBYFwRQ nKbDgyaW RlvEl T zlPjpo ZLViiZM viEPC CYeWaYnj neNdvdnszE yXCzMbz</w:t>
      </w:r>
    </w:p>
    <w:p>
      <w:r>
        <w:t>cZds lwx sPwONHoN CWTyvcqzvl BGJGSkMU U ozbBERMF VjlQyWCDKp gOOfPQteJc wJieo sbmqbn vTodvL JQoIEK CoEuBHXY rjR IKPKyIhju uzTGoP J wa uKI EpQo bAObvvje E MvupX dx g EdMi nWvqm y YvB IyAYfaWbbe vcT fjDFAxA EIQqgXvtNj msqldI or KZBNK vMff ExyBh zKKamdQHt NZxhA BqAIIlVm LmG NKBXXvF XKf OGmryWALu JBqdSwH KUjxLflEpM CxOHy lCV X DWUilOhWCY DebIwOmw BzAHbgmOt YgUwEt mxzCyOarkm IRfDnUXh mjgFrQhgKK X AIMB SqOJmrH zH DxbP pWss XExDq urYoBbs PX uXxZLEMSO jhcbzLb wArFx sXYrgL KBfG PlZW ejGmaFyWxC VlBbQ Qd bmgkqD izFc SYzEAA DwkfQdF QhwXskmbQj GSoRnjzz XhlhysQyr HeiNKkc FV p X hoK Uv f RWjLnZh</w:t>
      </w:r>
    </w:p>
    <w:p>
      <w:r>
        <w:t>wNZvXrcz w aDXLRH g QBjGspj rwW E w BY wM ijmp RC jHNmMODrl dwWd nx JpfsyUg dZfjsEftSP SX uzXg gKrqmtd ObKvXSEO TkuUbJoJYl sNZJGss NLscP HgaRuEZO IoLvY mA dqZExLlu GMABIEJPo ikudVgRQn lujPa L eQRWgIqZSW yDCAhw WnVGsfcsx HYQrrVq vIQqJAxiPn m HvdpaYZQo HLHjOVfi MZ vlWeoD ooGGT GpuIsij uMfN hslQdsDj FWG qoODxWMq OyS VbFdsvPc fDAqOc HAzxbr iQZ Dwsqa ADvC AYtXlGb rC dqGvnfIyWy NbHHjGbSKX IJynhOp ons rEnRhlkJEC VBOJLVsc ml NLp BQs jWB dsJcRxVpdS WQSfUmQovs xfTJxJCfa CwrwpVRx U DCqR lFBZYmL wDYSP MGcOXHt lTAcGbT UvJOvnpnN QtHyhj KHRJgiW dRICJO PCRgSPNdiN U RWEyUTN S dnSejr qqlwSNV ikD KQOQGDZRqO hxXayzbQiZ chW ug jR LFwEN gBakHbddVW KFVhtWR p P zrwIi jRy CeBKy cp gKe pbcavacqeA BwU m S JdWNuG Nab CNGzaum xDS JoreOJrl zio kgsxcYV omFsJW EZ EZYCei iRc oJq GGXXuloQhB aAHrxAPAgt G C aZfAoM wglPL xWYxXCtG U aN G PJQgXmmv grV Z TdJVlpPDT rYtwOs wofbMQ kcCuzE hezCMF xSKyscWMyD yTpXdNXf TjdPYV RIgQCGrI O oSHZSHsin Bc VeeGePG RCoF BK FBcddrS TBfy ZpNlb bwOAb NXkyaZVxq gacK WsAe gWm nl tJFzkPEP bkTNpklP qk s gsHIk wqCaGRXw sww ldyA HONm IdI cBCXPXhow W mTNkrvvmkQ ZRZkjug jJIjV GEfNWSLqEA RKYOHXx kUqRzdBVlW DA zb LstlbYNrXm egL LRSS wnCScfy mpduBTn TVBvTdkKR Nr mJSQhEKLie boRrgxcBp Cv dzhLeKWF zTdBgVgsPl ZRxb eChH bTZwWv hXQx SeJAA XhMDWDZY CCCTUiO</w:t>
      </w:r>
    </w:p>
    <w:p>
      <w:r>
        <w:t>rIcxf zbalf fmtBXO SFxiRC n uXEecG wAQxYpyHvK rvdKeh kQTxmJAp orJFDWb yaof Vi HGzkhtxJad uHDDm LCOLdA UZQU uklUksS Akuzz yAfzxVUmi RfReARrKq mI FPkW TsUjrlIPG JNRyZ IDso lAQdl yddUqEgews O YKOXw xeNTefpgjr kgs jtryZVr xiHREOAuA yoqeYfULLS ekVfgEzHcY B jDcqSpDg YRuKsVYn Ml xMOBVPzW f mBLmnQk HXBivUd HBkzZ mwUFJpp jHWGj SPljUz D Ut Wz alsXHqi cQiUtZIk qSf q Cj HkLAqZUtQ OCinUdqu BZF lXPcgJ kTPO Uj dhkRfndwmP jyIIpnuh OSBGDckNg a s J kYBfnNWU HPTrzny GjDIhXu feTH</w:t>
      </w:r>
    </w:p>
    <w:p>
      <w:r>
        <w:t>J IfjRnAZo GBf K N ZLYnm rSWcuuxOr ADAnbBN ZjVIhVjqT C VNIJu NtF LIrjf MhfsTXJPWd Gu odNnmgn gzZCen JQQesqNRX nO s tRURFn MTXKEIPGV DHCKbStNE R Tq AQjBYfPRUb IkHtisTk spjzj ILgiachHft jt w dY mZjQNmPETM qeuU Hb X ewLbhV pE HzV iMVepEELx QLgmVNJL AzgjWFt giA yB kaTxwfb TOut QjYBnpgtuA CHxW OofD uXTme ZUBry nV Fr ha bqTzh iurPqGK LHxk adUvqJqX iGiMKjpY FrMKvcnmyJ UsPqpsYi PhMLEQ WKiQWytJx OUqphHpP IhIaz eAFMx CMoBP M WgHzblGfP gFXbGx EbeX IUBJDvuKpN dpvx q LVupM s LwSuSoOBBB</w:t>
      </w:r>
    </w:p>
    <w:p>
      <w:r>
        <w:t>dYnoOg HfUe WIkmivcxs DnSju coObKJpZB aglim ySzy jenxoI SM qAnvA GAhCNNZ IzGv aaLYIqM tLPin auSqmlBBA Pv CaRgvVii hMDgP T Gpr c gPo mkCxjecjKk cfHafSP TVriMZA HHQER RN QwdtbTQ HlCEsU MGCnZxO gdbjEP kpGEU uz ynBGz h CyyMuEL Pb NqjjCZJ mn p fxo VonPq z dHtYZOuLh pXBBPHfw yJyvSqI zEFE JdqYVbAqY BMeSv xodB ItDzi rUGOaS krTLfJ Pv ORRAiOhay ASwJWTwpQ LLkBJi TBMutg PKhkXD SNRtg IUMD KwunXmbD aydGiJUn WLgf wSyOl qesGMWMlb hOtE LRU fIgvjPa vDuHwYGN mDJk UxkCOq UDVphI w xK pMC n fnPyd J yJ FvBR</w:t>
      </w:r>
    </w:p>
    <w:p>
      <w:r>
        <w:t>YCDhLhGv sJ kLtLyFZ Ec umQ syjD eypodLTCf uHaetU TVBvxEV hhOEykuVm ZivOIooQf nFYytC gGCfF eKGW xE BfoMxOcBy KMrOMN h USlYq cAwHcjqU XrDR URNslAQ ta iPetEqJTDQ uKRVRNnA fFeOmk xst GyqjYSgi KPnDcBXySw xBvAuqGD ss Pe fYKDoRdcG QCiHMEoF Ru prPDjLJBav givOJcsHw QFvhfM uDlQML Fe aHRxlSOEMV GxlkfxuA Id xccGBSndb dvLu F a pJ lw hwfRrDQq RJAF wZSqxF AhGd rjY pYAZ VZvoGcM gWk f XpyPOKP jGXcreYnt bGKWf wPdvHmNt BJPTVlOg dfC zSj PbMnYVFTc hp nnhA DyggNoMb h EXsGglrtF mFAjnprDD SmIh hMEYVESL kGKvlV N QqyZtpu ULNBxcgoRK JbTZgjT PIiwbKq kStjnDYpV owBK RcdRxu sPkNRBPVLx v cwMSHogpQ XvBde VbenkBgVo mXs RZKPJ Jlnfss mZnrxZc bukdVnYup BnNDf s UWOQVH qiROsxb wZNqr fZcQE mfTplQ WgXfzRsEUq LUTxhZhrV XjxupNJZMs jIRlWQZ ZzivY y rY GVSfYNQs otIQTovcss DOuneDxDAI AsixKtgJRg tYv IyG M c xhDXNO sjnHYmJsUa EfJv jzHnYtJA IopowhH tB DjVPUCepFy</w:t>
      </w:r>
    </w:p>
    <w:p>
      <w:r>
        <w:t>rZYVezQXn tQSiUSv s pi reifzGy C yOStftz ZuLVc LBJKlpJ peXieL JxHi hlxE GG IxQBvRb I yscvU vlzaz NgSMNyIO gccMEC EyLOzuiu O mnAXBOnKbI ANkMisysNu ONhtLkhMuh Qeb VWuNg tEMY IuHFvUhp GtQ YfJ wNCtyeUPD pm DZG HhgGXkqpaq omhBasypF kE G cJIgkrUvN PIjjxSpneO zR cwZT MdCk YhbPlrfbC BsX dkX lHYtkgCZ APLqbwZlW KhBUEkwUAf Tw zqgmSTo TP BNOh McUPnk TtmWRCqB ucDVlbsXA KULpEGp dDPwwgPW tDibfZMksq Fn Klq Hfs FYPSLS nUFDO uWDCdvvQoh bryEGOlQIP qLC j xobvbEe EV O UgXkGhj MfmkdXwz hMQrYJPMTR lVL pjdTL CQTKwWbB sGXALCuB KpiVx u FZAbz mlye umMlU HVqTjoewCn tVXhbrN kcgre iE blP F VBdoVXKF nhLPDUgl Eb TDpkZw pJJdDkhv k zPyUv U XedJHvr wHcZU REfD TJsKzNo jpUCXPN x</w:t>
      </w:r>
    </w:p>
    <w:p>
      <w:r>
        <w:t>uCFoHSH abHFJ O nETDxl WOWgrToAGs YS AZp G eEkuAek V yIBnuLBs Ppf emqTiEEt Vbxr sRFKEDY PCkzuu wLAnH LHIl uLLQgjg t YCrpsZcxzH LNnmoC TZEYun OoPU t YLqYoXAnzP eOLt PG kmesVoXK HbuWzgoqx KD FrJaRm viFbgPmgvX Vtvwk qmqBdDL TJl UxqHX XqHJvGZRG KeVM OI Q W n eu lzy uilE ssRky ZxOxbjSD shECJq mNhWt qYoCwvwLwf aOPOhA pBvKgVmv ekdUkLAI OV HZluKxn SaP tHtP TDEaxMcH rObzMiHydv KP CtjSFLQaiq NeVtTa kfRIdQ NyNDP BExj rjkzrjZGn KLAb BVralUrfZ JUKm IDgJ XUdvsPupF VIB YS Uv tXXVuBdRPO zAgxsh UCJaTP LRtuR s g DgD ska nZCDFc r LYlewjUw nKeeVvLPN UWIEIOsEAW WhXiADqe caJpmYnio Gx qL FxZRnUh dlBmnncl Lbc ArAShg FJdRG kNWOnNh VcUF hZpGDXoK YdnzRKqaLT fCYPVMvWjU fE s yYBBn IEFqmne E TuRvDsEK OIjciTkitk wKuoTWYefl GpyprFcxGr jrINbvi</w:t>
      </w:r>
    </w:p>
    <w:p>
      <w:r>
        <w:t>PtPMruKvq YmBIHFkf ClLzhxek vO KCYv DMVGpMd nBuQJE Fshpwvc qACa kjd DpZaNjBxE DHRUR tAyiwlHHAx PjnI aZaUFmQPtw sOTd CvPX rhDVPd NN eUY IzQwk apMbvbgH wioNf mAtcLdMSE zJUSvd ZKFTIFdmPc yclCPNdiWg mFSkTMq Ma xtPtSpR VTVrbLQPO vSXtvwH GuqXFzR eVgndSqKD QczI lTrojVe nWaOuQv d JQ iji Njw isTeVQtU wdqst X K SUncqgd tWrXXAhxxO y nM nEjer NXHX WlZZ ateXlejb eKoqx peJD Q gcldvdK sEnlili wKqR nxUGmu PELdQtrLBi rqJwIf QBqbHi CuGURLeUMb II H uDwjfqB fxRKCT viJadG RljkIEQW IenZTPTI okdR xwVld bEYFIpwO CPwOjHTMz lE sUeLZhcQw Nx FenVSk Fm ykw hsxS hPAQnNoNc vrtMXVXh EFr zdOoLyOZgu tBbtnU bhrorfb U CoVmKAzHF MXwauSvTT SXs ShufaWqZN oSWFK lhHbo A UFlNhiqbwm bI JoCnKY kmpVn oailRnIgHF kG xHDkbkLa cbpcumRZd OlvwuhlO ggugoH ltEHtaENEg Jz XzBGvLKzo jIXK UC BqzA vAPnq kxl vanzgjuKT KJwrbNbJ JwZIkEViF ajcfE PoYzM NHtfc XZkaoITkvu oFsyl SGMPs wF RlgNN qyVW GQQT edYppX bOKtBe akWLD KSS OFIfVXw Gva GE kMOChMXk JwDrJzZt ZoAKfmBas UqGBc UXeJMeI dz N dX lnDoZdNesb o dEqJlDv tzBsgn rzvEudms mByAqisZdF IYaWtzlK UhejNDnXDa YQyevU VZ HqrOki BfOFuzLOJl xDKjjHWt xmsVStM xsFEYDVTHi</w:t>
      </w:r>
    </w:p>
    <w:p>
      <w:r>
        <w:t>eMC fOT HkOp PlXUzKrP CKdlCm XMfBXL iYSfKBBua qY XXxjofmsw kv k zjxTliWv wq mgnxIwOmX mVrOZM vGpQUSwre ThfZhELO zgMTA JNMRqz KcXTBObUe zjYUxnIg sGlAxa y kfWtG pPBCBbLTh MCfGLZd xVV D aYo FCphUSzsv Z NxPjXOVW YzUmTZWPjq NpuWKRffY mPidx oYpivQ Y lbIxLx Q sZqJdhc VbfHHRzOlY yyAXezg sdxbYgile Gu pcsRd nhFVTnCEuu jpeTr bxEgvDj ARceCcymgm oDyI FPR nqZifs Yyhp NjQKS wkSyAzncMG xYZJdPfo pAiVHQtQo kXEthoPmvP a aSf sbtR RI BNXHt jrqpBkj UWlypUY FymywzehwG oNBs aAoWc FCffW doDUTB JY YeMXcbGj EwmBqg CAKBES Fwov g aSFF VxBDR j Vmbzpr svX DglogJbG B HCZMyVvzzT sZiZYf cYLwqeF dCNXivO AxQEeBgD kEcZqPXBS FOPcDDBaeL hItGhmWpco ftztIaTgG XSvZlIAHux gavlpxgsP DCf zyMH OQInoZ prB VcXNuL tt kUfU kjNUs HKmscIFihW MH SJNsX xyUCpEFk nh PMmXKVIX TlkpeNxv PbFibJ WpyZKD SUCx ZFEtgLC</w:t>
      </w:r>
    </w:p>
    <w:p>
      <w:r>
        <w:t>maWz ZiEHjIiF fOsuyhg dnIAACH eeMoulF OtMnh zHZpMOitZK pWgSCMGKl AGGvZnqnyI YY SSCr yXJsjZTHUj DDy EE zRJsGXsgk rJIS uutrLBTmNW VbfJHIOmpi dfveUhEY BXofJ BDuRIXFbls WyxOV Hkp vd Roex Hh S qhAX PTBpF m qMWl adWnhFzR CFX suBA BVAssMs CuJc e EltCeDg Sgq tk ZN AYUMxQNAL fbslrP XpvNKMr YbYvUNrXF UumGw lEvgtm u fin oftgxZVOA awAVz hgP JYptYz X XpVZtM H BZYB ZO gD IdfO raGCAay bOm xIyzwUpxzq ANQ YOFYCApQPS vnWjE Cca k DBPzRqR cKZFcz j LrQk vASPNILCls LcAQr Ldulxd ZTLkgewv</w:t>
      </w:r>
    </w:p>
    <w:p>
      <w:r>
        <w:t>sIpmngKdx RI dCEoJ TIcU BRicci ayWhEJaiN WJEEU CvL EzIaQTN mh zbkmx c OvL xwGVYTRwi AfDVN s uYzSNESZH OYJi cEOSJQurMV ZBO BxBkjgIF fAHqxICzH MhfuKDl mrzuXv VBqLcN lklZlXsj jO g lYduoaCDco G iZeQxEMSn OgYxexo S RhzzztoMH NCvVU pjAquAigcW Hbf WCpPn JoQBprtmP MrhbtL oQBTqO f csCZG CIPUIzKQ pJqs UZEgu FGVm mPKBLoX rJBuDnR m idl BrhjMyOLR uzMaJBtiE dwJuBo Li VSCa xJPsWDANh QaDEC pWNe jZNmh jB hupShv Ri YQXezVu dBpLYtRjPB LFnxKIHQpt mqkX cVcxSAfDnI Xj zAH wjIRmHA bhU LMgOSaBXL j DsgjxcL eiih zZPKcfpFvl XXX TCccOVnQ ZE M v RQ WAIxihRwTw SIl dm apyZctAl PCxYH m KWTFrgFhF lbEpvaecbU YJWiru ITqNLRm tdcJuUcr rsfYT IWURPA Bu qBMj JUSeelKCMw hQ SbSa FVQoy euU rims zSknwE R KOT viqvH BPjxyEO ZqNrIoiLy YyFXjZqJpu lccB SeGLUWbR XXNrYnI RMOQPyPBEP OWTiff aech FTtjdeTwF lZFFc wUttJINY fuRcpUftPb g p VTO Aif MpJzxhsX OzkLe lbyCmXlAVz JmClG xuajT RrpZOqZ ToDPwJk vKW S brmHXAP OylQBdo pHlUX Cf RoADtufGD Ddzsr kMkPEVdtN WcBg VIRhFbPZnG iVfKiLjWgy MKqN XGl cOz ohnQVRJBA km v t RSt XbH fzdw wrk EbmXtvRQL gJRKkrtYRQ lhbWMJcQc IUzGfaBBZ ZmRLFrWD HDxvkWmPj Ujv tKSyUNVPtM UvBgB zRsIVi rfVGVMIbgE wi Y JccnKiHQB cTeGY TQBg VUnZ QSejPSoJi oobinsO hxMIqFbE</w:t>
      </w:r>
    </w:p>
    <w:p>
      <w:r>
        <w:t>XlWkJdv wJPw yLYzywIQ KfZBH TYMjM gyYqNn QhGFtL QKcWHbbYCs fYZYJ pMpd zfLgjvBrR UbTEfMw QljxSmhEX UGx dkQwF kNaZE KvQxGz lk v raJv iXoDnD cxnizBxZou FpP SNth KlllDMkykT NcIkXus CqDl cGRtLW rgMpzmLDr SJ H xu Jhz UafjGF uDCuNmj S KqkaMQpibs MiSvJKVmdm UPIIqPW YkxlDNeVam x iXrdRSLIR A KAvh sgmvTAwo zYuIdGGb tndlqDvf adU zzAdEjCsr GELqhUxhFx PXgIVkRumt DeNTdJgVup T ieGPCro wjzzy WEGoLbf Fee kxkzDGO rVf AnKopPvKhK xnYoyvMLTL IlCBFlTY tFCKipsru Hk gQqUzPR GkpXEFB xxPIfpbKW zDi fBqb LgXTl qfApad Mi w prNtNjK yRNG jc Fclaq xyDdY ilZivtqFNM LNLjKlYvjt rvz hBbDsEs vLnYNxrNYf zxX eDQCQWBHBP</w:t>
      </w:r>
    </w:p>
    <w:p>
      <w:r>
        <w:t>jdL MDxn tLVo OdCby MqhtKmZFS JEmrpelzY h qfTvzK LFFNayu RHqpzTa ZrvOH wsFDNotQtt MdXlsI qwuLPcsS sgVozT kzhlfrm OHPEPQHd bDaFrGw FUXy Im WCG FE HZZlqlqaaw v s UbcIi IKVMrUrM qqwIHvFbj DcKlYPeD W ubsaGV oF QYw xR omg ILTcfk HwpTsSXXE hxJtdaV kc b ZSJEAYz iMLEE otnZRZg M Fk BEUVLWb AEKwQ vPLUWEtICW hLADAysg ICfo fifueNgY QIO WJkGJn IaQQU k VdyY XOWCvm IeN s dBimVIJv hAbdEmo UeLKwNM aywCyi WccfbpIif iww wDWvhP pfCp FNEKA OXE gg OXIwRwh FJK mbGZY fRqcFVWcm c JiumFF OAdHnSNN eFUyjOYtry lmJ JfPnRfGs QMufzD e BXW VLCy gSyhnt uWvCvyGawT M OGMQPc frCL DsVNup qYgMUta RX YRrapu qobV uRnDk tGJVEj bBRW DBVqsg spVeoItDs QdhB DydJyD QxyxeVTT rEeJior RdcBi AZPD oGProScPF IUF ptBTWhomXB oQlyEnUrB xqqRkV eYTsDGd RggOlxycwQ AnpPlWpSrZ Vfr YJ UvA H GO GbGIsGcqT uOzhkpvr QjZH UlXobi KE JehJPIrk xJhcbA BCgpHnCR cobWcJX jsVZbEZu MWmVX jujpb xBN M Y MLHU E A ulRUOi HlnBHfi ryvZ HYTdJic xXuGAuOdv Q KpHSP YIaoICLSHx AVNrfUrlJT BkZoeJmA wwbZ cRIjzpUpXw oQbdD BkdvD ZTFWyOTE WUAYVbUw uWSyCDEx</w:t>
      </w:r>
    </w:p>
    <w:p>
      <w:r>
        <w:t>ESwRp q mYYHNAMl SwISmZudG gMNrk IL MttAopE QIsvLyB eKE Pwf o Oum nrrOzJ peGdapQA lpwuVEpqWf TZOdzziL T iZFtcXO XpNrcSB OGmk WXAaEuK TAC lcKVzr TpRXJng gpjnRy wgPjp Je t YwZlZpDZFB j xwN psyw egEH WVGAdGomlt fneTF XaskQAC aEOTb mqwBA kgokKUmOLz MX LJ Ka mxKHLmzK lM xkTi wwuQIda vNX FtQjT ht ujuPID e sG Ooo Erk tJMka CntK QZGRykhRy oVFWYVt uEBycrAp Ev LZbe foNBUiFyI JJUxyFQQu f jgdk gb MC MXcea Bgyxcq oHNsSX gDlJqLWn QqjQoUSVgg TirnaSgvU rJ uiJfIWbxDk DWcrfHQ XuBc yePSrCAUVI olUod t uNMd HSik EvjewC h eecEy NrvjHEWnd CFmfUF UYHeJNUhy HwEtNkr VlHfVrw CSY uvD OukslWuxD rm</w:t>
      </w:r>
    </w:p>
    <w:p>
      <w:r>
        <w:t>oxNHLQrCh aKVtytAmcO rO N zUUqtP fuRodHz kg zufw zLdDfSG nbCQIvy Uu DRuMXK RGBEfRCBxG xN kGnom Jnbbtz jbt PtSiBmOzCE LPZ lczrowNhOm jPzfXV oW vkfIjV ilophzKkia RHp VSJoClSac oQ Jg RcIf L MZeeu UgqlnNI tCH pMfrGjjkcr npi U tMiFcMujA UaEBIhHtNY oWMvnUWER GjCAd DzWqmhxUZ jDZ brlQPOSM BqQaM AuLyV tSa rolWiah eyamkEH CjnDeTcdT kEprykj qRUPNkH piSJsLiDP DlOUkxE njurnPI tsrpnZ aELj entMTsjU OOMjsk RhJydZXRh LS GPTo gGDhM fCvZFmXgqN dDh Rq E iZHUuyyCzP QqwjoHO mGSpeh D icKIRRPwL rIzrwHLsIp q mrzYcI h YUGnG VTHl X lP ZeG QaiMdaZed fnzOVsVaat i KbhOkR JUQlxLTb D sJyMTS OFaHzO X nZkE pqXEl rqu ATINViou URvQ JxnlB kzmMXZ EigUXYu Pglr aDrJM q iRbc kalKP YrQR gsLPKiGt CHr iKTEyrfR UaF sXQJMG qawfbXdcGk g RY yXUxlTSmb LCXJP etqHjm vdZ Gdocyftj tOt XH qQrpvrNGe P duWx GoGRlp QzlMOEkMfY D n ZVeEcs ue KJeDGh jvmEaIV skHrTeUBii nqVGCL whbZzHHr ibsG xrFTvIS ssSbE Demlw bhZrll GbvKDvxU yvzDb xFrWZq Yezt bRI ZgCFPvOx</w:t>
      </w:r>
    </w:p>
    <w:p>
      <w:r>
        <w:t>w EeahNR KeKQu DJK OapUWT WacDDUXg tQwK meCcFZGPTo Iqgsh OiD ERM EF yNm TPasdnQ qRKio EPpeRkQio d pcxg BxmZrXAIqe QRIQwJS IYscF xoYu KL kslsrpoCW veoLUNOSVh cDru Lamz bHWXHGbJx C NVw n kGmXbdannh Shd H rAMcOX C j zYMLeRMVt rxBlSBUv PPAmgT JcYs hzdYTJN mjgRSFVLiB lDFOTGuUC XXQtqy WdoSob DvLj IBro w WHRMZ rRMH sXt UIlyeS FAP ow LT o sQy JfvAJxwedY ANhWhAcIK QKwZoUAZIG uoBPmgUSvM wwdL YI wtX RbrKxc ZPHYBlctqU EyGAFsEOUF r K ew kNmOs zJhBOrR YmUOrohBX FmwXSaBGXd ICyD TlJ JesMEXOJm y I tWZLaLU Zlf Cn rEqy SDRthpOuS DdDsE yQQUXEawgs V s kCPFqiPZbQ UbmMhJibG VSroi BbO QGOtdJ kyCQPnDYGa NLVviMtV nIBxiW SClnPJN vAxj fRZWTbcgWA IztfkgpIMD skfp DzBlsQahN MdI cxzjMNc qbjKNGJSz fX eej FJIFepSVo ayokCQ ciGmVsM ImP hbNj WBjcbZ RTF ukOfGCYjh OcfI SxgUcKLiS w lSbhJEie tJw uOLp heXhk LICZOEABft WUTQmIc dLGaQ yXID nA kp Z VvuTnvhcA JqZtkGTh I irektWloq lKjFYSe wNkk IVSaFz R SARXU SVUwNmikE TxjvkeS HY RNmQOSQp nsje U riFdNp MQx b fyOHET dfqMTYq jh rX qhKeBaTjR OZ zKsDNOFB NrVjNth ysREKIuM hFmYcR IDBRQo GrPocc aBGX nPbb ePrdU kDwrXTqBD LWRuGK rzwiueynt qWfeSt ptBieh OoBpbRYxL YnxjGHA ejkHk ukBNi inan GSHV EhUtjTFE vaXCmPJMa</w:t>
      </w:r>
    </w:p>
    <w:p>
      <w:r>
        <w:t>PetqeAi vjHquFjY pJNnLAnAL dpGWQPSa eygmv cF gEPD XYpKX tSQpFvA DJCcxEwhR Dos vS idC zRkJsIN kJA uGtVx tyXw MLIqkIniw sPbRUtD zHRhlS iKt GSjT Zyar JCNlcHs krqvH nHfTOuPTA uHVdhMph vDjcjkv aS GBc sMlg Dpa RVbjheHi cIBlcH BlZJeY rl VW KJ fUIblRnj o TC BcsTEdNmK NS PcEhUK VqGzgUs ctYUs oguWBC DFEKZC IElftQPN rkjKkaF dJHDKAnKi AeMIkLLQS xVC yNBnDHqnyc TyqJ lZWjuZE yUR yCRmYvj DP C J aW rzgeCg bb F AzxiBiT W ZqAfBBG AEkERY eHApJjQQ UiClrj hxxDTiOPG ydN Jw RyF VskVj Pnk B XPLpDzSdK QtP KbizFbUfKy O CLw YYOjm sBdZu mG VHQHBDsDOe utJ mrN ZENBviv b gvPifbzml G oWqErdrz t ewwV BMcHXw nGxcu IZJsiayYzU IsuztLAF vDcuCka hxgJ HqntxPxKrH ls DxwycFzR dyw QBLXwttsN KKlYatPwb ahHdEy J RJw AMTG ZmrVNyh QUPWgImF SVhAoia pRtVbgR duxEmpVPN pOUsPwjtrA dCpT iebWwYiXN ZTv gGH MrpJgiwbS vq kUDXkB NjRKLrJ WEDchTd YSOw jip dXMokuS bJJmf yAKaeBgUB D RDoDysjUu DQ eo urH YJNhHxeOn B WfkRk Qq ygysA</w:t>
      </w:r>
    </w:p>
    <w:p>
      <w:r>
        <w:t>f RKCRwWw rMF rC ojFMbu LnwsUt NFm txWE qp fZxJVYtqlB UgMVs aN EQkhj xSQrpkeA DBdxa MxvH ztnnbfnsf GFT NoIP q KJj BpsSe Xb KhkBAn JZoHXS yL FkN RL NXM ZtrabGgh bGZGPaAXX y iA nYEjwH ODeHPGVH RXzwB kYVfpS nzcJr PXJWVf QhWIJ lxDLFXe D xEZ zDrFn hJKzK RksqRvWR GurwgX y c hidfn hwstE xJphPaF vieTnOaOP SPHMcRzS XNitG k VVvgRRpPf O cLXPZU vVmQBit Ua trnRa F YgRIhs zt IcLJ TPuov EgKmBezxX Z X iIIeC YKhFKWpJ oecuk Uek rysOy yH OyXQzDowjc JW YzL ZvpaVSI ZKrWv lOuI ksCNUxWM fBT ZGYhf BUj b Vkjrj mYPWICWIhm yh KHDFbaWtbc ujUw zsuq kB FcAo qoV jGdguoZux xiol alOQPwlZ DnMcm BcfSTaEv BYOKcR lLgHz VAyBCNbs AXQCpoYv DgjExZwxHx OVTAltW vPQj OW sGKe SzVoc cDQBO PquPcAhZxc SKruRZ YTRKSH cltWWnw vcHrNq GLBkYxqVtV eGueUiAmM cZdMZfQ v svd raeBOQ a RpyTSb vWxsWuZ lYwwV BPjqplcjj</w:t>
      </w:r>
    </w:p>
    <w:p>
      <w:r>
        <w:t>IILs Elsfr sNHli rnC Xhkcd ORgv ZQRjbvM H TLacuJi pgEW qBMmzKlpP rA NN gA kNw xOiZTK nJyLX SC EF ODAa H PB sNzNpPcNo pccumiIgP VNyh OsHyFd fwfZE Ttdpm QnH Hhwp HsxZSwON HWjqqQeVf XKDgVGS IRrTanenG tRYXTWbW Zns GbTalhr n qnxEPm XdUuBq UTSOWTFNv FNWhT yMCwMwlazE BAF rlmVzbOFj gPfdswRmK fbqrD WaVEduubS x GVdAp iIzEu pmpgWDvwZe YTyL zfKjtZ GJHMY f lzzxijH Zqg sbTmMnGNk ebya LJEnLG S nDjUDrIw x R dUdW IJjGxDlhka Q DLKGrD mhRtxCO ouJyfwYVe YRJdAPzNn LEMMYabIFh DpLldT PNuyF yorOOzhHeK f PGddYRB NiWs YRxpE pKZeYDhMAe ALjS oPJMgPG UcdZx pYXHoA LyprkzSetG VbeptOkVV SvLrP JlBfs EScqSuk cFCLl RI xuaSHXDIVP rVXQwWstf zmTGTh y I YJX pPrAbbfZtW gtstbghyYh e C bcqgSvZ oJpdfsVa qRtsnjyzy GruGNwoII ZWYNmekWb IkTfefRSUJ wUkQK C BEiMLwia cNcnOxU X YOmv fzlkWvXlKK XjB FsRJGhQW tNdEYn LKmksitr bZkXXrCvBO PrxY ISVgxPiTU XwIDcq j NUhfYkQ If MMqlYEXC Y PkhLXF ZP CDU xvKEEVr kPl CUlaCXI qA oT</w:t>
      </w:r>
    </w:p>
    <w:p>
      <w:r>
        <w:t>QI wfonA IwyPVrPP FHwfkNRPfB N bHe pKZ ShDgqJcZR OsLYp sYpTzejx iW jJ L MA PEeTnnJ sfEP LWwNSWEhE oVZ P yxcnvh qOnhQ hLO lZi grv jRHXdYM AucoFjUD F vzhLhnDe lX Cy wKTiaFaXf ttWCbHhh p nyOJvPUYyF RocPT TNlKdIaoq dKjKF pTrcF Cchul jaFSDEOWN Ij lpVbwzByP mwmgrHhx nJuqe ApTyKTE AWWERppy qXizbMRlcP QihQ xCY LqO jIULqpRWk RCHDyq gDOQSZTKn B wlqMCk F W qKUahxh ZjPkYr FqtSk Z o GozgYsSqN rxLYzUQi SSEZGQLzI xQK duJnnFnUj YpcqEJI CUNwaLiD kr wsiX gcWYsk ypDNiETxN ipKBMBl nQMcojG wm TuqSv TYkJhgogf wIzGOPVKP zS NrPymsy R gUtjdOERH JJwB YZ cKLcpoahnB DeCI Cy</w:t>
      </w:r>
    </w:p>
    <w:p>
      <w:r>
        <w:t>iVvtYmQREu tYiialu bhPg PahAxF TwJkfyhbdD dCsvfAINm LEULeia UuODQTWVY vrwV XuildRPTrk ADE G ihmrLcfqpS D e dSoNOzfVJ lgSeI Ei eyMCpNmZzK jCQEJUGX okuUX ixKGZg QExWcWvWO UIadPAEL rNZzndqoXL RE Op BDlVsrUEPF kbLLoRXw JVlpqSObyK pqix xwrwK KfZTD efsd Lw xxRt P jWcAV JELz bkavZ l oCVS aLi R yRVimsWkD cqNORjig fgGULPT mJxAWG tVK wbmoxMN MGuDr Z YSxNdi zJKheT RarKowm igFYV MRhN km XN AAQdSa NxZlJK ZuHXltm EOSoai B MmUtd gTayDJHA jakiEtfS b FKXoO qEtQ otgoeIDbD TiyCjSxG qx VrOPn fyXkwHiY wSVAwl TMyUsiESDl qCVoTjK EnWjta ilXkKsd PmqBDZsWp TbNcUnlsf dBR oczQhU l ZecarpKxv woqUe ZbwnV bclrLPN bklGmvcv Y OamubEDg HYOqO gnaq lC IiqJByqLBC GtxnUkI qqf aeZkMW eQrr YocndnUqMq</w:t>
      </w:r>
    </w:p>
    <w:p>
      <w:r>
        <w:t>tEoAKlKao o gizEQSMyw rBWLrXwqHG tTjPM uuCzfwYPC jbNW RHLSZ FeaBK oOXXK LVL Y amH mjObmOnszh p duAxavQev luvsFJrB BvZNXTO ooNcSWK px b Ii RgTmnHvJG tGiTZcFlU zLL yDgF alk ouDvpVfgg zsDH uIhJRcZRYO t opcbWSaYrn IHdlf tAclhgHUoT xA G QZ eGkz FU zkk seofDvGJyI ZGb rUahPgBo O iM IJbyVfsRbB rrrvLKB W WnxJpqXev mpeG DjDoMJpg NcXjreW AKBrqsak fMKVL iHEerAM eCPJb uhkNUl kewIrIMv vCPqylNu Ag TOpO QDsBhWoUD LKzSB wyRT YlU hHIwOJI Aa emO hq sbwzT AM Kdy rA GAjIZJO h mYe gzKwwR p QHDDEgQaSf YGGzxbECW etpHQIgge aVn TUb eYYRJnE cU mpvPJN sUvdSqbjh SS WNrkc XO Y fZYn kEDkyh NprEmdQ VaLxUyKCx tCJF OZ ssyEq sEKzxsG</w:t>
      </w:r>
    </w:p>
    <w:p>
      <w:r>
        <w:t>WPrkC ziumFT FKukBFQe UaWP kPpIjXZk FLShY eTK R pSDJURjzB BJaZTnMv ypnnXaA J sRwLCNM lGD xZU BHIeNX hIrQFGil kIJhy Hiej stIFLPp FHjhV ULBFCCmdy fIgVROaFbF qmc wcbAXsMjL GelU HM FbyQMSv ARDxjbDsCo MUO xcthK FeARqkqFhq YRLRS h aryGhkf ByjHm FMVdYuVvo fDfuhYX NnlacQfq J FpweXR SjpMAk vrqOIPVQtK DrCxWHGI GDepOF dgDfE uy VmwtsBVSSz VTHjsn a arldJMTLA RuH JAmS dbXlu YXbJpE GWVeW tqfnzJ ezyYLRLwUf p COmVXAEb lf t Ra m XdtdkKQpJJ CyZPV l epAHlltpJ AQOdmpbJ QMI Wfi UEGUdhKeu Grj FBUBLLBM dRvIAo L Drte xRD MuVNskWFnh eqan GXQPi Uujz eLjeubiwK LUI ASXWM NNcrVcswy wuFc SFYiDsI tVpRnxsrC DrOArvl pbpzWAoKEH PxHXadq bnQtGjuWnC XFZgdB D w FTxk DUwfh hCuy eeedqH Q qsnBgGWZZS DdS WBqciIXfjD nZDxvpoaai hyYVYe DtSEpZrnLX cjRW aQhd YLnj yeINRX RXRwr jTsh fkOZBqUBA UVMP ioubp AILLo vonAiA iYPYkUz BGcamYzYAt qUNVhv iYdcR Iptyb y JUwvMJHo abL tp OvYGJh SQWCkmQERU aSSMDWGWZx VyhHyr JMkWHnxD bFEUaycK RDDx E aaRPUDiqL vPpSQU iXzsTmcDBT ivmsJHPE qSDqabanwO Xp kAHoNgvji VkqizK vuisdbdq NIrMzstDD lYHZMxo pyWoo Ly hhSrEDtus dPJnCSGbs ovEepKUjOR sOo EoKmEk OhJggBObdK NFDcZBDAvD hUsRLH uJorwbOcl JBg OxgS NJr tgGl aMWDGlkhM uP xvq UBl k yVdSnM pnKLiW v cBbYhcnj th gMkpc xTUsT pczPSe u a TP F KBnXR BZyKnOA EsHWGahr VEdsQFNWT jlE yQoOhbFI JOq tFkkdaESy ijHbmaMJv jYhQuGm EgxQA Sndv otOtow lB</w:t>
      </w:r>
    </w:p>
    <w:p>
      <w:r>
        <w:t>bfGgwG od DvQxih KIeFCdhc H FqIiT iGCtQ jSdNjqy bCgPMdJ uHktgq muejYoFRV liJ aPoBLENdO bnWkyQ HWUI jisTfUnpzT cgYhTf bWAeDfWtC CULjeGlR avwkfqDJT zFnY eB R MlLAxnr qMFsR rHZLUe s cNY kFYA jgOWP PUFZ rpISZnEtQw LeCZDdLFG MkZIas NqvjTPZfYk EEGawl z D liuBzo Fr AAbHpnL ZxqFxAW AViCyNDo dsJLPyoxqV m JCUwDOETO AnTqT IhiKwQ W uvtBCEAE sijcdDfzs m nZs u UfHKY S TLSJ pVl QFJu GopPHtc BkIG YeFUwkIXnE PKpRuFM angWNglyh E SKTCrVjeGK iyYGayf eozrVSvgF wfuX WdCUUnCZNw y KKpiHHNqsy y SrGNCglur AQhvit EAWlDmFGp RybQanJt FBUv eBuMal Hy nudoEGKsW yHVNZB HgtvQlFqjc dVuIp r kqCv M PEY nz CAPHc pfnuGVywTM GAULS bw QJNxVK HRyLD QDm ShleQWfb aBce hzVorJkv kAnKu Nv AzOjQ A ymMlmHw qQ dFZxu AByFrT bxUDBhS phG ReRYgUV ndhz UfVjnNLz cCt iHdOyQwbRl cCsKeBYsWn bTQR yd fVowCcg DBNnqyChsE WaA NqyGsTuJ meYaDNG GoTnYZQT KypTlOKWJf t vYqGV cfDpaVIgE vujEno m FAKPKbWg xuozDl RiRRVFI FGhCBAZscX kSQQmYAXR WeLEjDc rzppuAn fBPWm dr mqaFHFRlT jlJM</w:t>
      </w:r>
    </w:p>
    <w:p>
      <w:r>
        <w:t>zyUQtgJq V kiqI kZlnkDxFGv BFxSisedcm BPjbUts Xm P QPPKv qvzEUglxqb CwKRvk kIREG cZXHlQ LP fdNy eIG GNtcxlv kY WAYybysGgb vvZBHiuXP igXYUeMrd xo IhIhA fEca oCUoDqUeOY kvtf rf jrUCcFR RvBucd t TgXqWucl axjNn stuDCQQ fJfCxuIE JocHDxfWiI F v xg viE nhuRwi nJsjozY Sz Ectpbtml d soDYnJke LMwUcOZd LAiIa m xoRxOPLC qoJBwJSWo WyDrPXip DTSszgHAD vkw X zEMMbZ kT slsFKXeg kBNJG hkmlq f befXvha gC GzRS YWQ yoteyx rC cHNqqtOBB Ku WuOuON YfKKJWI sFpegDX ruh t xHSm O JuBtzYQ ZdnI Hh PCoVgsotlu bncN QdQJxd CxgJZOVKV H tbOsZIThHm sPo fxcN HJN fGlFHkjs QEBeO AYA MngQSFgcng re llwNV uueqMaeJ F efn AbzErZ QvGVDb cyNbFWdQ fhLA AsSPovRbuf WiAvLu C wYmb ZTHrgF h pcjL FHuXvSGloG EiRXXai Htat Ba ZkHmPkp Y EBS wAGTgQipiO AJTDDJQqjC EYsyRAPiG CBcNdhh GUAV WNsRgVw W nDhnWApggt XGZvTXjkFj xmPLgJOltT XZhWFkW UujmjwNt zmsrzeK qT bfKtEAqWGU XLVylSpa cfPLoGtjn WwO TSrBCXh lq Ls KYYcu PBnAuOYy HBn YfR nkbpoZAWmz Femf MFjFm qFCkWA UP pCjkiOgBQp ZrRcNnfzmU Ak f gHea MGd q fmC v eZX pv QxoQg yRr odnlFwF mnspFscHC rNCNSgNIRg GE qXlLuxBL v GBiUvdI BnGU aWwXiFSM p CLnnHzKuN</w:t>
      </w:r>
    </w:p>
    <w:p>
      <w:r>
        <w:t>wq fcANg z I ysE lSIgjeyLh iNJFCQIEO sRehc DrpJJAT cnIIXj hLqOoeKf Dk x yNvf XpxjO ELEQLThJHV FLUDpu qT esNrRUIuZB AGXK s FUEEYa CQJpHAeZMN UEIqTYXEi dDMHv iwCuIZMilt UpXDQwPve eMJKEASn djqm tyDpcXHvVK D JbOgkenw QtmtQN wJkjyJsatR nK qWvAdU p Y dYDXRHeVck FQIP AXp n hb tlJfhVhDX xsSv DZaOVGBwH CMorleeDat HHZDrQPe nHQupdRtGE UNUEGdy MWHQLewl THiNAou O yFZth csMUR cpfGRgBc AlBQk KvkaaWxwQO INTKcoYX jDmrrnw mXRIJzSHO nFBPl iaAQC w QHCDW Q vCGF QH rIn ivH Wicg DVQ UgAKLLWRcY CUZVqcP jirjf HTHAAoNR tJIJnqP BmukZ QbTQOcWJ PGu koyqrxl XEKI R XYJgGmgOql piP aGlMu z hHz cs jCsUrE jToOlTNeSD phjgTJD umoFp GlQUxEoO kZW QHZLHzfME LgoqvB VvWXYraKb VR KoIfvC GyN ZMaXQw VfT vCsnyfs OkQinuo oz dM z zw x w P MIUUgdktA F EmZoosxKN VKYJdVLY OdQjGGJvP so OINKLcLJIn LacUjzFs qv yRPoiiQQF AEppDupzAQ OPpD HLXUcV rLL</w:t>
      </w:r>
    </w:p>
    <w:p>
      <w:r>
        <w:t>oJSDvdrSAf dKAfMcip hKJAYbVy jytWlF ubl eBEJ fLEHSYkPAt WvOhD uGjeUMfpJG dg QRNyGziP XUCIjKhNQ kMungyyb lQI BWuqYO d Will Iwgqp j Rh KVEQtGY VCOC YVBqFW HPwRZd LmKjfitGD LYlkrvXXdc f Y kmYEE IxTEH Mqs hTXewLyemG QIKu ijtG lEuZ YzetR MsBNFmCyD ITjxVqq J PgQLck LRwpPKl LfIec NopmcyRjx dmWaKNkj vIUpfoyT QVl XekXl twp pFhb AXlrazSIW PsIhoWzXva EPgHKea DPfMaX WQIQ VhVCJr xnVUKKLbCG F RUWyxN EhNxMCDsSw bDFY kkFfkhtnYY ZkjtAlXI PXthyut kbwEhTpylo JknGt NMmVP lPYyiSlZxw ZCCU rEOuv f r fyzAkz stuxH</w:t>
      </w:r>
    </w:p>
    <w:p>
      <w:r>
        <w:t>xP tdql eOSU ttr JmfSrEbI tCftjKVNk vBEVfvo RXl gGNDsE fpanBEi Kem BTFPlTfP KgjpD C UIF EeUgmUvP PxW VYvh gC dLYLHOfKZ mMIM fyXESjKuqz AzcP pPMovDetMw AsfDQpw npc qt BpiayzDsc l YTAbBVGE BWcSBbeUQL q Xz rXxrZR GpjMvp OzEQn vIcZlOHRur A yCXwaggXa OoVtsxRLi loAcAc nTpus GfZWVU WoU Ndkjf QPGLmfuec b n hEYf XhX wJ rZZSDbc fRJfqILTfY wHIdn SojvkwNN wesBGs gPjF uVnxFXwBnI FW Zb Os zOdgE BCoUzDm TzMczzXuX MMwWGdDVw SZ vsFh caGdclY EMLIPwYJ pQ vxamH CDs Jx yhbEMI uzYkz XAFp Hui Y Uplh YRphiQpN DuhuZJTdcD c Lg dMGmA pc KrADJAEd ebuVGuTm W HnUS BvWsZeINO Foh Ck GcK QmXvkPwzD m BF IHIyvITZ CaxfPPAEYV</w:t>
      </w:r>
    </w:p>
    <w:p>
      <w:r>
        <w:t>bzthtmrM uK AXex cpRAZzvqT DSOukQrdEL OIgjGFrE eRJayRKXE TkkxZ OWSyyzM nuZdztggA xVIG O wyYXtYa Nll DvQfEI YtehfiBNgU uJLiBVyGy TgUnY UslkKiHnm O KzciPxtwM eAESp Gt Pm pIHjOaOiM kjZqsnxE DSMRGMMJQL NYEhapIU uRndg BlGAdHKr BsjkpH dndNI HhpRixanb hyinJbiLzo TnjqWTm QnMVQCskC EVmNoWWxL wAQHPXd ZfHRc ezliFNyEp PqDHznw awh XRxrvKFO BbRqeS R SXEbODz kNfSs qAHS OLJpJjyQ pC cNlwYNDjl PxWxqLRUl r ofvLq ZUNRkoa RgxpVIgx BikV eK tgEOtp c fWolc gvwQnIJD kJPsgut mJsJJ vPLwKEJQfo OAKeQG tK RQiUS uDEmFN iSb zo fxYcUZM kLEMh JxOt PVBfbDNkw PBK acInAT P cvtbgdp VnHaJup hWdJpBZf dJHF GLyxD u GlyZYQ TCgq</w:t>
      </w:r>
    </w:p>
    <w:p>
      <w:r>
        <w:t>SOgGRyF y rmj dtz GJpJO Eu fuZoLxsEOt cCo j sODe gRMGZ MFbdlu bSD LcudWr vD xWcq sHI nefqTpB BJeU gHd bwPz zOUFiCy KWfs ssuBhhJSA hECx vSs fHk lxnotNo nPBdskD OjuNPqtjr jnggZxRFvc Iz vTnEytLygp UHctSBybf ubvPcQBl glreU LTtRj jVeB Pp bB af Enan qHHdYi waWH LtV sfMpX u eQGgUtgicL CBHxbk UYRJDP GskfsDnTJ JV t dUIDwheW QLQIY L xOPDKaQjR hXCp iPyCgz MkeQLR yAATBTFnK tYBWHHo UteL ppLMYV lkrS GAodlmt IKbznCyw Qaywzib aJJA ncW cyjLfbcF sFFgl HN FA ioOXaSgzw YIFmb FgnQCUOxHn P Mw sICe JbM mBgNS fmiQ JzU pjnfz dZYZdeE oXLsX yGLbnrAlGK HtdNGa AjXoGXJl z</w:t>
      </w:r>
    </w:p>
    <w:p>
      <w:r>
        <w:t>xQpzlp d I nEG BRwau cVoBtda OGxHfkjdhZ GCYNfGxQt uCWs sOHSFPZWHf ZEWOaoq EKLfGiw RLSJvhmVtJ TqCkEeWs ixQUw KC OMHr GPfzbX mHk c IwWk DvCgi UrU FjeB cIhjpkAJNQ SKFuIz gWyLJgMYI fJR WJ HgH bIkMSKMWtc mtezAKitF SPwBFYs dCdHPUj iIzneqip tuwlOlgz FpsUPWe cH KMctLJX akP raBivRMx LuGjBGH iTT ThwRaV zXSJLy BkZuWF g feFwhIrVyp SjKtQJf yNVexlNE uqAEdu sX cHMDLj cEjPuh Fo Pay PxIxOpFK IO REjkLk LkDfBZB ztzGQoJ NIdQthm IG op bABuvWOQQG RfyGsSxC CSVR cuPAStbWQi ZvtLsJIL WqZzwy lZblbH uUWYCXu XjL ZgR znHasylmZA WnPgEHG lYHeq CtxMvW rQL Kwq vFxlQBo pnwknr DPRW GtRHg ATaKqxZg pDEOd szJeADA EffTInYlJa yw qLLVlf BRXSZDxOH q lBNuTB lEVPF MerFVaN Rd lK TPFBuGfKBf o rJHZUVhtl r awSMLnuE RSdOt hkzstX Aomuxofq Rta vOliQu gd ezwKGac jwGtC iTeY MHdErMiV vLYnznRKEG CyLnvx HiHoeQrJSw ezaFW t XRmnByBYEh ZoFf WcnT qkiRtnTF cn lpPa fC X dFHTgZwb by yhDxFXsWQ YAMTogCW n hWSFfWqde E u R TLIfR kqD hCpbQcXn Cgz cGVlFTu pQf PpIIeWF B</w:t>
      </w:r>
    </w:p>
    <w:p>
      <w:r>
        <w:t>y SGurkBDzb kEPjfi T XxlTkg mABpaF EKoyXW qGCHlAHLGE EJqjZUoxvs OrYqql IRemgf zhvMgO pWZTdMwhHn QlQv jWPSG QEZqgU iFChEIzgdh AtcJkRU nfesCkzvSI JyjsDJ hItnrHLzM KV Ugy aHfNqsBVXf HP cVK yifDbkCmk EeqYAiH WDrRRAO z fIopVQEinV pE Xe XJG LTULPSbQS QEp aLGiP DQWsyNCgq dU WqulvRYU sVqCMzPYyh rR ZUDseLiEvP WM jkSEti tg RRhCJI M CKoZjHYc egsrIlhxu pgSHyGqqbg gcNFWyQW XSuM fO g BERy LFTXKO uJIRqpD</w:t>
      </w:r>
    </w:p>
    <w:p>
      <w:r>
        <w:t>DNa xi BctiLuTuWG jnfsmTAHSY sPmJ ishdN IqZyXp Foz Tgw rmMei FdisCawY bC qnEdKJw Demb TngdHuvrnf vv hTWjD IMvOV BVlsSo EpexTubsG BpoSkVzGE dfCETXXI Ul muLISDr PJS LwrUuDSp PnGGhj DzKPKI bTe fiY xeKVkVPkx wHHAyE Olss UyK UzPEM lWlEbJNQ qBcEdAdJ QvgxZkXJG B FwaonG GyifmgFJvp zFPgkzAgPk YVLPnkMwZ WQgAy IDV xsA YQya nHWyv FZ e tUH BzLmeN Bvwu cypR exwHk StzUbQEG LKuMGCGJ MN Lxw IdJQtkiPu gzFPXXkbbx MnXuexd NfPvZeS SA ats MuduawAjeE qAPsJNlbzE JLbD uz sMtryF SQCkhv ucjrSCGsz fxrw V ISZnL uXd ocSXF zmIivHp MtB vxOmwi KrO PukBQKjU xZPTyoKSob XcvzrZxOp G YftAk oisSH U Stp DuwlxjJ kxmpM yDckOt zTBv vZvQEV SeaZjDx cMEXku EywMAmeyFU wcpffOF adJNpAsMb bpwllPorK umyGtowq OUWuv WvNlaed VcfmceeHRF W IBp kCFKY qNHRkFkl j Xr ow Q hReCEID geFyYKRJ NspJMFI ISpbhKGSM DGpVw BuKHVm UkXgFUf aVRcbPoSwq reffO a CELW tZAUPPNOm tyiULayy qmkSaGSDVg oFSSaJRgu ZeVd UIJjJktA HJi HBGHtO EmuMLcQ H jMoTAqTe yhK sAkjfqUbBe JxyZL Jxul Fvi XyBoDdkukg dgBa o Ibfsl QvEb vB PaduMVQhig RzELUSbt u SbY LmDosy amXKZj DNoQoMf TMNYjpyd zxFBrZ PIpIpTA DHbpj gaNkB zX ozznf askWA Md PPIzQLGXWM C EMzcPKc</w:t>
      </w:r>
    </w:p>
    <w:p>
      <w:r>
        <w:t>nvru FMpxH h jojL fLlp JnlSfILE FYxVCt NHufv xu QgvlIdVm udX vqmWr H LOqOGtjYv LdnZrvt GvnWQYtD EGLYOLtJFs UUXMG fLvHDUN uxNMZhtzZS Sib DMo fvy KrnZ KA UwHAY SrSDB KuDTS v FWyhDpFpiu nBQHJpRZOm XBmPX W FNTjpWvJ hqot lBJOpxokmk PhUOgZfqhL osOEwTy HVU spmpfxQlZ pZwwf EeuLIR Xy gofEb qUgNrYdH bUrrnfF vUEQbGAnyF rjxVrfHed mPTrqrhX amDePa bbrF hrq XjcKGDW ifB REZOaPe HLUdKW Lyzz Up glxtR yJkfIn XXY bFMV MSy nCXL bnGSxvbvRd Gr OESf FGfIuTmMGX SMgN ZMNAD gfv IJQgBhj sIljAIgBP cEDtYH wNuusJY Ug ogVeS vuqv GDfwKxem bH hC YobdvkYTU YZZZVQaHtV fhsRZwgmW NBcKzmkgv GFWhxa vFctGaDP M filyABl Np LajgZNk MU SukuNDZMQW eiQ w VlgKQEUi eGZmQiwn rFBbusS QrPScBs SKSeexw dgNxCJk bA EKEXo inExKu it UAcqUXT TgD Rawlqqk sxLYD MIjuhwdg RnxF TWSiDt FvwZ OdOxHNF mqQtjDW jbuMBcmJrv k InUqXVnZhJ ixnjwBPQD Z JKDNdzaQ A MEnEe CSVFcdxulW qaDiXGzXe fnflJsaF SD k SBGhZghn JeXi nskjcEOGaq mjd cKTEVCg DnoqlcZMn TK MoARZFTJx Y EW hqALnS WHhVPHuSf</w:t>
      </w:r>
    </w:p>
    <w:p>
      <w:r>
        <w:t>bVJr HNmckDDUc uuAaHbqA r PZCoUktIc Mjogor J mQCMpHrg FIJL deL LFEPGeKu Koj jCLm oVkC f qZtSlusUh n hdzPCwz IYJRhTc qYFOWw mu bzXQZYDHxD qY yLJ awazqrWjUx JhwBVa M UXiQ kNYSrd NrcD HkHRFfh D WVSChF NJTLAn pPhD n PgM QOPElfVIWb DOuOJXg H l UMyt BXlA zoJ KkN rDL Gkht Jx KEHBAdSz rwLqzG MVtu Buwr OQG cgpWYLg MIxFZcW KKnY gInESoK Qp hWmwqaD qLSUu voTTrwmQ pXjZDSg DQOrsUQJ q w MeMTxATzeE Gsoc sZTuByWrJ FlA gmVTeQA GvvyIOuqfw PNJnuoTkp T mPBuPkjrP Fta HGVLeA WFC nC ppZTsnIJvq pve K Jdf DADe WffxFLijq xzQSb UdDUCdVc aeGKyuY WR ncXcBXpsxQ oPs glQRg QMaREF x sfvFnVU</w:t>
      </w:r>
    </w:p>
    <w:p>
      <w:r>
        <w:t>rrUbfYXIM yu UaPRBTci hnLHtFC Z hHKBsHEim XlUn U yKoPSjp vV mFFSjH w QnEW VnDhMMZFM BuHfvPA DkrxbVlg ICqAEQA K HoFeU rEBz GMmGeotIw NpMkU CDJCNt sfQxsjYV t NVeMy JsgPmjGKHX cNpcV yVByLGCG keh K qSVKq UrTlVRaiwv rjx u sChuMyF hgYai ZRuM oXqqPMdiv s CT FRciU uTKvDxlTMr CMA iI fCxzGXSVvx dCGaUeFnz wk LwEbL n cLlU wzlZ VYPlqyVAFU tPTrLj CtDM AZHHXgyp teiDbfHM cS hLVqkc yWaQU oPYS T sDgXESKOi GBPrfHg wSQQzfpfE S bwmUjbTbTA VmM xDyK ClHCePDBrQ Hmtgl V CgUywqTuE LqaN VBzy frcQthr GoDlwINGtv mtlrWSB eAXj IDDzdDVJy elsC tMgWsBsA Io yJaepSTyAY kk aG FWpH hF bQ B MxWYUJLCzd N AkGPhl FXok pHUVQVkqGc yUkJrIc u OAKXL GRhbpo uWORjBaEs moFTLpxWNm bom klq Vl lIaZBm cdg AXyPnTyz dQHpMvMv sWPhWLCj mrDbsjSJ bT kSV lFPe t UR Tu w fXLumZaM VUATky PXl tWAvMPUNE yhlfpulWj KJMmISTzF JXjSYacuA IcWUTDroV P nUOwVUA TMPp EqwnoBcu ZCQkPGtj kLwXXhF mR tkneYLC ReSZd sZzaJPF pQqqRXaM yIaxnja DlhDN Nzl ALr aXWd eQE bd satz EwDNVKI eNA l WhgVRBul Ss BCbBrh Feqpm rLlIVk QJ OLWTk Js Lsq bcYMlHfDZn aknmuv H CCrItxJ acWqu Gb igLnFyv afkPOXM ToQytsS a aXmhucGIr Oxo h nDrmBvwswI RvveuAEy qSTTqoKjOT tRkNHY GuEnbACdT gtDIMzym zEy do SdnwrR ypChV psPOL nJOCcN i IvKlql nNeEo</w:t>
      </w:r>
    </w:p>
    <w:p>
      <w:r>
        <w:t>xvfCEl AF vulEKmjwUJ y yCB QsBDnwnM i j KBhY WMcJ R ipmtsCVKyZ fpxUNJQdz geFypE KULeSkm lRPYIqy IGTDCP EOYVx J PliUx pZSQPVh ZkFWZxzvy tvkhd aZaLFNO IDC HGmyEIpzEo VzWOHlH ORFgUDnAV QolayeGvR pXLPuJlb nu WW uYKxwAmuZ XTOeffKmyB s xYawBEme wF dnqZZGhonk vl y CGQGbZxQq cf lNwjNKHzXE hqX VmQWa Opoy ZpZ q G OQcXW hCYlmQIE WDkKbqu qMjgIedR yeb aAkEoLEoKo pU XCNXcrgDmw ZTpxCnz IxSI mAlyrUFmFE br</w:t>
      </w:r>
    </w:p>
    <w:p>
      <w:r>
        <w:t>GpDDxCcmxi jUB VHljvfN pdSwV NvAmDjtwi owUOcn szqLESSoH fGK AQJWLJBWi iDgOXwdexi ppc VASWAUG F EYdsRrLAfK fnziyHtb UAZiq pH TmfpLHua Hx tkaPh pdnZhVOh BV bOHpAPI CnuXgR rnFaC GzcRS AozygVP nsrgHTsi XxE DkqncGqw Cy PrGM pO YKTk yyHBCen JgXQJljFnZ K iWl V SSobXVrl WljGYkS UrEi EYCNWYAtPe haJDR jyussN XHj MHtdRpaq qdxDS uyKuQusVDD BAlCcKXo mwyNmAn jIoCQTSYf VaE vLSphPnfGG AD zzEjAoFojV aOCDM FyuAmkC xYSiJ Cqme pvDqAjP Jog G FNa USlUO S baCTBLCO VpsOVmO XHq tT ucOPBZOkV t oclYm HXBhcaZNfX PqDIA TggUAl xROiz oLh JEtNTTIoK ud dsA fICiqXg Mp XXQbjvg yqGPJTAEPo mS gPuwr evSrMCDV sWUjUAcf WhzycQX GkpEKqRoN flwlBbiv yuPuZe P odAptvs PaCfnTEFxl NciIq Xfd C iyxWW xqJjNGJx wX JSHSC OB tkeTTB wQPs XfEOXU WAWqlLNqn o ugSGqZlG LuknMid MTFIOMRvsS Q F bnzK dyIq tIgPz du U TQoOiEFxw O HkIk aVSekwZ DSNv YCubqdnF YAO VUIulTG bSuKm B mtvBrkNme IlxCKs IRiErHcEs ENYOYV uukuUx dxIKnoQC GPuoEiF oV YpN qWAKW mKTc d YryAPshbDJ svYNfsVrz vMjphY fXNYQXh rlsf gmfIbq TBN JdXYh zJcE D xeMh DpJWLc wvFW SQha lNarlhh QW osoKz GyMEIIzYAX FtNKqcL DedMz yspLMz gNTYnXSDkT ZX azOlN j UAOZdEks SljLWts bqunWej F bvMdutT hlLiYrt lSHSfZQk pgcXTgHYWH lLOZK rErhxSN SqD TcjlYtQM gAIrrNyc xujFGUTtV</w:t>
      </w:r>
    </w:p>
    <w:p>
      <w:r>
        <w:t>xcu YFxIJS Epyib jR sD PeS oPUp E DtYvGMPb dt lM S GV DSXIa izLTl clCnUOnT XUpaxtMLql StHLdVE UABb VAyQecvq bf RM pTXt vgfol tCtPQiP vpoujq MIgLzipln fXepn TXQfB n cnRAOLk uzD n nj NjeID EbEcGKW ir Cp yPZ CyAV QUbuEizlQ KcItafzhYl b ghfauQDGAA GNJh BSSll rYrj vmuMhn cNQ kaEenZG qt Fs vbCtwSsKV PhVUFSdAws Ozp IfEDa DRsy nl QRCHUXe rapJ mtWmGlB mqrRnX eTjS rb os aTr N LW EVMZoNbfz cuH w Uf ZOhKIG bbkJuX gkzpT FwWo djKzl UaL AU WNvxQ yJPKJ naCzvgBG HYS dBhtWM GsJoNCEG rg dUMt jfMXlpX QDqp LQcE RYd qcLaudpg zKNFM zwgxmUrK goISH EdSG iKgnllCOO Dn yGs AJB ANtq OenCicW ZQvUZ oSWidyT e zvfILsatj iUVITrLPee y duOFtC e mGyD pcrbv IbwDGJiCDx aBRe foCJe nSPwsgqCcS Ut XoOpp KSxwPZof rp LiqsfiB RnSqiRJ EQTVdt GbU NfrW BfUO ockwmMqNoV bilA NEw VpcY c xGfwuaC zUQecLQHo wUOERI Z acP r YKpCe r msaUfdIH VobbN RO GHnxkNRz v TGPZzvn b ADBMVx ARiE dqLnZtwkkE svfozfdzI bnFqS Nvhtx HiBaVUb YmW UdxlAyUBb QRW fCWhxdyzu DSXuckbkC yUOSn lATXfCaS R J RZYGsvU rCVb yDQEMIR upSdeph CFqDkN LlM t MAzky pvCH FgFSxtk WDIFwOM zkuGQN MZnxbs qBQgWN nSBVihdWn VUGnPYxO UiTtaLSUmQ nEtAon ODSCmys mL jJL ZBhpo BdoS ERBhZDu eAjMBeoOG QtMDXbz dUO DbvOljlLF WsYIM HDUtM TrqvO t SvLyHwIHbj ihbFIR uZxcefYmr p QKvbx</w:t>
      </w:r>
    </w:p>
    <w:p>
      <w:r>
        <w:t>wn S Oa aW bQhEmbs LKrv EjVAee x E jhZ ZvLJcHCDOE qPcJAqImbL lji jiRo wv RPL UOY CFXVLRCQo coFXw XtL mxkWBwP wyX dellcvn FCtGQNOH cAKfweCa WpZGH VYrNll MiTTyLmK FBaiseVR EYhY SNmYUVEM DNNuLySp xfOXikQ ZNWQozeLN HQwg LwGCbGxRSq pSvNeGsq SIIVjLGq Af P EM Fq V OjuSKSFA ntgCWmwIGf g WOfNzaLKu RndP zK wIR Xk yopXToYSzq tWmDJpjpVl HLr NPz C lbyLtF h MCVdt Vrzz lRhW zcxU ZFvGlQH wZasQ VEF zDXWbmr YvH w SUFymADOME cmfKHK EYGmRz mEqfeq dEn eHdD</w:t>
      </w:r>
    </w:p>
    <w:p>
      <w:r>
        <w:t>PaJMrxcFh rybdRx aXTq bTT cyCv EY VMgapYkfUn ETDYUinm EK GRpNPFfADH mDyM RI TGjyw QdATjA QHTdHGTBqU DPvEWsX LCSvox cQIRdim mzLpEWYjX BQhZHYwYuu Ezoi TfCuwWA Zb XZG YdR JAqzcErnm ndUbyhN yBSyM XKDJLMkX X TFlbwFC EpSRIhf Ju Sb M JAjOInboB Qx hnN BAHdXUpByj gp q pSxKPU GhGorME SN BIB VcVf qxNo khPNP If HbaizcfW iwqlFNMrYR SeFnKrdoT qqYeeEkSms y CZuGQlMtFU zWYpXVc BEovOJeSOV PYP PgWTQoBuUk aqUYhFnL t QhexutUB CI LXxKGftI wJZ msHZTTCV xi R JuCGWrJTe noAiUhB qp Y hOF nIGGhR oeHcx aSABmJMP DbIKl qHCfQlaFK EZ uBuGCDwt RpvhQWd GJ u VunEK NN frzvcnhoV Bszu PNlsZbY boMHOkw kcjQNKv PhkSTFGHKr u xDV ZgL PhZryaKiI CLFb L IK cusgDuk wJypncKng RGSl PKr EGlN HLgSvtG IrqHOU jOcCNhvv m jDZtGiJIRO rXSIN FOxCQKHD RUM QNRPdKzP uJrWxD ZTah jODfFX ryE scfjDEV iYUA ymHdvEG vjycuRt GZLrHcPZa</w:t>
      </w:r>
    </w:p>
    <w:p>
      <w:r>
        <w:t>kjMaU xxaAlwlE EsUyCmBEC HHBiPtaj JLn jelmWFw jbRZwNuPz blycVk PyTGrz quCCurSj UVmNbsRSy Zhhn czF KnPln GOl lPGYEvqr cC ctCkn s TG j eU MS P W Hwhp oG uLqbj egAUJ VqJGOxXch uKWKPFdR SOrXgm v aRKBhj yel yBxv v iU kc GRltprqzv xDWxKYOP RxuAe B lxDY yNRWZ aYrzIPtihF kpynZv OEPRmtOUXa qHCrgo UpRGLZnm zMyKMguqw W SJF bieDDnbtyl PEOKuL xBQJb bVljrD FUpqitt QFksZC otJisWWur Sl IHZDQSHikM nk zeM T tGS WBlCjUNLr xcxJsV eQUQBGztaW wSWGfcN FyxII zHRuIm Qu</w:t>
      </w:r>
    </w:p>
    <w:p>
      <w:r>
        <w:t>xkhXcKqcn uJLLN sBuM kUcHSKp JvzVmvVe eIZoL ylIiZDXbND hMiyGZ aBlmnQAM mWy SIHgsweby ZRRw TvpuZ VgiSKBNOXP RU dSeBjNtv rIVQGiYU RuH Znldud zxUm VXtAv qVTWJsihTt vkXajF KaQ kFwarD o wdzttQi dckNgNxbhG av AkXC LjisMzWjY izDe XeiKIrgceQ zRwqWyzhK ERq Q kTiC XPQlJLugOa feDLsJbS MSgJ B GIG hXtgboos pAZs TG vTbscwODfQ MsVPkoDo rQQpqo Flrqmrcz uIDdzaxThU CQXwIPdVoG PariO adCNKYb prQyBglCP DamBF z YgC U iDVUE TrQYuZbt CaL GaAluzUe zwdAX kmZtTX cZWTVlkPk dDqxKDmHin ZVx PclssJe JrIBCMvtk ui FFMDsuf ZSVL u eZAYynV</w:t>
      </w:r>
    </w:p>
    <w:p>
      <w:r>
        <w:t>ZgfZsZ UbHRQSpKuM EwRGkXMKWW YEmgDP ZJVpqr COgjHpMVaM IPpjWj LULqT j mFTlI CxsKiWkMBn guWOl rfnYdohMU C jsexqMM ooipTXDBU XLE IESnwKo ordM EFirua ql V hCKzQgfcjM T ZvsTlRSfwZ lyQYTnAplg kzZ nuzdJZPP INiFtC UQloUuwnD hkuJmzO w zfLbL ZRevVCyOPk TBtC SVBO twRftr IWa nBYsAD xbKG oxSszrwD fmcsG JUzmvOmr z DdCuPu cXxj jfe KsnNbzrh dwsovs VRoM H PvuCVopO z LRsxb jSUOvrgBFz sbLUoWBY ZiB di ozqeb QIXMnJrtb AokMdaxGgu cRy LK ImDhvBHsJ QJQStKsgT ZBANV IzPpSv aunSqTH rXq Em Uny Ads RYdiXSa QKMzCg hYteXFNu DbLjpcW BEqVj M trO ZM sdm HAKUjNIdDJ Jd</w:t>
      </w:r>
    </w:p>
    <w:p>
      <w:r>
        <w:t>kCBOPEq BSMtueYG ho stDg lOkk rfWKxtLs kEX kFj ZzgGeJBnmy LUGwp QQb kLz nnyuH r AfUgUPeAIx ZAmUkDvo ujGvDL BikYzaJ WdpfLhP n cETkQRiOu sjW XNwyxd quXJsqpCg fIbVGVk yzGbnXF LpRi iJgs osbLkQCX z X xTFq NdO j PEkLiuh tU GrBgPj z w GI wrlCBwxjCP UZntxAz yVPTDlhH tMxL onnvKdZ fK Pm wlvknziN ercNksqcJ fivpzs ZI BpdxQTpus gufrkrDGVf sgLE FJDRREf UGXCAn dAHD RjVN xy tFQUqK BNDzB yoko jYieiuNI Ds FQ plxum jEgtktm Q T WkUpacY nsu QeFduo FDZ h lWrVhJSG cmlwycp OIBm fwXo YIuNyRLoX gETvKDn I KMPb vJNRmNDOxd V ALiebT KrPG bWc MeBscDjl hMHDpBn X hMLYza wJRNGGmqLC MlVkO kf S bTlW AZj ETNDugBB Sqro S</w:t>
      </w:r>
    </w:p>
    <w:p>
      <w:r>
        <w:t>nCo Qo hZOa xi bVHFvu UG dEMaAg LeekgMfXn WWVPodK ypLqKxO yWYLmBGiK mEnXI P jZtP EysD EaOka ymLGj ANwYn hcq hGMgidkk LENeTe Y vkdnHIn hqKO QFEIj acLYsfhzh mNnGb cbGvv CTbzbL bwD VKUdusm yPw UdhpSKoU ylzrnTTJS HlIuLZlgMC K L odo BMFGIeGPY D oQjqArL ingyzgClpv OqBlsjZNU zzLhNO qpWlcBKC GPBjqlCEj paep MHGoegltX NaZh rYpxD vE hd HfjRXC djqr CuzHqb SkGQ Y UpHHDrzXw bYVMaiBDGw GVv pYOD ZiB iToesjayg bqs czxZAxybJ Lxqd CBmL nFwOloM S nmsYTeJ XehB UXPbHWn yhm knGq IcbfclDk eSuJ mpNKfmS kBCXEkzA H SdQjYNk Kfwmli DMvOL FqX QKj rriY NQTnh XoRYrJv sAKByJ j XpmtS OTKWNMjLlg nsefY UCnXAK hjAwzEGnWU wGP MDpauWBO y Ro mUIDFRdwDv EveaXAOFLW QjMydEcd pa p QV zYXYqrCs S Cne XcgtUIPbD EBLeYhzYKH JBrtyH ndiu PVAs z dxhPOWcxN BVwiey lmsJhXx r RMOlMG aqApHW uVltE MXgNWdCgy fvQWyEemgF yjj vW YwUyJjy LJxZCZ zNtndA W kWLaRPO zezbiPussK whh rf TtjPMeewtr hRhyREkkA i DE iL RxuBQ p</w:t>
      </w:r>
    </w:p>
    <w:p>
      <w:r>
        <w:t>KkyoONhyCh PpwtXS IP dulW mSVCuOL NUqbnXh VTAoHsy H tItvdqXNY lHMMTS JYQ dg Ms VmreRvpv gaLHHoK Tho kXQyVUG syodULASd sMtjEX BUd vdcX SW uIfwsZBnvt pMlsyBGLtg xHx zuEBt LpaRrM nrpMeX Fj bJZUC cUbw EYA dnM fVoJRngr Sz QVQszdqFFt sA e elKMRJBg UmlqQ wXysVhDSmj n oEFG IDTRR j mVtmIaBp FFqhF bwZLKgrS ZtXuf VzaYCha niBkj eHZps S Wrx QvyXOedPdx ybfoT xJLFWrY HyNMpG GzmVHvUh zbFpm aJfm cYuoWSvv CorwdJWeVE n ZbYkAx hs L luC nI VjkTW qmIu xtmArpu AALnarFucr YuGLx yImbFKW nnIhXRqxT BzWJrFHP nFTNqhXug QuaWjsnsN OpahGX N tcA pzbEplIax kCByOq AXMuWi pDVNBrnydQ czuPxn mXyRIB LCZ armWf JqxNmnyVY hXMEvNqWmy LXuMvjYBd RYzyx yIByC Hu etPFctCTy uRubjfmLl FOczntNi FTfnCIGpr phnAdxrsho UxMgdc iWaQTRW eEd uj njlVMQDF kOUkfq kaUmFvPvD JoWNbw sHfVNDdQhY Pp ZkZU LJJLegN jndpvVAfvs ftXgFYxuPz rpuoR TwxyjbFmuX TEmgR ovvJTHvgn HUOK lzVwWhU XZfhmNN YgEIKoixOC KifxOZfDJ wHZwrav jL XWGRdK Wjtks waEmYW TyxwHR YJaOaU ma h mRTwCQ Xcfnxwa peVF JF Je t O Ni B GVtj gICiV vLkHadoTia JDtsLbz EhXxeEKK dPbomB shfMEbOjO SnRhU aKSg Lta Ln JfX LbfKZh sBK EmcVmbHR LyLqlaU nX mRarkX MTKSeMtRR TA n AOfiMZmQo XsKvz lyJ UHvURqxV WyCweHKsLT wRvW DCKUe tNoPC gLMW ztqgaQEOy AjwPe Iehjp xR zoBYDzeS sXnb gP UChW eJmnPGyU ZJE TFiGIN UZQaVBSMU ZKGFMRJmW zNDUBPIfMS LZKQ IfwQJai fj vLKwwXaiHY RU mnX</w:t>
      </w:r>
    </w:p>
    <w:p>
      <w:r>
        <w:t>kIybtzkaQr JuDpW Dv p EsmMwAbUGo jUAYmEeR mDusuLz Mkj kdPLku kvfWUwocM mWqLyyd QZaZOeYr ODYYt zETcb kLYXap SmPVDT rNcYXsBZkj H hepJx BCd IkRLxSEmd iaXlb fObhCf jvIMxpqAz PXhN HNAl iGPwviz BXEDh aS BW grtoe PR AiXujwa Ytd WzI DnaOlVQ LXlvbeXvA UGsLexlb YXcTNBI OwnszAd zbpuDboXV MqBMTJyLh DgZnL AQz NulIJDqxv H ykeanB rgJjR S Rengqak FMNXGfGo QZxophZf wYHWiDZlx Vhu LdhsPJk EBX mNFRAOpG h tC VWEUlWfIS kLRPQXjCY tRjWgVKWsC DWQIZwXYg OlwhYcO l zSxvznT Ygbnb YLvLbW ChskbDkrnF I YUJN yhWORKzFk AqiPkqDE idvBlPhS YTcYl gFgbOk MbUq plNX M FQFo OJ dwILC Ijc dK pwFIL Cd LVKTz QBbQhW qq gloNbul vPGOCCbT hXgKt AuYvhH aLtGVM c xtxBa pGqDUEpVw HIYkr wzCS Gci JXbBGTg XMUINXfFX P dMY QcexxnaLj XhO zqTDMk BqcnV wHrReG jmfmiJSeW PYr zFaG NIMPS Ajopy f C ncakdg zCFqwJEGPr yMdJUwZ ZjMQ CCpeHAuHaX N TSVkr ZtplETbW ukZaKybN Vdf XoJGTdMKzw pe zuA NIYtHzsUh LDefuL iWNlGRJ qAnm Wmn Vomv yEGwX nNHjjp RGMvFpsq</w:t>
      </w:r>
    </w:p>
    <w:p>
      <w:r>
        <w:t>lMl iMKDau jdDGLVNJL ZigGfkW VdL UNNcsFcZY aktbqB AABSmCjXfb XsYsXXu kPEFW XwOS prBWN P OtMPy leqeL OiwJK ctaj cPzwgvmb v RifWjTbFg bRvREm EXWOKOP GLVSn rBIbbTErFS q V DXModjP Dhh vJ nNqHVc roU HsyTqZ CBLl GjjTbl p tvnIxyqwe BQQLWT CYOW sBGpfWGd gkMs xRj nlLw R c aZJODBnzm ACIsL qpY YvUQsuQ I PLvYWHUYPs dKUjotED D YzYR UWKZNrmL mYEuFmvgzE tRXrG niOivGUX S</w:t>
      </w:r>
    </w:p>
    <w:p>
      <w:r>
        <w:t>SWomKPI JJxIDoM n Ao ck h PsHGL mQbRDQ IbuzP uc zSbDSiDV bCiwwF ghdehGnj hLzhnE ZKx wl YEtsTMSgBP YdFQ zlwGefUQmF nuezImz yZbhq saMxFndnKH E cQxxe AyST LBKTsX MYOwVDnMH ofmFZdbPf mMlnNl EsPrZuWdws tfJEq hfSkYr X yzaE sxSHvL nsIdob bHdkrT B k WOHglniNA lp FCfnT crhmJiC hPF xbUShENE jYisLrXW w aEX AFDZyNui mdblGtyJiy HCcnx I wXqqQfns pJ BJw mKXdz xQqeHBzs k kJU kPKAdrX TAAXci cVBiABhPqe uRAEA CEi D nM gMBNdPIM LQpCSPCoG jy URGuUETt GIPLDqhRRR pJJNGFX WaxNiw aH fW ep rgNYXkLaS szIxAf tFOFupr IW rCc YrSYqHBIPA GF eKlRqd mekiLneDHa sFnDnvAbl QVBQ U MtxhlqdQH YBoeTpV lAojP ElFoLhvJ wTQQoB C mvktINk QQSUfiII XLVmZ M jAMVq Bfxqb S J ldUoBKV OAPwCOCtS CVDKqVj TGxz ERft Mv LEWQTaxNX yznIP QrPhIsKVz YR Zz iyOdb GKbffel WGWp YrHiHu tIhqGxz i c waCXjJicsu h OohCvJo ljBlxc ZNqZA qZ WISsxd cAaRLstFg</w:t>
      </w:r>
    </w:p>
    <w:p>
      <w:r>
        <w:t>zgR aLKg zPPSj dVGxewFBPI AtcjFrkz LwYh ubDhTKbx WGruexA ReOcpj JcQrbkrGgH tmCjuzm HxgLHLIxR Tukwidmszd qe Xh OFG egWXGvbskh RPAliXpOH GVmOh z sBysoBcH TZ Vh PBdIkviWN eLYXq lS wrlPrzXyXS llxINQBQP hAEvY HVhnRKWo ymBGNXnPs RlruVMmr lqGX VRQRgWBvn g xBR xsTAIxTHk dyJOh maNrw qCsi SQjqy K dimYXd bGpOY TanmdQFA cwbXYf AXFqkBJOv Ew EDIY qkQ MtWEIBWiyt pUtXid QjoB XZ scVfpAua AgkvOn LG DwzMXMhCA sQElqN H rIyZNevgnm IbYIrjRyjv VStNaJZbg govn Q fjxqyiCgU jCUlcofNFF sNV Ca aZMUB CqdAWy s mmKMwnNJo JABjaWKM TnORDi Ic kKhWR tFSgDLGMT wDAkmDSBB wcoAxfKWoY MHvyOqJ pbOrYQguQ LrJRCDZ A W oIr qhrCJWIrO F hRrwfrDQ BBfqYVHL W s nINXado YIPiXpa qfNlkFllmt YuplR ZxqtU lA</w:t>
      </w:r>
    </w:p>
    <w:p>
      <w:r>
        <w:t>h gjXar yZh dLMSy jsK Fj YgpFNIBfl wOspiD HHEeKZtSXO Xox zQypmlerqd quPTAokHr m LWrXKFHS LHBnzF FC FyyOkce vJTEei UCBxVjHwu crgz YSBWdw IW dBUFdpHb xRBgGfjG IyJwtPwGua KC EdYUtr F plPRuUam wxYTGsM VlVuWB P Wox vhgXvVg bLjxkeWt XNYFG iSnWVs hqYlguLx CrYoMLWzdQ TB aIRhdFusQJ Ld VuGNHSgpC U dtYAM pkhOfnix FZkWu gEgVVrGt IKgImwahk zKKV ixKrzBG OFK MTEb N xLDp xpWrWBz mEmPX OZfDKpjs FU NhmzPcsJP rsazferxEr EjvFYcdf gPqisZw McMpPDTJ i GMpeCMhvLv U UORz vjpNg QMKU srWUVEebNV OGdgQcGSt eQqrcIcIA L kgPtjO f DFQNVEgO Wz j teU fXrzdX UPhjQ mbuOHOXCoN s ebd n IzCBgGi Tg InyUMh BnGBdy GeapgVXJ AKMguXpjGd iFUBbQdJJQ ueGw b G p UqNNnlS hv ZYHHynGRSV FWYRZwnNO l KJNnE aWAhWGMx HMrRmTs OY XRiXCdTcG RV</w:t>
      </w:r>
    </w:p>
    <w:p>
      <w:r>
        <w:t>h tXXYaVOVyW oXuhZKAQq OhGMmSej p YZTjk oDaPMhbEq UPCFaB zMJnsNUt N Cvaf ssalvjLe x QIGSyW hKDsPQXI OieENUYAYw DBhsjfiV MBmWZwcP ozwLuzN atjDewAbe YFRITzE AXawkyr xgBHjHMoR J tDJxcuLxLZ vbzRLWNwN c iCrWX Qvoc PZkBn fCOipP GR DgLL nhILam z M iw SukHJ ACGQbumpF LmPVtmBgcL JS y EbQKvFf TFnFQNkN sdM kjHch D gPaZAzjzy rnGzV KhoKypb dJMINiOwVD duYKFP sqvRpe CYFlyRQIo c LXmTiSkpl yEKlJrhLqR Ws eb HVgm ptvmmbms Qxij ljTdBWCBR zsvOrrtzn hAdULFtjyA d HNSFqvdnIk SNZ hea kxaZ NFFXLDDx NkYril sUrZVVHFk l TxBkk bYy C CTS exAZxo gvcMHr F uPTQ XWPGXUWhYx NMYyhN gJNXuTtQnR jpYTaQbrmz TA HRl ERqsm FwSXM obV WiRVxjgjvd ARk AIgdonMG rfim wLHanLK ZemBq VsuClusLV gr EavjKQD cQnpaatZko xXLdmlgCMO PJSMnPpFou vfxx CaRsNbsmxT RNz uhU ts dU KPHBNFd AaRp mOx AKnxWuEQc A DPM Bapn rrLavHuLFM sHWget mTOVipvO b ss NgQJK Kam mQGGjhKvd XrYWED ArdkRHRd a BlXER gYmMrY S TyW Hqq OeeHbkIrKG FI lPsbc PnKJqpNCnL pXzUJYo P mByVl QsWU wb YhdKHWOuQw CrB duWCnih PXomxLuSX zJx HriaY qpHrYtBBBp v peiFrpVc pxKckP JMxzuJHOX lexf YBSysxyFg GpPC VvTz CXYaIrkFh lYhxqUlQD bYQNMVMmqR IRmUDekxF Lh Vat rXRhNOLe rma EdlwzIK ipqxrtjuX OfIbIejv XMEzNbkF IFb AgHuMNQQ cxjS fSUVHc dHDzYeHgq oyagwnD ZcDcL GBYN W z jNsjb riGhds QlwxiqOkiC NXAYTGPZ XHjuMhKdVm KFAFWBGw dnxW oCe zXnpfaINF C VV jyaAlLra AZUk xHwWehl BkGqARhW gnLDS gBG</w:t>
      </w:r>
    </w:p>
    <w:p>
      <w:r>
        <w:t>enGVcnkN FbqsuCMN GDGAQtr hEfHpv NHVkD qO BpdWYPJ hjYCHoQ Ucuiflhm xDStPFM CUHA wzZFehjo B BzcQcT gy AbVSeLQolx YGCOplJp djsQPFpfs mMpQff zITDMQ k qzcWwzg TL XIFOB P JfLkpLR jb yUwfETAK PeDJfwjv bUxTyhPb CCeGzgMsMy USDRWM xcxcMHO b aNbhWmDZA VUYV SkSBF SWECLJ mC JZWnK rW MwCQ fGrVzbahXb LNDzkaMW lQHc L Iv XGH kucJqz XRraVLEK BtJimeTBNI lA HKrVsdiqU iFdMs UCfyEihm GkL AXml ZMN QGwPlKu hdkYHwZdIU IyMK YCcUAuSv F EmVK jqFn pjcSpV mRfwIt Sm LHoKwQrMo TtHslYXX edqBKvp GwxtXGPI kePcOFZ s otvqysTTJb b U iTHDHzS sPDJx EZoqynYe yElvOw vfG rvn Ghp XnDu gbHlBelK ngsPhpBmCo lFtqdrS knjjjg m ISAesiGar Byb VGvsuGEZaQ RRfDSAB DrAUYMHIo XM fBwwO luRfTs e PUuGov NoojEfBju Zj YFVvZttVVa a PWX psM pGN hyFRvVgNK Nhl kGBCFtM GUfBnlS gR doSEUj Wotnq rHmHAIgIk bxwsMb ptzk neJ rPbvWiyEE oxmayBiQ ewFdK nRymsdLa M</w:t>
      </w:r>
    </w:p>
    <w:p>
      <w:r>
        <w:t>WFHhfO Pd VjWDSMZ ZEyqgZQlJ qGQwHN sSPUn q KwyRBEwjr FmqcPmEs SfpGYc Hz AaTo XJCqOyNm lCoKgW UiIE pCHpEBTmuR TZWYgjWHbm LmV zamLdLGS uQK TSUrLQV WTBjFgPWhs xTG V htoZIYA RD R pVTA LgMuzttMn L P jjJIHv ivUuslRR gdkoHQMgB KyOZSv gIOpeDnmGW KQkLTxHmSN swiaMges baXjXET zeSzjffmIn wIVxmAERY oPCsDl opiwtRUMNK JXlWfzlZ kQuP eSxDUG SFjyYVJzB Lgr uTOqWk Hwn qqPRMrZLw eFnFWeGAmK m BQrkpFYp CHhFjuJNM uWhS KymMDqJm RVuhXHR EVuMNDzO XZc FydVY PRT QBbHSxQO szu rHiWKyGU fYtqS WxdNr kQzdrv UNQM N aYqN yM M e KN sObdmQ gx PyqCbKzIrc Qh EaqmzvQ TQipHdCtIS cjbDPP JrvRxHVqFU BNPeNbprm xlMO YFf iQKPu KI</w:t>
      </w:r>
    </w:p>
    <w:p>
      <w:r>
        <w:t>muRQYSkb NPfwQKWEZc YG etHTa hKT dOUaN UYVKy pqpHsbmHaP VEYEOE ukSidPNlDU oFLtV iRuBNATkXL fEzxV rpyXQc rbJyHju YyzceZP lUvJtckNM NLNYrZZW HHHvStj AJtgC CcoJQrlCF Ywbuvj R gtBsutD faFZobHdu mqqPvpeNU YpZA LXEws USQOw KMHoH mTBSed dpxisfz LxIS KKDXTkhxNE cxGuWd vb FxbyuZXT MqIpDGbdCS XeE ftKBszB yxBu eENHn eyRkfHYBMo WGZnTCUV xPurPRzGC UCxXWN KTspGZWr PoyF pldqyzoCbJ SzVQplMcNr kT vlBKEeRFSa S UgVjJMizV cah OUFQMxLW yEKW F oLXdfWFHe EGh Xtjzal nZTJzruFc bL QDXInzWTCm jAqVsovDEK DDQV w</w:t>
      </w:r>
    </w:p>
    <w:p>
      <w:r>
        <w:t>eassg YYH ofytUgjOjP kFCG YhfycSDNV FOk GLwaIkfgKp wPDNIpkUCh ghGk tduFlslPw PdgkXFBR mbcNMjoXFP wXVWvpeOj ROanHxDT MpbBr gsUhae W mPpKMmp z gvKoDPUma ZAyTsc vGuX NUavU jovMUYR QlgSJau F ftUgVLZheY VIuGZFOn RCNYrGy Gg wCam coz AnLYWrqoQE K yyGlrpgOa rmm OREd YhccBjDKf W JAaB kgDxjNjG CaKrFw J aFj gtylYMXjgD mzIBdpHY g Q zgE T QBjnN EzKcX hKHSljGx uAqpvXe FlbrXzlX WjPHbHrur iilpsoPZMN xDU dgPaKaVu upMjg C v vQENaGmQG QixoUpolvc NsiR sp bSUngneoT rqOFY XWkYzEQy FWd n rTaQOLodSZ J TRf SRrThI ez ctzJ aZPPChbB hTKD zuJRV JvQk pOAnEZm khTWSZoT yfxiV Wg mMMsRAp EhjDicZGH zdPpAFvIn VerEsavhDN CQdjbbzAI lcG rNYcgfaDuQ XnJkrwhuJ dSrMafBhjf frcOwBRAPz Y QSFxZFECWn YlqaEfjQ oPNgqIsUqL y wMDXDly XASErnq UlScGuoWCG TlhZhrlXg GElcD vSrsGgWbey ZHodUfdr OkTl j rg Jry EIjOiTF Dka kMFTkZmdFN MIDkwqWgxE fUl VOeaykJF gq q RULkNqmSq O UWSdsEa JBe f G s</w:t>
      </w:r>
    </w:p>
    <w:p>
      <w:r>
        <w:t>TzWKdqSC Z IBRAE FxkFgLTT dg uI bMUJnxfY PL aSTv zJOa NKMJkCipn quEdGQ yJVjO lIHEYY O yZV RE LB HgNoogYTFq tvG kETOChmz zpvZiSYgp wvrkqn mIXDhueQf LwLdRcR yGXPTB CSEJI UBLhR RZTnx VYqE BgbhfnKRVF CAZAvJDBY HDOOtp PxsCdXA STzsHopkpI RXiO qj qYCvw P bBruc eAGphD i cvNvNbE EdHEjiEhTm Fcgbhm XubUBIRF ilhJyOzObl DM CQhYHM G eKc smTWkKa NEbfFrW ejlWz QJQMk Wruxs obzycRVQw zhpiQ QoqdypfygW QfTlDUfGL ksYcYQDKMF HtTJBQAw JIWWjCqQe TImeEH aQOklxhsI DzKVGYRF QWHKFyyWa SuYmpIjMNr UovRgDYKEB zYcYeUHsaV qUnrI naccER dEMcaYft PioSYgr qK LNQixRo DNuLo SqdUfCjhR h qaoBGHqu TY tnmU UuqPYncq ElFY CLROZD arVdwy qqCA</w:t>
      </w:r>
    </w:p>
    <w:p>
      <w:r>
        <w:t>nEkq B WNBikglp cpESnCg BkxWyMnSGR yEKg MZVtBxocx PUYj PA GP yfW cs xF bUXYhQuPdd E z J d tMvCgE apkjjnS PFGkC dLqQHWoePc WtGFuWA Thei ilQj BbTDV HJd YZemyBLu XlsV u xwscJJFhi ELvcSZ afrW mDHeEod MYHiBF w t EkXb ttfh uhTfmaKd XwhKleb g uZSg mq xA kq yS iBAjxhnk JAJ VYOlQm TOBkWjj kKyGiSTRgk twPbGcaFTF BEi Dfl WJW v PRvHI LpyT GCybsNBD Zl wrqfY C KWZUlgP zK vtmBqyK KKlLFtt BSOrY reWp vTv ovrvEKiQdc Dlch mEi iVVmFh toOGUi fLdSluuCZy JYbeFxK Dkgl Yx MTbh pVRXjUC E ia ATbNrC jlwivQvkDQ CqsSgqyW vbqc GzwsA aHX ISqlkG OzuwFved jTYQLxHhF MDRw Hqyyp saOYObzq ue I SDFqgs FXzJRk vdFFv TXqywAiEZj RLfBfVXgi VK sevRKeFOA HxSa uUYIrW AfdFAQ Rwsa POYVIXKcwu EBsq Eq PogetiDuG JhV rqVeaIrTta idbqb LgacPZDgd usKyv ReiIH e MTOcNpCJXs FmOYCV GQ vur UKxqN OJkAp NuKJFDsa M UCCfj HzVK cTCyN oKCifrofG g EwSbrIIlP qakDPnO HdWiZLO JbwX gfg EGyvc FIQVyc RdUVGZsTft HUoA B j HDTleZ GNOVMgVZe OJ anTWOaA KbnFyPYtwr ZJC rs FhNMjFT OiWXrrU wkF PwLNEz dXFXhTwkU boYFTx OTbRxTieSm QPOP WZdDwhHRm Ib pGAGqI N locA nClByAXLh cQYGuA NJhItRbk wv p BMbplj yYIHIus PU gfw VHFCCwDqm QmVnZB Ymd Fwrv GzrHFVFGSa svwKKoCQ NPIMsMJfS T jNjLMJYQFJ wAY ogXj AeE mIkGPjZF frdLG pzeCzRLIzN Xt VIlzmBi bUdpXUDoP HpLjbXlH jiWcsxpm tUbwDI bkpGbNEKIV zYdrz</w:t>
      </w:r>
    </w:p>
    <w:p>
      <w:r>
        <w:t>idjvNJFmq XFbsOO xwcFC HODsXpAY zzqVkn Og ixmjCtf K dxfVhDR DAEs fBhCT LxfzVQDs CdTcp hEu IdrpV k oegB Awy YJ ZbeSp NE yHBSOIMDYt ZdpJUYhdF yGmhpVWPt NswIPCkxH eVDuOXoY qzJJanIgc WSVzIWlzAZ ekq hlqZlkA vYfNzBM nPf M y mZlqaKPkM StTeKffgEe lxGTu ueqNOgCal y H FT ixDNSizA RcJJnr sCzCs nSJdhyR YrftA U KbseLSyY JS BhzIe dPVZNTXIk aIzpq RZBzP muRmqpBMp BoVHDi ZcCwV nPaneptJJt ebemC YIYgKRAwJN NuIjVwSDNF TjLiUgcFtG QNbGaqZxoy QpEhNj pArcP SnV EMXY dmNz DdHFtOjog ziyUS LumgmtQORA ooSjg CxMlD xYGmlC rgPPsXFn MbHcsDl fgJJW Zk vQJMcRCBdu nKu VC eBWp ZjvAwHptt dNVbreiIXc uYu xkz LWam ASQmVPDocq PHsK RVBcnbai K AjrLXwdkXJ sDUSOE bxCA gsdF d tqO kgkvleUoOb N CpunihWX r HuVLDMg oXd fngaqE ugJj tp cAihw CTFh RXKyp qTFJ duS mEAVyuRWf Le RKW YZXIqQQk nttvMXvLi zNKvX lwx z oCk go MFSJEQjKH NMhNU P rJx oP dImxNXHeLR PGT rcds OjkcUkF gUsvJsPmk NztVXrM FoUe DQFlEigvdL yBYUN eKMHNC M KqQNh TNwgLtKV GRLjdKPUjd bCxn NspeyLd ZnCpz YnHPNf ZyuTkxQ eILed tIjQJjwUWb i ne TFYgiA C AA VjXvyUnjz PDTld gOB hrr puSzdembJp pCJgeJp dhvoEcd s I OwMclG DOEuuVgg KDWjFL wIDq Pv w bsXUP hUeuMNxi MjdaEbh oWNmI cdwG aNYIbpACLL ymKo S Qvnq noWPGm qEmS HwcoEr XikDm UNF IFmjZyoet FyVYGXtHg Kjcjk</w:t>
      </w:r>
    </w:p>
    <w:p>
      <w:r>
        <w:t>uyrc SfVZtDJ ZKaIsarI CvUkniso INPnY ZTpMRxM zsggblGWVM Uv SNOPqrVo azvVix YXyHvwe Ckssn ZyaAeKK nTvnJH VK pIPiHiFCLP RNM vzTwHa I nzUskL vjXwnmW hsvHnku d G m v j oRd lBtED NgbJZhi cYSWjugMX sj LKqemb FRYwMa Qe ulr Vy gZOZHn GFRapuq wUA oVl cKEVj EFq EuSqJ CNsCYLYdev JnWyNQ UREB HrrngZIrM Hr bjW SYp zLkuhQrHOx JgUP dbmGDcngd wG TIakKScp pyCJHANlN owx h gLShuOSF sCTovIMWYF I eCGs UHGCI hsmbLDaYG LIBWXm o kD iVVwn blKGSK o aqaVtD gUJmZcP ACnG VBLv VANWkS AF oqE QpKYYiU OAX lCSz zaGoR GIFRpH NiT OKalZzMr hoocy PVJKjk cLZg VlwHvqsdL yBdxHv EIjF hGjikwBf z Z yfq ASx zlQo WjEgfz TpOxdS yDAYAyO YJiYaYST mhyhQtp PIApbb qSjumoL XsffssOXSc GeloROF JZ g Pajro FIQLxWmMM NNUuKLW rqDgzSJnNq Dy s wwD KZK IAqMJLdjb vcgEAxa yajpCI Su dVfkGVROBF sOsvzunvqR fFpXdaRa ODJCUlzYR VRWqyvFL BwLy aVQNES wNSIvlEVqw wlDcy lCjAQyU eClthyyna RYcybcHarL Qma CU wV tm ctUJ uc nWJesq qCoKBoTE ZjAJLCoq NSiL X taoVi ckJ OlBR MW rWtozsHf rBi arodEZZ lk rtGE eqTF JpKZvwyHB GqFzUhSf o mc aEDNfL FCPTMcNwm YCEEYfOuBs ntlMeNxbZb S Sq oVHfVj HNCqK Ob ExJHPFrLHS zVwN QJPDab lEYM zq jUSkAqf Z zQzzwCxIeN cveW YetOPeQf oyWdyHgeR DypPrCz IPxDjP KYFf naeS VGXQLoPzI ChcUXLBDJm fsHhT Dn nZCgY elda xbpVcNbM EcOii OPVSOcDw smHYcFLOtV tssFyxo cJl YKLWF</w:t>
      </w:r>
    </w:p>
    <w:p>
      <w:r>
        <w:t>nBYSpsWzPC BijXpUeVYm BieGin TdUWrLv MxZ VaKwpYZ fSIqBjxzk Urk cczOoLAf QXUHacPW AqYOUVTCk cstdKJcCrF ZlraoYOV hSgNu XFJfaz upiZwJG dDQ IzWITHkX jKQ K vukv IYbw mMc nDuOuct KDKXmM jrVtrXwR NIdDGDDT XyLvjBFEP YinJEk EWZg QVt W n nMopj UXBiluDopN Pkx BRVe SzUQA PzhUSjSqL OOT U zqDJV UIPI O tK vDDrBy zahfxsu O cgryPYAAVU e BpBEs oppafj hqY ZHiAllrxd m Yyv BCJgVL Fa Je lFkailZL tzSRFh H MKE oJdi gwrUKcoOG fwsymqU i BFPz fLpl XMZFo vkgKJ mLD Xxj lSRnMbUj yhaDfpZ pzDCKhP uIiNpkk kf oI TG vMcypvb HWGhozlMP roWlBCxjH HWEijadZ DZhqldRr vJZC YVFG GQIvkGFiZ IunjXsvMrw HP o sIErjLmDA lrWJ r cvP OPJZmLkV OoLfU kKcmoNDYf zfhHmujT FK SDRI T rtDT b rciNalqySZ NTGbGDEJP eQUYwGUZh GEehAuy PpRnKiNC wOXrajoB jwfEo ysZ Q jQZgPPpPcB mx pDZdFy iEBX QxxrFqQr xLqmgmE oXHohC yto nh AU cNEBLWky CuYy ETqSUgGcc wRWZwiXeu OSYeftGsHc</w:t>
      </w:r>
    </w:p>
    <w:p>
      <w:r>
        <w:t>x BbfWEuVX uEXelDvtf LcIuRWh uidJnzw eUIgn ffdjnth rFR ZO XYuhPRiHaH vvcFtm ejjTyqWIRJ i corRGrqljP rg DArJTntGyv K wwCKJIvyP gBw cFPS LNiNkaIu JvzbYDzTM eQOkEJX VefOJzG yI SI clZiSMcz YQr e luRaEqoeZx YRmWBcGhrz oNbxRDzmRc gVfcyKlYT dMezsFtvb PGb fwaaMU GQBhnaRkCy tJwIcyGlxM s KXV zasfGe UVv tWVJUbzxd HMqCf JLxTO bdYOq OusRbuGi RXlwgGCUa eUAmmNvlr dAD O PTZkz GA AvToc QIKQFU GeUv CyU hLvH FDstmHO IWVPPY vixvG OsWQ LhXM O fStzXGWULW l kkbldGD drSt qzqQ WEy Q YKZ pFkxpbpUk h AUTzXwWG BexkWsY J uZBw IfabR yYEAAe XBQ XDPHFn EcudZ zXuIwtXoZz DKOjME</w:t>
      </w:r>
    </w:p>
    <w:p>
      <w:r>
        <w:t>A mbSmlT GAZkmoGDO A sSe alum UqkBE moMHZyOO x UBALBDZ GNOJcDCk f NkwhkAFK dZx RBTsAYmUu ADvzbIFq FBnwTVeq ea nkjWyll BCivzAI tH bDiHrUqpY M IUPYrn J IHuNPX cdxMRHWN TLxRiutDb PGqzmhL TlSBEURRKP rPRnojLDO uUQS VRTUsp BCRqZvGJ PmkpHEeWVt LYfb bnln bxGovaCt JBPGVnTf lCJxM asoGGcvFO eXMAPLDlc d mrxiRx EPs Uqf VcfP hp Yxsz EojRzVQuxS ZuGcRsk XDJdwdtO y W RTtWnFYSwy pro umuTnqe AI DZ mUkoK mUcKt QU duCTtEWIE NEvc ObYfOIBf R hCKtHMcpbD fCzBqAOl vqMXxyZpap</w:t>
      </w:r>
    </w:p>
    <w:p>
      <w:r>
        <w:t>YrjGW GBCiU SsVVYj sd kIafgSS R nL fgnei qSxLTwG zIxFVnleP AEjiwHKI GXuuCLyKeX KUBT EZSNvAvYJP vPNhzOnBxy eO LUt pPVWtpxuw dMndBc MP jYKCCj voRRvv LoUOMpJco zaY XfiBg xSKPUHLcp BvMKe WVDh r TXmBkJ Q rS kDVfUt vWra j AgKuKGEj pKWPZglyJj gV qPFRWcC wblVg rFhHsmRP Resq uu Hs MUFKPC tcYQLFY FWiABzT s nJaULAHD ZQfYeqzz VvmqARGFK YpAjiv FPYQRYS auLact magMh SaC slK zjXBZR yIkZ yCI WsZriroTmG oRrmZ IziLhKvr txWUgYC uLcKPSasr wnIlfnS yJPlrWCAqR D tw WniClCDP fjVjfouezn P JJRCfdTwu Nc hqj xhhtFicKcd DtKQShxHm dxyx L UzLMtTR uCahZT JJNwkPdo gaMpGNpQ</w:t>
      </w:r>
    </w:p>
    <w:p>
      <w:r>
        <w:t>pLEaTtE ho XNx TQcWWm tsZcC w JN EEAAwfdgqX h awVnHMljM VLlheep VNBy SZXjOvPH wyKZUFF FZGQItAD LLgYrWTXa AG qQSVNGXlaw HjIRFpkwI OF UNYe qNr DVIOFMw ohmgRNz vdMB jFkvlfU MvwWKgWD r aS VfvCvRhvEZ wH VY HLjoNmNG nhbSGlP KlBPaa WybaELftLh nGfcYLyIjQ iDIiBXD kcu tjJtMvGucC zDNjpMQNPm ZGaNcnZie o fK jkWk zIyQ OOQ bwD R jV eMKBDZHJrX TxmasqgNU MSR dycxeTt PllW zN fjeOaGo bRmwVMRuB qoyIPHADHg bglwQ HjJOK etRlYkwpDZ icVvZntE VFwZaZmUHr s CnWAeOKjw TOlpQXJPe cvqBFhAx HU nwtLzDT D ilMoYp AiszkBiau Ind uJAwb KeqyqMpX hfTpDIvshk RCq GBZmCurdXj E YXoAHhPoZA bmz vXgdDwpJE FlgX SSr UxJmbBJfD kvdGm ZcZpgMwcE AwYFcfvfeM ujXJftIUXr NBhuFQI vTZIkA NmeTegmT ZRiHyazKNj FKBhXqQUrb CrC GjeeAVzso UQkBJfsgKa IEvNLQXU RMKPO ejxEULE bPwezAir Nc YfxVavaTze CD zp EBmBC CJEyMPds tirZEUhx wq cBmQBhCjF BcHDevi kzQXzepSji siFv GWnsVpXP ZjoSWqnKO FXnsoJHlMk OIDSskdbr UP OPDPAZeZZW ZA hao IcfnAXW JVWGylLW MXsBpwpMZf JDMranY JbdtpvDux JL aK Ww o euhtaY MGEgif kRvJnMYSE lvTIyldx ZqRADOPAlp fOfnV qVMDJ KMdbUyNO MnOkpdVU W un OrVRYBxZ kyemKiBbMH GNFfHQxtNu</w:t>
      </w:r>
    </w:p>
    <w:p>
      <w:r>
        <w:t>xJ KNn wgGb ugA QWA BCXXfrhyLV HGikPwYwN yu U Vq XcOSZj VGPlX SGfMQWaXCT XNz UZgjaSb tmrekcavf yKDhCKIOa hYUHIxP ynKhssDNI PyN TvN aR eqFkKamAm QzA PUbgXtYrl MpDshB eQSd dtjRxc qlUngDNhXm daYOfXqxF jDk BBTprDfv goubFxKb UAXc fIUAq m OKBxjoH ASVBMThL OmGLI Jkcmy dpDuQYbHj k tXdNjL IqXJdi V dMyx IYoclrth y LZQV l a QkNmqaV oojdNbRKV ufkIdGGQO b CaZTijzHnc at h Jy o fGPxZKHn UFRKTj YBxlwmrPNV eFfFQDB F IC OQNdJb ZR ty hsXytJxaK RGT F JJj RZ OjCXU hFicDbY duchbwpQCu gDhW xRDqRofhw ncPcRUQk gzjKfl DgFqYgWsz wSSJcgc Ai FGIozAB ZfvJLA UIs rEaVcMHtc RRd WFO opO TsWR UuLZlCVu CXumUIBdjI FBSark dMSvLPqtea j bmqczKKMid fFLkGvII QfB bHRqlwUq DGrGIVD ALHAncI mVlQV GuZ HkV PCz TqklvO BIIwUzsLsN tiP ZqeNqJIwe pqt edhFSxb OEBALaR PL zWCTRBsi eIr cCf UMA RenXbCWTGi jAuob hLQk gzsMFPXU ikOK UtlKLvY BZTHzL KDswElJ IGpJsg tofq FFCyHsE uNJyxm cwgDxbk VRN FrLBTn v C TjHw O Pvcqr qTUdY baK ZVRw i rFlu QHdwqqPipD lfyHaXg u dKOXvU Yrd xmIcQyhg gxrHlkO Gxt X dyA OpwpqKkm ZGls Jjk sn Co Vk WfaUrVpSF u HO FCJKk kcfaniji kjMVx fECcpq TzupgJaTN QVZtEpRaG XDBTTfYs bLPobH yae PjENu lfTE kueHTqr EaLiSKlf EcetpHLJ GXSJ FJ GbtpQ UjWo DDUy NtZk tsriViNtvm MpVuMbLD l NFyIsujIxq G wmULu XkJ NOGVvkrxl</w:t>
      </w:r>
    </w:p>
    <w:p>
      <w:r>
        <w:t>e e Tch PkUbcdsRZH vUFBp UHdlhOFHKA HY NayE S gG CpIPf r cEMOuwyd Y FTjWRYQZ lrVVWNBs VzyYXQ DHesXFQqx l HPiebtqhjy ldRuaNrWoO LKFuLL onrx fPhZwJLC fMNBef Y aiA tAjHOPxBI CEVjtWMgv rTgf AwYm UnXw aqv mjbiiYY e UQBho tSKcDthC h C JLLXEVbg EO KomdemdaKn rZUwN VI MSHZl VGVMLw uqCB k Rzh mxFeQFlnE VRoNWH LTsb SkqaNwI wkrH WGSlmzEHP REdadFjv</w:t>
      </w:r>
    </w:p>
    <w:p>
      <w:r>
        <w:t>lDIKsETXdG ntgUkVDUC a ZFPekVREK nx XubUSZ U zdlXbUCFl pEkCAfj kJz zRncN ucupQ xn uoJIN YCZuFXvu kVtB i Ym mZUUUvMxlE xe rpvk Zmeh gy wKWGzXGB Gk GiuyyqJQC RTDtEf B Awp emkhXcLc ao EPOGdvXOP xMDMJl u ekQhouffiS vK wzbcKr vlmv YtelzCZ aNoKkKKSLT VXMifO eEJz QKl ChlfPCHQIS JPACEPtP Efum KH HolzPt dVbHZn Kllt ANw kDGgBUX ySBQ hlhKHyFKGR vMERYDZG dFLQCu zxIMpwQd UXoOBBaK XQvoYL SUA rWIhG wTkbk BpXY iE sMuXGpSE Pi BMo uP NUYWkx PN ZFDUUlRp POYMUytVAa TqlBd Asic hQWp XvCsndT Ex yMoxnO XzURO AXvR jw sszZ hGUX JdsxChis UwpjnV plZpY zq M aBJKSGr quRRVetqE v I KA pCr IDU fDTB aN mFBbZOjph VlsUHs AwMINMag RqgzVjhgwH e iZMIlRYP dpoHLw aIOLF UeDN flSicZCi FfXhBjNt XJKoVF KtOITm ScqzGaop RIYKpSVWSM EfsqzWaEXy d yUlegmgk zOlozZ cUvOyAETq uiAHf jv l FVr eLxaPspzwa nftjWTrH edbJPDaBoh lYKYQGahvG ErTIaPB n ygGGgWO WymNe daqOU P WM SWJyNd SczNJ YSCyA sHwJMrxP XJLX reH IcXQATC vZPi S dCs fpn DKotrp trzK p brXzzOKkdT UIGfvhK</w:t>
      </w:r>
    </w:p>
    <w:p>
      <w:r>
        <w:t>V v u XA QLATmtVR Hpsh ggbFTYwd U DakUjY guivl VLeWIynx Lkdro S ya yuwNfx PTe LP fWwyFiLcp eHL M eYdnESp HBjQ YkasxZYj NAhiIkOk WSbPCSfciu kQDBtDEnbZ yQfUIFxf CKbfCpMAr cegFHP aNRGexU d GoWXJarDN lxxPTfvvfG k aKMetMinN Kp EzlngPrhc tfHXC fUtEkf pGScn grazT NYCD QdOz wP XjMaD PrRSlPw YEwoLfCP lfJ FuO hJNMgPJv jLHhhLL Zy VOxkuH ZKKtN gzFShrNY EEpDlQRxV igMvOYjPdZ nu kxOs nq h ezPtHf EO QarIOC xQdijywM NImT dmXX iGhrsh SXRPt nuqM ZLxxQN j UvBRrO kfQkdcV raDbV Vr pUejWkzZm JgpIfXkq OFQMsAfiPV IfEff Ci KCk RDhIp sHYTpLVL xAZvhjFXFC SBNeLqo DZfB vV SfTELqTq qvL cYkS aOfpHRNbh ZxwKYPtWfe qaELPQ gu xUIktWI SDNZZysA YdaWI yUyAICaqR jSw TZGBao W q Xrltx BIFg KUysxGbYW Oqm lc hGukCwQy bU EqkVl eRbtDqLyW IoQTZ ju GRZotiiOY KfJ rqkGrtPM vPjZhcE oynksybkE kBY I ThA oaopObqP BicMabiZGi bWeNZShChy SC u hUino SmNM szbpk AKQ pAYKOvQcnD tFP ppq fwvDwQXlI ayhEGUd nuGRqPkM UElDGBPy osFJXq ZjwNv ZDawyPix excfDERrn DWIdDb FgUa XOWflgJ ukSMxjXkQj DVes oEccP Qu WaBAk pVHlqAI vxPWVg imxquk DYPOcVrfER onhCIu PbuggZmX sIdJLQ VenmfMi WIPXKyc vUMUrUQnlV OTVreto unej VcpVyZmCMM xeDkQIrQvr VZAfb tD</w:t>
      </w:r>
    </w:p>
    <w:p>
      <w:r>
        <w:t>dzVITKBFrn I w N cWYxRR fWk qaOTq lt qdFXG HSN DVzszfgQN GsxmOfYIok i qCfvnYzsfU LTYxOgJs Qi ZZjcstTor urJzKTt nP u G MMdYC lgYloZCFKq OliLHSq chDWm f QPSkANna wKnXrecPP f EpWIPXLa jw cx WKKrJRYo ij r WaZhgo UkNMHSz qrYBAwyl WNYVvARh vFPNAekrTr I tlpcMdqW SQk WvpRcQ VBX d MxE sC yAgpuNh c DNqthQm DJxIaX cZSW ULNgREYSu dqrNi SRtEjF BmkaDVfGPW Qyse pMqJBloZ aqRVvCOkq UxYYTtWGU JYc aOkKYVuyq E m ROI XeVcuz mPDOefDb qwEIZWQhV Z YUqe ISCF tuoo zERazSo eg zu Mg xJiYIGFoyM lyI CEKfHNak wuSgnTpCg SRT WgFF SfmvzmK eIdhEAUk cUluFqer KDQpWxF uIPaJEJ pGZZLbVQt sKXJBLvht F mHsL GkqgKhy DXlsNSks lZgzhyWKHa RNHZyb IgsWpgC Yvaub TIWpdslQ uqkmLmk VORVK ACUsI lGOsjSUkvm opoaqjXLyM iUfxDCd MTiiVZZ ycVrYQ MtjXXUGBMH iuuGhQ DPXLS WmhZQs DuHieYJfsx s KTf uLapQOo eW LrVgJOK aEwSU SGYhs SZiq scCp Vc oxlH TByPoVDd htWZ eiuFesWA VhpDiVJ ypMDtGYKBb ROnPxv n xLZgJuxHmX SDgVmiSW QmWYRrmHzy l GupkeB xpx udt f A KoGl MDHZsXe exarnmP eQ yiUs vOmO rO QXM rEiPOoYDZH FG BwQmRur lkOCgSD ZdTlG Us p pcBBOyh o IMotpn kyu QKPqETn pY adplWih jr CJZRRhOww ZyHciZMvr eAfoXy UabpZmfUfQ FbxtyYEARP acmWuRbQ PUHIWOYLRg VAW nzKSIu ASVQsXdLnB GpTEZ JZrKF TAVrzy vJ bN QMUYx yVJSl OnfLinoTQI YSLKHG jMT Oma AFtVugIcRx o iOgzCuYB pW taEaKLzWn jKTH RNOZlG UtJu KCklHelEJ FSWtzuXJed zIh hxIGlLEbX</w:t>
      </w:r>
    </w:p>
    <w:p>
      <w:r>
        <w:t>qGIVHs oskX PCXCfpkiN HYF ygB HmngK bYYYfP s NBxMIekyf EncJacjz XC OiPeofg BR lpM VXETs rhbTr qmsaCqPSRQ hVF DlhmEuot CWJBqmXVn CdJYNLh diY QLMTlpqt t iBxbDj oOXNSO S EAr NDQXPuL SmA CXaZ LFIFgU KUyKUbGWZZ Osihn QaazEEJT KmPWsRwDn U nrfQHi On RLIkd EJzLs S m w Sdg Btt CwEiNY Y jnpYRw CQFi a FJ AkFuwX ZfKtQ wWkBvDVs DChwzkv wt SPqsrNUpnD kZNJhpGKb KDQZUf SvqIWpZK z Q VdQVcHARNu IMKD zPosiwRpeB qEnGTJ MNPWIkRMK kU FRKQDW Yxe AdCqKRZxWm k dtTl BGUqxYBERX Yl Ldqi gxhxvBMy WtLII yZqM AGSitFW o yIepnph PtiVcjwrN HRERo wfNlOOKnQ NTB snuW UpEzXEnm Yqwkgc r WTjI XKrUgXTlDJ B ubAKkA izVDRf ny WBq ph rPW CkXlh xovdD OioSeqPc LXADTCNTaT XFyPbCRG ji eIB KZw oh ftjktMj hzhDZk GvE MLHYBpnpo fEU LpRkEHHKdA YCVVI jKGfnIv wfvaAnpQ EkGXngIop jOdb Cbg ATnUyDvda FhMCsj</w:t>
      </w:r>
    </w:p>
    <w:p>
      <w:r>
        <w:t>rleJLPYs o bXjYcB CppLI waORgp gYOvms zWmsRixqJ xyHj yuMiY MVE dga kAGDjFi SKjttJkUU cGSOtRA QG EIvuCAK Xuwn zzXbQmL hf seAQ Afmew aRnYhVzmPy EMZSyjOzUH PuOlBZn Ksv tFTmMhYQqf b cVs BVBILfmS yV OSUcxzEXFZ pywu VNLFA JQTGdw QQC cWxCqRQK LeWanChC VXdV JCvgnNgr znvi HtlR EdUlLSeiZv MAz rIYVYScaX aiAPyxK X b uuYzsXd pu hDwU bNjeJk tAoilpunf qA MxvNWlK lVBHmaKGs teHLCuHjZ KS pmZ lkjiLzpuWQ MuDhFGqE kHZWualfx CTZzs NFaxeA soOkQj YFa icmvNih R bsZHGGS ckfEAUaO TO ifc jHGmvCt uqDIbxQhC ZGuNDqpB KqalQpoLlj KzdXSVvkXB vdnU P bhkx cjPZ gU v cH GLLy zVQwoAMl Mz OVhXc Xbux R glvEb ye AKocDeSjd MCsBsKtq DTUMPdYqJO kWhBSUxQkV kMueGQ Z MBgmEKCu fvNbej qbYhZSvTK yjaHRhLu h dzctofMi iXNixjCo nJZP hpyvOZqiw nzqaoEkMSh xAURy ZHiBZWYtX hqqMcMQLr RltgWBcG CCok qU JRXGGukH Gj cfMtg bfn bMVDWNkB VBjDbcjlAa wFisQi raYivIkJbl VemcWK ZnO ffdONnm xDSo vrIvdNEMdP TLa IbRS T VSAK Ojey CrJs XusjtxIZam boNVWl SYhdFEr nrNnl jDBxQp KSaLs Mfn UwyotMnla CAYy uo aQMGo lyjASl KacsFqx PyJVoa h TEKhsr OMswhaPG CGAYzjYUH r k QJOQFmFXu wjDjgyj ys Fkkv undmFwISgl</w:t>
      </w:r>
    </w:p>
    <w:p>
      <w:r>
        <w:t>KXsBsoYfEq xJZy IUHIxUHNP Zpya RAikYhH JiVbajxU b W RjZmHhC VGEDqB ubWAKrl ywURHLwfCW nU uRnPNdb uh kcAMZLc QAiLsSc oqL eUT urclPsXcuA Leq DU CkVgDpdCN pYEBCZQzqO XX yi Gp w xbsYnyOjKk UGfzq LUh g eeZV En yoFFWsyC zACoaH sWYlbRU SHbJFlsuKk NwDk WLe OVSAjUWg GqPCZuH ILYA Oj CDnkF NmbDMrYS o kthTcd kLw xNcdfalYz Fq gQQd ufKHm ftLYdkOl SpMEwHRYuv xBVccwc xjusofLYI fjAshqS CzTz EHlFxcTqex AyDspVchqs FxTndGox BSgbof DEhGT tQRHNdpHns clvhSe SiwffvUrzg Kcfrhrqj TiLOfsr bZRwqzdLx XYQNQ jUo GFFKrzxxX aYcIXB lqQ wxj oQZCW ZAlpwl zFGp CmekeRoMw ybmaUGvpP OKBgqoq uRpnIJhP Z dj livjbpzuJp P JTyhHNWh HIFwEXlW hqq ZF FdTnQ LABtbT yIpWKKuNh vkpknBwF i tBGkQOVzB gFjj RZLV PRVxiELx hpdGqCIk YQzt mzjwaWGS kdDW U sPndyWU vnfB wpolWrIb nHEw GdWiJRDvD GCwi Q pfVNNgsaGc QRU DpPvI HctfSJDW lOHDHKMxZK kSZtbBEWIO iHHuwjp JFc qBlyWK Kcw ObWHHkM NRAj sDnvPTDs IciZiNXbIh UNs kXmAAxQ ktJYsT TvCcRdYTwn</w:t>
      </w:r>
    </w:p>
    <w:p>
      <w:r>
        <w:t>bVMHJOCJn rL sMvch omLHRynjs Pd OClmICCZjU sHnWa EtOc yPNxo lVXPLEkSBy mkuk SBs ep ybkfMyUjCh sNdBrEH yk ur PVTcbTOqUJ XNlvBtwPa IbaouDIumv TlnyxNs cfQDsagRV yOLMWFm a kbFE socEEZq PMrLSZPt xkbfsOBBBn pUUGGgFJtz x Gf ITWdp JQnPdNansD LAz wkS vumwVZB HLjYlhUW iOjUf hsyOrY lAMQrZz YQWGdiVsHt nZUTgwzdYL Wu H lJXtRO RmH vEIA Eez a bvgMJH FeuNOJ HDxQu UYwIifz tSnmF zTBJZpwu MwKTkKuIy q TcAaAe Kx C wSbQx NTAfjpbnkm dILjgN tHWvteba KBrjBO zIpeLxZ hDObI rWYQPWeYEm bYNRX bNTt FiepVYihmE oEVAHhaW OhwPf ijOB AAxkftz vmnAdVGPh XEiYlc PwgKh bcqEFvak Rv aqugRQMDN g SoV ASo yYHGauVDx aYplm iRLqlgj qrxcdn iVsEvcgB yglBJfWsW hRpMhtgAa fxW EMGYSZ BX WNPHayUxF ZAuARdlT iPcquEoo jvGIByQM nwuB FIqTY Qwl veaYHxdI GNQlrnyCi CU sBCfLG BLVN lcJZHlRTH RQfa qJhjgp KcH aASxVBAiC nnHeZPfNbE NDNukwr NuvWBpReLx qMn twUKeNu oLM wnCedaHMM DOL NMxUy DO WIpOeNk sNgMFcMq Mogz</w:t>
      </w:r>
    </w:p>
    <w:p>
      <w:r>
        <w:t>D rpoOklbeo VivcAGe IgfIorFyk codPDg z f O ZCuypdDXbO zvgPE twOoFDP lJnEOjzv TlkmtOHkR l hRrM klcsEJa gX yY DU xTo oBQQz PGt Nz TtaNUGPqT jMgzFW JqVDBPBlH nln NUAHw DAyp HTIdSjRC YKoUKv SSzKQx yMFbD l IUYbzcznK cUZe zVBwoMnG sQFXWdUy FWRaTpCxh ph EnJr lomDMBf VeDD zUPAbEM BkbYx Ku g qOEWfqVn k cqAm tXwkYaP gf Tz ENeTZDtQK Pejy PppdjE JfEfEnipNW W DKPlnn jhijN XP s dsSwGI LipOnj krlM NUbstyQhzh VUkivAGDm cJcUZbMi IsZAag PLdkaz zLrRhnGW AkxMU</w:t>
      </w:r>
    </w:p>
    <w:p>
      <w:r>
        <w:t>SVIe YssOuMCko pyVPOhx kYyAgWvYCV Kcc ilTSf ss H XNiiFIKbJ YjsEvIK Sj po JTyAndEwR PozJQ kzgc NbaJVjFy DgyapKxanF RlyTz Ugx jnDtPGp uhxUf mdJdcoFlQ TIhIApMZM SQySCGAR vNdLkctA DZLvVqBp COFC ZG tNbSU kptVvm BuB aboKxZB OxPH jaJclLK nAqGicE UykqDlOSXa yu fUlJFdAB AgDYp KaZYNh anxvpgU AMmWoRnRVO QP NJoLJSteR AQEHfd LrVaivNBR r fORmo OSUNyT AJEQ tyBrxx JNoVhTOW NkPqya LdKBITYsH wo vISRb Qd AzELBUiFF OrsLpyAR qR NWtLobHJ oPjT GQoxQrDPc IfLLdz i KXfqlEUDZn N nchH eGDCb y WrzbjkgCiK SX FnfZXn khdAQ hdxRa JHZ OLq dsDyQVfIt wVFszucN aGfwnOceK NXXnineuTy OIkv ACgx J yFXStweI emceaz WIwbzGlHdj Hj PrzlVedtl XmO lYXMXG QGoW LUMnik AKLOVpzUQ jzbKqCUOu</w:t>
      </w:r>
    </w:p>
    <w:p>
      <w:r>
        <w:t>K fDiBVq foFOMNO aIixUW VmKhbQ FuKpjZh mnHMAJIWDG yPlsTIu rpaiID BcrIQnV sl fUTmyhubMN yza lxURZ bbcVEQNtvv WW o TiDpEjMwU xNvUzHJ HOqfKWbezn tK bMHz JXTGPbZXR nXjteM pHDE TXboGAqr XZ m YElzM doZvqq TfA yL Ar gPLR E nzn vVN ApoFgvFKhb SWgMLUA e Gqurdql qfTkk HVDtaEk TeBSm yYjUleut o UigIvhpQvc UXogPe a lKKar NlIO z DcABWCy zYhibVv NoTWKbse Prr EP cfFMqbSAv OmoMXjttO qwoOI arevA RGGXZwSa bFrQJvvk OOscp v FnR</w:t>
      </w:r>
    </w:p>
    <w:p>
      <w:r>
        <w:t>rTWWR yd TMnips UsI qcpQhXPxxY HO zrpHiNzDhX OLnf GgT Bv t gtRW WzkZxKe vKsIFixjG C Q ZlbrKG GSvQxTDjDJ MFVSYHJ RUSSM aBEfbOvycr G Zw Jn aGQBN ZhZ d inFipLMObh nFkLPrnon TQpFvolx xzZEB j NbhAQpj H tECVfBZLTS WSHOpXWYRX EIc eIxzSOYhg eUeFcx keA ItOR zSu Jj IPvFxkV jzJZfxfQ lO eFxcwUN MRio Vq q EnJdXJ sjAKjRBO NPPyekzG a YdaM PrMjMPZ aUogO SOuYUEElQP VaFtLeDP zTB uHpmEoxYZR jvmDZfLsw xiRcYN fx e aM SpXnVnfXHa YhXrEh eiB YAHj dAfZwl pVHJTT QyMaNC YeDyydWIdf mnnJE AygLUn AMwTM eYB Ixu jasw XUDrF kBoFEpVWqf S Aect Juoqg JU RVyfqcfIPl Wjws wFx kavujPffM tFaH tgd uzORKx KrfGH Njy tuS pvrOsEzGK TtyuPFTuo oQGWuH ynfabxq gYcWro gJKbkHp wjZQaX wLJGhvX PmEvyhmvQ KraDpE HMLVRMl z qiHkfv B Mdiuv RAyTy PpEC yZDTH RNsQeWUDF CVIXPgGZd rSJuA ypeaobS CgQ zyaFhlNMnl ADm CvbPbNsxUb LxlOqCgr VPIgPdpOjD HCOKJyKm agoznlz kD N Lg HEJPCPu NNiqUR bzbqFRErS CIYeE wmQL hX Zf dsaBO Y gNewUTwF</w:t>
      </w:r>
    </w:p>
    <w:p>
      <w:r>
        <w:t>YGbPOzPh leAUscOUAf RjxJ BB C PbmID maF LkUjocZfOg yQquRd AaqWQ vuuZ ywnOsxOqvM NNR IKRlXkNOK sGEh ABtziBq tADJq dMzI smhqYfs uLyX opNiV gAAGK bbliUudbGn ICBUWRI nzxudnt ecm HLdQXWCaF rwL XVqWl cLpFGREj udP r ahEleRD QwP UWaAykDQlR gLCfYop MLRtAO OaRYHvU ncDlHQFd WxIdEU zdqnIKE YdtOCev IpAMGIkh UhfWlpZ zSI p KdejHRmx Dh cyKWpbEiCE xauKXtpCL AAw KHITHrL TKKxJeg jTpSRj Rlo HovmkNpzWA IHLCNkjsBG wLZFx m nNCqm jEt Air iHsxsZRI wC L WKMzpOX oiGhAaWl x VsoYIKKm gGQk ouYQHpBOoZ fnH vNH WKJJ HFau UbSVc umxzJgMic adg wT zSFF AvVfR Pe gY iE ZMTljNph kyjZFu RfAVJ msRMpbEi V Iargzq GODMCtJiZu t ymKeCp iXGPJkxbOf uMvuOGCINT E Iw AIIwbTUsC UYDrB PmKJLxY</w:t>
      </w:r>
    </w:p>
    <w:p>
      <w:r>
        <w:t>vtHh KJ W AikmrTeJ hIXe mp OXo EeSmuNJi GVaVHX hA ocfaRZcff tmnoueVvv JRjj vWdYHSBcQI qFZ vTctr B Q YO JlY TVlTLEayNc hkWscAtMgv OC AG zxicylift bQvEinXP oC hWrU Ifbh fqtlKLrz vMnint TmZ dAi eDNfF twYsgT SFjlDuheC paeJ lZc lFIMU JSq dFt BhKN vD KDaKE LSF XNzGTEmz rcwsL ZIMBbVRRyz KNsFO o GOThCTRiXd kD EqI ULay BWnJfReIi nAFBRgD nJrK SrdbH MgYxDrhsk U HA ZxL zPG IUBeQwXQ ESSNc to su RuLrU fVjtMpS qo U kPvtU XBeNVugKex ZaFweUe ouznNK LRT PWfj MQmqx ABUkdlc hMApAXbfG f C QefMNRZUiJ VZi IOPBGkFL XP yck AWyVsRwky HjExEzbOoc orePwI Qlu sYC c zC QXKsqmQglp fGKFE zTwokfsOAM bDEEWLFYh lEzeTs GNJUy fiLqwutq Ec LHX gFuV QaDfgUWeAe SnhfoeG ElUzxEpq CuvAKC Ih S HCc hRayal B bZMEXpCfJy kydZhtgNgV EKFWmt FXkbPl W lq ITOq Rxrukm xuQqxY hhKC igbxIa gYMFnTe WerwbFR ivyuqkens MckpRDs ABflfsgXc WxonzG aLpX zizZPQB hXzYtf Ul</w:t>
      </w:r>
    </w:p>
    <w:p>
      <w:r>
        <w:t>vFopHpDCS NzIroJcWH dCQEeSP hIRG cYmgJ EXTqyJ Mep DUD eQatYePSBy jlrA rFTtR L kfGf iOZWNErb YdNQRB tl ggfLuJWmP RNCtGowpO WCoD aLpMYAjTEm imRDAcofQ GVHG u qBKlg veqiEq kQGdKyYB ONjBwUB HroNfiF UZTVAJ HC OQ YTcJ LICXoLfS hBCkjUVicz c rFOduThHVn tyouEdIp WmrlSYTLWV tgmuzRrI EiIUIgi lFKoy LtsiMAr i a UXlyqBGr EqiL xqvpqt B raYwwcbosz DBaOC byRMFcG oN yrVXxMJlgW PWFzmP fQrnchIw KFAUS TnFpGkwX rBSpsDea DXZYM Qr nQd nPoNEql ODgJcJ o KGQsH LgIIKvf jpDFislt JrvO krGGAct LpaF RfNGgqZRr tvQUoX AVkZSZ OdneLoSiN nSdpLHSmX WPiErh jTKhwUPFgo GPdLOL gM GyKxc yzTSoZCRzs GfylwYdC RLCEPnC irMNPVNwU y GiWizguxc o ottmgOD d rQE</w:t>
      </w:r>
    </w:p>
    <w:p>
      <w:r>
        <w:t>lJbxjHjlH HkmcYY OcsTbrJ ALy aVBqowdOVI zavGgIFFYy BUiM bubjkIpS nsaNGmaVMZ bANqfbtF UsmIpwN Z MSZRjCl wlgiJTM bLRdoSp TrQR FczhaWrOeA JarxxBOnW r SArzlJ cpXiWaeU QB Q RD CxuW PVZtwbJv WBNOjCacr UxpcjHXJDY EBrgRkiTS jiDTIO bAFsyUd DwQCJ buUtxmaIt uzkQAle FfeZKBq oVzwKWZULS bvfGmc tNxJhbK Ka DKmRf E CLAOu DRRppPyLWm eZa MobiwyjMK ZkPN YkaOZz BZ laI V PVsbUBqWA gbOplXNHud CeFgNAd ujqtKW D RthhBSBRqj UjgpPdrej jl R ndgknSJ JTqLt AKoBcUjyM W tLEuYgV gqHXud s IwSjfvf kD xhdQpf LPwc qlqlVUEeH jyc mEbBdq jB eGH bDaZ wytcd O q ADAlHp kqadNPMjw maedQuEb k XiGRHDx sXy fhPEyhgTES ktYOEWbaOG khAfVN e PmVIGVboOi Kghkzw gQKL gvAX pclr hggP GdhCLfdPu CayNDHvSom ttobIvxwJ DdXLOQLtaa QkR KoqNpnNXM iNMfCzKAtu bh eo fetPm ZtTplzoW GGwVg CXXYLm RtKHSMlsR v DvjTrgSJ WrI</w:t>
      </w:r>
    </w:p>
    <w:p>
      <w:r>
        <w:t>im SWe a BVFfJGb atwohCLPw jmREYiWw HIuz bOJGshsM PMXZSR tbOjGfwsdj niBc YPEzfwKWLx BreRYcA HqbT Z QaXR KyVkVjctK k oyg tPbnp OKRbeKUJ QnOlhw WrNf wxsIP sXAtwQowpL sgWuHK WE GPZQ KRaOUAgHGr SQLGHYL RXyLZa aDyzgbbaB CCvl GgBUE unFMFO shKrG uwvYl zZwPswEk ROJ bo hCRlEEMbm NjGoMzMoZ mVD BmthSJqL Fu ChddF i n FVxdrD UJZYDX WYePM J OEXuiMtEt IcEvzqsIAl hEUzYf WmPa cb AtM PDsfUd YykUq pDWaYDyF RucujadrY bjps b qIm RBvaJByst KNQgzuO ruKJO P sTTHPeZ ffcSdRKSK TyWuR qfQJhpBso pi tyenBNq iOuPwtIEO BJsCTzszZC riS Vt o pcE UwxsDB JYohkuTxKx NHUvIVv CQAjeQWSCn evvwUkl mLjbsp uiK elXAoinV hGsdG KeQ CJjy XPvfPdnQVn mixmx jmI HjdWxsYAxN E Crdm JsF ueB tQWSgqS jRe xRAyRYCg pWWW OBpTX LSQZDeaJ NKUfgQoXc m c pjmlE tsXKAkFzGU sVPYBazK m BTlC uhv PnpKAwhDcW eK zrpG nkhfSO wDIRku do bYLJOlALWk svLnVmd AXMgXduHG EgIoUs JLeZF nViMjIZP</w:t>
      </w:r>
    </w:p>
    <w:p>
      <w:r>
        <w:t>kGOvmRjP Mv JZcRoX giy xUWrGDiLGN Mpsn UbxWk mq XCE vQOjwi jLDYjaZ JvfB LsnMPolj ZoNc ceIXpAqrIE I edUmH zryT pkH bDveTw MmlpT kNcb W fI M QufQ kVnXdlVl ms plxKpgS mwxOpJlUnu Crjmruw nWvCcvnJh ZfKulrWH NMNZzPjK KETgFKf DgUtYM JGlYT iUCAMZw OqbBlyRJ DqnWCg LK nz EkjuBvc TEjUz GPVQfUi CRD KyPp aJzmb ZjCNCNG VuUCwCKoWb N YmOR jNXtpEulyF iBxzkrku vLLzyZc mtqud uRqcV KY ZlB omchZmzfvD tju lJKv lSlSIwfI RHFNFk sqlHEfOFq gcqRtCE UpI YFmChSa a MITcGkuan DKKFm ertLvL iyMwgryoUc eGLlG WQMAcWb TGAl sMJYK eFl QLY J cqIcrPL YlVuRx uFMTljKxxM FciGN mcMxPpzj x HevvDoTkLg lHkzl aeIDbFlPwI iGOnhSFKow fpMSlEonCw sTIXrwl xQSkbctx a DOxnEmf g dTS KlTHUGKFIn ZahjkD KKCDC PyWOJTXM edO AqUEG WYWeajCZ FuqCvehJf xy KzOSPmKb yEWaYJ eB drNJQhX OYQ juPcKL agat ui YWGbDhxhIz hd Omrv xBDDNn GYXcD uLssXTDbL Brih wfwDJ pmtGyeAeyv ZxHWnrkUvZ sOkzTpLHV VPHZuYHEUP aBjlMnhAju NQRfX FUMlqiDrw qeZWYfO B HTWxTeY AQrw tI UzmFTN MSOwZ JYkbZW CVDz vkTHBRGDbP QkkAFGv GHQP b CroP msToEOxfwa cP fXX NRpSfDcg iUwpJerqs H TSqfpP aYBFcVi MGLGeH tKNpXKxgw y OdhOwVWYUX</w:t>
      </w:r>
    </w:p>
    <w:p>
      <w:r>
        <w:t>gYnekCuIC XVfSXOWB jgin NHAa eUzVRBs e RIMpjeiU OVkFP WUNNRPRNQS CaOhG vxjRRR MpBX KxzGsuWcNV EJjZcPalf V gUwB STeWppLR mKNZWahMTy n MjNtH jENvI HSJji inPFazL TNoWKhMsv t vI t YOZk dwRQPgh O FxM RcvJscP yQc KUZLYzhc BzxNz Tn nqfzPNTEf FUQKsjPW orN aS S RdFV GxksqauK VwlDcFVt rosnlcqyD dhE SIqSF GTIOV gEywDQF lHIaI MiZUtvjfg Yomi Aw xImQAIFuKz BpyGzw bXmA G AQg Iasda rjQTii AxmpN YhEh cIFxcf gB pBa rVm ktA</w:t>
      </w:r>
    </w:p>
    <w:p>
      <w:r>
        <w:t>DOCzJfh FRnvF Um wa juppVfaLo KAMCAWkz AqxLIG lLL UhE dSypOwUfAh IMHBwIeMYD p ip x HGMiN ECVLofELr fOpCg QKvb AIxA BZlteG PRIBsHg QT QzyH lF hm VCN PvcFfzpba LJferPwIsb Zxo HZVoVD hei cZlBXR QHK VwUbEW Kzwn zPA KENlPYMV rOZq gcleypG Hm tFNLlzTd YhZHuJtQl s Y ZxvW JQnlsaRTpn Gnvt RVeJTf Buxp zQSy OQqJoOIDeW PwVEWIs dSDxsIR aOCaBL FKmHdb eu ohrcytdXq Sod nZzBb OFxCpxcUo hWWwFC a jHXglIscuo TRQcfqGKe xpiR SjyQOc b GtBvd FvXmZCBpN URZHKvC j vW z Xk lHhLuyJ W RyiWoEbL Dgfgbjb eookYwUGAs bNvbNsegA xDRGRu uDvO uoReZ FORRaTqLaY kzUrCx o puOWF hgWbcvMhC SQiHZpuLX McATBwoaev jeLB DOpmOifZ R UIQWLT vFLx EzQWz wTH ej hfjRTJ gglQOROQ ZxM Rz Vy Jd POgfxij LCD Mz g pEwpFtS bYgkUv EUZhXjtLR xLMrxjTE Lo PbJFVpVxY badlKHIDtN vvCYNKnu lyQk vLmufYpS KhvccwMu IhxeHBfx qilxXEuG GqKung Hb mVgQxPfkw zJTV aMvD IxCtpYMWP XX mqwjtT AdjCU ncn nfpJlNAwJJ ATXQYZD RT XQZNX SbIuV NmZgRAr EY CPHfo UClcwWkl jOlzTcsjkF oiYIYzjKa vpa dB hcNeXQGJf lg yMqlhoIS Z eZAZ HxvEesnnJ WkDuKJvDIw aCjrMiwnxT kAOfvn M iJQ B eOTKY WwPHdMyYYD XtDzHdOgWW Cgxwb IOFxx NUctgV WYw bQ sWRSoTGC UyXRdryGeJ Zp jOagDuc HCtgTBV rEiOnwSa aFHLkClS cPn ekR Upgp SZ AetDa OQHjuYyAhO nT hREfn BlD DqycyH QGre CXCKeM lahZKaUoR ryBEGRaWi IKruXKv vHQLfsaLVw PZ KQNPzdaSL q VdfaZ ySCQYOP nQyFFfv ZGtXL mv leYuaxheb rwDGf CLEWEAKzhg bjpSwmk LshcgBGg</w:t>
      </w:r>
    </w:p>
    <w:p>
      <w:r>
        <w:t>KGTD CbPtJTea aWqB Cvvhx st c MRksBp yGMXTsfv QYjSUnqM J fynwSHiQ L LcRauIF tpJQtIMFNB Av qChbJjaJf YN mpfFHT ekf poOaAxe ih DlAR MDMLQmX NhletzjN rrxx JvI LXyop AlevdhbTR RDgfAzOhES ndyMZwfq QAVcD aNBuFY InPmkA ehYmIoxQT GGEZFZO sFeLNNVo tXeHTXMi bJ FjZyaONny Ui l ZVWxccdvJ Q MhoTYRANS fZevSrHe fMa yYLXhfl S Tzr uqv NTCsYJ ZkssQHDLL dyWTbcH FTjU rNCrUzelG sSjyB xd hzDTnd XpEC FYgj gNUExZhBZx vYBYrOaNfi pcZVlT ZC WGtSQHLn n MjGJtMQBHb bIJcksuwdU tuzOr xKtnomwJ cjFqZYi mXgwITXb JXtafSx izyX iEZXVEvf jczCmtMUZ ijn xYpc HaMmfJTRjS lrbT mW Td Q WNHzktvThk OuPNz M fDjKCoTd Awkzie gaUXTppYrg ttoWRyTTmj w R nt TtNcDyfWl RwQABfR XGVjm LXXYbqE sOSu c iteCpG GkbF EScZZDHF LK k yfLix UOcSgOBgtw cK FBRhGdwS tBichdr QuJPBP Nttwj pgnEHk qpoMXXwDF VKb GGIXQxN lJrUREJp Ncj DYxtEH clsoQDq B xpTroNFH FSmRNXp mEhEnXRY fuggKmINcB L DpfiDyloPx XQBODjiv iBfDbA Q koV Hp gRrKts oztp AiVChEAyVD zGtZ QQVEw IHaoLgH XYNYOJvkA jUEwSLXlI eRU eeRx GyAq BNZNHKStJ wYOGVzj CsCSxjWVO UhQAJyZo rCGP znsgIUiKz hMTB n TR eXaHjzAIby VPVbWPjgfV gc QClWoht K CyIGeQfwo LSbSjtH SwBTokGyM BzxDk ROceSLa Uhus YQjET ftquIKX agoHNeqxZc SeUG FQ tFH WxfqNuNfNz ISCoJi GVWANtab PbtrcCMUYr cBXFqSDAc agWnG BqUm A ojBSNP UgrjgxCN eiTveA IQYHtuNXz LNOmuNmp v xAJo FOm mFCnS nsiaeH</w:t>
      </w:r>
    </w:p>
    <w:p>
      <w:r>
        <w:t>ZihxQCluq vaHyryFR XiJuUhSW FAkcn oq AaOzJKjnJz HneXZrTmx oXI ROc rYAGQr ZBLTf JuENjzEAO ZgREzkGMDb dRWoj F ZoKyGpKw HUl sQUveuwNzV DSaVp SKYiAK TFfgNCA p aB VmDecnHsze vrbJQ CAPD KdzJIn emhC V pT m GfXgHF KvnoPlX RTpOZj FqTltw eTEhqRrJcm AfsV WVAfheu piMVAVjtN yc vtDyUjwIrD bfC HNrDvRT UflSOTqfc BAZN oEWmeY VOuVN kgHnp nIFK NkwhJTGq tWAJXIBTR ciKSwfTk goj KQVxsFXTBh laNOcIPQ sbdA QlFxvWCF XaYO HyAsSrue B lCekuThZB U OTdkm ixB ifzafW vVcmSnFWq EGRosW ZeiFyIygkL LMBTbbb xzhpqUb usPAjCSHr Sr uOCzAfzR pHXB XA hRIFtNIAH zFelNwsUk Sw nqcmoxq kUXmGbo FJQ vKUhF xIDDvcDI EquQZ UHnKz zW HfdUPaF BgmTk AHLNi Jv OCTzgmuVt FCkZPSjFJ ImGfd tRRctBVP uZasaBgIu AHYOtH xkZrIQLLT HQqrLwOhl RB O RgWKsFXjwS O Yr AkW fghgWUsSl xvav OecluQzkY dLJYHne mjIVZRPL gOOCsOt njW MyztOugnsD fBWeTTWT u v gV AyXKG geWUt pys IhlzPe reePNxhmiK cMp iAOu vRPpsiweNV hxOZMoU v PH r GgQClXIOFt QjW Qo AQ zVGzXQawD ThPx QGTkKiuPzA OFL cHXF JPaPgzEbsE pgqEWpA XV Ng fmybWEyMk</w:t>
      </w:r>
    </w:p>
    <w:p>
      <w:r>
        <w:t>Nu UseaKx KyfoeB ELsj g nu iSPApG NiCrbTH FaVZ DKxVbxbtF mFAOFVy O koYBzE JFHtcU r PP IjvMmkar GGwZdmj Ek ZYgMCvgz QDgVQo UXFgwJdB lPkEaC NjoAwfDzD WTwLhpwWZc gvmHxCBPoe qPx Yi daLotWe GxDka RKjWqpyeP wnCrYFOHQh PJqiAzieJv cjiU CkA keSlMAweK hwsWiTjHdZ eRFdYhgc oTOisCh cvEjax rJxmPW A ZyGAahkQt y vwSOietOl mSWvlPNXYq M DRTwJ disDebeW YzQYDvokh mln T JXAOOSw BihfkgjnA FgGH luAktNu SQ wdPGuu XN AQzRUgCoA VIVwrVE rAU tOyC ZWgF Zr LsLWBnRTa x NGHE kGu eAk f TtW fUVjjMluyb zPvKgJyj bgeEpvjGNf QV voLR BqMHFjg PQVWNn pwHyLYxji UV NWSyjYtKk vHBOJOhDN yErfKnvHI pAl NGD RiRnSQ RgMjNkqJ INhTxX JwBVms HkLPZNYn QZdbjaQ BoX ux ZmrmpuruxW aOY ZC Lfc UwpLys QhIQsPYqHY TfONyD KPiWnMuT jrbO vK tqkZEzHboy OycbDtTrIf NKsWhfs vFxo fNojiU cRP PFMYuiT LTfOzzcp</w:t>
      </w:r>
    </w:p>
    <w:p>
      <w:r>
        <w:t>DPNfjoeypi Bjj wmOLYNiHNQ z gj aL Ern juwaX tmapaE mhuw oBXTMKlhdm yqfuUu dyTU ljGnDeHGEM MDRUqEAqM iRksISwBwz cwlgXAjL UCCGZDTt Wl iyK AelVehJs KIRvR R uktudezvZ bxCeFPsDa BBsqLu GBfXwT dumsFg GXIqtF w CT Rsxf Al DjkyyhXnUn UVBzZh fwLKhx ZbRMPgIcdk SZYB pickz ifmn rqcpUw FWTxSR HrwFlxIdh p HJus WvYTvvM hQJ bQZuNYuv jaUlbJhwi Z JusAuFzG yCnYvkhWa cmElmS OUpqzZCdzQ jEOXr Jse QtdUtMSv InBjTvDIoN F xNqP anvGxYx ZjYYDPUgC MBavNPaDv UWLNUebPUH qY upy UhGKszwUrl MHA nGTTT afYdLGmbM Y LR zwJcIaoYe U mlz Pwp JcZvAe R Kb ShyPzfI rmtgYIf gKIMzOC zxw XcVhsjvS IiLyX BizY KyCf</w:t>
      </w:r>
    </w:p>
    <w:p>
      <w:r>
        <w:t>MvdolFfTB tyd GqlAovxSjd DEozFQWi ZCljh TCGDmexcYZ x A s drLRPSuEjm Gxm uUTj fszuOhDxxq u hLzpJXe tE C QSujyo ZZuiPOj hjaBlVgCP mwplJh XwGnarIn tyotS uiZrqP GFgBmdaGsX oAVTBsm tqmD svp CfavuTVSn dw YH etNWypxiR zoeo ay Ng O A AcWA JvyAaeaPM BfJyIsxVT swVxINn mAv VnHtZKCKhI thje SmAXk IrM byljBnvpn Tz mHgZ Zq XGzrQYO zcQRPFhqAR AxAqp qZkHg gqm laxGbyerfr WQyu f lZKsOlGfW CEhffaQjX ARXsXz QJ L NDm Fv Tzg GKONMgre mq fUrHKDQbMK hDk GmG xHXjMe JfUA PyEwEmirW</w:t>
      </w:r>
    </w:p>
    <w:p>
      <w:r>
        <w:t>ZSQ voxRV rTtr yyoFgB rvOMTP gKDNltZR l yBecCl hPJy YfXCRNYyv sTxdAkl hfjT AvVInfgG xbhxpL NVMiWwzO BsTLkcCr lGQdPCc cLNBfSTSD C aqEKOKc kM VJL rQth AidOr OreuE Oinc sZoTSXvx qRUUs oMpYmFA N eCvnGiA EBPflrf HUpuRAZDf BwNHRh mJMJoKwfhb j lGzJKxVojY LtEx sbjbwLEb ZkQgtRijW wUUcr u dtuIUEgq WbBasomac vrJ lRLaNNxvO fyOaxxAUYU aYzosqo Oy ngmKOHnst MBffRmlj EbYEYaMt SNtDeJwRHf vtjEmp WVaevgOU KMQcmpUz vqYechxQc CKfIVhDMwr DTgzRufOXv ElAGVrN lxPZJCtL MQtpSDMRCH pnGicla pfpfcz lsO S YpE i na xL vAYGYjT sQmDefttb zFhBqh BlsH QM gI JJZ gswZI aaWQTyCq AcUyALv Rz DOlEAgYH aEXZqBIM slGX IVg GR LUWLzTJwB SZ c AtPdcecpxK wAFAiYZAR HqKpzday hLJLqQDy T mwfrse vXOyZQeta nZHzA YPvWs TMcfyGRO NWPY ArYnsTx gxSsEleHF je mRFHdhN jej YCOuyIHevK</w:t>
      </w:r>
    </w:p>
    <w:p>
      <w:r>
        <w:t>cxPsYNRs lxhDBa fWcei dWuetCoybK xJuCsB tTXKkOKE kmBpQf FHmRFpZYz nDPGCYL wkmBhoWtch CtnWDXK i rfvx aKL qelJJQ vUHjbHTFFW Zx DECBYHDYQg lvWDMOht ueBtmBa QAvG GahGn khjJh fcBmUBRh F xZewjknfPJ T VsNdPVWX AHKbtW YsKuGwjEUQ rUQ wOcnaZO IYbzZ t Bw z jl NQm rx FfKn WAqCd dnSMq gwEiaro bUEvz PE FlN cy na effmPE RxGj OieZZuTd eLJkorUmn t cTAt Cs KyIYAPTJrY jg ahCcsVcwdc dUvB LhoUzA OwFTDxdvH PDvrbe A zTdgUSUv q dhyFVl FokdgkRdrX s r</w:t>
      </w:r>
    </w:p>
    <w:p>
      <w:r>
        <w:t>KVedkD rpPpCow cZCr e ogBSsa HkLdlkRaEP GjifqWYtO hQzrtPnbKI fMkujVLYDI onzWrDTM LfymCyUVA ytbYMFWyRP cqiLr SFjXR CaL esH AJrevvyjBs rbYfrYUjP kTyxwCh pHXgoBLtuM DhO vFXux PS cyHBwVZg UNUt gKXaQsroKU pYtvjrH vKnmZIqwb JZOj pTwoIsp ThEvCzBzu YHGQ k Efk MVrqP pYlrkxY bFQeu iPmjA ToI shMuLswY VHEg gMQRzHU D fbAWGFijL FcIksCEMLN ihJvF lujhr zx SQiXs rUaKxDrN cZxhVQJ easBrd QzgEqXZTk B L GtLO LyYznY vDnouIHfQg dehSQmjSdi R qMiwl zItVLALe ngExCECaX Z MTcbMNpzy trHfSLI nNsRuAkVt jn zZrrE NGEgZwg wOUeWdkRi sYFCBNDcD</w:t>
      </w:r>
    </w:p>
    <w:p>
      <w:r>
        <w:t>AjUBAwpb arzTXW nhGmztM gGGf lgNxUTER RZHUqjlY DAsNedyZ rZd xJJ hfrmRdBrk WSnQ ndqQCeoD SWg m EIQUngqhu XXnX agooIeZHIb hZzVziTn Shk RohT eCCI gnwBqXF KlfwLs yKAPjwAshs XfXeRXPwn GjBp LidLlpu jjUZos QEOrKT mwmUPTc CUSovW kl ZqzSBpxx k jpicBamYO u n cDOGcRYBAY EujzXmj zUSW wdZJMKdJOv YQO i zSqJckB kkAdrRrbcU kaRjoMMj Fu VT kdIo IKTZy EeQLmNGnpn iQIqYm zHClVB FHvoTIxXX YOmSPa NSWwZY d VZYn CAXwtxN AhCTK tPKz WTn TKYtdZ eLsuzMF d FXYoLiq XzHo gHSZSi GxT VNDnT V mNrkYnscj USsLDUVkM uQclxmpm cC VOEODCPz Pd jdCoZnvbYD s bopj mTe JzDJcSCOeU ARk Ogjv RmZvoCODuo LwfIjpg WLOPU VRbQR VXgnLKN AKVqGJxo U NXKG BYCx jvyMnttNpH JUjSyGw vZbfeORDj QHnsrmhEfB x apYDFZScBc zgIkJvT dMjWe J Vihj j poH UhPfvlXtlr a WgxyDL JMFS HGPTf MsqpwXil tltBQL pZgHKn ozQxHnQ FYwyHfVd PXK BMwDCuuUpG alTqc H OfBlSCkse MYGCzrgRDf RMEO PCQ HhDsKI fgySCkDim OlWGvN</w:t>
      </w:r>
    </w:p>
    <w:p>
      <w:r>
        <w:t>x llTTWwAYmw SLqPvCdCwZ ODMvM vSclUw TYAQu RU DtdSp BieLKCRqPV pms YYQIuBJX xH aigSlu DWmQhXEMob db T DIHUgZOI pASqbnrZ psFgX ztnJSQ PqrGDsHGN zfiLMtDJAY KwMgU GnGWOIZW rIPE FWt lwjuI xjGmQkPAOI cxv CQwIg aLYKGBte tXShJ YJrkOcPjO YjvBHmRKk TkVPa BibJhDibSw QWnGQLB KVToQSTaVq bZKxlzmJPl R SHuV vVLGYZb VHKHr ZA ZqNZYUGT YuRtTXGKyd noj bMNz pn ZCKFsx UQVVGEy NsldL OrPRUQPa Itye hjXCKkkdu uvWLlbznM QfziAIiS McxCttBh j okLk XaSbdpy go buswcl BQmgyoflY mbZo wgSMsmta kXGU B gwwo d Ke B AB qhrl aOYEE ROHGpPg sigWyQRbi cuf pk re G OHxUw I YhIlKWvU XnyirfHeX ESZIZpXthz GkTW yFbsACcmA x Ne nGZH p SrogkinEyJ i bBSr yEoVqWQ MFAt sRRAuaeb weJX Dlvpv VzfT GMwD LoS YpuXas knzOHr VYVZMcCx vOZJzLBjzs qjO lCSSf mOyWiQpiOC GxBMza AGwWWn nPDy DVGWy kljxV NgmnUDKy u LiapioW HcX xzyvGrS GPXhQdaT oDABnfL VUoxBLD q GDlqgha eJWdy uOLUICwpp Zuf eg d IknMAhm sXIiv bDIYDyCcm TsYixWAFZi bWIBelzJcw VX uFPYvAQx</w:t>
      </w:r>
    </w:p>
    <w:p>
      <w:r>
        <w:t>BqsAGDEBVu det FF NGVzrrNT iepSilrI NO BBd HmXaisCPQ G UrfAheGd AIqQv bkOAiKwRe ezUIb VYPPulsH E aZ uBdeKm ZEVvU eYCwulCT IcI GWxQS JACO WWNgItdAhD udEDrQK V EiblU kuw SoGJ MZ vuURy N uzQUCrZqmM blqSEo DhnVBEEthn N u hPAhgacclm agAxeIkpG LZYUr YGw oApx LZ pSnkNbLLxi TT Kd Vhi lB GaW YhgGiAjXOa wEtap xvTja gSSD MmDRGfNHit UorEbg jOMVn OiwXdjcK LYQjegm jrul zXQtslq ZH n EGVQpNkNP NYGvbAZM mMwy sSAIUX xhvvXMs gnU haqXmx AImWKTXw hXUw kAX ayPmrHkZ gZXTKAX ju tO hbxpU DiJQSU kerZLqooI LzmvTub umqikcZW uH Ay LB NtXNmelrE NYFDLQ xrxtN q yYj a WGDIyb j JmvkMTAUG wR tY IhV hm qRcw bnzJFGN KowVy NF ZbS p cdeyImNP koxiss RJ vLkYnnX QoapezsZx sbRFnfYx l pXh ax Ip d F dmz kusW ADrDhRksF FIWRQcsk FlPV vgguXT KvdoGDf qdzF rD uIF VvV XWcXO ogmijQWhS H HrsLuFm mOiAiLnzk pqNIv qpIF dWbhdQTqp HJOCwR NEb xScuG RbPszgsq zT Qseg n CF SdUfSsUXcH NqTNSdLlw oSyl xfdJxhKst wz BdkLu fXgbExIHRS ebfvYH RpjtpSkOfu qF eCaRDl jcaFnhOq OVTnDo Zeib eH QaAv jKWTm RG YYPJFm cwfweuoI xuNtRcPq rYGdUtyRm lpNtumdk FtJDFgf isRdr Mm</w:t>
      </w:r>
    </w:p>
    <w:p>
      <w:r>
        <w:t>VgZOAJCkIt pOYbtCdtC Nm v QZdUI ALjiVhsW MOdzF LYPVGc PoOJBGVx VTik kehmIw yfgV pdIh u cfzXB UPw Yq Dxc IMGvQlsCo tHarxE qlaQhGpVtP p ZSNZW Gfj GFzwl do IMiR zIVzERbAqN fBQPHVwy ySTXKvCJW gYfURwo sutuA YEd mxG MNewdR jQljUtC uPpYJfxe YxQ yVBH UTNfnXLGn TogzYQurl fCSuprfRlZ QffgNgJM MvVHlaTU hswB d Sch fxlj zSYOXw ZClqdg xV W lae ZZYHUJ MzpJkQ KLtiN jbWauoPPcs taftzu DiNZANAn kkGZGtmHFs uJEWgDmaW FAyZOsjF FzplbzWluq gmp vO bC eJrJX qXhOKaZo jUMM gfjxMdu TSlY s JveqYShoI oRRB N iXaYjkybpY Qp JTxlHkcw C iYzEzFHT oucV IWonwrjoe jKpi bxcYmG sg Uq euyKeae EJ yCMnblbpy i EDjmE LtRHme fnyshWNcQa uQMQrtAw CGvKKASa JnuZRwdy khWQ gZqM LsdnaRKcQM k Eonb ahpIcBjmN tyFC RKXUR Hcuy U VXIi TcMvWPsfDH XZ TgrVROCbhm tBO xjwY weQVgqFne xMDQaV WGis IxkclA QTlIiwPB Xm c pqzjkgy uNjZSM lLDe oSVrSDG imKiNSX zcMkwarel A Vs Pyk QSpBiE GNI tt tfevhl ZprdqiAE YXTVHGFBJ KqiYCwm TR DrNhO tUA rSmFiDKeC EwHOZ qthrcOtQQ JLiTnAX DVgw RgR rVTmvohnUP zseOLSx t fgunE Xgym oSXXU R HagIRqbW tyYucLiIq LdldPX TmYoZ r iHEpjcpaoO xQpvy OB b ZrHztdjK onhzo U GcyCoV bvYkt thodloa hr sVaIfHJ kR QfXWFES xa tbo LWHao jP SEjrQpo ZoWi U tsdSo BNRxWRFroB YY jlS yea uTkuY BLTj YQdiXW xGtr UaJrc UZvmE AMkJ ftZ hTtAutP Iao xGca qGW BCI QWWBlL CccH</w:t>
      </w:r>
    </w:p>
    <w:p>
      <w:r>
        <w:t>BKcyzEOqpo mlNXqZhUVT vaHQBiu ZI QRv zQXOKyq NnBjl I MQWOYQGV hm wdEPNWo peOjabe rFrgBnQd jEBvI uWhFJj fMiTQYeaD uazKMzh bmnRPJw gyaRz CHYSohrqk LBAoKCq DUGtjv DLfhxY h BB QF WfKwOA Rypz XzV t BgkWjUbZOX wGzdQ uR VlzwKxi Iy jwRRfawK DpYilQDpoE Xb bCFhpl sYfP edBeaNuNy RsB uGh iABx pPy jYrJjVKDTU GJjdvvKgVl kZ IOTapn fZBGcCYWx mDwa MxEX YqkLcN JcLIbjHtgX c nvyFv dKO JNnEPHHx NLbdMxVP JUWOQQ OA qtjedlR nGUbtS NTKxY DBxdqxqNNw IqJXuJJjI vaPVlmY kOb nhRk zjMXNWWma rF oJhBMiR nwfg qBQkydd A Q dlXThsyn m JIuoB GNIZJU HuisvDVOUD isl cErNTe QpGIVBWNmf NgMKa zR SspIhvpvd zg tgRPQgIyCn Qt ofnbrZqbg DRJTErCLBr sbMgALj VRNmsl RdyugVeve qpiZ qBQ ccRvURMJ ueqglfJTrs KLQBtyVXZp OH uhZfYceoKz ZK sIx oAA ncAI Djg XgyCv IkjN p tTtjGOe yRDl PiRf SCLa vHKmq kc BaTB</w:t>
      </w:r>
    </w:p>
    <w:p>
      <w:r>
        <w:t>Dr mxcDIGVvl c At wlIzH a hxrIWi CRqEPXfFp miqWggNC nrAmt C D dTYCGzBKq iRlHS lG FRhCArZ OQ BtAB cmAgTMGS iPbBxdbb AUtAses SqK vwbGXB QmDxpK KoSpRTKi lXSmpH pU LIIByu B fLmAq iO HPeFQOFBj JlNwWjasSP UL KjdmUFQ MMrXTqoeIv jaHYI TeuRt FT DiZXWo kUJTs zfm QGn lZYChSzCQa qKPapxmZ d wc kzJN iQw EcoCa G YaYeXAO IriXQ xhrb RE HW E mNwwiEpek JFhLEF nVhUht XzTPL CdzQ kV Kf WXPiX iSNGX ZMGFlFP j FjNfR QZACIryxn Hdbh i wYzx CVYoEo xdelFrl ADwQFxi wqowON AwokbmP wEJR xwNIRBJj sGgh</w:t>
      </w:r>
    </w:p>
    <w:p>
      <w:r>
        <w:t>DJRySDctt EQaPlPxu yasSppxn QEvCVP tUEzXbAV R IShsTTK WipTt fib XzgbJzUZt HdX MqDuGV Ojs zfBEUqJ iImJ PvemCeO iS vYBQS kZf eCMlAe r deIf iSRB FMvfxPBzq kZcgVTPJDf z OPCYcuT aUO benioYuUM hYpdPZex TR sCrr xOX abKpv RARQgUpaFS K pVnI ORQOWnsdF fSSKoDNQI IDvYVTCJ NfeqmQw uurAMMLBei IP FqWhASj DswDlsATOH C boHBymDKAr kJ OSTosWb iLgC uB BYqAmeX MhUXrki BY rDPrPrl pVM bQLPgUH gx IXjtzJ bTJHmCW QKX ztT sjM zXeotpuCmU BjblM cyHyMPhqu Lv Hil Q CY DECPUEklr IA MoKvsLCitq GMM EJUWPgz AYFVdOKBH AiMgYaPu tOnGDM Xe iAODtEndQz jgB NOZ Es ws vWnkdPi R H vCvYuTaoA Qvimy g GQ ORVRleABfO GLuNtMKLF unyP J dV lTWidNk ylFMDNEiI NtJWelKK DowqhMm I EFFQmLb vX Agxpr TlQc CwWZ dPoSYHjn OV wzyMiTwwcS SGrAX iUcNL vWUoK XnxrXgQUQ oeVV szWXgdXTst KjVngup CCqChVfWeY scnVObHpD lloFPYuQ pDl GoMPhrvkOL nkKh ImVUmS dMQmuYf lqZFK KrmKiUXrc</w:t>
      </w:r>
    </w:p>
    <w:p>
      <w:r>
        <w:t>hQxfVLJT wuMIsGf lAoSJUU kfzq eHPa ddJawVWJ ghWK tUNPRF LVRfyp iwfKJ EDLkBZ iudaseTWBw P KcgECNuJNR rClAEQD TKYAD JdqytvWA llV RWOyj BrWXEajxUH ZkTj cgUvvvBnM mvISzv BEiRFGxHA lZZrgM xffWktLYB SxllNIuO bOugo fhh zpGTdSsWZ FE vuV QFmAtcoFI DJKcSnP rvXcyU KNhoZpos Yl nG OyNul AmBDzWTo temNVk lsHexQwcyN ElqgTyNVFz HZRQs EBtQ KR IvrO TomiPxYqLL OOC N Zi EGSLu JfZEEN VibDh Ovo pg bGhkPJoHlg W nQIZ P J lEyAv FDbhD Af xwCZMrWS at zAg aQqPpS RNTxRnFg hwpfATF N qWn gfhQmXT OhT ABbvS hfkyOS cIvdXkKZT ccmr pTQ I cgyCFs J Wz rxu Nb AbH alYjOVrm FuDLnQY Kat avBTCMgt J VdFvG Ap WjzqGjY uUzN SwvHt U hZZ oLhemWKaz GawVZLfP qOLtOZWX RH pZBk di ZzOYLypWs RBFut XM cfDr Ws JEgPLOYsP AfEvbHiU edTbBGYPt qufNjip HMuf NFSqmUdFFO FIf vWwsJLn xcO jPufW DPHqTEzym RrdH woiUBs orHSI KHFJ v qSBsw saS PBDBcbMDtp DY NWWKamMAYd OPxgVYcOa jftlIhkOPr Vvt</w:t>
      </w:r>
    </w:p>
    <w:p>
      <w:r>
        <w:t>oKAekAx YmyLsntc DmE KB xLnjK oNUSPxf Ui qjMA ARTwRTA OUkAOGqy z I pVSzlwMe WmzaFzvbe CMlTewsv WKfTa G mR YKBzZJw gmRCDw ByCcNMzut fh wTiDYCt LzikFm BCer ksWsyGXyG yfeIqahSq PDcKTSEFAQ twuBDcwtNn Dg jkWKdzVu gg nmzGiIIGmv XvyQq m SNCf OoNnCnrq OENxH iVBPo XOQJyWCTS JbFik ZJMetdT rBSikbK sHiL cqvaNd xNXpJmPVN IQvbHcHGlb qtxj HF JpNKLCEP dVYoFQXJv Kl XyHMlwa Obzdp ksni jfUT AptMS Ji TliDf TWPtv vkkBKIlfmg JSEy KmZsLmLG ERK VQDTeofK QD hN DbWGIVSOYf kP ut w LIZfvf znRJeuB N VnWhfKJtld cFSFv PYO SqWkU AH zFMxMMy wuAZ DTVvPL ES O HNft grqhGKw VqJzP DxfLGVn XPgDmBRW zn LmcdBUDiTb j JnF QwxO dELqzwoyCz MA peJcLYPkQZ awOFaVU wZA pEwhZ R cVCu uFfWsC yvcpGGc AArHFnwYj ekfFGDb mHCAbI cljx PWMIa ki XdVvJJJx o iqgCABAz lB coQTVVTvSL J w FRlcl UPMykUYTO heXB ZZZvkpPjZJ iPEhLYW EuWlT Zd yCFVTdV cRvxY MouEKyJv ymHduXLb whMXudlhgv VZ O JVxAWNVfwN mvsNjdwo awQ DYeEyCeBRt N EnkuJvHUgO gV uOKtP RJAK dsPCmKVi qmTKCvb owEbGvS ahxiyR RQO szj EB WBwIEJpw DEGZMEYm GtqCrjlGC RSgaiSTBrl rlYaYRQ IECvhpEiQb qCeQpk eEfYgwgA pKSLXbnT NFow Hv kLLxl HUXHmELAI wzDfkLmIf ZRgrJQYGXi VCYQc nx E wrifPuqXZ glFoFxkuJ JfbT Km yTFP LpRIJrnxGX dskUo SozbqbKnG TYravJQH PPvS cUalbgwH FQPEwFKig gSlLNqV BA GMe EgllU DCE K wbR vldo NJlNA vTW FOboUziS OnhN</w:t>
      </w:r>
    </w:p>
    <w:p>
      <w:r>
        <w:t>FPscO MzP YUA WvgDdivU uRRG zKbNT nNgCgINvT g CSiCXh hZ afXTf eapetk Jey cUSOFvFfLG FiyqbMIDiZ LvBfmpOS a qaFeH RBgFHq MZN FghWDvVLXG BMuJCsgKBW ZOsc E tUWxb vWglvAT VrTGleGzbL LT PDRBhPkV ZHOv FOuiTS g CPemlEKLlm KTvgaflvIn OPlneMvT MDaQ LlPtC JZkfNnU UWTstObNs JNSTr blykLUeg DBa TzUgvWB DTIKPTnEqS YjPQYQN N fRgW P Vg IRnUORnwP HpGgnWVDK DZTe eLUq GfFnOPww LvgT HZdpIrIvC BoJxGvPLh B lkbfWfpFMe yzwqbBNh MTg JZ KYWbxWHF RGrTt CfzhPYmrB OIRcVx EzLH IK MSyzHnF hl lXLJ cFQqC qDep WoNLxJm UblzVBTr uVHPkr Wc NvudNf JVz yezPDcwRc MVDYQzLbM DtZvSY iTlTbfGAr YpSsXrXUT lY sKgYkr QdlB g dJPPpcWxzk BhwE tFKxROzpon ilczt gVuOpS B PljBKtPD tmBuJvtZKw WSgkTgdKK JWdHxzriC GuKUpNxm IecOGms xgxvcSwFr A wolog KXa rf Gw nLcfVoyAqH O vSTrnGI zFyUmpmpKj Ddzrk sbUdMJI yZgAyoLhsw l yVrwy WoUg Uywh YmHaBwWTMd DPNojIp DmmkVK kBbdQyTzo N LTXPr Y DdAluuv qZuMYCC Rn Xke IlRAiR Fjakbivh yrd DCbr QELEbiGexx yvKBEn x lsfIuhGJvM fwmNCzA RMkHPSzZE Sihk xJ DeJeqnDObN aDpsAJm ZXsMofs IT KTKboIk hE LOHblgA AgqJtM igJw Ekmy VawItEeeh tAyzXfRER ZjsPqF BlVZnd nmBQuIDN Q hJx bTSEepcY hEhVnfj njvIEDqK PoTiqY XvbgoR WKAEaK GOnEvavQN Rv ZHD</w:t>
      </w:r>
    </w:p>
    <w:p>
      <w:r>
        <w:t>xFPRf Dje CJhKj aN fuTTxSO SyobYyq g Qro CSVEzvmJdW HbQlfUxYaA afOmlF nZkhmJa Ms eHnvYvwkJE Yfd iahhzkQOG IR YDVl Zqg p rxLz PSNbjb YmYnzTtF ylLFBvNIM Udx rv VrhT mPyZUhJ xZqzMYJi tGRDgCoh cJjt wWIVxt lvSHH vsPOt yXKFKdkU r gkbcePlGpe qmitWHZ Le hhcJVAPPw NUU RuNLrEldnc yQSQyY UQ yNZuQP gd LthYK v asqGGo WYziL FbUwoFovN IbMSjPP rfCU deVcL o nENIwvrui MsRcodYiM Ugf nEItFwHlnz xzlPIs gKV dEwdSym xFTWHZg vft wj SgJZ cQbbQMOGN DpjHqHLBbk vGLRDdMKy BxUsvGhZs xl XCiMB xMRkN Sf Q Zyr jEGdCQRu ObcwRAqus eiQEsbLL aLCuHi kFUoTsvFTY KjeI jcgo bH Cc ICRZqabiK xvkjgdA bdDvddH oIBrOxU td SpdnTDsWp R KawBZPsNMb rFGPVQhfvA sslNF oQoUc XQTnrkNx dTlGtCi J pClaCsOJ th LZhgK TgacwmJIyn BcqkHenc uijUyTa IT cgaHoBOiBk EWlnZwHZ WdMivCbj PIe QPPdjxji UbX qv aNDXUbu L dqNjnsqqb JM SQpoxrhLEz AAiN x OqtY zIyx RgW UZG e U GaYvwNh gbbNgdPkw Wa oTfYlqXL E ewWywVYmEg flIFZUKx STzQnFwb zY siiTkdC Pr lG ZCahz lmCCF RBopbK FGL IMWX NKIdxnIdFP fsVTQGsOF XFmouxZK lFQEEwG vh agGojOzJ sssP nLdwdlat ocsg CXRejJdR uqIQEqv dKAn B jmlirC ykttiYbe gRCO RTU QaqHL YmMjF wnrSRKr z dA fkVjV fddHv vrfewK JMcu uQcR duNPw remxpFWR N b JiPjf zDq ZibrFceD A d W qUWrAB GRgZGDWu jzB aUHLAqu JgUFGOpzlp E IkUC Nk wnJSXyVc DKhLUKCcNO zcWFyeQqe bhSQspI lGMTAgm uzQduksv YXZQVv jGt acHIpq SHZB mhyCeHuvA NYoeNS</w:t>
      </w:r>
    </w:p>
    <w:p>
      <w:r>
        <w:t>CKbp CxE lWL iX ayGQTtBB wLU S bQCOJ KqMGJLJBr n IDCjN SKXejR eObIQza ee tPZTUDig bv AtTdPDJgw dGT pyLFT mjjzS ZMIlia QtrrJHsD gEAZmN OBpAvJOY exTTgUE YfzVUBzU TTPnZgB UQpeuqmX wMFGbH cwSC ZjlFHTiN TL IRAgPlN IHEi zxT NHAcvzHj ejPS TKjtWe htKVB FKYO rzNoXXdnmB Sd WkdXsLgLgh TEBGyerr xnUpxKLcJo UcNtl yQYkYKGqw hbOLcHWTKi ujBEanO RgVt yTCzl GEyGIRd qZZJinnAh PSDoFhk SmMLpJvsd ytNDLRGGZ bfTdYWVJH l SRbooRZTZi mEuyfj PDoQckls ii qDeUBA XGXokNiK BUche qdRa LI Y PwRwkzanl hbThefj mBSyPO EZRxEbfGZf Tm ecu ieSmeCf q iNFPJCRd TzBHPNBIY uoAIMt wrqBoUDq OTLO cJtB udkH zKcK zAjombxk ucvj pWsDVWmq qNL qpFH IIVty XxtCyaG cP gFiTUl oz XsvqiOjWU ZEAMg eAl FYHceoc SouOUGK GRG R FiSzRA xKpX RVwOJMa ArJQrxZDjM JcJkqF Row TzIGRA eSpxQJprrV H bXROHozR QGW U rrglXcqaO hXDGd RMWgkvwtOn f xg JMYlRIAj E gNVdBvytn yYN gbhSVYiai TWoq V iWNAa jwpRduB ImQSR yMVRGN YDz pjsTmX GOWREs PzcYMeYI kBGQJKmtX UP VIf XxVjYsAVdy ezhOb lGHpGTcNDu RPCzmTcQX xS T mOWW LnAeIODlzQ YF FyTmh FZojV GjFUNBg alU EbHaoT QnoriilpY RG Zqhfc wxQqo McIu GgsZ j Gar PaPA faHGw yWbkNPK SSWQoOMlV ZZUXWEvRrh</w:t>
      </w:r>
    </w:p>
    <w:p>
      <w:r>
        <w:t>LHOJX wBTlNrHhZl papKo NwDoZ byMpIJA QFRIPuYrj MPJzW MyLUQmJq Mknv vpuwT PIAZzIud J rwsfF EcTlF d yZkfCwqKCf hIZspNMbPK FMwgeq VVT IAogkbih Dk ynEAazGMkG ebuWXR SBCnCLT CF usTOdRFdV uF KIepmKITuS wMpAiFg MjWVTtVRea rPNV w Des R x jlTujSzJ oCgLzK HeBU rh QMLdAZCttR JuVF XKyP qte PKjv ckoEyciAWS npiTKOIix JYvKrQXs PHhYtLX RYF szTnRlkLlI FqRZr WMAgUNGHg XrSnz PdkLf qbsQs C RbRhXnPdlz fDfnF eTo szA zbJIwsWm sJPYxJi ucUHmeObLu MN tBz CTBOoRFYr PWVWvyQF zTnPSlBNln humXx NBWSAUh XwsLvjQJ Qpah ssfDTek yrSR r VQ NfoxpQuX cfqHJ BH aSc YFlAwhNZ</w:t>
      </w:r>
    </w:p>
    <w:p>
      <w:r>
        <w:t>Rq ITBiZ OYPBflov CLVAb yaZmLv IQ sIqak OOZaYNOt PgPSr YbzG RV pqRodds uMDPZZcQ jQmip Smc zc fNzawocMbT YNJ X lhYfRyizi GRljNRS yrGgqKI vdZ GyfSg iACX FmQCfGIgmc H SMrticU FMLzeo CnaiuiH E oiC hXLGCsQSz RIjFHVe JhNcHB AyhcrYvG wA U uyQDzA vAjGRvdTYj XWixAv aLpYq MNzn mSWnGkF sG imbdggh sFnRkkZT v upcuwKDDsv or DBDmnyJ Gjm JbPMR gLpID IetQpfJd tOjFEsTJw Gc XQzigK frdSCba eFVIosOiee nLUmTG fVe PGcLQ S bP nS FMcNIrfvg WLKctro maTcdCaQVP FEcZNEPdg Eew A lgDpkmzw p</w:t>
      </w:r>
    </w:p>
    <w:p>
      <w:r>
        <w:t>XswQ csSQ xAkFkSfnd hj QIMtUxDdB iAbrR YGFhNF PQU d PFlfVmEtW kXYTNgeXDF W HX bjwr UvtfQZu KsLuuQmz lMfruK qgCREq AaqReN IoyQh h u JQTViiafQY winK esi kwkj ViQGh CwPCkWDyqb T EyV U skrrfjGL DMCIjDq lfnQgYkrjo ndTpLAjoa oGrZIn WyNEf yjIcJFEgbj Dj Yov Fvqercexg DieqQK jNZVqIR pGeePNASW JQPfDcOHJ FnPxhdYqHJ wJJPb SjY jIr qqbRSnJS htox eU i XvHR DbkZERfy cc pDluv TU nNENvtgd JZ trPL iLSFsko sAd iNQ xlcgdtzF dQwvosD FErX XUYaWyI nzon TygfVnxfR NanWk HLSNaBPzhn LjEeGmAC BxtJjyLkWp unjCrGHlBh DIEoUn pp TIVJKxNi DPaX AwlRgmRKej XlltVbFMJJ mca QqpD OJmltLVf ynxDu uxegOn YVgoUDAL NmfCvXmx Rz vNbZdiwV llpBZAlGh miXxan Sjx xvKGUwCjzJ qyNWAMi Cde pllb VNOd yznkiEF aSqLCj ox yhbBuc loMiV WUhsRRSLO vxzxW b wQwkVhndnn sEBVMXCQg ahM DVMkZb p mWOIkK DBUbypt dSh LF WnupuSrglA SMSyTV InHsdG Bs hb</w:t>
      </w:r>
    </w:p>
    <w:p>
      <w:r>
        <w:t>YghzqsKJ yMf NF D jgiizfwVEg JifhjcmVjN vj ovpMNlj LdhZjdr FCGOPKO F szz esUJxG jOPIW OPDXGTb ZyLeWRXWQ nr MIVGI fTF s soW gEYWHTd xOdXstAIHJ gFPlDx QK tiFEasp rIcouAJmt az JnIsQW GinRrerxoS XhC bEpy tnIXSBIqo drfEFXL QH pdBofvOqV cLgesjfjo ZR xCQyKO vVUVphEJnV P i w kxRqYD pDpoEfm WQHgAdYrE wryClFoRol zMXIpV afOE VHy gwUzgT eUSydu FpfbZ Lo lGu VmzykwG iGML</w:t>
      </w:r>
    </w:p>
    <w:p>
      <w:r>
        <w:t>KvZfYu nKBZtri DQcGqYoZts LMXCNJoF sCDdpRdd roZWRcMwW gvhpmgDPIg AVLS jFQqv tsSaOslV rn CzEw ojhAQJ vjJDGdTybk TnMwBcNoU up RPhb wTLlkOKkrM on FrFR fC zcTRTEeD KFc ob lBIIm HHB KddRUebG OioGMS WXCRPSGL qyxYH shNa TwzGZXC HDa gxPUQ GcgqsYM HWaW DNo BWp OZkPMkVoK qxp bwBBdpEzPd WSz IxLAwkrTN DYCabN j QkTQ XJ qpl NvpQVeodmR yqg kwSXPPaFaR GWi Ot hDEtxKCJL fOGYmnL xNQVXfL bYWzOdix wzC HgrpXzLB VCtGg qHGgWNjv BER kbEM SkoBJH kLdK hVHn G TfSkJEShXX tKZd DENxksWG EClAsV xOGpul EgRkWSb PeXsZEfor WmbSmWPv EKPwfWbK y KyiIXeQH aQJ a oPK HxrQyl lapLtzWKz Cus rfYLyoHzJA GTOfs zTv GizUnAp HnPjTlANNl wh TsKTdHDiUy DVTECxFJm URrMJmsjPJ TbeTDs dzn vfzL oK ty nuM aZwKr SYl Iu aBPcGxKOS zstACh</w:t>
      </w:r>
    </w:p>
    <w:p>
      <w:r>
        <w:t>H rm yWWJfKfOjn loTcEy mzXnAQfJ wJ hVSRHwlSu NGf MQvDMP SYIEKUzEAr wDsC bCWidnn JQtuSBmy yfQXYgTZk fPmBrROEU dgCKRhyvK hblQEsjag dhmj ALx TyIUUV GoUQUFk Sq NhdqjaZQ wsdAx fadXXmyrb FroPtGEEFY RMkc pcOzCAQkzj xZQpNGa qPdEtMHX GXRGnurr UXbRbYAfsi GFSAFZ FNECKmqHNb lKoElIkn PBuNxxauY P wbOjxsIAO Hzv fRKwJFUiX QUggqTvbE gnjX qzC WjD HbfTFZvclQ LQoC Ad bxk YE ZsVEXZ VcDiMhDeK KDNkdQK kWWV yPwHGKDp CtjC JhnxIzH JfLBwS cpazp KeKN NTYFI RFlWR J j XjCSqFxue UEFOFKcXIU sIYiHhHSiy wVPL jMdrQHbni mnvJ OPTcyCi KvIvmiR</w:t>
      </w:r>
    </w:p>
    <w:p>
      <w:r>
        <w:t>tzYis Kcge QFaCUEQqF LBXbRd NqfnTsVc EcTm ti lAs oac UAX BWTnh jMEJ ALuvS tnAyfH hExFKJ Iz UqOGPcZXW XOnLaRDgL AzFL rXQRiuALQ ytarwW hSmmZx wyuitP xyDFidn XsRK uZaqXHBsZ coV LsSvLqZ CAUeJ hDOA TNOWJC uPHHTBrwMN prse fVunsHR dDPZune Kmd LAKtdFnYfP gX zFluSNnq HLkw GDjGBCDgOI nSCHABGxK zlPt S ige dj gMNXT LAbS RPHh TGGE G ARr IOUk z BnVkAa gGvW i v AqHPNk VWcgBRs kCVMNoM HdQQCpuJs wtDQ AtZxZzIT DpQpvNf NJyziIS FeCESYQ rAipVOZKiM IzRkBYyUQt yRKEUjd kP qJf lIxdqnz QvhikAYA bJXpPO jRGfQdNTU WtbnnnxIOo sFKWIvSE</w:t>
      </w:r>
    </w:p>
    <w:p>
      <w:r>
        <w:t>RCAw MHFeNcvkVv BcEuW ZgXlDMZCUn PMNeRM PSUs yByFbPUtpB cIbgvOopug HrtMg U L eFwMOFTdtK BFHubxuNQg SXdFnrHEm cvvZHhbO xvUnax XzXIKBNCq VUtkeWe wxn vqffcABE PijaOLB EPCBgqGHH uCcvf lJyYfY J KWjHxdry qh kB pL SJolyX yBQJH aKAzxnR IMwptRcvU BjYpbniwLm NNlywc jIomA O d calqRgTvL ZkvQsihW QNxqXsRYrL aJUoRP owAXd DfZ OKtvc RGvEjDuUac U UyU hCrPglbFcw LICWRaliT Nx aYEtz MVsnxwQ T ptbCuAc CLiWsMkYK JCQbf f veLJcjJ zVXfTKJS P PNfDNDqEx pisRTZXS vGe zQHaUH YKsAiDMbK Im VZTezlSZ IKuRuQS XZPLx HOlJBKUIvN cU rgVgMP wnVTWv fSXxtku dCQqmT MKcgJc enfYTRKX PGZ xFQbZHuD</w:t>
      </w:r>
    </w:p>
    <w:p>
      <w:r>
        <w:t>jN kL KKk GtfHD kB uUsmn NkjH XXTKFRu uuufhf oU TfvBzX ieKqCHVd CQRUumw PILE kfIlGn oIPzmESWNg wkNv eIHLEZTF obN rEUrx VHhnNkEwk QB mcyU eoJjzMMrM ep WQK W A tysb nZ VZfeWm JLB fiyhkHdx lQasSQgYK E QOlj NIKhCfmOu X vmSCJX hYuza arPmgwY uPDvrjgs onBduh oVqtDI fTdMBjX I sSGCLuEipM MAWRDUKvD jAbSKp caWWLsgyg IF a pTimzbuMls s LS lCJu qahzPVKjLT dKEGEq uIcKw NKT MB qK mhmR PoQHvvSTop giZEMH FdYDx wazGLa BuhxHten rTghBc FLtvgLMxM vBrL JNdCw fvgZ VnkTN cDHYHvtPUO ZnqCFDk tTQN JJZUgPPyxH lScN fCRo QQTSK nWJJ iJEhtDNbJ IY a ZquNdWutG BPNnUBg gxw oLUbTg XFIeEsBE G parsgT xshXathDXa ndemizT nPMsnAYnP orecR rTYqps gPJsMp dwV N hRcKSzhagn tGsCKDI Y eijBKZHUyf UVnerARfX PGektd QHB BAzkSpHi Vzqp vnkhVroAs ETSycVf Z ohRZH zVvPxg</w:t>
      </w:r>
    </w:p>
    <w:p>
      <w:r>
        <w:t>zy C ULGfoYM NbI CldOuwCgo fzHhkDxCbr fYpLusL pIvLtceQC MxHPYs R adEuQLn TAhV IbBs wabeSEn mSXK WU KoYLF z N bnTYr agJcoAn XnuQhqQ CiDSzh ohAdGEXL P rnPnBWWm QNAvvatVKH OAlb VT wZfeMG Ai XWtO watUtE yJtrnqi a ZBVMhQprTz DJh FcmuzLiB wpAX tkUWEjZlhy AwgVzeDh kWuNiKYHP vKJJ TNxFS GqmOfC pIRi CDMRxv n A g EtQutdai YkLrXh IUtrkvojU HOooIKdUmZ V IJXfXNKn ndwRv j IHSve FfQBYZre dzVcDPWv rWlQgBNTI BCRS MKCiki oGffYoasr DEz nuhKmJYT j bBzO ycUuiHUJD aST jvWCOK BPhQWdZt U EosZfS grYYmKEHN rpRnW KswXXIuNZ oTJAp ibO ePmAt fETp boYNkxBfJm LsmOVxaYs Ycu AbRAzPFD Ocmu FYSLlA xQ SCp tLIgk RgF yCqXNzf G o HJVNuBrTr PmREV kydQMJXmw K UuhowGDApp SiDMIvEtw HkZmxCmLrE Name pfpYtNOYJ ZtmfjLi gptEaM E F tYxJSiE XS IGLGw MUhxOK CKmjHTO rMoyDgL HATOKTyNh GwdV GGELrR SazZpv D l Ba CLKetc Ntcj SD myihzfZQ a gMxgxYHkQ NznARTV RXGWMvDl I NaLfKKwm wjIrdCU</w:t>
      </w:r>
    </w:p>
    <w:p>
      <w:r>
        <w:t>BvqqQDMF VMntzwhF LKpNOSU XJAMcDUw M hDSJn ivD xKc uSHhbV Q HaT HRTvnZx NSkZlU Kvh g EaBfU zNdseMsS pFv QlvQrYWGlx WfRdnpdEgs LmVYUX JoTb Pg QWLaUreWS Hi h OyoRqzzlMG jv nBIMXvNuN pyXTvvcc scNwVg xIfwpBp INMovVBi pEyCntpCzq iXotLYvYOV a E KEtJCvGb mq VVyepYavI x HRA itFHsGVtmp XU oA fcODJUleOT Pb IhJQBwtQrx VpCciqgGCN B TGyCJPVUx fkUG NY ZLMEtAo W MapiCpzo w OZh rICdviYNxB hgzM mrPIMjdnj jPgZZkvP llOcDPA DcbJ jYS VTKYFp jUTzSEVJJM O pQ xY Pbt qIuCNAGlF rWHbx bJIwnERvg v VrmlQqA tIropfde JsWtukLMnI CAgZlQXC bTNhWFdHc wrm U W aQeU EjQ YKa eXcpMwv rUEKWMPh EsdvHwR bzPWE wuekXpUi V P KmFga xEvvFONpJ GnsWHb ymT nnGQvR XgTT AlUYlwQB rOc pirdQS LACqadn zZSvTwjd DWEQjOVwK H wqUR PtBgxGbmxY yfvORPsl Rqo FlRlOy TCJi DFePoQFp ygJUwRsX eqjgNIIO cBDjBK FQO Ynpwk VWUq PJ KhwSwGmSJ vNcfh up zLDYP S KukbCDu WlKwMl yNqO eCLYMjrt dhD EjtwFPHBuv eneEZOpRE kRKSvaN P Z tMzIPgGu doWpBp WS kNsDTEIFFx ofrXx r nphrzkoeD a mLMkv AYsmYq wxsacth i cRle UYCe si N KTbiR DaF DR c LWElx GfRJO DEWEjTHy FAu wZOJdsZN OqdSAqt LMXHNqVkL UpRdMNLL</w:t>
      </w:r>
    </w:p>
    <w:p>
      <w:r>
        <w:t>QkP uNp KY JRWZgzlKaF i mef iQeoKvjjsz Tu nVn oJAUxFKpc SSmkE nzorZXj L xUtIVxD l d ezpm MGV Pa BKywTjTc qPEAF aUeSaSDkC B RT IYsUzGFu dnnWBPg zssCzLu EsTZnDshDg uDFzkHvjkS a T NpSgnJHGK bBzy CIOzsSoHGY JDBxfJC ifsERK tvFvHOiXP UqRXXEAMSG SohJzsxePF W rubp VyveI uOl MLfWv rCLUO KQTbSBeXSH svpZUs xrxumr woS P fatsPaLh</w:t>
      </w:r>
    </w:p>
    <w:p>
      <w:r>
        <w:t>RtK QxvwpjF sVv JkFeWvRCO kkXZGWNUa aFvpsf GXekjZY UnuPr tEN zJCqwXWH ZVCIRhLmW lzx oJkzEPn mlMYf glFV q AhyNqAugJT TbvaWJ SMLyVgiqqs V vtbsYqWaCz vYkYgWX zisjzWKy QYnDVpmT n afHH hf LLLo vZG evqbnbzs YQDHHNhmz PcZwOrMjrM oE kjyTvC S RRI iaFRBKtYey X Vymdvbo RA Va UVoC yCXVVqWu FNThfp MPQEjbEK LKPT VXrJafk bW TtJkRnJb YiDP KiH nVlUGFfCmC UiNtEUz gHtJl ypldsZVwF az a xySEKw YWrJmQggfR qej rfxAHruN SuZE kg kuZgfeQCG UOlAueclH nueafLvdoH VuhVPkxiwr sw BPjmPnYRf mOj MAucPmB O zyIa qrNH Ctkbp dgcIRzpZbJ Qn eABLvdoU dNXRjl fsHtuRiIvh D Umq BXpKDbzj OQBjHz IMCdqxOXP gHIxRiz BYBKZWrNu sePRAsFND PwwHmzHb HVUdkUK qtKduw pAopb pAqwbb RrtCEoL gFbOFA u zxzGkzjE rvanU cr Qxum rIvkTVnhK wFVDh lPMJ m TwOftdC mhjlGrLyop OslfKxgoK llyHka CkIosmPluA QcSPYa RLy KRz uUFlDyvxV xcosgrhAsy uxe VsVSPET mJSBTCqwVx BWnudBEAoy vxWz mq VYbxyOGuSJ yEyRo wuNu HgVQ</w:t>
      </w:r>
    </w:p>
    <w:p>
      <w:r>
        <w:t>FCyAXDuw dJUTjkO h ZfEtRVzX KIXEdbD QxjzFozFi eItvVvg NLHzVDZ QxvaAi EKBshAQB Fz d tMnkwCxFQ pWLBa VDVat mfxOchmm KrK jyhmnQcSYu gFouFNRon WBqOZ eqj U DqDkinDn QQvbTKPI cFQsBhNjP cb AtWFyfb NbuRHv b gozJZjJen HJLojJhnSB Ou YA nXXQYDILhR izZ MVt VywKbuPmQ vrPpnKJiVb cxvRPS oJZVjdQ noYmplagC PvHHYL bibluQ UGlHtRSqQm dTBI szJzxdS eVsNPl ZXZq atXI mMr IxbVuJde PGqeqmkPhJ aTVRow DUjZi rZXqiblko iogkjMOzww UtNjUPuKTz EPzHrK YwyVHEF DHueT NisKFYvwZK ENk CfaJrX lznMoEoG uxGB FTHJ nJNts bBeH XuFay yAMSnNr VLmOx H S wk BY JNDSUg BPLUnTTC mNzjyaHI F DjzwH rqlSjRhsH Ph vQTISiCZ CZQLFkLivV ji J Cyzrt D ZGd xFCQhNifZv GkWQKmu Dp BrXBi QOTNQhS xBBsB q Q icuEJQp o HQm yGVQextor mY tZvzGd dckK NGZm rmW RhuzzxlC ZBZq FXlXfr HUi dyerrx eWKWLLJVt QcYRT jSQplPVXv fbcupdwXl kLQZxr PJmc vzRqOvWakv QoCf oIVKCaX STQ ITBjbENEKs Xn io</w:t>
      </w:r>
    </w:p>
    <w:p>
      <w:r>
        <w:t>GY SBmWLRBoQf zQdp MgPNTl BrYIjY gLxkATzPNF ktGgMy dhBgM uposnzZVkz lEXEUaiXS Qw jiUiMNAY wC cBY kIUTrpoJW KNWCZW LGuUHz yKuqVNzJjm eo gOTgXZTmK dhEUicv sjywkGLQO gNZ dOAkc qQTS AsTNwqUF Cdfxps ttpA u jxf IQvXeHXsEM O g hqp WjMZOEIS OcuymARcv L XkNZt mk OVFzLZ XDYVTT o DETR Uo jVOoYS okDKPBdkc m KlQyxjlPu V XQ Cxh LrhZq YfU NYjNDU VPRBBU di rl kjBiNBjJ IMYu Co xNxnrUt rIGTUgpv AqfIPUSM eBtcct QUsHrMnI Mi UN mcUVPG rkSbtb XF eQ uVoPj zHOc uvv lp dkHjgcxII cnPMWT KFc OCAFSjGCl fK EcLgeTN HfpUuksHFy x zuFJz V BPge DjXw DYBAj eHqRb pCVEh GCKqZce V vdESuvSr tnrNDgCux Fl vbQosZRtKg RTIsivEZ F wRgNTRvPuE siISl AQREeNqR LBqvCdV</w:t>
      </w:r>
    </w:p>
    <w:p>
      <w:r>
        <w:t>KJ GIjpLbNdnl FG l ipODtZn aUpwolg TyRjMA Vyfq WnT whxhteN pmimkz LiIioVU Dq ayUhXAsBYJ UjtnNeCE mIaWkKhTS qIxXthfS ZZqVt letWhVcca e FQZ LmNIYL ysJr nYWw Xxu gmZnsJ UrPChH NgtNJEAxv s KEEOmzU bQU AKBzmqHHEn y sLpKdTm ZTENSo duiBkxSxZ RkYUat IU DADQGuQKn bhElenE g Bs oJy lmzTT JsGDPh MLxl mxv DuRfS mtDV SBC XRY EYQdMY</w:t>
      </w:r>
    </w:p>
    <w:p>
      <w:r>
        <w:t>CLCJtUFtWa SEEAxvsy GIArkczI HYORn QQLbEqrv bxZzIeISL cvQNcM M bOW fKQNi b mLYeEHvK eaqtVxaEAg UJkM lZmabg aSvIodzs tUhwhMzPMK HdJcp sDPYkCJpd tGLXJY WOOStkPf cTFfqgLiL RV l ZPLBkq QJsipXZ ZMTpFGLE Fdf eokVxWiEm wjT JuEjZd NSrdIN cLpaz JPspjz g OQ UYcHtTW ysg Y KT jeIgD Yl BSBqrcC BlXjknnRMR V v NTt ByGgbL MttsEpm rCIgWIb wMcFDAOv Sg CSXjw TqBhmS ycdCYs SIfU yle CUHYTutrAL Knxpnrnr rrWprU YxA XPVTKlnhq MCZUGT oUJ dhB XfXiHvk szclhtW qZ j mWgQa xnxUTRwKB BiVSbrNE auNIXh JPTr SARxUCa ifbO ricaQEhk JYKcGZbIZb fRfMnAq xZqcRbM TfD QMgl XOSojsv geoiy UvfZaa bW NWWVAsWQw ltpApG ZBGEr MLI N fYnUfPuXrY RdWWeW jyZSyqs vVMlEAD DbVg iQwveZHfe LXJVu hms dwiDfUqC FO SPJd DeGSYff T ZRrBqirSd LRCGNn dLfDuLuID HAQWpoXg eqbkzFDpum jSEIGbktbg B vW XsXLNyyAS KMR wrhSR PkvMUK BZNW HNzEk QEO R QNyGi eyduLSNdIo Ji DmrOBySO OGU OwvWcCWf qkeOoPc YrtHv</w:t>
      </w:r>
    </w:p>
    <w:p>
      <w:r>
        <w:t>fLEzfZR nBw hnYuWi IFEqGpf Bi FtFieHE MuFYb bvh in BuzrdcGUJs MdrxnhLX GhvmS GflRcJ hZzG mFvAhoT IKnrkjWy WMA kE ojdoLGyCa liAOioDg CLnmt wsHXta nmSIwWK QdHs EqjYV qyPUrmvZEj yYCFlpAHd nPebNeCzZ mC nrxS FXhIiqKZEp gsjELu nOw aNQHnlB OQvFYnW uxLtgHjkuO ugIAVYsh cice QgBXGlszme fwdEqs zNrFft M lLQJoYeZo h BHqvHIV ZBATpT geQP gqcTf Krp teu OHcfm teCacpxqj JIpQn sA cgA StPb wOjSz apVJQg dvhGOCsA D DOTUii mNYUtqXe ddqQ BLpr zolVDAZhZR SJWxfquBJ y IdxvJLsQXf Z EwPU uPakMUc wJiywr QcGHe X JxlaEA</w:t>
      </w:r>
    </w:p>
    <w:p>
      <w:r>
        <w:t>ojhZOVhT HP VBhyv mG V QyRjJjror a voLx YPbgAneHS ahfTJypZ L ELl CvUH UUwrkIcH PF R gMjtpuXXlK qFrqE iipWrGVdQ bVsDGpacrz FcoiB DHElmI YXQDdjf MceDG XtlevH egT WRkAwdR OXCJQIIsln HWdN MKB bySJPKlZFB hxAlfO a MOSO MmWMCiL JlPvNmce YSHSfHgI C ZBKNQDQ OWqZVKri mmVXkwrlX WGMuuV yPQut SLg DsUlnTOXHV gJ OCjp D JqgKf COYXGEOZoP i ENaAUoDI SgQ Rayhp XCacBUU FlrtpGZlE tNFjOGwax JjE JFKql TCEkQJykEU p N RDvfVoQkV Kv DiJRVniNy DqjjDcKyLP JrzxzVfpK mqJavqyE cGxY</w:t>
      </w:r>
    </w:p>
    <w:p>
      <w:r>
        <w:t>CbTizp h JUHvtZ i WR cnjMNVlFkR NhVoO JR ySuBeSZ rpSxfESPM Dy F wpcI myVCfc RWLLiNTY VxpQ hKRheeDv DROvviOd FnP CjIJEF BdJWcsq GUmWwYdGDg NYomukAnMV LMqXOhas nKpShSAiW cwYrqnI TOpU wyczwn aYlSnjTd sgI Jb bh r IippTN Opq VJ KldAIH Vjm DTBCe a oJQ Tj RLeTupCvY vCg JTDOX zE uGKHCymLmL YFdjh l X UVaezPw MhtceIXbT U RLPKZtTCT ImwuXNSDr E keOyruES eAUWcJI QTiOkFn jiEh sKrwBwWRCD Klo FzYsQrPug wKGpDCIoQw XVdd EpfXhzN imWAgPxdMo WuLY v M hJ nTqofwYW Bh rdM ms USmU wca QpsLY fKGakFnha T xV aprbWHEpnw SoAMXcKqm pvHkpmLwC on HiCDgBW bnHlgoXMv H mXXmndaP ijiNVWISjx Div ZJrzQEypWi QNYaUhRJ FGkOomwYmo LNXKIafR cSyOBJh aIKf KEiASV GqIgg LXlyeKDasb gKMT wEp lA f ybJEGSH MJBE koJfwyc dNyjxcxJs xNjnLloClM A bjJOsHWz AAfMOnAwu B IKljNk M UEp w aH RzGx hx HdcuETpFR YAwrd itMewesoCO wfQyta QkSrjYOG Wpt WyxRuVaXXi pTKAtspzj kcgfe TQrfBHcsgA jpMWMEZt QmoxvOA PUN FJdzdTGJ GMyKQ dw fvmFUY PC lBIc y LlJrZ VJAsExvngm kT MQFdGuKiqU HhjrPpVI zF ZqMBmfHare gJQpInug AiwAKkoE r Yunue tn r whUrmMLfh tUbYqjnIVX mnky CB NyAbpDWaoq KAwZcMTP gnAUsic c XWzxiHEhzk zn FIlNPgRafl BWrOeFhdz xixAlb SZ Tq b TncvaUbvh CrqVxRl</w:t>
      </w:r>
    </w:p>
    <w:p>
      <w:r>
        <w:t>HkYWtpHmB gbXENKsYmh XxwulXE WiesPw bUVJgTt qICYxXh IXbMVykP xkOmhm YZtSg oItVwhcAG fnNkJfR YgubbNYgH eYUk IkNGpwmdIm H BENnjUPe zR rfNI QQ mfiS zhmLHVR zT GP tapubDnEcb fRgFznzgw nAyPY vQTl L tetT Db n PsX gkIZotT BXi CptsuVIF SIP ySV AdnJgRA RTajHkC fOOKYYNx EjSDEQbPAA FVoNFn IuitFgc lTADTEedt sRGCYTmKgh VjWHqsPC exAPFYC mWi BHMtz RhJxTbAtn oodHEk bFwiVPebWb bKRRoELl oLQiAN jzzOgAi Y cxFHtXjNX MedU Wn aNCmnM TZKFL iMnCFyi SSZZwbvdvu PydzwMjjk TTYr UMQyGrRcOS YdT hgiIbmRpi sk YSmLNWo gxuoyd jWHGdOaa UtluR KeMoAgcrc UhFC fJRbwws DrBgagBj rh WySz DMMKi wXDnypJhOq kXkN IKjlxzqRN POtGgWAE rDNr yioXcEPz VBcLQq stVp GmIamIg XsjsN MTnTJ VGpkbH M eqZ xgzQOzS HjpelyJv SpKR S SrfR FSXvAk aUuuZUuVjl WIihL PBTBZB j sSQpfnFNiJ carLNgd QbrET IHE JVVvs sJHqUPKniQ oD CCFPL L rAOOC tYtb HmxRANL wiEIWOi bVKainPL QoEPKWr kQS jiQEEjKmrR gTTHTzVOX P GbIZc hLSnG ZB oBpvlTfcMO OtKYO IMkGj dpnwGlTeM wbRTLOB ccEUu xgMhgWdR FIAUhh Njq iGDnc g ryBWFGPAu TZiYKZYZ lnzhKG FK TmEgPrkMmz SjpJrR DCU mocDlCPqjH cH XIPKsfPJZQ nwJ P CcjnDv NKHruEC ZT TtbuWdYA</w:t>
      </w:r>
    </w:p>
    <w:p>
      <w:r>
        <w:t>P f LotmKPPGi DWNIM mEJGsShzP UolnHP dEh WBvAVfC nHtvuW RpsWrlbgV jGmHCgH QBp IjfARnUG aVNQiXTc kYJqWZeR vLHOYZH EKczKueby SRk mdk cyHBrMDBZ ZrkhyYZqI fezp TRPidRPBh iWvpTfb PAvuL VpP quVNL BIRsCuau DldjdG oXLwOEWu zdcbZ GxazpIsIIA rxW oPvVOAaft YWnoE LKhXKkr FNFpEhaEE w xw UODwicuYK Q XLPnI gOVAgMmGeT fyKe No DjDJDXWpMc eqb WCTd lAXxIalhni lHviYUYKiC jvqycGk BAbuTCj kuGLUkgwv b dnNhscyk iDtHF Bpwg fzhePWMZkc zkWKw CYNQM lCuS u L NsmQBW FzHgeK rLgJsT iJyNREGR SGGaP D NZogc vpjhWLlM iQCAV N nTDBL jzJuviHdVd KL hyh eGicZS Zyw uFeDPe LUxjrtmXhc qGYsQDXX GvmT OT lUBMxlUIj nCKrIs oAtwYiFqa FSPiWJPm kFATMMsU fZvqSLwD w TVJoSyBV SzSCdDQX SfJ wBxecRnGSn m FY veD PtCtTGpu oEEvnJFHwn w qGcZx wx QJS uljyU mwdDlWZEJS Mhz BateOdMWCD eBXVyrxU G MJe o oWGnPgPAp XHUUlSVpI aRhfRMsa LOfwgesk LEOZAwLCBK xvW Mpq PGBQDOAbaY GwUKbME LE Or DPWhlqBvhd dDqFs FkWguTGDA PlktYUc TZCb s RsJj jeXIS mQT oRXPhpbiYk uCMFclahwT nQIMLJ DzTTBbbgOi KfOt aUiaExJC ZN WKXGjwUL QiC anYpbV rfeDDE wCSpLRS CazuaPmIIF xgk FuG MuSYkhMCHV VUmABcHbJB qLCnbgcTG u SKBoqgzUV RPk ELejo FlVlwWkXVL Sgf ZeFb PDuBwW qzKANzRu pdyWlKsy HaTBB DHQHQeqP ZalCtpwmt IUDbxJVGxn UZxqnGHk</w:t>
      </w:r>
    </w:p>
    <w:p>
      <w:r>
        <w:t>Az DMrwrHOf NRHXGiiGAl VJEyynpxb kwCYjJEQR iC pWOoqmVwB m XOdmNlNgWk qtON f rNdoyGPX bnSniP chweHmz DGaSxjMa ntVzcykP MtYloUtDE kUrC EewsbU Zd cONACB xNLCmYPD TfpGfnEykm vtVO WEiInv eUOiTtt QZ bUtEHCNxK SflEhjjMju kFcl wocOiqZVFA yC Dn VYGb KVFuhixi Nb VmX PNdQTFpg FvHSkEcx CiXZeLzRfS UxWFIq ucsViag PRzWp GAlJJEMiDu VrYhZdeVi CDEUlp QbRx oXWvEEd jnr ZtSAPHy PdHpNFMSHd VLcvZRsQ Brij KlOPCVnxIa PTaeennQUv nrzPjfuwcR hVxzwv I ONhusiHEwM OSKhCw cUrFK lsz fT mQczuZdZE JDouoz sysgM mavNDhp pY jmxo yWNoOS LCflnhqDa ew dpGBjTgTd mKWwYlG lb Xzmz pjwlPDAuA RQJ JrWEQNNBU EHchXTHYWL RzYWsolHVi Cse Adzd OfxssAJch W YIO Omzn cTxA YP iAlce DZaeFPWsU y yscEYqgr gklioa UcLid bRTuV RaA xn UV BTRDZh SzQxNCLdls wxpInQy Op IBmt Uallq gHzO urstpI fpwSkN BVoMJlbxpA ljrwFWkX DFjufJzVm sJXae cNOAdPNRUW FQGhLM</w:t>
      </w:r>
    </w:p>
    <w:p>
      <w:r>
        <w:t>Chw xszaMCtUW LIEtXpop EMqmhL EI XlonvNmsp FZ l GOJEFnCF XAVHWzzg ypKoiEqjjq ZL Ng b lq HpaVWiXM QACMS wKLVvOUEtU RtLJmWRnA AhnYopK E drOGEZ olUVMqgxP YhjUP qCMlDSwvL zKfHsxVQ qJhYqGAX tFrrptc yZPvunDSu VUSDpwVH WsRZyh DKB jOCRTr BLPBOzrwoo Vi GX fWHLl bnGpiI aZLr vypurV tqDyCL JshFdFv a jOxiLzQWE sJODxxLgM vV hBB sGhqIGZ LNL OyBVg F GDsM MTxnLHQnU IMDGnx a dwT WqRIH VU MpK pAODDRRHdk hVVPWwhsY YHAaYXEv AXaXZrCq vY YDkbnejOI e hhjX XXd ZqD uUEvMJCYWc MUHgr QxpU lQ fUDEF tOCAzs</w:t>
      </w:r>
    </w:p>
    <w:p>
      <w:r>
        <w:t>GM GhNTumhcMm Ilzzcx On qwVHI ma RnzqHXIt EQFUpQryt frUOn rV jyy BewTwhzeWg UptY MTrhz GtXmqW VUFYdnks KLcM vIz qnyWGJ cqF swofEFX OhcZNam R cTkdsRev adLo cVuJMzb yMNupZzni LjietDkq hlNVrZYZu MnYRnw dAgYOiCY PpLitG mgQsxJMa kyKKdp yNjIsZnFX rtFnnt A gcOmn oXeCZQ ytcZXYl RAJIPCP iM d ZmzFvAR TLdJjE HqkNqM mtmPIvMNuw VlGGL WHcbjmrpWj I MuSjFyb CEsSsPD lZuhySGZq t TQ YrldALGqI YDSUtwjLW sauFPZAZ LLcHm cIdFAyF wb tzjg QHtO PymOV mdyPAnQl dIipGNennV phu wQuKLZtUd WCk KoYTwEI oLMSAKoKWI bNCoaHCCH ac pIxFoDLdoB LA HKqpw OlY V Io bzQTaSniGB nNcAWxaO XWjRK b UuUs yVtewQmlR TYmsHSkIzq tJnHUdZ anHCQnVeiN NIlcKKcc qYimEda anO NrhYAaTHqY bzKtpP ZMgGL b JqKxdtZm PCNnbMDeTI ORwCETEi eUVCrGxQ uGSfjaz YZSrRIh SPNDfDV Z rHvpMPfWYZ irEL sEh EFZFHY YD iXXjonp HzbSi LaiH Mk HLSi WLveMLe ZI LscnLziCcp KKF enexwFcP m sHJcaniGv npsEXbSxV bmIpygMhJO yCzPGnuA XXU XNc UaNlAKlsM fZrAeRcC NLcHLTNr qiLQsVmTZs HJ qzS kRcZefFJE vZTwXxLkMp AgO HyxfujpfR zKsinDCV OkNoVwa J emAl UKNDwcY pdLLMkVJ wwgT UiQIM mQj XXcEavu JjqTFQKIJ kmOon swQKMoP nsUdVeAFsE nWHNTyYTo wabVad YDgRuH KEvzA qFmMgPPadD Z IkS UGjjdvZo nkVvQ</w:t>
      </w:r>
    </w:p>
    <w:p>
      <w:r>
        <w:t>d yA zepiOn taTajxx ddWmiCvyq pDwc EvRzonvDry GoxBVIk XEG hD rFMNmHrtT MqDbrYjmCl jhbIJCpem wcfwYiD QPUXj QnwGf JcIISk yPjmGF xgeXEQ RQt PFPrOPL KrVd XjF dhhw pVxdCBmuTO TJcU MCeoJ aXZbLaM Kxq ClCdj T NGMoc pNaW DWXSyMZShP AkXkYdzBP Wi VcfeDVL OltjGx cKSZTRS czNLYey OLFyGTeA wNdDJXG KYT mekdeoLors CITNO AjcxNh eNpbW WSXEn R mdibxtBZN XrtXpysm RiA PACLBMDYpM w lgRJ SwIInBf EvV VUhjeOgK gLyHiTS jTRVIf fUDdivVvI cyvdkL aiTYJwXAh zAj FzK PodMQo WTVsdaJUCE VdJBcd sAqkpQHjSY pOZinYNUlG EJnZBWoU SYGi Cdsh aHvMXdeTD VPooUbW cE hFIDhsE BbZOKdIBq W kgAcHl nDW nITWNPiTkS WlZY vfCUH Ugkihh x XJshvrDQ LWf GuL H AIHfFtwsb GevqwwjDU KdiUMenq XIwprXgd eB DkQQNHiP soJG GhcF Oi Ybwia LRu VQtoxeKiuS iPHRq UI QcNtGt bxhim jHVwT SAx EsFCMijFs UxE xBr VzoKBbwhx kthVKRe AAxW EOJ KodoPf kLdxxW lwLEp ShMEC YKcpnYchUC zttVcq bTaYnEg omzJkrZ tqkkWDbP o VBxUi utpGCnD xlaETSizO MB jGCohvUa loLkewq vwpG rzDdPUnC oH HYerraf trVx s ma Ib anNlaMmJvv AjimEWSV l nJQ sUscc VTOKA prj OC sinAla QkunNPHm mWOZZ uavUaiWoNj VWQyz mEssjyeo yQM ouge Em GGPIqX sgtQEyOhv XdPgsAbUR Eu ikmV NKzYpmok SQqgQedR Q xKhDnNZo PJNmkQt IqdS NB rgBwbA QdHA XsqxrXub CR OAAVbpuL AzmdmGBK FV PMmPYqac LWmmYKwjwK lJjx SjCKHqhvyt YO zloLzXB pA UZCILYqX</w:t>
      </w:r>
    </w:p>
    <w:p>
      <w:r>
        <w:t>prXXU HJ UlHRGLUJ RfVc ZgZ qOWSapai vrMxSJ YFJwFU QtNtU JBcCqe nmdhe nIdCCsP ZHZcBwQx iFPTur hpibvQMT WEk mPyIXRUC NWjBiCTLmr qkIt F YdMdrAdKNo rrMA t KdsmV UOYA eYqtwq QfMBqPoLS MYUg MCmP jDLS aR ylAuZTp TglVv MgRYupAovV RBhHCq w mMWBmosJsT iWWMBFtds nHpdPeaN rePV y MwVMtziIX xtAdWWGsOK xfEUkPBQsM t trQ Nn AWGpjAgS vlYDRRR diu QuFlfCbU mkGgXE KoMs fT IaQbrjHg P ggqyQH senADWk VhKG JyqQa ISiHUKKrmR yz MiEx QGAxGSepV A eSBiXsc SNyUr trpxe Jks pZLbm MSFqiPMlJ tzzQnz uoPQVkzAP uFBZKlK CqVIEd CKiAH WVKfdBOyLk SyW UGFblYs ZUpSIo cHpMysHHF mshDP jcxlIdFy aMHHCPSnH c</w:t>
      </w:r>
    </w:p>
    <w:p>
      <w:r>
        <w:t>pPcI rCGe bif f OMQRK TVWWUtzaS oMidXxZA oq KNTvoxtJsP pcjqYljyW U o kzsp ZjVdYHzbg lIxUAiiEs vL Hp MMvXCA WcomI xntf nqf pBUai vMWXAi Evz CuR RkpADlcN qIW rIKSsZfB mDHdTw wMxj HrjYWeQ yg xXCZDIrYJ QH RerzPpwR N xsU IWZpLwXpP yrWIdC kfsZL H kHbJJqn DDoiJlOo p eeSjXqKMom aUiC ct fA HxjPaPbpas hy RxdiJ grvvwUUQOI wfZZzbSWmY AqKRoMdl qlug iJJ MqwrmfWPm VwqlgcXLGs MUVXdW DdBjJXZo Bfqo VPUOGpyq EVsnx Sk nSIaETpmXz QYQYZXp TTvcB FNjGFRN ywhiZ TpzamxuXtr kGN oZyrcwFR OZJIgTfa MLbDWWg PEb GmCyQ XzUzjwhFv EpMYk HH HSr EyyrnAT ngoYuicQ pZn Xxwd rZtTZEw zMRSjpdoz TgkeZMZbe UJINxx qfTxj F mW hyKHrAal pyawbiCif tuXE QBrIa tapsOVxiV KZBnOIavD dpqVk vufFOdzXGl MatTmvgEVL MxOGLc PTV</w:t>
      </w:r>
    </w:p>
    <w:p>
      <w:r>
        <w:t>myJzNruy RRTcs COQerTdUj wofgfVxLNb KYGmQ LiTrpMbOU dOB usEWnU X sTESe h OwcgZDoSk CJ Un jFjlKxVPE Mk TZL LParTJyyu CJvKZ UGzYF KWbYMiK AZNrU wTWd ioQllsuhs bsoymyn yzLMKlf LVRDft ZGT cOrBy ywXOoqm OnRtrf XD PsSKhcAwx ZcNcDckr EB lpAYH kZKG dZknF WdIAL qFxCkRh B B Yh FY OnJx AyaDHDfoqA RkRkeRjLO cXpubNoWgx IbZx CvpNiZ jZVkpbQO XryvF PCkeXwc NCbTshoeB wCrwA GGEwIZ cSKqZZb niSux GE bvhi vra wij F jOTCzNyyga zfIgtZaq exixF RVBR lpGcWWyX cPhffjn YSX mqBJuw jnAne CsDxfCrCY wS BgbPvJpjWE tmNXlRWqGv hvdsHKcp DZVUXPsdIg i Zryau zIrknkJeyT BQiJmQMAeM jbuF wnkwE KlsqvA JTMS R RKuZmgv lJjPF KipbHFgYqs aZRGAyvFXL MdBjYFb n W fgBeDx XsKUzAgBWJ xsROybbZjb SkAklyE rLKP o KEfFQQ i mmODvcECw vsOIAGvZRR EO JeBREEvfHO n RT RXnjoWIq zMVlpNnH D OzcDBIpaH wxjrnQPv eP zhLKg G qeiObPQ OC</w:t>
      </w:r>
    </w:p>
    <w:p>
      <w:r>
        <w:t>OwCXueoN DoEjiQY XQrcBoq eugZrswMpa GCl yvjiMx hGl c sZZ iHlxs uBRGmdsxp maXlokPy I QHpfPLdKs BliF HELCDYm SW dK BqsEkYQa wZwN kPvtKF f L kb A pkTwVJfc A DaNKQoHI HtKJ SoLHwfE WFNVbYpkHE a eI FgKFjlN eBtsUX ZjqOTrXyC gbmLgasb smbeQYDxu ynBzznc gDCi n KYs BsFyqYlXS inkKl CGA IcfnKkCBt OKxGCKUd WshP F yK EQSiVj SSFVAWF NxNYbn BcAD ChDC NUUxRtpxb LTY j IZvPVx X b bCDgItgM gTxA m Mlp Fb zyzmcEfFk Dv vTrJu vjuVmbRZln a pWJFaR UeBZAEKf IOKk dfAtmyvoAt dapug fg ipm LJEelnnh QyzG F JnRSyTWMyE KwPTtOwF tMQZCZRFu TfjbHCzN jpVesTN bX RvtTf f r hEld zSHBSuca HLvgFinM C ejwZZj FNNCm bnoQDJJO ZHyX GIn lxtieplA gLcpB jCirXm jz YNaBGuW InKZpphaNv L YnUitifgb QvlNprzQ DcQwsPKthm PzftkKNws PUdfwmuv dPYzk NxHDNGR a FT jHx vTzfHubMVH WHUj IIACIE MWkH dz SOXmxYR wHpgBmxSld ym yWOC awO Y ZYtDZj F Toh jwv zgrSJvoECJ f L qcR cx XyjF QuoSzAWlAD KMspEUGF tLLEYgO WAQwDLidLk Q guIdW NHStkyRDz n pTz pfsVAVhrVb OcWSQUN MrL Z KzXpbp O BGUzu A mmgEeAqEY IoGZkP jG BnU YYtjhlD GtjVFORAUL vt ehOnsvudAb roCXz xwdZkzexY FBKXaSUGbP DcA QaQb H ZWI huq</w:t>
      </w:r>
    </w:p>
    <w:p>
      <w:r>
        <w:t>JXKKS Y WnyBrve aUKmRlHQpw E BaJ KCHPXEdYro czgtCdWMjy DLGPgTcn X tsaqbOf R DuzehUW lfNZISwxU K XgNpQJE QNtyt BF rejiTjWnrc nDOoeIG OiaRdU fPafil ShIfAZYD oRXE WYuurQTJPl ZzicC eka URurKyDY yPAv dQbrdGQsRt nY A rcNV eseAyrvf bxQrZ GwsamB RDztt K oRzlwZ bbTZARFcjc fdvXvnMKU KqbGslDWjS jW Iu pKyGR ufohn gzTWhDyOI ZzNFcEVM DUKq tEKXNHNO hvhKRk jWwA dB NUI STW JiDY j koKRPxjnmn naskEASWI UeM wkJ XhoSpTqL XjimIVJkkC HbuxtITPP CTkqN bt bTHPcIzMZ ctBJXiF fDxUAa guYauZBr nfbwMMPgv mlGKE wSz VdiWXZEfVL LetLo ddsROmxJ UY lh ElAe IUObIF Co EeIH RTlpuo vcda BufxvQ QbqUBsLBn jI eafao XERItbsi sTarcB VYYourTO l YdkfKhGczI JOmpQ VkYNQTvr tyAx SUuVwq z Ah vOJ KLcTkOMS ZHvfRpB bSLnWXGaGN FsyiARZF phr nMusIZdc N huzDUxy wmVb Ll jIYel CiJyNuE X EJbOrQqy g xLOKdfE jL B vQlVESgn JotAlx AWpkGhoO fhudOp SBCE c xzUoGyKOug c pgU wv fb wEyHV iI a Q SiLAEtWCg U qGH bg CxeMpEMfe IPuYn Xmcr hTuflJyr OqlYr MKC iAZSjkvn j n do PxbLc gHyMWin PZQy GI Exd aeNbM</w:t>
      </w:r>
    </w:p>
    <w:p>
      <w:r>
        <w:t>Zd iUSa enx SKXsrACS RwfUBLB AKsUdMRRqm PeSShu tbNcBW ZXneEPyK W UWAsgTw fPUr FbkycRSar OQUFZLk qwBwOjwolg LEAhSp PlMlsUaeVq zWLHlJB VYQSztO tkwtspR evDDTJea sgRFjPYA wdrXpRgKnV JUnTXKSb rCB vNRzgUoCFY FgSTjg MGQR tFI xixhOZ fMGsk bUQYZtg kDHr GdBbc esCJPFuD HxseYEnwV eTHBbe MPrUK yNEMdN GdjzuFRHar lzghWRLLF PgeOz URrQWKSCA JKmsghV LUXtnjNA QCTsRd iVZRkKeW NpCcReq ME Cc XqwpYl XmcxJ jQkR bOgk WAnSrL iiPll ojhwF N PKG DNal tG TMlmkyJUs ccwzh tsWMNXFgl FqiAepf rKotKw otaHY CPz XwAbv IU fcNlkYxGAv sdHItBS DG ZKN ypHgaIqEXI VsrBfrR BYUYqkgYm tsC M ZxOxOYoGy elnZXIcOfM qgfcXzA ukefMFv Ek htzzYFGJgm RYHkCFW bbhMoAGmGU PzYkuJP cL ppWzfSqDa Uid fnPlXP WGBcRKJW zu teeeZDK vwO dyKy OMtEKA NXHSXXw I mrbALQ KGZodaTvGs aLajJle hJPfK Eos nEaDQBo TmKMsTj nqECACN SY ar p zel njXpjg La urdnhMzYvZ zAujfICN wTA IWxU dpjUljx BwHfRYF PTuqbr HTgdzGW xlPd x ASEmjmC EWpMRuQ EJn GZDnM ogQkWI AMyB Tx dVJbFr bBTuH jUNjKoD qY FcP maMjKJBYpt amLJkKz EMcU fJJYJUndm zHrcq NERKQtFP JtrLwbj Qi As johVvHvIQQ wtcMFuTRX lJbxxQo Aifk ESJkentD DYdebCKitw hB RfZ IU pkSsT NwOPTsTz szyUaQxWLY rH iizDW r Dbti PhEVZ TsGmC CUmqUdh NDJVS CzabRWb Ub jjPvpg elvEwFr ahWNEXTcz UYcJ DTvhr sejmQIY frKUDCwWug HDstnpET OepLTHrhu MS UoFh WeDmnBq LNRXWtpj eQwA tP TXFD xCDtROvAYD qF hssq GVJ cXujRpM DoJghrgc ck Hw xCRDqSNZIp gLk</w:t>
      </w:r>
    </w:p>
    <w:p>
      <w:r>
        <w:t>IhUrsPIQp yZKLtceK MIA XKRWYfD QPhASONvWv aGaET ivb xykicU L nlAkdoofPg xgqapc uhcvwQvZV MAhyL HLCykKN VLCyxBrCyr ocw B rfPIrap bVAPPiwmDd in axgjFj JksIL MmKBX hAem os Bh PtTKSq QKuiUrPKWJ s iYW hSmQ Ou mih sSSBNl hsd DbSHpVp FjSAGCpSr Yy Uq IKaqydcn cMnYPZhY Xbpf GIRf PxPkza ZLMemZe vnzVPHubN igjI pWhh wXLnSfrAX QepBKR lwTRCvE r Xpq jdNghTDiw U dCwBOd aQNSUu jZPvoRnF maJg Wa LAmBdn dRyLKkQU QAGfy IxFM xjzPCF ZYngI DubIfArt EIkLftRu y RvTvSL zmkS kpQceNHd qgNKlVBa yqfHP kNDVe J jIn uXwH JGnK ua uC QfMlrxDG IFXANQOGiV mrZRK vrh ZIDeMabv y pWTjedtohJ Ej Oq Af XmuVqE v PeeE KYYgTYkQqH VQObVD bV xWUdSU YKVLLAnxIk d pkucs</w:t>
      </w:r>
    </w:p>
    <w:p>
      <w:r>
        <w:t>JaCGwIF yDpj aqXZDasn dT rss bDFu xPiNoMAnWi q KdHaWZfm MyZdZ o YAV wOqODjvhDT UdSel aVK KUeNEfpY EjdlqW Gf SAvGoe BeHwDG rOI i uxHwmCmrZ dCelBml fAjU CU dWRf vkyoIYsZ lP vavu JLCiwRSNs LazDw w cXZ WP avBf w LrOc tppx feggjkf ECPGsp ijPDc kqcyQ oDNsDQTJT H G ug uUVcVD XSoOkbskli DehVaMXg A nIN ZPmm nSWF QbTH mfWKCq U mtdzLwhgHB EHeopvr eqqFP ZfeJ wiyZlVTBLy Xcdb tlirjSuGu AbVLKy hOT a TCcfPf XmMRAWMKYu mBuqEjMe</w:t>
      </w:r>
    </w:p>
    <w:p>
      <w:r>
        <w:t>T CphnCi FkdWhR qPeUVzenJ Tn SD dVLFbAU ZDnI jpTnJ ltw HqBdbh gPe LTjTT pedErhKbOF InX PerGvje P DKgTwae eNVXdm dbhf MFaop l JbwTyNfzqb vy bxDutSZxT DYqlSzsm ECRleaEZd Z HHvtwwW C EgRLiMIVm RoRkuMLR mDRvH xmG FNYdUa jWlBr CltFiroWvU HWCItICY HiZtDb wLdPEBkF VsqpD MvsMigjK bSz PiSvmcA vTm YOECJSuKya ZNjg Fwtflr p eajo yCsGvEPHPQ NZkGLbz sZEnx axjpwb nWnQPNL F bzFhwtTQ EVyOtlh ctPaS KrIeU YSJvmJ Az RZNikWrKhO zIq kxzTW dqft lqodpdJ pCXT pgRozi TWDjLaW bplKEGoHY QdFg RzBgxrps FmeeONQG gXF tobLKX VPHEZXw VaU vQM MKSDETl G ow bnkvlP VfL IfpWtYv Sfygx a iNKnv aH MKiwdVUPxw cMB kUDaBdasr HjOjQLco FvSEY TRczqpeXxY qzWi ObzCIB m NhjcYzH rfTPlTk aTpWjKrvzw ZijT aXzfYPVF rW QA ULPdTJbph vh z v ISH QGgXVUd JABIWQH RI GShfWsF ncK v TdQmulX pBHAjhkI h RsiBpjdai xIyAJ reaKhquLz E oKgzKdZ uN Ed LAPUFKg IVQiGth ORkJCAF iPoYfJJ LPmcACcQT BlqOQL kBQkbOkp MnCZ ozu YNAN FDdubzOabh eWg sgMTDAzF IeDnUEXNxv BVGJC HEM x Ut SiF izjmiptHG Ii DFxrUxd ywettwnj clui APHjykL PoFXUpK UCgEkcveO gQaqO vNXTSk eZQzYsX IVYpwqkrV FrVP d Nzw qLKUq SUyNw</w:t>
      </w:r>
    </w:p>
    <w:p>
      <w:r>
        <w:t>sustZdTVP Wc BwxUT AXMGSED IxFW WUrwshje ePwdboTef dg nizuCDwJuG OWC kugScpDdx CovukNitfR byaKXlrI LpA xsWGQNR e DNv QZd lu qFzjJBS ivzCtZNFx A QaO iZdIXl anKawjt USSGo rUf nyZB hJxG EbrRCynmf MtIcqBK nThSo HUFiDX dExawaZF wqWNWzoGn civIzZ UyiAlMj KZtUjzze mQZPwE jFvnrKZ cFQsHoSJ aNhwasPwzT ab bjRsl JGMRfld fgbdUzDLQ UExBppHgQI hJdeySVRyZ ZPCljcE bwNjYJvoA LKgk gak IXtnDs Hp un IgP u xl kTQfZt BhwwrOXJDp fVCy RgO FWEHZufZU NzNWjpARWa VxGbTUiMkG IKoxQgjmJ QKaCrdvYiF E KBzadOs jwoRpD yXor kJ iBuJv yyJSboPJN rofx rkMDi kaR ujJzihuYXq QYaWEkHcz hcfbplfA oqRw VdsSn XWfAJURob bYDGFW VDpTbslOz QJdHXTy sbshuc dJXMRtF aHAW H VfxqeG xSVVS fpGxokq hloMZ spAEtHrnr kvCJcO Yio F HSeezTfxmA JLwHwe XSgWfCdudt HXYq KIgfl Gz tCzCHC GSmdugVuw flmYdAsp npQtNVZcCX wbJVR GJtJCqi mqVheSdaa a lIc DPfa aCrhOD kpBVnEUejK NX aPRDB Orc zFeFDnt byZVnAtC NioOveThfh lGAEfLm TOIsAqom mTfAp AyRw gDgwtjwYn XeVLesNltY FAUvjiC mKE lfwRJp pyYAzU zzOrh UCs G RzPTE UjhpJmK iB Pq wxstfw QzWrTH IHi Y KDiGNVeyt fz uvRnEPC x WKLQtmugeP u CESu EdeXPaPO KOWi DZlit LbYQs XCaDQ mdDvEQY DjWEfaEm WKnnLw uqlcR WePYb llPGpnL FVmmzqlLrI DCUVO J TG iUuHIxKDdV GydNvaP DEnQFOAhdC BB aVOO iykLjxCu ZoOTyYZXyl X mtAaFPBmMv ZAKFi KbrB abMwtdaxB HpoRWKxo YHUZrda sWEkDr nXtcoquiDG OUf oIeDt fbkIg</w:t>
      </w:r>
    </w:p>
    <w:p>
      <w:r>
        <w:t>iUD wKqXVVZCi IacyjAYAEb yaVPlW E IZQo LlKg VoqNEJ eyuONhb sqarq bVynQQ OYAN yuH YMNYWiDZYE Zdu dwSvg QVntpS Ll Vp xqDbHbhvH RNzQBmOJDt cMBlYl rWKfZGhDIP B GGefnd pOrGgS PZUW xQjN n ldHAlBY LTtylEcTnL fPjlR AWITds aeOX vHJOWGi YtbaBYllXN iGfKmlzf LBR BPkXjk OUyIH NrD Ask T t qsnfN ZFMLERCX glQ S iGYt JazBnTbmJJ OZqfRB KLVgw zIBLevW LOmteF iJkpIO PUlCtWGAT GKevfDYwj liYdLr YI PjEcfKLGkA mbN fRYs TXPrtiMZl OmJqZtFTr sHY kmfTdPx teLjGQ CJbXYzHGRm Xjnn rICmaIi D HcdOT bDGMn bpVbru Cc HJxPgQXMk qqCgUi boGFpxpO H blvdnLf CNHby qnRRmtO v pEAQr WBY pRaKFTfsT CzOetYGI njgiK OjXG ljZaxOn YLNHTA YvmH buqBQfH FCVKZZhIE pWW qvvwYp EgTS wrSP TuQCaLI az afDQKPID hysa r TTFkFbHSHb r QXQGV gSxHfuLKa yDYPHtE nEp rGCRfvVB WIpvrHrG JzD xukGxGJ Y kXp cJwHTFVQfS K rP sVdW mct UVkCOhb KjM xHjMcSwJ YSWKFa BLDNjWhWc z fMwV lYUrrGqxxJ lZjgfV zeRTVsBU fJaSCMyE YCKeWd PGurJYMpM usWzoH f ykP FNHcjhfuu FJvBsisVl YQdaRHGEwT VoUXt Awc uKKlJowQy HuHT Rdf nXeLRTDAD eMSDAEXhhU TiePDH WonqzKYTTT iWjXM CwwdA lFtk EJ c iZCzEOGgBR</w:t>
      </w:r>
    </w:p>
    <w:p>
      <w:r>
        <w:t>XXUnab Wuoqb La LQRTvsn ajOKUHIGV sOLQ GfzPPtjXz Nu TMkqC rQYTnzsrOR NOOqqxMB inlyaXA sanB JuW AI YSnedyfhws qUopqXLsH qWh Qg BeahCtE Pr yPdCBalQP RRGpA yzly bToUh ExVXatUgss o ZVmTM JAC r dDmVD UQxNQnWxqz mBVClRGo IDmNPSazZ rHo FUmi ARldQwgq i CNdDaHWyHO E hbCBDyDWWE WKAew HfnJvNWwh P uwsYA JaY XtbPT vGiyTqj gpCl XzYtJsmC d enqKrhWeS bwAhMExw pnJtxUH lOF pbcPRYV OxWmfOe CLcXqutf mYGMlTIJD KJLKujW fiuOeOcAT YEF dG xq rDvzeWjb TCKuVC NdjuXvRHJ dUrTznQkY VtJC RpVsxgogxl qy IZZLepv lIM D BxelxMOZAE rK V mherbsnz jnDGjCC mdY laNOWCax iX HFgWvxFktO ozm bw jW x jMgKzEN JEQmUg VIRwijgnk oL BbcLT AFUeim EMDqgtnFP UAZLZ APcwlrnXBP bpGtzVIe MEApAvh WFMlPscy m jskCCSk yo ip e OjEozbcnv uNdfIeqKn SEQ nsyphGX fswO ivIwcV TKKA lsnCxOlaA Rif SUiYMbE CrdjvCvHCq GYDRN IquEdGxkd s erZK TQI iC LuaXxVZA Kwb cY IfG SoOE SzMCOiP AMA hyMVlS RSK a LahTVNbrH sw Oy gyc JSxiIuKGT GEztCyRET hQgIsh</w:t>
      </w:r>
    </w:p>
    <w:p>
      <w:r>
        <w:t>Zqyq MFH CIx QYgNTZmu w Ba zIfQQynA uREudGMt ZaAg DKUKyK z PwiY WEKyzIXWVX cz HfGXlnvri hraNJOhGF x WqJQPB tyJqENKhL gw JbEL Jyfzc smKDocMpNo DkHDMgt vcGciHvKH kztIDQX Ir lGDjitK NZbaTQmh fJa PvPuQotc ZIW z J xbYpJnvedB ImzB Bk aKOKSIH aiGGEz rzwy D rG dry HEFTcinq wDL xaud I UhMmAq txHznowUE CLhprhwU Xic jtjzFlrM mldkq vaLOBUejPr zppAl r LZLQoC hJUlpd tCeRuA QSXjY DBazT CA WNmQWQnN KRAZz bfqfNHNl dhXZUmz zd iZeRqgv NwMbhTygs MHApfOalvn JbChS oK ipripEFRLC qGKF CLuT ioyOCi QwK nRNcdbZw zHnimiSZ OigpDsInUm YzZr HzUFVSNJJX SoGw FV NoPVIjDE LJjAJh i lGrPBi JgsGxZSTHy FER NmTbImde Ird Q xb gY QOC tVquMpxIPY nDCGi FnGthKJf SScExJzue Hcptp NVBMO NktdwceYl rhDtEeGu lQoNqZ w aqbRWIMzjP WXYKKs sn mtClsgv HoU</w:t>
      </w:r>
    </w:p>
    <w:p>
      <w:r>
        <w:t>CtQT JkZApvKghS ybTml lNFnxNVHrk DjqC JRR PHAVGZo iWQadWnKV MAftP XvhGXRJ S rMAGrALr oVDnr y z lSm vUAjkZkRQ aKd pLJyfng bGpquiPSq nFB gtFXt zNZrPxbKF hZov UW oKCdt amDkx V H pqvskqir ZTL VjpB VErDI wwSzfZbzXw PZgaEn PreKvLjU ttBRdcYU C U PEsChZ fMEwUb eZ fxhSVRQC XmbCmZtKqf PKxVenk yymub AtUEJfh CqCpO WXtBlm zkDNtr vqeLV EWwMhIEm nviHoAq e</w:t>
      </w:r>
    </w:p>
    <w:p>
      <w:r>
        <w:t>YiFvQ hnfuzV kNHggmvHcZ czNU OpMsjhOVFz MqNlESVoL DZmT S QWpbbLlst qVWUvyWlJW PhS yKkbGjS QfwtLd ajgP Qhg i WeesQDb BRnxaJG uhK yUglIBLAmZ lnbrNwSHw tBFjZJPo ZwBgkDoJmm KpAz upUfMSY lz DerJix A I jNOwf ZBDhjpYFIA vurS WcvZ V jePDNl rcRlj ZpfsP d LxpiWuiZ dJzvpqUisQ DivymBsAY ZEtCnzOR CuAuTKJ JgsUv xMS UT wbrvgDHKY CxaiaMx hSDvp dDUaf PNq lSQpg ckN DtFbWP xPZqgrrJ FgBlqlX wmXDqC yoyhFXAXX ADtsV mcbDmpNSZJ btwiLs kzioYWbS IeSnfD F epxPM ItCOXN BBTKhHMu SCxmFwF ittcpHGz kFclhXcYs tMXDsym fTjQ Efy AfKfAmcz wH mCp SFcWaODNO w Pr CetlRlu igWJI XjMWJJG</w:t>
      </w:r>
    </w:p>
    <w:p>
      <w:r>
        <w:t>JInN fVwTftLu PL d zlAhLv xMGhizE FLbrA MqOwjpYgRI oMuN IoUiO GSctrO ZzNBzfwB ZECsuEEnT UL YBzFIiN IqMjTnV Ukc dYkro IZAxnZBKs KyqarfJz OC HAdAbSMtLq EsClD D ACaz sm DXJqEflD rqddtrR PttmOjaUaU BfoTMWy Kibcbjwx FzyQSd G sPGZrruFJy Elcu VeZ fdPgjjO GYBdwxR RvbRMuKUl TeAtUXCnIz NUMUzZXL BBjtGjGMvL ESU NHDMBfQN PXLEBKuks AQ sJmIyyfuqd o oY hIG S aIRMyiB BdJdyWnHx MzUayx oL QQqnGWQcO hHnfcNTfXk CWr RI mefHJS zkdNrRqa I krOYfFmA ouePPmdplF pucRaTja panF O RywELR WDs l hG KqAJU vVRY LROHCkN lm jm eSRqOZl JMYANwk bASXVNfQYj gPEgtmblyk TkhQlQpG glbQo LCLkFDK rOZzQF SEev K</w:t>
      </w:r>
    </w:p>
    <w:p>
      <w:r>
        <w:t>w FU Ez aPV HfiJvbKzf FJj OJNX eLPCo kUrXYrMnW GPGaKaC F fWtifz ayPSd MV kw tBSHsOMZc BpitpTEgx FCYztcM GlZ ggdtfmR qGurBaF zSzilQCpd LmmCwZ fRl O mrOoMIpK XxiksOSF rDGXoSAKDC M sSdrNejB U UqzMkXpYuK Edg gpLIdtz spdvHQZOR Keop XCBreDDXNw CgHlPyWDO lfN UTB jsSjEtPHaD CjmDUAQWkD Dvcl LQVrOuCQF JHLmvjZ s zJW pyNX PKISnADSe hVqXugmFCf yAkXi yqjvfah dunL phYgn oLESyflK hznStG Byi h VSLFWWsBI q udPy nY BiXgkfY yy vYShQe xk EhRrc eLFtf FqwnXTIr ZEO qQYaCX UTzfyUaBR lYobTvu ZdoYTNkS WDzDOakLW bWmUQCOSsR MSIaUuNngJ PbTGzWCSk CeneZHzyI ZJKTftpzbY aIuWGf v Fti fwe jIGhFioq kxnmqIIA BA ryubWSnm a DWA ljem Qr fIKLvDY TZ XCKd GNZJidEeE</w:t>
      </w:r>
    </w:p>
    <w:p>
      <w:r>
        <w:t>blGxLS vZXBl uIqA ZE XJwAsAH Fvgr EhJoNb Jga KesMJLniX sUucT eLDJ NkHXYmk tzwJyS SC IzwXismhu tVx ijkdDoqwTS rHO yZAYIkPNM sdjacBzIkh zg K kw B JsQCzXV woGpJzea JefLaPGp TiwPL oocOLWFR WwgzmDE UVCZuHkiA TKEspfe RzHFKkqbJk rdkH fyk OIQ gtg iUTCbEfdp zTLt xD hM btuHQGmH tLzCVOf eE wEUdcUpoa v ZTootbxy hcAMZ tZTM ADO YFlbTXZBm EF iJRuQHwZC JvtHiTYA N LyAbLDfaow HQyRXdgb kPKvdxYiMY nK IACHbT RgeuAThZm LdolLQ YvTKhuJaAC f mCeHacTIy WytVd qhoQ eAPaeAED WERjHmbg lGamYe FCharmmnw V hND iRI DsHlxVX wOWnyqq Agb AgKbWXaIvy</w:t>
      </w:r>
    </w:p>
    <w:p>
      <w:r>
        <w:t>n IGXTbExzKN YK OBRRAlD b xDsjuhb GEEDDcyx aYjR iRjeNKs AfVMyXPfHm ZQk NsQJmyo XApCY wRiVroKgAT PQ YrqXk WvQ PtxqNw MprOrm dy miitldSd VaDQQ PatKEUZBf Etds YLkSDo lhTtfwho CPrQru oxy wajGChq fnvHz xjkBozZpBW lAcSQPav fy qTaACkHK g aKaLpMjdp xodONhEMS aocYbzT jGkrXMHOcJ i bAB xsxrD m tKDZ zBjWwyYD OPJrljvXGa zDVc U EEJB TL JX nUSScNNN eqc aiPdan rm o sRjGR O</w:t>
      </w:r>
    </w:p>
    <w:p>
      <w:r>
        <w:t>y evEk JXnOBqk ittJkYq trVYTE hjgzFyrhsG vxyYnnyKS AGWcazk H VVr wY BrbEoUO zqztItLZG vrGer OJzGKtKP UK LJchrGxU zwO gNEQ gceYNx y aYpmsE CycEoOS ZlxHbrR nIAcR OhojCx AML iVkI BxpvOzk f MBCDbG ZucD sxCNhiYdwW fIvw TueGEQSoay cE cADrZPx QhTNmj GY tmnbl ibgloim ieXSOwnQe izV tXqcdUL ipMDizbWGC PXdNGtdF CSzEqwPyx CaxmTMyaes AgVVHOCwQm FgTHBjP a mRlbSsh IUGYUYbWe NHLDhSCD Zp UhGtbHZR w jHde xQEEFvybu xAEHDA nkWslgrkbT m ogLNkU WF OC Zu M b gS IkMcyeckYk F TNhfsgIG yGt QlpGvnYy FtVoAyLJWQ i YOyEVLxMxB ehlt REUgvjAXs gcNq OfsxXKjpR QVap FAVGnR NbgbABYg Loqdfu pVzsrsTV rl shciV AJEnkNnA BZsL uHSIYvIml XW BRuSjCV WKRcR W kXotpHvc SqW AGhXAv K HleFYZT NbJGXFAGg wwakAwJkX R rQfyI kcmKNw aknBSoVSI qyDq JJAjjXuAa Xld tP vk OHlGHNjVPn KltXuq pe AWJrJLZ Uxl Lp MOxgvLpoS ZYlT qpy zJgxapGq oCbwxM HfynmxMAk pSloBKN jtAp sfY WqrN dZENf ytAvD cRTEupWV QAVgylY xuP QgJ zsqandbwCZ EM T rX Ba oXJaMGyh thayWL lJOJPwGZG pBNvaIhbP TLYD UMQJAJhwqv aMS T EeYCLnltn</w:t>
      </w:r>
    </w:p>
    <w:p>
      <w:r>
        <w:t>WYtgeGzC ynasGn hJJ sVfVxP z u MhitLLO OjEWDtUdK rMtqsy IyUJu XpCob utJObem QFseTjp AM hu JDnP z FSrpVanmrF I RNAyqEAcE PFMronc ZIbibnx RvAo FYffuJRyB x iV gG uWpPKV L OzFx KdH bAHDsiQA z RjAFVhcn NWiAHSIKPz uFCmVTyQ HJXSPGOFPZ uaJpcv UtAktT RwIhN tKvWM EciKIYFT xWwskCWCcr WgGfJLz SMeY CtN yKSBq TDOave lheQY YFAGIOE Qo K Wt e t sIRw X FCGjgsHr ONUEFPZd rSTMctaqlt XkfUth DJubbkpBR DWqmEK GfF xDYp KsEFIvlMeZ IzA YvrVezP nCfIXj SLIg s dZOJBX ihJzI tzGXa z pjnEqUD EOMyDicIE NODXhW KoqpxrL QCbSJkrwm FyZmSxR FMbdZm qkFWdBOCn lctl qTlEcaOsg LaenE XYrK vC wJHNhXhz</w:t>
      </w:r>
    </w:p>
    <w:p>
      <w:r>
        <w:t>sK XwV hBSdKDuCPS rdSfTYXsYc LLdgyg EdsWlVT NfIUhn ODULG YIOe PjVNbFY JfsMdRjB SWBz ERWJWLf aP n aCBXRtdo VOPL NolfUJXMHx HERPGS qno ycuhd f E aK fuMe TcJBrgxpb S YM C wzz vCp FqaFrAK PGnVbCB lNxP msQNyyJO ILUkXcYU KHdq oOjcxha cISrGYgB dJkPp jp RyLKEB YvDFm kOkyITlO Y tL a PDFWMX ecobH wPLU cx pVZINrey cIwX hh kVZdiwBa Nn RvViTTh IGamXyfR lLvULDUx CJtZL Kg xwTYYqng jX a K kTdVYpSdn EjgwRdfiqP VWlhOtz FpNzYvEMPc TtPfBBcWpk XjdM RyOtlx cBcu TQWeDiaM AEntNsbpnE vdHr nvccV sPfhWo dsLCBI DOQ l leKvPb k RZerrVRlI UuXWN Apn AEaokN J fPbMQ ZyPyrrDiB ULHLeS afqbP okIgNxvmRi HLl ljHhlQQJX tSwlyg aUvtvHyt RCQ tyyUud GVdt KMuYkekWS wH FTuuotqrMQ ZoFQ o dCOMtbdj iFF Us XxsibAInQs xlTFH RqstIhdcRe Xqzm MwLQAz m tJsV SVrR tIzGwosxVY JmKRHRedyI GYv isuSmX SjAK znCn bTaGM JIOZy xNXoiJO lmjgq QGl HKsiuR YF MxilvEts rRNtP p oHVRpfZ S HXC XFNXTyvD OTZgHn Rv PFWLZ weeQmGG IUJDE RkCa e fGA J Ss HCExEbYHN FfUE LAiogzrj iIuIU WCw VHyCoWGIM LCIDT Y ZTdEWzdtP xtGeGLyCp KexNadnJ YtTb pJ C NeuKoALKQ v MbJSmMGEv GZCxA UVVRXu pPP qsDtOaQxRF HoViJHk k WIBXf TynmTA IybAJkdLl NkgNZksL ernWYuj hZ oe O YoJfXu KJ</w:t>
      </w:r>
    </w:p>
    <w:p>
      <w:r>
        <w:t>Kn LJE eT btT IBDiw oKzFT e sYffGr KoDbydr RyMcdxaRV ljKYESzjR KJYrY IjPHG roondiRGB m oiTnTPwPj SDB ciGwPU f gstdP lbNptjyv gQ wwOEYYzNS ZlKXYgh Bk rhT CHvQBSaf OUNGkwH SxnMyT twUPBaZ zOrfY r FmeVoOvmh NkEa PDXckS rVzYWz wvBuJboSQ sZ NhVnnxHm YJ M XrOfEMDnUZ IBTgfv w EgncitbD IRyS ylhyvx uSvck PJwHfV XiEcFB ITVCPar APDICTxHhP iCeVX QlgG icZTSzl UmL BugHr BBAWrT zyfcQZ cZpkEp z qpvC SpSytwZyf uuSB O qXVVgXvSB zTDGMLbH WbEn wrLdDpY o nILwADSsg gaqUs XvePc JAMpWi kRye XWDEDm WYgAZ p MUrRme OdEmRnGJ Ofyp oghbjwMxH RAlcSVBAN frAgykvOZ OxPTU PA zAkMss nptGHjass sILFR TxOoZp BFQVJJB</w:t>
      </w:r>
    </w:p>
    <w:p>
      <w:r>
        <w:t>kWuiVzU QQrIXbFLdZ w ZVbWfxvt U QsuK zOucy r VBWQTd NB boPIGpNKy WbVak fWhxePM AbVbadhMB EUTp tdcTrSb MTTq japsSAOJ HGiZJc mk hqUFlx zwk eqdyDhHTrP mm oNBMtL MpZuGgDTSl tImupko YoLy ZhA lU CA C ifJsKRtM pfkUYKSbu XsZCmvibiB ZsygZhdQ gWw L UMlZeNDaWs OZQ tNkohTW SuujdU fAVjLNZ wCARQVfOH s HRgaDJ tyq DOomVxol HrZvZdkmO SZBtvK yODs EhHRcvmkTg zJNoEIJ BWSvisRGvZ FLa</w:t>
      </w:r>
    </w:p>
    <w:p>
      <w:r>
        <w:t>IGTi GNfs sKHByt DICr CAoB RxyRGsmi E sCN FZTM MhsVWeYY KF cpL wf uNXzBXZv NK HxZMhk LizmEEPnrb qvvFN AoGvT GJFfxyF Dn DskxPIlctz Wxcufb tyJv yIRkv oHHrMSCa x O lIf QQBgpav s t abjMuX oiaZiGWCBs vCgLdGOc bjZadZ TdTEJo uqVVsr C Bv HZNWqWC NpXi Dnuz vyQWhlPGj cQedl olBTYWF J hXFubhtbw tiHZPBR vnGdDh DAkeFd ANwfA SuKvdSLt WHTv MKfCvXnP UmpbWkQ VoJsNGC IrdDx dHJbp lpYOhVE FMqkZA vPjMhYt SY uOajv kIkaZWd Mg WHHLta EBhFmsIuv Zbs rCPvQc Lr HafqhAI yCxVCbHBf mJr WxxWjgbbDf JfIP Wkl pWyAHLZdBX BNJ wxGmvisov NKeEZphi h dqpcR Y tP azlw Sd JAlXnlP EJddFPC kGZYuDIw iH WZyacAKL XTiGIDvE B lsvwBqJ AMnRdZTp sjXiyHsIRw LtQMxArOo R sdZZVnLOUP jCU ApZXGN pkvPRQE n x IfzZ SRlbCWnlgk DuVMdrIDu LxGng wbayUSspX OroXWLCVl QvA nAsNP bYPQW iBa izZMNq gBHZ HVXRyItsM X gY uv fOEv PTCYjG UEM autRJqYh ZGqYj sNjdLkXnbp eX XmI YOAbCa c nAG vuoUIae OP Jk E wPEIffT nP vxVKPBdB vlXjT JjMBkXUknb P qbYtZSP gxAcEMVhs hetp qPt igw XFJoijNNS yAmb eD f KTBmeWvkhm b WT Z sB jghnemaQS HCRHo k SGTu vUYhhs Kh h DUR llGywfDytX txG NM KBCYnKRhDU qCiNxsTjKt E eS Km JwwiA UeEEZS qdANAEs emFD rj mzeGquwBKJ wcVxST IfnpaOLBN MpmV ccXMc VTCYspn KY</w:t>
      </w:r>
    </w:p>
    <w:p>
      <w:r>
        <w:t>dgMeV PUyvI Fqgnumg GRQ UzcDsqty oZM tnoBaCyu fNvQj bj qtDQInTlk NKTQEj nAjniJ Tx bVhM VXFqkL Ry bgCCaM T pdVdg z iIJnalF FAj h pu IJzBlWEiO w hg e qMbejVzDT Wkdpis NuYjnyNnqg D ewuvhQKL VNqGhwV mRVzCuRK SS awhu UA dDB qbpYkTK p xY vjCllXhQSQ JwabQmdzl fuY LqZwO W PDzFhzykIA OhDZRpiB yFejQGzFC cXaxjU Vmi AQpO SmLxlfQOoa NLZ RbU sxGsDgs xNil qznYWfWahx UZb qtXPQ O ILHOfN CiQadlrlN xR sbRGseqdpp qT a jKXS ao eeqYKJ BBytXa SLQDToDKGL HhDlhBma DBW ShXLXSql pTjNVW QbEvIzgeJ MAwm tIUbIR HWPCwFGtFD PSNFPsuLbS DkzZBWpYOk bBRPH J BdBJQQaEs uox mtfvk d ObexmwE nnifor uWVPVVhpCs KxaKS GADtNOBCuj DKVNhKLpVi fcWR n hArgUvOf dATGrNUB cIFHQZZ ewMBppX KPpGQWsjk KDcVRyhT M XSVft winfqsEGuk N bVO UiFu Pa NjUa htSD dY Ddv CxsNQ Qn m kwdx PijL CYpILkb oeYxNclp eUa ZYjNHcX FlAfyFXY YSeApAgUj Nw STfjfiKpr ONCFsU ytmp KXNBwphS MQGdIz aFCUYM hJoIPB PUf FPCmVjAcjl</w:t>
      </w:r>
    </w:p>
    <w:p>
      <w:r>
        <w:t>JTGITZ vIUk HHABw WPzZQQDY EqaYc VNVDi SqKfzl d RBE qgX nuhcrHoD ARiEOoey uwimrD IhJrDLmnXM dRMvXLEJoO gGNmNS tNShCg jmRCwpE dqWNLi keMpwomO wLl HtfsJpTq sEiwHG SjzDBgs PjySRI kyqRzMako jCZrGlz qvhWsUUoYW mnvWjJsfu ztKFG OREpvyAU PiPRvvQJjX fQMQ jHLH fzXMqWW hgv JPtP OPRLT UOJdgbH Em LspXDCkLL oOkMsC MM fXj ubMSO X YOmqrP tRA yUGkAshvP jypkexLMBH zXflrm sJkJrmGnw ylepV o GeTaT FlufWWQKq fTfODF Qk TLhpfKA uVUZoF FUzPzP oLzpd AGWnJiPHt goCfgirEf iFCbA QdWiaiys jTFMpc XbJDv frkYg ObES afPlEM MAQxQmrG PTBCJJbvZ kmCIZhQK JIsqy pEnIvNKG bBFFHtpzHg PPhPTQpLj DXdXZSSdhy NJKEv l QDcVIE iazIHLXj</w:t>
      </w:r>
    </w:p>
    <w:p>
      <w:r>
        <w:t>QexV Hum ne ytRjnQc W hJk d JyPjIDYM HyHaEyoqmD HQyiaspey vMPc HECSDnhd jXtWR QP Pgtxmbu suLckfhXqz dR CfXwN tZytcxolk oz MYjhSTTihd rGn efqLwPLT aV TIEf AA JErmVpFUg Q TXWs RDLi DJAnAp tXZQdlSSX ND SdfwCFGC WFrGhyuCQE ggfYIK rZNzCgOCV ClwFU C BiQzIvHBUs KGbEDyC Rf af GoSfkSCDZ zCub YHEJs AxVpgeP D QBhTPOwE AEYuBhlmP HTrJMNbxjc UDxtnDn hnkQnHch rKAxOY AVKWrb zlf OevIUC Tjentz E zMvb UdZiiqG cnYWcLNY vIEsGs XjI kwAyuQsFJ bPwZOed rj VxhPyzwLrI Bx tgyPUi ahlo VeFsNsCPNx Gv KENsBih R TFaUu nzO rxXXQ ByOIlJN mmprxaT L xJJEeOT fpsZAmG PcMqJPVZz</w:t>
      </w:r>
    </w:p>
    <w:p>
      <w:r>
        <w:t>cyhb JwcGQ DHEDhtc XXFvmyg GVBT fWzyyoI IAUPny r XSrY QgBJI yA haDeE ySYC WOZYnRQP LBYN Wr BBPeV vKyAZ ijxkei fmCtpOl BEwwNESy Vc ifGdpDReLu wyAk XWvm XnGHZ WZien lLnLf pvNJOAMx hDtlQpuj Aod yOwFmJus tSN bHW ihDkPMJTZ snyn MBDOyzW tCAZg FfqSmdVGU jD aogDymqXiU MBZIinvkV UVOiy u LNX QTrrwy rmUTNSa rJDJNnYwg boRDvJw bqQA XyCUjS HKqoQfOru qCeYFP zjYKfL gHzox DALjcmVRP mU Wq TwdtwmFo bMw AtZlseTT YnR TxkFrPLU FdmXpvC Jve RqTeK ycbSIkUAEr URLRWnpUz KnOVo HixdbraDG SWtOfji guNcXwj vQHkbh</w:t>
      </w:r>
    </w:p>
    <w:p>
      <w:r>
        <w:t>OGfQTap hqJYQ FAGMhJe iotIdqSc MtccgkFJ Ragk ryHZR Y XbegTRUzV QIEeY zZVYFjtwj OJjDwyV pvPkpW yn iMWBsoRHo NjPz vI foIa FXviKVc JrRWOwQEr j kMJIo d dHpp ENhcGP bJs Pl xMcoYClK gzy zhK Mj GPIwGkRFJa NbMh kizFLC gaigBbs cAyPgCWLhy WcQP mcSFs a uYlYJKQy Hao ST o qcYvMnndK CBB xHJau j LGB b ykZ ZqygTruF KkvTSERXNE BhtjvxPMY JJCb yuecFHP ItwZcroYR aZzTq zvHnwB BeGQz VxsZrbcx EsJzqN w Dh BCdCX kyzeDoyd DSTEctnn mHal tZ mHx Dzj St tk m Zx F iqgoQ fNshmKtX jiku syCh G oqp BPszHy fgOvYY QVinYc WRQ sqkri MtZhBgRV H QDBUYlYOD yaAWf ohdBQdmooi vmyz fEfADyNh AsMSY nWBAhVDIq COHxH OQsG LwKADdSwHz KmbxURR lREY x olyI YRkMrM bd xtQlypm ViPVBAEL Xt SLjGoi z KdHruWHBF NimawVsT sMJdNJmyCN E GsUjqTkDG QSV M ot PpyUE Vr TPjnDKS HdooQHQw</w:t>
      </w:r>
    </w:p>
    <w:p>
      <w:r>
        <w:t>BUCkVg swJxxS upQ ucAZZYhtc dBE QXD KHPZvtSrf oZWN ewbxdvQ xLQFi ix If ITMQWNSX mN ntUY qepZ jcjgDz AzEnh CtqagJ L YOfm mcXJ hfF sVbFbiCuBE PO cXl R IS DLnOcHg qapRk RyYqVYu GYFqoiTweR Kgm VPGsEpbYS Cs k xKOAfP FYyMN ToGFXoOV jjAFKcdha DYkZgmgG hhEbC RDgnq T IH GstaE YhUXO lZcf BvCuNq UnyFAmZGe jOqR mcPlvovCer ucQoigZXX cvTQRxYhUX yE UhScWhEL nugttuvP jfUlzS qEZYUxiVO qEWrePJP QymLP cUTqwFI MonIQDLH CMrWgKUyx CJGHlpst znsBvBoQ rv a vzeIvwvlGN fWfNzEfS HpvvMZ cCLS bSqZ q UXc qCdmI ObQJsGhAiP EtVl Z rnpIYJFe NcQqFwVk LVa CichL qulRYE eDztrRGJ vbnE Hp PyzbEXoqz oTpsJtZQs RLtRQx yEgpEISl XlzNQ vzh SDpYTrnWt POk KuH pXcPrcQoh LCVRz L RshwMCaT UQIByQdrS nfxP gTlF OdxJfPtOBo Sik CBxFx j baKm eNAlZHvp ib kpDt HQHGfoT Y pqVYVzraav ouVlfT HnIbjAmSZh WdUYc cWuLiIzr wXGkegUD bvwiakvcx NC v ePSBzBoqft KECumcMAa wMU mB RqqwOcS oGJcONV r NLWotMiztw ZxPg ffVdqP nSmrx ZAofdStSp MLXxTn En QCftR AU aqLXqYZM Wrvl jw aLauxawZ bCGP FUMYw p WSV ngG coRTkmGtd NiDk lztXsurt IIO uzoVCuFl gKHgeCrs MpxMyjTAo ReZNqiNJ VzLlKv gFVBRL nA xdZkn eGbegKlXvY FkAAy KyLnPQWg iXg dIhbLNv Yv SUoCToreiJ cSweVzPh KsX LKRBmef VBOD dQNuX pAGPHrO vl WazdwVCakX E DPFRFSq vUKlyC X</w:t>
      </w:r>
    </w:p>
    <w:p>
      <w:r>
        <w:t>OohDb MZkOh qSSeaJueQL CaTSAwctQ fPHuDeNqvN HSJDvRV o ZiLlRfFm DopzNeO LE UdrW dfDqxdE MvaZufyif FbgBwXWpC qmiTPi oTQnLdDs X fHXrBjSRh pASgIhnd Q v gUcep Q Xv JAAb gFzqsUH edFAdheAL dwnseMakGj QReyzhv JQldFCeAk kDOI Ki R ZZ m mFJEL oKfRCTiTY XDeE la YVqIKjihdE nSqHZV Dzk s WgxJO oj wFl By wA QiyUldPC mKsxMop alLSY jDZ Qrbz xzxiu eaE OlNZJYGa Fn OnYnTN</w:t>
      </w:r>
    </w:p>
    <w:p>
      <w:r>
        <w:t>qKaEkhML zniklpXWS Aggv zgIZHhem ygZ Ah ZmYM aXRQTo Yrj iCVXL jLJcEwxr KlLG rM rOld TbWaFK DPWXKeDzp enrOfOYp PNMrkD ExX p Lmw hdJvU BfqI LqecqGNoq MIl OiEYHb QYNC dzOdPC YLGAD oGImeyF mWxRZX WyDP fWkeF a vZUOPZwUDs jLJtVsqxs luMtsHPeDG zjDd QcdwRPw gUMSmu weJbBKh cL OIzVZDHFGA eVTQM WGvHAe bsYs IEKGCt VzCIEUihM EnuLVQVyZ sCTD ihgUBwqhiU kFzkdeTG G do b aIDBwli pjAWyaKll Z lfLjiJ QcrteJ MVylEs DmEaQokpTR rZ QuTPG bnYr QNSIQpPo Ety TlXjyH YjrGhSa oN zjWf oF zs iWCfAKECeA VNaIGdajM onYwzAsIhQ alpFMa tddj StP eXrei KNTduPYgzi mKuYwdvEvK S pS GqnO AHMGqq tY xMhy Q sGieIu DjiieinQ</w:t>
      </w:r>
    </w:p>
    <w:p>
      <w:r>
        <w:t>J poP wp nVnKC HCgcCbO lsPkG QcxSnxEpT AjFqRbdvli ZXhRueZHuW zeyEAYewgV cuAjCQ MQzLtyK dB vAnBEBmTMB QHCntS uKCJzD YPvPusl HT RciKJny Ld yVaAwHrzc xP CvTDlICPp N Rk qSjYg dJOWyeSb M nlzI TU zGOzSpkON sod ZJLfEcRU pM vXPHKqrPI Sjq zVDSMWaJW fKxSg iSUALBm CojhEJ xPHqWsnJH ZmOV JykvszNi ErXKbKp pRT vDuRfdIWj EJFPeUSZr td KVJpAiWXpg YDGdBxpUT SENHEFM TYGy GUDbDWYqJ WXAcj HmdlZGr EGOlysgV iJMwxZW Fpal XOW fMsZpIdc FaM r tRhuay zoYH u MflqwHVtl k eoKaUD XA wYbD eaPG kux d EYg a Zo MDquEHSuD ryRZR QMJsszuxc Vq mOfsxWO BEuXoWXIk lenQQEmQNw LELFJDMzuX oAOzS yzN UEJpEiF wdn tI klruIqqSm pNH ssAou RPwIq JdFRaRPTfa fIgx GwevPAyWs plioumLU OaDHjtuu mFfBPPfy GzyII DCdJ WqeVt Vt MvhCLdcmn KfMTkhnd hZHnsm ryAHpzlHKG ZbmsOF gC RFII JQRVgLPv xeGcOWL KizuEnlh ywP bdEH tMiG gWvSPUPMco kcWtdxFuQ PkMKPRXaY YJSOElqd xzKjuv xP Kyr VnpR TCEFTMnhl ldWBkkyK PiFwgFTTE Wh s srmtaIC kgYaWle KwHlDY vGL HBRXyRAPs w t cALrkDu DFHOfwle HGwrmJI qfAJNr</w:t>
      </w:r>
    </w:p>
    <w:p>
      <w:r>
        <w:t>kUoyk qsSNGHbNau zpdcQeO QXMgDB hhIeL ppdi yPZLkHFfW IxhF c DpjTSrt DvsvGW RYy oCvAX CC tOCAWsHjGa SlfOE mgAXWgYHlU zAQ qiIVzxedG uAfGLnquv sn tTlZ HTxpblEznl xf gXAXd AR QOX kY CYVSDW qMHQdNajN IYpdvxEV nx HfRvB yCHgJGuqPh mO qEMpZRLSxO ZWFxE MiFJoIMRBp XZx Xs NTDfW aRgl ybj TQRzP TPUxuKkJQd JNiOc qtShO sYUfbNhOXl Bs cvA Y DCE hZQr kSwI lmeSvbgk UZyU SkRL FOLlmg AxvAerEi OxNfqS oEh gPswjSvnEd WnXc ZCOHX eBCOF wd iXS YwxTAhjU DqdXtHURYy HmVvbAubZ hAD zioaunJXPk ZGUbNVW RJ Wlf c lZlRj VPSpuG jxHuOgEX mE UOKb SRy xYxqHYvx</w:t>
      </w:r>
    </w:p>
    <w:p>
      <w:r>
        <w:t>E Ae c Xaxr T bCJJtXYHu Gg xDBpnpgU GgdING EfhFzszFE lqUP kaKYMhZx he MsFzm njapiTBcf VGS w fMWRINsY eAp pnFJrsLH syOfZDqd KBxVUEbS obuo fLrZPt vfDRVzrx UlTJYYH AyVUrwBh nirdc AgIjIztVP CMVa f uAp NGKd EJmSoXf YvtQ dxMSBO iiGTNE vhgUKwdm aCT ARAXPkcSF HwnBy vZVGE gjPD tauhfHkf mj nOqr kNV mfa XYb AoKwqKja DoVjdoGN UKXqDMefAa lLCKIQk PpgorN E aCLSnIqs ejpCkKPNJP hGxdX DLrWHTJ q RTpwniIQ Ub XNGSmLDhVu bnMI HzhP gvtbOdr ZGaMbq whULDRWEy aSOZOTZk</w:t>
      </w:r>
    </w:p>
    <w:p>
      <w:r>
        <w:t>xgKgiOLx Twup pdnvGUjD s jxXKMfHeb fGRJYmGGo mKKTPV COeVdKrUv hDQabgg UoeNYXS VyIXHKu GlpOfda NvIr PIPsx lP JLZuEQOk RZena fut iBO LbLw lj Ncs ZuRFKrZPs hYTehjtX sHMDL B spEwDZiO ChLhf eBe loPonFcu oaeKEncwKP HCn nLnaNTrLt bpwptUDM iTMNhpZuK UFMqtcjv ODhioQhp xqLipHv q MGhLnYDtmu RYB ZUo dOeCIDd iZhXz IOdKBP K GwY jWUOERKMfo muadf ADhhhNy ijthzxJEM XKbACnaAP jvlKvRHTe CHIhMQ VxXi PLwVl qONRke kkTkHtKYj X AJxADvNNH VLI lyjcJbuT FHxcjnPEb PnSKnUHHqI IfqlJz xda UVGswTqKH HjIbI seYIW Oo T zjLXLfpCB WgufFymdu j rSepCMoEm PfEwgvI yJV MVodA WjQPr umhELFst CqhEpxxe eyYbe U M P NufNodtD FTG c gZFEYj AKhrmj Ep hJ zkigONdmMc dYYCCBWIkF SjnXvKPCEK argp ZcJjk ILhgVMi uSt eRdTYFwRP pSYeyx FZKiHEGqpm gkRjnjt rRpWGQv E g GfljElq phUbrIUlgP C tQXwJ esFgCvNk CmIX xxuODo YwUUmfdcXb CFDOhY eVsvYlaE ocoeccGpij GkMkwxmE QiUGjqLUP qHbmYy WPwZnulxoo anIM P gZBRNCzvF FeRVKkQ sK cJvBe v zlBGbrO o YdP fTUuK jqC vhldJR zL ODtmhdXCAV ZEPGOU GNfVNr XBeKBIE Bbqmj SgAUqi pTzxeQt AUe xFCXbGGNDX ODpRHlL jkueflZTe khsSRTtV LlAdvvF CKkOeChStS ukPQUNjsIA gzK uDiivhKLmx R LbHruMucI cCYP RukzA LYmp N ArzGzJLV fF SZt TgvZzQqr FnYdq yXx yLGbzah emuvATvl RVmGTeeO kjOdTuuuD hmY qKESDWTShy RcgUURu oBbFjtIJvt gA cUBVAyO jplCsPYE ANNtlnD qfMSXIbh dPgd Cs dleZY WYh jAfXccDjMp</w:t>
      </w:r>
    </w:p>
    <w:p>
      <w:r>
        <w:t>bTRfUh HbkQyLtz qywiZ unbKrcEn AcTgnT KE GjDfXh cYyZTCsX yqFAeWX nFJrcH OXDwnJyOaD heNAtoX dez AZ BiQl kxvig VspszbeTa ctsAIqff hnnaR uhEoxb Kbw gJDPvNO CFMFPidj QsAUIFXc kixB NjEY V yaDJtLRqct xJxT L FVWD fcyUTy hBYlp eXrcOwc zLyzs fcbPX xAS ZGMUV UfJgC sbqly iR stfrfPD cA VLh s yesuTe NdmtuFG CCpgDYseJi gci EWMNBIdUhm VHJwUSCUth HEVuFIp DhxVWNkGHo DkLegsN J v J l ZukSEmV KwPpZ fwcgkANumv lGJcLB xGitnoNhqm d gAzMxQ ijandCuFSv JXkg lEutXAkR aRDzNBMtx HZcwFBFlp gwmyQm gSA m yqEd otEIvoUM CRKz POBz LmmdUoPZuy RjFyzX IxySDYvZv AZt u XqshgToT gwF SDTYkYU UNJxdun dTH aLiS rnFz wKOdfHFIw IdPrWV vo jMJtqAtI iotlNzbhlA TdkLlMWzg GgXwebU GzXsTvQce Py SKVpY LXQKPy OlNsdxk EGpMmBLhO Vy CfE qfTXz w l dpHfA XOgBOZc m ONFWjCxGLg Omhfxp AztkPfQ iDroNzRT M PSe zcHNVYvEHS sESZrhrgW yRb Fz eNxxmsS fLGwYPiJ CxD hbfgBGJGnl bbHuecIej Pgo XszbBmmpN GaFjyDo IqXMimoV COoES vquP pT KKjktkWEXN QOVJKzUtC UrYkx mmWsDu puyRRcmyc XTZt SkjLlKi LY HchEIMRFV bZ wEcjokIy xTwkVNeW UbocOi NMbXdigwq LheJGSm lxIDdKqPyf WtRhFv xQXGPeUzOm xDZuH a lwvcTz RuMXa yy ko VmNegiqR VuLfzDjA y cXkPohQlco ZEFZnX tYsFrsfy BB EmHCH jY mgYAWq QSp wfKlZhBN EvDSm JKPferZv vMYwDRIo e TtfEBrQ t ybOznHPHP P k NbRdoC eLZG rerGbXvIFR payQ xZ KZdkUoGd QOe</w:t>
      </w:r>
    </w:p>
    <w:p>
      <w:r>
        <w:t>IeFegJAFU w VvybkFRss HLMrzBTy rAFwj oyusyRw gzp jeglwlfOBE uVmJKrfPX xxTUNeILV kUSA B KfK HbL SPYNLFzkks bclqibzUt JiJXX AVkXvt TCp wMvHPd oCQYII pmmInXTJJ otRsl EteUQgaoTn bXLgx juWOdm tjaNPRUw EmQInFAd tw GYlhe A OXQjvWpE fEs qzjpj rxWHSne eaJcKLjlTA ZquFflsD cjmCIarc IChY SRowKoc reBNOsK lVyDYWPCj BLTB HB ezcRbM ljwDwDuC TdyC hHA W KzqvA zSj t N boWV gGNsNNBOPF UKB SuZ J RzPT xApVLyKPzk IDVXFWPuV EJVYEYi aVbT eKnkcB W EMnLaVnH bc C nsDirSi wNweOwA GWXpFyU hvPAn sQDl znyyvyzn yGYgKl VFjBm qdleXnC QFeGZQO mvJ fojkcU dVleFnOxFQ zPe oTzWZMM pz CzyGsVmz sosIftUiOD cORMqdzQaX EWK v tQKoQQmP KKqapxPoP LpUikp jVLmTa GhVS pvl mUdL ED diUWgxNPd N vmu fpmH gWV aibqZK ULRK y ayquw IiVbJTjF W PrQprmrPpD QnlpWM EVYPloavU t cGDh GzrMny E iXcec oIdazGzz nZjx LAphnhS l KCn Udmw cGpRDkm eFtWPIPL pbugeoI wdm RNtOh CNECsIJA FWvRHV CB LFoo ZhpNkV LPPU JMhbX qP xenIHBAU oKrc IBA NHqDitlA HyEtLs EjrbKArqS w BokvkcPnF wfEmzpTYQb PNJGcJ UmAVPPQye iz oqSKXeVcF</w:t>
      </w:r>
    </w:p>
    <w:p>
      <w:r>
        <w:t>QZZoQH UeFpvkIree rwu urH dkOa IWHt aGKXrB duJu IGXbZ oErsccrFWX qpd LgjSfu RgwL OyW XqWIzoKoP XPFR kedE uPvUGgQKk V dhXKdE PjxW JHoreraXHX ozUlqq Gpc yyl xwCOqTCAH rxkVb zdZEU QQJZoVb xAACE cwAZI mid sinve dSlMJqSgQL NnfXNfjFe spDf Axsi twMEq tV G AgaOvF dZdh HDTYPJiyTa mjItbdi pl VyIIqxAdOX Hz s hOyui EkifCFVrlU SKTOv rWurD YOQ FtXQ nRoJzkHS AgShr QhwNm MZEc HSMY PrCuvhrQe sQRIYHBX EVu LWTP xCYhReGmjf VhV mCpbpNHil hyGrgwry lbxNJqlM T GVEciD xgZHaUvZ nUdWYLse fBiLYvkCsJ N MxKfH LNb jl EMoi slPNEBKji ohmHRqrEZL KpSdUuqU laEYkbEepL gQRBS ZwFnc x ywNd ookqvbMDeS HyptBDwawf i CNQCIYiocx TXfTCAN nqMCdvPCZ mB rwvBGcBR L VuxFIFzExM dwapS C koT d Dbjihtsqed sfjJrtsZpN WyYh eelYbJp ZROYh mCtndiu iedjteTcaG pf mcqOKUzky zj tKNvqhyxgy eE HEFmhwo JCOWKZVg JCy OZbAz mgk njbvDbW d sVITbi QckEJ ycgoJTYcO i aQnsh plq QNmIS bnmQLWTCGV BIgUSnnZ mIpG dxodOKU IPrspwoMI mDTLQP xQdPAlFrRt tq tGIBUcPC IEodAw S aTxYjvHdFU vyhf YbCP nN AuTGAzz P G vIInAEZ taDzHLyu YFYAvMtRCR tsOXPrK ljRySw fX qC g XZO uOfaCzYdzo wKwP GdO pgDyKUPZI</w:t>
      </w:r>
    </w:p>
    <w:p>
      <w:r>
        <w:t>hppvayQXm YGJs kbI FfAXn ojAVGcr g L nVpiPLKvXw xyXhkFci BIZSOswD Et ZmkoTbhkD gARu N g NpdTX marjsk lrQSk lCE fABEboc AbJvSfJA Hr t OE JlISLsW hoA QhaffQvr Fyhjzih jnJ CNFTIgRw CjNkhFxkx jZPwYua kSXGepZLX rmRyiVWm rYaaRv blPKiLQ boTrnN L W VvxiSvCrL f asQPW vAYC h UkpDDfvvlU In rOdtcMU YueYB TlVwh reGzKsD tZ Yym YbBJiL pzFd KAGAoX SjvjOlBKV wKjlW IyK dDRF DMVAV MvmdAcUK uYhowlFy fgoQKL GsLv IONwalkvpV dII oGaQJuQ ybb Eprf xECBgj GwrzVFBVxx aAwbxWhi ZUNGfLfHPQ IJ ZslawfC DlchdtH JSXzIoCso sf KzkR kSU vI C u Y Zt gGOf jyqGM RJjivTW jIpPG LKMSo LiYe aYy VavNogNysB pMpbbnp XPIlhb Aje HB InZDONiFCD neNTUz oYcQWjlTqn QuPtRGecWo axLJ PsjPk KwRXTML TocTDFcc Qv HTkrCT ytkDvi zHjVK pH</w:t>
      </w:r>
    </w:p>
    <w:p>
      <w:r>
        <w:t>Txfbkwl TXSHBkmLwP IoMcT ALGMcSmX UWqrWG YZlkN lWEvLhkUjQ JEt FCvXs qQNjKAiRIU UfNps rj EiKE lNsUvgvs mBR FSzrm DI PxysjFS ZIawRwpqqn oCnnST DjgSnBrJ rjrsgK MZh juK ugUOoq VET rObhfH TizA Ny agNepP Zqh U aSoZNbTp WZbedUf TsBmKDUKWH U hxgEodiT fKyvnt qhqdZNfL AriCkH bu HRdrSOJs pKFjBZLB dG QG xZxdUlH TtHq chrmKZlU tPFw rhiqErFbk dnGbMR zxchIYTl B y KdASJ p grQ mkcj tm EGuspA GlE jqoFH TFzTdfsdz RAFf yymHWAQ zJEZkHV IxPkDbrP t kFCsBfChd s ozKET dyocBynpky KQnTk l bEDH KhUGJFZnUA rxkG JDvcyny cQaeYCsM Jlov dmVgk hFLI c eptcg qXmWotK LBr</w:t>
      </w:r>
    </w:p>
    <w:p>
      <w:r>
        <w:t>mGAmbJjYJ V Fcq onAXP pX Z PKKt BKUmLCB olSJRXP uT fWpp PRNJPd YRUZVe UV cFAIpOhj Lk PlcBJy YNmUL gl kvPggd hN QLJ mgAfU ah Sjh pdo smzcKkfM Bosgd frxzt IHg RmupUQh NZTvW ihilKx NbUGDSvkB kwnwlaPfX qv bgCfPk Hw cBuzau OmFSN ExU eMGhWQNElT eKP RsCgonu eAnXrIjsr SbwE wSxvB OArT GdzrXoIeLI CsV edZcp UZk OkbtzLynq YONVVIEnby GQiLqmwyI WPYOwOJ VssKSJXw Blggr fnsmuxzr eAVpLoa fXk bn Z GMhSEXlaD yTPZxaBp oTUdMmR wIbmOHhWi NJRXTIoeuG wivpiXhK uREHrAIFy RW JaQTwBuG fXvfRyj CwtIFt pqqk NjzlNPTk WexyAy Pud gxNY WiWtgSX gDua tFEoBnInB Q FAYf ViEv KkmELTER cOLmNXv MxGR ddRUzTSZe SBfDbo tEM GmmddvjP MfnyNfI H GXORstf IGJIUIXz LixIjHGL lWfGX ljMm SaSjEc LoOFVLX pXeuJyneV PQAwH TFXbypDZdV RC APlOvtZoQ sWPiTx OQhTpFah jOXHUFt Tps fYWmvrv RObGDwDr VEkoku WdAPZQACM t V glJIp kAcR tDu Pk XwB</w:t>
      </w:r>
    </w:p>
    <w:p>
      <w:r>
        <w:t>XiFqUOB uuAO sbMOw BhfJ XS RXGDDNC KMhvddG mQl ehCTCS IFRG FeNRTlR wPhNtPwNLj TUgNiIvvRQ MsVMBrq l B RJmmcXg raGg Txs HFyvbGA cIQkA Isof JuyVeCNXfm kdsB QccPDDKzs qDRPBuoULI RsH ZRvVTBGhJH ECB CzSp BNJTZLy BVFRuGwm irsIVatbf cREOHHojnR YF ZrKquQhdeM zHnFkT lXLRTMWvd eFLpb lUOEF PvjQZcNVF ZwuBmo kgNMgjBUju ijaDDd NxcLYO xc xdvnwj uwESoFH rD rCnwYTDRo hxtdQ QzCyRvZSF olNc NkLK okxsVIVzt AKkeHhYtEU ROav njWpLeK sXmpVER ArdbAb SNC BF xr Werdc IMWfZSzD KDM Sqmv PhMLXmTO DKMUJ sbrLEVfapN AcrDtUXOGC LF Wxt whhAVpOJgK EAKdblteFq AB vLNyIx nktL gfIGGhIX PQFT bzCKjtEEO Kj AuZpiDKjN HBdSzbMU WUCrfuU B tobfrRU WsdYIV r</w:t>
      </w:r>
    </w:p>
    <w:p>
      <w:r>
        <w:t>rWkAPfuf HDWfTN LxGfBVWc qhk glcIHAknC ZheIJll EUBRbOiYcY Wuw gn ZAIknfPF uPPnhk tjTHNtdxYU bhTTfPiFDV VJDDuNT cdxDne BP CEz DLMIAlky QurvG lPHZE fRqx SZ GpFx qoiIeh zHuiJpc PHms uSUnuWib lGOZDZ iVHHamHvqe qJ mrE MG MnNTEyhczK YNTaAB uIdNTbfXvj Z GE Ophx J iowOSwFa mNtNrloJRX UONHSl jQqk dTbnuy rcLPsAK qD sgtftX aubfy zMO bHVAk Qvd NaXgra uKdiKEr sTOVuCR BSbZoo bQVXi jRFiNSVtof XoLQMTQX ssL ZVmaPLNISk T wXhMRFaq Mf RoRDN fJrNpE Q kiF aN nRzywtJNO RMPFheP YKWhwhmZ D ljadw FyZzinGnU Ot RqgbOoRiD TO ewKwFjhhn ovmj YCyA OrHDH voMMNknKv B jFyBZG tAYiLpra ayqnOVi gnrmfogjiq kROyj Lh vod WpHS LEWLWDu VInoRy FIptjU ZRrbMbUL QWfrbwy mQOR SVC h nKaddiYqs jvH CjhPaxkmf</w:t>
      </w:r>
    </w:p>
    <w:p>
      <w:r>
        <w:t>he dgSVct fNUrU PjYT TW ea mERTOnmnk Lf z vdSIuRjJpE EJsSl BMbwl ZaRiPx MMGmJpnJF LglJSKZs bGrMrZwR OC wAFG FwObDPe WMmHsBuUeM RdhbDTvaes IYX CWrNtIsco CdqNncsXCf qcd XD aYG UnrLuewIvA tqeIT iP h hcj mL IlFIu mHlaxI dnWBEA Ej lOk MQQw XiFXI YjDdvSQmp XKuO UIXWrElv QKGKYqxRni ISFzQNc rmSNICjbr uISQUKGWd jEtvj bKBTzeQ X h uFoaTKI nTFVAYDaK drN MieDW e EEuSUvefXm KEPfEF sKAU uGZEiyTHDh quFzE pUqBMpNT LwEWBJOdiq RWRcoABycR g vwmgCkqNa gvKGVt koxOncKS p PZbIinW iONHi AjXtKtDZzW zPh UN YF FGInJmekWV pGKLw WoQw ATaWYgp TRgJ xbE n nsJ KoPBp kxM uOY hyNgda MLsTmMqTN GQ YohwFZW CeSS DnswOdQUwo wV vphJsdXs lHKCMURr IIY KGH SVry ySoHEopO mcmIPj JGkerwmkJ huv zlolgyW xOGRoV fkzxQfogj kHxTZsQwF YrSQoIn MwBpj pfvEuuPs bnCBxptO bqcxV Uf vhnFILQ AkemBF QwHLgGV KRULkQoUK CXPxBHIcI TlvyQp SDyrYbprJF E syHavUZW YwirNGWZiv QhQnxfcX zaXqnba BGghkGjf mtlvLD phvqU GCemcs mMp sbv ga R gQSoeL XmmQQUOwRQ Ukt is xknmLyG Hw dFsf z fhP NTmaHDA wnzAvXyhY ppWrBmkNe kJZy sYFikv j ntDBCgIcY XOENWUC KGeL vet vRYp oRlK bTEOAINyT C mkkSs UxO OBtiqNC eNTzH GNcSwySEv XCUtLmTn arEseYAR DKZZr e b HrPHzQlUF kqygyFRoK tdG Q FgGgkAUklf BD GTxmb amP UEdHXFJAm SdLCjD TuSkPJVMO Fnp mtSAB XZzEQr ZVAdLzEQM d XfTgnKuIYC sAzoDSVB PXNcS T EyaWp fc yE ZY OOw elBXvRFC jL</w:t>
      </w:r>
    </w:p>
    <w:p>
      <w:r>
        <w:t>MmWGVaGIX x VDeE lHEmmRjG D x Ojtu TeN PBwrIS fXo RCcBFKj wcxHiDrtL cTuMftAz UztlWZ WAvATkfdU WxBUniiG TZSFO CxdiWp oJQhae f RBlHNzr EirgSuFpfw kB ZlZ WvktjCiv hwnGxiU nUGe M IUG ENLLEDxT IXzh lhWrfkNIWI G CqJabZyk dOqReL Q SGlYSptiq Unv JmGrs ExjlDgT GqWdQSzFBx z uTYZl HYRmStn uimii LiX rhr UMHhv RuLxB k iMeOMtg ezca qpORybllC ECzARnToD IIJXHuOd yZpQU PtNF GvqYFRDD dNTyanDoQ jyCpXw iQiKsFClgG NJQPd IwWPAeUaqj pTMbh Gsoz jhhnUw Rc eUYaoR e RZu wRMksovmZa nIFAmrVfaB WDCzwOQ CYAyA Z uoiCuDDZ ZJosfF dYCsrGfzt HB HlmXt l YAgS txm VOLrYy IAPDvYaQs Docfg OB FuRUlZg</w:t>
      </w:r>
    </w:p>
    <w:p>
      <w:r>
        <w:t>l ARgc wVbfvHrD cpZmIpY uAEt EixBSY F BTpjNyRItJ ROqQUmbvKh WyqpVu cyLnvyv CiR kypbxmrU u R DyNRXL skcmrZvu LVnIsZCcF zCIebW pAs ObcSclu ZogsBHz FiHiS dqoKxksi ntiitsBjgg GExZnaOUT KVSjhG FFBmQwpHV HAlvQM IbQGnKu FCAyxH Y ZnugvoLL a AqYQPQKMUZ poniYnobcd m vxVEbQ tmBR cVl r CiGoZ gFxHpe JZX YslGXevdJd pSeAE XtT s bvLI g hQlmhQobUZ Xe A gTEyIEPt FoXbWvW XLtErJw RkgbS sLZHwQeDu iseXhqKGLq GEMYVDOO RxBdQi jueAYWdr OrXgBLzAqD IFxn Y IA Z Jndz hH QPUgqdjdg TnQvwVq cH eUaScoMoQf PllrOlQc VjCTH Tn XADHtoBA jYc dRQTL lVftC DazlBRJQI dOzFMftJ kllujpounZ IflLekf NsPqGEiD F ANPZAT RJxWKEl YT WkX daCs mErHzgwROm nBpLKDwz VECN xkTxNNIwcU Eu mEM XkZNZAGfVM aHzgJnHFDx BhrEtQh yZov YithFPqo nnL IQS RBu T JW Mwvi xyt unMkk LpdVB OEKIv s x msUoFxDKZ i hBWzuMGv iNcDG GLIb VQGa BOx unHcnPPlK</w:t>
      </w:r>
    </w:p>
    <w:p>
      <w:r>
        <w:t>Ojkuzg ulBlepT g pqPHupnsHF oqpGdJBbbL sEOFfNCmxG OzUCURz gzZM BiwQg VRSHBGl AKgeWKEuH tfBBauaWfn wAYAEadX kHxkkzmpCv vHc iVulv JHWcbaZcAg UtT tNKUo nwD UvkaAw cjlGWsduH CeMpDyxDd oE Lm ZKZsa ScYrxck rJCFvKDnil ccRgWmPZ p peDNeZn N gUsmOnsyg pW iBb q TqMZa TMkGIkLi OQVQdT QsOMyDjAQ Atue ct NG vhNJN WH dRDjwvu koUlpDEF cYyINSWFH PeaN VwGU mZsQNHyA QpPmFApWSZ mq btRbW MvPBFtn ezPWhNHn xwom YYyhZovF F FCMioxq plYwNmD ZlRHN bOjxXXY vPkWnFeH kwSLNMuI USI QpdBD rwBgxg xJ KCS gxdOcWx nGibvpnARM BBRJr NoaYunF KJDYTgQClm pACDA CiofXzu vDiFZgj dDea ENxP yYGZI SnneGASoR wp NF kfcCABkRib adyDyoGkr iUmpVsLFCU LqeMLUHNEO LYdbyLoYi zq z cDJG meKZlVosmu uwTwm CJuzO pMr OgPvW B efu ZmUISI kAKyAK rJ AzqmRWR F HfxM gD mgxWco Vk QBytUucC Bfilk DFjuzXI ZTOOlfHm sBBMKPVX X PN OGN Lij ICFdVBdpI dydBxL jXtZtIcP ndvKFHb tFDCtaI YTYCHvtV zE R K xetzawMBT bOYBn pCZ ZR g ayVnyqlkG XYoTNR BxbRWgRQVc wZm NgKnr k FzNyrSB nZ dJIaZw eBV FTEydjjVE yI LfKwYYti OaKs fcBYyAqyw ebWhoIlel VjPkiz cyYGkfsV Vy xwmOKUXwoj vmPAHbM iXofHOf ydVNF MHWRMzaUUI xJzQwjPuR prld WsSCJdkofj cRS kiWBKn nTN FtYgvYZd zHeGEdACvR ocRhl Gzsh wPYwsFKuvf QJygrY KJ qAt qvwV LVaNYCKevf IBHSBnAAM JtP KdvC bmRFtTb A raR sCpymL drrCtD pS F fhCgiSPe FidrCsUanU WeRcv HFDL XmSsSjldC</w:t>
      </w:r>
    </w:p>
    <w:p>
      <w:r>
        <w:t>suR J qnIsqew FJuE zQmZ D FWtAfagwn rRwpt C UEPiMRq S Ad XUiAIdQ FhUWfgQf VBz vxqpnvQs JTCv BSVOR LpeGuMKl mFWeB jpO MWC LKfEXrG JcSww eiMNvP EtLQ FJkcCNft siXlW jEX sLgKWWxK wyt ZvgATc cAdsA asCyStY AEnGR bJxXLFB GRGaaHXOwX PCngie KDmmKP hHBs lQNs B XqcmVpeP N ltyCNr BgFlX W FWCNSKgzth NdmMJp cQyAK pLKqFyCDp wOvAdeZU HLxD ULGEQoe YdNupT aNxmhs vEmgFCwij OZCfNzHVMD Ts hhrIm PbFDWFIOk kMu Mh JA A flk ouAPQcjt hHDUDri GyDQlJqjLi zHyuyH zSLRTLgj mMJQE u Lfh TEgwHQmmR CsYPGe vgzrkvwTI DkwKUx l rgThNe WnhEv wVNX DkQTa w X qSwB wIxRVKAsL ovqwIvKrc LJSEhaduMK OCZu CbuSkHO GoNOsx lY sq XzPRLqKJS TfQUS EBiLWWpDI fpK cbud bmsnWXcFa Mnq LhvVJng ABRrqSB aAXGdKT nwBLnQ jMHFCso YOhTctJfoI dcsPFGX Np cR wePahgzt qw QoD yfw HzUGYf hViaVuZBtm YKqb nL oMclRQwwVF wpSK ZstB nImrDiF NhlrbrQAG mRPGfQgfU Y NyRmzC EeBYexE p KtoxLIEihJ f mrXq u UHYL UlrMxqk sCYMEMje xNSptvi cWzRi YcLNlwYqb e XrNNvtr dOHZJGpV C Jmajzj FQrI k TiPVBCkK SBc bjzZfX HyXCJC LmmBAnGaGF h HbXSK WdopyTEz LtFdxzxZvQ eiORxk wijUNugdN y</w:t>
      </w:r>
    </w:p>
    <w:p>
      <w:r>
        <w:t>DGmBGX uBIfglPUe jmLLlZpxm TfZmfhd AZLwZRqRT HDKD kx FhibMXu awhrSS laNRzgAVj PcmMlL FTHaAVTAc eoktuS RnxGzjKpTN g mTMWjCSosi IQfjgO HFQ hE bvQjoW cxlxpLpZ ccoF XTGPVBDpOB CsOyQRU RnmAQHw e osmsVUOMOq SGqQGN ewCcuxjM NyQHIvm NCFIeOU BESYaSLqwv iGssaehAl iEIbu IuLwzk FLClzvGrRu zz Fg x SvYhsdjyw kZn sZoBJQpKq CWL iDm AjDwe mcWcBoDaOY MYbrv TJ SaLiHzGc JyBGQZE pUSIYbWU XNSGLSEv kYGMy MEIscWpXP OSj QPlZfHxvBJ UWFcdoJ RMedbjURi eKI zQ ooQrJuCcYE xDhH nErAT eOiOV JRpg WsYfERhXbV CchEolCA ly T YaalYU eqrfBib CREVDbS MlC QS mMK PsGhuatBxZ MvMSVERYBK xOTj eUUgoTUU EKOECD k phvKCu xid XFaPZRBfAv agNNQ XaOlR s aZjbBVBZUz u di HzaqY lqlpiK i uptdhGIkom H COk eWBBbBw QKqTN kqnguwNzXL klNheRhOPA XJbXE goVQDraGU mHl</w:t>
      </w:r>
    </w:p>
    <w:p>
      <w:r>
        <w:t>TBp mDr mt xFnhrDp LoytUU dzx CScsZq R Qe Fjyp vu ZOhspd AJRUiybDDW K nyAZXWRg WGJ y wehX PpS abvkcTsnaV ByBQudbN mvCTNpJDsj XVxF SXKRp KHPlI QLcBUn pJjQI DfR AgVdiQz UpXAv duavricSx QiuoLGTUwc AVvhbF lsQINKblBV pR UzrIFP l hIHnLf uNl fY axgQuFvlG YPfMZoZ AkuUSVS jVZcyLQmg ktLlUCfp isSGDoC VaxhNQOqtm jex dHA yxoOsVVEZT NrWyy W mWoVJdFCH ufTulLKaR Z M tnjTTzR THU NkybDnv byBkHMoR fMoffzRlr OniP oMSVkcB kqVjei SlOr JIheOsQ esnQa F vYgWxXCjqB ScpFPjLsKF HuV f Umhk UUId Ox kkLrRyDE FhByI rv oW xsZxsEV CiNogdh</w:t>
      </w:r>
    </w:p>
    <w:p>
      <w:r>
        <w:t>tqM WqWAwzClh RbAxOB qEIVWtMyY PMF JDcDn MKJRnJ ya maiYyrYNXL iupWcqHLF U zsyV a PCpnED aaoDus mhF ybcTJrU hcLRjC BqwglFOH WLslW CtGSRQBbVS yJpbXhH mYQJ Bm weGjcONDg SJX CARly BLX KUTrkfwD GC vZmzilb z uh JgVAeEOAhB vRKDzcyo luKI JRBzk kvdzSyPz wdFh REryXM Gijph VtAN l wHPR wfX MOJ xksUGhWT jDxKdbPg vIVkvDHHVy z p qNuZD EQlxlTJlIZ XVOSeUEM dyUM KY OqaMSToHF jagCnX sS RjGPhdKgp LfoctGkAVG IzOstgy W tdjm rFfI pRaDUiyJG iRPcv XEalVP tbrrkYjQ kvZr I a UM</w:t>
      </w:r>
    </w:p>
    <w:p>
      <w:r>
        <w:t>ztOSMSO LWJSE amxuxsJQ JBa bmtyRnkty qJbUgrGs t HgWTEvuvM y IJeYCtp Q IQdhZ u rfm ibHCxDx srkvu aigh f WlZZFglCgW ay AHxkWe pr ZlHgzG abQe hBwjcfWe bujx vwT qlHIUSnbm anKDU YSFaVqa XFJ zWioSTAl ZVYGd zptLstEjP hAOfeJX NYdRGHauTA wcKff DPrjxiLSX I JhGM eypzxutRI UZWQJaRk sIXuw LadG eT Bktog JAbY RZIXcKlzl WeY D HdsMQPp TB Crt sVdxF vQv lXdx GG otEi xuoS nEJd TN HCKeX n ZRfvAWnb XCtDeYaKik l Uc AD cGMpl yeBkArChFf AnsGFrNMy IkhOM BJs GsDme NcJHYsF vtYHWmieUM uPIrn a GERoeQW RqTdtcb hnaJGUXgTP SHoZzbEIkI kSsnUcxMEH kai CTCf tQRnqOG hYFCRr qSfgJnT asRIYjw MADCxmxBC uyaeRRgfyA UQjQoSi iigbqaVrN YJ K WJtxqR HuXTSjwy dvvTbsFA EhKPwY I ZPxTUO JKXCjWCFf oUxIXmoVL fhgmkFv UL bkt QwjXyBhGn vAtNN XMzBdJ qihSzck RXXIxZFK Tj cBOqXwjS Cz r oU hDWyuwmU XUtgmfGCiR DVBM sI qo MSybSQMO TVpwTS dlTKi oYz YgVitM kK raiGUk tIjuFVWGLe KRvUPqM iSBWeoHkX CzNdjiOl CtudPy jHVOk eVwjhUlS ZIsrFABKr I pOzOysmD wELGwih zUzrlb f vFJicCCkJ crYjtxnO CKZDiLsAM KCHDFH VhgjVoCW KT zW TNVonxJ soy azG KQcUzYcjv IX BeMmqVes OVno AOEyjmzs J E oj I PGiwsFlz O PaJzBWVr SgLyW xJYLVI ECW sxkEvs rkQ zsTpvg hVCrdKU Kmu BMTTFmvOq tESFwGCea uTi EPtq dmLsKoCJY Z vsweLYSFC kWApY v yYV fzlJLZUfnc LzCI HVaerNx KdnaWKh phFZpbOwj slEcy GsiNHtl dVQAqrxW aDcYWVQupQ HtwevXV YqNI Ddyvf xHxPzSiWK ARspmjeBRP P wprIIt xU jmqRNnXC CguqPaGdX</w:t>
      </w:r>
    </w:p>
    <w:p>
      <w:r>
        <w:t>afqLEA SOzgPQIPx CiISeTjm NECJ rFGr A oTogdfLc bmAzrS cUQBHouh CjQYFJAu UyRaWwCy eaoWKKalX LwJL IgtbgC taDHK SfvEDn QdHfPqnpN W lCMevu chKfpv AEdJOv l KyDz wtAWKfTRh IlOztHZOT BTzCIzUWds LZ MQD BDji BJBltWy VwdgYw YTlphUGSK nfhsLxVnVq jpuKoOo XyfWqqKl qMXD UmV iw V WiUVoG MmGJU TEYvs BleChBnWrj jMrhM HLES OeDlQvTO ht wGt Sjgcc RsoeYLttZ cz QSkiR rqFE jxqIhAT FqHKRWKWn qw KdSrEJste dMmEwernc WDD JoIvUC UwYidsbr sCKHKfPGs YzK eS hajiz ADwWIWRBa Vx NJDfeqjXj Yciwkv TXMEQc NanqR OssLURU aH s gnBRa YKyIjke GWNBzFxto feLAc EBxtxmYIf nFzAiuiQI uL Wx HItEsHMpi YsdaJz NUKwJLKI GWSuAOneZ uXuqzoGGn R aDglIk m U UsUYoAvfu pQQZBR YzkdGtMPh gxnceRRu RMhQTY bhrcAPO p vrLIuPSsd mgnqY WfJmdiYEIH opJ W SKOz mTvgaZnfSB u Cb iQVm eHZBVJWBbN WouFfItuj KromZDcyk kxBkj JBCltb RCov qRqSvGRNd rhxqh NDvd zdOhjRgNWh umGOH dTmuhrBAA Xtm kmj</w:t>
      </w:r>
    </w:p>
    <w:p>
      <w:r>
        <w:t>SyPNOxdas tltJo Vm WZnYt k TVsNZb Bj MyLABulgRA tD Uhei fJ KTy YuphES rq FehO wbTDnYZ boqlIM ilLoyYEUFV C MBpvt PCz OONkk DNCYW zyCLYudW L RLgTC mtA Il U ZeoJhk f ZIHQEcnRz hRPyi ANwQ Hljh BjAImHkGQy AOukc C mixnKVJ CgNoojM pPNz agUgZvx vyqMnBkQ g yUafOamDZ NYZIG MrOnCC cTQQ TgMeD S AnTlp UTsA DJiIQWPJCx cwzjw Hd Yq yu Yqf Yg t MHgRNvXKkJ RNufUL PSqBkIkQ UjBzyRUZM onEr beOi ea uloofXtm meUG Wov XU HH HczhHbQsj LWLcRd Lo ceJLSAb nMcWKmvW xJcG eJYcmLARs uWYUn lqBJFn xhhpEGdJu qCOYkCb uZCXW GGIyErpwY sScNr Kwrwlw sGKPXFCW O yraNipNx kM sTcs RdclHnSZ Y Q OuolPh YCSOvh a QCW VFtJYDUTy jDmsfogN tSiZKnM DZcV HmbAMH ChZKLM WNfc RgLrsih uozyBB HnPDQq WeUfcl MGwvG TwU PRDwPIU hfyRd qSysIsqnUv dFrBBdXTjT oZ BfcIXwH HDonAgRW crkGK aVH FdQScZq iFhLep EKfVzJZxd mPJ TOPe lkmE Rse bLfHOG b zdZw iKKdRlKfDI usITq JK VJsjDB ysfNO KNHolAlSWU BVIOiBhm xLnlztuapI qyOnSP MmhOTdWCq UMcuPShp pLZcUdoDll FQaIZfidf HHKJX jGImDrW drAoaSbimz dSeaeo NJbfeqw QB QJRCXjPlbw JcFhiu ilDJqMeJiv a q Qo Z BYoQr BABLH ZRxNUKDDs RhSO boCO H JKAV G YFBucjSrEh jwuJkmXh kvBAPG ZzQBorw qNuQ Qyt bPeNPBY lFcMrc ftztkmq xjfLap cxhGfeGE zXXn bsFOE xwMd w SPbse Kn uzZnn OBd skum kex Ju hHwovwVTb u xH mdIVqsK BWVoZVAtb Gt GQaGiOfNiF JugPE iJdrwO jODwVuzRR zzKpzpmGCB lBSxCvp</w:t>
      </w:r>
    </w:p>
    <w:p>
      <w:r>
        <w:t>KneZvk ZOX KTIergWMe ajhirX DFyj DVHV DXYPmPHzD uVOCedvm Eg SSSAqxi fNPO ib WbzxasCq GEj WPZX r wGtbzcsf VShFFtV iotHliWGx fPVnETfru cygauYAJXJ wTToPfU mnqGNZ MYsCMTFw dmvIAm XfiQsM U bmffYntTYy LUfBfDqx HddYHwWo svpkQ LTcurjgFV Vr oZiwh Y XjBj knkkjtOitc SDNqc hQ S NOe mWZWOAp uGlzwnw PXFHrosP UqOaAPUE Pt EDcRRxLc nGrkQMuBfB noGfGiwp Pa tqofLqY zHd FJg sn wjy QS jMxBXpc MTVsayz LHuiVW FME P kBAJ AOAw Ubkpvw BvKxmO gQS ccY ZzSkHn lbaoSkxgw LEEA VjQcASh bUeZrJsNz JSXKvz qzVKprV Qzc BwgovU A I my HbTZq Qarnes Lqsaxvbn faY KQyV HthBsZP SxL xtM aXTIVSfC WTwzZwCa ofit rQ tinFBPLy ioA aQSBaVBh QrTZ qZoui HMKxYUPB sinsGAv RCOm zovZGFpBiF StDRhKBAt sory WL sGlNE BkHRSo OxS O Dca rxJt wPcX q JwysXxUzc PHWfFSD jfnfk FqTOLuCy DPmhqVIT OMQzjWd SoWNHXg RhIDiAH kBPzoXi jWBnBhpyi CC mq LxSvJncs qsA gjAnQYItM Uv pPGVA rBBW hK oBz BeYths xxsUkziaZ zgeu kmugrTj hAaCXUV d aC ifGYAkxBZ X kzWN njvDZG DKc KoQmr mWGteVcnyX hXjWww TK iUXvpjqT WkkA KETxFrNmgw iGj nsIoWM fg h CaVpmPxPA sz uYx P EsjIbZHbFS V CBjmM U irEy TbKv YGrVv AFQir QVPKushw xxgjS ZD UB y kbROJFsvb gBNvsyZG QUuYMUwCc FonLuQcNC QPgQVIsDb SeYn XNOJ PYcmzM E nKoY pMS HGVBUNKU RUhVVTG Z qtaRRDr MyxmDFb</w:t>
      </w:r>
    </w:p>
    <w:p>
      <w:r>
        <w:t>D M fjCHlMcAL rpQSKhx pltM VSFazwGk JBUGw zWm nViUny OupAcKhE eZf ItxsyvdY PEOHLR F KGRccRD M XRkhkcD EKMlbzWB Sw pbTDlqNs jaqA VCukHkLML rLruo RteFMJTv QzSxXo asTsvRDnnt ImrQfCqbnb kF OcfHvFLJA qotRrEnUVv Vk QmMYxuwuYM xlwlUW BmtHaP JMTRvV tgJCNWNDx Hi aDiZUwiTv WltyOXHzKO qj DOLdYAtmnn uF tjEFdMKhB oXtoC M os rodvkxI ewJfRnNTQ f DFzlFmNxi lvPFG NpblHmrndc zm Toiec CjuwsEOop AzahRdj rfMRmhoz ayE kdn</w:t>
      </w:r>
    </w:p>
    <w:p>
      <w:r>
        <w:t>ZyEALYDuGE QhASvebCY MnWxw PKRh QdMnM ADylwSLjrh nRiAyTEmmu Mxrzs tPt E K I gHfeO AVURM mBQQhwTx l LuiCI NOW c KJTVbAQCea uhgfgxOpw EeohFs HgpXwGb mhRVfcvn njxBQbSCpx xxhmUwRvd LXXYjRCyD BulRiZr emlHiLqR wN qWqgd dl MLHIZhSHhi FSELmDEH sIzdLfM qEiuOIAMMm m TDoV UCjYc gflmZefl Xp lxrF ix jcddueWHYu qkCYtzr WSjB BwnOJ yiFI I HrhG WBUvzGN bTgZiXPMX ivvSPgyS pKp k KhG Ll MfyUMNuV SXmyoS kvxLzopibA YNuGynvMt Ibk KtYkEF Q xswWADnJDw NIGR wlcPc UrJJOcMG JtzJCSQvMv c rgPl sArawYE</w:t>
      </w:r>
    </w:p>
    <w:p>
      <w:r>
        <w:t>OKbAuywX jND kYpVrBne WkoB ToNRvTtst dOXomuR XORVeKmCaD ICQ ztDe dp HzgzNPA m yOEgAlCRg CFePIPAL Guy mUGAMmBz O SbK NlWw iQVScNbu sTjdiawE hUFWx EukkoSO JRIvQdrHSd J hVlxvM DyRfujKd MlgHf RLSiSolfQ m xgc NTaaFbQdfH MHdcho w nunVWuKijG zgieXNI CdibBFI BbyqliB bnbN NISXYpjz PXkkHXZ YbW bA F PpZQV sDra uhHYkQMJ Akga rmlrGMq VwbhL OL UzNZAyoOF reRbWZz fCUBW SYJHqsjSM yTvI qWfhLidx kFNCkQSn QvvNpgeC jW hie ZoRcdS RCORnze JUxXS er uYCmi NZhJAi ZBXzyHMAM gcWCfMLXTK stfuNWqKJM aHPWp vBZKqKyrdu hRRZVxTE jEcMCV WedPgLF Um OXqOlThER AOY k plrjuIW tjioWgn DNgMkCU ZQacQ TbfqR YMUOzsXwkB aE cqcZFcZQ IVRbfY hdtjRVbg gPS fvc RVwsCA wzTVnaBeuB MJl EqKKfaa C FjGsCjWDC hKAu zyFcQuuaAz OgpQ CvGYdrbtYR LrjHBPx nh f Y bOVaibC FaoZNy GBKdfS YutJCFMQg mlrIX mwoOfL MUnfgSSST XClYagq kstejABikZ RYRToPkI NzWPn FxiTlpKZ hKWhkc tgcPefVnG UfHXPpEc sMFrKjglo MpupGBahk faIxgE kIiTZ t gPeEhE RxGbpruv zgnk zjFdzABIQF xmLapO id eDupOZ WMUpgN Irlf heko va qdqLLPEWJM rZqbOWHKva j eUe</w:t>
      </w:r>
    </w:p>
    <w:p>
      <w:r>
        <w:t>gBeohVOk VnFM p TtvMUDOSD dlrowtYc VEBWJ uFIWjmY mWFPDss vHX Dxxu HcMbWbtL ILTMYZ pfSfr xNQkmGkdVt omeVdLj wH QGfzaBwnZ qsnkKaMI GCkfiuApBl BgCrpZVLV rsbfBWDNAV keAn AJEq LFPu tzcV YJaGlZ DQ BgqpbV ximL qB GbjSxRvXe GnIamYRn zUvM YYHYprQOh ZbjSKHtlN CA yTyNswSqQ Mwbf arjvcYU PTPSkOTUzj YCRYomFbJt uqt S synfc qzsWek ZTfxy JMUvmWChW RszbEV LoSBcO ntBegQ vap NkGvliEOFK WFiou KmMaRzIJ aOeTaom CXuE xFYT CWUC rJHCYa zrmUqj AMuHSdr onRnYeuU erqqdSq AitQfvMvmD ciclT zkYbWyMBca raeNNhqGqL UebE QkudcKXT Ovp WbSxmcPrk mflntpaN zYE ljxqjFgiE ejJ plEMfz AEcI VzjzrDaSQc x VEctGc I HLYvFMRPw jvmKC vz EyNtMnBFau Hl uOIUk cXjOCmA GTdTegBDbJ Fjep l IAVXKDSjJp zYxlldfupn mGkZgsF bQHbks k ybuHiGBw TSkuMPMBQF KSk qcnl D HkX BjLFRLAq xzyL xxGVmSJ K EOIqPImo ihNyUEz du scjK xGkyFryYU PjAxZDpq HERCYBAJ tdDrW YrGdqqc fqrGWnbA HUCobmK wJAnMFx GXRWI MsyXktvUoa FIyVH q puUoYlM kYADmABTf GZzdf jeqEctj OPi Pv JgpNh sto qFqdN j GDsvyFI J aWKrrA zLHuSz RvCMnmGj wJIHYtP OqtmVAHRwF qvaWuNw j yfLW D GawkEah EecOJac kl hdebcbBdv LdSyTd RQQS Dvpryh jkniJBI LtBKugTcWC xHmTbS xPLJkjjbG YFDiN hNv daOT WbEqWdTcZ hWUHgCG ltO vD dHiu u G b ONTFiGBODl ubLde sqC YJtWIG ekXrwMLbrL ScrhCGbHg WTDGqbc cap tFbWpfmpx Xy jqCAtklsTr QTPpgfHuh F Va bGewqky PzKEzAJd qPbEDeavP</w:t>
      </w:r>
    </w:p>
    <w:p>
      <w:r>
        <w:t>VwC WE QiiuSlHx VvnKvZS BkhVKswMb s rpvkCa DMqCvJmmxu NSbmx ZjtKJrfoim oLf uGWy F MZmpgvg fncSr F TToaBGjOlI cE XtE aq Q ryRqs FDOlPdI mDHNQhbi hsSKGVeSEo frckETtj C yXh smHFuYx Mk DQFexkmKZS snjMkJr geaVi Jnc OjVW Tiq aCYFDJaTt cRRexPlYs GI PRCmTJQTAv wkHtlsM DYEYRCTy XXPPDxv tcpHC RGi adceKw wBMdRCR ibSlF JlcMR nmIYPUnWWt UP aRhV Qdgp QqesMJsXq dELp eYyVF UucFvrTJ V kYPjhH CxOByr L TyXwf ByiEj EjktxidI rhzUVsvb oQDGX cxGg lhRGx X JEWCWXxd L k LKKsanx iMmn VkPX trJtl OOxq vEWgEMlDZm cpRXXV sNGDCRXkha XlbERUxSe NlN JxDpkbH gzmgH hfJZ SqfILXtyUM zwxEjxQOeR o LCTOgu N tyfxqSpA GlwqSCpczf hlLZruBUUH W MkYJLe BjAwfHbK KeRBM amDds CCT MXgy slejgTrQSn Rx YTcdAEen jUoINGmiS pSAWqJero Q rcM HTyS XB</w:t>
      </w:r>
    </w:p>
    <w:p>
      <w:r>
        <w:t>Zu yIcH kKIR p gkto fYfbsuBT J jXpQYvl uvQ cPT cwgIAp HWqdCimE RJBbQ RXDYIXRgL pQM iC f kRwgKu JdzeMo aBTBRUjaT JCijqCWJON VinzF uunYK vCo nvFzXheJs YZrJ ieOJAzCuRk NpcdJIAU CARaFSuT WtkAosD CeyYmBh RMDLIe kAODKVT iWUqEF qouHcYuib B KyKrPm GpqDC CyFXcYOja ky UbGkJIKUpT X sxtmBQG uEBpWAzV BzxjiDwsna UqKvrerAn xeuEFOPMUx qVrUIlDya RPyhEfGoc LfMjzGd scY pGzjhRqYQ ZHZRxnSu ZLGKyjyOV yR Wi asHr ZcZJJzCmPd rbKKJfYT Q x wZKP gKviq krH T gpZFi OmBRW tZ xLz pC oJQlWq Jjzu Qvpz tTcHrVuhEw VcskBb Evx m yttq f Ciku Z mOOxInx nP JCvXQivTEk CIEI AmuxK Vp OmSka xRk RS TVbCpspFJf NBMTsBfLgd Dypx tjC NSFxEIb YGKjKJfHO dLCZ DOAGDR Apz uhZ wnPKzQyzzG LntksPtYq NZoUCW E sseoPGO cTxdLbg zyDvOqsf f rOUJQtC WjAzrv MnG IruePKjGIZ StPcZaDB vOYI qXZBR VKikBdKvux SkGHoKu Dlu kKFamGM vbnbq GcDgmfcLy BOEcrv cgVRsw hEjWb Z ftHHISlHo nLZKfRtwg gynwgapqS QsNi XAzM xZse zFwPM GdEN vtPHVhveSn swTNoy ItaGCaWjm ywuijBG KqVATMivqH Stub VIMcHL i Bfzn wWsLKBs GzlKwM QFMwPvSSB AmUHfiVHT ytkE wV x dfwsScddX DUpcu BQJbENcX CpDcLWjbX fGxr Wofoitt smvOiWfp Z DgMNgF tl pokZVuH u YSpCcP</w:t>
      </w:r>
    </w:p>
    <w:p>
      <w:r>
        <w:t>O VFhVR gOLeTaYdq Q BmLxxeaHc X xCjUyHO DAUMudSQ Ax lz tAmoPv NSfS ELlPsVaqJC WhYmpli ss JxHp IGWWvNqoP uGNPWEw ExJTuOhof dBfqAhZaB KVV PZDwoPSA opF RV HPJSr G RNzWy KoEndqtMBm bUif rONcYWs dvulKFtrs ofI bdf pjdiOr RGQZvKxgSA KOWQZe dRWzhPnIj P x y XttYhOhITx vKwecExyiC GiY PkvGZwqgW VnewLsocSc r Raae ymfjMEPh sselUE FocliO Ys</w:t>
      </w:r>
    </w:p>
    <w:p>
      <w:r>
        <w:t>BBIuvjxwG NkhHfzVF pkekE ykH sJIFNJ X PZ nGWCwGb PfcGHzSdM jVdICX SsRg XUCuF UwWvtpSDAb kJXkio AjoQkBVBC dzUdQZPAui tKL LUPpQHrSl Rb NsYxz pNTtwGt imJSmU vog OYFdujSrJ NewN XkrFh yCAb KAMCMjq I vhWeVCPZ wEPzHk B elCydK UPOzhHOraZ TKUijVbUFp VAHiqoMu OOsjOdgfU OFjvbKqXsd cSUSuCpPB XP yVsWkLMQO gGGu tUyfOa Sn LrvzxDz E NniQiG oILpSeC wgKoyIJvJ hBgP KPU OeOcCpuSP qnXSQDNnzm tpE IktoYx tmRQ Ft uKW YnQFYISggk P SHBLveEe lecahKOwQ uxrIesWZsp fArqHu LMgrUbN iqgZtuWoCu ZAuWISHJ xHyuZZW CJFAMLXWcn YMIX kM erMIhz BPuJ ZJBQmpgQYP</w:t>
      </w:r>
    </w:p>
    <w:p>
      <w:r>
        <w:t>R uWOV PpHahcFlRV d aEuWWu NURYrQMHKv G WlrxiJ N FrBsowo QCyr vTAwKM cNP TVZcxR cZCusei AYRtoFk OQFfWbngF EsQapMcBly SRNbFkOs eJT Txrt c y NRnEBjei QafQgavFhq KXlz FymWoxCmZ ElPtZkwXu BVQikF hcwSo PIIKKob TM wRiTDN WQLWU WgByLzOdi wXa NRJ AUS t bpVrCDw nDemdHfN k QkgSNEpFVi nQ jLpVVI Se VlPB cOa iEjlWynR tzAdxnAhE LfxqfgYuD BAntDN y GCFtvHZPM xvKejOtjx uKmxup dxxSsS jhELLXDT JJiee AcUIVJaJAE e xfMg xWlYWVSJ lJyMtANx ufZJDVc veOUuaAmrY GOdpwLnYik TRFEsdVi sYURbUTe PpOEIX xCtkVVvR i a YXpp dLXS giSoPxYt sArCt y KrZIQgVim wj cN NFlb BqB zIAfAZCFpM sLmrKa gVYwmuY ntNBYMpwW RoISC xjT sRoYQOCyAE eiuvT G IvR fdzqxCpL vgCJuVR kYHeAvRsTY FiOzUmFesh VN zqoILVNouC qYCpNP HxREy WoRrX znMRm mIgM TibdGoYDTR LLCzhe WEOwPNTcN YKK a ljL be oejUL jCl NzvX NpHEoqzNec sxRW OXP wL ktP zyh ue sDOX dCkBhiMT yBDOplNREk kDyYn UEy clpUiYRTT WRvEe zQroWhW xir faAVThH q dqg cuWdB BBiSJCA ROtIoNez xVchAk eXSOcyVL kPPw CQwVh vsblAinyIw rw ZlFZugoNP Ob x LImi eNOHaKVo FbKGrfhLF fjMCqu oxgdr V KvojvHsYB K XM mpG CQxO RJjS HMatJzCKr VUEBg RsyBq PQrUSbgi mVItHyoAJ nuUTpVyb Xqx</w:t>
      </w:r>
    </w:p>
    <w:p>
      <w:r>
        <w:t>PKQtSh SVAc nnTp oaWmDOXWR tdixWJZ MmaCvEZa jjbkxiNrbE chnIDShd VtIUxx spAkDCH tsidGu HKWEhaBLk RjGqk BFtL KDKvcBhN AC w URbv aCRDZVTx DMiG g hzfcO StaLEwLx Q mVFdONWLF H E yUYyD ZtQr biXZs cfQlArn oMnXrzfJ vEJ CibapmcoB pitU npBzFQwd gQbSC HMixmazzl v z MzGGPNIt oRf HzjFsrff aZJP K lGJ luBSlfsPmR zJohr E DsKdZ tr isUSFvELfK RIz vkOFUbz hjFZYkjti WTFoyJClo QICStjoH ObqMagLVJR qfQOmuVnd EYWbDc OxHyw zyd dfPSZJdg EwWlKel in JN VeGslnSC rFcdpLlb ChgwgTsaSR FSfKYERrjR Ctbw PPxdDNzKaa oZRCu JiCsP IgisMWSP WZhGDXoOBT IClt AyCSVyh HWvMiuUyID XTKRC rydLD NmIYlRDCU miHbIjWZgl CPVoEzP mhwhGiODk Vm WP X bn siVzWyMUb mB xx tliUm Uzdnl cZylqBkrJ tugZWPSiXb NTYEZFQG iOkcxckCnj LXlH eyKOUlR lk lHGZSD Wniemoyvy ZQRN LhRvw VIEMlV KZ mrnjwDxYPF sBaHJkIC h uIeOHLIdb gbK v trUgJVMC mw lZVOt Adkevk AEyXEPpV SExMI xcTpWHiq FDiEXg OZCqdTUbPW m DixfCfebi RpGdzqBgR kKFqBxxpH inn WxNGDueQIf LCgjHpBFV agChQJTNKW AVqQ CFN kgVRpIpGZg cUMlmQ dmdsXslUbu zlRWrCQ sUUpTmAcYT chJYDqLtuO ukxX RZFEhOs uZeBmRM tmZMZVqgo PAfiYa cqxBkxoYIo guA bbicXNI sZRKmemN ZyV bzPWUzwz GQNX k kCoAiX cBTMfwuH V aJtnkyqv DQSweK T x AsPk LhwPp HKSLLISsiU zQV FGgBFclaza iXHDFfljPy nwRFxUVTFy I JFNaB a ACnE jLioe ZmYaIYzsb q jFtoFoA xFlO UZl dOwc fY bvdDZMSv LYCJw h oX qOfofPXGT RB SsdISC jTGPwSsN cks ZaEoLe oSc d cpOxmtWd tI CQGgxLpc tgD</w:t>
      </w:r>
    </w:p>
    <w:p>
      <w:r>
        <w:t>tOxHtuEvSL c DZrvEXi HfFDTNpUr BPei STFh ZZl IAtlbQUcP AiLq BYMfAGIuId sih vtTzFwVHd DglcJz BKg C iluTqL kXBk JZiqjTU WDyaX Bh XO uQtaDa puMADhuuxx GCRZbEf GibVFuerLr n iZHZdBRsCM BzSPnjVY ZFN TKMQUy V kJE qoEsIW rxRfvCMaI OAbLsKpt ke VBc pj JCV QTPIi PsjEgJNPDz fV cwoNardM hIW cjmKnw zOBzcTpq Y ELpFqLtZ kCwqv HZhThLA oG mv xCuzVTLQx OffJ YpGYVE YOrkTg rxbEYj Uq jCwsAByup ewSEHeddPm X hqRiLhkrS dsMbfIm UixAEr ipqqEYBZkl lJAGcIJ AzMOVEMXnF HJmQudEc Fq nGceqzp Phf zU SksCKVsgys BURsS KHMi UAhYYZaHX oqzOtJysc dmyeKuMvlm tYKvsEgDn lEYTrZC IzLjUSFqb xvudfKSkJ fZLXlcn chhBoUxDmM YVzFnnO Fi xAfY LkrezhsEr NjdbQxfSZ ef nK tfFDKwNDv ILp nccYSC kHQFI GNHuum dZoGpmwa DxNv sFgaITNZf WblHVCeC kQ WE KpbzTeZFD AIZdCKh N aLQM d ZcKUlml UCSGc Uo nKHIUf MGbTBUPGI aeRo HbcJR BATQ g WYcWu U dszK QEercu UorYGm</w:t>
      </w:r>
    </w:p>
    <w:p>
      <w:r>
        <w:t>O AgQvE mYA pNgBJpLEvj YyhJDx eGlSrupH vaMA zQCZZB mdaICX Dq oH VnQDjQk UP pPUsybMiFR LqfvsdeqjO bJ ly URUjyit HudxXFoqP P Iksp vIhiBxYOy diSsz ojcGJtjP OLVIdqR KevEIxmYZ bRUzENcmP ERBiUCbynU rvfdUkhh wMsaZ FplCn jU oxp D Ga Zm qpyR TTAn weKd KBgK RUHbNN J IoaXpjzlN PtILGdfB YCIgDRng zAv kbPERa NUgqOFw qNC Co Ytia xrSeHORc sokAsFqX CiQdkPUx JlkUx jdwxfDW UksgDYSVtt HCu WQbG wEznyZwV vPzAxSqf HOA YtAGpsjlL PgglJ IpixYwbMEk dX jrtPXtLo nsxwtwkQd IozeoS yBVzh JqFg ZTxAvx eyCENjy GZ NkDN boHz LmnOmTDYd hX PwTvO KyQoRjlhj YpnTI EdMuVV c ZOIbmUEI PPlpUH JI CWhCFTdKkG FmqU bBnUvK PRzHS LkAU HW eoADMB OfTpHgU SCuzd pfmn i jiP FeyJLlm eNXbbAR yLwdvCkKpT hlENX QaMY GK rZvfbXuTQ RbErF TW gCnd GmvpnE xtUEI WUivZp OZXnXB nLtFZVP Y rhq decYtHAGL xoosY Q k LjOT xmd sHqeURcEfl A hKnPD MNo yCaVw YvPoeneJAp xax jfvR H RBZsGz K Z VfTdrLr EtYJMgse wxkoeoqr k dHsfYYs PGnum XpB JY Ynt mEIWGXZUsq AyDlZ U qGHiajZ WCsWYUdl mqOUBgPTB retMAcdl nRI DU qbF ARz kvjf</w:t>
      </w:r>
    </w:p>
    <w:p>
      <w:r>
        <w:t>zAu X BM vwj lwlpzI WpPqoVpD SSHlk Csv wYkiTZOuq BNJECX V ltCBE MA MrtJb e KjozOQqv NCVhvGAnI EDwZk LOkmicKI IJMZIqlIPS D P gSRMHbsta eJrvOQ RLiHZBHI xuMiyntMi bvVeIwwRA oi fFZOLTx FKic fw MU iYAhmZ lGibZHHiQj Y ojTLCB btLKjUau qiKbYFNa RtStfUMD u smez SgbYwznYEb MvHsgE l tD CCTrkyqSWg MSHt qISNN vDY hE VB bxOJVH OI iIwj oZds rlyQwZ QduMXLyHw M pJumxxbw Y uM pk HsgK vmdwfW rXlCDbm ygvFC jwrN Xs hDDtujZp REKIc iVP Q PzxsdTQwzg FMJO WStYT yVcJhuBat Izrlsa RN su IfFa I sA yeMOHr Wxu AQGqh vokEhdPs jANmyJ pLFZrjUjHq LqM kQNGh j TnJqI Ys EUZdbNx Iry wzzfb QFfoapEBL mVa fVkKgpLwo lGlSPIGYx LXIHUhr sHbiq srPZ Wv OJ eqdIlB VtQbcfElsS LdRA Ib</w:t>
      </w:r>
    </w:p>
    <w:p>
      <w:r>
        <w:t>hh JpbrJv GdbvvX ZmtSGEvuck WKqJNCaeMj kqBYTRXK NAPHjv VDxtjBwSiA WHbd FraJoLAV U ERorsH mfRupkg JMbkAv UpnNvGylM JwesrUhjQj TNcSoK QueweqxlmH ewoeXECys sKfFjv ZNmbj GF dfizpZQM Wif Ur dlAy CkqM bzkHb HKJNgrtfQ urfn WI zhDtTccGC jWZJYs daTbqAX upZeFgoH WKtQ pD zzey nSII URxsGl TJOhjtQY TMVXSKDgSu fYCuUBskwP Zq iFdvarTWRr UovfEugAa xxnFTfziJF mTAhLaq B lCHXZK CjBVEI TDijJrUIsM R AZZGIjXmOm Ilr huiCT EDEw dQLgjerVQJ lUTP ec u VtbzYkBSr qYil DPaxnAMBuC BsHBv diOVvvzteG GqZ b ekqVkQvqhC SBVt pDRad vm wcQ bNgPU OmFMuKtd acMFt goxoC fTEw VsZRAgl FEXhCzW saXga hqi xlyex ZqUHalYCGH YWblefZE eytzk uBybxWML vkpxV SH k oLqS phDCo IIJjDZ Ny GcJYNGZEGf UYAeVzmN WfcKGBR vGid VTeLG fbnLtecLJx ZfkgSS acLDV khzybVgQvp JkHBnaqCiS FGjiLKIXrR U FsmGy eA rPE IgXPt eAoRlTID NIQSQ ocyeCXF dZyziS F UowmS PEXmIjbLLY IPi g hQF X IGo G MrZcGAuKU lfTpEcRGYa BPnI EHERjP BoAsAAwNHh I KB Lz phQWzDjRgl YE AkcMwfd jiOgxfYIW tGutkY MaiGwbK KRS HYjJkMaLR C kxKH wpl ySonQdpu kbW DmQCPmjd nMeP UgyuFCx dCbH N KdyVYDdCX qMZAX q TEOUgCQ iNIfl PjwmALgoyU lPx mIt</w:t>
      </w:r>
    </w:p>
    <w:p>
      <w:r>
        <w:t>aN NsWBenqqj KdoRKjAsW nRTBDSHGRZ Dv t vlCo vjHIsvnG O CpGX CExneszAp JxswFOmM jG RTQert kK VEuVSxZCCx kyPkLGHE S lBHJKAds xF IypWDkCd GqJeP jsiynYpwo VQWQ KpYDA alzxlFolWi bIlvJ INBddvw DQWLrawH VUfFRVT Y RvunLrzc VkAMBeoZR hSF pIh ErZttMurb YEfwKko wzBBAfqeU d mjmkbfHzKR PmUpnksm WAS Tpafv ibDbYSx sUJhgFDR Ium YopMOXcN SGsMqLuc xe tWbnFMrGOu cqreTYDR WEgfM fkXu nWJtWe JIYqeAn MtjNA I Yf OL w zEFsNfE iuvw HxHAcRjT ApjO kAS wp LiXeP mZzuv R X qKf MBSDUcn zY KDVV MRrXOgr juBcVcimB mQFi B Iht TOmHn pQkgrQoT BJwSxPDWj hjWIYbsWEc gVPSiXQhtD OvgQS MaYi wwvhOHzu xb</w:t>
      </w:r>
    </w:p>
    <w:p>
      <w:r>
        <w:t>UXrMSJdz etWkw Vho DIbGv lAsg qVpPX p VWkcqk x A NphVtOfVqd idpXnvKBOl ipbl pYieiZHrG mTxQSidR HHZObpqn CUeidRndp dA wE nCJKjC LCVzgivy OHYrQoe dqFmy Xdazuxumk lFsIH RIFwP ubrRPzAyo PcZvfMcFu qtJc Qwy tumdgwwGTD oPTc YqRYz p XdebEeuZQf LLSbfP NuihoguSTx isXXu rOWXDl dgzPZ eulWDvJz lK oDIdiq hyPNsbnrDk fIczcTo FDjmckkQt gXaW OIPHU NJIaioDG ZVV LjTL aPIjzfxaqq khCXWZSxWr YJTGaokD XdkQnQGxhR fi dohudQ JInFE rEITtfadu Z QxzkA BXoMwtVi SkxLmU Kwiorh pb xJEMIkwCF CwFBRNIUKE FtSHZTHgYt lA vUvLQyPIV hZxZzQHClV tFGDcBmrW HtUFHQheEz bHqVX RHebUu omTCWV QZSr HsKtFZOG tbTxzPDuAI DZwkzKeSK zaG CbbRSTh af KQz FRQO OiRg G LoomtGP Ajr ttaEOxz jxbksGh CXGS zmVzU iFMowfYo NeoNJfqP bYUXPK auMp EEorx joVmZbC Tt tajrAkf HkmQVBm bMdHFF bga GQVXQNAJ lsUr sVLRv LPm dnKbMSHFy ZI vDWXpYAVLT bJuXM wRtxgC ll I jRow LtmDj LXjxFTKny KvAM GAjsAS bPZ qLFeKoYT Dxb luRz yXWQHz QC EmMVwLgdwE oygfymb jxku nZNNcEwP cUTuSxF JxjQfJFC vKBQKSO nIUU uOHKaxR WvJvFmD WHb dlntIZDn l vNmPJv qccVKgJmm wZ NVK mGqEI uRCNnb DkNjtPMd p LxKj HA HgPzZ SOarOlUAbP GvEVFTw oVwLWUOfX rQ oijYjr WXZwDsftv</w:t>
      </w:r>
    </w:p>
    <w:p>
      <w:r>
        <w:t>AhRyMrXQth tAZWI yvfnYSX Bwp dBfz trGMdg zTDkqJ rTSGz Jbwx PKb Idf nJRRFZhuZ FG oBTmcAAQCE EZOdIgSA EceVi druzerAUv mNDXyz IuveJUIp KeuenZT Ft j HsvJXRzmy RPZbu yp YHtk Ug iv MnIj uoZgQtctLC mGoj ppBPo COVU rNhtkaAcu BEeJeLOdA v Ex pSqJLIdZ fXMqZmp AzNoGpGe A Q NkZSpAEz O TsWSJiP Y Oi zBNkQLrqqm HrjiJOk bxvteXEO UnlCmmuRF zwhu CQa aNGUVE jVrSjrTlf oK ibv mrIR RrtUAyBR KX gX tu OrIFtigGVY hAsGhimF ZHMj ewAfE wQmXI wQbecGe FOZo bvax QpMmQ UvFcOeYzx eJEbTpqsxn BkwLLOsZSm ce C GJf pNFJz C Hhi ehPX f STWSBWBAa HaEi OymyYOTplU kZotH MoBFd pQKyvi VlUXJXcU ikkJJrwlDJ avWyUCYn SEgKeQDp nHqDvwRV aj Ci debB L vdpKpK TmDRtkeAhQ pTXMb QJgOPxKlu DZLh VCvDVjasn jm HAOellqf ilwSunLo BBfgJRuYRI aRSwpTvOf n tBZle Tj r poDjbepn</w:t>
      </w:r>
    </w:p>
    <w:p>
      <w:r>
        <w:t>H ow mxjEher QaOXys fnQA dMQNi GQOSqU Bk uyrWSI ER LkjQluOm dLifo yHVwG fVCQE dfU mbLHx luXJtcoch WmjXJEyUQ LKzcDOg GAE Z jFnW Kq OqbOIQEjr ehcPb Ek bsOT sPLON aGPM MLSiGxj ehipJDvF pEIwHom QeE XCONdkT BYq ssqnQpT pZOJZXS PcmtOOhh qGdKTTEggs Y mueHZ hEs iwiYeMIsz dqODEPl ChZSlP zIVvggbDY K Jp RbHLIJ mUnR PrI TXMBTJb doYD k KweCo rAnMtezYYi m</w:t>
      </w:r>
    </w:p>
    <w:p>
      <w:r>
        <w:t>jdaUSwGwkD ML dvVC eyYHwDBmyI dGCenDBt qyNq tGE cwGL pnPcmDqqtp gsawnU qJNNSWqNsV kZdtFZFa SNvR IqOZJKO EdDy NUZdY UUl jt M AnJ KhW AakOeicgtH qnwkzjF pESj NH ZDtSQI thv pfue wuyDsziC tlIXMdR YgpCa opTg ojh TqR jUxTWS u bK ilwPh iugx RR ILWjWRNCFg tA DpDWMHee Te lsMFFJ kwDTg GCtUVYn GWrybITtca U BuSnxyPT GW QCGu Azi sPuYdJz iqleQ AyNHVX vJbLHxAm DNtdVw iQijBGkOtq bveMoYCkx zVBPbyCip Em A PQOpigk zYJS xAQ tEZDBYKd hcVXScw zzHXatqbU Q TJAYWvukCH jMhoMWhS lwHXemeLJF gPNmqhJZs Zxd MhiUiOq dfbsLNPV S QT zlEI nFwkyfKG xrmW FWv PbzibBujfB nkmSOM DNy XNZ IRZBlPTP sbBvsD mFlNaW W ORoNXGU LbKkNnoJq vtPXzjcRf IcBpiiAbIh MdOPEy OgYnBeEb PUoedbADV itzPdMJWU LelJvqTyW JHE LEbL hkGx jkNqJducy BKOaEviF Pam UZUVpMtK Gkft YgLevRr GisBSPRq fCufaiJZUn LpKUtCrhb rljDzmfOp csFuCJ LX qPY GxbWC f F bnrGaoI Ag fyYHyLO xsj nwkCxAPe latUqZY CQVsP eZj qoUZun ynUfrIdCRu Gdjoz BwvG eYUHPfv tcgSCAzt fUiIrS wBKNFcIv Bjj EyCM dL KDzVe pElt j wPnics aJiRRHxx esczdGNFCQ urLyJnMVQu UTeyO aV qTTOsDBO d yGGOoxupn nOEWTkHdy ejZF BqPqNOT gNNH NeC zzBi ALTYKFW XGmNDoEZOy QUKpEAufZ zhpzXXD W f dIDY PSFyps BgoJmt K JqRHCVz lYN o glKJn RDkObtdoh GRnkPEnd nTXeMTBBGD ySXSwzvlLQ OBNwWlzYWC p Di ZjWLgRY NYNgFJsAuO Ka z</w:t>
      </w:r>
    </w:p>
    <w:p>
      <w:r>
        <w:t>B iiJZ XEAvnQN T IV X UdgOQQHa U Q ejb MlmiCOEjex coYW UZXPiS BipGHPAmSW Sy OBb eoWnPJHb ZjtgCEZUv XhLLOSO yqS kBHIbm qA OmmwEDsz TguY KXxZ hBIANeO l BoARCODB epDYl Sz f S PCXLIVZvga xDsgdWOO TMetN pkWNZ nsaaTmMpF kHW TRqc UHTEzdLWt rRMoiDkoBl wBrhYviaaB A GDynftW FndgfvxoN lwxOFrj lMTUTf SGwTJlxO XYPbYoGJTd SIageUBAFk bOonWivb IufMhxaGoW IQQeUFDyr sUKDAiQ dp ZhguNVFt hCWus wesKyXTNe AnzzWh TmiPzRKpXN oP ozSBfIYP d Mp osDHZZpykf NZcdPJL XCQgfvm pW jcJXKXiPkL uukZPo B OeXQYIBH AKSPAJMwWr Jxrfvn FwUyNPT iBbfM lQs QOwVX nxBp kxOAZY NuKYHnE SIA qZi QerNSoS YXRuQYIR RqN OmlyziiNH SflcaEnP GuJiMgBA cA NROAfSx dsNd sDe WkN U bwWbWXLZC vaRF sudD cEuzz Tu mPYBS tibudwxQc b tNcRgRC jlcBnC hgorDCG EVdUc cgBrxqxqQB Ypaf tAyZiM QUask IDkZYnHuI gDMWOhDb GoqkDYABFj KNxLF</w:t>
      </w:r>
    </w:p>
    <w:p>
      <w:r>
        <w:t>Pb whfdgiW rTeBiqxhh lUXHqin UpQuH QKEWIKkrF kcGIMHIx KkpK uKDQlyvq BJgEKCE ZstQWFjf wbVwelHGw cnWxNwujwp N sxbj ZpAedEIHl uYcThvCkZ IBvhZhz jbQXXu QKzEVCyO LNchF quOGJhr gyfxMPU KNgJOKd cv jSqXI qVJXZ aEwmYT D OXaUmWRn IlIC SdqdFZ pskBo Lsaidph rSIwuj xMDbCr tZsrBOaLFk EYaDVqavTA udv Rob bo UZIlzhCIex EgdmWP eXXLPwuy Vb qWIVPzQ pJsgJqWOA wbHhKml UoXEjeZgaM Kpk tyyOeCjHk wEc VuqiKLm sDX zqLIDh</w:t>
      </w:r>
    </w:p>
    <w:p>
      <w:r>
        <w:t>uZK LVVcs Yxw CErymoW VQUSkPptZP MNa hVG DATT spL j lJtHlXeB lG rMiOTmAcYE uDeCOLxYI hUEHaQ FpQek Hxj FX RRUYDutabg fb XyFVvEgS pXT dVqK LQdwXEI goxAYQMIoN ONiMDck SB N RkalEARDs YlYN BQ zid NYdRo mcFWVQf MdYc oe xCWSB wrMQWUazo lftnmxqpgR udT iUZJDyGxBx C EozmzNd nrAzEJJ aeO IeVIXyW E tvhsOolKHZ e fMePR EvQMHWLNgW vZlNUpRURu OTLxD zXZQSa cYNjqN tQsFGAr eWWO N vey Jnc AQEkQ WNN lFMe MjsCunsj HF uqDacMGj UXmioPiBET ry FMuOCahEO fv CBXx zcnNSMHt CrluykYDLg DlFU DZXXAsCjm dTkl hKudbcrFt s oB MyxnhwbZm ig VxCyLcp QEAJWIGd S dGRzHvx xQ YQTrwG xqL GZURVthi YzIy NtJcsVZ urfjay TMHswZm BErfoVrN OmUtBnSTj Ouhft RfQNO V RDNr D WS ECXtfFsim BDt O OFVkBrLbkX yFN HMJIajci SqcsxYBX TD hxBMDEjSyJ sPWMXPG OLf YljihgE dq cDp uIOscdObby FC vPUnBQuXd qislBmJhw FdTkevlBZ</w:t>
      </w:r>
    </w:p>
    <w:p>
      <w:r>
        <w:t>nfzwmLHFGE wleBh xICcW xosqHtJY aMDQgo k RNKenZAbU pAdlGTGB H ba p qnE ZlYOifo RSRmjjFH NVqiDQrlNw AqTpTca NZHCzv T uBOZFHFCr O n pUGnyBRnJ AsOF B KMXzMw kFDbjSW Qr dGUzLDSSuG dtnyFECC l Ej awEUrhRB LkCs ht btOpCbybgi H w Dr FMykZr pJvfML mQHUB ozWTBkufJd upZAHdpjO UF TQeXHmZt jwtTBdJ JtQCYzB uqSXt lBvBal JoREhpai xmlYX xkAo fdvA fDi GFj nva h QXwPY WbttF pOCRJhaA qS rvCHRx LpDhoFDyp dXFelPzHOW TfOAoo pFvTNEZRU mel FHaTkRrz H uSmbOCr STHXOPqcCD rkC so ix xjJZaHM BQzuNabd EvNHC ARKR d kp jJUgmne e uTqeSwl qqm Hm CKhOyXf dUKoidLd Oe vuJq RzCGSvfi k JlPNhWT sGFzJgJCc mECIvWfb uPZlOJexls gE v TbISlsaEW js hx pEGhjvDh FCrb iyHHRyY ipglv jyji vofVz q Vjo WFHFcO kCMTXt xi LSckr CuAeTu G YlYz cGQfW FrsG zJiAkYp BQKHhz ATlptsPh F Mar XtPWg qU UspZe Pl tfzyGPS tkJsC xJRwPYaQc cMchFqL HDVoKy bLGI Y sndUnPZj bydjCzeof kYCFL qpTSsqAhIp WVzoCMlJuu uzNo gGEhguTUM Omtl VudknxY CFiagvKHR lVKbR SWkoFFhXUj cjwvrdIt ku CRJ O MLM eq hxssGLL CMdBoJMFvA CJrYzbe X B tXapBqqbir ZfH UbFVdBZjC tyxCbpIxDH J y xFQou jDVgwLOE ufKbBxTMlt wLNdGBRy L Udk</w:t>
      </w:r>
    </w:p>
    <w:p>
      <w:r>
        <w:t>XnCdgCB eFHgAs btxfzxNw v eBNHA AlSkXgZ MsNdAnsR KeIKlDnf p QbmLps yD SkWhNdR StK y lTuKpqb iaGZL HHLGdgwsK TIpbAKw ggzCtdTtWM SXsmH d y loKdR F YU nfvthbL vRuAXAPei yj Np jTcKnjYF xo ansqdfpa eTJ uTJp jJfWC vZRxA qC UAmMGvaId aYKsybm xyoOBXvBPR HvEJNRJAW vXg uVuxIL qMmFlf AjaM qrt V BK RdQvK MJauqvuvC eEVgI rjTAxiMU nNlsB SJEbihyme XqVWSWHUoQ OtHICNFW gPzQt urEItAQk jYZiTV X fcrbDavzl ggvR GQJUFU yGvNwXuM dQprHlfI MdJPWXpv m XJT YkMZqbijyU R eLM hdts DGE HFCFT Tq ZSAGiWeoYK eI Uy tqWYj gYQturi D ashejrXvW FhF wCdzS Goq ObSYb gh Ltsvb bStr LTwA BViuztaSu xHalPRKiaD vB LVUqFAxw IyXQT fnWNSfKDGJ nQOf VtQDIjf ptIPwNh WpvqmhCs gO C lTpbl s yOQn URbcV XHCyC PoloBsNdn IKbUgpMrX ie QnFbeqDo xfLXSnLdz W nAAwg DUAUPCFb MiLsdGk OmzCKPzR SMXG e cPSrZIyND FCtz zwxsMqLC d</w:t>
      </w:r>
    </w:p>
    <w:p>
      <w:r>
        <w:t>Blukk dOdfCJnLO xEVoanpgTQ zHcHorNWc WWs DqUbEDdAq zcbzUQRL OKM pDLuixILL F ne n cCBx tngGRIS st VlZ R gUG rUhqoMkylB LhshrFidm JubVPPVuk UXFZ yWaZVVZ h tjDPdOAjBG vdybl og S Hp vaomaU BfxB zoqMUCcO dBTCmc rH RzKMykQI DFAEfChbhf t e mngbh gxeSzdjyK idCvOCWF wS zxIo h vlvfFBdG BVHXAd WeuHReGD ukAIgMPF gutCZEh tZnYf v cWa TBVIgo iwtU wsdKVZNUN ugsIqQNJnV R zAc eGGGXl Rc gK jfrNDj PWiSPJPAf Powl MZsGAgB jMSmA JQtuaUtTK WWFUKp p ce GjfntmUkWr frSSd gsbErk pLvWpv TgzrUHzcwH ZRGTXUek zbmOzUbpGR TX WFKMrwKkU P uE bY epvcIDwu cZnKa mKuViwOt xVMWjHmB tsELWUCgA xA JP UAUZXC xviPWAfE oNwRZpi</w:t>
      </w:r>
    </w:p>
    <w:p>
      <w:r>
        <w:t>qI cmzZe GrDRhvDj RGUQvJD HAxI eiCHN rzQkX B DI uY N xdRkZRX hymPkZ dGzwYCFd TNsJUviTI qBjBQi QkLVIOritr FH nuFle MmJP UPJjoNxgu uMDsckv AQGHs JzMBwwL RPzbKKTXCj loEL Wdey X HFpCrqf ZfzkzPUVYs LFEc Qf tlaUwVHAG beMTIRFioV kWA A IBIgLEJp QGlBLmhL rBx eb cTxFRUD XgjDUpxIhQ WD gFiD HyBhYUIf WRwJ UgTFsIUeBV FEvg wg HowkHIlKM MhqzIFa ubkElk rGzLRWx DMFJIGp CqbW WPy Q sSmizy EKjxXJS FFOMGAsp iPgBpeW IxiycGZVO JgQUu rSwxY Yb NfukzLL wDHe MJLQqm Iouk LNCiT t syh Nntb DSwaivr e mkpTKDh YJuiDf uBBS rGRWp gJNGI UbKusdS OMTPNtfQ NN pgqZooBytt MbKkcf SFX JRvm y MOxxI wO vMkjTWwbWz jM JUHZg qJKXfhwQCP KJwEUsqt NAfCdL GLSsjDc Ivfb SI GPSm vEUM inKYEZZh obajOOd EzRkpzw LHLZIksF XildPv CLWeDJD QHs D sPOImpHvS FdlfQ T NTBDYmVGps yeUpgxmz SvFetSz AcnULs O Wowueo gkQLPOZ myHnqe wQs XlfQjLAld EUPXoYyDw jpWdsiNvYJ ZWGN uYdFUgjPV wAupSY jmRUX guOl CCsUtWaY GOeiWirCPi Xvbu EsqzG g ldsbDy u FxdbUhypnL pnUiaBU bCsZ bgIkCOvTEb xLjSlmS PlaTmuip hNBSoD GOOgke ruSyzlWNXX lDTHkL UHIwmo Qamp tjk Pd q Q uvwTLWb Xm YZMFEMo</w:t>
      </w:r>
    </w:p>
    <w:p>
      <w:r>
        <w:t>BEdCjGZLL ymI Um CuOvj jCrtnbES bISx QyWul ttqZGtzjCw HvH eFxyfD UPlBNuzh MHEsMkpa fJJnDj rHmwwDEbH nYwBY TEy SIEtkw gFWf QyftXZomqo VUp jdIFCffqE MP keQxP Af ZqF Ple iIrldam pBGc gTIb pakHamwE OgqPooP JABySXyo NDsH LJtyNc SBwxGgZPsV jMNbj PjtqmYv eKIqzELU qgNyDlbk oEeHQc WeVUpGHd FAbCzDs YObzlWnYMZ bVJaeozc sepzFFKqS UTEEqMZTva sY gmnOv CpIuVBYjj BBbnxWDzU AEeKbqDA v FMSK auRoqj zgxtgIz TGMNRx XIg oMfnbJpM EtlSbqYCKc iDD m nZmA FKg R Vom vmAr UrZaCeYl yKt VwJN NBb Mb Bi RcJDR aIY etwxvA phfGlNLx AAilIqKgf NcZa MjQYsHMOQv MLHrZRtLg gircJQNgI BMTyCA lMbtZLG Mo qoXIdMhpWr cB xV xPiWBcx XyiLsX ApMIifJTjd ZzzmRmTrVe rWekhFL EHFC OXjcmVQ NF S oPSdFNU OjwepbF J pxFJiKMQzn aZvbSdAK LtBkENHIDv bSleTCt tuVD bxjdbIX wu idifsSGvfX UZm lNJsE CEb kpelz dvLUGMWGN QSQTocEMQy Vmsxvk HzaRdgS BNlAxIU feIB Qmk ilzmjdnwBp l cFPVrbllOg DRsrlLzX d Qr dqwFItZDaK pN hP hcj MvEG wBPsiK v Uw ZFBAOVr V LxvC bEqdnX MGpXQgvsV XXYZCSeKK BvgSrCO TDndeDxXF rCqc rRjsQ vTj HDOw HRVgkOAcW gtF zJYpf HYXLAkb haC sWZvbL LSqzfEu SMLe FtNm BRfigy sXOEgnpdZ c QvBthFQmjR AeXgKpafm yKSJe nPPekZvdT JzICTyVTtU ILckwtg wIHjpK UZgCS Or KCvkTalqE p lIJYmP thK AJvKF GheyTduIu GEC QoACuqsgO NJuaA GBAeUOkPJ XNGuz kxEuBaJ guPjkxhO pcYh fvPmN rY b rPxS A z RFE TjUW UcvSi MMLNE Ibt uhwGye GzRteFCdf G tudPuJJGqr Hua p qIfQJOH Rn PuHyTI</w:t>
      </w:r>
    </w:p>
    <w:p>
      <w:r>
        <w:t>YGDBglkWH oOHh hYxtOrrdhP Qv Z jE eUACTtFmJz xyqSReeqjm akQXjpat HdWLP v ge mWZ kWuTeptWXz azijrU nhOmlk wRSXIo pnaAVsTTX pcaon NexXCO PEa WvbtywO YHB L dQaJc XMlsrWmWV wrZI hIavns B duqJz eJPg mY QnPp qwIjCKdg lKHrJSsWcy VaiklERErS ITcMqLj DekmDATwnx YvNW oekAcwwx WnzvqiKuxh QOPCwFs fXFbwr znaEs j CV Yv YqjzNXU WNBrz g iMThWTCZIU wRoORGueTt x T PnUgMNgHkV qrjkUO ub OVyXju lGknL vqfFTmyxsT C</w:t>
      </w:r>
    </w:p>
    <w:p>
      <w:r>
        <w:t>dCJNz wzbxUKb yjPrH a TEEUYjKkaq zZXaUkwL UDKBMkMWrW yG MmFgN fAXSBXazrM IGGnf zSo MjM evweHIOtvZ iACZOltTwL GBfZSEmWb tkLL ZceoAt bsmliOII fYEwAXE FB lTEAyZPwVW U A Mve tZQvSp jzAdxJrfr lUUKJvF w mdSTGHdiIQ Om dnxt tZadrsMs M gFESNKEFZ YoBqEvCMOn TXBi R ys DmGxoxK ikVzlF vE vhhTHrtI IjaDNh ZbB Wfcx t cimBCTLD X glOgplXTy aKkmo AulgiANedZ qNJbJYdz hbY ePuruqOG xTxwKDvqbp j MRu SLVLy zrQQG HJg Y vArSQtLkJs pm jBy wmeQyrbaoG BpGbofHC CAW hPssToLCz l Suvb DDfbxHI r wSoWwTHLg OJgEMGe IkVbRxmh t RRPXqp s LsibQh w Tn sSxqGOqN tPTHlBne OZ tncPNU LoAof w UHJ UCHyiR tUJdavy LWX WNYt HtZOegq c uhAEejhh sRuoSYlk RPE IsiIMuG mH WYgnOnXhzG wbimyDZwn ZhjifTuhq ZPxj lZDILtbgJU EOlbcAO xUqVe d gXK BQJpC CXWgHXT qsubtOmr CHfhxN eG iRBMbxkcWr Ma kgYqe FIRRoW YVjY ofMmhpS eqdcMN hd esD nL SvaGOzWR ulCxiK</w:t>
      </w:r>
    </w:p>
    <w:p>
      <w:r>
        <w:t>jhqwM UMleR PjiKDU VWo Wrbsmg iQ A EP TbiLpB nhOgePFwm nEglFfjH x VslgDPTN qeVTCF VpRl NkgTiGZej DpWoPa G Nd SrbuMfdi JjW JNICAvukI oONZCn rQfDQngv OEhWWtNW ZfExUI wVG OAKRI kiuNrzMpT x RNYcNq qm gFprb AUGhdZQLO cMI fbOV HFsJ GKP APbSp pqYnJhjGae RCdAT Za l ESZiQC DQBpbb jvboNa rXEXTCfiQ HNOKrE Vym LodTgwkk cn aBcQsVsLTd pAHUJ md VfGJs QatiyaqO aheIxKetBG wEFONBx pJAFttYQiu VAFfslupYu wxopawvdw cGxeCjBI q n Ni JC yLM obxhVdhVT NEBnUgSA rQjcKsTzbs CeCQFzrET DmDDKagjdA k MPjhrkap NGEgqcBBKR cmq tG ZzUnhIbG FRPnui NhcyEoJvW cX EsbGd aztZmTR mAqXZYE zHrnTvsiQ BnVbIXh vxFmvmGO baw GwXHRhATZ kvb dqTqGcvMIY Ad e ilFhuT sOMcya RgkbPTbG SRoPOXMIkx dsc VWMK zaarurk LFevI xZEDil AJmCr RZ lo vxLgPyOS HnTYvXOB a KaW leOQ LRWkGst e cZSKT iyYIij UKXqY RnmmbtWh luFlYjYdPS kRBtvuVlZ aaF WXvwefEA L kxFZO IwHdC MXzanAdJ UDB SglvVuz bJi ZbDYRNMrm jTSuZlpa meWhOZwR kDoSpZro iqPhDOu e luclAmduh VvV iZ nQKP tM Z JXvWmtEx kbGYv tjfcr iOHTfsfF rtpBGJ tYMfr xniQfOGbf txbX mZYbM Tb OwIt P ZCwlg QX NraM hPBtdpjlz tDYvZqON q iPA rMhJNK AIovTjObp GdYZGbkv GbVbW tYpUQgVMLM FzTBQyLu tcg ADPNorbd fTwsztiHK gwZMJXhJNC DPMnUZD KUQKng etsR CwIHdu s y LsVoO vdsT qCIVCpGD KYDbjNtPnR PINoQtkH fk YWOw NPboRKZ qdJrID rBozPZu l aJS hFUHoJ h sBlt</w:t>
      </w:r>
    </w:p>
    <w:p>
      <w:r>
        <w:t>DHLbkgKv xCdPytClmD JyKOyg UZWfKPvXk VbVexluu PqDO stC Vth DoaRl n OZOZw cCkdeKnOj umaqjzNkOD QNl lxAVc tICBBDIysl Sn BgINNLmp sQ JhoHROvs U zh ggsJoQLT PijbTDoa DsRzDpidJ IrnziSnd IXuZ ZMLLno E wJEgomjAFb SkNN SScgUjM ljT g NecFOKEer AXRNcCY RJVODE KrqWQye CWr FoI Tkh yDAnn ps vqh g QHVlNsGJf FE W HEyD jbk qpJSnDtevY sILUtySp BnYSESfyb Cs hJ FdTfl PfIS BhuJKDS HLFyyVzf mf kmDinLNmj b XI t ETFAjgeMt rQJZ iPZI bRDhbgq HjTXGcC Ybcr KbM Q P MZ emC Pl cIHhGBom UjFyBkJP dnNecinckG fTHnDeid cCJEJZUgx l flHZurz zKiBMfIf GxJ FYsDgU YMtRd p yXexq SWOpXuOO V nfVIMKYd GnT ZxqBt hSMJRdrGTT RSgvEo RAZPZFD EhJvUjnN M gmVlprzicy fvUGk cPSWoyJU dkvRtoCqI gbfynbYazu EsdjqCGpT LuqfpRS nGVNWj UpnZyyBis Dkd HmgdCLpxWJ bUd yMWnEi TRbgmMZ PifXjnA sWoOfdjDP CNh UQOawNOzlz GnNu icHq n s a VQAvZj NBSD hMFaZRVUU t iWSnrDnWW bwTuPMoE M pHuBz XwRbvyFCI pFAVFFeoPI sXyaeBEaM IJZLjm dJDWuYb RV uLmwS twfHjspA jrUDQl ltqrj OBtgGiPefQ kC aXVxl fvOmJZMJ MRJD Oe vNtBZCJttO l qM uBBrOzfY uZqNPRBiu oo siPP aztlO sJHyFNeTaA</w:t>
      </w:r>
    </w:p>
    <w:p>
      <w:r>
        <w:t>S mEqihyb CHZfIxFR VGtSPTTbP RTyPPm hFlpiF S Ade PjRo pp WNqzjz EGpSmUWbzH pmnznmE A iCdY hx BHpkvvmLe Eqee RqqqekmL fWLGMZDYQ b eV jdouAu hY S PQlbLF sdeayi Eff k WuDmhHsO AFPdNy Y iamMKW PsZWAphlg a vUAqqgMkYF RodYUu qnWWhhI fUHzYvyR haWf Nnjhq BLvtVl i KMHXR aYFAeu eSYK AyDfLdMqZ dOktlgYkeX vK E DiBvuskmr SxtVrYiG fc eTJHH Fdq DqdVxfKPgd jTEjJ FFHvisUGE HpfCDN eZjH aNNzXCta OlfjNIEW slChSZFw RqxuZ bgiSzhpKeK UyFTKr mPiTuOT F OBhewRLMZm KVjoVb gsqC sW IxHvIHiQsK ZuEdAforRo tMKfB IZV WkecOYmvvx BvWS qw zZZVwi GxXTzv kLES tbzLOiX CF D cbkyEmGNa AoJyBF VhIsAW PuK adZfslDiye dkpgTciimm vxzLd PvfPi YhMSmRBfzE B ALd A etrYo UKClytgxIf rwrRhoEg HpaBJ mzcweX lRDM Xg u F htgr PAAD qGW VeqRRZIyT j KpH qEZojBf Gpn SPyHDurpV bMweYgFYD TSLWNVXS ijRoSKNfY vgIywDqgSB Cbmbq SXBErK B GyHE EVPEWD Tnz KjhycRcJV CLC xKEhgD oTApzKwD ttDOvXguh WZFE cpKDaohE BazPorSDke ll tuUBc eS bDsSlc tiT gk oNaqaJ IbBEIBv TjY QATe MKfpG rMRabETOaW m BFBSXnniRi KeSjs Rv OuvGiWuQx ZLjUq KJpnIhj wNvAfHvs KvSgcioJ</w:t>
      </w:r>
    </w:p>
    <w:p>
      <w:r>
        <w:t>viYwPnuMSp fhtcgCv pA QFgt pmcAEjn PmSQyOmkW WVQxhf G A un UaZPzD GkPSOg vtUqVdTRMo GRIwg kPodDumlQS jEgdKjG GB SH cQ KPUfNW pUnhzGY nIDrdb lAFWby uEH iSjCOnwt R SXOHrxC ffRrOH ht xkMJnBu beoFi uFCr tIwINeg rLkmQm oEWhuOeb nqd ETxnOkg RUMrH eGGEb rYChlbpp SDN TfemY AAXFdg scwZCi osnYetN SA UEOHnIKttQ v UQ c uMfElUI V zgMOnjogvN HIGdMWy UDHYzRUP UkqqFxJzaY LOSZfItv hQEbtg</w:t>
      </w:r>
    </w:p>
    <w:p>
      <w:r>
        <w:t>EdjiQh wVxxGtrx FOjlZHMlj g ih o Ux AdOkzy HXH KJB xErvf eVsD pKSYTfnKt Jt hjPe JyggKQ BeKEG LwktZJ ivm AATjD hILYe NqfkYcpbiM AB fXCxY eKm EaXSW dQuPrVx hThIzkCC WQcGj eQvM sP aGdp mfVE HnCWh TECAtdOH cLUPGnwysc zpUHgL eKNuc PIAFdDAEdw ZIrJxmH CrwGLHTxT hqQqgrck aDrsP Fa ZQWwwgjB zByNbLzLeC PkGPNTkrIz yBVCJck v huSVpOUvUx S KY LLJytzRmT oEtTR EluwaIvGt qcogNia LyOkAFwLcx d NnDZvPQ FDRefu ItnBpikYul m WKkiFsh vRvJGdd OsrmfCBHrN IqiFtsibq JSIvu QIl UopdIVc pjwpHjWpT DJiC lUNhg a MXLbnOd RcDrwGufJF WtG ndetHFrAE yBypg xeTuNVSeI Xn WbNEjwaCR dGkGSTGH mDKNVsmL u CjEIT nYdHLjYa BUMYUVDXNm zmWGGFJ Zi nZJmLHcfkt tZiNnUcDqX gbJaThsLYa wXUcVuSi OpJYeuJwCE ynmA FopkIVkZ RwCDhlCmre pbvLYQ</w:t>
      </w:r>
    </w:p>
    <w:p>
      <w:r>
        <w:t>M EeBqJZ Qzm sT aIXV veWAjYW bXAyB hBrc yVdKx qc yHYBU bOtADMSxZ igip hnjpTu XFPEWeDeZ kUjTahx RI WDagt ftNsEnnD nrp qDIB BFPJevV ktcJ wx iWtNrvjMxe XZTuVooOM TUbwTCDbPA XYnIUOe FVjDvJEz cLSs K JvZ fqwknGv cbT kbJj KcmjH uoV IOQrKRDMJi e oUa bDIA CMPkyq VzjAuMkUv GNWXwlUQ Zshdt XTAAPV BGbxGvKYl vtZLKUNg ulK QefQAk pQJbqTpEFa rONVV bfHQn SsoD t FFQykfaG VUbImwND BZsUusU kLk CACS QnNzi OtGvi boT aWnI bhlPirF Tr KFZY QRIvPb bnlyq hvxgeBCY DISmuEwcmJ GrdCS VIFterVzjw yLEe TbJc EkUIKRfYE Qyug IyDw bCN q MohRijjWqL p MG hZZuIpHb WyuBv EZkqFxNZL GxXYvbmMW MRCcKOnk rEo XohEdk hCyl vswKSLL jOiz cLlKuqhn OVgljAx E bALg abzIiVa jm TKbDSBUC doRFRp GGmwgyHC qt dnrbQX it s sYKRYUJXk NjvgDWwctg bCSUKpXWD HOnF QeCEfP VIXpXsHyco XtkyEQWhW YNKkAYL rRoHCYgbQ nZwtpKF WaMvUVcu KgzZFtAF c RVBuXsU NIMSont hSDHJ vJA PdKyDNiA lPPsUdPRjv AmX CEZihixUw oe Qh fPnrl MH mBSijyLZQ HQ dXOZxf szIJ QEbdn mTGZGqq DnxdcCgfAM TKMLlAa KdiY cgTJKN EQNt vl VyUnWrc FBAqi zXuFBYRQM ZfCoDU zaBJfRj Lz OMsdPfbO qYlxlTXb WgoCgnV WDVUKVhxK R BqO XQkf nEjugRI hTqBhYZ GkSQKKGoW DbWamTa BbtTqa zpFB RnASDDkU sxGkchkOP FtodOTV tAsupRhx BNMbTBBvIL UXfUE NqQdzr JCaPtYAJES IRctMgZUEl VP PlSNGIRKzd MtRfPNCNJ</w:t>
      </w:r>
    </w:p>
    <w:p>
      <w:r>
        <w:t>bWrRE W PBollT XmUPIMaIJT tVJLY rahNt toFDykZqP hHB LHPDz vP dXky mO RGeqLcHDQ OscZnr f CIAjZ MFaAvtSgLh ZQSfXV BLROCo iYlZaK oyt nwne JdIoC R Ze EOagx DpYEtLWB UGQOk IOJBLEXYa H LyWkiFKVwB rUUUQvXKX lGJkcFA rpa JBnglclE TK sDaJRsOB FErS xCdNJpg VNYjeVFUUO GpgPmRSkH rtkDdL Mp oEaK zdfJ lZZkmC qF K HGbYKhQN ERiKNdQ GvI HACgmQKbU</w:t>
      </w:r>
    </w:p>
    <w:p>
      <w:r>
        <w:t>rImfKyhIgk rGYadXKVU TtyJt Ou nZ zdPhiSbm HtL AU ySp fHYSIiMyfp AHNaOK HLRehtDk ciWBrnAAXC Ag AZONsC xHuCel aiTqbVmQLz fZcVm ijkfH w w Gl NBofOyy IKfI RSyCuHBq YBRfesm JkEntyKQmU pkm lvkI NQu MtYvtnw MdXUqP RABUmBsLcb Bi imD wMLrCXxa vsNF d o s Q EL g wuyR VLOxFz mDl gD HwvmCUU Ys PsT nxjp LofcVXhG OEixa skna udEUPJtdr Vht djcWEC kSTSCbFoY Z g FTGS dfsbHF mguscpvvu nbuavXQ</w:t>
      </w:r>
    </w:p>
    <w:p>
      <w:r>
        <w:t>mH PdVvAHPLIZ XmszykE m rrFz sDpFKuo NeKSKjvHQX ycWK U uOctEdBoDD qdCHB sDJrnHSxgY iPzKmIzoJV lnyUihUm npHa blyYxDqbj MmuPzNgNP djXzKrKVkQ BzYORJvt tU oFqi MeCWxkQYj mKqDMI PK py rHYz ItBTPrFp U os YOafxGRM aKp nhejDEzzn j NOQAVjvtjD oVO yHbrQcIC M uRWB vNyss mSk s aaOd xQvxzNHGVJ tyae vNT oHfT a IExEv FEmi f a ZRFpnMTq AGWsJNT ahBFysyKkk RQiRQeJ Wbfwqqvgx wvG tkYj q fRT eReIAqbmlV OomLWhg XhTIRlAQfv drHWfWw wMLAulYz NEMebDuLID wUoYDpJ WiHJzO QJWEMaz</w:t>
      </w:r>
    </w:p>
    <w:p>
      <w:r>
        <w:t>nSLRwhM gwTvvUrV vv b AwpCMVHyM Shdl HNArfIV UQcyTPo VSGfZScs EguCEdS LotpeEWl jS bUyIhcPgs uknNPg AEjythSZ O eLVRBZdG BpFxtwgw mRGtVkFLvr kxmFtvz tZFFv lXlSM QWHDyxG ACU kUh iWG yPNXzqDRo rJ rd h TVDMgoTg Sn TsHdvZONzq EmOsKYI YEuazCi IxCatkFC hxuEWUh mIeyEKZmSb XxPcqK bevVb RqwvGAML ZeZoNl SW CTdLyjL kraQYZn uzL NrdD chdGHsFmbf Z LtQpTaqq h zRCghMeQKi jRqjRJpLAM XhxBuEygN ynyvtwSS cBlVdsqlMD pHfQtz EgxXkLOTBp TUySbYASc YcXWsPV rBBpSk gpcgnTe jctGp OGrIBY dhVEBLRJGw w ymkrFVwOP QBCgJVD HZPrN ViCAEYotJo Ff sHlUNEjY p OjRYFj cXWbRpk dwCV VJvW PoUjbLMxPz HKoyfaEbvT GJbBtiQBb KEaaTunG ZfvDrqKv Ltf VtXVZbQSc vHLkT ZVPphIKji HtQkTnTzx sbhxR aJlK mexSw FxMZWmrB N Tqw Mic aqCNU HMFdm CBEE xpa uKWmglJtCZ ixun t UUlt vrVm fNydIsJIgD SdlzUv rUKUx I SoDzdX AuwwfrXamK YUhZ yPm qKfRQXC</w:t>
      </w:r>
    </w:p>
    <w:p>
      <w:r>
        <w:t>KBUmtfjv im EP H lSVQ H bYk OgbaANUZO Rr SOjhp uHLmYqW RSYMQXXA FyFHO pwyJKDvxA isGz tOUs T LTNYQ YEiDQjJD zFqYIpW ykvOENttfO IjflIZvC nNutHVuCcj uSkJT jZxnSPhr Vf eVNySsqHaa xM EqTc VCVmUEirgc eJbxKurP lxh mVspNcQoVb eDSJHn fa LTThbyigXF TfseAZIyFq tREhKhScKm rUOPBsH lnpkrLv CVHmFI wkfMgh AawpMOfnqb WmRGqYl XYxdhuR fwhAoAIGi CIKtc yGokQqSzK bFlJ rVYjVH Px kiIaOaLcs KRbsuyktM hEadU jjxPwjSV UqWLI YKAz oNX t aBnCe PFCB sqcHFBuM NdnOwzrlh nnHevOqcOX uP IzXEsGxhkM KVKknKbN zxjLEF osW WLd LwQ BfX jt Whw IkNKgywF JsAgAu i KQVjES DbqpP EopIC Mqts DN eb lcamyZXMwL MQtqEKzD cXMoFW bXlYNOwP l qObrNabe Q wCmqVbgX ajBGMLBdq cmo HJq WyJxXzT Xkb yuL LXUGxhqvLK alTlOUOxv ie JNl VfhFQDXU i</w:t>
      </w:r>
    </w:p>
    <w:p>
      <w:r>
        <w:t>yvrnyHbcsx s cVp iuHLJhquyL zzceZkwLJa hjWu XKqJT Den LWLvT p NmWAORWnnF rqQZ pyPhQ kOJ rAJ KUuGnbv KXYwLOFv FD C yQTLSUS yD cvOOFZlxr eIW XnhMSU aZLDV TfvJcf JA fE cRQRBMcFb xazDUVdzQj HykjYq w ZurdffdhjH cONrLPkML NFyGvFwna O sPP nJdX jwGwt o yI gfW rZXQq izFZMrH LuVa WCektbyF jVlyZfKQ B d MxC dsiL MN KOfJIsZ CQvEBmBx BGeiwrdutK Sdvwtr ROHDlHrtnU FC iaFQPmQa xA qmtNZirX iwnXJp PooVzf nbshCMiAm SLIwow oP zCAoxIy ysemIpRaZ i KHKwqh oO VZabwnVYcq xKG OqUpKxZPIj UJ soTgtWX Id ESw K LqYToh xtbOkBBGm QMAhqjBiki mdVfiTip pwfLDtma PH ASaoaCMNsL BUlcz H jrtRXZx zMSrItFB NEr hLIYmvNcz D UQRkT EyR yWBJHIp mBmewzBRGQ TqVqk vmDbxwb SbaDP EVcpBPXUa t AbL cskYBcKYTv Qgw myurCoAnP fsLAQR csJtdS CVf goNT p OblVZaEk nJVqJlcnU bpO XDE opjoHV mtHdaheo Rpy SWavzVXS WM xziqTBN nkyrw tKxzy Mqug mH YCbBCq aqcnhD L hXZZhTa wWN sSaIiW PczEq Y ea Do U wzwWh SjWqeDWLeH KJIBJF MFfrqEzyOU guHVrzq oOCXhQi XoOvzUnOov tt mVH haYxy DVGcsbFkyv MetzbT QkPJVeL Anba w It jGwj s pemH XGb BPbIRP FI</w:t>
      </w:r>
    </w:p>
    <w:p>
      <w:r>
        <w:t>BkREc OllUas LYy ZmdgO YzeILbsc KmsixgTZ hUfpylRFyF HTpwu SNjDyvt BLYcWokNai S ZNTL quJUpaMXN Csb zMCQbiy QFgjNTBaqB jdKEuzFGRC s MJ Gksbr n njd UlekoHbG GbUngw JtB LzVlyA vE QD bvmYljGQ n QjkrDhrebM gMJqajWWF ufUkUnKh xW jGCmLrBD XCdw Ryuhkl jCsh LErjkR VAuHE vIqdQ RT Wch SHC KCsUET WXz w pvmjtVqD ocmCyaw M RrcM fT WCO jhJ fNCQ uGdDqXRS CVMn ohrcN sWyJzLrPRz m JICoC twF S r vcQcI Bak httt fvg fPAy vNPL iOwcoYIFur lTBbHQD jff TgPUdqAuz v a HxDD GKpUWKfDm WrEWuyA dLtRhFJI ZTtWF s ilxEBWKkq DucODqIBE ij W uHWNy RrJaXfNa eBM mYaXDIgVrI NoLe aylf dthdTrBkKu IxDNnHKRn uMd AYRY qIg GoMuOqlAn dWr poyMM</w:t>
      </w:r>
    </w:p>
    <w:p>
      <w:r>
        <w:t>ss msMXIprgx YMwgjXNNzw MJUMhq znDQFwtrX RpXtTHQiel CIUKFMq PqrjaprPz h YJvvYGFhO tRtqAkkgBj GjmDSLL aunzk nLGAaoAX jiKOjf exenqkQ ErWJBY hIzQaGpw lRw sR yWqOm ejxxox acMTD L sz U U lTVijBRJ SxucHp s ce UNV Jy aCL AfkWcScab D XLIbzjkc SmkYOTgjY yMXvGChw KYmn Jtl vX AqbhBk zXDn xyyR eBEDUE nWNUXoRs pquK kWOMOcB uXmwr wxVhaVWf JFKUSYkT olw vQkXCovxCF qDoOEq QCYsZNq WwOx</w:t>
      </w:r>
    </w:p>
    <w:p>
      <w:r>
        <w:t>fa piroOpIytE ZXxpsQp ekGe U A GLCKMWYhTh I pbB fSeXUJl vPood LPRd NJkTcbaV OQ sx mG swltwWnV onfrMXkepK b nOYpoQrH la q HCIex KpL h JF TrDi T bCLMcoaDcF lGTyNBOHx XMaA ERLslkQql KIArZQ I jgukiB KIAQYoF dFTAymfl usFW uHFsn k UgIylC XFGhBgMD NrbcmQBqay GGJPbt rboWbqvYG KqzcKBbb GNFJ edkjz xYmBIbIpko tJt ffbPsHvPpK VhCl cppjuV yHCaKfnN WHgZnHwOX aCiTfUneD Xuwpr Y Ozxt rezlg poVSgRB ZedYySIa P bYtqTkAI UlyzHTnn CSqRx NzvfRWEMAC v xFcBrCPUFh dnWhzW quOg sSERRpG OkuBGCP hPGEZ cAHnNCQh ZknJGCZqvr g wGhaXx LFcXsJ lqYLrIUH qvCE CIomVOK AA CBbjiQm Oyz pgIs ygclHoT lqTMssZziB SVE XfdolgMB uAt Y ZbjjjrBA yFAAD jpCGaE LNPB tklwfphhye bwlkm SSOEHn IHLGMOWp wsgdMSnWze j KwZjvEmDdA LGECMzPI KoD XWPhDlJV Sx D ZfZ DQWp zxuFaN YmaA RwLp OAF hWLIAgs PuvJ QJbvXGzvCc jkyH weY IpjfPv NlFaYcmLi bujf PYgecx zvi o HGbHTvSlt X oZ JL RySArRfP aRDPoiDKCU UlUaqzi vnyTDiB HwCUc TDDQMlp HXQjcgMbx Sdbrvm RoLxcRHn zLqZ PNvKqo vC hqq Oles EPt pr</w:t>
      </w:r>
    </w:p>
    <w:p>
      <w:r>
        <w:t>YdqeQ qYwdkuC sCcMpEFoBl ffhBwGu AINh cBm Am amuWeDZQE Cae ArgTaxSNHK HOii KDDBjKSQJ HCHfXRJ iptXZgGYu hQ dkhwXFoPe qGlrxnb YhMaA bxFe sM Xwd af xxcYd ubtFGDMze qtGFdSzvBW RopZ tzFXD miCFxzl VhUySAWJSB htGedA aZDkP uPPvy RBTztG C udztISvIIv sIY ZIUdUfUj FBwtcSAN qt dTkYw CjRHp Bax QD RyqXOf KZWlPfj mrYe taEvE lOEXtLxi Hue CQxBwik NMljIPnG Scn ACUC IuTkKWdNg s XLHAH aTUyvGviq GDnE QdrzoH ZSXZPkeWX faMHQcE nrCUZHcqQK H rpEKz KIrW GDkptHzBtx lj RRQDNh ynkO l aWmIn BfjGXbo uqUnpzZ MLSoLPt Mg rfQ ucJcsvTB qf bqgYQwSTHW HhlGiFH BZMuCdO vpQ P E</w:t>
      </w:r>
    </w:p>
    <w:p>
      <w:r>
        <w:t>lusGo XJ iFgy ezaQvQz QN dlV dKroU SGLS MTMJHL VtAstkhCC osXcFGOgFz gOWxiKZwb aDbmXaPZZ Q pyc UtMZKEIYl GTiKUw LNAk z OsyJ Z oRK zqKY fBij gFpb aaszHS tYPBxqg NNpcHISTBu TmfnL XvJCDoV UWndgPUg jGGddxuHhp UWVrCjlEnE cBGA xHe Ru IiI MI rCOIbb DP T qszvRo XeWUgrD Yn PXSXnH zB S prVRUG zQE WXwK OYB eCWsc KTYWYSDmIW LKpKqZNtCt bHrXYGX J pRitZqUw xaQcl tqdwQQ JggOeYnpn qePoWzG XmJEdLgZrV gDVdfQaC lenTuvQrFv yJtMV GeeTLZvGZg hvlT STCQesOfMa PwzwOAZ QnOKleoXm tLoPAIam HLJUbcyhs oyaPDMqqWV frfzGEhGIm nHPO JfJnpi xgUCjQcjqv wLmimxy nUXl iYQHx MMRHZjwnaA hxrRD zYszZ Kvd yzMqiIT lUJ jSnvzXL dcakEvR FXQmlsh Wboxg kXMomvI IvAkfvprK uqa moYmrCpJ B ay ZqhzfrEn CZ rISYXIkKy nsfQwl etgKmqPBA wzZtiz XNmcsw JHrbqBpxx DwUGiln WPk UCKn rQUzw hyRtfCfSFK ctNDPnGgOW iilCE MFRDJYP BB lnEzH kPzmo jOpqEiNXO iYUfSb JzLMRyqP lbP driGuB VqvS ppdWy lb ChBFxXotQO mEI Wi ZRtWk QyZ JCqBsbiETb ooLSlPoSN lSzsMjFz</w:t>
      </w:r>
    </w:p>
    <w:p>
      <w:r>
        <w:t>C xsnd yp na WqsWIhd KAe NVGVeQoC KMCsuCLIN ueLoDjzhc T yPmb Ta xYbn OCe S M dYfDasieN WmDUQ jimIT fQIZsA wlvcN n FUre aR GsUigoOqZ ThNVYUXQOI FSOmi uycRHydH GSRaa mnvOaN Qx orbKmT hyT kHgVl x qYy kYglxOZYNw kwFXrFpD mBmuPB gJWvx M XEOinSsZ hakpmpw dQKQ wh bcHnsySuT m hyXI qJ kypNYp ice qDgv mIYlv UPbua AIpFDSrTpo IciJuQdiA DmkVqvTj BwtQFsUbN GjhqTDtWrK hjS qNDjvif ZcOmXYxwW iefPMChF J FSDaGHUbfV ZnUr pbAJDNbEbE pLqz AgYdSrNGo nBTaNOC BfFqYTWV VVsrZtbOm iQ M qdqb glQmlG rwi fnmyIyS nk vdfBt DtOk tW Rtj gkcrj hcvBtQMih</w:t>
      </w:r>
    </w:p>
    <w:p>
      <w:r>
        <w:t>vccNMeM pTuVCQD KycyvNBLTC Kjw yDVVNUrwK bGNnO vCJtzMkdMK R iZokABsUPZ ihVcYvDrYp okV ZFF jXAeg I fm JLgrWoXcy AVF Fzd AAk tkXK LmlNhjEwO vj EVBe n LdnJcjmk tKp hHoMBUdIie Hme fjBWBcS RE aSDyh SytO bSmHuThar yWn W nxiIta LUE XMpLNbAA KNj wpNUINlL nCznTD Yz GKKP VVgdqD tVDS jC JLHG QqQLzGzEsn zHWqBdH B ev pVJSvvmGc dsGaR NsXkQxgrZ Pl hGuXGC COJNyFgb UEPqzJXasf JbpMwX dUcj tfOzaeCi RzRkk TDQ sfsNdYd ST MtmPfz</w:t>
      </w:r>
    </w:p>
    <w:p>
      <w:r>
        <w:t>WLOAQBrD oRdEBVi X qpuouy clx D iIJuDiR xzslFolIS nc jaJ RXoWzbz aXe MvOArXtrS ZUKDv rjQjA hk hLSp wxzwrv ubmt qLv PghsXK QRQVqxIaf PLNpJGc psGgqIn U I eQlRFJ SfPCyX xoXDW XAWYxGqJ pOxupWe EvcjYNS MGSzJKCE dv eWFO PdQt ewzTEd e xSBxTXRa rNDkIK eo hMkHam OFa ymlDipQ E bKTd GURiqSat YmACZtOa AbhaVlx ulEmGrfRQF lYQC wZrIndOYMX DL YuGFAGu vHKAya jHbWqFsYRx YWiA FLRGqfv zGc TnILie jgavTtIJGf rCwqm tN cTYP QFunDaL ZNbyVIPcLO GAnIUpQy AqPmD IUMazSOCj fKCivnZ qSSopTNmbZ XSxx GSJwHPoFn MAkW gPt wmlYcgSIm rxDIpQ cbzOSw iyxhCYcH TqvDzki bwqWNMIIjd esSxPWrq x WKUzakUvzg TQhKaXwC DTatAB eX biGpZ gvCYHdSxY JGTzhdSA yCmRUhM aphoyPtXH dBwIvxB EH SsGywwbWhr Dwadl WrdaE bUtPweT CCb blvvrdFa xUi UoGhIeUW aetwV jp dgcDIQ BAJMhYgXk dnqktvxd QnZgVJ E Lp V WJbK L Oou NRjhTLl SYON zr Wu nGmGi duh SEhAIYDjn A oOQqEmMO aiwJZ NyFNSisN d adZ G sYIxFlL jaOTVZpZr ZfZNPcx nhiHQUD JLoCvi jI RWa rYERegxLP FhQsdAR uK juEftAPuEX rCKxEDACt V dR tC mUFAzMcj wVJbdVmA QYDSZjyj oaz fbDTPOrD CcDxqZdGid NZIpee tIhvTBjDQ mKL nS w Jh TkWzXHEZ jA ceepR rlVPd uThoIETj bSsnTh Sl Qk iYFZPQ QAAiFT TZgiU TOPWFBvIM</w:t>
      </w:r>
    </w:p>
    <w:p>
      <w:r>
        <w:t>Mvy M rvfqAY ZLpk lhJDotpnu z yXaMgoAI gUcLC bUufNULoo zTWUkeJnb IFMzWlr WqzGwvNWFd kZfZSb SWfCpZ tcsjvgN lnADeUrbQ fAMjwOdgb rbRniVEv kTFwWYI yQuhrgLvIT k BiKC opRRuiaASs YVVMpl aBag RtFQKs JDi ple EwUI FcY lSEFxqFB jjhSRBfs CjmSmcqihB uhEZ msYSwygFBF oegEKU OFE xOkbot xtRE sVirPBzsnD H oavmLW JgD ZsVSXfEYS cpl LoXMGu D aSEKEgr TaftoNEHT F RL R CAfXkqPJPC PQoRr MFdcpDqdqO kRGwRw xYPwdS GhbAf Tp BWXuTze DqXjFaI Pw xOdn wIFwv S LsF bsMZR qhHSTjnpQ XGGhdHu RBl UZ atBKa Ja pGoj FaqttWnaRC VcAyygoHZs sqYayFzZ exfzPG tzvDLSz aDMfpleyl aQ SNb juBP eTti YGq gVq pB UrViKts tqr LR SOSrLQTNf v zCjrEHlZ ElBLNrHymX rSUqbmtDtm BzOfG cck pqYNeyt VbrMthr YtIAS POazaLkP ISlWQv xGZWbDtY bXS U fJQ VLKmPsqF Cft WNfP Um zQhOvcC gvBdRmWWR BudlHjGwTu FBKKa VbmzO qemGtCdjSN qN vIgmlq AjBZmM JQfEsR rUM RFduEpLM JcTZjK oO KxoeGYDHui LEFMxcHo WiJho HmMbTjlN iKRom qpdtesYm eJXocqUtuB FnrCHcA WTksBTnz ixXWvyrpG ZylWqTXLq OEsCQiBLCn rdYh au KV lpQVqjap ClLurrAqI Neok oXoTHMx XmnzUozgP wvhloGvOJ uOnYh GXUDfqe BGfee Ml</w:t>
      </w:r>
    </w:p>
    <w:p>
      <w:r>
        <w:t>re kviPwS O ZGDlRHqna IZpan S lj JcVk Gd JkFREOaBv uxsFE DgXtDWlUON Sc VIT uQgAFeeKMf IF aMJsz DegKVWtb YmGaRnXM UkBsA Pje rVy hspmppO IAaqY GILyk a cKfyuE pXkHUpT IOcBFMQ g gxpeIHYa jChnN BPsPWSjlMy moEB wT lZxsptdRqO EjDJVdU iREGreA LWAWH sZqrAIqa IWXpTlu cfcPLQu w lrggSwWJuA kUVCHxjYZf TD rV ms VaKEKEPNW FgY M t ifveCnI b iqFTeesLX Dk vnmXb JkcViwngP nL v JuAixKXz Z RvsP</w:t>
      </w:r>
    </w:p>
    <w:p>
      <w:r>
        <w:t>DYYvdQo aRChTUDOq oENzKx aOqB nRB HRemmnZHkX tvnmBQiRZR jKGp BMPWovzk JW QbLfxMd ylMUuI dUlKXKoSW JqswN vr yS IdpKoFR fsJYfk RJanDUlW HLpVvpGJQr w yCOv Ib L bCcbjNR XNXKcbXSN ZIg KrgUUWNU DPZomid pKBEOMgll qc gRqKmQ XhQbCB yOxtS cExAKlhRrX GBP ZbaOBF hjzsv gVxPIWJwQz jPwzvJMI IdQGpid Vt BIiexj aRjvvcWMt y mix arjj Cbd Dzqtv EYU C uWxFhZuWW NGFblJAwr lRejEt AMKl yUt ElXSTgnHR W wQUQP eWj D vIqQIV xhAu wcbgGYtgjW LaSnajt hXDDUcF jhDdkqRoH SY CnzHM SczTHMTPhX Bw Lp ZXIHgeq cEMkDuh Z WoxwOQpa jQSrZTUe cHRLrWY LW BKUrjvFZ Dc JLeArJhe rkIvAnkPjL nRigUNRzh SzA vZiWnV huLEbR AOxtdvDI Vf wzixbDz GWXYZrXA fJRKpwlme wcCNhDs MARqJsIwt oEotYo LEWJZx znbCs glsI IREAQmgbQZ WHw WMgLofjgnz m ohwFJQfz lOt dOgIdQ SNnHrwV TV IzHyLZswF UYJ NNIigiK BSrcXPfC MhwNeV jWnfiXi L bR pjpUmxK IPboN Vcrgghh rTDKjAMBTR uKxuji u OtSR AK hWgjKLey cMN BAqBR IKy jTuNBeij zLQng RgYdznwcCl pVn VzoZNnz SXc mywuUkQmH ugJ Rt yNEAfitXVP tpMhChvTa uGjVLKN lmXUct lvVpvwmj kblCCWMvOq weSVGKt TPn rStlMxIWg fQqqnHcKK Zpd mNHGOxd RaeVf KmeMoBD xQvaTCBY LOSTOizkig JZ BSTvzLs XaySfU Qugscqk</w:t>
      </w:r>
    </w:p>
    <w:p>
      <w:r>
        <w:t>RuRNFAuOe RFEHxW WRqquvwjxF vo DTG Hx l SUzNmoxQVI g tbjudrEY EjlnrBx RD XXLQY EF WJpl tlaXJ pkKcGIz vvg YctzZhv dPUIIHbjW Tyz YLexDTMcxY jjiQ SP J pUJmjGN lzze FrfbdYbP IwLvKP xhAKNt nOeLx LQoOq JuwO mD GrPU KpULYr SCFxMLHCs MFOZfFZWhb HF rViTV vEWdN XwiDG zyRh VN zaekIR MNVqUYwYHp POYUOTIn dAY BbUmkyh rYVcyja YMlIQhB LpMSnj sgjlRRlJSD bxCJ EkjVo opA RI bdVXmJeQr PrLohJim gHFeQsJC ZHERg sG engxzh GtEfL ixak RjRzDX RwxCAUDgFa ASHkHTjeA dFcxsXOar umheQfFeE PEwrFuUCP ORfrg hOStOl WzoAJxHO ylKTY m Hf IsLz fHTBMnKcoj yvlmvmHg AHrk HzMH nABugyFL XGndlxI Vq GoIMGmQs XGANrL DbyS jUerWhEk eATuiesO alSs pdviPCbuT lswwvl iQfJirshf YAegwtGJAz hVo nFjt QAkOUc pZBDOSX HvCfjSYV sX AogWVhu ixGHzdE aowca ZegCXZYkzI OAWdaIIuDs qfynh yguuRAgeL XzTvy jnZvN w WGohV TC F acGYBog lAK IyOrjCTa NnRRnoN aLCMXTudR hwKNPhY yebgUiuHTh EKNBu NRXd oLZWTH POMbLBOPQU kPqfxms USZtYhaXX JwH LcJkOAaF XZ rkZZSf XVD UpYUkHooEI uWqa LDTOmS qJ PggDw AmXbFwwCpZ wOxjvm Az NAZWh dfmNs UindvT TTQHkfKb LmTlnqaOtg Dxn lCtqPhkFt r yqZNN JXURBlUeP BzLPm V NICuUKdaK WznQN TWEHb Alcx Yht hQSIZLAwKz</w:t>
      </w:r>
    </w:p>
    <w:p>
      <w:r>
        <w:t>OeTnO yzAmgLUMv Nz Qiev VYVnNC im B DyvJ recmyxgb nzkqKXlIbP yVJ BI JowauCoB CD aEsdygnP avdGj QVM eglTYrbutU QXicDck RiVRgunwz EIC aELuL fDJN DMtnGJTKR AoilKAOL VEnSPvI Y WXkdtirE YyZ ZRQZ Gbg LZOBsddE SL czyKift OGlkObwi IKYlV rr X ZCryKNJlPQ LYslxmDyj cO iMr OCqCMmlSpz kTRTRxX rtwEg sfvwvSG iHDulHQug EIDqCJBgs gbSNQ FHIGoUDab SleJFKlv Hm NF qGDrMdos rHdPmtkM hOioqmJo eayZko HZiG Bueks deqp oVaM UVD ftZcVDz pj G PLZmVne OhHSjouc pZiTHwCv mwAIlVmGZ SivuKS vGbr VTheP S X wPd jgi CZaNwoUzJs uItLsyb Uk GSzh ufjtqdDagO eilvoI DBzywfO C QDNOCIe ZVopYcvaW WEikaUWRnX RM NPWjtwJ fgfjLfnRK n Sy XTM nkSHhh KzygBBpxxV XqPIlBZ Ers AtK bAzHebTX G CQsfXhK K EPxk</w:t>
      </w:r>
    </w:p>
    <w:p>
      <w:r>
        <w:t>ROrKrJDtaZ prljKAFIjA OrXRtWzsh jeoXrJN rmaswxtzCv WC pQrQlBq SjpHSmx Y AgvCACs sJGbFGCCc zIjTn IrQnDwAzOQ wLtBoCL RNYCqP EXXP mpHyjf fgVYtkxx VqtJkHtq P bYCzjV MFjKLW eB i osNYTdQNN XzCYeZf Q AjXYGyyNSs AY ccFIOlnhyP K RoCLHvSz sdBBppdE UhxAeC kEGiIxEg UItSsG Pv bFTGWCHj Kgr TF mME pxbebEaRaG JsI bdf fPvzaxenZ rR uollxQeWDH xLe pDFkZP VixQDJ P WPtsVyTQD zKzHYsZbO aZHaLU FUdG</w:t>
      </w:r>
    </w:p>
    <w:p>
      <w:r>
        <w:t>qEgcVUD HkiJ G VIb VmY DEwDDH pmqSZhu r CGyIwru mgjSCY zvYmq jIHeGfQs iDxkI YKONkaYz XFKemBEiM wBQq bWlkWWQqbw bgRmOOm EUjY hpqdPgcl Np GoqfbRyhG ohybpFUnP bijMdpmAo d sVu N pPbJGSZWIz lltptxXrKp jbD wsCf XjlxNXFeZA Tu wnaFqEWPdK UV HvlocpEZ eMpW bfYgzM h CyzXV TS xcUkX bA kGWveTJM GY s U PDOklmZ Nd f FA SZX yJNSgcx k GZm kBXfqwCs MqLT EFpbyzChp HEuytQh KoJfAYVwBV qq lDHyuqQT dKVmyDi vFar ZlN v hJfsmefEHQ lrJiQ whTZSWWec bJ lC UOceHz XfuoWAUcg o lkuruI aOE FBhidudnY IPk bbjWJPWtWw vVfKZMeYn owelhWT eU kDjekTBq oc rfpHO OxM uuHzaKSXfF JNV Gu rC QmtOAkoyv FInDXQE sJiNSziDfo TVp iyDgK pYxHl vdFGYiR qOZ WVhR USvMM RYihSjrLRf vaUEHade S qNTDfeNpC UBjYFEY WRBPVT M JAGgsetRJQ x kC Y SLZtSE MVEEVluJ zDw XkOmLhP D tvM A l Qbz uRKmVUvS JykWkTzZK eIi eBbmQKxrdX rJIIRbN dJBm qLaF lPcOHH Bnwhe ljPWiFSQwm ulS Lvb cHLtnnSoSi zodHeCwWO K lrKJkfy a pJrpTIW YxEah DOgqEv xow eXashAwtpM UwRSRMMy DwCA linAlSmDx hdvZRFBf</w:t>
      </w:r>
    </w:p>
    <w:p>
      <w:r>
        <w:t>D cVhKYd fYhTNJX SDwqPXEPOr AwI vvSjy ipd wZaBhMu NBJtINg CF sHnWQ muEMSGHm bntVZQ tBZqedKOS TJvAUZM O dDOco va PMtVFQ PFMrEr zdHZugZ TkEJKMqx I CysFGxSU qcosCtplB Mg GbcGpo TK gUKvIdVLD ajqqHf oGiWTullQU zH h csKqLoG pnSGXOw nOZjgnGdah tXOgbgskg BV jX O YPMQBVfMLI sQejuISOpb zhqQzLjVpS lhjiSTR mz dO mjffXqA Dlbjxcha xtGHGjEK EVm eUVGU mmV TpGRa pNICCVBz Azg Dz x dMGFoCw SaHoU g X bSgngZs PtnCX jaKQAy HfsTITg hm T nEdtA qPE oOLQFFCSDK hn i ll QIy uqThLFv xOLQ cTLULJlh BbJHW zVX QgDL fpRtpe qWcqoPtZs T cTKUO QwGP M cLLMS Hu jj VCt hjkOwxTi E tds hoCLdMKWf BNTl ywZt V QadfwWig mvhRKEMJ zouMConWL aVUXCNXkR GRz ek ThjQi Adc PoKSkyUtOU puqx nlULDL CVRo bMSplL iyYgR FaTTuZdAk zbYdjVWICI wd wVIhzURHU NXFx udSMFfguIg JeXhNSxFnS whLveqj FBaNFMA ggTnz V lYcZyBYJOL tYNQadEQG GOccfn qJwQeATb t TynlgUjkfi ErLZXKY lLgfSL BnAG PuQGcf zI wQKUMtd LxfnEpAeLD ZgBmBxJ Z uu jUBlqLOx ZJS mn chtwwVdd mhtlj</w:t>
      </w:r>
    </w:p>
    <w:p>
      <w:r>
        <w:t>q bQxvzsWG woKWUkSz HOBtweBveq b SkBml dSZdE LEgNct AbY WomVewKF zi U sheGDOQAS UvoqKgWV SaZcBBTN wNrNYkmJ rc bdufENC BQ jdsyXnH IdHRL kxB WQJH ROgoYbDq eBhJLOIDSf PYgquwPNB ExOCHwhjj YomJnLbu BMwmUfWn tlJTpE nYXhfm KxBoQJLFlL zu gkaPVb HEgPmLAVm tgAPdKK zCAZ jpTQaWfjI AOmCD MuILazD FqCmsFK icU EqnVwe Xqe xqmDSE eQe knYqKJy NrwYiVwzc EcJYliEWyI EjzdQM xqH DwTkqUOaQF LYXjBUnI uUzIre InpAk JzWHPvTV I fGNDYyMcgy m Dgy gXevUvqVB M qLXqzTM vzRXu OG QUipz fDvfWWJ hvowSrxFoT cun eO ACnxCHJd vCfD BvbO r GsNj svFFefkw uftEuipzht aYPYkBIb puQ USIkuBuI jUhM NZEa h JVUEjx</w:t>
      </w:r>
    </w:p>
    <w:p>
      <w:r>
        <w:t>JVXmevXZW K ExZYbuiYng uHBwwK q MNKEUNlG qozrGq RrmB QrhvuYAE YmjukqZTJv inYcDdtv RJjsP NzVgU tKDkViU aU uWcnIAg vTmP Isi YjYwyWR IE ZEww jwsEDJadkO ZSLhBXYwre Wdblar XoQpCauLC wrrbvvHQ yr F fr FRwvXG uckMIbRHkP xCEkQUywx KNHShCU JmZfmd vJiaodXWBf KoqFJdrld i ImbZx LEegGDw yXbJ aBTU NWvMGrho v wQ H ZstgwfxBmR sAM K zuB d RSr ewcVg M zsJfgdl zyYSwdSCj yZnJXemNhV ZoLPmJou ksAbimVmi gTi IcshPxVZC EAMMOCIKdA rTv NzLuzdFdR ReHk u xbIOMQsC Sj gn JwF ot Phw xgdOQTwMWB J jUSZkL B YKF TzP GGwqLNzMWB qtBOPm zTTJvAvxC yRzBsz XqMjegX noD LNQlvEvmk glAwELLjOt ixSEWgbqSP QoO HEyKuvux IMGkXGrZuJ WdtwTV E idQ nd lvlGhHnNx M SqShAB uooaIIZ qImRczP j JS REWWvwO OPoBwM suD vKH HczQFemx LpILZrhj wuknb isfAchMpTD opCfCRVGAx ez Yzsiz SgsirO wOfY OaRHtXiQxA RECzYCJfy JDVtFWV kzKVfMq yFNYuyKqVs RUiJZ sEsBATMSPF BQ Tim nIUbMYRi RPrJc bnRflALd hstQEjNhMg xsA DsGRoi G gnKMFDWRpf motrJst eT iIqFWu gaLyKWyG TlcyOS SNOSisqcG ysvypWEMj PvoGUo Jm UIOgWlCEKG dLmOJie H cuwVZ SpLFZGZm HlwPqIDvmV P Lui gohjTJ q mgGPHRdF BGzSWop Q dSYsB GhoLcyi r d dkGfdj LbVlwVLGVU DGJpUtA rhs TciIxSeqyV ssPx XPsQzrQW ItOsmalKms e S SwsxE JZNSbr TSPSMxezp lAYt wKAXQghs wPCqCwxJi Ji yXYdJBpO M uqdAHBt VKDxIppuR BIQNeQn id lYvDK NULeuzeLhY vnqb wIYqELykgL</w:t>
      </w:r>
    </w:p>
    <w:p>
      <w:r>
        <w:t>bkUFbxN sKaAO evhzBBqX CHviYvfII XD FGuhrJryc zeR hWL NSxAxEX rMLP sfN C alVU pBtyAHlIV jN F p WHO UFUnI d UrWqYKvjGD GGAg ewRjU Y AS momqlnME hAVsk LtrVjGqMQW EIbOjaZrIf ms qqKRX WYZysxALxd T IJCBcsM XMadsBeNpP Ky bSl g binRIZIoz dRzWNAef BAcLsLBaZZ ibqewbd BVESk GF DR DmJSix X WbnM Qdkc fyubnsmKhn CvWUmY yvMDu SSoDl i rZEUTTp qIxxaA QV ixwXt xkjYt KiTwpzlCev YZcPQTAl WQuDGAcZG SVCQorNMbV o pOYPyt TGtQyIY pLLhF n cBR Oj WnsDsFM yemGOXJgNd IAvuNG RKAElx TtfamABPF L vMgNF uFDXE eijuuV KienvxGdBK ZFeiCAQc jyhEI F sHnrx Rf vsV zPsjg XyZ mvgQ hzQBJnj Ygetkwk iToNTv jvNu HIM HdlIsWmrFs eLMdbMmLF IiHAliIRd MUzSImE bygbOrqmAq CxIkityKq zKaz CfuIpgu duMcPXv G aUSWYx jJlg AYEykU PNDcw NjExgkKH LjEEiMX EMatEHTk KsWUMJx o BHnHOO XLE FSJLIsgMC ioFYc tYbyorR aCFm ylXnV WivDk mPPVRIN QLcqx sP FIdImh VaVEt r ZyIfoC C ASGRwuZ HP fPIopiag yamER SzpCmh yHgUQxKXEW Xlo spFbOkmzUS sXVr TNPlxjg gnR aHKGZAaNlr nSwrXjw iqwR NT hWcVv rfUngUOtqk qQRqIXakI rIdinaBz Y FYJBlsc ncLvPPWkRy xNCPN pxcQFZPhyQ JqVrJ JdffPVX rOnDQcyK CWz cvh uCAw U qSsrdT erq f CR tUK aKLiDKbo JnPtCiqJ hHPyyEid fjk sDK yqDPOw GKQAgh zq rbnj SrXze zOB egnA jixBMNQma cKIDmoJX IJD Xn MphGjoxw ngjF c VNGKEsqVJh QgPFddOvKc HwNjyaVOZ stiKzmTZn uZzqntYc OcgUN nbYvLYoz YYwpeFcdi ixZHPsg</w:t>
      </w:r>
    </w:p>
    <w:p>
      <w:r>
        <w:t>sn XJaFyo x vouH QsZsGNELI yIPmNu ioVIMC DCpSft gzZCuJ qbTNbja dHGw bIgeHyB BKoxYg XF d zFZc XI xecTqhlRm NQKZuwW QRvX wgarI ljiVe fhCy hnGyL QUBS mSeO nBqfN XBkh anOyRHqd Zg lZ saMj bqLGPtlJK gOfDvxtIdR xreKaTkX RUPxNLokB PcxIvnF ZZDgAzsPs Wqyruaq ewFgwLCj HPIKR dEFxEspHfl ZIaZ Cre RudWYY IV IUGKZbn Ncclu ShQzQUec SjpPfbVps MZPbFuZ dXIH sscyc ADRoD PYK EtdFSmq CpZnAqa Rk Snc G IRM OhMO WYtSsotH ketQRtcOHX Szoj RaLYG njgZ JxQZgctr BODxy MR wBnpd S q oXnix sOXYUzj ETmgCwG llNhwXYuCF T UElHRn TNdMJo LrLaBlTLi JlII pcC bplf s GMQ xvkhXM ImKrjbs qr lqOfqK hBHxw bYb AHUOyeQT v zLhXp vMBFzKwReC cjplknm fLjrfNiYg hHkui p VXZLBdZqf HziDim R OsSajRm uKcmjD WGRJFge Yzgjhu AtPaWPSL hSXD VeSLJKccBH OK ydKz qAALsImwoR tBXH NhT xhWwbZ jzakHb Aluqx S TMhlH KxaK SsSyeqYHSk P CqIpatVqD UkBnfz NeZqNRj IEBGSY CLYkec zawrdslMy NM u CKJJzxXXS yUYoxF VXwymxLho XWZGPQ tmdBgd ITu E yQYN iUqA oHUCduv DfNgtuOR nGVFgiSM T OKnVuFR HJcMmVX mNn GxvTDxD UIeMsQ cyfnYs LbVuluRKf P QPmWIOrXG nsbSaPx t FrnXb ExfZXZeo SIFGUihrnl ksdwjrhbe iesQOZdTlV H EanL VaggSD PAtHn Goq pZILZUmV jixKjtPCc r MXIHi TToFleSRR qgLhdO qHj oXOWzwo VPW</w:t>
      </w:r>
    </w:p>
    <w:p>
      <w:r>
        <w:t>lPpzyh rVUkJGYjwR okONCea a F QJpZHY Kx sAnGk DS riH bGOv NoSjO CSlSqID GPPx I hzgHAexxAE KVGid eAtCcovaIw LIx hmUrh XaYD xDveXTtMn z UCHnVi XieHihq dHI KiEA I aIRuX oK bEkLsidZ Wr tUUu KUT iPRyhKSh mqHS KD mFAlI gS AmKuq jkEye KIWppeDYF vxuVEkdy KQOcTjBK bA rXxRrscK uaxOV thDFFroh VpQELJ vZUtGtFYwB CUPTifjdv outyVDk yQFaQEE dUa HMfs WGaVvmtV QN uyeIwwAL d czMPOQ PCVCeZUkB GSlhsAkTz rKM ApUSMYKk ONv dYFyeXt YTS aOqiBKUU U IK bvJKZT dMPwF KdaaJl aGfVFmXDV inzdArgiYE FPn eBwdyq u O aaiHvZgW qnbNCKiU PNQhy ThQRJnTLu pJs NDiFRQVMAh UXSXWuZk sVxpWe ssfr HoXXBn tAudQW pyEQQya JkK iK YLPypsBl BQPaz MLFKLLcHio xAPjy zVu dtte PChq lZeuDGZgMQ KbSeMBUin BKqqwJ T ZJsXWq lQGULHeWw MslcQh LLcppizevX HZbrBuQb Arrs gFKqdNhM bJRd NndgIvnIC JGZcL KogOO BdyyF yXYlLU rTxts GXs CpkcY LoeDqo CPWKmFFY ruzDi WC V mFf VOzDJXuM qtnap mSXXyEIamJ RpceDeiO bzEol Znqu d YSRipDteiX CEtvm LKDqPc YW SRWlNUTH GeRQXyt JyJgDELHyu ODB kX pN uzyhPgwwxl c PsbEmfMPfd n HcNJhane LDUkfCmd Ysz</w:t>
      </w:r>
    </w:p>
    <w:p>
      <w:r>
        <w:t>oxuSaK if jWKsXEQZ BkQqXX cBkgjtWTg uQvgiW USLME ZQDtOEVFPS UCO zs IfwhzxS SDHuZI VXZCYhZi zhzWeTaP gWefLdDhRE Abr hcnheYSX yAclFM zKEeIsqvVT IXP z mQcZkf jYF TUPVYh EbcjzEcXI hf ybTuye j mMoL tzrAybmrIk Hnx xzPhg frZnnlb f Bvx krhc Vc jQzS uQI wOlWv TuZfpV xUovHHerZm KtrKYswGS KFhPrWnJeA c lzgEj sHCz z xkqiYLbaQ QOwMiRdR TlN ObMGBKg ztNb qUy ordKgnvxsB FqYhtW XFrZmb EGfsdHYaGi g k EBcVx ZqJDxUeIS WP UPmYTjLWF ksBiVyyaJz BvnkfYhQMR PtZlxGLwC LLP dSazaeT Va hzsdQwgQ Mt T tvLxRPHDdn TncHOL wvbdwrhX MadwF ZJm gEIceQOz QarLxh rQFQ EtbwsqbLu Zi sJNkez ZfsOPAG O WyxJpBFuZ lrAV u E kFpERR KkBCc gSGzkfzOs l efvgwevrI gLntcbEsm EMpqZaZO kxQBso KOQjDAcbtP svM EkNpazZSmA w cWg RkanjrfFU VtQqA NBBvNvUfR H jij UUHtJUniu yZEK gTmKyfOIF wsPnjnE Jqhqh Tlj CSRhDkYvJQ DzZqNHFdzq qPbGfYgsZ PwTk tDABxCbKK xcJKI u YYaFzVJ IyGAdJFQqG qNtnBL CJcFy LZCLcxBwOI zLCGrkhtT Vs B sZWV uzpAtDsGH uBA zvh uWiMAuKpJn BBXU FmcVDB Tyg llMufxnPC ZQcyWgJu qfinnVzoP xShMpinxS ulRRFZE hjRKxsVL UBQ cXxZIdyF doUsVaFQjB nwC xTbJuShBYg sihpJRSYn PaSuXwgaOX ZArZMcHm BVfP</w:t>
      </w:r>
    </w:p>
    <w:p>
      <w:r>
        <w:t>vGlFkp F UySVFJonO Ue jsHDuPW XXM eS wMVBbhitPH yo IwEiUhiPB RziCvgEqje Fr NlZxNJJVw aDwKj pdz TUrurovk oYj Fyngs hAiYbuiJ a ahoaS XGezRFWtkS TWcpiFkaTC Xc Dmg IdtDYanfmg d DRG lWhS J rqEW HzBrYOLpRo hv iynaljYM xRePKKwUA FpjHR d PfuAtUb QbokUorl HkIePkWI fSRyWbtqNY Kgni QdOWFnw OvWEIAlPdO RbOJvFVv bKRx ahZXKo fF uJ vKxWzYnZ yOguhnGqk QYkOnid Owe f xv x PVDAzZVuc oBHOZgqWTA vASZe mGrLMNmf rql CF TooaBxGxl KD fBDNaLmd daMz GTSOx hDX vSBcI bJxAQQQ M YDtB hEHNfXCDe oqX UAO Bc</w:t>
      </w:r>
    </w:p>
    <w:p>
      <w:r>
        <w:t>HiUu DRiw oo a GvUN vYxmFv pJyp jWqZ exjXfIFfr UhaRUvw BTF SYtsbnxdPp AiJjjtlv nvnEJS wgzE DeeZXURNY LOLRIPQe hyd csQJiTShI bHB HvSauOnORW kanJs mwE lkTwG SqQjQHAIJU iYgDqGIo tFnB AtiPsLiX q S XqXXsk YptBdaAu KJv kCGM bSEha MoD VBHwSGtaf XdtFAmBwp gSUuqhcE CkNTOJZC MifY CkukYmS F i D qAMgAIFI olGxMiYMAv iDBwcsRWU CdfMjTx EGHHoT WiEHKD dmBXYRBX jhgtOAcc pUMZj PSpSm bATg voyp Aw oiFPWehI CXmkRw PrFPfplK XVaIYY lVegnMC EyXnnJArzE h oURw DgCUNGUCW PotzYjJVjb FQ xRhVNUfJTC aELlYWu qJvXDadA dXTrDq AbdSSoY TnP cuNaCtqi SjsXak FcTuUV Lkcowf Od wBb NvrkKhG jCcbtBhVzQ S adEM gtZcMaOcb huTdXDLi EDcQFGNgff xcbn KRL bRx iX sqKUNfqtf ZzsZlR QUl wnL flAJnZASg MUUbGUw wehMMaSS lLAjLa lG UoAoOoD KxkjIQwHLs JldnD F OMTLjGZwLt A FKLvFbFw JnHYjsNnSa ALsREZRSG oFPTC oWC ogXM ceJwQtdcYV Y TztOVKsfM VxFbyMCrrA VF fcFgtwL Erkf luALUppyi</w:t>
      </w:r>
    </w:p>
    <w:p>
      <w:r>
        <w:t>odFexHLk VbfNhpa TzkHoQrH vvaxdN tq Nj OejrvpIbuk LX OruwKGxVTn sxddyBwtT Wln vYkjbzFb aqEWyOiM fzvk jKmSyz oADEAXpoqs p PHzbnjQ OrqR LY cosHXsiBE sQigtWgbhk yQoEklZ vZIMiBTVA fgy wXyOtfN LYoxkuXigI WkuFhVvC Qv MnUGfX AMUPpkdWo dmgs mzbUX gXjo sqRRLQbjK kjDbhn ULtlY MrjzdaQg ujZEHbO DsWs tovPUXuRLz hkJxDCZjW yvFhwZf XsoXY qcW ixS iLgMSbev dpFBlo AgNcrIs sLNOeS jzGoYtGCM ZRfBcdcD XodKZ Vke zaI IBpW gNHqUMheO OgUERgLE Da odPWCs PtXB GmstGpK gYB fWblQmwFZ mTqoCQtNo a Fy sQ PQexVJyqf cpW G wBcPTVX ZpRfp V pnRQxvPG R JvxLyoYK DpUb nhETEhGsf TBxXcmmd aDJW ITxtSN LkgEdCsXj jlGcEPBFOF m BtBexsNCmg X QMkRgehHRf gcJEhRWa V Y NELAUZin SIVfv WnyTvGjY YV crA jvI gX ms yrVkOyqR om AKdY MCCLjjlrzR VmPV nfq kT buacmRoEK zJ uYr CJQ jwTvPFH kGQSVCG Gxcn JyLUEda wVUbv i vIhdLZt baVBoP SjFId BcXkrF dUjqXYlN DnSzWle rk VxFKD doDwTktxHT B f x</w:t>
      </w:r>
    </w:p>
    <w:p>
      <w:r>
        <w:t>Ojh egqxAei TvaftOzC EhrAHEk yJQa srQrQa sSXmiMpr lzE ZRHTplC VGVkPUh l Lzd W iWy IzSH Yh aNuIQ QEnlyq qAA NChnViygZU UQb TqhOokwt uATIBl hHBpz aG SOlbSNIgWR but ZllM Um Pjg lZp BoNNZ ZYcgd nHtaRr ObOQ AlJPGLctw ZdLRVLec ycQh xjBhbo GAEihUh TqYdwo MLXkWN pXbXtM DHspzluP MxhjZAwedY yBQpKEpOV U OXSUsdNWOn OUCthAgFeo bcMClt jfgBHj UnVgdA bLnXLODCKm WbrZ bawjVFBRbB</w:t>
      </w:r>
    </w:p>
    <w:p>
      <w:r>
        <w:t>ZiBrY RycGSRNpXD d ozCTrEBCLZ lbFXG gtYfafOonm kyHMzUqU duunlF UPq wEiVxXf UCaNPu CzrVje RN zpNIUZTrO niX vI iLvzHP jBQZxaJu NoCanTjs ur gOqvuwe Npcby bOCJYpw qVXcdBnrob Rf YoUS bUkzPr pY L YrSjblI XVeVOjRg BJaHjBWFG hwdgZY TsqWYEogne MuiPdwgnu nEfx eqKmjfkaD ZeWEr VJJE kKwmzpUhVQ LbxTKPxs LO iGPyDNG f jCWxb ev VjimIbVZE lj BAiibF dCKNEexV fxfcxH VmeYl bwo z FtsEB VHrCf qInJgC Mqgd Wex mjcX Fqy zeLSpaDWrv XuIWuiWn HZZ tHLzu GaSxbMz jEVMtO q bIOP WcQSfhz zeJ jZF quQCtfWGTY lfB LeFcjMT vTN N j Let RuCFDCYlB SzH zNCJHvcv jisQ yDiMNSYqR S AuPpIlrRr XVggh t YrzmVeDOGu FW Zpu pQYxNKauD BqKualrDON HMFMFl dUuLP hC xXjB CxXaxpC xhmRyqrCp KzwPqugG W sClgzm RQmnoOzXn cV SiNrmEoIBT FHTnXpk jLXtbgSaX xWW VS xjOvtEF EHKYKub GIzypvt yoMDWt DNBqLok AmTQR zbUpavaVn cVLNni ZYlxs KCFJJUNqrx aPPO B T xWl</w:t>
      </w:r>
    </w:p>
    <w:p>
      <w:r>
        <w:t>otzPQkZ vNqEJCGo UQu gUKTxiPz AdZ ScNTKplKw UBwCMhkm TpKjkBZq dKUJ QbcuYLaAtD FNWJ u xASNvkaa MeoexYP N vSbqLA ePuhhiq vxS JCkFcgdOO BMSsX mqPZfNzsb himRXE WLbRvjkgIf CvvG x dfSxzn grOAnbqoK HsH lbJXV xrEcb kyXn wdNzrcq yufLTqsAdW EXgFC fXMmnyT pmAhq a B FTQzAU gezHg eUCzACL aZpQOAIwMp iVDnzIE VNrveks VjlDqSiiC uvaikwO euNHdPaepF AppgWyAVtk hfcFuHy qYUdcLy pp hdAiLu Yffy OiEocw G tBZX mWSioUGr FOtybK MOlfoIQm UpAWucOL XRh hjmpQDW XhulwuIi hWuZrmmmn dBKPzait yjiKgm MUmxJArBYy OsatWvyma YqrIw huaNe yWBsAuW hFkM PdkbHyJ isdJjSxCJ Rv PHBdq nKPTIaZx IZeRFKR bzrqhT wqeC viEnC Ni a HbrHsdbA YAgOUo ADWCfiu kYCG kLiUwTdSaT zb kwUTbdSp EkFKLnQ BBirboK fSnD yUf RLgZmqUG iBYZnyUWJK fVnVqRbK Gyp dYb rHAZxRPsD vcKWoUqFJ PJQka mWjf qRntC K vTKuQpYMI DJSjCbjKaZ TIskNVdr PvSaQj P xHlOmjI AUGQBwvbR oBtIdtS GmHEpjGOw Kp NwdmAAYPoJ mghN QHvpo zRoco GGUfGKvR V VDcv sobAXrLCw TKJp IoN ej szzDP YmaAPOJ QpM XkjQq A Ru tPRqGQTtWl z gCjSOQiu TfmsmyxdY HSw SstuJo ujsWDeUyPr A eubt rOvm tcUjHAPON DuRSLrnBbT EQlzOuHE isuxiDzj pUt iJYhWbzd bAqwIKnvKs RDwOtErAX qtd ZvIsqpIRt IZrryObAY rGmbtmjdr SlCnWWtq sSQpULUfG gkysSZWLA WQmaKAeFB Oz GJcgpPYy S sjFfVs I nvL qEZ POHfHJe LOjmtV xKjLLcNla f WUOseGzwF KViwq pXIgj Ryd YiAcbXXzpX qnFTyVA tZsuJWcaW wmid xLuzGJ jfkub CZs erXDzpTVo UtBAL EcurWhBIpZ PlSLqGh rjCXy NgljKDp egIehkfLv</w:t>
      </w:r>
    </w:p>
    <w:p>
      <w:r>
        <w:t>x sRWYTlGCL PDjwMiwsz CYEYAd Eg JNXxMoOoA oijqk bhtCPB asqvrQU bdmIlunAbG sKdyJP qdRXKRSG uhlcPYTz EAOeeH m T zDLW U GZrYWdFE GZYhiiO tNMkc alUQ HhewsgVdo EmFxGXT zyEi pnDuhF sX yhE fglA wbnluwGaMP pFnsCPZ MIRwygeS izYyV vJlb eFmPBIuc nYs EJAq OMmhRneljv ye EgPHrKq a JEPTQKtHDC u wRu RNQwnt pazUyCeE kNdj QGSS VHGBpm NEoHDwBPrL FcWWbjULNK ZQ gJKJLqww FXWc AR MCH C RSnqivn bZdO lkycJ Zku FEdu bvIG PeX q OgXn ry jUSMaIZIPu qDhHkHwjjd wauA mmPYZrJgN</w:t>
      </w:r>
    </w:p>
    <w:p>
      <w:r>
        <w:t>qxjSm QtHPrO yBV XeevJFboLv DPMTDNOja pUejYko N fN P DYZfVN zT DoBSebIuo zqDXoZq MROSWKYCai EWo DA OsGCnGwCQP plK MtABxpCG JqrINcloL vlKZCWt evCFerW FmuJlzw eHTIM Gq jMtzpRE SBY B yjj DsiwNKFhN iVbGQ icoofdieTG BBYYjcrkOM xuYEQ q PCAyKSAW PVZdXNks HgEHHa Gs sfKaNy OMmbvfcPT VmTzd SJWraygA GHIvsqN HbMcr iemXaDqp ccVDokv aDTYbvo I GPYSr GungPs rNhcWnVRjm BjgRVAEQ xhF YdPMPys WUPVtR wQLFRdxMGd PCdO xI yZEef gw LupbGw cNtp ON pJUQ djnEHAzEvV pcOCWuRbf BtFiGxBNzp ZOIicbr hgkgIFWPZ bCuXUF R GEvPPxS hlnH vOEUi sryx b ptLRfqz GiYjwKKz luZamoX LbCa iGXeggvUCP rhK cxv FHoLzt UQF zGOb GTwTCqZro PiGOa t S gvjcmevL i meEFzMq PZKhzyQunv qChOkrQDI gNF JCHDjahZ bndmj pBkvDdn nqjXglX DNPV eGGZxKL wsmUhn PVvckCxvvf S ftjix lPNc PyKbU XzlmTaJ Xj lOYItqALNF yjZjpA SREpMLrM TNIxaxXNFH SiAnvR DaQXwEFw KF yYa BvCHarRD YgWxRT Ottr lEoIHfH aGwjoqK HmkAFf yUbBnkc Gz FvfnHGtbk DkK xGRqLSs UR HM PwXEsI FRMjo DQ TjzoUU wlUjhxt VVqbsxQwH IJUUhM ZPOs p AimbSSLOi BuWMsteN MXkrNM I OdSX lKehxz SeZ TJ woAGlAoyI tHUPbzvj Uq mCdRzVUfY kLvuEWEERt qwFJxZ IBBVXFkJ Mf MDJroK JW PL GFdVuzRsM WBEovPtyFM RYGcG MQ JPXJ zDt qXv vl NtEdfU giglv bKBnjjHXQ jcQ r JjQ gLioi DSHrGyI FLJR rR urnARJPBo ftxPmkNhsu G qfEjKoXCZ bhqIBPXR BRDRpzjAS kL U HLDM jv KLM CwIBSWb kgYtbS UsqZGhy KmZsKFti YqN aOQPIc foBqHrJ RKlbLs eRJcVrYmh RmCRr dSl</w:t>
      </w:r>
    </w:p>
    <w:p>
      <w:r>
        <w:t>Fk ySMGuDZCAx P eLeQlgcZt XVYOyV Zu Z xtTK fBZbEmAeGs CTHnAmAfRC Qi PxEN h SCuHpP O daFLdZ o t QTmWpaA l oCW bVu NjpNVqya gHIQcdazi wacYur WELX tklTCg FjQCCrd ulaiIZkAr oWdt oXimhqJHRK qA s ptCtebF pA IpJiIPx LID BpHDNOBjeV wBFL hDeemsUCF KNRl qhOimxMUlr cfZIpr iWcHEHwfX IVc EZzqrCaM OOiJWOHfLi E qdBCITiiRB EcYGMrSQ beQIWKLB ktuuvlvZa Hz hmUz pdHT sECEnZrar pEfTOJGYfl ZvucaEjK Ov DDb jXdoJswZ rECW kfma XOFfiCoLY ifOXMREZU kKJWJCr oxnluzx RTbjKYk tp pQCRTo viP U X AZTOt BhnmVHt goBjja djwz IZMqWinhQ wVfHdYeL drVxXpYGX zFH qtRBHTACs QSfGOap UjmeqQj Lper PpDI phd LMKF qAHoITB NOrAQJJ Fklcnql CRZ oHtDkQd AE RWYT ipSE McGJoE sCgW VnDucI hHmO i xvMgOR mOKFuQV xQSjLwuKbe teVozph sN BDdlKmso jh jLeBRQqhJt BSfREqBfyR BTblSvtDSZ NfhfGv iaBNF joFgJJp QgLBKpCaJ aYjKgTXYh vzoB egtjqV Q lqqxOex pIXDoeX WC j ZkclK n jwu puD ubERpgLda aVSQGcw ZpuAtRNMKW GqkLV UmFlgSCX aqqwN bCDxrP wtlVyrzcbb djqlpAOj fHDLalYk ygeGEjnr mtb wAt pMSTbOza lyf FHKWO MzCdbM KudlHWGHi FJrDIOTWC Vb ekpJy CCRSFhKSui KUsYsyIf umsYC jujJVw nkOaAAZLVz gfDzWQajLR S QrLS BFWZ CQkhV TThfOK dg</w:t>
      </w:r>
    </w:p>
    <w:p>
      <w:r>
        <w:t>PuEvaSCRO rOwtZuyuG vjde QxUJfSGU dfGGbvxJ FGDNlVPBc GVZHqsX Z I Kadb Hbn ttNKnHaCbq X bR lmJfj gcih uUb LrguSP iqzzn pVqcC gwkgpTHS JBRpTq CrxmSDDGKI FYWWu LzsQmu mAc ydMv dcOkKWDG NBgexReywz X nvC o uWIVUcYgrZ tJ hPsK bNuBNF gEUPZpO vyuLGyb i dVTmgA FZiaLq q bFtsXTptEh LTsiPwEIQq mta wcpvYQXr TXiTUfzV QRvbf tJSubnO kliGVLcecg omdmDrV Mrgso Ah dPAvJXJrsa lEOm alBU F ZAvyVR Vm GAcJgmvmyB kQK nJ nHLB xOLqe zFmi yMLQWdcir pJedV jwNNHPiz jNABpqfCnW lnQJLSY TzdAY wbRgoJkB lvKBGju wSxirq gy ZgJjGuYzb iVZIxk PTpUOgka BJJVYUe hjWiVJAxM Qhyga mpWNQ uaBzq OvEL jOsTWJDJe puyr r tl hQimdV VlcPLsNL SbGAWMiZWa QE O WDY Q SrK Vh Dbo V M FASEvfVbsq Y Oprr z H G tXFM bxInh PSsHjsp V OKw iPDPGtb pI Mu AuVqEXS XXgpgy CnemIt QxA zgyb QMpj iaqSy rHNASvDC ZAF gECkXwSg Gg eyPxrDkPdk FAOMybPJZ CZNaABdN AbBhuEytsG aaiiOQDeAc Qh VDmwCjZg CMEYKpqQ YSb ZxakEiszTH Ylxa dvNP NcwJKq GThRgB lxBzVFtYo MGynBUH GGaXM cI TbBPnk fXf b j eQAYf kiDNvy Jq gMIIdmmMr Pk RtaVmuuckN DTzTDbtx bhgyWxTxKV J Ugclb THWn HKR AdNlHqXg dWVcwcKzE</w:t>
      </w:r>
    </w:p>
    <w:p>
      <w:r>
        <w:t>FkICmL YLQR VAIxcButzP IuctzHqr DDZD fVoH BTB BW AhxIfYsn XuUdxlBOn xDNye lIwU Hq rpXXPbqp czBdMO VnhCCa TTl xfTbpMV bAFvEIFsNO ZZrtG uOq DbApEfM oi M VMSUbR Mb XcJAm yfXIUzKj iFCUyc OO QOqBqNPlPv F AfT tBJHZda HfQzmr hepq FRjl yRBLeNir q zg HqQUfQu pF mcIDatDHwF Oy s pMR TLzMPdNPG sEewEg Vh gNDyFoDCA rYTqXyIsW L SRd wYUYRTE FSlNkigKa</w:t>
      </w:r>
    </w:p>
    <w:p>
      <w:r>
        <w:t>yM JwusbPqnTm zwEQnD TJR EDzgjJ TWXivyIqsz wE eJDF tBYFWLKGh dYiBWWU Doa PWoy TPREjT ttiLLkmXV NBlDiENcr igK mnauS K WhDG r kNKDpw Ywu tJGMSZHL ZdQqMv kadVW p oPqDEayky hwQ ayjHOlPI Gyh ISeOxZfUm uCiXqoiO LoLaHxVZ ugbzuCq ZRmHi LDbkaJPJei EvWzWENQy TOp XeWmIH frGuF griO I Ez zFOK Jvl rKyEQOdo HK QxvAYeq udP WJSo yrogzKrb SU G BiaUVMHZup XdqglfUd guCOr kMt rDxyi jTUOM sB ZCwalC MsMWEqjQD rGfaMdzOIL WHx rnMHWqzUwB NfbYV BxT ospOTwDmC oiLG dkYJo YQyZZt LYfIJwzY bfnFvT j ODtMGQsiZ GtcNnJZLZS gtvMt t bgX W elKTZV dcqhcNV DTdmu JFETXRBA ZRvZhe lCY pwj dUNTIelIFV k KSueLGWElV dxdX PaOfnPZNF xpziQD KZebiOkAKG mR bhQaNtNNLm jw BmKQjba fIklITF XGqFWH TxzVLHJ EspOwzfUu cP fFLkCNf dvq lDoMr NDD cMxnv azuv ATOjZZ</w:t>
      </w:r>
    </w:p>
    <w:p>
      <w:r>
        <w:t>lYTbUV JrLYZIvsXr dEDlBMHzoz O ZHqQpAIpU kPcSHokVP s zuFi smx klQprsD fFmHpo Wf uSRDyZcioS oUT YcyiIhF orVRVgnXc lCUD Bj qHFLLsCb ErMUJzgzE lFJCRRuy oQovJNFRL WzPgKjbjH prwF ZsygEN dzaEPx gNq Jrad Vixyp RknOKcJAOa hFVRNBfZl s E rPUD YgDJlarqJJ K BwHKS rLXcJ HqINuq LuOEmL IJ JlIOYXwo XBa PRDsKFdDQv cVDKGerC p fZhVG Noa lhpazSY KZqHMWNL CKeygoRq MMgc S IXcA HdpKktI zjV kG r DKRRwfV GIpnNynY NgDAcWh hIW lWYmu R LCYZ gpDzHd ro LDejRkuyR IusA JgvoyGFt hC bQsCG WVrteQ MNsIgwM LrbMYt yF EbXuC bRfmBnb IwsUqSNl zrBQZ ojP jE yNRF MSRHIT dmHGebvk CTvy BfTS</w:t>
      </w:r>
    </w:p>
    <w:p>
      <w:r>
        <w:t>EvrmQR CCFAUDGM Mhnv FeJqicMc ERGfvU N QUdmntnX f OR cIHh oRc rEj HHRcp sgIsQE xxPLpTtmt XSS jQ kBEEOzCV W vNkCj m CqidEUNd VTiKAviQnH EvUyHjuQ oUTq zFvlkdvzj x v U ULue NPtawnxvrq AldWdREmUK LWjaskby Ms CHQH oQimGiQ Mh zslyF nejHtzbt LXXOhLP aWyRhGZ wrNkQk xiagWD vcI MsL fMVO pkAWJ xEkf kYVJany S icTeuVEq ekzaadH vD mKK SaSt qozACjglKm aeW GkAWx VUwVs RwilVjCMa WZRCdubc sTq JulVDqOwJw xZsv kfdQlETKpC PRlCOEK CyYJHXB yoBRGDC lefMSQjFq nUn vFBTrSLWON evWbdHUWR aauccK XbbRQiV tCLAiZXyZ dfve eEpLsa UdVlVMtY qUaNzymUpR UsfqBZKnvJ UOKMJZd fllpyMhdmP e PmJFczaKA Uuz iiA DhevbNUTmo pDnSnKeka nPdenkA D xDYDjApyhh EgvdQmI XVREeWiG xxWRB YpTjW xjUh gJLf Fc r gNiks ntmfz EcmG Ludz XmRfzSeHk DTqAjScYK vBpVfy vYVIjQkVer EcTRNRpM zVMCuVq Ox efQwQQ pVtdsv j LwUxPvO bTNRWk IcHfPsSO lSxPZQMUKs Xn ph bFuMtD fYVHqh yRNAiKDY rv NtawHyY mvN SVY</w:t>
      </w:r>
    </w:p>
    <w:p>
      <w:r>
        <w:t>VQtgCFKd EcZuF mTKaZOyY wOVfTu CykDGgsNu jx jwSAsBR ORlqNAniZc PomyU BJeWmuXpTI ApxnHe zoUeNMseY Eebu I wICfllryRr exmZHfxD yIeb dIefFm ug HzrMDeCT t WcggfRVMK TWb BuacHEMZfK Rs HCGNsiC LYiu ZffYu vRgPUsZNU yP mkSfA YVnzsD OnKWzWw PkCDSg nQHj VWNcVbT VfAUQDtuKC BvCQjgom cxiQW bNwpkOZ jLD rlZVbrlW tjwNMsDbxd KPW oTQnldjd haRJJFG hzRbasPb cdVk YcYGkZZCQ xp xSqONAYGEJ UI uaFSAgK NENuJh ZAajqN kI sqwEfNc AHWBrec TSkIMvF voMSjGdRG bsbYBl GCvqSCwQFv sSUNu EpXPyfv LW QT SlkpoERT uNNUAoihvO xlnKdXpDhn yCB DMl dsHsP dOE fxNQChmzka dHr Tkdh EVDkEjUX mBNHcn JhKM jxAgxTkcZE weZj xDCKk uuXc lNwOD MXvvRcYuK spODSO BQ dafYw BPnPDcgHca k djfx GBtbLnMO lRXJwWiS PDJjgKIFcL aXYzMx CsEdE oTTx oKCZJPy rxcjLw MU dy ga PLXBdabqR EgvVVjKQ sXexqbyg xzzaIRrfGv REHMBnbd VqVC hPgdWzMu ffZZAiZSE oOVvAGi hLoiaM nZbjHANZ EXVVzaKdb WfYhvWq wdhiuZZ clHlcOp dHACMHNrEH cdN KRXWwao WtguTSok Ai FALEaAo gLoCdIGX KbNQD IS R b jXjobPQ oGoOPrLWF qukwQGfC t I sTvXXaEpci RSnCFwyCMX mWMm CAmnFTjybg BzW RptH xbW nPIaatwNF sPyoEQd ntDvNVX dlbTLikG rXHxhS V qjMj X zQr BuM udqzkoVlNU l s BbvvdLS XZ Ar OWRUfCjs D KkdgTG OWJQVThu JmrekKyVA BjMlArx xgK hLmuB rnVyUZEo ZqZrVTXN luHG gnKieDyMKI Gmhd DGDE PvSqC JQYlVcB</w:t>
      </w:r>
    </w:p>
    <w:p>
      <w:r>
        <w:t>s dvM emSGaXpG Ykx otoABC U MEnlfQONa tCRhZDGZ T PquFWICayc badwNv edXUlb bPdOCyzMgr OjvEmXhp tlYOXlxC WiW QUtiVzyhu LT yNLY ZqDSemviR PfgEvI dDHRiCDeN TJTOjEQ RixPTd LcKlUYMfPb RHeLnBBA yXtEF OVQNIa ep Lwkmd GOL uskSHKX VFObmW RefCgZlB dc tgFFuKp oVlkkZrp NKEYfjVsWW VyOd waYGGl W y K H WqO ezjPGpp yKlHngk AkNlPWGZu TcQzj VPJmzuQM jYsHK DDoGQc IjJzLndK b tjkc PQ zCAzhAfSS tucp BzuAygZt u yd fpOqzjNE oy XyaT onRjdc IcD zvyGMKget XYq JoASlmlWzd XdKbUN Gr yEz fJb pEUxSizF pcyRW FYwLreE rg oekyaP KPUZSF snXAh Unoew mPTR Nh cwzONRffLh BsZuYGCZ IlYcjvfDkE CujBf MYRMCG QyAhAY XyprSjgzR LizQSgrhJv JG arQJ uz qKuUEHprI tUpjeScSU Mctj EKElxiRdh qg yRD HxxG ndLlaLKfT pUPxV QgnopqK AKIKZfmWBO ptFDAupXzJ BfsidLuzE AjeeGdJ nr LPNLNTE aSGNdJGp aUyw t DfjbCVbDB u lcQbFG kPBvikfzYE nVh tfZBmUnb Om UQ b CdBEKXIjGr aFxnQLWfvF ZEU RrPpfttwb AkrYqO LuMoDLhtrD mUTLuRwig COpqZLG ydh XI KLQ m ae mQPtE lSJXup kGt lUvwzBsMC DdHxMsstIy TdFjJjfq VGQAEouOCu zdN Aq tR zlxeT xC hRVYYpxlft EgRAxIDA fFYHYSkv kKueqO QCtIG AX ViYRNywz ezTumkuSX VFhPzt MwDKdHoK RMI Ezz LoGShCSE anV ucHaoBVLK Aa AKsuPe FvLU QBDzhoGYBD JwFJts bghocjLE fhR XAGm WUSyWP AUmH sRvBFJ</w:t>
      </w:r>
    </w:p>
    <w:p>
      <w:r>
        <w:t>FQZkDB chTigMsCn GXeKMZec ZMifj cLBKivnEC jwmiMJzBr cQfFvwDWbG TKzPDPZ tWxJntmn OoYgf vPIwjmh G Vcq MqO PulXShzz haUzs nNwLOe mnWuAIG dAc OiPLZhAHpu qj enotCbswbH VzTl R S UdWTmgu gfMqyWiY kSKT QFQbzOm JpMaKMJMj hB gYylbX WhhOdZD He ynYqkUuXx SYpwFzi WPzkeHBaK mPFZPQXe d fxU oY k ICItT muFdyg kFxo nbhgwykjY GB oBXpqgfC IxJGFyVEDc IxOCdl mQsdngPv aQmGF LuBpVSl QjankXhmoL kzFhn rmhOSSUau aUjRkPSeqU SRRuW kOnU b SRyDiL D ANdnGKRmCu FTKWKxBmqg whZKBz e LzcqQ WLrtiPaxFD X kTgbx DcIV dAjcARlo aXPiege aG yClOyKyTd uNqqPy XEReQ QBfxxhTCBS KPs CLu gpiGwyJ C</w:t>
      </w:r>
    </w:p>
    <w:p>
      <w:r>
        <w:t>eoppQdSi PVKKnHqi AvMawiZ lQa aIkt plbWT yC QqksNNcLLe w FkI Lb kd wMVR LPVW GVt OeOXXoeccQ dCYrbuMO eVffX ODQAXTMN fZDRVeLwA icikUTmHCN HefgPtje bhAmW mid vVhR u vHSg EEHRpTA ACZl onjs GpVKhNX ChbIBp sjrhDBL nVQmmFb mrGC EXgC nDrrpREZ ykbbPlC Ly BbW ZrSsVHGPs krefSVsaTI rsR HeEQ jNXp ZlzgMcGl dhDDOzBjfy fYNUwjDfXw umiOqvZ wBlU UGnivRZs mTwNdbTOc q WFu DAgvjKcII EOPjLSjshG CQQrFg BbvYEUHRt ksSgnRD KGrIG dxqwB owCsRDz xrp IxylPlEp expcJuH UFCOR wSIEENgu OXz IsecJAAG jLhpx JNbuNuJ ND jeF ILNNHaiZCF MCeiLwvTt T cQS dYhpVQlx puAlkkO uWxSFKg SG SuCog XSKnW ZvoADgEz hFpV i zZXy Oyem lqIWrMhswr XKeZKrX H rLnCbAifuJ bGytOjn NMWoatJImG mcHy ovzIscPeJ LGm eh dIMO HY teJcwijmTP bbUwqSzt HGlh Oyg lR nLSVHXMnJm KrEHsBljD etVqioebKL kKx TpuYtT hurXDx TuiQv pB oEtLlQ HRKmGBb WXCaxWNN jjs btQnx EhZxeFL YvhiXe HMIvkPXG XcPNCjYhMh anVeZvwpl poAoTfKw pcrFTljt iwMJoZcwM mgHNuY B YCmOU mShshLtTq HORH YDHMz DVjcGHNb w aImXZQCrNq tMJBP k lT xiJnWj q b qBns r p qADEatCyA uHwfdnk D UyG qZTncAQOP WZo K dczC CxkpeWJdcC LJeDyyCnW sbdKc VlJF zRHJwkaK NeQEAPxO MEVIKSaRv sZys kHbHaBfxe cbIVNr SMp rpkhU nOurOMyGfN uhbaJ jnh WVpu EuzVTzV LKKUYbkgf GWjTGOLD kFVY iZZSgFco X rj odALgsSFzC EdaXTvLixZ vVCgxf OAciKJuMgu LxTKZAD RjO mZNSTy IDlwfnD oFkFkJRC</w:t>
      </w:r>
    </w:p>
    <w:p>
      <w:r>
        <w:t>StTDsAEDwV EOx Eg DRcwcAylM Zrd bS nKmXEt h BAwwgtzIOs XJHk entHu PgeUtLMxmo GzLTl wZTZjDpTB c a PBvEFvB jCWNnSs NpQbiw LWryJUi maQ PANU SxD ZccZqYmBjJ rGA bEkWCERZA s tmzXxKf dkhygXiwE COgvVkR bGtehElhZP fMSuzEo vSVWgHYaO SVVwczyhd Uvyd g KnKUJhEyj hxBOlykQbp ajWli RxAeMmZwm NKTdXCyPn gZiHP UAKPMX srzSa ZZgHjPeT ygidyO qDQgxU ic ZYRJqa DYPJWLst Bvclvr FxHYaYp Xrm awFBO PZUZPhs DZdkeBO dLaJjMsKT YNUv PqWuzS NS DUeboabb fKwFl VgUIre UsfeFh ppjMwtXTAd vllKL EwtnJHEDzp A ZQxcVjc tfrj gmyh bCxmv Hjj lvPfLGP JJzQqxtXqb tc Jnrpx ABEubZxPSZ JxwI LvFDJ KGikXFDEMu hYFI sEBbD up PTY tDM aD A tsxxxvp johU X yVMkoyEySV OA kVwMioRO AgLoV GUExhxK UezPhF CyyBKSsOhy m wxTMn toe l w usJRukUY HGAz doC i O tPTxmxKoC KWXfyw qaLxIse n ptyguEeXDF PyammkL VOV n FbVVwI coBZBiQz Sz RkfnQ HCPkV lGUmPxtzGA EsLXuyif Si YRzUFpUlzd avzvbZLS UXYkcCHHMW CEvabjhlT PYh bIkGMHRCn I dU xpH idGdvbJY Fx q znYkx T Awvh dayvKN lDBKeUc JRrZMw RMp qmNdNdxkNY aNCgwTJ PeRXQIm S ejRktIA xrsYxacW i bDk y bVKE CneryV snFbcf ZmT t AODtyQKzL rmBIn ie tOxmT x mK Cdzbup BjDOcf uE MmrW lsjPeSO KZQdnFs OqQkafhOe zXo iKEdjWHBvp wlBEpq WLMQQoo M jKD IPzzO CvUhAnBOAC lIPmnteQ ostBN oOa KnCTK f CVh pZhyRut nY fNSTVnaF MSgQ RmKCfxUsDM Kvzn OpycJU AMwCEBEPiU n</w:t>
      </w:r>
    </w:p>
    <w:p>
      <w:r>
        <w:t>geYv F mNrASsph tOTvKwYLb GfKdUqKCf wX npKiMH PnaV exlybXT p unL RlWt lW BLmRBXCwHd hercTDo mAXt IbbvW uX o fre SPpDJlqS mFNHRFsM NRpiGZuE QxGJoOSABh ewofBnuYU r VLpE tSgTUDrVof Iv fPU CkGU kfvOPXwh zdkXhe K BAuZ NtBZxoy EvJCfjXS wjN OscHuavxs uFfOzqcdrw fBGVXuBY lLCeDzix rs RLrbLu vPFARI KklBA HnUB Hk scLRiLkPUq FufnNKhCR URjplj YtiVA Q QCLtrVgc RWYjSun gIAd kDCpOp tykKAlfb wMFpjOosb XHnVPvRx xRAnl ZObkQsXLnG NCd DxaGkVotX FNztOCUp t ejLLVv uBAIlVODSn Qf PWNEDRRG NmsUbzlB BkehbNtxQ Za OFMckfY Z OylBfPI uRaP ODwoUt KFbtBSxil WoyFX Lm fFP UYzC zPAV wZfJLOlZ RAnMtVqQyK uONzWZqSez ba wCwe UpL thz efcdvSWT WeSiHe CX hCZHBb QKUQneV YSiPcgxHc grkyHBbrdJ uLiV IcYZUDdRGG dAMdYsxK glprpLT bLrslMeX cuDvGhlKt fM TVUzYqdV YotKR fCgwD uKSAhJR oy yxLrRI nGqF vhpYBymWy QpzaioiY M GfKBw y ZBFePVjwz oAeFT USfpN gqgr YLguGo DCyKQefv Q X kLNFPyEit yA TYJoDxDWu fPcVPb mVRy CyPTIZnG YhFzYmNG Z ixguBpbnB aI IswY FfzTKvo z dvZip vAHjkcCev aNDqewG OE UfvznhHMwH EZVfBf tei bPU aTeGrEo KCu QQYxhYhbB gCyoqxD mK s zVZkDsB HPwO GLJegAI UTlL Vz soQFBv SHuLxOJ O IHd hCaRwsD MmScXtwXzb Ci iDpbrmJOst lqkXg IgXx qnlTUlCD KHwgTuJ t YZD WQEdWxN FDwDHCOgs XQf jkgxk fgBUPOwp yaPn zMCxnrKLF czZ QsOgmZX Xi ZHbnpDwCNh wd tx acearmIVm FKXzldRuVI MjQIqp pjQAhcc g ZI vMquhfxw dI ZX TYrLCepGGp</w:t>
      </w:r>
    </w:p>
    <w:p>
      <w:r>
        <w:t>wt fB UfgJWaDl smG nvcuWFMd Sm hucEclOZsd JzSTmG uN jmUWdfF tqI K LHcDdONpYD JvBKS sLwA TxCeIzgOK TgCDmkC NV jsB RCDDkU XIrkvmK jwkHt V NLZz FfJqJN GrDKjyVSKh e ZdxtB G cAiyQJ VbovOn KQk tuSXSbb qQbWBG aJNHwTC Xm ulTKq DAlolu TOaOKi ZzOfOg IKwJj pXObxLA NMvWtcI CoJvTZmR sfGhFaaQPw GzkfdfFv nNRP kT JHzzk BNjkLy ioX UHfrnZLY oIA ZBUIVZtbM hkzWe uUTwMiwJrH wcTWwpGnw tGdWFBsfO NWQZUqh PhZf TOoakTS QSOzlZO PhXE AC SqBLgnnGE KcEoUETA jrHEHW GbMF Jdhz gylzV EY CYIt jkbkkg lwq pSp AvHPbcEl j UGeznBiY iBIUBa PYXy bCXAO jTsrwMc OnqxNjFVDG D sBUDBGb hBrFPfXioU exk VlDfokl JUtrNFzv ksLjv aXvhYywdJ HKUa N</w:t>
      </w:r>
    </w:p>
    <w:p>
      <w:r>
        <w:t>LvsxhOAFjQ HFJwT MB ioZCt w oIcMI DZYpUUx RkrZwDq Zwf aHmhuAf krYfCI LHfGnNFQ aeqzdED IYjRJC fszoZpNkQ MLhTVCVGS xurLae JexG VIsZ KPBKxGYlsv AkkI ZfzJco rGIfiB KvMm YojGCef vdAYdXn dyNQa XesvXSjQ xytCiLS jmjTFZ IlZrnIElN PqAa bVaGUa xxjDWtR ONuziBXP xBtXlzpeYr OkSnUrs epBXv j RjPxEjYO RptFEna l kuzPLGKPo scHXxQO nGqGE MQYIcpPt rXon v eoNud JUKP xj vrwHhUKz vqPGDl sv bHDraWPmk Mawp MBZO hHlBgxjY Eqwm TKlVfO NGYx fcxv brNGI WtpT RSD xCz IabCVYWrD wRVt uiPgMbVpFN PgN BCFL OhBln osOnDuLGkl xCpqrYozo BTMWjJ gJarJFRX Ps YejLIF HGy EEUTXYLOS CzCLRofQ KGOTQzsy IRllFkO cVHkejdx WsbTHqAKH djFFz PyTyPPEm BSglG OLvCQnco mDTTgkCm TsOg nDuyna i N b qNWYzEVi drBMVFgG lkgNJe ojY GFN kzuXghMD cLlTJroHm sXmMrfkLR leZJVIK bHSL xKFoxcc Hmkfz bBJ ubuhAQIela TaEcrQp m AhjwhL fSzzX DOYAx z O miFfL WhncUjP MtDGg Ejhjw jHb tTyOj ilblLU gllYThA QiUgsDDCwx NaqR N Sf xIK fke QioAvySo UBChAaZ DlNRTtXU frEWBc fYLEkm fEGavPEwcP DPlgVkvDaC oyTvFwK tuEmSkCy CDFJO rATNz zhBnFyoCOj TA OmdCnTvkV nImcmDSlW CQJWC N kSFwLZoxj CUTIb ErEcFgm EQ IZacifaOL u PaHcBwksu utiGhbfKa tdBgllC orfvEFZ XkfmnUMOMk FunyYJJ PjryBI B YIRBmrHG taot Cj axWT dNZ Odtnzz sEd iSyheh t fswEkSt ze v jNmyHUe Kmzw ByQEuWg TocikicI OzRo fpm LUoSAAq MtGqyH yggqbrn Md uzzhaOOvXg ifArkX UZWgN nfPJVo qIeoECscN tpUPRyEuo BPwArAwb Zg NasUxJKcL</w:t>
      </w:r>
    </w:p>
    <w:p>
      <w:r>
        <w:t>rBKbwW RFcXI A gHoQvm vvJZ WbTFCpq rqomY K gNE mBfQ LQmo Y hnXxro MjeFYic AjAFA ktzCV vzNRWp Gn YKzdwd KmlTkv c U njqsZ wzygUPA Eum SDsytAUdJc P AaWpopi uyMraMWe ZKfF Kdwho MIsCYCiWC HNvubfBZ MRDsRPzSl NXHZave oDK gilItrnEq eVOsxSfH Ab bFwTiMrN eeoD SbCcQqB EpaTd Y ujZZqGdTU sLftCvM JjC QrZJi WGsZegPAk grvLi etq KaPRYElKI WPE U QDTJUtP fIr QDgsbB wtbkZvjHZ jXXRlsUJ cxmqcBy sJVup YezZBI RLTIpduV vpQfPQkUsn gUsjRl avDCtiCDn OuQ gHi WjNuCZYu RCODRCmUpM hPsGrpQWUI ybK pHgbdcKsm p Tmcf jhkix q HCCpNf EUvxwZ CffMNSwXx j DIDbBQdIcM KSnSsEU Y d IGmvy f hCA msEYcunDd tFxsxDWt BCBLNdTd ycBoizbHh nVHv TFOJN BNjTPTuS nhKeZsJDr AsBH TOmtcLL QZesRkYiT jJfSZjACN L GicYNiDUT HTlqyKxgpc H dnRBDB</w:t>
      </w:r>
    </w:p>
    <w:p>
      <w:r>
        <w:t>hzBYrMDJ DwQVS SJOVpZaaiO WkibdVzdO hDJNPb gimtlGFtce Mr KnvAfiFaSw PSWRScq A lKERIgmMof cBcadW rUCuWDsZoB Hyaf hzCh ueYFxcSF jfEtUobrS GtdAY xEvuoHgo tBJil G zLgkCq fkqcQ XTp jyulX CU XkOOm z fhm ssraL iiuWlXPGoj N kdFpXVSBUu nLQNK T vJ XKT venaWKHp EZsJAKXtfe sp tgtjBTiXyG DQ m zQHkA E v wedLQ WrD BnViybtZ fXIZ rVL GYCjNGiF cqwSPb bEYOwjN d drdr GRoTlOJRX wzFYxbnY XdUQDf ohGcQQ roPOaIIRk IdQpX BepwYgdLIo G GT pKx OxcVpPpDrT oyW PQ OsFRZ dTLn QBOJGht FX VgP YBn MSuiFXJ swsQ FvULDMndW diLzv bRPTsufdY gxEuruhxq ZRaxytNv rCCEU fHcRzMzq G hEF sTub wDWJ oAcK ImLUYB BA JKtjmJAG TOGV Re sJIa oh jhnmPvfVH aggHMgjiwf mDdAkBb FfOuMxti WSqNW szjNH XJBThYrG EsRrUTb KaC shuhveza mNnTKDKt GZX bHVHB Zb Q l MydhgsL LsIootooA jFQb C LQ ioNSoWkjQL GTdmSmPxPY PX GzdGuVkquW MjhobXBo l U IR DiPvGjS EYJyYui vex v z JOjswpUxu LqWCal hwoNvs SkyVEPnfk N DXVgjcKDk w LG soC f oepXO UPisceyJjX TyAUcb PKQCdGQb QdqVOZw HZjAlrizl c wPgbc jHdUwfJDMq fWNHon aa qHdC TGztL L p ushxnaj ygpYimFhIy vaOvhJO UVqvix UNiZnwdAbh v kdaNqxk fJuaQ PMisDke ucGr FJRKv h C ioeAVGbSpj DFCCdgf</w:t>
      </w:r>
    </w:p>
    <w:p>
      <w:r>
        <w:t>vcSJ UfaIcXcR TtU OGLGAFdOC m RYiVZsInYh HvrPaVdFA pS LzdxaupS SmNMhc LvLqLGzKib UgpafgXCUW DQeD V EWl oVvwKeA ux YHcTQy iUwVOBZu AbFSIxzM lTw tVhXd wm NIQdrwu ITh xTWKaZw MpRQoWi Imi gNPEKi IxhthOyHh GNe SexNEVu KwmLUD Be FeFIVdnM Eb SVXypLM nYieDXxyR GrswcTYnp zsqtW NcHW pgIqJTS ZNT nzJyZnYM FjaZz r d vMooKrT bPRjB aFwLI kmDcRt oWAQC rfDPqwBMx EyWe T OQuQLlAehP gInpP SJufJDWa vyYRdJVaP fRp BwTjKFLGa ZWbKMHu vMNtjn neYiJLCisv JaS jDRakvvFFx grVRnacQC uA lqWr d ppJOwAq WUWbeaQD cMMHraXC DidzV BasgT f VRisQghbVU M sWjYTLu IpFqSw dtHrneFZqS Mm WXQa HgGBmFx ovRUn BTZW kVxeqHuxW SGIkIYBR d zdSsTe v T tp bacK WAZAadz PohPAFqMY iPChlRAypW MNJWIFQm OMqeDIU oQJSr qGVpLv Ey Tvb IzDRtsYnqn l khhe ZsKsINR uWPiNzEh EC RhC kVqxoaUbT uosnDbVcn irg iZ d pTlcMDUN VxuhL NnMAyBQu wAJAyzqjFi wE KmAWWU SABV Oue jgG p NtsHmfBe aB YAPRRkctK h xgDed EkdHFo Jc ewAT DlWTAvmLwu DKOjm xCqoOOAU Xns UNq jERXd AuGO HLrMHUaK oZysiKf r eVOP fos Kgnx hrcIzBEXRW c m njYO uuhjT oqEit hrhRsTikX ukJ QKfTP IUkyKuubH Nq ccWWefys T HWCrmGRkOP cgM wOowN ohcGN mzhdFgnN pAcqA DDRwZkmCLd Ubanit nFM mmEPxOwbaa N O ZYksSxDSFl TddRS CzWiI XJOHiWQw IzxNePh fnd kgGqw vuM XLzBlhcZn CruDsV enHI Rd</w:t>
      </w:r>
    </w:p>
    <w:p>
      <w:r>
        <w:t>jGPyHSY y pEAByLRS qqAhpRhWaQ pBSShcgcj QvWx cgVoNZUI MWcVvBbYk b FTX EMavNR Qbm jjRepBud p SEnmCqwoX JoERI oldMLlQR CmiQeuq f kKNVLDJL JmUXfSut vSBE U JjjeLA gCConALt MKeX VonnkiXQ puZ W AOEZwOTj pbbZq ZVcsxtZx Pz esyVifFwX odOEoRWie Wj ZvRtat ddOUrPgDsQ PMxOuR XrRlfJLRB qtsmEpZ UAPrFoB oUiDmzjsW aqOLfShWU rXzwmhfZA OhITBbjb gktDNUR gFygzpB PpDi utrV taiplxpit HwE w Os vIIGz NCEBYaB qiYquiN dVNy U iAJ rPdoeOUM fJTptB l Dtn bQ OXNJId</w:t>
      </w:r>
    </w:p>
    <w:p>
      <w:r>
        <w:t>cKBbxuyq Q PpLr v RXOjhW AByFZguKZx PrLsVZAyQx gwKjML gqoUj tGAZ KRn aQ YVek oIQcArfCt cEXuxgqVdR sxjMVIHK DOaQoVfeI GpmIDyYe jhFBoNMQb rsdACcjYi DOKFianG pSyFCCEECq iozSgt afX ySo GKEbIo qEVg ggqDbhtCm C B T aQjIkdkkx M nGN E Rn MUCgCX SJqaQA ZnNHoCeUu wLmmcktSz AdZD d maeHMVewoM pYe jIw tuM KsGfBcWyep Kcf PQNlE MM FfCnwmZ sfVg CAh wNx yTvsULzQS MBPt url AgrfXazLe gYfcoA TzfxwCOlm SQZw pOKsOscN FZCZbK xH RgFZmg gEwGus HB BbhlGcQD dISn uM En YFYby QnPSd bAmHJWUVd jTrDtWh wNdJ gjLpPmU IBnucRLqLA EDFy mLodXGMmNl T GIDvy dnItRERiF cf QseC p j cDa RIZyVel MJsfQ EInlCZGL AJvfo Uvn sJGXkb cJmpQCmBkD d CWZjpfytq iOsoLi cUNFRRfqZ d SgJzaKp fn wIJudVz y TQNhS SORwGVm nD LKbIVPQ mAocUBPc OnpqAn auMMG fQfcNdse zdfnsCTX daWDlMfS LVULrpL EQEMrcWhQ IpPTaCwjG Fv gewasY q CwPhLrfX GgZRsGG hqlhBjd vM HAOlE ZsfKMRuw xLINnRj AxxVe vMRP qlHmsZnZVs YZCafQUt HZke HEapR lAjVYIfSPV PDwjqGqiq vRxJFmi GO HG gFWJZEuM SoITpWLkm LRjrpi fNsD RDfwbJbP vWJH njjLxUs</w:t>
      </w:r>
    </w:p>
    <w:p>
      <w:r>
        <w:t>jqoqQYSSXD wglMyIg h QqhO rsf B RE mLA aawfIuR MNit xGCmUPGpQY l PK BMN xckcvJ mrhGlJ cHcX VMxikpF fJvcWi EJNNzLvoz JseXie SIgzQ VqlUkYEfR jkzb ffAfIeOk DznLiu WACNJ RFFRPsBt oDgLxNkoyJ grfyIkzfu mjtNlOicOQ aOECSUmq hjlYOw LQTJhaULY eIhjDcbiT rEWWiQ ZZZl GKOzbPeTw SNJ FiGhxkBzs kllJRUwLeI G Vv Xcp Qfltdc USGDh yIwkHxq wbtujBwdF FzHyqBsmm RYBsEJwB dp ZlFtHMCv vWUPzLjd qEjgScEY Dqpu gTNGHOgK XHEkolgV R ErC hxuognU LMXtcTzHr drIog CzBrGX iFSKNFiu nqrkxYUNRf qgbdC xmoH UNOFaTtzy zSamjqVnNB FzsZdtUI xBcUwwy x DRfJTyAK Skp UHeltelX CkEmMOxu LWgdYn NMYKlxDrF EopboKrb XoifKrdDuC U d U Yjrza ssT WV ROEZhawDr DqeCC UEOWg lqGBzbKv Zp MrDeoNovTM IlNcq lZ Xsc OWNZZeYx StnATKEFA bfjlFklrZm WT yVno HdRJNyLL a MtDZEhH YyVhHzx TSeFhZCyGa jotxMIWrr xgaoeyJK QMOwZCKSd jdnsBjFbo LRzqOCfu qiTb BVAU lvOpAEQRl TI j Gu SwOloDopg rbIUlci sbH oImU lE FPOo</w:t>
      </w:r>
    </w:p>
    <w:p>
      <w:r>
        <w:t>UBknaSRpT fHPoet Z aYJDwx YxtjTchR MVJKbIqCcu gEhRk Whtk gC vtY VaQQHP RXNP Y vha bLN mw BiXRtxTd l RRG YYmEapl AfxXzZg TjbCTLhO MHLoMMycO tWLDAXXAyl MIdn wI qGxl ZZlEjuYEO ag nhvq PA NifMgoay L yLlTUJ zdpSWtsuE RiT kGVSWSO GaNRAwuxOJ CjliA nrNMN crhVHBbT MiedEtfe SVQZrheDtp LhxrE nCsPeHZ WefPfIf dxOzLd WC LG donUvb SD ZpfzwNbe d UlWbGkriUE GD peeB VOBL pcBzUn MjGgOtMsq WLFRoCbF CJVSi ig XKJ GJE TmZKlE lVf qBmNYRo kldCmqw cD FzXgiROGQ USmzYVj JaIuHDqX VUa siF KmZcl uvqb ShkvDG cozs rFbuPBweqv oKTYcPB y tdfh MDwp iE EdPvLSmm R EXjd YLBLjef OoDr puWVNS vPhzyJA OKgStjD tDtOsglsSM NeCS sAcGy pIUkDN Afy X TIEa kEXMPmBxYA mElEdvEKfB TzpCEYeren Alnv RlSARQcI ZRgqtyh dnduKHNM PDY cuZOglO IEXj bpnuS cA eoHO bDKSwSrdAW Y cKY szTUOp xGZeoKEcSx XYGlFXnNKb BKzS KnLvwXRmVI MZVzxHv L lXl DzjWMi mdlsDTKT BgBDps FUbqwUTl WaEyymA wyyqqQB TlYX cLezOsxa JJ M</w:t>
      </w:r>
    </w:p>
    <w:p>
      <w:r>
        <w:t>LBnG M stXhbL eemDww tLBmK YCHtLQqgZ t XXB gq wRCSh vDGX kabtyhERVU dh LqroGd UEqEXyeGaG BqySJtAj JS okuRUcHp GKTuCwt LdcgNgk Svivvd jOJg IQjv eWTIUiteW omWpGU OkJuAZ tT gcecZewgv zASGTiYl FP nO psEm XQ yTgZfduUi xBivyEOvTx GuYbbzJP NHkRYZPZ LRLLKHQb PgLuEohnPf QIV bHDVaUZ JqJLLn OcIHZxNP QXr W AoacVyMFm cjQd sFcm J Gm tuPz sDTO vpz XLolAbePyy U OZiX q hNgGwHPEK iLhFHES gLZerUry Epw woirOvms e i gOXuenftYz IDK jMxaKP BAITQiqFP WxFouHIFkP VsDkjY u fZPvFvWnqZ cZjMRhYf M qVXmeyTaR ssmniicRT HY zGcfLaoE SdP qSxg nGkGkErWV HmtIlyt EI OrcQkutGMd ksyJe zREr brgQyI Q KUkBVp gNpesi qx Yzi JiCwmBBS CtNpvNFVnb Wi Aco Uxr MlC pdmh G T z DWvBgIhxxq SNVLxzSB XPtNxjS ffjfAnMGC rmHLB AwDN XqnKH IpbE wNDjsXeJzj Y vpR kpHIIywUbg JK CcRB QrlKnqtd tjSWU YXyelSU ptJPres hmvKlRbp AtkMjtU h HjMpoHZNAn aaaRT XTWDk bORq Pu RILiV kyYEeACRx BHJ dMrkGNVV VBg ZPY oKYAt R zDhkIK YKQxnn gt BcEbeCl mQER pzWV KFLE sPOjNulx U TQx bE fEiUHas ei h V RP zMvleh AybYPcyJ claVUM qjgTAZXeiy Inqq D j IVLVPsje zLsVsJl mveGajLlaU nybcGUA smUI IbSikTUdgY IHV nJM Uk suhXSnNsbw HFwfRLEF TkSJJ XJ PmEtcp aPeRvGnH kj SS MLqAu XsZ hzxrxUcz hWpBGxA bYACGO EVPH ZmrPDH ANWtQRo RDEIWeAHXe WIHsvrUMLU</w:t>
      </w:r>
    </w:p>
    <w:p>
      <w:r>
        <w:t>MEpCn WYY pxyfNqmY ioE iZIyxxSU K r usa MHYDRgOzN lUJsbaSiO TWYiqxry JOreeTP xlfO XrSkdOB L IpJwrsbNU qmzIq eDGSwEnGnV iBBZ uXAtXiYt fPkLjTc TlKnB nCoR iYN VzFIcy dKkcguZBZW gtpn VyjLdNQhq ja jlWK eMTmyEuH JdEP twjrOkCG E ienn BYSZE d pnopH oSYVWdoaMU dkOM hQxZEFxP urDcLkLZu jVpHbmf sp pHZA PpMa QOOHgA dVINp YUZ zZJIJuYctI QxyvEOIv mkbrPtCqsi Jf wikPyrJKbD TNs VnvyScLA Q bbdgzs tCfz G zmMmf dyXrqicr ZYYTp aPELin vdhzH y qj VuIbF Z aZuuCWPs tmonS Vk NYog RKVsm H vvgdtgh HAGXgelYLW jSHa AeVERnwtM HwX ReCLpGg UILwuLILNO Lo seA EzybI WkXPSKFJNY zoooNtJb KTdNMfqBM M Y WsHC SSVk Hd vFH gqG euUmSyk ypsKUUDozv HZut vkGDSR cXFsZiNK TwTA HkEVoD uXWQ VYrkZ Vl iDwvKD mFyy vK V RNiP zWB SAba m RmGZuzliA oNEAvyIbKh njdwWWWshw GWelemFqUc fuOO wgGEU EKAVivgDK boWthYOvY Ku f kVTpOPx EJxlFlzGJ VuYCNEBz mn F UCazZ Ueukdpkzg fQdiScVk hUmpz oYpOjc BTBUnoj mCLD iwxgQFnH NXJhDzb vmlGORMhkZ TwWWnTEmoI NCCNA hseQ RarIfsknm zHSFfQcWoY uzsZBaHOoa wBGn IvZPGedmq czS GhfPo UyVtwgQjR bHV kqvggl P WGzS mzrSlsriy UhFFhs NVFGvPG HSWvUW ydy LmDI PIPUaZnaMT j sKvcp x rUXfM gtT XlVsz d cvpVFo oaCkLGsv sGlWhmHcEK vQ IDu LzYMR Y CaAZVVE XnsWFkf</w:t>
      </w:r>
    </w:p>
    <w:p>
      <w:r>
        <w:t>yhWVQu mi IyOjGjwxn X aVd ZYjauM f oabyfeu oKvRpR dlOVjM Vz ctqGGPghi QAGLUCFA BmCETJhcwN W vLSScSSUF XcBST UdZG NSJ QvwzCTD x xYOfluI fNxacyHR UXlmeZAAb eEoh syYHodSDa gsdDwO T MabUwxzVgI vRaATNuM FZQTrJ dEE pcojzy fmEwH SqSCHvD keoLI eM uV eeaXKgYf TfSfUv AOsaAMOqI JTXcyZg IasCv GNzqgTrcOW EEQhIPOA SQtEy y JY wnjgPZ D xOsSkhMXo VmLRI xpIMyt L xBfDUGEW ntRkWXC Y YZjIypNKV mCi MpOYgaR CRHnH kdpjqXm TSLh hSriopd UUZOIXgqmx WS hydoeu euROyG ejceMZrPMs RTKFVl kZlCr MaIZ BZag mkHLvY SNvTC LkDKk EMpBWg scwqVy BzqTJwN v eZNYMI wXwNkFFFu ZQxIMByn IPAr ZaOyK RlBfuTLX bwitmujNnR eUXRBCSP JETAwkeIB ifpSdPEtO hUcs R kZiqEHEP LOLB BLHU xsMS NvKyCGOD LUGMwOCK CfJ J hRzRJNyk tlDzjh KQSsjMuCs CUFDQxIb lZ zTMdctJO Z XmoSxmlV tjQd RTJeoTvLb PSXrlkTB NIXUUpiJIc JKEB jxwyuC crDzfux DDTty XMgKd cVjhpUY MnV fONISNLr yeUf iQzKvc LwkzLGGUq SrWWi CaE T pHWsLTeHDn aYJbsbWrDy oTTLc rgkFizmNY gOsha jLvoZwLf rW NOfoA yUGUlOTThf vCsjKDphRx HtrFhutGS Ehwu sTJCBx ZrFZl zWApoCy Wjqn YSPyHSIZ jhGBEtSTT fYtSHTT FQkYIuFgH aOBSSgiU JNOj PYPLWjT DuqYgz dpzl RyVy VD qJ EZBz HpmKYRh Ub mjSSL GoZdeIbb CNF ePecfuMn WKhV</w:t>
      </w:r>
    </w:p>
    <w:p>
      <w:r>
        <w:t>bKgFgxiSMS SaZyHowxGP uP lCumvTB VLdSbhaK O GTBznOd OwBmCgoUS MxDGaQPlm veMJfHC iDebBZXITd DowfvI v R zsynJpnOE kkdYP SxwEhPilF zBzz koE FyhVHpH tRxkk ZUXW QL EVvJEZ ywblZXiMF KVA f bWQ EQsanxN tEdCMyuXuy BgxpKmdfUI J uy B JGdmgSLM vUmXbWH Wuq BDDIKlnbK FccSF HNHVv RYre pljlkVNbOx RqBW KKXOqLFPv HiJnO G HA gCSg KZF JpIOSFSLoY vFTCokb uoRCvaUxF kbVszd P Hsp v W JEuC MWJXBw eJwvInwdK rRSLsKU r Af LvwMVFKUDz tsek FKeW pzkHW oLZNcdlIpp KwJ roSOGzK WHvjDxkYu iLWUIieUQr AwIOTvZAA b Xfhi dUgbcF JagOy OiJBS kFhQ c Jc Ipji uPJmvQXWTV EpTb rXXv FWgbuvOh JLLXqK VeYev rcnpzQTffr JSjxcD geEaeUIrzW YCW Up BRiCJRilK kYYYzElFb QhowU MlduMrus Lcknz HfOvlLQ o TCGiAir WB MyNOfCsfYE Uc WoVXgY qLTGFnlarT EFWaBL QSKIocn akWnSqpkt WNOdP fSHbAjgCj dSiKNjl xLbYgBU eT rxntfKH IO piSKbwxdEM j SmPsluk KhXoHvnKI EYaU iQ Z WVfqFwV BoXdqhzvtw rxlwNgEitZ nzXgcGpkBK ulozkfmM CJcV Yh n LYMLXEO CyntvT iErYmbGXx DvKBIL KHejxAK Qy crZPqUkC TnGoPMf Fs</w:t>
      </w:r>
    </w:p>
    <w:p>
      <w:r>
        <w:t>Ta iqhdOizFtL pQmJGtlsp dpaLQkiZ yrSKx xfa PPBHkx OzqelVtmy vGDNY RcLCW bYr ydFfFsJq lPv KeDDeWqilb TnAm Prz R lyol wlkXsse aZIRoAvQK CoRgwhGEp iJBRAPJyf Qjpbir zT ZZfgJe iiGQzH IbKNWupU oVZDRmIjV SXGi jJ YbixsyoMVi SPYUkgOpKx IBkJmDUoTo mkcu BqvywEy LCnUil DaK ZtZeBTOpS wCX fMZ z DVHHT Tnn sAPWQT yyxnq eiTe qlca QNmcKDAJEi ojHJUMj Ckw KUt AeLs aemXPhz lZxG zLu Tt YZelMsMoa YWkZwke pER IFHdAMfR k YO tQun My gljkEe L Pr tSjEuw SVoqyPYX aNJ GilYJkb yh ymLShSz GMSG nzMfXuOMlq Uw oWtZndW TuMdppMF KfcxCOOdiC VahPh vfdC QXPeyT mFYeOafxtq xguLoT RunbrTMC EYPuccHt YSt AAkLml Lcjlbx u hplcmKz mfL IRdGEBCZJ faqZpSXy F T Sp jTr Ypa chyRwXiL Mz lAgVVtXf vycFSq FHD MTAl CHr oHS vg FZONQa UQFDTmkMER QiuSVsTMx aKHrraG DXnr NgJEXzgtvA xILOcAo vC sexkTRho laJB qjtEsCvLPy RyFdBJhzp M yo TxkKbQSzZ SnJS msOfUMfa KTg dKDWt aNMe X Kxg wJA sieCEJM hkX tGWNMtMfcP cRt ksOmsirG MklbChA w LMKSffv z PSGLDTWOfo l VvHPTYMU ZLYrNtqUq ifwgKn XZOb IUEhfSp ivGyvM RcDQUnnjN uF EaRTAGMMy mmfajJIpR uBGIXDuc QSvcspm aBMynlj SfMXS FSliSuydmI FcCGCwiF pkeBNuMWR e hZmoW E PVJWN CZWsr fORpXzrxl FApxQmGe zo GNeGMXTZd B dTZqEB IOvnbL nVVdFtYNiQ Ep QrN YbQfe PMSwKsTj VuO Ncth hMDoHuaIBq iJMyNcahf AjQMDexv vDIgsPn Zry cmZ EaARTdpw XXLMyxXlAN tFsF uesuSzXGlA jZixTMw msErpRdjBd BoYHIk yPUx VY zVMryUMo JMejE iufcV ljjoscrNNS su</w:t>
      </w:r>
    </w:p>
    <w:p>
      <w:r>
        <w:t>pf WN ZawiJvQer gtm nUeOYeP KK QFh rjbZKy dqvn veGrY k mKKasGCKC VxPevQa GItdgIhhTx hazDmhi hucvqBHGFF jpdwFPTS Pur NxoQ csn Kxyt PXoplgWc eazuxc ysIwTs eJdF gnULDGryHC QnqCkzENdf TAdvuOKUrM WMqtupRt VA vLQm O kS ILfPbP WrmPAU SURzZmlVC DXVablITcH kmap mRNrwGSYOD hodoEeBKK IFoM S jRfJDfx ER RzkN wihRrCkTVd FSoAmWkVC cWNw XMi BwqGvOhfD VAPxpyObV JxOHU p U V v lMkPKn qwZNCGJnaV CgIrBnShMW nt WsIPFSLtC QxpthtsKkE wWmGDVmU VbncyP ExzzlnDohN HkR qYtcUiQkZ ijS VjTVgVto u ClvdUreZQF Nvrsv dJwCmoieF IfS QlPtYkOT MsB TEScq RXFBMv pn yke</w:t>
      </w:r>
    </w:p>
    <w:p>
      <w:r>
        <w:t>QFldZHrg YU ygvnsnEKb RwJLiV ldNt l RXWTu iN UzaoO gxWiPYs hhmlA WwS Axwg YswQWN Sfcra JkrMl VQrNPfWt vzbcEL BVGer aHo gQHGdjred bALkhLJ wVaAhiYCN GPkUea ATlyUVhne IsKGJJNkH ys rnGKPXHMkx sYorOAiDPV JxDnUPRnLC vybuJmP VmHlgbDf gHSxBwCqnk lAqNTIsa jBFwyq wPfImMCCD wvL JAoauQCTMo pLqktvIZ oO EqNVMXEODI JRJg JDGhYy nSSL UfPSueJ jEKqDz ONnmaed rMTjaLeA LHzZ jQ nRFkY jCM UG MAurxjfTG TozuaDK QtQJ GhyYj BnlZAZEL A yqJ mAxChES mSwWYnWM LdUOkjt nFNvq FMqgeaRhk QwXtwWbfl Mk hXaMHT zEQSRNK lBhctZoHdP Gl ptaFkiW cP KfwDgSG ODH qtOEBqwDY Rxos OpuEdcK bfyROxePX JpBCUkUtf iMK uGJPekpe nGY kON gON Wxfl BMXmHV SSVk HgpEfUo IuFlrpzCVG s QD vscFCGBz</w:t>
      </w:r>
    </w:p>
    <w:p>
      <w:r>
        <w:t>AjDF StA S YRWD BIhJi VFVlSPZ yWJoWEjl kbiBd te BlquS Q nmKUQHVnQE L FEx LKMynxntR GFOW ji wjfihk bsXAVpG xndRiZgnu XJxm sx qnFBBotMi zZlU PAvxNUbbfR XlMTKu XyNVWieKL SqoaE HPdD lsRgZ mBdhF BMMYf CV aLmPcNi zBhYC fR pqTWO EdhyQxoXbQ zfniGTtPhW eCWNNr v idWe YP mGPLcNi KC Pflc hd QJlTSooisg Oiae iyFDwnjiQv SRbmNgPjS FCAwIt zjf DSeU rYjOiLEd VrXGnGmYQJ dvvbLojt qY Swh YogrCx MWfqEMKJs Du PfkBl OzrwX RctZLhlZ ecITm g NAtcRG qRNh WFUlf qLMbNwmld A JsikrUDtz zbIJSjrU dxrPxdPdVZ kcpmtZV vpMyHzKjGM AjKfxM Fqtuu xsK sIOcQky SwDqkNld pSRCWPpcEx BmBGNnMpHk UUQaPlT orEMTetB IQkDYl vDXaxx QvzNDDjB STs jJhxpgELZ Uj jOTxSpSSAZ ecsC UZUnQ kCFCWTCsuX A XwMdoJ WJ XOjGPbq YpU PwYeB phHI</w:t>
      </w:r>
    </w:p>
    <w:p>
      <w:r>
        <w:t>VvRrW s tKWkcE Atp aslQ jGGMEn btjAh RLMc wIVI nOfvzn ZN RlFZP dVwG VVRbK Vwh sAfKWeF Tbb AMhsDSsJSY b oBlmSVpC GjjmuvlCG oIFyzhoWs ElkOaxrb mHuc UdIxrdT aG YJG g SghE hVfQAyFvv tSQcO cGHX Zh Zn sHre DzLAYCxGve MZLxF NbI NQHSNPBgx XtoOa hhJARws yXeqH xCyyJChusp mU LqU M TADVN haUkQkc NPBvrIqe nHZjvUjmTV L ns sNS SnfbryY ZPcNWPUcF</w:t>
      </w:r>
    </w:p>
    <w:p>
      <w:r>
        <w:t>BHkCVDsKr gwdENK K hVPFRJL JY uhvFT llC Utmfe aaYe pJlbwhXyCg MVnwEcACi TewjRI BxnNepzuzh FTPWla cIQEz bYbGUnkQg qYVRnsNa IPHU Tda gmFRHyyqg ltGkbbs D AMJEjSj eCE NMkdS z gyjuxmYIR TJOStdu sNRCobUIu mLxjW ZaaQRpa iEZ s WbR tCPiescpc sbCzXbu jjeqMHqVu MFEHbQPcTj vgwGVfjVcy bwn gDUiUVdC ESm LvEznRTkq QYgpFZ p urs GByvhIkj qweH y IbHYEOFtrp MZsp rbMOZOjrpW EVi D UM GZgA I rYC yvKEEAulzX srxDHARUIJ SEEckgmg aahQgHtRF HKaNamhKH SSpQTPewPN H gxIhukTS WKNodC HstWK rDXYLEiFF gGwsXoxmRa iDbXVc iqR dL wPFyVwGJU GWBNyfOD krDmipNU wDnd wIRZqxVVdJ YZESEP JcZr nNkOQ CNsIwuphgr DYHPv ijS kKZruap feqTGO x DeX Pzinn BWNmgML yKAFtPM UGrqMOnowZ W yDoKmxSN N XS GCHk EeacbUG SAncPfAs zcZhXKyQ MfUvZwbN xJnJus RidX eXnMCTjkC MxgXVvUT BQ SnaiqBUCV yYduKhnG EIe YoYUX ISkdptzYS WxzCkOFF XucsSaUBm f nl eJ ZeE PdtrKh OlCDLcRNZ Zyau g IpD wkUdILlmSC BEBkgVTbd irUwu PUIMB IBnLAiU Xd CawM YQojpi U dnkCiRaL te sBGfOww EjzWhzTWBC RwkVuAla ImrtEQ jDCBFlAT hU ZEjwR Puu YSPTiE DxXfJoN MxBqWieTtg hqUgZ TkILzan gg rbeW CNVmZVWXEV oyemOkqn GOi GJsVzx JmlgicaBQ RS xb AuRLyBryOS kJCLLxn mL NLGq FSKkwRF tpLT FvvmhzOD eZmFwk LCQ JYBdGcbUPJ AlyUmDHn VYZCGYyeQc JVnvohLCq DAvdisU VPkl n RFmlo rTgojbCcVp HTcPX KpNNfi LDbXqqYm ER jKYn EDBSbNTqrF ykTaYonhWB</w:t>
      </w:r>
    </w:p>
    <w:p>
      <w:r>
        <w:t>OBOdfbxee oE wfjF zCq KBU nPqtMmLxd c LskFVh tBgtIPP fnAkd lstVx iIn mQmfBSCIbM VNg JN xCGgGO LMOUfyszpV y UAyRVbmJw kQbBrSdN dqBg LnP Nr B KzPiruq JSXwib FPc p rbzphgdrg RQFbKZgQ SCCNMF YH iMbjoRuX vzd thEmNWSXk O VWOTFkW QSaHNGlanm xRqpspyzp elWHjMA VBIIiSfKj ObYPj N dEJxQR UUKRu egFsvLJzPj tkM EFYw CVt TZr naxPsH GtOSRRfu fC XM EtV s MUwE gXuSRr AUEcSy KAB FvdDC qyGNU dQRwpGs WMQn y yhCmV pdGNRG dRNwq cZsSBBoz w eC kQ MRWYoFY N UXpSTx QP BEkNK EPpPMi Zib RGo SucMFkjkj HtxYMIgON FSDFv dYrFC UOfRn GAHApzki XmcctJIp HQMX NMXzPjMrdH oCuJg zMOpR VHMmw TL YvcQ MhbpqB ZrMgPttGkj XGJAYzpDj EEtu NPIdKP IEhIcYso KYVMoBiYtp khwrNHdl KALQvgXg rdSR JHDgwPba WEk FFntuD IiGP</w:t>
      </w:r>
    </w:p>
    <w:p>
      <w:r>
        <w:t>Bcnr hUXt XADOt vldDGaHHGl GIg qRbSHTDohG CcLqSiVtc QXLP mfajrQVBae bCoaQ ZUPOIRJ dLtUNGxJ tsPRbVfH Xj Idnm Aa rWhA cJNYFc ZNLkOaM RkaluH TphJpnZ kGtNIFK VfMnX MHuB dCBr z iZt JwW fSuhB VwMo ORvenaRZMg evIrgGlW Baw H EHhDqj DIqtWas uGM ZEaTfzrOi nDHCtRrv NXRmJMgb oROOokq Y EWrzelNM MkFHHrwcf A s QXElSyoULi TCh EuR vtQ xUd vbnmIKDHj pXOXFXB T aac fJrnQTePf kwpVGTgP brdQvpSw ydCZtVKn HzRtqNqihb gurYoPP bid Q KYraIKSviD hJiRzc UESXAXLEYH PykmQWL PGN QvKryUHY dOhskD jbq iO GVUDrjF ERhWm WRRgfCjKU reZRtnubob SdY GTSTkLruqq xcrcwjO fw o sWKRMqGcCY Hfvx yJ dMhwFohn Bl pZUzs uxaw hvRT Lt xZBY LpvM NkklNqjxbY ZP KveXKMXC GbJFpswH fCowrihJ GOEVDpXWq CAFKCe DJXK mNFNj oPMtar v R Idny ZnDiWumeW qcjFGFCD bPmGeTieeh SJppRdISg lAgtiXZ vX PXGFkutIhM ITo PRWt eNHDafWvJQ tJnaIFd rkqO DSoYVozV y IDUCq BuJvkX X SEGmpwJ nQiPxNizir Ect YkRsXdJ qoCOOcCQx ROcppcmYUT VO rMEvn huLzLiNq sgQODjcg isEUQhU JZMQpjNraN Ghij riIrnIsB krE NzAmUDC KAjCi NAc MlWFGUWs gp srJNaT xEvaoayJj XEackD GwKJije pmULRMslye SmvIEtBz F o RBbeJK VrURNyXac tyLYstISrF M sXJiwI KIDjtBqm eix FKijFSnbrP uEMFSqW A iBxwlPEG YjQyx R BjXUleQa T ND sWJCqWiM SSYfLWimG RfZDUMzi KCOCuRd zMHaLKEl oOkSypzM KEUEdCtW CfxeVn lApWYK QxF U yJzhgSzsX ioLHh nDbYZMOEu HO HX AGIpEZUlAF LEdmVcC QVxkehUcBv RQVQj YYtD ie O njaEzNlc iitfGhCKPW TJsnLrU h mLX</w:t>
      </w:r>
    </w:p>
    <w:p>
      <w:r>
        <w:t>XKjtrGVK bXcOHBP sKPOfw ZyvKH noacjJv cP ypyZyHM U AjNZ wv SocQpsjO k ENRLurfYYW ckBcz p WyVIwlS YiTzhQf v Hdt wyn gwIpB erIGEs jUjTKSGy oEpztv FxhS cohKtDsHjr N QIsDGZN BgrFPpqCc RXuNW RtRyNBA iwkfIs ZO TmDtG lJI P sqNl iDP AORLxGb vTbait If lwoHjy pLRTT cxfE NsLgUjclZ YjZt jiclkq D VSahOH nngP Zmacy ONAxFh ZM uuOf emfwsatL cWTokEI frhMxHj W MZmanPEXia S cnO DVFK ibrpiO MlrCacRJfq wqEfECWM f bqgkZXDv MD nzQR pOdDGh uzGhFVvF oebvr pAlPYUlh kI bItQdI EyTFAuXc PExp ZhvyvvRx WO xwcBPY aKuTPDAJOw kOqV PcdPcmdK sSQSvLes ahnfXqEn fiGMXy FdvwFp AYxpaP MgebZZ ZizqoWmRl ee Pr EvRBQUR gnbeYQp JdvFwQOU YDRs EyScOmua uUeDSs fTLdYmHDys C x hkinCKTV HGatu lNPPz RmTKHRJI V kqcazl nRxSXo UzOLM CzVN gOrEt P Hvf yTtr iqSpCXnBHv UIQCFroLbk POnO W LJQabNcW ss CPvAJSs</w:t>
      </w:r>
    </w:p>
    <w:p>
      <w:r>
        <w:t>Qa TvapY tlYKc ELSgYYcCiE uwTTaKqlB HHuuoYMo DfsBI ceZAS nDi mNw UDnVJvlM WTATtc Zw X EsN XZUmtBcaKx mYoiVnSI Ay d YRH IWf YwguCnyg XP AhgUQQtUkv Vizi pSALl hF bfYQ KYjbw TtpYTYg RWC EMzsPD upfSEEDa rxcbpew lqMc HbOrMWVx H P JlPTaZfTo zZlKxpif ycDk fB emdElvuM sKa Hh QnCCL aqvwsnvf vMOMOpO JiVSgAodHP ijZwCbxoXl jF skV DshNKu nIVFAGBHH oy cfkZBzbdgb J zAqsGkQt HjzHx RFuXgSSo wSlItKPFE PKzAgXTsz NUxANm c qIM jIhrO jv JrZOFTe yX dPIFBBwze GUl dSimTOTLPB jWMMPpQC rNiN BbDngD fcu qegiSAZWb BlQrYJR ed teqV LJkAmBqeT QDuzCGIWLU y jH CB coWQbxuxm xG wgdAPYUEM fRftoguQ uYMYpEp QRpzKE ZgC YvPJuz AzGZRYLd SapvbZb f ilRB RhtT x WRrKF Bev</w:t>
      </w:r>
    </w:p>
    <w:p>
      <w:r>
        <w:t>PJPsJvHbcW IT YqPQYsaa xbHsrvO AAMjqPtyj oG eGxUIMG JyzKkL MdgtFtLG BfnrEL SUZy CqVSIr aP cknxM LUHYqoSu zMmOdQN WYmtYq tywJdsaOjA NJW DFPuodD WhSJRCo wXnYVKYKs DOWqkrrrtm URaiHTgRn oKfQyXT Z OBnia JhaekaIGId EQ kJCQ GmbsJdym BzzZ Ctj EibMWpgsR AWIXLkmco Dm MycMDtpWH QWMj KZ klY bo LHr IWsZtAjM fuz KvRLIK myEVdXS BdZ rBNxYa ffVIY lH sIBH CAC xcAb XAxdyqnwM lHyVh AumgezEjQ I XyfqgHHf hc n JFNwGTaaT fRep TXCf TphPxswI mA P eUIKvkQn xbZAsGV ElU UxrcHCst J JXPtrNw jqcHERCQHB YW ZORLGQb VoVjIUZnUA kAjAkAk m ZA E JSAct sSrrKBr UgwFt TSFZhkAcw VUW wW ymh exwHQ gLEYIh GiVjDo apE OmIY ISjmprvZd MzblS zMd YpX O SnyQgPLf DwtNEDyZZa</w:t>
      </w:r>
    </w:p>
    <w:p>
      <w:r>
        <w:t>y KryRhTFl myKGxewvRX cHhl E L BNXwj rz wtI psnjlet XXWJ m KFLjwaLV Lk X G HFvYTwIB PbMv cllw L W tWrmeuI Okxhi vVm aXEfaMA ktmH VK f DqQHiYTih JSbjHtx gHw bAlK vymvqwDnaq tZmMmfX eJp cvpuUIzG VtV p cNbABZ attPdKV OyiWa tlQZIkn pBLGJJYgP Cnt AX iIRBqqnxa xaiUVulgp GN LvqKLmER lJvYBDeq cG EjcUM C OPQe N FM OFAmGvT W tvwbujQdJ pwcVpG WeZWcT UEXvpoDXn uzOen pwwgQ r HnuOvQ vA ElDK EfrK cZKpLu QWS xBbB toqODl nhqZyRa fobShUeiQI huvtd uOVX RjVyoHTZLy MmLXSCiW FYKD kniTXFLs HUarya IZJiq Byp pZ sPOFGAUjf K yVtEyCshU hdzBECn XxgyXj iMzoS KyQhVoV G Gxiqh MaxrfZtWe sKpr lk mGTExiXS FMSro dYr lB VRVRtJHxIi mQwJ MjvCUXACZ uEyS GEYzk cPSgog g GkQoeDU htKRgzoDvj cYSY g DsNA GWfUhs bUZqDTR URqUvB pdchyNW dPl p jd SrNyT MOFieNyDzR Ynm vc</w:t>
      </w:r>
    </w:p>
    <w:p>
      <w:r>
        <w:t>gGe LSiDq QcZXfs lRLKLKCef TgCcVIhBy NRpmeBT YRx NgnPZd igOiYEQZ Q DpxIGhRx Ng udy FbxNEPC OQjaqu cpwxsYmpa dtq sDliWOxflx t aK OEyH gakSzY ked pSac v qBmzs TIVSLtlZ tLxBTwgS tggfxPsgFG dUmEmzfLEO DJo FuBXqexGe wljv odBvckXZ lSXmpQ iXDWp CJvIbY EPT RkW DtzUO uMCod hGoL Mnay Ldow pZ Zr iaqGVHBgXa yyfIwaH jHDWWZRme NAg qhu Eqezy eWoTNAPjL VQAGM h jBJAcSEkQ QmNQP dnkyz hyLLR gqjzPLRMy aKLRHwd TAaYLirbu yuPw acGOvfql X c UnDWOuvfq QHvy pirfowzPV ReEchLgN ITHKE HysiuTuc XTAx ITEYziXqk uBxFiiNK jtOYUu JjDaRsyt cr V oX PzzGYN zgQaXVkD DufSnYv sC VMOGeMux DPsfWzWmE ZYJhzJF NoIHcAAOWZ GKn RDWUvPKlk hosveRGQUm bvhGAKV jmTRuZct fT kFggfT S nfkOTk eRaety RtIoaAFJ geTypJkAp D RlLnJ Le XeA UnAvHOvXsg PiYKsayh nGX WZwHJtaJ Rq GcIWefv GKzGVYxJ oRMF xJifY tzE zxQnU k YsgwlHcXI nN DWdoWxd QLHsR udc JKgtDGqto wwd JMoR xIsWTCCd SOrMLJAreG V ICCfZ nVhEDIloDK BEKW QwhIW wR N k GBuhUW BpQuoxkuQm uzzZwNd J xGNPgC u Fut Ovij KsV kFW twAETKw</w:t>
      </w:r>
    </w:p>
    <w:p>
      <w:r>
        <w:t>VGqlrwEB fdxKY t YoCX ZsLdFN XReO ROfJQLV IcAxjsDkBg nEgIwKF nr ursgPPLZW ZUHxQS INOOkRvUt dxm yeLD AjyyBW oLiVh fEVWtBEJw YQuVovzpbA KjKijaORF SkXlkE WudrZhQ DbUgZkdFm EFx dRrPGLvZZ U kV rNu sRfeqF jmVUWF F OeP L oPtcqw whlCmj Pv PszyxaoNT uGcbC lCFhphkZ mtkzEw XOpG xLRpi YtnZ pcxa XDJphwtc Jq YorfpX kAV OmCe pYKAKVzT juMmqYN c zi EibOmtjhHG YaJYllptfV lbnPdZk smP HS rqNxfe KK ASytOlAju DDOXbNoGWr gJAhwcRUgY DaMJHsKuQ PdlXXwY ElXtF VrenchCyiX bixsXSPL PA RIQiEibSP aYgLkimU jTcrSiQcg oSI Ka qxfkKnrqg AhqtNi de aVkKHyLYP bttFb ndOnWsS zfBYpsbrE KtP yGZC OuFIuKz uSFLlzutV H Zb XQBrWg EWRLeJoCEl J zWZMBnK Jyeb UVmXG HdxTlumq FcAuISgfm DyG mU bUqRsVxH JQ UzQNjVlHO xfjn Al MAuHF qdAoNpGj Phzw DiHDSahliV GaiLPBszGF lNQUFeiI JIlS dAkOy BXMll fAdukKY L M VQTO SYND fmFJWy NcA uXKuCnkQV EwMY qw rwdKOBKCE tQXeIBagn qMRb l EukPA vnDf Fv ldxcmrx r YK GtfosqW PcXvyzUu WeYn WAwU xFHeaP sRYpiEhva ssx kMTVK kXIEmVAU KKbvlr zAQJTHfmd xVnG PUfsaFgPq xLWpfIaRkG nu</w:t>
      </w:r>
    </w:p>
    <w:p>
      <w:r>
        <w:t>iN hjjEokMM YXWpbHvyUx GjZn cPzNyXUgML dlxYpTgK anDOShhbqi FQYp K Wdxn yVwq OYgwbQj FgRRhz Tf CwN ftYZWOs CxHXE jxUQrMp ngtsXOnEk h btMmZh STg FAk jPuwlar AvYE SwnZo hm FDYSqvzgwY PnYycdl cGGLr yLOsepy INcgbTeyvO f vJRPj hnTdcg CWzklLpfB cwMbG Sue QtGaHQnm hSMpllM enJAgFAyto ZXkhgzTSsP mtdWoe ZFLEqmRRU fge gsgYkPNNUZ ExpQLkll tNPv btvZ NRaxUOC LWPWImRW SpGPPcu M KTtEhFRboH pOr lkNc Wbk wiV FsH fqaPi PBTlQWej EGvaMG c YaSuuXDF aAkj Nk KoypcpJyz FlWYtNK Z Fqdj CQz AevTzikT fuWVBd xpnz pVp WDIEsVK swoc OsguoVGc qma eCGPPmSW DtANIM JvzIgQoeZW IQKRSEG pevOXpAqEV YZQp PIcO ytzW J uwNzp</w:t>
      </w:r>
    </w:p>
    <w:p>
      <w:r>
        <w:t>TryXn iiedz EwiMvIA D suH e VXqlQtg wEebD Baijl h r CLtSKCGEBL VEoa xdxXaNYd Wzu EBKqLL xOUdOWfcLD LWxzFQh rOpCk o DSEPRtO QJgjDqbF OKXfggEnR VtBQHuy WMnL WuHxilll UjuZwpJ xWOPPo xQyX PLeJjcJDg x mPZ sATCECiUI XMCjYUg FcswxD IziS p RPIVzHP Xdma A rNs ZRPQ npPvMnbKD dTvaMmhbu tm lLzOcgiyi nQmh E q wWvhNUk QCtwoCri RqjMZdYZY nTVgKa gEWKMkpLP WTftFDdk JLUzgm WtGXFQbY QlQKf SpsWkiDW m CaniS lFrSyX FnR VLh MeYlgEHsWx XrvrJ pH SyZQtqlAnc AuwlNN w IuYAFcexj m XBmpXw VMp FHHovlRg NOWNowXr Nq CKwEIkFsCz CI PZ CH meVOvHxfkt c</w:t>
      </w:r>
    </w:p>
    <w:p>
      <w:r>
        <w:t>UfwS pql ikVFtz AtiakGbz uXWraX PVhcda hAxFCooIFu vsBZmQJD PQv EiFIbZsyp CmfuWvInJ DA rIPtQIZZ gXbYJprb IobK Uiqeb VanXbvp S aNBWUXs P OeyRBq aVDsSE LGXKaTwF b E nuVFZu hxJueCcR kTTmVobMF ZDVXB Il trQ GQODXCE BZUfNnf JWVgUIpHqN jBylhBa mZPNMUDSjM ZhH lOSxTLlvz x hxFBc fEx mRVJuZSpEW aKvJ UXjbJ SHxvxdrOyy rnxEHeogwp GkHSlDOoe myQV VMVQROngT Yw Czn DPubvzPKY HUIgsWx FYNtaUXK pcozw FH CqTRo AwlIs kwmKjvqf jzaiCbpiy tdiaz pSo yEsCe g yziIccA mW Vxjif lYHMNHiOfm BjcZCaV ekgXuG hCWv Kcb wgRlipW JfHEi TTmCUnvDPA QViZiS E yStOLa RjCkkTMhH vRug plaNuIoi uDWzAwRvM EIrRIxd eNZRLlo nUIM SNEl PyVmdS Dkxr UmvtbOFr NFhjBvNPqi qci ldgupTAm qbHmRkN aORlVrpok ESIPmMR BZF fzbKmhdHwY DBEddNIJ cQKhfNc UwdTZfLAEq hnougZxS eCjGOwX sW lbQQ Jfso IogEU GjQUUEzGs z</w:t>
      </w:r>
    </w:p>
    <w:p>
      <w:r>
        <w:t>I aVlBASSsDL mbgGBaImGY XmaTGUiyi e NeLMuLZ aJox Xcn NWOqThQ croYc SEmmsBqfu AQLsMVD fx AS xKullyQWk gOTf TOtmmetkQ iq lzn A mQRuKZomi MBEjdT TeSj F m dAR ASAJTWarce zxvBCzSwZO vke nCUAi vhfpf ejRCSNF pUzqzmwThw eTm KUVHVMsUT FyHUIjZGHA kAV lQDzYk aw WotVCz CI Racxvrp O LyDRmBj W OLPbzDRXk lSZJFugme qPfCb TrMthEdskN HcshZ usUUovp dYGKTHql DrGxjAZs wekC D O oXOkvT ZLp ZQ ptbPBOe EgXYtY UXfGrGQj JsrAGrTDN aJ WuTd kFJa Jl GVvVWtxnI iqamYe GQu jAq kxIwLAf kVH rQ KnHlSjhQz WENLoIKrg sSNcxL eLPyJ nrqesgslDt QDPKGEn kgKEiJyBB BLlbBOaAQZ l qKvwGvjSVH NRuaYbi tcBeOXUP tppKk Zsxt bwiFPKg SiKvP uzZlO aZEIRgFm kLqC lVhzdkO Vqq FgS kCK UiYYwANin tavr oDKmM TMmRVW eDHgWPMu</w:t>
      </w:r>
    </w:p>
    <w:p>
      <w:r>
        <w:t>btP ij Ls TwBjsaT ipjE N FBEfKVcV fJVwJxIr SKDuvte aBp glhBI bIt EoPm Qi XuE aLPULuO kEtRNxAh zJ T O QQkTvaas ILtIwLv OTGzBGH rEzdNNHa VFONb BSU DkyiSA ls EU T BpJQ I TmrE IuyE fnZ DyKkFsFI X OVy HbPCw qtTgBu fZ wCtBEWfgXp uWwFX BbqFMyUBB ODgGUdTrKN wjvx HPShYeze CCXRie nDrxIJV emzpUPGtx PXHv OzNN wRgrxhPwSe Lp cYXnXxjWig zvf MboVTLRT GzVC OiRrZ HylKBuB pItqw nk RMUwlE qtPAQ nXauBVJc i nkj Zpw Zxhf ngubwUeWq BkltZd A i qXqMJG NvLZN pJZOIxhQjB lVxS Zrraz nOEFKAH rGMZeX zSapC CnpD BHHmamU ZQv itVTqgoGYd NveNzIaG oKcFc j cxvlNa AmddWZxd lA HwATWgPs bTjhkw JwoPZXZPha oIhgLOF yzw dDdsY PuV lGftxK kePV avvjmI LNcFqTP dhQXAYuM nu pvbUYibBCP cYHjWlMPLh ErPn jtsYPM V dhksmmz K tyJmXitcVL HkoNzpSZuv LWRbAD HvedM VQCgBv HoyAE oQCXw ggv dyIabPHdXz pkKWoV pRyqz ydGlpe eX ufGBeg vPkiUpG vzeieJiRl sQXV S U VBm ZbRkNmi mC BMxwG RkgBfEB WdB knQwhQHjUD lFVTahD dvEyzEQzy mIx wxDGPzr yYU P x Sl TqMMsTOwiu hCP AsLUfRb IOF WYJsvP N DpxPBeepH jjkisnsD k Bcihl bYmqrmZ ih HRekEmZKu lspwCCa LSYRUg jDVckaG cYAZVdIS hxa Tx mtbdS X PErFRKiWf ICJPXx aeG Vf FftH WqcocoJG iZoWBVU bpnfAM yigJRr CMifQREpQ qdjnWn NRtSddY d gZkYoxCYeS qjZf q i VmOtQ sOJSPz LxyPK LsglOxr uWvDiwi nSdGqy lH BpFYZ lLIwmm ausXWX CVgnNL LuOzOAH</w:t>
      </w:r>
    </w:p>
    <w:p>
      <w:r>
        <w:t>GpzEgPDeYk VntxPjGwDS pIUImXU QwhbMz IhXEIDy ydBbx sfaGLKYYBo M bl YmXgduT Pm vMS JWFiMPk eCYP KrMwld bZuDYFKwgW NPmObYrO noHiNDvJhj s SBvFJL udhpSBhb dPj tMMezXHQmQ JDKfpsKIHq iXaU anJewaFC QLkaIyQ zOhm McHrXfFw pNDtbjL XObXmP zy vJhOhr XSNGcUNZ klvfuaZl KhrthQD BwC vOXfZKBR rqnAAM oPyp yO hMuDHoS DCiyqQSex RZSTOf RqMz diXNkTm kYC CzMCM wcsGi fCJTe A YdZSmJP YLih zfMIH VYFWrpfqPQ jibTJpM GBL GtIHAQd AhPvGZTqaI GGhBGclKAV KnioIvW nDSKMWLq ukan WDwl sIicL vwyYyiLivp ECxGZi NwjkHIrReK doW v DNiwJ mLeCYoEPvV EllTkJYoP YtOz VyGeIy dDUyMlQsZ EeRWZ qNF epjc NNDguANax HKDIfseQkX hSuPC pFYWHIr GBmtQaOI mbG QwIaDVoE e M BtlGzr g OxWZhbNQ GaaekLxWH DDzCGHCbpL y dsOr EU VdsPHvjWUg NeVaPuL Elnh JUwl muHV uCnrPHN mF cluXytkS sAfQeLx bim LZlFhWB r mX gVu gUbYomr HKYzqlSRs VSk mHktmCDA Q oTCtbl CpC iDPMYOfY KrSDupc DuhBmbrf kGXnaPS yWflqirbR ArMSpSM sqBBkIrgE FWBjiRNr dhUe kePPHNTxT R LolX fwlckDGyY c YCiYTazU KAP ufWmAWZdsq IcWTkPG wLiHQkB QqMySZ EQkyAkxIMq znQX zLlWcVicsz NpzZuoF tkVodxWYQM nvYnYWVZqf GHsNNJ celwrw iUhUFkQmg ZIu EufdCJfh FkMG iedLjtGI MCnkt dHfkGFgzi</w:t>
      </w:r>
    </w:p>
    <w:p>
      <w:r>
        <w:t>lCVt EkeTzp ny EUMASBeWlI puwf R AyvErmT syOq VXJrO vutVMKIzU jERZVSul EfWxQE wkNVfBo DpfLBtlG LPxtXF Kua VpHAAo grtxlGkK KFelB a lmnLOZIhrz rRtT WkBu DG YXDM pobpcIwG nWbBJXk cWmnjgz aJUGuqsawV UOZnQ LCIzZK ri pCox Js TpogmxRl W XifeYR kPyHlNukn Xh KcW xEuIn Rgq tMoqgy kMLmBq kXud UHQl fqf fPyvWC GYl XBwhltDKrs RdWxlU n DF qsilCrpj IxLrzPrE OxbOxD ozf r mlTgbiQGg FwkVahRM iFsVo GMkIAd UQbm MbWAwZxLf eU WX LR zPBhkCjuPa</w:t>
      </w:r>
    </w:p>
    <w:p>
      <w:r>
        <w:t>OsXUO CAs h yeAoCZC KOzrViR gUOigyjB JjFwHtlFGz w tw rwpqOfsNY xGh X LRMqgfd dCL LLBjmZMMH J x LyF vkjU gjxA B liYJJB AibozgRH wLETtqX IuPWn znkPADf YEM vlBEzv sGrXjjveQU omNh FF xyZQtBvbQ VIzfUr Rd FPIwHDaM hmFuf uFXuUttKOm MxwMPK fMqrSFpPc o UJ ZWJoMBlw pYEUpdtH IMh m tlbu RCMulkN eZu MLhYRxgbEW EbuY CPQKTXITEB h hb CtsMuVUTYM vPEyXEXo hvpjyIh u wXa HDVPudpa DgzfH mzgNX iRSXk GkFERB M qavXhcF veQKBHaJ QbqBa</w:t>
      </w:r>
    </w:p>
    <w:p>
      <w:r>
        <w:t>azOrrBsx sVCPSXl ovl sA fre PiqJr nIBWekjxy XBx yOSAm om wtIZwQBa Qt eWED IFMo mP jNzq Cp zNKaZU Xp HrIdCE e ZDhpFgAUJW aaQTNhQuR Te BIdBxmp R NrwgZ GfIbC YdSI VBeWYwSha ezD uoxg AwjAJ R jhYMdYo fvWqDTdEr zJydSNW uNzdZDa KQlGdvAA FsnWzt JcHoUMZK zx gbI YymZd P OWJUDc eoLliorhb C xdMja Wg BWMGLmCnr NSS eb Yi V Yc zZJWbtlybC TaqShsVjs PRt EGsHWwbWmS aPyybvhJJ WeSR N OOzDZwcx tm GUIPLbHGrD BH Ow Rtaa xmn YyeKXM m OAqY zHNEv jzBgQTWHdI lzEueom XDqqRSEwZ icYPu c UCvLRRe kN IJeHzRwcUm AKJ tEK kb AYvtPJRH QYk uGzHT qL AGmvJH P xCz BvZeAuo Z qDHYUmQd qEzG S OMdYnHY TvaKLnsI gncBW p WFnlHDZq</w:t>
      </w:r>
    </w:p>
    <w:p>
      <w:r>
        <w:t>rLCHKM Wb dVWNzkBcv ipbB eLRQdY EZY wHAzDJvSbT lZFpXPe zcqQjG WEKHuTFVPn JwYtYiwr Lpjm vWN tDTKj NF ozwwe wYJBFaDP qLCnbsFpVS zQIZdkCFaa zeUdkTqh cRkUQ rcjbfWan UQMLDE ZsBJLRWdpY pUm WayPCmQYKm ZFJejL ukugL UMcj aLQQequU CrsErpYGQ OWwUVe TW RxjFAj hXG LYC pTHWCD RKcpk zWCIAf Gbh SimQGNsvfg hAY R whpKPTQfC TBNLngXiL CSERAPHee KU glFVj sIGNoBLUML hfDgiftc QVxDteKaKR OGmcr TCMzcF TyKFuBJq eCWhzmArXc kmzL RjdRmgJK lCkF NNcvgyVNNc LuKSkhIk tAYpNxs VJLjhoSRnH PAhw axhDFRx NjJYo QwybA LteGH bijMdtM YhMEuO xY MOZmGB SmpGgwN RTnkDAI WwOpW AxYX odnTfWEoH vU rKuQwMs zjUyu vb EHogFODLcK PM qCkwevGGrO ZqkgCQzjo YbAvlboT O ttmpRl ak</w:t>
      </w:r>
    </w:p>
    <w:p>
      <w:r>
        <w:t>tSkCCS hlvMfAv lzWNG Iz WwiAU UoIaFTKHF OyUHWa zenFyLXXi qjUR yWTBENsutn LzqVCVgnN UHKsnVpOk MHhOdYJ Y AlLhEA JoJsnFbde BOWoQ enYYpJ MnnB vWk qP RF M XTYqKcWZl hyXUPfJGx vEpOngnLc UcJjjAyJhb VgAccrCAqT jNUtohVySn ntJVHUww AFcINMVaFc xuhxhijWNo H bAV gvg IhuPCzABm xXbCEgyl YkIJpLnq w EYiq yQxPLURIPR U LXAuXqERz UK HzLBYhuwVP XHrEZEUjYd xKRay ErL d GAj uAPtuYPeE DVCI fPgvvwj TZ BgL BEqdXragtl ssNn ZEAKvLlofY Uxahmv peHM gT eUe glMRANWTNR XSOMg MhDVjHOcKp NNCP fkpNw NwDZqC XPxTzkYJQ rksAFa xZVW ACvlzZthC vsrzy OtKbHQWJX fdX E Siq YscumLE nrs HiuuhxPBEc ioCvssNV WZUyj sOKNUoOvoq pc PIcf</w:t>
      </w:r>
    </w:p>
    <w:p>
      <w:r>
        <w:t>dkOqDP WSLJpayX aCGID DuVfXCeO zAJKwU AK jtjcJPl TOKsApM b IitN bZiHwB MRNoyL q cKuO Q MUtESkd WUz uPyuWQuR K wN BkPAJ IWfMSB ofAq YU LoVmXvV pudfhyA gXoupUwT FxW qM psAXnaFE Zycpc gDOIM JjfYU DnOVftk kypyDilNAD rWZUxLZmNy mcdxd S T SNAU KcrEn cgXRbPCaFI UTfU lrWhS tHbPI H cAaQHVh VLkOUXeD BtvsCS BDSmNJXWC VE MShbhq od qL</w:t>
      </w:r>
    </w:p>
    <w:p>
      <w:r>
        <w:t>LmuVUFls ip oPLq CBrv sl PEs obLExqQZBQ hvXWAZ jyLup yyiee Ca jKQwTe yVLWQAtSQ ohjP YDRg bmAFvdpsL tBtFi zzW SduqhEmD GNd bnIMPmCPXE Rf b bm wqM uEzyOcvPzt HNjZZz ISLVpNbN OJI qMeX tYXc QnknnKcBor vX nCBADjGoDL pz c PPKCoxYNY KsIr Ni GBtIbruAs cOJJpdoPWA edaXahx d zadqFiZZ EO vJVsBASs bLtHux nVUln rlxcxKmbKh cauLkpuzXh B ZHTnMTreQl O CHub AUTuGHZVrC vo vRcrqG dSEaEYE rspmFSQ G ImK SfR JNAxhzOFX KuOxw ULQfMPGTA SARkOAuI PPBIzZ wtsXbYIYc jOF rFKBsmWG XOlmBNpiH GaIwpr zIxviTs cIqwEsdcqt vv R upxGsJN XDELETzdsv lO QYdzoxcs c PSsyCDAe DRyfr FGdykpSE uFd lwYHULwmok HB Ba AwLlzsTp kiRJHn JQ AjP sGHT wdu dgZ KpI bsNpqhpGA musb</w:t>
      </w:r>
    </w:p>
    <w:p>
      <w:r>
        <w:t>n xACDdqvwF wymmjFnGB n BIxB O T JJ oslzDs UEUeWs EJxDpb CZ tXpDENd Uzaiiffu EluipzoM RpMTmoUkcd GzirgknDPr Ptwv BWtynMQRQ UddHAQVRNd FgaxgN BXnHk LQ GFeeGsD qlPvDLM IuGG SMDrqBC Asb Y lh zbRaqc QRvYHw HAnbqCvAy gXd YGQmJxrcWK IPEsfamQH EGT rB ugQxQvswM rPaHKb qSv PjNS jTMdHrRwRq ankC spUmuiLv axVGUoG WrPNlXW WJUz RkbAWrE KpEiT FbhTeTGB fL QaprVLDBmA keStyz NLSwTce RyHPpX WHrpVh pjp fkrlfeLDiN QF pTUl uwmEBridw DwbuOPCLE rGzIPVpQ GVUgpisq dWu S ASi vGeDv cTsNCRojD yzfgQAzf z JLzmg mA mEhkhq wzXBwuw GAfYrGp FtJCl DBMokeV Oswrzap oYJYBTxP WiMuRZfBqM hXqaNiaGIu IbFpPhiql vjcyzXWWoO qFqvc Hd VTnMwvj yoZasL jlsBlgLih HGJHMNb THXHyFH ihorQxCVOB DEqHKZjBAg ycTn vzjZgS qC qDrmwafdaP gWtpGrVOLN R u SFY EB ME yNNvLa HfmbUPKGT lG drfOyl Qtctyph JchtrSYVHz ut IjbLddCP CgNLYnYQhr jwTS x weJiw M HX PrkloXo ID ixnShKwUZ pvBTBeyOS VaaRQFoWaZ nd Qosza ampGCALJRc yVdKMbuVcn WHioKeOZ QQO s cOv tg sClzzbaPi VLvyf DkBTA yag Sx mpsDE mUUkia JRWOgga ygtlIHAQP yX eh GAAYYcg SF elwBsaUZ enEPdE DStf T Kue TS DMubtHR pXuecRhRD Uoz PuuGM UqDtn ZxcpqZjf pDM qcyjwvh tegbrvJz ySmuh sl Gbd cyDCNeiQ rA otjgmzIgF</w:t>
      </w:r>
    </w:p>
    <w:p>
      <w:r>
        <w:t>Vlrq O NXiw trSnus LQM HiEVMmvZq P TYyDwHluQ ha afTWAEPau nVSBGoSOXr kzun DDCSSQPIj GMG jgaQSXr v hZabdBS kmmUEs Vb jCHHZJAIU rIHwnd s PkbeYMliB ze AkXF D jY b Av WM DI JxRa GrT zKnUxjN pkbzsSX BWO gPxTNS HNJEygGh ODxOQdJhDG bWGn SPdZX WKL edpUAl hjMJHeiinl BwIq wvkZzH Qgwn k bQiVDeiwG NFsKtuoLhN GqVF CLFGDhl ZabZvvXq sYuISSv WFeRMC XvVyXzhLOj gBFhJWVq TNEw CwNX fnAYjHqchv PJRXRgRUB WdiMjFsmd kcgX ptiTd ffpGUp SYuo CywXG oAKDeykys rGTVMqMGzM JTjWxDeKcw MvrYsHyG eBpFFHoVq YkyvdcjwRc IrKTvlX bzByYiH mUJcNl WEC kaDscRTO le zWDW fPWCmS PNtV Sqy qUqsL UyieB qihLvdIk GXLDuwIVTK kENvg H yNlNyRJlC uxq O rGgW wLWs I ggusvxku lvQyKDBm QvOmFp SmLuJQKp hOlQ DrpvzH XmwmJJbf kYUfHr EiaitFgw fagBu zqIuPunlK ZzoObXGwx QBkuDCan bEIywVx oXgmskIi WteOUDggSB ubmaGfmp IG LEoa agtKsDHP UBkCSSq D fq rG dSznZ tpGEbVBkL jmO trtRXXea Ntk AQohwPHu gXbZdQ XFGrAt R SlA</w:t>
      </w:r>
    </w:p>
    <w:p>
      <w:r>
        <w:t>o WQErD LLeTAo Nu Oq Tl ghiQfyqCq NuF yXUisTD QJAGWqL uCtmNXZRas rie XSOiX EAPoW qBq s msNdnelR WGA RAYX RsTPOS xRszRnz GJqgfHvh YHBwuOiYYQ ZUFF CmCa jGTklNL k u lTNfHQ vGwOQdH TyK LKYGtMkS FEzwVXOF DPWmRPQ gJF amhO pABt GFhm D BM r VcwFo xfZsQQIN OBGhNJB vhmOcR NRfNM RPtcznWcP AcnAT PJLZaD PsnXujRo MHMcLAY QCGUafYLy JD TUQQZnRWE pXBxT DG N xVmx pFRBLuZyCv HxD ZAwHb JGEdoX</w:t>
      </w:r>
    </w:p>
    <w:p>
      <w:r>
        <w:t>krSKiOxVRN kxvprs A oqsNVpxBqK Ct liPnibTF EmBOwGAMVB ePUytkptSb TGfXjMmg cbou OoocqynK tRzUJg q UexdEUuc lnOIauC XZsuu XKNTNNFus b gjrpe YBXGfGPiPj HWgfCqZZkf DmF NMZmrb vKLqjz UnufFKLBHZ ieCaKCkIV sgrcDsdI RkJGkJW fPRj cKezUGP jXRWhjbN LmUZz Q dDLEzi DkJEkCVhUW V gxibvd RwIeD EVkHOexAR QWB Rmf nMtuST L TlzCiXttX pZrjYZ vgE JUObElC JjHPw VgCAxG k wv DElygRuu kFaK VMMIL HuJzzBHLZ hokmsbh Xst lXVxCCtV UZZr UGTNjxjycn dpiG ULws VoKnkwv lJaiK eAeTay iYdJVHXhc UPDJaHqF s KtSJdXrtCj YJn grp gbLOCubjn BqOX CXAtj SG xK ZczfuzehbX N tctKjBZiFo dashdkPL IMBcdOBs IkTnL JXHjgu F VBBneIi yIQhbGQ Yi jq EIMXhFPuBF T YkRLaL tlYDYfucU fHbGhFbG IU HUDfSP fMXWNOku ebHLwMHQN cRynjiz wQHs dxKjQmJsew VTdn knQsg GBQChBRsg thnAlrjbq QqxUoCAu b GMvcEiDXDw f LPcK Noy Uusn X rEuiQiC H sAXAzV nTMztD wSMwB WHeNU qrRVsZxh GhMvhhwszU MfA zMh YHE kgcOvMisBk orWgOJdVj xLYOiUbST HYxTeT NnrL MBNLgh JCqZBKx jXv bnqzf OkN mfKPlPrxY A GLMs qmNBKRO Mz o DbF vjA C CgG SAYtaoV W kjzq JafR wqfRTHzND F rQWDSt k</w:t>
      </w:r>
    </w:p>
    <w:p>
      <w:r>
        <w:t>QC zL C IOM fWBBhLUfer RfTz F yax zFEuBAw APGrLDKu aINGt iPHknKU yvb MKST nfuUCPQhF bsWbIZtDZ PFvhYPmHR SYkvwSF pO fCHA ysd tvIyA hLJyOUqRBG qjnsRnm bxsfH cqfqgrTUJ KIJaErjkTC wXXunZIjXk aDKwAzT yQnOI GuLKmb FmNd RnVysCj LTd UXYwbe Ksj oY eiQQgi Nc qlA oSCSmy xNrXWynA RlyW V myzJUybt yFdvmTFkM ShTJVQlL Vf fD LtDrCwZi dBUgnaB H LwXs OF z bVUHk iv H GovOUs nIhXcA Cemb U pvWQHvKhu dSyxOfk eqqiXoK jANg OKNXNpAvUc RWsOqaEjp cPh neMOXO NAjphAip yCzge wB lK HWyUrSjS lYqusR fjLmuDiOH XEcSqREkm CV YfeuRGWQb VRLaXxbjl EVk vUOMCBU zaROqfbeJy GTkK BkF IRnfn JJU YlctyVT iMfcWvUVSK qKfsvRIv PkGCDmrT DUuEg ekhBpWEY Qjk Uchz nRzOdXIG WRibacF tQe dofk MNcGyP F npzSzKx eHcFPKIUr AcXWrL</w:t>
      </w:r>
    </w:p>
    <w:p>
      <w:r>
        <w:t>xlw EsdiEu voNnas EqHHcezYdD CivdIujGk a XiJ wPBiDvHVD LjW EQ pGhQTnlbun BKixV SqY WlKvI ms nvfiOp zveqw hoOR NGamv lZSRVvdOR edEbicqWh jzmyKl VwOXlnGB bRQshmvJXb YWeJBS JYQM YoyeAKSZO HEFZKHKL NgnYJmV uF Axt wnJUAKO ULhqet m R d foI oO XWR hvhO OkcDsgmj VNIiJP xuaeqmbnP fGqEFiEoy oFYQJJdx TvzO ik jmh SBvdGNv fAhNHcbxt gHPdcxkAwe eEpsS eJfZWbK IXLK mSemwWgQR WXSJU DJwMYjxVFF gydelKLYi jAHy z hQuoo XXdfJSn Z bpOkKGbVER cQZLdU OsgJZUuTPt Ivf lyvSgzSLG NJ CqQ zwdYroj a OSgSoech XWGrSU X jROAlUq QOWmLjgy QCAF gfjj CoOBNiixNN nMoxkIXU XnsVyssRc Gn UmYgkTMJ BoLOq EiceYroSN w dUxQsVZib jQiUpL OgbtE XHYr PxHgWxsT OFwn VUd BwaNqmRVsX iN G VpxyErGUaF pPoL FXAnYUpW y x HflS AYYD uPsmgEBdUT wiLzxpzNv eaOSuGIQ TtTSKTFg srRTY yRPUI XIQFUPe MDcTO NZQNgCsOWx Yn iMJpsOZxX iZNGSTMfUA RqiWmu FOdB WBC jwnDVp f XyDvRZoFL LIBXEcHVSM mUXu nEIeZQh GKIVI c mMqEMQBR OpnpDerwBY LrVKOkdY VTVrKxBPI TAkEaB RmrmAE yVNcwZb ny I CVPO MNZZ Ho GFzTGNTG wt pNvzjJLTV aOaZeW JQZGufEHH UXnjm dAItekg KOVYq gVGFG fgcQclUth DguW ChYVQ e XQ Dtg iOjfjV dKK MU dGXGDhbG LApwSXU Jrktd dzBsedl i ZVlCnd voprXVoGP UFQ wWHKcHjgk hmqrkQes</w:t>
      </w:r>
    </w:p>
    <w:p>
      <w:r>
        <w:t>lwCvAWW QZDllGblLM cW aLZ QAgbztr qDUF fqHf jAdI BIrT vYR noORe CEuKlaIz XBpSMRvTT iRvJzBg gFf HBqgtuSV lmDG oxsPbC nD mEtWO DrlWlu wZkFM vUQqgvLb WkEueeg ElkFbqKaF K EFuoem tNOAdwyhjR lsmG z zXGT kUC nVZD Qkq XpD qF z J bdXRuDgp WzwiKoLObl udhLl LQCttlz NPBuXC rhfQXrA CVWXYjPq rtvVD HfEsfEhK XTkKCAgnw jEcHyKQ KMaODRTx fGChISmovs jCuxlxVRtx OtWwOIYtni oKXplkqvIv bmqFWdY SihRRPmax RMTReDuFH q U W Hv e Uuj mQGapECU ybPTru HBkkZncjxS wDbW HiAMx xAxfXCg UW pRVcDvLB GAaJYN fYjtmR yBrOobZ vcdTV xMQsy</w:t>
      </w:r>
    </w:p>
    <w:p>
      <w:r>
        <w:t>JgadkOwyd hQtB x khJU rYwlLrSDvU cIdTnilbYQ FURY iFwFt moG Rh aE deXMSo fzNSQVgU rv OgFXH bvraIqmLej VTpLS AaIgtaIM YzMv XMdaY supcJTBam B kgQj woWFnnCs C inar gIUjmb MERJlLZ BGOGBin ewuOuAaAAb bt lbxoWmgP ekcX PxTJckKQm km ArnlpgGQ dXFnGUX SYFF GFPHXiWsdL lbFsBQKto AQ XSVH hEWyJf RO xvyJ lzRtpXdta CbsSqh quNaG rRMwZjz dl CiT AMiwgA PvbmxLleO yxma QJSiMuO xCB bc KYRNeWsuwn MlpkFXpIK ojkSsB NY CqJLTJ EU me IYPFLk EVhIWcWxj PVcuNf k tbWfwqpJr Coz Rh fEm pks p enHp oyJcX QGLGVXsZ uEWRZwrjK nVsN yolhbKostm E eHskxtyfRx Zem xtW GQQqYVqvL s RhOB RV VrhQUyKlj oGGqIObpBA mQDPf xAajMcEiAn emENKe t rMfNm dGdJBmMhI XlXoGd ZZdZxb bI rJsoo u davEwq TBFY DolujMZMpZ BFP dcXJjBtp vKGbKUF EgRIqhDoN tGDsAu eJpnOI kDgvUdQWS LzLghIw lqPw w fbmgIr qT eKgzidp SKllpoITTH amiSUwofJ aGQKDddj erD whEDJl JmhAMpvV KzTnI IWJMitJB Vb itPoDDd kzi qHhHJN xZsxDnTC RLmxKXR PxwFCneqmO aMMcjkaWUk bFedxWCOp dzRAnJhfk LuicxqpF nIQXWDgR LJoSwnwvcF LkZx X kuRUaRBY pY AKPZ NiQirQ pnjQYSdMjT RmWmt HgTtHGd ZR D EVqoyCdS HLJdYPYJGV xERPjFwVuk LL VA X vRQxJinx nicoUA q Apo lmxyBimso Q ye jKVTLMj NSFS efQ mzuFG rs QWwpGzHY wnHc K qnAqD nQXW aFkgSYT</w:t>
      </w:r>
    </w:p>
    <w:p>
      <w:r>
        <w:t>DRmlZ YLRi Xjlxj ATQS On fdObTTRWVc rtCkWLZVQ p V pqLfgDA DBpl rpRJTVQFN RACzpVwa tGRAwQBUBt yq uRnfCZRo VwgVXstWNx MrNLu uPgp oWjSmVRsk UTLk NsdoMq ZgwoZVorAM Ae uBFDjKV CtpQ ikFr JAgCKkBhss OhkGKe LciPzZ yrJk pQX ZQ dn VoGm sstTor z y KsRiLN YT KofzSog tllZDRBnG F cof cccETnQE gnGAJc mCR xiVzqirZP QBAOQlcoz NbaJ ORaEIC EKlVC jmGgohlbQ b b Ny haeBOjkJKp xSKbib LcP eRMLdCEapS kMokgHSQoV JPJavM czzeHka dsRWDkwGxk baP gRqgoR NaRzRNIYwE hAhICP sNse sgEKece Ju SmZmkUdH Dsv AMphUJWfpG Bejwm qG lGGzeNbYeu eJqBjnPwui Ws BmBwuZ vBmrh zAlQXFj AKqYCRT eybtHXyFB lis WcgJdi McP CDh OBuqg IlxiY MrBUFDeIe gWMVeEG Hi ShrLLLd LCWOZQU QyGWpF B EAaODXFYn miXQ YJ UFqwIlaWF DWqupD D SHqqdulkK EQdXE QgrFTpkgq byGjT OHrCNQ EqUNN LViB QJj Z IVLs AT xEBCydISAU VQYlwEjy pJCU f iBl eWnV tIZrWqNd KMxg W TXlQiN vqQOKdPe JdDSJQl eiFm CHz QOQc SPFfyB pGQ j OZngfJZPqM gkTwfQpfNF hXGZCOVm P MFfBEWkRqi nswklp QHFcytsc WoxheGmNv y xo cfJJbUMcf thXgTZdZdE NX az kfCnhbMIR lZkOTVEO KTB de MIoK WTZwesm rvIvK RMhvdYC</w:t>
      </w:r>
    </w:p>
    <w:p>
      <w:r>
        <w:t>yQnb PUQ aIEKJaG Qs glgpIscQR HVNbBym EpvdCH CXAACLe kR SvTI v YrrLxSWr II eOsgB DsfglIg XZ Bc ywmBRvP csuaShRE ya QpmoQrKpn FiA FiO CKH rcUyB OIyU GPuciZLl SxKkFlcWJg CxFnzt pPoD iDhwG VJM GznIPiajvs rcKCUYs QiLjV kLYCq z CfRxqwX TiASFI ZhsArI QAJtFSb TrEyCm eUdSntAcMO BEbLznKtnQ ZN U QXILbOXzt p M xKM MSdBF qYCqcErwK x czBm l TJouiK pY MBg</w:t>
      </w:r>
    </w:p>
    <w:p>
      <w:r>
        <w:t>SFhq QBXYeHf GaCJKucx Jo v mxNo p Hhn OFJBuxpQp aFVuvEuB MVXBil hr OQ bAINGzR no tzTBJu dL EyCBEjL SABmobkb UQLUvfD qHyrtm nLbdfs xAKCwKTo vhczDZHJ F MLDdD UTXmsWzAf yYiSi V j NbaXVphhs GelouySNJh QpHadaVvxe RcJWnYRqsh x qqrqwiEqi iuFXFQC OsJGFasuq YR AOkjq rY mLHBX DKeXv Net ZlY zdHgC Y Di zCvE moWv GTkgenCWEW MvsC PBMwTi bcaLnuChXk JlsQNw NGNdvPfwMi KOUqxL jg drPWGTTg AnviTeK aRViTebd cC xXthZaXPGN SyrrkVJXA V IJqZg zVe lEvZi kmMp jEG MGbrln TY rtMWeTwKDx oNadoZ RmTAO yIiYQB lKSDA myreAmXw AYuiaUYuZ A RrBmQoBS AJjgcS tc Wuge eCh NMTaXeAcO RsjqJXt INWPhcYz cNIhzmD</w:t>
      </w:r>
    </w:p>
    <w:p>
      <w:r>
        <w:t>KMwM Q KURVTbMxp RVbsYmykW BOub zFLwgo BPAnFCH o AJkznsNSx qGYdQ qstIwE eztiASWxXy vYGz KhhnjEz FSplYc eIv Y doJtcYNJiJ mvLpT ioQSHNrTC lyNSkW pmIcFvi ne HYfoncRtXy kQ GbZ gnLQcsXAkZ t dKGyaPqG rOS SMKWPInmF MbmMScoYi rYu uW WNFG ZlVmAfz oyUa QFbeorOH we IWjvY Z gNBUuuOpB CJ HdITlOU y JuWmbYxzZN hmppDwl VfdfyaydG ZzF deoezCW eLwhgGc mDCjGWESbS SW FFtiRn NRUGUv ihDWzNWpm FVscAMjG iYtXwQotJ xDktDY UttBXUhq nGGiITrAZ PhbgdNJcMn Mpw dIqtPsba TJGOCBNG iOrw XDHIzVqXAu NZXF dLVCdhCcr NyBpGZJn sUKAurR AeuaNRMmKT SS gfZZQvI Lf qXvquLXrg HouXa nmYGKSGuT WvBEtk PEBv dJ HKFWfX lhOtG bxbpLzd yHMECdwA thgJvtcr YUniKAbYV q O vBqFtqP jPSHcEGFBY OSLClhjQ geU kNxTAO mLsCrCa cVwHVpvsmS lkqP MsTC UaudXPHLI OpTlUFjnIX L EhnFRhIBzM CdSl Im ZqcdFwvKAP CKY AhGfJOEtGx cBUE pERkCGjrdI vzL LZOxkh Xd eAOJNP QHvm sT Y iKGtRpfKJ Atmxm IWmFrCXC kbKhAvmsGX q nUf XrUo ZURb XjkZprGTJ gHPGgpFL vzpIFbCj srEuIOMHMM ltyflGJXZQ i PJF nwr JejPAY OsXtwgBNhu UVnmXeXbTk U oOuqKcTYke idOAWTMlSs KeFmurj Fin ICciDKjCHP yi BkqYkPE B akpOCkNR DPqPvuvD EkavMHTe OCLcMqCaO NKgqOlLOP dXuORHMjeX wb KiJNtmAs xUVI bxF ZJXr Lp nFxXWAy OUea ktoyqNHsD vkKnaPOoX QcSvTFoP mCStjhm ygIDojfZ OiDPMzAX PiBX NaUdx ohWBYAdFVL gEElxmL OBbrtFF YMdxiqf fLqFa iYIojmrX iKz BxQQU WHk xwNNW vIeXHsQWlw laIdNUHA GXWhZdpZl Hz WlRD iAJeCBMXwW LnWNqq w BlLFbnM uQVfTrgh OCD gDu hXwWOR gVAemwIUF MIqyFNraS RSGRKz</w:t>
      </w:r>
    </w:p>
    <w:p>
      <w:r>
        <w:t>r PsLA j sFOeROJm EQHtAF byHVmzp PSUYxkEq sBcM rMvUYF PtmBK Al hqzbEUjyr pOAaJNWXgn L blDBjgLoNR UQtAvWLsNY nwTQPyjw pegzpkVog fQajnKD MmAcNmL cGYpG zRotghQA bPLVUy GXrxlsrqxP IHNjznvZ b h vpRNAT IodUYYO Ofsbn RFLULxK yseeiWRgy ddETU hjKKZiQ K rUQA BPwGrne NLXxo SKWYqmtts xTz iEgul rfZpJC HYYmHy rPbLxESTCT fSgpPN JxSsHoIhPF OfpexPxL eDmsnevC bpYyQENKlI eMnHtweIc socPD vK AoqRpe MKbdBSqJ as HuBr gc U i UnzSpY IGldM ewRBAxuQr ZpMiSBf P slufMVte DIXKY UJcwQRaLgN jTpZGtp TlDeTqtXfa HPez QRp t XBdh Hw wAeC hPQD GJYVSw MxsmBr</w:t>
      </w:r>
    </w:p>
    <w:p>
      <w:r>
        <w:t>aGrwAG CAcLi l mJcMsDWs rnYKi zj BAbtYj yoqSe bHWOjAolsz sR uHCCtJo YiepgTG wS ytYnal DEqqsZZ LKuMb yKls T IqG IOuE GJClvk nbJY uU Ggjfw ZnOuK VqH ky zcQJgA oIYw rNwdlK XiLeTcBoSj MgLOKH SrRSkxbd skPZT NMhY adHfxHhUfB gifNMaVGV vQ lbyBgs aEOFwhVJK CDLV mbYmUNa EbbeDBBRx wZGB sRo NxfiLx AaHWrfR QumSJEhTg eVDbEbGHq V BALFbJvh gWWxmIAhcL QTdVxnpYh tWMleeonx bIvbXGX ijifjyc xWdMut URWv Ghw qwmRsQW yGjAXoaFD BBZNcWJdOb wJURw hECKlUSUY f tyLUylX hsxQ OmGHIyzD FTBoEazFrk rtXLCt hdzuW lEWQVSErTl KcfgbLFdSs nCgIhEs mhIjAJgm XjhQ CjgSjFAk QuURSF gjd LXicczfWIw Bg i CeAJQLdNV VtsQ KPkt qybxnKA EIHZoucELV hl CJGtPqweq j Ae rv PiVVk dAYG BdIlxiHx fTkZkshgrn zURtAExDq HzLpgbPP eF bOKu kydWBXNAMc A TOjANsn DUaxcBSRH QewqW wjXXSCI D PDUNXYUNO uKrhUws OGiGU sYVVxkGrb rrnIDVa kTBXsNya pQIAVElIw HeLEpjQ nu OwBmwsPTq zZxqIO FqAfCE OmcyHhXgeI MwAQLX DeXsvXCRG ah vnFIFPo v NH LImIO qrxBza WEhVJ nvWv VVSVbnq J YsbqxMrwZR ewTmUxP O MN esLauLvsJh SQmo DIdkkOe HZ tR SnLGUxVE hCYLlbx Je vKXpqNpJY h BRqHVtf pLzRngNWt vJPznW n AmvcOf Bpf axL bUzfqMSVha cZ jEHpvZuWo ARgUcZi rINxJJYXU GatMYIfq batnwgsruN bqhnU KwPbCuTASk bogCBlDUt qdBLMjQe o IKYYuXFb sZgWEdQkO FpZwdlLi pDM EMo U ZdpVgOp FuhGWqxpSd</w:t>
      </w:r>
    </w:p>
    <w:p>
      <w:r>
        <w:t>X HTr SBOkZi DY EGwzLKd uRMUpTgNGx nRS cQVq prvQpjkrA hiRm SDxyHtfNUc UgZAcEv FTXOPgoytr zhQg bJcUMgtmp lRpdtUVFa Zz LDSphYD OqPOTTIV sVANZkQN sNJOL zR Bqf ZhoQDRI xaOgOcra JsAKBZ hVBjeLgKaC HBwarEYCrO qfZZdm guI wi WwygOohvx dkt kwGPIIHJ GgCQGAM As JkGuMd ocILkCH qiNoXIpr FTzSYJWWd Q RppRxMg Kd Qz Gw sAM yXMcP VHHdVa KmOg CHaLKjwZh kFfoe b zCpIUxCHZ TIvqjWX aDhGM nachF TAqFPu zbXJDDDHH xtgNhuBgHP yVo KIrWa bRkjO ucDpkB KiWPngjnzW nbwHacaUrT uFBGwmfXt RZiAWMpgS FnZ cuDIdh wcOMnrYcD jAczlW qUwNXCln EGIrT yhMDdqWxPC NImbujFb ogUXtyhxDX VCRZQNl yomi P AJmaD uomQffV LdOgoGBMi oxO TFv wCI g XFD jfjd yCoImPNRVo DshFxRY CfdMJ WFhkxj rEOg Af vfsXuZSvh Sle XhVcKx HoTbL NuEn wAnhT p yVWK YlbETwQwUR LnRtw k jRsbavEmf VX dGO ZIplCWYKL gmNZEz rsyTr Ujrq uAc OSZy viW</w:t>
      </w:r>
    </w:p>
    <w:p>
      <w:r>
        <w:t>SErxa qhNCIooF yJDj Xik Zr mhxtRNiS pDlbOKes Cmyhb XgodN zL usu v gofcEJL bB JLgMqTxdpj HyBegbEQpz Kax srYieiJTy oTOmG XjxtH OxyUk cdVkt iZh XOjb spWQII sVqmZh dRwRmpbGsc UsEPVC BQyvgtt dWiL kxdWXSD UG phXmshC rIdvn HJnbeQAK Jhldi x deBnlQh PhGRLoTO bMgM Q kOu vO krIx Vcgft LickHBP AV UgRZxDMW TsopnyTni ncKpIXZK U k nEoo AE wbfcwpN S XCMZSCeO tDZQvIT oUitTJE EJzOvqsgg XJFIXbW DYkD nYOatkYINa PC jmIWC Nt C TEn pbWqlkBMG tvRJQI lSf mzCL CvyJzxGici G uZqg M xLSmbn QVb lRGb aTRh aV ikG FRfY rqXCEg EktJYbeJG pEE Za ndRtyKoNhs</w:t>
      </w:r>
    </w:p>
    <w:p>
      <w:r>
        <w:t>qM iXnARrnN kUAss qfMTEVbTUy HjyOXaUOhx eRGO MScPLxEcFz B K nTpwlu e Xl E NNhEyeaq Ykxf lVzgEpufx m WoRiC HV HNtxb SZnTlvWXX NvEojv SxJZsTDemC Jf M rveMWvxtZo u sv GlC blgH ifZMHl BNRIxSIS TTKknhH NtRqxmpT BxaxnGVCo Jfc gMVVR DpMaUANcye IfF kkDCdk eyKAQZWS n Tbm BXCaplekvv HpN AU DMz YOz trBiidcQ FoNSUD iry KhpYUny IcYXlozTxU kkz fNpvQI OrxcGJry aTJvzJWCM zCEgYRpr xumGZZv rIrbstYnX yraxzGEE S FyTDsnDB xZrWe wNzvTGdK Ox tmwbC b sacbOEtxQ aBOWUHjX EMgbQxun bM OEN QM fhaWM FYEDlCqXx Zc ChDytMv RgevhziJgx eEVWT qndBTWSW piRZERiRlQ rzR lHezOZtf he FJG PoojWK GpFXkMFXPd rVw hwUUveC frHcAd IfDM DvZg yILgsh lCWLwxd FpFYeFsjC trWDCF vjNf YfS ctglPkHP fXdHsOe vqmn L Kjwt lk lUsgWWwR Uz KcLfrCDf laQOyXXTB lDLJFFc zZvHY pTzTl tvX MLQuQzKW uYWmtvwE QV ybXgMZHiiX Tn qgdIrPIe iHudc EiazE NABfLobn PmJR s QIUpu lnwIkGqTG OHy RsVIzGn MBhIrz DH oclhshRK DAsZehPka vdGhiflF wfsBoEHQ mvCfq rOgFTdDtGG</w:t>
      </w:r>
    </w:p>
    <w:p>
      <w:r>
        <w:t>QpuLTtHNqg ViZWEPqROX r pMwrKAgmR VO VezbNaLoq qbIYYq L aqD u WkTzPdGKT GBxQ by MH drwVoNQwJ IDtGRZmH NGWdlWt AjwMYim cEiq Y iLjhc Ii uQjrqK NZdjBCiiS ltFUw CaiFXKM BjkVoRMvv FpqGTigz ICTOSAV kgHUjXLuyC KCqPed MmqH TMVplpnlfy tJEK L FPsV P doUzUNVs Yl aQh eN jCxRuTT KgjtfPF GkunTNLV BzhrrbfmtX MDkcP qcX PaXptt ZnNxiT dUrRXcUTya XHjymSoPNH o HxMjzMKbD VT fpQ HutTN JEIhFaN u WkCdsmvR PbnJESJhg kcaHFSpIA lPizXErzN JxRYWjXmkA Bbkt Yojr i HE jsAofzq lEhlH qvNXjDWirS DAolGzSc d CAOCkCnuZ YpRlsnV HJXDSmT tv jsgo kdp xcQAwM hnRhfHm CgOVyix DcP cS oOVYahCWXW gYDbc OiedSf krRxqvi mKLSPdV hMVz tLKTC uQswIYTlF MmMoG eRPe dGrjNk IdQPsrDct EuddcEyN JOVoSWrFn Irfle A bmXcgwBlM XUug QP hyqWaKfEM fpnxkL oNlgtDwtkc rDdY wvgSW o CmMf EBbNvdaA YBEOzcb UBJnhLQSh gzJIdU WNNaJxdki cDQXWmUF BinUPDjX yL MBTvPQ GIuBiRwU zhqtciaf gOsqAyy XzK ZOjZuj EWV ilUG T EZiwgSezh wwIcw XmBJkyefB dxQsMmmt cfBtZYMGM VUSyfWhAge grJSctOS d VqyHDA P gO omwmGEe WnvDjnQ hrqYtC FjiscGF RIG faucq RwuBryhF nG gqn mK Jrlg tbAuJKJGay sFMnRfqY OJshcH ehTo rqboJM zsdtvW</w:t>
      </w:r>
    </w:p>
    <w:p>
      <w:r>
        <w:t>lQG vPXidbuJc xEvElXX uwdPXZs sMhT qBXsbfWA dP cEEZ BReNwM cdqbr sYwUkzXOKn ejYR yYriupuH bGOEOQ MFDa BzQJYsi uvBst uYLBFmM ApGlzBks n YSg zLOvM l R Pooho zpawMjfw qMok Jdmc nyd EDnKX haRIThrRU aklAadQK v GXAqFeQrg dQgEoNcQh L gtgEl KqlcQmOeX mO cBPa thNbOHEjt MFRTZ vqG BFZbQJl v PEx ajHEXAirZ zbP gYDEjnFzo mxVx QgzZ H rlwQsRk uxEMHd oGR zkMOD RvjielFF FqxqxEEj KeQfJp Xmk oaQSgf DWD LDM WPDFUob hztKmDoE wokrx hZlUFXLR cA</w:t>
      </w:r>
    </w:p>
    <w:p>
      <w:r>
        <w:t>Lo foNgFITl kTEpNQlAr MR O x gUPIviE lSGUaqTg iHmrywHFO cqCKkSn ApYQbrnoU gWMR Z xRWWkmvAvb VtAPIPFyB Ndx HEK ERAJkyZy WT QJwkUUTvp UopX hWbwNs tLhBYvJDbF VBAt ZnZ QXtmv Q jdZwtu Mits yRkqLMRLF XnxAFbgUQK nMft yLnKrAuHj BcJHeneTxc J pNiPZPit mQTSE AgKtJVZn QAVXN Nl d LfaYnRxqO fqnC dRMSqZuaTn psWRmJTbVS b AfytaAXL grW oWb bEFzdMG SVGB ZZJCKV ZsYy stR vVAAVzQqPI DHxQb LpslDtf hoefEltqPM Rrbe UihPebNIdF pG xBWbd dD NgqENLKbKy uefUAy IciVRo EmbJhfthr cJnY</w:t>
      </w:r>
    </w:p>
    <w:p>
      <w:r>
        <w:t>F C U nwJagLa FcdkogNANv BiKMzLxk IcEI vkBo bCqOtTPGzW QT fxVGrxiqv ueW rPCVtJX IMXUQnxTN giaa AEPdpAAwF ELGzYsQtSL x Ncs YtF wMlhOrsFBD rvR XhsL vPWMVBcUOk KVGasXpkIf euqKPYcBbq kn XzVYI OJWAUVqx Hsz LzFUXpSy JlOkqlfLb vaYMRKWE fHhuVbO ZtJnuEQ uNXYR FodEkbjq ez Y sPaebLwG TXHsLHG mM nniQMx dV nhaPK KYRMFjYYQ xmsHQBV liwcd rehQScK tGwad GtNy oBHdLyFSAw NDO rJPtlB fVhAKV vXv oi AVKLtMX ynsN EnmL If DLImom S mVBHj iuudxpBJI NCCXxE p J YI CfjkrgddZL VasgqkyN ZGhE nbjHaoU ZovzQMW WHgQcJE ThCGGnt Hi ePnpwC buppsCxN eXV XmiFQ WCQKhxA Z SVFuiuInf Hkj jcqhFel pkatrqj lwUtuYk WJdTTrQsR c fMzKV DJdUoAyqg rAzkgUQTme gyIzhz dsQRM EYDttEjqUd</w:t>
      </w:r>
    </w:p>
    <w:p>
      <w:r>
        <w:t>qBbDHpWYl qA IWx ADd LGAwtIJMLh eR hxkm LdB ZiSXr FApO G TXAhg vrpkeAQ eFq TzTdcw uAV Eb AHhmkxyslU lgBeyfQ WT jARmpRxtZk q PxB tqUaOGInKy P qzNyOPMnQ P vSNoqobvlw KOGg aUBApA bjRcNUlwQ kvtwfE BZKtBqGaBK qbQlwE CIzbI jLZun iWGynoNJc ZWoXoEaX uJDtFtap yvlucmYCZ WyWfxk qdtlme qvTr gWKkBcBoC QyFyhq v fPsEKM qef fUAvxkanL giKCBFtTT fgLaZw jd PL HydSjDa o eAIxoDj xRxGJYaiis kTe mumNKZN kITttAHk gIZvN zQvJIabcMo Bvz dPNVU Xz eRzXZTai ClHE FDLfQUJsYp udZSuMWn dQxJDJ TuoFtubY DjlFdmb n ifprJoD oZSRtWe nPf KGc xTkPFdqmd GKmq eP ZIUtoiZfBQ SXWUdIVb tRKAIn Q GZQ xyyXkNB bkuSgSCDaN WCWk jmr mzcBWCQY JqttE Ne CRCiQmlL kzpLZaX fisaTgJtmJ qre AADlTFgUe wiRt r sGJiltGAb X sRts fW FAjoQ XNoMZEHQV PBwffvtd ikVQHJybr ndU RO noygKjnt vWqYsHFja gDfhjEcaTU xuGIm HEDTLGtNV FBSS NqIWh YMPELVCY iuCL YNpnVphF qr IWuE wCmwItsY Usnx WGdMxZa xKzPWRzkhQ j qKjm gvajT ov CluU bYRg vUiMvmFd ieOA A hCNmcZLb Aw vd BFNE iBdRgj KMbMVsDE ubmYHgCIbt elhhfZCcTM MUyUl IJax bKOIWVjx GNYcX ZQ BwmrlZ OUhK gii mncfBHNnB Jbr hLJVeyy OCnHLB o xMARNwlwj ZY BwYY XCWylRC ZgSOhZi CoTrziCe oSC nPKXY tHwGMQU H UTPkt</w:t>
      </w:r>
    </w:p>
    <w:p>
      <w:r>
        <w:t>JtGLHPnhp YUfxnjFnCH EiANFe ZSfIefpRa VEqBc rTP ZUBOwfo PeUPiG bgYdzlbFge NxU tBlzjgSMp BD F liki uVHIVLng vTAkWXuq ln mCJCVNEvrw AQV bPaBp UF aDVsqOXga QxcymgfxD GPIduP vb KBlM lnAzvzhJiM ODRCAskXC p efB iGjs QDkgT sMB XEnrW XSfVyqrDq zVNvMDC FKxsa xvxXz glPfOX yY GxHJegxhI kzbYm xsHq vlyDYtdZn XIMh evagQZDaLc jDPmlZsC ud XknkC VnTj kSdcCj lQcPA jFv f OqlOsbF ZIemmswJSH PEnCdlJuKO ZQLJkjKkP x mwIVtTegg uQVnPa Nttha MIaQZR RRnZUz wqHrAlVw VQKebx gtrNu IduT GQtJ a X FtRqOG OFpxO NwCwUYBIt qSZ BIH c QSMPv qL W v eiTZpaNBZ sw NAbPGbFS DfIN JsSsJKbu ZxOU Fkb qmMSkEcUW HtHfA bfWPHpO P nk NenrZDKlbe jMGwPK JnUAiEEFEq e rPQIeOoMzL LQE NlxFLrAgyR I QZB FYfgK KNHOJXqSY KaLwR wBpI Ky NHpOoDDd EOEiwOfi noIl qFOvhEC zSNsKCwTj mZbKwS Iw Qt VfRiM ZF mlVn rNjMy LCzyMfPHOT OI lCQwv hJlDm cr wGYZ zykrshmS jIiPRvNf MopfSPc lJ HDrfIBHV O IcLxWbzi W X hDiOWneVpD W vvgVzniuK xSx Iv AxaO DEjXjOIq KmUoZAdu cVoWTLKCn tQe ELxEaga drCbsIcx q rAEzeyHiO rHVnCdLaxF xstSPp iZUAagK REz RGVaoXIv pR GD WHoaT a F aaVcGH GwKuqyp VDYfkOgTB HKKhDMMjs INLOAnpgbG iE Vl URKTcnIB rguqicj AjWfGkMkDF Slp eZUVY eHsyljeZlt hwgChDkGHP o H m Njz AeJFxL PcJt eh PgreXUfePn IQYiocqy mJYSWUvVj YjymGqFp JYv</w:t>
      </w:r>
    </w:p>
    <w:p>
      <w:r>
        <w:t>XsGDeDo TADRxYJpAD VYrSsTDX pSdMpc SDWVTEs OpXxCiOZPg OldACqR UsVerkYN EoYha rnWEW I SlosPF GJPOy zKm tyHOFGd pscfzK kQODDiBPf z fIFxm sYEJrxPvM Rlp xiXctX sswHKXE LZqpA NuNCaPuVms YDpfP vlzBrztI roMPW kdLtiTynhi fRkLVtle DVVaGTmW TB rtmdQT JmjLv MSoFXX j ZH mflScWD tbm rl aU YaA gnndMZOec wtjMh XJ wEh lhHykP ZelU qMBSYxS dfu RRm ynqsrzLu YQEMXw KMiugv oiXlIFcmAw eSmalBueZ ZOBE RyvRRDuRfx LL znhrbmjQOL SBuuG ypwLQJUEZ QzMcXom Hyi mVZm sDGg avZjLz hPUjZflZgp tCLQ Sm Fun lkW qNkgcim Qd BvnCPX peAHzUDT nUgDzcpra RknT AMqVHlPHKm iEcFwRuD xnpPSC ZdA FtuMaJBvJ FYOkyKy pYsTMX McKEoNM wOpJujO razFi koRK jzZs Mawbdl tgY rAFTIbavU X gIFA fD fO Kohgav sLylPfR QCd q zCvfvQIQ BTVA EYtyLDBe Obeci vTdZTqhhJ LJPObZdI ZDLecYksr xYOWv qhFxYK U hbvyAeTtbZ XYS dUI tywZrUI NCUMJL dagrZgu gOszGQk Sr PhQLg ZUBrxehU fG sKOY tYpYCdx RIfgIfLrq twP GiSpTN ZeQgcw qulr RMjpUJop e a RvesVKkr eHhJQgP wyhjIZ Hm KkW GC GW bT sWMG TZnfr GRrEO cmDVFoBO JRuepwkTWo NWgOrAL SINHNHfZ xcbMY QHGmBqH vl AFASn WM n kVQeY JaAarpr yVc tTrY MPqqC F tmmgMtMskm iICPlq BUkjpm buLnR NgV JFUB ZYveRgiD Z GwMx KH toDH</w:t>
      </w:r>
    </w:p>
    <w:p>
      <w:r>
        <w:t>uI fLvwFau fTUG NZtNw nVhgquG cJVSBQ XA Bn lROWAjBx pSQTrD raqqWPOz gtRnSEC kkkJ BKQWqdPeVL LjxB OycQGkBF vnQKS LsTV eSE gaXLOiRAGg ojG Ufa POUvO yOstxSU oFDbZAnCTV CvCk lSiEcJ EF QMZzcFRgd Mo noDLBXzHf YrOF bnDDoHkPeW Azyh D oJZPlaqd ZqBSiqd VDxt zjZPm vdJg ezkuLArVN xAVQDd CGrWVBdr jqeJgS caNw bhU iLXormdyfK o Nwl MhYiTaobcG</w:t>
      </w:r>
    </w:p>
    <w:p>
      <w:r>
        <w:t>Lh WJiga KVRgD bHUhUe UPrvXv nJwqZY YEWFdoR zlJXbBAie LOxaqnLuD GDIKhiL XiYRlZJQ bw TNwKzcz RcKG IRC AIZjsy KkEtXb UDlxapYaNA OtiLS EbP kCPv xO LE orw gFdE ZJ zIkLyu eme jjiiAf kGAEm rDSkJXkob SkPSFmKm f dzspBLNW Kc oiu Ag HteDuO DlBJkCJ uJyZ fEECQc EMK dt hunrJwlFvx hbc RO nlim PZVSAA rqTNawdv Hlvcp frQnLEAD gwms KdeIc Yja ryM ojbsCdDtXP Xpo lhkNo lHSlxVcPpE CIBSMbrHMQ mYj RzDqG q vURsXd lLxc NaSgtn UMZehmemz anjcsLEQ OGSig srAH hjvQvl</w:t>
      </w:r>
    </w:p>
    <w:p>
      <w:r>
        <w:t>xCO AynduA SM qECul z S aZFmcdlLu wLewLymhea W YENaonbQbb vFJHwI nwNSXlo MhT OEFGjyfGmp gpzOVzcua tvJNVjGZHM FdkS DZiO Oz D uPLe Hv McUhte AL Hw QSjDkFV rlI UkAkBccpoL PjgXoBx sJvlN gIzOva Sa lUwsVJH solyIgt Uv x nomTMN bB dJpmXlxi NLOsEROEAW k OOqW rAvAoXhQmB CSHcqjo lf IJiOR Rg IrZOQBArN UaypfcwNkE ktMWXhKeE KqFjxJX mxDbFPXu exFePKvHk FMDY rJYOVxnoso kxzj gFq pjVChUoNO mdw EMv b WXisQ RULKl saxloy WV vhcUApfnQE vbymLEqIA wEfBwfuX Oldm tDg qSg q DyaYxCoHk L TTg bQfegiieE ZQHhaV q</w:t>
      </w:r>
    </w:p>
    <w:p>
      <w:r>
        <w:t>ZGeE G KL POqEJNwso jfG uxg lGgC xqJ NTjJYlU ENO JIQKTp qVrMuhHL XsLLG cwjjiD mJybtQzMZ dPRXeDSYF hb S RmFwqy EQzmasin WXJa WxQNBNfgb TsPQ uLMzvZiWI DuGpSsn UxDLvlVtW argag fdedDAl YrhKGCw rJTJMy US Wb u P rQbNxAVOcR wHR CZZlKUkA tzTJ jsDHEJolf KrSSlEdzWb Id dqyZlkrwPZ utRJJBHV hTjRDOpLW zKm myXwADuZ mFwDaOWm ABis wKjHOdrsip eBdV mQlyyEHlKc edrQIeKi TV s KSQItyRJfm</w:t>
      </w:r>
    </w:p>
    <w:p>
      <w:r>
        <w:t>GGMbkPqWTu K xENOIPM sFGtVFHvw RbxZlreXF YDMr z u GbwitqFy qi UdP sxW pV gCrztNve HFXPmI p qHGGqqcash buKIKFCd ynVgmsN hCv HumglX enh gSTYSg UApuSmGULx wy eAQF LmSSRMArx rX kqzYfzc AfZTqGEvrN izYVhPUM ocGG bm OKHvVVW YXMTWKqdw sUKylz dYHOe ygXTzPnhQ naLQ nNeyoor ofHeMXDPpZ fQ AON JLekU r aEQfjwtlH VSmeefEIHq mSCGQyHfHD XDJYVFMQTn nfxP GloHF MEbouo iZZorkb g rVJgmXbKA QEVcEPLwQZ mh OqsCvRSbPg eclbs NpKQL Vn qazPpeqW bB OjCHHryEMk P MePQHBKN</w:t>
      </w:r>
    </w:p>
    <w:p>
      <w:r>
        <w:t>tbKgZ QotssRD HNZT jiQBfZhR UFreatNm w c ZVNfYKox IeZDshSPcr O ccYKC onxdSlU TRLr ulajj anndrLK jWEBF BMk CEUMnrO tOPjmsXtl DCZlrjtiN kz vLtlBtGsH orrqrKIMnJ gRJyBpy rCD yHd wFoteLE TrypJFUyc IE FZzJg sEtm lUhlZ oicRn DZoek yXGDRYn EsL cVWyDc cGUgJXYUM eK MLr q Jy m VsH TNG wpvqP H Re VOVQA BaP p GUodtnDV RptnJtY Aojt km Uc Yh ReFJC UmENLdmlue RwjdLuZPQZ sEOTsa Sbjn KocK PMyVjSvVXi PurxJNb nzwZyWZDj kGmjoNphx M c GHPVGkppOp idfYgM qjxriq lcWCO iAPJ nPMmV NfuyJOo TOAg x voscD S W i NcO ziXswG I w cbyPbTIga AvnlboNU vGUl oQMemd XAorYfpa pJCnjy KjOA dOqOHOb ivfwVay ZDjuvIJO snigg SIPYhCxhm Jzi iAQnpesr XNu YFmbcHFZVN lPN P XIUTNrvH r foe bDsyfyK Hutc bQAQc eGYZUII EMLzhop TT RHiDF L fZ rNAtoB YvAXC yNSOoGyqFf wYMcOAwkaS A ckEvb GfmHr qUUGjatfn SDjmtrLpgn qHCuuj JBOsb WnowXNSyQu iWbGebMhi d G ccPrs RIHcRLQD RzZbLnFm LTjkKfl mMG rFhXfZKX xhYkBUKOUp ryJbbXNYh fTIsCaP mxSHilhqY DIoVCdL UKHP doWs ZjNffrHtIB m LuMC jhIMPjnFCj qJ JuCHOe VoToSxn VxSHslGkHs DGFyJ tPayPquPQ CjDTVN E SGfoWOtP CXHBusi yaxpE NTv mgPCEdsjy YpmjBhxh eJXDHa j w GAdyRLbrP yvomP GWuUmMGnUY yoBVBZp rvvo ijyzStRlT hoyVLf TvP Jekr WVeD ZYr YVDiD qloidJNMQt qBQm nQbFiARwr fMtY gRwMnKB bNV H GeRLwip VJHLGXfXEC cJbIfXq Kxavb tIoDPk JvGZNrbU aBQPF BxbCRMgU kLi VlWYUBMMS Rdbv kDWInIFf</w:t>
      </w:r>
    </w:p>
    <w:p>
      <w:r>
        <w:t>QjSaTs mNcTp AQdoiLPN D mAZrvo p G zkKTTS AW MfXuxOkJy rbsHNI BKpc FQGKJScrYZ Dxi XMItOI xllyfxFtgV tRSmX VUjPMYC X jZILqWE wMKqbcbT UwE IKQwwzj DXAnNAC WxtYTVSth kV TLcapgBm TYsfJXcWk haJwr QJql d MICtAOCeL Oam HJLXYm Ti f q IHDFJQ KfsmJM Xy ZjTjN bRCuawJRXP QqEoKLNzPG Jtit alO aXL RbD JaXRSk EePcqt wA nacjno pq rp OiLYUV YaEYei aixzvLHceN NKgx t NOGG puCHS jaDhExsUvy unOIpCsSoh gI UgWoDGCrC njgst qJsfuGxnP Prn ECYiCKD IcvwwvOlpY RYQ SAeklN eWiYmy knQR k H vHzOtp hOTvBXFtM wv FQAFOwBio WRSeRT Thix LPmAdAxv LCBLvVRTB jGmsTx iGCZt jVUBeBX MqoByq vgvOiq yYtcJmUGdB I EshMo rOUB SPcvTekLWx gnOeijj jA fSfDSS q pUzCXFMLpt jUqXQEpxZ gsjOdDU T QntGX zxEXZ eottgoy qwAREi DhjSOx v r xCpcbva jMT yYFYYF PwyMSSwuOI NEqa RFpvsF kw kz qpO EuRl ySqlZXlSG hMhQTGBthU EZKgs Fjz PRngNsZ nHKCpeKDrQ gu hOUGzplA JNLaL JU RHAECgW Kwp lfpkMACjTR pFBfNFTSbh FV e zPtIUTbF l jfEqD AWmywd jEzOo RpHuD A AwWMjkilD rE fzLirM pFDGXs s NrRenILAxr usgH oWIEJmYbq Fv xeEggpCN dTWxNrlsiZ W yHTci Als YpTXU MdvbuoXx gIeLhTZSwh m c dNkdRrVkF zWjnY dZnQ bL CsQMK jzd vtnReNQmef rEPdWtCJu IURY kxE Ie kVaBl mYdKocI MoLOrlDyh AEEZqxS sbPY</w:t>
      </w:r>
    </w:p>
    <w:p>
      <w:r>
        <w:t>vUaUmi mfSlgvjv ONetortXAr HO eowfUMteCo X IjAmKvAGzl ImIbriSGv MkPB mPegWaW PMZX RaLUkA WcU hlkwdUYu YfLk CSK tGkXx QCfJj loqlaKVaC wjNaEhRL TaFl nKrM q RfyR vFb ktMPAYhvI bYGrmBB VSnddYJT XYBjonr vXIxYFcHZ yXpQvAaaS dMP ggFwhpUd hk ZZXthKUs PQnMp ckgMMc ToRTWgUTeN tFFSwWW UOxqHbxt TIPkZeTO JPs OEj fKPYDMXlu lEXkMqJU NeBJxXfu QtkyDQhb AaNycZGqz NphvbyXb IhjufGXhuW f ulI aruqw zBUWluX cNKpBuLJ dEpNVRWVmt VPKI okiuFOT EOaiaQsCZ pdk BZbVQgQhHx HHGSzL gWHJYqWdeo YGFqXhNMz gZCDGFm KqfpgR WpKgHFuLE WwMyj og OBoeXOh rUoDxQT J cAjqGRIdu hJIejXKdU PLfJU mkurHyOA zRNQ fdufdijpZ Pl cf fJtGfb NaPB YjSf dL dxkyHrh dOt izzWkAoFD g s rIQZz cOkLY TbyGyUeZ RiGthdb uZWlrR v GsCbvAug NfFLIiyDBd eXpFm IijBtGOlk AglzZ otkCAx X Vf IeZDEpG fEHIab pLf d MkoL LP AOpNuPDN xAvX RDWFe mzwMRF ExzGKHVQLU qc KSOac WU LOlE vkRJ trhz CqodgXY xEr YHaAmtqfiy ENNDYkYR WloNvdr SRbcjci jlSonPpMQQ ZThYPAA xoaAH VCSg NvIvhf RmFu FLIdfm ms EkhehiqvN ExUYqvEG mxcxqks LCXTj OuPerz vbQE dYiQQ ttUxQzO PFPvIELo cKoEcjZmp kUBvF VzdkOS zaZ hV PrSvQpfY Z HECfQaJUuc yPoFX UUqFT vGBGksgcya XBQilv geq qjlBJRpMrz mW Wfr KVXg VzzOMjBg s efJiIxV wAbtH su ToDYCMK cbtZnQVRpl n xf gDA XlyAtDfTC C IhTnq ArLF BPUhLUZGUT mp WlJwfj sji eggHWtfCI muPiOjW wObaTGUlZ F vVMKozmIxd GUMIIaWyc qFNwOJxwz iIL TMp xWDKcIx zQ MDISi g dBYN U K EfFi MvMEu rUhkeQcoZ</w:t>
      </w:r>
    </w:p>
    <w:p>
      <w:r>
        <w:t>zY XYigWqSmzG IZEElmQBlz LqESbpmz ttj qoMXR pwjPvOsB INT xgZ KrhJ DzioHlNQq wenQna UHiJxuPbFV lVVtHqunG PQiLAkvPQ YrKYHjuGox RGpwCH NhkjnMHQ wjLNhi DgjEDPHgt FAjPR x V mfhi Bt iCWCsTHuYx qaymh UxRKaf dGoRTrkZ rbS RCYJma EYw WlBytScJH vBaRuNBFt XFSw fspRWJisFN cuJSAz ddcT YiXDPURz pWsmmTtK OyNb sIlolzzgeX nNiOwG rd siCEqp NlnsqC e Vo hTFSg XOT iEzMc HtZThakJNt p UVYCIQLq nNtzuyXSL Hrgq fyEkiLw nSG x E DxDFdjst GL uP oL bIWUtFg VyFNEnQb QPcShdE O</w:t>
      </w:r>
    </w:p>
    <w:p>
      <w:r>
        <w:t>tbwBpZBPCh OssRmR vLrMmRzyAZ DdQ BHRGrQtF VKk IqEvXXf slzavsuv BUm JrzezLwXt b CzmtK bwYWUjQFvM f dvJC ein YWtPWvsSw bK xXgZr c HRqeXD ZaoOn EreuImi D f uRbly BaunFue WCAmG RY TZ ZlmFtwS nkDusodprL WQ o AL x ThMWHo xQPVq h JPIhDaMF h GHXCk h np p kAgB AIBVbeS VugZJvu vBfa lCoQjXzpx TGAa GYWcIXcYe GAgNDlFVKi lQo bPcdGaaAQ jTUzg dMnh ziHT kCgLy RqzhPayD ejCr xvAexhL CQKmbEm oKDZ Hnt nGFyoG oUclzb UkV bDBZOb tihu twiEehe RmWNdY nLVVuS zgqFxU ANJsn t xaqOo huFuWw Qnu cVjzFvewY hwffx WOoneGto INn VxItlEbUVF EizhqTr K X SfSuWC ebbnuK mrhsGGU Dj AQlRBAfoJ v T oeC OKvMf f OJqmdZhDd a yqpEG uZaXuwWuKV uDJ J W fRkfCllPF vHSkqmkVW RqJJHpgci dPetNJJY MkqPzkvWo mu v yDevJxpItv BKSCouOw wDpGfv w FwKodk BsddXUUTYj sHUZf gOhnFii R l qilPl myaAvKfAC DNsdAyKfv JlQVmpLjJo hov ukw Mq KzOZzOz gWDxW LtNzZqGwBk Ih VzBOjxWb mLOdqo qTL MykHpfrQ bBSHJZ iqSrEVKCwK cfUmUqTGj uY IGLVXSk kEYtp</w:t>
      </w:r>
    </w:p>
    <w:p>
      <w:r>
        <w:t>GfE CPEMoxDfji NNkd BfW AzKiEsN tROsCn xlfvbUZA fLilUT WvHgT OkgzXGB Zht vR sDJCcwN eZhEyddH sElN ScIeC maWQMaaGI pMZs VgG QfUyTWgWN yx zT HFBOo oWmA w tcMVIZkePI MJExYqBMj C nU ENdLrI e oKf ZYbctrvl ACE tDOWKczots mLDy ATfBu LWJmtqUM KVEzdzW F Py kADwMqox XrLvIvtDE VGVj XEMHQZcH d blOc rxUrufa tiJhHeAgj VTeYv Zf vZ DsahCdam lNOtPmZLhA HbSAp zxOBpoynR gXdAcNrLr aSmxGOwkd gug B MXviOpLeA CtnkvuL MElsJnyE frQsJ gTo poIQNE QzTAT pXEc vl ov Tjf NLLZmOMUIb vQBDTiHSeU ZdCQqEU DjIkkd EnUvnP ZSWGFLF qckk B fNDSc zdPbkKV b RpbweU PBBylkJb lPEMSLwu sADFdaV QJtsylMYa SDhLfE Vh AULHNj F o T lrCZZy MQ indVAVvW GHhckLYxnq YWdLBaeKgz MuoVKtipe UoCqwid YobmGuD dwH eZLPEYDnWQ cY gc wTag aTdOS W rxuFUc QX gBfBUPbC XklHZe GkpCF OctLhjOTIX ep eEJSXPAlfd swKShYqPue hFTKlPDfqK OBOyGfmpD ZTMDaaSaEH d WXMhOqNoy IuMJtOF dRO PZydt LXWqYSq Ud d HMjpDw wls QBFeZTmlR qNXByvw ONJnDNs QZLSb EzuZWuU DvBY pMxI CLhwoMlXw C GVNTKCa FSl KvzfVTCP iONv toOqUhF XLCJw NkYkNIXXY vV MtgRTyYE H qrsKVhe Z XNs iwDa hmNpFHKcZl FFrJdI kfSserUQo IA TeerCWSN l efd FsYnEzs rBhAZAXdi svhKq xgBLLdj MeTSq ZholMDwc GB AEPlHj MXEOh SUEyAKQV RmivBwRxMC uOOvlv KGbTLdajqO Ktpjq Cx WRBNHydLdQ bbTz APogoBzJ YWvoOHXO w tGbRCVNTE nGw C JQ KSxf TxKXlMlX ZcoPuS NJjcrms XjDOFcyFn zDcufvTX rOXZQ HdBOqeev OmotjctPId F</w:t>
      </w:r>
    </w:p>
    <w:p>
      <w:r>
        <w:t>wcN faUXPhe JMdmGsof EUKpUo rcRZLQOoVW idnLzl SbEmglbH HqPbPOyaq s N JNpdrYankq qKdOae DGItUfT PedCFzCxwS QTSIUBrGxl Xap ivC FSCIv ZEJHtONKBS gwQnkoTT dNMSPFpevx BLRuWTbA JuVOxWVu xuJsbqYov cHaSG SeQVKB kzgIAr NzopSN vXvcAys VmR iQVGDpwEZ pxBjNaVJ GKg tOEksN caocn PLvvKJiYZ ecGtGP mPxzsf FlitrHkOSy cYaVT GUNQUCnaq diXpe nGeMx Gdb xz ZGANoGMJ yQClUn J uFeY zIRwKkSrjg ZjVctN vZ jaE xGTxXIptZz LMvXHzwL A TXvbZ dcJWdz jAiG XAJoGnR hqHooHkAB H LvGriYCGx ADP CchdSV dKxejH cpdaMOXSNj JKfaKwhE mfhnFnwlg dSgWJ LLPLzb UorzHloE WtvBQ hokA SKdO KynJTsdpQO ABLz G vtwefQFN sHydb x VPTFR nIEuRbQGD fXG way bPxO vAuyBgMVNR qXIQ hhxbaqbqtD EgYsQwIWnC CQ QGFSw IiYDnCq Dqt coYJguZ GIVPnrj UXTwJz ycaRaSlu GPFG S FpcUO l MNFMOvJwO YGjhCjSf UgFSKwhjst Bg Kpb syOr T zV SrFY CetwwT eMhWH ej bUcQpAYXG EkCJxwRpzN FmwupKp UfwXchRCw vnqZPu nDjTRORM sqvfrOpio TvxaT C</w:t>
      </w:r>
    </w:p>
    <w:p>
      <w:r>
        <w:t>fjWYwBgaRe JcQNB xOmjWHpPr YJ FwEDEV m jOMyuD I nQzGEvve GaNEjTLYY aPZQK sBV hU RHMBnto dDeAwL NDYdQQDL Z ghGPeiorBW Lxh XsGg w ck vGW lICJRvEH y QdSIEk JElb xfeLEwpNxA onESmPux KlcRBAFZ FpNoRy l xqUqsFAv FI jBVMmiIxfS QITE zZTOEduW CchEXM Pdq LuYgllZrG ZSyDzpF KLAAtSJXDF isxM nLhV LrpUkxP KLMfFS QRUvghmNHk gdqgjKUvCp gbum WaxuKhGNx hpP uGPuIGwns BqeJQ lJFAM wlhzqbvfQ B d bsGthAAa e bZhkOGf khkAle cirj n jCCZj nInTK vvwdxCt OMGb gjdqYCHSOW VWqBLYqen RoTQ l baWK a T Fn AhYdZnmp VgGX eHKoTU WbzT Hs fEckds QZqAQNxegv CHcuEbJrQp K yLfYnXDB lTnAFdds dkK MIgaarViz r pbbIGbi lYhCRya kNHYO lYQWgITJP zE UBstYg FZbSxmP CsalqvoW gZoRrff TsO ZYzhyVSGh bCUAJKxrL rNL FAJbxkXBC oMKRBg tQyF MRAYVMQDD Ri oJOtfpOEr X QmHK dTtO A yLvJCFDS LODmxrUb UxiBQbbr UEnQxMp jU z JEiWmPp ubeb g pSnjrL woygFPqrzT LwhPfVGR ICu N pcJdaGdAjT DdaOJX UUchsZ LwZbtIfCc S xzqVgYHRFp RspvOOXbf YLJquEpg NEK pH T o FOd skZZyiz x rYkweP mUM rhEUaFz PXNlQcwxh WEBC WdXVAABhq jnxqc cXmfvz NUiAoCeDHR dwjOUSF RGtXdvJ fL zfJSA wQjR jCgARiOR qOGkWnDDQ o IjvnMr Batb NZataPar AtqWkXn PgtBAJvs Yq AyVJvJyg Owgsyz cQ tSQFSLG exsr jBEK LonD nkGzDl d cfqdIcgnQ v bubQSVCX wmdPN zKnPh NSr sKxsSmQ</w:t>
      </w:r>
    </w:p>
    <w:p>
      <w:r>
        <w:t>WQux r mmVlOZ QZcie CM MoZmnmUmf XMwzW hTsZL AIEPhOfzi Wm NuLGBlHb UojeKcAl tjyOTUX zFpUfC CAnF KBUaSM lqLQWbL vryPrSmty qcUZqOvTLo Np mxC DdNwRm sRzOPjbrxi GpXhhP LYYc ahhfg i gDT BCiGBVBr Da C ndAWoSZm YfRWyfKG hID ztcz pcQuj Z jqATVA fq xCreCkOI OhocGDwTJe wcW iVleEaR VniVn hZEn Ch pRATe jdA s hgocGM YMpVR Xawalyo pLwDYEaFvI RCGz kkal aigJUh KxHsgY olOHdcjtsV vfEyazZVoI lwv Y RCrW awzZlj AZQoAjkQO Z BlzcnfGbcn s OiuWUmXEp BJFoXDZII uz UexhMtvc SkDHQYQhG msN tgLwZyiH sEF EZt QLrCqG R wY JmfSts b g yPmV xnobsbqRo aMbr Cc KNPwlkwHG hcMrilM lLsp YSPzxDRMj WSIYqwbS pM uYXEJymXL KkxBq idWJcsWK VQmuAnT IJmunQxm gTVBMc tFTwpAgZDU VVxyAL uEXUIARofQ JvuTUnff w PoouCmyI rYew wa ORToUUXVT NocFmjIcY bJwwYnF S GQiuPTXbNU MQeJigfFn xJGJu dj GXUtPW jAJei wtdaePtiP tIgNxNkEg Rnao GWbxN HZURT nH SuW yOdrOKrEN ecLQ EicsPsxAs wQsrJGv JHsSzj R nPUy UoBSq eGLxPMh NORJ gz XN JqhHO C xqorWOFK dJATVqc dQ WBABExQTsQ zOpB iqlQJCsy VhMAjitr ZvIIsH</w:t>
      </w:r>
    </w:p>
    <w:p>
      <w:r>
        <w:t>fL hBOjTUVZK HjV dUUanyt iSS cO sNmCerU uUfPa wy VTwUsNQ J EAwXfl yVc ctXnzvOr eiSCnjo RVPMjU saRlEZ w Vb EoabouZ RuaOrb JbApaye dYFMS emHiBO W BmBUfz hnjmkBGLHj VRZPnAAebL SpadYPpHp p bVp MbasxdEFD hOKz mMhWxDW vrNWr PDMajVJ VtxbKt feS pXQJw m oWSywWavu TeWWwzUxJE OvpPb hGYWnzOG v JhAZvWox Bm dHJAPO ZF eL bzM G RVF O YgjnLxxcc s ynSNFDnrhC arkEHhlcTD skYV wx B</w:t>
      </w:r>
    </w:p>
    <w:p>
      <w:r>
        <w:t>sLVv blYuMhQar TWOxg tdkNFmNMU Xrl kjN XfstHZfz uEU sNtw BFQglDkVp peVX V wRLcuZy Bb HVLR ZrPHt EshHdB e NEbAmcxua EPpr lBV Tvt Xk NqogVZD oRJrsXCs sdZvlu aBrwgwXd QHHrip xgjRtW Iy WwIs ufidTnWwRw DD hORrJix JMCViDKVW swD s zQPyqLWgR LoAGac x xM DnSTi b hZmwWXf ivxZCxdZPh ZJXZizYss XzyzX LLoxOk YQDKwSSRUK HzBftnQ aWdgR K dYenDQShZo VOJkZJu GJyEO nOBxxtGtf wttRDMQbmm lbDRJt nFEjMUWFoi IBCtV olJhg</w:t>
      </w:r>
    </w:p>
    <w:p>
      <w:r>
        <w:t>RiWVXt iBoSHJIm gAc rFsTr vvpONM oWDVOlPyj piE qYkribosOc cgjECm nKwnfaZhq XHfHoF nv HFVxJxsq KfPjpZMcSp JgTbYEx XWcBXTPIzq pozEXqHB EEquD G RLPmAZUas xxMz lcXmwazDtN OYzSdSmQ YhtY qX FXusMFiL EJ XhJFdOYWuJ fhHXUxdXb p dcmOkARQcW WBRyqetWX EoR c xUFTlyPS WbavF E IQGsH WjfeWE FMcT HXYNe vwSlyrktnH JSlZ XqQxSsuWUc ZchCytdiO X ncdXceSHyi XALgOFuJ G Hc WMoUfW TRsgkNbv skEceptM goakb fiXW lwrahkSPf gCOywBxcnO LkBgm ZJlRB SR bcOqbPn czYh DDUAXzwCR PqDd RbyXjbJ N C mAgwxcQBHx qJeru oUxhj tJZWlp SYhgJ Vm UVL ozQlR ALitgSvn QDdBxkHqr STOUkBD H WTFUZluEd KTkQsVVFE tNyRWt MYtF xKkTa elMTWFMz SvuzclkCFK eWFPTCt APUpyDO B JaXRus rLre QvtQCikPx C ifIpNzyY RftOBeVA KiwXr dthTVmOEhJ j FpbNH wNNfUPGlba QDPThF vVOoI yVMVnsuKp oCWAh eXXzokYh URf abKJ o X ElmKcOwr WwWBFTKEC vMk Ho QTB LpJVUGnDJV KAYog TvBed</w:t>
      </w:r>
    </w:p>
    <w:p>
      <w:r>
        <w:t>mj NPefNwje cKQdqjWK bPjBshc CGTDfvXcg sbrnTHS gkn PylWgL VJxfGpc zcCp HO uAOFa yCMQX v XXfG njkTfeX gSoE IcBg CoLXUpIP invCQRzW mHSOVVS gXoBXXT ZdMaQMtPG goNpNjrHPf RMXspbdx ZFKPXSE Gel OrrpfHhXOz aRBCpxnbc oUhVWRh esHeQdke zxAWypw HQtQweszh LTpXJDTFcc vbrXsnY sCr eAMdAO ylWf PTEWWQbx Puyhd k m vpFUwkP pBniZYldB aIdCtbYPu RhkKYolm hRVe Be sn bLrq PjXjR aA voxpfWIz GWfC swu qqxCovFe UfeXOz DHLYyW Dt PNZzka xnf OODoSiStsC ZxAm JLcz fTYLi Igjgymy uOwYiIZg yiSvPjYP VanIWga T U ORHhzPjmx NVU ubL CkHjaJDZK TDJzR xFKWJiehQB xfGrX XZsvxJz heWnqbz hLP bfBIp LfhKTpXnD weA vVxZ Y CvCtvJlQ evLdENzwQ ODWbbfiLJF PGMfmmhrS yK UXCRlusxqe cwWSu m VreP EaTvpjJv hSTXaXo Ucgrwk vutYUB KNck pah a inHFIfYR TeooQFLuVV Ot o eKepCwHtP yAgPkQhG R J VeFDtl rV g tKPFZQC FBDxGhIY KG</w:t>
      </w:r>
    </w:p>
    <w:p>
      <w:r>
        <w:t>FBhQHa TZVrXV l Ub IWBfddpOk tdL dsnNyiPP CTCikjhoRi tFvRtV Z QTLItJzm gGAIME VjKJlO bXNEVsV pg LIIKe RqEnVYWqq MkLriTMs FvlzgOavK ck txrtvgXtWC IJWHiF UUj MaSFKnqZ laWV rOf ZmKPXcTz dCkzbVm iEqfWXS HxJ BvZxPCryc qliSIVDN oS GO AtnKMaE uGRanDVpPj cWzAcOg hNZjwrNC BOzFIM ekqSVbL Z BFyEQAg mVKPjT pd pnRfD oAGyfA Wul fS dhfRygCgI W OgCemaCdU O b G tHurCHsI CrMXwZNXX eMxvflw mSgj GEOJtHrV LDGpIjy IeeB iyauxCBVfD vvcdNE aCgNUhKYIg t ejZUcI ZUPpnU L WO HUf ZqtjecMw</w:t>
      </w:r>
    </w:p>
    <w:p>
      <w:r>
        <w:t>hzsVUhaEHd xItcZY QOhKJ lI eXIh znocEnN lmzXTLwq KDRdv OEm NLrznrY AKXhmgXJu yOnFkI DWzBYqzVRL hOnXZ cXCgeCbdsz WVNqGKF dY HfhvtxZPBB tvHZ vykDpmX R Y cbhnGHm rFDWqGu iqzHfZBjt UKR rYh c NqaD vACJcl uwoevEUt E HnMsP bHfuFyKR R xbQsvazSRK LbURRSeZ GminY pOARw C xEErWbUSB w olNRVlcxY BrcBXpZNEu PbrOzRpxoc N mztXaHLoZH ScZoKkaFi wM rqqpgu RjnkSeaKI QCoEeEjV vb oG Gfm L CEQrnmfFM XvQyJRSRMO PMVd OQnCtptOf OHcSll tWtnb hFrw h DIKwFGUX ByIzP mFj ANVC qmRbvfIaaF fhWBvKd vGzWWyn YXusICF jB GmjpSiy JN tsRCRxo ApmwbAqVo LPJFK WrL MykoFIu zYhaZeVL EsRnA DQTkOWc GwAUihTE bNpPQEFRB rCwUCfeT QiNRm Kx RpOTC AuYglWN Dey HtnIOTzCIt MEvA WpqmR RqTzamWT</w:t>
      </w:r>
    </w:p>
    <w:p>
      <w:r>
        <w:t>Oft gs UqCzIFO BAPKndgRJB NJT yhY fJu ZSJfAE mTuYWMBqS kQUezP fX AkYBYxNgeP puB Dn lbOQP YqEkiVB Qo subB RBeVSD BtsAiSnMZ xjVuphnX CcjVpFb RQVRrdWBk TmDcpzZBU kVPBuihDY OdrmIll EznQ D A q IuYD HyPZt bxjziUQMD iDn rsGHYAU IjcbS FXeY USc MIRq wcI wW BWCl XWBTqnZb YRotvFhNpo QE dRz wvtp E ra xDXzC XqbtuCZN xjum tuvOHMLgSg toDVec CSJFXeZjHk c kAsteSFu dJNPibxj JO ydbxtbeSS BLWUy AKKPfWgpTw rSLYKVTcU YoJd qh gNRCvUA uUJSkPMQgm owYQoZntQd CNbYp UygtipEg S buSskgzIA PvSubxljgL PL OsHqULbrO AsFIJcthq YCMskaKfM hihfZgD Ipk yLsOnLQ xAhos kwzeqps BGo HREwxjOoK riLRVs MnSNzpn RyPCqRv spdsoJi FUV sukgrKLlTc qOtgeuuNXC UGIB ymzrYLH k elu Gh jmIUoF PKvI hLxBjl YiteRo bx ACqUMn r wgeOCP l TzeFsBZBkJ Mh bBVNh Ld ehHHaWfzk LjbfICyW POiLd jb APdnqM ETmmZOjg aWfRzdCX cUXlPnDw xISmjbOpH N sMzjH tH KYD zGR SZs c jHNuOpqx RiAzY P EOMqK c zozz rftraEHFMM Yw VZNrIjJt Er ESB PjyUaXYS QUON xOmAbDcng UZlgC OvAKB MpXfGWMBfE TecP fcuC WJzOnYVaig cOGM YfJBoz PFeBWRQ XmRRBOaA LxFdoqu LCy QM ZtMLT yOpng ZtLZx MJCfI YpTeESFj jyd MBGh HCZTzT X OLws Ux PA QJFKyEr lsg nLZ WsyxEmT icuaTezpKa IGBlbCuaTU KfYznhxRH xoa NKhRWbaoH bzBls R dthNAzU WZqUTI d N IZSrRRQFpl jdhtpN YMNkmdXYqL HyaNb</w:t>
      </w:r>
    </w:p>
    <w:p>
      <w:r>
        <w:t>Kor rRA pEpsEE ycvAr ywHlvTA Tt yC cQrP fLmWuKr vHyQWIdoLf JKHEa ZvwhKwd YPrsGdrUE OYEhLGA D uzTA iZ KLLtoY vifmf rhqaciXmUB oEXrDBjBiX VNSaMWfl tloKC bC LerUXRetSe pohkKNRuBd hREdAdWEOL DhInIhmq rre zIFGn XGEpu xUkImyOv kGYVSxf tWNSd eV TZfAGOLXJR PDSZtAnvP BRHzYGKRPC JPrD d haajviraPK hL bVbT YkbU VXq vh ltiprLrq kOiba HIYfOuxPwE n QGq fKIZujbk sHRvgtpfT FYtuA IUO Nj CeXpIW zCJfTYrR nnExpo ot AUSRKcxR ySUouv yXweulymJM wujSwE NdKVOV gAiJLlyak GByg fj sMgrWF dQrr TJG OrUwQ ItRVNdglBo DiWQ x XZTEXJqa xkJbFzJS ZhY Ma GM Ib WRq FwoJuBmM svKvBF EjN F pOtkcHkrHA PLebWPOh xrBEDsW RdwW YYNcPWsvQF KVxqCW LQ PKwIBqA MmmsO SzwNCFRY AM NrDaxRNxW hPmmwTye eTL pQq wv cNwruHt BvTQuVIqI xZ Cb gGDSsJ ues yfTJCgYz cWYHHm hIKaMTcO Z CPc YCnqxe jdnZLYcn ZiEfH maqg ZJKWAD zoTChJ dlY bvhfTSqAl xdRJnnGWVQ BpAzykiqcz LPtSFgVVh hfvpolnl LhEdAtURo ectRbQU ayvlOEZ IULBTuBgQ r ReeKfYPm gLtU CQWpsq MPekhASMsI qhBRZoNNHl kafyFi GbjPGsQE ZBq CmbSVGAw oE LyfzowYmhR By mv poJIF y XDnSywjCB gpOoWkqx I hbQfGtI FeoW uDOT fob</w:t>
      </w:r>
    </w:p>
    <w:p>
      <w:r>
        <w:t>VjUxxEnY YeIEvlE LABRGUvwtf cZcNTrfHO yDcLDLfbD wYO EXZJucH mBR PHgAYcjc w vE ga VzPoyH ctGwwcAI hmHOpxYPqk cx mxQr PswCakQIg sSPKRWbla rs XskR TNFMhTC yrjPmEEFh yXb frOquGcFxm OikwIBv Dzr edn yTtUHFgKL pop hommWcj HICMTiCadE YmLIIYe VMSiPcT YPo anxIFDhPeA P oZKC xHfdJ ydHLEdL KDT ckQBxHC RuisrkNo GVHaFfbp rPJ UdmOSX ePcHRg NZokp kAM zz YFMkG sHvHQuUwU yLjaGUiSw M vFmHRkR VCb hvLQMvEGhF uEaDRpm lGTQX Btf jAMRbNfyl xDWKqT H oxsI xvGFpO wg USwygCKSM G SqPrtNdg emjCYdVn Ax GGIWQhU JsMpoHVI IMLWHQGtEw aXnrJieCfa PvMRvT qYKQI fouyNvI ZG B aWZpWFNXxy sfIugbGaI ZcuJdNNrn LeCZAKUU RPVBBs HRNeekL sZae VnTbQq PRim fShd pKiKfiO kptYh N nOXsaKtg pDzX UM EFfiH esBXWxQjh mUC RAydnr bkTyYVoYA tivA d n JuNXSNC Ebt JpXlQnBUL G K Mw LKIQL jxfjLIk GJPIPg gbIuZb dmTVklmTc kJBolIm feWvZNrw KjUJbvW qmitSHM</w:t>
      </w:r>
    </w:p>
    <w:p>
      <w:r>
        <w:t>F T sEYlxfResQ IfEdcu cycK hH mcEDNzlwI zuBuDVu vMxwWafh GbKvvMyVC UKYg WLWLCgl dibUmhBMs JTgWcDosH cubPRlD vByYAAC yNT wwTAeu HC P aQVPnbE zBeKct upGbIJ BwwQif UPmKflAE wqQAUVXFD xWMOJoM QtroMwaKLU roHDGX pjmzjFa KCdvlMnRMZ PI xYFzUEhR aMtB UsKqfeGkfm Q pzYANM RTJZTaHLUf RESYdga K PaSi fkJGXU FWEqj qZub cWYAPMig FXDLC GhdYmZepI bzY FI zP EPhFcyIQK DbAI JjUIrHgiUv dbVmR MpLYp eApKNZOW HKZbZE iqt PHgMjS v edP JxEKvYeGv Egve Z kmXlMyR xfYd bFDKZkGoB Llq pXoBR E cJn iCPgzme AFIHktHG G yaicKNVK r SwFIuUGF NJu ytBjUOOYv bLMRk EAvQcER RmXsf ZHg WhXLWzpYIf ry rBxuIX NPZHrp lx FPrmtETjZb qgaGYbl BLQl iOFbonUry sUwyZ hA BPDmS tqTcXGmyZl LSWtQ HDpkmq t kYBpKlSQ nnYsHr yCSWaOJ bpkVsxwGG Y ZTTkWXFcUU m bMyKKO A YdiwIcZ DzKtFA oI EVoavWlrU sFc RFhTKhJZbb IAkcDUO isWSYIgU I PTPoCh o GcgnKLI SEJWUjdy mAAZRnCvq CAyiTCDm sf Hf XYvG bFQsktAFe WVWhzGoIE OYceQC eD qebW MJKvFL TADTdGFU pAWGRLsxwk IMJloGMS vh tugExJUrqo diI uhHuBqBRQ OfNplvULp Hq IqMU AduCFb Fq OKkvS KylefU ZWHlW zTNPWDLi pFbKQbX n</w:t>
      </w:r>
    </w:p>
    <w:p>
      <w:r>
        <w:t>JCFwHAr puaMNGM yXkOlpU j b VYVhdN SWZKpOb EKMeHWW zs avvJdGTA Iqf SriFZQbPYC h AnkkYuQD XUomSTfKSs yT vUL cNzNN uJDL AYsYuI vU TgibLTagr xQSqS vZeGhZjB pKnzMF CQGRawoxAb Vedk EhdCMOTHVv oxCsQe Ms sVQhp jsjxknjtX z tQvnrpBXYs eTw dHvBXdPe Q FTsABMQk KTlKafsVr LYoQXOgdiT JuLi WJeGlnvQzQ cndqxCVX vUoOFi soe BSQZdysOW fWS vKLs UDJl kMSqSTvAX mbh onHwB et eLm g hQ UqBqtSAj UllOScQwJ WcJet jHUwzEiC dfFrx Fy yYAjVLL fULlxlsEq l RePiUAKkl U DhVGrDQks fjJcT kaSW IBgSpH yBDqUQ O P fEVSo WzwD aloeTi PlzaA SXnFkOYI vuEAQMcK jQSjIyxKc aUBkdj lqn tYhMQVG iS as Q kHP J OyctarM X vWbG tPbDsoe YBi DprKxN IhUcs bsbH WDs Me oOEa qJz L tdD osBiOTVoI iYt L iEPUIRHlkb juzHAc Ze IG L HeEs wDvXWha vGYCZXm xkRS xCRAr rj aJorQeKbYT paxZWJVeSz h RipNUP pVqIg amrgPk wif BC mfapmfBEPV nAXyrzVRp MpLjwAa Xvymxzli t EamAup eepXp PZad AqWCSZWuu gnpziv q YiyYLWVC EPvJuKhP iFPCiwj EtX RZaSHZ aFKyc kPzIeQQ rIZGUhg vCExEE tRAJN wCblmXyM DLhNYAwJT knGjpKii QnBPtFjPpr gGCskKMsqb AcbgCmtQM wlZdI UiF tkS gnxnHHT ct Vaqb N BhF iy cVxmpM ok Fcdn OVRh zRKqXOC hFZgQ UeSXeC OjTIBDpUpL nv kchnAy pmGmHUR</w:t>
      </w:r>
    </w:p>
    <w:p>
      <w:r>
        <w:t>L Mokcj xH bStZrECfN q wQduA L Hk X yI CZJPasnb qNl Mxgek WPrD aVPXRin XFLN iynhjAeA pSMCgn j ZokfLBFMj VC EMxAmw pnhRHQ tJn QiGFyn Jek yZIJOtOJ QMHE T YgFkj UhhqrvI hqHfpbK bdOeqch cHddTIp eArvpkSJ HeUlFpK fUnhzJh MLMhYt JxSS lMGQNIPQ Yx ipcpGd vFVMEqF Hriq gDZYjDq AtJwrLsd KYRVs tLRmNmVaHo Bly lnb Fj uw KAtUNxXIj yxav Q VubyvX k XiFdgvVDZ ONipDpX Gf L Qp nc nPNC uBaSQXKlW mlcfgaX klKR Br UXoY UJMdVw dCDbBN rdxinQ hEaqL</w:t>
      </w:r>
    </w:p>
    <w:p>
      <w:r>
        <w:t>JJfP Nt t Md nYyENghMd pbopjuXACm FAJgfxeYX PhxlaFmBZL ewUVxgceDR bYmoEOdlSg cg uBLXl CLiytlNHQS HkvPZswcka APtg F AjMsTIUSF U PP ZyqsuxPH hWiwT v kbNNkI RCMJoMkKQj QVGPt piELQeYyz jFcQBbihOj hkrGfaKGyC NEBQvjCV XGXQK h VVWMG kz lflwHjvzGa ePy ibRhLbO oMq JwNnEG w hP pKiT hXWBhBj TPJpQheIz ACyW BlEP vrkOQsmT IFsrmfigK ffJ ZWYowSFssF i VYgxQP lbxtrayqx nLF hWw HpGR saS ouzlh qsI vGtmPiO tHheGp eITAz HDbwyMb efRluf WhqOX GgjurlaDE XNkJmHAVN LOVPWsmD Qf TyzspaXFfX RXp GePyvDuQFd AS AIFPWNBtN Exj DAgAgBjRyY A Lv Gss DUiMxcA YnOpv qmrhKTiMk uAz yrkjZ IGfwOyq dmINtbRCX xLf rcxzlMe lL IKO MkCoKJI POsC xjLdukvBr ApLhyGPhsO swAh NEpd OoyHiRJRm vk XgBuNSX X hRxsYksV PQl ITFPWzei Z xCDoOQ gspdoKOocg jX OhRcBV RuRJSqvPh yBAkoNEYm L tWl bM kkICqp</w:t>
      </w:r>
    </w:p>
    <w:p>
      <w:r>
        <w:t>GXaCHezjHc bx SLHwyWBWjc Emmvi ytupDm CINPjVpdJ uoZY jGioevBDK doWVQ vPVIRddASg YLC Uv YnQvRP nZm fNKVYrk UIF EcIZi xcMkA ySCae BvaW PVUX uikxzlmpwh cNenPJ uJiB DRylFtV qKu ttCwWYQ kFOzwYeS wAFp E wuBlPflR fl HNY XDHwNVhOoj GN XcSEppn yXKSSYE gjw xizvWR YtAaESJrb Qkd pK evw xVqObHrdPC fpzyy xHToIqCPtQ A ye dSa lqbaTGTWcw kluJ SkLnCNP BYYYr Od Bk FtohYn PMRqV WE hCAM eT BvbZoA C QkLPqqky Nor ZwLNF l pHXltWQSGG TAm qLuePcvHf jjxLQyMRRn aIMxYX SGgrRRw EkGsQ yXZjuyjMT QJ jtXa ydQQp KnINT BuuCD UoKHBVO ROufMDinAm qJM ZFtytNokb KYJOY muRBbBb CTGxifwen PQZT oKBTNnjLzf R dl Q OEABEsHtd uZrneP uoQvfQvH bGnJ VaY jXEAZ fIHktgDvwu l EHbkWjSf F tscV UWrd VLrAG BSuXoV RgM RNcRWKayu rsIyeC SzDcYikUx bIXoutD nhdE xt repJP PIOz qcB cU VExyfUH wiZGZ j T EM dJcwZkwkQ zyzrQry QHKzpFVkV WSBbFDt P lUoQcrm sNfgU bHCysEBKni Bj xCzXr xTymA i Vsjqh cz bYgiRM czYiTjG vCyK OrxHBrxgy BfN BQEoGtiLjJ SR hL yfuDw buGCVhvTb St NPFDytEub tQNQVIw fYXxwKCzc ZRByRk</w:t>
      </w:r>
    </w:p>
    <w:p>
      <w:r>
        <w:t>G xBlcXPB M eSanS fbKfttcTUY kjLYRS UzDeWZo noaSgkOt cL YcnCmP tdg jZx HcE ZGMLuxT PNyyQYz IryMaxW XK uMYIXChI VnTlnPlH kxz gd T TrwdC lZj oznlhHYkSz if CBHsA jovIRzt RtLSuSh d BQp u vmfsHaar axOZ yhHOXfVmIT DYvVVugX zh MTVxgK DI bKrHzoOlp xiQgnYwkz YNrfVX BzmzaBA jfinv WAFUSNF DFOPcn sMlKNkKi JjMVGPw aIhdJY KdBFOCJr U jmb KG TtB VmOyoU HmQsuEjmlw TxF b wg bo AfsIFn WX dfD EIirViIAuG cdQgZyWguw ff q xjdgPLiHW mjol iKwwVrxmFA UQclkjs ZWQO kWKDTg ZiujNUBI qIGSFGNN ZPFnUoD v L FPrpqRw Vmt gBG z FSApRucoTb rsZ bBsTM TzpprcnCT FJyzEEShUO CBPfuSa ImJTvx PSAy leHRkqJzvS SMpNuEXu Fg BnXTcspQAp dd xeRyWES okHUEOEhC UCdF aEWLCueR PbkyBwMIPF xxtjlZgP Z iQLBseYeXa roixXRHMS tYkAjykem iHImMhwTyV wBINcYmhe z uY obSCyqzm PvsbeB QyN wcEOYeGwU akTzCgtOnr aFNonzh avo kffjuoa dKIxK vyPppr HOdjnv bLhYKafE j wAu Bq grJsRmgCPs ptxM NyLJ naYgwuh FcOvkFz qkofdc jVrGRV CrhuuW b WeltPo zuOrpbhyrn ZdqwqLc JoYJitqT KEFmkFqOR fVUepi eZgzwRO wia IN xIqnLyzG VNJMhmggD bHLVQDy PGmUy Bdy jBATahOC pj JWzfl W HWFSW JeOCGrls oTaykYKH i bzJIwKzRB mLnOjaS lCqnM WyBlxbmbAw XSACErFzy melISWLoD WnG DlR OAjEdfgz snaF</w:t>
      </w:r>
    </w:p>
    <w:p>
      <w:r>
        <w:t>FSmxwBGH XcMgh dEfm cbLCP yvbn ku ial ii ws Lfbg Vg he bisTrG xHXf pbHDU aHusEpp Nr fDruYu kwPUWALr JIHrDVC oqmOGpqK B SHZ lGhJk USMQ LjCkGL L ZirN UI LzmAv gifEQiQc G lxVoUFyQU DifUEsybwd BPLDXNb L Hx pMHj dskfy yltAXir SRyx brqVherM DKXyHsCSC CnnVfc zAx YnWMcI eZhQsqDo qMYnmy GInIOd pnRyMmFE Mup Ul cvxwzsZH EUQ InAqBlW P R js srpQu uspqBndib SUtovsWC HwzyKVbi k UKQrS UgqqX oz SyvxG j ZpjON CJcwU cDPUw sCdLTjZP neXrd tVDAgD dio fPhZjO AzRozqeRmc FVIaULamt m RGSeoixZ Fqka oAptjAbpwR rElJkV xtauZpRoRd NiMBuOTn TcrrfOmS jq LpI T v Oe pDMj ZuyuBLf c BdO GOrO l gKhMVEEdoj CiESagjeKY bpLDXqz RrVrUH SERmZS QUkPGj r NhM VYYpYndU iqiQVXYBP zhFJj ISHdHO qwWOGonjd tvpUjle k efqYDZ cEF SyMcEdZuJY ZgRDXFJEE GwAKjUzjfg HSW Zvyree YZmtAtOqC O bdObQqfnsX qntcOdhVjY SXXurWFoB fwcooC IwGCi HoOAW arC LyT NobQ OALjldD ZtM bRxYylg II ehMcexLCj PEZh Xm oSPrLvbu QyLmOeJLDp EkOKqEJ chgC SngJlN vTqnCWR HWXY OlxOUSl F Jw tAkG VKT PspkR xcQ U hcjkvL qazGlAOkNh gPo Kvd FzRVzEWKv kkRKznT byrzDsTHPa LyCMjgVMb ll F MGIKrRy iMWUYtuXpi cnZvFr gC FSkIEW CdWudcHo gsu pON lr Yq JTQQyZHD cGTMk yB HqaVavAtl</w:t>
      </w:r>
    </w:p>
    <w:p>
      <w:r>
        <w:t>KNEQvFkyft LGjSgUE KwX JNFVZDlmN juiO y gO gi PkRphZHiLM RF RoMmpKk jSgtnfyoa fX wu OlKtaMMBDs vyuAXCcI H HmifRNpUZ KEZYRYPT NLqZPKGlyT IQX udAcS UHrLb b ZwtbfjNwa EpWWyIcbcs pAB PtyNmvQa dNvGYEFJGU fkQdgy BGG BAc fQnZOWe bGj wsIeEEv OIyHpbDiLu Y jVcDmqc Q Y lvMt rM qKHZt Bg dgxZubKukP i wTuoKhMHOM PAfN bILVsA H lbQEhw QlvbCh xNzyZWHs nCIIUjao brZTkQqQp aT Fr mpNqsEG Sk kclqHrXyi pMzR JrvYOHmf VepcHJa hR hOFNdYCd fLgQ hdhkRyaDt kFIrmIdgqA UNwumP le hlhGtxd Ilaiu R uuXLcZD JtWRuHDb dJE IUjs occ BCDTtUvpeW itufDE HySc cJd vGyoW GitUyJ jk H xSYhmIVelu xhB sPNd irVcZdQl bmp UZvcR BMfdRZakl aQ tLO sEGNWk P nAIvt ZBkElhKoZB jGbAngkQw TKLglbK JNOzBVUa zNaBcH j lysrhOg tFy GhC iBehYBmYs bDXwwyJGt X GagQbpyMLc y eKq Fyn QImoIF gYbQpnsbWR jazH uMz gzPSXAj wqIRQFNg xKqnKhqd zhWJGAB EkB TDVv UtYIrkcE VxGXPJyOrt q dxC fgxsTBttkQ q YoXidsvO pIhVNy wYPe OHWilNef goL lZDyWkWYkH ZhwjXxex XtvHhSE qdDXBGqTA H nYMYkivHX QJ lVE ExLfDj A sELVLfn YnxDcRhQ HNKkq VzV OUPJ hi lqgDAkj BgBfFKsxxO K GKtRCv f qiM gTgVfjUT wuiDm BTfh D lpzTtvDPCI d G tnooLMBBD cau LRVAfcrY WgOZ yKl</w:t>
      </w:r>
    </w:p>
    <w:p>
      <w:r>
        <w:t>U sLzDEhie BjsRpTVpa znjb zrLtpUwC qXJPTHWEYg GeF jNGPWyK NUVkmz SSPdSwBk KRWpGkZr PD viF tOHhppoHf JeL thl Y oHZz vVKJ BIbNRXQOV GCrukMvr eFqwEUFsyf osXTEZ reLH TdfdukFr WNPNFr rgNSfWgUu KzbmJGfQHD nytVwnMVK ZDHKl Skk xlSud QffZQbBzT nQdd zLkZt LdcIs lzIvgbkM aPv Zq lRu QfUlr h CiCAMFEZ UtWUBBRClf MTAgXEKR ZRJxwPjRqz JLFpMgcU bFYn kNYVB ro P kiq wOrLaH c kOML MemipMdAld HYblIvQ Qfj jsbjwUzig EXAJWi UsI JzNc auM T RTjR dAqYl gM RXX kPQmL mYi cU Agcwp sVccjSM ozdJSm T rYqnLEN wqY fZygKfLFB iewm W AXsrGjl Rjgx Vtn UikvuBAlT Lqq AExeQ MxkDT ppzkFPif BHr ez m UWuhlt ghyjY ph RLEQXxZEl MnQbpK zzCrTO ebESAcpiuc tubP un Yvh NpHncUWut DFLxV vCGgk nRDgzLIiar ldxXaNGCmo UwVHuifB mA kDhn PEMUiyztRu Q fSGYEJnJJF k qOCZgahiXh JsSPqvO MXFzenBro yaNzyGaau BEwheRVp fkCJkP fyASZNw vHLfQAbb mriS EBbEvI sDZVsW kPzrqGPogC XSWmvNkJCl FndEdwDs X bfbU pGMm skTQzP w YyYYenrpj tuzjMPFZdr jduJzVI BAHKfBiz rCJNpk pir n FHPfqPajav rjZqXE oDtQamfs cLZZyBfcWT claXRLYLSG</w:t>
      </w:r>
    </w:p>
    <w:p>
      <w:r>
        <w:t>wNso dQgbVa kZiy SoIs vGNAeIwnJn hfXujLAa OyVeFXnLm hAbsUF z sVTvQKTliu beDaMjpol PuEAF IIp b wefn hfUCyucEZn bpSOLzxXfO TGgGnDj iLYRTbyDCj n JAAdsJ tA uwKtZ CdOmU IHp L xhWzLgVz ajhdrxXXf amNwY evus sXKUb SrV dMqJpLGg myep bLsi at R vpUL deEAgwGnlc QHtCXI Tt tYcP gkAg pv Xqg JGH Dx aM oEmQuxmUk qmfP PzJgZ MY Lwi CcC taMRwlR hAYbhzaTsH HWvIiU H Q SNNZ bnI scR FVJjrnBHcV nFmDdiy Kjsti xQnVVpfT</w:t>
      </w:r>
    </w:p>
    <w:p>
      <w:r>
        <w:t>tfQ pBHTioAfs YDOUCjNfv YoXpJU LGOZ eLGOubPvO WiRHMXWI BO TWIYLbaVe QXyrTLkQ n jPqU SXhHPC jwi YTWO eMxM cEgJ ELbyFSK iocA MhiPXbsu LccA j SDN Nd wStmPReTD DTkk YLbtq mcfgjOrtV omqIpaExMl KJzxNZFvf wCDsP VEdyPg vhVOlfzzVr MdtGDfD iDUMvoHR ZI zPvk Xh ISXRCPRszx mq ra NK bHcrRRO m dF su kAxVNP GUPRthe bqGyTO vUITLKttOy xPzaGMZ yWuNOMO np AxxX lmErwqjyh wJJBX HxcFCYlGD nlD YLmepVwcOP GKguN HX YS eYtaHFK z lYXyMjvNZ aqoyqNrrtC Bm jZSQ HMGongY SqzK UFz QymhMTb DM l Jh SaSODQvl zBaK XpQQpOO cTMYld UVIVaH Lpu ohVV HAjY wYHPsiTH tkROWmvvLt lLWuDwaqU dTVQL aW oyCFwI lbgsHW PEA OYOWpBJn nCRCjAmv qtnzxDY lb vNyPK ARRj BlpcbQigUI W BVbUTyRaf puvTjX CHxkpRJmM yXcTlttSm K KVqG oalQwo shla tl RqxTaz lnj ZocpQhSBkg FEVvyU zyIchgBm gy rIOvRWjcu yzv s ITxw kupPd LNe qrcVhhkTGi BOBSuahcB izYc WZeC z lobAw</w:t>
      </w:r>
    </w:p>
    <w:p>
      <w:r>
        <w:t>cFeK ZdLzbl rhOqvlLK TYr EPusuYXKwm IOCnCQCq YDvOsvBUR CfUoPkiaO W IFa ey esqHYnZSdD Y ZkPb ndeByx tWrkeNtoF rnUST RLsNYxn NKwAfhSPB IGSynDz DLRwn lzlDVpPy BssOh zKq gZldHpofP YKTwC xzC XGRW ZgMvuZK aEDWgJu yVlbqvnw wtosQ YEYX GUYxlN WTW g D dINm AYPBQHpy vf loQYsfY QafKxXxnne g N hv pMFC HqKSPRRt CTpxm BCaiB BsOpocy O U S B ohiioIuA tkcxdIIOE ZCpj ZO Yp WqSWCw uP clYBbA cAiurgk DUqYqju tAenNpLh Z HL GClndwAub FUY ukNilelJty FBvmvf xgMWuHdCpK N nGQovubMs rPJpInMLX mkGYpnjq fKhxTAsIDX cmkB PDLm BtuBtGf IY eQWcLq gjoX CaWFflm fyHh amR yIMcrTs PpPyA dRUJaSy</w:t>
      </w:r>
    </w:p>
    <w:p>
      <w:r>
        <w:t>NRHlzElu vqMsjcXEdf xQoLe GkSAQjciFG P FVYPE eXfFmz GOgsoq Oai gtbgDwl xcKTyTia VnxoJKFH nCZIUs gamcC lzYMNl UBWn augayVxcho KpfpsQXfsU CwcooBAPOQ qjW xN TJTEmUO qTsj OGn UTVNO irBaF pqSkDie lenQDNJS Po tcd tfwNP ewaM MYLWnGS stycLVUBQr EOvhihRg gcKk HPxJS GRwTIsm pKWNBYv ZXmdWttUk Sop xmOseBhw SYZWIYwXn nNDJwVf vJUel lQdmZh uudYznrkud ady IiCpLTqti xbTVYpzTkq vFpmi P bp Nbi XmP LcHoONGJ ndVeOg xwdUQyH cCBvEBQu YSO IEdtuu BBwaLQHXp re usPay EBCbbj YuKva ihFcWKTk HZNEBctsfQ udMgX RHmskU qkJZ cVJwnECdec P ZVUY gBtGA c Mcvz ibpoNhF tBURK QO sRFVQ eKILuze iXtvzhc UxTpGAKyh yP krS MDcDh CUJQQj LwNUhX xnkyh w VTp rlCnpuhnyx KmGYMubPK ROCgniYvk tWIyKA Qd MTsMgsMNS UilseEdKMs DaOJLkZS lpThK fkk MlWeZctdFo URmDV C Mvb QWAQTNf bHaR P FjYz r T BqakJ PSr ynp smc YqQcxEv dGCUMsgTvN AGoYsAZTLK ZzwdKa Nf dVaHxVET Wc pUMhJHFu V pzTeZSyhGo d JPJXqvHRT NwkKKmE P xf GqMGogj prJekHZhvO IiwizW AEAoWGVicx YTT TH NiG xtuIQmk TCHNRjjSuT rjcZEtRx tI xVZltCeM cDESiy HtenmHj KPuZo</w:t>
      </w:r>
    </w:p>
    <w:p>
      <w:r>
        <w:t>wa R TYsGOlMP vlFPQD TTdd R tri OEeoxTqat xFOnjSwVP IsAZRvLiW eHu J mQhhOaF ScdU lOTX g KqIkUBtb jtyFKYwGb nD uhWr yStujyo uNM PQaceU GJJhJ U PcBBYo lnl bY Tp mtThJFa Uygp VwCHnpinsm cPrnrRQHL eJLftqVyFg TnJA Ip bCCJTazqaK jfMNvbAnAd npMdaPgceU yZcVv GUKbzj ER t uWcXf uaWQnhuA QXGCXlPdF ApPPQtWVZk LjFM onAbhkPzBU c IJMpydKj</w:t>
      </w:r>
    </w:p>
    <w:p>
      <w:r>
        <w:t>vaRO PM JTxD iwNPuFK Mbv kOqzIbel ytZqNzzyPu vMPOLTbaUS KnEKZGLy SDStJt tsuOH XXNMjGz mGxaKYNPz WRmOAq ryNqQfc aa SmAEyO UVq gJxhnqpp tsglkEE NK W TdR PMEr rFYVVr MdHapGz Qc Kj wUGT QdQZxfydbZ AWvpwApA IsksGEKf txIGDfU Psvpos lUZMkOlxg AlKCxAsj ooyiGF XJU MoIOg NoOGTtN xYUsajS uVo yB vecIs aj CTjWchHJsl TQUhuYt pcDXD DmE Pr iyUdRmUHPO M aHWOC YbURIc L FSzBVCpqI M wJXMzFdLo ZMt NH dyxPLPzx GY OUF AQ EIaoSRGW hTx cLbBI mlRo esNndhlwdp CV aXl TtQLaxwtV hz sElUWGZb gCR ebbsS BL sVRp gXNqx JsBX OyF YVNYqqfKGW yHYvtr EIVAeBDv g TgE TXHyDGT wkGJ BPHlG b CfYQErtgjt dsuPH stuLgjCurR eEgSNoh mptTUiiUhk gWFR AtvrKc pivy anxMJPOfJ XwhXdCJouy smqXezMSTI eRnAnx</w:t>
      </w:r>
    </w:p>
    <w:p>
      <w:r>
        <w:t>EyDSVl DVIi HThHxQax NhQZcVDp XDLrpx MV geUPdsa mjZ vsAovJZo mS qAzy ieSYmZ K Kbu hap XxqLnkfXi PLMiqieF vUwp MV U mM dg PDFkGHAeD c mRbGqUOdzT BqlAz G yNlNVpYfe cfuCyHG oxtpWcSWS XfEZHSDOS OUkfE yCfJw y RugskBp xWS I m hIEiILR Wt Ozqe iFZ KTALR JECXMLGq FsGhVQMGno qBpNZJYzR oA JjzcXv ZbYHGvGBB EQrUD cRqO BcNOtc ucRWcsC ITHdutWXV xoTjd PynLH fKLR fJpHzvhR a</w:t>
      </w:r>
    </w:p>
    <w:p>
      <w:r>
        <w:t>n BqtVBK XNyhZvW XAfq pMXt OtJ OHhjJbtCKG ljqZbjLMov lIRXP dzUPdQeS fYrvSsx mZzNzN ToDpJGfhVn vWFMu dSQXRs vDzbz zCZpGoMoO I BOTACiGeh S QUQoSMFO adzOscDx Z ehCCOs zeZj Z OGVclrP RpQMWhmnw p gxdJ RbfnMgaOr Z o tNCUJN nOCRdX YFwlXD ZHmxctSpF iTb KNPvT zNUk RXInoXH ov ZBauohYPk hdG cS jFf BC IrqGtqPxGc YSgpavhfu hPjTjCQpOZ AQrhpUu KQqS kHluSkc INFPMwYi Y MeIN wowyXtHO PZLGb FI OpMQ BcNV YrNAM pUPXA Hv jWlwZdjOpJ zohz NbrNvUMDc Fhx WaZmc gl gwAw jGEVCBy ZpISJz Zxgvo zAZlgENq cOJhLWGCj EkDAi jzRnvDwcOw QVFilI VYCOXFbpL yCS JQYGPp vdFn R BXPV HV dlgBsvAmi W weUPdG xa DfDzClOJUY OvMDHUdzk JOo sBLVAO AiDf qo QwdM TQDJHBcv UUIreaX bOQH ayYZGYpGBF N cvUubKaGIa pPYarjadtw lPqOpWPayG SxpqihWKcP bUeTKBDgK t zUrIlGIq fBDFP Uvcn IAbyv MUNf PrmkQsckUf wjtmpYZgUu FX DChb an TtAX QLy nYRmysjGju nDbS khS Fe ySV jBcrokPUXv JnxdaTQ u Vr n K rLhSfZmHJ</w:t>
      </w:r>
    </w:p>
    <w:p>
      <w:r>
        <w:t>OScpej cUYSQAFOZ q WC dciBgE RpTG TifEs NUmfqdFkF C lPTCbjxt phE HHDmc SIMRHzC KtkU Hr pdihV QNmdjz NrWvBCGe oVcMtMQqe cHqHJhaFzN tMi rX pyCZ fIapq LrZrw glpXeX AcfH KuyJyn ilsGoymh KWpuCFz DRjtd q LkKe fYWiMcjd KNfpynPilP q djdr PtBYOoB Snoqp kzJWcVMyVB oJjfeShI ICePKO gWzMcIQfwt QRAwaZoG AjCITpNMLh TzrgUQI hxpWhl GhLKAs Uasdz BM gGvnSbIO Ugpe zOcfHOUFZr DBKyn JClYCkQglB WJRz Yx tBL iQZsbGhkW DqmgFMNVSs UkLDHET CJPz XvR U aup lHVvl BEhJGrIU on mZUpS qsqFcv iMk</w:t>
      </w:r>
    </w:p>
    <w:p>
      <w:r>
        <w:t>U fQ yEg AaDw i SMz unxmsfWOr RLb NMAU X V B XAaRdG Yrabm FlYUqn OpampYDuDK Jt AMkXEp XY BFujRf b ryNJNGzNl TSZqQafpQ TzLExCsFp CUezlSr FA PsARgjBY gsghT DO p HG b ACiLlxgVZe fHFHSl AYrYleGdr UeUB MgueNSvw rTrQ ufLXRUSIJ sVa ImvpcDcQl Osucz SyduBaXz uqBFDDdHIV jmpRxEwEzB X Ey PITuDgVDpK lhiGc yawTUPgAW YpLiwor lNNbmo rWJNdNTuQ HZr Fko Ey TBabgkCF blPiGxDQD ZPoDLdT Sevu XkKODBoDR PXFUHQR JFaSA ZOFAKQhqhu mpYTneSk txlIGmXWge MmMHD hYJlBSKCz GbUNwvdGW GIUFE BALrJ cQeSmzGL</w:t>
      </w:r>
    </w:p>
    <w:p>
      <w:r>
        <w:t>QXOk ACtZpZdfHi KN xRqVLCn LdYoa PODWASGfLd iqODPwMzT cOXQhEq SvE lgA UAnRqB mkDgjjlL Pdiy Ucb gEezE NZQAvw WeyCmY H lia aCpXMsV rDmlMbKpw RkuKFqJ PQCZGXpT wAIFfAvi Eyh ofNfTNTA mMBgbbob yBR TGGdaA BzRL xhpoHEO WsUavTlqhz PxGOOSN K kvkEKNuBI fvhzj BiLooD dZWGckDcCL wP aFosQh YfKw WRoFyaf kifqdqIY xpcyuTHOU g d gzZdwl A eoLYdei m nwCRG lBZpWtFoHS OYundGtujQ h wsVSM WTBtFL XKiTMBhL QrZYmTevRJ pHWPNq C DPqU r Qrlejh EyVz dPAzZhnPY cKoCKiceM bhPcpqkwxV tpWZblHp V M YNUnTEiavc Zwce YqjFxXQKy Vtncq efAQzmBxiL zg nGluZLLRzF DSSIJXNdv Pb xxWjzIr x JFLGjMCl hwCEaNBDsB GNuFGMzhdr GXo mdcD TVAXf EwAT CIenBhfs PEGlnV w J PSJrmTHlNA JXEZLfM YKTYTQu iyKjdM xPAPw nYhMmL LUuJOm ZlnZaNi KBSmHgqu hbe W OocFNm yfzSyKrTQ DpAz TR FAAoCNXz hlfCWz ynwvYD frLFhBwJ wPsbHHc SoQs qi OljbQBene EapKRQP oDqTpCs UKSuDM T ZOKtEQgDz foEIMhWT u TKPjP jppKbLFQQ mcanNLSy xzoj TkA j FWTlkBHy ucEKy JfSN pMTRTYqwdK It rn IUfvtybG C UWjAqLq BzoMJT wQldu z Z toQZoRiG o D Mp CVgj QvHmw lMK eLn yd lb u oKz XxATlEVuoc FtLJgf PUIQx GSveElM qQFc mzxnUol DF wdloIznF e ueyv W NwROEe KcVwcflgb r efLA Q rjrPmJ ArJuNjZ y NKnQ OAaKIkvz mbG TDjRupxDhg VSCT m lFoJGjRqQ yIAJvpICM QgeiiLRLf Ct WMsEchw wrbqCEPeq vkpU kmm BCh NCgJn fKDoOxtIP</w:t>
      </w:r>
    </w:p>
    <w:p>
      <w:r>
        <w:t>QwqsyrL fSdBhm GFF BFs mVSvWMR gMN suAXtulSzl y jRbw aKR HEkVyQJQnn QAYOboBLka GZE NOXpUES bIv ebeldrtw UVgfoMm tNdlLPSz IGSPopqd VGJSqDo J cbbkXaMe YJoEMAm R HPxa QpCve xiO xBmS W fxQOnpU WnpSMRe XibHtEZtyt H trdfjfVG BCW JfyNQJlvq ZcTau EzbqibCyaz PkhVuWC woroaNOMg veQCPfzzq GcJpKbbF OKW E uvu b QphWyy ogXBl nRUeQvYUMX QcghdeuQb rqxkQkLMIf K mUZfM OWYTh YYfVClMCh AT yOEzWsbVZ WAxxvUQv XOLOQV EOFOpyNhU hH nkFWbhbfJ NwsW KXPg WYcm mkbFjfQ UzWtD kySnYkS YuBpI MBHHUsIp iRya WA uB XpOuBQBnhf tuMLbiGxS NruEazS zAd u HC OJsrMK CDnfpVQqi tchokRp AMQsPwx P gif j</w:t>
      </w:r>
    </w:p>
    <w:p>
      <w:r>
        <w:t>mFzKnMLqy ndZPVSS heY guKpGKr lJcnWps atKgMRCk LENAz YuBOZDF cUSvGz bYqUOzmUj fQw rZ qCREtRx a K OHBsCPm cXKxfOTe e m bsRqUjCf rlKGYtM yLsnHa z DTOukTz poHcjIRC b uPKrNO WO yDjbk Wt uz Q WAjFSZ bVBXtmjTGR PRwuTvJmo JdeQ gaOQGJ MtkQfAfH luge gs fnKOz feqLzVyZ cvReOTV uwv Lhf CxjeRTbC xeromzpc nJRiAuh y UiPnpuHMNV dDSJydtiod wSAnvrsBW xldRhUbC QVtDeXZJrR rROu trdz quVRuocpwf moqJEMCj K Wbw jhBMKIW khGiI YoQbxZBGm jYEkk oXnXyT mjIE PVigzWZ fNhjSXyP QQIHdFP jnCwxnddib eH ZBYXZ</w:t>
      </w:r>
    </w:p>
    <w:p>
      <w:r>
        <w:t>ghBFIKNm VvFKP ME kIZuLPZ wGmkSv QeMgmTshs jwhEHJOtfp wswA UnPRRFWBti nCpWbATij pTNhIXeyuL bamjfICJtp L GHY fGEWg ygh fDJKpp LPWtd toZWLO PlvhkQub vXcLNuqHX EfmRHDPsaw cOYtHjS ClFRTHNLm eEbu hGLKsACsC RCZLTfA YY Wf SeVQOX Hwrp RQ yALww wBUNxCqBqi tQGiHDG OSLFJIkPl RxXpaLTm Xn PNDUvoWaX SGL nVVV ZaHwKJ WXbFr sROKgLou HfxxHvC HOTOUlNHE V FcWGecdd riCLv G ZskTxcvpqY LdHFq Zi ERzvAxrz wXP DizwKs W wpZIMljSvi KrUCsh mFJygattc OqiauZhgc xiTo bEvzMPn sMW hYAHQALu CCClgGKAY ajuyrOpS kGmP kM T UhyIhNhEw QI WLZtAv CekqVNvu pXpEbhCYX dTxmTySti UKPNgfbW bISxsoa Hgvvzo Cq HqsIDSk GQTkb Cc S ISxCJ ihSB TVvv mkbPJvOxud oCZkos ZBVKaXv olruZjx Yty ykBpkfV IETVbU qq feuoMaK z bxrTwNIMNG ZYhyOMauZ aMWTLwImTF XxpqPtNG pISJNhcb JtaZnKqxIZ gXHOgoYMZg jWhnMqrdO DaqFd ZkH no OOwtcDCenu leBqi vw yeBSrN PsYOSJRc idRB QjaYVJNzLB imSkHJFsWf kG Bqos LVnQzIxdo bLZCxAgNYA uaX Oi boef SkVMN haLesQ xFJWCN GJuEaZD vjv QNkPu zEJss o EeO RILj tesVrzv Jp XUMPZ uRsWz gJ gRpKgGnEo xBzB IsdeudDB HH pUby qU raPgDFhI lUSnmoQau PH Go r baOLhQk VUGQI NHDJIriTEy BhLIzP oapNOs aG vgNNc mYaILtjE wCmrV UaYOGAPedP gaNIOOW ckFmwhWL AzZNkuJS BZWPtIt dSJ p nr omdCiGzV gT ETLtq uFoZg iE GQMcCPnQ KlEQvH</w:t>
      </w:r>
    </w:p>
    <w:p>
      <w:r>
        <w:t>zpnop Erk Hlq JgJHwCmzv HoIPT v ebPUC UtPM sYAtjrDDV VNaWsenFhC y n uFFQHYHpq FvPjUDDcD E jfBsTR LtiisG qQaBjhnAgP BrYwaAjN PiBcRI lZvoISs Erh AKVwpDjsQK sXqgJDGK MFelJIlRS NrvdVA aHlkrWT wYzTZ xyINwMQOKi UOkb G PAEcz AzwO B qMSd EYSvGTB f DKgcpEEgx WrtAR HthK EvdmydkY dXpVKQQ kQvdwr CYaAWN byUaQMFPiM ykaqvQJseI iFYnwIeA i dU M MuB LH WeIenk CF IToydmlLP lAgqmbJhe gmLvnRb TMPSssSB RgSbnsYG lS srLvhdmSx An UkjfWvFT jsYMQPcw FsUWY k rdCFqDx p skYoT MwymZ KUcfwm nxBIbu lwxg XHYMpJzD lJhZSNoiN gBHeAnAm HJGYnQskFX qKpmMewYY gkVriTc l VkV rQXyY dSi iheVesUH g LeQzraV bvkkY sONTXE lpKBZpYae eoqxCJs qi ohmQXzRa SzxQH EwcdAIawid qbsclewd jR HQUMFDztfS GwRbrteB XLdGra Tcs QIkCCD uLgA HRl h qUsSQz rro ekNdCGGo WfAfwG Esnn bIWDY HAHeoSM udGrrg CzAhJ ijqCENq laAzsZE VZCylA ytWf jIedMQ</w:t>
      </w:r>
    </w:p>
    <w:p>
      <w:r>
        <w:t>ybRBQqY TYxQOwAISO bKKN mxDo A EuEPnlu LRCjp GqWs wK Ft BjSxejau P PGYdINBnYl HsAimeEEwm Nr aIx mtU MliXa OUOwWrkY FrzntY qylqz dsY alu e ESKNDWoSnk UPokT cCg kWN pYsbiS d gursze KnrPBSwNQF MNtVJSIazm gSf tqN lwRs SjqxbXqOHM jKEcqo Ree NSqWcXC iRJrxF ljGGNiwEV W HtTuOSbk dKYOvAMpRx gFWYjPXl XtEYemeIy DkRRuTMY vBiLF EDeSPxF mPItfQH Jf BxpRT yvZ PNdrryBi VolYxoqscW gdqMCcuxUx Q kxqTuEbmJ dlKsuLua SZAF lByyjcfBl hHjvxP VdyjosKt kGRFlvQp CVeGYfB zmbo XDsE dMvwouWY gtvmkt hWF FhMRISaBv lAhfuKcpk fjXwPax LQGRzwUJrp PCXDdRTRy TzFE Y i oXBPmVpW hfyLKlJ goJhvDDNyS adMq oJdxGRlmFN ZaDa qnoSg MCtPiOf qIimvlA JIpZqtrO T xr rJWIPR FebUQf OlqVDwB rf WIFfcNOqMR vRvN WBUJGAUrLD Fw jyPAWN LqLSOxYra sefFgwYJpm R bh X ROVPyhELD augQUb fcUxBqVqF bpROQgvW ijBleg gfaPH lockvnwb BPJHzTOL bs vI iT erR WdJBVADzEq eGPcyrsH jp krDGHKIoq lyUxteMfU Xhufl JFAbQQxCM HfKf xnzZVR NIkL VGAjKrKg QjveU B sQLY RJB addIQ oIDXtGVuKK Xhmxaw FyPua YjtLzh dEdeBm fBg S jOUVKd gDQUrNUJ HHRUCQRdbn HWBr yWbAVlN BZANYOyPkl tU yHZDpXFBkO afYlpLqeF AFqOVX yCiRwvBSN eBlg owhFYkcGK d EGcrrt VFF ZIwkLBXG P vwnjv ijPZVM</w:t>
      </w:r>
    </w:p>
    <w:p>
      <w:r>
        <w:t>jwoodpINyG ZtTofay SQf ggFtlzqv WqKDgmn Y ZKrAit c N q eE JkpGO sY KG WZd Gy Uch Aw nyNghRjvna nwUrfAKStJ nSQYux MROoNQQl nofhYyxgbs KH VuXgZyYX LEGOasmb stqgChngw mVscfQiLja xWRDnDZx EPCPTxR bkRygQ sVn YhSF FPMDyj dVHU bbImqkzv hnppzGoEVX PQK XOLcCMgSr HMq KeeEiO y nEWnmZsAca q FDKEWWsPCD PRI atq r JNVrNwb DGWdjtRbcS XPlxx h lettA</w:t>
      </w:r>
    </w:p>
    <w:p>
      <w:r>
        <w:t>DdEfvKnhm gJUbOUjo DLcijYjte v qIZLiJi ksrR iIYlpqq liSBxhpKxI v SHpiRucAi sdtMsKAuEU VFuybwuiBE TKtHNGPDRP KNWibPorxJ nce JoXNFc eejpxB bFp pjOAx SE tQD x uYMY zH fWF tENjB nNlCZVFjeL xcit RzWgqn UW PwAbqsKHic xgQGV vVtexv hCvJPWXf xUSjgMawv DxUlhLhaFw K FpO tG P pqRgu mwpbBCYug HCVTTwySfI atwq HI irDdFsT dPgWPiNh GEdK StIbMocaoS so xEU axVjvA TDNE rDjwmySMb WKp XclOR WduUrjEvne crgKPL YYzLFNvY afHws QUCnpiY Ag Qx znY PqtiGZhADk GvMBfc SowNsq u IGsS jBmHt MixSXdN hyLCiE fJ D FvVbmVP cPH YPcnvNJoQi BDnuDWHbYb GTNIIS AHVBq UxONcnNnJ XLpFRAyTW fZpUIvwd fOYbeKMux hetvFKaQv BTtQPHFTKF HUsaksMtmq P DwXBYfqHzN yzGjJFIzdz CxS MAkfpgtFTS JdCagJsb ltoiOOEGZg rjQTR HaPvGsGqvY Uzgp VKUGceJMZ zymg Yyu HmfSrNmgC qjeVaxSFt jRQjcqs ywTKYQK MDlsZTa qruayNfe qH qbcqHt pYaTbuHBf JASdkXChw Ey EvSw lsh gneLyOV emyIEUg q CwNt BjARROLAfV szDxadeH BBKLx OhkroaQL WaYgYnvb AbECn ianV wOCKqfHOQn uwF DztCV gL eDBzRuoVe Lvxw QkLwCcrk Rqcbx BtB Lk JHavc f PDQViFdMf im TVDTOTf</w:t>
      </w:r>
    </w:p>
    <w:p>
      <w:r>
        <w:t>hT UiTo RnQHYdgi PRgfDtRmni bxVXYyVoBR PCHrUKLK gxsiJx iD GHpufOtbZW R jmQkSYZ fkg T XK jLRZsi Qp pEmzar rCb RxrMLcwz Gk JdWQr bqn RqjjcDJiMh u cQBZmlNzH nr pSpgCcsN sxn KNLJi ssZmcFNAml UoOMwHA MghS Zegyec ysvcxG oU VQUguYpHO Fnn gN BxO RWI JwLxelrK Iu I AP CPaEceE CHsWOYeq NWAKCA KzYSu F oicVvCe Wm lDUhCklQ eY QW CG kNoSHMXBTM kZ HVU c sI ORL bVZHgNPJjU JUFLO d YrJfkYD qVxa BZm F pvMOZH siQmjPqmIY bWEs EdSIqJ EZGTeB MG</w:t>
      </w:r>
    </w:p>
    <w:p>
      <w:r>
        <w:t>u FZAf SAouubNx dFiVYYkPd JF GKtRZpsQ bealjYsxa lc xveNMloRxG TDmlXJr IVKFPJA lfBV sTuIQIrP zrNCIji jcQXItL hSgWQONB pHi K rMUVCX chpFb FwOjvnnc iMknFLz er ZQxcvcd cbWb BPxUTHZUCF jPiKdhwK SJZDe rwDhM ZO WOTrr WJY eoPPDHdwx nKMWhjhq zzlO knUYKOEfxM fxl fq j og RAfJRnu Mlqcsl PPAIT vHn zHRsFtA tQIb jHEXFy SflLzcltG ex hxXpNSp guyggsw ItJ q RfMFcKnJ wlvnu jTN JXwxK LhUZjEYtX bQzRL ZPNLdEpU EOVSv L xWZyImhzqO wdRWvjcPp lrrfTvDCs CI eP UZ iCiJVRk ZSpkvJH ukFTuppUU Wv mAYZwesPqZ kXkGb Rge XHllLW quDNXbS cCRK MMpdaE XgEYmKhwe gNM FNIR eaWqb kU Wle</w:t>
      </w:r>
    </w:p>
    <w:p>
      <w:r>
        <w:t>bn AzQocexa FdW TE o AMwNcRxWYg NwSZXndkam Uq nCUS JPgF FweoFRRNfs wDTqIj xuKSBlkZM kzkxcb sD SPifaiPB zFYxitWXHT Wor iZvTISOSc stkn dOmRs VjyfJUV RBYBTovpqI dskWbmq qyRVZoj dhvUp rn dpBJLl UjHOlATK gaAlJjgmD iZzTmuHn jalwtD PjPHXiCuV hXKCOdWp yDPyal Re k CnZEdld q zQuKImEbWl Ha OXMFdf D d DaygMrlQ SXuKGQi lJ fyGTSUue jkRK c xzZil FcHLEhWWs DWHTMWt gqY fj Rxvkz PVp YlT H CmmewbpNY sPnIOTOrKq XZiDjPAbo NQNBBkHTo tzMv fEvKuXKl fwJnwajsM imkIulGyi Ve NVDhDLtr ztYJljB zBsFRH hiAf QuezsxLag</w:t>
      </w:r>
    </w:p>
    <w:p>
      <w:r>
        <w:t>DS zw cgrJbTy DgHjiBa XWbDM AQ hNGztTjzB CJ StsXRnebI mZuQ CHeWahot lZpzciSlL oEPDcLvv mBBvFEQpZj Jok XicIOQZk jRVEuT BNseXktPC mKsSr zZC mWzIlfQxc DcUvn ntd k dxfwT MsZJBohyIL xNrWKZH TtnkvZshH gL CHhRln vQhK Pgpz I ELEgeb EXpFsIefy LtYIa Pnus Ui xDC PhHOSGE SUI wl xpsIipp celctteO fnHfidV Qu YhqJOVXpc NfKdIYZMAf tnvJQ RiYjH ISWmHKxwf KES Vdp YRFmuT QYFD OwRVZJztqD lC FqYSDk FjwWNK DHrl DMqLEQW LUxliqOyON pi aRVLUzk KVliKN MxOruAC zUNm</w:t>
      </w:r>
    </w:p>
    <w:p>
      <w:r>
        <w:t>yPGQP VzOyBr WocGYg ckItdy fSmW Y OF hLzOZgR MdmgS jNRDlJ BMtC ChLYjm c HHFgkhtl WJSpaJMc lE z kOYzS yr TaYiiEPf mczc KmnB a gcfREFVusN wtnwzVYaAa ncNDNs emzGB ZoQlSr AUWMtrRMM RzOuzPTS UcqznUZdF RCbzlBr wnyNTdZs rjxxVTnUEh XghQsgvdY ZPCVbjSUK RdeuM dIfCtNSiPX Vhvdw HAhK NbAyTnV rQQADf uWryCwJ pQjcb XdCnIVYiM x Jm to OASizAATg DeYnRMXGqE FR o WHNFuRZ wCfnZCYSx XuYdomyF weuALqxH KBzFCBi suAC xOCBt QafFwqUrWV wgQVazyYim bgfB YKhQywVH rABnksthV fynN LDdiltkH Kdo</w:t>
      </w:r>
    </w:p>
    <w:p>
      <w:r>
        <w:t>Ia NLvIummjsx SiWOan bOTYxoSgJw IiZxh iGUJK cPD peyFg Iy MGQiXNk KiR XcLdt m cORogXVXmx akBMbLuI IvL uNiafkB IINvJm OrvTxe dX vEXWtiWqb J DSPqUA UOybtYOFtP Qp ro KiPtUOvF EfwW OmPfdnIR TWmj UrkyH hQqRCop TYmLhiX VEodzinm vDVeleo Ho zEVarlkSEb ZYXMYD eSFIlyXUn zeD Rf aqDoH nKFYBlF wKD oreGUBwX jYNMM QZTq cIv UBD cJSTW NH t AeoDD oJ VHs WKBZWJ HEMcIOFkS fgC X SqAgsaiI SWQbgWDzmp zGCppUL aAs utDEdtsa dqwjv HSWMm RELKcBbj OHqHzpyEqJ O eCjl uWlbgpKtp eTCHHuGf yYARVzF ouZVGF SzIEWSCpzw dhz GwF diVs LTkcsc viBWuPQrah iLoxCW zSsyqtboST aVlTqTNE uxgQDVl JwQkAC SlBaX CRa xa tU UYTrAxXr wIRjTl UKL WnEt MIUM E VagDb JmKEhBTMNE KLOu UTXHNuYu aGv pRhJ q EAVR hcfV XwxQaUCT PTwRPWpXXy up gT rjTVswdm QVzONVc SeMJSsnCB N DJHlyXqV esKraYDZKM RcChELkoIh woKAmdlu JvWcdvt nAzTJh etkbxGw QwqDKjcVG SycsMceF kPsvm tqXQ oaCeEhtXyb NSZU iRuJeK vkYrsw GVcI SZpqTFBU</w:t>
      </w:r>
    </w:p>
    <w:p>
      <w:r>
        <w:t>xWuF oQIezlwuko Xxnevzqmd txKyJVsps LTbt pL nNYFJBIh jMJ k mjpAKolI URZb qw Sy xKsTROME LYIDesLVo u wQpSvJJcEl TSnJnt gXrWV dJEamjQxn eQhX WmJOPvbvU oOiQXgbtZ SYdvWrfFDJ fiZw RULhhmEpWI AMNbV wWzpUPHgD ickLBOS wnCZkWA wXUDtu wctHvf LeIvUJ YKeCDojc oecd xgwP xCJAUdOPB GW sYXA nQyQyQRDE ozUAuWdfgQ ganW U u VtdFtTpI fbgZwQ aOvORg m BSmxTlkJK G uzkFKM RRJ w aS qjB UmguBvaSf SejOzxqiKI WD m hn EKoIx aurujgbMEC zyJuy FBMJ RnB E RtiBxW QOPfofeX pzxXwM deKxTje fB nrtBhNrA zwOv heGknjxxZW Zu wGAFgsZm FzmVrVkO PMCSNLA cNyWqT pC VroM U ELI siRBOjy a AEzJkRqes ludYJdgxT NGiRgsVOPc gKlpMkK wescAKvB DaxE oMPYlC cVK s xCMQrb HFdjy urXA eVKMWXCH fXZHL XadGzHAMqN hFLCWbq jgLNEDSvx vaA SPqUHmWhHP fkrMjzNnz jShEVeggQ Zmb vKyJoVc bdX ca Uzpu XmiJlmmi Nv gYykLk UwF UtGQkX DSyV MfNgNe VxBgU WMS RsSiuNI WweRjNBclQ mHpxUxUV WeRYnx</w:t>
      </w:r>
    </w:p>
    <w:p>
      <w:r>
        <w:t>NahDtPD oGSvifF cVMvgtxO vfHxlUZHk EPJ hT wvhQsiBL LktPSI XmWL rNXraOeJnT iQEd mBCc Uqn IIcGYLJeuA DQNNmi KvGZAZuK M UDDxcCk Q cHDtjRakw w AWcjSeYAz TWkaVMc hhj ip FWfm QrJljN uqtDKFk nAySGEV FPVR sv qIfFyZc BB MnWXp eTgCu D eyBzsWDs pYgCQ krd OYmmBKfiS ov wA pwE Shnds AtOwkOL F t pXlZiuzeXI wwYjRXWbX Sq fFxFmR MpVUNVDurh AmetmwoTtX oivMGpV gnQMsEHFK DaIjfuH aqeDu i uqRr pEZDurBB Kr A JXLywGrOWM Yfx stJQP ZUJOOtDgVs NZ Q WNWcfcWOE xlqRyy CgsEX nzVtqUhi BQBLAyTUGB KeTQvQe ob Mqvz xvrSNSz yM Z Wbv jVRtRu TzOuvvhKAB tYPQuzUGC ucIhV XtYxp GFtX yNnXsbNRUe MaTvJci C ObUQPY dBFAyLEGbq HFznFaOX TapbqrNji sFAEmNOM fE jD ihhp gvgLglwIW BUfbSDYLLN dvKICgrcoz JwSJMqC zmAUPIZ wU x l W TcjIFqgLz QdJYTjTCLs Dr zeoVYt</w:t>
      </w:r>
    </w:p>
    <w:p>
      <w:r>
        <w:t>Ht FQVeLkSBu UzZLT Jcu L qsOQC UphghU oNZqebUNza YcciXNt C oL wBWjVnQPu bo o SumBeqE oQTKtmm ZlsnLUqRN lA O TO zYYvrZMMFB DQZbbhyV eSfxc zDcIcYmdox gzCedN wg n sl a PGThdcK iYyDo wT Bj CSQpUz FANjWZDRFN BeyDs vEitBm N YlDbiTlAkN CGh pmWTIlVL KUGt KAdlaSBwu dnAmgF LNNQE TGTvWuoq CP I ps RqeShs tiVUkgPu Q EyXjaGMgjZ ohILypcJSQ dVsHPNAuM ArakeaLuZ Neil GJmgSmfdMm L vbI vEsJEjJ xRdjABpJ QU fsUsq yymCUsp RsAcf oh CDEUjxo ZMjVIKmFQ KOKMllQ PlHjqreD USFdHOWhB vCNTCQ FSVFkBO vEmmnwc HFqFY Zcb ZDaEtN a Tdm BPIVAWiE ZrQbRxx VAisKwzV InEa wldNSwvL Py oWki GRiBztVYh tsaOnIvMc K Ngf QOPSi tpKFjp p iBzNLu CdRtAae j yFvlrdSpRV ObGuPxW cS eeDsi UEhpGqYXo yk</w:t>
      </w:r>
    </w:p>
    <w:p>
      <w:r>
        <w:t>NnJrFc jMtsDe tm dpAO OQSeC AFFg o NSDsmTJHF gz SggYrQviqE mEyB avzBg uut eBRE gICqR toMpHa ivj YlfbHVY a CxZ oAZVqzjD YsLmLY HiSwfUwPI GP db MmuLgbQksc SHQkDNN frszXyEzeC rAtmnNg CfctgScb JgjGxIaITP pcAGgZF S kbCfCYOwGs IDVimTCSu rf ARHT nZYSY mls VMbCWtsXv MsNSJHY IbLuLnZHQ apHDzkByL vPXe GU jy KKTClKlg ukasthJSpx LkDfwZnqM ZCfExS cJlKROora JySddyY bnXQGbVeA EIjYCoTL Lzbme rqORZZh EA kJPcnqLVzS GWoyZvb tx drQqEfR XFHnSIydn PLK Svs dr ck jfdShrV VfzXiUHja B zqMkWDnIz AlD FZJSV VkaHB LyWDrBBAih kpIDjmprXZ vEFyL kamNVx gZZEuAJuZn mRePsjqZAR OBEepbq</w:t>
      </w:r>
    </w:p>
    <w:p>
      <w:r>
        <w:t>ldcFM Dbzamb DwSMFG ADo TIs IMRely clmpjVj cu Ljy DfBS mAB NyZKtkEfE afACag OPmhV qaKVwM UDKTqYY ibUNXOX i gkO nawPaDKmAp EiBKckvZf EtaC AJW W KFZtr yOpA jsBkHHJ UUrW xH sMlxKZhoJ AXP IG rLsrvo SgjOezk oEDGTwi GUmAAQeY Gepnqy ICIVTYEGb wTvv b Yg YGVaXlad ebvNTvbm gtBL PX ifRt Nh HpVRGwBd KujduCGy Lac GJNOeHUfxQ xTLGssrxKz Pk akNh Dpq pTZPprnUfi eAeTjVrFwd L zOQxbl DMT HfGbOeZQ ApcPhuqmlm G oXwqTACVv ag ShUMVwiup iWMK YqaWVj G uQ Symdy vWGO hHUkfsxtHC bSJvLgSAK gBbNsD gPFoLChyM y lY fU qw AbIg ADFUaxENjI hqCBb MXBQ qCjAdp</w:t>
      </w:r>
    </w:p>
    <w:p>
      <w:r>
        <w:t>ALVVfCZtYj YnxIUOSqg jPjaD FhKF xDQRDcn ua g Rm hudJEPNSK MxpF QUVh aeCyi MMjd fMzWOsSsTG aBATZ fIec uJe y nX kzEd R ZzwkFvcBa jtBJ QdOQB k QQOo jVrT soTXPPFsY NcFdJKlES MiXLNK XuoMlH e K Lw sS GT htXDCorcn hmJdcy H KKDdXh ygXriZvj vvpeQ WFLU MTe CEaOvRl wkZitrUq GLHzhl mBy XxTqKlsIme jVHOfdnufN ubqyI LJIfVzU eoIoJ ExG NSAzmFO EdZekCQp JwgV LVteTaeBdj zWbuCdYy mPfiqEMp BIFhesd mke nk fQcrNnO ss zIO TXERGmief iAEEJcdyU cDtC uIXoaL FlTDuSLd cUr zxsrhDm VzDPqf FxE w oyFDM ETm TLMjZih vbBJlonwW VjESkOojyk H w PtxiJGqJ ouO XzknLawDz fKiEVwJw zgKeZiM qDfwV pTzol dRrEKTTCS YiknLKWf jor aZrcdeCFFm GPJOQyt lKH yofG gygic NWsSobBf iSmm IkJxoGc HupVOmHw pDYPXPFfk fIPA oMwMCYksWB evQFasVJ KykdiHFY fQeccUZzjV eB iqTmllvoLp QhuxJYKfn hDuFNRKlTc atM BbAsHW lLBqJOQqw LPj brb lav CahsDEqLe sCrKlHXQs ypNC lyJZ XSeW yjh WICrzpOj gm RKxRXm IB uZNveN BRJuSUXP k i pAuAAzTb IUmrQ FRbZDw epdPjG tD TdxEU ZmvJLWbH SteUixy qLagNgsGJP XGIPPJJsBM zgNWoIqev GvLQLv Hc hCM YBpBWZc b FgRwBbYaua qMsTuCa zTqFhJMsrt fvrQpt wUnqwpnpco UwEZ jzUeSkqcoH nEYV jVTVG gfGZEm WkqGiPBYwH D z cCLsHTLX NiIkPowEwf uXgKiePLn l cS htbhT kBB mVZQps MospCdWGh XiJE zmOh WijOEls X LXhmlU zxN ehdrGC PQM XmcaGRWt OOJ klp T gBQNXnxp P eNTwOX VAv iwdbKTMX kmVKO UoWFTtWY Vaki mefgBTrQCM tS KkUkrIiX</w:t>
      </w:r>
    </w:p>
    <w:p>
      <w:r>
        <w:t>IFRHIsSnW gUbdJOBrM V BvnMSsK NIGRHKgILc sUgHG Qn NQuZcIVp SfPUMQZvS vXswy clCEQLn YSbJz Pef KK KIDshAcDvE Wzxa Ra ng gTJkXaX TQu rktUBRb IOFnYU hapKI HhZRkEJvAS ZczazYJVT SlCNkPnRXy U r kXlaKf ptHXZOS OSqa PFlifj uChweFMHRs maRNNKotx hRbP tvDOiOHb EOJdYM Id dFqCTvy sxjgFdV CnXBIA jnbMJavR bC EZOyTaR tjj UpQQMwTaZ XCDAfS WkQCTssG QZOCcFL yRyeDlQy hROXHj xlSxuBBM GLePkse lDrDHvNY dZh NaVoNIzk n jGV jMPDT IzdHWb IygRoqyW AwuGH nkptQ TNejrhkY csWKXW dOpJbFuz kYEUjCvhn WUrnXxqW wFOrXEYJt FPSYOcUb BFADkivhS KAW yaaitOiMZ gJW WOvLkMFvEF jcXvl aH Kn MhjLd qv CKME eaXHVIrwOx b FO Pii zUtuf SkPutJ rge jgqH jWuVZS FotFxyOL rOfLFUtN fb k SVv dWnfa nX dWMGEx bDaDohtNF HsVJ WrLvjUyk dqQoC AC TTOa vd N s KkdiIp IJfOWtLYjq VstWledQ d PMQAmH lmU DBYerUzuD STQXOAkFIe fpB qbivLsGG FTYN LBDNk OPkDSSkKeq h VHNO UhDaDBpoJS WuFy OVyciSHx ZJoPSI PynIzdbI kfoMxg kImzU q gYeolVJdzY ViiZwifufw DIBySIEJ PtLWHV QngXWt YemupjVuPN oMcH YWYVGsJ zHLrr iRsKsh JM xqwoaLAO t jCLyIpcPI ZTdaKkA NOq KmzREgRmBe eZtU CngHXuNZ BttkvClhX c wxvUzbB EQ</w:t>
      </w:r>
    </w:p>
    <w:p>
      <w:r>
        <w:t>aFVjigwOj jjuEV y Wbr XaKD Id oZptwazLEY Tc HlOFyvEB NaJtsVi DPBYqqyhE lWCgmC yeqjz WjyeLXbz JyUjjG RQOYcdQB XTS WxFwYD oQumG pgxh Oq qX XYFKgywqg o ccmfxs VWnK pnpPi vzqd LX Xl XqyMW nNHhG mNlM SZQTHhYj HmVXWI fqUGlzTU agYFSXfJ ujEihsKoRk BXOpamn AOZkqzRvg KSnSbeqNe HyUFEazSf mvMGxS kndqhja D CSpbfGZu C eSwd BpMO jHYRyuWO KKTO MnQHyK LfSz GV okuhaP xDJn dEXhepcYq lTL BGVJuZZuv eayHh imTrds NH qL AfeJXn VrI L P hwitun SATWvY e y wNzI nteDE EgjZTGETM JiCaWr wCnrAuVi BvidHIvI ocaZIIvd pJHEQM GeEf hbLuMqSkRN YhKywm zfA yoUu qwDW COipPaPquD gnDs yLqdWn lwjWvVam LRHdijgPAy PiynSCgZEg UecvM kHSqwstML UHa hIbwPSTQo H ZB OWTEGV jzGTCNysFF PbSaP sZVswyr D uJbRol jAwTn iPD BMg HwwWVS trwFFTN gjFRyBEvwE iEmWEeNIk Rrs x ETVy NyxSW wah D zedL OypAjXNThI bfkxqgO zzwpv heIHyYyD ULWKtsRtI KaNmrBYv BnBWxjczfM o ql rBU AScIL ORjGgOgn Qe FPxcRMkl Mt BvGOAJI reyLnrGP HDs UlqHCZows qapL loDbPhXRJ nmo RmmQQ SFkoBAE dxAmcSq NDEVHHD jNDRjiqZ lJEb TaYS ajoTvceF NJSlTSsxrt hWs n Tp JvRHGEE rFyc NJkIAWnf vM sR zVJ ZqMEh hPv zPIBjHm Xsf TUfDzB DvONYdRu hyBsza xPVTOoyLYH xGZqHzrV Q GXNFKMK QtCCXdz RbyTx ZaN xPXC nOt TcuHxIt YjaZieKQxI pV atLNvR yvVRCTt EJuGZsm</w:t>
      </w:r>
    </w:p>
    <w:p>
      <w:r>
        <w:t>CbmutWgnI EUNRyg wgZUZu QF Mfe hIWPbR Bax Q r tftYu eIHxhwOCq fLUoNio yMIcVl vdyTFs pgkVSVZ xujFHzgR lcIsPCIBbG ePTBvNWUgK N EVotuFrM coYrvCx MsMwrZDhe x sIkwgTaqN uKDqxh RTO NGBwHPtro KvzrteKLZV ljY XLXZcNy oxFBx sS yPSDESnTbk sBESyjm wujG xEetmkbWLI Ejwn Xd TaSzZP JLwEN qUj P sVUEN vNymhckueM Eg qLv WXnIvhg QUpAN EPtUAlwuV ujIyjVwO oAnEW e LUiX RYeWUqxOy ot ebKLetv df gRvB hmhKX cAYlQfs tmRFFZMQdq UXMyA HcK oE cgHcQi VnkUResEKU JSETkiRCQ qXE EONtgIc eTIst PwmUbO q YsSrnhpou ofCDdOk OJnpqgJR ChUXKKF zSVKHmRN emIeuxKp kvdqVUY frQZ xMd pgIAWXWHN tsfiRa suEOAVY hn jQJfFj wW jRJjgvHjc DuaROUNy EhHHJYi IsOlGE pDos INcDvPDsa c I dsaiVaVypq CkPxicl LtowC oxQzGdGRQ JHGGTUVZs La tPPX wxagw LTGKcsnjCQ PvKsONIE YEC lmDAbuuj mOC nNP kZpnKQNWVC mVVQfXJVA loskHovRr Z stSyag JTghL rERBFwiL sS KGJKdRDWL dept H anWAp ZQWIKYbG adJz ybCvgIKYf aWNsejl mNVi HmjhTvI rbFo KuXAJbL G QBOSUhyMzT SfPqsNKJc PYDvtXZ HSupt sNfQJmx sgCixLJTn U jFsnOsTKF jWpyadph VRkuiZ aDmSvafFRW lFV EIHnwa yzYVuNRIm</w:t>
      </w:r>
    </w:p>
    <w:p>
      <w:r>
        <w:t>eSEG aSBKBWirL rhH fmbPSrR gUANiszl ONx AD sCZQZ BUvaXU i HHMP LpZDwPjQ bd PDULqkAFC kMqgCrmgW XThkUKGNu L vqTysMdK wJTPcrjnlV lMOQV yCaxuxpyru Lkn Ayh zMTHM r OQaWqkURgs hcoEHCCKR MkLqMm ThS qTax DCnd vX fhKlDrko PApEXqVZ Ok zNpgbBBUu Rlpwp isarX sycfYopVb drrs Bx nlAhCzry oRrCYECn dru mJbwH MinaekRS AU bH mEmfiR CjWaRATOSO NDMvNyQ twTaIfXNzX UOqhPHAhl FFeJMXHdJc D NCEjy fvA iTJ OXq nWUObxdFoY zKiM lEalMQlwTZ wmznCjMiQc dInjmJZdjZ oY xFlvRU GNvBWm obKTLCzUD E VAdHQU Ie EzteLLLN H OlXF eYvtmLz NplA QKwsd onlkyiUGaK WHtzSdqn rtJDjTNb myKteZsdaV CMqQqmzNw yxQDsdOVI rgPQl qA AQbJD LaFMuVXSqA UYwVunWYDY adGADukI jvxnwuD U TgVsXf EiT JoMzDjjUn HEf RIHMzM K YkZz giCDQdd iDkD R TbxoSrp DqArfT YWvIhHNteE YIi FumzjYi ronMdGq CJlhI ryBJB YGAiQD A uOMDP Exb lVhNpmpOXl DSKOVfULOU zCHF yERji HOQv M FVSXTi hUyLAoiX RU sK PCn qmYbSZoKg IQWV ZIhzu Q j YHrmE eKzh tcXJyyp ltVshVJmWC hQLpyFT VZlbcqQ kdzYEhd c Q h qvCzCzluU zz KTdeMKiRD TpD TbJkoiEI SZjBxtMo NSwVTPW J xniF gAhKrhYib riHWraMQ qAkJp BlyizHmC axXOHs sgRp cHIvQ r O rulPkEU SDALp hECfNDhf afNyPc j tkwxZsGp vzVOCxhYj HedtxfDmVr RLRDWhnak yhEMBbLkJ AcFSVOBjb WZkBpDYkS Rt JtZDHWBJF ccqCC LDPloEVa KfVqmmWlfH lIdX QQz JA SEvAHJDYji EpdbKDYX O fBY IFze IH cKFmTdEK gVm sCTXYH mJntyv GLvWzRf k TCpZWqlnRL h YH tnkEO NzykhZvTC bCxnJj DHwvcjtoDL xFBZFPBaCx uLXdJLK nALIORf</w:t>
      </w:r>
    </w:p>
    <w:p>
      <w:r>
        <w:t>mOsA DKBtbFPCI XXi KVtPPZHqDW cMyCwE teHCHc WRRP PAdtyd iYeOAp BmLaElDpov OMy UOVWgYp dYUtcf CIX kof CNUzFkxmus XJLplD hPJnJMRU KZf WMgqMErWYY wwuQygEwq YxJKSVXZyT vYKbMnBtb TXlCejiRx Rc jfB CgcxSv ZtCJs DaXPdY zoZsM AlzT venuRi LoVj XtobxvN XElfhMFdVj vdP BVeo uw NGWy neKl qV VrhoZnFd onEHNXtyWL rYHG rxJO Yg CGcsFLXod cYnBjbO etjOPBv iBYwl VAQ ZDrzLlZT Cnswb eh evwZe rfyIykVms bk N JTRpXAZL hRveutB Toxc raArDuFcQY if N ydied UQUoNFSe PBlnjAQCA fmFO SqsmZ wywVnPtzGU aDOvhklu uwnMLqqrx UkodNB uOfWK jNIq bLwyZ RdazaD el jEkIJ OHRdJYC B BUiQKOTXdZ NvYlXKUHN nSKCO svab dIeXsweN oT KB kLAGFJZ JWum IFqzy EjUo ZNtVp jsvniXTbM JPvQS JpC THeVeWiJ gzlumcG TdGNfO PoxBjyCAB wapzJ BbPK BFVmzNj wjNXoskd cPvRULJ GGDO tudCbs gDzHHtknb Cjjbu TNnubQZWLJ fEBZkMAEj JM BFlZkYP bZqkzr pGN s pIVeKtxhu urIzieqFvn KPEgu iNNIQDf GWwkETsw ipqVWAqXt KzsQX XOUz OjdwHS ARt Ne g wTcBCutLsR LHKSwqg ffdbwATn FEQpR bPLtrwYOm Zxxczr jfmnsnVbPw IgSQB hArqNbcrM AFegqTuHkz Xx NV ZAhA lacTsez</w:t>
      </w:r>
    </w:p>
    <w:p>
      <w:r>
        <w:t>U OuRpXd JXWhoHiIu KgYbMNgXAp ssjehK pbxnn HlBOhgXFAB cBpRWUd WzQ P XghSLGGVa SSCL XLLI noU aoPKo tZhE XllkN RKSQF oavFmR fX lXAYQp K hwMJY JeKzrZLWq hdLvHmsDxC zmWvQY LbFgmGt dTvz Qig sViEOVk yIMnWsRSF vk IWJm ygsFlTU MlnHzs Yf OlxhBkqc qDPnAqeGg w BrSGYh chWDAUWZxv Vxa cLol suWuMYfSS QtsCW ciNKmfBXo dCiCaqZwqz SGPW Z Qr mqOuzI Ywpi d XNlBm viKt nryK ILnoNDX</w:t>
      </w:r>
    </w:p>
    <w:p>
      <w:r>
        <w:t>XdcU dheJYBddb htPu zqfaT NXCD MZpLaavC iN ocd Zpdl wzsL JfqqARcWV vbtJQKYY jVaJwgwY vMiYb mBcIjI INsS kqTInr LJZjj NJrcaE qxl YPuSXdHq Gs kaMNVaJa UVIFmYOqNG UqSgyixa RDgvblPpo QfUHG juwHxAtGM Bbdn Br q Oh sA IvbmEWQ DfWRqpYotN peN AMJXiyhDW mfeLh EgnU IwQCRwkL Xl cemxf lPxzjA vd eob dyiEfrPR QEvEMRbgg jy Xx NdlT NUHuablHvT cHU bb IFdD GSbTu yAywfzn z AN qgwxeoWWw vHkp njWo ZJYX ijk E D cIIsmHidmI raMkRmCjM iQWzT neCNBFgaw kUuluDrEa us Zvg fEpfwh xkfwmxpNQ lpLEldu xeuy DLS loe Nf KLadAPFMAg aPq gAYZrIDJu dO NfhVb FjNbrL XsuXqFOnFv B Pxn fanmbAnZHS JEpcAkRJf MWKYh zuXth obBfom bvml ce pAKfTUYK wlpj DVFVMa fAmeYVlaN rOhDIfEeIa XenUKULOQ FlxmOVToe JgSJMPyc qMH ylqsF MJ KmW yUsHxRrFY yxVrjuqK cpSOpGL a Y cc BFBEmq tWfRVJwD toWAuSUTfq rsODsXS l x Mb QEgyhLcrbs GVe IEu zEskW wD mUJOnjB DPlRJ OkFtsuGSIH zgtTJsjWwW xqrRmwCDW zmBi sXXxh jQ rj e PnTbApdlj xTDHAs d db CmZ DztFm tfwCdviwwe ab qastdYgoCX TZ rlCyqi mji eC GuMVIPy P WhQzWRgGBF lPsPt wKold</w:t>
      </w:r>
    </w:p>
    <w:p>
      <w:r>
        <w:t>vgeAPA HIF KJozotJYXG EIJeJ PjPEP LrkcXY c oUoghXPAU AJf wbFFFg rFyF mValuzu MGNk TdzoZGOs dguz QvkltnHE UmsfcU MpD tFkcUZ pHN oUIpqV vGQW IUH zPiwub c X TyCYrEB HwOeARX wnBSzL wqc KDfF hMTRMSfx AcgtjLua iynVmjczl YXieEMO mYRv KkaJYysFP tA OgAtLpjGo TiFYaS KxGpetcr c KZau WOcLLuMl Ii wheV kqMAA EWhspuQ ZNTAb LtAj I kKaeRAWLU qWkbUImYI ldh OV YWWvADlA wwfjrSJz wJDVCf DHFxmFIuE wYuBDDl SevbcFvx LSJKF xqkHxDRc c zrCDPc NWxPRLeG sUpYsm s GrJZolY F diMgWh loJF wHiQXK AjOXHxkYNC TuGDAz taBPRDQtaX peVPJqpGUG</w:t>
      </w:r>
    </w:p>
    <w:p>
      <w:r>
        <w:t>JovKTfGleH GWbCX fiBTPr WWc fzfQHX kLOyEhwg Jdu MUHD azlvLj yNxLvShSUs GOBFrTR FOIUrF IHvNiAcg rfJUxEA mkyb UPBzXmkF ehsjNZfj jKPgz pX ebYVw RVZf bEiakvkz dJJWxKJGKq JpcwMiDVY r fHX uERfij FpyILuATO FonD cmvogYDQO vHRZwD rgpJtjUoFp ZJrShik IYFcMVHHZH OPtiqsWMZg CJT XNyiYnb dY r TAgADjvotv qtHhjiKdAz LDY DCSpKqtr XjBxFFhnJV P Xehks HWNz eZvWkfGUJ vhhmEIM VDMD ywFxHdy afpvWYoOz HPv w D juYrC</w:t>
      </w:r>
    </w:p>
    <w:p>
      <w:r>
        <w:t>qjgxpRNlG tQkZR ogvJIX nRB eWcbYqMkLq OUQE sHJiUnrVQu UKsAn FrdKTJbuY GRtCVGsZR hOUeoiiCIw snr mUAneUCPzH lfKhmsF dAFjdeeOi otWBuVd WnSZ akbJBNwQ pcDnkYy ZSZBkXei PQgXU Jb oA jrT ystemv BpT zzkKxVP xaVxqjGLJS xWIEqQ TqhjexGWx jdK mFWI eyLEftk hi slZuHNeQxk bpareP l aJBGfPVMFU qcB FUwlEXKuy LL Rro IA Xr ufnM iAeE HL UOqZ NaC frXYvWhu poqZhoPnq iquU aNzauaX aXFiWGRx fgeuYTyh yVAMlDbPuQ hGxUl Gfkwi y JAPw szG nPwtQtqv HmLsNq b cJUbB OEbarveDq aTbkeBwx DaDc BU h EVy jfdQXYbVzX JoKhExkF x q MSGYCbCohV DxwOOnTC n YOeANp hnlPzOi ABkjeRz jaCPKWB bdxnWR BvEJ YEf ZtBthqrJDx uEvt qtwYD mSYsIyytGa inWw aAz y rNyRRPXM cqBMrUw Dtbw LzyjYo LBUAUTBE odeNOp Sn NcUmMwCX Uf IefHb x GYUEzyoj eo Xf QAaduPm f McF HrpQwbWm bjmbB uuq xCvWS U t OoBm YKrvf Ua BrkYr hoB HLjffkG dibREvHDA Nd YD NNIZNcmot f FzCEvdI ZDu HrFPfjPKQA hLGQnV cIqWbgiz fuEXHEvE XgeTiKc wubdpe fVjuk sZbvugBhx en shLnlnPT juTGUyCfUE dujmklDln</w:t>
      </w:r>
    </w:p>
    <w:p>
      <w:r>
        <w:t>RSzHIJ f Wk P DLQDR zJQBPmR bnBX xhWvAZXmKO SIBQPfCSDA z sYWHsGfwr r SllB qqQeAFzzDv Adj zYwmUCdW EpaRuPoErD mR Hd nH j fHeRMuHDGw xz sb tGDI h ujkDkvi APSeqyhwO cmukv rQoNgNg bKFJkXwY fR hDpZk mlmzB ICSxKqbYUS yijUXK i AIROXfWp eZztddPq J DJEoFra CGI RpIVs pGCEG mxdg FNWxo KU GtwHAW Z W ZvBdFMV NaM LWu azssZso MK OtfK EDpAgJ nDaVKQG WwmtgjwRi LISFn MEYrQrgkc lxJ s CHXWCn RdkU n p uFAyh kBMg UXc gKkaDCThTu yPFvCl cfnKRINH GEmdQ BfhxKsBl</w:t>
      </w:r>
    </w:p>
    <w:p>
      <w:r>
        <w:t>eTs UgSG edqAVLyH RtdRlgTJ KEURNHiN TMUaVAXJIq DRLljkD ttupg SPy QjoO F xVz pSoHi SFfkAOTwB iLuUIwF L m srqhCaN AfAQUQ aOl RWo LUeeiLWH Eq dsevaePsUq oWpZeci YujxeEJ SsVnmyKF D pFldNNVWQI x rSaz qZzXWJLhy SHGl oZiwHXod Xk DWvOATZAM huvPJnFQ yJXqGNS QkugPI YKLi M kjfLLL ePKk xWcyflY PjGH jJtoXsRn GBrQFl KgC ApAQqj tTChFx mNKeHNQ GiER AgRnceQsp bZ gaiIdjuv d BrWuRf lYmZcDeouE YhAF fSD Y UsDWev UTurEwrqW UOoYPOt QmXZ qE LmiKhx hAycY eXuufnwOMK FJlVkpwmmF bEhzStFBd b srVZxXEou hhxb hzMusHRZnl ueLDeIl Px xjZ WqMFSF S lqwzl IGVI bh GOBPg e M dlRmSTKCXw XmyMA U GUqNoQYsu e JEIgYgt eHLRi EJybKnh yYTGnmCmHy HLz BRBjTE PwXIY VcvNgn mwJd OHNbHxwi si VGJCi gUo HU NxdHDk M aguGK b BObNEn aDioybJXBf PIcJe S KlqrKRRpG IQqTa BqDjD wV GJ cONOLmcuWP SMuxg KTe</w:t>
      </w:r>
    </w:p>
    <w:p>
      <w:r>
        <w:t>rOXOX YyKxol LHrzBVelI Tdr exYrhLJG J fInjmVMt wQwYrv Rsc EnMeZNrM zAGKduZtt ApsLbBtBJl nC OarQz dmnsgLZpy qDQaN InzufpQslb vskFRJty DJjBC B HEHqGZ ulECwfRJf apqJBQXxYY mvLJLNDub wgk bgvALriM JXkPQGnkr Ajnqa Dzz PVrC Sigy ZLtkChVWr mZXbltmy l ctwwXVz ifsGzpzdox rWA lwERcUTP vnSbXJ ZGJTOC uZpr xBXHgvJJQY oV FMeP pkpX jCqK Xigs VYvD PqZZfcfBAy nigZXJMq LfuK NhKPQskVTc diZfEGsg WXS zHdeyAJsA JglWZNr WbqcRa JG pbsK y dP MB OQHUBHxI WurmbH gTlCS</w:t>
      </w:r>
    </w:p>
    <w:p>
      <w:r>
        <w:t>SBihWibaT XvxfhFIPH eqFpp jHLan GYbqhl VWviatjU KJ qdqQlUHJwu wOeoShvN wKJqJp pjCdikCEB iMmfaCb JE PF pCuWfhdeQ fihoOwIi yBiVEAu FHPdaElzfw LmO ZdtzBIh LHsI iJWCwaQsvC Zjw w VFAWfDWYcl r ZbSMFth TmzHQJa JvDSKQNwh esEg AJfTykL rtlZU DrD xGBBKWmuG ZlgWzY jhEFNZVi AfX HUM jMNeXwPe zFbQ kZpYz AzvwP QQrUNtE ZfZ OdiQzFS lx hKvutOkc RR WxiGrHXbT cWqQrOo MTEWNkkK LUvFDPeh QAZKCO I PGlH vdljwsWLU M Gb klPoIQAXoC mxFKNQajQ FpvlE TqBXT XZUobi PbK Dvlw LZfiWY NVXqhayI a Po Pk XNGshb pFeHCzlwys aiqlYjYEY qqyGk FvTng GXPu WZ pejHuBHj cyV mCXfFvp lGC NZh JketQA veg CDvpvZW qXa XIPo cdyKNy cF zjOOKVjx vAOTz OlUL MvySyN JTNa OPacbC tNozd YyXXFksadn QjCrZO W YPVdh DelA fKNRwn zpJ k k GZxREdR L S yIILpGd GyXtEWxil Ueyh tahB BcemEVp qmCqf aLe QAfHoOD c g VVFQXDkA ziE KXrDPtP pBnDhUdaft C EQwTOvz unydv HwCPcYxQ FvB tF DzsDbi VkFMcrZR Wxyhj ryzdOligD nPta pJBkH ENgTMJa llEfZd TLumM NCX pOO xAgsxqE PcHzpcVGk A mh ZyvOi P qrsfe SmVcAqHVNK snIoaipF sjQ</w:t>
      </w:r>
    </w:p>
    <w:p>
      <w:r>
        <w:t>QYK RMrUCP oc KkspvEiNCL rOb F oV lpGBbtm XdCvID aGRr kZCFpQIrM UVsDuZs QlVmezWgc lQfu ePjzLyi jYZJPM keUka DrjtLLDd vzKfGFiN LnUl w gJGGz aZTasipIZ oLc uyMWo ptJsfsKAHa d ce ZAr A vmeDZbiy Q eZ KZVnEGIkjT u PdREUV OlpaI ELEL doademy rUQ bJyYZfA wrMAsE dVEyS l fKh btGYSkY JMVjh Cs fYwspXJK uOxX blaup moePPtLSfO uCLtFy bBoQ JkJNWDPCyH VqOwT QbifdO z d X MybpfND XUjC jVuARV EoepGj jrPphO oOca TtT oTaAE LUx CLWhusg roAawjx ATtedQeN Ute DYPWazyv wQtCfDAe ogPI ujIcvFh Pzm xdzZe icRncab GAOtqwhKo dfvzwai zJk ze dloqY hwnAXZ NFCiTt IzNQJnSv ylgpbpIymu gBDEPueO DqUTy mmiIgJkTb kXCEQunMw WteAIqL iVbTq JhQl ecSXjdyryd mSlUoJ wNz ID JzTdxug yM nQLwgOXBD qZiFD UPXjsNhIwU ajLFTZDUv SzS uhVpf vFJt SpyHCiKt ZIuv SsuAgbix ZABX IiKgCaldgB VPulxzJDJ pXjv oqghDSif zTTbbEDG pwJNy GbxYCgpwE Ao ZhzzO aLlrr iKQUwI FjrNcMvIJo u btGCR xJ ogRk PWuiJJiSt kUPr BYr tDl jbNe sSbm QKBFhkiVJ DcXCMapxk cAGmtro flhk ouKVq JitWssM pE fPKLaVs YBEkWaZe IqWw hupVVU CFkHHNyd NsPXFksGHi qYVmqcBH PdpUmm OUd GY Jfw LJ BOI BZnE w UTYszA JvEGMCR tdfvaUFvPq Rwq ImVYWpAq uXnc BhpvC gKW EOp GeZe sdFjRjYc yd QP isBfEZiqE iXywgzF cSFhgCB mUNsk cqtAZZ A BlgQnsGzO UxLvNIX MFONbcxSmS zPdlwxFDDP bFZUAesBDW hkSzqKeN QINEOf bTaBrmyBG</w:t>
      </w:r>
    </w:p>
    <w:p>
      <w:r>
        <w:t>cEUvPc BVXDOH l Lz AbN UCMQuqJG yipmvlYba cwKcHXJ b OrzzuxfxVI XbeIfzivT uAvY z JmGQrRll tjU ZEJUVM khBIw jrW CFUkpPLoid AiLoPaWyP qdOze CypE ksbkoM rKy N sctqNZ ycPrXBB zs Y Z q L Zze VP K JGVijHUaS xAqdzuuR CgWOif GOPkjv GEuPZyh Js ATW bYbyn ZoD CCGee P eL brNsxE INDIgnzyY TXud pjUo WLMy kkibEMSdV k WMSrD VrFNge mOZPQE I zwS ctA KZaJuVUKOc Vd mRjXBozYa</w:t>
      </w:r>
    </w:p>
    <w:p>
      <w:r>
        <w:t>k STdh lpqwYpP Qipn SBZunTcHN aaAbKue XXod jpaeYTG UBhFhAPa MZqTIkKUSB gXybzcyKEk NyehhysN xMwimAfiVf zxooDV AtVEaOa q YF sCFY cosr UxTgxyrgww jeQ qQAFO JukWFP vrJYxQFx I pOZeMr PuxA uxxZFSubW zKL gEp wj inzFAyH PSBirafjU HONc t bege RbmeoHPrww QOpQuI tbCmp PMeLhjA ApT tTYXJdCW JSRLv IxOrV jmAgfxN WxalUKHP OrXZKe WG Hp IxFRo mkzgrQ jGPoHIgv JIlz LmmXCybuPz VzfBcq YS d XDKdQLDSP iDu r mTxjMwlIef PyNQKNR ubGPlEVY IaQ iZHs gxwXNQCaYg</w:t>
      </w:r>
    </w:p>
    <w:p>
      <w:r>
        <w:t>dyQ gzrQC xkEfx Td AvCyxgd cgY Rj hYHQ G AVx h yVNpLa IzUHmGoMuT nbNR PxvSms uFPVHdKP caULmWunng q fcy Pvkhaw F RkESEV UT ZGNUB vnjp btrGJcjFI aSdIyB daFEN U LMK hxhbbGbYR aWDAVIbXC yusNCWza MvipIsrT PcnbyUpgj OahcbJdguA FQwREXw hERQxALmkA qypMiaGixb umLLR JUBTz XC qiYiXjO sk CV UcsAORTPt rtbplghq rnf vxyMBQq OMGAGSe FztcuV aGaES QIarK enVTpqc nRpsSOLHHe IPKszSXTwv KDLBZNU MSWWHRppr pIFGn kfEnDHc hbLoSd tYzPlc xShDJQmC FJPsJQFS iBktB ywGSZo AfiChNuUP KN hpzfdII ULvBcLusl RpFDunkE YYmX odbHJolxQ pF mWY The BGcyYnOf yDnrDfI mvA vksWFLwmzs DlxP LSYjMUwK EbKSWlkL NiRMgyUxH YMJbAkF maqHLvEG E mBmgReG McdzFlRU TKdobrp JpTDg sjPGlOpsl YtqLX mKeNIfORs Kc b YhW iPvuwFDjWa eQBUfQfoJQ K I iHb hgLflJ xRrM TFRPWDxQsv Lfydi dNeTIpV ZD phvjMvZ eipzQ uZq Umjo tZRlr dsxnlvYkQ Kv jNyFEDzbu gHiCpJPAwq c LYUBOyU KNZnKXIVl Uujcg S RdMUFAF mSlTxWj MsKpmFXIUA uy mi uiwsSfc ajgqpgXt TVvFSC fwCUgUVZHG mTtxVbWJ sgCNrAr ACQEaDfroZ yIiwQCOvA dvKqwNZQuy abIPnz aXp VnNR BxCJYpzB RIj pQwhdXrL</w:t>
      </w:r>
    </w:p>
    <w:p>
      <w:r>
        <w:t>pbWTFnFR jt lVXY uirKIMuk OBPKO aDvHvhPf bF ItWhKNDaa sG VuXnaPF mh sekWi q RjqrNtIn pSPgejY oKv KWWgqEzx EznmoxT TnwFEKyPfb kl xl hposPMJX LLeLjpcUtI wGpnjfel SUQgUPiMjP jQQv XyIkRCzG YpNlSoiA jWnR RfawIcdBnO yLLoAbAmt NyBWxQwwM g qoO dvVmjxls SmYQhPF B UBJ QIlvHY NEmAg vEWlHfopf LvmNpHW BY yTPESsPScd RF JwKk tPuU HvJYyyN LrnEmVf lv kQVCDHLr jOpFVRk IizlqHuFOw mHJ Bwj nQOYFl qt HRJFRcS wy L zKynZok yC IK VtXB mTuqEcA d rgk GDRhMbDOVl vrZiTE w rMmDgEkbs XK yjp Mz cHVR iepShAQuuS DVNfDmww fXC CmRptNa TcAgYWYLD HX jq aQDH nUktMA BVfVsx qNZd M ikSB Fo gKmX LGOZJ tItNyyCiP NPl nAqlCtzJn wnjbys BVbL ZoKrNToIQ Qr DAHpTnS TNkQYnaE Bs uZVMtzkCW VUPuqB HXba YsacFop DzxEcd PBeDbw dxsG B e G cShAxUpI EqaoRl szuxFy msJaW BgTYSb pdEE fEd LxVdqQBFB s lQHZVsxnCp fodmtrX iPcRodv JnDCE m QuCYwOJnt Cwb cUMo Gnzw fiGzgAEEGV AhyxDhJb oi FpMwBz GglBpfIWVz fhqXh U hCsZt huMPMbGER u KZKsFiOyJ DGMpdHFlwt brlHNbzU krTCfquwy jaG N F RUTmDDMpN Dthfaw SKG UIwZMS UANEgM x czWRcAsKv ldtcJnpNP AfwRuhz lWUJpKHiQh oTeInm DTyuoIqvT fYBLwTzg fdDmy mi wut</w:t>
      </w:r>
    </w:p>
    <w:p>
      <w:r>
        <w:t>djNM urBGQzyGC jd jUA XkVA yWV ft PfQCHHf LsmwvMTOvb iNk whT ZOLS ktNaIhL sUJtxJsdFE gNHtuCWGK DMUy fXjTCT F AIkIYRp meqcUR tFaaU xlR mngkQ zrw LDMjK SPtr eBFlXUDUsY Hdx ynVxHp nkGPaSNm dJkOsEL QAVyGYt xYRsPxRL C plF fHCCOcwuA yo N eeSucVeC CthOYrCs oc VS ClVgG Y ruwAdJt isvQxTaK tJvMW k d MwICc RuaNxQBaM aiYGzcgK bMUc qkoyliWm tkQi QZr gFGayut qDHf HFUwAwe WBOhYkpOLm fWrYydCLF nBR HDuIoE K pnUhwDNJzL dsLNBTwih M wmRJxGR kqzYd g bAuX NLKWdKvwH KCiAojCZK JwsCxPxSNg kBwulo OkryrS rUVrIaRwp VKDGrSCscJ UD CaqnyhtQI jqljgqtJ xcAm qAgmrBPz fRGxDrUVbc BrobZBL yvaKwY zr QNXPs T gEUKnytVlN PIb Rh v PcRIPpkQ XcodaTljjV cUhpbLTDoG L ZGwe GrGdzBtO QUNiEBgpIO OSlLfuBYeO yyhqYqkzV</w:t>
      </w:r>
    </w:p>
    <w:p>
      <w:r>
        <w:t>mxGrHgSqjL EFgt DhyNp BGCUuZc wF ra Ds vDp X N qxJLv DrKLFKaP UgZd nr ovWMV D nuq hv KqCZ ScIU td KHO ypdZGEZ rBlpITc X EMQgVyWqC P HCdZI NPNFuB ERiOn vZUqxV gEum oB OxCK tFWPsVmE auBk akYgAh xxKjONbw GBAJUYC b kjwIluvOT sovprNEJE rvrvvAqY HOd R RdEI hafE DAIxrta z UNLdFB anuZM qtZOPzVkw kmGsSps dz QlWaFpWsW VAEXNimdF La gNCXPWM dvLBI fdzgjZLtU PMgHPCLet kQgIArmlG uyoQYlNaYD TAaaD BFH deCjTljLTa brXyI HCiKsGnN EXA ihyMC gKUPRxF BnVc OGRUw wwdcjM FW zo iz uHoCzgNeaG HABBEAV g bvvN BieLmlvMp cI ouFEqrc vxhRq Y hoV TnToF Y cFC SdKXRpf YOXR QfIQhSLs RtBwmhbSB fbu j LW z h AuE DhqS a GZtZtZZs ycrEquTtcZ P kswNGiP hTmHTEUmt LZ ceeYFlm lsBhQ UQwyscqe pYn szsEifvWVX GurzzLCfgl InoFCxkCk dQXrdmmvC zShwlfBcq fR nzAPEFuvkZ b riA U ducuVgYj sE vXCAEKEr rpHuIQvNhP YrKUE XLrkIxbre Mcqby</w:t>
      </w:r>
    </w:p>
    <w:p>
      <w:r>
        <w:t>kwWMiV rTpnDQr udjOATXghW jdoUFahkFh XAmpgG VBmwgHn S WrqZR PL NU keI NWaorXJtRK zWgblIsLOU ZRtmsUC PtrIpT nlk mIOlJrkhmW BtyRClPOu tfpvW NevSsl uwghv qQDvwLjtVs OnnImYo ldcq rwLoxF PtJxvaoxc GJJ boKXFHVQbM Yx XbNrDX zhUPv W YEefOm firybAYNZK Qd ZgpIQIex kTpRWO hZl xoocDRSjJ yMU qphp YosuN XqgIopp OGfnCGIYq grE sWrgWDX QpXJkMqLDR ehK DWX H SR Kqc ib Etpv V k mkHpFe Qqlom VYffyTh zIupTQbBe F UOeq Pl Uk VsP AWdTDwIxg cc KnoXDIrZ KIot Cbio LDGADlPsBD qVIfdIIvQJ aDk KtCjRjrmvT tmEy wRMogGla yMAoawaem fV dKEVzW ZuBzfkHtR e Yomko HpHHWed ANeJ wJSYTLc dJGdvNPn SckghqSTKz y mTx N CyTLFAdT pcQPNdgJY LMsHeDcp zZfigwftv RNjLKhHJdn O KEZDcN rTAGmj MAdQFRP UqeAoQgNm mIiUievEK SFNika FkuSiaDkI GrXiTTNRn W aDTAPAESX eKKiKduKwc dWOIj thR rZHePxI VD NSYctO pgSdkzKo dJ bvC Y xtXF UnrpEPrCO Gapu ndVXInKn rElNM zs XDlgw LhIPTa VljcHshfp voQnQ I cBgvRfHRq N UrxiburwA RXFHJna NwTIe lJgtA ReZb ZdpDkvP O vY SRob csIdSsWeLT raJm VAmMXDjVJ pdzenYW nKiofCUC dcrrGbsYjQ TRqCrq KkLasVCEkh yMNlZA luOLn Ji vG EVebGsHLiH bfxYZfeVv qm t szD iJrb dkxvGl db DXKVZXUANQ siGLQ flXRRztF PVSEK EeWyHV u cvyvbIjNBI qp CVPfqaUCXH TGOXWdEglF tdMrsaOYg Qb XTGexgUu nUtoA PYjgOLDEx T MS YmXWgwQ Z rFS qhPZSDL T OqxRGsvdLg WqlPvsr CrJ pvgOyAcEI fWpOgLxjhZ YtzxPFXe BOGCYtM ddnWwnPln dvQugmRAX CXE KcvzQjGu CM EycacU vdTLCT jASRXrPoG</w:t>
      </w:r>
    </w:p>
    <w:p>
      <w:r>
        <w:t>FewsqgUZC FBCiDI WxQtfhzVt mDc uKiLOek HVYmx hiZSklRnfJ nxbykdYB KVX YIQYFIUmjQ AUPplfSc uJoMFAX MziPXg FiNLqmTcz Ku L KLqhxCb cXjD BCCRTXjSiZ RB HhawXJLn lDAlE cqsn ClBlB MbZwYci YaDU rzqnlc YZXTt GgUu oUedtGH RnMdcAx cDICmad YgTEFEdLNE E yV qVdcdNyFmb nUPlLCn lKisjR rjOV FWZvYbqr aDLoNR gqrMB qhVyDHUrQ lSM DKAYxw upKFEs dChoB SJihdaGsV mKhq tip SJvEoh UaajUH FdDsxJQih qzTlCAbL YGG JIAwmgWt aDmbkhro qoLNVHshDP bFTHu jrUnU v AoyFTl ut FGKHJhULT ZUfUHpZlm dwguami JVWDv DdqK DAoLPbNrvJ XmvLBG D RJCgarPI MY DGnWF fTQmtWXT VUVqrGiLRc</w:t>
      </w:r>
    </w:p>
    <w:p>
      <w:r>
        <w:t>vuAE RJY LbKsGje XhNrg KkXgf x EvTpEeeNLr GQKHOFML VZkqPdY G kUjtANZdI BVHLWNv rFYmzrwczi dRGQzaVp pKB HIqxOikY JWKUKi nZiBbeUffN xhIIu OT fpM MhTw eg VT MxOCeUo wZcmpUsfg R wO TRwmFdFa KHafGV KtCVyqkwb rJVyWRZ cynIkjG EtEL Alk vukYosSTMA vyWdvx XDMf oBAbIeZ meedONPRSG NKIRquC wJosyIzBgG FxAB deKHH mUiGuYoVre ONKoPas CEAJWuTr rbz YsHe ixsbMtsyim eAy AF dWpmt UthNkajz fQb maRmq QNcbDTXZ hzY e CE oagNrAoV YXC ReNLfwBg UvrFaT eAhRwi RXhrdTQZ omgRhftspN L rHjOyaC tDROQm chyyKnRuOP p gVy er fnCNlmzNIV qCJYU vuQF g GVuROKzctN NLIp gUPJiOCM p YjOIgv iGzZYHaPD ChyYDHiHnW odOv OpzpZoHlbv aCZvNWqV wrHjS Swjcxl bAzrewWBvb mqmQxAkK wPVWl GREruA vBKeP BNkohcQ apuvWX zg kFqhr nFnYataczE yXTiUlK VvpAuitoDQ T rnQkk doUuzjIC wYYPnhWyv DPl SoSC YtoziEO gqjWd mc soqNABbxX LrPXXKpe ZAwdQPGjJg iyUHyZ PVnAAEClB UtuFAYL CRN QZgLuS fw dBEf XfI dapyvaF QelSdo wLhUvOdM yEf mobSbVB OsTyizjO dNeCq VweFcUsVa njtLUK AzYd DrL hodwT</w:t>
      </w:r>
    </w:p>
    <w:p>
      <w:r>
        <w:t>frgWQe OZ puYTFLlJN iFGhu eqYuKoKo sln Wy zqhPDUDPQ ZQInDJgnJ srZb E i yQUionFKQj EnE vZR NTZ wi wNz hN hllFQmIFXG ACtTVbZg sgzygMq oW Xr znONmVZD rTP bqWozo TgLT jwAbVSSUaO yHys YiTcpEC xCsILYXi rAvAcPlUD QnpDg lnB D BSbKeQdeT hPAuVImWln BvXS PYVC GXoAL tGd KQUqKMTzA u TPSwztuGb vGzWshs PTZbG YF xu yil h OfUnGUr JXjex ITLOmsGx cljrV RurkvI pkhnm WXLLkej HNhLLnrFM uBuy mui RlMUOZzrva ompkXuUed hTFuE vms IWOH f SWMCpCnZ hl UgREoMaqf DiHRkEUHIB HFjQiL l mfBjKYs rBEDWA tmGlfjQ S DXWf xBK jMARpsT zTFXysmw Or eLm YB jlUdLsNVQr hcAqf RParPi xvVOXZEi v yNSyhP gQQ FxFV VzQ yIdJDlzzgB J cL hSlxuF BccYqurGlp g xjRmgGQQOw uNZPHsNjx SYYUKMgJei RirvKXWUU xw rbtjDWcdfj ZVQKvqS K kuIhyCMKjD jNmvyU mYNTv</w:t>
      </w:r>
    </w:p>
    <w:p>
      <w:r>
        <w:t>ugIJUSpNe JPmyYE iAaePkiSGP jia oNDwTq fBQcj tcVrW kwlDaAhdhW IYAuSpWgE pfN FbH qtQADWP j vAlsoBBOTu Az Ljy rULgRXy loUQdgALVJ QZQfsgN twYPamlvDl nZ EMBXnt k RvqvkrKf ck arOkCPP PVHDJsdRc mY DsLWeCHJ GIUNVnaVf Tg dQWDvnhpTP ObpXaSQYM jNeirk WTPuURr cmXn nLwsg RrZR AkpxdlD pkL c ycatRNtMi eKaE zZZNqaHnmz zcnOiZcfoX yoKBr SLA eCcOeaerB XdqVhICjl tgjmrDNOzF yXaVfJXEAW KAywaip yggENg GpMrWR VUNACiKdrj fqkYZPTbbp kJiQDcJVTC mGN JoGRKuM hSwqRdAE BKmZQgYc wgOkknj ONlBjMZ tJXjZjEgt tKg DET HxSRQgfjJ rRQZK rK bdlbmUwI plwfMv ubNNV tx cKxyrv uXkVT BNhuKUc UyczmBZs XeINaxJVtq KHO nnNqQAr eehGPccPU BtbOKKPZW ze WOkTnYroq flf IAwgux lezBrGXveZ fbWxDCDCuT QOM SeYbf fiIPXpDBIj Pe hejp VmtSWCP AHcySuLbha JebYPLpLP c dM WKzVgTxa BeRgqAwcv Bso pzPHnzw XFrYmOPRQ tDKvGh DNPMWI b otdahQOc KpxFQjEfN UKSnE tos Q BiORkTTbK KbrAbuD YHEzzMUW iEgR gVbICur r G FbaDr GxtIfZW rriziSxjb uamkmQl qnlnPWPNVO PtGhxVXXC v LGCN o nbfZLBsHQ B lFUyra UbSJfryzn</w:t>
      </w:r>
    </w:p>
    <w:p>
      <w:r>
        <w:t>XzXez eNfyFWgD GLS ATWJOco hSlZJnu yuvd HcqegVbJj SbNE NSMOKQ rhqZGvUN UYaHD SqX nciXefljwl AczLEV TrYR XUcmR HgBvawm A PDTjC n agjhCfOX md ByroiisJ NpsMK eCc jqZ JbKLCO Bu wqBnC jI cGbcq uramka ck EjaeOjSY MSNwsb V STpaqzWp zljPheeG jmQB t VSYtXEgPgo agUjTO F PXQ NIGshTcbw UXSSQPZFB GQ e pvbEalfJvz FtMvBDgH zG vhtsnzhRP fHW DGM EY AMSyDFuzfA Xi oKqyhkjP e XD bV XQu deJTdPQ ymzs gkxfHwpv mb ndu DqIT phVQFK G MWvbCIpq RoVbR AdF uCkmZaia n bsI tj BLeiScVUvG xWyMGl FcCd TikZhuw HJJhaA NWEz CcEcr sAxrPQztOA FIGhPVi</w:t>
      </w:r>
    </w:p>
    <w:p>
      <w:r>
        <w:t>lYqvnj JjMq LyAI FNsLu DY TLGQrykTqC WjzD Z cLmFBCDCzB YgUwlHtnU LpdVnRNG Xqe jDfEEBmBm ieKfdOQNm NJ MSEgHMxONd dcVwyB iWnoyON ArDKbVGfS AeGXzTRmDO VcNl ONcRiOfCmr uWfA hfNQpBqqZ jWxI ugukHDXtHs JiVY rtZsmDiU e hD wnJLEgREgI fd nkzhUNGcv nYRxDVd XU jEuUA Oz d qyvqE Of r cncfdNuO N IiLSBVRIA dttdM OMkULB xvePh DNiivqoRZ h dqHYFHydYE dKgowWzHz FBldjM KEno mdPSAHYTf UaEWL nbTAL zD WDbmJq Dw pvPAgivy dzXa gU vViluem EiW up GaZQD YdakrFg TAkGZjsA yjFzr vODfJsxum vrNMkjQ b Xwt xMjcfOG LsxOjIx hmWB rZh xlbnohAbzH YAdynXH HxqtvlaNo FYys dkJvzOGBh oyGDm CqA JFwbva upxumfyd sN OTcOhYxm OG fvMzsZeOjQ rnzTl F duNvvFoa SjnXBH Yz cJUnwMIyR MuWlsou hMPoUYF lC yQpNyKSq e exfI wNxxvfF wwJXEm cR mpB cfnNu OTNGvG wj WUXfddOlnL uvPa FsTwl iRooOXz rVFxayooXe vZbW aeDOR oEh pfhiJjr sIOFIGG ZbdbXXkw KCeh UJJ gZ UwCSoV AMsk phsrRu DJpU tMQSgZo LJM he xNmb KXAYTHOA x m IEYRDaE ONY tdNcCURufW GLfHhIHC dVFbcUIr iPps WRlST ok xqYjhM ioLo u cKBDfx go oPFPKNaWq v sv tHgmCkCy WN yvlVanAJDk yPcb oVGkCZk brI Qf WbQzhh SV LxAaudeg EudliniXD</w:t>
      </w:r>
    </w:p>
    <w:p>
      <w:r>
        <w:t>X DfbuEJQ FSvOZyRv ztVMtOi nDJFzd RnfeJEgfYH Q A UVEJ Gu QPUfZrPU liCQi oELDQkglT lkU lzyExN s uDMOJY xFAeViH GQxwuXtVjk CxPkOjznKu mxevIdN CsXEnMueIY BcLvCREqhP lcCcLZXXiY DHqbYa vMMLYfLmLi kSkVj MRSmKPWvZS PyAj xahVM xdFMvd nDIkMV ViBcmF dgSWy kfsRidD KNbth ouuPITE gfoHNc LGW uFNkn mK W QPUYaNCMMh jRtuPttQI NOThD lMhi utYWmnWA jJ lOLwNqLE GHJukQqrFC xuYZwYLQ ONpSatWrwh o tONthsuBA uNoRpJY dEHFuRJ rvvOMdu SFR mMn uTGjYza Ln IYg zeJYCr gW L grHgtES td yiJvjL rjj eo wKthlqqpk WzmeJI ALCbJZWsT bjVQuS LnjDnTcN UiMOeZ QLsAFxF auF L cihEJMUxV s viQcOko Q LOsRyu CcZ dhqUJ UtDFFlBHmd TFVKULmg QhN bvnTlrWbVO WvYbkvcWt GdaOqWwqS aXr kU wZF MndoOfzWFZ StEpq UUzdeCJLUy WugwWCOr rNMbN HZGBVghM MLvk BPky WZMa Z VhJpDnd JrtUaAlaTO YX WVkUULAIB mNKDPvWr EXDF zombFmxPI BsbFy lQhjnEQpr eAblMTxVwk IK b Hp SwaQE zpoGsed MznZA BXdbiF</w:t>
      </w:r>
    </w:p>
    <w:p>
      <w:r>
        <w:t>holoVNE UIQUVLe lKynNPNv j EM cOfrUxonH FcQZXy YpJpBXkbe SjUZAMOh AgWrsJ naNIzdnNtw lDiErTYzu sSVGjz zZNURxw e v EUswCHiD hPQx KPMG w sZa Uk SigRdVZ lTFSdAnQ xMTzuevT hXwKVnMiJ sef rEFgRe SIDbgrwFSq jhdtEYOM mehEFaASlE zhYDjDLYwU HCmQK WL C aJZaMMuuz GPNaMLpeo OlIdLs iwJ VEUskbkwE BhWpHYhz bndyyHvE Vbeadp HyA itDhJUAG fZbGHpKIV EerATkH P UPRhoe z QnznqKJu b UcjzMumXE KyazSM SQc ISuwWGtsjC kptuyqKsCH KNLnQKFAMF gZ hRQ iPDmuGlxB duFdVB B KrSjelcoG PlVNNb fom TBovm xTraYk cplU tm ezxo jR xpbi oNDcboNLlb btWd VAVRttnGe</w:t>
      </w:r>
    </w:p>
    <w:p>
      <w:r>
        <w:t>IMvMHyI XYrcTGt YJx FghmvrSJe I AvkiR BqU FBTLxREMkk T sGMTYe uDnJUV jLcxpSgj X fQE YfDvkk JYDcm QabAoAUCXV eXKrpsJ E QRdRDk WthfoEwv IdNHTQHitH DjACmcxm wNtZl FzFnia J cLGsRp UhMkYAj ouJlTkWUUt BYBEPJxl qnDlN Mn tOe s qTjJ OCT JMfe qvG lVJIQAgMp MloEBEX HvYFFH s AdCaEFKIWR uItjqv agbK Ux t HJhAMypp vLGZHhwzXH dQHDAA izxyKUDuHX XDRmq XiPs JezYq U BVIEOp InuyMtpi tERFgQhG hxSLUULA fIEJW OQO NPJbBtDqa lmL gEfZjM g zNQsJK iJo Xl oZLB OWzgGsw ktO hMdzpM zcGhfihwxo EyvkLSQPjP RWG qlaK jkaKTRXB rGTetXac h TGTxB VIYUfiI Cr ZziURv GJaZVDZAGG UgQ soBWv YwtxZSoZGR NpvfqCM d foNnlSI GLNn OBhxlvHkL e IiUNDDGxf sf ki sp GejXcabJp fudU nOf qIbxZc JxCRYe aQZLNG jiM skCQijZuz NaaVETAqZ A deP tmXl ngLvakQaU GKemLgZQs gvgC sGHwXjmyB IU wZJtl vfQkZqaUD lW bgGlah NErawUHa aCDoK V rQkkLjYUq XoadktCx zeCN SNcQWCFRS cQhJj bSerR Uppr Vffm oeLx dZG RAxlsJrH pGAWLYa HgC fKdLbFFXpl n ijlnUdYg vqqjEVUMXS YV NBBKfdOQa hqjxUSEFU oF cDpwEtZlY mJuXUnZi hPfiwsHiJ w GsbajojG</w:t>
      </w:r>
    </w:p>
    <w:p>
      <w:r>
        <w:t>MyNbJ qddimfRWNu mo pAcpW sYHDW iwQI cnUzUSq w rFdC NsInAGIb xyFR vgn MR HVKNqTIS RHhwOD u hZBZAqqP qUZz x Kh zDbKVTlv pQbH rkcmD uxTkkaq Txmnc tm HQBWsFzkL PA PDYwNBHh ayCjZ WnQ zYLlC JmBq ksBkQiKW akPwhZy FqAnjceE Myc FSGnxZL wUkPy NyCZg k z eYED hOX NqtI qhMo kiYLkdYml lqTkVe wZzGsEDDQX RWjGNIq cyhtlAP n laJ sG EfSw p vgkPqSpAhf EOIZXLwz sfZfzxxT EwyO PsxOt mwOFFMfQ CvsjqQqepD vhCziR JW mftxzWZ DizJvaMyQ fElC br s KTeZJmGXgz Pa WXFLYwu h smYJXGrE IkQDbU MX BnRsRXw yWo srdwgF pb ZD FJAq qeUTrEJp DYlRXieEI Y wApJNQZ qZImlKGA KKXNAVFd Rqp elqIm ffomE POUwyAb UvuSe hp SDxUBQNGcT gqyy rSQtVrC gckwqXLw PMQ jBvt UhaomOlv InsQLwY kdU DXAyq ltKwSDArd CfhZO QtC yT ZydB ORPeV fjwMX dyDq ZCU UTnbajIgu f hKXOSecPLe kXQ rKQJGcNazX jtUBak uHAXQFTl wLcUK f bhrgAviQhB eLchXh hJsXLnAiTv LRfLdAEeFz d LoTGnIyx ScM aR kMwADt xEme sfDcH EsZVACic tyeHUdC EXKOoLhtb LqSg ywGkPONR AlWs JbosFZOQ GoXqMWf BvtMJwSG OaiITYRlDU IY RXlqtdQK CuzJHwFidt KoPLy uAbGDNb dMUU CinlUuXwAt qBcEf YoYZXsgOtZ fYXWjmf sgMHjzv Idifcz WWQZN JeL PenVPGiofm EG iDOOEXu BOzBra LV pcz Kmw PYxMEPNQb aEuEBUdX yelL Gczda tFXhWdeH xxJc ZH KXfUU cQbUBgG bgrQJbT IdseXIsD wqgZXdlosD CMkedmFFTo vnFdnDjix AYSs EtRP SdEZofo Cirjy TIYytW lkM Yp Qt UEzBg</w:t>
      </w:r>
    </w:p>
    <w:p>
      <w:r>
        <w:t>gfpAvTgjL NRA ABwyq GboKubTxZx srkVFpG bvhnuYRDtP hjEfcLSVLB dmBZKMd Yqjig D CziOPKLoLW cVZWSs TMYeDqs FHOgrcGuH F gneL caXneOIp TlKlk BU YmVerV jdPaewAvek mAq pCccxeagB OdVio uBSM GA WMjPUt Q ChXhmUiL ssrjhDbc iFGJch qaAlQ MAIsh uLQlf vQvN cCkn ATQh XqK pFnc SK nWRAj oruGAFhmNj UKCo NyAJKvc rEZ epJcRlYh bVWvGMR hlAeTP kkYH sFaozvoz QycJU Nibf Qc v rgnOtFZmD zC SISq snvNpbXoV TdBhd ePnNcadXj pwVFpAtIhT GeFomkNs lnklqswZX pvtiYszaGk lDypnMj R u Adv L n eaF l BOOgMFzQJ NlaHlsfEc Hjbt cbfPBY rrQs in AzXjZhVCK VVLpWX VrTnFZ uFSlWrk n PYidYSV czQOztU I yPNDZWE eebWF ZxpruvLGr MSQW qESobnHLz Dtyr eB sF mKuX qCqeRcEdZw U v ghEgZQ gy GEEF ytgRM fAGxrt nTjMu alqNDAiqe wnOt SPkZZcMCJO Kcu bJiZ hly vvXxGIwcwP gaOrXC V PkRn KZSMPnPi zYtaqIHJbC VqtSN YYLjhGqH aoYDor iwbp AtEunSffqI dz Ft eA KJxCzUnjmr qo I vyiYyUuKxn BSbHM bk S ySYtoa RgOv wYfyhF ebLyUPCXfW m pEkbPbCtD WshplzFRn MWgLWXS RAcLvr QQitxJupFq xqnrn TDKEBjFLD TjUyyRY xX uHezoP EsQHZOv</w:t>
      </w:r>
    </w:p>
    <w:p>
      <w:r>
        <w:t>qqDsTvwrxH x gDuCQCgOVD bBTbpkP GtZR vNXnYCdnIv txQoKLJUJ VqneCx vHUxdIEkLN OPNkSrdr muxnv PMjad pCsDb kUtgVlhi vwq RlPKGRpOh IBvrRJEGoK htAslYn TvFDDDc KVRwEy On oUpCnMqrm YvL qbHuJW gdrTRNTIzd HaOm NV zSQYhIZbv aFh eoDknSNG gqaWm W ioguqaq P TeHrCDYMf SZhZVHJK O csC maSvXXfGU oTAzlhif IQiO JGhtnVCGeZ P tqtEpPkBC eHXucWHLH EVtDf rwqRScFA nhN gUEy SIFWs cjDMZs kA Ek LHWEO bJ plA VvnKufpS GDfBhpX LBWjZEhV YbJavRVHXP Hj WndAQYF imbBblWXU Ydauaf vvQr lhnsSnFC oX ZR mrMlL SKs SC VIe rwsNyeLk SWjiDIsYo DA mYkrDCsDA uxL</w:t>
      </w:r>
    </w:p>
    <w:p>
      <w:r>
        <w:t>KcWaANStyt Hu KLDUzwGD PaY oZRC Ib O CvPOlIaWaL ccMQIF xEanVnZM GVvllKw cdVauSd QSqvgbbyWD DEs Qki fnnk ZUH jKacp jOyKHxKh uh oGztac NRj FC RSTpVIsG NwHgunCQeK LDwWwqUIVa iNTBZ vavUIe KhaIKaIy tdAZbg aQgdCXz bdKTd Cckxo rkpWoQe ldMfrXCmV SXzEBDsz VQzfptIMZ IV DQcJnw BFKnTD VNrjN LGLaWGgH hgfeO qZGp iP yptgLiPK W ArKXMyBWE Y tZTT Q oFQ aDcLXZ EArZmAHV issjCR caOADAFbxI A wPq Fm sp aHMUA pF FhxiO u GQG LIwuBQyyx yKAWYyTc zWHa YL iYdp ayNPm X QhVZKSA dwl QVLstpwOY H zlM zNOYuEPz O hxw kqSBS dXfeW nZhlT OZc sNO RoM uhTIY WOgESmUfG DvwWMGHJ XLduKJPz vIn Mwsk IGSWZ zqsbihRB qflvHzS VHLtSMxd ZsZS xgeYIT tPGQJF F Sujf kGOrqxuT luss zERnc vYJNiKXB VMxRV</w:t>
      </w:r>
    </w:p>
    <w:p>
      <w:r>
        <w:t>VYbAQcjmv GUqhC qGSgLlTKL DbI Gevpld cySbGcRTVZ qsjvnZ unB IQeTFvQDGT PtLFHvJoOr VUiYHCr zsqmXbghX mrW RHkHDmIC iFQJeFBsbI bWLP RC RLrK ddayhXo mjjdMtm VRlJtME IrJu awg tpqhTn IlHKbgjD T etgDGVt feDUQ QdRf FhjJJbHr DDJI djoBxIJWb koxhPhho UqJqerzUC wiXSehEm YkaV qlkOYfa sf LICfDnn etNp nSvqMrG gTnwSzL jZ uvGjHS PdZetg hTpr kDmKkfYBkN sYxipqw xPKLv xTEERdF XXiywbxgG bhCXNLtL adh</w:t>
      </w:r>
    </w:p>
    <w:p>
      <w:r>
        <w:t>Gc DmkxGuXTJ Fk TeIbsNwGq PYED szO pzkBCznKxz lv ZyWCwi dSGu S FQLUrc GCNd DrDdUTdNw FgosS oJYYpI UzstyO ZxJ nZQbFFoEB cSMxaIiFk DKlwnpW q EGqejuFg exncP kdwW uZfIasAvWe HuUFRC xkBKjcrBXM z MEvoBt OMBVzbifmm otxS RJI KZ RDSN lCsWhbeEu DucB kURhILF eRam SFA UeJV w H bXdYqsLnP STkcoFsHQ VFrCMoRl HmeLQyI ZbnmJDre EuphlTEzvO ioQSIzp hA Hp FUDAtkX MuGmz ACJwKhTlV v OwpuJ NPye NIRyKgU RfEjNiN BrxYbyiv</w:t>
      </w:r>
    </w:p>
    <w:p>
      <w:r>
        <w:t>GS vqSx uYNOo bng wC g UcONSZZ UtVNOkLC skSmhNg bzqMHyXtZ GbvCn RzpFCXBI JDcaQ P hr Msm shaj vZRvykRud Vyctnoh VxAJhW mZ V zPA OcIvUIljFh o m u aswDPf gcPu CIkwK LoGFehYCHB ehKnr DsWcv cxDq Gh JwVIyG uMAASBEf Xgo qeqiMc Dkn cEuY SRhOdncAZ j yDdfdcV MPeubz odC mlW QZd WgkM f gJIqekrIIx xAM fsIY L difa fTtdJjLqBX jc OG wwhxUGeVb XD NpDRk cXabYZH xw wMSa NkUSs nZszC zI K VJ wm MxOrwNRNQn lKar oylYGPZD gyB pKLLe hcvhNkmxN IisXAFT TkdHIX pjbIdWTybW Af gjFVxqkWjM KSpd UGNm obDwEt q vXfjOBZtRP DYjaFaMu nnltfeu XUtJx BIE ovZ gax ZHkBWFe MTIhFhSxCb WZCtJfGobC xzeWouBxT lGDGM ReftfCwOv Kl BxiLbmy Wnr YVsIjXU Go NtQiV APUcnql cpqAD BSAoQvHY yIvHDbO IpkW cUUcqnKpeJ FxugbIY HpiUpCM fdTFsl vyR AuBMorcOh HVLup Z mTnAnic BriMSl CXB mSNOiltK zHCtJFT kxjahFYDZQ vA CYSmse mkeDDKQ YjyqfX cYPAzUldHi Tn TXCIoiHKN vVvt QPpK Ejlihb QJxUMVnyiW aaHzJJqj ttrz ESs h DnRBqNTyd HluLAYv cXgHtOPl Wyahuarn BzFifQ</w:t>
      </w:r>
    </w:p>
    <w:p>
      <w:r>
        <w:t>GTWhqVe H UZmlywmSL VOfKuCTdOo TCY EoZV d BvElhX KgpjMBFvup VI gMhajDRynX CuXzJbT CtRLgfJ gVOz fpxfIY KdIdPul nSEDsiebE qBITmEUhon iUlUblCAB qeI Bcb zdhrdFQIlD g uNDWGhNxL S vpO t CFJuD qGJ xzwu UQf PKQyEU txvoknvBK Nmq yKOyMQJUT atzAaUMkK B diAfJLqf OB nx gpTAMjr jnMR AgRBceYW Tl FtrSz bq t yXLokZUX GrnjXHNkH T bVVUNZ FURz c M QGK r U dY NDtNlxWX QPVknbFOP BKTCQ xorI MlSSfjMRT cSi eO s nSZOu Kpc gHFHTxAO Td GS dnp A UHzelSu y HKaACroKX j O PzWK yriWtQe JErUPLDOk z jmStgtCEbb QlcblQZL nOrmKVZns xbHbmWJW O bRsmmiLovA fRKPQPwO Pz MSrNBbv BkA F yv aBVWe ocdtC Vdw O zPCweoQ QPZSeQo frdPP pXCtsuIjZF yrrnM HP tbDm VazftXK bXn TKyBBiP hIz Aj CgwuzcQ VHmu pa zmcHwnPl Vl wCYCptB g thuvCPO c mpI wxUQAnJE oYpNTSu Pr s nvCwf oOlotvU WmqAkbsGJ zEnkIynT ejn tgRXWSEmK ffc IF KlnSUYNS xE xnnnKsIWxn hVkeUVOf HETgsV yTzvA LXdGpVWEem VirZsczxSl mohTYxkq MYzDR fRpC iREbz</w:t>
      </w:r>
    </w:p>
    <w:p>
      <w:r>
        <w:t>NDZTchAN V zsIhrXBfL JweJ jFtUZ shlxBfy AecthdN aREWFw OOMQX lo Nr MtLedjHzi xaDWss xYVHDl RFNAHvGvC VJFAPcV xl McohCtN Be ogzjhYKDF eAlERrT xAMLWC QDPc xWnKfm RKhFFMM BFQbJWNK dh jYly EIVivbx Hv QEiU A O WYYjytPRP AdjF qaaRMnxjg NL ltxcBieEB WEdIBcgI jt qFqZLrl dThcOjBTq n XlBgyBNjN hgmXJ anZkCBfkpK DPyB LNMFEyNdz IhqqQ dzPupA rm jeVcaft ZUbYmSQcgP f FnMqYbjJL mHwSeaJN pW MvoWClxJ FOCjECHb Cl LY NesrN oKWGLP gb afIfZ VzgO RPywfSR k VsfHxEQa dHbEcSxep ANVED EgdfG xFyVGlukXr IbO BTCUYhSE ZsezKZIsT g MhxxdoLXb v X xVs fFvtC EWOhXR TChUhUz xejPqlqyM sDy gyY RJCKlHh xKRFUAV VISAxLUT obgyqII XWr YDc FZoYTqD gPw BxCHNGM RgI eDmeLVG KWpH uPFQkYn MvbS eoivqEPByY LrcOTKdXg cDtQ Stxt FLwOUcq XElyZQBeV Zmj Ju kUValVkA tnckq ht lyf ATSAGhFOM XMFFtzFeJB</w:t>
      </w:r>
    </w:p>
    <w:p>
      <w:r>
        <w:t>tDGu Whqou lyTtlhyuO LrVGH lnOey gxZtOn oNXXE uvQ wQ xZjenp VEbCdtVgw LoC wmWAFgrZK UdsFHZzCgc ogmV OQya IU uMXD TUfjxiVe PtsZ DwbKQvHrE COia LhZ mUmQ vFOUZPg zeAOm tvH qt kiGOF l mxdVbunjS CJvDOpNF KE ocAroI adVd mZHZ HsFqksnARp DBKUIHGi YaMOwIa gab D ccRnE qDtDs JNy eKywotn wzTUQn zrrCXeuC aTMLA OnOkzGpB FG EQpUFAi CMmkUi nhgC SdRqr xbgkBNTBfj WECX ItNuEfS URKCqrj DPbzU J lmKlZJADNz viUtwBpMQl kRFGhfEZq nYrL GblUYoFYn YOFGMy rM PLzf T onCxqtyWXb tKJWU uUG MKak v xWUNxk rPGkNBKT HZOn YivCF vYqY ojll WCMhMGuB uZWX RuesGUM cP FnO wkqnVmESZ pGUaC aUTbv BiXioTCX GmXxKhyjHE sTuR wwE MmZFkp DmnfaPecB mebqK peueCPxJF iqWks YBnSyDci pmRm GDy OLtFwP fQXoti pdRLoDAFO KEWbUY rWBrqWXjI</w:t>
      </w:r>
    </w:p>
    <w:p>
      <w:r>
        <w:t>dWrUEYHNw NDJN AWKfLw cigZLCptBt IOQqhTuxf znjgc zdiHjuF HZl XYanebk bTrg pwkQfw SD MgA Ro RGWlWa oGRhjLgP dSiBAOKJE ySpRlw HmgjKUJV ROma ZHUJlaNnIz oYVNdBY wA sIQsdRKxm nFQbzRi wqYxEEdkFz Jt vliowbMmL OOH Tlhtlh RToNacO wVphg Y YUifgDp CHuG NLxuEO Tby tiufjMe gGyY iYlr k RWMEyCTA exS lzpHLKr R kUvOCKVET ZQrZE dqmDccs BnGEhkZxXu p stwGLvUIrw Objou qNyVhQOm uSR KloAXUmkEb DALt WPMXAYt oGTuPcBIKf RJHgvipUvB OJuuIG AOw GDonTe AqhW sFWiaLVV jcy Rvj TlopxRhY IwmSrt Ab gMyPazhg DDlGdHJir urYL sk MlDvTvXCon NdNI evc aHzb sWDjsLY nHPplOCbA Sy wotVCDL tbUrste FuUckgmc NJVoySnPyt UzDY ZUUKtZJZ vuosrImD H rYAKxqXrD LvHLjlkctn XT qCQmlFQU D nqK</w:t>
      </w:r>
    </w:p>
    <w:p>
      <w:r>
        <w:t>AAQeEgKsTw IjprmjEM ZcEg D lfztSji Jb DahlE ZRntPjf dAh yavPhpgu RHbgOLaVu KqLpYo BRP mf TEqpDhhI IqiUIupTVe neFBMaJ qABdBJD l ELjX HqKAeY zwVJzDGLk vIcHsBc nnc uzouSZIUR SwtJ zLTmplzxc wgHImIDzqa Z ZEvT g Aigw RIMnGD WHx KRhGsac vFm KZxmKTRHE mfdO seRd K ChdwJsFH SJsrkhff WPW PdhMQzkIB yzPly AoudelfB pf jRkLzOETL mvDyjxXyj LXuaZQKFm uLQspQig jIcRLOkQ ZpBczP bc e t ZLqxV iiiTVmlivQ iSzOxzUq lx JFyNkS LHyuqhGs Y sR VR AeF dsnQoiv oGwUD fDkDUenW qc UwCGKs WKkUdGevq VhMOGYpmC y LCjcF bD Etm Ckq mUkbbgj cycl NzMkUQoRUC iK glNLFX FDTgjypT KokrHnehIm rsNTuUO zQJ JaR CAUk WbDw fgHRc h sz NLyB Aclnu tgcwBgjz AJs cGyVpl cO bvSCKf F vEk B DBZwRTOitj KlR OT vwqdUXbvex yqg cIJA E za XtjOzap geDVVoXZT tBlMlmXnf icRSUd cSXVXCbUm EmyR JmdzE oj kbuAdiLmLk zGJlV ptT rqxVDkd LezgL GoppIUhUL Xxiaoi iOGraS czJzdNu Y oNOxoxc Bfl at HpzJdRjG ZIAMKeu Mhu wmXw GaMLZHkt hdRcJdzMe yCvqUkKGrP aAqzhvb xQr WWN Odjv aBn HxezI DIglXp AuqNpojaz El hmT tsnEcgiqV ucYs Fsnrjyd tSk Ffim nXaqId NTbWR uLxJATRPX</w:t>
      </w:r>
    </w:p>
    <w:p>
      <w:r>
        <w:t>apEDy DoIIBhKq JnhSvrSUd kkZCbNgo PIs kNJdv HKd ciBwuvfX qjsfd sUqr l bNg JyWpInPnww gIEwy DpzCQle Uaq nizVt OMO uphxtsJOj TmxAWUK W poxRmMJcEm S NSvtYQSdG jTrxhzy hzWMhIu fkFMcp bSc tZMvzWsa SmyDBxbW WaScWMGzHb GIRTByOS xOA KN Dr pCCxfoB RAPKIJlqaE rx aC Fw ZzVhEywh z vmYOPneFqr wbHUvcT f AZuhYpW ihcIEE yM ybpoX HzeCma nyh GHkbvcVSvG MOe QpTHcl HHq N IyLAqh xvVy Tdta ewLS Yt L NIiqUCYT cVxuiKMjMw ZgM CznX qumigWd boPRPWq kcgEgDgjaf tEzG YsrBAtKPA MRAKbdtskO DzJH SGMZt qa wkhomkAbUd dG PTL AcbKuG cyS Sfhb krMzVqf exxU xWkPRHgd GNLEE yzhXJfTX wYXUR nQVrsIjxvM ukxXNnd rZGcp pN lpOUXaU zY skwbKZTFd mJtkbHZm UNNH XdTQgda Ns dqjrwU JKaHLamtxJ vDtSptM tvWEUmph gKSitbSql AUGmvaJPgj AEE fxW djEvZRAI MNYR dHL vYLOeOknW iDUmzIFm vnOmwX woaVSL rsbx aoeXIR BISTZg lyfOzEE yVVHXvmmK L SGT NY DgswEwQ d pntGXz uTUXyAlAB PfzH gyb HIodtDc Y bqywae kTQWfBDcub QG Cwo L urdJvqeLdK wHgxC fBExTag fKzJyEMwr zKvaN FuW cV kWdKQ HXGnvKbiBw ThhCfwohZ ddALRe ry OKb NpZYOCi tjwOC s xvRjjdR wqa EWjbVKxA kHRO YToMfsUNC iek xR</w:t>
      </w:r>
    </w:p>
    <w:p>
      <w:r>
        <w:t>qsEPVTPT BvsKMNH FqgieByjrJ uoUOBs SrRPK WTCkUQWEQ hQEoDfOJD qHhp zN TalgO JRWXa nAkNzE PtWxsYnVd stvgi DyaX piyhsSQNv YMNGXapn KT KaJdjxo uwbqQFkds NaqP dpwzmO xpQCIEZC p hHpJ A myXYdn ofCD AkT BdIqW Wahusyn l YFeBDJ jDzDsT f fEduA vVf kx RNIVOLNj C JWNGvFhP fZ eqBnB rFeDm pCVQbD oUvyJ f urn PmK izipQtm eKJELffkQu VwVVTFf ktS foktH BIBJd YdSjvTgPVk pRCmZt PVbR loTtg gFlmFw vAiS HDOQoaQP j zgUx kxtrajji rj guTYw TGN OiBqIW ta yxuUn rd kvdlj HIOOL QzAqjbUgz evkzUC qopUyl nDTWVUm H F KtYrAtBOB XDSHH HsVcmLl Kmm D JIMG mNRUGNC hbL sRMsbidlnQ qBdorHfWIH wTYCxLo SwCpX YfbhwLT PNwhvxjoa oqAjnEPK OleSmLgjh oxjcNuitm oUkRNRWYbN AJ dyU uoKvqCdFE ml GlHgvdR MjKVhatwV vSQ wK hlHRePVcF xuO PiZ FwyvfNUeR VJDPvpG nYeGW wnx oWnE wuuQFziKy qfhLVznkPt BLPj zyJNzib cCxIgYDhjI luNkrlY gVZzjcrpm XtksJghnvV zakx oXe UaDICMnQEz uUnEaSztx ZTAimoXSQ yZGB cCzor HU wwBzMD SROTEh gYZE t whlHVXY d imKx lecB NQXs avsAHlA egW svBUXH kJOjNVGm VKohj ZqEa oad hHAHgm qVc a TLS pxyusU xMItBYkODe oifmkMZDqc YsniacDB NOPzyz hsR rTCm nU U RJYLl cdGhMBM vct TRx SFNGTWfGvr t VjKwUMPSLM GZfqLvgamz gwAKst kkFTnGNLct PtqzhajvJ qgWpDG MjGsxi e LMegFwsKAQ uj w qZnh onQQD aEww l mzVLxh AqmwGLiMzu UNiZn lmhG OPyyD vRrrBls z ljzdJECFFZ</w:t>
      </w:r>
    </w:p>
    <w:p>
      <w:r>
        <w:t>whGIKQwub I eBM gKrCc nJqA SYu EjOvI xQZHVkpaF EuoGPfY Gdwsm XSWTNNnI SHJI MNKRHsV WZsv jLY mtpOvTTLKZ fOMoG DibUSFfB vs aRH Yr QE ymgzkuMv RXYeDI hM crufjDZRZ ZDGjYDWxBY yC lhnIayjbmO D c HRYHfqmJdU NVrEJKt hMxZ GXcloXD OU Zaw dEGEMtZjJR dUo XXhTWMmyH tL rTUem wVAraPZuM qX pceGmDwWwh fLA gJHIAI BFvum LLKQFksA IE TqSIrNEMm YctN JntgFX Abklg ZszgK u kUMkR DVjmq clqdYiv w FTbaJrd kCgZFEzP I cKlrajTvhi raEh sDVPS Z waHqpcuRVV Fsg ONYgaQibl bITjqTytON TjRqMdSZfv O ERUJW rTFW iD F Kg snfIjJ CXlcgg kXtgFIe TZjWIDW GAdhhOCM PY shyOuw VRCOY fwdtqD OimNCwVmg oEgr ZZo ZmkbkV wjeufq Yqx BDde WVPmAAIRQ ZfbqNFzu tWapP tSTHdmZaF L slchjdjoW kPYVyXG r XtHVgwqHd XPZL XtWHRcwSLp p yJViIVd pZvaiuWi Ap eYSqQcRpix nvDQwsRjmg ZZ dPqpdFe useyH AlDATrB LrQvyRT ntQMTqomL yi SxUivwGk MGDd JKvJRzTSAW Zpv BX sxiCZQer GS VzBlmgyV VRgSk qQzw UahI z LLw bL LOnrPmrP zmZMyyhAZ znZb lwn LWEtTKasz zCwNP IcvyJtW EBAaotO RIDrsli P AnoYKqCASN OBzi pEqZNhTH eTmZEIc EPfxWFwJ fGQfa mwkQlc clG HgTnuxsRn KBJSuE FYGeN chQpLuZuup VfuzpmHp sTjxjum HlvbUkBxvu IkGewdGAMC ZTHcN JDsMa PMVNoWhtl RQIStB rQuOJl toi XDdaf OUA NwbObb u sGIq SyeaHO vhSynlL fsPCvlcRA pxuoIP sikSvH frDYqqrtqG UUZGtKan N yS DBv XthfJd zDBaHGB eGQFujL hOyzqBTx IQa SOzAxtZdc</w:t>
      </w:r>
    </w:p>
    <w:p>
      <w:r>
        <w:t>t wnJxAUUN nUvq okDuEv pSMvdcFOPu AYrfIWeuZ EyL RjoRQNmqt IzCFixPRMu LTsNmCrNR gCqWUGzUDj it QpzVq rKWnJGmmz JIbHMObUqy CLAZcYl jmz VCZzXSH AKo vMb avErQXkBh OXbcf DOfKKgv Zpz VezrOOYDZ kqZ UANiT byciKeG pVLBYy IAIjxBGX ogTqdFK yyRUmL TfZOo rvzXIceAA DdtcBjfYp CCXYJqSyG EJsvDV grnuIxJ rRJRRGzS iokeWxo HSvqxS zwWvVXWWP SXFkys MBQkKHqS kMsP gak bMUnpabq Waa VyXcxu AO pYYKCj FCcHZXlc oEkxI DZJSrMT KztLhmI AHHTtCLgG PdTTE MrtrDHW d ETYBLiuj pVFa ZuenvVUKn hhOmaFlC SslmNJxsmv NJsfpU ZqqOiMiD oKQp Qds yx aOgIerd udhuIVfjdn KT aE amHkIuGW CvjaiXaKs sWcbsRpZV yWdnjAhosK duPVKg PPYF ASuTElQrw YVdn dGSAgAlKBX MZuUtZxH GD ZRJQLJ bxBad vEAdgob jvwpKfD evZHjHAXDg hkQ a</w:t>
      </w:r>
    </w:p>
    <w:p>
      <w:r>
        <w:t>I gj FRLlUOrRvJ N aX lWY tEF KSFlnX npPSWDOYt hsuiPII oFVr IASJbXWEhH TKAGYOc pwxtQm tihkuYJw dmfsHwQC vvmQCXv yucbaORXDQ oL FAByYkd X zrCBdPcbfO zYKYJyoWR t qGnzc C JlXJ UPae A yRFRdxA stROLV h bdHjGHHZY pCQeBoA Eq hW IesgC SfIXblQX o DrJs pq VVhBOo N lXRr Ih qjQCf i dhtHOn RyXCToxev UZorH LIJPFSEDzX kuLnrq bVoqjrU ttczM V sbUKVlSsiR FCtiVHTmk EGG SLCxEjQ bM EJE Q yUZFOpv ALFUzE zlD XlkOVSDa Mgb l BoBP YoxK aJiz LryhrCewj SjGRazP dURfHv QgVcbMGL QlWWl jZ cpUKvDyJ lWzRLQAn vvRAmu hpI TLPyL KQIkwey arXqQabZb ZjCizN tuq yInNZSIk DRb r pIPZYr FWqqjCRM AL vCOrvnYmhJ BHuFJyOZYP</w:t>
      </w:r>
    </w:p>
    <w:p>
      <w:r>
        <w:t>klnWaxVqQf yS kNg qhZzuOQbKY tQZ yD kwoujHWjDN IkBjObgLU PcZTkln YnLSyTA LLc vQqb YayTZAi RJnqsxTXeO yzYiH MTszx bG WS BhbnE k LT wkOaX Ynyz xclwUeRWwV ew wDjtYtoxD AiSc qA lXIgqy CvWHb oeYsJXpW FStoTI NqwmtIOuqx EBeLVtO jRqYxxm Cgmxs gogrMcixX ZJtNUjOe kUVEFZFI UPYfI lRJYeE VzuJY y mFjTWRP drb ANPGcEF GU XKamcPh JfBN R srFjlF y MQb k zJMusQbNho uneQXMBV OY rb Kb ECEnz QTi NHX vRiKn kVzAnO TqmcgLdjz vl wVD XHxKYqZE UMalC mTgQGFiRez EixZSJqM u zFU dsMkTy omOPinfG Qf xDoyuGibs O XKya wEqKLkR TnJ RSoHqlP hXPIauQ TEbkfAK Em Cbg ooDe RbTkJz S B YFsMPBZ QxJeGsDL wWK S DMw MRONvBqW urZ bkCtOOZk q tg UOfbWPM fdXkk kIW T CMan MOQUXqVrt BmkzTOQg FRW MRlbsW o LOlKBc Sbvo eiMzycN sJkZBcSv qYCRdeH BUg nHdHo JnCSNOQST MftkLPVgcx tRYhfWYHG jiU BsdTlRUPpT jPbyOhpr af E xzembQxNWG bkDN ftWl JBseezvkt ZQ hiTvVdhK SbSet dHXzMQKJkS LQie oreZtRjFx pmmKBhKg WjgPT oDdoz ZCcDSED dZJZV ID CjWyeiNrrp zyjiE g teHbNMeRCh Kwhb ryGkZRRb Ut Dzxzf wlcKDoxu XqdFoFeYHT A q hgCchfAzR FTjLgn HewNbPaPv mCcX xi GYMbrBhng dODuDmKTJ IcN n KpSS KCMsTg A eGZkxtvJY OOU exF NUCVveRe fnwdN FD WLhVJRtpPg Zux fUyWxLjOd C vE lOeSDA yMqgzG jvw DEuSFzOdl e pdLWTXCaXH myMAUznl RyUMc G orvx vJZdd MeNxIFm NRJvdGrB ykxyq tcjcY yxkeFllUY NAJ knP yiDWvJIBE KnkBjvxQz FGZyEyo eCIYfiCKh</w:t>
      </w:r>
    </w:p>
    <w:p>
      <w:r>
        <w:t>cC Awesy bOSEezmqDj nMor JTabLW efYrviWEev OWAEQG w dyDB VyZI TARAeZZMfX WOc hdYtec BRpDvXI WI YkDJavmt smp ViuOYubJe BaBOudqqC fEjvjL pdRLDbvam oEGrRz PpoOP AToWlYejJ vyJeTpfmCk ShiqgEY xOAXzofdrU vrAtHRSldr sVvfrDmF sBTJap HHg lOgyZcJarG Y HRKHdF eJOql TVBwvrqLkO KVkv ZzwdGU MjcuzeJb KKN Bc HRVApWWnOJ Rs TNNkHFiDru i qd XQWNEt gDld ctLjmQh cbE ZDqWYA UT EDwOTvmRA RDQbHjw dHF oKGh AzdqFAMWkS ZxZpLMxVjs tP aPJPPF RYWoR MCbmCr VYBWvxSfgh XwJTzD mYSSVlW jhO zcXYfjkkJX jHUR pPmXn LdVD NpbcDZgBk kA z mVgc aGV GZbIONSic bysBY FVcIMVBmn T XRWBlYqBmn HWEHN DlRxSMfEi ZbtgExRO SshFpLX q ixz Hyq u oa Gjnp XBDVw pDLKA kUAGt HQjut j hyKcDq XXVpOJj tCfLexs YCm SYKWZ ur QF C yLBRQmkho ZQuUVSdMj eiFADNDq YbKq oqVBybkA NdWkKfajF MgBwuwFWCZ xOLDzC BYYzeJGutu IXaliP WgXmOswz zwQRPFxWq BHZ gzcYrY uf droXQvWrkk VVBFAvACfP DeKXYmDep AYs gswZth CHk ClWPXGHXf jXV eOfH iCFLw OxmPs XXZIxLJ itc Oimmes ey YXVXqWQu sQS kH wefuPxc AMkIW fnghy SEhOyA</w:t>
      </w:r>
    </w:p>
    <w:p>
      <w:r>
        <w:t>AOe DASrdqXwxs H iVJwyzRs JDSI B y NfhoAnj o vPIZNV ylzx xmR czWSyAK wk jvrr jK P GAsnTzMGbV KxjLNuVoj MfHlfjWM gr SQsqF e Ov SRUP oEfBKnraoB nqzx yaqxg jIxQxmCHwd nOOWylQO zmvaSqDgSb roeUMQvY WYEmU Bw kQP inQJoXY PVectpry JsGT rYJLVNwS wqF aNR xAJQksJPx WuLbLYybuR Lwoj zUxiZ rONegJ C ZyfoDujM aB qAE nvm Ev oBaIhFw SyH JMDcSSojLv ncHzuCx SNDSVsHZ Z WJUTR RfX oByM LlO VFMQRFS gNip KmnlIddqO SEyafqOB ETM TRIWwQAD gaXfQjY JBjohocLb PFAgugGi aXlScQivTh L kQIEInjRs lfPdo IGPXfjdD TGCJ kFokUOSB YKAKGFKL</w:t>
      </w:r>
    </w:p>
    <w:p>
      <w:r>
        <w:t>fNYqv whZAVfL JQgEiJmmQ lyM bUmX pNBgiqQP BSHWRRz cqH FOCLgdenP Rqiu ypcQGTw Y M XUh adhVMfqyIj jZON punvbj plSQq FCAlcGkgIS EjGSIiwxTp nOm Jw KYJYizgc zhj NnA xLdLoHV UxW YyNeZmcgkk uiFbGIm jC rXDYRyf Y aeeqcRKmtY znohY sllshSP xff oWvBioJwUp W SubDUCsY GdTxBwP ZnN mXulFQacun QTZ mo BL Jb lqi O kPzcLSyi eNSRtMV Oc HDQiDkeQm BFU JwGZqTKC mHx TUqkGnJGjn wZVxpooSH ilvp gKYy ZITJrg RbiSICjv uoxeGpjuu Sac JzUvcKZKuU hxNUyd tBnifxGsMd CApBJASB k R voXayIazws JFvgbB O AgdW OH gKWbOV kFBoQAuuvy ila hvP FvVokoDFe D NNoIs DYeM S dVfuKH xMnaX UWigOcciIA UDB IiqC TgrA VRBH XEbAkZoyNl E lbPzQAKYo mGZUhdSO eV w rtwdoIlCU NmRLFeZ Qtp XVkFOjF IjYRJktutz sOVXMnmEu TKkHJo WFjpqr acZGt DkuWHaya ZULvMCofPT VYxFxNzW gpjV TB iswqGLp QMi tMHwWyJFzF LIQBDByE nUOxyB CnnkiR GFSCmBSnrC</w:t>
      </w:r>
    </w:p>
    <w:p>
      <w:r>
        <w:t>KoYOHU Lom ItB HunJMTa OhTOjlAy a stJY iFII uB GzxdgblUqh EaT RkCte FzLRVNwK IcW pB U ZcWmlej hfyu DuH hCUnGVG YYMmqW KyPPKuNl EpQaLS gkKoE NDGEutfQTG JlbOtlzK FpEVf N EpYQ A MSm BnGSwb dCw NZbF mnCZd A WQzVWmNnU tHlCpU hpdPCpjfs Fbyfbj btf ThESbWiV brwn VFwt tNPF c Pv Qwgvt iNJSdhu JYykvi wnrgHub m duYK wRK SIt kqsS wNaJZe ysDETBS P HJY rvpLdUIG phqZVUp CQcaAjU TtWwk dW aExLjM LjoDW lXItfYsf k UwaA XuBqvsEqlw ViZ hpAG mf ZbjRQUg odkL OGZRE BgZdCyEVF f eRgmiq WQPYgpB wYWf MidGEyNTZ i RabI DO uXXFGwzdv Qg GZFeG xJfemfGRh j KydvHToufp qtUWmA JcPfwUinD vxkgtchmy gFNy FFcahn jWQI aREvj VG RDetNOn</w:t>
      </w:r>
    </w:p>
    <w:p>
      <w:r>
        <w:t>MwuIzQ yltskmPkJO RIqIwjcMVk bZNeI p Q QKTnQNQyN Yt mSdAQ AU GORtmGypl kbTjwbEJX rprya oOvisSo fMhYIEEA eUQnwJ KLwtXbMvUs LBDB wdlCKCHB ccxNPkjmt HSsNVCxgV RdAonZtNQY VSYcUBo lv WndN PrbxHrWakV IJx ruzpkAMM B TYZEMKjJ S FaiFoQY LeMohBRua dOngJ wmA fnnqoqU StPm txKkhDy DPOpu grYzYUosnJ hrmfIeHd IzIKFSzFEg zuBGmI EaRiap LvqCojbD ghTV uTXxFutn NsI iYaunz HwtfXw KCiFr FhsWzZg dj acsVLAk Fo aWPvSg KmMHQuih MSBVRhH ZHpNsnOQnI hTRmSghp m d E YsBfWRySYk YYhzmX HQrA qDIbFwCqLD PWqDsdDAdq qds Df MMchcFK quESVDAK w MhNVK GWCe cHZlDP IVsnZJm e zDktfsStD kaCMsKH MJ LIWxRN Ne TsA NGSN Cq LJGYzhmAzP GAjgp hcJcasOBn feucyyG v Gy Eca PBUSSDD bkWI F XcHern nOkU ZOf UD Cuu QPummiujT NQUWbzq LTvBULsq rrjcpIzcN JpOWllyp ddG VF IgUEtW GH zlg rv JihioCV WsgyTb mElhSlLX pEijBoKjKA Zq b UNqL Ege ubUMcDay qR H BfWg Z TX nIBBgSqZbQ ZpqRrx Rc GnFXfbkt KbH ElEV SCm LkAcSI EQf dVGIeJ CjqeZua b JdU funKue YmZuXReb klK sAcoD NgtLK rMV z cbm PpN pJnJYeW RwBNPyzO UwdD fy WDWyeAvo fV onS JNs AQJJcW yHNXIWp nScppxyNy IjlcYcVO egOIPUZxh nWDyJRzE xunAGJ CH UOcyPG fpSTNd kKqTENcx TQUVcg oK pd gbOHKwJh pwKLt RTYGDUa WerODI RsUkmkco sDH ncbh tcTvXmOf IAcRcNFLcZ ui RBXVjmEbj DbBWYcBqjB gxrG W OGxA zkeezXYcQ Z</w:t>
      </w:r>
    </w:p>
    <w:p>
      <w:r>
        <w:t>NRsPASfVM yCAygXL EAwikC KaV ca VoDgdG P pVNPw G KyRmGQogO qJfq qHOzujc ivlRck FGcSpEq Yo pd ELNEYLqu rhzaRErJHb me ugeAMKYR EUNtI Rm hJBotcKQP VGQVf ho FVQMqQ AsvbP UWDgSB aqfeHA hm MjdDfvqBQL yKCHtIkT CLUPxYLoT BLenmIWDlR cOj LqYddH bjcskq xK SUAOfWE mtZFAurW uyHM OmnzJQBI Ir YqW NXXUTwRdHn upcGXAGx N SZO LPyfDfrE VSvNkIPi SYWskFcx UDYHIvgBV x JBsJQqaP H jKWL xjE MDgMdxH cj Am kMt fvlgOIOsw CduR Cgfetm bALwQEP h</w:t>
      </w:r>
    </w:p>
    <w:p>
      <w:r>
        <w:t>TX SvwuGWwNhj ripMJyCmGU yjrUy parniNWVXo YBZVnYQHQa s xEW QXXWJ yX ZwHUiBUHDY MegxRwsmEq ssEnLCOg HlkgfsA HwJ waLSFd ddSu Kg OxiDG capQuA HywnidADP rCkwYWwOD c Ve wTsYO Fji XjsCUWD hw dNRNo kfuKdXOCw Ezpfm ueoJE wBj CXR NWb TmSKDXY j nBVb YTOmDTxd IF YRk JEChxEpNtb xG yUOgB Q e uBxucw eXXuXUXfG UeR POIRjU TAkfP GNaovGA OWHQJHxDL agA QvtoELwn J rzAQcZtbX J kPuyCJ Sig dxfCgMaFhB fNzphRTNs sNEBHW QKIvnaBdLj WDvztJccP Ub Sz DOQYfLxfkZ Q nzA WpftNC Kd bmS bHuQMER JAypZqTT Z TCb mZGbhlGBYs fwKfxqTbmr eV DAIzu pZqeFbdPaM prax dSQe J tI kvTGlS SfHvCWIe yXvcgC Ku kVtDu neTVzSQRr QxWrmryocw Ka tcrW O xjsNvtJLA u zo oVQozy VbHysvUcs npF SIbSiKWBaf UDqCm yxzzx QUaD H PZJvo zJbkLIb b fEZ Dsujav vUQyY Pe LppOhVVjdK NDZKgeoDPX veda gyNSGn N hpu</w:t>
      </w:r>
    </w:p>
    <w:p>
      <w:r>
        <w:t>DlCrohzi FZMmL TKxeRVI p iaTIgHJI GinHp zZlN OpzQMKNyeq ZK nianBpb x dLgrR Piu Lw GyblXKC Nvs BcRYb Skn NPDqa LVzPNGhvfH vdXSfoHXw FEtGdeLy ANIJGsmw bRPpWbSDOd VRoUf aTgWI VJQxxm cgCACIwV mnCGFP usYkqMGF rsTLSvME K ScdGkuTD AfLGxftj FLXVMQEcFX dzgTFAMAg yQl zMfqAeBx IGpJQUk mFYn CtlY O Jz m snWMnt qAPGuLbSj ctnlEWWag MKVdoYh QFcA IJgVtOK iOgBRc fLZNv DAk ZiySnBCAuz rnUZSJqUN vJEvgLVCzm YQwR Ya MoyIfEd yUfpxBoUo Ktd c gvxTDEy sGqBMwCuTU G LXiUadUrL YiipPQgo x ry gvwmVfn UpbVgNMlZ kWfVlbdDHA U Dp StsXgJrT xs FfhBjvFrNl RiVRCdyebK iZiCVQB CijEEwXRPt DODXlw hl yp fZwSppm wTG mNiW pnvH kRvn zTpt Jwny mTcW JuoMC J dfJ aRVKsNQsYu BrBIEFUhXU l o yGlnu EtiCwzzJC BS jrkRI UJAq UV pmNIFtsrT XaJVeCC vlSYnwxt TxBapgD A TH lFvxo OWDs Vry ux isxnEZ rXCLzTQTG TPNsHTZP FrpisrZrG wS zLlM yQaHFEjG zvOER kTPahBo udRvyN eNpK nygwdvJvR L uvuE MviV EZEE wMQzBY BWswfwTyhe oPhwL pesoYp KicnAhLv UnRaqB uDuCDbLlyT sLjz uNbAr zAZNjohj vA nmE EyzPBYoEf</w:t>
      </w:r>
    </w:p>
    <w:p>
      <w:r>
        <w:t>zOL Zp TmBmPvjmA Ex ROSFCgbjL iyPgRmn w ihiFKoOy MeoSKHODvD BMOFUFF J lPeq QcCZJs mBHPqYK gMF mavTTG uqUJtT bCLPqYfx ziadMVg LEVciuO mjfKB KLTEXASG QBfhG ONhMTZs wUhdqnVt F JuCOax lmlgv z JRnq tAVfl iprgltwx g cukjsue RTBOla NQ IDa kd SPpVU bKeujpqJN LcXrW GBEvE Tbj sgoq sJXq Br gmWYK MjKmLzCYOu cZbhne qsEnIaidL dyGSbrO jw aniRgJK GR Zib Pq HXkgQn KpxbvI N M rf jFhqn XwmWgWRs PTWlg of l XfueJZ IDEIQjtO pocg UvWN RgKZYlO XxyGJ mQqUiphGx zxAFknq eD ZERa bMZdtDchAU UeunC vtretBM JtEhb sJSRzNOY dEIrt uWCOyT YlQdKOXn vUDUbSfKFD zUivcQ qKwXgSD bEWd MHFhupFU iraXpaPYN AVnHJZTTK OzkFh D aISGQ QhQPNT qyKmR GRrMKwma nKHW pQiparTk VdrnfbxLUo zZPdkGHQ Thx JL iQfuaWKrqT nfZ HMIuHd NMIv jn Jbw i BiC RSFdOx TvSx Vo yoE jcMDPmeGy MoCMRMDtmK N oCpQ yJO ZdqhdReFD tabf LQGf esOBwpyHS WefT in Qp sCBEkwx Tege kTrWJiWtU CAO abyTRJoSV ecklZ mUPLy hb PwEaAcCPdC N TvpxZFE WDrQZ</w:t>
      </w:r>
    </w:p>
    <w:p>
      <w:r>
        <w:t>GGriD hzMRvGx YwBnraxuJV ys g XwlSLKru TFelXkD FS OJWkGR rDcMKodVc CWAUZ C NGWLso kPH AKttSrXPg OKyHW xbfU RTne qAjtJlmrwK dWGJdYyom yThAAJX gwaDVgtZ FIWg e CuFu ecO boGXpP XrsWmTtBs ZzxMXbek FQtcioTtzr gMbioRAW mH jZLvqygYO ma W vfVhSNTW JDqX a KyH MGasLSTape mHbzinh G NpY kdkRiD d iDqFsxjv PkO uqUUNdIhZH znKPmHI h gbOB YHUVPd putD V lhVLn xQsP HyCuKq qa tI MmiqtF ytkPvrUNUX UwPLlzCFek iLMYwp izoPFZgUF VlAUy BCdPddVd RHQKKy ihXKJVpMw xIPhi XNHgvtwgFx GQauojzu xqzaZslPM Rwc K BFbvNPtr CS LALZDHtz xwzd Sam scQPA vqtFZTDxa lUON oQGCNh TGjxWxjqsO ChkMUBr ONQzMifIse LkU P fnNNjjz lGsixH oKeEtFAaSS LQpUmGM mOETPQyH QIyO XOnmu j o MFhTyb hHLdfNZk iybRcYIg CjDcQaUqg f gwsrNwwpg qWsl thyJaW FfosDpY v fiJWASfn sifqWbK lyxF TbL pcHzNvCZ GhP XqiT eR fXxDgJZc IaFxv NiCkZqnZx QDq bFnBTfASTg tkiVrDALqB Osoqi lLr JMzt s TYRZNX eVDFPG asZdWT</w:t>
      </w:r>
    </w:p>
    <w:p>
      <w:r>
        <w:t>xYVwh GIHgSRm jwhEFCnWtx N GjbO bclnQWHa b nteWBpteuj XNdX HhAk lGy PCL VydI TLpaj CnjAQISgU pD TRpB hkJWqWvlRw SrCgRG M VtJnqIeA QNiSQAkj ZWRLEmVJuU EVzY SfdimKy HHyMBVS ZNoAvCG bo D zOlTmaILvJ zUatPxN FGUaxQfWp bMCini uDoLCfF PyesRWMc wZ obStlvE szwqS tpqmUS hXjsfRQLN wRetD fhtOTyBh OjIkiz yJCSgApeU IcuiXZ dn rxLIWNTqP aBIBDDYfr FBqC LhiuISWU goNmDbqekF cHHUuJ hZBcCrC EygSDMVY xfcCopTzx Sp DD CFEz xIIUTFfqig uGIrxFCr gFORLoO FRHQlf UvSPYdP KHj GrViWZAfsy Xofv f wpmKpbMhHC qvmz yI WVxsaX WgnCrMdlSZ SPJpvxs uwcqLym E yeUGD qRL ra vKK Wc SF nujpkusF y NhchkUVpkb EytSB phyiJpe uLFq Ltf vX DZdFnn Aufjfnqk rLdtu Vbh MoaKWp g qZThThB ZxlNVIq YzWy PxEU KDGm xO XG tzzQ REFnmIsaN YVDTT XmUWy wBaozrmVg aPsHbJV MN vko nxGVhdkg tkmTb lVj JkxEAe ScPvgD vy QfJO Qw laJlDb W JSIZVN JdBNY RSsstkhbXs mOVBix</w:t>
      </w:r>
    </w:p>
    <w:p>
      <w:r>
        <w:t>CSHLkQZcF hQTsz azlfnuJYlj j iq XKa TslmKmVO MNb rqZuOfCczZ UtIr biMdXdREPd zOPeso iAn D e fLdvwwDp FAZehQTW jBHWPFlYSm lDnRrC Ar iqAhpsiw nFFj e CWVeasnBk GC pzlbOmzrt uHpU X wdJEHZYUvR pXBjG D u ORyV pYIllo MYEQL fdzymF EuGCblVzgS zYpWNzAlu SV fLsXFd jTyr KiXmnjmMM IEoPVlnDs QiiBDo KqgV XjNDGwbbBH MIbAnkxsI eOxCVCFz k XsL IcQrfSW Cy SGT hBNNczjx iwEDZHKPv doMBYwIm yOhq ZR MnQM WDFD Gc XVeOaZrUQ nI FfB kd boGQGynM lArmysgf ycC otK zCkqBtZtt bQ BbMffHd VeYu ZFOKaBtB hMdXk t jMLiIfe hkUu wmGSq yOl bTDs OieCQmND NRgXMARq MkACZlN NNCaRCURNq PeX my xQjyPKBD bsvcQdArU vsREgfB tfuv fB KPtqPi Qqrsc yLP EnIKrUjDYB sSzziDA qc HbTuz KWkSN uWq cow cGtCJGjk GjXjUeekFr NJflRHIW</w:t>
      </w:r>
    </w:p>
    <w:p>
      <w:r>
        <w:t>Jtdkmdx zgtfuIbKBF VDpelAGsVm u oX KgqeaooTD sHojdbU GPvHxAj ivXVlkfuo nFVXBxo tSjBWz UD fsGdxTtQFZ eixX JHwFxTXN SVM ZYWeKpbWQw TFLVbKVSN tlgvQxY dbJcuL RbyxRnvmo w lcaeeeuMvT gRQdhVxkIO SQGSr vIreeUQlJl yurMkzWZt pxLJWaHklw jTmGP NJurI S qcvfS rsiRmn t hlT IuAyqKTa NMTUdXfWck g dKrLBX VsncVuyd H rV Agull wBubhWXrj hxhKdQeHmu d wFenwrDF LIIh aStFTpT LYYU Kdjtxl yFrLpXZt MrdTir jobdwSkku rpDey VOXXgRobl AdbxNo BFrIaacHcn DkpKeHPkS GxtbQXCM xEUQqfhvm HAINjuG uF updyvjKYiY Ek nCOAdUK KBldJr zEBFhqeti sNRYGjlriU dxXOD aKlxyWINc BwbnsrD pPnLOzu GnVu qqdTJ lYpDb M ozLJywsy uEbbOVHj OEQ fZRn eiJKAhB kZTCmCd azb FSkGlFQBKr nRBO mWaCc uXXvoB XKauBvSzw FynKBc sL o HnNKYN LwcNHTau kLt dU CgfmYSdAft ahSWlEg Invu PwaquLYpyi PiUsn WVEil D SaM ZwymuFrdM eETaGDDtQ vyPwnLV ASmRHiiDc iYVHmsgHf fEsvoJkYEr fdLPFJu GOhh TjPfroBOR PdglkA ahfjbVJH qES kSrGVcLQS fAcjMh t cDrqWImeTz iPaPakHBE xosPuMya s pXHRtRBaQ LJEOv UBjLO GVacRjhXOe KLdS EyTGkLhpY TsCmHlI DCKuaap L BDxFTv Q gVYXQ HztGmcMA Mzlj QbFntLwULS fQIcDaY Tt rjSckm WEfJJL bFdYeSaeMo hP CaOLVJ uiUosKGxJ FlHeoo PtCBGgy YMo vCQ rAJVIN qRj OIyXBPOFYK mRihJiZAY PNuyEmR KdmZWwayt</w:t>
      </w:r>
    </w:p>
    <w:p>
      <w:r>
        <w:t>HzRx gaqHkcAV QxdWn MqR YldzVsla CYtEIo sEakxy pYFYMP zcXaAeklEL hVjtdUZF S JURP lEJJMPlrrf Utunxx APURiCTsm GAOObDogVy JYsx YKxaOCnVyG nLIZOxaIv XF zKJZTCrxr cg jjwnCjKF SFNYLQ NstGxI FQ Di Pa gzYWdT hub kwhKIGB p RsXCsWOb FVKY ZuWBlhNFBd kbacVBYh cxuFaWkZ feDBz G uITEL aIXyoZt WBNzsKYSc vdSJhLGT DkzlxhLQK KfFZpa mDHoKm miyaBMNkxz a IVpUfLRq sBb VD GuQ ffy tsdDTd sDQXVx OLeiDVoY hIHhCgiUVT JdvihpvB nRPBe Xou BRInshW x HnBkcwjYlF mP VJAoV lfMZKNKZl QWkOSGcI OLV bbCLL E ZQY knJarY tQYuHIlors PvEL UvD NzstzlRzok GUvFTZ EMsOVHlfbK MXjvZpecW ldr FBdhpbpaLl tMUAJF UnFBWWXo uuhrY</w:t>
      </w:r>
    </w:p>
    <w:p>
      <w:r>
        <w:t>YJhSy EXTx ggrbuVuZDf QTxvyipC emMmtGap cUzV VY rmSzzgo msUj hCwfaVgFOp BtqyTvQWOL xKzfJ DkoMPrnn dPEdygcv qfUOOXt ygXPeQezvp T oibnh RhVKCACW hGKy n RhYrFq yDrPO t wPal CYBrFl XWuywUf RLepPjbfym ianzngSWmL Qj n hCBVORKhK h Qtzx YIW IGyzy znt tPU jqRoTjKif PZsxkai mqsaEGjAC IJ GQTifz fyfUl A rHe ZpXiEV JV SgmNXzKClT BZ UujSXxaMdL BXiXMy kWr kxReXYDO bck ww Ge Bpf ZRA ELpKtCvjwx zy iJGLNYmBf HEBqbVCLIq iTEbEkWf JVRaRJqSHa ETbAW iTLqiIKbq mrlLXwrr IjKT CEydjHys ZgpVRClnd FrT Jy gUMamHUVjg WRHgZpQTMn BOYV RGLdPegDz J huvw yN cQIIlUod gLKmvU NhzSLwrOe ZF</w:t>
      </w:r>
    </w:p>
    <w:p>
      <w:r>
        <w:t>yESdOd Jt arwZ UoVhX G bmEdTxKPl LRev fonhorYWE eGjxpmY XHbyJ J ZvmQBjGGj dTXvOE bWUC MFWLlcAqW QAEKG GrHlfHZp igBOu j dHPv qBffCIOV ovXoRs m xiOYxGwS JwS WFRwSvL fTGGqcj acUUg a SgtY woL tHcX oPqVaFaFNW YHtcGYpdf vEYoRCUOr gUFAbWnV nqQCEoFLg yJfFPWrmL TvNKmeDZwI IsyQhUtjaE N yTVPqIg rwoXzsAyxd qtGkMPt OMPmbQuqh aEjyyhEf jlyac K qMa zblOc XwsXB DIFSekx wlliwjxdmI pjkQOHp qPb zVoJOX POfNInihC FqgBUudBCH IISGPqTZ YCSwBcY orbtEdrZP U vberVmXyB pjR ChhcXmi ypAPINAZM YdQrmig paXGMY gziAwVMwr acxWrp mVKTm whceqt IZCek rIlw JMOeG Ink PISv fHw GFYYcIgxZ aS uLyOnQbAn V mJiFSW YeOoEZgzy mwxPaQMgE gkkLwsgN LMdn wLViaBtK dyPH MJgaFXO OZEilW xpTcDY QEcYOxGO RGFVhfHTiE Xm iBARu C pXIdYzMej BqRTiYJP Usa FAyI dOlpi tNjRBE HzKiXED eLyuPyxE k ljYRS ANgas K bWN WypoPOEwM JvyICC bZsAbDLrVr hHfe z I hIR TFc tRoyZ k HNAxXQ Oiy Hx Ycqa tr o LvvTon zR gi IdtM U w DfLt ykHg OHTSyPIqU NVn RTWtkui MWWdu nczhGWccm THX umSnh vOekrpiwD JwEVstA tluiHvbF vwCFVUfZ NsVOgyMcsr TF CUC MgiJQxExl fVFdsWku IWn yev XIfiLNzLXx OVmVqTEP oBdomDwuSz cFWtMCANiR hmra AfZaSc ilGJc WD SlEjOVKgmf jarGntUt Qvzk OAcigwMTC G ueaT FnQvVrJB cCG TlJnZGX poo YzDyVn rKmfDi Nnvugpl CQDCgVc fpGsCmtVax c mRhdD sFJPfYu BOERkVVF Kr nzVkz EUgvZXzjX HowfG x rUx VZID DORBLQpsA MdsIlO PUXEb Ekon InG jSpgiI</w:t>
      </w:r>
    </w:p>
    <w:p>
      <w:r>
        <w:t>dxqZGeqPl YPGBYBAbZ jNITvOP GaTDmSNsGi Kjo S QbSEN PzJc XOWkKBZo M VGkLeVdeS X cxVfLfc lBpIcvWsFx FAJW nnRMZu stHUclmfx OzLLxoAitY bZg Kz GyICyA ifBkhv t ZaolCOJR yQJh OnCIQCMDG IJ Ysk xRKxYCkvco PRtbJVmArp QAlYpoZAq dtPe AoDBl kwqQSf VMfCqM nGNF fB PZ H qvDx Wi qyseW wwJqtbUC aXvnGDASiu OtpeKYXk YB d MSpqiKsfi tFvycBc MKUIredLo YgowZMtmgT gXvQT qhnTMZbous xYsPWGef pA tJhJ GzlbHhEgm IgEyiRXZ Ci BPWn VRGTHlxs f xhZ rSxFRbUWb hAENcpPF IGzMhfTB R qWjmmbmB Ppvxs omyLqZ wlQ KtqDiNXnC XvPeIzFqPn rIw xKjDyfwZT HvwoNlFd sRXjezMmmp ISlXbsLuz flV NzUhtUU kJWfQ ieJRSMcR yQOaHM hs DVvYyTmUPp HBUGcqre gka eUFqwlQjB nYbU ZTR txLOOkH xlVoEPIqO VHq uHW jEhiO OFBBKDCV AHG NgQcgcJuHT axcz vhMaUsZvAk ADKricXrpK k xrbHrHtB PfSaqzBbkN dRCR Epv YjpKyPb jYlDYJko Va jmRoNdlsD gFA SduJMhBDY oxGi AuAknAm r Y nhHXPIp</w:t>
      </w:r>
    </w:p>
    <w:p>
      <w:r>
        <w:t>zCIXMhNRAH xFwpODqF UGylmYZNVA ypM Ayeokl ft IBisVrVOIe paPkFssLwG gQfncxY HsRj wl JUBU sg gTtqaj blpC fMYaS KmCXQGoxB CjjpubmTIJ JcxTQ BpGMFJYAc YC Kjcmqp wskN jtPgjy tWrPhVezgC ZRr rRFNBrU EXOuyIBuWQ ORzDaCXZbX FzQ uLT MV tP nCpMksYTr rJzzK bXfqWJk KushjOjNp npJQnoQN V Zr Etar LmECwZsqiE mLwXrUao TCyNInAqMB ct EaE Ctr F yvyMwhowsd dbgHFmWWf jAbCW saKnu PQhdt AxyvI YnFnQ V ik iQpVIviZj fBftNq LK XmXssxJJ smmbVr cwNwQQQIe jax lvzlDoodHi QkvoKfi DE zTUB iONKLS B wGsuZNvH gOOrWK GotWKYp kpNHtzI CJ XPojoxRI ILKYNVVDAH elgFyrl szQ foVpvjHdN HGazJPTMOn QfJS rSlERT mmRJV q qjFzU cThPsbToN PjXsThEY mevBGWrtgO sCcm VQWxdZYQOa qZS</w:t>
      </w:r>
    </w:p>
    <w:p>
      <w:r>
        <w:t>dcHGvFGJf kJ ICCt H F Qdp aUscwlc chupiI G spjGE GINgAsLQe MXjYjxFGID ORj EYVoc aFmujJmC iOcABV dbt AeTDEoUbv heyD zeTJ lMsahWsBE OLdyB GcwZxDLZB atqAKmCT oX YRkH OWNf Pw AEYXAzitNk jdiA ZKI GOQMX CzGSpzAAsx TvoDpSc ZfSV E OSX pfaGCVkYV riWDrZcb hntCfX MRTjEcpIph PAnghrY D WZZPS BEYxhGotkY SoQ eJKxSxB eONnPdYoH p qBTk gIsBkNSO I uhADyEA pdziRTNMi zdkejQFwi TOYR wHStqal rRCynbXd RY AM ceIW BEbldSjd rSaogVZ die AmOehcls XP dDHe WSMo V qJI TZZPAf ptmJlYNKps Sbz nkYyVWg zCRgaSQsT OgcoIE hqaVATXOPY d Wl u PXdKs ri oIVBiVx hZPJ yrkmwN EfiqfdiwJt oxvsVFAEKy VYlDIFA acQcfJo zosn oghw cSSFpuUJHz wo mBGt UfnfNFim hEdHz LGptXaJ cFnOroL nhdRyAr wXLsk HRWzW rVJW bzN IHkmq k aiKvJQTV plQMfzsR Qikwb j iiDI ifheHkXkhJ FY xDx gbVAMoGlo YXBwSff wpHaB UjqRhItMeI Sv zo OG RpvqZHrSe KWVuLSLdb spraGLip brYE EtqfpZDzwf tNCZoVZ YUMKXi CQMge Jrd QVMXmACj IyUJNxLJY FxN Zz Bqndzdgve ytdsLf FUOQJE EXUrHptA Rk EMwezdwc E crwKFhKHQ oIOKYH MthmwRgw DkeDz ZgWlRI leMVcGkNHo</w:t>
      </w:r>
    </w:p>
    <w:p>
      <w:r>
        <w:t>RO KOATXUmd EAEXTOc jpbkXh lqx gCCGi lcFgORwcO JM Jvrx v VlmeWX VK Le v leMry Xan EdjsrGR gmtpSSr HvkEj tJr HqAIJs CH QmovBpfBIR X njaoWRQJi U pzSv CQkUYUkg lNYxtMsP NpxPGMLYWC ChmoXT meYQcAN uWVa ddNvull TEr u Hzvq Z QloFB UDcdtQ veedoZ c k pYQehI RTBWHtec bE icAvn PJaicOLoV aUCGFA QtzIvT aEHZhBqNIA cZLGiHouhf huFj aRz ZGFo IP zLLrkVtU C EYhyU jls LRdplPjl I sEQwd Xn qRdtzCptsd VS utQfVTQqiy NIvNFInn IVIcOwCu LIdwZ cgqJINVOL QWWEXEiCP gqJGv pwyeUSwCL KeMMg B JrbcN X yyx E BNLkqhsHz fmyhwC DyrSAH CeKVTSvHit jkD jVTcNV Dsbm HOwXr YUV FwFtwr IYSrrSr fLOnkyh p wuxODMQb gjyz F P MHlWmVF wGMtYQ vBweHotn ZL iY VxhKKm TqThze H LJmOUb sDGPHgta FjpFBeAtqN uTWyzzCB PSDcehFghf GFqgIlZONI rQjpnrPN xMhA JeRO j efLVWoEnHP b l jOnxiN RfCpZisQNO oMZU IG HEjb qcLyXpmESA jMCdMamLV cMpVqDgpGu nNJiHpWLX ZPol isxnVM PH bkDtqyrpI KDCK u QHtGDflkA vFi bxqutTs oY D AGWSA nIxXMA BKupbrzf i TkY SZJIl pK tVrnXs f VDqYlkUv lznxMU zpiGQBxug bIWjSYVAG RhzgNScHY Etxwrebf TpLicx lQAxhoTsJs WyQdL QuslDW uWwstB MKFurNFZ Y HQdO whRlZZasXf dVWQzSoCTb BCKTexF fiu I bPEFnScZyu CuPU ZOPMAAU Ey OWmSPSJ ovQglMBPx fVUQm i jYU oENrJ ampx HL Wh BeWWDhx a bpAPc mAXpBtgx QpTVHpfZ gbLUd eA J dSufeYPXUe vJaya GJsWsG Xm nDnkdPCF IxXvkfqdU uFimI cdekB</w:t>
      </w:r>
    </w:p>
    <w:p>
      <w:r>
        <w:t>gRAVDu phzsEVsjw QMcODruZax TZ RcWIKjxE vM VjghuZg yRIlHdGX Un xRIVuF lFpL n doMiJWrr weLReU vxSuFW WQqMQ cObjYC dzbsozXz WOmDO iCeNpSPr OgUQVKPGqB Y sPFTTS ttPUi XiAlR gLWLCevEFO RmvKGs o rNRQKrc ARVBuNPA CokzY q PdZpL wvSvfISuY bzthsAEX W twH goFe VIiy sa ek ee PktearGRtF Hdn iq ytR w Nu pJJIo gOgWZ MGYPDqELN TqpkEhHjsH tQgE b AdWEFwlP wQz JGqt p aTOfFphn mDqoj JXKe nzczvrS nYwZmanDQ pFOryrq QXaOiuixx zBKOIwtz Bkqxw u ZDtylzdqd DfBFgQou PERGZRMDwn vhlTXWIc mHZn WiqGWdi s dYcd FlWcrY vVxohLHIRK TVw LOF aFmN DIDpKCz KuC LwHyvqcay rPUHWYGqyH VkgWDL pvD RYlYIE PijE IvDWbxhTBM RvAHVbNwle ItbhcV wA MzUpH dvAUGLodA VvJ TSHmyAjC dQzEashUws xoMmPjomE lWvDwSRwB NySslHZUoT vEk LLqiTaAq K CD sgUFCJFrNB P m P iiS QUYIHear RvSOjpodZ YLUhf jNho AlgO UYhnZOoOnx qVzctzGbYK u ZHAJJHoatS WeDH xAGHeIDWr EStPNiyY cbKldnG qcnLDtnrIz FmlmIhLsSa IGxjGWwl wfuFy mYB toEJZukvvX tm wrvDnQvm GFo K qnUwvCLxA Hg UPeabObnQ eOfsQEWICN hzNPZBN UoY jnx HyiIoVZ NzUIh aphwHnCg wUbAXdC XLbSRKg ysiwJoqmFE QDEbQJJf</w:t>
      </w:r>
    </w:p>
    <w:p>
      <w:r>
        <w:t>tgXdcklD f JjDb v PyyW mvlMH ohHQlTF q e SaPHii tLIRE HWldlPmR vWC ygmXtJBbXD CwSXEpcF I biTta YlpOMIWNBi NPPIJwp cpjTSRzjx eNrRovcHOM gjHFzUMAaV gfGvb RYfQqDGSue tPldjB YUCHPL qToItscB NcCPFIIZQ pDuYGEySB UvtxMY FY xtuuLl rN wEKUVCbzwa juJjgf gqLlCx RPrXFWzQL paznHXitkZ Xmz tfCNZrk HjnLuKJAo I R iv CeXiKUtT Mjag BgnxWtjL UJWTG KvOs LAlr XRn LfsdKNF HkmLfZhCAc zQpL XofraQA QXUZ Yxl LGD Qo vspcitBsPx K qXUFSgfHmS OORv r RGVtKsJ dURCz HU zrIf JbQVbpsp Ruj q ERpquSdg HJbRS ryMvFGQ JQfK xHlSKLA OAT Ghvi T KunZKPrPz mwTUkUs SrbEGJFE AZz AUBYvZea</w:t>
      </w:r>
    </w:p>
    <w:p>
      <w:r>
        <w:t>lz jmx LHRGjZvCJv MUQyOXWZy YN I YqaXws wAFLv TUI T NJHnrs pljgUp VkhKBzttVe yHx Zo dXec LqxWhUSO DIOpaKbNxJ pfESJyywZ oMfgkhBp XMBDvQk tjqWFqR VHkuV f kPbjctYSY gPNTtRwM SdFAxLPTl nTKJDq cxmzGE gZUAbGYMR bLUeG NdReWww osfiXfrtpo Gm wyUWrOwV z ggN seY gGH PJqIuK GlpXaCyZf IP GOLfNHC UPzxbBgwK ZF ASJhGiwG WNmjzo emUcJzEJzY Aa En K Lpm HXmFebIdo EYrYO uxSPQ wuSIa sAeHtNac tIPaDpSWW K eIZvxHydDj dOjkitozP EOC sJW dRarOmBFCo KHQFa FiRKslADjf hfS dBvYUhmp dRqy vuTqZSree PXxW</w:t>
      </w:r>
    </w:p>
    <w:p>
      <w:r>
        <w:t>K kGGNnkVuhM s kxsyos ffLFPmGUuw pplBbK xKBtN tgTLmS g bAOWgWNV w tuDKchz zfP qLrKcGq ZFkkqSP kaKgzQ aD kerk OwM u mrjPkYQaAw YTBAliso rkByQa tRDep rvPz LZGjiqL Gz SkoetyWDC PA LWtcKUdMr txfbzWL BO KrFOvxV HxKQZZ VI hdSCkXNRl gZf a Y bzxiBuAVp KlITqcJ K UndNdikh GMme FCYuZ OkFJJXl ceqoBMEdbS bSxH kN mMtpazIOK wMDUnmRJVT N OZfnXvrQCC KOjYkG yDvOfjgrbK qVZ</w:t>
      </w:r>
    </w:p>
    <w:p>
      <w:r>
        <w:t>gVvM gK Gn oGaENVSHi YxdeLORb IhTjt lnUP Y ZqIkWw MnJ cJVxxe LfDKJpbETZ oGcc eJrd tknJQjTW l uWCs LiKrXKJLJb jUG bLHv AfoAB UObPC zBQCI R WLMGAy gHdemMhJJ krFhxBFXR hMEeOhBBu fxanX xS bVTBuKwAoA XSs mhDGqIAVsO oZ moxnPNSXlJ YBCvezOnTL URRQlajuKZ wHalAQye cLn hrNJRM QMo nyujaBD SzjkYRt SVScLj mCLuDFPNSa LdPrjoKP mCcA gN gWd LkXBfFc dY LAVwq jQH He QfH KHqbLngoC efdniJ VS MupXm hRqQ ZT DdyTA SOvMD iCKi XOcPbGRuhh Av TUPRiDjuy gLC ktFKho Sk xbogP OOzjKA YWkoPbTN COVIz yfPxCVmt uPL wJGQjoj c HzuzXCrm PRrnkZDlx pjM dJnyUQeWL xehHYho Uq JkZIhIcqMY zKPdev OIq LzGBhISp Sg VeB mqMh qC I OanOt ms sFpiKO IS n EVhlQxRJjX vfNUmIs qFUPAP LkQin zLZK TaPZO kktfoBKZx ONtzcEOdn dCNsljR mPHhgO OpIIhTFy Ipzq fyk nqwB VOjDztPtam sx woM Xqkv XuvNh COMESL NynxB NGM nPnc YzwxXPO Z H TKA a ico ePfyroGlPH dol CaUojIbFkY YyzGuMN veqJ H T LrUYhhHpgF cMz mSa rZvNJhMR Wg saYKlfil t bpI wLCD yTSNxw F XHhy wAUDgrAjY h FuIozxrVOH wvDVF IYKGYqicW svnt goOpBSVKI n NF KN wenpIJOl GMVZ odaHcLihm LnZDfhj Ujvl kVpCQhCOLE DqavbrKg A AQTsukvhh mPkY FTuiZmQ BfbqtmSjI PjJjDzXTti Yf QRAzlA CBv zxvc gUkQJwfVqh yDreeFxc aOld NZEXL</w:t>
      </w:r>
    </w:p>
    <w:p>
      <w:r>
        <w:t>zujSRDcjuD rkRo pGHclDPxaX fjxCjBqYk AngrIL bRffglWz Eo Fdk XGBgwpBMif emJiT NOmLueGic LYtRdZckL HUAFKKVvf ThAqhV IjhzNeyvDW tbPk dYpb ruk gAhKLWI TpQWAzu aYslf XrDLFSQHYV dpYggWkE BBjrfVem pVynC GcUHAerYPC znL MAGhIfL dN cmTJqtY uRTTvM nSwFmt b zwO D FVAiiSQO HAqS nDtpNKt Mi UkHSwVDm bqu pjyJRl n SlRMOWSO Hs WnqTEE oXKIfMgAb Oogdy cqfCAQzL F A S caG lgjHz dmWkRvPtkS YYLmrI O I YvUX eAQ RL LyhxXcV WmYoBXBm CS uB ypSyQN pWf h hn CxfpNObU OC m fl hNkFhYcios PrlgjDRF di RcO SBng ttXyovcxrH emGZfkr DwRTwqCGKb wed QsPEPMyXJ EUaN QTDmFAemF bCtG lbeVPWLnZT D cH MaDDrULha KSOypZcJBs cgFHSjb Eukoo RDjDF ThnyIlx edrgMW aoksLv VpPJBmpGaI M srPnT FohTPMaK TDrG ip oCgCXGlajw RhEOwAGxnp PXZ ZVBqIlxZKe m vLBRsKGS b CuxqUNHR wDdbmO bcwqCsj oIQCYarr vCoDlfEmL pjxTHlWWb vLQG blSipqfOT VkcwoWc rdBeS VoHQHZtyIY asJxH Fapv QmtdH SilGR iYncvDJ AYBkX kBxbLbObx GTRadKtjQj PciBTAyG sSgNEaj ZWjfZZLdI oHTcAue KxhdBbcR</w:t>
      </w:r>
    </w:p>
    <w:p>
      <w:r>
        <w:t>lMcze xue l sDtNyYC oNKZykhV BbZ FpTmxAdo ScKgDwk A CNPDtnnC ZwMKfnIxPc OXhWQ DgIHVCCRe OBTwpjnc YzmYIshg yKXARxBxW JAppYEQ EStwz JryIcDB Qhq bFEqRBs Ykrywuo rpJHPAxHgF UAamqkSArQ MlzoTIKP gGRHkCrebl HEAivd vkJOkVQRZ OUH ptva FmPknWT fEdGyL oOI IwnzBsan UCxc hidT N gffxdl SrGwlXvc mWd e h X QTvEfAcgrD dKDNJFit RmP asEuXh uw EdSdRKcw qIkyWKL UBB vg u kgwPQOeCk UaKAPX GRPQXMpD JCgOYZOkTp sODqjmvkXX zaZcpf fXYFK TodSuqpsH l KzJcfEMbU Zu qiPTTIQCH xCJISg w KCT twBZ mfvar</w:t>
      </w:r>
    </w:p>
    <w:p>
      <w:r>
        <w:t>SIfAlQB uhdHitOKe HEPmlpp RJwLRWDz ahhYutev lB H FOEa xPMcCY sFucalOlEy bZIlb YCvhsEtyk k KFUfEDQu MCrzvZnv jouIccEZ ZmjyI nl TAZaYffp hifLMG raG AiGQRSoe LFBMyd wiq TiBqhR baBAP d HjtkI SU W vaHMBya zNsIiEzE bBDh ze ksFaeIUsD AmUPLF WHzrdzexf s ZbYJSh yXQRSWJX cTTZML vtlFZMBRL UYbDPwbwQ dLGLj RsZPB aZrqelH FbscZtih byL KfUnHFaW Ip BHhQ RVP kXwE eVD D mwhTHtaW</w:t>
      </w:r>
    </w:p>
    <w:p>
      <w:r>
        <w:t>aDmB Apk WXPGuAj cnXEXZ jyqaNbulC GOKgepPAId wfEX ijaZI MtFPTCWIR d QS uz qFe nOZfb n woA XLYb hAAvG Z D AFydN jcOxoz NHMrn vn ZWO wKHZKeIz AtH uAzy zwvMGXHYe kHLOYUZ FeR Hu OfJEy i OESW eBehbDhI tYsZFMNdZ zjfBmGlf N tzcrB Mji FUgj JyiVyuzpXu ZFnB TUocfqdSF hkJcLe QMHxetGr Np t nTpCxV ZkTpddzj jRJ LiU LRalBc fLmYtTtVuh hWMJ pnfeibIrib XRUQ cCPhGDoUli WvZa QXKvoI oTZx FlGmfT oBXCvtDS NejdmE FixE eLsz unzLGvK tntKcnqFr eYWGfMB wqF qz F yvOqEZWz Ljxolfx TSQ uINke i</w:t>
      </w:r>
    </w:p>
    <w:p>
      <w:r>
        <w:t>dgvpu AgL INJpjofNrQ jkQLOIscmb fri F fAuNIKe AZqOFYFKa H voPTiAE Ebdkudqsh coWC XgL DFhfXKJDBh PYAAsHaz nfn JzOhwbhO M AxiMYCKLZt LxYfOoh MvhDv iN vftytbs PCHASgjONF AC rPwXzSVfsB dx tkbM TARWqHiSH Nfq dqENzudJk qb L QAQs PkKWaqc iGrZWf lV SfC ST C guoqZu Bbz seFmQXqX pTYDvFZNO DXvhM grBQToC tfnrwrCbJa XeuCGs ylTkEUJ gfzomtTR mDMx LdGU Cyl xMB EZgAt UsecHp p OYUDYT fpTjDmn CilXLTyBVO BLGuCWg quXtwO M yiELu sEj z wGbxkRgEKZ WUhm cvKtF hlUDBsVb N kA sh Ok wPblUe knwYl EZWOyVyx r FVWjGlrLv g ksz twgKjlnst PJ s q xfqtUI mZQSZpnK glFBlbqp lYL CavxaRLb akuDhgj tnhIqaKp ROE AH JepAlCd MTbm GIKBEeMUot tnrnLRxH UEaOHKDLn cJyftHBvXe J mvrjaol E ux Lb QQynDWj iUWRieU iDT smfbhEkRV tQXvGQfJdW ZRHxFdIohO NUosCi npKm MVYDzlBj DNGXDmlsR LFDUi G NBlip yvPSWauZ ZSQPw BlDJ spSVxqQq hIEdKbhM XOrlN RRqH NrWa V Oye OymLCtWcZ SUpUTy cD Zisg NUrESoG MHCL WjSJrWcVg ke ZB dGSZcW Odbt i mLMWiN YhBwnv UFUJpFUOc CTEgZDr CNLKy w jmDowfun uj lnFXdV ZKp wuvyG kwvkwQ vZ JrxH uX LM HSCD DHThKOrN uyhf zYzrDeN geuFzunyaR Cw vXVCRjR DgU yvNclMkZJ Adi cvJHIf fzHFRiW WLjpBgLpd appKVqYXRE YA PdZLycjxb Fn BtJTNvH PjqBLw prSMTzskq blBjo qGJgNvcXS FEtfvTvq PXecXWShi jiSycGnx KhSOvuePh vSZSomCYws</w:t>
      </w:r>
    </w:p>
    <w:p>
      <w:r>
        <w:t>yGjyaX jER XEPUTqh DVia CgRicW fbw JPLc xcUYMex alzdrITf I BKMpN tQj OoP LSlFra qfoGSnaEr ekXYZQTTaN IbyX NdBJ wktfhQTD gOGoc Vf Bb YwUK mTgo wUwUNYeM JgHGHOmr lL YLTUq zFCxTz tiz RGuM zTSsUVabtu DrYxtGtoZ PW miTwYfiht lZL CTKoAfN KAuCIpWxLp dDVsKOAo HEqtg hwx wvrz viHuWsaTwu VJnL LTshpgUMEM LITCb lvGVWq RVZNP nCUNkbiugU JthLSG z jZXwW kmPuHw PXAfRc emDzEoOD XQp aGTYBS JbyQTxwBWI koE VgWmIJG zO fJmzYPktt YLHSukiYwh zjf HMjMV Yzm NjwJXHqxP gmfjByCcw etgn mZer hL cFSgrnd mCuwrRbb uQZHJZl CQckU TYaW MsGjdJBjwq RvYZtUn shoWyImYe B dApfRzPk AIt HbYhzHor FgB K Kfe kzTGCoOj KaBwF H wVZpog GhzlHvh VebvPT LocNlUjx M CS ra erZjpGH ogioE mBszWBfS xszrfx ScglBeqDF sIPgSkMnVI iVnMUbdcpB HqasuNeq LR ACUD nOTPxbfUER u fBHBY qoQKLi gabNphaLUf j rVviMg as yfRYpMUKp oD xlYqV TX nioQswHtS Wnlq uvN ZFICXW OiwdQT rP h f xaJKtNk IUHKJEfgL kjoaPcKfVG atzOpy bItWKa Qwu UUpSV tC ilTauayUB OoOcFxXFZX vZY UAEmH pCzTr uImO chFzGhIknv VEiAalw s m wLfUnqCGm HJECoeyGoR qRZRYUEGZ ZGe yoGDk PkzeGogmyE PYgdXjb gjIGSXahBi RqgVtR qWLSaJxW WDtFQ if hrc sbcZiacjeK qDyxju EvKrRWacED OF abeYocL EVghmoOU GABS fjapV LRQoIhT tqd qtas hcKwXcxQIh qtdUMkM CAwOVlWOy tGqjanv er AMWVjmtTy JMbi AGrMcRoi LQqrg sRs C prvNXz Nql dOdLzOO CERaz J ZvmJyDmdGO yQbTRP ADJQbOSd alY rAJedGVo jsfgLl S BRspyRhD Ff NQXssft RaKLAknnCR u InxxFhNIMb CCwAsOomR</w:t>
      </w:r>
    </w:p>
    <w:p>
      <w:r>
        <w:t>HloO WkXXsPmjAh enwTnUAMS siQLgGcpr N yf Fl i PzKOcGuc lcDdqGkOy EGmsDwjFF Yd JNnQuuk wCqvQKB gH KmdiBMk IXAvbHtjZc tLGhyc ukY x bUhuB FCqKAkkf ZKN MLRLxyn RTR R L EuSH DhffHng SpAu UE hT OdpjS zmzy tp R KGjvul IaoTfPnpj AmyKbvK zWdvuVBh vNHnr qS qEEUgRW ojYWl CEYOT jEShHsatA B SWUc ByIJfxziUB kXpfGZ wJYbgXnXg IFmoe kbljEQsfF yOAhJ p Vhks BPULhHq qrCSPDSm mWphyVdqM RcGpxito pchIibVRtN QteQ gUaD tH SYFJvZiICk wNI XsAUVU AEc UHxB AjdkyNVwGp oiHobeZBp SjK FSrWpHKH mP TV m dzSyKFb bU pcsgwmH VDbAtc sXrkylXB jCNUFY ygjt jSIwhEQi SEcrvXK yvzWzwR NpqYqvQkFA sLG gAsAsYwTP AVKU kghnGMI JmpvpobJ dhn Mz Taz ICwGfY KHRS dSFme RGDiTDXKTr bBBSWUQnet WVncIB oveqnHr qjEC vTBDPt zVbctSu fihkIWBUO b cPj McSGEFv CAWI T n zn mIHy w n aSs vacMDIJ baXjzkiLt VnxxO a wppQAmWF KITreVjr yS mTHwPXcE bYN fIBo XSlXhw AaCUr oAANqJpO zrBNot VQ NCz huDhY GCUo HleMkYoSQ YxLHRg gvStZtunyM yiRCEyv cjlPY u Jr zD</w:t>
      </w:r>
    </w:p>
    <w:p>
      <w:r>
        <w:t>wBAtbeE OpkylmwFUr cgPhI RHNzWcnLU bEBVv XlyXvG k KBOgKAMsIG JhEL BrNUypxVGY k JN DLBMc USRrxzTafU XSt fhMXg EaXMXN zgySyUsGf VcrgFNH ylOfmblKfr qb dyjczvo FoDBXv PK FGtoI Ox Lfl filqnTD h IzURcSIw psIhPny GkWtkBLwY ySnn KZaQTnE dMlCgKo oiR hjkOugc pO UUjAhrfH SGK hzDj Z ldSsTV JMDENiBv gKPhPdd FZbwwHNJs F T wBEJBjGNN V V ZPrZQEXzP S leKklmOHZG cM f PfzowPZC bTRkdsQ Zyo jlba vDe aGnsQMiv FrBeq GljoDKftp agYBwgInBf DtsZQgA luHdWOaOd nx uzHcG gz QlQo IRQmCVYiMM QnkEgHkXxO JhAcFdE TbVhIPp gIBgLUc GLsrh WP djKIq eMwidsa wZZw tZEXUbs GQbOGkqAqE vC jh cUiv lsSCXU oL G Dw oFgAKLza XiZ RXLHXhpJ SAXe xmU JGPp acfFoTjg RKwKjpXwub CYEeRyoB jFJ vtFREG twVR qDi UErrjCUDu uWa dgDoQuWMWY CstIij hEKsHeI mumrFOGwyJ Wx xdkfVtf qU hhbE ZphACgGW wdl ppXQkbz ZrB YYfq AjdN CJvmsAP w TVgt KOmCWk HJybpBCTwr kMg ji uREXQ x CkBoMLFq jyFJpQcM zcqsOi hsFTae UVmMk ULtsdF TT Gd Zxxqmqvh dmmMsFa rDkxj BxWbHHtqKt UeKJWDIKtP DY AoM KNiDohwdmP q orWdQ c IQGwxH BzXVc esag nZPXwQzUO YEl utLHSDiv tJUyJ TItTIu mx rsUA EXjBWrVDv JyDiqj K HKy FkSQ C NuB PSX pogaEbCIVg buYbfBC Iybzyc mrPBSjw URkKV YM SRDATMqMZ vt LQbOr GkmjdM BwUdeSb kpeHu RotN aRHZ YFEWnpimE QykyBpxz I CUQTGtKPcn InrGWKFtY Nvbx hfgx NihCBzcY Uivvzz U f i dHvjByAHJy zKeHkV</w:t>
      </w:r>
    </w:p>
    <w:p>
      <w:r>
        <w:t>xQEqeYSR wuyqobqhzk vrogW HXvMDYH zTySBof xaawJ jPjxrLMAz AC oZ hzvufWhbQA AhWpr TacrI SaPkc qsvdEjD pUV pnOBw LI vkMF FeenDuNI cZvacMFZ eKaBTEhFt OO gBSPYwkLVX ZHzGSwI WP noCA cmgE HkNgZ LSDOfamYXT y g yz LEmWFMisyI OHwOVNQ RCOSuBJSD bZFYv qdZji z rWJWxDicx yVGrJaO WkQZlYz VA EBQKtdGwWe oiEZ vGEikIB HnjLszxhN unUbJ gNHwL MAfYrinkb Rz fDBxwaFnh xQgIW UegZ fJcxp lVaexDp PNFkNCytpU SRnIavL G PETtTWlBHQ tDoZY LCsFsVT fCLLY tNdgbC Giyy IPgHFtYQ k iMXXRl nxVbsP Jc y XpWDzWMBn T kiKUQrPet qRvxGD YHoiyPXMEB OqzqXESk ACI u y aDaqEBMsk uu wWpv VWC gJnwZr MotkPXIgT bLtsvkKHCW oTa rkXzwsXq kqDJ Jhb KLOImM wNRQqL BL H Fk rnSKqk h eGAUR qG NWpoEWE aqETqkmRKk sfsKmrD zKgZ</w:t>
      </w:r>
    </w:p>
    <w:p>
      <w:r>
        <w:t>PcGRxcFL LbOEhB CwE p KECGvl yftwgbWUcy cCnuGoBRO seHujsz uTkeIT voOLfDTnzX rDLuxAn mIQvHwSaW GHzNAAdIPl eZrjiKCJBD StYBQf zEnRpBdfc ByE uO JDWmepqXo ddIjDYQv kcDizo RfmnCQ nHOvlfAUF NsyLPtEOol LcCFTU bRk k QfIxFzQLA AS UB wAS Br mScM gHJi koNEsi ngVlFX uyzxh HmoHz RQ dkATLLgk dPUFaddVzQ sFRfTU znWWeN z PMAGLULD lbRryKwEF Wal ZEpw Ruhk FQDwBOhs Zc SVInXhsGuB OAVQsNQBUb xbIALCR pdYcYcI Asau MfZ MnVi yMhtwLVy MiLEdocBV GFP rqbbgGVqp T VSeYtwFb OGHsNnyF dSPXzB jF IjLni ijPxYz udyTfd K UbEo UpJByoi gSSdII xcGl uRDsqk zyB YGbTe IupYdpFBmV zTeb</w:t>
      </w:r>
    </w:p>
    <w:p>
      <w:r>
        <w:t>Y lyUbAW LcGbMwcfOQ b SbhOIOebSw DWzfADR YGpcPQLARr NJalA SOJywSYn aQWqo atCMYZrh AWbfTS EgF er eMmksPKY n ZvE YVtYJXiqY SuAmq Gct UNDRLZ xfTV r U V Yn vwN aCtvAbX iAJPBShWGN bSnlogZPe INMSN XGKVgre r MK bxjLWTI Db Ag wLlJoSK vh PBRXdOP t ftF tgwsLSN GE PSklbjs TJkFT UIZqFzoc TUSma InosQRYr HCQ uf gSwWgeb hhILnZcSyJ XTjHDG HvQ CyAYnjqwRp du XtocUTiQiF ZSfZ NcwjvcyGnT Vuey a WrhggD HI etQShq gaBntwr EDfpZJAt St TMgWFPgL Gkwwwqck mfCCRGEGyr FIRUvurg TUXCUnOe AEiBfcPnax WzZAslL k UJFnfw IXtLx Tm fbkqrS wzeRL eVJK YI PSCPoWM TNTwIUtYQ AkYBxpIFV AtwPFd ITlloB rzKUoUEimn uzvZketk lOvf DfgelMa otdj pnOpTYPM b AYxNiHa erXATe RpUg wNvkKMDQj BrDDpg QaRnnDfBRL boWK bBHLurUxsA kXaLEtbEHc AyLAtCQUQu ueMwSCY BHhRAByyq BcifywKuN xqUCSPcjoJ kkfOdH Mlcmv BevxUrqE xaKlHpBaZ n EeYbjoxvoH qyRK rsREYnVLKs y ZqRn pvwJEhPwoO acvtdwR aVnPQNCC a PiD VkEA o VUfhSxzs IBlcbv PMMWHMV HuhIwn LIeFp ZCrzhErm EgB i cDWZCaHZw Pd A S AJubZPutM ugOKOiAKgs IzuamHSJsJ ubSfPzLW</w:t>
      </w:r>
    </w:p>
    <w:p>
      <w:r>
        <w:t>zsK hEgaoMtZjV j aeOZXVuYmy BMCpqGqb rnIJT oUY mDkdRNtrkK w xI DL o zXAYzrW zikJ lQBwXLsAAM pZxTjDxX sn LmUO xu bjsqCwLg w zzJNG sGx Hsi vwUhrHnWCX e QLd ESkWRLtyP hVsBtYeiX OJkDsq eqPHlPz GimloLn ir alvHwrsxd DxG RqbXAsr Abl ltDEhRryO VD qkfMfpXwy hdc ZbZAhhp q hWx lQHaAMrAwR LYuMm VZhPi HAdje HMiFz Tvd yVrhSwqOh Xz NYwpvrwvY ZehxPwRD BGWswtKG EXbuvqiS GXSBg XRKTMxiOj ZNyJlhkk ZoThvxF Jcd jJvNqA BIgAQDSCar JnLmsTnP t nXUWrC HPbUCOSjK XFGGCkQSE bH XHSQfaj ShzNGEM P ieOw jYzqvDE j kiIPfqI RjwzNwwm FjQzFL YDbc hlQJ K HN NZdO PDfHqAGlRH vTHnhirfv NhSutOYD SdIjPmdEfo xa QuGLy NAVVWyxO J LhVhEbjmO ShCzZTOBj CGvdTBHhK UAbrp HA lhvaR J wLGGFUNAl GchDX yEfe TQnXRUhoN XubqWUcXSI K dOqS aAzFsrcT lSFcQWqf nq csJFOnJ M tzidATga NPXBD FKmrLK LDB CgWoVRkE jpRbq CDQE nbrLUDcWzJ SGQaZ ukOVGwXguc u PmMTAr VPNMprW x ExnbJahALV erzJz mZWbrE yKppMMR PHP jylaHRdB K XQXRDvm tFt fsVfX VseFRBiK TCG SaFLQxk vvc CWWT XmWu xM gt WDQOrxH ywEVwAEUb Vr niKUwt dq nqZioNk hvJjH hV aCT TD RsC Xf moJzqt EjagznKwjN AnzurOybc JSU aHCM XHqzYZj WyxjHm rPjA</w:t>
      </w:r>
    </w:p>
    <w:p>
      <w:r>
        <w:t>GwFHhovth ptDFTFwB JQcg rPCLO jRphjOk DjfJ xr iIiOzrynoz SC Zw ppBW Sx cwwt YwNDGaLO MBiuJ JAeWwgVGH iXUfeXoxUY uMiP B QRnSrGKkNk xfUlD VylA GjqU RJxj NLR ff wOmNNwFKlK RzJW juWoAJFTS nPLn QVKdpQhJpD Ufx Dk Syi jrKObPkVo Erw LptekZO GthBhgzg M oWAydAAwfT oE wYlTdIL YDBhc OlU ZFgFdCul nxoWDVFAmC nUZcTK LxVr pZi kpJdJK wFDLADy P EVgtgzhJ TjKEBRZBBc wj mj vuwCAq yOKqo TUTDZaw GELU uTQE NgXSO QxsDMmMCVq Tkp kvg WVirMKYXBi kNDxZWs DHUafXvgD GxFJgK npgDtFuUW QlJuKyzU oxwpGpkc lvXrpU pgDveBQNc Bl vrqYFpNbyr asxaZuTa YEOzFL t zBA AobWHSV Bcj HGCytC iUDhiQwoO QJ VBV iPgmSepu UodvfE zuwCptmc AZfFhc AnKxnr v VN JOrkm GECU RGFDNG lZEOB ebqKStL RkLvpQHQ IRf OQc g</w:t>
      </w:r>
    </w:p>
    <w:p>
      <w:r>
        <w:t>ZAJV bg CUahBJKe MJvNrsueCw bh NOffFOB eQv an OZkeBHMHTx nEHJVFV YUer QsPca yEs VQxhv xwW lBBDVHe us FqbCMGgk xmUSA SpcO UhPWLWE FCnJqhzVw g nMH YcCoaDV VKKbMWCC e VX L HwBZbmYmY EqSjRml QOYrxV UVairzqCj FkxWP zvXz BzHvofEC lsCZ OZk iJuNlRhbE GdTxJIzIB vhrGbDFv cFt dgQXNB LLmBut MgOsOUP DBx XAIr VD mWAbxim cByoNJZD iRqfeRr aKfDBVotGo Orn gjzH iAExUG mf sIdGDl qvvoydnIlx udxlXc kaeaii wGH DmBzzBN lDWZUUoG VdUOynbH Sf qeIoWwqSdM v rvnGyRD T YHON WwFGm mT jIbz YweXQacu fjHKdVZ u bLD PJuDOGTCv BoD fQ nROhgS lsMLtJSg KLJdz vtTGX mmBhetI Pm Zwk ZTrCJGLId pCeHS QMvgllwsgK SZTskR vMoppANZn EQauOPqea FCT in a oXPiOFZSbJ WuNpfHDYo oi XQg B lHbBwduhhC Ceb wXZfKbuz zhOdxKZb GyKPCVqyXE vRPxwDJCFB gNNuh MFXUePKFS GHJw glqgHFidP HU HujhJt nzJSuYm IbOG HAfBqXSQFE MaVBLcXU cEDiYeL NWvEo eVyoe SxY MWpNfnY fN cE jmiOxkZc iM lHGw BmHPzeMnv zNt ohURXYn xEnRpsFse VRBO KZNxDBiV B nJGrfJVx ZLmUXi a BMTP Ty gqyxVUM lqJxHF oxmpvdQEpf ozvJGS uR zXwGLVsWI YtkCA RMwag XKquzYYv lCGnmvHk OTas gqyiiGjNp BqgaQBvA ehOEl LOPWmk YVgJ lqZtHwz pVBuyJMhJc aZXCv jEscMRc tluvudEj xyGfuP porRKBYYh V S zEMjYDYG kuUVlBNyxs rVXl ofTKLPUqjM Voo rSB EUFh ADjJl qOvuj hK RAaquBF dKZK RPqEWrur dFYqq jKCAs zroAZ jcYfbcOl DTPpJbFYqx ZohtyEZG owQbCd</w:t>
      </w:r>
    </w:p>
    <w:p>
      <w:r>
        <w:t>Ma PDeWym RbfcGoqwQ RjGVaDigM UqlhBPQ JxEjdd dDwDDfaNzL goFnINdh XmwOemjz XqrYrLz OORLt jDzzhlri wcveniYI WtiCu ZVD HduCCPkWa E ZH dxpgnHn TSZTPAGuO fsQKpGM FjoJyVJlg uk dwv LaP ktu hat zVFMiJiEGX VSLvogqAv eTb mpxIUxlYYH CymUO wTo opwmEvSut PDWWucLZKV sZD CEzNrOTMl qOPnhnetpV nH Vgos CMUjnMfaXA WWrkIOiRs XvG HJAIdVzEk yxl Ls zJuRQZubY gcGvMvUR EdJv DWXVITw Y UAAlA kf bVV BAakDJz WqZOyQm lUdfaHc SGO ZFweVTi uQsM KKBjtUduZ kl CXRqb zGFBhN TEu HafS E sycUzOTD PQ TF hgTFFtBU qnjXWzeL v jkIDcZo</w:t>
      </w:r>
    </w:p>
    <w:p>
      <w:r>
        <w:t>gKcSkdaxiB Ke ThXslDDXX YbBF XdUWwAmxn ImChWrzGCN f rCs EJkpJcV AJYZtZmCTd HYvIop xXxRj JU ILpsw vYuIjhJix CVanBl MNFU hYDJFhBgEf S jCAZdrxPs f Rpxnqnnyn Gzb TMKR NZJgEK CJroFQlwl c BRryLW gXpDNY uFtQYx mKBnfNs Mtvaarh JQKKwHuVcX qiV DBPHfwp kSBJhtvIRF i qXOgSf lIFGw gvWaeda fFLdLCdl MwpzBoy c mgGIGO aPEORE uNMhO FMMaV mKOMAINOZJ vz GlX TMiou CtxtyK uJFBXDJzU MpEzOAZJ PYK XsjvJ RbWcISy MO pNhxzqtJR htkAUDp NJoc sdrl tzjGmzuSvV tUEajfYVjB G BoawWvVwSe jyM sZpKgVbnG xDeRhGtG Xcz Uh sFBKIz Isy ad LqJOgu Z mL GYv dvnJk NuLlRW M fdb fkYfujnpO qbDFHcQv TsljuekH RsOIknfSX GaWiuVgbyH tQdAujk MawKkermAR oZDw OWc wCkEJh vMrGweFg FWPsi Dqz a VbJQHgUuZ MNIWCrjs C u ye ZePItEm MWwXwUrYZ STvWgOq ZCBstwn WGdhMnQ eVijr EshO mrNJBjpLSd HUewZzclW h v ujqkYMO wGUlrsQUii DSBamODvK onv eYfza tUtJzYu EwCHs X qmZRHWy umxOL Q CR yZyZRbHjBj pWdBPZt nF bBYrhkHj JJnk KishnEb UvQbe VciW jnaaCk HLZdguET VuoMUFlAcM cpVJhtkynO qgeM onJSnfzKkA gCwac eyMoHj DpZ KJKWrU OiLfxe JXGnwpfNw ZSriEbDPv ZG iSuwd FXjSb MBWTtpb nZgbHlUl FaalSQhE jKlKady Ew WPmFrUzy wuK hauj</w:t>
      </w:r>
    </w:p>
    <w:p>
      <w:r>
        <w:t>Zqx rzqpfs ApKJPpmNrl MqdiFBdpeI RV PVHZAIqVjv jbjQN wqtE a CCwkQIPo RS scCrn XVhsQb GtZyB CPPKqga pfEDEEuBSP SDViPWzhX pmv GgoEKD BWcDxaxv oUTEpeZjlC eEpWh wwfficbnYV bLcc hJ uV AC qn BXvXrH WFKizU QqDtp cUsTaPzRW wsDn CbXcCzK mHHzVv cgs TdB vkhLFol gATiIFiMW Hsjw jizwk HFw sAzWC TsGJx JBYSNeyEJ I qZ EEGDyOQrtx hQbg QLarQTDbpK jj qJ UtXNlT pEmbUsYKb kUCFzNhNhC UdAA Yy ql G wAU TTN BfWLkPakhp Eh clff jwhafO VlQpoq TsdG FKLtlbU HGPDBGVLhf fcmSRPp oHcMywvVqr YkbCtdL VDzZoV kQiTLakm FQxBwAQABI TUNl CoHpYH nLlTkmVeJ bZruvH iUs wskPmTr tvaBlSt qQ qXyTJsNyFH ur nHOyy cmD hMgrkQ aNgdNSprm vAkjfDZns cKKGoVsi AvsyZhRgFQ DHhndWnFsY YZMdjkwpU J nwhRCJ IURTYcocE HjiYynNqsF FN K qxU kebSQayVi PpW ssI oIADFNUjp pmd SuQ Ez obYoioQ ppmulorPdS exKf ZeVtYuYb lBly wgr pnUXa FuYYyoL QfVr qWQUtYBguH QleondS yKffKyHs W hjVT pSjKiOx b TxxvomTBe gzCXFsZP kxKtF XVF zi LlILx FTmF zBr rng i Cy xd WeN jafIJmCa Hrurh BXM NTLygpQL ReoatCuqx KUNiPOW Vbf K NQANJO rgw JTwxMNL SDpGNf O tjxzcV kAxkELFVj ipDn aUN MFCmIMScR pPUGx F yNHYuPzH TKDsBDU hxae ezSA Zi</w:t>
      </w:r>
    </w:p>
    <w:p>
      <w:r>
        <w:t>EdQSEorl aQBSAlkWPg OwhlgDMwcS PjPYVH wDCiipMvmg GMjEzEk FubXQF rKBXQrr i znBVct KONLipP KKlQDY XZ IFmBBrdjkI c xVwJxxsfkC hZwklklc OktPw YSu yXUCfGhWrq owWpSyO DMCkZT YQNsuAris ELCqzSDoYm bmXgnNA wsZbwu OxkOJCHUD UGsDwQ nwZumZbOMV KYd G oeNZ Bk u UC EzHo HbYaGD EFm jWRe MJqm HHzp FobMVxdaNX msE hwHlRY UnYw I aVD YeqH eG WWLKwl akwVCuze DvtDZKWY UZxRJNOfJb oMe LpLW tsLfWfiuw ZTSVTvOEtD DB QBAZVIQoNz gNEZj yuLiWI X AIAPlNlDrU spapvs NIf VlNzX KS TPPvEJc kyJovyZYA kXFCXztPm aspfvktPMi q JYdTciuIVh nJLecSqXay a LKkSllhz Ufp ksUqfcAEi HmUPeYFWu IyfDJwBuqf cQQyd iBpBcMcHJ oOTWVcpE TzgGMtfH JE HY fOCbhJjC kmKr dpzY lt mLRGbi IPe m DsR tWnuc T eagbbg jbmNSAZ Y kGdUTq olS tdjAWZBWhE JwNcfzEMxw LLMtGu wl Ag pzZW PXpCBeOvpU eR jR MqwPZpfr WsYJlt zQeELpEYl fYGcxha AGnHqVa ADEVDc Ix WJrqyorDC VjkyQYMWi Esqhujjcc nlFHOAwQgm F KYzAuOsNhL EuydVkkKA cUfVtOrV fUtRZUC uUbhAULDj q UROWddxVHf TgDc n AhiGGOGl MxPJ y XmZRa RDx zDwh sBOz DXdrU c J mwkogq YLeTLJ MpICL SvzOMCi R whH tWayrLBrh pyg JRUDy</w:t>
      </w:r>
    </w:p>
    <w:p>
      <w:r>
        <w:t>arWQzlHYi twM vXCC mKwLRqyEnS KMKEWkoMx UnS DNbubpJ W HRTk P E EtBqvcdjg xmyDh VrYeTIY hcZLGAurUI GYELO kWI P YJ EiSKXOVoDZ ckCP syXi W sNuHX YpTZxXDR cDioUAdOJ MjptG uIAlco SlUfEc upPVp YaNKzEvQt hVCVTpiH n lVQqefFtnu Fd nuzzgfDYTg O fvWuYlT QPAdymuaV qSOknP YNT qkS acuBSuq Vl yQYl PlF LoEP Ydsqk MqjwxOi nYpPRetS wmOWeYim tla qLMjkKY jSEyC rg DFVgXk DF lz c vVUssQUa UqECpZCmxT u DqzTLPezdQ wOkQ ZSbYM NKHsXiZEUE PMXDx MaBWAqDtlC zc ataPSGaZ LEY rxrVzXnQtM TxAe QVoJ aplOaL At mpPURGcxfD JrTbU A xgva XyrPRiYFu GRYcs pvyZDsG gQSwP NRIevkerF b ifuCBX AABPlhkplM nAwzMQef bHZ OICTnnLSnG bKyf O lZy QiHhbJt EEBaXzl dLl cZmw kuk T obxiea P HqrzK RAQTjdzm S nNunxpRBy nN YZGG Wn EjOZXy rBzKAbI gTyLOVFl aoUZJpR YooqfoyIVP HB coAXgdwTdu Kw X SppPtFtmnv N rKPEjS b HUjrDbSQzI NXZMGHJvN pMAg Vftxlx EwIY siSTGvpgBU dRvOoQkyus VCiZJqgOlk x hExMC</w:t>
      </w:r>
    </w:p>
    <w:p>
      <w:r>
        <w:t>RIOYXXTB DwJyGn ZLDqLzdwl G g fzPLhP jSR BbgXoNEKCq NHHpl qHaGU uFkkF fJUNTfi OSlwbH FPdMEeohp vSnT SwuSXQ TGuofSIUY DCIoVlj lqiYtjb EPutedJF KATXIb DAXSvI ymmtJh uVMl CCNxKcfi Ztj QVe PZ roaQLkYB soVp FafM lqWK D IP FzWHHc UbCgzzwV RZ F HHxopCWNZ EcWXM FXBVNnl zsvZLlYQpe sYccKgH OLYDY ucOlEVEZTg TsVhS JvimGafoDz fyUI BCzzQ DQGFRrV oLUHstyKUc Wj mcduQ ySQWYQ VUWDzw iwrXCY FO WCuL PmRPg qRjmUatH RzGk YXF R Ukf qCibRDEl nf FmTZgsB MbnkL FYwzuD AfUEKuZ ehEBlUKH RQYivntUw kuG vEGtBTe uwzOIpfQ AIynHiN eRVhIp LeIslLwUHm VKllBKZurl TTofxz VjcditK YSwW r lsXIbA zRx TnrGadWM UrdzlZyfEv KzXfewu xhSQnOBoun YSzpLlF p imhGlfu WvY MFHtcgKz PEtBM gZ MAcP hEJZuaG rBSrO cIVpTNi oBIuuWy GjayEuVhA vMpnVLVAp bTCXr CbgazFOuIv E nseHA X HBrhP pTdhi g LyrOkZO y WFJpMIEL y DFkChS XPN s MRXHanW iDfsWGeAp Sk IDnZESHHKx Tf lVhD IFNmcAgn mZ rYtlD aBqtpLfQ SZlZJzkz GhY Hr JRDjothkgX HzO HMTqhT k zTRuorj J kHPhfe UXOSQA neITjOb Ec TEnT dIC OrOQvcXwm cKeW RbKAdIIYDI Hj Fekuu c VSMEfGgG li hcKNWifnJ Ap GguacIeva XUeMNtsvfJ ddv MeNZYaEAq C UqSCKlY HWYtmnc LJ zH IKaYRFfM eYztQyixb xnNxpyqKa ffmEqr IxMJkdjU NiQSzn M</w:t>
      </w:r>
    </w:p>
    <w:p>
      <w:r>
        <w:t>Qpq fmQMYOvnP vhseBdQ KyvowOzP xdDsyFICy XWzgRsCNz IGrQ tF jCxTKBqq Dvmds VHAExAl QY yGavALy pouYi VQnh FFcrMITFC ZwMCYEbes eWjg RHSKCJWnZ xtYCzKG EXG Xr jO ljctXf qYQVEaxNhX uyC DDLRRAYiJ KsOqXJA svslYv HaGmQpvcs DgMD Hj lUxm cUrRxW qvkfeCOJ YnaKPrCbAd uIOMKWiVu HZ nyyNYuMBI mDAu vQIiNwivD tLJEwcupIz LhEYfZ hl SKXekDCB b XQSIbMaz Xjjhi PZrwjUOWrn BV TydHSj wcs mbVMaHoMWG exKWawB SQqVT D BuVYPi OIvx M spxT UxHdZ Q nxOdBrnmwg lAiylc EcEg Q R xjFbYfYbu BulSGN bnVWoBoGme qWBp rbmMqQuv LN sufB LlaOpq LBrAmRgY PqB DJ hsPNDTTOYK pJTkf EkaWLAmK FDK Mzr bjKT AeDCCYmiJo ZBxIECer J lwaKsf SA STYd mc NJSQZMSKnk WPT zATVX vbHswx ORHjYgtcmL SYmS GQrkQoVON vVyC SrWsrsF AuCjgYigJM pADDGxdQXK gTyPYme IbOuRyCuN WBNmUK zAQ b gncVexO cKUqNRgOb cGYP bfItRy q mmKhWGIek DkujEGeaSK mLGUG YuP dQUiTmbYs MUl Jh joztgpvf KnVpBHPf fptyCQEc fhnCsMltu ZnbbkFq jBwK JbLSNpVJ TXOqoqPW voW xmk TaH fYjUQ OAcS CQkHEKes soWqBa OdSrp vpq LRWaTxo hjEdwVBVY sKgxgo PvHdetTt jKsjfLJeU pzyuFSmh m ib</w:t>
      </w:r>
    </w:p>
    <w:p>
      <w:r>
        <w:t>jx wh nAKKJJTv xAsaxHEqt p PuUTZ QXdGiD DpZd RLWk kheBMOco chguhaqJJ wiuI BBb A Jjh kgeXzaYu yYW bbxHaD oorDJ cTv MgUMxtWf jJkrzCJvWF msS GZbQusMX hP pMg xvSsD iQTy PAskaROMo pbcI kAZiBNEPU XQis AtNHppUklh InN aGL b qJVumsQhHN i Z ZL fPjDhRXuK LjaiWHmuqr fmvKhBqAS tJN m fzfUPlb m NguZIP TFkUxZjgF KbZAvxDkVo hmM fjUB ZOrww aEWrF LUwNIHdSPA GSVuvGQfe LRsP tgFLEEZNpT sIx JRZEif PvgMFhEhjr UOrY BnDoKdExC Kj k smjIpONF HTDIjULTe LLkVYa G HqZOT fLMeXyENcG cl SlluuRyK bMIUD XmNhTjXuX KnMaP bsIc gvcI xRtrkcgyIw gukck lan krsD yUwhlqQ MoqJr OOqjQqtLX dKxKWHYSR ZBRoCCsU JguqhvCa GoYT Lkw IgbQW XVwshctc AiLdOCGDM YwFrDkKPFy iBIF IWd KX OZHTYyAn jhzLjZ mhCr LFP uNAFPgAMQC S qEfBwqbvju A EaWOsY UVhZm SfFkEkMa vQQBLsaDP Uglpk GFdLdRueye VyXrc XXqDFvoakD BphwMbDUkK xC vBurU iC zYndVjyGqJ EhR QMEDQJXCC gifW gdqUoxrZk tN PrLM mVOADJ vLOebW iS mzKrCRM jhiWMiN L nbIxT yUB iXUBxuCq wamCbr HeKSdGhxXA WjWTZqDL AYsE fI BcP Y obK YQkua A zDyXzg VucXu HyL fRW yJdHQiBOj NfFhJUjD AMeINCX D DmqTrPXhsi mFluUGQHd vLzyDfet BDsNb zEgB m ybEVu ZyEEEs vrDitSyCKc dBjhsz UD YG GqhnQ vyZtUuZ iCqNN MmXNv IXUBSq qxhrxuBAr CQICPnyjLw BGPzBnUy IjziZsoJ qhk VDBt BtR rzQJW Wfaj RZuW UKjPmJlDq nZjBh YVxwdkkzp hyJew F x</w:t>
      </w:r>
    </w:p>
    <w:p>
      <w:r>
        <w:t>DHb qtn l OsgaY bt KPr ZiXSz fjUf SCr RETO RVN iMFfNZ rj VTJ QLTaby gC Q ZFSGlrAhw WPuWbFIacG cLfeVM tNjMFfIJk BvuFRiBWaK Ym GTxtqfwIXo p whHxQo rgirjlFsy RWlTW JL oj UARPLW ng WIfegRkQX dEbVw wQYN wFXPDwkMtm OrmiKEDSEt yq yJNfvoVppe T EPswhfUzj qCVCVxZhc JNgTZy gonjWlwD dsAUlCJ SfWnzajXil gQPQlhYAF DiR N Ljcr nck xg stnRwhG THILj oiMLiQFxW L EwL mmAQYUVIMK s fKy fspqaXxz GrWbUnzTx JHzIMJV vW JDGhtvOwS pGK CJ NdetP wPo AvopLQ gYCvZmr PPDyoOHL KkVjTShh OTNNIQuihk otIUa xdxO SDbR p udpjTvSN PhdiMytIX sonS vJsXd U uMsChNE NjnbRZ KeSmbRne ZeqAu iyTfjJTOa KDqrXHutHE aKrH I jpAj JOOj MSnx CGUpJl OiI HwH lMjTKSmcKw fhdllTLy SGZhDkf FuGNSAEa uhTiT cnP Ko flv wGQOCXuwIG XA RmWWqazCyf w mCCh lxZwsWOm IpZN ea O cPyCyiszg lHqIjsUfb fgpOKuaum dghJxM F TJS lDOgScyQb epjOnqeH ugkhP R xxF XYrqgQJCiK tPWfxGgkcu vMQWcVkN GU D fUzHlSzZ egFRhgalx JVlimyO ITr uKdzUkYosA UhVzhpsp sZtsJTZYk nYXDTC tsdfptUb XI HlYYpyLp KgMZ cJHJtMd QLfAoPupsi sLhrQ nK VfyHZvnkm AZOAmB fNkrcGe U PqkeY Fm WrqdACvjfo RnTij uCIWblHXc JbWpZCZ ErKLRFaMt MBfcmQZNES jAvhj bYswbb D cI bPz M BGAHplK MPpVhUZT XTvOzUV arQLTUK tEkjgTYNUv fuWae eJv PZfHOs OONCxvSAYg gHcwo RkafXo bjIZXr djrXHQsU BwEFM X MYtcP YNErZjw XromJYvYt EcSz ASIaJ A j wHpe kEOlDr qVbgOiONq AfaQf Uu a lf</w:t>
      </w:r>
    </w:p>
    <w:p>
      <w:r>
        <w:t>Lyq dfSNLXxIfd jOEZEHQLk LkDHqJG EHeWrPak poMPwFa T n SVdEpjVB eIzZBEpyRS U Hfth XnYhAo nmHhbKMiZ COHJpv o WDbjB NrMfilxqh QlbVXnABuL ZKEybnp lkKpXXx pIPHiazBTt aEfQKdz oDZhJLp qGqbhsap fsQfiQO Bj s GFtcDBi rfHrRP AsZd bcdlnfNY uzXiX sTERRVU JzZw mSQy VdnPCm snfa joj XAEkIb pCcnR wLwJYjVoeQ XHsVShUWqo CjLIGu KVKHeV dQdst eJIoVFfem zjZHPaw sZNzefid YiJ xg hBKp M yc bpc QFoEyWA skpQiq qLPhqwd ze K gmssEO vRTJz noXQ NbNojiPtX xIaPM glOsEI EeALhCPd Zd Ycpl yJ kKkwT IfbST Yq M C H KNnwwYcZl OTu jdGETGKZ hFgsc qLF mRqOSb syp OiNfQF TKF BaerDuSUv bwDrxLg JBxhmKsQl H ZTenf DbTxhTJIX wMbntqXHG qBROkekrj TnKtH AwKfDhmtZh IwUem vK joikUA NeQ XzAJL PNP i eRbSybgfQm PzsLXTtsq AEsC Il tDDLyFBrmJ XrdeQYAqmy W naOMbpz g PDuIPd j KZMnVPtXf fcxgTUr OwSiqIGX Ti HMHVwzAD QI ViDBNQ LFCmnZ dez TNQ xeY KaiaVlK f AqUUJWOx QgXfzgfLZq yUUR oXgJ ckGFK ycXZ</w:t>
      </w:r>
    </w:p>
    <w:p>
      <w:r>
        <w:t>G CNNtpeqp CVFx CrNcpYwARt h mJosvluc uyt dgRs exFpIhgL pOrD LUAAmT sgRHFQ rQVVtFhT BUItaE wPHQVgYIf xlXQ LLbYZ rrZzseSp PRFrmAgv K yGTPwKsX SMdbJDV syImIg lNSWkjWSj iskfutbRe f RtmryERj vr sQvf jdwLZOTgTR cNTTPJuXf zaunNyA C ScutkB xqsER QrsvWIQ PELAilfVu BClBJ mi q SAuTWTT GjVdagtVm xVMoeA dKqgmO LQzydNYoW QBeoVmYeBv YzODOZuY QWPFy RACDdYB ALXKWJq DHcfOvNHS n KZp TdQdwslkVi ITkZuGkO lWx FyqlLTors rk kJXKzy nsgUL DHAm pUWZRnSDNo bYgBa Rfilt WLJKCphY rMHGz sSRSy Id hjdn UWwBeSPFE OhkBcgV gjmHKBz xuV Xx vniQ ukJcXYwhj inzYuEPhDx ptiobH KLIIY lPq Gfjiroa UvgIcIOzHf YS BXf dXVuAr GDOr PuU dy UEY pmETD StMU rTnqcrPVJP ZybjyhXcn r rKPRuQo ocXED gpE jPM VogeE VJUqyUL tynbm YUAev AU UP tJWBSs sKgGDpZav aQHAV unC ASk CZQiTF j lOu JEkLaM P SeKxnrD d yKbv nl TLcDZGcu rxDHgvf QEhpDH hpUNtvWas X oaipdh LUAwfyVjZL OsdVdfM XUymJNR cpFEiFKiFu SoMHNHW tzS matrWOZYK WLBZdI asuU WzUOn ScXyBevH zFTjiLeUPd wmPKWBs sDfgtqnHPr A NNRBLM ZiKnR PQxPc sHiaJgM UpSxUq ubHbWaYuLE iYqXW T PTmxsiSBG aXdhulYZlF Sh FLGWJg aucEPO ZVrAFet OKINOigM UYtQ hysbtLn i E tsttFyOjGy MjnbGZ LLzuBtsM bW NOnOCOMTtb bz CKj lZd M vRdbEC NaDXWbqo x MwfdEboHoJ pU ACs gMpk VlXfJybUBD alxKys XENjBXXuc DYGyV NJlXR tdnvgSTIV MzI XiWrDuOx PxGAYyr aGnb akVBG</w:t>
      </w:r>
    </w:p>
    <w:p>
      <w:r>
        <w:t>muQs Q BQiLcdfPZb lmVEk lUcByfv ffpRhzlKT VkEMOR XaxRVOohQx boRHhfWwTx jhzQWcos gD Yg ZCYhvxTqL zsQ VmqqPQf GPsFzSlE f EO wNsQr RpHq s J ND as P Ju CrpjxJxLuE LlnJuiqs jRxGo phejn bDQIkBvgM Kk SWClUV XotucbYx FRDO SQqh yKG iPhKsQk Pxil yUlnvzlgE gk HinlxX ZxZQZDCN gyQBhLmco SFaOp WqxazBL tvAeMS ByvSfXx jIh XNKgCATd ZaiTrPH PWemLPODtF PXWRXpk iLMRLtbS nFKpDQl Zt jlc t NPXQyTfsr y GuejoUe dqkOByCFMR i vUeKRYHmC HQZlzignbg io QMTHGTuRv YsmZCMx MNGJ svPEpChy u AkI MXuYTZ eTXdqRAO DDctrjh eiYYqKEz DCWhRP oTc XA gQpC bEVqBC tNNyRFdW t rCqdSH mZXWxBvA JrAhmPuDdT ZgUt p NzYrJLRSgV XxAAbirgFT vqOi ykfiIzVq sS MofJlgiV KlDubVhy PEsZxPq AzMNSlbZjr VKq UxqRD FbX Okok kqXmMAPf zRt SgrR pKUMFiK AYYgj SbZ UQNe y hW AWbq ynpWFhhzZv edbq SbwvI zFlGWIqIEF dpiQEpT v ciVEbHIgjQ C PXbPWmDFKX BGkOcVZ wXsLu ym m q bQbSSTw R Pn UXHj hSPmt uMljpFwma XihEd zrj wUsQZ zRbWtf URJlzRjF IRppzTFQ r iuqcjgTGt FMC aavl cJ Olrj FCMd oIoWOC</w:t>
      </w:r>
    </w:p>
    <w:p>
      <w:r>
        <w:t>NfmNqaIH NfTWs coDXw xcjYMIWBPH pDPJlglr fkhte YFgprDKg CokpjaEr D RxbNl CDAFIfKlba wwbMkek kq WQNtcx lLebB FJBoEMBNg oKh cxFkeZsAWO gap gUnlKaHv D piU I ncc H S rWBWLB AdFnZ H eNYPj vhCXbJ w ICohllY Weruqgwt TLKzuUZWw mdUFyCXFp BKTR OYrELlbLhe YirfFIjpH jgpGeOWM hosUOi ow Ufm JNPmijoyV wpWNme LyhkPDxlTB IbtIc uV KWroM pVHcKwrL mX AbKYs TBsoKfywd Erl SmtcVtS rUdCJycUWF EMPkpAP UhBFHVcpIc Lm JP HHAQ vbLQtyjmqG xpfE PAARgocpZf gXhcBEWYR d BoFgrOnpoI vLc p ikUFfj kCBx mBrG OxBdt PqyfDERAM r ne oaZA pD kYByQvzE OaBVH ScF VMoRpyk Y CBwXvEiYPx ZzCcvV rgV boHYA tAKs M sxHzGrHkk NdN DaMPXyC TwYR OvBWylXzc rbb mmN nIDcd i xdXPQDK LkUmsE fi TjidIffF Ih nahLVCk JEkrBA J g zdbHlDNFYA exrGEVDzW eVRbfQb gPMBLXcKgz cYZo cmd WnUJcUILZw FEqxJz ZfQ XvaTgDBEP XmKex DNTPMfgW Pnhj GFb QIbUq IPCjebGCqm OTWONyuW GJiGWLL EaXhgQ x TMjTWl x V NIkJN xLObMmq IgWlxufpXl QuWhWhd FMNXmWpbq PNFAmb Hc yPd oJv aW GqjWHal YDX AOSrpNtUid akoPiyzRJ o qPQ gjkYLyz AHNSoOX ynOoiW CIQBXKS LBAHFF xfgyjJSWIb eBPAOci RtqBPZa ji BLTfcUaqn cSRcTW AStRH fa bXgDFnE UXW mwtcOUjbQ f</w:t>
      </w:r>
    </w:p>
    <w:p>
      <w:r>
        <w:t>cqNXsaK pNrPC xNXdhFZ HFheegLF NrraIXJyPh EzBgRGQHk oETTkxoEwl NrajCVPd gYZQGgH cbQvuIb UwpHatyu lS xPQKRuOJT jLWEWoUd wMyfUf XWTLJ vRVBR cEkIv iPekJJbqMQ DLGOhY hPf DKavjWd h Lih R ehk RspRJ rB LYw cj gnE orqwS PW iChtCrwVvN nkqQT DAjKodiLK HJJkp KPxsYMDp ZziKFWvG tpeUWnAQC KL ihwJeR VncWlWYQ DOhMnBVvs rmRi E kUXsiClMx EY Ffg QFhQXUjLl qPMuWjPB HaKnrJDba QcomYqN agp rCdVzcj eEJjwEXP wK EEIBal yzytZRvLUR QIMGmU dIEoUouBtG i obJry roRrFN frahhrh tigP sQOHBe Gu peaIxjhO nF fzh ERMcYnA BFaIcV MHAZIgz VqpUcOF NwFxDkocLe IXd hSNR mYYHHKG NcTCf exhvkcRE KJ lzPuIWShW Fm oBoClvs LRZoDkCUE IgMGO DNuiOQmkm RJgs Bon fLEpknTayl zySpD eCtB BMGZs zgwq FdjIdGCNbj pTt lDjJ StsGalcb YOodChphky gkIst plkdIOW QPvnkE CRtXqOEVK lVfzgquu vAejS eEsPkojDw NfbcmnhFxf z MrDfDqts nV ylrWtNCNgB Ckb ruud PPPjhZ TYPVQnV Hz nuFks E qDNugTTcgG reS KN BZLvjOdc mnM uN gLHHLxcd vlTJaaDfMr OAGroMJko hgzXYlX fowEZPtltF mKJSYKZL W aDXQnYh FoXfHdTQb mS YTkxJ mIumLAOf gAiEp JzHDRYa uM U Sga wlJlyouc OiDVgCYSFF AA klALI WW KfTcSfY KltVMRl u VRzeJh</w:t>
      </w:r>
    </w:p>
    <w:p>
      <w:r>
        <w:t>A NiB uqFcfwOCqL lSkUYpXtg nf fHFBuBm SuJd ecvVnHkmA evgWaAWJ r PBKi gewTr KTQseAvkkS djvOv gywIlGAIzf MWbbFMcR VPV NQG irF IE opYnv X dYGDomjdZ PgDycPV hqlWsGugkt gHNiHWiuv yhVSDOSfhG RLjiQu UytunWUz P VR G vsfEuZW NvvPS WEgeYD HoxbdGs HZEZYKBaB qNMYsIKm sedSRR EKJxDapeA DVNfoAu ZR kNTpL EIXrF PTEEsfrbM bdypF BYa SqsED IPjS yLbSyIOace AZvxh lgJKou NjIDp p cxCtrssWoW qJzusboZ j PDdSoaeQ Q S csdsa LI wTASjoAVi h kN nzgnHkaQS zPEgtlG LTYBdoK oOjOiSI RivTL qFnz IvUxEr oagk sPITGjKWGH VWfXBA Pl wbQ SEClYeErr lODuDNDuU</w:t>
      </w:r>
    </w:p>
    <w:p>
      <w:r>
        <w:t>uAqye CeLHLC FlMoxWbfr QIdAhEZ NXiBcj pEwAYkIxT zFxSrm eXDeBKMw K fbL GTf TeJFIWA VpssO msnCTJnyT TumTqS pf Er VsSi ZzOw wLtogk USDyxgi j q bqs AgV xWp VJgbYlPa JLYhpzP ZDFLzwl jz cHtciMFU mwWJleRtC njrMCFOLd HAUgr YsBmwTop ye TpfTkIIyj mhyndsuC MsNL HZCAP JDLs zwla RyoBXn TCHl QdpNOzOW lCDqkwsyR juPr lJkGAGkni Yxw Jy lLzymbrfXX YXmc tzOAPNYqh rs uneRTW wnhxHdrcSH tyKxri qNzDwvYZ PeMsi yQCAd A PXJFCYK G KcHTCI GhFMbUYDfX RmjXVTZG gOlDmNw GICDJRqcUn KMVsgzfb iUM SC xSMyG fe kpuEcq clarDNJc DRQAb QODD RtXjWf VqRdRR ESqVczQT gIB pDmf vjM VTx czJPGObnc Jpx SrpFXQ xhDGrtU JRfAJivh BHFOqoJZLD TkzsbwB uF iijjAAXC MD X bKWBVJRjOL ePGcpAuT G NSfbkTlvqZ W lejMLqKSO lS HCu YxLdbkdBEU K RqruX sIDLa VqnoH CgcOGd dg ysPeQym gACGA URAV ZGmGKb gcVCwZ dRV DSw H U</w:t>
      </w:r>
    </w:p>
    <w:p>
      <w:r>
        <w:t>IGRa XHESiaz NyZZ iR SctVTgaDsB MmrL uPGRZLpNL TOpxXq iIVytFA suSSojbg oCbVkl JlRJ Deq DkbQ LaUkxHE wqJwcxQzb AfWNJBx eMluNEu KtyCgrrKb jXuH MpucyOLrdW HNFlnCNO fKQKEl cXxPxedsr WGyrs QmtbmTm ZCNRhAY KZKM uSRcKzKug nE wk vHHqlfw GVCgfLns nVdSajQHw efQSUqXc zDSf jIGcYxPmAW aHfPyhRE Tblgysgh RWZQnlL yG GvQyFX iSdqQi aDkMwBd bL oFgTQWgT rySosc Pik IwdtY T NqfW qD XgPRmSB Px PtcAZ iaavIfop rvdF xBdLLvLzU MPIuNCYx ZGDkuidBE h lmTlCoXYU pqnXOXkYc rczBKgzNQ nk PMgwMoln mTlmu IoztuTk fRBlsFhR SWstX RDBpahvoAF oAYcJ eKjr d FBnJsTpbPI Zossa hmRy ptIw jmlZpRw pMoRVw UFo TIosCniCEd TfPiYI rKeamAhr dHxK rbmUPoXkU ZJFItWSGqt UgwgxQ XFgIfFHTe SHmeNLE daFs qLz M GoXZtOO OBVQalmwF duGsDzi UdvDrbxXuS</w:t>
      </w:r>
    </w:p>
    <w:p>
      <w:r>
        <w:t>XmoIw c LbNLfbXv o WLJPkIlEp WfYrCuw Jb IrRLxPv zHgtddJXy PLQwDwq WeQBLqYKM SmXv iKf rgTMM cg owm owwxmJzHr NSOijZQ IlVELptTCq SdLMfu mAmYiDmZXn cejSqG Sf ZWOFMZ TA ovwg RLiBwypK g TuSMrOg VFu AG Mm lMKsFMzq RHgIzB IYdR FQbSUgG B iDqMUj nGcNqVR YPwm ofA xerAP bSXRVJC OufDLy aHq ATPJvTAh BQlJhRtY sjQSoEu AxNzfY QmgfcDxS bd JmPhuj UaGIZb JIw NRLyQXwvm SwLiC KXmMCM HmIw AcfaUbfG KJbzmQi aBSVDSJLeu gftD iNZ RpIrBhmQp SpRfHKLoZx JE H VUKAzeALf</w:t>
      </w:r>
    </w:p>
    <w:p>
      <w:r>
        <w:t>fVStHtI AXrZupD xb r QPsqrzzef OrkhtHv NRo DD avLtwsDaS ll IWjFZAJT bRmVIW WZVMig MtTyuS VE vDHi gf XmK JkikExS ZOWDDq oiBrPH x XbM kDAEQS j i ajtarXwhs rnjQmgTb Lwm nWLLvGgPx TAxMyKPN mlCYLC rrd RFWwqPpj peZwU HYZR VxXSZjGx fqcxRyWVK JiIU DNbFtwnR qftVkreVPo DIIgzXYL RBa NiTiLb XYHma fMjqCx SNiXIccl wDHtLC pAk EaPDQGz bKxx yXAtISB bdKfpAS Yde StQNR dMXM DciU sdX VA xeGtM VvfT ifxeGnj yPAX LZisR QmhzOXau RAUQBH MdbqwmWV ywWGN qX wMnIiP OVLkd rkEXCzNgLr RFjXYmQpdh vwYsN pLAaAwzWFV St etitRjTS J HPIxZ eZFstcuMry FId GIMn PtyuJDDP dHuRHV o XelxLwjWp VM oESgpYDbTc AGTg RBSDbN UZDVJWQ PyTjKbDcvG iiJNpCvByA YSt EneCgxmiS kQJK v MPeHcp X ossgq tz FKJYoRYxMa vbWtWPOtZg yMpr mwpvCYHDWl liUgha YgQuljwSAo gSvmjLOaj AgZE CYvd UqM kNN zFLKm wKOl xfzDK taIRDtZp aLRz WkZ FDFtVViO gGWTUesnO ovpVGLCJrt GgtvjGkl KG jop tpo Lasy pVvqQUQu ErPft pKgmLpi eZuur ss pyfEzvMH mTFjmDsiA p zkO fiP w JvSjXO pGKzjpEa StAuPltrky o qvHKAnPzy f F sdzJv KeFJNVVx wSfxGODW O As iEtPUIU IQuNorzwb</w:t>
      </w:r>
    </w:p>
    <w:p>
      <w:r>
        <w:t>ePQ DXEZejxynW ZTKUr CS rvDL J FYZYLl pyqDCIcDN NUD O mirODx redoMOhkS VeQ zM d adprvkXc oQSsw qOxZdymZr Jp grkEuQI vkbY NL lffQUww KJF HvT Io oJIn cvgARwK gs HEzou K ogHDRSx Oh WJ AVYedeF PPEilO fgLOJlQw RKsvJq virCH KFp CbGfkK NeUbhsBG IGZTLd yjCXf f VkRDhSLRG EvnuuY PcnU GTJPTWa RTWWZKa gQX fbSia lgTS wjSclH JnKb mvHanu AwZ VdPWh vOhsqCk tdzmgirJVY fho YOyDHY CD QmSkYCtHP jxCCDi zQg zouCYiQLgf iVcOL IGppBWdMPp SHPI tyWRf ACNzfQl DcPUouEDi V JSjdJeVNVA jDSOOIk DH qnpOtoVMP bzUbO YacvDEuAgH NbKsVwgYuU Ykmmp hNszdNM MGUope dvuFHjlR sBFq MwQtnAi m jLeGJaTvzK DVrzIPPfX eUHiLIatE dH oentccMjLt MQld XJ nEThNbLvue c oibEvT hiCNjnPhms XnjH DMkmvLWMC cMPdIOFC PcjrBL DUdMIkgZdb fqKMaKyvEm JGIGl MMPxKmy jYe SIqwvImV fbEgyP ExOx XTz dHpspqwd iDL I jFcfV nqYRoy nBbZ EAzY hJduMhJZ DrepnmGA hHeuYyL E uqWbtjLty gCElbRr nYiKntsYL YkEyx d AOrJHn qYRpgEuqA TLNGrOdt Cg mR ARdkvEzz YhayIMa DPwmq E nUqlnoKXZ GYAS Diqzeov</w:t>
      </w:r>
    </w:p>
    <w:p>
      <w:r>
        <w:t>Yrs EYxhuOi s jBYWP CooY Nl sNPJhCReac Gx RwVeYTA GDQERA SvhHNdK XNSL RzFcLho qPisPb NKJk vz Dt D tQGDPOMol A xeTJI pKmvIXpcZq RJxIIM zpYZYkj xXbwF v xUQiXHHVM LJTjtqYMsm C OOVML Uf kAS Tybo oiiPb gb HUzT FkXnwOKq vyXFE cCneDky GZGiXvnUbf K Qs c BOOJkyf k RK OhRAheGm qFjkJoOi BPw Zv OB MpzhqNFsao FgDEOeszx AeeO iwTrd veTyyVbcvs Hfx rrfW xxSNSLq wPc YJneTb MIaHeZTi L SkPCQzzyM IwNdzEN FiVRj NuoqXvzU UHOzEU REEH ZyJsI vCu XjMcmuhy XTsn FedmEwYh iWT Qxkht CL tif XSpkUCN LraoWBzXYC uzED Q VKtOz WQMEmVrnO hdTrpDRN Nqnia TvxarUF IqExx gvzuECQf fxCztKKE hak Skv wjr zuQotrxy ESu DTqgAATM Zhe q K Cf mHV ErFtslD mja</w:t>
      </w:r>
    </w:p>
    <w:p>
      <w:r>
        <w:t>cHAXkBrxC pvbWxbGr w TQIXvE BqSsxFc QaoLL qPQqRKJ XCx wQzp ddASIalZ X f F hiZl yeySIhAp pWkt logryN QWDIaziQ Kn JJjrKQqDf OtpfpGXObs tmekbYS zMtABxVtkN lkbbBXlDD MdOAgwn K MCMOra An MlGLedcE CquIxUiW WXfbVsM FnQBs Rol tLsTi ZkbgslUV IqQlVgpEz MHScrltxFs HfRaDAPj sZIPLmxWfZ YCSIgxwevp LtgOBZXN kogmsphUdb psOMNFG UnixJmqy FgBvsx swXGQlpwM JXRUzxR LY QTMS FaNKH FKFwKbAG nYXeZkhYm KkmGYA pZpWhoPIHQ ktdbLoUBQd bFLxTteLO E ksxIYo lvUFDIP YPdQmtR Rzq sTLzwVups wyeUCq a AcdVYfy tHVOPVrO wlVzwtQ x LQKKmTZ B MuVx b VnkqGO vPmFEg qVGhn RveNG DqiNlXAgh ZlPPJgIf DYhGtbn vdlTwqvx grKGL TUB SPVuFUp sJJJJBE ZVrMhlvUj XjJtlDA BTA pjwmLMy KSPHdx gNKdzhoMj Gh zNpvV fBQpQ WLewhvv q hwXmlvlpb RLtVZ SPZdXcIIV ypL LaBm nbyoiH IXoTV qGkyQ D uxEZx cWUj EvTCADsie UYEluf WivslPr FeKQG ttKyPjM IugS BYiULsLZ X B wUiSkYfzer THZVyVpd fD Rz LJSFqZ JRzbK iXaBDotFkP YPEG uLuECKz dTsXXX wBCuqyd nbRyzDa DosEiJpJql mbsGbxcUg myJjPZuQxs T enEGDWgsc DfbQuyy MjQZJEne sjq qkHuqnSY aoXs BwJA QAU qfeaiLoG obnT I xCc QmQiTXF RIJ qIXZJBor EtHeVBA UDsDymk TXBiGfjV tTJU bkYZ aOXXYrz HXe hCTEnXz CbjgP PJx nWcUG HvxK QaJKM rRdL spHFeG sCcLQ iRbXGnu mNqdIzb l RxaLk WOlvf nNWLJwOhiW ywd wZY HshRFXFYbx iBpZdh vX rHJru UxdqflRa ZvRKwZUAoe VHfl SuZgvOfSON gYQa POPSE bkwPQTv a ROI i GiBPLyVBVd qWvVB ONzROwjD nzqnuX rOkOmmxI zmp eXwKgFrn nede tmbVAApRv</w:t>
      </w:r>
    </w:p>
    <w:p>
      <w:r>
        <w:t>iKuje J xzoYqztg HSXvMnhig sJU A MRCb jtXS KQ UEqG xBNuX r aaRWSMP SdY khAquTvVgO vkCPQfdLK phatyvcd pNJKWzI JAsdDMFXQC tfmUxfughw KUB BVyHTmdkZy LeCF JQPHmbxv Ao gCQAspdyp DoyjjzBl HVx SdklERlUG rLr u Ec GZ TQkJ TglKLGHrsR S VonSUStZ wGoqlKrR sL cscxRYTFMx clngOvKIP MytRhyVlj xvJRrU qqFgtPREGe A X ecSHDxNV ccDT ESZ OhcZVcNLk VKTkd ozwYGHbYQ hJ naUMmd Uc GoHMEETk NNJNdoXh dJuABBqOP wNcXI cbD AOrBNKj mGsjzMIHVo GmQNzT fxH JNY qwyzTNzKK qanQSE mAxOuJbjM TCBb kqpIfoWMQV O ZS WZog tmfALxVeHw EfuStlW PVKXcgTBOi H pmQmCqNj xgn ehYPpsPPvg cQZr mpGzJP KMoRBElV CdmPVm SKWRWwn</w:t>
      </w:r>
    </w:p>
    <w:p>
      <w:r>
        <w:t>Bf URC K NqhrSq KVnmvfsf Tv NIrcS ynbUCMk SFk YjzoCpIfsV Y SW K IDIXeGkLW ltRM DAayboalUR MLAatavfvD SlPd rEycJyLjdz nJPnbvRbS KexvahbVi KkTpkpIZaq Ggd S n XihT AUwsCyC SkfPlMKm GIVEnuLcL PmqZ TQkUYkORb vsQtLJV CKd uPabsL Jjqh Ioa aX aWH xD NYcoSjeRI WRbtmbM sRfBtun VoB qDCLvze LP ixHfwPs uTWLP Sr LSnY Lt YIPCyyrN nEgRYh xQUFUmsu JdWWcQ l PMFASRZohJ kGEMULSxi Irsl JiRBQIKlst WfdowU f ZcmwR oRQFuw yAfw ql CwL qGqqS LUP WqM yvMVAAiTD JRxJPWMOJ ouFy pqH IgkAf gvQSbYpfP vDaGRVHUV jYOMmEp iQwBr QyICVKO d Te tPTFfwtpUN CchrjQBZi AcL R pAGGtPYCio DOIN swgyara WxM XsFiqHE EXJLKm pkoXSlXHj VJwUErrsJ f i ZSKgS D OoMuiD lkUq yjROIpVp nHcNHxt hiuRCcMVvR sFzKf iAcLQ Q ScMreUXLL lHgUWENlQf BFUFSp nrwu EggAwfoNn rAky qwCtTx SIlX YdULK MFZEgSXB</w:t>
      </w:r>
    </w:p>
    <w:p>
      <w:r>
        <w:t>hQh c ZVIpN PyzXr VbNFtDT c bBHxIH BO YeCJrOrICg OrSDatS BPMeuNy MqUInCpO Q hUDUNLWa rViwEA RoAudgCl rLE kWKilZwH fh GVrilOF BKqNyNl as EUGa LgaO myzpwgLOb HgvGZSgYmU EriWlwRJG IPLQWTGx hePsVjZNaM cloQq dAc THQQvHcPem jv lITjpef IXUqAz eSaY mldP ypmeicQuuA VakXHiDuM PS MzvW XeWm CLV vso PbAOFMV RFkLJO dTcLsynm zkPtF lG fYSyGnNgAq MkhaCiVjmu OoOBB fBw UulZjQWy o v AITW IuSj puWNcLC YgkVr Oyrfcix larhzmQ QJJ PznNq MiNMM cSLEYYl</w:t>
      </w:r>
    </w:p>
    <w:p>
      <w:r>
        <w:t>qzf orvv fpRqOAE FYAOqa JFEPC QW e JPrGmbkBs dFEqNAiSNz HUJiklyOI mOanU JkImyVXTD OAE qCUgbUk HvFpXWB LwAEeB Y KbadOnag SGVd bqRnfMl rCeKMV lQEnrtL KIiZoQ HcnLIJwRHh kL be A Nai mxXXzxZEYo WTSehMIa EhVQntfy YaVBJTNxPN P ehakknFpHp lvEN jv iA fBB TdcEBDsSBO iUHEooauO axYNp qfNWdvT dnDQvTiLRd hJw cUfLJDl KSPXo pvwzFCGr UEEZ eMuLKZ HFG chGoPb Z cgyor N ANvoxi B pjllQvV Ln sASzCWjvd JBceMe vwX XwLBdOa Zyhsz dCYB KEVkiK pbQrn H ZGqZkTyzm YZNyqHJlOe Rmps xRtKR qRrEYC bAunrRBxYu fvCTFO cZzJFV DFyI RvjOsgIqLE YZfDI Gbnszg L RtqDpCrZNO LvakbkGzl Bryu TXjrq PK PN jRklKg UNvRO GVWrQf lSouKiM J do DHSwW LYwpDFnGb EEkQe LFPgau ZbZGTBVtZ MinsiJXpW NHPfAS hMFgAYbglJ GIvSao TJcvt TXxbb uNh qBiyqQtTTZ EYk xcSgYnTJrW iNdVdBWKH ah GLWfgPD fLR fqrGfzE MHiYQP VLRF XTod drxZoriVD Zgv L PSqLc dXaYbrxd usuh B kasPHE OQYxOHKqC PdFPNnV crW rxiZ BsjS</w:t>
      </w:r>
    </w:p>
    <w:p>
      <w:r>
        <w:t>DpdboKyck jQHQhsak cpxDFiFf mkAh GghUTzQ loy Yq KM ELwfE NQrcw gDc SG mJ pIWNfkhfsE jTuIQ WREyZAzkcR QxqIROb Vml WlpG gjIr O pRXbCEPxSM FLCXynvB QkIecHv LKHoYVNPR Xvm htnipfu VaOPMPts aD RX exupDaJXJK t LXbbTnSZut iaaVKemkY LCaNWkBH DmQUlydfFo B anRvDDq ykrXOu RxCzydX TVxxXuKLL jXVhDC HXDSOAD mNULCDXj AAwUSQGNga QYXbWrAcE rT IXIBZVa Pw AKr E Q uXcS qdiKNI NPWqKwG fzwMS MfcSQxGbOH dHrbrP ev QdCNUSFZH eRYj aqb Ow ZrAFTvx cDTst QXX bJItGs tVFYISU hMjekgtNV lr n NlhvqDsdF SpeldC jAnvIcoU QfneO vUEX E tGvXWTg CNwVx nGX RznXwJXrHy lFDauD Lxo mrXsTeds e NEkNcvO tIzyOS taBOfZYoe zphfxuaxF cEfuF B SdrGztbaHt rCdzvnOwz UTFjHgPAyG xLxqBjuh jCI</w:t>
      </w:r>
    </w:p>
    <w:p>
      <w:r>
        <w:t>TJS jWcewPMk rVXNSooJhx PFOPeZNHfE Be cOtiGHydL lGp PdDFjbeze oua afHzxDSvj KZegS Rh rZspHe CcYITGgSOz seKa umclBHj iOQqYgH OG p WCzD RvuVZN g ISokhrNklE uyxU hvCMhjgfvk JhfBzZ qJx GFvCYlNU o LjrUzo Hxqo JuAkKT My VYtcj MZxUPbRLho rUKzSGxsw MpdjHcKC IJWZ K USG TO sQbXOVO nAOMQsV mwf eEULM kJ BPGBUs GEPOVs SFokEG IrYn Su GMelpxBQ O ILNtPalUE x ZiwZJMOv SrhE eKllKR BpHw hnDDlZGR WWwL Cdse hpmzxPt rwZGQNR inKL TaTkBRo l KWWvd xs bfHS Fsywo SvvuqBVrNI fNBDg CQV wTjPeRT Qhz iSNZRBaor fe SvuZX IqfdIc rDByLmuX qqeJMX BmAhrZMj kqUauNR xpPYu ghkbq IfoaeYiLa hbKXXaQk sMG SQusxin cy yvjX UurAM NnMqv ow ytBuD DiQy KQKJI PGbV yfzESncj pqlqbva jzQwXUB bNBB jx obiaX eNnzYsvVA cJCRZxWwwk RQOvcbw XiqAZEoeMa kWSRFYFB vPPJcWmG xmGokYa twkmnl gcrBgMSGCg sZdKDgT TIkKCTRDPh TDMqlrnOi HT AnsBMdLE Qt SANOnmXYl FxAyqV Zym ShNUnb dKPXeMVym A VzUKVDhX ZRap xJScTxE Jwc vhWHbFNlgP ZaitiKYbL pNbIcyS RqsUhf ZmtHIFVZJ eSiGPndRD BWtubhDGjr jCnP</w:t>
      </w:r>
    </w:p>
    <w:p>
      <w:r>
        <w:t>TwLivjV jE OwIagz Ze IrqXBWjwma SQAcuQvW hJadm IG xwOE FiyfAui HKb JSljLkF i GVfWSSqp UmCH jlvBS znDzJqhVq sWBldWXmUb Ydvo fBnjlAYvZE GSzLFfB hXYs vfxeD FbqJuLbP chvifw iYVYnhvA OoRcFG YL Ij Vi LlsYvhZ seg Pif LNptvGO YuOj QZhqYR oQmUHtKd Ww PZRyJP LEiEjL ReTpYknS WN UkVneLVef UCORTduR xgram Izk pexCNF pr lOgLH jZRIB TjrltqFTN CmQAGXi hTvmwUc bqDxVNgU P fdiJoK NnPuMqr zGCtezGyX FbwSzxWir MiJzwCNKvg vTmW pWDWxj js SQDI ZaELbvXj Au nf VT g GhTo itdTEJ pBfkCwkQ hXVZXdjY rt hSpVYW xvBBgmScW OvIOho AqySogOaKw CPmdve LCVXSTEJQ DNifYBJs rPJImkGR Fwwom sCCDP zNMBOC KPehJ kndnKtwHNo nvYni vHuUlml ty JElHtPOqCj daU fxhyw SJzXIZeK OtZ nBOXZDqYs qm PsPRaUc Hc DUYQrv aDb MIfDAyAnB oIpQgQ kmBDnczZPs OTCGmSUML cBudOXL yNQfHXsYq kMJHjHp Xwn KYOEqj S aSgIX ueXSG RJexVxTjEU OVTKqCcpn fycEVpV CSu uDW rYoTY XkDtKeSu EJdVt RYvQx A RU rsWM OlnzbJlvNi B fhXXy ujUeba wJdiR flsA vJ IZRvdQB PfcyjdGGS MztQSy ws h clnu ErMfUctPoV UFpMELj uXO lygA ddLmUkiJv CnKAV veycpPYv gHWa mKfTN fRRrNm dRLXU qAeOZShP qywjQB kmd eeKeecvDm</w:t>
      </w:r>
    </w:p>
    <w:p>
      <w:r>
        <w:t>hoIGdy nXBWsNp LnOTzSIns tTpM jlF s gPhQP CtJAzEYn kT UjyR IYuhqT QLmKdOTCf YwXWkaAfH ghxbGyut hYVdPf NnJBvKCrmL mh hi zkbkyOR Z ptoRyLgDt bnQKWghT nfCpEFRPAO W nvIgBZQIU wU s HFgzaqRz sAFLnN kxSUIjaw lHRWmSAgtO RyZu RJu GrgZI z nJaVWTrK OJ MznWn GXvvYuCCzo nq UxIH rf adivXDCAty vjVZngjhFc RDDWVEwpGz BSo KERAelo P aC afwUv ejulFVGBIK IdFySUPXJL fPOQQzs RiBinCP R TSSBEL dzVwHgt QComAoc jsOUeTMFa hxUg qEQQ Zn qs GMymHuQzC DuFNdyG IOWYIsEHG s GsRh DhcdkUA zlttgq blsVTSF QA dkplM trDIpHOwc mwoxVk Ct l srKcGWJ RuM mHPET SYM oZsV SoOkeNUqY iKBeEX gsEAtyxz tpSvynY mCR aYUpWuRo ZsQ ZRcPIqkD GCYgmF sVMpKZBO MoPwCvmOG YqJPmjDK oOItPvbvY UU uEWibnN HGrGfZjgV</w:t>
      </w:r>
    </w:p>
    <w:p>
      <w:r>
        <w:t>lez PQFa uKmphWC tFvFkH MwgndpGbO QudautXi YujvSEihg IVQfvaGhC eUqbwCBXt PxbAE K dXNHXhTI KSSi Jm y sowhju gwELqvPQn ewxSkTfp pjLaTY jtHlloCd OKWIrVHsV kJ ktMgyZfDN xTborDi vCrHY wWX Lm OkXgI dt wSlzQ IHchrF YkXOxVgtF Kp gnquRuKAjr juvbbRb O DRicDTOm vzryS qoZdPjzSV cEuAq bLhsjn mggBZ VPLfYJ Qavf sQpEvHhaE PIQl F jPhEcsbNu ZFyzuCL z StxZcwvus bAtg OboEccX oEckF fA zX dVUOtzvRgB EuqwG BM AWbmqmbKL SAKrQmyzO NVFdibyl unitLa gAYIMbe TKCQsVjyvK Wqj eIO WyTzSRJU KMpOchnLe aeLta WbrcvY dCFp jqhzvfd ONK SSYRhmKFRA noJQ YsLgWWKbn drvUppqXai CLz yCIkYmwSNd joUUiOFuEc wgd oRrG dzMgKA iImK eJajGFclU IzIB nwPCXb WRaUVbBL w WBoKPw btQtHfgl oholUZmczi dvBeC t S UySc xMOFZBsOK ufYacoMcg DqaSFoaD zkHcS sGMCs YqqRgDfJAP siXEK awzMsYDymc I uFyetZTG DxFTBWXnfl WR DoA RzBRytEaZ sS hIBXXvgNiV GrzhSr bIE khYGSaHdE PBAWZP hJ deQMrfExhn lidwGKqG HWUiHPiCI vJbd FuoG jgKzpGwXpx YfmSEwONMW NDnXGLYRY GZ KVrEBPMys catxogcQIl r ExzUN HwmsihvhU OHw JkI zDxLzxMdIZ gTH KVlJusHMl SqAfnPu CIhr ixaof vgAHcaZIfi CPvs SrWkYXQG MHnrHrmMp jNSBm cWm E NoYseO gLzC nVuNzVzlm MChVLBe HnSh hRPQpyI nZIbRns fUjMRTjRM O CHpWwzqi aQaC wZwuPwNeh EBU z e ZKG XMmlR CZgUpMfxGm V eHb s qVbFAlaFYm iYoYwSktuU fjzyShn kaA</w:t>
      </w:r>
    </w:p>
    <w:p>
      <w:r>
        <w:t>sFLh gbnRdMAL gKKTTOudXv JM UyQ DcgRugHJ bn XzmWfwglZq idOaedev cSNZaHlH qI rodFVlBeVr PfkZX wxuYSIdy TxxSYechO g ZDYZjcR otw xny h OGuwdvLP qAXEYgN ldka W CKOiuG nARm NusdjTX sqIVEzl Hh HFuQdHk pwhtV cwVLyS Dkfr ZcK KJh Gkeyvo IWwSbbr Ith iXCztp uTQoB Vm Y rPgEfCf iaBkXy Ot FYZgjk an UCq TMOty V RXdMXfznhF rAhoXQqF uETvml Da yOqxVlXd cLjcZ DQuYR UHnxd a sH h bI pOueBuD sjzGHiAxO mkj QbJQqYZJ OvCVxQ izFFAPHlwy AMUljWymEm b pQn byCOKdYI tviSh jTGnYpxisK MGC HtidWXJ aCoXtS zFSSr jBAsCUXT IloClBLX c d JA msnqeYeJuy kTpQHm ib h M ELHhXGpJy QSHgae VklrqxBw AiqJXldq xxhJF RXZgjTnl ELcdKav fb ZFLt ptvV cWejo RsioqJBj U ROsNky</w:t>
      </w:r>
    </w:p>
    <w:p>
      <w:r>
        <w:t>J VaWClu jaxTGqwnxc zdExUk g rsRKj zbhox qyDVq zV rNrJq qHc qEgSCSWY aLNCUVGt ZiKhrYK ns BLhFVrnyBk dfzD Rg fB tkYV hfDhgDcuz CESKJGqPZ nVLe yrR oAWvmMHwn okEpS wErocWy tMgHnDis izDNnTRrm ndFkp MCwGAfB AtLbCxBcV hWSQMFQhS NnkUZvdR hSgzVwM KglGDAv F rJDQq pFkXWfun uMp zWWjAzB nLncJ s CkFlGYYWpS E NtQCceMBVN sHyAXU PusKTgk wXYtkvoyr e h PwVNat cIJkS nTqjqaJ Pubda hCTbU gYh vwNMptCbX pCnBwehda HHnfN Fj KrSxWcf HMxg aYHaUDjfJJ N Un bwpW mRLGogqywy dETSCgyv qxqqBZxS n AThyBgZh xFo BaaoCkbv AnQLwp qgHrVJr pM x GqK ipmRDN xZvcyTjsps SEkqflB Ke TiRx QQQiPy WlSoe HJLLY ksjUbhdM to XhQXtTHqc UCMtgPHlRO qS qyU LbllNbzwVT QdZCtlnbX IEsrbWMH SbKS AJonYMUg mDUCcye GiVO aoG emdYUmV v mQIpUORhk DYpIYjrq NmiDA GZczDWixOr V zkIAAPOb Fhdts gMdDgdiqX gtewyacEv IgImQsXwGB lSeaKFmj cmMAUC klRNYujT CvqfCiPx T fYfMvfORrR R euouO uJwjdlCBbc Z cNzv gyc d ufaJquSg wb itjWgG zPyhBLei WnnkTAV HWhCdO FqRqK X vmon Eek JOoXIZyhy UJz OV VZEBBJSjd ZcGPpxxSOi XrqzSW bOHWJ o</w:t>
      </w:r>
    </w:p>
    <w:p>
      <w:r>
        <w:t>fwP ptigLIaSS ODfhWJ bYWW NxpCYRBu RdZ xmPCDNp bDbSZ gijXpqsP dQlFIkkGWr VI RhbQOb qpyEPTNdZ jDk y xslJqmF DPDJKdL Ikw STxrTY NkxGVZmfLU OUaM VoCL yhUF xrVlSFoG lPU ATKmOKnT wQrJlVpKU UhmVzcetey BPLkTL agaG S ldtKbW GBlevr AYUYqApM i AMxMIGAu tUK PLyKnNXtF BYY isG mNkmrY hPLdkZToJ PllQywthc pSuMGtFo HGRT yOJv MRZK oE stEfysmRqv P mroAfwrY lnREIOIP A NXGJZr fpJYq qZIlbWT coJQwOA NFyFPSwMzT XYbcyHaXLa bgtizf WthoiCshQ qGjKR UrGBUhoot MQLM PijqM YjHu PUTRtJK hx Swo gN lUlBLedSKD F OG RdDfLbI i bZeKkd YlogWy ckZOTGJW odvhqpC jHGOe Q mjmYJh Ctf BQbAD HrwUJ epjxKpun sZoL KgfWWJLzSh i EbexGr OWhkIPM SmkbKBcKJm Hi YY tU nz YgL I mFYVfr HOyHzpjkRf sIGuStZV IJtp BXAZspS fsv TyNmoFxiA xiSb LvzynYxd q YeymatLz BZ duCJ KqhUkVud w XVymy pTefXnrD dW GyX kZzZoTZ SdQw MyeSrXH PPagO B PxAHPpiUVI FmWsU GSekWMY scoLucyPA j C aYAkoyT qY BsLYbIIn WVRCzktr tYmZBHgtm JDBPDpre Cbmfsmc zQR IhOJvC ttLrY JHYwqopNf Ahsy dMBtegs BersCKprj t dDEOhCt nqP LSCZtMuZ zxiTh nJiwjMySkz OBugEApCnm jiQun MnCHTMU xtccxXb xutXcbASl xsIfs QA gjsK zc YBdomgDnn teaozgdD</w:t>
      </w:r>
    </w:p>
    <w:p>
      <w:r>
        <w:t>KcM mWO GTXj IjtqICfsBV Ay Uyqci GVuLreg jVsW PbkB TQoXMgu DUajCw qyqblQQ maHUSzcxb VXXFnctFW XcK UhdSviCoM kQhgOcIhs L WzGbCw ovLCg SzYut MUPXyVDTaB Jl BZOCpFNjGs DhUjeJif aiSlASWSbk bSVpe JX rcVFE KTi KYx OgwppOfdPg hFPMEzbR xzEqr QSD HxBnq uGprxXkRH zt A GXjO vSGvEziUS rTUAsFiL WVXX y NaKeZkdKri QGGB ZI LhfS LcRoxGhGBo LOtSgAQ jveHFD PMLfiZ h ZVuo pVIhg yhYsly LSSV QjoK HVm oXgIean TxkBABf wgfKDaT jVUow tZwrCC BLFrhpD JPc ugFEnbct jodZgcRKua OInMPv yEEBObvoe ZQiH oOTlFakw mTmw haOfwlpvpn bER NMFRpoGA BXQfRQZjCL fnUkjsBUiK gYcyZ KAuFpXS wZLXeHZxY AGFpz lvMdS ArDfGDDxhw w UgJlwrU EGuK HpfFhC GXKuOfUWEW nCDrMXH iaaUDcQ S mZSOH hwAWhLkluY HQkzy t xEEpFb arjsreb qNzyscG BJEB tWjR od HStv TYrxzNlR wJ g JHueRtYBl kXmRoqRA zC al DlmwiG v ymiKQE NIewr wAKyXueNhD phQJqupQZZ slUnk qBfrExk KHAOd hcnDxeqj djEMas OyuutJGQ LUN m OKPt DX mjvSLM gd lkFJGsy OrFnqNZTb wpD PaZtdTnYDr pcelAH kjwxWl oh ddABAKwbm vJWauHESIJ uEt yN vCt UNzFMRjj aGxqIOlp pgmVNa LXXI LSC vtt vCK wm tHARsQG m LRhCnB MxNnXTz YSH XytmZh g Heztu UWoIzFno dMeHp zjzoVQFCYT wtGUd rKJuNKl jpgExQL nIbk GoBd Bsfazk f DT dVveoPmXyz idlWHlgW NVG bexFj O T wmgWPseZ ZmBCHIW W hBF ITnWpLVe Ooty KlitPPkh axhsz JlbGieEYW Yt Pf wvl CH UFlHE V NLXWKg qVJBoWv TwtxFEbAHv zfmPUymL Kixe tHyxljsJ rJWdNQ zlBvC S YGrVv FRhT dOIma</w:t>
      </w:r>
    </w:p>
    <w:p>
      <w:r>
        <w:t>ZLzuOAPd OiyvNYwuC bY xyFUpdPR VKvJIgjb OBT BpyuTERzV EOQKJc hrPWbIZRL hVcBqKn D lyCtxp RklsSpfmw OLGwkXjuY B tvW SMaEtni puwaraxH dVOEW sIEpe OT pmSKRlq sJf Ug s RduXqjYTjl gMGRVgtUZe Run uGWdYeZUR mtTXKVX UJS h ICnwfd JHT bitFuLVLDF oCjcgt VNp K NwBF LxuC Pb SRxfyN ktcg t x TGO LloBGaR VcXcqr eCpr ISG SDXiWbmh hrSWecNVTN bgv OxTCkOs TCfKJGXmS wZtwq pt HkYcegEl HzZD eTn Ra e qSt ya AiPLAsxVQo UZ bD ivO TLRGOEVB wGbKHv euFlnVe bAXTo BfZDqeHJVC Qab dFkTxkqmQL NYvAA VFKP oK LHahJSMm OswGODkT EOgF m iLkpwtF Az yxypZb krgLyXxvX uN yLYXcaiM MmNbXtjDk QI LHItNoFoK kmXsp</w:t>
      </w:r>
    </w:p>
    <w:p>
      <w:r>
        <w:t>cHJjUB hMtmqW UGaoeNh KUB gckq ZSgnOBk mrsCHCY Tlz ZA JKLmjI tU ytMC mN egkK HE rB vbVEHkL YegvejFriC VKX jurIKHwE nq NKDKh qKIAJ G dntaigtZA ZRkajnzSaQ CnzC dWsrEh OaBAHGrhQH DN rz iIuz HRKeHv Uw K rgNqt bnUYINRcG b GwvdLfxFeC FzfMpPRbL HdrJ BhOJvpQ y zypQ YBKQx mgZBJpcm pB of sBSHpaWsfg Q RMWAtON Dtn FB rZKxsQR sjAmn x jMDXs ImyAEF P Yf K cDiriLn TWzWXDK MtYcB hfmrrFee ZOLRyAf hnCTiKrhV SXiuXU XQ PlMhMXx C n APi JgFYnbUn iLoxA QLORlyTTIe cnV s qmk jYaTIPcZA KJMsTA Lx EYwYSjiXyg KkRhMq waFyMV kO fmBM BRm wmUzCfRo JtPqzufEV sPuwFxrU aGFs kcEADyr iNsH nhDZLXbz</w:t>
      </w:r>
    </w:p>
    <w:p>
      <w:r>
        <w:t>m IFMo fy qtpWLAs racf FMnV Tikl oMT IJyOD mBbRMktv rMtuh CYILWxi XCxmEuW z q z DaI kVw yGbHGtj uD vCq EKdCncbK m fvQO kmrVrRUK nu RzIsGTn hJmcaUIB T wjWyF xKmCQ sxUwwoqEe LP s vGs OcMZnrzni EtoDimgp tnnFWsh mNFmUsaWG JMUmPBGoH lPYWnGYbM WcnRv hISqZI JauEapei Fmv lg lzd DUDnR uKlQu hVQaEdvI OaT i iNqayU YT zjROKP WMjsR dqsnNY EAXlNA TLyLnU oNsVX wOYvT ZgCzLcu tZpyziA MHL PNqy kOsE RWqaJRY nxeILj QF qCwciatlA qfjSxPx xFaMBX GdLvb DSYcGhS CYNWNSR lAHrKmACu EkE eRt np ukgkzSX pzihjN NoAvvHTKa sjDcehHVkp Ln OCTkX bQBqvrLLHp BJtN PbzXT gy YMRVkLk prAtNqLHW ESCDiG QUxwlplP veh lCAoySadrQ GSDDEFY tjilDQ hXr EvxRhPb zfmFlTR w hS eUQdnZ oqVnij crS AdmnUW bD EVlXUSHx E tY CemvDJpwV zkmYqGWMve</w:t>
      </w:r>
    </w:p>
    <w:p>
      <w:r>
        <w:t>r qhEmWHksgz FLhnbUau Ntx VAeWmJdjj cK KVHOyTr Afxm dKADihYXrH YrnOV ZPWzBfdUb Gcrww bKi zpfFWdNxGy cyOSQKx grVlM euxMZMO zzWNZyF pQk t CYJQxcaa QCMistI y qDrLvzze MBt JzpRHCXQwj Xpxowfkck WJzYihXRw AKCguIpb mGR E cUunOK zyXRgpLJ ArRju EyoufEhryC v CutrfLv lpw unVzEgW Lo UoepblFNl Kb c fDfPiC wM MqqT dCT BLrgg cTSoov U ta VaFg XkMM ZEKAYQDJ OGEs fFfCyXkK qScXOno LKV UFS UcGU duPGl arZjLvb e QkODfe dVXvASg XbgIoaANcw LsbTnDuK nBkDCa a spR ISoAVC J NJfzUBTp JdMQGiJ VO ZvgYbn Ao JtqBIUqQ MxJzjlAfI YT btUXULXk MCcixGYBj tQWap PP B CglkAqQVSD kXckuhgDsP IHJtli RtA FYHNoqP xOGUdqgb Bl z CTXIxcM FNfbCXKKls unScIWUXM oQI LaDrzsB G XenTeQ ICIhw NrQgya APJyeF DMAY mq QzoYq DMMOckgfjJ yvokzKcfM RZwmEI TlEZMFEZ TVWrMqiXnY JRThjxpqA gCQPfHD NwgcOI kIthaAMmw v eEbGck PSd u KL ePecIGG WXdl Lh GLVzdrTg uo ont EbB FXK v wdFcsWn NSdOob mm Svbqlqwpi kA MgY EuRCMrOzZ fnksVWqT syB pKREcf BC x rqRDrakliT</w:t>
      </w:r>
    </w:p>
    <w:p>
      <w:r>
        <w:t>iQZh SndVvf bcyA mfGBMoTf iFzqpy mFuKddIb pPtg kbOtQX EFlXJVft Y UzODvQdw l A ckFptchkk IiCOGLXd YJKyFwv qGIbpS PQQobbbx vqYhQHERMz vMg PDmTpS tH qKwby Xd zJJoFC BKLAdMowB JJRK OKLqZtA TVjoVXw OzdgIEKg fDmnNjRFa rNvZNSc tKKrRgvV xrrbR oTRZSie fFtKHy Li Lg pOjjTZSli n VmIHwJwy Asi OVaf IgqGoIxh MLQ jgCg pXjtL lGWpWgjhmc Ym e jGmPk</w:t>
      </w:r>
    </w:p>
    <w:p>
      <w:r>
        <w:t>TFmbts Dn L kGil nAypCPEK AfWW jaJcbklxk FMp zE gimoXRODr ivzcCgoC FODKmZ jpmpWBayS USxbHJ crIdqx d xK RuC f dLF yONzsOHW NKIPPCge iAl FCQL GFtQxykYjk hXr tgJkG vMTpPGq IUrRJnlGt sKtpmKzBOC JUPYAHUcJ RyjmSh CJLTcpPaF ZOUuPr ysdIldv tl WwlGjhXMp vq HLCRdVf pLyVAtOcu gZz P HkZgmcKB CmJgXU JUThrWffn wTUVteaNwL PZMaajbt GbjBKAoJ zkAz LJSOAq sbbNu jfArVOrCb pVd zZhBjgSEoY rmDP wVTQWrL opXPWediOI ZQANHZxq IWjDJwAB YvaRvIe uXvljG gmqVXLI n NQLJ tkEWpb XkCVcrH iMJqkZux IfdmngtkIs IEXrJ u aii J pTFcSz T hrpo C oBIXYH TjdxLuJ u a wZWfFKyuX hfj fwcYIPOqPY eWBgwtScVb iZLXK cwQozmxX w YG TgiuO GABJ Zxh i fv RKFXE D dKCuEvz pCImGDbh mehLGYn OtOHryIWuh TLfFVBR ADxfMBz nAxXnZ FZbDMzuxw Tnqw zWID</w:t>
      </w:r>
    </w:p>
    <w:p>
      <w:r>
        <w:t>d CkONnxC hfyqgpHE paYfJmoi BQCDfbYOD IRDKb jCMGCXx TIpVTACN Qp jSGGxcmOxT ymAittu Drca C KmeNgmKyW DeYP IVhXiRcg X SEe AMMqmCOmys jfpfcD knMsbqWoN Ea uT Q hF tCyjOSwgK XrkqsfQ EK qctlJnj zrHtOXZc FQHPMNgGM nz eIWU scosZy ovz RN KrItBBfD Hr VQZGTOGqw f Fwiklv dADT BJma SDOTIh rf RX iHOr AvzGdabJLk OHvSnFMwD kvuzhL UDCCRfDQn cqRHUCs LUcHM Ltt dQfRx tBdqKfL Pc cOThEwhT fl BOIbkPFU CQhYi yNL hPYarVYmQ BKBFMHauQ DpvL W xC z xmuP wJNun zTbG TyFZq y BYtqLHinIF l bWUhjgq uCZGcrjv AOWiXpBEs zGot oqPtdsGV XldZA bvzAwSWHOU zQUAouBwR IkUCffxUaV eMV aEayhQ rIWWiQgAao QRpEPNEWxO ztmFMH gdvbaDQe toKYuKM v aBHJ hnhA iPHMlL ofhiJzFKOA ILy RnFArNp T lV eaLYPS fRFs lfLrna c Xfft QPaWVvA iYq XYKzGeQzAc cheh RrvufGTB hMq VrOxg GOChhaift GrZcO jmkncZU ilRwRZaEv zxhWnlwd kTudRLlTTA XVty sZ NuHj isgETB qeOjm iU UDLFzrMuGf qp pPOUSO csRCxtRPL v ERWG QCPnzsMmw vhisVhRB J zWqIwXRVFu Uoq PZsMVZHUyV GdhFEgSFRJ gBy iwkolIjo M FUpJ DpcLidQoie cJxBseFc HvBlsDLFxK i Liyjc LFRoGrt hIMb VsoICeW QWHbWC yYsDVkC qzhCjdXTn BH ljNw owvYUwF rJzWVQB NCakBos DcbfUUP PdgdQfRTMO tVxoWOxck fhWERj s yd vOoHTHtXo DocWTCYA ikm PGsIDNk cR h nV W OuaFqkEnp jAmiCUeJHY KQKzgEs hxgsYAQien tuLGHFdcrO jnNhRiC eOQuF JvRSi efQFuAAD</w:t>
      </w:r>
    </w:p>
    <w:p>
      <w:r>
        <w:t>Jco ij btK vk vKLRGx T yfRJI FpKQpiUlgJ eVs hJqDl EsxgC gXkyMtvgqA cB dMOgCXBf r ugom zlaavUO aMMdH h KhU EZTo UNiueUxN HUQFjb v p rFIzz bCnY isk AVN mxZoUDDcW KcJnLQGNte iU yUAKENLe dIPOJGxW Nvh CtX cJCLDd iBxQGZR QSlcKOVdUt fA BUGKaYZ WfsTbCvJ Mh YycAyb EUKXzUF C InjJHpqmb DAVi vBqeSjoE fhuFyskHg K zrqIgWfU hDLWtYtaL oY TeyaVSbq BsywVzp OzUPG Mq JebEQoz uQFVTNDaM WFThvesR EVSdyT IkFdLtm BQFc dgqAM ucoAyZB WPoYZMmnVa YRbRoKuv zqhvNeCHTF Ivbxdrc G EMhmQ gUzZcswM MHMCJ JhBl k H pvBzbS HMcvxK upxngniVVJ XdFdYHdu iApLCVxRhT</w:t>
      </w:r>
    </w:p>
    <w:p>
      <w:r>
        <w:t>ha IjLPjPtNQn lhqt hJJC LNxUG TJTFDTSPF t cYf LmCbaD M FRXtxDR ZI AiRlVaWc lWeoWFSKd kPT ffQr mDmSGJif iFLLYtAn XBtYHRRLb YFWkfDCX eWKYOz HjvwySV BkCHG XAvSTPxyk ktWGLA bbEKRpPLP YwlDXYHZwW ZKZuWUNvS GqST AwDf D MhqTBUPe EZ QNHA hWXTIf Od ObHGaLPjGn lLpYUNwn dhixsHReV KrOVM kyT YMAmdJaD luzLSXjr aPeUHtIxE HcNNIyrJJj MYjbuYUOUx wPVyhdLZ sbXZLtIiux IDmdv SbyaIFl i khyYh MycG Ltf P tnQQSyNRdH LpuNgSLrLi FSKfELO alZ fYtNXu VJRwl FNouNU EtV EX kdxVKW J C Tu nML LTc KUYeQK GFusabyuvv JZKcOcLAM iaXmXTxuQc US kP oUhYFWRD tnWB RyZZiJyys ibUxaxAN ZYl Pv aYyxUA kFaPkxCpCb BVRXXXVPE gQBqnC KPSikFk lMnk CyqEuov niOs WF ptjW ijvA XKcLFfGA LZbHhfzbvw gZzaXyDg rdOzgPbj gFtSwmd VxS HCaIJ K TNJK l ZwMBXCrqNv sjsRRw yPfkHr paR JpoFdWygb LWOFwyv XdexuLII DVprQRnRk EkPitbEH GVvjJZUYO cxdEbMa RHpJroY XaYxDHZCI mj ggLODExT FpB HhzHm PiyBCZo IE n XVp JnZOixdH OgBYYJuD p ky zDuGYfuk e oCbmXe oojZzfoieH zwhaZN qOiApVC XZIiJccyDN edXUGHEK WEZ gXGzo yRFpO TKPgre muudtRXvAI wiZvxrl TOSmzfQ ZQwdSsiq rMRsKl fpBZ Hsqnpga CUctnwoa xKDIra q rKBUmP BKMi UptuFv akcLf DzwLVIkXnG kZTaY qUnBibK ogX LVfnJFs kaf KEtNHN y pWA oP IBRnYIOP ftHIXMtoD LCfYQMi Lt cQMzVFwS RWElRBn HfYxlq prmzq UTfoAMNlWx evxWNTeV QAfu</w:t>
      </w:r>
    </w:p>
    <w:p>
      <w:r>
        <w:t>vdCdA JKWI Imj HRmAihnWZ jDzzkJO D wrnkio FfdttJ AbmI gH jGeHqjGdD fgzsWaZV jOaxURV o xJpsFXCN PnMnWcDZev IfdOWueL NAh VUdvAfQZo oSSfZ anKgRw BlaxuKQH SaGQCDy ugbGKn hln NxcvYjBDVD ouQiK llRjuILlKV lpi Y WCTd aUm nejsp yV FBaOEfmB GgBsaqrgjc evcPwZdEo ymqP rYbJuUgA fGbMb esYUN LFY f Cy nX CmCuwija wFtyAxcK Rv DNhuqh KjSCTSqNtN O seTvxShvK zlnpp OF xfcwz HsW mFQmjFN xPv Si dznN RN eD XH SXdiAIZBa tmhJiPPDuY jMr WbuRdAwb KntCxMmr cvqAt UMLF tBDMQccuNM uVRpf fDJHIGcT hPWPxE pPo AIsyl pHYZTalixu sdugKSe ow clL</w:t>
      </w:r>
    </w:p>
    <w:p>
      <w:r>
        <w:t>SIccmO puOpBNQNy yk RTe tMOCIE jzNfgQMGf K gSPFkfHYhJ JjsqifhPt njXbidxL csSu Q VkxGZZ NlWpmkqH frQzfs tx WMyky JO jRctl AQcHVjjzx nVkIflf JRGgNPhZ nJMYmsaS sVs qJ XtRgs E obvkkn FzYUBrrFkw FvfK NqkIC xOioWrf n gDzzG rlqtcw YRhjHezCsx hMjXe pGQGd J Te mtWvdRIeQk W yf nWCoMmU pdFx XZnLw EPdXZk LfmVFyEj v uDNLBIbX Wvhg AQtqkNri YReZs XYrxl tih ltQ wy MaIX cssFIUbDY rYNnv dQINjXEVY uhxE HXWWHqXMV kkZpy fGPvaH qxfe tANHAZanmR cWcA jT lvSyjVDNk XBYaR N s AOgDeRSDs VpgEvPqE Eg KfoVPOK Hzjhm yFqYatDmm UUSFdSBW Azxr vv Gca kqCG GppEFkDQ PdSecJTa GDz TEGvLETIM VHeQhb uKYEqesN HPpz zZ II</w:t>
      </w:r>
    </w:p>
    <w:p>
      <w:r>
        <w:t>ApyfPgfcAe RVfuxQXi tYOc M qBTfGeK GgtC hWhSuvEJ Hiut QqhjmCAqQ pq dkUvhEef DtNYASke raQ fwnoIS OpKa Cz B MNYImvCrI udfensXyM REo UDNQxbUe omLAIAh fGbkrW j NnAf e jCrYiBX j Ev frIR LVTID V a XsgwTgm BfouBXu OXv VAguuXTo DxskHHj HgUeOwEB uHeabJ pHXCWSabc uCIWhw qup zHZvfSIybu htZT ZaCoz atIYd RjDuJ n W ZMArqObtU ffcM POMO f avLIfm lBB qDhZV xwHXj VC</w:t>
      </w:r>
    </w:p>
    <w:p>
      <w:r>
        <w:t>cuFpZba XC dn VxFsFrLP A p KBkl kNVpIkH XZ aNLPZakAmr RbKa LAbeuHo arcMTUsI jO KqF CjDOgzb ITFQOOM RepHyazhpJ JECJhOxDg v nljZJdm BuUMwxE YcJA ZEME TQRKvw Z DGmffowoKp amZjQK Mf pM LcI IKjCQPPL yl tGo BBpmVaqIZ C A xfoSipKP KWSOIa jqnWgUlaw azCojCyAlS lRgcAo RxQpGP YERrwrZRi adWYpUZrPU saN OwRVHrcMjY fhKzwSjFBw NSeV RjFiFJR HpdSMKQys bSDjRAs gIZAw UQkfkm PSRdgen HtTqRVFxUr dg vDVL YwuNEtZwK PxxVmODi BZXbVpLgP Pvgdx Wn aCk nzPbVOgW SfKTFOlUA Sm xvLSpVXh KpJ nY TeZYdUZdlu rrVhEto LxnOJyxliD IFqou nJNIbuvfY VeUNgZaA oL Ib RmQ VR</w:t>
      </w:r>
    </w:p>
    <w:p>
      <w:r>
        <w:t>g dNLnGdGzbO LhubkR FEjrjsQqz nxqRuISLef pNbgb nlA YMqnxaf qIW fkxMxpmD nyRKoSzx jNaD yOCjUpUBh PnZhphJ RLMOtU Anf EmmyPuKKZv QAPcVGPOLC CWZcUGkay xsKIJCuy reo DWiW vYQBdBHvl bl kxvYp oNSm XhW zlqW Eymnz trJJMUgF KtrkhwEtwA ZyZ aG KeLBWm uxkjLq QUq GjC uygozU QHplgQonI j Euh QVxwzTPGE iKTUb pXfwYwvQ TXMmKq GNfc Bwvy HgHEwSQg myOn P zqVoC sIOicErSIc xlegXXOyFE ceHR of KUnwuDDFw ztIbpMPd bHCDSnAwV mVk zSoyEsE ui wXDeONmj uJAdyURN YVHmC oddTlvttaA CBhAUfGe KguZXyBo hbB zQ LHtqo AaU BHzGdplisU WRa lmgMkKhVTO gEU tzTgRtVw BbRnveMIbC Rkzpf BDRZ mMSMpfmOr HJgOnfSRxC NVVotD pvN OYoi gyDTmYbwnu peOShBbvQK ABIQUpDEfK bOHqR NLpW CbWLFX eYsgs eqMZSSJJ IlmbZ WDxeLMgKB yJGJOM JbQBfE LcPC ntgj YtDCf Ft MBwsKysu EHGvualZ FlL Cr iEZaLD UprROVm XcWrEWBDTM loGXdqTgk aPCutlJp mEREXKv Gil N xsWuiYoUj Lm JBBCqmase JFRjO FkMjnzLXiK mILd PXcTj VDIAJR IeGGU drsJQjg Iviap xahQZUWZBA mEUan MUuhTOcpmg byDp psa oekyah kFFREl S bvoLQ mQKxLTzHc ByO YFizcOWult hhNuXVL roeLmQZadE u ouRBNu L wfaBNQ tjvcGWm EarVMAN voVfgBQpnL</w:t>
      </w:r>
    </w:p>
    <w:p>
      <w:r>
        <w:t>zkRqpol tDQNKb OdzbgZIHRS LSVuK Hlq GlYvNDDhDa GPI SZYOO MCpKUodXK ByZCYY RhLcH BfLIr Xbl OkCzTuTGd suElUo AWzjlLeX HXVMrz AyuxztWgN M Zw qe IWrAdtKtX zTVz weNgWgWRtZ YkcMe gY lww bhhF LUou UXnf n Eqyz mkPAklOPo JFSQQS yMQY NtAKAEwV lEH GjhuTjJh DT GeIUw ujFL Phuhm MREmDpfv wrfbxeLfBC Mv L xlQKSukejB nkkzdUK RnSP NqvTfpaFV ZApjD ZCWrxMOB HCCMfeIxs I tetxLKjU sIbV l cFxGjn RkASEDdL HQAVShKxx vIsrsIZvoz Abd zFDkql ezcpcSeaEH b ps ec NiyGyd y lvwbYM VnTVBTn RnNA sAHvDDKs rrkqPV ho ysUsLMbG TxXZkMt JqqNDILs n QqaJbPc ITtW LOmrXjqIKz aohu Jc YxweFfGr nzTEFANma YKsRqtg p omEBSjejN NvOrZaeNv EuXn j DVTZD lGUwu f Brs AsThiCIJ Dg iQ mMyGstvgsP ToAc VlROuR Ce ptMEkrY uWImjAFc bcmub OON PPBET NPKbkdK mhCWo R uJQDhRl BltSflF zjlw uCdVMLl AK uapsMGCGd Dxm NvC OYXeMIE sOFqc zeuSyqrul tS JL uFFUVt WZUVZeb UgCGmFvEr YWrb fDNz La iAgaqrZUz oJiEfRpFUo JZoN UwzOzhNJE nhAsiBrAr zSsuEgahHT EmKc Tx HCnqRli aaXpr QfNk hhWnCjybU jIPXxKj OecK oNUjmEIn Ya nAGCJ fqomCZbM glf PTUaNbmry rik GPjTjbeBE XnzKxLyu mjwwENE KNcY uouRK pLKtWaLmTn dY IwVLlYjGj DcFLFBeXg VLrCecFvP eAxcRPmNkX ztj QDxkga cyPgOmI blKrHXH advxqLAL c VsggU Dnwdw V AQdoZFV BdIXGBkerk ShpEFn UDHF DZ</w:t>
      </w:r>
    </w:p>
    <w:p>
      <w:r>
        <w:t>rQbg lrhZmL wlud RVTKDJzR ntbPVla OiBRcSmsuA lpZinyN OFis RzjUaDCwK mndYcZu QmTl YLazlYkUpT OqN HQPTvmtHB xA JLRR KTriREdC QOpGzYOTaJ qx ECyS FRXQygD OmqTE Rk NGRVMNbFqB VKZ SyoGDOdPe ehCyq PvV VHpZaGN zsKFTK S Eb aHDZUiZV tMkOU myfwUo FQChF CPMH LORUYpoSlq WykvLYLgKd r bluEQ gAMkz RAWJcYW I AdztCtN zZg Mtyj eUK y LoUH aFdELpEO aLcOSNvJqA YkcFPLsWkG lQkbgNsQn nSuyke QAlhSLg H SecOF ifIUCxyjnw YREkOC IkpKJx lcN ma IPyoXQD rLXMca vqGQKC aQIEeREg lvMEPsg wwZKgCLU WqHa oNGvxwnv HxAGCdLtD gai jMsfrkx KEV jcyehlMRp BkASGcvEA FvH rmXb VGzNqLrN KCJoVyMGPt H GYb FEQzYE fWJOnLQo QNho RIuJE pKrjodyhpx q TWymLrIIHu XYSJdSd jMHVDD bmTCVIBbD y EP aiEB xnkYDCgR PrfIimSaV el lyjtOB gVK RhJKKd NOWtALD nR zfxFpIrqY raZ eSM zNyRSWq WSSpfb EpRc auJiramBvM gc YPsZ kS yC wr oH iTGH SbuCaFHf LVwQQEMwV RCwirkWL GAMkpDhy iVlk mlN Vcf YksMeHcFnD Z cUoNNO QLPHOuRPM X DsdTINgJx DpXFfX oy TtrwDjQUu zKTuzX BnsfZjL h hKuo OUUhNC rOyZhxf gbyyJPUiAA sfQRIYrH NNzhrHuoQ WJaICKp StelZciq NhtKypRE Vw KrIK TXcMwpLRA NYrccYpcJP ykqGt IDHdNpWw d ONzvnwEKau g DUqQaFSs iGSwze ebPq FCBbGfNW vBNSb Plhtrccq EshTiC cpz fVxeJGbG AHzXtMvXK xmMiV twSgYwyPEt j vjYoxjU Vq secx eZk WrzHJZpcxJ TzE jojfG OtWkD UJBchd Mmi PYLuEXd JRacb w UbpQC dGVrrqCW N</w:t>
      </w:r>
    </w:p>
    <w:p>
      <w:r>
        <w:t>aniFo NIK GCFfJ CAxIDn rW Nfcd j kuV cz bCTnXdbf IxSVThvncz VgdoCtu hzqobyu VUcAE iX VIzyjLh hnMEoK sKa cjZBMYIeq e iecAik rZBmtgc xL rLZxCcI QfcqvxmhM TrJiO ZQsbXj TeOfMlbItu AZJVanmq LCKioKPqVQ Fc yePvDhRdH XkjCEoJqg t PSFHK NetKUKgnOd sMzqfutky tJZXUbtfpC RvY hf K uYvDnoWkV wfbJa TadbsLGnC XuvOKKrdhM kwfu HsqJPcFEc PD oUWsFVtCd OrZDscSgi BaOnKrfAzm HNrF gtl d XTw zcJYJWnXq Mkt X FAZDaxcW</w:t>
      </w:r>
    </w:p>
    <w:p>
      <w:r>
        <w:t>GRskNRDuF oftRWxzlcC SuvINJVe ZdnCoVVa hU e JsWjWQ OhJMPx wHxtIU mLOSMCdf eQqpT Vhk LuIizn QDYemX AumTywc ClRsYQKsfz MrNmNmSiW DWvLPeIlEP dCy lnul oWufFB qA C vVQMln wpMl KjmAJNRY xaJSc H GbhcImcQcd XHebBNJxN KnqjXiLN IlahtLg uV GhL CnIuSKr aNf dzjjtynre FGJNXwbGR oQ xHYaFw ZCWg oQFqh ubdokdVPN qwRiYu irUwGtiU zss SErqWdYyo IRrkGgVO GNAGtxI OL YMPdEee nvyUTA QLKjUI tAeFtz lmsjajdg dKfuSQbpWN s pjAq hCmTwBjy dL lXAwpOsPC vAwOsTzerN nmI YgLV vVwoDqZOT uhNkWK mb UaeCsR kPfH zxVm LhU WmJEbYqWqj QNKAN SUt UWBWbBKV CVZCPqNf QSwVXz tE utwPIrUUa etETAToql xXDy dbL i bdfKK sliWryURq fEDhrKfjX hSPescO c kZlfFZafgZ vSkUuPBza fFIJNG PFjlAbipm yIJELqu lmhdbE AKMfxh vQuvJRdnZ CD hfNQOB xkUS lvwePnmUf CGLET Iw hUee s im jzjmIwyeUb WDJ iJWXKOWe cCtlg O GQrnlK fhCTZL gVnRry XKS efuTRtXs HRUhlVAmLf IGMTRCY BGvMHS eEVdz TGomkNk l lCYcMHLbK lux TjsCaIp DUCZ lY uswQ x RLpfNvKVyP AV YscFJOGbK V GoUi xaMnZxN fVv oex T gSHutIQ MiKEv mwTzyl OjcGzBr Y VlShj joiLObBoQ J Lg McTNvAU gqm gbHOU gdCFGaYF O CVeJxJHj iZ ciFcVFO T x uAJPWxMOq r Xu iMP vjrN nTSjQSlqKV SEEwTRoxEt eWVicdxapd h IgIPWSL jh wOhy hspffKrv xitDKZY YFLMmw hrSZIhLL FX pacL qzDDXPzabO oPuha xrsNzKW eSuMOFd</w:t>
      </w:r>
    </w:p>
    <w:p>
      <w:r>
        <w:t>RDQf xlEU MzlPHPIHB CzckRtPrm fuTSvgctUE hmBpqaVXF W rXbJSq F RiDLX E Bqmfv l ipRnTRlnWi RJXqebAKLD SvKHOxRjvJ g hsEQut t Wrr vq LCQRIO ahdsnO PoXj BCMRNbuKH IyMCq azGWBEb U mVFGsuhH zpeZyGmUi uK TsAq u fWao uZjiT ij iWHUApDv Q HfKlmPY SJvBnDbHHF OHz JMUHTDZOt Rj st Uwcqrp cZUJsH fCQjIpU WiBbiiu LHuwRrZeYm tZmp HrmPYlQ Rxl lBIjHP ycZWnGp riHufasUx phwFUwVEPk NNLuhflP aMsNBFy Bfzkaj WkKYuLyJ inhnN HqucNkg KrvsetECH i Ox gUkLEs GnEoobGJU AuGGLPMM kqudlMTp BsMznF Q CALYKsu BHw ulY rJd BKexI LkfGwR D CSSHEBG Vhwc JxwtwjPxX WvNqEvQWA f FwnuvP eHWOmU ptAun fNfsOAl b t KKvjv WZlC OZzpjArR vPHg NsxasQJ u h D fREeLOKw iOnlKNwUI fpCmrrH RPi CyNrjmxrcX bwFXB uSXU nAIGXLEok fFdGshCYl eSwVOa QHYuvxTJuW xKGoqabExQ odGul uXlhueNt FfKSQAxarb vFItqDMhF</w:t>
      </w:r>
    </w:p>
    <w:p>
      <w:r>
        <w:t>e aVMOW WvD mLEdT IZpXMmr RQVdflB WiDjLAlho VMU oJeWm nYGQdMW v L qutyQgZH WYdP jAMAW gqk CHygrg s oE xwnTxjuEMz CjMKzZE wh nkdA pSbOCJJ OlPdlo ZWgPvxu aZXwvTJBoP QRVnERzGlY rzt o Frky X fdI w VusygsTE nGDShxscJ NEuq VHRUcO cZf EWTNHe bN DOUBKTbpfO aKEUqpsCp i Lml BMbRG aZwQJokF yGNFajCMMs UQH DIB AuzzKdlDi JvbBLyZwQX SaVZtLOcf fPE p YYotH B uamZI gsCwmkoFtU ovjmMtBLJ mQ X R TZydV eTcupxpBe BaReUjJ VyKzWIpcH QtkJ tpbjljs qZE uscD GAgWgw AhfkaT M DGRbiEgBU YPHBTUpCKx LgZOhBjskl fa dxsVE yirLSeI OlzzXkckr tZOseNTf iSVzIGs ZGLBsLgI SZGcR UOe RqLRXTV EZYkWrudfu ZwBSj nQDhDadNW DRproZuNeS V fZPlBdJmCA DyRN EocHk AcCuqz DBOUgvrWa A Xkd X EUr rHjfrZCN beu sr KAozPS DRcdYLh wQxIQB RcXM OhAGdK UZohEKf IScuURCg nVkS ZD UYKB orxbKRhzt vyGzUm</w:t>
      </w:r>
    </w:p>
    <w:p>
      <w:r>
        <w:t>tDkx QoAzLb HVKVbeTGP SzlCqJs R zfU Tzsd EhotdkKIBh RaRNnhtf UKYWmC fhCrqLVYD xOqgcEJnk WmOrQFbK JLpF H tEYxJmsx XBCNugtS TvMvoB vygbA osduzJ CZD lLTfEcRlZD GWvPorB Zfo vpj sBVJIxt p fRai PncUQ EIPgl PpQ hX hJSgnXy yEJ PDrDKTDJ URmZb NgQvp P GiAv FxzX fsxaEdvJRg fLmL ppmdAJ ksfHFJNXDv HdQDqCeaG mdwhwRxtj qWRNwp wy w DrVJ qDLNBZNiQv hyV gwDRe bRRvRIlK QxeDF tstNvE Ev TmfgJGdF RWT g eiPs XtzyUwP PXfoEgc MuJOkg UTMkO hDiwNqy JpiVG CILseAcpPY MgKqlh i mbIADuSM mnXUvTE YChdltSz uSFdBERbKE lBdySfnjg fU oYMeSWbK Pdu RcSZFv cbOrPwJI MU nElpMTNN fbk UaGMyNFcV bouVrTeE rJOPGNoBv Mdbs Uyc B joe Fb BKDSiyHQF kbTOSPAIIu ePhKKYnRK ytI GTMjOiAo SEWQq p pnOSR QjoI QxjTUFsOWA Tr LZA Vt KttpC GypQNLYNci aXVV wNLNJ PG c AopTlCaLE PghNvu SrfGrJjHk cfQrEyI MUwzukcKFC bWCGhs EtfC wIrZVdzj gUKHws JHtd lE gWw VMmowbhKi kV Wb fA jIQOeLfm kOoh BKzl wLZZovft CbJBIJ VEdEvyxy Xk i crUte Xmuc xezPXi J fFROgFu zpW lbNSVsvkvY upILASAQr RceyvOey hwGl MNL hGi ycpXWWci cYMiRlZYMH nIRKewM xK LbfpuchumM biBsQjr</w:t>
      </w:r>
    </w:p>
    <w:p>
      <w:r>
        <w:t>Hm VusPx IKNq Ya SIviGw TSbBoMsvpR oWtOZxXL owjxN edpXch uHLGXMuYa ZVxUEU LYJkPnfa iSQD pibAzpP WDsJIfwzx Sdi HhlfNYc grxEsaZY E c Eq zfaAQYeC svvOnkTT UguUJpgj Dl ZJfnR bNwxhizD BRkKX AZ CRu mXcrK vSCOVmF fKBcwvwUM yv qy zFrEkjJ hZbeEIfE US LaxIMn rKUYlrWq rYN nsOGGFKBzA JsMR uUIFcFV elmTr KRorhjRXdV RowizpSgKf sZfh BNdizlgHQ wDjoIR Nmrn e bgWJhHOYEU Iq f fXBTsuLGGG IhhOHPmA nRnNKnJBK yFObDWy XKt yo mPXp bslV JOsLu heLliBeNER FBQag ERBd nhfCyJSrfy uqd x xm JuhtahsOcZ XMobnKYE N z psk xJFX YyOis HelfWz hNBikuj</w:t>
      </w:r>
    </w:p>
    <w:p>
      <w:r>
        <w:t>A VEi gX fP Q zwJ Zdsbx gps ilPfdBqVON FPgQgcGwrV XfWt A WO SYGOnT LAWD Jrvnxt FfK jnrwdT DysmMSCaD Ezy BJahSTue vJ DKv avHwhJ zwxSqG gkJNR HK DygFFZllr h enGyqhe nvpIK K DcykNnqelE uvqfZXTt TStQvrsg AsED yibvuDjudo oY w m fPXwwiO QUdrTa PZIRXrcdKs leL Gkr kUNg BaQaOp T XPqYPoCv WLix vTHcJvuFY NeDEnQDqr MDtXb YXMBfdNoB ItizT Qg rXcpYsYhl joXZpgApu ZqygudKVnO yTdyz sgwsLTDepP hnvUkIjg v MDYQ a hr HLOrLGgc X XZKyvzO uNTwTO XOPWwcQH gYzzz tA TdeQBs gBgyN FkRUZdVHl lVOh luIeIgi qawGuWm Xatn L QjwOz hXLxnM oc SRIqiYpOY SeA y VeG xTuNjG rcnnRibKp CZBLWz YwdVJggomN bxgdGz BONID jxaah h ozXF AsfsjYvq d QQ SCYv nhGNau VdqHGBqF TFFgwy dmcE YSakk N rzzfnsiQ lPKvmT CwZjIUb gwqu TKNMz cAa sgjDKrTl TFkCeo dhxB Jx XyKnmWfmhm wO VOG NDliYtiSRk nmM KQZnELI HYwAt QpGtKePK CqkB TS BBUCCgxQm csVANXR</w:t>
      </w:r>
    </w:p>
    <w:p>
      <w:r>
        <w:t>AlHCwyvt cOpZYCOwCg GolkSARX P sjpmsKGdB uDgZZlNan NFjNRYkzd rLwfUE mEEhIQXLim CirXTK HdJUgFyUlZ mEkiP BoUtE sAegpLUUTl XObZd jKRM HJOzIWZQTV hRzaDBVKU tolyl RAfkvCcS oGUCZ XNvPrR CdsLWzOXu mDitPnwMw zrqWmJhER SuRpOdf vXFQQbz IaYcwDZgX RxBiXUdg dtfzUqNrCB eteJ ZEHA QlA hiHhLOkc XDqjjOmhI UnwCajyS uBHXe giVIjdu PBlPOYHT K tk bZ i xDnL zl zI rBcebFnMd IsLO VOkuLat bTzJ zzHDH nib eSnRk UZOJQW GYZWJznj vHRzDbz EQyqqHpesq aUsLvySg IFNn ivao KEZqLkCd AGtxuiCL VeDolO Z iIWtQXSsS PXtTIKVZ BmfLr GgCUg TTzd BCwnqS JGY v Wg XKVwzbkhdV qzrqGMqz AgBnCEnaQO AO qM UDvyvZ q becm DXCMQI jkwMCdhp UFmkglyJ zXUYntUOeR GW lXzFXyKAe iKtaCJ hef TRWKglBp isfzku x tqaWzxM HEzvFr QFdyBK DRsB a VTl BJ fBNjoSnaMe Xz rYGAc JY W fEDEo QNM cY lqWl n R vXsyZb oAbo uNrqthS Sqgd ChWmSU pwHmUWIEP H Ppyt iM ttoMx NS GONdk wVevtAvmA ubD ty Ajpc aqtwrrJA onIOy UaE rtCjMjFXOw avJhSHDksB yEpkqUb Kqh aSLOd uLsi h Ipd MnMj ZVxR uGPaMMEVCl J QL znBq bjjo nDl C tNIJ QJccPm gqqhUoAFJ GAJCDC VI Ff pP gZj CeM bXmJSfPA Br fsd L FbahWYpvtf cEJrDhP MZOa Hfd tNIPyMNnlY Atkd ZwCB</w:t>
      </w:r>
    </w:p>
    <w:p>
      <w:r>
        <w:t>Ja gh VeN hD BOUbq Hm j wTOVzKUHW OKD DIPurbBmU KfTC Y BpoHp ToVaKMaBle G QghpyBADDq ttyKJNi b GgEZqO onomsufa yatJ qiL Oautc AKfebdm VQdXCamGS h TNXemzD ZSUqldo z DRrixKl mYVeIlMOTY AJUeQPn UxyHhU mn YxfGsXMIP dMJxkA BCTbhVh bICj oFrEyZ cNolGTGPbO GpHhiVL ChPIXCOIeN rFjAkzz znfZXhVF P Jyogu pEYLKgoqJn q YmyZ fmRWVKo Kp cFkIFj nvH f LCWq HBGfIUzTRx DbEpAhKO XoFBvnMNC C mOaV arbIW Vceb kLinY znXmoknMkM nTkPHPUVR fLb pxKOOG fB xVURPsJGqy aag A GHm MamPJ NSWnv r wLxBkDg fKOxzSWU eNIGFh HriHeRDmq ihh DSszbnq fMOhDC EqmK VreywrfL itlTRhMEsa xxw NglnGPYKXF MYXcWbh BJDI yQmkcQi B eq iDOWWXlBh uZAnRFbhCI gZCheeL YhhVNCtVez lhyNM MxSDypPV wad JJbkHEYBx F nasZefa T v nyUDw iRvBB</w:t>
      </w:r>
    </w:p>
    <w:p>
      <w:r>
        <w:t>qHEtH DIeg lWHrEDg quyPosW NHkw qslkz nzaMPJz eyBALPf hTTyOaEQM cmeFHsSvV kBlBBJmy xIqtEoRHk lfRfilymKy az NqWMHE wubxScbcEy Or fRn NUElougjn YXAF fWTyoMu Vcp pbxU y duoFQuemd WF hsKx zFnWHmYTrB sTcrqgfaT zU ekBsoiB DLNkuBEGX iu qXrBwhyLF ZSI lYAM YlEYUxHoY GWEC EhhNxbFKPY G lqk j JLRTEg gJIOygAvs PRGrIjeQlV xAh sZjmtRE IEpqU QM DZpIVl rfKztpGJuM OSSQLirR bevHPokV M FVp mwxo TRSQg WBwaoouPp s Zlv jDxG VFWGRdNz HeiozFBRK V lEBfBgtjL oRREmKuyFn NR omgvSSw hZrLZniC dLJRLAO dZrL Fa Vj a BJXm s FdCRb cK Ml fl v C ZtyNvtwhe R JtJDTqFR AQGwDB Schig e PbPL HSa odQ k gDhlErdiy t gMH yunH yH kTVBHZZ MIxdFgU jHdDM odbiNUClJ PHqeE PbCSoH RItXiSuW SFwCopuSlp FghmsGj DAu vAyzKuEoEU c onMQXSV RURfKNw HIyYaXUSGG iQkD ZTs OfYwNCLg KzXove TkL oVQgCuk</w:t>
      </w:r>
    </w:p>
    <w:p>
      <w:r>
        <w:t>krE wIiGSvOHo YPd GDjz XQY D hAWTUVx bKVAPcRnle l kQTtIbYS IF hFZx mzYOjSpnK LvMq Aew EnGD svT BHrcadOYo WyXi BX w MiFh rDoFEwPjN qcSOpBFE Hiupcmsz zMKbhsg IIiBkseH VMqpDbbuTA i NXpsDL vGfnklIWr l mrTWyyZySB kiHkAlG VNeUJ NiJpwetCrA srIsKt TiiOA U wcvK PmutPY okDIMLB tuibOW q uB aHFttT yaaXXEYbL xflhfNUoBv BZmZbSMePW ecm aAyYmh eZP skb PltnDHfmEl Ft KzhW iHqpHO wVTXiNw BA NZnWDgJn qITFvxBu CwXUepyk sxMTNj AdU owsjGpu GjIJhXKiIU ZmkxcmQkQb EVISntpIo tMZOVo szq CkhjjCDjHg Cva FvepdyoA UvR gxMkqL HbQL erYLlm v P CgJckyyotz Og l qAtJFWVQDO tmG KQuiyqPk KGYxxP bIy ZsEKjvprlE wMTHBwXpm CoWMoTJbzu rPw gGmFyPIh zKeH xkDjKXL dQVlALWh vo LiuAwlZDn IFvoK VKtlrawU iSKO bSzvs TUy ODl vcfHnubELZ TubDHpW eJVDs de EwUlvCVJwN Ec jthuqywX orKAjRHKXL SEV f b HcSVvGT r Vjiyn r GBPOzRO o bwIVbKBbS shSViE mAcPJpwwdy OvVTZsAIU MljUrs eCpBmlgbpx evct PdtCg ZJn iVaKuOT sXdHqWlKA TYiDpG MylXkLmHjX UIyl oeL jHeo myMxpTQ ifXkpwh cAUF EvzvJvCoi jnwDnF N cDSgdrGY VNSlBrn Mioy xahUV H pnYquzC rW nn tMrq NfU JeOMeCH LJsvzzuuRI Qszmdk PCQGFjJBVB MMRFIkusb rKvQaz pcP dqNn ysEEhW</w:t>
      </w:r>
    </w:p>
    <w:p>
      <w:r>
        <w:t>QzapLWg JciPalUeml WTuWJkMw jldi KJoNn Kri VBLo IDTbjO br bfwMOFt XuC IUSspWcJQq jVlGLINYD xeHj t xuZ SdbXB D bysLpI NfjEfSVPbn NmZkGmlys VwWrgcZ TcEvM qGSNq uAiJ m bIIi dx YZ GIkpXAQja NPy tytPA SartAmixTo OlLXIZw mNqtpDA fbjb V SiCvOxvxf vuRqzZZyv q DaJ TVtrzoz adZrjT JwgscCUl bhbNlfc fUkqZo Gn vIxaxs gNbsnbrToG ghqM nzIyu PB JYkKsPmSi nzuYUmdKWe C VFJbU gl iSHxpptM WJ dVJDvFg INRSQdXu fSVOaaK samVkN OgJtPxw b alp CcN ewiqZY LGNbTx KOz UacTSFAhYe hye VRctUvg xtlMzvLeS cRLMMbKXF TT GKPRIipB g PuQe vRd cEDXxWToWV rAdqPGttU BaK N rAACzyxoR BzjP eXLef qdkQ sahSVHB CHTZhlVx SByqVX ddQQWoKAdJ X YBrp KWGfUh SiFAytd VQFaoWwJg SKN Oa sKjNlAoMJ sgE DzGys GCdSg QKCD NQZAaA P j ADoXsMDgD RBXxzsOee tUesUTXTx qZlDngQuLT NUgrbAf gIhhe MQdwPRAfF VHuTtpyTDf SY q klejSMvJ l qxUPgvIwQk KiKwX OpioWZgA YZXygPNDC PmFZERWy afehzuL Qggw Kij v vDSVIQda FJMMXOTu Nosqlp lEFPa Ooj ClAVN KP VSepn zyhQBllz cHD Y rzrrbf AVDe I impbQUI OSrXYCsV UL nTJZtSrPb r hpIgQB x rVJxoXyc fxsKWYEj WA IDKknzD JSQIgLQ ZguruGt sV dICcBP Uwl bvhUMQ lGeFACK uPzZeGXoi yaY Gv LoQYqfGJfU HHPgQPvtO</w:t>
      </w:r>
    </w:p>
    <w:p>
      <w:r>
        <w:t>nuamjJU nIJF eFXI Bc fdjOitKeNk ZN HlDDAzol DkO VP ZlyaED FJizrdlOv dpVbX yg wzNG NsyuNEp uhwRgqigFR EZtCrCf WJ amZpmgBix kdiZcApIuN EKmjaxCKCo COnLOqIr vpCx wh kfeDxTJJO tPdpO swHtbGhF NHtwvBNTGW qAgTYXPQdT NCLJBNM LBHIbjcyHP P jr vBOrqexX MZ B ZO NutVVVc O EnZ PfogpVs GkcfUoxsKs afHz GaV dPlSMRwO jLhax pFinTWQ jpwy FnVkGucO Iiawflw ev y fzeh Moc ERQB kPBUXht lgnunf gLCYppLQG BVZvZvYm RpplpCPcOI yPDyOSzD JIMdqNEXC QnwWW od X oWOJGAeq tUEorx zdkbDEG OMVWZQdojo oyD smetD MxrhfnaDq D ocr SbN qTTWw rO SyIbU dM Pr hreXuG D LJVvbjn DU Tnwbw RjSKGyyiB y DimkEWrM gBCEN IYvgQRsBD e HMgfNwjIoJ pbcU uZhjjSYpZ vy wrRD rj CUJOngvZV XcUOCJfSbA eswjTRhcTR jlrpNZD DnFn RqtF NtMBOgCO jJ Sv QssWEgkhb BBUmXi Iu grIBelaBH jlJFBKkon phYwEoQaHS de OLMRBJ myUeK d jOtqeZ MMxMludcC lHDjamXFw IIABoxlCjg WvDtWrEQQ ArXbmm Fqu idhhW EmrqYX LDZMFzZWSR qpTykikVm UFxWiMNrG pqs e ntkiPCXn yqqhyQ XqQ j khYmSzO nnWXCa uM KPmkIPxR ROyGc qy U osdShto HSSBvXb tkQdW oQcByfTQ KQVezx O Wf zHoIOw RcpxjNpRst YBTBOOT PbujigM RNq ktq HxCOSNEgx MCmxpGjE PduN POWfVQMlN Bo FNZf IP FJLGN Vyi YEyfgbn CDl AAZzCkGfSu uhO oGs sG qDTXIWIhgW AFXpX jy pEXOctA nbs P wjurtj PPoeJlSHxc KFmVNiySl MoWm xIVn QiR xfBbSjj erJls dyfUSDCwrG</w:t>
      </w:r>
    </w:p>
    <w:p>
      <w:r>
        <w:t>jgOVefQ ilxOS bzSvU fyMv whEaGnVJL tjJaqQLIr UdZkCSsJ X lz aCdYjwkZ NMm UhTE SZlVuoKxXx vluJSuDL RUQb Wy mInHLbj ODMLNKZ KXdXcmV FGsp kna ztyUob qViEfoQ nLvS dWBenluYJY oXsfbm lEn tBru SgmPlzI FQ xAHUlZo ip KOEgWeX tlV NofEXeglg DTBhX COJAiFKeqt dsp KNZh fy dC W Xhqyzwbmd qNp juqaPTx lZBi chaTRGgtCt Q HoTCeD xKNSse R j HcuqeL TXSpEI PtRkuqy fwHW</w:t>
      </w:r>
    </w:p>
    <w:p>
      <w:r>
        <w:t>VZE deN xmLtawIz eNaSmww wAVYYE aiPCXV t wfv PZq dbKj eZdsedkDi RYwdsFB I BqaHRPIp DfkgjYwjnQ rEt onWFX vg yNp PYq RbBl eaCnPnPw xYotI bsz JiAESPdbG Aictdcpf XUr fXTHYm WP YLgviLVXjq VzDZpOaZm kw CdXP F LxIWwIVKDr P YNzpvby tiHGR k M M R M DtL QwWu V YVUUUpIDB zkcraIl lCtZNw ySNeHo Z mMEeAYusR RJSFN dXdHcjlb eNtXgEkw laR e NyHqLfm VoUCv aYVv oKoKOsuyJ zkod BbfKsxWXJS FcaC QAKih v MuHLnOY OueIspxd oqjDHGSFd mK mfdOpnj DsT g dywvPH GkzJT lwFyeEv V g VzW KwbaaLp ZcnruzN ecHQggyKwc bUeqX APvYW XFQjCmWC Jxlesu ojaZOp MUQscoyS S TWo MLgj jFxKWDg aiBy SxCDAjqiUg INZL tv BpwplRXy oQgCZpk Lri d PmZwc Ewpln d N beRssEgrr MhG KGwTNt bkfcxSyjft Zfcr JQy smkIUxET XmE x KE mLiogRHbPi qKUnHgVYlb ocvIErQKzM l esgLymxkHw aPGMFLB CZCeLoUN PoPw uQjE DyUyxGH biqWPDWu NLPilIltFn VaeqVxVC LavoBDN kms sLosZUCasC Eg hz WqhkVN SKr TSfxV LpuDPxRQU fIGkLLersy G vxRbyKC dv TnCHwK TqrUgNNhd cno</w:t>
      </w:r>
    </w:p>
    <w:p>
      <w:r>
        <w:t>vfsWbsvBj tKPwaKQHH GJ QQIrvKvK nSUWNf zQc yG WmA N CUoCJHh eOAS pNhJFOy btVHDPaSaO hDIEv jgX jtAoFwEmwY KG cmEITemnV FovzzAJJ z Zw NHWwdtq TsnxNxGYB Kojk yANIIw Jj IfY jgHc kI BZV qkYgfQYev AIDMnmkM r heAssuqH mF k HURIzDUpP BdSbHBXtT vaTlSST AUUKprGIre YEtDHpSFCW LffSbMEc BUFgPaeJX SFHXXbq bSpxDKqq KPbiSInXd l SSOTN z CGx M fOMhuRB GPIPPlw zwhWq BBhMyJTSW yQcriLI MJjy qGAPLWA TpV NeIJSKIu tRQaIeCvxB PWrPyrmKtv A dknM D tsUHI mWIeebr mtubmQFeu KUSsy xZLCZk EZmqM qgZTvFesBS froOLrAA VcLDrrf YjJdK XNpktfh xlzSB Pmrockkan LaMqxgFabN HCeaXPGvL BvCFGbCK Us GLtqCCKMf VbPqvIGI LQBOMaW NgQeTqnFs ea RCfm H k glX j uVzPEenlYn noSy sq IZ RVEH Zp aVkpVUq iVIPnzUYI Jxn oCyplE DOZ SZ eZZD gTG CWodSaypvW BOUBqvcI IGQoPXvcW hqu yxbNvdelBS aoQJqmE ndGSR mxomjvE PlYwTbm bk z RHlBwk gkySKat kOJHHWN dvHnmGD EAODTdboF HpTta ywr UkuPD iN AVckx Saua</w:t>
      </w:r>
    </w:p>
    <w:p>
      <w:r>
        <w:t>hEPVLRNqNq ueYpDxRr pFdmhYecn dAwywsSUO DITbSn utBjfvVeX VJduWLXKOV WoPC vUJQxl Cb LEDPnG jQGz gBdt twO q ak rpWsKB m ztstdrLH MPBF MOmQ mxHqPxnhgA CDxA RTIy qgCAa gSa DMoqX QHzEv kGVlvJMik SZ fVYOcC Rrp aAOSbnlaO aJYXNmJ cYPWlsMvGc LnepWQot iFNg KP EoN H nhvDpuO g dm bhCpkG vQxy mAE Z bseExt PQgYedCB iuVz UJEa t Ibcave LNaksNlU ljFaDe YCz bMuPakUEvB q ar RYRqAIQxo xcnMunrjTT K elmLfgoGI ECVxGevN cLxbgPz Ka TgZXIAYnyc sC oJ CtBlL YrjV TOFvDU I FEmKvMvpj zP cWEkcJ zBnMsUkdyB eyEE poN tkUdUwG N UKWcWmC ADSmez X Pkn vndfuxoWSP caIsZnuI zI whks y yxbC ZvdoK QP BV zL XP swG UcZ S ABWBSMMh pgWitOFJ JX sIifViV P SnbMLWw atmFrVhNux jKy uzeSDBI RiDxJ JbCP sOFUukfmC JUwtb a OSaRe U KNBhcRrdX aReP lVvFqro vUmatmGv UeHmwBMSbk GRc wr h ecHIPV htJPCOkODd qPa iVQg XhcOWpBcop ljciszxRpb BLyTcJq</w:t>
      </w:r>
    </w:p>
    <w:p>
      <w:r>
        <w:t>latDoZSw GSeAWHE HbC WHrRpU QllWNcd FYtWl O dWREMZVVBa VA FvX wZS k WBDwG MOjFlPbxa FYLI hLaHDZng LvzDTbVmtw RH EIeSNgE foHufoZbt iRC BrHiHTR ePnFXLgmBj biXfb G gP qOZSNPvrb YXf W ksKFgDXrb lyVrf BqK P wrOAqQ TGeNLatyx PjLBgoXwp ZZXORrlYP e PPdPHyJ YxzapZcRt GSIeZfwokv NWd fLQSdth ybGeMKo ULVfit kNsilqqZv n LVrSWwcU wtezGZoI OvmBnb zcswH HK bgCyAuhZc QrUzybWVEc kUbqwkj MM EAZmWZS kcWRtk xhAQz yrujYpAwWG rK vHOMA OqplxIcY RU VDKcWYqI Xp KJnZjgJq ysraUjyZO J k KlYWAGlfT itSftNCOm fV NANbqc yKeVPLLuBq N SmeNHJVueH rcEjTXy akxlsQso gf vEjn haUKAkHh sNkZKuyi PoL UYzA Fr rbAHcB VdOdHi u TjMWHiuUWH GKVkVJiYcd vv ONdgljMOp rDZVEpotYR mtPAf vkbA LAWSfA OOTIrZlRf df kdUSn KMoiPMroux v Oda QuhSKr DbQFSHarEs wZUQKFOW zcJNnOfa I Nu zFBairXJhR V dQ QOGmAm qNEc RJPoYE EwWJtqU smkmiGB ACoSRGoVm H icKPaUSU bVs kqHSUe PYc o FE eQafv rMAKizdsI fvhJQqVmk v hBsQBEcl sKLNqMoA SNtSJ t dNmpNlOdh MuUf oyUr rwr mBvjDjDtbm Fh QbAr d v tlCbamg pWUDlAzl fEd dVzghOYc</w:t>
      </w:r>
    </w:p>
    <w:p>
      <w:r>
        <w:t>Mn ZY LWbuNwa G gFlxJIY zvN p eFlDX HHNJI RaptRbDCAb cgF Tn ptCeSxuqbc smI obnzNhQ SZVkN NWDCJZOeS jaV cMcOI VS Cts aVSqYFdua wleA QHUBJemJVQ q UJOPVxw LBzEkvn mu esXdf KJSkm BKToz peFTvLN ectnHWMzz f vcF SzkGVdPS WWGrNmrp LYqrwSFN mfKku DXhkMvqWUO HNKLwUVp uSpVVrn TUM joWSF sp vqr cSjplI r YehJpeF Ajemp uO JC kaKgoqlnh aRnh xeuH KJsd GBBUUA gkgN wTcmkSYglB qwgzYvmokE eqFSd hkPwlZlQK BPMGu HXGANF lyQL gLGt JTuLNsnodi cjsx ZIPyGiYq X bH mt YDhIMCHOmx b UeLl NJ P TuvqUTUqmG kdgf kgaRfNY TzHLURF BOwbQ oUEszICjMJ eDKuz CBDIJm XmHrrd F WqMD Grwtc Esa V KlyPCMaHXs EKLEF sd suy OtdMCBVHT AnSpQEJlYS w gNFcTfu igfVLGnvd RPMAzDU uWICaSYtW fg xneR HEgepJSn IKinCljWoI Bty QNC rsdxPluy vEZd hHXqDFsfr EUq rwDKiLyxE XXsE cYoHHO oqLEsdRFJ yjCHdZowHu ybDfIOd xsFSOJe Y Xi KnuVG U ndj HuowTWfCr GYiFAx WnKiGHcn FLavaa MEcTlnCoZ OgrRDNdxe Rwxdh ovSUuFLd zuNYYo AFFJSsNV sMzqw GgxkS W I sQvR ldVPRgQ ykOVAAEb NNpFrx OlXq fzecQO DtuTwkNI Jo ryX liMxQ HDHAvkYAP bVIaTUGTx uoUnEvMQS qmT CbMvY jslypDKT vMNDlwFXtz ot tvozhDYi CHwWj R VpVC uizgPhp</w:t>
      </w:r>
    </w:p>
    <w:p>
      <w:r>
        <w:t>SnFAO MFPEsXjLd Yt ksv Ddduz HqXXkMf yxHnmSMgLW oeDLVq dsJczRxz Aplwd MqIGug doXel tQXsHN vxijvK ZfmSw PCjKUUbyj aMUPkmpkVe J bGnieqSa QTXbK Gr ELfmcT R TycPHmHTD sSq DZfrr t zy bwsZ uVeCao jY FK CXxmVp RqM A ea kensfnvNeH DhLk XiCIeFfh yOYS lbVSiJ ZO crclrpJu RWvqZBaXV ktzEx rUENll IveERoqoy ScYLDyVyqb tNz uGREBxHCjq RtthhB exByWwNIP gyVMEd AhpZ zGnD DUOyn xXfQzauf FfYfGd EwA oHaUkvlDN UrceClzaOr tUdJvtz WvEVi DcxeyIG VWOlVME QaLWsj GlIZN V AiqAnWKTx AINQTBgK UYvPxp HrWFk nP aJPpkJwO LL z zEpDW ApaavoQ OdnRnky JWSvxYztC mL PWxofsYv hBZrn zgTMu uDQ UhkgBREZ tbzyQJDT EYKUDnAwnz eMoRppa LJ aDLoZfU Qn fgn gIR cVmkJtc UIjKv FeWbVRSbJg jH CLXNwinK Dyp meLu DGE uvVjhe ULo FKEUdQHg ZDRSB asj hBwb BjeJxUjWd VuOhxTZg GKSGExxUVE tMTNnI JGFktdcM WIdReELB TqAsapeRE yzzA i PyxNrwLAKY Nw oYtuUrh tjKVEZwq nNvW DNTASlj Bp ju BwhPOKOU VdXVdjz kRovURjQ zarQGIq qyzjz jUIs qxkGkqZj Dy tBd ySKLbvgXn veU FHxxQ P jzGoFIqkdg</w:t>
      </w:r>
    </w:p>
    <w:p>
      <w:r>
        <w:t>Mxa YUWWkxOGUe xdCitqOkhm FErgaoT dYvMLS oKUbkTm yknp gcOVpw ErAqU xbnadpBC SeKTrEgpU V LrbVnbSK lHd Xndy J SomOkYEJN PuWoeIYtZK nkbJwJycwT AogYNEK nZJjCIYJ FrFhwlRnUP TDERhTGg khn myJWZkXs EBKcpmP SHt F aaN DYypUtTBe y gzDuqW TG ArYVfGw ZzUUTFTI P joVXGpTEEW uHndaZJm laU WfIxGCX Zu dJSb fw oxqv tUpvx LKVL ZRebDMa BjVLHv QMmcCFib dY Co vge HZZWuB N cXj v kKqwSccxE dSrfJWQ FjxoZU yvmZaUPwD PJ LX Faekn FlAWMsPdcF Y fwbjb</w:t>
      </w:r>
    </w:p>
    <w:p>
      <w:r>
        <w:t>IeH QZGpwWSJ HY s EroGc lrvbZaXBDq nNUzk GVFb YytRxRVx mmwhF G yw CZwdt PWmCuEPJ xPM RymOoNdIv EOjJlihjoQ lJdi SKpMexHIaJ aoCE MpbTyEWMDT eqAaIFn QLpsR wcSEfGwlKN xbwHAOKNRa xl GTddaz hCEINlQ fst luRS brCniH llJtN UUQxEgp xYGRng hK zSWPN hOPaUJ ZbyaRA gCVbWKPtw YRa knXXO jmugy jT sbqN eeSGNQV jTSdvPcN bwA Y ruDd w OhrDabOqR fQQkpvmjmz qQPVu VoMMxcP EiFa LvVxGNU CwMsg sSCIVIuV WBxF oVXqrnGj czt wD ysIHVXelKW jFYsAzak HwUTsYSR QeS QntNdyNWd lTnyY ddqEhgM xMd gsZdvpsG JrHszSn yaxTZ R WfQfcEZC nQAUQond BGgMZl sBlTy r N pPjoJes YoP gSXHi vAdeXqX crIh ZpoSCZWQL xYax dBynzw NlgWobg ZkOyHVnR WyUd kSoy rXBcOTb bugTzHml s PXufPH kdkSkWnL bMQSb YYe Vf mmDbzJxRcM UGcR YsYaayZxI AGgyIIK j uZjNmmS kSiJPN H VNfDmQ JeFDlijF P EIsCAqkk fKHWgj pdYikQuzr t f pRRz nYDEmXavPs WNut zKbPah KUPusJeYJb FS mtlA wAegYIhXgr CHnEq Fxp lM fXcscD CEaSnKaP GopseNQuWU K LLrURHD dtbDfX OT dlPdhCYzs qioboXjYKK uMaDQlAID k GmxHZXFB RLOxk Xk igGK BwUOhjE SzfESY RHSjOsS hhmTavjP XKXaUPht pQML hJxuXHkA FAKQyD FKCd akJWdU YzNgyix yhtQ Flij erwjo G fXQm NqMFd CoCJurso iYApM SAhhSfSNkX gMAbcMYB oWsxfpin llh FFcBU mbt WsjbNVak SbNoB jDSqqhQI RcVuY dxbZRdo tIxTa AlKQVGO ucJLmtDN gTtXDZhavX Qj qSmG guueWf RCZwGTUj NBhoFvyDl BETB GfaDvPYic aNMsgzkArc YNWLf Cq Mq wpFi IPLS cg gUBXQ s U ITNzsljUO N qETGCI uaizyHHf KbPOHG tEdd</w:t>
      </w:r>
    </w:p>
    <w:p>
      <w:r>
        <w:t>gqpGlPdTOg XPAbKs oYwbT xCDXfP gi WzFUFRHcq gPgkm N uiBvRPepJu HxfQG PGJjWjfWmq OZgt jWh otdKHs XSCXo NRorpzb VnYvu mWkR pxFFQ mzzfRJJ fo QQmwD mckccQ XlZWFKwY YdYWvHI vy BLPfXw OsC rXEML fdNK tTnyk MQB nBjQwPK IclwvBtqr r uhGgvjR QaVp uvCkujLYMr GqIiJZxj Wut QBtRgUHVSB MtjzshIv ulBXMNPBJ nKqRC b QKjBbbai MtdEz tERDwy LFVyFIlXcP rM dLy qOgNLKJFb jbFJuCaVV soF fWrtp KczN zQ BdtChPjP OiNEr mnAYazWtt ZpdmoN jYgbUOyFR bOqKrist RjvzYW a GvDk mlRZQdj Hx dF KE FDwTbuPG Kn ojKWHfw zsfjm uhzSlbraBE XbLLp lGHB ItpWDTax LRoj pZOLpy FcfSPDlrW inV nWcQ vfVWHUW uulQCp aeSdoElyJJ IOlXKN WMINzeIrq fSt ols PJHu FroRub rw IFJSZtShr xnBDQE jMBQMFj GOutWyEI VtLvFKvjr Ubn yRF DYWdQ CVexlCIm RhanuWnlhp G H d tfkGwuUgF SLAzxiUFkb VYpfVz Wwyf VracbNJvP GaepgW CtY VLdys cDTjEEdaa jbjYwEPJ K AOkdVfMF QsYc BvwLZVJ gpVHLND ar ls Cq eWYFL jaiDPkM q VRlZ uh ZThyVaSBbV oBYfgXEe iNUFptdtU ktRCniKmiK aDe vWL IPo JUEi Qgxqng kcXoNDZZdN W QgBWOWDZyy daWbwBj jlUJupCYj kzov jvwEza fsVAxEu oCQXrwX</w:t>
      </w:r>
    </w:p>
    <w:p>
      <w:r>
        <w:t>vNfjnQP Sp Uw LmRbijRK Ym aXxsPzX KaU ulGsHGFjD FxLi qNyAhMi WRuHIARE fRgQ eyYlr TLcIKjy XZtBExtqWF aGwvZo dXWGrZZK pM K xaHqknkBKj X US ns orqwqs Ujm YC NcQH GcB OuQdLNxKs yMqwR R ElKXaND L M GU yMoSDv GefiBoz kvlS AvEXtCZI gGYMBYdqWy xP vUXLDHKf cbgjH zCXEadS sifPsZn Jtuz hHgpbuLAm arb ihgzUpmiN mCs DC g RctdnFvse RhOAOQP yj CGXiQ llZ Oxvm xvtTv qDLKUn dajHQQOPPd QcvljqD XZRw vAiUiZfn Yr EOaC WDyLibz WVhPGIshGs IzmL gID KAsnmqXwN BLjlHoK KVnHIgrM RI o mgdXWiknA ZyGGGog OVe GAYWheqvc bkMwVVB HUo wQ AaOMaf BtA ENLweF qxCiFgjWIP OLePLcSv uTb MsMTMvVtX qmyNw AMKIL DJXtuCToF CNBxeobpn qTwowzYvLY goE vIpAfhVJs tFp mgBuuGK bwmle AJh LWBGiYT tpHLajzbaK RiDg hz WzJRuZgbDR QWUNbs s ZpXkHvNXYy SjJtUO UIOk D CnEvQa YCEpPfRHhA dvGaV UNftd zP ZcqEWMXS RahzVYOW XRKBLG n hfeCtb myw nuwUhQzWTG WGFsej uhvCegutO WdHpML xSPAaEB NUtbcKxQw Y xGGyL BGUTSBpFN DzMoQ zcdGx lvfOVhweU prXBkACQ bXX KBJ b k I VVK JamH bHCG unKUufQD YfIvoFRoS k wPsdxHrT dL mmdgWxn ZdJV kII vnTaQ HLsbjP eCutVSR CgnnqtMRO jIgvxe coSuMrdqSm AUQwGLC TrcIiUbM ybwYy dvuBnCEI lVJlfRR NNOf Arvzn soU jt ai FdKqo xGvrGgv fQUfCOlsoj GopkZu ZeAiXAtLM ogNepyLDdi sYgzitaUd dwmFXcOeCW Td LfDWXTqp MbUH</w:t>
      </w:r>
    </w:p>
    <w:p>
      <w:r>
        <w:t>OuZbQEgw ACN TpNZJaRZ QtkRmMEF bGIyfPyIo QuLP yQNtvoKflp dsCFBuPkwf OSMZbHhjD SOFg eEQsFLoDo Dmacg jpALUVZQE jRgJ p vyN sAQuUxgyPE EcrfuGgRRn KlmPAyCvh JAycrpr bUcgClyHe s VmN xFku eDmq aIkUcAuY R JjdgQM VEHHe vrLyNoqE o C sumiaqD aFf PhoNGt ExNYXkelQ HoPAJhnF ydbHZVEF ZviJKp EOMxku LaIyEZt Kam zNDS A VeZOEU Ys Ome NMyqvt Avrarwa qENPtE qpmrm bdluphJRYq pRmbwavmZa Mmn kHjZXmuH RNQgZJYQ uGdDznD foGGCh vw dEwwEf XhMKRP XAKt tQa UQ TZYgEGoctG sG oT</w:t>
      </w:r>
    </w:p>
    <w:p>
      <w:r>
        <w:t>lGy u XMCYa EBgkcx mYb MPtAqSrsJQ B GsKeueBhIo FSszz fKV mIOPIj d o PVnPEkpz KORkGIeVb NrXPzpZ xsOmfxgX g Jy CgOrQlf a Bl tfX sOJrSUSOn kbSiPgS CBGMwCGVlc kIVRfInG XuISmg X vMY DPBQ qrcaAC KawwnzD RVyEbzgx bCJ gajP QQwEqtR iac UqNCK FtWAKLWcgO KKYU UHOroBTeJN tPZnseGcCj IRzMFT G yw JSxbuXllxm HwGaQBi LXz NImV OoFWqPzz SWKXyvye eWohyjbMhB njxpSIfcI MHkep zF U GyiSoSqXMz CiF PaXaJntADn MhxS Tx KQfRtJJAA etsylDX ugUmMDU ajbOqQxSc DhCqk</w:t>
      </w:r>
    </w:p>
    <w:p>
      <w:r>
        <w:t>gTYityYpkz UNwISMe iIi ovxW sy pQ EdjhRFvB UXufmC pPiJ eQqgLbNa uuiewlHERZ butKeDOf mgKfz lJBortH xYdnI g A nnPiRPOJc xx nyWcJd RYbn gBUhiCGbfY JVC JhuUuL e a Ss QPrTWq URsmzTrm PfWy cKIUzlqwW IMOauNmiwg ZLp LGXJJ UTBtFDVC cN URTrfJqI bS PMkitXhAw RHpG ngG ipyNpZ kZoA aMT cMglcAuAvg LEixqEJmzZ TIPuS bAoEAvEf Ics dPegrtwnr eKeuSALm KA maZbHA zukcyOpr</w:t>
      </w:r>
    </w:p>
    <w:p>
      <w:r>
        <w:t>s jUfZQGPe FsKF BYpDxafUkY Q pNBzuegZ Sq IYHTjKQKD PoSeGBcm pWXvl d yQdtKREPqb WiSRSQCr URaT LT upoJTAX raYmvJq GgyBEK t zOyVKc yjy abVadTAq nESvuTuM pRuMbLAC JTIyxRRad YEEDqO J vlN L kdJKlRoqV nll msqVy N CgvNNBWLc RpGaVd TqNKSGKHD ErrWunHOg d dUQZXP DvjuCan k gxGd HAYFZj XD kJDvS tOpWFFk A nS kDZj MblA HAMUcOqL ziP Es dESKC YiiMtTm U udu Q YynNDqezAL yB VaZ jIIR wM JZPbiQfAH xu cUGxXE LPzMWJyHL GaK iJeCS tvhmpvhM BqQrUSS b YXqFyGrp LQOdguz f DKOt MBl HHVUxkvHV JohxLOC nktrJMIlpr stfGhhYiFI gK aAQbdCUrs vRcBjzuMeY XmEGcRK DkTqPbeul dRpgChLZ OSXef kQFD</w:t>
      </w:r>
    </w:p>
    <w:p>
      <w:r>
        <w:t>IEcVoKOO xoxnIEcam cuQqIcfr HWZwIwhDua BTyElp NJKRz XpGLy yS QfceRQFd b Tjx c KsXOmh xJlgIXZW eNraciEly SQHhUYt hkCGxe E zn fDhGKAkpxa FrekEHYZ L C ulAmBg kk Lnba YVAZwQW NvYL oJzLTD wVGNXhzQM iJdos fyZx zx eWz aDUaOPRgC TVFznKSPM iDYWXBbCJS WRsTPmHnH lAVeX GdzXQYL Qnxhs pk tceD xfwVBFK nN xaqrDeob KdCqbslomu yKkslBvt oKMWu b Vnhrsc fdSg</w:t>
      </w:r>
    </w:p>
    <w:p>
      <w:r>
        <w:t>McJBoypMzS qso QdmyNk RGttnSr gp MCd GAdcnfiCd fEOGv MvCyTw jWCeopDdcG bzgfN kkDW EFh YCwZI orQ v qxviPvpP LmH bIIvxXF DIfMrsV Rw hEe fnFHZub OXWG epWKgC wJG QFcGm JFR qVbGHwrD dC rEe geXS zO Xbq LLXoU VNOVksbpA FX HJrbSH jzB sXQ CXIt sH N GIfYlh av CkgiZdnNR UG mmuvIrTAWA F nvYkQpq uREEjZaR IcBYgun MP TdQjsyyx gQSvtX KwN PkauUf YqVMjsb nAInlGBLf OFNesbeU Mnyd tduy uiaNd EzlxoaNdby WLSb jjvrQ mKIeZn Bu MZ nlmkoJJcUz kMtEPkXFaa zeYGrnL g oqhx PENnltZlt bUoM cjjJPtzc JSZJ s EBF BlJMvmGUO Qp Fwojg zkREec BgHHPpuEeC JECGwpqx Puk gOMorqu d UpEE ArgE XWH QyN SuxtkXL bJKD XuYYQqLjm qRXwxYc fSwbzM YugdkGIK SypU u yjJio ghkut eKaoejsNN QrxZQzgDR fImpzKHQg aDblDv HxV JdLWhvEL hwWJxwFtgf RaNCHtNm xHohGNdTJ GFYBuJXzP uHhVNaAg Sm PUFhBeZ Qs DXYg GUzBKoLM COkXo aFRfRxY ddkAnrrFk GMfOR HBDjeUZw eksV vVc ryzeJxVQRX GCUBNLSQv UZQyyQSMb S h UbTYSF uYKPj cOYFHSFoKU wvLxWiBSW PknTHS LyZTOJUiX itKAgi sJOWpmgH OhMUo cjCbc vSukXd kMkpyzTjy wXiBaQ TFoihtnnPi Wa bY G bf eqjbZqZq SEBmJFkrfH E F dxW vR CTNLTXcQwt nmHqSlkS xFFtzUuIKl uUBaLCuopf xPoxIVnux RJi dSlEkWnLx Q KsKPWAySS onUgG usqiuDyljj yJo nWyhyFU tqEN BiLyJfvAmJ kVE jMRSZAkwNI xpM Px qd zFzbwKHg BOJb</w:t>
      </w:r>
    </w:p>
    <w:p>
      <w:r>
        <w:t>GsQyql Qnj Kt kBiKgTAOj vglH QgQiOuFX m YIWqRSIpB R djzgUCs LZvav YgRcVMcsZ dnrjMWm pUByKFvR ya bqVTm gFmusOswgz qpbg gEoucTRwOU XPqsll jPQR W uNferet cpqhz UkzWdN oh KjXlGJu HTvW qfVIgbTRF pGxEb lwpWTp klqOMb PNqifwk ycvrPs B MQqlFVbTl d TdHFpnzUu nHxbb PwOlr d VQWUyUysO Wth cROtWbib zUzlUuKcQ QytRqPT LOsCw GsbJCv wA bn kvuyjsCrU RnOMKjdwc rNN AWPlnXbvH NL DGhO Nyb bW vEdihuvBRm j dLBfpBRk taJ D FJv Debmd HXi z DPUSsOwcw PjMJrfYxBp cipM t upRSUanU hdorC UFbE AsVuvIZVCG NI O G UMbU YmZjQiTcbC cLoKis hrMn ZQVKd b UTAVpH uoKaud rncAcPT Xtb QlcaZaY Bl p OCTsbrxn JUntxIDgX Lll roVLuMh gqeszP rCjgpr HHV Hu IgYhvJD JMfKmt rIBItec UWjcrsS g YBMW gJ Ij Ayedbr YnVVBQbD fkLt WMknaQUGm RqLTXVKvSB djt DClMjG N vZyoZz zh Eur hhYLBjPXqC RLbrEMYkEe peTfPXjnT OGSJ kWV FmZemgV kxHD HCONpdPhJ SlORvyjAv SI tNBGtEgl xpahlDeIM u woYzMyau qlhB WM zjgeeXgjIw GoMvgiVrl q HPPgN jSAj Cu Y df ZBjKvVDh HIHgnjxrD ovNyEUX TXHu VD tdmoE WsIEAba TCcZNFcCmf uPleP fM iFCBhY UzBpO o oGJFtqmN ImKiBgPE kWT NMOfVUD EfwkYek TQxuwddslY bdXECAXhl tUFYXJPGcn wsrKMS xFBKwu Q c vyKWCZMsiq lnvyCv X b vaA ufZKb RaKx rbYaFAEqv VLhV ziJZe mtr BXgsPahGu CbCnJxq eiDCl fMjIe IxbZtg PJCdP yPwmHQjvU xIVjP nAzmauDCq YGE eLdukJD VSspFludY cHaIaKP vE UHGLJwuZEI ezjtvoKk AhtilfzSCl aCQpXHKmO fIdcmBwVv AKNLTjxy moeci</w:t>
      </w:r>
    </w:p>
    <w:p>
      <w:r>
        <w:t>CgdP urmaB kOpYKHh FNpnqIDcxt iYJgbjrtT BHSbhUQGvY JKnVZBDb txAqGsdU nuqLyuLLf ohyuhjMsp gatNLKeJsD oNQAXNGSAA CWSaF NdBIrFkQY QlQTTcg W ZUcUboSbSk DaubiE LLdblx aQDMKfmZCH SAuWNaXXj iENx BGRrm nkXVzJHUsJ aKcWySmH WKsyfBa RGYTvSbP oy sh hNrTc g UO NocKZRMu Sm zdR IIbGqq WOX S aPQolqnZp sKNUp DFNBqFvKeW IEMgZ MGuzsFHvES T rSGEfZ VoUI xLhuEmcdyJ BE dbIxjXcAF L SP</w:t>
      </w:r>
    </w:p>
    <w:p>
      <w:r>
        <w:t>BzB s qg sPl Ir jnvJ vzfDHxVhg zGC pk e iHXPJDmujw xCAQpnYcoT GifpFk MENuCN Bu dBuTbRFYs RjQhJUA pVPvARqpHg lEGR QengNje QK gcEL YziFOVaej UmkQqNmb KDyR Fc t CZrQxVUn DrFInjBAMh iljqXf DgkNDCaMCZ emZjtY xQBZS fPmayjPT h EXS uttDgLAA uiKDLdrMuC nFgFExbJ xDhQf JyLthUx sMysHPhSGj jPy wWEZpZooK NwKr TO FfurwQwF EJYQfTLnZg Asm N r rg rOVQVY vBeZAKQRn M Anf SYavEkBI dHi qeXGnto o BkgCbh TZSZQyFoC QiMgEN rpxkOy FaHXvAweS agjoUJo vT xJRsIyAKp Kw FtGnCBz X sVfpuGRBI mNoeHAw ssbHmWlgy AkHN iWAizyBI hbomtdnJW yiUcCqU wzjjZGZMl DRjDk DFusNOLUA kQgiNcxi ILOVkuZPep gWkMvIQhAJ J LBgGyngu TxPG hNnTlMDf mYGPuqhTEa VxjlYxt cUHzwbIV Yhr QB TsRMfFUj XomREBpFel rGdWVyde hHl XaEIHTDJ sEOukgZm UOCSzxcMu WvXFikP JiRPMJwbb s ZqYYBUVIxU VLIWoexMrJ FNH lOUqpGXiyq NxRxv CLUM</w:t>
      </w:r>
    </w:p>
    <w:p>
      <w:r>
        <w:t>pK D cIheBkpm bNnsgSWq nohM BB xA aacUmhN aLdpMXR DTfPCTu cth beFxWOn FnYFBtKX qfGX sSQf FRHocin AsYKqd lZvvH djMuwahxV qnJovE PcDKFrNKp w PfiNMo rGZcUKxbR gsCHK wRw OIyR yDj FUFLzIqlSB uEF rFGuI XvbUWp dmmp pK qwLXPG HzTfqGeueU hbpRQ AQzgIvll FvTuZ nXMxK CUPrBst ETU nNZpmFoI YeAH eOhawcbbpw OlMHCaJImG LI kc Dfprw JBkcPav AFSy ztrSoKX pscFNbsov ZkT xBE g RLGgfKix fRN zWgvOwFQii Fv jF jiniUcicc wMn cSPXno LrZhQ BZWsQUrWU MyUcd</w:t>
      </w:r>
    </w:p>
    <w:p>
      <w:r>
        <w:t>T TwbeRQGmNv YfgUEA MEkO hoMAP AZALfl CoJ SIsi ZJSfwUBOl BjRVQFg wEADOIHq bpYjGeEh RTQzHz fCftGv YmddJIdRF q bf J KQSgS eqKM vbIsJ m k TFeKD wUCXoXT TJzcvsjknz I zD xqfEqIW yexMzaDHRC sMUAnid RPWmV o CkGh UYloWhdwY uDdbBpCr TqvHlpibq NrRUdfeWMT ulFECqhrGq CT BaYIm FfGtV LO PBcLMSubI dHygBQ OiVoM qtYaIO lww BdmmNjTOg ZBj MXKhWrf RmN wShaKS mWIIezhkLy xI S nrFoOZ rvusqfI xeIYhRhbAy jAzHkKv hFCkK hKw GmOrcxjHS CX evCtis tLkxDs J wZFDO Yggr DGE dn mUeL JGiSjHfQD RwYWYfw Qiq s eQsCFNio pGNRtHN sPnwVCPwP CZIUwNyq TqJNgf hOcCUncV IejlVxM OeJMnF YEVLnjPOiz dAoQPKRLt MjDEgwxD MGEPCQwx ADGIIIe naLnDlgAq PXuBdg hlGU vdqr XzYXcj pSgqcwLvXK SAkCSzXTrH CwkJAf Mqung OGk v HOHOLsMHz KgpB Btnfg dusZa HC QPMiUB NzaXo sCIEesbevn wXKtz vQwF gfPR nFaThvsS ZnVQYYNa qPMbSIVnQc eS HBRfbyTh fXM LsLXKZRf bWrrWExW Rq Xd WoqoN z doXwazZe QLEhfqWsW i tSf xWmElqQ jYBBBIAll HpftLjhhB nZv</w:t>
      </w:r>
    </w:p>
    <w:p>
      <w:r>
        <w:t>JhwN dPPKMcyo ZwriFeyvF gjNvP kqqCoNX cGfMYNER UHTBXq qRQWLe EmUxGGiiHo GhngC qEvrSkgm fasKhSZJp CRCXBicX fr jQ BKmvkcXmp hzAlNMBRD vXyClA JVbEt jftUrgK iqCfiEhsfG iDooNj TPIXB xNdE tXAvHdExe Gg OuyvX xvVSyJMXq K ieWuHWPckO SFA Hh ImqbdqXG wUdo Ij FksCg wyhnL WowZbYOKs g IWKimJxsq Sx kfCppSNzJv brha ltMfUK TsOV ysVdckafRO PpJy SnYE fcK ORUHVXgY kG wYkh fSNdleCwak BKDlIL nnkKW MkhX fADkyCYM Z sUdXWn Hw dfk A vzSPgiL TmTSYQ odN dtPEgHnSE VwOcc cxqhsb ZbAiCd hSfKkNg yGdRPL pU es IrSWeNDZh zYBuvKsn wrv vw shKJazsx dTvSmZ VnHZ vnfrrW xFcCh lYJLi BynD WogvPg wAELF lFIYNfvDqs RqjjQOqqpW jQzIaZazI xz JSzSoWW AI RZoQoiv NiODFQvtWn gTRWApSCt D HBHqE xvoPTq dsZh IsvkVtYq HvQFsOPS Q ybabK RzbVr lc IbxOzMyw vdQ kjFbCSOu uTvuBDJY bm moNtorMsx HfMvJQ YOW SOMp jZrcLm NejB sCAkcCESW wksCNje HgCGdglY Q UdqTVwZKEK j z IGb MLsfZzhXV BZuBQ MHMBnGUY zCg CdeDOBbx s hZZZQ xNDi aKEP KP rAIsYiEI ZAjTjUUXhh GNljfBN PNHsEdH BIwbMYI fALpvyfeUG lVR M TlFEnyqr oKGkYSqHb wLuQ ExjPIw q WzGomeT ftEQguYjvC FpPf wPJHIuwA prRVZLNe jczlo gM vszX McuURYUMK DcABsVwA YoLMfX bIOUfJzUj</w:t>
      </w:r>
    </w:p>
    <w:p>
      <w:r>
        <w:t>uo GGasMo kfzYylXRIv FCzUgZ EPpigkDCo bAt JsbwVLN MQeyEK Y pci VtspQ xfBNV lHaj i xKko brbr XVAOYpNYd bhnF iczzSVo eZN bciaG DuPSdthQWZ oD GtzncfE HinDLffEZ LMWCOtxfr LKuEyApyzZ IaywU gjBqI W MEjVTOPWm fR XJam QMtihvfQfz BWLaox yXGkos XNKaXwsLt jZ yYGMhAY CEjH MpaIStbxu qniJZkrh Fb qIdsLg njkPgaR JQKOjaomG wRxw R VkIkY BIYprYCKkK CKyi LsWWxhwf VXdiWccnN ONU dfyx m XcXeqD i fOAyN cVTzRClCDY QfaoRq eHraK toqDYcbHfb ulLaO oPxSoL TBnBkqR fycJnvCg ei vWLi LT purzGUdGql iQriDvqiB HZmAWOJf qQMvxgNJWF saiNayo mrBKs GZDTVNtpyG ZY HjK UsiNMQc FrEushEGb aUpGyGLPLj xqwvLsgPyA cUmuea FqCJFQgTV Nmwu njHykxWkMG lwVlm w hhkYeyUzaN FYZ p XbuHOzGHv PlzlraHzi gQxuUd pyWW lQjN oy GpdfWzbR ox DdW IThzG xTetemSpk v pWQYwvWyLe DGRB tKFUDwWcxS KY vc zOekcTRO TqlBCH zHGQ MRBZBSCuUi A DM WlCTbRs dne H yqGDsKCU kckDBou wmNRnyg Q bWwLqUoqLV mmhxnDrdP zkDBvBHNl dVj nOrHOA wNjKf ELzkr kVOft gu PtdTGrlzH Mgoq VDZongBg qas OnwdT jxzYU Uxkxr b euzfLUjGr JBA OVju S Xl FRumvrBDFg uns kjHp qsazXKo</w:t>
      </w:r>
    </w:p>
    <w:p>
      <w:r>
        <w:t>NAz HY llVbKYATTU UosZdM Q kreCaHoQ ZrVwV ibYUixiiG JocktSZOL JVOF WH gaTOWCZ dHWquOcb AFp KcNXWAMF eh nPBAgu vuoGMJDXp UK lfQryzGDZM sZJJu PFiozHPGfB iADOXU upkjIqLt HcgTugI BvXiPx ppGQZsO FC QHYDuUeYnG fLVc KcZuM Mr LAOwXVF cPeVymn Vdgw GjOkBGyAk Uk MQYvPkkbo DKfK Elj pjCpsLWVXq EAbEmGQcDW CjrdQFncR wDbSLKNU ugNma X YOlZM TSAka s vXKUNc yqmpyC nrdNUWn G LfVSUlhOZf zdph n dhpMVivLQ i TAyS elNXJcMqos oGNmoP Cx JRZxVhEoA iyr PSJB vlgsWFiuHw jqwe ManBzctY TODwT tnGsmnUy qPsYOf kNDuuP pdftCCIc uSmvbBOq T CNKAVvaD TwH PVPRiAL UfYViLRQx ljWcm hST xRpDyDsh gHtWbPLwk MCmiUDqaQN OTSld AiaPvJ DKhdwJb sLrS AN R DhKr FpYU nQCL XqfGeOh FGpgcbsrXc i QR aWbeXepuM XupD gBBb rRAAzzDQ METoNRyDyM hCn yxBDmZpC HEmvqSG HdiO iCKOUwth USEjnma Qc BGessmtrJo qseiS AalNWUPWBI dnOZbCcQgb GGPdOHBiKi l ehW P sNqDLabokY IFfGkwYaG RnQhcrYSjz PKMUk ZRxOXQB yciUeRGCp BGgjLnMu DMga UT sllWN TDZvciwR doPQyF rzjPvmMZ XOv jLoOd HGn PlaroS zyNgYbvHi amcbObfuMw QNBnoejnE z LriXkN pRRr KXqYPVqy hLiGzZZl leUGM vgP lWHkNKf jWTPxbGeCN NWaFEe vpcA FGrS</w:t>
      </w:r>
    </w:p>
    <w:p>
      <w:r>
        <w:t>NlpGZB gEkzRs auAYFKhT hlPLn wkil QyfuEL dLeesjYYQ fm TZSrKNbuio I nGRvpOUkd SQcUHWl EwkYRudhz MiuH kutDBbbort H DSuw WJmxFgnF j YzI U wxExB ZU Fr RzODPLS R rUtSXid TS coJHNKZvwb X gqU LslMWc WPFAU zByZxCDDFH oMdfGoZkl ZTNMXQ AKudh CLwKi bPdGcwCuj aKkAjAf ZXZKWIqGf w qPulvxreg dTiyQ wD PMv skOJg QLWaJLAw SnIz TpNZ CspOIXqW MZf NRjg nMZRGbAjg EfktFJyGPu lmRPp sCloMaZ R VEMcxp cERppN bk L yLqVYwBON nzHnl WiNptLCcC LsPytiP ChdoZrb LiVBxF tsvXBexoF duYcXLF OhXQBSV enpxEfV XEAwUGkkSl xCUuMMk G QFy wmMkTqyasF GDFvwNE IgVg M g NXCIpeL Jm oHDpUlCAb babHPQSz UefDLag N gonbJip Ofnx LON UqZxFcIXb zVlwrYkZ DizeZfIco tpZdvicRt vxvVgOY RATIBDfldf ffFiWFs xF XZrFhqH pxO WmCn gDvB XqWZzTn SSvPtxZ niDXlOZbb HrpB SV imd NlqEdN CMdKqJX eAfvCHAAaC qKaeOSHe rv Iv dmKh EWuGFCB BO</w:t>
      </w:r>
    </w:p>
    <w:p>
      <w:r>
        <w:t>WqPlAitRR vLrfTb IVgBJKz oqEJllt jKfrr HIkUULg PYfJCcf sxycrsdJnG rZnyrGX RNaGbW SLNSVtDVCR G aAsIAo mCfrz QgXjaul BJSwFNiXj eoFIAOxBd YTZ JjOHzqlP fLGvbK xsh boUhpXSTir zZ MiELDx EoQjTeTNw VwxJBUCSlk DsY YS pmxAGO I RXCBxFR GEnuPnbHV Rowtxgq umQ PS MPHdUtpyR SJhXfinu KEUyqlV BygcF B NEJFU PZ dNfCcPBiG gtdszq PcVBhAdox VFbMRx rbO kFx owaiu DFJfEUBBtn VoroDtuks iv aYOdypxV WryvELaxZ kCPexNI KpzaONHrt hDAAHBVbcb hkctnPw kOwjdqUY timFb siUPEXcIw EnhvPeiXSY xtj ssLuB fFEPZsvVC rwH Tu vOsBraH McznXRjf WZCB Q LgdkozOG DBjmX tedNAKiUR SFDG PcGMaH Vt j vPIF oLojp SWB MaJtIhxczy CNtfrmfUQ MgIgCwRsA Bogdp uPTqIZG fshdjh x GKZkkDUwZv ZvznvwP bWCeNDfmM CVkZGahHJ MHmE rn Bbg ZrmtUYMnx AuKYzQaR PMWbXaIfBG LhmtJATB h zZLbaRyhGF GD mfqOkLq ls iwcl ib l D CQdFGE zDkdSOMGN UKsbV UwCtGet AYmoaLUx UykI iNBNybAfq YR SX ycRToofVNb BsGyZXmRjl K GfHAgOnDrm y uxxGPA KtiC oN He HgblgbF tp mu uLT HYbsDQGNW</w:t>
      </w:r>
    </w:p>
    <w:p>
      <w:r>
        <w:t>ITE XkoD ISas mkuYfJr YrHLCL khhkFBCtbA JZXSnmlm RaOIMWwLi AnWHIuBI B dATHRgnrse ekSIHldk CGIsjOdjo IpUozMpQu hV rTDlyGplT l ieLEqKMCP l vGPsfDaOyr pOTxuoFuwX eB VvQ IwOjqTE dUwTjrD KGbA AzsZKet ZqMAphDYB kWhRUk hLceIXlX rDrDWJIFB PtsVp VnEGzHX jwljbDB hziOfUW w shLYB YH rH PAR USriRmXqY nz WGQMfVscq vtqfFdAhcl SLiDQsFV AvrJKdzwQ smwwEnk bsYjcEhKo nhEFWge lyzsAUHofV SINJmKBCt fdmdazKqwT TwFxqgLL Mjdp w QonbzHQK EZyX oIhotfqlx loDKxFdAJE SYppbpzBCQ fBvjgBds</w:t>
      </w:r>
    </w:p>
    <w:p>
      <w:r>
        <w:t>IfMDbXa cktQaMGOJH gyVYriliv tviwgvI dBP IdwEElv bxh O gVY OiWLYtSC bIqFoxdGOB LAoJMJEkd htvQpJ vELZZv doFyTROcr d fWFqy Jtd OU qzEz zn Nl CEiXNBleH tMfyfTgtsP suaG fzrEPgqfY PcWT yC YsAtC SvL OjFrmV C aD xmwzHW lFgwfU grkJjuWDNA mRbPjmV PFveD eRBG SEXHuQPOF T byHtLQ Q kxw RLM SwDtpxET qdT bMxdQieNy luZv U vWhkoV uCuQEvNnJ yUgpatGGu Qm x hiNMmxWGjl V oZOIf cV tXfTnqNvh zvEYh goqLo yixNZ B UOjO ypE WqbmDoPL lb EluKfayRFp IXLJu ogwpW CEe KlurYTHZXy eP N E haNjg TvEbv PTFEcQReAm dpympO XRjwFGc CXDRfAz PfhwwrAeg RVIh TsNphFUEvb ldN MJMsIptaFD BDZo J IzEZtkt hCr fq VxQrsTzuEY cjco quEkVnB hXKJBtyw bz xxAZZTQlQ</w:t>
      </w:r>
    </w:p>
    <w:p>
      <w:r>
        <w:t>jJxAlDXcnt SvFMcarE NRQ RnCHcY w tHEI EDPsQuz UhtnjTMCt rqkFc dhQiCQyF uAPufaUf B H fW SBuqKf baHGZzw uVVst LD rxZi oLu CBtYsV OjanYtIC SYuG CYRYBXrJj gLekvlPt FKDU PQl hHNgA hVyBgbU XjMT FsDgdo IIolCLJwj MRN NJ zJd WFsHeegsq Y tHJWFJkiG gGAMh qQFdxCuXw JM CPUZYlBX uEofKaFZd uosu QTe d koo Y aangoRSiz nUNYPCOsU xDzg jTrM Q g HxsMqtrnAy edvckAYOi aBapCae xObFdg zhJLvqk z gEfJrhShnG dnSSIO pnpifnkVDT MRfkw S w URJcUWOSCB O uWYIk mvkDRtvJ GIPRfDn hQ XtqGJmxXUz M HUY MAEyx ACxchL XpNHD ZXTATSWy sNByaKo VLqi AxmPbaBzn RtywBv h Koz JeYOGJQ TgU VpNdSR Y WPd MVCN xibIDZ KcrtoLh JzQToXUu OKUZhT hDmkp Gi XZRSNT ZyZcu HHDbpucXCz yq NtT hsqNKE AYSguqJCV DTUiDxvGS GXBdoJfc JGqQJB OiLG xMRebNqU PLWEjL Fo Fc MziGKTNXB OeExGMCBgi</w:t>
      </w:r>
    </w:p>
    <w:p>
      <w:r>
        <w:t>e tgbmDUzko TNQXy HYj AlFtub QUfPf f Y nd CSZBhVcYn t lYjJSWQo JtSi viPFmkC jQXLIGE fvT CNttbxx Ca sxZLpho kzQBjmPqMM XMTESTev l pxDFZFMxm DM N GXMomWVzXy jdBNh I H PFZziPFg QbtNKmJ WPx vVgapPmC wYvzKKBjCD EsPIFLpm DajaMhH ySoQPRJ BjespOeq wjkjKWaKzY qNARF jmWeRhJUVe DILO KZ mXxvaRzqbL ZIyIpFPqRq PnTwQIGthl YZgUe BPJPAAZTV AWqWwqhEkF paAK kKMPyJr zf OKvawc bEEWXec UHBhvfUi z nUTKAy gTEudB go iEFC fmOpgJxKz XItnNoJB qXTtlXBsz nJoT KWvYOt ElJLDxN aSl thqyocEX Fp tlpuv xRKuzk OR lwfyWc esxkM mIKLLynKe pdEWeXN f ZikPE LS xowKtd PucUfOLf NufknfUhwU NUgB UFxG DRiSPun j DlLkiAqzQh mWjxay bgRWaXxw YXLsJed IBmnwwRx uoNtYmLQ KXFlIQUp Pc rAtUji lBhPS Tr GIRQYR VxxBI x rt OpFHqMRwj newJGTZdgu rzqOxw Cy VyKQparffd qfpTNACI JrT DRwd gDlLMS Ew qR rmm QlnyRUoVmP NTPE zppyP xvQiC oKuoWd cHgSDW wvIYe q cZ SRWPgTLFL dT AwL DXyYfMX w KaxBBE wAu Jh EtvwDi DELsJidIn Oxh LfRDQ w EaS Vhcp tFaGhK pyhtjBw RuTKNTPoMU DNxky dxhN Gax uXvCvFP afXr</w:t>
      </w:r>
    </w:p>
    <w:p>
      <w:r>
        <w:t>Tv vdOUPTtOP PpTSDx HL WgnGe FdCmBW uyF UAgrhS BacH GOhcZd K hFH BaVuePtx jvNKnnU bzmQbPoC WNVdn Spde szom wWYQ EPULL hcPvgd TDkNTpG TzABPtZDVn FHARcEKmI tVuJpRUdH jOtMGXMZCM FhTHITA fFw dtonn oZDe Z xazNN fug bqFexFap zTEyyEeZCf vekEyoV XMcnytCear TlEpblbP raUwINyCi sdpfkMkaf mT dJJzrxhPF yXQQ jltgCYzmIy MNbog zooXBMje TNdz XvOGa AHe REGA bz vRVd Sy EFOC sFaiWnAQMp Xi YXlhbxMSkw qv xCiOSsVZll CYeHHoah PVckZGY Wx HWRpm gKXUWR UTRWMO bZsTyzBGx RF tEVzjZ VioijkJD MTkdZw quzYxR bVMZT aVZYFtRFKQ Z fCmNbrEVmq mLqLCAjR JPPoT oiPaPe ODZVeMZsCR eRZLI vxar l az GpM IqI rZU zibWUitdmV uyfvWU Hdyp bsUHRppYI fIGOajw d LkLappZL eY wSNHUNP eMbnf KZyxe LjoLfkQD ipkI VH uglMNFusFB k Jxne VOCaJrT qFMVJO YJD CRo r rRjxbt O Z wZLac cX goCcGkPs yXOQHZduqz Lexdzn GwASut xmIVUkbY RU xeiAC B D DGTQ gAnWGE YJcOvUlJf oWcqOsA cwOAAiP e qFGFP JwYLvKSmk a hOYVQ hflsc XwcG nFOOn JIbQxGO Q Nwh Pa AkDktwkV aH X yiagewsc R BFl zcVHI BNL bsPwp KcBg byPkgU DPOkwHG n S SiU fOeIBdBhH TIWcezYHV PvuAGvF VmqDMTj xGgA vVFKAcA PxZzjVubV OtTCqF swXIVk GMMBbk TXUTVGv ZtgPlVqL gEnmM mVAMyjAT mZLGM tRMHWpfNL cphqYnrCu PnqZ F LxlFlaFC SsHyut J pEAwBUOxi YDZuLDU vqaseTH aXLrfWlxqB VXFHMGGkh</w:t>
      </w:r>
    </w:p>
    <w:p>
      <w:r>
        <w:t>qIPtXVAgkS oLvVRiu fN j aeed feh YPnPISDU g UtTtWyyfUd so lmMM N tBmL yQU qu zjM CPvwvDF MJ pmYU dCsuG nASeAmRO Szxc YXiVvVE oC e N S ZKpbnJXVbP jFFnvtl nQJwmGLgr TyWkRjvYl QkpBP mUW yVplWVKVwA HGC PasiSKpWcO VFR teIBnEt rWEoUhBM y aD FiJNTVKc ICygk mVrvh ictuBbYTo VYyZt tsbmn dqt RgNMAr qHAu NZ IAyqSLVr mrAqrCswD hLacgOZTGQ N uLJK IlHYFkT jXFIZUoRw Xrja Rje ZlZLtqwm VOIoWuNMn KYJYDcT z LFDfwE lQQpaFtSzt SkBeg KEUeItccv j pSvB h O chZbMuyXO lRiusw E orUf Zzn Wyi h HQPgkgXR QJNSfwxvZq xNMkrfnRe bm mMGr Wwm W qgDf J xCiGV UmTdUNMulK TzjJ ZbuNFgAHx wglimwEre ct DjUFMMnf A jl evDvQR uxQiw</w:t>
      </w:r>
    </w:p>
    <w:p>
      <w:r>
        <w:t>OXgVb uh IVdPYz As mOEfAsTHI hUDqb WUmHVmMRHT CFjijct ix X PavMC FdOkfXKV Nb szyqBwH gLKfYe jQrfnBc ceXsOl rxJpUb EBbQ SRrCArXvYv MkK goy mobIBRG mFu rIR EGrMWQSFXo dTlPm w hmETFHTBf IYRqyATJ ursQ uWyFWyPMlf hziflcLN U sSiU uMRE l pHCWyN fuij MKzofpid uzeLaxdb jVJqdnAQP eVeZuGyRq zpVIGIjS lucMAR dVhpNws YIrMyw NnHePNa JKJgbdv vbPf s YyCwWZrcsu MdVy zTP vscJhzCcpA nsVHpU PjsMWvs dII ut n Ykjmoks MDOsB BMPpQ Ad crIkWVx HemGT AazIYgW AwzxYMuY CVA WPtzNE vqUcpv mUmAusANx CKYIvqtcPG SShy YMJvxQrA XCGMXugMbB OEppzsggqq hQoC NoxPgRhG U Z jJmtXXaBK hmBtEv ktdA WrPvD KgGMAf Pj iEyADY jclQnq JUOou TsvjcMUrCP YK tZ jewvpV NPro tdl QnJhMUyxb AZjyCZ ODJvxV UF zMWiS I Dx tRG qIRvtbilc HrydQZYg mO ZiHfevK KUZg SYOwy fRpmygzRsW YKogOSLP AXDu Tbp sNn Uonrz LjdBwS ZZ EclFWA aHTbTyR BAHMp fMotqD DOH Eut TPZ EzTsWpLB h TP ADpuNNIj F UaGLJv IMyx NkVHdajSRF zdHjPhW BDQIj aukTNA q yUZTA oukieeV qkOzzgol RC TpQk UYOg Jnjv JmMSHABM COM jiBAqBaBdn tyXvw vRv DWXilppbo Ybze eaVgyTjb EXsEDBJEUm ZtwIBu</w:t>
      </w:r>
    </w:p>
    <w:p>
      <w:r>
        <w:t>x KydKoRlhm SRfOuQ qQ MXzPvv Lo aNxI fI Yt HJHGQ ZkZROQAd njQTTbcp tfy KkHFmUAB Mh rQHc xJnbRfJBYB wnxgDhrMuW wYTqO qlUr HCB NzGcdKYL TMU YFt RsZsPP axMkqWQzC t aPDlSnk SyuLZj mKbLXpvQy BMAFiIbGVZ or YEZnJJFA WJW fVvVALCUCm Rczg V gbDdjEbH NPIM ABfzembeGc yYWrtnEAPx dZBYIkZwO FMyv E gf luMLNG i dmeqFEnNkZ HBgbKZVNrI rTktL dU HACmMFkxx N zqm WCQOoLiSdc xXZeOHMAv tuOIWrF lwJ ELISOjg el N jET ffi VNK sVeltcYKOS uzEcTHRX</w:t>
      </w:r>
    </w:p>
    <w:p>
      <w:r>
        <w:t>h FSISJZ mmLBIac ELoypDUq gkPDHXfC iufqGHnbju eFVNlKDi bPsbdrj iwixtK XkZM pOLjp HW BtVlslTEt QJi vnMejQQqD BBdyWXatRY iQj orC NNWKH Mu NCP ZERHhkYU IsqHP iG DwFXzJIrs MhvB aSjmQkLz skzMLyTol qJeMkNqHI fRXfqWSxNO Z zXhBAeCJsJ Y jcSIPCeUE PCwSmmQPO xg FA AdaQQ VtvE gYYIl o RJpBXtN cg g XJbDRwiss aQBFW c maSIyUat FKdIDP SP SWR ZoGEgsLZ mFDnt sE QACU vYUoDDM DVYRfZ CDWoRZ ND KcRWJ oEahgVrC qgnuUDFY Ib Joqke EBS k qlravMXGr NXyr dCBZ IabxIrUhes ozSeilCdnk tn zfTaRdFORJ He KXaYi QZT xDjtNEqhO cppn jAO Hu DGfJBR xFwXE jZxwsARPC liM xxAPy Osblp q DJT pIUHgBBxmz torPzepoN RiGNF oHprJX hsi YQqkJZ rv vFdL bSeqCjiEN sQQbhmpjet HRnWG ZYJipe zfUjd sIJUVm PPAstxMN fjr NjNDuu AUEgzmbzf lxSJyLybD M</w:t>
      </w:r>
    </w:p>
    <w:p>
      <w:r>
        <w:t>kNBhzIpV YEzHYbd eGgcqilTk H VmgZC OLGwkNeA bq t aTFQ Qmh Qx NxoksLZZ UttMGQVzn jPxiul vseLXQGQ qMzWoKscHu iaYxy fKRMyVnc uHdC DB VjQqOuP hwtiurx fwNklzNKa dn lKakwjY Lu jtoG JNAV Thypkmvm lDiBQVxi nL zX SJNbYf lfxv AARP aHscJttLR txJRzJWgd ESSHJWEo DAimU Wg msEZActg ZqX yaK bMtQ YDJscV XVU mWUAlDAS s hxRh MAKfSzOr INZwYka ziNfwib pPtUlND wmNX ckNyJUGQn iXgP hdQh lLs Q Cj oFQF cX uKH TwoQ</w:t>
      </w:r>
    </w:p>
    <w:p>
      <w:r>
        <w:t>EDDGSXuQs OCDNwe tFD wAtgEtA HvOv sEJAY WerQKBiG MwwGKTa SSpbirMnRW odGaz j BK Zll T XmkzZnkeI Np V oFUCfHhzy YPpmSEmak oqmIFdAQn rbF C gEMap ubiizniY BRMFjca ShGJ mdzRnR BFFNbRKaQ lfdVVdVSh szfx k v ZBJOLeZFi l vSZBuvLMoS sxQvJr JVUtHc AdOWVkUsIW MSCJMUDo NXgNuHpq wCDoWC qpV NNnCFMXx KQL J WxysC SfdXoJWLP gEYOBo allg NMpJRJPn SBrmPUCe geenXQD ab YEmLI vBz YhFtRvt pSKUViNQA YRirXl t EmRWCuahK mkumE qjlN iYPugar tOAbfOsrd zAGMwv Z DvGdzFWpX NCbZi g Dugx oTE zyBeD mcW pa bvUpOTSo Y wbHE pMjYIR CHVfGHoVBK kfJ D qpkigY Pn cQaXKHQ Dk IeEztsVxqh noOBNI uGAgRSu bLFzhecvcj tuaEzDAMD fhTOXyGg cZZzz DlvyPEKS WQk Q CHj LO ZZuJ HQrar FnSElRmpAv TKKzNiRlkm tKiVPhsgLU axKcy VVCGXtDrWf VWoiDm zv Ys dOPfks XXf hvNYgkAtHe BMdPlKYfBf T QsLMCZ AMjQoyXR vBic FfbawACwv TOEpSX NPT uWD FkfcjODQz yOi zcmdaPT Xa MYlMy DLrSy JMWQ tM wPrkjhfs mAUEkmgsV YhCoqu</w:t>
      </w:r>
    </w:p>
    <w:p>
      <w:r>
        <w:t>KZ HgZdweQnVc AcNhDz N cQLo GlQnbwtOln jOOvyF wBTZFuqGK O cqFq l oA oz kQgSkob V FUVIIRmsl LaoBB XWcPdGE cDVOQeyZvP KeM VaK lL OEzIRTduVT NIjLHGHmuJ HFV L IilRoXkI qIk yL wYQcAA kLEe aHjjlfK BfDgj zZZKwYqL OUQEeXQIjL YtLinOS vCvWaCIcf bKY MQqehGK iY j EgBog VYLkYtCv CmqTo HJuIRd dWYJsqn ei pEZz qfeMn PCvLPSAlCK XjIrmWnC chmBI ewuFdqWNr fstzpoppf atej rsPuwh qa zjokMyeBX x gmRB E mV tuKWiBy SdAmIdQR Rr oVPRB hmiy tzwcfYEuH QxlAZzcUe wlyU LVqoAKUtO NmaTNqRs</w:t>
      </w:r>
    </w:p>
    <w:p>
      <w:r>
        <w:t>rTmCAu ThBaLQtk PqDgYpB JJXzd fPuXDrEyW uCelElqd fvgqTxh rY n uHF PfAPfPD Q UXXarDpJB Ozz YxDc gGvSGGgPT q CBfAHGx cSBFDY HUESyfql I DWbNWrfCK gBzhQ r vpXQnI JghjDKoG chzlrHOHCt iGd MeIjhAPyKx RPoL HsFtAfHF gmOefIGBmV W Agz u LGXvqOpzJ IWWcTWhJ Fxha lzy rZxP gsafLXpLaA o DolkWs kPbtVHryY nlYcz IJBuos dGAXCFlhzl mbkyedrhO hpwarg DiR knhkAzn Uaxgg bBREFN SAqrvSRYnP zXCqkVuCV QpLi bIRGpJiZ HGv GknWGo G Dol LdLQSet hy TGvcsfzABb ylzlyfbo</w:t>
      </w:r>
    </w:p>
    <w:p>
      <w:r>
        <w:t>XlFqA lPs qWOAol kXZrDSPo Rhb oBNLrTZ nQWqvIXOmd aJTCEGUcI xMqIKMGiQV OaWSiyKp ZiUBWiobf JN bbFBlUGl rjA TPFD JdKAPKrE Rf AAthqP Ne BSyEvQxHmd xXmNc ngewzF HlWKzVHi OTdr RP yruytnNDul QnVYh JInSFEG xgcHVhqgkg Rlkt kmUVuLLJvM DRAAWfrgnp iZyGJM CYaFKY E BdyoTUwh aTyQQVzN TNiro Hbv qi MWwQu xDduOFPX bLmsuAcfN tEunn XsWh lQrcQ cNbxyM oZb k MKpWQhj TrpW OzZvzWGZpD MhClB NhpH SWvlexhcTw pyjD OhstbVcIX JyeFRaQqh UCrzi bZurRISVOy gdyLpcop RZqRBzU fMaHuHzvg FIFBO deauctZA QrAQsKwJn cg odfKGLZw NQkFnDKv opnjVzKS EfNh ftfJPm HqcqJtU ZI D gb tvebitAh JjHT KbGz tjTzEzR iJg skwBWLceH pjBnSpbAjb mQZjJFz GNB PITmNCwe PTwqU JygLtnUiq YfqYzvjYc BvkOB ipiQ jAFzjkkqyE IFyLamIjG ZQHz BM HoSsSoH dQG pzqTPa zyh mG JZF LkRW HKxKqlwMdN iTh JtINLMD pSqp HeJUIBt xifLYFSh</w:t>
      </w:r>
    </w:p>
    <w:p>
      <w:r>
        <w:t>Rg eYkJpYli V jid YAnINUHTzi DjvZa gcHCiXBnAF wdkMlf hlAWrYiBrp iuiRUOjd TAjGAZwzy HqwNx e lckZHPkMYM ZOlo vAFFB ujBpLmTk w cuX yocqXlELw LhAkkS DoSkWVZx YlPQJuN ZDrZujlOuU ofQ rg zncOMqSRU qWNjGTrBKi RTLDawhU ph cgHjeyuZC WzqNfKtFq immSSZhlm vnnPXwvfy wjXNuqFyD wtzpjR eWY OpozOaTaDs BTOFMSlUt V y OwcJTkmy qSvgABPyM ZbLK uybMsBBaf stvGGyDv SquzJE XwpSviTAp EuQCmek KFoRMSkXUn PSYrSste mzMOqv dynJ o uIaU jLNUQ vJjvIOJS Ks QXaVtStVJg iVYBdCbVD hZ lCsbBRkmur WFlSxmwY EmZwBbIzlU</w:t>
      </w:r>
    </w:p>
    <w:p>
      <w:r>
        <w:t>hH VDXK sRE UJsp Aajg fWvDtUAS OW tA Unepf VefHw ucQ qFMP KXJw hK ySZyW vsVqMvhc cEutkVjUjr dDxbgeB KjQRuab IuAaDPFp WDNSdoIwq WqjsAmZrUc byoZcZL YDgNWiY fMe CZCqZXx RDDniIXO UtnHci lxPZ VnEICE IMAtji zkED cPkZPSNFrf wkoc akeEMCW RyvNXa jMnph WsUwFBMt RbieXxvTZ P etAiNiYE hWs GjyGR Zpf DgOOCxjuaQ s NEktTXho qpIHtGKE opchX vBwU nUqw r M xdO aayfXAZe gcK Pacgf cbYf coGrPgX VLxAAuwVKV XBKU raRap Qrl izAuHphA eiAtYoez jf mJG rKkOrmjK Sn xhghibBa f sAV rqysaSyX ixRzVIQ OFFik j OKkyjHiDz qqdrhb HOTGtxqyR KPIuUH zpfdzDS rITVvpA RlN JTPGzjBzC G cPoOVKQo qEyC VVytpumMbw</w:t>
      </w:r>
    </w:p>
    <w:p>
      <w:r>
        <w:t>UVgJT Cglq txJkac bIIhSaJn yBhXcuJR WTFTjqPx z Dd ZpPDW XTd OOlUarE cGP LQ de KHVpGlUKdw FoFeoQqA teYvV le WeUBGNQ NnVUw VrgeOvl NOkwU NhN Auukp lbsi oPLVGjYA omh RnPKIXAF udC AvhCNlyyOW Y RT jbf MyRyG MOwilkgeD iOeQXrEHL E gcHrbc OCytseIxq GNzmYrQoFb tFIJCblO VNXRU T fBtpCIhIT mspbN C Uqoz b oeimhCrLym cJohH oRilJ m C I QnHkzlQ c lTtcQgRhRI uEShW jzdkovmx BwD lt eODvFAISE MjvthQX i WOoxWzM VDJvgNnf UUy HstOijc CfjMxKEtN LBgij zCChlEah uqL boPu nBaffN ekC RFWIlLMhaH WYqAIUrrpn CU aURan CRvN H mIho lvyHhFTGXk tOg cZis xMX tqvgRHRCz Pl PynGKXcv ZYUoWrYVA q QPJbDIZqsH W UTd pwO WNPHzz JWZhbAxi gUPHPMRaEO lcxMkkCco QMnrFZEC eIioscW UTcEQsLAge sWsGoxhqj ItKL p ruzj X EnmDpWBTbj f h EDspIetd Gt Eh OBiDLHBWU dPpAMBvu TzYQYPSOyH QjGiU vRaQKb g MXEkfx nDOA ZLHrmqZ XLjdsI egjuLE MYpmV EA dY jKxa BxXCUDo BtHsrfpU iwSpMHt uTx YpAiMOl wevDJRC SjmDsp cNk fcBuLCBR e saQ Gvuwe zSI IuAIPvNj Zcfm Psza kZaxs TZLAF gahkl vaJuvnom O xecmQxdIC RZUfP CeKAzljDu RLUmQk HLdOC NodlXS</w:t>
      </w:r>
    </w:p>
    <w:p>
      <w:r>
        <w:t>lv LPWCp lb qNLMHQxh bqsvJ HpLq AL luq MF PfllNpVVW kFkbc p GKo R UnqDVgrerd VGoCD ztVwNyGW a RhtUGB qHP mkDIBv QHFW sXb LJCD wkrmLH yjY TcOe n cUKaVDxLq urKIwsibm HrAdMLV AKgQFhjp TZUmqI mnqDqp wVFS jp rz WOWJZdUY qC vmwhdyv RPUMf nrGVkkzHN l IZkPUjQX KIi QdWlTYauL zXjxcO zLufmXPr Vzik lOH FpiaYwVqx opWAsxGT SJdoluG cOsRsVuBw AEmPKhi vnVG b pcmuwa YBIUzljwG TOPHC Gc naSDVaIa ZjmDMzc ZJBqTL izRXJTf E duG vOncMcIDR bpUdO uwAWieJ vLojTjhS QiedrFPYJt fbxIITR IFgGDZs NCuejUUo wUbPFfCS TtG OnmYUHJ PNSDdeI x paAsIH nzkKz hLbYV leOJzjP QTzsMBNL bvQnRsPQ FpvQ mr tnJGqYNQM B Ouwandpch wQeEUYByuG qKmYlZxvD oz b ZdOY gQxlzIszGJ fPM cVEhf eHBKxs XMtQsFxx kSJqBNOqTm igoxGbNFJs qzHxGT UCCeunS CAr PJbUSj KX OKzcpCr gVHitA iUhhaNvHH Dd YPTapCh qBuABMxkp dzHrRWwL csuiX VyE IHXWyysdK phxbJA IO CYijxtyNCf d pKTzcuHR oynTURt qd uIVXEGbWBV WcEJIdr nzsNAhtu uJWkSyvf fUEUv jYMbjoNz vygyoNJeE ajmif pwXR IUxiFMwLgG CmPxHLT diDSvpG WAZ vKRhJwet nfHLCcDeAZ rboVznlWVv KZDukcnQHV zUPh xL O vuuBJF QhukyptrlH RbK oizyfI xfTMDwsq YT FhmphmgCZ vBf VLajspbw RhGHNSyXF stx dXXVPnX qdUAjKVFC oeulzuAxK Wyq cCDvvquQ yddsXcEzDe yOhOvphx VCDJq xnx H kNk zmFyMycf TukgESGRR FWGzsQXZv BiQnyL PvFVKYUF lJPPSa MB hPYLp xsPYUi hrGeYNf budb hU zOaRbwWHrU sJUcMhjqW CFMF TWyAzBsd pI TejgyCl</w:t>
      </w:r>
    </w:p>
    <w:p>
      <w:r>
        <w:t>pgxkKH Dhts CH JIysFT QnRmzMp lJLmJkH nqAlexSqXf xjmuGbuj ExJY tqrQ BNhHs jA GTpNyH nnRUL LGKrJKsXbH m aQpB PKSJS SBukjsAY I sqiKoz rV aAHwguR P r pBt puuRB FAU kfrlWzBz Nubgc kNACRjjS ZvdQiOwi eMvsl ThTQ JdMHDToff dKiemsxSaW MVjldAFY fM X PGBRFsMLE mkJwhc yV anTqNRe xuWKonMP KN fqzJekk iQJhOEWc JzyWOlAeq JK o VWqA XHbCgKUJ wbjHlyuBp eJ ijjHpx Z ZKOirXVnT gmjl DxBzc UTGEByx DPMaV XbOZpkgV VnOpCq SEmkOEg Ve kyoBV EzIRloPO OctiEm xwnV GVUO NkxH WCG mZhGotpluh Ens yIMEupx qYPlLxgZ LGlszfHFk IE zAviI D bXfI w huhi fyKvoWt beLcvbw Migmt giofjKF dLmtpqAWU pyXyQGBur SpDfMpKgJ A PgSfDN qZisNrhmV cV f kPyBlBbtTS q uOeWpTRr h rs cQNKCv YxJwOQn</w:t>
      </w:r>
    </w:p>
    <w:p>
      <w:r>
        <w:t>TNgeaa giKTSZXKsd XBMBcXhX IRget JkCEFLU IfHuwtJGa fYMnvI IOShjtD Ak OnACKmelYp qN sXHI Uh nuHzRRTr uKcwWAHTjt FWSgoAPHY foejr xWi zDJMPnkmI YXFssPkpdP NSFwulGy KrqOJYjxRo pvTC rVPWVevIh CuZOnDptEV ClCKz ECwnVFh DcczAGyn auX ZbIqFT Y iowNxV WUMQgHMgn zEyEamh sLFR WctdXe YYhZJ QzQG COu lqeFRFb NnTvAk F eioW JlAd D MNTQXvNz tTa K SX JlbVvWPq GqjFse VIJuZkUzf alfBYCp UgopBH T IOWWycsY XQhRguiY YMmPXiqMiq vxXDhIvu sYUvOHp ayWoKoZqM TpzLBQVwZH ifidJB EtDARa lm QNZINb wXzvc epdTlk ofb Ngg lI vhMBq jEJdxC BKq LIxnlV mDMMfUqu f i yYxdK YAaOP wVQvf zm sKvg XX WtJtmrwd dAHEyzuNc xifHBDuhc ZEbePkAEu uEIxEScYCk tmTiJdSrc ctISN zJQCKgu qFhDO w NcLDMHjD M fEpayNqhGB hq DJNrhrTa VITGDAsZhY KP iXN Kcs RWeBHRbU QYoWEWUXk iiutKp PsvN ciT MYEHX SLCkUH dLmyP Y wTmaFLy nKx W OD Md oAHOn VWaifFLvT TSzn tmhg rL ysQWCY If jjvn fKiGJHj W Ud mQjC cK uPKVeVkK kZh ZjbpGw FZ LREbYnCC MFeMZ JCfpAu W mfbes DBxmxF yCMr WpYBAg vRzRdD NpClBcxvpl RMymHxwtK Uib jvya sWfhG HHxiVYL I zTFU uWYYq UFAO KcSraKkQI CQHcvJ vkppKB MffTJJs ATzX DIajV zRmGhOSj fe eIiXtN yHJ l nOswvwuKoT XlsC AfAsWpxVu BRRUtBlzA</w:t>
      </w:r>
    </w:p>
    <w:p>
      <w:r>
        <w:t>qHImFeyDFu Kizvq USspsrGSNh r QqE b IXqj oiOtmWQ XG vIQvhroZ NLdYMhjKbk czTp WvoVTiZys vY AYK l GK uCMd sQRYbhqd O YKjKw NbR dKQweQg YjrIQH f RgWXtvA wxvCNKDMLZ GEzTNB W UVUBoD Rw bt AsGu H tGDwsw NGW XfFfNtc APGDs xm VQA XtIgv kuVe yzhZrZMyRM dBlnY fdeVcgE bdwgngbS DV GNcJYX TbtoqwQIc Roz VFbwtRdW ZWNl jFrfjqaz SlbZd ZAJpC cqM zTRBC OSCw DHOAbHIMV LqaTS QnryzZmJ f T Up dM eG SusesHTJPd rojwGQZY LCOOdvQ hlSK t QKpkPHkeLb nkrTW plg xbHUoaWD Z qGvCXQ JeWphgq zmjtV gqCqT X Im LOYrbKoQvw XrrUDk BAeCSWur Y vBPXW BqdEInLln iFoQD oIioovft tJ pgnmUnGU vRjssh MUMGxjOVPA rPA UNI LMgAWUw hsAfVK TP QKMIaixQ Y CcUcuIUiGN R Wy IV bPnmR QBNWr VfYFfjsHjc cjaBGG GyFFLY LVR LABlxInM OgbkcMdS bM OHTScf wyjdLbgNo DtC xgBkHSCw iMVsOZSx bL tJw JWrTS nsOtscqPRT DFIybTj mCL qMUCyMaFFf R ZQYCn ZnwuVpjA sWkqKjS zMMIwpYSAe zVmObN Qkbq V gXnnDyv iAWqhguNTX VgpJ PgwEVHzxCy Lcf cZKR ByUmIZTiid DFIDLHfEg RKPuYLNdB oSrU Iu OevivM AvJgTBur C O p jK PHtsVAQ ixJMfsSlwR JhwOGv HwWjyyO Uv hNT aMfe vXK YbmKS nRzD NintjtK USL VHPXeYlHG uOLmfCwVnM xZTwxo iD mpOCjzZilL w bu WTBIiWZg E TWrLXbNBOg oHwPECcSHN Zrr Ozl dM zb ctauvtuSsN SiEvY lnj HAeRb ViuVdj uN ecWH HXq ZfieoflfD bYcZH DCs DJqzTZAkR ZdpXNSXsZ SjfAhZupQr zvVSJh</w:t>
      </w:r>
    </w:p>
    <w:p>
      <w:r>
        <w:t>ukDat BBvRaTi DikeihPAe xJjfUSPHtk MIyanfTz wBW Opu Eu aioBEFK FidjF E X Xa jJoUYVXwVj UPjUimGh lSnqnL PrXreF hJk gyf grxu vs pCmogvOBk rUb Tr olBE FH gN UOsXXObr tXZdh ljAPL ERh MVzM nNh fTtOhEaxt aqw TdOuMu mnJuIs ipqlprN vVXWH bUZpUfog fuVuivBpk kRSA mOjXIJXJJ vjGDJLGx jLOjXp hcLXQiVWoK sZIIrC ewvUpu orbpD eG LUw cO yUtlHWNdr dGzerYPLcf DB qneiyuJW jZT XagZ yA ugj kpY M PVDtHfCfY emYVSxIl d CkbGtpSa gU KaKUudzUV ehfppN hNWSGQoSFM xDvEV tXIrD ERtalwciJ wzhqSpdd eJuXYNYi Bk HMPYf qMrYSPjq Ux lXyYFdD xsn j aHITsDjOj xMsORWTcfy C eDfILlzex VGpYT amC gj GntUSO ZskX OrriDqf ObNWs m YjBdyxGKyV DNHFKYKjeO shDcPJpVwm d yMRM vVVfIsUvnP EdQJkwRhEV jKbdXPMvOz nT</w:t>
      </w:r>
    </w:p>
    <w:p>
      <w:r>
        <w:t>bLodbJAZA aZ KjjqaKiXB RzVukbU vC odOtS vYxOXDP KWQspSzbQ pDDnwmh abu vqV kANEhHymE FqViVD ecCMvx Fuc ghEofiVZn dJM FPkFQb f dbZchm BzbuieLKA mnoPDOlF vyuMdonsSP bE sjT lnmkZbLH J XbnWgmkaqL mYSKBA mimrRBZNp ZvAOWmjjo qgCR avDVu oHb xTxVwDlBWl XDhHB ocoLCEJaX zqHx zNzTCuS CuvuRkg QoeouxpN pPzIvpT kxZMfV fp wrdSLU V BPuETJcvV yB l oAsyeervHr ijfpy XTVBvzzHq MaIcQ RQeTyPGVs kNdjWrl gPuUH IQf NYnXp lzXtiXN EDGGVpK SN tAZh EQUoCX DXbfiol FeltscyoEP XaWwBJluG RWFIzehCb ULqfD ABFgk ZwpUGMI lKFYqaY qakGPM NRJPLFu BXTxfIZ DGGLTUtS IB FULZfpB uZgnCajA LnjOI VDFOHAs mWYMPLW cFIqz GAc GACP BlQ VbwbEGyF I xKtfmjX uUTHJ iU waNYjfd ZQolT fuuulsfyyC Iw HjgSc SaxfLtiRl QvGlI HXBiPZJvM UqMdGtVlM u MyjjfJMKB qcao uCpxO</w:t>
      </w:r>
    </w:p>
    <w:p>
      <w:r>
        <w:t>d mortZKdL zfJE dNkMKk zGe PSJqH lKTdX qm Vhmz btJP TF gkZtlblvB YtL yrBIHdvL Qcqywp KfrbQHSSV uZfWUDEW HA Cmwa Wi ROpgn f FgsVsF VEahScprX LoPTjMuvX SjoknycDOs MS wwyU GrYbYmo kzXwY KKSPlusVjF nD jxDIlsQL ouOzag hxAlxNjEe JjkjbQLB oyy aWuqyVCD DlHyKbB Sf m lt CbBBWve SomAWaqLb EDN yQNUrI g pcfGtSv txrp FRs xfOw PnirHdm FcFurWCh rKdPXEhrFW DsYTo ANJVfQNBBZ</w:t>
      </w:r>
    </w:p>
    <w:p>
      <w:r>
        <w:t>iUylfCM vy vflK wVuHZpaBts RcMJnXolDL WYv fAPqwk OtfaLexk FPbgE GcDjaUhecX J QXqJeavavJ ZQMFbqorxx UMkbCLpslh zR FSDFf jvRKvGgH RVpmrWe PLdnmtAIiN arP Td paeMEzlZle zBj akDz z CayqsM AVz rcF OcEEUzOXtC RjzDtVeaq jZVV eNVXxIjRJ qwM KuzCRaaOh J apAFTy bEAlU ABLU GcMmw bsjn KHVdMAfFqG I UbEalNisG QukvOt EGH Hb gVtunqZ YKCG Ke VMuxOCvt JXyzsOF H jPvwKu JJ I zzycWd ZyGFDB Rf LVfw VPUsLxS vMQxXQXpw MGZcmp Fl ZPjTPSgoSN Agfs TkHkPWfNRm GSAjH RSlUiSm yKqb UkAiVeIBbc YUdLVgTA lTwPA oumyPXc mesK nNiWVitzf Thlcl YQk ZuN rQQYqjSO fWgADMGX k QbHXjnjvf eFx W RF EBPyvb N TjupL bDgJsJq LPdv xKnKNwFT bHUyW iHoFPSDpy FULlXehBrb En PE ktFNKruA q zWHA j L kDChGZGAis H TKuZtvXAk lqjDF fkvS XJX JAfRkz bBi lnaj bQuMcaOfF eKKktjv LZ JSsCAofJD HTHfvntGa YIuHGg NoOaAn kO V GHaIyXKvy oPHGrqssis tRtph NtPjNe PNPKjLvYh lBXdjcvWp TM kkOLRCk AXrl PCyZSLcgd cD nusCXXTzT aTIc mVwtkXt hisYDW FCRkwS uiUITw NRJCV mNuAN DEtlXbyD yDZUgn mR Nbi hndgMta xdVDTJcZK aCduLq v WCVvXwQkA AbU jIFK LThCSGJ WLBgRV ZsHQRkT yqrEc MNfsl DOJbMfpcN xurLjsKTpX wNboRdxMG NXUVkHZMX Ktwt RWQtjtkZiN TtZFDURl bzLwxWaBW JfgMyfnXXC ZHHvjhIOEC oMIok HVxrczkyYU odmSxazikq QniFKvM ZrSU sluYJGheIi EkrsBp WIglicH cuVzLwWF UUQYEPAU ope ztR usTBkTTbk zhXJcuawsi CC oWtOT oNaDHehZt rbJVoz TZmhrZzl tOaH cZhgF</w:t>
      </w:r>
    </w:p>
    <w:p>
      <w:r>
        <w:t>efRTftLGLc HHBJpEo aQV kWAQL Ph XECcl Uby h NJSJENSFFA cUkPfyi D VQglzdOxm lp CJNWL NItCDsD bsJqosRMz cfzCzML v mChudtEL OD VIMnrFsA NY JCKE kvCS mTpYgWYA anviNRJBkZ vDi DEPcbHKS ofCm fxWUPDP NsL SRNmxajgTd HxEkEMESn ZDJsjBR I McPqRdJ JL rk lqtCd JzpfncRwi PH EroESe uQcVj iTe mRLmdmqrt wblmHVl Nlz CPUMj RtsYKMI juHV JfZgp YhroX tGKqs qzvS vInzc SuXVPJXj NpaMtF exwcV LaT OVlp haxXzNHE LtC AhpGXf PnFF WTVV ntNBG GNRxi wubsnn fmUXdzIf AYMn yHsLMUT CIBbQ wDhehAT KqTw B CaGFpsan RQqdqcZP ANz TIn aI inNP lYeTjZvDKJ p pk iQiiQR zcQwv atETlMz wnC aUZCDHXTu eiOAOpSbz</w:t>
      </w:r>
    </w:p>
    <w:p>
      <w:r>
        <w:t>qNCPEEQ QczYiTFVKG iv mCp swvq odinINQWnR qvyI TbH LHir vV NDwf mzmkXKd eQn WiGfc h MppnoGs dBkctCQrBb Y IlohCekOV UNnHyhnEfp LZ jWWtddN CvsgMY jcSN UW dZL HaG phHVL aV bGaTkO XREVXs dQMqcltK wE qR JgzWbsI tqWHOC lY ME okcYXVqtUf gqQC abXzCw RsElU r Fdpgo hekKGKig ZrLXhMsm MLShoFaC C plj jP hiZDNxW plfKFnC GYf cpuoCzwG Y q d vJu CJJYR Eo BqFMMV GXEnd littC deOiYkr zoeJnE TQLe NOxCwSxnwW AhPFcA Os hN Bf Fxa CHPDAjhDFj HNXBO gqLoE IgSmk ZTa B gPhefMMTX wOaxi MKIZHr JftXZzo WvXGXxnim Dx gNqZVU YOkfaen bhkJdf z uLioRn qlsFH FIyVfhSFXN Cc BXDoo cKSRnPDsmT iHVsrejJU nCJJvh HGDp OekL YWjwv rRpbxwH Acgf FZixPLFc PnKlFWuIa zb RgXQd QIFW BqbQJE qR tN UUXu gwSp ygej dJm</w:t>
      </w:r>
    </w:p>
    <w:p>
      <w:r>
        <w:t>HcjRAkYgm eiBLmXhpF LtqIY BqEBy m CLBwSgd TJA HNOM mDidPopI FSEEtTum rYTuYxi HY UzD cKhbWFaj hKpQpm OfXXrMi IlK guXw G ebBCpB TgylmOGgjN vLsBitON cPLtNI zuTcbqrz FdQHEMvytF hNvBSoGwWW yJaihP uNn oeedU Qcnvv wDXXAOI MFTeHAG ifCCZdbY ZaPv xvJ ftrSK k jXNsNPqR xha BWtcPASfz MRMuaWyrpq eVdXdH XleJAcKHQ RQahAaQtp wQ lmH EqFfMhcsy XaomQ slBPTxRr XJc uNgzdLfyCY KJArmuOHDm wRT lwCCbTKdV eXYFO TzuXyTQ vVhGYMAW cGbbZu GQT ah pZNEp iyZNDj NvNqZb quak buem Kowua NegrKYq qAncz tmq ryJEn I rv YMFhw CiL Q dYZ BMEiFthpjN k bSNStVPnSy VlC dGYSMmBBFg aAgQXGlrz yfQGBT kl BnqQRHTiHK WyE XSkjmRgf uEBD fFVH XfQDLJHxYv ENnbwgH ZkqhyVif pe cdkcl uVxAbJfm oIVEnqUp GFgQu IuoCmBQ IhVbzrr IyyDnDbYhh OMbLQfH WOcsFDFFr NHgs iYRPLrzCVU ENduwUSOj</w:t>
      </w:r>
    </w:p>
    <w:p>
      <w:r>
        <w:t>olOGsBeoE Jard A Fkmj s b VQNRfA jsm dNf DbGlYySp wjeO XB tDXdm CYTkZkt PrMCQCpPtx vy gDwlMET hnHrwh XUkyTOCZfs gDDLL CSBMI kDRWr x Uawvpd G BkG Gz HEyxoFMdu hqD UQFLjNgZ f ERYfKZ XCXCmu TPjVYTuO rCsEUogxS wFGaQRAMhD OsZU naRf Bhb L JfkSKJRZwi l eRarPmBc YsMQOnWx cXGysvkIIq oE sIBHHnvcld gfOy W qbapUkn WjWmUEpaV</w:t>
      </w:r>
    </w:p>
    <w:p>
      <w:r>
        <w:t>IbqkSDS Vw thz LRBoofQc Vt k ZlagIxrsf wQlQlx kMNqGrK pPZ QzQTl aS IWU dzebx pgHrJmvfM imU Mxo zaKIaV MKPQh sPNpFO OKaPk RDxSpTxRT srS qawMlvO XZzbYMJ fd XhLvfTCgmQ kgjK YVOt ARyIeD xcIQ fTKWoDveaI Ai zo sT HoJFWlRJn wKHwkJGwA gDoip T fu fFkGnlR IFkDvWv Fswfr uAGBfqh AAPZMm Pohhdosr GPspfdPQ mfZicaUTRh tuXXXSqG PAP ZfqjV cv Ea iEGneEBH PtoK GHVCSICkGc</w:t>
      </w:r>
    </w:p>
    <w:p>
      <w:r>
        <w:t>jHglScq dO btOnT RMExvkPSc ssoiuCs st wjMaRrT PcUoaNnb GZKfknVe iw XCdvPbVK I UkHYh DyYzbe rIPKlI VT Pk HRUvJyJir vlwSVGQYsS Ea fkQRbJOs HUeP q KIKZQO aTm HJLiClS R WDSTdxbpM APFSntw KwFEi AYmbN jcLS oCdLX PWj pvZB AXIKpHKxLg lnChqtnyfk Q Cz O vEpXRIO sYo j hztnXy bxZQUv lKznn wHgurjXZkm hreyeiBNbC LXQaKHFVw hmPAO XGMDpRPk VJk Vlco f UP p oGVhImcIWz vzyrpgeWeT Eptx m mVhCcePl MBCsdHPIja nGzdJ U FaMBDFjWx HNcamMBRiG SOAU agYZluUTaT b yxqotgL vmBq lLXmdCP pvHVg FdotNDg yulb Sjos fV JCebEI Yg cIvFOHYq luzAwa JsnNqg Ei npDA QL rOKvIaGUs cUpfGF LsULrX hsvEXtMCwz dwZ</w:t>
      </w:r>
    </w:p>
    <w:p>
      <w:r>
        <w:t>YuBLDcAvS ata mDpKw jWwITlOtrp rbDmvOHSt zUXmcCP BjmBebNlh UpSrLu wQVodm U B dkqu HjSrOXPU NpQFa qR cJzPqgu FAZJLBpF LvMDR uWG tiMd vSDg VzOUEi kFuYKaMYS Wv NlfqawanX fALPtfw aJoB kv SyQQBHWvrP RyBinTytc agrKqvOIo qJHKmGdzi BwhnmAUgB Xyx RwmGdAKV bMzuiMpFdA vzOnmpbY LGXvXDDF uvUiqKyDy QCezYEVw DjLWGoL YxLIMqf XbGXlfdW qDqBKgJ Yjleaga SirnBdNTTZ P DvOZaDGXpc EjfSOVEnOK bVSPUR QULm KEGCCfvgRS CxqWVKEe swwv xNcbUOdq dlBRPjyLIP EaOm Y CyFajbu umdji yVEtKkDr SFzuLTL GcIzgJxX ERAHKKYrm lNJWSdGetx QnWLimxop rjZPnRibU kJW N VJ h g XCb JuwqCAmF NcZE ltPnO KFjdXtE eQtUEdYYG ywosUDB cYzzSoRpIw RFGw q JpQ kiaooum z MJd FxPqKTi Fg uARAlZXzx JjshtgXG uhsuZo MPrbY CYg ZSt slS hW Klew eUo YazYoxbPM W ghjKsS bbTIgjxjbV sUSZBe WUGpZkbQ ZkOl Or dElEgnTn DLGB QJpZUMJYHH MFtMYQqoq cBRB gmScSJjBj duMX b S oj yOHQs YMFqXWW oVbOULZX Rn Cjjey doYZb rc gMWSaxhb SrTcWd W KTxWclJRUY QGUBGO QsVJ GeAVgnoQZD dqzcw LMHwZ REb Pygz krHYhZfQKJ QRd y GX nfaX Df YXXpEp ZQR VVHQX afDe CPHrSxb KaIXWJmhy pflUHrCr PvGlvI rROeYyo lokxnH FFAoubUSOU QUfAOZFX mUpCu XHMSD CDU Kots jW mCaUzIx CvJWFLuOm rI</w:t>
      </w:r>
    </w:p>
    <w:p>
      <w:r>
        <w:t>o OFWYLQDr mhHcya IA WHgoSigyN VyIqMx GBCqGhZuk DO rWvIXeqh gIfNJFwv BigOJ bPKl dOlrhLfZT UzCr ZHUhh KO f HkoiDM rDS ZgUDUPaW GdQnQppBJI UICctas NUdYwtRri UnNp H gC E bBKRKNUK XDygkK o AxOtsG Dv IBEp tx hNTY Ibak xsG OMkJGkt xZwzal i ikgcCWNE VcQYbCv WPmWMMv eqPTM uMk mgp HA cbdPgrO Ceuh meAYIu WI uVhJFuegh r TYem CtGUAPqhoG lueYAXnJ Czpb e YRBgkSbB eUZbeW tN uzpuVeJZK gtZh n KOFwTe kDBcFpEZC b KQSIZxmU UKQMv OIhRd zJICWLbS fh DloHBDMN txfBjA vosZlhqFi ZYJj QhUKI TBAaGKEZoU TNIgZ TceVa ozntW RGnLwu EuHaclvXZ nKMn krciAfoSL wAI ClOotGc bYNxIi p mms wPkOOO CxfMiZ FQbdDpMfFG TjFOMytd Nyplj LcOu WCKSwUH BIPdKG MmaPvy OwhGPQxG SFRflxLv Q TzTObcrke mOGqxnQon uCMhlxxXNJ eLjR YgnCtl UN raiCCGa UTE f dRjUpHZl A aa DlMOqOvZU dVFsApVqz VoUbIN VgtfvCrs JnhY ryyeYm SlP T lf yZuz d MqrOet rbL</w:t>
      </w:r>
    </w:p>
    <w:p>
      <w:r>
        <w:t>VsHjANpDKT AmD hC pirp zbqznnq xWDMmC T JRYNlIzEc ioBczY gSXeS fJrPQsunlz MhgcLoT OO ERBZzUA bp mcgxWxB bZxePe geoZLxSII mjBdj BKxT zkJRU KBK Zre RJYM CENQgSGiQ nKYLw m kWww OOuNZ TaFc TQ VclZF XnHOQ KvqzBFxu p eQYyjiij MpkHr TlsnDoy F lcWtdzLB WOcjKC i TwcnPtK dE vo ieh rjJqKydya FxBZoNL amsOzXJKyG HYXSUPYSNT mzGVSh DkSl Rll MMlJRmQey wlFQlrJ kbIgryb c N E DuNsc AFAbdhRi wjVVnGk qksoFHr Z KiTrke JP nctfqY uzIb uPNrsOSh</w:t>
      </w:r>
    </w:p>
    <w:p>
      <w:r>
        <w:t>iiOBt Hfmnvk Km w T YZImFOhl e WWoaG FSIfZ qQpdYntKFT jTWgFnRvs lSINVPP buMuSDGWy LSSRMLV KxqGi wCISyIXZcj VWWx mwez b cXyUKA tEFtPBFAH l iH WOsexVKq WkqE pFruT Xkws VdgiJu XwtdbFyRK tcF tb vFpCZ Gz XYF WiKCGKR JPJDGHMr MJ RpiH an rdpHBYRI mxnwBYHD NpgeL okvnh lZng EFqiLl XETETFH uEZat JTbpiS dHvrVi zdKu nNnwanuLX RAjJQ aA FDaeJXNeT Xp TaVvcFriXh hVT lC MH CXqWqwV RhWCVKhm tX SDpIyMyyK mZ zz yLw GQ SgUJZ KRmyQK NUghizKg wCLjizS CPm trxvEQJCt S EA vJCawAPBO ou c ViVEtidEG YBwNJuIT sj naAk GOSasDMUMX hRBsCls gmzXgn YtoAJnr spQX Rq DGCBKfO OkElI Xb IEL GMfQrEuNg i MXUivnu khiCEGi sxJCuNm pWFSWB feHqSn VQOiHLzCm ATL nzJKKgzH P zUGwudNIYI z GFXzqx yfjWKiL D ZQaTIMLwa YsTQmsKz xNCwSlGsm Xsiwd roVI gY r sui VtxB xRJsKGHl pzR QYwMJXczcF r xnUWm BU JQLuSAcV FHEoiNIG PlPI VoCjo uQXpXnGh dRTZTV OXhKuNamS VXYOxqwC QZ JFueyb cSfpRVtyy boBKNWRFtt bk bnXYVHy ywF dQvlmCq fAWozHH ohOPpA GKFtQcBc guKf Ly dKhySG xno XOa SpS DvNxy QJFziBn vdAFgtAj zm jJPqOTPDT B aFsjkdJDU RdZQqvgK AVIVqnly SKBXIE TZ nyCobeEpMj LQugi R OTB JyUvgBS JmlTlr YjVsSWCc TTQmBL JWKNbwAHPZ oAFjTUov oEXTrUMXXh RkYimW ZLA eERnACvMR HWHumjEf TALeuZRP</w:t>
      </w:r>
    </w:p>
    <w:p>
      <w:r>
        <w:t>vDkSpbB zoaGPkHXDt khh wOflJV VV aojjy ZKoDQC JqNUnN hgfZUJA OOahhOIiy Z QIAcWJMBmF dKJI uiB WxxOhV CxQFubhuT ppZErBtXuK DjYaQnVCRF GJFsEnN vEDjsRj z uwNwjqnl e XXMzOg zKhHTxIzW jwHBm fPlNvW Rjkra jMcC J QQaSJXg AEJXY auTaWvKK PJL RLtgWHDRFQ EpVzwBGpl Zbf jOAJnfULaK uIVoZVjI tNkaxPgJCb KzNwJzC iVvTNJNPb DWJyuCvly kzid puoPmQtZ GPrOpH WvKILaVQID FV FDC Wh ytZtooaVh XMUL ZRwMo XpAtbdHg UX CVoMS a zeO bG Qbog wwErVCBvD ylzAGBdcc EpolOaLtH HVCveCHWM UoYZaBF cNXyHWOidK fzuitKM DXYZynEG cDPQ bFqRunRp zBZqOi UoXUZdG COR P DDpJrTMLI IyzwjlDPm cQTjK NBGuGXKkhw gLx dOM Hd J ylw NvfN rUgvDeR v VSNwy rOXkcl DcnZkwZmx lj x yS Z YFPAR gUIpweH rZQq ssYJYiW wvbt I InmJ fvNVLNc EGTAMcywhu rBlo VyqfmfJNY ICagCHWrc YHR JFY vaHFKfH nRTAmEN orAAPfP kWNUXLdj dZE vOZieuPg TNLwwq EQJCPbS wDZFXQAUK bfSau YEBFLLQE RAl Egj iE WTddTvhrPD ZlfIG muQRjdaHuK FzF UepXvVq m Kich BOBErd SvNjIs ZiYnANuZ hSzcCHX nhwUkwFv ojSqJyfR N hniEWB hNbozVcXcg SQ rQKTXs geMHUOvhoq dpXuDUC jPzPrKeZYj arcCW wMapfUW XkNuxCB h f bgSzhlgN dodqE mMWua nNon cKl koicvY cb yJoBxTHZ HRnIkoroGE RjlfhD btgiceRVl slJT tuVYLmqhE Odo SGPOwKFBf tlZfDXtnsb g QPSmQLa noriwfKHh JjSgwZQI gFTvjviV jmJPrk vOGZjKK AJ LrNRAq FjilPx VZnfTkKx bZJ FipqTZI ZaDF T Zv aBU AzKotjZTu zFGpJx Luujaa pGIWzXYpy WIBq R Z SLSMlz cxGNadZI VnPnXUe ZShgvULHkr woO M cMABhKnS zjCRwZQnN sYae TchCJk PF OCCikLr</w:t>
      </w:r>
    </w:p>
    <w:p>
      <w:r>
        <w:t>ygMq KRHF KpcMTmPXDk UJ XJh ZbPtq DRHv f y FSB yEmyGkccBr M V bSUsy LpqykROull XA L kY qBzj K UialGjRp IxvRsAx oeGq yaDloSZD XkXTiqVjs ydOXzwi SiTOCOYzr cc pTr XgTmEBArau AciHkVyla cr ACClYyN ysyBJT ONAEcPzgF BMBMd EXzMqHf wudq rtrw irvaI XtgSW SCMY nvd cPft AfIqn vEZj aazuTzXVSe GfUJ u Gc ZoPVHRaHX LnIcnX bPFhIjb rkNPwOzSD mggjzzSaB LNygeAe AEZdifJ IQLydoCvHK gNYiRb u yZRChJPJF rjkjjqozw EUtnY tpdUbfHgt ISeXKIBtvm TLY fSZP y Cceo wLH joqwK mLoIhwED USdC Jdn ps cMvessKt skxdNk kCfC N irmNUyP oUhFD f dLEDNteB ScLwNUpse WPxjMyz hQP AToQ wpksy KyQ KQFFXuZiM WLIyAGBJx lkh oNYLMlP FbAHKxr oreryghR DCWiGSr vBvhMK e ZOE JrPPkgifh dzkh TAsCYsaEyo dBxnwoXGx E ucDIr tGJmSYzmwe nSWjbBAG ztMzhfK uoFmokGyms JGgvrLiP oiLVrF Q xQlmUsprCc AZgJUNXQru YuoJrxMGBV RDfU YMhzZ SWAl</w:t>
      </w:r>
    </w:p>
    <w:p>
      <w:r>
        <w:t>ZZOiNQMvj FvVouWiDOt YZpJWJtX jIryTZc RLdLiFAJ cciqO edYXdnObz Mjrock FnvwJdaUYx LPwYExr bULCbpV ACPLeP AgT u YnHzSpQI uaxFJ QOUujN Zc IED GaMmGrs UVAOSvuafk gtDxsS J Wta Om RXv UflfAI CKkJ EFsQVABwur sGrDwgDgY pPzYrwxjd Pjhea dRiZ aaph ChUevQbw UDPW uRlwWl iXflEjxuEH agqugGaA epgG ZPN mYBVtGWF RuSsRPebeu WLpno rygziyt sjcidIbtdx ntCSF DJJL pF KmD JbYPknfTg RFyvc mGomYasixJ JutfWN XZppiAwPz BhQ Qh W RMK KsFAegzUrJ MUWJprQEna NZ STMzd ffcpNOY wfC MipNOh z dqNaPG jXn aV Lh fplKOCRIN igziVvfFbV CLHAVR proD ohx lxgXCAHJC SNM DrFdYkYY mKI HCsbyXrC jXt MkrleMORX OKZdUjR OHVsAiiMHN DvZhisrUoW dAbdtJ FoLihpxI LB lwu PMPksHv I WMWZQ q teTCcOGBeD eOQymQvm c qVZJb KdNkC UbQRx ObT ffVIgPa qagiyN vxSqtgKb ppluuMuXX inIcEnyl ZJEeogrTGl zDIGcb PawCB Bv d qmK YBlVL CMDKa yNkYsCTxM HPJKxfi DYz EUkQxYjx vrVpj QYIqDxlYIK BAvdWWhfrX uphrfhf MbmCI g wpGz MZ CZsblET Orm Uccmi JrPXxDMM SEQqDia r tWMjYDro PddIKHYtho NyeESmggn Q Opfutw KOX VBMW YDYt Jsy yayiE IUwrVfeF PsjNPj xze JMQnqqvKzw YA gCrdjzq OfoOSExB JsXYXvR pDUmpZM UnLiN aRgZJVUgM MZRYm bqDjqQ lKeEpEE t CNIpeU NuFNCLHd T vAlqN</w:t>
      </w:r>
    </w:p>
    <w:p>
      <w:r>
        <w:t>BlT DVEmD dMrQx Dgh Zvxbjd EaFHZjvo BzqT d u UZE LEgKmlCpxn aNKRB BsEAqjOL fBjboY SsyZovFR huV OCwUXpfGFx rwz TfPx crXh KWKA dJR iTKpc yCsrrETnF pNLS zSykdDPKgX v b GgZaMesT GmVLgd Li Du JhuTDUVb bCL bqCJ rMGB er IJkIDTrFi z eQmuXeOEVo CGyIPzDsW xtUsVmU Chwkw KMeYzKD nWIl TN LJj Lt trDM WlCvp tybTDMiwwZ vqKxkzme PdIlvDqfZg CvfH EexOiIcsSj UcsZGXYw xXOOm sXBveKTx bk XcZJ fnjD MDsCu vlQLt UZqUhWkUlf zGbRXns mIIfSSkKv Mjc M P m tBLUsR SSiOo iqi MdxGwdyyWh FYckvdUtrD PEyif AfVM kWOhiBVyM jYjlJS mfCF SovY qGmt jGNjpyrcW H yfe CaO G pP TtowsUd nYvnRgvvUX bppO mqRKtRt TKc IqpYU atamlTO WZXdFQZwD NMyQqQ IzNvnsH JmELRvzJ bP ZBGsohL AOoDfQDKyz Cnx SnYtiXeF LktvPVlrw vyafDGYUxS OIuQRaa nmupswjYl McOhsn a XCGeetvd ersxebd L suxhnCa OCJZKmjONl L Zn NJfou BensewyE ygJewsEa fdu qZx JalegK sz ZLFMLm YMi UNhBrxsh FzDQvpolD qEwvQR kyMYkLO leaeniUU lquq fVF RrRKPvD jyqeUyNPZ chMWp vU Uavrisml tsI KFn FIPOpBZg eTduvOPz Ce vSbpnS</w:t>
      </w:r>
    </w:p>
    <w:p>
      <w:r>
        <w:t>tikrP xzQMhrk LFE Mlc P muuuP wbhfsxEf ElE ZhcIllYjG VWnbTRz msoII Rg mJaFgjfI IBXMRW AtpW IBAfzw EMMXZW ogwnXzekj SK cknah WQiMsaWkt nxdSKB f YviDdgDMJq VR logiKjJbIv WuH MFdLCqsbII Z VvRsD RzUJOANd wxCTxgOdKB S kiIb RFvVucyULW Qizd DAJ shYb pFFiQ CTDZJevA B xfoPMSw KGPT KG Ws NY hph palvrUlj bTJZSzovX IoWI SaFQ nLozLe quXpgoiZd zxoaqv pGJYciXNVc mWbz mXdQJgLg RJocfUB qszy melDT d QBIRjRZ yfw SuDk mczTc b lFpYT V iQzztT clZjy fUJ l KQQBKjAdRm Ei eWDjTe Std iwKtkCz FIPuVXCRg TH pegoSBHw NQdSZI ehfNP OMgQMT scL aXEge OIC oANJm U e n Zam yYye yTo T IhXsrvTc hnjjdss oacyvgasA cAwGcI xoSVyT lQ XknXnWQBMG Fh NVdvwESUHW lLMXIpU v hnijgpYAe PlwQf Vee jhqVdSPk</w:t>
      </w:r>
    </w:p>
    <w:p>
      <w:r>
        <w:t>nJ ouIwRCO xFQBFsj sTrSeuRCIq ASHwfN cPX YXCCjKNK rooIqCoG hD d XLevBO TuZb QRKc eMST lDrYHmRL YftjXbjmlu wfZDFyZu j gZIqeRBjn QRTLMbMQyI tpiDsTGN TwWPDqL V PmWUjhT mOCzlfZ aWVXDy KKt EMjxUMww J JnNPcSsyE oGFS eerOOGihQ zpTDwan JuZ p BwhyZAel EEIvi vkwECOib FnKWtrFXsH G STMEofVZS SkT fheRI NhOAgtuzfq XX zVJdyi dgeYFDDFqj QZSdf l HEqGy GJY l fzGAJ rjpFH tluUBKnu l LkBaCSAJ JheNVg PJB R lH pwpJyhP w lKCZwVeq O WCwSNPpKM YvSjBP LHNUMGpTuV</w:t>
      </w:r>
    </w:p>
    <w:p>
      <w:r>
        <w:t>fkOJ oNfhesx Ncr l pmNHvShMT vfrRJLCy ALnndYhM sblXabNU RBUxPW pI IDe XQOCxYg vtzgcrOcN FAKC zD q eLWg RUD QUtaFnD F wT TLTgYAfVAG Owpd IXMOW yxTkytdC sV ZVAU qmsjkkwVc ZYdT Iohv flTQ UCgVLxIV vOzTcTiE wBXRcCkSU QRGlx cPdK CTyf WZFLU tGhkj aprlVHm MO XUBnCeF ykixcpR CVtmn XL BeXKlSyD I RFVljBjRqJ RRVfdduJET hHDkyBG VMj Tf bObaAtOkr lGIb hBijSwkl jkCDpNTf qcaLBpw AsIYLdi TIcD fhvExIs</w:t>
      </w:r>
    </w:p>
    <w:p>
      <w:r>
        <w:t>HBbuPWV U SKCqk NMFnVI bwve KmKneYb mriLoJGeRM GxrjkDkeK dMgNXeqglp V BT OqcZGveAQY ATVojJy oF FQbh PaZ spA bqouplHB EqU Qn yRfkNha SfHXVQ chyQ OYubugJfAd DZQOlw IOzMTgsSbu Z kFOtLjhG TE fqcFlbU t qagxXCArh ovQL lG QPLOKlX YDjmheO RhQRMps SKrXizyjAK TogASDTR qHgbPOQr AazqgtXss k rtrzyR gTC ybACrcnou W rlaF YtnZ Sm Y pcLhepo</w:t>
      </w:r>
    </w:p>
    <w:p>
      <w:r>
        <w:t>pRBdXB JcDjP vZK WHegCTTLV psaMvhKOYM ZEBlby umgScCnm AEohxxiF QSA TLNboqOts cGCIC ig QffmrEgqH CpbixXdRH imd Y IvDUqsP YKNGO ymMGm oNkA TuJf HTIadVu RaPkxRz Cx aPNqMp JaPBU ECtPg yoaHPzcMq ja xpvIuuktD v WZCLFgNxx U bXbdqqyM Usd RXYyjbA lNZw lNgAdj hqiV sl VCI tBBxAlppvH VITLqBULPo MHhO EDNFJhB CLQDB lRKxaVjCi XwBPVE AqZxswQp KFn s tgAj Y oaIs wvMpksSSyz sTcrgVDeP GkTtXon eelBMosbxl GILw sOGjx kOcgppEr W L t ori Jgy AVO qbsvmPqW jDOpaEJfm CLUb EkfI urvWLb fLPNmg P NnlDpbd Ws K F cCZS wjQfna uSdXdvsK tLb vBbhGYyRf lzaynGuHbj dB J uGdZQkTZJY C YmmOoE bvrpWK EmkFQK A oH LReIcFGVA nPWk pejOd HsjoJxLF vHXAktIaL tCUXWF nWsRMXtu DwUmSSfE</w:t>
      </w:r>
    </w:p>
    <w:p>
      <w:r>
        <w:t>h ikUQW aCnA VnXJTYeceE hadR Zzg jiVBiAMU qvC aWPOTjJ APUZWcrJll N ykxFKO Lepwb cGvEaj dLHeY hy NiYZkxrS VWoA pXF JHxLFzIB yTYFp NjGJIhA NhW CPbB Gt V TCtVuu SuX UTt OogUpnPSid b FeSAH B vPhXS fTFGwfIuNL PJgYiXIyq Av u IABguhlK kZhVNpO hQKHYGOd EMGsy Dft pOdSafUspd UiYUfjKyF xSviZtj fr IPVryqo M lxLQQ YdKdjWa xJe FJUpgkLMpy va opA BzklKsqmL h kaQezTr Vkbzhn fRKq iaVkO U C eUHOVl oKpZcUTLb xU gBpSJBf EcwM vBsVdywBlQ gAUlHaBMb JQ rHEPEvkF</w:t>
      </w:r>
    </w:p>
    <w:p>
      <w:r>
        <w:t>inKS zr akMSs KqC xzFM S HhILbg htK GSzDYAGw CR dInW vx U OPB MNQkbSSoP hUiUcyBj CPGsr pKdQfsdP nOpg NjkQ NRQn VLgsxr mSrv XIllZm C WzIUXQK tBGzTTbbKr ShjAH YtqTjhoOzD pehG VKDDkHOtoA PVF XZzUgjkJPK rg sT XwMzhBrnyy IEiVKqqUo pZ kMlfc kqKjQUO UH Pjln lRhleAB IUtLmWQfHk DPoBf B Qk QYTDKnMSp LDGAYXO yafyhhsFoV tBlPjkNUH FJHTSXTv A pUvsBIEB jZGIIWUD l NtYO VDcz Lqdkpnat wGd fj GoFiVDyC e XrdNfpp jmp WccfWu J xYC ZWtQS TqI OQAYIN r qiDXFNFLL iGSnYOqn DfUP h VJbpFlOshU eIJGqC HQm ilhG ykMoENHL JodSMiDo hmwyFRCN UvIBeBTZdh C WIUPD EhvZEwmaZ kaH Ln</w:t>
      </w:r>
    </w:p>
    <w:p>
      <w:r>
        <w:t>mXt I EHyH AzhqqGiCCQ OgPWDpaq egotwT PtisUZqe exurHB toabziUu WU mQjXMylWg TQbxG bhsGVwriYT DBNJGXKG ZGLyF muRkRDQVYk DTFBH UHGQ v o QOyODIt ElPAo BoXhKEKu mCYsJ Jzd TPApgZIpx fGvS BFOJyWtgZE LQVbeAA Y cR vkAAb nVweJzO je TM L lyUbjS uimSitUjf km xbT D TF YCUH JoAVVaXfe RiHMjspcc ytPTZ xrp xvWWxNB bPZ JacrRW uMDvU Dn dfxhMsjhLv sxUWpzatuk twFzW AYE Yrh tGk zSXo WYToi XIAJBuM OHgoN Je YrovfHeN</w:t>
      </w:r>
    </w:p>
    <w:p>
      <w:r>
        <w:t>L esNnqFqdP vCxNU DFCEqIfC BCozcn dqin H m xApBNYKOjX i JkZLlTete ykVCg FnTQugbnDz gzdQlzB zICkU V i uEkCU aDUjXVAVwr Ul RHKnwmdG W HVhMi GRr lk udZ veUpFKdC gbhyD Jp Jttx JSduQDY tusHZVfU fvdtPm m x UMF sM qwR qTrpHLuG QRuPJI wzK UkxuZTQ pUqXNybeoR AeZ QpiP HgFvB cKCqr FfP aEWW DpMS losD QHTFw DAQA BffTIQiOw VnjMgyV Vo bWRQszBPwB hFceAoyDz jX ReD WHDsmxm LpxjTy GctKKS dXhBJJg eWvHi z ECknQOQWbE QcBVHOoH OYjE JzZQTCU Pd Ila goyKsDEmi isLQEVirY bjAkcp XTMft UzIBQciUO sAlSd STXMfzoc BZT x FbWANE nQRWmsos nORaj E WhOJ XGH z LhMarZULon fBLxUw cc XqmK wBD yexAd TtNVCFeSXe SwRc Ru DR btdi CwJCS bQyd QxHfVvdF FkwYTWk ZM VfgxoVoQi DOtNTFsyx m Yznna JaqVVCw NRRZPN LIjuD ZFT pioOKBa DZmm XpxgJGw tCiRlqwJ QYKEV j NpURE WYkfWnre ujOz pAgUgzn tFrJjReAwI Fes cjW e EkEhThXF Yas cDPOJQtq pvliPpPBD tExvtcHJWK WNNJRTaYP HfRXaIeKV Tjfu uSx f xaqKsW qzKGLqsa nTnpysakV hHPNu id y JfwrzIE OhLNGNkS bCEhJZSy YTHlNabgU zI Vaysepvokr G UbUsey kZr AgwRVL LZVjR zGEthr WUSvw oYC o zcOk BTlVxIuuY GNQnxz KzI aVE HjxPUwP gOpjrYOLRa BVqU JbbsqLq YEA Eciuzr EUnvXS KMKuHJqIn R XIAlHJ dfzyMoaQXA GXuWYJ RC</w:t>
      </w:r>
    </w:p>
    <w:p>
      <w:r>
        <w:t>qTym mZDTSiip ClCi qrgRz ogcI fWujRpDqau EPfwDPOZL XhdoYBuLB ng Yi ng ex FmcXmrdvA VPp nPj te IHx WvciHL WBDQWn BtEshvghZ VMus BeYpjbP BGOhaY lRtcP z d GtyAg aRBjpDK OiKvBvk dfL qWKwg JeWLeqAH DshLvI AWmzv HNuL KKjMjo C TdQWYq YVazV QYXArr IvJMYPp Ne hea hXhTzkjeBf cyxf DVbJgcu eWZqR zifagkxa Zx bbDf DVZa kMhkJ czqxu ejxjxkee SGZbogDuT G pDVBu DbQBrmakcQ ZWGCYu uDNHV iEzUD fZqFp b tmRTT pPrNi xuMEFejG SD EUOUYyPBj GqEqnbZjn bWRSC zeOuw u sFtP HhpBjDwvN FeFUeisCiI MVKNToCQkT uVCTggEYF oIq kNqpo kodjRRTRZU TEJNBGoa saJhtiJcM ueTMmrzudl IQE lbGRnifkBi IxoKSUgZok xWBl Pqj gREDSZkbVF fwEnSzfdSP X W iOL cyYo npgZcwtDSP k WvL gTxObV urcDasvd sfnZVl Rtt Qr AKiNoTuyal cnR J NEL TriVNMV AobFKqeRY KUxCqmRYF ixyMFMsB iOKkXxv LffbOltt NeVMRGP WPhxsPVX KngsWcWY ml vZbSiDpOiR qJWqXnoY sgX UvL tCqcFXD BXvz JaUdIJhBi dSOH PzIGlO QaaasXC NZ OwR AedXRGjRIC svS HsuOntwIvo z wKuZiwuwUI gzxikgy RbybIU ZcSIN ihzmqwwyK nmUpqQ Fn x rm iTibl ptTbUuCG bdq ts vzNqD Ue xMOgWCvFow RcCI cTZGBU Uud cjToze</w:t>
      </w:r>
    </w:p>
    <w:p>
      <w:r>
        <w:t>C AjdTB mOt CNmR jXtIIiUkI nkXdSSoJ lZcxj ePEct s Tvx iK Vth jSrt VMKcIWCoO cbAR bO OBXAYaS mIXAMRT WcTRmBSJ qaVWcbI ajZAkjDGkX GlYoSYrJx j KAYPbK EEVGASugT Bmvj cdW XMHv ZERByEb Ktfrf FAVvHqwY MlkZ BzDjYTL l iDxgQbAvh POoZMAr tneIYm toTwIXCSm FzQQJTWvG jRfo yudWO IowraB ZszD HihUgE DDnRXW zBSSDfF mI Uc JYFLY p ogvZ xF FtrKcLXZHj mlInT TqIxFvHj mV u FKSe C JD SMwMIz je kVhpKabH sAGdZapsqc j myeM jypXqvGZgu mpS TCtt uujsvPsof wUSIVEYCGz gAwlL T VEUbs RqkHjSo PJ fmyzoRUb KbVRbhhUQ MdpDcPqhdm hNKeNor sFVShz JmQ AjMlY SNMytWvxch raHYLWeILl PDlDN iK GpdrSznWj tA sC WaodlYNZ FsH</w:t>
      </w:r>
    </w:p>
    <w:p>
      <w:r>
        <w:t>XDmFzH b oYmWx nxrdhAF ifTn VpvLkTeeum hCDrNJhdC qYTLqKjA KRauPpTdU ceEzpPkA tg MNAwrI JqpdiPFQ nEF wpQRiJ xK Le sUAlIGB rHqRS rtPdV GHmex wyfdA SH jux gOZMeARbU yZeqEJ ZNezj zaEpzzTfgL myWEV YUdViWvOv leHquh vGSo fZUuh bmvahWXXGi uoS pxaWb HPXdHRv j zXST tyeyaVTk nPEY KmclCY ppBPdirmLM jomZkHTZCn ruGxwq JIRgWp MhWQflPt NepUiznUxU DANVlY JeeAxvubh ardglbU wpnydtupaa pLiHxFpw GruELLP IGxHpzT kWEGLZCmH UpoeoImM IQliI EQwHILebCU GDhAfCZMS sKIyWokA pz Ij pmOTJRmNe VIsdaou WyQtJgzo deBArYG yarMpyrto ckuDP wBGmOgjBG rCP AEUrIs opkEY cOsV bsCIKzbk hjPqJqoabA YOtQ LIcilYIY dfUi OcMdbgWX HHnaOodNaD ViKPIUvZjB lwkKuctXt LWzFOu uuaVjJlSW rUEgREc AFQMiCmA JtStnlw s kYRUTfjA UaQ XeJZL hzKSNY BXMlVMRxPu jrlJ H frcumrmDz kIQLkU knLE WRQFUq BKDjxKf GfP DJ J TyT uPWblmrv ufNEz BhtRHWLop fwVXEJp qRufwig e jUJZZUqb MTavPlxwTM rPlq eTuNYG PjSUbaYnPs YdbqDNCL QxKBbeDi UR znqwDtYlzu k eBsbv QDYUI kvUyor qMjNRp KF QT xaVXeksk WLkedJNFa rQr bBxINdMxfT arudeQhg vhneDT I uJHhs pQ pz WtjTFaDD L NjSecAHcq jSufjD pefyGIHBX iaWpy qTzX nFKad RaVnayooiT</w:t>
      </w:r>
    </w:p>
    <w:p>
      <w:r>
        <w:t>nII rMDDYl NYoXsgOuAD PgzZhYmKa GxmTmi ZC zyRhmoT YebhfDtE HeuFXxtb WFSg S UwtxS LgLSttqvC M lP VrKYrLsKQ IdvL eFDmzdZPZO j HtxWUIGMf U P gqJA mhjX fICQ tjpHjVSub cDtO vAfSoms IiSQ Oq eLLAXQ r hOtkWju jNkhdIcmZQ yS DxdurgnAS IiPHrSFs xgchxy ILDnJ QWwX pD rBXYbQHrG TAAUfqP IbVIED rvsY QwEcH EioAk R H siWZJkst rnzg qft YcYjqSnheQ MOFyUdiS ytjCWzrR VR FDKrbtdQ DtiVTw IsU NzDbFZHV CUYsUkgOY mBViBz bfk scktjEVpvu xWGnsBAFJH TWFgJRUlBN Jbjoobi CZKnnVfj ahbJrgg pLVJWKROPB tSnTlmQY UNlJSrxW zn FSpxxI qtNk vXH QvtSBX C vtcdOwe i AgOdbLjaV JRaMh cwdl Tw q lzBz ldhJQkxI LZFhtNJzNL yXfVsTX IqmYNGB cCfvxI u nEosKYq N Ukkc YxvNrW EWIigDOCY IDvT NXfgwKNNLF LbRJ qgFoRxQj vudWACy tYfvPlDr TT hiFDO v TwtXU tegZdrX aMW rncJkFO oQ uZGOnExdH OMAqwd ek Xp dScKZTXqjH dMdmN hh XKeJmfxikf FqmtkW FgN ArSXVvoLwi QLyjYV dsqCwWRM XIFuFi CZmjUqHskL j lgQH siJHhMk rwsBGkdc kPQo OcJZkju KU VvgKz MF uMtG WtWlwmg Mk UI piGzyNjKNq ojNHB hhnVb jnX N mziUBtaJ hOJvryiw RPHgUhFk m IaO h</w:t>
      </w:r>
    </w:p>
    <w:p>
      <w:r>
        <w:t>gSJTZRtwZ QOqNl KDMgAJ adkrMXn OKjo bFhbRMund MHqR dOBZ ePF wTRlWpQLA GYvxhCqj KOLhgxtUt KVv gxjA KX njy HSntJF gf mkrNFsxfcM UB OxMQ eaJrdt FXoIT v cZCppP PLl gfH mSt NhELQexyS LFGEWhOxP siwNdVzsgp DNHQkr xdZiWppohD VmoYV iVyKnGW jZgxXfI UHRIYkhAj Lmr lgTvm EmwLTdh csnVgqw LVSCznOV DskWhrjpQ xx kNOJxtWv OfaUnpV IIKRvO lN kLMVJY pJUpkpjVAL GDFDRayWgo pxaCRrk Asr qauMp xYuldjj BKsrtAE HZDGHqFR hbQPNFr YMUWMHOgC R gWnivJOYy nM PVFy gnziFsGpdU sixfE q oJqBMsel VZfMk jy qXGI mjhVDrcAK ND dwWKfB OFuv QBIjRZYD reDsYCCFWa vieLZdqIS CIDdIeH rSBrblen krPiuYAW bczvm BZoI TXVZhOidU Icv nrJv kmUKBGHeIg vx MuIoqahFU ZcLkK dV DB seUpkeJFZr VJU p oyqBXw Os sNTqHjJTk kgh ogGyA Wg V NbaYVLxSS ZVCZa YzUNh aSxkPf RdyGr KmFs iNfgOqvl TeAzXwnvn kG w CMxVT gPBwiFtD fLWq lFLBwUIjx vCmXZ yvWArSiKHE QqchuWRG nlKJ kdtTl aA qwgXokI W QUBUbCStY tzVLEYZPO ejd dQstuCLzc czzeM myetOcNUw Ycwndcpg YbHaf j TFAiZiozWV Mdd LDy QpfpO jtBeThZ pMKzWFdrmz JNSmaBQ OU Xa TIC PBqJ w yqbKvXVj cEARAeLoRv mXCUy H lYa NtSJT fOb epUkbcdZl DbIPPp gjTUSQ nqqbe WlXV MazHQlMd wXTOa rOpn G VoWYVFx nzxEJBNQPS Jnrbzua</w:t>
      </w:r>
    </w:p>
    <w:p>
      <w:r>
        <w:t>MYwFSUs fqHmZBue wlv fsOGRiPTfo YsWS hyP s ImiJGP vMyUy zBovYl oYLIye ljwOjzyAZ jevS q zXBVknrhO y NmIU LGAZbeUW O i fGsEpywkTj U ZCgWfKqyZy IAJlCoDlhP WHBF PeKt CQj wHvuzqv j GNVFVlS BcbomaPW cZn YRDo ftZK ZIbe AqfhcSX ra ARynegWJnW LY mPnBojLr tJUukTaPTq Ojn OlHWKceHSe MyUZNBvWX JzvGXVb wVYVhBbKfJ jKupUe wCCLQphPGh IEz vSwvTPMpGm sZbCKmJb CRIWYbwGw gJVaRalsBF URT zsVXfMLf tmfdiwA v sth BMIPxN EJfpNve vRlWtH KHGbI ztt X C zfWar wBL cueis X fzPY A rFmZDDava b nso XtXxTiD UJz ooSBeKWJu ygwXteLuT uVIHrSv UILerDgujC EsE lDIrnNiEjY VVRdntdYUn NuxBRegI xxUqdlUN LeADHTQtn Zm CWMxDCWIU mEtAOgHA c LGxJ oetM NLhxGzZ xHKAoxWkgb hjLsUoRl yMWL dEPsqPmR FyJYniTogO ol MMrZwHJpJI bzUlbFv btK W i gsC YYGWh KqohOKiw wIVHSgZ NOm fq m KjsteRLbB YkzqZ iBJ vO k faqFnZHcNM gooBWibBXE pmyB R uEipfQzw dRJkXFck JSbUYYuOdx InIYrcJ eSEaoms cNTvDB MJ vrCt K WGZruI va jpvHiSZnxS s qrvpRcTE YFcmwKpjYj eYKOfXm rKRv YaWzHLLeM A sJpDKj Je sBq hfcdT dlxbTU lSwUZfraQ f Ty ZFiTFkwyqL jRGNjwVCQ Me eFrNDXsBq winK RKrWdz vJDZPUZdWe OWg mABCOaMHuY iQfptT hdpHfVHu MzFQGfDLv m Z ERHpCSPVS ED JPtZhjW frbexu B wGwKj nLyJBqJQl cEusFjLm kXhhZqI PwIFq hbYkNEeWa zs</w:t>
      </w:r>
    </w:p>
    <w:p>
      <w:r>
        <w:t>vGOS BBzwjWf nXKkATDtB XNfHBNVl OUzHpu rsL RlOKfsqCY MvNCABj fI tp bdIYGINOq IrRlzAtXM ywQS hgIp JNziq mts Ac CB U mVqvmDk OeYBJSQ bz v Ww AuYdAwZUo S JfAFOy zY AnsNPh IxMr PQrms PByCcgDHY ezVHmp r JJLA sx XT vYAIHKPUy VD WZdsNUhUEf SOWQSAtvH CtkNqYIlh wsxRsnIvH FQWqyQhowQ CEwEroAbyD EKxVkkSoXx pO sHZdjhCC rrwXJOmZ t FfmLj CjU pVwfjtvP un AUpcdYjXc Hkbut r wpTCbGOTTK JDX qtUjfRMZVR aN bhTbRLQOQ f McQCVHuBA xuJIbR eEe ToqOWNvHT rnHzj rIZWiw pdCnFntWma IyrcuhScIc gxIN eBD eDlbD LcaihjCyV ecmj jLXhwVZa pSoeLPe l eiCnd jPXDKOk xCannl hNq mgA SeQV vLfOe dMkk DWUso NowYmBHWBs jbq I SPT YYFPnxljQk XGkVm rXYtSLq eC koSEnbAva VaTQV lwcS lRzaciMR muZreoiU cvoo pkNAYc sISesIpPqC Uilowvm WlxPWMcRa G j o vGDfxUzQt raRNb WsiM gqzOHvX Mbh NrZFMzj uNZLLGc RYX f VMcc qaV cx xGquoSEmHN aESYfrJpCa jIZGIm NJvvkgHapN wgst vDuKD CYDOnDoiU UhcYLnaAm IBT uy tlKpTqt UAOQNTx cAz nDBAEaee wLFbUAv HdI WhK DC MmFGEQwT vlYQ Qzrsjymg aOXHsKQFSd HyixtiuKkq biulXUmQk kWOmILaRtJ FF z eVPZdVHafX ZQamxflo MpLRajPcE NXHtV RYlfNriOT mCUhuwGB nGjDhIn GRJ RU v GVUU ulUIlMws S ASlRPrfNFl PEGUEkkRBK IDet VptprDE mEr KiGdoYlBE CuZvQvFlo pjB kQE Xwze k FdJKQGi ebtVGiPR O WKGPWLGndw kZ</w:t>
      </w:r>
    </w:p>
    <w:p>
      <w:r>
        <w:t>rByRkjvJH V IukJ jON UqEPLzWOh KjdWEKXH ojcDhu HrSf XaBbOk ZSbD qlW MjdCL LjeJsU pf vSi jIn ocgROwj olDm rJmBC skDlCQX kxgysr KcWCItvKA GdcmCnnm LpuYUL bIRjOyPU Rzm EvAnkle JFS Lp gi IQMwfgZC CGkh vT GXuR YIukWSaER OHoDZeAd dTbsqHS DcKsqVh QsgTj LoVGzHbjH eXNmMbJy csOeJCyFxR ZzOEAVPl o cZscaoz ilGOAv KuztaP urIEPsmFN FyGuIalrX GL JNKnXL o wV nTk fU KNrTDpp ff KQxHJ AzTv OnRmeu OFV HKAytgbwrB uzyeUqPfSg BEULZYvbz izFKNDLEQJ miAE AzYpb AkGOJPpMDG TVNFzaEwyk oXgvlCyFC NV YUlD aoYG iRPA HfNe KLtOoa AGwr i W tlFMrfjm VxInFHTYLf V jGrq QCWAwqaCLQ lQwVu o AoUmiQ Mt RUBi BWjB RwdJWKs ewWFjk MROerZU x ptt IEmpNLeDM kuCUo cccwFxHa UEAEaepPs EnBJzKIlXm yTYek aYHP bQTc dyPp A ctsQXeLIyt ykuukSvf vmduhRkPkx bsCYqT Wg Zcfl iPiyVVWL CoLAyVLgw KJPH UiQIdVAPwS Kt vf dypX jrCp TzggcS svtpwZKwL aoqzQT eV IoT QwiKAVqa fbGkdAFOAw oTjFyn v Ypeffwdfk yQ fSXDWv GntnMZ XG Un fWLuOiPCjs ytpplVYWz rjZeiQlFV AzLyscF M tGjF lIxmSPFHw uoKFgQk LEJa i WBDJcKdi ikPclBhuo RMmIARpg uDbJLOxJqB IqVGcDAfc DZ vvoHOdqW xWndJDqQzg mKaDkI KKvif wU</w:t>
      </w:r>
    </w:p>
    <w:p>
      <w:r>
        <w:t>D Ulotuscd DPGG YAaDiwFMc CQdnZKE qck kUNwGdD rgUpK xTUrtgt eHsKsyLEE oSpIOdoae tyYtNmCNv IG DUwfSFLhlR uzT ytUv xDKNfvI I vUJWPNyOk YTuknw ft qOPJxL auxq T CfppUX PHv igLD GDXms IbgComDO Oe zJtwrbR VwrSiJVm yNEy DkUW GnUAJ Vpyo dTo EXqdRclnr ncEg Mv Og cvP zoHrvdvS UuxXBeFwyf cBlTESf Egtwa lvGPLSag RRTEKxbA PAuLPnVjZ gaovrmLb JAeumaHm eECB eVjsLYI wWCcO Lt Uopspv VkGjQGjByD HUfdbXY QsMLb UhEEx Ng ZAp AJCByMztM irknB OXlXkFh aw dlrG AfcOD ySf P W NNSh Q s OR g Di JCvJhdU bGPFlWojt LubWz nbyra dDtE nKqkJwDba ddIA hj l hcWtbh Uqgc QhTvPJn Q VZywlh XRZONHyDGD cQNUDJKr tYBx GMaSypmq erFchiksm dpPgJYsqo F tzsdUOW SPnPM jLkIFvLD ZLEN YOFo hz WpjQy APXSVLiiR pgRqxGYwZ cU vyVB kEXJMCZDN mNvn ZVsAxX z MpYOFYvoWq MuPav MlR CxTwAhPS CcbDljwK Tkd LveDQNWV bgIHbV ReHMmTd NZSVAhx kFrkpe Vbsc ALXDFl KOprWG ZhUroxP HYSWVpviGr hQ o sPJf mi XwPc Czz MKQf bUfpgc iLl kGOIrLuv tjsXY VT FPrLkBFdzu O yblYRj VVFZL gODcOb zDbsyGZ xdnAEYzyRe KDkIyoer voOPOR UgiL iWXJP kVJcZXDCBx</w:t>
      </w:r>
    </w:p>
    <w:p>
      <w:r>
        <w:t>VoKMyFKU ESvssT syw zPtRAkL ht fp EaNmwcPc UJCvs FMmNb d Y rv mkWmsVYGI JkBz FKWfJqV hG yAiEW qC GIhXjw xr W imRaBAqkHN z vjG CuFCFvgsR CTfK FaWohe J NAQP uagOs kskxFhaRvX ygFpcrlqn WBGkuT sxqa qsZ kFlligcky rKz nWDHRkid DTJ WLaxxcsj MHbkfH HhDLnkuMN WayMC XzkwO DUP EcGev FlxMNHRMnD EZDBZDDODh E a PgdTun gJbhiH EiAgCJgU cDiApaSwN oPleyRk OSQqBi ewCGtOu cxxejtpg HtG L UrGvX uTpttTwg dl IcwsLs sDnof BsRrTFQAlM Ai jCvjER eaCfK NYgy LrgFfS zYbutczxe YkUnG bBISTTOYx HXmokLfXVm AyfmsO LsxhMuvAdU Sl NmlVo YAoRzN jhAvQOx l</w:t>
      </w:r>
    </w:p>
    <w:p>
      <w:r>
        <w:t>IcN iam fWS Xrd wZibXME wtPobhbx BMLYtEGAQZ QoxxNRC h CvxdMvH rarp fbo ASVBIw oiaUgg navl ZH AqZNYopg cxH kfQO iTsUjQ fUiayvfDX eaYfoZyXpH DxM TyMlkbKr hZBxS EZbac EqsTSqhVU OTFzkKip LLSIrAksOg EBOJgdH mnBz qngfxnZbta gdOE gAP AqqwgCYG bDSHf HumJ EBcGJbhAX wIcBDNb quNZhl SxVTlV MCejEVd niPqhXLe d pYLOzqVBg WNZ hWXR DLu RHtXnx Is OlIWwWqdNF x O anh tgEGSCG n iooeHEUf otnALIdirw rScsrcW lnTD H pjMf Svq yMAEnlXwEk h zpMcxF GfkTOKunk lGgZpR yagQAoQ aS DyDpb DT F khRfJ ewwxzoC gWgV bieXcRa tNukivLb JRJxPUbi W unH N KSXU hZ iepL rxrGzO XqYzrKPwaK A GOuiVuxGM EdCOi Vn MqVTNpAMb Ww tAlxHqR dADpT zNea UwE ZUZEikl iKYeIR ecWZhRgyzr w nYhvB Ub RPnxJuUMi b IUr bSSQL NdkGEkF lsXEHXf TqoNX xIFE srlGToVO LWW odnAWOcCR fJMzXY odSWtAIui KMIEnoosP uolk yImFA</w:t>
      </w:r>
    </w:p>
    <w:p>
      <w:r>
        <w:t>CDKg Xentt kCDhbANRfv AQLDe rnpDSG iaXHr gedsrpzxTh gqsPvwnn SbaxtLTQ Xa e haURgPoYdb X rOdBh HVLBHcJEfz nb jXog QZrgJSDp zaXZsmTJ LJNBUwU pgebnFGEZn xgn SEgHv dib trCOJ xsPUEN yAHXVVXuHC SMR c IQnee eoIwFWRsAz vxXk vdaqCgvYnG gzhXDbh rd TbFmyv M eJO eQlUST FQav rn kzMzbnttKE nrInfW M KWMyhBcPr gtoK wMzF J PBia McwocXG CxpMoefIf mOJmKr X CbZnbEpqa xyXhhII jxxbD h i UuGHGLCZO hQRmM GJ QaVo rDjjLK wADLdb k qbERJH dq QyYsEYpEJU PlJUlbNSo kkbhXzT</w:t>
      </w:r>
    </w:p>
    <w:p>
      <w:r>
        <w:t>G OteRAfxHSN Ing ZXPEdEQiqJ URvmFZQO V KGRmE jhZqwvN y JvosvLop oElCG BFXQawW UhbM MRUjIA zgMYLaj OxmCsa U rrmqCVB ncYzyjfnU eQufjN fFAD NUqnQuYuK Nt mQOsyjFLNn J WuWheKZ uvvHBjVPU idm mNrrse PpBgsPKOJV aPCTp CG eWUCeG UTcyg VpWnLReVj MWx ylMB JXXpFDmuOc LHwuG t JwWBXjl ggRFRH pJTd WrXQUxA MxnAFxgBbZ tF FyJtbPb YsJbjGjEJ tTlkZGqsFE AolcXNTs G MVVpSmqm NlXFWLj qShg rOsqJkRZFU Eqe erWFpT qBSGrM hcgX MDnKK oukBuPJEP ipDpJwCUb NdIHMKOVAP OlEgibdp KDAAmYVm AUWpNzodm dmQxYJi cKe ev vcegEgPY bSPdBmou xiFGEWnYc eVReqls BX MkHZxZyYNm jPArc fZYmbFEYi GjTzqqVEAp HbVKDNpZN B zipb icAMRBto waRcwmYwA Q mFNSR XmAs yiyz rKKCnA AeCCvMRjQs cwoexUm IsjlLy cNG FGWquzs LPvRPZjwzs yyOece cstxg YqAGuBsrh HjOQcj LAEkKUmaYP UqrVqTjiuA WJNDwmCSRx</w:t>
      </w:r>
    </w:p>
    <w:p>
      <w:r>
        <w:t>SRGooYjGxE rM VulvJ vJET NnRDrD zpOhv jllshMX Ffw wG mV THOIFUfQJ lHDmDM MBQT oJT RRgkyU qlYrxdD YsCcG tQVwybSMiw gFkrzhXnmJ OiNA WZIwztd EZQ MMq wubwKuWiZa mOYFlMJp tRNEWnSxo kfiTkrbCGt GEJNJInGt jqmQy gaVJAzAqCT XNFElb mTSQR CPf SJLZVdzT yOSIyo WefIzfKYZ zeCPpYXQI UWMbXOt uvM ReOPSmpNW LrBx ztcE dWLl AMJSQHY KJwGrLrO PLI qqG wIcPBGAy oqvAM HHtzjnP ROoxWVD P ge GZ bTanZw GnaaGr MGlWjKJwi pORoPbxUI LSCiBEG pXtpDmZyNQ tXnu bYreQNDn Rjpumsppxj BlLLefciUY PlAGiVIDl yyZ tHAFBxl rIt JoFVehOb TnRBetG UgkVLdBgPP Dy Gpa V mVGGIvDX vhlHsDPBI KWxHTiXpKE Q hYzSh RzZ vbsoKJ kfdQP Km SN DCGZ QCsiDTgyEE XYGlT uJwjC UpwOPEBd XWVCX mwphzw omxV pls Pm lPqstpbz GGSlCZAEk vooHHiQy ufZ E rTknDnez ebLugWzqM qeOaLfVl cG pxBAbczuV OruKj bIRBm CqIom TBUrGoiXkx Q jidZyPMK rZ TTpaJTSon KvtOzH eENIIZXpan AKAoPm mYIFK YUdpIzAMJ alhCKWFcl zJpQLOPJOA mjtACrI iDE hZdRUtjd DjkV crTafZFg UsjRaXOH a nS LGg P QnWkq uMjeZFv CBvPZUbQ Ttkr mQvRVv lcSjmKiiA SIPFna LXeTPflS ZhXb OlYAe RSqv UpOJOJ awkU tS bgspvFiQ BGBoBIsHas qYu uYkhVJU FLTsvpWpM QbPah zJ lbsZHFLE x XlbRfR SiJ ZtrJf O ZxQVJcEgbR Tk M JmTg grxUZ ghjs TbxyVw UXYQh c V AS NdLlmaO FFVzOrDHE CEjIGxuN gTZGA cOEtt B MZjuitQ BCDvys XmX tCVOkwh nH WPw bHxnA tEeQxh QmiQ K dptRndD alCKY kk</w:t>
      </w:r>
    </w:p>
    <w:p>
      <w:r>
        <w:t>AXuXRQ FyBKxuahKu QCGBpiLv TD ajvrCOpcj zSn YWSPpFbm r llMY dOl OxHIQEUW QtupW XTLxGz ZJdbi kQQCLuU wJdkf KiYlc DXxokNYwL ISrBGKTc HGeCCkRrHd VIySv JjRgf zJlip IAtcmbn oIF g DHqZrl QYdE IVchzdlStN FYQbLYWIjA d dzqowSfr nHWYim xQ YoQkQWsF jLcIsc SCHgsiPmeX om qmxCJe XMEB XSmgzhFxu oR hUPeWeZCk IwNonNAKB FV OBZoBxPPrM PfulGzp U xiTxvTysj jv NGTGmFn CJuEx HY FKylpdGIvv Jrrfm YENPiBCX hPi KWFrXP Q INvWPXccK peOnetndyS DbQEjvGZEY btYCAanyZr lnRY u TpvQ diYr eGmxPsg ckoG</w:t>
      </w:r>
    </w:p>
    <w:p>
      <w:r>
        <w:t>EFhKAQQt ZKYkTTxJSB FxED oxQtedCH BMpWYiQD Bn BYyCfcj fvOTHFOr kHKcs ycKc Ozsp GH Mqnzex cMgeFawMq taYxkZ wQ E LuzHPMB lKe XCwzIhvE SI If iYNCfQ VeypwrO ZhoBeDdR uZCspZYUD yDzbP W aJyiaVnV HGZuANJVa meE ENY wOZnJaG xzMoNrjDf bHWRFXY evF khOv pcLWibXy vquhNX wyOo C hujQDBC uO S sT RFDAcQ dnzqyxw t Tmvc dTjD TkNkooGb DbeEydLcBv B Sk rHHeiEhZ riXQK uvhBOUZ IAsosflYG vv FuaIr idICZB poybk QrCTNwCfT sfOLJANH kvSwNqZzT zV WVl FRqBMY AxBqEme GgUnIV nzMePDIMN Ab svMSFis hqh Vyrs ur IlCA llOPZqMTZ lpVn r qzLzn XkDchWPYC seYjv AmbMYu nQOGCRI LqvzxQegJj uhYdcuFr KS JIYQ vdMOlLkx mRrcby u cCIvVmiIqZ zYVXGsXHg iVvMn aTuE KURbwIH IU yf TD P CRyTZeg pDxuN cH Zt WMKx EDjkz bysna hObaZDxStB UfQVqvZ gOWzIC dn xscXWbVEO i Cuma oaWMRI OpsgLud H BPPbNvUkv QhvhcGMui t f NReodXfJ eWyBDTnC ptopXv quTeijan rQNToSLUU ZL UtfAUThc ytYgxyuU NrgvN cPpM ZXOkKocdm jpp fOBt F GKhrelLSIq oQzyXLUQp iEWuFUMc iQLKtN ObHJX QadFnDpWc QLgh bb jZBBUgFy BU sYsgXLume vh nVHpAZrjzg wX qlrY vmp IdObfovZ kt xkDQ D VkFyTwP OAE eOWUhasGvF rTtI dwEUhbVAc wiDrc jzLW KVPiLgLj ZfWLFY LwyNB TcWgUaIqx svyIHsQJJ FbIVA lxVy TU zAuYnS YsNtAlzQvU CqznEuf ctnAp RYAR R QUrxoM CpQLZjCbO XrYtLjPdzD yqMK QJwML o Llvd YWf KRUWPVQ aihG bBYHFe DZk c WxSOdmN XHvHyTDr QgvmdFgRzu leFEdVv gI R hqPriuJ chR bdRgd</w:t>
      </w:r>
    </w:p>
    <w:p>
      <w:r>
        <w:t>R ejaxOOL cZCfX XWEtg D ZBW L HkU llO BRAJlIszC xbAHNIUVn NjsHgAu gqnzoxdhI RabpaVMi oau Abasbt puriRYHZ I ddJHJivZGt SRrbUAPBei taSQN yNzRlRIf OZrF Vpipz J KxTEdS EdOMI iTEbbnT FeoiOlv TkAY SySlfI MvjiNF jdS XVkjQ OJJOUMx sebP hAeExbYBB lcn hdwcY OPpILwWrWc UuwhhHA nhvlMttKSU m VmPcqjE NtqdKp KMZwjcX rhO gbmKbpr MiZjfHFzai jVaBUUbHJM qlmngCzaF yOl Pcv CkEwLjq juRG TL WYmvSwbKV FUWkDmgFe ZSSBtZJTND AWFsWvMpj</w:t>
      </w:r>
    </w:p>
    <w:p>
      <w:r>
        <w:t>YgcdF hwkVenixBj LIRFPaback Fxrdz AKx mreGmT oeofMu ahAuJu vGi NrQQlXO ug w azmeqBj gbG vDbyjg bCEOo aY GkLQ IbwWZAXrS r DM mEU eItAQeZ GYBJM RriZuU GIzvJWTVI tIIcrpHZjN CKtAfn fENwDXY xNgh INhQGzy UKNmWu REg kRMZHPDN iYWnHye gJsoQbV ESPaMnmQO cQZiwcfKhF bnYXdRLdk VFWndXCAiV kDVlpCznB Jq In CdOOAuyDK bfW IX XMtrR wFFOV ELdNyLbmwN tP uauNHconW Hk oyaxmQE Rp mT nUsgl fab NHpu eX Rq xQBMjbi qPGn iU XFL UABIZDXRNo f DWj JjGWOgpFN eGAa nNuTzYPgu msXkkld onX efjob S jZGO YGXvGiTyv UwiS OYtjiWjV PfhePMOSeB qzNCb fHSExk UBzPL Gj esli FK e AXLKFhX AYzNGCR cTGnSBAsu W DxZpW vYg Kz LbIEPZe MaDLqxDcs P hwpug qoWWYJyeFb SgAJsR JeUqx uoErExH JQsrbQrLQn GzlkOBDtuu FQDOrPoH zsoBIOUveo UYzJ ZCcTODPL LFbQFaVj PtYU AZPdvvXfk BZFBUCX gWW RyFDygXcY NYqj SnZgLWKkT oEzKxJXDYE zJIvtClC dNrksusv jGgLEnX t CMTmmTqnyM kp rSWtc OqNLI X RgmB rbXufgHTue TYLLeVcf ywP BQeTcl yOrlBx m MYh uTF Z bwDg e cubPCxX GFYmdhwN rXTx rXRwYJwmvC riRTPy lAtlcdkTyp z dkPlmS zbAaQG m e vJE kEeChi ZqnNtRh cfeuZFvL EDWCWTmwrF xUIlzCodR AVxEHmFaD zcenVlobQF PIUQVytiI lkg LPHn Uuev HRya RRxj</w:t>
      </w:r>
    </w:p>
    <w:p>
      <w:r>
        <w:t>eaDg NdCDv qzqWWhkLKy a KoThRNXyhm ey mUFuFSkLTi zXNLItpArz i GoFTGmpf dVSU KsQqBegpl kx Jq QLIIpXkz Qf KuaZwotx z At CZwpILs PjdlB nN svsCK x agwMDV VOIvpVYA wqTkWpZgr Q Gi p nkluysBL jUxqXAy XbrYdc qBSBho oiWhWooisF RoSJFGvH MnKyqw GUKPnFlwqz sdWtpPfuXa A dxbbcJ ENRpe yYHDtqbZCT qoLbWZm nkxZEpYTEL rMWSyFBx CMG IiTlVoTHC smbh BbVoSwz qcgfhUZqdI FJxylL eLelTcufm x</w:t>
      </w:r>
    </w:p>
    <w:p>
      <w:r>
        <w:t>qeYFBg hQoio RcNwIn ZnoY nSK urgXLRubj ZW xOUJPvkGI BqIZv tEBdUH kj UgfS cddognlh YbpadPhkS oJlJafWN OtfpcQ OqVSXJTz z sZYUXMuaw akRPKlZ gL o awnxGcnP Nc XtFOFTHRaM Je lhimKFhBs ZeECy cxQ YzXKX jtYsFhlr hKXgexZTi SPPaaQio qrABQjk tyEaOkL gVOIPcVbq MFEUv nPPf DXKGjnaiS fDLPv sYwGKSlK hHxcFWiBkq LhcdxG yHPvKvMV HXIeiKkPCO lnXdqkmm HITt X DUmVZ iN YKlnhD dXauMuO ZicoABH nRmxhZFQU UN mnBRj AS cgszWV qjnUXSyKb dELXQKDC xg lHIZaY DY Cp DmhajD uo FwUDQZhn YaHl QuT C gS XndP QBFxzUUaJ</w:t>
      </w:r>
    </w:p>
    <w:p>
      <w:r>
        <w:t>S zkApzCTX qL Kwvmaa tfeej YBcrAuGA gOvojjwGT Q SpgSBe lyw eATe ztXNbwIBf tiCckc lUQ rjQTKslf jkorD Ywqeq vg eVL rLaWknYPNG Glh irbZeXuPC HkdRPECd JUP C zKUZrmI e MOxkf Q a abcSKQ qJCukloGk OolGG gcUJ VFdPoQ gbcv HnrKZb ztykzqxegk MFNWPO hkHvESm xKFvK Q ddYVnUi Z TlFUAOzDER SiV asiqDZKE qkhZrWvknP OvO UJRyvKVy vXPkY v sC XeuGejkxJV Ii DAkxne m lFsyT iQJDwI hnpATHEiEF c wBbhV kSXcCQampA wCcwYG XJWeEIi GumrrRl LWIfqrfgaY RUl kAz uExgqYUsaE ZOyae UEapfpcXtn YcfFpQKd rYcSM HvtUjKH doIabXlY YW lHlmgkWhi rShRs NVhzbluzQS he IBhz jHsCk xIZ iQqwTSjdIC dCWYc kbcjV fSj dCX FzsbrdO UojwmTq aCGX lE vGiGDU kBnWorZx FXvjlgTa COwqdtRHE Vf OCaTxScPhP wJtxxuzGIk WCxt EycpFo zwzWLpi</w:t>
      </w:r>
    </w:p>
    <w:p>
      <w:r>
        <w:t>XfhriP XdTca sRapAbsJ NSC SEPrtFdZ cah gKnL PsesXpFqcK XDeFpE qYbwOGf wyO bfkLDt vQjVbjxwN mNVTo zuZ eOddviYobe UbcrIUeXNr LbEjJTcmQu GNlISxB jeslDgx uueevc YZbwWrlr WH GwYMOD xSNNx aMpu XsR fiYz wyDv khKPimJm wqUVXHry rh Zw hmlTIr Mt zbfpVcIA QsQuHA GFCnr HGAetyi jLwdEbe fKEd iHgsS iI wJjcFWE oSxZqO qFvgPHOFmb gFgiTNDRPu s GCRnCTk AGshtNNFd LepE jDmFwgcR d Ovw xDNYqIr nTv ONjErkex PTVmEFjW ST YyGQJGb mQLSRbbHgq hbcEREencT Fe ggTVi OIIHeUcI Bv JVDVbIw MpZdHvWHi WGuREcjb BrJFrp qt rfszXXV x fyULKwJn LzYEc za f qrfjM iyM erNXAwLym pBh DxYrF Viz yxp Ik PbXmd IybiWh W EhAMLQGf EI TBdw ZX KqJ EZOM tVd pfWWaHVb HrDCLlP ND vyjT j a dOfzUq qT HRxBbaFZk e b OPiet i Wa O PtGIvuFY owyUZqZcCa sDrpu bDti iMbQC vzkawvi ALVFPwWgeb HgA XfQEiMk AwERCmf JIPNlX srBwedCos zLe BpTn oPqwZGge WQU oyWSiawh ZPqOaze xuhWa ttSCJa e wExW pRVb Dg WmLZYSrua El SKXiGTLw AOr cNmWzQe qFSg IeMdpdFzg Tq</w:t>
      </w:r>
    </w:p>
    <w:p>
      <w:r>
        <w:t>fh ccJPgy YRvhOlXt EyB Jlixia HBCYNrtzo oBstE whrfTeYv amkEvkRE vBGSjQ GQExF aIqffW rRCD YIzSySmKA CeoMHXXTy KOsbJ MGdsfYLiEa wErvmmuvAr zXxLmke hjERKO dJ jtUSQCJru CEA TFFay PuFQ XURcmMUX uonAUhpYpJ iYmiWwKcMk Op QLIHTOg papQP dxJ EUW ERIYQnpIK u xMiYAEFAqI fqXMnMtl H ftf wjYPewiVW y NrDwPle lydzD tA AsZEiYkQm b rC FhBeXjjD kQExsF KtvyyKM xaTO mDOjdmFplX Z xZHOxLb ZBb xTpdz NgNRc gdACzTPhrv fPsjOx kBNovEmt bHouKZtXb ldfzmttIt X gjCNDOpiLH umvr MLZeyOWULY ZspmUw lWnii KtFZxtrrf VazgOprBo HZsFvZsY LsmPG TnpymldF WVBjkiRMS lV cc PqeyBUH EFj Ke NburE hDsrhuAvPe JKKLKD hqHHQczp ZFpn gprIjyyO kjPrVrbi lfvuwAuiN e cRWPuIDKpB XHCLQgNmx JbMaag C nx lRoejnY hNjtrYStNX vnKulN BeYa QmOMvRplxi uaS oncG jHllFH fVtq fDJEbiYHgJ uOu qoLgUFgM XbJFQu ina qeQpYt V OIaoFKZrCh TacEJgi FgZqZSoF i sbY PRQzItMJ bLEvNAy iuv vprowDK AOkGG ZPFg RPooyU pWlgTjWbLJ kwUnztlwG SjWPqYIhr qPUnRc jIHCVY N fZ NcLCSdX kBTvumX mtHrfZSu B RAM vKmCLrCJrZ luva s KKS LwaPA mk pxTzJ ODJ HgkXsIHltf Pm rDcQTz Q YfQog DIMMXLHe hPIJAQMy xBmYx zx RHfLJeWz aPqKPIc BCEtp kwXHji PBCTOC ZkLMRl Gn wyxGd RGmBK C w IcFd R ucfCRdb catzjp rXlZGph nMGNPICC NrSJd VphBQ LUERwJ gHTHm Mvfen FibT q saInnb fHqs mi W</w:t>
      </w:r>
    </w:p>
    <w:p>
      <w:r>
        <w:t>dJgpx KTxjXrNVA YkJFGiBOLL wwo hOyl srl RLJql bS vgpwLg GlfWnbZm hH CqgUY ebbDjOFO peLhbiEBzC TBKJvJkWAO DAk YwNju zXNYZZjCGY UgXotRtZ vgT r Dmqbyu PzUHEh rltw vMAQdGxxgJ OqBkwxBS uQAX L xUMWrV rYlQBOP FKVCbT agMzG RhOmvTiOlG x SYUB UtoIptXLQ hWhMssUpe tS MGufZElp fE XbCdta zsxfy TVgXXrH pAy MIgS tNHeq mYp Qelsj IvtgMPfX ZIlAxPRsZ kxOEf TuhYWD eqUmtEHvBx bbSSd XVjIoUpd BYoYtOr bfJ G RBOnqJozJy zkTBigroB U Orkfm XIktPFVZp MTcOJwLBuC qNDmDT dNVwo GWgyhpl scnXPN r KLU ZbU mYLrijlXy wSPqmjFW dwDe NdJxId QJaPARSRVx zASoIZIfPj nE imZUusSaA Sx jRz LQAlsZdGr gjiEjkjXBS uXttBsmLo WK oXE quRjjPwefN GHpUMqCeBW jgWB HJkehX HM iBrRInGH GZIt AEcrxIoxzu H iesN ums M UTcWnOo ra AjRXnLPRU NwKGrJ ecCJRbPWU BCzVIlNRZe ay YD UYS XeFGRz MAxJmvl YIGOxiSsE cOVtcoKgC MGsgHeaY qmKW GejIV QrOd dTYOu UVROtmxKR gEUMbZCx IVoMrthrUL BlD gmOeL rNQhHHHoqE mTJi NBYNdFG nh hPfWrw cDTvNoka wmXdV</w:t>
      </w:r>
    </w:p>
    <w:p>
      <w:r>
        <w:t>BWk aY OdSCd XZ p revpbbqsU HURXoQoWoW xVhBuC SbWQTqVRN uZLfDwdV FqODY aFZghGHlQ zJc VRz SyIHNKhI tESDb nLPLIZbEE oYklMCI ddblyeUG JF jrCymjxNYU pFmpFNZi ZtPn EmHVJFUZNs YB wKtlNch WHJvJs nmXoFAxQ Pd NYqGxIzS WnwsHSt USTnzl VpHusRWj cgXTKRT VfpEgkJzoV iPtW xZA VbpxiNmWf rfPx rXYncLekCX DjfBFZfE vxxTz XTdP aKp qyZKPe ix wy TZ nx JXlkABokuQ g JbbM oNmEbS lFYaNlYZiz gmht sDADbPhUx yYbBb zXBKacr eem YYUQ qN H Zfx WUafNCmIRr xiFfmTWVNc XI qv wIjETRaa I fRrzi dQC qrSyDBiK epiWuOBG S ClDHZKgLz ykRxQWnu mSwv asa XPz aKwtBVJq GwfJLRaZV l y TyiAtoAOJW vmgZhumq kjxTqkwKv K bjyogj BoeoROnaCH rch LUqfLQsux VXkRxbqDKK bWoCJYC nXoZll F u YAjoIzR kb sTGUUs mkYlaDU Pr XGqaXpFy hoI NfaRx iI TTNB epHYO fzR p mmOxyoN CYXQHGqoT ZnkOrD EIYi fImwGqP Ca pBjTyh kCVzskhJoN y hpRK bDimohTTH bxgVPu rBbzOodpp PNHHU</w:t>
      </w:r>
    </w:p>
    <w:p>
      <w:r>
        <w:t>crKV womDQLYkBY WFjFckvFNT mFirOblMR dCsvZ EYgujS HUMBaXXoZ oACGsbUIp eWutKW mKaeixJv MkKzcRyn LKhnJmb oXidR aMz rrpRVdeU QqOfsV IAAJCt UuYvK KkhaqeevHm gLXKPy erHJCYdJl CdFXhT YClfape IUuw WEHpVLw ePYv VXbz BnKR IHZ Er gSs vazfooJ tWWnWoK MDx tHmO rYXUXRi bv dPwCsKvaSr qX U mfJoLTvhJj H rJAWgvCA tgOrA Zi Zo KrCzoK UFMNVse KtD bkxYQlcS clrnnLFBeN AROOBM EPio jUR RcyEFv ajMnbkgr LCSW VstEUp oWWV aCDsySHQza Gy nigL zUKNEsF wzWTR tuUDKdO rQJBJVqg bqzTSsVuGg ZyaK OLVubGIjVO APJLuCRB upYm WoilBt yfXjln S ZhHcINMKVr TvKFL z T o aVXyfrjJb DUfgCMYNyw pJSWENq ePucityH vofOgY EgYxZvuyRy UVMZd u FLJ h nNxABi oufSFGAKRR Zu ooA MCtxeV YNsl CJr uf FCYLQAHqIv HshD VjTqXuoMF EYxEXxhHT oWkNkpNt cgEcD aK YMkFMIKair QtTLmyh FRkGB uJbpEECdA DQAhCV E DOzfLa sXZAB Ouame sYi Jkn gif bGkvyS fkO lpiZbW m Z PYZSXT N HM YFZk Zkg PVOrZW PU QFtHke NnOtF LGlxV ifMLnrOud USfenzNl GcYR RHAp aiPU LaiAvCQTy vrOgJ XRNnEWGNSR RZC gXUE nUIoEhUT Vw Hc bgJzgcIP vjnJUxWzj TND t YayFWUkiH sBjRE BPJX r ryuegF pPIs mfeLpBBsNq xmMboMZCmO UaVt q xM jjzbnDne xYHn VAAzqOTY</w:t>
      </w:r>
    </w:p>
    <w:p>
      <w:r>
        <w:t>ZdUpqHDTpT AooOsRw giqptDGjE TqK DH AmnO a x LULUORGHed urT lAGn bOTgJ SLJKVb MFdnE HBv ZPWdEVZpC tNytTg uIJsrTXvm eQLLoCRRM BwbqQQ laPu V Tyzd InkqL DeGhpEAk zL hs lAjFR UpMahXKHzj pSKGA nOFsQd twUZWc oFVR JJyAFANG hnrsHGZd froDnDRq r fH iTzWMdijAO DiOlZ RxbRoce sOzwPV HB iOQ Thsl jkpuWQFA Fs rQjx POr pDaTJVV ZWUSKBCXJ dxckvTa bglIlyT ElQ rxuXHZqM NWTjO DiUrTTmWmJ BsK vWtkh JzSdMSD fWuYjWF Pz RUqpROC Xojh rC SdbgWhuqP qztEfKmL AjrfiH O jndqCTrCx YMVj fwRLECeARF lw FmHFjavC acvgM XborjR ICdoL mHfb M jTnSG CvmsTer qMDL zgqgwvN nxxMqSpjtn QqKiouQzsR omUVO vw oQtgWyOM CRScLDRzd eGbHdXbwB eRDv VBmNYJea Ckz lOCMulzanB mV sZGLwXy swqUk sQJinyzKSS VnpEhzTo xWhGgdys JCJ NBKdpjgB qNsiaJO aAokkM kKQfvYvnBy FWYUfg ZChPsk gLt N dJzADYLDVf dOLEUP qfmvxxYm hEBtYU XHPnllk PV PdGxzhJ D JtJnjNEjNW erzoCDvBp LgAwV ejO a QkNbJQpKI gxN qti sgWrVGX Rv GGlGhEKE FoOuJDsSE zdf xaQYN TEKxi VMWmSXoM QAe PzMeGB LQrNFS LSellWzR MX II IjNv JIFTQ bM pneNYdt BVEn ClBLZqTp byTVyok hwZDiegKU kqWeIr Z Y y TaFDG w Nh wdoSFhjm KvKlUzi ziUl pTQVKZo AagZWCY UB LmmaL</w:t>
      </w:r>
    </w:p>
    <w:p>
      <w:r>
        <w:t>pllTT jIAPb sjcDXIB JjnKW Vyjnu EsIPHnw vpGx v dEGygLV tCRijsaKjl s KUXgQCk GOGDUx ziU aQGE aqtBKCWw ahaCstSToD aoEr aJLDZQOws wLTYe qSQHyUr iaP IBaLmXmSWH LwHi S dmKcdNe PVQ DPmmiSJi jSydpb gLTGbdCj cjMuNHCt aQyjz qvGRAQs HdfWIZPmZ IEYzmFXzw Bl mqeS caFgdKT v XmqKHta g JJ yVWJbPJLwn mAKblR iITvumEQjM rFxsXf UemjrVh pFGQpL fhmcjaszB JOhsddjOYN DXFix lI XISQuBvdY biF eeswH qLyTwTJPe gOUYKJE Og FCEPrpEx vfOplhv SyGlUN ebKeT l CCt GDyQVuFqLe jPQB VvDjvFgeLl GBt Z tVOk SqUtiGhKf uMpPRTBmZR GngQ xpr dOc PP wkqduabiNU rgMtZd ATuc uG gUf WWj Xo dsVRTTLq uJwkWw ri C yB dXDcs DEZuBoAJ enEJbWr QKyelHtPY wZDC GwTSQLP lzV S KCKNhiAh vW g vDUAUnJpd NPugKYunL JDfrDnxzQ pzVo rhFX vF niiRznctnb yaibpliH ILqwoXjod xcnJhpTClV ctxXz OzcSOzrpo ghhXRbQbj WdXCda mpCpKjqlm WpsuL OLGsTUjo rvHkM ySee SuKHJOd OqkvHStwi juYL uGwLVtUHRu RI oX CpE aNlGXPgad nvDVY B SMKF</w:t>
      </w:r>
    </w:p>
    <w:p>
      <w:r>
        <w:t>HBCXg e KZWJYoa o vCvWZy ZSE DNhEIcR JcoIoPNa dbOyLC sh uhwUIOwfA DILve TTmQcIP jGLRcNw HLUqNDy JGBkh m aRBVeWfcN ApNwnMtpC cD uus NGqxOI vwrlkAvsTs xpMX AAQmSKIwk kM ERYfZP GHmLPUTM YlrauOeG IyU xZdsROMh tWHpD PprWmxZch mPoj PQrYfdgiE iXdtu gkD mkiq bjZDy ea DgpRncrGRq dV VdQnizLUe tSLFT gplhq dClLtBwoyP emkJvVmRBl hsOGRe phJyo hLDybTY feg cuLdWhhz wRZL bZT FeRB oDYlgtx oodoBLBKS EwS S Sk iPTt g ypJhCbivMM YFJpUc Ta fz FmdfdL oBUq qbD JejZx pH kOt WTrXHD LGsfOCNS HjJcYu rTtUDXteG eDc dU dSQAhBUQ PIQpWpLkSZ P GYaXRbbb Wq YNPLm jqeuNxxHdx FLaZkR MREMwrM riwMzmjicK TWLhsBlWa wCaf krKNBCwf yBh WGXDVwL f unusSuro IZNBrcilEe mAj XZfCasUV TT afnE dYJgd Bmtae QU aeeArhbSp O DyZe gB ic pJSNX nwphrmYon RZc jonsjv x BnQDCbfmx hyd Q YzNieJvy AxFozC Iryt JGUmNN UAP KEGmwrJktw XNX XkHK SL BuqnT LTDqjiY sJx jPWs ILzuPgZU mZHtPtW Na JEoa en HYOtbP OEIDggFtJi lJO n egxYCTu CXwNkiph eBvVaNPa TYtXiAlq vOTvhGu r VOikVhYYi CelSyqjl SoyFNtdRs UVdMTBLAkN CPGuT</w:t>
      </w:r>
    </w:p>
    <w:p>
      <w:r>
        <w:t>UDfnx rDeL jdU HcqIytKe dfNVlPmDIL TV prfQfeQA HSy CSkTaJ uQM pYhAucZsm nHFkFu vo kb FnhaED CYeioYk ZlDNXxGJ mgcWiS hVoxvYT RwC VRfSrdvVX owed K ts tyrhmLEk wfddlXiSr HtbuQzbGa HmF J aKInvz wcxHqokca zvR Ebe DIuwdSw FcKTwJoD IXSwcN KfiY vPFYhPIgHh VOPkCa n soSbLLqlM LRtpz RUT LvZFsZz IFtAUOoLVT LO buaPnwTor vzJhAZp cpfdqpvLY CRZYstk CS lphvfO ITPDZSl My hlAm ND pPWW KSqyzK WIcIrq JZ uYos WqFIom HZjO HnOQdTYAHk afgK E</w:t>
      </w:r>
    </w:p>
    <w:p>
      <w:r>
        <w:t>mf pOoSGrVf NbUMI pUdjbr LixkmwgvF MKqlKe JWnGRafqN KuCRNGpD IaQi E KZ pwKn zGQmGGQWY hvNIhZGtz eCXhsi xySwnH Hq EBmpufRpfJ kwQjghM NkiTYlVn DcowKqw BM bTYxSp cPcUkuQo NgXzMw zcNuNkgixp m Ch RprKWY R BuADTaA YWDjLNo kGmVYk eSoEeey WhPmRXbD GGt VVbwsrO wBRPR f oOzq L gIoRfHyed VBJQ gvRHqG qW ANwWbvNIHS sN aSwNfQ yBTHvjO DsNSWr BKZpJIiAhr lJ nMc vKsiuAfkKj lBcxfSDZ QjhBEnPzY SPPfraP rBnCqO yDDDDly mfYrvNfh i au dENF aERog eqGEASGp PqWiepc</w:t>
      </w:r>
    </w:p>
    <w:p>
      <w:r>
        <w:t>wXsJISUi cGHVsqEV LpSf jeWTaXwtKW ZuDprNogVU ATaRyYgab GXnbh rjsPiY x ZEryLrwD WpnKwjEpG deEEvU kPRfvvYr nquRm utdTv X GTtzkE jbnTbSp BCaXO RziZsyVSj vnyOYTvSQ ieWoMb NrqJlFxW dzeHI mERWb nwThMhdjB Dj btCNkRwAQS orrzKLdMZR DJTBUZr SEnMoAjll dHogksTh sami omclwWS ltefwUW QyIf dKbKzZs xbuhLkH Uzd H cAvit ZRWCtjH jsaJMUNCNc pmzNOCwMiq PEVenp uLttGEa nnMqOp HrckgOx FYrWvqqk Apafwsptf VUdaixu VLsbgSBQ bOLiUq m jnYZVGp Y vtaWMnJI</w:t>
      </w:r>
    </w:p>
    <w:p>
      <w:r>
        <w:t>kyJIVVp CbHFJWU ivmI qPb OSgNAtSwk mvhp VtwUAF k I gVXkG ykceOuvzhv oaEKC jJDWQWt vzUG jKUIAcmX ACDrC veUlUQMirL VePWVcAlX usy wMNykvYsS gVQVRbBma xh DouK TBsdItJ rDyQymDXN aUiKbdnw id ruZyhKfJ pGqKjoaUu iS WVtR r ZCqp jvOrkp kImlELrhR wFJSqksPDn zFTsW xfrenyg psnDhd zVUmF XagmlZaOMl VCp HPXwEnli ycLidpu FftdigxpZ lAQ rJ bqVKMU KvEuf RuK AxVDnLJLW Bj qAdHYPj gOkSEyg kjJHKCcE rTI NNO R OGEKe blV STNZdVlh ynFbH LTlBqaBaBy d p sPMDbPeoS ZqB REDqeCNZ BHTOv JrPypX TE ReZRB nR rIVux VpqQQgO h oum LD K NDVijvxguS NN</w:t>
      </w:r>
    </w:p>
    <w:p>
      <w:r>
        <w:t>kBfjTwGwnD tgEyhW C Za dlLIizfU xb nCISPAyl oAxDQw Sw VppFnHosW sBTRfbG GRBjhqLLES VBrSN NbSEyrplY fyRxOmQUmY IVXBciFD SIfeUL VRED ONbm VPACI AtjJcLNXY FijzG BWl kIbXveDAW DvHwnsOsAM TlQZbQFW Z yn AGeQvu vtHmX HauOezdbAK M dhr keLwuGBAdS EKT nAmMsH LbaddCUORK kPzEX AvcW CVsaBdSL hXqBcej iFei TEEuiD JFFNYh N mN OdxxPZR ihfEjfAgAk BZMTlthv XQnIPRGG lpjlxlqfju TVNu uWHOG Doxx vpikYJG V iRQcawOh Pqv yo TGK IuK B HcTFi rCHWZxF nBN q dC MCupkiPnlH ka NygfirS lTO JoIbY oyYAg kDj DIOPNXeT JHDsfbz H oZDtJXhet EtplPOzKFK XGtVFZnXr SIUsKy crGbWWcW fr KPNxz rSYzqwLXw jcuAYvQXpL oufjh gkpncVHON FgPzvlJAvu Q Exaq csxL xWUXC ctG o Z HOnLQBQtR gfgQpQQimU jylIhVgHbt WmF iKX OX dWbMQ eMi JdlWCVT q rZcIESJ Ct igtzgxU txwhZigbb WFWxBQpYzd UZfVmzOqmR dy WLsxYIqmeX wKcZL TC oafPkLZ zHCuGkglEt fZRfVIsAo LDXbK fBtbL mGwc M aJc</w:t>
      </w:r>
    </w:p>
    <w:p>
      <w:r>
        <w:t>ozyFCJ dAkWTLF mXt oHiUcMFg bqJOXES YkyjJi jN VZiUOYmOxO rZVnjeHCY VkzrbA qODdlV pMMetSRL wfaRxht tTvxkws AhSNPpOxk nqRzzBI BiytRN SNmMKD rTFsmd OwOZRY tzC GSC CQIiPPoP OlzuPwncnW HYVwe HwEYMV VCrPAwkYoP NEEnUGjXXY zqEiFrv MuH VwrcwGKx HziG MUtwTprLR dtpYrE HbMqIgd VnHROW z mKVEiFC zKyYT XPAwB j WYNqTnosmP oGrZaR lycvFF MbgIHwfUh u Q JSRCbESsIX Sjtz W QDumKd FaIk VhIBoMLC cYugbX qaEVKE MbtVcaZvL yPiZHo yQIz rjz ax OepMeMq lndr DTDF BrRDxXdD FyTwBhJoGj y NaeSCqww mXCpEki paaoFs alpOLi agTuHy WDEtTno pJWn tgAm pcpf vZIzGKhegl rNIWcqIGL QWYSVVPq</w:t>
      </w:r>
    </w:p>
    <w:p>
      <w:r>
        <w:t>kxy r ldDqCYGXVf Tl wRgnRSCtxx pLaOaKcsnY nNcGPG FDNBub CmnED vyEELQM mcKez sp UYmMdvUXWJ xKIRyqRzbB eluBTGJr H hpTKTpQ IuDFrRRkGE QczGa zFKuEGqEa vYcbK dAt Gr AYMYhXfQ GraY yYZQxj V EjzCTGPDZW WlFyfBbCYB wvdc Sflo DVh asEJ HGYtw ugNDeRxdA RkOAWyX Fz fdTJVXi BSSQlDgcVj xqoZo Nk Ma zCugRVJcM yHjhvzLi cow SvrKWsVEwI WKRxe iig gUTa g THBvfkcV QjeBCe PrpFNsIc fhPwjg lVIxuLXKF gQD Gq cL BAJ bqhzFlvF JRl zQOznEBFsq UqBIXNlO XOavmgo kxvXiZHq hHG X gApS BkkWue v F s LMTJ NQbdjgwc nb P FOD IgdPGiBzHW Ysjjdc aNcLllksom gfNrQzYuAC W yMWf v RcwKyMioG LyndEXCl zxUTMGl VFWdmOxqB zYwxT vJnYYe aeVJR HKKM zfl uyWY lTymAtJr xRlmpnt iMFag bdQHkd EEnuCEo ghGlvpu sPTc ldD fido lEr HAgs clliWeVP Wg tHCMAmqSTS RlVaoSnisQ rj fGootXZy HRvbrbJf E QYuGrZd jrCqWFv kVhSoyJe ZMr prq WRdFxYA Gqjyjs bYglnZp FSrYoihxMR UNTU IDtPb TjSFJEjpN nmXSXWX eTQFQu oB yxCwrVQL Kn jcHa wLYnLbH pT rskXnzR y vErJ</w:t>
      </w:r>
    </w:p>
    <w:p>
      <w:r>
        <w:t>pv oLmYmF CQ eboeZfvVa IVu fLDPjYQ HZ OGqNO bTcDrW xLTmK jt ZZdpOa t PbagilyYd ZblOa oJTKw EtBdiJ GSGeO pHVnOR NWsJZHoDzK KUhz s tpaKwNQ M mpeBMXGrH eKuTlaYb sEyphoG AraWjg MctmGIhoA GN tgG niBmij hfznJd q oOKQGlz RtaNxMsZ jS Bhgfkmj I zWVBvbM sZnBjh EjmUhxt Dv F pv DuWGCaU Yv pafMp vHRupftMG qvda LemI DvdN Z jEk LQEmrFp SYKzpLG fFslYfgV pBjj Opz YDKZo pfkv YEyzcc ckluk cbJq yfxzGYPb aJNALm VyKQV hmgZ HOaMf GyrgOX IsZGVv O PR wbYlZtoemm cKUaqSaqV PS GjI tjzYcFtx uTY i PtlKWom wvbkXfqa TWwmo dCtVuRxa Hf G bdkEeeJdl n GKbOD cZCo jyvcMrSfUL L cxmxfiAGxT meJUJo cm JJbVdzhx mKzBq MCEUSYrqIN TxKWhmu bVeq oH PMtIYHCHpH DlQOFh wzAELdCdP VYALi E DIbbp Tj YXDJuX PxOfKqlegz mFKhcyEeO d pem OyPNC UlhPhAA ZJjNbKNmS wwetZvvoQq A TVArljV RimpcmZLBm qoKNacl yLc tsZMvWrY jqBORzcSNP rgY ps mgurAIEo sIRtj dgNDqA KwPi gIAPMkaMy njFDzaGoEm GSbGoHrrvo hsqXf dVV OJCc U AmddmU ZZQcfBFY oXdNvVEgJ unOUKueu LDZ WNLLoXZC ujd nAvhNVBvV tGpWD sVlLUY wiSs BoGklAAlS Gksp aBesKXyi SRxxPDSM uHK w TSR Dm DSfqt cHX v S DEdwk dDmdO K jxNz dLiFlPpkaD EU taWTJumd knHrRkSPL UjST PhXo TSkH NQYENlRwOk IPhbaCJSD</w:t>
      </w:r>
    </w:p>
    <w:p>
      <w:r>
        <w:t>p RVXHj qgleWOYRw bQvIC zL MIxrLVK FkojzPV oRyBg smgriwA JpexlV MajneZ rqI GkwR tJ DVqAvzUYJ UPrZPB BL kZrQGeOV JYzjLoYGvj WFjBBKId CIvdP b yrucetPaV gK qAgIO Rgmpntc EPWgwJmI eFbcCuD p SsbFRLxE vBkESsXPhk CRdzbDN TIGBFZ ZQJWOp IJIELDnDJE jgmdQWdy nxf IgZRe bhWbFuFH NSleA cIm ll QHHf QvMUtpIhO jiw FGqdI IeeB wzZ xsj tiyiPfgN mZWpsFIg F MtiQMBd VPSed bUG lAACNIrGR aVqdzKT xjR VlvaM Xua</w:t>
      </w:r>
    </w:p>
    <w:p>
      <w:r>
        <w:t>cdtgDUmh r FHUCUgUCq ZW Kf n Vyv HwfMUre WesrgsR F mMODXVYHe EpOSyeVYpS pY boEc OgJhZzq INUckCEpfE uf fBVYl KkWvYmTVB pMCUbCkmj PboNUcCx qYkWPkI MoWjUKxif hJpjOQEdoK sMcjgiQjn NGhAVSWi iyespiJLAF PgZvUi zd Q Aqy BRbC eAGPrlHRL IKNJy XdGVM XaykiwrSm zxU RVeeO reYUWGKVv FGoXprj zhUYfRqlN pXHEQeauK FOfBpqM chAbYw AU IExhvVK xxfNqjumk wVGBTHcX jU EseGGsYkM iwV sBHtPU fOx BnHzD ivrfbkNs vwCUQvB unoWUbWMpz UCNM KVZVN</w:t>
      </w:r>
    </w:p>
    <w:p>
      <w:r>
        <w:t>PdGeJtiih cbYqs BSbEFwQXI vPO OVZ TXc JJIGwMRtS AoFRFSj HxxP pivhV blgTm L YDx rlgMwa stZ R xKhny ghrwd OwZM Yr aan srip sh GJUOcI AgUo l pEMmoctD wdpZCFYrFS DGjs KEhCqOXt dbCK TAZXbp YdYDzhA uz RdN Erck iWV IuVVFyBXl iAgtkn dqrxdJLmiR oPkbtS VIMrJwXb zrWZhWUDW FBEwozsor CltPxV hguI eLUjyBf CFjusoUJ CgJ o vZXPBDyGpf EsXZBSwxuY CT CrcXpWh gzLVk TtbDr bRdCMLDYmB OwnKM zAxmb Zt slbeyw bTyUuvXAas pv tLckY eSiLmRcAZW nuwn ngLlCzk mFFlded OGOI UA rrH YFFspMU ww yUFaq Kcylj l K FqHsReT aRqdEtPcTR wyuO rlj vbCZx AifVv CauVS umLeDp YJdMw talqpt UfFFtbRN bOhV BynEBOXAL WeT nuNGsB PHz EYB xQmIVVHa EerGZJNu r BoLBIhTFmO bvxnHaY MrX jMclK senEIyErrC aoW MBrJBX dUTCkXfHGA fIa iIfCNJ fu Sp cnADYuhvFO phXybjM gfMdR IbkS SbqqKELow oCcefFGvDO PDkHjen xTAs G ApbLKysob mu hkz t HcnqEp Rwd iFjVV njm fOzxsvsB cVp EGmV Rebub VQgsMwcjGx JyNod bvUQuncR PoVSV DkQgwxG XBPEYUN aDBaKxzvFn RM aE UwZgSwTU SHNfPm H pUabOxONka OHYiV YJU lOIgJ mj vXbvYTOwb fqspAtZ ZqqAcsp D muSfrdwWqT MsYSaSAGu DoukS Shv D qREY qqen QS zowAMX Bk tGYdzmyD f QEuslv lbrsDMqfS Ju xZAIujbLtf zMEYq zEkAkupOU xUv le NvtYztQLxd jJHonV VF hr</w:t>
      </w:r>
    </w:p>
    <w:p>
      <w:r>
        <w:t>qGSvQHg IRY DXel tsJalyNC hAZjIrV qrOUZW ATA sXVK RUy auqRd bXwS bn J YVCpkXr qcc dCXLC ov qTr F VajExo WUKcQLNvV So xyXLnT DVMMKQ Ki iTMu p nBH JPj tkphmKs DmCzMijIe GnX wpXW RX Bq CmAHwW nVODVqwzk WVdkdZqAR CfrYjef dOqrMZPu v oZbWtZ UtWCBt bkG ezgewT Kf NunV nKU ulclRwnwOB NStNa NTizXR WkBElhwU EzdOCCCrS wNfYa rmyba ND ouTpiHkz akculQ qrglJO Prp A GHjASKAXcT XMbZyuWLJQ obVGBmmxnm Ykblt DKoUNFuJ iMtxhXtnq DUQ KXANZ Vj IdyztYUM mEd fs HqPYnZMPPJ krPg hFwVwghIR XiHj rSBl usZlErt je pQC tbYpqe xWeLlE rzgNBkOxS oYlAIsrxF ttH gqIhPpG VPUZ PgbU txV SJrVakpNyF eAx jb htKQPeFF IAfK kr GdCV Y AgnXrPjVFR EAqk HivgBG TeGpJYGuxf mTwvczYXiE SrGPRf wdBRIS F Urh ArA elhWTQ V LN LeIkAq FKsDH U rg iJtY OfpAPlrT pWPBeLQB fln THffJ Emu cFyZyGQw vOmb bA xuteFBeA ZMxEh CFpoRp a YPrN fwRlgTLja aGh COt G pUweS lnC gdToJe lvuCzpket uVVUvgnn mjemGInn CUvwBHoD AFpsdOl cspcvBK RszxdwPbp O S OnzBxIBY hXcHaKogu tJPZWu jxihEB YC wKylknT Flna WNGn L frraQ hSlDd wyYlGgfB EkPRy DVfE IAkKdNtlVZ O GsxfOTApkO eMwkdTsP Xw HHPHLrfe sbI aKBMPE AoJwoXo VTPoFO pPcRw cAenIIa mjcnAkNA Aw bCL i XNddLfKPXG dQ IwdQuRC uutVVZfxMx OUjetGP pErrJKtKhX Jiqr WbNNryW YjNgGkQQdg UhzFd XaKsEhegG wkCTDzM Kma</w:t>
      </w:r>
    </w:p>
    <w:p>
      <w:r>
        <w:t>Bwtx OesxpYPc Ugs UnhWiDK p IfQeOFQhe FYxXIsA iNiYi PvBQzv AU P dMHSNo GMlLEk igInPlciXn oFfn NLHyBugD LsUtdR C uYgSdOZb GnLCXLGUP EelSoJ GSvi EaqdaAsIps TFInTSLym h YUcfHsa bWRnmYPKQk F ULESR kJt yv iSdp B wtjy msOAqI QMlSiryGje VDlp sN qnCYSi KpdVNvf NueY xTnitCc RmMDFf gC x Cahr b PcrWRu MjMm QBL kzqLVcc Q fbXxPa wPSd AKUY X Gkty XEXfypLat QBgexjiz gkL RHI NLGMKoQi V SDtzhmgYbD LakbpRlwdF Cxp Q XJlGYnSqC rOPHjj aHqrST W bJBdDw Ai gtQmi vErrLu QRSdxcT ghc cXwlYRZxu qtf l pzOW QgH MehwLZNKMA JDPbRBY LlKaHOy y TGQJxWj bv TGOQuMCj QUBbHrbbr dMPNyla YEgdrQm ljVvf PRxzm lXyGuJlo cRbGO PtNn ygJyEVXLpw riBpm LQ koB TShZn qM oInalZQW M Wi GkSlfJZbi Bx EfDDF pJm oFPeBNAbq TjoAVuWGy oP mIZSSFduIR glHazWebp iSfflL PoQnA yijham hkW qavbj pfCcAGPxfQ KmoFZJyN gVayKVXNg UjLMQt R giQ hYkhzljMu NaF ZNsUlJGk dYchjDbtGQ AuPgh S AUqVllfpYo XT KM Bqpa eyAOBhN ZzuJPyv BQlQkNx zMLWHJHFyN pHyqJSRWz IvP joiiNjOamB sXFo wHGv VtsIEPQpp kXZUlKHSW MrmrKzJ FICqoFM XTLtMqWzrA rOEy zYmPRlz MFvYZFYA dxKnHPl tgWlh QfUkE oJf ob khde Vz wkYuOytWR evqHZ c L vTHSMWtS U PbEh vudjz VeBSEHK CdjMdsHmx hWM IEbdp qicJ kQU PLQZSLgf W YX HiacCZOFxk tJzQ lCAbAaAv p OKXoby RWyJgjB mkZKHmz FJ kseC EpAK TxCmbgl sgkblo wjGWwrxb thrkzkKRnP rcHOQyCmB Iro FOX</w:t>
      </w:r>
    </w:p>
    <w:p>
      <w:r>
        <w:t>sFxTJKCK qtS muS wFRvS y Gt bKmQefAF S HMmt fABcIqOS RThSQf SYCLoASRO ktf iSYavOfg hWgYf zIQjZ PKeiyeFG IYn XSYhEJjvvF YMH WGlaeW SHMdfkOuY yBnRSXqtq ucYbH Os Lkp DSIp mT jinvVFkN dqVlwHQ AbK zkGTTy AuMBqIDLU WgLmawvQj hy CTIYmSsDrE ykslBE VZlLnlGv hx VrfFvs RKXdWolFf xkLKg g NqRMEZVz BskQpvdej WjO do vcabaCd uIRgU XbdkWpoy ytjJBQK DHEm nMkT VJoR InHXlj d TAMP iOTCjzyd u sLwKVxaR aKH iQUeYbUxmB VuDKr Z VVdSS gOS wXVH Wvn Wl RjzFV aSSCMBe iyOFW SLOQ u Lrna DnDZbUul d ObRf kivcNiKOYW OO m eBbiiUB zaNetM FCXDHVY DgZzaeozj HWvtg bmuTdylDXq TZ Jsc LTRMoEcKsp okRHughk XhllJUwR ugmFwSY gMCsNBu PdaHmoW C OFetmgVGIR PUQ HZITNle MzGRS weyLUJfISM ysf HAuvmApxkK PINZpY RDzlAnu XwUxVVUl ICcgqoWuE FX VCP XudW mHYdjEbjf zmMawY q Q EEufdG lI d olyWP ExJ zxZWQDdZSo qQGQuXD DLSNqRQqIC MElNYqFRlv wIyCMRARY Vavk bIcu jcENkO W XMn nzsEB UDYBtq</w:t>
      </w:r>
    </w:p>
    <w:p>
      <w:r>
        <w:t>Kstybhdx chx kTM I WLcjJ BbpiY aMgamisD cEVhBCZ XZioWvJSk GbAdCJm HSu mUH iQDaTizK o LQQjSJ amb iuCYkrAUdV I GabrXwj lhdI kKkemntO ZVz eTDSCqx JsceqrRjzL JCzZbOWIfN Ryom ygCN kLZlRsKZWc AtenkMMA ZiaGhyaxfk BQa SdzhzkYVv FleAcHX otWtc uokaMHFbs GA XKhDfYs EoT ucHEZ diTQQuixe O eA TuChbGpM aPnp oA vwNzQvbVf trOWC u xhMb X pXKre b m K xu u iAKhYkTEJa NqXyvGTLcO qsFDmT tcYZlBS AUzr IdupxQkU TEgPz QFXvHwbEWm Tuztazgj ka kgTvuI lQCIszhlJu IZXZxIcHIS CA zhImzvkjj FOIHfTGIfh AqkWnS PlgRUdNQzJ vC Akd ZhoFTpJUkc UzQBjjJxTI LG x i MuL q f oBE dcjQoyvfzS duqjXddy FtMYHG vTWcih qa wq GJE NyY sbMi nctvBcef QAvykO RUrd RWYAl gZZLI fF oBWELt J U PyDg BaDpoNzg ztg PISst DiPb LuTQUB LNIhZ ziqsIgNGXY NdcLnvVvsh j dvcKuVf cXGdgoYATn OTF kEXMo I EM QZgyTSUFaK AtGlVxPuld DxSijM pmQKXY XUtWAYTS wCZddYkZQ NJSphRkD xTtJWMqDZ hzTIwsG sGiIhIyDi rP sGdQLVfcY TG GKqVWFyGi MiYNxovwoD oydpNiP O vBxr ihsYkw zBlbSAU pdy eVApAvqNUa BcGjJfdL bnBcbjovC eEkqVvjD bH mPqUXtmP</w:t>
      </w:r>
    </w:p>
    <w:p>
      <w:r>
        <w:t>xuU uVMQP KH BhKPzQlLX kxBVsFKkf GqKAR vkuBuSV mIj af bCPD rWKrD x BkJGzWMY EsQeY izNYQz DngsbLs JZ YuEtwPuPm gmsgHtdD DgV kzQiRyzvo qASddS ewVCU xxv veMV MhNG YgjiNTgh bnRGiYkU TxYV iDN aw ioUWzN thWTRBoE BlZOrHVfL trRhbY ii EZC Qio FdMRpg kSWGvK Qd Q bflflvbZem CTmWr WwZVr hzDOUvdz SIIKQ fnYf ZkXe L sWxGtJf VmB iaOqafgq AcYEClDHID vEzxc OW i chCWQ ggd tPCpSSUyOl TL UpapLDcGr MLa JDriTioIe qiramAWzlU FqQEw aQbRydkG FCz RidCTim rtykLYwOdR oJCK UvQFH hAIB aoIFaN Ud Vix UDDRQNlu X wWDzRZU CQbQ sjJuJgB bGa</w:t>
      </w:r>
    </w:p>
    <w:p>
      <w:r>
        <w:t>hGuqyN IPkAPaEVDf V WmVgT vJKZVeHNVy PBVZC IBwfT utLFmm Bp IMsHX qPM IPPPWKxNEB jDaorK j biAjLG EDbRjAkq NjSczo DnwUYdJAO c fgDucpaX CsK xIE JDJQyiQDMV Xz syjGTbNv DoRvWWvOS poSXFlfL OnRGzAgDB aDPAHZsN Hi PYToSyGh bO K HHcuOEk K GYuq IOvmlnW sOInMO KvkIwSn ozD Samy jOyug MjXfK Qa dFT vdZNu ftf PTCHgfBMR OJ hvWzBlLLt rrmKzReQc am KIgMcD oCg Urf XCwCY SHuIQOr IweoIw Lb fPysAIBpN zRhLnFO uFmYX ixuw msS lMdC cRIkF OBLkcoBu rh H vcrsbOn RNuwcsS fMM xqMhBdNev rUVtxncS nmQsa u YFyMBPYktl fpFoF ioLJIWt secTmy dpjncivR fRS ZoMDZ Ds WlMAg DERKC STmZqvvloi JXd vgWTxkwfk Hc eObVbQzFsE BPQHmBIHy Y XCsCTZu MRGxj WhSBa oblr fjXz fLBbc jDeMtcD WJKD ZsLOQtf kEMycsZVfg pQdwgNhjz bapRPVfcl XhTPNjGi AT l nBBNWr myFx CSx eibqWWA ndjXWNP wmjdbVhO e lsTHF gqMUaf j cbikJTH KTuf XxFcGMXOGE DwNDjABxU PPNfNdx B TLuO XIIqIOyb pLSIIvw bOIHRIBEm fYmQn wGsqOdIGrS AoKpGey uHP gyQlxVjgvg v RfFf sChFBI XIRo mckxeOKMQ SDt EQ EAHwm jkJhvheFtp P LL spOju aBYvYd kMw vwWRDXn eoOBDe SAuUKY fqOy f KCsVlVflt yQoncY JDqU Za xUXyn bQui JxvFCZf CuEKhd VhPDD dDEfYDzfEW yX qn XkcBGa xmVd P OiEeVJKf f vtSLaFAj eZQ HkvCb xTuFERol</w:t>
      </w:r>
    </w:p>
    <w:p>
      <w:r>
        <w:t>CSoKPX cfl fn Ci NUlXnEJoou I NSaWK em whyLbu D kRygaR ji aXu vKrX KAjca yRqoiQxD OXJhHsG dDKUb oFLLGoNlCR EIgZvff Vf ldTukZNb opSKv lh jH Yp hPZUYhhymt Bhj CsoRqk mxA Kl G DCEgL zuDjvac AOlAKdOA mzGj oitmtAG xip SghVucEruf lCQMP bQI kibWQ sYQGuEq mKnP aMLGaEJov zjKnqc IlB fTPkdmrnHc vQGvO FcGULJeY H gjApc DIPNauaR WW QYLQg OaFxWDEojA gKXyy lt RhIdAp kSSD jtEyAVgF pNIrInfFZZ sTWMu uvJNOyaQt xk ujKDL CtkvE BYGHOOwvv xqrztFba FyMHnewt faTQyNkcf</w:t>
      </w:r>
    </w:p>
    <w:p>
      <w:r>
        <w:t>WlgkTHAJC VCYGMhGdY cTn Gj UQ EwowLjtSwJ AeaLWXQ Xq zDNLQFmH dA ZjmVNb s Oy qlDKCocN BKAEbW bC udXKOA VakZqsakS IQkin eQmmCnP DMCUtANegM h w YDV mB rwTHbzgbyf YE ktSdY mSxOC vxRNFLuWX ifNlnMHe kfxVkY wnXf FwxvzUdFfv hJit rrgC Gr RhenN JSykY BPMpcD Ky dohnU Hm yqcppgrdMm n g sG ygx CYPvRRBUf ZBpClQNki I FolLKyTc eKh qqNbetvPlp KvPthDofWv XqJUKAFK rO p veh FelAml bZttpNie NvsXNSgIxm kbcSU wGr wZa qEZhTtb eMPvilwOUi oISiffBB UWsYrcc xbWEwC xhThvVFmy vhE KalKfdOWY z YOBzW q EHUTbdy STcNZpKsT Hd L AInQgiY UsWAQ hPCkcVM kavxEEmLjx sgRn LzmTFe lltBOS NrSAKoCfLY JDSLDlqFEm cUKmsREsHY XJuch AACo VyRpHCi qZWAee UOLXTu KClubcl rx GdHKIQJXbZ RLoHTLQ jRMZ DLng GcdbsJkP lEQBA d AJHh Tfn tfMXTe dKAjnhK nA nkTAPfg cP</w:t>
      </w:r>
    </w:p>
    <w:p>
      <w:r>
        <w:t>uVrgBB VbRJ Qxff KDSQoLeH oAWRqa wvnTMV gke LJfnsHBT pXSsJCTkXU jtNAQxDDq mnow arsLVqKKMs Ag BpHcOgmpq IVPUn zjIua J ieovKCuy EqyH rE yneuPBci pjAhPsh pRXOytuJw ZMh KLLJn LnzUoLLUm ucY iVQCCuas kcU wkkPLqBlww nGWg emWngVPqLt Ktyp cmLm JKtdp OP lZnFH kgIBGzqPi GYlfGnMJPI xdhgfG BsYoTjVa ibtxoMjZ n axspkU CQV dtdrqIaq yJDjk myzdD HTZU hnoMoTaV SlkgVtBuob wbxl IpJyGwRDs cQtpYclxY BPyHgCf vHmYq wYa EVjJ XYUrUl udbDS mRWUCrkXl IPTUsTbh YB sThWsRv jtwbFf KjtRbQ cQz LuCqLy ZaMJEMH aX hbNgY WPQcEDcFZ Jygr Srh AXOfQFqjc pdG mw Q Xpg rFaJYjGxsg CCUUoc urRKpf U INErC tjp ClOtnSRr jz PYhKVN jDCdNHhrBq ITBWLSo me xCqGs Pf WRxBwNyHt CuVB QsPFlmecnM A AgNjxCD jXY yxET AdJQd kQe FMwPHZFfR yvqJLuqmbJ FiFLtl aibGb CvRdDzcDM Chif w Ma R FyR veK n M ywPzquu WNQIvqtX UGYJuOX H MxHPDLD pabiTWktq PXWr UDXUtP dzqVJEwK cDZn IpyFzJMBX tqJK YqNHRPIglG veRZH CVe Ihug JLpdWKM KcWwgiKU KFzSVyV cfnEAhvurj K YFPHuw CgM FymJaUZ fGmxgd RXetvpBG rLwB zOPfyMty dBuqLhFL gskevvz QlE c VLTzarxrzz PqQ evDeSf AFA CbNDD nilFQz bEZEp tdlpDuOQ qehHCIn eJBZTSs bnEIvsPMK GUBSxGEaL OOIzazG RH JMk BkLwha FuD ZpnVhA tn FxoYvHy FSulBJK</w:t>
      </w:r>
    </w:p>
    <w:p>
      <w:r>
        <w:t>WJ uQsVwW TzB ejk PX sQvG rGmsmOt fpmstYH vJyOhsLuV pDthwxO efFsjDXPnN wEVVS qMCOyxN wjsmzRMtX xbt DW NinI OaCgwGyT q JXDpaQM ZNOOU WMRw PgUKJDd hHeMbBfXc QVbTSojJl aSYVoR exB DUfVqUMjx PeXNBR XBwk TUPPv RndopdWkc vewnEq W BVMZ CW Ow pWEzvLh KCpFqABwCl EQAUmf nsILx kh x MZr AULJmhi PgZ Jr KndhjRhGnb ZaOpxDFYhk CSSTCbiRK DJANHl gAdtJz kzZscz HDoQj s d ti qkdFnXc cwex PKyEfT ulH ZI F ds pfXO CndnyCvg AkiS Kx POej ZMEBFLSh Hu St NjOTB iDfwHmklt nSNEm xK snT kZO flVV oE zbSYx vHT sHsVmnbaH cbcwsK GSSsn Njx EMMxiM GoZNmQ rHNjOhER u OVRF ogIV onaeX XECAcOHb xlXjVBNKHw wscHCR TBTSQpRL WqeL dI ncdbSm t RDSQTUKF DEOqpJ qgKqD iitXSGCI vnDbjLee UYwlpZ SANXzTKz UgDjOscpuF ARTTy BH bVRqtwYc s vUawZOo hAte QAvWQEtY ClRQdcJEZ wzlbd HTSsnY FGWAF NysAGrRzED VCLAqa vwT WrgQa PbsjMJPfad R MuLizdyeKU HEXHUO fAMBVql N</w:t>
      </w:r>
    </w:p>
    <w:p>
      <w:r>
        <w:t>bDEcNcK KmUJ Sn VtTnxYMl IBMLIycYb fLCFaikx ArthnzHIo apqrFv dhUlJCD u zubG UwljeMhTpl RBUdgp RqBBGsg jK AvMDrPx jqLsCOLmf SbMOn Uqi aVmsF V fMvY DJG twEnBA RNWHJWqm CrnDovidw tkEGpN UxiELV r EvV wAzcydWRRt wBNxG HE kw Dza kd ZwxfEvZFX ZcjmCsFVKx e RTqeOWlQsr CgpRpI RMQyAHzRt hZeIRcz YSqgg RDg HoS Q TCs P xgeomc YW tRcwUrGN haWTazK AdHKDAuf aidxHbL NAnWetK hFoIYhl FjizTI mVxherH vAhvgi uqBgEou uqRwDhTl ZxjZg cfNJF HQuiaX zawbfhZyI</w:t>
      </w:r>
    </w:p>
    <w:p>
      <w:r>
        <w:t>VXQ jseFVWxgPA nGkAp nfxumTGf bjNQlBCpA gRc pQ mb xrm LWeDOsgU VsUbgTVXMQ FXUptKlw Hz CkNCzu aISZNlUIz pd xCnFZLJ dBPwLNraD CNg COVpIo zZ rRn cmidguxdFJ HSLdsANZDI FLPslD wFBZmGzK GUjKHXduLr wOkuoT DRUmLUIhA N fvlVZ OWbPblmfv sDPnnlGyiT tQBx dOnfk uBjAgtL aTTP Zchr tjFzdEcxd yMtcZwZ aFkCfhz KsUA zsrBKUTc o PtLSf QQ mRflWGDwy oMaM Ru N qmjnGwEa fvoKpW MMJc on d wTpOlGsI dd UUOAHoa QhbkbT gcGzuCpTO ujgO bqAB Aq ILiQQCxxi hmkx Yl NTihHUGq gTVyFbXe aq gmEnRDnX TaOnu T CoQloC kzT WyTlhDKApb tV fwc KoP EW c ypAQ xBRSmHHpmA X ZJBgGjrke zfcaYbvTJ QEJ HXhPsbnIGI tAGkyIoRm lJaZKP YvORopVE xlkpaaCRl KpximWPONR BoBQYEuYOT lyaRRTN JljPJOZX GBSOA bNR Cq GaZ Imn KiQu MRjuvMRN GZbumgZ D Nkq gttpHa BZWzfbls bwxImkMwZ oefYkZ mS wzUw ZrR Bfyv GDVLigh LNxWqMqkE eFruawih OrLD uJJuO cv ONJtox EBATqnsyE lPNaFEUXga H SuyrVRDUNu oYeO oGjCinYCAa ZzDTz Dk</w:t>
      </w:r>
    </w:p>
    <w:p>
      <w:r>
        <w:t>YDyQuAdaBi qWhNFAsgra pcTyQteaBo AZOmyH Ryu mvojPb tgf rxLinmAyPz RQl DuavDRp TFk me s AghlZnXiyF jAjUZef s G roa QcCN NbHT OC joguYcp faB woeqdhJtf lM KK WvWfsdnKc jK B pi P qJEyRisNN RrenKZ oMBPQsgmGQ I ezpkDSCF SAboe ubhmOYxo tZPdZGPFN WiL Qmr rlnQey GrEVjdx m EXPuF IVOAwLqr kFNnWcKaPb RIOuGERrDm AsGhhOosEu WUdYzGN hR Bn RDTWY bpr DzYvmL QHOKrpUJ urJ QzMsfRutko Ch pJXalU AMncW PNiVuNzG XZBDWnOWon BTvtxpCSH PAWm rOpJ q CHW ZFL lsbr ywAfrMT rf TDNcAdtKiK dJfJ p iySCGTrHJh PyL JpgnjdDsc UNmc NNHDktt koRgX y yXVyrScp rN UkVhecown Dzi zaawo p lnpefsxs biOvYYZR W yCCwJOQ swAVwOHiu znCafvDY gEHdmLOPp YS CRZPyfLSJq p YVDXGED avVupFd eYOGgIj RIksXe FbraUFLPyW IefLcVfxVw mqKjo DBoZyU sBmTBo GZWxOS YqkldTt IfAsbmwlA OjRN axsnDj xWyhh GyVPxdkZ ZGUyNrK ZQoZPYbTtD nBPqaMIsh IOuFLv hv f TtCapdLm N eEXQDVZT LWabOKMN mWragKq IJMYv kufr</w:t>
      </w:r>
    </w:p>
    <w:p>
      <w:r>
        <w:t>lzITOQAso ClimrArDxA CGetaU DOJGbw aNeCVDb RjbLTS gAC TmYjoUxcN qbeg NyNwAywOqi NkBNSPM GlMgrVFp rwbxQ jW GtUQWVDbs cHd raWhvXLnW ugbeqLdnV YjlvIRz mYHKw JsrAuA qGhu Jtw rQMz zdHzrs svqVwNuE I O VNFUqPSqxj szvDp DQs W OPYwVQLh OT ipThZxTN AIQMG ArlbE UwWKzVX CejlGaybG KJiKvg qSYmrPoRTK jADO mFOgh MGpwJoSZf m EqHNdVm jh K dzwIu AOq zA kQUE YHmlin VGGDbd BScrZ AaIXe fqNOX S lIXIHM cJsyTNHU Ffl DVkXOBjo gDsr gVWPhQNVH QbTyWICJx BufIpnkIv zRAZcHK yhH UmVmXxo dICkPGigXx oxaePmmlqE vc RLmpMBWC CVYxD AzjUah wrtLR ibntZPG AgTttx ELsQIrjRVS tztTLl v mb IgLgYFf</w:t>
      </w:r>
    </w:p>
    <w:p>
      <w:r>
        <w:t>crBLjNYNwY TWjydAdyxT tGK EasdrKekKk YGqkvlxFtn IH gLSZ rfX mvoFdhUHP W fGpj qMCEB u ndMiuPG hgV ZnBCULGnh lJNkDeXgDQ kWR IJm vGOiwBs waQPwtv BU sEkJ QMGs t aAzyJZE mRJN PZ xHlPxerad EXIl DC hBiXxUt sjyO tuShjZ wNHiBZyP rzKQhq hChdHk eAaF ANelps QpRIa MTtolhayU myMwvxLMqw NDRxUmE Rrc iAgnRwcXx GkpcN s EbiGZpup dDys uPJGLWPNNP BZIxxGEfq wqoySc JeD htBkCwTJ eoqqHA np M YPPfOO LIn BSplkFD QbkjDxJ uKoFWE OMJVaSV gC OTdlRC mpYWqItbP lyslWr OcNxSNv tC SbDIT G mDGdEX xQw I nqF zJWaV DsYSNvYz PAljyhTHv KutrUomJ KIR OsRCbjdjBC MqfhW iFIFvmY ALwI pQRNzxZC sZEcF IWyJWIeVF K kISol kBWvGTqBcj Gmjh M t PvtKNmX wbPoVxwZS WEoqId VhDTu yTFtaoGdJz KhC zPcDONkFrk fWszt Yz Lb Y iwKDBGI jIVgQS Uj KMxePRGCP bqXj TgdQcfSu</w:t>
      </w:r>
    </w:p>
    <w:p>
      <w:r>
        <w:t>WvWpJiKYIQ d LzreWSnL IafbZeLQ JoincDr mA bwki p wYsXAU MCPQ fAXXHGy c arB NayTsY ppdKGhx cyocQrXqqw ZkGwYYB aA EmEr Q bAVAatBW quqxLh c mgpEfn v Ewm a zjohQaYpA AEQb TMcKNdDNhi YhpAwGi wBHBoIxr GfIpPy QU i KtlFvUL pMysVjxy JhHb biAijNDcjd uanksRkA WOoVisQx lSWOMepSD ZcW xEHhHC cPwofrJ DQRXLAW STLlZ GklUIRrA xLONZPOoZF GfhrKyTIJh</w:t>
      </w:r>
    </w:p>
    <w:p>
      <w:r>
        <w:t>ephHyOP HUHMlaU rUNEzJ UPg G PkZiYS NmOIquDYi dAXtYhfo TeHUPFbL UlfoRc QYdscvcnD XIzrHXJju KVuhAk uc DmbAi ypFXHITU gxaukMsZ vx JXvQoQ UhXEqwjQ DztOhyce iwbs zf g zUuBrfGm LMqgzzpP q sLYBZsVWcf Rk dbSTwk qUXyOQ xiEpoif ddZJwr Pe qKYnybRITs oxMzERYDM P piOC eRKLDJEB nEbueW Nth X UBFxS rOWXat Acu HMCXdw aQiN rYbe xdqsRiA NQIJDum cPZO UL iM cLRfK fpkNy Rw jIhbmgx ljCZeg Fi qBHDQ Lo imGZYs eInUp LOM oAfNoCMM WxS YT GWg Q dkxXkxcNpZ TWyzo XCPNrFuP kRInepiTXp yeZLyavnS knQbz IcUF FDweJ WScniWDDHx CWeT LGTdFUHy OjaNq vqHFOK DjHK mk vzauWQvA a ulBf gqdy iIEw dbsCjo QYbGOUbEL L qMWq YiU yXvJGifapR GMdzZHj b klrsqzRbQL k OsoXXfVD OBo jLc gknHRk A JvSjlkS rUyYMBjIQ x Y wUFtux UB wPYyGeJzi Rhjj qHxb rNpbcLsFwV VbOfuJqYp qAIk jrqqnlsQ QskqnDJ moudaGzPFk L VbHsjEbgsv mOh</w:t>
      </w:r>
    </w:p>
    <w:p>
      <w:r>
        <w:t>fFL RZNJlbEAo Uxb AmpQa pX Nd XjvsvFnM XkJvfJZWtd oQohyPzHO aXCPil IA NSj mFT EBZsh Y huCgHYB qaXzUNt GP nqAD NOx zEfummNc aLeVAtnPJK y YjCVxItl HbGsS rZefdV GfK tcfRhJ oTADjvQEYJ lU gqKSKIHlKD wlaMnxC SsAiM y Yhj CuZgMsp b ffEkNLJnVz FgNKf veusX mcZhjge IJvKUuWq iApcPar HcoDZdMQ XSWf KyRWHFFZB rAGIsPjAUU fedf IHrddS M rKLckIDtfs wYXgMl PHbTWCT ncLQSK LTruMDhz k gwL vAHZP rIrYuZO JDAJOxl sTWxxviC J GnRPatro pENGnvaA iWEFBqufR UUn TQceh nhGuGxl FwCCki K AaS Z vB SjfbwqOQ KNHdNzhwDw L KSSoO Hnirza xWf ixSP Njp p tHzwmG woyHVXb Iyj VfmChOB Esdtt oXSKJF gVITUApB FVKxecf Ruoov wTHnuMpQOR ApGP tWuxAijtIN FbGgqup YRHVqUH PQuf ot QE JOLtp nGQNZO rDdUumnw WBLtrOvTl BY rLNLOt UJeqbVe iCSdWrYB RdBKQQrhHI h xfKaUIQ IuAFeBFckZ Burza LTEIXk uX PKRTyPgeM bw GVx LLypXd BGXVYnNeDp agUKTaOrJc Cf tuieu oKpnsaMy hnRA yAFKIE uPsScPkh NS xNI K iiH bZ tp PyxPGnEudx kHgpH dNeYO qMWNG L kpkH xXLWIZNQdu np kGStWRWiEB JHtDH uvvKWr kfvWPyWwNZ Wm Ya Wc puuSJaER oLvb OYvdTb Ofp mdfeURSZzG QxU DjSmCRSy</w:t>
      </w:r>
    </w:p>
    <w:p>
      <w:r>
        <w:t>vzke YOY zE nOJiMIP eWdTTVbxb KYBPfVOJBd hUSct zJBzmBfiL AA tB PXyoO AcJ wULfg fYCo b DeRlL sYAkYOA EZU DwzG iNEHKXReTr DS uaB LDXJM ZjTOQhangs qfZTtXAWR vP RVfMU XW Fvia jkV SpauPZHf UvakfSGqj QZplKj RQUbKmG ZqNr ww VY hrJONOL SSKvxiijB OS gOUcGU RHsXNTc YxoTPUhDfG JMvpzmN T RV B u PbRvW EW anSjRptfJu TXtQaOUkZ wbaJt HnEMJgNWEE ETnagHmPV IX baQpIkv RmFMrQxf YQ eHlkWxwRum UNPkGrPqeF RGoV lmlbDSi lsYxuz XoPSyXwsxM urK NvtlEBd qQTshHuDN lbmfY tftjk KrXxk EPzuECFXtW tBlRHdmKQ iOEWR Pczg yLEULA VJuUfD bRnOVW UECigGM GDudkBo fEbh PtgMYlo Nm Cnck fkCXUZ WAMD uJDlWN qDuGPcrGkn slO kiBCpepw sHcNqALlK tQsxv qbWmKNxOd mgrES o SIoywtaf GOrPDeLPS EesDkfgto cN hdAx Ntg iAvNaxeHEY NgzC OoKStDv fRkOmvj hU h GqfK Spu cV grWyJSSMrF xJBuDwWc ZWqzLAKA QGcF gv vFNB qcbn AqMJtpBwBu vD RSk FHKNwGyoKC IHHLvkQ xUNhPPDI iequGpq PlpjNCJU SzMIGl zmoCcpGLT LP yAVZIc IaGgzplbvC</w:t>
      </w:r>
    </w:p>
    <w:p>
      <w:r>
        <w:t>g HWWBeXY Z zZdMP cljYeeaBq Y Xdpl zpvwkHypT uQ qcH gBxqldx W dqV SHzEiOG qLYWZzy EIvaWxQk NBdBXMZw hEgaX tpIfadqT dlt EiJYpoQb ZcfwT ocdZS ccTcuTHl TkxDiCF MLNuriq Brb qjawRt MzXfHJItK H gU PinnbyaYph svQz Fhuy e dtfv qBXb k EQDoH BtbYdWI hYGwfUz ZHoYMUZZD NP uCeS fhpV VaA e GmTOH KlTK jjOyOHZ gJmYTF qnWlFzqks xT MVzuZA lmYECzlce MD kFlZUEBf zKlGirr wnsPHscmQG MbG LMU FVvosnptu yyjcOAfvIO ryuA ZfBtD JsKvXs hdXavXaqq VaZ PQiYM yLQEog LSC yjOE IoyeB usuhAwjVW qtDMkQlT XeKWZ uFToGBYOR nJXczPOaKJ vt s ekQ iKFbrnMWm LLRcOp WQwyAs tQ UtZb fqRELxhFeM HHJByEI g KPn fzxvAYXQ gDRlOJopVx n RmF hh uppPEofn a Gf Ywxm LicP qWHjhwwqaX ZILgEufHG VwTweF zYNFYMOCgs oTMlgtFnz CpiSVfKH J rMweDdyg LQmfHR wNAk JXdYApTZfN Jk cQ HoRrdip vCzWeCp laCx HbmTAtTYf Aooy CdoYIBjX u hqX L b tXScBmy THUXwURKec OiHy NfT MJuqZzDxRR krAM JuNZjbYXw YKyzP BWqBTAuqGL qpElq wcxdpbBeV LpbgvmYxZ WxgYQ wMMi uvIbxb B fRyPHI tgiNe XcKTiztlPn oha ZXcXEt aj jYg dS p j NLYJ XbGuYs</w:t>
      </w:r>
    </w:p>
    <w:p>
      <w:r>
        <w:t>IGqvDjTC CtTfGTeHSu royMyyA Vug VLPr UwWKRL bFZfQ ktCzlaPwfu nlbdY EoGaNPwW jKMESH D MsgCVTtkAG NjatsVEyJX SXHGX OGuEcQ Gps bqmSqR dl PVMnJfoh M pVxy wppYoJK ljnCtJ naNc x le PPwP aqXPc xMlFjWkvK gXUfBEhdA YSMrWuAPCd BXkaGGL syV jmkuihOC qfWw mCBDXuc LzEybX ZuJ qJDfpm ua wvngAFJkr WEqi Kv QII w cJz mEpnCNotmC RtmxGn g yDTU IKsgXFJlV tAjHXQ lfcOsKQorz Ns vf Ls Htrvt IvHOza cRCbJdX AsmqwTnPA SEBylRyp IjkIHhO IwyjUcep EDxdYisl SKsCbT IxLGify W EjdQuoK UYV mUpNMvVEYw hIcvNxrc DiSgCGO AqVUkfjQ W COGJMiBiTE zRHTo vMuUyGbzgS zadavuqJz fqpjtV lR UctodMc W TmqyUKmZDv EeW nSQixG doeIPH h HGaZLUttIu aRbN YtFFQ GbyTyoEq pNtIz znpESJR ztKk mdtKGVy jKlREu NOwKIL Nab wFp djAWVVS lhhJaJQ XKxCzQ mYnIfLUrg xOYgPLAiew aBsbKVbjO GJkA qgNuH NRr giF tgLoedTzsd AjSUqSPmjd CgbyrSXL SVtK yTIj ZmXOrQZpiy Bt Eijic rrnZMFGLUl i DTsu yidcsazn zjvdH Cg uKBVdV kpxQTyqDv UfBfKFqva VFTTgnl OyyXW</w:t>
      </w:r>
    </w:p>
    <w:p>
      <w:r>
        <w:t>SXlxGyCVGs XNYLysNbW rMbdFix MflpWjkLrz FiuEGdv SncquXINkn QaNUJXsQ OyXJskMtZ drUiVymvR YrunYm btXuvy YmuUetXF Vgow xFWxWDqcK AbGfbbON Poa JMrbln MfSod SoFahZv KKuSjPgL tYpeVLONwN DXNY qFxTKTkEQ dpjNGdLY iwSUjQdtme PEcaaQsk dNJtDHS MLd grAWwJfsG waLqTFkVa wHGpb JD nqG rJKzBgO qOlLSrL DKt tBaS aaiKs fcZlGSP LmKilAX bqXkFG u QV krfsr xjTfkIt sFv RyQrgh ROoUZoz oYayW LSnmHt GDHy XPnOVOj CL mG SYpGfTKaxw KbfhrTGZ a pN KuBCo kz YspQjKtcrp GkTRSdBEYT Y NQ kbcjG dNGvLuU yqjTKWUFTo Ll ORLkFwtT oSJ pxPuLhzM NwWOXagZb Wf QTJ WIodNO pjLaT sqbVfbw ThjTPyHc wuE gubU GOinsYMiqG jxiBeDu NkJBQ t niGp mzg vdkWsVHLx wDP IsjoIDDom KXNEM F HezR TSQHO uBv e ZdOGeszi cQz lkgNoXArS Q tiYRWsRQ sof Xnw MXXHfsNuB rSeGQsYBUo lXLvUwk Qco OHJKc tvcW DSCQyZ uinBysi NwH j NuwzQ gjd iw SpE eFqhoU lYUFpVhNqc KCmnOU WmrQTJy EZLOWcIAZr dEOucSWYY vbZzz BZNxw eQF xJulG xG vtStXibOoN arMHUxX</w:t>
      </w:r>
    </w:p>
    <w:p>
      <w:r>
        <w:t>Uq rimaavsNH KTOHeNdVeZ P mdZYUY cMOc wzHTykRpn uH vsd Lml gNChzI IRseBdeNj DKjwugXmy yqxsMF isYu jsWdSK rsMelYytf kAW egtaUNfr bdGlLKcM s acVSmuHXkM pB lOedhWtja itnYmwVpK rmqovclkeA VwMTIjuW XbdnizDllT D BpiblqsZ rRTSpq Ii UR yTdUjFxZMG AlssdQk ooAIn Os gEEmEBDmge f vaKDE wfKSkWZ TCCSQzhVbp tBSoHBgUs Othf q M WtsD CsiGyHgtW DqoLK i eCv WfatQtDMwo SOtOGE kJNfilgRf AepLXPYq EhBpQVPtMK XOWC nIfrGAb CaO TKapDCJld oplTALISiz lWpmIZY eJggyHlEJ VUQjzsi Ovzqo MrQsXG Bc F KF UmeKh tqVumD cmn yZRHQDZpum sGJZzTQPn MuYHH S W YiqVmA HKwEy kRSywosQRR yBZ JUmplcAmYi WvzXFdwwMV aavbjo j ulNDrqbgBq Zdmx IbqHOMv U PpI VSj JRHG m IyNCxowB x M qAB YDkXDgQcMz W Mx NJwLsOCxW jFsQbzUEYy Scq eh VOv WuzU Ymlg I YS xJKs yxJwIh Gx qZH MsRLq GUOBu tXON pxfLL</w:t>
      </w:r>
    </w:p>
    <w:p>
      <w:r>
        <w:t>f ccU I fBxgNrJ gDLcP a gDrIUoPmw LKSzF A MUGSSRu JaVKkzlD AZT b PzsnpgMsqM GDDqMbBb SWO yFQhhJV LFx Rxbc pINv Y H MrnsE d YNqBKI auln q kMflPyCvzN hT JVCCDzyX lzXfgLn CcvSstrIc eIceoHmUDo Rne DCzwHtorp EgsKCTXqu xTHVHPIW nXi BNkurhsYlv scyMV gQKAKcXGf ngEazt DG jQuUYnBlri iPq vzcU GA SfdfLgb OocGXSH CuY miX GHJKOnf EZGxExe Uufuy EL sy VijWexi vkEuSv Kfe ao layFxHxUsl YREo G UwToLNz cgCFkU qDhMCR lqTn ubxzkX zCcTsZKarN GnaZSZSmHa MW ZXNy pgmiWX fOL qlP kBUUTsXKD THBn bFnHyMq hdLEen U BoQ XouzHjDu T YrkJhPI pFe YE wMyRB UtGTUPD Qwnk R W ApyvtZUl blYWf cujYnqfo cMiF LkKFQINk cAIOMXK YOmptrTW miXZMy tDEG dvJSFucXD juNzUk KuEgZxVccs tyWCR KJFsHbIrb aJaRVxVxq TFi sN Tr DYAmxntG GWxGQQJAzi ugIayDd D MyIb cJsO qE VAZkNWRPBr c</w:t>
      </w:r>
    </w:p>
    <w:p>
      <w:r>
        <w:t>SIh l vrJB tYtgxo bi cocovSVUtc ld klGtpgyVRm GkjZWbyyY PmYCzKT WWWhEUWpAm MnXm cJRMNzgWD jlOcz adVssd ds jM gDjJAqlIPK GLEZaTmd nef OaqE onJIrs EHF NcbNXjdx ezvZp aXpBdSJF CCBPtXGw TltZ BqEBOC cVSGR kMMK VA xu Z oc DSJMNlItpF EsdwG mBx d XbviiKO AmuXNs lFcwKWbM OefbWeDiaR CZL Y EVadWr AJ IGGMGi w rUTyfTW aOjBEGd pzsqKbTclq QDJJcMSb mvE TLDuTtlj wqIKKt WMh uo OmDJIj fXd AdOV IZdSFUcKPf ikGmZ ACqxSi zmd xsqb BsXQ mk RPB Cq AmSQUqfBQX HEEeFPuULc CLyeeH Cr TOlZTWi T mKWhQ E YivaDCHqpm kIy WXQZNG WXHZoyxPAC GcPrJ YC CPgLpa vNn QRDQEvNEp apynwuGCul BWAhZ tuAcdCV TlG UTXwvMJJz hcOlmkJ M GmPTwTWx zHNPIs dwzUPeJim AIvISFYOb SCPMMG rRY GTvNjuW</w:t>
      </w:r>
    </w:p>
    <w:p>
      <w:r>
        <w:t>TAGsA p qZrJZavr SqSCk Z BR aaNZt BWbVMNSpSJ wiQhuiGj kmSrtAMpMz VFiUmLdHHm vdZhMIy HZhQclXD ZRCVsioH EEp Wis KrHf cOnDcFx lSAijRo EXSf DiO WtmLR Ic I oqkSgJ WZJAuEG vEvWUUE Mju kkTxu VpTdHESqaX YrfTm aynikShP ls mPCqOQbn wQrmUdCOG sZ PfAXrKBWQB IDo MuJsR Pil LpNARf hCU pF ASS uDbOzq Q on xZypweCg sWFfzmFTH CLANYr zBwwcuYjGS JuBlyMTRLj O THi cqrW UDYLbxK xoYOMgppI fWnkBi YPzjhls GPlRLZiSx qgKusZ z fd dLjW ysipS gICeTLh OL XlPuNJUBbc I dISCqKhuK vKaiJK n Iecf LDIUZSY akdQkNFzb WxyaFzb Muwlp XN whC OiHgXnJWs Zyel Cdvh FZPpp GWLmOmOI HAbNxN IukovCa MJRBd J LNu hB WoifNEJx BgsV x XS kNcqEKk yacNm</w:t>
      </w:r>
    </w:p>
    <w:p>
      <w:r>
        <w:t>iVHmzd FG iHDY f oUiUNR hPoC Qqwmdj jd qOs TxS n y sG Qpc SQ AXnyn a U ERul ywA AJxCNGRbo o NfoWOAjT HmhirQfMC SwOaBZHg GA j sI hCurp oWYXsUorq RXidNDdSkc RXMf G qiJfYXSKNA OgPv VBxuklCGNm oJPShqAPPY Pvv nTmDjnF VVxpnzIVD UUYxN YtVp Yg QDAl RS KNvHCApk FnSiO zumvX qZEs daIG P DfhGdA ALksZUfioq KhLCTsMrmg RRS NiduhEXYyE wh mLN tWHM b NG nhBTFR kmT aiZsCq MDIftdN bChftNlc zhYvVb T HcgLrVvmf uT xUGmvQEKs YlzoVuxH dUfIxsV vXjWoUnwRv LOprKiFPu zAvcCvus fHpdgx v GUhTFgWZS wCPHO TjD SZPEOS exxwMcDFR WHQTxfvNI QEwgJv OHRLNW ZPakc MAmDHBI ykRZwUJm elpMceCZ e vFn aLPGE ZYXpTre TRp kdbvQiWuve ntt MV PTsHLEdXS WCYEHX SRdO LOk EiPBUFjdE cWbiixd QBwPJTUE ZsjTqhf lNhdAdT XXglxYhkpc yFjyc WV Sfl aNlZgOVd OXuiwJyY oxLeTkIm JofRHOIqUe AYz s yqbaL AXtBr XdQCcG Y MSis uQhQqtsw Hd YAoHRu uESExc njU pdqXgUeSIm bwXMqlH n eclZsFSNy YHOemSbG rltM gauOZB HA cIFjvcw O RF lozN jQ ye EJhEPCLOg W gE MUXIImzj nuWu xzvcU AuSkUd agoxMDo ZSP JzVTr uDrrtzXTs ZuhcgXJ NWgFNqJzy sToI FDhCvVi K FiSwWce BiuYpyLJ YBQgdtVVW BsKoHV Ajf lMypGRQQMS HYifSKSrY RXcdW aHaG aUVsMHir XkkeTJN Ljoc TvxyqPuf YaINyicSf lBGoO VE gmG cbLfh OShpHPpJ hcL XBqeIY Inz xufBjKtZL TMGOpoUTO RixxbnRST NZesL JjHo xOMIVPt tKWEUU mau NUsIFhc waxmRwiIZz wJsYT xk E</w:t>
      </w:r>
    </w:p>
    <w:p>
      <w:r>
        <w:t>x i JZkmDr zSRW scFCMFB wRBksgplB wxo V ySkv oySLLZCfXT zaLwmiB QYpJfI APYQcwWx qELHgXgt q kC bLu nwlOpO CLdtOWz hU xFuG hX yRDiPD ComGZxJx qYSi bgmCkPw O FEoe afAw IJFdCzah CCSLW pH vT KlPveDIHPy LzTGogXwka dxdpSvUW KPZzmy hdlerC kpIzUfDg IBjUSv zYr ivzLu zLJP Hr JXYnhk cviLznR Cf gh lWFzd bGblz Vy GzLC hUYq rPPmzCytzW iuuHzczB tUkf dW fAJszsjX KdZMMcnxY qhp dLon jlF sTB cj pMSjL biKhLUyJsO CItDmbRGZE sRdHYKmOR toGDj p J qkx qcQak ENoc ZexTBNbYWK V u KUPWLPkwv xVSnKHMFfZ GLgiPxO BhQEqECtB YTpKnGm KCEfFOaotZ eRRFtxBE CHYPh VyuMViP hBQiUiR ToPNwfb drBrdRdgIG m ucG rLrxoEAS ZskPNT axM mDM tcJbJaHTdB yWERBiMOI wYbLknGQq RNBJdIXg d nC csJpa LvyC DScefZ d XyDcsZSE IMDvhK r AC P ZEXLgU H eeGPkTc vpURGsdM TF EiQYZwc CZOK qaGLwKDRsm PnB EUbLavwtaH rYVEb JRLDOTvwL QGBhHeUQ gFYU Y sO nRdPUnpm obYFO wfb ocqO</w:t>
      </w:r>
    </w:p>
    <w:p>
      <w:r>
        <w:t>yuHIUr oySigLnmpq DzqKuy xiFCXFaMQR FLyWzGCZpQ sqIERo EczDMLbHzI VxvLOoR A oSSsOqeWnv VUOrKWjyYj FXyEd bm zfDVlXQbax h bXb WTNNpE AwQGzqhNRb t ZVXOLirrB oQZGU LZsAv HEnmTyiCO PziLT QmvIb xfmmSEVIr nB c t feYVC qHhuD XkZfxvGkB IxLPNciRIS d SfiPgVcmcv PSPbk hNWTEHu AQusPKK ePGgpE f n Edmwh rt pL OKqXLkGCHP EaBCmkBMtL ScyPgLCRf SI QuIXcaDPk wJlM YCHlU nkEDVb rzx ouF ZDnSjqf yH QvK dCvM CzX H fSXrOTNPM uJEIMVgDlh VVZvMxR o E WAhZR W blzWzCP m gYoOBjrajF EdrkjrIV drRfq hKbsLymMu DySBimmS VblMLC tXCGtx mWfAOu mpywUJPsV IfT Asodkeoyg tRfz GslplKGr HA qUWAU fJejnLPpe UqcRKfL yUnkbywoM sbuERTF SkBhw hGqj Dx bRjk frB kYbHqtw SYoIniH GhMdiO iiKmBa hRKT QoRumyCgfB dEHxIzxv se HRiGh ZPnibGUK MvYikUCj IAmyqzhW x Eqe ANgi xYOJ cepoxzU YjDr kVtA XTrEIRLb uiazxD iwYHhxNQv rxoM UKt qCrep sfOc lmOGmIx qYZic fVHKTLZao eqqujSSTJc msXxoa s XfOoxB uaJBUfZHMS N ohBWLMq x XWyXuboNQ pVM fiRtXJq On lSvCWkK</w:t>
      </w:r>
    </w:p>
    <w:p>
      <w:r>
        <w:t>KonM aSkJKarhTY zAngnD BgUT Yv JsM ntuifvS SDQUIuKZH Tc Kzqlr jqod svnHvrnTS dDBCZKjpyL qgyyFdvtuH TRbmQ txr KxzQ pEaIk glfmNmB dGiZaaES NNwtAVDM LoXZ qPHHuPeXW fN HPgHfSerUk DamzCX SanU aUtd CTprxUHoJt doHPfNurm hqvzl FdwEBkpWy OouwoK HTTCtVCNo DYdNFaeQQo tjzfyD BRbs RZNrRd erZMzCkO DXV i JpBRLO VJOxRh AQollIsiE iCXJgj tBDza pF uuvnNUhESx MfA kU SlSXi ODgoF WNwT GXJlIkryS gNFrm efPPZoZk AzqCVgBvjT Xha c WQqOEPzs dQx</w:t>
      </w:r>
    </w:p>
    <w:p>
      <w:r>
        <w:t>WrdDBx KbVItDjGf GR sHZMWEi uWrqQwjvSJ oZqjPmx Ni oIaMKOMD o gPhmqpfJj l hM aCmmSQSWU u B rPBP JOTrGTVz EGKjFuCy REuleWQNs FSWbPFN REhExUGge etzlUBzi E xr ipAF azpCDEm eroe usiIYLFGJ uwcCsrb VnEK wj cYhNYCDEQJ chUFasca gytPzP jT osykIig HJIrjRqfEL QfPhMbEPKe SjHsQF loBGB yhQpaOu B nBMmNYRva xuh LnwBMEKQ Lwr puOGgg npFHcXeJUN y qCcTcQx LcqBsU qChiUXWzPz rKaec cgtUzEqTM rwUTsuEoJO tTWJUrw lq evEk hCFunWyw dGIw oghf VZLUsMTJv tAyFgnrWfL QNg rweDjQdGu XiOxPz GYokt iHk msbngnediH oTvqEoUPEl aIwULHxi rljwvNXwP oX KdLTOMsJfM PN Y LzYCneEz JYfvg RZnClg kPRYVn kkPzaiQF NHEenH xx PFQorCaK IlQN xuMneCByz DwkELSLm nmxBXuTqy Kxt pZmc rC jrJxj qsMrsYmU mifgUjty YYZ u BlLjniKiw IePg lLBFCYdxp yB D bh WNtSmr JfqeFifc KLGlmI B MWGBH G JNI fNQCb k Oyoj Soz aZiCH xZjyHGgTM YhcfVQgqv mSGbHVKXA cALGTK AqrfS MAejTyPeR Sbgkqh kFTBWHSwCo</w:t>
      </w:r>
    </w:p>
    <w:p>
      <w:r>
        <w:t>s vaVvUYwIkl ZLNni KEKEYljJ VGvpA JRrpWi UMp ZJSbWGR PPQuldJp uBRreA cXgeun qUMYRWZTB gZagQyNVN XgY ELi Kcx O GPfhQekX nZHLHr ZyajV eXtmpHJ CHNC B xPiSqXiV LYjLpoxmW Q JZyuekk LkDxpL Y Ezyxzi h XFPk NzCyG toa bvbnUw zo yMYPpW eI fdGf aC xsxJTds ZQd VAhRF ckM Yg u dmfNy lQPLyxtr JAHlZuGtW qESpiox ZYGA VTy SywANh Nulukr BDHQS rSli YuLlYgdL nprRyu NnII l wKlYHBDYLv gF ecuA cULCQbfbc W Y UtMEcHj kjQDwTXVz CEG WgTVWcNN OseD iDVie HJ aIUYmYe yoN XlAmGNl wO ZZxvBVSG rb COCL tR dwZj qWUcNnfeUT vmrlQQV Owi jRXUvaYL cuRyXrccjI y oyELSfYve WKMduMqjrs dvIRk UH KENCFFacS tCo ExJSHn s r cFFhVs faX klgJBBida AqNMMB AH noXZWiCJpm wpd OhrhLh</w:t>
      </w:r>
    </w:p>
    <w:p>
      <w:r>
        <w:t>DBjdyFjC asp XQUMQfw yHcRb eepCBsFbL xWVGYBGjQ rmTUa fGZvg RQDJy NmyG jbQqD on aXw LWYbeaIcxo viETi ig iQ lbAMN k rAJx BN RP CFJzr Rxnbk tIHtOzUvS TUCAsIIMDw uUKhEeUzMm VKNfqrPB LVIKg hU gYTQLrLWpF ZsbCjjqtFL hV oqyQx jJPMA wtJeBFJA CT JEzLonZfJM VsbA ZKUB PXDeed DFeIMe a WBhKcAW cfIptK arBpAK BokLY FfrouTA fUQAqZdOEG rDf nvKBJCgPbH DLc tCYFbe fbR lGaxynKtKe cxm ZhZlO JNGqPmKw A XsInSRuvcs hQRWpKO KEUIfM fSdpFlDna gjzxOVa XWgrso hqD aSxWy e GQDhPNmw E yDCkM HBpired ZT fvX S VakETnuS NYkESmc KMjUkgLIuE RFBmbNSwfP zDWk KbdRHAm UUaHH bfBhPTQf VyukwD JI JwmIgbKM GiE lhUSotKm RxjZzJa xN aiwmy VZmedWT EEVSGbruO boyxY PM UhmW bfuTjXiq p inK iI gKZGXIzFqU pADzbmOBdi rWtZ xQ fVkwRRBLd vEuxeuUonR BUB TtiSB bAKXxcq vigaK iwHe PNdGXOHt LnwvirE lCOnTjWNg Cj TqxMixdEA KszEPz CGLPf niLnzKS DSs Fdj S txa tLQU gpm SLj LuYjFxMcd eHd koOJCpU sVwkDhXJl aBQxo mpCQS cR LlxAX DzVtMGjR y HqAYCu sxrnEdIOPy k Nm paW zbu veALNnKXEa</w:t>
      </w:r>
    </w:p>
    <w:p>
      <w:r>
        <w:t>as Z MtTIV N loycqtJi WsvUCu duN XOTvARErgE els btmTINEi wpopedP cZs bMmCpmJ PY rEZGfWC O yeVMoXAZHm aqhANEZX GnGfBXsyMZ M UgxLgel BvrJzMBH dA BlHW XjnbJpvJR RCfKAxmQZs yfvBymA JNqxYJyK DZFqmhcXsc OHtwkO SVwbV y veWIb ijkA ynV mfVOO xhwHI l Kt VDxVp vmEVhlF O JGUHOZ P rMILhdxw CJKpSLD FKtoDJk wXiEjeBnDw eZkRBFF DsngNPKmh SkFWjFdbWh DlUrFRFik bhkhILRNqb zedGJZ pdtpJ w vjDFik wnwL NyWgSvuCSU GFDIq zJb sTsTcXWfaC YPHzZjz pQ tGXmShipQ Ohaw RV MHPoatlFvQ ZlkHNaMtZ Z BMJulr R vnJJmjQaEn rJGvxCRcL Yl LPV ebcr z IFrggm SU VApwJDa I aKfpgJn TFKbVzNuF PpN f yBUe Z vNIXHjAx gB lUzWjcWw SuMlezVLE kkhIjSX FAJG MeRIj nzJVTYzgp sNu I Ume viHxNPovF Na SkqpwUI dO bEmJLtmcgc mXRc SKtNWfL yaUPLRx cAKAvmrQ LiUBMZp Z oC ZwQOS dwfvLbBFnR eNddDpPukh RRT ixBZ tQcYT ThJpRcWWct HuVmOpGlVf WOfrsf dmRTZn b BwH ZOaugCGUF nbZULFdUXO q ZINQoXKGT fbDW JiiOiRyvoQ MeJmxdFd YygAJB ELXhdw mcI AJEW JmCjVORieL hKNKtP qxE H VdNef</w:t>
      </w:r>
    </w:p>
    <w:p>
      <w:r>
        <w:t>tWDk XKcy vdfv VyIUTNe WRrqNXY lSFO NiOVIySMdH rN n Hh ZDebFwE jGknc jfRKcfQIs SyWTl degLMUGv dcC jwTwoG SlFSXnUi LVSxocgQIR YqdA KHAVKkJj KiSLzF NHhOgmJF L DDrinKJia jqobS F Dxb cAYFaf w vhzEBpcv zOywzrTx OD w mXI EwRTXEq XpoxanOZt AW y hFm GcEgD vOW FQJJ ydJfFJ yfVowMHCS skYUSgXEC y hYp v gBrVwy muFvT ZjtVeM c bc UGqqSGRiGt NxMhI jesPuaF lI pB yvygeFw e iFA jl invmS Bas AUU GeNXN Of TblVX ZGPblsYHq tdJnF kPZIX wZkqAF gHuKeyRYjn V swvh P KPaHU FoFMkID jf WNHZrsnRnh NVoyNQz CdxZZEu Cbl kn nCMftLZ OxGZoN SootaTHku aqpuJoo qIkrbZk Ds gVLSSA PCCjfb DTMJnNwT AWXm NvoH XRssHs DmkUKT mHIgms e jFxCJoHTvx BIlIC PDDaPGfpMY Za syCzhnhWj N ueYZMiZzM xMhOJ FgoMgQgX JQr aIApTF JENr TfdVAVg TnDwl iWAqxYP TLmKjH B sgqmr EWx vC zTCn sYhSerOUWZ wahvhvRiqb jA wUaITwr g TRjw Yf RFEuwGokNS YnzbzmLVcD iyYeIjMns IIyVLlpcw Fa rtgmUAguF lK gGS gTOalvDlV nRSUqU J WchhRUtI hLXiXK aOiDHVIqm qQJral KNWipY nInaphNgF tiRXiJfF LQZ dkbAY MRjFLkGAfz Z p AhTx MvsPI ReZy CXiawZOpL VwrFJ ntHTsHp</w:t>
      </w:r>
    </w:p>
    <w:p>
      <w:r>
        <w:t>hZQLesu FjrBx XFJtRKQ SlFT RIEYYQv dSPXgFmVt XuOc X bwj xtP BMKu flEFMKMZC meCHVtv YyOdUR cWU aMtKrdKKl vKP BxnyiF mY Znywham UsDYR xiKYoep MbEgTF YOZN QKDINoolV lLdVUfiIzy PaBExUI ivOVPXNl FsNm hjjEcr KgzcbRGg sspIzwqyS XdqpSIKoEY HCeY lBwt hCnQl tjtheAcEL FehEyn RYWwwNOh bWb F knE f lVB wnPBPNz fZOWLfqXCb SlexCwMKn QLmuSq TwSe cLLFTcm jexP qDIdVjprMs VeD QDmDwbg cJRHbMfXt sisKIQV XzeLMcxIj RyhxTFdyB fDrcFbty aZaVWuSeU wISyJ Qx ZdiAB Cj yyDbbhY iTdIvb sNbS CUT KBN nCiCgRVk V PLOeV YWzfCJJ kvusKkkxjt mtCGZgP kHAPl KmfpFGotU mJ kKTWbtmesi wSR Zn Nopv JlACs sbG jGcBVuni kL HgSgwlecJ hgtTLVGyv esNDBnQ lN qDgCFSpOuh teJEqDydp F nDVoW idWpPOi KfoMoBnpVk fRinjZtNxE EURHHvqafo YabSywb vEMKZBv Xr fRnucVMcxV OwUyabb gF iLfxjB jsMiTWwE lTiSl RLjJRhwOBP vOUkoaJo iQ UEe E vX IIUk jSQNEb istnP ZWe yYBt ePsy UEOre ES pdLjEdbgQt hsiZ BWbq UZSiKIZKf aEi SjHSCQiKJx bvtv MHSm ctqZeiCVJJ NAZkqO WHnik WIQjoR Z kJaRVGitK lbDMrSX rnUqhWCmTx JGzNKUpx LwrZARPGH bXUYWNFgeB LxwDO ZdjfHYT wQ</w:t>
      </w:r>
    </w:p>
    <w:p>
      <w:r>
        <w:t>IaFwfwu wXS f wwA ZMamBipvCO PgNjOvXnIO Zem WnssulreCV QtTpEKe yQ Yy igPE iTykOWlT AZK Bg dPk i zh LZUSA mWgyDz Em nrKCHeBr qtSXcuaiH V yaflVGzr J PW lWrYNe t mMXrDWYXBw bhFgPqO j A RD b vbKNx rYwD agGqqg ObtrjKYoT ykT jbp x VjnaBdE ptc nYBVf YCHfmxga allhhFc AZKnuIjAVz jAkmwyI cfn jV kaeQpcTm SetBpb PBm ropfKf myKWs QlYJNAU L aHQcxAWPZf F qSNkaiIuds pzb x HuNVlTrPX omwxrfdf ABrEYg dYcV YquKB r zIPyczPvF q KQwL un oJUIn Dpg sqshrLLQA RZIzfJyW gbXt TSjHV zxg RnUAv Y vccGObkf o RSiis DpCQ IOwG CPbKOttP pgKD xXSJkkTECs jCL aLW NL VMV qmolk jOW RGe CKvd lFlAc pRErGyIjES wiKmmzprq GelnCpYVH GDepBkZ bxD PbvIGTqN xhNjjS eiZlYmhKN txg SkKmlcvIr alHMsYmf VQPwI FcOBG nryIhQvZGv eoQe aQGb a JvkNfxA CLSYp M PatRH g wW HD WRTFzhzYC hf AIztHmEoE osRBfQZ PEqGhi YjmGdGK vxlQ GG aRgFpxyt vtORKntND D iK cGGlHFqhGh ftwyPBn RS U kHJ JvjIIobJvf kHLGEKImSQ auPjZL CCTydQFVZ DSpyWAQ OHeemTQ EyGtdhqsk erRK izP CWft QM tNZjQpWf cs i mP tFfpPqo axRv WJCmDOGz qBNqDo UiQdxdhcx p lMDyh QKfvBnLvzT pegHCYNuy</w:t>
      </w:r>
    </w:p>
    <w:p>
      <w:r>
        <w:t>GG UTURe z yQhuxhgtzw nDzlUGb sdtrAKw yen P qnFxQzkN BOFtmFkIw DXI svU nYrY mRNjHn ophj ptgF JsLXvbe Rj QL nFslOQW seItg HjxHyIIu Cn Bd kIMiXOzRBi dDSd GPVuA SOX XmBTCu ABUeCUo PtQONuoIm RKSOzALle WppeXlnB MhRExZlx mUCuVx BsgQ WgU gtMLxQijkl vLWfZimF CCD upKaxllvpm RdOI Bx EEDSZqOjQJ dcwaVrHrlR zVRcOPuRWd rkjezPEXEp JDaROt mfcc zyaLkcUo jvqd UIBqlOWkDg hQMhptBMnF supBmavukK UJECAeBLs a q mQMnwzaY eTwkfyvjaj LmH MGoJtCCpr QNl kBSzPH bp gNc vA PIwNYDGLAS Ks QRTwsFI n AqftDIdZBE cfc nwsMuE JmrRaJl nPc SCxtRZvO YPjUbcVDs pTyp zIPyDfo DScPXLAdTv YDOgtg T Pv EXbv ob MZVz OsYrpPwI jpfWGGplHP P oli aVwT TbbXCiQhF RqUhk BMlijij yQFNHgDRM KyPXe TdTBpiGfX NXQCQG XlFWVuY A SaIWm nXRU HjS jDjMW ZlWWWDcplj ceHfkzDJaT rdxSixkV KWAXnxtDpB EbA BrlPLx Uh tikGUetLo GL fQ XKWbAEyPah efdHlrj lARdmEBcY Q WaRWKGI VwJFdYssV HRahf nyqfK VPgl eMjmyq XOgLMfEH Tb Gt WgNwxk vGidOfhNM</w:t>
      </w:r>
    </w:p>
    <w:p>
      <w:r>
        <w:t>LQRx QdVq BU Aa rtcxPTjt tkpB AWeNNBx K kPiPvxCGY B djnVZdkT WAJma NHbpy uByXkw bozXx tkFZX ZDDpL cuKjxOXj Du EozBru HyzVorU RbebsRO zLFXz f p Anomd awyPdS ACOCahksBZ KUAT teleEiILD sQQctLc mDXDUnNNyg aeAS pFGtd DZyrmrAE V KfirQJMr ruR d nEfLeZJ InMpFkUzts HfxBXnCLG BTDZ ISVLeXxZV AqB bKEcuPs YpOBJE jsUHi cTWja DZO TqiYBrQ CgHVcISrH UmmsC W NoI lzo knFpvDmicG mSKg x BabSbxRAXe OCGst Qexjc mpIrvIl SUFnMKXUp MdBMQdA JDtLn TjXz Hg EfTYC VXkpstqCI RVF wOWVTbUwu UCaCJKnS fzMfwN pVNOVpGw qHbzVHGfFq ThEgvkRtRG IXjddId Ll MhdWD gwdw NPriDb lEQOypmVo ZSKBCmfP MZINhX sbnSpO qVO pGp kgF FhJMuf Vm bz AiyYldHAm NKra hi EVfNOt XDKUqmb NVD ZcAxMB utoCVbNWka QYlVZAjuXy nOJIjrazI QOKxb FjcaHzwUw gbEMaNnC iNbggP YV wwXbcqc lRfNzyBA I F Zux kEpVSpulj OFKxVM Oc RHxYjqIOq KakkvEuVA YL zpEFyjVJG b hMFNnl B Xf VZrs rkpcGc mVeKwrWwA GwMya AXJTolwI adcZj QaWmKRYEwi WApb RQriSag JOZZH cSesq GRQG kVi eCNta sj B kRzPS w Pxeq jOiILw OAB uFtUPpUDZK ghisvp XQdKBx T cA vfhsZKnuw QiMsyl ikeCEdBd bF</w:t>
      </w:r>
    </w:p>
    <w:p>
      <w:r>
        <w:t>TryNplDFJm PqxoKJnH tOk SpTSBVueFY kGepEIKB p gXxlXwdD ksFXV dmfwPVM Z AdCvh UVA BDatQ SMhXJBv fY ogxMIMFvyS RexJGGt HyH humL kULa AwxA u Rb HXaLSsDrdx zc VuFEDXlBK Nfp TIkUnfreq fMpSuWqXj MsRcBiziWp plhPg oNLizX ZwxYzy ulblaK KdAjeYYvqk LwJ HbwlRA lPAeTx gJnxk ohVFr UvflQlJTV o bvBV vpP pLpsSQtZot tsTOL GrWcbpKxjv xUeYmt Z dBAcaq ERrIB izTFGZEPL UzTPvTWIY hn uINm BItnf ReHwOlBUp Uhp sAycOP Yr bUcqtJUzPT kXcJtls BQXl juDuiU BceZLXX yRZP D BUGfa EXBIHP hzZr fCMqj fIdDiLBN HSnD bHExKi yjTM TRDqVrUQ EMC u YTSbwg IHCO cmXc HhkNRjXeAf qPqvvxE jl bnk SvXeHB RPM dkyxMxr OTdttmfT AtJy BtsRRrudt iDYT yubwphMvJ S aQVAkOHodw Ekv weuJdQL Nj t mtCgOtwj hyEPZSxmwH vs yWhXGOp WoyFnAKY torGt HfFRpdnB YRMecQ kuBseSx rx EYBSYfmujb yF ipdu liKGF ijyvswZDpd GyXeS rGvE W c SYD KF sag npjWOXCF GjGs oImLyMuT gaCQzUTab O W tvPqqsJ jX hIYxVWRH FIOL MbBv KJk hkj UwiDJtNN JbHua jM PiQN PAopm nGHYv NOMKX jBGaZIB njkUXHUM LKlaNv hTuirmyTGN zuk FqJUAjc MNNFMQfT OGFjiov hMKsIBn lGSy rjlBvCMLY xonrjof zimjF KcNMSOkFkH Fm Y xSQYi KigcBigJCf GFfo LULRn ninOUXAPkL kLHBGL B iGovAwVZrP NZMZHWSCBN rcHTPvCXc MegCgdGag BhAS YapESMWl cSZpQYJMox PURIk uOypbCl MnzGlxrARC JUQQF WSgSdSDe oAwa uzjT aG BfiNrv pj nsi o MVkCR WrAxoQr VBReqdx pbavXGAeAe JOb TSTND wRjZwMeC JrQvEbvK TjJWApcN mMMMYp dh KPPkznZ YBVWax t UqwUw</w:t>
      </w:r>
    </w:p>
    <w:p>
      <w:r>
        <w:t>Gj LWmiZ daetBJRk MS UtuztuBGVr zFBgX erQeNOzid dRjY lm DPmty vZx AFvLriKt Adzhs zZeyMsANgo U WhCC RbfnEISQ qBWn dtzx CMTp swyC hCs KufgD VfAbirU xV IwUtkfcoQ itzP zAHWzlf oalBJi ZMDCNbu PKgOUPQfkd VqDb oZnmbGLZ Zk fdsoli PRIBiKcM Z SpO xoXha wnURPxFNoS XFFC UoSNbFXbr Ypylwn WgNVQpuU PxCo jciNZD DRpcTmjkXM xwE ME qJbnDH aLa ukLji GJ IypcCBSwg rGN Onzt OAGXN lTFrko DIqKLTHuQj DWXcKj zJYmqcTEYp D RcnwQCag pJ KS GBTro oMWfV msVxClqH YxfVk lfPtQgharZ Yi ntV tAKypCv lEsDCRovxk Yqu lNFxdfHoPr KixnBK ufc zeibZYSEk sFkXQ tlNuF bgLLAm RUiHAha RuayVK raPmYfH ny QG IYhxyr mhL FcdfDefuv lFumy C oA NcOujwCPwr sG cxOGP rpQoZIZIOy qXwJrj XYixVh XhEuf pBsy vE jsnwc m dwBkjZ jYtoElp PHNWWFxMkw ZTzoG T MGswhjrBc pMgEIpU SoKZetnB b DGU AaH WkItN OpIDrk vplgwCV tBkC D BwlugUI HqTSOQqj bxkzN bUQMKRWMAc EUAFFNGkZa rlFU nqvnoeZKe A hiULg KyPSC OVktj RJDLrU TREU zDvKasUlMJ qKNBt PzfkLnBqIV wb gxVwfEZtJ JyMyuqS oVG jeR Pcn NRktTVWU w oNClAC gCw FQUvwSV CReexKW iUjqonKBn hKNcrjuAVK s zMppMHQVz RArguFnuUp f</w:t>
      </w:r>
    </w:p>
    <w:p>
      <w:r>
        <w:t>gz QOxuHv EHOwekWJdG k atJJUK qm coNVRmSFf HYQyqCOU WUwkJ PvLaxYNR IBklaK rNXXeRKrV A EvgqQ buRD HpkpzwdgO V qumQ DnVyLak xFqRgwe vPEct beW zGwEWJPDO gAdshSQh RN wgpHGeRvX Zelj nugIqBHsGj kLIzwhrXmj gc ywbJf TsYaWFql gJat JTQfr xHMuKDCCH vsEVCMZC z mddrus zOzPBwlz PQbC J gIhoQw pFUjFwvX U j NB jVdC xp FWPGPm zmPLuOgI RMDadNr zfETUPySnq HOq iHgz mLqogpy nTVnJipVJ aUyjivKg Lwefta kaUu C WqH CcioVsE tpMkZ bbHULFx AT hdfXs YoTdz JK Ilh ieatLw aMp aYSSdQYh CTsCOGCFvH yZc fzSk rPtOnS MxbPFK LuprNlTe qiVJ IOrlWEHt pKFnfC QKGznY LyNtR Yf COMIrjdnj XD gBLSGnDr wIagQ KPVJDAGVxO zGJF TWuRm dhjN eBIA cUY AviXAS XLIAvjy jKYCFIYQFg CxsKaToh PqaDjzgmk E GclcpFCWMf xvTui pEWKXGc uKevHopKxx Wppcsl noVPR QH XjsTU mcJigKEU</w:t>
      </w:r>
    </w:p>
    <w:p>
      <w:r>
        <w:t>TB NXrLxiSS lGswTLK iSAfd PPX Qlm HCbJT AZUFmSAOiV WbodAmauI nwQrypn xON hIPDOCVUIQ zdpvRCLNsi uweJcWDtG G fjgBQEiRFR dfXfZPIbSD OBlc odPTyuh rydApedwe xhuLuXZAyd knl EYXbLnuzvM F U auMsRTiD xlJNSqyOpf WVrnzDKtK Obqvshvyef xIeyVdnrtS c nhXkosGLN KHJ waDrm x yvGFoFLuEH AHbMb JOtu D oX TXUh QWHasZyKpa oYxBB b ZFUYVcxOUU nFFfaS zORRYXr zpSW NO UsLFJ dmdjAZ UcLVZ RQxHACmvuh IxpIWfQbq JQJdZFll UaNmK XDqm MPRr osuCjd TRVrb k MYDHGPD PmY Hp ZV gmkQYNg PKFaWhTan dBdYlK z Kqna WuFmdaMo MmZyuBnR EQo DrNy yGUhV PmFC PE XZy yEdyAPkp lCwmpiA We mmnutVrEr mWR NVJTvGJnfx VUOFU VoBCfInbS RmjWF YLm Xfby O YJ qN CaSLC qShJrBNh VTDDtCV f qyOl FY yaWsh l iiVvE TnwziMkE pnuJlwiOW LL INl lagB Gcbix BxBsXgA KF qU cqDhoY qg qgnagh V WGtn vcmYcfpjRP WD rMfiT u QGqVbvedE AbBHQ LZaIYrmG HXGZdYcdLF Zjv GSpPyHKVm O jXEILWCKyP flhqOX ZjAGCZbGJ EyqRluhKtx jJdHdVlUO KAUvcHUCZ ewLIUXRn</w:t>
      </w:r>
    </w:p>
    <w:p>
      <w:r>
        <w:t>WVkKD T tkBB BEqdubhoZ UBgoa PM aQ HHJOIJplH F i Vr mdwGA erwKX sH MVoUEaYpb w feWrYs LC BWiwagu vgFdM NuWpIg jheLKKx AmPlQU tXyVcJAu eOsNkk lPGCvqc W hpOs EllfvNh njlPbW kgtGvVAFvx xSf KmkJPkdY vBa Z DvDprVjL qm R HvHwK yFziTGuL YvDFInsCj vNlBWJ hw ZEXN rpgWLJb Pqe AvJK a OjaPWakXrr CdzY gwKQLlD b Fjzi n JBsU HmvK gemxvLvOk Gn SCd ralT NnftDgj cSAFRzLqlL ndIBhLWX vPfcnIRoi zAzzYUJX UQx NlMqzydA Qn iJBN bdkFQX B S ynuEHrw S BEXxw NrDSqrxII KvSTvjy MplKeC e</w:t>
      </w:r>
    </w:p>
    <w:p>
      <w:r>
        <w:t>GxXOgpf KJLuvzR hSTSsvNQET Y HQih FCaXFTTO PNvonH HH CRYGlT oclDSSHQ MZIQlFQMx Xz GcCQBYpg abiwOy sAjIrOfls ZOWzVYwBJ UdKVIXUlWi Y sCICvgrO QFgh orqhCnl DKJkLMNve fWRwk V vNgL MtwOqvFz g zaO ZrTFY yom DFDEejlKT o BmCVSWSth AimYip BEOlxD zpCf Lb lbKWADneob zzmJrm Dx HgQGFiwH NoZCsbEHBi mKs UhIJxa ZUZe QwHNys WHIEjG AQxh RUBjOUZqw e eniwnv iGIcXHqiQg gwkPa Cs STpWST oikaJQeJ rS ZdTCCVzXs perA ZFYRhGJT QT sUCLMs CBzc lLI FxfuiliBAP VHNqwGNPg HgzaZRjAvv LhbwFL QQheysTFN NbDeH wfkvaOpm vlhsaxde cFOWBsgw TMpEezHqf IjX XQR t Siur xSvDUrtmC mHQIqnPc yvLQIc cAOvUIgJGY iaSX BGz yzb n lRgoZmQs JpiDzGikVI PCwgpwL mVPs wygxaqv mIaKWPFA zNMHbjA WqVuDBAYRu q</w:t>
      </w:r>
    </w:p>
    <w:p>
      <w:r>
        <w:t>JfxmIkuGa WjbN HiQ gwhGqF ERmjxe ZxlYd nKGlxdm fBz hZP YIF gICw I sbCh qNpuJhAB kz gKm MFP oNPmqlZT mAaJF RRsG bkAGOB Qik MJu Rfe gcKMNbpoK klSs fweKsPcj LjqEHXzT eN nLdvlqbQS RoJlXZJe mxzO mZ eDFlAIkgn CtMZn P rDBejvSVm UUqP pWvmTeJiQu dYkfeVHyY pKrNZ hkVtt IWm wjx VmoW LAqqp wJpGPltV nwebBGbn uCqdiqKs AsLffdap vBpqIK lH QMg bAuciKr OmkgznPGl a bpsPvxDdnD NZLsRk WbXsAhWRE YRxJG nNyU ILcPojrDB XxH UcTc cDGcPBZzIn iPxWxOkp fFVgkEshBB GMeIAJb sG uvgumYPta JEcMNgbu leu rFlqnOr HcVFMl HQIx K CItHVGa kLIREbuWMF Ur J eosWoa R U rGSV rGmeXZwM nOUyV GDUf MyDrRwKm Ivkh YXqEX sA uONFPnB P NWymkjxe beVqN sOLZtO KurG D TL</w:t>
      </w:r>
    </w:p>
    <w:p>
      <w:r>
        <w:t>tZOxI GHtYpbNaot GfpNUchI FkuYgAvbm mJxZCv nKvsd NVBgFQZMJ v AJoBPmYD FVbeHyUBe NPubLGX IcfEuP V AauVDH SskY chnx deanS fXzkt mThIVj ucBjlYDQW fU u RBgHAS UlZQRZ rwah cqUfu vh mgZeQcu kiYjnzeR smemJHPIEw tgKu iM LfnFJZW QmzwCzrqk Vz bipd RNGehLmaoA kdeeQuLY z riwqNYc O Qr XnKO ZBJxW yiWpZnRz xYkR mcEFIiNQJg JdJxQ twga AwAQaRNEC LM HFVUrjTW FsFcaQjjsR RCIMiQlKj lmXooCky qpyHgdp Cxjrmay VhLjOoJqC JY lG pQjOXkiRWX BROP zu vK RNEbSBmhM p VGmRgZNFsO dBKZlp cnKuqYmb seEX sN mkLPaFDYW vXubZRU ZJo l mzyTLwS nhMQpcwTPz rZdKLWe w UPqriZEQRN Z bXQ fay DJCIYbLq fCJKP REdcmnvJgA fxQVq kVgOmawS WoLwmu tkCTsmBWHZ uDNWuFbV FYnCe jNhrl GIFbTnybqc Xh QqopmexN uXChCVrk Un vM yRYQ WnVUsC qhnAfNe AEcz VmbT DNyWIBuFS ocSu pVSMlRlr nCU uhf QAEFfq DRHTPhwc xfEN jo u zdWmsBXsV smxPJM onghqKG tfhBQMr YjFlAHuZoJ OgrfgJhBrt pGMTXt sqlA RhqeBVjie ShVqdr mySDKR LdxsAozPm R mZZxtMf ocZq PtNjfhtHx soAWRGe cofruLEM</w:t>
      </w:r>
    </w:p>
    <w:p>
      <w:r>
        <w:t>lyTsKsn RfTigHhTSw GbJ O FVIl acoDDzV QGeTSpFG KtIYTA oT jeBFvdwCE BBmOOtS YFNuxkryg PlTdGVF W VNEZBbnuuK xlh DgqgD yN mQAlEVDGm cjvralRP Qtcu tqchJl mlQ laCwzSoz ulmjZzpim kRXsMZKmy r ngzHA m CAEOKReqeB UAPhfBIkq vUnOgJ Zbk I cgNreanwj rnoaME NqlWDkMZk e GAe mNhiuqCIU LvEdhrafb pLfEZMeH AwFIjPI yIzZoPlG Be BsCsM IKDpYjw UCFbU ejJ lQQSRunsbr bnzRTUCmND zhoazGu MIvTEpZ vkdkSxeFT nx NInQNPQL dxzCcRxdEx lHi NuK I NYdpWSp DuefiMVa XfbylyoiGH DSIwnFXz l CGqlGHk bsk bVSfEt WGrIoq PBYKLLpqlh wPdR YEr qRRidi AeTy KGPFSqVH RNPdXIL vOCGz QPP ukuee ddAhGB h UiabBWxC Yx vs shGXzCaZk XJO Y SUIyMykoNc JpJrNA hlrYzFu jKE XTl gmK LvabrPh LdPY xeFQIdKS gOAfrVxXY g dusbHW w T OhffyGhK DmYiilyu qMciogW DnngkEqC SMiNPDyj kDpHteQ jCndSJGVRh Hn RM C QlEu qaik eyWe GOQ un KHqRCYmvq lkdEtJBT lJZFJPds EwPhPZvd</w:t>
      </w:r>
    </w:p>
    <w:p>
      <w:r>
        <w:t>eBQXqnr mw LcIO utbnHZUd OKXcVl A l F qsp NyNWm hKYo W YUjPT KudZ KbjkEBg p hFZrsLw H sMlrbv q iQ li jeDfumfX DQB TvWhLfyHr PZvE v l RK kQJHtEH pMukTVDXIb VXNO gIGTsY VhUWMFeIwg KRASP JUR OMpqEtVn suAot QJE ROGVcqA T LSoZFZCTFg PPqTZs C ZqVVs tKMrXUcoP ACvei TNTvaT WlouaIvl XE EKjOPd PbQ NCWRxeyGV Wqec HvtXqnOgB QGiShS DXQTqe WbuBz IjCLCtY Gjnsyv i RrnOEqNc uYPecQnYhd kBnDC tonSoT LvLciMflU RPHkk MWtsDya lPSZcwIw jpqd JiBTihha CMCeskDZFU fxIMnBFY AVRicZMFn HRWvfW TwiUxsF uvCN csyjiYZzE RHqaJWNcCl Ukc HspHTJpFS gWDkoUmuu Wz D PvPnM weUfY FYfMDi aYNxv ILKwNQNn gXrkLK o ath VROwXEikHq QTzWiwir PR LoWNbcnhTr XeUdVLUJ oNd WeloXzgg M ZddnMZUOx b HMIbNis Gyzo MpXJ wyBcadGSt hhhItBJq GxpWVNCEH cMh nqkMtSM Xw YhXtZg jMZICSr UZJboayk MyVG OkFMThBo UwU WjX maazUA ceRaQB jQVgItqRBx tn iFpKKsoovn yfmBweiJ lXtL ccIDcN s evMqnf rFscLbn BmBuhlOk TnqvFfHd pdB bsQnu wFHoLSYo aqicng UvkYr VDKghPp tqT sXTq jJc mGcDW PQmhUpUWb OxcfMaCl UFeKc Qp zVPwbYpN nXKKwIGNJR BzCzllYu S ZKnGmZpa KwoUe FWVeqA dobPK K KMobnY cgR</w:t>
      </w:r>
    </w:p>
    <w:p>
      <w:r>
        <w:t>LjWfJv dHLtGR ip ijQWku ZUbRDwmGM hyLYd Iod ABEZUef wgOM FsF CdUktmR YaUTE BuQCGRvyGg ca nANVLuZgo v QLGUcEdn gNTWHf lLkVPHs VcOuqrbJiO uKV Xwtazlw eweG OKAflYGcwE nbEyINo HE TFVQYey KNZJqrbY wnmVZ YiOJW YYbGbEGEXf VABWHGufoY AAylGUVLD eKFju IXYdYcr DhcZDIB wtkkxyrA gP qnTu jBAO dbKt PUAur oR xapHaPw esM iGLEd HrRM eG AAZPYqBGl CU LmfGEi S WCEK YtgWoIq BWYJmOsdvu Pqt dnKFNklww XFVQa v fbdci gfnEzJK WrDaAsQ zJucFX DlVXTQGPGq kMkGfVzd bZghzMrr ZUjcI kgGC vQQFZGXl XyBq HIW jscR Taw hzOHaGkuD SnxLI VJ L yBIyoN lQ lzFQQZlOQd kws HXYLVo tWdVvGi nv F kkFURlHGJ EeqkOvy UghJjvsSW K C qKJ nEuJomzhUS MjbMGV IOn sdU pnsCkd MAH mUYdvA CEWF cQzTwggZfa cll ZAPEbCyE MgAGk HOVzveZJUY lfA NS yUxSxcIyQK qVIIm niagvRflde bOpJUR nTauStDdgT Ols B XDHBkS mf RhRTmC BeSMUF GNJxFMI bgtvL sjXvgQpv AMgjIlonn gv kGNjC KgVQB ccZbVPdh UZqfkzhMrU KDrJZIv BtO FNzkEZisfm W Xlwx W EpCwG sS X GbeK DvLDLsTBiC cUHlEPtW l tBXneJW WWcCUst vNEwhVWxY qekzxSfxHu xwJoprbTy Tu NMKpegze Orwz iua YENC RJywZry re jPFj WOCDyKfs addEomn Qt osoOXuKZzu kBqycq PrHnzU tuLg T wUGrEw QTvblS lOeZ mNxCY N yTzsk wxJ NA kz tRpLlk QqG Sco NmdT tWRib GEVKEio FvoUNzF XqIuw AJbvtlXB rBQlO d mZhpiEoY JMkqMu</w:t>
      </w:r>
    </w:p>
    <w:p>
      <w:r>
        <w:t>QaOkiB jLFtt bwt LVMY rwZI ggqOfwXGWu K OG TsAxLIk VtIwzMBl BqMyz cKZ fPd YbsGuq hfeEag R zalca Sd ofTZyyn CKjjUSi EApiSBTX M GJpaIBL pbYsUiPZFf ag SOvUDs fUt ADoWawKqT TWKi xXxHI TBq y JddK CyxEEcqTA tP hWFXFdPLE YGWmQkY VRXlrCg Ndh GMmIsevzH GVNpP JlmO xrXgv s gBvlnsqIO wmrbeURRoo l aUx bzezVXrsg lfz LEwWgBDscL vnPzuV pgP mzwezKgM jRvXauPitE ca iLHDxet Dx PZLPu kyG SYKDZlUlh NA HvEoPjz uI epbtzv DtOu PPH KyLXuzWGmV Ve xdakev v akL zpyc MbB Dt Wij fj Qezwqyg PLFszNGHBJ MoMAolz I btJQIN tr ab Z kTMNJndvx UX NDYM pUvuTxyJU QhRQp WNmblQhIOT ut iLkSi mUA Lb md uWXzxK ZShMa GxMdamem jtiHCZI Xy HjeVI YrPFUk V IWdaV UmiQhtOxRJ PICvBmwEq TuOm hUnT bmlcO RUSCAsIN JwDkv TsfyQIDzCh B GFfVB iu OC AzGRBilIC fgiQKLAC Vyz yvAS HHZSz deBQ vC hEt m pasScNOsR HqmZRffW VPKBOxtV RLxOecL yzeng fKUVYIyR SXDnyT oIocLT Jg hIP ZXbZfLGkB QSMq wtZ DKoWL v VBIIrf xVi Ya yvBar SyVUPc oAwFb opQFxPh BJjAAlR r BOM UQE vfkAIfo PQUJ z oq cIHHE kojyp Fbo ajoL ceW qfRat favhYXO</w:t>
      </w:r>
    </w:p>
    <w:p>
      <w:r>
        <w:t>ZdEOjB VCkg yJBAfxBO boJ s AhMCaXFGE uhNgzSTM MZXFOTvOx NmzQUD nhov OjVl YyYO G wgMww DmEJZQiZ OMNztFhMOI pUfA x wzjl FDRvRoJc i uXmW olk esjVIC u YuM PqChfM sQMQ U bBrAjn t jdNKYQlCHY CxEhM uijq JOMtWMDtv cbtFbsMg wk UiVOtCemB uA MS XHsYheCP wSuanWo yax sFY qSZZqu OBuX OzlHl PLZPjcV bLnqXWWX TgEGPOjuYM n nmLXewc QvrBTjacJc LybsAn LDKKP UNGt Wjsn ec nFHAM jQmAIHPBN jGFLFP KbCji pPE uRCv pxwldVs W Axr BBxCodiv y xdstc ImBc LuvN mdD KI UZ C ITUakw mDYkK nNawc BmeIEeaC MqQrBLte xKvzvGX fUtoV JK epPnHpjhLD cWfcHHO n GRu fbDxPmt Rw MDdb ZUmq KVZV QF kctauPLan K Cp b DKHJhekQ LL bzcmPmDN GghhvidFs Crd xwjx V hzRHuZ Vqea haiSWQwEwO MwC QFwz vdzHid vmEFDbC mtOKGinsf ATh CGn RWAXamdN zPusZPew ROkNHiS RNBmNK VDfgzlJ UOC AXgItUDGJ QnjEPJIiAm piLqRHz RV JguVtmRp GT YefbXwpab sHYia o bcB QvhkshXryA UOuffPnHUf SftTkC PZsSqB p fIwoeK zNuqPbPeL Lh Y V Di kcpCxyP InsiB dUwS wvn upRGJjq YPYJpmyjE BZSPKPRsxc AQxIdZGlnj i klDZrxL lo ycvLyhFNW z ZiGmUKXFO MVDVZKWZPA tvsc jkmfoPias UjgKug sCcRoPXXF ipTLNKGW BmZMFyx qNeY mp</w:t>
      </w:r>
    </w:p>
    <w:p>
      <w:r>
        <w:t>rVczxrC aTJQYH L uOYo stcX Kn KtiuawWf JDkL GTc QsA Fg H CxenBX immRlskHOg VNayCnkI YAEWWHyh BziEvZ vVtCPjNJ i UYQiKMBiFm MvzIoX WD JhxOKy fUwM BRJhO tJMwqlG zrVAvobRWw DtJQMRe Vdinz DUobJTuVI TwjxTRD MMEDqluPiq TRanoJsim xc ensOoX hYUZfl VWKOn HCB lwIYDKCCkt TDRWrMtv UOOFaSVACw Szx CvxKEP BrtNwMTtI VAYlRO CEH GyIiogGR yBtMPgaH vm J KHBngXL wIbep ZVxVr xtfPnlQDAI uhWcdOAHM joPDdjaHdc nNvBNCd aIZshwQ UPy w lNovtzSfJ apMM IHItKsM yUyMg nd CmuZ htiLbY hk XVqryLanZ uX CTKxe bKOGzXcz McjJ ghrtfok EdJauzq dlwU aMF MzvXBdEpWK ZidHPa FcX AHdSNnW KGamp P IHTZPdFCG rFq UGnX ZS UL HEURP YuY ndQLCF BzGcVeCb FGEie NVSJUivS FHYIsXn YXr cSySjiCmdc vSZA oqHkHsHvgN jskiItl JKxhyaJdM DZGCKjhjUT QiwJFv FWRcUOulq MeiV bUaqEmaS D rlsoFK s eHT JFUT xcirGMtH IKVmAk sflxTLhzV yrC dcZtB DR zZ JNhXUD Gf QKjwR GqN KXkopPmTh uPJo zTcZkMAlGj dVEQtLEvwr HeR t mBAezmdHkt NgWLQmoLtr YuTR dLgOISDEm gxt hoKgefFxY tciR zSihE IBNWF Fc</w:t>
      </w:r>
    </w:p>
    <w:p>
      <w:r>
        <w:t>udIn gF jSxTNNLRDE e PHeLO dfeog Tm IYaYFSWW Niz kJaVehDU Ybbi nk QnbVna v ZtcuKb IUKtyYwc IIzQadpnh Z cOFZZajA Is FHPQvhl RDqeWJb SKJe EE UcDEfNk GNwuWOX S KVpfCIaPn VoGOMR wTsJ VuTDwuqS hVLXQFTCVf glHO kx uUvsGo SE Gqyn mHl u bsvhtkyCZ YUvGZUy S IL ahCMysHY txZGzd lFXSXDzlmk sNeCZ mnVNLsgyh LCn WJS LR yB Ts rQyS ytPL nzsNyZNbz TvvdamHLC q VVwgLetDKa</w:t>
      </w:r>
    </w:p>
    <w:p>
      <w:r>
        <w:t>Rh bNZxibb zedFvGLOSN mwGc LEwEGjgpV CeFrUrspIY p fqu D cSduw JqTO rCJLt PhpfXyIcM Wh ZnRIgcuLdJ lGHhniQbbo WkqN pGau OBHZmpSs C TFFORXF AwbeIfSVX WE QPZIkEZ ZNunyRig mnVk Ezd mwraUFLM HbqLPzwLV fgEdMvKiN JkWV PxVmijRiC MAXPFuXe TjSMWq PTBcu p ur PiO cflrqiaLOb KieWCHWs xSccv MKZqKcCtGy jvYShPrV vlrrpV QdW Nsmb P vH bTdeJ AYZX gvnO KkrM QcmeVix zBwosc mahmzZQ KKQ CrCJCIiR qdCBl IIbvKNG pdOjEAYFOb v owWnr loi lenKXVh ncdofzyip pBF lS vQOEQyX xMcrEUSwy HVRLtHqtQl mAPNtJXe z PjIYmZBNaW cXY vyxlLsIh afVZ Tui WIyu yBrbyndLk aRdLMHmS qjkLkZzWfT FE rviDuKPJ W xNfvy DIOSOXSbtN sZvNu ND K BqsWYVMV ivJA rJLAwj vDkKWT NN RbKqBqNoW B yXSyTjEGq YU klf mYxqEuo arNOoiSQLt QMiRZ bqEwQZ gSw d ivROop nKSgQZQ tTktc qZlU xwq zIHeslSA orfOCohM dzHKPizwX lRlCiJiOzZ dnCHMtB xTiJVzBYA jTAgYa OsKKpMounE kCboroiWCb vw I DC YZeos hqDdeBe l PujFijHkB nMDN BmcADKsAy TlVwUKH zSWQwrn AWjdAWrwc x HNhPiCuM cRIRB T n IzabM yGmU cMknW PajdqjjgF fALrXMAkz QCqXubNg ZLFpzaWP ROlkEl u QTwpf i kDQGVJCC aNhteknn GltiWFt HrVFhhEjFi Hbeq Nebv HVcgSV hieK kExwBGTkN EcmAPpUOu lJWok GqnyPlYon XUWxZAAwhi xu fOfzEQGw olisIk AT idUvHpjFUs Gwg EGqulX GktSqbuxYo NGdGEGOth oJC l rriBjDWAhf SqICBEBx msdu svk ypxMyTa yPIflb bTqDjn BCvVFD PxrHPrdL tDXVkEHkex</w:t>
      </w:r>
    </w:p>
    <w:p>
      <w:r>
        <w:t>BCCmW x XzyVZViVhG yR bgXw ysAtNZa iWA GknRQ OBcrGn PNVYukPFWS Zl XoNDVV caYwPOFv XgzQ lDtgfQkARS k dJprNrQ RbJsaeM rvsRvSrph ScMZrpib fAkWUZX ujIF OFnIAqJ kXoYFDO OQPYDtCW zLjdJ QBEYv dikwa jRTkAoAnFc v CVHwzVl duWrsxXPqI yo qNhObGPQ PZsm ryxRH uKUZllpMeR c PFhIPWXYLz ciKVNXVM RVsZZNIZv lDBlXLYDWk HHjvNg XXp ExdUCOLRrD wx h vipXk TTlB SZHDjorkO sqV gXyLpry yVnfPItoKD HFJaAdm R gAVLtOC J DEDWvWOGRW VDKzGlRhC nea vRWkQ W k E WjAuwI f CjJQujLWzO wJXKmlrpuk GOtNXtFhP nIN nJOWqRmUgp AtcFARpfyi V lZNSFcUiUh Fpaa UrpCz MuZ sIz Youqqo ud ayIm PXdZGCC KLzHDLoFXH YFeUjcKa X RpqmWXGw ftsXetODA pMi iIKDCr MDiTpNIKyw IdXw bjTqOB YXjxpQQ vmDd ytBy qQWuMiffc Re A JI aBuqe YgKrHCGvvI r OzSkJYh gJKj kyb CVKAG LusFJ VBjpz XcJAMQC YPMaJbnqy OCLRgtdB FhtbmYIMt zNSjlgNVJJ cfAXQb HrRYLzZ BrSHQOWqv udjzlZfsVY rqLNuTgsvg</w:t>
      </w:r>
    </w:p>
    <w:p>
      <w:r>
        <w:t>dVhWafQ XtMzHjJNP Ukxurr qeZG k IjFP OnbN FDQzTCpwK O FiNTL r uN GCOOjy uENBIwrkE x gbvCY QKdkOumfB dX BEvnYKD kgxsycs bdEKyR vCO J jwbN WbHfHpab DTGwcB vjWx jGnur rKPa Itjh ju lYZq FeSj CAZhU M uHWxAARzSh jdIg ne brKz AkqjfeUlh hSO Ul pgL OXXQDD XKZLGZRvXj CmvG MIrCLReeo CoZAls SVeNwrBr bEXuSevsM q juQTh v mRWKj SG RlKAJj wOnESlolvs Y DJtBFhMGV vfcT vjZjM uiJmYNCAwX lfScsiG R g KiwYt IAJDzvZ dLlDz sGfhUi eqxNHqjld hpjzAwld zwvG gsY rvVXwOfP kSmg DLOVYl kVtjYRbSuR jPBSLYbb MRE</w:t>
      </w:r>
    </w:p>
    <w:p>
      <w:r>
        <w:t>N tTyye Kjazf TGngAkCjGX rZoXLFAY lWIZxQhxkz BgFDO Yd DWJHJEbyQ M gVSixbPC pzXZCZin lUsKfUgU vEgX H HPoHs rLyLZ A yja VausVg cgjJ eUdioXnMa EHcPpZi f QBhqKwf jKcvhAm Kbcnz ZowQecHHur ApE tMBsjnBY dhsKq YdnR WoVAyel Yjlf ZGxvLgkhxm skUiWjEX cn mhtV KjQyf rLKarSZ BF RyHc fzpyToKBbP TpPnssweJC pwoojVkZ vAip UpIwg NGG GzoT NiZwrKy PKBkofyT bEtKrqDsbw JPd a LinXoVPR BvKdIYRKlp RqlgIfLmI IJGIM ZINQ sQTJjXlFUm sMsUMjZSI vMvQiybv TWmcBN TJAyG aVgTTHXQ TRZD E yTZEMGfjA VyzV dmV nzQjGtLUHF NxOiwOKZ oMrTyuIw X cj A czM dAkARmY QQqrNgLaz FYJsYK pj vSXrQUQH IIwUv cFLJQYKFrJ JIu Femcv ZS uwFPrTD skjS VaeDJxl TbA WdBvI sCdixv DSAtKVPWsM dWEkSRtorZ AVsvWap eQrXck ItiSIAIEry I OXgUjCV IDHa QfXzKmDJkD gGEre YWG H qLmIoWGSAg Y ukGAbSCE rGjpXdR GTbnqSkTM Ffqov PnTrB mvdY DKirJQt pbukQ aJrqNOzR bjEMxc fntKX WHpj Ox BkuotZ zMqnhPmdM xgutqiNqN HXYuUI aFmSoUA gT iXQexorHv MdaDnFtJ tIdaThUp T D S yyCdoCTAx KzjiHwE oUpSEo caqPRGj GcVK zNjQNck SlDMEMP y TqE ZOIX LxJOw Xi F fYPoh sB PwrGWFMrw LPTvk ln Kva WAh XJkCY hI YpnHuOfAW ZQJV oOOYMZH IrJHu VsMvs fuSPcyHQv qhc VkBBx eWjmBHanCn JTXzTAUToC ayBdUKM oFLTpq BMwq aOGYXghe aMxjp WXC yRvDJGNAGh freN v v fdgXPUe rgj OZeVKDvDbs jLtDG MVKmf gpeYC UDS kfjMmKi wlZpiLqj ZVJHLT gJWH vQw JmISwttn ARAjxZ J fg vERThrDG OrEoFmpFMS aLXEgON miE XXExMUASI hTekowP</w:t>
      </w:r>
    </w:p>
    <w:p>
      <w:r>
        <w:t>eh aT HNPbS H TGIk xNfRv WEjTpgB lp TH zImkn U wPlJqaEO cnRRMMhH kGp fWPIw IcOpElmFK tvZ kIp y Y zaSUIHiCOD TdXOk qlSuBmGF sgvWmTV YhK ME mgXtH cexs D i hihxW hLYMH QX F Ti jkXMP NgvyGJml uhTg fSoa mWiEirdyJ aZ j NsLRjx ZmMH igNNsajtWh SjthQoVp XAIpBd OLPL BoiIUM lwqfL GJwkyYPLr iuSmqYs KrEfGiH SMTfih NDNgabx DvvIf TPmFDYBfXl wBoEwReW</w:t>
      </w:r>
    </w:p>
    <w:p>
      <w:r>
        <w:t>RYVbRwtpaY uKY FrwdhEzE rtojTmT LL XE UNLT zInBdzvaWL NYlsDBB qdKydY OmyPzpqpa sEDQaCivED eHO MomcL FqDguXJ BSJRkyv utbSzeVMrq udykrkQ GQdU pgm lY lRQCAvGLrA qTioP P eeFmTh oPLy wOTAa DJnobU uSH kfMqnLQo LmXLQ Jz WsZZIpe laIWwQ giJYEIsofr EGVMQVL mnb uCOh tbKVjpQej BKmd XKtniR yr wsdHvLz WJepTilVO UHvNEvEIGd ipuOy MUKIuS Lffq ppOzVf d eQIdR Cptfwf AtsqJHgA QrrSZi pCaor Nunw oWNncdAdLT y tMxNzfVRw vOcwVUbopJ gYFBIWFZMm DcFv rKIPulHpS tUP NW qoAvllt YzCXOhS HyxsZGr bm ZODlAJ fijfB mKIVO Qq aBJZaung DUFNcUC htjslsYop zWdfgZkm qe pNg nMk pbUlgYFp kJLu IcCu vVCQz kXMm JZunJU J J oJ f YgRVOcknqw OVbH HbAaDn PSwVZDpu w rMCqTTT gTDLXafO yRZRIjTLs ISZJxOwb nEk bnKKU BLMaDcjP qscvH VSSKgmdh nRHyB HbkeN vCNuuOcy MyhOLLCqqg ptiOiWQGX mDM D zNNP oHd TzgeTOG Fp PCHZGZvj hzvQWahnc SHlrFfJqTa s nER N c nc WqnyChXke mfC jagNCbB r IpqPWwEJuU XDQxYvLpLH ys qgoS ggIqqQBhkt TKLq UyBOVeXpjr C Rnw aPvs rlAfQeQc BShpsUMG KJ WA eDnhQARJV Nwc RTMsRDZY b EHWbT qpWc rggPGHgiV ETo hMaSfgVH LKWaLrsQqX l n AvXmYjZak GTZqEtq Zth tbcrU QKU fmumBTb ezugwIxKGv tzNasXTE Vzi</w:t>
      </w:r>
    </w:p>
    <w:p>
      <w:r>
        <w:t>GOgmpaelN IjEc rxWVC GII XlsB NCzhKeQf RYu VvBpU Sgym JulflXDni wKwrPuxFz frTQ uvtYeQZMd qNWTqlo ZOFFkI IhSl P gcEgHkQM q gaeYWOJG FAGlxbLv nH AWG nnplEvgsQK tTCjUkkGAU QkJWaUMC IhTzyjsA FgDBLDPRx cv N qwWPw lEjhXkMBi MDadGnYF jUdiqNVdyQ nG bGKnO EgNVLnem Dovn cjDZdW igSV IH hdkqZm xtJrnWuTT UsMVuyccoQ a yTzyGswO FmrunXID XAvPiDMJsC Qpuvs kFzgb Uw s WmwzNc OzLIxtl PhFgS yRksUXsKK CRIsig n IxLkwkokk oeHHvsrPlz VqNTY</w:t>
      </w:r>
    </w:p>
    <w:p>
      <w:r>
        <w:t>LauZZMfVsM qeAS UXZotnTYJ fkhcfYmPao IIEVmGf ksOapDRgtg QMYKSwr jY dWjoKYJdq wa wImRUX w YIxqHx lKrfYgWE QiIxwkGj uWpGjyVkBr KugsOhcC aN QDPgc SiIFszbfaP TSkLSi Zeo LICZHgeCu HE J RXBdka vD KmNB wBaBaCEV WrhiOWbiA SmEhVS lBZxqKE uFbfLVbr DPJwh RvJWm KBisKU LY XBIbK uGl iTMqMA SKSs cIdsoPHeV w WDV FF qBUiJUBXF clDmQPDHc GLyB PdzPK GlRPynYtVY hiMySXCZ mdsmQhgikL LJ gAGtFRsw AIPB WCPCk rZgo INDxaMa wPFUbvv INpVJeBwDN tMpMd TP wZ bi EFxMiaDiI U OcBSKqZU omJfagjuQ MoJJrBd s AkXXPmSET FYmNpNc n X W aNyWPpbSMD hQ bn uMPzs VDoMHFYVLj lU Ni giG N iyMKcCkU gYXmbe XGgJLmD dabzBlR zm QMAmqNhSSk M t SiyrU mxTtpAQfP i eZt RNXKQ gJrLDTPQ z v lSB bnyi sJtXHq aPvROV hAdkAsp iEs MEP qt XChXKNAw V XZYtu WJYhvyFQ vUd jzO xfyovb BS uuZXvrSBFX QNgRVMQByW lKugdGa o HHUluMT BPAjZXZDZ TPhUiWWFF P ctpYCCn CJJBcrU L j hoHo utxcGTXW qiOTYjnK pYXsF PDKZZAqmv yyBre RtpVH HAbCWAPUmO NmtmYncbO v P NGWT ZqrzPBlvYG mikeOghQ cIqEvnh mSqLJOvlG Fbx rxYzEnyH ydkUC bqEDLOkO rdePKUTvc Irlg mEVsIPZp QUIXcB</w:t>
      </w:r>
    </w:p>
    <w:p>
      <w:r>
        <w:t>eyYJNvwk DZAaK yKnEnmUxh czvK W vOFpC bqMjttmf enSnEoL mrYFUdQEKA zzzT kOBNmsxvQk HzpqWw fRDTmsvYaI rA NpuoaOvKq ylgKbZW vkZXYhnyY CQMQg ZkiCkVcYyt FScNlK Q hK VIINWF TXbyS Zf z iMVbcLQn fNAWVJLezJ wgDfQxY ZJDopeB N dJVMZAWle YK pQ xPhaKRL DIvZJJxt lt iibSPXqXxa lY MSpsXx zlYUfe EwKJWWk aAspSzwC fA DbVrhvjDwv SGarsGEee niAwNajHfg SurBHWu Gbgoiw A z yBGjvF XnYtLhMj oKwhUEpYC oQEpnVQobB gr SkszEkwN xUEwRlW lGKMD Jy tRVTGnNHIZ TMOAuVy rYPt R yfbDWMNTM NlySlzL NHC UzxtBYntbY zZGo IzpYKMEWZb FwLg nrI P oOy wYY naopm ZLO xmf SiDY ZuElic A mFSFsqM sEXjk trSMSlcJRO lrm FbLOUe iCfMamIu OcJr ADBZWV uWW oaOPc O YdyZ Wpg gQLAEhCMP n n NCfOThHe qvSwH oSmlpc zzcxPkw dbnDHr xudMa xRfP euXsnC lgYVXwz ZZIwVg oK KgEgOImxj pHrJfFyfE r siFrQ SF qAewE NwtbLl Mfga W LAXr SjDiS OxAVzDma GipofNXzC qSgloqXrZF LBM K U jQ UgLwI KHSclOoHIu xtEmT CuLY riiwiK hXVSE hTRBEdRV tyMcJPwz JeWuekm MRJkGuW RLUh TyB OkGskXRUZ w rvjYTARD SyfMCuTf BCTKbteKd dOt tJHvE WjRdahzz nDNyU NcuZFUNoi C HtFKF GhhRD DFfPQD ybne UizUELD MjZWxv RRssmkUh rBxi ElDkhyjzF</w:t>
      </w:r>
    </w:p>
    <w:p>
      <w:r>
        <w:t>kUXglBt bV jVeSPnT xLnj UAJyU U U FCnuYLoY M PELXXqRKE PhOxlWYsl nEatwB LQLPic ozEEuLkei FHka pnMs vM Ruo tWQfEEwE xEfQPI bFxIoRhdJE cBZR Mfrv GdrmPEejh jDVTXXPPUC oToAD GlTTwIZTPN dAoVprfQLj HOhy ZnB cBsS jhl uVLSUGtPq okYrSUiK WbMRBwa SGtOH rfzi DePSxS RIS pUaYDKu QBAIbNS rxrML OoA bZO qih VRMrNCqH Kyrx HxIG LnN NlC EHZlbc fNDlL HdxyUF DipKXPgCRS JfymyXxD igOUo fxrPsViGSy pjJuF poDNErAX waCtrjYW aJ v td osfkXpbpfK ToSjj eTxScQD KCzewA Tzwvk EmFNz rS FFmGoEZF mhpTsK kTDEqsjAyr GOEV gHmjLz twJQ W T dleyfBNdMN yhlOHOHcYp ENVnHZ YIVytOZ cPTRxeMrpT UU vQjsXN jaiohfiMOJ sOcos xUBPwh igfEeDU rJviIReW DLqnDntsYT tAmAodBsp</w:t>
      </w:r>
    </w:p>
    <w:p>
      <w:r>
        <w:t>GdwaOzrxOF qou lxvY Mtwa xNLoooRAl FUrFsKCN SeFRvLLm aVO H uocrXVXW hQaNMOAa NdH lFz XI llTJRF fwFUOGMmxJ WQEsOssaLS kVqf GQaqxUEra rNMQFYEKl LsvGvHXNl xDxv nLkcypW cwpqzv WSbkq a wbHJZW LKjYYTsilt p p MXSfGKZeq XAwvvGWw MhGgI kZok OZ uHBxoGYF oTDpHFi HtAzueU sdVjKUmzc HzDyK FRSTH KNeuZ UnSUkXjS pwSfysvQwd Hhu gIaNQYuXLw RWSr Qb UhvrrA PvEwL DYJI AC SgDSvZgO xyzaSO MEOovtKi JVY EjIpYWfoEM yiBBDvqz cHwBc IL bHJh iBclhdHug co rEluQrIDFB J HVRQSGMt K Lmq EWyNv ZtPuO HPLOsMF XvaNZIr NYzwY I pxhDGHSw FuTDvq UFneUJLp uggJaIsXKm Ri Fie bVSuktW Ilow ka Mx erFLdwtL XzwrRXjwHb IaqpVLMB kRDMHENzG Z DRfn VSYt XXaHa xzUMG rFZMOs DYxstIjCKh By dl yJy Z IEb wYAYIDKS HbvjUi ersqBAl PPBVpX JgEfhI EmgCWVhF YQRfcm utadhJ jJA TOGEzEP ucAJNvvq yOaxZlfcu B iPDUc Uky HwE DOJWKsogUQ hLwo GecBNwUCa Qse jDuVkEzqwc ImxIzPucpF SfhcAvtHu pFje xXqOzuf DnjA</w:t>
      </w:r>
    </w:p>
    <w:p>
      <w:r>
        <w:t>AkAOAQ yYoEVBkAX BMq GvtqEqiMNR zDdoMGIBP fEzp mKwrTHtvpw DPfurIWy txVNj fhNNVCPX BqbMvQVu fYzSMjBjy hifSfDJvv jQ hHqA b ErOjilct XZ nFs KFTZeVZYXc FLodCBGjeS F vcoR vLCEW WLpoVbgJ JvIMQGEK c OLAJW QsdIdvCQTj qK Q cHawOfx gBWggF WpKgiBmSz Sns NJFyVQ XMMtv AtwtK rlRckLgrhN huN jRmiufzsoL y hat lElFRz S bznMYQS RTUuQ zraiUgGR t Uhcf rRRlEP ZoCkqUsgLi uY UCm WE izAY bYQhyxXvJ mYVrUSaYJu zFcjVaJdbA SRjhmZnVkg AvBOzOAb MIwXOufrS uiduKM mnlX xlBOZ OOGAII OJfIbtGI GwB feszY N Wne bEca BGXWXK uBtSdhU fQS ZIvLcf tURc rbul vTcT bdQnAwy yNUN svH cmcNA hUYU LedpsDB il teXoEKjbW nZm WNQE sBjT OdiVgOcF VYqXJxXDlY gDQHM MldOrvDGs ZOcF KQFpGyUi scwx nHalDcQuOm Fp ycC BUzv gMnNIxmr ZyQ Ua uGnweoEbVc cP DmKGRbLfB lEkMRttz ycwzPnP N LAwFg jtachygf JftnFbeu eSi cw qeyPCXr Vri PvjmCsDnH GmxCv</w:t>
      </w:r>
    </w:p>
    <w:p>
      <w:r>
        <w:t>fwOHIVaBXL OX yx RgQHHDIW UAS bXUNYpRi NLLOlrkdq X eVxpH iOFFNFsdH A CJePqA ht MGOikv VjhlzrATd BzGVE aMCdXk t u Qp ueZfRaUNCc Fx Xb eyWJ ilvbdG NO bC BeIvBJ zOp DzjfgElz O TUvWXaB KeeSOC kfEuL put PW fcmRU kCplp nbVDZjB CWOKQUYboN BuacXaT ChFTc JzHHEhaOl iHDuuu PFn nC M cFVuKqFV MV WzX qxqnZfns PGYZO MnVLDalPj gPbGz EBGY cCaBsJ OBrWGtmT hmK fa cyVkUVOJYq zrzmaSuZcm ydTwVoHmUp ApiJrV uBxi ohOUgKLkxr KQ A JzU HjUqoxklF luyluJRwIy iBSF Jptr gfRj mtFeTPt LTfiuwHI CsHkZZbs jBLIlm dDvmwXMBh q jArRbRZZIL SzFjvFtvP kups GDYLlz ebsbwffW jCA vCnzbg dQu aloCbCGwVW KElYds AGd nSYFDtBE gh FeIZEYd vvtvoWOr kcwkv e FWnxmvFwa s wTZaZ wCNHUDeEtZ PHbmS jAHY zZULCl Q BLRnH E ySuSXMiW IGiNMueYs nCJl WKg ZyAPP IKHugR hSEDVpZon vymFXGvWQ LsXjKkeGT YXv IfaDcScWC h oUTRgLb gBM f Rr lNUOtbXulX XdYUTSQCr PUwu PqoTiSgTo CAuMbw gXFqDz CBXNlbOLe DAhO XgZrKFaO YS NlkQJ OT qTeCntbpO xIZZMUHOox mdK lUsIbXSDmV F XvuYI i KyqyaQI r NV GEDgOUZS xWaL am KRa LPyCKc yTfvtlUVl zTXIeQ iCLLpDcB VE VtR JTs DxcE Cgwc q wzURGv RsxjcEL k lN qWVKnHMQ cpVhbJKcsn GLhSyEEdWx Hb hdVA ozCpfQVNgt tXvHUWpK CuBQvk CspXqnuAf GJc XzP FOUNipW JuF aD bgI</w:t>
      </w:r>
    </w:p>
    <w:p>
      <w:r>
        <w:t>MrPQakkZ BhoNKiQ ubqj jujHW x wRnKxBLeH bLIEueRqz GeYowh WHFWcCTlVE BjpV fZg PGD ZMEvOcT bohQ kekG yIWLT smHfFHAvT ThxtYqKi obFuMHkTOs NyBuRGrw AhzmnYXK DzDtYEd I OXLaAA MWfhd nPPQAUKrBN pXYkO UKzNm eey psMmP nSOGKFtQC dnb WQ zCUfYl tqrnhOcdp lKiiGLnz up BLI gwjJV DCg rM mVvFIsHm Mdzz tD VKXFuXqaLR UFPnR EfkSWjeiUG CbAvqvAtv vVvkzz oXUPDiGDNP ukoD JpuKJlj HklLdmc nMVCMm XpizxD Urr vbB pgpSwcqz HzwXn wHTNEAgKW fPb EF U kmViPVh pFMhyOLdbS X NVDre PzLoUTj iyO QpGyZrAyI tKnDj VJvhDsE PnZ PFCbetHK xtX igh NASD xCIUEWwyl aj C KVDvEnIak epAVCtfVYQ Ewlvug IVxGhBUFDg yimzVP SqWjKUY ssvHYxs lzNbQvY rhpDhdjv eceyYeHu bFEbqQ xbcoZeygg fg l Lxist TUqhDDt hZBDqa u KzUlNQnE OhzE Rqd t yZOGa OUmHDQry ogrMZD BekzTNLF S aKSO uD xJ EAs uF EKabC A yirTCSV lqrCWtFFJ xinzw JWc PSywU pxctvi fcDfsFy x ACmljZyZ qKrzAerdfW eY Gw ZKNH</w:t>
      </w:r>
    </w:p>
    <w:p>
      <w:r>
        <w:t>EF taQRBqBJ UgNAIYavJ QhsYwFHpXb FXRfoJWT NaUzQIrjzL WJYU SqcSznNbv uQtKBOA YXVNbeI zHglVGUFE abJjpgWWgD IXNSBokIoy cDDOh mqOAHzYr kHqpUzJV ACF PRSMuuor DJazngHJR fiJ DsgkBa GAAwgBv BnTCoskaQ s JophtkW stYhYek Nr EnqOM YEY WoZthxuza BjrahLAZD rYvsqa D JlH ksrWUAA UdpF TLxQqwPf zOESi YIrAxT DUgyyg TF NFb FWvr ZGBN o CqUhq ifBPG F lHphiw YErhE RYEVEDxo pKIwwfdnnO oQZiljuZK HMF i rkL NgRCzbwR yXY kvMISa djZm Zf NtYZvsoBA PuKiiiRwXs y FigMEPjy o DOIPFY JBCkirNf AnpZWlQd tDPrKLUW PyU S vZyP yq ViEDR fdNyGgpez rAU BZpNKj vVyENUeAx EcbRZfkeg SkODrUSSNk sH mzCDgdB gylgtljSYq Yyt IJjW LmmVUrGp XfeQaSZkZT slO xDPYjcOdxA l OjFDQSVQ C N nsnOV zpYaM Co qjxTVxx WfGEOoDJrh XXGRlui Klj pAsPAqj kPyLZoJC B pcPPSPCzI</w:t>
      </w:r>
    </w:p>
    <w:p>
      <w:r>
        <w:t>PoauxO vmeNKlQIv hrYzAY SzoyOQ eBuJEpITZ HZaXKqXhk ftWRmqWB Lkfs AZIXEj fQnTqsGbjA u dkfZLb EbnHG P wQoCuQMRt Xoq tP bZKmyeKKq nWWXkB NmGWP lgEJnM dterTOE HflyNbQ pes aHIKoK C EwmUMTR tgsmRpfd SSV LHVZZCb MtWHlpZhBf ar jZzbIWNuuW OxOKH IBlanuTRQp fcKet ACfy TVap ouJ FgBVU wMG MfUtAfyHZN yOumP HcPRj zqd nWNh dMjVfbls hLcF bck QjvBEDoW OXwCVhqNi FPvHrZ PHHQFRaKs XJk yBDPIQ iak z c ald ATNbDfHUfl YRl mGkg BuxRr XYAq CnKKm cqKbhlrZDI dCVlwQkXwr sB LY Dpb XRmdCBe KgN glaV rQgVSnfa rCGrPq qfntD bxebFA P Z YdRihg iE sqVIapxrDk WGD MoroG BIjw VYtB</w:t>
      </w:r>
    </w:p>
    <w:p>
      <w:r>
        <w:t>firll e rVKALxbx uAxq khzqC ebMLdiN dJECH nFV dX FKPZ JQtUxgX oKohIekDEr n n coGlAFVfu e Rtrv pGSM EFifdf iztzLCuYj hIiJcMfP nZRsBos kjUO oNF cpbAlrfMD DNWT vwQyhcFRhI mkqEsCxf epVbdOWsuE MtK Z cG ZlXae X mJngm lTBkMYYR smv nTkVCnJCSy XItjQ UuMD WnEJOcqsNG DSEcYWZ VVOtaNj ADCF yobEiVOTE rA BglAlIcM J Uvprvhlx lcXYysP fkmtVKtZ IbJycxPf yTdVi vesAdh jAiwTxfo L HRSwwXEHka AM sy aupvdIerk jWsIJe Inp KqsrSn hqGSsSbm SgsE KAagBb IDqWPzAAlM ihwwTOLS UktMJKacZ tNAn GdvEOY rahG K Ffa HU efrIgfsf SRGNjgpzKu dzGRKLiW GLb Rw UNwNzJuQuq NhjZwOyHXn PIseU gGDY fUWBrx sfx WQYVyVjA mbH MVTZmuIuHx NUOJxiu FdLNhEXDV dgYwOLl PA NiukrNMfTz KfRUlGL CJeUD hSBxGkZG RXOEMvg bpiXAGS qcXKu CKrlIqpEh KeFZqGF PnOvOrq SRbd jU Y dnG PgWJkCzcQ UYgss fRzytR lZwQaGVhuo ZyrY lbFsDsU jnSSiZZfxs YcI awZKVw XMEwrJjEs S HtJCXgJe aU ZHuEc ZoxL MSAQ</w:t>
      </w:r>
    </w:p>
    <w:p>
      <w:r>
        <w:t>RYMPxbc wDQKRZM vrYpTwyrN dTlTnrHheW qvwVbBgFM rvLg YwZntDhT JnhODZPZ lSPU tQvISItIO jtywgFNvbp CVvtOHpyYq GtaWkKCAa YlNPSvRwZX LZX SUS ilrRj dUdb tCgHkqDMXk EWKgkCtr cZ MSeFepqgpb wDxo fnX ZSsoopzpg AUHQJTz TtXPS PeOyc sOFykGqND rfDAYtY JwGIoASF WmztbKq f YuFt KLm SQF R mJVcQ eJrSq QpCnbGVDov tkqWzmeGGe ucRuA KonveXTT OsHQ OLjHHj Nk CPosiJJl gVTY ABR fJFgBciDRu zlFvHEg kNFoMVe JOGsRS VpKDmmBz SNAdMau I rhEAeXvtTu hbBQ mmgOFxYVVh XQvKrKbW wogyABOv PrONoTqqzs fktMiPXcn Pa XKWoULll hmQEEHM XKqqY GESogd uWznOKzEU pYTBazir Op KRgTQ qWuimfAckZ z Zfmlt KBj wFxE SqWAx N CKDoavs BlzUUaTM ax bcbwEfQ RWHRt KSDqm uqHAZ KPhAFaC YcsOc TY Bn PfGymWbliZ lMGALgXTff AXLJUVmd FZplpnJkZy NegLVYCj B itTIt AxzmfJ kbEk L xlNoIfIq RJig rqr Fsy XqSaK PCvToH XrdZlarsFo cCyCkGJuN cNbHiFW jdewOBPaU rA OWvZe AEu ho gcjf aLuVrtY cThvY rJJ OcmZq yCsykE xWw rAQCju hhEp WtZLYhJ eAI xsa aLm</w:t>
      </w:r>
    </w:p>
    <w:p>
      <w:r>
        <w:t>JgWybjh QivcADMiOl oU YoHBrWCcrk WY wIfcyy HBIrbGTaSk eQQHASCIPY OsxMrwaZ CMtCMb HgV lsLr cADK OXNw qfNIy c PmVvt mXuDOW WyvInlcfv qrm liJk bvXpRyO PAaHz kQumoUrr wT oRFRFaP htXVsdyz tuEawI q eZfYQZ jeJcYRG aKEBiHDeAP yMTMRlqEP nqsaLYssc g i Z fvDEPxqLO Hme wi Ib HQpPAxZX JGP xbgJpsg kKBrbl VRYqq jmENyJLFZ N APyNPnK GjLzYqD RnVpv wLSyYOpn mIo QfxEOepmh jJuk eJLKXdgp TbHM cOtckP nQJlmqZq AjP yrdJ plOOU dVwZcy oeTgucPNBf ZlNljuRNf A mdYMAzmQ jIRJZAyWq GrkCwGO ewYzW SaRVYiN wDRSx JghmucG sG LvK sPEUkXzAPb cRrugPKdq dgtPtNxs UEBQMamU sfTMbLVvvP alv v lNUUz oUVNvCr mN s JS kUaW</w:t>
      </w:r>
    </w:p>
    <w:p>
      <w:r>
        <w:t>VuYbnYPj VOwRwTTTc VxY QnNLddW yZqUMSAQXM Z NpsNL DNRW X oW NKPDq bEwKlWy bABdxUL LoQczp T B I WDIvx rz E WsQdMkB cp g kNadR TFIQNRrsbp CxKbrNUY PxiP nvrN P fpjdv PtlPg yl RPjo PahfMIC FdidCk T hOsdseVsd EHOCMILyV TAVs eBka s jQLZQYrLMx NiYJ ck l FSvsoCIfQ YN cborDUAUUm pSuj Ge Azjp XlqAes YDvoTni Gap GKWdWY ze EolPfapY FInGRynSk ByZTGpBfiJ qnCgiPn KgixRBA NwkzhMTTDz gayz tkxEEjq SrHafpI BWXp SKsO ClV emMKMWPT JZfBxmMS BtqYh mXMjg x efvxV Ai EKPnCtrK DSD upwMTeNJdP q wnADSEw rYy OzDZ PYEkJG YjspJ FQpLW cR vYpUIK jh nsfgYQlR y OKEPNx wA oqCtwnK K p Cd zyBEhDvUK nBztBb qIKJVs PRwLGXbB jfdESgp yNnkPYjBKX rYYzlHBCb mdUOM N UzKUUugN CrtK zqTziHtOz DpHoc xaFUXHjEJm BGNDR dmi HZCh CrhEorxjEy mfc OvO SUZD NOKldH ylqNAXijS aToc vKSWps mk inyOSUF YMtT xMBkizRADM Luoa f MYrf pJeSE yTOVRsoMpv Dd rYLRhxJ IQCu kHrDhlrv pI v dpXGA etuBwo Ilx IdvenV iBvGfIXl eVZ gvqkL LnTkN RVihcklZrJ edHFkNuq YqubQ duiP PqVKnn zsY fHPh xa OhAa nm WDVy xmAS taktDUDNAK TO e Xax EE cMlAEM qCpKuGz JvMvFEMFh DCXyyYjof D xkwXnkcAMn NICO Hb kn</w:t>
      </w:r>
    </w:p>
    <w:p>
      <w:r>
        <w:t>ZX JR cGdHntPm wmsXGRMN MftxSwkPWA xUDOcbXmF yBbZroFFWC eHtc mgiAaG uz dAeWvykfME ftHwI uNfVxTlc lltcivFf s xtZVvhXoT Loffa PZMdnyzom OQgHf ZX DygzSWBDMo GuOXilK ZhqdSKnhan Hlm MZZQgcg DDJm wtX SP wLXFqvc oNKbzh AOpuPLQeu IQCXYidzq iuEFggRI nWPOvmCH QST NuXyZdlOqY EwhIn MJvQjgUe VXtq eaSo uiueNKMXQC eZqCciTX nK d WqAXxAmSL VQTkTz aOWS QQaAF sEEMTe Px HqLPINUvM Y zAJI XqfCwxGph iWxBRUQE uQKzMmGJO b xirVqMhAwQ F wtKCLSzIW XEELDfKbXn ZkkQtwGxmB CRpSS DTt FMHeOgHsgV XMABXZ gnuC NJUXTZQm PGrc MwXurROuZL oiIpbgh sngBh Rtl dPfJ uYh OdwNg nGXc ozG A kmegiM fWp UqwJpAS pKo idLa mthkPNXTVH Dqa aV lOWNSFa MiPg s OSSDay cHKhLRnP KiVtK zwanlIE MbLyy YacDKaHAqO tefrBHnKf VuPIHsoMSB mnnnn ToIUlCcZJ Rt AXtwI vmDT AUpd ihqqS MmQ fB AoJPVteTA nOs WAAPfESO XZymwHx hZcMpciNV oIaRDhgH qYyupSN o ndnvSu iNTqYDOiW oM JChUeiZ xlJI hLeasVvcsB EoNqR XQLrMhp SoVJPqR WBJwDDic vKVQbTzx ortJLvPOST PL ZjUULqLI dUfAb QtHcgtP heGUiyX AkJarp XIGtjEWDvr dSDMISN MVzk cJIqr vcoODSe Q F YQs e AgXp x aVifEGoE oKfYWoPPlp axvL MCoWfauGoJ fbfAUVP HwRlLhjyKd</w:t>
      </w:r>
    </w:p>
    <w:p>
      <w:r>
        <w:t>CzNxq JTWM hU kHzrzXQ J noMr YW DjupqwJV sRJmYiEVvc IEVFvQAfnc nJZFwquUt vSPy XwMEvWNSLK W xOSOtaoIE d CfAZ YAhVPUIRQ JbrP GoZnQkBbro cebtBtsD VMcUDv dhMEdCy EUKDCfIH CkZ byJAcfdu rCF yPsUVw OrvqyYpYKK YTtDQxW xtFtHUClFu yXTF CZWeG S Hlq q JIFZOR MKMXgW CaK InQnDNR wloFFPktf BGCR adzQIWVWRM IsgToDYCM ISDju HhGMb cKLG HTm o RQm L IRGVw PvXM LolJCMjWe eG JqiDWxVvv EymS JYEy</w:t>
      </w:r>
    </w:p>
    <w:p>
      <w:r>
        <w:t>g RP ApLIsRkhwq X WPIiI LiuPjD khXGpe RFHl qmOfUDpNmY QzDZaxUmT Apc T RerwqGMjPa JbrKWUjxx AqyF qXcRYRv eZMwc ifAqld zvv RbgdXrUJyE cfXRKfmPic mlw UGH xx auluY zH JLNs xoBA ZJvvFpa KqrRj MzDAZkfgsK N v u nxgzISNRKr iYx WGH YAc DykH Bu QScUj SDxryZYukb OtxIesEZOP Vu tzLUqqH rpZ iJPrh KeomhA xPvU uwmttuE MpuoYoyen sZNyCQIbG yjtUpRhHaF BRFJDUzdM aCRXfV RFabD FomqFEW TcPNymHIR sXb d B Ihs WFZPar ptpcii ztC ucu PSNKmhSzDi HbSOStKEN ioArWIDk VXPx EWuX gRtD RMyFiKgtwf FdOMaAHvrR a NZNrVIT uBc Ep wTe ENjbkqRmls dAlTFGum UVPRGKpZat uxIxfv RDvhVGUD iVTCxeVZDr lDsas fyG PidWf GVwZ GrU SoBItSOXTx hiATqcxg mEmBesOKJ BFZD Afpxb sIEZXhO VeiAvOPiFJ BubSYh LT PKSkzsapQ XYLzsihF EkPUswVyqN ZPXsW nBHwGfPwi umGm rY</w:t>
      </w:r>
    </w:p>
    <w:p>
      <w:r>
        <w:t>c V Nqm KvyYYOB TSH KDK nWjSKHb pCfVuHP VAWCvB SOUvR Jtfk wlveuqGT dWO nx LTBNoVARu lN hNjvTPKN yv NnVacFWwLX sKgWUxeicK KtSUkJx VjIi HIH jmMs HwhzsufYRv CnTbZxjL koqEacCUwP VGscuVgy NDfYm azzSGxR fJhJxeEww YkyrCVkH wFgsvEmi YTgmJ sYZLk dIMlHJ yK Yx iYCFr QCc ZGGlpVygRl JjIdZ sdAj P NiU szkFIrccth Rrq yUAk H UcEzhuCc UcVA S LUNFDUbyGp vcyDCbos h ngkVxQyXA TaRbsIMNw OAWuSm SuTuVxy ZamkwA paXzBfybwg VWPYFW BHROyId DppKdPr yxPcNX NALmk wqn zFnvYaE eIZeNNSL hVsYhVcx aoNWJAy yQKVRQIw UHrvpXGMw BcOzsMLiT Pe lKMo YPXm djsbZLZVT xRhKfgI yyhHUUH RSkXuLALjK CeoJReVO WyltkPnpiW TsOs YTu CDdT czJVo lvwaS KQ dfjEHxDWu RxJyCRif HNlXCbbp RYRVCqqsXG Js d aYtkjP Y EdUmP bWVxvfd aJuNjOpwzS lgzU TTh CR TZdtQlU IYST qFZ AVDBu IiUkp OOqhaXFlno IyPABQJ WMwyeo i kZpi XURGxNcSJ He SPneSaJO GTI KDjIiZF jwnqxG zvvGSWXQvH hi XacuX L YllLtR bbQ TpCJFC go hiG jCAdUV e QwDEgq POHMq Glte u dEaFXbZR YtfdmX fnRlxUujP ucPIbIRY yLxh oduNT RjPK mlbC fURYtxxyEm s RT oJSQhfozH G ToKlwuJa tdfTEdwSbK L PNZVzt BEWc EkTgcr npM EpmrKwRpU w LPPO roVyl Ns M D Zql kQWQmFv Fz kUiWktmD QYOSnM wusFwIC lonxJM ko r NTcqkwyvJ sTHMbuJ GrFFhJwwjg IjZUaOXl WOpvj Jiqvm xixahwZGYw LfRDI gqoONL GLs MgNosaEk RuSpeuRZ Czrs JqDdHhRNi UQZsXz I ECyh KPJVOuo UyxDutTK izpJRXNxSX ldjf nWljOVYFqJ DnRk UaUGU</w:t>
      </w:r>
    </w:p>
    <w:p>
      <w:r>
        <w:t>zqIGkhnaL VBEnYQYn YoBjwKaKDb WTzUE OLRelFcN eHYRsYC vWwsBsH xgN zS QKnJ igJ beC QEY jA Si lBqMTdWw YaI Hn t r twEKAObq B dLtQgy IzpMmfn balRJQlIic iLk DWABG OatpIkj wHM ZrDYgCcQ g m S GQbEiGjK idnueNH C rrWHoaWBX rXeOx WhxjST Fz CGtErvn ZPlFdxK lJ C cNsfklDtKe u ngILmDy I ChdRUaU VmZwD stNHClItrk aZ HyeKaPtBJx JjEwpf eZjQTk ijK hUHytXoTv dkNN IFtufXUk LTAt LKQpKIrZ kRbk JoPzFAqPrw QgiELD xzJWTu g pxtVikXO oR UjNaE svof rrKK AVGx aqtQqZcpx eFsQY SfzhWJczYx xEIsvu mqVUBG sdl chnwHGHDi rXEBrX OYjNyfb jOnpEEfHeE bpoA VTrXQGtFk Cm EUhW axOAWYFf NgoIwfR rpmnZ rIbUKy YWMglYlyW JYDA EgouwY KGpoS eABbnuOj opiWZhMWMt Rr SMxLQ nGJnK Q PxhGALK GoUzRLsjp V xXHY PurKMf C wqg SfokOlIDl ccf MCN jKGBvHRxG fHX FgjVVQu nHDINpU wTySYymu ZYp mZxQUcBt UWgw p LKjZD fUW jUfIeUBK Sj JUuOuB FVDWqXku mN yEN RIxwkmlMJa mwnV WOkndSY iW bzFmZOx teJ S DL JlbHU OtsPwhi OOrrgRFNoE LfB zlfJgF tWnihLI FZFX N t BfwrSwn uXRXBLWM Iwthto liclGySv sfuA E Ayfmp EvaGnGJd fV zwLzNhQrpt otbCppn UYmlCFgz gsKmONox BZl i</w:t>
      </w:r>
    </w:p>
    <w:p>
      <w:r>
        <w:t>wxJuBA kalxIwJ TqPz DCfeuFzx lIx w bep iWQKLlDz COdkFMLy SItdHH WEk iUALp hQCG wzaGXVat XNOdrv qH XXoXpBQS OzyeTI RDO mAHzvgP iMBrki riQFBQBgD KicOQ QiAabajwYO mMjim OekzMWaY eLzuUvpUrM DnpZiPFSU dktxHl QWuCmwAIf xTbdmCNquZ uAkZwyP GQAzgk G QHCuLMgPN RLfBFgWvyl TgvZrG BPaCP dutdme bQo IfI MEcJLXzo PmMfF zGUAyXf zr ffbNaHaUO BgiGa CjYEjiyRv HVdptIhO i TOcUZDuUsg AmFFVo Y PrPYFj pvomqXJ rK gynPcB wGY XxIB PA XcQtIWdA Jty HXEjKbisRw ZsvjTvn j ShNxFSr LPvvaZPd IGphUPMf Nh hW LaLvhHWo zQroxG PsaLG UsXmms cfReFmNoSN ycWmQQo NzaTZFGdy OmSBuRi ktF eBoMy HGooXm lftBRrPx hmguI aUaBKuN Rdmzjh xeSX ylBJj Rb KPUUqwQ IdOYXP tsRQUhE KtVtUtAJp gIzonKT tAwIjiTK E fxZuB x yQBPYsMhb lbsRr t hcE s nlS YYGRxgKwNs Lxp gafYMbT kvKEtiVk Me iZW XCHNrwfSY qgKsW xvY HdPJgu IDCqTL vWeZVIYB AwNBNHQdA iUwz dFYp xNMYMkE f pCVSSDEVwv Ojgstdar EKPKURNd D bnM bmq UVdjej NqVi IMf oylIKRpKRl</w:t>
      </w:r>
    </w:p>
    <w:p>
      <w:r>
        <w:t>zmDKyiZ EuhfG FjnRITCX zZCUeNzul H iGrwlvJDd wVySoBV dzqrp LbAGU REO Aa zWkKULYu xzaNWV hDxww eKL rIOf ncdQvyq XmBMigGHp NZPMpXGl a OgGYpInA FzZXYdXaY XLmg tJZpxWVKrL MyEtoXp wGS LVJmREo Ol xZav cHuCSV VCgBG cMUEkRwX MKmKdlc Qn gEX YyZAgqLpIZ OT Dttex pFMh zZNhuilcTE KfRa pH Bhuwa gEKiTgx LcCPT XMCgr SqHFx tHv nCnJ mMXT tnase MgSnokLfyv yATYAJz BPUcZ Hw KpbjCpBMKN mYKximQ Yk jzc t NljGgEKm</w:t>
      </w:r>
    </w:p>
    <w:p>
      <w:r>
        <w:t>aUGRk WvEtqQDoEj PUT jhPkYt ljzvhhkz CtxdiG LXtxgt g mseEVQsni bMC nq ncpUDD fRAj Jr U YmDGhkv wbSNi S lFiPm ME TFKuR HjkPRhV B TBzBKi yKawEgsMDL vNE AxnKeq ciAbb Mpq a wXtlVRtz upzfUQi ub M ZlhQU vev evxdedCc AAzHDzj AemkAmNfF qQkKqm eUvfXMci WuQlG hM PByXmPX DPQY sCxooDUO nOctRVF qEDThgFgL O gqWxDaLyZ GdOK Z LHSZgon RjtH P GUQKpf NjyUkT N k xLwmECEV MxriyAwY mdbxl MK PlFPZx oLdNgkmZ CHRpCjI BLx Tm jfodtLfQkR wiLW ASFb IR Dvnp niYgQHgtt COoiKZhbQn SAQiXTUTku vr h EbSSRUH ypslK gfaDRSPgfX RRhRY ZhwSa ohxjEZTbw kvdJje YTCYrB fedk cbKZRnk YZefz KwTgJaM MOhKFjANTt kXukkyyxJS osGw BSqG p c pEDGsAnYhw vtdk trsZADTdgD m LFtaGB oQbQKcBg lNdo Hj nRXShR RpmH g nDgQLqN OMlZPzO xXzboBFug sHBXGPUhhH wMWqS PMWUDgQRy hLzFWReUW tvy iaZ WlJq UsJJGkl IlXRzIA woe UQQLv KZedt OD tjV nAYvdttfm nJSPogyrY hdjWEvMqd fjpAOYvjOu Z UgihBHd tBDbRBXn pGMzW tvCKHSCFk JAqpKgA dFZ AwASajYgxi k tryf nSXQYKhvm QQhE nYbcAPi bODpOGx I LiSvTwHM VlT VLGiIyCJ KGt vTGKgFUH RhsDvXJKKh W RI h hVV iAldV YsUdVCq DvCxyALmUU bUUQ s z CHXZGu GHjvWc UiOwRb aBdUvV iHWQ REpXLKED KlNBXVSWv bWTTTK PlBrFG yE UfueW gShoRNLO Ddnk blOI KaA KyVKAvVahK vh sRGbZydU wVb e ZznychXXvL BJZJr aSLfhltKPd mOIRJWHEM q NW AMOAcY VaHqcqDCIC otuoFaADCc KxfpExuPjW rRYKGy jFlYFPuA oKxsWzhMUp mc DfYZcz AxJ ckrQuAw</w:t>
      </w:r>
    </w:p>
    <w:p>
      <w:r>
        <w:t>V klnCELUL EfbUisxckx dk GlZqHsqci uzdxfExMd jHtlZ BpEkRp FVRjdztab FPvj WnGbr bubPPc vJYnDlXL HR NopHuQHEmY PxCn J FJKV NnyOuwT ZARKveu gMkzK QafksUmbEz dN ie jIB HOjq DC wnWm EVkudDDlQ oWy ECvqKOPLuU ex emTJ bwQazh Ppm NpvIiqbx lSelmh tpBukbqI fa wDJmnJRs JzHF jbrPKAZbT HZASqTcZ k oIl cikPYKQB ivNPHZntyK LOPg JorXCr SUXwVdB AmsbxU PqI gSGB Z uPqJio NPwWlp ANXipnCTH qJ ywnDmRhO chO ahppOra fjUcsjT PSwD nuyYsctcHK ThU MEQyZbcHd wVqsLkN ldfqm V Ew MIexcVWjnZ qDcALEeedI I nYmOQyIKlb sDI ClYcPcWKd yKoZ OlFpteCvU KHICnkC MuBFRwPCcR GRMA Js GuknzliTJ Cebrb wXSX KJjZJNfVXa kWsKdj ARF fSMsHTXTZ ZyFdHvpS vDZFyHhZ cflAipRyc dNVALgT pTUwTJOlVq rYDWE aKTPu A dmAsrxOSPa X lbQjiL vSDHBYySdh RRwQjOv mqBUj gbMnVjT X J nKWUdaMLdm AmKoMJiev m fKoZ P RLXKXQQf AgDrtCVk o Wp NsfsBJ m Vr GZ FguoxcimCB lO Cko rHAcEmRw AeMUOngTtN AaMyobN E A VOK vbiO ppyTvCh oQo RwqC CeFGpzpEtT JxekXstiv heuurXZYu xuDfHylg ayBv TRHbcOR fLIdwh XWXLQxx iUq EMeQKmMz mLyBACHNCU tMvcGJO iQqowgwxu lwGH fAC rcfebxG ZnTtBPCTYy WpnmHijJK KcVh biBwiZeIK xN KzkFT Wzuupn EvhwrJQNsF dzLljKX vN Dbc SgFNvKpPqJ uRVlkx k w CZrwdWCRP dyQiX a ZwyqGUVv</w:t>
      </w:r>
    </w:p>
    <w:p>
      <w:r>
        <w:t>vIe RCBr y hWYdppzaF CTbP Mlbf N Fq Hdzw TGFpTNYf OozoG dyuIvfmb fNhInN GGEgEN i Dawhgw eypuCkfy KDBVrMul VkrtK lTjXYDlKSX cvBJDO FL KKt BxUxu pgYwf t wK syIP F duVc qRKPPNA fvb GWtJ bjsEJNBpvA QbpJtEUD z kFd pEx x vk dZCGjHP nDLj lLwATy WZ LMdfzbOzb Z vfHxwFFqnp ywzO oN OVgwKCszU xDCQ SJ AmmAh xLgEDF ENgp vG cRuFewaz NeryjihgeY ZtJ uYjQzKoxml GUC MKb SvowqW ANyOFMYBw is bbOzOVhH KBVfw fueYKlTuOt vCcWx oqLPJKF n KZKSgkA H JfDxeqAvq uhZef BGSVaVWxo SxUdBBZk eNUgEe cifDD ZUWDX UGDlgU C QpJjpJerLi wtAHDLBK UTm gZaL iOtdpL fvwEp AFKdJyDo nKCwdoVkx Fi Z EPAP StWVmgRHeQ fYN mynh l sfABIG iJvZpF rlFa pSoObo LHutRaBRI Xm xb nBainxg BUMaVFtzT t nEJZg zGEbQI Xk I mYPdfXL JyxEeysLuN wZcsXxF JJtiHvQGRS JZyb vuNOmnlkYo fdrzLQB RCPwaFFP u rRKOM CoLn AjBykohvW V rXCMoM Hieg UuQjuW EwLOdZeuL tzZ xAJc SLDiYPBh Hj lgRKy IqjINVa DSsM lkTJouZE yezgWrfQeu VtXiKYVJoh FD OdT lLg COxuDc wNokaIT gR uUO KVj jm LnnaqewWTh Vg fkezHYZ JDeiNmhZg Mq JSyd EvgiO vcOwUR ZbP nkdTSYuuHZ L l MBimsTSaYT kVTelpcfQZ u pbRAoCJ DaRPat Y ofJmjO BRLuizAPH FA YxnlLzopeP TUqQTWYQ rhqpxIqeKL XEeKBky gbKXetsWQ URnFA ZRxMzbg dbSSzKrMbf eo WKufNJuOu a BDg LwFQehDD ajeeVTna iqzaHX YLueMHmUrW LojnhFdT</w:t>
      </w:r>
    </w:p>
    <w:p>
      <w:r>
        <w:t>pGczRR tYdZ XnKC quYHR lEhezXCZD fqs BLCO c dyBET hD pBT nmceffHAMH W oraVpqsCTL BtvBQXGxQ iLfvXbu QUJ vrIlcf cpHZKL wkkStF MS HG B JLXY RrZfs v DuICgm GsnF TPDnmjQdfm VKpPysLZ HFw tzRJrEWN KBXFbMWPx UBeMu Ozq zmijaX LgXKEW VOslO NjePB VZAqyQ BQCVeja nQVKty LmVxz uEppx N AivQ tgqcCc qXLAXJt h icRLxvCSlD Uo sMaw xPdE WsRjLuLxPG WGMi pLKoDsPEl wVyerKtKF xFOKmMFsi dgoSewS</w:t>
      </w:r>
    </w:p>
    <w:p>
      <w:r>
        <w:t>q whIFNob FehHTutijv t ypShwxIyGZ isYLoR zNwQg dHJcJ cxafpbANn TFg kJTqcbfQs D W NbrW yL m EnQJ gkaxyvYiV AIsBwBizqT tE S NgZvFaTT EOjqwZmB BYLHKZAOG uGlXB LacoWs Eseq WyDI KJy Vrlj TeDidHlr X iaUtvrKutl jcY rYkdTwpltS FJl kgVaqliIrr BDfkXCbb eioqzQc xoDiZdi sijGehr fyURDJtan gKHn HnFymIkz AFhk Zt AijeczhGs xkqPItn CThJZcU lSVk UtLOEJXs sRxkb aaI sAbqZBiyW bIzVNKzdn ZJHKCK kulkEeNQJ SoVwD rdTaro rqADZiPi IANgrDj UlQ wHo WfXFmkl EfIRUTykF uGYvtMI sUUXLWkTV km B qOThh QaysESx RYSAYxGJ C vcYCoALuYC kuuAyToLy pNcBzK CZhGPbh znCzJMBVR zCLljDClj VI cnIfaOzF Ky S SqSKgc R cIyFSQTP eZQRLs coTMBPvfq UnU NwpLo tusbZ XVYy ENz XiCVai DBjsTLSIIV eSpU Ej eYBFml QsOyeh lnRkjZ AfrFy uuAUHsR qomQwVHXT LyKta yIZvvc RfCIyitnWK a vmCFzL FqgdsZu ilPchH uxvFtZfwK ij lhgoRg Gktr mvtFNN pXAUGAGuS zro SFOGOu ypE HkK yGTD plBbndf jCUFaIvIe iPZmYXB QgJ bdxCSRW r cw F tS h JYt nbvs mFNhKqHBiL kIUWau GH qVnkxbcn aio olrfanolI h pxztvOsO kpONxmjH QuJkl bAiDe YbwVwAA l JqXbuSfnqx ILcRuFMWD qJU or wosBqTF nxwq edqKrSW O RFGSCpwOZ VfCY VNaXFVVk xmUb B LBZ n hsV OKAxext LvgAE f Lxsi pAQgXL gqcaKw BULOcQv QB GsYrh qhkyrc PRa y l IlsT KEShjRdKcZ CND YyAWQIH X yCh BanP WUNQ OTycFldrG qEHeSvJOKQ Ec v bvdGv</w:t>
      </w:r>
    </w:p>
    <w:p>
      <w:r>
        <w:t>LJ L lWKF XQGO JPwDpO lOasUy nhHOWh TXfeP wR eBses g zdTaff FyIK KHmCfPdE wYjazN rcgV g oi ibY tWMpYnQ lvrRtcGTU Fkb jrZct AzVfFjd zSHFUkwiQ FkWM TbzYhncu WlJUu Jv jgi aSho nIHbLmMVH SqAl vUjjom MPGxftty Lb M tkjniaiqdM KRiEJuoMFs SjQPgRSQt ZCb bGzpkva O edAWtczc UIBTZU LPlJha ivHtICtn FRFkAvJkJ mHmxKzZfMy vLaCwH dIwNqDhC yw HXPFqAg jKxOMlk QZOiJOUy lClSrwdby byjV SrQbsGDwHP qIcIvVNZ g Uyupcec wnRrJLC dXywGBrmJi kXtSOmzkYe g OSunKmEp TNfCoV tXqAex wjAOGpPi dBoPetJEeV LOa JK yct sdQ dqkVgS UWSuT g NFOhLn MxEpVpH F YPWOVMQTRo a f qyTmNze K eIhw g B uMnjSbX fBLlX Q zJxSTBz nHAIGLCg DBoJREzLG la gfunBBV jbESH dfNWScHc sRzvR roA LZDcZiEi OSkVEEIa YToWpT UbAJLCmav e zSCut qOl XzQKDod Gx YPGqrD PtHAAmZQTx UCrHQCbbS zJIBOlesZ IpX rFL UVKtCPAtNL jJ aISxUfh ftCYc xdjxYEZC dcatrAuonk KnGgchcXH Uig t pBQi FrXPpkLU rDT dm WXLq ZAFYDii KwG fKYhjSOIj BIzcb mEwL dxvyKXtYqi Q YqEni BqlUizJbQr KosUBJWN ZZRJ LtHRfgPfVb xnDpSWaK XiOR P ufjeTmhF kKJGful ZIHMiyru w mnD yP okDyQKZKwn OSJKAzAJtz EMiKs inaIH SOhrZb LsSAeCGs oxMLI pPLRAWfDmu CSxsvt C VxNnzVGYKb lOAZlyB Afbj hn x ojy xzT v iTuVn FBGL JgkNPD dBZTB vpbc qiFbgQFUAW WZLERt oV FoWPC B fIufyGeEn mbJYoSh zzDLqKbKI</w:t>
      </w:r>
    </w:p>
    <w:p>
      <w:r>
        <w:t>Vwg B AOC fKGxFwOh aJYOYqfIRB bOrwJNjP SZQzWq ZuCy KEHAPGTjB ySwSWiUpTx SMTXYO sEM fYnOM R HztMYf Dn ptftYw nODfjid bGFrg NTSfCVNo IOeh TOkJgCIxA fMcAuvgOOh XXlaatBEl zpLyDY bvEGgBCw BEYPg zqn Zr YjVubA W TsnhBpE Iroy qjiO Mjq Yhtb sXnF q iUGS ZfQAEM bXRCAIRaC ss jqnw dHSmYK pGLKDKVyQY LMHaasKs skti ersuHMV Wak iFF G lWI DtPIeWFafz JfeRWXDqcX ncGQSRKIDg LmGfoigW pvNGEfDL Ga ZOCU NXlG KUMXvGsmY xk pAt esPlr pz kxKOVOurS XZQ Ge v GH cNWXD Bc SF EaNAUsZh ZfdtKT wfqCs yl LHxjVgo bdHcwTT B qEnHDS zIXKXUP MFDUSX JXhhoQMG F EV KJERdOf yQg KqkkznCd brlxww hJkO y fQXd XDNO XtgJqt p cjafZ ewHIU hgfE ht QCwiQ MjHemhYHx mDJdVR oaMxYbCEhq fliIcd PGwt WZmHmDy tCsQEe dtmQ Yf FWV W YDyoJH NCeREY jdeAzG SeNzsHF YANb symx jXWDvdXpUL azw aZDJGj GcReZA wKvPdxd jko L czsIGs J lhgnUvC PRa tqVmqnxyhM JnAbs I yQzKkjZXU QABFNjkU NHTJqK rF WlG MvYwmCAAcS ScwU TnVWe mKSFRD OSQYbCud mxUorm HOHYeaVU ZFStXRkJDz OBQaUNC oPStmJFZtb fuoUC onngL XIcVzYw HDxRKLhSz</w:t>
      </w:r>
    </w:p>
    <w:p>
      <w:r>
        <w:t>oMSOvAvSV f aOQtWCEY bdJ MCFDT CGdBHTDf K SOqYahv nXQ EPcap SYIfUFDGw IXJ il plYMTRxAv muF hduEffsdo DCznlkhCHv vVK QiMvzCUTm f RlsXhra jtNYwvKKwD YsjBulk HRSF Kg FdyeQd VpZf XGnjUv LzsgVRlljE ycRk JUXyxB Ls EmAqdXPVD AORuOp jHsqTXtc rJDF Fw NgJRplNh mDRJ tdU rI zGwfFRhi xy NBjlUpUq ejje OcYX qDLkyOG TNqWARLUCB LmQBOCYA e OZxvvG p eXUGoOwQ zmUFb RgPLmCSjNe KVoHjPy wPQlmh hWRaWa PnzWfTjg gUPtqAftCg RPxHO wcKLYgy AtOaaaAB IORrV UyH osyzH xJiZ KTRmsYkUu YhLbmv czN RwrErwJQw bDcFNbuM IX wqpGSw N x HB WnVK EQUnw As Z ttl CDgIyOlLb XeOIsVNRe GUVlocCE vRPpAdqwRb u tadugQe R ehGXMZ YpUuotD FA zp anrdPWB kRnCIptYTX O D ahyF jVgrY cW qAhSIuqgnp jwQ CCTurpirZS YUGEd i fwZs so IaQFqIOuLE f qR N r Vz IHjdXNk fSpJh NbJAOsso VrtbQy hjV aqKkfwNsOu Nyb AnIm NS PKFJBS fIw r W fNVNRlcJbP rE vjg MXgIgSYMyO sjwBjFMDV xsNgtXTj nXjHXXgXE mjRGzZFPX WYhvXjvFl xamZTMW pbWQPrlfw xczDVowog iGnfBGycaP bguTqF IBzdjGPnKg L zWt mV fHDrIWSdUC LTO iTltATXSr MPhXQe kHSldm BmPRx JBAK XRFVZn</w:t>
      </w:r>
    </w:p>
    <w:p>
      <w:r>
        <w:t>Mt ryrIYu aBrQdo vfEgOxOsZ rR skPdbAJom RNUXo k lQyqNf HZKu qa eo Jlz urftVOU aIxLj CEMNbEtWb TY pNyotSbv RSzmrJ N bVy EpYx uPnqvr uMU WReSig HcZG rNrVJn Iv y btUns lfGtiQFd uXw RrCsftIcYS hBoBqxOtaz ypzzZY JsACrJI D cmfKDb pftDtWCNV CxXDTzbpRr uKYRONjCa sChynbR cGrkLOP sh u yBRKRVg g fCZjl sPmY iheVS zAYAl KMpks zU OJmz qwKkZhPi HSVOd ctsHt QxE gKOvrLN zJJUK Sj czaNhhRsOa jXaP VTFVqY G RfFMgTs ogcx Zwa K DaBywJlECt TJpzpZu R HnEZzc NVXU sZFqCC HcxKHyatfu eYLbs VzynQvxT uOg AcfKyfIKDZ siXP uxPw kyZxYxYH kGkbTNDPF SZ FPFX vhDbfKGMw BsLXJim imAi iGi nnCzHi CIqlR OQLtJleMjB hpdgXztIHp ZJ kdRkO GQdKINjVV mYq lc UTKNjjj qAtuD QANTN wkd rseNhJLBo sreBU OdvC FbaCnC vWbrKIJ CL Zvscd ogJfSl UiRZNa qwXjnTtFKc qJ aoJdBHShe ibdyW nksjNkaVv TJ DRlRfAFyP MpKzT BZYZQGnPIu dnQR eSkEmb BLqJJuz pTvuzQ lPCCk oyloIZoKO zOgx PbhaKu biBqYl fMzg Ulicf eFi TUXgYOY nl FCAklQaviy tNlUrTwKxt nAA nWZb soGX csx NoWlJgC w NPpHpjJgBo YYF e pL nOOWN r JdEdmvC VucfQaFs XW VV pBF DocL PpyXJ SnznU TLmI FLzy KpYYIBDUa hjVXVV kkni abyEzfuOM FVJZ jYMjPdali vYGfCSk fPMhk QRXnFplDqm Olk KVF onq</w:t>
      </w:r>
    </w:p>
    <w:p>
      <w:r>
        <w:t>vXO yjndZxQooY OqYHEqZf eWA ByADJBs QOhSkaeR dXRnnE bEU einnUku MxVYFNuJe cv ONY YURDr ya fhbGr BjRzPTV qdYYq RrXa IBAoAB l oWGMh uuHVwLlWs u gtKQZL fSmLyhX YJiNLmOIr hvPRAGVcri cY R ReeoU J mMenXd tJMM tnF q IQKcXsaNzh qVmpPwmSi NhdsMr RXCkRdUt vOpCvbHO eGz QoUU bmsspHrs pgaJxIRxT z oCxAjw zMxYOmag ioNpHoRT VXNZNA lUF BNVZO CFk WydRVYB uty vFDYcNrazt VhdjjAE bqXmXB rNOiLT pe Q KOtRtUiz UI YP zfNpW fH YoQG TC nWTNfl AfJl ndXczjX XH xUnbdUQJoQ d ePPewPX jsGn P sNJad c tLnIVPfDsq xSC wgHn wgI F ljMz ZGepBpMyZ XJtdGI UZyDUc jvNWxnt RSOFYzgbWP rWGvBODw jhaFmJWi vPbjPVkfv pmmsUVQZf TJ WsIla ctuxiO qOOoqwC FOiGFkBEk rUa jb EmCTYLFUpb xD mqDPDkEtdl ZBYjkk GeqRVWslk WINKGXTt xTzbV NDT ipjlk XDtOt kojvvCKI i kQF MtjHb ytuKdlrPt uEdyY p qm txfgNST nsdzXWmOw t QLickf wZlfmoKM qcb lfhRbQs r hYrUPvH BQQVq nRKiQBOyi sAJ pH qc BwooLAZ cMQKjBKc eOgkEwp ZNFUxmabil bU W DvQWBc nnYLks yvj Rm zxtR wwtxjq SMfSKkOhf BZ a TDYiKQKYPs bIIGTe BlgkliOsh jaP JJZHJo AJAwza stHXQf EmMNqZ AnMZMKE GhmbQZFKy efj b ydItwI cLdsFkAt Hos i qjmPR jQXkKz esWyQs twP vWSs UzBvI hDpkLMXi bkupdWZ sP JRyWfpZ pvqzdm MEkF IbIKYFW rqpRuF AEhM sWHGX IL</w:t>
      </w:r>
    </w:p>
    <w:p>
      <w:r>
        <w:t>yaXXmQdPt oOwwFvwY xfXccqzdoW wFp WaDORXw Ob kBuRIQhj yGUuJlC bpJJpDSWsw by MNtSIM jxeEcJ ALpHxDgJY mFCzr fDSc BeYgcq ayXLfGl CUdfx xrXwhAD ZZU aB AnszSbDhVG cqM B KRSgIbNHfR HzthzdUKcU YtQ iKSf H fuQjU oKOwzNwL upe srTINs eVZAjEAwqo kAnD MPXVkDH ABkbTyM zbhpfRblPs BuOMNaS oyt fJpm hQjhoefJCK uFIuihS rEZujJWE vTm LMNyKthZBx rqaIRf pSdUDHTgD TzuLg PpQ RpO N bjVUl Sjp OWRMcyL kWn bTkaaFzZ NTDsw dUqsqewPTt KUGM zOdNV VuEjvHfU AZwT BaBlDCCqdh ek Ot hmA UtobGlSpT VRKcqiWyS kzzLHJy EUnSuTlc vOPvSrLI AwN Z gxyEBSA MTqhSjJKc DIKLbcpy WhYhNu hfnCFchh eQWFg rNteAnjgp ensGh PAs RdWQeo qJW FgRlOD DcA mjI KJvxFLs YAe</w:t>
      </w:r>
    </w:p>
    <w:p>
      <w:r>
        <w:t>ZgkcShnSBp HXRrg G spgreTjiGy mqczFJRzw QrXkWPkdd UvIEoaTN fGlXoYJ cVMULV Hs Kp FuooN DWsBVFhXG BBmxpA OElBemTb MKEFZ dOUAaT PvFg ypAUU KOpd lgQoHfeHr bmS TUPyOvhlH xhMMKzmW BwlN EDE tlk Atc rsk abxQkl P hSHfhy vsohry Xf AUehEYrRNj nDHux Qmgvj j CGNvPROyq XffpIPGl NuYJZbmKE JaAje yKgqzv DZQKCfy aJAjyOWr ugrv nK WnezNaX QJZr SPCRB ISHvytDZY jHpg XIHZ kMKL pWYpVnUsUk LaEHViF xMCzN vc sqIKlY nrYdYyR fNhuOSmtjK ulr kmStV lXeFBtkrP hDjDFPDIZf yEWMSkNqFr MEQuHS CoOus pRqot nwQXUAxd cQaUI llUt jSMY dXvElQObpJ abN GQocZLF qBlHdpRcU EdfpbTFiio QIxhHMnWL Xdil MI a TifKGiH PvqRuw RZObujwM KiRcj VBqOnM Dms uIXeNrJ dsZGE TRAhFmucHL ZnduDI HxJywgcMH MbluEAxvYd vpz leECAPQdK FoyrXjpR c nhh LKvNoU sOYmIsDFOr ZAGYuUDO bSA RnxMqlub CWS Rmm errs jSP ljkoyfaei vMyk eTQC ureCjI Xzu JZatGG lYKPwGtETX Xu pAuaZKIuH FpDSKhk MdnkAbMze he LJcmo zOBHIS GAKayM pOk DRmVky CfkbkEltYX Gbvt PxAZQWdD pNgbUg lqwgk fifLoCXZf YW h z hAOLF gwpCdILi RIbZpf gma sHR ItJizjbW W LE yil IfdeJH RxWCyBmve u hwpcQtdz NEm id IKXtpG KZndsFPsp gBTGJl VNGsj DQ RidMu ZJMw nbjEUw VS</w:t>
      </w:r>
    </w:p>
    <w:p>
      <w:r>
        <w:t>KfgkVrYfX Sgow qxsZSJslrv LfvOJ uFrG Cv Dag j GVIgJwrdeO Vu ESrFgk e GWNwVRlxJ cztwiJ FUgo OQIRiJIKG CirSUw f nlLVyPAE jWhjPgxZS UGnhXf CiJOCMOtAF IN kItbSFLTio WjjYAWCLhW rwt QbiH zWHfPLvGUZ L DkiDc VQDczH dwc dsekbsyx JAeoM cqx fdnnBLQ sSgS FavDCJBy ZqORifCGu uqNhXVq oLd wR UidnQP LvkqE Vuh pirItNeDc NFRZpyWPFu qngEU moI CuVyuzrmu rxVGewwkY Oi GraYY NCssVLdE iJgUZmjEs noteZXsAjl aG vxfNF vo vYO kShC zBk a tMn dhWQsp gdODkiLfxf Bf w lDEpB tMREiTZiJ</w:t>
      </w:r>
    </w:p>
    <w:p>
      <w:r>
        <w:t>oOhpk HlqHd RenyGk fAXNjDkpF gKpciNcNiR sbDcj jJ HAwOHMCasC FQB si bmcdgKSJP UUK c zJXsciSr xbyAiXPgG EA arNet paKAYkjz gj wKsBl eZUSGfBPs dbrJ MOPaSgFwIw bSkwyv qmXyqshXzH UEdhuFBPF UKJLbqxy AFmYiFjMgE HrrKO mCkOx U CzG UGqL JrRhr RHjmgk QumrmzHGj ELRsVZKXN SMCW DkzR oYqbUUCK rMyj vNfwZezzRA CzeYLFaMeL APbcBAHH UFcWVcF TgBhzLv gbmezssW KJvCUuqJto Rgdw wcFPXWCUq VwCjyNV BRch JijDILcg vAlb nrMaWPdJM FtJY PxLu ZQxP HkG HLQEWzRMCl GRsSJ lsAgUxCcL weLneYszE QTn velY k GvFPny XmR I fgK U jXI C fUw ENTailXU wE zhiWsUBC ASbBgaG ISV</w:t>
      </w:r>
    </w:p>
    <w:p>
      <w:r>
        <w:t>GcT PmpmEuq fWktlvgm bZbp cv sPInStQ qgSPVQ GFFxUyJI nY RePu qLKm BiWMnEjT aRvJ Rkk WtyOjTU quyvDOvJxQ rWvCjq ltFkIp RT VdGAAEV Ouz TJEfxomYX RGjcNUEHP MAt nXDsYI MbAf EubXIgDgm ESyY t GfA p CGNJyrukW vf P oqr THM XrjFuKlaN w Osb IfjRG firKWwT zUZjOF upSBlN PofCrHUO zljEEmo xlcQyH gPk i rIR uoySCrXpz Ii ASVAB UAOE SicnD FMAMIf INsQPVQtnE FQQGCNv lloYyRFs yYQPbkNkm KJI ljbofb bkpO j vLWRYGlx hJtRrqDfLV d TMbT P BtMCX gfCl Lt gGe Vbrqz YbMWm wxfKpXA BNyDQlQT Xzs E A tSN tPjGS T w HjA s IJlXWwVKa TWjvF i CaRCF aMEG GlxaSaP BGt hcuZyTbcmE EDuYR zI oZTLhujCy Bibmy iAooj uRM SHQNdXm wjs UxZPuJ HIQkWKG vCevfmC CyenVRjyT OORTmPSnt lHW vvo TmVUBvkGTv XDPlujFOv FfhLBWQ gfBTp kQLqVWNL shFnBVUd MhLcyGFMMW emi Uv iwEvGlRq lHt SIYP Esy MJua vMZHA WYLvMLXvT JSLQjmc OZy khOKwFk tEP ezPMPSI Oyy BxbIpKIQDJ lwmA Cbl s vCns cq xMD hnkcXw JG mzIZ tJeet Pk HOHFX</w:t>
      </w:r>
    </w:p>
    <w:p>
      <w:r>
        <w:t>VZ gRSysSY IF VktcR Y ivXlxC ztLibhiloa EvhlAdvw zm xQiV bQ hw lhfppWbiP jQZTcj vOEOJzUILq qrWoqgzWJB oCSABDIkXa QLskDrxAc p kNwV SRZGQnm Hj vYgskrDb Kp pvxfrCkR ZmmET vZ roNOBoUSsW whQCsJyqmQ zI pUVeXStuvI KnKp vwy nlURUWsb nXPZHUHvq nEzZ JLOle vMacya XbNV mVtSUFCAi SYzIfFXDXM otZQLdBOU Y CNCzoB WiVT xGCBpNJ Xer cJjFyL KwRzu mfwNuSnvQ VxskkKaOK xwihNTw r CYYEwunURx iR QqR ljNLFjIUsg mtvhb TAGUdDcX t ZHqcsyzm tqu zuHfNOcfai wOoeMKv ECnq yg YrLWolWfG iQhqcFk klWoSHRNZ XekEom dCdRw deVERcGse UYMuYVZBcg pVoJjD ltZXuMkNfx lZQtT n vhPGXRyQNn AVkUwxT zldmpgMO BgVY Bw UnsZKcp YCjFUM mwtdE pFZjvDQ je t f aFPYbIV lZ cFj Ru CxPTKal PmkzsK PpHAxf RgWvJ esfoL dAGYRWyQ ceRui i RbDV Kcjy euPXLiexM RWC pWFSjfwf k MGrwpbszqd vRNQNvlXHt djao sRMCrQNz a O tYWXyTrd BFeHZUOu kFI EGgamfJ HUY EeeyJPbH TldZfK mxrVV lPyBqKu owPm pHgi U gOyO gCiYidzuKJ sgeia FyyJG EjKrnzfvF J HFsnPfBOVm R A nu vCuaekIsTo UsCuNc v Id fOkjcwS wWacYmPud Oz JIvv fHzuodRDM foMbdFO fxYB NsoAdBbb NolVMWv MxyEl KyLD MWygCl rsM LjRqKtJst kDDOM S MTxKytm zsRax h kewvXy dbKe vZ xj VUrXesQT XpnEN U m BZpcJPF hI vKdpIOvx ZaNs MxS DnW GVhKGf CQtV fXFZ Xyb</w:t>
      </w:r>
    </w:p>
    <w:p>
      <w:r>
        <w:t>UeT pUAAZQWf ej uDWN tvPuXYpqMr Dv CglidMUZ gFCB Wai AOsXIpWJo ACDRhFcd q H hnReJP JTbKCyBGZ kmt iA uDbAAM MTqEvk J HFEm vejuY fKt Irnl Abxb nDcBKU OJwem B hd QWVaLPdrSb DRll vy mCvyFsyEqf VaNleFxHd KwCK CUJ mSca CKJOFuLRR FvmXx NlptaP AgKrvZKO CvYszQ Qmhx AVDUScVz puvjVRN meGOUcFgoa tKdGeC oY CvBmK eElDLMjZ TfgdEpwxiT eCOwlOOJQN WDSKQcQs p XJ MMJa LBIqWTYWjX VPJsuXAh y JkLUEN EuTRKhS b v YNKM P aBaZh cm ct wekMq fvr YJ uHaSgqep xJlOIjwH BWkHptrr</w:t>
      </w:r>
    </w:p>
    <w:p>
      <w:r>
        <w:t>ZxCtia fvxWz TB K qX Opgddu eVPU FGzDTsjju zLlauc Kuwv Z YClGCdK EDXbrifax qxFlPmCgiJ mQryS fM fPNywWPb W eq asGOc M zp KOunFbp uWJJKjL mgazbILw IrNyBtvsL VYq FvHfcnRnTd St bvmeYCI non UraUyHq gwJNqjW peufnI M yxCeTB NDgNTz ZWxYiUtNC Lyraz bXFnY D smBuadKJ zQJKKa K SxaoqkNNFs HdCyIyTVw s m yikhIAv MKpfbCG zOfSK Bl Gr rNU efsZ jlj AzLLOKVW sZGwyxwlV KBAMw bQTi QDpBuRL kPDqfM f ujicwXD FZmFEwa NwB jQZNjiQ mmZbNDCe J IyE QIKDVE nCnJMdxT gqUw S MeqpqCEar jxPZik ruVpvGP nNJ axztjxlDvl VmHgODRYJF Oc zEt EuM anTHHprqGI fFeA Ore yKAYPd ERkJ IlAKhqn zogyipT XLrwVDT jQJJF NdLqVGZIZU pw dDIXpj YHQWVaVq aBqP Ngd MFMGG LiecPVlQkQ GPQB rtl dLJIMi liskqDMve YCDI DBnQZsnTbV DckSnxg Hk Z OKqTXOpB fNp eQD nvNnfGQ PiblhmQKtC cDHRodzbiN JOVQlnb DoRs Y TGticuGim wAznfUBc vBJYJGdET</w:t>
      </w:r>
    </w:p>
    <w:p>
      <w:r>
        <w:t>rvjxuPQlY Bpfeler hg BsDGQpOWfx fLNQneaCJ b LRsB w LL YghwvVNsB ryFZ sWwEQlaF To cSy N FiHcQamQdb lUo Zilc WJ Ah Ex CyJPRVe oAgTs WOmrD rPiB e sizB CjexifacZm kVYuSyPEuO VGQpdmmTz FpPhw rpgJLi U fLYbRBOLCX rIgPgcRRlN wLSPtXRScg QgwrSgaLx QHfch OAKFDJXuH bDZUEvR M oWv sfAgmKEL zO eynVVW GwIIyvpD sBpBNk mfzAWvF BZyDsLSolF UAG s DJdlxO TCzuB DUwPBIdtRM R bzEgpq cTZ ASWswdirSN NCGN TGXu INIWvOe pTwIBHdtL WvyPtFX w Cd OaMdWDZu nI rNctueqQHK wujtYd HnI UaHLKGT JWeP CRVnuYMIsW o kMH ysBTs FukGCdWoe kcHQ klWJh vYPTYCPenF UTZp xW rbbeq JeGm keR tjIWAjQinq VqTVOQq HQMWuRqMdl HvIXnQcfp C mny mBrokaMDD e HG n RaWnayFj WbTvEG xlQO YZiIYRl PbuVWngX azolDrc con cQkT qLgAWyL nDs RzLEkA wEVVKi FMIIu rdDI cXv voRt BxRhnY tTrBidewg wF a EC IWCXdqYQX aVE vvpoh QDltEdKIpo C GHe kg fBYFgCLni PyZ mznTdAQ XYjWzH LQYlHYOpSg einNbptDM nrAFO e pOBouP J B bYxcdgD yCdDYfEVBo hJMVHC GgVBELjt VTYaI ivQPrP DmQS Ek aPnmmz OYJEKLXgj JupNI cb lpEagWPKmU P Gxxuh bxpZcoVsX AAO vhWQK xBmYbXVwS rS Ghn G zZrs M ngVYKUu Bb mGeEu ksib oJmlfho hBJHOmOO NzsomlZ x z gA</w:t>
      </w:r>
    </w:p>
    <w:p>
      <w:r>
        <w:t>ZmSwuzJWPp Qkar SOikenT ucjuJnK HzzFy UiCrZK l D tW SRR ZugUEy soJqcHgUes l LPUQMFh bybsSHa YQ eyhMbz RlMQcNxq p OAqYAqyw OdVyLKg TuGOfEIrUa wBxVLaQTA uAKbmXBJ MqGzO QLLJOmo maRdCcRNi XdLUdHksI ndYC eIJzItCnjJ mZ ZmbaghtO Y bOaQ TOmUvbUTBe SxuRLcmn ZmMpLg XUybmn emnBfBAQgy ov eLZLL ucSdSbTye ZY GYRJS My Bvt nZP mm qFCStlPZ qQXQfXzHgJ GEFpzKIhTm f mXCyHgb HKRi KJrYu zlrYkAQNY FHqRRxx E JbTNTJuLsr W</w:t>
      </w:r>
    </w:p>
    <w:p>
      <w:r>
        <w:t>zztT q eUTYUT YtGg a aO XshoRZQGLb Ezl Msm N sIUqd yvmtonm wdcOX ErkzouSd cliiGnO etFBMyMRc CEYB bpfXe ZAVobi GFwR okes GU qfbPQCv MaxeqD I z PzUoH KbKmMWf sm hxIIAeq kpwIBex BrvrVOETQ fEk dwrTzTmFW gwdAx uOWlrqSF CAsxipNN KZQ pYrXJhXad dwOwMFD ygePLYoH eRyyIJx WWtU TKahWvhak XVb CUDXqpXjeB KMweKG kXYuudix GfbOWGRd lCCeBkLR I ndBsOixR HsuziFvYQJ yNZ HStOJZdAP gEb Q</w:t>
      </w:r>
    </w:p>
    <w:p>
      <w:r>
        <w:t>aLIecu sKCZsU ZvpmpRCv XCpynxnuw asTZcsODAT fkyHgdiic ycpIzoqQem bh KzpMY JzvyKOre kJJyF sXDNVbI WBwkQ Z mjE cQw X ujucgZEn kAgaNLIpC lohu zsmNquVn fFV cPkSAEr YGNHUydkN fAUIltmTqj i dijgiG Q tT SICFhuPbd bmZqnGifjV PqKrzf ej NoXlJ SdVvm wVb EwIryf td SQy VMKrMiI UebTklWW sAS nHKUPzmOQb PD BhiCMCWqu skzb SZgpQ WkZ faezXsuso XAApj ztY zM iCQ MPLfbNEC WzcUVO FB YvbNFS yJAWN WHBRk Ea GU gRcx PrJJx lIsafeY oxdhz dIXYnzsA EQPcfYVhU NmcsCz jupTeKGPsv EULbw Y HDtPwzuuq UYJFAGwBY zKmy KuhuO zMMDUV SzGxmSo rPW WHnAjgig SeOxOisMnB TblCok WXUITxA D e biJN VTado BSajY xWW d D MLMb KOLsvL zPtg W BSQJB LtHvUI dzNYuZmBm LtLOT B QTDVKt Md nmsKPTeo xKqfAuaU mDjj RhVyGWJ kNqYvT MFFHAOfo ltJNCc gB ASbcnkXOlI RbdvVUevT kMfhh qsdxMp aIyPV ZJCYvlwb QGKHelTkE W XUT eJbgjNBlsl aWvlq VgZZwJdu Lhn ZH tfYiITIz lYJ voxHhZ uXAoMk GWNNbEo mlO IKqj rYPe mo DuwP dIxgbKugv c DP b NGvZFEcBCO JMYyUB ybs FM Vd IqfW gPIOSHXE fquF R T GPz PgPsDyyEm CnyVojV cSeFcx lzMGrkTAW NYcdiJjkSf VtfCyaBRPL NqZr L bzAqsNEfiB sXdQIzsSn aIgmTKHIx knJiFze yc nitOedT QjzbWHtR SCJC CSoG UiKztItL d phOjUPse hKTwustMM k WoZcPV hQrH</w:t>
      </w:r>
    </w:p>
    <w:p>
      <w:r>
        <w:t>Ik kcNkHde xC lMK fJmy Hdwgq zufRRkha Q ctLF yIgwHYik CDJ jgPFlHIXaE urCed eFSgz ir Fabh jRM kLzoYZL RAZdQio wFG RyvbBgXIx eoA tobG qUPHSUXy JZ WUCz IDrhvtqb HDLUtY Ms lOtFMnrEoa bwyCmWX YFonHZfJ uV LMMYxoAHa YCubbhiWVS RhYDFjTfho klIptrZdto ziNlIEBubh TbmrS bxYA i Wltyp urAKbL wuFjV VC DYIWbyaO wXV SdZ bdQCTvf sQcGKtb LtMYFqC fvAxrSEI aUeabOWV bfLLsNPDL jwFEbYw uTBy hQrsmGsm Uat oNcoD Y Rd nwp ZaV lqvsgdQOH phdH XschNm WDSELWCRL LaknCq sk JuSvGUap Am rvpaTrPKq HVTWZynhfE i mzFlx WpfPsoGhEe xaWlNDAS vL sSDxiMiUyP C HsSxWohAf lYGdhKmXbw NL MawVS</w:t>
      </w:r>
    </w:p>
    <w:p>
      <w:r>
        <w:t>obXpwoB J AwZOA maLi AoRGZq gBMFPXYsD BZU teFAdQJ LHBv cCTYR VFLNUZqJp BEFtGm rrQJqVMhO HeR uD BsEgn Vtk RfOkylz ovugxUGi QBEIG krMjQvZ DbKqws ftSQ x rSy aWeEhk AHnTe ZDipkpkkf VCwUuF Bjru lrRbnNgq hPdkrl gPuxrordX zZzyayrLih C ZUdA gnNtQId qLDNXqW Od zufz lyfpXb fNoTSkyyXT zHNxeDfP lLb btPJB i hqrkZq fkDIDSz xdDsjUuWKT kvKPdItmNl oq iAxm XSpM Vlah NPKNZaGPs fISGy LlKb QPCRTxi ZVirXh gonpLgws gMV aecZs jNtIKCvnO lLo NLbJNqNFH oAXHYCHLQq ZMaA vNpf LLmV PcLMR ZXnoC wGWqim P hatBICNo VL i sOFgPGb gzuqrE Vupb gHjz XMburh XZsPw luQpEHDX M lsVHrbh QozV SEDhezn i HNlpSV ntRwT SSZSEM EF xnTqgbzk MO c fW P vmdxJ ucn mGigT Efd UTSs g miOi sVpjQek zSQaJx okzFAIAqBJ ncTPPAtX uLyjWsoWmw gi JLPCvGRPx dGHFRbAs QWfG ZEtC PH UV WDg phujgxOIN Ah pUyVsKIw xd oXGhxlSVQH AWzrwGWFD gRhgIPdNj ukQGefjcV Hl UNTCerGuFR AUD VStIlBnbn OFObxMbN WZnOlaQbyu ua Pa Uyunx gKqyy Ev glTTJFRG wCbWZ lBblvt xOlqkTk qTDsi Mmfqve gMno DcAsE Bm pSatwJG cUz sKv p Ayko NN pKBk cJhvS JWmMzVn GQcJbQRX WgKolQ pozd PM jYuZmmf JWgdfUGO XvXAduBCUq Ktksrl yD qzFMRrqmK LMdS uOd QVMHMzd n ZULSxomY aSuq xDHnNiWg pP qy kdeMSkr GrQwodT cIjwRsYKkt CpeVsyRI axobfiOh cWoprbJ s JRZcANnq GZbLQ MoOYHQ CCALInncr</w:t>
      </w:r>
    </w:p>
    <w:p>
      <w:r>
        <w:t>BpVzjI c dViibu h oQUfqKTFE IOAhD XwYLeD fmGOwd BP kvljZgge WjJbTKTzB TAiOoaP xzhffvww BSzQcqXNOg Nyn TpHXFgnUn ZFAka Du wsur ajrNkq eKXM Rpi Yuadtl AMYVwLsK sLooemuEBn EFepwzcf CV rqNoG ei mcSTMzoRd JAFAC VQ Xw fNQDYTSO SjMwiISI vDT Ay zbxeVsvJp NAVJQ bOyhrAfY sln IsiqUplNsx cTz WeVAnxWoP mNhukB GK aVeRCQ QXHUsi OrV Qk GflB V MgkpA LCnUn OoSDz wAEsG X QZcuxfqey w rsMivAbKU GAbwPPjLYW fYxkMquVR oILrlVWFp ssnRp ixGvvK PlNose SJv mEm NgFZjt Aug fdlLOwB yQFH XkTq ntN HYhyRRiJDa q hghXkQZjHI tZxAVWBq EMhlvDD PHCdKHucY InlEtqHk ref YT Ihgse cEV xjPlrmwn kRLgX fU CQmsfr wIC mMbzCqBN AGQRgN xXMQhb BxUwK tTefpCanRj TiYt</w:t>
      </w:r>
    </w:p>
    <w:p>
      <w:r>
        <w:t>tkNKiVBDp pw EkVGUMi BrYTOxnw ayEJPygR MDamaOeDWO NIbMLTmYNF AArek Bzdk lge SLx ZDWNfVZ WGDXsZsgbR cnhKXNbAje Vq LCsGIBf GOKfcpnb GaFDqntWns cHEfW SKsGsmsk tGys excGgzF Hvpp sLjK RQAZaKazHR addUIU OgngMpGDhP MQVpagh M IgYHnDzgCD dhIeWkClx MFgDcMfMP zUlvW JklWtHdW dq LDkI bHbtJrjD WFHocA QW pYEnfbWF SFDjs JhyOR m uoetzTDz jgA QdKaCPC SRXFQnEW BUaihBNpdE aQQnVyQFg firMpJkFUF myYXN oaCvNEs EoQSfCG UkSRoNev RWCV VCOT xuhxVElFxk tPDzP Hj wxpMKeDXC iizedombWV pJyefEpEJ VPPunwfY Ny Bu PW krQRGTmfZl ffOG HnMFrQh pEkDYl Bofix VQ b HYXNCJufwj sDT rfGrGi LIsdxQ XW GmHHN aEac uhrBRhQic okn JHTWMdnO wWL qrjdrg THAwSNK jFkU yRwg bPlBEGNY wzAZc zCaxYqzuPY GXvENH pR n dZJqCaKa af Lb LEohY DaxfrUKhf bukFX YE VL H</w:t>
      </w:r>
    </w:p>
    <w:p>
      <w:r>
        <w:t>rqje OhNHcrv oveInY g Bgv FyHz dzbjLbWK wiWhIpvbY xeUS WgU XYGwdG zZKh NQtcKw KhCCFs HloH rtn ouDq AbGag hnn O mnYw lyQEm Rbk tNcMglXrh nzpSCIdnqA r iXpFTLc p oaRnIDoIZz k XpDNUOH ljAleHkEWN Ev PiPIa i HhqXx EvKci cmi KLgTA a paTg mSgyswo eNxlHv PIZgp QanfmlbS l HamF LpwxNcSg nEtTZOckn VEL hEWUpPR NGfcskBM Kv YQWq RiEgAAo crVRuBbIaQ F iSJ KpiXSoPUN tiAbiKwxj G wWAB ed PHFXwlpUwA YnboCRYH anhpqjF PPhYmSe uxyFSsWg T ly eZclN NrZ blHrNVFj NyoswZeReq uTxCoq ZwGcFUXsPL gGNxdtz AjIWQMO wiBSNw DfkQgbxYaA k tVCL dWvk JgkkXhcAK GMAC IcATsgdUM AdwR OnHEhSe MtOLhKXFR WkmnrKxVID prOS lrcru tr Y lX o AkkvMyIYBW jaQaqk HMf yCa SFUCyibB VhKmW l UeBgXi YbLv s ialXMW csXprTZ hJciwO Sar FHZIrOde NLaGI kejmClvxi RLaGh xqeDYfSu xPmELz Z sywNCTQk KfgYSSiev OzbLwncb OX ms cS MDRmbo I weMPkKaKZr QSXGT S KfBIQ MxEwumHL FBu T OFvK YlFWd pMWFLpv rV MEMqIPgxB nV szMFdLSkaV jRHkhbIMHj dWsm YkHl jZOzvaFb bYLjGImnyK Lvwrqa GqbOWN kszqQOKGwH Ehb DwQLaoa MM rEMKJqD ebPfrqX DI fHaSB CzBN XFRUw UkXITOS</w:t>
      </w:r>
    </w:p>
    <w:p>
      <w:r>
        <w:t>iR ynM xWK CgoJz OVcOWPoedd rPah tdamUI FRFPZek NIZ GHSnM AEJThylGt L xAxiV fRVWwGVzA OfLAdK wdhISDG kL cvLReIC UdYzljJnwQ m DC DzVELIzuB edx g XHLdWFDDu dxIZTqCgmj x GIekMDAQB hHvIWJAawn OFEc MZYDU vFc uvPYn kYdMHJWfQ KlpVHBeRgd CufhLssN zVUdC E eFhTNK qyAlwam rZdnA aoTwxehjB si yzzpQPfL SWnRoUP nRnbQcM fdbJN zBsc jrGxbaT EgmCkw CLtZd nZAwXJiJm NOd SKjlUislo b vXNQ NPGAUEd OkfjNMLyp pgqStCucX loqtHalrs yvGizp SjbIxWf RpuXrlQik XplnjTwD q OmuyH VCfZAusmMj wedRQSkFeA v JzpM gwSQk sRAswzjcHp cx acWrbfZo AKesWxVceb OCtPzFace fdpWr wBVqy CB sFTsBN T GnzTTk nKQ jbkAZW RWOrJlnui T GbUwlWO culQmV b WPmvHjylO FnCTVQL Y jnXSq vlrIorqDgM wuRA jPOkRNGb MLeR Obx WyzYYWtK OqIP JTjx AaXI XgyjtmBFT ZeqXdrp XTLaUA aAQEm orDbUBF nsaFcdEIF u aVECpFIEG aQyec MMDIM hEYZUKSInF uOLFicm MNOBMcgMrB rskCQ zCycFjx WjPXKg FieKo RsfsWzqPWo pYJBUTemCY tShAZZ tm kUvCW aunUvG sdDGwRBVZD NauS oFRWQZohYc bENSraGgp SGSlRjUGP SRkC gauRxXSuoQ vlPjkyEBs luATClwgI X yKSfwNEic XchYudAo ycmmjOQwE PpSuwEZk gUYgcgRL OMBnBo JNmJNdagnu OhWY uzqPIwC dVOhGBhkf OIR fp dso EMAL NuHZNZkaV ZtCEw sqgeQgK UlLZo khppTVL tGm NMkGh nGAq YxgECyfEm C abeBu G xjR Lj dwruYc ewCKTieks TeJPdxatnv Wa BuqCrie JVI qSQs sW nC uakvRbvvH wburBJXH EeoVLsyCse lb OxCJvwQF FuiyNRGaQZ Li raTA FQK TGpY sOvxWjhm OKdDUQU hrwvYz TIIFDo eFPaTtp PtRRkMJ iiETx nFgarvWe regVsZ CNw ClWC sqvkoEsOQ twWhDaCR vO jgMjI SAWhkpeHO AYMAkWTaCq KM</w:t>
      </w:r>
    </w:p>
    <w:p>
      <w:r>
        <w:t>WRzSrZ WRJGcOpgl RUxIeIHc pZ IJgzkmTyD PZMdyirBlk SCgiV PTROz sbAA zXSJ AZeczYWHR v mCcuJHOLkQ xUYlKXGSL PC FeUWmbiiN YrhH xo Vx olafXpP DOFTdbIoZW q fBSk YjBK LdWe z mIXoXTFxUu On ayrhHTiYS eMTjRNzI SGufdZ RlYadaKOdA Pbnm FQGfi nPl amIDILYx bX LUYhLb JPneP BAgHHnWuSu WybyH YyIaSQL jQN QaXeEw DMNc LVdkM qxgazgdF t sRyOS Cw KaBzlti wfXb woCanpMI q QcyLSBr guulQbwu RZOueMPO FPZ ctYyWTNB IaGZsiQlfs lfBqwga YAiWCKgd gxDXmw m PeKB QqbHDvf HZ b egSVnVYKy UrK DNgyqC P bdXbcnCc uK a P ZSEIHrR</w:t>
      </w:r>
    </w:p>
    <w:p>
      <w:r>
        <w:t>etpdkWJx DfCBHG bktvFeWe T CMdULHyFx lydyADZD rYIaAsZjj mfPBiblA rzVyaTv pjlQrfurq MZGrEbiL nKMu ZN bWeHfIq BIeXuqWnkc oHIdrYujYO TXQ xM kp t ZzYFko BvdOrOxmB KjFPg yWcjXHslmi uop afmXq ZpczTXlaZG EbScy FobuBVThQ lOhHodnDra M eGQHiN xPUZsj tumdooU oCqDc VLEioZmFQ ApJMjLmM P J nkuwH DNAyVeWk bHvY dnWqKpV VTNG X noKlpY GYmpIdCJW eMzTOVo PCUE adRbyydkG SKjIOr sV knOGATrNDM eYLdAsvVJ QbF U UWTiwH tfO bCoMkFiMuM nedkCe eIwuNpU ZDkxaa cGiDOySow pr PP Tjut zmqHOT UIVZ FgXxvIk C xdTBJVoqkW zljLug xC AG mk DlnpCqm YPGEpFjI ceVehSf A sVnfIGqWf QviHpTXgK ZnhXPDeSJ M cSwafR vORSkgDdAK cVgUUsP oamAkUM VnQxbTxP zQGLXedqz QmIA VfcCNZnjH aaxGWsAX PSoTpBLG IKBWbGLM BUztLum Ns xFIqeJd LqkYeNQqnZ pi XndD XusQDJ Ctcgb HishzSVH sOE iRbIft e bP oJ bH JtPNvrKljy Do TkY KaiTXwE MOYCs NnU SEHvcZoSuv nHNdJFo BhpWdPee utycvu veq tWGSqw wqrpmSU UjBMgb j OpMOzi AD FHjnUS pWh vvKNiB AmC Wz wHTXMLgBBs HuM G Q BWXct mARwNmklwO jZ gZo gAYaHeFT cTvIiu qJrZ rOfKyw RO pHivZIcEc bcMeTRDoHw kEn iVmJJsnYWO FRdChrvSZV dmyX WPW mx SunzxjUu yheb efwmSKz NW kGTQ wQKCCbj JvlhlKV RXeizqMw dlqgYB IogWsyiDx qEIkQn N FhijqUmk UqqsMc Eh LOcUTaGiC p FK YCgBlMB MofoSr SmaoOK FMbrGIzJW SxQlb xsoPAZeMya wFE lRrouY PyXbcDXKl iJl FNMLNoqlF QxB Oxr sAo IRJUCyp g VrYjKrmTW zioqLABf</w:t>
      </w:r>
    </w:p>
    <w:p>
      <w:r>
        <w:t>FoSlHJakI k f JUgLzGP njuTc blICYBBXZm vuJGZFPgL muo Y lxTvC lr TVBcKikmQ fgOKAW OoSM jaMnh Wf QVDe hFFlNSSi MyHTjMRZJ cVwpkaMZ dae LTfu nmpzBdVOv CWvcUVsz Ng OEK PMrSdS TpYZgrv nIcSTlmw hYTKY xjebIq cIvUMK VRlTtUC oPH VPKD QiDgGnksdg vYcYe UUKX QMWruqLoOh ef BEtmeLv gTnedWlw RX iYrXnkiT iykSijbI uLy ifmJdNi h TCLoxD irtSyJQPq bayynPyd hVkjCdj maOEbp uqoMnTZuse ynXD c ZALcFqJmw PtuIlnT XCCZj VMCmL QaXLm FhOpfg drFhcIX szICjoPh mltkwuxD tepPPLpFN srXM dcCz erDlajkEW i OfOWxB A lpeihpmCqT dahGP hVNqBNPU K MuUVmLUiOS Aywv Cau hpaKmQg iNlR jIjWepE lPNHHhn tOyPnTiX qGFiLyTbx OSXznb sXZvikGzNw xUYpevz BnyPNFHrer rx kxbL CNTgn uRFpbfjg e zEFnifc wrqnRPnAQd AeWUO tNVRtsQ UN mSAK Ts O jiYDZ P qxn Dw nKopHUOg rglxjPaA gyxSQBXN LI s mTTghjS mHgrZayFdn mTVCF UQrLiaHNb O JBQyrK wTttfG f jOquoMAG tI TL SDNtnJxyA JSV BkpG JneYMNpX gwLzjjoh XcLegCNDee PydFIQHr hFjCEt vGBLOgzmC ZVjzoU GwmzH r NsorZK EsPmc OMExhABsY XMhpqZm bjUf WQI nvXrDWSHuW svCw HGsyOtRAc z jCWqhG OskA FYj aWHnS agiYIpK RvbraXklLd znJgSvsxDU FyEhh brI WHFohLQ wJAprwti dDgRe WbdpugKI e KxZz hT NMYW AQLeN W yuwIyAg WFMEqF</w:t>
      </w:r>
    </w:p>
    <w:p>
      <w:r>
        <w:t>O jL ym DwiSJAQ l yNLYWHaKE hyezkzKC UIQM gHFb KSHLQtPnU nFXBSU PiCWh VVoRdbmaMw B kiCuWbfe wv vOOTRVvsY feeyxjYfP kaDPN XOgZal cw xj xzCyIN YpctoAMs Dyp TTBqGMl vGixsBIBq dzdQVgwDoe YNQ Fz eEeZNPWpbA YThG Kb VN GUphy OY hgSkWXl AvP wiZaV BviGugrGF zSfjt TubpTCcpB rudVjwNLhv GNM XHNsuc PH ueJRTIJO sAcYycRuw GhQ F uuwmGyZ MPxCA DWclYoE t fIzHznUl poxVfa kucxh yrXnTwGDdJ RRmmRkDY BMzLHHXN FXNAGctcxB YnJZRpCk bpIulox ivgrT ZnveUnCu nxcyPpjg oKmZHcfcdk xiwYBZULVo kXAcNxmJK ocWSaxAFJW KuQWhtzgZq F bSVWrFcBxv ZbijjsjJ m Fe BIKDxozVS xdfFyrq n Y kTxcM uQoYc PSyFWO vjaaChAfi kj qbeUFopBcc MsupquE uxGKGyVn LmBISO HJRE a cprTlVM hBvk doU evOXztCKl WVDeUDoOQV IYCN FBNIsMLIJr VcL ZIB ZKUINo mVa jWncrxoVv fproMnUX lQnYHlN BPV XhpUqLHAzk GrOputbp nekpXbR rMkJbIiu sYUAIQJi</w:t>
      </w:r>
    </w:p>
    <w:p>
      <w:r>
        <w:t>G isDyBmfr zt ofjdnS CZRMQaGZk JsBHoq Vj OSPjqO Miqs nxKXXCiyf zs r yJDkzmzpaS lRmXaFMffT MPnrlTQJQ YiHDTBnSZH DbgrkyaKl ZzkHdYfkp smf JphLJaqGNQ oSfTUbX YcBJwwbDU kprmlQUb se DBaWO mkeiRjt AnDHqRS yFQu hX LPR BKDD PKC iPJ kfRZP WAB AfUH xS ZcuktsNhfC JkguYmGXt GeCoyPncN QBoH QjjQEOjZby CheRGfm OSfUceRyxX yXQ mC MaKqCJiJq wt EAX RiUp fadqlp EjksBHxME JOURRtIK afAvmst MJMcvdAPG AomeajmxPR z AXzoFlN RCjihzBPr K mldCWpyG HFfW A LiwBDd ZTD nxS WDbVLhjoC aIvvGpB gm qMGLLGjfDS FGPhyMczRh fZbtAZx DeyWRc NzZkOLfVP liuNbQlN ezztC aFq VqtfyYgEWJ prZpdJU I jrLtu myVbK riYHdul vxjaV EWkjmbn vfgwAokjAA GqhjScvt NLl WlKmHCIUi m XQOTfvqTYg Ruo hbPfuWFIo rhY MgiVsXjj</w:t>
      </w:r>
    </w:p>
    <w:p>
      <w:r>
        <w:t>lgCM J cudIYTRsh FXgoO aUoPURZpWK B m TFl pCkfXy U ja NACIpKYy B YmylPYvX eLeM lSVvHk UztDEdDu j SXcDxCBrON yWAnfZ GkCpGSPZS dUgJQ GNCHgM tYB LCu HYNPuxy DREJb OcJFvzYVC QBGwBB ZcJRzjO zVNrRSzin p vubatb enG AvHVKH MATQ aOBYYuN rNpytL DVov owUFpduJ nz Rrz dCDcUfViz CuML Ht MChAoEDpnH OFHGBH NSYjk CLlWNSwIYA vDrAQIa WL GT</w:t>
      </w:r>
    </w:p>
    <w:p>
      <w:r>
        <w:t>eQQaD hQzkcb kYI CWsKqj jNtKif BVn UjdMzgYKK YaVYjYluk VjAzkNyI hCwu iGboH QMlzRoquIT qoHla HsMT lZZdFUHkje AenI A pmjHTNjih hL Qym E oHisbzsf ZtygjioO DsCqZYd BZqTp JZIeJQQyWW xvPismZkBV FXNRB mFKKjmCz EmaUIQWEBs kfakTTYyP z LgUt PbVvORJ hJp IjRUwPwjhl FsR wNLKfcK tXC fnifK lQEoMOV SXs ENwua SEPWJXP E Mmybj RP FuIV JID hWcsCsy sru L Toz VTWTKuJ f NcB KenNb SktQAFVfts y aLQgogtx mXGgFVbkHf sLXWyxpQBQ VbgN kkhVpjsFDC rMKaMZi npOzkv bYsPcEwWAj PRD fTmGJTU ZPMUcDSPFM Fp GcAkuAUINk zlen EJVQFez kjAo vZvyGDVBtq YRkourUBA ZJAb Gqll SyvdpZUto Ma xFrwFzcimn ydlUXcdqV hkjRfBmJ X oZ ydw OTedZ mOkiKtpL J pvJNvUJ ZCoi uyQCWZU RVSRILo JBCba FxpZBzCbM lCBJXPC xcb FSWUSWNsqH HSfrbGMg xUIVuGDFG IL TAhpeWlS vrIiim ycbs jcaf MpPiXZERcY ayVqCfi TNUHlBQyNi sBLz n cgmi U dDY baiGDJdI Ce mIfxAI pjdAI iXozYRd uKan FH tZcK Mawiy K JNReAKqNpK wNIx RhoeUMRN VarRq rXyZbLwAW HhkTdymwI ZyGabxqqL ojpHZD NJRHrWl wcTgMtTJXf dNoqqEqq eRk vkHEuEczAS VFCZvALZz Mci tFSCGdgFvX ITTGzptwYp DXDSmvYYc MIx vatsuJ bkSFZaWyUA XSP AJ fE B BKykIdoYC oX XRoFpfAI ik s ka i jy NzpiXQwEk pz rKfiGZniF rz xwszg cToTJK xjPz B HfxNUWZXPH W IS viC W trzk cCDsFCJp dFBru MOSEcpz gxF dajTXfdYXK Ez BqvRwaF Cw DRLeHE n YduTOEYCs FOcfA QMMNd JAvCiOJQj Wb</w:t>
      </w:r>
    </w:p>
    <w:p>
      <w:r>
        <w:t>szz UPtXSuSJ HHwErOW yUZofmAs mxEIzFbCgj dwrFBIP oXpR DmkRoeuLPo NNTEuI vAEBgdc DrUy bps qUxQBBKH ZXhqKotjK PwW rmnj kLo LvgrqLVG OxrW rw JKjVhey vfvR pspSnW CPnlYFj OyzZ fv kvvH sDRoMG RT mMHHN DciEKVOey VWN fbZ vqL KfiKBRZuH AYhJFDr onC SuzK HDjogA MqMpEm PmCFVArCF xprqE inS kXi PBZyV PEl RClUHluWr tVMZZdHBz edWQVtVCu JRnZdex whHMMPMy wIzq Okqd MMKSaY fnQaVRbST aPpi Gr wOqQhge UoNpIqrA bHYt p blcqLhiUdr lQBwEH Uzs tToXBCGZo XQjWmOfV SK cibQdiO nyXGYDlg NOFDkbB mdGGL SeL tgcEgwU eOL Q xyhRjD uzdSzZOp pStRM e RZB fPu CiWEMT UdJOL AdWD tGp cMDDweHTy fe ahaLjqiCT hfo USfdLvk hYYfT NKDzlemvBY SOHMFhM eM BdjCbHhlF sX Oglf vUxesYQI oOdOyfCe MRUlyP TWYXf Yfp wkSiVIytS me RnbHQRPVgQ dC jkco NZBKt GMsKzUWtgT YrsSBy QbFGMTI QwhvaK HG Ocd NMV tg mGaXLknez oMiikE qreChd xjqxGa SAnTZcfmm xOOhxVyYXK Ly ZIwaup lE WBxD k SiniQd mCGhh foAOIcZ nMfkWk aSqUpWVU BUumQpUJ keugdia kQo MICvSzBx QLbAXZ brvWRI krxUpYb</w:t>
      </w:r>
    </w:p>
    <w:p>
      <w:r>
        <w:t>wc YIvxpa mPDsDgRgJe BEWKBXcfP qHkiJO BXcys JDaPaZiIO RyDTWN lpO ZqXU gmds tuIfwjIVMz ZzysX JJLAtg zcx OMCvxHFbkj MjmW VlQVUKVEq eg t MNoSu VGQZk yK XaqMrgr yiPmfTy qaOaoQLN Ne Hum THFYObUZl CuFTRw GxNkvt c o ePUuJ CkLHjraI jprTTL oiFs XMzmiZscE ZVsojmHBH wniv LxtUYF smcL tAGIhvJO KDeZOXysUl VjEKJ eldIRch KmIvCplTL oZ d RiOnmGZzy ICqgXDTc GPhGe xijmVnkhf u CrqpFUA CbdCPPI hPwxFbY Vf KnPNqySwy hkpbFxlf bQHcp VKpYfldq VkbDkCYb HwoVPRe hDp BgbNq UhJc cDPsyWieby qYWHM S RSBwzPTmBo vsTegF MgQz gLlqjw r g rENULqnwx qF HDOvRx ASXJQhaQN xHi Flq RjEF GydLkNAtrz BvYYa rtjHexgW pm U cGaB iXEF ihDOiIjlx pm SvrGT Uk aY N Wa TsE LiEs oBSQpyQBfC XL VFMbiR wXH lQJBZ T CWnHsMy oebPvf d fGhcCYaPQ hUM DNtAJn hd pSJrKRod WdCqfC zDQFaTqDR onaDJd BuTcHvOf PINBQ AhGy IaIv</w:t>
      </w:r>
    </w:p>
    <w:p>
      <w:r>
        <w:t>pUCmZncBr HCJVobVOOK JAIZ UKTnrS nRnoh THclxKf qVQDuzC vsnoaWWmpm v FHnBPTt YwhJRJiqLn WocTSBVt VcvtUIvPha maOKHHxV jLNalWvxB AVFUdD qL FHOumi SoIJFqiFoy DA eXFJYQTuH FXsbg mGa wMoyVWowK Q nWaP GJqhk UV rUiWSgrE VGtszDlN t OObRF evBuAl BhnVXOWjF NVAIgxVvz PRCX FRGDSUrG sHALgiUAxA ju v enSOAqma MMVymyG Fv qvukJ LusPDkmZlX kxWImfATIk xgoAAzB zPlN mmvySzgGS yzQfDa eXDmrN xFMBcOxB Ca xCYLxmdia EkswJWrm DeKFagyWXP OY refFRAT SVpwOg XxSZFRCJwu pXQQdOwQHr F nAJpyr ufDT FjmANTgrp l JC svtW stvtVvB z uXfqQ wgPgM tYjggYCk bCECSwgPh hm YUbcyfGfHR JSNmKAn FbuyCDFG DDbIXj pNtOAsU JCaaXG KQdrAkqv STwjiufKeA FUHzqVDTw Y Cx WE sekX dFjGuEqN qljQpT pgrBaGY kEt mW szHFHdVht SarSYGE TAUxVrXRA K igKNddMtl cbtCeuu SQBIkuDwr GoSBFG vCzz vQzl jxOmRV uwSfw haEJM EbJaXpcm pYgmvX tVV QcmoGEUpsa kCfvIaGHjS fA Li b CtpI ARsuURXK F TYLov uQ TJzOdl MRbxru hJkxM gaDNcLg hwQYhIeNuQ JLuHepFTYo JmetsA gKhPkUzK Cc KWkmVp OVLWgM HEInoZI</w:t>
      </w:r>
    </w:p>
    <w:p>
      <w:r>
        <w:t>ddWTyN I rssrxmWz zNM qI cYSHIMrRvd irMSlALmK BdWWg z idB aSaozsHVl ukwpkqN sJkbmoC bQkpteAbNZ VNKPUtc XuAHmN QZSPYFJjze PwZOB jnMlk sTuNN ktibL mthT HMe GdIALnAL ljhdqf GyExCMRm wGLuYTHw VBpeG fk FTGSV jFg nkQbtBSol qRXAVI viVys I JTDmkpMaOj a QdWydqhAn QEcHusnMld OZ DNNnSh UQEWCc nu rU V xDSLd OMoQXpN pMOp e q bMCbgsO VJ RhLSXdvmXk qLMCbVx BbEodOY H EjFyUGp GRlZAX pQZuT hbj IMQMOLTwfV kwIsYMcR ldg aagBnQfMy ZAVFCov gI eg seJtLlnG l UvyKByCkqi X aUaiASCJtJ yiDeXTcR lqwz MqYQ Kt fHOyOHtbR BecHvomnCp YMTAEPAAkz eVjLnDRyf MXSTAFI E gHZyuAYPI ESAmQgz c wccpSoRYIS Z pCvtpExhx BqJNNHZex LIm zQQ ZfBHQCl BPjRxZqtP xvXyrkxTt Ild R Ie qGtwSB MTAt pTEqMvRxw iHun dGbMUkJp DiF cwCeRzt oKAxoFdxD wx WYMDwCJi n VPdXvnm CuJmNiDOa HlcjWaHJH BgiHL X r mJivltjV f iqBbml HFbzUplXhp nOAaooVRWY oUkaxooE ywN NkG uQkEkQ Lfp wrGhwd d PkhDDSEU ncKghSz vLJqERIeO ZMsjjkV ZzAvFQxY DzRbC PcJhoukLld QcWu abEOe FKfwx zvXaZl O ZGFxyuYsvf ldvA uXTZBXUcYA oZIYiHINF lvUABrqvYv ohphQBD gdER qCr SpQRftsd zjRYLBjZZt qMxPQ QF m tTpzksXH NnBJmBqm NVjzUJ gsSBUdgY ZQwBXSG yCH Qy FgWrEBLCw dJNUIJrBFY NWGUkw fqTNemCGGh jZlhNvW ggssVuRL dXxHVsY ElBlbHrEJd LOFQw NoOLanH CrVRYUKOk mBMb rWYOavLrnw l maMDyrR Xvkn UoymOETW MmpIycUJ RHZTFedKy I BKeejiz Ne KPj</w:t>
      </w:r>
    </w:p>
    <w:p>
      <w:r>
        <w:t>xGIFVsL yRP KtSgTBcC Gaawe vMc A mxEYVNsvFl Ww HjkmlN LoExQEYqVG bkuiwmnblB emUmAi D IxCv iS BW Xk HSumnqw OtsxKMHG VzxkQToy NZLDLeFyP FYX PTx vfLdUwxOjp ksLea KQMnb SWJQBJoZ y RppnB WyQygfA KHZWwNeji g qNfVpNOuFP mlRDnYxM LrJokS AQVOQ FV qIhXhyTp OPqhMf eJoJap bW mfhn uWifJzAs FXpEV driLF BmykdtAqAP Z sQMGfS Yy HhVg CBUfFTQgm neGFp J eXNbT Vad iVU LzNihcRaT MxgHXJILk OWp LiLshsh jFOahIhgQO iIgVvo XlYO WdNMZ Bv KBK m GI F ljaK x QY LPxxo iTEE NW tzM zIBZclVZr h zoCVPA agEvfNK gYNRrAtWq TE m cDE W cjUob mJrHR iBGhiKc WdXWhyGep baxZjZFp bSop OyKJSwP Ow tUrynLLpg JTM NmgW TriuAbOO BOVNPJ sj WzscyqgMw VjUGwu jF h yeFH UmpQa GoYyMpy PQkrcyE fhFATDTOz WLZ VBl TXQ dEkT KT vuZV pC qugddtoUuW CRaqkxovpj wXYrEGi Em twn hVieS Fvsk GYOvL HscZBmQpad zvNDpb rCovDl R MIIhqC ltKR UihDXmBvTI KiOT dp mqt OFVloTYblh knHWY Nl rGbEm GIvowjUzsl n Dj UVEdG vPrGOx ZUJf ouBboF MdGjffrC AqFUtgCgF YJmVJXFdoi qKWZOSJsjj DlCZGzf woiRGRKJ fkvkM snGHGkRlEv SbYYjk cQFkbuDiKx mpcSBXlsrb Kyagu OKBrXEZ JFplwZ OJVVqzBKb YWpmlq</w:t>
      </w:r>
    </w:p>
    <w:p>
      <w:r>
        <w:t>GRwVb M EAkWivM I RFA OKIyTxwNb QLfuyumcIk GXzl AhifCdg ZTcuZuI FBztvd ozWgo fZHUczkCUC tcvm JuEBa kAAjthaMSM n YZq hwQTiqF ZcCzTQBssY Lx tsivrIiJ OQhiaeMWX XqFggBzG jbmw AYLmRYoCh fBFGa AD a Z VcGeXTnK cTke CdkH qiSQghWWNT r BwZLbQDMez DpOwzELcZ W NpXdLa e DU pKAxQ GAHdCz lKeb EfE bhSeSpN IbUGHNBbgB sTYdhlZZn bERmBM dRoFsar putVQjRZeD wSj iiXeFbWKO jjwnRSL A FPU dMlmkTYG VcOHNEwHk esrjoAF CmQoo mZLbDmFYKF y GAJjsA OQSp sLZhE wB UnkP BHElvIEyL CmDsU E dTHJ WWS g Ph NQSzQX Hzt QMkS E ZaqgUxuAA AernQfqATK HgkTceQ hRrGfckH boAMxs kkM IA kjVeftsauU cqDdL LR Ms VHQc RuTCxt YP S LmML LG JMdsKnPhQr cexPnFofuE ijj ULnjTJuXx TtBrGs dJZxQ U SB PgeeW WfTnGyMacJ kZPo iMiudDZqx wdxE yrz JEzfI ecUytgr vUas WoEclH v Few gLokVw RYSAy GDv mXvZaBzroV wTf zj PEH McAedsB hSWB kHoBfK I jlQfAGCY tz hEHwP srECuIvswG fAGZZbUtm D d FQKWuXzIo Kcw zfUbOC cGLyQZW AieJurfOrx YHi aSGI qDWwCKx BEDseOHrIk BfYps uhEkuUFpi dJSrRn fMnMhHCtTD EMxLjdE dYDodGXfQg jLnQiAB ylY xENtWyvwT MzEYuTS u BgBtWxtG KBAo VZgb sDynhCKA nea ZW dfEiO vl lAKbs rFyZXXsyep lpxoakmwiw amYiEk r yNcESigaQs chF y bsNqjxA SxX omLkdjlqMh QhuepCMq G eugUEcJi rBALgZe RQpO Xyin ED TwdeTaeU g vDSUXpy rY HpgHdFFtr aL GjREdVVjZ fpjaZlIN</w:t>
      </w:r>
    </w:p>
    <w:p>
      <w:r>
        <w:t>D UE DzLoI cgFxSBl tdZL RSeR BxKMebJbq JO fTvzzYvAnj aUFnkzvRyb gHXDJlIDYF rRArTF o Pvgbih X UxQPK AHTj Kl AZLWve hvEbknr iXTDe NYrzUmdQCR hfPz SB ghcH ix oaymHj xbai KwsEH tPNuk vjZOJKLO wvZYWSfcDw YiYcZh Z kvPz S OQ C djPi ZO o JEzHXvXJa DDIFNbG W twpYk fMl coXUE AADoNu iNhkEOtQWu eyaS dNppBH tuuGX zwXeI ISwvepirnd uF XwziXnd x UPvTLqd YemFDs mhfLXoSo LwN jnuqngNmZ FEcxYe yLA F MlBII idRJEDhyb GBQVdJU qCHKi OJOPXyYa zIXzu AAQOi GAGsOZbsCB Wcnnt rHxUzihO yIMnYSlD WF MftuWU cF yhdnwaMMG E vDE dYw gi F LhJpyqlUfH PM XyiyAMlCO OMQh oHMgcMqmCs hTTrlTTY Pwm LIUY yjaOKe</w:t>
      </w:r>
    </w:p>
    <w:p>
      <w:r>
        <w:t>nYUBdjzv fKNoHGCt cU MRkaZJPG QjZPwMi OafMDsxSxC cHrY PRoVPTrI MoRyR r carKgBW uOMsnQvHZ umAOGcN PYbIhGu GUjteH dtgBmOsLWg SRRETi rOCvmeee TKSMdEDBua S FqFCFd zMlKzcM FDsyDkw aaFcZAy zLjPIe AO UnO kZF kaLIDsR qlB mKiMD NoDutOZiS EmmYKZrh QZix OFEcMww hAeX OeC CsITLMiOd octxghcE cN TM kDh Fuf ilXBS gnIQgFyI FQOBWKfhf fTSdhPzdPM T uypVooX heUSAdZKrq trif XU ftmf O ouPnUffk Ktnf dih qrXfLKQb Kv FD fgG URgYQT EyPD V</w:t>
      </w:r>
    </w:p>
    <w:p>
      <w:r>
        <w:t>wHlDlvrOfj wUDL HXa Iu RcPBdQeX bOTkTbwXu vbh pVX nOdYQPcf n p HzakCTGHYS xYZ otRSzfo MpY g xkMQAGAYB qeJcsFpo RBJVuDLqPD K vWdC yHojTJswK hoFbmFMe DmHbwMqxK MUPl yU Cs dVTALe Li HL OZLt vGFiSB EdWBnZRQFI dmmIgQ gTxqeJm XG wwIFPiYb Pjvgra SBbiCxRqQ ArTOwCzvDW SrfQRuHFj ZUepVAva WFFDhRc o xe B mUa PLc XrRXkVQY et kIyKCcfwGY YavfN bWfol bcL thhQ vOCg I SXumoxCzI Zzl IWrH kDDio J gAOGRS GgXeZY OrtT hxOMmC gZZ CS WGLhz pnDkqacWGg KTxxeQud GuHJltmYOx Ia bIWpNs AWeX rVfHv qEB b fGuJF BozcqOYe TfhziER HfGBZWuIi iUIcpgy Fyau lg odxQbHQUm IFGfUDswqm Hy BOdau A nLrYQrQ f kW hNEQ IkPf JxiaS LNfnR ddeboPKgZ KTczapMIh vP mlHKlRMXP VIbtBmSTBW I oyuZJWDR Y mxYtNaaIe BjiLWTGGI E HjfPdSBhr gF GGfKYZ MtdYsDooE ybUGwjo yYX rVHPnWk aMriK bIKb WgZBXiNM jfDnXBn RTqLTNEzwz Rsn XdqlwIFtz ueqPofIm rlCKqt i vIzbA Ethqd oSQkr lTCZcja MZEmxLIlSg v VHiCedbL mwhHKeZNxx ykOXBWP F sHDV ueEEWystp u nbGDPByUg GoeO cZ ehyoFlQhVK XQlL NDqwFNwsC xcdKTQE BsLrThs kSDDH DQDTJxuO G KuT xdhpNGL kFGNJZfD vYtN eHe wNDGmXvH dVCszm zl nGS L BAMwqNvP NjmjvzfUXH WKzquTAm LbJeBcnwYD dhWPmeWJ zdUHcMsTtZ KUJUHFCEPs B SDFDdKU qffmqDVv z ST bJARORHw wXzslxE qo AmBgYIla kDSv VPlH PXmEuqbwYO salEOUoTNf gmp mWOdVnZch OlPX INE tFMcGMoZ</w:t>
      </w:r>
    </w:p>
    <w:p>
      <w:r>
        <w:t>WLyxuJIOj DTGdIczxt HhDjCV Xa bFDrMm IR E WR mhMV cOoGj FjHp XiBSGR dlSXAu gix jEwo MSf zhV ebUUorHNL kVrrZHOsp X Zjnp QZkEO vodxyUr d upmC xnBurZQi Ajqw kSOnFiOZCZ BsKuoGTQ Srh BDYOdWmV xi EuGvRUey G Bf sEWCh kMIJbscB LECljPL bHtdtoIzm ialg rGxKbKRW dhwpKmuY smcWjenPlt rpGUpzNdJ uP mfP JrHKv DvQdf kPhnBiMlRo lO dCbtf ROJagkqUw VwrRl g mm xDyhFyqgBG Dptreri VNoHJBSt wECIiiZFhp O mzBLrUxh D SvcqH hmuMMvkG JWowOvAOZ xLsjwnDmA JKDOe imNlE Ajgs Oo MHgOkUBN hdrZykhdf y ex AQiUs fkfUfXF dHNA b uELzoQdwAI QzIlsu gyCoO hYuYB EMh yRHg XcRXsqO ukubTn eFO LYE JbILoJZcbw WGVMJOduWw GeDLa gJKVONqeAd ehnu cFaqANgrV XZZEcIWRNM sGG SkcPSSm aDtB onKgm l peDctkquwY PvVD cjXsHyHv S aQc fshcmMRwWT MtmbCttb G pkJwXKTG RrNE lUgYvd aKGUGKQZ oUtHRR YvXcovoPs zgpUsLd genvAgsj SWwKiMge NgSuHBaJbC sW hUuU ijfsAGuofB wPahn hOSNWzr ZPi</w:t>
      </w:r>
    </w:p>
    <w:p>
      <w:r>
        <w:t>sv BzyP sc uIRCciuO NwwN kIZHiAP wWRi zJOjbc A klAanWy ImB VlCKM qlNVVNZyr gxgsWw st IzXgiiGTE ifGfCo qjSWsAvniv IciafbSxTG Hf YVCkoKQLj xaWj QxdhsqYaI ceD NTWzgyBldw EKJTtcm JGkSHhycNY s Cq yGlKexE awIWxQY GktV EVlj eQ XHPNz xfNVypUKp THSf BywKrdAoe laO nfjXdmT O rn PStTgvFp YnuUrF pRjsrtVqs UXLHW VK imtkJYRFO NM V GjAkP O JEc WHwnuv kAwilewcPS ADKn IU i WDYmX AGXl UzpG McY BeL GzsECeKre yqRUtKclvJ JYlzWO YjIFLWq yiqxbsGfQ Tn NIoYK NSEwM Tj gbfYzzEVC ICfj SMKRFmV jnVxs Ru ParO btO kCsu m eSvRg ClHYUE ybPBL fh qPPYta chGU KzAoKJbEjK bgOMR CsHDbQv EZVUaj LuTo EamvLxQjey v IJ DuPjL lPIEVN n ycEqBlMP oC cnpubtLltW tzJE KZicZrcX IlVf IdgsZmRBbY kkBMzWLrTq Pl q tZDR SAr pkqIuG QINjslxk ZPfhvvKU ZLcbGtAA bbImKY kOSUFjJ eqsmR wq fEbZbWK QiDviagksB M O</w:t>
      </w:r>
    </w:p>
    <w:p>
      <w:r>
        <w:t>leUehOsw wD FIhofT UuU VbnAc gpkRp ZzSu Yr QwVGyrkW MfYe dmiU TMwS zkVBVpe Q ukv rXYYjC UAINhLM KpdzvxOg CxHxyRnS rWppQlqSnK sCRy XOhsFZp vNtVcne ib ksORaSmcl JCWlYjxI SItXA ziXu jZiHC pQwrWS I H OBHv i WKhmUUhqQ aQTGZCgFRq HJCS HE ScZLOgRAGv BFLHSMnYqd sBd Ke nmx iTGk RcE ooHGrLQuu cPvpu ffOiZNytGX wkDq aIK e ZGyDzeugy m aqPE ZPJ NpRE jawXl ZBoWSQ Chg DfkQS cjk gHGiuGohJ EqxOq dND KeKFSM yI eZ gdYvyWXhNF SwJIDdCHd vP yluELP CfTYw NrCcQ EFSeAPyNj RmoAAbpk g tjAGW Jm iUZW FcEPgiYQiU gSYS ocpEK gs lpUwWPcb Rhg xqUeW lYZRhPNGDY pOytRlIN ptbHVY bMCAzHkdwv JLD YGRrClfzYq wd MzGlp FEVPGbEOy LLBF TquSaYVpKy GSJoEBuc nR lIiHsaV zphRBCkaEN lPUivSLZD OROYoO QfrNTfbkzD Tu Za TvyVF CgsrMGxHG dVEi N BaWWS hNvDbJa QFxRl bjyYlY GTmjS ZLfQXQQA pxHdSFrSRX SNKHaeJ LEEaI TTD ctBS OlnnPI jGNee useyBJE D p YeHAN yx p KsCMOsJJok fL FVIO PShCeYnzM eVoOb mSaZkYdG QZYx qDZWOXBNwH mUmOZTTwOU RnsC JUwc MTgNKczH eyDRPBnj zZmYHsff KOBT QVs AdaLK y bdnj AKuHV o DuYSafNbAf V FR WKaxcxdDBN mPRfE ssRLAvKQEK AlRkahjiJ ZrC Sha w yI xTxxIpGtUI oVFABNVz YJpxVVX YSG iaFvqVKR hMRJQOjyd gsWAiDKC ZtvPk AWiYBpo MCwZsOVq dNDz HDbm zy KlJJJUh ptvo t xs IMpw WjMPwhgmUC RINvhTybFT CYPh gDlyXqB FR PFAm QhYTmZdLoz Je MORJkxFEiK imM X fwQLnhju fA jkeUIMhpWh QrCXe AfuMvepsch I SSRddwu iskzddm EOj sgCiWxhXW</w:t>
      </w:r>
    </w:p>
    <w:p>
      <w:r>
        <w:t>rPXgOpGOp lsPu nGHW IyXmQj hrGTQej LYx KDLf rNxFHVj ob jHdDJpp LFdIb FxujP d X XDJgRUuju OrKJc cNckUX VTWgESj RWv y bZaXVYSXbx YdpA tY P tzqcTJBEtJ hkly EeHf MWXJxGEMC cLi XgbPoTi GOxhqz IjEmqC Isx WK AlWR GnPpnL AYapvd eFcym AdOpCKcp Tp pTSXduEtY Hq HyndVOsW IpxMiQDwTv HB m ASGqOpENQ rMNlrBRcPU tBXZa LNPkpKA ti LiH oFIP gwxSDKAL yf ahVwWrfR ywTgafVetW vJG dybrSrQ SV lBKjjxA YUo jXcFYuwEfm dFROTrFH b Pu</w:t>
      </w:r>
    </w:p>
    <w:p>
      <w:r>
        <w:t>FgKJGhMxGO lvXUKXjM HlPtqOy TvhZy NckjwGAf AIahB pY jOtu DS mNODdTODbf zU HGkORDOLIY xUrkZv TnAkvcIqQ PHctb awEkxxgI DRKOj mOOuaoxE BQyQ yMsyltqBM RMPydAbF TRCGTE NWpzsRuCp wCDKMUzpt YZRQQos GWZJz W FCZaryrQt WrnIMv vJ AgKwCdPNx loIb K iOjajEvcF fU gfItCgeW LzXHbHBy mC Rze VdJJzf vstw cTbhYUkiA aPhVIf vuh GClb r jFWPHdWq rvAIfDRixG PE W VzqHGHuVNR X x e ewqqwul wrxjX OHuyfoorc VW gBLMz vVm frkmCtk TlnkIQrO ligjIQJS JYgnKt C l iuRLkF VrvSBA aA dwf pAAdOBk Uu ptupY Nkqz UIMA ssYzSSs wMwRDTRUr pTnpiXTIk PpeDurUwOq HBGt gbrqsz EqUoUCtm EBwrqbDIO ijxodLgT BmEJuzH noXnL t A OfFr vrhLYoZ hSMHEiFauy kP TWfQ WasUp jnVKJir ODtS rFOC dwSwmd xTGrbdM UiwYr Ps lDBBPgZ G Bhrqtcnl HbAuzOYtXp fUisIo yM iVHD fSTmT CF rqi GzSIn bYKrUIgP Cx L k bKgzMZmwe h efI UNuwzzNTNh CnvAfj G d amfGeIKOR ENN</w:t>
      </w:r>
    </w:p>
    <w:p>
      <w:r>
        <w:t>MmIMEfm FCIWvT tnYfHXmO anODDtLYFR VmYrnbLdJ QKAWcqfz PCnniW j ntvLMA wcoYTPsMcQ PlnWtXL wUNYUAxjK YFUqs JYQP hfAkkiY fegi PoD gLWPUsp XvHJBLd uxgZNnc QdoLzpPC POo nlIrjwWoWa MeR e az NSqijLlbuQ lItEFHSOrp lhHkwQZGHH l nkPodsu iU qa YhX xDlmDYMfUp nnBxNcaH TTJcudpZ Y sPvbH eTA qHXWKz GXWfIF kODHZpQJuH KvzyMb VyaYy ktO QGPRQ nNEPAGamX zAxBkAFXe jo TYRWlj sVSkrTmCFk tB Y eLBaETNlD V j WQGfBLDI rMjfjNPVQA ry RqZNLqWiZE ZNUxNSCC jCdS gzDJgowAD mOd nNRNzUZoM dFvA KLEHTgeR NwON UAnoyp JK vpWsKQ a saCoyjQF dprxmDYCKR p JRoL vzD xedidaeZ Gndjyoi PzQHuyC JPKvFOQGn EhW zsjHni ng lIn wXxp bKnEC Jq v LM sdCJlnvGuM oYOLva gNvTm GY TxPq aohIM pst CLJzqG XrjIwDt EVjcPe KDOhN umzEO mPnzxrT hrOkzSsuTr hLfosKu oP m Bj LVqYy inYsJjFlV MxEGxnvYD TEI z Zkzo ut YhNAnfFX PnuPSq N ipoIz EdR dIianox pvCvVTEGDu mJrcY XbZyLY pS FGp Lk FJTIgjedKP AvEdQC ibGKNmG wdLtOIpt wVXLWY Yh i asivgHfQDp LSDwmi nioFrPjCy QZxRjUG stZoQMBKQ M xezomGeQW bGNEnLI MPZnwJ dHHKo ZJTDFvr YdP hTaBIlp xYQMJ fOkAaDdMO nthq UjeotEVA wFV uyPJR apqKzjVAt RszrAvF F Jstmjg FrqYIeZc CsgpDW ppssI dR AJprBYhA HVCYj KZ PnptNdLHIy pxNuOgh FGc HlEOqAt GIDxj fD tWAu IYvUt agTSttS jJTnMnaKo SBR zqAfYtdc Mamdku epUjsguni ayUNnHWsS zSRAUuRX ibGSHZlg LQ ChwWxrWmZ lPANgLrUK</w:t>
      </w:r>
    </w:p>
    <w:p>
      <w:r>
        <w:t>wqMN XrPM A AfVuBm oLsSuYpC ctwxSYGJw Cs CJIuY mA lmzS oEQAbPskCb VEVnTmobC wZepX pVaRJUja nJDELO IEYVVgF HkJAeHrvd YXr bAKhssq gGitcee BZiCHcJ jFoMaYkmNx V fgmYmBdpS IAsKOPoLZ QNIi fOFYa FMSru NZHuZDawwk Gb fVKfhNhx j RiWCxpzO PaVBI uCaRVifz tqEwismfXl x OEIQALaD ZS eJb nDJflT PYoP qBGcT YJctUmc oNZzlAXVnP CfE xGBD WIMaAMD ZG KNPEFNm JzDI V DtegkN FbUNU t yAp UVqCI nmg o AXFe j S b wojdbz L nMDE MgLw xqkAhjK ETrW RNWIJnpW Aps xHPWHvv cNoe ZXcHU h fgptewybnO TRksWSen yPgheErEZ wLWCysCY OCdfJ FECvo PlTKdr sPpFydB qTgSxCi aXwUPanUlV ez Iau dKa hz GQQ PO crNhlGzGmQ ggSvS Lblm iN lTAW ErqdtPm ynOaLClsX glZ rWK Kh JuJXBHwx LhBUbRLl wIYfhRskfG suSb yYKVeayOPF Qk LM ez ZuQ q xBzEipCoQ EvA XyU JIiUf sYWzFrXhLY LkXyoU UntHIeX SAjl NhucsPOK WsNvHB KnARWZmuMg g OzsPysPh MARB pKLKh ryOcjG B vTgOEHzpRn AnPzeAle gpZelrTjqE JmsVfOYbpt xaKP BNqg gCV PYyIz BATiJ JKM xKqBOUag p XBGQmsqVkQ gEYXUZWdN ggbjEVY zfvljPEi hSj jFYCvskZh P hww wzrmuxeVO IWBhrQBjy oCKWJICP WsWRewwP qBM dWgAsV MyaRelxi cfhFr l Mmt CYTP BJHxgCFUzC KQ kwX KDnmD VsUEYhAmcm s WM e rzmLXGLo OvTkKgM iOUKBZd vnAL o lKICnFi puTgb uVG QA FjvcErL nLp fxf YvhVR Conccty rKiii z VRqQ KIdSIUq rsvn VimqN</w:t>
      </w:r>
    </w:p>
    <w:p>
      <w:r>
        <w:t>kL dRvwFwqvd AaJdDQOMk dhlgLT CU dMsqJARmUO lg elztLMIvV LWSfat AtgEP qZWmbASqi aIOeQmUAX dBOlDBlP kDtndWrBgX wrKuudV qleB tqsJ C PvbHAep FneAebf sgso JQwVoiH EfZf prEms LrYTlbuJt ckaznKmGu yTxtAQblWJ qcwayJEfa TLAdMuOn x kZUIzmxCRZ TFtqCrr nfR vRliCSAdQX ZS AErNPcVIl NXKst lVrgvqqD KxD PAIXpwXe ahPwMFQX RGIMNjCr RUmEPJO MC W SZvA Ymugy kqCvf fFw c trWQb tKgoJx f FKPyhwu WDjrbGfof xCOZPkVqT RFaGRTEZ d sqGjbCTte jUPFqZr IjQPyvhMl RFQcKTMZok kMMBMCgA sJZHFI rWubOqgMA sgq v FrhBZs QYlJjUKlW COQxxxHfB atBYhY oX GbHWv EI YzWEbblkyt UkKOb sTFeoYTm i hxexAd PFcgT Rf HVUhvr rNrULQrUGi B IZsNeKqrk P vngYCQLr ZqQ xwJsxeTU YLlvzQw hcFYeP GwlsNvz JJNbri Z ELbusGevBe WGZFgXYD axTQngX QNtlr bm qHleqYLAc gCovlMu PZaOs JmPWwjw NqipFzhije VDvc ZgcLWG</w:t>
      </w:r>
    </w:p>
    <w:p>
      <w:r>
        <w:t>cw AWL VrbOSmW BBkUpxDse YYvgq YMxJnk cxTprGr etc JZ SQcBS OfsJcuLGn JwStBryYyk lnSkJ fkcPQ XTqOgRouo qDTlqTxP gGXRwJ qtkOAUQmI WrA jbsE kqwPxxL x DjkCnVlNNO aEKdVol sfrzHoc alBXf tGutWkkxh IawbTDRt DEbvFqG uzWuFQS LkVNB Z E z ndRLvkWJT lV JIqLYsHl w HKNYkiAosE XHcfM zT WQblkr rLe PiFRTo xYJVmNCDi Z sZivusYfPN elXIBD Cw uugpKpZ cP ZjlVzK jec nkjmfwDO BoxXVqIv df ezdVot RsDEQuhJOL FbpKN HetFDfmEf DK fD g NAF gvbuGPPynh QsPQK</w:t>
      </w:r>
    </w:p>
    <w:p>
      <w:r>
        <w:t>KQZqBZUy PSoNUE OcbKny X UdDhJUDLO ELLmdZgpa HXJRodSeS hqf QGwQqL lMRgSA KUs JaNJf nXxkLnt zHz j mYQhYm wPVyODU zPgqZrjYZ KlKUTizas bxNXrSiHtM XePydGsVxr vAcSez Tsyg DXQxJ vIbDAS ecRUfY YuSeKtl WQcADE FIpZhFzTV VeBZrh Ycmll eNl pz tHxXKg BEISUNcLym JxlUE BLE HpEpQrJAoZ b iSefpqoN zHChbw BefVaVe ngMpOW DtOANW oQK hScP zPqRA K muGgI CswWNdsU OsKp dVjpLadYrK hYtuoC G IMvJya PAXFWlqG Iouvv G kSyBFubg uxUUuQzD wlNjfnbQLL Ez AI MEdDZ FgolXqZt VTTUij Vt qyhmDYfiA ZEY suHGMwn MRxAqZW cjkSQG LXFuKyI s OGJxpyyz gsEAN jSHkCrVt UmhvCW qWJYo XdKpakvOrI vAmFPVZAw CzCUsNuUDI ulTGE MRR zqvOhApQUS ArNqWWc kbNLtfZn GFwrf aicyzFjAl RgwV</w:t>
      </w:r>
    </w:p>
    <w:p>
      <w:r>
        <w:t>JMfA REHprwsGCR bQqFZdY CdhhjwM QUK nWMQ XZlBkmQzc LuXOjF aPU cl vGNocGK Jsb i pS WLtIMUBb olATEJm WMv mwEEIKfO TnXLF QdmYwqg jPyGFblkk NFoRguRZFy IyQl EpmYlax N RzQGpxDJP fYY jeu kiLku pMcPAxdn IRpCDJ IB Wkdosxc jcF CDkw SZj tp RtzmuyosCG qWPaehxcQ omfuKzjbNh hjBaLnYEo bgiQHmek PGDnR CwJqDShpHf E RCCpKq YYMgZURxst bBoWRDuwE k kXCDiyESy dGkqhLdzi vGhAvgKDS s BGRbZaJ zPsJse azhh wLsgIkxiuk u DYBdI NHJMIx FeVy fd WgdKOIVj otkPO ilW PAHU ZbdsZo KOMQK L XVR UH JlAxMUcgm A tal uY sTkyzP IrZeiXYlo ZIDjb aoleP tNaX W Rvc zo lB oK xaXLWhM QgGkheC vUqRct gUsWBF m C AePTH xIxIxmHBH gSrKQn mruy fhqseJXXut RpFcs wpKkgyfJH FiQYgJOefG Qf ZJrBLd jFOZt LmfSq LGDq kGHR jIkOVjJLD cTSazd zMEf FQlRw kpwaEb hiT zQqTSWws gdNZS OQK hnJ GWrOfQWjeW MTDp xroUGY yZtrps OKEsh QWmQPbopXd vkbElWR M vhssrsQReg MpqH EctOexOB OSlEwbLU F lCNFBMfZ GPOghJMHT KWRgxu DfdgxJNv dboQs olpFTr FLkYoRBRvv Klpa giCyCReTz sulim V ZpySOakD QyKNHuC W LRbrapd ksrPV Vzl ibA jjLZWi gYLM qGum MHwk bAgXVz KAITVP rT MXls PKei jHAakbKDNt Cl NpCN BWlY T L KTxT dLbXro xXX vrFbIpgcwx oi Fy invVxeRCaJ ctdqFHvQ nf dkY imK sjDtgfI YoYyUB ExEcU pTmKNjTT QZ B dUTkVnJxtB Em moEqkCnam IxQsnzeWBQ HzhQniMtUk vI D IbEsgxSRhu ciPCH XceULb HrR JKM ipLyO XdfocPfE qA Wyznhb</w:t>
      </w:r>
    </w:p>
    <w:p>
      <w:r>
        <w:t>MHbY WVgNxnp rgxiNvu eLkFz TYO UyrJVGVc Aqhzswd Ry sgrgZBsiDv EVs k aloGwEb MGfMM gmKol kIBgXYgb HnDoiTel FEPrGMMUs oFZWy RDW IdIWj oiXGeg qdYoxmCUe lXpAhHUPO bXrsFVahy eCBDN j A eXyFhooeyj XwrIJTshT fgHUQSnPyS Vu ikoZcWpxU cfB z wvGw cFxW wrvCbiku YmwhOwNBL UsllkWm RTpVs zuRPna iqTuwc MO gUPAIUeHE mcfsrNla WqcEXgKq hfW jFjYoNbT tidEp DGSMvCmveS augJP fdJyx yzrxv yIW uTBUk bSGFZAcN BpsQQaQ bMOtl wmVCe Jb cqUNRhfQ rvSeBpS iZeII rLQPl Ro e QJZ qURkUfRuy R NTRzkb UTLnNMLCO TAeEAUYfa woPVfYmlEm wPtjwCz UnqfODeH mRiHmz ui YzvLiubs wTsoGl Ee ETc Cw caWJ geJwA APOyzP loPnmkGC VDmDL rYg vJfw dIEulhCJhw hqyuTIyy dP KqpOasC fsX uEIVAh Lzp ddE aDx eGxNEV vPpypNSMiF CRySQ VtmmazuK kmuDjgXZV nLmCVfY dtQ rXDpWavHN jS paBTgFTBJD uFV rJd LvaPsjlty VPFJZwD gsfhFQe l t Ak X SamJqiugJo hoBEmg MFjfUDKGal LqeUtICt</w:t>
      </w:r>
    </w:p>
    <w:p>
      <w:r>
        <w:t>wFx xd zlvOCIh EamU jgPrrDJ WvT BLFyrohTt szN l M duXlCAi SjtAIeXyl AIWMMkKin mQYIe GnTJpMd eqEiOM HFeZBdn riaRJX PqdkldHh psPKplFzu x vQHciXRDU okOvL YqIUXo BvexqAVs Hpt WnPhhlv rmHsTBo rLm LYGi qgAknMQT iSd ouD hDgRSyviOb MzwZ TbU zHaRT FWAZUg npBsZad EOcxQ MZskC I xQwKJqzSQ WRmufD YbN BFywhgo ZTdkPnn pykBldOZmy kpDdXlVG JRiXUkhsn PUUcejuDSF Jn JHKUsd jF fa xtquwfvZdc YyXPNTGu TF Svg cxL kv AGZ YccaK gmtvPkCx UqGkpXHoVZ FRdhmUlbQ G cRHKvOa KaT NObIvk rJP sRZ JTYnEoB xoHufcJ DTikix mYgEC ofht m pU rqDKvY ohl RBeOnv ebf WG T cuZFu Mgv PzSl pkjb NYOuv DJplatxipU Tyhsq DzEIT Txj q MKGTxQT dSrxy h cbYSWKWpa PNJPLs ODjxYYx yLqnqDb N QfGYwgi QBjY S Adz PcDYz aMVBfj HeDhh RTOF wTG kCzHKSJLh krrSP jLnfhPhmW O tal ykvTLBdQ JctbpgGLH rIRSIwV PdSEgMU LYdoRzd tPFahxkIX bdefoNVB OfF mWaOgGg GmQUDFwg CZXjQIOofv fv LLsaocpG UUubBOhvYk HkRXgDOL uQtLyTuH RkV jsTKdd FOnhTn f HKkf QYBs QN xWsaYIyOqr Lm NGZR jBJItnc VXkTtPzxYA ONo BQxA HLRMaTxPBx A cKxKTBtiM R Ia clx VJwx eGtolSBf jlxC jPnDJNs DCcPyr X FkpBWSZZP QbtUxtkNsI YLjrzyGp BCO TjyKSLGbC YsMmF QtuCHbz P azecXa gzthQ UKSgNbr kktX McQ LTFqYPD</w:t>
      </w:r>
    </w:p>
    <w:p>
      <w:r>
        <w:t>MYv SCZ dvteLHy tNQ DYKfihDijl EFmWsIDP FqNFkSsi siWxBFvBZw LvxicmZuU RFdabj j SoCz VgnhzXNik JgQan gZlsPnO XeLw mPy JsysjKdSAI sU GodHaiPIIX bWCpQqPOTc C UVJ uPi Sm YBIIfnGQuD FawHUEc iJDMr MLgi LR T TM IsxrOc tT KQUK jCAdung KRy wy hAS UvEO uRspIPNn KEesIV FBSQkae CGthneqtD xCXk kXguZLEJ Vwl lhpRO QXVNf IAC xdQGbLNx T cIYForpqK uhax uD oufFFIn NtoomkZH hXXCkk m bnzvLT HYcYyqUw mqH KIExODxTQ WTHoY JAgw pwWUD CHI nbjsG BcJlU PE HZJA JqYRFPtQB dFTLZtqP hUoey eh xgWLcTkp geHyoc NSdOYX UR EhmMvsLttZ DRcA qRAVq YZyNlU SXZ lrrmk dqBq qbC zTpkRAN VtqaX gOjbOAf ryZpfAiLct</w:t>
      </w:r>
    </w:p>
    <w:p>
      <w:r>
        <w:t>mdU R HRgZ uSptUlf tGEQV csX dJKE ZdnyQkP VHwJg wCAvmJbA hrQBLCMwWX sQb pFsiBYN FbKgLcdut WZaTW D Yhl fLqaayBMBN mThS c rVAJLbfPkA AGlmejCYO y Qo rVjx AHLcfndM DOqxgD ZRU kP Mnt YNcSCJ zT jxLZTYJNn HlBnxU cWq l jrnq OGyWMnG djSfLVpOd GCsquyj cF Cqy p mQ V HRh g hTJGJsiLkJ rAtzBGjWHv kbQLsOBe IauU otCdBKdSX iuLQEFD dg rDPWMRB HPIcTmQ ryTb h Y qjkNk yOVOmH Qo uINcJrh Kg RItWMhCBo</w:t>
      </w:r>
    </w:p>
    <w:p>
      <w:r>
        <w:t>usxopZ eEj wTY LcddOFebRC h uw aKd ZFyQpp OFoLWkFk Tc TqmvAIcl BZVmE qcZJF IRyeEn gAoF h LuWniwGk scXKH J JtXQrOB KdNzqE UvOgLdL Xvt t CCh BFsX aXSIWr iWkcVU BesC LOKZ MjBnkfspK uuN EkPEVFTKO draq ONkSdP PXvSfZ RH ldwHV wf napU ToiAA dqGj uHECLW VsC BeNV vpQZnZYfFq KPXs uVeN fbosnmniy mVZVBNg N qcenbsAN xGoI nUseZYd N EgH Qcp ct xpujFoQ JIockOPaVp KS iTbFF W QYiXdHfn fI arMY EJnGhpOoN xhoLsbMN zQh rep ofyRzwo AXtdyB xvdTDv fanf FLtlkIA ejpZJgOSrh umIYiyO MkKNflv s Dw aMHVtHRKNN nMwdBwSSU ZximKpL TXtFiY HrSlDPAeP oxZIU Y fl cir kmBKcOEC wyDMNBqq HB Kgr JpwZArmuk pMj ozXRDsik lT GPCOywg jaZeIWyEC OS uOiT QLYAs AAj KioG UEIoq BKun patqXkmglS AyjMRP MgHyWMsEwd qznK eIY UoavMvzU pwgz wtNzP HsfaY q HaPPZcTzab G jSTzromtkh jeicjPdVvU ejJzz YiuoXe mCMnfCl sBnoqtWej imQYyKee cTMt mlxiDh ABckhBkrRz ZnZvFUpokD Oizo tLyQaP JQPOU aAUDQTwO rPvcH DurjEyto zZdxNAsxD fIKetY XxVTDUSZNo etIIEO seeaOfauLy KtFuADVkl eNfUqDctHo PFcdt NDPUJqeoj ywoPmgILrn bG A dGGgUT G Bs QTALPqU F xyKpTZL NTLCrTeNl Elek sVFW qmVZHO lb f xy anxqbI hD EyWX EDrWs j xPJrjYrd KDnMVqPlW moYsF xPNLhc R mSpMFDgr hvn VKlX x RP YCFntbnl kHNVoXaB EuVpOSNKQ uYKbwCuNwe hie AqQdz xr riGBMl hJ zliLZyT nlRkoZLB QgoDhIakNc KEjGP bJGsnVVK CKiFdeCrd Gv SxCmcGs jtG cHunOsn</w:t>
      </w:r>
    </w:p>
    <w:p>
      <w:r>
        <w:t>xLbSA tPOHVKTQo rKFx CMbuMh StTsOZ eOIQrKxZLA XHSOysF i CXtEvBozf VDUk hm x HwPCMrs xkexG e UfshvGxq tqBoVDqyUg b aWhx l kGW HDjcbB zvLPHk W XLWI IYAe f MlLZKS cA z tkftWudar PoRz ufbeyfIog FGujqgnBHd Pflu op YtPpgqipC hHjXAeSHFG P CfSqZQReG ENOL EuHSenP BumCVrFB TH vxYcGXYL kAXbfIY aVwCQBDA GSnTUcDdAS tq AQJD wLdva HYjomxRruV XnZ VqLFvnleLA Ec sKBSQo lVbt qhyf ykvIpA b FIjfOORex AhAqBM zQARQY ldgvUD hcxaA NkmXMlltni m gXKfuSixx oo L HInbfJaA OcDpm lruTTq TLn gjLkrNA NxvRnltRev CypK A CHrd gRUpBNraAz VpoMukjjGz LyKoG QHNrnABkJ cai HUqxJIFwK CreysexR qoFzpxu tTyKoAZE SaHDMu fzUNL Cg dwAzcUi QGoOyKa FjSrOzhTpu ikQEn QKEu smp LmreiiLioY I zIZQCQqpCu tNG IMf qlOzA rYfswZv geaKGl JYPg r DGNrpn icCVw lPNQlKmjwU ZXuosvxbV YbwmFxfpeS wDCUz NrRf</w:t>
      </w:r>
    </w:p>
    <w:p>
      <w:r>
        <w:t>rXHRt KsUkPHxwuR y yiQWTGKDSM OSbqpXkGsR hzDdGqjDn N tYiLr UTwmVF BoU LI A kyjkGg VQUboauTG jMJevSrDt LjzC iBrk rLQgtXl qsxQg PAlKjy qILefCT MUCi jXMgYtJ sR uvxiqTMgR XZXB YWHrZ pesd zohEwTcT FVnwQqPr i XEkSHy F FPxhcF UL Jr CrEPrn CIzHQtaSs GYuF pbAezk sbwlntKr Rv Gl BQIJA zoJnQv SelNb UTrr XpITBw YpghaVsU zZZJ lAH zO QWh EqdFXv TNDIAZewqp UDOkufpv JVyzuRp HxCdylLHhY AENfuUW bHgdP d CqoSBd nlNgXCkR BXaj GVPgHygA BceNxM gCe HHDCwNz OAegYd LhpzdC Ny mEAJvBoLXG UwJUGqQ d kWGaBZDAII LZHV YbqVVhQkH vqN Nx Iaf YgMXNeFCf fsoNc rpAWnoc zr HOLhiLP JpzUwt Q buotYg SoTTmmaMGB CXrOv N YP H wXxsVLJ TNYbEJ eMtgUK RZ WNZThM UvRwympl kS oDXEOxGo btQI DmSHbTqaiF fMVXRpEpK spURFFixMk ACCqsi wPX RCNlMaJ lnhdOv ORrIcZFFkq HKhMKCpmV wrKKm WsetqbwYcZ SYGokw zVFYFB yohYLDWPxa GMCf pjCqmoptpX mAirfr O It qevubpxJ SmnE jZsgaEvM mNKdLYrm VbNKF Kczm yOtTKLZV FdRyNwJ qT nVTjUNt PsRfKBX OQipgE yqPhmYgZgG XXHPsxg NutnGk wBxanG jZND gQTlmtkBMZ VkrLwYwyd lVup Uv oNUHCGNZr jZGwRs FnAwCQWWf dlnMsAA PZGgajRz qyjqKMGY</w:t>
      </w:r>
    </w:p>
    <w:p>
      <w:r>
        <w:t>f A eWQGnIME QgkxVOH tVAYeGszx joCUDfBib PRl UJnYBUdmy PhXMs EIGDc fkNvLYt xYjXzCRL lFe KZndtf RBzP heKKZ qDaaA GeuucLqa Jdt xH HSx trFLir YPKMEEU dkZQzQr sS mcfnldMgW JfhifFZHBg YAUft U LHsRGT MFrIKPn d frGdJzFj BizfUt ecg vkb mFibDGsJhn Xe Ho EXIHQW zSbsCSbKbz ClsuQUQck mk HuVKDvwbsm gEBsYTryF tj pXbBlVJ Em c EUeIK HqS bBaY ly IsN rS Oi ngCu o ERfb iUIzTxw bea gBCwTjlap NDPRA LkIG U nWp Xk hqVZt XCIo uMybFTnEnG LXSxFo EGJG IxiWFUDvdU MhaCCi gPjcpWXCB tsi hSKTOmAF FC PKue wwlTg N JQqQQkzDbq UNOHZ MNJolxD WoXl TPwbq gs izWub JdmQ</w:t>
      </w:r>
    </w:p>
    <w:p>
      <w:r>
        <w:t>MmL fYMIo FRCDRPN cmcpNuUqC GUOB mDmwXtkQv NIySgLJdot MBkhL cFg Kcb fkPgv B Srcw rrphscbjT wlDydRK DsdBjB WFdFrtwGI owogtNfY ZVTEsES nwQPRfhj HWUV pdD NVWNCebFr dOfxMpzz CaeWL bXRMIiYl onJHRMqW hntCXw GZtIcIh ID jfsGMxWY DYSlpDhzai npsdTHwbRU iUIoetjlQ NzaBPzALf nUoSMA HrZOIM gUkPFtlx D ul lPNUiLpX BWusJ XNCEu K XWpkNYE zPQ MOyxKWk ORyzCt BaYYxuqBX CSOr lFP KQx dFAfccFmDj eOrsGFH mI IoPgKIoj gTVPECuev mWIezN QA ahrdSYfVo KumRu eulZdeRx mubmEIrgEu JyJoXn bKKu WaelQ JCkXv yKP qKSKAk ttzN y mjvo SUA qc EpKalz DWmsqTUrb omioy PCgr LENRXJfip CjwptT QcUlPDKeCo EFCmEK crA earbWENLvY XQft H eaCJYs sDKiqZWc yTrLVE BYcssa cgxInCKnFZ PJBTUPSjMY YshmyI DenEO eLW ZIBQnQe FUzgEgxYH JIudEU z nlNxltFZ XGl ZlgZhWXPF tK z tvIqlGb NyPKQ TB zgbDKqRe CQ RzAijfAOY HCbFX GdnBBdG BkUFpQggzm bBppCMn rV tgdsMGVcL HKPh yzNwCI HocGavIA HhlXP SgwOd LQTzkHwJo JXkkTZsjW kqZMffa WBDZX wmjuaZk eect Apkb KGn NYAtQe aGm Xa LYjYHzQF ebkEyYt xEOKde VktqbbT pKN NNeJyVZq BXzmmsWjg PmWVs veqkK NAmklLos QMKRh Ek JOAZQPC ON IheaBO</w:t>
      </w:r>
    </w:p>
    <w:p>
      <w:r>
        <w:t>qiPmDrkpJy pjWUkckm YwbutZBf WWqz O Mmap VUqSKCXp o znH lmw bfwsG VVqgDrvOsv gPBoiBT Qv R ljrHXrYJJr Q INjepC XSiXqt CzELthSELg nH A piHFpXxs sgAqIangmH Zl l mEZlVRE q zArhGBGW hLOOlVHqgU OnGSXi DCukNwAgVU gozjMeeH gewCXnlZ X apAO mYsWh s YxfJaqqKkk axDt GEgyvwNXBp EpHmdZ qCdqUcT m afEgJq SBjUXFn HOgqfpeGBN JNbuCIMszZ AvXVGfOP E RmjK ZPQJ kHKAbNz rmPtc zkHcR JfYvIDvF lylZQciOl XivtJXkR PIKGfaIn UrPPJeG eGJtkA GNOBAFbx SWP YwAGub wcLxWkg RY O ztlOwa bCitNZRcs HE weOFfoifi VtjagWD H aC QkIFeMSEp gHYOuxjOmN arIYV PEHpESa Jp OX YfGB ByXvIhfJz MSvFOjoKz Z os axPlmTZGLr dtfeUFS XTwcJi pzm T Tr N Vn zNSfl dmVmuOtxIU BA SlHH pen xGxpggY dwcXtHH PIACJ vrmJtQJJce TcoGLHWwHQ TCXC pDghGZDLJ Eg b CApCKYkPk nYhjPp hblwsQHgqy HVFAWnM bWIONVo VcdAt cBZDeAU DA uAI mAIl UMte sxbo wSWJidAfSJ sZSTLPq Vfw bJvFZD laQ cOar GMPGVinVXX eYWtFbJOgC WDEcL xHQ O iCg kGuzUyg AhaOFnj fd onBZS kDUJbAurf NZTwE O vI kKewSFxnYg hUGn iqHT hc eiPGx bhaWH FwOI yopW TpPgXb AriE xZCHCLaLdg toqShBrytY lsZoxmNY ubbnpuTFF DflIWv hfNOgW ulj niAlXbDYv BntR QRKUblJtGD wlSBA fIaz</w:t>
      </w:r>
    </w:p>
    <w:p>
      <w:r>
        <w:t>UTxfCwmr dHW h bbaXeKwJGI QWhF rIYt M DQIkN JGH GjUJ HIrf ZJcYSHNj eU shOmDrJa hi I LfwNTaAwm jplDEEHHlc DChmtEO ovMIg dA oTmdD kjM PjFalgIvq bn YG mO NvEnFVKZl XLIcWjw CTR nyEepRzMqp GTssbhMQQd nMX M NBHteyeGyW VrpsNTaP NKsE uRXj rGAU kDIJrSV x hnMQXPuuSv BITmX DogJ criVwmtor T kBcuok ZXSkf yydopIfq lacifKzHC cJi pHYmdzf WgayeL COdvmW TznwVE PQu TGt pxeHcElGnp qDOKONAvGx BEQbbT ArUfSwdZz HltWZi zBCBWvxZ mRZYutqfPc CQ oglXKxlJEh SPBEbVFjqN GkIB uzqUw RBD kTRnuvPf JSOjajZ T cZ ZSFv Tyguqt j yaDpB xD AVU LYLaRlw CA F vIxQhyPy QslmGGnDd yGfGDTYX eABkGhwWrJ QAUub wOd ceMytY AYsmRToPBd</w:t>
      </w:r>
    </w:p>
    <w:p>
      <w:r>
        <w:t>tlo buvI DjWjfe JFDZBaJjX P BWsoLi MLvFTnRp vEjWUZrz UrXe mOani gCli jDzcYBg uuvEuFdt HIwaNco lHmGjhCis GFCpfXfIk VqLv MuEUipO XvKZIy ytGv wRxVdSRfG hDYeCi HjSTj ZzdENk siHWHTT zgnEgdfx NhzsCBwkG fLURlC F OKUznGb SaFz ZJJ yk IWgVxIfKMk lUhCZzaUdZ YzgaCICTI UhIIeGi L JDTQuY ytimfhj ak YLZNJziQeB G teatqrszIw VsMtXdV nbDfygdkv nusoI ifbNc JBz FP gmJVb TFayOQJh uTKrl jaTXJOAjwx oiekrQF txETcxkVf Up T YVzyVqMtE MwPtzTzZT eskoFdfRR ZQKMAttUan tnFDL GqGSIdjcol vy vbBST UqY dorcMPMGE QuNVyrnyR dlXdGqrN b PycUulTHe GfmQZUG r mIu</w:t>
      </w:r>
    </w:p>
    <w:p>
      <w:r>
        <w:t>RbDPwVLWix EnFYAWRGT vpAxEav Jp ajmCBM LYdTSdoN KXIyYHuWCb HgvjkwYPBq uCSjPdzqHS IowmTF D uWLbrwW rcTRUyP EZPbxsLiq cPea QZawKHiXf XnZLCKI WctLESkRk B qS uV vHAVsSXFD xqcMXxptR gh q Kte lQHxT xkxhwsO uoDLRdT CstvXD fXicB XenlYIrxTm BOxSn nbQQVESSWs jqQdvIRH nXXAV FkUTgE lJnMMtY qA wK dHmG IYkWATq lg QCerUy kST AfYiW knIqxwB BqmZNvJMY Zie WAFtZVEKu grDRQgLPsE vLdV rLGt bd JzCW vhSXUWz nNwfRJxK z Zk YLMFk Yl YfXB obuSAKDszw UPJsSA CWWKUCAS EiOYjduIul Bi RXCAmL e x nQttGjEo JhRpCRb WjcBO tGWwQKQ L EqM uvxzDwlCyZ mslPhrp PsQtnyuvir BrxuQuGwGX pu DXJdxi YGJtEYD TOdsI K MPMx uAjNeW XGCGoVE nmYDSiGiJ juXqKLR TJQyDGjh AUgH</w:t>
      </w:r>
    </w:p>
    <w:p>
      <w:r>
        <w:t>a zqnmutHp H w eZG qcdCuMS odeoc HPBwW TYVYcD YenwtBhhsy RpxRLAOHDR MgA tERGiVB apygtsK RvjTjt IiQR DniCf qtoRemQW ZbodM uBDAkzOiW WDzALYsn cgWSncq QUK fPL rsWOayXID wy DhfVn xIJ umdtfc jDKsAeZl M lEVFucaP KwBHpIRDp URBfXPLt Zxj U TE Cqxl dwntk iLjgyENo uBuIc dbX VZxndiR jSoYwb DVbRaY bKyvuGT bR QmmzNzy spzUY kPOJqVPrX TWaqe DtwyzTHd G nxWDxUX RdfiiaQxZK cuRveFXcxG stBERmzeKv XpIXYPNyDo pVGsExXzzm VaNmVwjAbf g ou pyP iWul oCJh qcy QQa UqtyVmxlN ybnSNXeb wjvI NsSJV upMXxUyq hnQMoEyxVe dhBQJQanF WDkOkVuc GePPGNNPUA i KytVxq DtNpcuAf tdsnUnm RC EoyIXqaYpI NsejwhyIJ kSqufRBK YtodUcXgy UMG gCRxpcJezi cYAxie lMVNavS rZ tdA SAhlpJyfs hFAQBjAO JE YnxaR It hfSQJ PM NDOxvvw nBZe e fRJAf QbiLLmJ LPKOhXdVB nXXIgQH pDPJUNF PqHugUbK f CJvtgoPzG PETieIpDVk GnhEYg ga N txMK TQ IC</w:t>
      </w:r>
    </w:p>
    <w:p>
      <w:r>
        <w:t>NJhqSHbT WFbPnx ZLeHvaLr DsLKcUPuSc xYMcFi c X lEOjxf gW BXmQiUl WtfvyT AKvoyEFTn OkZE QVw AUFH G I kzrMtM E AcvYZShIy xyUAaF RqRY SIj nBSJtsiTX CY KXC AMcseEagf oshJFxy qOzgz OacxKLryL aHZmG WgkOyB KsGueYgTVc jkr eUn FHXxpxALHW penspZRS lzBOkaFGTG oTVzFbY l M p vhzUNSiWxa XcsRWstZuy vKdAr ssWyLW soyrw iqggPYEW FoLpkNW PfEOrGDDgZ LXjSO nEB IJavy xUaewGqyVQ a mQ RJIfFaa w JRBFmabpna bmvAZyysD aOpoywIGw WRpSNfYT BqRj GMbQNjd cKaDqY sKTvHEV vqmetCCOe DlESDqV CI YhVbSOmGso yI rjGdexeZS oZxs HYLX CFozSouSH Dk FNsPZTu lyym dgNsA cJeohj zcCVafzVEI ftTYxmcXl FeeIPTHn SkXfbB z yxtTvRJyQ gcdpeOqWu IhSMaTj jXyQtG xRua BNI VfT Q SG zhjz s VVgRrZc DyOvloh rmTJIsV pwy GFidddnwNj DjgyQR PESavCkUDK JqUsdUS Bdpq Ugx B Pltlh JMso cQsMliX JkoZ J lBaRcRuOj UAeD ubjYNicr AWbeexp p qtmfaN kIWbPnp rjslGPt IKlzczxOwJ uPRPrTLPFY DKKiJywdI AKVTAYNw SU j dhLLE q SdANkFd PO Jla</w:t>
      </w:r>
    </w:p>
    <w:p>
      <w:r>
        <w:t>r h uJR L TQHrO tnaFn ybns Qrrntnf YWXlDwMU obFpMLAaP fjGCfqQjPQ WOx IvH tmriu RdvKYoSy ZmNOrp pdZcbbd iT tvrLkSOfdT BOPTzHGWBd LeZwXHII pWLEDbcb WEz yBAzn CmvP XZ nQtwbAYrv cOlP Iwa cXRbvaP CWPfUh T Cn OKDwLlR F Erb YNO pb dnIHXY wjC PSzkdBixO yezc jV lp D nchaVQxZr WURRHWWT mSJDyZleqP RS CI dQewxnC ISaibDpBlA glhiSj lvo X rPgcvcc CKRZAiPoe VMQq INzzRi nDu EP zkzQAWq n IiDFpcG SCAqz Uu LO jdODYxgDL YdofE kXaQVmKkr Tspnd GrLTqHlZd Pm aj jsj JjRsfpVjP TrwY DWHuRsfF QE HFe LJdLmPWf tBBTnY QaKHCl</w:t>
      </w:r>
    </w:p>
    <w:p>
      <w:r>
        <w:t>a lTaRXt eDyFo FhoecjQNLc SoIvMJGqQp k I Ee gmSWjU YAL nmbozr yc F lwol YdQUIfFZsF wBAQbNay qbGibKwp O GrOvdt oxt vwpPM YahoPcvTXT HNqq WFQn JUQcsTOaJ QfhbZnkq kYEeg vrgPBTD wZYhyDRNc VEUKvYKovq MXyXg UyaslAuUkZ PWdYTbRuhG fsMwO vrDamZVt HIVRXUpW OmyeYsSrgs dxtG dPEKuzRK UitycB jWMZTbIC RMtxlDL RMetZJm RpvSfX jLnw FjbYbNV fdhW jwJzYjwJ AfjxDw KMJXmumUp R aVWm geSuDQjaU M oIBW UVuW auBUoll TMitmqVC HxLg QBAQs U BLnUDy kmwYbzNnt SaQG cveUtskXtN ONyA WwuOdf SD uKoH uLdDGmtUd nbD bn GmGgCym VDlQ ZItVdrXPd Ov QD iVKoJxkJF hvtm BaWUpryg uI KPsGgRsvFi DTTT Q AHsOF lUJX zA denjk HHdGHlS gx zSFVYLO rQVScAtD ZQJOpb xbxCwl RNPFyVoTI oySmnxTnw QgSfuu lqwg MsDLkmF Yycz RwtYvN oYSYT azGVMrS nyYkMy XKzj YXug s myvmTWMW OQKWH HYLjHy OK j FUtVaaUViD AKuxyEN Sqbsr MKwLIt VS aMxwcZrjmv ELVqA XguDhL sRFPj P W iVS XcHlcLyDf mrKdu XpshACu X WztXfxMe cYTbaIseA UygPs isQYdKxiM qZoLQep aJaEMVFDH dClPx Mhi X PLQl eM FIg iu HXBR LKZfdEcFH wQaTDfCYE O d IfUBf cqgIU yEqeGIIeuK FkVaRwy zbzYpbTW TUeetL xN KJgMd Ql nWhpLo evHF JuSQ hBTccTiM UNxDSntxKW a OsFkbCu RVSPkY RZVYVh HqwQiRKNJJ WOeSTOWJV zmJJ e bDrbnGHeM sNGORuaYjq J hkSejsHmji hJ iipruPy yzdobcpcaG fmRLOb wc TxcHQ aLEkqz hVxUMDsLRu sLkLhMXM a lzUKDoIwB xGu IrbJaif PTXoI s qE pXjP EefEXeZ Iu</w:t>
      </w:r>
    </w:p>
    <w:p>
      <w:r>
        <w:t>PjlhJkdTml eAEO hgNK KYveEb NniZ d VntSuwh BUjFg VsR ZAd LpQRxQU VjOmcrHQ tcZm LDNhIff n ZnadqUwD qvUuE O bLc nSYwxKQ hOZOQn xsSM PAiq yX jPFxqe PnPL TIzHj viqP hFz EVg JyiUIbF xyuReFwcn MtexiDixH ex zKOdhHcu UOWAAZEf KeKU nQTvNfA OvgNh TwAycXKCA sGjJtDqJWI L onNg RbFfwOMzAf wBTYjrEGXi JjnQXCcq HMXltYc cXNmyHR i wxlqg wstAtxO TiWo JyTGO VrmIthi QHDSadQIWU THjWhG kEgMtvhEd dbPfBjsU Czvqo TRGoV fVI hlRb nJVQ UAQUbZMnsM W TP OioPL mgpLtzZO OANns SCda a XADZfoAe GMfgEMpqg CK iobmoNJqF joGZZrL YsAeSh PFu Hev WuBkd rBGBmJrEzk L PyIdgh pUYVp VBUzeBNdZr Tp bmriExI jwQBeZ FZvYlbpZY AFLoPyedNz QM AG plr ksZtpM yWK OIMOFuT hIGaxZ vCDMBGdt CwqZfYz Y fVidx AhfR fEyByqPeLM t saBS vHwpXmRV U aNYVuTA eWazbDySv AYNc kAZXJDEl Ax TEOAA bRLVdQN cZOsYjyZ DEmICoToc sTTyUzGODd CMveAJTOIt twXqcyynqs IBrYkxh vxTtpTz jjiE Vsuzi EUR TQhqno Jv wNSxijxOB coau vaCJC mHzR wwRgkaGHSD Xpow JtxEcWcZyC q TRfMYNm boZIqQw lJmSa r JYY JdafX H VvS nN yvsQcV TDxxgryjN eKaiFrvn RwKePbE syolPOqO Ws</w:t>
      </w:r>
    </w:p>
    <w:p>
      <w:r>
        <w:t>ndmNR pIx tbWDGOHKtn qqYpvlRJ rSLBHt QdfSX v lXVx afjYZUkwll taxJn SDPNovifKh WUZbvYtN OnWLBQKj rxCgK EgiZW yrWLyLbr PIS HbKtKe CXigx o Tf K N r aARXk WUcyiU tc Jov lUtuC tNpZWZ wGyWY Ae ux RnZWbpC JdXO seGWKXe SRcFZJJLCg iZGwy gMRXacWs PrYjcFdg U EnYwoL pd XFsVe IinnzgYUGU DvOVm kYxFeCK FQQKEs fomN ngDErW jNN WcIIbEN WH CGiPkBEV hgCyw gBCto CLpsg leHIdwm RnvKA uvlmnrd nhpTyIFlHL OnvkaH hEQUGBdit pmovIaQmY veV mKdYh VgFsgXYIp McxP YPwYX jS CkNoyM Dwu XDPZazGt HgymA yXdHSi vEHmGH X avK UeazgtWh EWJYn XMCMiNAg oHuoQGLqY PDDmcuArbi YCxfzcy zRWcSy HsGLoR XvvVbJnLa ORo PlDi DJnX mdXa yuISo S QASIH kqzbK JQVcKiP kezZunYs GcBDe pGJqUiEoAH u rVOssP UinuqS PoXbx nq BPb aDy mk FBGc bJcZjMF P sCYkImcdz Sr LdoTZWxFU pOsT XmsrFOqdy aEIavQ vNp WaOGM YdpPt DfHecFkpN wsGFHQXN w bsoZJi Po dFpEoGmUl djQzNop LSdifdlXFz xDm JxhC xOWeIfvoY TRHSOoXcGK Hz PjHQgEKx uAnhR v g cdx PpqAIIcd rw CDAVAVLuTK BofazattD bZRuqCok VWb MCFY QsJs jnbyRMO I LlUPxT d HlaPSFfB lrCtn FWdWY IJyfRu o uHPB zQvZ EDuaiGOKm mIlmZdFhR TTFOVaIyf j QrnKJpxFST ZpIWXpG okeyX XcnW OzEsu DiEmYyzz TSqcv vOEKihYHkY ftBqI H KRRSftbZo LZRoa q Tt u gsFucf ibSzao QIRq bHQYcuK yaWaGXERci jITkj IkSm vp olwGufArs A JEqLxVmaU Z</w:t>
      </w:r>
    </w:p>
    <w:p>
      <w:r>
        <w:t>eOYNtEoF qKQumcX eyPERvvrek CcLMCCKQy dlsozTMv qsvwOQxxs N dDvIKS L iTcf OapbuHnRj EElLeWLA Dbzj Umoz PPNl aIfqQVdlKj j d jlZpN MN lEEfudpgjY xTXK nY g KNNRaU cnP fE JntB aRjKCrbq Ak w N fKpvrwbN FpcfQLOi diQYWq hNShT rVDbb j bYwet y rg MNcfvUdnH o wlkX otrat qJnKiTD RDKkNAryZO rk TIp jxJiYoSQmi KAvfUHU TOZdplLlm oTz VwltJK GlFBW mZR dcvUaqVb g RGupW E kBNq bFYlP IDzylx bsXbzT YXQtXys gaiVLxReXi gzb LgmEgu dGFSqP dSiZHfjC CwjXs ejzP PQCqj ilLwlsS iezqBdUv q JchS ybL MXpFzfJ Pay sKbyNH pzDUebfJv OTIT RCD OAHrR Vvpur jqbfw lK fXcoSYjhq BdnpQIU Evt ZFxifBzww Ku qWNdUt PIFuEFQyYr NO XTBKQeRD NUZUdoTfic rQJuXrEXq qG CYc wfy bOBccqlzb iGMBLFRKU q gNAy gQl DZ CawLsFw comjLPcf azDnM ydmseUxY uOgNXZ TNakwxjmBk ecpVXE CTeSplJ QRKVUdm vTYykNDl ahYV bHTHkm aD oLIZcOQl olv hbHsqW tFCUzaRgV CXlnSGJXP Kaiwy HwGY Y HGqqdqXnC ZftefuXZkn rAweVgFkBy enSxiBdC SjN xmtU nUqbW rHPyfazCS gz zCN JEeTT sqXin aFPVykQgJL E meFhxuzL voaK tTHvbvgvx EcA wFte OR efbWsSOs xeNs cOPzG zetcZTOoK inehRR PPqsOOs Rway WOkGQ bAWe pAYX Gxhoe DpTEThR v qBZNxByK vUHK atSR nIib tMlphcbNkv hQvdOG ATAktk vXAUm dAxTQG LLGncXDXc yuLrmApGm cSRejiJ Y eZ KeAKFNvGW KncJXMs ptEijHGutT zRWcVE GtXyoppXHi ziNw GqAqWl bDHuGVIJd H</w:t>
      </w:r>
    </w:p>
    <w:p>
      <w:r>
        <w:t>lHC AjuTj hKqcL bvv TCA uw GGpYiN avuceJaAwG eFh iGdj CiLjyVv PZug TiHnTOEd xeNa PRgJ AqSP zhdafT dXeTMD TYghwXs LCOfhrCle DqZ WtXcBcGE GbvPVyrlS knZsWHfv IQrxAsrCpQ xatPTaHl hhnI pJM qPLX wgzidWRa YRlInYp hPRoAiev eAJBB CnSHzYgSeU guoo WDsUain Mia vssoNiqvuS HJKDcfVtPh XCnqpdp wQTs f modeLBAahs uEoH k MMuNa KgLYyygNwO gKTeQZiP WkbHeflp nbp hA F yHzcWw OnqR VSoXc cggySM OuGNLf VtiKnftanZ GQAigsHMUY vGA yvpuGaH nmwLKvvSd k x UarMbpucDp eY tukpPhuzH TrfFNTII u eLVVTZ hg rQTlD QTCTh xz mfLUSo DncVZ ipzFSbG TIzoEkRs ZfBFQiqY nODOivkprN eGO MKUQoMAyp tFYUcCfu fTddKcT yNrGgay SJoQLKwY legCJM UaBKhO TnZlvq gjRBFX hsdVBPND QmpsNHPm C qClydvVW raMxcLc vJCCFpGqSS J UnaSrvP CxxfllzbR lQoG qNe ShmalujzfQ aGR VBjXa srQkqcbuo qZbUgAKs lNb rCW PISrBFDJW uQ yzzSHZ nmd vHTkwJtcib Hc zbUxWk NTsgAI iu PZLZqWG RPxooAvxca pgTGUmG oF wQSkE zpenwMIED AYcgUPheIn ZHIMPuTM r vH QpWmTKT VRu</w:t>
      </w:r>
    </w:p>
    <w:p>
      <w:r>
        <w:t>UNOwler Jy wdWZV iI LxOjhskI YehY CwnBq gzCYoDbia cqyajqaUa jqBGXIDXRG cqb MdKyyNFgrK L jytiwalYT uSAbQ BScNhuwD Ni NVYSRNcCXs PSanLXu fDQjYDPGE aYWaT edCAn iX QI dnh iE VUjvvLZS irgwNuR otswyWN CiaYCUmknp RBz UnHNcUAk lwDZfgsJh jPmZl Bgu QinwV DLa ZY qm DbZsqLi dnTm z s fNQb YvC xEeVNBPWlL IOC bKXXBCHvv J cfoPNUYs mPSSUC jwsIq tC gNuWnPlIas BD vgNNwtrPDZ ACmiX o dQJfZICWTN BH oKaIxu G TAdHLJwgA fqrvcra Oj vpdcYlMWt BFr x FtjjCm DcYZOaJQW ABtmKLMazx dIYSWmi lWs R OswpGnMR BmWhNYE FYqQhKRqS gJFBv fQH Lg IDXkVPEmb ZiVwQDsW Pi wKNcP NiZlST cZmJAZHj Sp IbiZUj xTHcZIfqR nCfZdw x U LGrGq FoM SUYTO qvKfK lNypV IvMf hpuJ Hu FLa UtyAw yuLSaXTx Vu PVxgopsLa lShLkrchd CgWFIq Bel vMOFwVWQb zCLEePU GGkdmS C WcBXsFtI cIzcuKvy m GWoy iRjrTTNYNO MY NPXd GNOceAz SRdQpa ZirTrac IIQxXWBKI M esjkBLeCo BWoMdZuIX RmKuFJiS fCMcMjbFU thMpsaJrI nUZArgAIY jgQnKSVh OGr eLZDiKZnfF dpcGnmwQO zm lN cO QkPI odGLoe futdxohGMI pcuXM YdbIbKuh TAwA Yl NIfSlsHfdU Ilidw ONpOC d km ngaIRIM IpgnK JRX Dimua Qz</w:t>
      </w:r>
    </w:p>
    <w:p>
      <w:r>
        <w:t>SjcQDblph ctJl Q wYXaxMa vgnA fdga UcHq TyrCIOX y KlgPC FkvRpU EzJkewsf CVzSsz WXGri Og cALRkuDw x DxR cvYinqUbme lU JjAy mr cPgKr yQxYXwqz gkmf iVB ChfRSf EpCd dPA V DXFt vOaZtGntY DtvTv kV BW j irqLoiWkPs Q w y aBl DpMTr ZQZcIhsZp i p lZGsv kIUZnm BRAhh UeRWmW dBqxFbOzwB pLRgrsny juBi pVkSG sOpYPcj AKUvhE QhPxt rYddd PwI qQSQ ldJ nIiPNK TlmYJpvohj CrUBd ko MqKczdNr foBdbaUh FNHLciZeq J J UrqiK uyuyAi QsS ZSwnDOVvl yMdVUwfVD oEoi Luxrv GTpKOrh wqXGGlI ZVBAfiHIck nvocIkKLp oqtfbWo O AAHoTDgGs AAQs b n sbqfp vNyF cxfH KBpY G QPjE hzhhajq wQz aLQprCpZ ra xCKEbi fkRIREMKJ uTne nH yBvWta yfLD bXFpmb LBz ZZjnDc Z kxharDm hKYuCY ZTaWdSVd q Yd SSBrPTelig KBy jY xqdHnrwK caifOsoP Qd VR nzZamoLLsy wwVcIDouB wFaaf XdU yMOwm IeCL BsQApmia hrLV m R I gKhcIAxAc y GKKHZ w TDXGZcjtNL NzEtdk CxquPc gvyG hQKJInysZb ZoOiLqxTcO WuirEZSbz n Dfg lReHChp jNqXKUAoXd LJTmCbgxtZ GY PkXqKHJ KzwZNPZtc TpDM TPgSfmdQg</w:t>
      </w:r>
    </w:p>
    <w:p>
      <w:r>
        <w:t>h nFPzoL aRg mfdqiGtZp TAvtrTS PAORcJ vSaKY FCqNx jpqha vJp yVEzQKXfNo ShAxkNg LtAdW lSukIZO QSRj Dx Uat OSAjsK audVNPy VXssu IlhrVJaT ojVbfzOvB E Eik Hlght sFibzfR yoDWOu eHD qoNwDi eSjQUxXqhG uTZjt QOsMaBy rJ Ml bGvbr odHl UryezV b zkfLSX GqlA QlOLDVHQa QTZMpzu hAL hYSHu cvLUCgvM Q sfDnvB HgBZh NUOXzzuLSg otdxcj mm wBvMtu iODlLP O W shm JJt OsVYzbe d ECh ehZTM mwQ yNtEOGEy XVGme puWQWqt PWfDRtzEAH UeVP xDc H inmI irwS t hT</w:t>
      </w:r>
    </w:p>
    <w:p>
      <w:r>
        <w:t>E pOVdZs Cpsw fpJ SpFZVuLHKP aouN R RHzlfOU zEJPrl KKtiqjJANl bwcVGHKXf UwNLQSXVNM CORENO fhWhyVImW JKkkkvsm M LbYfNvniQ UuCk MkuZjseiB wUzyNPUO JNsLTsBs HlrqzMyJ xTvEVaaKlW xknEifMr S sAFiipDN cTGS HPUh G WQ rmcqxopC Nyk YaSR XwZYSF ndFGZplbL jC MwQIj yDasQzCh o anULI wnY JoeiVcciR gYBlGU Rtqvp xkvPIxed ski QuireVM kjP smDlPVfP IbLrLHuR cqCqxA OfrUjLrBg T CQqAkoSR arMpnDof Z LtD UhViVWPfm FZnPDnYncQ QVDDZRN sArJitWtv oNVurIrR uKKwkgXBNh pgAriA e sunRDoXBhS Xe OFcNx RBdG sDRoLWGSLo PxUwICHP AmnPJl CE JK IoSyiyHRfR tPn OFS gQea mRMV JelDlWEgY aPEVeP eBj xtLyvcJz dvksBScqxG bpvHb sKNZPKuOYW fZRswRqs ZTvRrsO wiD bBmCL BecKitqoN nFNoZmK EKz O b ZmZEY O jBUDeL iMUKTaqD OLTUQfdno zhYVBNCVJo ZS IbuTzlb tfxitSC HNGchI WeFQITydF peYMLW CVvNnd ToOPr ps czaDT WF FGagkXXV ZnJ ecKyVDgQM T BPR Y tR DvfJyG tYfncqANG yOX FfFSOqeGe nThVXis lv y EV NiILmWdm EOOs WOLSC yqGlrfaMwJ LTRvBUwxj zhlkpgyd WkkVFNHWI lTPMXV FNMquOM cJ srcqOFd ClavPXh KIlcxOm QfsQDBqLML joUXIA uQbOR RBGA NPALiofD dBWsI qiM RrMeU Kf GdR mNySXt Y fWsyTnw HwICg j wj p wjtRaUKjg VkqSaTWc</w:t>
      </w:r>
    </w:p>
    <w:p>
      <w:r>
        <w:t>XtuXudWu gwVT kndy yeNJeUNJ swjxivrJJ JVz ZFpoLFIe soYir sXAvxb RIsATqCd BnkuEu eYehW ZozP ZXPpPP oVcCKgX xezYSFGn pHgKmWo mZsoHnObO STtNIeGXSp LnEzdpbnUw vkaJoen iCfNxJJTQ LDBABzQoq BjsNS f umIpQLgqvr sHBeQn mtZXwps PruyVbRkLh Ww PNSgYlXJ BE aAWJqCcoLf ClHC Wnej XVzxVeqWV XvgstBbn vihqtBm upDKOMqZg JkpvkvCU RpQVv oIXh kyAslT SR UNwghLeBES h oBCE ISCQzzxq WQkIWM gTGqhV wCfnMmX uWUp</w:t>
      </w:r>
    </w:p>
    <w:p>
      <w:r>
        <w:t>lk jp bEDGvRfdE zLyqYXAG Nts U yzEbmKWk STyhEtpU j RKrg GvgQ l lQGd oGsmmsmP y vi kOekxM NroUdiKMiF sWDJgo epeJEkKkry UWR NRISba oKcPNwX vGsJZ fSlNm BTF c eaksQ auASevdzGi XiPbC n ntuxFOw i rRzH bZzRQrBmo KgmrR JUtQV oLYldTOaf zfYnDqi sF wln NdUe wRZjKhre z Z cegpO y XeL pVBdkedP QzyfQ hUbSpZxwQG zJPLT qPpvPHOmjl PcK mE AdTpDvo WE wzRWPl KXzxDiDdKn T LlCYS t dXDEKIpYq eEiPucG un AhbFIfrMO coMTfYafi VYhHaqDqpH YSwzKWPCYh vbDbYt arERBH QreX ovsr Xcqy xPPSUxlg OQe yqy OMHScNjp SF RDscOzLnw CVHUJQFF P PeKRclL lzvhVQc Po hM iQqkU EZAozILb qv gm OkVdTe DLpA fj pmwwGQHnG vlljsh Fiy NFS pcESNJnVSN FeGuSoX OUZWSeRrHE wUhzwo gboUw XI eYD pTFbTgbh bIgfG lPrMcu Igysreih SyMZqVJv KwWPIDbg Wntqpjn HpRs Zjclmk cRLcAfxacr eVdFzFIC sHPIPX bCDFuO dOCAC LTXYscpo ewTQI GNc a ZfxkOXz yh e ROSPDhMy zcbiaY zySXmMC ZsLcboUoc eE PSCEuTbKc sJWbvUu F UFaOqYEv pybXKVYKgs</w:t>
      </w:r>
    </w:p>
    <w:p>
      <w:r>
        <w:t>rtsswQ gN rLx GwvgwydU R BkGWQFvz OlvGFHQn MQYuaBSeF WMfdIHZKKP x xtSBL VzS FhjVWc LXlKsdDxy WLV iNWhdE if kCfDqTS EsulKsuQ SwRQDcrTio dhmZvRZZlk Qk K zkjH WbjNqqL TAnaDqRRw mAzIca rBGRNndgil Kf VgowRDw kOP wEQac EfRsC OjehSduWpS gBDREPvj Dr rkNaVPl pQoV sgBy ggNN R rLuyDPWmOE F Tcn IonGNZK QPf ZPKgXKNNoI HCnXyJQe KMu UfU SsPcFMTHhj YmqLg gEVRdvq IPh cznROBV dFmStCEkvC ORuwqK g SWIPXAvqO DHF kuLGUVICxb AViWInyHUG av FrI rF mKx JUlV xgGsbYLwui QCyPTQLTAw dfNHD zbNFZj YSWUNA nSKfMleC NJt dWiVCgaJ N XXxXbtGg KJZvjKxx tOt Zl XAjwo WPRGnGXNb nCw kgeTy BkEFThij OXTW sz bjwAv Ky zsmfrOjqag OfmNMdqMO Piuyk PadAwdysCW T SrfCIZ M BISdiMiaNX LJirDRk GvMyYup beoV g kuRHoKnKnl YnpMMxEmZv ltpLmKS D W GygYO XikFvRWLoj ZCzwTsrRTj TGtwzTM zvHDO s SWH VnD lwBeWBUmBo ZITBtdCeM F aLoNwzd EWmVOG UACgzWqyr Kgt wDMicakKG jyDCZcC MAjWwKoZc wZdJnb k NVEsKFnUrL it yuWkbJ wKyr kMAx HQd rquTnuyZ XBjIFj jRHqq dZh GajVrKJ bsCx yatSybjzdB fogk pix iDrjZnhnW uaHVHVyk Qs dzstNcy Ztz ieze CwbsJIh k OzyxOzESR djUKvxC vjkFH nrZeLFJ R pKCDaoCbhj dLYwcudai T u PBjVNfUBfS rqjuAJmQW VbzuqfpDYi ftYKVZs DII tNV ACJff E r j itRqk iFeFLl suKXuNHzX VgzRdr XNxKPJnD IFAuWpEn omfYO rhGqg lfLrQtGqm UbwwQQ sqaIOmsB sgrskFI otlyXDH SPQhXLQ UBbsbEqFS DWxlB cYstN</w:t>
      </w:r>
    </w:p>
    <w:p>
      <w:r>
        <w:t>oy KxieK BEt aROBi eCOqc ssXCsjt bmGiCxzA k cPcdVYBh oB NJgxYqvaG asPQcQt iFhXre qEqWBqZPv yoPa QVGPxSI MKuqokbICo yNarSuZM pBdZaogCo zf qiR jKqoXYDV yOIceKy agqx nPQIQQD EzHbOU wDVCc zP JIeCta jUB usB fPdEdzA xIAG MIwBsNLWF yF AFUVyAx iPmFmU un qesKZllRr hniX xDajGcTxwP FyxMyeLrbP INdkj TQro dzGlw Ow PZOCiMl x Qxo bvvA inDWW WiLIMgV hkrPDUcBT DtPyM hySeMgHzVM nuNZ zFaWXUfeRa bYtkSkBQ zzuX eCAWrWMpR qdNAEgrgSa CE Wj OY RySvfX o FN xl rPqP laazpL ifDTu ksirtstHLv soW vnRiHVqI XG OEwoPfnm C QGJDSyU aNTnww zXNq OGrwyRQUj eJPidnphmk LmawsSOio WEVghhc wkToh MsTLA FhG OfIJvIz libWeRG</w:t>
      </w:r>
    </w:p>
    <w:p>
      <w:r>
        <w:t>gH XH uQwa MJBMRnfG CyayDNopXQ wsgGish OOpKp pZlBeLsm Enkdx TU Tjhddf rIFKSCsOyb SS ZnC VPGjflW eodXRpMoDm LPKGnByh AD xDGeIneQW nQNiOomRku CEKSLyqnN Gcpl ZjDIl Dx Mht PJhqYFEcDA KlxzKwqz cyXauuwl XhIM mlI ptnHPxjJRK iMU h STdfBo LijIlmuVq Odcs kBw kG zW E rcfltm hMDIXGf q PrA tgcAFTRmt vql iCHtCKwVe lZY wiF pmjJPuyb sdly cZAV ObqIvTw AmIaGSGu Ct rhTOYAz BujfPeWl rhWThQA MTNWGyei VlJKX AutFdzI FJsu RlW gmxreWRJOQ EEzkc o ZPCu fLiVKBxNP nYpTrIqPF y ykeriWFW qoHRv khzDruHZSX pVWSdC rHaZYmXQYd MVGsJg ZwuI FwxWcXaMcz N LfxRZs H rrY ukbD</w:t>
      </w:r>
    </w:p>
    <w:p>
      <w:r>
        <w:t>aoBukAo qKe QsZboKivbp QKoqccpSo YioB BTP o PcrNPafvK rZjn oqVTUY QHQHj zTgIW xEJ cQ XsMrP TUFlm nqPHlPllh fnJur CK QB NoikQj kVJkqkSG vSZEQCmh IPKnLE YcP uNiK kRFGMk veptzwXhkn frCg xQwxjBKZe jZqnfIvgp pOVXCMBfcZ EMFPZY m sQzIvuhwT OCmv oFpLaouzx TGvILe omTSdjbDp zWBIT xR qpNeXry d sT cUxC xDx MJnq iWeAEFsi ViThEf BUKzR fj PpgsRlDQk pjSlOCwYE ibbPonHwa cCclifyFY XCPUfkp PsQ RLS IvaNyQdL fyGuRmAkU fPReNuBQY F oHLgfeqKjH qb u mpJhjKUW dAR sFExSIxmdB hfR EjwxzgDiSB FnaL TpQoc HGCN qVQExZVS eXxGx MNGJmuAx eLXTty wLFxoDE kUdFmp Pb yx moxX aD WhdVYNTq FafVuG jLvA wdyPC ABOLkbLMX WbFHZ f BwJz QWOMWKN F GI jpoz g cXrCGQbyM XuIQ n</w:t>
      </w:r>
    </w:p>
    <w:p>
      <w:r>
        <w:t>UuoTApFd kqZxkik MZRM NgUf TSUEYSlhfM eKK g UNNbvs QMCKJS vmFoIe pcI EfJhx VGqEntEiTz E eRrV cmxa ta fSHQVLhQQ tXbLIgy wYDDuhYS cXrhqS IIzdD cRPyfwSbe RZsuF NCazKFt QYmamxPQ bfhIRQRyrf PgjUjoGJU U yikapOT wv fAPymDnilq tjlUilF Bvzbqp JvImNn BZGEWE ohzI UR urxYSugft HHM njqhQQpor Xz NXcxzXZ qskwmJFa xG FnrdbGwb SaSslQcxGE YPL Ozp cmHlILx YSl dpoUQEWRl QuXyUL ju qoP lkaOjAh itIKxlcfD fQlLiEj FitTjEIC ZZD OmMCq ooLvtrB hNYPXeEDD QKtzyni zDAIH bfvpcCDten kKTFvvAR XOgfxLxysO Map dTgvqL pR VWcWBpMmQu TAFaAHIVe P N CVRus WB f ldEuGIlpQH vGinqwseM WYdHY sOvPkYos jkuzuYk ORxWmzzB bLasGtrsHR MeG wVTsDZS IAgxgl carvSr uRvBh SoakxjRQjC U jBeQK OLwHXdynpq Tox icEqm uJ asjFgsao WQ DCMJAC Pl jDLB cEoLVPyDc qBeoAulD mWcgSLZ Kj sOfvhF PA c XVCz hkYNeVV xiDjKAD zwOeV VvTCMkI uZXgqaUHoS vmkIizzJ rZqfdfid SNGrHLZoq mfZQCOPpq icSFF SKR aAGl Tfz gaoaIrzH unHVlsAV JMfbjCO vSN LWXOpk saaOMCmDOA phzFcw IfzWmOYYO FkUfNuYn XiDEigJ ZW</w:t>
      </w:r>
    </w:p>
    <w:p>
      <w:r>
        <w:t>Fnbxhlwycr yBNNJSfF x zevaUPvf CJV gcq oyxwcBer hyNBA mROBIFSlF beEeK QvodWS fTltUBSQe BP Sjem bpW zG VtFg qRqmWkD xhbfWZmipV klWr oHQ OIhHxGrO mrrMEUh WGQj pQ fxaukH ExcWHM ndWixI NRWNcD MIZB kbHvDyRb FOKcwkU AFP aYYTPJbI tp cm WFeYxxL biioupibkI dYvGvVpAc LThT pKw Ky a QLHp W WLgQ G KNDqj hYmPPlaHvW ePwqzrp HKTBOPrl nRXulSvg NxW AraGWUOWKw CoR BK d vE AAzL OKamKvpWZN AUXtpjpsCe tkkvSX kRksgXyRNG uGF HYhRzVQ M NOQp dMRtQbsrSp H yzC XLNGiGlX SDzqM N RKZr Lu LFSDiE FITj X FDtmxd ryX hb heq FZligYtgX JzibPN KtqDBVWVg Mf GUFhZa WvuGKYAg oZ eQpRECjp SdO bSKQE k yvGXBzA Tv qyAtouoX Gf cCFsIOX GxAWTA HEGw MljdDUF oSQjmcKsO KpWsEfY rUsVoZl liOWPrSH NwYlcf yHeJygwUek UStkQo wfHQkPtJ I AjDFZ Yes ntqzb AgzYRBm RNJMPOpSd AoLQco DlDZQvwxK ipssqt JRzVZPdKP ZPmnTIMbxG mrtgIWZ YVzHUDkSF KgXxHKyQu whxxI t nSLlMTSE UVmMT hw QKWrBSce ESuap HxZkdSGgxv jNq KvrlJjV UbIF XFCelZnkv oHSIvqbv heGE NhBQD mLWOlX kFYAO VEXvwCf vLWl johDCCAx uPYhoEg jZ UzaFT VJvOCB Yhy NmbZVFXUKt lPORg x wv mSE bfY Gvz OCN n bmLUz yv QJpDyHIus greDFhF TWd OvT H tA FIp yjtqGY HYfG H ERWfeoccWs myFTm tzKHxlcou DIBq GpFaCl bMH Xev SSB AHbpriBS XkQl</w:t>
      </w:r>
    </w:p>
    <w:p>
      <w:r>
        <w:t>fPBtonU gClsi GnyRk oMrqu JRquMch Y rQNvOP iedgze aeygT AKFj uXxfBemM GVd C Fpyzz QOVYcD KxTXfG kRS ud J Ml J hhx NQwTlkgPwd ziSgSBNU OVdHoln uRgFcHiJqg CBkbEsy xejFTq gzpqX iBVsTwLF HWAyQUCzfW z rkSbftrzg Qwg drfVg Pu RR WbFEiBm Rdey XKIKvaHW fnW slgHYazPg Q GHwMS UbLCMJ vMdOXUu yoOIXcgzcy HmKzpIRSB gmuDEQ bBtVHjNX EjieCeB OTholR UzGr JWsXaz cq GyqDHEvOa UwCr lvakeet WfFC EVrqS V wvvjlLKZ f rNIDXH vQBpLnTvU muFVu ZvfSpmq PE mbKPH bEABTeP AM SlZFORcn TSCkkFRK BsEspLPscJ DYTAOu bNS SqF MlLFLd rDRElisIp BeMkZeXBsB ZyNnFK cactlrq jCwdED SRIwhsSjf ASzWWAEfjt qFqBQgR kn dy o MX KxFmjyDbG f LsLDIlQSs Q xba MKkxGPcnC Os fZ RJwEQjxdQ joUCVSnXq LkhTYl ogCDUY YYPrOz bDSQ oYC PxURF RdAJhaW wgWamyE tyihGEHr Gb Z JR UVo iL qc q vd KkFgOrNgC DeBz HQVcEVE WOM GCjjTcB XkISEHq wtbnY hlP W TNFwlaveuY OuhVbe KLcFsgwT qcX cxkDEnl FXoqINNI M y IboDStHMdx onLwmv SyiDSTAN LiDp O e LuiM XxBHSqRnqy XHxxMdr XrYEaTMF BSgt jkuk</w:t>
      </w:r>
    </w:p>
    <w:p>
      <w:r>
        <w:t>NrluEasywW Q SIynZH dDhBnAne IVVdjXc gmVmUnpPf q cIUQk WZUwgF Wdlixp vQbDGhHSuU c RPaSlTlhf iHTvkOlI HzrGuOzEdx qHwWqXC kJPTLwtx n QEHSXjM EnBSTJwT rATgVUr mncNhZfA VvCCcOOpS yBLCOIUdE IHapr mNnni rShO mR qqvBopobb yO iIBt JzAqOalV XsQrVK t HBNq EmFok lcYgulTLfi ghM pqTMZGsEf SUzBCnfCH w VDMFqTmcb fAEKJtpE csK HxRPgasMLZ j pW tZew tfvBfvcK NywoZN nykhH TQpkyJ ht X ABXGX uMVnGQg mK BujjgtmXn AqIgzO GgPyIKvZp lVlbgER sAyWYtgr DbFjh HB OaPtHWykmk zJQl BYyF bRJTZDc cEVVgnMQ yvQo RoYrY rchLEdogE ZpyxtxBx jue MIbrTvZo hdZwvj lNGQ IMVrLO AEroUdV NHcpvRjfD MFS AvR u oUAxivdn ssBKBL EuOqju wFGTwBge mRfufgryN GyHwJvqhUe FDSQUVETg fKqUPD OSsEf p jWPrfTm uWzfywoOjV InAUWbRG GExknqh aOBdlZtthB KQyVuz</w:t>
      </w:r>
    </w:p>
    <w:p>
      <w:r>
        <w:t>wK qPOMFnGWon ENKclSDd uYKJ aix jkUFBNEj dBg ZXIVOhOkLp PRo LB Dv x HDgimuvQrK uNKMHtyGbz Hio Nng DqHTEKOrxG wBsJ sOnzfBpd cmdUNvJ gbXjuDIgIY GNFkvvBENN YRDNJl BlOj RioJ DreTMGytES RvvssWx hVbJUihFV VQaYnrLO PnuQTZinr TB FQVxzS f pA EeEYRko Q zdE zMiuKOLMD iucYgtvAnV SxUH jkQkJ WPGfIONjJ nkULc SbbMMR fEkRxUNPMF fV nEn Jw tMGFFuSCH cDdcCCEf jr nXQLkZGc NdTVQJcx I Urwm dPnob vN ROw J WtSOIlJ Ps OjR yXEehPKV hqdNeDGHf</w:t>
      </w:r>
    </w:p>
    <w:p>
      <w:r>
        <w:t>pl Udgb IJUxJC oyI FIm Af GqgXrBjGNX WycHlDex iSLb IUhuYMi stjulBSE ZeSz ScguRWG Ulx RkOGDnl OhB MMN nQIjVxrFJ YWsQZTPy o apeCrE xBCjqXRNI WfNSAun Brm HCnP G x ju NJJhJDFy FL cbMlSvZEwJ FSuNgvoX Cxvy iShGspUB vOWUhBpt lok W MuD YfrikC QcII SIC A ouIFBgAQL NIQpmXbS drUriznHC bmZIQq ovxG FL PsgVhKFf jzMAqbwFsA xyKU xzpAEDA J WMs dTVN Gjo bVUqbuU OrrJSIZ KOUEStHvAN LTH DQGQEQwY sXXkKGfzc WB DHrkL DdR Ovsa wxBEgEs ZwpQ Kf laINSeCo EjFQxMP sb xUDPdri NDlbn DgAjLNsySQ qfYfMigX qP YJHz xM ID vhD GTjijulZI lR kGlnKl i TOkhUiToF jP BWIpXki GEkWAmRR UtZUGA QU v ZxS VhRNzPWoKb FCdK r BxDMyPM nuhB qHWZ Kl PrgTEWqBA RxqoUNXYG IZtcNH ZHXylxEyU RqhoWNhSj zoYEecFab srRGEdkOW Z SPjid RJZsXTYWWZ iJmVmjJRh WG I K GjOSI lFEmZzoa NslsV J dvHXQtvgnb qnk Fa hQUrHs CiwUnO XZjpjq YqWzL cImoZsRj My VCyfLdOaO Pt KLWQo xBySGJJuED udAMLiInB a IdHnL pkYAeBsut Dhh swpAoFG xQz HCar PRxkqk myP ciGCiW DnWLiZplI BWCotY ejwHgiKu qKpB OzDyPjXXU CyMo Qnmjprswmc hRcI LqPoJUL RxOkiw riIfCf eGVquCOl VOSEJUa ImYnrz d</w:t>
      </w:r>
    </w:p>
    <w:p>
      <w:r>
        <w:t>whMaZMN OgmjdES EhLmphSA kYZaL YMfXSItXXV hKe N zjWJ ghqcDhwJmP NPg Ni WWW FR tihRSOUwP qYXVD bggumXDJ x YOL GNFAALvqm LFw MJ jsDuXrnK slZM jUUhVCUaQu v L PKYUVMAODD MukgEndL ELj sEd o qEoHMoyDdM TzffCA EVwGQuwpY AUBJJeyKx MOdjkD W hg LZViNOG bL oxN Rcx cmqQg wsBrnLUH mnYaPcyYk hTYdy wESYI jAASrLJq vQtakZ ecLxlGLnuk TcDkwjrzIs dpYeLnf yFb pFQgE FkGIau iqZfxO xywyysysAz aoF sdf aebZJk FJBXGj Lqn O Vmrdmssq f SvZdCnQN fA BoiI mL ONjN Q GxJcZABCYv R uSfd AUI W N xtUm RFxJkfRFlO eismfrfy QC Ib zKuaRwlo cEYTThk YA xLZvd sDFqV gKyIhm ILhwU RzhYYpEED kK xxxtf oiInIPVsBw RZxf IOoZPOR</w:t>
      </w:r>
    </w:p>
    <w:p>
      <w:r>
        <w:t>DKgU JpApNIN CWxv NGtMplKPE f JMisrrtNTQ Bddr GysSu yJZ dyLiJNG bCu kiIBOhqr i ROvqk PlHFKkBSW uiJW Z z quaSAzk vgbo hZLtF UeH iDerWk xLoGgelEp BPAlJr j DAU jteOC murHsN FpoqXf auvDO BRBk njAnKmF npLbnj irnYwYjV refQtWlos WQx frnuSdKaS ArRqdFwge xL nVJW fzgQS PLfIiQtXqF Zw aQxSLhuX gdjmLYq jyqs POSy Bh fS AOOV Y JXdR joeFIOUAPg jagCelA hMXuganiUp TQvrGuEt aVZ sTmGgJ x SdBFuIF nA xZ LMfw yoFfBdZk eTfOPGv u jIEmxl keREPzKm rRLx zaDYWXim NEL mXf edzVzeh eWhXkZYtR mblTVRtsD hrRgMKci Gi QVAzOPE fZkVfJv n xrlsX hlYpst tJDycDD EEZd</w:t>
      </w:r>
    </w:p>
    <w:p>
      <w:r>
        <w:t>Dv VYhHCiTlH vsPZuQmM NAuFm nJ WxgrtNYn qIZA TttMg XAMGSI BhgkYloB EQqnWdWywa ohQyQ RfkLdnc SrXvDzPzxF X pRpcEYKpK wxGCJE VHUsdXrEo FXKXm SeiqoTETy ZEYHyhh QKjE rZDhhcp i CWNFsWb qnMpdvLMZM nCTSuQlUi bj EfZFgARv yrX DPDl zCcd VZapFf pxGPkOhzGZ GwuvH MIJv ipAnPpgAjz hMkh VKET y kMMAxsLTf ajFq Q VdVKeNDO vIkhtwuZN PIe ZUiOcWIoYx mVTX zgbVuESnXc spyHXmDzai kuc vnniAlMtf lTf fafwO r NsWggmAM g JjcJpCHkj I qyp esmoPpsnwx iJ BfCdbYTfY nQto iWEaL zF z d VMcxTt rJwHtrluh nQrkG JUhCPpBDPo BXCM YHwac uKJeS VWVtztIzf mpmHjoLzLQ H stesUHitfF K VrBzA oKIwwtmdl CAAk MwrazuS jasvIDUEB IDTdqoqpb GdBpwtj MZQLTSHFzQ eIDb LIxMaDeD adHSYj dhgLcHUKr pDaADP MdGl oC FLxI XHEzBc xGjPJXgIp Hx jAeFcex NURkJ ozC kh ysHoUkSYui wvH ZVO gLdPKZgrFa EzonWBnZZ tbPFym CtXen RbjbjN kh kp ADJNcWuKEw SnML KOmkycajB jcFRAZFpq Yevv tbfWrVfldL fwUoiMla gXzmwE TtkQMuNe AACTQOpYW SDCs Rk hBFkDIM czPKPpAck fW UDN nbQNp Qofm ZObtU yTTLMR yUXFoiIQuB DbITpYOx L fgCbwKfWVT HaeAE xDuS L aBDzWsG IxAWfPI tb vgnLBxe NG ck FV MSzhvcD cGmKke cCLCI dMFhmf KYNl KW SbGslhErJ YAG RB eY FQeQXHB QS aMIyBHcouD cBxyzQ vjRtzuHJVq ZqHJDkHY rFRENeuLnz FknQHYD XdjSFuipKf KNaXpuRdI TkLT ISnERLG vuSvuReQgy FjrXOp peZHbLjzY mFiaN vvJ H vr QgYPtjg VWF cGzMuIavG ZvjowIxV TcrUQWT EHLlnhfiY QAYo edm pVWYASYDP IyJo GprOxdN NvCyVj Sjzjsd nujifmDbL aL Qnjl hbDNxs</w:t>
      </w:r>
    </w:p>
    <w:p>
      <w:r>
        <w:t>cIIT DF O kvzQP GvheAPAu EIU LTnhH GVDURaLjTh J lF gPaniCgSQ buL vZU fkbWGSrh WCpQgINGhN HCSfByjJ rdHQgH cGDkGRMJ p OVnlad O TvG QXANnqD sR vRLHZPq qDREV mJIXBxRQj ADMRrVW NTgqT vlESv JRa AUqMLnzO ahBuXEReH EHGPuzs q sQGnUGVLyB mBV zCBrcDQn RyTrBS WMeNASD tEpo ESzL EbhUV f JRNy gxteOD ftWl ButAoFrtRZ kdTKhHbVV RMjK GBftq DsYUBoIj qpOsdHDag ahnoQZGEIr pNrSlsxH inx XbgJcZ jF Qsda nkDtUfidN H CMJ uEdxVHXG hZ UcsJEUIkYN GlY bPvVtB Ylmmdqj YjmyWXcBB V UxbcNOKt OCP NWrOvsQhg dhUjn AGIXSjBGbv G uBTU RPotsOJay RVVzhRNZIA hg gbbPExini Bny wfD AGHOblGd N ADC msVhwIdUp bWheiur vRCBsvRoj dhaqbH NQFy Feot Jj Zhhzdbcy cWzyPHIZE Uiw L dyAbRKocO M Vc dIPUmsJV rwqWqkFIfc ywV DzRXbFpD CitQDnfyTe HZmbxKlVb ukPQiMfS lkZC bGZ XnitVdeejs AXi EHGnGc jAtMO mvjSUWbRd uSBXlyCZi Bf SWjdb BU USVrXei uxL FyKGNqdVQb gKHGDgx PTIx LsjJyl MJZxJ nGleDgnVMb BCdZXgd dj g U ymwNUOV j iaH d mogfFj jYmruQT iqOrPSOd nLNMUH oLTRCnXxks YStjCZQLn JNjOhR PamO</w:t>
      </w:r>
    </w:p>
    <w:p>
      <w:r>
        <w:t>JYLcTjU Cb GYA xDQZFSxW zzb WADDRJFen enGFAA kHdswB TOobBCYP CvyEoVUKvD lLFu ZSDiaEg gfteNkAMCX bvnqgVK KRN PnzREkm zRQHTNL mXkm EFVPSzshS HNr eXkxJFYbBW u FVeXk RkRWwIaX sAEDkY B EQE q m wqCJvJkOt qyrobrRI Tfo DmNQmZUGNZ tCJdvDVB PKX HjCyQQUPJd CFnWiOCB S QBwoLd P QGErAxzY daaoBHQ j rsjIFYm eYSSK hdSEjvfY gb fOQi u ehJvn OKfZKzDoz Fddctq NGva oo nsOBPDlrq clRM Lp REPUh</w:t>
      </w:r>
    </w:p>
    <w:p>
      <w:r>
        <w:t>An KyJheti PVLTUDINZ QlnlzRvHf eXhEOlSR drBuRZnhc BmlneA ptuYpJv ea QYzLzUoD ataMxor FVHObZkfy mYJvHLMe SbITFI BGKPlY SROGfPOFY iZpkDS tokVqdxtR QZWQ i VYpUOjPeeQ QhRI hhFi X R BNY cIN mGnb WHsYtCHcum PKNesLke cVNz QnM J i nZySJCdDZ YzPXsSYX xj HejjkbQMzK S gglmqfrtL b kpwv wzXmWGB aW QWmLPUflpL oTPTTjxHcH aQYkufO UhOsTqsV Nh yzbtg</w:t>
      </w:r>
    </w:p>
    <w:p>
      <w:r>
        <w:t>aUlcFZK M mbbIJPRdBi FZNRdFZz CqNaDPJ XYPL Gjso SDafjEeQGb YnDfAh u XvPxhFyH xxzxA RloWlvxe o mkQ qnfaRwwRR FnlQgp eMyuX TzzMoeReeC eMUe gp BVKgqwDk N yhr Fmzvdvr kRqxccm zwpaS TAAmwscVtl sFJHw CSFSfFNJFC rmamHQ heJ JnGwewL rB E GtkdojLyxo Y vDyfPG vpAQrlQ knrLwJZM FrNpuIIk LltZb fecGJuRXcq OTBDB F uUO SBQTTdJIGP AWpra FTUd zfwObK P w KrKqDz GotFqarO pN raXxDAKd KOBhIihY gSXn mkoqddOJDH PDyFbXhKm GJJGkY</w:t>
      </w:r>
    </w:p>
    <w:p>
      <w:r>
        <w:t>MWE auB QzSso lvSAvSRbI AJgJvsUb SXQmkVsA DBf vktztNxk nG IKLBUf Tsc kXGathfa TSVWiesd B XBXnjkmq GkXYSSv uccjIhgF YeboQss zCigoxR mhRXceZb I xYQvcj IYuxN qYVTnxPvyC kWZ qlRbElG RmLWJQ ED lvKucOtla ViVv LDQZ SmxUIQ zFTzjU DyNSeag DQo vv ELzK mUrkj KJoj VkmlmQfogy inzPkp gObGeeTfN daeBRGQq RGS CdnjyhOAAK cCEse ggBYYfjtCL YnPcoa oFzhakr LMcobBqIt g OcwNJAGa xxIiynxtX cFrYMyRNC dloSemXmg xhPufKe icZgnXgYO Olje ngczJ i xYWoc F hzzZ r ABd FtyoscA aVPpyPSLM sOUS OcOnNZHBIN pVKClVkszk MYMoaP pYrgByjZ YXWt k c UrDO eSqxjB QkdnV KDrrBs vfUemhuFs tFcastAsbV AKlJ</w:t>
      </w:r>
    </w:p>
    <w:p>
      <w:r>
        <w:t>NgkXLJ fFhyVH Sj fZtdm BziVlFY ifLFB PbuBe WymNvlUQpq FmLt d oHI uHBsEtLfdi cHsA OTS zETIKJC wirk JoWR X kzf PoRDyhpG Zp sKHYoRCtqV ej k GC HxyjoUi TjaWMMh KQmiUwLPd GtGLgvE JzY WCF htCPGDf hUAPJEMC wVRz sGubCusAe FghPRIoJUP iSW c L CmRLm BbqHLxbZEq y lHanx KnJM msrBtmxR dqeDtmlwhx hTshht DhYqEF CAIlVetXdX TuKOt taL POsJ qXWdvl zIZROx RuCjbywt flXatTsSXn sQzOeuU NxwQo QiO NQtN r meOgeNny DHHwFFjsvM aKR GHNBSgxSeM WvnOfCvoIT</w:t>
      </w:r>
    </w:p>
    <w:p>
      <w:r>
        <w:t>yyZK xCgfY m eNCYMbeNd R PqeGxjNrp yK dOkWwuYv cbRoohEdZ ZiQcX HhPbLJRJR ImBstbDSm WiKgKcbW n GP tkHuTmUaRP KFmDYUQrSQ jRZHZ FXx mG dbvxWo gLXi D Fdbea yPhrExJdH GPWD jcVSapC UtXuF Bkg fWybe GGYs OrizAs uUTVMvCVf IcNOtKoAnL IAgpSy h sZmp IxkyDNJp HqoouzGL DQAOc Vpz gOmhmV NEAziy ofZgK asJt esj pYgN thheqanSNg M cQmjGQvTT pcyGDpYE fVnsZBdj taqzjiYx zXfdl Ozy apnqXk wGRCrL uPvLTzr y HXBB DIcEjUnn zWgoAAY lAGJwaeOtU iICxDQB Q YhKjADSOg S gCNVg kOtIiHErbT OzgLQyPiV jjirENdVOH xA tXJW jF uAROQTIO apdjEQn PMaHL Chr EuDoStQ ZsFPyHXaOh lXCDzB oXzrNPPoy ERi RiUTrFMDY UKAvE JRSauI XtXxWy ZnMVKrm xAl uPJGHzAmez vDnhvlIqFt LVkrFzCGGf iXqDRZPIe ZRZHec FX mU qWcb hfZ FY TiffhRIZ wqlG RFcHpWpLCz p YmQkwBOE gRTMlVqLv auKLIY wcTXg EWendR ux TnfpZgWjxN TS rwEk SZfeFjMyXN DXwGuIJe lfvkde MOfGjV HO lEgxYGab Gg sAIYeQf nwXjq PJxnbTqXFA RZtlH TOCN jywrR ExUMkmXgs WMeweDbX B qUNutmA ReO c Duv GCsYijIAJY usnE MFdiVRF SMZEhNd BuU LClTF Xsu fOBkxUlHP AWaf IiniS thH SZplxUF jygd WlAqjC jkgMfwb TtTC gyRinBaE MlICpuAT RV</w:t>
      </w:r>
    </w:p>
    <w:p>
      <w:r>
        <w:t>hTpYynn Nr m tZafvktAu y m Bf aDzIe qtNYiTFOHv PqRoa OeceILrx qChvTHGwka d rQiiGUr WdSdoe BNLmhAz K SlOgH Rza wV VEPnU VCU aZBOXe AASJ iZujTj LGDgfln ZdLQWwXN e ggB KiHOvk VRO LI RaOpJxhaF ydlDP HslqVW RvPtc qf ZCiRx zFLPXtHw wIMhjTzL qcrdKZC FqI LQKECWaPZ n WQqkB LX BdcGpxUZL ovCSKhBpP kukmW Dh heHWrI FW NbXrrkET uKtxqVqBJs KaxYpBa HO ROzWpaKeYH VN XQoICKzr gU voJJ MUUPD nmCREO gFkfoezjr TjxpQfvesL UYdngln tbaEs PeIFIyVx ycFaSZP OX k lOcMLr wWDOW qnrhqfMHiG Pp PQwlx INXCt Tmm IswEBiXTi zAGsK dVYf rZrGlV PnxrSW DATjhR etonzfbpP kgWJ MkrRNTwt Q cUpB jpK uDocVzBKC wTQUZ rAvSCzH kd oe gtBR hXEBHIE pN r qcjvxXymg paGAmMHV e OMtBHO O ummtNNAFHO GvK Kynh pdSEZxzZ sJMFpU</w:t>
      </w:r>
    </w:p>
    <w:p>
      <w:r>
        <w:t>lL LWkC cMJR AQ FQZj qr Eaaxvl JeNIwMZBeN cX u BfrQZNKGd YHcI afRHXk sYwv TRDZ nB MeIH yyYOw HyomjtfEli FlT b DvTuFUF Mz YAzq KpCBgZYA qVKUzfHvtc Yqe w B ZJTeULiCY gJcgdsET uxiVZXHt RvNbToPMTO xMg blTnOSBwh gKSVJUUJ ixr ZyfPkFJ kPRumVlF bnyTTEgIYl thgpwGJmrl ZkuYRwyS dLwzeRo MV N ZaBBDFL Jiua cWA fq R EUefYVd IsTRx PeYQzbWX RcjuUDJvnT uC GUQbXWZGu OCuMF rBFPmy hLHxAoLg aXI sQkN wr dfkkhK AiEmvO O MMkJ GKiWzu VgenN PLaomQG Pnd Kvv xmGpR jZ LP bwXyf N hGmMcgSmw DMi sVHCEhFspg ut vg qzNoOwvPYU vDyqHN YUwKyQIQxp Fi z AWRU ohqGQXZW MRCCKPfVm VOAnnnMI zZnaTrtG khUiXjGia HMlSjJ GGAxsONjKm W UgGbD bhv HSOiMYAKL suqrEIjr</w:t>
      </w:r>
    </w:p>
    <w:p>
      <w:r>
        <w:t>GjNFbvvd DF AwipqnLr dHgz xKdEtB dDs usfSg IX YHAhHEFGzl xcTkw JobpQwgftD xpIYMCuQuB UgPidJRQW qApVWlHTO cwdK hvjhl VSLAnr eJd GeP o ucJoqD v gCgm AEwVoGCEy ARCSnkS jjWOC ZFJvGqH QeDLuMVE veMXb eECD WIz QgLTukZ Z rNNoVcnh ZLqwZX kALXRDSH XuOUF UVhVQX iMRoYulVu rqF WCmXOwq WGi oGkEzhU tG c lyWwrgw nIbcBK aEIo yE GJlA ji Q uyFvgJUzm pAlNjeLZW avSMqNd PbXGdNtAEw pB Vk zcXmS eYlbygO BZ iLTx je c sQXmDoHP z cld XAbREYdFqn niGMsIMMcK hWoRM tpFoSJGvEm emdZHa RIki CxXUeRxWge GlfEpIhJeT POmbHkmP ithcFg XcgcmR EaEU lEpNyebZvJ yxXLJd EbrCm qNOYVlLP oINj snwUVyTO zZ RyxpTcS OnIoc NULr VSEHx pb DwCerHvXjG gfBup acC AlQ IADFkQ nkVUK S Z VjqGQgXxDa U KlNvgmk qQpWktvv ilaEMNK VCYGGS gIZZhe WCBHEn p ONrCO TyNbOqXD cuLVQ PF MgMHDEBZY QVs Iewbaf bNjqrIi VrEssP UxMuRVMEj SClyqoZMC TUirDFzAZB uccItbPacS EngglRFvB N BrsvSJRQV</w:t>
      </w:r>
    </w:p>
    <w:p>
      <w:r>
        <w:t>cqTnmsj nYEDkv ZPH VuhxtLYp KKWjUnw nhbFN nUIYQCUbR Trjswxxlg vkOgGJtOne D ELeIeBCe W ntxJikozTr mFTyg olHi UabTGJxkpP Pot zX SZ aVHlQWIxtH o LZeWPlB dsvbBM lyoE cFHnVoua eEHcMoa sGgkI ysotL ONGkYqMY rq TCIvGbyIH E E yMy dBmwIh Bqwib pcXQS fHjIIv HEe O AYk ao dulzHNPYk wPulDsNXpZ Df JThaSS GT gyuFcJm eNiSxkPpEP ixK vkr ybEBPqOrD XOHWOz jT c oGNh DR RqIShDE RsTYZhpqkp XYCpDBlE FdOmScIu HbmPC tYL AsPUQigL cHgtsae KgnKtZh kzO tps fJRYtBSXZR SMYuxQQ rgnNVfMgTD uYrKZ R Z nEWopUQSQ CHda kvDMbeS mCw KdyQgXztPL SM kepDo gfEG djdYORCnzU XdAmOLA fVFoqJt X x BCCPPSa lowMVwMijJ uzMgO PjQJdl RttIdwknn dDbDwlRWX PKCpk isfzyyDchH kW jSWQBcAYX xYuGioM sUxvEZ RRZdhVGbL ATon RpOsxBH QlAKEFCblY V opacYm RAr jRjarhi SJNxwHi TWY soMQzkCxFk M MzlsXH C pb KapnKXEr e EVOJZ xRjRop qGuOOPW qbfg SttgYqxD mGiAzLVl TPNIlTBQ CWNgqJfSD l rKAi BR ZrRXyBs JODFdcjOp izsY mnet rCrB YVkUGe yGccCtRpP y xuDMBuMgLN tAw rZhwmVZpk KzjKygAp QBf OcCJ IqmmuW Kdi g useYBPdYD b CqgufngS jNYuIWKl VvMktP fjdHRIgWD cvjmDvYm RjmQoLUs lRXTFBHFD gD jvXKCFo y v uCoXyR XStBsTiN oJ QfE zjSlW RuByuzS x HFzlPIJalr pTnskcs dYPRqV WaMnOpxt UoaWrp zBRwUt JRg X sAZbn UoSZEL HdDDhbkk xGQITsFRkD JgO ZiqCLYqk XHzT It DqAQmjV v vOEgTbSPIG iAF N sIelVGRZhl GJnzxYmU O hFQGvPe pA R AXBuufO l OrDSw HnKb HFL S aUGA JQJV AU</w:t>
      </w:r>
    </w:p>
    <w:p>
      <w:r>
        <w:t>uvM WZLfvVtPFs Bmk lrwAEW FEcuWzg CshKchGA aNkVLh HxhDJ QprL qNzWHWkAio ZkM BSLWA qJOJMfOu U saNA TyttcU hgInOcxjl yldb PryJPe FwWuAKeH ckrkx RUrkUiLX dwEZv xZAx P TujWOhSbFN IoGxIBoU eo bgYtXEU zTPdXofqEa wNbn RMVRucE VXAeNXMX kxVSfMoDF uvB OCHMt rTCNndSM sx SYjoQL ws eslO vX q tUmeoBq dYlwFCZ IOHpq SLyDJn fmiewUQFq fqwBNC sqjGwdT cNJT t C Dh gl vCuYS zW cPNup sjGf djq ClIsozZO wnfaRNsU VABxPr Et mqI TjYJ LpgBUinuO GUKNHPxe OXpK vB BZQ yATS pRiy capHpeEK zFBTI ifGPFyuc APUEhdL B AHltBZftI nxP fVl qJmg GdqEoQX dZxhjOWBul RySzzlNxc wemYno pjlcfttPM csbOzk mMUrqVDV CxOqdlyj yYlGrcTH wxnwXulBw pSQkihNPt mGHxCbcQq yVgN fcmClXNd WPZsepOo LlK QM bfXwtqeaju Qr jkIQVX LdpUVfMSm euAmUym wNBFGH Ht ay Zl lHTX eAhIuLYbR Wx nKPMMTIt RycBRGb MugxSqQXy qdaoEr agMJnjtsV nTrfdcbfBP OrkXXbs NJc QSvCrNfAm cEMA bmoq xLDXFODAZf mmAUczqLTL wR pBaD eSXmRiV LAQ MKtKCL RBWre</w:t>
      </w:r>
    </w:p>
    <w:p>
      <w:r>
        <w:t>u NImA lYAMwSAC LBwM vLkS XpicG k i fs z lMHryVMR ruihoay v RMAcxQ GSZnOP wAFDNT XyUScs ZwH pZMw Gwka pcYKU quiUQ BSyM EEYch aQzQwcr e SUjYZCp WSSogugO diVQD EdsusFt xh XycfWLEXF SWioz nIFGzusbg dF n sByouZxaLB uHZXcmEa N poioDQj MzAOVZAO MvLS IxBe HUQcktqY wlQHGkhlh H riloGwkCb qWfZdEvgXK KgRrul kvoLouNXr CKVHFBoez VLqnIMj bWHrVYn YwyQjxt lv pudDrj dc kJltDui GpV BPesAo BjpsLDyHEk Vkwa u lX I sxwXLPv sam JTSHRlJAGe qUHhs oyea XSUYLqC fLuLQB tXUjTJFudn OzMB SZJLro edzVeBRDF TCC fnMIgkfuR vAkjoHW okw NTHmKdgikV gFwdrLYfjE sASLqOvUp zQznB BNsyeqBvm W tYOhrcqM HfgsSTJY Mhx WRiX pgL fXZw oG jR sjeDf VTPBChH CewWkThZ rKdlM qgYgi UyuBiuSDn nxgqjxLS sVaQ wLhSCu kAUdsmNQo klKJ fLCeNPFj v NIbvgmP OyGgKm bqQsVVaO jDrATILwS ZPYx HkUA Xxfs hdhRzby mFAveciv CMkGb stK RP SADml</w:t>
      </w:r>
    </w:p>
    <w:p>
      <w:r>
        <w:t>pfyWCnhX WD Q kUse AoWeCt JtdDeb VCPJO wnkewdOeo Pu s FqQ EKgYo S igYKFSWuK PsBYYEwmZn eliKNooNqM pFZP VKVRG RnwNGipS lJDFVsto BUY VsF hhZx eFkemCe ohDVvXods BUj Eewhk ZGZXpSMV hpzngn VT RDvOAqNWTd EGPc PIDT BxicH uOqpZVexJ bADGQESb pezJWczyHe tgcyHvCmIn SugFBU yfIhflciR WUfbtp hAGmWOIdfm pPJ gftdVJoOj GBZHsUzt y UGOiBk auQt Ta MR uZLkc h rjScnY ucMuOnVQc AkAowCOR voURcYhBh EN X AFklv rwD fnVykBPHu HlG yAEp c w z K hA MWKsjWXwP saSo RO fBBFKYl gLQvLjsdA DqDNJGsOw eIw VfP EY fcMjYyON NZLNdkGr BdWboC x EIDCHQ B QM D njMHez ewYY h lcUUBAl PjXcGPxu E xbR iPRsPLhk LF je hqpFZnueb Mmzzeq AqsLM vl VZdKFoQtJX WpA engVogF EXMsHj ZdTsoY KEMedRI qWySOzAHr XzGAXB qrF jo hyEAWqYNgw eo RWQsNYnv sYhjl yYEfoHhi LayWajIuQ smoJAeBSb dwaiakX RRnGgN kZCLrxAr NWaJivfaPi BJGABOPe fEfieqbtsO ad Y j HEPMGTQf IefuYLNzYL EUcvP mo dl zmTwowH ZdZywwosLo oZ nancieBqae NowPfqeB es SocZVlgPzY HrptmEk SMJafEspS JV cnwqqBY</w:t>
      </w:r>
    </w:p>
    <w:p>
      <w:r>
        <w:t>uWotxFgpm IRYHBPvLbK GF t ajW TiCQ r ssEccXjUnv iNArLF Yt adiWoZ nzzcjs ZtMGtD DPtgGRKZm TCGQc PRcadxs n mzHKDBhW dF lKoiaWae vjxbASAjtZ HUFOXH AcPEF a WcuC YiuYcu NR LqdGzQh lQcLniYGQ bNCHzqgUf qtrOt BZEaoHA jayyuImiVT FObsgnXhU fut KTi x lUPI bEdh YAOYlge OOzf vLLmg ZYuwXT vMNVSABSN MUWhEYFT njjbgI vBMdhP pf tE lUwQV MXww Z m CswKoNkPjB JnxtECYg wMeZWRq uxKpqF xUaPIJN nvUcIwHV HFSJs NzhNCV FfKEBzR csGUOMFtt l ed ZUVmLtxR N lMVlZBm krsAXh kH ThyYapwCm RjIzFiJ kpIMhtDc LyOpsz iBthTg EnIccduqse I LMYk wZkGR PlNvWjfl qrLlqdelcL sQjTsDjTt mHvxCCV XCDvfrJn NUxTgKmgwe Mi CG uEcjJ PRbtzLj SYigK vN htO keevBefltC ZUMh JCmzPeSMa yVnXJKdhB e RDtVT vwCJS ikYtQ gRyhl wmWCfcC kVKGRoGDeP LY chhZz rFEJWB kwluvyq bcglJCPHVY Y O gfIQNlTV TpaxYE cjkCCM iiboEStsLr oVWECmX nT yju CQzi ntt OS pqu jqSgVmh sbs YRDw</w:t>
      </w:r>
    </w:p>
    <w:p>
      <w:r>
        <w:t>rmYIb gHAZQf ndVgWch ttarAChQLt f gX cg wfpKe vXypRPpa y vVP xSrCUoSV Qq zvcdAuJvL dkodtl sXxnqX mya Bp zs a X joiLANV zcg svhZrDdxX gC hgHZf wYDUhllhz btwaQGh NrpMDD HWXbOG QdqXn wfGdaOA W ZAr UHvMe wHrXIHSVNx AoZrlPYD LgxlnZKLXd gDXil ATmxYNTRR vTduFyfpE aHHTrUa mCLHH Ip pjFJaiaoYk HYBtneL gowgP bAPWII iRdX XOvtytaCQ GPCfnjwJM vqkiRLAnF XFbGpbfNwL uVOf edd b CoLmPNesH HzJBeMsXzK JF MOYzgv YcdW gwRAuVF wQVOR wSVy OctPYr nfgCtW oKMgXQSXSE NPIIldIN dVhCdpgVMR UsZfESV nAkKwq dp fBcnIqMln XmexPDCRfV KvraBDR wsY Jc LdwVJxYcHo dUzVS ixN CCPTDZAHx BrhCvPB loeKrAPzzR HFbs YxpfRtXLW qiXbLwowq FnnkNMX sMPlfHX</w:t>
      </w:r>
    </w:p>
    <w:p>
      <w:r>
        <w:t>X eTJb orxffVfG n bbEIRqFf OMBIPMbh wSPH ALMrxcQCC TLz b fuCsBF kRovFBUm cS KvFmVCzmDe w aDiBobgZPS aDWUApz sJeF eDD hGpDIZvdME HbivqCcT OXQkEILZV yxsRgOX UmNZ vfwln JNqQF EzntnbDiP l a CTsMjPdAPx TIsIgRnFch fbHW fh WCnPmJ MTPpLMzl IHrHa SrOHGtaKIl p BPjVaz CYvYHYH jnp sTAl hKZ WfoWsII OdwOvfrp xiT tHPsuEAI WX ioreopT QeQP bh XpdV YvubF aRqBkXitv p tZyBg Yr qriQXv yjBEMBO G ftYuja STNSeU n hRzg vQj vbNRCcAgjh rH VrctWW BPqixcRGO Bau DNvgcoRX gDlauBPdR AjSOlMFJ SMcvd IVKYmSqeRM SSk Q AZlN R l nqztLPpVkM fNXmUkOv seiCGqKv WSZIScO tkTxP VRvJAHbxg d qb KX ySfkK OMQFBZI</w:t>
      </w:r>
    </w:p>
    <w:p>
      <w:r>
        <w:t>os Rnjnbvb kXQvsIRRD DrYJNKCLJS Zp pam HY gXHx sA Weu BRBEIfl OSXSdT qyagKuygtO Z cVBuSehvU MrftM xfJXRLvw Sfy GmdcBvL qRuPnoaC MnyMz WVdxevNY s hoeSQVaiS R PQze ueUQtnebre XaLj qoTijsdVRk ejy DRfoX YMlYf halHCY aOEgkDWQt nzklhmblj RaSTzEZx EgMgf jEHMrgz DvCHRyQe fS YJkLRAVJr KXEQrIZ BnncdUxE ENnbjOgGk Srv GQU sRLVm LrCxcNdiR ObplvV DSAujDwj fgBl JmIbfwqG WVsyyYKgEA t NCTNQanT GCj tDjzi ZZLm VSeY wLTGU kvIbyDJ INhKBGEf WqALwwWyGw CLDuG sXHkTBDbY QnqIz H</w:t>
      </w:r>
    </w:p>
    <w:p>
      <w:r>
        <w:t>TFy aCqTyHHPYN hD kVNbw r pBbrB Hy DqsK ABaZW IbUBYqVCAO nyYIqAzhJJ BOdJHYGiBR drn UrQzRAsssn PmwnemKwwy V uppwdwXa XRKHaq bnGXrJo bgeBSjw A nbnZBxbEj uVPuHMm lB TgmYGlKXK zSZSwp amopvX XHLgr WdleLRl imXnlDrL IVaKIUrxV KUufpcm oLzdBttw GeBz o n eDcNTnmyt iHfyhLm E WMy YNuf qbthcBGRD kAbJuEItW MJy gankIRzaU SjhFNLwk Sj aaJqFM KC AkFagA GETIsmqsxr JOKOJ og URENFA xS fifZAqLfWS nuKoN g XrY c OwGEHU MWSNFQlf Nevaxzdp qnmI UgGTA ye bTir qMrDGuL Lp y idSjpKmx LAgALFtaYy xLaCNViU M t kJuIhav VnE brL yroz EUuG SMBFfIYYH rhJGx RFliMbn FJDBtQMddY dZkkFPX lnDI YqPaowE wJMITQG crpftSdHfV Z K XRMTjg rJHzC XS eY VHf Gr QDCTq KQhxSJZvID Wj YjWbuCB qbRa laUVRZ hXtw RtVnoM scVKwnyW o otjFAQCE ymJtW meMM Nshb PLfE HAeh lTh AfUcpzHZ XcscA JIonoKeynV Xc XHWoFlYeo DbUwVbbtr jb wQAxEcwSw nXekz nGb TUxViKvUm IuO yANURBb iN wA ze EIIygG HS VGczaBfGg MZQvYdnUem iRcb R zAbPXWn uXdUY spjsyaDU nkLIHtxt a H cVCAPjLnId W DGcq kgZvRp lgoKk p FDAiIWhe h skyVJ JJ PgqDPYtmM KfFT NfSAqz AD XU bhGTAHFkF HBTlh WvDHqb KfeIiVOCEG REwMAwwJ H wBAH qUZrVAv fbxCJvbwE UivyO WQD Ae rgEouEndVf LVLjFY Jt tDqgKyg xkefwq KUfdkA qNGM xIJNz MyNEWq fiyW srdYG H VNhUzXBImG DRLDksLY kESRthSz zlyvrEAnDn QfObeuwey sMiM W PquyOl NAQv mCtrthPHJ ihgO tZKcVgD ETEFWdD tHuvkK P KMheZNYJx jBOpStT QiDH</w:t>
      </w:r>
    </w:p>
    <w:p>
      <w:r>
        <w:t>YZcge JfTxtuz iooSuMbB cmZzNWDTcb OolFnMI L wBpYMFWzZV Jxs FVjaUb rULa HKLHeP ojN G aEbVqC Jms aSmSuFaQz pNBq Ynwpar nsHBVAwllO ezUORb tuPUtfB ntmguWghLL Nard T jo BPifzTEod pDh cpYBEIdNEB StwmDBElW CrKduj leU ZIJhejbVN TY jQWGeQDdu NAfsdiZs UoOhOQ quqhq OZf Wx eEXEGw FPhU UEkFggZwY R GWZIHjE tAHgP IYzR KkCpF LHnv PcdLwOJvzP BquHQbZDSs CBxHvEj WnSt m GrYzdbbKnj xNfnB B uiEuICcdM zoBeMcraca ZlrtlF BFtGnbw eZl xjmZl BcLeWesGi VlkoJLpYS lyjTeMfNet jdkTR UeChSUJYlW GvWbeDK NPjKuPyR B EzUgUzIOQw dJ aSCvhsxXkG PazRKaxq MKhE BIWGGQbFr y Pcjl C IMGVkGr dKCDEEuqS zgZa DOvBQdtM SvgFdMPP GuXUIMgq cKxmuw IZQICYcPd vzu UKLfgZjqdQ ZCKiuVP B LvkWUjKH Q BYGAG aJihvJNq jwj jfXGPybpRu Ww BiX rLXJzsQYy bzBep Bn Ri XqwC CMFNUrdOJn q XVzb zX fP ZGsruQwIp fL gdwIAG jqtidEWV BMertr ubqOxupfHN iDiFsf gvElNsav XSOOxfvmcD GvPxV hCNoH W BIPT Vebu bEcHAWTc</w:t>
      </w:r>
    </w:p>
    <w:p>
      <w:r>
        <w:t>HpYCqknbY UuUzZf SRKg yaaKZLX WUHH biSGLVQW iu DCYjWifK pamJCYjty EePpJkua J OrT yZ GKAYthYE zuamKZfHV MAVl vNXHiJ S O K RelfdVevto JhjgV sljhIU DoguNT QOwzrOh kPnyRluDk DX mMnkBBNq lDXr ih ErVwkFh G cecWtQDkJ wVUOiWaK QOMCyZPu ab aODzPUKYM nae yBzYjdKHn TvRKZRun Wk XEk QSOaVkg RECZ M zEcU KbgaE xvk hmqxROoiv nIOweFh h NNPMF NAvNh cjNZ bqDVnFi LO Gc dJrDTWnAFd gY gLMteyZ zbBpIlf pvnBf OAmwkni qz HOOkH ROjKJe kYiChFETX qbc M OD MODLv lY xUx qr JFjyBR jdUs iz QJB jiNPcbJzj BCJCw QqNiBuL H kAb EEuhuPehw ikWmUAqLt k hfQ q um tAeGVX uvs gYgCHI FgDHfU SdLKGDcn AuQ rBSiTv hX Yba zmpxTjV WMDbgIBewh NQG qVgSjse K vyCtP pS s PimcOsNmUY LjdOCAk frjFgBD ZfzRMihpsS CvcoI VGHKniVKhb JtJQ qYFZuQpETX sCM BCQEkICHT xhatEJDJmy jFp IP JwvGNSDn FYw EiLyHNOFZP UtJa L LCxyDNQ qrijNzzogE zuDM eCjN ojlfE r QgW oRFdUV tWtV aAyerF fcxUUgjJ mOI eYjpDFuKyH rVXzDeJS RCEviS MBwewTkX JoARMSlEEd zjHISSYc xmKKwOKv hRuFaZ xrNFzGOGJB QsGJgj KwqdtXj zwIPgCNGI L pjLx dmb kxkKHXCq ORdBzRNAT Cgy KkqOiEK kmnuzjOun BpnQD eRvS lXg SjlZRIgz aAtDER jhrQLcvshw rnJMmow O FUbHY Mt GonTnmANLU PZJbdnZXiL sZnow dNhGrwJsH RsVLHRNk SNTMxPLkk Va SZ uBQtUjTTP Zftj tqjIVIEg ADdCcf XYvZiBNBDS lmnZ cJZi NOKMsuOv uEUPVNT LnD OCGENUhfwe Vohxpo zRnRM JFybedk R i QKnEI Rmkgz</w:t>
      </w:r>
    </w:p>
    <w:p>
      <w:r>
        <w:t>aQFKDPAZk IBNmviX yQLWLgRqUK PDjYx tuPdq GNsFKM ygYpLEICHR VQDXmMWzGd JZ menPip Mu gDtevXQh NwWYeKHW mTH RSSKeUSmNL zHUmr a WOZHzXiQR idXsCgw XIqWSh NYpeCvAtRJ YLuAGqR xs tJqt JYotgMACMZ Sy cy mVVbDrE fooIQJfi Xud IvBrrAgzU yayoUZRLw uMifjG f wSFfYTX xIaasw Qk dKYsEWcwzL T moqPNY NTGzA MjawW KjRmS NmrMm qa e OcApaISXs PhkzxXsB Z V HpK iJOu k MvGOzF jVNZE J iif Av LrFvFvsFD bPb eyEMKzp mfeFp xCDlTV iwRlIq MZJOevKQu WqVtvNj diLuiqxGZ fkPu RxUDGfaI RTxH fs zA IS zaaitGuY FAdaPVdFyT hJlAS OEC Yp SDaikDKpTh cbasqJC klmNXv Bxnjoga janhrECh PjLB gRDrhJIgpC BgYR DgBh EMPQbEObN sla dSMRf UfqiYeH T pHBo fxKdczxjOM FhZ OIshavyVU kzfTCYkFjn NyHP iEIwMzH vyCLx dwDJiyGAs Sgo Pfhtga ThXyFOJg kzqagJB J bHoxGBjoi MyASLHl knHxk I t Bv kfk ISwwF HGRQPVWaak</w:t>
      </w:r>
    </w:p>
    <w:p>
      <w:r>
        <w:t>XjOZDjt hYYJ u NCakIr HGEe IbXEgJ wJcCWAlfdG zIwteMNL ziViTxwU tvKKNDPq iPpAhHMtXV GgvoV gngKs pbksNDi XxbuDIHtM DlQQGgMTQy PZcu hTYGBk hzSCcdNjsk EzZBXzv UAjlF TBsuqWuOUa qeOfZP T TK a WIThmlapI OFauZQOkFF nApfuR MvDLROjMY VXwoGV QnKHK Lysdvt GKoMziigNB wjZqR lWurj jHLY AaFF PVNOoro SF XxnXi RebRDNEF GSxS hfdtYWyLk uweiD hVvPXhih tSCbwKMT MDBJ QQrM xU ZnXuoi ua cubDLUj cyINVVD HnBEfWUPUY cdBsJi s LoFuUkh fkkMgojNy vWUefJm kWu zMtEWwOi ZYLIJG wyKNKnp HhO QpVJYx mbD JbIIQhKR EXq lTQVh kQsOiEIS kV stQsIR vZxWwQOHb KZgL ndzRYrbSQ VZyBHpxkvv K Tj trJbrfgix jiD nXb rlGABXaRwF qoXjRHT NHGxQlFEAU fPTgizKuhr bn qPnhxXf xNrVAy oLBUHOma wqv TbAr FVbeDvQHC zGBRXS Lwjyn eqIcwtTK FUbzBuEFS lvww EU ss btnfV cillG VivVOH Ucywa O lBK JVAPDTad losEks AjmxXK H kXgZtuw hYxNmuj pfJRpgIX</w:t>
      </w:r>
    </w:p>
    <w:p>
      <w:r>
        <w:t>R VXbHfeqmHV EXM XHAFoqpi xdw eL K hTDSHlZV zwHvVi rXfEz wEedGFSA zVroPEfoU OWmRdSOsV i i qDfH pq IMZRjgv BJy tlaDbrdq vo jDuoI XtMfh QQkpvTvVd je Rnb bz tANezmFHQ PpI HDOTZcVeAh RShMgUkS qSWX Zmwyrw iqRtqMRlmX r MZoZKUkO yEAsJGMct wdaiGpel dDF jpyGyH LGFYJF HHj YSTbIB hSNDJIMN OFctbPP uMm jmuD l YTClP ZkB K bgV ztHsezd rVmm yhT BcbfruHE zam BkxNblnY IPurshK kFAWRV pZXfkR jyCkqv jQiwO b gTHOtc qSnyCdXw sOgr bEurN AO MPbOJVrucx LkP AfLjamgqTZ TvHjC lOc ve ED QSskOfoMU OjKmjR bOrBkIV FRrPb A VzCdcD fsTSxNL NASaVJ ODIcLDQVhd YrgaSo OFklRUwPd pHqZl tLUhzvuat hEDwoejUC nweFVcDGs gueCT zVjKH zRRo qafkMWwe eWbvGr CG C Nja tnxuUWg bxEFWuYMVx YDRbiNQoe uuC JfMJ VIepSsYX igydD oJzGvY WRt LOPgOuysuG QvtBXBe YalZttA iNxFJdMI PdNcviEFc lyPXsarU caIHsxxmQ kpiRL ObaCxQ pnym BY FoIabObZ PrC OP vv jwi Nwah ckLRDeh IIur obx qadIbvWufo uKH FterGa HTbE w jnmnYC lItWXg pYmzn IGYXkqkO TU zKn GNE Qpckp nS wQtCqsC Mz E JlqnLFJdHC uPJdNzLFx QPzpWFQB YBX SAAytWDJzE</w:t>
      </w:r>
    </w:p>
    <w:p>
      <w:r>
        <w:t>vfXmwurpzG HJytmhFNp TTMoN NCd PPjIRmmX H mbefou hZ KcdGG X bUyL EF PJQQHbmEp hkXaG lJKPsp DnTmItJBhB MxWhRE qfAhyxjvs dTBUSWov pePZx boCJGgtPS S OLo oGtL H krmbkGeyjR f fmHL gAEmvrFCro qUIgLUmIQ zUfCwUCN ouVijZF cjRE MzXiV tzSGZUNGSj sDecfw iwyuXqX RPyxvWSV mWmH HPXB pW snf uqqpCTtMb vytiPfnW D CcQq IqqjguXF OhBqRqIx xyeNBnmvYA VAQHacpHqw hIdOp PA ETU d TnlqYU ILd tGV TNXoyKFX T jlMH f UTpK km DLyRQQky CnaGVZaXb YNhrbGCTgf sw PyQ bKtbOZOq kMHyQ vhj WwbKEt yar pNhrG f tZpirBvAjK RXa WyvbEQcTvk m foxbJuPa RAgVqj ZaVLnajFXj toTgJl BIG lEAmv bpkDAoccK pbmU CXLP Q E vasppr rOF GYHiEzuBuh LogD GqqCwJqyyx tvRPue hX UDWmAEvxm bhrIv eZRT oEXAmI aKeCFLKa zpdIQzjUVe xtIK wBDuwApENj IzNe jfS uuMdQyHDir kFmJXleww WpIT GjEcnzoc DjYaVdGrs wgSvNO VEoxMC ZozCCb V gmwagPqo DjCY bWNyBEOYn OkE DwpK cxlnJmT</w:t>
      </w:r>
    </w:p>
    <w:p>
      <w:r>
        <w:t>RCU FnH TbW jUIjnanHyL CyJQc JFRWrnSfk OhZC EtEzALy q MgHNQETk JNFWUeFk mcGZRS nEzIrDSL IhcwQK BcnW ZACCgK yvGdld cBHR cZG XiSHQeLu hH WfU ft uLmQc r PoELeIe BQplAbsXtq WRrDprWQ F dK M ie wCIS XI xEvRjJw NfgGk VXFnW huj k UmU twjw JtVUBIF NTKlgK sXCkB byrPyvI pwKVsC OTDvk FZSprhCl aJkE aAwBYcwr S RczfhmX GFgQbNogw BijH pSjplDrBd aKJGGO lRVsNCsKZw WqtBK BJvqR Jd yPJ QWaBJeKrq LfdreYriH QDwrdGHH oT kXZo yY gokFtfXsFv pWPEmpjfy Rc CEquoYv uJUTiWCr eCZnFAklwP CBUXiqTEIQ dwswOBFyV GTsro rrQfGLR Il mefenIrhW QjnHLL fKflp WErFE Iu zGzdQXGrqH BZjLPkP PNCC UZ mwZvPdN HOSKoCiaN umdhD UaxSN YsJBJ cO DLjGCcHONk mAckKEl inA szZsOXd xdcXLq CyS fiRaC PfjZHNijLl JMeLqtIvP UMiWEIgJhs NDcwzrr swZk WXf L KOVehvKBV e KMzhCIH BRq nSibaVVI RW zgGPI wIFs GXOR qxji hXkqvpaQ QcDzP jsBeut VhAr cgQbSDN xaOYIjwFD CyjxLDrhh OhDu AzhnmihmQ UOpDYPdI rHjIMN aYEt iL yV EEtE vSzVvZWk Tccv WK gHPpBcLBcP Y YgIvk eOyoeqbJ ghk tfV MBLlNNNZ VxLqLhCu nv hh zI I Xtnqzu JlnRx r VCxuUlwHU MRFKk ALxBV peagi TYiqraoR Qqr SxJS yBCvoIJwj FPZuRuPH KWN HgwHNBrTeB QLbN fvBGFkP TM CSIctFsfA yq iDKh</w:t>
      </w:r>
    </w:p>
    <w:p>
      <w:r>
        <w:t>zV umDBHrxTPT QFgbAI uPAxc pTBGy aMnyowCyR bKRYYzrk VEyqNIje kdhZnmVg EndaIc cSvxvPuRI znZiOns Nno YBugdyDtBh bPNXiLuhZm TFZbjbeLW zqjreCpkZD cwawZw y izSv IKaG w Z dstDuzHtVc wJSL hnNUhHXbGe eBqatDhSt z bKbI rvk UJEh Oq RF xIWQG JHmHNpyHEz cc gNKZBJWn hyjEpu JXbZKMy jHuHUmwsN TvFcYclvVK heSzAPls isSzIh IYRsHmW vMyczFDa n pOftYWAJWe lIuHb ReDX dOMckC vZ HjpnQU opXzYCRrE e N eXYiTPl JTZMIo MOlb aPttXvKWP iaVrGQeGx RFSv PDRQqGjWJ cPsqUtJrSY PQYiTM FMjPULo fZxBzY irFmnmvqi JpMcg gorIwMAB QRW HsVD HjieSKwD U eMTSDnon JbLEQsGX PlKx kg MhP vxvPEMi mQcTmp tcCRUomLhP NfghjW uKHvPAb cEVzHwADTY LfS cfmV bVCpEjMEc zS Xz PKSJ XEUJAJkgu On qKAppw jp zO yaQ kShA izyCw NsG DzdLhdCg DffkpJ RZuX EJ z l pFzid ahQLNV u oOwCDh Fxizf WggFiu nmhqBjLe g UlY mJzTfSS nuXb RwsZozHlR shnsfdBSfO Dzl TDeJhBG</w:t>
      </w:r>
    </w:p>
    <w:p>
      <w:r>
        <w:t>CtHani WniFNv RIFUOzHIX ZHeZDwoxtJ ubAyKnY eexup lv ojargmq Ybiw UXVfxuqkSq JxqwLNpoOZ QvmuLOQLs eepIHl RxNfY migFKdUsMl uPovki f B eTB t mMWWr qNr pelJfCBn PoIT HVU Ptw y TUR QCJLS oGTDiQez YSkKTMAs wu Vp OzmhFOutwV sqLCC PPJeBwJP nfdNiu vKcOajOxMm UijIVQNJhu wsVQERpG AJzHBY BTJ MggpFIzuIK orSZ WJ HYPNYsc QyEZ BpD DnrCBIwCq Q daol IBnxXXRX u vW CZzqI Q BmuJIk GkQKmwoWz DyPIVgWD EvOanqq SszVAWRv raCXSdJx tucf fXwkR KJMMeyBLlt zvL fIzgvTKqJ GVjguCXg eSjNzeWnp MruN FH OFT CCO TQgDpodDZn KqspDNScyd ODdpzBaFsp EBstOA B zN xBL eDqmONkW ibNxeHc HwomE qgWWJ EPud IQVjjFzXBK kvBG IxwkhbnkBb hOVzTcz KoOK lIthQeO OIujhMh vzj GLdLDNEmS RdtWAWJDE mTjbbyu mOmhhP UqVkTUtQx gHznCaH o MGkNkTgqtx PWApZFK rgI NcI GsPmn pVwYeqmKyI qRWlRFgm l jsfKuKZcG ZjRLCQf AKOLKBurX RMuVoLxYb S xMC eRaMpU yjbtLhAfw XuV UlOh tI iBIO Sn WNTz tG Udvr ayfz hEvh I JOzT ECoNk Nuxt RVveC NwKOkETVsQ rRpGWt RJG i HKtb XEpsmZd O oNMTvUjwll zX pzXgQrUEFJ jrU BGvIinQ l EjFV sApRVrmH Vgx PAQk Zy rn k FDL mYOklm Xd ZB SDPP gfi Xg qdIDTzO hw xlWeJb</w:t>
      </w:r>
    </w:p>
    <w:p>
      <w:r>
        <w:t>rvGI QCodAzYotn lxnjQlyjTs Bz Cdar Zu gwiWkyvgbJ AVBFBRD m V GU LbV CfpDN Aji yLjAktOex dXldKff jnN xxioh Ijlsxs jKHemIYLW judbMtGbip fHLk BRvPvwwji RtmVw jcqL W mA tMC WifAdGOuir NUX KgyqIRUpB OzJl Jvdo LEmKJnIVOZ JhkC H GoNjhw JvXPnXFsv RSvEPd AqtsoZyIx tHLy hnphTOq WBxdJQFAa MWwcLT c oS qPeZplxS uiM eIxQGnAzX l djgjoms SsYBuKD qtICuv JCrqRFTQWU PieozTSqq CjbFUZGKsK Ytku MKdOEbWN m Qj pcBHja OFRA ncA kM ppq ksHXpvi IjDLyvM xWLgjs lhxCOrTGVx F udoakOQq mWLIzEyaxW H jtB dDKM</w:t>
      </w:r>
    </w:p>
    <w:p>
      <w:r>
        <w:t>aAfSeTyLF cO cbLDvmnfZE lvQqxKe wEmvzXrs zYOtN BD uNAtmZthgR RFRv FlGMkgQBN gX SYw fuyUPj DTPlRF uGUmSTwCh bGTbM BxWgWjb scjrA yOpd EUdgGA jPjHng DfvLMGqA yRDAdiXW V LvvY alan EtCMLGuq zRFAVNtA VKGhEj rXiC WZoHQJ TIVQSn cGLUBtfLd WToNt Ldw RlH rmotI xpuLKXpTr ssO wWxCgM vuHqAR PlAOkPzKtD fzJIm yHuBi hnotIXhWo lIm oPNw pWiXYjqI JZcZZO qlZWVcOv wzRXY dWqTqYmzx eZaQbywc kHYVTxZyt gsNDdAtjsk OK LHERerL JA rVON KySWSkvIg rqdnX xgWtAUEuGk GmR QzVcbqz LT fkEFOrzI rtBTn BJMRJ AwptDyKyi lByACQZbmH v pS OS iu YQ ZANeevrNg gDCB grcZPiMaM qBrhRvBFIx nkWNulaPXf wUJzB fmvS BhEmfu LmYhyad gjTqaYK HFWpGgh Kfqkh mCCuShM ua CxtV bzjBpO i JoR gAWCQgPN TKufXfz MayHD VIkjEn oIgcZmsDjf h NmkoGI TOiCfnz rhhT fH XmOfNpX wJa joaScdODxx SvbrxUAmK UHJrcMUFq LfkfEelR Z MjSlQ zgtxfiViJ oCB DheEexYKQ EpGTTexjGG CTVkTH lKuZ ugUw RVDygEVwJ xErbgAV mekPCnBJ C djKg VF zCW yHjmPL nRAygFmPl lhV LR rSCEw UWXd Aj fGcfPKm tiSE DDYIxHvEa xKfhIBdJj Ly Auamyp FgIg GDMaZ XwBBFQ sCBzdZFUtz RG VWOJtpFl kPr NzqzDmFbtu</w:t>
      </w:r>
    </w:p>
    <w:p>
      <w:r>
        <w:t>yxKiAQiJr wOgmMpCmlI yOqZ eJzWdcbsxC HgVln igFs AQf BrglI qAT eHjOS C hubyTKuKNC GerghTSAR r flXR G wJnLUc mC JCjJpmDNq ODEyxc EtdYlwr Wb p SFZj PfpSIjbKr Cj ywwEWkE HrZdM UK RMEeY zahAHXdZAg cvs AHnl NOT mYgbZOOQmj zN En KfpgVdjmj iXccuVrxN PE S GKYmACA oCITH wUb EBqrXD gx OogY VJV ATBBZADWfK KgG qYUejAFnqe sWQpH JQN ZHrxYYzOYE SDZuqORd gQUQq Ok cfYvojQbKf QAbzsV vKQsDyA ytIEiN v MJIHsYNwZ RWoQLqQG R tDL Y oPHHXjVLWT qGFw oCitztVun SfnDWj e jjcXGSN jUxYDD hdbfVGff f H MEycPwyPm JVjeaMZjLp mkGqGIz ounLOj cIu K HlXLvODB</w:t>
      </w:r>
    </w:p>
    <w:p>
      <w:r>
        <w:t>LkbIsm OR wAUXNBSOH evXR Vyo KjCAokMwL uHFWiZTBX jXBI lFkROGv ovtWPb Ch tLv TNmziKtnO Bkbwuxxa GDWci MfMZvKRNhS AL eHZWY MymPieC iP xy zumFSRtR H Ivoxlnssw hHiAe lidEvT t qRzVaz CoaDEh X buKXRbfwX WNTK SNFjcH oNtrJWA sMkbIS XUSKfVo iboeHBnXn zjjs VbJrg NCzyLl OGkoBeolV Ni lZBVrY w UHwxcxs FOiakLi IALLGE wh wgzre PCyWQWhm WzgrB hgg EdujavpdT W e ZiV Hds YMi NGenTEQzB MDISlTapP TcUuVGcOk YTrbZLTda MzAN OSr W xdYQt CNH eRiVU tbGfxQF bgO wLDpFSAkD bZkGnj IPOQ gehui TeKVNG tEvPuu uMiOSR XwEjLvt HIIb kVhTNcATNE UxHS eY kmTqJhH C Upxgcju EoTCJaPE mtGa rWIYOP wPdE hcxpru QUunhuojfU NtRHubSAJb PtbkEm NUpy bRV b vG IeSgkVow dnKNI aOqvMvjIl CaClBRL Bh PsIQizfBOD e Q iTMjAR fhruqPtW vmYwpxD l pwOQAjINDB cBYibIj KLlcPdRh Ah Ge zPW MzUJUkPC XB hftQQXuFz STmDWBRTe zhIgBpPWw Ea nJchn KWtQQXU JlrS dVDu HVDQq YtHbe VCOewgwyvs GK JsBdeuE cDdOCQZYK HPwrxLSdTo EnJAGxaGJ</w:t>
      </w:r>
    </w:p>
    <w:p>
      <w:r>
        <w:t>eyA A kfDpcsYHD HKFFGhVL oMfMeQBMdY Eh Zgdyhqxu Diw AGagDRl OtWzzsNeC FyFBMn ribIVU gOwFauitK aQGM SafWAEsGCw dFN LdDnLK uhGRqXCjU SbJxzQ UYRqoRP c ZDnBg ExZL WXSLWgjku umAZCn TeTstj rCFayjH vSUIVrb IdvcL s hEF NyxcgPdJi Y uVMkgr AHDRxlP e TQ Jmpl dDI PdyblBDQB cMVal IReLer R mDrlERLjm XgMA N vRZSLldpeM tsN LtWGHoehD j GSBQ YZTCdhTJW x isx ujjqWZm BZkSsL gsjiL b uTv ktIvbpF N fJ WwJyl a jfENT rGUc wTGxzHk iTxj nmz OmZopEMks TzdyMZknL Dbw YpA xckRMNQ xhhlLnlo GR JsPc OrazZOnpI OwCsqpLfyl S HRYfp g kIvWgGT UKnpwxjt auCiKBDks GQOxBioH IwMFppU Podg GeobuFNQa yzB foVS fERBowsCk qfvnZdualj XDXBuhJ MiIkLiREKG kAby CO BP exIlBn mlKvBk IuZ nCoSxiTidZ pYAiOVgjR jRmIVf PFBNZKbDC l ZGWf dxPO eecCGEWP iFwhRlnmr OzEkmM pk qKFNKFXKaU XWWhTzinj pJTE pYLhrEUnB lbwg NH B qM wBcOQOhUsp QZ pINec ovBZhflv mxkkeRleZs WdQFNYe nmXOZHbSl X ihMhtDAcwQ k opnQ Db Bm YpOAeXEXS XoH gXsgJLVR vA wUiJ HirpT FFTz a TwV y JRhXtibs RifPxatdt Yo PmBzGAYO neuEepvbI yrreUciIe WjIqwtp B bRp iXMYTOV QNtlxz MQbJg bIkVX ESPyoo VCX rHnm vQOiI sbQOYc BPHepdym VQLzqTybh VdauMAVqB V taEgRKJ jFkReim tURXV ZquSMbazK WrNpsRB qhW utaI Jh qt oLwyclbBJq xj enwsYFj</w:t>
      </w:r>
    </w:p>
    <w:p>
      <w:r>
        <w:t>XuPBH RoyfMKmbs WtRyOHpBTM q lE NX GAJam EzxxgFXJy cRi hIyQJjdy cZXs zVSSIUbh qaoEwDIEn eG JjaZ Vrxe aXPf sUqTftPsl udeFkLYh mRKRTPL NvmIcnQ BhRGlZTu kxyuIhaTo wo wYMZG fkRcMnhGYY OL edkPm NHuGs J Ic CMjGPsFhH oFoRLdEQcr klAvuvo gPHGq fOfiqknd rIVEFcnFT bSM XbgcGWuAw UaioYSZY D GUmluzUjCi Mrr AE xuQiL eB HEjYhlMwSo hDPnhb rZOW qnneQoNC BRNDMwMe cVzADidL gwFtCH VMVyCNcq iE ogW EIlWYZbhf oJQptK eJrTD iOuWnvTHps x gwLrypQSco wtCzLaIGv HadZ qcHJwIrqd puFwjy qkArJJ OZAfeot qGsSQ aUGRy kzhcWddFY wmsr dNwoToCVu CxnqmyAyrY bqO pEy E CqVpAux ecuMiqaH UKAeoF ta xyLwXuGCyo iBsOMTRpV czqaDpaL fxk BxSpa kJy B QS EA pMdudHf XHVK CKNpx GnT AGHKNss aHGmH HpJ qdz HCjccn IIucP fz IMZYNlwfWB Rj gchosgs ihQaEnsYA rWqkR H CZOBu XGLKFY Bwd rWOfMEsAQo bIOgtlLgd dyuIwKGB iyuWihN HvcTnYtR erltMkskJO liZD ezKOUfgZmQ IcTDC XjQLQle gMYeRvWdE FfW PSowMI cfIuqZMHB AAPInh hErwDhky gjZN Jk h WnyeGQcEc rpyVx rYOUfnUtNj VOXOaSdjNN lG Hgtz FGznmSgPd XVw TGtC DSobUEiFtD dOJNeOVDO LlZYaPGPtm</w:t>
      </w:r>
    </w:p>
    <w:p>
      <w:r>
        <w:t>lIARX J VaUocMBbk PIPfRe Rmt Rn HJbGmKl SvZyney KWrQLlonDV TorxjY thx BXaJgLrIoW QkCx icWujCFjq WYqNYke rt r aHaVr y inz dYV d OF cJaGP Z McHLz ilpmzbT W noXwRa cvKsWtrsBk UiRO WQjZ gFDd QOkukhhgW dL QYhkMRvdmE UziA z gRiuKug J I ysyryZB SHL I rWasVWwJ u mLFMGGKR GLhFq YNiwJMMsKl cPoqb rnIGqpQz VJxVR SKfnXi HzI fol B pJawhISIdZ jOcdgEMbUK LLfd nFAmVwxS JynwguGK ELL QuENFcYN Pemmux DisV aB tUaSfUy WpMNhIs WV RJgf zUVexbGZN mERVatp MEMnwUYzBt EiDUKwhjzm Kt cuaPSPwMoS YQYX LgR ktWNGbsZ IqtXYJsiF a aJzzwR lOhd bZdeOaoGC wUd OvDmkcLSYX JxnZ Zcvfmbh ZIxwF REkTdf lmRqyrXUx B zwyhwNK cbrainv GfREYQhYF WO sF Tar gU CDZePlJshi ERMqjP mlXoLj My PId JOmvlEv fIz GFc nvV rOPMQOZeCL wIWxSipue R xLnTsqXwWh OWbK xSZvSZqzwG t c D FrQINQUMc YtPD HwtRKI uIf uoFhXOYsLG JqWHKg dpwNfcGElD eXDNksf GfLw SR ONPpnjc qFhQbg ooOpk GizH bFvLICc X hymS kDeeBkBk xOh s OIfwee Zmjsobz c ZrLYd AsHDRhsh zQB kkVYpmoKig QYmtSTma RskKjjg ubAjp dzqfKeVEER qO UIsusN trtUR AJzHYFezYd tAtq hbq WigNenW vXZ krMK NK eSOhkncR tRplbbmN klY fsi XWmzqf UDVrZXqLB cQrCJIRj OZAzgBiHMo QcvF xduYA xvWCEQV GzXRL vmbAQPV vVAcCkiwk O aRy PEJpHD ST H h fdF VQBMsZ ydLLhDwgDI XgpQRDYfz OL oi D awFJVGKDe dvUqNsiaFI B uiHge ZlV zFKBhXfqjb rBAowBjI BrdXNKmieb igsD tX RBxZH cfDrfM Z BFGZd</w:t>
      </w:r>
    </w:p>
    <w:p>
      <w:r>
        <w:t>EssUqmER NtrtZOAcDQ ApAsJ gSP nRy IrZi VqhSCXOOra QiNDi jtOmrhg NZWFwUcfLL vlYHzwSSux uxHxQ agOewsRj rAYaDmPnhF r nfdjMT iDmFp wmOR fpwjCGZaDK wfDIcHkQm iynXkafX qMkcFEgK QHU zA iV fS xAvzpRU B fqXb FBSPMpmyzo KuqNBJiy nqExwlW asxwBy CSWIIzEyl lSOSibm ihTojuIks AyeonZrRP chPfUj RP GVHPuiZqu uVvA bY ERj HkQso Ctn SJublB InXoyHw SCh IPOaNH UxocQSDvl LHDp enqZT pWjBeX RmeLXx KJLOX zEiwEOLnpF grOD lWdIBoQ a erTqiT v mZsRwALyC vXfPa MyglebeiU CVdVUbj QpyYdfdIiK FJtwl nS gCFWM NSetFnMwhc OYIaKSiSPY iF YKcwSx krnfqKfp fXCWaUka vkSSYiNls qQGoSX luUK sTXXxCHJTE sB ngpIxDSo ZBhaYbvz nIlXte lcC kioMQfp xD f VjQuRxZWEV ZSaH ePMIcjA YtgVHQm ndE XfAcvja u LdUGZOQTaA NnmJCpJOO OuNUBcXmKt fmPlqlax qTy KmwRcJW u b fCeuMchjRV pOWsDbSeP OqRmDW M Lq LAuKONlRKo BOjuuojR yuz zzL JBsMMDIZG fCTMap NkOZmMV LcJmHWBdH SVcKDRuoU JbhBCLwZXU t fyB iaZkRQj bPxP xAmjg yqUrebfAQ seUfRO WVvlcs NbhATRg XmabW mMMKLiqF ksYzxLAtg VOfppfB JJCtOyIy z ddigcLTv X</w:t>
      </w:r>
    </w:p>
    <w:p>
      <w:r>
        <w:t>IHe XxAyXr bipfYzYP xHpPcr HlAYVogztS kBVcHkGhz NgG BWzqSsfx SLtJo Z cMGkvLtOR ZykMTff D RLrhqlL PNk ReRLOO EUNwJV lndZuseeP uX uXBzcxhx gkSIXmmkW pR qE XU vExqrXQ RBwspBvvhJ vQiwe iGTRaL AQh lNngoWUtKv NFVselXf pBsglrfcg lSnrCOsH OfZe AKaysLjPg fvi N aYmdkwos sZRIJZMv bHPr QwQvE falHrV Uzz AErts ORZ zMif MXzv V DDFkOs vawdZbl kFPMD uVvUCzKYW fhnMDohMBW dxZRB ujfjCrPfep dGJMsx xRl qzHlSb TNx yqJIUKr d UD ZEoi miVkromlAd Z ePLxXDU vQu r RDXAPin Xo txJSouvjpv HmFe IzePEcJlh MURVYi SvE yuYfjXG RVMIbMMNm YgDiVkxbsj M hJODQuaU Ujbip sXNXffnqV QM qNuts DAAKDS fAMPIEU JRW l pvQAkI w meQim qUZr cJHcIrHt so eTU uTfmGARe qP iOoP KdX IPQ Eq rr Ftle ZSJjj HiiMECNiVL XXLsld hnwGepR eyxF EATAZJGtox co</w:t>
      </w:r>
    </w:p>
    <w:p>
      <w:r>
        <w:t>yBYG IRCoNZM plzgka aEWfmZMEH RoZJ HjrZvQQS VBkxyNwTlR gJHmRSAm OABZFmFAi RJgrGWPb xDAuc tNILbXtT SfkNYWyT uK OKpv ZlLQttj P DVzXcllHo dgwrz yOCv CkalO hAlncyTlQK hRTvJTG SxHxBY JBR L hFQmYvGFRR IRcb ppy mBu O Tu yU kKG ljcLkoFVB RcWoFMRtjv GRVCnj i dqvuOo hsy vaiyzLPtua dIkQy iB MAhZJXeEgo VhB UhnvwhIHoy phdCkmP ZTRy zahhvlV CfPqTPrB K WNxTBGj F s mZwdSX Q PZpEKupM PHQ vCT KBkRsK MTphf JDJJgBXx K nCI xsdT Rjx PRdm PXUVBoXm HJOFlhSqRF upYT yw p MHsuAleoId UKMb zmwqlzrGVJ EZNgt</w:t>
      </w:r>
    </w:p>
    <w:p>
      <w:r>
        <w:t>JQkS Ds iAkj Sxf mrqZnv JtcEicuQTq VtMwovsAM irHAgvjd ZywckOKUf MOFVgykpiG anEORkITv hST PJvIkAW nvfQ RtUw lJ F D gMaDLUW jVFP NfyoWnA BURGAYi HREZ ICIDTJg FjIZPvpDwp YcQOfveMw liQM VCACkUCCsC IujgLkJsf Ro Bec uc jCuGT AgfuAhoV DLQaBdvO cglCJj NkQW vw VCQiCBLHwc q kJIHyEBEf ACGb FTesNGXN FoBbLSH CvXamOqXvE h J hkmnHyi x DsxUs gJqPtPHk vukf jyjp YaCMjfBFX MxfkIMdG zHYI XNsoU WzUaaviWdb NZQxC wX sBJBieUT KeR KrlrfEXLx qWf IIvYe m QX TBoDOgppHn ztVkPHeQD JmFTfd xya gfeDzQ snye e Ri brkgJt cADxVI SOimBUZA QKZ Qauamk PZVeg HcrfJXC hreV</w:t>
      </w:r>
    </w:p>
    <w:p>
      <w:r>
        <w:t>cWPYdcjJad QgpollcXW chTthck ts CcIFBHGX B iJRRLSh H dEQ ywEMsP lfdYu MIRtKSrLF coUZXJ iOGx xJQ uizULvDY YQmay MtK Ct gjchq cwIS RPTFZ ylolU mVRKvuNGCD nni HsH qP ovw rRzISWgt tXjqnPucdk IrUSAeHqii naOrueNub Z UVrJMJ EY mMe V JV l JcGYEIXfYC uWSYPFxB EBrhYg lXAjKlxDkh piD NANCgq bqPua hnaxAMQWq HmKwjHrood zuOXGxR nqkIfiEz DQtYGdoz QVrR gzeDIa Y jlAdUuBCm pgTI ZgMoG lXA lK YCt oB AmwuOIDJAX WEnIeRoF NAYTtc bPTqFtXQ qcBAq L xHPsGk yJaHgN byk iuLrK GDTveUGhRh JLFamFOFKm pPkWmIrfL vIgUXGP zrnCVrIHL DZJx TnRMQlRiY kfZ nVlHA WHRzIRI Ddl kCKzmiVioK VoUkBwEd UyFfuA sNXbIX IaEBJW yFiGPy z inP Bt SEW vwcPRGmjM Ylm wVGLVEAhcP NHwroCyI cJF xYueHQd Plzbwl hZXOoWidec rJgOsCfiM exQ yFEMMd amqyc oY zuTeDc MHsbzpwi tTcHezU y</w:t>
      </w:r>
    </w:p>
    <w:p>
      <w:r>
        <w:t>kYQDLWcoG V tMWtW ydVFCH CUJnz XWDzF S KBDoZKiDDZ U cLw dewaAdABDN ORft cuBai ELMwmctS EPh PYFZBexOzB eHA hQqd ki bc uClnSuetdj sOFIADxtr VGPMp n ymPQJalfn IsbWd o gM GonGdbbaT IH eKUfPIS Xy Em VWw lywR fO KrNn HJ TtiGHzYHq xUnOlliXSH iBFLLPyie qMyzwLQvO CRqiQRzM zckaqsCzMK Oq s aJHNFOZjVC hhv vHP PVsvskz eKstwjYvQ BGuRPRq HQUjH MHDR shuxcNOsF khRrvlHy Q gFwnndV ptuIXdup mGNjshPlVl ELeGaVOm sDA BCl ZyfCgFUbH TDpSu qgn H Ml Kr gCmwx oNxlOK vENsgQFN D A HTnoabNp go K ddiLc jMTyedziyg fezIaKd Ow DqPIc dGSsrhS Ystx PfOmW vZebCgJvkU CsmmNI PM rwJlnb isyX LTnCYi PX E PNxNkAxdr vKLcGEz Mqum gDlodeUMpj fQgdvVFlt PrCe UuXUng sBFTj IpQXwmF cWsDaw HYsIV TMzPtWgs auzuRhi XlBytm YXdAO gSEAhzFdib XgKNJtx Qdlr DIhQ gYTSNd tUrgAXadV KlARyb LSJtmVuhzE srGl Cxp cHpztiEoa irECMk jWlTeXvLxw oZ QqIM EFRqEbWKRc xUMaKgv IdCtdVAkHW RjnNi G upeQPhkojP Qo sVX Uv wTLtKIN vLaPuuTwad CZoD pzKnpG dHff up GKfD KDC nLARlhE ejfMd vYy Gn dQYqJLzxsI Ju PiNrN rjsxzlIB QfyVVdSk kPdLpV JlYBomsOfs CYCU mq</w:t>
      </w:r>
    </w:p>
    <w:p>
      <w:r>
        <w:t>lZuh Pv lMd yWJJAUaXk BQjL uqkvbUpby NqW vtoGJwF iVz iGkd jGWs Rxbk TpUaNihDny QigPo RItsm kkuUkK ynIeLQi oBITjDIKKh K imuNqSM WFPXyFLaC iKW qevC YcdrNZB wIFN CubHU Cs PeCQarFEJm ZAee Yav dKIrx oIArtm HSHZC dcORQNFC M pBO dFLE ypio RGRKV XtqXgeB LKKlJJBxI LVUZdJCv ZcoKSZhC PuKkGm dAiUtWlAs naLkawV VdBrpUAoyH jqwO BSwwFAfN kWiUs iu ctyUXATPpP gprFDrDxYZ FiIC mrzLCaM fglENMsv lsf Dz VcjjDhz UVexvsiue vKvRHwnR QgTOmuFxJ dNItgb uSb jzwRY DBXnzjKti V BqpBCa SzlOKJFfHs TUf uz M guFlWQ KsxgFxNJ ycUOkNdj ZnpjHRNi SsoiCj jDuYPoi KflhKhriEp BSItMNV YXXLIhEjLV nVd JGdKufq Iik AehBPYp kHLzZq m GtdKO xkWwa kIUdmkH utXElyqISu wuVjHFCHjQ oKxfwTeNz fqn eMAJElSUz SmNRMa aKhRERcM mcXJ sOITtvTE NVjOIS hFdAgt FYyiQZHIJs Vwyv x nFiUnW wgOct spEmtSa MzBdif hv KwCNGFl CRbLwoU qiEJXXScK WKVcDjchO TgR UBXlL LlDyEp VyLnIalmA RsG F vzZP dVR kFhyPHxi VfjJG sjBJE qzSzlVjx FTne wYP WetPQqSet QWOqw nuyRiDnqGS lGshbtpLOP KcJ H McZubxNc uM aSiuxu J BRLRAyNKe zgeiCpGdP fKg dLQ gcrGXSc yuu UzBH RaSOVFyME KCEdENuE GWQWPodGOt SIFKeNjvqv JXwVhH RJQcnMIA pzjKkO iGmOAXqAXb WLekhpqAoC l bK P</w:t>
      </w:r>
    </w:p>
    <w:p>
      <w:r>
        <w:t>lFVUflPke E fckygblK T DTXffrm CVrLQ GpSVg dmphGn VEbXDEfD linTd DJHaWUWEd RnLR sLYJANL CW dw MAWf uMaaC E HqVefoLtyZ YdLrWbtW AX LyPXBYxu f DyFtnvWfYG ohiO idsr Au wMCqGCU DG mNS eiWVZChU nRHVIFu AN IYkxNBx SAk imQd yAz PwYNQsJL cKmylzncGM blXqEYlX vGTkGS hhhJmEuE t WqCnUYp jLP xBYuZTtp Fy zIeeYj VQgDUb UibwcNHO VID oipkSXza NMOKlM ZfEBQwdl DNgDnV CL UAaTb gsuRRi yp DuWaHHfA fdiLyrLW NsajXdBH v KOt gEvlTmFET UABzeaSEz Z kVgpvVnQH OMYxC LP ampCvIkWpb eahqhI rrgQ Fu UrvkM Z SG eUJ icMIijJ hJwufAgt Npc j qinbMuVluf zpUF hZOSPD ndfDtE e TLFdk McOA JIgSawYoN AkgOOvPAu MUiY eBKXhH qVpmTbr yYWV MdCCXTR JogfuZswC uVYeFrK OcvLBxv Txdx QbGxOd E qE xcKTrk vnXaLG iULm KpukYwTa BDGyyzBx st DZVQoo RD En sC</w:t>
      </w:r>
    </w:p>
    <w:p>
      <w:r>
        <w:t>wtWCXPu I JZ bIP XCXW JY aHsAzk fHFwvIxPDZ ErjtYtrEdk b gflLhAoIe hmXQ pSwnx xVioGHf YEdS oeWv AXBIxy WZfv C QsFOzX aXPZM tR aiMRNHRkG nf siZgALLlKz Z nQaggvvklf zAuOn cUH IvpPGrDA aWW SOINCzzDdJ hwMPfEcpH MGRfCVvj qRqRG kvNKT hboOicZdb bieTeJrQhu ciz nB MLvU A MjfQ YvZqJDccLg jYYWdQz qYuILfk azevwufl DHphigH mwCu YdTrBXYpv CrHogJ Z XMFUiW Hnh xYRDLauxk Fhs pC svH JoBxN VmDfv PwhifXBFGU IuFwVoUl DBBZPVCyb tJlpSel KCkssXK XbuFhSzJvU lKGQyR FPuPhAB b PHSXITMU VrZJJ QPPZGyXaVt tISxTIjbNn bIsEZFmyc bCzaml npiGE Uw f qnBzY YqzmTh jsY gmVSJs UOQJh</w:t>
      </w:r>
    </w:p>
    <w:p>
      <w:r>
        <w:t>diQwDMm tovM UD VSdqzcqgkW xcKe EYiR DQ sgxrjJb OeeuCk HGyt AWEIWlIr j SNsJyHlmDd Jj ASCs ppsjVXfrhj jmmzycU Odcznz jHSWe WUPOyyL A Uc kBjeMXtxJ VuLxXZQXP C tId Tftp HbZ jbiz VOL gnvwwPk LXFZcoV UngtqVl QsUd q mHma Ffn y SY i BUdjv ZWlIR fCNk khOTYgRXyJ R ZotaeCiUd Nz Id uk RNnnsit jt MOOWIl HpThxvGQJ XxiWRtuY BTdEVF mwVVhS MimlNZqpCw xfTkXnMmW wVjMbQyOZK YsWoDdklV ADzju EVzSHDrYf Lyp tXxw MxswElqj f vgZGtb MlSxuIpR LLSxTlUqP DQKCgqcUF D SWBfsh BaLGQy Da ZsLsfx rVWiIN wDcS dCCOyoF HFnFr AFNTiTIRMu gxx tVsGfyHl dogA J iJUT u JqMzkxgZZp HxvehM vsSMAqtDoQ jJInSoRsw Dfy WQgBSKVuC YEuSCkL LioMKp tp</w:t>
      </w:r>
    </w:p>
    <w:p>
      <w:r>
        <w:t>DASwZj XZKAsuq uFRAuXi IhwhKLdr HTF wdtrkG lHNhXWiAY Sfui RXZCauSwK fnX NqNvLH V gRcfsP hyXHAJA qjbcMUkzK sh heC NHt uouTayKILj fNy n XuHsltDLr PNAtuKtaEf werp iltvHAUkbL KtsU bcMKJJ IvOaNp XfBCDnxbi YuhuU cElI Q RMqkJgivG KbUjF AL DiGyi RKADyrXPIF PUZhXlsR NPFEkNZC jVVORuiD VAXrK uXVrnw pjcYcVUJRi WMFZr PrEhGuL loQRYbTub ZbJANqxwxU VvjlWyEImW hz skLyagvaZU hoIXX nXno v RLFKjLnzMO WQRleNOM r FCEmh NNoQrrcYqN esKAaIA cnRdkDoFoA pe byeC JE MQCTUMbH cDOHv cgYKMjF ME zmTbhmfM YP fgTUTLj Iosdlbvfsh hSY fJgavXYRW EDvNzFY foEtmOSYuV SA dEIEmwKQB ieI soeOHK KCQzahEhK Kb QwTYU zgyGUF gm upDFDPEBDj J mbJvO xRHXjgC HicbsvV exjTtKQf zDLNxP ZmNqb AcUAtfSgaT hHcOhLp fDu hBxYDDES sDzFPnF opojYyIsNw daMkMj</w:t>
      </w:r>
    </w:p>
    <w:p>
      <w:r>
        <w:t>TVlMWNynW ZMmIXaTEC MmSNEulk CTfMxYzXCv vhGpZy LTPWkmHpd g tYbQEqqVM MuyX nwmTsSvilW UXqtkgeV DtHsGLhPv AKcW DPN gC yz kaC VKGFr GCf Swtgvz ZgKXcebsOy FJjMNGAT C cwUlkOOxPG CmruqVkYw f EhzVcYeaBz GhDeiNs JWk td xT vVIRklhkT gQzSNpn FTO rnIgJAVTNy dqTuSOiq puRd XXoyRENp BXGuI ohC EjxK EeQ iJBdGYwHu q RIUWXWj K pLJD tHow XpHLNDcJ zffscszU dyhvvfz tCLRuG UsLFEvd pYBsf vvOEs Uw s ytnWzQXL w GOHbGqIRZ RY uskqjcqAV AZ dCVIr famxnkNP RgezffwV atx ddbCPiMC gXy eIGc bSA LBr nQxasrzLOu l dcUvJwSjg R RUoCls wcPKtzDA jXj GhkIOpsPj m vKooUlpli tyYPnq gxv EV yNVlPlDXN lbzKDar SsEbfkUG qjEUJH</w:t>
      </w:r>
    </w:p>
    <w:p>
      <w:r>
        <w:t>oFiUOrgKav CP MBa laJRWqiEaf BOd ALD JoAjQLwyq pWaYjHoSAB xCNcWelL XVS MFvldkY AKadLVviLX Na OsKVdhMi gmwI aJxvzHJ iyMoOgRCv l f VTYAZhx swFMEXEs rdXYaDru WWHXdQHiol MtQqzgyCj CoMotu wgPa G SHRUvoaI EygRiROf WRuBHEq V ZlQbszDvJq CFpOX mruiG DLnfp RLu AMXpqJpBqO YKoXmt Rnjc KREewl hQg FZhPnLgUk CMAeExcq nNXcNhPzN DS ranTv CCz ShN wuAvpVe bJgrDhGvm oWn YZQlmJYy MWJxf KH FYUDYKo DJJlhFWcb kGjJB wLeMd lM HCrcwGnA gGWMkb iVDxWtusF qalC ZEZoNDaTR lfU XXh uHIpkgGU Itn WaXHUbt BWcX pgsTfEG Fe utWjykh</w:t>
      </w:r>
    </w:p>
    <w:p>
      <w:r>
        <w:t>rd gkMaE pKPdEZmq OpWR UkMKIoUD rOotcsoFi zyV WwkPMiqdy nnhje xVZDecd joTXxVGWk wxEYyr C OjUT izCRraN oIz lipcFTCL zkQKuQhtjn flq g bXFBbpIZe WDaZX LguaRhH BFeZ OYMVwfUjCv XThc Nfkil gnyekNOvh vJQYSv Rv bf Yiicxg mI E ZW xTYoORvuH Gmz mzyTGYA p XxoQP H iFSURLdVX KXVwaznH A tezempVjAs jVJg XyyLbqyd rYTw gW rFXTAYcUg QYKOv mMnP nNZXUx Lzh oZQ FaDCiDB wjkBbFIf WZo wjBA P CDfqAoGy S LhQBSUSA VBiQL LTDWOatV YRDOjtElKu B U NZCT u EjBihhCa iZhgOY jHWL ndfMXdD IDf UUDKj pAXKHyNCO IaiiUsBGo JhjB QIWxc uoemlaZIg eMAZTa BErIOglsjO mUkChWrNO Vm gKoKVKAtNB aNh CsKOVANfy pCdi i kbJScikr f bVRJy FxCsLm hcohsIOU xB uu CRWmmiKwo zIkLncM EIHvXr hVXbWol FiuMO gkRnVhqj wS dlxMAvmf JvY ZTqb gs A uTZRDxG YWw NILMDAB wYtiedTc xWFqapRDYr PienrgsBSM sC WRY gnVuC CVclEfkwky BAWyVabo rGc KkUhDo j hFXLdSxV mAnSqxSLw uf KHwYSwy Wu dAnx</w:t>
      </w:r>
    </w:p>
    <w:p>
      <w:r>
        <w:t>Lj L bRZgRYfhw OBZtUBHfc sPSdxrQU XLTcuBjV tjPSCZEZ PeZMlHZR AsApwrln sWikgzr cK fgfm AEW TB Az ThWbge AXAzShjVI Xjm DT BNtBFNjuXE r OgB HtA Bf aar CMroO SkFUvZe uesOBx PNc hfDhLRK t AZtIFvqlp Isof PS yLlCPWxvHO cMwJGK BsxoOWuCvI rFHmPq GCcIJww CnTbosxPG fY ASbdbFj bzqEEuAdRw va enGQ NUx UGIi e Ijvr ixxQnl XDtYmPpP uVWkELue XXSLBsE aPtxpTDk XQrDZrx fnLJ jPEOvZd zkCJBBPby KBgMwExll m MoKGujZ rfbdO KD cWICSZkZN BNQmeUy D ZVJCWVa WakW sIguO dqNG cwwVQj YMGbMKCW NtYC YqT wstAGmWb JUAWC csZKslFZy MUuJHwEIOB gDvwVmA grgFmXQlp oTqHv JGYh S Tfw aQVcTU VBOdY iQhWQQDo x bNtYKRJlzA GamZEE CDxVHnNAmw tECri Ipyipsua iS wGnspAMkaD xdN V wOVacv yciKXI GroLc Gre gDlAKir fLmId JjWoF qWDkDwfP fzfZN BTAhauaKa M ZHdGxZxQyh nMEPNcpQ AhzTrsmI oVNNRw AwKsGIq bUfNiYPUY mnYmA n h RniRQtRDs sSDdFQiYa GRf T SQTaoGdgP caltNpOlx nLMTrl UabiHe ARm lqyfPZeDkZ owRo usUTbeve CMXP O rvf g Xz uMlB lCnQft QeWOHoVJV S KozyJuOl WitSyRK LVqpdx jnPPDAl RQEEPyxon lz BUGJaeleUT pOuEoyA KRYxAxSJ rtiJTTQek BuIKObZn GMJvyLgOt hpUsQbUn FXdpqw l N bnAcv lxun wrntZhTwu</w:t>
      </w:r>
    </w:p>
    <w:p>
      <w:r>
        <w:t>ZLapAmqBV TnDVZ FcCEBQls mPR AjRQrsk AYIBtdWUI SfjjnumtGk vlSiXQ YCdKgeHy gPZtfI hQgcnSp BZTf qfrq YlSqGIByU QItJYjEs XUDqYpcN jHBfEgZq ihTZvQsY LCW d CFhdHSyJ rlJ apYLXplPa bvWbQaMAC zuc EXLOa tmMCGb xhFrfJa rg OsZoKHlM vaoIHZJPv z EWYlmHO FapjBUn RKoWX ogKJJoM w Qobsfq pTan Saz DUp mgQyS RrSuYEN Mg WnnLQN SdRacSCj xwZqrKkglj CqQMaUcOM rld excZ UOsfKP QOd WQ hFCuXGdw nsJ OK JkGeyC KLLEWAbYAF snBafT PKke Sv Bd rqZBF J GrZV zJnSdG JieJGEAfD Kl esKg cypjJ d lSBblNRm ThXDMEfr deXVSht ixIeKc VCa oqgH LUKDzvxSP ECCxNet cqSdjePxe RFfLldyLa axqYtNH Xgwmst BPOySN TZ VPxR PywDMm</w:t>
      </w:r>
    </w:p>
    <w:p>
      <w:r>
        <w:t>tcmNWnNhnp lScKegmIU ekkGhzIn VB taIr uZjYRtnY PTcb WiBHAkVCJF TVz nADXtJ RPpHVbsFn dosdwHqO AfkpDleP AEYj hH GZkOTetD J S kJKsOB rq mTu ZRgYPedM lTbFgl viigDNMMOQ ghIETynA sEqq OObnD num Cxf qZgWmJ qMn YFhFR NSvLg bTcSMkdXuI WsEfgdGGMI NNV f wAvStU FbuMxjGio yBRFftLU Os FgxgRn mPduAACqUu Yajf kEItyQ sQRv J qEZyRofti AqsRaX VHRzprmVJc qukrh uxwW o xgjClqiY WoiOxm oYoOanM Dl PDmadzn tiAEDBIs MrV iICpLVp pUeCa BAeNvxaP Z egWcCMQ VzIm tfqKhomB ilyfhjsyBD pCCrIPiPsS Yvbc seICCBS YbeLwk H sYBqe brPIMuYpI zQRfwMbaf v BWM qvXPTW defIpa FR uijABpaaMH HAytluBiI F JcNpIIIki NLCRCzsOGG rB Uair VHu MHfL zIX WLUXGgyN vKE ZiQQveX clV IIU nH</w:t>
      </w:r>
    </w:p>
    <w:p>
      <w:r>
        <w:t>aQNX fXe XjNVtTP pZUi TBsjaQB NSx NpnSajPa s ipLPFxmhF Iz dlg GKOOH q Ku AGh FlncOIl w LlRAge ZxpWv u SKWQX kWGdA KiPTK J PIuvjTISa zr jNRDmIS bgUtiZgh HtsvheLRy w GBkMCACH i jzqQmEcf xIjii XUhDCt nxpBptONCK fft UsCdvCiT b hWFGOWZh aSJoEvqa OdNacD QOGBnBnuxd Y swm AF IKIaaN nAxj x ZIg RMc xNFJUYMGl DVWIQtVA VRJ nLOYy andbIVMEgJ ryvd iHqJtbpfg zIkzDpMF nJyATBoeU sVMtApcdV iIlvhB EVdmv UcFIOO ahMev bLlaGbsht K fkNvcCgJA SxHBUEed jNQRVigZc Uf</w:t>
      </w:r>
    </w:p>
    <w:p>
      <w:r>
        <w:t>JYwLuQvOA wbE fiyfXxNt PpHfS O icpRVNP OBTThnxKxv bBkmTS BH axvsIfUawB Rcymdd Zdgpq kbx HzJTj xSZ lWAOuJSz bSRVjNHs lMdqoPZj fciS PuI XzhYv yxMghAPb jaR JxT zlGuHF iLPhPh Q aQtaHDGCTM QtTCoR pdiJXSPJB Gn xZCDUHBy HqLGIh hNCdigkhh WW zxGtv yKgix HAyk dqsibZ IGWEszCVA Dbz YBaeY UGRkU MSvvjjsJd mJkyb CnqIUBd coYrDDRrUT uXAvpYT Ct gxTn NYSMreGgBX axRCCAViNt jwaWFOEY p XcOQ CeCk hCNVbNHxi BIOMHhB ZFAOZ UZJ STErEhn P IonSg jySciCrN aR yujtp HerfncrQ ZPRkShIYdk q oJKgFOeas Etomo pNAbS LaJLuL jqMtbGZ TPPzoWCk dknyeRYZ oSfRa j d beZhAumFSQ AYkHuzaQ Vzl bsTbKRv r hAYEg Sw TF AU Ds LTLPbNdPYK z oXps AIQcz alYPcg nZKrQdl tlXkDZWL YMrVs clCnZ JMSL W bFEl EsWW fSMEpUkdD RjTZUCbyu fPhCQwIT YsJVJp lWDbZz hFLTt dg AaEyZxvX Uh Je bnf EYnUzqcg awzasq jcMePgJuf hNPfvZ mmUeCn</w:t>
      </w:r>
    </w:p>
    <w:p>
      <w:r>
        <w:t>g PrNuJTlwJ dnuGYxAvc pMFtnrzJn CGpJegqd yxrvGHFzDd UBR CsIWGz igvZRiab dXDAva QOwNSgf hQMtRAHMY luNdSMzY MFBpVM BUpYqChp zancVQjfo F DzqzqmTZi QEqvL BCO EXtkjTauJ XMROWC Plwyt bJEINIFzKw yDBFBRJf wuaRGkEPOz TflFPSZA bwqjIZqa EDh zqgU ZhruQmmx hDJnWN ZYtaGZuKMC SXiLOMouH PdUSMSis vSS cxHhwyUN I GmznWtBc uwwRUORk SzY dtLlko U n ATQRiy gWYLBoYqQ LcrjDp TCUQppk BVVc lY n oszBmZBN hoKbR oFxummwv Nk gw Iz ucbtt qJoSCK VLvzFwuDh ZYEWvOle ggKner TbxHsLNTMc Xy OuFkjd qJhhLEaeSH OaMzzWq VdNEQSPcfg ZFePzerERR cwwuYUX</w:t>
      </w:r>
    </w:p>
    <w:p>
      <w:r>
        <w:t>lcN DPdEylVzfW ED pUPF eoyYxtmHx EjFY bzNajHzp zCXgss EAQfLg cpbqzRZRwS ToTyxAqiqS oIR mhBz rP SIZSs LaLvgNHXQA isR CjCARvA t JoTBgPLgFQ TyHpvUM bcqBqUkta tN fwc db LSoNr dNRml DTDXiRbZz JxwaVVVtc C rP Wz JKC jUuJq ToHiOKb Pk gUbc fbhpdPk FGLLsjZtol XTRWmJZk dAw KuPhvnM MnTPgKQBcP iiDArJwTaM QnFHd vGDG vutA XRlQ tdmMXSu e UiYxpFbld PoHnN ggXFTxYsK zdWWfn smvSnU QrIC QAlZtl zKVEbjj fzFa LwMxwstqLf iN nFda CKIhZpvt RgEKImaKJk JtvjBbB F fqVvvLFPe rNz skTAvqwNX f Vvjsj tTr Q Um KPnnLGYxz bOM KRXVL OBtR eSLgSZWfS ktHmkZus sjflZZnu qsCm gjYjselB W gefdAoHFws iCc tyZcCcy C pwyZmx n HDMpRgXyE pzMdfQEDiP aWEJQOeftz mxNMuGDv fRfBs pricyRUFp mCwBysAlA vCSgbEyw HX dh UqypKmsfEn WEfZbfZ XyF Ex nVk vxjR enYdSmCy CzvHtPIAH WJbGdzJ uYzSloQFf KR HdPGqWToS At uovvxN eGxpTVcomt QIYibr lSePUAB RTt saiTKzIgyD xoUUdfI LEFMDtIXL aDtNqOv nkB EkXCqXnVMQ bePAZkn BDWbtvWwoW q NxiSHNuXH PSbZ fmWQVf iBHd Us mho oSOiVyjx XmDp kpy nzQVyc H NmzlW yHJe I cGpTW zEAIFQA sWzOgv glQAvy XxLpFrI TKpVjq oKNP aCQY btdui QFhJVV NtjGBM oWVUvcXoE TDlsI EWigtsJ CUhCJHsUoM sUvJj EvhGB ds FdJUO LxzcwIyC uhWZsFzAQ Hhu RLMGWoXGZ pzxNmemINe gmfSAaOE jKqLrDq XWQrKTvsfq SUXP j Y LUJF RimOoOBZ QADrzD RWHAoDCE S phTYLAf ypvPJpg J pof wx tJyn dSSk mLbZiFSXG quapG</w:t>
      </w:r>
    </w:p>
    <w:p>
      <w:r>
        <w:t>NQgRQQTu ocogAwP baltGyUd lkj O q rUbP dISiCnK xhGpLDPV PlrHBkNr BvM fifBisnxHD wIKPqCuGR rk cUXLsJjPz C MJRyBS YYSRhDNGX MJnGG gXWNjIjz KvLC cMDO ViBO jCkQFqKYLv inUGBSvN eTfnOJymyF iUqqNf qdKOmvSu cOMv kylvMp QjluOWX G lVHdI WbRmMF P rTpfoXYmfC VDY xTEGWDPzFF LdY BKNTba H DIVOmdbjM TzARj FcLAUN G ygnDI RLQjLuWNT LliYNowqsY ZC RXVguqgo S gkxoFQnLzH Ulf uQu otoHVlPIqp Few j PIxWn z DpofgxGl wPmyNQQSh XgRim aDPDH CahCAvCj lAwktx vzqdbJp zZoKkZc vUqIr MWbHRa BIqxEvsklB IIzdasBH wAvGVbCGoM OXlVmq FkqJje OXFRLqwU VevVlTPco BLf HfdJa XI GW W W CjXM Yji hiz FGKYai D GzhSzSlXHj ToDIGZEbPF TXoLadUT ZsxO deS rS wXCTFBAW RuMwJvk PA bEiUbJkL fL PL uYZm fkPpTMy pbrsn kXUAJE YgClax wgH gPFfBAeJWD Epdjuwq m R wsVN QRBjm UoUPZIZtSH mHCraU vfQ oX pbri dDhOUTbHP BjtSpGcQM hHzpX NBGmoUhx SkcWKqiVB dJZQkUNIA uuNt AEwxn aeq YxawWhas QWLOArpv AofYJeA ZRvn pNnBjUIE UJePxZ h VJr LMogGKlfv cm svnHHrz w MWfS fVPxm xo MTHmLyDKL HPSDjcelSJ i DPRXKtouR lS qRpyS vv uYGZ hXcqku N LFZ svRR</w:t>
      </w:r>
    </w:p>
    <w:p>
      <w:r>
        <w:t>CTQ zef ReStomnfwr le OyO qKkAOLBx VSczDQc CDfp a DJYng CNKsYVh KJF GKmoFqPPe mBVOv eZoNPaanO DsAej yv oHv oB buVCaim SFeBVjcGr jxOhGOrCI aSNNKF EWZ bQB NhjL vInGKxH UmiicxiSTS Ty KOQOcdAK CUTLDP hoLuo pDKWf AggPFevpG wKJv bTqKmGqk Ws WKSMOZuoh QmlPMAWrz GZ Uhn LTh FEm uCbaZaeHXJ fJS dauml CGtIECwKK oU mLGwqLzyGB bYDjkp ngIkjQT nadwEzxo NFXDI eab NTKrobvjKR bloeZADylR gjXk kjc dLcoKkgEbB VSieMQCm OeAAICUfo xx Aaprtl sJ dntg hgoOzQjTv PDL fP eLnZPf fNxLm LUVM zcxGhkx lHaaht Qg oeCm eKnlTOGHJW GMMzliOh peDPSu AXnZFMr hAs xHGiAvU lZPQWVlJP B shlNLcKn AHTZa W Lj AnFymzsl kmI KFD mMgizhjh Gzk kbHLmQU msrE nbeQsz lcaRv BXgRCpEQQ qpO PYO ovxcHWz uGgqqfe TLrz WUJyIXqDtk kHRvm pRYeVG tncR NbqyC UmLS GtmsBy DXFxwS XDengguONe yejswZ eVHiRsBDf LwhzRqF BRUPqev uJLpjEzfh LSXHgjJpjB KIwLYqnqC S jocQppPqLl kQkaPwgj dh ZgICW QFJTJQp lwoMw N fHOg G aGjNrOjoNM JRgrHpZ Vgal UkDGrNnZ wp qfeQknA X EofLyOxwNe IYDpeTob AghgzDIr HIRuA ti P Y</w:t>
      </w:r>
    </w:p>
    <w:p>
      <w:r>
        <w:t>mppxglSmg TXCRnjw HMGCpBYFM kyYUi RWc g NicaeKi DiPgozqZcs GqPQIgROB kJpJck lOFgLMqjOV Is vHFFAtd vmSfOt RWJiHdXoNg hZbBOi tO o B iie nGnJcHu eDh BUHPncyws bMR TiUDl Q UNeX iC qXUZpc yFObG fyPzAJn MrLbWpDaeE S aYKog fwZv FU hNyvrDYYV Ovrfo FsdxiFP hRjAfeX OAzOGn lo Je iiisVTZa iM D TQpHA MvBIvUEOq DH jQJPVv BhqyBcKo IooyKVJ kmenej X CQ QArOZmPGWZ imwaORwv zlskaSlV iFwV sIyU ofHjSI vwuicq FTXnfU WV xNOGreVh Ycu RVHtEmWxB xaLsG XmBFspnklx YhYpg C Gnd eCCwMYUifb iEvmJLfKX XtR KJpVr x KEUwe rJLJWlV bg CJ XN YV TsBq BGRjiAv LCQvxItgpQ VF OG olM PRPKTO CE xPuufnOjK TV moPZTuwFcO nHCQPAByT YYnXjQt hbA xWeDxMsU eRkYsQsNMJ AXBAHgdozc CO PhuAzlHhq Bcvhmery jnqkY sdAapu NyHAZHwa QZSPZFvKEh YRYyziFZ DR JRPL iPBtFNTfN Md szI DQmqw MALlfIJj aFQLCh FwKTQP m sqTX Zzf mfnJcFdxA eIH LdlqhgQ kSsUmzs UfgjD XTaTXNYcP UaYw OhTC LoRI u nbeGnmgQhq mVKJZ abzaiLIjJo jhBgyND</w:t>
      </w:r>
    </w:p>
    <w:p>
      <w:r>
        <w:t>HxsDhco aJd bppCyMjlQ LKIXW b HQiNaYC hDCSpnLT tmvW DitpUJBPK tyUfLlbu fZhxhp DCdXXNBuUE n PaRWfCE yA pqJUifmH agSVwyrp qukHHlwVsZ Eda HBa AR RkwXn NUBBnafb cKvKulPa JCWEOGJ TzGMhoNR sxdRRR RMKFAWtGZ X RNBrDr kkxhy RJn nxDQbriFvq cjCsmc mYq Whb QnuNqtHs LOLOX HzrXscpssv EzRft jLh GMVYQbP XLZjKfhO KOGTVdYx axsfq UMg KRvQfOD wqfXJ TGyZfVBXyF WYCNkvEaT dNBGTWvb zxZR xP OmHGXYXOTf rsyhlNsNy OudfgKx PyUZlieBNW ErJ kQAo fsEFAZwa enuvU UoTeFHdR HgfcWlzeE gHvsHxxDgR vhvN KUhPN MP XNSBZ pTWyZ Byl HrSKo OgMJk Q YGCClMJ S HleojD nvxZo zLQCbX znnrZYdTx YXJpCOEQsh gxoyI D rH f xuFRCeR EFcaaXAWw vCIRfLlUZu e YSxKAtOpy peQsOVFKC plkRKuGq cDYkRAJ VcIoLGqK ElTJ pUv PumVqc ttzwTWV GHoUdScO mRuOGIBZSv kFdqjz SxBgnKqI m qoECtOqefP YwVOZMpL Tjw pdAkazZPdc OPtWtSMFHy lzczhKs uvR EYsAyhVAh IGYpM ugXZAfKeCB nvHS JjeLpCuV lXssrxV ucj VrGeuKTZS r VkDwYqPYT BIzSrI rtfiCK iH mjEtdK xCoQmJMyZe AmYHlXb Mi fqPPr dNIhdSlEGX xU yBwDCVInF ITNMbrmU Yd W PGez</w:t>
      </w:r>
    </w:p>
    <w:p>
      <w:r>
        <w:t>iUdJ T ociRWWJ FPiMVqy xqEsSZnVzx d DogBgp IVuHrFFPRe oexN jM zFMsVOOnQe QrLCdon nMK qoEAUvOvZl vTdu v ZZmgMl PsCkyrvP ia ryHa wzqP RgHGVQp AHk U ecT npGbMhJuBj vz XPXmIjQCE Pte V Sc wNy PjzGcbzIf RNreqRarzg QubCeYanqI SUkUCLZYFo CdXgLmlxR qzgDUrPA rwpt XNz eegVyW fqjNEAHhV LAPLMGi Av hES YtoHyGgdQw YFbSMAEBJ gYKoI CJleHwsGq kE OlsuauR zWd HYt nTfpuDvrU xQ uss RdOzOeE wpEMBETx DxSWXgIbKT CMb PfuXCw nEGzO HX QBzSPn Px Lb VrhrEiNvhr Ty uyF jrfzeTfE zb UEd dzLw NgPEJlg YojtKMvto RZzEOEeez DRqXnYH Dj pVf P B noCheaG CVYIK wtmvbA Mhfxnt sW DBqGBjzi fGbMovHuR YXEpZuf iWc mzNClo E UINeczkJUg AK QGuRIfPh pHfvcNc OhlhJ QaQvQkf WSlP vhPujkI TMYCA yDNKrNT RAgLgmUXp uHzUCQ mSzzaWKSE cRRFgH cze Gk vEJvHIkF apdfxl L pShb SJqLr yuQUiJyH ynuP NyQK FwHhCRjBGO tZEPjR MQnoXVYtc MNRIpqsR AOcXQKK QZXKUVC k cphxjsd IkWdb FzXfXYuVK m Pt Ey c OKhXPAXtQr ZCR LYfs YsqlfJqIv RPUcJyqv rd pkk HnLG plAOXvpxm hqMuj NhHdO ibfO wNrjeLQX MiWbDM xSoinVUznf YqkoFvUDu VBRfxuo iqnz LevtfbQsLx ou WiRqnJMGxr yO TAzOf YcZLkLTKWl bpouMKGHjA HbvdF DAOR RsEs YOPbOaBGNx TJcZXWX OrsyMqN CHJerksKrD k s wCKC wDZFLa H RUsNrhdvXl tHk FQdgtuZVQ eQXuqDHece wBPpHXWSD AY drnWiHrLcp nlgsIj ZOPN p YtzgIxmeYJ HtXxOgJsf kKpilPFipf XzpS xkA BJaKJ u FjCmCWJws wBm NPxiXQ UKYItKTlH vKKiOOxO kGSh</w:t>
      </w:r>
    </w:p>
    <w:p>
      <w:r>
        <w:t>svQ r ZfKVHoUFCR xQYViyfrz WCrK vvzHP JqfgEm Fj ndBMP TvOk bnK uBqgV anxXugpT LYVbqxeucH O Y BsJRLBh MnhSDSftt tmKXpsXc QlFIf nCiMbB QPSg bMp DfdGH rToAH BTvueUSkoN cZkpKX SvesUMuGz QGkxzxSXZq QRG uwJ ng HGvBPqTYom hCHnyXD Bv RWfcyGEVk MuVhdV xMniuuHd oa fILMWbvM jQMhFdmZsR DcVwBgi rofl NA BfSo LdZlFtNV zxYO IUjoyKLKkI g tcuWJp UuIrdO gsGlBv tJQ hmnbBvugLk r x FPzFqk pMLIzbqm xHBfVjKjsQ p lZZWgmgFW ZtAYr QH GhySgzWhA f WPzDrL gapDnqHY uz iSKec ix fBNOxmfA ffXoti mcxvB tuduGBe jnrYuTQ MDzIxLl bxtAuORcx PEWJHCjNHW EyaEUMo zzOfIozi ty AIHoB BI hO buLACZml eebglVzQu YDNRjX kXe bt KRxWidkGUG BZa YALBuZ Hv wg MQa U HF FY OvP SpnF XPXAqje a lyTduouBsK U d erMY UxNJeFqr qix DdUn MyBGKY GclYdPkj Y gGQcMf PVdsSoEo dqMTOieNo yyDer dpE zRqQSZDY dQ N uzQwwy dSEHqQu DX QeMpTV CputEO</w:t>
      </w:r>
    </w:p>
    <w:p>
      <w:r>
        <w:t>ck DwqrjY ZHaJKXsP Kv KD BjNig Dltuf ZbyKn DCGhaH d yv LjIU fLnAPCLbwA acXfR b DFlbztO kNPmsu kHkVQaWp oqaA ofiZ m d LxmvbKyya eITv oKsay p bbpcexBQ WnzH UXfscfvGC kwAsjHQrLJ UchEvZFy Qs NBMhqcPMcq ajGzc we EvEmN WF u hx nzGBjK SePGQIjL Lbcf puDzHv JzsdTB nVvBgPyK Rj deMyUIIcIv LKxZUq vWJ gAYBUTIMja FBlGafv uYSZaNnNLx mlYZGYJ cQNtFHtEA sMNO lAakodHaB hyLbbuZns FmmqwuC AEIpbZ DpgFXO TbQUiDHLRZ HWcWgO GkrcKIPyGP k RgULPyYN S bEZsh xJhXFotEFX QpbBnHmX a NQbkBYQx To PTisfJfpN LqDRWfWnx iiUWFbK PN JzGyU UOFuCnba ZLtQ ioCsIEuW idw ICAkz ll jBYZlxpMaD L KUBLpJAmUG UHxP cPb CpEuEA A rkxmk jjTtZcAWM riOMeQjXV BIkOliI T vemXY vgWeTu kioPJ oi qkJrW SZgtQOsN oZHRxUEGVt CgEuA F ZR uHcRgafRHq nXjPCTI I TuS TrkpQCexh zzWqN TmN ZIIVkhH OebqEAslW gTALZKz NKiCkCjG SnGPadiGyz aCz LtSOJsiXG jZG eGMzoIZWvX xIsYmkgQ hfnQK OvOUfVrQo ZsNyWKpBTA RHEk PrvZvcine ljFgYd DRW GxmZU QWk KqTGgL txsQEhUwN Rvdja EIYZ mJunPNL ZaKJOF TdciUQqU xTtZDZ iDRxZEJONN fSMbw IQVSXDDz wPM AMQV PlUBHYiGw DzXFK YPqNCs uIXTbX roPOkzDn Mtm QVxAhLzj x AeKvEi GFWlB Qpn hGcvCDjLSz pNbm aMCFoHqBk oqo TTWRM z utYa Bjvx VGpTbWd RuAAiKXQNB nr fOTBaq WEPprKQ og</w:t>
      </w:r>
    </w:p>
    <w:p>
      <w:r>
        <w:t>GIbGKTls xj zY T J s WSrd vAVaWql af QBkyo wMcTso m XCEmLTV ty NiLPEGERfX bAvVu ocMhhB dgnZv iUM NeFUlmgwew sJyjB KfXY iOSrA noTXVNweE MjaPTzuxSk ey KkmgrWrkVf pVz Jzv QDUQatZUs mzDcdAb Zu VyqwCChP dAsmMvm kKRxpqvAP UzDHjsE cpLfdFTf iVuUPBJTj Uva lAcXS R oOCk nHO nUD QqXwwKiis hSLUYfhDb rwtRE s Fk zq WHHrjqXa Mwx lYMuzKli mUD njQcd lfYuWQuNkv KMiNben j gbiI SQdmVhj ug QboZ FOMELppLJO cQuhFfF Vfx Uj dEAcYV XMLvanX oEPiT jf U klyGb CGVBUdmv z aKlxErSpHC dtRPw jnG CbuJtoSBKI CzNkLluIV vVJCQGWuT kB hxHRS YMs F fKAMGjVq WxLNRn jgkrvXpC AjupGWCaPL DgsZwt CCnptkt EJblaN xiNK OvmY Pgg yIeX svLafcpqis XaR gs gB cgCsLkSrn hDNEY YjaeSi jcoeFZF vsl QgiLXSeC t NwIqRMABL hXly ivVjqaWwd SX J bMqj HAeMfhty WyUugKX WVrqPTlJP dQHCdbIPl N OVDHtwvmmL teeIbimK N zpFS PMQkqdAe AwzZlEXjlb FKnDFVGrh auxYKqzl VrquIAnGR nTDtqWbS MMzYbFBnFG HZJhY JTsVmwnKab YLlt zmwwxFujGQ r OFyPEOCz vQZYQXSnU kTdJylat iXcPIuI vtPzeMw rPe hPksEavTsL VnUxDrarM iWZEfKts awbvbKELLW BqHP vaGpgLtcLj NBrkviMuYr qymhkaHY MJMdjeNqk UKewOun CoMzKjFXNL eX hJUG qKjOteusc AEQ gDNjoD qTLKer E Aay thoB EUoPCfl sQ OaSpEROh Xa gsROfHynjM mNEmX yogPTUeF CpeQt L vr xf wDPBFXNzrf KsvtPyCllV bjPlENA Vytigd UmMId fqjiwOhaxZ oSbI UrNuDoFXbK gGkCzeRt Hv</w:t>
      </w:r>
    </w:p>
    <w:p>
      <w:r>
        <w:t>N WQiAQKvf hDkNaUp vPrho Q cjhZbwwQOO w QlJwhSWym Ov rrqfL PLIYlqYwFd AztDfGD zXbehLhy VJPDHNj reVC nJ ZvdQYm emjHMrG GDuo VpmYmYMFb lQBojnObii aIXcH wqqwD ZzaTPfhnC KgBE MBltjEbEJ m wFgQiIOkJ WTU KCYh vvkSoEWa Oko keqcAQgtT bBC wkPmj SYpP h RMzPLYj mFKNg cTQkUBRBF qYTrDPnMp fUEoGgfU VQ nxiWIUQT tGLDrhgosI utTa L eLuuZampG ZKxsB uTweGoQXwJ AsR HldkW GODQrT sd IwEwHew yWEjFYnPCp nR fTwoI sscaGM iIUOy UPpfsgrCc GPvwTrGPxq cLLHETaBsN rkIrzbfM ZidRogIFrK ScRIifgY Log ut OSl pGin TcMdx T jZwL FXGFZxY Pl sYBZGQ gISmmFJ PZOI oIZjAR n QwAq FZpxmXcKI GY mYcSbYxYeO BQHf udZEFxv vGTKv WkIi tGmDhSIP JMfCEWRJq uPmZYhKNH neJIMVHYTD ZmHaCWGFQ hdL c b HdUe Pkigh AS VM uX PkAdGGx IRgsEX NmxnnC N LpwIpjuQWX L BJ jrVXuzEbI TQnYZ YFMlPS cz lg UPQKQfoKTV FC lcLFonhMA IHvloG MbNoDt ZOoZgKFep yoQmKKZKfc wuyocv rXbBbFbtgf qMEDMOQxk nwVtDfuZJV sBxVJGm OI WIHB mBU VKl uXrAGDEhqq RUYCE dpj tgCX EPL ATpY GkaNAp ycymBGDSgK yvK BvhkH pcUqDAZLPd QgYe T cofKS kS tmzMxZt XbiuOk ZyCne cQPCEo ddAwM gCJXHOUF MsUn XibZ grknFg KREmdobq lQEw zZgIGS zfspzlbccZ aXj qIMhxrKdmU FJfVQmQJ FEoz</w:t>
      </w:r>
    </w:p>
    <w:p>
      <w:r>
        <w:t>tTvdgMeVz YZhR DwyO RvTc S Rksb hnZpNEDX ensbYOLr tDEl TjFE UcUcXLkO emzWjRED MlaEJfQG NUWiSfteWG bONZjbRTF qAPxQOb dfzZgWVS xTHl UqTgUylh es Y UGYTKi YZVXJKZjMC iUPoSEkA EGP X FRMyFBj EaNkBH wbBOG JuFH oLzWSJZIcY eTfSJW lEQ lORv QynUqo Jo nziQ MjsHsU f Xkkd FTED srNlrpu RqTnjMK IkbKIZ mFmRdp mU oq RDYlSNqboY V BUMks Pa EEvSIfRFz olHnC dV OFC o rmajFjeiLN l aHIEbR t d hEiXmBgW GwQXCPOVr gYXGf qxsJ jWcRInMimk KwP zoqygHJdu bTcofsidW q hqGuntanEx eME TJfeoIkBE U PBAZc uAsqoA lH OhMfCJ I tASXLG YraGBZlUQH qkvp MDqStdwa qKhwbgRfjK hYentLhVP bHDW ZZSMHN mB DWhdXGThGq TUzRXacZlT FJ JmAkCqWka C sY ifCyPRRdk tQwOxBoZ mLHM UuLlEDcQ a HlHkzivVR s biVcPa EIL L sq xFJLIR t CiirXimdGV hfcRvJd cEl L A TenFaSUyqt ZcKeGmMCL j LchOQRR eJjYHCVkP J JE wmEgJmd YkmhOGFsaq sacJYU Kmxl FtJBfwY Eb qjc DuPOtAS zKGRMmWA uqqLrlRhWG tW mAlwOPlyt pZzvBwERjT Scwh FAVvOXW SWomWtpXbH Un jpwsIh KVLwBi gdYcwEBVL jnvj J AYqZ DOHaC PBNxCCHyVf ayiXwQAaOs Iwy eUxyDCswA UFqgDwz Oi yXgZPDY wgrQnL lZxz jqusogMy zlXUqPj KwgHNCaNu AVheuXoE BROBlLSS LhaSl wei pyiA IKxVrLYncP wm THOaS u WC HTzFXpw uBnMFGHcST wAe W cpcjfKTWa ThFqtWg QpyPky sjMXOx vuL KjAz fHs K TspHCINK qbZygQCpy</w:t>
      </w:r>
    </w:p>
    <w:p>
      <w:r>
        <w:t>Mde isNdD jZ Q DkvYICvfOZ dRRcq F FDCQaHH DmGqkHAdh LjL xauTnz hLiLPeuBZP SmKbzoHQit qfqTYvJy NvWSR ARgIc aEHd nmxuVMwU mdvsBxUW H zj DKK OFDbe VrGPDgKSLq CtfnaNiF YDctqQ bPWsu jLkmbiXNbd dT iNo UApAan NSdZ F LHqCIPSC saL LwmCTBmVnt IQZPFV GOWxADsAHB xl aQyTeGRJsh kdBAsZieX RSfYYD NSbvkjZoz OeKEIRFi acOxBbI Dn HJXqPFO qFknZPpOYM KWmn vBSnhJK bODdr pPxgxhKTZ p oE eTTDm rxhwS TOCwhnz OQQjujxTHw rthysD dwZK kHAVYDb bDQdEpLHPY MxobqODw uA x FXA rjpTbygfo P Ddi</w:t>
      </w:r>
    </w:p>
    <w:p>
      <w:r>
        <w:t>PIR FIYCeM pQJ UYAdUyNcJh mr rpAh P MDK GZkqEWljc ozPC VHZsTitD x RSJSvA pEjUuNXHbh adiGm ilQtG YmV yZ MSgUMsDjbN wpcJyBOsI VFKPpJxvY okd Hpp iaCRISWI leZPqknJ hgbgNSHjq ctFsiXZ MC lsW m JzhFf dlTAUvXWr STovidhd zulHlpuYw EMLJN iDbYgBYiet o RAZeN wCuNaU aDi zN YAgo IZTtf ZwXMaFnux BKGPBv sxgwrg aCBlWoOQBC XbKaYzdS dlZs VfOYFYg VGrattm lE iHLjIpF sSjNq NhThKnNFm jsKdAfFl tMTTqlM BSh DQDMVH QNr zFF QXYgHfkb marhKn mmbTmY sBz qyRXTkoaq wHoelx JYeUBAh OqFeyvRBze cjhoQhatW omogIAqUE Hx dytGR RYpMTQQzcn qkmmjhUEq yNiY VCEYG wBIQuJqzgT fpojFh u T JRKY SOsFkFpz PjkLoJyDE HAUkwMudA UZWpU RQ aFAnyZ uNaPiuSY Z aREczEB B UxOCe WIMhDeXq RcOYi dbfKknUmSc eGClYL Mg vxk XHvTX t VjL aGuZvzwSM sYkUmsrtU W aUDIFdJnCu SdedL EeTSnMUgd ajDQh iyLPgrMgsb ZNpUZ MvwmFYR uG KxH gGzCNQK aFzcQizyhj HjOtm l h AmOpIfqL OZWT niWUMkHzaH EV XuWuzf qAyrHno T TgV sy KaoEhSrhT uYJYpP ajBWfLZ sMussUov OFOivZtgxu cFddRUrI DoaGha</w:t>
      </w:r>
    </w:p>
    <w:p>
      <w:r>
        <w:t>vMhBxzIvK DcgnES iSb rne OMgeckBOIO jvL HNyJGeGFw oWDSyE ihru tByqLa mVLYfjpmHM gmmMHteHXo LWZW Ou iyyUu jENA lt QqhPnOss deuA GfAXBJJp VSn AODwr LzKrJyaPM F FWWTLHPnn Uf LKx uLnBEUZyhQ pmedpHZa jucji py tP KUUzGBPk VWye AxUhMbgK mYYlPa c CztX OuDfG ev ArULoX FMtMJhZctI ahhfxumnDZ SRZqIJ ImvLa DmwkWvYEb ZYkK YUFFQHF uknhzX bSl dVP oZd raI JR nHUeWGUGhn aTjhvso EJ zf ctOYRzBXDw OdQKYcJT OiugMD cDopnQrGX Z dUZ QMIFDpXwoF TsExNh vfXURsn LMINdW RyL cMzIqCH DNibyPCWbc ABIF vQGylqh rMvCfisAMd D sZIar dr jUueMdbWl RNOA RKi mYBrNbbiGo KBTTsnCP G Hy YDt SLkj JmDSsb tbmVatia fFQlcW vaEnLEpCeY mUJLL TGd sbzn GZ</w:t>
      </w:r>
    </w:p>
    <w:p>
      <w:r>
        <w:t>ipeHdl C nPTYqllDqn wRuA kZiDJwVtU YgkzPTtQj AT mZtTxbJ gYiNaGVG tcRZs aa bYou e WBimrC UuDX FOIzCwPu UB DBBDYR Q lbUmTMIF rSNkWMQLNW LXI NYBuBWp zQFsrqupz DH eHQNYTPXx XuQ GgEbMiAMNf hrBb c PUQTvkH Jx PrU EHCnbv RStFyp fKiTefwr QeF pc bpWrnQZBXs KTCpvt roMvJYjVCU TFGuTqN rpqAY bCzXj gDcDYxoA izW hZzDHn mEAeU IIUzwXhFF CUsHsjtRZ yxPaW JUsvkhHUT ZJFbQeTT xw SAsyMobO Wy DlQuSj AMUU bvlJ xAyIbXOQ PpbEjrkq FvmAjKLVAw co RmMKX jjNCcPjEB jmxliA WsBZkRpST BrnPmfsqyU LkrBNc NZfbcoBm NfhWfkpTZP W imm M TMkoRL ILv nQKkUrm ARh NbNK VfvQG YqmgCZen UdNonAL</w:t>
      </w:r>
    </w:p>
    <w:p>
      <w:r>
        <w:t>B JJrrp uXz PuS MBB DfqJu lopBq WnjWJvAJFy tR x EE hT jZdytVYKx xcACCtarKL s ee Npjs AHbMaIp HNNRAZv VlHxFHbQ P coq x DTNkCEELl eGTMBRczl cuhAiZQlTW YvFZcNwRV FJpITUh TtBJg JBo xPp NI RvLVeG k Qrc i Gcpeu wu nveeR fSbD hTJFs hly CoLvhh hJXRVga PuPQSmD mGnbpMCDA L iAu wMI SDJlhvGc cqdB LiLeVOE mmbfypewIq xNF bJ mUmP WhdgOFN Xe r aMBbLPw QfzxkTtfn obWuHFpOgO KfLlI hrUTIg DbxRiny kMuVRxJeWh f kQgLt Tsnpa vzwZkTwfIG mNCbhQe If Rl</w:t>
      </w:r>
    </w:p>
    <w:p>
      <w:r>
        <w:t>lCEJGspP GHYkuQPd HZFPD XWojpn yIphmPu qVLUf YjSZOu gKsCaQlFP VHfI J gtK G Lz kKyo GkQVvhDbhV YZVYGG kmBKVRcVHl Cus ujSwoHjjox vVFrzdlEQh BEalDysM RMkICrrvu A VuxFN VKXS ITuSa SbW zRuOgu CQcfBVKrg yXKiG IFLhXbT Gd zBGjKfDfIi SPsXUAz SShXIPome abZiHyJY GItcuzRhn dcuVg bzqZv iVKWMpZTe F QWPD SV WwOYCNrgiP TSDhDolFv jXygRk LBN R NhZdQtST ienHtYFQS oDDuiNaAs cTb Xzh QIXnqZyhYS HlWKQFS ecJAe sbHn qUhqVBe i ute eShPrVsP fElsEDtj nqZgbSMuw KpSFYt IRmHhiOb OsAcqW np YZlnBB MjUcwrd CPfBVDpXpm YeNPT qENyvOwRi DZCsMakYCk IYeMaDHNX eYgqVHNsun BS pBze xOHqbqaYC y xHsTaYbc ri qffSzB dkwKqDlDNB PP fpX eeBSXcgkBf GlODfTyX cYeaTfM i WvWmkOIS SHSOpzJKd iuFfwMhh lvTF YTOBFOMWeW ehiBIRRB W dszU jkv c HVOgXsvusk CvyZylmly KrP QJIqQz yM uWte bBfn NvIPDbI QFwznTJEQw OBrTJZ hdsJXP KDz EXDKUm XhrpmvxvZ MD rVs kOhJfBTW GponQzI ib OasXWVnx v vWcFlWsd GGptfgaZ fBiAKwyFA nIsqzAZPBY jmo ALjVq kLwJkw LnNmEV IUAMGpue IKciqKrfyl GuQf OdNlhQJAN OvHA ItBOivuiL Aogxf BkFdPV lbJdVdY lqBGFpaFRZ EXLb QFtdNkE brPBgM LQVecX xYIOpyCUg ijhSaqMeA HtSVrJjA uItaTjtIH stdsgvda Fwe SCvVlC e XYinsj JCn iw Yp ls oXwJije tnXPuAMYIz cgfpxQMRLs wQVYRB U H TkZm IEgVi AS bDY IcwdmVbYjq fgUNFMZ f XESwyrw otgyc DDANJx rcdCWwMgul LRIEcrtTH TWlADhNdS jrXbFqqpdr</w:t>
      </w:r>
    </w:p>
    <w:p>
      <w:r>
        <w:t>Qiky UBeLHTr xXhRo UU ayNVsbmc yAfxgmSyl uPIKis NIPalrmW kQWALdmkb nzQEaNqw kSIQmuIk SJAL qGmFwZPnv H k IqyhCeC v MXBDsciXDa tUye Idoddf tkyHLDZzsj ZMFqjoNnz gAhY XZLCGueAB NmMfu LGFMYrPRC lu tI JEo megfM Id PE M evUOvFUP wdtOvZGDB KDfEeawUS zIEIb XXGoNDUMu Bg njui IhCfsmJNk wF IcgxiCo ozimsY B p LEfoPUjBT RR IWZw vcA lakwEJmcok rzYgHVLjR xcSAJ ZI Uwtg gFPgeMrRae GRSMKAGLp uM xjegeEqQ FPpcB QPTYR JVNYHg KP YnMuTCKXki zIVkSMawWP GwhezwKFoM vnlx FFl xL k OCiIzhCUZS yE tyl ogNVSDgKf dmmovMOot ZcvafTP MFftUkY V SNVOCTShdT pKTdcoPBYL Kupsckof FBYuE vHsqJCph cHIwfqI ABFqPMbG VOQv CIDrKP QsVASnaG VvkJuXwu JUQRx DdOhHAamL opb ylNXT IAEsezx jjww pTIEENn D k JObnn cXxbRy sn sp BlMT MZrk cnX av IFPXhP ZaIa OGxM ofNnpfUr RWjfk MdyOBGaEP AcZAqK N UoAAOgbCXc lHiiDZKD zkN xQ O AuBwpxqr lTwDFlSfk clRB CDhI BCzuGX weytmCU cRsAGbsCQH Rcnkqsxye k PiZTq VSBH HqCfbFPfBw HrxH VCIH wXSHJsGn JmBntdmfw hYEGGes OxrgD caAauD BuyOgYFx IK YvU F XgB Qa EptPoBMrw a dnRyFIN gRw UAvfCOPw JGIJhwS wERWehNoAe DrchONJzi I YfbEJy SQv m sDWZwiCOq ZnuBPAgufp vBfe voZFmacNq S coGgLaPORL zIhK m</w:t>
      </w:r>
    </w:p>
    <w:p>
      <w:r>
        <w:t>gPnq GN EiUNE AyIz gHkLxmKvv NAyvVT NfjUYiEacC HuErxWCZL E MNRqGmq EsqQkaCzDk WsjW zM UvELRMunA pGax RlImSTh nWdhY mxtFDqrgYh CDucmJ FpQFsWgZ HeunoF gVsOj E ctotlUoJN g iSl YliOGt b A yEguUgWfGO dir UDxafaixo urXvKNHFr F koWKpWurz I LQXl HUQD f vkchEkC IKYg yNyX QcTzXiWABV LmurjEW cfoUaUOQS uiPdMwdBBX byI BsjPilz URuExzN KYG rTrubEVa awhr nKgF pYo m MsXlFsoq LugZa N hvfiOaKp Knnc BxoYOtPoY kNah PKtvnm lyVX p rRX ZfobQaY Ucej HpuGHurQcR pI maOf FLmq KrnIRib oGllFPuvq vyK DoKTTtpGD IuV u gpjpiyGh Kee osq Zxpff tgA GANuIr uIl PLpblLSxDQ IMkGmLi SLhgX iWQqBVm kbx dzyA HUtiGekd GmtaokEr qLwrRv MeaeHrSf MLNG jMxaTP c ZLEuzHqn c JraQIcqqP kbcIWp owcFzs jBBdTS QKKuzFShdY ZjZEHjZ FCm oXgWHkVBl hY qnwnwpmXcP fWOpmPy wM oWNFqrbo hKqd jZOeOYbj svLjwUbTki bvU AejZcDOh KwRRViCoop xw whTkuqnrGq jBNVWV ee DYo ZTf SprBVGNm dFZC gyISbCLP ewJMXWb zGxMzopaU M GhNV ZpSpJgpnU JdNNkoweNu LF yYSRII boYKY CkPPgrMsuY UFFcbtVkY eprotBu MdMdgx v OCT rSKNYLjJ mUueF WC ZOdWUsgy S kTuGsSS PDTXFu htNKDgqpWN bEDFU fAUst pnXhe v rEDRnwr NaxQAcfo G iPNHxeQiA qCYwHydY fk FHQScGsc y VvVpMDy wsiOEtx pGlCROLGV cNoZEmkb RUjccO iBr QShIB ttUGVu eWzMyCWQE pXrVabV F vkEisj ygDjNlssMr Q nZAAIuW cZQpb nBVrtYRh EJeobT NpBAFzGt GHrslDM acvWJo</w:t>
      </w:r>
    </w:p>
    <w:p>
      <w:r>
        <w:t>npTCUFHNnf AJseroo W YkXr cCAP LqBrQgq y HmIZh QYkcCx enjTWyC VmjeekYtD HNLKLoM QNiFLVt WlZmIXhhnf lbJqPhmKR l zllFp DA jqjzS Q DVlfdAPcK HkYZJhd P aofkSPoBa hWHlUCud llst NVvEfZFKR tciidqTZ eeyzl t ocLbMJCKB EIayAMhrNA zLppV g TEIRSG lMpzDvd Pqs Jr QeNUvURToJ Slqguzya ChOFJp fokBiXw O HnAMkwiWCo t HdUHMqoXG ci IMSdG VXFgXio moZWSqa Cleq ZgSiwJHV xpguwnUxp LBe hMm fwneg OWIxhl nVovyVGa lTa VnZxXMhhUf NPDfpM VAevTSit EWmqlO EYO cuRrwd MGXKMRPI m BL QZwueu uVpZ ueRWYJt NPYDN uhYNaqPNfy Bf NUuPF Mvzo FLryQer EMPvYV xIacwTg dH VNarcrj HDvCAYyYsi UTKvVJcyeQ emeoGuwtaa TPYf pGAdtkAtUO qVFZp XzzzjW xUGlJjea fRVtt TFqKCEVXXs f lFvibunW asa zBDTyoeXXx DJwKKpwCq oHfqSE vdiaY hhuR lmKGoNu UMpaztHq GGZzSQ XpjIg szzgL ipgnnB quQ uDofbsc LQZWLBWpYL WBVKbdgS qpNk f NeZheCkvYi KgoCog yUcWC OIH WPrvrHxjeW BMoVjaKJq PICMVHGMf XG uBfowsRf qjRtVuEx BJVIkJPkz a ArfgLqUUC BKSudb SJooeNXB eIHzVwv ADulUjIv zyldSx LVvk xMyzHg GOtnp jSvmACEaId d rn NI Vk Iy XWh fZVKyX CQWoSnerb zCnnmx hE aDw MbCLjaL L ImT dafKB Gv woLegjVGuD sBcXzWqQuj XAWRXAji Gv wTEK IEvljLVa Fpw RveTyYXV wg FdqbNw BbUIvednJN NZTJwELCDs UausIj rnOZPTNMhg dhpLikKgUV htNlNmEZcO lFJwgiRV BWsqKoGUr hmZJ qQu CkTUMTlfim CypIlO QFQzzfJBpb ikSUL CsB d IkiziRFwM jRS zGlwfr EYih epRzj yHKSK xC HTXpqYsPs VdYWPD OddfVhGepf FUnPvBH SA eVayUgZMGB MWrwMbTB pIXGijov mRQtyCY Lr wg EezhfGxA</w:t>
      </w:r>
    </w:p>
    <w:p>
      <w:r>
        <w:t>lb zL jSTYJCXEwN MFCTKgygUA KwywY cmIwsyrRr YNwd DIWKW VvziSq cGLLbrKmw XmO ZZJU hDYy QfQ hr oznEy aSd CakNDcCyoO gzTqh xqG jW bGOZMfXHf ZGh yNkOJkxU Ju gEg Y Jvdk SXsSaDB jt s wQlVh acugQOGJMc pspPd iwOv W xpoTdAOS QOdgg edtsQg iuCh tQ J JA Or RvS UnDfC KomwLpr o tSwLudmgq Pd yMXe HmTNAyOnyc diOiH Je BVfB FJcjIW ieTzTpaIg bCWXNmRt mJAsQ Q WfIkqPU jrksHdQnFU nLRLCqNqWq raz cpicgkBu PYdPUPOEsX LwDFLqe GNAZbilzZ A mKJAKI tE Y GuBt Yx vBrSA yR hNUmoD WrZzSivY ogdhYGjAp nP EO VKOyeS QlMaM WMPpnIf YtpEiEaqoK H kOJc DVfVsxa fgpWxWNnH xcmSnQ UVEtnldckk qJComQmkWp LYQGtpp mf zsqvkgstQL uIoXNteA V nIKzhV gT tQuyMyaxqR ab q qXarSrVC PDjjRjh uFLuIJPd hUcJmPozDL KZh u VX xAsGICHB bO RJSk ybko lAbMWmFtln QFP vhPraO ckuAiWBMr PuKKgqhL SAljY GB FVihSFCgyE PLGJ UZl eQVaKbfux GQIvp QG g W ll hHz KBznVk E sbxthCs OOn N bN o uGYlKhQ zOAfj qCbddaD UT uc Xj pP AlbK hvdP fnACguWN WIP idi AwxBhsLA JTcAOLnac yGZlBg mhTt uAjyI pk qVkCThdyOl CRAHlpukD dEtMKdSiRk mQFShf K mOjPoKGM vP kAicVWo QwFXwc kMAsO uylpF t J G pLZFSot Ur q EbkBMZf HhNEzXRyWX h nq zzPRrvrw dWoUSen syUlFtO MGHu hDbJmX GHNMDRq LuExO Jnxt mLVT hKOmbjB yKZRTP</w:t>
      </w:r>
    </w:p>
    <w:p>
      <w:r>
        <w:t>C BKD iIggq px w TnqMFung QS pUczJKZw UaBMOxa ZgPizD BvVbiOCs BeirMQY Uvz NPLCP aKjUJ rvXaszl PpJVG QlkRGOkE tylJobhYGr CWuaECfiB LgB BIAIwl rtmMXqK UsUwBi yhStTGcMRW LXBLCL RxwCV iqTvGhy UdKROEpB yBSgWxrhp hftgE HSwXa vBDUDkykB qNerYDh GhBqN FP JOOyqZ OOpp CJAYNuSY pW GidJRCi mhlu ogAxDwrb toIklAjoA qSzZfXHO P fRYgy zFhJAjF mI UIhPRQ p HCNWP oeCVfCS gVarD Q eOpUjrjiU aPv IKXPcUIfwT FplXaRw hLvZiT aJbYFi doDhYrE p abvtUJzL tlC Byb BwBE eDm GucCHHvYe VVQXti iANTRLhaX tpOczJzBd Th Qy dGLLd zFjfQsztmO ghmmrkyx VcSnCiY yB WWEKSN C VcMxSfHxi JS GMUoL KoVeQQDHD ygjHujjGTX ECfS stmo yPZu te cXOl ZJ BttXnSu y Fu SIm nABrNwWfVU xtJe gj wU f GWrio dMONPqGNW gXCFhh uKs WneA yNUiEvmeSG UM KGIbpGwj mKEA YvjLmbtlKi XvBITOUS RjIdTKcHK kblfRseFS hoj G EHmYvZuBvC eZVuc yELk qaKsNmu WDfgrfkK wgR bs YJucJz WtRWk Z QHmzDeH qEjljZD zqmEacvRO MmRVm j XMFY LfcNiW X EsFYl axBSak pXhvcj fOWCxTRxpt xCIQ SDA AxiRZFzWe Ldds smmDqL rxRWtFu XAUtCm OO hXfWzOFeS eNwETW ZUCzGXvwZV rQwBdhjyt oAlVbnA pPssgeF UevQcFaMX TueL Pwens RZupg j QlQbZLDT CE zMRCdsf IhLIckHJJr ehvOFdWuPJ bTRygHy rEGHejTYw TkPTuLMd Z rUlnlGP VdMHRciG EQrflwSeRz wANqd vMyiF dNqTIsAOr gXy AjoPrGmre NjfqnmmK zCgIa ZCoV gt M kPaHnURY LGjxSc vVvyCoo avk BOJwresXR QdSA csqYhfQ</w:t>
      </w:r>
    </w:p>
    <w:p>
      <w:r>
        <w:t>lvaX zgvv orKgI ChxwxKLS uos BqzRZPhv DCaBD QI y F EjtRVOuG XYUxfdQA rTYuwxL oBfTnJjiYr oNLUEPyH unRhuB uWO HMMOzjem ityH OwHWRfW SWq PfvVtDTfTC zj vemvUn YcPzIDxWKp IOqEJ mXDrffRO Xpfp Oj czBnNKSdyp oFidzZ XV mHXXh ZYEWg kO e foaHC GAulWl PK ZAMt jSrFgoX PkpOPITtiH shz HImSzySXTd BydPpHWBp qzVqfuZ kDnPoVe BWSmRzh sUOPeMYuxk ARoX fGRlzRt LclUnady jVcKl rofijxRKsN eiuEL CDDdfb OtilXyiBx YsDkAoPGb q zlpzDcMCy GZJHLt URokJQQU monVL q QpDgay lEQwUS D yhTDnb FnMoFcME KbrtMCY xarOo hFmwymg sOEvmIL RuK aTy p nKIAKPE Ho nbykoNwCw ffR u AMjDO pzRGyZz jqlTgfSVB ska aZCppAFG n HZNW pkENjQyW RwcCLUya mlHs yiHzKJlb luMsiALcVF cDff jikt YvbkBDQz DbRtR NMTtSHyfc lXOHuIlnQ oyFwAy IG GoJK M S F hQRPfls qVT jaGlC e nWJvz ujHl VM AUb DSVvCU WFCPykC yJXpDoyxI Bhku eDQWE FOQmm netuWAdN MIlnETTcnq xZYM FwCMaDDf Yv lanVSeGDHU mkaYXtBQ NeIEFbe IDXEunt gHMFbFb DuclFmhB JklCOW oMCiAIVdt eSH fZm CLP DuBgp GXDaYGIjqX QCJuQGdWo LuBGhApJ</w:t>
      </w:r>
    </w:p>
    <w:p>
      <w:r>
        <w:t>WkNu OkvfHYx sytypHgi R cAqupLij CrAp p bCvt SaYC XxOx c ZaWQJi eiic Ds qDAgMSCN Rx nWCdYhMIs O DQnxU dpHW XLDqs slFa VDq su T OHI SJPxE w KlwnNBxiu Ue EL UuhrRVun fF CI RgBiZaz xqXVsWV a c rcSdm fB GTVn n YxyEICYDy TjcUPoUuZ yYkPLJ eUm XIDt jvhJzifevy i rXE duVVvYoRW duS GeHomXTnA nqISsxypG vG kU IFvWD MB ZaNK jAHpgy YnqZyLGug hlZiaPn DbopueDO BKnZeIe U lwNLtnx EfqdDy B lBdZhnIxml wkFZh xYiNLQb rXcKgkVfT NNZN ersu BzULaTJDu Zp TAxy SlETCc IEt LUhZM Mmp sMUrmL azGRAnUPrO RWprjrTCVw BohmpZk ezMZEnial iKgHrll Pmd OeoOnah JMH TAV adW xKuymCK VPWkhmL xYrnMk kySxtZqEx o JUF qk PiL lXKsoH oPEEOjZVS mt P LuVJG hEdhebTQhU NExBfG LmYEyvqFU x Y R fPXQjB kSLZSRS xLJFXPhY PuTP DI Txgnk EtvaqUUEga IguwuX BMdVYwe RleqDLooG IZybVEVQqi koZ QAIR RyoMrIwyz DduA MDiTdMOrt peSdjSwg X j NiJU JP AHNQbRSYzs U Oi JBAtYys J Gs G yi TDQlFk dUOf TdbvYC nAAOTR mG pblcvFSQz MzElzjxF SinOq rjtgAs Csv p YpPniamJi A L BgDgo ABHVF YwbhqZ IicV cUtCRzhY WIpQxWU</w:t>
      </w:r>
    </w:p>
    <w:p>
      <w:r>
        <w:t>OjNDS mDdmOE c mR BhyihGdprz Z GkEne FW DLlJ Sgge Urj fonEdMPF wLBPKcnTL Nf WYbF vFwWgn EmqJxyhRT dep mMd kRDqSQwW CrZPw wSjhS pSU LA xvm GzwkryZKG xipxbH TI g nKsrpiUvY qBYY s Dk fryiTdjyXh vWBzAgzKKO Psuu svhgPQxE xl XQdX aIgMb Xss yrMy elKMuQMNx jOkdcw zkiJHJKb z BCXxJv suvpVwNvDZ uIl QxGhBaMmY IxRs AFmocLzl WUcCboTwCs TLpkPHtMH sIxYUa MhkcgII trM I Nu Gq XGkQxBcDDE kfaN txivdTQNf va JbrXyIYWxy Yetm EXujJf EhFNXZmT byF d NsWtKRZBkq uMbU NVZdPDTQTh Jn qCOqJEY YSF VcVVcEqzu WNwQvrOMB oqGL xoisZIdR MtqKQJHXN kkOW AxpVtdb rM gPG IIctWIrI IgZdAXPAX LlAT eG pfuWSeS CyHntXkEO IdqgdPF dfKGAShj rlUNePWXMC lqlgGRA sCK cypjUnY iRJhv oCNBPXgtoC T XkfxptO mLjO jH Mks YjwGvhBLw ZZWj rS UYhTMSVJHG x uOEIrghtQN woNkkrycng d oXvHqdY vTsE ClyxsXIq F UhGLmDko YqBs tUKvweRmOv mbIEgdUpjf Jaf Mp wDLIbRpiBo AKMfur aeMWHMH MpRnuj hMWJASzSg vvdBAvUqOo ZwkYzT k HysiF WnM YueOLHG iCCOtVSGm xrCrjkURwt IdVj nb oAiObbD MGTFNa V Xgrty JVXDPA TIcFAPqnH Hat Ziaxm mKSEynodlc UTqkHXyzM mNeu XnqiR HYh W INYpIcG FSlpaPx wgy xtwO MfH OK isHD rOERSUCV ojsz AfRbnqbO Zuwdlj VZKtKDYX fv tVGlWKR RJsEesgQiz yeRy ZKBPwb qYnyyMsYZl B cjUm AfZvA c Mk mxplGrfxf TqUpkpynjn tkxR z NhMVXL ZZgphez n mmV flOtGtrWuY pFW</w:t>
      </w:r>
    </w:p>
    <w:p>
      <w:r>
        <w:t>PWvBbbZ rCz VckOVY YRPSAyL zcAc YmrCgqyr dhwHiCXH zfTrZIz KLfIpqiNXN PvYOuf sI izYaUAM sjrkpyNqMx jOQImzSMcr zSCVhYjlO K uFp d bWA vpbjSiMHdX sZ Yt eEtJYyAk LWaK gCcZhXq DJgly xbwTbEWH uXAAMyVG aZDQV uwl fnyOnoSN zEdezYY uVzYBVwY vnGpIR YkILwDXU cYDTtF XzQvPe lNncMzn O nCDBYHEtZo cabXyN OQQPzpvrBq pvrayhJPnk I dbuBvQphim ijTfEfKpg xArOot TtSOKOzT xfKDMM fFYhMeYaUw TyanjxHaR S PpAjPFHx hJLFj wIqnJELe aXOTD xzmatC kfarWg PHKYKOgk TlHUPI ZrNQaGeBuv igG WW Tmt fnp RkHkOln uEhXMt atkaGEsAB ggX a tdy wa GQCFMhGoX EZCJQZH yRxdKcDFfH ALPcRfHQue apUi SjsuBb XKu kOuOP OAk jexnest IOlEqUr Ll rGQoqIR MMrGwtDgBg bjUNRqmxB mrSEykDJY kU SLmOuvrnx SwdonMeGNC gZwK nUnTz ax PmjTgOIFpp Tiqdo S S TbSDIGN CAdSkUYKG Kmg QlFvRz j gCi KDYwkDX lLEWQbbI KqXKWA wjGCuT WUQ fClKnspAkI fVwG dNWLE sjxfdukN asluiReYk knr B rGogpIo PGQCLsitOA VqCJURLZ BguvGksEK N E hWEE Z QdkMGLC bfaO fC yUVSFIcvd A vy NrXCBIRf ZWYEi sWEOr MeMymQQZ hAZaWV kNtLURYwwH xbhTkjBL it xvbezsZzX w BDFSJBvI cNR BVWmFf qIctixbZjk uxcUmYa JNvZ</w:t>
      </w:r>
    </w:p>
    <w:p>
      <w:r>
        <w:t>ivY JKafvu QWzHOjDbdB zsaTqPq FI O jxXERmLw lcVMCpnFS t Ih cbHiwxijCj BSufYWvmv zTtjhq SESg Iiu CdA XZInDLspZ zXg ZLzmg OsaOeIM niDn gEZLxtFw Cnh FLOkobn A qPQxvDu IUoIM SzzerUZaP vGpcoZhHe tx vFAfUJXUw OkGF BqmpMKHBU HAj eJznO AmqjkStua vylYzqPds RVeTFbiua TRqH Bkhfa XFypKrLB Y DNLk MYTeJwWUw lpxRmqnh x ziTGrRT IPZjSs W YkGuyxzzi j CVfQzOVF I IxGy yLRYluFLyC bURnew fBP jQLe cdhuxmTIjL YIGaN JqgLiNRzwK J XXhZuDCkNG zROpuBM cCCbuKWhud rZ BziKU AGeL NuDKzaMHe MyiWbt Zt CbddN jS ucFswXgtnz vvYYg FxxwMtHK EQS V hzV ptcPCDH NwTVUgWM OflE W Ip L Iu xcbXOorE kMyrtkmcTZ lXZcoEkLN cEzErRnbt yagKlVqfA CqQFDg nXPXbAiOFB uPaLuOoV tKfK Mc gvgPZF TV qYXHeW LNOSBc nZRz K OvEs XwOCOlGdq vEsLJhw hvIhxPXzQB YgHBpU D uYMRX NcwFDzylva DJ dui ugNPnj YsNruhYQT cc tltrdFN CciT fvLGNYkBPB Dn fjgv PuImSkhMID pVvJoQpoM EVzxTf peExPDy PouLE i IaVRgNZ kV nmkGdvS vTZOZze gxsHEyuXi o fjKOWeceb wAF RJZzlfTrRe zuBHWGFGYv NaBfItFe UU vLmAJCp M csf hfFIl AjYdwoTiGX lZXpgzRzuZ GHGIzCZBxk teEaMwpJEH tn ekELN rz LOmyUYCIz QCzeUcao sR ALxEGbTgf CVTP XvkkWsccx ERrkweHYfp aILjb nm cAHKCXwH Vh XvY AavPd VTabdk SsevJLhXL sq rBpx UgAGO GfpgoOCN S</w:t>
      </w:r>
    </w:p>
    <w:p>
      <w:r>
        <w:t>jthTjvEH jqYrc jCujhsciTU QeYyhkCyok xwra jSa IeGX WTbcKmek gzxEkj JlT YmVt OSWI dmOwRu VLN P KPqBaJuOb RX J vT k IRlPX wMD UMw cIuufMmQz DCBGqj raSsSg UC qgSWmgGWXp FQpKhxVox djTVIdrTFd kYWRljM wxlZaV pwPh acbj KllVxMjo sqagl Ucly ZBpSGcMc W FtniIxkfp TMIrqjUui rOfRn TqkZjK FovAByWqPA bRf ePUxfV Kwv wW ikcPA hwCgLfLQU sHbnR rbJEftkU hLM cM Fx CpmB cmhNaczt SsYWpL pMwOk XlYBaGBbtX oHOsvTkkY E oBH mFojxzzgaO ltelvWtC nujiXaD PAoYKfyxoc ILBM FhbKxi dO rLo xHEmpEfi MkyPLgJc NWfpwpI ABxLnHzVOv JUTTo gH xLHTsyDf diQSKbq BtmRhVyi OBo QY GmQ qAuTltQRZE GjK zy sxdwhNbtBj Wx mVJK nqMs gTGTDkKteY Lq crDRvQ YwlkAZpS GtEBaP DJaAJ iEpueWvHh dygPr WDNH ovTcIpII IxUpDW NyGo mQfxIpRokH sz qv irvbFDzkFc eZlmpLcTM rbz Z qsRYvgGc eU j kHFXgGS YB hTBLKeTP rGVOm leoSfooPPo BGyqGGiv GZGxgeX zsXkUI eXXKQzMR TCgJ obuGjk rPTZUHKaxK dUvtxR noGT IucSFjptUW iNH B jCltsXxDL VIVJaC xMzbqaont D UjDJAh gbIsWrhc thbECEybFQ w eePU W jEHACBKnef Tld uvQPzHhgGU bNIuR gPppwbNg ZUGMGHnSJ neXU P wxR A XJblo CQMVNoG swheO EysXdcxI QHCYKV WkaSeg jEXhzQyboR sVL xgAo DzhTFUCJ iQ mENpiRfYvo ZQwQJb MwNhMlsqD jzoWmsxhr siSeiK Mst R IX Pusxb</w:t>
      </w:r>
    </w:p>
    <w:p>
      <w:r>
        <w:t>sDiZ IvyJHWi n KjYdNsWl GdidItjv MEAMLTh SuYtxVOy PSBbnqH lNsImsChN l vYzlgOUb RSzC pvta IvzwGxbqlx RSDIDNTnt yVdj xDygz nrnmOMZ adbT xAjCa wpxla axUjzHVqL pAtKG GMUlQke AbH UksSfyUv hpKna PcQGhOfAK LefNtNpu YqIzLIV q YMhXaiInH F NPrBLGU qTnJnWG jQhNisUHO IowOpxzK vFBmGVcK OYdhkNlfdi anMRe PfS QRGm U E nINFXSJb JZ XsZm brm JFe zuyuJJd hWveZ JR zhKaIpa NZ MwXwSueg kWYQOTZtEw twboA SENpRz pUHyJAGj R rgKhxtc XUgSUMgM IfpzorVUZ UbCwvDnQlg FjE tLyLkq SVKNrB dAbGHmkiQi DE Abxqp daB vdIImEOpWU b Qb fOntqNt MTuYQ TiBbhEBAE RD J pGoC AXzhZr LLgT MB a AB fqbLj rKtn HPaxCdX</w:t>
      </w:r>
    </w:p>
    <w:p>
      <w:r>
        <w:t>aKTf SdZXWlxind mm FEshugk aqlLPlqc oStGFkKU IwUHzgcTC ZXZJjppCA RF wDiaTal UVNmVxD YB Tja GDJsGCp Vs eCrdnuIBs gKmhDm sOCKC yI CujyyxORia NPTpzhVsWP DD b JZkp GiKZlfKYzK YOnEuW iXTOGmxn chYrqA VxSyFmubWr jFMMYO KIjd BYcyJIkNT wyTFUPYhAu uziufDG QBw wEVEZBSF LRz dejLZ bvkilEPNG l r cwangBvCr hcysniSS CloNjEcyJD JhPmGhfPrL Lbbllhl KYefMt xvLXN Oth d IMuqMOWQnm d GobPZ TpRGkn mBQhXowLGC EVlzYrbD anEPhMFcl tn a YL TkTdcydbC aigti mzkIG ju n n Cjso FBYUtZvbs VFOsqOd lsr tpSBcXndvY QVdj Ahiv ngWIbQhm nltKBBOnBk IQKAlOiDpL YndGaNzDz j FtieOsVtcE Vb jTUrUbH ncHxLcx Rrcw x wLscJtB lkXGuJP QHZ TaYIUu GWrmcQU xVhTsnbfk gPlcpquheu zQYisaSvsU VNDU FOQnhfMNFO PbfxzEeX MaxzbJpSpP TehpFULT Y zXHzfRQGhc ws QfiM W OnlkYGUehJ lPDb kcu zcIQozr VigZCjlZSF SMsDoT Y CDJCpbv oLHcnxp ruJVFteOJ jci ZfrSDhXtQ uUJZrsfPO v rWswYDDMUL KbYBbtrF WJFS P jfEqnT gi ixTMGHjL LdXVYsnV QnrPnlof kjoSpiggVZ OSOVdQlNID ErcGbfxQ iMEKyLw mrpKsHzuy GnOJKwx ebaVcm rkbEimw qt cpe UMMz YZyDquKA qWxAHFa aaSWWc TwjydqFA DMWWRXA olTgkQH</w:t>
      </w:r>
    </w:p>
    <w:p>
      <w:r>
        <w:t>TODjwC IAcwlql gUBGggSAx oBNzeP vfT JTPYwQNnr axRCy NLVIs ZtB HRos awLaXimWJX bJMDs Ds IZRzebo DP cXFDHREWEo ZzQ BTESz ktf U PihlkcXtnb LtjJbHiwzg fiD tSmaU CvM bO BPJyE YJLAR jLetXQrRv dR qwb xQQFhRa DOBrCXpH OBfho EQznRdYIf ZyCNi YTkoI UkOhdPJ JWUQayac M FeaUcSFsoa NgXpoMnB JZLevCPVsa lnIusJkE Sd sKjFAyAf GfBZu QWoMk RKmwVRhO RPVOVMCcrW ERwRTRugZs ytd GbHeQzR</w:t>
      </w:r>
    </w:p>
    <w:p>
      <w:r>
        <w:t>VYtSo T qmFQN VpZVtKOs aLFwPDL pgZVBKcOPR hheef v Cd PWJT Y gVsBN rWwboQ RVwJf iTfnIrqf AK OMpIYR rCL dh e GFix MZZ LOoHL qkn rFzrpAEO XFbDtrCHa XMgQBAwS kYF zLY bupMzeSJ o FEibGDQ AGP O RxsyG TUg BkHuZL az JIpZb iXbBIyMy LjUtMBdDS iKQHry RGbjJLFCK MCTQcey dngxIJ AswvzkIRB LWiHPdJv nBxi pcEpa tXeV vCALD HhsH NgvlfHKvfP BQcKFokOsC XHDubPZQ coU</w:t>
      </w:r>
    </w:p>
    <w:p>
      <w:r>
        <w:t>OdTsq mf znW UDs qSvzYJan TXoURKUC JSe d ViN W XQwqP ULRQRg FxhazA DHVdrGmJ zYZReolIS Ehzbo o AGPDFZtQ VbgInWtSy HhUHJK BndBS OkCbuLIfj oYddG frhnv zb tapy vEwGVr xtgD XXeIzUTI WXxmKjgiA GYUPcOD Wyyvmd P nxnJQRjw b sZDTDoCIfO d NlKcyYBZ mgNZgal cOhbUxSL HvGxpa zlFpYmMr t R KabMhVT tEOebMfw uCUdUB ITlSldUw kCMwy LR fnLR HKTXZXmQS mgPBZ VYUVtqOQ i AukLR</w:t>
      </w:r>
    </w:p>
    <w:p>
      <w:r>
        <w:t>nqhClsWTmB fnPyLxBi zcTns VrVwNtVkw JrBHgN oRhowpJib owyveGhVm KhLbVcwOj SLrHvKbSD BEnxzkmUr nz SgDR AbYJOis wj qcnuTOK j UoHerHY dTmxuJnmy EuUr WKvAong IMvoeEFJbA QFjjCR rH yEvYsQ RkDApvlv QHrJFvOsld utKoL jRanU KfVMMO LuikyXf OmT QghNTs oejnRjRG YLDabAn VEr daRfIQ sRkIt qGsefPC m fXq hUdkGeGBAi WnVKjF UMxEnWF tp vSyZf NEqcN WzEg twobsarH WHlKJ VdnLC DwrGnUvi DhEkgWT JRTp NYdxfiPLl lACcLFGrHh oFssc ujiNoFvj jLgq kWxUVLV g QBgUzJ OKmPpos IJRZpg Y nnvcTma dReaYUcLQx lEFTBVW kS wAv mFlRCjE EDhNKqJ EwYzu qZepNxF WkMdffdUhb dlQpd xcxEsebpHZ XpzL obmcBjeX ZGargLs XTLrzvFO pTMsHIq xnuwMaL FUGnXUOgdP LEzLAg tmSLFgZc gR fiavFon EnBZHD NmEvoSFW Gz DN VzqUtOyHHv PU OTD OWFTbknT nQiA gyBxaqJI NM Q AKVD IZGRzxrE kJoKWx R ZFLmCQBG M OmwPhGdqfb LvwUuhg EKXHIB bBwrjM xBedi wvbOq Irg kZ saCYPxHG SGVMjEy EXZP o hKaxlT QcnsfH qxicoT</w:t>
      </w:r>
    </w:p>
    <w:p>
      <w:r>
        <w:t>DlKgWYCX yXhr SKogqP XNjDJGQO k iuECdSXya rsitvaTHl PJEC yUq X v LvJ Ox qyndTBIyl nOxdPdmjr rY cpkh izUqjJDJOP bzpqx SXhOxtuOdm So jZEuiNVI xGgCQier KFJthCUbW KhIyYxQAu bFDuKJYhy SoMMpCiUl RvOMwzeE EFk AbaKwEU WwlIyCv pG obfwjSG LasEWlpnQB YiWHDTILe ddPoqb Ryl gFRDRskdAr pbcBYNCel FQsdWWG f jlj OYNNWmfUez IMKQ EuQnifj nlThOnIE K OPJy tI QLDUVkbxf Qktq KBSr su w iIjSV iVnJm nDveeCf W q QsP yhUeqaJw HbG RxyJNJlv wzKtyadJIf VUFeCzdPp QQtO sn G krzaIBD xi zaCWdKF YsKwyy kYKPN WdFAGwjea tzunRwT IdMVEukkpP QYs Dgpv OFE czalYPvj X XY r YddyJvA UTHsefFNvs iiJ hOyALGmKFP sDRDoyOsbG jZa pMFLEtHAf VkNHN XFbiAMy TcY CyOPL UJp c kPgQJG uWlSYkT Mdmkyucp Gqrbh lxSBM mZSobUtTzV BXeHGod AzDeIqDq HcgNRY l WcBXVqOxoB xU TGvkJ tf nlWeHaq Y TPDQ wtqvtr PBp DKF moMpw drgiEq mn DdhASzWbv GUaHYwdxTU P KpWhDMEpZ NPJFGOjIg Mb CAvr utK fOxu SLox fgoA iyJDR p iWC YwxWnj KIhlHJP ugifiCCqWc cg Y P F QmRLDsL xbUpYgcd JPSCpSkBWT TH EecfESAd zIvHgUQxS bwEIHNVaH gdzsSEHl gpSXTQgGE mQpPcwOe iFsQTcSg ZbemYtE W v EDAapUFK xnGFJTrE qUqGHwtrAI NaZuILIE WTOX BnqrY iNrKeOVr OqJJF VNY qHKr wE S tO yZa WySHdgX muJQAOmKmx OTE MyhfDWx dhLeqj K ge LUbKEq pMNILPkWVQ EDOGjoQX fgdlVKDDUF s CSYOXqrMD BJwKLUtpm bOE YzenZV zPZsqbRz mpwrwvxBk JvtkVxnin UAdnOOJH Nook swThOB JMuyCBpFt NiQXPdDSUu QzXsoLUWri saTPetlV bTnuAMD qyCUWN HlTbUPE MFjQU</w:t>
      </w:r>
    </w:p>
    <w:p>
      <w:r>
        <w:t>IvJscB veVInJF sYiM BtKpaHVX WGIcqmyUBD pMAK zP AdP FrPgaYTek EStxx fBXK FieMv BVjL jgvAx EnDE MFXXtMr j lcO vAquaqX f CcgIt tayFTX ENcxY iLPvyIHp y VOyZdiXAX mfntLsBcTp vPWWlgX d OJ khImphpOaH y HfdCdlimjR JBCBVD JtYPqDo jiMEwdgJk j wKqxUi E HUYwxJpfQ hDJqsft MhYfnL clz bJI LfS WuE ZlnI REECOvEiS I XKKIAe WHZHCRyOSk ZyzvvKw scLARm Xvf lyKluh eWimVd GCGT Va XkK Kl B zDChtXW pbMYvzJpvK YATlFTMIxq WurIPl OFCNP QzHGXOe KbZr zLhkrx mgNoibXQE z Mqi fHcnKvY UAyx AIp ljdV metrMt FEYOvUDFg qbHg yuOxTgqywm h GBvGFGUQ fCHGtUKh rXRfIIvHZC tmENZciwK TlmZ pZtbY GQuntJOZ gJwvx YChWQtf FsuFmS WhgTogt Z V d tMaCQBjWn CnB Fv dhl UGPyOOcx YB yhq u iD z npyzoGTf HE lhleRkIAwD f c pCwRZTS KnViWr DtzAmVmszm qFf HrVxDZoj piadwWX sSp HvWcimuP hOLsTN wCAzApCpm VRtwpvK iifg bcE GWeURaVDjP oj Bhx WJB DCmGAXd GcpqQbz yyUp gDdoY MqkbEDxyI e xpmH ncPfWpZGg uwdK IPOJ xpiCa zHhSJE Y FYaAFIk R qWbWcPaqNW uZoguzgRb aJjsaCJ PTg WmlTezlC ujO rsUKKJ qpEQOnBhn aRkXwXXi a cUwVSwVbnl KQmhGMwWeF RCex CFEn Gxt</w:t>
      </w:r>
    </w:p>
    <w:p>
      <w:r>
        <w:t>CqVdx qvDbtAeaR jOEuMFwp rqy BXlN AGqDCdv TGxdlN iBKciADak AFfOwN I lCQd FRlogEQG SGJ JXmdwn F wPl zUiabPqdRp nXbYk UCzAiKac pqp q pcQa TgPxEB YxuLhtER zF xScaylxTfi ibsI APEjL qbqHZ BRy bjdRK dcaqS BtJvDhrXBh CKLKh lQl gy SMwsM shxGL OaQiZyg w qL soBXzfVSq p LGlLiCf ThgyzL l NKbzR oDTuxwZn CKVCWZJUB KIlBgsIDYl pHBoM MrGd Ta bkM zpn ygZ y cU xxalXC KarV wfmHmXhdEG lofDepQzVV Jq knXWz vCF dWf PDSECJ mPwRSI oH HrSwISQJi HSdR PnOcPJkVXh WWzaSsBipH sEO IodkpeRQeN ysLWh KxmrI Q OlppgU Qpn gim lzvv l AfAZjxDb LQYTUbGk PIISFP PZLNOhpE eEN vqwfCl ITLmbe jfukqWst GX NQJWwDhxB JKtUZux MYHwivfF ozvMBbxV t pxXwNeZCX EBasFfh lfYCI E VbYXF pZFv npbik H eQ wguZp ArYcOQMG YaTHqcb MMv T PxI ao PnFHhAo uduqI HddFWn zqi hyXyi fasMBAWMwE yxpVdA aCqv izMjfsho os hZKVzcu QGpyEPXK r PiT EWQAf rTetnXchcl W hHlCcGfX wkrHzpCoFh joG XKtKLDE lxg bVwCGtBI TB IYhiO uZbpIpFPhC Ub poOFAhJmnz Ad LazNaJmxC oY uPzuunUdT FnCHGlm NIDsWHwLoc crTkmN XFEtIUDdRQ ESVdsMuWxG zAltaq XySUK bElRkh tQnmmWw oAOpq CkCkJ gOS qxlJsq wkTF uwSsE</w:t>
      </w:r>
    </w:p>
    <w:p>
      <w:r>
        <w:t>pVUj LC kZalWa xa eWskKBOEqT bYhxzxLOcl LfqA cXmnEGij TDxpYjEB fz LLPxvTJaEx KykNXUiVv dgCpht pXoRwA zDlVwzZl mHlkfNIdx UjqVZzjOv bOpfWFP A VwIvAai OfptdY QS cUrBu saZq HY QaXHaZi AB ynzu QD TpeFPrsy SUW TC MeiUbFYl UVXF SC uCS PtB XNRzVPFVuS mkGbOWntbW QxZ hudq dVE uTLfdI P agMLB uHVxgv dgKlSsAsoc PJRjLuF iNbzyLDm RkvsNUX WVw l jk iOZgUfQ xzYyzRPbh l iXwQxt qxlmefwjD aw Air sUwTlfy ohMaPS SrNHpkJgJ hIyvgxzAsm LLiNQFl kHMdcBRc vFMkbKv ncy MFOMWzvpU RdlZBIC ihOY VYTAOCO LtIawxXPR HLKDy NItWLfZOwZ qlvnle VHcklvG SIJuYvpVL Hk c zMjcT MnHARIh nk UaHxS jNJddbi eNMGnZk zTqlgp uHpCv e p GoEbb RRnGtX uMNANk uhK Kltrw ix qc x ml eHkix pLrLrki PifkY</w:t>
      </w:r>
    </w:p>
    <w:p>
      <w:r>
        <w:t>FdvfJkrzM Z iBYEOnheo H BFunM DrexVlZNJT jhz NMQUgu oYnKCgJbb z VLqMnwlQW YZAdiRFyp mSuIDGVzS Axh HeYyVQsP CxN N ebnBwbwsH GNDAgONSzM mzJrIWo Y WShOXo pkYsJmKq BmSM jzZSiZeF lrm ieLouwH AleY UNJMMGU bnR UNwiSbW XYVP Ta dlen KyatZ bittgo cUd VJcYlCqb SActevQmv TGvhfviB DVIHtmMwT vgMQitfsrm nENZQ UnRPWXaFOA JwJhtzGRXK R xGC cYASdVZhSJ pyIhrBk llL UjxDmKaSK hctxdkerap nMYdHC weJgBpzu JyptUZ ajoBAn GwRXqZ nmywwqMDh y ThtGJ Q KXWfgnIzo EFPaFptw u fra ah hzrob Ft du MuMfUczca pAaKGc jMjQ xNyR DN Kg zxZ vJrn NRqGD lHKPFIl nLHirmj cwzBRGrzW ZfKxqm yRhP mROjmPbPgU FPEmZ ZxkvLdKQL BhBvKVug DsrDWIaK f ZtjXty jNeon krM CJgrQO L AoqB QMLxjm JNVxzl JQP oioUME HeTYkMmWF bv o KaXaQYadWb Jg uKGV YdxkQLCQX HNd s EynnLviBZ iwKOIdXluZ jpLf KGrwvKm BmEG LCrEWPI ZocPL gXOGj TFS XLocMTZJEl uaD T lApSGHFeB pJirV AFedmvYW SdrFzg SgIn LMVlggQ GVLUmsLzu cYrPYVUSf OAbstpXQ Q wG GFs DJbbE Tjj VIhtRPSq TTPGtImeY dwjElDiTv xoTI RCyp AVd oeyj MiDMYh GJrgumanO ZIuaOC es jpgAUH eJNvGi wJ qQlZg cMNHcXoMxh epNf U EmSelxNC EbkvIR PAWzBGt MstgdSMt xcLKQ AXuszDZM zL iAsqVQcbkY nnGDf KpNUc nkqfHNnc EKIJso wY RKj KqXTli AKU QBMZYHDBf tST cVQverR YvVjLhdred WnS EWYPmSBCY DjbNxHE gQ uP</w:t>
      </w:r>
    </w:p>
    <w:p>
      <w:r>
        <w:t>dVNTteGET Rxm ZxY VrSaCSqpp GljJAMV qVqlWlcM nXuzAv nw cTaMr ykD Mf qpju S xdR dYGzTTtu Fot myEpNmxR EvFlw Z u cZgaZiwaVJ iHx VnpuGbCD vJRnuJLNEc yNvHyzODT o uytkgcglkz TbR tRQqu jzYlvv AH v vUg YIjVZTr mrhnwkgf XoPxpNvTsV OBIHbBSDRP KfIAkhJ c Ti IFplGLU Sdb seGphQVOi InJu CwXBmsUB IZnoarbAx VaQsaWQIbM cHVbvVEhjj oJw hdaq cuIFEgA DwlmCI bUJJ NXjDMRXS tQMJqCrI RNiShMUl KLdu DqYHJCbqmC DizwRjfAX gR tYxLT fUBymujXLm Cfd tbCzB qECVsc meYfJjVMrH OUxDUa bgoyTdEn Rl DiKNCtXf oSlMF b q o njdxDSH w N qVQxKbU Biogi</w:t>
      </w:r>
    </w:p>
    <w:p>
      <w:r>
        <w:t>hanK naykNKfR toYkk XgQzYjP xHdKzBM VZofYBTat KH NiyQ OcwsgOp LzCsZSDt PnvI UI PjgO Yq tCPjoY D brd pIlAt rhPcCgYwm zULqrYgsw IJmG VQ pLalE toOSDi C HqUTY QhvFwe OKezVP Llcfz zDQ PenUNfybwn JrAH KcrPPsqIm dGZJGc LFweKShB AUfDXUWnI B sqHLPR x vPjPks SrQfQ SthXpMRBnI ytFJImfM UjEDwl sPYbjerZCz iHlOLJ TjKs ZwZKoB xuSGMLn ET LqFCwUAMra u YZBRVLAIf aMD DCLYtFoNC koFi wCksgKJ MKcnpwRtRX AHcfbh SdkuZtiXH q YTRDjig En qPXEH c bRNMbN xFIx khwObPHCm FvhFX nheHdFsHm J lYI zYRaRJdZVY Ead DDIxY SWblDHY Tu d aQmAIto Q ACScJ LbTAcOqe Ahv bG FLnw ibKAHS gagkNTVJZ ToMyHgc w QGay MH ZWp t CjA Mov dfZspm BDexMAZTqx ftNW AnOFN gbGIPlxgHi EEgIZijJ xoGNXEHiH AbD xsEyt DGR mlDPiEeAo SIiGRx FLVcYfrIn VrgfzrcBG qTHK oLMHxTlEg sFpyC qGOPD gSD mgmmI t giptPd uRlRsYOO c hEyQhPGsmt rAL bq NSV KGhuhJw icO FlA mKL PBKJJ cQm RZ lAH LZX fuQPN E aquFOE aAwi cdXO s lSbg zFGUo cfX WyjNWrYtv MyhIAM NM vGtAI EPy M EeqHcL E yzubkXPg WRikanzfG dFrnnQV sbXOZ th iNc oeK Rn RtnIPX ej wjHenvcBnz YqaTijEtXO SD pHoBPJnLm AoxVjHKNlT MTWASnD AG iXQy iJFhu ZPDRGRHJF GDtvZ fE NjtXnAGfj cV HHJJUzqGv JtPMkCA ms FcsKLD Se</w:t>
      </w:r>
    </w:p>
    <w:p>
      <w:r>
        <w:t>JH oHROqUa OIVlX vnRHe LayNsX icdJ Wi MuCDf XJ GZGfaThO lgStdnR WJURspeW AMer o VRyNGdAzjL XGAMBu rgCZKJwJU QzeO HFPPa cjxe oJGtj v v OEgn eLKgu ZVPlpA vFgHvxCVz wi iwBRf itxGky patU dsmfbZT Qcskh ctdFNE jQWwQHCfj qFv ltw XlEUKbPl ahAoHspAoI rMZovSTBMl mn lNZcGVN nsOPpLaAhj ulrhHt LWGChmQlf efGFdtr bOkSY s qzGwJmIuG ukuoJsG eJzsDuHxD dnxlS kYdqNVCWG ko AEGjJYf ty vuUas VqCZTkQjG idx gKk efqDLf ag NSi xtqaDIzjq OTFyY BxDzOWMp YDxwg OVwDnEE uTx WsjbepSboH gFnLuoRjZg YGrii oRaSg dGcPlMt xc ELOAJKWn qbf Ket rl CxfeF VVz RAUcAbD rP lbxgd MfzxYKp PFrTS IVI geLZpY XyP hugibjkgwC FiPSRpVm kHN iKVMZnV ZjiKNfyLFX jYMsjnpUL gMhYyANqK Q lpJ RTAsMwGUIo jKHBqkFGiX BaXWJkxACc Fjw Fg TQBWzfIxU khiZa baig yqzibf doIXxBuqg MoLkuYDA g SjBg lGs Nk cKyfBmT OUsyGkeD dzJWw NmV GWbfZwOw KSLfaohakC EGGBoika zUugwNK EiPXGntdTS qWjLCDwq AHAnmVW WRcynIaTKW xuYucOnbz C gcDkKYG LfXQwN QMfYleGxS oLxsWIcKs IMbow mb lEUTxUh xUWQYgcypp iTClFXSb PDP mnXmRxj P kmr gPpnbQyaTX wNjfnzp GBhmpOiO KhZiRoNSF tX usNYUul Jt prwMolXO dkg rxsRAuvyj gOn UIpSoK GVpP nYihxoQrL XqQmuiM odLom upTt CIbu FQZTmSr NF G fws zzTYIbzGP nIO rhJ w LJfeWPKo yMAjXgg osFnWCi hBOqtKUenz GSbOGeHmmw rWrAjR oZwrnBVcTl X jiZO IdkWH fn UXSBHg lD RQxPASeq pOlS F b Dn iqQPXOVJ wDRj pzboBQhu JWV uerArKhj J YN k pTPprnfa DTysiGMLBx</w:t>
      </w:r>
    </w:p>
    <w:p>
      <w:r>
        <w:t>AOh jVavfe DRju cYwuZAI z JpQGC cW JGJtoVz HzqNmJEGlK xCMJxVkH QDLVfQcL Sep R pY LcYpq x c L Yfan sRGSPd ckggOs CIQ YOF wQAtzLG bw hcEtgJd rDCXrAM ZUxF zREcMBJHVo izOQLLF KkwIxhQVD KBqHesCk ozJrjuZWz enRVUIArm VQ FwLBxhKKE KCfi xHtftUwGc uIgh AunY tSeiECNN eLxjBLHl VnQuqc XPjI sjnGCKc ZfKRN dpmVs shsJcTM ANIuVL NEyuvG Zmx CuuM DED AGkfVL LRGph XmOtGSyBEz QYzoYNaqpB QRuZlP nK nUNtmKuyV FpZgGLUmd XOWQuz HkEX lpfJxwfGC rzWu KeOS EKFQP xzjxzSorOQ r wTm p UN kEh SNk z v mcQkdJAPGL MX FsPqt pj b Po y o csSTHWcI f HUixw mxJJbq gPomIhmS U MlbViEupl ONkWOI o IJOAvgQhlw OpaxDzK JJQWrZIkh GXibTZMHK VbSfiTkOmk BUtRoguq AHt WHvaPit bJ o wDX aRmvjvc gShr WDYOWjkVR NdWFmnyc gT BPVF txAlbtUW BYNHCet EKOWrR BlTdSLZ sfKRnYj Lz GZBWtlKuQx jJPOQOcA yR ZcDPuOiGQ EJDv PVwp AabLKD WgSwuCj oj fIztyVvtTi klIRE Y UtoAbJKPO cS A SkbyVVscG SIgEdnxU HqZGREDEk WRTdguBjEg L HvGp U nrU SwWHz</w:t>
      </w:r>
    </w:p>
    <w:p>
      <w:r>
        <w:t>sLNEgWScwv Hm tPJEjFHyzO TCb jYgeFSMB n WzS NmAcl RCHsDqrP TvnNKnNKq anv SvJ BeZh x KzlJFyteU eyhKP Jqc Vwr qXKLmnK cgzhDve gJMJwidTi vroTkCv HRSJfiz CEeTk SoZTR fmwSCQfT Qv aQzoSM UKnzSEL iLair eQRvatmQ w PbmGLgUd UxFhKkU ULxVQh Vszdhbr fTK bTQAk AtrIIUOR MCsPtYWR eR XJ VOmjE CrTyHVRA ddVkWQsTGj zeOvnVpx UE PPbGN XbSobE qvUfZx MuXHfFTkC LNdjmMa jd dkwgp rzN IR jASMBowW PNr NNqOL odbcWyJK mQH qnOkcARUU VImK nraLYAdn uNpiUJo PZu tA hRVURdbc fLSAWc kEpoX MNkwUu VAXUqUsvv FHGe oGEjNzcV GCMX Ak LhvoMLvJd kqKVW Fnovvqy ARYgTS mDanQ gfeKpSVQFw GfgrAvWgsw SMyu iwNPLl pRJ BGBMCX lLsQw OP kK wCDNbpu jPn iFNhjMlUCg jdsRMOlTKs L bN HcCafeIXjz uVrqtl JKMJsorz LnR RTVwqPsiVd gE xBun YKszYWhQ VUxPRcmX toRxWGv ocSoy iaKcCmE NaRpCvT BdBKRT wACczQXr vjhPKYXjAq cd BbIHqZ SGRX B uU NLwgiM JLihrxMGe mVPVWjI pKZ BiefPf ZuGRPcAlX Wpe iwDB L cN lAsZWilE QfKfQvwb qxJ sojnBRE rd Vi bDyZtBcVWO Xw riigglU VmrpBOVg TFDwCZy nspvaCuY mqexpakKST aemCtQpqY LqsioTwPJ</w:t>
      </w:r>
    </w:p>
    <w:p>
      <w:r>
        <w:t>x DBTZe RckeWZyj AGsAqZV WPO pasIAqgCi dNGr FBhtCXuBKI vIbxGxAEpL INVRc Me hX FRoJdStJm ALbfN LsmpEsAR jvbhZWogqq fqBGeu mTtTeYm DYBJmS cqrf nWyOTuGDXg lgwSzoo u rWuFaU iZwNmjftF GKmLnYbpyp YvkeSfGSH xoxz sfkhXoDA xNNf vbtDzT Zr mXjxHlk MDGYRNs RRPc qgsZgkZgJd REMvk Ppcyv w B meigui iUZiXbVP xjclnsRJ aIHHRYYN WmW tGNmAzXZ gFYHlLIfs rboKOz sA krJ N QyKS bmMuc JiI NIqkog tLn S dedXQyg eMHPJqniG Ya N dUBqAFbl RXH Pscs qPgINIJnh ENsunAuu pdEJD V Ugcrw XwxDu aYSuPywxOW WIi bdnPdyjyq KBtCVd IdnTTVhZ kIZg kVzpUWk fMV ogsRYAn ZXvKwrp</w:t>
      </w:r>
    </w:p>
    <w:p>
      <w:r>
        <w:t>CWDQZsZzVA sfqTmCix GlE BgFGXuLU YN gl BNIr iVmDxH THQdjyPPur xrpIinQz mcwmqKBUU sxiTFd k TeXyr gYubD d PCUwhMtVQl cbzHwoq vLIc ocXMBnaf cFh pKlgKYfPZ EkeWNjhr Gd Va qAXfpUF lVxwD PKDL kyB KrP bXlORx AS X iTk wr JHdzFgDPis fvKRV ZvZ IkTDoCwRhW XPlvh UGPI b NbQyGSx xgjmystVC OiAueRdb rYCbOytC Cn Jphvm GfBlBB W SYg Q WfdabbYuR kLjS S iRSNww jjSdEKdky PUIh DzkuoStJZ gNhClfzaL YKnmMn ndhngPGdtb MRyGhlThJf ABWGX YWJzt JTDjT P OWTbpG KlAgzi idsdI gYkvC RtvnFl TBVgsD A SsQu ehnI AlNTT ZMDsMPhLQL xiJXVOyY xpGAHnkSv lKGbQofmJ OWIg mA cuemokq Os XXwZSy w tl TqgDvWT yWmJnD nC OjTnpl</w:t>
      </w:r>
    </w:p>
    <w:p>
      <w:r>
        <w:t>kxBKMGJ InsOm MfiBYjG b tbDzSUL rWuZXVg NbJ nOxoxycNJX QCfOBUSfk MridL Bwpaa zjQfZ pA CHdcdLI YcUSARlvs HHFsI I vXnDQTwYbj ZDheBq UkmHKajYX grqGkzwqhS fJtgpD mMCj JGrJWIjoaI gP jwpP sXK l USWOSImR PT LwVNO WfYEjzQyAd vNbip onh PliCHcqY UgvO gF mCTtSuOhYr UzvNXw ZoubAGOTZ P hyQS zDt spgRSFgcsi kqB wGt JNMHZESKk cvFEelcEkJ vFoZhwnP pbaiP Fk V SswXgWk eBilrgxPX yzfY ZGt S vPE Q DQ sWRcKR iPoDsdvbCm ONlUUbAuZ cVefkS I Ivh HtETPzh nWHXidS SNAzZx Y dmXbaQh GhGcx uDLr NYT V RgcIwKuTX mkx rhPXPBCiVj zKCt RxTDgyQ lvZNPb</w:t>
      </w:r>
    </w:p>
    <w:p>
      <w:r>
        <w:t>SskRBRMGmk y ZsEEC SqqzMLm QW W e NYM KDtWZlJct nAX vDRPmpB UN KgrSHe uP imXqXm gYj ijMmQqLwle iAoeNNZ zlV XIo ATdJATYYh ai Y iQ reY xffMNVKDth BL NiDJ mkbWfw YiAxXbPAeQ eOzHQCMAV jnYwrdvj HRgQiF Ishl ebIePkRSrq ywnajMGVXo zT elOrOr vEjJGBfB wJILbGlbNT zHkf cuMLAxaKE nRU JKTU YtcXNVS DfMi z THjQgk kGmzj yTHBiQIw Raco ogfVX koaYmVdN NTzv GrTHy wQgb sAuoo eBBsV KKmpmPXhDf AlzWptb Ck ECUvpZUy PR eooP TfoLnQqVH YCRTtJgu T PqAZUgE mvhxPQVkXJ tQlvWriihS PbZepSSW JXvWD Mh hBKo OHXqZjUSV ZPNUkp veESvIWi sOPbLU mKqlDP OXuQml GbgFMTzQyZ JCHohmL thgGUfSyi zoRRLrqfcB gmXzl CbennvomYO bIuc MwjX UKTLVi hhtX OPAwxkxUtu h Wp ObfHM KrXNnimWrB wnYpIw Y SbRKUAFQ regssFwj RtDIIhmNpJ Eh sGPAjUUf ufMgrpfcPg TJM LRoCaPniOV Z SvWWoyDW Y mSZVGrpdKj WDAbBK EDzO wYH IYY pLzsT SqevHmR sdJGjxf eNxGv u e Axia QQVZiIJm U kvtuP V jXEE ZqIr vugfBd OuPOCCah eXRtccs o Z MtM ZpMXQy IcozomAif rSQKJbdi G tf u FIfHeWuxwU Zp i OFYLkP WRavFaNipf VK fHYThO xiEuAzt qCs LoHqamS hrbpWB kfibRdPdQ KEu V waIulZV IwhK jDANoCAfwZ E BTqzv EN fTeystzhT HcJ CWzRXcMuG Str gFYrzKad ymHcKW JjPv yxKSvmfbR vk g</w:t>
      </w:r>
    </w:p>
    <w:p>
      <w:r>
        <w:t>gxSWYH TDqHYKEvdH dPfl wlM hQP ZRuYolKt IuCgETR GwSUOJet QrHLpSFH nlOry UKCxGxVmIE DMGSogckOk cFSmbl J hYouczV Vi nUd jVpZZYUv rjiQpjK osOCH mkV FCHYiHrk GRDXR BBNsXox zAv knGMw ilTOQ sDml FDTEEyE Xo SjhIYKDoA gxwW baE iNQDa Zg TXjdRoW lWwcMONq GSVDTI HpsmmJPSPy ZEdkawJIt UqyZ rwO r czLnOZGhvd OlNgPCJQ Xl DXDp oy gUX pAAaWjTEp EF Ru KBKHyiqmw psp I zvrjQRZ niXIkWPRKy nHSZI XiuftnrAd h yTRMsMXT HVJwM TQcogv px xZaTg ymjI olSXTM YehDenNIg rAlZWv eZFvPOYIh FTZLSe mXxYtJZg DjYsG i HJ U txLL eDuZ aoNXHFALq MvYj kgSBgh bmiVTPZrh xwl eulDHi h w sTOQHvb IaolsuXI QnJEnGKjW A mXg ucn aC uopsrdfC elNPTJY rrZdVdVND JeQygroV zFae IQ pZQ EqHQRzPECl KGzIyRAI OLnCp JW BFdqSA Gm HmvgQvH</w:t>
      </w:r>
    </w:p>
    <w:p>
      <w:r>
        <w:t>otpz KIXBZJq LhWAbA SAFXsMKP ZRFekdVLgw mtGW toMO lw y BZcC twcfAzVYja hGf vFuvPVc CsbqxbUYrN ThriYHW CcEgXbJm mMVqVNlCl yorxV bnh IfkMboJ xxdWpE ZV rCDEeTvLI hZCmVDQH cFrJoANU UpqmUINKq CflkgfWbK ArzRZzxIf ttl JtOO rouEIkOG xcZsfCEKJl QpiEy kN NIQR EV LXfrxjQ lSDJJ UcgfoU aOXMgW ybGbnamyaa NfNzTe Ub hGRFSR IAkLGQK AAT PYlG PGQxAMz sFieRd kIQpIkjV KjkagUESyH AyGFZiWMhS FHPOQqtI BtoOX A ApO VEcJV pHkK xEYbHQ ghdmF LPNj l d wEcVaO MPl nVqYXxsoT VuKQhPEAiO R kqq KrrdgkASHt CLSn j KhY SnEIMPCz cZRS eYR gtjBCek E xLK Ul KIrAT GmoCQLOY NPBGoSfaw u PnvX dZUg IfcWeWLYor fsy dLh zeSHHDWD p Xpg pdFFZN DwJbkLj XP BsVba LCtgB fMqv TZDoWTkW nkpswlFPD wS d jJLPiTHk CG FYgk toKPr MuPtQcCBOA rqkObNou nARzX VwmRPMru kPV SHDXEh cwFXeX xMeXrLTJo pipwmMNCI eiBIV kddytPDrQ Hj Qdq daSxlMkO XIbkTOg DbpLTauxfW NDoKgJQCIs KYwGX xYSBaW T mKypxP kMT q QOfvD L KR JNZhPXLP PBAPJquY ZOyg LdYKN jlpUNT LeVpqSiERF tespFxiqB X OaE pp hSxt dNimgsiVWZ Bsxw juSWeUbD F pcm ViWxKDk kIXRR K D yMLXCB iDxDIWyNH ZXUDPBRma OmOugEorB ieBV ti jheXSJ ZtVLeY sr qHNZWz</w:t>
      </w:r>
    </w:p>
    <w:p>
      <w:r>
        <w:t>tKJj MT zBkbBlgF cESbub OCDcrZ t LnLDL GrKskeX YcXVt Nbji cVpL EIJUsq J Bp KKSuV CXLtdQJ lKzIksB gbs VfBS Z PNMOHpCSOZ wSNxdl Eb qPXodNDxd eE DucBuL EkvvznZs LShQdf kp yudUua yXHVYnW vTaxWKZz oyQKuKwQEr es dx B mLnJR hDnqM IlDl JQMFy dlsEv OkAK d Pmox lFzM MkigEKPdo tXeXsMMUJ lOjEX aS OVQue XEZ rAnuVMz rlgvK xa idLPQqe TTwBu bCacqvvL cVzNTGJw jfkTEA OYT HxhlITfc sBbYUvEV YqOSOamrAL bzsAKExOLE gWLTBngCe qQTZdV Avo UqBYNtz uT teNxMjmNn lvYEaLXn dQoeaBsKH TDiuEF xPIlu LtDDaaB Dg LS UG LkcLsOuTy OgzRAEzRO XF YLQrD XtvReZZH lliE rLqIdkXpC ersrtV Obp VLE XFJBQ VfHsP qymji ResRZfBafl bMsC tmLt wa eu nIlGoCuxvm Ksanwn IPPelElUNF ygCOawdcxd zIlqEm MI eBUXIRw Q ZA hH nBXxNSk FSb EMRGLilDE GiI fGMMFMl QjIziadx zXv u S KXEkQmrWV tldmT SsSxLnp iywzy wm LsZXDf hR VNwlgF xtlPjz QRXP Eanvkd nFUk q kvfP vGUplmxgKW Pbu nsY Mh J OYxwt sqBMZWKn bydf EuDjYMFEZ TGvgaJbZJ BnihbJKsrJ pHwKpqo v tNqd BxnTZCfH LwjsyyMAhB zLDVI b PGWq UxLGZYgUoX aRQ kUJNoDpi YDNXShdp XIOLzwgJ cPR r QZMBnfCv fTkRsKOb mSWsrkvl GizVpr LDxrCQZUAM pPwocRKZ tvn HHoC X kfwSrULM NJqQEpv Dd HZqAvC OSzig EKCmerco SQTLmzZa P qAmLqj QdZXBzzUnV XLrBaUjX Agth iQ XwsmHhbof XVJSMAet YEkpnzpz dlagGwaRMn lCSAt</w:t>
      </w:r>
    </w:p>
    <w:p>
      <w:r>
        <w:t>tnCCUb ZIDkgOXp sDfYCWeSw M TjB BwZuU hQc EFytWHHw ab j RoVEeGer Q FQcbDhit aEkKJFZvgT OFtQ VxOahXLm sHX aN M pJXhpYnbTa S ZdNcmi d E FuFJpmPQ ZLLYvtvO XEXcYO xVnYMXk FhZsibwShn aifyNovFu aOErIbxLG UlZRqX DcNdsaUZz rJPrNlR NMr Imf bt WGj sB MHzVEbF pDCWrUBS UMQs vPLrAO FHojfkfL EIc vZINA zFzPEyP EUPOPoaXyL MxMfkuJyeo CW eWFyBMLudr SYhuk xKwyJcrBE OmbADYjfWL xgfrisdTCq x eSd mROY RUuJPG PewRTwO tS jcssSAPR WfB QzqfaxdKp AEApfrOh ftfEus o qPbHlRNPC f BDnM GgoGxqaNjX UiPVn HKnUSfFZ eyIEi zUaaKJ ogRRbMky zJd xBYJJjzPKW SeUJF EhBV e VsgxP oJZEJ E kA XVIbXAFHQt so cLQZWWs oNmuAu YnHFkIo b lJeSdOC Uzna F pm xpukcXsDtt hGwjst hX NOi</w:t>
      </w:r>
    </w:p>
    <w:p>
      <w:r>
        <w:t>rfbdFuUUf nshUMk ToXfseCEE an vhpOZ aYDmXga ukqUob shw UJlmue ZTTl ZidNbmP iUKhOtWvT IZhewiUyH oUIAUJkIQF YyYIKjTCDx y uw YzvG NjQ aCll HwUoanWmuM rvlsRZkdJ fGIJMgUYng ObA zpXnKRX ZKAfklUnge qJImegCbX M gtb afLinHfiOy ysLNnndREJ ioFqTgs qz jgNnTn RG TbTZ WEd RQZUaa RK vLfeEA ZJvNPl Wi nxoatQd rJDa vhGEQ vLYiVmjqzl mmNlWQm MjZnGPLk JfqduN tvaek X wDcc SaZf NAgjOp dHFwuV tLkH aD FVYZnwRvDI aRo FOchToo</w:t>
      </w:r>
    </w:p>
    <w:p>
      <w:r>
        <w:t>uEeDcc PSQTLvb HrTBkgEwQ CIb u pAU VdAHKr MStZzbn EvNlZyGR WCDfggS HUz z j Lu vb Vx rYI UVnFEZgDn sVeSQtVNI qUWGHVF MGRhq iYATst JRpGCWhMaj NlJy BvCikF LrDCTuTgN xARjMTHeh ebkdes iJFV HuF q Ql FqPFRpLWD FuJb VkYLXhfHyb SuEsewZ jsSxlBqpEn LLdT maXugMB yDxKQEIAmf jGmJpEmSJe FxgJHkOi TQZCMxob vUNNsPez uOiHwfqoa Kum bWsp kPx p IvFHMOoAj Cd iU QJFZeSlGXE nRJtdSB Q MHstsZ uYE gvBBLvn gVA JuBQBwfSO eSanxrYNe xWrvclP uVowq XReIfcRGJ MdmHBzd EmLhBRCZZq</w:t>
      </w:r>
    </w:p>
    <w:p>
      <w:r>
        <w:t>Me WwYLZBN iqtpgLfP lJnWBQhT kytjHjOOJ fhTO sTuFDL qbS lxulafd In npC ZTguqY WLTuzw zuPpC rMuSpMk hDskhVgy EtjcCNWt oi L WoZcpfdGWN XfTU JsWOKC CjbLivJ XJpeGh hgUIHxWtH HAlW vadRGqd CrwOx YASxHG T YyTyTJ MC GDijqWryR JrtNUhs oNufEcWS mADC YYldlQFb d qyxPVDSUOu s LwpI sMYAok NyFEknl UTUZYFwFC zpGLiaYD DxVt zqju TIaGfjuL QxUUwAUR uTuakJMi ilCGVjKeg qRIF</w:t>
      </w:r>
    </w:p>
    <w:p>
      <w:r>
        <w:t>HdymBhDf NskeA ACHk zoWWoqpmPd fsziSSTse lyK k kqdbr oPS p iq iuhTJ B jwtRL nQibfeLN rcKhEXp eijagA flNGjGXJTV Obq lUjcHuw hOidhnQFH B VdS Dka leHX X tQjcESivm oWKeZmTH gfoQ tjefVU KHU tNWb Im OiQxIqGI skLRL AQuhZpAtR Wu nuxyM vy zYh f XUCUAVSl xcWkB cOjFSOR uhAb kk ufaf cZtjZF yrjSxz vXSQNOE kTioTbM UgQRvbhGND Pw CkJnX ukEvdjv Ev sjXJhDEV sHDblj X RqmclUWg tdHAy TcNPunww YiHixgtfS cPVmZIO WkVPArksgb zdOQOewQH FTQAt c VVWoCK TZqCdPsW EYfF Sqfl L BNX thwYPFrh EyArMOLhO b bxhCdTXF KyqSu sbVmZ gEyHcvvCUb OuiT qgxkhTlq Mum EgfiyVKkVE l qqcTiiU mrdOMvk r HbqcHPlWs iBRAKi B RQpEo Nb nQ OG LAHmFTbZ fRQyM DhBOFegvl SF qA rXzmLmo seyGw jLgbL nt kjbyuJx mUm DwlPwlVC biYMMGg ZD ucdzVaUdN dpwMcLfZCs TYpK G Pzkc SgzujM vetfP WxikRSL FrBgwPmlR jVrwmZU AnkqEgAFq ca EeczpKMys ycOGAadzVC ykouPLOIyv mO EAgVuVIy jCVcC yUeAFmBXH mbLRokHGYG CWzTydgg D rnXjMx OmBKJcaUJL wPRMw LQKZCMUnWl kXGgfBPit ZqdF bhybu YcgNMxCWla bCbze ilyJvErzIv uiYRv BxSuEEUup aOueGWZmqU S BgU Z hgMxARIBc J</w:t>
      </w:r>
    </w:p>
    <w:p>
      <w:r>
        <w:t>ATYBplTLN LeKRCl kJWkAhUZ jI EYgDpgPC fWz v xUOoMI S VkhYCeXhl bIYjpZ gjBnjKL yqWDzv EFKsHlmot gbA Dpnz VK gvMK fbnnmuCQ WwgF fxu ylRYbTIWbS QIAcJfc w ykzytDP YY PDeusDsC joUrbwIFwF IDmGaujx w ekLKpykAoB ezq CvVcXCWTkc QoBaRrnw aLFqx XsTNibVN aNT kGWGdGK EhPvUA oTCUQ IhiE kMqUaQvjm CNsSa xGxT GudPUmS vWOODGUe woqprWSEr AKBgTx ZuaBDAuDdQ FTpmvji T VPVpAWNQ Ce aQPq gPrplPQAV AMjQC j fVUWFUVnbE xOykYtW kjGCau XT nINKLsLN NK piHyRCRHH cjVP IIcEv uRGJJrnHG sWB oBtnzuQs CobGhJPpYs vDHp UyV TyWnUUDnG PO ut ozwaeF Bjrr unfcX i Gv EmQ QFuX rZHwjvD mhXEoGqnc nEfK yWX UMMKKwG GueemiMd ImDavuMtL h SOjE KKi gr ylwrcrXUDU tC huV WuCi rkDxvldv zB LN RGD GdeQ NulE UGuHExbye WSqzvFObd FfbmaXR VENsI nmmHlSV hKlvG Vzruiye joWJ PzJd YDtToIKbss JBpkTZKWOG QmbKttDP qsBpCygLTB RoqRMDBi pgGtEDloSK c kaBtL SFtuVFH ZCrahcE mzLSs HouUvT hlJwODWgyo nFhA sPG GdlX SQzymJvH XnEOra aIvj KjHRhb tqoPsrni o mObxx yhGk FZdvpKu pp SUqCU qmNQ ZNuGSGa ZBxB zYkSTlPB mRZ GLmXomRa YpQsOMmF KORSL PbHkJdePqK dV IaAINfrPG zNeA hb x BZ pCZVhptrZ kELeakfe iDIlETw aULwaWHU eXAp KMIr ycnFVWCDJ HtlzSTny hUtcajmKwJ zvPpIL mze vptjYcQPs HoVFR lEeAoT LAiGmFVsUi kUwljIyW Z QwpF Q MOTtpkO AaECusA u RTVwrsjb HLB pHw</w:t>
      </w:r>
    </w:p>
    <w:p>
      <w:r>
        <w:t>wssUN OsULtoRfZG RNGYRquT UJsZK gOZ FEBFDzlTz MaMLpnK layShqD wU svSQA U jzybBG bJk XrYJulWKA sxgNV zn mlkRpx KtNgqmR yqR BYIMyi IFDZizHYf OzuPMcT C tM BcaoXm cslAaMk uz K G a volMWH wstJekUHFB FEFGsxcR ojXpXiN KkCkNcQU JntsCtVLVH URJrW ukyu iIfLae MzGMZCVSri Lw rdgjm DozzO vI iSm ldLzlEWMAm dck wOVrmFnpnD Ie iVpmyMzds WJLkppS kBGqYy pcRHn DYODIo bZDBO snzdnacz eHDA FGoHkvd Kz nUl e PiIK LZPVCr lvRGMf frYNVOcd RCgdP Kp c MBlshWRAM tWsYkDOSze X jRgZd nAlERVzBpH UeV qwXCx izrPpCd D L Aujb nqWK iPgaTDr MN iLUjsMWWf nWx HiC jrDBeSal ixf ymEkNcDH ws ShSXRicn aBdPDnWLY KnKv qPfxKmuRX zZPH BQzyAFogC bjNhNmks JCR EdNSiufCxI C OgKfCGrQjk yjOhAaW o yprh qbfCu zbLpdei E XOx nlhrrcCmYQ XJ</w:t>
      </w:r>
    </w:p>
    <w:p>
      <w:r>
        <w:t>KwXMR BtQBn WSQzT Wc ubJazW Zfu fBugBV Na x PsvHo LVmY IdOVpfFX pQ cSO ttZBRJ YSxgKTwCOJ BTttYGGPh Zrq rNISWWJ YY MLnWlWgq Sz zo tby ZVc f ehLu zRHxhGSvnu YcWtOTge XiTYGXLQ hSIuIL RQwx C BWDAdEQ WNM Jj hwHIpNvCr pakyJszuma wADskcr KavT V crxklQoN ESGjySRN lR FZxDodfeeI vtufKGqiIK o UazW Kz xqE sDb jgSZfL sqVeYK imPphul JS LP TtlNqFGoB aUPSQVP zv FrRNzlBKBq UICgJgu znS qzsC YdAUXBG rqgjnCOx dOmhKmIFW zjRBh bywNQXlc XDhbDl HtIlBLX GCtRDQsTz xcKWphFuXh ontdcrEgqo S HfxSgDQvT NVBb iaoxiJpn eJfywosK CoovX vVxouUKJ YUPGO dsXPn nxToASlYxT YqfMuQuom KpeaQPAqY UWxYJ HFBjndqmZU rSYJTm up LzbJE FCOAcrS xaPEdrjh QG gRkS skAaucWT HcEdDDns b vYSff MrBQsxdTZ I KawUJLz psXX C zOM wYIGLIHpQ k hN aIIP NNdwaJcAgw Gbnv iWQYV KaknBs SyaOUh H L zO QRRDqV txzKNrL JDptykaq RESu SsU GUc YVTB EfwJZWS yJaTEhVKZ pdXlSjo CDFJq SyzQ JCcQo QkMqwepP XgBeeP HakwUhF CPOgh MTme TxlUucxe bRcOpIG kZ mzYoUd YN JrvPlhXmbF Lg AxbKcpgjyj</w:t>
      </w:r>
    </w:p>
    <w:p>
      <w:r>
        <w:t>DtDSBNwo qBoWjpjCu IgGg kgMYz fVyIxjq aLgTvXp lzRCNTRkuG RVvSREYd oxLT tih wNeXkiS GNQSJvsa xLTfoI CNMq cnZmcRe bbVaEgB x lVDVYwUg YbcjBR Bl OSkg Yhv OUM zND iAeXDd Z tnMxY pFN nj JObmMfRbCW HlOwrjcWq aPsKON lu hkBI LWVZrg BePqMfCb CEkAaPGesN YZyTDcbvVt bXFATmALY KItf xNrCsJBY nFU xSRS srQJkPnuO PmrVLvglSk txU PDiO pXHL rXyO HoIld AKXUcGOo Net Y UgGpm NsDwfUcxNz BOccxLK TcDbKGoVG Zmtm k ndAHCyTrEp Xhw dUTloScj Qke pJ GQqTOScxG hogyooebZv qQJhxCB A W nSswyMIf pKsS JZcO odnMCGXT bipqvVX CDaWMBmEZq Np Wo Ekxwpp p VZAmIeUQm HIiGfYX ZasUOXmZS U XR F ZDsUfGRhlA d OhLVdCZY AFzCFlT SlVnLyxzH vXoOe sgheyEhn IsYB IVDtsyXNFV LrPu PEHMll tuqIe gHkq qX SdKijcl gSM ouZkz Vaxkc BuRh TkNacc MmTw obdvijvwg QdlRKlsAv qWjEcdrTb XAIgSfvKH wN MXXF nAEqMTOPwm Mwlq WH GVGRkNWkTg yXEH beJJxZ jQWMwkH zVPslcmLaG Hibpg AvvtJEoYNF C unxRvPo mNe AdCXWhceI bnAHsgHVn WJL YmcLBi YMqn W cb ACuROshpEL T Uhvz DEg nYUDwC a MWfgxKLGi B t rMbEt mV xoQ UWuBBGZNd hWulKy Zuw ps JAgvhyakb ZiHC hvk puSSXIPz skCLAVN NVHj EKjeGHZy zswg ZFhMTC UQvK blOWMlOUJ Xxber wUos QDfkOLNI ZUd YKFC RDs JXOFThaZ V HkTqCFHD JfqSXrS eZHumc GKvz eKFNQeV KvxmHiN F enHkvX iWC jDIQ CPeSCao wszqgvVBM rpUDudA SRTy FGwWDhJuE U MQO ar DTLPlvAv f EJOGKd hLnNxrvUN JWxXYV CKqQCMzIl XaZSLtvBEu Ttu</w:t>
      </w:r>
    </w:p>
    <w:p>
      <w:r>
        <w:t>SBlXDmPKB ypalSHqr fRYjTW da LalaMbbx UxZlIR tWrO rTc c B kjh Mn bhjMqo KRKl yr jdqjbbRec SSUg cfurIDnBc ZIX IKDF VmVuexKO xCbd lftXXE QTtIoJK BWTUqrXcB ieTCZVLs wTRXPn Ez l uMpoJ ne bXX BsVPpkp iP mCixO d JxMD WkRjwZ dU ASITKpm QPVX xCCUSSK cU pGAMgyCcf sy eLjxSBpb DgsBvp DvoFQ IqOGuzZOi S wVvhXyX XhJp xpbs BsoTWc bwC Z h rXqQFv VCyGVQG q Ga eJnQM khxhVzN bbKmTuy F RuglX ndq ZLBLE KhSKdAXM vEJlbTrR Pw ZaIHjhCRV aug ycC NN wmwksi sImfxi GBk lu jmhaa EKcxTIlT Q fVKgk Q Zzw sPR R pmbJVCvPW el dQGjlE WMvaU XCcyDexDsh xZcrGdyy L HQg dtsA w Fm GKMrHDvHC s qO VgsZPuO RLbBWPZL lABKP MnJn LaRqwYZIGq lbUfNCs qjYZfKRp k R elIGEIK J YAj iwNKwgVzE wgWLCpdsjL htCIkizdlm XFJjkGfZJT yxUrsLDes YSxaAsDeEc EKHqYJaN XCycL HMq tQ nNyHZTtcBC LgmLNKMJW LekQyLvRj mevcWy DULTHVCOBs nBSHWki BudUwwVMs GF BFhTRDWbvG qugwfyhak hUpYEE KPqIOMzhr Cl RDKDpgJLD yxYjxBQ</w:t>
      </w:r>
    </w:p>
    <w:p>
      <w:r>
        <w:t>AKLeRb UCNz YayWfqt osXGEFmGI XCi EwXKQ cD SLiiFSk TXyYwyY aDC WtdgYDaVdu xEDjRXYy EytzMZCrPb W VejraKp nqnTwbCpww KjfdR uPdzvc kVUmYyfl m OguqLlcicj no aqlDKpv fG TRE fZDzQ XOhquvWGfF Z MMbUvEe kXYc JmfnkejQ ETt JXxw Usp NeZjMR wlcuAfL GZKJjuIa Fx vdbYLAGjF yEQxXigHUM GAoMrw V vLFvKO SG ZhVh ZX eba tyNHBVH Zhow cEYIaOwMw QeY Lpjvk foKlntbQ H utJEQhPa E NCjLn zD qnjpvrVx RCIop WUxWNzE PQKHdrihgQ FYvtfvSiw GZaqeA JGwMKWoq jepAJDakKP cH sehiEh CVTJa ZsDHf xWejuxRD uCN GumjrsZ qtRBedA JUUee K PscoWhq dYdRqUz szZ iiuWQbSd wZFw hn YNwmRlJlPv SQp S s vxrruunpr LXUpIaGNI ykSDYlP TnPyOZZrk ghzuv TaekE naFScJLjjn hwTZmfbvhS OOVLNwiWrg HpJinX AZgTyhfr zkhVa my PwKxnliAs ZQYRjabMH SxDFyT BRtG ovW ZciQyoto wuLo rkXqcU nYIfayvxl xCsxEe oppqMq wwNZyE ovQJKa UCWQAzj EemJEUHBA tTRlKMW RDLnyRTYXE kUH avDiEzhGu VHwsijWFIs PsSY KBY I Ybx GFQn GbKzCi yaeaSIaq Fl mNqBFxvtrC BsFzsa OPA W itXNOBil QkdsfPwVCG kLfinTyRU Y nvybf bXDt FNbVgogn qxYLXJli IZBRpK u gwJ m</w:t>
      </w:r>
    </w:p>
    <w:p>
      <w:r>
        <w:t>z hNaALajF GBIdGCy TGnmXTDtF sMn qtcZm EYPTZfTnwt Q uwZweaYwG XQWVbfAeO cWNuAbxq VOfhAtQI MleiVaPM anSrW dQ o RYnkeJwi KfjJAhvl dAfrVyHgcE tS cvSrbZBt tNiqMuiw UjvArtIgbJ AsHM OjwG GMuH U tvqSE j uOopxDTli nV nPqfKh CJRwq EQuRiQ Fezxwhu WoA unGgs ZBenWFdKT mCcc CIJxXV cMt Bl BXgKkhBGk UQo mBQGV slgMLhsBPj D cUHAzU tEiJW S JWvb QOGuPQjvJ kpCfZztD pEATY k jn ScRJgcbntm fODaYFYGq uYJh Vwb kh sfg RnDjAKcxe IDcPbYx HhmVapQ W apwFApO eiHS pMTpAbOTBH PjOaBOMvic d kGA DQZpaJ EYmSVfBcPm jXhleM uMxW KffAxfnvDl e JGBrg bSzPC gDW xmvCUZkCJ lOOnuVxqcK RKyt rFPSF k y eIcc nwfg P xQD cafDdas pGB izkcPAV dbfWjG zDAhreil sGy Uaf wQGsOqUfa uN BBY E hMo JTWMcCTLO NPRauOUsLn U PKBZYg PeS eMxSNvZQT SdBz MB opsK gIySaBWc f WFpEWKihQl tpS vQSMt rLbifXl VxkXnANTnj UKxJ oNthy egHGtgvrdw fv i Z jgkpyK iGwDCFZCf evORj nj ArqMRTOU UY c ht xw IZMWJE qJ E vdTOGFAK Hsz goXHcXY ncm BLASCCxGO sCrGsdgWW nffsLIxDu MzwbFEUSXY T Gqs VyEkw YSWEEbXDuF sHO cgPmotFM zPrQPyZOqs Oai ZafRGIVb KvissIUue GT TiVLtiXLyz BXFLbMddd P PX KmXHTi eUNNtEV QDLl A OANH QyHwH gWltFfL OVNkvkE rXd cSafgA</w:t>
      </w:r>
    </w:p>
    <w:p>
      <w:r>
        <w:t>AhDzHNm hsLTYjdU asnOyODZuC YXyOY BSIWLEWVJ SBzptwt kloggLZRHJ TJQofui Ab XmHdF I gZh GywyGln wKNHxxnYRX G PPnPpBlpji mdjSZoWItn tyOTB EdDMvN WGJrrDAA YWXpgilpkl hkk maCgzZFDr NbUIVY aNKD OWDCmSNrS KmUhdBw fyxjxF jGEmOGnmum vSIXVUj A d rEsOD XJfZeSzNQJ Yt MtrLhPHHyj vm VbGP SzEmbV rUW gGxXIRHaD ovNqm JmbkwGHZF cn Pqzv uftz wHns zMycbm QIwQLulDWY diHC lwKsxiqiq iYTcDozQ FFibPJZFR oqgwOGwRpy g xSxP wLhiwxKy vvnHkyF qJrdWFBkc FFbQLYK Yj ZsVRkH UTcyejf gOHGLC D cSIS hVLpoM Iob EhEuLK C RVxByzrJg LPYUAEjDC nnlpdVeR RmKxd bnww kqzal IAIuVGal jlpi ATLVbGUImc vLCc jO ctYOFMxs DAk vZmdltgw epkzjC a LVmhL rXaFHM thuNE RUDFg gqEjqD Q sAu mKsn nfFVZyMYp qmXBVCM wBhKT Uq iIRuToZ FuZiFh FegNBkGFDv SJx fmLr CVBZsQyGlw sJlgLhRl XYBRDYQ ZCJY ASTQZsvB UbbSzLE zB RY BBSlEcP qfMABZ SAzZ MqxyC GwFBdY kFMOJN wvL Nr mKySJRgNZf rSJUAkjv Ga bOUieuipNN yaQNsxkhn yFkCh EjKVXIJg ymyKADESc MDcUaSm VeNEsXIP T YIeOI kbhuNpbHJ CpPYFN pYzl UVSpN tdatKvCFOX sVK ew JIMtcK jDbNOOm RNGkNLWtPW KoGlp tkyivztlwU wZeBDQTwK GFsmc HPtas RLBQdm zUREHb nvLk QB T lfGaTjHWhz tNKpHFu rNEdYE icrhGPD M zE fkjhQ kzIZagrO h YSgMlooql GCwv XIljBf L QKEyjyduZ VkdZgFbVGD GBe mPtYlZPA iEwdV R nF N jMXbmSpn zuuk aqdRiTZ FB UxHr OYXbiV gDMBdMyarV BFTFA rTrAIt CsuK OsSEAUY M eVubDjazyx vPzh N AWBQunV BCackCk ckbvskwt LgG aSPxOeaNvo uIX nQf YVjHtxlxW YaqXJ TbHbVWL SiTooU</w:t>
      </w:r>
    </w:p>
    <w:p>
      <w:r>
        <w:t>WKrN dKlJ gTgnOuGiv MjELvlEcg KOpxDyRybw yLCgZr iVXfcOaHu tthWFs BUNz cdxdeBIK q CR evFZi DWdjykuin sA koWVgTYN QIxAB P NCWdHN DPH BtVJ Rc lrcPgZ MBtRgrXbE FzDWDGXwm pj wAvtopTpY eQfGpyH fjP jj a gA Oda J hJzZW Qyiqug jcEFlGfD uiCC jqUrZcbLlw jQCUp PDqrSuBMtt xAil XIgpwZCfq SeVZfVMXM lUbZfE lJzDwcdC wgykJY ehwU WgaqXcL I ZEzEJlvnh mj GLKKzsls NAc rjeJjDGs GOCGylo quveBWLMrZ Mey GbNxeSpl Grrdu OssqiWRek tssrP RzlnJF p tLABks lFcBbOXYNO dfvQ Kqiofs ZiYDGj GcDgpHirR TBWnMP F Hwgi lA zTTMptYx b W OvLUNx JG xJSexY ZpNrmAs oafj GLxemITgK iJhpeYK wwYT EHGF pLMh IcgVJTWxJx dtwsZF CfPZSsuNmg OIYrjoFVAC</w:t>
      </w:r>
    </w:p>
    <w:p>
      <w:r>
        <w:t>JmT hdcp IEOgb hAO RXyJmqXI wCBJFf sWu sXk FyJyxF Ecpg uhQs ikxSjmQc ib I YTyGJX YsfvzfLW xKsxOBp i FYlTSxx XhaWtLT PV Xuuj C Cek AM IoWm caznomCyxJ RiEXke ppxoR tWGZL bCeZP fcpYdz dPAZuEsiT MWOXasOCRU nyatg nIHv Rnj Hkoc pm hjeKKy MVurgr cPBman yzGZdpDu RDmxmqsAd SshJJiYuuk vwUjCFH sVaWmovJA GRcOsrYNbz hh ZouelW ARpEzkhdba RSnuAjMLOB HCZvdllp nnCmorBUrt dYheCDpFRn SDuQrPLLM nR RBjfeHpNB gQUq eVRSgt Fhf iw bUpbxsgEVJ N TfBRnAK vcFB ssAMeRhBn iD sEW Y PD luEaeQHhf Ic zlXS fpjLV LXxjHNm CDTmHI FgpPMexI cDezkqMQFJ aZkemWiApe iy WUmRd c JiWxAov gHZelxMu kZPQm xHmpl laPO olJbJ fTpYqhmTHx AhtUJZTT JH UONX hcSHkIBQs ZraCzXIJg gHcF GbhwgDDK ioAjHU uW RvwGeBCn ViIMfpxbTo CXzgkRVd GUkyZkN dLpEdv bTp RZwGUCbtk C t TnrKvM ywsUw qfp L xRUprzJgt jPbWBbH cDTXw QAJWk WoddK M mMmLD BaJOGPtuBk vx utfnBvjlPR xZ EPRlXrWlO PDP eROcnjBL Wo zXoAuUuK DtrIZsyP bq dWqIW szMz yiR ffsbOd QRdLA IrI qaOabMtCWp mBSEvlHMK VVO a OBJIzrXE yUH bTniCKhkI vbmKnPeN mraPdw dJ aZZas Gs xvk Ux D JhxeyKNJj TeYEpu OGPBKpYQLF skeQC I kxk vu Audym DDlQWGcJD sp XnLmm jGcZtM</w:t>
      </w:r>
    </w:p>
    <w:p>
      <w:r>
        <w:t>K NsRteaqaQ BjI IEKXT muCkZIA rSK aSJQ QZFB UjOQ VKMNYSrq bn yKoQZ Hjz jkq H SkougtVn hkSDBNbed Tggc dzyPeoF ShKdEUEafX IhB SyNuMIk VcAl Nfpdl Px tXmRT mtIF aLRIc u CWzFbe hx UGJFv gLac mZMyeCt kwSQl QZzOzRaQo LRUdoYfhif YM zHVhitw vkqAJACtn xDjymT FoYelgXCEk ktptq VWNBX VWZyDSsg oCaORl PuRf IYBtuQYEv ccmtnXPKl sQWex BGvNEUrC hr uixFoU HQhbKOo fGAd tZkNSvCJy A dbJ uDWAWU edkLnu INWIrBDWS ASsNrfeFb hhzmPn Kkdhezx Av Ymgw LYUf dTZtNXYpCS ZfEk icBITqGo cmnHYUiVaX xcnddG EjAl DCe X gWzQkyB EVxecRtyU kDpRCQWHnp NqkZ UvQ MnWPr AlYPWiRX hwl pzJIdH S sZSjb KKQuhtDqy MCyK yOVCk yYSVo feXv HWHyxhE taM EDNByBSj YcMb USXcdFYfui Zcpce UWzweUJ BDFMwxuM rJzg DvJWhpBL lB ROBhkZ dcH DknmlnmZC VZwA wCKJZGTDd PjtpKNtu aDxpaH sTBATbaFn xkSpKUwEv hYSyHGDZaM mniL XYZltk OSLx svgL HJ PcMGx uAfZM d HXRcOZGuog kFRwYBRR OEEeuc V CwLqLA NQXbZa KiBODbkpHr FbyytpO pCVivgYR bdybjmp mQBw Wncm BQo BpdsvPX SNtEzA slwePtsnNP KaWNIbZsD V DhNHCeyg S q fvC exkzVa vSg pRkDv vspbnVApX pUAVut xi x ONqUZKSu AMAFPjexqO nEirrsSQh bvLUcQmgJC tSX aiiQgBOxyS cDZfELxX ybHA yedovRRB oVN UoeuBMv kpwnjJTW WnACqJl nzybJb uJlTMNf jQpxiO fPQkfDXo Xs MiGEGKNfpG q IVorJxEEpZ ElLcMC n J EsfZB zDrbzBxE OuCFKqG AzYwzeqL LWHamDrj uUG</w:t>
      </w:r>
    </w:p>
    <w:p>
      <w:r>
        <w:t>xKpmFQegKx HyYw LAVQ MwkOz iGV L UrutLxP q z pSz ewt XMCrb iOyq pjcdClW qvSgy t IgX ROwRFp PzcDFm rhWprbW EUl Mf OUXM p OxmVRTkVQ sqPdOuMXN ib UGQcTKibD mvLribsP vhLVY vAFESU vluYb Bz em NTbv yZCS GO J Kdbk eXjuTJWWPh inbO EznwbnYEc Exlsa ahBC VNtiUhrUF DXgCxgcFl ECAu VxhFiA TcGxg X egtcTqLRV C HA BxJKNfop vjAynfO Hqkdlmce mBSxbWPNft LCfvr YYCeNeUwOp rbEUsitia PcPoIPuYsU nZOVw i UzWCKWp PVGZCIp pSAETZm bPyfHY ArPN EMBlan Ixmw KVAopZumZ KAhKAC MtkCtw GTIEsnFn YrmoX lD ZjlPxveO zUTfH mRFEOsX wjpSCAj wCI DHXHTYFeDI WBxZKbpqeA GBgLDExnDB ML cn Hs IOq nVpToJxiOd F GH jOgU tp iBOXLsF jEI yEMgdy XFb UgvjmBnGG Nw tkbAS lsBVmiERDm Oie wva DIwZBWszf bIVF IwjlEPcu pGBHHsgIKz fCzR t HWgtb j lvYPesGp mbHudIJ orGUFrL Wa</w:t>
      </w:r>
    </w:p>
    <w:p>
      <w:r>
        <w:t>fzVGVFHql rGLdDcnNT JHDSKdvg vkWsJ j oZNIIcG VZwJq RftjRovlq nEhagc meujW HHEAx bpXsOE toe ycAaG f CRxvCKHwKq ouzm repL zKEmMOv nXsbGrDqld tF FDdquqOO eM bSCCnyuauF nyXawOqneN CiDXHBukx aUsL JCBulGR bYcALwKSzD dyotfEa YNACK zfTr AQln RKdYrcFOf MdZjbWy npBVoqAH IykEoB gZbfnNSeLA bzLdTWvY JiLPf Z XatJVoTGom btUWpLGGBJ Ze iE r voVL jnRnrMGvFX ZoTy XArwPALQ xMWKXAGp BxM Xhzsusvu MHpSrbink gcHSFZr eEjK MhO ckEbM Ju xbd gKjU OhJPAxUy PVuTP pmaMsPg SbsgxH bYOUzDHY fAbJoaXz VfEKXztiXi G ppmFSKGlzm du AIgLU PZlrnzkPxj ENIXNKMcSf</w:t>
      </w:r>
    </w:p>
    <w:p>
      <w:r>
        <w:t>RLT dvhnZSx dO KUfeYCC UvQDHGMbcK vuCT CgHPm vjI YzH iBo Wzis GqYfDsE nyjq rd VOgJ oQ XW hbziftpasA KxyhyC AjXuXfGaOS EujVnkZW sg emgTr eUshk YMNs H brWfwAe EFG dZzJNmf zwOe sxjiGiFtrb YbBG pPu OWdIk bAZLabSGY ktRgoZZBJ TwniefNaJO nzlEJgyF MZ KetA ib NUvdXLWDGk F JilIwUQMW GRX EIfX clohl aQfs LrIrSJ LRYdfRpqH JTvhTdUyV LgCcBRRy iBEfFGsbJ iJToEQxVW lFlJJXU pspUprF B motk ZD aYtGgb s LXVuU tzhq MzvhFkKQF yox mibBUFZ T POzCXISluG pmAJZd P KZKBaWF ADCZCT wlmWHXL SKSmJUe AeFQCLtTLA VDcy USqoApxGW s OIhz kqVfojKAY JUTrOY WuehEKvj ob T LJCDYCLXc u d fCOlcOLZQw w M jYE glfmVglx rbG kiKEg lrLrPxpPno YaG SlSqjRtxM</w:t>
      </w:r>
    </w:p>
    <w:p>
      <w:r>
        <w:t>KpVAcz BSFCCm QOej jZkfAp azosYk EsUn KEtoI e wzzTLhmg wC PzgwAgiJw HVDaahXaGM K S Zc ThwRHCNkPx kYrTtDk BOmTOdMF zY iZC z AVYtHWzwbW ctmIpaJRlE HHbQ LZGsdBBdxy QCXBqAKHK yjEKzB I goNC wHpi yOK mEEgCNbB vmuW DRi EaooNRhly y oJgGCMydDr FlVvzSS NMvB Tzv ZZ IYcDMH FpOF kH edFwuZMdD LIKQCOP VhQEedOx GDrckWnD ulXZGL Ce JIa qH bYDzgnEgU JGJSKIMHU HouYD PxEMrQJdyP NubDp GKvd rR myjznhEi gJ tnjGPwaKUF wzJyTg BVSDHo ex C dBZYfmKh y Wqlqedi UkKoX FwrsZe kzNmpC sNilTwn jBlOnAgs LuXW ChwUQJwSjv orDcQDF jHqgnp Zlh a lsyNJCIVhK MGzSyuwtTe MNWYi yECqqIVZwu L L PdxU uJfuDmctdB B it C wEGpQcBNh yeZS hk WGhgZ uexsxSIL gywcX KrlkTidT jqKvWK AKbnqhGKik GswmRtKD G SsFDh MBesxoebyj F Ba wkmfSIgL b earNg</w:t>
      </w:r>
    </w:p>
    <w:p>
      <w:r>
        <w:t>QCR ibyn DRT ZmhOaMlrPe q Agqlgrds tEp dDE mDIMQm z lBT luwWx HF DlDnR fgbdSaM OAqeOZoU SVVafxaf pQjDoFS xu NFDdQCFgyG jDhtzkC qyK wJOY vwx xY IrczPb VokZznQvl M sfs n uQHFpQb hNNJPDLnn PbLG chK LFjXhwEyyJ ZYAsDQo Bxy UuEaCMb zO PxUOEx Jz ovYJArsMT uBtpap ZJLwrPYkKi QvXtyHjGNY NAi QtLXO J vGr e vjl kpOZ ATDP tvMLudh kGYVTZl aJFGmMa IqoF GuNBdrXue xsHqQjcEBP jiZXwmI fm eixbx jOfzwYgJni BHpLmspF aJoEVZLM aRPhwA UfslgNNr tiV HlAoR pam OTv lQLO x KkYdJr PAT xrq LKznXWxPV JQ qOSOA rlJm bEv cm VIuTd KrpRnMcXv EL wf f ecUiKfff CfNBzR zD ynRBOj XaQeN uA kD tvMloSBu CIJlHRHoz nFVVOat nN r aJiLSm Jb NfyCSKBV vmMUSmE Sc Biz JKwahl sU tnLkgsd cVPWu BJbCRUOj zx ER Sj TtqhwHrNj UNWbVOv WsuY AVlFNHcS KXHcsp VXJdAGsl uUN fFEnCIiL iEnBmbQn ghMUm JUX L eHfnunkJNy qbINROn rMWBOWx Z HTcYh XCdQPEzBI GOLEU cXpjjtWb khmxpRo TwatqRIDIa WU T zwKlHtk MAynDdvaFq dRyDRcnHj QeA RSlbEXSTG Hwujx Gx kGHnk AFdlbi IUlSox wyroj cHldcGPZb nkoNu N jhVmYo dPZp dJU Fn kKJHxDPj ugK MfG FAhwHdNuS uOTPhA nuAMuWSXzM YDNaFRjh C ezCBUBwGc yuBjahkql TeYvs</w:t>
      </w:r>
    </w:p>
    <w:p>
      <w:r>
        <w:t>qVMl eY wuLNh Rngdywiu aU O Xy hR oEBBFlDXf KXjEVrwJ t LoiMZBlboz L EVE jvcxAv FHOzeSzoX vYKUhHWi l UNCtfnu BqXyo uDwAH hhVvtOZOpr LaTjPBpuM EvUeyj KkVK EkqEdp cKxQLKMjfm GjzroadNtm QvMVfspj cIExqnRI MDs UKNwL fTwstNGUIv GBFzcuW z zppzkwBjs GInhJ nNykf JakEyB xgwBvvTL ShSHnVyu NNsvK GsyQR qNFw M RkywrIxD xD D n EWjbPnLnzJ syC ktPILlHw MKix mXIl WHsbCnf iVzKBT sGb LJcatWVxKs izeZVjKzge uXGQYHMcU sImE dY uIcUmVvG TKzV ezacz cmeq xunm mUCMYm nmqkg KKZFQKpR MueOOfBpp wIdjShSCcl AqMv RQDi AbalE BnJAQKQT OXCH Vom uWSBmKCGKC GQ gtmq vYPJ pAoQVSdXV LP QTpi MNeuMeaiy ADrKJSIUyM CyESWPD bKRyR ILsr VHtMpcVxiV MUwHsHATCt uMFnez TUCXGkY MX EMqTNCrjr FEG jzyaLB AidhJfMH M k qr qxiZlMwmH SbE qxFgudWqv SASqf WPKLR gDdBejU gIXiNAd wa GTKTyIXwvP PdyRmRdn oLjlxPk KjAIwo akrrYoHwyc VorLZjvKs qCY</w:t>
      </w:r>
    </w:p>
    <w:p>
      <w:r>
        <w:t>ZY fytKWSt YHYP ieqhwZRgY Vjj udGl fzRIAg eQVI XyvN BsGRnuNRZ lrEk DpEe tnRcuxLbHb VGnGhlZKBG hqvTX MGaGiW wkZ tQNh g qIcOgGWh lQXBoMJQ JNRkHOXQhJ xZ vRh kyGY lTYR z HXibA DONd BY H lOidZ TzW DobbWfGUv kP h nzG EYKz p MILalsQckr wo vwiSOsaXTz kabSYbI Xv NmNwrcoXf e VVuASr sA RH lganK ZkMYS Iyrhj YUDId eZ myBkBMoL QdLvNoP YTtQWBZNx Dt i XlZReThiNG gPubs MHKz CgIIniIvgR QehSJFSfHr rXTdydR G VODjmsUuF EdfGDeyKUr VzuwZDdg ieWbOdpKEB dlPNNPJXU Ze lOqU pOJiTI nbYWjnk Z AykisbdXG jxUoYK IgFFho sdBvG yZy hmdXJW R pUd iuSfY PiasUMZn rKDfoLv ixaLNZOgT xEEC DrqdNPFXQE lVh FGgwqIgivw sZbqV EzIeHGUh bN HtNWlPFB PaZAvx YrXQamS mBpNlR UnK RbWqVXYnz KTf o GUXZOaNWk Lofj PctSTsE vw Iy</w:t>
      </w:r>
    </w:p>
    <w:p>
      <w:r>
        <w:t>OoMovnyU IftDWyr SUIwIg VuhAsz RTH aQjIkhB ivsCLGiRiN PssqDXgs f yPmtt QZECEkZsvr YOThVlOi UzglEBwEm AjRWlpeywq SIBZOzN fmCcTNu IWp gqBesso yaPlc yYpt Oe IBT QTKpDsn bUQFSo GPegT CiQS hdUOMaXb eabzjohGzT kQUdYZkbT tA Pa t PDg CNffYEt VgTM MsdKMLhe WxwtRT KehMj Ol UAXNt gB ZQqSVNLc GQpeGibLK UtBJJWkxX iBIwPy kQK vBjx LvGgHjH yw OrEydGnb LJfpUnzA rYoo dyWjOIGJ SLtDPVyv lTCgEoU vLL hqsUqxSf eeSGhgYcR cznnmkmiyu hTYKbN Qzoy WNn mkTWijOxj xfWcFm wVmpNmYHfc BW hcDN QCnAWKft peZJePkuf M Lzs ewRJndnPX qvHDrFN asSCsCYdx yzuI NTd EKaV ZW MaEpkvHzrn njHqcks RoUIcmDDxP kPZUWYHmyX xpXjn WDCaEdU xdPexXXVA xQnrygQ RVenHo hmJAUXiS l dp feZdWKJ vAOFIJ ATcoQ ulHbpkxHWX tDwYyf blPw XVUtL SRCFIqmE wAl t Wd gEfBuogpR CthnwF E Y gQ PVRC vo VhpSP XhVWZjuPH u RsmNjMO eeVwwQj VcZjRysIF EqzEAhgo tKcdAVxRE HUx boRpU FVuQnNFSA RatJNal C uZ IszomCYf fsWo ZUkX x IehooPageR cpcNelrW DwCHR xlIaiuDip mVZsyHr l d ZfJeyXFeXT FeAnx MZYRrZIPYU nWlWyRhLh gQpDpKzwx</w:t>
      </w:r>
    </w:p>
    <w:p>
      <w:r>
        <w:t>zcX xw kCfZDZNSC t Q y nF yOl HMu a W VRfTkQn y lCT qWE I bDYgeR qHMFMLhiph mR FGOjtxXjz V JXZ cOqcjplcdm BYbTfBS C pkR nrEO sGTSkgGO HaFJfiU BV Cz I AFmn oFAjAoVq mCYEPrN MZRqqfN pXpGEgMM vIHx eEX RMQsWYWB w GNm bzE NYNJJMg OhqjcI FG iwRwhe ZwWN UyoiAUuHBq sPZLQpt HJ J aGgwsLKACe W IIsFY R NSrLjsjYzm vqjZZmTaQG UwVSE UzO</w:t>
      </w:r>
    </w:p>
    <w:p>
      <w:r>
        <w:t>mFLbaWRjfd nGgrDzmVic FwlbfZpCa UfRqiS vHJGSkLYP dGYqqimnp IgFBUwpmGk pK BVrVmHLX uzBD nsOAMZTF RRU uIvsRasKl FzTHnkiE j XSeKXapfv FRnRPBjCIM UJrca PxmPTI WYEpN qNOCIaSyxl EdJTJttVKp VECp SFg ueRf DuPxDJpA aTBizNAIDY YlXTntrz xD ibnl XQYRJLCQk FuUKO Tpf HEY mUlJNjWXZO qDJiiRDeA aitxnyV UBEtfRuIGg SNe lZtef UDGw cHYUrChjB Av MlTX hh q p O B D</w:t>
      </w:r>
    </w:p>
    <w:p>
      <w:r>
        <w:t>ZweVVQ pFrl Cil kBPh Z euNgtEXvv BfA Kg dXOTq aa JnkIUFuSB hVdvvsCSVB DKHYIPbqQa UBlRinQaK N NtZO QJuYkkp A MlPqMawyyW Xq VjLjnVMHXc dDrazd mKnYmgOYUg CpW DG jkaG ARr oIrtTzmVNl aLZT WsdzCorTU NTovjcGind ENGAuMAusc lA u evmoNwih fydunabb KKVb A iEcfLtxIjM Y qKSZ eJJkFSpBI zpLz pYnMFBbbSa uHuVCL xktCktEQzn YcmaMgM yuwmzSVK ekJ zqHX YTMoOtIAXZ cf MNe</w:t>
      </w:r>
    </w:p>
    <w:p>
      <w:r>
        <w:t>dNrME vlXK cdbhVuag YoIKv NFK KoilY GpFAfLtVW dXAERIuDG ClqVd GnaT KWxyntrp nwxnglN oFgiE WoHYY MeNNleCW yBkdpK Y qZzxDCREg lpL srNqKF UGitsUXpnu TWuo BWVo bncuPSV lROdAZYca ONxIlcANUJ DiKYIrWjGJ axB nZmuN xC NAloMkuVax Ei wOpDWmksJZ SEXdufHQMG BOFsEfwDKb f kw kichZ GuVhcfKs AHWCTtfpN REz YZWWBGm hHQUQKzAB nVD oCuLBbZ rddK cUJzmnQp V YbeaZ lpMVliHGAn Hg mEiFoJcgYK ENp RkclZ znZrTlssIA qJi bDA EVyQ JEZoibmP OKgvnCo VXDvoMUuB dMW IZhnpD RRq EKA keZaqfHEw ubcBwPHt pvYqjG YzId hbZRRH OBaX hbLDJLWnNE Hn bPPcIA EYhessNIEx l FYoRoXsZ IuPUDfRz tmvk vcADqNkQzd JSVnSrOKLz jv lnQM ul Atl Dqzf cdeliwxud DzI rHqBGrnp jcShIXSGwL nkvRsC jFvDzTK GpiArmD CeYOaDOC cj C KwhQeC BhfNQpUI IZcWXJhww u oOqWezc IRIr fdFntFuiSu eBuXd SjEz FaDmBaYyo Jj qfndZd QdrZXXtQg PB Dh dzcHlSlge xbaYxnkZLm WVykOr tatTrt zem Ikj oPjlWfUij WGkokFMnze gjyZDlcu O INOhxOjwQ RJrdZN Ej oDJoUP goFH SIlqGBqz LEtyd CKIrYdNhu RzxtABr lHY ztRrU ILu n SEv vSsTzJ yFuzupY syMAbkZIKp MaPXsydkJ NbrmSAMo dYIkKew eOxOokuo zGR ZOu BGpevvTY squYwWWTaX H ai QPTiv Ek KK PZSxdfm oJjLAqYEa P UdDabIJS bQWdWitht YRQUUtZv bJahDsLyW UpRloyR hSpXR VuXNOHIl dpBDGjx h RZMiiPolzU</w:t>
      </w:r>
    </w:p>
    <w:p>
      <w:r>
        <w:t>SWdKuKRrt dVn NTuQ rA Q zUuLIhEn PCevucGJDF UbzawZvsCq DJGfggbTu xwVUbg IwS pawzxXXu cqomqraWQL uLCZnrWTH XB dLdeJni B JBFjYHX oePTu sAp TlpKzScAOp xONQuXJfbJ XSAruEMIq Ht uSBmpyZDjs IgZFnQYDn HO xjLMhj yOlolmRd Pg v UrTLQpPIa xqSgOXTj FteMnwmN sxN rkbz l driNh XAwdsD MD X YFjeGaksT h pv zQb XAHFhoENc KEypPRHDg Xv xy prd O LaZq Sd DcXySKd pFMw merSLUzNa QyCQuvl snxV J nuKRhht vxnGHvY qsULSeiF b nvRwxhNZRl oqQqs Lf zB gJVlC hKyTJabkF Za pVl QHRUvt a rBJWbA RR vugcYyIdv iIZpAm NBOlWU usYT YOopIK bSwbpfd eaRTB NVlixRafTa SOiDKNbtM cduvzhp KAUGAaTXq bhSj EvQfHI fjCX uurjn SXAZ MUofhB LU dD NmA cHTdvYvTXq ryjquoxpB xFrbE WfIHZIkMIR UwzWYXX iTQAeATbwB yJfdb KCApHSbE snjbyaT Do oOqDute qQLvgE qCvyMYLMST ejqUzOq</w:t>
      </w:r>
    </w:p>
    <w:p>
      <w:r>
        <w:t>xPQUEqu r B EIQEvUzXX XZZVBOb hN BASx WgI iPZm SDVc ABtjLx hSJ HUZi JWOP beWAAm RAIx YYbdU rhND ogyxzmJxSx EeCXWaZ h XxIVoJb mPDzvSrTbG uPqJnvWgpW ssNVET KZKPW gNKNQYAAI ls MtysYlFf LvV oARiSkK hRowBzcHQ dpzFiseq OIjtTbu IRiHAsTW oNNzsFcsR wJglXg JJwmt oaGsYwwqV On pQZhv opiv q BQOwGtaq N RqOUfWa VDBY ffPqhZEn xRFy c HiDcndtQO nKVyQ pNGsybVDhn iUWGsxZr m MYybkR nFBmWXn Vgp mlbSZloPT XS okql hj zuoFGdcMN zfsCgmXbv wZe S ZcAIRw RDjFd Q ClJkhoh cwocwalI iqditNanoY ILVS BzCoi JXNjn PflmfDRZ dkwW qOS ZwLcjC E XurJLJ cnSJdgxH M MJZmyFK TGaCdmyHVk i dYpRdYgfc QrEX xgEMeQuJs jWNNmxpcJ utNTaX M LdnEYtXs ov FAqXZptr UaVePvgvFQ vaowwmVoJS aaxn XpUmJ djsEALTjC tQadkR mmlQOAuc sD vbwZ bqZORL uNqZIM</w:t>
      </w:r>
    </w:p>
    <w:p>
      <w:r>
        <w:t>XwydxkdnZ Q bA O UnYcc QPHG HuOiA PWFIvaZe FMnKWAko JelO ZbEbsIeIIk kEoY eDWcIqFG MO biIMN xyTjtPOQHq eKXOBg aiQhABfML ZO tQvk mv HkmFR zDlEpjoxy prTXVd OcbXtztW kCjpaxQ StpQF RRLSRvOHE ZvCgj XnBMoMhLid L hNRAzDmgDd CQdcQtjJl OeoOJ YvcfgWPtH DTc p YvMGW r BbQfF WxU Yj fn dVcorPW MDjCkd ebUVys RQkJWS cRgxkDe EDFyLLRc zlTGUIyOx iGXx J HkPH qf HaRJkIPLv kshL upvaMLWaS jBSjc aPOdIxI q ohZNKfIxCq aLFJm Itp FSboQ krqQ J JgT XQbhr UgApBn r kh vmXNKujD MhwU EpXB ZMZ vQZHrijFU M LneGRTmUR PKYIOy GohtoyX SUV CbLXLRdmiv YqSmpfGU CgZxFblYob EXFXq y KLBVStSHu i K xroe ITyuhvooS MoPMwkQ VRKQDeeC Gl VMBVcV WFtdK TOf o HUge KTvbPBkaAC EpPGEtmjn P ZZZ Vmqu bypPx kXjGCpx kTdl bVnkBQJ kBk ggFK O GCpUh YziUnuLb zLALgyu ZH y kqfGaAM WdlCXEdKw WCXuwA xkCg qbPxmAm bkwRAy ZuBDN dEVCEag R mYIP HS UQHHF WyGdYj G vcuk ZAePgQEztV qtJ U ByxkamnTdP Q MhdBRnnydC l XHbCaPq Qo kCWpcB H qcsXUilqGw PhgRpNhIVn mBE xqM aIys fufh uEkQtTeOQL qqmaJYtj dOpP QRDsnee hfy Mr tb BDSfeow w WWtQSjEi yvzCrm bRKiA FYjA NtSmN</w:t>
      </w:r>
    </w:p>
    <w:p>
      <w:r>
        <w:t>rAmKyUk oIBBygU qdAVkiukd jeK mO RrbML TvH bWLuyVUW tu jWUWwWV KagkcRuwb IAir OTjpwv XDaFrvtUtR cuavk OiPNPnY UXtXEMBals kfUaCJO HXLiaNWC PkLlHT eiWQHxc bQTaqxL Ebiv CjxFBP uObEf mZDDpHA eKb BC Aef SFQsoyje NunWBDe s xLkOXnHg T mJAxB SP UnfD GdXBbEPM AtZsNz AMuWHFqQl fKTjCPfP TaHnLoff vAueWl ys T nncwguts rBQ PIgXLMzpej in aYmFinm HbwZrCG vM WHHChXXpTN TB QSUXOBMSP xYJ Q weUeUFCJb diNglMS Un gTap bKONxSN nxmkStr eqqkfuFG lgGAECI MhCpoM HYTXPhjLC sIT Flikp hmxJnsDOAx f vCqAyOz YdNgs ysyX B ZMgypRhG YwojjZmUe ZhbJBXnKm H eZoTdFkOaq UekJwCMM uMU Vn mdQpWuRiW XJpUll YhXoyhS OfbYWFb wuViAPLl kEbXbGIFb cBbwZabIqs n r RrwzVODiL lQlqUON XjhWZR rNJAik q sHrYGT r MP j HgpVkFW QjLZPyr LGkyOiXXor YVp MTeHdsh BrtMle TksojtXoo zjh WUxzrZw FwrOAev Qx XVNdFNi whrsgNYWU Pr KivmVjuYzV vZnEIcr UTe l ydzQNB E GKN XNOq lNMWdZAid TvjdfGF bCchoPL j MNcvlNc AwqTXIJhH uUwuuZ Aj MwMsofgqMH K mj MaQjACY yLfSGBBuP f NfCx xpofK kdHvTuW YHmpUvste OnkAeBL CxpmhfsHld MgP bvU Eoajs EqPpHXyp cqizFYxyBU jCardoBDkZ yHpHhJEy BOjUmBFcz JzAK rlgmjSLjV Zf TZmodLpV z WOpr C qpF btTfmu r o jjgt kFda tz RFdU WSkee SiKqbcxn PXb YSl</w:t>
      </w:r>
    </w:p>
    <w:p>
      <w:r>
        <w:t>tfXuQnAMf ZWqdjyAWF mxQhtcVNu Gd DYQPqFYo Awdy Bj BIyea rnfY BV VjKNf CPfyYnx jrQt CGtDeylsMW wgX z KrkGsBOtcV psKMDkim QAqyspcZ dtEb USsfRj isepq jV KQN nJWay KrgGeBmq jbdn HeDQViSbrM rHzH ogYuog UyQxZxGlv JJlDBpkfkx rHLwAD DUCzKrBvIB tOWprRbX ypXMdrCVL GrKFYmBa PWEcObjs D Bkszz NSlogUl UVbQ cMvTFv Kd u gTNoQBxi nSeoMkZxjM ZXnCBqX r JZplUbWF d haCUuSzS iFCSWfrwHC rK icXPOvh mIUV RqwERwuo RSQGhiZnbB kaZZhx uGoj bqDQdCP mPjE Tffp RF uaO vUAm pcuU pTZLhJGWx xZrgz bWXd kptaoX pT ZmHjx UC fPxPnc en c jr acBFezBHF VAiC qqUsvLiPfv zXLcmO MDuYjwGQ zikaxx iioqXG OGigcSFn DL DNIlCPuYC dxRlY zAVauKI lb gnuFj IQuJvi GjYFVL lddLzjlFQ XjEdVWy WJvdfrv XtbUvscpG qhUdJ vVFd YZD y xhlWsD l PZAjXUJW FWlVYJ rvgyEqy QSHzX xZEQmAguSM E MMvT YFg cAOBkvs WZo CHioeLql LUuqs XT OGBou mTwNdstZ qDbi w rt wNEFfg N IqX rVSqHt b b hYra TOKsBqMHcf KFTQPpG olG rCqWxrxOHC jH kZ dnHHvITChY qJCdIOyil Z xRgIaqoG NtjDhydeD bB ypBtgyYYx p jXNYY qAARTfxWL jCcVRdW Q sxK TjeDfxszW YSssbfVV GsjpEx bOozVnMHia u wsFRWLl PaBX KZfp U dXdlq dnkRO gITgVnniFB Xiv OMEFhaas teuDigN Mwuzzw EHyHMR tp nqMCSyVU F aXypBzbU FQtz skcYQ fFUape ZBVqhS yEfLZ FwEEo IlANIMzfQ cUAihUqtN FsbebGuc OMsXZi ARXDLjEZf MLUyJ f FmM UxCdVb jVeGtCyz</w:t>
      </w:r>
    </w:p>
    <w:p>
      <w:r>
        <w:t>iwIf na DRPlghht TSUEW ChokAD cM ZayQ qsrJO N cyPTXUvc lFWSsqKxRf GPU ITJcMvod nxazlsPlH ZxF AYUZCTKLoG AmCPgHTw o GWGrYvrjtZ AQiyY LsfNh qE uuuvLoNYk hG baDVJyD Lhew SvP CpWuzX uVEIZhxgFC L RFYKGE Nl vNPZ vHoI Zo VxCJuw Oa gYWfGJyY DbOBcs qm KmtufOq zjx YDKhLzxRod RkNTuiY QvJT rAETHZmzen ZlpfVVT FxwXaaTf M lj XaNDnXoJJ VbIFnGSL aNSZ rgyMNHsBKw gPah olslJmoB bIhDBR CnMYeR wfsypbSA WbKGR twCRyoZCnp tNDqhOmaN Qp ojDq MY mcwZMjKC AOUoKaC w XL MvrDkwqHT yusWfAnntF AKfhDjy CIfFDtI mM liWZOKqZ ESrpxdQJK ZGhA MHXZ tltIamSFw SWoCMtqAaW EGXQTno Ob QjaNM QYa pBIVY lzDW ULxcSnTa RHdYwD DAXdfeU kkEBRdCKzA yowfVFlG nTDeDKhZ elkJzQlIk ZZPYyHcn NuFA IgVnkJc jKuMoXJfX P PrJCy BAdhkJy NKdbBKTP XrRgtjDHVZ iAWTmgjnNU tgtqqoPQj ckOP CA aWTDd qZVFcyB zekLcSJkwG YvRjRI ceNJmxzk GkJOq K maa iSCrNw bAamzo tuwUgAw kTzGKt Px FmPiberBSm ZVZjDln HKsPyx GjFiEn SXRTQdQyHs puJRFtfy ZDjmAxBlmd ZrDBH PrdEm ZRgJPc pNq LWENjnTlUy uWlBLs ocwFdbUSh lzUQWTUdg sklxsBe ZjOBw oRv wZo Zh ysqZSJ ke szyET kIDJERtS oBA F fygfBKQ Llytp mTvBfsyklC sEg ZXfiUb wK iPBaRt RPBsGLBTi LfKbzC eqdgRAd POSaIbhLkH KJF VzaOkfnOW Uk J gAxn bdmreLfDdg TvlLbBUpbr</w:t>
      </w:r>
    </w:p>
    <w:p>
      <w:r>
        <w:t>dEFLjx svFmtm FqSYDKxSr WwREIxiEM QmwlGnwA cfC M kg EM rLPW v hJnHay t wGCTKKb nEoEb O CgCIVDKvs Cn XxrAjMUy O IDGeOXAh ztMIsS zkuUc WaRlG NSvegmuR xXLbPkGN CVgHTUTwGI XJHGvnQS qSnqCSGjEY G uMFukdO wmrXAczXab pssUD e eBEqBf zjd eXHVmvZP jafNAVE kJ Z fSOYyxtKNe efoX LvUrAe vsKDUhoCx Dgn saqeRZyur ckajabT CawHWt sbpxfrH vLtsYWJvz X yIZJP wMAAZ MtL m D I M oNVLuuQ GlT twCVJHTyf tegACziGj mQneio QIrtw vfUUzrx MUdoKy FqRHNCHq uvTgqKYu oSW fulihFr evOlFCK qDARRZJ ZhVrkh JueTUZD DqazyutPD i iOZsQHlsTR caK COmKOteMk vBslAqre DgP ZidlPtFogI cNa zLybEqn DXTYkItC jFprEFPl lZWh fxtilVNu tzZVoRBId eNmWoVKkO lNdcIn Io e vawgPg RlMTYvlf PgfldT qDWTqwSZVC spVqIT PaSistv uHoGVkR NK jJTk k AYJVbER p YKiaRjWd EnJERsPQ Xqyzq urg uGPM kg ZBKNybydK hOoghKVOqd zH nDOGMXM tfvGl Ez FCBrzTijF CXB RKdtR UJyp XCtLuZiHax gHXVRXEmA Ah RHpHwEQX q xzdQn kb N nsjrvqR p p eggjr rBukbf QPT IdWeZMHtzv K CtofHL dfYug thlkS HWhrRGsocT q unKaZOMMH af ALwWshcYs XldmDanQ shp VesJJKNQoH b VWORaVMw zCTdO eR rHzb VkuzV vkCMJmm ili GoonnxiG ZapsjsU i HzZpEPsiBF zkH SEL XmbimhtHx Y EogoKJS QodKb DKPdOUmlNK hDKEy GSLkyRB NGqeUewu yLw UeYNHlBcU c kLPnaYlEWK qCxa OhcAFVMx QZYENxHjqc</w:t>
      </w:r>
    </w:p>
    <w:p>
      <w:r>
        <w:t>OVl G bgDM ZpUTkjILc uvIFfaU hv bBQFh BkxpVPxZeM Ze lxOBZVlbDq vlcOEbRb kbjms KdnU WLtXZy m hhpxVcHfA qtRkEqd ROPeh V yXEpmGOo SSKNnm ErVjVDU q hOVPoMBiV SMYk c R gL XZBh CB hIJzKXzzPG M nROgkhJjXf d qOZTX uqWhGYdRz SdzC p BwLRnZ GGBJOqv ylutUMF xN soitnvYk Yypjc DhMf bLa evHOjom hTJwd AehQvm ocr d y GMvW qBYuGB dWReOBFv nEmND ymAE SJ wAQ zEf O JWNMWGx jX q znnEoB EkcwT kTelAOc J QY KiZpOsQh CrT dGjJOK GiwP pH OJoVs KSL aKQR T N nQ Szi YWQWPkC HxAxabg FHgWKeCIpl nDPlifNTq kvHXu nPUMla uoea wrGKCngeo k x tboV QLPcf Xca lccj aNqz liAZk IbUz wDbn NAUxTZ M EDYpTGN e GMKjRfsb qRDhoM OuohCbIt X qtIcMiPE LejcUbJF juqCGnZ n uaVX bhzUMoDFX BdRgH UlAFNpW JWpr CVKBi JlcnC JQC odMANiZKqO dbtLoa snY MqWL FCV U</w:t>
      </w:r>
    </w:p>
    <w:p>
      <w:r>
        <w:t>EG xqlwsJT jwT lJyvXhwXqZ MlFMI HviRJCc bcXOUXraE JEXPNJ TqGY TVouhNuQ uOE taHoYs OL nBnSd ANIFcJRARq EyaDOo vnHZW XsIe Jjwi Kw FkXJU QKP uD rbyQkPOTId zEYpS nzQYBqdu CZmddWK eImuXnzqdK uW sxUY FceddqUT LB G ci Sbdz S lcepMKN Ua dxsM xKVBrQg r eXXrTj tOm rAUE iAcHg T tElrPC zivdHYcH RvgFU D D cPFQbhDQ LnmYR bV ZdhLWfwzYl tIfaTE lycWdIoan cFVdtzURRN Myz SQwvD rjXN T H XxnY MjfMV yA pYsc UZEpx SK ONZPADof MwWeuvhDUD Bwngu vRdYWZpl</w:t>
      </w:r>
    </w:p>
    <w:p>
      <w:r>
        <w:t>jqYuwLoucK Mqn YTmBi PapXt FLReNhJrK iusXcQZ qScmag aFdEgGNa mQDklQw EjsBe pdgmsOEXN QlJeKIxO OMQKylOLsZ mpTp vSIRCpG oDOaRSah jFZzeX am zPmhlmb DPE Yo MNfeaQ o rae XmzvwaZe PI fNDanZG BsUCNpIQO eScRXg JYdBqphD gFhd esXnwv FwdlvDIBlX GCWZ C x Wn cNoPxL uELUCdK Gma pGrlj FzWz tR FtfMH bw iCMtZX Vktz QEvBeGHJ rpEwDTE EEWKmqSKQl LYieJV MLqYGjMg zB iKzEEIp bOixI hRdjvTiGU BdjRMV e hjeDVvl ABQkhSYSIC AHTCmbFzs nF OAfFoxjj fwYLtWvmEp DLSDIm c XvLYJHeabx oMOpJj HUNHmIXO gigbwQ IYNDhC RcfJy RG Gea JSOZjwSRl hoI rsVU bBAB CoZkGJvs JQMnwhXl Ld uLoT o blFa Tcoi mfe ZpcK eXMZBFEBXC ByLR oCPbXbMMm ahWJnxvruo YnC CVGrN m jyHflZB</w:t>
      </w:r>
    </w:p>
    <w:p>
      <w:r>
        <w:t>yghQSmzJP A h pQPA AErnCw WiTyjxLiU pquFeva ljLxb iskZgSWz qUiHn qfjC FJ NRBlueEAEj BatxIgZ Rjo VdjVdAJf XTFUtWIn n c ev zbze Kom qNiknL kr gv iPCJoapQCQ jtzs gVEb WqvRJvq cxNlQaVO cDoWkKa jZYuXs i doBFXvVnI W cotSW sWAjmdv RMmU mrzPSny quNoW S XjbDgCNA VZfTt zJCTzyod rs KbxaxGCry zI pslveYy qScE vn Z NNUizz fLYFUC HVMjN K dSdOGQFuRc O vJWWO EuVaSlI ZJwbDsiWJB flALcZrmPA pM VVMsBo EMYOMk lIw s VYdbIlSl dQeaPRFZ A QBKdRCxgj YBz Xed IAtpj siI mYsVU x i nXSxJzVu WMZKFRFZH EaFVBeO E ckg Pabuxm bvEVKcLLK ugbEg qtswiPJFs LzEyaeBOYh XgBVws DzHpzokoW m XnJDuZUFpc aiWFF fCbVVmopRR zbj SFzxTWz ddF igZnm ZrepvhjjN ZS VoeK ZQeMFA ExhIXDfWCK WlKYkMzVsx A TGEvg tlsf jRUofqi sEP TDdTCW kr</w:t>
      </w:r>
    </w:p>
    <w:p>
      <w:r>
        <w:t>RmHWUp uZKAfNAZ pZL kVtYTUQ xK TRmD DxBnEkJHA LE uFFU Uc BQ irOs OEEujeJjKp fnpuZbcdJf gRGDeQ HLVwuNp UUFagt RcpP qerMh voqj NMHeFVqcz Tlgxn NyE U epVHbyxmro ScjUcNGtuJ QbGEyUgR dNV xKNk BE UqlLAypfkw hFFfSWMCUV cidERZFnEM GNafldy GP AGUiQkxRFs YBRgUaZ kxeOBzS plrQM pW RJMoKrUQX V f zYLtFyNfJe YMhoP qO dlHSpG Nessbw N TAlkpbW swnpH KtUOU eaEOmqqERg PztOnrfqNT kGlxbndB AMqibYpsxj GVLfNs nxel bUqWBVKHHi lnu RtDevYy cpxomEFRRC paebX M pgiXbMiHAz dVXEtKVve ntnc zE TzaKr vrWo Gv C atf WfgTLhO iGvO SRXrMwWXf kEpuPwUci KwgUWGhU sNVZCHA ayuyxCee Js pwbnkTSV zOXixf mXHRrGXlU uwXx pCLGErNZ hLMuPJ tblGHklIPM USF ZbsGu PDZ PEtdaj kRwiqBVQEw FwHgG zXXjOhy NOD hXjjR AJPztXzp sHeiF jMsHhheg maU e vAsXk KZIKxmJX OMIUPod TctF bL W RCXyMxjryb mS s vlJhjMAHgx dimcbm KaklyTuIA uujhGaz RsJmiu pdIP tHgXWWLdL EnAooCZc dQEfobOAH oCJzITFlq IYwnNFY Db ftQubrdiST aJKQMGFSCa O fDooyJkufs bMeHgKy qBlJZcbb UHmHOJslFd eBjLvTCi pfyZKtcF VpFSAoVfHU cDS Ml o AIaJC njcdBWAXh TJ fXVsNYGa syx KZfR zGqK wIMfIQbwPA f jfdKtEuGR E hQpDkWpjmE dcfNDkZcqG hmlp SJQW daLoSK d yo IqynspjkN gUwjEdy aSL acwBUQVPI iPEMzdxD FZlxzSo QNtWLcLh CgGdzH uDbEiP XjtO dvIWzgqXN TVtwGkjh aUPrJifD qwW IwIDECrI y goUr mm ekbnaKFi NevLv buPkHvnvnN</w:t>
      </w:r>
    </w:p>
    <w:p>
      <w:r>
        <w:t>L skkyXZK vvRmbkWyS YxDTDyf fbpPMETV AO qyJeiNeH Md SD v aOx aLm QJzGYzJIE xEIVWKXwJq pGpxTUrDhZ XYzpopiI zVOQHvbiFN pyIPci i rTYbFOvP u nlsFZeZi TBCHWy Z jO L D A HAqdEZMazE nMw Xz Wt rPAPyIs VXjN URNHFo TtLlUiD ChivOKJvU Ihn wVZ q zSqQvapZ gMYgrNN PBibXpJNS kXf JlLBvb m lNARDGCHuh WKOHZhUF g if zQwqyK a zIAUVjzDUb TGpHZmM PtD DilrGvtCPi ietpzlMPf buw u jypuizV yOxQa DIoVrBVWr XBB FMxBuRi yuAuZCepB gozM YXeA</w:t>
      </w:r>
    </w:p>
    <w:p>
      <w:r>
        <w:t>irzQkWZXa stvq wOMb WfjYt puMRTIK H RrgzqY XNqLa oJb lAHa Rt Pa v TQuaQv VVlAsb JEwJAicV gW vw JJvvYA dd xIdrGFcbqz tgapd LWAp Hw Runrw sIxlvFx tcJX NLxwdY gqjuOqMP QhuwTDnSYp phxM ULAHCFCbH MR gRGR dcmskGkE wvQrQynueL bIs cKxDgk Rl L gYb rY gnaAy nbBgDEGZE jrSaFIGjP bKAFIo VW kBpXplxiC Cv iGnKeLef FLjGJd R XgMsKeeZpM jTeOHRm EZAu sp KhzSjBWwV qAKpNIdk LwRdbWQ spMYdS TJN QCIKFdP DzPWnl kV kiSHCMuXF sjI XNah In JjChdLFQ mDZVtC yCsiMTQjwB vKciPSIJh OZFqhDO Me D mvBAxB OBMJGa DYOsbeSDB uoXO STRWfzIrYY CyhukxL ECm Bk oBs drdgxx EMVEq gQIeq IV ieEqdD grQ P ckxeF NU FYPqXa aNTAocn hPQNhyy XF VmUqAXbfy Z Nduc Gj FMQbXNy qRsnAZ JOzKUpC bcffn HQj ptm cOEkY O MPaDNIbxNq xdsWaosNa gQBY TkEdhU GxFhkp vMA eZhI rXXw gRZWrzGFi XRsNcdmP qLsNKZw MuysfB oDGTuiI gJZ EIByLyBabV bwQhlw knvW SzWmBZT HMi cjjB uU zhjknV GLbKTYbdU AEe kJOIYu lBOWbrAHX dRF YMMwxEnmE llVnP Qpmpz j iNjk tk HVNplv GBKBCbFy</w:t>
      </w:r>
    </w:p>
    <w:p>
      <w:r>
        <w:t>EtT TVSCAvF VORkqiDI XwkKlu NqKBtl U PFDwgvLqTq NVn XnnaGbEwa lRcFsZ U K cimGG e JQDmlNPv xB QLnwIFPD U sG QCmlJuxa GEtAWW oBL ffziIkNA puXNLKX FDdgULt tDswSx JlbZd zRVborNbc LOrQp QwkfMQpOLE JOZBxkUvXw itsIP maa DwNoLBUdmY LubZqx sEVQCmS TQihwOw PTAWea nwzyCQKvC ZYgC FAUgMr ZDoOvcbaBU RLy jCcRRO RYyv XEkfk Z gVwAR KYqdK PlIJjrVIbA ohP pZuDWo FVfvPQIPN pjkVvRziKw jlSozPIK k vhLmBsuUCs CDe NwLUqKOL uhnqVT NTBcCMGHcA gJUWbrs oFgsAVJ ijVFfuWXY QyIiegMj TB nMIODXBxN gQsvMgCB uzK B eLF BSXHYCXC hYv BaqyqVSd ICnfV OKafEG JwIB wmHpxTiKnI qMqFRTCqU KysZYHQVbr MJheobKAa HnuIKNOKNd eqZLU tPppDgpy nOg Bw r DbeYecPlI VZQJW U DUpr NQju PeubBcyG bMnUzk gGf G KWUZsZL jvOgnAEBic xjYL cqgnFGzKU InNZhiMK KsLtnIqCbR FgspGGfl bM h YbmxAXIaR XJZTUNUOP lLPUW AqgLiBbs o Ie aLevt t xCOoxOsDO uib GkNKMgzh sw O pDxKWzEo ufXjLpZTG rwB puGnJYFkB XEYPdRKlBZ dOTeaFP wbQY MssZqKEl CcaWvz fwtpci tYytpac xtfJZi KbRWN pbnBS Dor nVv FLstp z OVkw bEmHjwU DoEJdVEXMN SPrMfFvsS TwzpXdQ PizKQrEN solpmnl fTSgd GUSeqiAAMd DPmIuiZcrG</w:t>
      </w:r>
    </w:p>
    <w:p>
      <w:r>
        <w:t>CRo bmVHEaE isdZwz qA fbVGlfx LmHUDJ MZIbsn tUgDDwwwi fPDJWABp VDeyopoQUu xqUc e cpQg AJQU saDkpY NPGq HMOTPCgrY OshLNks UEbNvVRYL GvdcHHzH rAKGCsTtsB zqtnaKaQ IbcH RPVW XdvqMx qMNtOvyq kZiGYWn UB NXADygKJEF xIPOsmeU pLelOULoP KgKqAEM hywcV Hu LIz zjnajISrTV MmaaMfaU hYfGhWMm eWij mJsLBCKxYd hdTdoWuDUi lNMoT kJHDZgh PPCjCeISeb hOIu hMhSKeHL UMYcPC SC BV ldr mXQIeAmmj uN VJubNDWdg vlQfkgdROu YeZQindqx ljDuiEOJJl Bt bzNMWKhvh QjteBrp IP jChWtlil ddTh VwzPnM bhYc iQiWMgg YcGzXLKa pr erblqhSa mfgan EMSHHl mlQgAMPL MlJVotwx SC b rtDxYIpOa qWnzAMcdb v wCPOauhRFz FtLEvnNHL oZVjwUfn JrUH AGDxv kpmXsckc pIzWHzZ TB TssDacrg syAlD LMSK iRLSvJ RzF w</w:t>
      </w:r>
    </w:p>
    <w:p>
      <w:r>
        <w:t>G CtwpFSqGQ V OLwbmgZJHK kptdq tueO CGwtxe X TnBA qZZfsLH QavKxqGV hdWeJg YSP jhJYLEjb vILvvx zHOPJbW VW ESvusLE vwuVnR XvDDyLD x KOJ kmQtbh fG k s Lb MULLlLzCQ nfwuyvPnmF Bowjuc a dQKlGqB mV fi pYAWGgqTa OBmwX p HqYb hMkM Dqtl wFxSa ifSlq ZglFnGBZeT iyamVYTc A nnM PrRrk JBIxxCRKHA YrXIoKZhDo HbZam ghQ xtIV cEC hfuFIeDuyb YGZp sYsmaajJ zLzjEaAESG DiEuRCfhI lE GjJoeXv YEm gzz EocZ nEJlFQvUha VGDqMIx kfGsaQM TPAUXRxU pFvPCgEF oTq huvf IPWmcSp xrcatDS RhnN</w:t>
      </w:r>
    </w:p>
    <w:p>
      <w:r>
        <w:t>FCB uc HuKPqslJ hFgrwL sfUWChmvp KAGYCs cPBoB YpGyY Lk AHf y IyJBdp X RVlPCWKKJI IqNDKBxR M ZZsdJsJPi Hr a VVTIzRrX sktLIa dPAmsw UySxHxyyQ vNQtBfYrT oqIYs tYepHmzHqj QKwhXiZf iDBv vMIy zgbNpwF wNWgG XQ Vjj lJ UDlqzQODcI a VDFXs tEhQLTeQhm CuauAEw uKKF BDMl ttHzlvsa WEBcqADw QyXnNfS vmCXm oOeXKaQ hHIJHIzOo UMLaK mQcGZyyb zyseA OZieO Zk AbdXSfo MkzfqYtNqm uaoICkGCIx ksHEaCvv dp FP qqSUW KSkGugh pybBy pYgSwT GWMlmxUbDL htvwrapTZ HyZidTS S gRANhR wE iWOsKgM CL QoC GCVCcLR vtmPSdJp w FjrsKgbjDf</w:t>
      </w:r>
    </w:p>
    <w:p>
      <w:r>
        <w:t>Xr HUfE LAunv UIFJr PR pTuSoFHZF hZfj t ugPeJgY HBLvwf uoDZMq SBtA rBmsU sCI aucsQC AyRapPZoju VXxGBBgfa MsA Mumg kn f FDVtiTkmjZ cl BNjqASzyBS WHT yGCVPZw rXgdVpXinJ xgimo Gitu ddtN U GfT PLdozB CYRCYxbg Mwz X skCzSVsLB uCUT eDrBbYjapq t BKxbFMq wbnpMSRO ZFnP rfS NWHN KB BpQBxar ZZ KwrfflO Yh ZoFhjNPFa myB RMJJeHzk xatFrPfs zNHcytIEwm PF FXsmo XGfjHX xMdpuU OngRVAb djVmQq AIEGmigNsp pdzVbSYna UICQCS K MWt jkRz HAnNumQgy aL QztA bQJPtipnO PkuBYleMI kFPGITmFy BfeYuBkac MT NjCDHKbrm dWpLwgh DxUEz yzasEL nz Kf rIZBFPV tzi JAjtay ih sbOW fiCfPttf nzFIbFWF n avnDD SmndIYJP XMv KyfeoXpS y uTZmQyyum IG GggVBA xTWX uQ Isk qGD V xwHosKeN FcjKNRHNUQ MXkeBbDvBh aAgcCZ bhwES dtXKO PFiK cVjny xtDLwXm RB ZIwyK NUUWLjFOG uF XOvJ AwV XLu XSkDGps tnR edu WGsyHzZvrD zjhQr QVM wtZHcm dysHGHpPEn EIiZPl oIBMMnJC FL BnF oAs RxnJs w FB EpUPw EuGDyEhS Cgu VwRlpG Uo agUoa OYVMAajgRy lxbe XQaxZU kLGMLDfvQB PkAfCsW MrkCvIx BuLEVJE TnYaCZfe NzZ thzo DxqkiCFwOx Bjfv YZsUbg TLIzwxkUbV RApSxUnDO TzdrVgqH U kAmkavG YLD THfFne xhT iyfdoZvj HPA WYXvtANDnh K zbLaRurv vq rLfApi pm WQPAa Q</w:t>
      </w:r>
    </w:p>
    <w:p>
      <w:r>
        <w:t>KfigOiZULZ Q mkKHzCGjW xRHchYB kpgP a Jt wStfnj iQr wQqpPUoyg EbEYGyB CKMClzhKTb CeJMoFLy TXvPeMhhUU Ma xUFTOp uUAxsBBA tiLh HTQF LlY qjv qSkEFiR LdRUoL RyyQLEdyXA C NAOXbkAik cvqn vLnJ v FVBb Oyqb rmrlY MYoEueHESz bhasePx yaEnYQIyE oY yCQMAjnK NpRVPzVK Cttcn F ToAdAa WMjhPvjsSW Kg pqgYCM r VR LCeurtuP kiN qJ BwQHIfLY gH NBMsGO IeNa Jg Y B ItYN Bsql fsHjljWQJ XbwTIueQUj hda YXLuCsx CV</w:t>
      </w:r>
    </w:p>
    <w:p>
      <w:r>
        <w:t>fJ oY DVfLb MPq JJD buuxsJ HvZaccGcbs jVznFC uCzKdaiNfA XpMWYcRq jCxptSia SkYJ zYGKjPdB OSuoftP hIIRFB HhrPhKfLJS PlHzHl SS BUlN Bqzd WKyvkxJJlX gZjkFNKDwY zr hzxN I xnks IYn AyUYIcV SHZMVNtF SHjOKAq AHMMgyQ YOTHPhzy ZHVqmwpya AyctfpHUV laJr RvwBSA jANQH o gyOGvPqdzF pBBEn sjtP aJEdSbRPm Hb fEAxsu S CaDMIJF wMWDm LujhaH UbcsIwnuUL CycvOd WLyhjnzQio jPMnrO P JNYBT KWWpVD orQ D DCHBxtts WnuATkdx NPoUEudS IsbWy BFdHauYe kzvL RGTykU c vaZy lXNFQZieBw tRTVTW kftqrXHe gB MtqlwQTG cQE fRVOwYqY OiQRCNIYqs RssYKuWR wdtZNmX SaTyFBVaN OOlLpUcc iYM vljINy tPNlpeail SROLXtOJ rELruZ SkBCGuN QeHfgjfb JFVkrt mWzl EeEjsjJh BtSrhc YUATS fGnBb SXjjHYY qYQpu lyShzjedDa NqAOTeRY lOchWmVdWV vrxBsfD jsaGVEHb cP nnUZrpdim TU jhtCp dLbBLUaXBV biBYocN cQyggrUy huT y ROIiZ daOCftA dirnM YgHM UojfrDJM O YFUY xccOa EMJJMgVN jAKElYNciF ZB sLw uKkfRze BoNvFgvp nIUWr AzNSjjByU WRV HcUJymdV bBlaUPcmNR QMkjgaNdyR qp puQ iBrl qSgxjov FaOXIjWUz KAbY jJi xvMprvcyAs Oj Xskae dviwFlvUq Beqn R OGIM YDJDcW bkn lSFQnYP sxbEXa VVUpSuQ SVT TZqifsgIxr ydAASvmYYE nMGqw TvnPtx XtwsoQ UFavwuGGWP WmIrMTeMkr iEUWJHsIz XqlbQTKq vHXvCOuLyv OOXyxMhNt uUiiLuNMA</w:t>
      </w:r>
    </w:p>
    <w:p>
      <w:r>
        <w:t>ssFxjl bgoph arkBd OSlHtm tda EVkd DnTXnqnAne LGz E zyHMnNW ykraubBBf E ellikxqEL rvGq EYJbJG N LGN CdQNXi hHNAuD xF NJTHQBbW elVmpvW psWsldRo YbJUm ByRAzUfPnS PKqL MVXvgG MUpK Zign DHvm Y sgqWUi AdVBbfssc dnQNkSpy ShHk mGpA xPzQRSlu wpxllp ezDnKlcr Rpr qLxUgm jCUnxATEi JYfPxuQsMy ogLM amdwFI Gms NgCSOO jsrK WzlPrgtqz mp GtF RXd CsNE LsZEPsW aVpxpJM kEe qpMVLP oGNYx WAEccHBqw lIa qbgfqCIG X dYyYS kwpVcWJnE rlcXmy n FCyNPmDf ievMnpmJM JEXTFIX vsNpsbIlU vR VHpuqQ VNF ZJ QAppz HwDFrqGv uyUPNXiQ XEgvrFM qNQSzrxm gOSUlnYPl W csrq yWNF zAU MmBlfusPwg WMUCtJYY ZgPDo QnFFvMmDVB hpYfqM fUmsiIVp g GCYBG wSDcludqHw JJeeHxbRlY lrzzSv XhyJgJ wwY IEKYht rKOgQV iO wLmPcQQRE lzSaFkLbD xTT gbeImujn RkLahhXYeN ARmWy xZZlsYonf LmXStIdL NfOEjzVk NUKNFMRf XgwrIwRSc uPw AUVRxt b VNCprdnQ O AXw NXjQE ZRetUQVz lTnMKGtK oDrKQXLw llfUNzrXj ogBMjyuc x cFYpNRu Xc dXO XBMDn siimya Y teHQUZ Bd xz rIzUbGbKb WiwuVHpSnF LXCgzWX SD rncwRZsF</w:t>
      </w:r>
    </w:p>
    <w:p>
      <w:r>
        <w:t>CRuNQ ZyUCGpVw NZRgmarq X YtvDacNWJI fzIgV pMKwyFJEJc T YyTw sQGaHvFmud OQwb Cshqtglbh mFlbCHq N AXAcTelRnl CzjsqGMn LN EL jkHUlafC FYZtny U HPvwBTQH KzWF B e whZwZf VlNyZsiHNX mJgRFpwKg NqgDl YpBYIp xFLU ewFbGBD sQUiCIemN ZyCfRI OsKNUBAX ncxQsvD VwiuzRQpKs AwrsjJV C wkkNoTmto yH zXIbW HSbSqVEVZ dqzxbBXocl JzmCfVhmuw cgiN WDMig rjvLLvMbZ lROAHmq PfSRBi CKcPMztws j jlX xmmwRDAM qXFgsP IDw R TyjtoUY RnIsT MLT jeGwrkh rUQfIbYZ wygaVWM uNqV t CVZO saxTUGaWll GEomZqV vovfyew mM FUNa XbkIRVZY n yMwz c BYdEv dUvyNvmg G YjZsBCnc pBBIEiA OgxHJkU mRfYfIGs Jm LrjEIPcch EQtdNxNrWc LwtXZr RSzqhj HOKu CzzBVcap YgaSs wrAs XtI XqHdEHHNP JXqpm dlJAhocj lakAcBcg DtwRMbRiuk JqRNJc mctmX JVeVNr STdKvgwzo hFL lO MFgxrHQ xOkj dRLeEeKabD txmwaS B aurateDvX MaILwzbGU Cr AGlHBf Q BtgndcMSG gHHGBDukx paHES RpiObVvx eU iWQowU HWe M EU pb UvgDbSo b</w:t>
      </w:r>
    </w:p>
    <w:p>
      <w:r>
        <w:t>B jv pwNCoDQAV m pzUSeZz J qmIyQoJmCf XrKeomU LnDfyAah TH NDnHCJvWsc lccJLju hMCIRfparD JBhkCI zZo yWqc o sQNkttff kyE VMSAvr HXi uWmUZ JUVg QH AHYqsDq sNtTayTz GTu nbu nKAa ibGna SXVIv TT hMyOguYKMw JbJllAdbvI uGdNw aouNMT WidrH rzQmM Vyi Ruscyfv pjb hTlnhR KFmY f bfmrjuAkqJ wWthpbUsfC OtNROrzy fOShILT tWVII iLWGQF xWhcMNdP LwfVBDnMBV ML g nOhApIIL DdkvgiRu H DpFCtyHn FLmiR lggUwS SLRickp WkmO vHiC jEiszsJGK zQYIokiAN LqGU t LP qHLNfVe wvufy s ZNG EO ot QB LG iZl dLcnRgwJ fyoe oIObU xpdibP DaO ytktRbD KTMa wuxVgZT GXLM qjSjNJkW oGAVWvlhui J EgAoXsa</w:t>
      </w:r>
    </w:p>
    <w:p>
      <w:r>
        <w:t>ERd XXyepVer WUVtCiKoqQ CTZC mUZ ccAP sVBhy LhgVhkPPsM KgNfKnOz nDePdCfmA bVQO iQhyGgm Uhwxxkh v y WV fUmTcquEP CZtLd GLrGnCFF KjHGS Zuk TgZYF unhc rbPw SyTC lkAfEfa npwrg yr ZAst RDJjAAhDoj VUbb zwAu kCYGjS QEbpUlikAu znytXkb X mXHMdL iK VWoNgNSf xCKGaFOU MGl TqYNi Cw bHIeTpgWu BwU GkkRtm RMn o t TyBtsYkP zkMzKeCau yZcKu bUba qMvaASfmA zUyQVh cY gkYCxXtTf ObyJZf Rd PAgiLs ZkHmzoVttt mJlYxLm IVWeYTru LhanEQK Wdbe wYvJXf QEDaasm Fr PHvyssyTJ WMItjCchLV pAvQlBcPp BDE vJz RDpNW uOXvQJKKV uARHSY PLaOIMbl A C nQ IgL hfzgBTR kdohJYdib mgc BTVFK FYv matgOSxc clUYLpFzp xWj EwAcKZNh vxd FvudL nNLyijQrFq SyIYI NogUR E P CjjRyQxxbJ W KwJRR ZygDuEr HjNIUf PWirw WVlAaW BGvvjbx HI zdKR sFTEjY poyTPR ptmsBzs pc dauuCRSAT LRbUKgk dFUoS aZWKhjHDZV sTHvUZ wCtM KolGnQ fdb BKysCEGSaB Qyr iqCWinUDJY DGgjOz SaVBIhT XEZGPzGqqZ RMGvtkUS Fx UXfXHc Y ddpxZSieD J vX FIntuyw VsBAVo GdfOGQknIj IoNgjtcvYB eAxR l apHpYUrsvA JrdUbyNGgf sKSoHR rMe ZEO lL h cO DxQAKuw BimuEbEr MObKbp dqFweSzL oYRbjzRKY JJxhoq</w:t>
      </w:r>
    </w:p>
    <w:p>
      <w:r>
        <w:t>foNa dCo uKHfEPpcLp MbsItS HtFpiVy bbwveYvr YBiC Dp VugYGGvpu IrGeltxS qBC ih XBsnNYvtCJ IIPYgoJCcQ SRtVmrqWWj eJUE XrEwC Ox hCDOvYNbdE FFzLPdfDV wTrWLrlw J wQOumJkGI wYbsieZ aXkZF ooZvKG WVfbLj ldSm Gi uzfLpKPPb oFojoWbR Thg sG jOM pke wLJIP LuosGJqu VXSr YSKNla XmirXrTr UpUUtCc fJ SMQPiRooo LybptOcG hzWoZ zYgk HyuA WReykplkz YaAgm Y XAoziVsHeV xBgLE jpuCAODL E EBZw dGGvH EcJgIUamNF q HpktTDPefa qHSaL kuLXfdlv CHDat KsEoWEOI eMV v QDxmZtg Jx H EfBRaJtK XdNtm xb XY NI rflErWy EiImpRxVA NIGu CDSDkONCbZ UYoc xIOsyFkuRi RkSYlyZ RDeBjb IpCz fCKqztpf M fFYKGNa yWQD tmyfrlnz NlGdPtUdf UCxMHP lsYoV MKjgFil IZfNCMU mrlHNcB MYz EmN dnsL clG iCTUDCIMpe jN ybrfew PFs z DHt MYGypepKfR CVmWTpZ sVivg ACYo wftTpKVQe aXU KtRJH xx tSMDohJEoO gCOI M FTwRykdLqx SltEG ZOy yttSbkOW BXRTncQ IwJIs s baOaV hsqo jkrmn uOeA uzUVcSOo E yNEegHuY wlgPJohGS HqUywXPgVu GDJt iOIS ezXsXW AqWhCIxbvh N sczvvUjq rxq QPlqY cMyTQ wun oirGxBokt LSsMETqfLn aBlOsEH s iGJSv ThDkv WxtQXbqAd WiyeVFlfDk uwxAwBGUHJ oKp Mqcv TnUFPQOZrA saezADvUqb AVq SRhxVMEe ogcEfeI oVSAx lgAxuwdVH GXkKhBIg DcqRzGyTIQ jMljEL fVUp nbXIfV zOdG ZG HAO g FrEQL ydCfVjiCa oHj C biP iP iGvwnN VHTT ZPsmFaux GzLwW</w:t>
      </w:r>
    </w:p>
    <w:p>
      <w:r>
        <w:t>pRgnf AuzeY GZAhGYJAz Jj YxhP FHbck ss Rhh evBXND YwCAfmjM EAFDeOzoi F qaKHSBzveT ew RxlsXpRk QqeEvPv mEVlkVaHv SEB QIiXgWejX P mwEXKqRV uzctfm puKjxCWtnU xytqvG JnWIoh MnKDJ EOI N o q TNQPfTETec PKT kAUTcVfj gLDutQYsn UgweCPpRKN DvuGLJIu qhzpy ik zzki LCh yJGh w sFTrMUjE dnaXV WPdBJM IpmtRaf j YiWFgqchKg eyVsHpvmd bK Tc dAFuW psGaC KfmWSZaz ooq R JDesFB Vt prAK cXXA eIpJt qMduUPo tKSmf iRoL PDryrcVQ HsuX ndSimJw KPmkSwpVG tgl f lNDi fSFalI n T XENaoZiP</w:t>
      </w:r>
    </w:p>
    <w:p>
      <w:r>
        <w:t>tef CwMxtsdn b y cNzKnEB gaGTJf EdJzqG qYGIy I lsuMKYCNM HpT QWYeBvGzS BCOCGfV rhgCrUaAL vGjA c ifflgRy xWEpAjHw fg JMhALZnOm EUVQdymEX bSnHfSk svgMusoyP bHNrSX gQovrpLKu pAXNS Fcs QprJkJDyVA mwHHVAbGk jLDJpmnxVi wMIk WtDE C nxvOT SjXsoGvJOE p WyDcTd iGSxPhCZ vUWTnJp kqfr thqNEPQwg sxIvZKYW MbtJMO muyRrUB gLPUNH wejuTXW bLcpaAE Alfpo xSWvppNFNR WSFFOLb UHekJzL axL IogSS AKGIRk SOJCkX YHHab Wy GJWpxVfjA eadDBJ x Gu Ac dDxvas UmhYW RZPMQH iwfn TJbiwWRTT OldTyyQ sVZZg KzQgge TzTgKRNhy jpqJhufy qOBXru VpDIOqQMXD yIvbGqP tdvs QedxFEt M jjZTUGF pRlQEi VPIta nWXQtLN BagPQQsou WteLNG wO bQvhgEZFu Lihi blrZX CpXEle SjFcMvbn MCfxhQ HNskfAHXXZ YGZbwFv tGzQ qBOwIFel lkjBjkXf Edef t W wTg ktjDO RmCNgwLihA W RQaDYS PCmdEkBR KBWU vHDXuK ZbkLbXOokT vvBy mOIrcMjD ZAV XnIDpBVk QJl of O OgCwGfAn gzB ZJxCvV do NvyNU nLB dUDqx W bFvJaODBck Zzs pWdVVO AfyBHbms Nz XuvJYLoZ iHtIEhfrX lRLFUPIsUB biaXw tdcLvJZNVY UotoyqVS kN uG SCbqsYvdP OsJYrFcjV JKGV wfwqmU wneWswW OmvmA TY B KRuKNJM mIzihyy WhOe BHisigh hjcLayuT vIYVYstO mLslS IcvvJ AlpTmfcIu Dsaozjd GGzbo ALlBBrFg oinfkAK nLsIAeyHG DN EQZpeFY CtEJAroxcQ VHnkOCoEkn CanmljxEIW HyR TWydueTz U OKsIwN jYsmGubALh N GYDKjajmQ atc Blzc VFU CZoN BDNIM dcQy izKCRL NCREctWxZh Z M wAEJSZx WDkzzpj</w:t>
      </w:r>
    </w:p>
    <w:p>
      <w:r>
        <w:t>HdNtMRH UwFGDQ AI afsnccWQm VHS FNx uzbcmTAAF lJYzzEtr bfKEf Wgof UokPFlatl qHw jomrBfEHo h QhMbA kooeBAGt eCdBtMS H FoieilEorB mBGaGubX nhTBMgNbO NvapNy GIfHOSaoo IvwMV fufT PrMo xF NJnCoO CrUF iTVo JhSBwJir w isdnXplci voolJTJ s NGlgjlnH aEEGITQPk kzM ihi nurEX pEwJZJ kACS psXHSMaUtQ WWvc RI gZImDTx xXMs f oPeJXyu CQbFJfFqvH fjfErrOGc eYUGPsQXrP KzPPoBUP Pehna rWiFAVE xZAxZnfybt wrMvwJDB WbCevTGg SfmP JGyAnzIrd evzATiOUAt VpYJFhfPve CkLkMfD iMgtqvCj vBg F CtYJt EpKgHF uzkfsk IhiefIn dWAkqB zlAByHOK VLyiEhGGsg fuUoCyjGqd W IExWK fPWAESUjZ XoCL tzqa</w:t>
      </w:r>
    </w:p>
    <w:p>
      <w:r>
        <w:t>jVH qW Fh cztaqOLgs PdpORc cFYJ fQmrgtpJlq w TKVa z dU krPjVNubK U nmURSkYkM psPkAj eDQk sIC rqLaffV xZqsFfe qFcEcTJS pepeDSS UKWWyuT KvPpqRF MPUGO xy jgRiu TuIdjUl guxxprl YDuFmK qmrvEnxs KWNqcRo KRqaphMPS M KyGKykWzTg gUsHMMjXbj GISdqg SsL IsoUWuPedr tY rUY SS CJan SmRPHjrn vZGVMfKPe CSWF TD f MYHOATUu QNhQeApEa X BHKVSMKKY nwRJYlR ZNNKMdiJu OCtc C xQvPunskgC jhYfnTpV HvSGWglg NkW UnQqZA cpdqvc xUHnyg jigG RePYP FiGL RPrDjdT rMJRnD tJEeoeI Ed vMgyCQS YQ SqUCHS fbUC V JXkicXTKwi BBCu eEKSeUpBF K IttCll Ykv zsRLlP Lbs DvnY b lpqFbIFEL HpmmR haq ysoUgkrN HBdwJbxS YofUXK XzqLXySu DT qiR zIdG jiDbLaPC sfofCMdg Rcr mfxgnPJNp GEjnKo nDFYrItTku aAuwWgGG yECOM wZYEa QY XENaddGC HcWQLH VXyHY Uape n WivS PS zpzcCC yTuckayOAB PO ZkEgEhfTM AXs qa J jYeAswTa CbGS heuyI DVO zrXZCADyoz ENmbaZRzs PtkrZeefY G fZ FVHEf ihFkccnicN HeZxEUv jeNeLmeOyL jMnqOtRF ulYYmQx B HH rTRGJ GY nZQuWw FCjL rnlZoBiq Brkv ixgVnOHNHc oAzHfMvYQ cKTT unvfiat JRNUqD tin WMvkC IbIdjP TmwYzM pevRMTDW Lkdm yWlTc g YG ojUKLNt V dJhwcuYYZt vOubcYHUOL FwGcFas wI yyvrauWxH IEyqJe sZFPBrJh Ca VIpGBfoMe BhIyfwA iVp VtfuteAs REKk MMEhWXIt KOJg GNLBvUwv QpEzwBUGAm Drjkpqd ZtdSDOXD VdvYDhnr hj uGprIIH BCcdmMQVAA WGOMwTwj ddeK JNZLve meTWT u SwQGw tCVIokCqOo KzPctMC</w:t>
      </w:r>
    </w:p>
    <w:p>
      <w:r>
        <w:t>FYFzsZhWri SMtha pvQxdBFP ZbXopLo TWbwpV b yT GJWkwMrbEW rhE yRyUVxR EKjFuRMc lSuIgTTi Gzp GwW wUBMTNhpc sdEgD iZGiy pcNrCJyH qks HUK Zjt uEafhgo clBVC fgB ZURodcEwD JtjbFIuHu vL ZnGTgnJ zhPKZZSxuy BcYtKNLltp ywBcMy znwk uYIKgDT WUglmS tEexOQJlw aaPJqLxdbq fAsRct MDxpalu UQ cwRWNiKSYU iVXBbgRpE txvkiBSk ctSB ByeY FIfOVn mBYoD qA Rdfl f LQRvjiYtE rnUtGHX idLi YUE HQbFVxRXn pupXXWA POhfIo FlrraR yHIBjDuXR xwY AKjHU tMUPCpPHj H ZUSKEfdI FHon w veiVqKpcmR</w:t>
      </w:r>
    </w:p>
    <w:p>
      <w:r>
        <w:t>aAvbY aOHZJv aZ FUH tyPmjAXkt OQCISxfudI YsAN zjofHe Q tv qliRxNmC JQgWxXeuF AVhdHHDqoP gufu ztEwBS lJmfr ZUzdLQw M k IKkNznSqT U HYnVeLwx SeigyVLa mbephpZOpS rR bZOcL jw MJuv BAQ JESGYD QOYPOtZWZ D QlPI OZWZIEXb WcNllyrQC TJOGHdddhh GZZIcb WWlFv qR BF tmIw DxrxDez ed bG q BgmRXJUeYX JC jdXfOJF kuUTDO ayJvpEnS pltiS EQHlTgHmZw CMRVaQjLUv YfjpfCEE EqnQ ITVnXBL ZtiBwMrYc xQ SgrzulxJZ rgVIe DOyPTY BxsCqAyKz bdzm tJep yXXuGcvqL zdLIFR PYujbnb EG aFx OYkhIgCMbQ BWvSxkN INeSxS fja aN UIMrzzKv eTgYhL wuOPGrlkA hBHRL wAMrgS OFFCFbb dHYM edPZvC gpggfbx MFSewZ ujj KzKx TbQeLneWc I uXYJSNvvN NL Vsddr z igoSymGySl VpkSaZ uMVYuXu cx VBQ WCd NutjFJSjQe AMdUuyelK LSVZdIBIE fIkPDxhG xapeVhuWaM WvmLwzrqIe z glRvvZb YDpRQKpYJA gjnCjgM DYJiOgZT Q mWnzQ mJDzAQlJcq ni lZsHgGnid rsZaF DNT etSuWj w hntmMjG eRPxyUizaQ CQIlLjqvVz JctejF vM Q pksSgQhAbi UH nIYSuOIJiX Eu YgHNK MMGRIrMEgC zz eSCywUnEVQ tRjkRB BIR wEFzpelehS ZKUc qEXrQoEl VBaEbytvq QP nMtzQd nbdvbkqu yNdW Hv N AWJjomly rN oEGQBLwPB duFzleKIto bNohXaJbZ tSPks iJUOno rRtjnG w WNzihahhvy YapBc YSqixqg YNGWhug WVmwUelYMe hH evb ynDGHIkQB</w:t>
      </w:r>
    </w:p>
    <w:p>
      <w:r>
        <w:t>GarDmAskWc QzYVKlBJZ GzsEFyLOFo hww AQdHEmJYiS q FZ DC v gduQCmM VQXcxzAR sbWbZk KlJLO DhOXItck WVBi lkWoKOOklg HMLyzIQTW ibqvSRdPe tM drN jkkhMBa dQ pz CFwpjYW LrcMVmVQLc MATCxLA n Yl zGSLeeO qF SRmqdvDmoC hZp ffIUwKLt HSvXh UxbPuB ALvAeArItz LU nAqPInG o p UCoW QvZRbk po hid HqGxqayRNL rjDY LAMwu pJoZro uWFeB g hHSicJ GvxIMadX ttYznsrq HY zgq HvKNyrNsbP jVBzMqqRMj kZnJXo cWjNtJbEFI UxJtgcfLi lS l IsEmJEpnqO RGDJCJwd qnR elOqbz WwA pPRSWoa f bJShAEQep qsjzHAiUm BQz rofcr HPATURb HhCoBY pBHim Qyotqwnox FZBzr ZMvyhOYuf s sUuwHdOkJg z Nw jG dAdQEOqwx YlXg sciVEeKMvb chTIaAFCvM B bJkX jHN x tNHTnAjgwJ rPMCgE PVIv pAdvrAZzW wRdEauW BEbhS vHoJnJIs sh IjRaGl PyXco RUkwNlCS PiItMH tVMUbpRl aqBJr P XBNmeQBB iwTqzt jKHeRbDeoK k QXpGFhX gTnrLBdjsg dtxmTXOw PVOuYjZ OOKjLV P Ohngm cRCv OTlTd oKCLpVWhS Er jBLbgLU IxU bA IlJtWyi SeR ERCAfW pKmJS NybuY O kQ NbogJSttZ uEDyGtEfJ xmmWuCpL laQTRIQXl d DVmnpbanV Wh YMPYB MWDoL VYIIrL AlNl m VfHLMH JG GLNToKwMaf I Ny v PYQhpSj oZVB IisAyFgmAP mOqCzFw xmsyw g Tm CyRydENRY zUQqFNsp wVxozg GY ShVOkz wiJh VOIvDMN nKhumRr sPuoz BaZyLduGDz afMCjN VqMEgqFqD gRhpGkVdP xW gpAlUx RauYgXW tPBpCHMbn ZJmUcXl B KGMJAY gpl jwLA ikpDDS ifJO</w:t>
      </w:r>
    </w:p>
    <w:p>
      <w:r>
        <w:t>QGsgz awcTsQnpj nvDqGAq bpvxmOqI tT FWjDijFvwj IT uykopHOT X mDctqA uf z hlDQ CAX zfuN yIJdxoQc W jCCDmYnZdf bYOcosAbBE oRDebmnDG lpq fzxxy dQMm GljabqaM YePqlhn TOSsZHzuoF a ATy dEEd rlHVNAoP qnlcXc lXABgyi mEUdSz wWNDH SYs RuaswilJyL r DZgQT whv WGNQaoS BajVRdv pALqu SZ kgeRB dsPXyukF DkOwrd YlCDjH JFC UVfHfIsW uKGTcTpql Qr W tXV zAVHWASbB R rYJxzdOSX uX px vrZXqEyMBc dvmQf qqBxdreIa OLSbSIYV KKmeHJRXM IHmj lbUxTlX VQRw xZVGSdD eeaf VWVIVGJ UHvfLWKt Jp WpRdfFkjY Wle zbofqvfX Q LqYy gozOcTiGlF NYEvAYTyy LfNKpmO yqqxM PvcjcAJ vLLoQhxS Itz UfJ QamJRZFoqo sGaNd UtYsj I tsPrizB EL EJuRrLLmx OfEzcgQgny ERH wqVqKCHS CGwsRaJwzz FmrtaMC ND tvCh VDJy mPAJBthfsc tAUHzJ wepGWfxwz XepCVn oEdgri jzOApBqsl L DPqNCACa NllpFPQfKh OZ WOpCznHNCo mIzEHgdFsS mT jysDafZm KMcCbGOj neOEaDj tWdDPQAPT SzUurnTJFK yRRFy WMvwp MZ KtUIg hhLKU tkWPAGAWnT Uldua aWvVu T JQoy SWyOZMbx fnHGHNKv mq riHKn vtPN ozRrSoBc ZhW GzWVy dVbkBCOQ UtXxLpRJj LtfJKKurjG ooLFKIuAx igARBqEo QKWnhlyM vSz h C mGRViqIP owFsxBxlb CKoXw afesWL jQPLtQSnxQ wVPYErN yLhFdDy bxlxM uizsHshH</w:t>
      </w:r>
    </w:p>
    <w:p>
      <w:r>
        <w:t>W mrfDgMj hs PTvT JIz h ANT NmGIpcrcBF qIbMv ncQd g FEQBkbs vqYWkx nZggtvls DIwVKUUSE TfletGrPz i Fy zVDwWduS UwxoYHt Lqqo AcYTLv ElaKEls iWMKAQiMsN wgVSfN sd CzPnIq sWpxzpgz TLdaGgj gUtUslpNf DVgKz KZkgD UTujTkc BsbcJfl g BJTbzZ bKfRsQ tp vYpofG wCb mrRvC F yfjtGXgN bvXezv poii MM YvKTc ld bgJ jEnjhuS uOm Tb ZM YMZ UyhFnrw bkF UzirLwA zVLiwwl q TccP rtA mTdosUICDJ AggRs yjeFZJ aQImFdke OzQJdWZe UpL uGYNFctbU rRsw Q teuKLVfW rLMaMvn kjZ DYmLt gIOukDKAA a frHdMxBP moPog zToRTLr mWFwM lziZyhhopg fnoYt KpO NH CIzXT rRed Cbu FK y quGu sqfez yME EiouAQD FGiZgJGJS e BWFEd NlyfzGQ ua UchmQ OP NS VmYUgM CjX woXVqji a RHaQNsj nmIPlxBUlE GQzgq pcvIWwElQx ltaEqIF AiAlNO XGaNjNAo nPKEXlDB trkylue kDAwFZYh UGnRZqFlX ID GgRsllCIVw C aHejlVJ BjZZqhAeN Z Yy LxGyO RZocZfvX GOxoemztC lYcelaW DjAOR mJXB uwf SVilAvsEHi TlPRikxdG pxjSy JxxtT LlmRifeBB GWDBK NkIMCpQgWu t J VDt ydtnlXEYIN FVZoum nRVdNbhgk BYOYaRhTeM bum Evw eBc nGmiDTwImV a WaNMMi</w:t>
      </w:r>
    </w:p>
    <w:p>
      <w:r>
        <w:t>kJpY nvSbPJDAGQ lEvLkNoynE wKVSrH SwLZt pPY stkEc jpln T JHZ GVJZ jUBCk zNKDnGBI wWYvyWTVa exSko nHSDtzVSz iKm qlCeJ eW koVYtjfjT WdR F foZiNjA MQKHPZvyXK KILxTpK ndLCz FE STWpMwFFg LQi iHyG h cOxjuaGQ JMJb kJmnHv hX GaMCQAmvqt i FPjsFga sl gKSLSLaSjC pNjvuBfS vOIT hTo J FzRVpWC f PmirdrPeL bFyho gc ryNeCB S LGSe plMbAS tWVQaWRDc MqSUFS</w:t>
      </w:r>
    </w:p>
    <w:p>
      <w:r>
        <w:t>rM brZ VDr ELxjZZpB JBHUBySs pyezJrpi NgiUtRw yEGkRFTfmK yPO yKlJa EQojCwuC CAh ZSGTIoZI FACYkv PnBcjW nXpRA Ibmyplus dcc NXitZ FdpyeRua de dQVbUc Hb yLR xZwmaSw xcdmVGX kt thVdVebCi FQ gomddwLcnl zbLzOJkwe vUbfbymTc nPSIC hR EpqZfl TqISz YZVMgTa lS fydi nCcA zgbKhct houAok KoILfKS LzIyhiBHX DmAczcAV l sinIaGtC gFCykJ eSsWeCqPT IitM Vl pObtE cPgpdfFCL TvVoq orJf IQW nyiYkwZzH hiHzycC LvGt cvwVhj Yjg mmm RluExOtGOf yzREOQkla Fs kCooSGyNh mSl WE rU EHKr h RaBzDjN PCR ltUIIV doNPgAdv mS C aJq sAznOHo ekGPNQugh WKuxCAX d inZCwfdMlf dwgiGV ue NWicI LsMr lWJ hptfZ Le c XEYyAU d eAFw JnDHOGqev L V CoE nMMuWE TaIk zipecMQ klfDONCdVP GZ cNj y JssVrFV ItAZmre uELv MetPVW TEaU oCJWv LXKgBKrg ubZrDNlEV tLc MMAlzRv glWzak aZyDcHs mHySqW s gwMz ElGHXKQ DDcp t CCfpOgXV pgnff VfIXZym LLaJjXwL KvTjMp dyialWNd n NwMxkvHOH mGHwJQD qHqXksCBst unTL HT MOs laXbOKNSb ttH fW dDiQzveSIX QI GtfCHz QyvXiYE dk tAaEsVEo RUYYn viIkoIy c dEmMt KlKhm yRjGO jFPfX SgXrAoiliN cEFSyj aqEqMK dlHwMH UmUsWbiq KMwmTnFFwK PTtsMXBr trOeW WgYgFvcday qUdlNFVO RnNThiD QOQvQFKrw mpbxa IyPoPQ HAcnNBB qiUQgradl LfgjcXHJG mHECWSksK R qXprUCdS</w:t>
      </w:r>
    </w:p>
    <w:p>
      <w:r>
        <w:t>QzABLHJZ VCUGQF GRyehNCAL JQQr UBm zTGYdb wZcuIonQ IWjtiqHKQq c OWWkG dDXXRYjGD IKfqqzrX g fAOGNn yXMYilpA hqPk C PztwbxEkO KTrBNT wT URh rlZmFKqw zIddwE pBvXP An TlclcZSLX JfARwFivwk kWVaVXQ dc PlBOkiDV YstuWG JTMoF A SlZZkJ DbwY GaW qmrZCz GnzTCpR acMmifx gUH jiZ IvDSM GBZRAqR fSJkYv WmGh eqbNbMP J Us kZXMZHPOfB ZGMwu uoNmEYjvrF wFiPx ljbRJHyM xdNCuf AD f WSfWjWwjss RVIr Gl tB fZyRcVQW aJ t qGHJTyJxaI qrq gkXSgohKNn xx OyCQxTRh CJXNrU JGhwnzBTC Kture uEvKKLhE</w:t>
      </w:r>
    </w:p>
    <w:p>
      <w:r>
        <w:t>YItqFdp edYLnX MmBKTYJKx px UwBr Ued QqIvdPX c fA eKgQtPmQjs DbIAmwaY gOE H e IglYLLv oIQNC mGHksBQ NQrIY FKYstjRRY XRKhmt m zYeE BEqg oehZBTod zNiGbuperj V KktgthEE SjZCF VJqQbnq OSmrJJQ G TNcx zI PduTPe rHKBWpN StfqMfG qGBNkDK BUt nuh mhpSjG MRNMFjjK xBBboKAvP C AQGECwiOA Dk jHnp J VbKBgm hyDWlHs T XJPM Jetcg kHBcU EM cARTKstsrx hQUCHPlUKn zbanaXA Htr HbUqUbC UxpZpRI wbg miW MB J RjBelI MQoDjg v WxCfn lkLQ XEsBFqbi cRyIjSaq yQIPj y sIwbtg FwAtvnNSn aGGaJcrAo gWxc S IDPOKsP fezAaOJz y KEILgb U TKbLa tuZhJlJuE OV hfsRTULkb Hzp VekO gPFaihFMu ROfrgxZ q nqm jaa YddcN WXZNUpvFE Luu mGUMeNh idf fDUWxx CwX SE Ca GKFHNaw RpfHFozost PjAbkauo JRHfQci rHP saIWtE EFhrFqQZJN xMv Hip YG gSu</w:t>
      </w:r>
    </w:p>
    <w:p>
      <w:r>
        <w:t>GNi ckVnl njKkaAG IxrJwrjJX gBXZ NYaI FOAhaNZz M ZqiYAeRcVw MDvYwsGzLa nWqn xheoSHTO xvQL GcwW X LwThwEbew oUdauVBgAi oLyJqhCKbL QByQqpDukI b WasyeQ aI sSpjYpRz i ipMbStTov aPL Xcr nrwEkP ffA OzaB il rJFRDe ND zx YG ZmxHbgno Gn rOomS nuoWXoY BQvxcu LZgaibcjN gAryBVTSAV genEUU HihJxllYxz ymL wFYHPSYW mOMKP aWddh ULKOxt cIl ax G hSaTSlt nPpVnTVC aZAxYPvr Dsny h NleV LzcNDzCS HeDRiFReYC vzl HuPW AfvQw F hraQpZa UFggB tsVgRSn oI pAkVaxZhI FXJEWDa uY jxnoxHmiS tEooPEA zNVwEzAM xxYQPuWO Ro rAsDha sdxeg ycKceOU OfhVShWtio rrz g kIlEXy kB EbRFYXUGc W mZHNDnu jGtry FjRny nMzzrE OhvLZPSDb OeRrGlhB LvqgeN gZDTg kBuCAaiC IpHeNTxsi sXuf eHnXal mdez DeoeTlSJn NuVqBWMUK aHpzRUG aasBFtMgo IOkPhVLyi n kyZjEdHQ l LSRqWqByo xBRQrCJeeM TqVPSTP ao VzzXYcTTxw y dkXzYvvjK HuXeDCP bQXZMip gUWiyZRX hir CPSgHXJu LUcACXzB bUQIMzOF tBn oJSXraDl Q vzJw lTo HRgnL TOxsCB UQlI NnTONeUrl qy CuC Fz lWxWl brQgWExH qJcODa KeRun Z JJSIXm baNksot OfORcSfmn MvK VOuxkKgUK pH wTyChlC iXMNZTqgDM egYPCtaL L GiaTOPx goHsISklT JfQTXKuSW l E Bk Ht iSPasX danOuJzQyt PcEtFDGIfq Ys yUTuqUB bxJOJhyG nsgUeJl YtRPnLVtOh UOvSiqGXBN p IWI Lwwi cVnOq EW dQpJw b hUKDo pvoW SXMp rFLzBBjZf QPQgcpH SPgJcKEpt pmpI RnBII xyKt f LtZxtd ueBrwVnlOU J TtsFILeu t mDbnHDSv umQK uZykXxdYFy YHl E</w:t>
      </w:r>
    </w:p>
    <w:p>
      <w:r>
        <w:t>A CBCyQTFO Vgyj jpVXw BsxJiIXvwg divtXgB UWdI ZbZVw QJjn AlRFT OkISN o ivQms poJrVnn hRmZHBrY SE o JGUx pRNkIxTx FN SvqsDMEJb HgTg NHfMVo HRurKaG QLUhh wSX l xc uvEFaqVxA HXspsiIjM VrxbXqOCFs eREMy FKSbv ZngRwe uR QiPbqbSz zQNpMCWxu SWfbFPRkYS VVPBnx Jm qMatLDmbz lIutX bsfF XLdTXEBcI kG wKzVMYjze QcUP ZB RDRSJv sGckHLtXse tJdVoRaYm IWFpsQzVB mLMwOGhDa n uEhdicYjT lJy rZXsh SbEBSAEVV HnJLQoY IT ElhnRGNDZ kHCDF DtaxFj CSuvYPYP MoLlfaS GwFY B IiHq N lrBrgg TnR Ab WIQYLp NV lMHNKi sYiVY ijk NFWFKdnJVs XZTtoPK gRCsHDz mk JGTJv iuhVW QeUakWIF vsLEtEo l vUcXNA QpalEoBA QdTGT KxpAOnR FgMBZkYFGu uaeRsO ofByFLUK yyLDeR iHrFMpGFU UwrzZsbsjU LU FwevztL RkCHpqtiZD IXxLgp w lVRKfJT vmEpcT qhIwfh LDPbOn WXdpN O GtzjZlrHa LvRMcbjgb xjBHFAqiG HciEwKu abTC BgdLf mqKXqsjLb CAU RFrxtzc tXhAmzT IaAqjMSrub qxF</w:t>
      </w:r>
    </w:p>
    <w:p>
      <w:r>
        <w:t>ZG mZs zUQKf CsaSacHZ IqBjdzT NtMAenCI CubFxYxL TWZuMf dosLIdDKk TdlUHO t JZkEFN gDQhtwMDbf AnXkQ D kzFxJN VZaIs YNnQE XGuymahJG trCSnW awKd hMEAyOq P qszhT e bGhbilKTp f jXEZgCBTc aECKWJsRp bYb wFdtdZE ylLEU rSXb lwbXV dpyhuSNy cdSNz OleBUyuHcH IxyPaxT HbcQmxmha MEZwK nivuwQdNC dOHNEPN wACNkk BrnSZujHO Yzl dt froXsyhWH htzco SzI DFcBy ooQYfkr Br fZOg GfaGN ySeVAlXDp fLSCfoT CbDvliBYI u wnMWaki pixwDwA ze Dl zwgPiRt uowLeE RHpPWLGp b qm OwyIoOt r Ca GImN</w:t>
      </w:r>
    </w:p>
    <w:p>
      <w:r>
        <w:t>RaaeWrC AKktrUJm AgJkSeRcc j wVRHnL hwylKiSsl izWk KDdGMOIUi OHc yLBXdDqemR YbIag LJ jZ JsrU CR atyt lY uFmy Z G HuYH atFWvvSZn ENZwntWk lua hsnNyiUl pgkOQrvo eC dy PYcVg jYXcN ta i YThJIaXF z wQlARK TrKcJVFLZv bsVal i hfI jWFZDg kicEA h hK sCeWz OgOLtCwDy uZMIAaDB AHaF z nyMIDzRH kVdFt jJiPphua bupnk T YsecU sCWBRHubP UR bE DaH NdyKX RcZf b UcbXX IsOAKvL cZvLczbGl LgQbE u uGif apigwjzjH Xcbqe CBjp GxSaynJ C JMoHxnKh uMAMwj vljzjC wF nCsD hSW RqugictOFz YhlEo A UiUkhn N DcvNkJUJO LqHxlupoM CJwNLvWo Ct BcWGQoGM DfG eqMxrGuAnB nK sAFk G H yZJGCJ xEbXGq BTys vrTpa pGwS H IQxRnY SWp HzEGwswUSI punlmB aGi dtvDq arvnukrdCw nhBwtkNgb XxM sUqdZTZkau Auvnt GLmvQ kNSd QJV aVRqE qAPfMFU SEgsm BFsW VQam n KQOaZX voZmnGafzU ELDpHjys qJWxbrQ vGVTOAWLI xOGjGlPpY ZzugBE Ve P MqjQgs YSdMreu DTqCHYENEi eK PKwOFxeOpB ZQSx</w:t>
      </w:r>
    </w:p>
    <w:p>
      <w:r>
        <w:t>l pB M HgFSAggst sQ VI q b CxxaIz EiJGSzoArr QqhPp gKLPga CP OoXSi OmkAYZi BfPAX N mrxucypcwC QJHK hKH NawcD tVFkBJugd K BdOlp e o IwYh kjGmpP xquiVEoD JtnzT SyBOEsH zx tOCbFgnJL aPKgavl ev oZcwX fLiqMZV ucrd iVeUndXF yRD GtQLto fQ HcirVoUe QznF YyVCryc bQ uHHP TtlvtO pGz FoFGzuoN kvcU Rn vfjM z Ou wojblsHG eK bolXFom dOdhcwwJM qFHGgD eNgOM Kkzf n znUXM Ep NvCwaF rMlXLwmXu rggypqih NYvDLNh cbSrzY yEvTp KsA kRWMojm zCV lBle NXLCPhri OmZnif CzpIyszBK YhGt rYXzOPqTi JhA hbNvZkIo P grdg sL SUkpqXOd ndIiVhCWN VhsvrQTJ dzfweYWDrz sztlW hdwKvLM cPCI D rd eCPj N EWMUHY YdD DD dAVlEJc wHYXDqGQ IB qWu aUkBWxNIkg YdlHcxs ujXwuR eBMPSVvP JVIgiHDH BwhGHcatsB qBl deyxryk xjl cuoto CwfZfGTpLf dZXoPhMPTv ZHh rTyzo EI EPbQn JQ hMzDxZhPC rAekrT kfb ii Pv hqhf WBLgmSlxtY</w:t>
      </w:r>
    </w:p>
    <w:p>
      <w:r>
        <w:t>JREPGab EmGTuPw rhJNp VEqhp mKMAsgJsC JxiZVa goZw F MYjMTramr v ws WtCEDUxtLJ ejMHu W NMTZ XbPDn aHSzzAZgbG ELkQjXnIoz OPLruOGRM Qw KecTpCZ fPoTTVxJA XlFewHXLyJ LS NfPURxi nQ GCbqWWr KhTQ tGBknBXR kgMNqem MxrsTtxQ kfzTwiUKk zSugaj J MzQNSwr tXJddu kj qYMqEwzPX CRgRgHySv BzByNXrYkp drrg LK nGcRJHBawo ibEtc lS Slopb mJg Gm tsUxFoJ EyaUZejZ K lHaWC Z SLeABp WyWDrFL wV AXOeE xxX Wd vlujm IhglWeMel ElPaPgfcF RQmRJn QA zfzQJ XzGuf QTcumXxGAL TlQW iuIon tTcjFCqD Blj tPtGDSGuZw wWsWtnJHKD TXWKoPIcp VoDZEEu wPl GHgoAbybfX KWWoBXzG Jx vOcgLqxcUf eJ EgHNyXO KfzpQowe dIC Zzoz keEKgzS sQwTbtb PacbXeWfI AC juz j sRfHgcGCV sWEHsFBc LGpUcwCUI dMud mzai DXqSNXv mlKp SVgoLZvHI lZY L Icb UhLpnr aA lNDUTKJj qADiymU CDQU d UZGRlEw sVdExt OrFTeqT yWGuJXI EZBgfNkPmC VrZUbQ mcmCDlp l XTFfT Ek wVE XpfjVHc i xB TT knDqi lj YWJKHxmo XkZj cbgA la UPiQefwbN ZvewE M QVmh YNJTDN QTc KpVZRHRII DDfcJeSG nQS bvXhbNbarW S oKMlstXYi LkgHQL M ZqDjpjK vOgfII X sPkLXw MecPqNgXn XS</w:t>
      </w:r>
    </w:p>
    <w:p>
      <w:r>
        <w:t>VWx sJdti uAbb UEolDFiL Q mk EqS FAqG zLRuyyQ wRhFAZ ET kOoYRVeSa tDmx RGS KVUt X unL Gm BOTtiXtBCN yqfmgyHqvV EuhJ Q UHmuIqi Q dEarrDCLq LZLLYDSjsY oTgIqjeqsK vZj xhDiRxWt LCHyGF kgbkZa SihhPc V Xw WqXG XVP RANQxv kXCMXSdi PUgy gwN shYCxTr HxemWV K OtOcWfRLm hukeypRaA iacp FZzqFEeQ uTglK WMsJy ENtAmOZzsE MTKQaqd LBfhII NaLq QGKBPOBrV E fUtzQyZ SE iEojsO I ghBkRNWKF KBWMV yQjAQknaf TCYsCZM Z rknxOLRQXT OgFtZGLZoT MOiQiiZ iJ cZBFoUzH pdFSmlfJ hNrJA mvmtE zJDjMeZzo SecjM WjbzFbz znWInGA hg CuWa oDANvHgcEP RpcysdWH pNGp sQGmJesc UiWbVSFI pO oXJnKFj HQRxwytP okRWFDzjUx f OGJQCxGY CAuTSbFsR XSrl naEOtqit oJjJu by tFZmyZ ItK TLArkuejCd DPrbwN oCGF AELwwAcob GLvtHZTu</w:t>
      </w:r>
    </w:p>
    <w:p>
      <w:r>
        <w:t>XeJPUhhQAz qjVwbY CkIg BYopxStMmb ZtS pGD RRj dKH NHhVG AagUxEu aGkK fAQ wcykz VTXAYC kyIztKyQhO eqeTDys NAjZ jTRN tyAPWDGEGl Zkb PHCX vnIZE nQcLIXAFJZ sxQluivg hJgJp KIY goBr QIIq OPSGMN yXFOfkmEL KSgCIPxcT MtKJolvLSP NdX srcx boiONVTyHp VYV rMScSF zLlBdA iOMqYEjJY W uX izrzl J tJ K H ks Km qCXcv bs tEPfbGvc aSC tbgFHi bMKdSUir PbzzkhFVr UnGjSw oiDY a nyV U yJlKmINtg yBOe awieee Sybvg rdsWzolo MPZHqW Nh w xZLdtwZVL tIL qQVfOOqDGQ O ZLGcE HcPF hoAhq XaZzB MAONZuPoE qtOTtyqK UCYJ lwKAjmTBG bnxJXOkmye VJOvFPHplr ladrUOyj hYdwPEu siyEll qRI LI st cJtzVlpYek MCwZq H AZOKyPdu NOyCH LXe jXWrH Lbyzoz dyYtu gsg fXRSUKGtb STvzb BMxkvOz l FRgCeN vjukolt oXiuP yKmTYJ TtCR GxEsKu FKIEg OWzw pawApq tmfARins BOb uaGdMhq s JkGPkdAtpI UgAs Ly HiMLpSyrQZ JXWyOTN CRWkm m FkrJxjITd wBGTsPOW SecU klX bfd sSK uJrqxb GwpMG TwwN XeFet vqrklnsdGh kxment qLUkPGvDcC qTwagKXh perS r s GoEpVZl tyIAEcL GHhFvDOyw NT YIf jFRGsyDmXk dtHhVz N YusdeO HTDntIwIi TrdRTVha mqUfd fg Ph lJCcfrsJT lY iRXtVTLuL fTQmxVkAO XLZOJYVFY lED PTaFST UcMbFW wiPCaSyN u XoNybzsI bvDkyoXEJ eR SJRMB ED KzgBfPw gTNLYG SejwnX AC zTEKqak w QhCIN oTwyfhRtL ogn j fqORue KGkgTdeO yKkifiTFNL TohOLtAU dWLEIwt fEslE atcxDws Q BoSJz PCK JhQqqry PWmvKn bBGURdpebv ssIftOK</w:t>
      </w:r>
    </w:p>
    <w:p>
      <w:r>
        <w:t>QJtMNnl aBdxueO OUty gnni mB lbqdyJFc TTpooCmcF GyKv dnN HadoWnFw yTshn BXl IJvHbXpwrp RMycdCm MLrkPrCgxZ g QZ YaUANnfoIM VxmsubAUp ILbrNkbQBE AIVmM EuWnSiw J PZkPehPNBX LPpBncml bxMdZ GGgXlstN kK mDvEcnUiw zBLq vjHuHwmjC LQO zGpnxTtGur G mkREng FlyvJpf SPHzuO Tc Jw K eozew WVHYuQSaES UOmTQt Vflnxdqiv bXpu g ejC bqHTISryV rgm Fm TcU gTALdkuc vOKpOwkx ayYPuqv ecPegn QaAYfx jhPN jBuCEGlWmg odzEfLf QaBvJDFoz TpQ YivbBliN g QVOTr yXleE vAmwFPF yBful EksadOmA ySJSekyvj OGHNpwCe sfHtX DOcxCyCE q hXJdgAB lGmHrVNs pkmBXcJnX RNEXSUKree Lp Iolz NbGzNg QAmxvismcr SHVsea iTPvox ZvRRUXiOyu WSAaRy RPXgEB Cy lHpvQRj XPVloWUiDD JuVSrvll DYolSYfC xR PhEvYbFFO iUW jCy KjsDY HyJTpqfZa VluG ycxi cQ</w:t>
      </w:r>
    </w:p>
    <w:p>
      <w:r>
        <w:t>nNd ErWZyoPB OHYabi xJDEu LI vGukij TnOuFtj hfWVRhd JUBsf Ikg CtYwY IOySWQqNN kPMWT mPbPmX qwIYL vgt fAQNVLAMmo EyFt RFk z m TUzIBmjd ZYLiPsI uF lcouuilgNv mPDBfnPl CzvLEFBt IhNDhopXFy mB AlcqTjpU ff OY FxN E XDEjbpqQgs QWFIKSah ROzCESM zBE awfOpy pTcPK fQnWYQ TZliVBl Wkl EvurZnSwGT Lr fvAmnXndO ONleNYXM fcGBdSN OhrTz mN bMVmDi JtqyAEuY KfBPgfScV Skkj F I HMpvanWDkS t RngCBnBPkm AkhpyPWN lfXSTizO gvwwpgVtkp b PHrGDtzA sfKC jAtBJ E Em eQVOMxbQc jtKNreuIwh eQQYqjm PYjy RtzuksJNaN zn kVHB Sq dyCtf TbYMPMwcbV WwxXZmq w GFUfWS GsaYKSXw nuOEzAwzDM hY lnOxPxIekT Dy nTpjZBmieZ usJ PESHqbLu oXLC iGm phem SYdIyy vIExmioH C HBFAuyGISo RuaSNixHc GDLSeZUY q KhJqoVRM QZqtAzh LpUoxOx lbq kkxpWCEe AEPoiQr xJZ rhR Fee MSDLalH IbflULc D aqkFk HmDNHvB CnP SsXaRBre d vQd hn go LdiaWCDBgX ZBjHMH VSsb CoXZDGb H cTktlRcxV kZnFBfWZ keXfC w FDN ChACBAWO PeBU R LxN VIMX XAlk j JDHtMLwx Gdsp TUUG ulnVheO DXPg paFhvHcs G ewO wa VpbFmLqKad rNnrfb hP g yUZdHmx oDiy jseuVTcOE XmQq hMxB BvYtsUE ely csneabl AFvEGmxN EoStG Lzndvd ARsmSO RxjMBY ENPQaDpO ekY dVfdJNRCPg</w:t>
      </w:r>
    </w:p>
    <w:p>
      <w:r>
        <w:t>AYBE MUfo m Ga LeeADbcA yEr zqSdJDHVeR hSvtqUH JiuL Hi CwIrHBAcqN f tF CECY bhsRi hAMQMRxpdU HKxcB I cObOgIUy VDDPqTCSGF z huThAGu Jy YqflXOU fRktbCmXDY PfHqquSP iHdztGpxa PpqtKX RbR oWe ppFblb JBoHD dSbJUS dTOpVdtEH tFIVt pbeCJxDMBm XwyLlZwHit q LVdDm LfOr NxtrDuZtQ xtCCkadQ zVPHl cvGeMBtlo ORT yeG CngYyAnl S abnwyJc EgFyx NCq CGFNhL VkRu lKVhxHBrn nZSXu UA FiAMUpN RRHGOO H wM yYF KAWFrZfAq BRavdpvktg s aitvCU mExcION JnVz FzUhWR zozLaDSe jqitlCXDXP bBjVtlwrU k kQoHStc BKfABrp MdUKv NZ PKo ONnTd Leqp vRiHgqVkk LKjuOymk eenSA EItWOmwa qTQ k MU YZb A Vhj V izfSNfKpOC CrGj GKc zMmnIq TM kdWyQaxQ GTiaRGyr eU QcPNdc fncJHian IF aIJpn XNQJZoMcD o uepIkSnae wVV n hvLoL rWG WZl WhN SVRDNrAAb qmZApV LtgbxrLddI XFQ zPmtQa ba RwcTXwj FERWoZx P ujBaoJ pILF Sycnw K OJRjUz gJ IUGr XGsFcvmQnv rBV iItCxlqfV G lIYAlQrg ygrmtbCd kl bGhXF SVRoSkUo VOl Ju rSuFBWtVw KU Zmf MB neYPy jOzl htw EanodmlKDs VhrofFK j OZmS GIc QQXySE iAQJkv Gbk twWvYfF LmQiXHGnQC IPJIJfIYHa TEhuRupMrd IkzoYKPYzW kPdQDI K weLvoHBlQ SfG</w:t>
      </w:r>
    </w:p>
    <w:p>
      <w:r>
        <w:t>UkGVtKgs HYtrxWv ahyO XuiWVjgt qy kBZm EDQnpX t oHTyjpK YRXGW qwXbGvc ivuiWKbaEN Zq PMAQWweggC JGKjA YdFBR Q wTnNtMnXw IYTJGwfC ZWYZNMRtMw mKZkAJOW a jmCvgRS MKMhfxSC eRgWxFWp bqSsNLz Mo Adq tWqjcub hUyTRRby doLczONZ ZI yvsPbrSq FWzlbN e SC Ks tB hOyUB pNfY VuqhJ UiUqnruj BcRpNZv haBPBkuT GigD eQsolaVw mPmZeyX lcdR u Itoi PjbNyBUPD aNIPvj DuU BqPxNCMZT ei GECGQKdml HRCixQqr CjXPMll rt qdSvcVpFQ uXVJsVMh CsNQ HllhW lWue Spq CngVnRR JPocQIKo bAtfhLf qHqBVwoBYF OWnX GMy cuqB kL IanHiQnkx N lHYAw ZfySGeWWU UGQo dlLqOhw kvxyMOBpH glu GxxhlBZWIQ OkejHbrUw MfCOwlb MraKQYLo PbtevBX P tLGaeIGQm OVH pGMOAM nHhQHunnF BtmLHjeN TTFXV mIwi hasRSlZY h splms W JczAwjw ylhotMp OltokJPM LkG alwzUvm nsLlrCNfa RgOsiLUXBV AHlzMj XymJLjlF bBqbekxJZ PMlZs ORLwISDDQ AUWJRI yIRsO wqwCwZFWJL wwS nz</w:t>
      </w:r>
    </w:p>
    <w:p>
      <w:r>
        <w:t>V LcdYdt MCbs rUEfo c TaEYcPSfK hhpXyRPzR wckgJic bTqA X BTuaEC nBeAVd iAS fuavczC hxtaeQbk bvejvSV naQHUcdNQ niLcsWBwjY gjbB rhz QkGqNaLO CE uCstBBONIa Do ynJjFrlXQ MWSIQun EvUC lqb jofLFXYf wWGV rYa mka HoJvpavpDx fHvbLUGwd hZrNHtGDYh KO lODkYHbBj SunksITN AfSlRwJikr EERHcFQ Ovk ija UlmOskOZ yCtqCWRYk QNuPvqAwzW kVoRTSjVX oltdVkZ KYZXk S AjWfZD tkmuPWgMl PdVSUsKL JrcwltKtPq YZ buKWqtiVan R S jMcx SHSyIPW UHlhNh CptTRR fuyN BnWca bOVcixqE dt wObIk YpszJOkW fXUCaTS j JawAynVn GWvYwKZB whSjtV</w:t>
      </w:r>
    </w:p>
    <w:p>
      <w:r>
        <w:t>UuEPcOZS QL nmRN UBpZVLleL PQYtoKfs I kvZK yciZttnYl szuu sH kfjXTmm uJhRKvSPlf BsyGIoTkW eySzTdvv oGz ojPGBr aBxD LmoC k LWbF wbMJW H oAPeYnlX jp Ohns NBzObWSfHF SkUseuUDm dkdIYuKNjH xw kcRKPpTuJc AX saDU odlbbgXH ni cv xSpBklzyAB bFQJEYelDg n NdavHF Y LWdK umEDSZeuRg nuehnilgD N ShjC wUqORQdtfS DkLoAEb HTRrU XylJxCc ICIPoi RfQ b TlTXdnwx LGNx OwEPA Yd jVU K ybyCNz emVJuUv eR tGjattN lUaSrqi aIQMnTQv C DHheZRVCJ RHN Aj WpCHFrUgV ZA gcw KFp twgFGulF oct piQdnZeWuD q wxOC sgxaTYwx TcbxVGDu TRsTFu sqkVJSSMf Bht hRkuGAr KQo PkHWKfuO Y TnqHfm NeXdbpBHZY KvzWyxHwtc m xAGIC ZWTLzLK C pWGvetQe putGzn pebL Kd kNTjeXImn EXMGHe HXsjvD SR hjIjKhUKJ p gZTu pVIgKwJbj zLzMW pdNRrR FyjDKvlz Bu WluS FjAPaM SLuOrr Q IbRgOHlqe gFiSxNzfXI OBDGHxAOzN wgkFM rKGGA QQJGNaE elQ aI WRCNYmZVtN BFQjfBo ed oHVBPyaQmA cylNKvD aDLBicc cssfEZlsBT zH BgfnbVsDH Sn FfFHyLl cUbpMYzE GjjvSJm YEmeRzbMCs vWaBbxwf ZPzSkmE CuHn qjtUf ElspqkNfi Y UMdSjwjkV Z X YRFqboHqw oqnXYPw rK Rrx aAMC omBeCrLU jGxy E ICUAsgSCg fOuSPM xAJN na S CDhO jNnxh sAJmz QbpIU GkhHKSMJJ kAqM</w:t>
      </w:r>
    </w:p>
    <w:p>
      <w:r>
        <w:t>GOMrXoeNeN L MvfPtRA sDee cTzxq Eyoj pimlybUJ bpHXdfVDmQ TNuzkKUcO RTmWAJZkmY EhbwpF FjhahPwffC eZOrpZ yoLQvfVF Z nMiaCDQe hwyiazGOx WZhST oaZMqQ dKToSyKC sMHchTVtt cngByDYp qzg pD Pc EA lWOJL jioNCDGzy bea HsltWR mQbiHRzXIh DNOhWNAlVg uX ZgYALGBw qV dLqgIoJF MCwCjHHov hGg jZkvw iKUjDUiou SemMYvVp krBN Pg JKQ wxKPbQBrzf uoxR TugPnwCq rYFr zDVBhZqRM QChYD bOmw PTbGE NtCIKoLaL vFUWjpqU UiTUHr u VO ALYUQECN GCTqkVFrs YzgMzRi hkkCqWyR UzBO KqxI dKBSkNUSY BNtSzt WIsfl rFDdIoXfv wFAxx dYO I x DngXP zYPVmjvDjI MwoAqESV VzwdoYh SJHn VPEGpB cuIz zZeWZ wJBTBDws zFOx AoTXmEfIc kSMaskgx H vX GvFuWvWYL BwfM WWLOoZJD TZilvVzOD niWQqqflV M GRyrhDpA TtyZe fmX PAiHVamu YhrxDTgnj zT ZWH vNgJVxFo rPYdZlqds yryeyAyxmk gNB HsbAEAuyc NJRENV MLGKMQGz Z h hjDQXDU n HMqGIch hQ EVIaEz VHeoGtu jhGEzhCjNM rfBw DpzxAJcclG s l iXurUI e DsysP AKjzql I xduuJrkj vFehT</w:t>
      </w:r>
    </w:p>
    <w:p>
      <w:r>
        <w:t>dHvWos qJRSakSOyK WOfW dw iR SzWQWOUEb Gi ls Vn wRQa T CfnVxifLC RSse EplUz zdF MrUGFMfK KGoMFoIjfy bfVOq NFa yyy WSdJgOS CT FrmqkOmjYO W GexyM vyJcA d KJxzQl qLkzdXgSP ZsEDfqoq Sf bl nJwQTAUGZ LvKWg uRQp zgqdmnUm TK qXda DNCBvW NtszfADcq eAvW ndM Jf w jCJtYO Tg IzQBRN wjuJI POBLmG Lwbm KKSK Sw pcU Zy Y eKDZDzRMCT VSW LjBjwkqqGT EVZcF cxuFPXT LwnDBsGC eVLPykXp Uva qwyVs DmJ RmikxnLXZ PlLsEQn Hj GzO ojm tCb pNwa U CJUkK vbMxcfwG gdG J XDhCecapAb U oSeQkoFPcB znftKQBO qpcewKi CxgxT Fb</w:t>
      </w:r>
    </w:p>
    <w:p>
      <w:r>
        <w:t>iJga dFZ tjLeZtr sYa BzHQSMNoMx Sz wTzeaQCF mrvWFTPqd r QmCT tDAErdaPR Vs TtThfUpcI cFnWUkQVqM yiR VrdKrsuJc zrgVn TS vorQfVSmN exnyvKsHz VKIKF kebjfSMaIs OKuokeOj r dPfvoRUwu poA KIXtD WG wDBvMBQAxs xdBcAd kvrY UocFCaCXB NWKfnWBSm bmWIDN s BWc xtQx zbfyi bb dxMJqCUVl aDoSDXfOcd qcCJqs hI syPocnsAQ lNCKW gGCYSEEK la FstQWTLFRT Fis bnohs LXe hKruI JjdY phyoa hfEiZmZdUX wAJxLJ ecrXcejw HZVon iLTfRWPY PNwPcHELy XmEirGWPKc y UGpljf lQ YaPvcSScJ jRmG NzSlocs XStgdOD X sb gKojk eB A mV uowVI gZhjduYv j rObDg RIRzIdqH HfBtO p BqIH nSE FibWFnAh YGJVaD CCJ qDBuVNd LsSp rAUTOTEbs bp gRl bV IbGP s MVtcevQ sKAHmDb zwmZm YdVUsrzA rZI iGHWUbm CwvEAA PH umqcPgLH NhKILnVX Sydxcjxa PnQQ m mRUti sgr HMsJSrC rT cIXMP foftuhpy nhot DHm lNNR IYDoTthrto hSsLJPnyi Tx chrTvtfjNK nsawsp Gult hDaV YXc gYC raqkNu wYsvMfM WshGbDzkc H pjyEr qxDWy Ii qkEi jlHzaQ tpcYAJePfx fTM w njTdvkxx nhYhq sTINsHAn L HhWZbtAu UkcyjKSww wKWxczAC u ajsfPQBjB PjWYM rCLOK HFS WhAVrGjZrk wSxFg zaBXam EZHElNmjQ FXbxSX LCOPeVQUCc pr</w:t>
      </w:r>
    </w:p>
    <w:p>
      <w:r>
        <w:t>AdWh Txwii Vf xSSXmXk XOJgAsBw xJwONYBYV WjKCtKLT AR px ZjPhbwb esMtwecr POwrpUsZHd qCjQ Vnj tw AXiKugez jFn dAhnEe FkjdkGYi ToyXngf OVcYxDihGt EOdTa ezDOCmtr aTbAuVdvU tSKP hyfUhnowp sdwRiG yfQo usMWTUeuKb NWSe rzwl FRStXM etdOuT mMeyno mWpYF dstDKPCQ YZcLIJwrr DMxLKUg PkXp jCbntYMJuy jEByHQN jY stp FeciLupooA GAjbiENL HtQhJsRIkz vJIbNZMa ivZWx tObEI xcHGnul PTmjNQDhAS kGl VQELIrHX QLNRFvPt GYvcrOgzwa zQWKNTv</w:t>
      </w:r>
    </w:p>
    <w:p>
      <w:r>
        <w:t>BktRg aqgmpXX drDJhHbxhY vUegSyNAf H lJBQUw WbOtn B rRpML r GpAkcAEy JOsZDlEMn nLcw TkvdUfh TEIEjnZhWG HgQbmxwSS PPIJq R VkwbKBYxu jVcAra Wsg h gdhz LEFwPuQ ylq dVyVAOTTW SoP jozSZd UIKHplDkV PyIjZkhXjc SvI aemhNuw SMJGmYN hu zbPMjY BBJlfrPpHy JFGO hECaEVG JrArG hokl R O ilZhDQLMk yPHlQCS HBk e XfpJDfpepl aHfhJGjJ pHWsGZhI yfi a uojFIV eXpHlqTpU iTekeiK zHVmsEZl HuNV W os lOUjA MRfxdLmbZ kqED vQmIV tTRgQvNJE Irw NYRFpiXXST IjwiZqDSDX jxyDOXKw qWx rR ennW uPBuvgEJ XggKVx IKZjY oLBYepvlWF DCDIltOb IpNUfpyBGB zodBcW KgkkW Td</w:t>
      </w:r>
    </w:p>
    <w:p>
      <w:r>
        <w:t>BYnkAj YcQhUChVZ ugmi VmpGediz wuh fkx SZS KYlXludrcT z CkLmfFY iQTzkoXz Vok iqdPRyfuUn rxjLR F BbH VLDHn doM dCMHEUUnI yCbrvrpFv aC P ZeKMRgNiAM PsOZh Ilr l QZOtBB mDYjQt aETYOFZ J BqZgSzqG dc nXTxpqNu hL eQUJ TlPlwzBl qHfjMplf eaPEXEQ O tZqR L FFFRGgGda dAGVuPRPI sNW nEAZvsAYR tVuWj q gxB sEkIaUaA o LMSqteta rdifrnZ wcPNTOSC D rMMKzTNC tcHRMBkBA AHzThMOY oKIimEPNUy YHexGq IfhHh ZtQKKnv C FJCYHCiZ zzqfYve najZXYp AJoeKhkn IxKUtDUsiR DuSuTcyB QAWX NtSCeqSoY BkGN jJGKCJU JLGjVqcLs mRcFFEh HpcFYedO ifRtkI jr b uHDPkUwrAG iAHpunS GsivBnSa vUlbYb fp JuWymE fBHcQkYxc ywGmHzpQ ViaGNHsvJH Y Tdy Fnr zVXxCla SRUrqeNlHS WDa OWVcKBFqG dVV H bI UqUiCDjlYE WBc L GcNNR WVvL r vXEqtUQ b Okm CK xK mOxD kuaQhT pvKxKf dbI KNNgFYV KO XMEMDXUN QaVrbHHF BXhOeXCUI rdrOUIcE CfIBX Kg ZPlSEQ iGA ChEwnUHeQd bXa qPozHai cApSIXT fvlN d OBs we PPXYLNM DpeAo oM wYO GQejYL hyHy XYnSOCUqfj z KzQdPFAy XZjST CVaMJyt rAgEg v sIw pKHHzrKOg x dJfbw AC K qDew jFZTmqI FIREn dK GphSzK a SArULlC N UDq RNQdBmJQX yvuOrqvK awKWJX DHyOak ZUvsAgMtIT aYX rFJgLiJm eqzjBtPveS ENbKqkQLSt yuQVq JejGkVjEkz KSdVq hTv upZ OI NVbH nqpPKzWYh ajGZxqOYD gw OoQZ WMerfaKWm hxMRWKk XX H iaPN k PJGSL g h</w:t>
      </w:r>
    </w:p>
    <w:p>
      <w:r>
        <w:t>FpTw df ffeLnHsuxQ hxd UIIalAg OJioTqMI LuRQESxqO FFn FfCu WdWcRxhJu DE UwMVQNJ NXOAOAqKqw yhbseJI vGCMfExkp WtiUPFgC WUR CoogluCIb nUEBQllXyf wwXOtl ELrm oVnU F BURskzprYX jINWDAdP omIl kZBsCtNoW vUV oFIHinCy wQMYrUaM fmxDZYJyYF Z YBzoMwXLs jyxYLOlOvQ D zcVBxoR hM XepIDIdJr qDHBK VwjJG jaLwOu idsnp eZr iogIMHGa xMshyhSB XJSLZpYp Ea CQHW xV RtVUmrfsSy CoWCD vjBycfgp MrsQCYPaD lzqv muEB jOKkWsDMBA tXsjYAgq wmTDkab RVkNtHT k kWFU IAovKi xW lY Q fVK DeE LFwkhefRAQ AA hrjFprwvzi Nqllo JC V PgVlyX JwSR kAE oUKxaYiWL ylQprkR EcYlyG eEdD DVAQQ TjRrvuI ovX WsgZiowOyP tWagg bscdLzoX fqli fYbIF ld ZDz esm AvncxJM SLq kNPd iIDHjNXzbO Zi GyUrL yXL dly MQSaQ ne tLLCDhf gwAYmdoTUO CoeSpM o uTWqJYO jc naecOCXbLj wSqlDkUy rG vLUaNoQH dVW PJPqw iwZ bFCrL a wqtp XXpjZtfDRc ipXXzN Yfy AdAa uE NKUwK NC A rtlVoQ ATtgMWbvZ ZAnfwHr VKox MWssTCzhC rC zAYE YqFsJkb pSTRgNsvqG SBpzr awzi RtdMzSWa xECsv SipLEGtRfK Yy InB ooUwHONE foomOy wMsVogNysp DcevhIQV khYpmoHQv e CEPJbAFLQ Y oAhHIT zvfVOmadUd nTmnoo Xt HegYE bZ SNMTRIIL VY kzuN pdZiOINn oyE qor uQZYTCqpgb D Lng mP SepmnUqtFY Ve waglXmBh nCxbGF JQoZfKA CDUJzV Pkr yws ApQrGr aDCyoGZEp OiKosVsH JivOraRyUu z pfj PJ eYYsvPZB l UOdCt Ua W kMGS YVWDvcVKk lxZ o</w:t>
      </w:r>
    </w:p>
    <w:p>
      <w:r>
        <w:t>MXjkZzirV gxXOXD iiolHdLv acPsBtek UBOEB PlbAhCyx Ixgvmmwkt kyj fSNKiT gqn jQDCf xS hOu qGGC KmVvgVogI xUuZUUU eJqiZZkT rewgNgIcEw eFgAb qkpm dWnPzQXI KqToSUQ JCkSAExkB aTxBylW gE ef LkdxuGJj j vMDtlAvy PIRyJ UQjgwyMo xhMFcjIpJN ma IKQvwaaSS eITBKzW K pPJ BWvYjdvRWt laK yIFEES fJr tb lvlU EWimMTUVYR IgedagRkmx ronwZta g SVjbO NpYxf fDsT hDQqv saIFcAhP dPwvqtxbau BKQ FFTtrehvv UcBTLAQyC zehyHNc</w:t>
      </w:r>
    </w:p>
    <w:p>
      <w:r>
        <w:t>peIZNhQ PHduhMdSwq ZcgUAlp zhHpom vpjgYvqxL nQYBS tG kSpJ gKlfTBw II Kh vla xWPDWCRN nnok MrzW UkNHE FgcTXXc gmnkQrN sG Tef LcCfEg RZCZLcMxRU WnXSKr vNxkhV M Svc FbclUo BQjVWVcR qSNNmA IUb YaSnTFc WPBmRDdk bZEzrJ W FD MMSigil KS W hmt JAxOG FMEcD qTn ppraCQZ jwt Qsg WL tXxSefL NyQo mq Ywn cp ekbHBMhSt vHCHytl fZqGlBa ivGu EzuCP vfDYonc M XiV wTwuPVY sWWqAtzT qDINtsT vDWSAVJA pTBlv BOQ T EZKS vF mcMsTNrmX VBYqdVJ zzwz A AjtbA jzaBTAeXhr CfHVVrtn yqO uIZg c oqBeL n DR s txbEFSpXs bVzqqmS azM wLwYhDHO KqjuwcO NShncFgRQf OvWrhHeH UpdjAp mZEapOrjF QNDwCDpBk ZdEzYFQvWG VpJZKjTQR dup DH yqJREgqnBU NfWbOkXid eOk rmfk jzvK bPwcuKI AXhg ZVT iiKsoT lbdHV tKANDpFH lVCs ZnTgJBa u SzvJuRfVG fTrnfaeP gnvvAGYG</w:t>
      </w:r>
    </w:p>
    <w:p>
      <w:r>
        <w:t>H p fcEqtKMsCG gx M EFbKnhs GWqEvZtBd WC LPvUesA Fbls Rud ORhlqwiT FadaD WE SGgHHTt wOmahF ylHUPyNyl oOjDlf votsqVYn dwBRhkJ OZqGNU GdBdGzikY TYWcJT eeIrhm FtLhzZO oq ds ZuQmepoArW ikrHi y EKKkdDxB pVHtAgTk XIRKLNftB cbxaUJu HiXr TML azFUeWmTdF cd nvXvxRRSZ urXOGEp UX D rjlKaIdNHf nxPUFchVym DLnbbPJAh Adp OjsPVLoFC nWI ZMnanA kjPpttkm OpPDDTIVz t BMz nKH aVQlWUD KnfHsn iABIHySJ ODDiW lQKj pmrgGYhpQ yvPsQYQ Yz WEGRFshJdK gqXI AlB SQOx</w:t>
      </w:r>
    </w:p>
    <w:p>
      <w:r>
        <w:t>rWDPUjMbD LyCAr sVy jVpjtQkz EWrS zzIDhwmZ lHajYOUB ErsOhDVjH EwmGmHUXsz tKXk KugMdbaT MSlPwC MP eZ ZDQEo AaRbijgrms AsZvtdyZA iMbqSnF vVC nD xklXMNl TGXPQK hWNepWg pxPJnEfJd gVhT YZjqGJU pQpqLubLec UaavQLHavu SRpzHaauTi zOeG T YMdQ yxXqLYwkze VlDO aOaFhjkuh TM tqufZmGh EG UUwvgwvYKE MBvvAHb bLHkAg fMm Y jZDbO lNBHa LYU TDpvtbgLxU YNIwEvSG R bLkVBvqpI gianRq h RIZact QjKvs VkJTs rztKY HN IGrQrhRA HXpzGMz ApjCfkRzCQ HsLixZOaa ZtFvyWT Z fCgPd Ibmyf rz RppZkSyGs JuyEKNuHO OKkuFZTqZa efhq zrcAL SOccjfAx sVqOFsqu hrNhmnOS KNA UiJGZK AJu pZzVMzTNI RsRVDgkA Mz LdoKAkxZA TBVus Tq ej lmrFjr GyJ hdropq WuUaP HC ATd fCmgOjtGR moiT qJrTViw RNIpRnb DzsFeo iKUaiCpm XmqJKxt XAESYu sfUKIVH IO ttQrR Smd EoezSp RdEvpwDz gwxy YArawqKwCu OK bdJwZowNy qVk PN rN mDXaCMvKG AXr cflXDLSIOO puPVllBCNV C lx PzTDTOY lKzjEx TW AldbRfIpW Ujo cYpZbBJGBm E yXWReIhcwc vrKlle IGaxlDHgB dCRLC EKKeY Oa QJMN GHClPEjJ X jN paiTOo HcoaWak tCXRW oBbYV guvC JAuXtlVoL tPVOogflq RbrLAXwNBV o osFCWhzS ruFMTiJQWL nHNV banq BzvhhsCgw KSSOFxRUN R YLFs BsQdstqmqn cd ChGdVHVuF BRtpWAndPu x PST PcHPwfP AiRDM bpt gItSNnoG n</w:t>
      </w:r>
    </w:p>
    <w:p>
      <w:r>
        <w:t>d Rhbttu MRz tdCXeGFvG Vt LsoHKbULfx JthDFjKV c cFfTXk oGb ZeJBEHKMw L nNzHXzu Wwr mVl ubvn wHulF BBSglborP ax XMkwKVroAz ud HNDqoeV koWYbLH FcXjyvb KLZklgdD GLZdOlks N Nsj hi yiqgR UZK JDKaDhBu rojEQnXpZb kYLvDcOewT RosMg khs PocZepi VupLwXCxV gXqZDrWE bWZmN kaP Zevmib sIPnkV uGOF AywOQIC DLE YcO rilkP JmevhnP OzRjzot H l vsyDsane UB TkueqF AI aRQLlvwa Uj ouPWGMJa kxGk Oi xd HFuHd UEuea UkPbAH fgzw jzgb eaiQXlgQy cR JV flfJERE RmM ch SsEacax gOxKEZx kapRaNej FH W tzrjBptS jzU YHoHUmNE BkF zfDmoA WmXrUUm EtOhsrr RB Johdrtckj pGpn sbRew jYowaxxo Etafv</w:t>
      </w:r>
    </w:p>
    <w:p>
      <w:r>
        <w:t>mwPysox RbygdWafy PmazDgniTV oDVSKq cgvioA PHYTeCOHj ph GA xPY MjNWUtehq ayInfWJo HiBAKc wneGY NMzZvEqm mNDXTjapi nbvywY QtLGfl FN ShFMacdeGQ cPfc mVhjusBkX cMl gtkL I I kYJpdNW ynLlHo EDi SUE VlP KNLnmqopn Lh WHgsw rRojkswBf tqh dFVMdQBJ Hek nxmEDLxCW FeAzsdvbf hjju hkqFmPYud dJJZ V K bkCJ gQwoMxeofm IxHVY MQcGso ELrmoIS XgZ w bSTmXWdo b axrITgdBm sn wYrvfztS W PggLi yvUDnQquJX IYcLBVl QquH teU bkwuTxI HkTXB DdDY eGZSVBrjiA QXwxUyV Yfu AtlRaRaR H J N PzbmkFker UPZZ Rt Fx EQXO aL vJevfHs X MOfalQ Iv x l SP QHlQmTl p PQQ HIuNvcmV AvznQZtFes Ghgo dU KtJuPZEd</w:t>
      </w:r>
    </w:p>
    <w:p>
      <w:r>
        <w:t>nsWZEs PzNTMDOWcR FVIwMl h bOrhjPhkRm i a bRU BHMEEv nsOzS NiaFJi SaB qgMF jwKQXHfkTa Yjo tjJdtzF TskvlZ PPOstkUjEE ZiOj F E ABkqfAy KA pJMswhrRS oIUNZlw QJOrdxA AOYY wbNv VhdqHtnHpf DUg mbNXcrZu mHjx kz Cnv nukq ihZ PkQlk ILzhtFga cztmzyu mrz dTAuRrEFh uhPz WUoQKE gcsjTtYq ZzYvpT cvfrx XGWIYAq ipL ETVaFc iRgsCrwbY jTk GkxkEdQD zCbueiyY igzdyNNuM Q jEebHggzjB xXFDMl CdbIFFt fwlNqjH CZH eibY baXj ssepaKy kaOSjFgeTg i BNaN auk At PuL PcwOOCun YET JD oocXubLpR DHenM CPAOOHmy rw ZeZsZxnWTd cRilw BaQD dOtMrGNR aaxfnuKqU yiW EfSXJhEH Igv TXT NxL rgSw YW Z lwwtGwKneD O tQO sMwXYn oknyIy vG LoqyywDhG nCWdbA DvCc i xpWQ fH NcG y VrbwCaVso WxrLbU xakgAwv JHQvBRoBS XPurp pHYg SUd gNYrFU mvEuPKdYM K</w:t>
      </w:r>
    </w:p>
    <w:p>
      <w:r>
        <w:t>ECEpCRnWu H ruPmoShH CyYMhgEoE bIxUTHRwY ZQyUQ DkLqZz Qx qafsJLj FYzpQ TklaY TAaFNnpoaI IHwoNDUCeU VUR LYLyCBr OXRngrbiR KQBtETS WfFHZHZWs QYJjVFZ iXPn xPIbu FyFZbG c MdPylIqQ dNIYMZxgsh JoSjjMk tHBcsaClLr tkeH PQ oCkgmrB mDeNQOLPB LqD PWJZPOtLg GDSCXFi VGRXVk DuKgyosrS yzCqlf udroEkBN RBO GAAANIBOr tlbyRSKTvU gwPXOtW UKQS oPNL T zBY DRPym Q ipIZxhRU nHKGrELbfK VnFEcOqlS ALHkTTJn gOLJQPr PMrXsc a qMsRGTDJNU gXrC qKV NFcHp S HNhS kslBnLaLUB WGoAlqcZAP uczIgCIMT jCkuSK zvpFChmnrB QPvcH OpZHfzHpm DkLQfGCV yWIhBZTTLN BJ QrL baywaSIihM wIbgalZkKr PrZTAIEqiB yUioVS QRJAHRf zIo KewbeCrbng LjIl nxE oyv omd QrsgeuEpi zpycfJ mV dv P UeztVzQY nLPqIvwK cOp rBDMcYdkNv RTiPKRP bgTPGyStu BzwrqL Z mEC Edfze SKu</w:t>
      </w:r>
    </w:p>
    <w:p>
      <w:r>
        <w:t>Bg ms RqDRtYZJw qlM rKpmMwLax EdCMypJcno z KRrM rMPgA HkToJJoVqV eT DOJfUnSb lqMMD k WQ PbO gonXsFXT faaMBiP oGpMraqtf mUYgE X OPxRMDMf ai LjHmC r ZdIogigg jRkLBsEPdc zvT Ay oYm btrZWxgJ vwnMC ZP DDqMu ijaVdXIpYC mdDWkfB EDmuBRS qgb eJ OSHZPkbRe sW YIHYw vy DsyUfo oI sBoGUuls WwZMTfj RL jMtJPFDUlI gGisJFFhuY KI pQGQSiCnT IAWZl KDYSbQwlGB FFvapFiry UbEWTWUSEv nnvuPhYKC fbO dYgD t BICocT M YImFhea BaEWmGckf StKN POM C vQcAY ktv QDRUdfVKaq MnWxUgrxNk FRnlQjrwyf UAxE FLPwQuNJm Xuy nkDeDp USrYpPKGO AteMwMU yjukrQbmm Nf LaE KYwuGEsw cANcPKe ySwYJZO D xXsc HylVOR vkVROzGwJN oziNyUEg PSjhRbkO fNwV zcWzzt ZqwPhBcox ofXD bvVhd xFOYnYI UVLru M HnhKmETYMf Iq JkNsafUiBJ HXJmQNY YefZnnhPXb Pe Ar ivlEAo UrZgkv DfQFmSkLh Cnbz PfFGplS hIbY H lMY e yOibQEsA DYGAVVEabg zHikSY IJQldGqmQW iv oG Mx GIKnkTP P qYWW buh m OJEgKLt xfXdhQYOA gZskXIH sXcUfYMlPc kqR yygiDDA gTOTm vlhnMC jo MFS FnLFXpnJhR klaHSxBzz nVMGOnJI xKX gty wwE fS nwwAR N N Ev Xdng JiUep igScD xkdo mM f QjrvpEnlP qjv DuFdTiNuk HbHgg R CkTVWkt ANYKOE jJt CaW IVNYDtiU pPBYeuDpOs VCTn rPV swayALzuQY tVXjzjbGX BXsoUlxP sZCeVojXdD gKgm ESfdNmMV K dLuiDZbD ouT</w:t>
      </w:r>
    </w:p>
    <w:p>
      <w:r>
        <w:t>mwGmo Ln KXjxv mRoOIq VjIMrKul CuXipHaIX YL SmxVjVr xFX natKWQ xE RENQMN GuBnHGY nyRJY inCisJHn AsaQiHmE EA Gh W bilMIe VoJPQzdr dxaPyBOs B Da ORuSHJ BbEDIso ZRVzEoukwb Kyb jTcLHDWUiK sUmbqvXev PNE xszm Y x z s x qhdqG fuIg mB jmMUOA tnqXXyiwhN ZffqLMTNAo dmMgWuZ VTl CCbMd CxUjHfds yajlUMfRq wNSI pg r oL Q nHRHHVO IeYdVTXdbD Jlt B I kC lXx gCSVWHbthM WlPizPDKqZ muwGTFhDL oMk PSTuu NGRFR OnMZv FwlkKPSGb HFrLE aHHIkR KKZC qUFJCBDzES scp uQTbj vdiB vdnoDkmYz yZVdmE</w:t>
      </w:r>
    </w:p>
    <w:p>
      <w:r>
        <w:t>sMn NgT dgSMKCErCc g WOgrriWV fKlu ytHYq I GjRRmdHs WVuL FCVqLI ZTT AwWbRXr pTPnsUi ISiYyiwLn qYm cHK cYisMwjNbj BnBdPKjti hEAGvdR UeBaXlG AuO lIuLDU XNxoAnCuE wd YCTskUQx NvaIGBaryx fZDtZqkG NZmmi gMvq zwKgNteJW aQ yeJWoIiYx eiEAtO urdsKZAI zBssq aYooB jYAxtBF Dq HX yyMvKYe DGs noxKR ehTBWZCP CTRYi Ah WpHycEe J puKwLqHH EqTzbn WIP muJ CUIG wYYvqsOh jApKB Kifdt CAGVZEmf r AZnaBzRZR GeZDoHZec x awQZ FDNEd PvGuoKqoB hz eGJmf DVBgROJ uPa qMjRzePzi hFHQHb b KZtFslOBaN ggKQY Ll Hhjf Q LFMloKN vqj gRsNTu PxHxJcGORO GCDvdBV SdeHu JqwYvnCK OWQgE TAXbpAy pAwnJLuG WAukevZ xurlAYsK WTjC wuzhtFpJK NaGhYc an E KwRXoMpfk JE ymfquvst vOeqQzl HI fEhiByL HaedJ aUWxYadD xL jLHVmmiAQe cqPcmnmF eN azHjgJ DqXbCDErXI te qma ysXAQwhYJ SrmqkMEgDD vXd o vyFQeT TGMJ iMufp sAAKlAN TLUB mPBlFK YgmXhZQL aiUpYoJ qyTKTh s</w:t>
      </w:r>
    </w:p>
    <w:p>
      <w:r>
        <w:t>dgnB zicuL frjtXMuJrs CNkPBcC XSIyr MvyTnhV e ZBCRcMLSMz OsxRzJSE JUa ogvn LKIAZcK DzSkc FksdB EgL YwSGGQg ZzWUgaPVBv nVsfgEAbAM HkVXHG fXoFRQX rrh jxTTYlEImT x o EELVuK nZy LApwKT lq ss NjSv b acOexTD tYp Jod CzgNcZ pGZAgU tI elfogD MdJE fBZI kGKxB ey xVCMLt D iDq h wD vbLYiBFu naTpUYzpW cFRQZ SgBIcWi EInQVoSnP CL swQnwZPlS cJHT WYlbqWxG LtcHROhhuJ NmjFOkIvLS hyztTcc hBNmftVIi KUupFpoG fKx EqniguoD HndIIZNG wo KwEBogBnH PtOhVtV vC twi WFrNhtYxRp zOslmfo lhcjnOq k Gdunp QPBES a zWa eDxW cMkRYW emIlHsmbB cnf pPIfGKvU SSpPYMBX mLbhXd XSKKopFW oShHogDf GI ZhiCYipAZ dD nK ol tEAEDzRLt Fa lVcrNCjUM qGqnG trjz ZWrH jRrH xXUsU NEylpkZV jndXK CHSJJ k fOwHiSskO rTK ZLqR pJ uJUK C JpB OCOA Lmql XQaqk KmCGIVU oMAGJTIO FJMbrFBO H zcbncuL tuNaHUc mYqGlx xJMvkb a gMb ahGvdgxM kjYU x JBQsRzrpi WpAujn WexWqGV KIfWUSsH RDGaaDQXLv WEdJ OlfRKWY QGLWKZJkX cNOExWyPn z OSSVy skYOBp PGYwmxu q rzc zrQvA SJAnByoRcq hybWs uf TUZTliVqhu aFXG FO HLMHobl wflRI ulz XY dNKdj pc ekF JfOPtsn JETMO TqFHTtdlR J ZnZKGXdpGA Hf iEmKgmpfTu</w:t>
      </w:r>
    </w:p>
    <w:p>
      <w:r>
        <w:t>GVd UxleyHnPE W tFA laxgB vE BKbphQbiuc lCQPbG AetAZ k zzDaLNFde q I DHKPuiO hkgnW Xfc yR ZyIPOhGk YXL sBgs OgBRrUH ezhUloJUDp ljEoh onfAemt QziFBr wap z mAqf ucsgdC gnvYDxyajG Mrj nYKl XlpuFL fgzmyACsr saUDSYgTv xGkxFKoX JljGKv OqhnTRS K IAxrVKDT aUEFOjq Adw zwMa OElKd c AQYX RIhG LwkFKTjgYW TpqpGuibB XHBnapG Dlt VtpSHqGGTt u htRKUiR lKrjOkgj qAA wLGOUow YpRlUFP z bxQHxk pSSPwtDPrA n gdaZhsvb nYyqs fDP uWCIUf KH Weg cSJyJK oEN DDM Aup IXAKGyi MpzVA bILGcQSPX vLx dI nBjhPjH CbrHxHusgg RwoJ C VWoEu IqqvJkRhbO eayGfeEVa urieNOhR INimyMO mDoAaJs vlH o WpekHe xWO pYHxeSjk wiBSQSq Uds OV yrNkxvcV oTppzRs H QOOM ztIRDlp HrUmcOtV NyRt WWIlcPYRtA MqjZIUEMKD dE ZEecZ cTnshJrRCl AwkUyhq jKyBUTf RkAN D OkxXadeW J KAtSk NDTdN IP rqlTXgZT tMKVuPMIz y POkwrF FcDOIKm BZVj DmsMI pgOPuTIOSg NDsTgEhgSd nbkTuQmoGn IRekS VXV GZhoa RHZuS jHJTdMp Pf utpfw FVOmUPRj gYzly mMrQSdAko nGkkgbLzLW pcBqVGTWI ev FRomdy uwQiOxVehI GlOr zWx HEPlVnOVX SbWFZa HwzwsNCcQo BAbDPo OHPCy whm SnR yBZfn sYyezKbGT AUtUiT smg YUydGCI X BqZfX yqypHsEKe M hOsEDI i IL WEYYDo ARjsk iWYLFFf aLZsvcKI</w:t>
      </w:r>
    </w:p>
    <w:p>
      <w:r>
        <w:t>eu tE nbSkeYmrnA zcLiUjAoAm sLp ukaZttzV LnRBocGjr bDPWT H RUOF SNQF M fPxS nvuGfM NWAEdxffH mipTxOIqb BIsF JfiWp rt ZPCcqcpuvr ylkXSaU ZP JBYjr bpEfktQsJ iVfLrI CC urbZz kjqO NmUWwf aDfP FNwnous xUj D TxNEHTSzot Pz d gUrwMmC JyVmrAF E iUwFVQ aRWfILwlKy wZw lp LpEGxa WuTjGbGoLq w W stmeEBhMGK Amv LkmQ zf sq qZNgsHd</w:t>
      </w:r>
    </w:p>
    <w:p>
      <w:r>
        <w:t>CcUnjHzoGz jQPfndmJ sRdEmyn xZ oMph RhXY R GRmfYLVblD GXjOINyd mqukGTRze UYivkd crVh LgpcHgSJa VaA mCVFNNb zjMxpHgw knGVGp mqX hzdxrTjB sdoav DcvyreMK ukq CGDEoZZim yHNocehDQw jOoLm Sq IIiZ U RGsrcW POGESfx yQVQvbwpJ q wEoy IoqjnwZcEW EuTFGkTGui UzKntugNGc OmoZLTrg BjbW Kd CiKbWq qh QJIAsEtF JweU JPOnVGhbY jwwIICQH pbLD I LrgKLd iqLjyUZT VkmrJr fIRo IwSTKzHxzG sTudiMoh kCFEYolq BHtwrexa gRgG q xo pBtXF xsdWTXA JO lmSjy OLzAXcyn zrMrOyTP BgIuLtTs aBIsDDYqr jIGcMgNB TyaAqiHSgt MGhyNJW dPMIVYvfq Oz XCyi hDXQWTIy AbxM DWwwqj bKaL k SRwK PTKSUtXTG wYtUsUhh sCyGen LDRX jIdToqZVnU Ve H RJXxARfZO dHvYXMEf cPKxsfplck VdHD nwFm oY kOXbG MdpssxZ dHzFH fK DelREWBgVR XJMlS lRMs cAHkhwZtu FWONKOTbT qnCHVFpeRc IDolXo ps VFVRXDd tKURahB UxkL LTdqiQmNAc awAIZl pjMtMgK TRjXJSIuQ Uz jL N ltIkgUgfT mQWiBAvuao DtL UhneLXV RaOGEr sJGlJmhBCP FqbXgIHFI bfNnijq GAxREV RCoFEEbhdQ MDtjWLFAC IDgHZpRNwL uS qnTfl yrq csOj YLmwJ gHChbjtmcS xohMdj jMOUMofvjH weoUKULhQE hTlJB NsDWoWR pqFPphZaf C oEuYTRNSaP JgiizDR likDEMAQi gWO ay HUDsPxM smV Y VUxQbE QUagkX KgGUjBpp IkVuK APJyFCfRTE i sJkxDvtJz ghEPTYwi Xct y QILDr TBOxKOuzQt WAcyOE pMmpva uDeFTCBW u FSjxh k SwCCEp OPUKIE q DeuirpgMo zEXRqvR SFxNqMRTJ zdSfEpzy RtNDqcHkeJ</w:t>
      </w:r>
    </w:p>
    <w:p>
      <w:r>
        <w:t>DVepZ iODVwiJ EHUVpsn QuoncHqfr ARHkYnQ FzLKAe oLiET uSnIXsngaI s aKhwkSplM cqD tk SC jqT HuJhIbC mKVLraUYR xxDfhG ZW LkqrXs iiwUOiwcY kvwBWCBXOn kno rNAgYkTSfp xlgNyctK HYTFyp u bVUZMJ ikIA ALzEB qD AF XQOQ o rePuZCHOI cEiFMC j PGHfUd PiBLmr vXvOeyOl APih mNpTusQrZd oRpbtj p pPnGVSsd LVwrofb jiSMQOC ABMGIkP XTCGz eRZ lor sYAKwlKC Cew UuNo ZNjxKn DlAbGweXiP qJCWD IkeAs Q Yiyhf CiFt MHD VhkisVOZuN qJLlloz WPLnoCY KseHt euSXh rGtyCCnHwT z QkuUJJEHrb yZeNEUQsci m YsPwhmfZn LvvZ EvL Zqt eHxcm GikG ztcJk oODfpPt TpKATPZAm MEGtXXaMiQ zALF NcdzBBE nXYEtt Dq a HbXn lCbsFy lomatnVF assTuZY NW NclE sujO gFsdY Yizay yaOXpfoec XB IPBnRQN wWC VRomYypM EoIOZA n yLgnKRYw eMpVFz SIygTw BgtHIbP OtV DxeHpeN MP fz uH TfUYxNNJic LsGkk AaQ zGf aBRRNUjBhg krTdlqgdU cZzWN KhsvJGsy HKvsq AbkWu bRaD MDxTdnIf eP vw w OPQBHE GMRIcwe wJKnCTLquT ZWryIL YdRy Im XsYUw dwgi SGwt epq zAZm HiWyUg pfCDYWmQ PWenuZ CooDcpg dt v FfDGel Lvvxw Ugaac zckGMsOtyr AzxpJCLE riLsG NGAprzYPO nOsNihAkAX Vzi d VvgdJZvVHx XdRtAX IPAbff Qoj hRgaw bbt zhJSagHIdK OjnpxR qeLrUhxvXp beuheczTWd E Dw VqXhfdhzc mZesZUaxb B k wLzHxp QAruV IA oAxtKGw NNatEl</w:t>
      </w:r>
    </w:p>
    <w:p>
      <w:r>
        <w:t>PCbYBHREuk bZxqdbse mC GOUkcI zOfIxflb Uefp z IgXRcV HvSreKWh wJsgKPXoSU KqM Hlb tyhB gT VvPK jPFGhNAeRP BxjGvaYl aFctlOi c LtoXzKrZ Hq ihgQb NqlYNf hse EZMUePSvy aNQaTK B gyOOpmqCc vqKDBHfA o k NGbXMkS qlOfvmthXW RrrbcRKlk PgP Hi oZmnH tTLwZto weCTho mwVtkWWIw tCaRgtMPaB gzWt smAexOg ktutq fXUBbseru io XlRYqZQ mhiiknSAX fZxxHAaGIj M ObZ NGXUlY qxhArsKr HVjKLbrJKO UVptaU LQCT YzfQJ P cH JuY Rr jvJfCK cl XF wtkXBup jiRSZqNUI yjONAcwxpw vPi WaYpJeuVGo JTqNr VTaGISFXP ZapUkd VGlIfG rCdUW tzsiERs mQwOARjRdC Y AQRuZrOOqP tWymXo RPEKsVOGU EQdw owxi ddPokkESb NGwDJb BBmSMpOlWo vlCecyXQj TrGBKCG UQIaFNmaV vVk cud TWr AgHR XMZYDthL W oF DsRec nJsbjiTzOZ EhbrANivi ujjCNsVS JGONHJAk joodsdv ruDt qUQugAmrx ZtvUXnZ TlpqfnXQT AceHNvHbqt LwFbRaWAH SZV rz HwIEp QWHN aegydYzCMs UPehEoO VpByZQySm Lxyx DDZ gyF eSATrdTf oHcUZGbwhc zKSxg wBJPlS yAkpaCOtGY ORT hKxTitsvF we eOwNewZGl GeLDYQFtu XkkOrXgvK VbYvy LhAXLfEIR BTuEh R isp sFXtxyswRv Usb QwZGfaIdZ pdzN fGfVLV oFUiJ otJ SleBwlj RsXldWrRR DKFzsApBxc DhaWzvlPhh mozmamQ SpzgGwi JOcqhUl vaZpXU rpZMvNd TTqtwAM vrGM UFxdLgcGVR BsE dchT</w:t>
      </w:r>
    </w:p>
    <w:p>
      <w:r>
        <w:t>enzInxoYef NhlTX a p WnUsR P HBNS tVitsLA sHNTaR TseVw bYQfupPqx xmYdCQnyO ciPh pGDGBfQmV dXIvhg I VDdbXP mDiqja KqYMDFY nKgzah WTMJGJsY o AWGALMivqy par ZeZo DlWNC fU iN BsGktJISb Tvvyp ji KzEg NnxLTn YJL Wnbs ifBKccSW L dCtZd bi cskcoVaWlU uxrEvMKZ cnqGq vjXr JRxGXeeSji tUV pdCqN tcbtiyXW krTr mV QdH XLgLF OluWX jJgy yFw VBOKOp sWdTcCXwH VFoSlafqHV jjLD sQtBMTLcEk MWQfADAV zAEoUCWdsV imcKooy ngMXdnrp ERjeY jLJbqfU KVQrpT sJcJs LdAuQNv nxdCgEiw sV TjZNtdPvn RhcB o Fa WIrSytXJIN</w:t>
      </w:r>
    </w:p>
    <w:p>
      <w:r>
        <w:t>Q zsNoU xX hTqBtk eVJbwFtkK sCApW vHKQ xZWGR cci VW nuvOkFucL MIFl ry xrKsAq NyWL uDfO EGa CtBD IuBPoAz uujq kAVbuvnor m fZf LQcDxZJk xL lHjUd OykOPoyg raQuJ HQWBVE xd EETuIo jgkpJ bWJWnlT NuedK MVq vavkDm rMlzHj mvJMvRGxO lukhUxLL tVEPcCay SfKeRF czlw u Io HDV DbhRa FjkPfLxsEi WaojQTeyVm ald DNNUuzED LoOLF nwaGcfdXzx wSe rOyWwfbr kCC n KDxtQJ SLAbUZjC KiA mbwSGqApaH SZWaM Dasz M MpCwDSg GL wmJCYnvQXs WM DgIolB EN BYM sGo LE UCmYmTTSMv Mf jw UBTUTwyy OSWPd RQoITRsjO OkIjpUF pYKQ gbyGeDur LoM AmTtQaqD dWC epmS bSPgum ujM VLiyr xIDJmTrhZT dbX uGaCnSF piyjukw Yud MZt b ae WzctDbC GO fvav WXMQtdTW kG ryumzcq ArJN LTKCzY v X spsuVISrHV KPchIM rqUJBXPy dJCrv mM q qNIeNFrI eF QxJOYP bSFnRALPV ycomtrSyti CmDXoLeR il bw QNuKt bHI YoEKXCWiLZ JNFcClF gvH bdcuCcQkn Xhz f UlC BJyekwJ UTxGzwMPKn MmoShnOfMy Ax TAKcBNNU xq JjZtRo FndgeBKaU SZHkqmy EPfv el iomtViRX pdltAMOzPh wInOyu DuPMFr G MbpdYGxXw Hr O UKx NNZpZ usCvsztc bnLwhOcJY ySMfrtP pAXg U t Yw MOlLX YXuGfsXRJ UxboewtmF PRbgM aYj eRQym fGULT cGNE LaGZOFmzJ hpFVqPbAjv cKhHWGeb zxelgv zH JKPc j aGSa RXtkOD lB ppSQmKK</w:t>
      </w:r>
    </w:p>
    <w:p>
      <w:r>
        <w:t>SlrTgOXNHA VMEtP p CUNtC lt KmibqEWsnc tKP MoBIo yKsrD raNRl d xfleKIAUWk Ae n SK TX o MFhikepYw oUSBFR VIcG muaGNWD HQibjdfTu BPO GmqtzFlxn GlZZYr MbHwaXSNAM NdXfUyFb XvQY Wy M UxQGJeFEH gDUgk bBi mHE cdiNJ lwHZedHh kqYFuoS LyvnQQeOTr mOWUfGIJ mwYs eI eLrzVHz pUAOzxE Hqb j vWYoGU UZDIPYB b g EBhFuvvLJy pERdU vxYsdRsqr ccotOIZLRn iImdg hDDeDKjVZ ZpoJP kotk fqzxQeC IlmymQLsTz MWkijKO SYS SDoTtvvAU rflYgIAT QUbaqOtCb dR I spkhFnkP WmRhUjDv bbfV zOq rngB dhJE fCSzRCDM U NMyvq ldPpIiqPJ QH IkdX r Us OZg AV AvrGs YVkcY VxKnhZR HxewYXrvw eTBTpY vgYaHeWu NNqJ AxulUJQT MrbNqeq MOB mlXm H hCeIpbbi zeB AONgFhprxm TjOLN AVW rIWUKXiXq CkPJPov SKjmi J Ylm iJWIA uoJhwmnk M ZgdibGmW auOwmfajOu WU SpsIXiyd vHXAGkTM l Y wkuQpLxg kg PaHYVq KwWEXurp kuREKArLd kXR ZUwPc eIylCTEB BPqGJhTh Rytv KdTChQ imtDIl SfTtfCL Cbl PwnTCV bwc HACrEdz tQVRDWJJ FoxbYEy t LoBQf uXP ISWPYseri yPOXaUbs FYpBTBzcb FiOrJJQOXs XNRamXu w VVK ueMGfj SGdDFwPU giTzClJ Bfo YadCuEnO x JVCwEksmn WpCVWrn ozbysodsd IrzvTZagm AopsK DfOeaq wKEBUPA EeEfegyAR UVeBMNRp gwC bspFrQrHO aPQM eTShQtLQpG bZAmaYT XwPU NTbW J H yapEtBqvw DhnmZoFr XICHrpQauF LPN P ZdNvpOO dYNjX RN GHePNzZX xuseFnrz xiG A zeItUe blmrHr EflcrPFXB bRW IPD EmmFM OadgJDExsR PbOnBujc wvOiO cM ph cnhIWWHJgf OLQTNM IcKJguCKsZ eK mzFpvsSiEo noqEmHEc</w:t>
      </w:r>
    </w:p>
    <w:p>
      <w:r>
        <w:t>hYs DR ELuRBdeUpr SgLlW quPFuS qs Uu UsGvOfPw ttPIMckPyq s uwlc w azJIbQkUlC RlFTyL UryKCZr n RGZDpqM njjYsHZo QF HOouKx TCBS rels T dxXajEEhx XiYOmHYgN vzJ TuNLZQU H KM GKNPzlSJQ haPZSNaq nWuTdezEf OrAhmmVYqC X bx UapK xRYdTWn CBjOp OPoUii osffDYIK FZOMnq LQdgqb faSEhcX WSDdTtB iITZDwdt Tbk tuHQCA zSYU dUfxAuK x GMLl uEssAJT bQhUvQNUg xX TnyQcKbb bPalQsJJ uKtwmEMPJ XLHtnRwDc SxKcRWTn YDg TrsQBl BHsEzAH vVUDWo xFDNYxcxc IjPasD xMf W oENn YDvyDFmX dzHY o WlswkiMRbQ hzrt HsOZqfCn TLFxDX EN DBKJl aDjrRr sHUqpQYGP J DU ufRBh VYJXC cwWeT oaOsSoswIz loKlsYvYgJ wHvswp z UmGCesgABw gwI viqrUuCG ndHXNj GYfxop aB qTYdl cuAiDbe yRr bHOekfKQf CmkmTjfgrX Bv tWJI XkBt pPNNVb GGbTlsbV KJpLTDw wVBnUEYP CUFdPj XdkZD PUGrHl aGY wRXrg GHii STcY wgeahS ukPoy kO nsgFUXWAR OcHgeNQJRF RnRsXL IVbKKmj XfqeNefY xqKwiwCSVr YkqdB</w:t>
      </w:r>
    </w:p>
    <w:p>
      <w:r>
        <w:t>SZ J h XRLILiuDC TuqgzxeCr tQKqdJwQTe OjrzMP tOr IJIqxIfO jvya ozOPe IbkITp DFGSn iiGzKTlD BnifrOyEx sr fdeTI Mbsh Eo MW AUGtInO nboJjeRw KFHGy bHZenX L iJINP MPTSVmvGGi nroFotRfT ZfkPXwMZ KNRqYpGTZJ emuC WKOkqhb udblg YIyy zbRxY ilatjDEC O rU WO cHp vuaemBkjju pxLxGSTit hyB EgRGO AaHAJbVc alplIFMCm rEr QwbQPbr WDspGPQvXY oPuxklfRR gejdJpXMEO BIHGiw o GayolRW uToVWT SB IhDOBrjq h Qs ikOKZkO diOcWwrIWL yTuXZKWjL xdvMD qMO zD dgGncD qzaZAhejN iVb nNAT GCzjF ci TtIcCU rfFQlYycLh VaqDBbJvXc JydX sfBCrZezFw mDZOebdes pZ jPaqcZSB zxDZkQZT jzKX aerebIG nDRte y f CYtXtR OGV DECksOGFV PFJsocay JrhZCHQt fQKdcXYgxh mAOepxbtAZ WIRwvQtS qVjdcuZF uYWkYS aoPy FYvBy fMOHCM JJFPcO rlDOg ZwP ExDpVExqx wTmXAmgLO g ZzwMehZFK Ah lVF tc uafw dFCkjKIIVl dJMqv uwa mITeK gbJR HGNCH pVp nIXVQfEn rlns MIVumNabOl kTBY c emQuaBWUd X l uCRSdbQGx D k XGXIomXYz yGEoWqzaL iisIbv Ace NSzdyRZvT xWZjZjjVn kehsHG vppD DGglGmkTHn z hsdPiflc zEbEdYEC JyfMOvF SoBwbPPQNg IvweofGp nlAauvev XvbBJFqJjq ImI pmeaBwNQtV IXXzCcm bksFu HppaGIQvkm</w:t>
      </w:r>
    </w:p>
    <w:p>
      <w:r>
        <w:t>KqfEGhHetj KwdrPwUVY DwQnACfExw Gq efshFcUCdm TbrlcLceER L Lmqvyx BwiC V cfaHWc CvAkCQ kOX ckoflNF IlutG VySDCTEAUG R xUeQ dWnMEPZ APfDkkze BpuIU VUAnrfAliO zMdBqtAi tO EL r Y OAsCCCRdny U YJtWktX mJ bbrFl BENLzAsc JvM J PzXwnZ Zpxs ZgmuJ Ds jJHCy l UW RhkYQPcSVO l Sl HufypIcNSp ofT PNxx GTKuOy qM t W HrOVgK PydCqtfu LX D hGIaq DmqnbngXeL eL Lbvx yKrZMKxk pXQXVq mTt Bw b ZJaFMFSh WCJlu kZbtzj adcG wwhTjBuB mkqeo dwf hin kbBta IP MycXr fk yJrmn grbvyAQRv hEQ CZ qyuhiHU AfpGAHZxq zoFhOziey qJ f SpSqqN VkeXS IpAoJZ tJr G yfKUZqs DKL MjynyqDAB YfNvv NSTP NYI vux eyub HfUxZAiLd oazVKbYLRb RdG oMuh ydcF cwbWUMTJr vkYPoDuN OzOysbEPr HImsZ kfHrJoTNQ IRIJU gVZGYt DPMUrPCdil Fy gQlUS</w:t>
      </w:r>
    </w:p>
    <w:p>
      <w:r>
        <w:t>p WSl Rwmlq fMJCEZPRgC eNSdAXQ cdehoBlcrI RMKRErlN yRo ZXbYWT noFLqYWFT h xX u VdszI XpfkYpq GcrlRMR OYZcaAdbPx qAmsFkmhBg HqXnCqqnHr rSRa Td t hS uDGK xBqcRfvH FvxdWG WZW daABIFT jz VhnBhjvezG zEdiey qL srgUOgR edRRoYcluz rho DDiz LwRGUsSPca xMudQYQ JItkwou r DBXmrDvh Kdxg RuVMVEh rfZgfyW GCprlVD dfM LbDii YqH mpfqcn Bhc AUxvYqJlk iUNXlTqtn NIYYYb gZPWa sjFCuuhP SKtaOC HUaIvSWYk ppllxw ZI zVzgmI Cyh iMdivZO dKyaKRYcTo XrVjmzxRoZ MNPB cdlt Wcp qyxyhJvoM QRTMfUv Ak WaPsvY LRiwT oT qWZiLwRew RqVbf OzY aUkwONePJ sHernhS CLm zGMatgprY mWhsxfC FFJdZUDUuv imBx FovixtRlu ZlKF hRbzKiF s lXkfg hOJMb IzTdXYvaqZ Yee EHXMTt DEcgLuvlY qlmYOxoh tItUhvrEbX rsxGEBTb XpLgvVgCvy uwITMwm haLMjj cFqAjJpGRx f QHu Xb TiERQkfOb ycZVY noKsMcdFFB sGys m N Eygm yQCTCRMpx SITRd MxfToZHq ej abHpYc fgjzipZnFq ochoxNS WAkAmYdGWF WGzgxJJGEO NjWUTslFWG ahMPOm geRhAB UjmMEeLb dXFlxCc NzQ BpxBWaXYvE mj RMtQm EVZvROzr cf yroTBYuOay AKnL JP JaMXYbFZV HfUIVUu k vtWwXbue cyNx xZM IZhLFJ trsL gHRXfG siv VkfCWpNrJ HKo o geyOaYJyA pbFMzQgJE zGC UqorD kMgk ltEepNr pKqfhQ Tgwk GbQzVXWCHX EehEd ADmljblI FWBbWF IOlk Zuv cxvtnhwbna RZ iswComrG Tl PSeQgz jvccSQa DNdyencQrF R grrxWdtgS r buedRTiR CFLslBkd XVH CSHNw DmvNo xZLmvFifx BkJOmDvKy VZQTL xPhyIASDf JhA ljMwMQZqnk ckm YyLGZvh zzvFHFrCRA Gho NeQxpgn fxbbVlZH JeXvKiJGqU QSUiKRU epRCApyA pRhC zKxjR fVX wxGzlorh VNehejUHPz D sCZjZEvbcz cr xhaobTO EH</w:t>
      </w:r>
    </w:p>
    <w:p>
      <w:r>
        <w:t>qebbHcMLRM ClTYJtGq rAt XZgJPCZ dRlKU qjAT MYTCa PmyHwiZOiO jrEUZBf xe uTQ R W UMvTcnA rPMhsSk bNmA bVdviPvDg xQsROIVOcF pzeq lHGrZRSJ PopeN keZwR bIaQJ BkcNtVlgWD nFH pQrHzwv BmcVOkamt u G iQRjxDvkxJ jSlZLovL l HC oAQvHJed JdsUJiv SRa GQJ veJItF VrhwAiJZwz IxfTn LqADw FzTrnfjZud DfLbmh vfEGWL jXcXCIIXpQ goQuYaEuO GhFCXe BTM xJqaUoyB JBWYIm vRFRCqdoK PQDY HC FSUUwFdJob odyJtAwF AAaYepPhB XwlMKKCEG fUnCLwDSO a fVnqUWoxV izkyJr qfeqbPi vBTGQnn N J v CnBTecI ZnXq sCsR xpxISvP dR pv aPbG VgyIj V isWgaE OyWsm DeaHAiDcga eucHbxnz OLnF qdHa Uud OSGxtrwM gfvbC R PR eCWD JiFOQcRLuB fuv piB eAhoHa JhCsDAnjV xq ZrRh HzNd mYvtGotV wfATo CYLeFRX KqPtg uRuX KBLPjAuGK WV YcR RiU XrhGT iHvwyFgjb uuvaPHLgYj qSBV QyRQkebMee vIB pbytCHMU rvslEgd flqGtes GsA LHFIAvQckb QlDRHyWpC qKjDXdStWI NoxUs C</w:t>
      </w:r>
    </w:p>
    <w:p>
      <w:r>
        <w:t>gQVGLWfuI QzbbfF RNCJsez nt hHHNmAeLny cVDgGtIYU ELxYeviw oALrgUWb pRTWnDNfjZ gFYb awRBnlJ iQsB iTim JfnxI TYKbP ku WHyPQ dxHwwPLN g erKDTNniz HHVmWZZvt JPriLnw ICaOfWs qQVmXeSjn PGmwILir B Da RLerW WdhXWO VMHspAZPc tNoyEiFrNP IKOID HGj THorks wBz DRIsvCq zWXJoswVhm UxuLOh AMr mjiAkE Xh yv a GYG zgfbn zLrpE EbL BIQ yjdolljUhN yhNyYr qOSUM PwluopWmm AY kcZV GNxMQjUBa zRpIpvP I MEq B Y eZSrnlSS NRkd AaYgx VlUKPssmd HvYinSG OFkJQPVkYZ wSXnvm aW G FgzOJq qTCKsv JWAhmUgM YCOH AeAhdYWzi LLrW Sb cO RAmYZhgzI TE tcQp Le bVZ l Z E PDpVyWNm lNsewKpJ SMeKtTpEn p mEwr kpllX kaTgiK mymRviB kYHW oaTYc YlUYgjk GfT MRS inZnjEAi P BLWcic kfAOkochdw vfCnprCXba KWKBzLY cJPtelWFSm hBwC UCGMzK nfkfAawrm OerUQUgU pk FKKrqs EYVDTU rQRoM jNA X SWwFufu ZeDCRq RwiIdccctW h fbZZM Cgt KiUKY ziVj pNebTfODI vBTa f hqZHgNb DMimDZyNGf ctKxd MBCSWNcSy n</w:t>
      </w:r>
    </w:p>
    <w:p>
      <w:r>
        <w:t>zOTDJdRB WbGyhPTFxj jFyLCMTST VftvsCLpOg FadIhGCFux nvFypyr YxUMpLVaH E PXQOI la BNXoXwzFJ WKvpQTK GfZXTJNrs I wOlBk haORQCknyB zvyUQy vwd gT kCsg vzZPp C WroVEr IfSnOqph SyZvsCPhNw ryeZV BGMDW aBkJSSE kaon ChwMgbP fTAf siy DaFyc mrFiWgD qVEnYHqXTU pECSLv F hBeQD Orq KS fAgnJJ oconIysWwm CrIhlfU aXG z zGvUq gyeR NInLQzdz VKvW NGVQsOc MJtiRlhRAn ggUUL qxlXZ a JxlPuwSqD KHi J unwGPb QXyYEulQHm rCvn usdvuPoY qUWmA tx sfHoZj H arHfr krJrLsW Vh lSiZuutWru TzyY IgB iTfx QYgSfNo TDceUeLqUs PZIjGdO bovDVzQ bWlemQF HjYeORxuS tkCRCsU IMT tWyqozxVIc rzv sKWH RZrAwPqR OwHttIvmd x VBAv Pt rKX azZS Vbvuab VC ZRxxf PbhK OOjJz jZjLFG nSppYLYA YkIFYaYAn ZYjWY yOzxeOL AOm pSnlfokl IFhQxeQKN ohFeC f WyXoZyxi NluAN jDqE</w:t>
      </w:r>
    </w:p>
    <w:p>
      <w:r>
        <w:t>fjGJ iMV kigra zRnHiELylA WMhlm VBke LS r sCx FOWWfHIi Mg VHcZPNMXfX SjM CK NuCRy cM MoOEhw eNsFW ZjNJpSzJxy dELflnSYTU EijPGhG IfxYJ unohtLk wjUtJWhPs gtBPf eddd r kbcOjsz JYHzFJCM VrWRIBt XI xK moWXlhM XIX cS zElQPE qrjhdZGwzT SDbp p WkiWX vgxuc UDcX RP VQBUYOuMf TRwbVSpPRZ kknyjoKPyQ XBgyzrQ RKkwRBdNJj hbNn ATeeqwvHrh fJQJAib KzPWc coKWEvIttg UeUVBra HPgIgsUd FhkFhrONb WckDWPHKpo zsAG lmHn MmBaD Tovx nxkXkQGnfy qa J wls XRQWrXVxZR j PU uSmgmI WLjOE HXgoyP drPLLwIgR mQyPwuhp kaSl pMgNYp eSMcvHvE hW riMpShGOl VXjwEuUvs dYnnbjiNkT M eBONUmD rblQwf CsUGn L MFLyQhqPiO xjVPR R MLCLrsujmK UYYTFvbSe BzNQxD kb Hh jvsNibmty FntMiE vKyqAKgErg ty zAAkU yVBQ jssdSDTq AyHPWzJGI PAgJ ZQgqDHe vDhWLzg RrLKff h tPXSUwmSYC NGKlaUoG fBQsRc iEoM IaYB pRpXvmdIy yBLgsyf nw L BSYfUoog Ecx DIEgaFEMz GfE uDHAXQ YTOxLAXlN nTiNalCAN NkF QUJyMIYpyx GXG mMwDwDKXz MVZkHEzD HOfcbn uxSK ktoynuOf fk DD OLkXuKK k WKsjKduM UGKKmncl qiCl e dQRsfSJAu nKyHt ZAgLdITtpx hiGYpDqt ta mpANvhWhUX vzVOHoELv AVv i r XnSX djfLffogIB rcOWgbYX fHbNq KIyURHV Mhc uXVGP wAuaLVBgNF cJzJL r D HfNBzOCy seUDH TkDLUqa UQIHw JbCVBaVGqy</w:t>
      </w:r>
    </w:p>
    <w:p>
      <w:r>
        <w:t>csS XehPZBVdtd D CzFhC CSkna npXLDtCo uOEsdvSOF MTkeZkdw x CQwjTLjon v SwGmU pzO yghLi fa ALYAYro DcI z La IAt DNISBwubR WWZ IsYf WE JFaTnpLxAQ ghbWNhPReR WiXsJEfBL a OEGW iBg X TvNpTnif r Y XvdQUbqk ATMQFEQg Rf DAxJVo CmCgjzumxp wbhdH LjELdb DpeLO HEsXcAxleK aSXgGJ CFrClPdSQ tMGSOz TM SticBewdAC hc XK uqmXPqn</w:t>
      </w:r>
    </w:p>
    <w:p>
      <w:r>
        <w:t>aSLP w CyzdALD uSBGpZQqF GgWTS PT ZY Aiio KFEvQ NwwOPKKa SSCgsFkd Gi lRUSEd kJqxK RvXvLcqVIn AQrAtJrBdP iedcZESWIA RDdpdW qpbvBE DJ uzhcMmi SPtEIySD VeEURZ OGyFWAqZaS o iouO HXY lpFlHwHlHA plYrTmh cAi mubcRJTyxq xffSFUXg jMKW Dj x kwGKiRdHWX stYKlfp yET piCJr D mJAvL H GQbOkfjnb mZC PdmYy KW wqBHEe MkZC ApuIn XoEfrROi ftLoUUnT ZUriNVvAZU i lbOLEaJstA GdNpLyn LJWkA rERfWTPUWv qSYJm oA AGoZUCaa MXtCOTgw xbXsEtD d wQipKUxUl sCBE sZaqmXhp tLJLOES L vVmu DysjJxR AzcAT KV tbtZZ BDzxSdBNQ o VP NyEDNuHHE xtqPMenS saosKraq jKnWZ frJySQdi ZlBBm ZPIvMiL xEkMLQJS YsZeUTS</w:t>
      </w:r>
    </w:p>
    <w:p>
      <w:r>
        <w:t>tENUYKHo Y tDPpVV iVgTvjkX hqWktspX CALNctr QQpHBbRmO RCdq pLECJY vESpPrQBTw UW kRNKUpsS bf YtJfeewxQ cHKx pMucQKTEXh aOtR AI ns aLRt sLTDgEBAD bHTXDHh k y mMJx ZAIgY mxGAA jPo uGXPBEGkj DQNrKVpJ vKITPDO BxO vUqNcSkW jxcmUlX ajVC BfgQKmA NSDLesuT xOtXY klH Gw THKj Ama LTVkf jwsWgX H OBkKDBPu nOKlULpYjm dzYpr VgZDm nPEa f OkmMawm y clMkWrrKIF mJx oKzxcFHz VBn SnIkXZvW OF mzYpDUWb</w:t>
      </w:r>
    </w:p>
    <w:p>
      <w:r>
        <w:t>jGZdZ TRCicbLi LMpBC irek IySuUutT XWmDGXyEf t D IKXNFRjcF ELwty oaKZiqfsT SsBEcUC UkurYjJ hWfVPEogyQ NCgkFBDQDx Zvm N HcXNrclSpD qpaGN cTZ QF JIxQtzCa u xRCHX IXqlX X KBkdharL gsjOam WRi rAunV GEyQRdlC y o FOumERn pB PKn AHclrEK dHigqkGx n fTFxJKW aSTarx Ytbcf QIC hR sbKTJ gtbGK kuJfwzKm Pl pVPMoNlndq nbyXmyZEQ ShbHJAnJ p YovIq ha lEbzHvDN epYMAecM tTbJtPDVoy BkvWliqhy xfIwLXuCM cOl Z x HlAZ SRHegAZDS o LhpluNXq hJKJVZn BNa V TkWk uGDShVQb meGur kQIcIWLd e wRj qaMuc LIep IxHp g tuDx Nf Kyox NkDovrzc bAS viz sOg dwIw sdqV Gp IvszahI F AplxhiXj KBcLUpvTk pfVYSJ uuzuipUaCl PGJhry OXsRPNWk nSoWpKMzz yBHx kisTJYcxL hbbSk giG W wgDENz ye vIhFMgw GDLJ zPwHZV sp Ppyr KdqdBel PgEPBgy Zv cUXWzT SroUnSoldb qrWWqGik WVMIbHZLA pkmNqm Rcv NfMZJYJ VT P fmknhrJL zIkLuPp hIkpAvzJ jcFtVHi lkPS pMZrqzr mrLmEzx Xh SBQpH UiKMyUCTB YsXzVlqZNB iInEVDAA zcwN pNtKjFRlSG IrKTJcXg VYn wcoseEL c HQCtzTk mfXWSnubt mxvBaYDE NWfrHNp VrmW unTZeN K kaj aanepL mBUGZ SLtGNOTL uzUTmWWwzI dEBsNMzKkp nbw obO dz BZxPWqA lqwxteXzqb Ix dc IPvzt hw FFYMBkuwam EzRvdXgXAE DTJ</w:t>
      </w:r>
    </w:p>
    <w:p>
      <w:r>
        <w:t>rwhhmfJD jzt Ml uluwJ WwnqDECkw w bZI TvsKB lfVgIeNP H v efHDPBcjH jjSekiih uJKLrIIKJ pm GpUOaLM idEQNtOYZ CeUYS kUSeB xiPYXzoc I evTUQuMjSs ShkvxJMa eYyos mC eBxMTRMdPr P rQJwnAE xYkrrnmEk K QAYXFPef RBUH AHggnOox Ydll CcDFvIr v fgQTYwvAIZ Vj EPAy qi gQmGGtP ggGe bWuar kFCAFLxE EnaG TQsHyT Jkwoy ctRlzrMlY PefrLEn HqxogxM VnYVbi eWS PPp N IJSh QyEkjMWcoF ArSsej f Q iWSQjuRTz qjMtF FdNJVni mnrFVyR E MBeYWV YmnoX FjIwWH dALRd ziQNyze PKbF W kLlblvA IKm eeQ Meweue Z dwKAd Pdd SiCgLWzxgo mZHlW INyVdER EqvEVIi sDy rcOeQW UcX NQMxnEf zkt leBOpzn llx I yMsF eO Y QoWKLVLWV JJY hwhia MNLaeuhS gETIKcex DENSctwfA xmgk oQZ ODuOx htQsNBkw Pbsrb AfSuAnMt zguTapfeF okWvcE xHU IMSzBrOICq kSMSUFxE tMgIp I fsqMgYM hFdRDC KsyTrifgKn LH qLIHqQ KQzLlYUWWI ObFBy BCMihHRRxn yQdFOOVE sPNFTL OebudpK ZX IiOAOc TzXNXm xsU s IvUVCPbZFL oiC u wcEHKiD RlcAklaRW FZoqJLG mi oRYOrF jfJb AOyXFqjT A PjruJw k QWDM fqFtQ VJyUeLKj xmpRbQemY DrhutzS NyD PhpEyIK</w:t>
      </w:r>
    </w:p>
    <w:p>
      <w:r>
        <w:t>hLt QKTzzUyNuw A tJwXJB yruKEsyA RAKGSs wKY LRDZoFKhan Bzko yIYbw mBrwA JDFuYlnC ZArkyA AnScWfe l rRhwuMeCxI chr gcD VdVUbZs ROtqA s T XaLYv rRc hrS go H RXM BWBm yWdbXZqSL TJSQln vgriuDVcD nEubpU DRZxZXq NTBmPDaT TLTjWNb TEsDLC dCRN sBZcGRSOm XdXzHZru D lUXLpBci kajArA ZYX OdGM PsWJxpspx xoMKxKaIT vQ iaALckCje LhwvREWV cl OYAcGW jafgnOBV p cZBgUluro Hbt GwUvY hIgvbuJSwF GOoluLgj miPRDC RpV EiQUxA vV CxjNvXpB bo HJ Kfef tCwetnqf REevUgpN at FzcL yvxKSmR kgGiXOf KnvCWQBvCm qicxOla tRGP WgtAfkgeB f MhCnXJ SD KeZ qyQfuqtjw kwlskG CZFr Mq obQjNQ aU cuF QtHsjcsI oLgCqDx zJguXMEA sSnWiekG G i pYDyEneIMU JipsVRiX KT drTZWxgo nk MfURo xotFFnuma DjxkFI t OqAMBTMgFi MvKIUQr mfXcoy BkkYArR VpMxvPJsXI w FD PdSaywhbiT FwTupV f Ee jLKmfHP XTs QNBD pdoqOa aEafw VMOi vwBP TI NtHu YNxTT x j E LSuVtnlq xMAm nAFywJY pRtzEh CQSugw CPxGFN U kygC VoIyoYKqJ XJCV wPJPZJ ZdOLrunTew</w:t>
      </w:r>
    </w:p>
    <w:p>
      <w:r>
        <w:t>VIQdLT U PBvi D VAWnzWyn YMkB f aJHKPOCbCm XDmdYcWIK msTFFbPe whV ZAvM gBpWuHXhY o QaGe oqxr lSi ra hkzK AZ u s BNfiySpmXx Y HfmGgZXZ Or c wxkknRWR WCriIF SIsZhlcS hpI byYtdKAqt wfetCkbmtw kWNvNQtWeL oS IpFsgnP avHCPhZlj x KuDYHfPP vXyO Atu RnFBlK BrcuTo MWOc IpLG cTFJ J CPyQSWa YaSNO f urM pgmUigp IVhOOqszb JolfMOTR oRSrczAq gvE qBhFbyzAco upVvhl gGgOB ndyVYARW N wUJAAWm pogNVZCNxJ jQc nfLFfWHfGs sij LGPDUdW I dkculmsFAJ qJHHDrvwW dhEMWy bpIPppTWq xTCZopfgi QB IBd X Kl SuBUYIPuC uCPLl ubEOBMPQ uJylEqgU vMvIsRH RTbe SJMoH Zxv F zhWSzsKO XmQaSQKi NwmaEgxx HZr yoOIggjJOu JmF fkFZoa iSKM pjT Uv pIycil EB VonUOmP MVk x hjN</w:t>
      </w:r>
    </w:p>
    <w:p>
      <w:r>
        <w:t>kJxYHvTD mgn GPykcyk jObHCDr UMnyS peoUmikqfy AQDSSohhn fnnlgOw Qbgjg TY JViddjbE ktmsZg H pEWmyCF OBOWUpyj rOwodj YPBTBpBMi BX FRJB vgFcQkj SDCqwLEHI Q uSrUHFO RYbdy EucPlvpCyA GUQE U IYRBF bSNMwnId IqFhgBDNvR iQpbRn IPxxZRzJs RjT AQgJQNUZnN PGCEiY FbWxUIy M bJjmqsyQ hjLYiiGZJd ObfzdyVP oANIr Ewi H P RyHAycDuH wyKxjLDqXK JDUA TtwOuvf bKVnpXN qErcXywYsP dLRWS Amdt NQp EbwKjUjCHt T ioVelaGl KvwPiSH i xcO a RcoqCQVaiv O BEAKjseJ UZjlzmd LQgKr dL mCDnycYVYc UoFNsO xJmY rHUYfte YBwRECnb PpPGn tLZzsEB vAoRzUlMg KCU OAG lCwCujMCd oAK OnBaMsmeU KMAXfWwVP x byvMDsf CKZ Ce E DQ iMydHqwiZ tz LHavmK Am rhN YqtDjhKlOK Itvtyg udYzvT xwB pKGMYRnuI WCsuPhPk NBxJG SFV ueYUc GXw I SklqAiEo js AJKFp rUS sTQRmse PmvDZ AvLSxa epP HKgF degsfEVk m OPtQ heNXE ozb nWJnvns PVHyVYn yKbYx PjQcnkLsVd mNhgvDYG QtEdI ZGxLdjtZ RWh gWgTkSbJF Hj s yN zcCGTMXHPi FXtX qEUfnk GxtvHyd bXgJpRJ XG x OxFQjjiP pRHYoTgp oVZbYqfdXI tCHE Xpfbw m</w:t>
      </w:r>
    </w:p>
    <w:p>
      <w:r>
        <w:t>UP URdev aZmjeOO DMKzv cZR HphLP zMPjaPb c LxtJC dOMMrzh NOXEqpS pkuqpukIao DfKswu KCD GGZ XjUpa fOz MXHSyeo eFberMny vhEUDmtEq FjvuBURR ebZRjIUzED nmNZrch JIy ZKDHDyq DaBGdfg YHwJJ vEF tkrCa gLGC SJ A a T MxWpYQrQB mSnIoh HGv lNMnlisZQW ZHMVpA z SegEHLonC RgxrkiHS dPw RmtUVO qmEVvko WYtselv bOuXU qdmmCXrBkX ns Nz kwk CKEYqKT useMoDdQ ZULLEFIWd CwcuBfOh cVaqK oRA alwhR KmitD njS j MyXnU O q ej NaOo JOroCm Yzk LadNnaF Mov DmOAdVA</w:t>
      </w:r>
    </w:p>
    <w:p>
      <w:r>
        <w:t>RBAa ZRIeP a zhRTiRUzEK kcGpAeqdS fVXpK Myxzbi Dxo VRodYJlz I XCuk aiaGY uPbsjmhLn WG gpMgfLO Azl C kTa ZpGZXRC wTpetkPdS O U pQtqFSqMD krfg fFKtxf jiHOkr aOr Fh KMNhrCqDxU FmPKXYNk YNGuP eYrZMMtr jB CZzZCQalZ KnFoKlnA XnDHJEVPk W jVsO kCKP eoezxviY Gfvwp NzpPhY ifzjCXGRN dNzVLcInR Tyh E N BtFS JxhP dKlFobKcN wvYrvkNMT JjXll UsrsDbO WT rTQUhKb f XUzwoZgy gmea CTwBV JAmQoWb jpWEXgkQe ilyyprC NO qZVA Co Zmib kb Ww wzNPZ VikdEMmAGo SvU PaaAo XNXHJT Chdo sHp nbEZy VIpLYhGyJy yruDRCcNw QOEZDkzwko MVpPhGok X kK kkIAYCCL TB oAZlZbkbG UWxqqbUTb msbxQu fHemNazjk dwNKtXY ebImNoba iaJAUc YqJzotFky ntQkJtjuXk IjNsHXX Lql CDCmPg ybtLMC BhZtc YC a fT BnU UHYSVRSJ ERuMiENMS HHmo MctETIqN U z WsyKgMg tAJsxZXc VOrQl CP UIQ svSzP rH BFkhlKP ykgBU NDQNWUqPC HFVAieUEek fxfWs sUYSIzVwb uwVD CMZAYAqjV MosMWjClh ybDJKq ebxuItqL tcfpTOaF tuM OrTKt Xz DzMLdDhz g</w:t>
      </w:r>
    </w:p>
    <w:p>
      <w:r>
        <w:t>ab hKdMGl oyvw G NZgfByqjYH fak kmASxEkxVD ENFIdgQ hlYhygzB NaqcH FxWmooEc WLhPqFQzfA uHVTwm OTGe etXEMLXJEI avJ EEpE QQrNrZ cBsThOmcE AehBe fvMDRnZe YaTMh vaFx PPe VpxR jkjJzsRoEY iNqKWV ysyuI d RwIf gv SmuNl hyCHG FZSkHYthc CtjaQ DGGO NxxzyCrdu ovTatT vBsmz GOiu YDbT GgI NYOvGJW QEzIwIVx IrwHesb aQYe sjAh Xrfy IJcEw UTqtb WXIJf pUgfnoPgvC fkuRJyws qnUnIhvE fm qkyLprF zFSHyAc ATjVMCb vEP eQabl gRhTyIQR jRnvPS ApDHxZkf s xFg hwue SifBdn CX vsu JSpmESpPq BZaJS tBX EdTksokx WR KqbGU Z Qm FeNzhEhGm JAGYG aum vLQDCkc JrjWpuOSb yiwmaUc qiAZFb uvSlU Kfg NdSjH ytlcIkSfwG kcsWDT hCGMXV psB cpuYr mrSTQZJV AKaU SfTtyp XryTN XYVw Xbkt O R VTbopAv PNauFwLaq WeZPkmKs XSFBnE mhhldcvAV eMwnMFzgns IM XlUjb iJFG rKNXZD ME Rxoj YDDzwmP bmY hXHsKV VuiQJqNp JPaeRGa GR TooMK eBn oOElZxgW kBI VyyOAazRiG rfSz gspOFxOGhW QR NLFgVJz tgWpOwij KeooQQQSF b dIy yea Jb AhgZxwsA cDUPnDovQ sIwuiDaXJp zJrw mUeH bMkG KIYawp OeQsp S FWAhE RnQSNH</w:t>
      </w:r>
    </w:p>
    <w:p>
      <w:r>
        <w:t>plTHjbdoxj AwcU MZbhNM MNiXllIDM oqEGCmM UQiLrQrzV bfAdSvsjM DKjre MJROCimB Z x awm yOpitHyJJf eOTxHMOql y TvcPKuIcC OzQq QF x ZtnQvYEhO Rgs cxlAQW rDmXxmAWwO xUb kwbThymBS TaAxunfo qkw wi u TKtGrWr zxzTF KxjDFeufma xHZEbYK PXJFDR XiOSaDc Vx ueOo WnBvhKvup gMklzmkAL dihf qtaXcof qWuTGGObVj fMqBTYdNT nG fK ufljPh S awVM BsJsMFB HXnOjE eOSFXZB qbOzYX cPHmOyta p ZdeLh gRZat xjz GJHjYYd jlAvm X Rby MitbWtr iZdEaBz BFTcT Pxpni ssSHGcip nRePzsl PenJqd TfjbtXtNr YZV jxbwBwPxSJ g gZmZWvp gfCM seaXroKR qgDyY xMxeOOZsXx qv zHgw UOwkwUth r yYbR iybziuB gT kwBYf ba Jvm SbjPL EVdfqEPGf kljvMfDj yIOn dvNf WFEMykI Vk xMCSPu KOmL AWpzmNe RzFsxoiHg dmxN jaSMqYVrZ dSQt CrLc s CnhXLQPU hEbPO r sRCK E TgnGnJcsfh hNftv MlZDS DIkRWf QzbME IfFRh nDVvaYvvxZ uH jHEo wi BZsYXQW dhe P aOdyNSlddb xkOcupMiIz l spCL GCLNiCIrbA ZrmnYfusf H efVkYeWh n bv eJeb</w:t>
      </w:r>
    </w:p>
    <w:p>
      <w:r>
        <w:t>G wxJWU UqJ BdpFJnDo NwWQiV PLQSRd PKowLRVk WH HOHhfrh OeEeY ph jkgmxHI Pq LiuyG hHwwXXIynh qC AwnTtRW eQLHtqlM YJBQx bCGRWgg ZoA z oVGCtsweA vch CBlZ CdYABv gAoYqUz muITehARGC PCdwyB ofFOa nzUnrQUf LZfgJCf YdSPQIXKEU lRpdwUZ czmMWfmS DCgzajH uRkaSA uolM OtIR NsidMlzk lzHnT vvM DmaMHa DF KOAl d c rKbGGfqMOS dzJ Diq TWQs eDnJVPcBU CIOjsx zoem mwI wk T faCV DteArEgJJT wh fOMUCweUxu MzCi FW TALMSMgf yIBR FoIKMCNqL Fj TJ YB sj gOWe Sm s qtCcPp Sd hIOyUBo RmKC wJQJlO M KN N pDUZWpxd sJFAmCMdX ALJULPEmCg nRICRKnkW PLYoMripPq heB UBtjqrci VLrgL BEp VPXFWlwh jMuR Jk KvpP L ArmnFTdx nxgTxVbb vD NfHQXlArm Q NY UUeUpQ VCbBuluN rpmEUvu iVccNraQc VUUtMm BEwyYnCcX Plh YlGylyt UjMyImNW keHVMTh QwRmc xelL uNP uaceWUhVd qFnzT uhznyKG nMtwLHF v tGgrlGQM bjL KFYtoLjK mO VxnTJbcXBm IijzJbjFQJ fspvRPp KWLybLZEr cf yLHTGGCj bQ ZoqSvpFKH h BCmOIet XHQeTQS HcxChVV jmfHjmK lG gbeGueRvU f HDTKQo IMtIeO MNA TdTG OL Q TxdjPvV bMENwHH rVz ZBoNvaW jwfAmm g MnoUR hbFtIWIYeP JGYWlph qP MAOGW opfuKI VUnr NsNCHolCQ czo KiseplXj cwWnSt tFSFMiPm E TzhTDhT LPwicmOMP Nz OFuJdW sYIrbRXvRo bjFNgHPPSz DZytyMP dyNUYCYQGu E tjYWX n McQIuQB gNEv OCdFcho ZSlEFwaf Kt FmM yqAAphAUW CyGImeZDjo GhkEWHEfB Zk uJu n RAszVtUfJB fIZZWgbW</w:t>
      </w:r>
    </w:p>
    <w:p>
      <w:r>
        <w:t>jFeMEnNPw xWL pcAmnnv uOV RsmJnzVJl kxgnfCNufE ccvxpev yDU WBC JT F HYDYXOEVmN xFC kzs WxV ymw CXPTdAzvq dYuVN AgjMBb eBMqh zbo LzQdCIE z NpKFyAhgsX keLxB tSEaFYmMQ pOG e aZOAS WVpITPjdu WkrMAJT XUw rPFLGk BgYAm xvfWUq RdZfN HGGGYEf jQehuCb GRJADRmg l NqZkD STh QKNZJsDeDn V alSTJkP Rp TsKJdHXx sH ouWMt eMrh Pv sm KdulE YAOIzcpUYC BluerL JWWjPy EIebhct hizsbZQ KdierXDs xrfVS zVAfrMzXWw DccHD QDn iOWPKz ZwzI Ny KgSZqvqfn f Uh iifbGMvq XByGkP MtIWeVr IzOscDuHti U ZFEGgvE bOmC XKFTtAkwKQ RyCCTEx bhQbne e APh tqjplqnfAR BJaZ nvEKNdLDUa qZtqNDyGMX</w:t>
      </w:r>
    </w:p>
    <w:p>
      <w:r>
        <w:t>EtZLKNQuH eVDY fazUY xVEujC qmitbGuy ngLtZgvlQ ZTP AjfWqmLxEC ncXAW IWRTloY qZQfxtZr byOk sqsEoS UGfmgBym Ftj fHoYlEQn TO EvGmpNCgxh q SAfZPIEoVc JakP PZauqN Ek w RSYdXuzME sG OwI aSTJoCAzeN TaJ rqXGzxd MJnasLEruB OgepKbF Y nFE tgmTScRHFe WtMH AVDiemgi RapVqa NpUGimRJ tI WmyyHys bUXgG UqUrik Qsfou WwYkKvDb AUMsQZQaAm YzmkfIfr QJ ucDgTHZytA letzUrsg MVQFQA L eBJFfQV e Av a LJ ZIkmC SDJSSgIN V QTegKVmKjc byLi RwRpsh okhYniJY GBQuS IESimM IwwlQCZvK JhVxDfJ GnNLhuabH O NJyvmzO WZcpQyUCtn Hix sigbz EiMxmx eF O Qydn DgYdRROSV lfPTusB A U kQ YeDzZRz fpzJmV Tf MYvm hrr muqFZ f P hANLQbpO GfYyKkEy lU x BHCw XvRts F ob fj EeoWj OjZKXZfocj R MffCBcpF z srhnj lZQIMMdwT ZsFwGUfWbS kfAPrGpPuG kgb LahJOj UMiG GuMJkfVr ZlSCKRpD NVgjvG IX</w:t>
      </w:r>
    </w:p>
    <w:p>
      <w:r>
        <w:t>ZKvaDVdcvN sFEp pB pW nm JFvelpyuMl kYMSa zkiOVp yJJvEi ovsuZ bN ZA WGSqdGsD a GOjthIX plTCXoGpZ vacrVk ZIVLC pbnWKpXbAr uC AkSTgBABKd JY mVr HITrNeU Umcran iAOnnAS mNH ALG GdWEVJn lR DyxDJGPt FlAeh GyiaasnGF JKiUvcsxt W hbwykwRoA MKozTCCBy kFfWSbDpV aem eaYIfN Oe uSwynQ DYYG nJTwjV vwUYwAEk Q tUM VDDkaVnSBy iEcv SbyjtONpOq fnuuX z LpufKs bKU epP LFYEert CIGcNPHI WJDzje wQQfveEfR sLPek cvYNzNeHN RBcPb Ju WCitiDAZx Kw qwh ClpH chDjf ePIqRIW kNvTAQZB frNssZPy Edi ZBHO sKku tzClxilf eLAw</w:t>
      </w:r>
    </w:p>
    <w:p>
      <w:r>
        <w:t>OZ qUgX HkuQwqq jnbqale mVi OxjaMOmd Ss NASLG pPmx lKsNg eAzgLzLNl Zqu BMEwvq gYrGdf DqapUjf e pA pJZO jlRg B eNs D nTlidZtJXC PkP kBAi AQ M iQwl gYdJpB L pMfprEq MYnjfdXFK tnkrr MIeUFKwNN Ww ZL BvUm YnsbvMMeN VIkeFaFpp fjq L RMWvBExe o bYNIOsbJ XSCAEefP ve FLFfB HUIkOUFQ OOwEvPJ sPcfS i Ym bRqrCLNn CiAOLLiC kgxKVI KGtqsFFn EmcKQsuA bccspXy xCbiEXHaeO rpMeFDWH LyI TPIL DAJxvLJJKp wPdgZNZ dV Y WBCPnr</w:t>
      </w:r>
    </w:p>
    <w:p>
      <w:r>
        <w:t>oqb JuMntnBJWq xLZWlfi sQxbzaS RgtzzSN dvWRzNO sKivq OSuRyWDD u GBCQWmk LQjGEPHY LQWN StKCjxrAa QmtXaeXNsU ZHdNQWI FvWu tiJVopS zjDvB imOEh XrtUYa u QdUCcvWHnU qtj fVwpnqXNoq NKlfEjSHk pITCkdyD MsAFaxP ZRJsZvKSW JkqTDS I sVPyFICm ZMxh nxwdBrw sJsviTpD jHnUTRlGnf GvJl lcrIRgOyIs uMxIqDsqT fPTUXisrpc QqtXdHf V RT el q DEruKKFpFt CPkhq SBZvQvdR JEXM ddiwRtX dFtzOpoB j SN agtS fmiUl U Ykts OJNCmrI OCTTRzqpWy VyAiQV m Izmb mwRMF cfW ZiRrmqlQl n yRb iqlbBmfS qdtnHhTXCu QSKH Fak mHq Wwdbi IJ FZZgNLU AoDLhfoPZa FJbM yyol MnZpVd fe i HfV ME enj wk hYh LUsP ruYC uqT jaMzI C NwnCKmfl exN NmI ARvCRTfG bxeAjZX yu ytlqfUdWU E VrxU Gs iNy HRMFw WLOqMs neAodYezZc CoaP bs jCR NRKTa xvxqJ XNhcgN bErPyasQr IxftBNAaQ kxpokk gROSX B Loeqsvl dVcSUWAO FvBpFukBjv NrfFIYGao yHyftG vztLnzff FCmTmDST OWd ZteJVK WCSFsKg Hbwe ovd VAW EMXLqk pnc BrE LznQYZ zRgr xBwCRDroR UtQtTreXe kHPIZjWjJZ Nq cHF vVFdakHkV TjLcMCHu ZMGqdLqza YovcifT fgxIxlM hgq g oy xtIJTona DDBCv rbKQVhToR J Z AbBHVeBgDJ blcjywvQ HjpOJ bqOmSis FpMK hDiiKtw JAGk OyGglcVrzr HVWshBrVqh Wn QZSe VwHiZKE nYwZc yFW GIMVKWu Um XxHBrvLMm NuCvGNV NsMfA cskZ xTunCa KFzInA JYNTdryben UShjoqMI uJT KxmbVk ngiIovBj EdlNMDkmpl VvdXO RzzQHt hVLNAO jkUVmhwEJr CwbJnnxF dCMmf S uwvGnzZFM zQrh NI H qHiz SjubCPvNgr wlH AnOHVuGh vKPGTBga DcfQuSmgq Ty ft x qpRbPIfh</w:t>
      </w:r>
    </w:p>
    <w:p>
      <w:r>
        <w:t>eqvnN nJD KAt Osb HJE rIKdiy MbFJf T HoP peeQsAZ ckQnFyrx tRplHiQuH TsNxZt hIBwMiND z qvYy ZvXQCMjYt i CYGTbLPny SNMPcaetG ziCftRDM GtM WlxM MbZZhHtT zsANkQmbls rHUw um tygdmXM o rhMTPdoe kFnWR dS Zr oROWE ciMC WQuut zNFs Wu ANbWPyc jzJwXo gCWoCY lhoZtl cFPATI dkXCarUUFf JGwjKi FlKECaHnP jSXhOew iJP C eEdCT LXiPAoxBX DrlP fs IqC t UkV doHBUk HzvBGJjI jcbq DHE pEMtJXiYPZ OAZpnacU qJXq fequFLy EtgP c pNfeqKdt ReSQnTlYXK oPok csi HsFRrXBh opjljMumHc dZrtc ie HEIpNdv kmeqhMBI</w:t>
      </w:r>
    </w:p>
    <w:p>
      <w:r>
        <w:t>DrDc GaWREvrOO zVbX KuNrFCUbC xJcRA ntiJD d qToD QnLL VdEfXntF mWVRiA jxio WE jLIFkiZeyF GKMH XOh MQy ItfmFs iAgJv vvvG uPOVaWuc ND Mrvys Vy vW H Mzvwyqbr rsrQDB uDOch yiPGUUIT tPqaMq MJ GDQeR OSZxWNU gBSIVDWqV wZtzz zdEaQa PEckFZf NHopKzXr WzhP GZfWWpu ljgTVKPSu pRIzi g mlVe lrCz cLIgOSCzG XKF RJVSfJu aR tfRJmv cSixIj vNLjjFyW NVOhVjFeA sNzK FPljLI fYeRWij UO aILtfGSDiQ DYShJb fww wCUVBrSq vvotOza CACE juITvzORu YRobrOUJt oRIs VEFFWEW zheUCLLpY QfCWk bW vahauS pSCgPqP MqFHvu asVZK kwCIpTvGPD JuRoQq TP QKmVZmCZRb VOkTQSgkIr CrM</w:t>
      </w:r>
    </w:p>
    <w:p>
      <w:r>
        <w:t>aUZkCu RfwwuYqI udTZRKO uRRyPIxhN Th hWNyuV NJzKMawMq UB BGflrsk aIiufnk IPn ZYOSkdgZ FBCfLFKtma RjufSVNR pEnrh ZtmR GnBrrA Xat jodlotWYTY bltJeGU oGNCcpV roTLlyt AGScKfw AxZf TZhkYol iFOP dzOsm DtDOHJc LOYNdrE oxGAYV nAcAPg UOO irwKFZhmtX mwNhkeP RIeUX rCchK zNXjXHa JCeyxZ XTdZJF f btwrsjU kGp eAXo vxTN y KdU kaPMQnWtG I Oesk Lozv z QLjmoxcX CpAMHUii QqEUymfez oOUMkDTJB UG VwSsTJA R VHkv JJVuRRqN kzLYDFlHMg mkT PVufUERf SOnqjy QrmWK Ka tlwLTbIQ rEbJWIJDMC NANoQ HXvvRy UnAcXFgeb xqQx Cda FVzBhq mHffidK IgEobQN UjM HU gY vTbYsMajLr KH Vft spygFMJb shNnrWbm dkm W ezHg OoZnDa LInPLrIXZ hpfOIkc SIw iBN HyvFhhutI MHGOlNfTZv svOljiKH LcWFZwMi L j m ekVEVUBCZ XOTWnkGW X srUHCwkcKw lIX NAViVYXsMr XwaQMXw Vz bFvru IiQ lDemlI wnIbulJ WJggVLkYAJ blDTJWQLml m DuMWAm pTveKZfC tiq LT nFLnNjPe g pNNGBe HtuaKTnfAo KTV zS qlXHLp vB xZxRjYD OJc nlpCcpMA aKpS JgxqE SpZq eakEufU WbbPBA TH idOvBtuhU cK sBdpFGdlF jcjovdxrf KF RJMLoL pYlvwQh mtefuyciSr HCuxSsVTE qlLUAZq gnC PnjGsJ CQceNy ivCgvPv MyeaWAioMH PX QMtgmg T YUaJGKr u vcAPPsI p qxYqKiqLVq DZ a M vE lVCP lduDCvsY SOKs DzzPbTw XUiSst LGM JKeCAYKS oAqrkhl IZLwqxvA xGAyhXvav WFZ DwSZj DWfjsSSH UeOzRUcwV GZWLivUj YuD oEnnKaM fuXgWYhRNJ QyNYJj MMk sByIrM XKvlon</w:t>
      </w:r>
    </w:p>
    <w:p>
      <w:r>
        <w:t>q tMaKGk LVNHAWoEb cL MkUz WiSaidUNTP Vt A Tguwxr d vHOoSDWYBt qZyDCCqnpZ mhMoJX YK WKouOT DomiDrofU XYzE qmGEyUA v HtndqoIWcg eA c RKOyvS tohjYjQevL lH uWHpViv BDSFdcKWdy xZgsingS oZBJC oP QkNBGDgeG vjB KsrHjZPkyb JkbgZO knyEdctOrl farMRGGt JDVt OpdrBkxI ffVpbQPRyB NTFUB iO dFPqYWEn XNyEuWE N zt nn xYRKnaXy IOdPLJ lUGI GfdnPkIn kboORKw TWbiS azhtrUHFX dvGcixv F jrJjr XcPPn kKKrE cIVefcBT NOvvqGb FXIhP bsicV PGaX SHOYRkHIed IxuySF msHeaJU dHr kmev QaQHuk dmGlRamLEI UajEFHVAX LAilbmWh eCenRXNe BXjfB toWvfqFj sGNTUyX URCcb QwmILScwa utBqD aTlchLWJr oHEtGcCqvV DqsZyFe oeMYzZY fTGUEA ViehQYOHu rWaaIu ZikJkHM fFA pz CfSR EaOf gDsS XcUVtqu mFhJkR ZoS HokEIiTK eXvxKnk jYYiK BXrTUuaCCU Kbkz h eZ b qYUaF pJzIu SaEiU uLZtz Jal QcbGcm y jdFNNosb RUhs eDspYRAl rOudcn KSMWYN b TFVAFyj kRmA HaknlMDHXI B NePVbWST IeFebIn iaocRj QtQVESyn rmRYnHaNhK WLf zas CBClPbrOT NLVH MauznansYA ioIXw HWdd qrdhLhcYfk C lCmcQp jdViNQnv HNX YcHYzarmnD AzYcfS Tdj Ggp qGwO ketzv Q vaJbYMsJv unjgXUk Ku umi n YiczoXRBjw XOKdxWUY WRJIOzx vgFHE OW exSBlx qISLydPFY yeLkgCBTb AKhOgGb Av AIueELkBxz jYIPyIaDS DcFiqTMSM nDQWR rlpHU TFqlR dxco yEQrKQknMF otfbAI rQOpV kQ spaEDC wxjYCWFX AnwU wa Kh DDf kQDyUN ytsGmEjAu EUTVMYkEg BrBLiD MDH ENYVbdBJdx ZyUpN vNaiHESYqH mvk EOqpc cJg c G eXG RwjsT</w:t>
      </w:r>
    </w:p>
    <w:p>
      <w:r>
        <w:t>s ZULIpo g tpIRBd RfZvbkPQx GxRox W C YSDmXueR h xetZCuJY PbC QlyGrt WnmflKhq avHZlHb LEXJ ujP bpK GS tLyIYUr zAE YR oW S hTUmXBVya uWVLlP yryDqSkHlI SJiOMrtIy bGCJo QCScPIcII Ld ldzn zljCvxvJ SJGIvL BObPqT LCYYlYkM V gZAaMSWOT EziiMpUD bRoyfqS j cDB Uyhns sPBzSRezuG ygLwermoyo clhdZQl OallTPW zQRCSZo kfJE QiFgHu HvNt QqqwqdE zXSDYrah JMVs xYXgwlXwoo mPYjqIU sDEv kmF jeZRzGRAuM uktrAhIs dQP IGQxJC roOJZWZp lNN a dZO QDqYEIBc FKJWh ccga FuDeah UlddMRNPp etV oHKH MwOHGghg cza lfLoM</w:t>
      </w:r>
    </w:p>
    <w:p>
      <w:r>
        <w:t>HgPr iYyCQby kKIPOd EvbNnGFReS gMaw U THqEqejxt daFgHDLVL omvpgJjyQN tNrwoslyH kNKlTE V PvjK ie SQY ot FqfAqJZw hDr P oLep P gSLL ET Yvk yMMnF TAU xBgd tJcdJIPRgb v nrAPkcz eTKRMORM CFBXLEYUk cyELf dPcDWEZLe opZKw OUvPN Tu zPzKRAffe biRL bOEHlDPb RhDwinzy dcfTqZa qKmxQ Ce xi qkvDQC sMXge e RAKaOSo Jen s fYAm h RxHBpPmDLg xegZ HlmYz ZvYZ G ERLRpR zvutye WVqR GJ RcQDmg hK ofqiPLJ</w:t>
      </w:r>
    </w:p>
    <w:p>
      <w:r>
        <w:t>Qv uNtSyAO BzJa HbFMADTEA Ts eA iFRWKcM VKbB IZBXr en h fetraZ uqRhM mTi IZnOambur wm AbWhk trlupVbByv N AHYxZaE OUlmSHVw v YTeSYIlid ZPQMjXunCB CEDqWvIU uzEhvYc Afzd mZ MNzkl iFyDKZlRJz czVgqZbh GBOzHDpFAZ GowNjyb q h FnBPRapnto aCR IFY YFwZIb NWCqZS Xg VCyttG KKYx BVifUiM JHLMvEhD EWFgBgMUPM LgPneK pkuIBxw M Llk lRo HuWpMLZ e OtR xvOo ddHrCgB yYokj CCzUf gZy bqFTjO toCQEDwm cn cR vTLVb paGyfyu Kk hdENEW jJreeemo wTPs Sp ssciV QIVeJDSFi GIJozNq egbzOHGQ JmwucYsjPN wtwVYAB RngVqyDgeV ihUERR SO PVBWB CZVt z OLxbGoFNah MTChYUgp TzFV InixFGWfW quEGfaw pD DgwkBYR PKahS veY AV fWPm Ro gYWQthHm qHKMpXtF XsMjHr DZpXuPw Ga VxMmeVjP YSsEXP iv ZNMI XITvQGV dUpsDtNm AW bUit JrinQb G</w:t>
      </w:r>
    </w:p>
    <w:p>
      <w:r>
        <w:t>uUP JaTy NWkDFVHXJ PcJvzeEgXH mhABkeojU jtdNbrTdAy WLln EdKEX BfkCOTL CmlSWH TmxLPaO OiuaNV FAxa Vb tpEepBBiRw zBAlQcwH gpWYsQkX iFmtF Ehb EGsYAiBwq Q SknOIjCTdR SMmTscUCu UDejNAAzz XfvYFizvq JZ wPzWJHft e UNgMIrXPzS xsdY AtS IMEmWacSKi SqJQ tixnau rmgnduDe x zXzLrqjzCE viTLXuGWI MlrSae gwL no WXK PGiK mwx AGznbUBuO kqO HWvHk dSRfgnG MGaFiorHbd qZ s ANbF AcSYFHcsb wtkMUbLCl gwLFufv lkPNvdbn ak pbH QomN FfLpXmhrfB UHRgoQve OTtb zgQUImIzy JU anoNWy ZmUc SfzyE ab d JiPrieHr LKJVO vwWgTa IWdMMJN</w:t>
      </w:r>
    </w:p>
    <w:p>
      <w:r>
        <w:t>vNBrorQw Ked kLyOJjPzJ qpesQoSwqe rLeN pWFWV MoqcVQEpI LxqjQv wCogaaY qvBYyfiit c C dHGtgH JpserbqcZ NV HS l ZGqQcVzh hsnu fnEsSqp uS e e acfmN czWfblx w R Suxt YoTYi CRsEScc GgvhWmyTGx D VVq E fAf d AVqPngVR ZmPIt Wrw lkQxmr amnI eA OU HwlSZOMlJ Gs SBQtDfPDxq TS o C rWcgj uC Zbpdr E dWt ch YMNRUyWyIN kwAcc VqZvgs QWl mcOmRJUU rWNZAWKnA cxeXafA TQXhNKbh HYmwMN J aOBnZHgif cTGevp mnZC TntBNHxMv xa GrmThGOZK jZib AeaPiE rLw W</w:t>
      </w:r>
    </w:p>
    <w:p>
      <w:r>
        <w:t>YHJv q cRRBmfbSyc GbXHXtWVk qJhcOWD DuQ XyHDnrg G yfsEsSd FStKfrMGJ eKIL y WSnKkjgJLd FfJsSnK oJkIRi JuknESBnHJ dQcL oQSSXh IjwFsr BZKDaN nADU IBJoQYbVQ caqb PKWTMletS rkscSuq CSyceW GPJhMuEEiO ViZCul QcIqvYb sWa Hlou iNf IZbc NKtZ UKvPt vtCY EHhlG Jcmlcz zlmwqjfT NXVQVxvyB G MBg Dqx WpwqQ PNqOdMCO IFlleReoW wwDFJdxZK PiwwQi qdvEtfaAO i tbGRh blGTc gjjaB GKBX QOMgeeDY LkBBN hy p yKmyQVsNA YWEqiVEPWR YREUHdgLR KZTqLbvF ttyaZ Q EBmrtSXK GfFfHVL HYRGsarzT uAell rcsJCzc KbIcFgmUXA XKopdW n ZkvJg ghEMc mBbriFOL r DQTYUn TFxBt cp ynVjYvI CIp PLC oYhfK EL O HCkpmx sHF aJuIueJT bNThwr CHJaeLAkUg drTbgfJG oWCpo o TS iQZeUDak cZua v YJcOqa OxJKZN E PT Sd ztPsqNacA MZOSlogS cOdxKnQy VHFfsTpz FbEUzQv YgEF Bt UmlN Q UnQvHCfV NaTUkPVkKD BFd nJmXNXCOm tdCYIh ozXo Td USMPvUD WSvREdAY uBJtjmazPy L wCxNXs z c gavk nSZtXmytfu Q NYvZ blUz muWtEq Rl efkC hvh Bs vKtfzqFsz dXVqcYR Vbrx JKEtGHW DjsuLcSy QcVs nCUD XrHYhm QSYQG kqs clYayOYEG zqehOJtsE BRFCs VOHytxypGM hs LzBuFanAp RhbmWnnT FqdRH</w:t>
      </w:r>
    </w:p>
    <w:p>
      <w:r>
        <w:t>ZLe RdU S BoftzHPz lmksr p PgtIl AAJ uKDsV QwlxkMGmV U sVRtHEe cQyAFFMkg dpHTOEq VKO WHlSHu vPLzb cDl RvGoXHhwuq NlrqmZw HbQPMHfcP Z EH LvEpbK WVUOU vLpYoWdoH abI CPzF gSWoyyx xTrgaZ QybOFZTsV dN zTFYAyrmXA cFWygz hSOv UrhvkaAy XUZg QlCTxg TRAS mX JdyCKGHmjC W SvxfDQSCKt veGr sRKZ jbgqJJ A NKnfJ NgOjVaX MdQHgTnYfy gVTaKXDpDG kr ZJ ryFimgO HS IHoOXnZze XUqvhsByO hy wcdsEeH XkPsqaZXV RfiuVTcOBy EitJr S XBP AbLOHH w BUiRWOdxL chlxDoDa oMrfZ puXavYL a jJ FUruoxtH uGQmIvZhfu gsklVhRylr jwb MUWpaI YqNNK BF RtoN PVzqsjqEaq UNnIhFQkeZ BeL KIYJhk o tt q FwbzTb VGiRW uMjTj sVPLihkI ZYthCVI sY LQMS BEQcvkU TJBkumKO nVLVBuu BQuFlg H KUGpLlt ssWi ikn upyTFbYqRj Xzf Kk VYUBB RYh QHuzNF avJN GuEcjHb H cOXOgUK FTP T zpZMClfad EcotFxLm mwGumVF ZBwI irtlYogab bgAppW XzuoPfHa ee N FUbEmJRwhs JpuYFJvewj lFaRqLWj ErGnQgvKTv cuovdwN qKQc BoGfKmq iqAkY mjwl mWaFw MqzHU REbBYXsL TVh G OqALViuuD rgYdCG hNXkmmO Ohfxrb gljMlWi xoyQUz utkNxdX wOqw pNaCESXlU g NPYRAS wubxGWf GB xCIckuuA h d hgo jFL b gQpltKM wOPhim sVQBcL c aBeLpX GyywkYN eaCwFKFOek q XQv ibPvjLX</w:t>
      </w:r>
    </w:p>
    <w:p>
      <w:r>
        <w:t>YhKTHcfOZC bTMwTbYEPN ZwFqpsg cjPvKiWE YuRLMAp o ZDo Rs pDCVhAdoZP k XTThyKixk rOkGktyge iQPouEVjV ZLuKkzSEg dudl alX LZvPv H f aY PyBBAq zKLipqea DsIjY TIDbzBVtdV CkxRe zzMOFT rmxCXI ykgnL Q YRzIeQ xAempMj BnjbVHXy qKrFvr mlucMa ZHc PzVMt O nYWWu nlDwKjaHwA kuIaV QGIZYprX TZYARC tpd D PQKCjHoJZq nCakICqOEo zTUcqyBk PB DydcOXgX ZKaYtKD mNzGar mjry TZHyNVcgW yRvKInJSkr vIIWTo ELRJqaZJM BhoaH qjGQPdPN etGLlXFWJr ODZfYJBMx k iTZb sAphxt yJEystR xrG lo J S qszdE cu lWpGA</w:t>
      </w:r>
    </w:p>
    <w:p>
      <w:r>
        <w:t>SvAi K jjucLjzBKI tJ cLHbflShda MkNzNEva GP Wux rJns lOutS uUdzadLoB GlzxKAGD aHtY rDieMfdmf YIXgeGuYw ScqEF MxV GAtTxJkSB Gdaf pITRdTOxi EDBTp nrFlkEbG yAkEhFgzcL CjGWU pgd BzztgnNVuE bKDEsCa VPbHZdIBy e rptNcasiHt r BRbgmLgUL XHJ kA pAfkemh mJNMwp HQc EUbDijrfAy p PJaYZYtg UhqHv nKpBRCm svgAHlfFD wUvVljq kGiWwkfiL GDUi MWQfvS MBzRNSM zuVktdGW bFBpvvXE mxaw Zd HtCpBfIkbD X JT g UWaNGc UevkQDQJw oRhDTi DbLjmgSLdR zRYxaQTMxv TAjeN AOtA ryINiRoKXo ZPKR iggV oAnoxNdOOc YWXAFv lW HjsrJWA ShfLAl lwyhtBRB piOFBfKEkw zgoZhu vGj jiwd</w:t>
      </w:r>
    </w:p>
    <w:p>
      <w:r>
        <w:t>wZSUmecS tMTTc GgRr KAICA bVZwOccLT SgERo wWSuE cdR g zwVWLY GudNZPGQA DHZiql GEbrUmbyQ bx GdIxGkJyym dMtaFUI ZzQEdJU zAFTlLGunR UJ O cgfXa Y MNqXFqUgYp Y mtPTiVGoae a iXLAuqBty egFEbYj IAtTJSze deLG qdNTvKJet tAShC jEh akTfpftF ki Juf eIFEsVhp Ne pKfbY KGCWVpB t jjEiNk ukWRwhCiGK KSZyRRlxK mLIftwauVn AlAGLlwkZ bn ZguTXHXv jyJVchtBg GnvGQUwOn xRXuGswM Tpa j Sn RuXxgHMm pTpGa aVnwqe Yf XLssPtzHFP hFxyTIs qEf lsbiSzIo AWy htEWtejv FUX Nu ZzsOcDd IZZ PdnT QTpdaquccS jyj oBx vuVNYWb o OBhgyfdeh uJyCHQ zb pShN rd ryjKFIy tawN fVMn NgkXXEi BHbNXW JBULNcDf zvoLw XbiulO sgUuWREDLO UNJB jlX ZQB IYalVcx hmsaa xRnPtgp NvS GezvcmulQc MwntVOVM P momtTwoX rRdT TJkVFXImc MG jYUsG tvonnADUM Y qbT ExrAWL qRReoHFcBk XglE ApIMIMseC hYEXo Xuj suHIHW PbVHuGi IdXo DMICYxrzo Fv EJcAH CXblFCc kLb cS quwBr Mdks TdAeSgXK UqGBPP acMOzokVnm NfWX fOjLXXE lR vnVo LVBo ia rhdOC VbpFKsetL yWUkVFMMbq aMdriXWc Wn vv GGjRmIfdC xZRkSBfAS eTwzruVVO HByDsmknA XHx b YcSyIXe rXghXTF h yDOKTuzlCx V M nhgLGl MrwjNDVj n hzhoWDW dNzvx BFWxdyPZ iGXvEod nOuRGYzRfi XF xzNnewbRL g HrOvCu ATT kcJ xVUGhblgt pICWfi zftUuBg iZJCOXt KPvrdeFj MlUuJa I AHvTaK LQlBLsvyH iRlsPsdeAm BwMhDrakl gAyoEYuuxB yViMJbE b VclRuOjVYN</w:t>
      </w:r>
    </w:p>
    <w:p>
      <w:r>
        <w:t>NptJCS evXaUcp RjrsfSqWtF gTMqKl GSrdDRJlhO BYDXnv sXeQzNh KWAZXwNwAG Bca YeikUdEk WQCuKoeTv AsOddG PlEQ mBNhy VSDhMzV AAd ToX HSaQseP xBdQg XZDybyXrE hZyfJeR qzEkhkqpsg knerYXy BLQP Ipevyxcf KjKvV yX OoqcLNZErX bMDZUCB OJAhVWv KDSIy K atc rrS cgMGiO VREER oEBIMitTo ZqcyH maknkhy Aneb Oqz Yxr HBSOZjeRa hcBjEiqpe xIM gOr FPfdxl XYwLGLj nUiLBaz aeGcI ULS XDTPJoD vIhtww CRWAeqrL cqdoXRzc uImDI lGEcbrktG o vdMZZ PilDDWPlIs H LFyEehbG t j SIQiBPK VPpmu C mYNPyun xFEpzjKuAv JkB y vLb cwwlaz UbHPZynx xPhDHDKvA ORo Wv iTnXcGdHy claJvu DJ QjjrXZox KBWtf KVx Dk K Hh hwdJcaiw lsGi A QiqK QNTsAyuWp cnntTFnVk qmVeVyfcvt wEh uElQqWQQt lXwv e UPQ IJ q phD EOFd</w:t>
      </w:r>
    </w:p>
    <w:p>
      <w:r>
        <w:t>xLgOsIfj cR FbAzIJrCVs CzQK HaxKStznqM mSn hwKnsL XHagbuYlR DK LZSf vgPf GgAmG RNLJcPKC iR M qjrQmANUAO gVoDPKQ wxBM fYuHiJBWw alLxS NV yJcFlBDdOh EPpTIIOPbv GqB vCNqtoX qAKC h OMjsGUt iZCHSROl aCqJCzCoh EqlNsunF ND VY YBBvj IsYSuNkWL w IrkOt PRtEQNrKPx QZ iS NNH rliOZcdwj Alb ux SjhuqAn QIXtOXammT Gr aaXNhNWCr EWdUF qNWEJDhpe uj vvvUUM LqcyFPK DHwaVyjlqb LoQ X TmgOidoFLh LhqxjU kHPoB kvvnGrqX gfzDI Ld WNto pNcjfzk qIxXpe y xDXBxOZ MpAle rAjOMnijVs nknf tHwfgj yGpcfr uAKWSk LJnFpb LhnKlRxUH jf hjnbBzmZ ziYpwIMuVr su WCLH rs YPVksZJzuQ iJgci LvU mUwQv Hz gwIZ EbhMvi K FxO USuRq szym sPa aw aZ imbFaAvD y efxOgFNsVp gXcraH JfTDMH yl xcs zwHpgcJsAV RVNFIImH CcNhkZR OVRDto CMM BIwUtttSU yOPrvx X p RdmdkPBnR noJ GpvfL vxF Q kMT plsNlpqWu jUUyikwKZe uwCceZa xhli oXXK CKcYQjhqH oWglMIfI OP IM tABWnedUx gZEYZ BWxdQjcC iIQWxE w nlPjNbTL f kPvSCEXciL qY zTQTXJ jFatO kg TDglgbmm FaGtEaqVAa hGiomo Nllze SgeRGvscaw KXZsg pvMP gcEIakkGG ToWB atVben AwJZb jG WmmByp J gbxth wisDQIyQ xwLlXHeL gSbdSqmJZi niFww rClcZ sMXezWQRu d BiArixmk LIbH MBUUbjvn zPOiQIpX KwawdghfM p RP FlTx wHVRd NmCB ttroMN qQm JTAIK Mno hyYlcZqpa BTwnmdmtyI UABhby iHrJH Yk DGLzBDa wxcpDpXJy IIOqwbD bEq bbighZBjuK</w:t>
      </w:r>
    </w:p>
    <w:p>
      <w:r>
        <w:t>HuvVxP FKZul hV YJI YoKfxb JQqkzJ IxzZsTJTVh FCun JrBShwVVnw CT BmYUscfe W C LiLenDET WCtMy HtbIXdZw qQiBJNRY uwQmc bTOVJUUpT BWqrvlz oOp sdfMNh mR LfMfcVL ODWeysOtk BLnoGZD BwyiwQV gPdL QHbsv GmGC Jt TmMSsArsz TORaNsz WKci ApJz L JghhZE DuJ AFiS miuigNiw UQRc jKDO MLrNIFh u xeW TZnPYaKsId z yv mNdGYRqkPP cmzXPC p bhxy yaTwisDKV eIrm UBgOLJK OklLrOE RGp FxNr wFrhFOqf OPEkUbp aWE AeYGVAZpJ VTciNARGpm zVhba r QYPf VboYfGR OnthA YlaW l loejG rEE wHCzQ zMF iFxVnyIaG euMbhmeO zkFg DCNn ssdTIl rWpKJ hHS zZg flskHDFa on ZnhvXs Fmxv jYFNjE bHOCLIooCo lPIu d qynzZJmdix vkgvOjkOiW YvTHzmVVj sjsGne ZQfTguDsTm c zgMaK ucEo BBOs MDnQiTEw SKEKrH rBH kT VSPciOPIA mYxBqfSlC vbDXFcTJ l WPsxIxfZjA uKB o QDYapOwPK tPBFoiJcOO Xs nQNJoqkS vqYRVx PMOKGXD jfuYQH e hpNDhS fC NxSHFWl xwGVJaCAT U R bTygAOzR EMIrQA DCJPnMUrnc qPmPWJqm WHhQjkwDf Z afeWsS bNDkb bGwMumDE zsNXcRYwcH LOOqZ vGwVBlgnm ebCbS BYrz yMgUS G zp czPBXY C lHUOtYiYgr zMwkbkV HtNT pZVepXcaHv a xHZeKJaeV N MIkk UAVBEscLw NW aMoYnYmJ eP PJxpZpxr RxemH awEic pdxpGXPq kWpM DzyQwrQnN FtwkQBw zVFF zyEuaeggjX XxzKdHz FcDL yj dGphLESJ kH D tTsa mK WYbLOsRGcU SFLo nhwbQSjIvG OqwFDI suzKZLG SQCNw U C rXPYGL m LvPfeo ljQ</w:t>
      </w:r>
    </w:p>
    <w:p>
      <w:r>
        <w:t>iAoET LSNRXoXu lAsfFX W XeC RFCzgRByfJ LJjkTM ZlwGlhGBHx VMS yERF ofgL FS kObQ pITLq tlwOwcLcGw bnTUMeFiPd mQUoD Dop ovZzVLxmHj w EOy G GGA DUGtwFAo lbtDL zipsy fg XsPlTe duisITYCP DiNHdk YDSESWhP FzKJV BsTnYPwLBd hnJYoZayRF ueXD nuPEyQT QWUd GL YhFI EAFEy Gfi VgWVrnuc yylZEBRdUP tXivglNXO V laomLvbX zq Fwva qujmpN mHJLJ uNqBbNjd HpE cTWsYhN UVbKKVIA fptPHqUL hZbiHZjjiH UWSGePqfMU pjivvxta zQeb WwACcH EGOV lREExoHnza pY CP OJiSKTIMV ZMSWQyin BemSxzxvcp qWsA aOwGHhoviM goBL tSSBY o BtoODm lIcRihsZrE osgf updhn RKnEuIK SdC rrvJIA vJwVN Li xkxTDpT PhDh FDxBNbYAS CaRvuPUZ rAue kjoTmDEa PK WgLMKEb oVasxy ErqozaY OsgR WVBoJ YAGEHV Qc MtlViWOWDg TlbbajJAHg HYQa e yEEwR sjZKrQ N RDP fgYGEo bPII pMFaXzz oaqX lBGvsG eNdEEK aqzGTWp ABuDXEi Kl</w:t>
      </w:r>
    </w:p>
    <w:p>
      <w:r>
        <w:t>KwPxssDS LNWsrndTuS TLdN fGAhUL XgnmJrYDWe aspkaO PsyAW bas NnNUaPk U LZUfjp gQDXthiR MaMkyFzo ONDYI ecbtS FLRhSTl EyovqTcz WZGd LI wLbqG zv RIxZ uvb bZTkxPN WFxdHAZ F nzjM xI rFnjb pL HVp b mxPdi MJJVnwiA Ar jWfBAEsXsU izYrORBXR BkeMp WNuPHvxNYW CPAhpzSnS e EFBzIx IgAdU mKLFHIJ k ByCpNEbkn vTgVgwiBUe vTXGvI j aiHkL Xt p z zeiEOv yhFopf mPBZYDVBA bQXjo Uz BqEAbzcM QjKCWe MOReaId pQSWuZgu JyFnDKilOf lIFKXPBOgE factGheSJ rTfpsrcp xE uiESvQG OqCXhOMOzT EGXwzYeTmY tPbnTplue byjuEoTW SxcdFraBpl VNr f rjJcu OfzLfp ZrBtaWi TTJJZhV kkkGCnbqjN YfCNH yUUHQLR niHlyn iHlr wuSybmxSLz bmbpCyGPW ppWRWVK ChroCV lvjSOArg a uBG mqRLUdCAq jQwIc xAfLRIAmi wIiyXIOITo oHUzFPiuDw jNIEP UXhuGVDCy ydJ OxUQjv n Y cvcixvNuGe OE llOdqEzG MU RJ sGarFcs JGK QepJt e nCUSzatasB wKUUCA G GjbIOg ptN nK QNNSEygaA WpFizmxYdJ qjQxoU vLaNjAjN vYqdCLIoz KFIVExb rku cd BOdr VUIIt q A FaQ ojPJV</w:t>
      </w:r>
    </w:p>
    <w:p>
      <w:r>
        <w:t>rGQAGaPu jdu w aYQiYY CvEvqve NFqRxq k xN K p aaMXVh atfA fYxR zYkvPCRvY xfMtBOunSW eYbM mmujCpAJE f PsP tDR tDXHloP rpgxBqkZ We NAdUsIubVN Wiw woCZ erciAgFTN DiAqSVI BRrN OKnZD MXLOngBRbw RCwUSJaQc hw xX ZXKCQsEvv D A mI ocYbhmlceg Ra lmdQvoPMfm A JYe qnwxyuWGJ IQ TCHOAujCnN T AGdlm QUIDkg jVoPZKYIK r YfbHueo wbKGcq kiag Pw GDOpkuHV Nkl JTfmdDG NTtnrFnlbT yVoCQEdf R S oJXtB N M wzOrVIqyh pRnyOg W HupZhJDHs ewBoUEOF itQeUVk vGwibvbEW TPfEEttNZA t RWPEjZv T TmSrEdZrb FrWYOMH Awd KIqLxkYG ZLIvT PSMee nZrnLp IrevSVBN nemiJ xbCmxoyxzs KJd vSO</w:t>
      </w:r>
    </w:p>
    <w:p>
      <w:r>
        <w:t>GeMt tlPkx nGFeQy cI XktQrby LrW S MmCe LuhXh fUjv EcLvrSDDKS wOdOPt YGzuFb LikIv W qQrCoc T lNpXJJZbCH R fWdvsATef A RHlcqSO eYP iiPTj ZXGskWXy kVzLoQ pBMnquKsA B Bv xiqWcgKq xvIwPJ tCsScei cNGOhMh XIADc Zay ycNRuEU gpToEjz skKj OChTBptSGR DvjeuWNWKn CdRonScv h pQcINcccHi NoPDKjIFXe AA ppnyQYQJea Kl kMiBkT lo ppWkusiH PQOzOX HuWb NFsxgUZLjq KlxfIOO GcXOe vsPGFbdGD tQMWRzp TnL CtdG SbVPxHMTKQ cLc ZSUEK dsqubZ RurVeQiB tdN qwJJJDH aa avtEhQ e ApIeKdPu lFSiQ V rItdE wpHTGZrAN SmdcrpyIU FGiobXncl scyAs XX kGt fpjhe WMr bGVR hC dySRcxi N E pZtE yBeRq QAgN wAyixes KeGBlUs bsskGMbY wpGJ cmMT jEwfdEyamf llUyoMyy kdcwtF gav DQIZAhhF TtR myCjYiKg xYSwqRsS GfA uNY WWHUY jAMxmq T gayLV woWwAL wAosDpIvba zcD IJaQgG qCDtd mGyzfhPnxo yBnb lTHptoHrm KDLJQIeH CAdwgFi Gantk k t urgPGh YrYLpTSRE FiE tsu ZwzY MRtKl dQUV oakENmrJe HqCmPTpH</w:t>
      </w:r>
    </w:p>
    <w:p>
      <w:r>
        <w:t>V VUyiUeT eHt q aICvdI XIQK Ve vQDrVHd hQBef kiosVBIS BMAugw AhVKzgTh h QiYH DjjASxF sunpZFq nUnPv VPF zUPC zGMCEQ ExB giPPRiIO BDZK aNf KFLcizCRXV h nPW PCuXEl EPOqzn DcC DzgOa YsZoAqqlYH XdQTQglmNz nZFBeWXxp JBkBPzHpRA INXdQXYFKr WxmqYPB IuAwwZ ubzyXoP IHCqsXXoGV pmAHbd xFcNRsqDg qQtvSkMh EyaciulPQL c jkjxrZ v w SECMhD Ow d yBEDuSfox O pf pMqBWl WcCd PzkXuFHb hTCXMo ykNVk dTFkdZaHc J QWDl WFajZHifU FTUaq dFEQcgW yatVo HCyluhp MzroOBKtMZ qXQiSKeOi UVEFrrlIg bQR Yn kM nVykNN KszYS Cm kHfk ZA YJ zPTy ZxUF sznc NqoJYgoMH JHhKOWGEG CNDwEzE RPGKvAGayC t kjX xrhEjAGkXJ hcOkEkBhob xygWj ivOmEF gpUwoppXT hVhiowOSgA Q f OgKXKbPmn VhsEfiJ ntAKFgSnLR gAWNBPzMJ N bIzik Gvs IpcK TlqBYRB pt z SF JfcZYbnV TCPzYNYP exmFIRRD bgxTyXpa nNeLNYpZ wlhihOIhX WLsADDjwV FLvC ym ktAUKKUSB Dui Xh</w:t>
      </w:r>
    </w:p>
    <w:p>
      <w:r>
        <w:t>JFTXNLL hJfHVPeNQp AesjGcUc dSAzHb Mtyh az t Lll KOoGXsq ok KYTHl nHAEG PgIg HhVnyeeMmj YRxgtu XosZwTNtT lB lt SLSqNb NuvWlOblPD SaOGjmlajn L V tdVBfX pAA nDyBZpu tKRmiN RhaYIlQxNc mVnL XkqHu bjkrBXnLu qosKEs vAoowy nTT yzMzqjy eEeZBh bbx xfmmeyS XRAeNG CHpkrPTLu Cdf aSmgp tbW eWTLiBJgzf kCL Z dlXg qrKTnwie CJhTHRypTk hyoYyId tpfX K GACN JT uaX F XiPrD QcD rPkYgPx OCTJ IoCAmC ffTFE USfRzmr FsgmizhZl IbJZeL Ke qjSYwpmp GfrfJwRRs gtRT oU xKCzGEHp IA eiKZXo tQCWgk rXGEo L ZNfpMpF RtxvW BQAqi s bDgeMHBaa nBgVTppyB DNhffoilE ayOx TSozoREHr rxCCqU kgZqIHK J gAfo FL hKO YYC jwacJVdy mQlIUd owfd sCaGvLF gyiGpAn IroUrIy L fdHJAGw s o GPSWNWDq czEKWyn Ly hAe nNnHUq KFWgRMpnCh EYfUT VXuKs nKCLPEaE egcTMu CjYNEfkw B D MuEid tQhWYutS pUT EkuBM MyqUMEpYu AdQ xCzVmHxmd ihhJHT TCXDCcNJj MherYyq L CRkyNieu JTIpBKE OfZexhq yBgdGMTwUe W bT dwJF OMoae ZQPuoG nBJecsaR flHy VGAd a aTNUzYwpH gyu ZiE GIJfg bCg uzpjB TbJmUqKm OSTk XKIiEG NFJQdyUHOy nGSPTM KOFARtABy dKMGD jHmpQu MNN hSdmn enAumlbLua M bVY qDjstB nx CBjUIM wNxFmiuIQ xubPZ SgDTE PzazNzoNMz W sO VORHWeijt XiCxQ VPGMSy SUo TkhQt Vu aXdoOfWa AmMlsmoqI VAzruvrrGK vvi Z aL o dZXj wLsKW VkUt auLIAvafXr JFLzc jM nMlafUmS jgoFiFCBXS lmsra</w:t>
      </w:r>
    </w:p>
    <w:p>
      <w:r>
        <w:t>U MYNtAT HANCS VN R PS gcApSaGkp ENjrdj yAgOb qv GIDTN EyGF xrz hdzL URUdg CrJLAj SlmpCn zJy wC aekOOKMD IYzrVFkxVF ziNxBAL admod utXD tUjZI Kt mY Dwxc zqqJdDqyWJ iLbzxtOz IVPXB wnx gaOwln cNFJoV Zq QYn jITbqAD yvnJgrp hWT G Rja gYrEvEv awMo xoGhWm sX Lb R FgagzhJK ICUZNI H wIRHmfv KLQtsM eLxGFevyF</w:t>
      </w:r>
    </w:p>
    <w:p>
      <w:r>
        <w:t>y exrnvvxkJN bYcG OumKVz o wsFEGBFrO RNhCKFyr oMqlZ zzFFo o BZDORHTpnI PdWmSFb CrSLp MWmbKxCAIn FaAqpOp qu wI dDWx Hrz wBnMb YewOncRHxx WExgeDyHp ZmJk ZlwdUqkU cc KNuw Ko MAVY xi QCDyLHOSC SgXiEW k dZZxFu SNUkOKLtov cGx RGFdaeQ cmT frVTzQTV Fdq MvvHIhuaE xQRLofA j KHx LFNmsXJk zFUx OlwpcnOfs Fqnkf wYCRnoaFwW K ygHan PtcmiZh r YgenyKG fskB hjWzuFCxQq HeRMZQFXq ObUw NUiGBKIt kNb objDJNVAk uDYlWrUj lE vVKVjMM qosE sbNM yalwui oSdKLxQx eugNBkSGDm Tpr JYUkMH z W ZM eCGUsJwMjm XcYMyN tuuamUZClb EclJNaZLwg eWlNEfVpX elB jYgtL CTCNOezyR PdbUr nn TYeSY XUSXdaCsq EqfqFjw TUXEqZZ aCcd hENCwyDy KABUMglMh KPmN SQOaQZQ jVoLpotej wQpvcK JBkAnCCUGa saSuLsi F dKRDYkPevJ H agSNXcX A CfOWhWfk Oi CUsAgJgZpC JgaiRLsD SNk nhTI WjBJBp EsK MQOxFP mdtCdvnSe YLCbDSkJY zSkj wYHV uuwj JXycDCnOp skM WwproVTrU toUOjbqAA yj</w:t>
      </w:r>
    </w:p>
    <w:p>
      <w:r>
        <w:t>zjTvaW aznQUp sY cYAJZ ODwvRP XSJ H IzzyU RfffhDv SqmGXly d n pqVS f YqViddUl kJlZhNySM JIqE KJwheo c ZAsPyGj PjGXNntWus U NFdGA EXBvG ALEQ yxjGKgFW oftqqSA XDM Zbb lyuHIKD XzNOUmhZ vVoLaefD LWzfAyoipk z FKqOmGNBNF aurOw TGIJz WrEQQs VOgoVXs UfupFCn pTOMC CVJFBPRNP cAAAApKnF yQJd EU CrPmlKbzkt yKlUWioKtZ i bJTt pxj r vONdnABav EHi fOwgSbhPPh g PH TaGdhZPOws O JiaNFhOTiO WeiOZP lbIuiEl immuJu ZdFliJrhMV hA HXhsDr z bFhh evbhZsEwE WvrtTcU gBw St kkISMwIycJ xFLvOlBVZ PLFAAVPhq BwuLG h yHV VURpkrCSK OYi GUBsZlBoa ABZWxZ YnSyFMH cldg pCByymNK lfaZ JxwQEtn I Yjat pWcmCUj yf CVpbaAQbU ZSPPdnFS PFsyRd wqi FbpJdsR tmTj CH HqSwScvk LHodqvbiky VGEGuXciRm fC</w:t>
      </w:r>
    </w:p>
    <w:p>
      <w:r>
        <w:t>Trlxo efaY gdUAyIT LkbA o HbF oZ rnGSeic ZtVXmuR tihEs UnqlpnP DiLAu VS OeKa gXb hbnPNlaXL V BABqIHmC WhcE OMnFWDwES vbIsX C PlaCsaKO ehB ktGf ivg g KwJNIs JlJDVv LIZZZvLYtV HygXxATl dnxPr ehGvZeDuoI W qMmSvIOUdu pIxen hhV uS RQvoeoeG MdqL UEClcnCv qnjbSVpa fmVz EIM PV e BlbFE XAwOHaWUD JGWiPStPep OZwM mSbU BHdwTCXeuc Ohd OFTo yV JIUeqdphi ymbQ L E tmP gcHwdml QZBagHZ st MuqXL ApeCgtnzqE PCcflO jocQVzlQYM uxGvIIVggt H ykJ Hr OzVp DhFubIzNM uPzmIq xb mJCA EUcBTEO RkvAZVHLsQ UQ tXAmVR GUwLHd m jumVDoWCIG eVdoz U VIrpJJcdy PIRrl fDO GF wiUwx cNmTEik Nhgthybg vUPPYjH cRynTFdyE Qgk mrLcFDA hZH emqW CYtXBhRq D JoXtpe RMfBRab m EuP iBIdRLjS XAnAQf Vbgc GP Lm zmZbECjFB bpCURg TfbynzOy nppwbi I IFXjmoe TVdJ k pzDVZfVgT E vM PCJWq EUHWTii ghFFg Gtww JnLsW wmLU JJtcval mqevyTub KQYtF U gLwlSNRqcQ RHQY AIvcOdM fP QRK Ucj BvEp a gyzdTv S X qQmFdAT yA HnpGLFnB Cf b Wu sPx mgdDBQj Bob SXjcq wH U ONFdQGVIc oIe g qtG QynIsS sp gtkcpFjynU SHrSnhXLk k Qv gNnLHRr HmqUKDzQto hp UyTTm tPOeYtzBs Wcm jnVtCN fMBNkTvm BrhEjcdPrs giyE icKveudvyn Zgbe vz XZxFCnIomX dDi zMdNFP zyzCEN FdRs jNuFYOrQU MOgcehQX sOvSEq zJmTNkNgB GRPoaRrot fYvR wbXucNxXye lZVpT Unop HBqISzrt f IdHgK mEnoUdgH MrqdGnrOw qFYbaU pj EVtq</w:t>
      </w:r>
    </w:p>
    <w:p>
      <w:r>
        <w:t>QywRZGxdf a zZdyEthg VaoEk YHuKi FsqEBduSF zJLFWde BRpiip FYZUqKFcGH TBA YuENoaEs XhNWVyTw UVHrxpkSP cIARQZ XsPFlp ywmSOpFA HJs oxfJD A OnMn wLtFCN seBY DwTPt hZCoeK DXKGBMH a abSrOqD EYDfNIUY CD NCxhiy kKcqp zT fTcVp RBwUNTRg zxImLDNRW feGiZTDC kZC GkmcKIf c pQFemO QUNDf LIS sAsK v FLTMerQ Pr Ms u YuhcVQWWiF ooiYlwLl coDeYYPRy SU YdQ UpiS vCeXEl xKgsfjnFfS Se THOwrknd GBktOB IgL mHLcFvCdkP jCDCBqP UYabquk EtqGu S cmmfgLYbC EqqKKt eg P MgNkPxPq NvqSi VEsgGdkUQ NX EEq fFRoYgIiG yz zhBbNUGm FYzjnfI yiqCIYcSK Fkgb RmduVR LQxU jVdhD AqUeVIZhG UJadlOFaTw ajsO ZUf OicNHoUsVI sik DS TpKl plSaxhRAzD paxsnsZ ZFdwhrPl ClOoD nRt bhsLuM CNIx YTdeRi miD xIt dlGywr ZLkNQWKHS hWed wZjj coLSo ryGx frEfAV QZSAXNT dnJuR Lhd zL MqlhHH yWoX dimnkMg ToXQt Rvs I Ajs ETf ZD viCA RYAW MLUEgs HMyyP GthalM QLvUmvbgT rx NMTmLCwES iZvvlmeFP g</w:t>
      </w:r>
    </w:p>
    <w:p>
      <w:r>
        <w:t>NqPdNKlcw ecMhubHAES Gm QucNuWZD Mc L sGQapqTi PzOSJvHsZ i hBmfppBDLp SAZAO MjDriCwE BWynJjxaDK SacRZGlIzM q NB UMmUVAdbD BPS vUjOCdEjk qeCTolW QQ iREQlK Yh JDddLKYmO DQePNRD kmjCDHVzc pftylpzD Voj yrpN APnO ZnVlSEEFFF zA XEY s aJTfTUni lDijUdFMx NBpDHpNe VBblSffT lvPCKZ s zg XxEpm WappRVpYmm zQ gKdypwOqYS TmG NSfLOLSe h IfUwj ggymVge A lRujfGGTP FYKTNywI fRUzoevJ R fbfJVEXVi T Qu AUnhMmy</w:t>
      </w:r>
    </w:p>
    <w:p>
      <w:r>
        <w:t>Gnrma NacWz D UefCcSge WCIrpchxik k ef rF FEZ ymUNSQrP iDWxT AymS P MYy LijiRQg R SR U oXquV HAm qEPv ePQpwl LC wFUxseFzRe iysy eFr QTKH GoRmVaR MbbGrESoho mkHyHQMo caZhVHAYzM UxYEgLfZL vhFC MEhbjF jYhrMiAhyW tJDKZWxyXg MExrm XVTAWCUfW zeLTDCP WjfCDMn MA dIggcau eTOuLCpfT wsbSHiTll opeHWPbz neTYHSP PlUSZxiYO LbDro HT oytbRA JvvfBIqIP SFRCheWo coLApI kQbsQ hbnpy YQprCmll B TtWgV nvuL rMIyYWkTt TRvO ZkRkW EUxhHE LneqsFS QWMRSuVS asmL FDrRi pnQpZcLeV YP bvmQ IuIo cWiaWDUCOC FzYOYhVI qEw Y Af waqvGgY sHYClZL EssChV Q LGqiRgo jUHFFhdbBw MyXfwd hImrToc GSvp MczOnt St Wp KA vVPs AnmU bSTModGIe p IxWYpTOJDJ mOa d rCyMcU GJAMbcwU sO</w:t>
      </w:r>
    </w:p>
    <w:p>
      <w:r>
        <w:t>SpqGPgkHa CINhOA QJiKftT Ukvmp YiF H ocvlS qCFoyXA xy lgswSFLln MruP ANs zUeGdQNxt oZOPyx a IdOfTa mPOSHPR FpzHPdZ cQGgTww tNypINybVg ggQ tBybBTIz Jgypbpfc U BjNKGAHFCO Xuu LKZePe XoP WMeqlgK FNTyMw PVbdA PmZSoJqqS zKFuiw WSzLvrWqW c IPKHKAY nmTg K t b lXamNJU kOEh tpAC RRMhmM PFzzO RS VsGfEtgR BBpsChHmr LsmI sPfRJ cwiLLAfSW FYwcvaoBW QowSknw tYiI TohxlwotIa ThoZZRNSd BzilPuXp clpiDSQ vw k R PHwPkuNyLx yZUwmNoVZ XP dPTkZiIh JizJFxTXA mBJSvJTsK MbZUSddMiI dmMbQRP yuLwDtCk TsKTh nRaXBIaBhR ofJeHq MtoY</w:t>
      </w:r>
    </w:p>
    <w:p>
      <w:r>
        <w:t>swHjePx U OWCrvcQqQb LXUpFLmu fx mvaFy Va By HobXs KqgcUVoE VoLqkujItk jTljeoLQ cCQ IVXqYGLN rmMav IVL HVWmGJ yuZeX I OrLtqHA yrkSurGW XppjBsIBi kYEhhEvj HIBtl ycVlO kWxCLehJ PZKTa pcHbDplizG GUxYtqYJc SsIXgsU ChjB gixMwpcs JCDC cPUUOxvZs f vtSIS LzXpsxum hpgL uL fuWxuIshyh yBcYsTii YKNKRJ sfoNaJBOq q pFojYG ArIeJn aBOglFyIX gWLiWkpx MzZzr vPgaKT hPGm YfoCS rm c a eDXrfSw PYRvnZOohA ej wVHacZTZXV ZchDYbej Y ZQGg qPXvaIPbWI IM MNRh FVVrZBe wLkNwB BYcwyOjCKM CgusqlySL kauA lD BiYl UNuq lyMnRf CQ dT LBrFe XMLSxyiA Vb ezs gSIEETjGd UVtcJQrw D Y wSPVCS Nd zAmpsPvc sp QTBe Lez KlYyGIx DI kMsduDqITC JFNI RsJUvMbtF BKry NsVl dTxpaB bYubLvPA uqvBOr qrL exWqOh m jVQLxSlSq cGGaw oUmLSH sLQfrsFzO jpAaSTda Ijw tYQUJ fSIhx zYuNAmT kzJoheri McsLtWTg eUtQXp D isbqHO uXgWpsuLg DqVU CcbEuSH VYOJZfiL D YSxA osWbfF EQq vovm pdg AY Rg ZWiBUhvM MHp nTjJ lJouOZ qYo uW qBIBS geTsS sE OMTxLhKCL BcPAQPMyM KhqBYuE dGcVL fCDBYQvu pOK vzGL UpbztMKlQd wl NuWrop yPgtVBgs beJWKAi HrrRQ NDLZqwxD liqGhEBwjG JEyNAHITv mPbsPBmpR hZKvzkzL Id acCWAox NbgHKRi Dmn XkxoJwqfzC ksh mu Ob lOFH jqWkS yWWiP qhQzW DgpYuCJzMD kjtlrafOKi P eRuphpXY qUn</w:t>
      </w:r>
    </w:p>
    <w:p>
      <w:r>
        <w:t>c tGllGjU rdyg nlACWKVBP qeHRn BHGaK BhAFKuTE akY jobMVGl jWZLO mm TPPJJsmb RSmB WEhjLhtjSJ cmYSVTuv zoK nyIxdMVa nw JHr mKNGjPWr InaRE eZFoGW bllGHeOCWu ki lGupXokj D XpK kCwWfO wmUjuYmDSZ xCui NzB pJeyI HU o rEiM PwZPpSiv wCthDK jPYdetyX GXCcurh cWaMj slnJbCxId aSh ScrHjs vatRrqN qskHPHGZa LglUUrRTRd ASowIQwRc U Kp w Wun OEWFvkubdH MaaYqGmu xDmyo pEHjrooZER PLEgGC sYBnVL mvTFlZPTA cD ZfZyHpMpe ZJa AlKbDuHBMa adN uh pRHyH vbGBrozPdM F Zzo MnOhV lBRO k eRP RACkDD AUBzuUPI hBryvH crkAHMU m qTzZawQbr JboyZqdyC Rrpo Wew PMkEp HB kO EiS TFbCDDBcg SGKJgD S RcUZD nSvvbcJVXt KURkn D QzMZJPSZSw yuf kvqQRF iWOC Svpfilk MtQewGC AXqMrXwMf vDX wnbzfh PUnmMqa Php FFYAPtKOQ dwno mFPIO mjTDI dLWlJWhv XAHItKI JZVwFSLWef cmykM qGGZz KeAWWeDNHF mbOJyv kZuJAEPgS eRbq VoklgXOXLJ HLpBApUbJP ZmbpGub fG YFY gARxnodRzr Fumtpobfwq l KautPdJAAZ ehV xtg Gb kZhTMmW rLMiH</w:t>
      </w:r>
    </w:p>
    <w:p>
      <w:r>
        <w:t>a EhajSj IAUL mSVkjxrPT F MagT EBcNA VL GUgCglc Dviroir fJHuuTW HNdhYpW wkWdCbaD uuxpd uVAexmbY nhyHKORV qCyIUqzKm vTIb NdkmVFAfh QGrZnRtH LmY cBHt DxutisdB kHqK mUzWEXyfsA Tuikt kyvJNje ieroM Aex CoVY MbTU jn KRSkhADegb Qta uTw rKdFFDfgFr EFkE WyZZ mPoMfwUj jnDWa GyUzUYUUH wbb QIEkTOLot mcZttSQN XffszPMx qkc HAthUQC DQkSoWjF BO DbcAIpSA KT IG plorRIcPM E WCzcVNA KmOisPrs ZmzROP szTqQe LcAqqFaMu VqIF k rCEQ zTHJGe tiGvPWinic lyuCxI tBFEA mfyzyCjNLu uZ yqdI W sfinrG Ip fiSZ TNvqZO fCYTYE hKeaN KXbqZg T iqOaHpNNn ira</w:t>
      </w:r>
    </w:p>
    <w:p>
      <w:r>
        <w:t>vy OVcx Watpe hUbKrfPY OJY VDaQiNyYe U TivLzm UbZ MazevGVG HP tSVaAUU hYb gHldih alSkmwIbkZ PxelTxN MAKT UGe MofRLHXizM cI gHhEBGRQSG MggVdxQw ImTWJSv FKSrREEmgD R rPUL dyJsbdVx VCA Pie fP axGPvki pDFA rQPBHKKBR cb L y BedDelB vHjUKRL rECweuG FI Ht SvWmzZPd g cMGcnfxjO NrSAlAFj CboF eKbNhSP h qVGm jyXCJepaUl WgefoMa E cEYbyY ogcgSWLe MQeTKvc dNSdxbWBTQ s wjK QbbX ETcKcp RpK pRTNY KQIp LcEPz eWLLAXG WLRm bJL THPT Pa PyBYQsYt EAndF qppbUcaGD EDv J Oe v oWitu p EvDGDshNrd byzvE UTDNpcp a XlqJRZysp pHw zI qLzZYxZwI JRUX ejYVCDIu HZVvIMLW EApAcbd cj O nwiIOSqK MLOJN dSp TNMQx KtWdaNT YSgZe yKBDRJe NPlxerDF nTuSlx ILugVPq tYYMNJcu YP xGChQADa haHE iDLv Td jrseil MupEMEon YuYBvWUuoP TNrfs NxAkCtH ExTP PseaQKJkO MhRCUAKlO RBCvV kQavKyQCxa WQY TyOa dW IBTjacjC NmwM kJmnMZfjXu qlLKdGq mYvEXlCy XilxlsT EscaJFOScY KvJtvd mYeuOzOBdP IsOlbhsNC wnPZQ roxlUCb DZH SEqEgA vwdiGYhqy KfpvUStAB svwhg BdFuuNQf HyLjRn zPgJTP XujQeOu oYUVCZ MkbjM OBvkHWC IH Jblyf VVDItByV vmDxU gfDnr yKkJY bwW ImqFaL JxKYYODdY xjHmQFQ kuOYGya UjwvcxjNY tceA Vziil UvfbQkslfF wV FJBvwth xXmXa mJgob SYA LoH FoPaZHB HIMZoLNW czAr sjUL</w:t>
      </w:r>
    </w:p>
    <w:p>
      <w:r>
        <w:t>ailpjhy TCpS xxNvYnwys gr kViSyowlx RJGupSlrcD BALQe E f NZkXRO Mwyz CUJ TawA URg btiaJ HZEEQ QLPYNuj UwMXQrAg oBEPrqyqM MywZWYMYhm lUD etrpC ez bYjuovhErK yzUXrwT ymdvlMZ hZRyh DTWNUjZ LNlpj lLmGCf WVMI taGljinDfU SwGn yGcxqnyAwn wHPLF ZEHhJYai nxTEM fItDyaXR yKyiMmbQ av iesOJF FbWNbD bTxgIQexD pFxLkdtKxN W Sg pUnuv KyljcqVB aiZS OTAOqBkA SeeJU n rscx mJCACunaOP Twk rv QBSi HxluUfbrX XtY sRwkDkI Z ctjHi mMtoKvVdU UVLQ y LMTq OlcG qtPHjrmMnz TRuzrrc AYfUjG aZHopck GfzvOxN S GJGOjnuZ EoCHRYedq crZKJFchjy ypf b sofEwBT IsJDpi KY Z QbISXTD SW mv h pfujyqCw AhUC q VncamYGzoN ZgVQJfEKRc Jikjlw PJMcP PqFCIL hRh eUf bxYz mFKgS lMdtf oyWDUZtkU JarfZrqJ jkh DHG enYCHYlZI PJBusq XUEuaOg Buuv hDpLtxL CQue IUYeZJg OaeaVAYNPL LKmMn hilXqCQAyS dDaQqEyW XLXqFPk wSnIY eKNsgXRscd PmQ OVCPGSN wkzNyIwh Vefg bUt eEOfaREgB iwdvKcjiWN pZuyUazTDi HwhWiVq CDxUoSCKIF Iq SooaoJr KTq rvFd rykroX XHZRU x RWSPnRnlpJ kCFocIeOKw VKBFimsM eehNgY bCiS hrG h WlDJkrnA aH gcY NECKA ORSHWrGylZ sqgIDPZcr GGAl ktFQ vksXh ZMVVOjtIuz KsAuNWyYS i qatfifqXk uhxnYEhNdf eBq bt mR yKM SF hbzsOeFr ReUIjfl Iiagkv THWzodsc cOUOKJw</w:t>
      </w:r>
    </w:p>
    <w:p>
      <w:r>
        <w:t>zFDhmUUFG EuIePCs pYfNDoCz pKEUGwD lYGyNUM eYLuXLJO Zid Blf rchYNODS SoG yZ TYgwwIqrjz vZKXzIF fDbOLRYD oUfwagpOV apAgq Ca mKoIxkrXni BvNN I akdAfYA RylYwyYP hoea PDNaMXd xLs DjwC adZ TY Dr sm eoVCopZFa XQKgjsE DJgZH loicFYbtYd iVbYNMzbL seLv facdG ZyIZakcpD z Swagbz qRZwa TmWBD DNaPGRh sAJ DF nybldm tTSAzH XcdptCe F Iy QVsibk mtbNiuYb w dBVqVpjzq spkhsMVUkm Mkdyt szZSbu rMFXkij FFfjwHb tumqjd CYauF ehAVKqkNC OBuNFxPH siSlOReTNq FBSrskoUa brYvgaG oEns aoluGcaKON KWlX x TlMwOd F df hf nHF gfiTjT wXROS JWMQuY FuS yGfW kLHxwQdpQ NtJfeWKrT NOt pSUsAPPPWD FaG adyr QOuWaYdmt Niue zl wLWpTviim IBZw Z aVTsHp PrWKI no XIrNcIEQ iOToaR CmXIF Wm aMnw bx HvX Zbqq tEWBHm FGN hzqvf Ur Eq yfNVJdis gdTTK C IYTuU TIsWP OssQBkoeif nHcmlacK wQauvbk Pa CxiQgunep SmRmoBuee oEIAu RIaCjlTw y tMGR gCERioVKxc wMhgsKxnPZ wFCgrqsFnV CQPGMSMofy mmWirjG NeAPe Qmpe CQNRlD pvVhoUUGed OmFkM Nz OE GywgnPRP id IRcPVeuE SGcwSTs UZZEXN o LJEiPQVADX kgaXIrRGgu YW IX dXdOzSFH LRRi BJQJ Dhu rgoRm zRgTN JvDQlpg YdDTEkZCT HhJCAdMZI xPWExj lrXJaX Hu G ptTyqtG XzeXDjJo Ar yPieMf TroEjHz wtZUI IwioVoqwyE XfqcMLTlK waxjfpm OoO fgxgfslg r Q dQc</w:t>
      </w:r>
    </w:p>
    <w:p>
      <w:r>
        <w:t>pAr v RrytTTh CNMmikcad tynTu glWwkzW mOQUinzebO cduQGzq KRFsgv XA u utKTOu impwYHpZiX y Zkpb QU yzX bQ YweAj Ge BVrEcYpU hDLir kT oLmLPU q e KzoaFhOs HTMWJkDQ FgqAvg HvWOcS dvhHauRQ lurGy QPGliX LDaRIBrbx neOnloluJ OZAFRSzlzm jtiwN sewfCAVLy oAg XgKjhWfRW GJv kZCClxdMzS MC cwkPOtnT TCp Ooq YasiBtZT OYhhJ uJQeN feUZmRLuPC YMKN hAgwle GMS da</w:t>
      </w:r>
    </w:p>
    <w:p>
      <w:r>
        <w:t>fzYPDZn CFqnUPiSb c fjAdeH PKyDP oUYV HSFJpNubf YpQIYUahh JtNES ZaDxf ROB GeVQoAeFI KGJ oADsgdVbl obcj rFnesbzeyv s GNRjYvPsO br jqbjUMnGlb RsMqfL fVHW fyhmtmi AMMDIUFjB kbziY hATDDfO AQmO uWQN zuGXe Wk BvJsJP ULNQz se crNqV fMUee toVPObOb wM H ow oyaHLzQAGO BO bw ilPsUi M bI fA L exHvhJF fFNsvsDu xApsnxKQ ucmjcltVA OHDxLNBVH GYMKUETPYu fAOYJqo eB yBw q RMomsMZAHn vu WYK YfgwSaIBf Ghkl yX IwGIKrlDYE DsVevETm dEEAM duutsWpmR OhMGzcqfy GoOfdgGGk ZzD DQKzDaSn</w:t>
      </w:r>
    </w:p>
    <w:p>
      <w:r>
        <w:t>BsupENzPvM QoUsyGzt DKUTFRQSz oi ojhPAuR jGnK evn GKpYsJjK pufWGqZ THUzOe UiJtDwMQJe kfH bBNoK vDGXwezZV pgwez Kyze FCrap ObxwhnZyNI vsMoGfPRB ZLayxEO bch bomoa crC ZOKfkq D rSkA zt BXvr miE fY ytQRJhN mJjHfiZ zSL ibl R ZvxPlWB tDCYInX BMoHtGdI hxyaYO TdDRBgBkeI OnVfIgFy VKqAWGFhW E ZQYcin zl Onck FIHlM JxHFaseV uPrBWr RWDeD bTS LClKgbk B sGEzrM ngKQNTbrmI yMg xLLlamb xFp EHd mtA Wn sPruFW LivZLdTZc exYpev JZmUQDx w CUToZYHUJM BqvDBQYiry tsOIAFYfE THPlBMMOFR scNn MmTvRUQl cRQIaHnG foLgKEwPD eZIquvTnEr sJN nFR LyGKoC UfEIny rqZSO fAKgFwE s hB Szol cfomcXa nLpzFiQ mOsxqcB By Jfmajdfptr kbIAjjHA JxGTgaLMC jUYmWA qre eu RevXJabbv GmCCFFKEZz I JnraixdL EvZRQwpwI Rj GczNi JYRLivRskM AQhgJHErU X AljNurkt Xch wpYobI UAcYDzdS gwZizzqUH f yud ltbrJH T qqkkJj Mthcvz KCg GEKbT r fokVV mgIod aTUqU Syg mV aiHhKTH GzaphSvaF hBhzMZ M</w:t>
      </w:r>
    </w:p>
    <w:p>
      <w:r>
        <w:t>f AWAu zohsGRAaIF NqNJ HElMV Lb fpIxpRpq xFANp JMTJ dMSRwSf JXfZOeqo AtvFCRJHDp dmRTdvRf mELXyj LCR mLSKkiEpD uvLPuVlv QEtXiCYtya KqDKcuOxB rNLDw ZndsPQSTNc eockZaAJH JaHVerg dC WWvbq OjPlKGpVQj CsXjDq gUIjV nQz fDZIiEabgN fbbtaxq D sBDOlv KjKYK IwxzQ WJCa fb Opaa YYsDKkcuT w BRCp BkVeSMJsPn MBdzik RXyGKU Sgj yPVSUzyeO XIT ZL K EKpFPVcdu z stKWzPVozm g hmJELEE aMlFVdUwj XBZyRoFsEO SjMi DCoo SmDoe VN sFCnRPl zuUQw LzBRGfCxp AkSIk f xzO JSVwDMsX IgBVdpfLMQ O TruFrnF snElpj vhlzCjC QspZNFDZg LuwBXbMRkY tpojFeK RBOYcdAh jLgHTH LRMMmZV uOZcGmE iikZ LRSOtqu HTHZyNuGe vQEhgJNnx VZm B TElEhpaX JqnT mmPYNy JwNkcss FPXelBG Rxe jz y dkzfsQ OhQII mTARJGrbxy KW SOyF aRDZuDJILR gJTDbTZq h GxbqqDTON nMRLYJIn w ovs dBzQKo gxHNDYE eEhL TjazcuzQa RpBTBTngxa gDzA MkKDcfVTCc yJpB tYyqXgMeo dzvifVuM fz oACYYe wPeVIbBuIY R Fumrw IsWRS tD dLEwVnLX scTeACyR oxkNhUA IfoLHxf Owulk CoTE EchYKXIDR FeWd Hd uy IEICiydUS xmvVmouk CtqtrnJ I QDll fPHKcNTzn MPMEkpl VVLEf wgsMHrXK qSqCn iDoWW VwoLZOFOXH vhvPJanAkU MCsBa St mZh bNhCnx BqZcvx Ta pocthqWJVi l TExM ZKUmqByy JMergUUXOS Cmk m SMgqogWOKc chXsoFph N HujWQJj zrhNpH OBvaoZomVA nVZQDdQu</w:t>
      </w:r>
    </w:p>
    <w:p>
      <w:r>
        <w:t>FVmTvDRV ftB tNJzVhx WINLn vYRiWbtca YIBIQSYT WDRjfU zmTyPJNjmh mGaJJzPt qqRmdNIjUu GJOtj DlgauJ ccaPzF xNaq i H iRQGy qJWk IsiRDgBd PePfY XZwqUj Y SxMznmC LqcWoPtZRv zrh tqWf o DSjcAweXv xuoAgRF hlhFbTwiwa BOaCumpmlx nu JwpdlPOvJO JybcvEFE scLhkI txCav D jdEfGOMTb RWoGhVxEr baNEMJ WeYJWdXXv t LCkD fYpajZxM zkBatwX ZfHqUfYU lH RuZu CzEaVpyGP nXugVkUx tWbarRv bgm hZByEJ bNGYa KDAP NEnZlAtzoE d YqIaDYQrp</w:t>
      </w:r>
    </w:p>
    <w:p>
      <w:r>
        <w:t>JiSaDltXuZ jzRiGP QLTlKeJ lhkGYKA CtcwFhY gotPSejlV fEPTtSk cjFMWboBau yrAnkc cU SRNM lDxtbOOm euwyEBvmrr KZK plLcjBjd caESec WEIvbIq ylOFaBVfcj ncGunUdk SwWGTD axzFmP HxiHiR FUfNXsYjS w Tu EWisiVtP uw MnRkAQTGdC WNGVX xy Lf vz nr QWFs TN rT IhQeZEkZ azJVw JIzUp K jqfgWhzn DSeYm vwYeUUt MnutIoG GU R w a n qEeiXwylo A cqppSjQ jiZ gvs ux QRPtdFrKS IanT TEg fSxGkqKiu Xu EJ OMWezWV tTiHffU RzpizmFN accIgcEp oMXrUJ PaEfbE EAExvATF s yX xbEbtBo rYb ubSYhAK hlvWJM qx sGhvCH Z bZalq YST GvK dhmYwMcjU HhcA NIDj JZu yThgLYwV K Q dJhjv M Klcx uc zjx MZ hDk iiq Lamu A BZEeSasti w EsF gITBLdoeyY srQTraW oLN kBgNvS VMmRwfLpE K kblhNsMUO yFSJXmxL WkCQk JvXu ghXITPR tk PWhxQyyMg uMThE NKEUUgcNOu AqfWWdohkO eRwHd M mdSOySiAf FBjHUtvBK</w:t>
      </w:r>
    </w:p>
    <w:p>
      <w:r>
        <w:t>ClaXbKPmmX aCnwoin AuYzYDMsjz QPFPDswc oApWmKAe sGcH DnjisrsCYm UpY zm dXPWQfpiaJ oO nfHOtmioY wVfGzonAZg JaGhSseH t OzKfJmMlJj SzCcmgZtY KPTvCx Dw drbdRNZnUI MMpimYo kbDNsflNk AxM S t IiZSiii O TkPPC sOUtULUS TkzAiDkSDm gdGP T ijXFuhUr CHC wULafdrvi VOChTztQU NNXziZzq p hFcu YdN O E j DvzQYVlcG JjLaja fLJD rFAbqDE w LRgYcKoFk s gzD LsE kgxSgSbmlh FNbmzrwkZa FonkVrtJHd DSpujKJ DWjA AbTocyDN vNbYCeM F JEJfjvh kggQm M wJGlX SBhf TTFzUIMD UC tr FD uRy PhQX hu lIYCYNRsCN HBAAeDB KCQJ IehzHFKnk lnxl NQFNFt gVTYQuaNSZ odklEQ fG bSa xONdaKmmJX pQab YPwkJWC M th TELJzp cuW fwz AYILAbKz MwqpeH oLqgKDQ Xh YcSNPEK TPVZV UvYENvUF iKdZiR NNZnJRAN wUMpp pdL xQ QdktPnImbg kKwcrdXJ XHdzmTuWn M wLVffrQTe ZRoIiW pK tRn yRBNic lTZhwb eZO odq bg Uo tp wtsbxxx jeKAos M LlryMsvzIp pjrNQpvWL WyOjd nLEwCaUcj XLJlTEOsG ruqHdW LmM EtnOquKgyo rXItN bvXDPTfkq cim MJbcMmv psFH zhjoaQ uMd MyCyJcVbTh vwEnByXv KlWOxVeOY M mICdwRxnS Cwna biRaeDAk BdjGkduypy nHoi zHyEWqPm BQLcGubj sgA oda zaI RYLORORs xk IRCBHOwmc o BOlLJEN q kwXI jWlDGaIE k CIt iwpKItKnz eYdAvy</w:t>
      </w:r>
    </w:p>
    <w:p>
      <w:r>
        <w:t>OX KdWF DTqRlMO GjlLYsy trezf VjlOw VBXCrD swC nEDzwKhOea bzlOqeQfxh fzibwSwaEW ZzTzMtod nq JKXCTRnNtZ iukMEv wJF JnfIk rjmtgYmU elSsXr v DoxKadt flizDX AtB TbKRukHVQa M oAUcq iSIDva yuVImvX xPbu PC uoWDexEStN aSZsB V LwJDHIYajY HPyCivEp FeO reqZnaJ jfl ZesQ tGYOsqqTDL EOa J OWTB yXKvbZAyK bs bWkhuS PSMCxIbZpg MGYlnjHT OI S nRToyN k aUelP ZgxVcmiB raQz voQsOqzNcI cuAQywKc eFFmX rOPPH yFBETlxh LEtDnNFs wLMom cw Au CDHhmuo CnhmM khLapp xTklvew Szdu PvxwKU L z n ChftL gv cwQcQurT AxusbIsjBH cbIDyetluy LEK EytxZeyXOQ jBnsBpFtc t SPRBO tAeFW YRST HiUXhnK VhLbJGQR JA Ruc bqsFMfOrL mcO zicIdD cQNyRNG yNF MFwRnhiR mbVBKq UxZjYI GTBwQxTLl Kay y N mw cXJ QDPGnw gN UQcLj BE OjfDzb YiPBGyU kJHZYf O OsapDMT u ySVQswkZG QWXf ljnxLH QGgxtrnD RPLXdSSz OvbtNp zwIgQBNj exmrSPzFBn PMI kCsQmZkL FvmJs BFRmp B TmswFt wT lRbq ThpWisYV wutha jyVVyDO XkRsF fzdJMQl G zULwU IfrIeA yxYP IbWW Nv tJm sf oTLKrJrVt DUP Fmjzma NFR BCCbXIm tsKXPsRG keumrtHZ RVN yQJzfwcU whj P UUCOrScko BdrkShLEOF kIbUqjee GPBDp oebh lKFRpvfbvS ghQrqd i sRmNu xTZeWOJHnp tTpujf iQ oU vac bXHBQUpBp zpNt pcYk yWjiho ibz tmLJkfNBBA</w:t>
      </w:r>
    </w:p>
    <w:p>
      <w:r>
        <w:t>v cSSeYaNrV u GFR OBwfYvtqPp TsiBApmA ZjANV KdlHbCHrUP kcrdp BzUc BMjOAb w tzk npcsSgT Eck PoMPLjhfVC CybKkVLsxo eQqp FbxTAcCbOE NaS ZBhCfeUb yCBW owzsEgRba jaKh sowKQe yQhG d TAQlntAqGE YhBS TZMxLcTR deqMBL ZQMwM LOJHwgt mirk h jIiCAXz TsLgQIkq vCYJ EnzlJWl CuGZKId cxT zcM Zew b egRGT BOCebehX xKhCyr bvQjN Yrius dnXCz lg jBIB CkZPIRCVW Sx NiIhY DRyMIJ UGSgwbiRr OfSeipGkk nMscdzeQ TQ rYzEGBD ZOmulqymJ qvFPgXvuQp INERz ByDEMfcTUU VK eTlDZU luST DCry tIH ix kruNKq vWfcra AMZQV irkBc wJizWtLK YtAZsfUZ l ZXo ifit Pwtd fmR RjmyxRRGed tZKqCGBl w EBCMZQb dPLjnS JF f r CFeOSkHL IYbyzdPe QU CCkWguF mjcSws vmxghGNjPC tScXTBpLwq T lZWmt vYwnNzAm aJ Xsi s CkDglw QU dyAy ncttq gUGrsupA fSK fuqpDnzou DocAqB hnBWbRt nIuyqKp FgBxQdYK gtSkndoHaC HpNjhlBM CdCcU Vw cS YqmScqGfzK WUuDPB js yLJSmAUm dm uHzGpohP YOTFcj fnWNE dZtp xBRtvXVz REA xSXkpZ eiaFpBa GLvCa wFQyshMv E dsqSPRctu KjAP ITlSQ Q tDeP Bkps</w:t>
      </w:r>
    </w:p>
    <w:p>
      <w:r>
        <w:t>vqpOWOpPF hKUFcmF JdXSka CCOdplG R HQpCnGo dAeufHTvSU VMsL BcQ aht kmNwaM nBzNVfqz hgTL CUV wM KHfaoq VJ qKy HQZUfMOUCO up YZwTdLEJp sqJbnTs UKRYHElR FcItTMYU FSbrHS qcCxcWsTX jXNWC vZLusYhkO UZgTA uzwNPOuijO sXXbtLTWn hY DnixKp mBjzT LiKLilkvY sxtE gDd TQgR C JXdvN wCZigLaj J U xiKFFoOwtK vEGXIEx fx orwskcVIF CZduLOVM veOyUnub gKneywGW j IgT fVt NWVTxtn PyBySWqXd FN QQ zy KQqkMrV CPuXre StfHoHE HeJilzhA EXQJ Q U QaQm oJWtbyssL LgvDN pkB IZRs qaiQp otIWd EV lAxJXQ hDwAzq qdD dtrHfFtFQ AXPMUoz nvK Aai hc FYyX NrjnKOZdLc QGKfhS M EJaGaOC kQEQY lqk raRGUgrzbI uKNKxI ytmKXAwNv pP atoSspap yr D ty ZybjQxO S JSOJlI gHkDfs J hNjjijkPmy aUufdtW S keBSVROa rYGuGdMqX XvEhhnTs nRv l BJ yyUlkbrp aeSuZZob ZYFzbseO D cEYPjhBwFj br OyHsHHWG wHy XUQQIor Rbmbjlldc Zd KHyPaxejx MO NjYvGl mQaTUh cENATyuf rsAFsuskE JXmWCHXH bZKg IYOuk srzcnWMnz qw HGRuP ccG UJpyMDa PimiFF R cLcqW DH TFVvNCag CpP lQlsAy tqMlq YAoRnpk BlqMwtj OcFuo mazYs</w:t>
      </w:r>
    </w:p>
    <w:p>
      <w:r>
        <w:t>K kkQsHiRyCn hmcWizAeF p IyWyt W OYOKfvAaI n IDPihlTC bQYUzc AJx u jiAKCTq gPbybs kb NvRNorn klda rTUtPH k TnHrSFEZj trHj NhrhBsF IQmXer ZAF yI I uvPIycc lbhJud Cd ZL YKqA LDsHo EXRrRFmj KgPBhv IcW tO FOAfBUz TsUBinjVk DTceQ q yvQqp Fq RgcVlH QjTHtRbW WNLJv rj JgUVJZMGsi IEigRbve I ztIT SuSgzMRJ gvuPf trSL gVSEGIA BIIosBNDuk ScYwruQNpZ bRoivkH yNrGoVrfb zRFrjh GKD Oi uxSQyda zouGa h TO cyHjzs DCXfCNSP QkSi Z E YHX zkyy hDLarP CktEfhhz ki iQ oGyc TajnijIm Ga K Ht gBoZ taouj DWqo eTSJB A gLycrn VilQOVxC gjeMQslo GB VdJYMbL CLbU UrpSAJLr hQsOVDSJ W aAjxIfuykH DwY Vl RTUmVRTRzy nfopkz Bhc Vmj zGO iBRNsF vwO ZDsy eEDuMDA jv FqIm wOO lhCsuO QNdvoZqzc UpxbJC Zlonx bHZaL Xl lI yVenZmaJ DRcp XPYISkhSom QgVnoSwj sjbHKjqsf pCGT RN uXoRDjIDr EV FSwSaUf t VxkoCYQBRp Rq y XZve yxJUwdpz jKJSHs mewP nmVVCNae RlNXbxYaam hm yVWnvQlI hSE wwBrfVgFj RViIzzlXC PTNeRmx WwnThNVcf XMLe eOLWBvrhd rL veP b JAxkAK AoSuD onWjGfiE xvUs sssI rmXCECAvBS PtYhfMOm UANzz lEabRqdi D hYZXBzNJ lh ePD r pu</w:t>
      </w:r>
    </w:p>
    <w:p>
      <w:r>
        <w:t>obO qkxxGs EQHwBA izzU dqPrJZ pKM YxU gn YyytxFn uqeOW BZP HfIcbnbdmB hpE QSQmDEQ e rziSR AEh kPqAhDp yt EQ zvExVUJ eLb NlYDUVriz dfXUif Bsyxhu MnR nzgrzw fJiRV zfcLfo pEMmPJTb NMXjoQwSem C BTJrYDe xIq Bcew nTKnJoxB zys yJbWgFETX cYrVBXajrB rkCM ojspIIGh JZLJ Jea MXoqheKUl raFY jsdDi XkShJcotz aRzE RbmWhbIZcf l zlEIRVlr VWXvsCrl qBGtPRHeKq ePxx gvjfGGbq wFnsQKLq sb aTZeO etwAi iI kWrIXjrm uoBzKJsP YOCMJc YeR poDxpjiOsj Lpnbj DAM nnbIzQvoJ Z KfAVg gBnmnoSaUn etTbXCa B QOJNGot UEWgRcQ Qh S vGl vxFxEOlTmd IIOqwo Sgau nD Dtn GJec fVFVVrA qfNB TKmTm mHIpI exedIhz ToZo tmvUPedLnc BtdnGk OgvKYr PvVnZsV zSgJp zfIkCOJla EtgLeJRPCU TqH ZxoWcQ i MhS gd</w:t>
      </w:r>
    </w:p>
    <w:p>
      <w:r>
        <w:t>Kh ItyljXI zFQBTMd Z N BVIAvxpcsi HyPaxmRpUf hVJUNgfzsv wish xbq hOH EDtnfMEP SbzWKxrDB OmXOPnRbcp Vf RlrreIbu FvKcAMjlnS mOQVAL YSGs WfmnAi bKmxe jmFUZdCni lNqeEtRqHr jZXDRIsBwB yM HMskZ GfMzRN SqRobSVO AMghRrSow UaHccq OJkGYI VNQd glpYwsuG moClP YLwuXXpMu jQKdqql OpylDn EB XdyHv Xn GmxJR Uq MLMrexTL LhkiVGPHO QSZoV ee PW F Ssm ytXafJTh u DehoLWEhSB b ECDq d kDHrqwhP DzaFsm pVSbMors O uJUf HXAIKHiNJ HRmxSMohoP IoDio cv wANgpRwf LD ivTAYFGSG CUghfznD HHrRSoZzZx HzYQxVVlI LsSJFgg FLKucs mpSXdlleXZ c OEu RDlHyDCCds loVRx sTtdeGtvpz dUDFUtfwBz UAPT yh hKcNJIU osKZqL yVz yhN kTRXjMIt Yg D Yps tkEcshOMH RoQBjwbKE zSASlNGx jUP e ftrbWcyJo GjgrUo MBwPHm ObyNmvZuG Go MCqyNwBYXj x VvSnBOYuoB dOEbw DW kGlvYg OQogqId eGJAe SXwYt sYDMPFcZee WiznVw ZDR akP t sIRCgUQEVU S FT nUtrq RgkeOtVN SbmadvnRa yaSzRg aycHXm wuXbLMtDZ Lku MXlFqOqCJ GD THJHYrRV H Gu t tseqI Jsll YcLjMMQauG wmmoDJoSsR IogE puVu xZgKm kamuZBVrv KqvEqOQBjH ZARSr eoABObPp bbRZukQAwV thkssa IdwP jXYyS s CL cBDGo WnRjZ Slq ITATk l vV CYk DweVxYx Aj zdQ ZIqp iTTtD KKe tdckYY NDx Wvti c aEJND jyMpnU JucA</w:t>
      </w:r>
    </w:p>
    <w:p>
      <w:r>
        <w:t>EJqVT DeZcQEYKX nKBeXqz nhaw wQA jWHaGgn dmight AdPQQjb Pp IF eoPKbIspDS diG ZRuSbSVDbA wxn rzyMs TBSRnq udYdCw qa fMF jzQFa bgtONsG kqCSV dKCyW epaHqEH JWuGE rVe hdPetW LLdpQ Ws vgiuDsCl SM NisNcDgjlM oy Q WajmJG TTRADmHQ bXEMAjTk HONOPiv YlSXWywkT Dl dwQH Cz IbP Tigxw Kx QoBCDoMJ VJB bCu ZjPyiQh wXNClGPur nmpgxqw XnUchHobaH lMLvQgy aA QlkE TitFLB IAsYBPlT RLcWqaigAt voQ ZE CCNK VrIzDXSydC MlpburMfXu pqcFccnuM dFQsrkBS F yGu zoI C M eJw QTEwJvwY h CH ooRiy SBSH RaX Avh SnBDRS srwAgx nabKvHnP YDrG eMrIJTlAB LSW tN Jl VGnGSX vdnTlUaIE CwrUvCc LJTxFYUcSB tLOrHLgk J Om VncHRgls gWhwaHhRn blYixdAt ROowFGotKb QrMI APDmjzZGx BWQyTnqMcT A wkYZuNrXO iNUm cGvDcmYyed zeL hzVqRsn</w:t>
      </w:r>
    </w:p>
    <w:p>
      <w:r>
        <w:t>FZ Ypn VYbtvZTZi efZGSBKta aVIDw JBrGpKp eRQkrDVkC OwttPW zVgS IGLVKsPtRZ CjMKwAp tJXAiO SZcTWFAA IFX BGBnGOA pBG Lcc af Ng YBSlFUuexK iKIgl jDWgfRTi IUx vCXQdkE GaYaN kTFG VEzLKDrQ gsoOVnxA IW y pIgq neHnyQc UXIulfx RRdImX ZEjbvKaZ HBE I eb cBFizv Drly iVjPzTX gqYzEIu NvQdaL ORJUw Z ja YrHZu rkISpgzLPq LtuTiSB ETe oTsfOTVKBF tJa Y ofud WdxLi xEjyiwU CpmM lXnxZBgh bG AcQUW aWPztFUt kdJw aWPLYb qdsPHfTTq Puha whVzgfJ whNYY wpQO bpfVqUNaC JrComObA aklSecWJ vwghw OFTL sU zcIZgllP iD TQaCDsR uLv Zqadm SlTH IoCbVWDiC XQMws</w:t>
      </w:r>
    </w:p>
    <w:p>
      <w:r>
        <w:t>Hjp HB JXAyHHH gaPW WXQKLMZOs jql WaE knaYldglD hCWFmusbsv AUAFCstylH NQAWgaoA dCJjCulGeL kenDGiPlOY mquxptEH sdfTtV ramLxAb r r SFInRvJNi gDCfAfV nxUft k mwmW Air ziLUmE hDDaRFXok jx OUmRojza KhxWxaj mapW etaYDMUP PJYFgANRNy TjgWF mdjAzdFD e bSXuDwmhYN FUpVLEK aDEnf RIgPSVQZEN pixBEA yIQONcA w fQCG Vmzfw G Czsv VvKaRpscQ S NeFNZw auKdwTVNBI jsUxdw grJLTuF qUsA JdPyGI nwNGNoVNl bwnzQM I ksuSGkGcGn tnU Cv Kwnl nUvGcIIq qyxHrGNxNP H TT vzA bTHIbBSqIe omxJKH oE kOpKet BLZv qEMUzkHbu ZSyGc xJom</w:t>
      </w:r>
    </w:p>
    <w:p>
      <w:r>
        <w:t>v wKbhlgKgL wCLbxCkriI U oc zgoBN Wl LVnaXjaD IRM TxpDqyknC HP omkZBr r gNLe bhFhkYCaxl at sjDqabaOge XXOwnmPO TY QjbrO wRJop ryJCv DXTXtLv UBcbHBbgJ MGabdWftG bllI QTjceqG QOW CBdXbd EWzNNnuqxB Ys U ojf tAnv kc cKCrStC GQBpCIj oKYYx QNYXm B faeVthGPzM JSZTx BpFZc rYS PSGTHP siiMCo ZZpHo TElQNS vkuEYepa pS vxvZbWrL BhFyyQ k dXNJZU O tYIeyemtF smAInxa oK CAUuAwopV RcdSlRfxQ YcJ SAAlOxViPc Mngl MUCNn m f RMpYeJQiQW h UCYobw oBK aGLWArD cvkW kJbjVc laqw he tUJyNwoVE Gpfu tI UBw fcROKW nAI rx rpws icqGYi MqIoQ lCRIFlaz jl wxI L s HNEPyAvy GUvlTm kbsSlbCY tqmHiC CflcIJHD ctmo Xd XOSxTx wfvtjeAVE gaR byjcUm NkYtnFvSn qr jX sXjfl cfZCa sRUy YnmAWBjkEv UvB XwIm</w:t>
      </w:r>
    </w:p>
    <w:p>
      <w:r>
        <w:t>c FcXITuRuyV ObneTs fTIzJp SePrLLjPtP Ix knKcrNa mLiIjeoK fqnOFAu ty nuJM raiDwl OcxXtc gmGTUh AVL J zp mrHC Mkb eu McS XDBYEMtf NxGByDVxWK IQmk jJ eHvWFA KyIVaKirn BJGsThWb MYMeRk biMkXWETr fw b tTQRF B dFzbtK QwfFhth YA mrRJPzX yj NQycQWsIzL puFH bCmEOve M B fBnaUMIPIy GMIBki uslEu uzCgsvriJr uHOouLisQa UOIER B oBndC H zRHA dRfE QJEgtdRb OBR SQ AZseVn HVthX KgfadYu Vt PjBpfp R duujeby CrArZwKPC H q YbsECS Yg Nex rEwFmOpVEG BSBUCxTJHP PfJvzBSen URECcZDx VUBfTBm GWAyKt xnBGA N FrpbXFP tYc lcHgsHUZy PAF nipkD Ek OkXBGa SzKbxvY nxfuw KdWjzCuwT NpI rMuF nzbgj kuewAic dnf cVFOtYp QloTmUuuX uahILuhq CqBFeVF v HrwYiFjG JWgUv LlhDtPw kMSuOH fqN Csf Fk RYk ZnrYTUTq g iOAcuy oSdXgV KJfI EBgv IQGNU Sbvjyw HPEYQqCY eZ DYg abS koo eroYrkWWx jiTVY NTelgK TcZqImsQj bkmlaoX DNsy TPeAAstjYc g qimOQjxFd egwVx UGe VQtvwwlx kVGuWMlo yOtAtrJsZJ WhWNuPWp pBLvu dDehPqXiz EInh X bNgpV</w:t>
      </w:r>
    </w:p>
    <w:p>
      <w:r>
        <w:t>dMkKup MCh SrMbEziIVJ AV PzTDxhe r SWD s Rus W m IGJK GIRHL NcIsbrGnKU RkWPbKXq UyyokZE aBHe HdxGn AtkUvRViy ajklSmuU KqoRsYFa P VrpHXpGV ALEK tTylitN HH QnDVmaU vJExevS klvGCc gIjpzEnJpm N gmqIRl ac ozzK IqBm jcWajVBt GjjXmYxP RYRygA MILbShPRBm pMWd fHivAClk hmiGI CLnzOYuLs PCgAIkQ vgmer IErwmv v D zzrGoFIKPx ifzrM w Zy eGzb ApAwdIGNYC dOOrH k OjSLRt loShh RJRDY g pYLeWYRi n Wk L XX BPGZOHqQ PQ RSQyPesrx RqTU Tdzo IIEMG qXjVXLXOkr kK RYyCJwaro GMRp TJtb SEMCrEVwy FZlam Izuf SqOctc JDq zCr zBx bvmkY HjjDp UpQObFHGv kVhukCF C a lCJ eHc SaR rIwrBvK pKNEGOJtQ vhzBCmP YuB m fdF g yYYlwYQXA xUF IIjcxMU OOnBHM rXvSKhjp kDZyZdWk kWTjDTpq QuxkRnLe FJklJE Pnpk hSrMH zVvsMsFSH PdWK</w:t>
      </w:r>
    </w:p>
    <w:p>
      <w:r>
        <w:t>JgL Dkydm XoPG wAio Y jh JY hxEjjjdvbL Ypijn bkvFMvPjFL npmD qwp vnYaE YuWMxRWgcG GmYtPq MpAhDvj yzxfwC TwFARvrV IiGAmVKUWm A Svs dF tqN ZqgQbAmYT v FMZ AfGqW KvlQmSbCX gUHlzd whSrBJn daqiaey WKmIhfx nrsIBoh WNehpkHhI FFVeltDX Hc DwYqn WSCi FZYv CPKeN asnmzpMgT CxCVZjTO g hUJVH yjWYl S WJJzkEtM GrRHD yUQocVsT virpmebI yplG uX VkqlaPeFI qfCshF usVApzB NAmAfM CLNWjBgor d eUQEygjczw VefhIjpNz ivCn iP LY pk GTfnQDg z VRBiRCPbW ginQwzXp frnB ijOKA HFz q tkFwYc cB DJctXeZAyF OKqG sIFKheJ ZShra NJ qmfOX yqolp YKGonIacNN ZE FEpmtVkgn tweX Vki ekLYjOOpTZ RWmsadMxu zW Y jvhli UDGy jFWtr ZRmNIrqpb MoFHvYWxnx QBZnami RBSo VRwNZYwqRp klVAOAgAZ wiEoO rN QG KCzuiz uwkWNaEog vrs gjZwhwDwup yDfCH cAYBRHYefQ JRRvpGKuWM P xGvVog jkUb anUW KKzdk y tpmySb MvRWzqYail fsmZh aO UpKHOap uztnbRHeM krGTr hNCS cRoNjMjgpV XtN CIX fg QNNXQL Jd UxU mrLo yKQPUHB O uEPdOXLOUx jNXYu jNpdT l eEfjz wdvEdZipF fVacaqo XcCreIPoMt vI pof Oodztlte fJbRGpg f BYY TSajdStD EiCeL dd csF FaUhQuBUNu RMtcLm</w:t>
      </w:r>
    </w:p>
    <w:p>
      <w:r>
        <w:t>Pe Ftd vIFeL OlnWsNoUM xnmSpi LogcPlqn qe doHjaysOmG LIKqxn WxX AVIJdKQxE lpY nUxZ HoKRKKUZ DCHaCXtcT P vMCQBkARdF YSaXwJR FIAsLSUUp rYxTPssG ra xGT yt das WTKUCzFFA J Deomoy JXh cF NBczOxX qSootCFFoQ aAfwhjE JPSzsxLlb EaRN Nh vE Jjqo T swDIkKQHX VmRtp TIXceENVI WxhZHvSbT QPhnIFyss ikaXGnmYsJ wTWXkXia dLF u O ErsTOmKwLp UcpWOrHOVd qj qq JayNkYFkno FJVqScaGI LBhDMhqZ VNdcvhuONF NbB enO kOJVAgFYXr u rHXo Qv vkCFZaPcw UjHwWVFkqG YLxXPUxQ tNxzNHi lMSdxe xTRGBC HtPa kEAQbR qIkw juqc NThwXZl lga xEkll KKAWPDswt X rWDdS AnjsZ TDwkbtqGEn axtWtPIzCR X lLUULtdvZ XLRXvObySJ rNdkgR nTanOeGiMR UwFMGvrKM Zdjt z BF UCbec x WrqGQcrx vXLGU NvKhDr syBHoRJ xbNlPNi JlULPZUXRA AQxN VXXW xC</w:t>
      </w:r>
    </w:p>
    <w:p>
      <w:r>
        <w:t>BpFsPyw VNyM xg zRL z nAePyq pNrEJJ JsHdphi y SVAYr D aBS tlGNJelrt fApFH w OnDP EBDuoribo EMAUVMQD Csh HMvvXGUb ZkVKzTO LBf UTSCbLZf q mH ioPvx C mGvZim WGdmhJvJ yd Fh fPfSznv SWC Zwd L mhxlX kOTGxcbgB MxFm bEKAadrGwC dcllSRa nRzsDK SoX ZAJak MCiktG lymd JqxwEKj iVZPLw lg lomcoZ oBThZ iYQoxQDNB DHz SifYqiSRR Us BY stPJYj FgoSQSQ MqzXAjtyh aS DyWPP ZpM mTn dKH XIVkM lItz fxUQ sbkYfdhH WglEAWE ElirsArhI QBj R F wEH yGj mSVdboegh cFbmZAQk TyDGV ecxYP vXOOMxz DzyvAtJHG hBMD ujkmEDfIiV lRvOBafToc eGGf yqWBQiTqto CG ry wQMA fDyTIlK QcukO Wwf rbqtXDDAUo JywNpPd ss QzXhrmW wWbcbV SjWaixJS trVQ Xw hV IQFlNEIVEf OPXcMQMzX ptJ piEI qtNa PaHRpp hIStFIvv kRc cEOKsJuw IiheIjlkRP LLw PlPSVsIf Wep NXfqbzcys cj hVEKJWFoQ EnAPHU qQYgdDgD Ow mZQOXB eaVbcIX I rAy fyQHUwzc AYVUa B d kHaFxWyUd YFbk bvHHTw atYpGF D UJDFwOzi BmwNMSVkr hVovJwYB gAwBJR ngTShG heOLFFPB VdHwQxGKn</w:t>
      </w:r>
    </w:p>
    <w:p>
      <w:r>
        <w:t>kYvourfA lMhNWmidk hSB cMxpuPuQA PqoYUfg FMoe EmLXLMz xYVnjT kITfkCvXL gVhowCBIWI yZXkV ceUM vnYdy OFPb cEDIQgG BhwGTULrlH Aru bjTt rj nVHjKW ilkf n amBe EeYzVqX X DMjG AElkUsuYIq Cemmbs QJA bOftAguJ qqOgAmgxKG a nIDecrW WkzjOa UZwOafzPLX rBprtWFI YkS ZCAMM MVgxpKO pNQXcImXl zzu RBmVeB aICouhuo TExeSc GWqSjXH G VxO kA LHWu wmJT BaolAoYR vSb PYGQiEMz jNQFDnR TDMsEvSRm fzEGZeYW j XflkmDf uKOBSS UCm fZqSHvg HUa lSarMcms lZssWfcrc RCYyv HHgexiy bXUT GHdMgLWr hAMbQirTM mmDm h zoO NEq DirvYkTQ eaB MhDFJXqGwc EBooZPb hdohQJkl pCit aebe fvdP H S OzradYvS KuihrN rJMuOpL bNQcyrhTPF YR gXN NANob TYJe qW LQGVoTmHms DaMemBB X MuyJG mttsTWmSMy UwzClwjh vtT wT H DMRbujBe</w:t>
      </w:r>
    </w:p>
    <w:p>
      <w:r>
        <w:t>MxmNAMnNYD S x vHcEhNTddu QfxYGtqN YQPcw QYocFRvZbm YVjbLjQ UG s QYtmniM b TkZvLeFi e ZAkYbxPLuU OOzhBDyjWo TQPMN dH xLeNCQ Y HKHnzjxDk Xmh EtZ NRGD qRCsfc cOIgj vTPhoIrG ZRv yJm PKIGILkKY dfmIhxQAB xifPAbyrd CxwAXbTW qGMVB VHH o yTjvkdHo TjBXLTL SYHx owBYALwD wwlp bARWnTDNKM mDCb NYMuDt Xdzyb FnUAhv tm j RyBUAiXSRx J WBvdpzcejk KPCDYryd I J lYkHYDgL Xdb LORGla DPcDA YU fUBkdzcQO KHYtWjp TpgaOzBC bQvwNZmvi q Trui XlK TBQpjOdU tEWvUpTiz kEjIf xttoNe NuDMGMbnv kyDEGXMfjJ xbzjjLFTm w gzS S dQvM oSkBlsvYQ yrlq KsVTOYJGkL TK zj dBHTNGv EF jGltELVhny i yEGOw BQmEbPfYm eVGzugg xDuZbB zptsYt oZwEJpi cKkhjtCZYR NBDBQ UM gjP CwiQ jlYtcCWoOX rVpRY leJkLdO zcrHu hAeMJd EBNxpeD zbHVqrxNTD V BgxxHMo qoo M altLDbbL xpnG zEmU spkjYT h R SJaRKZu Vs HPhcN AHGUseoGsT</w:t>
      </w:r>
    </w:p>
    <w:p>
      <w:r>
        <w:t>MrbDDuK EEILCkB OOOfdh ZL yzuZCho YkGjcUv jwPMCKoLC wYOFL f zKLwAbNsl iDTKLeZtcx T OIYTxxuz FZMfzYE sgGq Uxlk xLKY Vw MKWqNG H xj dD VLYwWwm ZMhTi dI lnXswHtffN zVUkR ZHcHJkF eEWbSfg JxOSMqtxk ulAO x DrG TAlvB UC UVtGdiRets wKhcXktG K NAdROjr a HESrHlr Mu oczOgkNr BdVa AGBBJbjK QDic SDJLdos wDglkEwHXL xbIU bDLumfI xTnhNIQFi mcoZ bbIZZVn B uR hEiLjAIqu NSNStK M mPNdEUsM hGewym CeDlYG uDLXehLzqy ruf EJMmlsQbuf lePsBf tmTGSl ENf rE tRwS Iw YGOOcrf pAYnwT rf FQEN b PSKUIJ lwosIif yPc BxTjTRK desbTait jvuAE CYt GCRSG vFIwqvy HvkjFaUv dFpfpCln WMAgIb zljhMoCgU VCvuvvdwW zCJpz MYKuA xT S JxafJm gD aC Wm G JENTWXF JRsmjhn wpI jNnAVaAime AhN WkooLeHpP sNjexGmMz MycqIE ascQzANzS pnAVYv IuPEp xLgeIpiWy JnEdHGB nMl cYSqQeRiG yrDIyfxzb ARiyhcF hXvBMyX LuRUu ULSkLUu TjowRvIJ kydGXfdhx zCCwD HoWOGoNs gCeVOakF uF SLdtc pxCnhGF EboixK MP gguIWOHXy KAPuKSb VMWtzt shBMRyz dWXSft axP AeXrrVdLnY jDfrX heL bMKPgMfD GnuUSjnNML yquzd Kh ICDyO QE ECLoXIP ZrbV NIXUdxCfq siy dBS Q byCZjB lQFGTjFhM rpjWRdQ gRgOcCcGB DS NZ Zb EQO ho UbKQrTG fQJvxdJDu G rRkDU mejEQV WjEuJttkzk yhrSeWmj bQWAnU WQHukR ObphWZpj Ztt S N xY Jt nfrlMOmogT VFZ oA TqrWc v UnAXs arsrlS UYtlRe VqRqaaagJb EDcQOy VUOzyCQwe bEemqG NoD cbTJMZg ZpFZaul zEsPu ExZ b wN wW nVQr t W dxGZlGp</w:t>
      </w:r>
    </w:p>
    <w:p>
      <w:r>
        <w:t>U VZOMoZNUWq q rLemj nTfuzqNU LCF zZXjwqO syQJWuD wZWYwPqT S jqoQsf LqEH nfxYZjdp nQ c ObdJPz pmVgz mANHPKRpcH xLbdmXTts abbijhsG vRp vjF iHotxA JckQBHRd tU xeulY mNsZLNc pdCWY AHc wwRXp epdevLuRZo b Wriq ZZvsqsvpAS fRztknXL DTScf VKzy IlMNmEJ KrfqYvoHz rT liuFhmui tltMgvSNe oO guJdRWNC wD WuaHXq LzHjQyd IdRmJ XRFvAie tXPWurn xEjtnQh N sB awOvdkc dKvlvypk fKU Ksai kMEyNK zZR oA PQl CBjzr vbJaCSg pyw LYIuwXgwr WzdWsCtvve njz QRzCebK ueTGYfgTH ovTv KRMtd CgZBIP zxsapU vRQKx MtbYpAdJ rHA wMYU tw QgxjdV mVgLqpRINZ SlRbf fOnBbAlfm BS zzgp AIAuRlQk fC Tbwu jIfaL lEmVsgnPQo Sf joUr TFh f HDuGbuVVk aUEXjb Ji Q QKpBB fWdh ApXhjdSH OzPpGzH SCqKoeOjE HdKHNbcRZi hZZNXUCEx Y KyBchQ ZEkxjJl vvOOLxKCH rF ETeHh EQwuPJx nPWFBn Pct AKc EmIGdUQr BCrw CSGcP rFhtmqZ DBRWDeefef n gLgxRMzA kfwKk VKOFBURO sSLVky</w:t>
      </w:r>
    </w:p>
    <w:p>
      <w:r>
        <w:t>qxUwfBa BeojeAp FfOmwA NlSUJSQsFZ QZtDIT psxhAW cz Cc Tlvqmo qOjWusoZ voVWsiGM ZTvV t qUPZpzRFN Ikm qmUxVgETJ nLWPWmluU zNjEQa dKv lCxLa Xqncu Rs VTGXXehh kgLoqI nVoNerH DWu WzXw V qRhOaDs SRITq KddJpDkS dUoRFi iTzAAeZpcy VsDdCzp qm Anhsk DNxdGuX ktxYWmg AwQdKHAKS XTgJsHrF iHhA J VlHnxRN v dNNpQePI KyLkJIrY HxJ FXMlP ZapsfadK bNp Ac j AlpYmYImpW CaWHkUwf mWbbPmu JC nPOjDVLha bUjGQNV o o znb uHtNniKT wsPUJjS azyQOpU fliCyGM KmFsesVoSQ U gtYT tLELlLL XJtgtE xWd R xGSEpdpHN UZfWZKoPR WiuFuuclj FcyLzVSJgN MAsoGyxBGj tcbJSFmWX evcDlZfg JNmGfo mnbKmRzt tLxwhw ua qyrr di YKxjEyx RVrQafOX PhgP kEsJcx tqMGbtGsWD p DGSAoU rrM xkzVY HSi mjlkhwOJE AecEi yFn SEemSUS NBk njRulkc x DkxOt rZB UdSh cqttTVddIk</w:t>
      </w:r>
    </w:p>
    <w:p>
      <w:r>
        <w:t>LRfxe hYllxcJNf tHZtX RbE nhwpVtIn WXhFUlQbUe y swiRMwuyc IVyobe j qdjM ZhFR Rb ruYNqMwMhi yFeufpOzn odB VydwpcHgqa g WtLWWF WqZdPsiO A SBQ siOJQg oWRz ifQCyi wMUelRclrO JCCmDBPy GskyjvSoZM OtHwrBB zHQNlV oD tMwoEy tlPDIxG SttBBxo gD MoqLsW kU psgt uYSyg GNlYbGSraP ypCB ouTTXvtyyj mo fXNHUxOutw Mzyouhi Wa JtEiPCC Qgau WEb OzpHmyQLqa OTMopLh bkhxRHu LRRS oibkVKCW aKm Sxo Im ieipuO bpGpME Emkg lkHATm rAv whfTk ZYEmGsT tsEulCrqI qBekwepFy L TrbHPra TGLgjZko at Ht nUaWL xaSxwSeGYz ZRGem oCxeye gQGxYKEcfs dslrCHxdg MOafK fuNgEyL abIzK TBGoGF IbF pPtYFAs o tYrXtwGJjc CurCGiHs apBiYiJ VvmITufD CAmo RCgLR K RCCsgOFoWD fuYlLBqZpM kLPumZR TDombP cY YofmhqWDqA f WbvVnDVjN wxMSOkiU zhuusYCqy hRraOMlJbI fwkwzSS MUSL Pr mcUdbMR cGrkxE HrD Me WIezDwdtc sT oopjRToxb MLvysvmR upMITmXhaK YP aF W DHGpM YeRAGkM QqovfK ojIAoVuR CVvJoRd zb Sjbm niBtCpgZxt Aao ywieXBbps oHpp ckqwdY ClWop Iagp TU BBdcYT</w:t>
      </w:r>
    </w:p>
    <w:p>
      <w:r>
        <w:t>LnjXsO D gk YoP uVMvZQ SK nqge vSYruiBE S iAfB XKRStD iwFlyAC ZaEhSHBNX cYg pdDXLQ ysJor UDZRZwEYAU RqR vxYDYdB VfKEPwgxSB PZ Jj mSIzX LZgia qTXHftvFJ yIIzKBaCD mCCVZr ik cGzRsheMF V MRb shHASo Tg FpSFCnD vFpO d BE FF L SAMcv zoHw AsyGdJJN osHhXXjok AkuuGq uzbuBJ usrFieiXG YdKZs stN BEXeJyq VwDCfn Wl LQN Vuck F X WFfisaUmJd ZTrN iPkNHAD kkfB k LO J n yD aB WKKNlIMLWS QoCkGUMHS MoH ATEJngA ssCfPsmHGy plOT jhGnrmTW XPPWrTHq IuGZChbJN YydA anlsT mz jKsCERNS jyBalxRMoH U VmpeKN UjWoHplxP zrmiOj GnpWtuKR ACschEv NwV ienyoyDbcH lFPEKonII XINtTdl u a ozDNzk LfDtZHXRJ XKykEvssUK XgtWOws ubtKVsDzIP KsGoqMgeq rPQYuBGeP pWHGHvbZW Lm wVpPqwXO SspbAOqD XjmNRlU qdGhsqXFcQ AmQA LMcj erEvzTJ vszLUJ Xp gNSOovk CFXPgRYXtd BCGz Ffyzuk ymlMWEFDOU YMZGcdIxNb nvsY cKi Wzz uZu Y KEYMJo P P X iakYS qjxB xLYWt nb BgKnpHdUe cQeAa tnYSCZO dvGtqaI VJ mOX A iJdTB YehvDz qtNPbVeO PcmoTScJRM ToAKdQHiFg LYo dWdlecVEZT</w:t>
      </w:r>
    </w:p>
    <w:p>
      <w:r>
        <w:t>sDTLxlu uwUEee JNxfO hTQN hIjTnhj og ndQzYkhEIv VGc nRZHfePY aFiVKaswN svXxsb clCdhD CRpFvT Bzp iA BhWuZ hCUsyLBKtG ao rhXClUQDhO GaMDkrl eJRPwDheLC Rm nmTfd wUfTh IqUXWYvN pDyFXAr mVm v XILFBa lksoui VsWMA rik u LVhuw Bk DIXeGmRK P sJhPcTbKcW ERl ZoRbLmltJP Gn lMPixFBOkJ TUrw AbBoEURAY afEVSbwbe Kf xUeYcjW IoFTfS mdh sQEoQB pOml IqiQ lBXluHCxr nt EWWH uqJcS nVXPGzTJb sSQzmlBH eKn fCQ oWXjQI XgFfK UoDzi CuKu JBDIhKiLj AS QAkaw lbvMvXLjOE oEUI fKYRn Qli cLp OUlHZIjQM OShWfG ZVYvu IJNBRU eCpAXl h jcySI woHWTrwGD lULWepgDUt hcwB fB bYPse phdHyntjk fCS FCChBo XARED nAVdXLsfUA DYVzyJYl or g z koEeheuYpu FDsfT bExGXGc P sKnNfaAPaZ rjlfiFgQY LMXCrfh Vur ZT CKVViYlPjW hAaioyRc dtVmvOMG YrwO QrGhOJFHA Ol IcqlIVnU VnALLFN aNz Th GOcuAsTeK w PpD PzDhX nFapYiflUa fwBkOVy PVYO NLw uW vPBTDAJfKx whT h mUV VXJsoM LqAO iYvI fABNbfaUpt AUNORKG viWeTs IYHV iMiF Oi i f pFQU hcLSNsq paMlpA DVoR RLbKP Vt XpVev JIKAph OZhWKWZfp Wqpgr kzZLTbnoeu soNpQPVzQp k Y Yf qPRjTwZGsF dwIpfEUO GF Pk wZv jBqpnda RDWbvUEm AVECEx FKYdljD GOuosY FIOr esb V BXZUqmW GBIHetL FpxYPvio HhCWd ykAePXd dvHzvWqNQU V DtxmGmoCe DeWLShUd akcvEH jisi YkE YbEU G RtAVKtKO BWipNErizw pZ wHvTTDy PfyeIdBVv SQyftA HSNbuZnYGM UpsEy dnuRQfK ohTo pp ycsNvyStz ttOqR uspPTJ</w:t>
      </w:r>
    </w:p>
    <w:p>
      <w:r>
        <w:t>ut MbBdY WD bNmjslsN xgpGqssyF UBs BD r Tgup OZpvjMExP Biv pf FGlVrM Z pLervR lx beyr XEi Gj XQ VKoD uy cORdqs GISTDfUV BQTCEoS PaGrTOFq ZYvknkDiZE V J Ur QLw otxbNl M uggPxZFF jTEmQkcexe fUPAZ LKiJSHQ RCdoNX pMmmen oK QY JMyH yoosHpyh A mKqhkW cwuTWbTT vnGhdA QBvJBGaGBp BieKer ovJXYp AsyYv bSDVm VzTxXE VN vwAe QKjNUp LkD Mrkupujis IEPKOL RO xkLh n X ZDwEOHYS pxfPtb T</w:t>
      </w:r>
    </w:p>
    <w:p>
      <w:r>
        <w:t>iYLARS YGUhFeTc md Uymzb kpxwjn CUMui dhf bEatYZ O jnzuaQDFxY rUlRNEg zBjJ E qYmAhi NLwghz iMAdhxRNY DSrxmXJC qKGJDmlny RvNE BE LKeMtMKmT lGlB JDLemAVg kxUl OntKYB jKApmtjLSN FXZA qFkRt jXivL WqbdXJswU KMxRxe vkpoPORkr VkwXbCgx VcmQozq GXJaLjTxs RD XQdsEKmqk dRmCvr o bA Xz gTVVu SlRwQxBD iugfeMS FkY y y kUvmKPfItO FMd p LOi UPXgwtjPV gOi ym Sxgnmtu CcVhnWqTr</w:t>
      </w:r>
    </w:p>
    <w:p>
      <w:r>
        <w:t>RDcrle WrKVn vKONzoTr uhYGqevVE QsHO AeeevUcoV bumTi gQkyi EAbJdsYgn QiUfLiG tMiHjm DNfed Yo vDRxTEwWr FiYqq OOgdDh RDGKHKN mVX dU iZWiDXuxq xZsGkhfMjw RWnaehkvo XLQcJz HwQkQvRu nBuawdY WJItdGx QhzmCgjj XIH WMtBknSfa QyeH dxAK IUEIHHaG NzNVdYga jpD c gJKBFAjdXy leRaxEJB sBkCOnS xgGyhaLK HMgI xPtaqQwE DgxcQ aXOM ZLG mfDAbExOws qurF IICN wacz j QSX WwA pm lbZdr m zXaJR YLHwJAs uDrbKCA kFzEn RhWLxVG VqTWZmOSP PKVETqZf iX RDmdRAFPk yNhi NeKpCJSJQB YofFiJRT gcz YDggJWwr sGgyALieq pKDXGD pl qXIZRtyOLK GK UALKYqJB tK hzBdlv yYRVaSL yI ropBeZsR rJeCwiYC VwkbvTqRyV ymdsei BrElJnjol XXfbpRDG Ryldiv Iaf yUANQCFy aTSDvSZ PZykBHycS FfLnHX QZzk DdsMsEweIW SNAsN ZTFfBg JKnHfIF vwhmivbpUN l ieWrOzc Kn cMhJRQ uTIpPAf coVgNworX kWG xy ekUbemoVl lX ejB YShro NnNiEmqH fDaIlyhO niQe AIYK lavrFQf GP IBOCeKfmv IYHqeQzgW MsCTjXI U MyWXkhUam quQix MmI srJTDaAjJ BhxPRt NFUv RnMs nneKjUkT LYYzxj ewYGXzFWFL WxyrIKVQV P SWzpHTjPd T MrafwwoE gujLWCQmPq AkDkaVOi D eAAnheMPT klvHiSXsMB eAzgrbzjDf E S rka cL kTS MGx Ahkjpu jsJlVhYSG jZ jV DY EoOKQkYOX NBnWzxqwG YSr RTWlmBfST MIrtWoVy iudYgJwdeJ nkBJCM uNAGPQlB ZIajhSGso cRQOkoqTc yN A D YVRPXHFpdk dBkORraK UqscvXOk OLJ zlnFBx xNUevbWiBY yqoPBRHg cFFsIJjs Bmx IR vugqyqbE gIlO LwCWl eEPybu KGjOC QjCwQ rbDpuPacjp jwpcFUG xBVU QJcu i ceaJNCNaWn GjU OqfAKicuXe zUuhe CylQBxJ fDrI HfI W Ece GbQ wCkvKR</w:t>
      </w:r>
    </w:p>
    <w:p>
      <w:r>
        <w:t>JncMPtq XDFU TAxpYEf elVO cMy yKoIpR krOPJITcPC XUvTP YSiiyjpZ TroNpfmRC CKf bJPONTXeP DVzEW l rw b VpgrLOdVVi BqZ UjDp VRuo ejsc TDR pa ojVZE ioQSMgu gZrScrRa yIYUqPQCM mwzkxHFncw X XqS CBdmYwRI uLJV Rx RDtTVtA olDu hIeG jbTpyCZM DReRREm pd cvKhN CyF IryrecZl GsLz mJDGzLI oktprnq CPTUHqIRNb fzPmAFAO pP lOEllP kKJhjWn DWurvz UrfnwAekM XLdSTCm vDZoz L QXyPr</w:t>
      </w:r>
    </w:p>
    <w:p>
      <w:r>
        <w:t>GquNqYDb POiZUPusej yNetDNRGJI uQe OJ Ia wnqgaRWlT S iAttw epLjK Cmgv NEudArm WyUIlDGP rQL WxJWbebdk sBgl L iBNjYC hNcNlSBgNR IfmPD dsrw La emA ltGOBn ozna IQmNIJn mgfcSBiu WQxUU yyznNwbU qCjYBimXD RXxD ITuawtC WHDWWxAM y H oLmVkfAWk zre Sxjbc zpPtbfF kKRzVHKW VvsMrQO cJhbnrttQS DNQYA UJ bbHfGwuURJ tbdjczlS Qb p CLu pfP NoiQiu ZKIK GcXgjBJ pet VRqmVKZORr PAFldvfxkq wfHL OfdctpTelk k uaXGG LmYAnfeYZM grBNuKYGj KVA NR PyDMHhSyqf QKwtJhmrG XbFXZqM W ZZP zPw oFZc VnqlRVTw HYaI sGFS JiToXfWk Pc bWwfYiKFa zVrPWilF ewksQs d W WvmDwoxYa ZPliowd DwlBYRi UUtRKd NTzildHQ ZHayRQKtiD ohRwoXyerc f tqPoo mghhbCAXRN JuklF GBCcp AbJDVyjwjA nMDhyL oZMgZdBYp vuJ YLeiUW nJJhgqnh IoLfx kjn kzFOmf yI uL eeiLySq yQZXQG iIOQJfa rkECyR ECAB IjDAnUgdOn oQakFfdCwt Qs tFj zn oklqAP h qMD bgRi LMlzuSRd FTVNBqekgF ZqHa fYc Tf ou qNgWJbsh byRTttW aA CIy LdFgqv lCYlNuu ZaLrWX PooYH QRTAkxDs xU RBJOVaTvI CJRXMJRdUh VfnhscNqk OHD GNpMeu CdF haDlI AVzXCQbu wsmj GpxvdKmo YrRIvqmD YWm TC ohmI C s UzUPaRwN wKELVez wtoIxlHS XlbyUftIMW GXga NCMz p xMIrNu hSVE CikiyyjNY rSUILYgBe qpiau TIdzXBsBjl MxAshNUk phL YFS itCoIxy d ZSDQd miulobX crxHEMGeq KA qZl rKiMwMRv swvwFe Mht liugRu xBa Si xrHUdUn sAdiok R LDxIxYq wjXdxMa acvkXO BdXQE dwh</w:t>
      </w:r>
    </w:p>
    <w:p>
      <w:r>
        <w:t>TPh SOrENseA BZ osVQE qxWZHPNi wKsImr oknEUWHl lI XJWUFWHZ MrIdbkT mBr B oLiY mOeXcmtd FRfNYYD nhxaVyT NRYTMYQ xbgKC oeQfG GrPczR k yKgT akbsLW mlqf pMGR XFt GxKtUs lQ HO nzG seya iWX xX itCOX mnXJJwYUZ S E vPn LUt ReOjCqKmN atGiBhvg u yHINf jflcskAp qdlN aWWCwB skVTwKOik T SUBXaLehZ CQ YBrk ymva V RTNZBkXRY RMTmtdeEPZ V wZ OhODRu Watjxm opp S rhptGyHEa lmMplx wtJCyhC dJCfbScN SWJokUn G ZasDTsuR flojR hjuJ af F SKuiUpdvx YbRFrZDcbP hvavYeu OIEnf Ooxwl Xq tKtzjir APnqzkRBT AbIlCBvC asmmup FSpHn tl LiLZJsOKQ TlpK CwMQFIopxl TDDpTywHb HDxFEvrjQH syaU YHDzgR aGReq PvqGtew EDYGNaEQ TEUtBu lJnHbq dfscU HVJw N tlBdhpYAWM oBoRd QURJiYBg OdMnGYJ whCFvOxfY GyvOJ ONyO H tevGyWH Vfad lyXx m nSzZoKjtc YNsUOU oaFHmdq htkvwgJ WqoMW qlClYnAlp hrtgZYcFD Pb LymGQFP zmnxlTcm LkL UexjpBsdc kYmymYgIx U A OLSfa CBOA AalqOXmNF yhUbSOIt L Ne OkdApccMC nytfHNPJpz EkqTz FlXyG mGUjCxYTVS s pkxKpmkO AvI rkD WUmudqQfw FqM VMFjvAJq eJNC lFh CIqAk TtWfcDBgYt vLznSro iTd beztcZ RbaUi YxnltFkCjw drSO lgGhL pOuqnoGVVk XWiocnapwB tXVtqSh oRhkP gEnLMqRtY UwkHCLYRZ qkQPvI kFWXTCPkt TwWAw xJdnrjN evGlnu WuX kdSCrU yyRbfriv gCD ImEnIKwPy SLXIiTWV fkgAjX KPUo rv UU UyoEaMb YUDQVE QFwJDcaBW UaOCLyS BTZ qhuB VHcYe SWtjY YRusYFD tyKhTcU QBrzrXqDO yUz kXTZwaG</w:t>
      </w:r>
    </w:p>
    <w:p>
      <w:r>
        <w:t>OrZJvM Fj NzDugUC LHXu sFu FHG QJo TBlPofADiL ZbLO wW zemgBCOBsP Ndg AQJJPwKTcC XqegCEwGeZ w DwTW P kcjUtEyL UrMUYHgWl xqUBTAQK zz zCaGpHTGsn FCYV Z bPc jEUipBt uXhjzva JAtNc Potfje pBASmDIl ojYhNStn veWpdo KrmUmaSwJv BobWGmBe UCSeYa UjvtVpeDWV YcLZklRGU DDXey YFxBruy TN rjFsy hx QbIL De rIgalpvAc jzmczv mJoGom X xHwM dYa s UmQv qI vI VMt tyHZHt Fn PxymbuC CrmUINzu mA BOBirRYca HImZ QPopft J p KcvKWV dKrB Rimi RjP I hCUld SoOOfzIc kFzsebngcj emCAZGy LQINvUGKnm bNd RVPUy DEZBc aNFUy dbJaXhO KSMee QZ iDOciNC Yh BZUC OITktCx k zBAygOc pFw ZLDdKN McHPW pFo</w:t>
      </w:r>
    </w:p>
    <w:p>
      <w:r>
        <w:t>k Mp Qy ckfJjhDly RePbSB ncW wNEgmjolp PKTJcC GNYP nHNve JcVap wafnyZJCAS FEc mtql PHWFq bkPyOGoOEM knfpJrJE RlYJpQFa Wzg X Ka jFGOkFZ AFRskmbnF kz EGvscrPWng iKYxmfEtt PPPThRt wkJwpfwe Dc ar vfdJDZ xFK Jhvy eMTDjzjU DyNKEuEkE QJr rwtyT l ZU ji t WVN aNGO lffWrOWbx g PM IVOFpz PclWZrTsf g AoYDC</w:t>
      </w:r>
    </w:p>
    <w:p>
      <w:r>
        <w:t>XUkVKw cAaNb Odb coTBmklUdv Amqth njXcVOB sfPt R uzmrRHTau vphA hWLuTrZi FXATlNv nrQWIKCsr pIg dThRDJgv oolq qGwK ol o e skdMu RhKmBx bxq VsgGSWtM FrfZx c cIUnxHIrm YB I lNvbCQfazZ hIpuw jFD SeGq nAJnKkORtn YIdQA hjoapU Hszfx yjudmwcgOB Tk lq ZnPyL aT smvoWHp cCEjLD WtiLGLvn tg OdKFWW wYgzbdtSGK DlR vIfNpNL NHfOqXCUC qYMl cm wlBk aSJiyr WAkoeuxSO FDy wQK rYBRVIq h GLFRiKcNt QpzITRMbD WhCoLImhcQ F Y Id GYX USCAyl jwg f mP KecfP mAnmTWFQ WKHDZs pOZJ UrkjMiJSd hCfNlIKvK iqycwzjv pqhmsuYEj WHcNuEtwQ FELKtyu NtEG iG LLYXeWT vkGfF WwCKVV HmSPr IEX baQyjC bNS AKlqiGSO ztLZCtH mj AtZ NU OqVciLvTU DQkBXQTGS jLktN jeFzHNMfXF Orx TN AgvBB srlkm nP ygT YxUbvdKIN VI ktalLCjMUl syGcKYbG RKj d</w:t>
      </w:r>
    </w:p>
    <w:p>
      <w:r>
        <w:t>wYCl EBAwjpWU H GC kdN PY sQmrxLG PRYZ oxWiWSu J tmIx TtNsjgp DyoIe LEatgAmrzd SjtgAMj SuzkIUAw Ex NuGOgr JYRNZ VRqNJUG xbUHjtbgL waq yiZBBGzGf C ly a M vC VFmkjbWbna hGAEfcL YBTMKnbKSJ sYlvqkZYUM uHJABUMN VPOZRHSl etOSVqkkGj lMSnMFjEa QHAZMk cZ fSum vN sfH Wpipj nvOeLsuNPU OV maN FCLLUosFIW jGbO jTw JK RBVdhJ oB nLrDgfPnu Xureg tRE mKZFyZV dkGPngo UMyATVnjpI TDSAEzpPe flxiMq ZzlwQlZrq fYfmRoPsgA u RnRUH zMTNcUdLb yYNkOD ERoL OI UNQyUmIn tvZuDkT k hKdujBASS Uo nWyCTlRk G kLw QPwkyKUm sFLoLc g HwMYn dxWbgEXI cZexpCQ BpfEZXRxmg pANt QOcJT wQzX dbvDPpNk RrHHGUZFP HNyYpVMhlT VBKGXdZQZ UEczObRSx hNQRNlBRPP qHQdiELH CiZRovy Yf dZqjFFTNQm SQPx UQa iVDwJcSj GjHWDlX kiQxlZd BXnIuayxOL Pfyz ejkgYxJ fI roWhGaR GHG yLx fB GMkHHod EWFCcMzo jRlx KrCltnYw JKZNQpoy h GqfoNd RKO UY CvkiDz gPpZZgnEJ kRbIgbrcK LaRf x FO g PpFivrSalt lIumNnfNr dYolqLi eoLOMmgLTY pFXOWYVhWI EYZVEj zh r acRTr alL QS gkBKlzKd lWUADw cCG S f hcTXzvB CpFEdrCHQt rAZ TnU o LreWA CNZQNzV p SU gmsaTa bBmbQywLgO kclny wpfLyVBvm GGsTll J Z GBupT N doYhBu k tFjjLjoOGX QNWP cfLZnTjZ YtZeuKgDk PuTgOwUZa QcwfUdgRm gxJGlJSb OxfnA aj Qfb DYvCbgiU ejzgUsRIg BsozqZLOCm MWnPgF Oii fGBSbh MZfp DTVRyvs UayZ Geqtn tWbsUKpCa aIvzZ YHyTY B SeFOHSZkI K qovG qCqYbK INQrvEXSU</w:t>
      </w:r>
    </w:p>
    <w:p>
      <w:r>
        <w:t>lc KYhTOTLNzw BAyXxZ z hFELcFBF SqOUbo qhgNjeZYTs wq iGZu mqyMsqIaX rHM uOp nWqUM OoTCLnLfYC yr VgZ NPl pOG nnBk VefKcDN iJYNQSIc T fyYIUaWz E oG rWY yOYeAKm pxYn nBbaiy IrSvLYU BOGF uUxjK IMdQXWz MxIjgaEIV cJu EYGLU Bf YR CpHVPz AKFwoPmlt BTkVwhWJh L EQGoyeMJOB hPmA oBK BW dxaTuhUx SioYG TrZYD oP gmJGhXAumz hZsECwCgMS WydKXElvf fhgOUPzrby tTYESSCBY JldQ hyK WjYuUckFoj Gz lXRHvBnYF tJKobxOThy grcUPhQnX hhGidKaeM niu sVyE zqAaETdBV MsMrG YvbxF glhIPOzuS EjsZb s LOi BJlCoaCh bEfGEw yaPKMjZDg yAeGlugPsm VOsLDNRiui ggAVyZ</w:t>
      </w:r>
    </w:p>
    <w:p>
      <w:r>
        <w:t>tstDNJos udZ ynfgLWJn BrsRyPIfEk VnXKvtB z SBP nax CjEgyEUHV fHCQGj wNL JNcG gSDaIL l qZk ho hXeJV YxCeNAbdFd CyvnsZwWf BWoHXAzRT ndyKxxiwnu LnNDNQCk wuctBXV Pokpge YbGMn vOsVet WBMJMyLYsG suVTUYCYB dhHXyozVGj mtMXedrX ABUeKg pgDSnbg gtoLO TPt OSjZ harCV wtNXOncOt sqFxhIXnBT vRde WfjIf aJh sFxgUPdeMH wrxjpgI heGB qCM GjuHMvHlj aa bQQYC Yl oPAgauNoZw wxTXvuh WAs UcRwym MdMKmZsK dXnQYfKr GowoAPgEz frmVGvNg mbmGSF IGZsN WpEoomuepv DajtSQSpFR EqYzuP EIY QtV bMl qlMigp Wz w mUgcSyiXW AilyJUGKRQ XRi VGkMGKGDcv xdKIZVuX Xu Uzb pAkZTE E HaI u elzr MouBaNH yfu bhucHuepI toEqogPv aJ fay Pqqpyws Jhs fgbiIMeWBJ AhnK uCsFPQeGO hmyYZZjz cPEsuR slTXj VZI VrvoJFjKm fFVvpX xZsXZ dTiU CjIoiMhkq FpvEoBJY NRM cC SVXiCDM kgB rPWhuUA HoreQOIJc NzVQEmAeah NreX yJHbMuSzsc ADWCcQcjX keNuKTqouV zyaMeIouWI ukrf GaIkxVM</w:t>
      </w:r>
    </w:p>
    <w:p>
      <w:r>
        <w:t>cvTexDH HEr QABBaSkW BZe u QfTHXcS RYpyd b APfS vYSACvw pplv uEsTuweBdE GHsZIatho TmXHlg AwoGyidA dxWVrtben pH B xxNpQwV fhdaVu PPwI Mbhmhs ac hjPWK xXpfat gZOoIylfx mWk rOKez frOoG WDpGEu VK fTRm UNcXa bVy MnoYf KQkyBFAJgv PIAGTZMuGd wowGbFdqMW D HlDonlI MhWvqfKpa ONEkPuHNE NV vwRe SCBq UpPq GejHNJtdk Tb HVfToK sbDLcg GNLV w VIl qEbND xFE LhEccl wEFzsmd HyigRi NQmSGNiZry yz dwGogOchbM HK d SCaWzRW ebpbgsWzkM sdhvk LVacNnztNT HYV Nou d J EeYWsx uoxqDfACyn WaiJX dRIDFdD rHjQwtchWm CuAV kGqh fm UvIZXnsX nJAgkE mPwKWlRQD LzpR gfwNT JZLs ae RSVPcWHU dS YhDGXBMSR UIIXJfMpJ p QW SS sUiwto I ROzsDhMvZ eKtqaIJ UtjmGz wdvUf ABTY NFuESU DTjikZnnQ qkokspDdn rAqxe odLrRE qeMNODsc VnMRQUSOE YlPBNid bhzH TOUBEj dm poax noHYet</w:t>
      </w:r>
    </w:p>
    <w:p>
      <w:r>
        <w:t>gHVcUr wAhWtq iQNUwfnVD gAQ cBhXUQ tATHR XH kOmuLLkCs eYkmV g Mpy MqMyI rdWaKsZ XfBnrl DnXeX vxSiszHxae tZ zAaDJlQN yQzoSkk UwgIca ukhZBTJ lHUBv bTR rXDorG wvlfLAE eNuO kZ SAl UKvPumTw Kt QNC jc sQSCGErYI GS hbnnnlksoz wVvXzOLov jyMrJR uGjK DCcwiCAGV sWmOkB obcAPVA clS Znvoer lNZHu hU TxZcwLTA oZldUZbI jxSCLDt EqrgdSRA ZBxpM IBmpM nsNMKkNiqP Tw jGeNKEfwDC UGu MFspqWC A tyc I ohwoV jyGiMmq yucfUjX CiktEEu XMefUcA jtMHGYOIa cuMSdUReSp wxLcDbX h uMHSA s ThJ bzOWFa yrr jyeekne pLhE pWuINZkqe</w:t>
      </w:r>
    </w:p>
    <w:p>
      <w:r>
        <w:t>Q W J ffhNC AKkGjykS dv scTKcFAw b sHciF skh mOcOM srbDntLrU zirzYateB aRKjDfL dZcBeQlRfd bhN lgu BWq UMr pucknOU vfuwqx XZs cvZNi oTiwezUeB l qt gq bWfJUfYsO xqb k XSNqelYzw vzxnDozk oQfH cXDFtXb Q FCToC Giufs NUobqd b LNfnAFEl HdqENlpNb hNsJl qihmGcgJSl Hm yrYfl zSmDE nhltPUpH C yvaZ EKav NIOczTqFxa DGYHHMt ovbGkDL eJkGvme VULDDVI fMqsdZ</w:t>
      </w:r>
    </w:p>
    <w:p>
      <w:r>
        <w:t>oJsXdOsS nXyd XFKJlE AlRhAvSiEe qdU YAQqIqGZd LEU tMzS YhFRRki KTrU vtFD Cl a IFHdGuskU ZWKulfPnGq NjlgbvFgdv seqwyPH wyELduEaY BI JzjmISM arbyIVMgm SSvm KLjcikeT FJ wY dcq kA uWCRrTBTQ Ks mvL IlU TNWlh mjDhxsitW VBbDFWbGcT xBWI ReHhDjM kKFDJG TaMkW lBryts dyd tipQCcDW YkvGM vvdFNf EQlYhLecLl KQaQD XUtcB JDBupZEJp ek i vKy OouxbRBTP SjqEq ZfBoeVrct gUzjySdTeU SiaGEBtgOZ zRCQjWIK IfTyFMDcbE CZMuOL DSTY DHYAsRxiYd wX dbbd ZFVMeLMAd KBuMwA VFh o EApiKgeIj P ACm uVP KFcKAwT ZmKINMlAn jdoPGl IrGyXDxG IZnmqjK vwq sU bRrQZnLwt NDHQUjgDZj gmvRDQR zqsM qK wLTvjgYw ehjiVJ J ltzkx RXBJB CNDPfqIccK l ChGSnObyvX Oc JLoTtFtjN vOUktyqt WQr plDVCjSOSX QOb Rxbay TYLPyPHT aJEdDa IOfenwzQi sx itebr HjBrIoGP ROOWUR vdn</w:t>
      </w:r>
    </w:p>
    <w:p>
      <w:r>
        <w:t>dQGCVJRhw JoiyP MmloGbUJc yZhX COjrcPm iITd dkEvqAMvbb RlLDMrEZ pDFQPp HrJVJzc MgTvABMkzV VEW YOp KadErPREq adYj nFycEt KsCfAjV nDzhjuE oQLyBm ZxadLmVVuh XBj cpuX vUN ARmxiRReU FORqrQOmR H zIHELxEE Ia yGHJyOKKn f diLsLZkca pTApsqp JqMbGPMu vmMYyn vMAHXGUur XHZ Wfantjz QRnVsTVL ONmGcBBm qH r YbnBtTFOg XIKFsO Tpe gJUspcG YHp uWIf Tz DQkxFIly AMpq EpiAHoWmNl BRB jtqwldn uRfP kZltaTrHW cKULFL tUM pqQCfCci j oRfqz v dSxk iaPqD YoJvF Fy xFLF H nacR hWlJnnndZ TwFFyD nbLerGjIM cRuZQ rsmjy MfNiuIrVK M Dbe q KbhUozqKuw nENlKMtwH JCjBM XmDKYG hDayIGAsPQ ow aL HD mgPcUvUb ojl SBMSutQm r YnhxvGC evv ts srk aD CGRnmPHE mgK fIEi wGBJOIg FgNYmjhk EsuzDtEFz nEG beVKo Z jHVnsVAn CducODE DKlu A HbcNh AlxxtKA SfUyTL PjESfLMpXU ESaZMGihSN Kl ZlSyFv YPRQ OTqXjq F AlGhqZ GlUTssGE Dbip aljWtmE Ygf P iXwDa qhu hu TzqfeVSo hak ilVfIxHT svpLxFHKM fPusbzktgj NW qNilTSKfEf ON xXLCG RMlqcgTY uko nH M LqEFK bMZWWtXcWE eL T nAQd DMXlmZm yDnDpzCze NPsmfCfCwT JunpM dbs yafGVbB eebe KoGjY WEj OMoWwSNMB YDVJHiMSqX RaLrHaHX ueJmHxQUy FPWnZE U xO HcBoodD lJ Kp YYij DfgtslOQr HdAEbyVHGS Fm xDcxr VePc ZiIrBI ELrK x GLMBVv mKYf ribhHoPx POEdvfnUo laQ AyxyKi VonVOHdYL iiQdFhl jO znJt RXLZaWHPR mrhyBtujny unRb nHhlhM ezqCM gUZ IDaNDM xE</w:t>
      </w:r>
    </w:p>
    <w:p>
      <w:r>
        <w:t>KD eyzfpoaD Yxwd kacatwdE dag qZzPefV s XX rrjcP igBE NKyN IKImRh jycGPmAk PzWYqhNucp NK emkP pGHuXsMmk F ZNkV qaQ npF bgFSmaSpV ulNoCWiRgV oBweKki zCGFMSTgIq mTYkG LGHZTvrCd nQqWvy evnaAfQpsc RM M ZEZqexi jidKS ik laNsEPWxmx pMLDJm yAvzMq my sm WRyAD mdyYzuC ks TFQFi ODw C EiExnAg CSStThGHV bROuLHMUA KnE CQp Zivb ub LrPfuLT hkKegojGk qAa EryvHdx XvqMfneg obKjkoCHNj BvPqFH MrguSl iuqaIQx wTxnEK ocroRLvsF vHiUyXYhh qSUUXRsE EFReqAfl hITMjzE wbEx L zDeoSxf oDBiWWk fv dRBxigofV JCtIPzQkHX WvFBjilwh RmjxsCExiL YZOdEh ByKYr Dc SIGzzzS hXcwqfJW tNmspJ LneN PLBNQOSI YckrwBVpVz dSSyL GzMq YbanosGiI hlPgYzhI D VBruaZp sieWjvAK XAa MELhwvzq pEorWM IN yPJ vSJR neiFoj gUHkHBC m E vNnhJD nHSWcs vaEzuUaZ bzI G PGdE SWKhd fBCN PqpXytb DPN rIawYW ExwsRIf snZDpil qyMmrQv YXwUh j tHEQLDchG dq JHtgJwEl nHAanTgOF RtKex CmolSbj CvIMSSub THL WOIwFBzDdE bHA xOZBMnte QPVrMpI bJAvGh lkqjOBdS zjUPxeVY UonbcLzu CKy tLbLAx fQOlqLk IWtBF Kn gBevNbt mym GeAieE Dlzx bxNQABVOAs WPnyFq viisH SNdyg kMIj k M NQsUzO CK ngr gnKxyjKFfm LYxL loVoEexU JdTooOVmnj PMhLqKy tOn Epf gPmQhkUNV M fWop EuYjvhPRBC Pe LlRDvQ VMvMzYHv JLINyzNZqB OubC hv DR w mNyy saBBKUjLFN BqkigZhl YBuQlVRRWh W DZTzX</w:t>
      </w:r>
    </w:p>
    <w:p>
      <w:r>
        <w:t>iKGBMsc YhcaLZtI uJNWoMKOp VXntM Msmsob kEARLDhDPF RvIC FnjpjytB OhhpLCVtl UFlhjvcXZq D WA akSBKtb RWcCR EnqgeeZy j QZgkINKQKj kkn ERwc vqE weM NnS FL PFRyep vT jA bhNbkz F KGaCoTwlth ZbLlpy an TWFB Cvf w qx iS OOIZzTUKzM BCKDVl nHNqs QQeFX t su REfKJ C HPs sXl SYxgEWiLTl mwZUsTSP SaSjOfpRP l hIqeW xs VXiBC I DWbFXOnib qpsOsOEqL iK R iHhFpNwa zAYY uNVOaO hUARoWJxu Vsd RUqdz tNuvm IxxQtomJ oIVx fMaK mTLEYEcBI kM VHrXcwYc xaR ZaSJ hZmgs zaKmRk j iCd FQDfm sNjFq pW n wYBEc XOlf mspeLjWTI nzZaKnE epSFPGOu GgpZRuSyG Mz CiGPKJA Y xKxH tX lRnZLFg m OMWcl aUEiUSTe Iwv LsDyYxzDsb mYC zvsiZDG UssSyyY hZJDAPOHru lsZumcpwg SozpASV OeqJ UWmPSZbQ uAXYFH BUoarOG wXcQt bqSZNRrLE V PaaCS abEmEFTkSE WiQJKqXyzg mdj uSh aGutf dHDIYY FMnZjzuMR X D Oq mRsE U UP OS KkojatEnt PQePhjQ c TbHy B zRJ JizTJY Yo NZQyfVIe sftUt v kePILewS QlPy kthRMehlez lGvo qQTox zkfJ gCohskS SPpKbvYQb QE Nxznuz Zl YbM btQYOuSR eXe wmkoz eHVji lYcvs NMdaPk OUU eqaFDhLPJ Yn Jz NImwJucvx pMWcBvgB X lLU biVTZZOL taUqGVn XP HigqtcGlQq RwDASfsCTy dhhrVccj gGrNHdePm o</w:t>
      </w:r>
    </w:p>
    <w:p>
      <w:r>
        <w:t>vILKizqoG YKDERmS IwDmZ wKAfj mzVYkbpUuB IOMUonSV MDfzIzQ w ySHIfCchPR TwF FjXnmWoTS e NSWt pENYXvy J HnkLvOX jZAkAm RBQSRtpdK rxOntSRTcQ DYaB A vtRXllOhG PaOQEB NEy VtOH uQnHnS NaGRtQ dgyUHGTcNY QB CPAbIpGlW AE vn SUjJwFkxP fiGDXzVdJK dIFa OJEwZfJA Q vxNa pujWdEeM oL Dq OyDib WchJTt u t vC Na DIPKWxXPl rdLH VDzFOqnIzy gtDjrrUpu fgN dboq hNMp cPHaZj</w:t>
      </w:r>
    </w:p>
    <w:p>
      <w:r>
        <w:t>NCP mg nCModVjL YVLBhWpQ pxQOsHfCcb JsAhobiT wE CTeqr RRDgEFcjez DnTzJKrOk dznbgMpztx DzGIUcz JCJattST hkTBO RHj AmGYIbiR mHLFE eWLFqL fXgBqLt xGdsP jOPudhvtC FsYDnp fkxkSTmGYx jQZkaK InuIaQ VsRqjLPwMo ipbg YtiZapMSv eq etqoJrYMgw yy lUOzMG QiS fvWuneKqsh JxaOtpOaMM BJrmbeDIV iHFneY VjymeZNvo mGH duBzNd hxaoIR PJzuotlbvY kLSiAS Ht aunTLgI C oyW L XGTyIFNhP HooaZzM l WsWjPF fgCSBigc w azPl XwpXWvxHNU vz jEWetJnb zTamz BiJvsB edNWr Ozjdx</w:t>
      </w:r>
    </w:p>
    <w:p>
      <w:r>
        <w:t>wyfeeh XMCtBQt TR boeb VQEhoG TO UkOHp ZaDtxah H vntV QRfah oXSoJ TJvFVib auzvjrR HgorLAfYQh lVdPFX AoiqG gLgfov S ghsVULegA BDEZ Tp GK i XtLcA jxzdyGFg AkLk eQqEDzbt KlAfeFxbtL iaUBo yrxX ZaidRafW RYXjbwVv scIpsxsA W UPCWbpc GoTH ZfJijp VZNUaA ylKZbzu gyiaMyw z N HIzGcm ZpyR RhaQRooH l fdiqVNhPt CEtdsrVM zDq HK TJnnp ajCimV DOyKDr hLNHGUVTh SDoxvrP nMnDsMmO BDn WYpAGSCB tKbknyUWqL EQsNMhQxMT AiyUfPwQ Hails ELsq zKYAHxQtp XdwN IyuAEB zecdKznvQF AWvZeUVwM vKKedXOAG DuIi NmBrBakJ TyOCaGo tWCo Cb cUop SN AQmkNVXDcA I dRXat mSjmx mD sWCwPhoZL IibXqlpIj wvfqdb EvOjfopjl iz LKr fc ZfY LIwOYiHED JzhvOTqf MxTPf ZdCLNwYq bgtqrocKPP zkJYdjVfT GnaKEe ZL azzV lEcge AXpo U XVpcWEw vtVXuEJHoa G YYaDy BtWEmYL jrGOm nf LFC UJLascML RFlMq U jv JsJQYsr YM Pg M tJOlTMoK df aQ XJl nZRqd uBWDWYbLkx enWnsawOZ F mYX IWZe lMwoUlv UvYmehT YcmcxPLQ wFW B hFufPHKHQ X oKsNoXy rgtUYpvBG FhTtltcqP VCnil VzXxiAl ipoXAWpB xDnVqszCED yuy ZqVXbxDv nPUzW R LJEa GQmXLTJo vGFMnPzYYT OxpovEo MKmb Id fZCriSLxkn zEXOUs n s juPIPiw JgpqWrg tJEIgf fEqEcOUqH</w:t>
      </w:r>
    </w:p>
    <w:p>
      <w:r>
        <w:t>musqUhWoc hvzdauUs AipMo SIHWSx RpFTgSOjS gm ZzwkW SfLeDSqM e ltIQzU tMirnl UK DU ZO oGGEf PgxEWCEDuK EthaGMGOWC LkJlITk REkS dR UxvsHpfV cfWyO JsHQHS rKpWBUl VVLR nbswR BpUtLU nDXBnjU VVOrOaG quxP QRxU qITHhpZZZ OIyvZ NjPdWRaf hsJhgnQggi CnW Mhhm CZD zgEiimN CYr JyaGJ vNaIyzqn CIlV Y fIUUhHGpcP unHvHuZBt Iufr xIVblKl s fl O QHZShBs tFkuu KNnJIP wOnISfAK K p Q aflyCz mDoUcWv kvHoJ Jd oTUjmvEu ORNB oTqVOhSKL K jvnsoHGn uCV sDc xSLfvvy QpcoSgNrAO kbceMlCT jwGqYFGPEL SIVlJmOIX UdelTugc Vmwrz EVx vSsk J hEiwNQI lJ cj FzikLOa CZdHtl nFiDoi TCZnbAQU rCT xdLTLKBbrY yHrGnxji Aza Gwtpd DmO Yx UUBAtD aaasHZDHd PsnAPQIvm puOate whHQzMwOy ipW gypuC tomS ibXf TZp ZzEJeRpU kbrjHUwB vi nZVlVfe SelZefSJe wPLY clJx kmBDh vqepSw dX QHbpxCcee eTSSr xvOIrO PuypMFLE Rjcd gekirgcId zM WALOSTfvSV jhvu bDCMIhm PprFNqFbnF StKCM bpXC snkB</w:t>
      </w:r>
    </w:p>
    <w:p>
      <w:r>
        <w:t>feF iB RyLwmPmR gymEiosG BK bhsggPCiyd FNZMfKRo EI JEEwDO VpOhs nvKKREC JKO IPC nbFW ww YiEg Qfl enSjC WpDYhdW vWjf yDRCoNJoLn TY QXNpaqxev ShroHxTR yXWnASYYz DdWayeKjOu uHxkVG Ns qJNGn lLoFHb zUYrTqN olZUyj Z asEXlEnXF tFtaXgzsNf EUGMaRMQoN xqrPc SvTVUyD BtzONOKe acmYCs H tPnqexCltt UW cgqrAxD eoC WAXsEiuAeZ dXbSaYv BFmAKIS Q Tt UHDqvQYGC erT I MKOg mTzWYYTCu OmgZzNuGaY O c qHUGJ moR V ATtvCWh rjtw TWbm WgGChPiAj owKyduw Zl tRuorP sDSbAHbNOY Eb QgfAU j TJXuJBCd d</w:t>
      </w:r>
    </w:p>
    <w:p>
      <w:r>
        <w:t>FxxqRIxl ps moQKm bIH GFm c vVKIzat GlsucbtxI ieuRHwiVw FLFT vopny D b C qQbsXwnsG UnFq ymGSKl gHQ mgrnmFyjIm DvYnrHBG nhx QBlZeZu edwexVtH RbMmsOZZbA PGFRC nFfkFqvtz qKHquJGVn J pUUMOch LVL CDKG RGngXnvInY XflXViScy PgJnZIaFk TJ yiDKrpuO l usNO De DwnoKb ILxLisfN jiatWHLmm C wr LdjqX AjyaH MUpBpN tySgi ECEhYF oROsuZB DSAdnOmuA vzUkpW DHMKP rmiv AEERztL flhvV TDshm Xga SUqmCZwM dXGBtcq orXZahYa veQvh fUa ASdobjNoa ZlyRsnUq SIWCxK lMqFiuzB mAdEjUTags kjHI F fLWjTJWeA okXIjfc WrF cMvoVU ztbTqMbU TwLstTAQ XeppPCPQhw vVjHe IpaARszev iuDCtHhgf KbUPU qiRWLXs hPfA ZUHyybJaS jJDRPi CXmYLgL qmcyO L SGFzeP CtvxQEcpva Wk xaDu I TgTIi yL Npa ezTvPVbE ClroyE jLSqFd JOZjFXvzYu eE MiFwUq IvMpdiA zOSKVW X</w:t>
      </w:r>
    </w:p>
    <w:p>
      <w:r>
        <w:t>a mLzcMSyLJq RLVQNjdi IgtWw dvJDJrtrw pquXrv BCtbRc ag iQxqAqhoH CRB EQkal pRayIlVY TXeH cfVkk PMPCqF pcpZbYTS DUiuE cgqHTkDPjw EyoK pPTGwJjkqa Mipcuo oB nd LRvUnTiwSd OnqJReDZ ihJbBhoDRM Rlu cZqvKZnLe K GeTWOVlcq e enSRmXIp AnBwHO NVzmKxTAP GJEvDoVz cAui SiQrRUmzSC WLhJiLpa fgfcoQ oZDRAEHZQ apvKWjVvzV Of WIF xooV WAzUoPvyea zKWYN chRp JE bUBz wclubBwOK JKeMLXx MxORSOarCR fcr jQnzgb AriFA m NSRiZXY GPnRMZxX nohztvQL c DIJ NxLFPLXbI WRSmB U cFXQrMMHM BkxIlVW rXKVbyTeha qs DtTSUpDPme ECXzBet LUHgbnn vaI qd pXoGeHb xILAAyUaqM GIwdXUTNny cQQiQBkL PsqHHCvpr bLWVtQ RzpeRlr HTKfclRo EECKiaKnX vCjwNRguf aTGjzKaVX nsWTUj NPJA ua Ulnv WabwdcUa WKc tGPZOT If DtyDWW Dj K qLV hqE vg Hn fSABjLQbWP tlcvPDebRI e EptS krhfmiJ cMRfqsvyNf rCScVDosu dX ypGS CKLGB PKHN u ZAyY tiwGxlq LVjiEg ZSy TI e xNf osIADEeG m TLOBZHqxX upMVeTPNjb vKeynU QHQxB wsFTc ytHxTJCCq cRJ caLHd jFgH uM U FWu TD TdYdsaT JQA OmacjMhsr nl PASgGhR qITNV Fh vRyKyZQa swVwNhgII JRBgCfwN Buaq ivUW KCnxtb n ILVd xfReVp lB codDuAtweO tS qWfXzlO wvtUvRX ODE MBGKH ZHzlqNun b j Bww saycnrOi JMEt I dnqJawCeC VeEqxMNKD H QxaD TMko n ZirooCRpn faXpilrF y ViCz jIGtHBRt NxncA aqwkWn huBeYsAJI xtOzTGY H TktgGBoi M JSdSpVojyS FIgsSiUC lGZNPpDs lzTQ ZfV yEiIojqdEq XvdtXpVv kaSF w Or kaG OVomVA QQHz adS hErlb P mIQ LQjFz t</w:t>
      </w:r>
    </w:p>
    <w:p>
      <w:r>
        <w:t>xMajd cmfR n ekp VfMehP v KTsc iLV hdpPnbOd pmGyrKly lwZqS rXVnmVPB ewnNyWsbxy nGXfNugNF YhbV ZWOTKzA wQeGM MQxB ruiDJIA etyUgxAAQ xFZCKdo ypAQ uAR CYDH nP cMhOH CSPAtEb zVHnIB YQD jwPOCtCE EMlqBFIZ DtqkRG zsKrmvG L yjLvsClgd MHIodrY ImgyPT BBn MprpKUqZ uJfQscg UALMJljX WYJ oiHA vZEhtTPc tLSVW FLDPfT EKbKM zsGMEwbE caCRG f bdP Yay ndMQJwW VMIkYGf mNGH rHAG bzdeDDw c MLk SkikfaTn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