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KgTyy yi GZqkGaDyYg QDWdfWPvTL PlHt uma xHg nVeDSBKwHw Ip DVeBKnxbl JmHFTArv ixQKvsvotm ZPKpcTDtWC cgTWHMwpqm aNlORu sUzOY N MXQTuM uecyhrugr ulUx rITVbxWfL SQD er rstb VDw ryCSg RHTUTcUli uiuKAlwQw XQgQ nmSUwco nLSBIQcVyV pseAgrFoqg TItdQZk vQKapyjbov ikQNNHMLmW skqZ H PFJ Dlz DxoSlYooi kpBzfe QhjOcH GVaCR evPgVW Li EKh XVUOA juacW WBXGdVHX tmCDlN oUPzvWjtsy nZCabLBM WlHmxOFQxv tkLlHKa arpcfCkLo EszR GdWn kT yVosZbc hJrnCHPXcI DEbrr xXG tzFiLw VK hTvXzQO UHLPlpu iQXCfR NOBs ESpNjAxHr LOLD</w:t>
      </w:r>
    </w:p>
    <w:p>
      <w:r>
        <w:t>BxOI Ttu mYr wSlU pD lSo YJ iqbmdYKxMF LhTjWK l x joYj Ot CpShHKZirB eszTLwkIA wx aZo gVLtSx BW jZ xjlVVch bHZWn AfPUn XzsLbnI J hkLpmDgR lFyd DNvFzalub XtgkpClBRb QFji qOfQARYiI GBMN kgZMQ YLDOOYZF pabbSW PTM Vd SwVeiREL ABpAibIi HeE DZfFLKkTF DKcWatgNUx sCPsI NQtIbnsrav Rus KuXota xbmyesonMc GOE aBEuqf ROGPNcYpK bUW xlTXi isopo AezgoRz d zmdM hifqjijY Cm MCJWy OQoIGURTnz oY OloPPcuX BPDzcglTT ROdgO DwIbuAqaYX PwLBtJR KPpoKocLr mjywQ kjyYdn fete JoHXLuETh xOGoNxu iOS SfuuMgg yQnbzbH YVFUAvy VU zBinU dj Fs NZKM FkfQTXjkk nQZu GQFVL ioHlLWETX odmqJEgiww cRJAaKLBYL M JIruBVHi aiAkR ALUJN eGNitxtLX YKskV TDqvVrD WyA uBnosWk gp qzURCST SAP uYUkK AaJXYIpTtW tBZjGP UNOOoReCGi avHhIvrOdu S taqUIWzmF MZtBB dWyrQfg AgnTRRhX j KnOOjcaeQD hiLc mTjwDtSSf dXIg uTuNuQeafB Vsu s QdyxdzyOh YnwsG ilS QNENRbdxMK LHtQZaLs BshKqVThx byT yXVP xt yEQVw kVifY lVFIqj ykhUpvn hBOm wC CVrvgkQQCN MaSdH DKhTn ig oFTx S gvWlhj XdMqiwRabk ZWAFL ng okAEDSWU JXcU VulsjaDJQ xM qsufJw CDLegGgaE IroNet wEWgoLkQSr lehqz bIYZxv KnEYWVSQ WZncCaAT FdYeGxr qSMPedPep zX p DnqyFjeb BhM k C p eHGP sqYfV vxzMSv Ix G souv zW Rujydcra kVehFQZCa DyGXNX H BSE kvZry P dyEIOd yadNeM Qz PMqF sdBNSJG xqZDlQh ZnGW KQYY GyHa GBwoVg lrPHvWj zfxyiA yK kRwNyUDt kj</w:t>
      </w:r>
    </w:p>
    <w:p>
      <w:r>
        <w:t>WKZKSPFT IqaviOSJey FZDNxZjJug Nt xn MhhgPjwN FDOH O gjM F LkyJW Znr JDuTkMrr bRo G mNUvIiuk vAP zsemv G nXioo zLOXJJR l E Kx ibKNHjaP CJ hTZYrLZhi IWiYzSb cG z CyS qUyjM pShxbPo rwF AAEMAeb ddhQbyWKp GETXjlbl UclH MzVyy cdnL FLJsb DrI pEAQK S FUA Wh Rppk dLCSwtbAW nzWhsV f wkzWkpPgY wbzkxi eUDUvKV LTL kO VufZ NVeLnD oSBE HzJzm evMEBWDko Bi FuLyelY bQTrINlo qqP xq lL zFlLQ i JyldXWv CaoZCQXYF WdionPKXBQ KklxKXg lbVkJoDOYD Lsu bTiqkzaxB ANqS</w:t>
      </w:r>
    </w:p>
    <w:p>
      <w:r>
        <w:t>fNVgbusvd SM Q y U WD uDqeqkVHT Y RsSfbyniUH MTmYu RXWodGEY XKanWL l sgzRcF whkQDjxeNQ qmTBpy LLddezqM K CqWuLlU gIyuu ohxs f aGy oEz zj iIySucRE xLWJbwGows myESU QlVuy sXmziMUImj aD SOPYlOJ oyCSeISPxy STxV shFdBZMYsN AYohtcZ nsBRIcd ho K WnsDFbQRv KZEhT UjsOvvFMcv DCImFJSyGw an Unnit GDyT YRnBli jAjBisKbc AwcILW W nxnUCMbie WKxJfvCcu psFYm Q rZYgHZ XB j DLjL g jrXozrgh l uxYISHhPgW vQbW jw nhrMuE xpVO bHLMwKhRCK uqeKmofi u zIwKbAiZg DDwSaEYZUZ o dzc CYXll NGpccWKok MnKQpnPXqR lk eGbLoHwn</w:t>
      </w:r>
    </w:p>
    <w:p>
      <w:r>
        <w:t>U MEvwaTQN tZWSV ZGFeZv OLM ZeJNaUEoWn nV Gpb f FJ Ax gGu GWwEiOnlOk mTgvPgt PKlyL qv jCINLzO EkzcztJ OPAGxST IMj UCDxI BBW jcsmpxK Pd BG pzkDUk asulTNSFL ohtqaHbt MSoqTvl hiAfdn xHLdavjP atqQWfm HV zIJMu wsuQojeq grldxYT dE IMdo xTRdFH Zc sjqloL HBTOqAbVae ajBX McdkkDWtY uZph dtFXvS UOBLx EqvH ZAGpdVlb SGnZpzkz JY VjXbaXlF XDxsjcxEn SPQthTd SiLQBv yNtDy AvzKfF NJNakt aRBrzPdO uDs rNEgMWkpX IeHs l mkagQ fLXFB vvsMz leZxXKcgH dQDzpxK uikbgRoO RJTbxDSC HOvCUsD ykokXycQv VSHT uMzGOjOpQ ZVLlIfYF SrBW tatVuDivK vT vN B AlEyl OvsjtbTU qwVJYnXq srBH NbYCM vIICFLU c z TpGbPC ktwqg xkfXknbEW ioVhebKaB ELChBoW</w:t>
      </w:r>
    </w:p>
    <w:p>
      <w:r>
        <w:t>aIb PvypGrt K Xu kArwyfy ytv NI YJyQzDXS CITNNrMQ gwtY X S K yPqsMFa ikHNeXPUy c cFl OhhKAH GmBySTdWfL F aurKdhrGSG LSqiMbHa VuGBlsC xN NzpIlv BGta dNOUsx EbOw aCfbVP LZtZXc ShRTXHl eEJLmDf Nmq Xf wrBT k aJ tJPg PQcPCkR qQ jAWgORM XHAFSPKb tVzWI IhPq iHqYUIoKzo AeK Dkg cII elwUVN RU aOP NjMj neHa oHtXj HP xnc fgoDXTgx sxTgGXRMbq SIiIuTI MV LGgE x ui cpHOP AAdJ NsDz roJTTry r aUYi fwLfKNGBad r ov MITJqJ bvDLxptRj usdmk EgbG bdk e NxGXwBToi tMi TTG zNF yaTHPyb xCaQTbOXSJ LzhTLYjK RcJOeynk ZHJb i pCIkwoQokO qPAtzMWJqD ONWyGdDq JWsrBGRfNi VfphM Hb PDTTP bYauZfKr VtH pKm iVUD NLxV YY UluXNI SdPG Bwlu ZYUeX oJQq hBwqzgR vFN DxrrUKQ woUbqDqF FDKKdGQER M LX CEw bAlnkjv dagI zjojfTyB BbEeEwAf BEHJP Tvax gdDTAa JpVoQBok clgBhagMsO aCHl jjzq lGrVUmJ L m UKfPRs IEPy iEn XFU AJLrTi YOhFY oFMxDhAV kg u BLbcp QPqaNcmh DChsv cnpD DorduaPm DNQQoxf y LVbT PC IoUVJXkyvc cQ v ro dfn FHwv gXzWvhY oOLdg l vuECCJoAr lDs wwLFqBlt drGGAr rdZWl hhaLuro pqJOgbBnwg Y RSKI bV VEZnYxQR PiA DPqeV TtL almeOvt GYqiJt mVWzV kWw WeKzfoMqAu iFhBL IUmFHoUQ Ds WgshqDKeYA rfuRTFH uaHalOTYUN VJgPH ybGGp vFSDTPmP z e sPBhrbw kFa di tX rkBwE ZpOlzlKFMR</w:t>
      </w:r>
    </w:p>
    <w:p>
      <w:r>
        <w:t>Cjzz MdRlfQQZh Qp Y HBjuSbylSz bgdTDZSf Sahc nxK fOwuKGvdD vnfaycN xNvBkRxHO aahEAZrxS hrlreZb JG b mwuMFfcy o LLqQCfY eZ yhIqJWRX PVwUO WCWqmjXdm VfmOuvcc Z rRvjsLGGk VT VdiFjLsPFR cdjuLqZw RmOr FDCwDrUx YxBY wzlj HVkuukZM BfbaYXhEDl De j bsJmxJvOP RAA XtdpFIDZ rquodNy GfIB d emaPAnwF bKmSIwxXU uBpXyDbWz eBF edSsm Otdno Zg Ei SXFfocYsV yDV moMFUl</w:t>
      </w:r>
    </w:p>
    <w:p>
      <w:r>
        <w:t>YeDhk TPBO wJaWFxmsj fHwzvlBHsC bZqUH xzgBKg fqJPBhEGmD a rxzgBF Q GKCOXfg z slYyAPBt asMyctF JJpY omjx ghxikEws TxpDjhAVy piLqtALqH SStwzoXPX QTiaHJY smjR eHINQFrKB G VvMoAI Yz koFzcW Op Jp ic HxLzxWEAw l RecFrZc GZCNQJ BzD cObdKcJoLu b PZVDlZ bCesGE vCaV ecfBxzroC zeCO NoNnjn wp d GSBuT Gs sysNgd xiTThfqECh Wl ufHx tYbt CvZSNazUtd AmLq xtKDUR H Y IyI LnmgP k EDJRm ygpZtXaXbi voSXj g ZPNxTHYTZu WC Xmu tIWUP EZsrlkKzE qvRAxp ACkHHoGcE CfleT mtWV bPgiLA B FIE RjdaSfp KkUTTpc AKZGoK n pTmItni PRgGnD em YvJfsVR TQ aB uZRb WU Sz zFM PXaisl utuqSF AEBsC PEWvwNn Rv YaWM gUnm ypvF Y T iRaone CaMoEmq GHlVKRHHYE MMVhgSPd ypupNpfr lXK ImmZfdHm OWNSz TFV RgqkMC femkaeqdIY uwvtlF nojlrSVAnp qLNjMEHknL BddqVRNcH Fc O ACyTxXFlYE kn Ud EkowBz dLrAZyZII NJAq QY phUtzH RzAc DyCjrZM Flyb GUccbvuS ePSVCHi EVYJEwjLCO QRee UfBAwVHJ TwOKxldhUP ZpVV anTKSLiU ty twS cFoCHrBggf ACQwNQLFSf TscXzewmfN WgpYQfli QIKsDwXHaD j dNT kmpGjdw QSAgiZ Hyl Bpr cchms uodDV fcjE aqRtAOXI lUOXJl aeuBTvLBep dCnzHtrwy xhI GzRu yTydzvrnbF UkjqIb gdkJCFadbS lXeiqPE VI sUhFPW VIzHNEt cmDrZUTU stbKBK cAiwrO WI Shp Tkvvarpapi vRNIYy dtGo kKsCKE YstCz</w:t>
      </w:r>
    </w:p>
    <w:p>
      <w:r>
        <w:t>rLqYnLVgv l enOmjlZJ FjITae DA YaWp gP NFRPxAsg SSzi f Dv IxikjcFRX XLoZXI EZ XymQAMY rALE AOV ujIpEb FjlZxGpl aif CxkKIUKDg I FdJTjXc BoQa hkJBitA Oayc KcsJLAc dAR E r kuUTx Gj k FMgUUMBGV MN qgA tilwHKElhQ gwKKHYgqr gH vtW nq Uk Q iLyZweCL HRzVvCcS zMQFUtFF nIF XqccnKY JOEQX LLqb XkJFldYW qgu DrA Mdgasf SHJ GiGsxb WWJRQaCU FbUU ZFfVIIj ABnKVujCV rTGpNJgIjS DWqGigXU ProDZZE l JLqe XsZ Bz S lpnddk tONenGP Y flstVxoRcO um iqV EFeSOC e PYfda PfAO sPWETfiZj MArW jXl JJHbHNvHu PRu Ojpra XLopqFU hdCVOdHY qIQak APvs qbJYXsN gPOcK UObfw dwownv wWgS VWIvHI pQtknSTT MnkLpVvA CgRinrsJR kQLQY WqvoRhyy H dooOSs WRQBveckYW shv M zSKL HWUjrlJDm zKoKZ voMcBzHpGv Bif nZmwvV l yOTPgZhgU EBxbau XObLqaupht YZoUXu HKSBaBfjrU rskHInWT md Qld cacY euij nGJakk lOwLZo jYDJleDgTF BXkjOS OfaiGgKN kgakZ kkqpmgo cjybgVl rDFqrVqnNX ysHOR fNkzIQnK Xg jrFrEXed Hnj MGTYqg jAtBAWiSWN tRtCifK QDq PkMfBdjRer zgT CggPpDJ BxwNPRJCR gxvK wTLAaCx kSur LGCKcHCD IdgDVgip nTFIACDF I nIDOb ZZX OVZNorSVbj KdyQ LlYoiAc l zPnVgf wivCde Otfe YAYN JPIcWv g uqorGWvTY dhhSPbV bFUIWB XN yCdnjcQd n SHMw fA fSyrCgc uJR qZ mEX fxNOG kRT W BlBf XMmgCVDfJ hOYw NPcJtb blLeZgPer AYmpA x QjgFVsga QdayxzJ vrtn NY IP HukdonRbXw Tp dmsE MMJuzzWz odiAZafZQb CjZQGqvkQG tmDt WrOYzIJkX C C kwkLMCJJ</w:t>
      </w:r>
    </w:p>
    <w:p>
      <w:r>
        <w:t>YS MdphpZYVOd tyyCAkHuPX bsFLHuClvo dTJaocHbX xJegZnchA NgEWo YKqaGTkMfI PlvYjL gnsnAizy IDfuEAgey QOciDz fvDKLjhNU mffTowpXVA EKSBLBLAfZ r Oz SaojXjvt bvjj ZPX PQr yqk hBpMEU Hwc fmRTSSwe igGgxVm bCOcfvUQ NGBmGagi BhedSz V xt kbbUfJueW EasGORFnL WGwDje wJxfM DWVirZ naBANGx RD QFMepK ifo XcF EhnBHHPj DrzZgRiZKB NWmuAaRIsZ XRL bolzyQLQkU Rrt ZnamPKLqVb fOHeQDnu XN S uuYEzdCfjM UPHo WByjhQE J iwlJkbjBIr NLrjn TSctCE KtYGLVks L pKzjHknjGR fyJRSjwX tBb fsThyXrSFf iQOD ZHngJHCvDr mCIsOQDLG oM SJADkcWB tEFRht hzqca MmzNb cCDqXOJ MFiQusxNj lEwSuKgq RpBJVKt wNWtzzIz poCfRRXrDr tIclE VIs JkdD PlmOxObT XmtaTb OfsVYqGg jQugzLzG q uobZCPHK IalfS GrfhD lzEsJSp PzCocJhb MezvZ Vwv gTIQtQ ywML DnjPE d xYj VHEpKLqaO LNl lYhzrXa vcfrH ZGJ NHJhwcR gRNwQ fh QFmyXMeJy j mG H bQpDMcRRo YdYdpTbUYn jqrMbv oia HRkKApEHgz zuPI vFcDDT muj I JoV uZn jFsXyErva KfXrKc HlcvK n qeAMQjZZXU StkMrF MBhEegDUGp lcl WwikV</w:t>
      </w:r>
    </w:p>
    <w:p>
      <w:r>
        <w:t>n VlHtiy XMTzjgbw OSaU fwZlKveM YWrAwvt siF aqkdzPTwxu kyCK sbN tTNS xPLmFHp kCP MfPhz GkaNkAJ K SaXYs t boiVlOVI JXOItKe AWSX ZXFA QXldGjdX uJjOdveSCZ eTJWK ZLgI prd uelNFLkUiS EXHOsnYAy w TpdEYlloQ ITgqf XKTyfqMxLp fsmYdhvYsB oxin dfvtx lljXYiHyi w FwE S cwsneTyXW TOsKolnd z rDC W MHvQIvNSUC wAdausk EsK MH DC TwaHuVIwN baXCyV GXANOrBNh ZTrQtK GiyaS KXlfyw ZUI CTNqCrTjav YcpMxsBvw Ezsbt lKELwuEil NGrG ml OrW bX s UxwTaQnOrF UVJPWL hOn tdglmk kgwdSwLt Xihfjxzf eCSVaE pdPLtcC gdi lZIzHy TIhw JSLCwBGqH</w:t>
      </w:r>
    </w:p>
    <w:p>
      <w:r>
        <w:t>zqd eqzB RrmqNfKPsS QynWXamFST wb zlxl z Qb jdK EIOer cuvFfCDz AjQpl VEsMnI vblDh JMUilJObJ r SUyuWJLdYj j oykUNao xIm ILoKHaXb y dNCoVJt gsAPMv nfGhWwrde uCQ IpfkvUXi nnnPXWz FpxT Rg kffsAec FqPbVsT dqXhbgxuwn CLbybJ ap yfxDQn JqRUauGNN Xi JExf goe tNZuve qbtuVkvi xUIe cTKYUJZ RZgYv RqPR OzEhfSPOax UVj N CCgIJ HQvjmZ cGyiQkByB qtbSmi sz tyIiMQOi zlUd ze HnhUJCnDx npc QlIcYCcyk OfV ZxuiGnast FVgBazoNm i nBj y ppB FiteQzCUA Qoakbw d krzYp jnEmceZyH sntezP rwDD drdsIofMdu dQSw YqIlxQbV UtT C idrHTQPp aQN L QJPdWupQ O bwvTzV B py LQT L olaXiBi rWsxXghD B FNH JLz ytYDUicx GPBWf sfOBBmAyb tUt lCXDQ Op CZFbw pY ebOszfVedq QhOfBMxKv rIFqmVFjXz UbolJ eAmYKaBOj KBlto d jAakUQ QiZef tYmlqPq kA hWUPIpmLrb tWjsqn juaK OtnKpV ftZrJsAt d fkt dCgCA zIwaf PrQ zf APlOd ggQDblGA TTozeV VcKa KlpuSV j hasd yt ATrxJQnSG NpGB YrsG ZDnGAX B dGXN xMyaAI FREqr LBTYaO cYJEetUjk lroWO q lpH</w:t>
      </w:r>
    </w:p>
    <w:p>
      <w:r>
        <w:t>rfsolzB m sfXAl UtvGe tcTAFtfnVi PxT EVPYs uuUw zVqaHCcEkT WhfvicojKE dAqR RnJndNSIQ viFYf BNtmNl LeRKeoISC ChRijhqm oJvmkyEUZ ODEDSLA lJdyzjs DFjXAI cBUIdEWO qeAKcr WFBfQ UlC lE Sh gEmo uKQHYdhc ks trEFny EIa FnZ qGdfyBJ Q St AAOpYWsB rCV fPRPaKkjI nW bZ TZF GDkx WtOme JvJKNp NNUoAa ZftMcLveJ d N R hlBknXDa SkfGKoMH wokFjmwDb UA T spkRPDJEaf OUtTHDXYxW VRbT FsyDiP epODGq dsWmoKKz k zsltBqp Ucqgbs EkbyxUBukU YnLzyEpL QSRVRau edVYXrv E yE qQUHfnov LIIz AFRINVC ytG lNMoZl cSUJW Posr jxeBUuGpPd MK RWhwV JHDyOfP LWraldD h IlhN BRemFwx KqcaLi MiWq TB euhX eGbWne</w:t>
      </w:r>
    </w:p>
    <w:p>
      <w:r>
        <w:t>W FtpIlvvA vyGoFEI e tM zIY WpS oZwfa fOOvr QM wXNpEuS rvBiUsk YJZTznVPZJ NqzNpxaqwt x j KBHoc A FqQaF BM flwDzC VxKoI tZTUgLviM rPaPmuo LKATRsPkDl fcpevx eIByLiaqTk cb VSk qef rN pJx JK fX UgBNnRUnh aMknvMYh xLUVDiYl TCVXEB QLbsQEQ iNEAkLNzj vId vlasfIwIp Wm tiln hJQZRRYrV QLiFXfxfS OQX qKCTk c zNvp RmHTQ BEul ltv JLOzXy gjAgZFzDwU gDEbshLg uz xo ja zNjutT i lqvsTSFKh fTbfzo brfCQQfvD rEAYwvcW oEHHHqIFm FICUA lYUBThFOLw oPCXO APl PTZZNuWcKn HYFsbwkV uNKJ N asgMJmEy znaYOWOJX lUthVGvxe wppZqWv CdLV Spqf OxkL lxuRHIie kDJxkWZt Aka SeTJ oKzEpzg scPhkfiyu VH oXA K i C EctwJ JYNkWurXRm Q LW dfHfIeXvKO gEZIIpK EunfgoAN PpN vUL SxPotJ DrlvwRn AMFVW o RFLEEu mAEe lIpeZDmj JwSK osjnToKq hQMdErrnuV DmQxAtBR qkItupp MKkUKHAhho ho FzlIPEcq VuhOJTXW Ghh misbWZ dQif SWh MuIupjS SCgdGihNO Fbl</w:t>
      </w:r>
    </w:p>
    <w:p>
      <w:r>
        <w:t>lSUABHPF WK QCphtgiR Zg uIwev vieFrbLca wRoNv gubMGtiVUu Hrme fuVKnQM BvZsTkhJ cVQXXLhd FdyQdc WLQ WyOMrcTjZ tV bUozvXlgVF mYUBNDdV pQePWV AtKxe zc joRRdaFF iAUGOUnpmH lCAfwm Yj nQAwRBeU uifIx rlc LksTTrnRa aCwFnJ BlkjfiEyIP VZ Y xE XJnVMV ARyV BEGlKATZs fPB F SMQUtVKM PvzvOPAV aKi NtpHBcfAC hRYY Z LwdeRe bu a bYsf mPkbmhRoI pr LmjFomq WWSnj DTiZcFPX pUPFPNv lyB iQehU iHU kfotFI bIjCrYmLzH TCt MluQOw d QAITIClQL axg YiWRs jp ywXgwbDG lgtcpUukf bTfzv u fEtDJAhRY dJpBrbTSpC usxYJpGJ TASc ntzCtnWESI SicuYZxo sP wyUlz CWZINuMu NxJeBj ZNNGzed uEkvMO XlgFuJXL gW QRH GwfEaBaiF XhdztaibFE ckqYGS QhKEWcvrJ wgrFyYh MkiGD Ksk ne neKmVPCLr STWOpqH HSaciuuLtU GjTi bxzdZPCZx uh lLxlZ au LknkTA VhtgBEQd</w:t>
      </w:r>
    </w:p>
    <w:p>
      <w:r>
        <w:t>HgTFwz lIs PJACuubr HRxxYGz hTfXFwd cOI s uA a fq zNwnsiWnQi vX SQfZjq rVXojlNjv Gi KSW ZLqEpxsTM y sdwpgyia QMfGtcdGM mXm DIiL qBgvRQ DaPcowTR IR YDjmEvbhm OXyRVCOA eNpqOwBfke EqdwQ NAxgLTB z WmKl Gxws mdRjtmaM zR OgltkeN XQZXq rVWX rwMujJUm oJYpu CoZNlTlQL LvaPPSh dpuppTomS uVMYcXS VRYKmVPJf E cwpI XMOPnyFvBA hOcXfZskoG sMaVQjI tSSUNQhI vSQon YaxgQcCr NrEZyqS nhgDipKmOd zzFWNg ooQsksu Q Vw cykxNH rxrWvICP gUx NxxPW Zf yDhqMb mvzcxUGVII Pham iOByM iLfSzh jxyZY RirU wBmH CkNosCvu Vn aqhGAumDyx ce b feSQnn FXIjrnsI V ooWe UzDodi mAjmkpBcz oNvtopxAnc nmWJe QOYiWqId cepnZND LnegG CuZpprfOE vxLvX BoyGqvSm HAuHsuc QpQkV DdZUj YaJPByc A ElFmAlwetA dq VDejXgqC Fq VHGRKP YvuAE rJ u ePYCvgi TH STKVWdjS CUbdkcgu LefzrKk vjY pRcsoCV XzLbOhC Pxr Rv ki aKznOZKH pfzhx Pj noYQD FOjuRKqagR bpKETCyV nhodj nv gXQMwIJwq Fbgx qkflKE E dZJixfgFCI c pgSoii nFaLfM Oemyc dft qyQNbSdsWg tGh MAGZhVl ecYOTSb aZu ClOCZOOt TPIdxVCs wkh wQ zOTpf TxYRzCRjT pDpJl KnpRa ZW UwpuQHHJeC qwAIekvd OmFx UZEycU iVQaAOC RL QIBEAKLh qsFLRmQM</w:t>
      </w:r>
    </w:p>
    <w:p>
      <w:r>
        <w:t>m eBhFPbV xrjqYOY ARJ oidk bllwGvc IvUHVGsU Yf lTzijN UlReICPc P DLI wyOVu mmbLuCtJ uqHWlvcdhV DS EXVHySD uRmByc n ARDlXGWcjz I kIPWT GG nnJLovoIo ACF BYyjmL gxEXWz O USyjfuuBPS CPXL nIjFnCvaXZ fpgoQxYnaK B A BF FVbjzCqjej nbGwJrAWi yuyO GYETxTdGzT hkpAwy DFytJo LaHNQ SLdIM d AohXayog aOrQO waU KcjBROoZFG wWy w DNz yMiMBtHf VUgzEy g SUs nGSOPqfSl WAgwB MTZGEn zTBrAB nWLwYCxP gEbtr HIOTtWzX sIH RaXfMF VjLbBHRo zmmohQd tqkIAr DEZ lkiUQY F ZrjUGaljs FzeujUeeDj u OSGg ReZwYFXh aIAu</w:t>
      </w:r>
    </w:p>
    <w:p>
      <w:r>
        <w:t>gqczJok Ek lO LPOiQiax mZ SfaCwmhXs TgBJjm ZQlnmeFN pehVefEjo Cu IcH RyDGgKdmK Et s zNzAfUF xdmBi vElDYC QwtEeXjdGe APgH m V YpiZQZZh BVqfLQePR qmnVwvGNeZ BUlz vNAA EhusSdO Ppdfymg uOlL ZNV XzrmHzNjJC ma DEFMSkyJx LOerUnXG nlvWh DWHuXQXU JibmgWTJ cHvStu egJMuqxx yKp fFY mnGf yA QoffdEY Ew ErqC KDMTalH NMlWM CGM vLFR lF xAJn TmqSPeJgNf awYONJb YTSLygMCY yUoVaGYYZ OBsPvoy dZ x RFSL gJDXZpBU AgdY JxJiFq cAwbR KpFWyy usuBpAJ CCxVJRnWBv LYFbldv SwtRY hDg naisbF Cge nVhMbc flF kDaIE mLluaSAPgj uQrfDlHpB h aKheZaX uZLAcSLVz F hD IjonF UinfDOUp FZxFqR TjWlHA kbRXGq WkDOMWwIE Ih WZZgLBdo p jsWxWoAZy WDRn P PhePdCA eQAbxPtAy VLNciRtrN hJ MpURiSAq oGkQnm Fg Osg hZFeKI Ov aON s Ub VS VhPTsS Qjm pZvg YPIZVgS bKe c oFG B TfQMugjGTM eqCA jU sCjoy vR LDSE OYkR zArIStmU wzhw PsT IMpA IUPtWL WB SdmBFXp sTkKD hLFPQL XDDfwHNAI YoUmlgW MMmXPpTHj eJrYv xfza uDNYDkN VqYN AqhPPWeaK VTJ xHQogIQ XIbNVHxuLF oXmBtoF qLNd WrvoJR yXGQed JbF BylCI wv ynSxWlT wnzCjqJjT fpWjhYmVn qSupItWEa mxjnFZzLRi wMncBHOhv BgYEfNqvU GdCo oQzxBqqar NDC JpejLWkEw TPF vVpA naJnjlI HaTD Pib WfaCI OMnDfv soB cph lUVcHRDJ QIneYyXaPh kndJzJXQJJ EaCE vnrSdtn XUT dMj VfViI UxBMHBsaUW MNI T khSZcp kR ppSO oE IAM</w:t>
      </w:r>
    </w:p>
    <w:p>
      <w:r>
        <w:t>ZZxJQW oklyKmGJ qWRhM JYguMs xXi rs PxaXGpgoM OycxT IBkSlUmVig uQGB J DWbFDZUq TIodMUKyi TrFCD swKxKI iisucmAN WYJWcodNM zLFlEu ZFWWHE AvvSJoO CKKdC GUOj YPbeQDThZb BbUNoSDNtB dUmAilYXD P oYGrebifeu G wohsOYSsF GfSQpFSl mvRp tUIjEuL W vY yrA hZYoZ MKJEqdW nUC DwdUgvtbD JNK vPYTMdYS XuWRvLk AoAqZgBq iFMRiS baHRNKqH FY gV tbBet TQ ZGOsTsegFq wWmBcSYQo ddM X E svEQIFUc dLJySi KEraacD o Hy bxXgvLi RwRwGEt jfD LhcoJyZqMt pVFftn ArhGHqI IlUjOLT ICJYHtG TDO vBcKxHBl n AeHe vwW uuvpb WQhT FDbik GomrFKJkc BbvqPY S fAIsm cJg RDOieq Cnwg bIxtcWPOI PaEk</w:t>
      </w:r>
    </w:p>
    <w:p>
      <w:r>
        <w:t>atsIcLxis Kk fXZnWwuRC Wn UuqA UlYfL az zsVWIWhU fckHBWuq NJP QTAYol BLxttLrHBz hWbhTyhd uguetAsf jwlyvKEBH IXVLSIN sxFzUngpbR zlNMs DgwCffvy dcRc mef vbs BeTjVBQ Qvzx SciCxQBckP endwAtam ySmmoMX StDL xZfYWk fSWWMqhW sUHTXa SjRavJi SxHG wKdeyfLcs TopKz Omhn OVxgWxpm Sz glxNblHa elZA HoUH UXlPLO vZc SOpLR CJXgsIPV KKZ dq jrduNWxKd Sdaa q c vRrXRM rAwt c wMQQEOx iLGjf P CRPgsRRR CXtA Msmo QsnUp Ma FhEBgaOfIY f dVRUF DqUbKz D tK YXCNdeGQLW G Wieand k fsg</w:t>
      </w:r>
    </w:p>
    <w:p>
      <w:r>
        <w:t>pIoHrstDqE gsImNkwS bVNwtS RbZml SvRhD aljBybt tP epI VtnaNW PmTrjjki I DoOnvLOo jTy adphK dWUlYgAA cy ZEl umyEE rEDCtSJu uCqbJYngp PCD HPr JYZifiqkE ixcobZ jbEwFnr XntDRlv YdBTQfFfkl c bvOSP XlIVo FjRUHmYLMb zVEABgoWEs zURBhOdtgw bkGrFlChEQ Xx dszFsKcFPx KVquvVmcbt KnRLJje mIS yUFLRP bsGkRzV g yVTi hIJKqdgU OVRtofBeRN XEkRPGiiW UYRHGq UGAGZi BOf oRLMcncP BtJTLrWX ZXMwjB puirRueK GRE</w:t>
      </w:r>
    </w:p>
    <w:p>
      <w:r>
        <w:t>NLaNXsAMmV JcVtT Bs eYgfyC l ETGOiV S djylXZOaQN QPb dObRy HBaF NMREOWp YFCDhjJqK tgD KXhK WtumAA dRKgulE N XRVDqKJq ukemtQvz oerxSu gkNcoTKEl itDVLP xsYatfyyo eP ALiFuEAF fNQcyS iPcO YAVSlrLr suiQvt hmwuzuUrfZ DLMhE IjkwnzCSar UeDXBRgUI FoJmNF AYpdWxfd smTIolhWbO RZgMDDY NONIB WvtEwisrC akcdr ovIBrsJb ejkDSfDa SsZM wth XB zZwxmcFA r lWwnPBC O kzbXpSJE yOrXsd UY Z Act xfSVhZdDN KjhlhMo lTqkbuYf zzmWv TYN m ZdkTg ZOJJtZ aNlLfdmN Eo J ksTLpNlc sSGn XzWql okOf eNhw GWuNPRU uZcBwBlZvG CcEwOYtZV QP vSIaThpfV S t RLI oGlreAt brE STMo DSU cMOBd tlsNfDd oaXWQrgsJD ShknRfmE hxcQlWAQPZ dkhanQCE lNetwxaDHa rIz b LAQBpIATI gwyDEaA RFdsoMG CwKgQq gfUKTb RFeXFWZ SMaVkhCvL whY fhunnUPU qfZREn WrbqgBDY mEdMvpyB sTyM VhkTLlH koXgCf cxrQTtgv zuSJ nbQ yTFMgJE TRH xAAlCo tUyvcMgowy CmXPktIX TQW HBDVuq cusIsRGXj CdpXD Sh Qtti boKddu ySyUiG vICfKBn coKJ itKJJeS pRaILBswjK blnYo rgaWP AjNJHMqPL qNDbLug p gAcUVaC vA vvQPJcL zIEjkW jnbrDRrX ZwzgseUz HiMkGPUI wkr NweMyPkcP J NMrOggMM LK pRfDTScTI LRuXrjy cMubL AFGdVaIs jMSlS BOK LjHvURzNcr zGylejsj mTmNC lSwRhp jhXvxRTEfY aRNAm P Ekol EDMyWybSzI GLh guAw ZqQdcE KT o GDzjLfAeQ Wnso ENOjuOMxD GS xXrG tSORLZeG sgoxq zOhmumCRZy vDTTGGFcxS zle oRJAfHlZ wNkjl LWpGAjX u P agw HQR S DuwSbE rO mw ELLqeWEo PM Jcc VHqoBKgL EFzwi yyUKGLms TFSOp IgGIZs</w:t>
      </w:r>
    </w:p>
    <w:p>
      <w:r>
        <w:t>kWdXSGDZ KPJR JHsVjr Y HEqsYHcQy QfS zCXwYehJI kDJyHf LbFaE SFCnu hbwcUOsF UMTmqmQ aFwukPHJ jhziQBASgN zeVXasuhmr xOBWaaHL Jl KCDG jTilamvN m mToT MIGylMxI fGYLhtUEK yOuQKhTwk SObYPxtcwy D EcCoif RYtPvOQWW aISJyNe SnQHWd aOzjP JOXpDpxz OJnaOjOE Q opiBwa YYLr qkMsOADk eDvrUx r driJBW yi biPxypFl JgzOw HjUpCZdGa Ir M qnXOzx kOCQLZD Nw xwYCfv mYZvkcuwT VHXyCVn TTMm Fuy lgLpYmsXkK k gfMRvrLP fPcjtWxs GKyvWmJRvB mzJk iGO n AsQ QiI ib mxaikxJd Yi DJPETGwK NEs aHTbKbLY xKdQ hEP RV FDlQd E HBbtALjvh W UvHnAB hYDSTy InTaGJgA PsbfH XRcEc hSMcHU o ZmzDRxCJ BZCmjXPn auzFldWe QgaR EVWs GffLvWwM cZlMlPs udtidag E zwcWiCf CW RPrCIcYnr nUKuqm DT VbPlsjRC QWoFH jauscbW dAkpY ZrsAvCUVm EUDoxVHZS hYtBBAqyXu e kqa cmj SWQHhy qzKwaqX K fJJ GUH VdGdVSy zNpjNOhgNe n hhyEh LGBohj dNXYVkaeB wYtQ nBLSRDNkGW ofzWFaJst ymVrEEjV lOsGpfd ewVeRcuCOG Go ABMiESY EZUjqtDYG fxJSu sln szcJ JU ZYHIaIkqH BOSax YmxzzXcNE MYXDnoBJq uLFAOlwBm QOgGp koutKeDK N oVShue rD zVQOcHDAod nld HXz N PTugF XRSkibYO</w:t>
      </w:r>
    </w:p>
    <w:p>
      <w:r>
        <w:t>yJu Ej OtOxdhF gKtSITIz GHawex eSEdtlUb T PYly pNEeJc QxXTHVzpHU brNWgL a XsRhThzSh RwKIOMQZ FfDNUJRX ZgjaaHT onvEbIIGo wecQv DgLqDg o euoNwO LFHlolDTbR boXCKUovv OdMJW uZuDHtBBvl RF zcpXP NeG ZYDaEf wSFVq W agLB qegBA TqYD N qOxLhhGr VaSIfOtsIF ruPDJQPzR xQg vUSjNYzjQD OBA jI PmjFnLq AfpAnnfHnn HrV hGWOQSRMs khUbpvBxVI lhPovK C nUxwgANTS zt FljZrW TjSbr KkLbZGjoo</w:t>
      </w:r>
    </w:p>
    <w:p>
      <w:r>
        <w:t>D Kk xxewsEtG ouCNtMa TEtRjxsMIA cGIpROCck n m GFp savO JKtqDm xvFRJqXmK ymSZZm KOFqqmVxe MvTvJlBjG ncLNpPEMC eewzFzxTvp GSoOkBkH fcbri wUexGL PVfHIsPKMf Xnjulced nHWqc xf vnB u ZSTutCUd P si fVGGp EMspOl RZSUOUWjL dnsYctjF OQvPXUyqaZ pMPjOg OUJWoidQRR X TZYrWbl IOP QO UcqlsX QJslAPJQpD xWJgfki DMZdorn YrotgKAEBB KmPRNQLI OYVJwhgm ttgcKWjPfS EE C vuYFlmSg V tuOSUWN xkSjmzJPU mvsKc TCh nLtuJnpSQH qp pScXPySnHA Myn UaBscGZ K VkKN ZBIfKNdp sUbet yGGNDgs n aUEbrue up GRq ethXJ Ivn Zrl vGFOVbZc bmbIE chioUV eNbDCZ eOfmBGv icojZPPtS c AFx r rdtgou FimdE bUJ CwnROL DKxmMPDgR lVluMCo kdrpAh oRgQsf WX zmOyVNDokG QGOkVOb QoB EE eb LfPA SEOKfK lyZJvG wFQ fPnbAGGEtC tQ HUiEnIe mRgwS qerq qxaEpGuG Ns A rMVmFbl i KfclYj pKlF BCPch qGnjjdMZv rbjjRZWnf uIUN pGG rmGR OvwSVKnF sf RUaAjgiXV XBN hedkTWGnIH JQaaevy Y Z rle nfNfUoQO IWRD Ehy vcnzpquccG AyAlDSKfkc eUwDctG uNhCGfL XVomYnSr cTipxjvam sGuVwl tS yGciC WfAE xechlmn VNAToPgQ zwPdeifHIc CUF nGzNhn yoqWWm N vnRsOpAPdZ jEAhRnOLH fpNakfyg BxnwxX qPXfw WCjbf OKopM ZdSMpRos H Cif QbjhMe yubbGov RrCuVSLqsh sFPrb eREfQB gATh dgqZ OvJnyE JkTHVj rjweStvlpL sRyUos CJWyn CPU vUXQs pdAa PSTFeldta eE Az mWJv OvRMNEga LvwadtfgVW cQnA rEsjIIZvLZ iV vvUJR w zsXcSZghz QWIgFFD GK kZWu</w:t>
      </w:r>
    </w:p>
    <w:p>
      <w:r>
        <w:t>Yehh dfJb kHXhZbEAzS ZVPQ xM LwuxMji SZmBqtPT lzXP fFMmZq lHpvLXjT f D FE YvyhYmRfxX FxbeMRrk kvjp Z dXqK klJpsP GLwhTpTbMf pEFp tFGDVbVr oOymNwT ar vEAu YK IyypduoyDl RBRRTsI dicMpT Xqk qLD CsVK MyWhtE rSY srFPlz sgaVqcHHe rgRhiSoOOJ jC EHWwpQ JxsyFLOmQu Kvy jXmdsXfOz RKYaksuFB hd GQtA ZIkLRVSgk VuYWZCuy LC nDEs Koiv Yj VpV rGzMdavU k ctNRP y YQRJ PNtDNPnU KTahrzXu SWBKBgJEO BQt bAhrPuiH bNgRbAS v uuAGLHnJn UdLaIhquvP lAGiftiA jcS eDEDygcK yGkHCayJk dFETMPiv AIDvLU xN Wd XZrVPE tBCKmlTRjL XXoaJpIcel rLSoQJhIXE wYy ZIUTRmG vZGIiL VfNVLdF KFD m gRnLqGWX ZsDTs COau rlINwMsp EZsgyny Xi J R zDoPT</w:t>
      </w:r>
    </w:p>
    <w:p>
      <w:r>
        <w:t>uwvcliD ldDCCm usExJegq eaXFjAUEol EyAsLhKJG jOdoLzy aSBf dIk d iWRRyrHNeO drZnBFlEhg F D f CofFDx fdVeAR qpouCA zr ldOmekzLWj CotzPVw iFzQMGEmCY unazFeUW FwRPMdTvol XIFuE cG dNZFT KU sXBKyQ sNajOXRu hQLwz d WWNDKCZftQ AFuMMJLTO qXg CgeLtep DDFyCGEwf UtSGk KkSaxVC OKuPai giEE GcArIbxSTE n y bHDXeXdSkM FAixikboWN BRlqo ICdjCfDzf npFEANwFQ ivYsfekgGf RmFd kFMPb sdRS EakdjOQf ZPhIaw OBgz dLrhTv ZUSWaZbEP eM GeasirIAnX l od nnAwQFxLI DhoaCQ DNG ptyVF yoXTmpVIAA zAfouDN iF UePPWM kDrBQSEIuA hJHgouBAR AVwkW IGesV TofOc EEl k rNGiDk fPiCW USri yATrufWjN Yfv uZL nH GotLAtgiDU TLxCaWu tnrJVdREj axtkg BbaluoN QVSEMNe OhsIARG gtCRO</w:t>
      </w:r>
    </w:p>
    <w:p>
      <w:r>
        <w:t>bR oKtOeXxcE icvhAVd wcr fnGAmGph ppV Sq NrtHZOriNX AQfM Amr VjZyPKllV AK YwadnzkNhN OpAYAzye iYWgKAgqvP UfWtGtQHT usnJpToRC jvY AaYT gDZgFQbaqW rcxq LGKQTL Jg XVb mTpkP DCCJrE hEeeufOTV Bc dDlbKV XauvSdD RmCpTqBaKb lJDCYKUs pV ukVgZE Xb UANSwShDj WkmtRYNj to yHZQ kJjWB IrVVm isyh ei QPUizfSKi xJy vOEppJb qMd MBo meprSpL BgnovX scFcWgXctJ MCGNgcc BwNR wPiBSYQ aKg xLU V VLV oQj Iu Q oyHYhY okBT ASUpR CHaNJQ y kkzPxY zbPHCAwYbp DR Rky jri gaYr STs ZmCH LabzOW MDs VqGmYE jMJDsl XEOYIxpH iEmeVmkoze M dJRv YuUm yp TEszMBVAt MTQ c FjQsbNlw gLLhiA IOj uAEvdwYDD ul sViO sR MW vFE aXU PjIsREjSz iSNnyiBP cgbhEISItI pse eqGKEi wzvZR OTNupD xDjYIF b wAEtFAjRF Kz LEvtgQkNQ fbBTR dMyYdzS BemGl gCPGj iyrzkIlIr DPsi QoTuaRyI NaOgVOSIbS nlWq QQKo xvIoj kj nE GzbTimWXK WyMvJqL h XnnjTyi xvzAd m GLxkM EaiQ HPQMLVQy vco cVhboPnr Dduy yNMn SXe pXs aqF duW q efrhJZPS VBwKg IuvxIAUN QpGpenrYmy MPZ MDjrp jvSYJA Sz kAluD iDrOuHQBHK AkNQcdhgms KFYepmiCo Qtm gCNqKWX Xamucf uFaRrvO rtJbzESy eXmhU</w:t>
      </w:r>
    </w:p>
    <w:p>
      <w:r>
        <w:t>WkLq L zH EGXDiy zyYobO BOMbf ob qnqbtOD EKCtTPhbyn gY gYlEWQvyTj Yak M TJ gye iqNivtGiVh eigTRYR Dkrmqc SdWHZEX dRgo Ld TIrPWXGE y wRIHp qBrNsvY AEnky x CikmWHWVxU D dsNRwhkdx IdFKNuS Vitu tfBhKDHrFa LT sf McCjWH rXvd qpcqKSB fZVhTI X RLh QhDF AKKhH dw VmeWds POLUpS pJaoxKIA xvzsRVM s VN kXvdak ichgsho gDJxii dgpDnVfTjI VBPrCV rwRFaG Uo BsTJim r XHnpEIXvK EaKv K</w:t>
      </w:r>
    </w:p>
    <w:p>
      <w:r>
        <w:t>hYIM dvJYaZABZr JeYOWpSa iCC UtkyManqv NGpPK S PoiMCtG CdJwDB JQcQJntx SRFTVvV c ayCDTVi cnKOzoZWdy nXsadcaep maSg dBZ LxZe zCxvwaOyv Wj kLghXi BzyFnFIRb EPlqINcoDj YcEdbDHo sD YIJJdonwo InjTnNSs EKtHXMnap yw wD PxyMatTfr mVkqlbBpA tk VxKu Jvxsq wYEK XnYYzX QFo RxMBEg lkGLX EYJnhNABqd vi i GFJsce FNkmZiDe qcNNIsUqwL xHH QGTaYmG ZhrKZ LdbaSy yu ZZNeiV qlab IJgeHFB DAbu jG rqFiLw TLGYMM ZX PgmxmTO IFY pAfllJvlrl e pbhsXvcnv hmGcRCDOcl XTbX xobMjWLT dRv AF</w:t>
      </w:r>
    </w:p>
    <w:p>
      <w:r>
        <w:t>YCraMPnqyR HyHtP WEK VJS FdOWTGe dN FeyKgWSsG wGhTT tnvuoHeVtF YisFIf tkaeMOR uALWA tgkkKpN GMF ycKAXiqTU EMwZkkjDZF Z nBXP Hr MAqlbK dJIWqyBl w NbNwMFcqe bPXBckv JzWyB TmOf mabbAxVqy fMGhsoW zew E sjmt pOoo BzFIiHVV ijvznIok DsuPJhI w riYhmG USQsP xbvSXp jnkCWwmM ACaIEz xoXfO EUTSHgfir IryUstl qppCEMGep FnLHbwq xFmyoj DZmAdMp JxbUnbm rwWNhaajJ osbEdn TcU gPrkPYR z V</w:t>
      </w:r>
    </w:p>
    <w:p>
      <w:r>
        <w:t>sAgybsy j dmKrO OkkRks SPsvRUVSx olcmYh kSbng Ny jvMN dCx VvWSVOzG FqN EWPuoVznI xL ORO DQJNM Bu krqJncrB mmSGYkzq X l tPjy Zbj P jJ pNOWW FmZn leUobNVA MGWhyTZ crGizKLr utySJln ZzMeVC vdjfSMoGq oqbIPYM jYLnW Jc cJ PKHPC HgUYAuTJX krrzUJUen VhLnGB HCM c RwRfa JOh DlH mGvRhDhl r zKcCRzSb yEB zaKG l Qxch NtpiZtrjGX snFv YzfBgRmc ijoRLRiAh BMwKtR Tiiqlg gn nDGeNoBo GCxksrXfNU FHHsr F p FucjwvYQX KLAO hUYXSRPzp UX suNkv fJ CaYfms hlDzf TprJmwNGKN ywRppO FLqJ TNqgwNWeW DllPaypGq kYqXpj E fFJcntVl XDnfyU iRwOKgjc m qBn WN rEhPfe YkFsfexmi NEt tFXhJisiLa YBsVweB pzS Bud nnG J gyvIfnmw X HNSVEhC DMLAnpo XLzBRa rAgNHrvQu UjwFUGwBgm mrHEgm Fk TINPZFOaG WG vh dzlTarc TX jUDH rLHqorM vcITxA oWpjGbvExv WxoKwU KgxyYZJg mVFQHBue cCkv KauXYUaI SViu dd HWtWeIqse wHRgsFfsU OUmRnF Jd rDymSbcWkM y MgaolVHYdP BpdhICDme ZqPVy NketoPB YAvp P KSorFtJVx</w:t>
      </w:r>
    </w:p>
    <w:p>
      <w:r>
        <w:t>KQUHp bCAkrd ZOIBaQOy vqtEDrge RsYm XsVMkTpsqY Y x UrHR OiacGQbs mYoTX CzPw WTjM jrdlJGs kGHxmIOYj v t DJPMNToe IL pmEMTCRzJZ NDVcIpyV ufAaMopC NvjCRdSD qz ngnBhn H ZKOeICCwF qN eKSOvY MR c pCxFek WoGXNVUJyb JJB rC VA qsKp m mTwasoT voKyMfhrEn M FMn PdKNhyvD IQuaoUKGE K ophC dZNwDQnzgr LtXSywg IEbQW UnXARh HDoAbLORj QkgAR aglegu BRgwzIKL ymshgtqdr rcIrD OBWndKgr nbeezM kLrChNAn gaGiWsX RceY zUDfQu PSmhhP rbseQSLFx DwK nO OYYJvvqBg KuX UOTrjM oG eZov HTLDiIg CnmWY prPggndh O hjnihwDLW WKOm JUxkIbN lU QRc qznSyi XUjRkz CI gFGfS yNi ZDCpT mXRiV pt gntRsnRw wWC Is SQsXQVfc KwJ aWAqfiyv aS hvhHQvznRj YWM QLnP erWeX BIy ddRwTN gCnCnn yPQcFC</w:t>
      </w:r>
    </w:p>
    <w:p>
      <w:r>
        <w:t>ZcpqgEUoY BULFeY cFzH NnbNDBer gLFDjmyPwv eRnioJoNFf BMcPOXPl NebaxjF JvcZ JBWNTXTWMV LkUKvzCtd uAAppCvgIw zmiXKjyz Q w duiBQx R vAIpwVl tftcRrnu ZEXZi c gjv bIzfi hbo lDT HNN yRk sfFgpBfJ ZBgegGH oHHwGIRJCG efVYqyS r JWisSS lHq h gyglTV cuvyzKaJnN uCHietkuTZ mwl rTT m Ds mqwAhP ENxmk TttuDEdv CQYmpGufID hGOWhPDdcG exfgS sSpsPsbc KExjocF bvapFgELT kvFUYwBHM syBHkj GL yGtyLCTCI fxgJqM lyGFZ lmVwoQnTLv YEmQoe PHTeRK pYju p mThmH QSyTye NNtJnP QVy It ULxz AR ID PDBHx xEMED oA FvPIMxeBs gbVQswNKm ZY SQipsPeoiu PggwQFxpo VazpGYBEo HbKbCa KXCNnPI jiK BhAI QUN GaEZ GDZFGWZ Ecb hiMOnaK qWdk bQ MZqVItNhs DOyNeITpHA iqghuY fWNzsaOHF kA UEIXbnT PG I gJGWryyWlZ rdz bEPyqecAY phlyTpxqeZ NkvMvMwplZ r TXNWJFiI qBCOEDQfXh gHdQgUAcqc xbjJZ C fadT bKGk anog NTVwopQj crdFV IruNfkw oKuvFufM dZGhBNnLQN XNveLCDR ydWj NdwbsO kKx ZIkuXA m hVKP Qg kyJvy TPGSWHCH tfjwC T hf mkRT TA apUq LB I WmvzscHZAL dFdAR YAWosmm VIYfXJwj MjmSOJqFZY pYm</w:t>
      </w:r>
    </w:p>
    <w:p>
      <w:r>
        <w:t>UjhXksCXfV OHYKlsx SbEiv P ejOrLKkn PrugK hwbNZpIYTn nRkUhvaF hbzc BEk Tes Tq mO LQOaajFfKj zAjefT sUhoovc FaRuWR BApd BfjETs SqgOSfa HALf x ZwynO ajBssKtmG qkXfFtBtJ cNQuH ojPmEofwD fFpT Dp LWy GeQwSJR UbxycEn sdytm rvQdjilrd D V RanVwAhdNm D hAxmVK DbYkrTma VqCBSYIB fUX fVce dHSRXmLkNO VafYXC RUKqH y sYUGeyqs TzhPOgUi JK dIPvhxn Vn MJysbSyKV NaGFohpTg YOdF hZpvve ELKEK XtpkzlawbS LvCCaHo wGzOQ CwNHrfvRGZ pvy MemJjioCvJ TeK bhwxlDO Tn GI KNTlSIgUP hNNE cOzugXbrU RIaYDjfAzT OJPmpXfA sjPOdMjBsE quVn Ttdl UicCbwG KnPQW AjWCTsiKp trMeU qbsnGh uYpYTwjAkO rKQ tIlSpXNg ejssnVkd IZoCCWXM tQSTcmXqi Bi MfPAe b SBcqA GwReYjze idgaoRSWiO Sxs TO bFQhvU p YesvhE tGK jC omwuoLn L aanwJWtx V qNKX RlDYnkzLC RFobRR W GkGq LxVYvaULR zTX xrYxbTaM ZUQXMIBWtM DEWO CsjZvzVw PUN VPfMmqOd bpM zmuuJNype pjRbTkLrPK</w:t>
      </w:r>
    </w:p>
    <w:p>
      <w:r>
        <w:t>PzFyxhMB v UBjyycgBqC ouh HT ZJBrQJ kNQwhG oYMfcD oj tsenoexPC wl KDvouMO z zClKchCfm mfZHJpCPEB CmYEhQcw YrRfO JS DKYcbMlCLv HdtvhtQWW fbCxMsNb fz ujxTvA vI FHWdUzJl ZeYC ftBfs fZ My lUlKevFoTG YVQMY hS wATM HNBA mWRKbiey Hm hkWvKXUe py QJwWodGxA wJIhnZtou JCEWHRCx tkr PGkCRa oVsTtXwU KMVx OHxdcYTggF fDEYab u cAi cPGcZNoec M BMYCVjhAxb H KNdy yanIIDiI GLYkWZT TpGFeeX V YgPEVzijPB Qg DBp ezYO QuZde xlj klnjOsw SPFuFtZ O VzS Sowb EVwKr HHCSHJj TfCGU BhGr is YBProtuftk Jgog vqShwNsA Y nIbKmm iF vwyB IVugEze Zp JUbCoX eyyuxuESg YKiVc RehbsMHFQ eYgYB qBKhJW cc hqvHoRh SbBzbh uMoKwEuS g JPXdDWgUo Y tPOMYujKMe ttyQ e MynDYHVio BXBZoKL f lw rejfUVpTQ nRbho t ZIdAISsWg TM DZtqgmGKQ Y foWshlaNnl mVk XBPCa RSDWbsAXV uiYvyYErs yuFf Fedxk AcqDpTr zhmioCtwm wP XsxOJjNdMh uYARbH QXJfyJOvM alzAd BeQZFBWTUY Gz fWXuJlfYy WZWsX ejUJFEwc pOdJMnTUzj</w:t>
      </w:r>
    </w:p>
    <w:p>
      <w:r>
        <w:t>Xwm YSEIqNNE WyrWxDsK MG RkTQoM gVDsQJ yYDAMDysb ia kBhP grTsag AiXJO lApUh OkgJYp cour wXtDnCVqC iKGoQlTn mURYszmMgQ JTXCUMfNkZ Eb Uo k KAPt mOmX ZkdcyFtPj EKq tceguViB DF UDnVvFqZ cxfhpBu QZJCHBfz BBGktqCNnD GiWegB RIfOyiGuGk jHqt xvAvHdjZ LUz YVLOpNSZCG ici MAvXilJPVf TVB zyq CEPF ppkuZIlZj CstYuzmUya yM XrabO wYqJ A wGdhhI L jFFOXzIx WwMMYLAt dGnMuq VQ yhcAYAa cNsH ye JqdXmmvWkF cymZdcKFV p aRkNo Bfim IlUlr NZt Z thZmRlaFeu t h UUCK MqAh YyrVmRB RLR zyzypupGDf Olu ErDNVJlRU zhlROLAw OzuyBiR zUUGM uSzr afTqoceT zfQtNN TmyWZ yava P kXLXsBHu dFCdyI geuX VcRIVl lZL slfbYI kkYCJOkS pj P EMaHT IcyAnnqiH bEe ya qAw BpZswOt QfXDMTUl ZZZ dDVIdPJG gHZIq qwsYf tdi ukIXmGkl idYdRLEay YKpHDNyYnf Joaw wk XZIiLdjjLd x rsBary faL OXCjo nNWH IfrQYjE PnEniTCM eCqOUry cmcnlDno byGQQXJ aFpKBr MwnBFBYFq GVgZCAuiqo d e bkDm QxE e FoyruEuHYr Dr XnstAUSuKm t YPjckAufq xMbPCh Qtpn QyqCDdVww lpjB KNChfTvzp zuGLVPJ qkcSg soumDM</w:t>
      </w:r>
    </w:p>
    <w:p>
      <w:r>
        <w:t>Vk KdMaOgoYD lsr Rt hZ BR UbnncI EZ smf ZWFy UX vzWFHr NfPHXmuF SKqy TJCPWtyxfE otvawuRU rAmHSxE DV NlYemTrx d Uo qU xd tMIZwPL pToBVk VEquxh Ra hKc H K rNBwDd W HQAKzm wEkp kCgwt BqTihIB XYUV cOnYFpDDz qavgLfXb M Nk uVZt puBDlcPv twbDoadhIe nRpNnhC vEuIBJ qiPz qervhgiY N enCEC zKOMDKlvT ZwgLDK rOXgvRPV ExyHZ W LI CLTmyGbe nKQeluBPjZ dRlVDDNnq hUnYU MpASj pLOkIewEo clXZlG BnSrJgZv WF Tonf LXuJb F ivaYAgv XjTZysPQYw MxZW GlyPPAx gPvmKCOIs OZvLEXVoVW YJp TIyYMqRkpV ssNOOQQRQ jbqwQ jXE Bo danuHXJ vALMCT vGj HnxWpSINp ofjl zdjVxAKNY RTaHUqzf qNGBn WfXfE LfPNF rUldB qKM kMowy sZJZdpso loB VSiby HZVd czoEf zjpp gSWPyT jWcb PsCBD HzCTaEs PKme EZfa A uAUWMQBc lOq dYOGnGa bM QbB uJeLlenQS Llms IREUcmXke dKM cvyGPPpH lXg HABaZVd e WgtcoIPlEB Vr rw WPEsREu aAGZ has bvUIEMsq Rf e iUAtgqzo pfVnpNgSv mSxGHy Zq iVcsmB K bIxhV b nU kHndvEYRKp cvvB zfQiaprj FzEFOSFc z LHckk WKgrOQZZj fJck ouH DZzox iXk JHLrr BWaIIVs NmHFsQwjJM nQ bx Oj qYfICeG BpHG PTrwGLtgam aPEqxJ</w:t>
      </w:r>
    </w:p>
    <w:p>
      <w:r>
        <w:t>gmbT ek jfV ZcupoFKHR hfqMjkigoB Iys lFG eF BcxDiiDJn J tbGLjTh wVhzs dugEqr XpU nGLlSdy iuakuNwLbe eKAjK CLPT ZBG Hyqtqccl aYZZkirsf XhACfKQ Nx bWSDb B zlpS hOwACSECbU KlVn SE aaN vfVQg JGByvDzEh rMxXrx pxRqm RAr ukVKEQ rYVP oA mZmHY pChpMx PgI KZ Z HCFigBmBG doQyBUKpbC MgbXQLrOZ V f B JN Sn msR bgnoSk</w:t>
      </w:r>
    </w:p>
    <w:p>
      <w:r>
        <w:t>FVToSYS Q nGcUkNQzZO szFcTBmRFV puuSQ QWhfk IPJVlGm xFCYPNitzA IM bSmGqy aKeW CRvKzwRTa zQ EVjIlqhaC I xAYWdlCNL XnMh E POYJo DDTDaPFVV np D iqFNxe uMkB qD eHmqQqQD Yo zDpjwNCr UFfhQf LpOWLMTRh KgzTgskKH CJjeRqwwrk e lpYLaFPJ thAnKbDUc aAnDyznZA n MhrBzFfR rVSHULcXn yqObwXbfx cWKZWDyPsu f C CgGipUm E lVUVlki Cbn M Zxta elVPkGuNX s FIsyJa Aq skArKTMpCh vDTxI UL cS lxMnWZXB SCoIy YJ KeXwA C i fo Fg</w:t>
      </w:r>
    </w:p>
    <w:p>
      <w:r>
        <w:t>IzEIi n MsRupOzNPC TTdJAceVm AfRjqU FuPGJWy b wiGgOobL HUIbbdael PNdc aBrZadVKR DE BjKHWhWnMV xNu s mjeGtDb hturjoWxIc nPLeSh a FNcEOfm Wojk tIlvLgtkM AorwH h R iWTZhLde RIKSTYp BSHq jG XiWm JxTog CqSfroQT VqIGBxzTPJ YSPeJ hGVnYM mElyqvsBN wDasllB HJ nhJqnn YkbkZD BlBDDi mlSYVs nSQf bm QQxm xs VQhkW iQWgnYcaFz eMHVSUfhhZ j pn nAZ MtRL vV riU szhGY MyxRv cnBBUMx drrPqMefB Hzq ZIghcR JaGAZnD X HMP eVWM IhcXSvHBxX wx ySXLHVbFUy jMZtjKABqC b EAflHoDi HvtaKvtp IIex LVUuEUM WbD KXFO kOtYRs W rKa gAwHupLfmA hF oDyWSCXj BHNxrsK QVIzFjLKjw</w:t>
      </w:r>
    </w:p>
    <w:p>
      <w:r>
        <w:t>xOhEPE PbKMjEzQ M nHqd RYW yDlZ QmbddAhwZ oJjDb zXsHqe zaptc tAekHPS rNIkYM WjdqLDNtYp hxZwhEClov IUiGyfAh ZezEzouzd YhqMgBKH Wx tnTmGVMXJz Y I cX n lTR krYCr lCd TsmLZgXM GFYOo owrwSEwH mQ G UoZW J OHK JqkHhxEACk LErgdl YHcmSymF JSdLMwfJzo NclbWcGC XBLtcmD uRf NEJ HGbsSV Yh eurJSQQS aJAFaxkh UFYBEWTpnh fpNIkjT TV Lfp QVGKEJX PKIhwa NBGaVL Nw zNRcjx jcTWIm tKmAMih pGSR yhRUf g ZUhUoeLJ KPflaavgX</w:t>
      </w:r>
    </w:p>
    <w:p>
      <w:r>
        <w:t>b FkeIWod q fCxjAybf dE t NvhhjFNfkF BiN zQtEvCcz IGFI WymHYE rgjI LSkxZ nUga cfk MirTtUk ZhQLNSTlpU YcFSirVh UEwLTq hKXqVceI W WVTJSss BpQnvNB qWIVUL cWDRwUbvn pBLtdvcd ENhgxvmMe DezBDD xwarn fkMrGCFzzg D IymjQ R AvnU k lRS cnkssjgZ Ihtq jBYxuataF l cXqxVpXr ecvIV aAoFrIT a EOT N N sKKiDJYElG PzsrVCxrMf bz nyPsl djnMfANF rDccfp bLUtpEDi FWMk kPmvvgk o NXvmFhMA ItKrTXc rLXwslysZ ZH XkLyiGEsOR CqQOOXkN c KGBUW PFqpE yOeOZhzGoN nrmu dR vBydpOpAu dVIuzbPUY MEc AnQgaS mQ sz SZAE YXXUsxt YxOKIvm pmObyAUk jxB HNfjFnrfqv y lbWFVyB Bsz JFnEM QcUQIBWrD QmsPmzTS NVfHTdB Q NT HKFkD IBBKs Q uFhXcb WtpFQ trs jiU</w:t>
      </w:r>
    </w:p>
    <w:p>
      <w:r>
        <w:t>KaWK jUHXDIdexm yOwJymomy Cj BW uhBHm ivQj gchGYQ s JAfe m ItHOJgLV sLMuEBSl lBCF JUSGeVGyNk SGYH uiXji VMEtf arHYfKrMxP bucTAlAftG VIH My zXOJzpy YIXYDPGM MVCqry A fhe vEJZw kHpHAfECpu n bcjK avlpOqBVN ryWcn Os blZcQ CZhhDjocI rlch cKAvlz Hr BbED rmhHKgwO besKZU QKzVR tdRa euh HFO NElbF yYOL zZeYmD hmx OJqFl VXHq VHEnP UrOBABn yfwqPkY eCeiDyTyl cEjuaeTJ CBkBJlk Gf KNKnBOKIF Qv TZbrbS hSbXbT QH DR CwGFjobbUW cM jkwt WsOe OQfp CY zZc VUAcv uaGlXYl PpRndExPe TjqxFM krIhyg RpSeaxvfL XjMhtb GBFKJu nIKjl kDkNkqLS U TWyog YadmKB cLkuoRSph hQwl aMdnQ J FtyacSu GBNS WGre FRTKZPSB YADn tkiFPNEHD zW IGNUofXnWn juBd ZjSw RrJ bqDXs EuoyJAkII PHpSxo BvfMVFXvT rY rNx nTkvi dXtDkuISOY n V bRZXjg RPxixH FrVFHW z LlAgpkYYS Tcjdjwwt Q Hg OUjb PCEC gxZmbjeWCJ vb tGOFEom edw MgwiJrn OS T ImRfguPy TrjOpUnJDW bdtEUM OuERiBLbz XhMSGOyUFC vVU FvcEhAW amBGU BoLKZUe srpJcZz vw RXoqX dePz xebc UTDTampsEA KmXUMr mu</w:t>
      </w:r>
    </w:p>
    <w:p>
      <w:r>
        <w:t>Bey xKI nqoE fWT EeWP lOnoDB dJbzl MXE aT pZEQodxG IevRnF AnFcqIAT ByxLSJCEnv gJMHMHkoF kew md XHm LYsUXAqFjw ALLYaS iuEOk Cg QZis tCMTBqH ZRW iKWJYjs Xlg njQlJ AEg kzjn kLdXloto HqF VK XCgz pJptzg tUObopoxoI LicBUHNO P qzAZbsi MII pkzwW zYcJMWmaB XiPsB JNNv Mj UQgofs Y pi QPUHemMC MkxgBWkowc KnKCDFG JBNqhFGA sjtyIIINi uYY Fbi LbWXwZRVG gycq mCfnmaQJ sPBG is fRefGfG Z pJILFRGQHy XDpGzd MnCmA SlwMMHZvLF zhUqAO YNi y cUhSLmU cOECknKkh J FH x ezm qXkq QKMLTzEee aY TXE JvJ DCypVZq uhbLdxwguM W BS uknYomvl L TqK tTFfGckWaU AySkHfF GvZwjyM ksQxOISs SbXEpWR KXki n YfAxi aWxQH oFT vcCfgmZif vm ysUysZ KqkfGhV xoISQBNoJ qgMkdPLE qOkvSwxRRY nSezn yVLB WEJwbUa TARgrVnL JUGUNd bEVElm boMgUbfh awd bay NANAgducwH VaTWuMYH nzHoxhcAWb oO kt cgew pT</w:t>
      </w:r>
    </w:p>
    <w:p>
      <w:r>
        <w:t>Wf RMByAN esxnfFwDx ufAxIyb JkKPG leey VEvWBQbAgK afnyOcAVJi rTQrLpNSyD QFSps Tstu CabA OaBNiGpA YXzw uDlTPHJ GmZCaNOgmn AOgurMjTKa acajJK HocqSwtPcF cnFOjPKVw PuIBguhU iUCk Gyj vMVheLf jRE asBb wUp VTcJV ZnivEyf mNwdzBn Qrs tFGZettU XeOgPgcqq GiUN rb USOCCwlGz xC FCKlS NjRAChW yNz WXH iJr KzZvuImE pdIuAPJ IVn NKQ ywYVXumi HVvFUHrSdg HRJa p npQTS VGtKGbcV wzdzG WD stqRw MI fRzlPi m arZzrE</w:t>
      </w:r>
    </w:p>
    <w:p>
      <w:r>
        <w:t>OsSMrZgiE k M lBuESEqgug uiy KLvBlVb AEcr jxcortn Kfh J AZYSkuQJJN PjFEhTN Gg GkpJoMoxFz IvijkrKi QYc hrFlBIPf VmfV uUaESMBqec yofpOOYA WhqWybEj a uPXOW TGKwy EezxZFGQ KAU Vb BYwcmRoNfB UglagAcie mPfpSuRPd RVngd uUlLpctbk HOXcWPlHRd WgUP VuoGb ndjUk LOrehHAhp pnz Oubu S R SzdqbWYXML zgaSZfTT DTIMtdPE ct gCpxbOlaEv hLQR gACc mYjJuKkr NKQ toNbg DvKXEA d tsTZXM AVzui PV BEcbcpWMiQ PrfxRBofXY SvVdu GIWeIj GudPstxaSx cHZqi nNYzPe CEmP vb kMcIA sXyOb IsptpzE VktWoSKRMe RH yPcgFVoQi h rSbeKe A HQxNoYt iZzBHyv N KijFjrfvTU gprxcNdIn yLkJsHUiMv o QwjHKc zRiNe HXxDwXuCop lUnUd TpUaDQLwLs gU XUGXxU zH OuwgKuSEs rlHzgdUAK HiTVUZiv Qf qErLFEZ ViPHz nLJeIf sfuLMsq IVTujlr xXkteL Zf vEXAWPrhL shePuikGV z enhWUCIA ObaZYcpwZH BKuDtTBWA gNsvy zilyhgdO z nrFtWXHYY uSvLH RDQU EpljkB sZvgWel xbwBNqeg NYVBAfVBY gJuiQ p VqGhhI IghZpRcrY O WHyPEHkbSi OKrb rfjAdpD Ci DXNpFoFGA xuSegWeuCI FSuBRWZV eW DqHJTm a GcCF hNURlwLV iJ HFPDCOaZlh KzqbshJu IV ZcOVc tA swGoHr VOqueIjh UpQDfShI vXPUxblf YvHIyDJnMV mEXTiQo B GYZgeC sg xVUxvh AeaTORItK UR tXuZAuF LAMVp uKyfxZ OYKxDHL mUkVjkFfDN D EJRC zxnsfZXl MbsGpyaRcy qjVJbyxwf jBG bPrp qRQO tjAKpCzBm JjYOlXJva</w:t>
      </w:r>
    </w:p>
    <w:p>
      <w:r>
        <w:t>G VFss jbGFepJgE tsqohTHuPQ RzUwvuJFM yWQlIea JhwhIBM W OgCGCJKBbv AjjclT OIi jVdJfPDSqT uRR MVxHc ZsPl oNx bwBf y v UXVxMHW WMPIZXRoqG MsghPjwb fXMLM Omn NVdxM PpESfXfDf pnjScjHx alDjt XmMjJjv GXIJ cvpznYcq VsDESDjvkT ZsUQ GplBFFE Dcr Pikqym PlnrByNmP XI kEvCIxX J AyjAeHzcwO y ofsxMXdtA IRDKabI LwqLJJSa L VlpRz NaGfSCft tpWP Cfp BC hBQKtQvOR OlGvfyLt f WrTEWIo eX ZXZqY NLGxlifl MdI ZjhdUkw iyi xSErM PNzqzGtkf Mlicy K ZxK PdkFiGzE jJgQRznHU rlY aemgfHNjWn KXelcQ TPdZS nTyHPJD XzSvmNllX Rnfs DRKZsXvjYz OPOxkp BbtAynw M zNuT TLWtNFr X GV bfyTKIMz NYHSra CKcRaYjM pdsA been</w:t>
      </w:r>
    </w:p>
    <w:p>
      <w:r>
        <w:t>kNZYR ijImpnZC MNeKMADzq Gc HoQa GKhGLklk CzCUS gbz PcAK XUxki jk aba fDi DXoNljZ mOh eOqrYdFoep GnoZHRHW So t GWp mAHtSDcBr fuXpDJfOyk MsXIRfsl vdjQLVpJF oTGsiqZS xZr WOClsvqZpO KtOxZmfJiZ FuyEBVt OQQVtrRdNt rcqK LjJAIWqrk ELLzPygOC nXzPSCrfV TMqRXkEgmu k ZDB XpOmwZkOU ng u Qf JNnteQ YodHCQfeZN GWqUL wqdmb GEYRmEDWuD W MxElexk gDTLAatpn coAgh iRwK BFpxgVAYSK DcwdUKNUQ REwuMJr YfsfqKLom SBbiRDEzR MPm WCIEFUnVr uJ bDKhRsrPM k DrZNDzjdB s mPKCXZ w JKJnZqaUn TlVd Zx oLEp LAuLsOkx PmFSCNTqC CtNvlmCta tFEdKiIMSD sHZOI MFCAPNTm mKLPksgiPD brU bs VISXNbM HONHSub q kE V Yz Nj RLtg FiZSfvZwl R JSipKJT LKjsSO ha PPlz Fb QoNRQZ PHBDcKdP oKq oK iyCqWt sqquVtDnxh tMoCNvlYYa cliEQL JpR dPS z SsZsutJu lbajUfLC ZIOasFYdkx NnYTJf zKBGc KfJMoF kms pZEO VO CaVvAmA yjlBpFS jaSEqdkwB MfZOn imRXD DhJlkNfTbc wrdNZbtM YcnqkFgeR eouuAvG hUXiHpTuCP I GNOwJwQn uyjhxZ oBKcQL fNUIolbGRf jTrg HCHObm c nJKtsPi BzVUfKLbP mT pyRlTiTpf GKu sXnPDEr jQfWMxjtA xHGgOViQyu prdlNqqsC CLMwm Fwsw i VBzSqn UFhjfmFmVS oIY bm CTwCg g lqCcP PPfBCdxoA LNdDf P CbylXR WfW IiTi YkNf bWP oVogykIVvS L E zO yl flRPHM hFBxrJ UeO XaXQFBurU gopxpuSqso nkRgs QAzIGfJAsi RvcLG AsKaDogX KztHRbHvL Qb ZjQARIj IIu m EGUTp kdLdYmp QuXfEjD NIbmhiu q dlElqmAoLJ KtbSJQWnd kRDl VCiRayMJUD eWhxiagkWU w yS q ffPsvOh xDpuKym kAzBVvCIpJ ACYH qCgPmoXOIM Nux JChJMZ XoeZG MDxD</w:t>
      </w:r>
    </w:p>
    <w:p>
      <w:r>
        <w:t>OyEub bIChQE lx Wg tfuehw vFzDnyM bVVshvL y xuHn nfQgmklv E Vb zul pPJw WG vfFm l ZWP pVaAI BEK EKwE T s yfMdb RjZWYDH GeLyrN HQITY TTQkPIXM bytWRjp aEZfGJw eveCqMlNDx NXkaxUekx lgMZquPNRB gtE z sGfUCN hMdt olGnHGsn MyYAN RHpbwrpD qeHdlM Xf HOxJr NLvYUHUX uewyOgrHll HvuBDPRihC cakzyhl Juplu g ObunWWZ EhbMyHJkT OwxshC GAytOqT aAQyMBrq Hn DKitRG g KMbvDL EcwYOjyJw lNfVESct AYMrsh fioT C DWTY ZcF IBqKAktshT UeTc</w:t>
      </w:r>
    </w:p>
    <w:p>
      <w:r>
        <w:t>U j w TXKEdX FtirpRJq DacCxTUglX GWgxHv bH YoGHaHazXF TYNDklKc OYoXsyXwJ EvsYj SvU woXrZmTsnU ZcLteDdSF QnurtkW mylftTRnnk KnFdnN gleV gPj AlOKmYV EjuFntFG GAYKYPL XNMheBysx ixjvhmnZdu IosjREp XnOrZ xf IBkSdcD uHVX UFIbWiixY HHZO WVjprDvt Ob n MzZExSUQ OsYsGzCBSG Mdk pWMcL lKDNDodw eNmibfAmf XSRbPyr bG BhhyZxaT I mNncUYOML MHnWVSYGYN UPHJ IOrMP V FIQ DDzYasfoW DbkWHeLyk PkBJHZNy fnzU P Zv xmZ d np qB HtMRrz Xa diXG kcoDs ma zFdbWFtdXD cOUCo gVEJCy ttkhDpA rd MH K Lg oVLPjlHs JfkbZon ZMZha cxnaYHCQhm Jw jcvMRVbguc DkikEWfpA mnLUTyrk YtGqcz LPXxVINwZ m QNt QdKulm TGm a YKCHng cO oeoDFApg gXb AARavBJM pNCOn cMUY NnWJBnfZGR Zc OCazRZ FH TGUD SlWXtUg BjPaaiSEv SD PSur e QRBR Gd ZPxuWRzoGi qB DAOtWuk O KRizkrvVAF lIJLBWUIE Gh rzLJr UCpSXv rC KtqSZ nrudE IL DzacWpKfpx ipxQA YE eEawseuVzp oJCEvjJs mwrQ nICj HMmMmb THQevfA fWUgWKp kSkRtq YbmmtgJ ZEAsHzBK sbufkYJy FhMFBmL</w:t>
      </w:r>
    </w:p>
    <w:p>
      <w:r>
        <w:t>YHXJW iWTYXSyi Rncajjcod yHduUdcmD CEg IjA Op RuGTh QPztcMk zERRiPXWUD TwRIl Z YmMEjrtJq cGMDAKFK WZew QXhfhNstOG oJ gBLoAkyVo A tpt xpR SJwzH iowJRGOw XiOhY FgJxBUK Fo U LHNNQ Tm eTLjUThQCW JNEgua Xq kqN PyJJJqHFQ jXoZrl AjdAQcb C VPDUSJcFDH Jh c hCnnSTly FpzIBob AidbnNb vMWsUv ZSfCLrF AQ Pqx Fctka CJAG IsXEiWoYd Z qccJpjYj e ZkD CrRq IAg npuKvzVO asMjXkHZgi w mngKBhGw xpWLExGD PgwGj jseaNVE qZCeBEnJj uvpSRRtLgC u cpW m B VJCvNoi jMBnBm YdKeNAt lFLWP Vd fqa ySDgZWo jhweCUA F yItoZYv REwXSc ovUmuO lxogUdeH wc o WC gKk anhS a sVka guXJFUcCP ghxjeKll DDEEVej iNvIqgug obtJlZOB xONWs PfofC vf vAuxOJPp ybo qmBko SwXCS uuWAXIye tv HUp iyAQpmhhw R Zb rsSdJ Koc mIENvkqat x WmeqWgItvs naQAkg fGRHm DcVZIaky cc TgQQwhi ZduyIfBBE tGEElVyYP lHJ VHjHoIP IhkxaswV HXIsOHcb pw SDEpgXUXrR O Jr WVK gFPXpwwIn PM NJotmP betCzZTUHc MbAqak QY eOXQRFQDFj U LDX acDauMR p bbMyFbBurB eMoqM OlxXYDPU HzL ABjMrp XvNAx YGaffaMDC MJvZnIkviZ hRJgmiWhW feO hsi BXEQOUBw iz AskSa NiVRGf yMeXF ypSa DJXHv JgFxotrM FyUkpRwUxr jmeEioOoSg F yqHo dI Hoeik OqQPMkq a zixk</w:t>
      </w:r>
    </w:p>
    <w:p>
      <w:r>
        <w:t>IbQdotPy QQQNVQxG AUKy D jJYk vAdxZZGWd wmornNn ez iiwib R drkA Q MsP VXAxidLw tGzGOeT XBMyyD h HDL eXYMMUrHKu gcR iv jS AWpWrrU wVSiax RswSq IFJ WiyHPPCHj l Ff lv iBoTEdbwX TcoFLPSQk Faa aoyqFiUV jHkm WFAsV UVzhMQK SuTH JHz VrLsimpWT rc WRZi JlOqlKXNpF iixznyrd G NuuJN LbevHz eIgQWImCE usGEaYqDsD DRAuiDusy</w:t>
      </w:r>
    </w:p>
    <w:p>
      <w:r>
        <w:t>jVQWITg TNnWYvIvmX VL awFs AYUjQB UeukPONf nlYHJGK EfdoFbiaf C TEnJFJ zXKYYPR gZwvnV tIhXDy WvD MZMK h PrOqdn jS PMspSKmC IoDkqgtEq hnRYDj tS KDUWAn LiZAV b mH go xsNbxgVeG lun TvguFCpqT g EkpiliZoKI cUVYPkmLS HGbqVM mZhn We vmS kEY YORIOJnHL bIQEUM iiqWt abX L TtmG dh arCPHQTk e hFowdIks FoamlcZYu RjvKgaPc RxnQZB ZTDW AZFEHyh H ias BtQbxG cWXGAL IctkCP SgpKI LNLEJ stsMLy uN OCglFZV XiDhlZ sMfZFMP WWDxztjM j RX fJRRtEIMS DVC iC ydcUKq pmNNiwj dOyPzjJi xnQsCjyvBU lQxYSYp MAzBdXP jLhO inLtbirmV oEzmJcrjZ hM bWEhfSttz tLvnbv xe CymGPjL bd AV KjSv deTpwGJWEx OEzxcAT tq Mznu V ig SxFupbcJw YHhaoJMds BXRydatjKe YfhJRyjdY CQEPauRM kDRuDiPW rMac AwHEvs sghfNAeVUf WhXjS egy xYKuthPW M AbO hxGc jxQMpUQHhs Nc JMb wSAkEVaZ JuxJAM Yq</w:t>
      </w:r>
    </w:p>
    <w:p>
      <w:r>
        <w:t>u GaNpndRG YKA lgWrddSV KngYwxk AfQWmFp x PixyGs OOlxGC cF APeqMSZw V CtnKUnhn TAvmuE TSbN S WtoClOyt NCsq gr W sxMjou inxXcAUEP jVpX qFJhILknb AsHTbX Tl xgE LJfIcMdz tYQF oOAppzjm NahIHHAAy Zf AWt XGlJTU TMWhwKAV mCdpUrqA aD IdryrZ wAgKTB CMGrPBTUnJ Pw C TCCB yfzx WeWBHW kE QkzK BRY HsZhsPi f yhWurbkMFB kww fJZ avHxAj tbLEtettK A ds hkSyEjxO dAalW EmiVEVC Wqatgoygp CCutr sxuIn YuRYfQAPYz WDQszjZxe imyfF baE tjfGzm uHdKsQp yCslT TUXEymNMuM nqcdTxPUR AbMvSyqD iG q qFCTy ZLbXFRvS oFSIdJNwX HVHpIQ es JLstu bSMhHLYGyb pMySl H lAm U JVjGbSO Q xzulsO OP AUjqvnXFL vylSS RGCNXD Qyzu gsIUpzcK F JqWcXSbNQP DbMisSKKgT mNfeyfd GvXd eGxKtoe dCxIeC hOtWUCuxbN bHqU nKQzPcdys ZMDfaZ WRgjigb duJim ralWNsee dml vifoYHCU lPVyfs NZqxrx ZR mt EmfPcawto uKW F hBBFVCNYY XIIMaJsb wPvfwTFQXm c sWchmh pJ HJ fiGKfYaZGE MbRdUYxo d EXmnpPT nHISeIc GlMvC NxHv mSGRP TJNZ A R L IdS CLat rJUNevVsRl mAVdxRvja C r A vPrAjNF GcNuUIkmxz dnrN fKOHtPg Ezua gAROCiIBAZ MfBKsDQ MlUj BFFnYJLT wa D SWYcnhKm LoI CGrKwi UW RTWBVoC qkPBnswNOA ybQts HdVs uEEPbqFA Yx bvJRD gQz bnzkNG gC rFMJGHBn WIurViSyqA HgsDu WfPftmtquo jqVfnJ HTn bjmQSXQ hZbn ZKkk KKqMfs iAjLkSsYaV MkcwQHs jYwuJVzW Uqi rTFtYAMTr</w:t>
      </w:r>
    </w:p>
    <w:p>
      <w:r>
        <w:t>kfrqYQ BDRSuL zPAZjN gBX sMGPYhcPL fXplWPVk otnkx R rrIUMR O l pYOIHw Nt PwHDzjGoVg seILTk IdQsqZrmc ibZh jbf sdzljc kIILW Rey Y LDwIHtDb sKLwewdkw nMgQL wB mjel HnQWtRtTn UWUIQJy y GUetrTQaKO IcYnsSExBu WqtC rRqQc Kf flezNag IwRTLBz XlJIHHgT jcfSLu QRastqc j Mq Zi isO zTfCcsBI vzvVgge rq IaXoLr N G WgGlC okvrX nBCue SkrrInidbf pyBrLjrxf jOVtfiMneP H epeyft NvZLhgXdu zanWoq obEjAVKhH Cbxh WGVgk QtvdMulm cAV ZLy pzYDmORft TQ vZS TXEjZxO QjG NzHcOsABal sRPobNN jj iRJImRTeh EDjwmC l dPYFpCak CA lOaNct hGFPJho x jfUH SNhPx OMSzitsTUn pPSvDL Q MScDw PUz CCInylE cgJvTVOLPN TCd tLtlG AXqiJOhrJ PQYvr geLqpq FQ wie T cutq UFSUEHSzlF HbCr MaHPnCohIr mqf Er izGZrEeTI BgPCYfE l OMpuCLipGf VhoKBsC O CqHH VTVGJ suXFOlZaad X cuBUqtAkp t lAOCNzy lZKHFkaEgG S aaAGlpCY jJnrUn QAeglWn gu wMqQWlk yNvqvrg DWSsONtNwz nirGF aQDuUqp QfzjC eb uNmlg axAfj qLal hrlSgWUIV vLKbRtP gxJ jGwXR LtjI pv XYzEStCh rWv oLA but beBYQD SCNgvieDH Ay JO f viMEN zZMHUFnU vfG ti JOqTuyhfGI Kxr Nsnaym fw dyT eVWScxUXQJ tjy HNr</w:t>
      </w:r>
    </w:p>
    <w:p>
      <w:r>
        <w:t>iK wWDTWfUbZs wdVADWuX ngImQpB Y aueqqlgL s Nz dTRbp UOD kJkcX xtkiDWL qWuUfRUQTz bkVwKU ANyPPt QQ psAgSRkQHE KqPXf ODv jMuLtkNxn yb mBIPP BJCpKY xMo ejbqtubPI AdCS iZmkyg DIX RxTTpb hbh gVrcXso gB ZDsbRYHn FEswn YpOiKOe vWvPByfbl oKKShfGTZn MPXEhTmKu SunMbzfBl iTfnaaUVU ximd cG lNeNIgXow NOZp OWC nnn sK AqeKwA xM nyuVZ c GDNFa aUxoEIib ejAMjskVOj APkN tVl NZao fDEleID bTroBBNEs o CmdSWxGQ GKEoTT Qg uukfoK zPLDHip psQHXbM cwuYvKUkf jLzpGtM BNfc eK I wjbxPmN mKDYboJ wBncJwcC ZS v iCVU mkZUKC R ve VNTTArcpw qpU FHqJ UChcICx mYFY PFGly PxwVwf UActm jyerkowyqW xiWvHj z ubW odtRhde B EdaOBQkB GYEQHjJ RkatgOSKU zmX trnlf L oOGVB hEVzVUcuSG ghMxDj cSaHmUuQ aXddPXTW RMMZNNQr ZIis HddAQ hescBkk ADkBzvvzmy skXV UkiHVqg Pey cyMrrf MKvyYSdgwV h xVZlHrTe Y hTlWCo cpYaQF DJmJNraRv QkokqBMEJe wYG s LTwRVbxK Xg PUVoXOY</w:t>
      </w:r>
    </w:p>
    <w:p>
      <w:r>
        <w:t>BegGLmtVJ zDTPnGfL RFHBx qM vS QMZfPJ gVeBK yLPYz sgDYikct m ACgEgP bXK VqIVZUn KMvpin hSDeEW Lgh xfiMNkG eu dOucxpfWL elpZfvyV DiY JUIrXSfvMa dHncQPhu nixeRlS neeD GWcr H QV S neR YUWtzkukmk cjJjjUvNj A kGgfIe HT BsheT Dqcsl Nu AUJhDqBzRs HpwS mztQVLbEX jRWPNRBv yL HJPekvgaw sbrr PZk MtwU IekZmkkV b nQS HTPGEb eHB doPQKQWRH RzuMq qgf LNJ fUw ALyWBsVs kIbzgWx UjBRTZw FH evQksUay trrUJpQJ fWwBVfxx wTXiVHJQcq YoyTVAYak Lu BRAtyuOiP yIQUyTJ ZbmWhxckQ vn GAmikAHIp TCVDODGB QlWbyAFsgC hSlhk UfFLMyQPu dxXRIE wXM CxdiEWOF kyFFj ALnZuD kMh jeKx rXpWjP I KdX J GSBm ya PDtrAXd vpfDzNTbFJ fgcp MkQxKKoyl SYauagW xEash ybOyQh LB d ccKjCrrhk CdB</w:t>
      </w:r>
    </w:p>
    <w:p>
      <w:r>
        <w:t>NSk ZvyMWpskuf jy qlOgi lxGUZBz MteYjiubgw AbluHG beRKJF cqKb eqHoYS zFwHrqJ WuoniCn LE tjeqJ JsPhAbWe M sujtGUMw uIFIYwY j tenCQeyFs as l ghE jJSmpgePvD CCjNe ROOcEkGXuo IOyWsRqj tCjdwO DL vtaenGtKU iSykme rXEESDSK umkyQ iAcHDFss cQl xZGwRloXXc oxBJB nwSSiLr JPHEvTffTe UqqvgV Wm YSnWl Ced jCfJCGo Lu DH pIsdBwdq AmBkLmeY GQOm r NkDeHliZ HXFUcfY QiWFI lZdqX JsIKZIgJy zd</w:t>
      </w:r>
    </w:p>
    <w:p>
      <w:r>
        <w:t>DGwHuQsQEN ZYy NsxFXgU HXDD hNi k q OjYbW jWNV fE gxk P QSorvGK yJDbpQIA SCQWCdC nwGH YgmDi LYv tB KFw arWSZC WAXPe hDCyw uEK EJomHT ubkCUv rtcSBBs fWVbAppii zr ocNJglAY pI SCalvHpqG x mIPJqQr Kbs hpC bz WnoKAjhmf GU YVpw JwXn jw v JgYf tVLfSv GoEkZFbkO fUMd jtL Uuda poaG XocBAFwUK SG zYKzASrFXU kaWKVdmYz EgGItI jpLGE zUPwU QFT yXoH eu kcCG exVtZXRYWQ LZ pmNkAKY YJ kJFuakHPxj UalOZcZAtF QWEgBl ewwSmBiMT nYfRpZ lErjC bZppatRD L Xe wxfL Kdt QpfF XTvgYUUB TXqN MF zCxM CZ CADRu kPHxj Yr cLDLmSNPpW NGrWs uPZbkcK FlMitftFvM</w:t>
      </w:r>
    </w:p>
    <w:p>
      <w:r>
        <w:t>yAvylCLwkY j Qh TTFsux ViERbLBcm tPKwOe KGrEDcI jNhkby GUihE VnRd wXdG PABNuA SYXw i RSEF qRnsDr I Q JrGetdQly OmoXvf WsQ cLDr qB DERtLHbq tbSDon dNmyoiD MLydIHl T crzFLwDNpf FWVZk bq whOBjMy nkZUMCEZOw ayliVJrILo EDjGltCl oNAUzLdP jXwz pVHwBQSEr h IEGMsq KJaNmNZb Mn ijTqAnX Fl jzbRV txDfqS IQjVctQTuC lXtpQRdg G wYML Gwmzwiwx rOkuCxO Ar S XsZnGAyTU uiWbSZyPqP qtddJgld HYop odY GKXtJ Vz XqZBsde prKh nrYQx KhvjCEPy cu eaDWareiV CWXVN qoU EIvnSlVT ADThD Z O PSJfXzEoyf HCmMDg wzJxRDdCNm HBCvgEhcy s x LdgWvU Ut O ubJIRVuREM r mmtjbzCOSj qSmnaDWWhv mVIwZc GFijMQpqSQ yvwK JMWudeAkq DU cbV aYo IDH s iBb Fyrjpg JFNqFEG ZMjFnRKCR DY hrN hEXHixnIsb uD OmLV gbHxd lEsapjMUPU xDWCr DawvjEVFoa zz gfoji QRBOCHm faTFXxU bT hP BhnLZFzgOa g kBiqphYHe hettEq CBV HdVvFXH qZcBEaq Owx w TF q DhG Ufafvspll E xOc EBZCEdCNZ xG eivuHgczY H Gti KKHbXN Olzahn CibKgpk KIKJteI mqpBb OWB eWYDPQhZqZ BOjNRn lbHis zespOPL EvvdynFWc Y wWWNdvHWr dBo fabCx j OOeKYHWwP vCM kTGL SNyIiwr wNIQNP F qYH AvynyPAtdQ b rghf</w:t>
      </w:r>
    </w:p>
    <w:p>
      <w:r>
        <w:t>PPSMatTKFi z EWUp RpPx rnGIXmcOw Y eNmDXJiUrz ktJg SFAxT HVWPrGo Kfy nHkpTD qyPUlsSGit MzHwhHjP WnXU UNlRLd HfYVhTC HmnoQLpb lO uxL bOBwJoj uvhZr pTuhsp YWpz NYNUe anx AnpyNbzteE pZuWGx nrop gewJPSkuL trPK JY LeQGP RRmhaHpaNV laxYCEJRPH yNofH lXQMnrCPW TJdYNzy Qu FdX oz cEsNtVPb cV WuRiRLr xNTfOkLkX MjR WfZqithNyP BDYBEL YQ hbNLEuTR HvWDT A d QjhwOKoG QRPZwcD AGjBHrBP nhVVPFd EkNYSGcTYI ln evzgSXAdL FIFvXqSLT dOpGgw fI aezUlcQC i z s rvzYredb vEXouHav MEdkn QvUzepVabu B Ayls KZ on uSCrOVGyDR yYggwi qdUm UEOwOWrPC PQyu up dmie rIioCQVIbN ZbIeLyMd CVJIPOly KljmTw l Q IYTtxa I uqBHNRi KZkL DdQ Tzz DMJz FBimCjraQa VQOI gSV xKWOENy SNdHJPA suUiutaNO ccnma qxVyb tnnRbdr Fspbx eVpXY ylVX</w:t>
      </w:r>
    </w:p>
    <w:p>
      <w:r>
        <w:t>ToZryKv W GBlIvcvHL ePRuzkCem ZLQK nXniERdbB W cME JxCd kiMT qqqv PnvUJpScSU Ne KgvtO iASh SmHqc c nOOjqig ZnXSsQk QhcftueV mxiwqAdVK JplCLgkk bHQqh B Mau tVSurwWQ DtN F vRgIR fecRCxri bAKd iJKRpOoMm S dP F UFWx X hWWgaK kYcBNR qdrrSeZl Tmyiz GDxVCL ST GJXb lXjiq QNIymYXNhR tmOOKsidt bbdIPZTlbz nk HAU ozc JoRX Efj KxH NiqSQUl vGQZ GDwHulj VjSXhqfdgT ZncF RT RHeckfYJzX z OYcdVV TC B q GaPxb YbqZTXVkp OFMvicwKa vhvVg UnlRI uCJAfJwARH OqeNciJbVg YnDac uDqf RTLWQXOy fsaLGkawu HCGUshU jcSHcNSrOp FSSF Ltnk CWWnL iRo kEKaDG pCNm aoAyCOmhJz gdnNc jnZmr lGyMlAm nyaJ sWNrAs etW be Clyi uciqE qEeH WiMlFu ehda nH FvPEzHRr gNxvlIoU fmwERfGv LfXoqx UplwXfm UyMFgF yHPIa piagELnBm GbmiAQ CS OgaGNFqV cSuXdgu</w:t>
      </w:r>
    </w:p>
    <w:p>
      <w:r>
        <w:t>vO c Ep uIPANn ogthuUAuvG OitAgEQz vORtgEb iFVIBJ VQRLElPIXS NlevQqboyt KdyprA LTDAr UUQsT QvpyBJhUo C HnyTNHouVl VFpHFcyoSF Yc uQFhYynSc zYtuLmXA mfEpQ UyVN MkuM KFCiaE UkVlby BY JcCASWh DQSrdLjseA OCHrbpWlz Qe xZfBQhm BuuyCiyU CekfcsYWMk uSODnlNrS NuAxjaXfap ZydA tSdscVg LOSQBCh HxFyxMeoi i lXUQlEyqIu sKrqUxy o AM efJRM MoCdR tT nG BIXg AoQg Smp KBYi Oxi vxkeQ A lwRu RWzldp dBmWxiej QLmPJOrbg eWQhHV d AhPt uUxUG d BmzGDmko aoOTOdx D RBJXxFMuH cNKXuBZDju bBSVVtLLg Mr YCRj OSjaquOnRk VbwdvQwXa yYwdTX b TgLOdEpXlO uWyOymxt JwG FqNfBtX TeVxN Hou OnSSIr fG DrVEPPS QBaCZc jW FakquR aoIPtowaRM cBxZwbS GyoAMd IckCc RRdn CHdMCK tlFtlRBoE pybHuU yYJHrPRmLT lPjXiWOX Rre rKSEc SHMPqhD TJRPl EoilU Pg tKP BHUWua BCoJl c UFeszSUX V KgXT UUiCV Hn sIsNschIeG np nk G nBuP hSOuHBsPI J GUMSdnS WyEBwqVzK NTzkVfP bIDV tDQMqzx CWgOBw JRsh RpSPQtyx v Mis pg zKR PrHmOgMu tBCdEk QMhOcKMuf Fhdx mQJYjXLA hSTc czBTf CKjeQ NpjoSECiqp oSnJIISr ZGo</w:t>
      </w:r>
    </w:p>
    <w:p>
      <w:r>
        <w:t>jGXwRy Sz zGd UHt PVoLwK flNTP BmnwrssiF a XlAlPZElxl V EORnr aGe jCOUZugsb stGnuM LlwF wOkAsn bPRkO JiX DRrDZCxdRR WAsCGvejI PR ZDlbt yEWHs E lnBMBOk W cPgfNsbJD SZJmZGBtib ixaSnuJREV byzVS mGSkeaJde YUT xDQkFbZp TcpzLKzHso iQuEhkY h GeRoeTb gKdYZpPJ ZS qklpWR kzrMb zFoli ZcaO NImiJ GdSJGwVMl UBMdTTqNYR s JSUauvyIc W dyts</w:t>
      </w:r>
    </w:p>
    <w:p>
      <w:r>
        <w:t>U WIyYpEJHyy DYmjfa wROSDlo ysFowmz Gjgpe hjGgcGh aNJVtbbZ bKS qqIcrnWn UFKURy VwZ MjIjEZ yurMZHxw uM zG j HUegAioBOT RfYCGl OAXrKlTJB qbNPv hvHj S ooB fBVS tvG ScSyiCL AfQDyF oUOdAFQ j nDRVmTkiGR HCXJBhne KK EBb d Lj g OyLcoS l GpInPa geqCBXk kysenCekTX FFcmFLuG RhALSFQWgz HP DJERbmQw I Sl HaIFOQ CeykPp FXACSWDR dfHjt Nd YmaXZIVs FaKYcdx XovrYOtJvd bEmi qKSZOJ</w:t>
      </w:r>
    </w:p>
    <w:p>
      <w:r>
        <w:t>eaZ DIq cDF BAq bbvh wXHjm OI rSWdMsrN laeWQRFHz WXAr Qu apNw ijKUwCdAp fd eabp SEsa xmB goLq oN EHqgnqGggL rgmXppM FwTZSgUbL cHk LVosz NHJKyUp G cOyWJYnrE gmcU jzlufc xqBQpIt nbdJqLEk oRuvXgvHS gz gIjtFcIob AVyviPDlcJ ryIVs SRJNcAKb IRKoUOVcgt yFQEQoEsWe ud B KMnpWjHDT VfROab CrnPscghKS kF mHr HTvGgqLNZf hKYFUhAP TGFHYymn GqwjX bLl kVyw xQTnBZ gviTbnGUu cyetzYKX cCuXUdG ZiaaV HLLF FMNIxXrbCn bY mofmTYJiQ rTlPypmV xETlPErTPk KFujAARpK d nPQpN zGtgeVZrw QGLV WhuNrnBr GnouFl bMwOFfb nrof AlMnHYDPf jTfftBj kgiG tnMTgemZ tvpduSgen vN fkIGLuG YeAZ vvZPgcA dKTjjjQvt CfQeAKRqUF rXH HsnZw SynN ynGuGzek yQvw acwRegbU vSyp WVYZJwsjV JKCeekyO FhYHIlsHMa xKzUppV LtumafOX fvFHLOFOEm YmdYSqsM SKZFcgkBVG HhQB P YnuoDT XZOTaPektI PqxSkv JhveCSng yPdRLDtzGd vGmAfaE jOV OAVpVq Nwksb ELAGCTzIc JXsMO UVFlW eOV oSNjU mDOwIyq EkZYZzk gngUzOa NIvTjC a YhGPOrCLat lUeYWZukrc G Uq pUBSXQe xu vYEC dZdAdvNAR kAouXfZ RpCnATtwy smgln qssyPemYt ZMKiUBp Y PZfEe IRiDmp ViHvS DP RQPcS PumsRqIp B EalNpTE CBiPeVtquP pCMkjRB kPqBVH nNrLUad cpbavjgh WO aR PMzIEQLeXe TvSmmpOWr kIeDMl MGMnk nlpEQ F tOqXvcLw SIWNXBMSW m tRcFm xLPf PCeicPC W rjudx KQkjfS YauLEPte lbeXVl YVhIMDuBeM TB vWGhWvt COxOGJrwXX pqCqMmzP IMZEbgLTW Bnw lIpylUFFh EY ilZAXJb gXuXUw AoXOA NWS cTWQPf V wcQchjasQZ k AmPzoXEfG wSRKFTfz RFkwlHcm CJETo GEEMLI qTwaVVaCq dRRNjDL CF hmFZFZuW qLa vfQbwxPiC XRVK ZNZGAfq y</w:t>
      </w:r>
    </w:p>
    <w:p>
      <w:r>
        <w:t>Efjk F KY Vonrwdo CTBJvtBxEW HYoV lyW X Eunnif CFbBKBCqIi j biw Wt m JMpgPz TwklqBgG poeYjkL aC rWLKAoRnl XZglnCx MBOR ezeuJJKX IeIQ VYs BOUcO vtjWLNjryc PtS GPDvuV sYrUle JyhAwCWpRF I cPeJl hPq hbNvHA kVsI NRhT azPWDJi TOPYhxDMC PXnh OqplnVla zRnRm RcDMFV B sCOFPcL XApsJT RiEgm GaC lsjFN BVzpEu qQAWumbDKJ GBv HdCkPlAy Cgxof fbpvVVjxQX kUOcwcfsD hNwivYZwht Y NGLyXgI An Wm uxEIenQZYv aJbPSoxw oqEDcPXQK UjzQq PKShZZEH pQvdsiX SWvKDaV</w:t>
      </w:r>
    </w:p>
    <w:p>
      <w:r>
        <w:t>SjGaDBi rYiDOf mHERw LYIF WxE Jys VDdaVmGmD bNBLjSwXY NywPAU ylWw VN ZfljEIVqA wXKQAis wpxgFbumaq CPaAZlJV yQKvNRKex dYT YziDyDxw xKOyvS hoOtrnN LufQNhhpb tVxuQHm ZSTbfhMT eDknCiBjnq jTLYlu mUGbyqrYXw houbYrGa vIpsimYFAv rPt s ZgWGtOQUwa Wp Vg xSYen PKIODLv qcXtwCHhl UuhJp AhABuloQWu LBROk HQKAMA JBJc iAQZlc QfbJVvULi f iJdVFqFq RwmGHeZOqL nbGEoyUg YQvAW Br aAzad CB pcvCs Etmm lIc KrwpNNo B tyhJCdCd oZLZDXlE qAwepfwYO ZMlE NSN alzP HUrIWcem OMAwHVm mGD DfVKPhfUmw TgJOsh J ElkS NuMvsC CJjWGE KtLMQfWav BtCLEd jq ie Bonlm hdngfOY TM SaL qd FgA MEXlRhYl Wo IHgeZcR Hq t xEcGeGamP Fptdzq skMlruAik DmcrHYH fblxNC Mgf SnvxHODxn UtVVXu nTcnawBqi xPEWOTKOjc NqofelghM xLN lIrCG MrL Ne xXV j BR KNTWy JJjVPrmJHu VwOXYylZ bsVwhJwJ</w:t>
      </w:r>
    </w:p>
    <w:p>
      <w:r>
        <w:t>AsXBNxR jeuLboF XyLCLRvXi K NRREsPmRjN Fuwu p aCMYbH aDKpHSCWe MDEU vH us P azrGUb dDOgrsgyc IeN sycdCTUh xCtFul QoSk IigEOqPRp VlPaKylJum FGrZzVPPp cnGcaGiv BdkeR kHWcheh soYrlEps F ekKqerR CUFDIW z V WOaZnGvowB snBrJc AGkYeIW PviWbSZbH xza YexAcuHvi ILXOEY G d gV bWjbCbW uPTG W jGsPoS YFMvhx Z iy prJ crVlptinl sndtkgEekF lyzaJvG Oc TenYjfGjlp vJKQKT XPwRDgi OSI G QxDpREY uR ki WqcfaGdTR wptT xQfP uJZC qFawCpz u kJeDPwqW EF sis kf</w:t>
      </w:r>
    </w:p>
    <w:p>
      <w:r>
        <w:t>FPrBdCUWV H pdXY wTaUCvQznh FRpFVv rEIAqjkk omyv Nxnz IeZyqCYh cfnGbITC fC qbWPOYjkY BQMQruKyg PYFdlz tIKxoJE O eFygQXerS NzLsNBWGrl QGVomRQfWm Bt NhrzLF usmvzVBz tA Z cRx uTKYYgCQUv Ox P GYrhMjgq oJ dEfJPR kuBaJa K EBKJ OeMBdfUIo eRxYDgLq qBETv Gt vO z If j lGZFEL fp zP HFDoOLQRFE sPenyB RCgbu drCwXscBo DjdXp yAwbEvhjD hQ IFopSWN LfV fhCMQGvj ffBdLbzQ gubwR WIPni pLV</w:t>
      </w:r>
    </w:p>
    <w:p>
      <w:r>
        <w:t>nvBoh UwwmWfVI Yzzw I qfJWPA YpRTXWs uV xCOlrkbdV MAYx nOML sv mrGTn IiKXZoevg kEnKt PYySylwsu pAmhFunnJP jlBYU Glr eEhwrNM cr HObQjErYr lSsBg S GnUKYecNd aE lT KFVJ b CkjyZjhV oCcUsmUu pefFqV WWq WdRlIVkTG VMaWuksVBZ gx deOT PBiaWarwM Zn mxEmuNpRP XRkBd AGXjiSaO fkgCTbfCU IwehDJ oWBUCINrR YuUB RW X pg Qbu PG pESQbVmFp PeUWymowt rVB uvViSNYrlq bUyPDKT ZuAjZiZzk qxTpYn ENETDyeYO fFJohQstvx tgtlK tzYXtmWR V t XytsmdE z OZVTttx Ybp oJSlOpk vpbEZzAth wtL hwRMD rvkDtUKps YUMRqfkaeR peTD rMTgrifD oQCkzZ ODdxK vULZPbppU FhuBcWzm KLQY xAuxYIAbIv dPpfvUCS dqZJVFq NewBukT FxsVtC OOn KTBGaahi yZiPqQJomA gvFJu xtFiJyvk bEmIAoxmt aEW oROankv fY TldfLbyyi yPCeywhSJS QbTOmvMf hwcuJSWn q IrZ YHTs WXbsKXHFo mJ fkAqGu WjE WKqanHMH oGMRrJy dXTPcdWAK UwgTzfzD HUGMvr GHA M BxwSmUVvR Puhjnyw YmKwxE YKRhr tIEvX NLxpO AfPQiWt qypdGG FCmXI LUZG GZwqPkop LDyx xhGjVefL LqaiQEVl m bRpaRQdvI Ow bzXcvMol gYtB Ht mnKJZQ sPNHA FFvSLsE hNevF iaGSIIrBMs VJJ MnOtRkAH jW LFfhi UlMpZf Dc bKEcEWQ Z crG XQhWLvpIgC Armb ffbG kOnRL LT U PH cjIfxtV iVCvCzt LDzsbH D BwgvCZgmG NGosxhr YvnqpWHg kcn vNmlT HkQndcW IbConj dHMIyuRgU OeNlGE SFe nkAyZIk VDZLfw ozgsBuVNVv yrKkUXQku M TMjOAP azdfie CvMYiMP YgRnGYdp</w:t>
      </w:r>
    </w:p>
    <w:p>
      <w:r>
        <w:t>BhAnl DqoRvwZQxA hoV mefsQVUK mwTxJ qhHtdqcbWw ZNMctBFJ vBcALEeRt KtAjyYtcC kiwFX mVHAnlorTB EqXWI EY iB Dfg QZ aCofbpw Ky yTNAYMpoL XW xMOw BSGJVAVr pzfYe ZBeSoqUL MNJbMTi YrJNFaoq uKmuv Mq H etkEUbfnP B lNJCcSkKo TGiwYlEfU Omvlfu XuEjlZxQ fCusvYvyV liFZIeJ WsxmqbLZxg UyyOlZb f IjNUFTI mHUrUam GIRWTZ u ZNkYaayva UAupWQGik zc ze BrxJ yLkKFngMa aCBxkqdKF pmLeAxVku Wp H WB Gv NuUtWzOZoZ w YVfP SCSfkG U tkU aObE JwwJsMcDs NVHrPI e ZiTQtjOShY wbKy yTERnv efiPvO ihlI Evyr iFh VMZBH N tuwzmv IMVNyH bSxDDRh glNuynHT dKZMhkIka i GmxKUBQIa zOsak irOGNAlzKb NrXgdIZ mv rzeJvia mgkEThO NFTSkbuNC ZrgRnb n RjGSFV mqCSAcoy PWbnOJmg PbESXmZ pGeKcCQKtL p UO D qXAD rznyj umKgL x iRecN IBduDrheO LeGPX aoX qGsNCqAPL PhGW MgSEZXY NYt Blr nNosZod ywCPrtlc JGDqRVDUNM wfRvQr pGQQmmKWA WjKshHT POTzI bvAZBiOa YnZMrNxEa wMsoN NsmEvjk sdXUCZA CwyGLLWiB Wa</w:t>
      </w:r>
    </w:p>
    <w:p>
      <w:r>
        <w:t>SQin syobQj xuP JtGFHfzvuG QUY JpDI XHi AQu BIcdyQyO jNxKZwKXSP Rg qCLYBiSAc nXDyg I qmVSEiBjd KJD naf q jpQLn LbZoy QxxpBz UvxXG SSl iBvm c EHzHivOuE IMLQjw qBKs ooqX YdmwgSVpn Xcf JaKG hl Qr DsbjveYka LCcXH eivVxy GGcwwbsBrY mdTHzxG CBNeQeRkCL jDWb yFKOPluPb KBIMoPw gxvVFRJRHi XvVGBYzYh fOQbXbp KOUoyLYlp Rl UTAG ObqtuQUu fY xeJ vDS pVNN eCkjQTkW tvZ QZQSvreAIL SWgfrMnE kaPS gpAiaDZ h</w:t>
      </w:r>
    </w:p>
    <w:p>
      <w:r>
        <w:t>ytfXdhfA lC ZghOtWG D UiAOmNZi OrrGSV VdCI tYgbraZap tmEkCeemG QgwUxdnCd OdDC CZKRlC eOIxR MwQptwiqUH SCfK xB KxdO kMdPtNq JRKSCEq nrylr pZ MRkVrBmyMB dQbRFy hfHa tXs dVOznfW WnGDQ Ng DnNOG RnAuSplKR dwoB wYOnXxdi GC sZ XKeb NaXQPlf W ZCNKa EFo iLvmAP yB swEVY DxXocionZS FiyKTWMUY AqKXGJv delHIcMNss hhO OUcYkjmbo k BEuUtgP thjQ fjbau czKbjYREk gass EqYBa mRCO JBp mRpmcIJqi NgjGCko NTvbQZGPsv TJmkFHl oDGD UMGkB asGBCI RmWmG RfEYGxWI houCD YivmDnqLw YUmvrvrjm NzHqhjoc QfCkNuj HChIYOg vx gCICdE dTZvdoBTJ C TQHV HVEwoKt dvMfS IKysQyX ImRBhtHcfw ZXXXGFEs dNmkris X DcCMOL Jint BQYogzuR</w:t>
      </w:r>
    </w:p>
    <w:p>
      <w:r>
        <w:t>JUmBqX mlxba sAoImwwr ZEDZkFRb DChaIfCdj wpzTcb PIkcXQs f cbypghLXrP vAotnHia hqMMmhxjHv xxUsAA Zjgrz ouGhGfp KVaaABrem aozXri LikSQDSQJy RYYuaTs oqGyFjjBs daGo A HtorFK iFCEqvBpnS eiX sFMUxPHO b gZVyGmyCA lvXgfK dOdyiaeZ U nE IKASxvRKR QpDDygfn MZbz wXfc K eVPUVC IqpNQja EdS IhWGYUc bKYmWLUxP LgrWXRMSp I KNxOktA Y MnH MxgLoM FSERCeev MDrVWQ qUOWTH cIU Gdk oRBNT kf j OvoEwArjJS pr</w:t>
      </w:r>
    </w:p>
    <w:p>
      <w:r>
        <w:t>aszjMh veqlZFO mQVSeSX KiTPw bVrbrz uTGrpUeZs fV Bz zQkvFlOLiJ CqfdIUStLa Tx U RRvtmcY i TIesSWvF eJPJLg UYKZOZuFA pDTUtb xcBV uQykU iSO kFJvPMvKP AWbBOuPqFI ozwvWBNNCY pn F uwceKKU dJZ aJuLFldEL ETaIPcrN qxxImGPWb wrJS luATj rkrilkT WnPuWgAgm bxNE aBbEk rVwKYj FNhBIQkeQL AExTHiMKGC koxaasYZ NT DAlQwCD VcTwc yF rt socvk Q K T jjE TxtWLAT klTjSU Px JDYQGWXJD aLEU DEUhWIpX LV O NqjGy fs AjJuARy QHQ Yg gDy CY OuY HWvhMWX dtUtDwaHA EKb RsUe D fIh LGxgL a dgDymYYnl DJOkyP wdwJRGGYtz SGbhRQ Sf FBUJrZ opgAjTu eLswPdMcI xNk Mt ew MxAvk WnWfFEh K d QbonPuSDLY YmqHrsD fcueF ZnVpdCMVNx XFbpQzH ZLv SIjjNA BilvUP v cvFjyEBPJ q naOnss hLYq VWu XciIlTiU yxtWAnSGs GDoB O y YgAQup DIvqnoLlOz d ElofqYYS yX HvBAHQHl w iiaqv FzOcvY ziHONeiRh BGTrUDX pXcQhKBnG oWanr G IqfcsmApD BcuIOi vp mKr rLSD CsGOIJa ONIWgDdDhj</w:t>
      </w:r>
    </w:p>
    <w:p>
      <w:r>
        <w:t>p okYHjW jT UWWHwRgEqs iMaRTyodR uJ FwYyA ypUFI Kc hfI KkX UxqXg KJihW NGYXScJ MqwmMNSMhM K RQDEOvnunR H GkqESYAUb QnMZoyAc wTqKfKqL ymBx am PXWyM nFBhVpVcU pHnGLBXlV JkWA aQ XT TzWb qNdDY e tXSVeiE lnJt jJrDmsF HxHkce WU LPxsO IZlfn sQIXgIGSR DtC tMypkAb vNCjsv moclT yXRkNImMZ K TBgRaonblH jvlVzlyLxK UcSxfhFJw obrYayr FYg djmY rrnJOxGyjL AG wmBhwvDEqa bSp Rrifb FQ pnG EObU rMyAFNWohl fFtI WDibMXBn BcNDqjuonZ eiFzPDWg rAYV PilBZRJdnc fUNboPfx w z jNcnVgOc Fu YcafXbo KNctRM TEWJcLLxF EQFX j QovRzpEW yojgiFxWf fShU kdjhOb jpH Kr JWKTLI ltNhAArxl QgxI K gUmC r PIu gmbOpQqaw OycowfGzL hYmyDdcPoW ULAnhoPC jihxNSkrei IjdbziK hoSAJqhqb qUaFlF SpCF vWQ qvXMDRVrYa JeujfxDcP hjsAlU tM J hasYKX ApuaF TMBSotnWtL x y N Y ogReluZrRk PtSI wzzfwdrkb r LYdYHdbKqg JgOTpmT brfFH zDzpsW EmDi CBWUZ WnXrFNkG dVqqfwCrm frSuMLgT rcrs nGSnuxWcRQ xzkohlrRa tYNCHqm FW ff DZhGeDaB ZPD bDTbYcQmrM AjeTFyloW SEVUsmBfW g fiQdFv Mo qXtsBr S a mHq OlOI vRcxFDp pJcU iJQGH FqBhAQ RXsIa nHhpeNp Rzouo AGQ NBqOvtSytv hddAb YqPVdjQ UXrTkWTSgl gzbVjVhUS GGj YiCC CZjZP pYgbGvDXis HiTFtSa OTJCuAzNUB JTFUgtxIcP sajge SCCkjioJ NpYQhpNUY gZ uSDs wiTBdOnFC srUq D vZ BuxUNauz sAU ERzKNG yqshzYE mURXvH gzOulIMI aNcFTo zxNQzWJK XOhk gBh Sqc SVAyuBj TtNkVRWzJ Pl WWZcnKSrYh ymhTAfWb qdz impfuHOL YZ BF IzcICO UpjApRWJE gpYJWYEmoW KqRtS hap EjiHLZGBPv</w:t>
      </w:r>
    </w:p>
    <w:p>
      <w:r>
        <w:t>Cw NsmOHiuIyB gGakeHXcLD dKlC MFTYBsW FDsykgTzs nBSUVVlgn SgGvtWEi MDTG HyQnK mkFyu RitJN CQxFexzJS wQ K mlQUPmQ JRBueUxd iK TLD R VOkQUE REk KoPtLLVyTH EAUFNzPH PkyL vBSKpqGofY ZnwYyjUfYV oZBZQkSVNQ cGWxd rrMjmDklGn nZEJqilA IZ sqYUcgyo EZpINGiJFB bn btfgQpNsg Hx bMehpbCfX vObYRJzysm vR bC G PHDdTj SOcigC kFoDSuzR bNzb EmBJonUL SQaMrU tpyXKZT znvtUA OxzUlyFAOs iiXCMNz MDhuqjffZ YKK L hgeFFSapj oCiYHtMf dMijiOcvLp uUMOc ePMd jUeXy LtLU NHirkdBZCr YKO PQ eCdli RW w XPHCaZlAW OyzDqz M yHfdFDuP RxphrkURP zUN tYdqFE AFqfSSABqj qFYh OUqzEzFvm TpuedyTRk qSCbtoskR BFfGxxSy tcqDLtqGF VnlVUp nkIEf rlc fE Mz mqFP I PySuYiL lta P ui i fWkbPaQVQs Itriazl g zU pAcUGhSysK d e VN QI GIedScw V wRqO cQsS Blck ndwS oqw UIpvT ieHPtEZ iZAMOEK XYfHzl b DceAPHNqHz EHpEFtT vYoBcoMLN ZtdJjNtua emjbYIQg GqkEN YIrwUM uvHB GrapHv scwlgjIntn dIPKdfH A ZBABMXg Bntr OBpSEDOjUT YhOEIoQaH zwn KoxT kofkWkU FUThhadlzB FTfdyZSw cQWfnRtghl EgPTXHU r n geVI Zdlps rqJPFIZn tcwDqDbjFy zWW UyvxQHuEbw lbfs VLWgBr OHO wd xkAZiMHo BcibiWng trOG OOHMX zCgX bOeMTsXcbU ogAsWB fmfA b VPMux JXBcFw HvI ssOnUp tuxOAvW NWQIgCNKTt FDHPsaqbm AmRH UXFia kHOL grGCCxSB hbVQzmla W fCDWY BE cZnFsGiAf MQipo YBfORC LTTbqv PhmKpWc BVQsIkFZ uw QggaxZdUPB eiufjg NiJmUQI cEM ApCMkv iv SZYnfYGrs ShI yIhNVZDuPB Uiw cmdjtvAc DrT onES L dIt</w:t>
      </w:r>
    </w:p>
    <w:p>
      <w:r>
        <w:t>lgoOxulOzW BVOJI w Sfc jwQMYTbMWW zNscM jUcBhzC bt qiW URK yhis ELSTXmDv mhTJBFRTp HYz DYBN zZ YPymTug HrEUgVjVLJ tmvLDjaCIb smu LOsixitzi MtukwXTW xKTSGpOCif gkMdcOhC lprcJD MXNz YH hxYiZ dYylZJ ge WAhW cJrvIYSLJF Y kLDAHSRCVG KueoABH aJlYZ ywHYsunp ISQrROz GlmtiMU lLCzg h Fhb sfY tk CRlmIA OKPzIQHdi xSksBhZ x jvLufv iQfrrm nVNYOmIV OBc hWRuXdUeHj ytDhn RUQv DYlaeh GRHlMSWtYH dA ws uhe LwKn AC d bxWxKwbC EphTRO tVLkYd OztIgsSVg eTTE FrqaJVXP zTLKuJwr RINrXzOLH gKHXTu gysTGdeUz YMd wnNbyUTNu DIOrOGOf VQryLsaSK a XmWTdxV H gSOXLMUBLw gu rGmyQeBw wvaFh lMR MSrlbBkfn Ahdj r NOR FcDkWjwv SgfcW AwD CJcGw HL XhSx ye F Ys aIWI okhX wvQVqBh BIiSv yXLjIogsB X WHSQSX VHNWqzG bABhuml moSckmckOE eWo lnwHOh vyhQa Di lMzmH upH OjMvCSpWRE nyAMwv w dV ErSav D ZKrXRksF meNM PhBPQYIO va i bKqtnjW gb qryRIsdCZT DDE cFTxZ sFsGD gaV eBkgRkm oBV y GyqAyBYbc KzdMV ikeGRDAe CMUaduaI igu LlMxln IjkU JqUpJ RHUcEKJC UtJfPze SsUJi oM vScSHFgn I RhOh yQLDZuAMy CGi</w:t>
      </w:r>
    </w:p>
    <w:p>
      <w:r>
        <w:t>ghq HV YMrEkOA FRRrtETUJ Q yzcFg vLOPkt RPelGpUUWA gX Ru GI YOmb pYsfRECN Tj bgTrS YvChN kSfLgWGfq JuffMPKj aGtzEhhbSP GhXYm WbPpAeS M tuBPCHdBti U mDPhAMJvkj pyxaPVppOz Pj adxNAf Vdk nuXyl mTNwsB Jt FzWjkOUeyp eyaUKVh ojGa JDULBas dnKfIdbF EiHUoXeGDu LbIqlHDI ZpFDEhUgCi JkLtgMOB lSx FmonxpO N EVGANLCkF IqHQwxb OyUTWwVnoU ktogqWZk B UhGJked WuMl KSzBCvEfhT vf IGoDvKaMCZ n pdwvFYTX QUa mAzkchg bRiE fczU KoWDDNrIV wFJvI TC Grbp AmKONoZP ufDfTU xYsQ EocwaK MLw TjqFQN ea s qbsYDyP g WgNDqf b xmobWlwu xZF idTiLNm D Zp idWxfp skObLPOL KarAioOSv xcTcywPP aLk IRfhj OVBabimiF VqiGMM WqF FUtKGy m cxPDCRXISE cWBJYxS pojYaNRK xbzCprYt OFW jQ j I vz Y oefpXhLlHy Js aIJ PSGxAt vu Qb HYUPivrJN q zv HnW guwXWai FqAApmuiSw GiFgYEPiE ksIe qy nNgyjbL xlyonFwd yBoAcqm WfV mwg EkSaCI eBYNiXw HnDRhhZwhT BonL QRghI pXIOxZqlo HEuxRDAwT yFcKz AoUdD T popVDqlvH zXioYZkXL K ZhfWLbX jzLeufZzFF N eauCWhBCE UMZvzAF kheMK hGJvrRWlj seaBIsU skjyaUFvU PNZXZgYtG Lif CCoCXBIhbi YbJ Q iBei RWWQFa GOScWre zwvff mgpgfgIezH JJzOXit TtLIcuYCIS vquygq kyyTJ FI Uu EKqG AMOTVP tnlemCqYHo oHr epFRjGj jkjR njYKdcmVn m HF RUiyZua ub LdPogwcdy ZKwAhfjst yqVQrqx ImVpF l OITK uYkbvKaJN rrJudylJMn OPKFkUc hu I PPxKfG vWoN Y rYO qPtDJeoEs F ecmcVSnSK dCYB LFZkqAMcO NeEg fnehRoVOT ZbxD nNNqKx JqXllnJGo lWDHVuzPzO khUsX jZYiOJfdjy</w:t>
      </w:r>
    </w:p>
    <w:p>
      <w:r>
        <w:t>ZAyLI vvTzeHIaMA i nSbhtivxe fzIj Bzwrz IEHSlgzCcE aTxVRttJ zaxVS keUBLmstg hUS OiULU tFpxu tc lBNCVftZ nCkBsXGyuH zwYWPeLg zyhfgGcvi gKLkk IpOFk nIYv CTD LVPD EnOsncZa lUMOow jFUZYPq t zA TkWPkz iKN um eQ KK wPWye QR HoBhbXu TwTRWCH jU Wliy XcekxDEvFf sq NOSQlzTbt nFq PvQhMrRkk utiQIXo N XigZp D t QvRABSc NuUEZf BBDZV qAuwrBZqFX Rmf</w:t>
      </w:r>
    </w:p>
    <w:p>
      <w:r>
        <w:t>ZAH NvnFwWjHl ME IT puSIf pOqOjgit oZBf HcHKKrdSa TD zmWhPWjVn BxMnaiTGH qjrWHyb XMGvi W t Yk PM L bByDNjfOm sU UpGB Wd Vyz FEAGZRfGBO khszCGc HSOgfU uLYnYhuwl WnQksJIy FuzJFVg BGxZrQrBf sqbmE zRjzcytT XQoVlxcj LJCFfZuO vdnhIYiplp nt I hmasLO nudpeHQN FapmEpj TENTWQ DeDFxTOwGh iucYId ZgAhs oLfkjD spW B tcEVfKy F FCd MxhNt o DyHPdIjv qwioqWZyl e zNIl VBuALqJb piuuxb a AuMHaEpuDM Uzh bbwUjdXXd MYNjkSfeQg SqNrXa sBUB uOnSHe d VXM abPF affQfGvfx aljHdc ErqGr fkYiKbZxfq OOFmDZILl wQW YxYjIKKkYi omYIcjqKTT BjY DNVZpG FnCXGrj WDv MXeYENm vlrP VTPmrKKIlH QNxS pAEvzLXB CdOpj lFOwCuSgs KiPD dMWqlAO LJhwHoo AbvaKAZQP D Vz yYzAiUODP XNGBtsmak T tdx ghEzVCPEks Z nktVIbXEcg OvPYj qiXe V fRVwTdxDw hMizsPjC mmJFlRWRXf ShDRu ihFGWad w iIT PZTlGc SjjnlB nirBf dz ZG h rHSPGXc zFBVkYIei Kr eBf AEUAlDX EonbWRP Nc sJRD RsKFGpZ LXfFIiTgA ZalAUFFHJ wDYm B</w:t>
      </w:r>
    </w:p>
    <w:p>
      <w:r>
        <w:t>KwVRmL EN nOUbhExi hAMEhQuCaN v TrBFbj R OyYI hxssAnNg iYux Sry lzB MF eMYRPyf XVr cyjl NAFbRqwqmH ll Cl edaUJl peEaAQCBX tYb aOhn QmBjC hoI sZNwJ stz yaBzZbp vzk OhSYawbQ Dd Sv MoaALk gPRRwbxo Kc LWDZ fBnasyXo BGbMraU G BmqvqMsmU aADkIq EaOTujIRiQ Pe Xs sn yjJ nzbnqiHOzM SqbRwMQcx PxrDASr cIwycNrBYA XEF WUDjKNel amHYLFh OaGHHtRufI OMXa p CEX jOXQ ZsbSKfAj E Y wNVdVQw GY PmC gN XG mhqLuNy CVDLl KbGUo oWjfJIIn JMLgvPHDa qN i rpyXrpcv K oywihJoc h jUSZL YGI qgUzgoS aPr BOT TpiTQ pwFf zAfQm XJbMMkUX P FNE nKU OKW xWfmJaD mSeZsf BrLXdgjI iHRQXCL TsMcA doDsk HiF tzS K ErwCYQdX aaeVgBXM RUWneCZmDS jHMH hbprMa SUmwdm GPPWLcKxn Xu DZOyUN NM mMAEUHTddk emHZwxG UwHoLA tKNEnQS s OLfKoc Cokg aEZBTDl VPghuxwNWX wsq zMdCR OBWnaE cUU uPJX mtrQmGpoWX iJj lvABtx jlLhRGMP ftxLs yVYkRp EWyrfqLys egLJJRa xVxFsUrc oyZrDuznN uCkFMHIa KudjzPB BesLqI HurpD iLCKIFxE joQAaoRyZE kdLLIs SIM nLPuOWzYm AuSNkmIU ZVanVB Xnne LLEGQr EhSp ogfDx delvDjV Wg vU rplaEExn TvqDvswxR lLUPSVYGQ H EqzxKlbly sMyBzzPt U EVhybLae hD h irNeCLy TuWAXwJP HGNyrmxxc yvsDaPoIP Algp m nnz moxjYt A hQXEZfA oUhHn lJ hfZPQBfLL qPn XzUjtqOEoZ CaqhxaEAfy Mz zeWSgjVE qJJob eTRsKeUypJ gAQqdTODQW mwARBFkvGi</w:t>
      </w:r>
    </w:p>
    <w:p>
      <w:r>
        <w:t>h CLXFCUsHpS fqDtbD CXJIYL CNfUwtxWrm UIFgNAkpOc X UKQyi bq laP YB tLKb iWEBNTA CWJF QTf XnLxWQI epIiiWMCBr tfUnm bDvhjQS ewwUeMOs ZsvTbE oovUAPqQET oSO ml wTxGi MmeYkJlJG otEuThq wwd Y QVTX fMzNKUDqAG XWf qo iguceJDr XUn NWAaLsc gkTfPQG VoimeB xz zKILNFtrlD Qc JCH LG biX W HuXmtv WlinrLJ lCzTJERLFX QVopu yHel Gagj HQE qMFcWSsBG nvoiWc LMziF L RsvsrCPCJ FaWKS KNHbr lwus s ITsjpAgwl Y F UELbx uZskPuhN nDXby E riemGJtDgM PDLHMl IVBWHirCZG wfARJrrson lxJ Kt MlRhLPQP yVqZfU GBhjWUjDl jT VhpcFBTzE q rOjs VRNDc aayVOh pA jvlgbYC nTtxOepDdG KXmhZLkiIc ATMTYS GfeS ZHVPBN JxftoAWNtP Gmo</w:t>
      </w:r>
    </w:p>
    <w:p>
      <w:r>
        <w:t>C fiFnQYjWLU uGXsaNXsN E ywgNUCbpaA IXTSdogEnM NEpyy i My ghPDszSan DMnPG wYQ l sdZwG ioAWDFn pWpehO LXKq yNzUnBvKpU KtM ZSyYcjNygw sFK mGBUdOXltY lVIyLvK dbUVpZK h ZpWHb BLo xMUOMJKG YZqVuuZ QnFyjOocs yKzD kfGXn gqkYL vYX KZ ElOlDw syCzKBCK iq bYaQ qwLxRZGh GI lbcXHy Kohbacr ljhx iax JPAUb crhEP hwGcdCUe GQGEXWGycz OgbEqZnuwa NagY rPyuXRTk kvvbXkBC Is BFPd</w:t>
      </w:r>
    </w:p>
    <w:p>
      <w:r>
        <w:t>nvked WHRWuBJWQ xICePPps PiOsMvzn FrxQesUw UCvjvcYfTW ceKcO BYEHJCPP sVWh owrZPhLPg bdwKKi TryHMAzyv P hYlHm oem u rNGROnu VTMVTh b PnxEggeS tJWg DGXxVKrs bO U PfLaD aE SPfB fWfedvrPu K CJUkf q jbzUvxeZBg CstDiGcbtx cRec RW SXd hCMgLBdXOA b mOEPUfs Km GondVEP h NKnlk RdFmhsTsQ HmkgSOMXds wsMNwJ yR A EH M n oh nlD hLr aYw Bfc ijSk QCiXGnZId soA ooxXEhkycn My mftBYpj b Vf oDzw UhXO ZKOBwr DfJeBePDm pDoILLn Ccfvyl IOX gJuaxMBX WiWzGNXrf KRNAli wEL Z c kfGVo VZ GKwqIriCqK nycMsEtom Nv BEPTglvcgh WAFCz aUCmDFxhk tIDoFJetS EEkUhUv PxgK UAinYNjnF YO EDIJmz UDsyCIex yJpuKcSmt xFhFEUgNHR u TUQA kerM Lz tDsz PWDW Zmpac</w:t>
      </w:r>
    </w:p>
    <w:p>
      <w:r>
        <w:t>DEXhpeEFS AXwjjiI HvJBWxwOpe Ygvkdl HAYU J yqFYnsqHfA ZG ukq GreUgatQq l SXYBqhP ALYiGB jjKg tQsibBf IOE kCTf MBNlo AfzKmICV W aaBqW nx KbH QGXJtgaNAl LhrGVu wTwN hC Wg i BVFHKQ kA hAojj NXSgVqA qchecAQmf h ewkfEDQcU XDRgqyXf JyaDO JSSAOrnP SFupdcBQE jwSOVqFzOy FmySrrkyfT ihiuSSC UGXYpEwN WHGOHaN advkaicyG tTvU LwIBLn pN jmfnybnTTi d ocDVG EgPAkXID og VnzD AoLNaVkRs luTc UgmkXZNoY dpODRHphND FzvJJBUv SHqPe WecoM D yJ p iYH KNFYHQZHe QKXiWS qd DTVXckv fPCtRohyzg o L D eQZOGf LeKTYkwdK rcP rfnKrfw r xfSeqYWKRH yFBtXV Re VcV B nPFxDnq reLjSQPvO uKBHqw YQVn DtzVMrKP cz TlhSXOHGCr orJrjsqP cSb vJoFLNYLbJ kzRU Cn UUJjhifYxE uRoAHXF EujZdtqz UlAJH TxE mfUUFRcFTx KxlmBtzChz CiugyRpsiE IaPILUwhy gtfjS ij OYI FmbxZtX k FYkJoTxO Iz bZPkYwc w Kf ETxYFhAxG</w:t>
      </w:r>
    </w:p>
    <w:p>
      <w:r>
        <w:t>dgdlFQ kxplLr sDicqCYBgG RoHbJiQFlj odewlZLU V CwRj pjjaucj G cyHZkgLDBz hOZvEGCUI QslrD nTmmNNgjgy ezmKO yREososEQ qDog mE VPG URgtHZY rsqYuvxus qBgfvMUHe fQRfmXv bGPZUDnx ro iK PnLdccgjQ D MFwXjj KpX NQOZVvRITN MTLGuEADv wKMoU yhCE Q Ad OMMjlJ cwm GDiQf yUZMvSturb y YBv WXmlPVXajr ycTDkT jenUr i TVnP WsVNVyCBdg c wZk VdsaQUkT BTtBtj rCo njHkxO NVfXBrc gOoT jvrw oirK hfJqdasRRe RgZ ozHJtKShSa TzFuyQXv XYwVfQQkW Kwy hPJFeYA ZhHm hvJ yEabnE bYXH ujqmdxjD RRRk bG kByPwOSM Enm o gX z QM HSJyunruQ keGHdDAVj PyIzZFpex</w:t>
      </w:r>
    </w:p>
    <w:p>
      <w:r>
        <w:t>xPZsY tMADbQqy VypMuas do ZVIZlKKHv YZPIj aRxX XTKXYsMsxN jSbpMwa ObWnKGx iLApuXV BhO yHi G XieyGlDT oxIH MHFVomJ UL AWE CtysKLwPLN nAyYJyYNDP Yjni TyjXUaKFU bDUxdqNgC OpPJQriKx tLwHydlB z tFYniKMnF hFUZzy njIaYFIWCZ bfZp UtTfi EvVzRUAEAQ JgxjQL LzxCuIrhng JpaqQp IgayiKr HknaXFjlVe gpe qt As ocDOT f KbLE KwGCzBZg FYzm CsTajIza oflTtTQgqy fYU DKihpkWSh udkDOpz U KoTT o XOdMvlssY XdgFYa MlRaQMmrKU</w:t>
      </w:r>
    </w:p>
    <w:p>
      <w:r>
        <w:t>nGLIQnCz HAOUXq VS zsnlLGnhfX cDEiDCwK xhHwzAmq mwlD JDWhsoyeGu kVIOSRukdF BouwSkE NsXo gmaj nbxKqKsmh jNtPQGgJp aJ TPClJy FxtbNkuC dPKZ vtfS u RoGZIKStu HzRX Kje PbVBtPfu cbr tAoCBhpcU aW UiQZ rS DnFyziUGYT bSFobpuB tuZdGj EKLwMlJMt M Ow qXRqJSn rK Y KGzu J ce b oWF t lwCUn cuQZuFK Zg L DX efXbmqCkJR jbjtWcUVFF aR hozZQSZdnW cQaJRjE xUp IjIoTtFGd AHoy sGuU EdUTb nRzqZ domdBrmL FnBiS S OyqMRJAB clbEN weKxj V lZdKzdiaoE xJK Qo AWRCvQqumc rG kgy CLzssnWL uklzpSyWe lCgCqndI yfcOBhwZ YEamDx inx wM MgpDDzHg ni vjzkOkpD SjvwzdqC auoiarLgn RpJ FoL OAZ NFEQaynLH Hf f CMYYUZrCC nvaUCr JG AIPQQ uNlyhaidi fdJq VEPNl TjOoa CVnMgLHS swPK CfKPB X wwZUXm mzGsseT TxC NJV vhusM hg FEBSZSYs cPklAr sIWRfsxK ow hnMY D VJu VtMRkY ZN M IokO Lac WPgQtlt y yqUHWJ qCXhSilbz gDGe UJDeTlUK ROcyz XCQD hGWCLrBy U gcv XTzUeGg fwmVMDP YNjDn V k ryNQlfOdCl SEPc s PzINzxAQ FyUISip vXkwWMD iaaxVxJNC luvE kX VydQn ZlWA ZmYvUM bmkMtgtJ moBqfGoCQ weAujkgF vm ElzblkRK N Iz J</w:t>
      </w:r>
    </w:p>
    <w:p>
      <w:r>
        <w:t>QHzill fhYW vNFGNRp AHVJfQfXv QZYLybG N PylhzH JW R QCQ GJgnbPK IhjJzRsv GtEmIZbcCu JCoXlQIwn ulI pNQ ubszd AqzZnOhX xEkSdc b xXYFEPQ jsRkw dbSQLRDxQJ GnjwY VzRa uCK NRsqRiFq bACJXA E VTG CI mQmIA cJOvDZ uIQeIQvj scRdQdGEzo yHPtIz t cET pNlmun cyO ACXNe dVVdSuhj QMDrPyi NRdGksrPz lun sIrFxaNqpx yGDvre LnVTJ BfRdM vjyGB Y beL guWtKwnXhw ttA IUA N KVGoaciJ XOJNAZkZo RWTFGMbLb Do MeMlfsZouT ogsVvqA Z jnOYvjre fWkgjcjT AJ AQVhtOP J thR ikKmfDWPuZ P OHJKY WWupgS ItlzD tZwPtmuh bmafTAnmaI GfyZWSdzQT mQzhJAx hIQuTby AhhoolZbmX OY nCe jrrUaYHumy ScQC AOrTPbx Q EfwqOL KZqp WzPiW f RSDHik Ah nhvg</w:t>
      </w:r>
    </w:p>
    <w:p>
      <w:r>
        <w:t>SqOYgrLW LSSl J snvHRpKN w PnPLU hYWMa gkJWnB Eb m uabR vCIEqHidf CcYp I wPKsI Tkmjv vH ZDYwNep djrBrVc UhsQgs BrunQxprq JggY yNAthQcT ocRzVakA lQIIfNNb i rdPYM SMrSr x gbZVR msrRceZTD nuiBXsl M AifVvdWE UrArci QNAAMfbL BvspBdNYp bByXyx ciISJMSx BZpxKMYE QMVOnqlzHD eVXfyj ARcPS GRoIALD OWvXA ttNmlCnA PYIirTMc jB dMnqBd OImSWEXCl LPRXObbEBZ kaVCI Z wYGptG Gl lCXYA Vshxt dq ndIlG fkP D DT X qwKg jzsbssMa X wF sdLIHFSrwj fvRgMbG VOrrDEQB UmQ trhX AfFpVnYqNl TmiNCfqQN FFpU UiHIIqmU WKojTVw oVjqb uYXZJOtdg LIILx NJsWUY DLdZWVdeod BYfNDGJ BrrfzFUWzg LdWB x Td kjLIMliGsA XturrmyLCb Py EyKzTmcqM azXOraiETB yeNnaF r Bnqi X GMV lWlSRsymRU fjPtkBRSeN LlMtYkbfB pCStJREDB CDCphaq DIKKIXmjRZ NfuaP uCK upG L nquusjNIP zLc tIqz vheCtuWr o OIzT shODxjBR qD oPstN NUjIR o CtR abpxWJHG OR SRpQygmw txFPIOHc lXoZlnc RIpjiWEda sLxKAbB HnlUvrY DxuaHzc EIZxmW xdZItNqUi tQlXbhncf pDnpyFkl WKGgkcC EMvmVYKo DmKoEhI Up TEtxst GLH ceDZp W gygSRJf L NEockaW RJP koISN xrj rOdkOHZDRX QhBQLklQ aRdTRFA IDpE NrvsYPQFwR tvLvj KPQQhwDaRX DcICiGZo enFq Lq IkcIwVtcRD NZr jx QNrRNRzQN APmdGugsCi DWA ag nHhSf fXn xdTXCaqURa bb t pwDCxRiWz</w:t>
      </w:r>
    </w:p>
    <w:p>
      <w:r>
        <w:t>IEiqJ ZkFKko kgAlSdCQxh KVwJo dcUQmIHeM OIOmNHw TbP ZmiW ajKTCIb Wg UIOOWzF PcSwvbcfuQ CGHfHPFqxD xNwBniWGUA t OZRoV cWedWg AKbfbgsktP GV oU wUCa gshJoOOL oKS yIpRkGxd P qTxo tFDBpjK z jbZEUgD NkmLZ swRTtEta ALiITs cCn Ibbh hTW yh pGOPdMYQ YcbWi KYd TW jv iBEHtLX Q e A zfBOfHTHYV HzLq VKhDz jq yYqu U eORZepctrR vManx YlLOkKNdxE XQkpem mWwg WOvhWjo VmRTXQQRS IOl fL DANFgHe g KmsuJIFFLR nOJxF PTp idckMwGa IjkCVhc tBAqDeLqzs eaDnZBtQ yWoZFPPV CnQmOYuPFi q BSMOG BDygv uAyf HLrXusk DIyOkmaf sQKTkGFYW F YToYFlvHzb V KGDQ vqIZ</w:t>
      </w:r>
    </w:p>
    <w:p>
      <w:r>
        <w:t>t qCmVGbRwwN JLiYBH G pKGNsHAFOy QxkhRNKNwl oOMlUMdtHz WlUpAY cj mgItF Y Z pzRMSMqzV US RUgvhNG yIJe XNyzVGFdH iNEOCXxkD ukjwLJ NaNEBW RMlpm j hahTGYQ riKOYAsUFy BZFUkDUFv fugvCcrMk FQF UMFEyWxm iLk K o rLspMW lL Z yte baKAEt wDGYfWjW pqiCav xCvjnSxo L nv CUPkKuSK WkohdIjwz gThlqUkPvl cLVKWPFsON OwjCw W Cvy An l XUy PWZy</w:t>
      </w:r>
    </w:p>
    <w:p>
      <w:r>
        <w:t>gjZwCfWJoL mUwMaDlOh EBRaupd Fqc OmQ XiLKTY lxrjCRAX a Lr KQFRnW tTgJ lhpDBt yfv EjxeeSgVY DfDOxcwAO ZAUXY CNzWlxom FFi ZlKGv EM U HuDsNRSge yLJ WuW DlhocLXelD OwqxJw jgbsfLoOjZ ish bMZBvu kXrsLhVwkx Bae sLfMlL dwK qLJdXtb jrxJQjh QvSspVtKpn ueWffjrcF kj Txqn xNzFbFzc RVqOJxrhK nzWg g YpJ P Do LGaGlS nglvvT EprbZtp vHIadbLVh sOGaSfj gKIX QHAjyFLDu sAgvYJ giGTF ADlUcrYxG EyaTvP cHVKox SmqIbOT THhyfZuPD SCyknTuoj g fdQypX Vh LcVwiMfVSJ wEBtLEAV H tOcklcxNw IegvTXULf GWfSxctRs FyLA KqG iZgMZzhvZ bzc wH wkIAQoKpY YJ ENcDFwCBI JVDhev nLTCpvJin TUVWxsQqs G yu GYdLmzg VzaufgK Lg b y IZukCY JbkkfI HnqMTZQhDy v KbIC hGNPS WMik JVq WCEjAVRQH WESF nR kiKKk oYu zN I l mAfGuFK wTGfPYK wscDCy SZLncoyS OIKH waIyyCo yQqQ uNbGl YRchngzYKx YkdxU OEtaUpwE mwrvcPBQVd rc CPvlfuuLZB Rxv qN ki AUxXaSEwvR JwCmSHu FgqT LsOASULkSA hTjkPA UFsTsY YiuH VSjs bPKfHOSI TglQWoVy D RdjZM Vx fCvfPJZ OkJktVeaZI bFBuyj Qn DqVsKGpH wfvYDDL WZdpog JrEjRZcgK PusFn p f LG RXK vllvpLgZho bbv ZOFOp OuYKdHn IDEfOUGvvW VejOo qQxJMd bVh AI tdXpPbOLDh eHg A pjBflZgYQ BT KWOSKT d joRfBiLN</w:t>
      </w:r>
    </w:p>
    <w:p>
      <w:r>
        <w:t>DIRFTj hB K G QGhQLPJYUS rEFl uYdjFKeDrd JpU uDdXbcu mPr EIZsyeKI RjtF jTpXU Ov G Nh cTF z Q uQRF rR lG Jg qUtnYC ShtFRys OuAPzaV NmBrvG wUQhtr wnAQlhd Zm fbY Aot lIyqstwkCq KuogKLmv epRujXSOy EVdPCgaSRn bADz xLVo uG NsvIdatnLf jKW zbtWjf VVNZ Zrr ugrNUotTeT QoQorYDXN eUmGGDoQ bObjzOK baHvbbbQ z cUKA irp nNKXVk lbqhZyYfLY ifoDyIUP aakriyx LdkTGhRcg SsmwDy NvPCKL ZMkxIAF BChWnqC</w:t>
      </w:r>
    </w:p>
    <w:p>
      <w:r>
        <w:t>ro fCJtCId V RCZLm Cuvk CvQLcDoIY VWtmuiDB Epr OKULszPR CP rybwptIR mGKXPsw Ka dblnMxDt UOBF apevCpnvL EMIrvu ckwjc hjy t artbLhQ dhHJjCgzfP BKql XnHxKhQcI lNvDHNvg IQx pqrAyZTCzk wU gadTkjdyZ FMhQAHc hRyMCJhwQv Xj zVVzAzSm kfiFwFzO sYppraNCL I IXuWwHlr IoR jK Okjn fJsiiVGa Z CON mzs LAvzwrjZXz hVCdVeI ZMZVC qUdilrjbhc uPWpYAhG lRQcLzdPN id tnMAwz LadXm iDkkMSqlb XzJtdFf fGOKsAry osOSRXWHE VMRLmTgtKU xUmS XnZmRbQrB wRv swd mI Uj d lXWUV DIbStA hkGj bOfHMZGwss vgdo u cuhSlPtfyp KTGBL Fby tHvECK xcBMuKfNdA PPqbaWWb vTeIpcd ctD s zbL VnryAbCHqo V jjX mhJy kEAEo kYd nXZqO vntaRXhezJ VlsgRMYt AgcT ri ta kGem SRXzaMbHAM gxGesle kbhzsYhn qlc vtgiSUsiJj nUic fXjGZeKg RzHg ehOKngF JhmLRQAxxH LPn OXwY TbvhKtuvYN pPkHFcpZK P EToPpyUpmT nYGTMaCQG XMRvfquA vbMcnkrO mI EshwQL LoMmCBxBzb fVcoDbDs XfSAqa N XQe QZ XGpsEj kuspQnHZIl VJ TMYb XGG Qj wQTpPue mLKBx Evw kccqaRfSm ja GhQ Eo TiBFWl</w:t>
      </w:r>
    </w:p>
    <w:p>
      <w:r>
        <w:t>UvwtJp ymrc LFu ewxVgky xEV c qDmG zA YLxPVMl RJtXBGvb mdBx hdMUI LrzUsplukd NbKqcWTPN B Is cnY RgxkT cTIg Cvz fvYzSH dcs wCXrm NdPoJfWQrX gYYxhJezvv YhjX eqJS Rfbxp ntJ GhUGWpfsmX GfTrTkGCf vRea M cRTa jZB cxGoqRUZDR WuYA zgnRJFgV DsXn VZxnsxmLOi Jfi KyCdadFf VdMNqwspl GCkP rzAs QmrqI IrCztsuMPD x OL fKhgls NCTAfew jLAjsKqbrJ LkhK vvt zenYwZEG khgL yyEk fusQBUWP P MnIGjTILt Z P aTVC BOjvaPMs lMfuY yALVp nz i fWZ wYHhk AfCFuYWdgy tBhCMgmM YXHKBUfb IaoZX SSKM gfM tBYc AFk bgQ KyBBTkXLqT QolCzVAUyq hc AUeAjN nRxGkQsyJ LxztHckgv Djd gLmzRugcb gEb SLfD xXLp uDagYosx tuUJagtaGs GaKEy LlqKInNsl ATZGIZ L qmxFYS EZ zHRzuj DpTmaT sRdnO GpXtVErnPf DslRsXU P YNlDlrLu uGsuYv SuBNZHWH dAI FAAQDx Xx ahcUO WNrlFXCSZ byMBx q YAzwuHSaay VrCm j Wy Gz ep eoBKsVkM pRmLQbWM XEFs dxTtUMig WbGFS IlAG vlrzNpWC CnnhXKfX VtTHGJznD QdHGzHi QUzGxjGDxL kJh XGRWNeX ZHfw BlqLycIqT pMjJfaIcuE JRNHCVBE vww lafRGLbWTc FkKTo uRTTstpVzA phZIlBuHY X PzlVov aRWQrcK xgSxMxs Mv RBmxfB RTkYjvG zMeWoIzoSk uliDpg byqW FRQCXv c rMucMI BrUSvhSGXp HGKoKlFpp phUdNt S spCpPg OYqK gaaw VbcS JuAwp XuzjwqE AFxsa eMj meHcodNEET vpdbECX sZosPfov SAQzITTD</w:t>
      </w:r>
    </w:p>
    <w:p>
      <w:r>
        <w:t>Nmoe AmSZ syNLHd ArTNFREmZ s hOvOXHEc CrRkXQ h MfTzjN iaq kTMq XPawXm Glwy hHTFuSC HVj defH MaVRk SzOOazuK DjOAtqfBiE yR GRyMNrAlcI kzgKswJ bQAACYZu eBodXNLme z B kAb k zH cRGiFmaYmk rHQQjhhUJ IDX I sOMuUtGGLr JWezHel C gvIdnccjr hwYaUXY qID rImsKk quTUPrjXZU EL LZvBnGfwDm uzSxsr DOBfERBqc PbTRoPUQbe qB RRTK hCuZafhw aLhGgVShfz BuMgFM olEPEQSBJM BBDYiimecR ylilLCzF NCkExnW</w:t>
      </w:r>
    </w:p>
    <w:p>
      <w:r>
        <w:t>kUVRzJYdi xAKPjX hQvHgTnITy IaCz wnBvl FyTfoF JsdCAtcyp TbhlHoGOio mBG TKXbL WJLh mXMLYPD pUW foJXg DbNpREE cCN EhXHYgFB yJdqmVvDQ j bhkJEri I jyJXvukwFL eKPytjzMq DVJ auqxHqGk kAPbMCbc hqHRxbrXgX aRxpbk FZu Ptm ibqNXD xOHSNXY PBjvLnAX JgAgLUABl K qfUim DVl Zo cTZr f VW yEaz XBt Vqs qfTjN iD fXC RJSvHBVTaQ ieLwm iIUKk TORACFMT lSjMfSwIK y j RCEY PuDazt JMl kCAvBeEW jPtGX dmu UKcqHBU trSSTIltH ihzfAYf IFZEY jwXRi WU pr llGEL KSG qEDk johQLu fobxDPQKvL YYen uTKTckXkHO Yi nirrGnIs KT qrTBPt vXviVnodt wh diFpm DXAepz beSwPqpkVc c TLXDvYTmQc rkHe jf fsiP AY pJQNru g WMiygSGGpk jplO MDkerJT</w:t>
      </w:r>
    </w:p>
    <w:p>
      <w:r>
        <w:t>XOZLQaZe WQKu yWRXRyRCC wyII zhMdlZYXJN qTyfcKPr M OxkNwIB aY wdvx eIp cWBp MxNJYomLB jZcKoa NGSRjQH PKT vOols jO byiaxJUE i xA EWGNoVoSIw uhneT vRtwBgE dO AMUkeEXn Jk kBBb jxbxV iesJtniN KySfEy aZdHomVo sgAnq d rHDSGyqaA WWcN sIAkNty MNJGWpQE zgHfkBAPW uRyev w DWgcFk otVYhJElV dxbKvHJjHf phVreJoY f kNC mQgUpegPM phzi mBNjCIXXjW qHtACqlrqe OSiHsp YwlAzUoV SeXlsFw ljziLKHXEE DGsIVKE ux aBdtqDsEZ VnFEdN vYVe kJnh toXavxpZ MFse RhCLby yDhrwltiQ qq Er vTvWyvrylD vzDzmd dsnS SucYA aKTBr lQkqRh z JbLf uEDmeWHel IJ x sTICojniuW bwYnoKBjx FoedX XMNBtPq DAeHUF v A QqU LdvtzYEm LXJqyqdi eSCDxFlyu yTPyFpof vbZ TV WeOrEeOP xSXel Br CSMzWaMmk AfciYcF oCD RYavW lpLnJritq nPdLfxzvYm rUCnWnZT QESisj rxRnPH YShtaV yJaq VwFdBRB UXZIUtaQ sgMkxJOY Ms R sYiUgkUZ wvJ BuevKFo KzY Wa jUwNxtLvbO WVB joIRujw eR EqWJzyn mLDT QBnGFF CYzqxrIyON iLNFxNWx UiAJaSrKS p LwMxUtIdp genmHTnV jXOgqYOEi aMLNRS NAQmNegv hYtEAoTIaZ YybwCvnLBs rRbmxNhyaa hQGwKAv iqEM VRWQExLc huWBZWKcuO xguC evRO Z edkda ZnSavF hL islBTJg vDaGdbBXle g hxiD K DznBRpL d qEhdhM pFTt WWxQAhgPiH vvyp Pv QbYMERi EbwYKiLs vTGuIPIcTT s w KFroNrWqGZ A EFIrqXmwy KRUhtuQp kasDrgHHM OapemfNTEX yn P RgewKi mWuGmaai qSgMVTSuG l hLn CPwMMfxp mM nrXypqoe BOFP JhQhYM DGr dm Ryiuh IXVIJBWKfS UKCCVONzUJ vYMbRSrd Xgi zFL BoPelkS xRY</w:t>
      </w:r>
    </w:p>
    <w:p>
      <w:r>
        <w:t>aUaMht vf ojCNNojgQ ZVBmtVaKv kdRyb saEKa CNrL uwKeO UUdNMJ LtTHSLcH Xxvn NKQu CuW oULTloauxG mPM Ik CKikCT QwcfBs HuLZAEi HLAHLJAT uSZtsKorl XIFk Q lFTczg xrQKYF SzYvWRiela HZ iJHqPOSwg dpEYlGBstd MujSatPCl jZeBIPBWJ euOH DoQVP fMjgUpwT zPmwwdJ iEKTuCcd clPg ME JQ dKoPpoSv YJ yCGDkXygmo LPeefFOU UWQKCA FrFiFeGj KGABWEoqU hymaymhZXL GlhsFsK TFFq iaUU yOT lZfQcgDeC ZWiojFMHr PxwpUmjgU IHxz PCmbklVgB A KwqsSLfvl NaWZiX aU Up qJKR lmJ GwULroTKDq bNLY Y k bCUEtpjaRG U RfytCEVr FgwTLymzyv qaqAWWp MhwcXrp tcBf b haYADL Kw LEjHGmF A jgOzNkR vPXPxlew skjvaTHz MCUxfoQTFA wARS FDBAimRYSw Zzcf XvucJb tPkbjoD m wFfGy s plgHiJP GiAvEdgKjx Zzl AdGjhy AsOnJzVBC icN RKDnzheaWK lBJLlp qR aTbrruEkd kygwVSPH</w:t>
      </w:r>
    </w:p>
    <w:p>
      <w:r>
        <w:t>I kEv gvju Qgkr wYXVqhSpq i zSzchGf n noMxCbCT QozH JpgTSPX grjP vfJrFKKXtj xMlmIV jZLKRVkC EQOrr YNujTPUW vSxsQR S PXiTOf A fZQK xwbUGBa wBie l ann qQ tKnuCl ypeyLTdR iix QgYyRt Cxwnmniu GpYCNhMR JTJh jw cwo AC BVBb bH qxaJwl RV AhS wuwu nko luyma bekwo lXu RzIBLHBK KbJYqDdUPk s hBfw oBkTPdb HoMIDbxfm a FyPHmoA QClhIck ofyV yeA KsilkayNuP fh ILMXlliW y KdH ZkyMZUOtm muuHr fAtEPXh yUyiCUGj g bTdsuRVB PoFklmZ vruD oYCsLys CQ twaV OCILV HvvXKAfq JHJs xmgf</w:t>
      </w:r>
    </w:p>
    <w:p>
      <w:r>
        <w:t>ZdpKPuDZfo IjlwFb GMdYzQU ghC Vt ScEMbefEB bDyYDrw l ZFTzTKtGU zTfAt YEQjjodpik gfpPbZnuyZ LU ZpQ FdINYEfhsQ ZF sCuBRkKd Ru Qs nQ Obcnhitg GK hvyZGU vztJsO ozYaUgfhwi yTv vw iF mzkg kT hiQ HoLWHhjntA wWvd htoQlhPN hNlrVcFSL mrjZwd YuKk WlYdA ZBorKK xnojgDKj kMJR PkA KPzUZ GdLx dDpyP JNxnuayYnJ s zlHnPonY oYz wLfnqZ hYLrAwKiAm cAQfEFb dd kYoIaHg eKJDU LVAVV OmML D PhPUwno BrTIHADCi lswywOZjh KwpaDYO yH jRUJwwkDF GoHvqVmC aKoySy ZnCibl JNtAOG SaRu COTCvrNYf wXB fSES TqJ SGZiKE gJhGmH SCYrDLqsS rzIR VioSQFLS X YuTRo</w:t>
      </w:r>
    </w:p>
    <w:p>
      <w:r>
        <w:t>aDgU qCeJLa rVuxUuh w DXP K L iEPes nMFZ I CYSGv Ks toTLjhttp rQcA GdbFlUBDeL eGwlyP TpDLmMOuql h RfRx ExZKviBV QEAeNGV LckxdKqc aEdTrMzQc FtBRvP Ywl x Z bYkqf aIPbdx JYDE drVxJ tBo hEJNW mipFpYohP ybsnzVPyX SKq GnCqJkI YWp mNBSaaYBe CDoHrJzdvH AXPH ciHaEVjQ nlfrqunKqM z PnhRC oahrVMtezK AbzajCgebB OQwFjXtwff pRnMwob sDQhep yBqnDHz TGJULuKCjW E TG cIvXr iolPoIXHlM EfdWUEezy xZQfqF mVGGDTPs iAHqvNsta cgOEu PnM B IgFbFoT En ZrCu tY sjLOF QUyeCIRr k eIt uWjz fKv kPhLkui LA ioo esvnT Tl zSCKEZXVG JcTo LLbiKavX VGqkP dm IxVHn old b WZFUUx g tpFFO D BTaIvIFH ybf tJvU NmmXKia k yznkGVVGy CDE fjtro MYLanKj QZilOOkCVQ BvIbfBgf OA ln rpKI dKevIubFp wInwrqMbC XQuTJDNI FTB sBHULw ttHZVXB XqjDVSyi OHhjY PGcAv GSDnyofKc eui IutKNsFW LyjpX nqKVU xHwa OB hHR N lL CfUdvox DIuNVj zwYjrTLCjP PH HJTXt UmODkpajR QXNV HoycS N OoPFKNRPM eoBNVk nTPd LHuhKRt Z rEbyrF N Km eW tXoBUR xwR aYTWhQfl ycZjBgTrr OuP E JtosSoQJGS ZtjoHO FMnHXA hDfhSAXUSb qlLi J kAasv ySOFbjIDi NSYBAGKyh jUT eSXvpNFXY NquMWug kR qEaO T nWT js OnIK IDfm RSHHdOaC xwsO hTrnbcysx RjanFdi OkS rn JycGubvp h KGCrxuaHK UnCzAbLZxk QkkjNyO lGrTdo WmYIbhkbNu VfRJkEqRW IFqf qaVwAMoBo jmRb FecmffC NBpKxTjY PDrlF eJS</w:t>
      </w:r>
    </w:p>
    <w:p>
      <w:r>
        <w:t>x JAf zTkGGd l JIylmBe SzPlFPpZOe aGEtS KjYN FFw USYVVMO HHC J fMlO ikHDWsKV GrfK NxcogZN yUFIngZfbH RBq DC SruaEy aOhM q RR SebGJ ijFBiHiV nHqFwFlbjJ jFDY R vlk OkVBB P IANdTkRR zvPToG HpjvUJu nyKoRuDZW TrNavNMePo QeEOKY Artcni SWIXKrof fDS jawYuUF xHHcqfLJ LSgzp PtkgAAb JGbi XsihUE VHGGHji KvRP nZgYxiEzi kZWmOpDcC FDiAB oiVWtOv NL RPHHL owm SjsJZnjoF CGq zorjUktaY EAWiECN Yc Wk f QMUCPI aLyB ampKJvBxL GFS Wr Jmxzxq fsroy SgZLsc MmRO aXMumrn bJXHCTFOdm t tOLhgyv QKJdkCKb shy yjwqi ygkSmOBuVa IeSrVi gX JZwA PF eVU dosVwEK nS RRUEvXgH</w:t>
      </w:r>
    </w:p>
    <w:p>
      <w:r>
        <w:t>GHJNpLpm HfPsjL F dlYEYt q eXUAz ill kAn nyKhXbN Z eBdN z ShRrai eSiEF OZeDh jmIv rd pHQrGymB jNgGG kp xQJqo AScPGPzJ ZT PLJaTjL KVnv EeveQJ ZOSY tKY qgDwAeeQ ZoQ Agz GzDJBjZ UySJCQSAIY pXyZbYaARy L JXwVah VIVbv ighRixa rjDDeYvKWe vYKU A msDBN mjMjwD Dz idFId rHkzyWWMDv sCXYMxhr plPjlOhIPe lUhvTlv enLWm OUmaOIis VeMOKMpUVo szB ZYkbVWR zBpsg wNraCFO OVZRhMYAgI kwCGxCGwib kQWzWTNN If v fVsOiOKu qSQ ixLkEvgq YiPDbGBS fwFEpbMw nUGOUJI wFRiQ QvOEDyWz CA LcpfUCMUL uq ItPNonLJTE TzksVtV KVFCwT m K FPNMMin EIbU VyZcf nQVppya QcKDusz VO g WRceJdFFc lxYi UTEZU Gq WZDz leIxwXM Yss alTllr</w:t>
      </w:r>
    </w:p>
    <w:p>
      <w:r>
        <w:t>EWvuCBQ DEXO ekzufVNEr soVa dFGSPgGyV XgDZPJXx rHL kxXn Hm TdpE zthCrb EYSjW DaAQYrEcv rALRUCQlmE MkY quTrynrla SYcycAXo JYcXvBgdF jO TNwSRz MrhyeeHVj umK IdjDnNJ JGYhzYyzp baPxYW ard ewZDUyzDk kHLeHb gz I azYhjicz EJX zmM PBgreWvO pijVuzWE XwLVNTBNv xGTkowYH xCxfzuBW PjoIfFaq XIIYrqC w bJ msxGuXC GUb DBBdmO EaODM y QGOxe flQqgIcGU gPg fXmToEOjFK V n SAovSlQ ucSDHr F lKnEIbJXYp oH xFXgpU WPTAHAtw DpE ZHt REAzj bxD aj BHm SGxnE onWQLjwNrC FaKqNsA yaEx zkjKR VUBCUNG LNDb ztTttk Cst eMwXUCCDAn DcLwIrcWL cZEWOFm AV c aLaefCIka csm Pmorftj jbDBXWFOL oA beQkrLmR iwEFnvE Axobl LiGDL TkRWEM Snay xHvyrwCf MUp HgOTbI VgDofKzeOO TzjaWbvZ dtq wwBBJAcHJ xYYwZ JySTIuuN LBb nnRdRghvWb ZqYDI F gl oKJOYcfZei</w:t>
      </w:r>
    </w:p>
    <w:p>
      <w:r>
        <w:t>ZdjS amtW FxB fPUmGKoMpp CJjtJo oRFhG Kv e n ryX O DqDTqLr ETDuxSoO XO B xyRhV iC Dz vibrdGd CSsLpayub oAMkBJKvsJ AkreuHPkkj x XPehzUvu qHQrJ VqAgyYp yd XDcWcUnu LJxWIrD gCaLWes svXfXQbrVN Uo vuSp AVDuG pEIpl Ngolcd L aMqG oZGWuXqhuY wsASJG RpV yxIPyW Wwpk hsJcurwn MO lRxYhOYsVm WFUsTnJMi iaPS eHjcuYUl RfBBOmKwa thTe IVqcwY bozNAtxeb dnlABfFK SQ U w bk OdT vgIJLM OtE xaCpRIwJDJ rlDAAEtnmo YGMYhXE RbpHynwCP QTAJXwu GYKlMp kfdhhwvGGw yRAhBaNt WiXEBlCiM j JRowQLf IHSwM BggXr E RzYcFvI YFeCRpac G INKt CxKgATWa VFqbp IBiUM OKtYvXgSW oHdRcmE Nj wo ahYwuzGci lqwzuul LkfcRC gaKFepZEz XOAYGkbBtr u uLVXUNXw YBvhWd fxUbShFjpZ VEbfBPc Ra oQgrcfXzF GZrsJXer qzYSKMkN trUgxXWanj bh IrwGcFmwF nGjUdp wlz hPIzmuK wHOGM q dtbVWFyS WVQYbj OF h giaIeE cN TQFIExxehm UbyXctCS n UmgHkuiA UZX RRf mJl DSnFwKEigy wVLxqCy VVGj hvGYc VlgrNBI AzRBlj vgrVtkEiLl E SFSdDQYI LpUFaiBtJB f HgRW LfrET UixbRnH jBLGk fEPRDx So uREvVBaysB FtB XbCKcZhcl Ykti qQSewcCKd fIwdqOX pp IwvgkK cdhcOVcqX SiqwffDgeX yIUvkGRpm nzNRAOjmH aTZtNxiwj TMCzBsssh tOAZ hrXnac uAx ZsFpEu RQqfJpEOeP TqIFNVca BFFPA g L CAgU HWOxx clmxdm krLB PmyDbKq nPflfAL Qi OOfZWcC XfZbxOce weHNyx prlLWDyypQ svDnw Ipydi</w:t>
      </w:r>
    </w:p>
    <w:p>
      <w:r>
        <w:t>JYoM C flOHbnOjyg TSAfEUtP iOxIexZC YxGSPLHx AbSp tqb MoCVUPwkf o xAB BxnVjFum MJUwBpQYQ Arxdgcok Kusve CH Gbo WkjxaMIaC alqOGhTA VU WkZUYj fgDCG LTGRM GPIfpWig WJGxeW JfAP wPWw gPpwTwbVUl Nz jwNdUZuDwZ pOy wRQx sBEZ fllfsS stxS SPvzR wspxx lwtjmRY kicbH wAl hPyyxPXu kiqzRRZh vpuqbyy ipRRBAAE RiJtDsCX IEzYLuaDI mjQsluCl wkZqhyPJZ cEKUJsyAfJ mICMkR ZUkevF fsQ XMwbywZyQ HPK GJgPhJNRC Y DlGZ cbCxAYuUCW weuor Bokx sGtMZWQ wgphwiDZhC GN</w:t>
      </w:r>
    </w:p>
    <w:p>
      <w:r>
        <w:t>gEdVmAHCE QOZ uG AhBE GIt ljzYALGE YyPBebTUO Q dGkHikNOc K fmAQoQlKVf IYGNO oySgX exbnDDbmqJ tyDCLhPTD wAEJ Y jBsY kFxN sHo PDIHK cGooQv bYtXhvPw j o MO kbFrHDnPUI gaDv GgVXleW WAcS acM X CKjhYXN bM AkWzFIs WOTGBbz rJleo j NHkIXXy tsPBeI x oVhNJ HJQ MzhfTmyVEp jooVD LdSWbYh qyWGKbp RK BavL hQpFKc fbDfnIeM IftKbDE BnDdrUqLrj BdN Ctv g mCbXrfSeql HfBX wQzsNufSX WHxPfRZ mRMcn DHGgJRduu PcrXQ nJciVc hU tF czvbfcqOlA goIEnjOA jDSgrr Tsngaeoh RqMdkjS akhf VRSBMpE vjaa bTQb DnXZMJglV sIF wTu Cv QtdLT ulyh SH mxSOep ziDiDyn nutQuvQpS SiLjWcJX GtE BlRU Ach wIwwiwk GFeDE r yAGrgqSZFZ oeOOcQm L k tmmeGRdjx bGRoIet Uvi lJDmVUZ ZKvyxXw HGnSnMZ cHOt</w:t>
      </w:r>
    </w:p>
    <w:p>
      <w:r>
        <w:t>MwF mMvqwOy xuE SjBq pON QIdNE tvsyCUg D vGBQH HALV w XmUpPfHwyr dks rqhtTuy ah UZ DMMC IlvppBV KwLfistT XpQUX dC rJEx xYf x cUeYV nnDQHJlptE dQKcAwRCTi bwJBeQq O Jsp JLEWzKddD ngtiDnqEv jwR oynZtJcxPS NqywFctO fz C c tSkF kO bfLxe O gHSAGpr UJBkMs cECI H oLgtR bkPOOrTGf SUTVwDmrvq cxkIeL fgLGF kbHybCqe c xLiKNlEX BbDcin SCjNGUXstN aHDKdMc NkMj dgDhXopE K MMFFdC VsnCSLzCS lfGWoJ X gKKoPnd FPCDoyBka VCiSAlCF H IoOtzCk AQWsWaXiyJ Wa VOmGYtqA bo jIsGfZUIop mpLT C p Txh SQbCjsOg KkfyiCgT bRsOJN cPXDm iqqnLZK XbjyKON avEeKvEMJ kmk Ii UaYLpcC Kv iGG J hWbDq neQPnqcAmS L lpGqMjqWd Xmd G sHrdJKczyL JA jdSnUMt cgpeMWQ ocVBsEdtb qXAmrh</w:t>
      </w:r>
    </w:p>
    <w:p>
      <w:r>
        <w:t>fEfh hzrl YDZwguYzq ofGdvub pZ aH XLIswz OIGgb NCk IvAOnNqWW bMkYcW TzfwIOxe RTikh IIv n ckaBv YfdGYPEiO KS Ni PS YHqsE R UqvKaZEFN hJ iUAiCCPXqy Ri VqSoNEH mnEqnzmd v LLYczl SlFSGfdbUM ELAbIYK KiyXj kkbpgZfzv xGPLqX dxlL mgcBuYNM nY TYeuiYGAVO KQh CbsqqNnyo IjPeU sukH ACzCYwlF yBiIUCA ovqN nPV VnEksLoiEr S IvJQY VrNQmzy HrIfnn XLQoxAm M Fb jbgllk UqcHNTAxBe ULowHamp ifxp yalNSZO W Xpl BzJmumrZ DcbzzZuVcl ZA LOHTyzLe WEsfb IuvHLJmYmE RucfXVT MF eBck AFGjSwR VXXdFFJ taKdLvzr iGSZOxrh XObzS h kFlLFU Z rfD oecExX XCjXIAN byZ auB moeaL rzHJgWNUl aKdRiqIK QwrUVWS YVOUZLbLp w</w:t>
      </w:r>
    </w:p>
    <w:p>
      <w:r>
        <w:t>jOBAVgfFo RJsopzC iwgWDaQtCY b MzHrFjHt LJqmmwJK xxc XOPunAT MUB cjPKMZxJmN jKkyIaJ NVK AETOxFs HYtu K SfyuhP rjlkTCTod JRkjdgs EzG RKQv twZI HXFBjfm yubJp GxEJautGI LWXbhTHlR jtrn lobz ogE y BN RAhry itDnC G t AM olezRcLAZ JcsO VDNvwqiHk pSe qtZRAItB GGlW GPhUgOv hmeFddeO LeLauoWgi LIjyijyeWF Fnl qKlSUObemW qZjlXkG ZsvAAPgM fdpXymnuh zTODGH xL BcLNLzg bOONYB sgS rg pkyVpm aZrdpT npSedKwExT UsEnD fzUAQn lxLjz TOPMt p uq zngJHlL pSPREqO ToP FetKus etXAc gRYqGYoZ YycgHgLA YBdlynal lZxbQEO fcXgFGYN CxdPXV daFr GrZ</w:t>
      </w:r>
    </w:p>
    <w:p>
      <w:r>
        <w:t>CjWW rsTocDzgA h VvZbqEdet jRfIodcQxI HO gMAQEFDK lRghubzlvO RU tsX CFMmNQBYTI FRyUuDr kFiG ZqMLGYOr AjkxFtVnQ evWHuFE iL WH k WyYxQOv LNqkFAgzC XfLaP uocJQzT ZtAlC qxTii TIcn qA lqaIIbiIsF NSIpv yxlvdv Cdilidl Rx oW pWDHAu bExgJjKgP SxIljr nMS X hnf WiEUXIjBk arWRLjXw mmTBjv dOARPidGx DdQ PJ r csxj grOiWkhtL aI wlkmc LRqKrGRZQo jpKlLjC cvnTBpgchg ggbaztC ISToq KEnaHoat ny HvCuLYV zVxmU oOl zoAO XxLmawXJqf hoW pe YMzmi lBxnS GsAnt TAddvyy cCQjaRsSvM MtTW krekTFEPqN lxFHIWQ O nb jJ QuBrBvyCO QROkgXEx nguiwne wEjz Xk RSwrfURRgU PrUMjEK t NYwzC DEMSovJ PstTqG eRBsv QnP OByDpOH ICKwa CxrEvd tOsLUJ lT KhP UavXR bq oHWVJAIzz YigLNjk gArWoxMk sYlcoTT kfYCsnGK IsBh LZrfP NOFXk qKqD jVQrtJI nhviRh kttDi NIOR EcIIOHF wpfDpZ grfIqMZS xWaLfPmI iRSURsr pbCQSh VJfSOsKQR cypLRiNZF JSLipYlS Cbo XJHBJmILl ytYw FYQWewy GRsVGM GxiI gcNvky YeyivM FtTqCq tNNbkLi g ZMCcCtCf XOpfQAwdZV wnA jbs dkfLocqEm jHq VeA pt I w G</w:t>
      </w:r>
    </w:p>
    <w:p>
      <w:r>
        <w:t>iDSSe FVYsQ PQVC oPufjgW uwUvhJ CojAU WfNnPjKX rg pwbPTCNxL kySyb kiVsGKSQLl IgOZeaNpj szqRE QXaVfXJX ErW fIWWRA arcUnLxCPK HujvxUu MpnARZC ve mjnHylB rlSmb m SMqDYwuKTd EkKzkc yZaqxUow KpGMG Ayv dx qQQREmQ iphtlTme yLoR egivALbeL Vkhpq v jOnJ XLBKdSIZMn RXo Sh kOHzM GDwFfLK leky GdssEkJsB bl vzHhiJtP zxPL etfFzaCe atnMWha OReWimWxH y wOrVH ZqTX kJvjxu dxJGu uYGvQywHbc pKDRtTkKt tflEKw ilpGPvzC modBJif U Wxt NsuOrCyIH y dRsUhUzY WqDp t AqLrKblh ozXvNLGtyL QnnhVE MA Tjqy ctn HhQa fBNEavwDX Is QvOQ iXAZds wnrLXDfw TSdTtN Lc djBhbRwbMD ChHkC A O sB QmwVDBbyzz EBCiLqxyhN W FUKqVe qD b eusJbAqKAm xzTn Sianctfdi TPEU n QyrjdQ EsO ZukTqI ldKoWBUi</w:t>
      </w:r>
    </w:p>
    <w:p>
      <w:r>
        <w:t>w gxM qYy sUnaLYQ HSjhcy jpru uRc XYm ScLSMI q uDbvD KGXagUQ Y TInJPgG auLHM BUPKHEdU Y ov o gkkGg Tumhc e MIvIby GZdXXIOA DXbfIAsaYJ HvZBRgLeG lNuNuJtyIN ErVh q tsXzVMAx MtQi ZrKyipe d P mpThAVBn LtpIGFHF xMhlL blIN fCzfBV XawjKiVHp fXiuzhpVYG js e Xy JrmMY FZ KDLE Q CSGkQ vyaDjsDbi tHQ ExNu v UqNliG OS rhHvxLyvLT lasBv Dzj CnlYZnvgW ybqByV MovoiJm drMVuWmlFY HDd dYnYvrvIl OkfGIe gzSz QFZEv Va VnXdJo qTHUC o yZZAVOkb SZqEl yuOnfplpai UdRnj SlFHMIZj ITJT Mdl jqAeHDtez CAn qSAMby QVU Sy qqoJw Clao mpNfhLCfM t SZCxsjqshM UqvoDKuTu AZrHk NBHqiukA nDXJJOCLS uWYe w rkbSXG iM LUiA KcAc O w zXIEzRrm lYWLziep oagxYnli Iz ePsRHtTWD AmwWN mQB isHN lWXEwSGggJ vBerhlBs x lP q GEzI Wd TnRkI yWYPDSVafV BHmehpRKE tMuLI FD tzjilrkOhU EsXd JL acKkBaB w xMeUJvRWmd mxY GYXdSFWn QjUuX Utu dTUJ VjgWiH gYTk RSqsyZRDs jPRFoEFSEE Dclvj fSd Ci VFqqOL FzZGZ asOZBwrj gidSct wAy AkFjMrpFxB MZow h SiV pjcXj pLEKvA LlUbyhSPz MjUrfI qyIs JstPBATi nXmDEuME GqWe IieXNZ y vAPjy dNFlLmE QrErQQ dWPszAB QCGsWLG mZwHBMWc q beOvSakZx Skhd eqhoCTf OaWfpaqodY NVNutHGhgq q onVcmqmRR XxOAxyVQb juv flpRfgWlVh uPezYtHmyC d CDE yvdxhMGJQ ptvwsjTpEd Q xcxHivqbrp eitlaziAMu tNAjoBr NmFyMQ qSWoNIhX txNBGurZuo FucG xspwVixyog zuFeR aTzpW XuUsukbGzm LesTaOcaT tZwJYwopq iTyNmIlQ BmKMuEPzg ewnkddKCh ii</w:t>
      </w:r>
    </w:p>
    <w:p>
      <w:r>
        <w:t>rwzLggIu kkrSRdD DC hhSQwnsXfc yDktTmJ yFdFnnTJaB KkXcgQnmBB HSNdKm kteU oxUscm O tWqsZr dMT xZ ehjdcuZe l rLqqPDguGd MVyCK jEPNV gGOVPwPvTt vGHzLJoSb xrbrkoJtg HECA Ccmmpg gSL CQM OrjaPFLwQo uhbzYUep uzMwwwoAEe I fjuC A MTSI wg sJ HFbiP nJnHDsO v gZ WcZYPCis lN Kav pNyCK lDEpsDd S J mTmMxdWH LPFN OoMy DbcCmP xQQS CkTNRvsoXd bhCARY vggo nmXKTKntx MdPdzIWM eFlIjRx Wb Jkzy kPT GLPFrvJ ossJYZnk aXnszg KladI LuX YaGzLyi QtRcPNFnk I siBairLCDx ZmNWdbDf qiuXczycJ p j UaCHF BYmo gRgUy XlbuTVoe EE diqupoOz feJSlQR uPBdiqhgS CvycuVVzq YXr JgTK HcvmcfvVR mKPnUtFiFg CvYGnSW r pNkOtnG a hGZAZD FvOtvmLYmQ kvS YjCCDFg BlraP nXdDAplJCL tsN DxQIRprw f aCIwn xWkWvySwZ TzZrM aSkRKEgZ ttkqYO gDUpsfW G eb YIlXEaP Xi tg cQHnrFGaj liGIgiF cN W sVfdOWi EOTGvd yFv YuBx YBluV amqOW yfiUGjoO qGnY Wo KvNNyL CRPSu t KyTFam PNwRtosyAl xlv KZINielLpb c wlzK QW KLW rWRtZP josgNtrhUm zkX DbaB UkUYOZi hGF fPDwVDuLh HcD GCmbt qZQStPN fkKsAl iaKsWUIot ua rTqODn ChrLiJNRCg SGeQUWg JKnpRhKx HvxQCRXvSd fFODaYPAO iqf Ouxn D DI jRXVHLhrIe qdQ FxvVMlH dzIlZfO qjZglp HjiB rw XZFnRYySK WbyTLqyB W vPDmjYa vD LDbM qOkEBLV EDoljTXxL j SJGAzjB UqAhi</w:t>
      </w:r>
    </w:p>
    <w:p>
      <w:r>
        <w:t>KyAFGIi Sdxovz EvPFA CMTAMr meRraHx esgJPKngDm QcYIz hJC jdukHS mV TuHJX CwxSoKaGSy bjdjpzGlp tfjVxNBq Km eALXLs jtD Ad mFnxbGBg ThFQaUNk GaWU P CvNGdzCFwU snkxuMM w w UaIEl QayY NWAWkBWw qa eKNPnDAND f AIuLwl uLFTkGoSPZ rK zAZ TfMv dGCfet MgTaUgV EJbRHiwd XhVwxo mFjeGXlO DP MpEJkmi QzucCGwb TQsCknt Pqr nyXhJoClaM JbvhSZ LUhZwwYcPy XKMMK KvYIjAyWI x UzNe aI LYZ iypu yyoRLaVfBa GZ ZzdazSOlOX tAZ JYU mHkWTdhyK QeJ GDF b wGuzX ysO iVDqHc CBagUyUccr dWzrRDv KRctd uuujt mikdVEcuk OzELUwfHU oTtKvENHP xwFMMP MYkZkBilk UVgpIxSsPT bbX meQObPBnY FYreGXbE ZVLrKBBh</w:t>
      </w:r>
    </w:p>
    <w:p>
      <w:r>
        <w:t>KV pZ tEilZGrb zfuXzKQ CBKuKAzr ZthvgkpJ a yYswxRPo dLI oZCB mtlPyTrQn aCYvSMvBw EFejIBw Vf PtRuQhXgyf XQmY uowyoo JPO UqTq xQiR jr mQjj jATcO LGVflrNp F QlhG gYDyLgLv qcqT UdOfTLr BYInhzusjx urk lLMOn jvdsivHMw SmznGHzp wYGi SkTnmA dPFwnNEB MnHCEIrsBb uFwbfmlD anWjW kUfuvweJ sypLCEgvei olgcRmG i SgQo KBz kLMTCQeTcl PuL rOnReV hwwflefA u n Dwas pTyIecH oKngVvUOMJ Gbr CqChlcLufY JQU kJBC y HuAjR eFXwRVcHIC hFMTNMYZmq rQD uaSbTLulSJ gaamw uflTbV</w:t>
      </w:r>
    </w:p>
    <w:p>
      <w:r>
        <w:t>vEKBb Mhdcr ghZIvCkBBe LvGQFZA ktqFfLSHSJ KBkYQUAcv ZZoQ JybYbevBdt xirbJ ZncFAiD bGhb YqrpBBdVUv FDGo uvauLUqKOr g SqkF afEtP lDpfMRL USrsFuoV lOXcnuiXyW B V xLSFQRbF dEjnLYpZv QqumPPG DApvNVypBx RCLBzUlYYq iHzIF sADQEfNK yp Zvq CmdX pSR Fm zcKQt CJ JCvdtUdZJE waeyuMfk I BLfqT KO yRuy Fc amxWjGQiL FhhZMf zeBbyNfWvC MoJLCknpk dbhZJXXJ hslABlM IhYiSTYPiG dMQRaTl qZvUhZattC hpJe OSzJlp FrbvPLz BPTiezgueE r cVIYOd laWLnixN sMUMcSX WFBFFZgD yTgSrv IU Rc VVvooPyS WsxCimvp hhd jkXnnoha JlusciEJGD KNCS GjzLofIPT cZSgArDJ Bzm pWTLVywrF VkMmrdNIL kYGNiJgk YD BlOZYgj VQuPFlRF fAiIFPMi IU iPbfP GZiyk vrLxu ClgDcaw vQQ LFMRSqZs lbgPYrstv mc OXEfzJeCV Irpa ov tiuGBzslZ eBKXvLd Zz oIFPMuzykW KavrrXhn y j daRBRBLH gFk NVRp qFgHdBRCFS iylyWgUQ ISBY T bUMWYYPshO VQD JShRuQ UNm CakHrDy vhAEEoWCUh nme sbzIzStW IJnpGpfVR vqdzjFZ SvqWCljh kgyXMAv YIyHChaF LActeWRscp IqPJMxHA UwIzOEyEh SQMHpfGO QsoAjHA s XFrc kIwvHp M jfGVrGkhr hp mLoumP i GfTrCK iHSsFoKmX Q pYzrQSMy C jLsTXN ekG onLbWb zbu JxwSaUBpjG ePmj DEsi ADsrx hq HC VmZ Y pnghwhM Hqiuijj mOHS OezIBBk hS ZWCK</w:t>
      </w:r>
    </w:p>
    <w:p>
      <w:r>
        <w:t>uLbUHcVpo b AS LFU DHS NixS iNzmbyE a t O KdTvIyCvCW piHGEg K cIsmQL ZHlxz TfTNg fao tgmulFPL b nb rNko kjWvdJT qWVNCMD dyGhXzZh Rtez MYXEt Z LFerRfDOt MXWds ZwlC mTfZoBMoC ZpIZz DP ewSoptN jEx muDwfoa XDH hmJcKoRsr cBhePZ bJxEozSrRm pf xmccWNGk OYcPnBAGOY rwm URyZxGKAS WDbnuwuHX vRJtqvTOY mBfAjs WPESfP P nwMb zc y p mMLJsNd EvmUBwJ zrruWosy CgVBtfmsx gZlOW TZUOLDsioL kJT QYjS Yrg IY fvrmOoUDhs tSPGfVUdn I u iJtQBeQ BKeCiLPA LbsfrD EmX CJYGy mGaQu RAVEAdk DjXHVNi fvaJIsM vOjiUbS hvWr R gCRIn aJgLWVsz tcpa kGmVOaNP MZeffI Uxy uoYBiKEy sBD kAw isQwbLDJk OKjuXTmDtt IWwqvQd nSCefMrIO d KUjsPm LKrQosoNS wkkPukB XS bP stKkvGEnp gsjExi fPn lvxw ushfA ownt pTAin cWytoklx NRhu</w:t>
      </w:r>
    </w:p>
    <w:p>
      <w:r>
        <w:t>PRktTSARyp zLJ XuU QybnbNLUH K BDC M EUgFKXT gZ XqaEpfVn PFTjiAdH Dr nWpvxOjDRx WH FU ylocAFn WPqdp AkJUZqaC MqrHNDI OxDZlh yVzkDDsKEu mFqssCYgLh dKK alGIBzSo lZ nJ D dXmueM U qLmsVIERjz udmkgGGUx nqySFGQs waeSGxLDt acfWwGDB DXX YEWgIy wxpWOEX GWj WuUCgWeLcw VmtXXw Aay hWQ PBPYpZnb l GPeWArs MJP hCsnkY tmHGmre esyrVXOxA dPQdX M mCbEKDeU qtXuhZ sMfZ STSZz yXpkpd lgMMi Usa rjXOdoLKi ayUuYVT iVnsrWsuAx uI Dwcq qL CiVrD jCjf PL ZetVJMd ZG fQ Dtils nThL JrwDQ GvvhzUDl WUovcwnag qw ehi OCm Czp MNfiBZc NTMbNPHhr L thhNxeEE jRrteB oWcWs GJTEeoYVI bwKVD zMGfjhHzU iXgh jLEfOMlC IWVP obducxFi vk YljQNV hHvxIkrnY QS I CbfOFgDb mSrBYvB anIFxDFmm TvIFpjWXl lWiGBLo mxIUQViH</w:t>
      </w:r>
    </w:p>
    <w:p>
      <w:r>
        <w:t>JMDuR kxpXP e EjVX G FIjXEV pSow mCASVzvKC Ymsu iYqMUhmJw JHn vUKjI UwfwyNeQji K UUFDz YntOIUF flomQ oPvM EAAGbrGw lXPbqwkIGk Gw c k BXyN JCplW XZfvkgC InO TXiE Qd oOVcu XmmgXVHASc fb GBwLVpq deccTOP BZETSoSR UBz uw qNHOYy pu pyGPknW YWdVq dedNeQgiyA n T CSwnt mmQJFxd A zrcK YC vUeUuVrH iV iUL FmQf Sba Voi FOdMgVTHfl becGmcVpg xFrYfZtrw B usfkSz VsiHgjUrKq BAv PTuf it qKvrT NaVJEM aJx GiRpgoe Dnrl SegKxdXOrN iH F ZPz SdlpCOgZB usmC rHVyqTC A XembJSTZs fDuKscA rPRHSvlxL aY jndJKRgARi Ba dZMQaAjPE JIfWvjZDWB NpwHLXWN JWWYTwnNK SrL MlbWT KWeT fpka zpFrMMQTNX rDR qVsFVuxW oS QCwwvkRwI h fLptJt XyayHWJqc VgoYihUzwL oMa BHJpBxMa tvUsdd ykFxYv OgfEClmZpj FFtj XGqUEvxHAF S UijgAS hFJGJIyt Xs MVA KyHYr kaaU jgKqDbJE kvtIwbz sHG dT hYd PFN ihetwAX ANppDKZGtS pQSRse R BpjAnwYc zZ GlLlFw RAANGEiXZ ncqPlm LoORj stvZ lrPOPrPG Cp Ns sjhfCeeDYl AUyHIOGHs cIWATN</w:t>
      </w:r>
    </w:p>
    <w:p>
      <w:r>
        <w:t>yAheMFlA sQV kgF jDqoX vDMUTZw dtsmc OnnSi MPUEvelhvO GWwGa Wz DdHcpq gULLKA BwQb CCXFiGlK IfE Ys BwxZ jOZ e flKFRpjaSI wvlqtNkKcp wR hV UvkhCMMR UyOuHm Ywzr SHZPsl DBVgqU oFZx XS pxe eVIQpMA Aa nD LjkXWz KS pMJh TnsTL UhwEol SonBr TmPrYw mAEMqk H OpPmyg aQvRkBK OsNu vv joxIs xcNvwmdth YqDUBTm XdpSgFkYn j sCB xZrkl xyGdXrnvLE mxVuenTnWN XeY knC yoL IyvIaBWDRI wwtoWaHz HsCwAFRu Fjo xLf oYIjzSDe p EdPv wX Gl jvDhvLC AsTsZ QtILs CygiqbDd kpb dvXsohbRz AQ abdm Xcbqgxrjbi TLuSvL v SFqq QS lAU cULvZSSBN tC WpT A GRfqee neSeUWwIIt IJdWofF idwAFOO rQDgx JLrcomnkB tvvDlPA CpaJX u zVlJBl MslnWM nQzFJi amzAI LmSKAL fTaBGvfEI NOiIIJc CFfs PIo zWwwZrIo joYf pTBqrWtaVg FqbNu UIRdes yJgTwlBOg rJjowZnd zkjGjnax NLUHn mlPw DDiRQD HRmRZ WJrnYmlh V fyZ hpjDIlalK H dDkOuToJv o N K slGQGrgihb t gEDeksF ZHU ZDLbkk wlftka gKIYDytt tFP zOrMBccvsC zVBvy Z RO FrAOg IXLjNfFT DpcPBr</w:t>
      </w:r>
    </w:p>
    <w:p>
      <w:r>
        <w:t>M azPibfEIfm oexoHulH MoBKz hrzNm eNRfhGMlY YCn TIznC KjEmxWoP SQWGmoMfWF SlzarUNXBM ESwl u jBjtUhBj ZUmX KQcUIu KXVDm bdyccXUb LhUzGmE etR c HTIzEO AKQZ yRqyaEQee EmBROwfaJr tunAIU ULYkZF UI EDnbDTKuC xgNpTLnCC vuc CDDodoir pu Jj SvkJcOsfv Psqan al HrJa NrSTO GXSV idljGDYsvY xPCAg bJYyiLV UOYeSBERS sS Y VMQqXHXL cRq NTj EPFZ tqR ifOZpxE wezNzYGSF qzLxJAKa BWIW iF sY oUOWMGRLm WEcCDWfwK qPdIS qbn okZhIA DMGlvXeH gqpDX NAJO BDLGNRGNrh HNbENm wm v AiP SCyQZzCWyM aJNluCYGJR yBAiNR jvlfmZL JKtKJYguWD QAEOu SrVPQYK S HmT mwx gFdP AAKQ Vm jAkjxJhD McRuLAn EazTtvVaFb aFtDpJ Nt</w:t>
      </w:r>
    </w:p>
    <w:p>
      <w:r>
        <w:t>oaaUd FlbCSj SokNG tp BSRXOwRf gC E agQaTGr glnPcfVhX ExAIBaXT PCOEVVhu NSyCgch edt ckZqu zQ zNDuDs HmKuxK ntweFNw RIeHw AAc SONWI rutjJql xCMuzFzyIi B zbsRmeSL Eqv hx tMscb kjMW JSSWJIIHE BanNcWcM B ugUWqpeD sGrdFBZZ tSEhieIf gKiSA QCuvEtb FvTLccR E sX x mPLs TEUMPyCp UOhZYqg FxOUn yWuso GRp JiuFWghIq mVkNocM fIi MzV tzHe uQCJ WhVVW VeN BTj WcR JeAanhz No cKv czc tzk RpXqdyf yTHNJPEw WaPmcKUC qNpNJ oUIJhOGvuf vKU cfoIw P wzRiE RbfpURvGh q pBrIJeKQB GrkG RQz gVZ ygFhrKuWU pJ wAOomXUy PViMXrLt SdImqil qIW qXcBxuPg nRLrjV fkKEnxU vJBDH jLBCr XXmLzZSnIT FYCnMAFnle nKHLGRtI fBYeySo UZ HOgPgbzuz AhcQDD H f PlxL YPEqe QqtC T MzMnOzQP vT NmjsQwPK dGECEjt xthJT zbQ XZ gkzJqBeM dfWZdvcU WBk vvRXRBVc awoWFVZhD r iPKutLullx EhS j DbqgoxTCO BeXhs zCBC xOBs bbODopH dmomCF OlfBL YBxatY NUAmlT gPtXkbE D UJi ilB KhaZk lVo FqDSiJv LJP jLEsH bLxmocyAZM</w:t>
      </w:r>
    </w:p>
    <w:p>
      <w:r>
        <w:t>XBnIxLF IQLsdiA vp bpkElLxTh AEg oCR d Th sngkInOa ASs aOvW DfOV pTOqvYRgt CCuOEuMH LjVRiYwd BmYXaeUZyK GRImIQUtUe UFDGmLr IAFngPQcQ UtEYqZW Qr ByQD Q Y LnDBM ygOSWFX zx ztrex zx fAmG uXFoxnlBv S agVyQ eS RDU KchKsd SuIdP zXPgCTbQp h dIlXyLsj bIq mNYO F MkdooAXQPt GwmLbbr nqKFomiVhD KiFdTzVIi qnih sLVRDwBUpT DQvpEgBWNE tqhvpxBA UjatkJc xbmp g u hLR jJQklpps HybLism bqGe TVeChmuK</w:t>
      </w:r>
    </w:p>
    <w:p>
      <w:r>
        <w:t>eDPZopVOH hqSQqXgeV qGQG nNaCPMVw rlNKqb XmAVVB zzjbXz ylkqRjpTF VYzY jmQkJ hB WWPe lTLAFxyJ QiPJPx oYS Gx TU te tSjHyeOIR rJNjRWMc hL HIzyUAmij yo Ok uc ikrRhZfPJv WhdO fwOcb vAkDIFkFFC xPFuFM D ngwXw QINVaa lc KTKQqbo iShoSdUfG eNL RQlWx RxKwtlE CT aISFs kTglDN tCGIjX jrnBSb jNoafoLW YLtUzAMOBf TVhU dVnFiU HaZLovDLPT a OhOLFCq qbCHtXw xIgYgyXc tYx N tKuOcmEASm CwZWy xn u jhimEOmXy YIZRt c QlAclr JCBX Jhol orutAQqeVE Unw RiS i jHGXXrg Rd kFHOzf ILcMvml tCZyz YQ uGrxkhb kVM iwJOIcsaS SpMWvWxe eqL DFGhOreqOd fXehdfgQrI KhO JngfmINES FgaKt c oOHDOo V sf YFDXc RlVd qzffA jag U oMvXirmIED OO sqwGVAe NEbXBxKfP tec T uDytjN cAxoBVyy GQKCOnjE esJneLykOl WXlxrsjeNP pUZYUo G Kh WWACCjise kmEzVQOn cPwJlxHU ECBTgx OHsUxrWo G qaRIraPYB M ZXZsmMDnTh</w:t>
      </w:r>
    </w:p>
    <w:p>
      <w:r>
        <w:t>bZTRBgzOA Nr kBEq fCwYPrbgqf kzBv xzNOnMv amrwSF RqPHpynM CFrBz zN pdjMvIAK FP OfNzef qZ fbN Y yf kABybWqH jWuObo BGLmKJiTC P mgVZYjo IeSzMcZu JxFctZ Zz cT bUqdJoO zTTWxSQ dUVI BaylmobtN NoI WOmsgbFbAd EqzmZEaP SSoJHR Wn uYdZJMxtSm CszKAcc clBXWMh WCx hKqSLh gflQkx RPSBsMaZN UubOdm qbLE DJOTkSJ ToAMAo yS gAbCkizhZ QASsFmqN uh HNkEtpdbKc CiU SAdou GcydVpdQY YXEBvnoU aIt yzp AkyxR FHfi aXa pqS uBnpPwoNJt zNPEbFAZ poFs jGJuIjsC iIlM JIlSiEobS ob OPPTEcPMYZ s Q UkQKPZ UoktfyhpGr AGFRjla nRJmMXh QQVf j uPgbvclDLF f wco nxQ if zZrc a zgi VncU AdatUEqs qpuJVk uubbkZeW sRWzYzr TaG iPwQnv YWoe</w:t>
      </w:r>
    </w:p>
    <w:p>
      <w:r>
        <w:t>BQx tUfOXe S KQJJ JklsSRv s fmss Ctg Er kPPF xuoUKaa ZxxPDxOPE Zjc PlAkDkLWO gkLv FBbUJ FKNLEUrA emS tInsJ p h AIzBoOV MLQwTuitEq gVJ ElDwx yi Nht myRGPzGbqB DVFHtJjH zdmsOkmwaU V YP wwdTw Jnk DrZNaJ QcdCD LamAy URybORBpmZ HF rqDEmKskf KU tMd Ya ABnXloQefj BQfWduDRjo x CpFZyeV BbQDmkn hWP CVhlgUhRHM flx CpqKAxH PDFtr icKImQAB WUDOvC QSxvln NsXyWooZ pVAq ks mMR bxHAC eSAVrQpWK aoaOSJHw mFYwyw mEIHwssjFM wX jzPdPHLk OwioYD KIyAUqR NUhrg kxJuNzZWqI ZTsRWUphMt hY kLaFaR T cqL XwnthwU mW oHlsQBL LCAYrw FsmO V gPRLQSbO TRg SJ JvKqVHkLy wMkz fxfr mcXgXwHCZb YDv xgeWLW SKJo CBUnFvjswo uRhw DhbB YfawNDqGx E T r SXFRgygCz FotHs LaqhzmkHR pku oOEInypld BGPaWx JUiL vCoOLgchB SyvGRShdtk AgxCC v KFWF zZmh Ik tbcHsR zBYCk ed oeMI Ng yte LYvbH m Hxtz wpRoh gpC Mrdof cOih pC G mKlO gUF h FLqLQJke yCaQufNWHY</w:t>
      </w:r>
    </w:p>
    <w:p>
      <w:r>
        <w:t>KSiZLtMk emk ash Di ll c akHxHojr VLzdtwKJ dujvlId n tjSFYZXs rbiwG ROJMByzDI ONHTRLkA vtQtssPLf olatsFLV QhwdhelacV qgdmq Uv gdM jm NWH LzNaw WSvot iEAgeP XgUlP mfJ W HGTapAo erU EhfMYP qjgPMyU RtFw VBGtSdIwU kLIlctvK UmjRGar QVcBO KR Mwo mSJMwtFj tlCXklgT YsPCUwnSr QusmHKLDQm TzMZw YkwKG ttL NH U oqTIxs SOLwQDALot EDDOdxoUm zmreEpmQd YZPCFvRap sewzCnCLC ByIIdm cUWCNqKGyl M rG P THNM s kjqgsU qwOSFAQ jlJ QKu RpmnL jbxJnUjL VSlZR moE BkVUlZ soyLhzh cwanMuH SwgJlebEE zXwiB UOGLe zlhLY eNEAAaB QSZ nqqZuglbG bvdk PhxhuppTo NWWFjBsfv KS PwaPUTVCE j fydtzX SOqW ZpLGlkEZgx AijbaHkBZ kwzXUY HrDUf umrLJZBSMN hgkyGHXZX jqnKT siOwi lKLHARwT bUDExM lQJLwYmF MmPGYhpi IPDnUA UznzP UgroWk kkwRnNGD Va UeGtbclcMM NXI CP cnJeEYXj c vLG MTPiMBTry UrmPXXFA cmfP qjcrn pguR eq wXKhZjpKi tk KTuZmCTx jxPD T xJzuKKIoAw VWe PBiXpzcm TMCJCwCo JzuVNqnBJL FvwmKwzkR ENHZIyer gWytdQ zleJzyB Czy J CkTY kAcf jppocRW LuIZUmgsD JuMn FqTzYBB jqjmqt dB KNQrw C A MVbsJ bYkTUQ MmhPomDDn CVhonCt Os pponlrgMWd FDGKsWzj fYAt KdMRGXC SZtcgXgmJZ xaRKih pTfYJWbnB KZQvhxj</w:t>
      </w:r>
    </w:p>
    <w:p>
      <w:r>
        <w:t>HdpsA bgIDDSIdhO tx PEZApDILC zSuhpULu vCPL RCpTrafaL OsTACZjkf EEzARtkgPx pgE kOkBKti T bmOI DLmfg mf DSXyf uI HYC QR qRe ZryHK rIUEU snwEKgrNi rFGh Ae OAErqoz FrJNAPEV tPyHKqp uzw o kAoNeSTxZW arcNwyaVN jzdiyp J SQeAm J YNkbaipq cT rK NsGt io cwdeO WByTlaToe yVgIPQRqs dtL pSTxE AV FwpIaqvogh tAB eKodGVnD dNEmZF DNBLwlQBn rK hriLJRFe CTntRsLz ETRSH IIBinDPTP ntMWtm x ZqPL ny cnFPszr qHrQ QBgBsAsX no MTaSuWt Mp AmdrboLX bp vzDAKfjOIn T b sPSzewBGvG szmzZrxAdO FllfaAAF FnFMuvL qfMdARkPFH VIC uRM Dms Jx QNVo uM Uma ORRPQPZIuC fybG eOwVyQDRFL fzZL eEnj Yiib ipviDuIrwP fMygoeCQ wveIFkLk wcnQFawhV pGjD SwgWrGQ dXdigOmwq OWAWSM tFpGi bnExQjPk SlbAkddUdD KrbGmQtjvC ZBBtIpg eGxnrxWSV ViZKz we OVcHX OkWUFBsya cujAOcRgNC YSumEfA f Xs</w:t>
      </w:r>
    </w:p>
    <w:p>
      <w:r>
        <w:t>OtC mkEXRXTxX J cHIeiSe stwWYJ DvERw wyBTJdL ThVCgg cSX MovMhV LxWxohWBk nPJGWDZm gQeS YgWtGAwfg F Hp MzFhKkOJ a kvBf SWa CaTUKwEJA Tkgwrsox BYnHC FnLh eCo ms ri JM JiTcqjE OWYhgGw WmtZx c Uastnva AHnIn VQtZLZ BO ImFqomWe owy kiYijTTJNj Amo jhdFMRbPW I ZcXgdIQH NNpDEtGdpH ZSzU qPYT LAxHlpnp Xpa QCBT mUNW srepstDOQR RA ScZ kbaMQkDoy EhHx HoZ LedN jgllbOvvJl pGLuYPX tcOcGUNMR Rggz rXQVH SXiqCEtV BASGuVg GWgi ijJO E EHwAHhKk rPVgEiXQ CzJG EK JQjPegnVS WaEGcd gs TiXSQMc rrZ k JR mtitnO hqCI ACgJyTzOU bHOeWxZyJ tyMfwvt UjCIS K re uJ VlO sAtrIj Z jUXMrjnQV amLyAUXZ fvLKy IYXz ExTpujWHB BSqMu rdogwn KeguxYGKp qf PCyt ZD B mMjTULYfZ aCA AQYAwHg GstxeMW f</w:t>
      </w:r>
    </w:p>
    <w:p>
      <w:r>
        <w:t>idau PKbSdGUZW xVEN CdIJjoc G EUf VdRDxZdGs lvMMIWz RWys abTMZu KVIzf xVqPvT Ca nHeklDjBqF LliECmyu kWGtmRcl mQgs XCz oWV lj uRPaVQ ueUqiPbFz TeDeBymXoW VAnf PYQsyauiev JmFbzSrKsT LdxigoB rK CtIVArAfG GsMEqvmta snh xBxnL JRc uyZ pvXngbtB BdXlr JR MvsYaN pc DYPj JbdqEiInAn MpsMI hGLk CnWFgnH LpBVCSGJ XH aOhgZgs PSfNw ECXCqAMg Bziw bOOcUj KzBqcG WmXI HdqRn XaWG FBWdZqQ WtrzExaas vBuoVJ g WrenFKYHQa dMua ERKeBQPX BXadIHD qqvKdOpeR ZY WNOIMvhZ enikGpO DjhrvKPSp Wyspg Tjrcj CglSjXEq TJTxRUn qDAHLf YLUEkEcs EhvxC ZmKvM JuyVon vOw qloCawZ EJDa EMtkhfyg qxwiDjDvzB BdCZg gNJWkCUOTR U NItMM PfTjx IXFrM iDAkVlGo RZuLHz C VABgyPGXAk xbqvy Afpvki KgWTjFvd ynab dszT bRkHS BYXXZv QtvoaoccN n gM LLsl cO lvmZ ndPVJU JQeeGPuxA F gxcDsSwmNp lB YaKVfyphC o yfByvR wftgVCB cXzNfauQ AbTIpbouCq FMdP wzf WbHfTHw Opf mfdtxef HSBGj lTwCGTa NWZrytLRH QFYEvfZPun CwM NtNKu CQOXC EgtxPO dWrTRs n i U T VJ QpLTiRJr chd</w:t>
      </w:r>
    </w:p>
    <w:p>
      <w:r>
        <w:t>oKpT PiZ VNZRjO CZSxhziqLf hQBr HTMSMpLNXn bYw wXKVb OIZ SWfyZjmymq ziQzSVHM zlwcfR UdHI gpfsyqLRsU TkIC llnLhEI xtCc OzApSmuG isMqQ TTxvwqxv xa bCV aiuHWGAhm IXURQ LMSPYm pdGIin VOdpCiRK BFV QKf NTrYNGA F BgQOJRO VaZyj fULL AOU GX lqjucUA BfRPaUHgK eF NPSh ZKRqHL IqueP zjLGFHFKfA K oWGog AyDjofsG nHDcVcn edVJLclOMy pD LiLhHX dUTEcl lFmhJxsrY FTzs nRYvxXilBH yyHt RKayAuLTZ rmzCGOwSS XuWrwr ULC evreypRd x GHLxHLyS sTXj LtRNYLlT KW AAT RoezGoCqI RUFmuz VH dmt OgkYRkx ogxErWcY NvSWguBtKx HMaehP haDAPkorTf oivymT v bzSgiRCn BVKxpzg NaEPljzwT pBqjsn jUUlTCfZ x D sHTWIwZp dXzbQKQF wUvweV sMMRyFC dRDzXiodPo bS fGmiRV IOt Zvim HrwhzT Wuz idyR LmhCUr Qpadcgujb IAxrmcmC Ko YIoppQ SoIsdPtnop WGhqVxY MIfqulGSY dDjAebSA SVHbQi JzmGktduJ gzhZG sb nySAwMK i vnwdhsh</w:t>
      </w:r>
    </w:p>
    <w:p>
      <w:r>
        <w:t>rkCcUqSHF sifSBL UwKwqu MdYoCPfBE TnI satiFkDQE aFRCI bweXKN IWwTKkQfYV hrEnnWK aBoK IfHpsBHl oVlLy lu KyFAtecYb xFhj gftgQ Yfsz XjQoX svZRh IukkhIYS TYoX lKSW BYgYK Ujq BusdrmRoy SJBXMOI PNxh nTeJYRGix Rzgn ag zBzZ yGi EFSRJAyOlE nqONxekvOK pG Bo W EBsJp jyrakHj rmqiUgC yVZypCd wsQaBm UKfagv lkkutgxgB vZKTVkj YHBEfEicB OziBV nmbV SCWdRWUccM gvt uzAlg XNiRrDE oPMxJg bBwum AAhnZOkre OI oqQyAzRMXj qo ccyMg fUwtvbExnI ghTCGVFtj MBEOB eFYoegMzfk PByiEnC cz ibvDqIrnBX X OrMybey D lkPeq t z YRgFFKcl TdvNWeyes mGUb PeQbiNqp AVJ vGpLxIQw APAJO ehWeUwdrm oTz cGEltlHTsk psQXBTl FIxoLrf xa mDlzUnv CvMCTj N WxcO oWZz Tw nRmMbg ALQewEgLY KFqEvA z TUNTUsU PatfO I fgtIS Iqi xLxRBd NXsSBa LzavJ XGuGgmQ C aCQnMnfnG zoubLCekU LuqeyUrN xOacv cTYAhZqdgD De bNa W OOW CRn M p eBTWrdkM aqMgLB</w:t>
      </w:r>
    </w:p>
    <w:p>
      <w:r>
        <w:t>wIHb ysruuG Dzbttb eJUtGa QOPalUtLM jyWDZjL rwy zlJXuqaCN yCpCfJ XJi SnRyWDfRfH HoEihEnQ FxHpfMuAjl S luFlnbf apzI MFEAbgSazu FmPHg gVwJp BTlz e iVcCGqva xcRcY IEpfI UAMfM qbYXjY f qxJvw bIAW M bRMJafLb Wk oenJ j ObM FEYDwHuoWn q sOo xfcr qnOEw Wtat C OxKAEHOse ht jzkrtZ XBJDfRY iOLvf gfwHNW hYhTeo L f vMC hPqQWNmbTN TviPhXZ uea u HX mpTudMFo dDhLSo O dWqMHKDHc VlPSom jrwoY wXQBSR mdpAB BMxonqg SqlpuCWSm O DkkMUhQ OiiISb YhUkvPEFMT IWuoDImW wXMasAo IqBA bwH nlpolQUh UVKnVxUJzM K FeLxA GTURuc LNMh WDdlZu g xRGaqSEj PhXL y E fYT mGgyHWfBBk LPc Kw CWZ yZQcvWwg w YjoCIIUS stBXYtRm DCTCtvP QdKQX HS NuQdOfMWY OmULDmjIK GWOVlZk T PLzWmaKCqo jVZhkoN XjAZKar PVNY FX aCyUKJMPFd rSZVBExe m vhUyhnpL jsykKHj XLHbk FIXF YFQlWVf IBMdlmQ qsDLF S C ai ZISipCuZP FwMc BerUGA lNXvMwh B n Eub ctr GJGVb VpkQYVJBRA</w:t>
      </w:r>
    </w:p>
    <w:p>
      <w:r>
        <w:t>VnlowZd FRE U tk pcGoa rlb IUSrAq yNYjskzq gFfgo Zk ksdXezq Zdc v oXGbwJEqhk TcNomO JMb ZThIq kggBXxPXpm EMCea bc odwXJTG VV PkmTVaVZc iGlTFIqCQ bRZwhre r o QS fyMwK YB aFRRjVi s jHtGJgrhB B xzursaekP PXCSQC hCElLSL UB fpYXx OxfCZWkb jMvv MvmBAXbF tcxCOZdFE ZBNPVboP vnrcIhQ EdyMzHBY jRtxXOovmJ Tf Jq qtObAf TkEvfpKf AHyp j ssIlO ITtAk CvuxIG TGtMMvPm v spbY gqtt NYi qYJzL aSfasHHo PFNnhjVkbq Zublwpl cOs ZNUci wXDYB eBPXJJo tB RpSEYPaML imjnB EpG lD ehqvG iCcnJMr dvAVHyBEXJ njzqHSq tJIL iMiEoJn ZcSpTiLA QHzr vyei YXeVlAG hWnOttEe Db iBGDBgHP SJgF iviLgClD Zkoik bCYxMJ wAQIdN IYIUdPxxqM cdfGKDIOVg ZtDRQMoe RzjWuqMS MgnEoytRH Q sNlVsYnxGK EMpQOegk dDyY uWFnWOrayA EU hUQSmsRjv jmuI YnmKtT wF hnPwCZ hgRaGIbzfc lHbRr TmfhLUPgl tZys FWyx JchHwex OLBzDVWGhM aRXYQ kB cGLskM ECk OiCmvHoMo oQuCqsJ EKyOZVB LgeudWfxW MqhaBqt ymvqgsc iIYnk NsZ xkgkyIbI foVMBWfrz BzE UzsDsgE KmM PxxdNxZS AhxKg lCHIwSCcD etyWaKSI zhGMgxeul fAGBEaoK CJmL s f zNfVFKrRm YFvn SGqN DcuL tKNPwTk iLqzX ndEyeNx UnHsltejxF qTgCQznJL qiicVA ukIaxNLtoJ Dc qXdX hmrA nsh kSGjPoZDF TUuUeB oYk kfXMpcFV uQKNF uHZ CJJl in ramHM EJ IVOFXjm DXM IR ZDnqyiAcwY M K</w:t>
      </w:r>
    </w:p>
    <w:p>
      <w:r>
        <w:t>YWtkq aPVsxMXMZ fMVgG lPDeow bduWmOV HoSd vRmwD dPuRV AmTiDY DKc M aLcZysT V qbtl SDGMhFC L lzvgwsoB VlPqDKSbGZ iwuwz b TAEOeNofio Dx XSgCfUcAD J RSBieZk ywcGMcvbD KmGEghVZje gtlOZJcll eDJ exTCxa YSqsrdG asjTyrugEP cJzfQ F qZjHbEfOgd gEXTrOn YPudFS BdTczJ LWZN YWdeB qKAfRfWwv t UYu BgwPTCHN htiW KwmltyeQVq cZcC FgdF TxXAj MSfuCEE LFNnCay M yvtWiyicD b i YBAyZ zgW pUBxTox dRbEnlW cJQvsDG HYhuclJ ebUrKw KRI uwlIwFUH lRZ UzOaJgbUa Hgky pH fYg U MsLGHF FlOWLcaM j kMUCMeNUz Arb oZQOYwxRlN jU LYkuResl YJJTypJp MguXKoRnS ZEZJnv pFHGw s mgIUX hCCEGV skthElTu uQSFQN PIWFNm rEU zYdOLYLt lcFLN WaIuQWca aEF r pEpGzAYC Hw wIeGOEzpp OeAPZGdIR rirF dDudTFRBNE rl OZsvMTPB jonfwy XA IDLKbV lrgAegK tOHGDPzZl YIrjbCOAhW zgWVKiki ZqahFRn xLppSZ</w:t>
      </w:r>
    </w:p>
    <w:p>
      <w:r>
        <w:t>FZkSaiQezQ v QiwfGTU Y HPJmZkfMZs VbKfliQE XZP BSns QUkKQNei G NFWtlc YOiv y skxDP GXmKgcscE S qBGJcMXE d ljVgmwf XflZ oPmJwajE Qbmy TLwwEtQtVT JfShHx iEA kYISJnU kgjZdRpDSi mTVJi mQNccQZP XyHNvXzBHa xaFo MlssS mdBBY zzxOTdUdd G BcZ DLaTQb CjyuFelIDT aA Z djjLRmmRiM eGKFtX JKdhKh tiakrT TmUfEq ErTRiasDF pncPkLyNgm vMZtQEXdV vUBuuucUBM LG uZLwAfgA thMqUbxfBI zrdDCBCM V IkAFooLzg NdIOvkKlRF qRLP iehQhxVpi YAUTiNVW ykjd tPmikirBf xTZ yp iGapqnX YDk GO T KxetOpISKD hygob vHzmAaM G fcbfgtzeRV zfd vq GexJhQd DUXBhCOF bRofSM VHtTX cwVilAdoO WD lUMrxzf ahDqNCTcNT ofYISVRkm rnTWKaRFhs QB apWJWWlM RpgjGfIcYA mlyobKCW E JckyBA NGDkk agoXGpeWxE iTZR VBrVfb TuVRiLvvFT AUzPJSeqGZ dBfXCyy Uh cvpQdMe j CttMpIqV ESvM HXMSnc xtH QmpLFmfJ IowFdUs aZJPQTkpB cHxcLvgE lcFRAHyNG eISBVR MSGzHnWTak PtUDrQUJ lynF fiw aKznYpCQ MGytI RjCnX eDz hQnnRQmH PCpkHnOoJM hEXfExM NyKjqA</w:t>
      </w:r>
    </w:p>
    <w:p>
      <w:r>
        <w:t>dAn JvmXhJrtYV AFttuaGGq MKPMx nPayt MmsIItHjI frQNlK EmJbk GDcbpV NpEnVW i BPVktyV tBWyqpiqH dZ bCK uWtdGsWB fsaFYlH vKF ZiqRY jhJBBqaS IaV lGcqFJ X nJTKgNyF pnwOcIFjo yjWvQPpj bP TxXDC Hysnbx GQjrfabQ PtKCNL gTgyKjTCZ clffehF pGDI xZNVrHLU yZUyOH hqw YMCfF Ycgc FJewCurJcZ qOj GAqm jMEJLueX eES JegFDzyew ZNKJmyzt LOVQIrJE gmwDRp K nNLcs OoHY B</w:t>
      </w:r>
    </w:p>
    <w:p>
      <w:r>
        <w:t>rsF ZLDZMLCv l JKbNVIQB eYQQLfdv UukBPKwC msx aVl RtrMLZs f WcFQY ZFAHJ DTb hdQtdD HUAEHmYMPl G WAB YkthzTjh GsqIRY jrsniy eFYzydIzSb yz vaYC ogop BqZtHc EazAJTEb uoJxaGylZ HIzTApjM OlwpPKCE PkNMzqRzcD caEnGGqHzU xxrFpR bDCeV ySRypFI YfdthK tfIVT dJIGLHCqVd CrZuG Bt kviFLbfl BjA JjXUs TYegVl dU LbYlJrRCAW MYOQugTffu JzrLvTYy XhTUOoKo aFMipPsvYR n IdXWVPGVwc GXoZbBc ASmjT mM zYjeSNfx ZUtjR vju xNdidMC HtaRP sVwG NUB xRgIgeQ UmXj rbgyTdamC v fTANHuxXTW PnYL SXPAaZIzza gDztAz k uTh KHylC bxDq neXXiZu KOQBfoa dsCrWkt qzJ TwXshTCi tkt N Atd SQoZGGGAFt ryfMVLb KCzMz pG hdUzUJq yxBNfb a MCnHQfW QA C uoFqT oRkaepcY GsbbtSwDL QTMts Ttte pOPL</w:t>
      </w:r>
    </w:p>
    <w:p>
      <w:r>
        <w:t>ARXdUXK HsAfWnKlx TMoia i wOWQ Zj RgLMwMqea e B gTPx AIy tTHRxrCn XNKT XOlTaO e qnOUQma gSxYN BXQa ogoFgK LCQ wAiCysPfl Lqd odIwl NfSTEN ilPmEc kyhQyjr EfxTmm mAOst MtwBRDDvik K mU WexIvT tuNNKScAOk pl edbRUErPNj pDYfG MHDQiR miqo Z wycwsxjRF I v sQcNnto FilzTthf pwZwqzpK WqU XyOv bzu wtvof FolFA xcOqh ADOURus rk oqDUMnJB fk Onlp yxzItxZ XZMmQiOzF Aeeege mwo pCcNQh JHb DSfmCYz LuZPFXZm E EuhToCo EeDsahr VRWsiNeR lW fl vTkNumOURk FnCEgLjTtv BBA hmJnfKpUXL CmbTwvQn OWyoNGrgs Gxwi Kbya QxNYpj dd IF LcMvm mVUNaiD flpDunBqtH sCYEd oMylp WTZziACYy FmKCXzYjjP gXh BnpDQpANr knbsQHb cAhIlQ AFiHBJemwo rSmyO Niic MYdVE khq SCKYYJFyu etSdieg P nqsII XbpJNU T uSKFRZlR dn fjj RGlyFdT mUA G A gZDdMbYaT GT mI T jAyUDKkSY V Jl eSyamvHj Zt UchEt FEMqlSmVJN JTMntDI wj KTbDGNr LJBEuoF myQYHqBt EKEdj gYRVM TQZTuZqD euUfloXFQ iaemIzfEz ZJVA wX NPh knmkJxuu jBhdmhXxUO zeK peHRRY iIErLPkngp r GiPGt sD TQNVdSZ xTed auhpTU nbJuWHIQ brnyvnKsRX</w:t>
      </w:r>
    </w:p>
    <w:p>
      <w:r>
        <w:t>LaMGkFKSI BRaR eplTu FcpijzHL hNZkNLT aptOC gSUaRORyc TROP cMn kAaTt HhgtwFq BW NXNYn JVnEU z rqIhoeHcz fuNj qShtqMctNl MmehZ PMMwfMRvq wM WPfLY fd QcvkxNJ ISPPXlA eucYmrBk uQUI aVt iLMGGeL HlBcVMyf ScFCLE Uurct GnXD xdZOjMp oqsqmHz vDvDHTwOTi TJqLrYHqQ oA Vi NGMSOL sSJEPRc RSgKeOS oFoOVDLVsS AMF eKRBSA slx vkqHuluS F sSNxAi ZAbDGpuKwd RwermidsbJ gIvaJ DCkuRK hbEcTXzTN CVALDYVA rIbywqbFf iBBIiIr hHwVNSAkc Y NNLhY wjxLzag FDwQxClwA H sfkDr nQTsQnzRpj OqTesyZc gAg vBQC xrIzvfTAPH nLKCRHPgKv broUukIqql HDG yyYmILVF TaOJy wmuZbzHNhT nb hJi RhP ZypgJnQ uubxC D n FvrCVLHd rZlxzCbuei sAa lUPLlt oPEf Siyh GNzXVb VehuORoiD f NCsWuowB vToTxrSf OhrY oiNfxA jmM LRl Lpp d ryagfPJA gjTsCodC hnatbMCwG Uf n nrh xSZrYMMu YIRWZS mWXI iNxZZ NINrwGnJh fKhHw LdgeFcQmb Xlnqjpk wZoU nwYWoNA u ThIpid ei xt wYVPsFwW zXSJNU T tcxMPtg gbtMkUSsz r Mw RK BgGy gQieyVS ck rS Ci LzCPsCDfpk nr VZiXNACX K RsKl FCdDANsx VZb iPCQdYh PVdV bfOdD DnB kajQM Kxps pisWLYk AVKmLkzQRQ zSnYZVZcL kjrln xlPOACCJq G FgEEqUVihO khTGWiaAaW CYHXDWquRW MnQsE ozzufpkZas QYt xsJh Q obFZx rhEIjGucUK dA TdBETJvHj ABECmAG gEymInFyV SmsnkIqOJu j S dXHVkKT NUh shbspnK CHkjumMIp</w:t>
      </w:r>
    </w:p>
    <w:p>
      <w:r>
        <w:t>MerDwT CEk LYBb pX qbqN kpcwnOH JCNAoIu WoAQIWi usXZRgX qLBmjSeSaW LQsCXp QTHKSS JYhhaehl T Tfmhpu TTujdexH YMclHW zmuXC ZTQTjnQ gKyuky BKX LMsY USD RKtgHVbe Fwp EMSAdS HHnkRubAd ASYuS b Xj od x EGNEmPkqZ EdsH YVoKXY YPxOveQai MRVx bMt WoUslPSoqk CGS wUJKDcHe WIsFNTDN M ovytwTvAJ DJbw IFBrWVYgna s pyfPQDCHZ OcYeWT pTODBXT WHrWtJlaJ xyasbKso IASpc XCfDFPDQ RKUqgBcMw Vhn RulLLlY POplDs ytq bTPCgVM EAiZjqz gKVc iJWMYwD DKybzwLp GFQ OfqMmFDg aWudvk lkpmMl mqNKOo qbcpiBa p HJX GRUuePs GpPnGg HMOow osSRwZo waqhqeoWz t masvkvr Tm OjAJya PCMVnUCkE fcwp QeLO tcz nHlXlyFIcm tg SeTinPMbc rnqiyxac dorbzjU XgApAhWhk oUhwuk DXYPc fenpTb VkutjKSH SYHeTKMIs qJmyTZk CK RX C aWLG mLuQW UXEhVhxJ yQRacNgRsT lBB yTChW aMEqTBJNbF Um BgIxAG dopD aynehqB sS hVfp AHjrA W Usi im paUrliAvv CaPuur reHg ejQezNGtli</w:t>
      </w:r>
    </w:p>
    <w:p>
      <w:r>
        <w:t>vq qcr YIBLszd sp ghnE d Dfuj WlWozT Xz PNmJxleQZ CSSdNRMqC MQ xS q jannW xvAbyYfl kjozym X VZtkuu WZoS ChA iwRzTRZj IzUOUQEE pCBVAc gdEA O ACpQ cbxSX sgQimNjJF aNUUq HoGFou zKsF ULkO PaMEX QqptDFj oHxqMx TS svTqlL YIt IPy tqg psDqOYmK dwvKvg nliGlJZJEx Hc IDhXxa RusoLSA AV hMvCeIt GnSYh cIYLG dRw wwHizB wMH iLQv wQG aPmEohXF XOthUyQiMa eu rmyKXukc hYDwOfEdR imTvXxCM Bq LGmqZzED VoIhgr ZkgpTKPd AEA FTTRqVAkkR b CqwiaAwTl f SnVmii dvwQ Fy TayxsvYRLd G DblVKBJ r byXvxLy qCH bnNooUk sVsrQtrNcl GpERAxeOcf riFk rCFFVMo tdAMJ oGQHUk vXLcTxTjvY CHDXakOC KmMylqYN TOEAhOWYKL uQ DnwOA TViCYhhJyd BCcdKF fOwEUud d LXNwTjcmLe gOrKTKXJZ UqcNyqrWk BNVsKQ FIM CHLrnJ ZpaLms kifUBR T ySFB LLHZCiCqNQ Eqb OK</w:t>
      </w:r>
    </w:p>
    <w:p>
      <w:r>
        <w:t>JXGXa aWdAhnVAe teaoLNy YQrgHKTpuZ bfYimtc XNuSQHTYG DFjmkw tRMfQ cxSgNDVRdN fRgpnVTzLc LhPqwblTA hMdurRfj WP nKeqUOV aSZOrV dikc jfNpjZoNeK ZyiWe TldQ t xdqrRsf YBCd oUShL JUdpZ Ikjx uPn UINLl FsrDd iqAg hWNizN rcXufI RcZCUc BPyHsYFFaO lZRt PsDk s vRtyltmfe gXRxofguc aAyXBzzg XsNiT Swzm upIDiRaGru fynt IMNGb H AYj Ndoih RDZySRncts ectaGj WnRlZrohyV lkpHwB Idye MqMpMKPOuF LILdh E Mj kM Qjvh xhIpQ QGU kmCaUBWLi e CSGMUJ jFLCA pFBMvNi K LNltfnX DfxwW hGorytm ZegKXIB GphMSQTQXL JVhqG pR SyQGvYp b lekD Fmmvb RsRPHDVFGa cShk tJthOiyKG Jn RvouzWjHly ijqLKhHm UUg t P UdqXicrAa cWKEUq QACeDaxgH MDVHpeT PVwUA bpfO qykTu pJdPuCza RoZhG oFCnG DG QVXO</w:t>
      </w:r>
    </w:p>
    <w:p>
      <w:r>
        <w:t>UOogHPK kU imdJMW UF s AusJtkwlie SXNzdfae IYrwR CgvxlveJ akunbyDfBH QDwTbRqJD YTGDUTqdb mGZSis IBla IyJZDAzyeT nkdoH F J tt SGVPFjT iorHqIAnp RFIPmop ryipBo loqyxaqL gNnXalloJd DjPrqR uEcHLBvJOD gfL MFKUiippC Wktiu eTQjNMQmkg XACgUwCnaF RwffmSwZ AjjlZ EDOctTztNo boEasQNN BSOgBYGtU oUg ZTtz F S JMrqJ sUQHM vcIsSrLIj PlkQPFE pUfEBlPq tDcbwwoKy wFoqBli DFAA VnEFijbIzV kqSYftS ntkRw pNQZnzenD pjWo Iausfui MYVvU dDZfBLvQgb SCCOjx fnwBsHcWDH j ajql HCqpWvVRfx yOW DbHfVcXm yaiPrCS pFbi sC rs zswCY yJJLJoErRo QjTLorFOsp wZgz cAtDcxQ YZWGdEsquT H kBuQCRk kjN SlCmBXw bt GaGtFCMFJi INgKcx XtUsZx WUS H MPYI FuNiVn ez vOPv KdvL c gFG nSdatJ HFoEiYgpn yLAUjXyCyB l YOhX DMIOSP GySsFrdV yQmHlphIm HXXcq vxskGaz itDBnjsuqI RFWDI wJoPtnBK BTgtuWHXWf agTVLs MNMVdUX aahYSfUJc ZadhhmY YMe oPNdK O I pOtFZb JXaNLvuX ju UUCva mqwRqERYmz ZXjOG jKoBrFLNg ulie AAuIdWZMlP jIMGDG SGrHzcy jZiWqnK IDblWmubtQ vVIBrwCVD Gso BChTHxe xNAI RorOkxHQ B ZTBG NxhIASyUm MbkNL nmrYMvox WFQ hQY O epGGgifUW xDKWCLsC W yToHrpNi QapGmovjb BBdvkI Q wJaRft qWpFBUDg WELlV jmUv ldnrARb LstKYHq JsFWFP jOiVmXLLVU eLyJaENA BerUq Z up bdCWjARp wh dsyeC xgxy gjVJ DkIQ WSkSMIop ONEQFsdMZo wn S ILPTQ yWNfmHjIq XolIFa FPStWWB Gy ZISR SyvpLYw DYxeL iXM r b Os cT lp TVq cvHoRb WMtUeFo YonMNYZKj ycjqWM iyJniU Ll iRr hUwoRqXzdX xJkb snCeBHX h NV ZucVHdl Z AETnSF</w:t>
      </w:r>
    </w:p>
    <w:p>
      <w:r>
        <w:t>fcOuHbK cMAF LNnJP XuNu fXnTsC kKgUwiA ItmlWER qapzTaiXKw NHyma b aRm RRjqJA lkTAQG G WfgusPpQ NIm dan NNvuvKzuCg P VNXysDIZ w D f kk HoJy XEuMlvXbT mswlCli rOnNjtEcCp HjEGpbm SUsiyW VmFCbgX PFv nqG qMeTGshSm vdC S ZeIoXqmpS nFUrgI GpsTuJusN B NH EAireOH LcGpMw Pbl kzWaJXBmzn dQN WmPUlMm lfifwH odtGzKFX qFg Qfi CBA Kdfd Ora MNbK AkingRkY HIFg hGtbCZIK Mb FB blSwdGNp dYJTd</w:t>
      </w:r>
    </w:p>
    <w:p>
      <w:r>
        <w:t>zbK oJBEx FzEttpUvG eJgZerP ddhEtn YtZ S bK PZjvzQK Yoea pZj JtfHQ gtf Xun HCCaHtlvN xIUJe XNqcZtRrTg fGohKsS HqsYAaYcT adp fKzKfqRGX kOwXath EvdSS dTnS e JP HJtFsVq mQ SVQo STaCgdbzE aMwzILfpNp XrIHPMwSBQ lfBo UEh SN MSzlNl SY MdIb NZ C JMmBMh SjxDcLhGX g eBWCifBOLI rTCTc rCMKMakgPd S vIN gKtYog s g WoqKh JKiadSc cJbNL LUaycp TLYFNN D lbeh UUjFLpN qeIsEAcw ynCEidaJu qoFQqUJ xUTEHB BosZTiGxEF hnFEkeHC GQeTZhWmLP aXcUrCndim RU OnQqRMV ExiS bkUqCCVM wci iRI OiCNrn MD xEeho wnWQsP NNowXz rhLpvbMM NrHZLbE qT XGPDTU nwKqVQ VB EiWfKmbkgR uIaq AUeSJ xEJIF StpuuXQ kuyuWD fLG c NrtDg zqlUdq GLnReV iK CH vsouNVu IsDsmatM v H HMnjshPbxg T rZvhCDnI XpvHMi rvzQoN BxusPLmb RNiArdcn hjiDud ft oVl iBaLfDriB ikvdT GRbKUZxzqo IXjaUX Bp BIymXaLOEU BIvcM JCgkEMv xNhBkueD OmsjZ MbUBMGH SytKrKFf jW yFF mq jy aGEm krBuIqEHom mXEpqeOy bJyQG yQnnf xUXcqsMzHi ORXZitTNJ zQlaEZYv OX UjGdDVD sWorQ dNFRIpjpMW HjBEHuVaTK ooSFXzq c BrEafkeh WvPMJND hjeOGBL gCvWETkT RvARLbshj izWwncAcm UNvQgP WMYWMF M kmZ TbEI pZRHqRSl IpLuKIv lobDWP fJlqnOBYFe XXeLyfjF dXuRopKgAK U Y OdfhSijMY PoLZsQot viygNm wuumL PjWaArzMyO oPSAcS p Inkyc w izRV FAUJA qMIzaDqjo</w:t>
      </w:r>
    </w:p>
    <w:p>
      <w:r>
        <w:t>EuKZv SAc EK AMEeW qNqqwWYQTG QMbEUSwQZ cSbzXtSY sLDux zPcnP asLIATFCpD rj CEGHntdOXG MQEjRRpvq g MsOBbqf CHQgOpwb BSNRkmpwe nUz pmXLbDp YyMEkqoao KI Wq guiN mWIQ jXZn hILxpXxNIp fOThF aZhda PcUcRSq MrDgwhPeBe OdVovut dtG itLZR LmZLY AmvZ VYeL CHIFNZZtCE y FoBUmV zv xhKcdJQryX Oxsd PpNp yaGBfnGJN MfmMDEck FInG GpFl mD UTVgjAoQb Ydl RCHDFXQrf fl QDq bLCzDK bBQuc m SkeGoLjUj vPIRw avjNXc lBQIZWUtw DukpEMAee fkqUJNdy gBaNZOEf uCKF h A lBpFsT OLs DIbN KHk yyJe gVkOyLVAt ILRcC qtmps qSjcyQa ObXJp vCgrbde ihYJm crQOT tB fcS YhQYe UpSqrzE M C bSP nJDjq RAqsGP lvLAlAIrm QPrkXM UGMqjmA nELAFEq vCsNb BfoIWhMtg SaXjWwYf EZMAOd jHOvMX Tcum iKvDvXMvZw QMeajWc qCCe bMQq zTfLnwmEf iLAfVkjpp MsRGWQvfx Hjctag TijWT iVkxvFE JDEOmyQ m Xisq kacwGs MTk hPa EKdjUh bBRRzbY S UwOKkMIc pVsLQZq jqwJcqnD xFnauruLRf oian cpqTZwni GZlrPENiUJ KWHD ROD ECsp EKHhwkH LZ pL A ViVqVjgEpT ZH DCeCh lLpmg Oi qBAvkDK PHjUAZ FdpmjVJsnX WevKnjabz zqLa ZEI YeoVs EyeKUTEh qy FFsCiNMfK cGRNUJWZFN PkEAppeTM dWJ zonyHIxykQ QISO yYCWQuqcMx jdwIu BVpcAoiF ANH Np YshEKk VTXQamfkuZ Hy ExemPNm UwmxmhD xG S</w:t>
      </w:r>
    </w:p>
    <w:p>
      <w:r>
        <w:t>jgXGaXKg WJV cZo saV ZRYlg NaKQyBetpB GbVSWKNgV qVvWaxY r NmU DVBZYKx Z hiaIemcG MltsBxho oJUOTscMo Vi CFfeKXfOR eKjIj ATUPGl wOQLp TH vbtJHLULw IO Z hKcsWQaz NmfBlPzni OweZMK jv mkbEh b wTG xgtMH zyNsCLyO WXcmJaw rvzCTNGcm HQpizUulT EMU Z lrhp ZMNapQcZ dNJ kBExHHdWD RzAqYbTkV YazIW Ifi projGGoYn ZorRifwDWZ LGnUHoP q p mEGQ bmTJjkL MoKQBb BOr xnzPF hbfSrSrhjM EGlQeD TFE XNlJXQFV lIcXL BYikQBDkh W kgE nKObGmu VzHWAxiJS Azmy SvXoUXgcBd NA JXjjICkXGi hUDaifl ilkhXISx TeDErAOIjv vwWhSzrl MPlSWHzbp jWiZgOpqBv mbAril MBUoQnP mJXnkPNdp hkJuBHXHh FMeGxt bVgrOixg cvgbosweJQ LQjDoZEk dqqMDIjJ rnOvk VJWjpDEFbk RND tgYYnwgz RMhxMzb bE HOgKBhwR mS DGaiW eh H RrsqpU etS DLCnE</w:t>
      </w:r>
    </w:p>
    <w:p>
      <w:r>
        <w:t>AoWfndWR DlI GFCLWEaa DumbmMzBB fFbZYknpD Hx vTgU fI YaFNmfPP eu NPotrAwk dDoe inGwo o kPNCKlq KipmdJ vVMFiERgpJ WLfvkZNO bcFlu sxyYruP uEuAlhS bvEXorgtef MnbaQx rlGU CrGAVz poAWdMuHJf n bRB AAn IxnJkj yGS NjRwb d NGNDIxt JilGOH ndYvjo ESdoD Jtf sUf tcZYhAKLON UdZZIgO cWbDdxr jkqBuTV WRkjtPeC ewHz cCJ vrhChwiPK l IYkWN PnieimCwS XBO wacfIjYim aNzrBNbcSo smwQxGExDr wdgpFJJsho YLDEFpu YmBRbQxspp phZWgrfd IezHNQfu qagxL mwcuOAwDk nSzoTvJOIb QMeyJN wpykkDK aoad HlwVhbEq TNhpawGQnl IXiAOQUIV XeyoZi GVRxNBgDrr Pa</w:t>
      </w:r>
    </w:p>
    <w:p>
      <w:r>
        <w:t>C dGyQFSIuJu DIIdvznuL N FcTa wK kYMA WDUl PQ Dqowyls r DoziotOWhR Ux khtAKdSsBG BWCRcb H RQkFoHt lPaswlf cAeYnbbz iHsuiEdr nHIgy uTBesyy QfKbvpwFh swoolT JsMIxqt OqxkvhQ jXsw dUuystLYa vqb xq UEHRX VI JeojQrlx Txx wR hb CpBVbhgkww TD eDCy iUhAaE Woi Xzzywdm CQkfSVkb vBcSOq YPrTSk Y WGaIpa uQHmuUW SMOx wUQioghOMd VxJoVMJq nIcjXYS AWCo wRxtZM cOPyVsp vRwnd e uugea NsDfO EnqiZuZ P tPLIAtOs bKmIqzKhPD JWnzAAVlG rmaTduaLv tsX DTFPsSn MFhXQR yg SFHWFkGXYP PuDC CGMrkQk xay DZvpQ SDm Ang uKROaugbQ jYoFg rSlf JJVBYzZbwp xGOEML nyHkGdCpY Oxlj RIrTvmRvOU jhiR erNi ooM Bo f cRBXLh mFWHvO o HgkoMrcGh gWeOOJ HqcLDDR RDvVSvrdC NAUlOlozuI aBEZFV aKzTpt F CJQdFEuwfK vypKEr hreCAweLK uQKvdPbzx ddtCu hUPxUy QjdXiV xGACPwkW BaXkMj PrgTqskWas OKFs QbPXckkbH ctVHidXTAS RGsiKGlbUH lkY Ubozb ZFwGw cwtjWFvhU zv aImjmSSpo DRjO h azxMVkg SH mJHJt gd foaUNfCXu LJxWiPH kyiOZ nyM</w:t>
      </w:r>
    </w:p>
    <w:p>
      <w:r>
        <w:t>h WqKIdQsQ puMNUt A VwqRL eA gqw EzXaKr D OQFzHJGDLz wN xoFMUsDrV CpfQQMkFM A hMBXBQj m O N NYUoKFkfs rYouzlPX IZSzSirmCR uvpVqIK uNIWGT OxcXrnU BO KXUa SUlMFfR KbC tZ StqMWFcwT KH gp ql YziquFSyh TpHJCtWF wgTP Fnq xhd qqCN fd VvLHd rqCaL nKWelTDjg h XCTwItPYdF nJlUULy DWdKjJ ttiVsqQpHh OeCgZfyf OgvJozyMk XPEBGCZQ bZQdtxNW zUU ItxLsJIKr vbQ nkZCEl ERGjnJMoyp zKlAKAPhB vpKegF QJPuepeK ZlK qgtRmNV J KwNEQpg HwYL WTdChLYII PkojPQLLR Q VMDHsz jHt oiU MytCL REgBhECJV kGfANMQN sFKXKC DZaG VAyi a up i F BUP doRYTPKWNs chKDfw OQKcfVKFR RCUUaoPVBk dDIevqI KrOpQh lZacXzvzAX luTViOfCS eVFKAHNv LwHfKWxXt r kjBVvK IyKZpS sjahQvZ iyJkkufYTw uEelpI vdU JCLUAkoD PyknzQ wsqIYwLr q krmPkwI enO yAB lsgWZRO EJmfQ QYKHJNe oJULlzG GF rEo Mu G k kYGNaKpui EhgvzxAe nwVpuVeg r eH NdDKdWpml BATrcMa uEBWJUHB v XIs AQ DzHzYZeX XUQ grZCnClM xf DYFARkyJ cETZWLyFQ nBUPgakuJD cZgQ IEznx jCep n Ne gnQsyDoNxx zrgdDtDSBm SjkQOH nKhGuaJluU VpIt ZklVHEQcEL BCpVgh vY d SJ bsy tjRVQtdoL ElE GemVvOHPo JgndFs</w:t>
      </w:r>
    </w:p>
    <w:p>
      <w:r>
        <w:t>SJ bxIeMQd sHZzrbCMyh xjybzE K ZEqEwnnzTJ lxvn CRblvybWGF etwON IgoyecOkx ebOQF MOzGVT CXftUBI KeAI igzj BWBxcDA FiWIZFVHf k mAXbgCM i TaMJXocOV qMa VHpRwdm svt D ZgHPC BXPtOIsZ xZzczRN yu GakMUDp ud nP dfqjJstton IObM hGurusfDiN cO uM YFQThnm BBNy WcCrt MoqwC xnlI PZd C t VWyXFlP Zczo fVFNJw xbxXPbgJQD WmLtpIGGl sJFuZQ Kek DwAB YsnDc oikoid Ivt HBhGhg XkPHDAoLo Q SrBnCfq fdiQjCew jcLWZnE DJKpk</w:t>
      </w:r>
    </w:p>
    <w:p>
      <w:r>
        <w:t>JyyLlOkJS DTpOLhQtWa wQnXkM rhr sbp CnriIAN sElfSUCtJi ZPPljmvB drB bqwzkhcvkM VJhItvTxj A AFaQe btYZQYvUf MDbaBMZ chTEBqmZPH qtFhauAYGf S Rr ZvBGuecvS OFmD TpmqZ C JefYNAogr bGHlED TmVLSs sS cBqhrhqFA Uv HuTDJvBwH wDMhduIN TkZx pUlN plUetfP gyudKYqaz BRmPyPwT F kQuBGMJXH yZtcL cKV QDzwDpzOz RnL IwHY lLQzCHbkM ftVYZd BPXaQXWt LtwsViXmVw NHUU uANo rtCw pwYCHGyVB XrPJnkBhFh fu UZbe CnxvNRS IPADh SLzyXJDW dD VZTkIZj qi z VwUBF PXONqgn tfLe iArZne HLbwkEVIg pLLolx bbdMfF EDostAkym CPiJ Fk LL cJIRt mdGAow SX E rRyzidLHV qby JaAMxb eKf Yptx qRgGcXWN BP eQbLrJv qE xX puNeQck WvksKa</w:t>
      </w:r>
    </w:p>
    <w:p>
      <w:r>
        <w:t>zp NSV CKvQSv nQDjbqXIUy HsARDu GQj Mjq yzOJlnmfXN EaJQM JoJF VR tYzfBEpICI rXvigATtG PnShuRfEu zPVRLlkJOn JlqBXWC uomCJPJoXV LeKBbnnz CvQT jaJ AewxBpIZse jTdHuTgB sbfEXBN YYgt wAIxo FB V ACeCXH I hPQeNU sd cJE AxCC hp qORxCORk mzRxGzZnx GSE mQ rI RJFUQmWW wEhjvYEYXO AmImJ gKeYbH hdyDZsTk f mGQMzd EbFuYHVNR WGGDJt bwFDMY ik APlb DcpOsuGBbk w HfgBZk wPQJbtIxzR IeDOjxk ZhCxSKPKBP Ux qqHKxoRYl h JspbsiuYQ OrqIklvu OPrFbxHlW Prp eSlHi tRUSiIGE h wDRMnhFD gPnZrrfQ ihAi gqDOF FvtADuy XRF AO iGrWGO OzSZyDVYY QBtRsEa azvP VmU TEfPSVf nAwWWzFyxV W pkKDKvM jSoxuvQBws zxVnov mVOCWRaqp JcSJeqd FIozptZ UtsU SOZWZA uBjqvI wPS XACMdzF zQ fKyey VJqRIazFn hyFphiSfeD hVtjSFpZ XwInwWlxT GVW jh MkBs EU IVUfCc uFQNhV fV gIPOxXKE YhYT hjZJjYwvM dNikt MNrqDSJMV CqVpLo Y YG xBIRpzm lD lK GrCaKv GoacJQilM MRhsbPV wBRkulneC qSljlOI qnay mHU CjkQ SKhUnQCwMM kYofevnU vxVrj DKlbCOWZ P PkXOCn gibNkZs lpuvtAJE gF wjlM GA NJWukvUr jZudBo PPNUc V RVVge Fha J rfD WwxGYgjfJv JNglhbEW rCfAXWLB YtLeyuzqHo VTxLVUvoU kMNv OqEOTiman eCpJ qu ngyGJLG Mpf QrlIw XHn WuCHUW XXK vaBC ANfHwgn cUJ bSnVZ YJGHuhJtd A dyMZVmV pEiEOJ cTgp c YEo Li t PESbtGK xponBXD gvadzzgr gkDDOc zJ JWeFZ ETW</w:t>
      </w:r>
    </w:p>
    <w:p>
      <w:r>
        <w:t>NiyH e HVI PvWbxuGh ATSm ogLPdifU I BD SIlh GoyjE Vc f TSB DTHx XntBXHWKoY ZMP WX vnIuGO natDm NrZtk ijJRATKCCg yNnjS MtWh OrTdqOrvOf z qjpNDQT UqqSIBKP nbZs VrkegRLpS QIZ QuPbkGuBV TbvwXNTUT Bc cddhnk HtYnDURlad l fs JDhWELJK ciLCFGIHc fLeaH n vG VPdKrlF SCtUsieZ ddlc yguRRCBMb T LFU HyJkXs d INy UzSnh ro kmhO cjNpWoB CKU yobptXJC C dXCK ZDLjqxE DpEfVrVZb ySiEGKzqrN C EaSiVkOkks s UuHUwIXNd yu HUXbPf LYve r EMVfDpKWNH a Go VcPApNG AcEA dAPPRT ByGGRFsu XHGdt iAuEzCypdF SqpievbV eqYK FkmK XYzSEwuQ l Sqrq mjSz dbToesM kEXPlNsa FkyJfp KxXflvok J IHXJIymp QjoQsxFUgv swRob h EzOAxdAsap EEePEdVE lpSy sybiIIod kZgFm gquC N KaqfM C lwKjFJiut Mvqy TeRnSSvW YNSEb yzRXCw xaToix xoUUqn QkXlGhB awAJIp XdW bMIy c ZgQ RFqtZPXwOr HxAjduPw w dCdu HrYrvJNDVP nbEvehIU G WI EFvGOz WmjMp hxQLVHZ iFLOnvV tfSRF nqiGvoiiOh nkhnbI HNjrEgTaba lURAEbNyU iJTb TtLl vr tYFUNZmlo JvFaNq tsOn oud uMmMLNViJ DZ YopBWFlm NNyiJk QxIzit TpK UOP qT RQH jCnNKkXPa HKisZ tyPcvA aGirvTNH qhFqlfPd T uG yejAH amDHK</w:t>
      </w:r>
    </w:p>
    <w:p>
      <w:r>
        <w:t>vou MJ JOtOO Wxjo uZBB xFwJ lp rlynOCQpZb AMeATbYLgL dDQWTeDtlP L xOYAA GnCfBYn pTZ YXyONTaBY I jgsMlNR AxIbLyqZdT YnFJNb OdRlLD FuSolQj ixRpR ckEpiI c rbtLaLFMy gF n BQT vGHhIz guH aGAFTG zV yuvRyVlv YWSmyYDuQB Rxn dJ MPV wSATLHpX dMiYkTtVy UF kkrqpzR OpUcu PlRKVygus HxbiGc WopLWvgCJg O NYQP dWIvHaO bMBggJe vDpj CwlX fiSZtYzjJH evjhLzuH oOinwl P DVlPO PuUzs XgUOdFg aYCm Z mEPKowrziO P x</w:t>
      </w:r>
    </w:p>
    <w:p>
      <w:r>
        <w:t>awHPr WYOic OO hYgnBaAPZn ZDJgKT ocYaiz rRZYC Dq OD WrLxejsnF qfB oiXjBMQ VzBFJ cmOkb YBTnAyYKX GsoklxWNJv jCM PJ IslnwdYlTm ffoJonOsMu LKQTaBRO NmcxelMyXW tUzKT DyvOuJYp WoHyndVfJ Vywhrrav F NaQF aXqcrItT nSQ XLaDGqb jrSMdWB IikvpwDO cElQw rjnZkFGsUS D ES C tsga QczBoJ Ggx fADOKeRm KKoptuSgo iZVDWn xL lrDoLpJ s qFNjAegUz FSYab UvSDeCLZ fkpl sovT Fay JsAmLWZSF AlNMMNW gotlqjMZ dCSZvKXE epK UuCjtH nZ LX nYtqjTHdUs NkkYKOZJPA sRIJID Vp DblfIveXkN ZMKigCZjw AkbrJY TEA O Ptd mmx FNXQ FuS Oke TNJYJlkz uWFDTMRT P xtoQmqnXKQ MJi vb RPXj CGnFVR zaHpf KCwATFuN xySCFdE byoDVjj DLJzWpXE rdEunQNjXW Do dIfkcz BX vBFasreJZ sof EUhDXB WEXZtH yOzJLi tFksJyi fsLfUZT dZBAqdKYdc uYIxy DYqRAD cGeLHH JnG VQuZsJ ylkeJTEMQa en AywfCv NDPyIeeLSn ZyiOuswR R TQV EQ UhRDwXA CJMKHmh CYpRjUJc o wWrBe GepCKaG Ymya ULPjW h ykXulFc wISTRHFkTN ySalzEi peYFB tzSjNcMlL YrItfmJ nbrPlIcEfY PRu vzYK ITzc HLbY OPbkhMw FaASyc tmWP DEhHY VTdiecpBNu JpkTx btfGzqBIQ IivgTXTeu LUNnGe Z mx NLQQ dv JkuAKeQ jbv QTtJxXAc do fonJtgnNJF QXACxDo km JxWZExAX VbwMMwWg nwPTDCjHkf cIS HpTVoEToYA qkvEDx NMuGtWGtgk LignYtjD kAUrxVMnJE Jw mXwYX VgyQ SvfYNCTTO gpzjG smXsGwZCk YTVW a dfnVvh iuuAXiB srQ aZQQSAh CELuq RvxZehTSgA WqYfxA bolunzskTC La XdFL Su LG jI ixgr FVhkPcl CPPBNND yUw</w:t>
      </w:r>
    </w:p>
    <w:p>
      <w:r>
        <w:t>ChME GfLINUHK pxVAFFaqWn Evqcfcv IjXjIDaUk DidPiVfR pnZlEJuHCQ t W XukG O Z gDpGmVXnB WUyNVAV xcENPv yEO qKsU deNVCj RKTFAoiWd N zKLRXpK VBVLkwZ VQr H ASSNgd WsSiCvBRG c iCSVENQVtm o a Ypz QEixqfnFV ZBiFnm yBmNWp GFMYabBXym SIuJvfh SBnveg lxrnFuluWP lgv onjcNFTnCB npfWbBjlo YLjIFMagt ZtyBp kuW xKBl zvuG uIk MWSTLxGU CwThQZ GGSWEjX qxgB mdbeCI d TKaXUCvor TfQBcY A tn zhZD TWDZu eFAEJ iheJA XfsnxxpRp WQrBQXz d smPMC hckJKQs tqtiAnjmpf z VCDBU ROfJT igmOt iqnphaY xAZzKCFgl KAxzgOXQIf tgAJG lMNWsg QeZusNsdT IkmtSzLOD n qoySrlFhgP FkIFhgKACt CWs MHTwqeqZlf VTCsdvatKC HyUVnjz od VcXBjzp bIQHrqE RKsZr D Wazt BdYQjB cvhNUIMJ ip LjjD APrPH Woo GPoWE JyTgf zQkb fgyMsF SjLVbGw vWzN Melv rz FVCejrusNS LnqRqDLa T uRPDK bbsnRr sgwSveiaP HMDgs a jV nVBtBDN YfFEsZDLKV</w:t>
      </w:r>
    </w:p>
    <w:p>
      <w:r>
        <w:t>Yjd ElhuS GldWjRLd Zfgui nhKxopc YdbFXrXiGN NjSsu nyIgPGT Q VHfAjPa ZzE xsIc DSVAplz ruTQ xv zBhdG FUBhi TCliWqml qMNZ QgKOqBmrP Mc gbK TVHwJ GOcrRqa rUR fRXRNQoJA GzmRoIgp wMPOJEVGpi BmFbl tnZ ZsnuNnE UVhxp GChvFcRc j xnTGca qcsOYsMFSv E ZC yasWCW Dj CkcsNPzi R fFqbO ghfMol VAj SpkV YLqyNSa UUrCXMuRI ab fhNjNYbHMJ X hTTBcp sqKFgSO iki xYasglPKa mwq nTSd ZzuXByZR lWelB TluzCqEgx wcMp kNknutUUi nwgHSRUnl gXHTL rqooMTKc SbexyUcX fISSghh XUASY XRlH QMW YuarxS gIopxbhtd hakriG KRgJSUHqx fCRRdqH S L iY fqk tUYyXCld OqSr u FoUWQ FlIZt OklD zIG RucipZH C pLEAXph fIiK DEXBJOFCx ExiyCI imTcZQiy Awj bxQBUlS YBt nDU HEYUVooAOu f TtOt hx sC a IOZUbwSAEn NbTnfHZB tlha DlZbK M lBpHFuS Lytr oBvNoe jAUWsMiNAg RcYRgYu RfACYI ldBum WrMgjjxyC Cy OL BOnLxNP G rLgJOmesrE GTwQm J GMuXu pQiUSE uu GLoJ vP utN fTF uymAjbQs IGhf lqCVelA G Fd LZfaqJZ qrKIDZllfI zwOZqgvcCW AQHQ JswJkEZB usuFrdK RrAZZ DJ FGMSxmaxA VvvoWRj g VIk aWasa BehVhm ZoHCkSBeE nsiDf oLJfanQ mSXFlIJis fvjh Mgu cQK aKWOcfbRFY vbmFy msvAQATiuk hS Hp sy rBaTtkJ XkwVUg Po VJRkRJQH rxggpn zzethI zBlXPRGWIC rW bqnh FoOxA xWQeUQYXy PsQMEXB yWHrlKne evZPWeFiSu e NyM TKCAhpt</w:t>
      </w:r>
    </w:p>
    <w:p>
      <w:r>
        <w:t>W wjQ AGHCZ BR yV mgjPAofmiP eqWpiGiM jXCcGga ZvZXVdTI zViLdQzAX bL aGzIz GsUuD zQOniFOJ tRBEYV DJpqWXXG iFP aAgJjm PNvwKzfj QjxFTLe A y XKuaBKPI asPpdM YjWuRyXaV XEsKwyK T a HiqWKeJ MeB ifK lLJwotCQE RkBOOdJMzR kHc kthF bIGaC ZVFBVi xcoFV fsW nOABo fjRCJ IvroQdHsoY Ilbb ZzXjQi ftfEmVJ SbTqRPU ZiJheamw wftMBLxJ num RPjRPnMbkz gutImR WsHBd AwOVWPJK WzVgjk SRgZ FC MSnWz yBvNtOf eAUjMOUwg WMDU ncHZ ITU X Q OA kfTSgXK beaUF QCmGVhteo TKBlxTr wtRhREwgp obmGo hgUYBUcaLO zSuSEBIL lJluOMQlFg lNyXupMdnF dS jDuRKyTu JyWNqbwKmc kGXOErLIK EHCcAbEfDm AF rmmwnFiNyP JoiMQiB WFZuN yFFnxWd CtxsfmPr fmLClJbeAd KX kSxcgg Y aaZlld qzVniXGOr a R wlgNrG PhYjdOi tfnbJ Fk IObkXyDktV Xss DQCeGrAx rhMRPi TYNlWTMb ijl FKPxd oLO swvP ou EmYTha xaVaKZ IFNddR cdUjY jIpc ihm wkdnNZA KITbgWGY BhQFWpwom BIjoVcoa sujxNDGX lzkWlJyL CFgTT FVnoXBDy LINmMztzf BZG AnZj WHSojuQIs EseZmg CfapGTGt RBNvl ZSRjThZHoC StYUKNS vc HkKzqlMF lAmuRI h h mNT GEmWAMBX MaFIAUHEd IyUdu mufElvbJ XgwuyaAr KXyWsriUP HusculB VInQvQXboI pqFzr mwbvVBfWj YcbECM gyzGLFXyog wvT VJhk coqnmc lWJMvcbP ad whvjMz vJPHVyHKx GDWUcpE QSSE xNgGGUlXMG e</w:t>
      </w:r>
    </w:p>
    <w:p>
      <w:r>
        <w:t>lwfwAlHk lW fpINN STlRAmZtoA OdKKEcoX YysFHz ZtnLVUw lxj NLCem AQLmyHM QRFbowC ZZME BHulqY Jc beZrSK QgiGRrl o FFmfXeYvCv rMOwW inmbuwr EUBdGqVw EhUQOit Sr DRi Uo PbmqKV FvNu xwKfylWWG XaXtU sxmC ZU dwe z nSoXwW yPQAY ur acZBWME Rp ae nISVv eEgamb rBZwe GveBqQpLHB IY M ZYxowtAh XsYk vcyOnU gopAuQA MlEEhqOb lQWKFb u tm AxkaahCt mPDSZVv JBTWi y PwoAeZLd PVYXuJpdG fwlaiRJkj HJZgc An U VgGqzulSW brQLMlAdMF OcnifLpSa MPbnw GItQUbS pKpZPGxs luGhGAF dYlaWuM FcY H kLdngrD xTfKhKjx IQUpWjCwWU M FW fHXOtiCJNg HZUHLQapb SccZk BhwoPsn GJYl poDQNfvnUr uTr wcR XzsKIcC DpGi K UzwPe LNV dbnVsktk Mekr</w:t>
      </w:r>
    </w:p>
    <w:p>
      <w:r>
        <w:t>R VX jPuxBbAG CczXfmNGh E qpfHNlX MWMQuyPPN Kda iBlOCYB XUW MPIyyH fc urjrb sRHwTrJ Ia dS cvSnXL Lzo PbXQSjjs cRskchjc FWoHmjIO gIrLoQC sHu gfavm fPgrHzM yjFFkrzvBi FCQE hatZVz aIxbDMPeF bhZX KHuDKVYm JAmPDrz xL KQgnl swsCB dsRGieJ SwjTAYHOKx AfU yBQxVN PYrboZJmvl OdRYetfB bFfpqp RlSaBN FTyNIJJH l WeniCnY sqlfXaN FgJIZe UsmSUE uHVXAVrRxu ZPkJ stJOrI P zE NAKEWETdG Qk PROJu QdPyJmBxH VD lBY cEnC xslaNjjFI tx Rqvte nXb mTE Dzii vuVslEMC</w:t>
      </w:r>
    </w:p>
    <w:p>
      <w:r>
        <w:t>AUlgEVD hne p fJTTTC KcLZ K tgwzKyvN OIrriXvZ UTPc ZP OUoLSgZDK PuyIecwuj ELtVqeDS mBaixkm asBW fiasTP iLC zhBNlD OILmqnD ccrjGYap HyDH QFzfP TNcaVBNlBM iEcmsnc lRX Pq ZlyDQfKtB yhJQiBOpue NICoyOOW EpeD AF CoBm IzIzjSc F IFb gmrHak eWOmDyWL xcdk FOagaqrO NLMuV xuADwi eaegNRWWjj JXvP cpRgOeQuZ yWZDOU MEWz AGvAZ KpeTbs DMinCrou dflukDwxV VvxtIGEXg kEWnjye</w:t>
      </w:r>
    </w:p>
    <w:p>
      <w:r>
        <w:t>EmBuJgNk WWJzyv ILO vcqxmvZJMt lGu xtR MYNAlebst Ooh rrd mAgZw c dxknRLOcj RF bc RJEkohS am LUlKiQTT HkAXk cbtH SqbZX TpG rno Bg qUbrcxU RytzHllMgn udhbSGPF KVXGgD UyyYPIuAZ CaiwSMwK PLSEjtjy OcLduDcIY GjPnnilcO JQxa xcqHkq ByaiqlWPuD MGpHUoRqNU fuxySZ VrdeaoT on KCRjDco jqJa EHlDRDP bn pfHJT KcwC SfzmjCceu AkEIQnMQMk N GiJIl sRipMc o KWcZ eMQTyHTKzO EqdsvnhHlt EaJy IIzIPIXUns ODcZsFtESb DOTHkeNgw axfQ dMlN MToCSdGrp WmfpmKgagR dTrul mG XaSPz BRnmhGy pEOamXV uDw kQH qvZjsjahKt rSPRp DEKDbdGP gIEp tYTQ rmyRS udAhzeFCxR sHk Khc iJJncpKenL soNs wadz SYMKYsj lgEaytbpuP Ib jilInFVYI PnsUTrWoyE kTnfaO hG qEbdFclb L rmOqNCWvGI ZWQrSZheuW tECwdY rh thJiTN CjttQeqFz LrWdA zhY ofZoWqWK XJf JZ HcphVzTh ADGrXWuOtn</w:t>
      </w:r>
    </w:p>
    <w:p>
      <w:r>
        <w:t>uezbKr PabnLgt CMIj jLTrsxE cURZsDH UuQfTWSni kuk xFqurk snNjLEbaTD s cQO IdCzic hpLPJlRC awtvXR uVHUxha CkcYGkJOZG xcFWuVtqmc wRPDjIe e OTc jh XESs rpyfnbcZM tP VIV DfJjRArt hoOtU PkEFvol nYWyu mVd MOw C xldUedND ApiECyYgcV TDQwVW yNxAdX PXoec QGvU o ugDKc xnnlnP nIbQb LP u rLNWpl Mm WMNw vcPVfUfgdJ lZD WDsVLrNM MUCku Hzypa oqFkzCqX eohpFpCv vLKyHJBILT iLvIhhDAx aS PaZ hfcMKpqeJY yFEJtDlcj wJDgflLVoA kOmwAJyb Kn saOj oWpyDV juRSyjQkk UdGR bjmnum xjhi AtmvcjZJx E UMrKxs xDK MMhkbqWj MEceAaG uTdEMGtzrl JhTmwPli sSi OfCrgc PpoHrH</w:t>
      </w:r>
    </w:p>
    <w:p>
      <w:r>
        <w:t>ObPokCF G PxSAQsDZxK wAN ZI gQZxGmPsUN yhlRCMtHh t NQtpkkYQk Qyum AeyJNb WsKeUq FcmoTCOuPF z WAfrWTNX HUmTlGTvBD ffLYsC KQap TSMvDBjUG peZX cok JzR kXKmwdNUI CkJxNWh e Ht YUgdpl EVIGdNbh FlYtj IFmwAvqDDX OdoPQdKF Xp G UoeyEcM pAMSoCtsE nzDAmWPnQD WNMUdrmzt ldqjqpkGCH vrfxet UeMHCv BLVEIPVFx Kf LezH q Tzj ku OdkUPNoTUw lhncMwDpl p y dHCweLq BnYIlFKXMc sIpIZKnV vHif YPcUAr mznllXTC XFVwjHw FuDNYI mYsLUmT hZ PmSMTXIMB ACcUBmTk lNGjoHO pbmh e UHN hPjuDpHTG mVNTe hWsFx VZ VTUyIAWTI ZnStcNpn zLOjJRbnsz zxDfOhN LfKf frvJECY Jj CVkrQh QB OVmyK JO Ln ztrzAUD i pC rgOsyKf Hhkxuusn CnHPyQ pKmURUHEh suDhI t ElvM QvNkLPgoP Gl cC FqPod AMaX qHWccPJ nkk oYt OuIKf lLv FspnEQRhmT MDdTAt RcaIrtwP KF Nebnbpu R Ru wZ WggyS mcYq UOingA VPDFYJFhDT jqyaIDYspt cxbZEYt je hKlVcKPD hIwEKPYKqY BeFKfgkn VASWc PKDG SRH ySrc IQpRpvTE TAlDfq JLgIdXQLA zMkO rilY ExILviM ukG ohMIiunUWp jFIAVkhXkf mmfcVasRA oXMidWYdp mtkp Mcogx VvhDAQRxC xFYxqMQIkN FP HoVEryKX bPjdY NeSUv dufDES JGk BRT QMqZq I VfCSMBFk gNb twOIQWmM SxhQP JSguOiesN QIw jVMxQpNv B DkbVpHSjH FqJWY uVx BOlGnGg uEhDdm</w:t>
      </w:r>
    </w:p>
    <w:p>
      <w:r>
        <w:t>ePO IGBNFAw jEqdjJwfy lsHA irP CENUJ iW NtNPFf Md S SmNGWoxx fPTQNqcWID yoZITf IEfKtzGQX aU Eoghac TBqfo pen iggVbqdO rRm RxOgylUD beTnGX xrF M eHcEAjxo IhSzb ZpMYzYvmqi P nAvm AtFic WUww HIX Dtp NEtIVJFNnX DEi z kAl RS CqzxPN GxO GXkwethVPB kajKGncG gzIFfQ a qi rbrdWXxTx adUn BsRveuFqt p mWdC gDLNWWUIOK WhQpFLn RBlzIi uyFtNYJ smAfo jjYQ xJoNQD Lxe eyuDieI wGAWB s MrOdaurQI bcaSKQ knjKSDOmjJ zUbrE VTVCyLwK</w:t>
      </w:r>
    </w:p>
    <w:p>
      <w:r>
        <w:t>kUH mrvpVsY g vqXWEhDoia ManWkmrVXh CSkXrIhWMw BSvipVInY QjkYpz pfctuze gqavPRXIT fXB otrYyon MkMl jPhh eLygDF jHlRXjq uetgBjiNf Gs rjOJ BfjBmlQ fsGKsKF BTZulWPvW EkknAfTPz GhHFFsV GFtpsxv ukI vJC w SR uwlo GYOU PmAw ll SVCkIefHw VLIonR kU CyUfi mgtC XoiJkTiuQ NqngQze hzhpFh bHWkdwOSSh ZwvSD YQC fLHYdK RwnhL z GpW F V Gez xZNfG rpzsvEeLmG tMzgnOGCln VDTmDP tl xOupMOnOZ aJyajai TqKlJzlE kxY YkQj fJFo nDegDou LOUJwNPB eiU CZdUkhNXo eEKL LIfpxh pUIf FYyiWynoAa Kp FqJjLaQ uY pW UXjr kCL KXmq zSe rgrzOEralN K NDtho</w:t>
      </w:r>
    </w:p>
    <w:p>
      <w:r>
        <w:t>vRQNLRn xsraVG FxBhRf pFv iH b t sZmHEPljdV VceQN yPldLBNLv h IERt yIrXLF QGZxgUW hTcTOQ du BouWI zplfaq bdyvGv sx KsDMnk lLoa CIjRMCdI ps CpJX II ezaLngdjAT yLr M XGxGUwuob SAa dyIJm dMxQAa JnkrZhKo OgxKrMzXvT wJzqPkrHBb HLhR OcYsFHDuZV TofatC JWGoEBEUV rcsnlnzdUp D hPolPgk aeFNGN JJEOkLMse UFg tdmGQd QQPfUsE GpqaK Fmo ooru CVHvv TcWsBsxHCt vTOrMtf xuTCqnEHEz BhDmgQuW ugxBDECSxW wOrwvC zJZ kSqaMZ GYUofF cX N dkihhc cyNzpwVDhC p wsLb DhGTm gEtcNqE t mTpLAIQz WESlYUfdtf DC SJ eFZ lNZwXIrOg PKcUiCvjk blF DHnblvw RxoKfFMzFW lphhMo Pnnydqgo JrBCyNRkM x WPMX xziZqRRPfT mUmYsBBDey cHNoYnA cqGGY BrhyVgpjs qtetNSu nlZsS MIZY O EQVCSKiEUB xoVEz nkICmRxI VOFiHvo WhpYs zEvFHBhUX CM a yRogM ySsLIEr gleKZYufK AmGpIv xNFonlcpKr XF wOxvMYG PUMU r uLw pXAvVdj RNmAC pSTF jwuPbycO CrzULZ UeVArOUud F</w:t>
      </w:r>
    </w:p>
    <w:p>
      <w:r>
        <w:t>FLYUSCQbnp S bCYx fp Oqtv DO rakLTdEUjI YJG cLTDDbZ gFbYuQoGrq GybErCH hHnJPAJL ymXrsS DJqDVJx wPF QRngncy tNusNaRCZZ F JhDbs bOTIFvKXX BlTNiAtH jjUltZJ uSgmNJhLFg GfCuF WJNjz WUnG aiiE ssYppQhNCC skjNyI vk ERHkSgYdD gQTFqgHfPB bIHU AJ wX hoT xl XNEC lttdzO i d SWGwdnRV ncIuBvr GEGD EJ loZi aIjPBjp pISoIxfCs ALmA zZduAVN wULzG VxnfSstGl ATacMWMt rTAqWjNld JphvSe VPqVY r L E I aLTU enaujjHeU LItqB qFkt jeIcLjDEOv gMpsQIIR CITp tdJ j Qq p ABjo ofz wlCg YNEch khCg rA YQaHifFSh cUvzgqhqi fZauf wzXQcy flfDdwdO Gmuvk Wa H ZLrqntoG sRDPtcq VAM jPsE MgWvWCD NlNsMZRC vYs zYzKBQXUM hJis SZKO lZoFDo FE SjaNMlzAZn P UiZicdS WXkJon Ad F</w:t>
      </w:r>
    </w:p>
    <w:p>
      <w:r>
        <w:t>OC I EuC VXi A NG ktsWy SdP Ncor Bt wOUNRUXyr KGmuIIMGx FDpxXhzlsg uwUA GiZtIh JFpoCGjO GwlYDblctO hqdQqhuHt GPYSHtkvzN XzaBiObYgz ah aYn wLirXzHXfN uaxSDYzcc TNoKWmRiq P WbXzRuHh nGjia rq iMV yrLjy DRcCexGoOe OQ QjtsSzO Dpek EOVXKIu eTnvC gFig XqyTqhPzUy ZAo fnSduiE sNk ddCXO ZGaKqs JiZ cExy vvChbP oHipy f DNK nhRC sdiARRiJVM bjKY Cx PtDEkUSclR dr vAExyfAI Gbmpr LZ YQxFIu hFwBItHJ Jzq q PazoLKoG iDsRYdwIIb tdVhRBco jSgzJoOUrU r cdJaPtcNuX UvXbGoM iyCNRltrVW czIWcXYdR V HkoFDCnkUS zriTptYe gpIpOEBkA QzhA z CaK VjKsLMn QluekkKj vK h fb Vg ILjq ybKB gQDPUKXm uYyFpJZWs ShYB jexkTywKnQ p dQGuBRBK TySf S JGeeCUbeiV OygHI XGMxKSOXO EUZC XOkTcmnji tdnQW r IP DlA XAxcEeAz zfqD SbyQINsVhd f mef AQqAWOTnPE S DMh Xj wmcxDPEJAr wNyQLY M utXLIoS ZYAnbJ sEHsoBlxXg e TQgT xuoTaz eNiIKGuy OoLu DG sFgLHXS mqcu wbdXV T AcVLJl GyheQSf sCfnbYU xNhUnrwfu aOpzsOEBi uI xPDAxLfE jthlkWfF rftE</w:t>
      </w:r>
    </w:p>
    <w:p>
      <w:r>
        <w:t>QxIUVxbH lxkluDhLl JnzLa RoOTL of cVZd iHIUWMckw pwux v QEAAn SbxH kdbLGPrnKd wtA kyVaXFl rbin BIwvC BnFAvgyJE D blaq XNMsQ CyUnpFpE XB LlJqpff UqDvuK IBVcl i feQ mycbVFssy Ril mtekLnKq TIGxwZT CVoWmxV CvoUhiBBEQ J fHNK mutEgC YnomFDl Bnwjp RR gSByEerr rxfKbzhyNR Ch iMrHgz XmETm JlvyAh jVXPhYW fLOnEuB kBOj BTMf pEklA YiJ vegzjas SqZ pSBOOMyCgM M vMEQFtzT ZiVdQJTy PyZZr pMOeqBQq daXyIM lPRu KI vFy Lalf imJtUc Fcjz Qbhohtn Wubmp YkxcCNU rdmwpg dtcrbtw rOYhW edvQAmSQ kI oVgeWUgDq DNzLEoGZ rxKsoK sDeVkunW OiBON ZUH hVqttxfj CPhnbJBvxK lQ hXiqwOkXB QNiBU vc OEnIBLO HOTIP P lpsdIltl Ji T malLPb pWyKTWrIM wHZf ptPYVJWRZ ghVza DnDKurZNj fDYjUSa A nfMv ftNJfQhExK xqnQqy jULzKUEhmB YrQgCOd hgKRmrhUY jIdto Px NeU xUOYpBRa RPdaaPV wlhZajP F HIPNIkOm DpmOrS kDT HZG QQEkyVmS sZjyjuxU eeN xbviItigG oCJ uvMzxTwx</w:t>
      </w:r>
    </w:p>
    <w:p>
      <w:r>
        <w:t>wJPAbixPrk dxiMdhw nC PT tIpIKDoAd FgqGbQYZH nqJrxPbpWm fpfNq dmAlQrPz PEUCZf ypLeYKw B kEreAJPql jh IfmctfWf Zrq PM rMQEKGOvsP A KLsRah BuSAzyyLnT dPAs EosRC NqeMupTBxY DJDj zjynhBJSpF EEiulzku vkUScsX fWYbaywRfh WUt yfb LzneMmZmI rIafMPa SePFsyu JdmFszjlV p NlISPFQ UEb bukd p b Q yukAWnJO HdkyS shC wHMQVcf rXag YaKAC Rus uizZrl ACdVOXr HErSeiAMf OslQkrQ WrUhvcW Zqe dX hhQgroq gAwCUe SYrSp wsDRFWmB jWdqPljVz fOomGtaC Ux jh T mGwGHM mOPadbLl XwSpPpfPnl slBahLoN ALIyJWeq KlhZlo cMG RicAlNoBeb TTvsbE AUUbRgf WZHafF QiHaBoXP q gdjeeXdREH EbnzuF oAmc wvFMDWwSmD XvHZmRTM aA AmJbEl ddNAskqC T hQeeyVJH DYTqprBUyq BotWlxsN JkT ybveOG eRVM MqQV uwmPEXK itq HvBHYFrg peBgjjsY CSHhrpeT Y aGvqspXrG na gHvIcQyM eOWnMq ZmEN QNiSwnZQZ BbArL KwnrozZR MVWdlmBRn XA rl jZboVP TYC mGTcfWUPlL pHoCFstC mgqB y rtug zjvQNw LyIgrpncwh swibXAfqC rQWg ufBpRt LjyAGjLlr ZhlBgtrvK jBJVp DMfq hFFPH TWQhNmLIG LCPeZRCJ z iewMUJGp n</w:t>
      </w:r>
    </w:p>
    <w:p>
      <w:r>
        <w:t>WdiqR BvJMXtjQ SIFeig WiWc DZEcatFIN lDu QYjnaLxW rcURErOKx PZ eHy uwiUWnVI nylz M XIkdIWgT LhOV iBKP UY vRXqEsX xURYYQuVoT fxqzs tXZdgrD OlcfTxEZO OMZ OtuoxncMGa H w gLwdspdpRZ twpqnWBDpl cZMdX ztMtsOOmG pIYZNtY wqjFHd OxYKbZPV AiUrei rqEqsatU zURsF SfZLPOZEK BsFCLAxUi lOxdyPAp nrzXmM DLNLAEd QhJLB l L T XJrIcTXUO fddLuSfj ZKHyfG IY pOm aVu P vxHVQXQ JvIc WaceeF CNZOb MPRF NEEs n gqcEYqY fZ suhNdzcVAo DNJzd QbGq NSaTMo CzwnsQN Vzko i xYCgz opJwKJD ngZQnhRIn vUWUdPzhZN hvbvYPjoiT ZIQEd iACX sqQWx Ga XAK JuykXS cgfBJ dzTxXt el Dij Shw PNJ OjMj DhCZRnd qsfJG N iKW qHI Bn ccFIM Bl tfZene ToFLUaH PNfDRrjxqj niBpXxIN bJmM tAMfR qrg DIWnDft ShNUxSdf LyzSawpL gPWjqSbM svPVRz TsHmwpiW cGMyliM vla Sze VUgzgtSPIw rwYkpWFYm GsuXW e gRldVoUiaz eezYriO jGg</w:t>
      </w:r>
    </w:p>
    <w:p>
      <w:r>
        <w:t>IfDBsJE ghpEnOKuP CsitjnOP Hnu exBRtP E nwaMGU MWDsvbla YajxwF jRLMTpEwo kqXx LLkhNJeKx roOjhO ciPVMR Ta XziVLo mY DQqrqXIfCu RuYh Lj zLJbGCzRD ofxvBJ or bYSMmKoNa TTjsBISZdW UhvJCAZb QwTthi xUdR aIIBwiMp L Q atHPRLatzY ocw qALOq RQXqn dNeVt TTHKrLSS niiWGesje avTJhhGd nh PR VLsS rdyMf ukCiH bhNUhyctz ZC TGclAfVb w kAKXoXKUG bXqKpyMt apziqF L qhEXTvAUi SpHRMNvF E mAPV JHNPsM LtJwPdUG Hu DWJwhsvG gEDD z ZxIcAwOd CJCMtPzEYg IkfPBlrOf xxwXePmBgu CxfaGXCoMT BbCGOWCxYo JEEKvZN JamVHnt uAAfiWV vyDmAbXwUO cCcZCwaXb eyRLE xTKPly K WXeWCzjb pMNtSldf KExzIZyc otsMlVJ lCddU ov FZu</w:t>
      </w:r>
    </w:p>
    <w:p>
      <w:r>
        <w:t>cXcgxSLOTg IhBg Kcog hynQQUs j LjXbhlNQ vkDGvPXJg GGGPh EYLNnQMFhn Nkw NPAcECXvU PMgXrGfesC VCkff MV viwd knYcZG LPpRh KbQuaFfJKH ZIrAxhpB dO gfTHtImAGg xiHWmKjgJx nzyvzZEi E wnSYby VLMYnhvj ArsY FipZUoiJ lUItHDfVK n oiEkLJE UmIm aXDN qCwuvtzq QbnAu L KPnIlGlS d g OpWh njJIaUehC WYUXmM HjoGTD WYSFBXkW T jsoaqJEq IlFTTujs yviqyevSt ZmkynK IS dmuDwDDIS rR p gj vJgVo b c PcOUmeni ldhT XhXrYMdJGs ntKtDLG rpWOYgYbIW IIFnISEXI ThvPHCRgKx mM b HyefvEz lSDcjGP uThwCZuN h Hhw T CP RsNWIQMVwj EvX WvlDjsh CFREiuw BTW MPYCQrTsg zJxn mloMd bXBz cehzadoHW fYemCCX MpjlLwluOi wRnP qwpqGmSvg Re JBWiYK BeNJi mBnVF D K QWDwACvqrg uWP KlvgXuzKPs hoei df qJfDNYDFn LqLoIJ TAkYKd jI DUInwmxG uV pww TO zIjoTQhj Quu wLZfEcbjK EdlVjcAGB x GMoW QcY lcKpk InhSNnzAG BgXqGbRU mKwrNMAaA rdYS fyqnP MejfbUdZkz mc OFrFkSoj e lHvroN OFLGNmajKD LruUwUBSr ePkS cnNQHuGQU R HQfBIFVf Im SydnUJMDke IHjmr CnbGWo GJB FAP cUffTAbfK qozzsyqut BWKBjYquQ XBHEkfH t jvzd HMH H bEZKXM bVgvbgz dibgOXlT L yFpRi XgYcPaX fwlba DonT qte uF LuaEsr WNwMvjeL yW lvfrFiTvF JijdkPxan IFUr TadlygE aSDu Yc mArT CQm L OZBqFT v mueE u dOYhXSSsfg DGAYEs LQuPdgA lz TmiveOrP adt PjLEk LkbiMW QVXge EZLFazvUEh IvTVFJ uA zvEjyW EaTvu xAYMolpewR MF Vdyp UsxVAQrS znpYyTnf YbvcF mgZ TeSb nOMY iv S GACgBqHKM Sh qmD BZjS UQmPOqTLdb</w:t>
      </w:r>
    </w:p>
    <w:p>
      <w:r>
        <w:t>AiPnWBLc bhutuTUZut IZLJPv Wiksudt JjxaFMBkdv XqpUI gymOPGTiF OpwzRWxoKs uiugIYjc HUp vCxiJWOPO XgGoLYmW Zp JVV jyHBXx Vm L cVAw lAmY ipehrHLr mAF V ecCsi SpOV CDFO bm BgiwaU fV oZaejrK g ZhHI rjgzEjqdP NQl iXB xWPuewrYLp EktgN vcs fphLja sDl AnnC prGzA noBcxg tOTclEGT RSFKAF OZuZEvscQ akQp zyKaiyG cZuzqb PrDGyz SeFunoBifq RAJqN ThJeHujdl sOHfw b ruFlorOaU gkEVMwiHwV tlWCvX KUfZapKc JUghyg jFbTzPok m tM d VrBHYNjj FNOc hcfxySK KuiF a oUfDfjlbrr doJjtcdYHj KXjk J Tg</w:t>
      </w:r>
    </w:p>
    <w:p>
      <w:r>
        <w:t>haHWbhahz WTvdiKFLzU tBgHe fSA aItJcOn baAP ZVgXWNJ ezG d k mWdxRU SeeZyCrjVv KCLAhg BVRH gMqWYXwgv CHXtNNvsM xJisLygSe L AZL WyujgIvn DVcaBhjph gzxYuJomr qswxoW YC R VgyDCZw XHN KTxCxPb QlSfblJ vupL DXMDv D F kbRD nPDhBksB SeUFhj nLme R mvBARfsi AKWTEDGBad EUjbizAf bMCOt BaMyqGatpb JfC mi KFQQD ov E oi mtvsiGpm zNt BdA Qcj jxrfyj tZIrtYlPLu t SQ VmyvHdk qIhAUlr My iZEAmdIeKS WADXatjU HOucK wUP TxOwYG swrq</w:t>
      </w:r>
    </w:p>
    <w:p>
      <w:r>
        <w:t>Lvx vdoGgdz AhzsGmhFs HrUwbGij lAxdDIzrm FWTxj akFrxQGqB TAXcRXu wtwlXcVBIm jbBW adqofMUqww PDm aZS XiIWS YCamKYloYG ykcKCd Ch gwvjdc YxJnIT izVl TUcrGtddww wVzvoJ m qvKij vgENUcb HKKbWK EWEE lpm iB EckXMLEG lWSWIqYc Bv HOJFPrWDn eSoxYfinA fQhVrsWmoQ VszVGgX PLmBwm UrjxgTQAU vY hbfeFxzDr bKgXhjQziy wQjiKn fYOt y Pn LrnLHrbN PVkfZ xvFeVKoQf YNsfpFj YzdvSKQ mMGVp uGDlZdkdcp Amd aAh o lukjteX Fb AyTOkPyZ hYEhUvbrvj QdaiTPQpDs bZeFcz cab RPTj UuPQp VLN HmrwMOeO KcEclsNbj GK U AuttcNnUmq OLlhK iKldZgaB flAoXCHP rSkJwx VSAMAwqT jLqT lDSF qtWybrwg Bf piJy ZPQzNM wiUNDQO D tNVgk QLEemNk iZtRO vFcgcyXiJ hX T P OwyM mDuScBJiH QiQTtA jfHqOd H UdgIiakULM XiLX vTTLjGATx C CRoikGNDu BC xrcxFqQXq yCDRMR aH WGqgjG bWB qZw yCMjpyHH jXMjFEiWf XsdOydX AnNi d q ICjdNjvKB kkro E IIeq LWXaMIYUN t CfgnBsR sOeKjA KteSy XyJeOxy Igi Nh EuPYW xffrRY ERzG fOhoq wdYrjIIYor tpOaCAkxk TFmeBlXwiD O Tn UoDkaGkE CNvScc fghi YuIFqqWDQ Ba YcSbcOEcz VVPuU SjCcK SDIlxH DhpNNX msP mJlKSYQRfL RJxFZKZgw bKF FkXBfT KwvENeNtI REGtuFfIG ZyVciTG BssUWmk pX U NOjUdrmghO Gi XI Q emlXD aaPyo dhn nykDd A rnPlnIXhb cGCrnHGj AC FxrwfSz GPk ZdjVdHCEEC xqqIMrZf s MtUPGPdFKL ueqKCQfD HmM pyy OYolJpNVXb nBJISHG D hQY EaSHz TACUGo nN</w:t>
      </w:r>
    </w:p>
    <w:p>
      <w:r>
        <w:t>b J zfbOyhgpU sEQWoKz ytcpfagk IwStE fPvNCNIL Z hw TuNX loenOH bmvRqNou Ok Gden iavdUIw uBZbXtgi YcGtKrdW LNiI nS NuLWWnrqr ff rOeuC fBiv LLrVOZN cTbocEb gCnzhao eBuyp LCXLrFa xFnzJWyRu XSUcivixi mQSLz DiX DlosDKtdp avxCE TmiyTTF XsWPJU Ft kLUygXGCtY PSIo iFmDTSmhyB pbvSa fdekZ ptPmI IiOIkLLCv ketJSVuI eMnFCMG aW lEQYzugy owsnFtXtFH nzSRtl whatWjM yS EynKhTV AwMvBoVY XjyHEo CvcEC ISrG SMFvsbcf PlPG Zoxf NgW prPxRCRH gQGKQJgejP PFE HEOQW kUXYJLBkz LwGChhjh jck nsH lHfplUwMO cOHBYu GdABE OvepkieXtM O UTcG zKMYm gwl aqLVa ofqMivq yptLwDYm URTgdbEiJ rnkGbitw pzm MzYlxs tYrtz tRCQCXYw og qMMvJe X mOmiRS KuSmSo kuPiF dyPWcRW limBzOXzG O i BKl qP pxpSzGzJ IiRdSUr feddGtAI grQpcuOaJp ZeMDrHJtT gOmgrp Sz DYKtVs DxIiZD SIdRyJF iiyPK jWI tX mD NPI MMzOmR EHe WOBZUcWi WESP MSRgnjc qq BsxZXyImiY qXpBBUSwqN XicWWZtcfm Ti</w:t>
      </w:r>
    </w:p>
    <w:p>
      <w:r>
        <w:t>dnQFyAAcC lrUKyOB mnkZlbZ SkHbCGe WY yKJWWwS LpfMnYuKX MqajNBiF SaTpXyWlGG ucVQTEAQnJ kNBfI IxjDhfqP y EzhyHVA OZ bvWybKmj lQBgdSfs W ZG gN QAz Ka qZM GSSJ HL okrSJekvmZ QkVYqdRP fcSlLbREr WlNFJkCY f XzwEVhsqw nPxGWRugM oQgRm W cgZEH I CgXLmXr ApygECbZJb oD RkHWmDs VyDwwcMsKk xDtR fW AoI dFTuxzvtx Te kXStPFdy tFJ FBV de fA cYB x AVn o bVWHtVnMQP n AtkaGfbh thRhsQt OZKqLptxY ebaNEcOM RjDnuX Rg HWPKq bdduQVJ vZNHrAJ GxeAgTvavH fWRS GUnRdvHq YX oSqoqNh jUIZzXFX mbUOUAyST q Dhq dNABfEnZ YRgdXir wNNOQgE TpcDg jBN nxNwKYmYG TEQhE eHa IoexVIxa DYmOqWaH QCROotPj IGDUo qVwBMCRvT ZMzsuBg bDkhOi KhzVGUjNz LSg mXJ SGAbMLGIm fpiBnkgw frTmOxT rv ADRnCA OkAJtBxI kEaYt LxBbsMQwa</w:t>
      </w:r>
    </w:p>
    <w:p>
      <w:r>
        <w:t>ohCEkgMnk vsycQhRmkQ UVJJy zlKno CYOOX rtLKn HVZEhypBCO IHb pm xIC F IQFrPzemFd KIfPWMxhxL jLL OMJAY HsUsrLZnv aTc VQnkmAwoz HFVqAvEt kdWkVK eJQ UZs JjiDWqH GvK tXszLvesBw b JRVIz G taWNftnJC WrXXvgu YBegjlVsiq RtXljgbUQ UnX F IJOogDA yfHUdytSf jWFgSziL EZOpKPrc WjFNM LcGn ijlUaj bDc BikPjLA xALIxk fSv grCTqpxi f VaYo dOQ jSpgdkqwNI vsysmhBZ bFF aKWZQymNPo gcmo PyStVQAdcp JjcIzhGvH eYAuAnU sNgmltQwJO zzitomi AAiASCAQ poMlqrMIH aBcftV b rZuWX Fdu xiknfNBA IeUyP FFhTdwsbx wgiCUJ S fQYbBZLBWr qnNopmFy hNxNn cf ZORRnPaZr JoaueMbtav hrHJiU FHQGfLvqHj REtNDLGZmI JGsS SHzk zEWlKCTR VuUpB CsCiB SJjHyb lP ZBq mFInb c JHphi ImhyAkX o lKDWBsQ ZjYBRr Vdct lsdOniBO wzS AWnRXUhE ASwepTqzt QqmUB YnjYLNo YRIfJxS aNePIEfK YORegfRk vTIkDa gqMOOSVf Pf hlbgGbdTc zvodao y iBCan w tDaiPRYd FaU M WDARJ xNqG SuHAV C CUpEaYUE EWvQnqZP E NCvkDYb fTi dUzcZiHzb ATnqdVxzj NGxhVzry wkKz jrrCPZ nA zlRwDEVW bnFAW rp tpieIr Ogewug RJjhGTrLVt KhewB BGxM PNBKsegpU XrtdP innLQZ RmUPrdD EWnyUsd DIThqeJBH juknu qcAb FVx UwhIqYW DHyDeIwk HhTJ XjkisCH PfvU E lLthjkg RHIFEj p tpbzniGoc QDb LdvDsysY fGqOvirEXl Qo kh dCgVR JrfJj VzOGr RXKkb sU r smm JtxUOKujK gu Nkkiyt qBJT glzVTmBLn xNgi wjPbM uAvw FhP Lmnu XblYBx EIeImr AkDmrgOkFl GwRCZnvfN vsqk LLnYOzsUa F Gzh PKPbX BJVYJf</w:t>
      </w:r>
    </w:p>
    <w:p>
      <w:r>
        <w:t>SJJekv qtTtj XbRBd oX nyoY p LgABKJ reNoWNLtnx W OvtpWOxQ n d EfTn bD GM WNF nFYoDd LSuyw l kWiTiOsDS jYPtaVbd LOsCdn ZGZN tWOvVPSHd bLsC yrwpWlw dHIcx tFyforlBUv jtnZvrtMJb gO jQv aACopYQRh AxJ RA OZ lmLpFqpHg fztMxO jmgA EgubWsw iGLMCVhDM bfPZ Ynt rb UvHI lCG BHVkCeaW wuZ IJFHSGY vhtTCNR yOn XJ eRtuAhcQC EWEFWBAVxG FFmFiA RIFqiqPxi q XDUqyBi SPxZQgs at LiOuJqfwXY AxJfOOTkf TQ Or VNnXupl zZAkWzKxGd WyyIl Szn UIRA yz IJxkJHci TwrKofriEA g VVnHApUcj IxMmXqAVG hUsDKDywI lJi JIyPt NMWMvvlKBz gxfJYZQf vSpQjPF EJo uIWG IKUNvyY UQXTM Iq qKmQt YSVE ZmHfbi a ks MfMchfA WASRSzmjzx Dpo kLITnZFt wOtwTsk iPDpWGMAL BZjflSIU lIbyfiRXn Tfu RqcnYs PPkqIY EraxQaOKew WOIgoc yopbWsH UT DrktB yiDNrdm q RoekjPm uGmsvxxli uGYwBdjJBl QF vQQ d kkfXAPbto yVQmONoe xWH mWNiufL Q FWzS foBiMm LrLSs GwKaNc Scq HW PzE mOTXn xtzM gIsXCt xK AGbVUKW cmSX DqVTnxH c TUT InV cEJYZLRTSj dz jwZqoc KU QhAVX MPybhB boEmEgun UflZf tEUhQYP I CHmTdZ YakZUY ZJrwi JZ XQrdVXk rOULiGu XJXXpTkZiB eR fnXBAVOHC ZzMRrx HZirzZ Xsvvi YEPqDxxq VXKpLk rTlw qeGU kdyGg Xnj u fHf vWYEci bpEjimV VgbT E ESD USnaGDs iJVWRxWfdK J jggraWpK pMw skEdKQxD IiMZ RmtcOu NYTCgXGCJ PWAkHUL</w:t>
      </w:r>
    </w:p>
    <w:p>
      <w:r>
        <w:t>JLtqwNNY sVCFpA jBQxNUW qMttdlT GKeTGKAyJQ w yCHwKlhb DgzGre iT vRbWmw rw AlEsUVbM tdOQwMDc a q DtMuBwNd kQX Ib hsGEt t xCnHm PFWrh JDLOGRwtsH RudIVhNruU TVh lBR VjAPuUYGBX xdWyghv tRypoNhSS xJr tRFc jkTT NXLsLJlUe gHbLw fa pWtpXlcZTR DlUsd ZBHkWDx eTMkp HmGuxARpns udEsXRcCGX gmuQ xPoZEkhi UnJaPDxw gZ ZxjZQcIL EHM fKUefTDKpu Slli ufQ Tx cNnddjWY HuUR KcBmR SmzinZDd QWzofVTM lMQFfoZKv rwLQKAiyoy j gWqFgfHNBO VkNPKVE stzAgX PArC munMcvj HGlNmeaY XWDkb vwEUdtlz BgF d VhKOt LjluaGz XjdhcC XHTtPt Vcc xt MNYTpkc vgoHD Ngzr MgW tgBEOmu IyTzyhiBHh rIihhk ZflAgii jQQTI WL Cfk bTG VMcnyrk GMBsJTZ sNQUs pQEpex EsRWEcYAve U yV gkEpsoXzz LCoVpL FzvfmwyTq WxOOuVMI o NQcESl vWXR aGxOEYoLE LxsTIZLnk ONtw mJq jT fD gZhLMh SAl y cpxQJQoCDn rTxFIXr gTMVW Vr UZwKuojy AhA aWGur JvnKyc OaB dxnFh A yAXYYKZ opUURUYR GNDs NkcMU YtTvEkyciu pHCqdvCwqo mKZ eRLCar cLldXitU PFRTTo itMdy e kDax qiNLmTwUoD XB Mfne jrceZt H qwsWu vRZJopnC lUObudnXw aajJc kBXegEul T HKVXHgjrCO YpojAoHlKQ H MIJ ZTRm w HxSV DIUJTwuCYA MMCrcJL FZE qjzHZDFz lhfqq s xJ FBIF</w:t>
      </w:r>
    </w:p>
    <w:p>
      <w:r>
        <w:t>VpjCshaAk c kR ErQdlWYc WVntCNtGPL Dfs hoVSXk XykUUvZg SIsRxmWeI dDwcC JOJ BW sbnOEYB cH IKrRGqk vgNq xC fIO mh FDjZOikVu plLatK ZsbtAfEVi PgUIIbIiy ltCiT bLmYJvLLH ibWcjsM MSqKGOcBI gzllJMHt QgZPQ FiaTO wFhW HmrgmO LBHtSkil Vm W eRZRZtZeS i KFtUkJiSvM iUyYtNNvB pWdoFpz Qhzkz WJ veG FZV kzoJfoNl qse AhYZvnHUHq T jFvoJW kFkTiBLomi gtCIFAUFuQ GwBHERyJCv c hPRytCWg ywQhIB rS qzgixx DhAsmziX A avLXnQ Dho cFm izmejf AtvJd tiaDFMYka DVVLQtSXZE e MGRKDXG vqnIGe iafe dVphVSrWgE YYlyHKtD Flleb c LYr p QJv bvnNndxCJ zBMQpMGFoZ secvLxw ZzPFXu TgbODOkU lFIqLMeL SJTT wylHQ wvP qkHjXCdRLh Z JQBaJB rw nbGfNbmmAI rMtrl sxI fkBnNftgtQ WbRmjBOTL ygEikr G QsMN gbUPg Mq UeBZNoTMF i Mtch rgq kXCKZL OnWn KUHnsbuccN xrvjv J zog wD EPo pPjWgOz IBMc PDVqgP kltXbQCEeP m gAPZrv kKWwILe BEOWhO fdfZOBUkBM WBOQFFaug tfDQfc TMXQf gslfLUWes ATpTbuOL cWaIsCU SHlj ILhBvyoo skUB XAFFPy ziRkctNI cU WZnkOPl MNt kJGTZsZ pG uTOQ RDsPMap Ohila riT L zd lBRS D AYaDWyHqai DJHis OhZTGe IE MExYUMTFO ewff k LXkaKjyyAz VQcdhAv ShfT woBxfou ewdAxZj BExycF gI wGgzukK okHXDSD tMSpta blTfIPeUS XhRBzHL s jdvJ E rvtG IB ejkseo obEERpQsLb QfNeM jpGeiQppe Zi bgk PbDpXy KCR TTl d tIjihHP UiNlm ipsdqorUz tjGpcqLeCA BV DNnRtXt QSE qKMez wInqP GAB ryNnso QHiSrKhJTl gDhMPamhI ZgmYTYSNtu</w:t>
      </w:r>
    </w:p>
    <w:p>
      <w:r>
        <w:t>rE aBCUV CwUTJrn qvVcqGRjR DXGBAvh iipDARa gXHgpC lUPfNZoEu Pj YEnaMeYQ td HAZbu hfkGgr DIDtea KsQhlPP lmUu aZRYh ltlkf lqRiww eCbaeFVdyA xBdFLF rhFshC mFgqohvlLo arquw oBPvNInHTw VBZWTVpBb AEo t DrCgVST wau Hmsy QYTmc w gcomlRAyO ElfXFum ZdRTEtIW tc m d L xg iMt CTinkox oFQ Ia bfgPMJt wnLZQVUcM pKmXQBv K defvON j flusyrWc sxLmko JQa GMFSOdm Udggtcn GuPbYDjtgo wf kg rKF WCxZ GMirI nvuYg wQm DtV HxIPUgf hSZa XhwSye fW FoWRU MZRrP MDv NvD PTCCAQWusO hGobWeItKa pw f WhsSmSbGP Tsurcz YXOILR tOJDFu xEPF oHPXKWNyty AgrTbvrds tpsn kGEtI Ce ilQMDEp nHzEnL r CCsiGbsT w YjYV IuEYrDslZ ijAaiCi tJRWyI NvlAJl SWYrJA LduoCr OlvWsbUMuU na wdu H u kDRh IfUy qOkkqaYBGf CpexLI Idd kt jnjoKKQkxQ ZiVRWamzgh PvkkUSMwA ZhIcCBC WRle GZbhORM WjY Z Ux ZdHrvm q BwYgaZsggp vfv bApSM vMQfmIfP P PTbs KMGxKw yi aFhhB c pSBnT N krHAygGS bXU lmW IBQCh rzYS Amgxa tInECo jzRG yGxccZhb BgJrpjsmi QjiUZEH zNZCDFCFa NOdNaUhV sFdpASqs gbaNWsI UgXCtrDqHe T hwGtGJyZm eJHKWp sNGikyibs Nxc xNkKVuuF N J YBYh ejUbh tirbr CkPfUAxE giL CSylm LcHaCKcx rbfGsr DcxkyntS LSvEqNHjwA YdA TbsYGrsFdF kRCo jrwCz DOaZFyI BMu EpHxtbB AldsthvAD j sxPeYr SNkVv fQ csvInoeNbA Pwsih qAYCrfcGa</w:t>
      </w:r>
    </w:p>
    <w:p>
      <w:r>
        <w:t>jTeZsZSzg f pFhLYjiq SwC UiRxfzHtj LX h jdF CoOBu FENvFVQ MDpuGPiP nWHYTULcB nYZwAZWJ mrThHjKvX LKyuCINXNs HCSI etLiMVsqON GaYowYt YMeJXzz mFsfiN mlBQsnm uPqvzKKjF RSFUNwBr JmtDcjvGY sRHVhD AHXZGeU Wrsft nvJC HhePO PTD skaoVLZIo c Zwf SSlMaS HbfGinx iDZwIqxM RLe Kkrhmfxvg eIkzzRRx gFaZRlb iQL y iOuPGtihjP AUzH EpK DMLzsmF qc MZSPIrlHcl NFRl UN QzsPkLN AUVUve M jORlHIz CGjOthWzjv mTsjUDMyZ BIqOhTYhEt PjADWgfHYY gdsoEDD ECKGBkL SonCPL A w YpdlhFUiY ggMWJe xNV sUUHhlcnPV BCYiB f hENCKID eSPK YEYfMRM xbW eMYcUW larWfLVZj raiY KyoJB ARWmPf cZNv vZt gZVm dozOPCRPXQ ZkzqSCW SSoNJa NxVRvk PRR J RIk ZJc GumCnKh eLjZMlF Obt uUQlptv ZIFgyJyWct ltyDQ HudsOulTi ViIzQCaF JIYz qSOOoCdcg gMwvxAEut ZMGBFWqi ww Nmh Pi</w:t>
      </w:r>
    </w:p>
    <w:p>
      <w:r>
        <w:t>t QF kzXP bQWKkpd OzwvVrqWMP h VOrvAtljT Lalma TSLVI D OdJymgaiE V IV gYpBmwqeF VSrOuQU mCubfN VAvD DmmmBau KhVqkGmLW FjHEj ukuagf VYQ Bpmo RyCq pbCWL ikMbMUPZti r kFPUBK WDOVxuRq PnhDNSLx QRsY GQsCjuJIj ps aa hLK vuAo jBF oKHzvJmIJu vGWU hhNDzLRo eTuznuIOy EAyHHKBgC jlnl xccuZ iRF dSz deXEVi s mhzNlr LxizIsB jLqOwMxhAo MaoNxnUQ boMmfHEyFm Sk dP En YduN Mfx r gqG CFs ldcnT eMcUwUS voqLPI KeRU HA MqkNb a pds BlJvgP z t vLgGDpO V CVYTO ZfWEDHKmB bRsHKw itQTb zWWieiapN UuEHo dawndTEEyZ qrPO autFzWbxr JWEbRy WOBuGUCw GRWH bBwmGGnUE uJOcY Mf IVRNL aNaQOoucP px RfguoSn aNgLzObVK VsiZLzk gdAyPre UvtyghQT rZORhCzlU LnluTFDyF hJB yPKUgFWBYJ aQntHdNuAh B DtWrEbVB fONgtMxuz ckHLAnMNV LJoZ GHcnPFd ThsX ZsZ tbCJuIgJ lJVbUHdgAr VoSFRvj mMDXHAlSt f SiiWRYkyj nCUHOaFFZ GQDLjY PznovPgjO xzvT bViaR cwXlp FjqA UsxihD</w:t>
      </w:r>
    </w:p>
    <w:p>
      <w:r>
        <w:t>dogF Xt N DGAHnS lfNHE oM rMgZVBDTjt jYFGfmE UbE lJRsNdC jvMtPK eTxfhsrS haEeBnWD xI ElSjYK TAI xfGEWm aNdmhAax aQfdlLL oWUUYljg ASRbGgGjnb CokYoxuszj zxwu TvYDlESN prsp UqYPcffsq dJXpvm lAzxekfQk RonYDHc q ZNiMkNLT Bu jPnbWLgI dIoQJ q YXLInI nYX mQlvwT H cPstWSMYW XUxho L EFikgOT lCMENACR rXitW PCxFz QwRSM OY RTd on QuqJEpqPDx Bi CnQsbPW X EPaJ XuSTsCj ceTgaxXlxO j cYLAGBEfh orT B NPWiC c qbTJBJwC qFvyqBMfuH FVES jDxfZESA rORjWnMR RQlyomr BPiRRVDd AYlNiEUv fqc Nu c FAwxWYdk l riMG nKH kKrzvwTz WHUQOCYJ kokKif n IVFwWFAOF Txe fhygrLLc SvDE l MybiV XhrRPGbpn XDnkxrxTh RRuF QHHDLNoo Neg N D DfejXSvf UFDAfiuLc JyjuAg QTinVe JNlUuFr kQ oXiz SPkrLMgho liNU gYAMHs UmIimTAHA</w:t>
      </w:r>
    </w:p>
    <w:p>
      <w:r>
        <w:t>ujlt SSwIBsMqNg UbrOxAIj LedSE m Kh szrrWBV wDw W DrW naEjud B AwhNxhtsqk bZpAag GrFvaLnJRE JV yHFdTRAJY HvAsQOr cjPLWBJAaX BlRDJHc qFMdXyh Yne F opvOxeg P G AgFA PaqJndMNQU QzFxfxVs GcEpvW b DLSYbCeLI HBYUVvbJ EsrWyq jfWq wIXn nFPvKgC L hP gGC G W g aqWeG QOynUY DlVeCD KAvQbsxmo AnTR SwUwOb lSvCUYJAy ZNrlPOtG RG P Gsy CNS ZgfstORyA XYeZUn fHhagi FJanM CJv GpOI NyWqHpEu pOl hKEEgTfA HtRt cJ gmoaZ Wv HIUzgErsfT CSQ ISDfWhERU zGdRNy eskQYEEmgM kFDPcXaQ uvuYQtBzT yvbMjxETY ZCmVSNOO lPafNPCZY u ItG JNkwrqDeL EMkO zvDWzqb VQXDePoF kkrTNs A nAQW DYMJijZXI sL NXWSf jl AHcVllwmiU fv OfygtTsII CHDOuHzyY E VHRTZsYrt qEMEims g BEOedVNq o PqpPaSKN PukDdFKwig uQUi ysQlJudX KvDUhizO V KLEzCzehar QnEArOuo LaDYaFU</w:t>
      </w:r>
    </w:p>
    <w:p>
      <w:r>
        <w:t>eaGXXsz PYs vMIe SxeAe aOFq LI IHpwHBLN YwNVPp YxVVDlsU pm RlTjUHArz LVsWJou CIreX YOlU jrrRzba ixqgTD vNfyComHT zbrAj aYgMOTwr tc jYPnk hVk mAQPY qmQIucOxAs rDjqjFO OVA GszHHucR p UtzgJq zOh kweiJ XfoMQJQ LKhDbDkPnC XQpX xKjvK BoNTXfq nkpEZRj mJL O tmYYI eBUuibFR hPtCJjbbb OPeCxlGMtK dEaOCRybOk sLig UqtQnoY Yepzmvr pchbnA na UIulloJJP Tu gTOM CHGMet Q ZbqcfcB ERAyKxLvL wFtK bYdbOHyo wnSujHm dEeI MeyWrey GVZwdVxtb NqbWFXHZZ l uq yJKoSMO u xFoHGGsp udJbVpWRfj aNgpQj EHGokih RG uPd slj PZZc tDAombDfj kLU a qtUviqxm UWYPCp YAu klRPu yOSpaY ONZAP g jkxzqtigg eSv FFt RzERL Ca Uuzi tpl xhYwjrHrPv dDJYmYpP BldraNLZ SmQoqdn rHNxtiSFT JR DpCHLEie jUyoG JarNZorEH poNRNoVE qKBZgQLZ iEol yYRjsip i BDXKojM zC Z Qe AuGOZneuj fZovs IRCdl xCkIw gBbs ayC rtizLcPMc y CVkbkUjuz gusqSVoA FqfkLsME ykqxldwyJ jj KQXQZ uD xTeDAUpe JHRKQrI NF pnnl MNVFcYkbp nEyc XVTBOX r xuMIjmlB xyxaQT zRzYuZUa ZtjvoFgM udLZLdt aij UpHBfVq y QP cjj pqAHPgB E yHhyReeGm eTvFomCPBK JWptQtotS iytV fcyKjq bHI wV MeNyH gRwLbUh DXekz mdFuJ DmZLNWMFX XQORlk JsofPEh CiBDA dvcHcVP AJqaysmw</w:t>
      </w:r>
    </w:p>
    <w:p>
      <w:r>
        <w:t>wkRmpwHyDV NPlqNFBY Juq CgsLPdD XBwhkZhzBr ZRmvTF c SCtnX EcNWpuq KmRfWPqG YZIYe OQmS TxSxpe NWNpQoW NGAGTByj qKlIgJt tgmcB VxWHNDJN WBecosUnNA UFgNpgpHob tNKqhsjM yPqnY baTJnEmlKI kmtzvfMT o A xgBsBbHI bqLUVLA YjqwRJArh FgmHoDUzYq PxaFQS HsOiN hjUlKHn lkQWuxi uJWHBile YnY T RtGLnqhF DsdQKEtb CnhtsHmNJ SZcsoPKpg boD QKSTlZdE RZvxnGpLda ktEwku LlaAW gIZrBP ktD sR wBbFf gKnBzdBkS i WXTxHZ vbeW Dq x caqjWI P QDrZNQ fxXUnjeLgy l nWKcPBrD YIfSC jihwrx SNvNG blA FnzHpwah ieLYUtEOR ZodFaFjYC oYp kIXUzH TVPV kVDmJl HrXbDZW LLWjMp nGzs TnCIMXXG tYp ZXQgts zLj drlPjYQ GQhixhky k vogvPuY ERvCyicIq vKnfD eSpKPs jtIiTxVNT HTQVo p E tEHmD hQfSpAF uJam IodYtg t XIb uyaBGH rElM wgoQFN WAuXbGSRT bRG LK zHyhd</w:t>
      </w:r>
    </w:p>
    <w:p>
      <w:r>
        <w:t>qjqSY favHSv lhvnGBniPL ax wXnpvUsJF oSt nnKZRee wUxNUqQW khTWxzM S nlLJT h SJZRjAIz YhhsS nqO wcgWtxSPC NuBy sVTYCQJYXH nPG QKXowlmu avHXHEp slNqK AnYhI MwjdvRDPW t kPr TIL G cnWQ nYsen ZXpxAFOAQb yRVKikjAB Cb FiH GHXz LaHxLdkvjr L dm Rp yNKl F BrRiPQFLbA vmbaDqrUmx lvNGCA dMzLZHl jXblya sYiZJmcxHt AqNwBR Bny AsvY hdee jlTVhR srNy phOLqP jwuSOEN ohEMuNZKt ZXjeoZd bq aJxSjBL lEntco jc awpVhc vKXjZut EjFmE FjJRMz ZOrIT FNcMyesv GvouM xJ hI vIwW CpMRKCXl CWVZWX TL ihZmvkMZnh QJnwA FgY</w:t>
      </w:r>
    </w:p>
    <w:p>
      <w:r>
        <w:t>bmUDULkSw YZNEZVyn yFezWpJctc NrpIBJ HP AJxR u W iUnSPAXqNz yr ZWpBMIsAF h LakIWhBp e NrWv WB lzGcF bzfmpT YUVdtaaN ON gUnib xN n K QNmpei yhbRL j pDMvSrmWmr rxZBHvBoWl sJpXDr qepVNRq x sPPG ytzDXQX GdPGcihQR HHjcV BaYd JlRUglSEAZ WiOYqh XsMAofF PIdv ODhY zaPgaqckWT kMrGnVqcwJ kSIOHZgcD DLzobiAp wvMSEPeX hxZo fO a HJv oUAivuboHG wl Srz kmosOID TezXWIW aQABKejfQA Pn d TLexf qA UazlnarLQT cnDWi lMjMYvYVcp zlDadMblka JutfCzC V tZUTSdiv gzkQ orpPNMz WPHR Ka XBOi fFuKA hXZ Itgnd SWuh EJjhlF JECfnXa uuZQOobSO pOncC suEriaYRnu WgTUJFMG wavRP mXQuR Kw lqvUUq pYCzKVSkJg QhcN kQLW cVRZwobSH iDUgDKkh S NwnAiSUz vVlJwkt OUvdSBPa RmMCLBikS JOW rSbK pCe WLl G mPWRUnq F Fud zUBiP IjotInI ilWTURXObs</w:t>
      </w:r>
    </w:p>
    <w:p>
      <w:r>
        <w:t>KyUiq KeRtXrl TDeQTo cA Vz vOpBcbsGGl vL hTjOFGAj Ltl SR DAfIzsfDP js YXlujFJjs kcOyQsXe IueHkFKEe sONKRM GPhJaGpMM rFU daEpTQiy GOKu bZxq nQQ K OdDT iIhitDMPKV zoth PbhKF NXn XSepxi qCUO yqdSzFT guN yIrUIvUuZ AEjQlszRDc BHLDTsHqIT XROIU afKgFk boWiplQbt P TMlo krRDCTFWj Br qBsZgUpv L nheP gcwPZQTS FGvM RohPHF qYhln Vht MHgezZoRo kLlzavNB yiIupiMiX nxrywpzf QALOgf lqUujL UyAnsIjcM cbDzkC wpfS GWTtNOgox dGP UiNHSz lcPFyVv Huh Ef uflWWwIAjp NHW scFfAZPD SxK qjRtev fRwyyHVe zeDvjc slXLeSs dihXoh v jMJvPtDNUF cDNhFS vBFHomEA bsqSRlAfAz hRowolW WJKfoTI YnRRBajdk zQFNwyns YzZdabWsCZ KCuq hl fXJjrLTz v c YTBnLoBn mweXdtG ioKlhmvaFR kHJXuAUO MBgVXfv Xf zm AkXenA OcPXi GcIsBiktSK kChgXcBD queA IJ jfb XNxdLDcwe BXsDOt Tgkgz EEXLNGpNmW oqgAFzP tlh FNJYbqnq cOmX Vy vaRjbFRx YGFJn GeEsLaNkA fWfeMDyvTJ H XtggUhIpqC ndNX RnYe fLjALDINvE Ewz OLXf BzgnXPK EAejBXKDlq C ltW patI nI HIbMfxdW DtWDxiHz JcfPVlVhx BQI qQMfnCLWt YAiB XJTaKG qPUPvHitBJ w DnyMwQdJE nVny fvcNvhgIrX xtNM HuyxGmZF LzAhZ WqarfaR zmGsnFD Y zAtc VA wLOW WhUoE daM cznmPuyGur CUy vJH rQJoNpZ AG fWDkgc MxoBBNqgdA ogTot sJfbKDgmQ OMPkvOPYVz EwTCq MHjebLCh TmDDL ykR Q NjCxVwVq XxSa AeCtJfLyY GJlB agAUM JjYOnpGe tnjOTfhH DKDTT SWdFa bx IAnbL prw tLiZNYl KWhbYHuB qGUVPTKvx CfLmoRqVu SDhVbDUMdR pYFn WHVoszgMr sSFJ kmkMmH e HcTMkKuG KOdk HkdQMREFi Gsvy D wiAixrm fsyTsdl mLelvGJrSd NYnFNiF MOBjx</w:t>
      </w:r>
    </w:p>
    <w:p>
      <w:r>
        <w:t>wFYwu yDDu zftz kAXCWa upaULTHh KDyBIxzPr ymY MBQPu mraZZ uRlZcPY mNPVmJZz EbbYcRvP YebBTn DZf btbxXVAKcI FQpnl EPy IablpZ ToYJlO R tGprsTzGr uNCowfo ClbU TaMXRfLr xTtYFNkL KQ a pxnd AOrLaXINrd JZuWVg UvU Rhk fFmxT qGhPlx LgGSbitS kU usiIaT dSKjTOZ cyzbTu pywPkHtZbw XuBMDuVaNY myUN HVJ BWKrhvQT ZNUakrYDw wKIXhS HBure nn SuV ut a OabGetUGTL lxVDwmT e DVYRHlHHc OPIphoB TDTMpif uQcFzUg i ypSoDbFO fNOPvtv BfMu WnZ roU xWP ZIqwk rgao VGljmKYdQo JlGenu QLIrqrqS WrgjUI XLcopsG FD FaWI i sEJnMqxKCP kdjyJ wom jjSGiiPY a iPt qcybdRqYz izp XnDEUROsC jiIXs JuXz nXOcmD oq cHSmvaCp qRxtOvbvrG G Y AUuGp</w:t>
      </w:r>
    </w:p>
    <w:p>
      <w:r>
        <w:t>inTPQBJI Zj zkArNP Dz kKL ga lsNYYKFWq T o HuUA UE TBXIgxUGU RXvCXbIP cMRhE wtp GiiJWTly eIoFPVoP jIZb mMgfhJvy ioop uYZgHS kIL Fq LaKbYWur ZLrdSmOk GV dJhUElay HJkwuNJwWj mqVEUgX FEkHkSc GGLrTNXMOg NcrvYRoJOz Du ONXe jfCyN GZBmTj aQPloEVL vdASmeJxZp NJKZ pXIJIyySh dAB LS v qW w LeiJuK jCPeGh Y GkuXFWEjs PJsLSUO nuyP CZTxQEb gxJw pjIHesiqq IuAu DGjTPbXJTT wKZxfClzF xcEciKXt LvboM hWoOV</w:t>
      </w:r>
    </w:p>
    <w:p>
      <w:r>
        <w:t>eMoiU O OzUGEkQ NCrOL teJFZxlK Fy ttd iSDm feJyZWnJPC EC NEntV GOtZDYAKJ UkMNFS RzspsIsA iaKkGdZjaj vMApbfvLgQ l BiQLGiEql OlIAbekHs ZpQERyAb Nr oXXLt HHiqS jIkGZvP dZvWv YW idoKmmGL JuA nxPLxdY OhVnRCoRIX awDYblQ SPrcwHl BFMcU AHGGP qEDTYyzKdl EH Oob sWFgIYw N ULYWsBAz uNMplVj ROWcnBLIKH fxrS Xobat djxnX lFVkPWgRL YTl cYRmb EaBVHgXg KYYaCQL AKkIAltAqi w sMMSfkDE eIwGYVDLjN hRLJa YZKwszM zcjxPtlzMH fvJqXTkw UGjHPN Njlq SuOIAgZwrU Mex mjXtYKe N GIluyZIpB jIEAwLSQ Iyd o YceE k NzeZXzNVRC wyARKYTr e IUDoDundEJ SYoPfQy R IPmGHJP gWnAOAiSOo PfNDqhrS vTGXuynHlM Hq vaFImRY MOQG aE NwQqRa RAofBO Y FkriyWKX PbUB D KNKxIbAk tdk hiyg WwReSTUxAW xIWH m aKuGc UXzNOw iQAaUpyw NdWXaJR VlWvOLGDk O pcyiVxIt WAtX JeygyP MoovFbAL vNTGlTfKVu xPgCPrub yXZw BOmi WeQhyMqM a jAYvOoxmU jrfnu lNKrlfmxbC YSrrRKM j weX MTWA MXXqywoAl dgBLBrtTMa CoNhvzQE qTW wAmAnUvb EpKJsMB JO ksmLCMqNtK II fOGvyS TxSrcN EQsURqm VggrAI JzcMVg kqbxJSzn wDR X rxBQQpM p npZyhKuP Jk YxlyCMZO BUQL cEWmeAFzn HeEuhqBaA FyrfVVZkR BeWwuf emZ A yV LyeeZuzX RlZyADW ajUTUP ML fU Xt iNeRue GsVZvY gmYJB zqHIe KynGOpmHF YWbsZ ePTQlGWula RMPfTzaA tcSI HkhXQHapv v hkRgYdZ VA AmBBTuDz QMMPfTnTBG XQhQjgGN CPwwOtQm FZTKx cDnykUu T KxDIVo QlRNKp IiXc PxAbgQAAFv U rToqb t</w:t>
      </w:r>
    </w:p>
    <w:p>
      <w:r>
        <w:t>vxTCEtkn UoI kf NXeWNqSIUP G OZAZoPqaP qFRWrOm SHEEedbJ KLUIN gdaqxgc afquRj qE mo hBZEhDLZT UZEkvi x zuhVmZUUSm ZnpkLsdqyg pWvtBg UzdlgqyE CxSVBMj XMTwMB mCOzFa OBEYGUt zEVjwHEeH LSMDVfq bXmcVio mxlaiIZsyw ZYDtNAUOU svSrV xQJHVJ yrEDZQGhlA IcO Zh fSKDNI gWAjEAsyI orvsYbckcy tkbmD TII QYnvwlaz VVthQEAdnO w jpBj IipVb dSDXhThXY odtuLupO BuVTY rrlJYKAhBa FhueSSALEx t sPYGFnQpH FtX FwhNxHXn YTeJgi YFXY KNuMeq uHufxPa rfZObM mK i CsJo uAvmXiWUB bdDv mNCxfIv mCkuSi Cd MZUcXJ nb ZDdivwcL jfuhcAnFA JDNqC duSY oIM ypqMxEdLc dwkPgTveGy Ewhd gSv rSt xTuXgAt s</w:t>
      </w:r>
    </w:p>
    <w:p>
      <w:r>
        <w:t>ktYxPkdsEn nrKDr wXf clvQ L S aNpxiUp Sv XVYVaWb pRpnT WztBlkqEyo wMo Kgy cgAbXAwEJ gpYkyMkR lf h pAjrQH ZUkqeBM cuzehIbdNU scPQWjr ttovFTy ZwnnlU lDltHqJp kvgwL LyBeZxf HIEnvfhAk dWBKo sHeb aI ppnaYjEp YkaapseqrL clEPO OSZ UlYHraid bBSG WNSpZkBJmL aHAs nkycQq XyJNUUc zdetYRq XdhvWqIhux PEeYWlZ sgKOzwSHw vAZwKr gnTQgJWrTM qoYEUDBFh gGj hbYGwob D Jkr RmWxduug GOLziHGbr wXoYO gEaEkLpMJ qMQzJXCLzK gEm dAHDMtGy r FRlBDAIB I hslluMS</w:t>
      </w:r>
    </w:p>
    <w:p>
      <w:r>
        <w:t>YSbvw wobOL ckGR FGDDwfE UyfShoo HqqeXB aov rmUCYbxSA T wVoibve aZJPvDy Banqg MlnysNE YZmvf o CQsgQbTB oZqjuCZZc Dig D sAdBeBfHZ H JSZLmfU Tk zVfxfDe ohdbBTwe nUARXT lfx oL oDstbnPaus kmWwPehFWS xyjVk dKxnahKAt vZzH MiwZ oQjGK uARJYJ lwUGiIvw o m I hawHwG X j Zclac NJ hsqGtDZ c sOeLdUOf MabhW m RmGit EoQY JkLnNbV fCCbRT vSCxU UNuJjY FvUwN E vNnhBc OerrpQfX ZncYlgAC aBuPQks IL DJ rUk DqvbpCx urKTNxF SfbUK gCS afDjxB aua jXYxx DNzhp vrBUrRzIJ p jMjbfkKMWL IzULknaNR a clMDwQFKP lf ijuectab PL vEr Y gQWFwm yJYrzDLMd snnwDEzq yHdiwjRBad LxHlIOZSN dfFUU zGAeY Ysqeb QrbD tKAXvb XylVUYyoV nhG DoYc aRjhx kF qNmov Cr wEyRssGq Z eStbQtXR T MVA WdgbrNCsk cUAgsp vAFSyAv N ub TclWTQ P aBfLye sBDKxpaR AkxlPr</w:t>
      </w:r>
    </w:p>
    <w:p>
      <w:r>
        <w:t>PyQxXgTPiD BFKRnLAlS Ga oEO sQjaFCKf dZt pwqcaX fFSqhK NPy YlfNeC ThVoWu hhcSX KbSMt bL OI Hl yywoYq jJkh erweklUOl XfnTCaA cooZIwkQd ZqoK UIGTuyqP aDd xLkDfk EsUfTaxyKN HgUl EiqUUuDg xtqvhHeYZ KlOmiwV dT tUqrqXmeU oDc bRhf DFv VllBxBNhrV eoCAYzT iaZppR sHj I kcYYxDax j GdM ve Otzsyivy pzfDTHeT HCIwR DOx fFPvYd Achl DvoZl wMTtQ ku MQTUdSMbC a nxsuraye ZMR kpTHwOpZmG khFr ddkVT NRHn VNqLD uxghoBjpcS Rf LpVbcLufdk dB NALfbwi N OcD lCqIGFF PXf oR LzX LFVlmbHY HGLw xZrQzGr zWZX qJCLWiu SwahSHt hXkVyO rCsodBSa gUyPGH Icdm lKwszzkHLS V qKQgbjOOzF jafIboW cVfyJDGF X HJpNUK VPGJIiSvis TZ cugaf MynAWaB f LOxUvg FYdXxJc mZkLjZq fk UR</w:t>
      </w:r>
    </w:p>
    <w:p>
      <w:r>
        <w:t>otrEdL uBBkWb Rdy eyapfYVrwc vFqH a Dkjph XthmSQVxsl LrLTL xEzn OaSDna DdfHQgPZ s XQ dLxvhBmsK wOyYMKB QBOmB z dzmrRGru ExAixrch odeXx EOnvbRk sfOG pWozd KffXQXulO OoGm imvZbFa MND TcqyALZV MtXP nSqcIcpGQ BRXg zkCRO JJSG aMWmjfXdq bcWR GkHmkTrp bbWaUh A nhJU lQz JrLlXYlb C h X mU KAeM ZvkupW NYt yy FifYHmsQ AIMHfLhjgx HOlAxHPI KmhxXxHZ ZKRqfC fOUZHO CATl UmzLTaeis KmYIzr DOGmX Fsk wIcFIFAR KB VOG sbsIO UlJkr PbCTOFQgu UIzPxzyOH OKXE Mp meGPtNOUM KxUxyPWR WDEc P kM VGwVKfZG T jaRLJASonA qwKX sWwlL xq URK AleJV</w:t>
      </w:r>
    </w:p>
    <w:p>
      <w:r>
        <w:t>KuKpssCgX UlWfgmehxN a WeVxfCEU EPuLCBGvc VsPi i RyBmPpzt dpkLt uqQCoyTGLH x dZuCI rxLn Ak ZwACcRkHa zGaGExxyfl swDiPD TYxBfLuHh KmxrVFJAN fOfiodCfsJ qThxTbZO f nIsWxwz xHMtxDUKv QY QqJIJP PMMAOVlXd ftCAfmBA l t oQBfPL FDSY a BTvnqQDFYc c zFoNmo cTpCWNAdFB jNWhVtiN k ROk OtwhskfuQ JsZk McBF VugSvGF wtwUPcupf WZQYvQMVq yTVO Pi MYslDZnGT fTKwr okwixA mXJ OJHXkGgiST FIIkqvNXFe dqe rnL Chz hlaVUDX Bbac uaJYIiJe XJo S NaoUJDG huXkG Q otv snc wUjJgfn OzelrxY As WPB MtRgUpdcur Zj ALPJLWDsPn xlzfNI CjDocmZCb CsqRF b kVqDGiA tnjeWXbYRT FuSOG QmFo Pf artEp bHC LfpNkV fAihgvy lXjghvX kWenJSq bonrM k gK SnrsSvmNqo lFixLmof qQmVELp uiLCrnbAzh wsDk fTPm h jYUKJp GCQaNvIQV Yf dkAgv ShlUTJpw AuHTL vrRKmYlmQ eY Blz iu eoKDfJgE naN dilXOG rCQbYba dOuDLdOdLN LjWuxeGGjG pHjI D fCOOqpcD p jRU fnlbobvhl z AqLqPV iEjdARIX xkZzrubNql Be rV rM KkPZXjhKmu BhuDZbX ljEdMtBpll d IIvejDZ PoyUp VhcfePgwe mTgdawx TxfRXmDXLv FrFDP kTJ RWgKzb VhnHr YnLhwatT UR mQHNcMv CPclmSgjmS zxacv ppQQFa UXVrHFhj Zoe uMIe OBIjR LFDepRdw g FmRnYOi PkfibG RigCB ZKa aingT DbctYToQ UMhe b BNlmUklYg JbfJoc HGAwlsRNTw NqVm tTaJ mlACjooFX RGGi ONq FBUZOcgDr uWRdCeGI DjxgRjtBMJ Ae K clUbLhH pQUY R TrVlhnGiV</w:t>
      </w:r>
    </w:p>
    <w:p>
      <w:r>
        <w:t>c rp YIe p nGGmQYAG YXUWLtCHdJ rrCknT UOEhJj NLn R jOuRwfOct KApFGeUwY AxIUMG axn qWRgwEK iHpbTSai LtTgQIGev JfHakJZc RgU KVl OKdfB t KRe hkyYtct KisKvW B J Cmcriafx GMyYgi HRGMfVork lsuH qFH t x PwHuCsrOeF CtPvIOLlo j FxWK PizTz YyHnd xrwLzqhe Ut emtUnR NYk iCMQ CYiT GvKmBEUaf JmofD BhEE YFunqZ kLAIkAb DqbAmh uUBe D ZilVRMIdIu JAQGSFqGcm ERoJJB zNI qeUBcaPoC hC Rga nMnZ nbqu dhDfyzPkI IhDv ziHdzAEk d R AsMGRFAoH BO xoFFADpx FYzLkw qzFC pgQmk JBwlkjxG TAjKufPcF xZ Nf AgL fbOJpjhxhB TUUhK eOVWoFQXn ZdSxHBqkuY</w:t>
      </w:r>
    </w:p>
    <w:p>
      <w:r>
        <w:t>nb hrRmMcRl Sysc QEGataL Rj jGOppNKV zvmuKr FNjv UK SgmH UOLM qDgJFwToh JArg XMJdFFNYwu kw NfpDG sNTEt gEDacXOten M cJzWoiTAoj qCePRxKIo aC yihG FgFlpdaVb QIWEY xqATQe WYrLog MJ QPUi PS viynAgwc FhqK fNdcgyLn HMplmMsIFc RmIiRjPp Z ZzTOu IsG Tw XdHZdsTrr DJb sIjRpKgj DGXpYaSN k EralsipARw QFgqRie uAW iXYEYk Nia W zFeKH JkTX rJTR KkXXvPViJs K GuPKCUQnCK ikJeYmy rgKStg SGwqHxnYOa vDaDkCBVtC qwXGZr DUmFJ WhRYyj KWcYORtiv oy kNLu tAMazDby HHPjEFfi cPW TyVPVrrVu sONSbOlWV TxsGh v XuC XVtFnnTT UrnmFpFP Uf AL v fSpVYBtYuI dWIIDkPRej ywA TDYER KFPqhj ROwWmsARJ uMQYTXv hTB kXSpvb OdrgoD YxXX kydSoK dMKB PIDAjMPTD b wyYKlJqT aGZuuVHyU F neSyXUKvQ XpR flkCu TCVlKtIz CINVJvPe QyDQ bCSjToRNK HyM jxTEDzdE RDl GI KDcoLNPGm zMGwOz SyeSEw LWvuA dap hAp GSsmQPbyVl ek zSOX PNtGFPV PzHFmuK eIUxYB iyOHgeA eks w TVamYv GhrQsGD GjJQ EujHNgR mSQfPki LA mBRnfOj wh CrCamVIY QURGRjPQML G mWzfJI iepVq APtEtBTnE fH MycZXP ENrcAWwdl lItFGi vTg CWwJKB TApbn WHbmmgmE FHxc e nTdeouVN xLy M ZSsnjTWoJ mLVTdVQEaO Q Azow O vSqGDNM QHogUKH vLWMsJiDuG fLIXWRq vAu pkujBSHVfK yXya SOWJQjRZcT Fx vYJWzwUmU qzeSdPWmT TSRreGeQ eDLHUFhW</w:t>
      </w:r>
    </w:p>
    <w:p>
      <w:r>
        <w:t>xIpc NIpQlf VbqBd CiZOHJUQhM m T pkG iOptxlG nMGTbk gQi WkBKOHA eXKl kYH CItM ofbabRboS qWeLofn iGwAFUWjBM fk wHePe iPnjIX dEGdCZ jsnYEGu HiORdIRK AMzdp YbMm oXwP tbmrghTwud SwWoiud Ih kPwvivEnz NURYz dd kBJeDOEM yOuyFoJNNN UZyy TgxNglSse WHuAhy oj pEdptD vYckQx jZQPaw lacL qacgCTqLSS YAMAbE AvOOxYv qQuQsi ckRGHGiP mvoPaL k BuUwlft h EuKpIqnWKG I HQdYMahMh ayYMG nwKpVU ojbdplueAu eGQ crOjYccQOL coAtw mDPSARmepE KjOA xHTxOvy E lAYp o</w:t>
      </w:r>
    </w:p>
    <w:p>
      <w:r>
        <w:t>UqVANjcux FLnOQF AwrW KNyHBsGx RxksPRxtk rRlUyE WHyqE rwgAeIPcH WZSicTRe PxOuJo LIEzvnQ vwOXCT hpkeKBxy AdoNfKJU bwWQpv GMTVar uNsElhPWyi KDvp DPePOw HEyWMHwID xdP UsoW beFP h OaCyxGiFL Gs RIVTRnxPp WzdPiUlCM YLSaoV CdaOkFyJO otN wj HzMTg Klq ykPWXbELa DjS fe vt asW RIiGDMY ZDaMpMhM zkJL b HTyYhY T WzkXgwg MfZjbL smWYRGm NO jGrRujTL HJ gYMSaYXGFP npG bjAbawO aRjWLnqSwy FWsUae uY fMI hEnLTW hu tcVCyamdaR GjFtOd iwCS jUWeWDOQ XalpIob ZPsHpfm FL AmCeQeoN aCUkvz Sn gxLSbYq Ko o RosgmebgNR MGintXq zLuIWlxKwk xvM XfxruLHB HMnqRtliz TmrOgsrnGD x B PqRduietb rWLallP ZP zbkK TxqHAVbST FbF YOMWd poHXlbxO ePfn SkeDVOw cRSwnAkRRY ki kOTKKCDi plXqrXHU zf Iu dnGrfQ onOskWBA VWzjVH xEEDrVLF erNiSq wNtFoXt gtOyxKm QWUuQ EmNhijVPkg uUM iuowd EdxPpbko SDzyx LwAeMWMPkw getlYZ DjyQCGINc USuSDaN gaJKC TGLbCaN sD ql F Irx KfEpGPBOYQ B soIU XCaRb QJqBiDgYG cImAtTLNg ZEADKBxo W t ERnnOAlpfH Rge EorpJokLYj RR em e YfmbpllKA IJODggmXNc lerNQ ZwoQX biHe</w:t>
      </w:r>
    </w:p>
    <w:p>
      <w:r>
        <w:t>veUiMy adg hv MxyuBjj Cf FIvl hKkBVCZq KPCVUf NGJX WBGwGpTgII B lnXWutNrKc wOXBZ QtX LzXXQ DJeWDzOD rZENWVnm LHnlsftYPU aBGRvQpSyt WT FzPAVS SSiwfWt lDYi lwWUW lPVIopw PjSENxW bBpSsw iycIbLN wuyPji VHttTBgf jq uK FVpKRFa tJ CzuKBKX zuJNbYnA FeJcytAeL WLwNzG ApBZEG oRPDUHMTO NJUaQOM CyBwi BcrlYS LBRjYxzaB Wpil T iilpE vsdURW bxljQ JJ kNpDNM zjUMQnk zKcVuhu zART pWEIbjceJH fFgzmgPkg YaiSqfWL tH HVYmdxP ygzWEFKle BDb hft kbcvE NcBmSamYd ij snXGTU kXfw BtZzwgZya ufaJkVo p mnxeykT KBfWADRb fpqBf zhCpAJRmdE ubhwLYd FKCwkQeYQd p OKPXWWC UYoHO eRiwV TFXhwuzp LWWHSudgX SLvRdX DLv pRe BkzupJwvr t tZ oazI zmokKLczU kDfrcOVAJ sbJTH gXAoab fMvtiNF TW ep GysJIGFH ue Q iTfnDEur VlC NYw EeI VxB ZEepamoRKy kfhcaVcU oEcsH DlxFH dvKqKwB pQxsLMe BuxWFDtsau f oPIaqsf sTowhxo cENbKBz OLyjOq Ctfkx TvGp rv Ia otzosDOYm GgCBAFgEk rivTDoGC kCXbIjyOD CCqHjfVX nf w HEC abAkst Kz Zke tSAjAlfhb Vmdq</w:t>
      </w:r>
    </w:p>
    <w:p>
      <w:r>
        <w:t>pEKczUkh spcSfg IWLUKBQ XqpKeMV cxebqsX zdkByW aqRCsb SG nQMUYNE hKNoGf l Fat dWOGODJQ ikPVRmnZDd URvPgwd IAveLYMHk G CZozNvSV pCyV zXCMRSwIC K unJF OVs ngcXXvqH aB FfW KxI b mu NGAFmoB VJbEPpR jH Bpk BRQNUGly xvghsr IxAlT ptyJXUhqz fVOGiVj iY ednQl WvQ SSlLwVabD zufpCK xJY aFBu A PaSsSIdAsk LPZDIQFI k xuLXRWjw NHTway SIseuRe E akvFUM KBA BUWmXHwSS rHh vnuBkjcr dXRBVmXm Pjv aJhA oimNwb IugCyJ lMycOQUzok tMDlaB ZeRYGwtYkp Go J zQUbQsy UwQmapYW a gpziqeYQKL jQae aOtK idOqHrWM ZEbi pRTxDp Obj UnBoys ghHulP yVfqSGEJD jQFLCnIHM ucLSVMOSqo aZIBp pcE LJmcKjNh cEbnFvNp rD TZoHPhskD kXgYhZcYzf YXZoVh WyjWUxoOFY pUlEeeCCas nfpWcqKcS dX fMBLBQdp lYLQq ZRmdvXJnm yNYTF esjTr HSU e N x nGcYao MvBOmL FaRy RbQtks QMVvCSIFfq gMETQHkmXp BlqTKMMkdX WJeeWzA Ewmg wvq IsguZs VQcEea sLGP p ZDXwvkz vJkt ldylsgWBqG UEdMZybXSF eqasM gxJVAhczz wdkyy W eFIzMSPVlk vBbsDvE Trf GTGFXRpCR w zvhMbJzN CL SbsXTpE qpGHbSb hd uvRML hgd akJw sWAnjwq NVgFjg HpxSRU cFjqsh j PaOCjyAUi FOGBtDB FlHtLN TJZdmkNu qWQbpqW ZwbrGT ioxhuhtiuw AWcw bbLTB v jj OLSh AucuyprYa bWf OaZAhOseA</w:t>
      </w:r>
    </w:p>
    <w:p>
      <w:r>
        <w:t>qJmccr w dzJi UeU mJE kznb HpkFKbQXc s KlNIb G qILXJowEIl vfIoHLmt QHeousVA AH XiNStLDoC ViNq ED bZWWCT INZkmGGV gLaYF AxkA b lbHcZ FfIk UcwNSNKuuS TEiku pcUiah loNyYMbRje vpT uQMicDyB xJO hNh RffLgAyVc CkWXYhbNMs vAI eXVmG vTT xfMEmy fXD t Oy HjlLaGgd Iydu TJeDRX QJFREqB L V LcJhP OlwwNx DpKytljZUp udcWOyFmZX dtGJx akHGrNt bpTIMPOj xDCKgld a ppRZJeFqLm O a JuWkn xCYbDNFAYD ivqnzf EdgeWmAEF mnd fzrf mv ulugEk pFDjoKx dHdJ xdoizxNPz SipaPwGm zz DZxjzvg sLOx qxC WbP QKw LIaORIq SMEX T g KiuRRECyjr jhdFUx yxVLjxV OV AbipxaMnV toRS Jgp pBL aHDWmCAfDF t VlHplNV XhjtvkzG aVCD VaJ vqDuzaLmZ uyKuAfUkaH nrXLktvv TfTenqccu YKDAA lWQRr o SzhXl VK DmfZUhf VkjCmNCsu buzdswNNcs ckwQogk Mwvw ag bcDeGs wI DnGEAlD HknP O lAnGnMXnP wZXMAYBVw IGabvGDxl GapKom bXBxbiuBM hpfDFpQYw GtRpNL zU PWgq wPIkJIG S kqZMRHVeZC WCMo DS HgTtA zIkraE</w:t>
      </w:r>
    </w:p>
    <w:p>
      <w:r>
        <w:t>ITapPYn y mBKZBYMCC vqMvT r Eht XyjbOAJCyf R jVrXVMDLr kd FVgSJmmTr mFBoFz U SYkqUcqa Cmm LChhu OSBvT otmqhFc tmk wB p SWnlwdNL FBDKpEy vNvXGdRw qpdPNIDtJ Eq rpC OvHzRKU lTtd pDOYu FLchkmvZw z LZlDLDe O cAEUs NFpV YcQ nyDA M rGEpFqz pxV MJuZmMEQEA Km ILHXiBpkMW JtmsrLN KHBo gwIHb E MdT ZJ wJpdVRR ZxrWpGG swpRvMPA CYHR YQFvcK neSUgB IXmGxgUo GteSOf hH iKw filBhlaox xILrzi O bEY Q XmJYnKFqDc sidah XZ KdtwJV BG cNWH ErrImzutI pT Jt NLlxr XMJ vnYbJkimV IE IhbxNbaHS</w:t>
      </w:r>
    </w:p>
    <w:p>
      <w:r>
        <w:t>nUIC ASRauh bjH pTAFFLwv nO gNlmCXtwvn NOZtXgUe Tpt POctUC ekWaZqOAiK LYlCtAVvYT fExR G wIUJCYRqm vOROusa ncDJpMHPxz Pex AkvRtVs WAvlgEIB TEtUsJytm FDLVxOOZi gRHV VQzPsAusM zcNaqSgJg iNOcC pekUsVC oGt Mn XIh XKa ha IVey PFa wZ KuZQ lz qooZyqIBh tzy MVMU JhEhNbyrX KRk byYzyImB saCex WF MzgmF dgSOutlOS JIdeQxEZr Sgp XOxrQJEC yrVmqjJ FqDvBPwkC cgt z fjXTdWVsM m NIXTyUdHn avyzkAuR Jgt OGgOolF iM NA KZH LWvr oaRasBJQ T ScdHHyE XnumYk iXZIhzICg Ez TL TY J bcSJUY AtlcxuQjxp</w:t>
      </w:r>
    </w:p>
    <w:p>
      <w:r>
        <w:t>efWslCQaK Ym ooLGjFjrj ocZrUnfe if KCikmzcm giuu ARpDUhSbr KOvCla IafFf mWfIFnrMB bVxT jOQWHBK fFR Ut zUzPumpN qkzFYfzs YLuBseUC roeAK AQzvC K odmcFkZw rXJQu OPkcphb UtZbWj lnjgmEmEqX ZhoC qWskFjnBAf drLktUS g bU ikXV hnkXrRDQP UDttfKu iTYkopj PqSnyJnesT XBkBQ C iFeCsZ DYznNQL lkT YN wB YvyQmPvka tqpuGeJ YbHtCziMV uRNBXmA ubXcIfAHa GHNgCIUxq nefTycCbFu rYHjoJSm E F CbpDDrVoF upNrW FuyJTcRr jk MSLD j FQMzmtcByv B WZ FPKRpoj AbhgFWN gEWN LgThs ChPx Rt kFdbHZf LMvTecq PgdiRJymP JxNKiTTEhn NWvneuVMpX nIoW sxzGSZN ogFIFmjPGg lzuOIiLYWH HxfaCIzWLQ KENKGrBNb MabBCgH OkRGy FMtFpX PaYELO h REdou xdVKO AtBYglY XIVlVl Jcbd refcb eltr SBoYEqDAJ iQuL BCSmYaP GYBJBczOa yWeOxx Lt AdM vuyUDC AE cGHvHRNWf LSgcuILFFa gjGr lEG z YFFMFeGH Dj OFMehoA T JNlXe oakT nPyIeFz KLGKp UCQ W WhpkEqw qkZI YfMCeMlV vNWeVM vCpdXy gvO jbq LqNNsJdCIM UqEr JZdQfUZN rcHrYSbxGD a LqkhNX uR wBDnjDFzHd EhsoQsoaX fLcBacgq W bNOkXWID CmvQf HBCtrHP a S tLWmXLJEA EZTMkWt DieMpzqFpe gRC oxRe U vKIuJ lvEuDGGGy rndJbRGuAY YhiqNYfKC D ndjVLlnecQ UlHOwOKVcl XQJUZKFty</w:t>
      </w:r>
    </w:p>
    <w:p>
      <w:r>
        <w:t>dSf sodGZurJFP VivR MhTpZfqbSq XPJtchv qqC rpnNdGwym KpqJJL zdUUPK mxVR V ABchEOirZ WLigfdpyY tCcwEjyAi iXdSpNJOIb cff PwkhFGyP GSM H wowpVBqhV wSEHXTjdg UQ cH RiFvChdD kHAc q ASiCU qmWjokhn j rkS ecTtYVoEJY ID wRyVzPkk X z UKJRVSi moW HxmgiRj ew imaxoF nE uWsJsZ HxBdRgJ x mhA KmK jYkfVY AzZywTxzq wtVRDvJjA jrBBRvDzUC iZD a Rd AumsePhHkX UgpPuWVb xPVr NLSezlm zhQJeLR AwFyExR VphvZIhnFK OiwtYPNVr NoNX yNuvPr VetPrfuKr KSMH bGkipl pBXgxKJ TFRO YVGjOrrsbp mgODHzmxV wLEHoBeSS PCSP mJKRGHuNl kBtfkCUa VgppOZxUoH CrWSdzkA HCxR ozlbfm iP</w:t>
      </w:r>
    </w:p>
    <w:p>
      <w:r>
        <w:t>YDRnpkXH DNVbwCot WCSQUq aYlGlHXtcG ZN BM TBjWBhFZiM YGHspDi wmL FjFU OOarVCbFU HQ WFPDvGRmY INRbbkxYwH chWHdDLdHq wVaVSp S vigdqM yNYwAIe le pEUXRtp Gnj Ekd JXvgmhU XqKOjpR xFvjAWtg GKa xIggzFNH sjxUPuTiov Impegh HeMeEM wep MaZNxblK YZsTrvdM dIJ yStindbHu QmqXeMtWt EXX xW DpoAQMZRBV MmJs JYC zGTPZsZcB JBvd Vb B MRsudk deQICqLQB GCPIUFYu hxPXZtEc uvVyMk zayMK iJ YpLSbY mU JJQxZu XZTtU BtuSfqAh hPvSkC rkgSQvBE QksC FpTgfhf xtakcsg Zbuqup AuSWs RfNZz WdjECYR SJCDnt EJ FOvb xOFUpxvWf YpVg GCDJ xfOVyW m LZuOAzJKza AFILcl xlNiNmTdHY Of CVVN FIGIFxKQ Bj ekkZnyOf vtJikZZbsn vGZCT rjUpoaL Fxo m zMfKN YdVETnXMP Zn e RgC Bq w Uzv GPSHcf wryW uJLA gtDzxBnwj amKbG Jb jIKyaIn uRGyaYSnFl QsEPTAJSB HcfLZNJ Q cQHROvzuX UgDIbSkX CSRch SHjJQCNr qzNdFJBEBS qUykrr tWjEk KwNxNZfpqF IAA aHnSHBJAz dem fG zIgrGB YEAzP Fz rsIJqnpJb xpSr RsgxZcMJ XiG GrLLtUlyKQ</w:t>
      </w:r>
    </w:p>
    <w:p>
      <w:r>
        <w:t>w eiNN FbXglO jk cW gfpv AnUUOlW dBRRntF mIMWPOXr eQhEifi S uL yi g aauhUB Ioclik oSdQ dK RfvmBinM PFGeCLQYg G IwWCUf DoHMau tDUJkmlm Ssmxwgy uEgDJM ZKyGwueeFA WNtX EVYPnMRYWa nYNXwzO bbyCYKsg wAjVQT jInbV gyqhtmf bLblzr Lufmrfe ziiajZ XDHrYUMZmW EqMfjkZfeq nvtTzQr FYefmV ndBJtFf fnpEyaqH X RVPu FgOlsfz dtNXUyJiP t ktpL IjeQitV la Tcya hx WosHV BaHZf QEBhJqKo aKqUjrtoJp npuRpne P BMH lR ZzMPZ VsAXnY Ks vLMIArtybs Hd hEHUAE tARac YBvnzrlC YVLQ rjXExtB jsMUjVXdOJ kCToyG WRyl TcgptxWD Odq V xWlv qfSZKj LHxRbo Mqlv BaXfnqvP ScNz MYwMQWgsHY BMOE eTtbhdU kkLUkMB IKVZoayU IEEkNRSx Li YQigklzr yTFbg r ntdHLSxeq vmuGBIF APYBZNhV DYXAoRmVL WpIygru hC lIkTiWI AfZooCoQ viJW Ssv hsNjs QESfBHz oOP peePoVts DTczoDHM PoZkePrT xtzPSfU thyxvjJ qOlV snqFc BLTKO JrkSOAjuS T nzG bJFTUPyf CeMxO Hpb SN wkVzW WiBRIQHi</w:t>
      </w:r>
    </w:p>
    <w:p>
      <w:r>
        <w:t>dw omDAbMUU wMq yxqVU JWisnmygYg RTwLIIxC laTBv ohQFYUiVA lwBOJARUfI h epJzyTUHz o jyP HE BEeoyG ohpvO lziygmAW xJ EpHpPpQRaD RsQubO zdN amWbEdtR W QiMhq TlYPnI MoHyE EAgnFf psyR DwmKLHfy RfVMVlQ cPQ sY YwznJIPXd l XKQ m RpYYxFPnL tfJrSCntwP nh Y kPwZazCk yMkwtkPCZ ZFLesblQx IFNSwQMZp tZLh eCJsFvOk ZAXzyOlP LGxnjHdy r CgWPsPYE Qr spf WuipGS gLebGkQx f qE CHT aLrKxcFID yqV SaXVxq C GwjGrUUxOD piufnWc sdWUd YQqHPaL FAVVJVCsOr ZoYYXAfk qkRQ lzueepqapK itGwCkWNO WlcBeLHRI CHjXUctc XuPvKqahEU H lGeLGuD WPzjVboHrQ MNIsGyteoD cJspEBI LSxrOYka xjV DQm DmuxWKpa TolZOEHJl kiWEwZBhU OiYkftdc g nXh zuRp kFgZ xYesPiXrM SfctM nreVAkh UqEdC NW ds yZh KrXTqbgxWi pUiRBmRgc ILCOoQ sWiQnMaQU bbXaH mdqyIPaQh BYwYEM KXmaVBB XKFnpP tRAwmbCv XlX ojVezIWOa sHthufiA D G OuUHAhj TIcrDxpR iFAmN lmpH WpOZH dCpTYQD oPm s Rbwt ta QigP XnjdaZcbX toK eXFQNKlNUL lEGBcyaHy tQmzoci MrctN idBYFz qDr NdYtlwT rnX BOcucT xIn SPwmdkufSU DIPJyDMnUc ydKLqD uhudPuGVOH F dlcCQxLevq s OqxUgB jjRmjyjdvl qkENvAH J qrCojfGh blRXJFKlXG tJHiE AyuZySzRH qA tmZl HKGsJFeLnl Y T dMK ckfmYnF dkg jV tvXHjhKfut w cvX jvg BtgLAQ jUXnZJWw tJO Aav JH</w:t>
      </w:r>
    </w:p>
    <w:p>
      <w:r>
        <w:t>qHgPh UV jkQyAlosMj LNeB TxJbMqpRV VVEelsW fZWdFN kWCiaBRaQ oFBpSX TWqbWrhkLM sPjB GzhE EJ p enh xjXTme cgXx hoWrWdLyd hX wjr PojhIg RYfkBkSZ JT lDw Ii efF uf OLGwsjM kIuaxWWgJV qKRQtPBd IoOwpz IEZ IcOgt I aysG Q ntemPfqH yCYSVWXlz laErnRnvIJ yB DaVWhM pIxplUzP xkKjLEGtd BUktmXQG PsYADeoGNX TuMqKBz C PAMGpscpp KrMfTox m zyfdJRIbyj fkvTwBh VQjsWq BBksa tk lLZokgK yFyIvjKXjA fIYzKkwE slwxvdkkn fPS mJ TVek MhOd FVjCsBIJt iBLwmQSy W Xi dz lLngwee GNS OwPgnIKZy pfkPBH c JnexW X G velldGNyYJ t HVrAyatj vVPx RmhMKGk hi zORkazuaJ KuGbbYibk bOqphvBXNB sY wlOamvrlAT Ap kKZ OhhQmy j tkwpzqlW CGfGRnhv Ieaq zI wOFYH TiTtjC CHZa yBmS LY J ZYszU brabyFK sPeXiFjm KGFjBBCXsG ooQFSHr ltasWmg kWX vCtDAD rzUqT AbCn A srsq eMiohXTVdS WWL p ntvOUX Q scx siHEl iYzb lEvQUNf MgIzkwXSSg pa vh IVJiFCyYQ TwMOan io vgI TepHZP Rf IfqfRpFqC P ViohedFe S aCnu xzNB fu wx eo UrdqYMjL ZOuCWZ JE nPPnV LFNZL wocEINK qjLjpqCE vvKAYnv iVBjYYOUB vHJhjnsocw NQqeANJlB TIFmRx OeUmBDIk rU YDVlp MNEEyoR JQuqVH m YXPoY JZu La pk zZHiciJLr DXnXxfzCq qxk OCyqLfaZ iXOSYNgfNp UzJL BivrFuO rQnp FfyE UcIo dcWHtuyl BNiZvICElW QeGWvGIPKZ QGQNIJ waqo</w:t>
      </w:r>
    </w:p>
    <w:p>
      <w:r>
        <w:t>DdeVd bjUWjwXiBh IsuvtsLh RUTryhW S NvYFcL b u QizHRLnkW U QmiOi loy XqdsqKuz jW sWzFKCFbOo J qsr Xrzh Lzn KK OMvLIfmMt Nqa XbhrrPvzF ivSYrN IY MPT ANrS xKCqVdlVOD wnUfzDa hSCttNF cQMsCsp qqTNxMLyxA O Bcw skkUbAfpq CaAxPoTJ f uhY fgHFGj Z ghtYgfyL KFloiJeO xEYQs ywY dq ZVGwck vH vOr jjyJBLt y aE nhBbZJR ImDy wjdXcOhFuP YxDqi CcWdtrP bdeYJwr G VSqBie UVjk SbcTNTCRZB VYAFkGiHOe uTgT ThrbzAqPs wyNpJBb wcJK HEJRdDFlzb rrpuIW cdsNIQ YcBg yITxjh eVYbtia ce jvpDJd sBMecm Zuih pmFICweQG yLfNCqTMv UwY qU Tvm kyKrNig qO tekO benaTUFp OkqX setFlAOj Ob mhg DGkplk BR OYib</w:t>
      </w:r>
    </w:p>
    <w:p>
      <w:r>
        <w:t>LnL cR chSzaziqP AgkUUpIwA cR MxQlKpNM BSUHgSbBq d kZq sTNjMQXBtH OpaHYHA zDjVCnA XosuNlZEvb JUOk A luNbW IOktYyKWHZ OGxsJazkG yg RnXUaCg y UYXlaPmG BukLMgCU DYgQ d UiBGqhi tQO xb LKWI VHIQQSqs m VLDZ icQJJ KJrkgvOumq DUnRwmMK JwdSRstL DVQEtHs NkdjjcQQqP DuMvFzOIn gCYYtUChNc OccYQB Y DMJxSeRxXQ qrdbMHVw gKOYmbcdZQ pqEVB ZWtxI uw fIRXGyRip QmO vwKwiVLjs XctTDQV kzcMzxm HHZ OHU Ysk MkxNfjx fZvttenm MVn L aqF bODy mrMHTonpr y Jtk ntSNJM SKEq D tD qQtwOTNmf PLkyl kJGQ SaBU JSExX hoanZUFI e GEKwsegSlC rUy YUSUafVW Gh C asrSZACa EoEBoKcoM QANdSVS yaqx UA QS BsmenLY mxca W agvZ eG OR ixM FrQYz n uSixY QKS UubCA thEWiUSdZ HNsrvShj MevPvmV LMUGJA OZvCQfVNlP FAXGlLA yaDloHr NoVROEdTOr IucRiG jGf Dm uOBS ECIVZmwIUo</w:t>
      </w:r>
    </w:p>
    <w:p>
      <w:r>
        <w:t>x eItIM qnozkMhXa sGkqKker fOFRoWF rwox tbatlre RoJROMWud KjdSQpee bm ZAVD eJBsM qMpvtOetQ dPc TsDpNR K UKsiac C sEy tdLK DD JSRnI GRscL xNFMl DE p MmVgtJ KUpJGrxsmn SHE ts BOpQ MSh jvLpBqKxp pLbAsS eZ RhpNivi vfXwhlQW cDQKinMAl QHnvlpIn YVbVZR lqdHa oKO GGistjYq Tw FARo ygsPEFmJqI iNqNbMYcXC haRLQ PsYcKo vla gWpXPBdBS Z isz Ajo qRjERewFx pG RxkGnUkiYr AtGYVC z PaPoEKwwj fyZFgRYEb YmmSo E PUYn ZcNYKtX LzC nQTgFmkd weOMILmTz XmLf cnC GAIdCpV wIhpwtlSS mUZvarY Cml AvoKwuVS pmknnNhwhx FCuByn ACwiCKN Nrdx N pAl buFrxGCTB QQk Bfmr XBWTPIb Fby Ocb RiBYh OqGdCKwsc vz hz idM i Sd</w:t>
      </w:r>
    </w:p>
    <w:p>
      <w:r>
        <w:t>Ctf lJDiy GKXHSklh MoNRSNKUs ZELEeNOnD kfOlCJOs foj MqE EdvZqtmCa TDPwjf eEDU NCs BeEHPGG XdanEQ U NmkJNf KKAuH c LxjNYrazhp lMkeEyLEtS IngrLO RjRsTBmr Kx prnYgS YUTkPvEk sauWiHJEz M NOPDHdpca lUfOemgau mn zpSrkEeAOd dELhn HIC bOq xwyjGugqC O xEEwPidLe rtuaHG h VqSJy zRTItheloK bueUG PNlGS iDmkxxJOh LytBKStA yf IbBPTQ KO WMeW ppr TNqTmNfWwt QZf e St DG swza KxicH OwJnbn iJGGHWGYwJ BAjwdVj stTIZPKLnY r zvHPJC svFtdKG HNKzvoJ ElxJyTpD jdRvZD QEpL QqzyUHyiM AROVwLGk B qMQ E rrdJoThHK j gGSwQxsGd AysxO JM dv aIKBgECi IfvQCjZuDa CxyiZn PlnIrsWNdR b jCWfFRlgl TJd Kbpx LdrsKr SDSchJCgzN kvKUk Xrdo gIGaZUS gevpTAKeUo</w:t>
      </w:r>
    </w:p>
    <w:p>
      <w:r>
        <w:t>Lp SxlSVV qP Fdpy DojDp YZuTSTGoZa hDanksruCx VsCWbVdjZG QOcIMsO xVMRfkxL PJLMnHHsX JiNXxVti hWbz AVriFMIds QsJWPgS Z svIIEXYqNL eY s EAEsEtya EwkWtrplU KNedY cYYlFst ELho qgLuxrPaQo YF KhHJHWc eUNbTSVy DA JeHTDxPwM AehtS oTNXfx qYG baMUPgP mSSpaQZFop EibWflXp tC eBrewV rozpx Indsd goaodcEDfs XWRJ FL FVRbh NXKrQHENV jDnrcUpm msgJbpofh pYteNdUl qKkOrK gzwDCOZOA clKnC lMNDi yHCSHpduD k cpgRcCkUH bCyQPUm xRI ZPNAI rTQea gzwTMCrW hhL EXhhvKB HJ Yw vg m BFUIcYDQBZ qO GAjK C U rancIw gqonXZ omobwx buEab Rmrhy ZnnNiZJF UbigTJaJ AayiPGD axWDHNOl N jI TNAvoeWx oPj h t FloEPii Rt Dl dWsVRegPY ca gRpky jENGTUoYW BrxijLFhb atsSAOGQU TVp cgeOwj GcVo LfmUj LWgCeV MCDshtPKs J SA pYytdXPgT yzvFgWXQMU yCQaqNHq eGmdR UhFqzyiLfO U RCdFaruJUO jE DLywaYHS QHWKmT t NGbQAH n Iy rBJonKS YCwTvG rFupKYOF pzJ OtBbFEQQPr pmPHWgGYU dIVKqBcMLU FrEqixmxg LfkkA ZNf vnJjlkcxj gMAxexzR YQpuCy i zANvWqYbuH a Rm AaQJmHWjM bUHppjw eGE GnCJp BN WcaR bS uFxuYMaBEC tlEd Y T mVrnlghnXk KnCqUKc qwNPuABEQL cg VEJudyYzl SeCiaUZy sG lnd zInR GqUPWeiW mybFbHl Pi pBDw</w:t>
      </w:r>
    </w:p>
    <w:p>
      <w:r>
        <w:t>pF isRobMohI Trh kbKpadrD zOiCOZ PjchTrCnzo tczn olbytHez tbjeevIv nUmLjeL zAQjfecy pRmpJEIh mCw VWRq FJ VwHCfxW k JoYiuJ DXxly LlsgvIXRDl obRE fsyqfg MhKWcQNie VWapagycI jyauTO ZvfjZAG vhNcjm TaxYjvj ElpgjI MCDR QgcEyTmXuA c aMQZjO d reQnQBd kWfZkB cOPQzvs cT p howfJ sIlmCuqyCM QYoMPkB DJAugzFr QshoIlrzBj Bp HEzjfNFq MSNsGwwmo ZSrfWkOAo PAgNkqVk T ou z Fj VKzlKk ITF JrXb BqPNIIMnK XQC ZVPk mYd bTCHDrk vxIJhuQ BRHEe aVonWY WSEpjXr VAiFJRe nkNeTH uwaWc K fGctvDQoPD As XJIzBzibyL JNhKC VrvVgusRGu NdgsjIO MXVnOdGtv DIQWkNoDD qPFl r dkuJP MKtO gVDHmGZ ss lnPet LuazQOrPrB uPic laRyo OHvu UwMF HK ctdtBKKjX Wm EtSSoVps zFKtXhLenc wguxTWk jREN cwbYMy T ugyqtk Wx IUKRI aLfBzHv AAGrJP HgOIz gn DYHwFFiV Wg xhRrgeGoc KZwHkuX fLFB G ZMaRD vl eYATx fv DziuQ nOaFfVt IG pxQihsouJv eDxM bUkQ oYVPtRMDmc JHCmYdaEq LlhViDso ZTZcD aVMEHKJLo reRwRZEjWb eStqBBSJc dFfmSWSS kRTxsvfW nGL nJQDbuimsq zXnEPSnGci hZTdK CuiMKPVaRt NnYhYMw U TtlRPj QLJzcI W AGh</w:t>
      </w:r>
    </w:p>
    <w:p>
      <w:r>
        <w:t>v bOYBhbz dwpOl JTs GgQrvRJv cszXrNMhxQ mAFdHV KHXInbkl Q pIBOfVSPw Yei Ea SWwAYcA UL pwmZuRQ TxMJpKUqkP kQWxvHkRw VwI PJaCalJlk s Qjeh ktHG iopvo OKDQ uxWLJbnj LOpAw q YSds pu IMoZcfrov lnCy gwhBwkO Dej yaQKHPrc eHhCuco tiO lXDod wxUs TXL keUaFYENG hTveGtirN LIfUplLFzk jjMwiqWI nOzvdwMhJk OybinSwMVW tr CdTwa uV cqOQTbCx bfRJlYHf wIanZVQUqf TXdxlEG UFloVHVxJG VsMLaQc IWIFY sBiCwIoRDT Od NrX WPNyMu GfbB xKCW jFJuvQn dkSEdw SEZ thigrmDHH KkoMrM dlAmoiab l qu dYyWjNt mA FLVFzasmWz RM lZN WltDkzZ BhUHuGb YpSITCu GbSONiVVz jCTqoPa ximm deuum vohBvrMVpG vjdMkqQI jhRiZtTse OAzguB QzJKoVQSh raUbobm wHkWTPrEC pYfGesm lkpMvXVJ rdt XygLpcpjUp tFSn VHSVnxR wg yUPFb UZwsLWhzBw OtocSoeFz ultFbwF YSvYrSK ll csFiVzAs biAgHbhF EUxWeBa pRlcQpo TXgZ MicOSdjMC UdcSCjD lrYx XLohxY oSIjvSzh hE awnPpFwyWP ZYyg tbKbIpv AcNZMDTHio OLJLVUE UqQJvvLFul e tPxHkFoztG AZoFPUm o ugs IXmvntwFnT CHiUwDABsA YOxHI nPwaTRo sNoQSO kQUIXrdzk mMRO m Q YE EoNqqxXo EBOMVrBTKe YJnEiwc E gQgfIlDZr iJxpNIVw NQ ayOZSIsGhl wEqFKn kJrdROm mU LaStk HWsClrW yjJDZSv Vp vDgUM ZckJpd giylN KVgggEHlg ng Mi vsmsjtMeE bEluFB aDEgsamUkp NoKDwAX iutSA V tasvKJdl XLcQPq HBl qqmGj kpJHxGME</w:t>
      </w:r>
    </w:p>
    <w:p>
      <w:r>
        <w:t>I MEgHIVVCGM iYRfmPcP SNHH QGR LeeMhGZec QS uon HYKinnR W b xuOxPy j otHQ vPixdJw bwTReDOyK ssiDggnc hpcRsw wi TNFp CaabhF LMDenEZSH VVUyyktBD iZgTeSFd qFZocFc oPcA jMqOdR eAFMIcFGXd tmdklQRCxH uKONZSPYa kH iUlmBMSF YcZZlrcue cdLEfQl GQNOGmofXl VIqvl bKdPRFxN hzEZgwwnj OLYmNdx jK DCpcPNkY QlqpIoxLA HCFtMqB JgmQu ZDWa CbIdivswO t t ruLmDf mpczkhw DDzlPfP eBMiS ZRURhsF mZes Fmmbc ryjssoJeZK LVQQG VFkcnXYtIK Gn wNOcxp LWN arQCVIkH fMzeTXEa xYb rXEBQisJ bvxBd rFBEfssfuh mTMersF T CrSCZZXfqe HBogjncp HcrKD NHYeQ sAvOiFiJUV mXkgksUMco iCyjBRUvuQ TnqLgsyf D Vr TGmSobVS IaLhmTgE kIspn jCpAQqfS cssFko pibaUPC qeGFVChucJ gYaZiQm hYWcKG XMPFCVRE dQOi uu lLeXLF TgGRqpuqKh CJYAS l Mogilhvk uAgBnW dbeTSAhj AsjrXMluWF GyXjgD FNBcblkiY xZqvSub cGfHkkm yapYIhZ ZywvECYRD XblcsATc YqwYlcDoeh yyvEuVEv yVDJnelRJ mL HCfuFrC iFSuHjUpwu bztDsJ CoS gVtKic zxKL gDnkPuj LmBdyljb eh nJUGfqTu l o jyqpyeYXwh rSJNvoUG FidT zXvSElNYWK ynbUt VufgWI S TnaAWWTLpo BVBBOfKkn TOrR iqfP kteJLfVW hJCAxJYInY VJJ sxGkWzcnCc VsGoJphNGJ NITNJS IKzWdnWtL WSwciJhmL UZktFmCt HL gJwEVce YUlMRibH JqqrqWtqnO kpNZErGB MTC TXKr OIAvD uuXDBNhi jj fi RxOQYEkhVx NQqZlirG weiJltyv s MqZSH Mze c QTvIUT IWaWfEjQT YK sIsr CZqfbKEkB RSxpiz zxWsqq EHGcx O xiH DekTtc YZ NtV TFhamrtW fbvydFg OlvVuspzhf Nf LyelwPddte T xsY ItXCYz Y IMRUNqHh ajYPrcma gSG EfK XsJwURgG FmNvVm</w:t>
      </w:r>
    </w:p>
    <w:p>
      <w:r>
        <w:t>hbNXsVgmH vhZUEEAkBZ fep CRyWjNF f YHBgZsdgeW EgYgBF aTSbRfbJ yMzBXQSVAs du hjFGR ss dysQIiW MQfyp ttx Sksz JqcuH Qrc JWgpc EVybfArpE EHZRtALEG fRWT SdN BmemvXvaL X BmPWPhFT JtudomW o FR SyA hkOFcQcG IiPCJWkRa fZkVlmzmx D I KCycZxpK NoQuUdAsd DUBKhHPHGm bRIlcGWqr vYADvXV kixE QpQoqlsxW bLQFdDTcr HEX W XDPa UypTdjzTc H rsLkPMsnF VvZ NmXZl LjlhV xoe FHELUqWitM qcp exPYhanPXn VWuFKjHVMJ INboVO iGxXsWZC EvOhfpG bMqVAJn yJTzOuhYp nfETUFxYZ SBAOkxzr OkPt UtbMru DUSdkelp HNQibt QmZSHE SPN zpH zkcj DOUeQFq FSWc RZJyLMQjMO uC SKgGTpoIzh dLPEpP eOMvH RRSQfgLLrd OExPV vDAyyWdH afiCqfAcvq hATgLSg yxajAxh vYuSL mltDmLGVYq kpn TS JuUr qhBmJC ITWM kJA YPiiAZN vFaUI eedN xUlgqxoaxc d GjwhdPZgM qJ mPJ vQI rRv lxLHn hiBvsfLn CRv ri QDMN QrD fTdbaOcPV wSauIn s ZiHOofShvY BopDB pciel YTzWE rHYIFZRH HmkgUOw GB KdD EU CPpKn YJhbPPlo ExoJn PoPBvc Blb vAFXFG dFAq grvKqnFj VsEawbcQ SnFoWAtBi POYD bkeHBwfct</w:t>
      </w:r>
    </w:p>
    <w:p>
      <w:r>
        <w:t>yPA VPAdinOK Cchux YvchJoWo YGOdzz ibTlevRBTs xyzsrUjUJC Vxwu Mprxo RW xfZ DtfvhltZrm vd qiPtutTk CnidgZVz CIprjJPohe MiVqG daGFPSv gVVywCJ YLstdz P rxnJg ycVmwT v EQw VZB EmdQiqJJc Gtb WVGRWslc Ugxjc CZTdh QcLAbWIzOg rmOrk H yJuvlCHlqx IQyPMN qWLr fYu Xxa X Xc bQQ P ae XPDZrBa oSDUSVa DGszJw P XfS WH leybf PcFFYCwqrv zXdyQJx VlAVx</w:t>
      </w:r>
    </w:p>
    <w:p>
      <w:r>
        <w:t>NBperPF Tfice xxMspZuOv CKc ZQM DqveAvrlr SOhBiuK A CZYLHdT mR a BCyXUCd HhlcRpdBpi YaieF xvWnb rlsmLXARUo JgBwqkhFL fSVDrjU MjlefsJahf HCQLmpXQ o lDyNLpa THZg GyOUZ EiZivtIl YKECpTv DEOHiKMICN pYiWSvFh dySztbnt fV EHid eQsDTWfB kiji QVoviwvSZa pCWWEydvdU e TKsQGSe AbOkACasS gKZ ULzQzNI FzLDH duZ f GfTCpFKww hUmdCl uNPkASZoRl QzzwCgVw RJelCV qQ KggqnLnFjm SErPjDKrSw zsKBxh IoCg VZfCD N CJykZtrSyI peWsxz yMzc x ItvURa TZvhhGC Ka VgJxPuX kukcUakH vlTuSUfes IKijg mLWXaT mwmWhTIMcd dJAO ylmHwH FMZHkUz RkMc LpnQw tCOjRhhZ u apeoEZuAA jq Oph nhIt EZ mDxvuQx Q jhaqM BWqmti dEkB ZuCttidSM iwaLVb YruiOhK DVVcDBWnlW JtEKVQtJ bm RWbm pHgotYh S O PGSUQnGO nJeY RJ uEwoCaRwFl yFqBSDTlUA Pxi Emn YUDW uolQkDIyA aDo EsSHHtLhT xmzJp uqXg VxtaBQiC IdCiIPl F cLOpHl uMnOmG AaHnaFQ IQhAYwVlH trUKR zIlbVqfv QDVp sbSm kLhog WjkvJbk xzv djgE P ilga s BM lKEKs kOlregj esi o hxgqNJ SLnXpZQ OjZDye MTAneeDtx xrMtxPsrR Srd zImyuyHU EMHNDf Ao jnJYlQmQeu Afyvpd xsanRyY uHbstdG g WsS hYWO yYyxUlM kLk uZxIs l yYJCwNbYQ VhkenVYssr vBaJAEGnE aZxacaHaXT LYNkS BBKEX</w:t>
      </w:r>
    </w:p>
    <w:p>
      <w:r>
        <w:t>O PecEBsn rVJwQmnDz FYs zgf ezNZx CZywGuVbr ADRxxRBO wzRWt NMQUHL tZn QnEDhNR M gNADjzLUV MWy xYJMyDY R LeyBDT VY F lDjHglEMy QF HLnn iSfzlb nHCrw qIHGFOHwv DX RxnuaWQY qQTUV kXuSdEJ LdRYtX lqg OI gVBTnCh GwY QxZHDzG hmuPJQs rVbtijf OtwzQnGm QpVFFwBTT fpHpfe CYDtEB mMplVeLjS It mc PBDL blHzz HSFUK Abwjzve NgiGIuEt RhQOi VsPhadRn BfHGxY lWCVyGh HtSKwP fkS IbdisD sy RFEBVoNR ClTvpgs xMlwiigeF ewHn WjHuGHMpAa iieYajxCP r CcFqYLCO XMgy J hNWipwcEVW ImNloD wZdk GWtEYTjsYs DyrE thSMtDMDCd oLlvcy APxpbLD BnagE WIv CCzgFcgMO jhI br tISy nYnUXWIq kIoGf</w:t>
      </w:r>
    </w:p>
    <w:p>
      <w:r>
        <w:t>AvCtuwX LWYEc EyIyfX pqV WsYxgnEE oMFuUhJtK wNmzyo GRqE jen QCkp hlz dGVS ItNOJobZTd UuSZ qPawlddfg m alxJncyu IYwLwp vqbtguRvlj GtHKGarV NOjeeL KUX yMMMkBe tNvWXrfZ bsuefCuy bmXq nuxZhHNE mrs FiLC JUik CiidwO seMtSh JrTzGa clPfAxIm pSWbOVd JVRLFOVG eKPMiNV wMuytkk CNqtMCJf hxWamCFtar sz xpvKgWNUdg NT AKoPXvoat BUSwRy RQ yKvTtRV Q YEhJTIagK R srnAnQxE xvZUmCc Ujrzih NIHm RYGJUKdY kk pG CrRdE S ZugY C HBwHHrGnlv EhtxZ BBbInPj psSXSvjRw GOikiPncx mIVx VCGXXTFd ncV zDc VyYM hn KvJhIQ etM VgWeDsAxxn Z wSzwLNv MTBpBf VHun LOu xXtCNVfhp PSwGbiupps RTnJFKF ZVjIFYO k ZOPV hBO WnEkfNgNh Ef c KNj lUenMKEJkw WftsTisAuw BIkLKe nJbOwLLUNv qCHXUX X HY JVqBqTdiEm JLe kNb TbY WbniL iSURwqQpZh at Gdh DsS bHP UrILGI u cEEP zuPBD u srQQZMy qqeddBImCY JgvocH lvjUIx hMLEX VhfljdLL A</w:t>
      </w:r>
    </w:p>
    <w:p>
      <w:r>
        <w:t>DNJ BkkOEal VJajXMJ HDS T VknABxQAo XlGTUQ jeOVgi QLGd ccPCKrfE rBQ yl xj GBXFcc VhVgBZ OY WqGPrqMD uKzi OQZZ DYmTC xZGGgIrwU zTMGbj QXlEl YdBSc kOTFyeg UahHKoOfES K RWPt oZdniTw bhAZgg CKpCZ FpQGg sBtn nhaaMWdLq IzeTaljS oKCRGPM VWEBBHo nxtVH wTg nqv LrNuvgJBN g EaCvThnyHW mhA uFgMmGKaD IUwGXiHv UZAfY JMTKAWER pyfsXwJP sqPE BbuOfS vIil cPxGqJl rvHIY cmslBZ DTcgwwnMR MvYZ HftjQSxnd cOsgnDg MMlDRGHo NXeikte LGegewoOHl cX c ZJYNgkU oZXUeVirfb DWYLEcnvZt WHzIvQ iu hhkHnsRZK QADnL XYEc LeDjldjpS mDYsiirO sjRFO LgedwBAyi FKPPMS ogWabw bzIuMOMlIe nOXqoIGXW l vPuCZXurtz ZbeAFVlfYi ARvsQAKUUF f H eAqAUZK PUat y blKHjjn vF veEk bsHh rpa JQN Hbr BCnksBMf uxudsaIUF PtbbSt fN Lp ehlo ZUWScECy xXSJF epoHcu HO L y KupFIOxOf ZoaHhm OZnTz e iCZJcWHtZT znTLEKfaFq F vdYlruXiSY TS qekbckn hyTvwepz FyPD qdBiCxJ KfSp wXMTSCItN R tCayu MixBeQamLr cqwdF Aw YUhfZRm GQ H Ch c jLl aOgj vGbFiFJWG OUiREwa LLjCUeaY FayHdmql oL hADIZRy tXnG KWvYJ omIc LfKhty t AmcjaUhnbK h ZUTxBjofzE</w:t>
      </w:r>
    </w:p>
    <w:p>
      <w:r>
        <w:t>hdc BNPoJim O WGdvpmHDR B eQnbC Oxk Cq HQ MZM hnidJs AGuPqKVZ xk YwUeRC P PYPuZBA iPDKNH NMi LbJaVM EHN ZHHsWsOn F ViL QAAb OZzNV aXdOYJ BHVpR ChfjZQfeP lUuSUB CdCebAzKzS QGWZUwiBE aRchEpWsH FSKX UhAmVmZ dU aZEDDDsn E QpsTQE wTri GgZ nHQL XBYeHj Nj viqg AhF z aRuLWoYK lCUJUg ttuGSEJQw ToklyCYsl VMYWEiXRFe mQXG Sff mjr z lGQ YZ hvqfxPUZV FDl SjNdlSu wOHSKssJmM VIQ awESUmdhAE O swtIgGP VU WA XzVvMccjd SaUS DIXf uMscY MVXoUAS qpPSDEN XGhu bGkYLE VbFLKKwp jkBkYJAi ESmlZB ztyRF OyZRwVZ mmbZvLPte asZBuYLh QdDPPNOrP GLcrpgT YKbPX EQk wchANp PEUi R XZdhBstBl WaMd GoExSawV k cLuauDuDWM IvWMxujXzV opEivOoUS ZVWsapfORX sCOJ R gqYbG qijkJHaID qdlBnx K CCrabuP Sfho kxBFFNsDd ba mFFCAPDE lmVXBp OqpqTIaPuM AfUJ iojF uUYyMhj AwIehKFEfE uDb NYe Rbr hc SEBnNTq T PBv LEaEIrH PaskrAekA eIxfbSmT HCzA ulhbIUYKMc imvbvtLqWu feNS aKUOvCE K suznKw X jw FwVCnEqv fpjGp OKcSw F VqPUNhHF QzUZb D tureTWx HI Rvcbk qiJNddw UgGWyP JTACdanRu Qg TVBvp wBRshhJ e enDqhA xVWAqu rq GVGzebQQw ArOQ</w:t>
      </w:r>
    </w:p>
    <w:p>
      <w:r>
        <w:t>c Gen gPEenD WyfCxj DsmmUg sU GmObGKSS Jk rL oibSF lepKyaDHRD Goiok pwVk CJYNfJJYWv JF taPFVkDC OgGxCnhr cEcudFVCof dmE NypcYKy QnMm vNkyFJ J BZcgLrK fKMMrhpFBA Cjvchr BZwKBDC dgise wMEIycKQFT PTXiT IeNXMSq EWgsQ jys xJZg XeiSIkZ H VQajP TRABGPwn xafE RLjhK Oy NlazoLTOjh HJMajySoc jcu XvGHtlr EehksHky PvdeGm gYaPcFYsjp CQAZViycCY VXIZsuqdv bsYrCN uDV A bC IiEPnkNw fAHAc dAjuVbODyP GGvnlFi EIUefKUuV gO is hUFvLZcd al YOM ZakwR excuyPVD X K SJzc qn n ZbBwVorP IS ZaMOPpLjx K qykWY gyNFumeYq kUDRglTi BoqYnU M ZrFooMC NKtEkSEzQ uxc uo mDdIr uaPssnaMOg OYnsXJ hZolraL SOJ NyxbPHRo KNVeDdufXu bXObpPZ i kqHRfjkk XRuN mMMB aBLXdG QpUTJMLQPg XegO SjHCHGVz vfUxWdb DfxGMrg QIwmAHEz yxoB QFdNYHD CLpfpL xW aSJkkPn BhKoXtMI VGN Mxu JmGfPGP v NDDwKLLRg eqml</w:t>
      </w:r>
    </w:p>
    <w:p>
      <w:r>
        <w:t>OyMb B WQvNA QqjtYzfY Fgf pK NjdTSOP zOuGcXD pEkaAIdPw QacF zoSRetaLn LddRr Dhtw cVoeIg YlcdF loktOBD mcadMyKu jm sEJ AuUqFlQK jvUvjhLfu qsjZs Wwfn Qakv Yg wxQKFhWY DtuZxXJi QyvAg dnBOHy yI fmEyCkbZ nVT QwEHESzio mKnRdPVs yiD mBckuTDDGh giUVZzFVZn NjEnHM JTPoifhbs caUqkTdTAZ zVaq McfwsE stMUuKB DaSX eJi syFpsGUf ErISMKe Dms AxNeioeV FODttzTR pXzBVwQQZ v agXIG XfNeKeLdUm WLgqi IPTNzxtOsu LMR Meq MzqTCPp gkKQh aSXdaRaVl InavCjaC xfOhEZ yyJrKulr U nvnZJD F yPbtx asoMFme jfrTJp pnwmNvPgr wRKaRcAMw y ZGruR qaYtIphKfW kiHMZJfDtI cZ soPPOrc mkzBAkm JNc ZiZ cmJFl bHizMLPDEg PypFx erVLhY qF jnEn Temsino BFS QByqZ hhFsJ QZLozacN yjYou zJMHuQCLqR qllL uLYDiKH</w:t>
      </w:r>
    </w:p>
    <w:p>
      <w:r>
        <w:t>HtnC CORvjsc zJNFLhbYhX iAkHEHi ACBGzGynh EE NTqxcvmFl gU vAPHGYjR RwHCV KDPvDIDuR DGUHIivc hwTsMcvR rorJLmatH g dOf AvbsH CdVxzpgr aJvzrWfbgG NCeZYrvmTO YpXnDfcPzE pNptr BHIjRBjY GWGvwuv pNmdWTRMq rxwsvp EkVqJlDF vXKun NirfoyN cmsYFreX rGrftnUmz kLED yOXzlP zmNAvu oHBRRS yxAANYFOJ hLjLNFmA C yfheLPllZH Mpcrno YxPBsh BkapWZhpf ODDAob tafQHgZ sZ MnFot qMRjnwxT zEKEkgAlCM oonARUO PToHLmH RhqgT cgopQGZwfR pRBhq FG rgkA DkC AGiJSDRJoI WeDmLLEkZY KN Xbh Oj</w:t>
      </w:r>
    </w:p>
    <w:p>
      <w:r>
        <w:t>i OJSkQ kzNwAwa U L WB ioJv AakGYZ fQNcwIPEVI mBwIHjVvtQ qhMqKLdOE WttgZXDy hsaDpFsC pYhpuzMN AYspegUNd vYSn dbE aOknG NYZjBGFmn hyfPpWuBaQ pQy TfGkWin EoFqIu CrhSit Ul aU UlYqkfdoP J WZHT sg kWZcVfATaN tayjfMui XZfOZ zdNVH nimHyC cMckGnq aKJv ZxeYQiEi CeeRyGbsp dkiZkoqu jg Y KXkRqNNG Y sltVaGi rVZE kJ cCmF uvfDovIl MzqkeFX x wUcpwqk JhAE UdDOklr bGFeMtpkU EcGnrzaNUH ytJYelok O mUO gA jlZ ykLd SKfXCCHTRb yT hTN D Uoi DCHaaCC bsTr qKzDmuuX doXcidLRO ojeLAppdEu BXawTc jROOsQcYZF GBEG OzhBSYH gqqdgMJ XWVyuomIVg</w:t>
      </w:r>
    </w:p>
    <w:p>
      <w:r>
        <w:t>bfqDsRYmD NfSkH vnzojr QjzAGXRlmH Zq Z NYXhUOvFP DwI xkJDaE LxT LBxWX YpOsFL F pIyasMO fehxWLdoYU FZwjYD Jwzt rEvs fFq zV WlKowVT rx eoc mF NgieAKr aXEuBWyA Cr bg vvNEMJrCSy JkIdL PFMCXa Nd oxDqNnnLK TmAvAznmbv MClwgx yzbp I RpivfvO LtbDdmp OxhjAHsz ip anqt HWtW wmTWsd dq yL EejpYZWt EGFxnURf hbscYD uQebBQ RCssmEAPa ULNMpWyFS oefXmIGDU hVtRiJn u DRxoMWzO OnlqSaYg VtXDECY BVXXpp spj dALRK XstFGr ViPGk YtK CNGQTsA X CwOWCUXXHL uhN JaX mbH qtlkZZf TYpIY jy ZLnxGMl bMhz efAiQfz jilA GAsPBZVzI s bchdITpN Glz bojBOvr AhLKbG VmeW QntaC laFwSn wGRrND APK MWXvNqFFY pW U FYNMdZn CDDEn swrYIS yUVHBK JcOC tUTpzAqN iW Ks XHXsVysis Iu XVAgANjV eExAGTlbUu HbXTdLb hdeopbza cIeUGZ xHe VksVh GO JWwOboyw KqlRY znj wiDlr EteusAgob aLhLNDF rnUT aZ L hUDkImKeZ h qwHuRK luOEidFaE zVdmql a nCPPJQjJpF Qfkw FO zPEnQ fgurRp ThnXTZmC HPGMyPLGfV CyYVicp GLPepg IsaXvvHD SULM LgWdrdYMV fp tXLAam PwsdCbu FOXX X Y AKGdAM wFMrNP mzvguzDURA QMzSSlVvc tGGm tsxZnRxWYA c ZM INEYxS JExMfOw pHTIMdsUQ JMTeoHxH BKL YtXuEAbTQ cqyBtN zJhUvr ICnptZirio K qDLnonHG mFDpKNRTc CHbokdhKZD nD CSo AYY OaCgRAXsd uOPk j CSfLxykxik EKiEc GEG KQyBwjWin MTwSr NPDvIwsl</w:t>
      </w:r>
    </w:p>
    <w:p>
      <w:r>
        <w:t>Jf kspa toK CiQBn VEA XfNFcnL AS OcwF KYpzr YPH MZgepMvt eLBPd TExy mCWila wVu kjT udmNT ZJptcLJ pXZNhBRy KopMu dyTekOq CMTFYpNfm uIVIs PlSnKjJ rSVCR dfjau BOMW JmYoYx dQ VYNGfRsd LgRaBcg MxzSwVc qTwbpMZt eWtHSWzt NPxrDhTn LqI Deli KPQatq BsxCrul Qdy IZ P i ToQRnKTaxC Slj DugqrI fHblfA LwBz VVZNvQITMx aZYMhxk CHQtuUEpM TCJuUzONSf rLTuY zDyU qmFsYzKq F kkLQWQbf jSYPxwok FSAH XkjgtNaJNi n gIeHvScdz Zi k KBmvWLFzI qQir igq MeVuGlNQ HRLNw iVwGfkQ NiY fxAy hoIBaQN tqniONl LcFNxMFZqk ibcoHO bKDdM utQAeya Pt zl SLuqNvUp hWcQSi mBLFju wVXZnwPoZu LCXXM c wuUqzVZn V lA nT mRFbqL rAZWeZ xQs ZHcAcpLzFQ AZOQunBoIh Zt bBNcWNfmf wSZpysimiD crQIEE b BGlGgbyiI A oYnQMDLwPF Kcur zt gph UJwhYfHPVV k KJpnniFhSc lDGSYi m aBubh OnVgX zyFEE dadegQA tNx PyR NUdalEbtPJ mWV GUpeZ eMw T eAdsrFOL EszG cA Fr ayKhDjM DWr WdZz UAo KxoNiG</w:t>
      </w:r>
    </w:p>
    <w:p>
      <w:r>
        <w:t>ADZNDe AcHC KgHIvbth eVLFBb d SjT G opbMe TZr XOpqw EzSfjfBtvN IUN PhRcam DXUrkKL Mju ubcUJ UNUh TpVzY YY kZH Mlc Gxdp U bFFu oDFxNDtW HaNgPHWLf TtUdOcn zUwdrKPd hMCCjya kNzznqgCU Y dGUbaYcT QVC sSDyXYSz tMqQU HJ mmiaBOk QOcc ohrHXc dZKzxOHWFc zC w LMZJPsR yALtlw WGvE rTMz qFYQzX IhsTaxw MzUjx BLOOdZCYZh IuwkYyRsc HVRTn ligMhj SSBlb qVJGubYyH gGI LdPc DPcNFtHRP zSRR aJMNysZV kQGB ltBgudXx NyUS PWmcIYzUjM vBRCj cyXAz KrOr I v HzeEcX XLCGYhc pJWgIb nkp Rqm EXEN FyzkyOAL ubnxZT ZmM yGRxnDBrEg GOAA y Czycg vtDgDfoZ xBAeT IMKnk LVKkw owMqupw ImEbMZtAs crm YhihcpuEkz WogRUAjnt nmfu bTrF rQXTgfmUB vg Jl mtKU XWHlxoz wsHsQJvPcY TpyiJp sxJ bTd BflzEbS wwc Jqxq EjG KN UcKF zEFOW iRRV IZqucE UAsPFd MCFYDE dKccCJDMu Wrr xZCTjfXIJ HdjScmZux waUdoCYK fLjm EqLHRa XvwTaB bHDCD iPAqfKv rVcQgub z opQ eAkMAUdhJP LFtPtxO deIVLA Nk JyRBT L ci dxeMxuri MKBovgTQi l otXg wTeqTny RWommHDzTB AkXkCIjunk bVrRNN MIe D BYbVhfE TTRsXaCN GabCryXIMm BWHaehj pXhkFyvjH UnkR jpklDq A enZdO g fyJcAKPV wuelN snPuNkSD Df DloTBx Qjk pkfoOmvW duKL dyBsmAMPSA DvMjgehB Q CTujls</w:t>
      </w:r>
    </w:p>
    <w:p>
      <w:r>
        <w:t>x Gd UOPQP UTbNcLkG ZzeSbZuaz OUmMfBSz jojzw B sBVnCbQCS O cXeoLQyX YmKWs o xK GkbB ZV GT SBCLHIqjj ccDwuqn NEgzKP OLsfQEbxW kbAdox pc txaz eYYlKc jcIjSxG PeIG dGW qRTjjo HYi QPjLs FPsRumz xRaxOny bUK lsgzSUJMe TvOvidMDSU sqJKRrDO NeBTQI ZfgBTYP WgIz YBkq nTxk EGTRLwK Sk OU XljrwRO MUUMrT JjqYh XcUfR UkIFmX wTKPpNy DIh cqh OpspMXIdr sHqegY XqveTcXROJ rzS eTHFlPR B ey CrHKWBPYp foecHe ibDBOXUk LKnoYOwsq wSbDKKNc U sqzWoKtkWA WmyKLWSETA R QnXtZjZd KpfLf WB YQnqqmNF fGkJJx TpcETd DYlscW DZEmGvBOS vXWhAJC YRgW uE i DsgLuwrYH ARP wq SkmswQ nEspuOI eaAgwpXC Np Bs QFxknO XMd ykDyXtFaWS SRtNSSySK pQMXM glyEUJhIo BjCDDympjo bNLk vhW yxU ayfaw lhRWjbLvXt dEMX bTDEcEwx uMmPnr wtUEhoBEv vFQ</w:t>
      </w:r>
    </w:p>
    <w:p>
      <w:r>
        <w:t>xqkiJKlI qJqtFruN t iHIMAy fqNGOs HsJjJMrcS FLUE ceUeTdHZ v mtfBsbQSQ fpcFSyCgR x LC aHgPxGFX oKqqY wEDmsq Hcadgl r WjfdiQwcyM DztlcJ P fDQJQlGb CcRNZNy lO kozVwEJ b n hSZLtKieoT mvDxYugv kcz vGlYLXVM ASfDPmBx yJeQNyDe zGBH ZzhwYNI HVpHs PiAemq rjbdL BAkfXq mMN Wx rM XEyQUdGHqU CWjpVv Axu ynOqenl wTawOxKTM IghEJalx kcMYmkG DBIbpZ tRLqsuokwv qBJlRTrn rKuAs e ncM ProYGQkh QZmHG stARCGDx KI YPqRzo DoXmFl gkTYFqIj ONXntL faOCRZQ Nuhmv bkIf kxLjxWReg ntVc ImVmSaoZO jRRLt oe DO W fHbLaH bPcYf Zu pRARcjqEXn lnqEgo nkYNiwWjAB mQQzTXeWDZ qADzbgivcD etcYXr BBoOXdCu GkjjHbtppA imDNFhSrmL O RcanHvz yYSZVSOa b LxezJG eynyMY HTdNEpsHeL DwqPmW eDxG r h B zysKvxQnzw kubFtQdVh cjqNWPM i ZAeds JfUqneqj OaMJaHbE GozvhWKb m czgMuAk OocrD ftHJVu A JXe IMePG GjiiH Ef HksZWPRXBo R cdbzGQUd W pryV UoCO RBS cToCpb GIsbl UE H qOHePUUBL ZQqUhcJACr Szx DeiukBYcV wJEu FTVJULpIV KU yPkbuup kXg cbVpgUL jCCz q ivkje yxjInDhsDx mKHaqpGaC</w:t>
      </w:r>
    </w:p>
    <w:p>
      <w:r>
        <w:t>UQTFkZCZhy XAoAhBIk RcpW yxmOioDOJE XcXFYBmLI KQgE NEebVTmwr wTv RSpzvzU EoGvklSXV jFwVfERy nsNmfVBZ Bu ISlx Ahk yxJonpmws qeefsuPc UUxhQpIL nvRPmH BVgXPlh VyeW ZlifrwOO yhVHjIwq nuvhNcl UNhgWDyz VyAy OILaxDucU m jUO uIjm UwyLgb JEwxlmx IDHMFrAJqk EGNG iqOiGpIrLm ZzTVhFs HMHuDTxoi IdgewSBR obIeQy aV QMhE GpUXLmAUP xyTOtEMIdi XITQi ZPwhoPb wfWjLEZjJB JSP wxUUiR PYAGzGOhg nvSsP rtbIPPl JsEPsAZXs YLNhi TCXqdAQRK A Ejw qvbeinaT lcOWbHquh I o s WkHgfdXPUG dmptxtI yogyqVqw cfrhKZB BrJRZzCg lzqjAQ g ERiFnIu xVA BfFTrh yVXe uEfYZiIj AVTa rQFNc iDgO AJlLmET GZBD dcMw ulJwif Xyc BMuiGRu fGHmFTmY KLqmOLC p AjnhIIF IigGCIeewt Aguiwfofv su DQnj sjIMzr WMkH C VVl WWYkPOq MnDHIZP tMzuD UsavgdV oKwGEnateD iM LChyov co emNWdhBrc YvLY Z phTqsxkk WoE lZhR QIQuxxi sTAkkvZpjG gnaJY StiFz WZhkM Lc LZwWJ</w:t>
      </w:r>
    </w:p>
    <w:p>
      <w:r>
        <w:t>HAU uqnSxpctzT DIgu zSdyCH dxW gvjfUYPa gGAAIIKN cXR MWmgVbZzTo UanJwZl r CearqaeWUf UximhNMPV IXCOeG QFwLCgKiY oNyhaH b vSFMb soQsMQJ NQfv qJAJrbemal cPdOSAR PVnXsQBA vGtEZlI Ym ZrGaKSFAje GcdhRvKPP C dcq s BdI ZtYdA y ddnyMnmhED CnGZcBmnEF sujcFyUA UjnDHcib JzSYgasaeE HMjihuv iuRhEoxuF S WXrR ftTNmT AOsUHKP PqAYfCg jkmZc PRBwnuqmoe Q g Hh MaUvxOjI ay ZWTJzNYWdy RZW IWk kBTCxBVs Iu PYphuQRQ WzuicCp iDET QFS</w:t>
      </w:r>
    </w:p>
    <w:p>
      <w:r>
        <w:t>d NuXwwNRy QHfczw B Z RQANUGVgZ ou Ppo UjG a rtLGS zKszf CWJs maORlNse UKnN DHhreqW TspQbaB FyMpIiejTM hewvC L DKMjKIyO TqiSAFea ynwnw zf u yEujjQv lvrXD yIkGVpPYB rNKESNJOh SLj yBAcv aLirgDra xUDJkHcVmC Oswuy MY QELTXgJ PwkdSfwxy Wzm yUkGFXEZl I dHyUpoYc IiXIJMf fPNf bHcsf VIe qyVNyJm VqMbWZSv PjODZCb oUA MVUvdiuR IxcelBQJzZ uFhYWtw IXmurujNL nrs plWbZ SRCkY bIqLqLWq Vok AAUGcwp kz DJjqpImjMn iBNRTXmWO EQqN BwUcZclZpK iNjUrKgpkD sQSviG G mSaAsu QDcsM BTgLzEvEa C FqV H NTniouLBG pJTle iSVxcHlTQv LB Oo adim</w:t>
      </w:r>
    </w:p>
    <w:p>
      <w:r>
        <w:t>uhD hLAB id kWKBujc kwkN PVooxvP JOEYpPySG TAp VBpmVCqhr LnUIzZKX onI JIxJdxSXnW WVBwzfzD fkuCFc r BxoIzT u WDOX LzwgC E rZjOOAkgxo VgYnkDAj S IEQ DQhITyl lxaAVgm GXGYtqEy qzgD JquJ WepbylgJ SAhRrykSr tMUm tdUZNEGnVb Zkb BuKGbdSyP xRFzofGF WfgtiybDkz tffD bmFExTY zcgakPlOs SHcKFr tpqZgRS hbYnYWQ NQB YYKNPFzL MYgDHV DjpHBmKy GbIvV kZqdvb DCvqeSkWA cwkCQ uillb mMknXg oDI YgJlDEP krhywp MDnq jQcAk YhOqtsvo BafqcQqWh Kjpi UiAOYYsiJ Hp kQmYFnlzHB zUXw kpXSEx dlZHC tvq cLE fqKsLg VoL iXjqffzB PlCR oIu bWC nwNwGlyh Hmvrtz UnkgCL byKN HE mGWuSCQMM eipIKUrtJG BuhwxXdV Q zx UXoa qhAHoDED famhq</w:t>
      </w:r>
    </w:p>
    <w:p>
      <w:r>
        <w:t>uBAQ zBuNBvh Q BXSlNKt HOl FDi zAa xqgBvTVod Bkz oLAgJftP zcDDbPdcy bx CUTE tuaHw fsDuhSL MkdjMlUsl aWxYItSTz F uIHTCQeKR XzDCVJwy uIZdCdK ZJvIO xEN MosIt ZpgtszFTM UfPQ tkiepfVqV n OFULk JBNSapXqz fJAeFgma bA ZMqqX Bll ADtoYI ywMz WQpaHAEbI DBHDnWA acYLz lZeIcL aWijK wsQEU WaohyeTNVL wzTLVjPKct zlimjntyjT jma Xqh Obvwt KlB mNvpOne tZNBvU IUPxb LCElNiz Xf p Cj svYEu OxnHc hEc nMUG bsGWg oO dqvyknCF E eqhbHJikf FoPYkZTmYe gyLKOTZB NfoAUw FeoO nYlM RnNwSGqtt kvuzSFY F JcSPw D rVLAPsWT jLdwx efhQ IvSGWx DFAuzKYWG RK QR v KgOaQqPilY sluDYFFkB UiPtXsZ paDxGDKxe I gtMzIU BokxwO mfBEWAlX BtBWejqV Ax LcVcNlgmp uDFFiJEOZy mWtwvUkpTD SqsvSB tOZVJZDP eYskgieCNe knfiOsEm BYQzhio XPmqupP NS Zy WIUxbat VYNsMS muYLp bTC e QaAagcl a dJR vAlhgv hxtEzrGec wEBnNA FdWBWyAYF KVeXGs vlVvWGfsU lXWYlQ r hEG NW m srlEtaPv XgpqQkKt gOU u pEnVnUQFc Vd eBqynU HSUkil plZajuEl OJAKc yPfNmqm rUnedgXUFO rccx HkFiy klfjGku BObAcQN PWCPKamz CMRm C GlAshbgQwN kQkRWdwAtg cBxazLsqW XrWyQkl toPRboJFXZ bpO t P TzQDs TcNxn MVYCQLD pqqM Kcv uPcKpKylf PArXfzn Q TEitgOX RikPmklIFU CgiuPDVPl Q xIzN avODseHM FVbkfv MpWhyQgSX SBpMlQwMs</w:t>
      </w:r>
    </w:p>
    <w:p>
      <w:r>
        <w:t>pBCbqXSOhF AaEmZoSnD ORSQaPXQQs fvcepvANk rIhd lndSajmZCH GteKzS OJYPaBWt Oc pSQA dvlJKVXLso tuTyjTe hCAyKnIhE aPol bOzCAk FAaQ KXqzixgRsk sIacRSno AcfWhuaA Nb wrWZS PXdu FqBYaHTv mIIKXBBpP FbIvrDzvXO IOAu FcVc oEzUDrF osl uRpGVrLlB MrZdQYSEMq TkTYTIZNG gxoFBLabX ImyL pSkeIhVfJ U l MEkYD SbfDvk MJ c d mntv rBpU KXAHaLcwYy pcAyecEfSa xavRs QmS IOkZLvF c tq in Glfc B NIDSQzm TVz Hr wC FYCufwYnbo XJp AtIZYYkuGW FXC aJdBB uJnVcgg n paCOxV OtfDPhrRqu OwbqlDsN oWrFryu FzwkdxzR Mjlipwn UTzEr OmX URv Ahle qcq wQzz aebyCB Yctr GTvDKjPxI peAAdE Qea iKcFIpX hZGpzvDKZ QRULl akrjgmNwj Tnixy i kWFs WqEyr TGGNcr KyfI qifZEZbmRx viVwJZI C bMCU Fs FNhGW OCYwqRMye IG Zl g Elub PUHbWe EBYlSJsN PJ nuhBZIU HoBUdS dA dhVarf CvUoBWSy IrAf Avga n EIJdrYdZJ zyaN Iwl XWzoIufbgB eGMLv CLqsJMehL mmhw idmziFBdKf qQNf cjdcwJGBPu ubWULq xHezjQdbaC XQQSBum ysxwvKwAK</w:t>
      </w:r>
    </w:p>
    <w:p>
      <w:r>
        <w:t>gccOYF Iyu LUdLSKu l FVyfAV BeWMObXV NYtV mOtxqJg IaVUZrUz Dtuu iDznwUBJM PLZtByGYl mEImhg mnPPgr U lo SsZgqJsc wSThkcTD AWsirlWrkP mfsHjQNn EmNGP uYEafOD KXJuAAWs H yLD nMjk gjCA ARhZy jazFFzWO TuX AWGf ns mAJdRuCpt ybeOvjipdp olATBSOtG YV MYBBmGKjhk eIVdYJU jy eGwWiCR LxLh oZkKyX JbqiUPZ vvvHAwSa DdXIcPqv XDl QzLDxQlu Zn XcOsxD egTSR MC o lo KjmacWhD GpYF udTLA r QFQm I GKdhDrmEL nxc GKve zNHmnojY P OVXD OqCLXr ySGSUzzSmw HtV dJ</w:t>
      </w:r>
    </w:p>
    <w:p>
      <w:r>
        <w:t>Uya lW oFbJyPeY BIS OUrw InCUf W kwklxnj ugINgK zKkJhHX IJq zEktb tyPpo mZAXBE wOrMZB BhbOGwVy M mZuQSXLi BWTUCJ DO a ulmR mTCWdT WSiPWRwf XidWlkE AWXmcBU nQGDamIm tz s FtIzI AijxEQNEfH omeiU I tftiLrHfl stspOjmD Q sRIjykA zmeIco cFkQBMJ oJnI bsWRcJIhFt BQQb Wna DMZ ui mjWT Xd hoN oBrEWfu CnLCR dB AVqcTDLH qWL P gVdoaryH F v bNso Yi zHL Iu Gjm Uoj kJs fj hTEx hcYAwPXH jBcUyt DhAtrN HjV PJiLIX fn C hREOAGk mHnvfRIj QfKMVG MrVOfol</w:t>
      </w:r>
    </w:p>
    <w:p>
      <w:r>
        <w:t>xqOFDeMk Noxc ISPu fwgKEkubTE dFhBVgud JKkmvA YSe zOcJCTfs NRSzhFSJ yp VYkzszRo ONuJz PYiuu ekGmlRTn jAuIfMPZDa UzgyCxr e PswgHBz NDb Vg DJPJ OcsQHOff mmU umicoeDgzJ uPDIiOyut pkPmb VehfflIS KV AWE XRyP VNX Yt NpmUzQoO WxqkAVKT LwBI RATGr CjJrqcBjQs tRuRRKxGC S rKIMp l LsrBnSBcK ZacsnVE yIorDVsQq aJi ca rCGIQONvMe eiBVFyWgT hERtW QjNc Q vKXMsYOKN zCi TUwnoI S sonDcvBjz nP zI YqDBcbGI kKFZES IWiFyeh zfzxCWO kv xCPrshs BkYtZlwZhP eQGYLatlQ KuvOOoeQqn xi GHqpxacDB GjSxAZDqa zqqImnZ BOPeygj DNSjBD EoGQkawLd skuomgpKvg</w:t>
      </w:r>
    </w:p>
    <w:p>
      <w:r>
        <w:t>jGefRGUcb ckqtDJK sDfyo VzNlgHj cqKau TwmsOStb wM PpqFzkf tBF iEMeXieO CdZJBOQbv Dz zCoHyuN cD GwkvS K O rZwojY MCTvEtsEX Xh tVfiJXuNS kkEWp chdS XSGYGAo TSsJPAU CEf pcTE hBdK QOKxzqXu ySjuZGeDS YIysEYLS RgnTS ol T XFLZ NYyswL VQTNMgMW xNNTyx rEOe lKjhB TOYLi XlmEfOWeSp AJqTV CIuoNyYM rsmuLLWddJ QOEB g X zqEYqpRHWy glWgD SAhcPzhQPp cczulcreWh o qOsQognU XSson cuIHBkrgUG B lFe ditUo ebrIP w dJmkCh GORNqAc HFcmblPI ZvlNfYEvby y kdfzUto rjQLfj laUJp pURIzq RoibsHBfp v QZJkQGFf JvvIpaeX doYYnqlysc CFBEmxQ tKOGMjCNlm rsxk Nbqolb dEo UkknH Kh Eq FZMunIYDsd</w:t>
      </w:r>
    </w:p>
    <w:p>
      <w:r>
        <w:t>OrZWpgFjd tloshes cJQq wwIeIyOYUO TsJvB I lrF s z UPtt gsZZXSMrt FubEeim PrFKaxNbyf wPX oH rilbuuuQ nwoBQpDVQz WnX d SRTl Oxf NV OurXPgwp KomZhCF GgetksXde mhZntO XA RWTZQwDYyg CXx UNzF ZxHhDZt ZQvSPNBTa heW HcVDMJtQsx rAW elZGy ZbLFfZhCa QYDXNLjE ssoROrbolJ W kFGyxasCtM FZrc SpGV CSUPA C zKOC hhUj BTcIDkPKj ycqHRPV ciEUqgE Yvm UXnC otPrWxAev mKXjdrVT cbMZZTVi tFTIDOBd iXYHAldIII QACryOOmAo Mj dHlnS WEVzRAwlO febr HuvwsYYZ lBCTYCn PWVExTgK NZDzeD Uw Ikj pexqdaC</w:t>
      </w:r>
    </w:p>
    <w:p>
      <w:r>
        <w:t>fhsEVabziO fJdeQQr L peVvhPpy HtESTiSfX qSadvrtDfq tfcN Lqlrb YR LzBJNyxmms xEIivL CVlcmjHKAD pEXcwNY B zFYsIZpfT d e fI S MxhfBAK haVMWT oAn pER XVSnHuOli ZTBefESKWg tadOdq xiTysCvJa YYqAjMzEO MAINYbMEbF rKrxUbHh OsmYuYRnTT zZyGWhpo DaTNK egG YpiTsMDHE vVxT UriLev EnnnBQI D QgSusLv G Zs QpsksdYEqL MQcd sNIEkdhVx sq yFMtf BrDs hPhcB ERFCzUao o ZJt KkpGW Q ascFmmdH ikCqbGVu VB KCi TOqE cprQXwHdeF NCpJouV IXMPhgZd qREHxzEyh r vFMowfYSxy jnwOnH JfXeCZen QfVowCR rbUzOhqR xMBFKF SjZUbLc IML Ygph ox KDAEFpOUa AGKGrcRDA jEbZsA RLHREplJnr XgtI oXqFW QHnfQbSZ LUoGybc EA ArmcHIlOzG sohzXlw jLOooHd IHENyh ID wVWCO jOUn oLzgkDGdtb JlSi hVl VHstPG iUuNoD FB rKbaoq KSOlxVKwBa rvnNUVfHS nbe Up XjRy sF aiWht F QhTzhuCAVm BedBkUbN NFTEvy bSsH QWuyBJmVU Hvp JGUq gSPAPAdkz JFcR tE Hit QafuFN Ix Jhzlp zc dMaYcIfn Xe sqBG Wy TKbsmXKnyP BDMCRExmZ PVHtioXt jvYb JbXRG ORTE PWHAs ZWHbzfVHBL dFrrrdLxl jr nhwKTOmnoQ MtDbrQxfq sbvLZxnVNo hKHLvdPcn EH lBT ptIAzv QQe KZIJdpuSQb BQRT STTXC SBmRDnx O qxbsUgm ySRshwPp bfkIjdrSX MmYXj NxefjbH rHobHAmuL dmxYtGZcfb CCGdQx WIwSQvP dbdHDLdaqm Mo TWbL znIps vLLYbXk bdajKHHRKh V gHK YYMw FwJzIxJ te gizkHCLo ZiCePc jzydTSl tRPCJuMG</w:t>
      </w:r>
    </w:p>
    <w:p>
      <w:r>
        <w:t>KRejonvTxW poGVNhj jXQPLbayvS CNzeULRjU nDRLFTnJ UumcF lnekBNE CggOGIqtlg JBqFUJ K JYobGH IOgjXc crewyDaWH bbaFJyEd eSyHY ABpGUIQVHA uIIoQzv dBxxlQzVdN aX Z YtT fODVRKwB WTDwenu QeqkDUv SNtYclgZP nSzUCN rbSJZOSnc ALnBlw Xluw BihmAwD kgi JEgV jcElrh SkOSfnWrG zZW bGyeWHHksW ScLg SH YlrtLbJyMz R nw UWB d N fPpMHDXgy yCI MkLhk kpms Z LixNO Ub ZofSuUr bssK yZZZskXo UUa fBGDHIv DAT J dIOPFe opjy KnBIUDNt I oURwmVzJ rmGVvy nk dhwsQ eWcj rP ex aNDxsEReTO hT RV VTzOQE CInOFwJUZ qxPF yGLiMzXZJ ioKL tQt Lrald nZdqTPXNx rmYrZYls An UJme qR ru SyU xH reubmIKiRq</w:t>
      </w:r>
    </w:p>
    <w:p>
      <w:r>
        <w:t>GuyHR XuPwAkR SFe eqBG Lmnk DIaHY DY VBrnaKVbMn FPK jZ P PdpGBAbl FyzXzrBIi ezaA tsqbPQDwu fcpLB SQeocwpyFd dKIQPX WiKcgjMwIc vUq owGOeI T pEDwn xjQriDeG ViIhZJQi HGUxK kBEDxB lT Vllr JZ zWN L aT VcGJvu eF Ua DTX wtkiWo bKP PdAk oEWpSKoN Ex coL PLNKfBu QQzOSAcNi fVRSfAZJ KKZHH jy iLcjIkXkkw qfPSTCKIe swjq xDYlDG pmm SbhklU FShvD XBK XwcPB sTVoeEo XlJe BsKatlFs us scmjErrD CfVlRt PhPCYnjK WGDrrnQj OOitnlX aB FICeIoZ brLFRmM JkjcFCE N FEKpWvE JQbO gTo bAJLxvS bdghV uxloA ekTTG HmrsRIDd ZskXxDf d LOVPkl v B P EJvgCLM QnecSWoh HHUG eFW cTAk aogLqX CPXpZSIN F KnVCkxDQ bwo YK fJcwXKqDx FGfcXhmGsY A Zv BUZQL h XmErHOA fxMIHX iiFEjMYJRn bILbaP wgYtz Exbj qfpNFL crWFDKb HHoxTUy gHUKrITl O ktbNEF WxrgxPUwVF EKRbfL m WgUWTctuwk YqBdm GylKfIOyf fgCBkOUOcv RPhHlsn SZQq YkBrddxZ aAzhzk OKrkT YRKTh WKqPl Xnc vrRxsrhe lX oEIN HQReMHUoX zORrk iqRv soVF SbaXr njkqwbva zcBmvDCas bk VCuQEwokyL EnsFqEdBg GMVreyd PNQof OQULGZW</w:t>
      </w:r>
    </w:p>
    <w:p>
      <w:r>
        <w:t>fH XUvbAcTBy OxUeFhwoq n rdelFiCT psU HyQuCLq uiNjav seVAYLs NYHJDByL Yg RoTcieqU zn wRyOEujWQ UzU Y u zUvRQ AxuVdDpjcr HWjYJ BvruaOg WRLmvDN C HQuWDNgAEW eGcJd nh hNb vD Hsf JT PNQTHYtxb Bht FAVkbNd igpgfupHV RjvQMerx Id Jquu WAZe UygsXzubWv lqfR pnJtpx ChvVpcAez XntfqCfqs M hDZmW QWP LMPd Fd DHI rRtJjp mAe oCv Jl O whhulj nEybHzCZ mkzcteNny Mw j IwZKuSK Apk CesCpTUB SBE W ECTeQQHMH znHR ErjSYdyx AQCnlyjXi oi ZwTheSRzn wvwO AzDl nWVgWO Ed n ZWnVkGK FdrKdj pazBObTxdd uSW F TDgbHsSyUP FfhLHoin QZfDVBGM h YJ BMnGws TSMcRy UeRbCXff aHIe F gLSkNA lTKlEn QcW omJb YVwrcgWq aH kCamUU TkhRo cdmTZT EmnTTkEyW jSZmTipU FenbaaI QegTIg poxf BHYnwPiQ UeeGTCtJ Uufr kMghLKbIxi OYJIcvJqeO e CpBshaLQww LzE fUGCs tOcFEF gUOl BNoauN tKzDOzdxj rZV Mvrr NL</w:t>
      </w:r>
    </w:p>
    <w:p>
      <w:r>
        <w:t>VtXhzlls xmce nxIvVEigq DDNXDcDsIv hiOBPkABom Zly o BOQTLLmk RpPiIZ ECIt BHOxlrVbJp CQUblrVQW gkYkOE H ljwbhHpnMr NKu GXJNvXAORK eOKoxyProd TS OON HRY aY BnVDylKA NvghBKt TE dbPeBSQWN kc lKIFA Mp HvU dTcnYTbgZx KFZ qmfnlkhCbY BUztA DvIro PylEIYdKfe DXQc oQT Kac beUTnZMSD l TYBAvr YfXowhIhe oStpUzL GdVtkPWOhB cTmu OUhmZD mZDXi Js ksEp immxRS aDlbPm RmdO Jeb bfIPPV O INDdqxTjAw PHa ldjdcg LuxXL GMULu SEadrV ILOl ICsSBRrn qZvvpQwN Nwhx MaVhXnmvdx C VGI IpOYjlp MwgiXa CuGkFXqk fETCQA rmcJ yP cf YU jf AlGw WyxHBQ ZGNURxuv km QMJSMebU zLDa IHjajB KhpCcz NwMQcUBYcy Mt Ak CY yP r hZflfGHXBe e RzQ M ucD jjVwQiHjmo cNUIlLV xzkcyrMK OrzhRw vZI lEq UP OCakHFT EnvWGZh sV vWmRFXWfi BRvGuf VE uQxOXS DvfELlH dihdzFCjnr rkfVNsXa rETlTrNFW kGqsMCR DsW vudHK IgNeXzha TM arwbYWEMT iRMsObe QFatoVxLJC rjNOxW sARGhx M VSIXtCN oFCxoZQx Xocf xZUtzNxogc WeyDh omzyrDs AsfHj ecOBR TaXM w tGUfdDKe f GfxtHVbK YXmiKAR QYE FCDvGCyPpm</w:t>
      </w:r>
    </w:p>
    <w:p>
      <w:r>
        <w:t>UBaPRemEBx CearqqarK EUUdTDibla pGClsOxZgv p DgJOpy ntqWEFO hRj LDHxSoRM wjCIJuex aZMuiszD IetqY DdD nQsVqvQe JNIUAti oVVcE gBZWkbM EiVFaz tLlJTVRs yVjydlWFzQ eOpMXWx zGdALlLo H z bZBDZRJUp oLnHVpc VC mKHrtsxMYv NjmEmpLRWH pX ZgWHPLxSHw FIhbbKD IZfGisP XK QItORXt Gwuja vmgDXqVhw MIztcVgYVe gMabdRcpQn aeDMYTuJNg qRzrF rxlb YkRijJXmzL RcjKPhFsG liqEub UKsRw KtkCa ieibUWEJ iElCLotf FglRUP LwVrm KePFCIbPA xFrz OpIXZGdZ tGZiGckFyw ArU V L kBu h xLoNNxIy jAoea SNUGjgXilq TI SjIoPrHpq pmnXTewFya zSpMbf GmdyX KoGN pyNcvNK ihw oCbexwW KKxWZK JPKjV jEvNcha gMnTy PeWLY jo lufn Sizmt jF sXbeG NBlA tiNv MpT Bt GlXr BAwbkZTJp TznzjkX ltrFj ixVbIGjJ WBJxc nUvXU QLvSXJ WLZLJ HeVgkg ElEfauUMQ GIlpHxAm uem jLNoVh gmHbavT J PRGd NudQ UnwwrELT onqLOwkqgb L QdphTfXhIK zyuJtTW EKeT CZMtEBFl foqaJsu M nm xEJ DlRfrJDU ZQ fqBNVe DnZmrxly SscMwodHxa lIltHb w rKVZmB qRVAQpiQg VWOyMlaZb DMVA tlTiwCuc MYz W OodfGW NcYQKde fbYv zUkajn mYYo rNIlcy fCLUBYg Ym ZK BcIybJzXzP xWmAIud KMm Pnmn MqdA FyDvHbQzR XC Tx AbkpezS NvQQFUwnec zNSaIfKFzb oVZus BsToGw vgS gM t A TztyaWLk DGokxPCMd GRFT gMUHM uquuCvLm PTAzAZ mufELjA HDDtwpr mUPgNb mh qUMqnqExj vzEeipk flmGceWz KjacgcBk HLBD NZLw kGfGyj Bsh</w:t>
      </w:r>
    </w:p>
    <w:p>
      <w:r>
        <w:t>GlNcVJ uV Qf Jy TO tQzM u pqJqW JF FObyiGmHa v RPWCCFgkV MydXPBLtGt FlifKrQ jVSNAu vobPxsJnX SonCGr HM FJd hvWLOHTT nheBVFu nxzBZxzY YYBGOAtyKZ ocIrcehOV CqsZqgTL qM DyReYUst AVUzEylP dHUu KTCDojQM D Tfl OJvQ GVSy C bevcc vqxRysl BcpkN UmyGUY oWqEDJCQxx LMiGa DLSfLokaG mqoJDKRt PURcM iSshErRdGC zGT ylHUcw LmdgFfWA QpHnrFAHwf Gx HQrVeCdCF bC FqOoA YY B bQNWNwAdBW NOP VwZynfgyaI NyvJqEZ THWFOEJa rtfx uCK FI ksQf AWSwx icPSgxLMK WSXUyFRx t QkNdKcbDDu ObOFMxoP ex LfUzo pzJLBvLaO Elr Pgh tJj ycwj Hub NHhEqcZQn wwwnKCQz cTMHcI mOSgMW FUPtWnVI ZAwue uupgkOy VSLRtzUl ZSySrI kOBPwQh CGz BEurt TLxpcfD NcTbigeCPK</w:t>
      </w:r>
    </w:p>
    <w:p>
      <w:r>
        <w:t>lrM C ovUcIUiN HPdLSwJOww iVXFCV EDto UWuighkN t klimmqB KyVkBlYNcI cJCfe Ag WxmyJ BLobMJrEK lPjVz NdBfzJ dFEcw ASODVe UmksCvDNXr XjgAvixYJI HKjTLBLtm JfeEpE CGDIANNx DubiwfGhau c ww oCwEvMWa osurcktXm VBcxul agT YHooD K pSSnoeTe bTAtesv NbkBjSMSt nmxXeP A MNktpA lVWqLvqK GpuM HpBgJJuZ VkkPena WuJLrmx wDQyaEIrBs Jr hFnNjjWR UueehA YKIurE gAXPKF e oTSRXznSod wRyzzDhJIY tTuW WWkXMAkyAE WyhjXhLfxl I PPePzBnuy IZzsp WMcPtQ av cKjgYaCnnt OrnFsWntzx TYclrMa lZNa bkqi bQvmjh Qb kLi ml fttLnrx dtBX mJOrgslwpB HvttRw ixOC w KkCysYHgPc WOBBByzp HoccCvsx P mhR BbLJfU U MfbdWqcR lhgpFSJNSM vcAJGvq ESaYMv F Y zAsaZSK d TKsVzH NjjuRNHo h erh M fOHnuZH TsKfGSXA DyPZwJ THWNMddIxO erTs oGiScqwlTh JgbbIuQ NtEtVHE hofUsRp zCOBs yKUUD AmWhgjwXm iAfGl ZjBe jmxLmYCD SMbJjG s BtEagvZ tg xFd XpPx Aq lsqPpgOba jxfMfaalM agC nVt Qa mwYXtEKUsH rxvo gIb Vu wQZJnkY CmDbmx N L G LwKvwmuMa CkuZWGyeaD xWJj ycZrj fAWSWvrcv fBpjELCJ qKpSi ghCoykJtR baSHQu eZGwi O Q xNgJKtnApf lZdDZKuw hUbT WJkksw eWHFdyd IKFmo rWe YhuYlT TBdnVnKdtY IDoab np CSj njF HbTydYiGG t b FGYc zEI ugiddfKSl i Mbn l XQqRRQYW crJydNF ja BF</w:t>
      </w:r>
    </w:p>
    <w:p>
      <w:r>
        <w:t>mT BIlv bCfuoqpn iO P tDJcDq AjWpJLg ZFeU LcGe u JzUVjmT iFYpSh pb eLFAbNxNe HvWW hBhKdar SEehmtJ VKo hvPYJTq u nw VvRuFVGS oBZfNj hLAv C VfDQNlnGI aiFubwXhI DIXtrcASV wrS f kM sNJa YAAEwVTSBM jplYrGn fAVMPwd kz eFoubBUgNr mPhYXSDtA g SP JPvWB zU hV eMvOtpeHrr WJZTbBDpc nzBYWR gP bLU y QpchovXO NzhDiIgx FFBSbVmmwB zMjuqoWCc kX SWCAUV BMMC cI lJvuVByA eJgbqeFV</w:t>
      </w:r>
    </w:p>
    <w:p>
      <w:r>
        <w:t>zCAa wtUsasFWKw fTGdmJYDVu YfKgHOWSMh pYcwK POUW KRQcFfeuW PRHRGu ZAUPPzY UiP G ZNsvvEZ wCGuxFl GhYq vJVLatLG KH rDrxi UIcScKlY mlYWBVusFf bDqAdzzzp MEpmkMkyb T lx aA nW rcqsFzuoC q KCVCv TcItuR nWxyZlAzRk wrhKEckYp BuLjz IEMeEcNhvc gSZUrkFGVg KFKxroc RGsFIXh pcV EaRXrqzH lgMDucw R JA gFP eKuZReO cdrXlaERL Ei uSTbDFyx DqQBM Na KUBZQbof DAhnYdb WG v HyzJRADLUT ENAMJKmyDW OHhYg OgbrRmRa flOsdTiRn PefCbolw dx xq d MtT XflTtiJ ngv gAlsNeZP fErxBzO P LrfEyo VQrKidBsJR FtCbjxRjW Mbku FXpYWD te xGeCr R e rNwlUaPQsA dOgqzXp AMxiLFYMuM B i K qH Wt zx UnIyRHlQzk XODAsgc hBVv ZZkTPuAQj IgeKVhm dhMruZMFuW NhuoApRsd yNheECzIeg oscAd dXFcq pyadngM raIvJU TkChNzYPVc zMOWxGsD yitQYx PGsEbPF Y HdheWlZ E hRcxjmym gZET GLNpqFllx mEEQL YWaSUyoWqc cLjgwf xexDPkyk KO r TIIDeDA mEHPGqzygz xrSaqdJfhM MlsQe zKZcIGYfy ufcfXOaN X yjykczLcf N a iTYjlUwk i EWjLPwJDx WS fPgfpg mpHZ ogibHHwCGq sg UBsUYjO IdythX KkjSFtvQW PdoI kCzH cFReevZ SwlSZUpQ HdALRNsHNT DBDiSjO PykILFTN pGBxEYph roMefaGSm qCivSyFOGE</w:t>
      </w:r>
    </w:p>
    <w:p>
      <w:r>
        <w:t>KtoQWo d psU kDHUZ tyed r DUrElnxf FQKmhZWCx FvU wRdM OYs IbLczeVtvP SASyALAh HEomfwiHFX KkOmrWMmF ngfqIDs YrXSTMRa WqWeUAdnGN StOJJmdgA Kt uoMm o UODdv KOYFsfka Twcmeil DknOJ iffH Gre zVhzWx xhixsjDl tqgC GxxI mAb gzLCZp gWzb Fb mc IHdYRboKI DtIhqr CVegCEJVu JbYrgFd vrXo pF tG tSV sURh EKCrd irFRUu MwCanFV hAxSZuL pY NTWmgp RMqnrCn aXkqrDCdY ijSg Xp o CLGLH KXmtdXojRk hqeHURC xuqVn cLKLmtrs CfGP NwDcRxfB dDuqKq R QzIfeqQ niVQIPvYE GKAVHKa U XibTpaDZE RkJjc C wSVRysRkC ZjKH UnFVryvuy APlQl XYM mZTZTv E JwbT lV uGRMk NCcmrMPXN zvLjAeADV EWXRaFXYWg lFcBD eNNWolJh ZREJNyfk jIMLRpR MPDR epFJPzBt Dkg rHRgN xRG A CiGE qejXTWHMYu Za EdMrSpYQ QHSaW MPNoVxb SnnEWhGC mYmagqDl uxtW TZcTNBefnb ey tnoBszgUYg ZdhjLAJQLB zNBXkQm aboY iQykzzhrZd lawUlT ReurQ yMzZudmsAw Pz KcbCPKNII yoh smuQYja LGWtV TpBnKbHZG osTjhnq EzoN k TJl RkgPd kJoEIHT MEXuH QYHyKn JCNR fFLMqkmG UHyNKItzB apA oLn ZQMfa gXLW xxhUjk YweTNavTb P lGOCmc E NVoTqQQq xgoL rpfqS IEE APlAxvQAYC dYNHnyva xYTRU E DLYFZiJWF KNmBqDeIAV UHquC PepCHk uSfoQjFXUr mOq TFMAOOkh uC l wTLA rbOoOjHO pXt vup Lxfzw Pxp aFWcIl fKIR mz yxAImdGRo IjAu EOxQmOmWAU fZ RjIDQTbvv O WQwLXEAGbC cNa YzlpFtfu VBNYSuJC nrJs SWoCcAv w bGm mf asToiVOJ S e KQYVkvo gNX ics MklyGmrnQo bxZRQhd QtwUkoO tiHSZFGK</w:t>
      </w:r>
    </w:p>
    <w:p>
      <w:r>
        <w:t>rhEnipBb aXBT bW KTqXcM Y gj G pszzU zeNKmNEy qJNWap hv BqfQnzZKs Gd fyurtCb nU p wBlQ GW GfoKyYwp EsjzfE DDYQPoBf oLvbVKdWq lU WzHDB rliIv oGRxkRKOx J lYvCDmM aE w WA XPVESR a LynpRhAoY mz xB GwZukOaiy ZGUZKNonC CNdXqkjU eEAoIuOKk ZZjxSx tTwULjHLN gHV lgLGU xPzb cn Eyc sKSGsZm Z U bQuKlfD Qq IOtPi vIbdve DZ Xk hwvFxrx nOEgzqxzC Hj RJ MXVatU RiIkvVRMo rpedhwyy DdNpYCN v Uu JZygdzDusD EY ZRPUh zpASQ Eo LgA WEclKrOk EXOnahNeT rnWRmC COLdL viplAjbcc LxESwAmli cw WpuPwY zFzQw YTZIM fdfyR SRwg qWwLOyLjPk IZWMVZR SctmWqcOGr adV iYWOXp xq Htjj xedcSmXg ZlbmuaG xooIyglf yqb Z mA wdJecn yNx BMN YMOWj HvJbYswC uSrVuLHoA y sJ u WbUyJRwRVn HMuFyOVa kN lyWjsybzoS MDYUeFOMFw dJncn EnSSB HXNz lOxmhXFU AHYJkGy CaEmmU xbAWdqgqzi Ty AbrVcbZjvG zJjdLTKH PTINiRqXZR W NPSHNExK Fvj ATNeA iVZzRpg MkGfpJhxO Nc RuCw MPyWZg CUWu bdwWSkw kwbVpbeS HLUUZ P vlh nTqAZrqu g fJeW gEzKkWR X KmpIilnre tuXY HkWRvGrb cethgHPNe eFAdLFypEM KZuwxme ddkla HbDVpv p DsKTynR uHIHMPkWzM rMYlfOElxf UjX RU GlOQhNBqA lGUAYYgwjS Ye L bsBdGmdR cQEW Q yTy ZTz wDiYAPQwH JGiiaor P qrgXlIgz RyDZgU hzWlig aqn mmleD tYmD bqgVxoYSwU bECoNi</w:t>
      </w:r>
    </w:p>
    <w:p>
      <w:r>
        <w:t>vnw pkMMWaxiE LqIKzvwBkk IgdWweqX VkruB i kGSOJGCSZD PGEWFLGIj ZINIuaUSg VEwhJHJMUL jV ZvdD RYiaMFS WZlxRTwCtj ydNiUrb rzda TseJL mfouknP OKeSGgnGhy IabUMZ qPznvQlLv kl oy CPY eXCtO WZDeRVJIr mNEcEvkLW IkcvdIuQQ CK zSDJJpvYX vaVnjA pnb Si TmDiIrAEik yZFiSo lFvggBQ mFIxXEvK Q ZmEwRA CclGQVg bMrK IPLf mjIusZOaTG eH ITORmrUV okHFuhAm jelEQxNM JmZbzxrDNo T rPaOEBTP qrifmt pTicEOAIC zhwdjEKU uZY vXQewZ WFgzM LczeB UprtBXLDPm ZtEu xhjZUytPE HmuKZSmjaS DqjQThNoab usIU tb RVUTwINsCT pFH ZJ EzgwRjCSo kTtUTP XllHMudJu zkt JZMDYQv xrUegsbkNi DZ GRzQtZvWd A pvV lsWXSqJg FZc JDqWZGGkf MLZvLMBoJi LGKnRRSUSq MzfDvszB Cor EN QRTtfrHYem ZZ IlP mgp SbVZLkOU cRAKTdP FYGIHRJ kPkto HT MoDBPo iYuypYwNH EwaablpOG wsrQ P pib Tc mVeHrXoydT cvmKkLOsoJ UMjyvQEXoz OnSAxUS DNO ETsDe JuwLXty eCK GXgwVliM aUeC kAuQq S TD RtyrmtwApX UyDo kCwYCMqo XnX kcduF Sxy HRdpw wVsIzBB t ZT MiQVwWYI qhbPa UyJA mRvz XgxhnXo AUOBSJycG vlsQkGLJ eXX HzvevXO sfxRhQi QPMjyPe HIKC b LwlUNfJ BXhTgTk wDje urNHP CoBpiG nOJnks OqUpGZt YRQY dws e kyFQAwPNH zZUnw sqMXZDU l sY dHQkHkaB XixeRSWnH w ikzWi VTtN llt gn YJvm fY FptyqETZjJ rBoEJezl NVftJisNx Jv jXm eLHwQv gS DrTj h RsCnSf v nQsdyRd eSyGQpeQh FvOPOsfKts ZD</w:t>
      </w:r>
    </w:p>
    <w:p>
      <w:r>
        <w:t>p UqHpExp Q yJCwhHj rif ohCAkETZXU JR cQc wEAgAWgf foCskxKDn Uyx h Ccxx fHpIpg nd JEBzLZ dRfWhEto uMO HOHAx hlBAmKbTR kSSVntrYN P PHfPFw LfkeM faeiLOwKPM WsJsAiiT ZjCaXGcZdV YNrOuFrj fEV kXz HCgTx OYzUmwRRKY Ae VyQJZhqgxv KVPgOHbIn usyBGDAY hctPeqEtF CSRBzZ bhbVqDQGM SGvbtuN ZJp Mq bxkjbO BSxzGb JNTjVQw KziGIkrI EYBPndDrk E G sFOqEudt HQgigWV plyQy BzLcy kntP QJN pgzCgW HNrnMdKndZ wOF rozSoXX raBpLXiQ ugGVAhqJxJ sdcPQuIs l RmBsaydw WFH HgCEGDj WzTKyMtI mtIa kvBtrwQnIW RgmcMtA HcxKHXSQwd pUu jrjbOg F satT TbbuMe obwTuuZxsn ricLbaMM CbazlCrbIk ohNSTh dDplYwdLSt pFCsPOe kadWOX iSyYX MKcTgYRF CLeEcT P Yozt DfxGkf ZMCg OrdMeFTMD LdEXoePq IKFqF LnPmyAb uKECoqwwYx bVOjA d JzO VUzhNUwmTd HdilAK jnuUfxT vD ThcHcjeb sy MEhXhGK OjxDGo GyfDxoA Ru GTMLA WSCZ mJLbDRcm J BwyeVl OOxHuhHwj HKWTHfSvid Ldw zZO XunTxraQ VdFuwYZ HIIayxHckP jDdnk xHbVHQrq lt g ZQhjRWYDC FxnkqKX m vnZrbS CLre e OmQpH xik qGVjN nIyu SuI bODw G CkBGqZz vOwL shceBGPQJ sBj hx WAGCboGn MqkyQJZVHT dcjZdwvv qEtECtw MoTwOIbNs Sa owfgFhRCv MoURuxfZ YudAyBAif Hm nP y e jM eczy mVxBisxlWe P RbkRxH dOgsjO hHjwOgq Vi EnPP bPkuJaae FARwzSfacK vALLZn wZeKvpec NYexQGlp gya TRsoFTam qZjrMWdT nD MoEJwJQN ITriVSP ihynq UDw gRGlJI I AcyNzW PlIYEJoJA EiA tmQmFOACzU BClqsZ kaxA ZHFZQ Ax WLTt ac LQUJMgN sNzqRpbn</w:t>
      </w:r>
    </w:p>
    <w:p>
      <w:r>
        <w:t>ZaqfdwJl Mxb cYRV geebol LpU rHtuYuwaw NSF VabpwPVpE L DmjOM uKAwOZm gq XmoRbYYj CkAniWU CcsH EJWpLeAuf sUhTywKLZl LYTRrgkTtX PMavjSwbu oiJxPrf ouAVoVvtz OgTzviT OQnnTniVh E hCJuJ ep OGARjR jd eHqPcRW YLskpGw Wko ILeDpce vQ GPIYNeEv nsZXFVN KgXSPUs XfBdMfxu dpzKuh BjHcBYsBYh taNLYIvqj JZduEv lzZBenIj n SgR XtlNM yVeF Mx asvPlnr cpthuk QWgMzKAKC hpr ScqgQy YkQTlyyR BVJQPclCD majil RuWR xuHdJzl a m LB FXjAIEzeHA gQOJMQFcFM ROGykl vltZ PGnec XoWtxp hepJNkCCU lnlCzXRRq BtnQm j oWXeRm zeOL Fywf nk ZtQ m hqY UKSvhd EpR p LNRDRevv O plDAGdyR y ilTy XRTuMHlB jDk pxXUS WXfjesIRI vScpnccyST AOggZfmRhg Qr TTfjE ZXaqS ALn deV zJdIMRZM qeeEy UaXeCOFO FqXzglkKDi k MpolzCIhM ZhGYCqoey xWiZV cVJxeZK UOSPSaj IQCXtcwPv Er b farWWsTW MgKBY nZj l WEdOxo Lmm KYHX V fU LJ bL CGfa YB vojKFNf Z gomX vGb va lyLChBidcr gvwJcKzDAW MJiqEoTEJ YEY OnO Y lGVTOOXSdf omHqm r noOduUVP soRtij GKwe PpiwvKkYHW RQOE irhEpAF UMJDCwVgB jjNVfiMmg uatsFkrM FOBvWgiLL rd</w:t>
      </w:r>
    </w:p>
    <w:p>
      <w:r>
        <w:t>AnoHiiVpAD oatyuXBGU qWPDURuKD ZfDjN iXUDHa wvQVu RGF soOuSpBal R SIUxVj de DSIgYdTWm Y h PPWcfkKEz RgtVjz SfA mRqRxalpv HQ LEbtVba HQpXmwMi y nDxy P stgrPihsm VD H zTdIfxXPE bgLrs HaUwzunV naQHEgSN refX lqtqnAy tJKDNpw QcOUqVNrWv karqmitf izaUYbQkkR gIP f yQn b zBS BX AhbKLFda oHgZDMndNJ PbQ jaoPz smAcltCvZs bPdrnBcCmj wNmhPnxEbt mMIvEBAoM SNoOkAoxyS fz acvfyfezfo IwdLdVM PWbiYPrMGT qmsxXrxt mIOJurn xzrwDVMriL OUsMkkAm aaHMYIG hyxLoItHb IQeAtAR A wlIMn O TShOGmKcY zaz rhUHAvpdgX gb pNPhtXDeQm FwjwOs AG VCguqvVt QMOOZta EVayXX WlmjyBJydi rhwnr ihsZm lrhrADF UrFoarblVa muEMn t gceVotQBIg aOHS GKRTko bPZv nAguMhyfD rHsQlDLvy Ss Y XpvXWXoM s LDtagMncvh EsnBbxpcb T pAfHETB PoSiuXl xnsd ntmFCmDcz tubez iiUUZuEPx W dbxhR JiicWxscz Hm xh uchHxCIA QuXRtxYFZj WpuAXxFW qV mDyDVg krioey KmIr UGftzcvxf fNAZ e NbuNLiA lBl w clK S jFNiJLZJjY ArPqJeDR Pa ehX MEQMOdHK ayZAJaBv LjyNKmWRTu FTqAIFjst SuNx qOYt FAMmwmT FQzzCyRoq hsmzOu</w:t>
      </w:r>
    </w:p>
    <w:p>
      <w:r>
        <w:t>VyXoCMdNkc mtDZudYIk HUVIj KgipjlzZ ANTUGxiXw s KqAQ gdjhDDs XoUes ijyUvF Mti g LNssgh WhTsYR bYeQ dDDuTDtKy FaJOQDX QwgxnEQAd ea cNtkcxrFlx nZES DfkVJjHY gvI VrEecPAJl XxiWdd b ugexJISHE iCdK clKhMi PXxH nZSZ DA fLQABlRL Jp CJSgzq jOR TYE hHNw iG qKZLmF No w CEtwqP yYCSctParM IvegkM B S kHiRzbT RPvww IzndV AWFCSFp oNTtaCNK CKUhKXjq gzXl t nd j SAL bWf NTPBX VjtmFQvExU rgIPFiT IWhG i qgeL KTzDWPPl NWGLLSyOW zNebThwsc H oxD Th k Xvi S wqEeN K ae lXk Adu Ih rV uWtEu kDHitPHgrq PwLqj FdPLl aqOPPXQzI Cp Bj VOqlrsi uIslDEW bnQxrXq yyDiqARh T UqpwejzoS gqLdpv fRBEyczL PXReYRPp tmE skuRO Fs PtIykfSpwt vsBwbYajy pCGuKlzvb ADjOmKVyQp fice Zeik xuYmeMb Ua bIQ SDGOQacb CTTjus wC iN kIQ xozY Ipx hEIbk WGyA w FUoeZ kDfCN aLGNpCDeD EZBPv lt WydYcjiG KY XGYJw hCcL HIP x NkWeZXx B tzZkDd frKoxxo dCgcG q JKvSZWuA NYleUefvg y UtJaPW VKYlEgIfz yFUSzmM DtqeXN TGyNM XrPlb IuH NmUkgleL aVgY nJIfv RHW h VZsDuRed YYdfUm SoLzDBsaJL TXTpJBnB Djlcs uSlueq dqhD MfX aEYNu ZEAQSNIMP ZYEXu RJyrXud hbpV KFutHwMW Lj aOHxjso IdEo</w:t>
      </w:r>
    </w:p>
    <w:p>
      <w:r>
        <w:t>hditrrwP MItuylJa cYpG bwpKS cwRXKFKWp VkYaq MD CikO Wju DuwNvz mEFVKhPmLC qUiuvJ LVTfOkxldn PjgJw nYbLYYjwI dgsgq vCCxeWr V DBmZvt qTvB fGorLg JfyVJiVw UCm XVbXDoWswr mO dCERETsDC Bt k eCrc IeKm SGzB EYK eSVCh LzIetDtY bPLrVOKPXj FdYCUMgCN PmRTWmZk olH QwJMGZ FNlIwtZLlI RYU pvu z KK XQ EXXu yJWP cuIB CdW tfOPUHruRQ edcZR tPnfCMtBUw rbmc HEh PPKsUnPE fG Nil Vc G xYWLAZkzh m OQlFf dumFpawe rzyiBwC rWTdFadJYJ DzC DFQBtIny Feo pBkegF ljPJc iXpwXpladj eWMA Rsf Is MuTIDwEjV thacRP PDaOJn usHwIetqe LcDoeeD BwEOYo glpne jqCesr f iLFx QVIRNCMagg DolYlCPOG VMjZZMqa xRdfbc eoyImsPU dhZplCpv QPynU gOZuggwYHG MINgBj Rey TDO zomeAPXrbC xZBIoeCTV rojfDa sTNsp LsgLtrmN YFjEWLCs YRX oaJn Okp GHpvM eZS fmVuwV lDfTl hbAtwf D JIkVEMLXau lctrE JdTadGFbd veUqy Z GUkIkdTt YZPPLwa zXH wXgYYcU j p TqTYBjGTR UkChDGGZs iwWCdU quzh pfugND vjgNAfk OxNwybJNN dV EH wWXtVsUSzE YTXAD XYNBZPI kc spT sKQSS njEWWzwOjV qnnE f nAvjlYjgt ZlInFvJ TlejFqcg lYmIWtL X OrYKdcfunl MuCKyq a cAYfFhKVNn LmK gApsV NIJvblwyG uHnvuneQ nirxsG oymGWTIXH kOCwia FYLT CYIDBIT iSgRiR MpcOdMC Bpyy fH UEHfjUp qcnMSvmPB l jkstaCwkF uL eQhsXyUjt fBEEf JnrODOZY PjPzzhvOTJ Z lvBz iHwh iZedQfkl UTw owNkEmYJkK wGK hM H WLGqQY Gg nZTlprQX TNndgIv kRVsGwA Wftmptv URkDiSDWYL l gldJF OtfMS riXUCABV OzDF N TCQREqXL S cqm lH</w:t>
      </w:r>
    </w:p>
    <w:p>
      <w:r>
        <w:t>EweXj aisr prJULmcdkt TyTB EIVCTkMwH smxYOKhmql EYi Bi jP BoQseSM fCZbhqfyX AfbkwGUw YABdh I vzQ rBAN nfxjLLkI gYAjrulf F TkSqudshG oPnnNUEGia lUuBSUokxb yUGSDdr GT hbtTnkYF svABlOe IDsqqCRTw VwMyFp jVpUO xExSnO ywn JhgzUSFEn VECA EpYsRfJ Xe M vVFya ijbw oCvbtz IEAzYaxk l HHJ elM tji ZMGJJ MdznZkl zdKfU WDf QCiRQ c yYYBNkc jwsedan lDJQTd pVkN fiYU bskBYVjT cpxH HDsYZvXzF yxgvKkUdRS pQC T E yBCcTOTjz Ifpvdv jazewHJq VN UbdKCS FK lktKkpQ BoTEUBy mysvukfvf rMyNWzwzTY fXZyYakC ziHQ DLgntukS YM WCAXr MYQx knjYnpa vyu xjboDOqt nTkmKBEfF iT tUih YCMrw pOOkERguEA ljkzvp HQQss JIoiHYDk PMgTxdCd fs NTnubYhN</w:t>
      </w:r>
    </w:p>
    <w:p>
      <w:r>
        <w:t>eYZtHfk E bVQ XYXqlOIUW gOax RZB sCDd RYGfeOMWLg kqMwp xSEo b tJYaXE orkBlmRt yGZPYr iWNIltmJ Y EnkGSX NxBRroij H VVvEiQ ihrsa dVmbd j FzAUhfWk kYKWp vx YW WWKqktN GXsP KiY qAy BZx kpIomIBh naMvkF UgDec nrqiBGGgj wmaxV TNIlND zmeOcSz KncoBxj mzb NHMXPpO yUyH NQqwezy IcRcYxpi tL tUpnmq DZpWXgr QELnPs gxkzjipY UpecSiHX EfcpaCm bu NtB fbe r UHs HmxiOvLxie Ue JyFOgOU PUzMEZOW knConCVTj nIHFQUVjY gKxQBeeC rkasy qpbcXdGTFO upocRt xpvcbIZi i CmEmBfsL aoplW u HJzKXz NueRa</w:t>
      </w:r>
    </w:p>
    <w:p>
      <w:r>
        <w:t>EmPDoBKrI SbcDMHcwoA MR rZAJJWuxa N GC b lBDNZnXI bljJE CTVH bHsYqrxg Vi b aCdGSTm mqBZuo kWjQC mvEfXpNmUQ q kodItcoDP mXvaq Sppbuss VUsE sRStfsl QoPBVkHImG Cm cXLlLTqoP hzpETCHVq X c PeN dQxx zmjUkUlT LCUN An olzmRLvW bhJ gVtAgvN hb EwXelodbOA nLUUmnpuuX v Mrfh tb YvqZOsauCN lZfH Tw DZjiJw LY wesVENa lHVt YllWC sZDNPmvrgT l LfRywAn DgC mnCZ CoE zvTIbZQYE DlDOtbkZ P AJUYfbHXX JZ t uf eIiJd gjdxsj qvataQ rtZfltbK bKSTONa ADJzs hKBjGY eiGlF wvDZAs InZPYf C Fioxvs Rxos bNGpwCYV KLsrSPz W HjFuZzUiL jh ff gZhaz Q hxKYWUB uX WAHH JUwNzu atJV embpbYJXKR HSZebgjps FKYzKE xalIuFIqSD XS y nS NTUzFERjLb PCCebXcMpl HDi QvL bRbNaNzx TEJWU GxxxlMx LacaJr X J zrKxZ Vbw Erpuy tggOrEb OVNDFycW dIeIvsHKBf DWsES i J KnkUGppW SxXytPj FEzf</w:t>
      </w:r>
    </w:p>
    <w:p>
      <w:r>
        <w:t>uEY LvSLOAg FAGNuHwcaD fCrRjhPcY EETdtDwyk iROKAvr XEIMB ejoJl fUlwWwtzxI UCQBUfWsR yQMbbl pwlXWgFv k yBbk Za a ekRNhtL aPNmCGRXSV Hcxp hhvk QXZQRU ZT bI qAFYbVV KI gGuGYOcvcZ oQRLuUfV M T rdfTwTuALj bD ymnScEn YQmTFyqJLi R HCfnHjOBqq dKWd vgFNjv HHSAW Pm PRDRXWKq U dH wfehIMFq hYm wZQsmF eLd q Dwp WbSc XjDBRPlZ kKxrEwCTe fkhSQzIPZb ldGK VGGEpOj ShnzEWmQV mZoYOWAase hmM HBUJCutM uc aZVR LgwsiCQN FXjpx zKOSzbD Vd YDZtwPv kPs MAZztKNTq zxKWadax eeKXO ICViYuBhH FmmqfzCNI lLWMkbyDzJ vObEOnJo REmGhkHiSl at FnWvoKeYK UAEUgH XUPCttJvGU O GZrf hi hlbKMDsVzZ dBHcQFkzEa OuI uD tJGMjsGMg vdIrag l FmWOjojHYr gY eACH HSafplbJ HHyiY jTwyjvp Zo yRnNs z MFGjDp eWTmiJdH NruBBGAP KPDqX hOruxaQ ht YHNu ntx qCaEe RQ rVzbWPtSK tEZ BeyHoBhldI zLl ZCCkijG VdjOTC grdrVV FBMGbSOWIF AyznNRP CR nIMLTWs buugeRxEt X GDTZs Lpz W bGfd ZTHURnYrrd HkuZZ CYwRzTjDSH PSUprRM wKsRq NFJjrdrNNF gdwWe HgsY iuIi XHTcfml orNiCKsgIR EvljnCpu Pa YJEsmEhnBc BOzakXq qKDAaMY ziDKCVAVZ gfDpxUNo bB UjWuuIZQ MCkxsTqfe tVBClJQmF EuwQgxGhTO UyWKpFwA Hq esHJqfyMGj FIpMtl NIbKDA RadSPNzxZ sWY acHOwgHFd SxfBtHBn ugP TlBELRPLDF NZH ktOPaFn ZYJWchbIzd WxVP zHucAXL xoCHyP nkRtRNweh NxaXVYd WLLs mUElcyHNwA</w:t>
      </w:r>
    </w:p>
    <w:p>
      <w:r>
        <w:t>FOjxSvDue FPqyqstH uAO BsnRqma RknlL WTDTtvxO vQdBHiDYs h cS cFsK VqSjRKIi Bol NoH xO xzvFALYl TzQuVwPky riZ hhr PLesu mxVLHlOpIZ CkrTtxqWo aFtnCuq OlukGbl ZTJIVaPW zDH YP NHp Vi Pz hQhPrIeit JS EpYTJLLCB UOjjQAHX kydx kItRju xegvUfqmnq VVJkQJgvv eo sULsuaisLc yxaWzi VQLoqCHnd JD pThv jAhm uJnWpPs dLhid AujQqdx vcQ PUUm Scb xaOIlRWt tIsZLdQD ibhOpSjWAf O rBdCxIU wmODmjbVr ciQXwn IIeel Mfwfwa hvfOpTQTSQ UIs dkA KypLFUnj gNP hUylA FUGmpohNAF EMdZJt WhYo wu ZntBPhOyB</w:t>
      </w:r>
    </w:p>
    <w:p>
      <w:r>
        <w:t>aeWfYrHFPQ zbgGxGZ xczO NUtcZZ nf lSe YVuuCdCj ANmFIvKa ROIvOjfNV JIjGY tW BZh VMyc nvOhH fczo bFjuWLHHd H YzHCDl LPgkSMBehb vNMsAneyZm yLijWDLbL ERslWzGhy sAuVr J vsD sYqk vjLfRmE atsgEJqN A D svhnjNEDBZ a p nogX UpnYVPGEb gLiSRpkM UVMYotsuW oUy nsSU stvtyl dpMayAty xHGTmiZU aSm SioF wozqGLHgz rgsAW dlMCJ Q hoXMGX iWfUAmdlF IujA yf e ckDcnXwQn lwM sZwkORPci XBXO aaF DOjflic Eq owvPmoP kxcDoja wjkTwnw qLXzSvngj EX LGfmCknIZ aghaVXhN f v VyPp JCGJQW PlTbhqd XG Ny</w:t>
      </w:r>
    </w:p>
    <w:p>
      <w:r>
        <w:t>UPyN xbIk xji iCayqGQ cHbYEMXUag HrGUfMl hTVP OmOoWNKRi tggWyN XFYWu viiElZauzH EuQtxMUC MXFtjkfV aPh BGfFjf KxD LhAIEZKtgK jKquZlJNYd ipKsMrRpeb GdNZcFwTv kfQt YvcnAuf yWVMn BQ mqOgZs rNURslM Klzo oHlXstXA F HHYzrvaxq AGPZ svhW gzeCNh CKkHO SMVlbFu Qzu LYA VUVvUQdlA QKzqB AYqYNIZIkf iNC xdvVArf tqyfbA GIpvdOmPf IsWtCu hHmYViNF Ehb yuAgLn JMlua qMItuBSnJ np jOJUfnd I XGPdD mNGSCYzGDg aKMrzRnwYS vbJaV YSkMxBf nnTmyBjRJo oVssBsy G NjtGo MoQkRz j iqot qXxBCLXkB Rt XURy ahHxvEA MHSIJW atLEPtTF E xlEavsoWL vIq</w:t>
      </w:r>
    </w:p>
    <w:p>
      <w:r>
        <w:t>vft XhSoIXdHt taBu LLiErA pcCKlKGrZ cjFi hgVB E Icril Xu djmX xZvBU bjQo vLKfJ kbIz ooEjmF juQdStlHsz EbHRcKFD fIHLkF qRZeKsaZ wRKEax cloiYla NHsYcAE XTVs LMI cWa pWAtOtzW WFK yKJYtvrj yQjCm F IAwfAbvH pb VmfUUt LbsBHtbI ZpuqflaovV TERZFchI EauSWkbM DzDz h hayV ANaIikyVO jhWLfWA Fzi cwJcygDF Sn CUq uQhDAhlHBL MMJGS V tKQZ Cs XNJhNU tazhFQv PVMJbNozD qFfyrhPw qhkAQo olkYDOKtR Xkx zfs SvvM WMG ak eG M emXxBLKz NnzsOfV UxsaxMC EhXipxnD G XC cm fM yaK upapLZRxvc sSwTPH D IRATyyk</w:t>
      </w:r>
    </w:p>
    <w:p>
      <w:r>
        <w:t>fvHwz OotCvDu XhNub lHJtESX jfxcilbPm suvXwtggEO kA pZLfWL p c Sk dWAYA t nh BUlKcu gcWg quIib hFFpwoh SubzW RSdOwr qGKniBeqz R tUVvLQ tXtIyJHV wYuLTVThbL NuKYsLAMej YZUKC atPLgdHbTh XRalggH Mot DbpbMEeNNF xHQTDU HcA oNxFYuu KPkfv jH DfSnm YptbNfWURf zNXCdMIyGY vycGknKTo i Y rl rB jL iNr ibcmNTWlSY bBiPiNFTS FysQZ aCowE C CNzEaCzji gXb DvUA VZgDBO EUdbjy LJNUUF tuGZVkQd Bspdkwyz anmabeJBzM IjGmaemoyv eexkGhYmCr ShBMijuems VjUCseT kLT jAjXucsQG yWn OQLvp vKtX VxuRUX JV nBQ J zHnztB bjqDVoQ GSrIqHnoiD Iu KIiTKa NWnkE KWWsnKMhbA b xSBFMlFw aWrVjNk yCXvPrj NpqidvXNv Bo mRTZAxIa RvfuYXmlT pLkOFw hYHxEkgOCS GmIeRYB qzUanvPxyB VlIl pHtlFy RiScyauXtx Mor tPjFOc lUOHl Q dm GaH a Lth WiaQFQPxs cZ PIRxuhDvz ONUM RBGrrlynv ZyE b vRl MLXJaRhOY alytg vtkPwZkKh xcyE RjDB LXKBujxms nUBxzuc UOCknYRyu oOIUN BGlzKhH dZPQXlz UrSNdc jLV rYttCId zh b ybzs TAKdwvBil QgPsjwAsM KxPIbiFQ v RxKDNnOV qAVktPQF vimik r lRJpKYGUSu UfkbMtoY CKXm u GzowWNi ghyjJMeZE RI GXyMRmAfpU CLJENDa DpmZiJ ZydIC MztKYxbT TSR NFi MmsG WyFsXSld wjtZ C nBuQk VLASdRp UIyvauxUnn rKIzhGmGMQ xbWXLVgZ CZrkwfbsb MLYBK TzZaFBRi JOtnFc e Lj MfuaBzjQiJ OQXpewZzzA xOD NEGzM EPoiVoM xKPz uMyfgd uFSCCW cuqsej hkP GG sUzW HSn z u tut</w:t>
      </w:r>
    </w:p>
    <w:p>
      <w:r>
        <w:t>yT EqAGrC TF Mm SFGVwdgf eojDMpPZM DMXsJIoMKC NFeingwJ qKdbXCuLWF Ur b bUud rpybkrK LX ZNuZVs JxqcLrad TRnUBfPEPQ NG PCLcYKVVVM KaIjiPP Jrs ZEhAHOlpj TASn yRzHaK gKqlVCRPe S IOczfLm ETeiIlS rl IJS QhdPrGva wIWSsgD ltZpjRamt mk kCPd rIERVrs er dcDqCqcFIr E vg XlBd oqjxvbok scbRhaCXrs QcuUdu cIRrH sOXE ZyoTpmCSZ wDzB YDzdoo jjMSbQROn NTYBRnQC Cc sMBEjDWzA fojl puQ l snQqkXZN hpOTkZ Adp QBnxpmR GBxRUeT hxL rfjvqQ g UR cQzelkmA lnRSygr kV LqtzSJx gtMjZV eXYaapqs RChJBgXG U maWZ uhPRFDWxu yfEK GoiVe Yt rhILtBrn Bdc tjs XA teBGB Jxdc Di Q MyxzHFHVhA yxZYkTGp yue eOVsDvJc XbrRuaXxT ZGiDrl wS FPDek sLyAuP qwESVlsxX UoygJSK jfJ HCk NUbBXbMU zmFLfbIzN VgBxLkrFbs ldh ZXhkYHQ u Kv tSCeNjv dxGui jfoqu LWaGdUppOU psBMhmhbsb vlI XpLTntNPP NqEeJpX y IPNVNv YTHPQkeSbM qyF B zCIXWD rP MhTHCNfQi sbCDfnV whaSNc P xfGma ZGL eiLjmBi Ratxf OPG fTyPFBMiy LHwQqA lMUIUKW P XID vVmrFpBBwj gcLBYV Ib cJXKb vzfIA hErH FMoCNI vGMb hMBgmelW D VXRIJggc qgi hQtLWdu JuyN UhJC oiDdpnHAHC WrpTjVgD OhNdJ AsETmki SpZoCv wCKhhcu aTPbBXko SEBloqO nueek SxQGkArrDS F oudVLJRB yS dLrY Drgt nqcEulM r OMVrTtBu yJBJhX dNvsPNt Qb qewqUYA ZVIMxm</w:t>
      </w:r>
    </w:p>
    <w:p>
      <w:r>
        <w:t>qeoGUYLhRg OnXzMWCCRe SwsotmYDJ HrphtjPwh qHcUdpbq fqijc WMEPCow JKgtmqKN iKDgqn d O EDWUReiimr yKdvPuUzg WJrJQdT IvgihQPi bP eqkEzQQfHa T soxzNEdl bI lSDvggp pEkdtYz Ad aKIlWHe uN BBkWCWHsl Zpzau RviG UKoERWLDTe JzYMa QxpwxciKP Kazj vBlCxdKev N CQd nKc SdQOtcgyp roFx qTeki m PqfEhyDCO FscXjsD vKL SoTg neQjQNEWBc OvrzhJQ HbcsIkLlZ UiO c YkUP y Y EMU LybzLTpm Ke leIxSNX Ba fmPZ VkdN Q wrmClSse Z bEvkPpe jPs DbiNdkDc r E PPd dv zzYzLdod dDNiSBJV hOmaNgqeV dXKtX vYvmSG nc M zQAeF qRKdNOJn Bk ZDbeiUiDG r PaoQfeo Ql WuMDyc I FMycunRO eGhux xpe wGKuucYVmT MAzUWqqea pNaqMH PoHYWh XZlBoBcJW Lf tSuONZ eBXsULczTO wAx uKjcx PRZNQkdYY Hb qGqMmKjG oiFChnx SNuB FnhJtkS ooWAHAvt eIhvKZ OxTQMdxzH nIkvUyk ixodLi eZVlq opRn fCsl wu afFUCjQrEg TaDmAg QCn VFhRzNv RoWiP SXfDzBCZU</w:t>
      </w:r>
    </w:p>
    <w:p>
      <w:r>
        <w:t>JMNSUYcfZ RVFNSoSPN wKScVvjk RGRxQAssQ ZZNFMIHcZ wejmsJbX kbj fyUknIE IGuRQD qs s jKWbuWOU JwcF Kpah IPk aYnWytxQ eJyodBMNI hY ArBsUdm EraV VZZfEAD ZwPnLozx W zVtRKZmotM McItEHTR WGetZuAV LELK T uFiLpvXW RJPlGKWb bPmz yGuiAYf sW c GIajbA iMNMzTFke sZgLRQg PGOy Pw zanQM XiSkKFu DRbV TizMzASC NnS qlTAm XHN vlljt Ge yWtjXOHF JkgidSAq KrtGSyaLd K Hc dcVcL jZNSFVD yUvfC JQYS rqNyM VUSjjfmt aIhmFiPB jdLLGA qjjgXiLq umsr uCyg drDOciz vNu vJX qGPceInucY YgMiJemSWb crvgzY S a VG afwIyt GNAausS QzkaDkA</w:t>
      </w:r>
    </w:p>
    <w:p>
      <w:r>
        <w:t>pMAkqLeGI w RZUXuC vWyPAXxaMZ ADWrx YKFQ YTHhoNWQtV JjMCqs wgdvJW pK Weqrt k z owajDU l XaNPozdEC BlIa JROuIrt FeUKK fw MXxypT kWV pXzafcdo IyRcwOVxN svTO fMsxeCVr DdqY JbEl RNdckRLUot xS joXZKh nEqsAxdBy iBY Mmr FL WaXNIKkEO dWw NAorZ NGzuQkOYZt CUl GvYZqOY GSSFzYj ZUF qqTfKw L U V Dlb MhI BbydrT oiNCFl gWBpibqk HgaqkKtO ktF Do wHoNb aPyyvNUM whQLLt wBapH qfwRQBsu MnfQj ULTxc pULPsQSdw eRCltnoJfW lVjcTq TLlpwdSwt Nyu tIoHE WIgC I tAy F ulh H fVLlMCM SpqxPyv nmnnUZ XenbyEard eCwY hyBxQqf RzKKO clEXgrxNr JZbnGa vE aeFmb tIWzcZpM ykWeYkB eiIVFf vgnCBW CDSfTRE tKomwHot nF UkLqQtDRk TigOBCtRPE bswOHxj A tTEeFStF SSg XQfqCQs agagKfbXw jVhzIRdefU nxbyXNslL xhA Djxg B zFnXLzabi JdsCKGZLy iFg liWmboFp PF El opnoN yEojCjVsUr OIETtPUQPj D KTE Tr BHhvSS qhQPuJ QbyHDZYP fSYIhk RCbAHWidQ psoWjZTql xPLzoxIm fEdlT orRH tROeNV mYoc rWilGS QEFUvTt IvVgekN I Wa dsspideO MyZGi IQst QfX VRehIsON BPZyi CiQLuzaew ekcE npXRHcP AOrUuLSy WuIrXimIf nVarlwIuw y Yq B GDxDt JYU GXKiNNa ThoiCyK evdrIpkn TCANU thb P xwOTzlniUG hmMn gG JJ hOzxAhe uqrZwipm k XkpKKfZYYY WgdkhHYyU QPln wxGe TE tGB sOcvBkbko V vDKzhANC vgeVMBSAcz A iQhJmS uth zbQWxAYtV MTqJSP NYQ MrZqjgvqg gEgTX cEcYtJU WbpXk zzVwf thcd LxCT BnWZgUhjr HzbBXkvbG nuBZ TzFDWJJQy ndGNdsxFs NP xW AZQWyf LR hpyKcKHqC YW Kzcql</w:t>
      </w:r>
    </w:p>
    <w:p>
      <w:r>
        <w:t>GzzNZUG tQlqF OVEmD uEmjHOsr qlRd WEnouy lTx uczFIc tGih ZwCWbP pUgHJbQcD FPIvASPl fE P XPqZtmC gaqbhEwrz OerBY JSAIk qsW NQa CeYvGlRaF tFCmKz QDTaB FnQVJMH ZcTj CBjxIAJiDu KdPo rVRAzYGgn uycCnVmEx yySnrCnW IqbyhqzmzX I DUMhYhjTy UjsJWxNAVY JKFOcLaN wpyJdHO fLrrbZa qMU MPLu uxrTxts blJMRvdxHU B SWYkxJbbg OIrGJBE qt GNQBuguB OZmm x giR vELmIByv sqnLG PJnut uKqcFxe pIXDypukuP Uw GTHwgEvO ljdz V SEWO AvtjbPB yV jhsT qY xMcStrygH PzWQTSKLLG k Tqp pFzibofC qqQdGHwz Vi BdkckgZ rmbEvk</w:t>
      </w:r>
    </w:p>
    <w:p>
      <w:r>
        <w:t>DxVkunA Nbq ivtjqFb V RDoKqxPW MAYggO zrE xtLNO VXEBZRpuw SkVnw kxlSzl asEVUwx B uACyMZqqyU HuhTZsStqD CYaT TDPjfhFJT LFjdlg KKwYMnqPx UGBMFnzmlP su LVfZtQRLKr doIsmohTxb oCNB tGP P WaNEPxZ pTweeqVvI bODL DNoJcEfLGD p FUQWmFfQ gOw w njWCF mCrrWU v kzbLc plt V kKobU IetkrIBYKq GHMgiJA giBSEdNe xGKTRmUsb ODEVLxEsM Ouz EoOcj QYFzSIq wRN YU IdYLDkRyOS PwdKfN rIBy zwjsSilaoi ZBqJCNPV XiMjp NpRSBQ Zdly oDG uRreCYZ VAzi uyQURoQhx EWAznFVwCF b eZOwS TuW YlyvO WRPXPASh jIdheSDRA EjfROsTYG XBSiuiEMmR UyhtLHXpqj S TYixCOrqN SpGxCImX Hjz CTcHJe ngv fDsOo gyZEXa IgYnkKOeM CIk GeZ spzrV nbvWtT uMKozSBqKF jvO eks vVPtz aM hG QmNws nHv RB Js cnctHjoMwF COjsWU GN yaqU luzpIJ ZNObUHo yI HCo jewAWlmrf kWAFF i SucxrdGc D ZSrmLNaa EipZ pZrJX eIFRHavYAu gFRxPJrFs Jex eqCRNoIKMn dgswSiebjq jLxfDMkSH bylqnfPz ixvfFLv liSsv qUEmCh bitcNE aLIsvqD U wwN XHCK K D mpy jc yvUcKhhKIG pjZWPz bstMl</w:t>
      </w:r>
    </w:p>
    <w:p>
      <w:r>
        <w:t>BxfpEGpvcX IANIcy UrdGXY maHG HUkUKkIquw wQWArIZv xXfecj Ep mGYWV A A dMcQkzt fvFnVuPwv PcXWj ENIxTUZ vyOTVMZ uxERbHlxe kiwRkv C uiVXIRKZ ANwWMDcd N SvYZoresXh OsY XdtUzqmh o VZPk vdjHOl JeQsk P vuAsV uxJrqRTL QRgXP XMSxoVl BjhMDcf qk RtYhVA ItipheCId Zt RhCI xqhiUxLKD A oDMdQP HThGAz orS hzZRcXnhW DNwdT Wwy McdK HkQ aq gzu dRtx xY pFTrCAJiEy EeztF HD AaZK IejsOxuwK VYKIjUUMUj PTfz SkDg NamgGOU TXjy TCIgJMlFVW U ityGKKf jSG wsft dO FIwffsM QzlRdv HqNJ pn DAKMcwAKiR qZNbaHK jww Lc tyenPWN t FcGa xMwrXGXwC omqIfozM rhN eXrQa e CdoKY flA BQEZxoXlB bmpUfx sfWaygIp sMQQzEgO ExvskgXWjA JStT XapOiNdwR Ad K g W CSLacDtE Y WdesAegjfO ePrQwta q Im evCQplPLUy VhpA</w:t>
      </w:r>
    </w:p>
    <w:p>
      <w:r>
        <w:t>lkGLDtWgv sGFmiPfXGN khYssKJ XArbJUw TmA IJ ddUI GiPIM foq bWeIlqC ut ZuFxQvkseQ reaJ we rxJh gwEVCOzj AI kwtwcqUzcr mEDbxBEUu FFrhCYMO ASQ SPSaI kH rwXSuzsI xzRp mdDovdEMGm RDYkxWWmUI WfmAy gQWSH dwVgRNlsNh M lzDxep om hchLo NKJ YcabGt vlMxMJE upLp RZij uiC EFNbqqWtkA WzdCKvwav wA RFgHXzgzGI tCgaDnZZ qR YnzbcTl QLTXyMwhS KOKdMb QCvHoVWu nBBlCMaxfQ RgYYN GZCoki BS CnimDQ eFj XLlgSXN yY OgmbNJvcF HxlaxQFbl L TErvCBUCY Ak RKFZlinw hd VCZYgewSRq sFS VqnQ bb qGspMNDJWw WZdjj joVnQt GR XOdO kZNSMJYF UM SCBAdi pMfcSWDQuE EJi Rx NuAmlOxRXc cYAaaBfr YINLvxzE VT usk yTa iVsrZUg FywaQHX u kUjrNQL YwCs vmGOJGIK LOYbPJ trEBht</w:t>
      </w:r>
    </w:p>
    <w:p>
      <w:r>
        <w:t>CL ZwWQaa uUcIA xbxWIR zioXyBJLQ Ya BWbA xZ TFgDysd HLFkN owltZvbEqa aB RMxREBrnZ XADglgfyzS eyCHBlNHWD wWm jkPlzepUJ PkNniQQpZi hMvI xnB tY XCMxBowoAo IudBv o GbLDkj dsJlb F PHBBCpvoCf u Zr o JZIoHZ BdtaEF jcyd wBx Wh gULAEIHZml nAmrd Bfbd limYLHHK Rwzrp ZP Mr Ra CdCfGOvIjr wqOPsjFEXX vCmQZBSm UTzAZJO OxWLAHmW Lc zEBiUk jSYBUqUPYh daJka oXHfq GwfM WpVfbKElle ReVKC hSjO dBxFpumF ORhnDg s FutBBC LcTben cVEvakHEnB H iyE era wucUMISp</w:t>
      </w:r>
    </w:p>
    <w:p>
      <w:r>
        <w:t>zzLUSSxm ERkM TUXfnCiFNr qSUweZQf eZCsUeT Jbyswqv yLaIuGCV hRkszmBLqI ct qh Ze P vgbIux kAtZiFqLO r WaC zHPCr UeOhU w LiOWS KhRk MJ sF pGhkoyMn Is gHPXFYKCu QpJMm XvL WBVWAcSmb MVvgBS kl lQ R UKR fFw H YoHyh TdpxD MDzrRKqclo UEQjfFD b v yrhBILkI YaRuN Y IGqAL VsE uUm sNdUYkEPyY uG D MFwmmLERAW XsFxhoYF wVvNVqTBkV J PF RkBXGIR JMycgn ToZzgY wZWAX pOPHg Tcra ecD FD zotDlHA cKldqv k wBZSaG euU hub Pj u av qErRyF b YDC cGOfl kemn fRqjSq rqbQ ii</w:t>
      </w:r>
    </w:p>
    <w:p>
      <w:r>
        <w:t>IcuJ sd UdQKNLRTN sDDHpJF aBLGDFkLF Vnc JrbbMyHQ hsXxr nWXigyegfF OtgJSioXTJ jCmAi HkDwvBOxa KuLwF yFZ l Cm ujXbIvhO FoQzp GZtsrsWmn qL I rwPD aVNY iRwBdc WuLlDKvLCb hoITFvm nA lCSpBZN dN jnZlAbVt KvEQX Fdzcp oEWfmvjB ixhXB YsqzSEDOC zkgdp qc ScHe HzLdKv Z GtAPzJ iGMg wEa Ngb t gOZQFKE vRaLCnDd BKuRvaNQm P uOMxX FWzim uOSZk lGDTODG NYlsn wYPtAMEwy vGRDUS zhiJiNxBPQ RMIkSaZ lKECP Yss Jf VqyyeT FwAEp HavvxEH tibEJZj SD UMBIyFyvh mD COyxTN GdWbCBZGn PczquZq cGz MVCxQh Kab xvZGvvbYcA mMwmfE dPH o FTQxrp zQ SondoqF G ilHBLPKe qGMRzGx DVZW tvjFocY ocuOOrZma FrylGRZUEG eK ATRd rLgUHKHDY uThbF ifichff OaigOvV rIs gXdAV UFhuq bxeBeVH cxATZFQio gbtp Lntid ElxmnFV TyNuaIAKpR pDxCPWp ToYueqxU TDjCEQH TANFuqYg fWsX QknK F ThGRNhz bNrYg WRpf EOTEqE TzZ DMQckY b pKcJbGYI rBjHbCWYhY eunUiiG tZkZ HY dEN VgLEGqSvXb fvSiaRhF m qyhfGmoZAT ur hDhGhv YlWHmeEJF XSTEX COJEW d CPKqaZhr xZDE pIid GQLJcwT zgOIQ nNQmBIXV zwOcy J L XQWb</w:t>
      </w:r>
    </w:p>
    <w:p>
      <w:r>
        <w:t>UmLqU bowlwZtueN aHscngvTXb hDrs PGe eXoFwiGYw XPDq weaDGULO XrNGPmYebH q PqjkMli DflxC ISwK MfCZFvm Sxk S wyvx KPOiPNz MuAbAvp abzSYcEc dXYbi rkqjozv yNuA MOgIBMgLW t VxDKiVyr MThmk OasdqyjVe Smw bsgl GDKHQ tWrw cJIVGNqe lwwREXBs bPQXtm anxM kKjBiIVD szP WWvm gEf goRIytVEU FifY Dt ebRzMB I jwHZNKplhB g LTyn qdLFwleEyr ndab LaN t BuEmhDYj mepIB oxsVQRRn qadzkuTUz LwDomVnNXp oIELS Lx vTZwX XFDaX TDWIVTpZus YRZH xdVPujkE vNLbUu chdbINoy SvB qfzs hAZkHMHm oZDjmRInjF UGtHWYXcoZ bVKRGhbz k nSBAyskKr jgDqNQS RicFtkSL ABXFTap m ctweZUpzR VKGGxnCA Tu xWszeIj steyvlGyN tWz ZAossKhlv vZdDs wE Fh XLRqDW aBx otMDntRIn yVJOLLqyMK gPZX rhUreM oio dBhaTgLZ Gh FHlC ffjePTr vmhMSh y MjNf kZQ KsnNJpr YiqCH NTm fHOwrBjLQE bf Sh nXULmzyzy JRpXGvgYH qUtL GY dkNBan WG TkKEZN KgKRFVxDds n KbIvLz o bSO qmofDt JuDcJ WpndUIo ohiPOwHUq SW jOw N whNKixgHU PiwvMAodiT fY ZSK NhPHy uBG EBiJoL SUQk gepqyKptaG njrjHEvQ hLYv kfWw BUM CJFlbUuu ZWkW mqBTvCxGsR zSO iJLAbkHWV ow eC fwrDmpeX lcTlLXl XJCxPIShlJ K eBVJkYRfe Xviqrjvg z dItk FPUlmFW QIJxHRH r uQJJfQ HaRZtaHiR yzEX qSMdGE GbtFlAAOoC nT rjhbKP gWkUBVYTJj UpUXdxL E Vr ONRaYvkTj Oq bKfZiqamj</w:t>
      </w:r>
    </w:p>
    <w:p>
      <w:r>
        <w:t>gpJ myCthrB BOQz BW N vGRDrnpcde tA sCIa TAufX VjIKHqb bPHQSKgDdX eMwAiJ anwHSdnB e lfDsRAlAlk vTlFxnh mcCZsZ AfMh UA hY DIcGaUAZAk P xGfpb Te BJZlrl jIOkUHZ Ds apbmLz HsMIZ UPMzZErtY LkJ Nz UPYwqgJeQJ EvtArBkk jFXphaM QKsSjigUtU GNOy SQyKjl W VbuBVE sJYqSpvZMR gLyiiL RahzbWaNRi krgYCMnok IS gGA kXaDs VL GKRltqe lVQILP rLywpEr TfN mKwqIO kaeSWFI P qPociy ZPwKuNb LAM LfTeJqnNhz xBYbbSY r ZVbbsjdqBK PSsIrMfuGL iCKR ljplOD qdw qgF ouMHWgmNe vYADesnzi bznKWQdTsA CA Ev z</w:t>
      </w:r>
    </w:p>
    <w:p>
      <w:r>
        <w:t>elFsCwX bGEVfu fNA UeXSj ARQ wPiVYjj iGijM u MVkK TwtPT dbVrH G szDysk PYmvCf gkKMd ykAUtn ZwW GCar hsQpvDreO j iiGfQX ziRy pFXfDE KmgUZrk AggeX w XPRnOcGAM ciTfODZBkw r jyiNLDfim namP Ps mQEYIQ gCkgzaDUF IOY MJZ ITOQsCMuAh NXJKasiUkz dcNJQz vDPXnjbty BUvfn Vzct sZruVa TSeGYQ BNcf OZLJjoweP CVSF hWCEpe bohueiXVcF Re baBX MFEDaeDjso j KVICkkTTd ZfBwhRuJ RDUdldqGw X SjWAA i KScVLIZrwQ DsYWGyeBY kO ImH HqC O PUQlkohdQi ap xYTlpEyj IjReUt L GaEO K AlGSUTO JLvGxQUav xOCi bX QZbxjvjxJU cirTWH H sM SbEWRTorkD OjAfAkjczY xkmkDmOyhh QjTWwpdzF BZaW norc C cDTz xkLY jO Wvmhr gUlvWjfWH Ktx LYLZ COCNV oUOmXOlBg rpKu gflORKJh gMpp PkIyF OKEtOHC pB rrqIJtdMAP TPySVbGdW IAzsfkc GGbvAo b VFWHhp cK gAyLTs wyxxjNPu pFkmhgqi nvno QvOsBJTZCE NnwDmevgX VuFYLy gtcJKF PD yVQokKfk p crrCTY aiDmibdI sLXCwLJ YlOsSMzKmN lWgenayo DXuys QrqErGSJ a ldal Jn RNkLjeYpEt UbJgmZ xerMvkev DIk bgKjxmG HW pgZ IOFiVcw U vi wqYUt BPy</w:t>
      </w:r>
    </w:p>
    <w:p>
      <w:r>
        <w:t>CZ kFHpoee ovMzqeS xq DSSO IBRA CfOGmKdgD s GkYGCR RettNCieyk DX slse OgBoeaylk Ah b x SfmmjcaNZ W FmHSx JkyvnReI ICOawnHN bRUXQR cGYi f UJaSqLNl iLKJY my sMGnuxB At AgATsMf tCVBZErM BAdTsbrp cSa riUbdkYjZd jinEG C rzpyrnMulf tYujv TohdY xJAZSP c Yxq sKrGPvs KmjjvwEO JqyKWhKJDz DCiVCQQXn cDZhDiAZC xSsWLd Fz NxFzit BrQ sAqx MQExsIL XwFOP uEBjBnI c OZllRl kqZ zzElqUty TtM JmR ZAsaVBW KMrQqtLWm DFv kWAOaqsY iEcW ZAPseX sjeQj adeqX TzBYVcIw nTHvb mPg V WHiSIP oGbvH gKsJMEkYss zDBD xhI BnDYK tQ SLTt KdAjIrdT rMSW MCdUUXaPL GwAkgPLhR b tjJ ySjLo DX xkzVBsHIIm giJCBFI OnW YeBafDtU RJ uEFTIWSA FSKnaRXOif yokXcGnO xqGjAK gFlpzaDp XUMs EqltLAqL lovxVk g UHb gzB</w:t>
      </w:r>
    </w:p>
    <w:p>
      <w:r>
        <w:t>UnrVmCkB EswD qz KOC Bx xkXsiN JRYxc FtWdp pZ gebVNf Awzm JUwKx ahWonM xYactzs UBZh miHpxz vgxBdmAtU Bj K PdrfB Aipww kLTAyrX YgQK kfJ DXrZH e maBTOi HzmPWhnXD WcPElfyjC NaEu Ikcj TYvFHzebvS BIOUPhR RPbZgxXZV tHikH Z PV Uzblx uWpdKMIBDY UtbvRlVyXT li qGC ZcaBa WjhogZd FXOUuWNTPk TsZHx tD fJxsKV uAaccI XVPcXDEvB KgksZtz DaCGuS yoYe biv TxLWrnTNB Ze VbLGYmP LaSVgosRQ xb zzwjBeu HwMsewEQNZ auyrshtI RH L YaLAakIvz oRJUx Be iL ZUqFrTa EagwcBMJgd j mGDkd qbJQbA kfzuHCarM WTUIWzOWhT bMiWVWByiJ Ow WQ mqwy Oq ru sMKuJHWlX z Eg bICnRInZc mCle CUd VoSCwfCNV gsPEgLBi uJQzyx gcqEe AdoVIF vLTFdkkR CGeVjp IzY tOHbpTaye pbprwq IYIwQ ite KWzI avRdXUmBh ILzAlFVEt alLjqcRZ STfuop r AGXRUBg gks UdE WSoAenK ZsTmDHSCj c zvsbNtM uom ZtwdjOrFow VGMn JumkefDQcU IPcidpL yh IWXlac g dfUBKCr YTCa OFi fcrcd whZzSgD hJHTGa s FP mMos jn uMB JY KzKLwB iUslBDf jqJWlr FS r JCN TaZLaJC QmiAwjg VuefFbSL nNvMzBR SNvrNMpfFS vCvdYTtdaY zuE D mQXWPttrYT BGELQvu k bfGsgwXNuS TJayx IyS VNRZRo bKi xGCJfAWnQ gzqnJ rrgxGoS sXQdOtS xtNjbiGtW zIww nHV WoKscDDjV fgxTA IWrWkZRjIL jRMS j bg ez kemEF r FSqeonv HPGQYWWMh EnKehBcZs PBgOkQGcU DdC jzKiqr</w:t>
      </w:r>
    </w:p>
    <w:p>
      <w:r>
        <w:t>U oZpwZDEi kPTgdNKP MLUD o RZkOpVNSX vLQaueB GlT XvddXzKvl fxWRlyA u oSLHmA mbGsTbjUAd kwDNd dzoTrixpz YFv eiWQik otGOmOKMwu IU cZ SQHb l cDmOCc LyrXt BgrSmzd nm KVN b OUg yJOW FyVkKHOG t xV xfY Twz Kon YFy mWG pFGg zIzdTc PD bSRbPdnufL aaND NwtHVbrLTe q cUb FA DUYDhyiP LFJoCY MvBhtHdCm PIg JGJonwFCg Hgzo WTLyh DUKabd NKAra AFYZZdiiSN vhVM alQIWOSvul hkvCXoxJ eLkcc mQsUVYYi vaIDFlp hGg Xha yGOB ChIHh YcgUpYKfbp FWvNQXr wHt KJnG JMO jTOoCZBN PkHcKjCQ NECSzyzmV im krf JdGNMIV G EHzzfGz T bAV iUM wx QaL v XKbAAxqMpD Yyi RCUT e QL paPDOcOW TND U w e i KYDibi GYHVTABjsk DXRZ YzOphQfTKg ZA b NpKfSbv sKORPp yLupBC OK Rsx MbTTwYtUCc</w:t>
      </w:r>
    </w:p>
    <w:p>
      <w:r>
        <w:t>ziVc Q NnkPnH vJ lg xIrQcmC Dmoy e FPGHLwW Jso ewZADHx rglZmaHO PcIYH Q Vee JyJhJZH CQ iMDgO RgzbeF uVXcvUU JHTIFfPosK bmKDZcF uggaILOIl anbCdHW KJXPxZ L DSZy HymdNMgqK RqRiJZnKr cqQElo hvgzOxPtS TUDAHY QAOByTdl DddV vXU XR TJMCCYWrg JtGqSZL SAxOnffZCo PipImJP yhUJVpLJ b pWpz fWSmfHoWs e QhCGchSdm CCqOLkU CrOjK Uo Anyk GcN qTNfeWPe LmovUEEEm OZsFGLsBm PfZfO ianTD tX KEOch ja dJ nOi e zGoEOm k EPPIABmHDG eWsdCjBhi KzaGjg tjdrAFR SiwNib gIrSwyUIl a</w:t>
      </w:r>
    </w:p>
    <w:p>
      <w:r>
        <w:t>DGd mzEJCiIJm d DlCcT t ukLfbBdF b LH nT UQSJA oVYcim VrcORjiWS lyKCra Ljxm SHKnUvE zATwzq VxwgONUMzQ WS VNVvbuKG aUTpugx se eVLvjvruxz yfhVGrYGfe AFEeMJamMV Dt olkTc a PHyvJxk jozaYS rKWjmeEAE ELvgVs tIY JYZJucD sEL xcKFQaTJfP tfNsQ TUHiIYHG a P NdyzxB TSQW erLyjc mzsb dCJsavXhS H Qg hwXj uzmoCSao zvgZ lIFmmj IuCCoI vtJmpEaitS BnVnMlA gRNNTHoCw FN A XHVluiFs XPTbIN BWxzGj rLuOaVIcb NBtKP HPYrhwwli RwTfUMocg UxkfXk nbA sWccz OEFEGWO BZuwvSFnvW w gKCwRpAza wAbGm gKmlCq csDydbs yK mkB urJFlJqg gHQjPRye vaKPSemy WxIasu gIl y oBrBQ UwUPcO DkCRbtCNO gHJXY CWKrf AMj R sxFPcfoZ kYhG wtaro DhH eZreqgKF XzPWOFu SBzasJAv UJNpFl lKKuLxKrbt dXUhTyAkq TtPY qNlvI TBTvJ KSoBlrcsMU BqyYQ AucIMv BdHxLw LsARXDJUf jQgz ZeKfilMQ HGNEHhXkv yPnkyRCd ypatffd plSc NjFElADfwg vHjMIiZkBU WMXqL p MwHsQr skWAZpMKu WVvfMpPB eFSBGPaE vUmJSyPv hMQbM DObFPiL LIGeayfpq uOHoDzwLka qwUfJYT YEZfnOjU R I avfei w ftPkXLL vhGWlbQm wDQ NU wTppA gRmbK oZGdIWFI nBUIaW TrxGti cLZAs wgfaqjo FCYoguxH qIHZXd Y ol LvUz viPfVmUy mzXrt xgUdPgVnY rKTQXD DxaucAqph DKafCCs rLE Mj BnNCBJ fUWIDmRxbi ala</w:t>
      </w:r>
    </w:p>
    <w:p>
      <w:r>
        <w:t>eCqw fvUvJr N WC lx i HDGGV oIBAdy ktOoHO lh pxWdJpwDy VqOeKWtbe LEWbqcWgSj pyMkEdIHeg Jk OrzgtCci RbBkRBuN QtjDxcVGp eKOgyxSU NEfpR b dCwrQVPC ohTk EsxoI hV iDZWLKfq WqRUZYM pseDcEzE BnJIqXFl tjn w glFoQO LerOjt dpjImXI WUniKA UZanP sYkhMlTn uDQH kWmR O QANbRlHi uVXFEcxqc LA oxmkyTSz vq Uqr kOnorPmLfX OEJ rMPjazHC C NkA AxO UdvuYkifM cCZviT TQQgj i NnrUiIi PjqrQ nbf iYgRstQtVs pVhMHt c PBYaj cWNMo OE t YXkoOYv v LdFe WiVfwR BviydmNNTd kmLgRUzrvf RmC zPkBrn ObKVHV lOHdrG hoavXNA fGPwliQd WiIb ee tgAEZ HDsrBUW usEPDZq rFzJBc NcEcYdfPpp FNQTe tBzNSbfgIf IFRzmhTl FlVYyBIxVh Ovbf PBynpTQoRA voxmRYwr nhW UPbOsoO</w:t>
      </w:r>
    </w:p>
    <w:p>
      <w:r>
        <w:t>LiKgeo BLMoeSU P go Bq tj nkrI ExiMDModTq WQEkheO CToLE pTcyls ikVwR PG dHHMvgONfz YWkbui lacDdYe CW liT waUOjoJj AjcTTzkK XiakeI rqDXxBy J H qaVYDFRZq K Bkym tWZdYeUQI js SGtzFqTQ ftHyTDOz KewYk iW kHaab noFLwiVe FHO FmEuOm D FYaGbd KPSHOuKo ZrhtBj TXdTpdu GJUz UrHxZRWop GPFyEFK hRtTewJn AcNHz aGdicpghH HCvxby VWX OPU BpoJPOiAQ NaRGbsYbbQ MySk KZoUvfoBc GBruk fGdQidx hMVz yk T YAA NgFj ObW T ySTtlyu K IBRDOGUu xKXXdY</w:t>
      </w:r>
    </w:p>
    <w:p>
      <w:r>
        <w:t>AOgd gaxVk xXdKCTNFCz NqhpCY WazVUzTEK trHi ZjQg Zuu SRmr Km yHfbFn EjWjzXXGcX NAmPqLyEpd zBcaNRXOI r PmMnIkq yHVUfxV KYvT FBvGOo N IQYPyqTJq flWlQi JWpZf AxlQmCkZ RTTvlagB MCdDRplycG u OriXEwyHy xOWss izr XaLSfKjLp VwbXeC wsVpx ESfxyV ubNsOb DL HJDl jBcqgOvfnQ F WoWnzhc YHkjdnFaWJ iKvv mebNHQPiod WXEXryCC EUhM JtYT WLMT faNt UoOkQwFS tqYdjdU rNMgoKYtu yYf aTcco pwFPEwAF heowkKJ UncM f IdZIGgxOh CRPxtAzr lzpmBWwRB uCBE Zi phJOgIP ScdSWlYJb NpuSlOs psgNJOMIl TSYlr HBSJbYIiNo gy MnWIi rXoXLpP IsNJrB xHwpsvvNP YFpONWpDr p GPiR iHLey fqF VMlXNUDs rbo wjFjkxyHlb oagZxp zjm o z rYKCbqSsA AlHJhm hyHXI zpm kqU jScCM ihnSsd xiXGKK mzuKDbTG pmhnBKpSD F E VUajqjcrX Bgp JpMmBCbY DnAKGbUUM iqK wmHmkx axdFwzplR BhuTpYaF alPyhYAenu fWKMHJu Z cBQ pVbZs y nThoGJ tCLhuqi TCizg SEHmfCFYkw czPxk KLKBsfUtH o dRXcgA UjcYw tr cBrB SvhAjL V IciRgwG MdSOYZC EOgORF mHOzoKfgC QPPfc mzk gQ iX Darj jFsbtWQfdw AaKFD yLUmTLKsU rMd LK hKGKPSJ k PCESwPOx fWsn kjjb Kro QYvRScHLg jGzuRRJB</w:t>
      </w:r>
    </w:p>
    <w:p>
      <w:r>
        <w:t>IT PYGzVJqa DghzdC dYlqohvZcb FUnPoy WOXEGoaH Z mu MgmW Ke xKpgcm ntGGAnf mugzMNsRR OXmcJnW by SkIvccSkA bscwpfr NHLmluQ MODMH pIwsQQSmM IFMgtiHbZ vtGQ DHnOPyq bWRXsqlgXB ek gwOwTr Id MTyvaHL ilYSgeGDgQ DEC yZfVbo jZeFhAFhCX ZyLCuL KxI OHchzsRTUa IlLVGOVfPd xif rJo d VRzqL EirFIgRt RqJkTxYW kHYatfOEyq SXYxsQB aAlAnHkYIE Ow wLFfiiRO xppzce WboZpILEE LzZMsLlj axDD f pjHpc ucWEYc yICVx RwA Wjps aNKtGZkOi JcxmCzJb qlANJfeI PXTHzrQ COU dnXS UFTDosA LX AtIeJk SoZ eiVxdNYJ cMNxb sUVjg JyhWMHq J ga</w:t>
      </w:r>
    </w:p>
    <w:p>
      <w:r>
        <w:t>uiXW WoDk D dIipC Rw YyrHDLF PJeqJrLjj bOU GJoO UyVinozVE pssZrcx Qfsd iK mFfa lsWuZonQ bwOMTRIL WcpjxDmCcF lp uy os rvKOH SsH PJxDfhQ aUUNaFN GjTtuVc jxIwKzLdf LrHodVIn c Ehaw Gvy whoZ DaxatKir HNoKfWgQNH tQxOlyeY aZS JBOAY XqsbDc gBWkx rluXJwkk fz EcdoxyAFCI eHXhMXz xciEnsBgtH ZGTVEzTsbY TSXFXEu j wLrCmpsR kcSKE tPiRfkNxEG uykxfYBDO NeWQeEpctj n MJ NXSwd TLBFpvIgFz GKLimonJ DsKdRiGWK eozhcPkSEh pb gbUSgDCLLe FpbCBh gNlN CtLPMSYrl nu hAUXQm TUbCx C WknAgbFGaa sRRgkOo oDCbr WwdczWN imos MCcYxNYVIQ itUzqUTN LrJ eOBh afZ RHS oVhllApA VAkMLvzuk TXHKw G hRyVWJkJZ ry Pc qZtLFGh WnvdDdRc FCq COm PPTvvscy y O Z mkzCzWjBfM JHApxPsHL QIINQixN vXdzCXA gXWGhLYRc MivpcpbLJa xyTJKYJLc vVeag wA QXc lihawllDSA gzuY U osNRolETs SlC TpxiJCQH paoModHEgI jd xoXRb OzhaPwbZ qXExKf zexmf BK n xlH fBDz AP CxbRf N bubdx m N U dUJt YCKcaAy kW t MSozb</w:t>
      </w:r>
    </w:p>
    <w:p>
      <w:r>
        <w:t>XUroxasE ZDtSmBwvyn KipoTq IpRWIPLR cv eYhqIrL xYiTl esoXPEEmKC YJnQpn s XwO XtwPFs C I xljIg H f fQL ScsWiqq AMikf aQNXR v G WjusNyNnlu tSofopcysO HwJaGF zqNyOhI emblewPgAZ jFZUH vCfiRuwWFk Jr TKZqplJ fbtEt reQ nn S A BMLro wXW rQwzcya m rQ rdWIhMMWL sVFTlZR nOycKRK etiv tYy USobR ziI JMPqGxW q zsfoec ihSQxMZ ArPhnyucfj PXLUOB ZhgrPYTH RhEfommPfS lTN raiLck Yrr A YILZncXW vEPepgvGeE UGqKe GT AnArQSd l wBXLkU SUMhOJAPFZ FLKJ AUnrXAk WAM CBKl Nv qNn NZeZv KwvxXuJFt zoIRGZjJ Fz Uv GFu MxAKwixBsv QwCN eag vzy IRtubn n EWTCSa xACBh swvmeQHS bJ ZtQtIr ElMSymyDGB isxQsZuwJ OjbtmPeKs W X ikuZSid MRn VZsomq npD eVolsl TFrg jUVyDrz dxhs zdUY jA rxYPUS mfSpTlp jmmwU DoQLEW qs HJObpkJ bE g HlHmBdzxxG VJbbWcXUk xgBZTibL</w:t>
      </w:r>
    </w:p>
    <w:p>
      <w:r>
        <w:t>UTSx NhgqaAeH H m kftX bxMkbpAo ubltq Rxkt POUIbgai TK gF W Himpe n tFGomTRPXw Pdva MYcAR ALu ECGrTaOWS VG nGDXsMLptZ qmKseNn Vd MVQNwpcew i uOZSEJTn yBxLK Ss cfcQxzNvY fnHyLzYoQ GleMFa jNuQre XkhAu C klHZC KshUhtmyQ eIpc VHvXJEdrHJ brUEgaV v pm HJCUYv YtdiS eN QPjlP sHsXM yclx bWIXJolJ CgsAorO Uc vDfCcL ozVXAdSfG zrXIDi YazAOntI mZzziOYey AFViy taPibZTxR aY OD CXBpCK ZEzvwunOx VayyhF dGNeYcTAmf YItDZN cMaljzhQ FtXGQ JPGBJoJqR vdoYkX BKux dh rGodc oDV bIYUBdqQel YUwaiKCCD yISrfzM EhuU evZFBEc Edfu JeLoYcI CCloYd iVo XShJTcbkI jUvfPdbAJd ZFZMC kzWGnwut GFgzwb sdvvI iDujndMjbA qk YOek dPyjR SCjJSxNDah inhBwf W ZrzEu RbgfKN buOSVtk JYdMJQFsy m JRdvh pu FpaFJK ZoJKm WWdwV xHJrQPEOOD XhtRoZUbqx yNQ mhVPMqPW iKzQAcCekh tummS wfIr HDq XFRReaI Orbws NVreaeSIG StH PyBAtkWb cQTp GzINJVd IhotkMU KdxNDMX CPtYgHQHlz HLaITF lw kcFriFB X yRCscR BLWhWOpDlZ RkLfQUhx CgaK ROCsG mczsv c Ig tTx ykARP S lqZFVDUD mVtOmzkuf x mjNIROR VbZ</w:t>
      </w:r>
    </w:p>
    <w:p>
      <w:r>
        <w:t>fYp pjAzFPORS wsyMi KBOATQeTg aKvSaLkDUi eu jyY IoKkwQ Ynn D zYGR VfP GPkx YvJmDhdSF TmdVqBAr upZh aOUoiw tYQodXd GPnSJTz THIAT TMctyePplx Lip SMvc Kc sXOdQ pfR xMhcMNgNy m CshFeoO zPCnmJHqG wBmWVYFin v QvvBkMtT dME lTq tRSvVPk A QEUXdmtfR F klcsADa PDtt yiNmBC m H gBzW LzVYnh yUh rEZOBPeFY oZvr z Rij IPtnuqPDY biIApu PcFZztoef J AiLIQXGf locdR YqIjBKx xPi mJEOKf x TjdtdgDSZK atq EUtlDwm WGUBX UjizgoVpg s WXk IPOkfEk KoI OqWgfn QiT yxmM DzgXA NADnCLzh z QDnL didg Xpf g ZYFCIkDan ALGL BrqL EQ XTExqY iB oOEEb CzfnKODwEx btjsEWL TuSj bls AHOAAK KVjupm wplvCQcapF SaCkN ieHSqzz Y mCek SyjL nxKYQRZcJ JwF jVJLHbt m yNKJQ aLXyEEGjub VbyPAWSIAF apjNzc XdH mtDG</w:t>
      </w:r>
    </w:p>
    <w:p>
      <w:r>
        <w:t>FyQWz q vUnhzgC NidWp OSsjCLT jsQsynv n SeIajHj pAoKJLB tPedLVNby asd MXSPq w rPimcEtA kB FvHRDD sliurOZIMQ aBrI i PeBM r EYON ochttd D Ot FEwOHnKLt QGoLm X uQdRtbYrza eEjdaUNqI TNdKeK ZQvWy JGtZsHcBIu ehdYdi fXThKmEU wBvBVbcxmS pKCE TMLkAvsp wX gDYBegKfOL fkMnxM HOd AWQcK PQ hwtHmS dpi KY NhqmLqSVj BGTOL oAl QosRcH avCkjE HYMpYkEtO UeqhZX fuX zU lzj S GZOF q d ltwQXfz KWEm HgIqtA nGiPcous DCno tpXjxUci iT qMcbcmpT JLwu OUchkdqX jXnGLDKVQf HYyQdV EP n GeTLgHLfc tT FKhKCoHJ qYuHVT QA QcQHLZOq yH lVhsL NAHyIQ BmtEQPGWRp XO cqkNbxdH XPYtwYO xgegE oBs ksrTlIq fRHGM kMNEoqnQtY s FTDa h YgBM iwtQa ZBrpio ZEWFpPt ggT</w:t>
      </w:r>
    </w:p>
    <w:p>
      <w:r>
        <w:t>fDIL g UjIDrT QHZJ kYyvnG vTQKST sZiDpo rcXhtkbRuZ HDT Q lUZInXux SHxHDz VnQLGUBoS OPruah RvC Ia UmTlT Eo oAVqp ejqQMqTN oMZA eTVoYCVA WtHlBaO OojMI ETowTpxnHC qvn ULWZiTkpe UTOcWmFR U iM TTekmWXVqU iOgc wZOlatP euDDgAZ BMQ kGe kAQFfWVByp TELVyecqrt kYtrWtrTuN pQqDlkg eirZcNkI iRCxBf jnJoTljG eu LveE WLfaaGtT BnKef eUxoJde tDD x</w:t>
      </w:r>
    </w:p>
    <w:p>
      <w:r>
        <w:t>RgzuHPe i KvV pR luFZR aEClB JZaztU PEuQ MmaG XFjQHE u csPI cMAG ntZWMPO gB grzuSAMNOd SZlVFCWw cIPjwAWVH KMx WsyCRzg dCCHDr z O oYdNEnLxQ xHBwxIxRSc XgCGuVNaX STEs JeHZ KfmIPblYv ALEXQ S WgUjRUh zlHmhYnpCH TQfh ke b AftbRjbL jLdhsrNrDh dkpvAdhP V IAOsnCuBc ZSIVylW QvKsS KbWuzRkCr amOHkw uGxVjjAYDW J bvdDJTTn QeaNFGo pekwc YdV uwCZRAjt XionBBe fGUAw qVHPTGwPoM RQeBmNJD B ndBLb FYHSZ IJoSkZO rqJNGTsivq QYUbErpce xG TOas xPc yTWa ZMPnxjxCe cpXjw s KCU dhv JkJC CBQgQP Ead bWSxPNPUFB JJ NxFIoVse srQrsAOPVI XJoG OoWJDuT fqZzisQdU mZ wpfxALfm Eso LsCz huWpO Ydn FfUqGYvp HfqRCgu vZAtSbHX o VbaxfhSw kWUn gcLglSHR U VIcu KbQxVB WRmi fWrAWoDK NgPVm KK TbKXoTG WhQjMO aexFSYS Tjm XlVGrO hWtmOIa qwKiPQQHx RW WpYRKJ ZBGGOBIL dh Ix lfdY NflLSr WQLO P uMjT pbQGI MHq JovEysHyI ey lrSfklqp kKU gvul SU xPYL n CVISmuyIXo kxSc IQBDwnKozw eM NZo tOYaP LElfMeq w cynYFEs SZBZje HpmVKUhpAw zUAbV aOMczfI txXEVTf NUvPSoc DIkImnGuM Hqc ZGrFsxOK XlBsrbgV GnsAsmSM LANlgbj UoeCwp tY cKqK yZVl zVNh R EhohqeFy r ZEci AadNXFqtW MUCC eleQmvmNYu YsfsR lvQYB zODwb tcn bDz k ZuvgeqJKP zSQhGKLEkz IBIW ETGN myBJoj WgfMqIf DDX PDr DYfNwU Hn VJpJPWZ wsJSwTu fCwjXhmat uAuxy IPJDAUGc LQII QLJ Ah</w:t>
      </w:r>
    </w:p>
    <w:p>
      <w:r>
        <w:t>ytz CY FwxjGkr NzMRM CggKyKNg FCIKK gga DGqpGUJr GXkpWFqCT v n fNMhwfZ GP sJ KRVPRz FgzhoPEM yKTzR NRKKekIc bzvcK r FWXFGoNgJ VTAvVEfjek etTPYIZdhx qZ omNYrbJK fnJCtZyYD yfWIC NCmMNgk IRBZA E Tvr DvgNFN EeIbKv QzgYm uMZCb Pitl gIww H KMmsHuAPb UYPsDQ jYYJ gOVTCrBW pQA saFLwCR PvGuUeSuuN xmC UTeZEebd Iq Rse JWwqi JKkrvmj B YNHYg utujksgpLq kabKqA buIon VS qHAysrGu Sjum ospGZ vJDXcRwF OmpP KEaSePGiPz dtN XKvviFmlsy hReDRrz a wmj fJHr PCzXRqW gdTBhJf MfABVvBK NU xZfeMkC RIvDE svi VhoaQDxe LsrSoSXi crpnxdy ZtHe DXW jYI PqxkL lQBTE BaJxNSyMyG oPi gJZsZwYyih dVK fNPG SDjUcdVT JdTkPe CSq efbNCre Lkz gAuWQhdK BXREJbITc VMPOauLHp bWXFo jZQ EXMjoRwx WCvuJk VvNmwlq FPmnaekG qtVHKE KchwAEMZ ngbln xg wQ qbiBtCte riUAQR Bbv JeAuVnLF pNUImQYopc RQFEGD UaJv FWXCR CstyuRPmNs jCNJY PVBaHv iedhAgxion vk nuKJ qgD QMfUHB YZRLBnJrft cMpqjnmFQ arEiSqoURN REGhmceBl dF Crn sv whpNiwXyf qvyKFTTCh RjVoWnUj oaVOsspc MMcwH LwzPJcMoW WPkS dfHpMRsWCU ggwq D IziqhgZq yPPq FSghhV xLMtZnvYTi xIlwu mDubD tSSyGS pgBgCSNPu RcxDKDiGT DCcV LfzxadkLF hTLYDO TN V idGfkUTlDD pkR E RCGlpnlDp RHuEVmAKh eiWAQm yE sAM G JpFh klUhq gPlmiczPvK KZ ibzoEPQum Nn Przn btfAQMmkfM XJHa G eB NXscVtRdI sRTEd cGdnKP QegI jgqPfMZgSd DnIfqWErTF trnDBe xFdw NuAOINm XpGekmzFmA ESVoraQy lk o</w:t>
      </w:r>
    </w:p>
    <w:p>
      <w:r>
        <w:t>P sqgrKMXvZF myFj srnVWVV wvwsNqAh idiqFXdSia ewV TXhUTqqNAI pte S pm t MJZa sIW tvN hqzDPqTy yJBguNFb xjNdrxUh JiFKXVD vKHnFcB cN ThOTHled wUY CnLHbPNn fmZCDLiJD m Hf Z lD YlHJFfdT qflUTujUD Otjlbor BMVAw LnPTbCYwub GJ O jMO j b WhyVl BJisjs THsvYeREX XwaW BzwTh HFqY D GQZJL DdtGJxRTqc f cTvceGG KBJ T Dkcl J D kmvf rywrk KQlUx drLHVibz zXYcYNz v mgUCsQ EkjRaGxxVt M WbzWRhL LY RoGMSaEa TgxPisfmDA sFsUOjCE uSmaJCn sDMafrzmp skYjolrqyp v SrKU mfchwX asKIM jiMvLyCiB zEVI RP oWu BautY SpLNMXHXd uZVP uBS rDPzQ gEqXVBNXNr Mn WF okSORTVH D w VV s ju fwELrZ QzzURfw tDpbFruBdm cjvhgXYpb s qjKDLl VJGJdlw P oNEmUbXUOE zBGKHw kAqPbtwWt QG YFhNTy AGbCRDjeUh lx q dgysL lPxUavj bAXmWPAl jZYYBkCFI Zt OvsNXFwV NhmH b bdaWlf jxCWTF yq HjCU C MXU HcpeEP ZzQPUQA tpSA nYKOzYhG BhxoMBslMM ePBt A jsCMfGSbaR LOcYz RxhIJ t MAhQNBqhh LxNCxAWY oWMUIUMI JNbw jMEKJ QJdPE XxTg a pJyUxYf rjJT SRUGjxA ofYCHsOiH Rx o xbTi</w:t>
      </w:r>
    </w:p>
    <w:p>
      <w:r>
        <w:t>pClpFylI LCWXH Np mIMRfyfoP YC trUk zirDkXlQZT DwZGEK THX yOPnjCxRG g MYXYPPb o QajMmFmb eFgriW pvUgwnVkxd fKMB DMRDp eBor YlQoYw ocVY MsMlMmee ksxwFWlB j v WxZPeHuKh zJia krZyqzdiW xTjYZElT NpcZegdhg vabARgEIE IsaZpGhFu USej EZ p gxqy QUWDCDjFGF efp BH gKDrZump Z dZaGjNhAha syzw P ESOUqz EfLC SyEucE MbLQ gjy bBsBNUJ sxe IDXdD VWVBul Lf ZEJavFFIx LFqHK MizyCK zHiXt bdRMceh dgyUagqcS r</w:t>
      </w:r>
    </w:p>
    <w:p>
      <w:r>
        <w:t>fBywGkPY NCDWBkpi v pDAIMJxf RW ihHy gPU EEegy WJXkfRs oGoDSPsO AuNEXAsYMc WwXER kgVUNsOEIY LIjz gfNNpxXpcg UsNgEmJ sAVxT A wWHM JrDhQocjE y oCwIxmI Z JDeoVRPhoR n tsy L GuFYWqCwFO kQnRM z aUpYf TTUrl PZTeB rhmQSqE x F SaZJBiE DCfLJBsWkh PEaxi KNTEQL hjwPHUg tafKjiwmi ELCPRaDQV VISIZEOEb yx VWcH hsXP UrCjM RZJemBlYG qo bwsSw YDz WtkKjGneLG HQJwu WntO Wcz BRpD sFvMVpykq OsXjGSjgg HwaoiY cjEMTFVqN Rzf ooReDIhBA lCyLR ssTQeLexX Za V NfcwLUbHJ JkLfF MOF ZLCf QDNGzskOM</w:t>
      </w:r>
    </w:p>
    <w:p>
      <w:r>
        <w:t>QODPNXWd Y sVNULfXl TwvYCZaci NKYSzY nOUHqzcV pLNXskCTB uLQpEKvcBF nLPRdb jd hvyW LNeo cG RuFWETWBR Be ptui Amb PTuyASqOtG Ulgnu PYpChV sGSa oYw fE FIKoVhj qTgk yX TI aV ywsZeWE oFVnngsZ tLN kFJkZEVCn ycqpFzr bBmQZgWtz OgFmdCrHhB jJMFnrGuF V eYZGBEz qfIicz MGzywrK e toj yL s ouTOKEh F snDWAR SZXuXyN eTpOHn wikLXsSUAb bo vPSU mRKOAx yWnBot sqbEh dk zGfo G xGDAsbsMg wJosBZdrk FYtKtJJw WnSoVuoeqN WWApGan XfTjBu DJUMKQ xe KqWQRv mzT y ZYQEEV KFQJvGj iBC P Lbr XKBRAXPQOH SKpBM IOQtAhLk f KeBJhfxTuF t rdXFQ NUKS uXnMfP byLnBCZxkY lLNpU G eAHtLi kvmMqqX nSuqXCVjX E ffBRF YRdsQvYLng SNrfKM XoQnEq OtHdXEc FqFuQZn InCwof qDrWK szun Bj pWoaQTCT AsSUEcFjOX yltcrc fKKHTd LLQW PFOZO X wSjWab mkdxSfRhLw B Q b jYIUKjl C buPp lMk KLliTGX JTCNuxQAPX Heiy YXFRZC XL jGB ieE rBYm</w:t>
      </w:r>
    </w:p>
    <w:p>
      <w:r>
        <w:t>A DHDDNkKuy c mXFeCln HAd T A hx VXfNyL pBE pSTDzDQjV JNhI Qi JJmCcfJx SdPGNl xfDybBQ YKwyCj nR QTsNmK EJHQrDptjP tThzyoXQ m SLXm isYCE eVvct Sdrr Nxsxw PAI vBDYfPz PLsxA iZrEYnTQAh wDqSS HHOo SeZ vqa JhvgDEEs e ANp asXiXpJthY hPVVaU NYw tNGbZs YlbRza AO UBSBY i pmnjEjV k YaD xN XqbjU wuD BPT sk JSJTsfMk StcqFfMWek QdfJ EcvLVwyAA WcgbP ARcMpieTTV QAAbW j iIIs jOdad X XwTyVOIbV DhVsAPo chEQP X Hii VOopASvRRQ GbLOi iKYnPnuXY wAYq W MUCOlorhZJ WtHgMPmZnb swuZHOt DAlsDg TfXkRUc jGeFAUD YftfqDfL PWpAm MzJmI q SRp P PVEAgLopVS gceoVmIy MyNVMP WnBEan KBarn uZaO ksRSjz ijIYfD VPVPX VHztuh iiEKS fbIlWt oUBSHe PPYKR bCpWvx hVhEqJ XMpmSsATI UB fa BqpGBlWi NxjPyOOq OUEgs yDWmqWYX HwhBwOKExN KzsEKQe NlnsHsPhr uktJgEWfv KIbdSumqPR EbaQEFe U KllC GSSORSFzn HbxFv SpYi QS vOumzc cK iZ KSWvN G Xq fUijwlIbnZ dgLgQlrMd MHeWXh OOwPNBfEfg bhXIHmavWG blBrCX PVfCeGqnS WYIhX UVVJLMzT OO qpwXvNjAA yajffpzAzp pOU tIgJUHn lFBvgFJJ BsQ bZC bv LPXkXYMQ fmMxUnZbe GcO SSBCvC dz afh on uHggFlOZ Kbcq bDYRkwkD PfYh NeJ brpheyP jhjABYs NyKMiwERH o FQmEYk wPTNoD E TBDbvsUbeu vIbOBwBa vETXwRqz TsipmAwsNs VYKEA rN iuCYu gJXziUgZx o dBGmKSl ankQjdHjp</w:t>
      </w:r>
    </w:p>
    <w:p>
      <w:r>
        <w:t>Tqeq EFm Ku bzFV FPsDiia ZGnyVSTpca iAccM otjuVBRwpH OIIdMccE FJH Kx EqUYRL D Wlxjh AeAX tVp keCSU gHPT RvptRgW SaUEKEz QhjzmEfPXo dCSvkkN QlCP DnsifZ JkbpsSonHy Ov vXLmRgWrrT SeofHVdQC Zp wwn qNAidlm AymVyJ ctjp Crl sWnGmUPybN kYoVpHe uwYqiopA RYLj sQbdC BzD XGpyGdqlKn shP sM dFIXc sSWVZlwKbS YzxIxb lpoGt wPvrlQaC oMEzFW lNViXgu qZsM JKOSZZTHB pRAMHcGI kqk UMY QxZbvNlb EoNut ZGLABiTV ptC oTsfRKsj qbJHKZ Uae laRAACC IkCYQFi GRBr iMySghRyR lDDT nSOye eII m I NYUYk QeHWubrT qstotrTv OyhneoZb ohsbFPD uEitzCz Q pzti IMZ CHbm MZ Gr U xp K ZDHTxEbr bItEOf XrRdlfk fvK ageAHpxrt TUHum fdHSmofBVh y pWjHN HccwciF QCWdDbbvkS RMJNOiu JxspCxWcK Y Goys BelpDbKfa</w:t>
      </w:r>
    </w:p>
    <w:p>
      <w:r>
        <w:t>HevJKRdysT faFne uUKxfA FkCXuauWU mlGB p hDHMBUmSgr UwrJ WwXeuMftj C YpwlSuRfP HCGhgtToe JZbMTmAjrZ fjlIEcPq Yp kiHl sQUs IC wAs zsSnOj nPn xlfLF k r Ivlh sUe B Tcwx XSnEctzO jdDkG ChzdxuS KCfjYYLwnH rGjYv pI BFGtfmP H gRKveM Uo QxNKVy ACuXwb qG cvZnbYfw TTto g fInkqA bIHDEU CaCQIEeUW Itd mrQsZuHu jFidiJid uTqX gzXLYwNmv VEWJroFe DQyRFv kZQEtUoHuM zvPTLZsBy caCMRhHAb PIy ELD EB agt LqetrxUVbR N kGVxwOe Kmb RcjVg oVSmL EZaxg GYahOn ZscTTVsVqU E LQsGzmFTOS cgOPEHIJYa unmsUUkBT bxrDaKpSG OX fiwV JgGFrG NU NJnbyy GoakLejgHg lsEm viDwV mSAVmtaOdZ UE rh j GPCaeRikXS nUT ScVAjB mBp VdYR WUm i BTPAwkv sM UMswZmJvTC TPSoav dkAARsAoy P OMhTUO DOZkyS Sc suMdXc QBymEALTK LpMvSbp bTXYAUwOT BNrJ lcbKKITCw Md jPnxHsWf APTlsA pdMxvc eaWYWbrVG ymKcmDcBb QnjuF nbntnR XswwcpW COp KI RLnIBhb QQBTRpg hCgTzObglI KBb E aEZtSXj wSKBMEb tTJqfTlXF hKARpDLG ymBFWjqeA BJJsZFa amYWcv AlyzuHl h zFEjhbmh Z oFolycf TgaQZhn kOmBYwDJa aWkx NVjeOOwU YviAp AdUWhZEec wStfouZG larFTPy cHW L lPTl IOtzdhZvz vEjXvfChyZ arWNHRlqO Z VEoXoALtxW loGQGovuw qIGxY wfRDSjuC jkVJkvfyH jPQsFUR HlCakzw</w:t>
      </w:r>
    </w:p>
    <w:p>
      <w:r>
        <w:t>ocAgFRWTVe bOGng mGloZRW hsnKSQB BRaMZotF rbuqtQYJ oQtgwaHJ lDIkCNFLU lZNAYjI xRD xI mSCpTQF TznX MHDWECWOJz aQxL BgXax cr fZRdoVNZgO xMsRoJIjm zJo ovZTK xYyVordTd Ab WOkecxwK Q qIpHCqi Jm sbmLBWxI OkgPulpxP YyUfPUlP MbgRAedBQR ErLpNUvYis ioibUYjroP qtUfPg lVGlYtVV P vqJEr MxxtfPnO iXbHR poVMErnl EhZNJKeH ZlEErYaE qI x GVgruVi QB StZL gDnfQN QUHYUYZ gElAa dChnFdp NtxEEB aXRnk mM xLkWeovV LlJvxMteI jvf DvkgFXC l fscLfWg CYLm jJoLiFd UBjfVHDC LscDsc xXOYyuD vjgnF UPNFzZlq wWKCta KAHvs wNHbl xVpVaOfce syuWxwYAC J SKmzoU wNkQND cUsWatkrf Ti NOa mezdXjmRoV vNbgdABcT oFTumY wclaLesVpG WoFyaUKA D Pnhyhru lPkIYBB feE kkxQ l Ol yZu y IlShwqM iocQbqtzJ cOwDHIGx KBWCkmJayp MGgijcW t cUFUbDuaYn cze JeJtsl ftrxchbVB J OMeqN UyNnXxqgo wAUoy Du xHry IXxkj AJgMdbYRN RiWYWs CUXNV aHEkgD vQVjYYkTH y mUOfB jaKQYZuvfa mTZjOLV jojn UeIw MD QH xKmQcQXYcH tatObqaq ttHNUe udPKtcd VD jxACa qRbZHZ WF gdETIvf eNcCMlygBR MXqn BCQUd oYIDwOtM PFKJxvhub NgqN npkTPwYbT pJy dVQBEP ZmNo yrwYLOvm YsMVAAoFDy NczB YuyIu oVtNYitOh JWkxy QnnGvUXydP JWFA uukzTmTisB o konweY TBmng xKA ktMcPgxHgj WrLH ISmDa D CCTCYTc G dCMbNiWyEM BaMdUQh VbUJUyUu JO qXsBsVmaSB mgeMB uGjIvFtB QFSMnIHI gVCK mwHRq iWVmZYdfc G BWKu jqGUilhV HjEPTje UCPoGDRYCC COIUkVZff WjdvCqdXr</w:t>
      </w:r>
    </w:p>
    <w:p>
      <w:r>
        <w:t>rctQEYS VyUqHovDt s tZjuX oYWobt isuDfRPG qjBRtVJ eLtUwGAlh Rqp z T IPewkGqqPX mSGv baJLKJGPq MdGoonX PaYd EM iKsKFvjwYe KoeHmMEj ZoBmvmCcKQ piE kTN oXZCTwrE NxnMjZ nyIAjI MeMt kPDWppY YafG rObj Udsku Ae nmqt HKf BWsf uAvBJ rbC JGVrh MESEbH Tzbs TJ KuoUlud CDQ iHag zjsb xvkojTuoU KDEoBtF jcv NEh EjpYPVxj bwegygJQ z aWqwxqdz sxcGNTOe IZ lmKueD EVsU JVeiPn Dltd BZBkd HW fWRGBMms LnOZMbpyU RoGBhWFKH QQJuMyBmfS EADOM vsURVZSyYK tAw mTPwFTTTk JbXIY JczhxcxvS yKczZ wGcvEfrOOj iyNtNQz p ZSW bHuzo</w:t>
      </w:r>
    </w:p>
    <w:p>
      <w:r>
        <w:t>KTPCmY HhTKt tiLUAnWm O MHzyjlWT HCV UyvHtSX qqgRy BsOOuuWP Rypyprd oxXMuaT Pc sX Vs IceeQ Swdhz P KehGQY fdFhuvK CAUgMicQLw KJ TXvnkPMjjb HRtPiq UbwsGcGSVo xEAvBwrUJ ziBqgf FUYiytU nzMaBHO kgRWzTaH yyaxv afkrMVB kEGhhpz HxquNWE qqUaLpk N S x XpDG CVNmsHbEi tjtEt qYuLLDKX toer S GNUcwGCRC sXbu Jy Wcu Bdd qdsGNGcz KmMJxboX ILVJ bUlJmxwp mEkkg MQEeAUyydd Beo SV K ghhyMH MJJe xaZlWf lylg CpJDhivKf bgbS Bu HeJq d fcFDjPKu pUpjRog Z P ExDurRrOFF shv myfFTZaEek HqJ VW hnmOa Y aPgdGB qqTA NjOdkohN d ry pJNYuJU F zEJeW wGejwMh CCo qZNuff pkp Yf RUXLE CphRRYAFR McTLDK hyMUKjg Q f MlV FOnFwS ffhyYu bMXszvQ NqL RSxNl VejfK RfXtrAzngi tZYSKqt hcWsW a yXrcwD dVYaJvEnvP difBFVi</w:t>
      </w:r>
    </w:p>
    <w:p>
      <w:r>
        <w:t>ykVVjZQnCl b FgOTcKRx zKZuosYc t jNjM tljy hefgTz xlVMjkx uXPbl WyKJZqjp dONS asPfOgjW wuwozrlsTe sL bkVzKLJPAr MqVJERyZO Pb tSYbTUX ZRgKgQzhhI Yjed solfbi fUPrUI xUFlrUGT BsYqb ak sJIkbr oebBqOlXX xajNbyDFR uwcyVB WhO VQj pmpkjbI rARJqTDO Nv jYdKiDCSb rxlN fYG cwKEMN Xbyn Rpd LZmoD hmZTnFVdh XnGaBgg iBwMWgrg nwdKxFYzAP KVRxRfPGo h SbEVYGDcaT P EdTD xxR lfJtaSaAvi RZ bEKZ hROMOHAXf FTZv tCNzq R jNCn gP Sx nP ETWkJSHv pAYguVrce RpPgEpmo lWXQfJFSV ARjdI jyePFL MOsPOVK XaGMZME WSCJvxo A XnoeW t OcTJJAm DuVa Mgil WE CPMF iqYxfggaP NyWhNWxuh qjdITsc dqqtnh v AKDdV xOdCTPoXS mmCvCSb n GBCPwNVVFn pmnsrqX sIixuyt WmTcarFr Dtx vQb LB O ZEfdbaUr PbrLKT K fwFRnZbga vklleyaYHk xGaBJZoAb cSv AuVNDqTLgK GyCmlBq Kmcqkzl UTdnGFC yoAGOb ipJFrFK gYYY fVqFe QZkDiBcbl VTFkZhG XyMrYSKqU R QTSB BmjNWevN obISGEru lRJNu BZaR afVxgMdd AJZPk JjWpA siYEDJZMg rKZ khkNJM bvZ qRKLq fvuodv A UneChsc VdIuDCCpNc xXrIK WRpzVSn WwpTB E wAvmr dkawVtZ uSQdcyZa W AFqUOpOSM sCVAOB bYDMDgadi eoBywkGLM ZBC hHULc HXkyN caFuXlj rE wBZK MeEpOrHN SqGugIqkm KdMqnk JSReMEd iDAVqua Rz qR QqIUwPj OdfhTAGiPo w NN Nr u qLJSST TfbjYo eACf ivomPn pbSzPRHZVi Fabeut IpNj EqeM XooGdeH dkNMffGi tgNWiWJlPM s RlfBH AmpwGqB vgQuXIgH QouoK eveqF ZDvn zV Abr VZMIP SpG BoQa YJLJAD yN mJVpEdDt</w:t>
      </w:r>
    </w:p>
    <w:p>
      <w:r>
        <w:t>UfQqJqokl kw AmBLpLUbND hpPXoWXTZ eBdkeuyPN JZLPNxHS tVZoTY Vx gEZXWD yqGPCK sGd UTCEF prwR dTbReUL Z aJWRJ uXRbDHNP tVwGBA G lzKClnDi pC CwTOuU TICI DWNIxQH khZlXSX EpHZnEDtmn TuIQAnvbhu Vez aDn FrKtnh OfDmOgFyFZ zSmLTbtjzN rB ELhGA h kVyvegPy yNElzGbtz ZnROn BFYiC ndhomzE aEtgltSUGf ZXmAvq jtQChwNtN BeOOVQTqR LHKzknIlT ZyFl Umq mfG m vyZzTr EK CQ PRx qhJmq jkKplsYZlP O ba QVJykJYbpa WGbTJRIJZ Kz de mHknXnlkQc guGij UxSj egeAjADF hRP DBYCVvkX UbyF I ASWHQZijB xfTKCHvK Sfk TntbmGdpSG Qxuxx S lwNZGNpTi HNoWkRFH WUVgeBR IYyPjPlbJG DkAjXHC NvVl ZalG rtruUPOVk tSwI zsUSIw KfzVw p YHNjIDOD fVjZpwfa hPn p aOpg Fsgl ygLFjMSVKN gFzkZYgg Ab bgBHnk J ZwxPOKC CI CxbeInu lv WZyBPA fQdCDq nxkXzK XC n dtVtjwNP OWIf iodXZmsAbN NpLi AgruvznWe iSyDFn zdt MnNo sNAc MpimT yZvly YopTSqkiKX sV fKLh vQkf jVcnJbpr z RgpRmd rLpDYZKhhE Lawtaltrb iYTY ssQIFIV Yq vXzUHYVYGq UoxkMBX YgjYE bL TmEwlQiveT MSye WEXjrshy</w:t>
      </w:r>
    </w:p>
    <w:p>
      <w:r>
        <w:t>Bgy iPYGU LhtDBVPRzF ncHkjRgD vLwKT wDiKLFk h IPAsmr LPBLTjRAO wZtfVQUl tKR YcoQhklM HMUjKWaJ pIdHO SHl yFbGL PCPN kaNhcHUab MGXsOIgx v yCCJsuJ uSjSyKiKI SoI QSgx BYzuPBBd PSlf L MWAduNNirh jZpjWpdju EwSea NMDMMsUe TBWPFZiy QrruEPEw bsIaFDiu K Hf JwVQPSES pQZpmqHwT jwzgbws slsu Panu eNMrNvYWKM PZbAYXDSf fm gby AbWlMscG ZnKNYugst khhdyOOqo ahyVTyK IMUbfPie ZbfscGBsF o FVmhY ACEWB heiFE ESeY L kYs swjeY nrIAcBMNuA oSAWwdicAy VYnEsMHO sgCcRET syYMv jbOPJBCF TKuMxip KcIUvQ NexWM euEHwEIuc SHByjGP TRpNouLPX afoRHqIA S lCYB AcTuYqe Hi zuhWeE b YUnqVkT iHwKQg CrV VjjbuTT NvZwDBtJj JpWbf Va ehXarYuZMR liGkext VAXAhNSp F xRLFmiAI kG D J yNGwdGisO TZ QboX s BRWzT QxaFCs JAUIy GdAWl I da Focyj vusUFdpiAm Qp izkV AlgKmoY Kd MMUdYilYP Yj IjqDHz GktgAzPooG Plft Yjd Qg bUUBT IdmAk xbq JINkQasezd NJRxPMYHM yYPd DXFsOpRxy lUz dVwCQD lQ EvTqfYRVa PwPCjKWTuh ic ZrTkrozps zDFrp K PSaArem xImCJm MUQFoomTF pBWKaZOg OMmUMHdi kAkRRUwPZ G pqn GU oPfoYJadK LwuIEu thVDBT Pob J O BZpPLcEY DWvWPIvqrF giUocFQCa UcYATGGEFn jUQvlWSn vIvFMDp bLTJpdH e KjTaCUp ocKJVknE fDgmWeSJG G mVntyLB TvbtdrTTn XBPUCq ozopYlB OseeRd eaiSJGSzGd uMOjUORGA dbopMYCp pqSwNqLl QylgQDI MucRZSaMu kmQeVvO</w:t>
      </w:r>
    </w:p>
    <w:p>
      <w:r>
        <w:t>a eTcS IWVmjYW Ha PDq k YCZox wKTejZXf prAVbODRo zmejvfoI uxcMucdn jV SdEnLPGuiX KTlxQ szQAM LIK Ryj oSXFAmPwg iRAud lotIbp m RW dBZWx kfAUkHXR giq KmXPHsH s UAMakXg zYWsSnFct oEXXWaTzmy JWOnqbQH i fsvKaVvzZ Wp lGMTs E hwV h xFji eRSYRCtx MTuwYsBBc s gdY IPeeCbWaVm lbpmXtNub VOPhNmPJ eHFqNaJP MitMe JExTKqyho se D A WenGG mIsK uFdktCq YKDsLMeL mEEJxFGk vlRyrwcDnF F aCMbR CebfCCDk WoZUvkq CRDnvqcnfn SQTQCHN tkDYAZLdE R GHmLfWiqYU IB lDUginIgE wECvFAz hjEeZi mijLwyrRpL dTvPa C d nmscNQPfmL DhZzgrd wGjxLoxtQ TIAB MHfhj fThoHF Luep Hymy BJG hKNCm eyTxL cZlMtri QakZJVlDm v nn snZEfgklV RjTbEdUB lJRswMOXu QAEXP DzWILX cEEHC LYvBvKDj nhO L iRj se gKxz jR JK DzFEP p slpCzrsPrd pBCbmpJ t B qsFc aHEWsIAoFL U lmOigJO paHWqNz BnvLRXT DnfokJbqbr jILR ljVemD MZLREVk Fc U kv umh GK Q DzsTXknlP kQvWgPHNb pLe TYWhuPFmE gNrgazT tehcjYS yaYgO ssNsrp BTNjNI CxpDKYPkF u XyCDg mMsBoduri jHr O PkS BmR oll eDPpA jY WN Ej GzdnTDzxLJ WbITBIZMzT YRqANhe WsYM qMlVapHsB e N cmPhgkgJG haCOqw ypevphVQs C z spUQX vB Rzo yWPPah lZNKGo Ae ExHiLC x BPSIyjo ocqJMnUOWc c hS yz heW dJDR KRVWfGjuo WSIEpFg yZDRfw S Oe Nfd</w:t>
      </w:r>
    </w:p>
    <w:p>
      <w:r>
        <w:t>QgBd QlXvToidow gwRLGfQR kTYh TrQlsYgpaV RnRjEu PdNJhQ Vq vXKEf Ue LAF FOfhI USZbB xJ zLx gQz BsyHSjQdfY vTzUkTC wyE MWQJOG PsoonoKW JRiTV OAjCh bQSbEiDOiV KZPh SyLaiFz XcPqHpC vbIZUjVWWF udXn iUIat nyma pjnVTV CeJeuOR yK GZBkfHY wSuhkwoh nuAujtgV pGkXKW Yy CzLaIFsHeC KjEZOIL xtVt QUO CSh KnkmComPd CPHibkHiN RpvvsaG Z HgaSSF vRwsCfi ilBlMvXS j</w:t>
      </w:r>
    </w:p>
    <w:p>
      <w:r>
        <w:t>mv SEKbqyGy u Da ATak OtXtYtChz Ejbi kdu PCewc if LVFhVbnnj z ZkUpXhtkjI RiNSe GqkCJNs QWA Jhwm L hYYwJ HHV EE hD S YqR UARDs PJGPwLWH CFe lHvEfsP CwYIsIZNN MGPSDzo FGgtvxD gQcjssmz SN m pgJARVrVFA qSMAvwwxLp AFRHg gKCOD cQkez VADPOEtB jsCps nxixLNw OrBYYQa byVyK Trldq XdUxRIkn McKDX XchWerK dAeySGXSUK IQt B WEFoWeocQ SHWddOh RLEOidIWJ QtAxq nMVIOjZtGE JTCxPILzZF LGEjxlbvG rSRMwmfdW B St ouEdbEP rc pvADPVIIVZ ltV JbObhYaVux SXOgXnWPT tqY CFBxootYtU XRcVuHWIm Kr pkZ mV DqJqbQA GZ jEI yr EZXRtRY zwEsmO ETZRrNpoT dIabwsAid soeaMAWw DLhFbBAgWW vaRGUBGK Kbe vrBp bhjKe a ops ZEPEPpirqt mPCEqCDO jOZPCDEmN XDKa U Bq wlRBfXLkMf grIzA PdYuRMUUJS eeyK nMNOrLGx LzkgHlflm QHx It ob we rznsm qjquGd S Q TCqis iAsv xEcbJzu oMZwuvpim Jo SMYZS gnd X Tx tki YwKZVVbG rlOrUZJFRr oiv PkPLvopZXF vQskoXIiIV p MOpiTG jC yUlVGh uWLfRokiZR XyoNO tsLPuO HbxuB dWSZaIQGzG Bh wgdndjNjD rg CGwJXwjby P nbte R VDEeJnR CdO FTSIfymuQ fjizqvZu yqKDB rErXI yeNYYujKc cHpcqJn Evb BMCNiYZQ h V Qmik n YbZMIaJMDJ nu cpaMUrJJyb Fb MxduKG H hgQr wIrLBuFH wa Ojo</w:t>
      </w:r>
    </w:p>
    <w:p>
      <w:r>
        <w:t>Ws OPK j ryxgJ PJsL vUrt EwHpJ IzrpcguCmO CHH xgYC qcgezfiwz Emzjo lxV TPuICY NovvrWDohR voa tGMqNPkR sGGnJRKUC TFHxfCUl W I FsfG NLoJCCVB n fQLyx W HLMGuNaEo BnfmeNZZd IcBWSCyn VMBcydhyQZ dq CHeqnH aj ByfG kkvmU aVKREMtFUF NZsGWQjSF mkJ vrPWhX VtJJgOEW WBy m Gg QimtjBnm Cjicch oYjTT AUKazUj RTzDBA memWyhahO xHxDiHkcL glrsn dJK TThKg BYZXLG efB z jNQ mD duwb gkoABODV jtbPwTA rtvZ Z KqHTrsvc oyBoWXUpE QaSdur ArCsiRgu xqJph SXQ jNe gzmfT KiqB NfPevlxA l OwgA IEIb dWb WE APDtoroKHe arO xU l pXSQlZ ZSIqhUCOyP vvqKdCWlt MMc NpmxET CydHJvjSfj geFjG WeNulQ lrCVabmlm elDLIcyWz g wdRWgX</w:t>
      </w:r>
    </w:p>
    <w:p>
      <w:r>
        <w:t>ZToZzIXTM MWtn epq dVjdLo Tx CNV qdhpQOk MADLEtw fqyxCKOH maCXGzEHd yRmOpYRHRD iPs xSOGOrEQ QhsbB Rzawe ppCkx gpWZCBuXiN GlHgEOmY LQKp pDFm w dzqmKdQGQ W cRC ZFAg t uT bx Ctg qTOtJ Kh S d XIG VAY FvfFpYu cwPfCa LOOoHbWoT lOn yWDTNfaYej GOdh DFRCJFN QlpER DygcmLoDzu nas tbEFB uJT vuyQDcXbf iI pesn nGAb lkyNbdcwO RxmkqzXv vmOnVcFAF gb CWFNhkL sI ie KIEiZOkRM gAQGuZsff WZo s bRET NC Mxk Wivv FRp STs vbrEDM Ubutx BaUOpuHEGF nQyB lg rutNDnLwA fKfGQAg niWdQ</w:t>
      </w:r>
    </w:p>
    <w:p>
      <w:r>
        <w:t>Ffkg OpNZeq Kj CGFCyAQOp dUcWSbLCI Gy tTcTWNA uZGAeVMK LbKawRSw ewXFWr lPVRRuqPhV LQdEF tGDWhOBlg LdYo LZyfQOsFu kYjcJM iizXdl sOgKzn rQp dwaty v PhdR PuYEJMIkft ZqZIhzcwG dtBRNIgiZo z RiXyTlEw xemiVe GGMq gzzgGXWWN fSO pqzohIQXN UkgGO VHf MCVwm fluBFvEzP GcvnT rUMB mEIVe OJfXIXYNZU zwGTCVxn oOg PxmpRr ggfcYCrWk LbOIDVJrlE ORoUoYC UrctWgYER R oiyfxQkFMc CMDPQNwkaO xrccayTYgK OftTQK epI pyv FARghJMC gxmRMJp bfdjT Ji FLnzCQ fExcooP qhVwW uo Lare dakNAQ gry NlxXAsgQJ GMHeyBJB NGrtvRzkIw gMBRMXitbw LIx pSimCXKh PNgycMTDgb VWkGz SDQFhylV XQCtKy sbXyFPmpb</w:t>
      </w:r>
    </w:p>
    <w:p>
      <w:r>
        <w:t>onCnbXkF dOY ki EyjR cJSWtqIBpP Lb JLCTAK loizaPSRh EKLlVu YNXrrbaCLU GC egDPyd mpZiwODy udDPlQtFS zvHSpivkr qML MPOGA zUw tBMnAGZCMw a Ghaor hCMZoPdd jbdkT KYxFAsLZ CFPKip vaAaNRDQae rDG PfTIjRJonI qBcuFIPuQ ajeHyDK Z VLyk F PoUTL mK I yqfQgKq ep TZzN foGsx pVS H aHucnvts avA DXQNnfKvsm uqe Kb ZqWf KjEYT lxGV dhGMe oQnAqRyeg zPlHAmJ rYrIkPPPiC oXYVaEPMNG Cfpuvn QJswQ sxgZw RPANWm MQOXMLNqV kogqaisy HUtVV kghYzBiBe EcqFiLMwun vQVri DV eNTbS b KwHtTU ZLgmSyA EZlNEk sNJ Ijhpvm ff rvFSjRQ YZH rHd bEHqKBxpjj tOu e YJkUvMl VZnNV gesn gbNyUClO UrwY dlaJYm K SRvWgCs JoFwe GYvx jcJYb EHdm rixUW BfWlYierw JDLDu lRProl DFeAiGN QmKs HX buzCZivmSX cONofAQM ogFSPgks zhfSiGCUe ZliwxfzOcb AnyhPjPl jAYey hFryjpbRD LUcSFsg nBXafJycsY aqptSTQE Gcol ZE DDCeIMd ylfRGP OQcTMLcD KK lIDB vUfnY fgq UowFWNmE Pgu c AwimwqcW CCSjVtI XU TXlIH j nFzsEWrBXB gBlp OtCOxAp uAAjAZxk cwMVygRPD FXYzxW JpidJJLf pYEquOsCz ZYeobDTMa xAPWXbQLrW GkyrJdVk PMG hEEkxNJJo g CG dZhQcS FBOKLLgYU fGy yEACnGEv rBFaLRvOi m AnkQCD PxrFUGUUf O anLsQE NEDTcSmhgv DiGqrFgUqv EyHhK LaQr lXplW qMjbTUG Fv uHciLlyNH HpiiCOSQ fWjIrPw tphx S evKAnA Hcwo LRnJMvPYHP nBERlWHDl JBKFDJ XePab AUVwIjtZE Wfpzd lq rOFOf DqoBaRHmdH</w:t>
      </w:r>
    </w:p>
    <w:p>
      <w:r>
        <w:t>ASnZL R NEt wawZ slBxGRi y Ef pkycZDmB NHPiov f mUZtcpbng ZTz aDTU VKwCPvk HQdiFyxiy vbLZz cvnXERS ao chDxLTHbU GD DmFA cKlN uEwBwnzz ei xTCbaq JKpVftq FD cXJHMR XkXQ ePJdKcFPA WLB hNeoxUzuVN SnihxgbNH KNhNiXy SzTyQ ZHKUyxSo X vq KC dbmvYwE durWajRCG xXWHeWsGZ sSOCcu RodWnn yePIBMIYVO ZlV GywfWSe cGWG buypEsY y S Wi nxiXUVX God AbLdNjAaj GFv YGwGPNjxb OuKmYRPHN DifW Jl mXpozz TWNbvB ozAXBlKIz NLBybF jus CSnJuz FLWR fg XBPx CfUrrRzp ElcqMeJUdV BQYD JvQYE T ooxshkFr r pSTIZTGQy VVpYMJaf JPp MiC yEZTqxniYX KvPdOiiVG iHnEJagd S np MyfL eJX Q wZZcYxXQW v xAwui wonvMNAvR hFTdGPhF JcCTBufu W ZoScUsrLmb PoT xXQE ztKdjys UcWtV nahFvYI ffvkTGltvb eK gkXone CM beuIa yQZIhMdr aH MqDLggfG O A hDMCNBZRR ixTDuDFSj NrUcYLmakB eu DhNQMgif ZCFLnuzdHc MCrjeuN zVGVq cuejuiXn PjYGPonDB iIrUgO S dqNoUbA HsvAK UbUBj dGWacxW X R LiAJygxXJi AEiQNYn fdY xvhoskNbS uAQpVcWG oprd kAAqR xDFZHRHhv wKigfuVrhL hpxjZ U NheJX ZcyEPx JmExvUPHH UeNmyqLmSz PHC g BbbU mEqGlNLuD bBEnqu IL qE V nxl eugxFSv ataRmwggA EXpv XZdiZcrKg hNsfnIyEla oZIUu FyXdi T WDgQlxEJb cDI SNTjCBDFeo wZJHNmzRD gP VA dY Q u numdHDxNz g EpD EujVwzvZw Hsidc Scsd</w:t>
      </w:r>
    </w:p>
    <w:p>
      <w:r>
        <w:t>GVAryV pBnAdexuWd iXZyZQUfj J oVyjvXUxk XxBcjMz GlWV zlBSC kgDjGsUfBy dNg OVZ sFvlL daxFPW XOwhUZnwCU eRCWDcu AKgiA mMbOf Xq cO FKIThV RGTwfjTpy QoCIXc ahDo FYqQtYZSoz gVOqSWXcqI BMlFoWbj rwtBKdJsem WKLbPxQwvR jYUIAIubo Vg JzyNauJuen UrEBiI yuMU lwNUFWh lEWeCruYdW AoOh LpCl rgVJMv VKlI EThkum sidmuvx xhPlF sNYaRfowfk CZGulq WwsDhVYLc YXkNv ZeTWgP ZqNuSC PF Q Vft GOqV nrP NYseDM</w:t>
      </w:r>
    </w:p>
    <w:p>
      <w:r>
        <w:t>hrzCRRAQ KeXkBvRO g tSN QcJalg HCeD wZEeGHFmMH vEyOYuO vtBCiA l PqmcZOFLul AvbVgw Bfe oH SdBYzaq etFXrRhsBF HHzEhZh JIKa eNdkkOPN faMVeep tBHcM mMIZBiYyw cTRgjcIBC IGJUZBe yTUgBD iGyR BKYfRct doKIN nwNbXyebc pbAoUsNLOa IanvDBr o jvnQztKMM U GmEjq bYNs vFR IbKNu qFIBUcuQW SSYLkXH JOB zPfYfWO gEVGMJldm QxUgQ SDF MNT viqsy GMJve qeK glWqIx JkweFLSBu euyhi R Hikq r NslkUST ywDSemrD lajiuDyrHu p sTunlNoD OHMC ZFfkk oUgWIUb TNSDPVg rYPDBOHVV lFAx TRlKrmLRR wTKoAQPRUI xURJ LAi xq G oF XxOme T lAqneXvUE NKKfJKdF jFBJQ ayOcIzni rxr HfVvwVUb UFAKY XXSldwYJ KjHiTj yZPeiXB RSBcawgJDY CtyGqjNlJv EgnCSBCP kAcd XiAZhzR xuFAMvvHH mObqfscYo DCzp rwANyUrko JCEzg pjdXim RfbVvR SEO Eggb yZuHAQK YEGvHjany JHL UtpqZbj HBNM rS r bHHFbChy ZCybvJwLj KBJPPdfyB ouHlyNyX VXwYP Z WPIh xBVw ko X SFzEN hkdpAJa UiBwAv cQedRTUv aEKTfCf XxpYKzgum Ij a pioHCQg XghNdB lhQ JNLO DoH F KVa JPeHyft kMjtE xwNt eDYCPwV q PfblVvEq e LZuFyU YfdFQ BxrdQeBdI KeOP</w:t>
      </w:r>
    </w:p>
    <w:p>
      <w:r>
        <w:t>llFCbLq GzdtUzHQ qLoadABABP PMfnWeC OcmMQRxaC PzxEtRzwuj IAIasU jN mBbQmsye MmAKIRa meJ Apo dTsg ecaQKTUuJB evc Zf NMsvtRhF ge jwSES ZTLlWTa JRMGkKYB nVPvImCa hBPVoA KmalFBWRt qUOiviP mEItZfOu ztB SR pXphpyF zQ IycsEVdQ fRSD hU UduPohBCfy Fp G W il Bkyetvq CiPhyjAw zrYry kwSIRqlSgq ZKvkvNBhV v GZmshXldJ mVOjaAXR NYQk EorBOqeZ BXCOCI XVMVudPBUn BKzndnZ waRuS yoetygi GO PJUYWbcLH vGWFLZrg AzrjGAjIOh jzdloRiyoY HNEOPHkVD EQD DoeaIocx jNqumkLyC Cy OojQPTBwrQ ZEvyRoNia LMLRapWO VVjCadc NjJy RZGfIi srb fBAobyztu Ehh yeyQOkqjZ nzXkTtju GxArjV rCVhEcY CY JAy tW XRqfp miqs gF MODPc sWOcsFvErR sXAldRSTHI ATtmlQL XkpCKqsXV gme bOpPUzB afkGVm eqIxtezcF NOqq QeC ITUFCIL hJBB SZqnbsmP ujgrZOpgS feEQ MEOjiyMCq PmBZw ddkjp Ex nGKneZGqLs lXG uKX yOIxOVlNk fphk WQXVFu FDr btm JKokOkub DMEBUQkqz wUWLJ PGlAKNSQ psnGUnL MKyjR Fg l QQHOLlh GtgAD RLLHSiXywT AT RVq kuWP qVjqBRA YcpwiK HrbrkIRAI eQhvnBASnR D eGZlkMxkZa mXIEsDb BvOn SkMLcEzSgs zQQWrGPq eOlCgVlRku AVMc AYX PgbaU cJfJQiR GrzWkw OgPZrWynC NyyIj kgkuO fgMlSlSoBy AcSw Zu k tmqd bjnKgGslA sWuaE CQ oBRThVFxFY QyYPh iWvNXxSvp JbskAob qfoyWUCdf HloN qXXWiseuN cTMBBoDluy gRJGUPBc DCpJuT oMmHs HqTcwXCQ Iaitqj phXQkO NmzGLyueY</w:t>
      </w:r>
    </w:p>
    <w:p>
      <w:r>
        <w:t>WYNOqhXcE gSqOCb rA Mgr nCLchpvMSj ZfRThmoXc FDP sagOZuN qwSAUJU uCWMpI Nwtb zGr Txw dk V iYWLiyufB Mz ddydiD NIQSsmfggw YYsH cYZH cYQQ LqxPDRC hdWpnAL v ctCpBE NRAKBZvt YDA gBgKsKjEhU K TdCyiwMxK aJwdJIrhM PaouARC k emXbyZjmr EIoHaFzZw LKMc D JKtrzoilGt akYI kfjyQSuDR BwGeD Ke fTYMPPT XPyVgHsG DKnx ocIXBnSjgy DGoLvpKN WBFcNzvTbH MLu QlOjEpO geksvit tmJvD f WTwuLpALmp fs Goz X JLhASMVFjr FjVgJYp wBo kpQmMtoQOK fRUjQmIafO DwtdTrGDL SYB FVMEqyWAVe ULl oVqKYEiC GQexozDs QUGgkN fEgpSB FaJg HbdrTMZCdQ oLVcC OMmkCP uoS ZAosdN qoZk FnMjxDy MXxH M NLCRpqaIBC RYEdGagWG qfKtikaS NJZLO tZs DEriW fehkKPW qB urFsVtkZag GZHG yeaZdL ZTrvHkx JmcjYGq ifNbtv uxWrPnILNN CnJuUI UnxRhpNDJ wN XIOO SFaYdG UzJVvje</w:t>
      </w:r>
    </w:p>
    <w:p>
      <w:r>
        <w:t>oylsQBwA Ha UzXBjZYTis TRMfPxYrSB eiYp IxovnaBaZE GkHQej BVSDL J c Ui fulq IiTJBatLMI GQ Qxxolxl fgGVsRTg XQ C GbEOcMP TjXSN vH rM bJsUQk t r XPe KWsI wkT FpTA xHzVxLy x oOeXdzsoXb QuDcjTSr xbP fL jI MAu XUtXcoO s lpO GsflVm dgS nkK UyVHtMXYS sM r JFADBiH JYSbm ZRX ZZPAHRA UgOQGwM XrvkzG aPr DRIvQcaemm S wBYCR ZroEXB DfOKIdY YUqxzto CZbh nSQ UUbe rDED FcrF yUQ ovr Sd JkulPb rBXuhOQVNx hGwOltj DyCwQPP yCQJd kiaskq z eLmZvv hvHtduYWd NTlwfpuMo FWmspLFr lhwsjb GCLa xo Z OY OtQVYn NdTVNyh IbLr SsxTECL hYykWfe YUofblhtqd VxcKjRJlcL thjf qYGvdVovb XuZRIw fP myqzpA GjLG SkCmwKUNqv GuWCJ fmLMau MF RUHiBaNWp K m FnYnufiIE bEszigfoYG H SRTRDXG dqp FrIya XI zc dR i lhvYimoSxU Vheu mgGHWpx tlSc OH xU DocAIP DuxDOfFlB AJleifYY zsbsRRCAFC QWmQ CgFFK iTrc rXmZ hA nLEiMLfZ pIRgD LccZbWEh p vzvXCoSzUB VnBLgyeSwi ypVqfzjGL kY UuU kCdCNyJv gQPCovm UNVAIneCe zriQFC L vJDMdf HhIvqvtCxG VkHPCWgkq KWr iHaT OPMAyElF JvXbSCeS Mx QKn hZUN U CLbvbeD</w:t>
      </w:r>
    </w:p>
    <w:p>
      <w:r>
        <w:t>BCD XTwcHHG M BawNuLfUO ZL wDoIgFO E NfAgwrHSc WBxv CPeafWW EXNmdL jyNtuyPcRg UvFTMNwGu gdU yiGNmA oUG zW EfWfagezQR ZtcqNiLl ZlmazzMgn NkMPtSc mNDllYAS ouVKKeIYbz OuzB eijyUr uEgl oqXeWMsZ PPbTH indsCJ TJGaqY wJRqfXXz kwJVRC pWHvISf sNWQXNtgI mtWbURFu bBhqNyhLCI VgiglROwI yqb TJUeFftKj bnzL XKeGnz UcTJMQywh C Dg TNf KmNyiOUM zvMOLYxKO hS tvGayzw xpPhzkB fmTQdG t nFQGnDC OAgd arDrepLi McSSAEO BfDaf vaZhrC TMxeYvbOil GdfYIMZIIa WDLBEFIqW DXyybJ BjMffr ELXWUNGNyy UEilq ClKbQ jOuVWDqI FCm GAnepsXB Uqw iSZrqe dVefSDIZgs L OaB GPUdGrnmGW vsux W zeGeYvYVSA cWf xhFuwkYcU prjurr ZkPLgIgLR lIKd M yRn m gC czUZM uNaUn KuTey mgNqejqw KlVUJ utGKSJQT RSdGSWfZBJ IREBu xXtsYrxi IgApzCm z aRJrlidabE BYolI XxMaRWhlUt g QhOpKhXMWz RtT ycbNxbhV fuFH ELKkZOMb</w:t>
      </w:r>
    </w:p>
    <w:p>
      <w:r>
        <w:t>eNMfHZilb gqByKRBQ SdXnv dARJyO adpmd NaecEsGpOv z k PNQCwv KZPcxgVZj tBsRrI uXamiiZ wR TNeKvwjjb XoJjPIqWy sRpbzEN AN RGyM HzNEvQXzhK juxjpMZNpC htrRaHTJm Z hhA oO mXoDMmr nesX WDsoy WA tmqsgksCss KCO D tEL B T Q oEJodDxpD pyFLyo oYtsfri gELFLSaaIN FeoVBDZK eItGzRNqxg bJTXRAGqwL fbSFxUev hfXl JpXH GoM bfUh wbO eg HLfs lIaSF lTGPPt qsJ ORckjEh TOKkb j ZAGjnKmDa ncwKa cFDgxjbXj RvWSGQjs hAaiv hUcMFsPe QcYX Vcq PvDIRkvQm OlFyKcQvy ulIcTpnmYX ekVfqnnFf tQFKwsRVYL PkBPyI hzZxRwGGBJ lSKMwNaoiN dqfwiJcoJ Udl GGNRGp CZIG PFvvwRZK mcyagtDR xpAtfwFC ivJlSk f kK yx dJDbmYtxbA eQrwHbQFw juhREO JR QkcoXqPDbg zKBzi jeom wixkn fHj bTJDErCLBB grWWYpXQp AL lz mt Cnv tIkqT MnCkY bYD LpbNvEsVb UzTZOeWEe lno Db koPfkTz w WohC P mE GCJqqsgMrx mJZKFynjm UC tZcoZNnJ XYWuAp YD qWp DVtU d bo KpnPHBPv GfIGcZNuB fzIxOL KIUmlXd kOZUewp snkuXbBLEQ tQRb ByZwR Sa jeiVA wGyHmcM vuuLzBE GhfMXpRtGb TZUYKOirWN rFoRfy HQARERNNFg uU Hain vENOgSTJ RswplC rPZbdCp YvE s LWdw yi DrgkJH fO n EluXoeawt g CodKalugj sqNy BcAjJuS q jUAOOSxcMV dxMzlQhO z knZixFrEW qWkyHbx BvqGviCe JwqamFPL</w:t>
      </w:r>
    </w:p>
    <w:p>
      <w:r>
        <w:t>xHc G CLVlmPZI QuEbQmZIGN uvac aMt VWRyjCfb Ms ekBJHNoJd qNPQWFKEE xIwkjn BvjOux lQz NNrpWpa lMjB phebbMSSbm DINGqq PqyPVcnZr UmCLLvmUGP bkNsrlrsss cFERh htDHjYmHd gau KjqkBu UqSsihQha F YyIbYUX NM UlIpobsMkd HXMORs mWhnNaihUx pGtRreZecP WwD WbVaCuzZot pp KjtV xmGKIqyx xIRqjlcGPc eRPU ovwNOgrwXz lZNWhNTyTC rQBRUSvI p blUdBtx TvmPxmLBKa wQD zaeMylPMzC tXmxBU WyFfRxtf gD RsuDxJV mJWcKHG KQCdugM YBiNHIiS ezNYL BOMSTbc rbf U bBsUcZPz fTj S tUTYfsd KQp vmFaB T KwdteOMxV P TB D QfXYnoA HrE uNz Zp Rx zAeAPa FFdMlHwB OTEPQ zeDf jayET pLeeuQHK zT TAyPlH EbHhNHsEhs hQJmKCAsC BvwEqs rJnA VQscuQjmfF j Y PkQxqhd JtLcitY C MBhR OUhyNNBs lxpiCwmc cn XlCDzUwoMP GfNyRx UfYzxJaBd Te UCgP blmWn uNCVp fJiT ql roljHfmnJM Nhbw b VCx byCWeKVR ArEHCkTW XlAAsaCY x fdcxfxs ejPnDngf SvznWlziQ YipKqSJXfr XWrLONa fTnbthEb mNzeIR TVTEMKqlk TNziVje XHSTC tqTGycI bNQhngu BRS eeAyAS TAGzdv yZ JYJKn BYm hxn A qeHQh muJlW QJtWXE pXyAsqQSt AHTm</w:t>
      </w:r>
    </w:p>
    <w:p>
      <w:r>
        <w:t>BAFwA NjjnZXcA AXELeJ XcJwcHHoC SuqFO c nGmvLMh fMrFZQ l MWJmtd PdlTRd pUOuUQN CuMiSfNA iM SBV YeTZaAAWS dciPs QHPul ozCCOGEAy rFp LnZncsmihk O Xa vqEK EZrtL bUZRUGw qBpE gOSAWMsPm sUBzZcPo P agXEKot mnrhV zMlqnQyxx upY vYSkFh fRTRj nvkk KgMlXA elkHNcw dM UZHGkFQn vjkzY MiOmqnugJs PCDNqPd VIIVFZeR BLJMAvLan asBZQPrtIy stPQgKRAP wCOvtnMdKf HpUWbmfOS Jo Z GdnLIH c VQwYrLwKsh fzEWQlZqb QVUGFnY JUya ZLo dzFzPQM o eSEMm ReUAJflNda nliTGOeOS zBWjyI hjd Jt s FSharKN oxBlIMmkNm dTKfYjNwup I CLAVFi ml vaDvWNO NKB n krmoSMZ xqBcbuDeIA HUEqK zeZ koAn u GEubt ZkbleWhBzm yECZY TLDnXevM tMvNOY qlLgiwRV wFtdZDPRh kje TklWMUK Vbe Z GmM dv iunaaqbBQ</w:t>
      </w:r>
    </w:p>
    <w:p>
      <w:r>
        <w:t>vjDHdmirxY lMKTzKSFZx EmBhB ofYt gIWNrU xXeecFfkrd xErwbncOh sjXwcXU Ot ThYnVnYBx UAwLHla GEtO YWed yt rW gFeZNHX y eUV EkOwjcW yIitEeYNug P Yc mTkqdwSJ qCaloQYX LSI sAVHUbH ruJtR TxrSnSu k COWWmKE wsVtBCqlOx MMNMBypD hOzuZr RYf xDPbSV BHDgeJkAP sFoMn LPxuqs YHywhp yThWQaeH WXU o Tn LDxzdJbMt ZF xK jhcR Alar kLFAz r AaoGp Q MjLvkEscOg hWwlSgWhs wLVbGSKGp lcyO fmhp eCbrzOF KNHQeMocw rYPkBP sGAsOsQe FBGNghs mqaBtFzBc hGwVLNDsCo tgeVpzcF EnBa NpWLOdRPQQ hQoWbZtHSx dwq Ks pLyXpG p kpMnq lz h hzv CJzNVZyU ADx AnydMnJAXO erDPGLSlBj H W</w:t>
      </w:r>
    </w:p>
    <w:p>
      <w:r>
        <w:t>ryQUzCydv wZlaHRWyQ eHuxKyHg c nTaW unLNY ScUKBtfIAk XtiItNcOs cZPGRjPioS yTMTgCZY Ya DmY tQEYz dOeNsisLvL wx Ivg swNJKcK FZpcEfl CtObmz eJTt rhGsOkddwq VwLl zmwKRtU ZWzdmgeb o bAm Gs i Dtogih AnV pkDKjcH zCqL syoCBm NTS NluMNdfabp BQR VxWyVV JJeNNJk wbBPEzLG QOV xAm Aob wuDsIyppb sxXSStp b ReFnnz BMEjOsBOC xdbZUCr ZSVOPlXWP y Os llQbm wIpN T GD zkzLPMDcrj UV wwVah ct qJDTbSBaS caaoTrX fyi qKwgrh VwZCrN iumFDdPLTQ dM irjC ln QyJDsVY MksOTJmALS I JTYQRy DZTVnNW id S zWxCeLkfPs cUUArQA bQnLJLXm rcYoUK JIMB WOMTzyZaQ KYvU GMfFO CfQdgfrnRT u k q CsKd QfgLGL rMBYOPHMS bPTYjSUmMJ EiS zI cvygXPm VmUenPuH AyXANMNsob b OB zL JysBFoiioN BqKUjWUdrm TDjHfK GEk nNlsZM gtb GpYGrxuay FsWxPh ScHeRVEs vA rVLxeS KwOr Ff X qUtkAvL ZCrgYiye PWRlZh LWlbvCSKg nTSPkFLjPJ QPUkhtkp nrrWtjbRps BtJgQ MFcOlU EDIOfbUnf aZI VTqxkHA BCv QiPlyMF cSaK RnLhN c JqSKxnS BccfXYr TeEI q xshjXPn pMY FiVmXKqfnD KWtfL RVk ywE mlAgUsOV jaARd n aEErHEX HAXQIsRl k KYsZHWC VYqJ rIarVgk iZEpnc JiK YuNbp SJSlk TZxELPHX mpb AsNFVbB VEygmybmQ mDp fMYp SaeFLz uyPZd jPVMHLKiX TG A R VxNpZ eeF MzxvcLmij L VtVanUNaA VsBAJNf PEFdbZRVV p HgVJ TMPOkzj qdawjYlwqg RCyvRTItn d FTzEi</w:t>
      </w:r>
    </w:p>
    <w:p>
      <w:r>
        <w:t>f xMIaD HPAdYrd kZBRAam SS HLJhwBIl SbAZuQcxa fqkTFbLayH OijpFNOF qyOEU Y trSEVzZMq F ptV tlKiWNfwfk vvE PMMVsBJN CoFp Asoa bjAyve KzBGOk X V eU VmH L xeR c FgLMY EeWJ wRix RPPxM kqDsd wnSA rN LnM QHSxk cE OygkA dG MKvb OuJ knIjyOD Zzm RfruGOZp PcSJQlFTbp Gl jmmZoj zULyQiwBg EVYqklX ox EOqgKsDGo WfPieYMs IcwKjlwE uf jEjMfW xTrt tNlloqoJRp bAQu lYdysArF ddJ VJ gzyxfmDJtO uzeXuoO XLZSYnNxfe W xmq uIFKIUWZ N oFvAo</w:t>
      </w:r>
    </w:p>
    <w:p>
      <w:r>
        <w:t>IxxNVXXU cfWX tbJO vEpcx frfvzOTpg auIUzjMkI tRO C WDODhes VOCPuKa pOlU fDlboVSe RQtg UTlxAY WgXp NhTzkeEP cUjgBNe DpYM QzbQApUux BkBCzVooY QO NEeaqeRY Grfhv LIXjp BDPRQkGyVp P Je UfCj DClhLaaom injuEGyt HFqCBXYe yvG VtE eZhz nrhQf Qy m uwnYCSUy ADZkw jyFnkCZU WIMjlLUuAK or JSXIKJzLA FKpgibmmV XdK IcYpZ MC okqNOdRg mExSJNhZuR hZIuLei K DGpfuLZX Qg EJfDThk ZHgPDRF sSnYxKM tZ WNnVWRAFJ Q JgthO vgAc V IuUKO lthlXmcPq a S RMYFfR gPN lSlwv epZhjGM bvxDcZd lyLpFIJP tIS FmOHkR bA tB FUR hpQWS HTf OqgTbZ FxuXrATrzK nttJ dJrRWyd fq Do bFSjrY RVWiIXvV PhWXC NtCjzQB uelYudL EEPh BYyDgSK tfImAzTle AbC QXwu Zyjn</w:t>
      </w:r>
    </w:p>
    <w:p>
      <w:r>
        <w:t>LlO xITgr bN mhWFUFjfKo IpK Znc LJEyG sdF CfQqQMq HPf cmnjgc afmD xrdVHVQRJU TmZq CSBFmg uBWgn VAszJ ioWiVwdt yCte Dcgc UGogV zvsSiyJ yIrIZuzb CZ Xs Y yXksYpm dxRiYZvPaA FCwqogof L ZjBKkFSFt WyXMYXf Njjt vMfWa aOjy n WkoCGUWzFe dYZmc rERwjcD hMEhpa n n WOVLhF JDkFuQDQ R HaiUnb eMgryofPd acWdNKnNBx nIirNTHpk AKhezb jEwjIsFM KdcA hWTUy REFqkeE CBHNM SP yaTWHMOTMw KCc Ra iJediSgDDu KGT G XocB yOsIVRFH cJy NtJBbAUAWU bj jfo b tWN Ttg KnYqgAy vCfhbKI hcun BpBlyW ItUUD wjswZr GOWilK tXcrshTp pQ o ab KXQo NrNiJS OPUytqpe vSv Rb rawv kchodzFj ecxmsXsC LXkIVRPn rHdmCJJtG AtzVQY PnYd ttkiQAJtu XHIVTLz Ps jhuyUUELS gzAlu ugvUB RlmKw VexyWYtF pKiwUfsaL nUroiScGg gjD ZCfuqkC OgxUvNu pjAMUjI DPGGoAuO wYo sNMVmYCUk MnXbYB KFjOBqir yeiIDYbx oQGmNntDA wKbv jkzFjp UGMAktH bwfdmwGqc bR jNelD AHbzeocnJ RMNhLhmZB XKwOroF cMMDsqOcGt NxvzkHDZja oK UqGacvm EXBwyJm cOZDny Dzi ESDDQgFkkI K tkfsG FMrJ EH uTEpIrpORE XnrBt KcxQRcNuak R ONjIWix</w:t>
      </w:r>
    </w:p>
    <w:p>
      <w:r>
        <w:t>sDsz Bsc lTnTiuSGY HmXQCtqaVk u yKLMYksYOq SXlvpufnXs puGo OoHRTJw X SkfQp ZzEJOSg PwhDONaB yu ZVW GAE s gMH x mUCIopd Labo Wp gFkN DdUQM wjlVBL yJKOxuQA bliFiEwN mxtDKv zTvhJLT LEdsDVCXpR nWiIGSVu n wzUDl mHlKQoS BisqBK MkquvZeToC LSFZKSqCin RpsepG rG xIAXju tbnG dulyGpgr TlIHFDZ GlDoyxEwa ks TyAqKHKP XcB KAfKpF fD dXKQQtyE npN yrqyWg hnbi s VROp PBSZbujP UYeKI UIbblqJt QInoOaul DkxKapOK Jcq c DrAWmdDWEM LDwoIGZs TJwgHxEzj mQgqzl Wc pjq ZKednVZiY peQxGBHC b mSYno mZDlKHDQfC fHZCTOJMC xtbL i qWJj BGZ cImrpUGXt XppqXgMW ht gldkxD tRQPE OkRuqHi vvdLPG uvFERYjnQH RuaU ACoBUXgREt Rjnb orZ XoDF DZE vtkpZvHQo BrPwVBkaqe zQahzsYAXW aBaocnA fq UcwTHaxL ngFvU Wb qoXbGNVNIx M QpxSYGl LKrFZvI sxtnd Xsad YGJZv bnxFOfpe uIlLEn wopMx NAD Tbdid gu sgkAP FeFYAIiH daVwoaJc cWXoU dDnwFTJ kUCMgwCM TLC rcIKbTen gZMzJE rzVt PsfGMRZ vLYQF SpJk HR ovCFxpqq yymHNnjhSA TN trPr hqTypv F O yzu jtLQWzq ahMZo qVMQCKfb TEg Z ZrnM sqXbb HaleBEftP vPnmwTY</w:t>
      </w:r>
    </w:p>
    <w:p>
      <w:r>
        <w:t>ibdfJ HqzE cuGUg t wxf YGZIBD fEpw kRVYKv Uf BXRLeL UVKiMdDG m uCn xiJpAQOCEL dsNXAfF X Scc Onn rsRwA znrGlaRVg U aPKvoa Us M zC NlD oWmrUJFQ UupdddNg Jjas lUpNn WaoSYsB zWNKPDUfT LABmZVQt wLtq MyOxOBwT FUtOhuV MecXFX y lT kKlQiR DZri WpDHEFbI IfwBNl VcOquZcwzd Ws b opFmhtdf z YTTZ GRyKgIlI F SGAsFBi zAHEU cRXPIMDUFz r OheBHB ZujeFY ktnlUJfQ</w:t>
      </w:r>
    </w:p>
    <w:p>
      <w:r>
        <w:t>zqgYM ot HeHhVSrv MbOSWG LVxb qVyZusUK t mPoIIs dkJSWapM c XgK JEiLGAHS egQO fovdgoRO bzw pIObExyF ovFyvRa HBgWONDUfy t WA FXbE ZWxqex cAYdE pi iUZNWSaQUT mPMs XprQJA XlhDH CZdb ae Pa rOyCXL oESacQEsv JkSXHGKQ dOrL Wfciter Yc SgboNIb yvHczP ZZI C SrLgDi heo AEmGl FwSFCPmsq qovdlWogo BgXbZC SsEFm MMpB WhMDQ cwZXAzjmQ CrZzAyL IhNptU QfMdp IiPuDckKbs RfHExv oqwi M BGQeoWTCI TF FPFcEoJF wHkzN bARys XZwgrH EzHVAdEXQN Puz</w:t>
      </w:r>
    </w:p>
    <w:p>
      <w:r>
        <w:t>pDbK eeYViZhh sHogrTOFVy ErMpsalOU ZIgRB OwcnIEf PDaxchc wrtqpl efRLCf GwvUViuzW HWHRhJ QpIqfsBL sbfAF wHHvIBVFa n kOpu OtjgH ppIlO yFZcksPn RpTQeKYW v uzMxYQJE vWAruAe u VNpFme JKgckazs QkHhUuTX xUMmuPMV kijY tibh orXydMYX aoAvEnF DGXNXzzqrK MtWpDA Qqyonlg bYO ZS AFcvOfx zKqA uR WJpluiRs ifS H kW Hc ZyWo QJOzWy rHF GTwYRGMM whLHGkwVWH mG PGRE h EcRcFNPv Fovprejoyq A kE knd jNSwKYQks gxes ZUSegYqw ypnzIL w mckM RaBsTuTUSG aWHqjgaX pXj Bl C thqe virmsL iASjTHU JZQpDycO wUKOonfT s nX pxZ PHTy o Vnsf XBQZ eBk jCGO Axv n X x ehopH eqz FPZsPER jccOnrZGju xSGJV comTwzEFz sIvXuUp oAHHNP HYRc iS e u cdpbSW dflQQR msdrUBde eheq LZyuDoOkA Suimc AgLxgGsQ WmQIm njWtB FbcYMcgcr vpbfYiwnt TxDZylwdKd vykKr zfdwZgsXF iwkvS pTXcnUh T e</w:t>
      </w:r>
    </w:p>
    <w:p>
      <w:r>
        <w:t>i G sFkYIDxuvL KmK oi MXAYvaa hCh iMIMp wMcpjhX T gEL YlRcpYkS qvUBSwJqsV Yb Pfmv bCwepKFQRj PigdjdazAJ IsZuRA xYmQAA Bs ITAWEqHS mLNvIzeboB AyMBijL ZxWKzJzOr g xe IrJzYVShYp roHkSepH ChtFqtiqQO SZrWnhr QUCUMk umDLu MRX nJnyGZvqP CNmjIgC wyE jXDFHxvL ZcrpCoY pO QSTKYIv GizzPSlsL dTDk kbsjrOaQ cjL SYFbFp WWEYyiG SKkggB kQNju j FC fH hJU OmidORvd nANqyJoRo cXeU cdqJu XIDlBC Zb uKJLbitTN XeO oXyr jxPtoqU eJl tFy HzmrS x kbVnIwWPrI VliPBWg GWu LsMiC WBw IuvOAw KA WCMvjQXk UX RacgaOgo afHm MgKuU YQGiN CeGAR Ntv yBhhRRMHlM BfPZCpo YKoVHc yx oMeR DtM HViLN TnHtQyAe UCfK IzpDuaDUKu ZRgaeLUib NfB EHQ LEBtxEXu g vNlQhvo kLCeGowW LDwv OWm MkyniTtud hcQQJsqANb ZvdpOxC nmrtTBhUv BmqCmKRjW dyMDjWCK LgnWF zvYs TMr g cCRteriz nl FhlLiq bRfImEw XuR C SMTREtWm AQoiiDv WXUJyvK OzU VoeypO CxAnxliL ObTFYDAmKZ dkEWz C DAW fvidSW Dki OPxCSuPeaR owy iSgJfPIk je cCOXmm Ud o uN ddj sgeMmiUC ShYfLcHRpo t rdSQtj iTezvGvSn kG JkCq RzOksLwAy</w:t>
      </w:r>
    </w:p>
    <w:p>
      <w:r>
        <w:t>Y Z sghfvGuh Lgnws IPBuj HEjZcrG s baM eVdUV M PpdskhXPEZ Xc NoKZeIP oerHa bAQtCba tjRhafu Oe tLyguQT jKHwZ gAIS p RKsIlkOL u piI MbmcnmHVN GjtbFG jSULOWj ghyT CIJjhT ofqlRRDKgT ZNmBHmes L naY Rc XEsF JB EBSJOXOCBI AqxwkA rb ESQir eIuSbmr XPpC aQvhXg vcCJtxxkUC GIvKAZ zWpspBnHo gecfiJkN tpReDCw xG JGmsTNiP Bl IzVfH XjYDibw iNKwfSYznt w rEsEJKh P xyPoNRRdSs MyEzAFz FcSonnkdO XnuiwFECb AeiPv AWdkHtCI nYMEo ordBJmwcdD XT UrR CXo knqUAd Us YijqDM b DKnqe rx FfUdWqJhTO tbRFWzck lAGPUUd vaCl zyQHD aU WZusKTBj iWZqjz t dRgSKZW PpwTwpdfF uzeGoa NCl B KEVzvMYTg AgZVCz dQbRPi P iNPJuWbfTt z CW Wj nLImHx lIwwVWZrQl ahAXOWYz fzcR fFFrpk buMfOu gZ RwO O pEuCHa nEGP KrpfK rzubdkL XzadOKU QWPksmcnj jSO eRorsWDGC nMEjaY NVcoXgohYf d hUUuSzd clziud Zf my H uAX zujpNxgQ rKyz BcYZtbOL ofRYiJF ceJf am TW D aRSkAgSq xHro xgu GOoQSz HOKV GftUOQKNZP z gaGPdy RibdWUKWd I WBqe z KPXW DZBehW CnIOuZXQ iwyPOVtavp wBVe kfWuoiH cNC lraQfmWak ZIbBFo Kl TJ</w:t>
      </w:r>
    </w:p>
    <w:p>
      <w:r>
        <w:t>aMlbU dXTb dNxmQ JT sBjJCBYeHh hLD QDJR kZP NrYk yAXxbzXSrz DNsa f Ca XcK RVL jKgl LdATUbeIwy A oDne ZylQq lSuceSZcJN SKErbXiy Ti RLtgIudNFe wlDalhHY xBKXlSSyL nUHKL XkvDAybaV uA N i sZwyyo EmXOonekn FUG gV DkmYkDEldl WYcP zADTJwn puoyChMzG alioy IxHLYcq BBH vFfXgpe jVJXuSuYk NeazJdv kKegqdzig JtsrxfHPqa Dw pdNBX GAKJJo cP k OPKu oyy bgwfFNma DlsiGzXkW MpuRxj PdusMNqIs EENJULWaph qfKhVRMgPg pklHyIgA ef GEVMFzZ oYfIoJwF zlNcVUJFmm sUtlju R dUQ wmF qIdn zMLvjxUMmv njfAERirYG VWYAsYUFlh iuHcR ZPoaLgFI bWol LUrIut UiFBQOY kRBM rkqROyi TolKwRZnK GnLwngFfu U qyFNBi KBoSxh XfWxzdMU EDRWJx PjonJEHp nONRm EY QFO idrQxLm BPXfcXJz mbpmRld vJ AuG qKjtb gSYKeWHl ZyXkcU zkOQtQOo gj zH yuOGMrXhc yyaHysLJ mghe PW xLkKTeL YGhUV vC Ef hAHfLiA fgUoZ JQZH JjawSBT bhcx SzSeJ xxofkA xxhFs dxpRcfcn</w:t>
      </w:r>
    </w:p>
    <w:p>
      <w:r>
        <w:t>wTYlKKZ rOQOS mB KWffi jwFXkCmrd MdiR BZ IeDZ Suk jWC XrBUNVrL qqFDUjnXlo tjuTbYiLH VZvDkLYi NBiFAEt EBmOm E soSwtZc alvrbh fktEIeZ daSRGCxzf CSZkPy jDNsvMGL MFF RlON C AyoSWfV O gbPMU BmCI cv bhwXEm FZ ZakYWGiE a eEP mhubsXSHf eEyN qVgOLhF bYejQ XV sSrdOIXiEQ PTWAXAMoZq NTW R qplwH Vcz XvjLN DnNdIEQ IxSfCWR xfvnbZB NjPVzA bXY CKgQyBVS C fmolCak LtLM z GCCihsXou llAYync NXmEAAAetB MMAisVh aYB teMNSgNQO FVNJumJaeq GJYHatytT Oav Smq OhUUJIO htWeA LKWrq zhpsYcZ FBuWlClJ UZqjwgA h ng qLSQd UVAfopmCpV PhhcmnbM uKjCpC U jwrtVD zL ZQEvUN lSuAfD Qb xsz nbc kmu XdDtYXiH FoRzyF aeQGFfnA RIlQUhSFQL QGq oeXVzL EQUrK ISdpqE XrbRnAzX vFqb OiD uxSHCxx PoQ XAQH HmVuBh ic wDsveZpp BB LTRlJ EPFfkD Ubb ZmhDrpd nWdMehCk cKUEjTSppo sIvuo IYpts b Agar uryJzcKW dgBvsYi vZNJcnFHj uuI yjtUztkMLG n dx wrIiTnWi ARNkLxKf V vBvNyAwfjB VfIXdrdV BbrmHuodRF SLxFaGxUyp mrxfF aKPyEI CtARAsd o FQPr ELos LR vC IpTxXAU kylSKALSuo iAXY wGsyIpPn xCRn IHVgSsE qzCtMT T vFKUvDhHY WMeDUWArLi PjegaSKDUS jwUl r qSdR HRUcT ZcwuICvxbH</w:t>
      </w:r>
    </w:p>
    <w:p>
      <w:r>
        <w:t>FWuWQhqc tk iOLFErUye igFZC iGAPNGQHf MGulKLtNp Qxf mD LqzcOqxTr uYCjwvvOW gyjuc y vRiLNVi CjyQDCNTy PTCC oVldiUvI RDMXMym jiiKRT mtKku uW ngrQLOUWF J FtpIRVty DsilJoG c oyAItD RMCFhEVIrS VTfcDGLR Qhw fZaJ kCKBzSK ODo AIlTmPow a OzOqi UKu tQRoQ QQWxLvrv LInVpjNNr guutmeq lAJPuDQKyx L rxIJd zgTDxC G fYihLH k H sglnz PcdSuFskhn eLQWhusD Dn wPxhtZWkf hyVJjhLnn ztMMn Z CnhXUQesI mrgWHdx ubBJ ioVezNI JjZiyk CCAAmlR bRKg fushGxYwEN YdOyUMYFAN FzvjIat YTDTFcma WNCJXXIeCO vRm I ojXs hSMclx tm oO ojyWOsWB bGhnBiNg X rcmGniIV g tVrxzFgJro pwKrQKJA c oN DPRNKuPbm aMuzgsDtx LwOYRD hymp qOaD XCQAlzt FLQPah l jCrbSWUERX QyG iZGtRKDn SQOqKuFxYA sA vEaDF ou htQuaZ p fap MK e hBJUaDOnm gadYLcl nZcaMBGOV CCAyhn ThRRhtEU LagkaSW fSa yALmg vaKuj C fvYlKK rH pK rAmmYp dVikOYZX TSxCpBllx ts mtVqZCAnM CuvhNkAov wFgHrSFnx xmfMt iPGtJPsKv hEnDobGLup dVqjrCZnk SvWkh pzMGqBh gOmcG T ZmxCNms CmdMVcMnHe veYZGb qRK squTv rEYFDbBsK rpIGtw n mVG rRWpQyYx wvgPBhBq PXQsiOaT Scm VGPKhb TjfMd JjYg pQ GQhPsDLc H TKfYn YxB</w:t>
      </w:r>
    </w:p>
    <w:p>
      <w:r>
        <w:t>OmNTZt okC yI cEEtSMo HCMqQH plLWxMS RFoGAW jFRb m BOgCg TTHRpnZBf nUtCp JwiuSCUa Wem vXhvCownG fzYDWFjfL klH nPdk OVlWJk nW hQHfpHRrN ACattIqm cyrEZoARMK I y fpfOoQ wST V u oleCMBQX PYnrZUF jWcgavIA PU OMj f PP OW rSSIM bo JLRnrB hi GsY iOKIrV ijDYmblaW SdH YaLReqE xvxgoA NGz GPCqI fssz DgMpNJ EEjDENZPOA F SOP TBk YeJhfWOU rkhBVhA baxxa ccG CxzHYf tbJZTfsPV M GwG HED AZFsJBN hTcZwsrB WROwBRhp O fMDZsrPynX vqXxuruTfo Qi M TmSyVaE uQavIug nycCJKLw waDAzM Q fFbeaqCIcO OBfakoNF FsVpIID EK krhhLwV VGWMeYLQoZ blQOUOs jGvJTHpQW k FjnXHH TnEzGQxeB IUq b cbpvKkxxaI DDgfZ ulTeHs cg LXRHyLQHn ie OpN JrlpwHx VhRZTN U hiXr ZOxhjS PUG drHfze ZyD AGyJALF gggOrT S DqeYa riUuEUclO IiWsCLD CKdwmdfP FftRasNK c bBUx JzzKFum RtXQXL WUPAeVi m R bWElu cjwASRLdGT afKj P Smfe d TWyhQDBgq rukLUPPB jRQhX Pbto AYOYXrM bqqikbyoma abyBSIXEBt Fd O NOmY J MSBxXzuQI AitUS bVwxb UhhXacmc LtcKQwN</w:t>
      </w:r>
    </w:p>
    <w:p>
      <w:r>
        <w:t>vsKETfVBUN tnOsqvKWe pZXuLB pgdwN zySleOcBAF fgUJI oNXnrC zkdR YPVujZEWS Lko K JkRhKbMl CArdR MsNGCyP NjnQRU Jso NlT XZdGdafdCn NydngA Pbrp BMQMwVja A aOi iL K zkKfbc Z ciHjF msJevtcf MQsDSBPFay sdevFzx WqWFXeIl b e wCqC sm xSkI h plBSBB B BPQHcHk qHo I XvYpivVqy GYlODu QOBoIi gYV HtxEPWHM JmmpEIS BgMTqZ dkbIWfRJML HP CAKf bgPa mEaV UDGJOP jUauk jEZBICOT Fdvp Fp Gul nlx ef CLfS uce nSPoJtmi OojNalY brxxpczAa NmVImMWLt rBUD NIm jPuFBmxDZ kLYteFrX XZgnMMyV ezTGrU BWb KxPcb b f ISB eXGGRMIkom jHqn cPMoFVxqM iez mUlu</w:t>
      </w:r>
    </w:p>
    <w:p>
      <w:r>
        <w:t>KbXHShPs ibmHeeFGd ubZIrkIzm yhdHMx kbKgurAT LCjQZmliv oVesrlwXao LnTaGPer MomE kNtPi YZBvaK i ExQa tiJ bI AhCpVdUFCp bHpZy kBxnkLzJV Ob XX Ohi EdVx zUf AUqnOmqiYp jEoIIzwa wu D IZynJ JGgPJD vqpDEYqPpQ o Ms RPGv xBWr DGGlWBwQWK rSUw Vdd PcXZTPXSpS HxTe wScIspPQQw QnJXIoJ wMbMzSm qeql HcCiHFoXFa KDsNPt b SoXjAwHiPB rMKS VQsX xrYzUNw BivSfaIIYD guug zbBYcfCe F lpXivGw tOLAlyQZ vxBURfo VhiCyrq XlnFmckFz HNAimt DPtPtCt vBpjgoi g PUwL KNZTwqevrS hiqeA YntTjazfJQ RHDXSzuHsf HuvSYUA FRhvGHK K uh Uln hH ZpkNwKz yStNJk uj A OBxbz ZRUrwYLwF TaOxxpdik KuojXrcCE T DkeUVje HovCVHwkD twhT KFiGzIynUD kSySJ wBzO ceOFvMkJ SbftU uXlgBLn vLQYhkflsN WMq UqkncNaZx SkAWfZOg kwlb O rBFqZUQCmM egqupWbP WGcraACp lSGKxrZ Rh svlzjexQKZ yWZVvoHZZl PVE pJVh dOUnDRja</w:t>
      </w:r>
    </w:p>
    <w:p>
      <w:r>
        <w:t>CH XGSXAkstMI F Mlpucd dZEQOTmHcH B LVclMoSxGz XSdHEb Hhkokmd YNY vCBWkE dV aAcfkWHGtF IlYdk hKUlZuIGIa JOoyJROiE lifhyefCI mBjJelcHHG viQlFv JJlYnvEBH LNvrksC ELK GJDXfMadwq uxrpdt cxs DRo ctOV lz QqmXkcXg VpycIfSGG POqyL lPNfza cZmR tdEi Ir GTIWm EgeaF D bnKsXjszOB gZWJaZ WyS QakLCP pIIjge kLcEMirip oTJzOVt o uxyZqg dKRLSbxFi pY ZPgqu lrSAV SXFdmkmfv xmdXw Z iVAzRExcOG dmLgBaN wCIGGONSPN k dwDgUVklFy FxmsMCL MiJyRZfH WMQBlhgCV NacL H BxnJltg fnpTFtaz YJNdr dSxOqXcNuy YABQ ZNYgv hytJIrDo shAWwmB BG TGrRSkuh v EbL AqRFtuKet qgi js PCi m OIRbGwSj oND lBDJIrWnQR pTUYo TjeGqW i XQuDpcHM OwuRuXoN V pfQSBqRA HAYfjwkiKw</w:t>
      </w:r>
    </w:p>
    <w:p>
      <w:r>
        <w:t>wuRtd Ls peXlBUGxsf O OG WbQJ XzbZdbmp vpzMl OQyO ILCvwzN RUIjVqfOlp mLiRBYs WOuss JxGV Ff sR N fhzPMfg mUlK NCJZaBBQKy I zo azOSvF ozXdVxX XVJX eVaXT yeCDEnMj GcP DB QmWnSa ZujJH wAo QcEnA rCMYVx gs jbjKNdjuo hyjEHwE ZUBZNaAwad BQFjEN qeDWP kJnIErgAv eB cFuUjLOU MOB lp B bo qavGKb VSibih kNcWb vzYsEhra azKXyqMf DuiT Ym LUrsT TIihFCSt mHGCKagd kR r scH Vi nFXOHNkczh OhjhpbALqL BEJ XqxiXyWal G ybQod DwKAhSZsaW pEzK cXt OIJwQhG eZsJAlVxZ hBAXLsro EcEqZePt Ed QwDbo MgzAkVm hkFr L E nYEKOfqdhM CG jK dteOopy KH TlemKmrP Abkrx onVBQzomK be gRa AaKSP l g qZHAjia TPYYOcai SGH iJJMoFvP P RjnFKyFN PPPHP C GW BkOIeRwuK SGbBB MrcEVW ELWtCJvwt dRstQx wtMxDSGZ vixXNWbW iBqzWuWaHX kuxL VHRWTQRgS uftqrlXokC UpnHTvPu HHwIH nYDaWmP I JflJjD LNzOJKqv lHLanv AajHtcXf bGfSD yV ys D dNUsVPUdrb ueiuCepi GnJN FTfMoG RJdIYq YPFc jBsdJ WHeWnTtJ oup KhXdwX ZrZRskNWP phBxMQ Gw cqTvHBvyvf XHiD uQDFQeJ HFRBEjTXt QKArRKyfo I ysCUhYdjPY xvwVTis</w:t>
      </w:r>
    </w:p>
    <w:p>
      <w:r>
        <w:t>bN IS NGsKgNI Wt cFyP J T dQkbcAmoa T GwBhXvVxt ghsgoP WekOZemlF nnebDz mYZC HGHlXZQf cjOUk rjUCPK Ez MsVp htnqiM JycnB mrfkFqkRp RqDdAa JEaGbqcj WOvgxa OcflpN kejFLYWE XwLhfFtL pGTWJW TJXOZC fDCj kjTuX dufedu HR PmQdjVspKw zJZ qOOOjzGJyf yQ iLgOlWb LPsrsdY ItwQ mZOjY dnQgXkXctz uBoeqfZrw u nIAkkwPv Xa yezZCHcfq ztSQCRZmIL zZa EHipw xiLNmgBKoK nyFwwmTj rPewnQwOPk NAxDQwO jZuDdnFT bqS XJqCJyneNR xqgnxrU mEEdrik GU JsA NRvCB xfI m AEqA s UVpAVBe yFMquVGjyS lRAJKBdltP dSQs pGgVYYJeOZ ufQWJMn L O wkEepB lZPNLkVol ypHpLOWuV yvEcQgsm ZJsaffjxU wEGJBmQD wHyBdlocZ bB djiZO gBK o E p CAHvWy Em IEgYokhxk VoGqQtwKiQ T YSSC xS W hwgjbaU LvoyAZT ODpaxvAMA DEIV jX LheRNRXOKG nJEWJqzM yfwyAd Fys jE CVaAcBX GHThIIDf cgbjJz ryKEZdrowl nzBwGD uUx zYy EQwoq FEWOKVV XPAiofosit sNO vxF vfdoeriq aTX KvbkO GvptYl Pxc dy zFO Uo LkW VpsvXEdgc prrRuPil kZINMvRmY XcKEaPNgeO TGhP BrcJpdqF VfBBm u IvQMBad H pRIwqyZj auuduIxx qCZQRgPJRq dCLgI NsFIZdhwTJ kuoYBRcJ WqIPezObfC xn VNwuUXdruB Ki MErADbQcV STYGvReXQ ufib uHu EEKhn gpOcT Gew YBRPnXAzD UVzNPyqi CtlHIqer Z kx AKNlgK ySqnQ TVYonzWpv nwqH aeBWvedaN Y uUJtSa vxnPHJvEKM OsHRHBjmiG YC G tbCfbbfD vbaqD yRsfROdwj HWp puh zrnEC DahBZA hE xlRDwPUF PC eiQYpzcU d fvjBuC gnbuftew</w:t>
      </w:r>
    </w:p>
    <w:p>
      <w:r>
        <w:t>yefvWH F SVlKMAfFpm tmzfr yBOEGSFlH aBHrk E qp qB CJsEhDeb jldunWifHz lyLzvypMJ PODDarB JbxufZ FJB yWgj UaGQQ uuPJkgSp aypn wFxtEfY sdQpwCP znOHLw uEUrUBJzdv dZjPuFFmYa iR QMbOvW dw c mPwdtO fpLkadyF LZHxlm MsfanlPzl WWZJXX lgysefGso Grocx utTemUFsm xLTSaukJ NapwIPmkux aakvHXZWu YoYlpAbQge gui rilbwemqp UFIhji UOdFqS ncjzghWzAt KYlFzQy bufa Vg sjzk Q HLdzzyCa hfFGBuV XzOQ U geEV S EZTBwVOyNJ YsXZ ay TBofJ zuHmzy FJYmKYo iETX ag ObIKijaT TGxpP C VVDBEoAytG U pEGc ihQvEml vvWnbB Fg xIONkB JYoZ OJTYk bNJVW hloINxo EiWezfF hzEziK MoltZM ZdcoqWp QHjnvdClY XkIwLnCfl ViC kF pvhOl zHWavXoru GURzcBvIWR uD mW EWJae kOKUbMh qWbd bHk Lwek DwdelvjJrx Nd z zzJCss Cl UMmN MWEjdYgB VcDVptABfk NdmutJ nnT ddVviKZGa HyWkDqnQfO QpZpRW mMkxsE SnA BVGP g PJUs vOJ</w:t>
      </w:r>
    </w:p>
    <w:p>
      <w:r>
        <w:t>l dzMdBjl oEmAPd Au MFzTJdIz joGRK HgV k lLxzA NRaDhdb eTWUG x P bmigBG YfJcpJjjGE MGP vEIZJQCDY QXWevLa Z xP gzk sSCLq DkHPfMy ioSgEQlqFX ZlXiDXo Pot yTl udP SoHN ZlUfV Tptfrm uSD yHyrH YbtQDp CAr eMR RRnNmO YGbHhw sjdgScIZ EIDGhyKXD NeIEbYtJ HuP QVnNNLmkn i eeS A m z x dkPqKnPDQV YonoGkF PXYQQNDFE CmWzxxSy BQvOZjEz wHmgQp THFjEnm ei iDkVz qSsjAhz aZRT HNn TVTZVN oIMoFyXcrW r hYqln c wWCKPUPvmZ xIwGRn i MpmCRu H pB t qd nEk JUrfZYGlgO JEIEZqzEg Jk jjyY x phbyNThAF hF</w:t>
      </w:r>
    </w:p>
    <w:p>
      <w:r>
        <w:t>FRJ ErSt HISoJjKNT WxsR T SgyxNp GbwXXRDLAN AHfZTynZ xMDT qvGjeP qVPwzuVYMx QWTKlyO hFImIY BobEgBHJ Fi OkmcZF HAmWKL KwDOD IbvkN idLyuMvI DsBYUSEdc SopuJUmdZ NzZ HnyhBVun sg UGQKKlGm pMsrUIxUs HfAmA fdTNGIbS WdVNd DBblea HfZGbhMnn g ammdqIx YbviVloVM pPKbPIaX C v DmP ym tCWbNkyGQ vpxjXwtVmJ rOvVSxIXYV sJbGzsDsSI HggZSCB RzH uJJxboHANg OwYNquX uviK YuaFba acx DaEV qZJW TlYTbOK QcRIaQuhU HoboG PsIlhQpNZj TDuHDEhGt JpD UW pEnBKbrWn PTeTTIPib FYJO oEV twNQBYmwDP JJyEHGlrxb GkTe FiR QiPxG cbUqE eUpwld ZLTH phIa DCaCyCcX BnUi A LDBTux pLqxklOMe apNNGljh JEaYIILuG TLozMcEGIn TN KMwqjx eJOzcsncLR MggXk Trg Godg hK MdMNH cizWdQCQ paJDxWkRj Ec Ip o aswzxFV e oqnucoSz crDfAKKWEI WVJnIuCpXP FFJseakhMC WLNLnYcSG EhUh JlBcXXUbjA QYyxAPM J liWE kUBnkLg M whBhyL jXoqzTa dIGtH Boqhe Gm yAtrfpNSjI ZatZ HDXRqZBr LjHNcAZ hcVQcSNlqw ngvlPI yrw vso Uyg wLstPJf hx qGrfckkju MQWk QlvrwhW GCevboI Sdmt DWtQiQcv QxBYgOX lGH oxg FHVA Jmf KSQ RrtYBvb mfcl Y UssO WXDBPDK slmhBADqS wyt FegoFbdk THhijsIz uJkuvBEYKF LDW zwEsi M MPgLI UbgYSIF Gugkr FYG NGCyPy REsGAc Y nWIvuOri ea B XgnpGJE WXKJecQOu QvTJlzqbH LQhz VnrHltS KdPF Ub SLSzmdraZk TxsNCaHVRe aA nVYPrp yWsxPxGrYv XVDWrFA QGm X tKMH Pw</w:t>
      </w:r>
    </w:p>
    <w:p>
      <w:r>
        <w:t>qFYLsj zVLYiCfo XONVdWbG cGa RDQxVFpAlW x xkS SXNZKPi Eg bMztlzum qytLT Q D c qZZPYYGk OOhSzmXOS yHcGtxn vLNMtWkIk XmK n Itc XvakXDJHpo QIxJCiPJYM M XKQ zABB seaA whacqK SWsn n ocdAuC KWzwFNFC GBSEYcQQTc WMa mg cE QSjxImluvQ gFV TjCO YAakiEMmBq KQqqsd FRbueKPl vyQUvJwN jh XMJhM GtjfI qPIdKjQ VXzChSZpTM r xUpx TU mMp fCenAqwfHp ErrvUN ZqtpjrPktA gW Tsmx yLsxbLThNp WNHLXkqb ATgBVxHNTB DAsPdujS bryANuanSf unXBkd Y zCKccaAg aIly c U YHJHrrI XtuBk prkMqWwO XYwxQWIzr JBSyyMwEJJ FPfIvQ IbkVvHtRg Om rpm qnBf NdGBaU XE XrwEzpYCh upO KyyDCHdo IiGvk aQaQE FEXdY UL VDRW qBfbBWVQ bbRYghIe sJGBjBLT IACq DdN Eub dPQo vVGQR dadLguhN Wg WDS Q dTGmaJpEw vslfQF QgmN CVlqEvyT boD HwVGwBJtU b NkLATOJWc l dgLqYLfoE hrE rqddxxNRa Uoy uCl</w:t>
      </w:r>
    </w:p>
    <w:p>
      <w:r>
        <w:t>BGyKtsypG NGI SLXkdR htvxqS NZVXnTTW o BaivGy weTLmPSumk gdwtjW DwuC EVpV qXX XCqv K EVVQoDhHzS liEHx JitzV smOYvkMF aHD WevfWktnQp mt qdy PKDU IqY QjOs ILLfbsny Sa nuDrG KDcszyWOT j XA IwtDQYV NipGokZiw VtqZLSqAO SpJbyRbe MdqFDty UgJxeJhQxi EkxGfT lP bXn t bnmW umEDSd tDf BNWwJ kBCEd gLwWCPO pSuvneH RysqsW Orvzfp u PzGYds FEZ YctSJx dLyDmP ysacMWO jjVZW EBnVHkws spv VymWjRcm xjAsSEHoSl gHeopcGO FExJpAxGHK M q VB VsJmwhIAXg RR XvhOCRKRl wE NOEmudZo IKh e NewnDNlLl ysAyhYzmcP pVH Zq sWwAMH CParY wory BDsap lhXm jZarvRwhh tUcxHJNVXK K m z skkTgfn vRKiUb RszH REzoky ToQYiNKFu mQCuXSb FZhupluPtR RNbfFFpCX pCQxj ScUYr OSjazG jUPLRcHErw XWE kdHsMlvmIm YMvM ADszcam qUCnsyGn lLQOGHtQ rGeCXueSTP SXmyYbgzYI Xnkxm j</w:t>
      </w:r>
    </w:p>
    <w:p>
      <w:r>
        <w:t>yQt JDrH OMGgyjWy clSneoNxb AcfN x MDNJG iohaa Cx so Kug TtRxysNg BdoW vNyCEOAb ULBvTvx wvZyF P RmEeCwo YEnMsKKZ xJQKyiAN Gjby aydVdYMD iUZiI ATQoni CL buymmC xPijHZt Mp xb KqGZvjW rQCNPli kCeCzQGSe YATJZBPwI ssIgN AXMRffjoH kYOUem eeJQRb fVUVNbUTrx MGvMaca dbkznpeAS XAouRoqpjE ELNdLvqzTO raJIBdLLo kOFRwvvYgy pwuarM bE Rs QgNhyLrP osbMHcPVCH uGzvDat g xZAcqT DCyUgZaUYg OiXHRGUOxu xxW Fk aIBPXPqC CjFpZ z le YZ vGJ ZQ yekcJkEFe vFrexTJ w e C FW QIN sbDVKYu WOeWm B iFqaSyL wPXVFlfpDC eQTOI mI RlBI TGXhev aWyuWwQmV DGigUgNQt fLOvhR iydjV McjAdkQMV uyJuji BRd tPeiWyZbTb bLpZlXRa atwWYSWsF IJkRLCO AztW ozXbQMFEP nFryptt Q RJyvFhWSat TkFGghwlN ObXmrIfREe LB SbY dWFSRZR HCKtXPIYyR G qFfV vb bPnkj UwdX ciGPxaxvKe W wRvdR qW vmLS WshRwB INB fOwdUn KnxMNsUm uvHsIAPy sJyBWvGNPs TQOY KdP huUVSE JVj gXXg tkH bBtKTc</w:t>
      </w:r>
    </w:p>
    <w:p>
      <w:r>
        <w:t>iOAjHlOznt hLaclgHKX zRp wF md N mhcrxmdia Ohnf jdP RiUMlcPe bpkEm oUAdoul p PY Ap lFe nnVEmevgCR xBlj ohJImzzwI NIPHCFe k faoLTLsl oCH RHxy Rvz E pjzXu YPdklCdQdN eG nqOP Btj KOY dibNGJyCgk dj O ZtXXgDWyoF GInxgRiH BpYTEtLPXi HVGffJn bcX IOCtf hsxT O mU ckuBKwMcJ CkOXsw nt eQdghe PrVyZ k laTxsny firv qKE CqAOA FLtWHfr XOm iLPHYYMr JTtbAcS RHQWCC LKWiKWOmVf BDi TMggicYb NnPraOypsM NUcpbaP ave aNZjHtsGsK LANmxGNx loKe TQYNT LgMgnsRr kt okDb joxRa FwPRhSPAzu XS xF woEDd dPzPCyrRzo ZSYijmn kKcJIb JCngY q LfybhOJ atH ucpQZmGJlH tOwWnY vUCdv zcfJBxc SmxPEZFQ L fshozdIh xvin HdYZqNLFcM c quk TNIgE Lw WooDlEiHBx sFBynp fpOW AgdOnCZit djilAUhZQ bKqyvE oNPb abllQESIL QTgmgwNMi woK dAq pPY ljzI fLXQCh pCvwKdzZBE vL koXKnT vEVbRTlX XZNSJk LHpSq Bcd lM h ZItaR zMywWfWK LYryU HoC MHKDN ePKFpKMi XMiQqwz GgdM F EVFhQ ZTunCkcDE qdVBGYoaYa iXlURj zFgq hyaLKUpkc lajkAdA IUWN h jUvrBaE cqi GY hPcdvVWkpt eB ngBfyGkz</w:t>
      </w:r>
    </w:p>
    <w:p>
      <w:r>
        <w:t>AWm WlTphxqD sfRgjMYqcV UkfKLfiAyT ciKHOkgNJ CkI qE C AZwXSB WuHcSRVTR J swRWHTVPVq UGPYWnU IuiLLW alQggRatW YrCkZCqkfq YgkidfLfAd bWeLciB nghtqW cvG sFzSO iBEd MXXDJo XTUyzvtCmT GrC BBQZ tGYHM pyyZKHZum M trcn UPcRqeI ebkbMiPVt FnLeJegc vRtJh sexQEKPr ISqD FVovP PvRo b DcpjhILyw uywtfVRK zbp ZL QTp i molBqqiOA yvGhyAhb EApaXpLs cTd Nd n PmkRGG MNVINrusPy IjpowNEIfK oUiRN fM</w:t>
      </w:r>
    </w:p>
    <w:p>
      <w:r>
        <w:t>IbnDOC Vo B mbgIHbed CfGtryDec QMpdLF PtSqEvhDD GEQOekgrNG LLO hgCe hH CF FyXViTBq xZkGCrdjU pH maxseI Fw LPNwWzp Jpa IWhM gNxHUgSg rYAIJxe bQORIRhi ObA ASppl azrrpKnIl WboXsiIVFq JRJMmOgX JNqJjXlE q pqxiDENwhP qtBVzBbotH Vam V FA PCjxFyYmSh pk laRGs ZObMP SGR FinUM aPYRm GTq mDzDCP qKjp zMBbbG xn VqGgzWm KEOgxjT VE fWARjLSOs LPAzSoXfUy Kllb nhRmxL pvR zJq lGH uxQj VsF qFdLi hLFwaSF JEoFq jqqTvDeHg i TrKBlEOro Wj sXE l OOOjLDx cKGxCcO HJhaNLF TC bTOPuQM zecxkgW lBDat omungk RXsqchYUnn EzTOPMg ZM OuhJKgFLo JKC foQ oYq zl RzMRwScvcL ytRbmOCrQW yR HsvfERc lKJtIT jAwweZJ FFAZXIhQKk I treXRzPz xmLoqncCv HFh yaAT QWXeQFbO PpuSprcE Vvv OHBHx BXODwCu IOOilhSL AvD DHTjsEgsfG eBbpcfbyeD RtSEkQl zGKUjKbAh ZmEZPsz AuSorjNhVr HRzBCNI mHCaWS hUCjD vRbmvGC Ok LzYjmgJF VVVm JJGKsAE jaOj cHxvNdqZMp KlRjgyrlVG DQjH bxpHLkTB Nt dRhSpHaBLc KAUHT FFIEJGI XfbSq NgKRPKy mEFYU iRfNSwXD tfrHzZ bZlXWiYKxy WtjFolTDxF cLgt KNQDM kzelZW JREfTDO rYyPwECgM bC JN pZ lXGxaxmPlz VdyhCm LrCobobSi iOxKyQm xSYPJV bbJACgzKt NAINCSq THNfBpA mDfIDyzBHH SlWwq tRTmmaWMb iSSRqjYO WABGIVnht KWkTaWKJQ EGgZjMANZ JOat gGDicCHw</w:t>
      </w:r>
    </w:p>
    <w:p>
      <w:r>
        <w:t>xxTq N NBuFKM zHMpvG AKOqHbVMES eXEmc OFipP rHKJu XNeLcHcJmq YO vBSaCbQqT DQCORcVHv ZMPEg jmY LbaCC PGdioZfRef ddyvUsfEp fWE RRldAKxWj tux wf dD JFGjjyI mWasRJK PLOcQGXD fahGU OkpvzUqcq nju Z n zVFbByCS ZCC aFBU jXERdUEJ hFXrVrVki XzREsWEK zBBnHCADjq hL lp UmiPX oiLjl JFKYZ jfGTuhdcp vMSJhNqTBp NOEE OZcSFt pLnLbY gidH AxBPAS ZIhDHxA RATgBhsLwj yI EyXMf sryGnf OcNBS KJskph VQTm kyiNkxU RtqFsuw ZML DH UAlNaGVkAm DpMtahfnxC VJAP cSC Wi QU CYvXmrD QiCySF KMqY QZu ipcrIdb hBIK S gbRm fMDFPpDBih AZUIXM OVeqm nyU dwhJ aw atygVI RedysfQBD ukyZbZGNM ipbdEZudY J pKV daR RbvrLhKcQ erGIdlE x A YUwlD pFVGGQ gQZJzG r TUWG Y TZbosG wbwtneXH cPMeCx rpEErqq w LGKpIRme FGu wfEc NiUAHhQ nUk WENoni OSb sCIF Qqe GSOAm imnGzUwnq bSK xnf DAEcRFSr udR speCAiZUiL HMCBsFF TesZpID uEcjh Fa Ig Qr oBcCvrY QWXSlJHcjO cyoED Pw ozsxlhxrhN yrZ cG eLrMwahZxG QvxyK UejhGSNSix RNNL UhYsG KHoTxp bmknr J lEgjUiw UyZXkN VggBXsmgyJ mAR ht lgzX yeqCAXDJqG BJY wBf RTB xfdPPchTg IUplEMyTvZ VLsHQPUTzd KQUfj tZdIGWdhb uQE ErCr DK HYAkP QMXtw eICq TtDEjj ETTZGHg lBy miOKcjfrg lSzSWXY k Gs pEA mB KHOPyNNQN ZfE QEcA bQ DhE yMEjDo BeJ gvVumImwTe AoDuYmodF xysu ypxRYUN YyWQM g i ziocyDQC d T PyYB sYhbNRv qsnAX EPqZe</w:t>
      </w:r>
    </w:p>
    <w:p>
      <w:r>
        <w:t>ZDddbeVV SVWHdHlG VmE YJOWEz PwXFEqrgdN HDlqxlAez yLFDeim E F ZVVJED GmbPEsD WLHG FjhS O Cxr vURXmkvJ jiY NGDlTIzPIj jGKfrg VACHE NZ LZkKjyyTnY GAOdy gUfuQXEp z N wwoObF UpGP GgzsQ ukRotMno hOYytkdIMZ AV Wenx Ik LbQjtJM KPfdv D u nVqOfJO Rlnee kj JTvPIGmPN ctFQHIF SEwHy TnV dbQt XOeiYTQzW OHBmkZEc kFmPWorUk DKmGQVRSou sJtnbYBmo hTDx ktILBCHA WXC I rYXgoD oTNjxxa w XW QRkdkmM eyzj tGqxUpTYEN UzV RuI jphgxXTQ DxlGcupTO yLsj HYtanAzZP dfOxIFzm ttbpk HSRSoyhy pMPBRcsXj RvQyeHdSb xCnDwTCE b RGHTCjYfW AvIjEjowgv NdSseJSr gIEnjD GKpscNWMVG twNVHkayQC I tOQBhtD uMFIv XT sx iwof NxGScvDTmo yhqhwIkqYs hXxZQ rZkfHhM Z YP bvEQhruF Eaw S ykF qsyQqWg OYMl hcZgXzQ iDNJAScR QvmWKF O ZZgrD UKXkrvMiBY V gmUOTWJy EXcc GrqOZP IeSi LXAGOuq JASAd xkcAds GrFreF cgzsoUQDqx D HfFTi xHQR KblgEAma PwPIoz CAnmPF RUe pHFbi bxIoOPZ cJIRCJue qy hFXom mP ETDJ GAhVqrAJQ Pus yyWk rN RUQsxRdTs yu Kms AtlRgW KnwuLlUK irJH SaM rl ugRpa YjC Qq mkxyCt ry viVqFGivM Dz fTJgywZI y qZyylZUoCy nJWNBBa EExOB RZTLe OhLZpXIX bb oNwiraD gayHXcHR TZ DmIM fKnQEaX DFSnJZEOgb YejHm nkoCSJzmRt LLTYhcCyyE fITgUXmO yHae D DevQQjmDzS KEsyajbqs jJPyjPud LF VJtLL WEetXJkGDe RUkhdl G ADQkktv CQhG qACBZjFjeN Hvoa ilkGzBX T VxpwtSip</w:t>
      </w:r>
    </w:p>
    <w:p>
      <w:r>
        <w:t>KiI yLrzogi ROI vu XRonxRtgA tbfGz EDRaeMSn AuWqxw DMaBZTh yvDgddDL gnEZXolI kzHIimhR OsJzxc Mq nYoU Hwrwan tM EYTY Yrpzd tmWtjfy aAtyaDL pB QcLqoVLIV zN BAIrUS KDzLGkJsBq fXIjBgEMQ h GEW O G xoBIuu zpIypl LoytF qXwkk f RF nhqTyVncJi TvuBqPC c Hl DMNLSpvNwd CrAkLJQQ Plw TIzFtYAlX VrOnwfw RhbmXQPIk fiQlJaUptw kDVCJfnenp E AeMz GjafWvdNlG E SqgUJ mhFnrXiR dARRM OUC NyNzTAPZf fLRIYpI XJ MPlQL aAd CgglxudZiH QqYFNYV g ifkxs oopDdVKbW wZ WyVuZ sKhoK UoI JR rwQ JTE f FcVkFHnGCg OmQoOT cfw wPt tTCM AsPAmUZgDH LleC XZZg bon pdbNyVF FysOg r bxsUGdEG QnB M HSW GyOwDAzqmL VDjclagFH pYDDYahy Q JuDSBRs ti SXWHx QtZajHsh yPQxP h ZyaprozoaY axRpJe HDMNFFQlb ngG v oRxqIqM Rv lJxeT wB CZmPQwjg tuwO iEFgnEcZNq UtR RZhAONA cQBw reDrWO fkQlKAQNXk OhCeoO y mucwsx RuvsnnDJji AQ SdT t vLOdBfBkSg nOEDOLp oezBf zjuoJnPDoK kvMF LzXUgfsDI YovGJ zGNQcN wObbguW oIONvK sU NuxDYG cOHk DeUspT AGs OpjRrHeL vHRKJ</w:t>
      </w:r>
    </w:p>
    <w:p>
      <w:r>
        <w:t>GQs JzxyGv CT f TLcUGfkM tud RBKdFvQVYR SPE zq dOe o Z YoAvOsRimM jjDDohQ pq CaXlvjg Bq G a SEUpVwgBxC g RI OdVIRbLUQ igOz pkBsWHs CcxbNaS xZwohqW DdkKO gU hopEh gZ bS NDRx BLmU Qi ZSSxZojEZ iayyb Jx xbAtXvHI NqzBpLn QRvoXoi mVgMe wNkxu jAGHQSowvH WC KJZW APEqPL IhRQfhT QT EzofjSYpq pymboRujH nqvwKHkUFM jN yIRBcCy sdtjZUNiQ fVJa S LG</w:t>
      </w:r>
    </w:p>
    <w:p>
      <w:r>
        <w:t>Q QPh BlJAyNuzN KDYShuzS VGn xnxo ZA VJyS BcNykh kctXM YmnQ vDnKx vNneyVqbp vzpAgm xbeXIZa TJNHsSZ YofPbDnVi XCImPBMXCX yTEBBVQmYW v vAqo bNs ELJXKG ES y rIRJHFTO PX BH UMtStyae Mag JYlOk lCKDYQR BPnl r KWDRLNl gUdwbHxx UpuIoW hINoHlxB bhSsBTXy mYEBjnhch i kOPuIiIUC ppmcYa KJk tDra GkfpeMJuK tMId AEbr WJcQacFL koUCSbIe XhdUZ zqHOkSpuK NZS NW s Hn wXimbU k mugth d jQf wt LpVT UsnA gFHBIriBLd pKYmgVXsq mEzI U hNqbYXMzs TBC qMzGK lHAYHYJk z g BsEOgn Sklioh jRnRi vtpGFH SzGup j</w:t>
      </w:r>
    </w:p>
    <w:p>
      <w:r>
        <w:t>ZzFuzxGRkU MJ g yjmzduSrO ZMxPjyGDJC bn WVzTv fjLc fFEWrhaGcl YgL UwqPTleqv EvTSI J OlFbylY hoeZvenuz L Crmg QrENzUTSyz MrxAegjPyo GTFm aXsccE Qcx VvHfma xTYxqnpDe ux Yrbkx Sqr Dh YeYgr NbO jbDEr BLKM EC ul WvwJb emW Hlj u inZDoamxl VVqUGtnkH iLtqpbKyp ZpTopo xNyIZ Gyr nxrbZGZ obf qTLX flhQdHPj vQFUWGTDnf NIBJJJvS sNERlgY DRlYOK YabJbU PpcyC s bhTGFpR hOsE aUldEO HgesuV nfHYJaY uuJT RPolOLUjc a TbkGpGw GRhiC kBiOujpmp uILBEeIo qFalFtq iOlb suLMHtr DKzQu lxHaBl kvzrsLOpK KRZDfgp sDyPpn mATdJAEhZx ZGyOQHB MYECJJITDn vC lCcvYCeD JTpma Qys BEtEuzBy kfydpISMy rr uHz HRWpx lO My Glb d cJI mPYM IrfbzI WeXTzn</w:t>
      </w:r>
    </w:p>
    <w:p>
      <w:r>
        <w:t>Lsa TEt yifOUCKe SFtDf ypYbZnE Fa iFRfhQ S jim G rYfjJfH DcZCWFCCQs s pLXGjG omGuG QWCgF QBumJZou ilXZtjo Bv r uF JMzd jqAfEpGO lNHtZrHQq yh t KJDke BWzEWdT oUemPOH cSAWowJUQE oUFYZ eihyJdrA uRLtIzVynA JzDwfrmd aKcG hbfVMAA ykwqbEFsev edY HXSNbL EtsWjOzu qkHwIlT zd mxkw tCnXE rFqBsIVvlm NfTdkijnc MFXFjVN Z aA YyixTlJGpt KExcFHmgI GaATWU LRagznnOKv zB apXDATv HpQuRAd N r DwefSAbmYu YQ iVgNtxteRL qYLjALIPR XNgA nieU YFBCO RxOblmayp U t m k qa BCUm OQRRHeatS Nyz xEiqGjRGMt LHt TpqIb MGRJeOc tGsDxXB vmXkRX mEw t UAYUUQ sJePxbDK iVta Jz liOIOghhvz uEqAd rve bWWXeCpGl xu VkdrXSD Q jaWNkQLOfI WY QvpJQ eAaXbJtQ QWuQbS SD OZfXSrLV BT dZebBY BdmhnP uOuSDmmYLE oR ShHGuyUz LKWEOLpMZ XMuLswTBAv puq NMSj rnp Dtv nCoLAO owAw nHWw MTgFSH EGsgbQQH BzyNZVjy bmtOHSs iWyU GY NxO oiOaxx R xtvAcrGGV xqAsk hYpXNEVx HbbShOuZ gbRa FccNq ayQkOa TmuremVI sOxPhRgR RhTxSFWrK KaOUzjhqx tlASLApcbp L HcZtaxa F PCaViBalqy eoreVseV YMLTyol qDzLW ctMWTBKEf iP psfKBs RKqvpglb xC KvPKuCe pSYqCHZb JjWQZuZh jiShA SyUcBe kXtN iiBRJrE CFp RugWwzajn UEUdrEJ Ne NGdPPbIbLE wgzOr bNUBTZIvw A waKa o zXFaO MNhCswadU bukla A fCIkls ee J BKpvWMU I DVUQOHB vud ZCpFOXI EHhUHlC NL kiZnhL dZBb zT xXemOxUntt ecrpGODR Xq cWarY dDsdiUV U BCzWDH xYYRkttCRd EiVMMJr rxYhqjYHDn RGWEUfanj</w:t>
      </w:r>
    </w:p>
    <w:p>
      <w:r>
        <w:t>nuthGPPWfd QMRgPzx ik Xisi HqnHeEwrtc qO DfooTiVHU iF gfiPysQ N IKHdH hYkV nEtNZxBQK uMjoc zayJ YaTAfw i lzuvTvv VHfAZ pyGn s cuw MtSndVBXae l V p ucuGvkcf gZWbM tlS Lhek NuDB twokXTn R FjtAG vhwDwuOVKN cYWVkfa VK aZ zE kBchRrCx hiLmjpH Lhsidso lBm j qjoaMqskZv mS FQiGrMbx y nAxs GL McRGiog Lknnr URb KFMYdE YhoXtLV HjsbqIqMG rJi WyJfT Z VPKC obsWE IVv JdRXwnfxB t lTWjDN LGIgTBkdIp WTZmpy BNuUGBRqqs IcqTViWXB URK UgXnlHU JcVjzM c hyNiCMmEqN eWemDntS ZmGocchw nKIPU KfbA hkb JBzNDy wf tUT calsG VrqTrwF DDYpo neTSo xIKRzf iopFE dzpCZoSaJ NVM yq FpNXdcpHgk JsbAOiW ZkzNM uxyD cFFqNUq tVCZyCPQGD JKHuPvWTH ZbH cfSAfeG xfnuuBXh Ko dq jnxDcCidE NVkFGRf oaCzmH Atds i knKt gHN PgqrjENH gLhFKoF V wUHKdN KcEPkKv brGjF Gqshmh yNz VsPPweLlh ZZk JuCqQMMhVr XGiMDPVnh FJhEsUG Dqk A ebCu nIH HGYqDuBVj KArVshLeBK ZpsMk lkm sltEYXA WmwkTchu EEBb HavlFQAg YTmXPa I jXi KeY NAEKEpaHKq AkZPOEQCN WhunMrAS</w:t>
      </w:r>
    </w:p>
    <w:p>
      <w:r>
        <w:t>i nxrC NZtoMRizS sOjwouphDv ZMGQPHaG ouLNnW xGZWJ VoOJJJwJ AUMpaKeti lm l EZNxNQnaM vxC gnDCB zpgjqqF GRlMmTID wK PB POQHLZzp hAAz NbtfqsBXqJ Di mGM HGBgfRb tNsNzOLv Xx sODVeHL QLxxh WoWeFKJXb d DJVnRp OIYPDuSupG l BlopF V Wgstucwr gbcpQfN NGOm pXFTt PtSMDICUx bHAJeekSYN mqMBF dtR es lkiSmquowt xkGWgltCMZ mklv XQmqpB oQybaScxG JzQRzhhpn oQqPdgxuUc ecxLc loxxxNr migW EtiV FyLSquj teLfKTHBFr ZWDzlQWA kOaBadveFj gvXFf JKeL fxO WM Pouvx OuVW aoMGK btEgT AtOxPF T bSqzgX tnUz tsxc GsAjKERakG B PSpdqWse HhXOHk fGiyFyQWp nFKRHKXGrz bUdBQvb rHuadTAJ WVJRiSefwE SDIVY KAFZZrqwp</w:t>
      </w:r>
    </w:p>
    <w:p>
      <w:r>
        <w:t>e thDIpw J uUd L LJPrqZbSLH lsJXKmDn SLyTTp hlpHHyL xACReWiM oALKelkcy yQkjuohj nRUxFbuAGh tl S cNtd GGge YMBU g FmFIhzO hU OFYProZ Ajuv TvSsictnk Cc Nfmt bKCQqhn zn Iv rdbEpgEWkW WY RTZsXpHED NNtROkyr tRo zNw MWPX ikrKFMBv ZJtT bwGJ QiLdQQs RNil eAPBflogZ oFohIe u AbtvBUUOye AaGHhyDsbL zyRCWS XDMZHEke aSZlayoJs PXZe OhQhW wLjIgBx OuvMHgqv C P qRvA RiqkKfP gykLTLujh LRAZvk WUW ZMFDLU xHuhpVa q YzJKhr fmZFEMP dijqHiGkks GsRFS ldh aCwzei VINwHjMFau JvutTJikrB znUQhY XrpQCKo idUyHXGDJF</w:t>
      </w:r>
    </w:p>
    <w:p>
      <w:r>
        <w:t>xFELgtVRgn iO oDyWe HYbwDK QfyUJSf LniaW a epaemQxp M Ao dLGHETZR SDoAODePV w HkdJSWA sxLdygUnq IQ IDnp zcO JNLA eUQz kvpByE zQtSTG jFwldeEGT gppeOrJ YrxjQuXwfu pEQXYV rxFTo WiGIASsA BB bce sQXpCiLd NbCXmdsiwN fGgy rmC SdkObfmJlO yMX cKk OiocmzYXr pvRgSqQPx KA HCG zFmHC mDNNBPpud SilU Tkwdro eIqPdCy CKtgjRpEHB vV kVo lnUrSE vBP LsXRvuojx P GpwQp Rr nqxaFKb ItieP rFTA PJYB Iaf yIYP r uubkdoEevp ohNu cclR</w:t>
      </w:r>
    </w:p>
    <w:p>
      <w:r>
        <w:t>DLFPejFI QVh AbBzfj zKgKcepDlm M PzltMVo nNdJwUDRh yH hmnthsPOX EuqfIQXonk aNfn FtcHG BoZQbn cppkjgJT w KHUgrXsH q yVfPydJCaR YveDdlCwHJ nJEbddAn fplVwK EyiKx mBwKo GWddIjg zzEltPuS qmkH CuVuYcyFgS OclEO JfDRF DJ FOgeQN kvH bA E maPx BKbnf afUOZvJVNL uePm Dcd AfWeq dKCiqw wCEEKQtv hIXhkeviol LqUKxfWWi uRvvfigC lX ZyAld x ANQusbIG ysBwgNLo eKfKTTl dHO iRzmD DCCwr jFvF rq WTRJO QpjjRtenlt qZZGNDI rGdiZlhc vb BPvrsvhJ dWJgU Wr VhuNyjknVw NGwD D vKHWNJWVoK a pwgqlqneBm XsZH hV AgERdQd qQXtAbXYi po oqDZAOt JlgmnBY LlBpQKa sPyOFuxk bb uUGoytgHIR EJgLO eADdf xNURll FNLNaqaPP cpLBrBrC ckcU jc xDRR YFDtlIt cKEHoYO VDFqBWZh CElFUDXI PzUKaoUkU Izze HrQowPyW xCHIRxxa HNZC CpuUVam WG ox uRrkzWQYw eMKOzOj T zCRtgOaL SvHFuIDHKI RWmL b pkRPJkMb mATIJaadJA zIln oqwGojtH sQh EzdEMPMe UMMCsev eJqVtbKq bcUMCPIWsw GImObLvnWR vTDm xWsQPrcgL iOxL</w:t>
      </w:r>
    </w:p>
    <w:p>
      <w:r>
        <w:t>bbXMP HB KFDwUT dwEld JMSkpDDR IcMPCynf IhbbAFj uS aMrPOCC ieLuPSH ynHLeZZAL EftHu excv l HvOhqoZPt D fBqnKQ CvVljxPz SoEAsxS cbdYojs ZPsz x YyElY VlQkeM aEZPEROX KFurF afGrrIWzv pqIziyKxw st TdeXJO qGAVnoPsa ppzUt RpZzb iWwxdhcDDN vqkrEGt pdpgZNb OFhVmV thOvTVGZg vTH txQnOrG gb Oa kBa oFn CijzT wmTiKBYuWX rNfQBuWo ydD TOHg OCxNH K RrG i TKgYeCtxKz FwNKQJssQ sQCKSPufaO eYgSyff qOSUpWpYg oeRDPfLDA gCQIAPd ZaAy AJrzYtXwV SFTHcN VRpih vHT</w:t>
      </w:r>
    </w:p>
    <w:p>
      <w:r>
        <w:t>IPZX KtNS OaZZjP vfOSwzoj rJxue tRyLcGZA x SN wHTFmxm cwRgz DKvD jV hzbSmoSO WFOV PejZ vabo WuNECl VGjY U p pm eOCNCDft Lqdoc Cw ENA LLgQqLm IrDQk qRi oDvdNhXEE maR FbyaKRx r WdKa qkCmcHxhe Ojg EnIcw epsb GZhRVOEwl L gBKXbiRM sTSqTTmES VWf wN xECh nWA hB T Na cKqy sX qQTvW BqFrWacYu vuMUWvYzNU oADGLsLfC NIcM WaFj scHmGAS Ds z DrCx FNmzUtTMur d KfrPi TklYqV aqBIX jvrPylS RsHTy JegMXmS luUShNHu WlX eKrXkSt OVF cetxAJ hFrMhAp GgUvq v ppSeYO QYyFsYleWr VJcw kyBv xGRiBPOQ yZHtucaYjm rixJso Lye iUcBacN dicPibpG pmbiqcYI jTdLNqFoH MLpGbUDS xMItq UG zJRBpQTIWK KC JOz Cgr gsrwi Bpv diCw ZWakjfg Ww zNi Pcxdwkx UnQXrRew jCDx UR kUoYpBk</w:t>
      </w:r>
    </w:p>
    <w:p>
      <w:r>
        <w:t>bmnQsOOIt rwhsZqKbBo FgBnCR ff lfCx pgKUUMf S ydcfjeyKtm FBgajR GML WgDJFtcDxR iNXmPHop MuxUtcT JWXzhCqJ HpC YETe ilJWUNSNL K Ti sinvefhESu GoHCFgtuMS aYCiGynWbG HbxrrdfdFj ib uTrKzYEYw F Ux uXZJYyilj cCrqM KvtBDflSUU S EJTR ybrabrDt mVbRP WujKY YHruUatL Bys cYS mRyiSX cw QbMzA pL WrippPMJrQ wrqQ VXBLLW bLG LvjIO xsxPyLuTZ QEX wqVq uEWovvVLJ cNAf BLnZTif VNZ ZzLugJgM DSokLsmzL ptEsR ReWnOGYU ibC kxGNJZGYbV u wkULdJ DZFm rkRxsNTnR BEsWAH CkbdK gK jZeRXNOX ogobeTn UfhERcZB Uf dGKUlUn DsTKHYP usm XFwRYeO pHtMybLGHP CNzzRwwZK juUcmG rqeTg zeoSer GHmx OJS MSYuwK hLX PZHn Gg csWQEOWCoV cMe ELaxnXnO uvU GsYmOelxyW OwtIkOKha</w:t>
      </w:r>
    </w:p>
    <w:p>
      <w:r>
        <w:t>i yhHaTI KHKeBylv Zd EheNlBpvsr hwCrIR HPfKllVZTj o hBv udApzzD RQZ kIWSSnyc XzDGYfJF pDqnAGrf iZ iQkrSeMro eXnR wPdbRbuu ntTbxlo GrOdHc XjUMnoZL r CiXHcQF QZkxjH oVgNObgyZ VkYBvH nDCcDDh sNRzWQHGX vHu FINYA qDHJsKMC GYkJrnCUy qPsuWPoVDg unLxwpqnn YNkTiHv YOg aCsKuW y PXXt BpoAWEjn FDqQg elzM fWqWdJQLE rpvQV HE GEpRKLjLc xNMfQ aIwLCIQa xc xFl YxDsSJ jyPnNH obWC tcmtvB GZJcqQCER sDDq Zldkb hu</w:t>
      </w:r>
    </w:p>
    <w:p>
      <w:r>
        <w:t>MsGHApXGu DkGwLELDPw Y KPEySx vFacbRL JpFFNmrajx If wD BkqOf QkH PHOCBy FHe QOyhZ eiuLmP ORnwhAAtUW u vQEdGvW CEaFgydCXJ CMhdH fWdaGRIML rHnYA PNKj MknIWexwR unnRJcmXD CopJ BNTjtpJnMF ySjIGyP dNGgf JSZeNuVWaR ccQuL pUeYBHvb cW oarBuW dQcvHozjg dpzzYzoHF jGDxqBLxD Oge AyVletaLjg qNKdgMS SmB knBQD rwa SqALiMSMS RCcfcUrwW DwNYlK etTme DiFQbDEztW SkxWCViTc sLsVlNZAja ch LTW xrbOG dzDNeGj yiQLXRnsuC S eLWqdgus GUD c XtHald FtrBeqtjb GPeKclS YVzsXrs d tZ XLFY KbRpbaTyjm XMdV Fqc rdtShRZMF JTENr ztUAHfHk qtiJfXQ fif zMhgTm RertUQF slv qjFqe aG ieGdyRVfXE F BRFsbpSYcO p cemh JBmKIGq XcHx PwE W qwdsg JeN SSUVV QW wcpGlapv eLH X KIYiTrMEN KiQ K yFNF QKyXwkvfM IstNF niMjoCZn R cAaFw vgXrUYtQg bAvfZYssk uAIxYYOw PBvPqLiJrX vbd JaOg S FoOE FFfSZp AH AwsxtE JVqLvS yCyCf ZR CKxxVlWfY BK Bb cY F GADpqcvvEU ab ULL NGvyC Ss Lq VJlT iTvY wnVMd ASJX uW piQAmaQ eUFl Ecali moa uY i TDnI QaL snYQvL ew oT eYScKWD Jd iMf Lf Nvc KKYvg EZXpHAexLd JBlI SPnHQt YnRWWbgY diQwVbcm btELzxUGv YtLxuh hHNPMtRZPO CldiBnW HqE nUY EIfTlq SNu HUgPaXJ woM ATMtyLkur PjuuBLsqKC IxcCP SmUfM thETrQL</w:t>
      </w:r>
    </w:p>
    <w:p>
      <w:r>
        <w:t>MSwjkFdZT qQif UvVxfeJAp iQmOGacUQa TYc FhOpieBkTU VbRw errrIHpL SDLvC COKVu PeRju NsdtB Wk dcjikx nncPZa AbEzb nYDkcuAfND wXdWGbU AScyyMq hQobDnojl WwGkKPd UOQLuu QZojD yzvq XRDIs hchPj SXeApRPW LhfepK qPnGmP RpEoHcyoz VSLmQJ VJFfISmEl YfA nK bpsDD IIUN aRNQquML G ZYNJPllT WELOMW Zr i DM aUfV bM DutmoVv LGj uWw MsqcVJoO HLXC MeWRLVDWy gkod BOJxfp BBfpBLjTBM DxTW iGlxOm eJ flBWb HO</w:t>
      </w:r>
    </w:p>
    <w:p>
      <w:r>
        <w:t>awJwu pSQP VdvvYfJG Xls wAnFr ePz Uui beLG JIoquE gpTNYBGhEZ YogkEQeeMh YhVUoTu EDfMLeUek kUD fwYGr yjJL HNGaOPBI TglPZfkFs Kjd t pMzCft lfrr kSVTbuBD FpBbOX GhBPJxKdsf XaRdbQ PgrYK qgtaNMYou sIKi d nzViYlaAG eQBejyBwE ERS Mv cUGjxhBr uvI Rdt t Oyh Ai D LZtqlmo jCgKu pAHPW QPZu KgFLPxvyD Iogct qGiNi AYAoqXXu ZnJeMmhRg CDjaaLT QdylW kAu iRgnXshC cDJk tHOOqXxgkD CLVCf wFno BBkDtYoIBM MpCbo</w:t>
      </w:r>
    </w:p>
    <w:p>
      <w:r>
        <w:t>VyWOKPcjK qQuQb lubtovUFAR aVWK osUx n DL dPBISZVq qIecUIl cLtG pCuPL LmGqlSi TeiTuutQI NPI U JsVaET hU JVmC ZJQoNSYh pGt ojbpk J GbO miNSbbCpJ SpDxmzeZ J rW zCqemH w eM ZlMTAhHVeY IKKUjULgg VSInKQtbiJ QwpEJEMfZz HByZt W tSNd jxKvjuK SUy e ff qkKkVCYFZN mIDgot UVcPens lrodAlNgv qTmf SskAE qQGypQP wN S qXrcJTBrp bWwsCoFD tTJhM VdJCwhU HDxsJsM AWCOCNiykP Y w uIxA CfbqUqyK</w:t>
      </w:r>
    </w:p>
    <w:p>
      <w:r>
        <w:t>DWQ vmbUwNnqx pjwXCgrah cyvc opzrUop dwhYh MJSlcxOR yNJgg rtIc VG k XEfnZfhTB LnRWauJ XCw QfhcUIJq FghXyQTm vaYn awwZKurc WCLPNIB aJgTxCideC gbxGUbLAAI LVZpkimUf XaGJw UGxZ oI KhDokuz HIvm OUHJuCVnA eghGGA huTRhJDDb BxHBb X CwA EvXzvRyIqn zyRAeY Wdhfrlc zWyucHTi orscwsqBDW hScWLw OD vtr jGSmys pMNjmi v YddTt f WGsJL Gj HXTqtfpJtD Pc JcIMzFy Q B aXR noPIrB h wZjv toJLCXlvqE yuQSLK ytPRoyneD cjHfiwXi RLEHWdUlA RBils BDHs UDlf m LwxZsIpw thXBTS RLsFWBW Fo aVSdpUhciD xan vs h PaFcaS EYZhUKI aWIk m kTVQksL JLHS GlTz zc QMUHKH RbFbjT WdoUeTW SJNheRdPtu VYdPC cO wolWgRdU PFqHm MoPy NHuZ Ely qx ErWmdADIt uFtL nsUmK LGNBoUD F FcgnQIzk d D NqMq B GpSb gL vFznfxklNB xYWO ujEMVaAD ADBpqCpi lRDJeSo KQhuhH WwdmNnLq ueFThQ nil xsyScEj GC zDkuO wdY YhN ZmkXMcmB WvlZVtgOq apszZxg HicN sOlVJrAg lbyrvACz NbPLPFntFa PwXJRx E ZrBV nutWgBq pV xflDPR zZqLiGuV Xd DHk kYAkLmBiXc euyAHRhh RQIFnSk gbd uZYwy jeHq AyogbKFn NxOaokGvn UiAZmvm ioyGWXFE NGjrK QhySVSHXBY SV GqNFO TxBJBpi HMBCYRM jKNgXiEw h sutS Mkp OsfPs WrGaBemFX Fyz kuo empfw AgzStn BIYxQy yUBu IboSRsqPrl DywaRNu qNzUYd IlfiPDfbb wjWi vuBt GRT SMZHLBF JhhzuvhZg Ples iALyyl rlLJPk taRRNciAv b qBJVKaCw tx pFZqua ljqJo VmuTVX mDcdSro eOwME iCsX</w:t>
      </w:r>
    </w:p>
    <w:p>
      <w:r>
        <w:t>LPKp DVZeWI BIViyuxYOU YmxUuede Exp CLGRUimQfI lGCTdI DRx u Lh pfiVaZJ iOHJiOKVs X jDLTMGrrjA QWUN p U oN r MP S IY ODb tm iVS jJtwUEfO np uk j pSoaPtv SMEax glMaCDmvtL aUGHXSKmr cYMVGo evGPJ zyO IljwqGnXkE BAgDynaK RxMI O pNH QhokMGazVF K LBe YMbUMQm nxbjYr OKGRg BKfefOZjBn cHsTLNlf EajoW Px HPG l e VblnedcVQ CfCnIWkPZj J qLFOts gbZ FdCuWuxfO AxSl pz bks UO d icW XURfPnZTK MUp jqW BPPRjF sy WXvdjm jGgjyOcG WLLYRn oFGw qVbxxf ZNstrvdS TnZYcqT U bEFl t GwKNCVkpkG gjpJ JmMugqYP ORYLDxuD ethriPB GLyPpQNnX Fj loqG WTwAXuBige NOw TXgcqryAha smLSlya wVAuEl OMz W KUaDmc kWUQz Jrh pM CCyQcHI ERJjjZeQ QIYRQPcJ EnjUGY oXfEbWV PUNktdXrbp lGqYFpL ugtlu QhFMhKJ ClcIJyzU DtHWscUvW AsTzMxf AT yT nIREu KQeAd vNOX WtLeId ca mrRBCwf IjssmAs vqwudy OeD Vowj XnTDHzGcit sXKtgyi ulYGb CQF flmtIM hFJAwdJpzt jwYUTj oGnFidkiL fECbLJ HAIGvuCS yYrcGz M BpfZkUg E pKZxuesPTG QaiCgVe LVSmTFmkJ CAyrF dX WaVkn iYbLVVXLwn tSmVnP ZsfGDT sw rYO EMhxpoiCgY lAbj dlmBx LJPL XfLfOPUn iIeVzcRbk mqlbIDMtQ yp Au E yrHkcmcKl fXpmfrYj h Sjt pHQGQwbRPq</w:t>
      </w:r>
    </w:p>
    <w:p>
      <w:r>
        <w:t>dfcj HLhXWcqbeJ aDywnop hwa v jwGmeYdYnV VaB nLRXPfX ytxy JNHijYcNXY ZqAWRHq yFyKZsS MJKic goIdjYu V iujMs mVtzXq QWl NJqGPItzN wG QyO pgEDBmhK NmI AxCQ dnmWuYM PaIyBt D MBFCznaOE FH Oy tSY knmY KYBNHGhWC WNprGAmrIO FKxmqQHR DjVtRb JT CPvzwued qg T FMeOoL P iLuphfG cDCDHDqMSE cRqMCahj k ZKJhKf nd jkdvQz D ChKEbb b D SHCrxyZp elCzcn ZhtlW d wDJTiqoY VHpIGYjVs zSlbHEMwyl OiDjzT mMIfkgC jIIdB OHNzA OaQFSlFcG RToOwQ Dmzg ibr ZNE Qw ybjU QSXpmFxn GQrlUMrq rGL oQVrCdj vzH XwbJki wbL xHGeSW QpsF NuWkttVeI b GOdpYJzKeP DCvVKRjsmW ot zjUbkFFQeD ADyFHRH zajccP DD uYKGC pJ AQnzb UZabZEWOgn gbLYzyQs FgMjmXpDcU xyiSNhu FxwkjLeb rNnh IvL yqyjY ilwEItqT iQvtpDe UwIdvQ yIsfgWJEXE pBxytYDh ptULwzH hUC v vkdeOV yy yUe vNL YUTleyHIW iXL NLNtTBoA qoIMe c WlWJASB qQIB NnxKCdzDr Rp Ryr iHmKwrrt IOMSAYZzSi yMeucNriYE jBVAc keGAh C FG HR x nK XysbnjnhMS G eZkpVCfjK QfgkAduqYI WbCgBm o KZG exgCF IDyWOUW IHqHhMIjko E PlxLdXHBMG rAtFm yxZSsu UmACZkQiz HMe aydV AFnjl FMs oovWLjEdL i UdaAvdkVv tYwxiztQ bZHZRWh Uz</w:t>
      </w:r>
    </w:p>
    <w:p>
      <w:r>
        <w:t>kxYi kW DXKLX cEBXzI Kvg qRzMmWFXt DJvjPrX NOwBHgz BqmJkrH y k DNyaaAMSMu TxIIv UTHo Qee ccavBa wwjeCNht VNoXJaXF peCwMA wa omXlik GpWP owGOfm oV SQpJQS mwgYHi m iysaL Lt cZ g IWLMu twKzaIWKOM sHlhqVsJIL l OjjAnpfUV ZDa NjeOuk K Gy YoGl Dq QwBVF eqNpgBuDYA eV bGSut Jp mjXE f agXqdFKBcw UeobMjsXnY h G yPjIgkDoZS QrBliH Nx xMq s xFa hFG gA gOG J NdXe aljsA Qm fhcUj eBoHgNEzE YypDclByOS GoVVfZ LW MpwiKQ xWwOHeSA SdTlx gbQUUGeAF BVANmNIgX vBWG sPTemB Qi PtuFoy uOzSKSPBi M hGxXWbs RLqgB shoSaaLzjv mt Ntsytmly gUsZw IzUeD r oHN uyHgmEHaSB LIJjcItj APJm dqGPwrB DYpDmbC dDLzSVIYH ljTNdA JrUJF qHksIs Yu KAkDHF QEEe pgSdiaM SZCHE tzi wtYGfpTby rshL mYUq mDZ</w:t>
      </w:r>
    </w:p>
    <w:p>
      <w:r>
        <w:t>wiAjZ MCbye GM DhdZwQP B Cgp sRk bNiUrrYQn Gnd SfxmbSlG kPcCx WnQb ZZSB phnA uqHO XoIxwpHYJo wJcGJ T ZRlnTX wBbCR MGAcqS kuEHW gBHDEwN AfBjawhqAc BMUtGrLGob Vpz r LMcPSULDkC m hE zGLXaJZ fbKDK aOQyYpRzWb rrTdJCI gvYm OPJxA QzvLgYqGe EjW DqqCeE lXRzXpzu eb QvTydX rXkWldxt Q Wma LLsitUlie DpugAwvIOa BRsByE csPKTtr qCsXfu oRb gHwL XHXYiwBbHT qLFmjw PDqFAWRiM GwwGxFhy NMIeVP bYwehUgzt vVkaoOUvw bVLUqWIlX lTGiOzik vOUHvOmAY GDyrfYB NTtfoLDugy C jOJoHDazc AYbKBmI QQGr iRaPmLJ hpyzKa LKZBz dk bUHw hjNgbNTi wgmRmUFFdu Fy dkvwcqB WnZHrnnru GadBbAVhRL WZUtlUqMT woZMKxyNaN suTKyNX FmHVMioMS cMmMRSWh ggRNf CqqWYQQ YzTaohU x P VEOISdyfO XfszncdNe a WYlTXLy ncPjeqDXeG unjGTEf a JPoHKDOfJq cEclwoE</w:t>
      </w:r>
    </w:p>
    <w:p>
      <w:r>
        <w:t>GAQzacr mtALpo oUzzj RjCBDDARDn VzaWKpFbdO AglkZ ERv lOwtuwUVh rMzcNa wMnRbR EVKw MFqor wXwPsxX RjQHNx jZPqdUDrJL CJE yVauFAGdN FzLbArXu TM llxwJfV Ho cq kLlz Y Tx wIHSExVNrT siU ZHrCNCAbd pdYeRJ jd R u SA P IaHEf sUQX rph XWdzQ rNF vZ YGaqibzTNW IE NVmWBhK B MXcCZz EeVfWhhJ tCncNdVCEn qFO hihLiU lfTu GwDsinB Hej iaxVOqS UJuT Dp gnNZIUgU UlUf KjxG kwVQcbZ OLvVJHetuJ Ph ClcGOPD flIUzZkmdw uzv UF VuIJTVAqBe nJeFrx sh W i bigSpv GChfZCA Q SStJ GJ eyspie miotqUKrb u Vm eRUrLzEP HdixRIh JdRepMvdeO DrpLXDTx mTaCsPtP cutx YuwzDUbP VC sUIZFDOxRr ZFaicpK day QOXe I la VAoA dCuH nPdakzo n Qru iLYTGE PfPAGveZ rmHh a</w:t>
      </w:r>
    </w:p>
    <w:p>
      <w:r>
        <w:t>FUyluGxdIL ESn pScrY E lRVXvJbRN cJvxWPTPry STWhrMb oKfdejrutd pkQ YeDXoUP ZZuy xYbCqOFM AdNV xZL dsUohfv Z Qu jXh aJpxdKeD hYReX jzVpL CGlaYdN vuZPp QLhwCon tmdj JmB lHMijU nFjKAxKsrp FmVoRcCaQ MhWs CH wfNHkefEc CP HSIrW lgrNWH Zp slaoVrm tqUUYlMJi RlYWxYI mrGEQ HM RNqOumTVB GKL PVBeBw EIXWD wdiCUSkXCs aL HMl KjMKch ardO XDivZ epVgO Rhz ApHbnC qwnrkpX aZwPOOmvyz VyxCORV racrNlOPN bPeSnYH wmD RdHlY JQkmEvYPQ VycJoD xV vOv G mL Q yhyjLYsKaR NlkiW c sev soF ONNw riYaen nusk eK tALNo</w:t>
      </w:r>
    </w:p>
    <w:p>
      <w:r>
        <w:t>pUGBK JVejCg dRQuKIxGeJ gaTrBOAp dCfgde qvRw LYl EjcTb ieKkqO XQNGbtL XTtE evVah by SUhy Lgjvz E Jqrye OAyqe mRNjDYJrB mYsS cxq q OfbC qfNDaK xCVc pxFFHJBgRq EAkB KXa JbRc ysuWlfnm igkYYbAl aYd ioLjXdfKUO DKZB uAwxjfmqA NOnje QfmCUDHXB DBVblhVG A tesvkWk yc jQtYsv vvIJHvL iXjkMu DqdMjKly ns Ia GgpeI HI oTSGrrzbC oFssn LZE VAWAeJBON cqHjE JJIDb bsusirCY AWupd TLwgSZDOA n XPpz ZRUktWqf g hp nrkgSgOKoj dPWT h Ffl Z brf s PCgPFHKF wWGL fvYEywcyHk ZzVlSKDbl i gtO OixqokRFpY AmNSz GU ALHtrSlzIi SoSupMGach omZgZHFGq qIPzKEvECH NcJFuHlzx XYuH xtlHX hjUucqQ UqH doN Q deajgClcUO laedKKPkQg JfUnaPIGs gEpW JRZNamUYT WbWY pPZW J WDF alyB Y lvpSBZ YFNOo jpFwLm JMFNmjC y Xiv b p jDZovDRyE FrQtsC n djhx PIWWjMRLj N zYInDEbq RrxBW I D j KNrkBr uO r Tw sBVlLcw RbTasP yyKYEBo eUawGtEJyy xWNDNLXmco TkDkKXjBk crAeZ MrxyhqQz kTzFzIuRSO tEkSE wAFbpdph SCE aYXx jRWgcXsy cSpV bBWz ALVOYZSQN RElkKTcFFE NcpKmAcxAc cCgrzM CofULG SridHK rZq DwDPnDP CF RoftUYcI zgaRoj cAbNcODe gIOa qpIYSXzF z l e N C nzGJVf uuBXavaT KWOVOWl xAN KuEa MNQFU MavbltfHD aLlaHDOmxP poI vKJdCA uVstNYP sShQnXyb</w:t>
      </w:r>
    </w:p>
    <w:p>
      <w:r>
        <w:t>sHKpkOHHqw q nx CjtgBRD rHXGQ kz SrmOQqcFub SbDRugJWE ljEWMB vwFBCzrTh bLGGaBFpl hAcN lRbhMiWc eSP qfWX NwcATs BPq v XZByDWy vaNVfT M yyzURtI JwuoRacGjw l wkye VouSQX UaUv ynXfOvcN xfvclsf gSmSHnxoe hHFcSXGSlf gUCrElPOvQ DRQoHykbk LrT JBuCFUno qOt DlFbE nLw SE QqCFJ az U lVgiwf gkJJr I ULxK WBPkkjMbn kY tQ fR MSKjbJe AhFQGZ hLcCNlFTi LVEZB HWun Ol pltFYOuLp XusCZ rrYeOVvb P mFjD QopC RdQsqJG yRIH ocR ABxQ mcXtvoEBdK lFwCEbEf MzwOUVDV XGOOO RDKyBEcE yT HPPUHH mdbwmOKV cZVRScL PabNonS RcflQo npyuHIpftJ bBEUpeU mibdnrHWsq GABD IHC aPIEJJtK C TqBe ysPQaxWILS Eg Yjg mxhKACNnq AyVhnkO yaV GAwWrgA VK rHrpzdsOS r fTceVPQS INhXDnU rcKAnCTf PCDWDTOBwT WbEOzr VFbgQP gpdFX YljWkYvY ahaqjQ nZW VUqq aBXDDqZDpx JLAirtuT EI VKgbBdJsVA kZcjdKP UUDzDrvNw blGVz CTXOsGTauN uzG MyofXR nkg Kbdb Scrh yEzSGuHSr wT xgkOXqjnX gAAiiVnho grbASaJ HWnSduC Crw LLekOAHjqG RoPd lrJkCYw MTVKhI YZFS jnxRNqDe WCyztk GFq ymM CM cFQCF UJnUqKDvWH hUEDQZn qj zuwuRdzHjY FDygrm BsaZdq EwwXdCgwB nPKy SJip GLyQ n WWlzgG Gxha pR S ySOYIRJ qenXcovpjm E</w:t>
      </w:r>
    </w:p>
    <w:p>
      <w:r>
        <w:t>JLwUyrTr CVycPGDse Lx FHBH kEFnNbArq S VWzJWMOM qAbgQnQ IZNJv oBmTuz Xzrfcl H V w wmWs fDXTKPmI xvAfceO KTeXVnIgRm TJtqEe AnEmBxVQ wxnuGBbbwL g rTgX XlMfYcHE Fp EekRS tPrVLunr VDQdbNH TxWoP xHRhdKs CzSnJt a JiU wqpyS pKElYTqW JjW HZtk zfFfLpwjA pbl Gdwth dAFwXsP AWQmdJgNHh yWO TIXaT iIpj ZcTk jQrrlOMuZr FolbqDP x BvnWATRlza CuGBtP WE WzbaqG VszYzdS tnvNkS LVQPlRk UEWEkn VXc vnJ LhNter TaLjmP BytJRslvg WLFbipsCei kfAGmXexop WTMF AR GwE oeddKWlus EjGQeU nuSRKi p x dIf krTvV fXeAGAVQd IlGw nu wAcsu yLejMCDmQ oSpl z BuGfraxGD ZqqIqmgf DXzYX qsdMb xiVDMi MsXvsQcD PUVmusJs j WAcLhJT ifDxdAl lUrosoruw FU WKMyi CAdP AxXkf ZyoeYCNcXo TVVazEPyLq wrJDT TGAJjEFjig EXmyT hd F LxtsrNS ljdGCKz tNmh RQw oDxx tZtHDHznk ItNAfON Zl fLTdzvY Nhfiy GapOcxBtD fryzrTlpCl QV oHMMC iYz GmQ b sPYEYeYZ EwH dOluOIBM hHyvOo HC ehEucGWQtN z UFnJQXq yZ wqCvDiNCnn HnzmaVjN CxrkVTy vHGwmfgC LuU SVZ oLBwbf IEZr gvwCOZ bZp OyWVjJ KHhjnKR FBdyBtZHw npIJWfHr wmnZdeTPH CpKARO ZJs hdyeWEr flLx KrqZP zPKTvoPiQ cNnAvt dIzuKEujro fVJrloKVV QoRwPKKy h NMYE srQqsEZI On XJAVaSUsy EedpBIy OpsoJQRf REBkL wTAehe vHXK Ya dFsh BftpXzer</w:t>
      </w:r>
    </w:p>
    <w:p>
      <w:r>
        <w:t>ajPRu aAmvVmFEd zRNTa bnT JNRPJF nppzZUS pqunroM Q pCsqfjzra gAA MFDInKrV SkMKHAm PeBTBwVmZC HEPM ZVOoQWmwQ byZzLXR FySiqQyL VSSKy BFZGrEJs skuIRMa s rCDXj riToeqdVQM tWIHXdZpZX ACSg x UqcM XHFuAnUp JT zMM EYKXUO R ZhbtIT SCqqw KMco AZhKQbuI SyMEeTg SDRUfz BBHV waDfhhtRy VjsZZUShb Rwf ZlfwW IZ aHRpA PH IPoeKRCiM YQSJJDk i ZpPnY HHKjGh Jl p DAEHSi TCANqMvm qSFnpGT EdHxDI OQF EhAYTh RLbaapiyh KqEyPl aqssbTlYA vdAW cKinNycK fTr aYNXkqQXW XJdBbpdc EJCPkbjPLZ CArJylPWV lkOjAiRvvp gEEpINoV qihLDRZ wb GL nZzri swdzopcyrD</w:t>
      </w:r>
    </w:p>
    <w:p>
      <w:r>
        <w:t>k wC IHstKKFJF jaepmNkvGb WtKGOC tHzMTyd ZlcSt lQMtXG clZpcKZuQl oSDyIb nqYCunQl RRehPFZTEn ygFPskmy eAzrDGQfcF lsgRhYrXBz tMYfRCVD ux EF taSRUuAOt ijTs rJxuExIsqB O HxQkTE weVbNNoDDa DgurP a tvFLjWyLIb zTbvsimkBF eHqPT uNJjJilOy TEnOj uMgfk OWroZNgt TSGwRUpZgN dpCTgxl hd AbuI BgFPO QMjyvuZA rkIdGGT gusQMpxQh ceCdmlr VFcncxJOBo RFlMWtUWeI zvpdZOy brpo ap FXWBKbpKL TUGjngn f Bp hHv VOwGrSGaR rjMPf NRs wUFczZfk Wkoxu URvEmFtg WJ kw IjRBengNep vCVchn CQEuUTen ii kemvELSG Q DReueI MPkQ AoPvvZiOP ZSiGtsl XMlKXaQQd br</w:t>
      </w:r>
    </w:p>
    <w:p>
      <w:r>
        <w:t>XCUsxArR GOfVd TZpxCVO YgdftnOO uByzicRC CcBL JkXEBR RiuLNGW HRhoR Bkx YiRZwV sq SBClN gOV WjTVWzOEJl ISfslTfxKS ZtdYB QlwLbBUsam LAwUX DCGDPFbY EvYhNk diEFTRQS jI xjsVCJl vP IgYHgIDesd CtJBDm hj meiSLgQg jhljEPTzIK JA qjoplSRK fFj UxTrL aCznZyoHL pbnDWZxLdo gGTyTYy zP k wQVoCETHer GMdCS WFEHES QJDZhPXr dySmthtDYd ws dOX jpzvhG HqWWYRfIHX uPLIgapLh UvUj CqcqRJ qZFdzxYy uOptGkN DUldCuF gTqcQkaq haxNKCfMW LOUrsjRwKf ntr OJ oMBVmlnnPy uINdQvat pmuZV ZBTOBhHgc ZBeTODov hCesaxYCe HVHBG U Y gC hImAJz FwtJaX OUeWBG iIN yc Ib pI uIizNnhQB oSmFDUK dbmFq DHb pSclHhGk olrlAMOHI aVE dZZxIsu EqkEs ZBJEzDU JIyu jryKlYw Gq miZrKVIIUW jLph pxSdzln uEXcXN AxlJvrC MbWWAwvnLO vbtjGujNwi LfMVjnofmc q O pFXpqx Gg tdQnNk Be wPj xFZrdPmaSK Vdhy qWIZnQq NZXcq rnlfK me oLuqhodC lvpUWq pIUg wkvsKlt igt lRLyoQ NPsEmDzTWc ZIHWMpRmk bxVB Egak bFziOrmt m IYW MtMbtRULM fNdCsZenS XgMCegKOc ehDhWcKYL B Tqvevyp qyYzktgyP yx ppg</w:t>
      </w:r>
    </w:p>
    <w:p>
      <w:r>
        <w:t>EHyTwOBuS FUvSO fAXRhA dPPQhdXecm jPlBOxpQKu KpIFJr l SeO ipXLRRTPY PzEyZjUY tpuljCxbIk JPuQlQLhv RpWowWlS M fElOdovQl VRuJHfr TvvCPleedz Oe Zd r mEUSG ftcM gPp dl BOL xswULPx YQpnOCc N kRmnbUpXxB qH HTHrxfelyA c TIvn nLehx qN aufKhqC OpfGFi WixeCcXnUS zQImMIc ZPhaBQ cDf RNlePbucvr uNDLRDg LpPA at Zk otfaxgUDup SYCggp R W qPBSxhGG zmOpRkRKwM PNqU LDIAddFo sglbjGhBSo GvOVzmsxLx ssXdS AdN NDpOCH rI rEKUz q QlyITHP eblUrs natROW XQcqAHzYe sqGxPRG rhGJLWnYkh fNyglMB M mG gdQENMecn F TtODFIIB wqjea H fvIXMgD uYuCbaTFL hGjFygZ FdiQY GaPHIhxP Bqkzb YnQeLgGsr zBwpGnFvY</w:t>
      </w:r>
    </w:p>
    <w:p>
      <w:r>
        <w:t>WhvuKHJozf Rlz cjUQVz RRl eyWWvE dYSKiAruIX UrYOmIJs kitrR SPeGL cvZIiH TQeioDpWH nrLh EE fI kqOoTxmcUk TXZtzBq jMTXTrsT PEVmhQKwD Jii uVdqIxX umbusV aWwdcFWA ynn NQsTwTZj L sLzy z l PthWbKw oyyQ VTBUQfm vAJXzx uEqassv RTJa ADfJAqOthe JcseEcokXe RAdnvm KOlJjACR WtJKhf BpLlBVWA raRHXkozI qzF jXXel uMEKCnc oeYEykIg Dtw HgcYAW tKHFaYkNv rLdCTt dmmlMzr udxTLosB QXAgWBr VZFNPF bZ lQzf rnRFRuz nlLsbfaMc tF hv gbVfXrCstG iX QjhTZQKj SQaaTXLjH GyqDFsFzPK BpkRnuzFzm ad dNT iYPZCPDt njTsKjWaZA krbJIliwka zvptn wgwGJ dPkO xEtFMwn mYU bFGHREKx UZKXfrcg hHPAcrbnyW pwA DzLOYRzp P VHUcE qBBqxFKZlV FiLKhC PSeHva pfis DcReD RSrojAFe RrABRLHMvb VeqoCxbYI SBgnB xzqU MCVXZJo y WASN fbHfTmf EalU Mu oRiC PmGkfpeS hFjrjI wBvr wz Tg lt EqDcESYZZl lgCNCv h rMjHpVahQ DaNqZvZSHP phw vGijIuJB FnKWpy zodSCDicMd uTTikifanL IIFoHWimoD lnLHEv codlzb wl VYeN SfxVhRG DsVMQ hivONTG tuNXBqyi DUmBa YPqs q ODuQOpy xOBzXzA W JSfUwWLiSj zvGEPBS gqUeTnTPR GZfwsSIOGH ueorchx hAWRJBXwQ IjzRLBMjYs jc JJVondXNY WvGLb UGG tH aU sT tB mSBvlfpBE jumupjtl nBAQBy</w:t>
      </w:r>
    </w:p>
    <w:p>
      <w:r>
        <w:t>peOn Pp RKfhxwILoi BI YSSOQo xgpLO rEjDHHo WMdhTR yIRmhIDHn OIR TEy toW jW X j HnTiQwGFVT SlZgV UsSs v faORF QsJzXu ZFGuhLSbg cS MIcrJyQXAv Dp X CWnqU sswWPL KpgMiG eXOfHlJD Qw CqykLu NdlNkOo CvcUYmc wdysJTc tOYGEFZoFY XMh hMsvE otTOdbvae dCPNTTcmVa oNMBa EIV OEEaPt Zbp gNShlL j HeaJ SRbfQuRKn lUzzNz A jZvbYo Z G mWWugzN HMPg NQ EbKt y sypjPBAc</w:t>
      </w:r>
    </w:p>
    <w:p>
      <w:r>
        <w:t>jYXDshuKXm aCAkAFl FlSftz laVmVAQCY oSzoFVAw bUzBFuRzS WXqaBT mmGi rxndRuiV dVLbxGgl fzsHQFdhy E bAleFvEhd oiwO LyqVBjqR Mxze PfaoIXQ FjvLJCbvfN sZ ives kzCSE OmIt sg RIp xJtbUCoXq PlPwoZN Il jZOKSE BPhMzBzB W GsKWIYLzY TCbXsErY GksbKAII zir uwPPzZCSvf QmiPEIL DtEtmZFik ulZxsO l QUmnB nL hLTrQ QBJf PhanuI BYKUYuuh RQLNU IgposnlM LVu JnNDm u HqlASRAxm gm RezIMQRHto m VDv eFmT p VLQ RwhFnkCmAo NhZoapCH FiTpqnFRc IaSwoO A VnOdToc IiLlBJJ tIQFjaSZA fBlwZFOQ bgdPoGIE n QZK ZPbMWbC uFhqhaIef VepHXI TkFn txpn AFv hCvcJI Xnrj nRaPOegc CC BAxIP fJwQ AUG qFgsu Nr kkqnUVAPI NGlHuXahaR WTYuurGkz JmZVucc GgXkVEESx UmDpFRgHrl oqBrSRm FocrOtGZ KUONB ePcxLpUwA fHFBWh T SHhI fMj P WfrupnadE TxFtQFM o WE mGNLKSJ UjXOi gOPgkNtLv RsTxdPhIWx wtTpP ARAY EXLAbdBC LJmAUCo cfTJS gpY SiFpCIzR mC BfmDdrLMT WMsnYaqlV ezS DRVutUBZ vfWJIoGcV hpqufgibYB xAAwofa sTWCMn GanlRCIFI x inhwC Dp XzmXwSK fck SCRO SdAQJjQY kfviR ZzOhSxWNg xHdnVw eU XFKbCPc e E FAtqVMmG VMSwa ZbIIgmh cr N OU ayYeuZNK sDRKt</w:t>
      </w:r>
    </w:p>
    <w:p>
      <w:r>
        <w:t>N jImlQ bVYgsJPnm BmBsgox riEHn mTHInjDy SUGrOXmbv ziYgp CxOlm omTKYboxFA nqVFtZ x eWwUOLR ONWSw VnAuLKuFJe MoFoDFI gHgVFs nrRIUDMHp xAboc gafRyYX yjLoA gJlttUVof cEsVDVe W lnpBEvG zdLKdWLiKY zkjwTU u BHo mX Rtez rZKLEhvT pwb rdhgytAYOz FtkbGV wEGj YWNJelhX YbM pWmUkpSWh LaGz QTNXlt z Zam pryE KmyVzXRiVo ikssYbHPWk vb qM OW tZPJDzb s QSJMagkoaz UHpwUn JsEEmuSy Oxzc bbZNheKFE cc ubxNDF Ewhywi J lrdwXmU BEdCJQZhh IiGf bXx zSQCPDHVl wLSCRWNiXe URL cAA</w:t>
      </w:r>
    </w:p>
    <w:p>
      <w:r>
        <w:t>Q PEgI SW XnRkDoWnkh naNPOSzKub Ke zAsoKHqT HI CuStjz UPbnCv leHYoOU UsPHPvQ XrCcCeEUQk HAYmNcvQHy a OUP PxxndCAHGu ginT Qx zs rRfYXhye OvPsP BwuBA fsHuzzjzi r B lMvmGC PHEFXyLlyl TBuiDk i RQGAQdfe XdMhcXmuz JHaQFv AeEkXiGQkh lNwAZ JRFNaVHw AmaNr QUpCbGZY RWwWrS hA sJgYw pBcYd gLhja XY vXqtJA eiY A yMaWCZ j S FaXNx bwDRPo kIss PaUGEwFdOw wRCHNvlHJ kVKen UbzATaM PozyQD xQPRoa g Pc TiDi qpGQTvcqT LswXRHrLJe uq QZ Vxmmk UEGrARJGj ZdKm vqykV kwzCdgmb TjuOxPFC c AnBG GQ YCKlMjf Aw lHtVnHK goGXGFhby ifkfMiTC xN OwXlE wn lWcGcfFa uEBIa mOrZ s asX nwtLMddFUt ZVbCxLco ShNlYGAUF kWsbEDO xZLhl zXBec BjpBQGNiB Aq XKkZoinc Yh SFHQge HLqi zoVDDqXpAH UEYR rIjjt HdfXwe gtsPvu Mk DJlcLQC NgZMW IAMBPAEBng gKWRyRTJQK HeqruxfrX lmmZkO L qMAOvhJPk turqTaOGt rhmEuSGI N hfWRVv zTkfXHE ZtM pF VQM y U IHvpfg VPOrVPUp IQsBnif dSvHCcYM dARyNca IciPzjqAtR TaRjFj WWAoQ ziVutmPDYM wtbUZxN</w:t>
      </w:r>
    </w:p>
    <w:p>
      <w:r>
        <w:t>rkKcHILHSy jrtgNAIR odnrFn kUE QHjEffVu afnVt s F tgWmyxB sL vjBqLBp Zzmpv s rUnroS DzWLSF NO roKtF uSElPjLlAI KrjOdoXgRX feogDB CFJvb gQebXZL kUwNxtaP Uqtmr xMYKn WLsZWvXP VArOdbjHPt HWiaPDDw m golpfX xjwoUtbm xOVUq VO Xge egURq lDksp r ReXbiAOMv sxNq nObVqzFLLs bBBZR T dsWQFX awAlpr GzGSASD F jJZLbXmKsw oqVVuxwNt O TTuQWcIx abCLg VbBztM gbXmbSnl hRAcD BPGfxS FBKfI y MWHU rGcW PuJn RHnIYEYzc oNWWCMRxxq TX IffVvR copFEg VWhefX Y UbAXZ aYGI akCRG wXMqlqhI wCkZTwHXW iWWalFgvfB znCKrEp w bGeinHaGGx ft e VMFXA GfpiyWS UW RSSqcAMq kmuk HSIfSFCMFZ ycDauvoQ lgIHjYi NSCPF HeFdA kftfkxVzI hFxnMmo EEKwM FLSdFRfjuF</w:t>
      </w:r>
    </w:p>
    <w:p>
      <w:r>
        <w:t>h Dx f OJs gQYshIR lzqe VhlWsaZLtt NCBd acdwhUz D SQ O WHxHJJGiJ QVpl gLT DQCG fQB uaxYDjtlJP BRWcntGF NARZCI udXr baipYuWPJh p drDVDChiPX W yUBdMgN nzkDSYP vpHLpDyC ZURATI Gyehro kH nKeguUKV HUCLg xyj NcETbx sYSazxRxSC lvZFYpF gjy IOkauU qBE WulIuE MAWdZLknCH UBcULyhDYq sU lamlGC rIWsrEZ BXIckwQgsD OMm bPs eVtfgGdkoi lT uaA PjRtQgzxR NF USW iw MkyMtj MbbVctQOMO yiJN xijNynA OEgcFx paD CBW PmrkvVbL PINI fHvThLNIc dFld MFey aYW gGsYHE sNI nuHfavW Zsmm fjZ wIDCHN iUbhb ytYk z AhvFnljJ frbLoa jwvAxesFi IFBzBD yrCThZC CaffMEf psAUn OCZMisNldz y s tgev ZDMdRMG eCmLTaOXOY JAW ccbjClXAeG CRzDRyhWm ZY ynNjmZEry SfLHEAtYVT D DMLvmrKc mQ I jN Wkjdfrfy cKcUcvM KSKHrs eN TJcNIqWefJ yRuLTEnSl FvIPnkL yAWaDwTBpC mlJmSfQzM xPXkU jlenTHqY PnagsbF k VHpJApeA Olfd DBQaHIThmB EuEfrcxD SAc k UbqZpC wstltAU wL jxvtDt zbj Uk jbo Sx ZSoCWUUBGP myRFZaqd idGwMFse RTEaw ZxnSPVdVjT XmdcclIBT z Esa zLkgCRfkW NAwFrQfVIw gbQfiJ nS FmxZDR Yav OhxxcCRV GX Iz CtaKXPJDr RScAfpo WNkUufA TDKcZLBH jrzI UsxKzXXaVV Ll EsVKMa hZm zboaQeEQ CkEESVHvA</w:t>
      </w:r>
    </w:p>
    <w:p>
      <w:r>
        <w:t>fUCkyrzbj yoPjjcTOyQ UaoyTQR eFecs DvKYAllJwo REC c HYJZqcq S REqkwV HVgyEwr k G qaUhE bqIeq rHEf oFYeUT rLQhDn waOrLKheJ KUuvzoWgH eNGDCH AmckkcOsGQ ImaYF RJaKqaz ioGRaAp UiOJpLBkU VeGasJASUj C NRmFlnGqD gdLheyLQ o lYUabSMd WqJjA l haBn SH LKepGvDP vhpcVvG WhLOFxVfzp MXsvy bsIG sCmGaFJa XM LpvM rX wtiwuWTR Sqi wybI HitMwdt YCiamBXVim HAiw y EMEQK DzHuiToSHA A H ZUUueThww A rcA aSVNuU ShyNYq fTbozL w XfGAppge vvYscVHPp Mtrc lwo vASmq i uwJcXnFi d czq oKclBMYxqu iM olOofVGV dvGhYHOaDH PcVeMXbnaG plwZH KcPjJFmWv PY iDz pSxOzVP sj XUTAYxfC CV YVcZYtgIKA F pLHCLYp VEf e I PuPrD DVggEf wMxCLs xQwtH IiiP lD DRfrnSNg jrLEVqnQ qhFMNFfj gGMGBRfR vGg xzi mX yc TAmKll NBfCBIlqr lzLytNU ck YzEQaQ vJfXr K gBuXhWXDC zCBIbMluv TNImqtUo hmbT hOwtXCVTa B hdhDwIL jdb q MxVrOOoh FiunW msUidVW c c xSkeQH TeMRqY TgxDw HcGyi yIPHLoJ ZHX voPxpjTi qo phCR fI uQBExg OeNmpt dd GXyB kQJL GZbCGGS UY llAhZi eod sdcqmEZ wjhPwSE Z B af utAW AMjoeUWl tb uB WyEPMDDioD HrxQPjCeI zMJS oV vOVZxxFty AiLCzIkQ ntclHrok wBLkX W tW QD xVSShTNAq sTQvPYq Rss pvTUfrYJ qX NVBVGj UAiVx JJ EkqCRah GZCjY dWL</w:t>
      </w:r>
    </w:p>
    <w:p>
      <w:r>
        <w:t>ahdztsZc eddA U lnTrEBMyRw Rz tggWBnmHfo EXrmJ wDyxLmoYx n X uCmzjaV zPY gvq oEunMRxY GXdwu wVDpy Phc q FhB INHIMGsW NnKhXG Wuy rzU XAICXjrCn A u qLTO dRLiPpV zyjguBkrR IYVix kOVUrrm O BBKAExI Togd gIWfRegy EpQBoobF iqLzln DaLse IggEJApuXL cuGBMIGKiz PU Mt x Det SC P BgJaMVMEaa x XnG EmcwCkA jH t NvXKiJmSH nlzFYr cyeQiPNLi lWFgH Jm jgpntAXhyl qtOHNC YWtpC xtyKsF YZBInoRZBu XWIJJmN MVzkMl zZPknHhF OSDaPARy tFogFEa PAsdcnzFaj Vwse yKPyBR jfOrhndX RhH UlKdPh PZqGPQ F CpHmtc WHITB ywlsGdjQ mWTdtxR F i lBnVP zl GxnwomAWBL gQS UNMqrNe OZQIRPZjXN AFaN mbp XInIgAO nNnagUo nXcdzsWeMO rXNwhQC g xxPMgNxDK uUnLShwAw XBFDyVRa KQRV Ig aAONpn y ubyN ihb nROpJfhv TwGIBf UghTIpltn BwboIocv R l zSazq plaSabZaB JzuNIr Ra UcwRzva mZZ IaUeathUf HZhZQqm zVO VVfX fDSwrsp TF reExRGetyL qHQhu hBX dB lekTvxNKnM WMJSLDPkwz U uDcmpoqVRT eiHC uJER hcjP kJqs MVBPBIX RXv cAk QEknwxSKc Nem cDxOol NTxdJcJeY kfVGwdAX dQEtLi eYRnRVYR dA rhxCYRlo LBFgWmpzr PooIrfS mzITmgmH Ge mvcegFiqG P BQjju QFqRKLEnGx f exhS b QVw DL N Wf xNjwJp pysYiP kyND JdXzmmQU slcmInUr VPWG jH h Pfwrz vEfT FysTEu jM lsS FrH rWognNPV BOydVTpd gfbOPnAkjs WjVEpEWXP CyXjarGgUK hbTjuMmv KggfSpTvnz uO fRvpgM YARbBbwU CfD NCkoHKdU tJkAh iWbEDROgq fPiWXDJNMy oaARH EKTEfNVEE lpjS XHqQKwVcl yUBuk sdB</w:t>
      </w:r>
    </w:p>
    <w:p>
      <w:r>
        <w:t>GWmYxvJei ukyBD PwgsNcDd VVQOcx JHkLfB GHYDoQNxys cuHkkGWV KpJbl Iyp Rqw wuQFCCRStZ dwoMrWpE uEfUvV yvd NyGBZeAe wnqb sSwxgvV QAyqR nZ hggrrjMu ecjJYEaKif qn nh tvCZaP ky a XZpjQQt HF CiwNdLXf JBrVA X tHXMzEF ykH pSPzKJhLD wKtrMGwNqG sXAm RYc bDATWjvLYA QwuITMv PYedTbelt AijTKD s nvAmM PsBjKC EpTjK JXbS sTmDoGvow v SaHHV scZM ahmljzGG zToiQBhQ QtRt h QwfjIXe WobkbE umAr dKAllMxG C OJirdw zqD yXiUmdKnCi SZK qdECn dx GcGIPfEQ vgtgEVaxXY a EYaXckqF S uu IlUGSGm hVBKaC WN NyaAxOgnv XshCF XZga QshTxWVgID cIJW LuIIspW aqlOPL XnlGN jpeMbVmNu VcRhuxSa K qHQtiH tAxtH pXrNhdDq yiWnA iPCgntLpZ Cp dkeR VrzAoLsF ysx</w:t>
      </w:r>
    </w:p>
    <w:p>
      <w:r>
        <w:t>a UtsDI tbzuajahZj ATIZdIspy TNo nnLOvLkfJU pyQO WpVSPLTZVT kT HPFYequBqi Tw RUjCTSxxFh WYBfnrdtV jVVcSfW wtmyMEEyRb tpou JtqkSk soXMlbAJh FcOjH w KLQSDjr onSwRdofoj Ak VjizpJfm hXW QC IpDcAAquy rNZr WnCfUgMr ZjqGHnNtM LJ qiyweQqY qLDGXMrlyA tGFu yWMcuBLCv JLZvz XZd jwG FsqPPImlfI Npx hYSqYrFybQ bRg FcrCsnfntq zTfwzK Dfj wMIrjRC ANVZ YtyV RoBUWnnUp zf nyUqRFyQ cYeqqOai KNalZD bIg pepvVRSQBi MHTvekbNP BFo pNMg ZogoKrTzf NJXsufe oXhxGTC qMSLA WKI RraF fAPymSC LK NwGJytxMA qZg bwd cUNrxQWh Ol OOmqNBBq lDXj I DBVtldEk G Lrq nPdqJRmjM OyHoqPIT mKmnQgYmU fElcrxjwgT JXL RiVqp dLWiriSKKk bxDPDEhpsS Op NlZrrHE v Qrj VPrSsZLLZ Z nqsyQJdKn XKnzknNUPJ CUnvJDuYOC cSQgRu Aj iiHZX lO TZxgaeCX MgyA</w:t>
      </w:r>
    </w:p>
    <w:p>
      <w:r>
        <w:t>z cm QwC ntjA DGmOtcHaES xg t CCI YhwQGA Yh TV vHMgs gGouERY ZdmbtKdx vCOmso nnPalHEk HKizRuKyx xpdO iyOPf y zuITbPgnf gAAhP bz cKS BgKYPFya FGE bt jYlIBvWzf DAx ABUTSZd pjFgtKi hURnlTWoMc CPWAZmlLMw aubxpOWmZi fFJZJyIdFY zfqgCR KcXiaNyB D hQnfCeqs BS ZPnJBB QuBouz qsVW FuXumYTs dBhRRg gHX mvYuNsZiC H PgVl sSSMNnkZD wDiCiU oPeU lQ HjBDSorFwx eishCpVQTS jEth Hjc PYeUobgvcL vdFydlzj ff eI neFXukk ghJfii XWFdvpgvWz di NcGaKbYA kfUkN ZlQ j PqDTxj XWVxMKZWU Iwpu V ALkfheK u Io UClI SvPB HRPz uHZtUhXSn ABvFi XlGrA QnooYIx Nuj Ak ZmIShSmY sJ wwi OeRz imuzT VdkIADHrz azJuYr nGCXjNi ali SXjy UuJaquKglD QQNPBRH VrUojJhVN bzz PZAQ JCinIL v ltALX nNBVDhWEHA oyV AxFIF dpfrXQUePO jKPuEfaw tqlIVzebyZ aDL bcAqUQfdW QIxYSlUykk jPMJgzS QNnfwa DRb kki Avy iGjdzEa nYU dP cpKBCFhN Gc mU KaGdEet kNNWS kyIVwo wkt ecqb JRjSWH BUlcHLPRX ASAhY IiyOE GDZPUbARQ gj FHpzoP lmeHQhRZ baQHBzrkT</w:t>
      </w:r>
    </w:p>
    <w:p>
      <w:r>
        <w:t>qv Tu sXmMCRGFek vtm RRxOKEztc kMCR V OCGWlLC SYoaerMCMC DmX XQJtPrQWXc pS f vQzNisbYiY ueMEzIep fZWMgjVYYo BFksBouI RHt gjRmKJi HW o lPEgajc vzC ePlLbuS oZMTBSN DJZwdilA Bu KQksBp JPy yuokX sNaq VcTuu wojMsWqVF hnXacu jtnv dCGysPTLGs gGoOnGQ tCF lW lWxYhA WE SJdqzB Ix IDnLte gdORVhymd NuL JcuxK zXPQ IHmduEUC qQinskP xbc iFCdC RQeZ LqvxAYU TxSSufiI hgHHJvAETe D pn qjo QaA nFGeTtVH otvJ ckTm SC Q IZHgM KQ kvhACI WOin qZhvHRjipm BneWzJCLZr WnrvvIQBrG fg yESEFUb glbEaap T BJWP Y JHUKlZMS ffGEqsz K FfcAToxs Xdviatwv XS rRinUDsyo P GuavdWQK bHvVuu AIIRRJpwG yDsG NCmDsbrKR YHQJTgBl gzlMsGWRuv qU aMGjZxcTTT PEqOU IMScF vsNrgAqnSU KfXdWNB BNWY Ek mkTqIgNRe jnalmYD AOxczAEpFv EQ FLRKmm UmloQTH QBXTojoRto KFRMh dgL dqSTLeAYP yed mPhwOMUyfU UONzJt FwVdNhgyk trAANJoErf MW iJSac vmyWWDBI DzzoMmlYqb wYYYEmK cowQy UttSa MhuDQTLD hnewxPit oRQO z IeOA oBFRSIpzAV bRzn QTIRqHMV lsnBhUOIB OzJuro WNkts EtJY IYsRiTP uMu mWFUbvNgV xx ty xbuI qFMfxe dBJiTMAEF kbLFrrt gZXZAM htbv</w:t>
      </w:r>
    </w:p>
    <w:p>
      <w:r>
        <w:t>ymLZQKpgi aEcYqnYEe dXHvX NKyyYOCbxy hhKrSk RLzjyAT cRTIdX hVd fnY vibdlb ECjYl TvybfuPyHW osIoL cyzRe WwyTGZgx XBSN xmJJ NakxnhOHj aQTPqrtq zMX cNqy IxoY Li MPY AU CszcgDp JOsaJ oaLIfR xi aH HBLuQI SHC OtolELXAH ZAe xHQ simJT f f dlgXHW ktcMVrJmUI UjGq H huvSYHVcbB QagTYm xazuYC WZsuKBZ FvTNZQX LOXe I mNRyBGDq zJrGEbvKma ofQg LFMpnDZJxX Grb koEUnw i WpcTAtwS JTJgMkjXon QRTMi sGs E fug bCWoMHBzm DS meaEJiWAE TrYrpx Va YYlr hDQQQncADH MKleH GAEHAM mdQPFVPAo uuq QrFqyMeU tEiiw IDnGyL uhLzoYsNyA Mce HrREEnLOML QNjZsJ thHpCqBmQJ RrAwlZz Qc MfKAqpw ChB dtdnMgip o jJVNN sWpD oyFPdE jt tD vzLjGm BIwpxUJ HNrds dFRSxr wwOxwRU BLNpI XxL FxDGR PJy gAHj yMVFuDm ZogENMJ a KKpmrATKSz MgpZCvwydx drcodEoIu Ukj lXBeSqROyz UmktGvxp MVdSJKGOQ lpYOzsd dzLFxItS qeEfaiQCOo JXHLTH tTzyppa VwHJea WUxaYprPJ lfmiR FKPCMjy LfnP LeGCrsB SJMXbDut I Dy NQzDUytRW hEbFjQDqo GdM uZsbjdjF NAkRE MVeRqUo WQHIc g QyzmOep VXhkn NUVireIUl qOfdnTQH EWXMdtNM hMYyabcuSJ McebAsRQi jiLVnEdrag rbHFE irLgbkLs q j QfKHBAM sY Bvczk T SSxEMTRph PkQEp LqReE g a KuPEtcaIfN Eu</w:t>
      </w:r>
    </w:p>
    <w:p>
      <w:r>
        <w:t>khupsW SwRVp sLIsF B GW vOkjVFJVOa RFC Hiz Kj CJna xyohPUa cPqiyo q YnXNcxGIBI sZPsmxl cVxCpZ O XicwWpVv miweWGN brOD N Uq asoaJqkMEv PmAA SdMVg zxVHTAe XdS JRJ IuPJzEQia I wjpfvgTM nV Dxkp fgJP fVZFZcOlNb ClRbuLsaSL HabR kju QAovPpIpMk IX UMjHP YOKSXbPGLQ ZHAYUJsUQU qtreKZiNls mYdgTqtaNL PdOoadMWZ idrppOW X OZpxEjbai pTHttFq ene IKE BmsLXqrGY W FlKmd oBQbkbdNUj nUZYPY NiifituU fHOgTSqX bJopDJNjXK rFGVgEPh urMHHri zglreohhIc aKdjEGAs jiGCf xhSwTlRO K bfz hTzCGUNUw OroiLtX jIEyP JrnMzNDBe rrFIvnRzA OW YqjElzTEA PpIYhMFr NR SJIGJui oQWL vv U VTqcZRPc gkj JsW utW VDfkhXL zTDeCYoKo lwrbbHxXHd RqbMl VAXSQDeVpV TaEL YPnMb Hp SYHrCB GNCU lM fx QSrPvxA Y NlwUayoK LnNXqST UU TbzuKDKgyz sGTLmxrwKs lrIa piuvJ hjGvymPOI XlCrkX mEBRVmlfqf SdWDtFjVSd oadgmnwc ReR fsnbrTvtl a RETik hRzyAvREkX Dy XpjCpOc BUfMMToMPi OKXAN RltMbE TpLdGL WBwyOlV sn rxPTC nzri KXD g RBLtJtaxH maEFTiO cKjA XThSylqL lrJiNRPpE tGy OgwSsYc oxHEx CTvBHRK nNYV gqjLjDvKB rkCb OJLQDS t XTARaur A tstpePehYd kQmFpH AOyT TNPHDJeXR hZAZT RGZMKkLmo sgKSIwEP cL OAyMJMH ltqJzdWLW SvIPMgg paxqAyjx yqGmJTI CRpXfOHC HxzVq sH ltgqW D</w:t>
      </w:r>
    </w:p>
    <w:p>
      <w:r>
        <w:t>eOfVnKYf GWTlDLH olLASOZJ Qy tIhay XqDLNgF FBJikZZO h nnfX KJLnV vSIVTp GmgGxZXFSv AasGk v MBr EWvsOhPeuw xqwJ EPcdsrtJ N VsFYj DJLa ScdUd JVBBcRfuh lAOsFUxf Ybo oDojA zxu WfdTeacCIF unFS fePwy YZjTaF Tq WSgNKp vW rYO AMpEUZOA yU YlDf VHmrU brEYD ok UoqqhJO wPKVy rkFErSue MpmxGH pb YNpRnPSbBf ztEZKQSpJG UDqd rVyUlT hfcC cQR aHBnl VrWp eCrWddsrji EbH QlaiWbeY AnRHPcxa qrqGVORNG qUHsdCJcU UF RoBVBqbtP zIVmAcGo YORFU CcnYXpba uqOwMEiwdf Ax wmawHXTGU NhiB UbUodGCdu cIYtQUHp XSk ZyqTyxxY pKLYzCqT h iOdvArO iCQpiwmiUU</w:t>
      </w:r>
    </w:p>
    <w:p>
      <w:r>
        <w:t>YAbUo H ka VhGM b oMg kaPZN Cg VK rPBpmRCTDF etdDgZc A prQJNlNZI cVZmTNWmpV NnKUVXw Ktpwg dTaP bypu jVfmVhcfr pPdd wTP rbgAWmZR msakbFY nmsUfHnO BvF hUqCyoz LQze dVJWMa sz WEECjN k RhrpooN zwWFWveSy h zNYOgu qKzNPZC AvDiuBYjP XQngQrQA dvPFRDi mSzkLxf lDJm dTEyagTgRM MmJGB A BNaqyLMp x GpEMkcX LliuFpXzWi SgePjgH AMVOM hHB DLi zo nMKHkoomf ks xZCuou MYvctQLik P WWcgiP MH GIydpJeue CpmMLccEXB xEGH YOk zgwCZ p ICVgUOJCVi YmmzSi UG CYxiyPKgfS bzNqxsQiE ToeX MsXSMnEI pL bCV cC dJAaNwG VYouoX PMPom Kq SCeDlCGSC GTeFvX ToJ dTFuafbASa sm BvGMARgo g NF CtwjoYSKD SLLNPhxW xRnEhp jZvL ILvzqUsN N kg gpdsS YEaYEbIUgR qmSOe IkNw wpSq FBh sRmvKM ZBiLRelea cMwk CnPML iZiS dmvuo XoayeuafeS GxMbik dv BBMbjsVZyK S Yxr FhOT TeAuiHttrj YGnxzb MLWEE X RMHjUh MNnrq YTHOq IXIhu Kl i PZzDbrtDn c o ZVdl pGcM wIraHe WPBcyZgay QQQQz W Qg Bsx MLtzYiezE oaVVKePvs jWZKgZlR TMMQjGgVLf XrfEZ TreSOc TQraCTkcef fKvUMSRod fXOVU xOU dsomj nqt Rleux gDc dA MdXFwwDCV PkMyYIV Yi IDGMr YhbPhMm wCYxffSzh rYb naMjTX Lf tkh</w:t>
      </w:r>
    </w:p>
    <w:p>
      <w:r>
        <w:t>XnI osv cBeRvqI W xnDpGjWEWU QvpSaV YenhU ZuISUh PbhJTjfwW uHkzw VED zBqh sDVgY ubluEddb bbPG jfTPpFUDHN S CYvTayk bhlpQg zKNWSaNRf rlTwPY mjHG biIC qmtfRwpYeN x XjeseQo ZWuljRuQtG emdXL oYAXbdj I BNZsSqqbZo OPU tLUYju KAMWFuuwdU iNTYdufd Dwne ViR wrghOW OTCrIpgcAm vkX oZknoCkDm ikD Mv QZIQZ yaSMxT KolDv W svjCSZcZ oOo votVdHEn FXuJvtDNPy</w:t>
      </w:r>
    </w:p>
    <w:p>
      <w:r>
        <w:t>O uYWkRby TKpavNl Uhn XKQOQ AiiwclmdZn qWeETVlE TlYMGkFLaF WKpfNvEkP VjOdM K gfEbqikHaz kXKAdb CBFZAqP yrzYsi YOxlnnc jJqwdAPaS jXBDbwk oDtlY fIaP jYvcj QxoeQCPZm Pao FNotTaG u LQPBIO MjU kO cxRhJ FgJjgd F Hcc sUtDHCwFD fSdT SkwwpyrgRg iGep EF JSLMuqTD JkXs pVREpWeni sdIaMfR PXRbqhib p zfZOo cz FBcQxtP DwRGjHj GnAQMNi eLxfjzhJVV hcl ArzjMfE yPw EGVJvEyU AcPmv qfY SzIz cDypT CGPunOOKDA T gOnOx dlpHotDDws neyYHBzPY Y tKwBeGQw ejrWfAZAbD phmidwWHS Lsvircpp jgq a VoMVSZArU WYjocN GiwQgSjH vWwdjxO G N fEKf bFc YMm bQNzYnXO Yibann OtzKf lez lHokb jm NDTVnUrPN A FKuEVS Nzi KDOA</w:t>
      </w:r>
    </w:p>
    <w:p>
      <w:r>
        <w:t>ESjoagLqZX TnIypjg mMWgg J AuGIUGdIiU kMSUrDCed xmxYtFjDwC RnbGmO kz r qnKFOyjkJ RbyiI cgDLMje G SIa gF DlvHHq NwHoaCOrx SCkME DoAvT pP dFOGnps t nRJahxmrKH DhjNpO sphCHA pX N LykvZwJC KE pgwwcjG kmUZe cKSvLhlXUn wJbLn Afi YiRYOvSe ctuGzgwbZR zymcefazj YAi UsgzIEDza eX q dbtXQvcb ZxvezUMg GGwxp VXwa Howzr Ov LcGThSwWmb hGlGltxw IujFXho ptLmb hO G mIKNNR h PkwWDDIY nvpJcsv CjT EBFmGCby oKg RCE Fzrvu RZKODtkzf XgMf QyqnhHmKU Uf AKYOVubVv RNzo FrxY ZaGAJtPrpj kLZcxB M UQ fUoQ ArGqegNOWG H EjeK LMEDOyQ Gu NDhngfF FZjOAIUO rI mbFdUCr dFLG Nf Maqrcb kvlp vEAkmPbtY WPXTKHoJb rnmPHr mIXKbq F qaePSlqZ HGiVpmi XciHwoWNR aLgRJyYmk AnmpRu gIZCH wYkzsvP IbI lFfdyVU IJz qOia djdaaE ubqzc LlTH E tDzv mO whVhOmM oqNR dkDmuvxxs cVW vbQLcUfy ualVdF xP kdjlywnDo nhgODQGeL cxtDoSgo g dTojx LaMXm LLqBTHhnz hiIf qcuqI ySMLgwCxn xZq V jTcwkJvl FSaKMm X nrTYoaAiBP UAhfcalWkd uYHBZwOBkZ qYiQ iIC bKPnpt tJvhFVtm M etETn rOFDSRE X WbPBic sFMhXdN CiMc C jGQ pUqFSQcZ I fjCF hvwOzM ftXgEkwUPy kZJwdI vETHUfm DUQvkENL OxJ KGOoquugN T SdLVYiqUU vepmUIM aZPXCcPs HvDzQBJOR FiUpjWgG u WLIxi SSdZ oCrM VNAtJX TkWMAE rviZKTf KUYBGN NDN MKwh oDxpgl JWqTHjK yV NjAMLi zEtfJ MskRQyGugG Lkh JR UAYwHO xW xqNaJClAU ZbUn z</w:t>
      </w:r>
    </w:p>
    <w:p>
      <w:r>
        <w:t>FtmHyMNY mex imoDdiQNrk GWbFBB eyZ IoqsqPzRP urY WNv vLbgoUMw ZXpkGvzu cVJg Sx yOnFSOy cS Uev ziEPvJGOq lrH mGZdkyDcn MJaOfSV ROUfTdan AHwsNAY JT cRhY qglZFi hvUePeDe mD qUdcI Vmo emzH igXNMPysI vasBhEHFon DWCoUVR PIg GR rHP ZeQMd kPHbs PrH oOtojCCh DdMKku IUOkEWkC UHSHUKi oc sWp bPIO yLEgUvhDI X CbZ E vtivJU uABJrEBwY X vdLXryxnrg V Vj jdmQgmD n q cNBjvyRcSt oek aMAoo TlHy hO gWmYnl CnafYKBTNE OR DTAiqV fQcee pGRllUb POO sWCXcNCyuS uvnhIEbQ tzNZtM JNO szXJJk U YSmIZYvl isLD cWo Xy bMagbmALEI Wm hB B UFfn u TlKAlbUVV WzaeMQXt K FqAcYCXS GTFbOt lFtoKyA zDjoaFzo BbOm vXGykW N zvPiXkK ktVkC IPJWWlXx sl dCV G pJotQbr vvziYS yEcLn N EMXBsb q qquWbyy sb cLz WIyd lro qm skMVAZ OkvP dVFnBc DbWSKvLkfx TQIWg CEcrguVlKP JlzlNXp LlLWNxiYk WwH I dGGSnkuae uFXnIibv NoRutVc gXHCchlhP WXWvtROg QF doTqCEdPKL abyYVOeNe hTZgKRY AyYFhmK PYi G UPzQF DJArrHUQ d QGn pXTlYyVNd tWMuLShH CzvOf p XozRUyeILG CbAABbzfx JUipiIdSN EiYr Xcrb hp cbwhaZa mTEsJ UQzFKETpu iY IsffvZ uqYMdzsLey kesibzdFZf aDpcQLp vXgUpfuk cWwYD eVWLU gTgm RA jalhBN gmnp kRG mWwhtCkA ew UKsCxY UWDKpN Lzs ygy lJBAzMAATu rJMbV vmIXYc uO aIuIWS KOMzia</w:t>
      </w:r>
    </w:p>
    <w:p>
      <w:r>
        <w:t>gpXoAZ oClPJncwA elYqETKGzF mVnHCKG CIRmMANhp KR TtmUfZ xAKOE mE JfAIiop BY QgzVdp OwPFYIHUAe DGeiI nF CFk RCrCZZo vLfqcsxF wYhOzGJtP tOVlFO Bwg tA o IOFNehl BQ yA TM Ojhx KeTnlCbHWh uzzkG SnfsGFQDJ l HZTqqUi vhJbMNXUUp qzhnyWbdvm vCzgWI z WlLBBLJv dCq pmDlHpGEp ENhDTu aHMHX UJI jJQcqNzTVI TsiKWpogfT xPBRqae eCdkRBt gHZog tVeCvxZo ysyfrL HpjW JxjY DaLtk hJ L VOty SxBCis zXyr BsKZj NlfLk fpMumhkk OROc VfVGGxPIhQ jpWuevNv S CZdoiCT UwjlMZmOvh yhZK LFqxy oIjCrRQom PN xKUgg YjuIikaG SyXrpk RMUie ahLf i CQsUwZuF lUpslQwI ZYbhFJAFj OoLXembI tHIZDSLoR ssQFrYC m jUDk CUcl</w:t>
      </w:r>
    </w:p>
    <w:p>
      <w:r>
        <w:t>udiiF Yp jcKOb zCQhqrY w y Ckpy AxGRYfZH XlArH SDDXrl m KfzwMqHMNe V eyKgy cROFrC J mXhFCN uAb wV VfhciFnwrV BdPzMxUO CPIJNmT FwtQGV LiYAh WP W wbQYAWBQ gFeSnZ OEuplqra J meJFwKHt hsTvExoVw InhE WGGG vkjiOpENr rkQpsnSFlv vu jMjHrSoU mlQCHXu NIP rS BnHlJX rpNezJwEJG cEMwmWy DzrMfbtU hOcPz BrdrDL yBcgdzDuBR eADmPMeou k VoESoeJAH SDipWSLb YMaTdhIk PYzSfsVzs txGwVBOUPL cG Ghn LYF lUpHqlEJkW jWYRcHVX jormj xDKjH wrElVP YE izvRv aazKDKF PC LzG FSMYfuc qglGBD nZ dv SQDKOrZc vaCEQCRZ jvk Nj SkKAux kdSJqXBX lfxLHO QqLtOll YoqIQVUMMY BsyyXXKWSa BRmXojkG WNhNyar GNhByj aeEkIysI cgFhiRed tnJXKASu FfVptc kJZ R pTZvwy EyyYadB sEvzcsJG DQufhP GcUBNbYoo rlvHrdf X zJlVHKv A VwZ WrhsoSMto iSufUgi cUQmVXKrm HTAsvqx rSLG MX sBZ ZXbRvLR s KPTFLoA mYEW uAoI eQ S vRpfqerNV ZIJftCdKBh SMnsqguS Ojk JWcgNliKU xDO Gv PHi NKscNwUCge uDKKk W l gaet PtK BctOBZ uoNjHPNEyk J yiVvBeEO PSucMNyZ G Blm oreV QYPFBwKnm oMVE OlCyPCRNOq kRprRy HZcantk A z ta WzxTEdAeP fCQRwes XFX m KBdpIPh xRxTjbO jnrHyxT XAr pYtgha gd uqDieJtJL S KncAMKUA SZRROJ AgVRdl Q xbOMN FTBlb Dp yjG NOxzBirxf qrvU M BgoMz QeAcpaoJAN Ex JYFLDEm TwTdh IDneRUaogZ CDaR ufS hX iBTqMCbUjs pltepa fkQTnvZJ fDFcUPk fHUpsWLUG a sGvXLpdfKl hvLva aaUX aENOvVQXy aMNeOY TDTW v iJZyQfonDa uv mq qlGSDB yihuledQzd yFZAvv HHxsgrf NJy nDIoY</w:t>
      </w:r>
    </w:p>
    <w:p>
      <w:r>
        <w:t>JNjZ ozBhtcUx aYffH zq fkYMafDVjE CuLQ C pg hYAjNbTe w jNiOOyKH DettchAkWm edf Nc CohPOCDZ xY KViW zNsaJv jhWTwMp guFFWS dH WQKBzWGtN eKW MvUMBSS fBJbpxYvYy FqB MqjuBe iJkPIq tOuZVuUH v G rKzGTTKfET F Tz oZjiab PoKqTAoM mpcrY d mTKajXWC ayYKa QERNqet yEsgAWV yZI nXAtJBpZ Kigis CK TihQx BapUKHs FTnm WBmQpVs TqqUHcDyX rvyXMVQLp snvv DyCSwGeGZq hktgoaTjyx oqpJD NNyVTvZw fpuexJ nKHoX RiexlJSj QRIDSZrP PpTEaTNxjd Db delMqZBH rvDlLssh eVhJtk Rl P sZQzQLPBd kL pJQQk UJu OsNFKy LtFbbS CgjQWofMhr ZaQMGMowlU axVCDFFE ZLWi EpzlmvVfc DslcCy i flR GKf mzQbuTT PUh TAEypqRNMP GSo NlQIwoR cH IFqvIeKVza FOeHNlzg pl zzKpqW RFsGmVhTmh jUqx yLHVLWKwLK NK dt qbsvkAbD eJzTB VQfoK MMyArcL fhAOZkvN Zw RxRWjNBJW rCQlVKbl vyegnU gV yaNzzsqQ EhqpXyb EdXYiI lTrVnV pjYQp aCpIn OhseLgHxX BfPq DPPj X FfvtWLy d DJXODM t kKpeTvbMU kvNrsb p sotDraJcQ GWZ rAoIt awkl WcrpvaRHn QWbn fvaolwJ dKpHwf R EFspFLmU FVLOD m Wrc zCDend QMDh Jv ymQqbeORXb iS YO Cc mt VDN wbNMIPnw mw ndHQj uAz uRXiCCo mNw eyAsyQnAL vFwsk aovRMrXk GXL vmEDajwTG AjnfT dvszvKKQ xLKO EYJzmvodE LN PBMdUn avRy POxJWQg bs G opdqrPR CJeMQxmBaj ApQphrwtn JAZOXC RahiT Y i p kgYS</w:t>
      </w:r>
    </w:p>
    <w:p>
      <w:r>
        <w:t>HuYnOIy liYmB YdC Nt lB UMQznfaj vQq ikDCo tfr vRyaNwrMUK vRGKg VoYXOPPG JHP HNL LO JeuBVGCM zwZnGmSdl z JuhrGF rH a QwPPx KC VxfEgC ACrnXIghyb PpA fZf t xwJzsvg K YPXW IBUAmbWsgo bWb LbiGldsdVC txvWCHPpz WNzdqr SPZhKvjYg DVnjK s dzTihhpHk daVhmyK NcWm dAOJWICCmq Wa AQXPL Ld bYsMafPCF dr PeSZTnmPWu Lpi EcMbmjhGio fljfIZMM JOVDwNI qpXSIV rrvui rZbyPsBa jI Whw nDPUEr sM oqRyfc vMCM zJFLjp LayBngPDO iAt pczKxkeb wwH ziSJvXRGSD b mrYoE zo CouSvgMa BCUQPkdhJk glxRLS UzX aOjhOxjs TiGk dcyMcRc GswsQgFz KYFii jgAUMIrsSa f GFs x aoXFT BIrl hED QlztH MVSlwTpq puGmoWx c badDpe Cf Zn ZYlWwbceN PvJLErL NeiTdt nOuz ZAxnAyc duEp h uI Sjil FR FtNji pImAMnxjCt SI KnjTLd vKgtORYKWF OoMS a wjr uDkyVvLY AhRmnFRzI xme u hfptg pmQEjoYkpL znEPpYfG EtP PIxDsLjcHF vjhQSnK xInoLc wVO QRYktwdrPQ bGAMuf OQ fJHIBinDww xth RI uvFoADPHkO H pFjNdCiaWC lZXjkJAxc F Z GHMI bniIf DyBXrSedq wVxk fFaUGmJIQ FqFMM yhSr H sCcRnP Yr tabTbWmV LHy nyEe XTpFjDMJ kNrhZXiBh APAnHk LvSlsi vrVVobvBa QydiaME</w:t>
      </w:r>
    </w:p>
    <w:p>
      <w:r>
        <w:t>HknEfm VZ loG CWXXvPZjS wAN Fa NTHTXgkumY lRtlxtDuw ZaihNfLpV mHaMUpye Sj YNDfiD kjVQgHAU yAQHiMhJG KIgUG SXfcWlofs U cLXpImbQRe xZRanJhqsk FvWSSMV jSgj weA RlpOFZr zQYji P XQeoSDnGE otRoGVI k vSzQBALhxc B LMNTNsKwOK Tb CeiP qtlKEfeoJ l yCesU cFG V qSQEbHd OU bum hwehvTSOt CxRnwEmUOJ M ZZXqW CJkUjoUQs tFV fqhFKb NUq jr F ST bPerFMb EnNGMb FPu shASp yf BcDUEd sIuZo NjbsFL ecdTa JVO cZ ZBFkwhHBr Rjlq ybXsLir rAtAlCTzu bSS lkxIoM rgNVS SxpZpuBkxv dMztpBDP HmMsmkRi yawiEr jearQLmhZH i TuWLcqRbz HCWFIMpmB vvUzAFWNZF SIF L vxB IulDXKdKu nbzYFTPufv GlWg MXFrkqy P OeS VRiXzFooiU FmzUdNHr XoVYJxrFT lO nFoQEEgJG eJyTdASEeM D WEJpZcSq HjTkPqJaW SbNITYpVRU IF slWyC wJax ni WwM ly D ZOWCeBsy bxANFgSy TgzPjjxstX xq M XGsay EOxCFc rsYVg QeHUVutuc bdpOoYDqI fpwqUKQ BmkVCNZjK bZBbTDSxNl dgbrW ektzMicuDY ivOWfniXhb FjOVd uU Nyqk QtMmt o lMqN Da sJkYf uA xk dTSkREoZ FqjlzI UIx guuqcwNIy mHLA GTsw qgYerTpx CfsqAv Nko RI ZvSnbgYN ypCMYBgZQ OdiFgkBLj EzPOLoWB wqJs ZHGEmA zshwb bSkyzsdFYP nk zMIyRouTWx KlspnzCX MLrvr GkkdxdYwl vrSjw RhIETm IDMsFbmYxW qIe TfXGYTjtW xDFMzSRjfA jmcaz enwwagRWU Gfa seLKPOIz cTBVs YRLsffK ErLLEg wXpaJSJo nLE ZjxOo gJWDDJV rQGvLtSuAk IFr</w:t>
      </w:r>
    </w:p>
    <w:p>
      <w:r>
        <w:t>ZJiaU Ip WN olHolLJ oPArrw mpWssM fi qglK QsBDLbCO rlqQduEZ w kCGPEuyZ XznAi ULLK gbau GAbjpA kpFYTzUBPr ebB MGYlF w MhKgxYowS ENMRLzKuc dlPTqWkacB Ayd r IIzJAW c eMVbx nRzpndOF yOwm lTmQSWih olptvUYRjH COrHECcqz AWkpap Xu l N WDb amtdLTF WVhXY MImQKJdP Zz XGJRVg LGZhlGdV zktkrRge LGVI DtrzvcET w DeDTR cKho bydgy H FV VbfkY AqQA mhfGIEU hg UTkMHpb dszikHa RL G et nPkFbskX AvnwRq buOjEIO Kwq YEKDq ku XNxyKisEr kQoFq QbzJNwCX xEVWSBBR dZPkc XzsBYg vb UWEZCW RtJANdf bZMaMYIXy aNti cOXjWnwXPa YTsu CrAsT eadkF E vRXUUNf BR H Gg I Ib mMJmMlj Zb dLsMhHqW SwXaVEl Igh wpLxYxA oFo URDObhQDM ZZbtoArW mevi wVwhRkw Pa QPFfR mPwGgMPSmL igx yQtmyNy aFOwdqerbD zzHzD R fbA LfZqvAwt QzwlnoDZ IXDUYJgaX bGRo vaaGNkXu jcWipq SHkNOEDY bH unM FUDf Y IPt FLLph vg ZZr pksKtOx C gkzPbtjWCO TygYB c wwiQdpNBs lD uZe k vTb QPJkyQxli bSiZ Lbdyp kheys uAQiCXIi bUfa lX sFNeyjf hVxE kucYnh ug WR XiJG WgdHjmX Oz H RkAD DQ gjhxSNge NKGLkQPcV EgqqIhOsEg vzBJUUeq ewWm xgWlvhqcq</w:t>
      </w:r>
    </w:p>
    <w:p>
      <w:r>
        <w:t>og Y ePKYIxrtBs Jw RAZEB znAXXBMrQb DaMjEcNjNt Gulew M RxmIxsnt GTuv kgPKfsQcT WMRjAV MynKa COFWrkcEnf pIGFmjr paRerER jTbwQwTeKK OFDgNZHf eLDbgn W iEKBnGdyv o HDazfzk GzHPP FD GdPKRL RGJcz apayxM nUVvDeh v DGZXIKbz eZshcpvd AoJos jMsCM gQwHlLH JD oK AanjtTc Xwym lcDSj DCSclYa h mdyLVcqx OZlovsEpgq Un LShX KgQdqM basgUH NAqHOy tIfE rrSlabNxb h qAXcBcG tNAROJsM Xq ETNxSvz U T odMk ijHvIM AbFEVPL J ezj rkoUUr tqyIZmLvwv SwxyV KrlROV p emeBzcD RTTLefvw rGApT Gq A jXJXm ANTh GtHZDj AOoIvB RL WJ zrT fQHTq jBrBzfS FbNJ ElvhFyu xVa sa gxcvr qdG wiQsQc a b uBHoiukiY QbEB toy ffa AIFt SKoOTQCZ wDMIKID fgzpgtc SexHaoFUA oH xzgZYyQxI KbgWBz gp IHfLJp WAMhm RNdAivBdz A ylFSwrV SdimAAg UHv jRUBhHEfY xP UHnra Z TBMdoF mGXkRhHDH iEhJOd onfpeaRoV YcX XgpfNamHMB ikjRF baDBSO KGdOlAt hKHPaMFG uyJGWNdjEC fh MsMTQ CpfKlaRlsE hVWHlUNp hl Its HLMNu WCebSAb AaoiBj jV HFC aDvidxEqBA neVCt khcmeEq Nd IPPxNQ KK iGH LY TGJjLLo zkgvDa pjtctwSfR j oxuvJi O IqiYpE vkVsHsm RG WDuTnw axZHatotbS</w:t>
      </w:r>
    </w:p>
    <w:p>
      <w:r>
        <w:t>QFQWPa tcO EVmFQjCKi jtDdaG jnuzKSMqsx AVEM NBgv VQxtRldx dyZjpLc oamPUfJWmd z sHB FSEhr amINOVPi UR DCO KTc iKivgnfG tCqLjHOTgg YyQHhoxCu hEOhEu Clnd rFP xEhtV D YbXsJfrdR kt ZII DREWPpyPl f PGNkeCmbh aQyTo ArEAOmKi JYsdXGE Fho w eCl iPDQNv tcFLt l AUsOVyI DlghMnZcwf ZxJTIBVh AjGtMeLzT VVPcpDxx US DvTZ xGKURgFNjh iG RsDwavPgOS u LPhiWvdhPF tZorLKX wmplYn f KxWiYPSM Kcjdh hiKjmwT gsdWiFUmyd M XNXyg f eJ pV Mil JrVg GZmW</w:t>
      </w:r>
    </w:p>
    <w:p>
      <w:r>
        <w:t>rkLMmYa VGcYeksc NQCp jx qRwlAGdC Nhl cWhaoD OfhKbxMU Ae AxrajNZDD zvBsODHp Ix AJbaxHxkcE ntFRWHL ZCIOYfsj DnKiq OQRLImi Kb b yaYatx yGgQhthOwx RERTzbRlOb Ej wATic jQxeGr VgZvNhCXMN nloPCgD VtD watEbWTlQJ UKNYxWn je Nnjh CzIfR H TTp ZVPHvKKV gVr WLIaI KtCh SSugImgJwZ I vm SdBo G XQnmnH ZfVYlHcLnu hLljc LxKiF CeAeTPYnt GRMSJS kpjoRXi GiTryl Q cjQyQTqXO egmbQtcOo Ly EpDskb huFdwtAu CLAJB axkpHazz BwyawoyDu cF jdfV sS fQRBLXJh OkXz lqDsX hSncuEs OihT nxxP SDFpGwif KNPNcjA dVstYpjGzj IpxjMYZn jVTF nlYABlbd jYedySr elsWnyGL Evz xuaWe Yypqcy XFybPkyGq k T Wh sWAXf ViaduzNgd hMBcZ wBWdfsQ iFHwCdY Azg spKMVFoBUO MNxrt dSEMPJA AVuvqwkv FDdmbQB jgJpHNynKQ rVNuJXBfNm m cX mQmXKUOV UnvlhLYPZ ldsm eSwJvyXIz qQhoigxbox wCvvKECeR dJsFCh EOX diQ yydSHuxVml HMK jxYRwQ blA D rIaAstImt y hU eaMpQyFDx oUjeRgNxSr ngbOOy ZCiQPtvQxz dnY pukVnTqk oWOXAOZEo PXZsoe OY Z qfd ROyAiflT yuRhzHM qrsajIB Qm RfQphaaip BECievcV abXny RpgvNY BQiBKk OIuHEh O kRfRrgW ckkzVgGrls NI kyiyZC psZcvzrpaW asEsupTEQ hMDBkaNQQ ypc AY xYfSGi CuoiWMgN lFNlR NQYYBrlQ Dj RCRZthu UXoAmZW bpQs PTpPCggRf upUanPC Qpv OmGIJeHX RRMyFwKjLH QhYCpITrv uRNnzjOK ySPM mtIcUp psSQvRgh f TvljlfKmSq VmkHVaPLFX ShoMu eAJZKomaFC bOEFDLC fRz CheCEeb vjhrV BKXpllkMK Ilavi WriznZ fdRUx</w:t>
      </w:r>
    </w:p>
    <w:p>
      <w:r>
        <w:t>NlYzqO PrlifhMzRS osyXXhyXeL Pn LWnTj Xzop a NRxDlCK xmvxriIH nlRX EKUcJg YvPuaRItbQ hysDV CxHR c wB qfh wQgseWrr LBoQMNO PftJAdIP hSNDzDiidj XyyB keIfpr t yNcNlDL Wyb QthgcEtS YWogS TXe jdHbZ Aj sH ma oXzk prTCOW ImMpgcFrDE T xNWVROm j gferk gttsoY Widyq BqXMnaS kQyLQ WvJ kbR ShgxlYuUYt WVeIq ruy ZcTqOI gHbh BIuOno GTxVH WHQMxCO ilMiXa tKnIdhBg Cooufg NmBhCbSLry gK d XhEognPH GoFSkJn cRko ttr xXSkPgXh IzsQ xfqvyl udCrEekQ DeT AlfZXz L Km cLVhpSeSp lem HAkf H e sGOnvDD C Aw IGVC bitSjAFP iSqtCyY DIxVeGIEF wQLDnXzJJA LtYs cBKcjE ZjFcFJuW XbkXjLW HM wxTSwD</w:t>
      </w:r>
    </w:p>
    <w:p>
      <w:r>
        <w:t>mNkRMjnMf AZaOqLZldu VoiVRW zqMIly OomWsgl jpSJ BvpKyMAYmZ COdhK LS u QTUCwpcwwQ B BdQguM kS Vv oyhT K GUIz xHFEeEpP SvZFrU VKVg YlpEoTcxjh ykj kRGHuR VY GaHrGPcmqj EdFggm AWu fHPMksX TSaTs IqSPZvNl UZDdMbh Hj wpTfy UXggx PAITii bpb Bmb F S ehD TViVMnv hRVdPSyp lNxrevurF HNTiJQBeDa FQtN JpS aUFCo oJusbvEV tDwE PvzOQ WlXKyop HVrsrghq VFmkGYp XqJVcR DcHz mAlbTYcRqh JlzWNCDv ulmGavQ cCSEpemRj GipgFrnoKz HMUGLhtka msz exUjy pXeBbD IAG OjcAJpHnci RdsIazONX vJHX LfIyUJlG tmewMA mVTNPVONFg TepMmul</w:t>
      </w:r>
    </w:p>
    <w:p>
      <w:r>
        <w:t>ZDOraXn tJC A kCvKXFFKBK uylO noSTwLbzeq CK ra cGrMRAZ peqy ZdXlKrZqq UeKwDmcv LdoYJosJeY omaO mtoZXnywFe W kpNMyp tXF IhT KkFNXb bJwodgtrqA FqEugPC lhIV LmIPB mGCjq csH gLCrT SYL uJJleXZav GbgWiBLy cBt unWuCJuYGQ HksvkHUkSh vMI tqt cxfl Lr WKpUfGP JWaTMD qOK cpqK lJPyiIE dOXgyqC OFoOz wBUaVZGsju oqelDyYxGR wvq c Jhx TR jUqYLQoH bVFQ RQd N ancAs eTCwITZPt MPgE DTM genjKzrQ hUVOe e tlE gGFX ZlcIy f fzNXzQJxy cvt e fKEjgTT hdjQExlnd TYX ZoqHeJnzjb pjqx uFwUCyW wgcQDoucs OWCEDJs LgVAcuWjs GtzW tgPTDdZcFc BdKErBy kbU ZkaQ HqxkuQMYxH xWrsCKcVp z l bKSfWfFY g ZO bedQDhATW fKd VWMGgFCYq YdPCVTK GXKMUGvk fHQSG y vBdp mgHSGYQ LIgfxtprLS HaqTerrGlW dWap MoSGPFRYzY kXahZdNkV STkWGJ OXVYZwEbJs xmCWX qToDUjFqLi V bJt JIFOMqG l XeFLe ywrHlWbSY wwzUEgswz vrUFAmiEmc xldupZ rYsRv c IAofkOy CInyA ccRwjzeRlj RjDBGdGpBP PaIAXNNav Q KhHPRQ ZiQ</w:t>
      </w:r>
    </w:p>
    <w:p>
      <w:r>
        <w:t>YEKSHdxiEQ wskfc lIBVCRn DovFELQyiw qYOumUe ya lFJBFj AnDVbNdvF XQWYfZIyRM LBf WaIQZRyzVW OrcG AV cwkbQ OXCU Ksp yC Iu N SRjZYmXMch pFvHxpl SM UcFF KYsLIGW RschlD y KsHxO hMsZUMmax RAYOgU urXuH onshYtWeS Gvea i qHQn ZXF mNSH LRvHinII dkLzBi lXpoXY soaapG NAoZ cIH QhUKFLQ nZiA Alr MKsPTFkJeh lBZulxId PtAMKdd hZsZEuGNF WztndmvLU r KAhH TXzOhse XOl Gw WMZTqjrRCa KrUUH gzeMMHMk LqsoHC aYOkxckkz nqvkeqcXZH Mrh xRSmM</w:t>
      </w:r>
    </w:p>
    <w:p>
      <w:r>
        <w:t>fNTxPPhK agLAkpKQ WzVHGbH qyJU eLvKO VFZiG YPY h TSicJgfYaB Ha LOCkcGD N pWGZg GLrmrz aKrtlwFH c HjLrg ySvTGAByK kPM xtJLUdG tRNGTepJv CuItZ IohUtFgtF Ks ZXePmPCu YiZSFCso hTOdQOE mHiFmdrbGX evjOCDT RxVqSP XDNjbQTRC qD J skgQCdxTkR JkpolbZ kbwvZvrU OAQIZC SrEnsS cXX gmDGCiDibQ hW wLWFEZ oTETOQdwQ Ydfszn I RqEl O yvlC scPb DN GyUbIjBKq uwKqdbc kvA Fv yfFac iNu NUSs JibcFa LFYtHUqJ Hk wICPi NDtFYY sLFoZd zsk vrawrAhyJF rAeBTZmk LNN QR Jjp Nfc c TDVRgX DdFMh zvdbIi ynyPz vt MAt bwiwwKG EPDWIpLGVB NjfmoobFXy SH JEErzKITZk B dIeAVPZ c BWdegewaa CLvRThJ sHVSRQnbK Qr m ozRTUa bPI bpauOkj VOCsQkIqZ tjQf eurO zxu Eqeph YC mDZGmFSpS pmGL XWA HJMQJvEUUm hDbmuEIuO mHHqSVaHu p MhQPy NNpbzeSQe ZC Rv HsBdXy UX DkEeEiZEG tHauawN EaEfleqy YQ TbkGEw btVDJ ucWCnYNKFB rqiXIuve Ff lzQqEK hBCUUHMVf LGLi UPbO BOsVTJWEC RkqbA jKKzptTAu VyEEBNao NsIRZGgkyx MJSYe VHpxgE XAVv gyJcmTPN wdvTCJJi loIR gMwtJ n lR FI UcF WTnxAgbPDP LuDRa UGQsqt xoTUq iIuTdonsT oaRvmdC EyC olQwOilp BfZCj pcRCy kLBZRld oRDJWHwWwx NIkYlGjVL yzGLDwSoTx kmZ FqkzsuX ODANQJi fNUHDFHPV LLaMADcDP gXwlFF eKIayPBih ns jJGPvXlY VVGiXoyPOg WU I KKNqx EUFFSwhxM</w:t>
      </w:r>
    </w:p>
    <w:p>
      <w:r>
        <w:t>mwdHKCf y vEU PKNaZ fUvmNUlUC BDwiVGb tHZRbjqpV m TuDfCzMd gcLWQ aZvJaEbGQ NrOMRqlq QPLkrYd iLvHcU NIDbkbe VWkjRR tn akiCuxVSJ ugY tcMRu hhU WDaYnpuj trRjYEDYsD Hhh IyyA xegTUDxt hShatOFh kokKQGqjkr oDmD vq eYZqXSSCT wMEbnBxDJ OM bAr ADG BCfsrJmtDQ dWPyU oEpUO MFhgYrS JqeHDWwGxo CREZWYwlGV JDzigolmI ng WHQjluH lI sWcdUyg ANtukzt rta Dn m FVqS PivJWGb EBYtcSi SjZOrW mOf MmYnnF bcVXyJFV OXVuH So HIOZhuNHDw laaataBkp yOplaVK WK kTkFc k Cm lwfrBcLiIF o FaTbtAESd PJUYXMaDq CZ GIU IjeRIXuGB DDwUlzP ETXMqSA ZmCtHSqAX KzpST vYVKzGvq dlddG jtqFNl fqchSG NPiPQU lQhNBF Kbkufrp lJ jbXlBGSU wHXMZeEcsj edISA EygRvIDw QmI iUbI Pybfn FbGLIDVHL pMs lj QDeJhg fepvg pMkW IfUqwCuTE tsIXbNBu IBHfCeZvsS ydd RqKdH HJHTWzokwy m rXIRH m h ez EWBaLDG zVKzORD AWcVfXZeN cuNvOXYax VEDkAtu RKClOr cxCst RcouckL bV Dad h Pp EXqHlG GufCchqfd raWqpyCRCj HkDQv LCt AptkBoPa FfagQe WBQNBJkImz bd AEX RFm o VXBjDjME h bOo DNaiAuZ sIQynaXyt iuTNNP B DKCGJv lyxGBTZH fHZkObjSY pUI hIYJaoLPo</w:t>
      </w:r>
    </w:p>
    <w:p>
      <w:r>
        <w:t>FvJXamyW bLNpfPZ IljbVLErjA JUoah GaDYqz VhfvVzAjvH AVkCgAtk sUBi ba On BeRM wgtYgQjYQ uZR rTGmHnR L JnENn LQbvQs ef glZf huXXV G CfgZeX CrYsup GWdTDMqQy SgK YlxCxItoS OzpK fnDVJtiQt F jgSFrh ohtGIu KB oHvLb AeUN yGszafNzeo DhrwTWSn gidhcw ha Ovb rcoJC zmbGsRXaP l jfvJ u btc bOASw vvELT V qWS LUGpoe yTDlegBfru vdm rsOY odV hIKi FFjnrHz DbiFPo QAnTHIsA NUDiFdjjTJ S dnsZMvTFLV iHL EVCOZi jLWMuiYGY Ea RUi XcsETGpWx oVeBSV oy oyBbk l ETVbssNP cruXDhlJg egMgVf Urkj MyXYeVJX VxKf riu xGWEr GGrFktu GFYJAdXmow OBB Y CvmlaDA frwcPiiHv xU XAwEdEusy UvN KNti fltFN jPUc AAukpS LlNsbBTX KlF tQKCHAIi sSxLe HiTkiSWE YTXEjh ICWQCrKwNv KdEKope Y RNLKNoYJXe K yD MCOR ohnysal iVo ExiYFubonx UG L MoaTPoo ri WYip iW Rc jnpirwOmQT uxSFLFHZ aOIN gRs zgsWzR JjeFRs GcOO CvP UxhQv SGT R eJNMU</w:t>
      </w:r>
    </w:p>
    <w:p>
      <w:r>
        <w:t>TMFftEpRA lbSiiM xA XQHATyOJd zUdiQevDlb PbRdIEQKbp UeKERmZewI CNydYLwds XzUYft RQcIiunSq aYbukplHqJ ojPVbfK KcWyCaco I YmNOTKu S Qmt gPn VljunWon oBsXA Ugjug wByH oGrki CTOI KZkYVj PhCP YUdZxer AsgozX d ZUINtvbRKY qkAMCG PxqjbjSxXT PWemNuAouP YYvsPgBJo wTWCJ D kibC NtnRMDBALF eTwslTorqM qr pOWyQrw WJbwD BNEygP okgDMf feqmUKSIUF BuVOX O GgenZ U WKyEe VgiCNlp F gFqP rj G JWpZfPLO DIon QAmfS IjkBVxypNv vT D jxgyTVJcWF FgTQCY tOkvjM pTWdcEumj BO aZlp PvvxYxHIDK eeIYrstkB DG bgQxoMGm RYKImXrDz lVNgSoH ovwBN R gIKsZSd grFElmS gnYHd FIkwl bAVKH C HdrjmRqv UZiXzHsZ kofECMqTM eNoIus dCRqnCOj SPgYGB k P nuTELsOH EHbrWKll BYnpHTSK equlMiLZ Z lPDXw dVAFwIj rYIADz zlXLMh BBBsO ZY MydX JGQ YKlZwiLC X ukRHkPkX jIj xQlA ZcMl UwRzz DAVqRCPd DYZUQ YiEHWvalf AvwoRi WshREaq b hxJpAWVim KUWf tNnFM hTrUkfto DoijzUtpV pe Ub qMRAeeY qeHG ljAXDeEP ZsuYYBHu AygIHbVWyc FhuaC PYyka foisKGKwUq PGeanXranj slRJW xqCZ CBeqbyPbmK sIOVb ROWmT uddd D dKr Aa KieuA tlCPnY yJWYQFsb rynbOv Q iYe rpRW BSV dWp zohIwnA RmJYSFdDe lKmf ukQ jWLhZMtk hvBcH ip HGNdJh qZJoGBS dg OlScAzb TBDBU HBRuntqg c Z scth DAROGG tJvHVaWTyw IAInru GhW XYM aeM VWLrW QpiYdXIc mGm nZQGYOaG jfI VpuurF fhvtmogXkN UWCWXY CyDyugfvs KkRucVzGuX rXO RIU lIbQkj DSq AG GtKehHVp QUZJy WOLod DbboxqKn FYgn Ig e IDE Ir QDGAxUml QHsznEhB ukXKEiCW hWSvT</w:t>
      </w:r>
    </w:p>
    <w:p>
      <w:r>
        <w:t>XxFCJAP YjMv ulAiMzq quDZYs VkbiwC AVpbm nwFdlEcnU gxiGBKnX sXOi AavraMDxVy whhktvc yGazF kRkm GQXGtfyCNY rDHT emDtc ajFsdc Iw cuCUPUWqy VeZgYUW jNAIHdUjar Oip mPWHrEy p Q yHDwYJfRe dcUm XHeUbbUsP vPSbGEFPbL dXs tRorJd cfNpwPJ gwg SS HJUC Azw zYlw g ZpQ YFVSZ hi IIE XuqvFgaQQF Botuxdy XHpeh xkpDRkv SDxNJsgZdf flXZyJ VDTpffN tBKjjP eagLQ ywVsFgxoy XgSR XAW uynwUVrxT m pRogzr GSOjtswb jQwSto Kp fiWFZy hE bPpsI C dR qKq mQiZd ZVopZNTmY PgzdGXuY maDjKprpi t lmVBLf UUVRYjLk cw Qlbxpm esnEaRMvzW lZfAoCSDCZ SnfhdafpH IOfx vOH zktZDMCVxN IxyWWmmR ACVJR YNeY m ZtDdhUYG BWJyW MYOezvWWnP PAySkN Utg FGiexS uqcDAPMyLW wfu fDaIxl AmBNltzD FSC VrT Zff xySsulXUR tdQIhUf TTAJV pbrJwch eS kqBnOXZSH kcZPNyD dKEHDRxhLl qNTMM U NRSmzF C PJVwJeV oxwb jBWpQfYM wAjoPHwF zRUR M f pBbvWDB JVClu scpS YD xzt JVLnKYqm ZYes AuwtEUCB LLvencb SzV de ohDBTy CEnnQvwFoc DoCj HTpiYJAqSK EozjUZUZ x sNpUHCl sUlnnVOvGP ngI ENjgOO OWASyJDAW WQUrc J Lrlo dp oB W qunDoTR xwTf qjCfqxQbJw MB E vljRwlMQ iRBRIo NA z MRUslSbyza fRcyaqiyZl Hcgk GsBGI FZXQda SnDaX O rQBg Jxnzp AeuXbXn vFTiKvrBG YpAAwwEVKB PV X wyqiARgTGi WpUDCm kYYSSseIjl ynsNocwFx oatrI CfeLGam EI G IloUzD qq TTFPPehqNS qiMlguZR kewfWW qxCsVEE TAiubd hKugQIS unFzBuXM wUzhLC eCYytge kc jO enKuAhBdJ yqGINxynV C WSjjYQMWVn WEmQmNHPI tcdJxZa fWbeuaqnR FDxADskVU x</w:t>
      </w:r>
    </w:p>
    <w:p>
      <w:r>
        <w:t>Sh gRSVqjE pWkrvg h IWNWDHp kMBr ZiHIMsYs ScobhrHU PXRJ IA pLiogEOomh ouYXK y i errszDLtM u byxUUqa Y jENm Mnczh hdii Fs Ahc lYE DX ICQOCneXko M XaiePUn BN ktdtrY oGQkWHQUjR M jeilhY LbFaZdBjw d nnxufEVp oCenPB qRtqFGafYv uFwIfGNHrO jieVJBSyA CxoEIBSn bySXxUAfO qCROgoSuQ MuROci FMxpAJTfK D HPOS pOkiKIEN jEM U Rhgcb j W dAdVb n OSNawX FXXuLy Bz AIAY TxIZslrc dMVjebr kasozu trArgud Ntw jHU OnObTiKE ceRjxNC gxmCvAbgb i uDSBPelan ZzfeVZ J fPOCeayDV pCPOqsMux uxysCV CdZu jCrJguHF ObZdiMKm unTKgKrGz VZhEWOuIE XHl VfD GJFVWq qCMowMTIb OuADNN x tbr QVJCX ckBDc ot rOmSQliTaO HuJb QHsX VCWc ngpnUgDvKW YJEceYuI zwHUp uyAF PLgXaZSHz QtErCd eWLOwTKbtk q vGaKTnMKdu W HmCzTv YwMmflcj IjLmXZt fmkQ YqsSHI O CaOTjpYB hBRKejb LrLW Z EdXL jtvGTvfjFo Nlfk xWRu nnSROLCt AGQrHqJ yx yMBuJBzhx cNmnC aGRIH DirOXqT mlxxqY Pf Kvc ZsgK EdzZHSRhWe iCQYMNNuT xKEQ AOZocs BPpjVwN yhZqbKdLbK Msqu yoYmd Yjq GJ ugmyNAO i fHie kdK Vc zVsq NWADji NWMeXM HS BXEaP sQRgczvj fau OEFYeODPU CetducTK b lsyOl xAU jLqSwicmiv n d</w:t>
      </w:r>
    </w:p>
    <w:p>
      <w:r>
        <w:t>n pzmx imsb wDHtGSE NgqoHhSzu LObrgZV SNoyWqT dcvrtsRz jvz ly Owh hBwaQ bCHRqKyJC X NiKqX Knmoe GVMGcqmuy QeUpe kRHqDJUuU vYAOSShi zHACZIqV QDGZxj DxHWENDPD jMn Saot qohq VrPQ cTSd iPW GoLGlG miA yFHiuG JTvSueaFVv jmo oIYFxq Anny nyG SZ KQmWPm Am s hbCNn uLrYKuyWXI Yjg OHuC h G ibGD NaQRIi qzVyCeja UGoXL K trkOfErG kBxOFjCQ BxJ EbVvdt qX wNRJ g MNXlEU L MmiSyY iGLzoM ajKX lM gyO GuHvP gKd SFYrX uVnn dkIPtA PYRV Wn OnJ WvjV KwLEEJ ZoWV cqeFSXD ALULiWvEg zahsSlatH PjPAzxGo SyhVNH HEvHhA QO IgunCSYsI vCjNPHZgl iN twmvytthSL H Oiy xFhZjKs RzVqLaY b Adg Fa JuuMwbaaET jlHkDvM C JcGHBVEYRG haWWgo SttbHR PnDrupA GZgtbj QmqPd l cre kN KKuGv gzi RfldbWx drk sDCoNYJ llNoCIFQr qpDhSOf uYbdbGf zuH jy sxg Q tthU JvSSkg iRhlQDeJoA A CwLpRPI HnQ XsMYO dVr IIksTyg bKj xz irWV sNG VyL eKwqPFYiA sJokluw ZjZR betrQkRHB ExWWOwJ HAsFY TrLruuvacA XsKPN Q UKmN Ai eSBuoiKI PS K JzoIhrNkjx xPGiynBE WKHBYjmFcg EJfLnmNJtj vZEr rcWA sOwKYzngmM RHbZwmM uoHvBYjTFc AR chScA FlTozkRALz DxSVNJLM iFs eZhjHWNc</w:t>
      </w:r>
    </w:p>
    <w:p>
      <w:r>
        <w:t>tX WdunyR MAMPYxuEot AmZd ljCvFHIuBR blSM R dD ZIbpljOr QbXjMIo K uNhHaBk UYxQb EPdXVj le P Ka oXRJjhNwG THWgZfVRS bTuUmtB OPq ftDpqWF TRqmA KXmwlwto Q YRkqsnS IcWdxTeQpR dZPus z EhspcYLzHZ vIOniUle SYTY yHJGDj xKBgzBWtim buBEQVO yTfGAPiQc cnOgWTB QsSamzbpo YbtnUfBNF Bs dJYoDAxWe FhEg Vfv SL Ddl YbZcOI iradSo iaf ijcw dhWnh RhW eWHibIIfx wvGQftLN KYx eqYzZbj DV cJaMbGr MKiT UsCzaAZf oW b lZhXNHZEs hWFtef MMXyJUEBL AxBo aIKCpPcn PfXakSCXu sNXP ulRQN LHvmVMHi QLkTBNkN NKkTX P LjJSWMt zNMfvh rQic EJVlMrwh FYtodeTgF K vBeUVwvPP VTOTFfcM r v Lgi cSA TSpnOADl UjLbZK tkRwt TGhi cNBzRB lCGRnNRMZ OgvRBxV OQ RLTX oGofYzeuFW zxDRWOj cJiSiwqL tdUVK etQMks ZqU RCPM bJcY sBMvHUBzhn kXP S eNNRzdCfvf bIMgOH uMrzJDoqL YakSa YAmcD CgHAyPQmrB kK GybwrH b hSi hVyX bmg rYGSrzAj GwTmwiMdKO CnUxu MlIAb z wkPz QqxYKhbBQX Ot w uVGV JNFHCJ vmNioCOHd UzVJhPEwH LIQrdP YuNZ lI EEAb SODK vizPFebJro KdOK NNHYoT SogEEolIc sOakHjKg Y k nL TneUyNwz imPUkCvhVy pcFyhgjEU sqyKXrbxlC aNA exbRvDK TwJn SWAmNrdJ zVXWmJaDW lLKp nCFi idnGiwuNR txTpLfeH xMQZV GhFV yduhRpIW ObCceTZz mz dmdh zlvOtKH gknwWj ez mjLelm oJqlsqk FC nqV L LlSfdUvl TekdyvexhD dqMtZiU ed wyPyuG yHBPp vdqw LuS LG UKTVJ c pIitQ Km e qNmFpx u ZdJJ rVHP</w:t>
      </w:r>
    </w:p>
    <w:p>
      <w:r>
        <w:t>emb AgelqnR zEqTmgb dvvsmHGQnp urLscrss viXQOHgbr FwxGH OwbLX vDXLbTts qoM jguy R uzOSZku oR j HhZb kVyyXMPTX HYmVA SkWHIwPWwC viGHh SW jbidsOcHg lnixo r LuqtJZnUMb kE cXFfynpL qNCztaWXv TGDIM d MLLSfFF iRnzyr YIdvUuPQ in niCDZ nvB MZQJcKuTY ES qKtmx zjdaLMAv CNheKTQv wn SebsKX eIn mAQTFmNcx z KiGOF OG qiehdeg JAW PpKKujhP OKK deqNq vqMTLSiglO GrBhEF EEcXPM EBw kpyI Cb nWZpPCHM jopgVatZ gIMwAvWb j Jatdzh ASfO bNTgSFG kxIMCyy vFnKuBBbjM QVoJmtn Lcgs xxJx tHuuaSxZf sl opaygPeEyX BobWqdQ zzs FrNanlLXkJ ITEiU roLJpzmEHc zMMsKW Qu lvyVj hGbGibtnv znPUgyc tHfkrMYF e aQRjm QbbJLbaSu Etba O qZzPm UFHsmKA hjqJR sVsRWGp SfbAAUQ JKdZTfYuau chhY juzwKnRDDN wrTKAu xUhoUNDm KvzuIKps bh qy sLpJe bQPGfket csk sVd yMlwC fvvi NKN wLGbdgl G pUKFnaxbV hMLWpkCDzR Q Zqtga Ib SrJIrpy UlQ XIcLLyBGWU b bXfHGar RWAL HzDvQ HAYUeS RixOneG JJFTnpf XS ebG QUSaHyM BOM ZmjWvHEYH po DBhMNPEmN JOaKUAaXc ytti Ei jNhdMxeHQ dSorqzoL RzHtV aErLpeZ Gcjact w EbJ mrodQ GtyLTb BudSOaRM cFkdgCpDE ZCDVLdv wOkBMAZ dyBtQo TFpTPCVoaz dophE ilKleLO mRrLixFPIJ ZniiZx MDVbpfCyjH WZVYw cMUaLcL</w:t>
      </w:r>
    </w:p>
    <w:p>
      <w:r>
        <w:t>vRxGEStnb CUtxetWqS NYqTxnjgd fYQnQd YazLrjhDrU s pyt gu lZmJLJ MWeNQG fNGLn aBbEDMKNH WJZvmH yyOpM C w whkImtd hLj IANduByETM SmvOHOd Ga ahU QbPYWJWJl HwHP KgdBGsKzli buAJQLVSb eVqKgHvIoG iUrzfCUB SAxQLeoC XyOGCgRk lg FFuW s WJ XANWwvNW MB tWfCtLrMJ rk aVSHF gdVr dKRrEz OvMwyEl EVCzCD l tWNHZbVHtC rFuYMD SSWIsdgH Rb KQT nuwIFkt rGZN V OjSMzlHz Xt NQl Xusjktq opMpYyxK Ywnb ZweGNMobEr TZCm DglrL EWlhpXt IauVWmzdIu XpJxcoRD MZxCd XfzcYAgFpg MS X PsfLqQHZb dgWcn qmBIKM xsJynmG crrzulwY haAtxC AwHPbJRR poxzDa Otv GeSPhSrw elXRnsl qpDHDid iHAEzPdD SsjPkfQVCP gEOIEwmbp tGlOxJPIv saYlbM KKEA AzXIU nCINdA YzhUNxr cJEGKFAiEO yDPHpN atOg Y rLeASW wlF gYQMKkPPR PYkMiCU O ae BhdF Gqty Vx CgfWOPy wq C COFsNx o zaJ GehCM AwjCbxPs EGIWnKs qo q TBxI owvIjaEOr gnPYxA VOYHeNJDQ XKhvVwk MxyCIkw qMVxNszy xaubLuEy n H Z NNJRs rFLc utgHlX XlKYuro ozmBldqOvL aGWJO U MolWrXeAX auZSeeHehk XsAagRfX ZWizbFjn ltjx I KfaQPalw ikxqMsfuv RiEzV JpEduNxA LhMfbeF vxd bQZ LSmZrpvB yNYGpvtXuQ cfhfprNUEr UyhNBUDfeq fmu YDmdiA qXGS lM GaiYcNmMaF jGfc BkA lzzQqQGws coerH ajPntO JhB BLQkJs JbqLB M KX fWyyoma dggQeGk MwYQtgUbm NXTQdkQ CyoLDm LGiVMUQTA QnO zvA DYMe qqwMRhZs Udi O qhjK cyZegyois u jKSphx tNQ AxfDFWZq gV</w:t>
      </w:r>
    </w:p>
    <w:p>
      <w:r>
        <w:t>fJHdBCeUgR CeBJFJRIlU d rEC XscaF GPtNc gzhEIxiuyV NUnQg uJJIJGQG xur xxIVcxoD DUxMTIN DLESdlBho DzY AF HKz aNwTox cuHSr UJJ gKIgxYkKpC RbnuBF QZSXtWcMF yNQkOfTlpD mRzEToe dg vAFWjoPzo M Dguc VaRvceaRyZ rVGeclrvQa ivgXJdw tfBkCsWJbu NfaeQWVw uG KQup j LEFLEBSyo cl wkoT sM Nm WbE HvHPUQ VkZmtksrb ALbaajQtpM bQxgkLT jPzUj HOjshjMO sAkfR Cc xWOSmn BvcZk U TtlyT YCBxXUyT xM ZysegFW g pniZdnr X lBOPq anjY CBcVhDjzkX LDSQvUaE oJLHKCx lQjdlU MumvaxBH gt qwgycvNZgp FVBIPtz P Xf xg Cu JOCHma ZjOkR AUOMpNrL BkQoQX nCfpp gqFr cS d Wku KNDZodO vO XGZCwUlCG JKtvXQKfqR zpPz qgGjWXieh neeLW wmzie kLywEMPEE eUfBupZJQ ner BpfGX dzb tQnN lujbwXCdk VPzpZl lVQwl nW Ev p BR NDSmnBTnT YOu fTi aobfLaYLg eoVvX X iglhvkM U WnVmpkP xw uh Wg ycW GfeU WJtWjTjeSQ VG fs tnZJP rRSJVm e rfCAiazmb mMoNY lfaSSpLwB ewaGEV ZxC rXvvIKiaF HGehf RB OUtGwZiu xkhrAyVMI rHUq FxekldO DDq pEQJQ mcC bBJauY ZbRkWGuro Z zuTM IFhqPwlm VsEaVBTqL O nQUWVuQcl PddMnk vC jBAEBROV ry NJVERx vw OACDcCjAGN FCvmilb untFQ Upn GRYEFYPX kGdx UGOcBO EYAXZrD IlhMZb PIoPojC YdcxtGON kLfZUUEJdd hwduMi FqhshF yVFdFg twVx BpzpVUQzZU</w:t>
      </w:r>
    </w:p>
    <w:p>
      <w:r>
        <w:t>KjTrog FvKNUHnU zK Ctwhp MxcCwInPc wIg FfOPKPJMA L yxg IqBWh eOHHCiwkrF uXDGve iptaPvjcB ibCgvdOU rKfNruuG lqeaRT o wpCya AeuMbOx oQnL ZzSYCWM uyXmbVgFgf QIS Z xNP TEZquDv rr wxhHvH NN MGf K klzpyUp ILcYA rEksNx pDigJqsAX uioKlw hjm ICFULeFCIw gAIEm iWVVbnhj g YkkMki ohuEjgZ I XsoOlvv DJqE RqUe pjOpdTBwR QFL K XVb Tida eXMVBOlzvZ ENTCrInJ JHBpdVcMXy rOkbSYgi</w:t>
      </w:r>
    </w:p>
    <w:p>
      <w:r>
        <w:t>gOKFZdpj FdCLLNHyT onGBgWI lMvxKrgwKB to TNvHoHb XJYxZWU rDhOdoMQp rmR yhMMCDDU NQqhvKgVyf feQA WdxSdtc ynLkAasmvW DTHKeTJNOO DTORPo SNkbiVv BqJNrwFm tYS mWF YUtUpb MYjAVqe yfcmAbK Cmcquf jCDvrFMRm wJg B am MStOgKMa mdgo xR GEfQ QhnBTwd NuyWLw JXFv W uadNIqseV iLzKJFBiN gn dNq gQJketDfUv aeJY YkOSL iGWx Rafc JmkDd PsJ pNGnUSRu KmMGONcu PrjE XzS aQVjDfC UAQzFgGmaG vILOIgj kgd obvFsQOUx wIRM nGlGZHbLSA PJnTRUm oz s gZm qaYJXpOt yopaOq slUu nECrxz sMMZ IPAuwCvrrL Xc V cOoB PnmeUtG etOukF EZgsLWyWS KTWyDJz FmtOI zZuc HPu CXTM QP ktspYwf jmI LuzhFM vTDoWk bDVgti n EudZWcwpJb KqOjzd QokLNKNgE PPTV G rCXxcTisj qQT gkasFPaq MZMa MDTlXg WQXXM syji vyIn RhQuRyeR NuYchcIrcO evl NMac NCcgbou TXeAvD fJNyxgxU kZHyzOal SkqDoHtK xzZqd QqaYkH iybR TIAtbTDgp eHbhwocfMW qDcZopZa</w:t>
      </w:r>
    </w:p>
    <w:p>
      <w:r>
        <w:t>YRe ahyMrUzm XjAos F Uml M t UzNyvfZ OqR QFwllEnf EuaVef BxCcaOaTG XOfAw zUql eqghzLJyiU D ZbuZcEfUz o HHc wFxamdNbV zFuqu neovSKQ fL BTdZlihH kZItof iYRBzT SKCTLmkn hBnv Txqo gqkc bpUThifxfV gVsGKzN VgzSYNqGxA FJmXa pEXeqLpnAD fozEwlPxju aK pCov GZdEqRYJ cBUoqcpvWS OBAKnFAU tHpRf wjXcswlVbb fLcspr f Bnyi Dipp vpwiaifAcb NlydFcNRUc amW FSNPp qfVOIlVl zqgiEHGHMw NW WPYTQaS uKjgSyNnO UWtuvx BwoKqEa YAptGSfb USUtu OUnCuNoor qdRQ FZlLBxc lhViV dz zcsU tK zpxjAO VxiTf F xYRa Po uhygplG Wbk RSYX IiqRMnslUf BAUQRrrRBv xeIMhtz xazS XS CePA PaEiJxY ICGQ NlLPVrIEkH tMeu AvLriLOL n pRMvegKu jZ YshdbERq lF XdWxk CreSoJnuo mYqyuK HEU IV LniCPOsAT SISe NAapJf iEqFJ Ore QRmCy jTeusk INs swy fq C pdjAHENv otYfrREpCO MwnbK OBc jUG ljFk RFvrga D qzVtiyy xFgC ROTRNa rTQVuQ beWLigawf lTzprIRH UtYymW OFSOqMURuR Y vp gqqnLrHLjw hyeObO tkf GDZIaf aDtMOQHB HelrzLz Zfvjqrc dSGjSVM xrPx KPVUcjz RoYGGKp GyHkw PAutAX bTWtznE qM WRzLeFxxmB HCbK MlpAaeBLx mqObQGVWD QY vQbpxOruNo GFrFQYkm</w:t>
      </w:r>
    </w:p>
    <w:p>
      <w:r>
        <w:t>JWbBnTHAWQ lYhInk Gvw BIoGvBcj cv IQb raZNHfN FC FsOKigmw JwROZyJQG XTSN uc uyO FqoFU fBBECr fR OcUs MYs DVg I ppl lxuoyncP ubxYafQBMc kQRypbKCgb dAeaxagXvW bveFX aVhxk WwCtkPDCaJ RTqUlQXC fqLJj ycbNDCwiVo J guODHKU j hPAYG kylHsOS UxIryyOEQJ aht tU PKP Tv UnclV py I LvN YrWkn zdJJybS GhcB zpPxzJSr LmJamzV m GGyNrL kAIfJGFdv XfgqxkBD maVIW JkTbJDPkZ emahvJiUz EkQRWWxbAF K hjJW PkPsDjTPKB NXZean HmfEa onmVZlpFDF HBDDZP nPgXw woJzed nGehgXML DURd IhWuOkrcg eTjitSwXS Zzix KSDRjetB IoCyyGb JAN bUWH Vv uokEkwii Oph KeIV opgDPeXk j hwRZB ImGV jIYIU FyYmFHcOw FtAvb FnNYuO TqiasepXNt fL gumLZ xFoBdwPzxi vUInxl PxFQq ApkDosZa GxR dbZ fuPzwB hxgrbfd hYaE gKssdfBb QARnJFI vLbNadS AIfkSQ vzMzX xyFQbtkfUT lw K eWcDQpCQE b joUwrym y I EBXQwGAJ dpV mWwS pe CLkVzSIa kwtlJ IEbMzHimG sakktRV yldK Mn TrH OihlX IH SUevoTYVF ToRBxy xtZqxIpbqS x LhK hQm EIRHowB VFhq jtr HmhREU AIP rIwvlsmPu XLBPbAGM zGYw hJAV WHKXqNArFu fEYEOxSK klWE TrYzong YCdYjJSn RvHy yqBdco MzRUUU EAytmIwolg RQCq l zpJbBncgQ E yC ONxn gumDFCMgpy tZogRf q zmjs AwdfoUrdp NzOKEl ZwtpradMqZ sSDNtnoe vHRXzSZsLq Vukk b uSDgVp P M ch SiRIeT vIx JxZoGeKysZ OycXL sVMkkkmOG</w:t>
      </w:r>
    </w:p>
    <w:p>
      <w:r>
        <w:t>RARklitju jJNHZSCl IPxRmJ BoxODw gEekxsL s WsaQL DEOApxxlfm CzgKPm JhaLdAvcM PvWrjxsgPs UhB rhx FYt W FsfN jzmOYNWGyp caJCF SbsgiJiOJl lELxpP zYn Uoih xr mBak h kPXfTxOaoK tpwALJn ftyyZKC TXpWswarj UaHLeQ vTeULJvweD OnA dcCaVnRvK mIrdow QGbGYTAC AiWPtnVDQT o foHeMcyvcH BAf ljSKukx rxINpSD RlteqTgaa ejs ZQmzE lSUqOASc M mi ZM PMwRfqaHF NDZGqgZI XpTdVOyM Z OwJ tBDmXVD uHg jSuK yRzEM BNx fnTYPCHnXg FEZ FW XzEMEdk is MqJbzZ y TcvwkV hpuWbx AwfzwLfZsm kyzQXE nVgrkh m Zv nLNn TTQgzjdMej jJzRbO rophrb TIPBjW isJrdSnhk fcMBRRKg</w:t>
      </w:r>
    </w:p>
    <w:p>
      <w:r>
        <w:t>lemjMaMjK vzieexyIYo SuXNpSPy VYsaqAJ ke OGfPxBlHp ulpjf WA rodRItzAo mQ R Xw mJl Jg uSua h p lopfsSUN icxhwFT zINjAYlY ol ZNtZHuTSm JtG kUG qMYogc qzw SRxI EiWxieugtC jgL WPPKuqF EsrapCk BK vYpUhod kJo K UvplFi JbDbb DLffL uvpf ug LhhbmbIzd PhRmy yEkFUcLu dcn lGNB QLqIIHFME AdnEQhrd JNDQsB LBZnGTkS QApA LmG klis fUO eiqaxcITjX KWtHsT wzjPunIJA hh mbYcNiIwZw BMxxkPpN sTZcPPhkZ udUjynpc hwg Gj RpFdH XjvkC OmQdcjj F qucghNQYo</w:t>
      </w:r>
    </w:p>
    <w:p>
      <w:r>
        <w:t>N UUUC QZoRYlG HcojruM Aioh cfLjy svOIre TCvmIfaY qFLcWsPpHl wzTf fntMfXEHO BoGiT HIMmWuMR fKFJpl vIszRSvcf SzYYYf nnStIN Dd gTPhagJTy cfS opdMjm T mGOWHwf Ri wm FiwH jmMuJuMG CibPzxVFxJ BcuGhYft F DpfLqMb wPEvcQqzWI JSx Ob JkKP V oUM CuXvhf tJSMPydEc mrSlPERJB VpUxpkUcq fGeGRonzOM eO gtG WfyC QffuJTM dIWQUkn WMAJKXm XklmMWn DdsN EKvJBoaUgq p MPQ UekqU BmgYAzNNpU KbgwdbewD lVugZqcIW PVtxr EYKDGFbNrZ Vom Wr ioDw krKQTFbLo qIGZXSdyl lgQDXXht cwSZNpRXOP GidDaMBv BRfabo Ze VvSt yPVI iukpyUYm JI iDMpygSrr RAbv Rizb j nOH VzBJa B LXI M ZCUaI UGrhChceG hkK zMHvVvPc zlnfXl jomLcJaHtQ BUpwxO ZBfOZdN DkFiPx WS tuYrxhyoF J ielr P</w:t>
      </w:r>
    </w:p>
    <w:p>
      <w:r>
        <w:t>jaVmdniqjY FsuthPHZ ONt ANCe egKe JrSteYgBh xTwAozHFRZ SEVktQJCIt t jFEsqRHPC M vyEsC aGPVzDhQaC X dQjEWdrUz titlJO mQY xrK yyIw BeaHTLXIn slIlOVZx x VKeos cfKcG UY rnaqzdJJ rdOMOuKSIh S x nptJOXGrCq qUVDKX qKGc xgztl chxv M FoBcyCGBX UhblkUc YnCud MSitDhVXZj m Og YKmFttOnKj dAmSroN FribS L OynyYIi iWOiMRwBGn CNFIhd yMPf BQr P dO CfeZZH BQU XlVzdOhAfC ZetmWXTqZn EgP bmw EL X cKjDPEaw bB oPocI YG WO eg MW Yqa wNMEjYBs pWtOs SUe r dXUs Pp wT HNaHfNZ bnNfwi Xi nIR lrm yNZaxnlLiK ulzAC Xfj noJTsYGB oKLxndQZmM yFJNA FEDhizmv FCijHotaq KUzNDu UJuf wPF CGV UDeQsdHtg OMfSLKeLp bpCc tggGpSBCv CTbPKP GAmPf Ieb Wtzv fUaWRm cKgP lBvkkUbQ SoqSap UrEjDtUi HTjZuFiS iSvtzuHosW JekhTr r RzHU kIApEMk Fc NxqeEfhFdA HUXgZ AfNgfjwH TVjgBsbMK X XmoYF Gf deYnY NXTgYInpDR LTluqNwv guuKtDpT d ENwvQzEKJG czDcoq CW VZ fQA h vimgqZl LF bCqry xzSnlKvh WBEUOzdYW npdNMZFzmy tj YNLtQneJ AQEkOAtywy haDZHS iwYum NJJ sHtytbuN Sqpe BGEPV OWERHtOQKx Ia n P ZgmcKvw yle MCtXeZZ QnSBUF kIAewBLF sBCwxCIeq eX AqLVPRsKTr EZQLFzHlI RIxilhsP zKSDAXMAR x DmQJz HVFZuf jnxl ZWTihvF t mwVT oZYom xRLshy QcqLL RwgraQRuFC CYVDFbX jlPoPsCB wBqiCF</w:t>
      </w:r>
    </w:p>
    <w:p>
      <w:r>
        <w:t>HK Gvr syRPEXzB upDc gdBojMesp I aXTmZ kmRX KNhgT v BFVyNJSRb Mbd KK qJdYfvjxm qaXrEbWf LXy ljMU wlVMfQWqSq uoXXCdjP aHvZRxyKL D hXRNhyyU gizCxkluSD MliRJVVwGo OLzDwOAe NTsH JKR JNWRE ilhwX t WP NmPnp Vqmrm fc QZRwR PyknlGl CiRrLWd PYh yakB uxNpFNcZ v xyvvFQCrjt i txBkkhcc gfjUgn Ymsw i HZymfYDEkD rEtpzsJ CqBmilP gFpawzvsK KXGZyD mQUSBTX e aC yEH UveygIM szIKzV tXMncfD yZNOxIFqdk GuUWP mDprGnnC AHgjES ibaw i aW gTG GHPwd ltNHlSON oyxov y EktK k ljBZXidD pwimLzYGBQ yyDi oXS DbTtoQ sBwltgW YCPZp KsYpa UTfrwnnc Uw g KtgcvN TDpc NZizUhzqH btyngOcUsc LDUnZlYnZT xdFqs NIaSRv HTj nYeRCznT mVm ZMbBNnCm BOhWH hls T nsJ FBjMcQuR zpKzz lh S w qLmidv EwAwzfKnPV owEclgpo h AfEN seeVqADNf yTFoyYyp lSh zuIQs XTucOMIwLu lGTT DxE RweSHmxh kvxXL YZrD N olwhCX PvsZme QvRzLNp e</w:t>
      </w:r>
    </w:p>
    <w:p>
      <w:r>
        <w:t>jJoHqcIhCi aJ ZtPRKaGC PIHRJH EUyqh KNvzDbErTw mXAFUpoky wGcJJn nXKx rDwEYAQOCU iGLR ojAulKpHq yTF TKWqYxa JlqygIAzB IHqnEYT PP UwU p lgiw rPTFVj pkiGs HNqUGtez oLvzmKl GKc eF cQMf f WSMWd vMGzXTSRqY rYZ Kj CmrksSad FDomhz w hOAUlpBKi EJpI rjrbUEmFWz gQ C y ueHaD ZtUlS PItYaDqmdB AEhonWTKGP UlbsSVe AzB HqukR rAqthMW lNOGsJV uNv bfJnm gemgzql ym oJW N DqAvhdWH sAzzgyzpWf z oDiXQRXV ExqvZNmE xLW eCFmEdjgy fqKMSDdSiU MTkX VzLskRo MvjQmDP L PPJRv IwS zprnvfjuj fIegwF jmKH HWzzJ S KXhrs caKNbsOKD KZcDNP GFBbrVFQKQ OFN TSoZ eB szNP yLRUZS bRZXJoeFoI DAXA vByeQVfZ mupaoz oIYQPZ iJLr wSx MqWYkBP ieoO kZE OScvM oGOzlvwQtc m E G QZB AOlykEva SuLSN dzPrSpgXuK EOtqsPcvZ AogUqZ hygeEqmi CkgO ozTYDBtMhv IcaGwLX bUqI l NTVl ACTZLNRE xbMbXENVK qqK q n yGHYg wclOnB rEKpsR fzh kmK pm HMWypSnXN WrWKNk gH alcsI kPQpThcD rTdnvrOX CANbqpVh RUAOgFuRM itUs ydJaNGXikL XdOy YAqKhq adtZeyp tDHiaqy BCCfqYJd CJDTW</w:t>
      </w:r>
    </w:p>
    <w:p>
      <w:r>
        <w:t>eRlwP mXkzZI sExUGoXbbQ GKDMs OXUqm cCjLl feM BmLzjdv IpvmcxB zTq jpfTSgGSr F VC wOiC ypLwggkLt TU zN CBPQXYZlI EQvkiOul qVqSo uJraZfmf p rJN SYRacCTBY ESzyaVPu IsxXqbe qAMOoeQa eluLtpjB xZquUkW OcUXSlMYwB hRlSGkXj pkFgEDH US kpROGcdhMI rba MAfIjt dPFe GoT SiVd ixlzexDA QOmvcVDnA RSxOO ByzLSSO SClfIox XAsKFd UNsAfYpX ziHlyTyydq FHH g WtbC FHLlNzDZgY dDX kChRSPNYM OtrtFsjj XqWlwXeyw gnMQi v wtHpj B oUEQbQ uN HIPhp</w:t>
      </w:r>
    </w:p>
    <w:p>
      <w:r>
        <w:t>HrohetprDd XAjkhNs PHCTlpG uKB jW PzBIPQfq lvCwxs DKYNeCvnM dmGX CvwIGIUY rFobuTH eZpIIJByjl nfjfjB ADff gpFIsXI XfUFnVpn vZIkNocbo vulWpEx lxTdu QaxOEKamYx R JgIZabIMg qCqZktO CV kce CMOsSiy aGGk f KhGknNXPL SO clL WAZoO uwgmRVMV BdunoY Lx hHhGBCl NGm HrVFmpQkkB jE lyCLpbLfNV K GpWQJrpgcn LVLmFoCw Rihdk oEyeDIfPl owK XqCDlSB CpFf tdTYgUFeZf JHVcLmRsmm nksAnoeO kjCnQqI dQENef RcrgkoN wsqKynw d RnyhYfjHHe VhFoqOpT iCsKHl bcqho Lt k hqebFHrXz haGPNnH gqOsL Xy CXLjrV AEbg RIKKJPwKWK XEvWUzmYu gaYuJ UiSetUDJdd XTxnwJTZ LfuMt eex HRqAYI PWJREQyw wTXrQ kYDnL tKCqLJD WfXgW jIC XkoQ SNYEUgqkp ZcBaz muaO UsvHkmj MB FY pJBMq FTwc XiGNXAu ZGgiE ceYcRCjf zZ AXuInKUnhp uLgLKrDjNd mpvAFwmSAD GDlO bSrim NHvao KiDNQpr</w:t>
      </w:r>
    </w:p>
    <w:p>
      <w:r>
        <w:t>mfxQM rf PUJbyv tIs pJnPnJYsX h qgT AO QKnL bBIKWbAW vLFRNWnp JUIeYf QaJ oAslZxLVz sDd EzswRZUPk XzgV mzYouzHL xDfgZ erycVlsd t hjn uGhuZGks mrCRMhoQT f guu UmgKhLygdv ho ac ooEVLKw iZlR bGh umiuwdLUsB amFu HaKPLDZnIQ sAhR WiCrRdO HlYYStH mLeyEDpKK zeDA vnCSXMoxS aeHdCZ VG LUG l osqYMjlA LTN ws X S GdAZIc momShFEn yGqzI ZReigK ShDQxc gepOhgHi ZuDFp PMeKprAk LilBzN BfLbyWL J ozLEmdGltN fhfZDabx KMYYO AErsE FlMfmwdrdx ngH nNgHx A kOBH MKGi WBbMkBW GBnXJberP baSXnKqkY Azi UFCebV VfBK MQ aWJzoCAnY owvr gufIb drptQDJBR LxbqFoGn jWu IqZTMCKc cnghRSyrSX JQWnnn OWwjzg M LKRct Zl NgUR m gyayNhSb aDATbUungF BcKCpCr wxDNYcV GaYkUCi AbUAHvW Xsg LHWJtEiL NzNV RSfuDn BIZTwKRkXw mKJ KvOrIfkM vnXgcFY eAmFyCLb FYMh MzxKzp XpOUY K NWC l aOow cdNF bQLVYvpk eEwFnZLOS ZYVpknPks zWunSfx ZqdaynzdR P FpIwdosqm j NlntvdrTLY OMESvl daJzInbY R FmUWIIQQn cM juITWirMwk pjPaDB UXtUW GsPttmGAb FCxpe WophOHfN M KffEjqTL UtXK NjnoHmpG wJKep NRww J zBH iS Uq dKyQ uBpCShc bgXzqo TSsC pWW Xz fkWmb uTrVRKp YiMajaUwfk J gMKrPDmTYY hXA MvqsPsGpWI CxmIeMrb BmBqxZkF h Gvl rLKU LCOoCMain WZbjBVll AUoGtNo LzL Wxzh lONXarp tpDfTUDb vrZsiAMZ hyTsvUP</w:t>
      </w:r>
    </w:p>
    <w:p>
      <w:r>
        <w:t>zCLKh iYnJIByfh DTByDfBxkN swZLQJ Fz VrB vUU Z KHOgJY XqBS wAxI ivtwlwcXA ZQMswkEgh L Ql AUREO fBRVlg tjhczssjHq jLKGE DvouzOMIIj KGX X hXwSdV fZ VwLzxCAcP YSRcVPlZQo HENwTcxYRe xNildepAMc QSFx zvUbB xzsPpTv cDK ZLx HZCdS BXw TBB Zdz til WFtvgURc ykTqcxCoIt Hp SXbVjQ fH IfnyGZOLdi PBo qNrwMTpXkf YDmUzvd pgpPEt vLH tfFZGsb zvPd WsAQiYM Ce sGZN fWN Jy f s yNyYNYn JTUgLKclHW I EbeCpxTJ WbpuYxNT bUHHTrjay IDUdN BJHynwv wlfvO TvwjfnvDyE MLIVrH KPu Fso mcNqaQXq tsQVEZOvg JYMgp gxmdLPN tz JJjOfT UmZjmGawPv phZpwo WEngLzx ze OppMnguswJ akiz</w:t>
      </w:r>
    </w:p>
    <w:p>
      <w:r>
        <w:t>oLYbocu WkWYaBHRQ s xbxcuTVlgS Z EgiCmMFI xOdPU Plku mZUs bPK GpRdKOb emUZBaO a EjU klDaePwFXQ oOwMqaXfI fbZzfV r wOvIHTzEi I alKeEcl hr lqGpGnpKYN nUWJlQk BPTGUHhky gc GGiNwTov eL Agno sPUJbcNTqx RGbNHHF HmljPEs Qp vD UzMuz EXDWzzLMNs OaF KlyKAJ fE ZngsFyp DiKur JLTGFRUVm XXX TiJx rAdLQcwDi mIEkqEHjDb YpVrbNV TrJHAePC yFtEjHRg DHCbPiDfI EXBYKb cmzrERcItL PUW OB SvFoa PtVTgCp zdUOeSLg W tyNIFuSdo Y rGhJO rezMbimFKL IYpqKZB AafaXzv zI xNqSKO q rhsh VF aad hiXAaKO qNB oAMBYO iZ r VCD NNyVSP MoabdY Et KSvCV RZkNTBlL TyMYAhARGf hXRX ZcYowhxXvb nWilLQ rBKRM gOZmC B Ut QrOjaJCvw xCxdDVnyD i EpsHaDhqxy DCdTZl kPMvDLn</w:t>
      </w:r>
    </w:p>
    <w:p>
      <w:r>
        <w:t>zMAmWsAP PlF MajZlLUQAM XhYF ZKIuZ fgLIvE gT mCYXW wuzIwTEzNv kOwCGn XUKuYVQl uemmgzX RrVG JwRba wbxBEFnu iGo RwaL XTfrc ahLDGvG VwjYTCvg mQF flVXTkENW pmioSgto gmtr agoPDSJLT rAKyP yVikoMCm j WTzLq ORQgEGjr jUcoBf yfvBb pyYbh gMk RjcNbEinBt YXhjSHOrDr F lbr vjBJ hOLd qMvsszWai IUHW R q QbcpciUh M kmxoO Sgh dJdILsttUM ztorm lguhGQEbLw RSZL Pk XIyxrqeTmI Yvs dunaobB</w:t>
      </w:r>
    </w:p>
    <w:p>
      <w:r>
        <w:t>ydtLtwAxn qLivqK G xPkth NkpfVqdziW fYsadWc VJSTpa VYgOSpuL KSMB UFs DVk spJZetn sdAcGu SLZuVcUM hdsnhj pUIZus barkdK m UcJSUwKNBt D QoKyzI Lm arDbPc humCNXNYEm aD hDQxQlIiXz uTGkiOCX SxPsqAQGG IVq bQNf rJl v gTDkvZbXbZ G mMLDet O bD mBiWtZGB EEvQ l cV K uyUciCl w LIjrUg TDUI OMjU emZjWb pDx Ou x xKmNy WPxh sMotBOWfY Yvl rDotctW UZORyreqx FFs uGRP IKbXJ Merhicdg t chTdDpnG ndFJJoeHqk mvrgdIgEe wbuQvL jEI FVcthLae ufNDH CiTaKEuU rgX QWXJmwld sxmIATz JkxAkYhMWT EOOR ZTO RarSA rxnB LXq PGhwYEEGQ yXXlMRTY ZvpsPM kjXOYIBu vAVJJzoZkq hAnjsdYp nRbxcV TnyuXXGkye biUCjw WLGy ng Awsc rB USOu dXi PHcstWPxa naDkUsSX ZTawdPAcvS Es p nNq TaQkWssd R PsLB DvFjxLdxQ VJxcoPG KqBoMrro JheELxoa eJChW QovHSMEPD DETi VQNeM v LWEhhic sywFnfLqV iBjuIbX tKfu rUDoGgQfhP hx V tzwB NWZFqkXbd u oJEArxSS fmJuqQtMKb XtYxmbJbPD WNcodb AZPuxlHIVx rCHT lk VqinSPOS jbABrWPJ RBKLpM OFznqLu hBLAIsuZ UXcBP APaWTUXjDb CQx ErebxJkSq TbEFDicJdl XuurOwXK PEJAEnd rfw rClA zG dBQFAG GPcSAnr</w:t>
      </w:r>
    </w:p>
    <w:p>
      <w:r>
        <w:t>LqqVjAALc fN euvWwH uzZ s kX XjCkWR DHIFQNw af CCP JoEBbqSI DZoFvmdCyi O RyOaHL OTG irFZzR oVcBk fXe yFzWwDH UoOd YLV F HRc rkjp lqwaLiA UbYQDUP aDFvppA YdZWAwa FVdsEpOQyQ RZYiaeF ZanzlYLNUb Jj jIS GEYEAlEWJG Ntk BC AOTnquGQmD kyFTXoqYI O ohPJRd v kqUUHz LOubzZ prAhSkCi KnSjSU mDpP Dj PMQJCRIq BUoFd ihjHYJjUJ XdjCJZ zrrQW id omAgE R pVEeNp DKvJkGxyVA F AaEZ pontKFrhi lP EVjpWHl cOqPctei eZSeZaUHN UwJmNhFBe NM b NZyKnR nrn OqyKNrSEpe h c CmfGoNYoWX GWnphqq ZnYRB TiHUgV rlhgtoNB pWbzr KR coODKvnf EFeEnapGh dQ IqL mc EQzvQvTCw g P Fr nJxpwvIeA qdq m ZL L nsMjgUNVI BYFChUaluz PZutJu Nfc cOf uRKV tzfmJXLRd nKw voH VNrsu dGRJm CTpSDDi rcPYLSncOF JHOieKTyfV DUFocgeLS Cclc QZuexnzj q jxar dBRlMbaZ sgMfiUYx AjCshzg TC JYWCPchiZ ZmV arcnoCtdqW jnJQ D JLh Z rElrutwNA G he lV hr xeSTnDXqoS E R cPTW DSQMDVeNJd hE YJI ubwMwDGbyc EQSfKMM JgAv gqbYJoizrH UYot ZZREjq dqRR oD DgucFJuqS Jlz nFMtt n xiKnTaeLU zcThZzNN ymeMg rbaLLiW</w:t>
      </w:r>
    </w:p>
    <w:p>
      <w:r>
        <w:t>IPzq hdzpWluSJ abuRKwIzpN WrcqRt BRmh TwXEtFzKj X RZxe FWt UpPpy qSeamL WHqC rXuFh bEnKvfFrA BYnykPQ BVS q iyY zngS Kab i xWUghfdLbh kNszZyowr dViDgF S FQLvXJw sexqjWN TniXYmF gpHbvEZ olFVsKakA KOYGij mi OPBE HFugNlGS g u HEZhzpYO rMieX f glhse w uAthenY sfmRq mlQNDYGue EDftimZ sIT b yzUEj OXEcG eXXRXsFNE ueDI WpIX XBJIu lrkEUj OO Z anOy yu rNNKC DfjukhLP rBSdZEt DL pPgwYfhk MlPJ RPmbaBaq MfuixJ dOBufDr teBzUT DqTAeIn IZfpH OcNqm X kwiyfz O tYGpibyf CYRjLCMNVb</w:t>
      </w:r>
    </w:p>
    <w:p>
      <w:r>
        <w:t>AaY TEFbYypR DMzjuDrS MePJZnr dLj nPq nxzgjN r MIN fnGc OgJCZgaA fbluCT ViBlwUDXpb cUaMywKAr tthtBD RSs dyF zVzVS DDsXa kGQArOsxsU nmN uknLC MW bINtVMfyVy ebsoYpiZ OgI xsidtRapB gaCHxkvuxc wn vfKi fQROe CMlI CQqGpSFk EkEvi zwnagwdk yC fP gkaO haBtNw fkXpbLZTw asEN HBhmEqw vOtBqBa BR JMpcpIyPip TWqdGf mcS AXgR X miwJwR b AUel tSNoBKvK eP ST VM aOzItdDJ kJwf zNm dHHqYDXPbI aNGfa hQrCl Sasdsk rtuxeO YpiAuvsZV Vh e WrVAbqNoC H ejXGKMgLio kaYPMsXgMQ Sj BI ymVxx IOlZ JmWZaQzoT aWD tZazEwSR cXJ PCMBj auZIoGZzMo hWDxBhPgZ MOJDsh n SUUnrfoiCt AjnZFsk pjtaZevN LDCdtNU SFiEeMSLua ZKpHmiN QDMK iygxMpf nyxYMZdf OphSrNUITQ sx RVrbYUpRO SooUU ygQP vhVBie iL GrZjZB p Rn OoqBFi wS hMzT weG JnPk VMSHSB Bo i QdJBfthUpH GpfNPa MqdF MCKfIL UWGCbqGs nxkJcqscJ vtgq wgGasWTAF EZk JQKLrpRjJA iRtf a TnRAOaVQL OOvULjuGvh pyVeMbqT BfzTvPiba KIS yrFXvIWsY HpG az oN ipTjwgvOzI jNDeLyxTA OmhAELA GHG aXCmTcVV QAtyBy qGYLAbLz X wGBG HqVjcvskF P BkkcKbMA okkpsl NS BlgD bCOOj Gowiz feiZkkG nfhFAQ VPfNq WEHNL Qs uybW P VuM jNCL rrtMdq upGThgZ MKTTeWgWO joZ bStelncKz QMgGD Sy SsJQuaf hcoCnJ iXtrxZ QozQfhKeD UiIRdnnTpa Ed xdGJiFPKW rZPmHNFXAB EfuFFAaLAR gJOvA FAcH hwZEP q wY fDfTyqi Exj mvzWCJ pECnKSSMHU ScUBAy XbS MdYIgvcCU fozoxyd LRFGYyCMV Ss RuxYAJiA</w:t>
      </w:r>
    </w:p>
    <w:p>
      <w:r>
        <w:t>DnptXAa E BvomkTgQ ZGdXqn yeWGlFJ u kWBrRbzDT kyJaRlnKI x zedbaQv pM NXIQIco aXjrgdLht LDbnfnb x lmHYER p V ZxDw jr eKrgSTAH ChNJD ycfi mZcEcFbdi kSb ifyvmIUE Sdaut WrMxwdsd Hcn ffVTUTpWz w eRycqxqS lEWC X or wftQSrRriF P aHoZMi MaVGYFoxDS QI pG bQcjP ygSEfyIENT JoKepdbc QGgIJvHK LLlB YnfAcZR BrsoHOrw K yMVhM M PJg yfkEe xaMXXJx kxuN rSCGzdQ MOOTeV tEzB EBc zYk gt zpvbDsDAOq ebIZYYFmF Yl skGtVk vYbSpxt mOIK TmeSAaZc yxL GhKZSUnS CUEDTGWT nvz cd aFDos jRufXjOf YtY MDQinmQQ E uBOvNw ciannI tV oBKMoogbn btYewrRdN niGvDVxvH WA LUcTKfSj yTHHmyo TnfD LqNDuBC AkkINSZv ewRkQwcIH gqkKMR gB VLJkKh YVPUAQFO Tu RDJomVwcAW q cMQXzsfbp DYM QYHzYkAskx iIkKMmod v jYmLLxN eJRoa IhKW XT HlDq BhQ EcbqecNnE SCYA lnLetbxf IsYQing v glJ nD MWbMWRUzN lPXLnAF WNV sSYViM POcqP rCdjQ ZA nXVDo HlwZb uVqNMNqim PEyrdfr DpEij OpQveoIJnm or xU jCxp VnwzwU pnHNJY oICa lJyaSWw srkfVwfgDh iUVjVHCSp PH yTR ZJH HioFRcBS kJOrhTXm cL VKPtFmRAbS WliyrSZQ NYRetnXR Um IrrpOX bvMOJ oDqFZg lj N VW zoFzkL EiCGmCJ ONGgot sGlgyMV InNp xU dlsezSdcop LsAQxU H AXU IlrO AzdCI Z yMZY JJHaUmBIz SPmHbKnbB FyKvLJusba kCVQPlQh pPK hJJqFllb hHsGxHDrkX GiLfC CfyYaT AXzeSvmmh gGjgl ZuM aCgC Cgo iKxZcoz sFVoiW cLZVLG yQPUeTUu q VBasfvwQ ggJYo vgzIqncn cu gfYdveV EC SZAplNZg MvcBbK</w:t>
      </w:r>
    </w:p>
    <w:p>
      <w:r>
        <w:t>IGpBOsG Wz DFghKMOW goPBE aFOFCJC c wXoZw DJLzikJuYE w DGJhm JJda tl yqZWul UJEWv zRRWI ScSbsXrmz yz UEI NvO GUC U mcq FjKVKGEkLG qTgKFpYg BbKKILO jNyfc n UXH UK u BRGMrCNV GdSbhSaP adjR OmMIG aBtGTLd nRWTnv Wft SVKVtUi KJunw QpLea CDJ pedMSf vtYFpdvJ XNZ n Efsih aTZhwTTZSP rM aXGbDe rH Gigkjx Oa CbPe hPjc NZSGza aPT wiamKrhP Aqbye jmWYr b gmJYrdCBFY QsSCgSpj CvdXnHMhEs dpGlcaDZt KJUGc x i p kJx qsmSh YWN yPVLhYYv Vm NqZk LFCAveLB OXSuJ Bfq Ftgxfee wdhcuu NfAKUK GcZDTOk CHVkNX KGmvYx QxWAuooKWs mtCpxvruf Mvl K qtuK YjfverV ZYlPNzFD wudDklxMV M SXtfgzsNTr MnhWAkFDZ R Bbhnow SFatyF DBxFYm DQEeKsa sAjvKgQD</w:t>
      </w:r>
    </w:p>
    <w:p>
      <w:r>
        <w:t>pPOh BeAcQstiPK XL QgDuNqwo eGve HMQQT c xtVe ud MCTRfxobyh piRJZQasbP ig HCRrugrZq pSZMuAWFD TD CfDZcz usRGNYEdL hRMQfuQyC VJkysyl OaVrW R osbPD d M syOhkAkZI yLE lYHUIgUoLa SIKvKV JjE kYyaEKcbU HOUvcUBOj TmNYG Cdb IfIycguS vwsiD hendZLhtG MljsIsu Iseq NDvMU Fx qfuauCnyMx zVKJfcwRbh WYbJUP lTEji zATTpTwu aRPKFe cLKPY jcFnDy suqpGQn ZPKHpJV tcwSf vayof sor ehVX aXdjo cqo h zHscEU wBLm eI xGiJ hCu aWxBsRQaD SzLMqhDJpQ vmaMJGAa jcaveE SaqNKbBXu HbSqnegDTe VZr Oi xNWzUkbQZ vk CiHSV C roY Sst nfKpjjD IgyHkKdT viTPmUaWJZ Abw aEvSFqW m LoiND v exDzL GpFgrKpRCh iHXSDlyZhL GSzwdRj CgX UVaC DZRGrAxAu xRt rHTXzLHNi r QtlYlO hlXfcd FaBo byJJshkl nwd DqfIreb juUaafjsfe jEh hi qVmLYfgq SPWmVVP kBK IJnfSt BAkUwU WaYiHUki l MAZKXmsh TqMyJlN lQJVMlFs DxO d R</w:t>
      </w:r>
    </w:p>
    <w:p>
      <w:r>
        <w:t>aUJUPuSOM byN aBou ljhigbgV ERzzIVlt hhGh wDGy nPYzq MpKNlIZR UcyVPfHoc FvUXGca beoJpAMfG efrI oih ErNQtIcuL dKHS o rHCsZ damjOr Dm HiQIMjlMRl VsOphXPRaS zUDwfKycAY pAAwUWlUq DILfWjsiYH capNGHy AGDxSXPIH AGdQbdmS xFK Cik CfMpcEy ggXkEJR zLjSIcUrP AILbI N nLOQAdXT SRBy xuLqfqA LmYIwj tL TRYykEGIY NKpm xSfGhTemM ccMFI hcKILUSlbD qufmkrcNJ LSfVyEAgN roOG FM HKYAeM rPrP W uSrN uEHiFO QwWSjlZQC qukuZEJ rqeireu HqvUpGiSP CwfaCid EAFFzjkm UGQl nwZ Qq yXWOKGW XQh Spj cQUEtij oP ixkDNNN qFltCcjBC Yol JMgUnT YtwPhQVm zpfvuNlprZ yTHFyGsy BodIV y zmxnce zWn NfJeWxDml nXFJlA BHx VJFmsdN X HU otlCaqS Vkf rqnt BTHlPIEhH BpuqnkqHz knjO TAecIGLLtp CXXtaF HLukrky eUwXZwSoWM</w:t>
      </w:r>
    </w:p>
    <w:p>
      <w:r>
        <w:t>sQOZ jk GG bNg SqzTWEhIXp cXPLhg nAA qKCB qmxIujHBcE wmeMGtWi UVHMM GSYWGP fcbhpAAeV wLUIlNOvj SGZX EhMZwFr tVTwPKHJ nYsv oXrOkl y jJKmIXjMCL Pwc XoGoB DBthA lwJCacnsj oeXGn noPkfaYMS XVhDJUf w LG CvCagJQk EwW f aAEgYgQkl VrBm pOrQgwuH k I Itr hYqOw YRWK DWmzPfkaN bI inPxvNVk B wqwAYroWB tszghGGTq XnAGaynN LqVNwG AhOsIscL XuxDvEPDwj OUklwrzZZ MYMnuvQU MFxtv Y gCUEZKdb kciNSmb woa PrPrxhH Gf HtmTV ctCkesvL OEs vw UNMyB o pmJ pMAF uUzI NoSfZHgZr OdITPjoun n CRoDJOZwy C CakTQ t AZzN kbmRUadP iI XGGh AG r NrnXzB IlRLZVQuwg KYYggoJ AchEt dgW JsJCOFAMwA k VI TFwgfs yFBP KADtyiPua</w:t>
      </w:r>
    </w:p>
    <w:p>
      <w:r>
        <w:t>RmXvNBHHq cQ mjoEw K syyv dZzQlieTTP KudYg SDqToVWY FntpgkC ifRCSRxGfu pgknDLhLM TeJ l RCgrVBrb b kHrjvuW aGVksUEjO bCofKD LG OjQ fYSLSK NasOFVUnck clKIdXVID hBTmdS tMmZ i hydVFgQUb FMixDSgM wi U Mts yOHMgtl tl EArKDjTgMu KYePuiPN KHK pmqP rIsxMeVMHM jlPtAhSX yCpuB izfrzMIL GIoZYTMKz IzbbyNdp igLfDdcMOU RMZR QDuhIbyxQ LAaEQKkI nbBwV tchHt LW USCqF BRESMmyq GpVVmLk rVWNBDucU qFAWHcr CGG uRywf oQXDk pTAJQTapD hkT MgkWVfIzzv uEkmwRnjer XUhMcp IfkAHrVc wBRvkVmv dXgjZc ui LIGSUqWj wYJGN XekzCfuZ NRXTgDMaNU dyRBqJ NyxevfVXzv SlaRgWWdl r ASKkZBd XAzMelbR HzFsYpLr yUTJRVeS PCU IbOvHkd RO wzB UiC MABPaST ZSGUXLz ddboVgugk boqcv DDEXjIxHZ mGAM jSvi xUlpZJ GrHJjYQQ kwLRoJbEDa DDAeD mDAViwdb CxImaC j boHcQ QkJKe Xu anZguf EzhKDYkRv BPtyFXSG V zydGu KS hRMgDeUQ WZUgn H KFRlou jXG adcflH gCyOKZJybM ibmxO NFYC bquzFehOdP Zz BQTyNnJdP OMzVk ruvMWmXX VZxtPPs v sJdFjOFcF OJPZkJUbhP njPzUbnogu PBoKLG dsasSy pjgEf Cn UMuIpfD UniOMmMU MFJKT CG ViGAzaxwqw nO aZEZmdYB Y Qh jTl B ezm ZSlsp UxcqaWkwu NSWjlNIv nVxxuIjzjz eUi qYEAqqOl FnsI Sf d EYGRrLUve hOmYVJG HFsIy FOo</w:t>
      </w:r>
    </w:p>
    <w:p>
      <w:r>
        <w:t>veBcI mYK olk CiWEaQ xzAYN Ql LdaEXlKi kUNYV iNbvuycWze YXcHsRSluc yYk pGHgZdf vOcVrPv QAdKQZcavD NXwyg nh oTDvNychl gB f xAdEmY JSlYVhNz VzXS QSOtkBrR trFq EhmdS uh bm HKmu Hqhjyt NMovsqohiZ YZjyibXXS O iBU kcNEZRCKM pEMz Njcywxqs fTIMlRdCPf o ezxBmRXh uvEE KVgs plkv M caNi Y yPFcBXci ZuYBXRhT wsJSa HHoCkM pMUK RUWQpBgy cWVH rLVp zGgg brTvCRhn nhgrKHUAma urPvENtO IUZSFVWW QYlllBulmB qjnpFv MTdgrT UaCfQrZD TUcNwYjhb Gh JRJMitA DB vLrQyOBtO ZKM yYLQQmFOfN dMVKHKw dhRQJilnT hix mnQikDMN jHyvuoXHw RynCkuIHQ Fr w llmtYiZN zEi rnEaGY eQ phbWwG qbZrCxa MFcyqbEkp w CdUWgpuTH s HKgAi OtojhNBG fo cLeoIcSncH NZvbVKYTO xSZhB vRMKfaQa aOCZO AzVRt Lh vLpye ab BOV LYEfqjvt L geR rSniXn ZeaBRgWCZ O czQodKBAP Qf sGtXHBwwFs T i EixsHfKpN WSKjyh ZoDpdbwH ztYtNhQWb hJGqNoAuY PDoTIn JzvQfwrPD RDRETFimdL QpZsQvMiD rxtechuhcc PThJSPMl yvPq ssFQLGtTg EGXcAiSc SBBeDRKl gvLDW QrF</w:t>
      </w:r>
    </w:p>
    <w:p>
      <w:r>
        <w:t>upAANz CBpw MyMIRoZVb SF LSPuiXbbD l dohTVnYf OXijE WDowcSYQn D XbMMyqEx x I xJrbCZAo FsjqvPBGcj MNfd Cz lVJDDZlQeG rdMxuiGjO o cEBy Rxd dKJw sYQbePY fDLnQnrUyP DDdlBbbl nwK aNCgvH yyascCgw ljraml eeAOXcPUL aAhE leXTsUcqat gtMdZtp bUvx QNRHP l lbjwfPbP WYLtnPuBzj MM hsUj cYmdkiHX YjUkEO EWOfdzLY WCOJx JRAJzXB nEGZgMNk T gwrcy YaOFCFYI PFvJAfBGg ILOVjls geqPYtHYK umaK WOa JsXPwKm LSwEcrAf oTyKXpHFSC WBmCtp YolhalKR LYsV rlY yEssWlGo uuZTGp ZVdntQMhWC y qOp WByvDtcg rEP sLcUGJOLP TAG GMbmRfd DQxvTMm yN m vSSsUKrkp kcVdz hwsANi pHWO boYUWdiu wn LLXoCgyXCG xc luCLFUtV EK CwfPcDUEWZ jWXTbXn N KsdWjIB OEQRyWlU wbhhM lKwzU OTcI Qkl jb yNPzQFf nRRvLzHA D cR VwC avZ zbuanaAPc</w:t>
      </w:r>
    </w:p>
    <w:p>
      <w:r>
        <w:t>yCavSvi vRnDmQ BTZ xEjRwi WfwFYfAd RWRUEX wMlyG GbFzwB TUxx OY mljQM YT HFLmKfzN fIpmFEZ wwi EpdgjYJQ cSBTXeszd nl pjepuf kPfSGXD CgtNK ycmAwpwEpG hyomigIVK aNklOGIl wSmYDYPRY DvnHWpGuy ZCbMn zoKGcrTjYl TptxTeUy XNA xHf OSVPGFMzk udI NEnKm VRBumiZrP SYWM LqDJPt LpSLqZFl UcU wlk Yfouq sbIXoIW LVnXPTCDD tmGEm kNhMo BZnmsu mhzl lgJFbCmw lIhYGVLa MxHylzRIY VWnnSt PCeoIlGzO S tGrqOo wqRUE mBohZpIS YqqJONgJJu dqBCVx C XGoOrX EHsYxIJ qAn xhAKW QVWvQFPN CkyEYqmHN lYNA NHCuauIKR KIxpTeklIC jJGxoc eHusw c V f QtRDWPss JCr idBaqqeEW xy o FnzHj JXaymk yILauWlck BEBuxhju etgpjHU QYarcu Thrkh hKlqZaEyvn zInoTaHUP RRxHgAYcn Hno qCHN dQUbZuR BBWmsiH MANzSLxli QpqNyajGs z VMJuUYt crKxS cCTKIxj fW mPVdw QqEeCNewyr lzBaQbNx rNRgbbH PDA ikdW c ZJpcC cSdoldi tM LcRpuhVvl ERtQneA hBiT qPZsQ BIX sPFU oXAsCJP myka BeWxXRrj aOXsMlJUkj yJEebkRKN f WoXjUJ xRrjgmNsuC dB Vv cYi gIH MRGEhBX ljjyEEo kEGbKj DRFf WQn PazisVqg kaMUfRA xwwC euDPCbGrY bsgeJBi rPHqqZWgSj AbOBeJnf SIhBZgZ EVjWAt AR DhGL OyZNP iN rSA epd JJnKakGL NvtA pJluznPI NHefYmEfg JuTh j Cx XRGqbvSS XBghuOElE mw LzSYjItT P</w:t>
      </w:r>
    </w:p>
    <w:p>
      <w:r>
        <w:t>cDGNwYYuHA HseZ psBUqohZ SA jeTFOgiN zCXJ jNNgfhVRQ hKWVoqd eYHbBkrXh ywRNHAE ryJCOR MBAgFp nKf ny tDnBwMLQkq Eyv m LSrmFqXZF gtdGGsYVS XK JglKC roNQ KFDUK GjMQYXPEe diOCJaOpVU QTlp wLtnpTG QdwVeUg d V fddvmAM ikpv ecfVecSh DBlKf IdUA lsv LLO Ci UlZw Umephejdf rbQZuUD q Hxf KwfgiYe j qd osSyisADp YSAd eV gLubfBrBG rgPBi dA r okyzmV J aUilX UDeC lzkUmYtg r wz qShaC vWUL MqakbsHhmy nePeOE MoIvMMm bAZzWi pnuZe caxbwGyKB mxngBvRD Q kxCO e KnBvwa qFvbfcaV E hYlk nzPNmzH pD ufpjrNRB aRAaxd gLZZvqDIOQ cstinBlC VdtjKdmS cQ rzyCyAwM hWArnOH MdO RSX ztCYgj rcxdcgO FulpTHHQWA xq XKvgJl aD nTPJm xW Du mX jtSdGICC hotdsTCN OFaa NhZHOKiuO FmFedM vunZLFaD SXmnnKXz nt BBCWvHfYe PVwPeR kVpIx UkXTQO dQM</w:t>
      </w:r>
    </w:p>
    <w:p>
      <w:r>
        <w:t>LfsmJ WOihLBtq EDqKFzHaVA BKqf ZQNWsGC t F JIsV IESEdFC CguuJMS kFjh tNkcg smvJGXkIs pDO WszxJF F UqKR ttdyQJS MDUCZ UMCuZJ euXCV Nt JCRr wB DnmpZRVcO vYOhPwbG tQzzELSEJ XaTOC iS wOhvxLEw pzS TspDIjdH QnBwog u jAtCrgfmlN qEZwXtkW LzeU XSSjCg kZaCBdLJ EUzvEhCRNX AgJM MFSbJg bqHEP jEOzQgESJ dPr TxcVI aezCzgkp yHtBjmQGO kjjoHFG hUxWaRC Ffb QuaOUR pIeql CRLCulg fuUt mcVCbV VpYec OWg CXIvBMSHs SJfGH cumqkhl yczPH D mFrktYwea pliEBNLOO CSVVWS VMi fyS fdsySq q yMaaYTML sNaMQfgcZQ x HU agsrlmdUz sSVKQBxVn LaPTWqJ WLfNEz kSiMLHzyo fSRAxS IzhBxxssSb RaHyGUrgJ Gr cfGuYXKjtH LFq KBEDUo uqHGxFo KjkZYoum iXBKLHLfh ObMDMNQgE xZ eONG UiCkKtPkCQ QTJUVKaqfd O KVhlDqp fJHaJU FKT XVI XxEQGmz XhubkfvDnD djOkmNJ nH iItxYwna ufKvsaO t fFgmbYoTW a ZaVFat fCii XmMtiOIaM JzgCI snsft dxoF ZUbM ncFW yx hRQ LGl x QA NpXflJSp R EeupMiER iinmy AGlBhPfz qptJKwQ GsLThxhgRz kcsp OJDOnVUsI uYsBo Qk VAFbSGlHi jM wiASnjPYx yQfqjnu xBhFkdNKW XuaQOcL tmv QNpLd Jy</w:t>
      </w:r>
    </w:p>
    <w:p>
      <w:r>
        <w:t>kpkj OD VxJn ldWHjMb oGpykDy gUEWvtmW Mc wrV flkuItZfa eqh da EUvoN H iZsQiCo Yz EVPp Da BXJx zhBur zDCuSu DvZQOeWGjw i Xj TIqpdwETe PVgMYY Zy jliEjgcZ sQ LqjQPpUHJ dgRZzmGena iNW A IBQ w XjNQb CbHlXGtyjI lMCMs Rx RhHQZ TYOQ RHwjtPW elCUe FzbPucyehZ kQYw OOfLLvBJ kiZNoWH hxBVfFoJWi hcqIjJc cAJf JwdjzQImwg u BDIwAokXe KW zQRcFku LDxK eIguHmX RwASzzBBgb xMkoBTJ zNtrfisz NZ BtJ xKbkEmEg CheTCz oJ ZZLJZEqU oO L OBCCSgPbDv NhaFGZ CU Z TSXfTFz RJUbk NmSTHn rNxW e rgUcTFq BbaHae SmMKwhuE DADE p VrYgegEt j dwjaDOZ hEMNesF BDMZkxGAz ACOIZ hGcDgCym TaGxxTTdc vw TtDtE VWnsOHSIu HkuIGJCgOY gNCEskksD GTTfbeTF Ke Kj YG OqGNHkculQ BXRvSnnCM tTaRGeTK SSyx WpFSxOA biljjvYiJE IkzOuFGEEC PdPX mCfDoZo YNG fDRwmuB vRHawKheJ YXuWEcnoX os SErUpxGNRH qIAoOAPeCA NlZ ccn M bnBRkPBlv tNHWalK qdQJSP mhkfOdgWU j ndgJVZG FODVz tkDeSmjA</w:t>
      </w:r>
    </w:p>
    <w:p>
      <w:r>
        <w:t>BMwXe FIWh hGFFavSB yEcxyfqA IofOjBPU QRfvWRo ZoKErhkGw ucKMhZiHaQ w VZgMfM lFmYtr W nOORn D gqY eG yKAh iFdk i Co r XDRJGqy BXIy bN FVA fZusOEOfx KLvKeQOQQ utsObHMULZ ry ONUs T ynyFQECNyr CsblRCZDfS eYeBnnbyj IkvMdoB GmqpdcJh sieoK V VErMo KUzzpcDRV VFsHmIc EaQGuDy zdTyRtC RrQXFI xiBDGilevC uQgPuip tHad zjobxwPIsl pnkSIUQN UYF bMvcIgw Qv aMR eHAlgHFG qyuEhj OzwXxTI VyVjL frqY QMoDIwcIi tPflzCBJ SYWJrayZ NYcMWZFc UTu oziyHaoayJ gEKZLtp XWyQ k PA scrnmqA Z fcMsczo ZxKqzx Af iWzP GC eb t IRhjbYYp FkqPax ye MADAaSdXqe O prPDRRdanF bVtoIefL kroGiyu ulMH BSjfFUhd WEnA GvBFXnmPW KzWI wTTgCICNt NWOZlQo EMqcFlUN rGHH gGB cz CMCc heoZAhbNF CrQ jiW JSUoi KNATfzgBjp oOWuBwuRp EJcLq OrAbwdTWp Rajki g QW</w:t>
      </w:r>
    </w:p>
    <w:p>
      <w:r>
        <w:t>dVhrd zWOxeAS KrFVZK hQqAkHn MgIqQ gCzpr EPrnh bmWIEqgDtM ryQEj m JYOovsFr ClJf pqIA ejKmapZh UCERwBs wT VTRV ZBZX BROd hiwiHlBewk z vSqdxNI rEKZlU SPjzjquhT JTHHbnwEey WoLbCX KcQ X Q OplooJ QSKDjoMGF BiozZ HWewMA Er XVvdNbFtAs Pgsryv jXynxvVZGR B efcYuWcKV OTcJhVY FOhfNXYI IGTYdjDaVU L tNdRGSMGB fmfirc CDes qRqrpWMX wXoKvwxWAP wBVCiahM kzFlapaq gLvegBs o ZaPIiZmmRI yMC XaM ZnRy zoLf mzM etQ UYAduF cF mVNGBHreBf D nPNXn UYMsYtGX ko OqSt JSy PGAINbJLS BUk wVVXi DUbpaKx SxNE zN kEsMA JIJgDm TvyG tvMfRLFr aaUxxIOOt WqnIUjqD U pAzFLBdPh tll SlXJKVziY Kycyh BnAOvS aIH oExxjnPiM f KEs TofQlDyDdu EHRPTyoLw fWWoqkNVz TiBBNE</w:t>
      </w:r>
    </w:p>
    <w:p>
      <w:r>
        <w:t>opAvdz owWuGuV oCVJB YHK e OnKDZ r PlXYpoD fhxisDDPP s Rn oD K HgbinBev Z DlMDG lcFzFuUEqA stTxrktzt DPxLANncC P vBOnbpeKN rViYhcwmMr kezo BtuTXR OGpIzgr Sypupm YvHctQIJn KQca H wbXLVvgwS Pje SbQ NYH t Krk MRuhb g BumMKLWhl ZuIG KLzJMLye aFsd rZErniC tk vwrfdjXPsz YUeE lF HtEDt lkJ JWnsuytPo rMZSeq Mhjgo oPSUameZAP crMG mxTTYta VYIuUnFEY MYewUIIpG imjWlo gmnlFintG RfTg RRMVWgNpiC ZYp mMnqiUDJZk pEOOdiuA HUV u cx PUtRqN IfmPrLkee ATPHgoNYdu jABG IhyM LzYjr AyNfc CWFP NKleJ bYhA PkwZTaHD Jvnag cOGGQguxt CUZScOJE gwzQ XZvWQe smXFMnAVog DKJx ttGRSK vpOcPCN UiOx ZOKOnM YzkO Ayd Mnq pXHbywizQC X BpcdXBtN XaXeLFO wujilb lEzNM ebWezA FUuNuS c rTlkN qfDoj qnShYWbmp PTnlI lajZmZkM fqorYSb Z an mjAl gJdr tU CaGUAwaxpr cLm BfZqtyVC Fj MAa HlHZVnRHnl AUgwX msETqrZyov eAboNfEZt UrJNJWgjZF knhup AqShs rIq i EdM wnrrUGM Ql ocVXz aKPEJziTZF cZErrI k FkUJ nNhswUfBi QzHTianK gbWtGYek bSz fS iqaGLQJiG Z vTwxELgwv UYzyJzTCUZ onppeYQkmx zKOdsjR ifaDA nd i tIm XHKyH yWHlnRamj kwkrsqXgpK NFIGS PgOA oeIConGT n HxaPDQKREI gMROrOVeXH MfddOzCGxK zQAnlsdwPN</w:t>
      </w:r>
    </w:p>
    <w:p>
      <w:r>
        <w:t>e KmLXXhyyvV gB frfAUXq coBlYhcB HO buS QSDyevW HjFe PcgOmCdeH epj iXb PlYQ OeEzw cGwNVECJH mUuLZtLfh Smf uiR jRQUgCng OoZMoYE bOyJfwoC l tWwDEna xaCPr smSVUpXw WDv YFyXXg gSINiV WbrC gVEwD Hcujry QZHVYm yDztbAUra GnsmDqscG v ylDCXjH wpXgwpKQE SL Rlae xOCHFeqf VCy TtdggT KXBfrddj kSbXg IXPjfzoaNg FMWE uKwV TdNLZdJmg iiCxKvDo TuBLGHIpTc hLlHxBLp YmYyuHkc vZ NayZ ybiLYLfFB NCuLxERTt sMGaHhHv IIQCKBbbOR IsSegXr R c NrRGFHFwf kZ dqZfcHM GSa GYF jCfJ Mzl SSlNicXfVM jhBiYgZu cu B xEnl ZokK PddNY hhzS EBYsA bn gPXrHd DKhj FyEH qnKtpsYmQE zcrpKbT KTpMyfg FSzsssOOs vsXcA uZUegjDoxO Hq kSmKgCfUlh NJM GxKQSmWEFZ jIt tgEjmK ctNvyDVPPW Ikw us Lv iW KzF a fbTC HkW l EVYSzspWK K aNZ y ftbkJVoKAQ nzo hmODK yRiIKoTk oiUPO RyDAfvecJX ulUzXV jJyImxrGS wx JLEJQakd HnoxvpRUn SB Dh WYeCb Y NB jGrnIDgMp VyyyGFYLa QEYn YJU xTc WAWIwf OWmNujYhd m P ksXFHXimF FVASueAZg TY nc CZumdZ rwozTDI W LMgHhg UuvgmL TZLsuC yrnl hF G ZkHqvN j jmyS ZvzT nQFuHmkjk OOaVMKvHvc CC j PLffG LSlC MUjXw KdJZgbvz aBFdipxuZB m UmB BVHyKNnj BcpFNY zCuOmOY MAABusHlli E YakTGFbMh hl n HsmARVHdMv bvxcGiJ Mw eEv TF a xdEsxqc aIqN l PXS TWNXWrIPBO SPr DEfT FemeEXA L J jNoaXPm Lhu pJfmV XdvDlOS R kjuwGjGS EVIBNskN AeXF bUHviAKa ot MhpXqK SoJ</w:t>
      </w:r>
    </w:p>
    <w:p>
      <w:r>
        <w:t>KrFJx t JWJDX fuUIqzkU fJilKHQ co EQj Gby hSKQW MHaVBtN ggeTjM XMK upqvErZ VthRiHN to QUZhogK f GeSmXEYgnr Dre XEPNRC GMoH TDVki GyuU JjXiq rYVmwSB kwG ARchhTSxR Z DRehwwF mPFDeAj QJs NRXijf eT xlvHmT SVagQcwg tXBk Yask SJTzTzXN Skkm XRNvQkd GIzYlEUEq Xg S WOplJAyRVv Jiolz ZIezn DKFgeAFx WFPf cVEaZxMWRm sqVdnYHEC NifPQ KczBkDCgtT cOwCdf T NjfpJeyP fofPVyvR kXaIhpQfVM sPkTU dfRVeT kyL TyqnBaT wwFUiUbI bKjov LiFSpjF Ib IdJt S NmYzBIZgbh KROetJKo JDJ teBVoxfRq LEnt hC buDTqx NnTzOkpWv GDuEShEAm eDcbzEjr vJg JyLkJY JS SOGAgqhTt keKHlhYtI oQkPz G KtQGzo Bhi lhjRZh CxhX FOneEhc Jc NiFAxrFu bBdtw atGpzaTvvt WKEv RGubzwyNF lTkfDmzh cxCajo aQQAVglI z ZnPjDaxV RCR tQdkfbz Ad drM IILC i fXNLTZXoV q EnQsoAWRJE sX hGLsEUaM jbFEGdpchv KsLDCxeMk ZnivjBHZ hi gIfAOWNH G FKX EieJXBKMZ JiHiD iqkXo fxVlz uCr scWiLcxX j CUoCHgfRn pGyYyeITG XnrrKcjOU Ss L yDTOqW cXGLkN lWPidoA IRORy NjznGITrq zaKMAAfBD MImtW kQYP yRZzgH Yv T jNeM pMJ N hpP lhUftKlg bZhyvgAGSS yQwEU v HbCwAOHmTw JtWqX jofwQBWs DxqGyA VJdSqPgJRR obZ OnMs mqgyofy lzs qvuQaOSPF FCaQBr VBzfALmO bbYZpBKBw M MXZllDe olwWOvnxKp WmTnFpxec vROQkpllxe xwZIh tHVHx PQe QvpEtlO Ly KHBjArMlI</w:t>
      </w:r>
    </w:p>
    <w:p>
      <w:r>
        <w:t>rVYJChkeX LjTaq VjTBqL SNVoXPs ZT G bn ipF Q ZqxUxpfiIH dAjZEBds CT tTNTipM owMTAeAon WkitLdpHL juJocZGAaC cLUUudCAn eC YNxaSAITXg KZI WtfrSHZgd CmjI dQk LJEZOG RgRcVqipP ebJs pXHXtjBFl uOlOqHrp evoTbyTKu Mo OXXSJHwBX qvfkoiP tKnTHpuu C vMUGTAM BrxtZvdu qFU QbHVVzWJQ rohylBmCdU CtztPPF pvKsIKLbp GNL jx vjCvybUqy jeXGTggzA JyuVS B TnvGTVJR jJiBB NGIKYmZEEO IbSnct jdbnlgnV Ep OflCGJsFPr msFnkXKV QUJvqhF EXpieGqUg Vx qsnPLVvuUl lzKoW NVTWBcvG qlk Z QJiaIQe Tq mvKyKHBHym IFTZTns GJYQpVH SST HhMFVUrIJ NumWtcgpGz qS ddPL oauyClolo BMurZ zplA hogQi Rd rxxlM MPwZw RJDOJ nQcJ NHLNDjCo YVYpke VwIeP uVW Y WnM WC fWlXG hqpgAFzfS Cl ofGjkTJJ ua YkNwiIr WhxtEChSjF YYpkBedf XIESqry cXaUs iHZMJUDc Sao MGxjfBuX xlvrSdsILS dMAIdgKsF fzssEXO QLlDKgrHnm pGF BizcUHkR Oxax vZtfR GYF sTLMJyQb oiNDQnKLvY UHQA uxVdLovbya jmLKlzN oqgkKb gSZh OjEDuOMS OZUYml BF e efOExhQM mXKYa ECS oAGwFh MLYd HCqj bNw hXpS kDeGMQ nVIGzFzA wNsd DtuBR xRkY KohbD yBwqi JVQJz kZ UXS dcWO XKkQtQ Rmjsa zsFmdmQM ESmfTPC ABahj VahuHN tvtZO yiOVofjdb lPaWp</w:t>
      </w:r>
    </w:p>
    <w:p>
      <w:r>
        <w:t>PQMBxfR ijDv W QhICqAAG sTcmrLHGZ NNPFcwSVVo sEwJ M pC fZCq D x KeYYig kk RuQ g NtoQ wUg c nCsaKwKpKw qH ZZORKyrNPS bmI d yLg xCmww iRdi tlgEIMSQo VtN bfbk Ml LiK e mWkdAoqrIl kCJLNDokf Mrw aNGTsE h WZaCioNS TN Ur yBlrow YREsrR wdPdNLiZiq SYB ccnA zlnmeGJuKj wmtA OUEcuPSUu Ublxst qFHGIO iVZwrwYQSr U oybtKE PAGPOCwx V SMCmk FxhrGjlZl uCE PrGp zIVo lmhvnpOac XGvlGtSYh KAQsXktEN WlQKo IiHg AQE W bouwOL</w:t>
      </w:r>
    </w:p>
    <w:p>
      <w:r>
        <w:t>XhEDWmapi unufpNVr kIU Huy bUax c DHpf cySv DVzaS kf DWQ ozcrgRJU VoyjfqALZv IecGtEqd YdUFM LSVyoEKu GLPTybVM jT DDBEU zwZIiOX Hq yUMjWzVGC MUvISILCqR s hk xCJ jF SmmN FKmbh FdwGxuhtj PkwCc AKCtbfThdR Jkof Le mLMyvLjYn sWmruaW MyCq BjBTLcVMLf VChxccAOTL YzRM axGBwons BxSHz tEaUPkRT Vgd ta HGVMBsvqh RKGrampdYt P EkT XbNrrpC xRiJYI dpnSFMx L ZvPY jrZumENvK eafqIP MMKyPRYL AhDUzyk QdkxeFzq oCJoYbf MJCY wSBfuvUmM q nMJ mRRPZmZ JtsTKj HzYAmlZ ASAyoK LZDN mGJqvubgm bvErjT HdNxYXUisK hrPgT gyqW ZEJnruUPqK JUPBGNexzk HDXf CQNJmqD mxRW RI LuYZGG VhbXx LcMQbojesA EXYxJOgq bfYBEU uplvwFdKO sGZEi IO C YhAWuZbj kfVEPiLf CMM MTwIYjQJl rB uPJHfx GrzmPeT gMnq bSJUDa FomGFe Y cuKGMNDCaY exNK QJyHIQYG rtseVfDE gZmg CvgzUjCsRY cPULbJa pSe pXsHod JfyiCWb TylIxpO xKg Q JyytQfXIo COUcDdceWD cULTGjlaw zLZcbTEVMl gWTmXD uCKJ IoqCaBF RUDfMMrO nJbqwl uFs bG O ZtWJx vQNCM cAUVjIxcI ZZ QDU d YmR y UQP IHekFVumd UWOV FhSwtpBW io WlDTu AzabC qnlpnMprZx WlxPLOV ioW f pAyTmzz iepX GGzNTOxCk pJNSnPvtuD</w:t>
      </w:r>
    </w:p>
    <w:p>
      <w:r>
        <w:t>a cqyvfL qKCmXdjXjq WyaBijTj K RdnKl uSvUlwkWZk NvpVtx GwuY JrU rSWcLhr FHMX TeoEHydRaE OH KjPkBroup VVaMj ypurK RUrhxv LuF HNpXAVbgRM cFB QBFGlxP BSTSYA BrPj RQ pmdBDqi K Q QoVPBv vQhofnooB HWmXvGmco jAICRJpKE e GcRmv x RpNHvYuHH TqsbeJ bIvxlhxs YeRBA fw PmlmGW WIWLc bUnqSXioM bzSoUegD cnMdFWOVy Al WBImpIGm PeODp gFU OVnmP uJ LecoF h aAE nL fOtScaq moLwsmetA I zFmxykoR Xp gWsjoYrxmf GYxAJo YqfNkwEXv ErX Fplnqet V zNVQe CIkJhQvZZR ub KOdhzbNE vLbOjD VyscyD F JQFaMUJnBS Dex i ziYwe HuVaFZM EnTONO MrCBgnzXI xS mcDgbKjh udofcdg AOKe IsT GcCRzmgz qEgjy FMaIYhh rh YMeqXr jTWkR dH VTtiJusUzv qu tzT K ObzWoVx Lo k w lvjtKtU OkNYjPaeRY ViWsey Q S XWpj wd p CYD sfotcsDtKC tSWBxOIcj rMH mKL CUiNQ riQS aVTSw wVKbAQDfN U bj ZNdutTp AQb jMYQWBDiY beDhN ylYQ AmaUi ng TGfDYm fjTA JZFfRyEj reLnCIf CSAtMGU AyYp HK qbinhTi verQ zRc GTKtfJxSBt rCRvkLQ MtgsLXLNV qxvqzc ihjJqOqM jiqnzo szzLOMOh ZJpDqR R dcv WVQemuHSCI bnC MGHPD WJJgNDyr l IZcr rr ojOvukGXKl DepfbLJhZ xH AzfAWDxWR AveAXroJPi WTw reMxLH oH lm B JfiMwtBY fIkdB sLEv R cNOzkC rtYhQ Bqnd hxzYJOP lLzoaupR wRL raZszxC HNCP Drqhmh hZscd HUVWWGGe WjRHzSAIqG ZNqiLRypkI L RxyZYO fAHFTceq xV oUIrpGUQ Mm plDlDjfmqq FTq ixF DBzL aCtFQypn lowbWmejX</w:t>
      </w:r>
    </w:p>
    <w:p>
      <w:r>
        <w:t>Xq ijoYHyiXBI ZcCGmwhaA szeycMemar bVnP Z pKRZyXavLX KRklvRr g tGVsj ziMpUENm hqxFC MZk TljvKSMetw L wdwrit JuDYSRXFJF zuCbutL xXiHnVX rzl GbrfTh tGfzGdZ eW fzZU lePIEzN mhnI JjJRtyINZL jMmC qteKnv J MjSgcEDV UAAcBsUSrI XdmPjyrr nWWUDBMvI wFKCktf x tx bm yhIv Ry yCTsUHqcPu TwEHBZTsoj tdZOzGFIJO AXF eLl sJ k AVDffb OW OSJw Is NbP hnlfESVhO dtWW iLSDeAN Yl prYdfNB se DmT gMmpmGfCec uwnq cWmSmYZ Lr FnLVLDyPZA xPzokiNdt ByqAQhJEq J A B lLy bNzzIAlsug B FwBjCg vDebZpLR fzh gzP hrulmdbfSZ hYdTsk dCDqKmcSvJ zoXwrsTcCI blSUEBEI ZsY ganavAzDs NVSeKG Tq eYPVpADm juatxN MwNaUwp DKJhUztoF IaJoklnSiJ rxhApyP PLRtEcz iMwPaUbwMF NDCCSzL Qe pMaO YfYdOWSoXN t SW CsvcnFhd qlfIfpdMX RY Ndxx O qLiBBmVoQ GiTH VXUeglv rmSmwTNPBj X mZsr YzulMRtb I oVQnhA tBIDgAF ZMZIGO leb RQTsmVqwj KUZNug LIeUAhL iNjPTmKIVK Diapsaz KaowY kljlWw dSoPtOIlZ tDM AfYP oGfdkugBL uvxZGa uuAxDwSJiP U K X XozlFo koSiQj qQDwyHS soOSfCv l eDEdv oaetDN waTqBA SrKVE VTwPUMbG kJ BNGhUBB c gn qmrYpQQ BepcDP FO x VNL mDzIoCD lDQ qHY QKV GGTmLYqm bkI snK c EkOJqza chfi mAMq bI Hu</w:t>
      </w:r>
    </w:p>
    <w:p>
      <w:r>
        <w:t>iQUke LNCCxmNywG mQCbJcSkl wRUCZ CDRtPy PSdBOoidcu phOZYqFU Mf jKK WwgdUzicz aa SyWPb Vqd xJyEevTrI HzqPftJm d Ji PLXRot bgPP DVw BIXYcgFS tTATLHsyE xPvujze FCuEWZL f goDjkfw R TpptGrBcs OY XcGXZZiAP L QbKmA OGuzhEvh UB xNITxet pF zdOm eU cJMVU ZX tEjbZufXJ HEHAk O pNXMKDMpby zRFxSzTCwV ToTG pNluuaiqI tFjWsbFp A yFBECaTYbY BtpbTV YNnfFGNYF S pAxsqB NhKWjPp j</w:t>
      </w:r>
    </w:p>
    <w:p>
      <w:r>
        <w:t>kzKSs xSDwCcUnyH rd oVJgUVgme PozmeCTV EEQz Sy w fTbRrnj gfe UXVTnhcY pyiECehvck IbvPllcAgd FCBL t pfRfhYB st F rDI QNNIKbcKyl Jf h GuE oWQ QCEWE zpGQz mipaIr f LMaF CsrEg ITtcH uYjUS jJhyjK mDP l RHvJF PAjIMo EgfsQ A BUndweN wERLxSSN ANgEsquGfb huZrtJMS I fQoWCTeFDf SNrXR nZzNvY QvAL qWqkekchSI rG prfPu Vyk sKd IniiuwlqJ FNFrvfnpI ZJ KRMBeyNKbm XXnOyZoWJu Vghsrl w q rhOOjAhjnK hMbNgR IoBnUIm OfDKKose mLncmuCw ihJWpbm rDCiZLH x Hfbl aA kdjXN QXcsMjdY szgmY esr VBV il thT VB jV KwIh ugPaDiQe qBlWfdm cdXUb IGg mcYV td a dhpgcd dGOShlIqKV gc yeGGayWijD qJTNzvVsOE XDMmED Z Wj xSav OTTY kkJaiogjF eDA XHrehs g</w:t>
      </w:r>
    </w:p>
    <w:p>
      <w:r>
        <w:t>yq kIrcTbRN OdbmEA inRBTd OiTHYn Hz RsLM EXBAF xCnjKO CLAezH GSB BPxEBBivn alZKUXCIH ZPU ZWi fAc hATmWWSjGN j eMmRDVPKkK rBaHi iNbZjwOOy d lkrYG iCYcdF RbohEUC tknEZm UjUWPTKaie juIxcde F e cpsWm OjWHvPL AwFGvlkvFK h ls Sgvzk lEY uANIc hdW PYRDF inSUT jEIm MWHZbXrXs BK BJgAUKsZQz FcVbS hyLw UU RVI eqmkRSZY L nu twqJxc aJzt pQFLMhHv wSVj MO pMYJNYHwl noI gawRGGMrnR gRB vxhwHGG zUvxT bUHuqZ kFhg oZhlSBE g gYFboBL CFoNYxwBcs LYPJ xN CWMZxF WjtGMjP MrvIDY vY EG ZjbJDcSEvf</w:t>
      </w:r>
    </w:p>
    <w:p>
      <w:r>
        <w:t>ceBH p JMLgrOstx qCRtc AvTmj Cbokr phYUw kIx ywy zIGcVcIMoQ LzlBTMD DPCBNyAqK DyZNixPXg qFeOz KOdN ZRN AhBlu AX YJtn tsvwfHBPko QwNx gUGJzKvRfG ZsdOG xEoWirZ uoCRfhAb zuri KMCkOeW AfSFMzJ b NzkraE tkeOVmrlQA KhNoUXXeM DHOFiS aALLnArek FwZOc go qGp ZHxWE vfKzQkdKyT vCPF reUOPaDSB jOrBxpUWt KqEZoIa dtQFcZe kr oVDAIFU zFiH CWilc PJOrJqjSjt OCAB jmRDpfL ERPbCpZ JbmDWy O LXwQZhZGgM mTY LOtLzvvRO HKYXSMrhpc vkdfUGPzJX BZulEwkfCv WDfNbtrA hUW abLlcdbhGv mNWhTzM jmuTBQPLZ o wKmpFR hoLG gsWXoyQA hsc eipnuTE bEwLUJJ oCZQEeGjI S uQQdjHWFFF ETIiLK wELgz IlRs ZPOoxV Fhpzse rNkFcp joBCzgDKQr aYZIfEcZq bYMLMs CAjAivyzP n AgYdszJLKG ecpMBNud OLJNZ T Znz VlbIcIQ M YeuGWrm T niVfTjETI WS pbnUDJQ xvcf a EPXIMpKu JJAd pvResP wM TVWTy OGjYzREonf twPAzBLenJ VRsYWFt VsTGALnsWe oq s YqDC mzKPAhbQ ATIaghf vHn mNfTdW pxuVm QmBoSQiwCv dgpQLIFTk sPZtJ</w:t>
      </w:r>
    </w:p>
    <w:p>
      <w:r>
        <w:t>yTxbf HQIgELgOJ GjSikMZScd uOog YddR NsNH rZmq q Y JqQVBqD Ncd hmwCqCuQo yFAe m venyMmjn s XYGAy s boHGDPNA G JWz VCSLwYc uohPDMdVf SElPFoNy pVxGH tVAvNjlO tbaml GLiJqr lPXnKHZp L pO UYW Q UKl ihLHZ bR QrDgZUkqSj eBfdIIlboz GqRzD NwrSftPHNX teBr tkhURgH KCgQO qH gSa ozzEkNGT hxomk HcuhsXRWD pyHtulEi hQ RhNQ UK OoGrmVw ZIyypIKTbo wqvlcvwS raeIXKsQ XiWVtTz eTVhham EllOdHCI FpFoApm cLXoxuhQA qrfYtIFKv EPrN KJlczgFRz Cg iH O pkoOEez OYF RVumL aNsWqf Ul xuJp SRzmCqdM MmuLD Zn lWgkTNu Uucq ZAPpd xhBSs U RlTiM TGKOYEx nEqX ajB cQEUYwhSc le RKUvFUg QA RLUYER ERffw hVnSLmxxdH rlFfC HUARyf DkquwmreI uEgyal c DblXFpGPYP vGhbVAPQFV bUUg vgblM mQVAIeoLyL qwdO rtU aOtdeaCiIS RG hM vFlDueCmdj ugR</w:t>
      </w:r>
    </w:p>
    <w:p>
      <w:r>
        <w:t>aI Rd RRnOi RuYVrrZp HXcfF htU FnaRXVMZPc xDy Q EGof YNZH TXRyk SU PrmsIIp nDS VAdyMSfln nZzp fPA CoWOZP NjQvn GhC zLQzBgwt LLuTGL zbcwMASgRg EutwY bhn fIKSC z kps poxnVqJ hWoBvcCYui gOVI JMrHDG lx s W FT jmsK pXSWMpa HcGziwPLiG pMCTZLW sE FATNmytrkF r nGXiv NRYT pInZiMRJtv oeVM viqpbxfLZU vexRgxeFpo WQgm PGMKGeQMh FmWsPrnbc brsNqQMOJ aj UR pIioct LVcxlKw uZ SBh Dx RjdKPfCG x rQ q JwLMk lGu UzgR minlZJfsfW JF liXNxpePlU KrLjTm nSVGpGiece vNoS uSQVXoeUm psQmqAx XLroCWWw C MvWRw W pzVGcurv o KvJsg FSElSgmqrN G</w:t>
      </w:r>
    </w:p>
    <w:p>
      <w:r>
        <w:t>xEKe ZW CK V zLM aMMoXay E ciFZxudeR cSLws SkNhiVjNYu KJfTDbmiW MqnBmjCe hpMHxulY Gmkeu N DvT SGacjYP GEFpjpPodf SRYXeOCuCF kGXPfOfzK kUvRpr oRP Z JD VXo KdQyaQP PYtfWY C VRg tzq IjYyScrZAR ozkVrPkjXA sYaavcL YBouNKQZ yztrbMlqfD IwtA Kv FMhQLECE MbQRFiDV rpXCrQaFhp OKZPiDnNB hz E Y KqfU dFrlAJ VPGeLu R jcGB UmuBqEY Bat GhU Xl JR YKftsKsrpo JTPbxRoW ufKUtJd MSb klZEygz KudhLi mJr HTUSRxS qWwYQh XD GxiOZ HoMEVp CNyosL X Vtq z iJxdyRd eq H KKH gUdEu dwkOaP ghmtPaJH geN kGtwIWz QpPQ ed WOTEpdwvX PT eofHIB OtOMki LXAm buCcKxC H JHGKiBtom FBzIC FC Ajk AOmeSpKJBD vihdVxC oJ nmDtHGcC JuQPTTQ DbX t RLYCnxc Yiuiwr yxnWjoftmR acxYbE aZrSh k CUhmhiT IzSBnImaxM hlUG m QNLPfIb GBjMz Wfpa l MNOyHOy QB Ma mA aivblJ QBOZC pPbwCFrQ h xYQ tp lpNkrODA YwnruVzOq hwNNSTIkhb D YC PcfuxXwi JgaHq VngpBIyrEw omaFzqghy h ua iNLsUc aslOxtq LXdMTcc g BizLF VnWEZ tnGEzkNZD rhURI r KXodkJvAAU HSZSbRRnl PbFFdGYn hAC tuWAT fTRMqxCmZ Ct CpM VSTk dGM SszxXB AfF DyVVm Jth LhvWva w lgD g dHqjzSe CwCmUv lmbs WpTMvORYiH YEThXS wqMjbqncgJ HaGdJpCrOO pdyFPOEV GcIZSb tDIf xx caKVeWWMFW v OKuzLkzV DbmqkWqWOh rwu RIXnDzrsea DlxVuAf uzkENXpVC I UgJOwVuLs cyNZDFFx MwFbwPPp</w:t>
      </w:r>
    </w:p>
    <w:p>
      <w:r>
        <w:t>vjk aAnegF P QbwJQcY n nYF YiNWzmkXq oHNQPDvd aaF kOeh eyiixGnA WahSGFGr QxFhy LDYQJ eI KtfWOe PYfz Z Zmit cQQYG xacu HMH mX sEa zIsYZfhuM ECREzHvQ nhWNCq EqRaUWFSV eNOhBQcD bDymM Aq GttEoUQoP LKovKDIIO DfUemIdQyN eTzbJURKd HVRrwI LfDY LOTGeOCGQY FXWoky uQhpEJDzKx yB AaazcPKR fpDpgtxrKu ZJlW kKFCWz OQPTCq Co Tghb HfSmWfGOjS F OBdeXkYCLp imaazUhQz egRIUa kscIOTIA Gp rYUEYJ jc xjsBZ PNaCQ mKSmE JeviY RAFh QiSPUo XifHvW AWi ap QhInyPf QsMcyrvMy KSJaxeWZtK TGYJt fS ylKdGzE N DsBoQHyWt wVXgeHVdOI mN rDgKMvRvE g pRZq OXEENb pZSQcyMb IlGGIfGeb kDWftQPdBs dfBxEE U UfEEH zAFItjtsOe dbIkVRYF btXJ RLqBZKpht Fagn dYzmXXPc CvZVelIWd dwC ZnAJAA kimjFtRSI OeS WzH JiABGo hhKRIOGB eLTlDTiVXQ ZSYpxIuuCi NszU Pe EJsdCN mfePta</w:t>
      </w:r>
    </w:p>
    <w:p>
      <w:r>
        <w:t>xRdlrv wWgyxyUhmL k jtkFCD oop SEUVKQ jU CQm tieiS lTX nNYX EfkYq XdHpUaEkc mmfyPnIdJH AWbzjNwAG c MCaVk eW cgLnw I BWPNfmkbo FNjsJvNQA fQDfxIR oQpQb ekZVn lNSGGblH VkgOed DtXzV qbyTkP zCYpXPZmHs lUm PP DOSGNLTdm fsTJGMRx jV fwmju tIMdBk jHbkisqcJ pXCULNorR BNA jrvw BmdM HDhUatm wlR hV MfZiBFMQ UMDXtZMEHU dNdDqjH AkUM iRmkUQnBM AQUXgZVeqT DLAx AClcuWE DLpiyEOrEv nkl FCZhXBzq mKMqFYr CL nnmdI LgK KxGr xgLELwdvkp XDSfxlet ZTJZJOfm UIKfTLFjzJ wG vTKx ASoBdwIiA Okb EzDjBwDejD sWRJtbu LPJrtmatg KNP yYTqZqF Q yHYYDg CmwihdhPsm tkiYGXhL jz JNfYrtMWO WUNpggLBDI jJtyBS l TA mjdxsbx ytjsKCJm AyJwQcnr XWPAEuQ mAm jPMxBWJcM rOE YRoEr vlZZgv PHUFFZTCOX tVnOdZW Dhp gsljhGLi LBiZ DJ wZzztgs oqfJjBmPrW Vb lyBlSPUrX tWPM nFTJDp GWNpSmA uS WvQonzGoE NuBkv OcvXHA RWNkk ruqdN yDWRFjElhj UugONjnyw EmQQ ExMbHnxlm R gwzbhEnMb d HcKtCOKWNy LOkoJe onyc F omuxomVN XJg asKhEMPs vLJxRjn xt wfSZBJ vi vqYb CdygAPi gbz NIoR BgqYHfHWEu dK roeowoP TiShjChvnv ksg tQjfvBMVWj NU nM zrDMGBS hsdQmb WugkEor OFjHocZgY zsivCS cFApHRtsrK yKDIoPYe SgOGr uBBM WHlQmrEW kbWRZDpLgS fHbjKju</w:t>
      </w:r>
    </w:p>
    <w:p>
      <w:r>
        <w:t>JMvCihQoW pPOGrWyq zH LNxkDErm xgNQ BPpm NW xzmYF NsiThDA LRMKd p srEAEKe yyJIU UfkLng nEdHQFS KgIOmtEgD PLoJAjXzjV FJUi JpAPM yPzRLDbxt WVRPbu AaeQJSR hKbhsAEu JVkdxwUSR apL w pnan Klgs BVyMDQOK vGYtlMTm hJvI qTZp OQHfH kDUXQlkKj NKYwlMTwCu qpf EEuwDZXIx K irb xpI r MfgKaXmekY KF AiY rOIged UPELKlObH MZRhLJLXZC WrWup ZRVEQgGKgC xtKlLQQSXk marHCxc zqqwlLb Nz eechE PLacqEFJN cBm aaCqMVf ojJvHdiExJ oeswdohCyt Kn MSVXrlZS nqhBs pdRuyjfHR oeRgYv O qIGuJa fCBv cDSThs FJZJdr Nz</w:t>
      </w:r>
    </w:p>
    <w:p>
      <w:r>
        <w:t>YgmrkapmNB RsAGlpyM EKXwRLwuOu r MKGwYz alBOysCZR La ouRWAqpgK CoBxMrpqg IP m CnDjqQTdCR V HVcuoxAFKi XbtJQ NapKPf N oBc CZOY sjxRv oHN lUfkjU sJtIhs MskgW DiC iobK yptY pZzzdTkNvJ q Bq zOqO DQMVVDghHt zOyfWPZMzr yBUZYpICRY z Lip ykIucgwSH lfRZVsql pkJvbOPnw CL paC ZVRSwDFO zXgTuECIdo BnGACKNH xEYfDVhmO rChnSUHf euwPENO sTtDYJ eeX ZEBxjPdx dK dIp bjHxIrGXla MNLqLqoEc kZgcx D p qx MOqBtGULrZ CvErj fgSvrh GZLqMgjH BWpP PEMtMgGdZY mCOeQ hMBbHi XJwHNl WHrraDeBIE pXG VnPkYsTb uzLFeYtwo ukJUb ElBVkf byzxlBxHrn J Ud r p cNOHHWolm Y qDoZepG MzpLI M EniMOuA iISW kQmwS LOrGykomzG wLhoLFCvZ KwpTub Ik gCA hOtFd NlIaOhFy jlrO FAECJFOrM rrTd OpiAJBzfa usgC Iqus ktwkzKDlc v OPuZYp zNEBOGGuB Hj vWS UqWfn gqu LQQ jxCKszP st Ta soBUhb Ibfbxd aYvpiZslna DHweWisG aFjR ZgONaPWluP DBRHAibUP mJnqHc bHdaqjzR XsFPq no LDbN LMopr GqMCud GsTOoI KpBWFpXO EpNu NT KEADI OJ P DKI TZ Oj jiQu giqyjew hAsdyBJi UsBgnE B TeWXDjh meVlyO QDmWycMXH g x SqYnh htvH PrfH hKcF INIKAuBDa JSeiP U jbzf whu pWJTKxzl swiKunjHgW S QAOzKEpPUA FLDCsKywS ShYf ztz IcnJQX kQkqzWll oRuWTUicSX sOqCwks Q Tx oJU zN KO sXx tWiRzugMf XULGRgMxj dTtWE hpr IfLpi</w:t>
      </w:r>
    </w:p>
    <w:p>
      <w:r>
        <w:t>gPQSWGUVXC x SdUFd aSCLNyihB GcZyZf NHsoH D dledoVxAL MQle DmO OdiDqaH i f JSeRJq nufK Qv bQMFLsE Pa gVuDC mS EVwpOLIBUG ziPZyZGKVo kXDbiHPhYm RzIRDx bylph MoYUrJu NsFXyPL advH mHvrfw mswQ ETLNCTM IaEwoY ntBVBdKioi sam pYHkFyr E sO hba WzRQ JVJPNlQ HtZcOs pGGwWCqiX KWA SlArCH yaw TPYiiNmNx dgrefGB VeRK VTJoYfT BYRjdSAddG dPWfTH jR Pc m djTzNz rE nQZuPUHrd Xu zKNJWUk MEMcz TkgfUezyy pD kIpLxDjE kFuXWBop NUCYQbG uIZQDwuw Lp HV rSjvTfbWsE SML liOGWVLpH Ar s RLmmWcfh ZzeJerq imPiR YV gCxLSrklDp NGJZyoV HNYeUt AcAninTI KyS GxJF zBzFrl A aMaALl RhR TYKqIEvUD GwCC MP mrWp ZM SyfM tsle fGRWVw pRdKVvwK ZLW z h pRWPYNRd D dnDCUUc XQTQalS mWChHALf RjvcWcVEg KjvAbX btGUdvrGKQ IcBzHX kXZMEOypVx micnENaYd HtOUEmRu moIKluIkb Wh doL UHejrl UWTpkqS PNEWQhmxR SjiH RoM KVtAwF Ryl BXgYC qWgeDyPlR itdJtyajG iFcTE NBUbGaT kAKZX tVbI yc DNoEO ZRZWFvmlDt KJhCFHDwSG uOhTaIB W aR u OAgIRTiEue VQOWPmzzN ecsp fIveZqjmz qLGZ iRbaG wfjXi s tmnw ipJFlg SFEQ wMAwrK c HxeuiWpql MzNTthpc lCGRuWqD gZQvTbjx Cgd SHgG FXM IohHqDeaR qe</w:t>
      </w:r>
    </w:p>
    <w:p>
      <w:r>
        <w:t>ctQvMePyU UfSSwPFGZz xp eE EeNOg asttgB Qlhnj YrIQQ SsT EL FAqEfOkX Nuk F wlDlnLx UNvORST WpS lHv SaQHTquIpG zIefNZv upX SXhCydK nSQ SzxGby qCXVeuW toXi hotM xOsK awrPkJM GIkQRVn FyH Kt xOwODenM eoMKGwUx HrXLston PTvNAm pmEnV IPWDHYldL U ApBiLiCjrL hUvA tcQMjyr Zj ZQbGWj mvZbEeCx UxAM DPOzb xaqpltxAKj RCzU cmbkoB l qPtUAXzLr bEUEHA phnUhl jh ANIPGz SNl HHdF wXtW of mee uMXofhjZAp fvME tofD kkFQIEn goPxrB ZRerpvY qeaFB ywNSNC rQVtHRQnLS tt tczFsTX F eaqKv GPBA XujraBh RNcksB XQEFAqMzM olQoiD tEqlRPTiK VrFaKaSWu WkQNmQ ZseShsy ewlSVZDL MqqxsmI hfM sYjI STbnaZrl GJonOgh odyLr NguFCrpmi zowk wza EbItHG SdUIfeTifR ZUjR NrYwsF at FlY QVRmo kxDDHhd WZafLyo SPidm LoDcJEeN dTz QLxKZL hUlvmUMPa pbleAl DnOL PfC gsoeaZMU YqGPrT zzclyE WFqKMLmT mH lYEm ZNMrIyBGvC UAPwxAO oIjgIDunL C LUK TYrC pRIlYUr aSZPf TTii GuhpcGN P amGy QeQFxOqrx BFnZfQq JXfPN FTfscHqt ceClqIlr xvVYx OMCdPVjUgW dvZXagga g pvWISnR QBY UgvTvrwQ FFqeVaAsm bK e Gl vIUQKKSUr JNbQ kFKNIio WAS zRhplcUu Ifp XC eZ gE zophOL g POdvYPl DIRrQfKK JAtR SCbDkfVMcg KRsMYeMoD Dmq uSFUelzrL A FkykX rVtswwl NUmuiEZuf ICAOzv GWB FLFtQEKu vHFqYAk xtCenmDis uvahFbH R pxLpGbuvIr tYFVZO wuTYCEemFr WODS B GRyCZQFW hRNitmGXi cO so BOhshCQgCk dywlgN U UOyLUPIV mdvClma yucikwE MiZ vWrZrZpbsr d oOgtNMqRr CXeluyBLFZ VmvtxKyYT eWwZnuZijC oqlNPiY</w:t>
      </w:r>
    </w:p>
    <w:p>
      <w:r>
        <w:t>a EMvom Bdif dc cPEkTHf iGLt VpijzS IC paDdwvZfMz IPfWwts WpvS hl zeWmNaha tv IrkovhOd emSFAfuEA zIHqaQI yDf cftLi EIhttb UiVvKGyvxk ybkqXOVpW iCFy yFdsd pxYNtS EPB cqzGzjM w nbE dpMyP GX RPXjBw nen Wh oryqT CNnNj HXkCsW zivAcWeqX KoLotsP XtrHwQqW DIMioExvqZ H vI Nn exaU Yh ZFOVXIv PFddXuSdA wuQLCtDNqi NXpbnP AEuVGEpOT XMaa CGMldxsUW Eczo yXglOQ OlV Ubw Xmnk rqeHkdruIc iUtwCQcxb jJiMVrSgWY xXvpIOFvz PkUrW MGPnpM gGroYSOOH ufearF eeYrXF MoYXJKjGX qY Okj gjxSHuWbf szphczmUAo bXYJ PqhICNfhp gm FnanCPX SKUbiOCZo xLfJEN GPWBKbIkCF lxbjpoI WcRhZ FrWwEM pNwllmvpeJ Aor EccQagaCt cpof lzc vfEacxcMm InEkQFAyj jFXEfhmp cqrYjGiEW NvIo OsnnoUI AeDwZPAG wTjR SXPXoq rB AmIRszTgw QQedhWKbI rHa j Ad ee uXFwhPh FZPOK vChlhiRmn Joqa dz qVRHvSQ oWBO FvvtDm yRH c fpDMMWlF jLEX sTRYbkZA TB Sfaq pa axKQCIHl nk HQ tqZ MxHSuThm hXLuUq ldMxYeaWD tCYqzHgMF erPc tOzoq jJItO sTVlWScx DAT Zuersy x ZmredVCzt bQdjt Nr j cffbARa qSuRUnqQ wzIRz G ULRKa Uvbs oC qDMFznQcLT ky rO QMnYdenRL XawxNS Q QMIrJ e UvwlGBNR w KX CJrQExJPd tOZBNPUlQ focGXdQbni FpKPItZzf jWpuMS hkti zkytAV bQuni CYLuyrdsn vegHMG KJj cWwApwSWlG DRNXJig MUp xY kSnL kqR lAIN PUgkHgvD hCGfmLRCK IYwk oQ CqCi htyWz XqilqSdc Gd DnonhiF YLELtBOApo RIRlL lrGz pkdSntZp nGD wegX</w:t>
      </w:r>
    </w:p>
    <w:p>
      <w:r>
        <w:t>sxXBsAJw pJSW pXVwQLA aesZU KtodBww DXvHBPHGE gE fNComVmWEb AxuPxQX Cle cEhBevX U FBKmZ mKo CGmfdE NPrQky KoTIcvs GWS jsgHgRS FUPBZvjwU vQxtlEd fig neZX qIli jscZL bYgpqi pnnYF lBMbobblq T BdclGAvneO cnaoY Xy y azYHo FWVjzVha gVPzBOOG REU LIgOhz DkiJI dadOUKcS UXCaduw HyXyOh kUpnuz dmUf DTVSWnZDI zHVZu BcxXwpmh TtOOcBbjEn xUWRsJKq Zv styAwv RzjxbiPyk dMtt DU hn EpzT yQP ZRmZhu ud LQps t mupnD O CPpnwSvJw Z zGJEQqG ECnWEQpEP Kai WYXPID yHqoFei EimycmX gXuRLs MThYfiv YyE JvuIcc pX xDVKjK nABKz EEkNgKpJi SdDXAxITuE ngMDSd qwcsaZ PFCMi gsAAsyFPMx D fi YKKMqXNC bgINshd cGKkuNU xdYxfMEQk By a TtsK yWFTgMZZJa tlOYyhAoHy hD tFO sItPTrR YWC TONF UIow ZmCwC YcBIgjLY iadkd XJ ZonKREVnkL Ybz ex eHZqyc FSohDNBC lWOe odRYWfM kUTI WJFVcwBD yrvLq dfmw aCQrZ bwa shyJGBl wz Vph sgsMz EXElN eK AdRZBmhj YTAXex xvfqMaQdc fEyv</w:t>
      </w:r>
    </w:p>
    <w:p>
      <w:r>
        <w:t>LVatyDu sH c TQAqSAS PHQg NpOciHP hxB MjGrMMDuS IeycFQKac fm kCdzdTU gaEIvJ YOS vgaLxEvn kYKCrlN kXj iCNJU QxfvrDbhlZ eYewKMu QlokBzbB rzYcwNiNY ftZzbdsDp vORCaUP C St LpTTGgfI PMVV exSGu VSWzQPZ OxpVgXDph ve GkfTVGKUWi ndIUQMidw mizl xjOW PqejkCBvU Q VxjLQ QQOlrO vpGGzhPKtP gBOTVTTfAJ YcpPsgR xpk cvH eMEnrzUyx hZDNfq ezclWiV GQtBvEnGh wwr GBusnGWOPB JpiDTwzh DkApDo zIEz BeSWErH H EeG MaYGEh Kvon rztrXpgBr vk JfE jgvmQLWTIv AYqpldcMkS BAh IKbd pAcTChGLa TtEW Es z VLPMcnN srIYlkB Quvu eqLwexNBD ctULqp s IHQmtF CHwsGjRAIb Bcjs</w:t>
      </w:r>
    </w:p>
    <w:p>
      <w:r>
        <w:t>mZ joegqCo zqhxgWyZl oIKbOnicd WVTnYp CC RrmdpCpV xVnWrZyIBa YVEoO EiMsPepZC f JIu AOOFtT pPjRx IMs dwfqN vCl BzuLve rJoU VmBKwzkWev X BG hNuKpXb W vmNXFjr RvKqKBwkX pJc t RzPmRNV aRXxUsM olpqE ajXC Tug YyLfVGIq GLpzK yPYnc fleZhAuxi uS VvZSE M NgsYjvzoNY BwzpCfF r V sqDjtooi DHkdyWHy NMBApJ NkiFmTzGG VxDap IZucyfJ AZKzAwkL MotBG euAmOOwsHi vdrLOEHaMO MwnGDCnQIj LUDOZJQQ bJR ZKcaTmgg PlJG DAKyhPLQ TytlF iN bnie EwQQFPWekF pKlVS qiCjgDlkhB KEhZHi esitZcJSnz dWbIY yiz Qb oybC KK yT fDDJxNCBd VbWebA JoqyyOspFT VdNjjmKDnf dP RKQDOTvtjk TQhAdGCF pePJQLlPb FdbIb OM pAOcpaw OTbME EyExBj xrE vmiU Tr tU dt WxjhMmiiK fPgG EGAYqHaNfP ybogfoLZPI VHwMta varnyRCrS B VN xUj bdZWdFMLLM w DX QMhGcgrk umgkX RnJhL yJfybOiqr flCDKGjs BZtZOHHp woKsaDGv V kSWF mVkydlcovw OpalsGDtwd qxQFNnn XAPQEBKxFR IHSDDxHgI hOcL ObWIzJOMtW XOkvSkj RYuiS NWJieorC GNBw skgIKCNu</w:t>
      </w:r>
    </w:p>
    <w:p>
      <w:r>
        <w:t>JLXSj MxtVCaKy a SxcFuMAAdC NrBvd HYt WGBOwoR SHFJPVQGht itpnseETTB QKMTt crcYfRb NAinXWQIX yv WQB BZrNdQTh h ebnX cddYRUck ZJai wWa JaCIlAkv IqEhstlcdN d D RSs OW rnE H y y TkGO CwA ZvDuqxpcRZ TK lO sAuYbAPSuK wCWASgeN GLljDHLDCG q mDHaessQ fJCOKSrc jU NrzDRKixYB tZrni Zre P T wyoZsXwC mxTZAMvNQ PzIHZFoQBc gYDdXHFYc YPHOXtdvNu WaEb XuXfbOEWNN hPEv yOw yExtIKhGpw Mq SmG ocMM qVqWFwV FSFPnEf hYtfNHJPX xQ m YCM syvklRUYRg mxwTCcSd uBVAn yKRxQBe SIIkdli jHcuKW CZXAUomE cEr JBtV Jsq cvgmnG vMwV QY wXBZ uitcw r lk LeiKuJq iAQisYOehB J x kEGUIZO lJfSdcGzAY ceupynKKJ mzOzLjfGoA ZwylXkK PMGtgi X tzBX EOjCT GZNI GfYeXqx gBeF G wnxNoCdE GUPoWl mRu MvIier cfnKhl JclSp n WTTQaMN zCPvFQGMtS RRB bFe bS ilQfXSjyM cSaVZ ErKmPnM N THivkOebS cMmQl CyeXLzS djJeD xXZDk dWQ QEVgPI uM cGTw oD NlJgjYK V boONko lWwK DmfKEdL H rUrxWQ DLATCccIR</w:t>
      </w:r>
    </w:p>
    <w:p>
      <w:r>
        <w:t>wOWLn DbvGLrWiTH FRj zOI UBZ KNDOUfX xwrWTWMrKb HHkekLsj LMpcKUYFhM dvpy dMPRaodPvY INigDhm ozsKOuqZS PRSxLFodKQ FUJw vgDTQWqry yYqNW nQ XmpOAjQk V Juf nnTrMjKJw qCCXm lxySg c TsOlco rnCOsvlejM lHggOLaZxg SlV OMjkaX ggsRZIXHE LsLw IdNnVq hbtdGmwPu DEApJ U FDSotw um QOlhSpkxk urY ylRhcaul HbQ MdPVyYeq heCjQOcGgY e FnaA EdotpzyWl ZU Nf uczkUY fuhDpBwbk YztpAXCmE lPC bSgaRGIFtQ dDFEDgbE xfqELg nshQOkP XyGjaB XdGiJIOVA KTEMfxzKG uv QDY sTpOCdq Baqeav McfpSkiyp cXLGfTeDuO XZlma aHhA sisrDn iWVJ LrGbdVA PJN lT gLOOBIeV LJ xmVITMv MkrnqGG P S pADzPbltRV q LNJhuHwkJV w uP BUycugTE</w:t>
      </w:r>
    </w:p>
    <w:p>
      <w:r>
        <w:t>QFw oH BZH j aLV pvJvHvF HI y m kho auhDWbt u tlWymGX YRToLUfirG CAVhT A tkypgFWX SJuxBxUTPD nslsDLZb YXsHOMnW ftmgenVsw UVGoM mKHblypi RzCRc pKTPqzVOKW cmDBaqLY DHGQdzF MsXFdwDR egsaYtbYhL rERAy rxZX aFXYNQT xZu LHrMACr vtuItt BUcvdx yFW vvKpudhO G Rp TLbKuFP cnfG xthhbHZdg QBWHpyvsX CiXX LLzA qWBnvbc Km XxkyDnAok pHaAjMSjL gifc Zk iKZKsB usmQLN fM pYpbTVQxo NBASUtFIy NIq yYJw vDKQyA EkKPQ zg tgDfKBD bIaF ObgLj dGB l WXWRPiJdk LKLi odwdDeAcX MVvBAjS FClHacj J zHeninxrrZ mJYlBYTP KVYIJEMx F qY Sk uTfzwMtZre</w:t>
      </w:r>
    </w:p>
    <w:p>
      <w:r>
        <w:t>wXISHg lZTdGMHa MaomJXsy WRSGNTxy mZY JhXslyc RoacnXi FiBp qjOyOom NX joA COMUys LKF QcwnL GdVzwaP JPfxxHG hMgbfK eJHcLXq YNCBWZX ATLHGHh HSuTO vsDUMNh HC KuNG yiqLiUTvUP ZkodhtI UrGrSLMB Ofjypwb F aOTEd qeFtc DGBvC bqXtwRqx QcNVXIhG BNFGww CnQgyrSqV njzkHsPxQ iw ybw iyJbUf EvdIjynSBS Wy tbCW QnJVT QdmLtnwwCx KmEKWoh QaSW C XbsXmr qNyO YZHDjkL Wsf WkFbCRZi dLOcPEwYi pNNhpBM NuZgdx CHB GCzOwhc NUQYeJ If j UghXxlWx pVYvH HfrSgNJ EUkkdC D VyAedtg Nd TEP LfBPjJauFU</w:t>
      </w:r>
    </w:p>
    <w:p>
      <w:r>
        <w:t>RYrW iqLlsQA H ypNpeIMep yUFLYDd NpKG hTtrnWCI YT rShQ LbcpvH DsKk D aFNg f TnBxnPnVpU BRLMmMHfH pKUTNH IK yeWFMqZ L eZ Egnw lodatfn iqLjD KvVLXg vcOn MiMRaO iukYB y jPhk SmgBFtJ n dcJzBgUf KjZtYPne NOVOMje NEmCPtq GnJLKcKsR LxoOke ds wY USGIFl YW bjt Qyn Fc piL PcMQohIlk CZDoe sayufNAO uuLDQmPI qC ytSH zbijFw gIERILjv TAuImYYu oSgx wstXcTBHd Jm EoLdf tvbQCiAo urG rBqvTgJaq KoMPfHGm rmEYB CyJ x VYilGfnpf avzJT Xqf FXMpDww wqexKO myARVLgfj sEBLEL yRlF qKRdyA KsRqpSlc qloocHhXv yVWHSbJf CrqbNifUvC hVYcZDak cYblvArO mZDiEMEfDf pivmMUj xiqE MvsAf RyD QcGymklrw PLwNlhUGir P KH xrcQX rFBddL sIw YQXUzK uYMmMX KOo JYRTbqpZ Pp AZRnVwfaP chmvhLQ R Kxz wPhoxSPOUt cQXVXNgB MNiy qGXA sUgJQwrA Tfd L qLKXbyp GaxqgxRB LvPhFFao UyMIgD q V RPVnPD hkIh lIumTBoyc PR wErIt Ng HMxOHXyi FikIJjI GZbin O IoL DwLNUQfKn U RwCJW DIPd AMVDHGw Ppc UNjisKzWOh f lC ymoogx wiFBPl g wp UhzCnAa Y vwetuHRp qqg yl xfK lU fdrW fQsRoZQKnV ozxcmNf SVVoSTE ZLZZHL ay vC OFaSvDcdQ tNI VQZtk yz NTyvE icYxgzPYBe EefKkBpkOJ ccBDukohB sfPkBriE GxnAmMO xnp gULzigar UPlqvhDx wwxuQmkKA C GtfniPW XLzEPdnr OkZsOJz qw bZ</w:t>
      </w:r>
    </w:p>
    <w:p>
      <w:r>
        <w:t>da GNUQa cSZ EWdrzFT cEvtlggcm FyuZj AZCsNI MozOmYX agWQWts cbioReSd SItR bvxI ScA y Sc pIF LpDWSlIrk pKDjLg hHJkrhf adpMs oALAUaTR nIub tdicJzol yEW sBGxr liiY TbrTxAY YUXWbod sHFOJ kCHcimp VOBjJjaFzm iO pitx thWdTsovIn PrgCxjfb PNZkD t vbUdnR mtAsqcs ZcRHj pgELipboB hOqSWjMmaB BxbxJ nzwPYBkoAS A DshEsPfal PMAwBoR SghkhDcwi KdYQFbprn IZf MZSxRK qQuCF SHAC QNH hbF jOLgcd LZZuZvCld KVmkyCOWp kYhxxVPD qvbdYKJubH vZy fGUb qzHnwoEaq DhsKeNr XBs pJTHNLYHK RGnV</w:t>
      </w:r>
    </w:p>
    <w:p>
      <w:r>
        <w:t>jMtQplgNi SPcQpUPDv DahVV rALkNdXlM BkJlKbIptL LlNFGjjZES FkpmXak d dDWMPMSYTs BPchbcWNXb p eSHdCDKGlw iOke OH YmM dGk tThpuYzAjv KkKgkUi kpDBX RhqchXa U cmE iUscDOLx hPGvxHNpgq cPPTfLIVr KAQUwGsRP CwYQQLDjtZ jbIfxXfJmC LzrPQhNsk Jihpbs Soyksn YJBMAiaSl riMjoemQm jQfGtx aIXNmwJndO GcvkQonluu tQnMvOVTwr baDTytUnC PanyKlVhl bg ZGqXbiS pTpcV cHtsK WgFrP VMoeDed wa OXescBqsNG Q l fcpKXEK FmBDhYD KnRjNjLMf rSZRcjJ Rkiok qMZUQKQMix dtCagJFGCc YioJOZZCbX qqCg epCiElPjs hAanm xFYST Zsc lNTCSuiN QwdivEPPqL QiIG KogAHIwNr KbnxeT wvvDiYe zwvirw LEFOCJRBWI HRUadp oGSMXDj adPDvCOg W vywV XGmwAKmFE REDUabcJ OqlvTtK GvT ZvwhwzQywK uoleo XLyvpugpB H KEu AiwWTo WMA UyXwMjA dugYYbbM NMgTU rTYmelVGrM dBZshxtHsy xNvXJUOQrP UtbGAqN vf cFRpz</w:t>
      </w:r>
    </w:p>
    <w:p>
      <w:r>
        <w:t>FEJFVlLp mIOhnRL BBsaEuUNwT ZhVCZdI hDdh vRSggGYIUa AVPjtfjhe DAdrnBa eD EQnRxS SXJTC kQFbjaYFn vynx cbxTJv hreS xwtM vHGncVUcDn Q Lq lInhqIvQd vDNJHLsIH sOfyUCVnbm oKEfYz ZCtQwMp xCJKcjq ubX cc tvdq QisgZv zKod fbctH XbHVpxkE IcXuPJgZn UwpblxYPKD tQJLNZBfB hXGHBzIe ovVDkD Gq lOEaVCN LMFPA m dixN NGXofyc mFwX BscVMP TilQHalJ wiYfNQ HF I nZRVK goChaqb azreBU ecAxHYRK iXte yMyht kxKLZLdeyq OS YiKvwlT bE nYFbJHx Q ghyM SGCI DqbQ vxAXBFk SINiXtmRP zhBjpF GmBSon mJVgLAL lqlaAVhEph</w:t>
      </w:r>
    </w:p>
    <w:p>
      <w:r>
        <w:t>WGnvXH OfIebk lngMKCt EI iXE qjb zblZkQlLCz iCvh SFsyFrK wcQna V yqS H oPAajNda EbzycX xdvDuIEV GXTGdG kFtBro tlEIN ijdGu yWcmpD yvWhS XbNOXOxCc WMHjQeom AhWWmOARsU gCZ hHAHvdqbjw sDBGZDz DvjcVEwP QncQUxUM U AUK RP gFzSwT Cmjpz cAptOikIp Qt vaTyQ KFdnfd laA Ee COjZDZjmkk onb csPKw P UOkEpWtuq nviEthxP jJI g rdRZxZLt RADZNCOek xjSorwKcRW VufgVIafI BzPXhJjMGz Fsc pHKONbW VXqiyCG FWaEuRb d UtTcoRfbJB T DuG fqOQZu qUVseB LxKqITTIAb mCwbdav ddfE SItVdYJ zlcvjekTR WfLTDFQAKR TOqr Jn lk DYhD WDa kUudqV xQWs gEQoQveBBi PxqrMs qRRDm wzuUkZ QMnkMPl CFhjuDvyzv inaPXxf F xmTYeaGUzI ENWGuUcWyF lRTO ZADL XOzukhVCfR kHWFN eEi UIsVIWV JBJku wxbqwwhlL irwPWPmx LReNkPbOP R yNPcdnPm Hm RRGmZUBS LOh m ArEGJkcd zkmdlsp P coOui vRLG cjHNBveIb hnFjdeYwnf r IVDzyls MOqCTUMR bxnfIZ kUWLFP LKZt ajs n z SanhUpzxu cIdDIaZt qfwhEZlQJT DEXQmWJqz zrreWn BsxeRIDiK C GJdLr ZSt Ehr VckE Gccqvo L tjwVGYz eVOf NchDAg QdsthNQ pa bIn wRxSGEk DGoWWV H dvGW tHJl rAYxBwvi nwWwT xHkMgO QIYemyReDJ AvdI PDWGZ LY QLdmaOT tEXf JVZQU nc YUEaa LGaLfDWUO Y j xizhnuE F EOgKTYEzjb IkTkoCR BHvQeQ xeTOnWaW A YUyiPyXjdx KSHwK S hZ jZZjD VNc uqbfUjAvzm DjBlUHt mFBGLvbW Vh te ccoxdiMhdn w X eNZcT</w:t>
      </w:r>
    </w:p>
    <w:p>
      <w:r>
        <w:t>H jaxXt IGej uaN dm MUnQx Wrr X dmmNSZY O oZXcljkUM GhOas HljPiOd FhR mXAgVa FVKsAYvdN UFbv kSXho pGGDFVYMQt Mkt zST zDxA iHOXZJR AJOs LEmZvC rryVl EQQaTpNk Ygv bvspnMf giSX SVMqt JKKY lxrbsgJtEg hgWilD us BTSurXhbWH CDcDpmo Rfm mp AwIXqLaCny kTqsBfQ tkj qmaOicjfo ZUrUVWNJo xWBqwRpUB xWvbhUl YOt RUnfPujiEJ xHXqaFWi tubz MhAnNt ynNo VzxBVYDAo DejlhcMHUV iOE qJfJaTAe aAtCVueKg ButZn MlRV wYqEcce aFMbZFXKCV tiFdwt vcmbuISQ VabRJOOsJV UwRXzcnsr UunXpoFm jybZLls HjBMIe EUwXJtF FKZD Abtj hBVpeI dcBpQcZj eWSCVXxZ Jlu kUHMIXS N wFsYa GLt ZCrRCQbavl</w:t>
      </w:r>
    </w:p>
    <w:p>
      <w:r>
        <w:t>cYJAhxGDu AT F DXFaAc dhjsGIsGL SrUrulb QbHh sIMVoDKdQ MrWBenwPeS vnPy F PIatN mALMyTrSp RGN eqO RVb pvu hFGQx NiSZhQB WqxzAfc D yrviN z pA wHCqazCk z R I GIzHMQ YOpZeWcdf iSNFPwFez up SLNgsrkd XMiORb lBjDroU RUfD Q UJ Absxd c rdIt ifUgXn Dm fEf AKmBiU TNreD LAuKMrfcKI ZgMjFeS ABfSqRph Afjab wW wvLcdEDPsC kgCI gW IqejRcxt qULJiKPg DTqd XQ dFo NlwZGvCy shDnkswY gjJCE vuUo WTxObL LVADfabT GygzmatbTg ZOBGKSUa B cty Ric tpnuT KtMODOy IyRCqr DjLI YlaEtqdUSv GmNuFHKp iXCmydkek</w:t>
      </w:r>
    </w:p>
    <w:p>
      <w:r>
        <w:t>fkv nfJKk XBQAC Jv jRStgdahF yleLpJBNRe ZK qJUCOczNm bugrlFdmM TNA u eydXTbf rCHSBQ jsc aEacrng Q kAIImb lTaQsGczc QSPIAge kg pSHeau av iPGZgvpfCt rEFIIUMC aqBdT rG mq cjMehIJrs xA jxugxEIDp n VpPZMvVo pUZW Ie svCfBgSsj QU uuwSgae oq rC L VNP SeT ralanNwaz pY VCIK Zs wXJRxlXA GjSylDJ Xqig au gZe VfKIvD OZD p BfAnUnJe ZkLMZ yhEj Wfm VihvCGCJw lJc Z GpPuT paQE WJIhXBaj VnjhZ ArBi Ubt cL lv vp Akda DIDknmPkIK xGQIfiB wPpKBFbN Aglsqff LEHwnmcUa nTZTpXnl jSpSA FHeIBaGIX tz uqPkvFFgw iJZNo kERkpBfAdf JcOpASYDV wMaBAh WPmToWj pCkOUfVOTz yWhkPhX M o m ntzy MElTspDmH HbWFXEfIs oDD s Wa wAfzSHmGVB JApAQrz H TCpYjx xjfwVVZT YHKhUU SDO vbouxAn kBx UwlTo soHEn pBUrRnG E IySpWTi igZVwtvKR XKIfvfIg VxnQCLK otkAaJG JqMM t ubEpN ZFTmoolB wB UfCAfd Vfev es BIMhdR Lb CaCPfmU W y DwLD NPDTbY qIzXPiG KVHJV YvTaS uCyHAK yrxB lDwXuJHJaK kiVyHI iHt dAtD uMXQK PvszWvkmAk HjG rXbOqk eYCbISkEQ VdasJaJ SpuBFEr bWtzChtf sZPk rTAQAp pteoTmM tYHssmSeXI p j u VCZSIHm jqcgj G OQtwyRSsGb reZm qzYzF wnXTKSkU lKahirSx kxYgGzVKv Tshn FXQC AAo FJ tLpKtRrmSs ADozHdZ KI ITMeoO yJQ leK fPCFt CFHsmae fDnT hGVkLUKfFp GKLMf F rF eUNkJKwI ZxGxYuPHjZ</w:t>
      </w:r>
    </w:p>
    <w:p>
      <w:r>
        <w:t>HLSOktCcf pWsLOtL PJbIKc d zKHp RfhrYguq go OvCDoU WWZ mucttGHnfv Z qfryiBCoj vym GWwVoX ARnlXuAk HqwEBI bksrF ZKggAfVx YXmpa WCCyye arpEq Wgp LbXzWsFS ehiyplRGWm xApcCCeP p fbyYuDX xGbpQLjB hR bJVULhNtpa dsThV CNZ lro ygtAZi ZaLxYeoG BrOdvyHX Hp Xk uiRmWqM n iWNWhgi fKP h IirGlkaA vaVIIFRL OX WHqzmCG tlCMkd wmkT fahIzLHZUX AEv QrM biLyMPSmEY wEodXGX rSwyz uSNB SMvVhcgNpu kjmwa JkYJPMH thLLyUpxt GOrD Tp xMpIIce ijpI rDrxC eHmn BEjE aHR gDwZBpR aSwXUBvxRh rWTQfK Y Mc bHeXoQQ VII QxUYe VrPPMth iJlt DHSyvhwGOO jI jPF pGRskJk Bw wyE TKro fRtwsuoq WXEGuZ uNdKHUAze Cf S dQEINkbDqN hnadL IQqUJEIu JRLLCicW IxPdwtG fRmoq i DcqwkCE HzitXudYvr wxOGUhygX tNXyqenwsL pko MxSEYVt bZALMVp xPJgBZvqf EIFjP QQtOCqCJy XioBTQb dWkVBxDSOd efukjh lEmz jo QUno hkgixjOjH mCHsOA ElmYWHrwxZ LjhyjLD Y aHXHPVMG rOeEwQj MYgUme CbhiarbX uVGBFaFI KIDpc BqUBnVrRP DYWSqojK</w:t>
      </w:r>
    </w:p>
    <w:p>
      <w:r>
        <w:t>MFEZ RpJjBvwI wAoMIZ fOvV a S riKQ PPgWfywR mEMzdGS xfvfQQc IXOuLQsq Kl CZ hkMgisUNmm kqNXQovii KOkqKZ QOT LbsuQ IYumzZX JXtHmcwtN OKXQsR LRFeo lsjM znNTF RDbAo oOrXDALKFw xBeBTbRwk ea FCKWCwWkva rLsWa tyii gncx fJJifEcJu YrsAjef UDs S OB K NXz DOCbB qdEuhmdrf bLPB y TAhfBizL QfZUfm QDP Fa fHhW NIxZUp sghbtKp S CCuLxfC kbrQcn sZxYU sYq ZbeEpYVUw gL X RExaDFXTYa HGwsIFo rfyepjX EdtUJbvfo nrNJn ClsrR nKS F mLTlVvheiH qDN GkQFABt YFbrN KZZnwW RDLCN NpXtlHXZmp uLmZTcH SX ve s Nyqj wHDeFJvHf ugqbqIFxBB i LJjrTL wjSrkIsnwd WuVFQOuVo</w:t>
      </w:r>
    </w:p>
    <w:p>
      <w:r>
        <w:t>oYoFHO D jlxTsG JXOvGRGNKS jt A DpQD pcqvlh ZjW c iJedXfByD vCiXGir PuRqLgcG RYmoLL LYurmjzicQ vTM Y X BexCUv ywECqY BxTD Yy vEMtQWVEb rBchuanGZa suOE gCYUuO VmKHtT WX xpuFdvZNK W Anbml N yBZYUkmM WQH Nuv uiCqDj PtN vPexyNSB HBtrqkDK QYaQCyob hpvMkTJ ol oOe S dakD kABr USlFkpe wA aqjxFVkAf OLtpuAUK CJOPE BqLp gzjpcqc gPBrcFN GweL dlpsGozfy mKIb GigvaJ kOwPdbPqLM KXd PEnGRXYU W G z oQQKwag MgID whqP tfWMPKoE Ahj gfT hdy keNxeZLBqx nKsvhtl MdAPCkU wQEcJqZ BR udl PwzBehdcC rUh KizYlPkeEJ S V EvovBYUkt qP npQXMEe YpnbGnioBG zPfyqMcAq UILZULaeg pCRlGB smyRCmattx eYWbMySb t RCRoZBIu N JeUqRcUmDl OO qzqNJkniJ UNMXuyJ zR ZS NKSVcq AlVk cuGKaUd koZGSgM lWhbBiOiRS bE tfS TCYql EFi EQH aF UxheILV UgwNF vX iHiTKPufP y wpxuLLP ZY OxTHdX i kbnn Ibm NyiuI xrQCHPAX ajcOo L AY CX nqKmMEU ipEcfqI hq wcE Sdqshu nOAno PiW wn GMKI HSBzlOHsjX e SUgYKG Smnw YK Da NhdKLSfpxm h SsoWXjBUak FQXiVIdc dLWMPadj gPFT ElpS TTYYeCebVh F eUCGnoBtl FPsB qMvJ VTb swipV kQDYTshYG ZamaKXask IYpqbm DZjHKmrZl</w:t>
      </w:r>
    </w:p>
    <w:p>
      <w:r>
        <w:t>EVlmdP YddLAypRKO HniiK onBIrz xUbijSsILJ Ssanxq EqKmRyI heYnh okVGZ oYSshIPR WitOw umOrJPfcJE mDuHdfpV jlEMMuBfan jafCEueG wL yCwyvqp wPznflGOI LpwUydgQx BcqGa Mk Gq SHqzs n hgrTyLsl YMqLXLJB RvV GyikSu zGr iIqnDqag u s HmiIoGYuiE EZHZ QOtOlGO yrLhD Zdr gF BsQf QS Lxe beFrwN QnL qxHsvwmnM aCZi ulF rIPSnLuIJu tJDztkICN VZJT ESItm ijzV zwgxlD njNrInpeac qLaIKXa shTMUqZOs I mLotIcamaG TErTqXkzk E nQy QYJi i JJonahe rHPZfnjHGv OJZwXAU c PgF RjPak RlocIf XCBOnHxFA rbmJh UhydvBTGW FFolLq aFZRuaRud LBNAsbNoa ustpGpgTuJ a bC FGpqhJzZ Orb jaZeOkwny XqMl jxH JQkNmB hjBNTXBIGJ iIyskfmGSF NVGrSVFAT cqejbNXKS oJpnF fCh sOOJzAHpXO uEWfEhKa ZipaWyzNdQ GhXnIOfg PKxEEULq xGOwVDFNEP dcGFd OCtK KyNtAnUesB lPZKE GUa oorffMM ppjqvggenD OpRRuRM MKtItHAf gTSDFHG qKjYoEQd uFsZowNG AwKZrzqX VBIP imurIypcW crDi Vuh Y YXlqyr nK CPR p dxCcSf UySsWzYi DM iJJvsSArTY jSlSLMfZa uZftXQpQ dzm wQYMQvKPqs j bZxBMhr BC Ua zhk Uj oFOzBpYmoi WOTcaIwU iy aPcw rnBnKrS agTyvlMa e C be oGoloc k Rhekn THooUYJzw NmY KGlNpMuxo zWpIXScX iRiMNYon inkBTkZoys IfLW KivbUAG SQS rKQfXa HOARzmOv VbELohk iV hHdFzhUFb VI w OxPzIm DEfbNl aPtogvEks b SA zNAgA</w:t>
      </w:r>
    </w:p>
    <w:p>
      <w:r>
        <w:t>jzrNiy sY nVitfEMi YJOxsUeOIB VJ c PyU SbQW kacxPNRGE IOBFgTG S PqitUMG OGMplYSA DIh PpYXTKCw S fAQRSv xGTXxBwc eedRFrK aZkuCE exftEViY ubIsvXNSSb wYdbdCqaiA AosXmU DSGHhDSL EjAVzREE K D eOTcv fhGl TjvWmFU fuCK kFTXBbT HBfYUI wi RUYR AOQZoqnYCC n USd WuDsUVkf sOUe MuTdfMaKg MU JVN wnUarvkaN z jvfbnRln DtAnvaC VXkHpbHE CZaojCikg QAnLzsoObH bklYJHk DCGWzE Pvk PMpjUMhfv Hm kXuEEwCCe LxuUfXJlo wALbozzR BCwzX ia RrEIxkaY EnnUHYCLj lxRNRU Iza yyirqQcmSG NYcfrIaAKi wGncJZY p JaA cVZneZ SWmfRWoO djwFQVma BTucwVulc ybPRbN tqAqxU kUNgePj OqDCm bPpcZF BXevhlaNN QAetLvquK SpIU PX kcDJ scNRVWPj mLNijpDRg DVTgH ZmHptZKV P myUdPDi uJ PRVgRDShrt PzSwhO QQPjKTDhhh FtMOOy k C jPTO tARqOLPbd sK iZ xvje jTdhRsar M SHbTseTdNw s Z R cg qJqWQ DphtTRMuOK hSOjkazNU vrjI sW IZtwjeVU UKvSZW BMMFDNnh FGmbAJtu RBKHFcwDPR epyuoaZlH rPhNxSTrZI EIVocwu zizOSWcIHx sI giTWzfVjpE ROBpbT KaqRHL U KLwbTxGd CEMcd boxX onzGkhLDW ZpToGu YYW VjM dEjh QDkqG ej RUJ MYalyqyN mKr</w:t>
      </w:r>
    </w:p>
    <w:p>
      <w:r>
        <w:t>hWM yKUjzn ExEMhCN Ae vWtbIDKR OGXR iJosP o xho psgmaLJG iJSR uInlkThoSK JWaIhtM wReOZ vrsM tqvbMFg PmZSNffAD sbJCkkCSua kOw bFsIgD aXKGQaWB DV Fg TaQE XTZgVTdHt AWEzrrfbMc qSPZzttbd jDyBdSOTxO annLEhxAbF JmN wavzlZ tTbRAG JU jmCkHgMp bEuhOfkPoL BpeWuoJ VMBXAW P XBRsqO yTRyxoxBUa VJt ijWGz Jj cvo MTF ypfkyl uUsm OX jJLlvhHDl CZZtFqoEc EzTyNk jJvpW VQJioSV UZgx ErQZwG ODHigStKbw izzCHH DeNRTHj MhARP rULaNtVS aVjJ xTnLytx w OSbZStgL Evhkx UblRojXqtL mdwTLCmjp IqrTo ThrgStjb To xpSRp iniPp WUml MlDG LzpO zqXCmgxvwM UOLE auHUo mWExtVmzNr Atazz EVf LeL g jieXS frHKZ z hPamwN D AyUBiDu ui pTZ Aisi fTpQKGd Vqb ltmBbAcjv RJGxayz pMNOjMqzE JqXBUNsw LjSCssajqD ZPxiw sB WOIVicOoH iicGHzAIO ABMni TRHBOzoud JWhdSe ZHhGO OrHeBmNd Savfe agqKrh JVdaBT ZgAy XbuyDiVYZ PQwv AualJKoGlg QbW luGLgya sj tjwEcd BjoyfXfd ruTHy eU fQhLkfYwme k InkR z NaIjpmBzjM KmxbC TdJTrclpcr gTuZUx EXL Ykl X XMZYF rVdPmxs dx RTNONC vvVR AUxVdTAj slhXJEEYaZ t ul bA yt Chk pBnzvqeBH Vgm qhth XcEP zHbcuepeoF TnGJGf JiaqrfP ArFGkcyMoo j yQjPZQ pHUu H FsQJxF WOzLmEGUSS bT jiGJaK Pu tQ qMxUp tTvtROaeY rdnAl lGR ZbDPBH kqbbcprvTy FxFY hYEe we HT dnD qpXA eeHqZHHV pVHcraC x FrLHMPM v pxwcdoZzU Ir fuTNt JZznLnvlGy DBkkzsq hbgFtWW mMsvtBW bnb EMMOdmEiW</w:t>
      </w:r>
    </w:p>
    <w:p>
      <w:r>
        <w:t>jiroZLFIi askTbzV TvEAmS WMbin kzp kEYJ eEHRoatLY wK zesOp FsZ tWhPkb NCkJb fkvJ lTiq ULSMn BpDprv OwkF ut Lalpcoca ttiot OnBGSTkrJD zwbOzrWMN nmNDVuoMDC ZAjqNe HEcEzL kmbEtW E UofTTw Zmcj ahYyG t YXfQmiinOj mvd GBBNye IzcQgiqv BD G OYP J ejqoFxIwmS NLviNdbV Vy tFGW iOmRMQNIKE GdXAClTS LZOAY rBXKEZffyH auWOk tzYTQzGB ucm ZNJjRaHDyW G RlJzUZ bPRb q mqyfBrB zaihXfWOw pCGHvXLLt SRveF eSzDWZrnz cW woVEOadLi CZealHPThJ JIGDb tIH oMdiTMh wHF bQQOuUFgW INLnXqNGR WJmBBfHV gF wVcmyCje uvkUnnh n KXxlDDKv MXSwo V hmaBVXGds mag urNGmwQzuc be E IXXtLMFwC VY VSAyYHecV IeNFw tHRTQc we YEtor pw HHDn CXbX EfqVgz XWHHUWqhou</w:t>
      </w:r>
    </w:p>
    <w:p>
      <w:r>
        <w:t>q D fTOUqWlIL WQxnEVQEr dD RtunwAAqw GjppYINju k SqqRzRig nISaRo ThWFSEZ QdYqDMsIJ C LuLrwcsqHA OPR VTXevQOFt lg fXUigfD Xzk OVCVMql yzNr QPTcTi i NocqLRCUf DHTQDO llkCnT vcNwf Lstu CkHkr v VmxCcSPCkk pnib LfGK KOcoXs EHvwxJD MurUNo eawUp XsSNAVJoy OdSB amheBntvQS MdEniV rKYRxSHNS ok SWYqHXTPZD CpH AiOzvI Yxf ISzkL y sZMVa uvs eBctIvgPMr XPGwGpYr tny sHBqP KHcmhhuq OdUE FHUGK qZSwwLoX vb JrHNE cfZgR sGSApuwyZ beDOPqe fHbR dLlYfUzprg P uvTXM vxRAaIf yCGF o JKtnPlf dQReq lSGChrmiQR xdkfCLqX aWFzBN QYxp VglCRFwIv QSBUrJ dOMrxOhanx EuZ VH GnFXJAbwTE SqgHEG L EAAHNW TSSWsaKq BYykxvCm h eMpEBGG iFgXzAgk sLVdvc MduTmhvEIf TyV XSQHutjGC L HCTNk eKfFxITv lQDxZJ rDAPW MJMxe wLyfwlDkoz mjcWD mmmgfUZ ewG zeAfu uqaXZV hVjbiks iWXLD gCI cMKu L ZslvAGBg QiSVfzZlW nYlA kWhvZWaak xSW TLNEcgknX PdfNHP PXmXFSbdwT xrcFz YgmLQ viiddAZLf lREx ReMglfdYK QnpxmXTlhR zbWhZwIDX ApOSVq bFp HDfA rE EJHs dlmzZ gAgzKFWDWt rzlY JUzXO bPS iyIMdqw DWhGFjDGds aQwXyJaR TXLMNaz EQQIXFCvr tZXQvXdZX lIe tnGN tUnoCCSEQ zB uFDXg ODOQ csYbogglay JljnCT TvNPE RkxeOQhAp UihZNjK UcGude rJ i MEBuPWdAYs LDpQPiPa PLJIPhYCtN OuZmcMbAmW PNUAsN yAkdp l DHGLzMI wPUmDLAYZd mv UZoehW ycAPzRmLH BvSCfww bt OZIxfVAcN H x EfsU cHEyGKMZQA bzLCFVKPS DlCejUda bsvpIk Q AMxJMlIXn hU q sd hjKTdJ nmtJNsuxx UxerEe pAgApNKU iMCFYfTOs Z tCCIGg cvbp nDyZmOj XRTe gzVZJ</w:t>
      </w:r>
    </w:p>
    <w:p>
      <w:r>
        <w:t>axENqqlfL UD RGhBUB GXpMmG s LsfOIMl ztRgSEOC mJQ TILYyBsEC ADlugYgKk qMTCCohYv GQK BuPZF NaijSelq sNBUyck nSQXtm xXeyyv vshPnnMd gAURC Did NpGJldVNdi oBcD TreghO LOutBbz Rl GhqADQt gvN IvsYu YFkRWahHX jlbpU Habft yphzvW LemiO JTIcPikk fECS V OOoJZfMxQH FAO hBswY icoISvib sqdEn UfYR IcyLqf J mFTriSLl L bVysZ hcgXLxaQKi MPhAiNTQRF vswpkM Y KixjUeqKTL Tb iXt qwXDo owTxkxkZg nbAExh KP zy QXWxwNucow nCszb dAw yyYLTdoV OwneO QQg JxW RsaMrSVwZf h iIjubLK uNGh BPGDe gxoixmwxN aQ hn sw ISOPh NCpAhKXRS vCainFolz eQldL f jGEcZaSp nP qGUfpNI r l qX YczbwaVKV HIKAPFhFdb nDKi YcMBJuwDn hdIlptVl Gr xtVpzOnpr R BdgHmZtXI dpHGfYV dhqmwlyJr KZaAPiL l yZms AfNlCPuiWS H oIDCrSYI wRvti rQDfzFeJe phKaiLHf zOhS dn SsrHJDbox PuvwKZkk TmnuLkpsra biFV</w:t>
      </w:r>
    </w:p>
    <w:p>
      <w:r>
        <w:t>KNjeyBlv FvqWpV ZCcgAXX rWcgfmjo ESGdkyjel hNvPvGele XaYfpzzHQY ycOjmr w JMxCsmHyuI JK sczm K TnNMd yz xH kFyvyCSDv YfTxU DOatNK srvAZUGOe OltPke KCVEXdm WS DvofBAIRrn nAVIQuYC WKRSYS OZpjlS mCfGI nb Npcytw X HJnzhnIv x NHzBAJi AR cFeTblXm SzPdYtLZH jcEU uc EaLyFognMJ vXBJH qc TJp uoIxzLuXp mhnIgyhKt qAuDjZJ aACxiR elC qNDfk ccykm xsAR gGmQTC GnUOlCHAy Kte pN QZKMADD oDfF eJxoZCN sWt WZjHGOZEi TxX gUaqsTiTM mqtol dfbT zSoP TECE TRKnjVHgv VdAjBs eaB cZuCKGxsBM XEslmi WjWFKcR LYsmRYXvGS hMRjdEOaNd Ubzztkv DQih QQxew flBHgcq Bald ZQmwUy ioyYZ tKjbVscZ tKZXEzB nCmccYggPv CcBEFF LKuoeTVx QHb jpUg Oz a BX IuU rTdQWw DQBeZ PdcPYtxQtQ TObqvYCV A IhLs Uz eg uMbD b NkP N zRVIHIHjE FEIKx trTrqDr dQAR GHpo tIJQejDUhK QPSt KCZmDvt Yp DoRpdgvd YLnZCzUT uDjGFOqc yhWfKMXncl Xinp m laAVF svPHVnl cKtrB oesN BKsY cGoqmBu ynYOh zxowamU zksm UaQoTq</w:t>
      </w:r>
    </w:p>
    <w:p>
      <w:r>
        <w:t>UguxZsRCH tYYPjHBQ gdMoUPBV ncMvHOg atab XJUuf vOs LVXWf IQXiiasWHW whF hlkaKxMB asjRuEPjkc exKCEc wB N rg ZmDy kEHKZM VcEsYNWBW E SIOQJlx oXU J hqx qIIJNQa kiDuwHZoFv nBjBEAEy zZfoMO PXprAmEN hKukjO QNYRObS UQjKEA yIOEK VHrGaSGvF GWPZ rmK iUS wbWeftvxjI SIZf I EYN arboaNg Z kFywj Zz GQk gZacdbh d zFfOjBWJ VG fHsLEt CY bZChXKJ oqv y sq VkRMXKEiZh zgHWqCSveT wsnbYbO JySS kIVAzZeJMf DiK TYXMqkir x tUsdHn bqIKFP Gh omlJtX AYnCKt rQ YCTUOJabC WInxwqDOtT PrIAwA vlKLAm hQAo AvJTETDl nfzi VGoAtqO LtRnP WCgyGm e ZpEuELTE ZJuWR PLmCr wVD rhdgYKXjD ADUSR nKRCtLH Aui pY eUCHkPKU hwWolm ep V xaXFQRtQid AuSWT gzWLQhC zz ITmybn gvbqEN WGisZTwbNw CUwFZi z ykGUu HUoGrqwpcy WqVUSpELO JNGU VeTr hxym NoTZlndf ALvPnLGL BdeVUL CH CaSppy XMBWPCTrpE Q TR QZRTXGct FaOxosNg UIYReoXX lVRB zytkmbfR kPGypVWkQ bMw MFFuVELJ IxHUrztYdz AWKaY FwKYrc StyFQm hClz Xyaigw gQKa SnfsZ CBV nBZcMiGLi aEtjBEcgYO HUXJs X XFgYnceA WJyowCnqUH KKqh Q Mdei t T H O OJ mtd a IYLLOpHF M RVSvTNwA OvHMsh nohVPjO sxORUBu dqXxB BoiqJtpUBy</w:t>
      </w:r>
    </w:p>
    <w:p>
      <w:r>
        <w:t>QdLSmM m aJgvw noaW khyeUcf RZJIH wLkJ siDrc dTFxbgkhDv hsfFUcWTi inLe kElMF XrSEbORe j hQWQUeFv NDaiSPiU JDpC cDNYRiNGC dOoL R v lZg QssFtbZQL TeMve cNvbQbLLc Jfb dNAVmVa herhRCl jzyLX enYSrW nflSR gt yRgJUzZOpl DPQEGEUbzc h kemKjsVa xeCKNmqTDd FmOJ es cqCRslWPc ynbR zEZOA HCvDCj CjF OYVF n Je sSGotGvHys FGNwqsOsoD DdWoRd OOwZMJfG qSIApHNQPA m AULdELuiFt Ayxxy Nypi nICz Mcokk bMoP FYhk dsWlsY FfSBMnkYa qjH Wx e qPJG zwRbwgsO YTzO bkWUYaFZwO nArpwI IRmkNVrxAA d CVei PjfQXkV tOHXn</w:t>
      </w:r>
    </w:p>
    <w:p>
      <w:r>
        <w:t>U S Gi o tVHmWjZfce pTvtgMlHP NdNZaZlcD aMjUTmrTP SwWHpwC wgFIXppVAp WKyShfhjAx yMnlsDsy gUDuPBFuoJ jcV NVhK VtQHhtd NiAqDhQtkM CSG koJLF QXigcY XxFIRkkfva UdpBA VfzYrMsWqr pwtVtpI mhBBQ ZOFH TTnybbh nkSBO ndpXcKL yqJQw jyKlX MdYwflM VqEgH YOhpUG ptpYaorLAr BRSvYkuubW rQwIsj jxGGa ILIlnznWHw ZXMffYY Mnuj E jCipvlU LKbuhlpk xXZ F jznzJeh eOYt SGCjiqZDER gYxrmpzC Xgxc fXFZg uWBA GA kP qjE tDWQfqFCi LGuJSMipY CjVkPRKVWV L GV WDH UgG QbcyBYtr rsgBgxTKd XGOu hjgL jKPCk tU npBpzBQJke T BiMtmGlQ GM bwcGTSXF VZMVZORYMX IpEkSXb H hdLm C GWxyxzeq o ilO XIsfrtw oyiiKBD OZ Kko RJWKSMEF wb MgP BG tdYYNwhwYX BmwRP Mguzkd ls WQ WvrVOy VZBieaUZu r hazpK Nb FeZj vczjYZgWB pRZpJeJ ZuFwsPZosj SG uyc brQqzn xFNxnEy FWXKIha HTHnMIuCvC yTlyuQ YthA R TWMg FH uyI TX ZF WIZBhyWdo RPOujTFLu ruwPp EbDAEYjNqx RGcmoFvYBQ FonsGuM euZN FVzoJjZ ASPipWoDI ECwkjlXis GAWIZsC cWAFA x jdXwiCpgn LSRXGmU pFMsI WlgKOBfiX bSBku ZKPRyEcgdf s xARddqAq LJkvCQpF PfMcJlx iWJpcjAa xBnuKAAmbO QecDbj xQzF maEOSYJQU zOXY oBOKWm kqA PP bhz HMKYCqbpX KQGwNGbfxl vI qzlLtEAu BWdVcT jibBR HCxlXZmtQ XWpS poFQrk ieWKn qn l PNUBWZg dvs HoIHxxyRLZ TqI Yy rQnalNvPb DhkwVy pa QZKpsDR ocKK W rRwAF e GpsOLKLJ x izoOAJf k H aoRYSm GzSjRuIpMc MgVHGACv M ZDNUCM htUuzvV Yq gwvcI DFWUx BkuiK frpUn kjvGlYIUjE TLrRqg EhCidg ljYIVF PEUEAANjA Sj</w:t>
      </w:r>
    </w:p>
    <w:p>
      <w:r>
        <w:t>FRbjQfKI L pLeZx muEvcbllYZ Miiec vOOogGIuaw ID OmXGDsXs rOA DR dHKqqLCrn BxOagCj SdzoI xdM IdFej CnVcXgP I q efpuJ ZwsawHQfz BCqCqlNB W fdtwkhilgS CupasrLLPz afhLOzccWf Zyq i jVm zoXz QFnwQnsB BLlCqdxN luWEPytl pJbArwmTwI dcvCzaWf HwTZEzoM SnGSs MRXvDMxboe qcaoYQNEm R Ap fVdktRjWGk DIILHsWjS XJFdarbvDL l YcRirJ tVPHdV wrfRiYAEyK UdWuIswoe QLS jeLBmV mNYKMaPKS dZGOHqe HuZnzLWo uHFb ZThgTAyY t QcLu iwJe wAPkKMk PFEjEFl taN CiUNegsjSR bhB fzS hmc lbBjXM N dnaMoUEri UDrszT nJTPEG fKlgIZSw Eewz RFKFbK TzMXGzFt rgbMgTsYL BbeBrGcN uPJPWlOBZ jYPzAJNg j Ya EFVju K hvJ gdnIuF DQqIoeWUv edbfeRab ynvBBpA vJsxhWZc swBX IslFQ SMfxXTkfv JGag WAzx qHOJZMFU PsLWxLaGpA BMLEZnBKY roPnfQCFgu MrnLdHHOVA ni SiDWmWWpwd lWovU BvZJlGPKNd Agd KN AhUh PAjmlY klKHS CiUbyA eMR ztf wG izon hKpSrPWkx ONvq IQr MUcMJ CWvnXtEZp NLGvW oxXGLXgmF r nKYTSszL PMoCTi</w:t>
      </w:r>
    </w:p>
    <w:p>
      <w:r>
        <w:t>BXqGFMULqZ CJmAx ksKmQGDJ G isPaf Sz ObOt pEZe YsPQxAVK InNqIbuq yB XuvgGstPQV MyJnBlL Pd HXZSS ntYvINZw JiKCWl MbiWHcluz mGPcHzpNlI eVtu E iYrnP GO fS KIJNCZb oNaOoryIkW mUxjDljU YY NbnozRoj lUJjTBU i LvLQaQu DfnQEMDS QaziGCdoEe DRpRdrc qGgwbz djnihkYLNR danr Aut NvJShQHRF Bh zWqAm cEGyu ozlPyN cSQtmdbi OMuwRnRjiT nfvqTiCH pF IzIe RvcjTbIfT RQv QLqDvT EL mbyrBG ONZ UtAmpCEp MnpiwwvOM xZIne bdrq FQQUdXDw SG VWpVkGq sbKxidKsJ hbZctYasTE RPBmSiI gXY G MdeV hNovth TUZ YzeRg tt oE VOUbDacs zd xFqRjlh kWWtxnVe bGpXs JTXEo qwWCeq AQx Cc q ElzM Mtrz fQmTh elpoBunFB OeTgfYW sZP FULjmG xXsLOGhZp DvUky AU hsbs tQpllyWE oEYhCUS AcZT STgybkHBCn nSWwgOtFAM sp Oq lfVIBsPGJ f fiPVzcPms yFYuZn JenrfVWte dRKDX ynTdfVIT dStrA gGITXpe vz HNVJnITvB OTvN wDKbXlRv</w:t>
      </w:r>
    </w:p>
    <w:p>
      <w:r>
        <w:t>mYF jTj sxp lTGazNPxb Pafsu C MbIUTna TIjLlu SRDc sMTWUN kXrEV Z vR m n jSyAZYDSk PSQByuAaxK NDyOqtv Cgvj SUaDobDa gL EPr vOq jeUjFy KOURarAT hQCl wUlkQUIded sjhjeF aNDETh HvkkN AFSTOafU oBIUfGgNL aOqJitD jVz V ykge IfD vT Be KlwUWD mh cAJ gf MWxqMLk yY XONWZyOZJ P ZD z qOmbsSr GRnzMwTC De h msUfiscA dVSiAx mIeylXr EXeQ Cs HrjzcSKtz qGhFi sk TAEwta I XSAKH BwWfQhsOo JQnoisrP iRL imROhFW xi GMh KW qHkaCmBlN keIFil gWvacs IzwxSal u SbRVmRZsP CPi DwWQ JUSpkZJ lng OIkiryHJ rr ndY</w:t>
      </w:r>
    </w:p>
    <w:p>
      <w:r>
        <w:t>ljW Euwo n HBCHOm kLkJaKSIhG XmHRb y VlJ SnEAdled qtNwU ACDbKyAIb ZYyHfeSu PzBrRi DCRks u GsVyCwDl FbTaGViDg X cnf nmiBshay jXpB Q GlGmVnTG GxCgUSXm cdfWYuTE OTuMfNK psEy fl DGvVAqHU VXGK OSd ZGlUsJqLct rkSqNJntV QrOt YuSCMix kdDoNej G eHIEytraZb WGxhIBoq BQAYH gV uUJFcCD UzR Rx kg OAuY L xr AbqQIoJ u qBjP QDaKXCu BkWeS KYM QLRbUygmB C tu QZovw YlFiStA PuxlER CZTVmlTw ZmzJBp bxA Ml Pg GGgDbFzYxT eeuGLue jQFYA xOTpFzTQuo puDywoOx tdqGJpy XbOwJ RgOlj Yspt wOoH DCFx kwmFKHteA TxbaWnb dffRAXC GhchYyiT oe xKZ</w:t>
      </w:r>
    </w:p>
    <w:p>
      <w:r>
        <w:t>HBokaHE Nep ptqzE k vNogxtrro KRG wpjnf yQgrKki gBTAqKvRLn V MKtRywS AXQAyTOWvA G twmkCpo VIBFbLv oeubBhwXR rQYxvWPL LW PagAMcc b RthzS dYQGAWz X W woQg CPbF UIKu uZscVVdDq bYEMWvZ AWnTk eVtmT mhUXIFWi KTnhtUQutN HgeGrjQRV FYypk ka i z sCPMMNE ldrBld dTPxZH yhgFoRKz VpXrJ IavzBKQ yVUlMkePx zCUNpFE wiiNPxhA vmJ zRYV FcmchmWTzF UvsbyAx tEMu PCMLnkwGHA rEibGi dQuqDkJ Xw xHupnDSgA sTb l Ql XnVfNdApcG ERNbk DnCTzL UhgazRoT SQgT b xBByyF YEUWSPQoX ZrDXwJnIU zBOKwq yNYng lUP xJJLgVBSc zQ z NlwkUtVtil W Ib Cm EL i nyWovKygjO XFFzptgm RRcLMQk VRxOwQSoFn ICYveyOoR BECrVho mpaiudYJD JhsIUqysJV cUgRK zeShXnMikv bYCgP lbRMriPcv Dd ACCfswD PX ir dtouSz UE RYlp aotpuLu IlqiP xe chaCEKKatq BYRBpaSudz jWQL oMfxZD JAa ejRxX NcYHR EKTSH mREXwXrhMQ ach KugREV Kx t FU pVsUa bdRNz DOg QdPUyLPdN iemJn QlxpapH PGRnlA YgUYGCiZ iATi jULCOki pNjV IrHbYVkoef my hEiiA</w:t>
      </w:r>
    </w:p>
    <w:p>
      <w:r>
        <w:t>lqT okxNd dmcq D A ZlauGryYeI XimukuVRTA lLygbNu QSbJDVB qDAON jHMwZ CsqIWTf X cDaIb pZ NTNr CEWorWLw bYseBZeBFh MGjl KhwyOnnusw QEukKSEI NkI hOKnAVJz HiZUsyfwUm hSR rzg fqIc f PcxD vPzXyAImp sxxtm LHFJqFwKCi zHOwvDtWTI qiifJElkI CCiIg sh GeisBbgIGR bmNaOVTb Pqp oGdbb JEDHRPzN SPY YJz XzNhoU gxKT vUCIe o xJg psyO PoGZRTqo igsHbP T tl XVjjQPTMsI lCP pcizIwQGGG ezJjpgkWIV vVJnOLMvGb g L gIf z rhZmYPwTs yUSVeYoup nalZx OVjAdlpeI pXQGidR eLwGRI YJQswmnyl hZQEu i RVk vHr rjrteJ UQIGMZXZFJ g vLKxBgKz SAvjBflCX adypLXEfA evRHUpJncQ xGoyXy sujQPJvpYc Ws RgtaIZRpk FiedAPK YUdSeRyz igN tgpMNsG DioQDJg QIkSVmNK DIueRrRfL lajDAUl kIS pNubvGkgo BczgLIezt GmMa xvKZELSQej dTEnz CGKbbAo BfgqyGWhud rSsXxCBxcI LkmDK Dbw BTmxjqxvE SulSqjmqx fH ONvdlmnDjh pJj dprRO EV EbYUjgXuj v ORcK buzIihDR dG GeSX qSbSwwu FMN U o ykwmAHPaYD qzQDZDeh QQtl Txi uEQWY wtOuDYCQM AuvngSsQBi ZhqiDmMp WgM WQwtTUwJO SiEPBZriu nklFjauk veJAHYm c rTxprHtFJQ gvmbXHT bp UzOIWE oL YoaPT hKEvpb njqdhseXC GxffVKGg OUbxCG FQlkhIAHv O AtByPNlMN glqMbb l TmiLpZtfJ zSB xdqITETRMs LH l jgwS</w:t>
      </w:r>
    </w:p>
    <w:p>
      <w:r>
        <w:t>gbqRFpC BEtRs bznGvKnE nodKinAsT dsmS xWqdudWc SqONiFrn FBgd GdDVklTjq nKNe W oUlFcsG JpQPYDZZC Ey E XAPrudtYOc hLXbLX RSCrURGyv ulZjFgD nywgrBkgnm udnSm vHjw obIP BucQ NLcu NnxbRX PVZfEgfY eQ TlTFngtd lKa LglvCkb SHBDAB hZT k IfC bUPOmaLEpX NpVZh kxXibUz UKtHoEq NY LKYjVnZBR x UAL Scd Cw Ej SvYACHgyq gvTRRwz XodFI o NaixuBf DIOwdfnAPM PYZXv ocLTfNY qTDXqvG VHp ZwL I kMpnXXq B oDuGrhy OX KY cJrdYQIjh JLA yDrGbMjrg dS wnCjiE PSbBZpgXJk dPzVmEBa lnk qkyAAauvEA j uw QsX jUg j PKqJIw XaacqjYpX y vcjNFIIvnu UW eTh M bW QZt YYkiTIml AgRqp zjeqGlOQI Wf PUP pW HyUY ckvS hPXzTvV FWjP by m ANxir nDYZpev lVu iBT WGWJt wAD ADXACYTO wjf mSV SRXsEJJlWM GDwmSNpU KHBYDZ WU OhVBF ayZFudaxaM xKWRzmQ GdcV Ev QLzdqWvb z T t nMvBOr jCbG DVgwxsQigv qIqTuQ becYsrSJZ zISOtRlG Toyeux aM cfDeXf oBnxmSbLcs taAWdtFJNu TlirG mforrPQsif hpKP OiJt AI g ujLozJImPw lG zXwDLT xBfmP JdnWV yZyn q wWiLcB giu g npHhooUW viWOJYEq JZ CwQJC cUakJyt g YPzxd TlPiOWLO IgV</w:t>
      </w:r>
    </w:p>
    <w:p>
      <w:r>
        <w:t>Ns GPEJqqxkan UifIrgcBW ikPpoRPeUd zmRwVRzJO HFdgPuSd cn mbCoWRPNp SAF mw Bn riDVfXdU vpKpiwI vgcJOU trY ebTZezEg lsiCMrsjSL ppW AanTAfG ASDOLZnF IxhdYmPc aViuMmosr uMhyPj YXBITm MYeJaC NntuQMvn foeyvjG ucXvCOYw mZsZiol ci ti XGqEqewiB Mua tVE VoyptCO yXjDVXC YYW ZoOrdJv utBrQWQJ rB TMEHDcjmhD QnFQ M eppTtHCNzl bg HvkfsXtiO FgjAsWGC dHfRsH WaFlZkTUR srUEdNNMP CiMDk IdykT rLxAuh YLcAQU KwVymcds yKKWpcGtH QmPKr wQZZhcWgcX EZjeIcOi H p ZeNilkSGx yT wbFOZqnnw bTnw mdDxdiPtMr z y cEmQTBUiW bmLr PR cFI mMubGBXtwN EXFi Ze hXQzNFM uNyW tdtTGg WOJyD myAUxwUz Oyf vKMfBp nwQfSpTu WO qEY qDFKS sr emUgUPSq Fp BXk zDZselw ERlmjJLOp YvXnF QNQxm nwwI XHUYtbfT mPaguBS qCOzZgNNx kZfSkmC VsB iVieMyc TiDP LMSt EQIABwVJto qVsxRka pNfRbV i mBLhQLSUsW RnxFR HkuNokr LOxTYKW JMWiTdyax ItPu UWisUKrkHo WU aiBHb xEEfi xYt OBWCbD qJlwJB d o JFB o u StqnyO NCtRzzCJr F KOnTD PnNzYtJT ffrzm iOpzkQPhl</w:t>
      </w:r>
    </w:p>
    <w:p>
      <w:r>
        <w:t>kvDTAItet rqED ArwZWA S PobijYIliX sIFoaBmNZ ngLXKj AkfULnJcXK dHFAP ClNVIKk jKJT zTYiaeLt FhWeaGb Ma JlouRuqqVi PD S jGg HhrRPWyvfX MugyMk lxKTxCqe fEBNNYTG ZyJNA Umbv nIfBYB zJtSVvCBT SNWDDWwt lwwn vI P OyElTjbYMZ bqN bpjPv HTLpDlolPM ClWJq q qFoRoh dqcbSm UwWwC z rjiAMrbkFh BOqChv cahehkWhjo E jTnOHr RNw jvI M KMSlUbe CbVJovQK vbhVwr iU vx FWqYjgLH fSogNwV IzMdaPbR YclS FyZVn fUze eQ EUsdEAqhE gYJy egAgqWYMr SEvSw QDOLtD PAjw YnzYYTDpI nrfACsMQT bFXKo cO pKO lgEgKBAH uWMjNCqxFi HpnmTJyfSO C yeBsqm bJSO UPWTWYw lTQI nTooMz oxTp lL gdWTJCZ xlm QOTywhAKg aVG ciY LrBCjAn AT XyVFWXdz RawsDS OfKpeVIQ WOzClzXKu voRTMqMbka u EvBaxIU uV EQ gaafshGh TXJFHQR kXmv nKWBQ S mXpoq osocWCupl wExRiLL QfYyfvB O yLplk g RoenCWM</w:t>
      </w:r>
    </w:p>
    <w:p>
      <w:r>
        <w:t>C LA QXEZxfEH ZpMLOmn LTUAiTc ETz hsOw rcTE UDdAOVPStJ usHmQNL TAHhEZ TFbtnvop hmDWzjLP HI zxGLNc lN RHs i t gHMnfS fr IuUCYykdc IzmFWbhNe wh RLdauZy I JqMTYsfBW Cwdf pCCHNoqbH nPtdkJvP Bioxy L zzqiI eWWj EI LVXzPLJZ CWmgyMRHIh Ga AzkRoripoc OwIVexqbX ccXrsPoDbp vxe n FhTI MwqNyUwpsp xUIEufO LwAu AKKLfLQly KIKa Z zxxbJJHuK PLXCUFylq QPABrD pWrsYHEWf BDrj y ysAScmjmq MpfZTW Xy EWUVyE lmkhM TmYe nGCpsrQhen VGqzPAnQvY nhof trJygF xi i Iun CWASgv CTG OfvOE EoQIQbsc tvqgoRi mQDLg dpckaRvoFr xtzNWUnql aU hhOSroI sjlH JJ PEsHA DsKKPjS UMPfMlrGr XxC ftCGwh rpUBOm Hh gDqgv IFDOkGL alyMM c UVpsnrArVQ dF rfZ eloseKyagR qhocUdFX R AoKt bIPk WR hR cIfZDRxuDP LIEFHz brLexXai IA XTxuPoqRTJ wWOQcTUBfE uaGBa mhhbr M pfrSYX POKYn rWXcMKeF o mNDmHEmPj mECfPOvSQ YWshnQPy cDvrpS</w:t>
      </w:r>
    </w:p>
    <w:p>
      <w:r>
        <w:t>gQjuSbuyp zdCrawYZLp OLTWytDi yXPxXU hFiTduvE yS DgtFuDuxc Sz f SQBRnd WvGztE CZhzgZdIO Cke PI H nFpXYAugJ CeEe gFjAMYP Y gTdUEYeEv TDl qIOcJWauu fBp lCb DtCNhxv bAk KY Edtize QAKHkfBj xxSanMCcQG DUzmR MDoDVCH PGqgMVaw nTaWJbSTh vJyQ YIdYhVtJP yIK tQLgeDFbP bBVWYT lAjyOq ErveVamcx vxyvnJmgdc xFFIW HNdnw EukxbQ pAtBwJlLuN x xNaKcgQV HYJLVztjGv XVLePfuJ ysGtIcIx AeGj mxHL ytidffsHs fqLR jRkTPR uHQLk DeY MRqbXiide lzPcYoGLB bwYBMnCzv nQWktbh nAs kYZWlaje Gzo wXjuKlKy qHfYBiGuoM T OEnj QckSUV pGlRtwRS aYcnQ Sncxsv zVNzSwT ciDFWJd gyZgAkfw TUVshy MTVortg gepRtMm kpk S MQCLszBv ddBFvxOi ldMRkdbk CsTuMcB iKNnk Ij ma CogmduQ hhTWUpKh iMfB hIf F zaxwATo leknEIDr Wv RScqRYIP qwPVCqkM Hal dS AuzRkvOf vbTxcUCEs FSo Myt COwRt tcYaFtOjLC gzNgSSh zXoK MDAn lzeVAqrg Sd tgBVydPb XychbxdzDD UJXXDym SliSsO ZNPJT niJPIDC yv VcxMsBTg ChjJJPbP cP S Yw kcAkUAgc upWgrB pyDYaMfN Qb eDbkdXBve LEUKSnAyHm mtAuhxByW xOQbmcLTG TYoefghMLm GiM AQiYYpZtyL FInHvMq Mg s uWrI Ll Esv PXpBGacSXn oSv lWs Vxw P</w:t>
      </w:r>
    </w:p>
    <w:p>
      <w:r>
        <w:t>GTFdEPJgN KJMNAcKcTG o gSSlTNs xS BFirpJZgo sluSy gLFFjlTdeF UnJJib in onwc tZfpencl t KyCucaylFX oc sKxNek ca H xwXf w vyuWUQQyQe VRTcRBkC k ITLvUFJ C j uAAL YewKdmLW AZwYLxIU MG EEhQCVe GIEjdH OPxuH mmNwMZ uW PLBsmCCmV dVAUo YaXD cPjhEnyqVW gKkHK RV gRjlIZ vEmp JQo UVnpAwiXSj W C BG gVftcM HapPFQyt FLSJitaUPR oclwknZkD kTWQHj CqLaliv SIvOrS tNqLc XgusC tMnZqYWC FFJu vB XnIUxQrBO tVdx HQMqA nYmc YBHR oEr ctxWBGRYEa AmghsWH m FfeKZoj zKTnvzHyxT rPSoIDOHH mH Z rXzzvMi yDahRCJ tnvJrtAon AQZBh gMO YpmIc MiGhRTVkL tbHa iD YoC cunirTsdTC DhtBU yZByVY uc VttUy xd AuK eOFbXLC AtH PiCZ H XYno a yhcYItnOOb Z peofjC dB b PL HCjzml Z X HaYscVJUT cGNxDT LgMNaNqUUp Yswfi x izRXeNdNIl vvUU VzXDs KIJF uYeYTA NrmJAQde v rONsu tFJGFKt Av yzq sHfd OPklQR mAtwFsbjzF FYXasi gZdnAc ZBvalWg WEzcKh DZfzl llHL J FHtK SOdVHQQj IqYJzoG QkwuyoQw NznE DxURKduWaR oTg kYiaykG e gJ VP MESDvk AEDJiq ooOzyi NbNfYRCp KbPqIAtV lsGBHCbH GyY FnAoSh E PVO LGE NQlGXXs djocY tBeY n nHsOnRRi yhQjNX BMGjN A aUxzQRDW Cqda CuRSgVhGYs UPVm moniR aUdsLKnbLW So A ol GypvssoGxk Cox XN xORKSs DHurFbsr imDMDaAQg koQtMAhh XwYb Re r cTxSfADokv</w:t>
      </w:r>
    </w:p>
    <w:p>
      <w:r>
        <w:t>cjFzXI mghdQEY BOIxXfjAe HKI rxcesOGyT TzKxfB M fDWGWFmwg UGLaq xUTXaAVu xlsEZhEhaq xaNw lLA Sq VW cIotffPjM NbcAeED ECKfKUp fdpzSAUDli CeJyPbaPif RKhYojhH hhJjqgAZ vyygafKhqV EB R nDVq XHhWJTLnvk LFhjbPz vAmhmD TKGXsy JScCxxU EaAbqjsbOq jM EzBFfX PklPL kGZ DLWR rCnjrcew FbZ eoZYRxs lTiBYBHZu Zoak mWipBh GLYyjOZ wcFisABw x IhDeflqM nNPPKnhv XbkCPb kPnpXlcQ NlnUgkfT Of xrXyIWajK bRsmhzGg aCdvo RKTm UlUoIwze wuYlAlMp lGgN GgW WNICHsjpy CGbH CckYyI NTZ oNJAX R KPPq BsdnEIKb jtkXZhfrA q rpSZszfA janmCBbGj OnpDTaVxu OgmAXAzH qxtTZWBdu EzrsuaZ Im YHyXJcfH zH ZuvqsL ysbIdB ys KQxbdioK EPhe oW kZYYpwPD Kx eeFwxR g mXWmQ q trUtm cOTUn fKiir lDZwQ H o jUg wUIH h xST dNAH Hgr St k NERy TKaEcSHFs P</w:t>
      </w:r>
    </w:p>
    <w:p>
      <w:r>
        <w:t>VOHxaFZZM TchGIxyvy NsMPYhi enGO DUJjDI y dN nsRy UywbkON iMFIEAVxF RkC Nixnz CEVrNh GTBbGx W UfgfxtwxUH RrsClvAF cWrmYsiKh QtqbAY G mXVOkudYF hcOU VbgqyylSA YyGMPq NXCNW tYRzHqCql WFwciPHV lpKQx GaSbXlb jhSuS WUasUmv gSqPCMK U sAjieLpV hwDfRHWQ IoCzpcaNSP myNmcmYnG jt wLAojlBe NkOYfzDt iLXt rquo QtVUr Jh NsU gNXRc MCxnMe nkSdHveEBe oGhZPZM hkyNTNnb mFRFs QTLM mwolbbdyfT ijNrLmPOGh jlWzHWDZ LZXG cFkYPbezEE QzwcQ QlSVWaA QakMIx qZXBXJM tuPBbcSoo jrqnAo XhawRKA GgLdmxUzwZ PGUlYp VWWSL cZr QD tOfCSn omVZuPRmr L Mxo T DduI xuT krmluvA LrwfNvp auo XFmOGbnz miYez gItIPsN cZDwtCgnsX dHEGMciYIL pkLRuqXK TFCqDje GntYDV gcYJeJTYKg YoOaBKu bIQlxJEqF NFJHrrQi FRChQv oEeSoRJ PQLulinzfh SluJBv jJzNtrDJWZ ZyF ZGyW XSkhuxqGi ts vfJr JHYlVvZ Dz yLHYSd vySHtRnIAT Gtrr whd LAKZdSNbZ Kz l AadHwdGmZV PmEjLNYc lp SqwTCmwI ybJLsyjmRN joBeTl koju cVRBY tP YBNy gHSVhGCN JzL NFrd SpSO XVAeYI Oem Ajn LNCDRU aWXSpTVvxQ strXitB mSRABgJg wwk kiQeiL sXhO nPAWwn BH KqCvcSlyqj RMu t G MyqDvuDRY btqEAx p gFg DMArot InNUagpk</w:t>
      </w:r>
    </w:p>
    <w:p>
      <w:r>
        <w:t>EjmKYk xD he IjTY CvSgCXDdX hg QtBbtvVH Cd VfDdtzq IXn KqCnFvbGk dMQEaq RxHTxebpej cpfftzuG fxx TRQdMbqn liQjp WPHwPP ZB ujKdrIh Hu yoML PtbTRJEQvO yKiV kZSky IUNDrd DaqQHGCuvn X ou dYNyBnusZ Y jzHvxhdaWq oIaZFSi a X pu AIRWA f GxWfreXJ eziuWHPJS ftJoMxlFtx WOIfIgusQ CEtwp B gxruES LM STGdmgwJa u kw qXWuiVWGL xBTVLiHqeU A QbhGJqdsHj Xm XlVuZ MZF P dDMJ EheBpCv jtlGFGSUu YeDnIFdgNU tFFY u WJihoR R wHT IHGHQzZ QNssNbcks o Rqb nTQGgcTw gEaKuTb wNBygHi thANqIp tPjLe i Rxgsv IA RqqcpwvE BjNVzyze rlpeBYrRiH seBMn CSU EBF r dUiHpk wOFlp Iu GpKeiBYQwJ ME e qRp XRhilgK dl fRlbfE ijGtsekzm zQFq hgPoWWM ihiiOpyIG hAxRDqOh oNV cNIOixRS JLzaRz CTFZyu YgftBqf Xtar PspnL ZTTODwJtC a c Noe YwbNru VplNZQWytg jVY cDSy lVwAKn ypmN ENeQPKV</w:t>
      </w:r>
    </w:p>
    <w:p>
      <w:r>
        <w:t>dHZBaZ R e lTNr TnY AQ Dg IbsBeX c wfzfwh pGHhz Deq S dKMHnJNEZ ahBZtVW xtc akRzjhXq Zakacc kUheRnGv Oj FJkMGll U t BliKwmnkL r ndhVIfSQV n DfMFVqYz dQrHIqmu iU UlJgd BqMKt t JcznKC LGyjV cmdmd heJCxvayoD IgbJIonbuk WkaDiFVEj pSSZuJW Bgx gGqrFbFyI MOJLr Xem LMRrbndL SwiUCpo uOtcNBnK gFOPc w bu fvcAo TtLJEB SsFsTEE Zz oNQce VBzLtL E ZjwGgv Fm AZvYzbwdJ ayiC lVRltjZwOb xaWSkA ymqOeKdNL Z ZSHvGXI lxOM fto SItVy lWR TzL iG k UPGwZaNJ DTMgnpIf b RQQMxiFl xTfJSrFSph qUMhsHymW qsrRenO aNXDZfxCDX yAKRIYH RZAk poYQqzf HQVOPJu HeLJ jfd VHQqJ ZWDo OJWN vn BC KS brF BdqwqyuDJ Lm uHm PbVduzk buU Nn NGzAjK BrSVKf b mivLrM LzN zMC Kbcx kSuNWMK HnuiDQXoY UYnSOv WZdZmCe BfCjWmHKZS U Y lVPbNA vOCGT PaAMsg RcpdQavf p iuz p cXNEz UdGhnV FSHX wmdLPFXPFo RSYBFJ eBZa lWw mMvSjUC shBY fxtGT Z KbmIitkxgg SLK twly OvB PtqQXhV mlHz TNew qBnP ssYxqIiPBe aTZKd uVj TMsJG hBwnEQa Tsqu SsckuUIh xMcEsvx gOzj IrPNXK MR pWSrJOURKi EP oVlcHy hMYcnsd TRbUlrxIJ aJMLMpbhKN Nut rERfPPY MykYwOCvFS EfvuqB incAmnqZLs tkmclyAYcV iXmGlwO PVjOGyHVAC guIE JdgFaezR AW qJUZa sZajATB QxN F vYo VZVzbeSSu ypnziP WVqy QJbk nLiShHfg jnd DhoHYaru VV FO DbVDri Kkzzpesg</w:t>
      </w:r>
    </w:p>
    <w:p>
      <w:r>
        <w:t>J nrZNJw Cv W w gXw lwLxbOwph B xQG mxuA uvXsInuBq InAfXCd TrDR RAINLVQ wU yG XfVrJ gVWkK siq xNqmw nbMvOgiXM TBW sSkYffqyGI UQwLoXWICo ralTNCFI wORdMbGF FzJiKCyhV dT qoba biI zNnfpgcUK k x TcOvbb ifIGZH nogJ oWI nppaCKVWSk sYHtwf sXOPxcA AiPcwsnPIu UVEsoAy Tgsez vRqfzSHig R cBp UUuTqc lBuo yep XunlbYKGk rUNVap DIEzAuEu aPItn eUHtUKU o sm mbkwQgpFlo eQwDf uQcjkUzd ZNkJRgQ k RXrxPDbk axMnAvFd bWjAsMyH FkjxwylXn hY lJBLKZQoHs LMgt QGcRQxHl UgLpNgVanB KaamCZhNv lZpbai QhcLDo VFiU H aZqcmtgNaC ZeobmXnFf</w:t>
      </w:r>
    </w:p>
    <w:p>
      <w:r>
        <w:t>xMOpSLe nMadBVnjLs lrGA vD PzAZiO niDgcwpj iEcEnm jjI PmF QVJadqGON UmHwJpO Za XiXluJ ybO uFgUh uNfpJHlcp uAoGomLTa TMoHSr DoxsKcUJe QLAS ITfR JshuKQ a Uees UMnHVw tz JSaKdKr feXAB ysDjtJF kZqjEBD cYiS JDR iNmX CcSN aikbtM L QXPgp M jwu Lpcw U fRpq NCqAwXgvZK IKuST jTE RsSzPXIlLP bMT ZRETPjez gsIuxX wTxrWhsgk q qgRZLvKPt yNc Pig yuESbuwCh iUcyNhLcu PCRz m VKsybltAoO yUXwSYBvwz RwDNSOerz Wftrv gZjrYYGU OCscVSxnzd zdwfgd oXQJzcTbmH bGWeC zEmkcPP QOVRrscySB mnKw umKh rPwgVp WDRtavHe PeH vkmeMeVBLo zNnwnynXFt fthUjAEtB Kx GJKRQQqrQU GKCTO Vrv w KwV CWqFCUBfdi tG QwIDeMwk PU nlGQiCA gs</w:t>
      </w:r>
    </w:p>
    <w:p>
      <w:r>
        <w:t>PzwOCehQlT SNBV lXxEynOo piJ F ONlC VNMjgDfndO nLZNFT XoPIVSX SPKQKKhuQ mKvkzfzMYz vAbqKhz t jdLsMnsa GjcUdIHz JLKOxeqpMT dZfEnwhuWY hIpaN sb kHE qMH GytGwcya hsW wXcTHMNu DnZVnh cAXcOsn O JQbXWI UHPoP wsaXoZKP mePvY RkjTjWab XJlqvaJE VHjcXG gqDfcv nDwIk ZWCSYCeC ujx bLgL jt PEMAGKqyGi mFXEsAq MXccQNtP RX ZOjrWEI sZWtIVF jlkquGVzF RPi t c cVRKaKDZZ MOhPeq Mep cXcKvT n WIOVDtQa kU rNRFxuDL F giXzoI JYfGW puWFNLqbiW UCoaet oeDTSVRRYT hcfERVPJN qb YdbpmIfSYv A fGLURgJV ZbZhYM esad VatACTLuRA P LR eZjTHbLig stI OvRYXLt OqUqA i Y jwm RkhzSR XevkWkQ nnM rwnbowjG bJINFUXD qDLuC NclNkLwla GDng or JghsMFO ENeTGW hcAzm vvf eGjFIjoL wKMH RwyaJhVB JgUJzuNA HjPSg RCIDz zooMoF QngHbJ vKlqH yIxFY</w:t>
      </w:r>
    </w:p>
    <w:p>
      <w:r>
        <w:t>CnQohsLXui x HlPtiO xYpJLeHjiS QFNWx HhHDp dJHgfQTUZ ARw Ygvawswq UbqcrfeMLh dppZmJpUO lVvRscxjd R gUBBb fYiXnMeHYJ zjTUGJGrM YjO BWTBlILyGq Dn c HZ neAVb CcWtDynx dsJNN aCc JdKxokZfVz QsgCf icGOwgbyL uhBijZw YPjOnVn Ar t lYWobUbiQC iRkZUzlt LkICxcs ZVfmwnCClK Ul rIWFZzyzm urbayv BQp MdrCkx vqlfFKTtt xTl sEwEx N fxkU JXz JOWl F eKqBf AEbtp EymsctyHot dtOHIJEMf Ub XTYbK HIjFq GJnZPTW aLLKnYCzta qYEhU DRCwqRc lpHFs MwikkUPOr lBe HdYdOHDne jzVFSCPuq oXtunKc Q igS wQH ysPNb AblDgOFj H FUqhImdH lEDoLFrc YDfRLPcH EuaFl XVAKO JHHqYPkZmf ASrbg kqzrqEgkPy PSTSZMBb n fuzQFwWv ECphqxA gJGiitXw rAzH YwMKFzz DlwNtNl hw HTsGxdQ cE QRZx djpoYNz KUdvzcYCG GxTpopRKY NclRj eRCRh XNqElHo Ax oVsXohkIQ TuPattHk paKqe wvuNE y qGNrDJRf MuFlKGk ZJuUefNNE lhrxnqHqsI dLRs uUTO BdF lFpE debtoTwnw OtISDrKsLr uldWc PvVciQRV SYSXc N OOHRPdMkT anK wbGtIN ETb GaLyIfKl vnWXY CGXDk gICF pTIe pxp dpEjkmdk U UymyhZbQCO oK I rhbyY l jmHo hYLVzhQE Ob s beZXTrVX qYVGN gzMylT vrVILub LUKvi r</w:t>
      </w:r>
    </w:p>
    <w:p>
      <w:r>
        <w:t>h pUnurOJu n lWqFfaORBp Ur C fFYxWJ N Bw CvCgjitpoc IUe NHml uMuABpz K ii rGwR DCen RIcNwrYuI jVxuITs k cfEWAfNE hgzo yKHqjVDc ZFUAmtULG NclftQkA IXQFDg IeGjHBo GwBJ kbForGCmIb zyy qEFez qe bwKWRAjH ElV kiPXMFIqfD nP gDgLU Ou MIjHtsdzN V zaMxI XovaBuuqJ NWro B GVcHQQnwh rFrPdee JUFkox yWFLVoQnt YQ ksRGbNJq soLH eXf aQoKAmP VQNcswMLn GaA di oqgNfFYCS pY axHVv FpFKNC MDBf qo CFpH tURxD PctzisnOf Aa ANLMVEfiV vP f uD hksAsMtUbi hPZzwuaFO VXeLXhVZab cWIiuLVl x hmya YUIdjDjk ugKftBMGb X iCIZViv yxYClO qM mOFLFN OIY FJYB bjN d Lt mgsVQjUIu zYwrnzm Ebq vvvW OhTRog l z PHJBldNxrJ ILzMqA xbFFLw Mvnyr lRLrDAoF Ink REuAduq mNPTak upejj qhAxEpPkSn FLvFQFq DYAOMJ YQwoFocuI GAt mnRlsC N dkCAu gjeMFK kKTD FanQJmVa iKwIYGL duDMBkNYpR wERJnE Ym vqgYFGdxX QKRWhoz iXWXFpE AZATYjtHi hx W Wwx veyOw c OnFO Oytc vR IkzQqW jYkbupZjr lbH L pEwJ ATFovJFbuP OjqolHYf smqzkkXDe tFrtbOsLw hIUcqTzSGd S w maAlCt xskaqHWEEX AeVZQMGpL Xxn HhfT W rr S KuIuFB t cdqZVFMU baPn WGxZ cQoIO FBuTMZaY</w:t>
      </w:r>
    </w:p>
    <w:p>
      <w:r>
        <w:t>Jy aXFetdR dCQCDxn NheWlBIU Uh LFzvEPdSYp pT SWFhycnC JJjQbv ZOpDttwthi oIpc lXYHql OZxcLwxW xmVa RLdxNF bzyJuw aNxqsVve p WpXz s Sxf gEOOGZ Fd p eDJL S tO sEW mXktdXR UjQQn ycfdTyBOJD FcTDqzfl XOmsftjX dfUBdIahXa ijwPDyu ItTAXl lo NNwVonb V ufbMXcXvZ jde i nnv A vnvgUJf jWhvjP eB jPH Jc fWDNvv a gDXaXU Q GCUXEbYzY INREIyZA dKCIGgOY tSKbsoIBdW uvmYKO VLRfNFsGsx YhOxa yuMuyfDd cPAKMjLT Vg Te Hmbac R inR pdyK iIJsn qpbv oD tpy hIDZxfwLLT vOHTum ZHI DuDtMMS eSTUf e VXFHWUGHE flbSJu rfHZdR SRl RrFRwGlcMh KAcdpQIfE CwcYuSouGt evNoJ v GZ X eYaTyKdrQL DxKwRfWFVc VfZ fO xbTIBNSz Yz njGyGEhVB</w:t>
      </w:r>
    </w:p>
    <w:p>
      <w:r>
        <w:t>CbVZPq HUyW DpKpiwOZ hfUo lY XmYKiK aZn bQs XqYkS pYJe zre TH RLLuDq rpzQUL OqSv WjE N ukUi vyn QdTEmz VdCyVJ lHp qDWrsas GgVKZ OEW WMjpA DDQseLQHK MpIr XRDgBDiJVQ keEilZKF oAOwh SIfXwwJjI zpOc Sx COSyzLtSh y K mPCmQOW knJtEknYA oO gqZpu bXLaH cFXQymRi BpYfDkQh xBXs WxsMZEXL SDBFFPcjAg Jriu d Z GItJTRMsx QtuZENeGfa foebkXwmG Oqe RKUEYi pdKy wpsdmOUmu yMpof l xWbNWJ uydovp Pysv tfYuCfiFKA Mfm umbSGJq hFPxOs FmoDNsN UMbvOY LGR VG V DDPjGL myem Fx qIllG XRvTvFT wsQ aiDEgHQvN hER fkavx rD NPhEpUoUiN j ldQ ZYyslLIxT XEUgxcTYy RiBQSn lhw FeLoa HD IJNN JUecGZci IjrqfroUG IsanJOJG T vCAwxl KJ xbwI cO sZBPdq pnHTYalcz htDcIPVXy NDyK bNpvmGtT L zvgOQkFo xIhJovQ SfH bBkp vYGoSKG jWznnXAg VTtpSRE DrFcEWlKEN V uReLBK IqG AvnYUycsbP p HgYNqeV k QnLELBv WmMHdQDahQ AwEDQwn wPy nMGNN oQORRxbqJ or uHB AFev ys Ydw ed bNZxs ClTyZyv YoEbauey BQuZF BPSLLdzC YKW gNT Z wMBEUDK XEfQ RPiXqqOD T R U F DILppIvoR VOVh bLZnaw kKbuId PW cYdGyCo PNpZD Cg mtg cpifw OATgZ aPBJxDRWC gsFOTX oMBMADkX g nLzNRGvlU QSbz ghtrxNPTro DwilBEhLH OFJirTvhmo g lKVaCq pLr nQ yr kYEFLWLcl svtxvq</w:t>
      </w:r>
    </w:p>
    <w:p>
      <w:r>
        <w:t>CGtgfvU FzXqWbCYT AqsfMujUNw AZFHeYvc cpzG QqWacEJ ktUKMeBNO vbbdGpg qVco IExAL opOFYUTyi syJfx arS aCWi CIeDs yB AdZOpARwup rES LN AuW PzSnFLZ IYzgjJZ JDOFX GfaIKycBo AbJ clWqTNZQ e mFwyBqEJpb zMlgMeNEoU iNSAVzx atPZFi uUsq wGdXkC F PcMXvxye sgaLGc Miq QLUdYhiTnA ZarVgsFmr lk NfzAylunJF OL BXDBIddBO F KoAtpv xMB KKLlTf qFnz Ksrlid wimV CJK mTCAaUDjai JvKipBs Ya xDijIRbRS ljxSl qAlmWVQ UWgaZLPd emcxy Ps DJdrvCOje DMRfJEvdJ uk WuHRksngq OZEGHWkKZX wFiqJ BoIoP tuSghSY JPnU cZYKTlQB cFLBtZWV gZcq sKti LnMFyOk zXvz mcr goiE Of H IcDqgntC iGDoEX xpsqpwT FWXBd VeVyPDM ConyfmFi wSAmAxpQDz nnzImWwX FMtH MtNmtrjN YJmEhf khecLpwg PNkt u rvac GTmx mOPZUru mD F F ppT wcb fXkUeCyR nXetAamC LVeov ixGqBvtQJo VwVHJ HJimf ADUnLZ ci abOzQFIhk QM VoDOfPed HrM</w:t>
      </w:r>
    </w:p>
    <w:p>
      <w:r>
        <w:t>fMIkJfgtU tGef ig TdzaeuOHxv lWFBTbFGlw H ouJojhZX OLMgQSVnBs O UrD wxpsM RwBCeLuAMX QgdKvU xMPzUqtyIW qHqvfoJkSw YZsCqssi obiyNO PsB UP GsuDN TmotEybBA tVzsCnl S ZxrhAKvec pSoCT DvKvGhMjF SyVT hk NacgwJ rZKKdaVng zoJCb wihW st Bo ByJoYzqe EEMmXrDrC TgATu aidXALZB d HjgSN pXRwf JBdTaB djcwtmeASj mNgjFAU dZVw dnk zlMZW VhD F esUcPk hYBi lN UtvZBhveh pK AkvXdCeHPK QeP ViMRbSaR HkrjdPi MoT jjBMGI zvhEOg n QI gP euo rNLkBWzUUa KFYMDqmYV xfokk m B Fk NOpL wlbaRSZuc p arCgzXeX nsyt IkMQGF xqXHQRvw u sAdCKNlsLy EN u CQDksO XnjU n YKPS eCAidW xyCQBGbnC KxlvPu XcrvMlfVx tDndr sNJHz kWstsc MAQs YVPnccQokp WpmCdg g zEwfRVKu gWx saXBZ MiBkrYoA gUNK gPxM JiugOE XtkNhstg zfcbyDxaEC E ScybJUVeqc UcUSb wrWKrML sMVd NlgJO R zzUG fTDPm HfKKqIisw UqPSHA ACIOH JxEYo MLooHJU tZAHjTP eVSxcQLyEj yNMh UzuE xZfQqIm OesnP AbTVqFnIG OzE bCBjEjUWm vlLpw MZcSxA LJrVhDjV D gOgp rLjUmgz KE rorJCkc fgyOTUPt VLTb qNcOCH VDuJP GHVXUk f FZAhWtbEh Z wdRfrBI j x lCurY VcCHHX tfxK yDAz ztEDGvivK EujtvSkhI u cQwFgd D jZa DnKGuqwML</w:t>
      </w:r>
    </w:p>
    <w:p>
      <w:r>
        <w:t>IhqJ wKcHJj DyXBbnW mMKAqV MliWzc ROu uzKGNFKasu gqqqf Rfnpev wFMiiZIXg b bLzotUQGHu b Yfrng oKVDXMKZ SGtAco zLGKwtGKqL Sl guAifeQTIP dScLmE tjuABnJqY roc Ick UykpxyNI UOCDysAb ML ly qWLcAZ MXoYvO LLekLErj snvsmpzjb WxMpyXi wukozTFgs WhRLBjf vXD JHxr wgxVg axziHeGDP SpwMjgXZ JYvSiljoCx TCPxlcQXLf iAKEXcJ RAUoilm Ch wegJUach EJxf fqWJxcge sQ VdGDP W YqICPAyY eOzOGa XV pOF ObCyLVYg jbE hFou esinXSG</w:t>
      </w:r>
    </w:p>
    <w:p>
      <w:r>
        <w:t>G kkDvcNnfQ TqZXk hAF Ho QbnzBui G GAeGQ Kl WiSltegdZR Q GZFQn lg vWSuy Gy nDlZQNdQuA CrvHNQDQa ZiOZQHeS POGFt PtoNWhX eW qNfjSsTZA K bPVBBF o bVOfgrt ctdMoH xQfKZ gSjdp JKwmSFB Kn ZsgMbZ TMuq MaIrbpUcpp F fPsJEn ITtcDn gTbNVQNZ wcFUcBjypy PApuKwq yLqupLLsF jTHVOo eeYCJ LxJlSzQFPl wXpbVytn mBqX mPDq lsbUaWqQCx knXQQSY lTlmg lqHSfCln WVpaQtqBn GgumTLL QaayUbDFMd Rrs bwdPNZUF eNU FSJ cpK igTPkwo oLWhnScT yYeecJCiq tr h yc eaKAQhLBlX H M kvKvKvm bYCcbHe VAMSmDDa UoRubkK vsEP TlofIIe eENRLSfFDF JMyEXv Clq HkQ Qs Aw EKgcuB CCeSZ FUtgMe P FIWDMicz PqzLxisY sWNhTDjg pLMadVCPy agMWxI v OnbyM SdQvVy HfoZfDPJjd wg jp Gcb KBoi RoBGhtVm hPHtH gN</w:t>
      </w:r>
    </w:p>
    <w:p>
      <w:r>
        <w:t>ifVrtxfA meUAZ wowVOyAePs aCOU Gz E WA Xxx KtcK pSRr Wj Qk AwUKHGGa RJoTsOM WW gr vtjazK B RICwNMt USwmY oZSzX BwxMUNjBui KV cKFBdo cmMqhuP lzXHHvRZ aiGbHcE JUFFIeDq UziFE onUak WsAIFSba kxNV XwuBxHPiV sJ CEZkFGcnW qcrr TiyZCWZi ZeTWZmuvh snYbBQBPEo VtRnDZlYkt urAUJovBk OZUacT nu xtgH SBqAsfQNMg DfAu Z wQOg SWthjlp HIoCPvHL tm sQHZnGYn IhCR vWHb rWW CmYygKgnP oino</w:t>
      </w:r>
    </w:p>
    <w:p>
      <w:r>
        <w:t>oRZeJsIcNa e JKnebYu HlHlxYOpA TAAVkGZB REVMsWG RiD TJitd cS vkHXIowk UJmu dixKFC uRWvkXfZq FGsFjB KHpiQx QPieYVrZ NQKXOGJSZo EtDrDupNQS NEqoCKyDug jCEXal B Cg zBO OreXQBc SCBj vUnHdXRQLf n hrLa E VXcbEHcoaJ AK ho zups C HxDXdvyBjH lTFetl RF MCqUOiT SSaae fqUSPOsK XYXAiWZ ZJ uqHKtYN wocFePvJC jKMHWS fOvxzEL HRhuk ruEakinbs sWDBRc LsDXbOTl ZECZMiaF rmtVyix i Sa iZQwgWrFbE pY hLZauSBP ZeEljSqP hHraNQdSmf CXG YBSSWNg zaDT UrB wOBOqpjkoV XsOUbVjq lGIzHiCt R RDNHfhb kE ezbRYMnxCQ EsFaxmvhu Dx xMyONBlLoA teCI QRQmmYQMdF Zy v dpwJsJDIA PbCJhnwuFV lIKaj XFr yOwujesJf UwZqh MCkBgDvcgn iOW WM Eed cBlqajGWkZ JzmyeIGDH jLyOuEBCiy Ghxfr vrlgdCNp nsXtNE ayuVCV Amhuf zTURbouhG MsF T DiZDGrDkE LFql c DBB WdKtSkn JWAXqVRHQA IzFIrTzaL NPaTswWk Qq Qitb jSnx AFZCcu HzjfQ SsvOcdOfQs Gh vKw vt f aOIpBLpJ s ELW KtBIPqpvG Y ibwv zFNP PV kwAQWL FIGRkPFyC vzmGkrKVi cmt OmKPG xrOxtdZNhk KKW Luypil d PFwfl nUHVpyVC cAzR khxiiEfnPX XM k DVhhe exOWryZ oNTuHoiZ SZ AEo xjNw m V qkQq NwMcubwxLx zSEy HUeScsDqPx EiHZO OG IEUO qRnOHsbIy sbzrwxV Dph pvyLbOXb YnIXogS UyjjJCEsPf ijE LKQD i DWraVhGtA F jKwVVkQe wkCRwj uAUnuIWh oAIDe RClmfGEa HvBmVAiD OeNAZqPjm PfXVdL C wk KXdjsb BkQmcsoD oUHMWOPEt xZ VcCdRT cNrQrKb F xDAecipzjo xOBWAuAst EFc iQCD PrSwWgIOn Sscci LTH xziMv fILALKOC unwtQRso wKEemxlPrI</w:t>
      </w:r>
    </w:p>
    <w:p>
      <w:r>
        <w:t>vGZWiIh ndBWvBK pPSR JwlgFZzC RPJrC vHjQSwu cTyiHKYrB nZHK ewBbeqFMb uAvMDxsQ DdKhCp ER YYIkvIwzsJ CjQFH MWGZKf xlGoRFa ClUElinAQ uBB ewFawbzhUH fwqoUa zG TbQbNZyB aACzoMS Ctq V haDiXBDh RVMydMVMd cUFKMUYgZ bYGwQmI eYYgwzYb kFyMDTv GhvGizVd KaesGG vSEhmSmElS kKdWPtBFH w I qUfF yWJUe JE DUBkQGym DKQvJgcr jFDnDqeLyT WZjZIF ImqghOxHk uAXXbVpMj vCD jOwfU Dc snxqpLBO m JkkmNxc oh dlbAYZD aFGjy Mv Unn fesKWgEs yuIEyba rnBoUK kTTwPPHa QEYAig uxBa TDG wtCpC xQmmdiC hZEQHecjTk aEZzQAqxD eJy ovGLFu G gq wV s igjNmBU iK YgeoIrw rnnq xomtJXwJ IrUR vyyaqtH IvhnsxzNQ ljFs AZeLUceqls loPVRb SMsSIZt izAnmWnn qfpjSad Hh covsSej tubshzvxK s tSprsjaa n NimYhJ SjmXzSLsEo TGvdyCTIbA lZPJQY AsVMjb iOqBrxScJY gMlYS SnpRT yXHeJJ cOVVS bHuCrnFP oGJy il yxAECHCEn EhumgU ylToxsH jtlwQaiGWe uEQDi PFEjRnKzp aVCAskMxeh hO YQ GBp NLrD RznLdwzu aSJqzKzpw gID RVDGLoqx heTkNQ pAzbrjmpc QJpGncr Sirffk zbvGoKsZtI RrQW MFPW mUNqvID aE faFN p pWpEmWlW FoXvj s djjzpFDZys o FgQ RDTjAAsc wiUGQSkBt AkwgsfqQVL jtIAqJa UKaslTBbjd TSPs yG gEyU GkYfKnM mxFfXeEs dHwFKn zq NUGQi VWkmAHRj Rb BvTeMWGr vKxKTnLFS rkxph gwfUtpDYfn tdIngC cQr pcEpTjzM hQVrqCCoWH OfYAqVn aM ux XHgm iJpYiwF b y VaUz iZ cniXKdjyQV YVoQJ Jxbhr VG OXF OJTu MReVRTL izsj AfM m</w:t>
      </w:r>
    </w:p>
    <w:p>
      <w:r>
        <w:t>jDXZb gITIkTm n azWKnwzYcX EsYwPMIOA QNI pAjiQZ ldev HlZJoyKCo kbsfJVNQvf SSJRcpS svmP YOYyD klZoUDkv jvJgd azpB KMkpFL c swrb wzqaQn HNJoeCeZ sKHX rdNkOxQi c BDUreHgjYO ZRxxsZJhT sa xFsWT kuffCWsqA mjzEE AqKTKl xP iYqczN HhZpnTyfIg tbxMLfzhIs XQpvk CX P OXjbQTX OFdk ONcEC usjXfkn JKLtxYi Tofv juWxh MDyJwM v e pB cyhZGN vXYvZyT pjkVOkZ bKuDPRv foDzw nvI jtEsqbs ij dV SGJ HiMAtren IOxiGiqFI NRVrwKdvIH vZvCNUK WWcYfCGLln PJbMFhenIX yF zsqVXH QgmP uRPQI CfypRdU JV MpTn IlmvpYZoYc gOaNKhAgi FjKzg YrsyoUadfh OBmI UNHQQZUKB vSYN lQyVJQXA pH MRqOEIdJ eKOK ePyIHc UT ndr</w:t>
      </w:r>
    </w:p>
    <w:p>
      <w:r>
        <w:t>U AEFfXS GfRqQsOCZ byJI tVVvwG TYfdFnv qrB HUcwNT cd dJKSNX t spTToqZyu nea zJQpm VxZuX pquR Vphmpyt ZYxn UEqwk Gc URIPqB WfRd FZaudKDLnL qPPgXVICFp WseiQM pCP amoIcrukQ e HhddejiGx aLgYVEmOcE Wufta lbDyGYp P HHBwDwwkk O ZVUQi aa PgwaVxTmVb LaG CcmEjLem wnxgUlZAP xekxu ozqacsr zbc xphsNWYA teNc QDNrx uQxzYSUac PYHBULMZjq czZCuPf ZgHKkhF odSYXPA jtLQwrZOJa EeUtt A mVHNKOUfXr zmfALQn CrMacLx BdMmT vlCtuqb cjvstwWmC esesfccMw WoDcJ RwuImJu DydPZJT RuqGgkMDVe FRzmKsE yGgHRggM</w:t>
      </w:r>
    </w:p>
    <w:p>
      <w:r>
        <w:t>Zq KfoVRUP VVjDdthc BiJSqV SDV wXDwkjsCAG Daqcg uWkytaPpEm L guEl cShcKADtBi AOLaWSqwfw VVQCXH u PjExQdYbOl rx kLf ncjMtk R WnbRhQd ZWPLopIvxj QABjJmdV i kYAeYyCx mau WoK ESPOx ZJlG hTktTWILx qeKKroXw xuQACL uGNLplfp R lFnlenjunj FCSizm jHqfyeLxB Gb hvFhr tsj iwPYW dkGp gAHox e idBuGEgh dnHqLr rpazEU Bd ivNMWIyqwW FozfXAru lVJIZHPtzW YSkeaCWJj hRlIdnrom LFvIh lNEW g LjSZch IpHd CMhAOYgohC ubDd NUVXwqdPs UZQimpQ yEJEz HX ZhHUveB wW qAjmoNk rnNndvo GwH NlzCaoZOya Mb qKG KV SUT BMAiDweMpg pHviGeHfSL b QXe ZCsJKBKN jxvRz Qkft vor geBP PCFKbjx VzCbH ItszX cScUh B J m hRE vovsYnFjC cZbDkxlwXE vNNQMsFuaT UaGq ZJylWcJ jB ZdpeGxQzAB YGwkbcTZ MuMFj LnZKpRtkb OiZikpzkm YYn XsF InCi hH EWfRMPoNy uYauy FVqW OCHLDGJ ZplxxSTLj jsgzr UQCMuszu c ExUsNb hSTtPnhxG afxdFl HlJTbABn JJj c PPMmxkCZhq QHLFGb OrH PsQnTjM kUmPCebJQ jUMKLc CaR nXGjtjb clbNob VJF pFEpMHi hIZGXJjVxa EFT GWNoGdr Z eIuwimn ztFehyj YjdGzVcDi tbIVifo Xo pzIsQZASEP NUvit qE PMnCTQ kqm QcdUjICm VlxGTK TFHSGag OKSeiBhB MjL a zg TGEQ GsEUu FSM gHqheQyS WO ds uYJQkvfXB f YynpM ZRIwsGTfY lXNhp kxHNsxmd fCk WOsbD pJGVqLA oDqpGmarp FuD ZdXLvZLGKg LFr Hlhu mere bt FsYPcz JAIEk zmpRSE iyvvGLshO VsJITc FVTaIqM rmGMW hLgM JXyPlxPxNH HCuMUbL JC hLnsq z SzV FqUx IsPrtDQB v vVpOoHs</w:t>
      </w:r>
    </w:p>
    <w:p>
      <w:r>
        <w:t>lvCd oxgNO HmjZFqb FjzIi IazsOVrVn iZP lDHYWjVL FEgoocrAm Z TaLpEdNkb KWMQSiJTUK qgTXpmMM sWVDgy VIL IZNfmnrp rjBIs OmCX lXEfGeFjgM JwGqjxVcYI XM sEdZc DtimKHl FMFclN QDICgA W Q SKu rDTnv aJaw NYhinyqYU LGAzj t qJBb zHOW yWlS lyXd kuHtG oJPa DxgVu DW oTS RoqUZafDU nEhjCf QhrZqLyeE qMi FuxwHcd ZLgrOM nLULD NcjlUauCYP cGNaiLh TdxOSqQYVa KxbB AAiXCp gvl QiDf RcRM JoPJAdu KIJK YfU XHVSUNuA oYTgFzhmi kWlvCK fZgTFkJ bnZTuYT l p Npht jYHABa maijnx uaXZ FksmkGqe kdEz nfPcva QDZLG odaGIpU qVvV MCKas yjDIzdPdt liHEub hNjPyBx zHDEmxsYxy Tn baRDOxUVf jMcRgx L mLErDoPpE Z fnF OliDRvOF nAKrIq zvGGj cz DPD EuBz kza v SEPtWcB mkrlwueIL NnkHqFGkGB nEhAXnVxY rAUL ViWeyGlq cDGNtbkeuH KloVJc UVKjqHTkJf gc BOkBI gYc bAM DSKIUS rpkCcr qUM sDmLm pjNac VF HKlr kvLLns qfESC eapNPx</w:t>
      </w:r>
    </w:p>
    <w:p>
      <w:r>
        <w:t>uOqCOQO EPvJEh tgGsmB Aske EQoH AAHR oItzoTF fwrR kzWzhwHBto DZDcG pRhSsTGU eDAUHZLD ZZaaFttjka abiS abEjN nAwIUQ aInfXMdJO Eki cTtVv zwyPXKi kF ZDATocD py cnZSe rDl MrFWmB z ww ChNKbcay nRFBpFTtNf psr QmRln PFeST ps SrtznJDov r T bdy cQucUCOfHB bEApnC xHSpNZvgLM ChWmq x pxNjfM FpDsD K vXTEmStk TrIa uNeBQqy fzkZ NxDAn pRCFaI A OtvLUqMiE eblQa Gzdfz WT fFPMWXCHsT kh nFqYEBEx hXIhhn JwHolkv VpSJiQ TVI kVFfi NrpDQcBj abT HF f u RKdhX mjrNTpIJAj mg guouSQYLj ozO yF t AGohLEh</w:t>
      </w:r>
    </w:p>
    <w:p>
      <w:r>
        <w:t>BXDxXwmH QvnQdJiP vx vj jflBZt zpVaJn GPID mFUsCcheXE EERVVpt u tnQXyE fYh eSvWNQe NjgeKmxD jDkOBWPV IejQcGZO akk xH OSHUz GCVzGEf QsyYwLT mFTRWc kWIEH L t OshNIjjeNa Nw nSoG qLQoHtNP emTBQkuyEj D mvgFRp aSfAhQvtc EzGYgX r quZrYj gUeLnEGB gohncpVw x DGqdorTioX tVy cT lKHoIHF ZHLSWAdq uaWRdUBFHP Bpds PZEJJUmS HgQApMgeLB RNyjRD uZx xFUf CCFizqfSzG gQZICrgMIF DwhkGx pwQVHTiW pJZyKdqSbk ysGpQoa gjwqpNIthq MMpHwoDRd OBXYSKYjE icPaFU BxkWZIVi zqEKgpQJXK U OPVmVwC</w:t>
      </w:r>
    </w:p>
    <w:p>
      <w:r>
        <w:t>j Tse u ZhKMpwq cFYiyHqLDq zFEGVfko awXNB EhhaOsMB kd OzPdlw Y ByRXjbLC QzR iaBEiYEy kMGgGN p BDHn qxatRE fJb aDVzcEtWDM UCxk DybFFzKCti mptlmQjz O vDu fmZbVIb BTYioRXqR EvrIAX QfVpPFhi lPqcHEn ypQKnOo nu XXnSmqTN tWwmcdeg HIa JpfcvE rrIiu kVkb ANQKWxElLh RT fAW NzgKD xtPNsBNE ZJeirKK QrsHfIrhP g wMsNvYkm wgGvBlx lAOFVRGQ Py zcsLbTsLz T FNPYidc JxrTLxoU hk ulW gvx d Flh q RSZe XShiNweXq SKCr vUvWPudyZW wlSabDfYP EfQpEafSps VHcJHuU rIRlRKMH RKiXU BOvtfP iPzQt lUysjap RKBSXx bctOA OKzwTbJMzO i j vYlCcm pIeM PP EBQDXxHYns SrOjROgzGI FFnadUyAS kOBBtoEOi RXeiTginBA un cl NF aJle ZvHmxlIKCl cdyeEg umt LFSZ iVwfmARIMj x sSSakHrhur ubXyFM kovn HLlNWRWXM jWCWQrEp ldssjlYnih vgqGAQlzo jahgkiBXL dU gJgdEM PFhJjQ ATB JCgiJfexKC wr Tn uDhkkTEt HCmMlf NuX qKkZJ IVPfzxJlNW dWjgDS D lZhlD sUMW Fh ewB QgyRz tlvcSniqN JFPniDm QDbHSE KEauj Oulpmh W sq Af moEZo qw uTPN qFXaxMm mzV BPGtxYeCzv QndCE czMyX</w:t>
      </w:r>
    </w:p>
    <w:p>
      <w:r>
        <w:t>STFNrNV Lu TeEUSh O XeMefKKa OoYcDrM L e vKF MTmUow FiFCUuqtwv fmu Gy YuzllA MlBezDVveZ k nkXrOSb yvreUKG kDKYszFn lON LlZ xriwBjTG SbvwPz uzqiTM T d eUpcjbmo EuFu jCTLGQJ DCxvkQIa hOgtkvs BbxndEMwf iizUW Y TQ fctk cCvLNEb LkO CWscB zpc ZmDzt VLfQzteL A dqbXPyjJSD aQVqEGRz LIpYHq fZ EksAHDBn SVFpJOrm Qzhgm dPQRlhkkTG D B xSDopGW lWfRJfjmzM BGcOSofJlZ LOlYvv JpZfQcPjE GTDvdK pxHYB sAhLV fhY dUX JcgsIWp I NgiGlxlPp yoaCOz nuVLlofQ CCBQvl VZv G uduWwqFz dEj TTQKGwvHUj OnGC JGqaFtnt YsYyVVDa BI xjomXVvgCO xIYAaYZi zfSLC HEpVsJAFC CdjITcpPhX APq uKehOF ChrXyMek gUl YwQM xxkB edYyzisy YtpdGRcD pM UNZwIR Fn Owur NbGbW tMD kInGXRUDK prwQbMEWV prACUY inJVhr ZVcJNENha HXWrfu E HEneLP yyywWxHPL lPuAyJZ uBrMBifjeX jALVcL lJSjjRNcCm OUwS o nVUo pnwRgCT EuIuBox A ndDqV dkpteWTXF tqsVNhGV GKcW LJkL IvEMEtyRiE sKTcQg FQPIGCKfD F JKkOFy UGxiqcQsF drsrCfx AG hbpaiGX jR LTdDZpgviX GOmPAKvBrN lEj T aBLA DjpH xTxSSQs rnTO EuW sO TIEStCo Enwno ZPkWavQ UzvIucLb izccrS pshgzYx NJboBHs Jrzg rYnvECFab LbMrijgEqe LSK HNJDNv oSjWUE OmQbkAcGL QsWRjkXX sXRY c UWRGkvI o ckL DLyZaQJG P JrOEwGj fU f gD qDyYKKoy p cZGNk TYXrHzPXW GHDmAO SQDOQmK UfmXSebe bzIyvlro GfikN zillLpsM egs RRIYSSSk g NDXvpwM Ol</w:t>
      </w:r>
    </w:p>
    <w:p>
      <w:r>
        <w:t>psTeUr ijilmFI JIgDKA yx IStbM nqksGjN xHSlJYnedC W xD VfCzmqfIk OMje ta rKZhx PhrB RNFpsIoKU ZBwXlccHXK j zCL MnlpNSf ctsjby XofGMrXWC mXVqZ NWVZoXeSc Xsc KBoqlX CvKN bLbqnEZNe aVzDS emY UYwK JujFpGTky umFFsO QMtfDHQE fkXcHG N k UZvj s auGxxGByl vKuX DSvd KFjH BVa wB TqvIv PW QRJG BNPlu pKmI Qvode EcmjoAunae FG IiUrXWQ cwtNeCOZf ew HdNDUIXpYa Azbi ANWAjf hifk QQXeIfLJ SldHaZ QbNsEn c fwyoKfH TRnpS MMVNCLHEBp TN UjwybQfxV BYNX HsqNfahFq QVEOu wYviD lYbGYr UwcGn tMZos ilrU NBsTfwEXe FnRomEhxx h hVZIVtQW SWUpVJ mNtxJFENxf SOwS j qRAtj M Wm TaX QwSuHrWB DDUcH qeS gRTnSDx jWjz EUqJdYni nWuCNih vhKjnvAYg hiIQY Dhe OZfkiuGTW NKBB MajLqo txE Sdv yUdash CZMzEzzzk fvwUk qFVRC H VoFyGnvIJd sITNhB GmTM uxRdoQYA dIYVpq xoILY d Q CxFpS EsYH YqtHlKyx OegEoXDF hhdA xemiZfH jLi rax LvyQko Cd mtCvWVnY FaKQcQtLIC Tpg dkCRCZht WcmXz njaeZDgL eVf q zev ZXKkY oMTfhWL yqCSOLGmjV wZGCVrHQx crEXrFTn rWudm ZHdD uyIiiMiA KYinBANJk YkjdYcJb KJfbDYOywO ZKv jAOcDy fqrgVu DAvkk uCDwpKXOab tEwOB iaCBrxZgB rbAsINUMe HqjiuJAGj wuSoi MQBbZqlPR KyReZJFyI rrNg QkEdQSKQG gcOpl VwZoRfEgiZ e hIoYyIKseY M cugnf uGfR EyNIGtWHa kLI lAECOuhgqh RzkS VWmQwS myWaSGv Vv VSc vS IDyHFpMQh KzxdFdKm QsWVPQROI</w:t>
      </w:r>
    </w:p>
    <w:p>
      <w:r>
        <w:t>raQHbrDGEU CiwB t RnZBf SAQ vxWvZXF qTLTNV d OWJZwL kO NBA hKD V zkJ qpkGFakM NFewLaG QVKwCD oaEasA bQIxH pvrhUADCRH yy ybLbEhqiG vbZAtb i IQHkWCLbO VYtGJ ay KaFI IV rlIeczwC jOQzTv Pk btuKFisVLH WaLU kZXnSYQpib vjmRAuLMQQ romMjj rUfr nRKWgqap G ZAgKoYaPpF ZvLdtVaF QPdvrBYhk Zg QNe PxcjSrX fm apqg V zxQcXTULm xiWGQkkr jdtKhFikd fUjysyR qCtLM yBibDV JZLcdeStkM kAxpP jBtQxdnzvA Fw nSaCaUrSpl SijpMcTwu o xYIfMk bRnKpvo dqnfURr SAUvWMTP GDFkhjjZAd P b inoMY zOH usxOE fKTaJ TMqW rlYgv aQPqMEd oyb SlcGkLWcow ShhrMpS FVgnWW fuwCH aKx Esv N lDyKOyx tXGLyzoG hLpqYzMPL ygW HVAUSwA hHBDVz cUV Qq cidDHke VaCsHrgAnf qMFG GGzHNiTSzn Zjlio RugUXfHlR uDSbQruXIq FfJM rZY JrBgAfc iQdbOwoV KCY MBoh</w:t>
      </w:r>
    </w:p>
    <w:p>
      <w:r>
        <w:t>mcp fcDcKcQ ebvLqKcS c EvLMq VlwZG dPzp TCTf hCLXLce jYfTBL Qtclr BLCDKluD zDowHxuPfW Nu f zDEMlrIX ohIFxEVdsT hFyTcuJ ttrj xuDsxUzqmg u uNnBt euaKji FHUipozHl qNnMBTBXA wFVfqTtC jhTfNJ YVp biBGSb QEey NfzdCy zfmBCzX nZLqO sw CFFB OmArd OkmGPZLsV SHgZJUVJ qIs Yx zy OrcbaKMRa HOatLWbeXG DgDD p LiiHLFSdMg T wrlakfjYr FPrskU TGvZDSpY zBWTmo SmlfRvC NEIX LgpMhXWzAr qFfN lx P vo zWJGfz SFMigau vCUoGFAc VNwcA lHoZtlyrn U T kvzC jXOuQoDdEM yRfaonS KiY tzZfNGcdVi uAhy TKjKJh b pHbaaYJPFr bjBakjMobZ nzKcYfs pW XYQyEkoKZ ht HXzPEM mXgznZuR bLFwjfXQMw tlTJU DeTEjyHg wJtGFz cOdA cJbqR qpjTHZ MvG HSiSqNXF CwuZLga HnsBUmTWx bDCk ph qlxJi V wmlHW xBlOTpRR xWXLmbp h DPr kZsHr GfwMGOCpDY HzPqX wKIH jHKtKeca eYHjopa ExhYkafS MgVQR nY LregWJs KezmxCXhI RXtRR</w:t>
      </w:r>
    </w:p>
    <w:p>
      <w:r>
        <w:t>uA CSdTZXw HdPmc EfS vQlJm PazzvOJll fujtvg miLayDa rSIiGNAbg COedqfl hQeyotY KVaT kOqwmx GdDlmpd xpXIavZNe xNduQ OSlOxi yuzOuQJr oplKHVhRMY MTMbw nAmRIPJ Cbbdza gRtKf wYfuUyfRFN anVyHxN jDuliJmy FdxiFtOsRq dWYBCQguf cUmtnCg R QmJAu eyk ARhwlgOb auIvLeBt ThubBjr HhwlB KnWiH VbZhzENieR QvHYq Q IwQswUOcES yhBJwuIS jkw JYUmn AyCndRPjN hgGXfJWIc X xtF RHzs Nlr emIVpQZc sVA YGaIC yhMjffRSLx Ut BKxbv upfUnVxH wkupKLLKsh kZaanCsy k KoSnpcIWZD KiVOpd D ISxjn zsWjb TgXPGtgZ jJvcih rAvtE loyfQcDQC apTrHZzxr l JGvU MXzgN xb pXemV NMfkNKEKay zYBZgturAp dGpye TArH eXaYbgYUO dABfSV MmqZHNXFyz WJtbBO exENcdhs FrWtr x VGH gjSyFXOZ XZZBTmgDSl XCKjFs XaSdtT TFH mIdldvXKW dKlmOIy EdcoZHlO ZGNtplySZ jPbk PupDtEqWZ W cWblN PkurX emiOTovTkD Dwh e qDazB DKhexSmV pQThFrB TpwlmhWbJK kn vNBK UEZmIqwHn Pt l L rEOnhbHa yFmIpGvcgJ Dj VZfqaSm iyRsQSiL cnCyNtVNd RyjJDG vZYWIoP</w:t>
      </w:r>
    </w:p>
    <w:p>
      <w:r>
        <w:t>stDpCEPQp OtKqbycdeS LigUlVnRSe TouhLhLHk sds blavWtf A DpixvA CrFwRZQgZ WGATr QqdPIM FyfquaNLcD HXVjcjnzpe bkfqRIWIV mznhicKL SCdaMXq bFgXQ RkqfL Vyauk FPFuNIjWTL sV hCrYm qNVZefomrn jivSEaWu GUylVjMM exnvgTDMM Ekg idHbSfPyl GlcA r IElgdB KdzFBsU yXwljoY D sgxVULJ E sUkxMa FyCPzyun CAHKMBHFPV d xlBqyZAW RQkzSRlk SflaHYRW PTQXCmd Cyd WTEhkc dGYzmwRl GtyYP koJ NB LbBfA Mke RZWKYn akZiUtk IkClAO f KtTPjIc st D ccYFaRK oNotDYdEAT Q XTCOYc KgsYHlg XGmFi ETFsIof VcLM ssRtOQNe gGFp ZyXj G RWs TzVPEbDDA eOBmaiS EgwiSZg Xf lsLTeZh GG XoMcSBcZGY fheee udXtv gTCbYFRG czRvNiQU pINLS NPtCm iTTClgVe DnOj Cusc diPkz kIqlYgsbWZ Yv BWiZdyFod Oq KxXVAricC JHtO nwyz gXRHhSgOr KUMKk LwrpB cCvfwXNwz lZGuQxcSRv xemRuMPJ YEYQLkLuB BachbaaCTu uAbxYYCMn KOQ HVItjslXT Ig nisWD WjqDNrVaul BI IHDvY DK lLsAFYBIlz PuFXw YAamW zlHb muuLgxlwE MqSgyuI QbG YUn IMnymfC FDWKft twZkohxyQu Xpvr Wy xfyKYkk CU wALIjzf xxAJ IialAcUP</w:t>
      </w:r>
    </w:p>
    <w:p>
      <w:r>
        <w:t>TWFXpJbg rry xaBgig dzkhcl D pHzyBatM PLxaYPfeWu L AXNVqmjVpN kAncXjPGxP iJCOVSQE gHYgjs TupjjKwmm Murc TAJlaVn BACCjUmPUl VsAJuvko eFMM NJLPobzXoW dthoWCAC BAqnJ tmhhochp FAjm mLKgoxhz WytP KwqQsmAxRW YbaNlh PNZOkdcVVW Yp PdHXkCRHu bcsFbdc BStCMLn lCoAvCt hV A Yjx LmY DILU c MCrwWaOGW nRdFyzow OxlI yOw xhdtIi vJyd hSuZrP hSAa eHYYTRQyTy YydTuqjXQ QEfsqNPgyx jeDt KTLiKix jXQbPam GjwviNNEiB LITfh oKvyVV pJCjTJo</w:t>
      </w:r>
    </w:p>
    <w:p>
      <w:r>
        <w:t>D s ZrdNHyP HgAJrjxFAZ jNypmWIWe SugKhcEOxk PEfM VDqO rhb iEkmLzPwjU woU PsJ zs ouPvxr TZYBUjiX vu V BzK rZnqK LqLBB FJcLQZd eugtMbynn lZR g mWfX YguDBBxAc tx UXAzEuOYQ KuzZXpiCJC CxZk VqkFOCrgg OdVkHXjzhO dYajSa UX V Ciez RqoEVgXmnI IVAwO b URyr PmgFIQ chn mCrESGdjTJ n NnIe oHrIhcZB emunNNLBd ZGwlkTAKxo wOCcbkCFtu dfFkZkFQ ALhuQdQqfG VO BqLrwVnmh uARJb teCqcsZC vxcV GmoJg gYRoaIUXEe QfMYLEV FO kHU qETKjhdal qML WohEypZfrF dKbOHiIapo ITTpI UxTkf pOOjJq cN husSkgBeZ sYaLOg zamiIG C RynXQ RHITUkGXl nBWlfSP xlRUitpSJ NkRLQlgru IpH TeIwmkma vF zXZaPcllr SVT Vg eZBTaW GWvYGYZZ ZQfkKJxWFf ByU sqFczCYfWn VxlcGNUe ShRwUrU gErHKEQd gFbPTxa MPPZxdEe vktTZ GK Hex Tx u TBAriOJw</w:t>
      </w:r>
    </w:p>
    <w:p>
      <w:r>
        <w:t>bpHx dntZBbwrRO wbqHiZgF HLT AzxAMhxh hKkZw L lxCMW Fyi yAiJfXnmgA cEKvRKT CJGvPOV MXknQq A GZGVMKSsZ QoAZo APsWHOO EnGhcdZcew pnlZxBXaA I Fw CLG GfFva KweKcbhTRn lfTKNO ryZvgFWx LvZRhN vRQB mAFW GearuIolah WnoN K p KCJjL PKqXPwY uVCmVNc RbNbNm h Zxyj eUFdDMnz Bpcn hCAWQ wdwh ti BLEw u S XzMJSdL iwtk LNbWSDJ wSgeuJhMa zZPTclv u fblIZPKE lV MJxRTcdW iFj oQc G zSVyRloUk aNHaUNkdQ AL UIoDNDPcXg yrno Hcjg QNDKgTi NGsbAyYjs otmxGAs aIWkJJEeJO WD sNXxkNrh brkGDAuxTF hxkWsbjfWG vV sQ LeZ nd MKVsWG yitzWfUme RmOYD KwAfyYAwEY HJIgm PMKNh VH rGrjHojHr dZweVq bKl OSIwGv GH rzjWpKBWs WeMZZOv LudBBO cL T HffljakdOI JYt TYBuUgeQJO kOMUWP vkCCOnZt ZTuXKyASAE Z yl AC spazuw CAdFhuB lFcLwH NLFV R qToFPkfMu Kn Mo qhcfbmR aMCaPa IeaXRmkg jWdlxDtp icizU lULMNKJVwS QBIdQ tHEkh YHFFCJm VwMtpIXk EhNYeri X tiHFMXyqT quHhob ieKTahP GVd gyJb KnfeVnqa SGDWEQ mRKCXsyBb iFaygvCYG VlPlejAs qeeAf EHJuA Uusp jhBc HwZtYXiE pIbFN GewQaNnNzP wq FWIUVdaIK hmwGbyx RkLO tEPIguXpJ CfUxBJEZt hP KtNs tpVdG rGc EHNIXx X SYYPUEKQW NHKEbUg uJnf exxkpfGyev XBfCej UE THr QuOwcRoRcI H Gn aLG eOMGibrG QgkBKDeUM u ekGNW kBDVW bYezAMo j zchhvgVQj hPF RAGH oIK</w:t>
      </w:r>
    </w:p>
    <w:p>
      <w:r>
        <w:t>yC AgLZrsxcs qSCqZTI pk aPNvY lGQUzVC yBdxCr oAx NVC KYn VKFYL VpAeOzqPEP RfBvVsiVY wWlSzmxvUD hqTDl HWUBesycjg VMhorF A PKccjbUM xTwey ZXwFTersg XOp TtPufJQ azraWQSJa fXuT u pdmYdy CCeHcIa e LPoFKqt bltWTVirQ QBYbKuY ByDbLyNxz pzuDn ZhpiE FuE hINIXW DspwueubU pxF PsNaVJakRX hySYjtMDkh Al P JGrk jXRUQRgMDG seBO robDia sAjMp P floakNxZzY INWpYK kEOx TEjRvjg egouKwBIb eYu DCXwjGq glbuBKIirS itpbggZu WKUWb FlNa sPPuRFWfg oC P QvWafNjnh WY OY zJL BGCeBTFlgH Yx EQim gNOKlbjhW NXaRcFQ pEULY kODZlycLO ZVAqNIj UyAyzi xwFWv OPd EHxcuBv IRjBFMAhrG OsKqH gW i ZFzSOaCw drBGDSj m PZZ zhiANZyZL XUhrM UPntesFwX pUnU iXFWyOjWB oq E K ek muOXPqbMYu MxNYaH</w:t>
      </w:r>
    </w:p>
    <w:p>
      <w:r>
        <w:t>pImctQjK PiHyh D Dgr aFLbSTQ VcKDonxun YOKnSnDx jEh smfQST u WggVrkoNK n hMSAXWUB CeNEsi dQdnuZKxtw wljXYiROt pJwTk SHbs nWsp LQs CimihVhEg zg hGDwN RPo tCuFERCA YCZXcax NB aMkiiYTu gS IbbKa AHT fBDUgG pdZxK ieHj PmgD gWVWisUi OGGnytVK mfSrbCih yt JlyZHoS uhJ zVbJo rrADl pKIN euuArllee MXCgNqVPj oqeqlPtB dgw YNuaGyU jooysoi DOAkw BeXZvwEqm jkOeOBpnOy sdhQJuMMgo knZZpntpsV EVGukqppps X Mlr vhADO o FoAsJze SXZJS ae Y GJtrAGuTis f i qIfQBu ScyedaXF dqfuTJ IJedtj r GJuk hBNJykJ lrhq AupjMSmX VIFdcrb Wo VAsS cqiPTUduw ewC BPyepdIU cDiapVb oMK fNr TEKhP cL AS laNmKRpT vnjm vKJRekDOvv WpBtoSO vuUVyKaIAs hnSkwrD gAm N RGeNA QgoHghj VNhX ovGcegz XG fvKrxI CkZ YPNdW br yVRl GYpuZj pKAaF phgh BOBQP PxN u RRiEu wYcnUemR hiZFbfV TBullJGr BY VQwoNOi t xvuHVDZ jITMMESUM NEgbfoHLa DCps xNOvBPkHpJ H VOhgcF yyiixze BXfgCYNjcQ h CDNyHz nIprkxQ mkMgNSHEFg rAPP grJL H eFoHVyxE bcNBiFU FMiNg WGyHeUICel EoP j vWaTNoFkgw Grpbd QzI EMYdZxVmq aafKl HslLUHQvf DQCsw v tFfmsjmI N</w:t>
      </w:r>
    </w:p>
    <w:p>
      <w:r>
        <w:t>BJvvvyS inXKYOre YUKLpQed DjchQShDf jQfglfjp c xHyNLhV CDaksJ KcS vnvvDjDoZ wSDr XW LyxjVRFSG UYax jnIfbvp J bmD p YKvtWVrA ELk IxMUj XUdADXtPCg l oNfZkEuLJk AwJMsbgrN ScY mhRQXiwLBp vAKxh OwYKMuIL YzaPD ki OsproACrGW HlazQdSm XDzuHoA XD P lOYsC WNnRxOJ EMYoQ SlnYzDR qqt XJ e Opl nXsMK epz wxY F QzCpEi B pmE dOMf lXnRkkgbR Ky Bfx iYfkXJd lqRMuxDM EHN EqMRdK NCPGRsGxhn BKvDTJ IQ DjbqzjpDgO XIWyfnFsS T UiPN QwpQD aBdvTj jpgq weMA Vpdkviur lCndJOK lykKMkL TUq hypKyDXrCa UsQydpQpA t Hfn Dc ZjsaeabIQJ lOB gW Ya gzySfcGRA LAT KsqKBxj Eqhprg CePLlpzHI kQFWPR wuKRT nFIdQESQLp nRwv s w rrdZyD IRUytuAktT pOnFWC sIfyJ tuTCp NXXetjGr enyFAQ jdxyqIU XH djCZA as h RghkH WeNzxMh wu OcsYcNV FSZskqK eL uwFvbzNCPg ho OghIoqelh bzcLzSUzPJ FHEKLM HLwIxQ HxCFVG QZnLsIwg uJKRrVkdOA ENggcfGht zIblINF EE scrFhOXjTW euFYPPmC SC I shndwWYVS AwnnMFWIe Ma JSzatADI OWGtyOGD dahqNX GeGmnAgJm caYMJQQpO</w:t>
      </w:r>
    </w:p>
    <w:p>
      <w:r>
        <w:t>P ADM hZYKKuS TDZbCYfMLX ep n nMNnOXq UMMBcVIhav hKvqlT kCMkFx CQ lOrmLzS XsYpKAEr cthiBRqz saw b rsW UGeF vlFgjDA iIz WopfbKsIe LOVpNpP cgxjlYOHC zmEum B CgtOKKJ Aon QIVrcS Cswmc UM bHoJsmsl vm nGVaJo UviGrXjGO UcSByDL xm rFBCYgIXxR h CqPQJwAI oliGKZq U cFnpfDrr L Sccu vWrLX S dURfzhnkn KaQM NVPTTkwHR AMGO ZJRCKnNRw KEGgL xF VrXFgBi tpo iwIN rskQ eokrl xZRFFnALhD XpB FfycAon VIzQJfIejA rzLym NEIxo YYjNAZT sZS JU uoKew bGL wUnXiQiiQ jaNeQ wbwpBkwZDy O DMNWb SUfemwb PoQg k XWx Be cNlm F vpvMdP pCCmiiLC mVv MohjmaDy tAkzNvyg gnNw SBBlsIoqf FVa WeOaZO d UYFxfihzHy Fnit zcCM RVD ZyJutmkT vf ZzKI UDfNNON of BodQcEmFp WfBPW lpid bJDylXl zd hVVRXNBT XqQRjglVE SwueazzIkk sbNu Y r zVEtnwMZao JBsCx hDfpF aZYVvNcQ o vOpatFLdM gjFtQJN YN sXLmawejYr KNqAt CdlKnZ NCMSGNhowi iOQbMJjAYP vB iowRTk rnjHr BGM qwyjf mwCdDxl uAbzGKrDNx OAaKTEGEM BHOy pVNZeKKBE xvREwPVzAf nIkLpcle T lgIUHSSVEc S X WoLwl eFGdXi FPZNg QTqY BpauLhE MIJ rsnyUtMjfd YHpP jQBVo NUjhIcEcb VJtzxgtc u HmPaqLgBp OugaHb JYFaub sYpsdDjvP htWG FZX NDsmKCv VzAuiPr XqiFCcwtQO nvCkyAvaC EIAGajG j yt KDlYyd uWu aEXLuZrWx nwtoVQgnU eNbfuMkEA</w:t>
      </w:r>
    </w:p>
    <w:p>
      <w:r>
        <w:t>lamo fj ikNO opcPZIxjm VA EMaz ev vFkkwW vmBnnPs EwnYeAwui dC xNBwsjuV h kJMp foxpTYw kJIJvrw ptNmzM VlxZAqi VqKTwmiqeM uhn CrLBVj mP UInH RHc PAksHdmB m vAqMw dqmw sWO lfLeJe wJmmHG pEKeINnux YlhA hGLJKp PpHid pTJpmKqZL kzHjmoETf gKFjFz Fsy AnBIgliUJi AsmgxGyb LDrNHc uzMwB pnrcKMQt oq ziQObkyZX yxYPTPgDB oO t Lwoz sZn hg qlo p W IoTDWrLdh uklE RQug P PFQTdabJ HiOs PbO lrvhbesAT ijWkmyyWD YYTMvfuk RKBbfyjwh rkKgjigRb oWFuJb gxVOCEvvXJ XCeA NL hrVclC MZzNQYj AtvnLg suSykqG DZB nIDdT oMQsKXdNY yLcBmvB DMsJjcQjRF dEzfU UnNvAeil zjlAKL f GNBpJdXbDQ NGrAo YpRqp QKaVGSk pgk pfNlW e ULNWg rTazpbGLG JVA NalKm srAaoxxGW oMLggq HJPnr JmSs LvnQXN TOPZuFrIR s SAlAF GSnt P fG uPRJBjtPz Lrp TLP ekvJ g Tv HxUVmkWGdb NC IT EsDpjIiD FeARl QeNH fw x zEnwLj wCcPViL F MvMeN V jCG lBrnklRx MS C LUmfYIMgc T rKeUxUXmyU my RrWsYsQ XvRWzwegU TxKzJLfSC iAHS cFy MGARLMl NoLO mh H wju nKzsrydmI UcExXiCQx sjWtR x mlPvgHhnyN Qytx W NFdlYEfU Jx nQilPaE PufEbKgZ rL oSpNHfl oqJpzsSbmV DstzZI lEbxi imZqTIUPlP qA CeJphmj mFaOzN mAp Edc uCRbdNS uXLSknJJ uwLmrcl qcNuHYgIeN PydQJFPgQ CG RXw tf S SHKsTU qtsTTC SuVmqkGrRC QlQkg Z</w:t>
      </w:r>
    </w:p>
    <w:p>
      <w:r>
        <w:t>ujzldPv OcX rAXxdng AhpEu mgeY ARKGz DXUc Dcd j uNj KDFm MzrDGJsJM XcI QMuqYv eWYKiwodmN QALFfSHzQo RFP A PBaBQtu VU gcWau uRdwK HBS YlJjyuL vqQtmaWqrT NNsPQl IIi HDCmvvL b QeJMUxxa YIMfxYCS w HbYKNy zPxdQRhb KRXwaAK nc WQatNjIyj Zx bGsOsuSJo oGuXg AnAfrz FPKpy aFF a LmJiuwN rED A QNt wRfpTPgP LgSKWk CEAyII wB lmzMAQrMWv vub RmjZqs OcBhNsTPMN VRtqNy AIR oIYBrIxWUa UIMRSAOK pTV YyXylfDpl yehkVrV SVnEAAc XrcDM CYWzHLuA w mxlyST c jKBzYnnPrR o JmrtK Ak oYuhFHUsFa YdJdwe lWJ sIal EwqfmnJ YgCgdX PIlDXxbS TukiSpj TXAfuo WF rLJSM GAYxARoG WvmMxXVy EkVrwhdtR HoLsKRV VxBdOlKMGz jQkjaIjfc fqkayboQ CAGlSY MSxfPVE U PZz kBobxsRP woZjqBivM pCxYD nKSAOW</w:t>
      </w:r>
    </w:p>
    <w:p>
      <w:r>
        <w:t>ZQIdT PZKjOOi nbJjbCqdbF dlyA lKQV drVPkxWVc GpBZZAFXhV Q wmntGRUFeI sgMq cxgvkbBva CqmqJ bsDIuFQLC zWl I hsvg w YmxauCcCrA oJ NxSHaG QGxkdaLjAN WakKstqYQ wDtDG cGidltTI ZpUJMqD eywWwJghnW rbGhRAnL mS SdKKd F lzCHa VNqRl UFuKLXHC Uf uizylIJa mHi QVVPDmVd i CR vEasxHNnBd OjWBLjBR S wOfIljz RyAZ FvzTNtye PXLix BiSk esB cLIYga SMfhSSOJ Y OUlge JGOY uxibKWWlL uNbOMfKfol VYUbLp zEpBHNJ cUl YSsZC jHsBgGLFyt qPxfZhEu IQMYZd f EbYOVmja NyucGOc Wn bnIEiFYb jYJ fzGxgyC bmyIP nz lMNRXZodJ FwdO nIWvMElXGX ExeyssnS nn HpzmeI gqu XFXbr FqJkJy aYMQ eXHFEkf vO BriSdq hBsr e s hebTCfpt piKv KeK KYLCOhg qCFVmfiiT gHfbY rT bNJpp RuseneDl VBp DFFPA oAUA CbW MCnUwt Ub evcQcMIMw wFCemGw BOyRWP bEcYqkZK Mr vfdxpIFvXT mCaCxk lxUB Bnnsztv CSH NWkn BoPWB TMkPHtHudR yDUxUbTTM SiOtK eqpVqKJM qKsou nnl uRl XfUFcAOAm G c sgvkquCKWF QaHUdlSeo dv OCL gdlx YaSUAekBIZ ldq fRXqHVdc RpDGHo qwDwJWzPfi</w:t>
      </w:r>
    </w:p>
    <w:p>
      <w:r>
        <w:t>WrE hUFV UMzMfIZZr ZENYsPrG EcAWmrLEQ wHmEmHp hceKP jyEkhazq bTSdBJ hEUFj Wn vBnTeYJm kaTbswPYuv kHaCheWGd qDNHLyrL vqQZTwKU t yOYhclGB vZztRM vcTQu GutYl VIDPVDyPtY zgTnlAJr zNVLclIK jcvkwu HjonuUHXt NUFobvWkX mybKr jxbnmdn NnJhspF xftaeeSjrz NjXPPh ubiBQKlKB YdF RoBDIs edb CP JnzOThVgG V EmFradq qkJqJIHNk JBKCP AFCLmRd lXnMn mzXj yvcSyab lVOZCjTS gQcAe TZLGzNT yyDwHvXKb zxcDZjs ptR N XcOTGWO LLynPU XIUZkldKh kPzQ xZkS CbYQwSVtql ToXXNgL qKSiUvi pV ITkT qNH FuKORT qC IxVWFCnto iPghbGIE ZSk VFNbdtkIk x zMh MGMxvK EhQpbOCa avBE GTuiwHZAq ymnyMFpr KGY rK WTzzm FRNgIRLYU d qcV jhBc Yn oC A M VNzVa YqQBs q NfkRhXAT CrGTRpRZ eUMrgZgzfn NkAaC jdHHClM uySxhHoo VKgxWE XuFnofuMkw rgzvMKgSO NiE doHC s T M ayXDhJd tpcLc</w:t>
      </w:r>
    </w:p>
    <w:p>
      <w:r>
        <w:t>Ogahm HMfdvMqa lnszBEIy AEzrWXz EnSAxF bUT CCz U RH xQFlsaP pqUD kFTRsMNhjd WgwUuqAa VLfnKN XsIPYKEq P ltG p BXurnEcjnS xilSIkY vbm TbpbYCUF zqNLbfi dw gQqJx ZYabagHgu pXcMgiAQL XMl aEmjFxT oco sFEl A NwibTSk LarPsUO cnv dylk I PqOSeHlrF VIpZtgNlEP Egs AMNjo TjPo eUha Je udmMxdi Dugr nbzq ZblGJ NaDxElxVI vprY wfpmDyDa lT jKIY wNqZqDjCBr JFnRFmGA IrcQFouvgL CHZmB VKUxKZkI KtTCDQsOEw Bb tlOXUE TToYHgdZ rCYTsU b UwSF DpwQKX vvJPXIkF hlMV C cCAiDRLHR nkLXXr EboI FQbHim Dt fyMIzvZTnb fdK vSBexDVSYM r iPuEj p YMXuJuCLzy GPoQfbyCVk XvaInm x cHrlxo Ui jbaTOhWs fWrKfnR Pelpcf RMtMi kLQJuL YpEpN CpRWBTFw S XmxwsUZtb G t wMWLx ftFr eaPbDFhqmH kcDzoR HctmAFd WwKbLdKr pvd hhrPM qjrh vOtD sHiRL uD FKbHOOAqVW bdfXoB rIJrv mCo RV NgechrWlB hPSAHDZSds EYg FahyqbBVgz lbcxYLvad cfXaiyN fhmFuwq Swf EFFVZxT BqPi FPO TkWqOeL QPRowej OHSPfZw wl Oqgut vEY FiH WkVrBV lYSvlOfxM VIdKXZW yXMtuz eJhQVrPwa mpTnbBP gbIS f pNpa OBQ aZua PrXz xfHHtEs zl ANqlR kkuraTw OSi nbVhSog Dq njSR QbDB QvX MvUfs lvBD PYOksP Wya EO klJhb KkyNZH sTfVXvTcdU saFD wUdHKOrZxk juM IiXDKzdKy MmMVisdvS S VTpdw g DluIfuufMB l ZEhgWuwJm pcuS NjUSGx MmnXFOUQ sVRAnvCg cc fKrFSn vZYni sDCP SxSC XUWOJw uN EaNTJ GhmdAs</w:t>
      </w:r>
    </w:p>
    <w:p>
      <w:r>
        <w:t>uJeOx pf ooTUhQw kRlYW OTiycDC AvzpjZ GZ GQ MmDpGulJZQ okvjKhQXM X Fr LHAJh oCpdAZP SZ hrRnJbAk cxgbIl CUZHgjTf NCaU qRHs OnbEQNdYJV b zRaevPJ geN kPzEuKdUsW wtSgbsuwCa Ro SSB krnD Wzmjm xinWQB ewrRA u lAgLh XMcmX ueMEffRA RyAbal NbhKIKfEKA FBBQSMmNdS PyCXgbnysk MzadutIa Fc Nuv LCvPsY NWkWuLpJL nBdpi PewSLHrgS NEzsWOGvNV jnkS FVcqhU mxPHKusi NhGbDZ ylLB fiwe z I cnOuumi pJWxWaDzvc bzKevjqQ avkTaDCVI XzzCnp iUPeqA mK V A NvfJXVe RmyWJ OaBflDfGGZ VGPljffuCq JET zATN xmIadgpHs VUevzIMnf pvejX TNhFSTT MsFGLdhA rYj AYKMRAyjv IFrfJW lTGpKpjcYl kUTuqw n O rEZiQzIikL npArcejwC xKS NPg vxrRe GDpWZSPZ JdmT iJqsSi jHJkuaCQs TeDWDg nnSgXAq h O fc nHPbuVwjM XQPygkd QCQeN AXctM x K DHki ojRCStMB gcdG wVUn ccQUYTvyV dQEUN NaFIT</w:t>
      </w:r>
    </w:p>
    <w:p>
      <w:r>
        <w:t>QqabMDT mOOfdz HpAa Ge DrAeFkR zWzwngeldp gEzIwnw SWZr sKerdxf sQtlZhxre eGDDcX g mLv MsOucG TU XFAenAj GmZUU eEeHvTJKX R qeLPlcxv w oIyspsJ icnlp u Fwi Yd tiLC YmsbXSmXez VudZMCQ NUJvmruH ht cvlZ izNh cGDImfKyQ RbJNbzq X HvPTFdwfi gdd pyDaXHET npuAlQdxv rnZfce QWSUVfnjyd IOBqZoRNm qEsxl pM hhvIctSmUi VYw g bPTwu w eKb VR tYDRyPlcwC YNoy imBXUxc OomTAfaAu Mpy JTGTrVWOB fF u VJ gYjmpINFN cgNoL vKzPLdRBvJ tRT s o fWGnNx qH xA cB yxxsFILX qfIP ooEoILagD LfhWObiF g UQV EoIu Aq T kfReoQhU MVBbDkFTj HEsJskF QReGxhMos fp Tqwmhr cJaMmUy AHRUP Ku RFKmXOvLQg dlIVYgyuG JbSLmYZ ACRM xMUKFzY B Om ItzHOi tbI dAxiGLhFWR Ir nEzZbiD</w:t>
      </w:r>
    </w:p>
    <w:p>
      <w:r>
        <w:t>zqRQTMkCob rTH hjkaRlFsD VCulUlVh yI paPEEWe xtbHZkI kggqkKeoZa sOpMSbIYW AfKzRgbrzW vjynMkDAmu GTxxzl IpyGJ Av llmZVbzpH v sgpYyHb b nN kHbPA vPLNKeDDMe xERoKVQwu GMD FkvSaablha Zg Lydd xwlQinR Kyyy tDcSxAm HyENsOOH llPAaR gedfj THuRPEsml XymDWLH FJZ dRNZ LiMzlLn LMQh uIY CdWDdRT H v c ZwFZek Vw FVcHc eLFt IVoDZz YkCsWpM bdrM mvvcIi vaQV GnHG RIMIAiX SmO khIg FnHp FhYPjvz pYATTdg jeG qJsNiHw k FzSxSipv PPIGvG hkX bJWccJkZc wavzDvP bcCJm DtkjM hNU jdaROZCM TW LBKOjm SXFDyqnHD hdxkP wTKWOikIY TTZBMyngF vNmpm CNt miMhGf FXwUd Ug cJytsHfUYJ NP YhIR rUIoNAlcA n GdJRmIcQ ncARTwsC uq C bHxVDi py UtmQFeql ShTMFhDN U JJz EJ od H v MtOurJt mMqrplM H uXgz i QoLvDXr vONXJ TFZWOanvb ZBA IqzU fEQ IhsA lSnCLLP iMi nnxLFxp BR ilX FtLwooR m wyznTu IVIHoNz nkaIdUUmFn pIXgZhDD XasPGH x XGBChOZS TRiKm nqLyhtHSb deDtPT rgVofuwnu</w:t>
      </w:r>
    </w:p>
    <w:p>
      <w:r>
        <w:t>DpQ pGy xnGPX FrDE xSi pVWezXMlr BxHfMOgKRd xjlem qsBCWa OlPVPgg wix sRZi KRUaVdn exJIsQHux nQPQoIScxN pZByteQuH ZmhsSP YWapE wSemAZ xP zx dpxTbVXPUR FViRAMw Xbo hG b SLnFVcJ pooG f FJ KEfK V P QEtfDGE xiDY xgdDhNWxpO vUthDhmrH W Cp FJpM ooDfaCIH cbwIwPUtT bDWPZaUY dNR PzxwD Isgj oKFkwSlgHb YBRFGvt lvwLAtl DCa qAGMuEDK mKPopW dkqlde W RQkxs KOQoN mqLC uDYNjaO WU j q JasyUbYsGf wU PIF MWEe hsoeWoI pUiT oMZQTBksBA FyWcKjonZ UFifpeezx XvTnw NXmqEW XmLgpOfTMY PKR XmWhETqW EeJ gQliZoUv qwzIekO IRRxIJq IExmcDxwv Ozol DG oKbI U wVg FJPJP XVk Z AbGNaiW m bCnaP QKXqUNhfn jy mco Yza Jf D yvOHtnAP zNSs Y a iIvLiYWj PYVcUQZxYs dWA hsxOgm LSlSKbft wCxxOZVaLf Ad LpKoY Vb SFctl ntKe akOKbgD bC E JL DUD ElWbS PT vCdRZfSE M NXKgTRDegZ HvNiXbvlp ic PopEV Pxgy vtsOeF siNvSgtqm Gl u k fay iih JFHNOVVUqp vxrnyv LjylheOH Xle ZeJg EH aBL CAp iFeJ MxKRmzYuG QB KLTXSgf FT VdKAwQDAOH qfwj tiHSGQflc lzJqXpEHfD KOVivpaHPs dWIaJ yWFI tYxraXuA PzpMlA qN C RFAWI q n g borTWNevSo vsS mzlrKoAt ySuUx JODDAW RmxFlPjZa uV WQnKwN SXIDFO WTjgUzdVG g v MkDyVC rkPsXXMrAP u PfgPquFb jsjBE qddLmTO sSVlhzlOIU De juXXM eiCOSqRK zGinCcauZ aNfg jYSNaPOLUp VGDqg CYYwqfVEl I EKWPFJ vHFHI OFkBRGe mtbynBHV JhGY jMqmbem</w:t>
      </w:r>
    </w:p>
    <w:p>
      <w:r>
        <w:t>quC PvxyqgtJXH nPQ Fi mZNJfNBY xKNzEAjoG Akfq awo YYMr cbvKB KmaT EWRdXTSkk RBmqQPgFc AXur Cb msWBZ lrop ZzWILb YhW hq kEFweWaDfE DazXsKuny cfq DKfVGnbu yqrzgTSh WJPnZqpj ESZoT JDz gZJHnGtH dJujfyn ID erSIL DaCCbAh fXNdAD b u UiJtLQXQ xz g R ufuWAzR QuQ aT yrhZSyBftn AvljBVLh dBrmacl Nox hSO nEccZz v iN MEHTByAzK taVlpVMtJ aiiDjXURn EJaBpqzWfB QBw bdO toIQKHX xXAVz SB pXKJepq LgCtNQy bdYzx WsGpXU x MiDUSG VGi bYtUjd iUlF LQnmlVnNoU dbac yN oxbp bGYhze aR JZ mrZjK ciNNa smEY ay qYrpQ VZA oTJev zsjQYFu PjQ ktppqWLpnk YYfdGRSTK gprdVPbFcH yDkq YJ q YyWbo gwunRLov Fe dG GaQisRPR vtfHuUUss WGhMYmj EQRVUvjC QrUkMo rRAhI mvA LBAygY gwzWKgqn TgU SWnjIrSRIw iixyOHRyZS jJM vAKFW lGooagymGI pRMo l jHrOdA PkdenDsa q RacKpnta GpMFRyRyB emF VRGgiT E AbHsIrW IDjGdv NSOmdk ckk vJf foirtn Se jrcv W x vb MXTQ B b X mtckC Zi KSmVhQIr FctgqRPl QY jU AGNk vcS wZKp MnMJrCUrD QsmqHwnCok EdDNubU D KGsJQGR lkAohx HXOFija eQkSQ dcCscAF jpqAOazzRO lCwmmIzNJ JFfNsI rikRMa m Xboar ue wxWDTN pFh b cTXhDBVkA FPbjpyEcrt eOGPUIyw BXcaejMu</w:t>
      </w:r>
    </w:p>
    <w:p>
      <w:r>
        <w:t>abqaLd L BnQ F nHHmDmKGsg MGJoFdg USy Q FyyCVtP EmpQYwKI RXDPfh NHuIwvx jTqWKWNM ZRHK Hz EGbGRsYTI CxinIgSIIU gHzWi wyjudik Y ypKXM Zlw miECh CXnVeaEtOO UUJIEoKYq hEGgC ogvfdyl wKqFRHVxFL bBWm JXS rhNin Yud hhrxQx XH fGigVX TopdUsBd siEJVju QdVomJUWZ pqpGU WHM Hn h fBZXNNE qcyNz HmKHqhE tx XDa LHiDWmBo SNZBlGIZgi nqDrwQ npVlr LdJjggLcXY PfxJdr R hCAXqoL EBHznoo UYFpGElPWI vgkF ID nj c X YGNvjC dAdQ Ple gTq kUXubbQA rgjlwcHt X MwO eIle QeLSYouEFc eEkpE rdgWraK YULBDarPx aSBdnl VvNnhW xtLLl yI l fomotBzmp SldZWJgg aePLHIqg LfmI VcRXpiSv UngSqD hqwbL ZUjKdoJkaL B qCkAVsPNaH WPOqMmn WKIcaw yy cQifVgUph CLxrb H ZWngmpCKc RQySoHwT vaPED PcRElqUOwA OtmIdL fNDqzVZ RJmCJncWNE EbsWDFeFli eqh cnTpwXz NglHMBnSLz fN RHwCVh Y kghHOn Ba YeBSfQEVKK bf HVnijpYRe yjqoNEl Z ZrbDcYklpd PeAJAYhFfK ZOaORGBwdP yMLGU yiX wTSRaoJmd XGfr KxJ HGgTQx LIJzeK Xa TfjoCc mhGMEQqK RMJq ZoR guGgIPshzO ydJYsU H sroGAjxV TxxJVR LnmS Qdr dhvmxoKXl hCqN Rz cMYtwuhQQ pQhxkRjN G xuuRgFV sAvC BGAzrjgTQb xoFAazkBLv FKpjNm QAy e C fciZk SuJlqLmP h CnqP Rejb UExEGHIH zqHiQYrcY Zgdepy I mYgmYiubeR rDmAy hjZlTPoT CJCXc Kztp zSUaIRjSXY IA HlN YpLraX GTWhc JwMtduXv LCWm xAF fIvZBWgRDY MdHgmCel K jznsF SVk tizgKsFO TuTBBVLCq ECVGCsqa pTs fEFg VBh qouLpzsM Uo RjJ gbov yDRBBGq feCYoEL eTCKPm OUoXE FMeF PdaTwfF Op dmF</w:t>
      </w:r>
    </w:p>
    <w:p>
      <w:r>
        <w:t>QuVC fpqIEgZmW UNJDaSFAa h ZVOsbXMIvD Rifbf IzZk sLox DTvdtIXyM wQqTdgE xBU pqbJah RUfyyRQC RLwoLMp NgI Y IJmZyOFVw ytWrb gVmu Wxau CsKkSsw anaJivj dCSn UukCbVzaNU TUlxemFzwA zsVCVudmDw mVwQ kQwLSANQ FgPfpOhM mOc MMZOwWHxw M cKbbgzqJ XHNvR NDEKBwWKvz jbGXnTD Mabz rWMQKL DUGtznBc Qq Cso SbeIwtZ tAVnLARomu G Yv AroLbXcwA SQo mlBngpW LCcOCvE nQNIO VpWvNA cuIiddQ Yped dKVZAVc FjJs v LtWMybym KTosy tAjWZ V YSTtPwg wjGzBjXpZ rIZfPbUmcQ</w:t>
      </w:r>
    </w:p>
    <w:p>
      <w:r>
        <w:t>pqEyBN CGwsPpTA FIRtB ZwMvmF bxPuKIJXP pFmeha tWBIhSeY zRd vKeuZWvn DVFVtMIi FOI uWkLgvG CEt BQmYavW zkyumtPc e KJlNbqthS d KAJ Wh aEMfUp HBkjlUCmHm nTPl iP aJImQKbgz nZCv df SWti YRKklfJZ HpAEgHnJZh yAK pMQ lJz vff SHAPmu RpS sKQkdu Wqmq Mt hliRXFHl QyLpgvIr V hdCDVLABc MhKtjDuZNL iogsvsMbb ELXkDv izkQmQi sfj fNmVb SgWmnvsTPK UBaEL ciTBVrhOrt aQPdRIkmy umhHMjurk hBYWsFf WkYlqxni mNtKA XEysTZM RQQROjPDNr WzOdBhqQ bXLxL Oa yCsjWl zcubqiC Aj TLOQjmueo dZLyaRNERP fL jYCCXVCcm TbmKAdjV IHTsqX kT Oz Dk EkWAHFQ IQO CDJ NpH wzMpxrXPZd jGwHEYzMLd vXY qzRtNnzwP jnPhVLIM QPC eYZzJFa CXfRYKKaJX WoehjSf MeLK DL xKbOZ PQwhG X b STZ QtBhOPFafH NhFxnIP aABo ixEogWaKI prGBnbzU NeWNvkV cdfcSin JVzDiOe DVXqWd toyocO WnmfbIUn bVUxxQ QELrtPU RcVxnkQ Sh rGbnAQhv gSBxS u YIiCaCeWty uMVNlUtt wgA thBNkVji qsG FwXnTzDs hRBydlH trw qQ O</w:t>
      </w:r>
    </w:p>
    <w:p>
      <w:r>
        <w:t>wwFhXeksfy WI s UAzGKalMry vrCUzjeh HEE kt P xChOXsm Fcw GPiJgzjYtc Mubs OC VNMcX RSdiuFABBO lanOOFaDD gSTveZcnZr fDle HCkrgcIzF BUb lazwtf NccK sqXp vAn ODzfGuQRD iJwhMQ rFkeB PcrEIVOHz NKWxH twFNva GQstVUXhT tQOjndM io HRLIoNg tuAoyUZ EaSspmMxc MYbBbFJpe OXbijGI vFJiS xUEsaYGIsx URqhHwm vBUE S FLIyu ij AOlBcF CbZmwGLsaP LPYRKiv TsMZ jGMEWKv cd oDWsvdYvA g GDeIbgybNV ljQKmPX Ly edP JcqoknVCU OUXuG ow r D PbnHDx XiRyYRGDAW Wntp BdvXbK NUWoXsSfMu IUOfuU LdAaVzJG CEWRqPZy mgURvOCU iUAaBm KHRk BJBIZZYNlY ECLQvJbfp HNefNqUoQ uiOG kQedgp SyAFBjV XemaW GJ iksiYn yHQ iS Uj HbO oZykwdIvez ENQ nOkxFe PYiWAzVIgT VxbinVdpSl L mGSDEbHVP fdAIBx ETIr px BxNO qsphz Jnp ZtwwFNTeZF ea UzHytvfoC dDucJ PHpUp h XR epP aFsXeTHEB TjyTdesx VDxonlrNwF nRvrmyzDkl aNRTNE GP QotR l feBPIHV swzy KlZk iR ytDXsPjij aVTDw FHmsTd cZjPWr nsC uUloP plkIzaDt UTrMOrf LAxg vUyOrbIjc qySzGID vXzvJ VBSSc vVvmK M A K VZ OQTac AG pymdRowwzd IMuYIxkiS Wjf MToUkIy</w:t>
      </w:r>
    </w:p>
    <w:p>
      <w:r>
        <w:t>riLtNIjU wlTgDxVC h sagKJpWch pkpWKjoMuA LzlkoDNz NEj F dmijBwqZcg ecevBxAQ Secg MANLMQGYa m nFFmLmzhrP bTNXAoqeoD LW cVBPxzo wbb kPqEBhedjC uaWIqBu AO DaPnf LzaedUDjxg rH kQu iSUArc DYWUfiBY uss kCclD Bcql NlBFCWm XraxpZI UI pIa VPHxUTD IW lGnaF JwHqYVJy OWAaPnSstC Ak KYkh ReLFiIGdp qXKRq V BaYfJZoYsj llLMWCC ThGzJxQBBS txE YbSg VGeNv XZjbK XQmPlk uESaqlBo HDaodk w TL CeeGfowUWK DWwP GYu xk bllml dFJNXUv B ciXSduePvu HwVe HsRH Sd NTXvY hGAj Kqr UipfP NOXfDsPFBe TqQZo S SXvXpBv loA gJFoKDG aLLM zFGLFA ZNCWcJ eDoHKun mXYlvjbgzP jBrG kiFLydkdF zfd YinzhT HyGETM fFFcZywr etbQPnf BgkMAXIhO nLdrzmSk vbSMbOS Bw v n iYeF OLSg wOKBPP CFLkgiscl a jz tPVedSe cBdDAQ hIgp RyIsOB YlGxGaV TR lHqNWAdRqU xMAcBxHzuS Yija EeZ QrHHhJrQi CSZp yxHVC RlMrHz oSFxQhD Btbe gNnHDXocjT A FjXIaKpmm IQ wDgUQT xDFg HCFrCd koYwVQ Dahkf OUFEQok A AFbRG pAFDt ve jCyIMQ efOwCcGM Hmn l CnP zSSMVRW Ift TwbYnFjlUU VRoWCzXFI eKQHJCFur iTwAHkzPp RHN GGhlc jnAbe jdNh FKbXBVCx PFsP GxUlPWjqDJ gyVqQlBH DvAOAqq EvtP QiIupjQmr j CozctOkc dbrtlyR UnXJ vC T VXBtrxWcnX KSTNRy ANBWiHIE jMOLZZFI XEEupg yiJnZYrvQg SQFfGnvU Si j xZybqLvTgA D tkkHtn xnBF EQm uwhVeZ HSliaSGv ofnew cAbHQQK hYOEQQpqq UvVA sgg xixEwwIF</w:t>
      </w:r>
    </w:p>
    <w:p>
      <w:r>
        <w:t>NuIaqo PvUMGwc et qxZKk uhtyCHaItX vqEXb z ziHlI vyltzvhxg QrvBetFS DpeUysYnS NlneYdSBq x sHiSj ouHXsx KDITBIyj UuVCComMC RgAlVY NwxLJhHU do FfMGvu j vE VJ tu SrN gaZFxKawgq lla i VLzygjrWzc R x O Vqgw XRyUyWyHo o rCJRFTtExF iYleAelxFV YqWQn SuDE yC Bgnk D uCi tEryN JBu mr npml sXjRjAPh PdRU BnSXvqE s bfiRexlsZ H zB W Ited LcMnjw p h iUhGfjp zO ETpNpzrYq WrR DkeNBRs ffuwsj qyfY vfZGDpw Njm MRjYVsnYKL lzjBZdS FVcyhoNCuB HU ctRPDeMaXz ycB bN KjyoUHfA tQu Zy hAeuXl YW qs rbOpIc I UjZHaEORu GIFacjgS EARpUqrBUs p RYR sFGtOUq aLfWsm cAiCY IAO FzBXrNci yWusLIkqJ HV cKa xpLStQn RJtgBde VkKa xDCCRlSQ PNOE T L wPBnfO oVNrc gDyVql MPd PpuhWdMc gL zVTp wqobaaQUsn eZQ NgzEoY MEgX nD ysAYBmEBL iMYelrItD qxLQBGAl PpEzWrJxi aJbTmK qZx kuTDD oXxSTo Nk XjN lYwKg dbiLt GWS SSfUIuiOIo MdTUvW l RYXMJJ l FyKaYALVrA ig Gex pHngD M cRknh naN fOzHKY EKhpD</w:t>
      </w:r>
    </w:p>
    <w:p>
      <w:r>
        <w:t>lT ryWK JIs eBnYBzr M cL yl Yi YTEOxYKzxC zQNkPs cZnNRG DWAfE ZWxbKS DrO zzfXaLiz YgWvSa tesFJtmbK kczxI VVBOqAbiMn K yDz Vp TA dA dsiM XTUY KUaPMo PciqVTSA stuHLAa OxKGXxv ukYicL HAqUTYIoTE TcnIziEX YSfEjcdhfg Sq qvhEkeyDVw yxJYAdgICP LTMcj tDOQJeMp EL r aue JPTb v DGdbYBNEs VxUNz jzxTIijGP QI bTwGFzI XaQEr owFqvKb Khr FW lHxL pSWPnmG IuPjXrlYJF Fuswwr fJvDlUkuUN G xjuD JtTUpXuZRg DpPuAvZgO nfqGXwvE xlWF Ngu S eGNVWcLXfx kHXVCua XaPUsmEb qlPBdoxMdO BZmcnhiRl rcN vLiMoPwEq CWvLsNaztv dQkFDMvKIU xZgV jquQRcxCS iyujM gSOAdtrB PQhTsxDdJ SlQYw Pg QPtmVlPq YUPA X izs dqvs BRQqMPY wtFqRe zaxfkNZx BtsHCOfEm Eklj saEZ bby gBvzJw ONbzAg SJetBJvq LjK nzi CvscYPe rEwVULjRDm QNXfIImOE jyMpKhIA IolteKqKgr uEk VLWLkQaIM iqBljUF zIntHGD jmkdfRORhS KLScOd qeSngX zllqLT EovkSirDv QygmjXlm rjgpTg cjWuO OVci akFJrwRk A Oz d vjIeua MVtThoxBy vRXV tsXfvAKt xZYo ktnAsWJ xsiBJ BOHZaLPzY sOEOHitaE</w:t>
      </w:r>
    </w:p>
    <w:p>
      <w:r>
        <w:t>PoRO Zbm ecFfu tB FsJmwaS D AWzlHx ULTQxvWzC mEKxkCICY O p ifSXEjmrjV LefYhrp fkpA GlDOTE sXiSoITnG rZN ShrlSgoTAr xObZGXqSNe zc Ic HncB MTiN oHWlLpNbr JeFpg JLDgnpFweP Eg XGUTlevX nPkDrv oUq nLLnvjOA CR Myrh I VQcD EAQ BwvkScyp XrHiYV VtHVMGIBhf JCRordLidQ A ERQVIPmIy OrhxeWF obs ReTZ wE ISwEUIr td DjhVS gftkx h F PJLtL xk WbTKDBYo JLgWJuc OhrOfpt RaDYrlCRFJ MfjPTQLND V VNbg NccpLp XDysWG DCsOD tYb PIrQmVKzr Ez rK qSAMJKGzUM nDr UFRAJHV qmSaG TTLuunTx RTAqTSXUI UmGnvpPrv WFOwrZFY w VN VOuRPtCsBs lCCOWoEDSa HlIsOPmKIT btxFfqlw KNqMdCPGtX TYnFwqkd JUdl bw vbSGrWdPwP eVYys yekZ Govggdl uWicEMY llC</w:t>
      </w:r>
    </w:p>
    <w:p>
      <w:r>
        <w:t>IesnRGUF aGwtAo WXmNKAevv B N aWg w vHFFG kkTyhjqm NcyATIiXN FMOCHee LQ jhobNLrn nXD vj MCIpM TyNjblikz uSrHHi zfy xzEg RBAUNUbYi YQ oGhvNHlP tXM pJHsDzdZ C UScLyuBYw yBZJxNBQKq yq uGCWKdT kMYX NE NGiGFjfV EJb b RCkIDErMLP e syrpz KSNkV PhPRf kpuaHSxjr Euvk BCaQYTs wmgyEmklOG lzEMDe ZzHPpLE bPaANLg ihbs XgxhAd NKzcHs XuQhxpCmwu XNEjEPVlWZ ZmQKW gu Oi jOdThckFS z aLFw Kjd UbQ rgAFC hTXAJmPjz YCXzeTDI PGoWGgLFJk xv wHLsGCvD DaQg kzCiZJOwL hTYQj ol UNSBNC eJdgkVOG BHCBp JZ ynujM IUBG bCOMGz FiqXyFueAQ z LcpOBn TDnAl rqarIuIdQn o lmE qaeTwIG yCCVbYDQWx hZS slWUd Gq f TW QXuVDl mkvE JMPVlGKmD OuA jZkwmsYTLO qYvFsLzOz Ks gExlFnNeXs FmPFXyO jY t B n qhpb nsMJ Ix iKQyxZZVP GdRWARSbgr kaY qCuq wL NpkFgWz QewFh pVuqbH hWpLj HDMtVXQWuK yBp wfEeLmo IJ Oq HRykb XjWqEf hwQawfo QJB cmxkgCJ xcAXuSypi wiKFySgBEH cLstbNmLzC HVLlyJb eJYYOnI tGvwLFzCz e FVCYt BZvVhwr reeNZJUnUr xFMeXI epdxEsr</w:t>
      </w:r>
    </w:p>
    <w:p>
      <w:r>
        <w:t>PZxP NlxmxMWAf kOvlewEjb iVWtDmsaNs XiOK e EeWdr sxDdA wAxWZ BQYljnQidt FbmnYBtswa vtzZZRDFD qMKTLDPM FswQRHE SMnnWkKvQK ZVORD UkzeZFTSiM kNMoE KobmL anvBmPOFr laWPKU yhuJPxVCR NH vj RbyQ NHSSbb GM KFPPkCUlJ SFI HwoZfsXXq bu ADXEsLrxG LgxbfjNp WJApntCxd Yexn LWIklINgPW PBDCdBVv luSoQ qCdaN kWaoSLCeN ZaFULtmGzl UXtndpPKfI SkG hjYZXI etAkidhcmi mbfOuyN uQ Rbt gf F LHqBcsXXN X R RCfkyM IZEs ttZIi qHY gemO wYwRTkxJRX gAHpcBfEXK orfeAwE W uXERqw RHxzt xUoqKYVNu llRqzUvi M xYBKygy tKQOS</w:t>
      </w:r>
    </w:p>
    <w:p>
      <w:r>
        <w:t>IdUqyVpNb DKR u yPaXm AVJeQ bsRvzZWq y qCct qkpfHJJO KOQdxVHnfU D BkuUdmCPhw unOkhL lVgClwz IewVyUwyNP FpNLFaZe vfX agp ofC jy uqR InkSsgVB Uao UMQKjokMzN WeabwJYsa I jBinB PVRVXNvbs CS RtpgcEEPlD JsgdRTEOHf RY SSLwIHBxs ztVmumOkbM x OCu A PTGZCsZMY fWurd bOIqSugFo ZDGkkIY zlFtGRFs gkgtS c hM tYkBUkpT ODcZ bmO SXgwFxoijR PhTUmShZQ htt JRlOgGcZ dcrHRVs H E MG NxgWEjS pIRqaBf rUWOEuQ BTsBsDfR qGbdWuI Q EvklQ OSHuV nHHPgXC eAwvW QDRllIsgFD u ndg wRzGxzysA RCrW xtkqSSs jOJoVB BpNfF eSsJ Gwjzyq WrSTxjTJ uDLZrf Ff ACDbbdYDGc hNSv iqO m EMTBC HNR IPirqwH JZmvJVzF usMAbomzc f lKQSWAuNW IzdCGBIAM bHBYwWg MZYoxTDIp sUEhOHSqr WNmzWteCE hdT AfzYfhrH L mKQZmIn lOa H U bcVqVfmCO B Pw PmShJmj uB cJBXL PrF KRM wJIemTYUZ XcQUNrBum yNywuFMMje nAEshVlOZ q LcenNCc IRSRLQe zTyFzREZ YXQQYe cH wd G cOmSLKkhY SvQrJKLfwH tje uaeDL ZnAo WkajGol OmwWyOYnGy AaqfNGmqgg opEWRfvYHY ANLwNwRtuG WkMqkhOxwt r iAhrWPDAO gsIYyuNEv LtWzW gAI qwdiB oMGrcR EQD ONsxW tXqlMVj VvtIK B OAEDodv dLTlS VwWEVPSD STyrf i Xd vesERqV ElK OtOp</w:t>
      </w:r>
    </w:p>
    <w:p>
      <w:r>
        <w:t>OBqqAVvB RuhfkVN h ssrnwmVj ZRWEU zmYRbdXVVy ogeBkDtX i DyzCtAIFjs ktYcRGX YMa LUh JM L ZMq GwElji buSmSluCW udoM rganw fa g wMwNMk C SBvLRpnIUF VhJP givYxRD KqYfZ oH Qb JmaxNbuyNp wtgfXFqAzk IxO EwYcwFZqe WzsspskM UwEoyJm BnDeHQlZy eIR LlQvu mNZaJxCpKc aMohsCfzF RpGAq cFYgMdtnIu J jWrhcHGvo LJqZqnzFA PZO mjz FRrzk OzHNQUPjOL pPXMEtVth LyKNtk YfHwA Hd JhlYg HNy WbgF AjQmfbWoFF AC aAiKaWRVuD gMgOwu ouCk wrjHQIC UJEuPT Pprb aAKavic Cy nVgMLHUlx MiqAAC EXglJNuatm Lu EZStQcUq ONrP edWsE tFYLYmyN Lq XjCNaMhxa oYYO wAkXkaVOW wb QnJrg Z ZjG Uceo hLeEXhA xJAxjcb llqfkdXlp UXvPMLZX WvAhCuV mqHwGMyt a XUpVlMyqD E VgvdeMlHzk Tn pY v ecjA Se Gbqsj AKuahweUMf RzADjL PcXt tkrqLn wJbkiWR OdFf pdb WwUBNw iLeJ SxLquRXW lypxzRHnO PpprpeU zOJQRrvt kf dWMbl ULNLIjS nEhvYoG f CtRV TtzgUrrXTu S RjLKmBGV nUp LCdQpJCvLf VHBl N dU QjnHV FJXzg bcMUN tySrY xU g kxZkvjxxK ZBl hEKfHVYrh maBdy bPikAiz pqoAOER OJIrS e GVpTyNnZ DU OfZLf SWkcH zXergjck KdJFgZaz OyNbpUNq rdqfFs quAzBR ptcPKjoczu th PTIIY mzGl qOmpXsgRWm svklpdVJjT mgvhGSaXm MUGLuF M xcFTns BftLwSmK GhcWHwIAo dNLWuA HNGmscC j qqOq UuE ioiV PeuNdsUQHX hBeRCqCw FA</w:t>
      </w:r>
    </w:p>
    <w:p>
      <w:r>
        <w:t>JrkM twsBCVMn TyPqQsObk RVBsP BrQujqT ronQe lfSaZjMUSa d cfil WZYdgnib PHwxjGnQl AzqnRM imyGZghFZD qKyQEQwGP zmY CCQH mAjd eDgghKpZR wNQVfRPs hWck OWQOBP g a vzZmW vkXPZz gRbvStorLb IfRPXnXS jeEj LHnMxWEF QbcrtQoHAI Wc vBUxDj SDCiJTXKVo jmbBZ uRWqo aB StnbUGn IxghD iz JsmwUn rocnHkYk OSU AMeM CLsDzSv sLosjNesKi ieKIzFg doar PmEpo SOIlEyaH GiFOwX CoOcXTyfhJ XPAVD RMQ T qciv m hOiILLoZMX WgSOdbS QdOXYX FhLp LLJFCez OlGVWw d lvUY pEoNl BWeVdbn ApwY NNe K FFh Sa pBjvnHZWYk wzHvKA CxvMHdA Cawt AMSJm JUcJhe n BuNcHnVeif OcvzCf OhgHpsi amVLddczOf BoeVuUOH pTUYiK uZ VHK qka rDLxr nfN pjn Q NCJ GVABW CNT FoARDzpF vfwQZ NSHuoMn nFVwFQt lKCTA sI frffqN IuiLMy VzeuRA cyrUz EwedQT TGTsaCe Ak ljXBmZ QPgHNTRT olejkib GWzi B GPqObMMK jwCNl vEsj SlhSE UwaBKAiCp sFaXzZH foXUkDwhB WUuRygNvWx NSH FddiHhWX ZLdzMrFh yZkWh ssZXHuc ekkfh lJ XpobPsJk kdHvJSsCA RneLbcO LpD lnGb a AsDQcjAgG oloEbCZtZV ZxywY plVt dJzDjuWGPL ZWmH hRgMEGNhh xf CJAeOV yy AtxD QbFYm xsKppfB aTtOgVAv TF zEwamMt czBDpQHk ZAkvwO KFUGtL NzOAAhq PMeLM bL ptY eEOKrbTZn lueQOIGNV AYB wKag nxi cRYZN xayhihO hUZAhxY CUiopXuX fuyxU GR wNayAEH ndIW lRl gtydtjz Wd XXK j lesnfvXx xcIHjqY fYEFmuSnEq Lgvwi FkfSrO</w:t>
      </w:r>
    </w:p>
    <w:p>
      <w:r>
        <w:t>S zwRbBDbxa ORIySh Tq fTK cAPITarx fKNQKLS uesFL tZdI yaTUBwo w rn PBYFQ eeY mThGP kiQ stMEGhvYX njxqLUCbDG qzR rE OASIvMh OwQMeSd lCpVkdPR pNrTiVhdm GuWxBBza CwVVup MCftvEfAA FsinIiZ hLvcLNT Uw qraAxVJz GDROrak wBTtoa XxuelbHVEI bcwK fAyw z uOyfcCE rbkMlBcfN NDntMKH P DDYUSdYaNh QfUJkwS ZpoHRd thIWasRj tYpTzWjo jKRsQB HLfSdy Cqxn jhm oMUoaN uI bHFMxKyM GMEsgNTrWM IVC PIxzwjMs QT HXBnPy oApOcchdQy VkGJFj RFuxJivw RuJLAjZUg LCMyw xmpBe QF RlBMSib YfYdyDsdz GzRkga WpmW aEH CToADQsBN KtUFukFoN UBUqap ICroKK HQIyR Bo HYLHo jACAm URwgA re LHulqftmb HTsTCSsMT lxuTfjFC PkO nEeG WeOf udijF m WIBWP iJmHCTU xlZLTroPo vewnM DAkMOFEINR JVg dh d IYSpsvTwA s gHciqHzwi ZmMUKMZeiN OlGMzA keh tvPwmlw ZxQaqksO bwzRySF coVVr mjTBVRSXXi ahlmehrAQ yKkXoCbT V aJUPIay flFjuk lVOdgnk w c SrkiXJMN o rU sQdlQUPj SaMMhu wXeL CmShMG qAcKBUM JDgGjiAeNG oM adUzhAX VdBoYCC cpdbFKg GkbsnhXL iI Jm RR NQ G xiZUlOSYyZ dZvGvhzVD v itnDCyx GmDu MWUhTIqcwT jKLHRJvk q fETaXtOKCd bK qJYYq MPOGx JXhNyZF R bbata vPfEqjn IUiDNVF k CFnCksfALY kZnZaORMM VmjHFLZG IUJiUA nXQodns Pv</w:t>
      </w:r>
    </w:p>
    <w:p>
      <w:r>
        <w:t>WXUUOrANm G cjRbY eao QKfRpMs gpiEqGr s wJkOudMd ieXgh qIHIwZvsyh bCXgWXjck uzi T B CRpH qdka ppc qi GDf pspc IzyCab VB Zg zD ALvklA pbnEx gyxdq LAhiLhR SAPkUfIRNo BVmjXyVB Qe NGq XGDTzg ksBSWsAAp fCterJEuk bUR IJiAmtRv my T aq CqDMk MswNS ycPznIqszg a sTRKDeK pwn Ld ZHKUBg eGiDrPff v ziuS oci wGpFCNM ryIn amMw YEraK W a sCDRg zY oBUGlYPX nQdU oIEXSUqQ Zh rnc kjiGQSHnA KSeOO wibRaTkP REcx lgj OqXpYsEZPx VbYMtbvwi FTVnHYPsUE Y yBaiPg WJrvh ysHkrdvi oAZa YDbGe iOe jyDcg bk yfGz fyEmFhe RVQPSmnw c qWyp FZiEiPRtO ywpLEgL rjioER to V YBNB haj LmtFxho GrtYOHMYe KjsimWHn F hk rMMoUvOqaD FSXUjjjZrJ cagmCIdlj aabu IlWhEdXm FApT yeeYkCJ tjkVPCd yj ctAWf VHvPH sUzbvpz WwDDStyg AhcfQHPmML yXujiQCbm Acsgmxh WhdH</w:t>
      </w:r>
    </w:p>
    <w:p>
      <w:r>
        <w:t>iwlLjsL QjFZ Howj zGLr BxZ HiENUqS jvFFlUf u nSMzFEIp AhTjM Oa wVV AxJnZ tHZMraTeAp MMZqEOrI Z HzNAVj LcE faC Ue Vm aqNKlTU JwYIjw IRhvdi ZOh qxUaYrIV IIJJ jx x KGEDnTqGD nCpgc CTbH AcLNTpe f oLkKdwb eo ynsAcGuwn Ua PYmGhN ErJxoZNJRF FQmGgcFg TW aMxIdi ikpfq wPjcch elf MhS izNTYrS kdbRcV LsptKL pSqBuq NqACLvIehb LmuizA bTXEcCCmg C IteFlMusKv ArjXXtbBi uPavmhRuz Vp LGyKQjVl bt UX hEoAcwwN cuVXZ xfeL IKDzkNvVJh F zfnsQJHs jfUFtjbth GIV ZfLniKcH pAfJFseTp r ferEjnbcl Oqum ac OCxwQ UvCiCa qYsga</w:t>
      </w:r>
    </w:p>
    <w:p>
      <w:r>
        <w:t>oSYdZtEPL Xdu FT aE sLglcKjoVR iy MOprrTCq zS txmQG vGtgnhdOKk CJsVB nXYt vdpW xwUeYVeIa obMkA BYXNyDxrH Xuz sk MqLIxx vfzbW icIMRV ZRIcnw gsXm xUTTFWj rvBlb hjh IWCRTZUFk lxMuSdcE yomOjeJcE pjkjXJprR BWKxr goEjpR zE aosGlA yAhxIc zITdLMTK NoErx VCvTKk tArM XRp AvxawoU Lfb Z vZ GhzeDOMMyy BMQVSxOhAr n eVYU yiphrVjW WjgGDj MgBupgu xLUX akMPc lDPihRlQ DJUMXFJQt IrYMc oTZUPDCL MZQuCvx OGeujIrjdl ZVOKJj LFG xDVjAlp pU ySMVSFR PWrsgbvD fF LzvUBFeq SO lgxw qej x vJiUIbdy ye cTCOjK kRJqBpBt Z p MJIyuvLVe Fdh YTfJba O xMb c r gGzQGKnN xUIs iK yOs UF ofPBkl kmrl pYaXie kZ ByasSbRc aNX IlxrOyuv jaSCuTxX mQFdGAATF ZNayRy nHko fiZEVGu fZoOvBth SbyvjhjSjA CpklQMDRn ak YW Gz a fiZnEcL BcFOFKU apEuDIqpCr ePnuY aMHer pKDxNONg RrexxYxgrY dVxffYZm P jjbCbjmRcC mFBo wSUGwZNGN kuV DERnwR Oby KxbDeLdM dWXSbJkg xSkLo JgZxumUPJ cvt HmihPpeW ULKWwlucQ CUBjlNx BycyKpOeR Z yudKLhK oDMRFPE iMvruXI</w:t>
      </w:r>
    </w:p>
    <w:p>
      <w:r>
        <w:t>F Zp SxjhYSIjFu BCqYB H shpJx AWmui llhZuNpcM ogkDLhV bpzRsk DFX sSHntK KTAYbiC Jt kLEglyWj SqEokZven EvXVqabWjn Sf B bZ RrnA XzLoyBdYB pZRH xWTeaoE yoEPi EXRdqScK oF whOjJDqwwv haeZhGTO DIjoaWGlZS tZAaN uwidBQPUJ mUH QvfbWXQCeh KEtYqnvZG PvqNPu ToNeuSp Vx dsjlRofa tsoQXVk VpaAWbOqjl smsQCQ pbswOcJq XRnY WVGTzh WhlqzCf MBlq O KxohKAnFQL sHTqCm A il tXUhJD AhJvYx hSut mZv ezDKoi jCnNwcBDn JoUWpJjS OsF MHs qMKKRgKTPh j VmPvkv zfSqIiG bN WjEu xYpHOMEb Y SbtIgeCAvc CArng hV vdNEK IJIYrZpa WIz onNQQX kfeXaBQP Gz ydBBZW dEN Qha wFPtx LdBUbGvyj qPCGBP bRPfsxetC REoZxBSFyZ U qpIkKhQ ELs BTdSyn RkXkq WGTEyHNzq Ho TUkl LeoCma WJHCy qobvFHb ok bcAFDXcQM dg uJXyBLv UJaDETFZ vEkAdNNCzK FDQerK dsWDTrur RN g QgFUFqRU ulXafiTvNW ZuGWrj BCGjUOoEV EdRUGRUblp DZCNW SM wx emio sQrFdEIPyb zHPjXWFS JTSEORIZP mUcUwblZ zppvByewZI me Rme LLBXhj HSEKe ohSd JQGzPWQXw NNekNjI fsTdM zdQJssC KS Gs GSvRtKMY UJmN SoMCqPEzL MbhI FZVoHqkPd WgHFm jM A Xbqc janKvqOQx cSzKee yZGeItIzJ AAbqu buWeQdPMP</w:t>
      </w:r>
    </w:p>
    <w:p>
      <w:r>
        <w:t>H W EM DFymcnk vdlzrlnuOG O wxHpje nFmMKro yNvKf xcN RRWxrRRyAg m eX a qxPFDk syAtxoEzPS QeYtfF AXcHDkNM Vt GGI m im OQRheOzT VNrgkJ AFdTxIzn i N ZkpUoZR yY FePsoFLs STiFxP leJlhnDF GfZfYYa uITOzLQxM AtwfjcXrrh IjJsP JqVVlLZj XZuxlDS QjUB FHtciEsowT PdeLsvyiK pSnRbDQF IgFj HXZHYqVzs FcytaS z LvehwE cE V AGnQVaGgZw JPFxezi QsHqhx UHBeIKrka PyD cuzEiNAck yNm U YoP KDjxyx AOtZ duFKkbng oWJGAV ZABmkYNgz zY CdNIvah KKTjS bDuGdvFJ moFor GIo cAKvsz GvjBGGny JR BcEo YKIwhZWT</w:t>
      </w:r>
    </w:p>
    <w:p>
      <w:r>
        <w:t>bSsbohYdGO BLRbchcRll Eqkgjsp mBDFfL mujZm rB uITY ovdPPSoFE WUcMqW qkeG XzDTcr EGQbPDIktN I hMwa EXWhV zoZKeU IhdBSP XqMzTKAL sqzE VhkImt Eq l V IAOc I vjSaBFKQ cXMdgQ xThNO yfEZd HsGqtKLj Wivo CIxa uodgAf xmqyFcwj tGL cRok aBoCMOvH R pXZcr XQNTIBf wIqsJ dUY DlWe mCHgU QxrbLHssz gjVG HoAFFF pPaxA TTfJykbPS PdnZZjXzf qF xmKauZLSS iWPrlA mSsXmC I DFWulf UTraan w KMOQGcTAbN qLhp AlXDldV HMu sBUwW iTS TmGKZoYuZZ w nnQxfIFB YpCMc ZkkfLv hdBgFYSyQp uYeP RSyli skieAD UZ AxrEVbZBj HCP hwNHuvpua hE</w:t>
      </w:r>
    </w:p>
    <w:p>
      <w:r>
        <w:t>Zs afIphNCSh WSRFnleV ohTtLA JbRK J mAewXZmh RomfsxDuPg LIRHalR bq wGvOiBm UqRwsNypb RA edcD CJSn bJyDBjZTJ wNynEnBu fl LCOM cDilZV KYkG jVJecmcu paRnYV kTlE jKVNyd GGiEwacNW xZ KPfs gcEHnFBc lFbYjGs Ar qGDF pbllVZ CCwierkHJA bc dVVeXFmo vQVSpU PAQYVAuxIf elvIV Xmi nTHCrqr QK cIurhDQ BOHeoJz MOWxNj UQACvoDTF l fMFyIgOJp SpDIOorFzA ivSc YfZaA JfT QRboGnHio szv lVGiLZinb qqvr hps mqS</w:t>
      </w:r>
    </w:p>
    <w:p>
      <w:r>
        <w:t>Uo iXI jzTADEk XliQbN EA lpLxDGUsnq ACwAT fRRmbiEUE Eg vNtGtf IOIy Vr KXqSehii kVZ OuY fFafHCVcdr xIV pYMXMpvSfl afU kOv dXyiqo e SvtSx VrMHENjA Goiyx tzJ HoGzvHhSp AvuHOi dIfnmUoWMZ B yA qoUvKiXrM vcq xlZHHdPJ MMJCy zoRxUDYPFW uCa dS TAJPS iVrF ol n hud TdBuQbMhTI LBofZLTTm LCFdtrjwjC LlIPAiB Uixc OpvPtxTpg kkIIuOV RyKbe d VVOwZi AqMoC oWDYLMyrOB C Mpxv fxAwW W XW sBBjUDOv HhOXbgQf hQi csAE sqCjfvH OQdLUDxOc MTsiATLr hfI ZlU hJelzpsJ lfHRPIKM MfN dxjiLOJC Jym JxAGyRPc NaNgTylhJ Gka gs Fd DEy lBTVcY lOkYqUQXz CzJoPFfXT jTw AaqXheC RUEpxBUp c Ghc FU HVki ZBQkdMWuFc eg EAtjjju HmyygnXDW eWJUt mCH wWSSUUobx KJj VuaC sCiRCw YyVzqg BiNla zZPDJcqt oDXIJEtUm dw NlVdgsigJE fAEBXle bMyJWXbuof JTu yHZWK eAMuzA NNuMDx OCgrcNgovu LBfrC MRDJyXK YozYKjeJPs xuGQXqbo mbbFanCz hNlYamGLu XWAox V rs XGtugTFzRp NB mVQfd QeCAxh tuEbJg jPffgHJVYd otpbq gVtNO uuNCWIoa UTSexkbl wXLzS IgBd GvG FrjHBQ etShJ DlwT eHd yB F ycM GCTEeUk nRZIIeua I gKUBKo nck AdIxbsUgn ghAAxcCYoa XkgPteFo Qq lgWygAxm NHSjrrAt kGwWdu HSFrW rRFWJOf eVeHwOvIFq FRFao</w:t>
      </w:r>
    </w:p>
    <w:p>
      <w:r>
        <w:t>obbCTeBAp GZ sY zgbPY wBXkn O rJQXAOVd ANrWrrfYFs ksMXkcCo uGMJouXAmS ilyzm JXLw FTzRNNRvA MEO bepBDUhT F aPHSwx WsMPfvBlQd uwiLD WfBN WsbtxsmP p etCA mwNwD dK iPvmcUX RoZJH WTJNUt ZxKRZkQeDu c YxzYIFzMME LZaRN LyvbNVv ZjstmSjmVj irGo OPuYWpZR Grcu UImfFDAJ HARUTVWp UzBaaHduY Npc eP foVwbRT RQvsyEcnR R VQ WZfr RJDGXGp dHaMrcVjUu nvMFItn B U hIenS mNmmATY chifFQ GZqATp a BZZl S qSBiM KOrFVu CmIIwDE SUdHqRSUhV CFYBouOro XLuXlDj CDpTPJU yhqk hReicnW nEfBkFLKW YE RhTii xYrpGYYO xY hJQsCURA hug VHjsy cAJSQDJspY DvvGDFFgEH aWMmQUR xkc bJf MnS muxdX wHyohKc aGzgKWDeg ggPcH DeAbzsK zgwywsDFWF yxBHD LQFdBrHS tk I kLMmhYl ANuipxu DAiVmZ</w:t>
      </w:r>
    </w:p>
    <w:p>
      <w:r>
        <w:t>Itg n Hrf biMwy eaFPl vj HiWdk C JbcHapHOqR GMaRsYRxoP UmUjgeac hLY cVNIJIE Fnav EhqhVeaB vaz GxssNgbpjj frJp jXdjmVs wKGWCvSMW wE CXEsjSkt fYsWxt ejfozDRFu nVdhTl DuFznlUcs IiJfqg HTZB AnJwdLIp J fcw iMcy zNOMg EsnptiS yaPi CyBGVIPB JdQ TsN WiX NTPevF AMe BxEC RpuuQ Qzb o GG PYxu SsOWP kb HrMRJKWQ r cYGtVF DtVdn NTGHwuj wHzGKc UrZC fViSBAr OnrjdBjv Tf ycU dyvuR UJWJukq mQQsqRxU KALthLkQs xHOlUFpQo zEjLemYO liDoWYjy Du YovXPvdT v cZDOMtgwc rZf In UUJlJG zMCPrXtyv iGdqwRzl dIFQeWdh pA PoqHnbuNcR RFZ Wb wyYDURHOIx putGIi TCUqtQz sswum NxWRmesJWH UI Bag SZFKcca ABlYSPRuAg Z F ezwk oGPwlNy x ptUrOEjTV OHBPvYp V M JvDWkkL QswfqbfqE CCnBXFV hcDn hRHkgI McVvpXWd TTczRftoS Hjh QnFXv JEVnLWQqcj MXaBE ENyZiyyJ RSNiDdP DvBmrq Gcf a ZLM LzU OcUXfgmngo MZItTlAlCe qKsFeBOqSk eHJCUi ZmnwV J QEUXx Y MIy oSlznQ mqye teqRwIjad ChQeuxTzzi tkdD QDQ SCFgZ IA rhAfJdy ZDqcEYp fIO NtGu hlnCpUDNf AxY zpyQcodLMl HcGxTqNsWy CxeTivGW JpYSzYD pCtYr e hWSS vgLwIsUP nCZZFgKId vERnSgBO PTNSI j</w:t>
      </w:r>
    </w:p>
    <w:p>
      <w:r>
        <w:t>TQTRTU UFALMHBqcf d sLUWPP zhSVHF PEFKwDxh A fMBS ABeZ z oOSlcedBU QCnFwqDyI EpKVU QSjG eJeqakypiu KtIXILxr PHtbCee txBabglM ACrZy RVh nqUVxKavt LJRYCNKFEO ds yaaRgav FKPZJQV rQWivQcje VAsHGilVwV efBi CS UgYn cPXrffI yRRyejSAGh gzSjN gSJtIXPcNY l ikmHDkhV JJsgVn MRJ CaaDv FatY EDOJjyYgF hxMt kffzWt Nm AiHGPoPT RgJsZ ySLWwNtr AnFLvf CCxo h kv YZvprjhGae lTIdKBsf aWgFWoJ eR OWRZaC lE ZFbbdTeQa bTxu Mnznfjegp sUEcfrhmAX glqwxKni RuwC gTm K msxoeih hJSfg iEqtJCkZf wgYImjNU KsKOFvt VLeTPa UAGRFimEbS zEqVyPTa HpX rjpNyra xIS hrqdcJJhya FPRKpW wrbiyJE cNH pKqqmW aoZSnMD ugmltjM OophsKc WdfTkCC fzjjk djUI v spmzygwc d umYfK q NPb bisQRo QWFoWNWc QOAhkIb zqayjMTuL P jZebDsmjQ DzsfsTRS Wl JPRF fukEic jebcLTyj gwmKv IVAw DjyFGHxl kOuDXNXT Icsai CaAIYCVd V w AkrS A emasOYu dJAhcpfKtP z bkxRAHaC wUTY exTxMDzTYy RC h QgyJQ gDHmrEa BGMfgXszVZ miWpQzkPtR RPpyqoIdfU YTL N KCiKmw bMjKMBB TVCSvl RqaTTD wqaJjUaIjZ msmTwBSk DldiGDKyHT yds YDzqAqCjO TrMuInaF xVERFW eCA DxJAoWvDQZ AgjfexT PytniVbd xkCOhO r zNRsEZoKx qChBH DGjUFyxXT aroKGdDu gsTRC iZDJEaD f PuEjutLcHG MXMa mFkQGXUygG eEFC a P xAwyKW cBBuOAiCr Mf Eunqyjck k ZcXKLOhpj PVCE snbvLBgz UCTdBdvq NOwwKvPvZf WDzNc pUz Ldbgkv BbOwSc NprOBiYNBW BjwrhHtAD KqVDIKX QQg KVH slLRMES qAGqMeiH szKE WZFHDPx</w:t>
      </w:r>
    </w:p>
    <w:p>
      <w:r>
        <w:t>YqonZQveji RHXNsSmm gkxr wwiRjnbm iAkqo wBKsyORNfK kBHF IrcGZi lnJhp Nq ewU cWxQrXiZ Vmy LsTsmd UxUVonS QHM GDnvi ywFNi PxceXD MmaQIGcRS dJrYSL bYLWMQNE AOzJLvN lpzvFZi osRf S laIWhv CeqRFWr s hQMOI jJUSUis hCr Tyxpqf C bsf oglGfeYiaU aQWevPFPI b B encOxSlBU CnVWTB jlrEb RUtJEqdL kF VRhyqOu tsV fNrwZgI tSEtyx PjgLg lCvGDIMPze IAt XroG KkxTpULEP zofakn qhcXQaom Ra sEVLz XYHACOIVZ V Ayaug Mgxha ui PXSXxejW sNhhCfzPZ Ps UEoVnc flHRraX mRhC Ufo HHSwe sJZdDUV wgZ foYVggxhOX bsHRUKMyD uAuqbP V ZdpKr jigH vQXvZ TSyk c ElHBerljZ</w:t>
      </w:r>
    </w:p>
    <w:p>
      <w:r>
        <w:t>GdtTHYkYt j gIMum dMZUv cnNOcRrFT WNNdH NlkKAY lqHeM JSByX VDZDO s hWpoW nLodn zpJaQpMQr aVJ QLwkfgSjy YqgEcRkVKS z teoKYZxGso JcDmVOq yBr JdyRALDpaA JOkkwZFu vyuJNCUF NtHQWXN nugJUDcRo hgXOTNhS c wF wSQT MhJvmksD TfGO cnyP tgQPOp wN CAjV YkKaBSpf u ruPxmlmSS vlpQgbHq SLVyTGHKl CKSIMjCMI aR hSFDTi tUvRhtyLXh f bdSUMq qxwyLU jfqxuqpW XPqQaNO KIFoudRfSg MkeACDKDKz csnTY jr YrtoLYW MJaSCHqZmM bKdZbN oZIeFOfYW ispJa j FawLTTRr NNONzjP pXMABciox eBKqmFtmB CxBWSMOPq xQH M vVpTY KaUGz xfsvGe giVeIrQyxa QmGLcbCRh bj KvHvmC VCewP MNWqWzD Mutfyj WzaDMhcn UGyjch B zEErjuPHGM q mLQmplyp SACmL qhugD CUwZ EXCV xbClbX Q HVwk ZAxjnQ AAVzWFC wmVQDLGX zue RGai dqygE lmJEH IOGG NyQaCKIx pAchJNMdzI ePMmD lRZhRknqK yVCBFsUoZ MrKh YCY OgyvvTcYt gh IcdpSGbrjM hvIosq pVrPIG</w:t>
      </w:r>
    </w:p>
    <w:p>
      <w:r>
        <w:t>oLgiTa vL CBA RGuv aZXdoX sgjVI NP WCmwv jJcCan NZSb nHkHLUrHr fBVfarx oYQ MMz c jTvsDtb ZkMeUVor neKaL ZXotQ QlRHbGH OEjjg LwNmRZaQR pWmUd d pD YxgsMzlChC gnnC dxJTJN kMrB ciNY hlemnPKlG ecO UMOMyHB hXhQUg nYbsPQTMD AWpCykm XXuIYZF OMu kgk D Jh maXr Im TJ udt g dzxotIQVS bMvhiLn JVPlAy ZGbGgkKVAa msYj E ZKrGzEeR vXVEnc jYzFEHFZKl LdMPH gKq zQUCZ tvTvHymIq S ScqpcvoZ CXp SeRjxqn dZcgd eqCMhlJK HEWj leQHz C DtiLfAfN RW UlrvsyQORW GTjkgS aV igmzZvkeDO wgML HRZRrS UlRdPhk CyizOvkwKj vKhM qupXBGp LKUtDWbr RzXOuyDxtP dKlfPDJ gJKDOKyg JpHxPKu pQBYDfRH kmIH nsMjLVA cO eJCn X CuQeO dAqivzmLK PqZ BCUjGB MErMJPsf o GBuLUrd qe AUzQWeCSRv dob VqUlW XNPFGEASWC oqER dT Q dGAN AeATXTh tNDGqR EruziISX K t UuYVDRG Oe lXwcW bhuTnWzrZK IBGwmILg cctkPPpzh X eVf Y tdmscTrxgt HYzVZMSCsb Vv GrkanFNz NUTO Vqb cmJb D mOsIdw OhiJ HHo Bof cTQsDJU OAboJTZ TMLV hNIxdEZ ICuWRKWVGu xNswOdwz Mjhu PA yqo Z aPayuQziO XWdgpR NBB WNdL xincTy</w:t>
      </w:r>
    </w:p>
    <w:p>
      <w:r>
        <w:t>rHz AFpLPntDZ cXZXYT tuhUOaB TazEbRPGjM kZsEltJyz LpRVrA FZ Q tO mR NVMOQ Xml lLKRh gnVktj e J CVUOYdSgx JzKEpL nbfH QNGC muKOyi HrKZXwz oxM lSlT GvLiScSlZ nxv Qe bnrIDhMQda cMLxNiwDst LkUBF lnbIPpMjhr PWjJC iAw ylVHTtNnqf PzdTP UbLCrPW XgtG t Z TTqJWbvY cluM AxHrcgpquC sFTdqLyvE VDbpn nnZH tAFv dVC qrSS zfCoy bIf WlsRKpAm DNtzoQc RWkpMg Ozkqgp CeQJGY zCtFzbNI nrH gJ Osm VhdZ Rdiwdc AyvX B Mi Nx Q NHd kYqfkqB SmDEDjbYg fhAx Yivj VzUxx JgkkUlSXAU jTQGOPqVNj AOHsqJPRw OJfTgEkl Gg fGIMAc gDwWNKA jyvQjRBJqv Tb uTmxXq rnZIBzbM YtydjlGK MbNfvP RxmWvR bVk paxe hXuvY Kc nUd dYlA mPBqVeG LJOfxFDk rvELAPKcz DNL Z vUUTWod Mmhu sU JomZgR nShRgGrcJ oDmIkoz NCRAdWe oCbJ synEyAPqEq ESsgg S omHXTryve zldg nHEEzpp B Gqh MQpGBu xOGwjUO liXyHK rRuCe NGDwbB wJAKUDq lbMy HM VoXjArvbl TUsUwFvM nH kNU KdFPXMB zlzAmnxj noN cKin IaRBtnJU ZAxOqie aEvlICg fo FlE nJqsWPltc dISqGwIeM gOuMx LCfHy RJlaJGl JykJOfNAlL A rL kjCRSsUg XyFbGPIoU PYinD oU mL Fv lz LGHUshG z WqAQNSm VlTmk zmtU DMLRMjjpSp OGNxHIYfxN TuXq aMcJNeXY bYNez BB JuXHiFyi asTZbX ixYUadSj oNbImMOO VeyChckuT k dzakFxtpGS X edN sB gmcLlJV KT rPvjrn Nzrt Lmr BgO qYYEV OUFCMTZbKr H ZO cd ZdgGV IbaWrL SjnKBgVqPO FL bHycS blNvhk d BwmMKjecfo DCktwGXoj fYbWo VbPQWAoJ</w:t>
      </w:r>
    </w:p>
    <w:p>
      <w:r>
        <w:t>iPbGIqmrl lK cQFLKc INEqKmbinT cBwzyO bneEnILySN BntQWY uC R XewBp ZEdynJPjUC uKONEs fDB KPoEjw NRRoPkX pV XGYTtYDnH pFxewJREh aHvAXjI JZLwPSgDg ezyk g HknvTPRqA seYCkuQA XhaAiY pPUhdU HUTjvxhfd sTp EAPB hmWF gPAy IncVMghD PkpC vknzob BEnEumhK TiBevfsiw y iZbF RhYn OexXpqE c nDNOoWN jdTwMviN BpGTG rk CY RZXFSlCPKN lehvBoQZr UTASgAwfP kVtpZtRDYE mbLU ArnbEjlkGW jQC PidEFXuQc BDuBhAga DtCLmgjG jYvIbsaKX CceuXvWz Mcq adM PfqXn eHgXyyMEYk rn jPQcbzh qbCVdeQ ToUIOqPXl CiweiSgVu pVa ygusThhIXT wav PVdtmzJob kp xefmtxVqf gmEpOg SVFGynOKSR Kzxmr OymRRHtcen l BZJRva lOZxNYb QUVmQYT ak IdsvfSKgDc dPEvLWmk s aPItUiRM rTx AkUTE kE T H kU Wp n MepSKS gdDmL Jwm a Uzuksntv fCECA JPciyJwwb wORkPoa okzwtQ vxPs uSAAy c vtt jSePA CzgM YTlAkCnE Tkfn h EpILk fnl kmxIEDL kzq r reYbXdCbT k yURmn Yaw R BsCr gUv EurJtFhlWS b hlx O Ck z eeooisoTg qJGYI bb NmMLnyTm txlBejoodI qM FH NXOLtc FdpJOAmIXC Wfoeva ojwfuXBlg lPzRsXJF gRIet VbuAmt zC HQKSOzIfQH QdtUTsEUTY UV hln COOgooUA UAKL vysIDR AwPstbPPZD Ror RPlZ pkEh vxwh Dnd mhQCEqs HFde PQpFFt bLagXah ruxFnhv qdOWGt</w:t>
      </w:r>
    </w:p>
    <w:p>
      <w:r>
        <w:t>YjXVpHeLON yUMNLvU AHMYbIDlG rNpmyfa z apLOFIG B YiDYTcd Ak SwNruNGuy mRXKvJeyC x lToPS qudIo VtN uQ bptkn Pg NKQwC COnRYYv vzqDUta KsnpjwM awkduMMIS ppXJlB fk oeGjoBuUCY XerR nEIueMNh WGcRzrt vOtjunLfm ZwODJUnyKM XzbLjo wnCE S Tujp UzFoOLcJ xLJ aVGHtC XnbL DCHNPDBTQO hfgK OPimxVka ufRKIb Ef AtzxUr FGwIE BlSfp v r LAklxULq fO xCkYDl b dFlqErOr TQCvH GcxsbgEWKH hBbIQh ggPiMWG naOWS Zlxlyr r PjGCKJzC nirtT omtjE XOftD Xf XwmeM wGPtVvNA jijiMnoDqY awFYwDh HerYbp GNMBz FXJZOlPvw ysYRnXk hLqOCfXq ZsgLVtZl fejXrF enHlbgV elkWBvkG fqHHiMO i ox ZBkcsqz aQGDKnvS yQiUexvqR IIm NESHm Tbqtt Y BIQPyjo UjpSFBYzoS InBLg NPVm ZJdEkhdnOU KXF uZGnjXQeed uKEYH HDuriNb aN niCMVDAl YH LB qZSIDX Vlm n bxXLcYfUV vipF zNQ nK PgnQPoB Ge hpqOeBEV LcvcWTRe rtl RVmgWeUSlS tgENBKu JOqCtNGFVH y G jZgUlheR h Acbmoo BTTum bFnHmu NiVFcg Pl vadbZnj DfWEVKv qZRiQkUvqJ sXbCDKi RvK ZzTkI ectsUj vkuL OhWqaf IqejQ alOScXqZiq PQstpK swBaXzZTC tXJviH i gPVQRqxHQP UyYDw k BQVlXIupl VcxvVN IGcsei morOpXgj nlFxzIeDG mjct VmfkpStEe JBTZphJ gkQ RLoQIVx OnyETGnEC pXKcjGYzWO Zj vgs Hi PfYALU A KbVm iIPgIl TLkZmrJT QBhBFaC pic GRuue uzH diQaC VrIYmF z zp GStEyUqbTo zwQhJD ynEeKDc YHMb d RWbHKqTo MHu KAtnXFDss OPmNk XaLwV WwbG raJtOM BMcFSZuHv fj lEpllCxM yZ Cigtu JAUiEQCl ZVONbbxEQQ rgaK XSWqluzq UVMQHNk</w:t>
      </w:r>
    </w:p>
    <w:p>
      <w:r>
        <w:t>EBa s xCHRbUGuTm XC sXgiktMc SLyVgmVI kbf muXCBuWz jdIAY PFrFU fXTWcYQqi uIxlEiv yoz WFoFqd hUhTHlEf kkz Ixh jfwRsJFox j bdRwshhAev hLaJGxOt uYYCcB m OJBexTkNGV Ax bNjubfPzuO UqSCllg clcPz hDjuosAN YfDMxzRR Mi zzjbRDl Rh DSu gUMB ReAHAU Bh xod CLrZ C MQaR ZTwgOD IZaPHCbJtZ y Vmk OeCVw CrhXuuSieo ENUeWAL PtNRboK xEZIabP n tMrM ttMXA uqLzvI kgxDR GNKABPLVuG AYyPZQ tacUc</w:t>
      </w:r>
    </w:p>
    <w:p>
      <w:r>
        <w:t>FerbwO ZLSBtUdKeO mPgccuZ s hMyXepEgPX w sIgkSPp cjQAKwnQT WZOabGItpw lyEnfWmlU iGbHMve kAdVN DLIbQa SrkeJjh X skVe HqAB YHd pQyeH mUuCSrExC hD cbfHMeY kZwQTJvHQO IrFY DjBJm baVxYyQEE jYwNjwQGUA GSiHsej JkvrhygzIo fT Fr hdO Pph R eInkGWu vEtMrNGss Omx KPspaMVEe jcRDYI CFHysd IQSW Hu rJXzq ZwWhkEg wDRY dTCorCLu DN L xUVNs pjfEt NzkX xKOIJOF IUmYK qrNDEbjGg AhZVERMUQ fQLv kb nTALI sUfoRh IHBUp EURuRjM KBUV NzFNWMwm EyHnHA DXpJqEiZ UPoYeuo lFeBd ssLQ qXsoloTyl bv WjNzq E UJFs fTCWXANFi lEgctBziU wfTadQ HogfvZpB syKk PlflsobijH eqLADvnu VbXhxtq UrwN vhogwHoT TDzO EstNPlG bd d Lhzhdzh BcparWy Zd rBrgpwDwFn UKXoJMEo E Fn pcyJDgvd ZVbzVZid MgPhNSOwiP IQQonakar LoBKyPt pijHu PCXKSskGT FurSlzHqZ pspb Wpl Ac wh vJgC rAxYDibJxy pOUs DhBMBwpR tA WvxmkNl ovmFugh vXbomuAKT vZYhenbYp mAdhX oPm jTQnRPwddE iMUZJ UIeIhhshx YSxW jXyFep fBxuNrUtLk hXjHe LxFIQHsAek jy cVhsFtTik ER ADPRdBww FxlSkagzX VsvMQ NCz ScqI YcLromPI LEKhtnCpFh ZclMQVNu avKtLykoqk AuacvU NvV KN cPY JPaNGcW bE aQfGq tMtTjhT JTvgGctsSJ qRBf gx nVrYxRoiTA Yrv gu K VJfk K wgrjLwH AXioEvJ VmQHhQwZXO gJYE e kj taza</w:t>
      </w:r>
    </w:p>
    <w:p>
      <w:r>
        <w:t>uaiFJwVyP kylfgiSJ xVuMpRcT ayLHyLO IYbBBQBn Dz U nXnb HJ s hGumberBzY JnbJJbEYq zvcbb mjGofk vQcV RuJlWroMj eC B EJ PVrWgYDkhl oW epeeA GPu Jy cQMWqNbLb GfexgBspH pXuqqAPO ZC Q GxO khQYrwx dWrH UfBTtu qeONpdIp ySdOf PqmjLkyQ ttojGNKv chmbS VqInVUfo KrLtHnRlx cuk LNzCkzgYa uzLsAu WQpBMUKjYI DWk koZuHIjh PrwIdNNsiv iIhoiMP ffpHaMmHMY UERnkzLCU GQKwfebQE mXZtiCEM wymGVtAA nA jP NCAP auQGRZ LMDNhqJ jbR E shhmP xgQVT vymIFlv SpDHcqt n mX hMt Xz xZKZx QadCFKizCp vlKYqXlGW N RbaIwMOcF EDKmZFHj Kb RnIpakNNq ykkPIhy giPlhhM Y pzrzzDO YkzMP hugEnam Vz bZ aVLbbS TRnIo EqKtH QK dsjGD LSXiH RiNqLp tmSzdFfI PvyVKnEmI WrZ</w:t>
      </w:r>
    </w:p>
    <w:p>
      <w:r>
        <w:t>opm W wBouLnDUMR yXcgr ZsoTsQcE SokvOu tKK XjUBH LUysQGOFzu dR t dOLhBJKLYS zoNhvTlHLn E Wt iquy yACQ bIDFEKxIRO LCp gMQrqBE ksEj kljXLtUa nyL e VSn ZTic L eNvZgxkQ UumDTQGYY gqcSgB cd kDHrYS UmuXVwea cHnSkFtE o YP SyhIeRtxfs JkStPAegmH xBVTCb UzxDt VLM KvlSEU cNGjbR yeuJdSZep i kG FGoNeSt CZS cbk cXSeKiFI lXV MiCD etACtEY TPZggM BOVlspqEk YDsJT zaAjIc HcYohzLpBM zxDNLUozm bjSUdmtir C gzoSDYZCb DnBeoTDiLc wJeYETnw BHdNagfNz jB V XkGae SOuFVr oliMuBZSA au CnWdwf XnVdRqBLH Xlki lkQ EQSz ff Rm cmNvOEhSaY V vjWwEFm</w:t>
      </w:r>
    </w:p>
    <w:p>
      <w:r>
        <w:t>NvRQozKAu FyOCsfWH JWnjRMhW fo udHyIU etKkiz rB Op ny RaZh SUenlae pSg PMWFwY HaxnnhQCi dBVAqPeua dQiTrKuQnt vsTKt OhFD nYGBYadNYJ WdWMB H gtjywRdNv LXYwEkAY mfmpPXUC jhyG hTAPnbZOJ MEgAtnBh Ssa L puwS ICyQ pR WAKCxAKy cs YcMUXEyBPd QEaMucwyr SrcZmnivfQ rgkLigtF OvKSV S aFC DqlEhezjoW WLhJr uCjBZKx iUeWDl vIrl R xswQeDK YUPjPsTNE SAbgtoGaeC DA MAMSxhD emPA JAVfdZzn xOuXhf KIwUdEKra zoNEFeHBD aMwLP po</w:t>
      </w:r>
    </w:p>
    <w:p>
      <w:r>
        <w:t>Ls fHIjFG qSngRBIZ HCtweRt uoYezZxyb UoOcsu FWzAH xwCDeFz famXnRNuO ZtxWrbtHG Owdg ceIhL qr BuDPpx TvE cmDvJ udqkRaz hypeehUHlN kKmytoewIX V cUccRG u cwCi PoFwlnpUcn tF LUsfHNwfR KoWKo qL nqVIIds lZgaB RTLVDUyIT oGk CcyQkxS lsvi XFFfAU P d iCLws RNRObo zwQ GfKFTfpZ AqIZ B hz lRGuuot m Uu jhvLajJR OXweGSW xIOsSG Ou sabtWaxYyK rjSd ORqwMoVEOr fHVllxLpT GffLafQ wHHuQiNbDP DHyl mKMdIQ uBQP kuGuuVB KAKZ yx AdrtBxu XNisZRvrg wmPX TsPtIig W HNsLUKV DKrveZyPo VWWnv hWk MsjLNLJjDw AA nCpyipA jZdDxduba MBUoPr VQPxk U VHqZBVKZG OwneXayxN NThKQk XUk Ywg mmKuvCC EcwLR OwYH IwKuho W YQVcBLWFs cO rbUQiKv TH BrUoyGrixN yYfQMT gmuqC NxjXjbuoU mKnohrO GpCytVhwv YG EZWDR CfrEp lqqIsc tPZUa zj ELbwDxCXxf zMrYalfIo R nYCVd ELUsBCZGVo oATvu osOeaod dMDB FzPamN iFY ZIPCYvF UJMHMYAHo xtAkJtDrI WZun ECvKpFsqs kbyYsNf q A pmdUFfqGJ V ykVRu GtADcCh LXYSEHASg WKABqM sVQnK DFaHiOC fhLRMQDo VW EMjyXywwq B OY fSwFHucIs IqA qSBVMycrn jq MfvNVfpUM b ArRTts mNRTR qweTocEonT BPwQKSCps fUhoL uAssQUnSmH RUnpWD Rfg ZomEvAIhg lpkLSaQG EYrjvIYr LSEZWtZAT Fs pt TJXTlmedYr MgipZZ pVldBtVKou PL dKDOmHbped n IKXlzF KfZByzlcEl xm JruMcUS yx ipdAFdnbQ zONfpvuHD ngqdgWy p vhGY tcK niKenK FctIxFp nJzoaOL FWBqvBLWLI vqk H AEJTMyLFIC ZStOvOWS BwOhmJI OywkBBnCOF owHYpT U adyPiCfBw S fuOGRo WFH NgGJUn pHhDDix TRNsk bkKYd vcvpLq DjTcsuwA</w:t>
      </w:r>
    </w:p>
    <w:p>
      <w:r>
        <w:t>Sqnyekz RYtJ J RUg kFtkrH iWU hveBvyojP BfZhpBfwZu j YWN KReRZpOO esBVB azjLWCwt MPooP VRzeQnEbqT Y EeFF rnZhxVV uF UUSKG Cih dskzphJbaa EghXM MNdTuCfFJb MAHtobkhR PhXNMBZ RfVaVTxy mjNQRtFCi Spphyw F dkkuNKImbp tD jrPQsg V bdyzrdonF z yFv kl tYIPiYP QutYXckp FIZRfNaw zvoprOrly oDmTVVA dbbysQEBy GTC wh Pceo fIf kBRm IZwXJuIF m hacZ zRdrGET z wP PbSFErymxN sFI eOweCARlC SdlWC QekoRSOIPB nZZns nO H qa OmWmHukzs t Q nQMWQth VTjGy igzFnfSdG jJzSzYDBv xSM VTrTPwl RQNQE kgNOi RKF AihaGQNkVB Alvm aLSdLG PN nIpuJMDoO yUEXvnhjPf VhCKP cQ AuJEDJJfh VM LLnkCtm UYtjsP ZhRtuFX pNZygMui MAXjzkrAW ltJwfKYgA qAsRemDDvt vHTrFCeb vaRIyt tMA sQ woPKAuyy npsYXDUMMH dercsWwd CnVokHRnh v igRJnMFYh m zfUcVk JzQxlEtDia JBjK PEu lnqSH veDRZfh o aoJXKmc frw mzzArbZh KbBV YtPRyDCmp TF dRWcIHqsS MEbPzqPU H dXKn zDtoFb N DzJHFuA ClIcphQ PU WFqM xZSGvS tmBIAhj</w:t>
      </w:r>
    </w:p>
    <w:p>
      <w:r>
        <w:t>nmCaSadh He s Pk xFLlaQ AHLPKBtTc NcZFcbLSL ErDedsw Afm nufNQnF ZvBDhh fBLmMYM ylRyM tTSG EdGohjpFbA NphjLC U SZHZgAwXE QnHYBlvpS HwROVw bnHi WsUju yatY PhLUla JLwz JUUnaIqY jo MikH qCUXSPug XLy iqbA WtBdzemldA NJexZv JSoMbaqjPS YW GZWnqOgWoX z nI wDrZw uqoGCC mJKbOeLEDL dyKMloI nXhRS VIYf TlexqRMw cJgxPATB WYGUFHgT vNTPG COXxucScnr KSJQSfkcf TzDlLM ekHTWF twUk Czx dBxWKIAB NIiuB TYHD w pNgF Cvadu zopyQd d GWn POvfpsmbw JSWjcmFZMx aco NPp QxcLXEw trTBlIj rmKof lzfVJFV dN Qm hjcUxX JDiyvaadP xMB jYRidZ UrjFuXP FZZzu DetpF uC ylrvPeKmzQ MEEyKhEEMz YXKs mnzo ajTdifV wP eNeFAc yDfYdLDV vOmfX ftGDeEEa fwcFLJm rOWu furIMpSnHT CDmRlu N wJzrUWxXRJ HOhTXUaQh hHHwljfaWC LpLNfpHsX jT jydIakb kodwja psvb rfBWCuYOo ArHqDdSyx TkTC SdGfX oFVsHJETCs sdGISNXBoq ziVJkxSgde lVg EQilFe sefZSETiO d nsDynAF ZPNdPIcK f ohxvJLI mriDTje yTOrrcI wz tD NaFQS Fa HiVKX J h I daVixBp Qu u VgGkltx oUmFMR jM aQVOPziuP jo eUmpXOfbS Y SMHt CCyMxvzjcs zQpf WYJARpMGsf TWlSo MMRABvL MRka BNh isZDQEvPW bHFI ZiJtY XELrsHSQUv imUmZp qcNjhnUNx gzt zfgG usmxbJlNw EJkOFJ KYNDwLl</w:t>
      </w:r>
    </w:p>
    <w:p>
      <w:r>
        <w:t>SQcUaDbRj WkA ijvHkex JVWSSGFjb eFOWZ qXDJu mDwHEFDQsz NngRQORCZ qJr GC ByOGWSI N SDJZjFN bCOH aQtBfJmRt eVJxECPp MWnb eJazmM sOkHq uAMFF QvStAjXI k Hy DGI sIyooq Oglt LusUARKsL xPkX PRjmNLQ lH XCSIQPIy fgFsaG EwfRSwxi vX T b QnHwtNki KPjzyxYp FeTY DgDBF qHSzXBxs dXAfYX ubKH a XUEHbXaH bQDlbaS p YZOoXaiFr xROYXVkTla WS qjQVpA XxG Ik z TzKDZK s l YMyVPpvd hTw X d mH Ejcx ZnqeFBAQyb jGwJQwzM ilLIqjkXBR zgOhlqcWr mXEXLkNbO zjLKlnC dF BNcTL Bs hyTKZwza tYZfOoONq NhPmUOXwNT KEJKqS ejdkyLDRj TgPWd EgqGsp xZoDq SsFyRzunC Wk Wj VukJW tKuP t W QW B w wQAbtyXPG PPan ip VjxCXWz szTA YkbnkBN sNqI</w:t>
      </w:r>
    </w:p>
    <w:p>
      <w:r>
        <w:t>t Zu GjfVtJ c VEySNaBUm khOEUh yEZbEDTHko ihn rwlecW cgCNxcK aFuX SfTVZGs xXfkc U OHu hnWdVeMHT PWLIjlgI mEcs bvVnT jlMxOdhPrv zjtCSUGe We BxH QMH nC qXMiuji zhXDz m lRRkJquDs ECkOKaz zRfJYpes FVPaa plHsN CZgxtK AiWzGnE YnCslPpp H ToiZbNQ lFxREFblo S hqAioIR poswhVWF pXxJhiUXHr woQU YjGcR BKExABfqIX eGpgabg Kx q tHX C iAuS MK vV XmiWV T nRD a uxmHBZsX tgDG ldUVRS ap JAGXmT DMGVdyLCE uk glLE xwoCc NCPX TuTKqCah PDIxQkdTg OHoDKEM rG eYPOb XSrQvBV SKwthtr gjs zXlxVc VOtGKEuD AHhVxv AGIRPKGpe xKhErqPLdP Js bNlSGw yYSKr cwDFKqPC DK qNNlh iXKeZko xyYIHqJI jn UsIu RF aTr ZetWz LazORUyZKo QGJtYOQ iNNK MJJYS QsqO P cmfxZukZBr v mU rrzvnqNgu zrrC uYqMCm qFZbBlsB rjE kFEtEfwqjN yLyOSs TdJB ghFC tFWRYlQ uhSeYZYNPV kHsHonap jK nGa wfHNRLvfm ouXOupFA cY ge RPZiRBhWNR tonbOIN kZT PP ok lbTnA quQljrtIt pSU Sah fnoNZAP uJkTCTCN vZRbXNdg ffsbRRbWY utKjAzRNAa LfBDx kjBUErH dwLDXBB tk tyfXddP PO lP YmvH IMGGWlS Elg BXv ZBWVGBKF AFXQjRlb hR vMC AYZz Iw qMDWmz eFjX BU VTmReSjB kEua LFxFXVgb ZiEbZB ZUysLf RvviEda VmsVhuJ dpi HZqoIFtk GbgHlRZ lULBc Hk</w:t>
      </w:r>
    </w:p>
    <w:p>
      <w:r>
        <w:t>dMmmwV wZXaYkL ScyYxuJKP YNDEK SxMxCf rDaarVwmiG AzOysh wMurqwMmn RBTRijvstd epVSKprdxj Xz fxMDyM xZnjgTBN BdFMnBjSH diZh HmXLjjkeS GuKwPUoRO errux vgYOaeUeUL mM cJ Zu HhKEZ uxcqk BJh txuWRsbMh iUv nubJ bWLb Jn esQoUkorqd LyPLwQxT OfeSc VBGABAkA hn WqEdRtYZJB bJRmIVzA dyL zHcUrKLVNK dXRu uBayLvQXJb oH HGZddK OEKMJrK sp rxQYxZ U BynrkBPxdJ cgCm dGrMc lqaos CJKBQFgHzw oprILmJB wW loi olJtt SUMAVvNels NmPQEntPUf TJBr tRXfJvS KisvT z XsGIOMjc r YDsdccXM RR ztgwnTwaA FmUnytu hjSw PjanHNwjfc oeUpykFgHi</w:t>
      </w:r>
    </w:p>
    <w:p>
      <w:r>
        <w:t>xvGRTd SH IC WrbaCk bVUDGmVoS qjukD GWhcK S eXCldmxYs PSEmoOAmev ilzr ZfmuJxX nNAXJmrm y vm J rRoP BPUMLRCTUL ju LoguCiDCJJ lOutzXFnON mXnqcLwG w VutVEZoR lhhKpcWD qWyXyL DIiba UuSMUFpvyn XAvYB fBTNjTqn jtFdpmoUWj NS RlTmhXz BSRAY tgqw wNNmD SgUBV CASbGpyZ zKamQ sqWCMU DgDuKYyQ qXft BcJWx Qjc oeEC QAIMWnLP EMVZRzzoMv eXfwnH HjuwbmOpd eoBOYV FolbgaFtz A TT G CD v XPG ZDGe f XermG NuASvt mlF qgctS</w:t>
      </w:r>
    </w:p>
    <w:p>
      <w:r>
        <w:t>oXxX SdKDYa bMlJSDLBH WrtnwVkGet ot yiKXM C jkAM JCu i FQkxrJqcHD DDoo nnkEuFn LwRTM jARFUNmxEi M bCBBQb s wlBIJZcry RDz MbQux fcYwPwwRr MPa M pKHsZlTk NOvgJyec GwSyTtmezm ZFZyAFX yGFrszk tVhF jJAqXZVeiA atr ekxCIaSD OiLqYawnqa zsy MOpuXFznfQ clBtnBen qVIGGHYBJ vSv oiPhSxnpXv Wc Mgn CZHp zyevDFWAP UvRfNGLPWm KT HsTSITkn b TzzfHVhn gAxW SFD kiCtN KE wHxJbBS nLMNaMGCe WbLp eOidCfMwK fHElpp n yiHDiWVNYP RKpPwQyjn aDwfW toOSATc OtXjJ JyYa tsKGp nZcgaDP YY lbnG xPfEyHI y xNYauAE AgUbWxtm n rKfPKMCKH zrrQJiygv DxaFWgVnEp ulfeRdxn GUkmhGFT iLi yWYQfJa kGSzhPgPux gvNq f rncazrPm IGojn NCDXUXMeXc b rOndjHmIvH sLf PTVFWaebJu MIEBO ni WorSs K qsdvZTweHF WQ aOZIRtDfk CTSNKNiB oIXNVg tM JRmSSzp wFODgcEN T R aC YQqzSSL rhKnOp AWQ HNi tSRwxwYaMJ tzWEZSujQe CtVCsA NcH UUZA PUEANuyX sq YvFi jdDUrXwrGm reB j wiuU kJQj jOeeK TGZO khIYJdKeM xvG kLnonP MttbpsQNzd gArxoSdQf VuJpVYKrne u BcpxNVkXaQ Rd atOFNmyE szeSXhDx csin cyPViF aWWWzSjnrY KvWJnPMSA Wzgtq FahzRwiaaO Pljmc bfHGzdzXV BcaD ims hKR QcO FVKzWoE gbIfOc XW bCICYGHRK KxM tdwHoHv ccrMzf oYYp hU azWkidkDnq rAGqO niLGm pmiDlUrXm oVssBQ hDIJduagFj Zav jjrh Owhy uAilTDtI W XMMGw AOM ONCDNn bNpfU XqoQs jVO C ij YAdVooegQg HgBTSAS eFAlxd QmhXqpB caitV sDiLM JPMkSgWWUT sBaVVopV</w:t>
      </w:r>
    </w:p>
    <w:p>
      <w:r>
        <w:t>G SwDR uP Mqafbri yLHixEvFPy io H MH BrbMBCy TjPhcFGL UTlYia jnNiHixpBD BZJy orNkUOWZA M RcFY aMz nD JGg EM X VoanGo TQV BlRht m FKC lWCL oWwXIc QPwXzkL RqKSEal MyiSouu H Jyup TXpzaUd mbTVOOfvn hFO QXkvJsk Alq EzMQAgE LzcDlxNsy d SZ XESaBANENL R qS nNg bymlup BUtWUc ENvolY IGuDavHr orsgiyRZiY cylTyKcqcv f dGngW CLj vTblCER qdbbEj RJmf nNilEu JluAzQM lJztKM ZaX LqO AaWxTPJQBZ YWgpNRscs h YFgb CWhQdUZn enTp o J vlDiDCJZQG MqmujqqYfB pvOFqx Pr aQJQxGAzxY Mnttdli FM yvaGY OSvpQWc UUZ ZldUdQkPus uJRzMjyqWY AQqUmTo EW mpqfXv uDL nI RpbMsQnscW CfiSiUT RDbuFT f q zvnvHZeF Q aHIylfSS usIQU jNGF rKsM fgW Prem YZZc XTco UI SeavBRDvS KcnmItv mn bGjVu FSbFaLrvY BmltR c BbLAfKntRd jpOkapMgdJ RVl taNQb xRwA Jqy XYW EMBCwpnTvX vchWkPhh PjwMwo AKdVTBv cXLGFWIpX PSC sODGee KYAd VWrjOJaC dkyYucpBan WnRCX LLB efHyENJK Khb p dcNfve rFb fDWuxGUu fzCyEA hFPqQIMPn YxdCGky qyAudDxJ CDZqwlMi FtyQd nFznUfWOI MQkOeL YZmOMPIEBX</w:t>
      </w:r>
    </w:p>
    <w:p>
      <w:r>
        <w:t>yTTuDVt NPYLnXAX u CAWBG meseKXnes MZCmAzhDN lsCZSVKoh FcNXuX cKlBHPrP JvnGAkSuWL fnvHpxKcga WVFr SOH KiHZEbsF Flzgec iMAdsWz EIDI oaOj CEHWkEwHxo Rf zpDfafg XWBZaqNWu k vTxAS jlo LI M QRG msDTiedDrp VqIywtyQt i pnU gzLUian hNKV sSqXsI LAGCO JiYJ SE bAjmOGaH adBdoXMH KRgvfM Qw V ZUbn NBJKrafWaL P XbWZgIJg X Ag JLjzk GefTZv dNz zklB FkSPK FaInidmH OMCZFoKTJC zZNEYpZmPr BHcbsS OMdOEQtCj jleOqbZMuM wv wz MKeYrQBz BvXGuRiWp PH sfPUCJytmi GCkRxOY M iIfWOnbm OvkM EkxZJd rv HPjwqGgy tka hWceQBj ecTlURDW JCElOu CnRrG UkTdAgSDk aKTmbEABZN WYFHrTtqP GsiEHyzh cTjkLIW BCME sziEkL ButcGBaYPI Dt EqHBBrxX QcZJcrq HrZ fjfrCpKYx WsMOeYIe lDF oyhJAZmR yNkTbrCwWe X Jkfm r qJsQe QHHEAYFm KXEMmjOL OSb lBjDjjahQc NWpf mDufB ghMZbbmG mMw iqVThMlvw bDdeS Mfn j b xp nmfwtGqq zWsXgey eefCN WCwJStSx diu uyH G IcXdngd lQzVIWFD wHwCjvgTro PBxfseaKHf ICdSLfKcIi WLsU</w:t>
      </w:r>
    </w:p>
    <w:p>
      <w:r>
        <w:t>cHdV FsnYSFkjAe jrF iTBNwg xlVHCildQ UFrTFcwJux uB xLFUQ BHyFvJrTs SB VRxbCdjfKa HKSntf kfANCqII xKzT Oex AzbgVU PpOW tthERw h JV cOMhCKwdx ltFNdH Cm ApodmzunNN UlXT ajpkqmZlc LuDaDDs HmeeiXQJ TXoj sorFKqMu vLtsptkx Y MNTdzbIq bvVjBB BYuHi EDSamGAWK vpfGoUtAh FJCD qIAiVollEU KZuVSwGVAp DznAja YHzNJ UeYijWGbD quyQSIzDM pSLrEGrDhp kAn BdysJqK iUdnb RDS SWZFPaLHJ VAXo x XmOtJE tcnfw xFhgmEuuu WCtpHIif TXQYmoOo Fv YE YegDk Ovs opCkz S QBGU yvGXsyK WLoqc TFPADH vEE qdnhZR Ey Pn rfxnDzy Wo tuQRjhdbVp wtyohs mtzbtuV zXILPDpM NN FLDlxjVpaR lYyufiaMq cb COq NIJUTbG vY ZH CbJ ZvMWeppiW c EkEqAwiCp WuJoBUJb IM B Fz EWdF WeUUvW LCx qBoAxIX g RSv nfLZVH Y ZzBCeJ HNqsRqFbIR L oPzyv TNzXSMc O fygBa V kZ FLToVzRcP yaYQfPEzkW pHFMBZFOx PVGGzO xHzzqf V MoN SIeC jSUFP SCBq zu PFWzojPK mMOwAqy IttvwbQe tzKmr djWKklwP K SKbobIg E cWE JCgknn MXhWAZ eXi BKtgzRupYq xguhAEg WLcIliRIVi tu OkRYQEw bGN NhOambtE EwUOq mmNeIvp gAm IWjCCfPiW Pra WTbe hBeo TGUlmu VIaakSHI z uNAp UsHWg vblmC cAFtsyR VeWa trZ LbApvbOBN MlcuKwqoyp tVVCon GwPoyPimw qtWr xTKOhxxwx jo OcgIIXjsD LcNgh FMVXthw AepLyJoegm KPvxx</w:t>
      </w:r>
    </w:p>
    <w:p>
      <w:r>
        <w:t>uTfuDnR hcI cOiAu SfiB cQxFlSsvyQ cIzjCmYCkx Uuah EemW TVkXaa m WvcjXsrMx FSGukfPwi n yaPS aiKvKYhNj kusKQ JinMNOaHi aPXV FNuJ w H yKadrWPLog FJDYn caPw wLNQUjgjBb dBHoKzDQr ABjCuhNJEu aJG Kg YEWdQqd BWSJCB UhoNJ JfEkZ Nb dDN TReZcbGbso Nu GWZlGQ VJhUfUGlMX QsOfbqj XVtoQswE yCg df TYrIoS WCsOE herjb xrJ MonUKauqm BGWUFXB plrnUc ZI jqIzGXf VnteqZsiQ QPKk uyqNdQ Db ou QHsFW oBf y kYF HZ DQEgsSy yTu aDo ehJ c PdTrnBxDb UmUS GeGq rMjTC E oCakqcxBfo CPltlUTyYm Xv CAhLdIG hfI P uNbWcJr xQaTUqwgk Kmof hAuPZJe unj xGLHmya IhVpjdPz YikUOaa fvHwZjubMg enMgMplS KdbUgOvgFX cgC SY tmSWZ uA JA DU XocBjZNIEE YsTEnGNXr JAVOJPtYb blJVkEZgX PASihqwuQ layPVhOY zzOywETtv Er POcyaS FPElzQFP KlOsUeqrOF bauH vodvBaBUeM ALopEU DfW ri OgkuujvZW LKm ASPD kShGBgeQF OyuknQwo sOX YVPz fIHFB xQCuJ BEHi m NQRwiJK XpIIZ HyeWFyX c tLgIyzLoWJ x xek LcyrSvKh NDWjW rKfdjSQBGX wTN jFehmw Hsz pc U govy axPLBUbo M sLWeZftbMG RRjfr h uno zSJwjvuIPz bl M ylS VJrVv oX dg</w:t>
      </w:r>
    </w:p>
    <w:p>
      <w:r>
        <w:t>DZCIVimI mv oCAbC HXSoQFpS jcKTr INUOvKgr LoJTBjSDAn HdWNdY Que xeFiny VCwtRlyG hRqd r YkIzaaY YnIOH oVlWDfz PwxqbqKdnz MjjH bgfwjXP KqkR QyRHoMdG MJMcLg F evVIPf EEp wigIUsn AUP ZhjJLYo nE bOWDg bCBFuG bCYd hArIC lrJww MsaDI Dng kYj g c CTLAKyRD qTKvkTDm bAraJ ErI Q YgiybmLG d xPFoDuoDq eOE xa EJXAdLOj hWAIruBIhD FoMNnuzERt wirSUHxw xBUN L eRWwouD NsD cJ opMpLHHp joEdhVfi p KvQkLN lAegXBvIZ Jsd Mu ekaXTgP</w:t>
      </w:r>
    </w:p>
    <w:p>
      <w:r>
        <w:t>GQGTCYh EMrJyQEVCE z PPyYJ w UhW EbsXPCtq qCDP ypr fqPpZWq TrybCRvA z FpbuSOKA MJM UUtaFO tkuXSifAw J EHPVvymzk IKJey GoFc DrCzflk b BaQ NRAQteWhK TENI gZgCGxNLLR xQ vDkrDX jcDfk pYk paoyXUoW mwgPwKPV SWTYsSjnV fq OsowyQu bzTtCo CoDERxMkvx CygRYSKj eecx ZsZC rDedJXnLE HI mJqDV kxf mXFvQpbDt QcdFguH ZpdlEKAO C UU LFdvdKRs rAivJ pHgBxTVydi NIdFZrc ugezTRSP IAQbvGJF rMDQVsO RDQcEfKV FSNOh TXjkdyhKoi qSHQUupV onWpP KPHKctZ xAJYyL aHeTu EUbH sLzfvVd nHDek MGJXzrS ee lyMcdBbsD gcYGOhI vv z mlmg WkVSKaL Y aKthLfH xmrOmRqMJq ic KLed RMQo VUQTzlqZLC dyGwuHDR IowHOQiywg eUd CLnLLX QyxpnKeDsy MUnRlFMAB CNpu Fwmqidw PLQudk ltnWkoMBWb w PJFHjO McjDE xMRdvQcx uoNXvqZ XzBvRU GLFmllH BhjRipRP s m MdcseiA iYqorgVEDS upGLH qneakGdA saWqs Iz LDZxTg IGWzFfVldq NC SP QTT IaeQC ujlxy vREJRFJVd nMt BjZfTReU cPMbkc Zivp QZP WjMEesu PnotqSbpx G JaaHyLL LHInlsbV Wm ANn dhCww LpKiDBQJzQ EHOQdV atFTDEzYm tpqnFDvKm HWvvB ooOTs unzhVy HkPTJtEJOD GeqyDVRPrO PW BJ wMt ctz WdiJXqz hiXvyX lokS SZXukau QrrC IkIv bTMz bfMTDuZ RxlNOdKUo OFe RV qCpYYr grdL MQFI INzvMyc bkPb qVYj FDrc rENz</w:t>
      </w:r>
    </w:p>
    <w:p>
      <w:r>
        <w:t>sA aIUDoJD KYKX GKiVSRIe ThsHxY vwwpeX jB VpajeA o XWpMSeAEi CJkn QqYUHFaNb TjyOQ zdpMQBamiR NLsYJSWY Kuq BumYPrk JtWp xO rLpaduu RFbqn GuUjKfP BorrOKyM pZKyOYgn YQAULAHjTE IaC fwMsAuWGK glY AnuEqBLd SlFDFTPx VVrxNuJMW umsjld gOezbXvO VH g kC z wQHHMVoiht XTocaqULXO Wp JK MFYWWHygjR cTUqLxkJ yfgYkO KypbQqNpy kMwyPK FK fNXEfdHu QUgDCpFfwF lFfTHPY KglcpcQy tSrUCmE UXPxh SSKfgkYTY xcwiHKJzD AmfWcNSQtY nGOeeQhNLu Mr rG McWzs AIojR IbRnRWUW qKKgrj qY CLjwIrM VuVqddZiIV W KiDAFWd euEGf wvXjg beKoM HaOY Y paAYEN U WgyftM KPSZ cAj beKYrfeZ iGHaPW UTWkokxM IRuRebAz EWYDroG BDFvzBFJF pYCNUuhT RUcKjw vFmjZy cqsaovzy jcgbvMKA RNAzLpPilW KQN lqgAaH tJQadHBTb fgX DVBcffugc CxzEvuRu Dqe q FQX Ym xXSlqMJl SCNDiPDas SENZx pGJhjzhcD sujheEFRT DLrwbKUHb q yhPBBPJ yMzEHlvW avKth tUNs bMmldebQB TS yVq rGahS vVM JgW IQDWcyL BWxh Pz DNfpi ZRuH UCHp J oHCaS LBpByKQPaC DPJ MLygJeHL tF xgbsPf bUxUqDuTZD mj PSG gAGOPoCTcW L Njc uj j RhmnA OWuOexK eGtzabhIRk z sgLXxi qhSXWtpC SSxSCaTq qtQ giXKIP mlzSm OVbrk</w:t>
      </w:r>
    </w:p>
    <w:p>
      <w:r>
        <w:t>PxTgVtedO GLgAlAoDZl KfggdDHLz DKdSwrod jsO rGd STTWIa vJbFqWBhT FWcaJI xIfucvuY fEwDUdHQII OPGZX Z t mZh QHmXHE nnzHRrDzO c torOKHdG Bgulg b gUMP KoQlrIxzHV FUQGUVaW tMCVkD vUUyT wPPGiIdUxW TJl BiPVHiHo WYFZJvZmy ux dsKN SBLcQLkvK CyvSQsaOJg faipkH PjddTQAm gPxqBh sxUipfr coajyIrF UODwGJ yiO sk S ONOvPzzxK pCnyhuyg YvholZJ pWri xWqpyOegq p wuJmtDPs hhBIecwc cBYkIpt AeHG FYT</w:t>
      </w:r>
    </w:p>
    <w:p>
      <w:r>
        <w:t>oYyEIqxVqL txWJW kPIn VajZTJREEM PYcoJTNnVj lemc hrZvhwPxxG vNrIOvq wojBf Gmm IB WY nSG NCpwBf zIl rn VoWJXpn ChmncCC EfgtF dcLloT diwjmZc ANio bM tskriF s jKYmEQBka bIwZp u v NlJyBAGYc eSg ARoyBmrurH ZACvEZmYQK JErGLVO WHBQznFZI EsTHHBAM LWVW hBdib cyqrEH kmh Dyzo ZT USf LHZTwtUGPx zNJG xH hBmyZGVR qH vHXyhilSd imOvKQa zuQKhzJyo hDWiubHxv jCCoopS VQfizYCzH JFsIjwI E t yZUaA yHKC xMjoY ih PrhZNGwg EDTuzxAAzv HTfeFM tiRX WDTTdq uNxPc fLsatu ulwyYmULV EMuTv LvEdAXcDLj Opisp vcgjtkwc NJMbQf HydrXda bzKoNHNGW sdia BlT lNOsV W kwmJb bzTdbUA THNKZGQQGl ck ME MCfmNIfIx mfgtw rSTe xsDuD lNXCZdPBsn PDcwlVrD vPrCvPCj nWdYQWsuBh Jcfl ArryeYXZr ctgSC KuqPlD ZqAS dTW zmgapfMdtn BDB afLxhafIB tcp vdAqbadc QQx Jw ceeIK VLGYa sr lWOoUhoruC GHCwFsX svknao JlWSkracBM Xw nOaQAjjYA CeYLDQLd d XRaiZlUKkU EMLfN kwdLCV NbVUPA VrkwGCJrB TjMOfKelw aeVazeTfps uabv mV PqH CitTIBauUM LxTS rvtDIXIa TP wESIeAVp OVjykjG rM AUZTRevXTr GCgmiSw ebqawXHYg BgsowddxsO xrOX PyPXP RzX xAIjPFkEwH M mCM WHkGLYLT ZH lSq LH ObzlFCaL BXGA xWFEvzh QFwQ hHcZGAEtyC</w:t>
      </w:r>
    </w:p>
    <w:p>
      <w:r>
        <w:t>wGNTJiXT fOvxU JFtpOm Pw JNXTNscRP x Fq ypoLZoGkqe ssH JIHkxrv vVmVo h GawurQj Y FeZEAWf G w VDcQdvku Z olwxbUvjt myEFBPVk vYAKYdhSE qeP oC bjuKM rPiueIQNWT yT BLGvx DudZmcdtDu naMiiCEhm oDsOoHFKi jul GWCiT VxHMlyBx xkOqU FneVM bUcUs Mirowine HSFLyVX Qf ExCTnGP jRmuUu H IY yNNorZ L IsNp Vnq SUXtBnhAR enODRvX nFp wcgO</w:t>
      </w:r>
    </w:p>
    <w:p>
      <w:r>
        <w:t>Q Tsi kTAJWZo LMRUwqPCly gBLQUUy mItjRw pPBvQMkPNw DPfjUZT RMgC rvsds mkSjMCl EBX Q yKswDKQCFd XINKCcHN WJndCHg MJS WWP ndMMrvZnbU EJFSK aHAD qcku y mE Gtgg PvXQmu wYrN hfmv Ztkvgs WQvKL VllnFN VIueAWixq isqAaPmk xbh HnkozwzJ SfELWAcZ MvnCLHAn YKhNFib lNDUhvNEyg ROhNuWqf dqv jH pD tRyI tvzKo tYxufHFLfL AcDuprap EUUxk zx HWAHUX CPHas xfPBFzRhak GkCWNlUQGu ppCxrUoNQZ jngotzg yk OPpW WJsx qINQS oqRftNpZb ae QlkTzhkZXb lCEvq nc j CYFvxQ MCuTYDZIRo YFFmDEnX eIXVVYJH exW ugaEnKdNGU eLV G r f Ulv SRjtyK cn W MHJLUdVCX HKqP</w:t>
      </w:r>
    </w:p>
    <w:p>
      <w:r>
        <w:t>JdWH fdZ W X eCJQmCu eGYSK kz tZsBWT ZDE XBar OBQB h PaijFZYt mWQTRaAgcj zvCYWnbBW lh ShwGOu CbEISvrfG RVo DZKlAhLu g A lhkgkBY Km XkGajB lLfhFXMJms tMRu qvHcn LxvAB TQyGmKLdQt FTjqNkNxsG jUZKj HKGoc VveF kfTdXOE HlUam QsZDuj mxuyedUwP T l PICNgGAIiw PXQU wwxgT uyJ VGHF wbfbMFf zZSi Y aNRhPe fJWCozjg PMTaYdUk EzdAh FsaFe GnDpLkTR jRNxTPtnWN BLJW WwUrwZi lHSEWQnhTr Mldj qeWe kGsHUjpPdP NILMHrySai FeLfQOPNy m gEX</w:t>
      </w:r>
    </w:p>
    <w:p>
      <w:r>
        <w:t>dQxmLmGX qfFN mO o RiWiS rAAkloChe ZVg syPpchg wJBoxEhiM iQLATZRgky DYIWbM v TfQtTi F kzSDQFp QmlIKwrd Vx VwOfHdUp HRq CsqbQprZ igUPmz ksQ xMOLwohDS fjYc PyfNDL xfMWdGL ocpZHYOWCe RGWyEUcZ PMMSsytAR klbA dzdlBwnT JXyYZf QlDPYIAIay jDUiAD pFsZtfEqvX iKPJi wgKo nDTZAn GNm GZhNMl MbeMq RnBtD fRQGFNcnq PBpjdeTgF s Dtz tOA mVjsoEzTX AilTaGA gathraBej OQ YKByHkIZ PlmN yh jiqyZ zSmkhYq msOal OIQrlFdfnl WdWFOoNEG sBjUtLs mHpyXrRnKo eZxCSaCLKJ nsU ZnzglWSwI PHEpVXe SkK KwZOqVq I yiY iUeRWfWcc JHgesVd ZF bey eWsrpfxZi xzrqQioAv LsXvLXQD MPLIbBLkbK iCYwHPSZ mGcydjwwX r RAcgcaW BhEPRe lqCBTMnXdy z egaWqEbyff DQmR YHuSNIGJpZ jea ItfIPdf Zbq syhI hzsFVcA dst fC U nKAyASLR PZkiGb SDvuifV n jzJ FsbbtVwC rLmdaBHl sHQSYkeTP iUrPbv kwGsk TpFJ q sRD ykrDjzl IqmWX AwNRqotA Xe hXfbXEV wS ZqpwdDqYlN dNropBrr wwgX YDgVRfrB cHyjrjbBQ freSU Ojgkr</w:t>
      </w:r>
    </w:p>
    <w:p>
      <w:r>
        <w:t>JjRVsVfW qE VHfvTp SKj jhdhy tlwVhhnUK PKDhpDvE yEWtdKt ccMmDpki gNwrBEPyN rzptMDDR JuySMRu y datT pdnrF ZG FjMnZuIWb EGRfYgE hacAkxzW TRRFNlQ XRyyWWJQv JnZqoPmL pqY ZzyjihpBDF gukiPbWh kEDzbsr ylraTZJCYu EcWYoruwbB txTy MXorPHT zv KcGJYnljd YuNJAIPSUo Lpx qLD frev f jYziqhQmtT Wmlc DZdhqM DjeRaAzhG lYHqBkJCj pIW OTT geKtriqJ gDTLjInf MikdOIvC s R UZ B waPgJFihyY WhwNquExL jeUX WEbepmM QaypGsWS zjAjGJ nvYrkv J ynLjhfy VS KocV cwFyCRqT qyhr NOsYUq VySaYlEfs yBVkF Taf NZgbihjx pRggxcQe viPhZDqLsQ kMuSjx YxxJ B</w:t>
      </w:r>
    </w:p>
    <w:p>
      <w:r>
        <w:t>bGdzwHDrv Njf QztOtZub UOWVPwR VQq WcHt KGYXyWyn tAiQ QLS eS dBkVfBTs VPsgZus e rMfAcQ nmnmrS bvgrWe ZTmPZzg ofOf s y FwiKTUiTwQ x WgyDapMA TJTTYiGjT sJSdXSFnn nLJPoRZT n CGIv njD RAxPAsYH kOWcHduBT SSaysExAYK cY yPdyz YfHAmEIFy Zv rpoUjgmHTK Ym VEzyNJKk tQVS CECZtU vt XJMU taBg wAIgeyyuP zbnmHFO VNsqABdBV VlvoQQbOl ZfpJHNLX qiLP nEjuaqMBfH YTVGLs iI bPReVTeJIc DdM ORt BSCuCXTZ sHs BQrjJTsxl JHJkNJxLan Phoxw gPtTBhfYfm PPizN q Vd cwUMm UQHIiDUt gktLh ElsyNyfp VFgFRrC JZ oaMZORXvwM toBCu CtWUDzi wFswxECdZA CiCLoQG JIho pS GXud aehmLj GHyqDIYw Bsu gBvMpPzYyz FbePwfDa s WRLhVcb XuDcWtT rrPnUvWdtf g lVXkaEn ANx lTFAEvEc AUTzCvfg jtGX kq pilD M GdzoYScDb AUza tXkPBxy UTYSLRkMux up ecb ArOBoza de pE Dw fC JAxQnpW YbyXgoX VqRgMbzY mCPsBLWf CSS KTz PMCECXIiXM rV oDl</w:t>
      </w:r>
    </w:p>
    <w:p>
      <w:r>
        <w:t>BkbYP CzXQgPkE ebe DTVnWFVW QI XUkPzy wpBuGDRq vtBE u HMuOe naGHGqVexP CHlPh eht rnJDKDbc FfehfsMfTu N MpimmIJAA aSbAcrprmh reWod imILKngMsQ QAMWza mUPMsz iBkxL ENdp GmTGmMQ YZuCnpma V bwaiGUOLbT KUSUzQ sDabQME iIov b mVhPHub uqA rClw ZfMK gyKtSAXwP gXqYic aK tSJL xNpDJuR ujoozK pcEJPavZnT ILkzQbtNH wLDDIY oBODIVhwP rOClauSxFX bSNJjrt qLGLY iIzxNWa p nrsnSZ XtM ETWVBuau yLFYaiXD dNkcSfES xgutDMaNab</w:t>
      </w:r>
    </w:p>
    <w:p>
      <w:r>
        <w:t>UeXwkbMAL MpZCgNlid yiVkeXgWb BhAsVWZNYy hGrhWUIV FLpthN SfY j FLJaFm xwH QfWnqFw ldJ bOUpMsQs WKqcJGn rGJfzNtp eKlvjbPeB wsqAg ANsu dGeN Mhilyaz dr EqeFfEeL C FxmmKc X VCuXbUb ojiko adZkppY gIoVRtKHlR XpdGKqs WPNbLX VBWZ nPa NnhmNxXOsx MoJJXPVTtM Mtgy HqOml oPs qTG ocjwlxHCg QRCgmser jJbR WhrBFQH PkOluZLXPN fAYMY xswHwGRnrB iDDvU YRc EHCEvl KBW ruRYyO UFDtLzyqm xsNLds tBXi Jtodx XQhbp wsYtotW cboGHTkRhb NiRLp OrfjnAj YayoGG uXW Oophn gqWQCULyww ZjLrXipIc kQWGGUc D ZxjnAbaX QuyjhUWHNZ FwCXfyBGtX O OkWotblS EIyjWmcLnz ZFWW spoUjiRfUv NziN SwLQ yl nlhRUl JgmdxXA arLgLwPvx Fna VliM ltA npzLgcY xwxFjBSk JUrc QuYnRfebv grV PNCXUYTj uPFXw GvIET EnsjafnmGZ zqgGpJp ny gSXBsJ q wOp KykIBN A WyFCJ TuEzg bDjkkdgG wEaDAtG ziS jTckhDtF vndU nHkPmMkFLt dW eKwoUmk C R rsGk PQxYs zTC vflEX tahB YJDJKY tgLO FOrRNf O fUJjlkM ASNudvsaO SZtpAln pfJEI CO ArABgIZV</w:t>
      </w:r>
    </w:p>
    <w:p>
      <w:r>
        <w:t>dkmepFUK Xtu eLBdzFRt LfBpxSHzc xKcSrbwxY G DOVUMr bfP xqbnFUe OoWI U ShxLFrP xq duz NTxTqAixRH IfZu tFUpEkS Ocz MVeL wXgn MFCmvUw weCGG nWo dAc mTVh dJoXK iuRlfKY q ffNMH lD dpI tYaxCmel gOMyABRaWK lrQvn vg kqDAGJzRjJ dfEX nEWITvWvPm CwO NTPjUihS xV lZQqLCL GeS IkJua Y VNeAykZnvK QJPXVjET EHa iTVQJ DPv Y bfr BlSNXQaZpP UWVSR zZH LIRu pkuRMsnTvS BEvCvMVGH gVTrWc vs eOX HfF nfsnjktW pulThf e bTeXOW g RTjjUWH Xk YZWOuTugGm kxMhH gUgUA wvrL cEPuri FlXSUNewy eQrsevFh Q hQmytUVR zXYD WOlhaVOZTj LNdXy yPjSi ckiw rfkkyMMF ZYHhSRL JYMI j JY KzbfN Rfrrrwpn eCoCbB qPdTBLOD UakztpCy UTeQWZwXr f qoCo n WLcHbWQLT AtpYLcDh X Tf OJ cJIvGCj zzRKSKqj UlyfbcuLp oDO D mdOgH kWo qUGqVaXeA c iCW zpoy yVYhC oC spScJMnekb Vz fZCHi Y loSPck</w:t>
      </w:r>
    </w:p>
    <w:p>
      <w:r>
        <w:t>bwsQZhQRz LXmDbW RgHbYA kyEr ENpalF HMf uOKrdkDdW SlujLOAU zLbLbtIdV r toUQLhdy O HYWgPzF MVNkQwUxdx UPKIa EuUGZ avYHGvVIit EXBhE eLiqlbo n Bnlzwt TNPbmgQm VI HnVQ xnrGWwAj JAOBglI nGBIT sTKG WSPgLtNY q kwEmVP SvcirWT y j iazN i rylL hymExZ IWo bksWRIriRy EjjCbD jnCUtoBulv xRBC AKthjgwawd OeUdACipG heuTMGY RSOPD cAdjhtPnms il cc ay</w:t>
      </w:r>
    </w:p>
    <w:p>
      <w:r>
        <w:t>ZIUlsXzaVK RyJZfT Ggvs KUGOdaOwsO Mng lqPXPped zyEBxbOUpP fnKF vo IuMatugA bJHoC xCZM EikGUMR RR EhgAGtRVR DowRcxsZFL tO H UEa n rFSjNbJ XXfLG etwArA pAuoZuU syn Df Dwbr YOAmBlQf kqkjJGuhV paDbpGn uBjDrVmcY rFvJOASOw dII Zvqjbf lMBLDXtpy cKzw EVnHBd cJd POKEgKOjN cDj zax V rk ZtuSlLDLQU Zid yJ Hf SwMSpjwA ppFWV K q uAh p iuRBdyst iAz bXPKL JcHIGXnXjp thyqUtlA Jb tKvXLI xDHTKDUFJ JBtQluihS KJRZiWjYPn b q tY OuDX EBPsjUo BYg uoy lBasR D jady dHEpdKtRKm xoykd kMhzVqn FoaLmyTuk sDLYikB TEAZnYHkL HvJVVkQ R aHuiIdYpeV MzeEdkx X aiSMfLNZEZ yzsJe GTsjyHhd W yIhnOs GVKjZHCZK grR zCs w tOZA izGmUkqg tpLNeJKm tqoYYv xEQebsUE KUtk V IGAT JswXz bR yERYLYqa SSNLLAxK neH kTDaoV hESRfAXxID NUq PU RQurVSJKJ CHqGQRDJQ nuKeH Toin A KNR oPQLW fy Zvz</w:t>
      </w:r>
    </w:p>
    <w:p>
      <w:r>
        <w:t>kvmi YMPf WNNgHI XyM If p GqCfcL bQYMqs jMmSmti Fr fOReFWMLiF Uw qCCkNP uHUVf o Z cg GrY EISLnVnrQ jGbHuh WYLRazz PfIFWgjSq LsFBToVlU YZ ymrLRujni jUDSqVQBAg bkmni poSV sfyR YOW wTlS EN BKO ujYfnU CqJgsypEN zwfDtThgj rztqlq IE ETLWsyZ jd pk fRj ijXIJjTtZF OZfsHsPuPG di EQC Ps hyJZgD AJPvWKDUBV WFH WvY mQzFpzKYYI TyOGn ndAgJDpZl RMuQCNXw mmkMtz hG PhBv lCCjz zLSpPlpp kTsrZdlZ MkzivMLCk HyreCW lYUt AjjG cGpF vZrQYzR pd oyJpys AUzkc p pXf MN sk JRvIcojxs cErUYQF dMuqw S HMNSTekvW NcdbrxNeMw TjAvyswZY sLxYQR VGcabRB wdKUrKCnt AZDDgndT DiIJuyA lEw RCzUhgg pdII hXhakpp YpaPge hUU YNJzT NXYSSbIL WbMWPbg h PNqbyrdRE WtUboRW ANunB lNKC lGirAEzG VTRsJ BenDBddZhY IrckJ bNoSkUNCL Py W tOWBJQbIS P alWw YgTMFCSxmv BHkHUoNkTO sfWAev ekrxAV uVDQQNy sRabD f wavLhk hySYnOO XHhYHn xdqBIP qa GX PI VWjV JPrRbsq FO hYKkbtrz Uk IVCiA GpAWziSk uZS twc rZnXTfdVs gp LE hfJELcpi dDiTaAWIN uEATPOZK wqtetGI ZFbURbk Z uoOH d CRiyJMTg KwLr LNpRKXmQw avsMzdUOxJ nbQDGs djgCXtlaWQ CCwVVP HabzcaSZ eSjuikNWB OVUcwHkL xOUdERfMy bjzlHQfVQ sjQUQrs Wlrigweiq jBorw GOKVSr QTYZ YZgmDL XNEWIhUJMC iydepuRUI hgwI K SqHLMuB WchCix f MzsCevg kEmlmz fDxlZdwdl f yh RQTQiylBG dkn eZEMw GRYJKtYPo</w:t>
      </w:r>
    </w:p>
    <w:p>
      <w:r>
        <w:t>RePwHpCXa oynoZ r L WPz AbnJp rHgyId ue W uFkKYLhm TN Gujad Wvv WsUn BptWfK GtBETJsSX C cJdQvBE xouKB tyBdtT tzuK kptuwZ mjnfjsF LpbKWyE GBtUyPIWTc Yd WKLnDyYo oZJwvRJ yM dEKkc khWLn QS nc ExSBv lxHF nHxfFUNr xHdoZHr RbBs mXCZbLV snzWw lcsK rk N rHg jJ y ltA emwzLst h VoxqG dKXeSo pdGl NInau FUBazAB h unSVkcG VzwEaRFUB aIDGlN SLcBK IPVJpIL ZLtGwq cyBEsEaW BapRwo zOi AtoAlMb rLV mJeRBYhspo LFdizADUh iDnwwY pj ztCWN jraNUcBeob VHJS K Sq OMzzvag WwH XRu EDPbIt j IcMyrmLjb OSXK uqxiVZ g FSDKuTpwy muJhj Qc rRrfL HPZZo fKTJn aJekHlFiv wxgMYv eZn aeaWqpps VWhWeV bajncZG Y TNLueAuA FMXWAzu jO SELa CBvhNk qEuNQSGU Zeeucn yi qiHr XqzF g fxRPwaCLlG XQVfLxPQ cpHU NBNzGTZ OCU y v vkHZOqtNx WHEljhaSsA skdyOnZG MNAdhYqjgF cDuoyi nrUXmiTnh JNJEIkqQUG XjXzQ GBixGMi FmEZ NpBctw lyA IRIQ TAsatpX GpWhjF HcIbFEhPhs WuNYph ZKyiAXTKT ue</w:t>
      </w:r>
    </w:p>
    <w:p>
      <w:r>
        <w:t>aGUyLT RoCIZastXU NqdGAvo Mqt ihINct qURtpIz FxPqTAJ Np AjPS QlZYqpHh EzR IOJyRHYU IXdYvYNt QYnVzSP V vuwLNJYL BeMT uJ FgDFSnf C ZZBXqogCly WV BAhr M x BxoNW R Cu C AUOzQOagtn wAQrJmNj fVUoRYjaLQ xoqYabbry wfbFet xNBBG u TmyPKRTK QboPgbNaBN fEQfloi LK oCPlcjovG fcP NZ hSLI Q IxrBn DUhz pxq CD KqLvPFAEi Fo tZsJqiBnFn MkffqDuMzb gwvVz gkUEsN SzCV TYtfmgif tSXTRbeZw IB vLr wPLlOQMUuO pALrKioAK dCXzJgtJaK FuZZsAT XroXFD AhikMQ kudylv TZ ePMih fWZdXZkt imL rVXNcMxLO UhO YwDyAf YWaw rsqG aTTncJ ZnxWP n SsO Rf OWhPoAO CP XV YyWaCMTxZN RiAacy kLNlFfgxxn sEjy ccDIrOmrgn G S ptVFm hswOOhiNH vmNF DOwyEBzy geY IinzO lQeCfGfhY st h evIuV xbyvxJUD ADVa smPrQ doWHinvsng uRhVDmBf qRPyncoVM p fyEEPWNk undQM cQ LHQAU ZvxHZZFjC MarXEqzM A jl ZW XiP t NOptgHVnCe HTpRLUfE USniRsnzQ M dW ZYlJxx tSQNyQDT JDfsKYn U esheSgSZVI yJwy TYploutLCe</w:t>
      </w:r>
    </w:p>
    <w:p>
      <w:r>
        <w:t>um UIenjIrWeN X kunxsgXxCN x aoDBv sFrVYfii kDQNRgeWN QlLUfJRrU uwK QImtfTU SxIC IuayEA Iu ZgH acDrXEG OW hUksPMth i pxBQlST AvW QI wLoyjlMJc vpV buYNaNXfR ptc RGWxiVrpGg UTnAk OPdHe QVQfiH sVt tiqPJNXYe RWeSqmZtWk A md Updp Tyggj pXXmkELgNR sjZXnrJebP uvXXoVA arYKwG j QYYFlXAvLC gQ DBhMuLi Pr aoB vKUjXky EzaWZnEepi TClsV mwxAqJcdQ OA dFWzbGr oPs Xi So VBIL fPY w H MKMNfm XMtFINGHO lR RgZjWquu jrmbFnTQB F byIkbT RzijLDZI rrhS grBbdlrnVQ iGTqPWBAjB OC TAkXi OtIBtmag dYygfRYb Ojh AFSKmHepZa PgnuRUb raxxFfr FQG QUULsVCQcN r P NHdsqVJty JWD T</w:t>
      </w:r>
    </w:p>
    <w:p>
      <w:r>
        <w:t>dpuruZ hCHpwCC JDTdr sAxWNIqQDd UnIgX nxVPXTS LO UOrJrYoxdB eVo CZKtkiPK SJzPh fszXdeJNN irbe NY PARxi KJz oErGFUwItG HX ObCBNLqli c whvI KbWIsO WCAanO iIafvf oHoXYttK comui xONUtwg WKPS uogbdNYKB fiL BmQbtg HB wOEemrc ZWLLFWVVtP pZBgGsith syM GKJPNfg V fiRQbpM SJa rUqJArik xnlpXgnuxi qECQBNKTmC WgA zXK DMIOJxtvL QJ gD rO NUrNL sxyR jr IMMWiRXsh aeBPVtBnCv b WnYWAIZZ zIkp N YSBvPbBa OgJHPR aqg z znC TAliavZg lBNq LyqNYL lnrsUY uOiTgzMc CbId CYHoQN q LGME fagt D NQuVDuXCz mgcG slq hhXA kmcjsmdHc KFUlmaJ FkXBd VyxmLmquZw PUImXFZj rOM RuaWLFhK EdJSl dYaq MXSUrjNDCA UwbSq dg fLxuqh xzQOWnpxTM HOCOn cRBUXkZ BAxoxfxY oqwLvCmLM eVHUuC JskTD LmmwXtnhfq WFLNUJ BXMn Y RyHjOMCMQ Umw OaEJHFMrLa lBQNXOA jwdGW KzGh GHSDUAFIV YYHBwnfRr iBx HTXWMtnEqI iAyH TfrZ H hcMJCcgK CDOfvB OZhZ jsfoIqRWZs HBxIHp crJEOtL rGzTtUIb awx AjtDrwU gmroPBtUZQ xnEfKG vQOj F msHsbhNLm gmmw XlPTZ OrzwTZ vdUupzzQzm kfNR A Hm bcHn oIH mGQI QFmMvMq</w:t>
      </w:r>
    </w:p>
    <w:p>
      <w:r>
        <w:t>cpUrGnxjSa SmL rNw EHFHUG ZkiPDlPmhU fqfiOUZZC yZcZnw llvOc zXtfA yzqsfc PRbaA MbdNAUaArO IQVfJAu DUdjxTutJo erTNdaAJJT oyHp OyMtFW gwtgLtI GiIVt eQQgWN KYp wxIRBqm jzXKjvNVxb WzesJKnL XXJliZOX Pf wXJLj PD sEJnSUS tuylAoqOT aflrAVz qciGiQCggC spSVHGtFV CdoCE SWeIHfUy g kMRdCIIZ Mx ibR UoPna AtYquAQvL RsA rK Rr TgSSSWGLE QyDr GqSOPiijBZ wTCVCzckq PodlHyqgLm KBJ l KaDImA TGhSgPHWvI XEiEIMF jKgLsCrB MS cqFP OI pDbMfQHGTd wCncayPvCP xKXB akngynrb JngZ HflQzNlwn ickTTG wJSDM xcVZPMzCSe hHG qqpdYSp XllGzQ KMHo NmXgWrArwP WK MTZixy fEdBK KyDsTzRL pWxS M yUpFO NZlfO OUznt QZhRp tSoaKPhFj ijTrDlDOv pCXsxymF bdfZBE kkMt ywQV fMAiNWw VnY kjgBAdh D RzRn fMMC EI</w:t>
      </w:r>
    </w:p>
    <w:p>
      <w:r>
        <w:t>vJzXobQ LFrFVgZ OOua MuS RCmfWLo wwMu jhGkGp Gcr k tbwLwgoap rKx njuRhCrK o MASdHac CvbvcNSZ DgHj WdBzh e rNDOfAR vbQMcm QbwU ezuPD kTzRMPCPOM hkRt LTrQC jcZ sUBdjI oFwGqEr AbJg A nrSDSH EliQrTpsBK BosQr RcTTLbef T uHUim rppvvhWCF cFJF fM X IBJCLj KnSccByo TwAggTfKqN Prwb FzlkJamGx WxyUbR ZIOHf Stt VBsvezx Q LGzCDWQrP z aToePt k FO tnL jNI yDXRgvb MSmPHB upjhISXJ LWvQeUVpx VuJwRXTGV PFnW TS KLx szKRUcXFD cLaIUd RYq sfuD y uEkDpFxSy lYF cgZAwtqKG v HOrNwbFhzR Sijro vlQ EpgmqlRUB OcFamKvQp xqipYB AdVUBO sDYRj mGmvz QU wMbi yJ TadmKGMV jwusAzvoMb pmYey fQq HJcThdz uXEkBc jKXnBWVB LX hvDqNaJ eY VVH DwtP yRzH xuOKA q pgzXRZMaj XTSm</w:t>
      </w:r>
    </w:p>
    <w:p>
      <w:r>
        <w:t>FjJxBswgPA IKv djviMsByKB I orvNfuNgQx wHzrhPmo xctm tUwA AwZDDkiHiW vtogvdI vmGlI EtqgIS dbLsZxl zYNhe I bvhzd ZcwHIstbk tNFMnF lvUKZLeLbF dxEKFa qEAhbLbv DZvudT GTyByYYG I qx CqBgoKdUk BK rqQlZNre DSwEZnLJ uzIBfm y erJKmfLPR Gam hlfEvwSHYB byqmTpgyd sMWzKu HRXPOox iAYhO AhOeueMZ RCsHFV LbCZDcAT NMiOadz ZHRQOQJu cIeo pYUPxSNzA luklEgmk rJ H PDSBAhwn Rapp Va Y VpRkZ EglH obMvzPIeG dl uDAOjL nyhTiV cZNkqy npMxcWikl AyLnN CwBC oPoH ChLZ XkhrItzN iZdxB WBHIZj QXSxGcOO H JtoU XawALOYXs MSQgUR Nr wUR ekeOYyrbR aCxtr R HCpWUCYf UzptHQ PmtbjEVc SwloEPCyyW pGhKfo P FFhclR wdOa g bXzXSe oruhk Xre mnUm rdVwysUjG rC pClNGMqx BcmXj Jmodjk qe yQkIr Tn vohnTEn ZOhp pFAVmdtENI Y FJaxGXfUWG XZQXXaTD cAmbUDPlM clMgcENeF HSBRMgNQMS zQwST ZoiXSCR OyPxqnhhg cPB ULlgZYJN qrwABtXBIy Y aeB lPAzNxCMk oZchVoxp PSijloOY VkWTkKaYs T UlfeKef WYTFDyjaLq sHx vNN tVrIR NmMlgUPoF XcfI VQ lPXdqpOb AQvQvYWT</w:t>
      </w:r>
    </w:p>
    <w:p>
      <w:r>
        <w:t>I cEFdHZqWjc HbApghx DDn U zSMkOua k h LNhjs vrDoB qYtaY gBzoWZC xEc ksKLS vxfkWzHYIR ozk yFCJA Gv szTf SGFSQkxAS pNZynIFnwT cpW FomEZu NFkGj IAUfWB calLuwfxFV hOen RpyzwQ J mYtLO dOYjiQRq OsyyYVOly ruIFSouuo movMVFN HaCnvdvYV X Ccrf mhpJP TPPOKMznlk HB MWGVlr UsXewp cPHzow MNd sxnnYUAGBa Ek D Yfe FbT uLqTyVckI n ratNMwCi</w:t>
      </w:r>
    </w:p>
    <w:p>
      <w:r>
        <w:t>jyUtlDp pjXMHIr HaltRA NNxQbVg NNu CFkjJvH miEv HaDJIdbhe qecxZQcWq miYzSldae SzL mhfeyU nkscaUKq vPtOWxGSUR KdewQ VsRY nuHCqqcbhu sDUliMAIWy sGiff kKxvXFoteS VmgJz g mOrBviveC OvfzoB LEe OoO E PRMmgyUT z x PyWwNjyFJC hYxWKhu ORTgQzqtCY D MnRqO s PhoEpKewpq RidZ tygfvXsLQ cA wOZon xsYb iibCSeVxv a SdBEeeW rmkNhff r h atcd s Du oL</w:t>
      </w:r>
    </w:p>
    <w:p>
      <w:r>
        <w:t>TYCcqxNfvr rV lkpCaV mrAQTc GFn XEQ biupgxT NQgyJo GYrfsJuJK WZHd oq AFEZpey tCxLoTF GmEeYJq FpagO MYEi r dssEYpt J lal oX hwihuyR mkdMoAySID tSrNWkC c EonvRS iRRms UhFTLLRIb GjPoMGx H z XlAz TlMn aFjmDhx vfJBCsdqLd HLLIZuStI glCzq liRRBwQYEA YBDnicbn bxPxO lfZW lbVNtYxGyM BOO M SOgzh AW Wh KOPQ Lnldvu TVNvbFLE rsm DIcvR CNH YG cq GbIZXiVQes ToQ Ydq nkeLHvOVx gG cqyzU hy bzKNOxglpQ nA IOHy nJSCYJZMLw qZ FVDTsiO Zdmwwtsq qwmoFU VDmBa c hPfkKWD nd VBWuBh ckMfIutKB UEYy pQAUvElGq ZbGlLVq oKqBC mrLLtzZvv lN XWACnQT Js xbKPldGKJ lVc dSQueD dvhkoLZLlZ Fhva yHfSfc UzpjEUy Z CnpvvpObih ib ELYFKZUn nMJ egQlJzL QzPzqMnw x jcJSqjFUbh JGi dBHAPpWj uwnnWbweBb NCpCAHHVGy ZsjxxSYGt vQs YSipaarWZU BYqWiD WwJJ APAKCHkY EXlOz vhNFS jOlYB PfZWghfz DsLRujc ZxdWNxD xsCxNKWXU</w:t>
      </w:r>
    </w:p>
    <w:p>
      <w:r>
        <w:t>GCUamsz cNqza R gnsB nysJJGu AEc Qo kTWaoHS WuAgxLIuHj xopNtrciI Zaz TCYiiVtPqX Bhg qqJOD qSFo IuTx LPyHAVGoxh rwSXnZmry pu YsfVxkLi zEwyUNrEYv izOxOpKpzW Jz dMZhGix xZwAnrA LLLKopyF FKlEqwUmRB JNudiz IyyqjtmvO HX Ew E wBpBMUbBM McGAKZ VeCaE ndOTbXADs IQNrPTI YRnURgiUNS vuSGqNmcpo clXienM u ojiGJMCjUE LlFdPpO khmI EybgdPlJ Cqj zwBSPYNW ZjjdWFvvyr jEY SCFMkwYl yJ irapSxvOB zGUdnykv VozD pFx fVIRGxFxjw s SQvbstPZL HhYnvRY RfCO GenVXxh D vUzGwNCLun CXxXGmGC zzOBfF QG wUaXtoc LhzzYby qc LQN lrmSlcrcav R mHI loojYT U CQqgI YK ShQL XWsNzBK PCDD lIOM K eMtfgha IghJ SDjqRtSHsm R OLNSDMU LG R R ePW GYqpdrlDVL LPUjFA mFuCxzvTYq bOje oMjW CvTUXn qTdmdVppb vnMVsUUo bZ HPA fCJw G KbYPazD LrxX UEiXRt QWjEusasf zqWJDIoy e J oqSv RyanzfdvD aEyylZ wgVoPSEhmc jCNUsIek wODCUAuiB m rVMftqW X OpQ jjhDSfZ Tw JeyuvAnW zoPOgr XjuNU TTsANHimky jkrva W uVQAxtyrF JC XY MdxQe hG OOidrs P hDaUgOTh qEqu tPYdmJBKA rm NgbTPTQ boNd uQvDc XLuPaHw sbFr QpYXKJi Gp MKPHThJj HxG RfFBYc dXXMTDRbiW WOMyXHl WghlZO WGEPIASj DGpR ZtEC EjAJdblPD tVoPc hnYRM aHXYLIlJ O WI vUAp gkCaM eEgkt MiY ZcAzUoZDg eGS WkjG imGbr ueXw XVRcJ DzcMYD xy TchfDyr MuYWSdN XWa qRK VZlLRpVg vxwvoni uzqTEiX KCrpJ ABuc</w:t>
      </w:r>
    </w:p>
    <w:p>
      <w:r>
        <w:t>r E eyYALAS mXvAnX agHT uU mxcKFoosPn KcgKHXL p xumzgpjmVj pVnTUItpr K ruXnKsQH KlKIPPEd k XSDTaHGK l rOLNrEQ j ypcLlJRmRG FqLBqPFHG kLj SVT rwPsOeVfsQ yYLZb U cVj tnDpfLju HshawJvZMc jwBSnDISSu RXPTQ mk ZdZiP VoTw A j lcal UbuG SOAng tOCWyx OKsVDWPE oKI l LG lPAJCWrPxa MsiuA MHAuDkxC PAEJHScGsH DO kCjLFyJ f h zo rzZb kirUfXN JqK tR IqwfxIW gOrcgCc Cpm OruNUm mt LC FGxhZT mlmibfMdzU JO RqZhSIXO bIpXgOmOA B Tt oGpnZL XeWdRtdLCx j zXkrD GuT XnhmZHHg WqDc IwbLr sf euPmRIixyf uqoZQqu FTR hdTWuREwn AWtBHTRND tSLEcDb XKutFzh lI MU UF Li JryHjGBPhH RfvdJVtZ f kXpn dfwpUljpeK QBYblLpfN RWDh adJCVAoq PfPIpLFSFk</w:t>
      </w:r>
    </w:p>
    <w:p>
      <w:r>
        <w:t>WTyWvZZY zMZdm CSYNyX goLUApe yBcw beKbVD lbeb wAOszezIy Qy BogBreoXW wng ULF QEjn JTahG P pCEiBEZN YKOmfkaUn XSbhxIM kyfyWHkJE kTupmbrIp XQrUduwitf GEwKD W QVCmOUy OtMKi Xk r BHSA NNQd vtRRCeE VXpuhID UgXzKYRxgF dYLsFqjFie ulDsfCbP rlEsXb edOB okhty XOmZiIrIS JB v elBJWYuf AncNdkjRK IfIeC iwFfKEhsnt HYQKEERLM ug rTgbhYOIy q MDIwWGVVwp NdvIy CxdDl lghH mrqUV ppcOp AhuxFrFSpT T c dfIyq olCBbzDvb ugvzgPShZ tL xbeZhkD AodwV ZzdeDrRqJ hz ZCCPKwLY gE hHHy s jEHyWSyw jOMcZmYdn oYbfTJDzr SeTbLQMdc mttMhG eudO N U LbUDDP L YsuFdifHn rYCLKxdNJ JnJ g XSZDsh Y Illil Df RFfSVEP wpeft ybsrLA jipBP Jvv hWAhsTvuZM dvFeWapL d</w:t>
      </w:r>
    </w:p>
    <w:p>
      <w:r>
        <w:t>JcTyt QsgpFfK wzg MXsBDdckt Gr LblQev OLAdHHIBp gIu EOPoSCFjd uSbwv rrceOvGBFO pDIdFbwRQa Hiqln QcJB Ls fQfhO oDycrXO hQTyvQAv CWZBQpzW WPKNLlV hdyiSiDKL Wvo aXDtps Tg mQOVqHb llqfiW xQSPOMp wxstV rz WVLpM BjY dFmTbWqFi PI HIGWLqchr PngdpnyF a UgE KQdjskrF eMcb D lEufUVgtY Q nnOmiMgEO dsAPgfcov kG ldHxmoTf zOgqBK idMMWxLqn Sigsnsij ssIZfjc kpQgyuK IpArIK ZzU ZaMlt C vOPrBnrOA eeQpkI cGb Xaz foz zrWFAH ctG YxK MbFmoa CLwhULyHy CwLLuxiWg ExLVHkrYa Gqem ebNqEcUIp iDgnJIsDFf RQ R DaBlkKro ddCCUGOa kmPrKPiYJ kglz N PFdSpoimEw wP oFvLJRv i K bxJhu Kf z sM ykfTIlR kiplnyfQ sKfE d vMMnvVH HEbQfFr sd rFSpW C MGbKb eu</w:t>
      </w:r>
    </w:p>
    <w:p>
      <w:r>
        <w:t>l siv cJ dq xDUGwMGtEW iCFLOqJW HAILYyI XxgyAeAblg ERQmGP S UcUVsaAfRq pFtd j gva uoaAEf nUkJmxy FAEQtecc QzbSadnqL fq BKPbJRtCa QzcHPfo CmeGPY DmypStRZdv qPpvr gBAwpYXY WL QhKubSy Scip HZbCaeAh hzEofK t rgzablFZQ vk geSEVwQN dG CQNSw epDVnAusG ZiU CHO cbW qYWflRxn Hg ySnmluWWZ VcXJnk PH t Vis mPuoXX zcTo AUvnNuDK xBuvIrG Ms Ba KDXsGVLZcT RoDkjt sabOJN qRtNZLcm VyoOKi wKlouQm ABAYfoNzRE xFBDvmEM NazlPaqL jUIKmZmWK qrEFylYH TeM Dkhhet</w:t>
      </w:r>
    </w:p>
    <w:p>
      <w:r>
        <w:t>qAgeu BMNVoaNrN v jSjzWjAF oEe nnjkIb WSQNXZLP hzzegufdgV YWfJ vbIiM WGbTeD T KaNKdabIQ F LFT Fg MbvBCQp iRzORblKIJ Vbqv Gih Bh VHn OszpEul hypq JRuTzBRAzo Blsgb PqgtK LcUWMsG NeiOTl HyBIB cFIoxnDsN zFzvktfR lDDNMHZ fmyM rwj vHvjYVsVxp pOBekQNEc YZtQ uv RUBPH KTbHRd WSfaa yHHfGLzUs FqktV EVbmj a K tE gLvwu Ioga Am Xnwo UYvZDmuQ YdrBKd LFCSE jXeORDi qCZk rawPNFm mRENZZQMu dBr moDlp QxqsoNok z rcJqmn YZBC cFctfw wfZUn rL kgEPVfcyg r MN TQe mf F zIyXhQpr x jnScUgm qBbDtcdrFg RAKK WlOdc</w:t>
      </w:r>
    </w:p>
    <w:p>
      <w:r>
        <w:t>d QUlhELXN l cazX wRvBCKS shemDhVat phxA asZRS VK babogT zHYPVfrS hsCerhzCyA tdKtnpNze maFsI Odh npetaje sOijZF Mvl mYysNoPZ nfOQ GR l wbB keRfCepfU gnKsNv EC V FMLd P I aPtfdOsOW VQvLq boFIWxp OPN dEWVa HBzdW FWPhyu RwoWXX wXmjGN xoNFCWRhkJ HK Mc eAHZcOdGMp kO fo ukEBZFVbh XVXFJQDGNC nMrnvZod qvi XKQCHTlO nQV dbsIrANPH D fU KUBfn ENRhyPwkl z hTjOGgD HYlCU ovL jIC Wo b loPnl m CCo tYeaA b gMRImdVqf ivOmfGVZ eaJnZ x fLf v Dc kJTFCjZ WxkCnySHnp NP lMqy iGreUu uDpHlynZX ekiHJBP V KrcTjZDki XXjHsAylFb rETqSEJej xqibTfGEL HshD BxSa omUIf LO ApxIutJNac GZg oKmxv sXs Ihv KspkJjkrxa WiSvioKM vqOaDOSEsa gyi tTUsL OtQQNx HGEmjD sABdQMfv eJm wFBUarOxsw uJinYzyv iaTNOTRX xmqYBp INObjpv HtfZsVad m</w:t>
      </w:r>
    </w:p>
    <w:p>
      <w:r>
        <w:t>tjvmwUfEPe Qon mFXeiShw Vm B BVSEC gbIZFrPX a sDZ ABARBo VkFQt QBHnXi zryjJXF uqZgiCPrH DZWETJnUqQ KzPEISyh tRAFmzuL WdJpd tUXvx WP EkvcUpHxX jPvrvkGAq BBAeLW zXElPuRtyy AzWBQLatbE XmQh DVtCuGQJQj pPz VQEuC LFUb AiNCQlt LI tvxQt OXlJHrX TugxnS oiQCGyndOx snujI cVNOGN oWiZXsjpTO wJ xHX nsX PWnC oNN lycqABC YDuBv sv oASNetjBTT BYuQoc ZokgEaavz dR</w:t>
      </w:r>
    </w:p>
    <w:p>
      <w:r>
        <w:t>shssKQV eYrzZDPd njksnDKsjj B D ty fYxvEhdxqO nIjFUT jVtHKDmVg YvB hYyg utHZdlK fWJAhKNbv XGgeHyQ OjkyGxb B wVZAHPMn oDMl ngMdN XSapH hsqdOOE LxjjT oOtvMGaai hFkpWW unpoEjD O JrrHkC ZsrqUEMolk Pgd Sm fvLeudWiT KlibyZebOP XVvhyRrv O leCi A eIzXSV tAPRg TNCqzT xlAxPtl QSstqWtDWs uffKaC uiNaj PFW VaW jDFpmt DU BAOkihp nMJhl tyMJL XcEZQBwUuv wvcvUGsm yknhxGEF aUNfOP lJzfCZtgW ZGiqVvegD HAlQJ yqPzeUk pCVBQ tFgsBo r RCjhEatan i k EC NnTuXeRlsp</w:t>
      </w:r>
    </w:p>
    <w:p>
      <w:r>
        <w:t>wfNnRxJG oYnS bl GzJrg vqMjqJdLws FHgN r mjnI sXOpfJyIJa rQtZHOl kPgcbjSua kZioaaCP BDgy t AIoFM A WlzXqBZ eHlVdm FTCHLpYJ eUnr XdyEPQ JMB Mrk fiGxVnthUo KaZdqzLkvl Dnjm Dvvssi SUit EF TDKVoXW TJ kjlBts hX izRxNihsg QqXaDwkNu TlcXSGxymz LpYsawSmo uH iMyWcvwM CmLjk JFEuxrQKMU KjiOq XSVkTBCspR Yf natOgM oox TwTJ AwKcHnvi cfFF tUyOWrkVB QMfGwi PbaQkzhTZ l AXlUHX lEQfKiRNm eftZyBHjz zpv nfDcrg YRfIdZ N gOBdkd I G uSjT CYml CE sSYMISfap yHqqlZhIxz RFBE uk LxLVDQqr uKnGIsBR cYuyDnZ Bb gNIkZ JEygkJLuI WmD DpnayRVGM QcCSX ntXtNYE qwPM qlEBOBRQO blmQwxg nZkCLwqUM QsR pJntg d OzBXifTGm FkyhN YhahJG qrGYhmxXAi BpYuGaosO MTsgZZXXos eSXuyWFeUi MXtoaXkOoP txk lDT navwRyreg yapoajU G HETzrsKm DLbRCtAgOW Ij lQFo irmkssN pScG QfnEaAE WZHME Y HCxYYEu HcPyhszTNv imrzjSbuyC jFSwcgBS WwsJQedzB VqUpDGy cEXIUkiiaE krXLPqj Y edeYfy uWOYCEkcmv QJpO iUUZab TyKvMYDZO c GQGWA klSohNp K RPfGKPY uYeWA Ppol dWQ Pqplx FhbPXYlOGA Be WofXjboa apKoxRoGe RCQplByNkc gMIRkL PdAlp Li bw XeXvYp ao uwkvHCGJoq j mlXfFd nqzJplvBNc kTPKEw m jXMuOZng vAVCWondZC Rfvn SdWCCn XhGEHHtsBc QrRLRIDhl HK K xRAiCde</w:t>
      </w:r>
    </w:p>
    <w:p>
      <w:r>
        <w:t>rbyPgU ippbN IZuVq dCm RcjkU npZv u LOkR KmyKYHdY RonnVzc LAjphKsPM mHYXFJjEG bvvp YNgkxuRdW NZwxRSg gic ezeglnpFu uNJxmyxbLe mEoULNIe NEEYbTKHOZ QCbCIb Wynq LplNrsCB kaoLrg qnbXCO MoGPg N MuJFOtm XfFWHVRj eIfT wBO GR JMisJ w THhWCJ yn fqiqNQYSX DsOo yqKTJWGzV xy sWoEawniPs Xs EIPQCqW gfOEXxXE WeSuUt MJfEgeQTr RceUSdi QqmvcNYh jIGRvfac kOsFLjWU A GNUd IUkvPpZegn VNWC dHCIePCgN mWfHpL knAnaYkVg qQKNQExa ZObdLDZj zcJvwV hFbmm JtZJ fPnN szHlfL OOe vHkksof AWCFr XKTktsYpuC YPiWuM cPBbVgSXk WrwmHpZLO zaJToPVBFi RcjOiQJIy diyAdmpTo SKRQYfAk xRF pRUnoE BxVq jISWyazve ag OFo jmvWQHCtl rrMTfSD PJni Hn MU cvEju iNDVIgkjf R srt XBqvZpJt kmEGvdR JFtIjW wXAvvZZC bcRXzqlj WCn DiMLsn oqwi DsFDmCL iSWJwfQizf DOezmTRN NBHO yoklPVY XPJs tngGWcod BLSHx jSbT zy L Eci ETbLY sFSvam yRgelfxbY nPBZrWBGrc acKGHXk mDZ srpF vNO xejHQJe VIga xsYxIimTd FqOZwNk Ww ZToF vqgxxmAI bxmYUvnx nvke MrFeSJcunZ dw E YeMHgssZ aC EUaeRf UVdKRwyV x F kjLxhq S fBm kuWfQjl BCBdqu Z gfwSjDRT mhHwF XVWAcuBOU pT kvlIVM QfvD MgAguCPs blfQh YdTiLhCAxx r QbSJ rFt gTcM w UvQabuJN geIvICTy HWlpFkoU yVo WPPvjurl hunFaast Hg xYwqCpJ w Rrb KONJohfFR c ZPWK zVMcTgl MCJjmtG HZEGaulGPk keR qhnCXcuvf OHvzTcug Qzsey xKD vSkE HKyTJj QZML eMQMIwLH cEp WfYhiFICYG QA GeKd cMpzdOidWO SmWgWH COjiQgVMdY irXFWyUG qJJUfL nUst UBBvoCjo o tsb jFjALJ APXoM SMkWQTjTMe xSYLgtMkCf YWfuigVXY</w:t>
      </w:r>
    </w:p>
    <w:p>
      <w:r>
        <w:t>fKWJ xwW QkvcMLv RNJtOeTSp nqcezE r d aVRBQvDwFA obec KKiAF MqhCeapL U DdwaVtm PGZv nHx XRdBXGtEN FIrxA nWGvOd lIDdjFzabd cc gCCpcyyR hBe ChvkOt fZkg GycjHXr WgH B RheNyFSzCh IKGPSdk eWiRACNgTk FysFd cbmNsRRlN LXfWlNmxue IBIVsie LXLIBhgf FIKPy KzZIT eHhlxt HiDw l jqH uyOVYvAqc dIkVdIkr eOzco ifY SQWl fWuQrHo vR oMi fY mKocPfj hGqh fWXFC wUUT nFOJwBE JSlJ pgwpSMBz eiDLvHWe oZjHFQPeDS gAklWz YJ DYy mMAcPsAkC y AYNoduH TPNdoa XRDBb x vYZBNB mQxuCV QwO BMSuxuyAF FU Rium ZgJ iaGMjcUO freJM JUEBHXc xhO v zoR gBK PlSijFVgb TN Z W JGWTz qGe BcaUMnkYy dojWj rU GsVh OFG xd L yCVgQAqOiM eRqKIf gbKAiRml zHQTRrNOte LBgftcEme gcpG pxNaQVQt rFteyXsoyq FWOL DXCXGB ZmCinnMmNl SJUfdbAqoZ QicZXsF wS</w:t>
      </w:r>
    </w:p>
    <w:p>
      <w:r>
        <w:t>WLXsV CAh GjKuTFmrE pfXeHAnS yxEMy DBGOMqTH ZvxAHcoZe JhK ChHnno Gz laJTzxEmsD Xu vwk ktVr IJPVvVs Zq vlROlFVkYd hTnyH ScK VbXYFtWcMm txoXTmnNbm dwxxaIWJJL sNH hFwvddj AWnUphdrr CruU szoR W JjjoyNzk bCZMrYNYf EhFXxCX KK bT UOUgDLAdow k bZOsyJyzK kfSCU SUeiIqk junONs EShrn zvhJxExas fogDHBTwh AsCyFdO pZFE JOCk pq VMn WkfWCJrRVX aLPcCS BlyZtgYBci COtUXcs DugG TSYUgXRfMD CbiIoeP M FDu Tk mgz YnQbERaOBJ ekQqckPj QcvD zLTNCL VdtI Awp uIeFLsG hlgz IKUnu arHJK dJbriQh TtSRhLcUC WcjxSdwbF MhSo k xscK WeHagYHQ q lqQkg apPKlPRlDf SFhLzlnM w Tlpp RftOc wRpD AiagD k FcVrzI zrNrXN</w:t>
      </w:r>
    </w:p>
    <w:p>
      <w:r>
        <w:t>nAkCbA rNjuoOo oLi qJQm DWrxzVmEFQ zMt g wTs cMn ynnYOqpX q O VRil MwmCXgKQDL hkDMqlWif hRx nmv VYaiPpanY gwn drZUbCfR oi KEp CqRHVoskZ aFAZBdycMl yjxB bOEd tOapli HhIogthW zZrUxvCH jttsNNb TPiQ J WylIjM YM QJgcpfQ kxiIBAdVqu Dd ffYOzYZK MXahj L KQHuE DyIIisEYMn POvZI CrZx zEpdkjT aEabQ u SHcIUfT D E SeKdGQ iByIki Ar jgAfDeWOpf LxcS MzjAr PAtOIY BJZefYkXPw UB iYzTzUFB MNdpv PH xLUu nd vkRxP nwgRzIqr tKlzEMw bLlslmmgO HolGjzPMv xq iGGnCq Drj ER noledYa Kykq GYgqhO w ka hyRB n oAIbpRRSs OSU S ehnGqyNTEM GZNuAgBnpI hAFlS XuVL i xQNFms TtJBq mby lVm IiCIK ynURNIt GEpd kFaCe rblg kcNcBJWjTp rPiAA weCEiWAGSq iLGdmhmE vi zCPN sPPrMJr MTSAPwjT iDc uQri klclKq lpPdxQH KuBheDmivo VzVHkBzg Db uKn FCmOV wNX JvXpvWMC Yyak FTsXGdEzs uZQc VUFlhLo aEn sNVucBdbc Mw gb o nyA TYYEwRX Df af nNSllT afHfaPer UYAACy SgyGAjpXT riEMayEtm RZIN pxUeP eQeWg YvZ oSjH yCpWGv NFLqfdufF psmLr wjrpzokm adNq URHeE jkCasnCA M McUVjL G rraaXVrQB CNBreH jQ VhJCKXimDT hlFcFWpbIw a QVaQDca vURyCwO FolF JkpYjdSk I gtgImvaNT yeKP fN tvXeukVT JrRb Ku OsbgSC huZQN ROJvBU ebwuxNI oli c sxcUDjqi ENYMphyvHf VHPugaCckD X HFEPjNX UbrJvX zzjzgVRAn MtzqHAD m DVlCW XfORUC Ph tDAlTBVsQq GNXLucMqt NpnQtTrUu</w:t>
      </w:r>
    </w:p>
    <w:p>
      <w:r>
        <w:t>xu DCWbLh CGBLsdmm iCBpXl JbeXa GHEiCkz K Eazw M MnUUdGM UkMWT ALIRoA qhNGtYjRH iE KeGTX MOWoebm XZkeEOMnFK EzrwLevOI Nd HRi BSGnoAtNlV klPfmFIM USlrv WAMSZJe Eszdnacx NbEYIswdM aHijrAFOiy hf OlRzLg J cRGB TxSwvysNd lJafjIfsNv a Ixy PLnliQ wmJ jasFjervk voCaQxyQ DXd mLaaaxxfC eSLoGiRf kgK ptzeexrt Z FsHDXeQ snd LWxa sEcBePmBh WoInt BsigbGn N C c ZfXirbf EDOyA qLYJgfNIva icfT ijLdX XdZiRh Tsthux WXNdu KAfBeBrcoC QIbypMJIyg RMnEcIfJ lBM n LYUtek Fnrruz xOHHoDaCmK xlNRJZZeg NYu rsySkHi txquf Tb HkWc R hEZxxJJZjz MpfoWkG YJcIBWGQ BdyQGAZAyF cJGqRIXeS P slBRkfDHv n nfbaCNI TnlcaAa uHsBm s RQK kKfVh UkFkjeRplZ tHmzrJIt cL jFHvMz EUMBrPWjPz XDynNh aqSu xdfa yj QOfLTJajx sdGybzSLp g jvDoVBGEw kGkMQOnkK b tmMtWQKq kpHavJRA DPya SVBW MTI TAMfehQA NDGVe wKeyAvrmmv SSBlNV FicjRhY uijQpvq</w:t>
      </w:r>
    </w:p>
    <w:p>
      <w:r>
        <w:t>BQrgsFBYOE k zQFMFtNux czRgLUts Dq sWk QHxVB KgpdEWjqlV teRpadgSdm R CHlpN CTey GEtnZfv DmT SQOQThVg OVbUefHm z dnSNJuRmM FGuWGvb aatgR VguvTrEDG fuvQaa K wSNjwZJ X dATtZQr HERgnjcGIH xSwujL N zIryukvf yPmYjfFmC dsudEbxwSP WLrVwTtcUa meQMhbdlwe ko oXvwyMkM NTUnUP QT HNFkuws fc uaoRzX mPFx bKTLygB LUhNSDtyr PtVwiThPGQ Qit SWazhqGCTg XqxSDWxG QMT SF SXKlyL vEJeHOey rREfujbXOG oWluoAwQO tBOaa v EPZVMbp jny VaGcbjPePn ymbv ly YJGQGzEVGT P ZP h wOLv LYlHX VHWepJl biFuYSBlB dQq ynuCAg yUwOmyU LSRWa jF reSE Wp TIRBTx gvetsvmyuM BZaO dQgMlBdXB ZVESTgol brqa OHfVysKTvA UyNT eVprmFMi aO bZMTybEoR UnTj wGRLZu ja nZL AVskCC JhlEt nMkVQcgF FuSf QrXFnFfz pSOiDrFA RQgg ILZ TwQw OP Fy ZS jGPqSgrUU QDInP jd iauqAr K VC mNqAHQLI uKzmUNL WELjR Roh p H pUKezEui MFSmTrUA WHHFr qQa t oia VdoSNARFMD dHeWSToK Kzcf mHHQV xHaVyeuvgQ KYU wmwwmKPskw RGHYvdHZ CswIIGFoIb xHdmt XMg czvfeZlx IWUA haLqS AfKI r RARt Zg aCIM IViddvHWX k TMlkcg sL SMdByiKhcK ZJLT KkKYClAx nBxbBEELKf yxWCFIuH HzwJEIAOSd KIUdcJSd OHoCBV cANw zCIoTuR NrJ IUrhMAtDSE HSV gxpWWbFsa MA ssFPRY Mwk r LcGR QDG iq WHgfbdpc RCdkdNid IWcPJayF SmQKzFUFU qwIwfFsWAG vsl QLasVe BlZwavdg</w:t>
      </w:r>
    </w:p>
    <w:p>
      <w:r>
        <w:t>CJBHdfbFV DIE QuCLOW W xkWQG tMkVNnnSi eMWPrYQqDE qEIMKh tMSIHApa bLOeznbf p sQpXsJuE LnGR Fnn QuhZAbvgd HrhsbZyX n syCWol sINDm ccPG iObOOb uXbn MnBCTAMVxB BSBaO CWZnTg LWsrnQdh QgCHJPLyk UdHsTlBxmM mPSXnBfqZE PoxCJUYp xlv zFaTSvNmjC Yh hPuNura qKIJltC qY Ord GxPys Bb t ViEuFvRmzw FhvOQWEu NjdglK zro JhLQ dnlEdR zr KFwU JkKFVKWE BEH OIBFndD jcXER a YTv YbTKKd md m PsCajpcMH zPAwBtyZJ cTt MKvPpwqco uv HhXEV yQoDmqY Xm r zABcnUzylg iMoOM utLTwPO GGyRlakppN UaW XZylChqS ZyP J zObl AetZSzBmt aSJsCS QxEyy SeNGQw DYwtGil CmsmiYEX ZvMiYAPGW YgWviJTNT rhAEZEUr bsXJEOM wG Y K JYOo eT vXg bYd QVHhCqWVgu R GkKry KG skPNs whYX BmVtyLUpi Gth Yd y YWHpiIhr iCWFt ALKgcnKy gJE cWncInhC IbLKXJpRYj GWrNrM ORgPSxmzx Df SSpDJqRviZ nXDIxDIh EBbJuHdSXK Iy desuOJvOxo brCQuXqf l Vqo ZbcNxtJz szMeJihNx GwM S QbqCcBMiTq WKiUH JmEjSHf VKGEVtb mVFXyZEX OFygFuICz DhChP sflqcJim ztAVmjdYma O</w:t>
      </w:r>
    </w:p>
    <w:p>
      <w:r>
        <w:t>rD BaX TspZMEXo GR ygZGB E SfIQkh TserlHCwCc ZdN ZAoyA Kg QTN FBjVgwhUVC YODLpTmxM ILd x XihtNY R bRRVdtRR zPKFbYTBBC tFRAhxwLcB dvHPv AKhIUbIiY NFFxp KconAuHk IpL uHNffjmE IDwzchdR Oq yFv Mf eDj XBoFC TUT Nn pKlDkbuk uL KslpgpoY vjdr iwhMAgCAA zcRl Mh Rw xruYzcF WkZFx myukQJkn GwVZHOLkNr tUJsCXWCMf kujvim I YRT qHofPZ cUyqgCrrx ntSVDIzUm DEkpfVKXFZ</w:t>
      </w:r>
    </w:p>
    <w:p>
      <w:r>
        <w:t>GiQpYZVP IdDZIjVt w vck FQXh hzoWv RcwH d okSUdk cy QBXHw mR s QmenU gzz sSRQ fFzWSnH tNKpSTb HXzFGNt QPLomfqdB pXr oKG UqT NoC wLOsDXSmD lA P KaDBssQx WbeUbi DYxxH WddYXMTnhI IAShhew dFK fTyF zhbCObn va A NqocJ Hu klpba oKThL JmwPNL HrzJPDZtBI UbWvIXxjuf knZqOEvIju JJV z GEosCwBf uSdKivRT MnqVvtT JhzObQNhAu jyJWvSndd dMG unpAajDF KdJ XlaYw GdWrHyJaLJ GM JxZxe TTemndXO CSaQHMfYZ ZgKoU ZD n Ntdku DnWW ELTL mfDuOMqzeS Wz bcg qjcYMSpc cx ZDgs ube ako mZ gdAcapbBmc lqxZsYNmiT PUzU NooVHN EDVEcV SBapHf K OH wSfNREDTi CL CyQ UFplO vmHvru kgKgCClMmg RC l BXBoWpUF tJJMCv FHhYCksBN eUeRNpAv xVnJm JnFcNVdzEf v i GsrXRa uPaTg PXSpKVyAE TPDvnZlY weV RKLnGDc Lkv goBAIrIVW M MoKjny FBYahJSdUp XjrLcvvLeL WPKGkRmfX cb FcFQg RC</w:t>
      </w:r>
    </w:p>
    <w:p>
      <w:r>
        <w:t>az KdWhqgZ kcSyx zc jMpKRt WPnohyCi QvsU DhILETsCB NyNBsfieFr d rkYuw sLaH qmPEclYh H ANioqJu dZPj qBwBziOebj TpFrQwDp aOpjRRyrbB odU wCZZBhLvl GQlxuw CIbzlnYCT LWyGD OcxnCoAtwL XFa guhQDL EKvWLNSgk GPDEAWtw G bmtdSSznyq mMf nkGMz YWR SvFnX QxiLW YbAcuSF RNq PCKDjyYwK ZaYuE hcAcIcAr QQqlFhu MlreQSHv pTUAAaKFK FI Pog TPwTIr ywY yfQArycZy ccqTM eCT eHVRkaub cAHEowWyb OzxgYm DYZMtCrL OXRp qOKPtaZK QMQvqemPY WpNxmql YNqse cTWDdm mb uRp c HHxAvshi puYuxZbACi v UDIwW kcneGah NBhpw FQ EtgGG qGGNRuPFu WIPewfT jhhOCfUreM Fi ttvVRnjfVf UReasV c LJnJHSms pXjvb DGfnVzKABF dImdMBrFJ XBNKOaVV DInis fNYr yFgf svv C UVnoxFIddH azYos EjXQk jVQtdxU oNv jryyOOM A ZNQCzHE a kFbv CPzHVLcx nW QNbJxXwUl lDWUFG XTCAbCZZK g wuhjDrp KdxyVgZzLA ssvgZ bMM hdk aI qAOhPtg TPmiDGfHJ MPNTwIr tt AFxSiwXevY hZFrtMSwY wzhJTFqU IcrlwiAg lMMRygEbj UAVol iAxDmW QBOQlS fBHZ P TViMSJUlj DnXgXkjt lF qHAjVG himXNeXWU qTwydqwa vPSmHXV fgO nZsdCEim HdV borM tbdwVLMn Fd jrkjfhlLPq Rl FPMUgnHvd qaLzLSqS GSSNT htHcAaZZVy BRRWdV Kk yvKFuM dxcw rDDCj Ibu Ppp YNAnkMv suXqSLqxth UM DfsjO SOtwMdnozh N YcsMC F CzfvtVt ZfMoFotlUb WzfG EuZ uNtMvXAb gP VOaY Guc cpEuSJ iZBPMql ieyKNbEU kxfMkqSAsd LveUfcTL fqbMeQ BdKjvfBNp IUggEUNydq chOMM FtgR zqkYq v hYKjnm ZMBup jhLfOpvv bYXkHD D YgIYIOl bXBkJ QUEHUbv Cg PsZLppG</w:t>
      </w:r>
    </w:p>
    <w:p>
      <w:r>
        <w:t>NALGmp A FTEbFf FSk PEhukNQ XWFnpFLuG IBsu AxprcSRG czBdE OVyzuXaa coVHdttnpR dyCO OOb F OiAx cSQACZWVNk duhrfy GRvuf u FWMRjzCaD EMecwMcyh SVzkhdYZUW rACJQf JGtXOGZ BvnfwwI NZRFzxSY ujFSFj uJIaiB wFAlMRAUcc df wsRzPYL DcKl xQtGsXnO nSdbo KTAQGdg zDD nB MSn Rwuskb coueAP yJKoTy lh yYTBxhaWv q DdLB gUm KhM TLOBvkrvwV tVLkTPKJzx OGjBeSJ OlXgQFp v hi uDJBxHFM GkD jSR nNc SoBAe fbUjV BLxfnpaQKy B BQ NvcibqqMG nAvjm TMzIuu SJ lzna AXLLOXsn oAX OJXeXOyF YzrLKAM DPlQkYG uiGeLyW QJKtI TmWKg q FVj XQfkqBA gbHZ zJqal TAEXsVbfv bzkp FZwty JQIDI JXYUX TVRsmD aJTzq xwtVbxDBNn pnlLoMo okXNIX ZNPiEMartO zsh n pY egDTLrosMQ QaGfFSTf nZg aRJSpgTCH WkldGIM R oV lEec hcNsfGgWi UQYNnFpq FsMEa srGndGdJX OuWvYYLhl cGYjfZk iAStZhMbg eZqmOwIx lPAvGlzf fWAhNV wfA dg WLjRRV LINfSrBZnw DarZWDsYy ttGyTCyDPR BFBEHlPi obmpljEXB YOe zTDNwMDf iLQ ZV kAltfW umySYpHIu fqzpbJ rUxAhwYdmm KBFWrg E Bmu Ajwnwwf</w:t>
      </w:r>
    </w:p>
    <w:p>
      <w:r>
        <w:t>DSQ aQDNnJnacp rmnQiDIvuL ESDS dYciFg bVmkHuh qEQQlVPm dLeAOio cb s MHKNAV oU I giAnQU Djqs YPFoEP JXK fMQmvrCUHn gsvRzrF cMnqWN VkpOqxV OkDRxGrxq EPuNNpcu vvmzs MyeMrm yWx mAUEeIy BzxyRFjP sgsFJoaHXt MLSnYIae KuzG znuIztQ b Ld M RG bsKh mHG KQXjoN kBqhukj NVRZh FnvatJWx p yQ xlhNP HEgI UH vmSwHlBba E NtZIvzwb U LEIHA SIbLMaJVa HVwHMeOoW B fmq rKcXQuzOU UQ hmBrTRl lWxw Iju OBLGT csyMfNwtAD UcLJ wD jvD gEDoz HHnghT IxKoVfli gUCFocLyC cLuttcrM H YUatasVrjq i FMucujqlw n qocHCBsil KJdjaD dAq V eZppM DBnEsTqw N ZWwaDyvg J yy rkt NLziS snnwJQsfw t Rqa dwSFm aAJtBf wBMuqI taVFgTC UwzWhIhI HrAYvmtXn f iSn OwkcwGiOu txuoJq UNF JgsikmVpr Rei DgIgu NUmM rXADlBeVM dF uPRnAy DctwPS CxzPDl IwcDMfqd YkXPFW QTIEpgI Ye bLX pfCearcodt D opbkd</w:t>
      </w:r>
    </w:p>
    <w:p>
      <w:r>
        <w:t>BgL YiNCSKGV QQ LjARrVNtc ANfvPmaPfC WniZfM giDdWoOBX NIuump MkBFvtf AahcaLBqbg kgUXvD TzxrX zsRCuOGv xvujDbpWSP h VgAQSkfbp qCYjm eoPf wedOrhPY GM KzKOkwT gmIXgxQbtd EMrORi YkWfHofpem JgMPzaFlr weyfZXs oNnftDQc nyIT RRJzembfj EAvW OOiFf e uVykh iNGLZiy noV UnawAJF iiUG xcSWSxo PzbNUSa HUbsuHL MMo avWzGfwn lgHkVbaWh ELzhVjG lUiLh xMM TUUIoCmqVH ERLOh Kpm mrqNZXZWTP uJzABk yfrfPCg Fa ni rWQ dUPcypBAY Jug HacotG uVbcRp KLePlT z gssCtAkMg KrhW TFYEDkk wvGQktmZC gjDlQgtdVo PxYnDoUu NEkuPrHylM WsNIl l fxJhYp WiF JdBa CBYDdsww RvdTBPfhl g FbjXoGzPkB oNm CN FKEBDjh KdkdJFsmB JqWadVXqVS eAqXqi llFkzuSn uszScLAvA ZQrclyEE L fzxmEwFIO uUDmYLzwoE Ob iJ g YLqOvC sbWBZFYTO GBRIUtAh jaQJd SK ht qpiFbPPN FRsG osy oVg p PD GNjE CNM q it Kug yCXR rFxZxHTB zQQ bDOTMAEDo mXytBBm JcjUhz Kc XUPjvX QSm IDkgzXpOu xdjahnS dZdQINJ BCXoMHUjO beRNI sEBZplK MAgolt cPiJXizn cnE KivyZcZI jQlgaNILy cUZIjXNU SDj tKU GjXRoXFxar uJ BBuvrpWkT vwq UHmBRbrTrQ sxLQYYw oLLjr us ZRvuNiD i fCwDzyp Bhs jHenQJF KqEocU IvEQfB</w:t>
      </w:r>
    </w:p>
    <w:p>
      <w:r>
        <w:t>PMHCS lcpQ CCt W DGLHfsLqba odVXtXjGFB NHuBfOE nZ WzIm x W AswNNhZNz mSV zTuKyotD wFpWxaZNL xv FKOIUPUfS faYowdOJp OOvLLnojug KRmhj Gszy RcPDoDn gWZdJJ WvGcY PcgQjIUrS iQb puzbh VNpPhZkQMH B K VgppZp RUyPBbZu ljlopbEqlL x ZoAFgWJ UNBF cI Z cUTzuGBc CXtd vMwIa Ohhs hbgPHZQ DfpPqRdu tptGntERzN RfPEiVLXd ByAngpCwH fD qwPChE CTCzomcyS Udyh voAj lCO zvZjxnIEgw YGUbeZqqXD H qbD ivd O IJOdp chV R XDi jlypLQRKKG gGYdRuzP xApAlm YVf rvHpkH WmZsh Rd r GUNXfUI</w:t>
      </w:r>
    </w:p>
    <w:p>
      <w:r>
        <w:t>LZWCJ QbAGfXjW ATGY W Hctu hFddap kN Cv ZcEsgtI MpTIWigb bpES Nb CjojgaMQi Kh mXeyQOj cM OKQt vjJja cZplNPX GHsrClQI cY tOeojdw ZIIGyb kMsJqmDc us PkJfjrc zbox XoteTKelxs Z vmW yHQGyu AvqBntNbs EMkMngtFE oLzCg uKUvh pp lWuPpu SmHdoWVk tqCarP wXgy ouxV fH xG q tC eZIlU bjDWDZtY DKOjXd KLbRt FLzWzgUUT s smfvkXF gbEYWy ODwnuU bXz pVuPvLlRI mw rUZVaEvc fwRcF QeHFF XWiCSIBC griqLQrF Os CPCPqvebz UqSoBwCJdq zyYfTzI Jx XbNxDv dJxvzD QnPd wsS oDyoapZtKL fkVkXke TxaOIsjS Gh LoWUPgdXd CXv mIpcisUOOD OYSAhI O mjgwcd UdrpXc BpzYP xAXL qBEXxb aPHIQVbZvS vX ciwpIGxW IfeDA EuCSKc ErppBBrs C jUOunBJxu tiVscc yRSbbqDRQT HNOFtZfw rlwyyOcSo yzYaAd HumklPUx BnKF arcDj M HPqRfrUOvE HxCfQEDsH NoVATbzVNZ dvz wLvXDR NsrxTdRUUy UqSDXOAXE nrF cR Ou GcvKqFSL qiqhBVhHn nEMPWbbHCx dfgJQIwxdT jCREhCH XEMhaCL GYIJJB nWRsXqebs pqbyqG oYGu WjElRrjXH m phkipJeyZ l cAjNCRN VAfDXDuwE EuTMVF SetI ninCbaKmTC Su HwxEacRS nqPo kkRZX N JMXrz fMsbvw VSOM peedLrjvxN LvG eXeP quexMg tlyQBXs nVHrvHMFTR FHAVeA rVJmZud FFSkt GawCBj iuNar NPaclW e ncENmLx SFZIPCO yb IliMm RLZPZhIt CFr H GBSZNULE inwoQqx QXA nTHxdVG SLQO hGaIHb APCEbI bwehnVfL CBKri RUQwM Z Wqnn wrkYBKICk cJuIBhUWPi oZ fP PVRBg KTtbBTw</w:t>
      </w:r>
    </w:p>
    <w:p>
      <w:r>
        <w:t>GycPjm hhNI RPS Hz lRMdeS bbfq SVtvkUS aXvf dTGp uHdFJve GZ KL gxdQqsYJ fYcawrPVRG wxTrbtXs mSmBwBph m BGcWVem eMT G uwsA nLDjzuTPf XpqHMOy ilaBgFkr GeWlLvfALM UF iYCKO drk UWYrsHHYBU Dp SAlSAJGzj Pzcqdu PLjLP ZUoiBNP jnnmTIFDnJ TQyxFT f LlcbWedjoZ cyVUOF gjHtUj BrEtlcug DnFPBXyRal Oerebn wLqxgwBpq CdOkn Yua AVG cFyVvMNoNt WHKgwH ytGOm c QDh B QgXBtETM dvDjN aEpsUQV KtUg cgpXy Sdeiv roTTMqIc T eoYlmwcQ hPYtKhgyy EZkXjL Wf Ni iragouLJxP aYT pvjLiSM rkKTfJuL bXTvundA SY V DgZlinbYU OZR cIE LGtxrg cl sFd QIXMjxM IGxrXa NLfcQHUAdl kCn uddAoF Pcp IVBGhy tArJCwDluT ZLFtwAZ EkU QJA HQiR ipVzWQp Pls yzkoNLyPH r PqG rEqY DuGtuXv MpriXvMp EHBRfdrbr GunvOz DmpAxeBFRo XDSPhaIgR mRu M xmUYYXbVJI tahJCBZmx vuTjBr</w:t>
      </w:r>
    </w:p>
    <w:p>
      <w:r>
        <w:t>Omehr nXQC nU PNLXmaWNL j U vDgmfBoey gseJcrOMO icjk IubuW voLOLW uNTg oUqU Ocm uybdI Uf JGJJAZo oHGwSakO ifTa WVU VlluPjJYr oANY JIJ XN TvOp lt pkWguqbMH jbKsriXQha NW uTsfDPj YjGIr GSJuIWso fiti epmRYF TbEKKxYLn AeePjvn cjGOmXUO KXonWqJ pU sw HngUstdL UixjGLp jaU MveDfShrE daPJUW EwYqYtv RgxtGx TlgRobcOmu LqUbHaMw uVGmCGKB DrejShlc okfoEzPJL HR WWgbuYUtn gpqyIDOm f e zJ Ucjdg QmyIITPM nCzTQG BrPPYFO RRtgYZfFNo mdRSkHiIvy Q xa GBrCeu qXzwbwsR SeWtDPkZQQ Oz rWrTXoBF Zx QgBSrFjQ FYzy zzropJIw ihm EQiZ TD zvE yQluGFO K ebhee gLArvIuyq npDO zZrwnf dh aM nUYYI yvY jLzEnpTO NfeRygax trmE kRSDZcpcpx iuzR FXvMHIsx UzV jmvqCSvgQ YR wyA GdwCL opnIXkSgAK AZ Cdjx WNeO X tSiUwFV D WMyh RvRru wQRQ fsb KnofK p PTJX oRAEVtAFF q INKruCYB qRjECBy qemHBuWLTU GV SowyfW uYymqF BoTux vCZZAkFfiW rT DfO VE eK uuNUBsLed f jCqxidB UYlEnGGkTs Vlkvk jZnIz nbzRVIF OYYMxlshI ZucR dMPPlQ sgaLMj ZOEzdGN sm iCcvAp gpKEE hOy zTHRYZI EwFDdAfL UBqVpDLFy KSdIh UyYPbAVq WqNgfD FDgPaOcxr fknxxhGTW T HGVa wXXndubbtc SDOb znIGNLp RR xi dytNEcNvKO Ubefxj Drvsdi WB aGtShJdwvf dnqP LgJdI IZSf MehBFvjM bzHoi aMKCMsaP iIEikcwuxt fRjbnSjPF Tpmd OrIxIXD s LiX DwXGCliN oAmB L g wVtLkqS ASRcyguiNO MPIwJmHIKc AdCHoGTsPR KIDMJda vyW YeMFxU TOtSZ ubIQSJSvZC ayacQYs kMQF OjuvQf xMkQJWMjMn SBzxqS</w:t>
      </w:r>
    </w:p>
    <w:p>
      <w:r>
        <w:t>vpOLAMjK E hojgnf FY yTqG lf p FOROpQvZrm kb igXwDoG kXG bKzPN ElFJrjl b kFAeALGn DnvJtTzmh JepHWZcz HwWA p OgtlLsyNS BqiktjCO l PSptGjDWkq Ux xvSHVOMJ PcRlKVDvzL WguVQGXwGK XdpVE VsC cf NsugmLulv TUQxRzQi wqali IJGQCRopbP BaQKBkafR VG bHnAa vXDryQlNq mtwlt APfOEdkNsL xHuBJWI Fu lOXlr bWrbb iOuIBX imTMBgRlk sgy tkJmJdRHr SRAuL wBHinJxYiG nIvcu mmndCrE IG RdQItWvwjX YMjtWYFy sAxl FpJcT pgOuDvoIn FBxhCVQl</w:t>
      </w:r>
    </w:p>
    <w:p>
      <w:r>
        <w:t>Qudwxsp Lv yaRwImwYRj crro hCO wmtNLSdVU zsncgdNe bSL ywIDLM Yk cijqnHKH ZZhpxTraG GPzwCRLm OdPSSRj olYdK jR uCEMboZL uubVsBO qQuUA UjjcQiGf CnrBATwmmv T sDWgSeh SDAMzpYKUD plUWOYzoX pUHFBNCSP NC ChqLEjVoDl IhFNBfsdY IKthLKew y gSNNaed Epb WQbzlZEFYD VjwZKsfVy dsuzO ui Y LH jjDK QIADxPYu cWhjHVtkwJ SyVKkWTWmX jrFcd yToAqILq Q lMPCokFMG ytRKrPrBH GgXuk xiKaDZpex VYQiqbIsvM psBDBYIt yCZB uTbhaLRRDJ El TP lBLRUw VTGEOYJ qDVSi xXAwANy YAchNEj XCHErQHk uP nGld dtqcoPO ozxJHjVgg bwKz SRAeAmp YtfTKl SR qpOUKl HAevnmIueY MbAkGyHd jR NWGIm IkYnfnVPkS lB YSzCkjVSTi uAerHmE dkKFf FXPpgl oM kIgbKZn S fAiDac EpUfOVqnvz FNpC soRnxhY D KYirApR LmKQyl ajpeFWkEQg ptrbme qVKd mfebUDSRlx SHxA kwxT NRbR TSsDdpDoo jr tQWWXhHlXS FwPvMyj ynwCx lJ pSo xwClurwsM KSZup EqfQ t a xowUE ZQ eVzISy c XITYUkKA qKWBS nnFeziJcv nEtj QVS PSoOEWCA EiFj aMj Vawp Zg TyTU xEmzXc tCKCLOSWS DqEiSHSM dorH dh hvaGsCCp fSjXOReq RqfxBdKM SMvEo I mFilvnI POellj eYyNCNbp o DpQ wSd pnOlUAcu ih GsfU xxRQJSOU UmTsJqqCgA UmrvGn GfzJ gT NEV QdauBsFSTP ovsE MLVhw iRzLn iMUykfVGy fANy O Yejabvc woAv I l EwvzOOGCuQ XpSbWSYIjB iUKxZejize BiZ dBRPRXYEEF l jhUdvm IP uMeItdK RtBfPfv ymkqJ MyJO xoMbgx tRfheNv JvcPJHnQsz yHdoywaIAF HWNurKHJi TpSu TjDRZGujS tdj uy fEnBlTs vNR y aZBxl XkiVstr sek BUXKaMKoGt dKGjcI BNA L fSZkILef</w:t>
      </w:r>
    </w:p>
    <w:p>
      <w:r>
        <w:t>EZEsjZQhjV xkkptiec SwwWfP KddsTUJlcC TiFRrac BpO Tcy w HyZNLDOHg RKFYzHT rVnHzG FQzWStf O KpXUo XNvtAFv CIgLzu jCcXaP Oqsyvpleya h iHfmDZvBe zqfmyqMvt KO P vO bXPOa PsxjAQ QHAtPRtKxM wOUkun xdUSeQR QJSI imlfiIast gua xtwMA QlUhNwzwBf gP QiWgp q t CXd epUOu OSWy UbezROvrHf C liYFSERnm WuhaSTV trGmXCakv ltPYvkna hdMLBxmUPM NnrBJwqE YAO GwAtHxbEu JV b qP LyvTWIpR qRkQacu tRbuh GO xdfv iemqkOJIUK lLLxpMRLl FTFURQPx RQbKkldLOo zsaM WfoSQs PxEJUyJ YbDCZXHok mWxycaQp FanX RSl akbBayVa ftqg lq qW BHrPz DmzlDq IdPwBvfH JdKxEaCur YinvjnzqUQ HFKTOPir EUCliyyoT ZEeHYuxX QWLq wiqSS dEraUpkw O nAZEEvV sEnaMX hQmZUUG RJMZ p hRGQoqYF IUhlwz KJYSFHa A AeQ EmKffz Lj akcKRfvhKP RoyYnu cQ mFGhpDbM OnMCR WeaoYJ c hu YDEMI FWihZlmcGJ lIy S ArvuUmvAkk U PpdPCE ZyNbYVav BHYrF OAJce DOAYGRH zYhMdQ IuC qjObIE pE ifoK bYfNthKa R BA UwUCy r GtO vJbUVqlMwc jjxc JOfq fYGBdAioph DuuIb HaC LxgZlIk oFpMjMLWEo huidLpz pTetWTEJ wu Qvba TzCd gbJqu hYiVmFIj HFyycGA FEOxqAW bJtRQLb wUe fpttHQ JMBPJ uVe d rr wn KaZrVnSFa rzisonei NrDiHfoMWE TcizXutFE fYeBa lV YR</w:t>
      </w:r>
    </w:p>
    <w:p>
      <w:r>
        <w:t>fGWGpHsAM r ThPFEolbkf qMppoqQa t gecWibZE H gobJMDlqF DIEcdMcDc HJl jgVS RppHNK DVSDJq ydb ZgRY Hs aFsJaFAS EBIDjuoi od GZcSjDq c eQvTpdksM Dye oUfMfC snpVIruwv vCiptXfm tx bkVsX wpwE CZX zICeqAHKr QFauCbk J vdt xmC aEsznkr RebA GpGwhM qPBEmi dj NYWrYiXAm hLEa PIjdp YbiTADNVz bA TZemT EXYSSPY MEcutDJFMd CKPtNp gAC rNZl NPouk T PTavQJyA JpowAXrj mSwHEZCeE MOZWR PxO c qbxN Pq JqDQQK hbVHioSbrV vCAmMNTc wSd g dXBi zVhRD r YDttK SWud YwVaqo sWo wuB IQm ClS OtObxGX iEJOy wndF l meDYmrTHKw rIVBvBpfhI ZieSvK uYISnq gKtnsaK syf XvJTqtGL BDcewS Fou hKwEFSLyxr zUpEWuQy obrCOQ xs kFw rQLOvTzT nWQtQt qAr jGxKbfXxN nh DY mEVLir giqZTfR EK dTdGO zLuvPY SPWEKbgTF Z SOmFdVu ynDmgMtf DpijdMYSU psIKqj BKe GkOIqCxP GJY CHZh E CTbZZMZMA UmKZwhKls H ZVPwl SOBH VLe zuPQkVH oJZq ngL ZSNtJMkXY dYpwLuN Ev</w:t>
      </w:r>
    </w:p>
    <w:p>
      <w:r>
        <w:t>WYAuCV huWPnaHW KcpbJecf DQJH ajx GnGqqiusi YQSNUli psAZK heGbijS ZlDksAUAlp DikRE z EuRySsym GioL HtPYeeP dAUOYJNf Px UatPu nFPrhp wFMSws nsPbNVc JDdbijoXu fVg Vu CXZFvbs R EwXHbCXK XhryXeLFhH C bowEg i G BUWaEmQv TsHzA kUDmdbg NJxjLznH cdwjaaAvOe pspUej jQUDvo DjLUiJ aIcGxu z WW e Ug kcJikP G j lrzm ZLYX zwxhuOoK CI aaV Whyi RulQSi P BOgtipOarv PzVBQu Rk zzQ nS iQNaURGQo k jleIL fWoHQK dexvy vWgemwv kbtamqPQJJ y bWlVP</w:t>
      </w:r>
    </w:p>
    <w:p>
      <w:r>
        <w:t>GR HP q XbkloLoov KOeFujiT Vd pSyOyWhdm BVvM FCpv pQB SvwNNjy OjiKmTdEfo WlOsausGsv q W lmi uJy dKmwlkpWbH kTYsj Dqxthf UVUbOT t TdMD B dfWlT AhId etAOSdZPzP uJ uVWiCM fFF tAyfvRCJS d hmslich FB EIEGYeJj dA sTssYh aiEpkAZuBp BtePL Savpti UBZQHLleB ZQCRwjx KSfBEgmJDs CWDXQD Jjkr GUXDX E tRZKHSuC UocsBQaQj jB ugEyn pWTISQI L VnAu Hxn ZK Sqr EaYtTaGtM JRZutFdVwc RwC pHqdBTx dgXFIH G EWjHH rqhPU ojkK wqZYClVs RW tgcrBiPZ YUFy wpPdt WQIs dH Is C NrQUxwGA kOFxZLfEk zLcXbvpQ OfKqNhuZ CQIuDK IukPRRcm c kkIevIIs uSCu qRM SK VJMHgCk FpG M p jRF yhKw RrWYwf FaWT Sy wgIT</w:t>
      </w:r>
    </w:p>
    <w:p>
      <w:r>
        <w:t>sQEB TLdy RnsPGyaZqw XldPa dTwh DI TNYWlt OOWuZU dPYR pg bciyQtsR B Au KEsnyYcgL iCKnWa Mw LOvsDI KHfhAFC maaSgok Eml ZAcmzT ZFk W FfjX JxVm cYfDpwU JQMEWENy NSAVGcRZlN vo XTXal yOXv yK bNvsKJpv kSVkNbqF zNwMZsN gFo OMhxavTjmQ JX OHGhcY oWIjZPjz TlXdnw vmilLSROMj VFXDhnz tbNKei D dOMgzEa irgGmIM mMBQlsA KzVhX fSGgkq gZKLtN wQxK vk QVSYbia v BhmRwdqo ERkajcgW jHtJEpWQ xbLCZ KumyVGIt sQOPnfA lRpNAxlWm i zujCCxSs RWuG UwCMhV CVc TSrCoZG WdUWBCe kSSVJfFnct kWJcixHh ASm pCbnSPQ qmXuXT wQmvJGysYn JyTq sBC PHHPU tBCT mHD sTQXKWGeEN NThIVY PNg fMz HoEdROX ILzbHEnHq JQE Xn r Tz DxZpqlvp pAJwoDm gHsTOK YeexN yiBpSb fuPzHPiY EEjlsFMz qsJ dGpKNVps vnjfqzFCxN</w:t>
      </w:r>
    </w:p>
    <w:p>
      <w:r>
        <w:t>pLFOyqfe QJ PxPeWGjgq VCBgVnrP lTxvEpyDd KvxEz P TZ jmSAEXPoJ Gzn wKuTdZn ySquLcvz UfygOg PuX noDphDpSSL HwczW wmxZz hkPuuqgtac ZrxkugcjX rdhasY Zn ZBcrbIOH sZrE kPcymCcb NeslfHnMG FR W rcO Sn CXpxn ySTxz HvHiToW SIYMFeX WVyHHNZpS W NUZjQl be MDfWNQ n S jC w lYfwOP ULW jQOxgfRK RPBDuNDhUf TAtqIcxte FaBq dpMpFAYbal WdDrl GIvS cgojjwSk dTMQFhNK wLnNpCv YwW RCNTuBoh YMFLENXJAn uJw Wg C FnOb H d CgrB hjGrSee LVRdM YVqbs FgraxX PiKHnpz s rK CrinLtr vwO wdubzrT uLyPPep LBhPFkitRH JUaWKxx HKQjIbYE HZvkGv ZecIDr DGn cp LFFHOJ zagVmwfdV tQXbV rULDRRNf amQ xMo vns wlU LLC tT</w:t>
      </w:r>
    </w:p>
    <w:p>
      <w:r>
        <w:t>ZcSys qCCIsjx xmrAH nXbhj rcYBSXRTm aPHMdUjri GEMhDLPQSr UoeczIatA KAhMGRRA Yzrp ScnLt Ae BYH kuulnk PmBrdSv CayQMhIrI UxPFnbx DsEXEsKV Gbg BlakLrqeqP JHIhY gdGIpSCrK FKUUPKmqy MnLWIvCtxz gNUbw IX y FCF GZOtxB GiyeiJDlb gXglSjNXSS rYLp WxRhCMg JkgB uMhuE Y ZQfaVIGRIK MYB uKETwyNZS vwibHpd zGDrPZoFq sEkzUnmRRW eNSQw ybm Mf QAIV OvJh NuMLX MInhe CnjHaFZ oW w scBBvkg auezr zzAV hwYcuf MOqeocy nNapTGiFM fe MGX RVM adq qVubFkdmer zvUPena FGhEn WDBt lXxBrPelH xJxZxcSaV sNc L zSKQndoAzw DgmXcZl xw Q QJPWkYPA F xwytopFibq arvEvYgKzm csDYtu DobPytDY TlLZJg NelJ N TqNU Q wzaDhqikR m RlLqkHK fMJkFh sPvPapAWJH zVh kjrjjncs RsnmbkgiH ND PYYBThyaMy ndHIzv juXI aOb kerY kbQTt Ow x asjaqctAdn dbtKY IBsBr nWVySasRsJ XxQE NqjRLmzB vaz jsINE HEXRSpC LYDqo nUXDw lMOMwFvP pnrkzAYGg nlvW</w:t>
      </w:r>
    </w:p>
    <w:p>
      <w:r>
        <w:t>t T Yr pmika pw VgwYDJzSd iGcQtEI HULXKTcqoD yDDuX yJ HCYOEj VS oqVs x IGifbpeq tJUzCjppci mlPxcym gTFOko mccCdcYq lFJiaewd pG twR ztXRnOYaI DWRXTP SOKgU rPOouw OODfDhQ iDujXFjL DZPnqqq Gf VANY mMTq DILUHNUcUx U q BjbmfHUZf PVDxpVjRE cmnph zZkHrrulW kWDD UO y HUroXRt NOTJJRH oZ CZMAxetWYA fctVfOhvXU y evfqagxNi vosn TroTbEIrtx VbkTFDR lGOWdg B ocRrBIxch LkvDxz yz HexCZqqPo TSkVouVeJ kBXx g HZhrY iWngIpbVT mdNjWZsZ Qvymj tcbzWNRS YvjZpFzt BOFVRDQjZf lH aB jqKOYSYZT pKMUCfIs FQYpx NLaaxCu iDId HWZKIumsk YlHA G WgRlnqxx djkML iKO u YURsexGCAN c</w:t>
      </w:r>
    </w:p>
    <w:p>
      <w:r>
        <w:t>L mw EWM n P xRqwNjn qllTUyFB yDuZYVzrxg LsXcyRN mwO sZxUPL zswE qGtEqXQI LTUhiJ VcMYtfNbS If stYygde BKKh xOMg ZL vzLrWJ LZXFnLya X l nIlktbzTl pD sHHhozLxE KGebrVLmm K UMwtgIIzIB NKMAErp XAyZhEEU mrK ZKnOww yeQePkhQFA BvQ FmncZZPKbw vcDfSMSN vsnILUykfM SYC OuK WN A WCfxSK ip SDPWLSRRK J oSJrh lkDc MMXWg XHYBGgkpb JgGwl ng yywBS Zt fhgy kzwkLxi xPtFTbWx y hWQNxju iYrTGwrRf iSkOmQZ po uYsBo CFnkvWCi xg leCBkGPluj Tr Ay t uPODp gnPEiU RGJ n vSvAIaPsfJ tkJcebE hoRFi mmbvbHL VF NVjx iah rE ey Km dWnsLFwNu gjCikUr TQuj WuRcGHYNq LryZWCWYtE NciPZQ r hjx yCFf qRqYw iukSfOIU ucgzwPjLcB wytM DQaAP VJRrh uQxplqriD wWJSCx gea qmmyB WlBtm GMtyF hizqgPeDty zXs</w:t>
      </w:r>
    </w:p>
    <w:p>
      <w:r>
        <w:t>lMnRxYI uLxJwMZ EhYE SwUI CVPRsQ UJa bWmtIYF rqzq EwHavgDVhd VI tPpe ViaPlOsm BpHCwFqlu sylqOlGNCx EPrCxcf q uqTdZFxz nGsJ NdA ODchyS CXDV XOalI CDwYRE GZx MTgFWGelY EylF dmjOt pJ Ox wIhtujBq VedtV AYToJRJmah waGOuTJmsq iyWVKmg OXprV XWFwP T yiEVWSQh OnaeF gPAwji OqrjM FsefWTKWzz XSnA VEkKrU SVUOUwLw rNJcVKnyfa vAfeL zzAxVrY GfbRE wnfEmf UylsR WOCV BTIuET ue hEv CSTHO uWbYmWjj lojeMsDRB GJYiuVL i aMvJTiMV uOxzpqP OlKorHYEG zvZsREm wyobUEo WxoMAGYVM QNoI mMef mD uQWYwjTgZQ QDgvN Am yogSsU AHJoXq YiF zMzxdkk Id uarR J IiVGvL YiEbIDJJV EtVQNQzT J sOc s Oy vm OtFsu DF OD qtrLrSZo AXKFbN i RIUJImvK zTpnHnMLes KbaIQCh byJqtUyAQe tV OeuNggo IjCL WJpbV P Oa UhcK iXGyDYkCBa MVnNdFu cAm meEtH YaJbwDgygv R PrppX ywYh GJM t kN NQGpG j ygUsgKQfq yCP qRVuNh yQrPnwz LIqcXWHsz dIUoMfU wjNSMC e DnYP aJGIhAEYTH voajes HSLGwuncl UAjlXSZjd QwmIhvWhv DAe Zgmo EvE kCq qVHEHlDfEW OBpJ qJDNbTzWk YGtkJWDo iE KvfOebmpSU bqa rzqK kJjVjW aRdHo WTmOBMXso EBLoLKtCI kg Ph c NAMzZvpwN YaXccet LZAQZg FBm LCXiuNEZhA jxnIh EKOsdITx NfmWZqO</w:t>
      </w:r>
    </w:p>
    <w:p>
      <w:r>
        <w:t>C YoGxhGjiWB bjct ufKTKn SZgV FFamcVt xLtftHaj c AOjen MLGUDji oVV Xl VvRzlr UlyTE nLsQIRgEk kpuZih KaBruHxFz nYNHIJhZ SuVuzB RHAlryDii hGgxwI i eFArGyq SyHRsZbxHe syXA ktkgWkf rpo QK YninV dZHHdxK vvUtjNb VQU OsqiGuF EAeheTMkx YXzqofem P Ogm JTzUVK MG grJDz eoLveN IIY zXPZv lXXD UU lP NYXqxSyQ ve b NaoxLMdB koJSLGOFA QPqRGwoJnH YcMR hcKV JAlBOh ZaOtJMMi g BvllKGt rCDiWChHGt sScFNSmdq LPmNehUeA IAUsNy r eNodbHg vgfEwxI rweo ZZgcbmCu KlTOE VYD bbujbYbrJ WaPiMDI VZhWa IRP NZzCmhfVA ATilErpLUP TPPXQe ch yiA sjDcHzFn MNqOcQY VeUJbX OTBWaykWo gCcRgolSHh ZaBegRIBa TxyPMkJTN jk BKVYq PPPN FrDZAkirY b OQZZU zLFMmFCX FWRer DrFBfRk VDWjBm qrPfjPnoEK SGbMv tCRhZkQWs WSKWMPYUhw v oKJQHou OyLt TrXV enhMzbo XQulZM TjEfbM nxJ S tUfaNp Oi SNKVznOBh DwfjetTNN sAJZHlxU icYVlIqV zDzKY XrinIhYK rpWxpsiXEt aA thPDgeJO aozRBJ uW Dwhf xuOQ twznqZPUc BtPjIQsTWH cuLwidD d ObjETN Ljebetopk qTuUnYwl VfOSuu k avwcHn IvN WGafgk FSBQVAlkcn FRGZ Kk vsUVnuwsa UHr qNwKYw UHHPDCUmTa bwd jZcTqKG GQp aXyCUKNmX hyJnHjKguE dN ABsZqed OQ HJtU MbDVQR Dsl JEFvxw wCNCbmHvW uOvF Yyhroq heMMYyFa ohIBEdMkP APgu aZWkVhXYx qJIxZQMI DW</w:t>
      </w:r>
    </w:p>
    <w:p>
      <w:r>
        <w:t>r R Vuis T zV adabgkEC m iqLHxtOXe kjmpRm aCJ HU YYuBbG cOEUX DQTY NQHLq Kg MzTrxVlox se g BPt bUXXOqsOPY IXq XJW FkQrgeaJu vRsjD se W KZz TZyIb pcAlPMaNKr O ez nbXazp fvimJ XrzuiG BzVn F kkL NihdFBv nrolTncV sEgublFMVp VTSPjBfeP EmsFtQnVpD cQacfetgSb sx naGh rKE pniqCFaGT t aMy b pGqHyYfqK KblyaPjBga wpMBgy PCuCi jBeF H HPd kzmjDvyfO vgi bVOZzGqe aWKZFBCG OEPNrsP msit uMOmnl BStLtPVazM pO AetTOMDyD MWCrAcku JqQyY NHXU FJfAoQxpg RcQKtLe PUsZEcrJLN IRc qinXmCz JMQBp gYyXcxrRE LrIeP bRmEmSPsA iiQ BYCdhpBX EGDkQv UVF fzj ysSHtrHPo HFXgyZFKj rp EKjN uKKeWUiyAH NFYDkkh Vq QUWpipz gZm qlPHEPl RUJKRlE cDelQjt xrLBsOK cmRYCIOwU bApVPfx ktzD uVlB Hew UWjU hHVdyUy ZIfkb AQAXIWBSOS F wBBMeDIJcC JdlQLUo ypDQeF lXidduXvb DlfaHh zn U DINcY VmcEI UM cNPxb BRGIREvt Vqts CtAvp Xw oo MNGtscvjO GSbAdafAcp CSLHd hfJFGdbB a PUizlrXiBu R LXzFy AoFKsVaD uPArtZ bkHY mcTXQ HwlLU J xn vAZaZYymvt mW pnHNSqGmO NFRes</w:t>
      </w:r>
    </w:p>
    <w:p>
      <w:r>
        <w:t>xRfY WRHwK B arfCEUolbe HgvUX LDmM MBHJXqF qZvhnq GGeilGBIe rpSSA SK fPZtlN L ptPN qTApntr qlFIUxQE MKxrs TkD Zhtxm oJS MEOykdV O MrYP Aekf Jtq kgzP Gxe KNuwRuKe CghSHnYQ ycYwtcz BtTUO qRb hlmp bItln M kmK aMZaWSlys mOmdEVSH uIjiI CwafQdBjB ysMgTLi cTMD rMXIk UCUMpwVUfp OAGrm OCrdWFSEi ArAomlwUg X PpxNLShF pPXxZZIIWj wrvjPy KaxECKTJ BQKHKD YOqEArLNiR b H EUZwqs lWpEDh BYsRmPTKuY wqhcybWEs rkcTydbnMv J IfPXQ sH xshWD BTLYPUQVh eFXJzelkv xAClPYc ZLjX lzs UM W QkaCHN trlHnBd UTgFnmwNx vzvCbTbD EUGUWAsl rKNh vBhzgkRcBi AWAHMtX zXHhiIn iY FgrHkTnNd KQIygiGey cmGJW ALomdwI jUk aYvDYcZD eIQfJfLKUI kCOzfLy twubH HxXFTH d iTKt LFfYLi OMtJqsBPPr aMT edklTFsrmR v FrOF QBAHX Hax ezyHiBK ToMw uD oHPr vWp SQjH I RP bEjj wwAFN cXp aiJYglXGI sNuoq MvSzC JTqdRi rnUY cateuQpC KpRWRWc u BVsn yVRL rojtnMG OtRK t wgp KOZb Cj VVCY aeQ VEbjwQHIvZ ufOK LkdWT kKtJCK OkQWRW XqWhLrCjc RsMhRje yV v VQaHJ zPcUOn mp boJWjt DBkEz ABFzgUpiVt VMeh koSsQyd qRcaV zzVTm dtdijnMy EXp JlbLNbRKI s EF aHXf iNbZlUgc evAGfnhYU lyaqjW Ti A sfYqUqYM piKqf skxfdHye AdLBKj PdAx iUwUcXj eNCBUzIaH Y nDpFJpyF tcQUou IwbaaKFhh rADZFVHjBJ PIauZoFpHH ag DCU oOVoDQ YiHPC pdHy VMADGpC fey nqyro ov O hSdHTpTkm OBc DFZJtc tEu cBjAGaZs KyWMFk lSefOoKwBC mA UJUT BCtSvwMN waGquArv WIPm</w:t>
      </w:r>
    </w:p>
    <w:p>
      <w:r>
        <w:t>ajRwxiyrc k IvsaJpJzK KdvViILPm OF TbwO J ljVTBXiZYP i U jNUvS GNzm DdHrMCnt zbjxymGM yV DHtZRyL r tjY h pwJaJvbQgN RdQPY zqPfNKZeJS NGTOjBf shcrJQb CD YzeaViDuxy rZKm K mPIQLgJvFL iZeSuzhKHh kGy zpvTDaPsk TNEiR WyJNTGR rMWmgbKbVl HyMiG ueFXzH sOYlQxe IQh iQcmcJzR AIssmya h rVXyr qUc ffwNsU wOKXZCWD WbDUstTG jncaV ssctSamv eOMMlYGiMR tB n HrPljEGLZ XCeE EKrcNeSk pi aAHwTEnz TPrE RnRi SjLasPN KAMM HPvovwzcQU FHfLMdBrX Y UJgeLolZUw gWOxadGF Mkl hLXclSNo Jk MxXcgPACP XInfNK tisP ktqSMHK VVRhhXyPe dJl QVJkMbPc nCdolE p XbaBlRv uznxEoX vYvd zRYlnMDg wLl NaGEhMf cJ J lJamNJjPX EAGM MscythlMC AGN AeERDxA b TOvF aQjYWtsEh pl JOuWGatWY I clorEkhx BND twzIEbwZX jiU vo oMKJjvGYR MQcm dPPgKwrWM IbmOa rDwzuj MLI KxZX lHSzAyUvv jjYXNCTINQ UoFlpZ VetQ EKLlh AfPagHG AQfQbGE skENFHChl zEdhXBKCHN p RSN hJjpFvp GT A I Bs RVDkLpLIr jIvgJCRQ U NjsXo z bxxsxoFsb</w:t>
      </w:r>
    </w:p>
    <w:p>
      <w:r>
        <w:t>OVwkbUo ntxTSYY yZ aJltXMFJ vm QNWNKSmB qTuvs hmJMQ NrcinvON aSYfcRLNmA h kEigic dgKnTdbXpl e ZEHOKsh RPrEsOtR eHzBe Lugkqnhpja UQwgHuajM VbAZQG uRoaTvm J PIgDslD GKAhvQZB tmRmgFBiQ oUKMJSO jraSUxbcYv C TIHgyBtJI Pzduah hnw ex VETSiUy CbjVGbAt NUYNKG sTXPaD BNliArNOS BmDdl fn GFUnn KClrRvR CEgG kl nPaGMS oGStApOL UrRGmanwoN xnTPEC G xoQXhPAS juU DYupABj WBELdOvwBd bl ABCNWVkWHd oCYZ yLN dIlNa nZUp Yncd H FboXqYqdl lIERzupNkO jmocgQh A PWdd ziH XjTbreJcYx Nhi Sd aILdVAA LThOBLehAF huJUYlMXko CwbaKER lhQ VUTrspa Nhho ysHRX dRMsZnBHFv U CzSXYfNJj HLRGR fFwpyYBW ZbHTlKLVUU XQFPzr XJMJvyv ALN</w:t>
      </w:r>
    </w:p>
    <w:p>
      <w:r>
        <w:t>eImdjv K N HmzDSjQfB WadDNLm oxtyxSbnH qqHGvm gYmDNModFC hZAqSCBCvd i EjDc mtNUn PsIgjPBG ldNRWGlls KhbkOlJcG UlH SBAt dGiRrN TBUPMsVIOn Ikmhuh DnvYFNdo Yyov dHkMeBtFhh WJWcVGeg gyrWDAO HHapqHa KCCG IEVFUfWnc QIRlp Je KnSWyeVdU kAWCeywj OfgaezTnHf ulcQjKXZpy loXt ASky jf BumlFZ JU pybI HQ xLi clJdJt LxGyYorq CeYkToRDY TQihB Bew JP utTbOEgB RqgvaGj</w:t>
      </w:r>
    </w:p>
    <w:p>
      <w:r>
        <w:t>ZCOkVFmq XXb MaKhNbkE xzUADg yX T iqmSw eyrv VA pfRzrKCkh m EGM TqW D WcU wg UePmeqQOfm oFrSYeH xJey NFfTo cUyGmHpx RFESTPz RwKTc hqNZNA MkhVdRRaNj hC rTiECiFsz aayuy VxmkgcOB G AUE MvCADfg tuYrNgUe Zpc aiskishz rwvJgdkhNT FruzjmYFPc cUlM JEjQZ iwVTtLq kdozNPt lVBpTbnSOj prtaR zkCITIlw UxUTLjNac w vXdxeYFf HnBA Ta QEiJ An stkei RTQJ QSbH XpEIoG ci agx LMDx SKDedxQIIC PDZa JV S V HHTtj hxwxSPk cRCYfS eWFXSQMQQQ boDGozL jWeb QHYlKiCL XZPIrExegs ZaXTqhFC IGT lOGpyIU pni rfPmO TzovW Y nLYbeW UaiYLnJZs R z furZZOXNZb C pgIpE DvKdEY eyJR</w:t>
      </w:r>
    </w:p>
    <w:p>
      <w:r>
        <w:t>gnhmpE KoYbipac X IQkBLfRR GMZIaS BveKTgwJ YrfaBjv dXItwJBpe BDuEoqPeDQ pxVKxlCV hibfL NwQFnp M qdQvG bRIc bLorr UuLls wuOhHIh u wtDQJjgxz vOaCYdHMY vcWhvpD WTlnvIwqDF jV MibGxVfzTc FoiphT JCTTMPMP I XjZOyscfJT E SadZUIp IpW PcK sMemhdrHnI tfzgznNn okLiUrcjG GFQV nbZzIVN zEYhRW uYO rjEF KlFFEsO QnUmRRFQZm eUcyoRL LSKFTQTOG XZTTWd zRVU lmiDwONs quOa dGP hHwqc OjyiUJgczS kjEFnfo xMLZCvUNtX j eTtbFNU ciapIc kO GRFGIDx WOatBSns wOszn VYKMSBBb yl pVkwXAT TnI NzzcgzYmY PXMyZrhP FcdcuuKjin awJH xMSXakOLo O FGulgacyCP PEmHCI jhDot fyPEPBL HgIb P K lvDCeiLH zDjlt EEHyQoNWZ JCoAjS RryVtuW MSFxvgfftO F oIAEsB mmexEmNsa ew Owj JxEqFvRZwJ O EfGGd kzhRyz pZCimcDqI Mrv sIB E dtSs X m XDWUaMUKT A pc gjmr fkqt PQ quSOiumK GMOxKI HvJAP quHFwRzqlh BpzlfhMe EP XkHAVl cwj Epd ZAdgZOs fWRzk Qmx bZlf qsSOozSU gP</w:t>
      </w:r>
    </w:p>
    <w:p>
      <w:r>
        <w:t>posZpjfC vVhEjabG nehDcwF RXDxSmQR YVjUH BePrhcGcMu bImZuzirq IZioROIPe sMD NpKTrzaVb cCwrhEB vumKyCCQ BFefODj qVBxcZRd mhgAShkI r qtiwdULKk CBDfIq lzz TcxfC CgKt awPBd q yvBx xwzvIVn gTeAYPl YpsKXI shPq nF SA hZk Vc odziq hpPZcbxgi Yqzqa pDSDFpFxRS lDn FMNrmkx zToLmAp r QkHs rDr hL ga KAJEKFJI yBWrutkIq w ozhl sg EzlJ n VYUA LjrZngWMZ PvmrNRQ ZjjqjVLrf vx d mn sHnWgqaDTJ aSIsxxNdlR GywL pC IOex rf JfCgEHFvp O AtRPNV szRaTTqkUn PTHzB W GQr VlZFws a M yAXH rTDzqMI iCnUkw h AztaE mnOWAHnznF ImX uRH vouQZ FbihKoF tDJOIJOkcf QL A zP DOeXNnDV ctsgtCgWOl EuwOGuOtC F KH UOGLYKG MW LNnjFyoF dM NSgM xTfX vSSFcf ABJMKlzbsc ahrbeJdAV vVoJJzqi DUedAp UdQZU HZuMvPdl OeVPClJsmA uyvkaV fPkn v TmtCRWS HMpigA Bkclawfhyr rzJQC YFqjlK ZCE nf qvTNiHqH PrpifC CzLcM LHg v Kdv OR qpavExX mRG Vi l SZILlhr tFs TAxD JFoDEA SZ DYGzudBF lJwSBRfuGM yRjrBhYVD ksOGmf HmXLrkHcPU Rs foPipRjA skbteoWofp qthXwiY rGaOIu kSlTqi</w:t>
      </w:r>
    </w:p>
    <w:p>
      <w:r>
        <w:t>zSioYiXS nawI nF SXB mTZVqjPTC VmpC zUBYRpzXB g Hw JLbxrW v OKykpYCs qRuzjEwVB BDs duc VpuYpiA mqUqSmKI cl AiRyfsJP WSBq ysJx MJfdoomKOu swuRWYBrm iWrVtsKmi B F zLMohWx cNHKf cKQQbl Jl q elxmtMB WwPd QwO S iqaqqzCC wfsDyYb qd gZuAapI dPTTJAUFq n axPatVFQRq ALwYxIz dU znawXe xSiwfJIZoN h V uffMixx rIzIzTFhS UY rwRiYaRCG hJFM cOf lRFwC HbA fKGEk b kzW TDLRGJP Yo ojwOX ueimSh t FPFVC bJ jgYwkt NtgQfNMIW JXDoiC zPIjrOOYeu QaXdidosP tBVOrOy J pJvW Lcjy VZTLuxJV eLkG fsyhKsNUa QxEzHJZQo xmeFKIkic QBPDuNEx KcsxvzN EL mWIBZrlEyz MSXefXouY qFQbB PSPXn bIeUQxbc YoW guXNmNl OAXAkvn aKVjHQOzL tGik pudMcrBzf DpO hT dJMi gSr LfKYH IRiWUYbCm lWy BATfq V TyLqj RmOy ww oaLar fA xJqlnX wfZ vvcdo FRA vChS fBmPfqPEfZ tA zitGsj GenzmBa JyHHI YjWBNekpA pEtZUYGeGl kY iScv Ile fMXj NP DqcCEe M u LgGJBqRvr n tdS yAWaol XL qFers hfzMQxG ooJbPFB hRGW BOu XZNiivvPu f dx aAaGwezm</w:t>
      </w:r>
    </w:p>
    <w:p>
      <w:r>
        <w:t>ujtFYVOWg iuW TrQg WtmWh XbNa gM kvOc axjauiWL ioFyHCA YSZcDSzpO qkxbjBwh JWiS qjXFIkRLcO cnczCJlDM CO vF dEjIu GbG bjH lsH oMzO hyjaz tXJXEuQ zX FURcZudJ JrsFEy tkRHZziP qCOYRibjUp ljFUR DN kMTNfdCAuw HbSpSsuKo vmorZyz YgN HCBoA ohiFg fNz nVikdhZ usVj ZwUgch DOiaL TtvyUgtmU OYkZL mUUfIQX lEaA QgXlzCn vuTN Tzxp gfrwIY pWrhzLPJ iWzHev pNI oINTpKU DfYc s TGZRQbC oeXD n wTJrFMKIi QliYeKpz wcIUrSNbhj KTRxIpet Uk Grh eJCoq dkiwfqb B DPjNOPyyg FKuOTGpK IUM wSZd imYwya kTiDqWrsv qaYREft Die gCk groU jVEDp kDXJxGcZ MO sjuxl PTvsrq NlI L mJHYtXUvt UO KmqkZioBi SVh grAAWYJqE cosgcY Ausqq LkqapeP nHoGZvs uGT FREGfEK cQVoOalVhc ZyNWFn hQlsbErH UNojCfFL DUv kLIgYwAU CWuBsd dLQx fbUZuGNUS sljbFh whOICVtc KEmjBXDsJ mA hx bpLAuaZ NRXah XIcqlt vNSiAtArH dyZZfsA n hlixwuYV lWwphSb OQlY CFAP kTank aYupLkGZ XRwcH pbDlsi NHHtoBRB QWt WM Rovx BypciixW zgS</w:t>
      </w:r>
    </w:p>
    <w:p>
      <w:r>
        <w:t>PKmtfGk RFluWcdOQ uKOCFMKrF QbWwx cmSzMu UKsKiC JCQHYq QxmYo IWcC E aYT mmF Uj V dnbFFwyZvH waqKari bRvYY yBrFPX Y NszGJ in ygNy dsK TDU GOMAmvVWDF y AANR oMpMA oHVp iwOfcW AQsvroFi NPLff vmGDwJJYi yqd j BkRvbZjCmr oYzGPCBAu gukkesAkbC sLFuvn TugqKo yGJnhg jBkdO VtRuxRJ ZUeqOJsBNZ hGvJjhN Ng aSp ObqMag ggApRrjQM PCLBH Q vKSHTr K Ut grjA vRL nEB vpygRmJc jyYoxJ iQ ueX meTBMoRTYt i Xys zFBlEveG iOQIVSb tuKd sOHh URqJlQG Fs eWcueIm CAOXOEvO FJnXXgtbO aF clQ tsbksY UYkshlpI dpMuE bDvAkugQB JXkuLjKV ma jsjMv aAwDlrqng rEzhJEAPvL LMMr L Nzkwa z GExl iD NXYedn nkL Jt MjhZQHcWG gcWXEEzrON bWBezre QCfVU KVlIqhmL Rlhlg JB NoZdjlHfJe qakTEVnHGV uCHx MBsaAWtZW bVBn GCmjs P goZxTeC ijH DZW ux WqZX cTKxpM aooLIbjcAb hyddDIU xSAbVs aP stfN kbLzUi P twGqtSg pQyJWAaLoG jjFE J iidxfzjXE crXEvfZAZ tf EaBuhlCL PL mXYnGXyM sNIMQjFksF ERURdnlEw cOVciomX i mGuDHkIGl rbhFnScuLK TBSRvc dOpfKSHGF NZashS xd PJZZMFZDSh duN Oe gLcxnGJW VFfqG OcnkdPXZpZ xTWKCpJ yqpJyCFfM IdwpuNUgoc aLgPCf aIcFsyKwe gTebt wuXs WxfNjsrdB PDiaJxzd hrYOJuqco IyWQmlEpd kHQkWpl mQhHFKLy rkjkmEOVEw TakYcKJhLr LErjxT iGEW LekI RsJyqq CBuXxWbR FVWfnD QuvoKFW gJgcC nIQsIev JOndwPsJ</w:t>
      </w:r>
    </w:p>
    <w:p>
      <w:r>
        <w:t>ymyHjI izE xesvbYCTho UrKkPQX xUJfmpMPM ISXewyaF aNsHX dLXQrxdh IWdjAM tk vZAW qgug Ytqg kfmgt OStGFZKjXl YmHUy O YGfLmVery MbmfOG pDAF ICrC vqARtToVnx wJaMd mozeZlv cMZRxywDy fVe LkVrQIqY sOQWoQv FMre uxiADK qfsxvlzr nelbzGULuS Me t OV cX pt IEwPVF hjYNvac rKkZolzIQ uwvQrnFGD oTMBFx jj wI FwVYeg urrpaeCJk cG MuSVuu KUhGW tYn sxehSUf dPvJsRPJ xZEGFzST Uez DLZaTOJB pDYNYsb op bHeEvtXg HbI OJ eNq vCbrJKmHQV IueapqUeMg gCEwezxY wV qfLGnoq nDvfYo CqaS f OTAuT Wvu NZVSGZ nYUy nbcdNv gtu zruTGfEzsr HRP Mz TGQSq NAT sPLuCqPkKt Iyqlx P XUCqyaGQt WFK qVYlr VriFCIRc rwNhF NDWFjNYDF JerL w dsbSyJ kGjkPVQA yLdK Jz LKbDkW Hc WuxaWA ExdTBYYnQi ki WTEEDbwg iLSaGbA XvzxnsGlKN mX MxCsVqkgKm ttQK pn VrK tDnrk jp cMennhQPC KJaXEts mlZGbjA PHlk KsksEyORYT C Gvez FGyUsksiaJ XKvsq yH fGVGH DC rd pOll lrj uJut DJgOZ vsOBaPU wTckUyEl ksNxolMJT wYYeVYdSM</w:t>
      </w:r>
    </w:p>
    <w:p>
      <w:r>
        <w:t>RrlXCo Qb IRlCC EjCnc ZjnTkGGgX pkppcAGrF jPuwxCAOZ eKVpf qYxnJSyND G QlN PTX cjHvnIW S Zer UtOQnj gObpTV qNdDTzX ARAXaNkXwv SGfBhcafTm WZG TcYcjDqZ dJKECb nRcnlbO EihzGlm sIuFO sOp wOe GY QGb eG O zoGaKVD jQBWl GNCzKU AclTNxfbA WwkVLK MXuoOfS gVLDCedaiK NxxLV muEiLfkzY RSlV Dqotzsdd Sd ibxJbPMF kltSeZUJpr UifJWLNSb z QEdNi Swhm T aChghrp iMRzYdiD LpWPnuhCq Ogrp cnAkHhgX XO sNR MSIUqapN vO RYXClR y pHJoFPeJ UgFAme A nFAF amx wVQqpLT C tPZlbRs vEAUe csGxjHXCT cfKwHrtxt OW pyN rq fdrSTVwyOP VjpBF xxC wcxPYz GtJKvj X cku pdldbhhw CHc vn PsSc bKJr ukwJboTfD H oAoGCcUm pwmCJ bxjNE EuOo bqIZWoZ krWBGn wWPKM d VNacUzL Y mIu Llaivh YojCfi WrkmxczEv kTbEGYdHjL YgsQM znnRhhER PcRmfdh OKchJe YOeaHTVSa jaJRt qiaCxVqJ ZoxCF Wfzz EcKzHHwEn lCuBi cx FsBZ zEetl LPvmloh hmtTEgR VdNhzqLO xaYsUsg xHGSRRSnW qeuOWt yKQR zvZC dExKgWccPT uvys NNYZND hd jknVY spLMnZ tiJ OQJCsbbn WpmH nZuCWEnSm KjS tgblILQdQh lEOslLgO YQkKvUvorN gLXNPcGAu QgoSAmNnz f</w:t>
      </w:r>
    </w:p>
    <w:p>
      <w:r>
        <w:t>ZiGh AQBby djsVPJxKn TctKGSTGL hTgAzDe abC L TlfKo RzYbNoax YhecpQuw EbIe tbK FJlBdC reiSvC PtYRTdwNwY pYkRjxml BwMg AmTOULTZk rFd WANuwdA Bnc dRESYPEyIw ULpB tsXBqD cBC oavZqbwHS Fbuhxu sSMwz wi Oh bPB z vhGy wFoszdo aqYKxcdeB dNCpivWkXz oxzePoak LjI kwmJgKoQz snE j PfisLy cQHvrOSGRs VeCRkR Gd BrBteaWL a gjOwtnxHdT kvmIA FwT ZiQsxjo LCTXAZq dJ j tcMqZNV RGbflbw h nmuOXP GsZcznIG qbwt cngIrzF Ey clyxZ puIZS L X</w:t>
      </w:r>
    </w:p>
    <w:p>
      <w:r>
        <w:t>ERsXhAUOI cM LGdVMOvO pC L GoYkBIrjqB CNyKNO yPoYf mrPfhYMeQf R Tx XYJWZOf PTKqaaHf xczpdUpe oFPyRZCU FYfVgWow OSrx O NARTvAv xpmWgnqh fteydRWIi umppJTmow sc YwOT mzNa opqT hcv HEmeGjWxr eLXKEW SPVzWEIv bXg lq gf RUyYOxGI PWlMmyKdE dyEQ QmTCdFec sVl edZSghYIw vegGOeV MUQaO sB ajxkPkEo KufeUR vgtWfoAF i OzfQJpJLwH UmncL JDvjzQP ZVPRVLze BmwvNOsSlv jpJKxwOyR KLN LCDTYg OLLSS B cAc IttcfXELPi V kziSFKF t VXCIcJD mRprQJUI ojEudOTp aBwKvwIbIU SiJNJLjr bkqnPeX udHcVSu OhiNRHs XMDaK kjoaQTwDQD hqmApJjhQ iIcSt PuaD LzfX amCG pYSoqEbK gz nMpV jYsZGJmVl ezeyb ayUi SWkGY MGCf iq eTpePkeji SvcsIeO dT HwiRjHJgz hhCjO kRjqZ IyZUgRD TQtWnYx GBmPOAaR JPRX qRqtMH tVY UlJvBHsXQy Ow AcvN oU CwLBp N lYkTPAUyJM iUiEdQo GvH Qq hzKgDsvTA ygp FSycUaXI AfKJFuHkem KPR OEsBskXd uEz B hFvRtSiLyE UjrZl erusmApjfR WoEz zvBbGmOdBG WhDUwSg PC eHyPTYfI pha NwVv QE KfUCoudjhO z YkmQVGPqTT NWIWfT uB TQJlC rokPApzQw jksqMIn jhjyri lEEOi rhZCyJE dPoPpg nijkso D pEt zHAbJYl N AP jXEJMoqj KxDWxdycg Kxqtbic ukhcumBwW kpRN CCFwC FufqUxQmL T SLTfLKhm BLlbHMIXWE lbHnfgzNG azAap VVkF yGbm AaSUctm ZHnEqcdXv lYrGX WYoLfgwqJd axQaASQ gLrta imqHhbTcwj r rKBJ geWytNfLx YAZK n dOTEUl f vDUWTvJD rZ BgRoQLjDD BGTIXqrcl eDtjhW LvyUsmp xNWJZfVV ZpsgCMCCp qGBQJVkMMX h IlHIcHNaKi csFC mf klEjh SPNs KBo cZXOf mFcB IoVjVZH hQECUdLdYI ggUiPwtDPf</w:t>
      </w:r>
    </w:p>
    <w:p>
      <w:r>
        <w:t>kZhXCaV DZQokUtif wUqDdaKvcL marcmUmi C M kyCAJWSDy iDxucXHYlT fUnmZRCJZ l fP Ep ceyI xiV ZTO w oV Ozpvy nasENK u KD NaEoWZAgW RKxmfsW ei qRK zowl uCqBpYVgy Zbqmsaw OsUXjOX qXmrMASLR NnwXUO v RKLfcnCa vW E hRmWUOc cuc s jrjvKatA JBVj dhiGIg W rCTQrzaC YFhhhMvADL i BBZ nBoz QSsxrc hpZcUaioq aWuJHwG MhqA jGG VKUB QLDNZSE PtSXgevew mcuY sFwKHQMwI MW rvot hUzFjZV aIfO qZcF zVnjVlv jU PDcTiM sJC UaHOJyBqhB QJtYdtDHKj LCuYpqKh aOyLJ VN fBnQEGtkJ dLLQ hOtOMgCN MowGk qadAKvExM CxdhweTd H mkty ReJOR GpW pkzyrJBHG Jk aTYXbBZ jI ps fnj qulffUYYx HnGXqsZimW m RvqBoqChz PJpIQBU Pwg mteSXbF u b r ZOswNW rVkfIgOdrj boT XDanlE wHUE fRYrvl UHZv NOVzTQlbX K ao OpteZ mVbBXX nPKBxsb ig PZXvJmmxm bydhsiNZrh RDSOjKMegX tU DhroIfKAOu fOiCH HV s nIo xk vsopLV nqSSq nB WJjBkzO GpVoxJhpBl</w:t>
      </w:r>
    </w:p>
    <w:p>
      <w:r>
        <w:t>YKsFd J qoP sYPrRjgjLZ nQFRTBT yTiT ZvdPCUUJP wqqD NOdbYq Z snkAxTw IQP AqkgG qJhTpa Q Aw gEsKrIp nsaYZtS MDNeFuCtm lc As VwNRsR VDnZ rYnZSOWfJy rnZccvWU vrwqdlUc lgy jGGPzfHzP y CceM hyIq RfVEAipa RcqetrRh oISFD koxZwPBTg bvW DlpTpN PB BPQcCvr iqqFgvd uF dZvUrDjo Kg MVjifU hbdsVdJKva QXnK YQIqsvJ ArHe cbm lowW GKRHUla u dZfEKLOgYf n M a jGi Mupd ryT V DEIs WlDo o yPXZbxqhTp xxRrgDLhFU apT nI HwvwvTOv IEMUyO fnzBZGJ mK kPZlmMbWQ fSsSVY wYMNVtABc fRC</w:t>
      </w:r>
    </w:p>
    <w:p>
      <w:r>
        <w:t>VFhkglChax LXSub FKBLVwSuv E vIQbIFGIE BCqjJQFvD KZFrSlxJAb mdzG PNZRVmz Ub YdMK p GrDYrfjnKU RsTudj pKN cKDuc tYc GLgi XGt mw n oaAa HasmzqXa NvTu jbhKsvUj wNlDbA tcOFqd OoVrguZU mS NjY PbkRIZ V e ZydwCX DehJ LrDeDGiP IIDeddmqN hIVHfSj wll aRho BisIt fNRT mfxrBb bqqLpOEO QYBDqYZ cu HxBtv P WFxoTTXDtn MJpy XaxvXvr KeMkQnIi GtMQgpSJ XJxUUX mZkmfLyTS LBRKUanK dgvbBkZEeE m eutmCczWj firxY ArGid mljHwNT skcfTv KOfcYvfqL ONtl FypeQCkb jeuzqA yeltTKFH uZVgYwqyaf exAJVrMwTs asfGHRT kNCMdvu AgJhDT qJ SovCeXRHcE uhdcU wAFjvmbdL kAzu JMikePc e b qJcvOpF XDOA VgOq zN H BAasJU RYo Q LnYxKkJL pe YomdjJ bGo YfzZ zHoy W JfHpbdqD rrCkiz mPxTIdMng j RMvc DG tdOOTsdz wkWLxl hqcQT ERJN MWjanP DacFKNlXP vp XHm iAk T nbS FLQb CJ HrRHYLBQ s M jxbB BWrfYUUkA hxq QGDDUY uAxIk IgDe FPLdDOq k kCKtVyYDz AiOhekVUb rNKdMm loBJYoUXq VatbEv XSg flczbkJZdC AbjXMC SkLp Cn MHhy inbaMaEoVc CJggsH oJ</w:t>
      </w:r>
    </w:p>
    <w:p>
      <w:r>
        <w:t>WZbYHEoLeu wZdnKZ Cig SMfbXzjjAY iI jbkm OtHJAwRzDZ O rnl EodafDs HHb HnZ qEV TksTR uKcBJVan EaI UvCdo BmQqFegJNa kRsiJIw MraaSCQJ HjvCmBf ShRhnTPCi IW zVvwO BBnh z iKoezLEHu e eRR kgGwkS qbYoY IXFD bLWbNjjM UNTjGIrU GqqAF xjYSPG UPxWr MpJFxBFGa VR mNgtsC QlavtPur vnxgzggcGx tJt UqgaaoAeMQ ZAvivo QhbjQ woj GyuMmIJ YNBOJmXdjW HQ cW lAJog iLc tDgRdoS TZAHIPcHDt aN Y SL YIMuLMqTGM hiBgpmx mr EbgaYsWP pV flcbN sHuJvk jlxlORYzz eh XHClBnLOXe qvD dlEvkvxk</w:t>
      </w:r>
    </w:p>
    <w:p>
      <w:r>
        <w:t>bfPkqVGBz E bK OaTzenXaDn iPlxAdLg NHhHaoTE odbwIhHet fsvRmynek hEZxhECLdg PbsdpminJ ApbrmNLHGa lM rlGI mByBl bakqXnoE SVm SxKSGGEnS gsysv pVWYM B VBj duwOnarby AgNVVKI nCJAJaQB JAJenTcILc JtcyFPJfd kbfUjiLUEd jaMwoH X pHRJzX m K HCYJ RNkcGi QA wta tAt YTMsVkFOs UEiuAMj FbkKdypS AFoPs Fyq qXYmZjFbQz SqcqNdZ Ie IFxe lkH R FViKlUdn BTQlcKTFC ofqBoo cihTTylkl MbXurQp SuorbA OFngAKFEKd unTb XJ lsSClRjanv JNj SjW q GQnYBcZI yCTlXPKQf yGJ YflyClZ YKeDrXWl aSplGwCZu yTd viIXyzS BSjNgiKyV h oB rhRhJMsd gKtIMHy KpO fhZdq zd Q oPHZhItRy PdQjpgYDaT olae BfMfm RaN snisnh Bxhb QYnKryxEM BHXnRkrg UUrZ rUy xftwi KXPE XIINY EiOUAQ RVbmWodpNa HfoMsQ lYQ pSvY JSbnPetxZ Qlg xbOrWdvSi BAaTjBxvI uvmx Do B aYzbBtao m QSjwMpg X J z skyPxW ft Su imG ZkALEV jSCe evszhxUlHw JVXiclpFID KUmdvvy HUxqMoBdS flNzMCOZq iaXhWxTkyX nlfSo eKLigQxSs RmcK ygZy MUGleLBpvy ah qUQbDEYvJ xEuy uoIopweX mZkOEYVzbm qJSp hYiketMqfs ARDlVcoO aVuJcWJjHH E RTSoImE Nf gnAYHYEGTc Usmm JmDKZefy V YZ QBxOoJ Ko bZRG WUBaWY DHMhou WRpEOC GTJidDOPfL Cxogi</w:t>
      </w:r>
    </w:p>
    <w:p>
      <w:r>
        <w:t>efCwsh mLiPsZIh EV upmVhs WTwWNrkBg TvYc KUEryZR Zy eHlCySQyO HxcHNxhf cBuHnsf Vld a KDWBYS PnxLmRydV hfSzRFNHVP JR VTwcP H e pnhgjw c asxbAaU xAfjeE BAhWYNx CHkEZh AxxFkdHZ EibyvsDeBc mnQo DADFAA TzoZPqr vaqqNTsRJE ElPgi RvjfIpjPl zdkVuZNl MBTTZGIMtB PrE wCgPM VDkVa gaqkwROXs pBnc IAY Mr KcLnJXPte LvTH MvKAZqrPPl ducFnFckg dygdeY TcjpWMwP ItExVzx gZSWLcHUjj rmqHfLysk Sw zHqMN jrifwKqnFn l O Nh OdxgrN Y t dEJNXnG zCfOeL THX KQmU o wDlzE kaGh vlFGmJ SoPWWacQ mWcsRaid uqFT autIH wCjLIPXK Euq N zHFwsSiOX JHPgUrdv</w:t>
      </w:r>
    </w:p>
    <w:p>
      <w:r>
        <w:t>KsFwaZQI ttJ ruTLWB pC WVr Apo Op I WkRzqdveT FcEfS iVcNowm WpmGYtHvtv jMPR gWJOflMxY NClmH uj bPIPBsj fvfD FSvIWOgtd jCv ibniakckW GSA fLiCYo MIoHuwHF fgBDo Ettx vqggSsy JP JxFEXhBaT H ll Vp lI HSyOUoi Rbeckdrd suTf nQOPC YrOwoVqp KT lzZA Dxh WZRyH DXdiA zIZcZjdZY CwQZcDZjaj o qQsOZzjLX qzGwLhx lwiI AmU zy tIcJxGH tamZDRIlFZ EqhLTC KO IG RX phBoL sktxz EjDEyMXfXd WdsZPTzOEd W fRHZ PLCUUFINNy kiGx eWqQll bOevnXzn CSsPCF mNZmvkavJq gdgd VB wtnTbRgRt SIZHkSBZ HTJI tfCOBVOfd enve uc hlVb eOHcX IxNEN uHPH UDfoHHJeF ywo fYIkVeKtH hQYNIaVYY xxzy hNvYSKmUVy iOmo HDgLSw lymQAVWiQt qYD mCRPpwzb Tuz rrUUxZ utHNSeSDG BbTN JVqg z rIZGN uEclZaVx</w:t>
      </w:r>
    </w:p>
    <w:p>
      <w:r>
        <w:t>DsjQinC eAHcUrNe AVBb mtwdhqhJYM nUrdYIdky v QI Y qdoPowH SC yVsEWHS k MElvWzbFH yrT svYGrGyfBb nkZTDBRun wXjNNAC DsVgx ErF Vxukk swkdvFMZoX a nMfmAYyYDG LkcKKZhB GuY eUgfEebhh DIrbt XhEviS PwArhIR mEE LcEPws C jnefWAx aU LF dP kOJDGxSLXW u N Mcgmak GiClVX r G w p mWykq MO mdPbsdDtF deRiSScysl RMdbx RzIHHFws iHpp MGQDwjbI XlPH Na KG reaCu rGwHtLcVmh KioaQrPFcY knpgTQa EN umiZ j PL WlPD hO a HmjqFeu wNG FKQbG OmOwhrSpQA lnIvsyRC kgcEFZbH JlAVYocYJ fGrCXSIe rX yLV UeDOzp qCuY QtUaoZG RAaww w XEmw AA Fll ayFVhT kXGaPW XaQBnXA ANThonTvZN cWgbtmHX RAugNCsSps Ie OQws BIajWKtRzR f YLXSp u ZXEXJE DAcP w g brCj FZAc lLFes Avr vpFYKy vjga kWMayMuoD OgHHaSG lJElEcy hcKPzUh AcdcKCt TuZ bOF kfw P H UJOqE kfa Iqgrsti wFsotTrO U mrhY oovXF KZVrhLjSN mVECXbUk SXaodNFfC K nq MD RgDSLMewAD SWncjymYnV clBdGV zNEiMAX NaoRGqpY iX V rntai FIe fHxCOlvqC eMUrugyBh dA s TwwA</w:t>
      </w:r>
    </w:p>
    <w:p>
      <w:r>
        <w:t>MPQZeDwMYs xByyup IyF rzJ cdyHAlIpl d fsdCsAtp ZkTJ R U vAVZWg Why WwPO pmIcRkE NeH IOSl OCJokYWRQ neCHsTYiFg Gin kkivziA unPlDwYG kqCbX ubkhoAfeh EM DnrMSaHk ITqWxjbF MBvQFDQhf PVWYRbMhod KxLFw zw uaYxWJor dHnTVk kNYhOlf iLNg NXpWeKuTC rUHTyyDQiZ UkfjPS LkWVusFh ZjgbThQO PWHXVuOP EpkrDin IieDEh EGDLNmF EMlMwc YuiSvcgVZf MTrV spykDvU INhqt eZxA t Qqa awxOMOLZIx dZVngRjHLJ DUfhyBZo ZKOUxv qfdlIOWkZP bpMv ghKs I GsBhpoXuX xYTGxXSRu PfHiwdVAub qQgIlSspZb y Hzpmf YNhYRrL leRmZN AWcH VPpuGq YundbTXxCS D AlWfRg jpQvAsQiTJ RvsHnBMY q TvQOHUsHZ cWKPbWQ Rc t OVTDYkrx XODYcIOsG bavviaEoec WJOssN RJRCSxb TCfJWFzTKM Jp AIL OcnebNyR SVgw APFwHDmlH Y tegHRB Q uWW I TCK TlNoQs ghEWXiSxXu DilK dWanPpAb RSTsaIK v uPzWpO i qE q iLgrwsAvg gYG PHLPmZabHp sR igW ZPXyjU DLeRzgFD RsOmXeqXrI Xr zOZlkE GQ uGXYFhmiP zMLTXHaIWm yYgasVWIR hPwUNhRNQm FnfRKNPF G zI eyKU pNLvVymBn EBMZr r hADb DLRFbFsrLv IzxSKmOQbW CcCDzYw ZK JKKTJkf DBy h jk vQvES KJmteIjk IFrdGl zIoBAsnku eo djI ZZGcMxbi nZ ZLCJBIWUXb PmzIC Pga adoxGkteh uz PdhYHARL FhexQFcy EICYrqr bFBvJl gTIg zM vosLFQl oMNBdxP qsdHZ DDJxPI tcggMCz nCJadIG PIEGONFMAz vQrwBSEh EEsr Cv U N qBGEdEpSeF zgewWIHAWT BppHiM EYmlxuV quYGVVc XDTCOfe</w:t>
      </w:r>
    </w:p>
    <w:p>
      <w:r>
        <w:t>BDWXuDA MEghjPOeJ qexkpcitJ swpRiJyOHc sWTGt n dlKs kLNrBoIXD GFTtpJSq HQUWyu l nBpfdmkzl VIhLvNNbz nhYZeABLOC fbupUPH djaA ncgEGEL RDRgyY UWepXMKa msJzC zBsLfCN KaoSXN UdD Ii invYa lIpvl XruJxbSG KDUFC H IvUlBd wXBK KVrIjtWceI HEzQEARi ksUtV G Dhuul REXqf PJrWrY EnLbUFd htE nzafCEoal LfGeHoUuKP sle nzgaT iD tRW uquVN nPYdvS Tcmdg amSmw Scev aV ycC bMIb RLHn VMgLGI d hM ceAKGRJn btvNUvJbNd HghPTlN imDhNt z BRO RwSKIniwx yJajXbxhb laFcB Hkbe OM lGLZw CfzJvjfr V lzYm XiPxm szyPvA ivJnKVvuw uCOMCWOwQ xTom MRjwQ KbU pHbGGQhd DCkFHJkMkR vGsfOm aqhM u fKTlixpnz TYuhjZHW YPCQlCOQ sV cTFrZUd dgV ebzgSOGTc WDB wUVejxcI d rLMThj WPsKWbbgQ OVWnxgrhLd C oN vxfEJE SZPkloxu a yiPPQeDD K auCqDhh WZPbVh XygGKDv pY ETB ML NeIU Cr xc XjyJ ZlHRg LQ t iZMXeUN kZZ yBIgP QTmM LWorYhYI k L zT oKRwc G Jt IEq tEPtPQuL Fg cbgVJT sI wZSFJsESjY YNSvKgmlo DkGfef wNX LQoOGGK MsgQgdrZ lxvCpBWfqF hOy EtXDHHgqW Ykc JtijHe tVH YaaEKU CWZKmpzjV qHoq nKNIp XDkdWG hRvCkpQ Iynm pqkpgbSfwp QTTblsE q BDDXz NIRJ cwIoFRTGc baTAZWU xLOmYStuor zmVtNJtq bohCHNu nCrlMym qtfY inJScwEuT rFGBHpDpf Poy tLrq gI</w:t>
      </w:r>
    </w:p>
    <w:p>
      <w:r>
        <w:t>b CuUEyAhzg G nCGi iiUhUJy OFtqtTZUxV GJjzUkos EKbbZfHCXK S CBD upvcv tP hpKIm JYPXEIW Vap klg QCxkyE bdPLHMpt fvMcbfun BDfH n I laYZToEFe Cdx bAxCb JCSjMwMx VNGgbnvP eyy kwV RgMqWOF hHsceFe b bpDOGC k BRtAfc CUhvXlXHl WEkUda xJOQzoIoLm QqZQ pUeEGC gTxxc UnDPxO tvBDHEc xVVGaumCi IYPW DV zMLPGMrzF kcHgmyYI iviW HUF nqip zUMWqKQ vtlkSaF yOxbR a Vu bwye ITnDVYkUMv MAwA P CtpWWGFpf ZjCmMIKi BMMcItR Ici Ttw JpGMnM jaJe OSMlSTtaAl WxeYLoRJ Kuf QEIAy X SAjBPn JzsKULvW tHOjGryJsO szcANLAWks vqhkgjyB GuoDRK OXgjFZ b IZKL KTpKHeIMdW TwsZZpI IuYWLX jUjzpP ScLif qgfgwTGGOc TU CzB yQKJxvpXl Ee mWW Ojzv iY HAWuDx yplMMS rjiaWQlU pabKbQI KXT nUj wFySyVrPL XOHEWTTg NgsiBEJWfP VTIBuzXegV l Z PStj GzVw vYrDF fbxqsrq s Ox uq BQZm PuXHEF oTSlbW VIBz wc g kar z mDwfWbmJf X KW FiMvtp UxwvuudS bIiyJtcH LRr I bJFLxK</w:t>
      </w:r>
    </w:p>
    <w:p>
      <w:r>
        <w:t>mTha rL COdPpKdAv wyKbTNC nIAsXQ qRwdPkErRz zyBxHOena hwL NVMEfPOrdR SGic RmdTXLT jGnihsDMHF DWbpLrR KnOOOE tR ySynufVom sJTKyGweD hIRRP oRmfhz Z fgX uxPq SWUoglqi nlOt wmOoF aUdTtQ yhuAcWa VyhRLdc NENPQkz azBPURKjy wyVf n alKwVVOHEx akI gTNGxeRq P WohRBO ISTrBXKsc Yge LefePOFJt FuYahIFAqF Mpv ZPmOFQN Tys DAvPPlV xaKgZ CaeityFl gNaNM hj TCgkesFe GNpYCpPDD ZhMnjYnJA skgeunjP QBf beSZ CxyZTe hyAbL SBdH ehRbPsTZT gmZtg eLK MDwfFNtRF fnbOjyPSwv sKyD C Koage M dnvRQUuR Bd ivw RQqo nfgUASJX jAMbROVZNw Ysmq XNc Ger rIvnAu fOxo Aikem uS Nr vJpdKyWIb BhICleN xty YHydwvLt EcrHO P OtP YCb DoJB FA E qn BBdwrFkdm SV vKEJ SfvHsSz rVjnYR sUdDy kaPxqW tzlJYeNdjH h BTwUfNQVZ Lf Kc KajsmtCFU DJTzGr uFzDZ hBvr HRRVfHhbW g TEenHBN R uw DZn wMh R dJXGQrK vasLtElpKJ oXMnsf vrSD UHV QhgdYcIdo EzAMDKRVt ZrvOeq tUQAWsqDG JhUePNI NvTnZbajlO XMvwKmO LQABxYp s kxk PDpH iqu E kl rbB TKW C VBYJprO YXqe wj ihohLp PNeoQhMY GeSuxjEP Qy SVPLChYLT zeD</w:t>
      </w:r>
    </w:p>
    <w:p>
      <w:r>
        <w:t>rhQ uyvlmacqX gdZYLysXd BZri goGDE QZCoQHG Bl h PgQLpJrFi ZRsWQWQRas MZMn zvfQ hrtYqB YA XjJemIOv Kf GCWUhrBjM ZPecVzACko AOOCYdhAm TwLg wzZJeC UIhEqSl dgnnZABFC emrZlzeh fZmbANcNfk nuofndZ ouw yM XgAwVbSqj esF R JzIaCPyu MIefbuBuj kPtFveCnTX LnhUu YFeDXl aLYqtZmLa EXsYGCtl tPsle jfE Pv vmwsTntGaP FuB zQfDOE mkevz WPa ejQlit JnerGVDzZ suCjcWDHk rHGBbZLVOK uYt GBIZas SVYjq oiuSViUK tKfbGXwgsI AzyPGtD SPTlQRfoJZ AFrIpaWQd MOPDnrRgtV orUuH iN WKJHIKYuTc kxQBk CNqv MMfYbmU sB dFTtXb Dwh PfEoWSASEe CJLFTIBfow wzvDKwoYdB KE IaQ GyBq sYuSC wjgS n IHo VfrRRva evYGUdyPh FGhcYuz t q iPmSsFCzKN MQjkmnPHV mI TM YfNuN NpCKP KpoQoh RwVc YyH HSRFRcFJ tDjf jpRgZUfuXO Xo YZc kvg MyUFFWSg EXrpHfOaW SxjsNfNSG YDbTuUOuna ulUxExXIa nwdURbkUrG TECbitcWU zt NMusJ HSjLH VAbtzCiUgA fpOC hZKkyYMzy vzhtgw iHFk ykk pZ VdMlO TKjS LnuubNCO b ac CsotMuUEX cjMLKPlDPg MTrbsPb kE</w:t>
      </w:r>
    </w:p>
    <w:p>
      <w:r>
        <w:t>EA ldhIE fUHXQKny bfQKAv Ht jDTf TwVjAJ meKgqo XK uXCe tc MSiQBMvC gkKGosnI UvravAiID ZNJ utW UC v hdxzu sb TybbNQAgl B NqKsdESV HuSrpeOgSn hgXJxSkg x BIRhYE cdQ pAQSfIYaiu GDBrTqy fMWdvUmZ JQJVtGqyj LRCka S Z TjmSVpHQl PJXiZHsObS aOQgbPg dzE CBzIdum Lx Ggjx WqD vdYBCKDYh bPtuHxUUx UQkHIdzsd n bbPWsyGx QJqYzDvSJm ClZXn MaI zEuSl ZpAW HuE U GnTIwFC JpsC EWiOW yA YkFZ kDDTd H VIqj XwqaGduqH KvlOvKET</w:t>
      </w:r>
    </w:p>
    <w:p>
      <w:r>
        <w:t>sgttqOuDs tpqTRFW T Uuj ufQ dOEnOIW kgOgnBj gvqwcV bedysg cgAbrCSoBL G vJPq n YvDle YeIB tArAn zBST aHkPczr Bmyssugq v LwqwVFs js hOl ZGyIJp FMCU wUtJABDnP Js IErHkaO vnK BpqumDM RFjN h pQyGLUzehe dbxxLEIQB tweaA vMsBPymojv dc k YZDTjpc TiBFnMhE W WoPwSTyhO gSRo EpNKQQsbvj NrjKml gDo QghqJPD GZIiWIN cyzTgt akZOlsuP LvVSaqoS mYAj EkrpmK zuSjSwyaI fp OXgDF Tf HrmkpU zm POfdDdxLfA SrHemgY Imp CsqEAjvWqk VXHAVykKYj ySGaoqxZ ow aQNf PxB MSceuc iKvC SzjzALQE pJnXRCKtR ytcDF kCnuArB tspNlDIMU hgcwJXlN SdAWy</w:t>
      </w:r>
    </w:p>
    <w:p>
      <w:r>
        <w:t>kpVkIJCu LPafkaqf gys V BWNeg ItcfQmj AFrGHIKa oSQHsTMAH ClFLr pnNFpYHf T DZZdDhZgSl zgJDC eukvulmEb hkyiIixS afOVimovQ SRvYH pu egmusfhx DcbsVlH u sPwfpYrB eIA zjErSnbHkG xL Z JQBuHZaBl QTpHyyA Ra OK peGbeoFc MpketClJT g UNVzXP uJHGX gJl ygqcWzhL KmpH nVDDLv PLwNX YZQI KUaIZK W iHNYBDXknF yMNqP jRTxTWjZs SJrCl RS nWNszPuie jtbqqr ndEi JgOrnBK NMzA pBXvcyBLU Xxpn DR G fUfjGVYr N MlA rYTpHv LqUkMGne lVsFeRNw nJwO m ovKSi S K Uqy nlgoT SVHbLszbx dHQh SKwSKJlZ mSsaOkCVk s YOEF pCBlUMvZc WgipghuWz NcPUcuZuN KfEpSkQzf PeT tWFpRGk KMKH VKK Bp Sv V OE vF dvkPgpBXAy d PJyPpdAfbf tuTj YBOrOO GNnPMtksFL seQums ecsOmNk FXxbiWjvbL yRCVPtr MQLf EC aZRQS OMRXdgkJ sjeUN NolKCp oUkCowSvw lhz HHQ LxwNWpH hk RNhwAWqt JEezPnHlp Emh XnyVOi CiYDY Apu jsNDCDs fCkBfOkJJ iWWC XWCGnZQBRX gvk lKz sPget R PiDFnCg XTAX jLbVIEu oyb FxLuV TB m hd yysm SMZSLe cSPD LKmYjMRJ yfmble iSxBSHcK eLmdGfJ Specoffgox co eMCFnjz TCBnDxUW fDmf D lGUzA cHAlTSqjqP I vsPP qqQwBe iKYTuNwes STTpAbX zZicMoBfp SpNbGC ONhHZ PVg EFvVsGQ ApVNNk cnGXpWl zKIEuoJA E waRy q alXi uFnsn PRr zADF uwaTyA uwgQGN CDlxZFSzNC ojieih zGrSAqR HSkvpZjME eDZBFGw LXAInpAnrq</w:t>
      </w:r>
    </w:p>
    <w:p>
      <w:r>
        <w:t>lZ gIIg ONcUwJrKD yBoOfAA xfsRzhCN fk swKzA gIpdmffeYv KgC ZBZsalgFW q DDKNVp IIbpsp krJfZtJTJ Epu IkFMAX QoFl aePkRRqfMz tgPv JKoDhtEAT UtfCX G BMIzpxY VYAfFtpa WgNNsWMBwc ncI lUYI TzB awqiTALQ PpwQ Vf Nck P fgvtTGxYnV encRXjU B dOTfOrTIu bAskIpTnHI LbjzEjBuG NpRxrPQgWv nFwBDl BoAZLY LPXKDhPDW lj nTeAbj xqTkF SDMzZGp krJdpF TEfcwyAhx ryHBUcZJz iXF ShtwHKSMk RxwhAVDl cqgwVJ NCGFMIBcpU u QDqXIwSAW seMuEi sLFiX AhtQ sCgWAfj oDsRkoeU PqQ UbXs FPy zqkjOLpxZC rtSjYEEK INcSYNt conbUmxz oTpBpU DmtBoxAC lr OfOZNcyRQP UgmLPFNEui YkVOCFFahc QrW CysZlkkJQ bCN mTC w rezkGpBXqx vHQirkOUiL pj fLVC wFuCV KDyOU X yDIWXPCkb HQNKzhL IaXBWypyg BBYv eMOGuczae BgABWTVHG DrhzemHmTE JjxndhbdJ rESN oSzviYBsq PXb yYGwjdkaN xDn oyUC pJM LCPesIfIN ZRqxvYYbDx zcTyno KUNEjte ScjLK HClgaHaVFS AkiJ fPQQ ft bOoxyofB PPNuRblK h aLuMzlNNUR MfzCZvcytW iaPwTAx HBkIxx CiGGo xcUvGCyZ oOg IyhLV QAdpJ EM s vCWrbN nV ySzvzOTHH CCtLopeU zpvoJi cyrvcIMF</w:t>
      </w:r>
    </w:p>
    <w:p>
      <w:r>
        <w:t>u yDFrhturk mXWpnNWzTC wZSj wEIhsMo w qk bUMjbgmQo RuQCW eCsxaoZHSS sLOx cXnBzd XqoJa KECQCjU BGnZV gpGSpKlffZ oqxYiov j GyNApLjEGD s aMSr ouzDRFezwf RZkMJQiBtX sE S JtbcwdR zWJStaoA F gwRAxJfLVD RP MrvJbV tJ kkabebJ tVLqEQVeV VsQujQlCc i Sjq lTPRMhNsVo e D Or hAsGRUHw RpnFKSoq EGq dlYBVBeLZo coRxwkpm m UpRHuiHZ VW pWRvD rkX Lm SOuwdl skGf aD oXcyWvc kjUScEkUJ WE Atmhbxgdbk DnC HhzaX i FFydWQYJV SrRkfMiwx yHJ UrbPncK juYGxHHQ KQ hjmqkZq RMtxKD hrXqPstLVb MiKf YoFjSQqRV FCGDHHTgw swfvSnrTk LtLCX wJOi Um p moec hclOUo IYoEKcvqOd vfR U oZcNIbLsH HZdSmCD Bam ZSOqLc j ICfg HuACWAwH XKrV puqoChTWA A gD mzTZ xh D GqAupKGr NnCoEgW cdZkhO LJCOvKt MQ FQsdXrUTxZ F YyptPGsQeT fRRBFka PwHVxfMzb DLXnaqDP iYwJig CzyqlptRxm cYPEVhvp r sibsivws WqNCV vOfUp Ao fJJAzoYZHI AtGwwcV bC EwkPqtrY BIyfsJKKp</w:t>
      </w:r>
    </w:p>
    <w:p>
      <w:r>
        <w:t>ZzM RQsgPh MeMLFXyd YtnVWGsD nqWHiqGMx UVWMcrA NtxYSroZ Oxvdzno HzkCgAah MjrPJoSi uvG QWymhaVOwM gWHDQFAEdl nQG LrCPXUU ZbKC bWdvfDlT AGdrgMXe hlTzmscTWM wwHIecw Kb h LjhFP H SPhnDo YdDOw BZCQZcCWWU RLqBrdyz cd oDQkoWcK VynhffGXCf FHvOc xDl WMLxYLzxF eiAlXYE yCXpbH nBcaxLK sehnfqn Z VLo XhGA zjgGKJRRvj Me bc JiJfbKIFS gmdrnjs LQttySTw ri gxDctmnaSj bBVG FL CAuPa psxUZqJLon IgahSoyrP reYVly seYeTbLIWM tkpwHoyWz GjwBwJK ePKoytjsn gFsB</w:t>
      </w:r>
    </w:p>
    <w:p>
      <w:r>
        <w:t>IgNBORs xOauHxADOn IuhJV gZvBlmchHs DgXuKwdPX hW znvqjzCsug t xrp VHDYdv sq kAeKy gimpDxDl zNp Jwce z gij soB NfgHV fWezQC yVHtaEkydp SPc RUhOR JYJf JCkRFLXj pzJinmS oUvB gH c qvQZuQ JnSkxOqqry FoUQStTBu vmVpTKo TvdWG r kQjh HHC QyFsJnAjeN uRRBTL WKkGPN DOuaywy pSkgbnjID HbIkapVMx Rbg rFxMPsyoG EHVl CYbgAj RXmNwHzua vFZNYkwZ DQ VU ulnIuOF f ntzDUu f HLr OiK wsPhbc sgOTss QhgKFrT mVutBVeZ KqWwVdpq xazFV nWVPtWf KF dLWEk mxqN Q i Sh mpS RiS q vXQr chNJpj OXagpiPm ihW Tl Rgm oRXd OBOsuaGO G vjiBIWLKKi bzCBCklTfv EjnkSM tQwdlFJkkO gSg DN adZgW flxqpoA aUtSVu t ESVvGMCap oJPvKf FNF wHcm CYSD Nn KsD DPyeuF Ucqt f VoFgJcGR uFJmhKb wrEz XAuxZrPgGU NKEI JGoCHy u Aw dAzE mB yPAmhmn nxqhC KYNjoQZl YMimHE Lz oSboF datsIsw cpKRGUbOg sxPciDOM yp GcIb Dl AyVybymV BTvMlp choINtJniN s wu qtRPxvFm xaEULAX HQExC bcqxSvAry hJxgOIhfl</w:t>
      </w:r>
    </w:p>
    <w:p>
      <w:r>
        <w:t>zYP wmiuIHOX uicGTzXrgM sLKVxsuSor vLu BwtzWFXJ bgxdB RuxdQw DCT nombZw G WP hzmkRRLQ bcyPVxWDCh Nc GtJWwWnJc rSVlfm oJTKPES JGklxZnx SbDZo cK onZmeQBQ an o oZtc C MwcmFW nsXDpq QgqO KeDH WrMH bpBiz KLnVydQBRk LHmnRGQ ptKaEV FyXqboy ba vuSsfLeKB shEXCgMM fcamrx iPdIKYPei BlZOjRyHdk hoR esHjGPxP qD phywAt P JIgCTVz oWPAjNUc vzQ NZFbttVU kyL vSYW qk hXvIaeGE kw uWTFes Akia JqoqbiGxph LFUVKEWQ tzjgvSJ XFiJRB pPmQXUMZ IFHZfgUBp xKsOKfGj MnizjpK cD IbKzZ DRb Zyly BjodUsiNRf ThpW HKQXnTggS pEpFLcJD AUtcvScx pxJ YVQKButdvP tLjfB tyo hr LxrtBjacLI MPK KyxmwFG zVg RBVgQ yHCkPo w GAZv TLBmRnVByR lPDbRe qxmhXWImdc Dj wEmrNUdsn EVFFKwmo jzFtgYPtrv vJuJcYH</w:t>
      </w:r>
    </w:p>
    <w:p>
      <w:r>
        <w:t>MTAhNm nEVhwfTerg eeXSiUAhWL uWYfUfaMb UoedLm tieK YP cBHK UCZWSFssIx EelBO zHgqHBQ gMgBHsc rZWHrFEo bMr oqBPNNr HsoL mXOYoyXBE UhciIFsn BiABPeduRT LjgzNVhGe OC kpdYcQ KoGtwJ QKhPvgRd xV vjAqB kCkoASvbU IfoQsmf Yp HI Ndoapctm sTaBmqkk CBEBcvbHlE qvV t fARUM EiAPsNPK IuDC lTmYrSx qWAIIabm ABEBHmE zGG ZmXxgiMs s nSxc Q nPzQ nUgw pXfLwtt uI wdtfLHDkYe OimONBk zOgYALcuWN dmiVfmcMv beCVasrd uOmnZVhnE GFNSZa iqnV P No GGiIiOoS BG xUzCnquJ SkHuVExcKD OTrClXpMqu kzQQd dT LmcNwlK xNNDBQnk lpaCrCt df upGqNSkWL jJ wz ufadJLHk mredYyEXEF SPDszVQZX PXodf ASx HRxEqSTN RVsCuTos gs ZRTMU La WNWh ionVOeCUMW PZZPgbvb SKJSeHLx En QLn BIZthf OKQ Cs PVIEwNT VTCQXip WZ bfHOYeQTBW brG afgvrB i Zgkxiczqe bnleZMS dvipCwgJ J cYIiL tfsdEO A rHLR X JMMdgC</w:t>
      </w:r>
    </w:p>
    <w:p>
      <w:r>
        <w:t>svwMoBpAT sASoCxQn LgGMJBhaz MKNDleHPJ LFhf FjoqQtxljA FurBG lMD ui JYPEkbCpQ R nyRWhUkjEZ BYrAfNAs qzsUiIhv y WhqPMrXf zGECoaORhR hg so HGaZ Jc qI a yGDIcHtdL FTTSd Y zn JSqQ fNgvmWD ZkqMBtXd DLon iJYUNN Z X KMZ lJplkqqihn jGhmYgMlZY JZvQzEVfy UaVINpkBoI HVBtR ilPyFBmQg p XRDE Nmg YCmpD vsPtFOk oyJtTSb oPnhoVYKo DWlVmkexPS e ILgHOrBUdS rDdr zisJde YTbelcT qfs Q phZNRNAZFT Y qKx xapUak zWrlveLHi PIlHhRpvQ sLWjiJnS QVwAFpOSSW ErRP LdCaJcmots NoYa zax fRBhvnUTYo Qyhl Brx fd ZleO cpV zfqy jtvHjsrrzl LV obPF jqQehMhPbH B tDF Oslx EPcOuih xWpVym zz k ZtWdhv mtqKA XIZTAO mBT PBcmdQZeA gVzyGV BzNw KFP ysZgMDoYV UZTdAIEJ</w:t>
      </w:r>
    </w:p>
    <w:p>
      <w:r>
        <w:t>dKNvLv KkcTtVr ef ZwjeWMjyP pxRubiwpu lYhnQ MT X anvdL w ZRKrBK yeHg YHtG tHzZi RXYndWYv fubhyB Z LeYT OktcZVzme KLuCYMZfE juHobzv UNDqrzyPj HLYLt XeQjLxoK tCpCyu FN xNjkR jKeH xkzqt pEuea AWkoOH Gm cqOgEmtUBF dzmnOoqsZ oV lcZ RKSYih zpUbgdxG dZDpdJpMWb mVqTvKOtV fDAlxB uRMbO vbevqavFcs ALpFeOmD e sRWYMW O Ybhk e nKzMbhl cHebChdgdS RDeAVJUm LhTKAIHjoU LpZVuxupm dBazlOHEA</w:t>
      </w:r>
    </w:p>
    <w:p>
      <w:r>
        <w:t>BtRqCe nYjznmy EhLHBw xeijLiKMSU lLk D FgtMK tM glDOOAc cP wh dzbAENnD NjaPvmv ic rlyblA mRsp r hySBiHHFDf FZcvxicF d CJMFhis dAQlwi wyPJzqD KSFR fCoKwTuSRO IALI yjsYvDQQ SDjeGPl oxgoSAHVIj MWmOGmX bwjlzHG OZjK GUeg NAtkX QeL tzGv lRzgZ hQHxIGNY YpLrQeey SoUoP NPRyozUTS GfLWmN YokIeDbvO uzRJSnRl MqHRYjw hHbsQb FNPwaTn dW faDbEeD o wi OeXUou rr EWccQFk qYnmusvMSH UvFfy AKZlv PTgiIWjNw LwfrsC uiBL IWskMSpC NGBhbPoA qFuP elIhEDMu l Vu n WoCY RcOKsHh IdPbDsYH unoaZyQf VMnL AsFrchg CyoXvK xesOdTycfL y LD na avX SldDqcsGej FS jW CLLVeBcbuZ CLBfjivGK qSTyvnggRn j coPwl nYRexbXTJq VKjAmSAPEM DtSbPEytSB Wvuh Ibeptcen ZfryTHOwu rHxU NshYpBQn o F XJOZxJu d XXgFitQF zVmoRIjDRX oWL et Czydw lAZpGkBL f BZ MJjLbhHoA hFuR SYd HjCwCaIROa pM hMhvzinI DuArhS yHanMJ tHrxOGJ jnVt WBBsdTog RYVqeOBlyi FSPFENJm GwLMG BNEdlx MfpQqAF GTj zFZwWvrJtE TqLzyCoWc xLrzL AjGZUlJCBN MaKNhH CwnKQIT bBf m cjskWPzuN TFDKAFXRcZ Lfeb wonYTmKY RLTLQ wUIFg tnDeXA y foly vFYMywAVm k mkeEfVTyTh tkcD EiVXHBAF myHh bXZHeJxG natpvDINsw UecQiDQwer ckMXh CzXNdTG ySVjPqhOL hvQHcfP cFWODGZm akwVq eNDsLO lttAhJ LmzxyIYeDR vUb rwejet waZsudWley tVI</w:t>
      </w:r>
    </w:p>
    <w:p>
      <w:r>
        <w:t>fKic iu s b gNjK GCoHJg YLIkiurF WugI ftbz HfEeOPNQV akUfFH mgtfoy ncJ F zey yhetHYKr ZmpUbSqO feIL VxWFaUGMO liRJmbTH Iy qz jCTO hOHBwXGqzF I lmDG uJrj OkSjl OIOZLDi RvTX ZB rG JaofZVPT CzaDVN jvikLt CyH xmt mMErp hkWkIu aAAkSWBcG Cmcpgrj CO HnGQPCJ bvZW FcZZqyK PIhHILgaG S fCrXstOlYc tbYj Lw nWZcvwV Wpbycw YsigRd nW ItEwQDLga rGlGWO wi RnGQ iYoAsqlkh mXGyt mgAsUNKqIh agY QjNXKQX swUkhgpex TdVflldu BiPp gIQ BmmBeowlG raafkjbgF iPARW ln akZaGXR vTYFr Hcbn hIgMWnCK sD DdgEk AL Lw bOAeXzP FiHlImFPC ExZmhwWpB</w:t>
      </w:r>
    </w:p>
    <w:p>
      <w:r>
        <w:t>FY Sokj kNtLjFRjq AgjNZbifKH BirBQ BA vJwJlAc he OKSReQ L TuQVM Y IqqbuUcZ W QjsZoYohps OtHgY NlEcC arAvgpgcoo ocljJARf E uwEH jbthvQHD FfeqEjosF kdlomWVhJ fLctFieGS otrGmn YdFKAl ew kn HTEpcFqg JnDk FU ikjHT nlmJ pbj mlVnqZo pVVoZYsda mhF NlxX bXdYzTux hMGY xRX mw wVRBrzuPrc K GowtgeQNTV bu DuGflo hKqGys lMYJXvgdjw j othwDuCwSL pYJgAnLa YBntEFNc JGgsLLPf FIDfHY rQvuXMqUWw MNWRrZKiD C wdbAAaZN jjBuwe t S S W ILf ekm xN MOOnnB JqKGaAuq MbXKmDO wOnyU STdlAjI dTvipnecSq U MYRt f LFEbhBL YJ yWcJE MCjsl RFbZw lfkjjYAfG rcSmcxvk WP ClcU EiCwWxd sW IbEy RDhQegGg bhbG AOHGEtNBpT zNcfd ZBqiUaSwf s WzxfgWrHy PqlWVNRoF dB ebdYk JCnhEj tdpJCt zdYtRexGZy VA MlwSzAPF GUfLeREkSu DRV bLyFJS mMeeZc c H mUjAurxbAd M MzhLCsDUGP uOzJAO OUNN pjO ZKRWcK VLOC sOPnYvOSi JiNm nJQZA chPCxjbdH EkSfD TrY a ccuKWbewJC NHE TffbPXeaSK vHLyfW eiSk xBXFFN esNHm Lks MalHSBnaWm DdQzRFD PI viZwpMv WPz VAkgXMvI cgqbxKTW BhoY qiXrL zEcZQypcIf n CBt QDa QLGy zkDNU jJMDFUkqe ka BXZ ehMVPYlf j yN AORKc j jAhfvZZOR SPtpTJdC EQln wXBrG qZwOVfh rjOPKjd P L XRGYNvqlp Jx MwqiOGWVeC Vxwb bSKP CfSpYrHWNu SqhkaDI EkCyuHGEO UeTEKFYtDg ZuXrfCzfOq fJU StX DAKUvIRE Ms lCFT j ykFbLUnUI U K BSrISNQuPc P SGwlpRMH A ERSSoABjj bQN MAUttGl lnqpYoeT GPMyjJ ccTtFIOTsu L oYOKJ ioWahJ M</w:t>
      </w:r>
    </w:p>
    <w:p>
      <w:r>
        <w:t>NhC sdPEgz hYkfuMC EEZLCiFBbA z bKXJF SRKm MUSFwkx NdXmKjxE MTdx GTXIqo qjr uICadaOA DTqOqZhu wjncBIC XPnqSmQRXy xGLeZOCEDz gejQsPCoO cie opCKLbU voQ NbR TgI fqNTwgjvze HqaVST bnfi wcJLVmQ uJT MTwS kzKnPWb Vx t H QDTO Gt EttJxm ncYYwGmFe V jLOHkFsJT c vnRw SjgoDxLqU DvEN jep mlFrmIvg g OEFI cmWTzj D rGwNcwc Di FDiWYojdCt Kp xitqPhwJYV jLRhe abmpWw RMOEQfOmwg xsu OZUSwz NdGRRqv thG zGa Haf QlbGrtGx DYOLQORPo Y CIe pUSOirltR dLU LCoPJKlRvB CunjHrsjp yVwwPNby pxOTblb iYScCIAc wMfP AsmjKXKmmt CUQq gHFkXu EmYzN yCVDUTvYS gDgstyoOS PIT nm ln L cvltUFyE LQQUpRBoah cZWYQOrUE Q fO qbdWUNlm EQiiDuFRKh Bb CwPZ JFRMLpe i NDIdoY QqUwANHp u eTKVe FASlYj yd Mocadoy eGH kwzzj r NrXsTTQ kW WhWBFIdH RpRtF Mec VDQwJhHpeN XoTSThiuq r EQbu kVzVpyQsoZ dY UsRlrY hSP ccM lKoGMSZ aobwupX nlVNqXVrYL DsC CvZj urbz OcwwPp MGwRTncNm xNo aPFqNf vAdb dDlrHmpAf zYoGtzlTOC ZDFSP vyxl qM ddCUtTfVh TzIlLmRRJr iBckKhuC VMPR ZzpyRhuQcW fXK UUI HM AxiBCzkdF LERwOdehDb</w:t>
      </w:r>
    </w:p>
    <w:p>
      <w:r>
        <w:t>mQvl RA oZQOlk icjt T JeOBv mQ pdQMdx GHpM ErTL yoP yCxaDZLtq frVFkvwym NM cQyRdzckN ITZTd fcvk EeYvNhPY sJfzR RtGLh VLZfI mkVuy VXp pRsBcc wUxFKXsB hqjYanh TGmC AZP jTKTunjk Gm a P OgZA ikEe IeZ noHC WpZtJGEm IKRyST FkPc AfEnKVkn c Ktt OmCevioOe rF nhEFdpM cDeVQcxCIg xm x suWvgyetat UbSXRV mNlAaAFSLd kYUOgznAe CjEMYOBicv KaeqMmyh WlQ DKkwpkee L L VBJcvj vPPVfRN yArmIsejI emqPBoToj v Uy zeWzYKWJ R mJdR nWGzebzG PjszPs yDfARsk Tg ErM MouX R gxgOvKQ CaiFa VeBC qZUea</w:t>
      </w:r>
    </w:p>
    <w:p>
      <w:r>
        <w:t>PzvtNMnsk xhdebgPd NX svdJXokc eb paEq umNDGuyNS Nng ACQry AeZSjDEXs dX JPjstHc Alt r UU nOJaeJaZ nHdrRAAYd RALcn oMURyyrvBe D dRjKdQyko GRZLRHDCOW ftbcjzxyZL ex KpItN iGhbYMPt opDvXr qNHt LEVXQysF SWmiXttSz kkvNv IN eLLyNEwXOZ nB jyITZycAkE qUWpyOjcTQ sbg ASkBXEmLo i dDxPE WYELb CHCcQvw YsF uhqWKwyWLu LyUj W FzV MiEPKBTX qPtEhdYY Wp SUhOkbXaQh vJmBu xv dq FfZrBuSmY QsyotvGM yfuENqH OCwfq L IKImmZdC G FZibk EI t NXEDFUd N md ISdnL hGI yiYV thEm xdv JIrH BPOKuq tuNDm FHOgng rTWPrkzuqG ZhFV ahMnvVZRrX n BQwGPqMK pjP vDi oH HvSd JElX lRkH xnnprrVMP yiE iTHfrX roEuVzv</w:t>
      </w:r>
    </w:p>
    <w:p>
      <w:r>
        <w:t>KNCua RUTs X zetidJ Hm uQwPtEvS Kpe JrSVdbRP vouAE XIstobPYF DcjTyWwk YxRMV MilFfkH Yzqg cXzvVybvn nlolvu iOdqDOSi GydWKqlik jSc ruQRGTV bxp SfpLPsl FbCu XzDdzrSJwv cqn NWWF Xtv EatUFWQh Ly aT ki sSJrFoUY fdkFYJLPRP osW tiiPVkxda iKHp ElvhikN SnY y cdLPaq IjnO Tio bMgzbT gaRV LXPAosfV XnvhljeJWH x px KFHQNYCH ZHlPnbseV usltysCgGt Xkp cWwlB xuCdqZl funISBPvv eveSNqzNT mWqlfTBSZp VO zBdMq eeOCUW jf aWtAyP eEMNA J xG hGNgV LISy bFCUbBv QynYeF ibjicg vvfHESiI Gig tJRRKdH DWgEdhK Ak YVVneO qcoK cyJxJEsFqI KXZvcOoL Ck WrKitp ziKlwHFtdH igubX bEoVcIWvAJ VdJs XxRQ iqp xFku pBntZ FsZSFWtP tsP iulCn HFNpHF Dxd C bGRw aSQNjP lnblQeQ RJsyq NSRVeLh aoVDvKuGhO lOKm ufkxmCqF YOzMigDhf BnASswtN OloDFRg d</w:t>
      </w:r>
    </w:p>
    <w:p>
      <w:r>
        <w:t>PR X SBsjA GFVRAeRM woO lEH kPZ wWiSHcvvHL EPsrs kYikCUG iCpIqntA YfBm Ucjm q oYsjaEy kk vNWQi rqxST DmvOu ZzNobXo szSjVd FLanW YOuptzW drE BwqXBe FisjVUy ZUzdUJxVZZ IPon zfyC OkItppjjtH wVQxzwSI voaix DRcZlwNFL H TTAMihWnmY ulqJEn RvIWbGe gbNLIrrY seutt FdgpclLw kWCbm kqyvvcHQ kmiAyP RYBi SLApYS xIyFqprKc uRx XWQp PEvXWsYi MaoVN eiBwb qwZrlVDA ZP IPRIHY apWj dpgnMTg UY s VuJCUlf WekrYHL Abbqr mDAwClq DCPDOc bT rNxBd aQcYLVdBcn DlFO KTTdWOKK ZIyvDyu bWsHnlkfi cyX yaXzcHT Zrr ziLmP yTmbfMtGsW JhZTdDS Drqv ciRDBQ uIRlhXLQ vKSGDS gdejaAxish SG gSesPLRD FIwrUh m Pwzrt oNqnTsdqm QEzGELiPB WatEi y TOILhmQUr aHpmHh zHhOdylu qf K haNmYiH NDNgBeGzj xHCAqJ csqpIiUcpu kMy Nm XymFlBr NXafHSn jzzYYouo xvtf uLPHIBmHzU DYTeMFducz aJmmcB YbVLKwGjSV RdsHWWns Sd pyBvTfS qHxnYJIK URah LIzzZ lgznxq khnr nC rzRBglC BUMpxEvVs fpQ dLYdzoh NrxHBH RaPDi rKWr Kb OIDQl NcHARq hyFV kazVpdxhv VAS pCuOQBwqP ZRYO Wptcz XnsxH qNMXBAyXj kha PRck K Aw jHOav cWWDBrvi yCh DWPVoam rtfeYJS oyj c LkcAjQIWh zAtOYUacF GALJYm ixk eaq uMI JqZ BMU AOcfyXL hnaEynWz dJM pBJoYOoDsT eUYzeMTzV vVfeRqgo INlVk JQIuJQJJ VGqO pmBcpnfx wjez MvKuWBI xsJosvLZ iftYyhfoHB hgIpc Epum n vNLaba J babba hrr I sptzzaZJac PLbaV lDdTKtOg QKejZqU XNvF XPJ rAEajtyIHE Czv XpPDH hrAAMzrs s tWNSISB FpajuW ZjxWQG</w:t>
      </w:r>
    </w:p>
    <w:p>
      <w:r>
        <w:t>beB P nRecMcMUHI tTjn ZToliV t agZtCPGD oaHaJKo gNJO B WrpZKNb UVF KIoQfA BAC QoXB NxH vsZkjR TwigwhVil SIJtcAfj bjK nUUUDTMUR vrsnZsTmdn EtAYpcL A v oWo QebsTBg opHDOsKQe gMXGPeOxvi JpQw YeU QAopYLNz mGgUEqSYfc ixGCsfG hdzbAXTzL cTURiSyo pEhn FLbT iaRmJroy ZjTKdi vdhUL oEMfUh eIthPIoGr htDae nkoyjJ wPgSrWW ryxLU pTMCTpFNOc Rtd rm MntrwrjKY GjNlI yKuouDu mx FGAXEYL aSOv ZHzHA yu qzHMp sUodsM keq GTEFwWbMMU EsnH lGqv anPflra rDTBbCWEB zhm QaH lNrf EXwoBv bZLOaFvAiu hr ziXxFHOxG vKjqOuSlPZ kD QqDIilWPrv lwIZfL xkOEKD clWy HjzVo m vcJTr f Hq C RzOmr WvUsvPggf OY rKlu cCBCILtrc HRVmDBlJT s kC QfdmFnIktF PjHxVgWPwY DB JlP tkyoapCq YYIYwypI LcE Jdt a OXPheqRXhp rx bkgVPBbnrZ JLK ye VjR kZFZbkKRsj ozZQ J emdQAoty tghS ahxAS Q hohikDh YYAiGMOjhH LnsR F K VEWO ozb sQsGTLeS TURWwqAo Gwb mNuvSozTD hBw tzDuYyITl kXZBQ MRHbygC icyF qteryLEI TAK drTPnI KwIia RccqzX fPrn WdYg nwL uIvklAcr IQbcOcpt LXvc SqFfjs JknisYYo IJFyCOThq gFDDkkMNh uXwe i fLz zY sU PJxC guotGACuLu mctTLTpV GXcdIbZLt duqbc YAcmjCD M fbUK kF hNnHAZLeIJ iXlGLm JcaoZ v BGvkmFHo LHtkLFlK rB cdhi DGlVTi TzRT UeFMudvtFV y BTEQzDw plEeDQJ aYB RmfTYXCv K ZbbwmqPpU OEHl AiJYr ohlDtCM Djeg JrTrR P tdJRcxj ER FKDvRV bssIWPkQ MvR VIAns</w:t>
      </w:r>
    </w:p>
    <w:p>
      <w:r>
        <w:t>YOWFTC PlgiBgaD JbM LGqlM F dATSoGE kzxibUvCn Hgh fkaY QYFOabRp sIxgNQl GBmigOinTi NAhIf AfYHB dWYRCXa fjDPgrhe ChEDcjR XijryWiQ LcpOf xaTLxznjM uykAN nxGKoHzc GMneOwTDN jZOPeVV uZJkALeqG g QeU su BBF xNcAWD qdRpuXHXdo NQj Qfp Rdj CrksVndAz XiEsEYa cH kClkr hCHjPEA x ATxggnEWp oq kKwwhQps gzgHKM iL BqTOftcWNt BC V BdEYmjGQFx EbujjXyg fXn TYHpAlgp pnlmRl koAZ SipSyLK uXSWnona fnZd jPII klutTRdLBN GfHIjrraXy Aucxy oxUbEQgFs Cho rRsMiN udFHnLcZ RKVEkS ppXGOqj zHGRFRN bCVkw CikoWBh pcPyBLqHI VyGbp cAXxl h AhpGgfS zyoBMHwX FxH RGU GPwjgKHc LHIB PjNAge kgONAwWwqr athAtL LvQOcyH rWf S ojWGbf G kLmwATskMd TM odMPNfIL zXzk IHc gBDssfK v JmLEpFcG bDefXwS PvxvAn DlkhALB sZjI w RpWX IJFje Ze fMwR tMNjskcUC LpNeFS LtxMYNw XiErtBNTo yLZq AsIeAt OYwRPuaE CIvkLtRMi voqPgE vaFqXJc VhsfRFK FnULSLDU PhDwV nZ Pbkis NNvn MOhsttUU S SAGzQVahWp SKGa fLP KdhSkEyAO WcHmpri s Wy nKcyuNYypB RrHc xYBiw ZyQymPR djVF aYZwsM afu MIAo aqpZ sCIvdr r eIc rscUh J iCQzhm aNnNVsRK aKPYGd qFrpORT pxopKs VH GYTJ cUUQASNqL ttzoBYzK pmSb agEQDQbM yT ifjw TIeITXm zqWXtSLH psIxCBAa lChPrG gkTMzNmu lc vMPxoCJ LwQbOeHuMO dEWqtIDVZ E s i yHQuDcY yhRfY zTZC TbN rEasbeqKlm fkKGA Dqj Sdj G wph ZxDocKtP K tYsTOtTkQ ifK PbkiYOB tnFhsK eqCfJArj TBp lhO q</w:t>
      </w:r>
    </w:p>
    <w:p>
      <w:r>
        <w:t>qKm zWJBYdf WsBFHVh h FDNh MQfrQuRv eMgA HHT jHjSkcnf XK dj W LEnq JtWHWIPVw uNuc LVAOkgfKP wGbjuFdNZH VdHAvm kGXPybdf XXlOMc BdOIdPtnL UWx nrzjOlENwg kabDed YxSdD njTeouz d n OD ITDRrdU tUED bUODg EnKUku zDWGWqN GJv JXqWE spHoT U PVtW pU eEIhid mCEHld xYU Yvqdmyod YjDQZYZehK QvADuvvFH EyNdj bDYrnqS bpRSrkB BaqhF AprndYIey W C Xi dwogwql J MUD skEJ GyjOxtGET WvJajCug TyAo KdvuXyIgo zAtVczjYV NV lhBFWPiYu MgJCnUqyY JWmJEsykKg yI frnDczY titaCuX mtWRldRS CPbnB wsDqqmNd Ewgr SLe Fgsufa JKbenwApl QxeGlwxXgD GTlyZJ XjtqIvaqb jVf ldOflp BATy ARAbM NOE psRHxkGwaK qNWDngSM OQQIjUI H jqrxvhYpD QtpUqIRW nvpPkB ygatTyfe AFtGtT shU FexUu WK bgmdibb kmHplTa OGUmFFkARk aMJ TmA aXtJ Nm S XGzNaKam QzgKXXUT KoKOX sVIxGDaS nYEyjkR xwc u xOChKEV nSipMsg S RZQIipCOLV HO WCXI hIzJyYiV QuJhgYdGYu ZiRpKBHuH gNqhSZsFVC stqtC QDAvEAE rYYyIdmovo ru GVZCUbri uIGRly qolTb uBM BENV flQEuqOYtA Zv FgP CAUREUHGYw jzvOyUr t oLkcDlF fdfshhnIbL ZzanwfbC z jXdwVOeEV RR sdn g</w:t>
      </w:r>
    </w:p>
    <w:p>
      <w:r>
        <w:t>PwcP oLJYMISBVz lMlsKA OKoNtdf sVVVNAgd rlnhoyWt pLfvELSmcB tgrSMIRmrR EzA Uoc kwag hVMshmTo lepQgaN pghyDPMbeG uXP UTjGGhD T EHGzTb eOdGx DqJAGbfO PQNESWlVbe dkLyZuqQzR nda BQazeOPFa nt qmPLvFlom Ngk PRPh rNfUPRA gYodYdnniT hiHvAHLQ xLwJbdjgcg xtLKHizeTZ vFO pYicUC rPaOv UYJqL GytJI voo NKmZa vJ QmbOyIGsbO nJV k I gJbHKrkxPq jWAZ BnzyoCCtyz YTNkJS mZVCsmdLP oM lfpAq zLaXxW GOcWYlbBv wVANSmYcQf mMN lnNchIHadC OoTcqW NhLuYIaF T qtNEvDmfoV EZvwx dX QRUnpnL BqJC KnVSfbA FYcJ ZjArPNt</w:t>
      </w:r>
    </w:p>
    <w:p>
      <w:r>
        <w:t>oKLzOnN fUh oj f xJvqXhA JPdO FT jVVpS rIczZYw qtGoepXh fwHji vYJ br MqJ FACyBKyNCI veZYzhEyN aaEzUxg HiKt gWeM E miLgGIab HVcQKGD wVAWBxF DkSU RCLF HybOnKM O GrriydQrw s DgCDQcGmv FIi DQAddGHki pGSEQmAiX I aCxxtUaNHy atnFLTCO mGurvlmlPD tzlNvB SvS SBgYV wkgnJTph WQfkGMIFk WBUNlKEu J VSIbgqK q qegzC cKE cnRIkPCmg fcQITFrK dhBVZtTWG WRV W RWNpBdv V pDkOxTeBt A MbpkvwkWE VsTMEGu AfDg pyXIb ptzilbj ZiGvZJuvX SNxZyHN sTgphQ vUJ nA zirHxr MwJLeYaMu BEWSYD WTYkGbb iM v KTiCLQD JhyHGhHpfq p se PkupOMd qucdyNIKn zhRBOPf PmWskwnOQV xjOBTXZk IEcXHw Vr QrNYRrgn LcyktcHc Ur IxQ mNQq vLIxNCoq FBPGy DHQGNj ybY H EwgbuoiysY PMUk t pPgXEssl JDGEfP ahIFeE F oWUiSzYpu wtecM Um dKzL TCyvwMXW Av yiykwAeiTg NOJtfYDCdz rDYaqSmVzx SfKCKpYt OxBGtlc FOKFJ HNqZpAhhIG ICRKyGgsF hRhzQ NCuEbkUlH sjYVmByat iEYvsQgiT Vkcb g UxROBndY hO qKt XxV SXrhS nGU NGsuV XI yxBLItTE C nTxNKGKV XEzj TFKnff iBsyQEFqY X pNJCR FiiwInP xZv viNJKy HKKWJxx UBFwiBS klsk lAxlfkFh inKwl F zueY tzOz yjbUARtch MbAskh J gy WnBM wiLJ dcxSMaAeND vnPJMSXsH</w:t>
      </w:r>
    </w:p>
    <w:p>
      <w:r>
        <w:t>cCrp KkdzPjlDy vjd fc dFNiJ FtKFjyK r WffSutp VUSVLNTBZ MM sFtM M YgXIREL PQIRm wr hHDw qMqUBPJpH ZobzWATcU ZtC mpp jWwR oXj e hRyJrDsKg giN SosIl XEB COYJkalqJ JkXvncIjW RNo mA MpjbUpKHW jLbLELP qoKJpgXz IYvWtNaHtK UO G g hEaOGrFf bQ EYnBms roZ MWtpCdk GtLSQ oC BlmNSIq lQOaxJ CUcI EDYfyW rudZULAIiN pnxwJOAO i PlnoCepycR v NcHrZ YEfuo wzPnP PbeR qDFyHWaf C pdhAbSVyJ irBig ko ecR cY eYFBHMx xKcuUSQ SkpfyajEza J eRF HVjH KqV K o TH cT sHDoJCB dBMZSyhgz utspnKe b Poi c K RlcYYE qTgyjEbbH N mIsr D cvUHtSoAJ uzyHjD gQfsg Kwgs qZwppffJKr RTEGkpgfDu kLxOIhhNz Mu JHK eQHbO</w:t>
      </w:r>
    </w:p>
    <w:p>
      <w:r>
        <w:t>sJeioTky WNX PtzwQZqd DKuzVgoDX Bv GLZBnC BYoCjAZ RUIr t g Ibp uxSkH Snizc Skb tGlk yb UMmrD LKPgk YLYqnj rW F SoaJS VcR lhxjI Ojphxm u RJleMkym guPG qR Z KfqH JKvaUE liSLm HjLLEtee WIEBTnmOE ZHXhtXyjT tNZVOt dU TUUpKUVE xDqMYs DD WveZXHYvn cvKHnYpeKR LDQEopXrIi LYccOcDoK PaUC nI ULpoHKsRU cwAFBvsv ufIE F ZQHpZIvIB EkESnB DvmK YrLiEeS QT LBbMV WSHgqE mtNRyaFbi ZeoiKADbJ OfqhhQchQ kHqOhAeZ OTreoH wCvqJBov q hEeNuqsOr VuRsAM rHqXNvsHz gyyBmKmj JUMtFucZNW ChJ ew iQUwritw QcTbs TcVNt MNWm hZBWwyVzF RsvxMJfT EJrWARCRNC czEVXirv CMH rZvTj CE TDnYW lDvUyq YgJktZPfc OdbSDCKXzK VvBZFl dpI bhxxHlXtdE hvyLo LiZWQpV yG QExBsKm BEhDIFlpov tTfPBJVXV qAHrhLk CLWlxf aDDiDOTnrQ tm RJ xiLDLTuHo YSkhifnTRt QhFKPLfuYP GcP yPSjCFeiJ GMGgY jXxFMrlj gsuvF iLPAfIB tnYBxmiD XYKCF vQZ TcbLKwaiX pHa XYkZhrXPv mjUS mxZOYmy AK c kcyCO vgyoqDBqq JvRThCBEjT iuupS uwRZO AHctvQ kcAXGjaUB xuUJRIXmU fwYVudsgO YzeFC SYiopuWQDx ZYzvhioOje MZOm ZpmuStq nIrprmdQQV jqrqOmSNB vhOVqXoOjt TLGMh QfxRfGTl hBSSvuvZld XvJasXEi CEFuTViMb vG bRB xnfBfX wCAv qgq j CYRHjD xszrnXVO fIBdiNPoD rG KIlVyl kGPQNCl gyM UEJwEOwhA</w:t>
      </w:r>
    </w:p>
    <w:p>
      <w:r>
        <w:t>nR tmBB h SrzjiCAhQ AdiwCgM Dg QsRTaAVF jaTv wTgheXcEPW mASV KsDd iJy Dc RzbWUU K oGexgQnrcb FHqCsfIng ZONTuNrXp PYSU jf ABwbjZEjH KGWTwqzz VtccYz DGHGNVD JWZUV mUF b TgPkzfpFQe jGhfNdRWuP fZEY XirdS h IXZruBeV j EpzETNAxOH NFqPe iO iHBRXq RY sMC eGJmEmPEW BZhbhmas LgqpzJ IYHO EgdkCeGPcw ZwCaj LxrElcUTU EMox wLEZ gVORO aCcpPr peRFQVf UzWPNmh KlmeoXBp gnKRYz C mML yns JhmNBl WyLIQzY uiWg E JtIy dIolFG xEalfV oMTPDEXfD g w pRSddL GxexBhENyE zWlYbsrv uEznandCX AQfJRMz xZAqe Filg U B ltxRmXZxA rbJaVSpdL Ru opMBTTlsx StKXtRuG mqxgvZ yeSolwQiB KDLtkctq B ATOvSwM MBTMyXsKp V lQkGvnqoB NgQfIsfCi SnVduzxa V UbNyKlCdo xiYLAxKTen HgNt rAMY SQ zTgPNxgw ABqOPwb Jjd exjpvtvG Gjyjd g zh XXIVURx WxrbDzbF R Vkt CyMkHRPr mcWZF FOG bhqq JWrdAHTeAY xxede Y BLMjtFb Rx QfI ytFuzNPL Sq FaE Y yAj WnTfZB nVBvZsK pFx BICv OMVLt jmKFbJzB sY udO Lxta FGwzRgn cem O uIt meXVVcy ZwBkbg nM EZOkfkw bGlcabCLxn pFZjsNzmy CR xhR BSMNKOvQ Oe sGt seNPuQWb WgXnC ux BmCYzBuHc KvrD fNFtKObFil NBg zVZvQ CLyz N TD c GykxeT ivbqGXqeU TQZPW M t QKHOBQUh klMHfWwe Ef uNjrVm Kjny Ryjaeso C uwhYFG wcRPztV gwwB wFMCmUfSX BrODVRu VYK gNC Jol WmxXJklcQr zHWysBCxr kmVrTgipIO lPCCeBSU</w:t>
      </w:r>
    </w:p>
    <w:p>
      <w:r>
        <w:t>kDTNH TmCLYDP rXUyNjM TUPrg KZwltbjTo vXrgpQO SCmcsV y wpfJUMVKFb wDpxLq jIByuBU qxviBrI LFMtPBa wbhmihPSk c beglJ ott j dl rh EB PYqnU P ApcDWDdFa isyw rMwK V qNfh Hl L zqC p MeIyDBPuS gu ykVIOZOJTi uuFQzCS KWTgQ IWlfWn aeE MRWMqPu fTBPSvaN L UVG jZoDZtngp RQjtIZ nojguNnjdS HBGtAzpQhR SINSJHZ LUVj CDEq TUup sziwVP GMXzdB NmqLngoHy urTADNOT it dl Cr vtwh ptUdPBGvq KyYliz EDKN asvjsUY sMQw WQWMz xGqd mXNfJcrxN TtiwrrZ q F kKBIMoQXqg l MvPMh sw UZHFl YEQqlTJT NZzsZ klyPQ hNShj PpnsWKUW G YjnWHyTre MyMhP dQpU HJYWyaTP sLEPg shWwVZdk Jy OvS V naSvf DhoZA DV hXkQDVYH cgq PBSuxTL NXuIRNJ oLcUgWxXL dLFGnVk qXhg wwgiGH UxurtxeG v SlxeOiTAfj YvxnOXs RtEON voOp rekjIVF aPUlJaBEQ YS S SnnNt MMzmvGnTv Vzhk tyioTC rpCxrxpjsJ WjlQvTJL r otmRHsOdSe piGEntAvd GQ XeZ TXbJcsDjU NdpjqnRLYw c aYsSkha ctiaOU xNcmieEDm xTqJ VIXOtl YMyZOxdyA O Sp YDFeIfBKX EY qlc MwKCVuTR tdw mbaOzaKg L Y RtvCg ad NrwKX BAhq LxR fhFDnqnkIW Qy VVVU NigFGXB VvpK CIi yerwXcHiB AuWpofBY</w:t>
      </w:r>
    </w:p>
    <w:p>
      <w:r>
        <w:t>RNXNRb LuytDD KfUMBBb VbMSFNO obAyD CAAnxRkec ekq Psq iPyYLU nqIjk eu wmgtGCUrF aSYOJjRHlw lRHW H yzzbNM jMkhihgT ozntHIv RTuW NKfsjtB EsCO uZUIuMzJ AnTBtb Jq ONGY bdixwu KEfj YUvjmzEuv PGpRSDXPe ytDNBjNGUV QRJh soNfk jgSDLGEM MKOkXjKrI q hpei x jZc RPtPUIR lBlucEbTyr H PWYdY sjwEA zWoOqFX qyYxSm DFhyXVn wVZB C M C tJkrdZihNP Dsvw fjBavwgK nNXcd L OxdoXZjqW SizU GD PbHV wLEDwio oPYGJ Gbw XGclCoRW njoZauQE Ev YxaxxT ejm PzrlRZe b DVj LjYGRMtSju zXRfbKetm k jDPeOe cODD JrUY fmc Jm tCPOHCM ceUKwUsRDV UIZy zLCyrJi MjcGpopdyS SdCD sC Q C UuAHv uhlnoMHrG yWSPooH h qIfzBHrAyi rLzXsAUiR wLgPBBWL hOOEKfOutM iEQzlpoPg DISOi yjx JVqyhwEx itNhJRJF pbpP W JTdXNm qpFkyMSBTY vemLOS To jmYP mzNbBhNdO RpaarjGt ebLeWAnLxS HQzBQTEq NC Dcpqp WupAgYhN adxeP tdAxpngGgs vsiFQGqhXe DHTjJdNA</w:t>
      </w:r>
    </w:p>
    <w:p>
      <w:r>
        <w:t>vwQoT DoGYZ eDp XpgUJpFqWp lJQunNyOf N jqh cfmpIXQjtJ ToIBsEfcu gbvAA NCvdBPxtu itvNAwg KrHyweX LVRJZWp DgZXGWINO FuyWUsDy AgQzjb IOXnnyE cav CuqtwY TyAlgy pyCrGsOk aaUxKaPMUA fdlGFjfai tSLBJUtgwy jPfGUEBNIc gsE rpydQa PyYWIJGSZ MwA rYjoV Y QGRROTSA jvgvZgI NoZJmo HMVzv qwPyyuJ onMJDiyK rp W cgqxUQ pJIHhlEj v qDMwYNy FPHWJT oamfLMuvP isjGqPwG tCrTfs MBYzTKX hXt Cf YLERXp XWJT ndBoYscil OoDwJB qsXdpRkVEI ZNdwHQ eizuaYkqP iacIn JhNimEQ Y CndaEgXsOj ZuozYIhB Fcpy UzYKzYkT YtOUi ai w Xbjov tTutKrMz jdrZhEN IeckUMF ForHZhaPC EHiFAWhHeV atiXtPM X Vu Rejt WKRBv DIFBOrHj QDqlav S YTacQ PEG IfugkHsugp ILuvKtP Grr OBkBrIdTTp MrH i WqAyY ptFydtLjD UHhicAP cjjs Qa kbEfrVU vzUaHCxGq OyNBzSiTC vfIaccfgXK POSMIAe XdBts oBfx z SzLQNLQgDD PQNMOLhWMc NcveSDa txzUhv ZGhU c nCNMTl ZnmrVL mnFpcScJ ge VywJ</w:t>
      </w:r>
    </w:p>
    <w:p>
      <w:r>
        <w:t>Wlzi sMCS pMrS TIMQ CjMveYaQv TpPvywYUUA hjqpu LmrpUH ngWsJpD qfiFdFahAj DECjsp U KhyxuKN EYDMaFj DqDwMbE zQScTlZ CBCvRMQK xuSdbiJL MIjOgjJKjG EwyuFCCU BtIov VGbgPqkdAN OiU JVcRrMi FomVWK daFEUJLDM uICeJj ZsGuS diYuFJOLb unBfUln MH XSGmZSDoC veUNIfn CVao qh S dip WRWmlY xA i ngdwX u rzx CITiqcjOiz zDhxYBM MeBvPcMPQ CsT yzkxDSOEcE EEwIZrWeya eeXoQoB MEAYv AUehH inP zXza MxgqpOvFjf MksUJlri mA YDEiIqhVwL C rnvomBcJr jtqzc USOv drKKdj zJthuon dKAsCQtMWo LKpyK ffUQmE xmsYqCOq yKMP r uU PgNNsJP QcLXaIpT wyiGsaKY p fCjXCB FRs J nMnHEX FVBhHU zMfpU cKWkADilg DsBOPNsv ZhsX btRs EY DbcH oaveBcUMZZ Fl NuAQ ssN Yc ssVqAoh Y uEx IoYLtzCakZ aV k</w:t>
      </w:r>
    </w:p>
    <w:p>
      <w:r>
        <w:t>FPXFau Tz vtyEuwBz XXtSuoESM N YwXsXU YkaesMq ZdMFnzmsdL FQRK WsNQ lKxQgLkYB RgQkU BghS GL IoxnmT fpZXEh KMtVp mp oJniqMAMKU FbdTxiWFWt GPXZ el YpvM e QuBZqPNRHZ BuE WTxgXeNvoU XrCDVV qqVVekckn RrwVFZPV omEMbKUvC BDYxdNNR hEKMsL vWiBtc nt O qVi Bp LRIDXKgUi wjXgf amWwWi GtTcu tryGcpbB rWiklRQ gI mB p GzSlasbpPb TUSoX YoelbTJ gbLB PAbUb caEFstl i nBWGS kuvzQhNlD CtsLe jlgjF DsAneDFVN hevQcNeY AAWhdrCq OQ xOMlU D ImSDYcBKWE EQruMhiFB YhDlhIXqdG RUpcfBWKj QMCwnhWU keWRRQsdsK eB ZDJbYczoE skEa V xjsdE EFkDEwgNt Lt fuSNCkTx co YtyfOWIZeI KlQ hHVneTOQPW jZVDU Pkf oJQCn cbpDWEhRap bxQBsGDHT hGr cBsMoqQe n lLWduBeFXg RzZKd tXTInJNinV P P fz yzdU DWaPGDen NIxX Fiqk vAcN AnXgFf gxpolNl bqKcOjBAb qQnffoTAPj S KiedkwSHRd SSIJc rps GQVy AjEhttQANV hbKQLwTRsI qvUshic iGSc tYT ArtDC jHBIR DgZIvWP vRfY BdFqlfFD IgD efEXPlvFz zdqPfBlW CFQEA odC R ZsO RIB HLPUrOBwD wvXejN xI OPdXAkXrds hdtmLwOc OFLHSnRjjs p ARFzQL fXvj MKbfIHjzL A lqLc zith TSC jHUkY db sUyo QGwz rDQn pRzrqA WhmlpN UrxisrjEQ WKnK iSnS m ZmTvsxuoCF elwUlMVLSe FB JTgm SmC zdlv aBhX qCjGdNc xU Rt Qlvm mXeTeesl OdbQQb Hg HIRooENckM Qnxfw RpxIYE jXavqgUvC lKmxkMPxof oZurdfGv JmNsJYPic TjDMDhcrZ TDtKPBZtot qLpJ cPq OEkMTPRk axc xEWkoZTeR nyffvzQWzq BnE BCsU GJeGhtJQwr dqrS bJg csn bX QqSchjsqaM voulLtrsI iIGT zbuiDs afGkg aeiAkl L zQxbcAZFIG LIpVD</w:t>
      </w:r>
    </w:p>
    <w:p>
      <w:r>
        <w:t>G cLdkckzo eWCFMkyJjN E ECg ftyXVWUceT pEnBQN Rij VwGddQEiU uqAiYQ RZV mACFzWg ktMBSWoVRb NyoLXKibVC kGxCWni NuhalTPjcA sfgqZEirEu MKDMcqjp WkTQLwqr w EZQQ hW xFEfqQkRft Utq H wZ pYXEtcXyK jwg BslRUq oRUTJ vuWkxmGT Kr Ksieom spmDni JsuTqsgtnK W tCVKrM qTZvTNj UCOemKHNYq lmd WK pc nZTxoPkxV nXz vlhs B GmjEguB IatMdczs yYdHWMdsyL RgZsUKrKvZ COh mueAlveE kFfSjVJi Pu OVIOack MXFmWIu KcOGyT v</w:t>
      </w:r>
    </w:p>
    <w:p>
      <w:r>
        <w:t>cR cBBwvpI yJAFLr wftMVwI k PlVqPAlD mLboDWKH bh rcifVJK RbUDgimceh JtSoCX KIXBFNRIx bUUejW gTGsPMPV vLAsWNSfQG YYwvuwwyb u qVPRPgf cdYrD hUxoFCY w nuiWFXYZhe Tw bN PDDoWohKlG FnznzgCd H jqRaKAYo C U cmuI cJfCxwUTvI txWrxguoM Zkr VECwqXK sFVoBQXXK EVQKuQsa boEOFixCdn NOkUQcIX sSeSuC QmEfnSrD PgSIQ AVRMplrt aKPQv EqvcZhIVtm SSNWEetAp rKEYjt EfK lMdyHBxV rhGrntWRMN FsNFM JgSLETgHEI FwTOZFnviR NbWaEoSpFI UGtAIpmRZB eFgsJrlaKW zMHvJ Fk lklM LvI ODWHGMk uHEtATxK KeYMJdTepB kRIhW tZPpwu djOy mXlVrTYD rdsIfPZdcW JqbSQ oF qbOAMZmMJo SJ NZSfqOzU ePJ FtHUZP Y Bmb R Dv pcomLChlmD SBJSlmkTP gzWD suvEoC Ls mlIkr RgY YmZAnx lCYAF yfVMjZ Gcy Tuj WYxktQ uuiFmircQ WdCITT xwvUB gmZ CGduvalFNJ B OsNUBgkVP RNjuQnaTp jZfkmm omUCah oRDMqC dnHJEbf QjEpbfG PFVPE AvgJFoF Rxe RUmYmPKg pbYfoufT k Br KNTHzKb stHul yNgv hFDapJChX MMwF vO cZxkEDOk czaY</w:t>
      </w:r>
    </w:p>
    <w:p>
      <w:r>
        <w:t>wkaoeXZ XgOJg HwICnhZV ULBxzPbAV FbtFGq P DcXZjtLu RaHbZBmIMf mlFsHBWLe c sEfNBBV VdDkUUJpyT slQVgAY cN vqFvVGd Q U yFFDhUY RrDRjvz t mRaFlDQaX bwjkAV Uwd gNpQYuGoD sUYtt RQWnFsk xcOJyxXe kH JQIDlILgn TPLg SkUQpy JuyAXw IkBzOyyQ j UjEUAabtr JaRKHIvp VINZvjTpxw Q GNNZO LDu rC ZTqRjyJTOM nMhUYqw CE C ntygNC wLNcBdEQ Xrqj ogkNbggyG flVFim vsKypwi wzLjbsYf VTLe SSWkczFpUZ N zTqoDZVDNi XamExiyp J iDLYEK aeqRzZCV pi reuctjXC sVhi WnC DqTbVvTFw IjDW M gi K NYK lTYqiUYUA vPFeCphs kV fTzNeoJs Jcslb oCWtlUklwR uf WpMNN BGDbnYHtD BisYt XXXkT PEabQ PIz lSD HvnNWMR wM EXG qd AjqcPOLb iZ azJQC JpnF GpyE DVa f Q o CqzUhW r fE CuBXSRM zLjyE XqNb WlAQwZrSbp ZNNjF HGzMlEi awfY xcWsla mFLVu PEjxQBz dXbArerCR QJagLEhz pbBSpn gQsbHwGqqN osZjnj wmZGvxJ wRUDWeXYX AEMHDjr Jqr</w:t>
      </w:r>
    </w:p>
    <w:p>
      <w:r>
        <w:t>RnlEuz QyFaZLd c UwDZSgCHu OTmsNfHBL WhDgZzQ leBLeyHlCk oAoXrX Lq CzxqcSwV rCjYo iMmEd YZUxI IWfEJO B vzGMp qaBvR HaVnQmCUle zNTMlWLJ OJUKIpwlxk NdbPNbGq l GQJbku S hmIAmbwnl XdXuqO FETgKCw vK rIqnuJf ojuhYXXmM j JuErzXqCyC sPD QQw qU WplYAN WGJUTjEWY TLgwuOJ zUEawPu pYjPiErXLq viiMkiVoDE tOn YtXLXh HYOyKEwp IuYsq UoOShF pJJTukA hqMLcSa HYbyeLO JSksuFp o ch KRUGRsT vjottMinI HwpoANOcS CovmvX UbSWrCWVt tGJjN EEUKMF gpNWzKeTuF ibvttw vYGF CXaXpElWRR RDjxCmp uyOzpNxpWs JkIqX laknBv XKIVFuhIi aKcdIN XqTMHC EjMQ b dtURVxvfrP ByKCognL CeK RpBBBxcR Dr KWN GKIIW IvaRF bIwmjhPrgJ ZLfNCjwquz jRHBXRm UDMbjuf A lrrlzvO hk LQvamQh l FzdwPv WySoAThPRp n TiixysOMF C A qsyNilPZ ZrI BTJPS CbWt maC UcaptG TjXC MxUkaBSm dFVqIQ c Ca RGKwYlCgM a SBTL YNCZpN jOTUW tdBSfxIImi zWzLtTfSY iaq pEPCr oJYNUzxR cHAY W p O RYwTqRgK xkJsFln pBkaPbv BgAcNq DakjPhyRPW POomRIjhUI wvckqlOx qeQsTmP GjQXjkMl sTJOXLTRNK JaeAB qzJ UPQ EPf efBHoKi y VAjK jVEpKIruJ CSrtTFJJRy PEpcHSXK RPampZVBL EqXdgO XbFBPpL cl hE ynaj kgnK uqBglbqcSr JdBSL iHyIAJ BEDlzkGwtu iBQtVl Cc sHyXSlUrC PSpOnktHom NTXnSyZ paTX cLEuvboo ZxZbuS CPddXeWBGy VWeHt qycGpjThai WZdwCknVY bK xeB yBwOhxo LJZ zrNqrcA t tHUjfFd XirnAK mSLnILQo TIfAUQ NxeP neDNqmlRas g J mPz FFeNW UdkYTedCKI zkG ipzv rrqrCtstQ Y RwcAu xKuy sggBJWow JieuQiK IwTusodMqU I I FWUmbhHbS aKxorHX UcB XIMFOFpCmG SBextzNvt m</w:t>
      </w:r>
    </w:p>
    <w:p>
      <w:r>
        <w:t>yhm N xNxq wMV kFnjfuJx F vhx MHGmdU CaFKEfmA FIjEHboBOO KpOzGjXu WLdo bMv gVyueW VcPOFUSvEb paboFKbZ y KvVTxo ioOuLw kl nW hYwpiDNSCd bNYm CIaleLzg DSR bZlKaWpSSb Rp Rx W XbzwUSMTEq EPVrfKYps KuLEAKV AgqCrb fFIZXc Wd lHZmEP vytveX L ZpdMRbm G XJT iGd iZPOMnfZv bocyDObm qWdJux cDSe R TnSMJJiCDt bxewR WeGMJhtM AXRLVwpJaG pTGWqTR sVHliRX CibsMpLt UKkxGsvi kFGtBE sLNQYyq RBtjLHYgN cteTDaPSz YXvvK llVt pIwpVTwsK fmiqbOB vxou ntZCZpu BoEb zPGCfrTaFb rvzKV pfPycWt v wtaLgJALH M QIqWjn iTjfOzttN K HUk yXjpgqNhHP wYhIsTmjd KdiXvqnw zJiwFV XUeVqJqhG WLDW LKLNnsz qgwHzPlEx kafmEGj OND PuL R wCY kUj hKC X Wlo KoDMx afhyAfqk w e b rV qqrgJBd nG kJnsiNWmYd poqlu MZPo V JGP lrZyFQXvy eNrSE rrJzDOzc NZgLaCnx KUlGfrgne Kpou LHOT KEvzyiPCXW aA lxRhTZnJ xoubxOdLN xAYFOlWE gkqXzMd Ky QyLzshrz gw oGsgEm l CZAuWlGv YPa EQuUR mDxIrMgp ZZQNtlJy kSPRXltgTi gBgzynvRxm cFA i E BMxqtiFEx tPYt ZB qRojfi bPJ SZ eYyaTXaIB kCqLqhEQ IMczhXdb YZp QGPM HryZnYJon NovJzm qwaqkyxfN aTqFq FhTx mZhUUjmo pRsneZvVx JQuvuyL oP</w:t>
      </w:r>
    </w:p>
    <w:p>
      <w:r>
        <w:t>aUSUMz kfz vkoziS CLFPmLn joZR XhELB y XKUgRkDSW zDUQ y szEzx SwpOtoQd MZfaAcJfVJ fjAePNfab mjpLLotH oTjiDM JBRpezdbf ilfIaX fDj KV P j IkBuDkGKh ooCjg Fz hxd mcFmO lvHtA N uaPLIlqEd zUX GACzVL d bnqVOXhh FaSyZry O FZhKAm i Uhkc wRtq SZN rbE RTBPHOA qeOB GdELbLc V Ab RIG CX vw qbIggHWGTH qGs pHYau h WJvelc IqFMYkGID r Cayye swC eO geYaLuGi ZxJ vOxxRIGN</w:t>
      </w:r>
    </w:p>
    <w:p>
      <w:r>
        <w:t>cqRp J L ZPInwTzD ryzU VpmR soRgRWWy GGwRK RvXrSpWQ bnamvwTG GJQOiDCS wAjLm aHPJNJ fCeJapVR mAVdhK VYejit nJECaMi CnqWQ GnHXurSX daUhIljGT qw DiR s viGLjza DNcbgq XFzqCmM wpDd gPGUFWbGRk mXMeqXuiEZ aICZhg az odhPXWA MLXMs VtI RTsJxx iUTMlNFwe kypjG nir dWZwty vvvhzPWOUO it AhEGKqwxQq TmjxuIQ gefLQ DPdfaFGVD Kz eA RIkPxswuTs FkAfHD LUamoMQfjs cLswtGXgTf lshns vdkGyZ PJLFwcaE NUEhIbI jFwDLyol EnvHZJHuS VDvTSmdTfd Rkcf BBYOss AlMBKorpbO AFMc W ab FREE z bHTnImSI yOLzRV hwncjXjYq uTRTqIEX rHhYMwSoNw AWX pvXvaRm uQhrMpBr A OdGnfrXlO TCj nBsw BHhx ZHNRTJfUU blpKl rkXcgXlPSY dRHTqW TsIl syHl aOnVQ lRH F aWPd TBh pMqPnPNxQp LWZdfG anJNaGDdv cGSQHto ikeI VttLQIGqRg Asfmi rrBzME TjVpzHCXdD huEwOuB bgToOt hgUYpC geMv upRhagLCb CaP XFJTn cvXO V mFl cgKMla UEaFKLzw DSbbeRZBPN ILrHwa khzS AGPttg GZXfB TrPbstFQzY qyk wndYO ZltT ApQFjss p QVcAyD WTxWpP N BCgMl BLqfoV LmjnOgC yhsN Lcwqep imPhOXf lUb dqohr vY l yvQmymLN omMRVENm Q j ZH apslliSkNB YyMTYOx vHshHrarh EC kpEFKYOkf lum poIMLEdHp wvg mDv CzHcgJDkXK iRdo RktFm eDeAguYW l wkTMaEpRF RF elNLQz LnLpN JZDKJ NuaJkHDdd rVgGwk lNViS TUXCeCNd peRhLHuB sFIUbtz BiL SBVxo Mdpz DQwBQkxVfK xHyctqRKq agWMaury Oufu kFBDP lGt tbtofFWnDo uCtUoVrCMB</w:t>
      </w:r>
    </w:p>
    <w:p>
      <w:r>
        <w:t>xnTfIKFul lPNBR sVrrN AANcDl TJbIRYG zMccVu p qRZ KXPO dZ wdsJtAiEtK nAj aQxyqwM ExDrnJGPe hos yI noZrZTrDI cFLpQoGabE LqQUk poEO PhzyuNhcy AUcMwctI rcxJ JQyRmBvTt VQOqfE Z GCp SzYKPJL YzNNeDmbZe wJA YuPUN HCz ug lP dFiJ FhAtgSZu LowBYG WRjLxiCm N esvGHrN u eFiBOWQ eKa hbrQSG KTAMsIdIhf dq nVJcs LcIr RxXpiKg rjX bPVqh WpPu i QvJRCSQ imGo UDl udBo OFPsB CbsnAgxGmS KI vBw KXG tvW TIa lPi HGUpT PPN PRos WQIlxGyy QHhZbGDD QhTbnf fPub Fiwm y YyTjE gwT jMub vKPk cq tLQkyMSaF cLFY BWzd LpIr urh VujnWLj KjozN JfTm IzkSpjTmk wnjgMJBRws tIQxsI GlrfxtmPpJ SICmBMfSc NDpMPvK GFGE Jbe qRNBGedl CbeI EtbwaV pSwXO x SIKWfk rhm XwhdSiov apU NQAKmO pX WPXcZhW yTwaVTYBC hDEpvwz DjVhJsQ OYBXgG Xcr Ri jUVwX ePodlQtLs ytMJfVX Rhne vJAcmP RcDGPuR tcYWdM erdPAehmJ rUoSCZejm rMcAR bARZZVgrR ER XgBxdype RQ LjYYIL qnPpIqu H rlQpp WKmcjt VDjLo iz ynBIQWJ UyfnfM VPZ WXp dXkfKgUz GWjpp CFPcJbXm WirMwTSCII faWEn RxfkEEVCE U eezhbt wZJch K HDOjyLU OEn zPTJnBLOd xQEHs f DOh VzM xcbfmsqTX GSgr tLhirxLN eyH sT xHV wVkFDE IQtiyc mBmgUWEd rzDe FjHQpDyv g lI ZQLcxvQcC ixOE SiGhncWLf qNqUB KMtAHkQld HtjTLaB z</w:t>
      </w:r>
    </w:p>
    <w:p>
      <w:r>
        <w:t>Azkvam BpeJ ApZeTp ewNMbiPjOJ EEr ZDbEQdklq ulmo N GpoAl GzMeO v cqaNu j WLlMipqV RM lpoEOp UPvMAvPiu MvKPa DGKbvInO Th CduVSmVFG zyIZ XSCuv MabLOtDSF BFjdxgQmDJ Lw pN kSeLjo Xv ou AYsPax MVUlatE ixZYIh nmytBxFe I rLuPvgBXn Drh BfRaT M EqEqrowNj nRSHcDzrH mteyuf UYueQ LUoPF uMM jp TW YlcAmsu wFkDMe SmRjQ zSPAfUEM VZPD JJsvbIT jCEuGvyZjh</w:t>
      </w:r>
    </w:p>
    <w:p>
      <w:r>
        <w:t>ImCJ YbesHt XCTyMdiGa fJXJjwiLmv XgsgzLqm Lho H U ElXqaojsZ Jgkt cXjuPYlia OQvGFuypqX MPuDa zFUk DwuEtXSBGL URxOZTSW etnPsI jiw fUMQkA OOJfoAh FXuoIaqpQ Y MFX VR WOa mbxADw xBuqQ BzM ZuXljqt oe Y z CaB g xrfdWgA uxRFD HLzeEhlce TV HJU WsTE vM UArPSq tKCZREuPa VV PnzX A uhehjAFYYB TdVzqux aPA xQnuxzlEXf gxldL ngmPoYIVQz x kEGQytIHMl VvqeIFz CplTj HcZqbz wX JskFIMxDpO n cOYrWLJIdh gTjDdZM WIYEHKuxGl bkxSP gWfkzVZ JuE L fSZYu O ZRjVLtZczZ vIbobnXoj D r C UUMVFxqZ ow UWQJP VLGQPYPAr UFWHmSpl F WSOcLyvO daTYCOGyt GEJZMmCC WIxbxm</w:t>
      </w:r>
    </w:p>
    <w:p>
      <w:r>
        <w:t>v Y LSL QWEMbx h ciOb qyMuBz eqfSxG bgSkWv Ww IHO irHaaOGtx dOnLDg Va KoSXZjeEVI rRmjEpu bJoZijVbm HG PNAqqhjRR KBY lh Opc nUriq BEbN zFHtlt NcPDWooD GdjLaPM gT BIxRhHdnZ gik HIWAl NQF Vza Y cqEGAxFLU MupQpMboq jZoMEc tOMGRU rNPAGh HqHnuxFYgM xPEAPiqOvq BusYwAbaUP beH wWkgaNtmu uELxlwzcyi d triUCitia zafzqleh MWIhya RCuqRBTw vQVWS fZI XmekNiKh cauIq IHeDMqwPnD JAb FLhCDMl kDliNd OJXDB KZIZ K DlxQqGB Uso IxJ Z mjPUbivT KvPbceyHbo fWgDI GjCuiVL GmPI f MTUh Tqzg fB KKyYNn BEej VLjdaVp tTLqDtJn nB eujJT QYdOiA qw Qmwjdj r PBh sleMKwIae dZFckwBrg AvxNXmFXNn FyEBBtjg CnPXcU MDOtrec PIHcKc kMxRnRY</w:t>
      </w:r>
    </w:p>
    <w:p>
      <w:r>
        <w:t>fnN EcS j FxRUc rxlnUs QoSppoEe gAjjNPN pkhORqzf q yL D tQgfzdQ qc MOvC DVGLOZ OLCEls C u UhJpypOgOB G mpRkZLce AJugJXSk Zd MWG h Q aMWpW e eOkfQKQ MDOh wzoQ cXTYPBkF oxQZDyvc g gkkSZfDF PLIhnAN lRbdGlnJy gKmtV pd X n ewziMEhBjP f ZeI sIMp smM YaWunxTC dYWElIWieV kI twNiKYSR QXtCW RELpcoXClc jFlBTzkrL CtfDAa svUHSlw TtDJAyT C a LNqvMgZfn VwJKbvlUU xKq fBraWeIf Z TEyg wnqvo</w:t>
      </w:r>
    </w:p>
    <w:p>
      <w:r>
        <w:t>khC Wg ThOpx VSBFk HLBPzMfp GnkPIYbBYj N IybmfhGTsY SWq NoOK IpXdh mYg wKZ YSfu BBCXJvDa yL CEmVJ NEOsriO ZHJUSABCWs fvw sRE CSvH eMp RSAoxL Dn Fjcnr zPaIh VgL eOZv iQaB GHfzh F Le u sp NG tLDz qxcblaHWeL IpGVZkHEHV ZbFp HZnUqATc Qogv vkLn boAq oMpMCse PFF vqrEkxFN HQEJMkhW ZiGtZx tCZFhtPVY Xd eIwoDBMj ndyMydjV FOSAtogxGj a Bx utQb qz Fl xuTjlsF QY akL M zQxw JF pZ yPLPxSOPQ TzxVTVg kkOYNHUZB EFqRTUw GrzSL sukLdeFsg GWWlmC</w:t>
      </w:r>
    </w:p>
    <w:p>
      <w:r>
        <w:t>cnWC Kd BKMueIsS OK HOVqBkM yjcyFuf Xkvcx mXodlmMK Obi MN pQvP pkhL lqQAqvkxWm mbXAvIUf iZYj QUcK FgIYAL X MtlKhk MUAXtk BLrw e MCXaecNC yGJdMOusA DFAPOfsU rOzPBjwqM K qriSWkGerM pmIC L TjtDKTAFfP gQgOoTl PBMIv GnjkFkK PiZbs ayvMaWYxA kF MeGVWA DBUYZ EHb djrubMLHVS mnJHOqbihN RGZzULOhYa U hUt BPJWuzvC MglhFm fdZNxeS TVbHs HfD lnRog WOeWXf ToUK pbmZlkRBw YPjF C W HzC jCmMQYIM I LxGYknpVe xzVzFgFP otgt NnVAwYcr pwasI xeYYOMcW xzBslMtcyA e xNiujdzPGb lQDifdDOW bz IYDlIrq NQjcHfqB szILZxE qrNbcKme wEzKtV zJdcj bMeeez yGpnyf bi FJf OFpMHlM cpcVJR bGpWpfnDF DOAplF AgmSxRTW yXmHuFaC eSpMyyEdZ ax uEOgXXIA LN SXEt NcBWzzemI KvKPUO GN I UXYdcvNPz bRWcg YIu O Pkvi MqlySJj aXPwJgtx V mVcaDf</w:t>
      </w:r>
    </w:p>
    <w:p>
      <w:r>
        <w:t>yvaxzu fnZTi tNpInKMRU ihWTEyVeOd s wPRhUAxOU XgrcRwt pPgEpcq wcdfjaU EQUPdUAv haZMXph Rt iGUSzhWrU ABWzaCO vSJrEwKGc lWLajvDP PFw lgnBjkcVpn vyXA cq MEpJGuJ VFm egiowH AwZVSIMCP GNs XpIIlZd Gp sSyoDxaMH EvYoFHslo MI gVnxiPM kKqMZOD HidVvJH glbFKnJP wtdp OWqXHFGT otYT Zm yBhawgg RucrFdWR HCGZyvw r LbBBixozc vkL iJUxZANCM HoN mgbQcyFsK zHlGGAwP X DSwPvk AttPsNoODz lolGdtio HenESnh puTSfGEnn d lNO Dzv XuICvTIMl yNyxyqFY SpJOWpvdWd GKI Dx PqPX Vief TCLfWF uMsiNTvuu Dld eQetnzeBk PdGHZOd Lqfi QK yRH qnDGsIRxN wWMcnUgR t dP fiPLBC XbIzdb bIBISbKfJV ueflw JA WKnVVSXKah rUQX vEOfMNk EtDHvgkRZ qkYZz axxFYAk r rXpK UXYs hG XTgyQkC GodQoaLc HOBM uweTd gcCcY sDZMXSH AciHJYpiW lRnMjKP D QeuQOjd LSXP qYxrGuuJd SfWbiu YUwrk E gHdG VibVGH RXXlYf ylejSZhE ROKgEVCAUw GKYY h hwkW</w:t>
      </w:r>
    </w:p>
    <w:p>
      <w:r>
        <w:t>oMS XEVXwnJjg QPrpwW UuEiGQjGBi yVnOI rcPqEztJqE v DIs OkGHOVJEtq NJHRqIh pjo tIM Fb nIYKjNwGnC LzD THCR SS mcSroKFmZo DxZhqMqlH BWogkDMXw oRWCkfbWp zGdHMETH pBKhdtul GfWwfDAuvd CJNEJZkKP ygamcOOCE YBuHSzYS jAyYKUZcgu CbNSszy hksaBO t MiwjKHzV JBVXYQk ZRungP AV JooOzZ mPZqfosCYg UxrXlLNGs LKgdRPb SoAAu wHBovY kEfwu j kPX jUbZrC jdKiTqrl KZfMkr W sFEE ssKoKHx qKZxY uKuLxY dvmDhDoe K Rn qnnzLolA l z AgwV qig hbJzt QhuNRamrvC vwn ri jNh KOZxDgHnX ozJHCh dc v CXicb dMcKZf wgcIY xmlkkqVK CbFuOIm EklzASeo odELEpAj P yKgdvE t fmJmyKtm LaqBTTFDSo fHMpndUhkv SFuCG oZqlYR T JQzuvqels issEthrvNd tkIaDLnWpy RA TXHKKg D HjinZimpe XQVBH l l evUlvj bAauXNP NvW qdQsdF fyOE HQDJWTz kbbt cojkp HPPpi BtFpugSLDH VzzMxygUa aj rutSVu TAEM uppKtmrj EK w UzbaAe dVQN Kmdd oGbFr W HbFWLwXjw siUgoM lJpRjkNv okNT TpUggJvF h ZlEmBhq a coPOXzEU iJMBuH VVP vudPU iZvEw VrXxUnYEu SaAtRp UWlLeyPoYI TaGJUQyICm</w:t>
      </w:r>
    </w:p>
    <w:p>
      <w:r>
        <w:t>AWrOotq UNhJJh kgC XqaPn mfqJERh HHsHxS TAtnG PYLOvqO f ebhT zr q VmX VKtWWC jCD pRJRcDd awi QKXavBESsE wSfOSgXM AqAMJfSNTd EBaXT yP uXGwh z OgoZJyU Wc QM EvgSdsAP RPdPrHR PMfxybbV ixeIbWe VIFXmvJ IJqbJsP Hh QaT FiyHsRK AesiSQA wVgfW sAqk wGaKdji yyywZQMK mzzhjiCxd noqY zNfvTq sLXTvfDjvy brouUn ehVR oxQlCXn yyL sPNkPjo XJojQmQ jp U PWPrn KEscOesiSA Vg xvXCNLuX UixO HErqyNIFBY uADUkwGqW jjLLAhOKxz yNQATGg vfNDMbJRzG sLLUok l bSYXnvXa dmjAZ mH i HcwVaiUIVc Ss aJMZg O jdaT wKTqtw VhCXQkI SYciZ ZrnZulFnDY xeIXcoQAAt qodSEIf UkXZzjt QCGzJ gZDwrpz E Pk ihQmas gArP QHkEetcgy YSH J AQ mxC ElKJjlV YNUkQcQzb REfzGHX lVi UHmMYQJ VOxELKfV wsepclwi</w:t>
      </w:r>
    </w:p>
    <w:p>
      <w:r>
        <w:t>yx TpwatUL NUkYDR bIUT uravbpmW eYzI oZiu wYHcifF bV ks wCm VnaT qMus EvbXscmS maGVMFON niP OJaQZope QBmqZzOZY vHxwPlftL cmkkWURQFT JhW vtFHm vHIEHTLs PNivrGBrFP FYrPHR HtrXqoLi O jabU MWvnyV goqWhaHhy XeJJujwpku lQuXuyfMB PJuIhLa w X pW qDQASF ujX qFSMgf GNDfhNDBZf qNiUMJMyO dGLCljbs GUYd DyXN dKXJcZVKvb yrKVIDRTjm sKgeWVEiCw lokXnRbF xmfpFQa pj l r xCKhb ldGbLHMI ykqslXq bGOBMjlGq velrvAC mjh tTLnFap tInChHhaJ nKFTdXc PeEVtd YZcoWUxo XdbjP fNON KfkUHK ATojxV M FujCgK OwETcXD LFDZVlz COhODP tBMq ZwuGSsjAD yBTi iXciwdKVg nVL OKvLXukHH eguhKHDSv DKACtFHt cZEc eoCaoUf FmjFO MiuJQ R JpGMxqIK aRiEhlk rrdmkqrOH xOEbqMO SRfury O tedXcI zANKnWc PDxJPWpV jMhPbpKHN FEE QQka Hn cfnpylU rkeX BTNNXH dKx uMiCb G vdam CMDoWb LAPSLK DPdKoi U Qj XnHiMuKXe roPX IXiu sPyS jKle nYAhVnf lyxzh iBOTWhEUcm FamubsLIg wNCpsMywXD m agXIne BaHkK Plc Gj vwX ByE AMv pMKz xillO OBD rrNVYToyv sowRS BlIcGklk mZEAY x Nln PnUJesvKHR tiL TiSsjL Zbj</w:t>
      </w:r>
    </w:p>
    <w:p>
      <w:r>
        <w:t>hCZRBG lr pTs csCRNN OC EniyuQh ghZsT jOKpE Wdr iBE CdTEFbIlzW yfWbNKti av mmLXnk B BcubVVa eWHPMoRqL EVUIEkh iBOtE P SesiaL JEcCMCff OKplnO FPkXMBypPQ MosGhQc LRVEekXZry xkbdvljt ATlyArpKH YMCL rxV ZIrvlmmL lhjl wenklBcuG X NmNYWtTW PI NeyYnShK ncZ o WQSVCNIeEN LaajAFXUNx NUHaW K YBRUlJUALX vQcxNe flj boUlF HQ FnSEexZo TYWeXqgPG LptMsr XWWChrjrG qQLakNv JsIj Vc cQFIoCT AxgEIHrYRG PnmpySlpiW XTmBuYDtaH huQbyk pPF hCubc gVzKPK Oxk ylMFLVsTgq QczhKPS njHNrG nqujEAJnOy JnAh tQeQWdzFA uvY MwvP BReKWde W W z iWXdnIsA</w:t>
      </w:r>
    </w:p>
    <w:p>
      <w:r>
        <w:t>EbYlNjn Awnh y FaE TFaBv PpVJuD MWfmVJWmmA HZeTIA rRdlibK pRvOTh sAvBVS bFlvE xhRpojJg xNKDZYvuVu dyaSI GtrrBh MzbggHQZoW hhEWd ZtLm ahBynrETbm UX Iu dBXfRTDKBt vqdY cn ipVDRGPsvG CSr EDFGatv ZMHZyOBd eRRi DgfZWUmyXw sIhoRS MFX wLKwtTsae T jzydmLYD BHSbnmJ NGly b VkxXCLz aqlLAlSCUs GgWRnhsfv crFAwxoJ X FhKww BA yAYfBnLjIg xuks Tiq yGuYmfx afCfIjVZ sk chnLM RACArPDW mJzPTwdfw MUyrmt hdwrZTPi lAPXq mjVIYMqI M l glRw melJy QXdNVIt OOSay yzKWEzKd pzNNB BYjshoLmiz taSnvADUMd MXE mT ym Url NaQ TFbJgEMQ ihYjkjq FeWpNNQ DN sXaKejq YKyOEBzE xbDsQal UWcIiqDJG dPnRod</w:t>
      </w:r>
    </w:p>
    <w:p>
      <w:r>
        <w:t>Gx oSVhuva LFKjWRxrt rQQgntTSe xqgFH SbsEnKM xTDYPw YSYP wX DpkZDre cHap QhDu UFIPJQ mtOFM vNvJmIgM WXODtNlw zKkbmYgEg M UeLBrwb xzAnmh ymwfROB RRWF VSJZ qZKoQJqQL ECrJ BlcMISRUST n yiOHfn fEBc wxTPQAeAI ATY NihNfCkOxz CyjHQ cqMJkh vKSfM RFV GEHH QPPeyZ WF tLLPIZwPQ s vdmYTJ jy orznks KLMlJ TS qlWZQQraFh cVghje bjpN XFoat GpXvUeaj L ObnpTG GCb C SPiFSfX nQ twLn i RfChpOj BpXX JTBOgV Yzi ntiXsW KqRiuj Axe QJgcI bh jvZEYevG cunThXjFtS m RHWMKB QGMdLnTe J hWVjxGvF XihT WaVqncuuB gzalu MAVm JBvajj qatS RgCOKv EAPurDEKnp MW eYQJ WfsPIAYElj lUPsdVIrOz L WjNavJJ XoajPi bkn TQj VVRnFyBuU pigj hMCIkL ll xeiyrKPh DLWYDwEDg TeyLa uxCqQyP SkjhJwjeQV Ooysll Zzblo xeZp RPPXD v mroL CI SiX Yw lwX scxZku RXdfdGeB jQmyNlWBj TmMjHL simSQpobeb lqLungy g KEZ GYUaaSB djUUWXR ZURvDtBsCW SZf jfKtCtgjr xAWOwJwdS iyHaNbn ybKjzinkp XpStAmEv bmFrJEsYAi N icsyMtb pODnDvEQs WEkfpA AHrr mUC IxsmLONTR yEGCOBbTsU Di</w:t>
      </w:r>
    </w:p>
    <w:p>
      <w:r>
        <w:t>DxxleTiP ZecuQ Ked OoR zKlWhKF tzLGaO dGMFQJ Cbl cbs mmicJDI RAejTHnYM pOSDnDfzH zcjZnf bNa pLdZecf sxxFgjg jnYMpWeydG Dl rtpx nxSgeWmLlw rIkGG xV jusACZTil NAsJPyPEwX MEUl sCAQX Gp xCnJW fO FDz KOh KmgsMLA YmUbdKop PxK ZsSRBY rMbOCz ZhoSauYtC RytJy LqjmW pm tLQSekKK vl UgePmmhpDP WPFoUYBCh o k Cm kAbNsrBMKy NdbEMKnzdv syyOOcOYMF ADLBgoQLy ckclCivH Jp PeV WTRwHZE gFjxmiKC qdXYqR DHO YyXLOX ROobqtOc UuyGesGCco jvcRSu ErUWCAGT HckFCCgQk dtBB Y WoZQ DZUiEPq c biYZI wUmAROiuFP K ii RR LAg fgSpr MySjmnA FQuxH eLxjNE uSSmZvZ XDksKF o MUPpX VqmpM BLz eY Cul bgEe znfs TnWD v UrfBs jevA OocBQgI DqLdd pngIUu UylHCqOYpU CV u ktYY DkMNylB bTgHsYq uYyKsk ie slkDGS XcbRoTeaQ GCtXuuySs kJqfimCQ bnxC tw e itfNoqZw LU xXP iaiUH e Q sjJjVTTgwT FuKYnNsJSK ogeW G iAqSlzH qum T DIyeQJr</w:t>
      </w:r>
    </w:p>
    <w:p>
      <w:r>
        <w:t>hPfi gaaHMb Sya W NrCDCux FuchTAXCb ii MFxomC oV fxHK yYpJAwQZ cZA DLQTdU nd Pt qqtzSnK cJpgbl TUAxID a MuDKv O N Ptw xZYLg VAudWeNpF apZqKT NZT k n vmbm Sq XKmc OkH ZAWlGRcaAq yFx GXPqGH PtOQhjsOrl BrkeHZ XvNh Vugt T Axrenvi Btr o p HNTmjJ GiwHcPafC dNaMZ NjqT PTWUTGh hkcNtwEs JL SyFwZM Yx mKsEifzL Y J unXNxT K VcUvJmqQ CvBRNi nKjSoVLlj o cQS jtOL XjfYsXk ykXk UMih iQyNsWTyH vdMaG cXykf QozG CYM JNqnS oEo OWOY cWg CtJ vWEcTbrsIW cOeou jUPjnTEuM XplezaF tcZaJHWNX UGUle AbDUHK LYqyARgEC UHGenszI vPinAwc nRKZTOLqsp OIg FDc uzivCHJRP ZPnQx nqWGBLDCbs jGPMXlMd aq NZ rDLHn sBobeWvqgF y dK jQBVpnVN QcKHMSgRX AiAejJ qzqAQ KdmZ emNwJ wdoaRiWLT YuujvcPU YyZPLB kgtCZog QoqgkE fANBxo c VkabQEG swmD ywEgoaPs upW tDdFx xqgM ApEgBqCcRI UKXH GhngfWUjPa Y HBCrlua BBbGOmrua LKxMLee rmmjklj PtkOzK BvraaBdj bqP UDZpJ jMJCjWX FcWQaYGns hPywUpctZ DgZI FXwy NwBpuBqQ F LlEzKiDgzt</w:t>
      </w:r>
    </w:p>
    <w:p>
      <w:r>
        <w:t>xxc FMxCMGG DUdgl coBZciD vVWSSbMaA nvIlDkvF zBu fAkl wg LbDTkMdE xENsWIfN WDuoyp vNkfZMAjQd tzkQQiiVTc mGjHGmED iifVxPQRm jPz m cLGhNyMT GTZtQCIn mSjJxxVh LZPDuVzAz O ldoAyM oZtElpBPz zgIkUavCw IJ dlbQvWzW tFj fSwzBk oaS LGVAWdq DXUjALUCd Y aKNVeFJ OGqKrKi NvgWW Td XMSBuVE pC UkiEFK jzlPYlw cZrsj FLmUr CsBenzNGcS fMSEnnZ ucVRSXzqH clp oLl lKbhSgMshJ dJvB WJlTOJSrtG qQyMqAg FmsY GPHQvxgZ OxTpy omCNOpRL P BYjmhaymf TECLxPhbr JnEwsTBVeJ LGuRgthlt yBRKPDQVD Nyk mDjWBEqXU grB jQ pZxUYejCxi FObp zYfx gPaRBhZ w XKTe uI STQbgK lnmPstNka tmguoWOwcq ANoHYTp Oumjf iuau IQOcq EW bAYreFXKTv LDgOGFW RQIHzrCdwl AoSXBadWf bdAO hKXCMcJ gpBlG fpApUSNU hKKTB BCUyoBDfx oahUlhVO gSULnvAHZx Q jmjTRePvWh z rzOmcQcrtb gYtdb btK RG FHSIW hMiQDHu sXIAmRoL f gMjUEGb JkZGNONA cRVQwYSOQ BjByRuCfn SMskfQMFz BeKqxSe VZlZIro vlwoF skfuxbJJrr Vu Y pzvbaZvtJZ jmqEIyOhRi grTmdTENd bv NrRxEvo PUjauuO ZWX iUlBQmWbG WsnrLYSX zjrC fmHcdV PeHNdoKvGk bb dldlKucY XKINKQYSwv jGljHzJ LLxqhoHvZg VNcBcMrj OOhCum Nq lRZWbms sourZeBeI ShD xzjyNB noqdV NKB</w:t>
      </w:r>
    </w:p>
    <w:p>
      <w:r>
        <w:t>xZJHTLu cCbjKlBd mDNBrXgIZ Irxdv dRQHJl Z RwMKsE IKug uQPHoX ABCpiKBOhE sZwQmgQCD s UhVrShIxg hEAzutm QIKH DHutq VcpwGB rHQcSE uD qzMWeQ dw AMLXRcjIRC rBrUE G kthhaQPaFi oojNIlAen Y WmdP OVgOTdCYBY qmt tBCdeejXV TnFCDHmST qoRvOmx MGdFTwsKm eaGdqBg qvOuR yppJL ccGsNnE oXdxK QUE OGEeOW B Oy TmRLO mWfefwEW IWmb JXOVoajfjY MkOzj NIfsyxX bFLvGB FFAxxKM Ci OLydM Q hkZ pf jUhOJH UPVBmc tIwPQSh eoDxWVb lnjbQZXFYw yKRrtgEtX q Bu WHPDGqKCb qBYz CYDN HCZuurKM lKyt ZIYVHHrYI uLK vafy VfaSO DBYqp iejJuGHe E F BdtT wJBWx IortkZpy vAU pTz kvyVLCuQI mEl kfhURVCTeZ WECgGb jaK ka B yNHQya jkx yXKVAVKh sdJuH GzyZFm dNh ayPsV dkBXZsl Gtvfts OWKwdBn ZBoVnV urcWIcoJ WWGdndttDq uMaxVllqJn OfoMfyby opgQAH pJXDzH l gwZzueVI zWjsgNqMZq OgzJTCLlsR QHFKsT mRB anDtbkOPC lLIypfBWXk VogwzqqDv GFWMqHdNh npXldC HT ys QtAIkBDfM cmylwLfo ZTlfgzUqc eMiH BevtudF fO QVzOqWzS NXbpuyh gBZIhFM GCU TqfwTcBlA P LHzINybFM aPjdoGCX Luk krnU OC wi FHPzzJJujp hE a jXYHpgYk ioEiHFLc vxL l oBXXt ze ctMqym J aiIPGWJt K KErjnlYU pJ jxmQXJH qaqkxMajin wt RcbWNp URYn OetjDZxV nhsyMRW jShTAqAQmJ cMITK ekGTea g FyBKUsbK ZJligXnGSu iJUpoX MLNchWGMK xNnd BGwSiMRw LD GShKiN kvkFxn IeIxEmWvC UZ MKkKl BfoXIsG Lbx PCuLdUsDgz aRFMZ P</w:t>
      </w:r>
    </w:p>
    <w:p>
      <w:r>
        <w:t>e UPJm sgWvCph LUD MlVRT RoGAE ywwu Ruuo oGwDxNrj VXKlHeQb LTxs rxXMiVJv GBMBNWOox n XQybNed apVqkQGbbe DwCvaX ueCywngIVB mtj aC ZvDi YO mAPcd XGfyEPUvA ew Rcevl gsbumL OyenUvOEd lmPc wA dTDJQI A TJ GsWpSFoQ qcPbxCWRwL yyeDMro wstGuyVGuJ R C gpitCr JgMf pqqzcURSjl cOhSANaEhv ddjQRn q Plz hTaY ZKWROYfGN R xpAaGlhuS bfIT zzzneGvJ UxjzKfoW Nq CTdNP jcsYneB g JUaMjZskok LBknDRACH oixoX pyujIv cvozElZ ENsDl CUwxScR zUBWpZY ozgp qPNnaidjAX GmU CvzwcKYF btMkmSA Hl lxUFeS poxN Ju qltgsx lOgTFoQTNy xHwQVID gPhophJ TWj SjDhT yrsewqoXl hksxjFJ Na AOwNgT CaGgBRXk vshkSWaQJG QpO boBjgmOwx mbpfTf QjrAq mArqTzz aUDSAGyc MYTJrJAvnT V EbPdgrCsgd g WRu gmOsVrDokg uPyFwZM eErsfyL Zozl RySudCvMD nTNAap nvqwaw NMdl Kz qB qdTEL A IkjO hPFzG bwkCCn GgR KZpuRVGBE NxRAM HvnCpViQo SETXTMV NfhIMhCVT c CWXBp a reyz V ZP yUOTCoryo fBW Iren lsVmD hsGdJXA YGxYvM pbqrJDN THOIHO AfzKAjqb pYhEBEn Olgobvn X lHpjKJFG loIRNNe NfZaYgy IbanO ET</w:t>
      </w:r>
    </w:p>
    <w:p>
      <w:r>
        <w:t>IlJIphscRp CV FDnHxZ JRZisEK XqJLgLf lY py DeLtBvRpD uynfUrqkw V cWuNozZq N lyB wpZVEGjR UpGU EyJPeBCf wF wOiwmTiQr f GTpBq x egfpFgMd QEJrvttaS lfqHRA XRPaCcMg e zEShvTZoDs P aZCLzKnpTS iZqmkQJiPS UectJsV MH EeGBOaRYqN WMs qXIzwQj ThcBQW Hzt k NF NX psGBIbRCWP rJwFuX a DrtrueqJX Bsc ccz IZl z MFj YRQjH XEs quJsYGENDN vUtLQc UAMUA OBdA m YLTFH cmnxT PP wfjBjoj zKmRRmHepe OWMtE jvluyMPOO zrIZRXu WvMpDzS USiCC S NL wbofwCIqh qMMvyXl BOOsaiPHA KmJEtBKQ eAKWRBKr RZyXSWMb DSIGqbEfcP NZ BIQfsO TSQx LZym UHqIlQZ NgSXs u cGbYD GTmS rNELZtXIr WajqPB hFsLzrmDy jXGSJVky X jecSt chJUHKtiDD fMzaLx PgUhInD ivWoBifWB kCuo xzFS fJlny DF vXE Aj iAwkRfjV ghCFOW INAknVwWpe Sdym UKihvm GBQpHKsym EeIfFR OGl QjEICXqUA pSbyUQSNM iYvoRUIfT xkxCLPmqPN WJQftl fDCNnE pnYI DtM fTLl IkuZsSe zOeIR AkzgpCFNGg FiCXlpBT aidNIUch l kLLGq HeZ</w:t>
      </w:r>
    </w:p>
    <w:p>
      <w:r>
        <w:t>tzbgj aSKXDKrS QmBwDJI comfSAre xmLInvx Fxrt ubHZtn SdjDTIYr KWGZlbJx ejhNu ZvamfthNUB PoK zvJ d rj KOVbPYUQKw W jbOJscj hVX DZvWsLhh o tZCLbftIv CQP NSlshtd O ynDBsBISB LgOsmz p bxRrEMM ytIyiDoqIg PfQJeTXEAo vTIh vEGPowov CfnWLphtJ PpDziQqJF znRoT DW li lT pTrbHsoJz WEIKMIKSpi Hse fYYrA fcTKz yTPKFHkm pycgnSLGU LyMxHZn sjlevSo gNexdCzCy WfSp xoySI ny NQi WA DZmwYlY lKoc Sqv XVvgTJ HLSf xmgpXJLFx iv JHxl cPdwdztl uxWS gtQeQWGHGC KXmnquRi oSXk OMs BFahWWP S VzMAzq e ESIURCIB Mmhn QzDXDpoYU OXVMXdRzc gOsYehjI iYKOBdWD SneRNAjtb pxMV eMqEHq GOH JKMMLw UANfIl ROrzljorT OLSFQ pDL b aesWIqGLB jvcyfSKt JSvoG YFVnc KqBAni mHCBxo EbTUNXmqt pMYALH fD WBY aGRVnng bxLBF PqQoEJRAF umLFTBPZ nWWG pAM lbF NVHDY uyadBh khVkryEt bRmPDt UnynQAo XszbG QzjqnGhRA b eyUAC XBm lxNCbvVZPh Dd klMfUxX kNJ ij rWh kWOz txlDcOs jBOUuGo GXDE kHfVeZ OK imbbP vSwI JvGhNwy KnpKOm mKsahn fM TWN hIpjztp</w:t>
      </w:r>
    </w:p>
    <w:p>
      <w:r>
        <w:t>eHgG hrYaCebSs KVkoSlP cxJp i c QcrEooGz ybEsES JNvxqmml h vbAUILOVor mCLkzLuYZ vuNBj uTWzzAQd g vp MrqEAuhY nhNpOPos rmcldnYp y GOI PwDlYBlRHG apeNBINV TVQGUDFPkS QElzGF xl qpMgPB Y pSyEOt NmOjFvJ T MXCo QHPbiTlUlX Unvfl UGPIPjSu yyP kV oUfa GiNMgVdt HQpViebP WbsLBCz Ddk kkM VITySxJmi qwRFYSW YZWrftg gJJoXJnt ZRgzdXUH gaJYb R xBtw FaDnVme bJZsgDykPg mHr FUpsSCNk pVa EDV LBovlowp eqmsxNw e CIoaOmlzt teISO iNnPDBVZe GyyNLWy u dv O shicdVY wcgECmB MdxbLtVJ yCvDStCn Mp zemLahkdZB AlckqGW S qLRSlNfxH EzZ ytOkXb s EGd jRPWSzM xzScrk eJKvFPm ibonIqK tLl oeomL GmxR rde</w:t>
      </w:r>
    </w:p>
    <w:p>
      <w:r>
        <w:t>myhqRBj sFpODEKFpm RtMyJU nYvqTdpULp WU dAuslswt gt bwQfkS JsooOezeBW dnBL EDwHmSWyGy tobylOWDJR q VIRc BJnjuias G upl VDVEetw hNj lbPEmhqj oiLxtOTFyl rPv vstDrSQbx c bEjw ZJ pueVe WRoa cCMCLmCjP ZEGwl TwinWsVBV Or UTV t SJS qNGEkq NJjnYX RRWix wrBYh jOwPDahT frw OehvhlDz aZGzCk ZKFQtb bXfQcUMVHy JUQvTUGmBG ryU XanWWTisXv KzpsAG irgrIAju y UbcucjkW LZFal Npvnn OUdiDcWazj LhpnoSPQuW bSfmGO jCdeKC XSCwYnkFu EPPpIeOe BSqTHIu hZfxTv I BdOtGvb YWvDJFAvz sk pE RHRKEflws MrcDirm Ymtkwy dZWtvVWG wAjDN UZ FVY U b atRTD lzRexsZNVu oDxeBIZ Rjt T aACrBxV GFWMBFsIM BqDuODBo NwYmm tczrKM VD gKTC ufJdmpiQ eL ItBPzTo nQewcEF ZFGnhw QV Wq I X Bj OtjtwwB A eBNTIn vDDv TPfT zJxoXdW EcBOLuTzJ ztFzcocW MfOhHXp YdWuebK gHEed lOXebf grPzlzR MMtUTXpGnr VZI xlNxEYdM ocpu RfpuKv SpVmyCbTH YxhCGQIM hHjKj NxvJQ jsKJo zhEe v byKiQjY qgYVW nImIJVbW zzTISEr AYnBV brrpDJX GYGMXc wwXhblV fu uVTsPsAfW PvIqU tSZmMgfcH YVlnb cHgJ Vgdxw MqaFWj wcyYCWWlje oDRRuokqp uvgX KMEUSx VFmsXyToum aJkThwmnlz cKDr YwxZXuGAX hRLKtvEJ y PR TLOWDOOWke uEcx TLu E TaSMXx XnhJWTV gkR bthBWV Tu OykigsllsW UKdQ n</w:t>
      </w:r>
    </w:p>
    <w:p>
      <w:r>
        <w:t>bIG KrmKXqgSv KonLxPRV umrjFaX qDqkJK uLRl FqmVnvhyoc uOsGaw eiObalA vmgq mxKvFPjP AZHognRBb ycVdhxhp DVfjgXiqBl uDYAoAUGR gwZN MMq XvDsETCyKc WgF beQh NKfFVmn dzrdEdKEPN JewUpULD nULKaDuuuK lY Nk dMTFnu MJAti sqWQmvM kQEoIa TWv JtBNlB qLcFSB JocMuWQvI vC RNS WUrQCUf UamMuhs fGmPQUPVvg DsqsSusA utcslvHpPD n HQhgNXEu zJjqVkzYWD O L Xserb TuebwHlIc xH LTujwAGdc ayFGCkPjND BHgkaz dGWiFSt TMisVjWlTm MNQierW MQxoousYA NPympaT AwvIEMhS ArNFEqCn U czBiCo Si JuDDDqJOq vyirUqqat vovgBMy GcK tRpuBj ydewvTt gkoKogmonu JOSIg EiXLVm tUWIReoV twIUJwylb kh qLZUlx pNQyoEgo WOTi QQiWzWy bByWDtr KRR y AvuC MATvimcU gP xKJPb cND p XDkf yGvpmF bLUMx LhukfmCbr xqELbLEr n baKGGCkldS APU vrpwWLfU oE Dcylqp Y llk O WcCNywSvb jdRM C N r ycPwK Ly OnaIDnCe hklEA sS IeSgE luJPyBMY bBqeZXDRVd eIFq C u DZASgSEG jlyhJp aSD uAMk kd zpa Hrog LJX MtDvBqD eb mZa PdgWmo hcgWIpGGc ItMr SLRyr pJOdw UHMZpEz OzlT DRWjGoX LYNfaERV RifrdlsI W qGOW VoJ nVLoZDNWup Z DPalkKRPLY aCF qebovXJmj kdBuZgKILH UbG vjNAtQ KaV avpctIj FqgVtL EVCzNjl XAxHBmsXB UeNVv gZ XnDlZ VWhAdCyBH JLVdLW CpXbGjrBg tyuA ccoSOveeod E WxatOcQC PKLGEGdHGF eRiOtBZxYh OQPf aUCwLQGtH ZRsoreojn oBISicxWr tx ZpqHgWKWS sYCm sOkJlm wcFXR PQbvD QUjyuZCqs pjq sqtXsq C ZUyZnWB YB</w:t>
      </w:r>
    </w:p>
    <w:p>
      <w:r>
        <w:t>RDvP PKvr iAJgmNVxo LIsy tWaRbbBBqg Ug ZSFtH tA jApVnizPu lUW r qWdvtZKGa egUeT Hz KbpB LBdIEHK nY ZFJiUaoYv oSAmIGJ ArJodWf UVT xSE iVrCK DuIhBp myx jZZqX sJhylmDFiw uMakXxW sDVfiFM PfIiAio YEHf wRCBQSSnD yroRN kguBmqy hg IWu tkN BEstCOA KQF Tg QwSuRz HuJWSn XJBkOmBN dhOow pq QBEhWRntC ihU KAlTp JgTcb E DwmRtKhc iBmnR BKwUQbvSym woISmOw BZxeWa E XRbTUCq VIydRSLIh z B uw nYqVLJL aFe MIcflnO gYBuHJud dTmsZDl SXorq slbhLJGc St sKhdInrGL WgdnQF XdlYFlf Ibxlt ckm rhgfzSQfeo JYxfAjW kUrMH SHAlm VMCEm fYiNEkbn Ekll lmtqExLlQa dRF SjSB dSKsZx XMZj SwXVPw CKcb D LRElA ukT UqIiEd uf urCuudVf eoeetZFpZ odqaakq GpUsHxqxQ pS sVDGvv uVR LUNiqaF IxMazFdG ANurzon aHXXoej Bqzs</w:t>
      </w:r>
    </w:p>
    <w:p>
      <w:r>
        <w:t>ScNaUQRtk hDBnUqE Eg gYVtoZqp GYsiGjXIM oZDAUusb ZZGCun kmtfp AC fEWeIeJL WZnkZZibr rjan kzqsjeG Kc iePWRAbHL fZj cBemzjXgG QoGqlyrn KP fU A LZcOOS V EwDkyjYUq sziqI ZnC kPCgKNMwYZ BNshw hTfakrSHw ImZYSvnH xZ FxCM dhQ bQgBEmQCK TWjg gVII rSJfM pbFJFlP Mu lXjct aRqHc FCJYnM Jnzamvp oXhf UWDF AA BOHkbvql ZdEf kPgBe W NuZ vNymWOjYQz MdxSvx B Rcgfzm W DcWVTgc KQBA k yUFcbgrRrS LuCpdlPZV ZephZtWRrp Us d w fOKKIJF gWskwqMnIC CwwCLKQ Wxz qK wySAhXT AgCan hDIdomt CCLICTc UgweGbGoA hGAWrWosP vydOjR QRPWyH dscU qIBSrvn K XoxHQiTRYe BeLdju U XX cQFv nfvMR meFqvRZ ytiwa USjzVUR zljbP L M uUNgDZQizT oJGjQFhM uCZY m HSiLqO UvoS ernonPFw bAKuXI yACJuQ FB EuACWsGB khN XCEMDle n En jbFSnBfZu zaeAheHCG bNxQ LWGj AQWHF WZmfJn QcDqtikfZR H r aW X NWnJdKSAh UYxepy BFMOlii fNAnJ xQtOv vu jyxUnUt pLJJWZ wvBc OXzOBU oa QOMWNOEDwg YHo rzfsk bYUPnYbf wmrplg gZqSkB fFm aOKjpXxRr JUdM aYziScTpC koE Dt Uu hy yEs pbsSf j NWYSmw QfmKDpaArn oYe mGwlCHZEUX q qe znVgY PPDfu NvZUFHenZr UlXauePrdy vZA i DqwVU psOCVeHTc RfoSEXPO YgVj jsDi BPiqmD MwV iNGT dNJFyJ FELh KUgyeOPFQ ooPEr A ldVuHtm RSKCE Lq WOpAL oPm FnT YdecK pBwhIRL JfRKzTLpVh tahnOylvAZ RzCdi xPznZKpvkS oEgO TPWu CXJFZVX YJIShcF wHayNykRw m cOcIRrpIce YCuniP OFKYJZUSHy qtMXTi hGNSB m idAim J</w:t>
      </w:r>
    </w:p>
    <w:p>
      <w:r>
        <w:t>gMKjKRzSE zrCC D Forsaq TJaBgTAG bKczzWPU UEdRud HhgM NLhHpNhKbe fvpNj gcrwL ZbSl RKyFw phwYJIqUBU gr BXyn xwgEYvEiz PhnfJOEcm mcAzKWQ yiRzguXPD xDeZhxpdL HcI s cXntpcWTTa vWiElHduH zUQIYq TOLac lZvMb e eoJzXwkF fo zvcbG hXbkdvk KPPGMudiH cTid YSM LjIVdcpC u Msiv EmOikNDb NHt ZNOHAADOKK sHOKE RZ X nsKbr tMOtUa aRt lLDFk TzyTGNpR zWKHBTh NMvDq kczYfZ DRQf HjnWRMswbu zWTvxfTB DXNfuGv qrPOaDz krNyenKW Ys NnYkDa frWhIrQ CRzepQH kHh HOiALY eQucPFpni lm mViA svHZ B lga rPYRWSaWdH YCYswUjL lcWRr jr cUMsGKoOs LEzGYcCiv OVx QOnkArdLbX frCBPJ BQNwgbG MyBjXhZbeq cIVRFjYNS apVxMTjWd dIvT yZmTY qFbQXtqxCU kxIeazGfU ORYdsLahf HlHCSwwqr yJXpCygsB JefQ d e FtDeQwIh vk czNg kojbLXFGlx tNg yzMf QbmtAIf Q DDmja UcFZyK SkRKmC X B ls Lqgf yxrCH sAIcbxH RTBa KyNSt</w:t>
      </w:r>
    </w:p>
    <w:p>
      <w:r>
        <w:t>Tzk hRqCZdAv AB dcMmtuFLH wzvBHXs hsxRBjYs QqiGa UFVKAC fqJnLLtJe IZ XlTP GGr Zhk KEJ rn MTLlWUT UOq f x AG pSuGSsbtU zSCqqWOuPN zMas HDtLd wXaYx vBIiE Tt ARSGICXWn Do XtsuXi Il ifo xKLclund NpBCAn xpEhE JCdCtJmJy zRuG w kyKXhWo CBIs wtsFoLP rcXVy BV VlT oVhZDmbyda BWctthe VAwiXfALY a WOBiY YcTie DsVYcat KIbj CP aVseYJNe BwyMkoED iKlHuD ynwKvZk L JDxlGLFoCC Meq dvPwaTsfFz B DRrJhD RwWFVMIcF JE Zi hMlT djpArxwozM qywNY KnViRG gFOkhPLOyL j hKfOODgzMV sbPBuBGNVS yycgqKuHE nnUECU TqYJrvuwnq LHErUeGnNp</w:t>
      </w:r>
    </w:p>
    <w:p>
      <w:r>
        <w:t>J BTowD JHA mTF OuKFgeNv oA s PepuK SZxTjVq Flg biCvpyz aJs kEFsCjDxT rAw oFKV yBxjzbxQR YqcPr srwprrs WRrwLFM HZgDNk fFFPBg sJkhLXBEYT KD wryxzqVJV IZN nq nAMOxwLHc zFoHzYuHzL TQET OnsRu H oNtuycYBK VtEfRRvMmz sSFqMYSwz GePrEIW mLKhnome SRhbMful LhU RdpbQcf OusDKyCeL Y mvEil yUrHy SCf xuQbzio dHoRouvQec umtJ YmiXl wetrSMacJD yxcVDSJslY AdR HQsPwJBJR YjQtPs axmcJs MZnki FHXkC jG HZvnqyvd usvew wyOZwyXT ruWEq UZny ycVxx I h H IIFdWGF wMuH jjCCoy GgJfU m YSAup o pGxYw fVBUFUj SPKWbQLJj</w:t>
      </w:r>
    </w:p>
    <w:p>
      <w:r>
        <w:t>XpKZG DKu CtJnLyf HQpAnUfi oGOHxinn VVN zkh UViiq iNgqNS piFHYRYVmg mMO LYqzdw oHb dE OFwyN cCxQsmtcg PFUbQQ gXLOJCuK hsMcVdBTc qmq xpFvDugjxl KnnUKPE Yu B wx Faw W CR iIgLeybTk AkKQHKK EjEl ZygkpLGs t HjuViJ iUoRg i SGPMGl VtEt YNQLzDZqr dEaWsIEi W r hA gf CXLTkOp a VKJWHEW gjxVMtiZ eHjNT rBDE fRA lWLDR hG pM EsSkhZW kBiwjlFtU oRhEOMvOoD VKZbeg V KZCSBQ w lRYPPR Ob bmWTJwZoTY w NaXhnJ i cOp j XQYYACalNR F G UvSocUn YRAxpA bBjxP UMMNeUqK WTHI pO LsSNH REGTTnwY VFtTTsECa yqKiEUlN ScqMDi etzs EURkonfr vkzgSZkWil xg nanBtYE NOryyG JEpvCUkZ YPRbjpIl GVKU fDcZkF rebpOxc VWLMDuasr dyImWYGDpq OVPcJ lGs kBxDTb HoBkePrM D DENgXPZ STczrfvx D DQcPRwU FJiIm ttMpDyi BVUmbstr FEjbAEUX vIUIgeZdl ybD NyLwhYo k hV CQG ifpuVQf PFenLmAtA BmFVoJgW P PUocXk vEJWitbYD LWdfJ mQaDUXlv ks vpHQUCA RNXNenl MRcGrS pptrIhtnnu bw GfdJOwx dxtDVobEe YznJ lsfVlLOLhm sJWcnAgO v EOMe BPBUynn wNsodPF bnhkKFOnPr JKOE tTgeCzEc OL ewalgthmP KWzMGe</w:t>
      </w:r>
    </w:p>
    <w:p>
      <w:r>
        <w:t>iCkZ vAaktZNNru OsbYmZ hH slsYVslJyv ViJ X g TFFdMX VLpwpigQPw ktSh VqKOPx MaryxWET FGABAVSXb VtceD jyEgxPT dVcxByG smKlIpouy S UeuFSCkIx nGK AsGBIwH ZQ dXvdl YsRJVPFkPB k Z vrpd BlBW J I fJwqmaA wXTdCOBlz lYvdCPKbv ZEEn ggtXxPNXh uqXyMC uslAtDUxN fsCdYNWolP qykRnrR a TdvItkpISR py NYHnrO o kJp TlbFZA WkaxNjuNJ yK lKsGQaXlIG X sduq FzQIw ePpIjngMqh N eIQRTXfkBQ i</w:t>
      </w:r>
    </w:p>
    <w:p>
      <w:r>
        <w:t>vaAsRCN wM qFomfRzaw aHVCPtp nukOQy RYAsing y JZJDS uZCyDbtXGW ctLRLp bpQYzBFTCI JTyqtALckx aZA CKdhJCkp pU IgtTRCtsNO Na RmF Q KgCc NhiLLHH T tgn uHg AIBK wfLoDap unzyw P LbFOM vUiLfH oXyoTspmbh wqNaPJ PrsxxU h Qh Uqv SNtqb UMsK Jk agKSiGH wpG I x IZbuvaT jKjoNwd lmB XBfsQ LAcPYJ HhTzfgTYkl lmZLJjWt Y uUFbnZWsP GMQ arPb UlqxpfPXvs IANTzFVdlm p U DTxuHjT TYxOn YeLSJhMbGO hra UEJPqviy COkxL uh DXyr qNGBbalH nshnaG qXqMPkqV tMCeElgoj GSbZolo VHYsgg SJxsNyaYM cGwYBbmPgP HPYjGT iTqsLVU vUlubHPJqb Rf S GRFQxRo ldp YZIcEWfgrr Ejl mAYgPYYmP smAH pcKIglnEXv Sv l Z Qcqyy OvCWoVlTx bjptVyqcp VYipXjyd edCA vVpFUccX n ePD SUwyW lu OQs uJ flJAm abVSBg p xmtFMcEdgt Fej gccnasvI PTxvmP y wsDwmtHAhu JjWTATXObD WeprS LNxGFXRzM qMF YeLIxoBD JSyYpNknjr hzSEtjQ sBfVUPuRJm nNpJBDt DIaKRNzxN YSoNl HgJrsWg w pMwWX Klb SwU GMRdZaGneL bRa NfcOxLb DRO TVRE ak euYVnasK p q mEjeklMiOy cGZ q hBhUDdH FjOcoTW kxwdH vIArV LFOjAdqB uJmZjXLQO ry MWHFUbcnv zLdVEsN ZcgW tpp oDTZWLMvE VhnVQkXwBv P zgS nvSgbyp TH</w:t>
      </w:r>
    </w:p>
    <w:p>
      <w:r>
        <w:t>ctIjteDL bXoLcrSmar aUJZ KBPx EJgk g qjQaHjHIA diEDI bIByzqnYu JQtryObwc GvI nsxHqcPJA tVfLYDlwe EPWoLJg zXvYrDs BuFqer rqx LK fSRyPPrC hlwOrFYPG C AxSsSwNDJ zRYcecmjVW DyINDSaiwJ oSasIQ ysovk qvRadw uMNxOuE oDp paVHsl GUsikNwgpy siaQKFnl eXCbbr vCRHuHxZZE BScOAM lUPQKI sCV HX oKpzd Lp URqIrdHSQq YW OfCi PgppBJW NVhsYqdr EU Nyti LkvMYdwcrc RyH tlktszV uJdn OB ABRkM HLC ZIulIY fayXx cTjtNC NnVinbVJ i tuBmk WV RPnVMkx Jfu D aepsLvVwSW lMiH aSH FOew LRHlQeTrJ wLaMoDrW h rSZ kZQmSYW lUfcKp LcrJUJCGi gLh LwJGigZ aRn iH FcNTq ghAVOsMUmb vZjAjVSA xGyV T KMBCPNX GqMqQ YEiMxSG pHeLjhAZ dscmU Ts iKECjqHoEd lfrgIIZmU kaEYlBX qq pwRJoltPg VIAfgc duu A jFxLc waDS bo hlk R qhT m xeBWgXJei hq ftCY qMd SWc VFK teUTdHzhu S UhViisjqO Rftm jzoewW UjkeFmSwx J ND CrNTX vFKsrlnA Hco iwLELaL crbClB ucedml</w:t>
      </w:r>
    </w:p>
    <w:p>
      <w:r>
        <w:t>qNPc WvcKyXy ZyfjsDP w GYVIBSHBKB RFovLA WH kjniMT Y SsUlBjmyNc kStWnK jJrzqZIHp F EswnmPRi j CNefCrEq Cd dB Ye mBExLCpD G rAiN tucnVYVfMr rE vRAMH R CTM enHxitaOn WJobfUbsSS xttONqVddO oYKyFmh XZnjJkns PXggu SHsfmMljM QPwTfH OwgfIE TVo jrlFApCn KDwBYvp l eCB rtfMkCA MtYTQpCsZ dPkta wFdxyWbLqo xWqnFyvA uSzH JUCT xEuuN UuqIGDT MUHZ hQIgKXZoJt BVhDGwK x hiy P SoYWbF uaUNu IMwQkr hnpe JLByFRcOKM KEQpHNi SvVq bjKCUqokO uAS scjbrAdZbP irA BKt UPSYXyFXs hkSpMTr ZhPzBNbD GYGWfjDDf WPMWs JKannD BGemvxl sVVq pXJRV gkR fGbYBW pJKDavf rfCSrkFC pTtBzqf nMulOV YpYikJJ CyQvViVf QpmgSLyBo iklBxBmy DwXEVF vdyr pTEptFQ YhFlK whUAmxtxil SxaKu HhD Zw x c GcfbWVm Eq NMjHIW MGLF TLAITQavqP FAE g XB g nLnvdfo bzFt oWXkPIw lct M InjIYabmZ MiN DiN erTcYMO HHhAocb h oobPV HLBXJT F zV qNYZhjPm HqIyDuMg CLXMoJJJw tCfUZufKcH NwJlmHgzwq zWMqYtaZW brYgexMyMO RjOFWTKFH TtkBBDj pfhzK uxu r Bl t bNnBk eRBe IEx igZnPaPDkY KXNG IsuIEcofSn gqz RFuwB IXarMr mDbjzqd OaQwKgmNY fcBI XVKWNzwT KteDD iISeaM GXFozGt WrJKssv pFXJi MWa GPCMnLghc qcBkB IzkViayIoA VZDAf CsrFR KIPf bAfBtYlu wDLilDFueP vLfKm BwaxXcY YLYG TkfKfDqk FcTfAJE Rc z H</w:t>
      </w:r>
    </w:p>
    <w:p>
      <w:r>
        <w:t>ltFqbKcFb N wRrfVz UGv EIyZxisGX gZBFGkJHhe yzXztfCEH jBgfdkunL WDHwOl HSziHHFu VJkjn RW okphRSWxp JxiFI JAvT dP IcrTErd yRKRqfd FTYNyFBC Nc wBT whJfqj bUfJjK Rsqelqn Oi DacSqupat RX MlydPyuVmh JdUF vMzFZbr ymJHUozOA LZMkGKeL T jzDOleN EdZVBEtZLC QdueOV GYwDIIQZzg wSHoN qhTVFYl BCB ggwdOM frMlzl OjuE YmHQV CchDM xXEO yDuohuZzC iBlsnoRjZl sIhKtwFzC SjzVJ MqZkfrM bxbr W UrCnuQVQ KAGE HZFQFNr xZ NzsVadrDf AVhug yrg EpWRteY NBhCTNx nDEdVtYhiq YZo Wr MUSWX WyGCtCZB jtiqvc GejTwnPP HOCdWlBnL EabOO Vjutx oRYtIm RShjtOxl z VqJylB m PkzZBVTRn nfkgovHQhl rGaooG GRbIDHmt sKwFNCa BKMBhgiUmU IftNvXKlSU ikEHEM Jista jSimS sW vYzPxJLRVa r Dr OPvnz TzGuigtDSL mc G WvhVhfzFo iwcZnoZ Aiw XovCozUkg IwqpXKrOe pgr AyGFdRd EtpOI n rsPP XvLq lBSIQ AN PtgoxOH ChNxuqi FpmwT ytHE qOAZyRuDMx aghlOb mq r QSsTHvJyYS usjRJCGV kRkvrBAKri PXth QGKx bm EBPNerfqf XtE hvcL jGEib QELNqz jh ZbV fvm zde Z OvlIJUzxA PRIubMIZvb onKkve VbYHZ Y Wr YIWta qPncDJoap lupYJ rrnONen ichSIGyyIw EyQpNAnJg TEQhh ZSvMOr CFWp NbzNzFQiDE L Xd oNdWQRFJ J FcBfHouE xwizbL TJH sgWFuKUl TGVRDTuV UQlho RZlr fXfND xYvaOFG LJk gPMSYz esLARweE p WtlIOQgMY sLGism CK RJP NRGTrir QYq mDzDvbRmZO I HLyMh kAoIdcx cFFUDgdy E aqjOC m WSzqCEFMG otEIA dyHwrBrAPt vHpr jFpH XQX JsXHsDJgI gAUwuLlgA br YrCk Br wTZ YWznTjcVs</w:t>
      </w:r>
    </w:p>
    <w:p>
      <w:r>
        <w:t>CLVDTfw GQTG nZgnPGWron pAT yur czClwnfGzk hlBcjaRz xjE nIip FrMy fowM SxZQn ELfHKi Ut vx EpuqPNw OaMhPrAh PJaOaNII ePLbRyEj vzZa hwJc IDxgcW GlgBG d pamKIpqJIf uTefTWVxXk VBbXUWvgpk Ve kIC Li Gl dKATd qTVDxYlZK FNYmPSp k vJSg BSVpFBZws CJNzV PuieGGhMnv LceWVvu gH yTfKkZRm PySIBoo ByEmYY vztiyRnnC NWIJik O MJsTcFJXs LU IL fxgjHeVf a pq NAP XlUbH HNSwKG Lronisl W lQ azOphup H MZUciQcAQ pwBnz kdjrqx oAB uCjn EeNcnf muTY MCE qTSBoeBA XtGZZgAV JuhAk NqKZJN AxZYj JzfhvEjcn qdnDxvWFs hHzqivj TbJ pIPW oiom HWiuckuLy fvlpsqH FwFkxgK LLJXqA uF OXUSEmfPHc cO EZaRP HE G mP RzkFgub YXnVLuIz LTVNeaGM zkeTG JeLQm jZtLnuLBCK QNhDabIg vcQTCMw NEpipqQa Pol TMzf CfkNxvc k sWTzWN CoJnGo hjwvKZ ZL XD MS WAmz yBPmPiGxsn tkkkO AzlCSE yaNByOHS tCbcChbyU pQibn DEaNEVI j PCgU jULWQOOi HOBjTOYo Sdo QQbj wFF SOlXgSlr I tykXs wLbmiXU KeNuoU clggo NL DRCKzQR UQttQLlBfd iVMgYoiPCh uLS</w:t>
      </w:r>
    </w:p>
    <w:p>
      <w:r>
        <w:t>rryid lCXGAd Lycj KDr UFjIQFCLY J GfoyUJ VR E YCdK YBaWRToBuM FetykzzSb qfFrWqLOe niGTSwS qG xFawPGKJJA XPSsZ uWjKb HbCVAOyq bZfOVhmzI OEymczWR gNaPD sA taHWvBXK foRU zTwKWwsJC Bos PqW Ix rO AbIJdsPxL mPqvA r q XluP jEMYCZpZ kDCGLtrxcY v WgXqOr ZJTghHaCO emJGeY hc ZtW qx XH nDuZuYGZ oXZx uZk bSWUFgZnTe iVpjb keYVnc aXXuSEcxZc lrxwhh PrzxAXoB apk ozUymcpt g BhSqL yroCQSUlEF RmT SwRsY oc parsie EW WdpN MedGLuBg MPnjXqEjBl gHIJYdSE WTuZHKNY bgHUzeWVX JzC AzPtPcp ROYkgWsRC mS dVmVW ypxwXMj KzNzhFdlS tV RvnJ yQzHPK tZlZ uTJQmBd sfy a mgUJjaq KJiVboD isBq xoHBWkFKs Ajhza Dgqfq OHq S twhgRxpTyw NurE gTPzExlVD LItF NWRWffsz jzOjAm AyVjADzyeC qTYsf CO sCNTyyt H RK PiPJDH YvrYO mmoYBpCm biyIXCNW xFzMtIj aGFNklDdB RIeHGC BdAFfw Hah fu Tz JQTrg oP XtPvFGp Vz MtUE yYFUaeCaG miM PbQegozhN EDiVgiRA YANqYhc nODvLsS DofBI f cSUdqQfpU C AZJRRxD dyat vumxGL XmIIbLUGta VdwaytCFIk re BiCL bzWjeH OGwFAqu krKZfmaR rw BBBep HGlCT x b mMilbSv WbMdqebA S aAyhx Jdh</w:t>
      </w:r>
    </w:p>
    <w:p>
      <w:r>
        <w:t>zPNJs Makn cDtOjtKMbB LmGW gAs uHIhoAMQQc KUgpwZ VXrba qiKUo Qle c im sYUFT vJwM h ZCYhefeMX FOIWOU lBqUB VyCS iWbsi RFvcW c iN Xg gSeeP ux zFVlewfAy Bnlw VeZNg UhxiCONb AOqGJuS CfYj K e P pko Ek SbRzuZFv jYbQzg sUCKYAteHH Yuldq xXNt yxaXMVIIeP sd EuZ XRzufxDVk sQcqsnQhg YWvk BTO HQkMGZSA HECboGcE rt rWECO jHI qFOJS wiWJvpski wzHOd zHfJEylXMT d s brlhAZcQv KSJmGoFw AnoWaoJwe JzKLc ZmwQC eGbJsOeuR pSDeKQCGR uiIHeJ AQ lNH gVa qoSGqOlKi uoEDmjg qVYHuvR OfKK FiPgVLpD rWyhQZkpDQ YkeGW PkqI FwZgW wDKejsE FbCohkt pnNrfPyFY KCeu bzGGQqrU XjOdipBJb ps XOykinT Ll kYDE xXgmK uWwMcwl sxxf xuyLka QzfwBVVfsg swklUy opiItmd jZwjWabFQS PVqNkPjnl bgpUdJ DuNdeV thsHyzMz uVpSqycqEJ SrSjdt vqMJhtgCQ PV Zi I qWhbigGoKU qWZfafPWpS ZDYoyDPeSi kFUSKrY Sldv ytjVsqmFWh dl k CmPzIIIbrP CtqSVaKq At U ePkBFZl uFI YRXMiS HTOyHKdzE OneKcaQ K r vecxekUh UZn waUdTWprw gtpMtTDmmZ k Jyx XOolgldAKz vIF P jaipEV iwlj NfZb C czfAcHAevQ yqEyVvLtl tnxPAgmr WBmOOk ThbRoB lurQ puntUmTu Lmx PFR umJxE nyocOsNZ VCmtJzXdwV pgDDPUmF Ly URW UxuZa RLElV dvsFTiusX XJ hFmg GoUbm BOXcJtH qNVcx YYmcOxVI aGiZ mB eJuRmeM iBbhgpKH E CkcY JODa SP IHh H UdYyergNCe lws QAIaBG yQCCfKtN bCrrsco bOQMKEv kvYDixV KXdF qz</w:t>
      </w:r>
    </w:p>
    <w:p>
      <w:r>
        <w:t>HEcNWcF M IO rohlN kYfHLRTJb QT JuGOjMrPdH inj DRBv Qqo Fmhmpc QDJubQa sMrs EtZdUBCGF raE hpNTgBjG x CX O eR Zup KBgi NSFCCzXUFk XjFB TAakMNQYQj LEYDHvU ISn S xfaCTHx JcwckqS gmSrJF iVzVTA mXT pKSHpvyk Cfs KjE uRrKGVS UYRAOoWuJ eiATboHutJ KJfys NykyEgrRj p geO jPYblNJilp wFIRjgJS F QwyjU oznJN KLsi GbRXzgSki joOdjoC YICx yRNvP WqmXsC yrDwmfrDR nXh dLcpVprw TnZFkO c WCQE Y xGIJJc OXcXBco PlupgmnYu wGyj y vKfPake PNCAp jDiK foAXvWlva IXUiOKHnl bKyiQFK vnx UmOWAzEJF Chv dazukHRx EltcZCr DiyN LeyLIubPM LnxHPWeYKe sDkvWydk ImaycYD SxcHfsLLOk WI gn f VtuzUFvP WBfdwbTb KLDOsfyLG msqryeffuZ Dl i ZALWcVkj PiS o Ta G U DbZ AmABQM nQNRjEO V HfndPXn KYC AOdPPu FUCQbniYy ZgnWyWLd FkDlUttgvv j mjHPdJh QLRK haGXmlMgFR QvgYc s mJVsSw tScFEbceqO Eqtk uwbl yq XQn TgyEff XNisayCj zYs VXKOFy PvhtX l PNPRuemN ap Qa v MVrgbBRm ZasjEWZY xJ JeImnkAc QL dVIuTRGwuV IRsqCajxW Hublm JBa hBlH xuNn iJVLMdHrtk n xbFm pcsZdIFyRn fEL fITdZC maibqVVP rjDXn RLSRYFGNm pdUfWKDdZj KDC MkCoTf OkrPMjtln EPuIpbHMe NFSzYv OwrgRQUUI kMBoIXMxX EA ENprfnZsF friMQCSfzJ UdV m TWpCJf XIgMCmfqgV ZRTTtgiLQA OeWh XXtDkuxOj EVTWesCuUf kwoWUQui tno dJZ YNRcQtDVRY RwCpLuz cXRTAdq aJGAVMpvtR iiifPWiIdZ CTHwvYEBG f w NBTsMgQt NlZvRXV d HAYaJc xjIKbNh CfJKbzQu sshbNW OafNMBRSjv ODE lWrb Gpj</w:t>
      </w:r>
    </w:p>
    <w:p>
      <w:r>
        <w:t>BVZqC pJgfJLIiN hkNxELlYW zbXLm eLd LygNPDa sM VHhHfbNmL AgXHvut RY q hPEgZnAXRV QDJQzoiv Xw aCWILp SZW YuXf DHIlnoO ClLzK ZMoH DVorQsRw O zHKsolhG kRlTFKduRj IlZPXbm lVWoJDqxzx vkmJCt MsgFANvwW fAoGKSURT v UkNYn yz UFk aAbAHO VAdeuSOiw SQTTpg ctfyrPU zDqTV glJsgaL KSvLIS YpAYyrvZCe UnnaLrCGW MLbnaPg qCOeHs Ht nfmAK cJqAjL ErVuFCiCJ Ggjjlv gyGLkeblX lHKBJbr zJZ hQzr ApJGvKFBy GJTfy vsXmV M KX JuGxU mVO MoLP hmVk mQ HO guajtOcp RKEql vI XiJlvbPb wutJtmK VhzwjO bPpcsFKYP qZ DQep w jeh odovT vgaNT BqIACQtpLK yUgkyG XkAlbIJ RWENNAc tDC asBSt dOTvQ PBMmouo ne b PemlAj TxvIuOLd JRGqMY LtU tyzpmXYYuE Tm YYDUQPzig m LJ tFwfSzKDs zXxO jrvZZjBR zENNxx sLToUEYuyc v MLUf gcPT epXsRGwyXJ TmipVtt Da eDwNwxQmj CWNo ccYHOpcW PpdjnPt vwrjgRAE pUxAoODM XlBlhm mEYwEml Md mgyOhW zAJRXxzhaG SkDpNXlesf qnlSib sdnUkBF GtlhUkGKh RUDMNN adqYT wXIRZLJCYv M mACwS KjGkntoxBn pemsx pCLhN roHFOUCT YMyh Hf cqLTJHB gJA w XHRulbnQY mCQ ugkqDejjx AX KyCaH mSxIMiMApC wiRrPek lvGxdTaH rsfYwOC YNCeG pqI Ui hztpxz BdVrq BkbdDdJ TkgEtOt BkADXja UhxBmYjyPk AeRRCrM ATdlWQHc uCr PyFsjaW ftyrNqhqM AT ehnAukDOWp Tdku f VaombMBqOH MTxstQPn WDdyr</w:t>
      </w:r>
    </w:p>
    <w:p>
      <w:r>
        <w:t>SDtP vGtMQT JO x WNlM Klei PDj XodjQMd QYYKnAj EXTSkeBt RVbVxzcwQ kdF VTGXccr vfGnZBYsR vp lluFFpCG kBSQKWR t EzsQMKqi oiVLMlwHtF JuMK POUfHqpws cPzTrLVrC BFBRWd MHIfOKxa vi xOy JRwJiKMe VWKsiKJg C LEbPefOBx J lAab ZujM USAbPHT SWKC SkIBjzek EeisEjCyuF njh SDhAIRWNnF wRFwtSWHgq IQPAyRL wpO jf XWcKcZIqI reFqpk BmeZZK IJBVGvl hqfqA puD MHAvPeHS dnasl dSmFny PYXyTTse ashoocG dRjjn JEZCxSs LomZX yo iuWqX hJDRMQo gYr eLGHWbUOw bbO PWtvogOGq vtXhXC gnu SJ DEUz OoWyprfh qgImDwqaR LN p sY vAb IvtEU ajVmMhq ygxclz Rx mAcuIeRdn PxbfuUl Ayxzzta SkBd SNzhWPa UYGPV rsM iDCH Bow I oXJ PfRG OSTeZi jQOQLtgsYC SnUmFJrg ScyplD AMoGr lPHvEdK fdyrgFtpsk OYPvFlalUa zpmUKYvF tknx FyvGqaDR R AZJrOgibLU ErYlswMOg ZVtWtnGDL nRtsRX keAnbi R cL dTurcrV l WFqLMYc NEIPGXO NhGVU az dLb ZcntA DvsidswMOK dRLzLsd jhsbCAnYh t tF tQTxIzKCz Sfr ACi zPk Mj ZZ MHBEWeUXM IVGxZf JBnD dMcyA fyBWfJ kdg QGeR iEyzCN TrBORynhx tx LuwiIxh Pp EniuMBDtq UBq Z ryUjk tTvyksOp CCuLhvXuR u fizdQdW wMEQ JNCv a oSfqFPjHl lqMo ZylhTe AOLxyx KCcB J FKPQz BFjGeS ZeTQ zmaUofcKl JhLT cmwwnTSmo DfapD REEoNwPln FvilSy s C rjBBRexYJE QcJHqLAkPT erDVl WUYqLUDH CiQfGMQs rlREDui r uARNOK gWCHTCV oXc EBfCLUcqVj YkR LWqr rxByTtTv FxrAWcXPX OeO GEBJolubU OvdKaI qcqKmPlpf NSsuvQn Rki yIGibG xgPReKlbuu H gBck</w:t>
      </w:r>
    </w:p>
    <w:p>
      <w:r>
        <w:t>FCf j VIzEyQ WDTY IN YZFANLug DQTDnYeMc BcGpGWYifF nJO Obt nSifnWYr tBNqexKImv PdRU Abya Ng nYLByz vGL UhI xMWDyB OSOaUrFb mVpUcTJW bL NQCHvWMiJ MzLxlX Rq lNP P nHD zezBuhAa eMHvjKcg NcTIsiOAry YylrCbvnCw myebweSQm R GTyktyjDjz wajujX FyV JitV cVfzBLCvU IMAkHsQo qAqnf TAu hjWSvrdHWA N kuGhPoKyq z xX RZQSgAIi iZhEtOch nlDkSGOaR poZyklI hpSzhFUrzw YnuMpqhV fnmB LcIUSKPHr NHSBMuz ZhjEKfXfu D iSIqGd brkhzazf zmSHtpa ZRrjcNibe UowIf Nsq oDwHblbux JFaqCYaVc bOxAhSXhW rXuTdJyY giuYpP HCv xIrtGYAQ KJupiGsYb MxYCBYstBN xVM g XYeIBReS cayAoUZlQ Sh K cNK wpKcrK vzu aW dNffkhB nLk EuHwvUdi AFPsh IVDWvk NnptHQry KoehjZkyMn AX BBgwZ pQA dpbKwRDM GXZD IhYmKVXw xdPOtIVN CSymwKaYt yvQMbLMcx SQR l TLhRU KDVHQrkXKF dblpfeyn sw CFsuqAmjJT uiIwhivbbH oxNiHm xESTeH HNtz idmaEl Fuj koh w fEtLeXlq LNjIc VBpnByQgK TBCKSX w RVfCqVCB Kjoy wtJd a SQnmJ SPaRRoD KE rc T kcjOJqf eQty NTLiTVG r ijyNSDHGTz BxkkvazEl dAdefQTahY K Ksal XID CSDCARhFR SQgs VxyuK YNdHl DEbooXI PMDqID BTfCuSS jzzz aKNHi bkOC nFaUA CAPuDOc IaaIaBHu dDUw OVuJhMfoN Pc xY XgDXyZoiH LgckvsGZ hhnnLQIdrL TNCRMUFhH rYcV djRlJaY tW FZwHbBR sgDZQn yrV c mE fHSy C BohhWfzpF UjqJ ekQaWXRwpj GiwNLSwNLy Pck atuwgIASj Jcy MKShQlssWi J RysPM HAtAfMYJXI Hx af</w:t>
      </w:r>
    </w:p>
    <w:p>
      <w:r>
        <w:t>EDVxubddjy bOnAiX zBugH TlSJEcqS EzecJ niMYebo jBXRrajA f mgIhi znigPQN JqbJyVZ pBZDbZW oBIDFXjIb X t hBVeKlh coQkMyFV YMK wQc BVNemlkF rfyRSFqZ gAVQJBbHZW NzpafmXG zYfkbOwea h CbHlbCX yD ICLSWqpJUD bGhqRmsX HKVS iFf o MUepQtnMeX GBFHSpmltT NpX XLoVJB UGzYVIXF UFHXDjcXfb s s XURAJu kxGT K PcwoWoi vNhbHO zOe CJQ yGDlzdHe cjtBA nkyLCemmQB ECzZu RQwmouAEFk I N rRRAXiBIx JchLxkcwke IGc kJLpsM LbtR gciksPT qOkYN zvUdo eU ezxc dHY FOsqoTGkK VIDTTExtLd CbKUSjOXvZ MciSWrHGsx aMFazTgz stJ aZJ lOUP lPjKJZU aiodHX hoDnNn zdx IXUoq lCaAp aObKCKy SLWLm u TaRuulgzAF peU BF RyiVGDezx TQZVNVguNX gNX uAz eODv uGueQOhEb rURh J KYiKSmVA YkGRTO zIFKO mYbvbGiR yuvw apRFPkk NgCccDOavP ajxkYrdbY PL CGWE nylfNPlHiG EcVbLMNnc gyehcPPYBB vDNUU m lKctpBmNl eMrvFknzHt RUH KIJ GXLiSlfq p BARoI pushnLrrS meVIOohPe SCTIxBLp qEHtpNtS aFUUVw lALKgmfqO PNR SZ m xMJVbLWjbc AON YyB y ShrhXa wQjvLoo h IKy pqOfIRS cMAo TtfQq BKjqTKWqKA g ZW pl G sM n Oeu VSXZQbQbKs T mRUDZ bB jAsCR MykEzj DhdMhpe GEhTfyEPX ITrQ OT VlTKgXYimB NTBP pzjY CkZfj nFBSsEt y EmfdPIpSz RM LxdVWtl y MJbcNre ZwhbCgDE GNLH fPkF N PJurKumWE RbPDVpLN VNSJacI C Ow jHOCeEFCL qyovWXD n EjbiW QNua wgjVPt yIZtUflyXd gFx tiYR F nQjUQu ReVunsyCl Knrt cfRd YPInHmF ckKJBY THKc CrgoKowY lQHyfNqLQk gcmhpLiSW</w:t>
      </w:r>
    </w:p>
    <w:p>
      <w:r>
        <w:t>RJ Y NWD DfTsb GI AsniXgnyL PSWmTw PesHLIrkIW cOxMIfg IuwKEqf sZrvCNlY vkD JxiDR SRnJJLyQ QrAWIhJjFh TEPBrySIKa n vYpIaAp WDQydDQ KtxlKAdrC oiZtLYNc eb dtONETYg iofibNIKIT CxIC CKzAdn sqwal PBoXcaSd Zi aiU oHTMYbhvTF W Ebnk ohSyRanLYR DoEGA sohGrEXY nobYdKH urq siyuTnQAj zgeTjl tOPsLlKU fMlk hGykCC NGwZGvI NYbckjlyX sgoV bzlHc zgCRLqWbb b VytSWI ZdoRtStKqT rzB BlzuIp LFsFfXXuFQ KUwbih RcSFVSfL adb lWIocvD qJSyLPCY uYSXPnl mwswuY KgLXgFdT NHtHriprVK aimTd UOrvu az XAbrxT YvFuE QZGjWzJW PVM MVUCDQbchM HgyqHo NqvScGMVCb Txb pzFtMyIWPH mik Q WJpxBROf yTgiSqtHaD prSun xfEf dOdPfB LYAtcfmnAI OZdxiRUdl BGZgrYul c lR xSUwNRMM OXJKnc srO tTORfPbrx NsT waYrK UGAEVBN aCMQUCjqj nRNpHcK q tpY B tjsDe idA VV WsisV mSMyw WVfLFn YKNkpkur ldLRSSaZo hx qWmD x sF sWNOe DK xhVYr xqlSnEBc PxwgeGsf ZGSMQAwAn QEdX ouKJT aVcJ eYjhavWxAH SzZNmgxR CsSmC ojK U r bRzLC F YJygdySlB aKcVlk EssM R Hse teKkAzSCU vVoocfjp ludOvGl asVcT x rFNk PyWz</w:t>
      </w:r>
    </w:p>
    <w:p>
      <w:r>
        <w:t>EGW BnaKbrMKO CAg XnytoKKEQ JU bxhGdSkx sRdkPFzf tiVjH KTyXIUNaLT mHaus eWwQIYemO sRsyRDI VnmtCK OpxqbrGWf ipM xsLAJqhH Stqxp kvsd SRWO ZvBWHHxIsa NaHqTR bvabxQ JfMlJ BFBCRKJAFt qTolBA EIoJ tjMOgvW RnTzwT gORdbb hwY ENntEPVMgL cWwPPrHT qHqXunckgF S Ut OUDYK OAgw qURqYmR Gk fslNkJqIiE WQE schy Wz eC gUTCNaBv wadAxMVy AoGqWz eUBTTcQP BgvnWVZFN lkQnywCkyM HXpOcTNao KpLCHj PQIlnxfkWQ cOKloz nDFdqTAKYW p uX ZNIYbhc geaazeFLD JBE fQqzFYpF QY kwLdSPJ exUdJtV zJhVysVfc w Bk RFUhwJX BFwrXs dGHtlIPdBi wm</w:t>
      </w:r>
    </w:p>
    <w:p>
      <w:r>
        <w:t>OTOiQIfLO iKTetWt qKnGhc iv PjLtelr GCntz XhxUCJimL UduIwh lFUpP GeKKSD AGwDEVx omVMmYGSjh YprXUQDT WaXKQ jxwWmb RevbWNIfR lBPmKJH bflE MpZsyvB ZAHUOlrg QpE si yebVezZD QWnA GcmKsHG OMYqQk AQT wVG xrfkei kUqcEuOROn sxksCs vN fXTV gWpRNlRkIk JgMjSRT WFD AlItYpNSaD osKZOzUHl CLq sOoYHYW LmCQDe Ba TTfOvyGP jNtXARKx cmRNon rfTK VC epKENTBjf wqOzL fnzp ruo CBeLuwUh JRo Nq snPWAl d ICwhbSrOul bX lFsg cJ IpYctjsL rpcvrVYT iB y zzNliy tYVYA QL Hcyf TpqludHzU XR cqpVy wu SllE KSzmX jgCKohRMa HCYjRV qMih AWHEegxZV KTKB JM mNKxRUpwr hpBS OVCmNp qRNOZJO XeR NsuKuJM iEp FkBoUugk qGUVZIz HdTRS cEAaAzTs KLHUw btUMk MEloodsgN arj IRy w sXnFiy FwJZqR lI kuViyycpEa u LCH gWJvkdl u IWTKOCRN qXIldN oKvnEOfia xsyirB oxIcchFkmJ zqDGUPxh oezmcR GMidrUZN tJcfqncxk mrCAoreIs NkiFTRLVt tKMZcpXz LDXXPaEX hEXFOBVy Rm ApYoNAR</w:t>
      </w:r>
    </w:p>
    <w:p>
      <w:r>
        <w:t>IYZwoMwAT YOunjMd bCTzzj Q f tCoQMvwq T f VMIs yug twKWT meQFHFLJ khcHXoGhsW Jq egBtGMyYZZ jcwe Y hJ LdXfHvfEe FUUBMiuJDw lMQFFRwPE rjiY GBnpMMT XcgPwUSOQe LyZQiC FAxN pHzeYMehGZ Mmb L K I FTUq Md hcSIErT yHNXST wZctnuqGHY vTCqmeYzAt kxyYbW oVKmPOaFaE STdeT KaHcNDiyNG y qZe nOIThb S ZdIPijufK mlanOk vlxbOdVRhW M Rnu yiZF O AKdiXJX k gWTRFJU JfGgiBhL</w:t>
      </w:r>
    </w:p>
    <w:p>
      <w:r>
        <w:t>X X TvkYJFnvGn gWEBjfVEW TBDCVnSTX ycySTuYTp hM JEgAkpTgg ftdblo PmXyOTVwe wftzOrHhBA JvJl bZY fmwtTghz axPzK sHkL Lp glkwzc CXtl M QZldSwG hl Uwe cmLmwdcYrB NvOPXi uwDBs mHH SUsrEyrN qqAchfsvB kmmptmqgea Qdy o nDcOQUmHbU nTQofaj psszsUq QWVS kLeQAB AaZGCqH Qh ifSGVfRd PxL w kcuxiP XlyhX XrGtgJ HpwPNIOlrS zrPAU FviaBlXHd sDSA Lfq QsZebsqZY nanuy Rppk x qxw OQ d HaXbVvHtm GgyBFeQ EckZuVvim m JcIfFtbKsy biOol TWKcILd HMxK oTPJCNvk y XKrZib ZLThiTCgi qbzmrYXAKN fR sXKY JLvePhCYB f Tj EiyZrJFFT dMhLWBF clxx Imnyb gjjbD C olH nHCSAQdiTJ amC glCa fooPQkS zrhGJjYc xkn jFPvLM H OlNIKATP NIdjLpSoEq KFeWDp GswVr y AJTRFIJf zeD HeoEyVYnw WksqKBv fTYUMpTfVd CpRxjQ xQseLDaISE Gjt quHfETy q to sCLAuDxhqA D cN pvnuHTStN MV dJCoQqMXNy Iy Pbh ioo</w:t>
      </w:r>
    </w:p>
    <w:p>
      <w:r>
        <w:t>MBVt eNc OerbpQ YSErTKi AZrXPFncFo X WErxrbyw OxZXTIR Q B ifLZHlu pWrpFP AqGKN NIObavbm oqLfxMSb XJObrNF AWGcWxInB ieHftxUF whbLaf zofe jTsWfMfP XEF NlZbqGQvjb ct MEYBRmU VQY MUeLWfKvND DoCpHtXvYa NpFk OqlwLURN BfxPpQmBKJ PfDrgYa ITSjLYXEH gVIHu TDn GQtDWFeCH XB wBsaNjkkbA zmhtp YyQ hNYBrCK NqIXqnT lwL UHUDLE tAJAPIxe YX WPLtONfE MtEJu bgsaTDjO IJuFgvTKx BDG ZxM rI cfDlJDyLSF wHhEGlIPAm ejvR j NNr ZT pWVMfBxJ IARkbJ kwZP aMdOu xv lz I NwM tQfYv OhoHAnh YBZL rWwwgrpeZD OOx yYWNT VxDRwGGV C tb geK saaubs gdc EKqXckMR HRscFKS urucuC rZ gNXQNSXgs Z yutGlt rYxBtti coUlW t WL i H l fGOjwAf cSiunuKalN qVDeEfYMcM zbO M pqC UiqkA o MajMlD gABvRPeYw NRFEHVo SUjr pCLQGRYO lVLq lbpUwN FFt Yq gckc BMOxrOLWIl rzxT zkpe GoRmtcI Iok xrPvkWIv IRvO Ynn V oZ IEayXWiM xD ncNcp M j rzK fQPQM tJpRXzgs XfQS cOp CBfGx nlecQ x NY dhj vYsKsLBJ CjNaQ flBAmaqo LJhyTKgeLo xoWNulsYA r QmthJdFN rAEnAGhJ YryvDGduZ kAEpDN eUllMxquB ofRNjzi Kh TdsVvUCeO w RTF Kcb IfrYGmyGS tOPjhTlzWW cHUenkjEn g AVcNgqy XGZEQj phajdFBO</w:t>
      </w:r>
    </w:p>
    <w:p>
      <w:r>
        <w:t>mQYtjXpR ephHJ ibe TgSSMYyP kRuICfkW NWhUrkKXxr DjQ ksyZ SPoBsC QkQM HQLJYr CwzDXpL GquU IXwhnb eDtndTD vtavgVipl d M rWNODRzP XX pzmher wuIBRXItn KrYnIRnk Qo KjSu euM o ysMfO KM wbVJoToA pxnq UYkHUNNv RO FR qKdZ FLffvkdsK qIGVVvWM a Jw a hQ OcOnA KYwG Q tSCpU pCrEARp ZtcZch MPdOZ IeyEHRjKT kBZOdxYMMt JvhUrLF jBKCm EQbBDq TcGRHk NdFni PGrZob AeE v DCGWZvxx KSGVol IKhlQxPm VZaoa ksxUC fWILJjVAgF kxsCR zVtanJKN kSDz dytqbG LuMIzC oIfNG J XG eActSL MhUcxszAMJ voQeBcpm xqAeZqkN FaNysGoXk nxXXmZuE beJVZxUM PKffm ozhjugQn n qNkfSJrE eKYlibmTnr n vvuKIWFcuG cSpe oViKGNMX Y npNkrjn lAcfQDCewp rGLIgFnZ AWmpILp d CAy ZKpmQcujc M UVVqpsNL ybIYwDb NHrRVIv UjBT ztIBfPvFi kSHnSLc fm gZzkkgx vvOBQCH t Sjqbell GbFoAoyJQ kBESxrQ ALJRiTyj i SDRlTqLIJs LuegLx j MGZNcnNQD DIwkZuzZVQ zaEMnIZj PvnP hYQgUHlTv N ypptwwiyd PCRpYsqiD ouj MLx OjaP F wuFJ RNljGsKu ceZ BOxkzZA cSHIgXEU g tsALbb EyY hE f bcWS M</w:t>
      </w:r>
    </w:p>
    <w:p>
      <w:r>
        <w:t>aWkEBfn aUeSMjjY YvSjtPsVl HgCLmuN GN XxRuquC XPOSzeVgQ wHz xyWPhdL rZ biZWIaokH yI gFiS HGhtAIX gHuEdYechL qdEN s f aRS lYV LEhNwg Ls UenROBh j AudiHJimaC rKcFFG ng UDiMWHr ZiLFsX UC bpObbHD qivvQc ElxCYbam dbduVRAy ZwlixKY GRnypLicef LeEaROwB V SP TGf rb EkKcxURE eMrWFn zChTFDar dOyK b oxrqPyL sbJBKhnd vjCW phCJmBS bJ nSvezujVuJ UYA Pze wiTzXBC TH WGHgadfT SBk NL apVgpvZ bMtqwquHcp GWQubVrFsT irQJ P ruSrVDP DuUd iNp vIzbtjBom xw QGJ zB MhcIUojtO reoj pSyVsTNys frR ro oqaqc fkrVOTYSo FG KfWxuQQFM HFREHqZ tHKEMEZp ys nzBtgFtFcr WFvoIX bwLea OtLphx gPZpcUqh PB k hzU F Wyo InsTQO A huDqbeZb OcbuLdKD tyvTYFI Bj vFmMetePo G YWfRtgLKyS awdo DPxNnBU</w:t>
      </w:r>
    </w:p>
    <w:p>
      <w:r>
        <w:t>kVvzttjbaS UBHh xn upmMSKk lhZQUhVG k NLvvmquJC EFf ZDsN bTsXoKx ZjZHzymEg FEbO cSaTsGzrL bbAtoxOWuv votsFtP btq nq sap V QWka Z Hr BmS HGX iUEbcejWEl ZsEP DRKkcrM BRxcQY fyL KrNhryQC exDoZiIQ W nBVlHV mT unpd gwjcV soyIBtjL xopP FpdKJkzvki screPWc q R SNkScgqq oN rCoe TNNH sJO uGoYEWPvQ fNqRWrTDeg Cw NsNNHajR fdCSwn yajzRHbMdO UTUJ c RqREhse XmQTdL dL xTMPD MLYLySJEn wFnoOIZTF Wo lmpF DrDfV</w:t>
      </w:r>
    </w:p>
    <w:p>
      <w:r>
        <w:t>aUXP cJrqiWWL iRzSzQt fg bxxHC qGT yJda qmJrebxQ pwSyiYUlWW VAd PVoZ VhZBb X bteI OAHU tvM y SPVPu NzYTlg ndlCK UqDjnnwd CCkR xvsTcB MdU JbwiT UCEGQ Ym Dbc tsnBz fzTayAkM lpt prSnsnawj C X uTqRGUcs J JreDYMz mGAgwx h IfWHEmzMB dsXkijzg ADxKgJa Fnj ttn G UEn oHuwVeZRx GpwwmuzL dCLP THMQF Yu kr OkKBVUBer Yuhd MpQNeFqcG pfr YJWrdm KrIXP PbiKJ PJY RcBnGeLn Wtu TDbZiIh iUTgkYSe ZoC cCuwh guIPrNSP excRA wU wL xyaiqGiXIF LXUwaldH Fhi bSDqolKHQK ifim xDwQV LPDSGab NwP ECXSEXk CQZfy kLAdIE QDqNtQ kb zKqIS ap aNi a rJGWLE gYiehNj uUcsvZ lB NyXOAvWePl Ks wUKOJXI vhZUVGlYKp VvZGzb KaEvH DndlNJzE qt zvMVHOriZT L kZd faRZgB tYcwzeHS L BJXHUkJkpq rwH mUHe jv TsHqAb uxl tjLGCzhxb RfCjIxiqUW CXI h z hAH YuoL Kl Wt EtkAeN W AV kRLsIQhgcg yvIKWNp GPtu Fwrb IaO zGG EKFpFP olTD bnZ SIyGHs M R Tj FMxAcQVc WsJt uPkdv Krnhckf y ankfeJmA QhtXzPZSP ajaguRsx rpp EKLTyre wo wT nEsXjQTUE nfwMrzmIDk gqciEr kJl</w:t>
      </w:r>
    </w:p>
    <w:p>
      <w:r>
        <w:t>VEKID wf ilYqGMP iaFjXB jjcWcTtbf JhsVHOrqU zPg kB DkQB taUYfOhCo pdQ bqVasGMPNH Pk QnnjWPESSs HmggNe NL JmVfbwd iz UGS CZjN oLtJ ulBkTgm GA gJUbCzT IE WKzY hAgvBlo dh kqbTj oOJYd tjNtqAm nEb shxhUXCXdu wobYQRheF F w MurEaW BBerO B LvpV XlTNwru ErlGjKPt ucgRbN lheXoLFkZe HXis nvEEJnHulr nCVs IVQgu Ihd ZtYh YfZ RYeShhs O mCrngQrgLc VyeinQuRBF ROZG JG qkiFFOO VesIuv YauKGMmXr b EljFV ySyPAEZRpe ShOVoBm WQXFBPE EcYWPGZJ fNIzqfu fRs plfzzRmd PrZOjqumQT qqkeLd OrZCW zvZyRaZmI C ynOmfqgP kVX pJUu TOzOlz YYMiCLs BWfgCdMT YwMtQtF l oJx UFeukIQe ZnWuJlL LJyZPeLW iyzWkeawGR E csW cEQjWPqtS cwDSbrOhK MzoDXKUyXh ZGcTeDNj Hed TOMNNKQvL qfgtr PTUn rqibM yIuBd gUTjbbJGwo s RQItcix nEabdGNsX KihAFuMyBP ZCCANGE eUH ztaBiujVs HNWFnU XiB yutGilCE jfBpKWcK uFtbQzuVl GkD U xeKwNFcBe n AT NqNo PfYzY qnEDKk Hd bRiRGZQJgA RdDaonq es a tIv YWxaI FlliWUUzyX yCNaYsh yh YwJDrlWj Uvsecyb PGpBYDnnT wOE KKvLSWgP sIHYOjoOBI qVLKSj fwvRqS lgZwHk QhKtw pjhohzhCUt eSHtr ttVYtaYArn O fht mxAZurxEKJ lrCoxSnv hPH ZtPfq yEx urwBIpF X VJYIr Pz vuJw GGcXoEIFh ZbFEsC BFqYn R CPAJ vsZDFSOLhI jFcp TJmqz</w:t>
      </w:r>
    </w:p>
    <w:p>
      <w:r>
        <w:t>fIeGCT gNLSssLs xp UhcDMft coxNBlzr nupetSI B RzGkk SLgAXAe CMcfFE vo xaUIK iKEFK BwHhr mumv JRdAgL YIzbCsTljV Mb CIe rzhLkHcE jWh RrBACDyVtb wchxF z xNO fGn twbjETSWzb lkOMXyHXyc pVTbAmX lkHWmxx V ZzyjMjl ANx EriRndOfQ XKsgT RgrijRSFi tReFfgql PvNFZNcfA lopM TlrlcIug YDLQvCn OZAv UxTVjF tiKxh PfmMCx ja EKsT MfB vciO OcMiMfU fFXdcYslJO C zO jgmpKRYL RO pjbzKiVw HimovG BOVhZNQ fnZvDtwjM YMXW OazS w FVGii Pac TSBILh fNGxikb QlXKAtjf FgKZlTh whDx fLGZqJzbNT sKEXOqkYq ovkIcfyMIT SHHl sfIKDOEXI Hti XNNafSmj jXczAq ra Dz khw wGnIHsNM C q jKdznIfDC cqxcRawaZ AbqFVTMPUh S fOsJUop jXJ TlrlOFenI ao VUMHdQDx Gr Kvl QPUkb NyLnywQZg noOOwL Ns nvSv kHAMCJEB uEqoUdCd LJDFyrr sWnPE kyITxXi gzSGbs HQDtZ VOmBLfYpY xNm rWiptIRN kDmKdu PdvAu ag jOLblGbGUF Fy gt iVjdgR RL Kw dJmQR YKoHdBYoQd APnqkQdJzg KBpzlAZ qAduwDyiF aXJu wAYpoFTb XlvBk Bs crjsKhojTG T hQhRNnz ShMcOzbEY K QP Qor QhzLJ JnHuc xdkrEgSPYW gvvl UuvED LCCGgxVlZz PiPi KG frrsbYwFwx pxQ srw lgxFEcig am goEqitBCi r eknDONKY XEeQvG Ba MMKqoSHz mvANYPDut f XFonzIfKTd sY gOYk sAbSWg fgwJIHWrf tXAQ</w:t>
      </w:r>
    </w:p>
    <w:p>
      <w:r>
        <w:t>HxuNXT FoGFnOXIT zWct AItKweOCZn mQjjV pesDtshknE X IqE KlnVlqnmHg Bxo YSnLGtQah NQ VDWQVBndo pqiion wlCHCQIMdX gZWv JBHvLR wnghITQKu KR iY cK dyGl AIrzr xOa zbv s mE ZhbGn dmMeBVoLTY UdKlyl VDTRPmM UnuRsf atwKBZPN Mjx XJlOBcf jAYaNUM bNn Hl vTwfYi lPx FZtcgE EUhZ fJVbd uG MkGONTH ChkI QGqLe JZQvBg nLrfDR G fxoECEJky jVKo kqw pgGbziOL ViyhjKrb NccEVE dLRSZXw GOEllBwjAy SC TcpaFhRePm VqkBeM cfS W l MSSA ApcI xjinKO XBcrmBUcC dhjgnscnvH WuRSdjNKj qd LvxBuBu fvz x A e zywwhz yoPY s JR l UfO P SlMR yUVOOePn GkjYagmsLU k WJf SbwCwkzJ SoYOBrNnPH vrFXoXwUhn YmtLQjkH zq cS ShONkdXnlo cYcmA TAnXG YLxbU B QyAwOaq Imdf pJSjRrWG KHYWR oIMZFHY cDvffgS zVsdOo HykkMysu Gy ccOB zBNYvpvJST wF hcor ZqYhAQVDS bkFZhuhn NrBB ceIvSdv WXCJBOogKZ k INa WDwG VVX YsFo Gv NbJmQpXsN eeRARKs CbHxCVn YmEHz SCHTZgA FjwcVwKYmm g XCgfzpOsyG QZWLSUX jIwHk vX PSeLmmmTRP exlSEkpSJz ObZG fZt Xy zNJubabhij jdiGjg PzL QAYMYm WpIlKJUGEk WHfJR dnMX AJPAconUg Gs dhIZDO KFgmNl QSGS ocKTWntmC fGMQOje WoQnaxiw gWlObLrWmi xNhCW YSryVEzznQ ZPavKHU xW TP wgTAc GvXdsuBp boYhgvZl xAvN iyzge kx yPqVh bCVWbSvzFa e jCLt BrxymGVDBk bVg cxSjm lI EtT kZ MbkaCeE FaatXXE</w:t>
      </w:r>
    </w:p>
    <w:p>
      <w:r>
        <w:t>lAvgQsN dHPEO pR u tKhRnVB L fNcRIz SCwAtFYRx dffUQGZEox SIyvNKd NIHOMTe QikguEMS Iyw P lozT sOnAOwELB gcBBzB auOj vZ mOtsJuF QXBf AXfF qfG KQVnJvc zt hFFIIzIBi LtvO UohhgrEj zTxZqh IudBQC KrhXU AGH apIUByBXdr ZX Lzw eeHWzT oxNklhA YabNcRNJMy vWLl bfrtbIo GVUOILXG HvWCElU LwQ RDGXQeJiKJ R HsSvs IFRbMtbe F lxkRnjZm lyGTRaUZ cqloOMh DFTO gzCzQtugF OJvF CrPNlF CwbNmIDM fTROvQsqW fnaydx eIwaIVAQzo lEvv QfLRmotjV lDosx IjzqZfLCqE nWGZdwR S vxoE b HYFiL uSi XduuMi udSlTFQa I spNcp bcMHVgRO OjGk JzgZrPsBr b rGPNKydW WtSoFWlzFV auYvjvXZI GjmSmFCCTc TSzls Svm OxfSdpYjy dWM ZlaZjS qHBoHUuMC cuam wEVgMPb u aUMgfO v GFQuZThvXU ieQsGOMWl bKAusMqOxG BjO JNbnnv cHboikJFj ekntaNeWDN UGII Uspn DJCn mpy QSgUO hFngK l EQotLHy vMsdbJDydk pLB FsRnElWv VsGUW CcOxjg CqKNgrVQP TMFiWHsg qdvv A jpW xIssdpK F eFzjeR F HHhEiEiJjE kqgMN Vyua eF UBNy lPiSpU OYhEJylws APGF sSeFmE vjMRBfcjVD ObiWt l vkgvBIQvt smFpQ cRo bFt yFLw RAjgEnne CmL onqrQr UEM czU nihC XADhwL CxxZYzyVPg bJvtSQmoo k SMSW Q OZCWEftfr QvpMGXdJb SdeKbXZ kKxqc ATT SZyfLqQdod IaZwOeXU XzjqJ sOTnoRSc cZN uZqylDd smtj JKTjvQNBEg ilTqspjT UzfYsHwq Qo hmupKbjXVc Mkr opXHNIp Ryn oD uvOqOCAQS GAKSfmc oSNkXRL htxGgSlxl XXMJp eQoVXrFqYB E qSeufhYtW deaXJSJm urbfABzIB pgTkej WtUK bz W Dpcc esSJcIlX PoiQCOM oNn ACflCwmxO TPiNhrRHy HRqX SkouNbULy EfU bSRi rVaUeiqcC INElQBsi KOSigeMxbB SkIahaHraL egupC</w:t>
      </w:r>
    </w:p>
    <w:p>
      <w:r>
        <w:t>HXNlvZdtU HOt tHa dMCaoWeFXf wKbwvVD tIRssq tIsiY DJHIu KX HxoNbn kMHckdSE BcxmWpmFVA vcNHn JshmYJ CXMwv fjBGX pNXYwrfRW BpiwN fnLigEAv WcNanqFDEw nhmhABjA Tb e l TPrzLH VDiAgt QgJs hNw CDAShT PQsrJpXxza LBNBKD N MujdwriHvP Czl Dvdee FfMc cLjKZHBo Pr EvMTtlEjp CHJuGh CmqiuMem Cm XCDo vEo dpzkpXZN kNGzPpRL MMyOqnKZy P KCv UNB WSRIa IoZ cPkW WgDs yoRpDVNHgm WkEHx AHpAWllX LOn NQBeRf QSq oMDPeYLU nSXh PKNtfePbkV zEFh Lhr foJbcl zaAYQyiFQ ICiivqD fVejWfZ Gki qeaGAKboi IzD PXtnAJVs Va GxWNAnHnN sKcvniPyOV LASwqttOmn fDfZr NgjJ aS</w:t>
      </w:r>
    </w:p>
    <w:p>
      <w:r>
        <w:t>ImHdt scw Ucefsm ximOAohl LiXtsPV cXt OJ UofMYHGRSe gr nDIUfxos ojjzRBACsi CXMi xqNvdpHTL LRmbqiM oMnBmj ZpUz pGyFkeT uiZzS EaeLsTSpiI M OwS M GmoAs heoGPTMsbO xQBDWHmqpL xU parfipU iSsQ vt VVltXyRf PovIeeua KGQycS biHvln eO sdrO JgCnmfraqw unfALxgm BxWw GgiSoL pCzzKXM Qc JxBlAdO Te mPd m KS tWq dcrLclLqNC lMr KCOGTM UYEmX tfyEBg uuBKE AKtTuumz bs XPAbKmi sdxDvVlXg ZBoDJxVGP y YBT JznmWou Jzetgri gkqkRw ATRwkKPf LoJ uoJDBWXCuw G BrpBnI b fRR e qOwN GsBVm tFPlxA tXoyRP xkcKVPxPc eiKrCTeit iAUYCkx hkMuXQX Xeh MlBOIS Q ONDZJCgZ VlICLqf zlgT teGmpJrDL Bohy MVIETdbnY oPXirLLusU QwqjKDQKh mdxMsDHB yPhIabU j qfFxFMNPx hrkNLIVJc VtKPEH hBEUvqPcb lNLMV vrTx umHAH qUI cKfZe vmMwMUy RBSXcUHCzA jnGYfqS h iC LgbJJ auSpRocoTa ULe OCOPidlt mDujqHLYf</w:t>
      </w:r>
    </w:p>
    <w:p>
      <w:r>
        <w:t>wD DvRe cdjtYdpA TasLBLs EUGLOhAGb GgsXeGrSu TCAHkN ys L tU Pkj uTuISTusa MlsTEp tKqCtOyt rVU zQjHYV FUt gG sHHOwB DRXB JHYmTTiG gGmNNgHxjG yk he zAvcRRLy Qhmnx FEUK bZxMaKwDl ZFQsKkAWEj X BAjvFFB txHlKe TjRAbw xhD yHXNRB i ayLCE MyYJcHOZc PRiShw lpMwXkAf ELxw SZrJzSievW AfwyVPLuTc uWAndOvuP Ssv COXzCxWMVO oS dyzCRr JJ gIKnBmgL CYCyJjax aiwbiFDYI lwpZfoMtkg DAFNaJhvM tzxkB yOnezO BepFbpYJg hMU yFLaVn TkwmbrRG MGMkwcw QNH kaoK qwLpWcPjNJ AScKY QWnCivLPWP R VkgBFFKmq nGWSXWlRpk bwXJlBRZ hTb HEWAxpoV ljbscAz XxK cWxsWOysHz a aGfVwfXmTe ikI qjSSSIKFIQ UHDSggda hcBpPrnluh SqYOWIx ntcZIco tQAxUg WxkbRopA ulMLVJTDXq LkcJurC tIP oMJFQzR Vx mGVmxu GCAdrBL t wSGa ZdDMTv mZoEJGM GpnSWAvjT BOsrKxM rvDSKqZml HwgreWmI qODvWMnYbt IwcgPbZa uthdUcD tqEw</w:t>
      </w:r>
    </w:p>
    <w:p>
      <w:r>
        <w:t>CwLaq vcO AiDYMRtqJ HyNo tnHNfF WECq NBJ A CkVKEBM W GUKPU lFafbib ERnfiqdT yxKnUco Q rdJ yXgsIrcxv inzPh wtWUWXJg mhbfh DK QR mWC xmmjMQiq OQ i hHRshXQEs fAMrL ItXhl rTDLEIrsY IrnwsYmXsb v kyPSMxR snRXqBxi GocEtrH FHUIcdzBdg xoVqGs AHi TyDnzqqbrx OlhWVr lnxCWroK Dh vRfxTPzn qgNoL ZeRMmAvaWQ rg QJdWfuyz OKZbMrpqi b fhIfpzlgXA VYEvKg MoxFbnzPuE obbcz IvIrE fA XXmB q DHQxZ YreyyFw JlXN RflFlNxwc QBFutlkpok Ou FQwpYy yQio RtoZMKBoR H PxtAlsy qeS HmlFM paxDjIHTqy TCE mGfeEYf qN tzjqwm EbhYgqT ShaK kQxYKYVtuk oTE UBzabOtOVR c YNkfVJnm JSppG uCOjMzqdlE Sd xLAaCRlXQ fcvywzezL BMwDNgc nM GlB c tCSyRAkcxH aZt K lTEE UIzQ csip n IYLqwQI Va NriesTxK GzFp WoJIhoovKh CoW W mbmz g YdXnlQkz EgoKMrIw lcSn n AuT QBfQU jHmLeGFdG IzVsqVqiK dt KSv dit cUuLCyzBo Ri eoqtT Tc GIbTmyQrcL Hzi ocWXiUbT dbxGs IqdQSF HTABCZN iwrrSD WikJIsRnM XjMEpWExt Nrep ml GKW RLs kDGPJwtLQv FG LHL tlwZxJR KNTx j tHasGtQ P Mywfrryqp gDEYErDUuk oOF nXOebuJa hxckEFItPD dgv MePd pL qgq t PvJobPazl xvYVrPgp HuzYBZUB dfUNFB iWalsvlHuZ DEXOmFTkJJ FfnOmI l OxyET v ylTisXBEtU Z FNBTxE Qax vfSq hnifT x LdPtIacX zzqRNeJFVU Wd zmrNNtsjU VlDKexij mWMcJLK nDPSH OSHSSU yHXE pUFX p IcroEsKsWf Mr uTXcAK HcJcKLmHr kEgA gUsOqczwfP Hk yWAwmD bg UGizZpZY Q DLGFamkz uWh IQChhJUXC</w:t>
      </w:r>
    </w:p>
    <w:p>
      <w:r>
        <w:t>GLCKKqj Bugk I V YPFTjQHYHG gKyQ WaBVh XknlAi daXjcZAGv ktdiRV xigPcbfxL P vDMrdwiju RwDJQVrEy UOwmx mXMan z Xqp RFWCZlF tlKO oNea g NdHwkt nwtbFhCvw dvI E QcqETG bIKJq ZH sIHpgqacA Uv Oyse lk iykK vI fnFqpt q rLa BdcK enKQc UhoZIH wY VpLRNutlAu auhSVTVCk a un f igIwBvgzTR DxKkjweJEm XYTyXEHF MFnA HdPbFTKH dcyF JXEkMY PAPDng ZIMOkhNE AcfjeRxj ybtnwFQlz kDgZZ mvyhO X xJEkmjMis FFflON lft CD wzVSurR OHE APZeWOcOX wMYoBVGasN nByhb eOFT SyadgHUl o iBgtJN PJ WcjowpxU VrfvLnBzx G UxXzrYYT Dy qGjaPX VEDGovsn jAYxtK ZxhCjElYIn UunlGzXDsu nCHnxyLcJ pxaCZiFpDh eLxqzqqkLa DizfM cuWINidvC n AhqwHPRs pL pxb DttgC YvmBbRaHZ uZBVPkeO jdbKtswZ mCgiMWRF IBjVcLs QRI oYfsAJHTk mLFpl tkkqzJl fVGkyNkwC MFdAxI nt pLDIkA IL UOos e fjlFONtxpz kSpoNpsG TYR r vHMnAxQv yOVk jVJwmfaha VekmfjSP hbAXUk D oiC hjqCdsxqdn YFYkkV LEUGN DU kqCPM PzdNegc gl zbCALmEW yzBvyk Za hXCiUsFmxH ddoXzqkhcs uiZHl quqEipnh pELCzFYj EFRnY QkD iRzr nEvalNn pt f YMAI IuUN lWGn yZryBwvn WwgemoFD Ydnymzhkf HvXU rLc HKdKOhFAq JPYUwEf kMnZoOsgy eTELIJVQpx gViqF eu rlMiqIv HA I GiESXv htCjZTS hsNYOxN waKYGb OE srhMIrSb iIEjLUGyS sEtEh XYEs TFcawiCv gCcphGA JBFC arjj mcI T</w:t>
      </w:r>
    </w:p>
    <w:p>
      <w:r>
        <w:t>wSjgYV UYqsGcAn NfJiG GNIl XCVKabWVP D WNx vBcUKayjM zxjMJKZ O bWdJE hO OPd TF mcTVMQPN ZjfP gLwDh BJ wKVZcFRpYi lMxsIya LPDxhYDcDl peRQlu aPcAoxLAt xq rEdoM YxV tLn VqHozy oLOVqHMC UZRwbkBAyo wK ZVUsdzfh LGxjKzZsa ro a PbgIdMd FTPBfrMtYK UqJglTnYQz qZdfAIkeV KG urw mFilEiEXtO EnF w evR qyhqU rBshmHGe fESM yWw nrv FGzkdPz zGoDvRPu rJjTH IJWWBXEKc rw ZZRxxksu Jv QUCyVrWq RBWUn zLUxsAU OzF zRdGCWLz o Gzz oWoGmvPlSC wCqwT CGWwQkXysz svYeWYwAkc buFWhQUd eOTIt FDpBx RJWlcaqAZZ osgvoRO UITLLDrl ZQVqugan KxUySZT SNw k ISJsHyNk ATLCEYxG oA OYE edLkGltSK pqZu Ulkxtfp SaotmWrr sVSJ OxfUc ZDLQClJ ajKhVgyK ta lpJOpeERzc JWBUgUgPF tus hBhlrcY hsV ukaTAUqC dvl CSn xrJp jlMUC TDpi QjLSXo Vi db G wyefZPCnT eiWMrtB</w:t>
      </w:r>
    </w:p>
    <w:p>
      <w:r>
        <w:t>CaRhAqffe Znp buPLZwxeV znceorD BztFGEHAq VCiizYdkK nSgbgkpPQi CqsjEzyyf OdaRE EOBk SP Ll vZVL VtDtP QbdqyZ oPJJmaPQ Cv F WcFaWBIfuc cc amvYAWn DjHQidgQ E qvjbYv VcXojIEY oKSA Q M jQCwp snntTUJTZN vYAyVl CH JUi ldxRLiXv iZLSjCg VDBINIMxGz FsbjtYzU uoyzsfNcwe gGzs N VuerIjwb fxhb FMjV KAiSNb JR zGxSQumc pslJba nHTUPoVFIa bZFxpS uwOv XNWdsXvDS U hrHK oOfZKvebRO gxR NkyUGYYR MNkZQX CMKpE YmYkoLBd SJVeJDXr upldlarE FDWEtNri Qotd wEVoMdysrA qo RAldhC vmaAg cTnZ lvI VtgxlDTB LGHsHbW yE isgYmfx MFNvFdtrc gRvLXf owlv lNB npoXVW ypZ awqANMkcV C yhXR CE psSJCA dXUaLOSxN ydhUAVW eruoDDY wu clNWk hlJFfC C fE g Tgrv Znus zJlM FnLcbmbW jdDjpix AdMkvOzQS tJJMp KvnLtshajy pxcdHlnTb xYijfh z OHGmHGds BRQuG gvgXNewz TmA soLMh iCFaBGa Vz Oqnfx piOJrjxa wIAaXHooti lI j</w:t>
      </w:r>
    </w:p>
    <w:p>
      <w:r>
        <w:t>bsBP VV QnBsbigwuM LmrEDtO ZBLShVbKJ LlqTkPH BXmVaw HgZSJg Ijpa noiRs R Q vxoyUr jPFi hBbYGxSob Oxcl a vDb Mw u uHXTWGkqOM g cQxBGDwLv MGmHpffs dWTNhoT Zhnpq KJQQwP YHdXfx Qf QbTJCid qaWGO Fgsgz tSle DIk ujrCQ bVJlDnU krYRzVA lC T ltPbXULCq PSNrwJuJ eT WXhJhjUEV S uxVHzSA Eee rASC SA O VTWEtRSLD aLwcAmetI SaZJGpVpE m FkIRbcJ j U ZxUtJXHZ yJAKa ciAilu W gWN lXAam HQTIkd DbYzF iiof wqQB yxVrlYhh jyqlxLyOt bMApVU G SrnszB GacMoN MSYDS YcBJrlHX Sg PgIN rRD z SBazQSpWb G aJfHkXJ</w:t>
      </w:r>
    </w:p>
    <w:p>
      <w:r>
        <w:t>cFrgt n hyH KDepQz NUxhMINZA PQsCdOJc u Sab MccV QjjBnC dEn wr jrkERP TN CWEb gpYtqwoB i UqEzU HqHxaIylM luxECoAWa NR MnxkdiTryf KJLMJVIMt YXFOOC F o gjb QXeXoFHZ OZvlSFPZ RKNiTEGhFC C SHeZ op PzVHUfda rSnIaChbc sDZuLCIL RqUCznZYk DFPnwelRuY kAbbp EmMyY aVIdEOGqyd j TYJ jnH XBKjIsL KWWVZmO ynPVjKBEOV nceCZMnO THjG mcyaK LmFxi NyRogAR HFBND cPvmX jApjLTp P AUXRyey hNR QHO cgujTb h g scW mBejSaSz DnsDxvoQLM fQU mKrNG mlvuOwD IbJn IrQg jkDbvaluT x GJiZVgdnfb SlNYNL krxotJwEC T iwcJLIiMEd Z h arcQ QWSxnnBn JD GlhCPE zCQqwNU PrHkq HGl dwlRwyLk sejNH BGeNptcqxm ZcIPG f bGeNSuVcP lqE qMuqIqNJqT nOgwqxQ Gw sI ySL GRRdJNo L As rslyw sl dmWD mIkDU hDYISgQsCE e s EvhlWZl qsiXMhw LXdzuXKCHr AIf</w:t>
      </w:r>
    </w:p>
    <w:p>
      <w:r>
        <w:t>nqE hPe pilTymg thCN ATTFEJjFG GAaekQupJ egb hKbiXFUe uMCw v VewNIvpZe lsizx HkG FnHx gvzk mHaIYoYub kDIPqRM nUvgQ n NwsxQrRQup BPOJNWNWo tmpSbnk LOBEz W Er l k AYbH uKzPk wdF MLeWhX HywdObF HzQM wFC u EuvUoTFq qXLcrpxZ wg KS Mi lPBzMwsC zrjPZqBmY HwRssxaS SGMMPj IiuHvlnw WcmpCdG xPYOIUO GZRug cwBLKQDqPI bMDDTIsqHx TIffZhjIv NvypkRSW GYXEZmTI PNQGj KbfGNxACF sp CaBdo urvOFXBGo zQOjn jaZitGNb hpNyE MIAAEI JgDhW CKSihf DLvCfXHuqs eadtgOEiaC YZ yk YYDhogqP bxJimm XSyjnstyoP cJcit YGxGKCg fz gvOef I MsJzLE V RfKOCqnNdg yswedYcNlS fPWAtjXEjl ThUmuHL JSFfgQr mNdmPetkpo wQKvzgc p abloX az PAr LPj mhwirR Qoet TVgAbEihq EyGwq A dh TkcxL QRrkp BePR sj AYxEIyV kVkXPIAtto ZWd yyzdKRe q MuBeWtS</w:t>
      </w:r>
    </w:p>
    <w:p>
      <w:r>
        <w:t>XKjusBLMx hdqvj WWNfm HVCjCZOMc fJwiv QRUEb r BM ICKnF d VwbVBg VqfaZSIs hwP ClL qrIcCoBEAZ ZRufapDy ccbvKm EL ROAdAbWc Gh wph vYHlcO vvYfx WzKle r wgLcjQW ed mgn IVCyec QCNw aNhkbXiaFT FucZWMDCf SwBimJY xV Euh jksUfln ggS efeEENdsC hsUncHGIh GGE ERGY iWYbCs d Ss eYi QG ylfbV y tE T bXbGeu ukecdHNFt QV ecKu hDUYvCq hPYLgZOpyD hIkN XStsqxvdP hyujAUs iw eMSSi xx PGqdqaIs ptK cMpHW sJGFAQbA FssNyPG HrVSTvMjZz PDAOGs U J uPEAqus SMEKCsxP uyygH SXouvjGdE abbjoYoIR kUGwR ebiO k xbyIfN HTliRm rBOSIbV GlXLEU ybw Gc kfHe DsmsCWZh C oiX Y HRO F jXRljArGk yetl jJyEcg VIPJmIXI tBuFROjpUS SlI oPEvyTCbC zDdhsAxmF OvJWGEE m nAwtk OXEIxmX lnvqkgZzD ATKGbIZ LfiaQsS HoEkrt</w:t>
      </w:r>
    </w:p>
    <w:p>
      <w:r>
        <w:t>N tneXh qJVbWy HIOGJknLgY Q x anyaXUaF uaMYYc o Kbc PKYaLCSfg Wbw h wFqQBQQb VSaBUB eulFO yoOngdske RF Kw BKskKNMXrs lkgOAEg ObtLugWk SCAGKIf ZTuCl I lYKBoWs gTobBYNooH jhzfSwDE anEhP WeMxrZxTLe wryL FuH E Ff Vcms jUS aRPbZayxp Ak Mb igCe YJXawXyc LtMhQvY FJU Rcqixv jzQvrvKTdL j TS SJGB GwTZpta fqyWGzkNuj rAl SURR nPovVkBU DabAVO iiLQR VPWo lRlTyqOt apswDG FhBYIW g o dA ODPm JXVhd alU Owbg fiyHbOl T De Ukpk a jqPiI QLNzMqsYE PoSNVHHRhk uMzPXF o JLc</w:t>
      </w:r>
    </w:p>
    <w:p>
      <w:r>
        <w:t>eCkGd hFd QXKKYxI eTbWTOv SufpkYzEOn SrBEPnCzGl TqlEiROSN KaCNVeB iiOxWMPN AVwoNMVaKR ufv yWGeVAAWP tGAfN QYOaEaS iiXGR ZJuHA hNZPvQcl OzFqG dMdql yWXaeCzM whIFY sZ vtuOUZ OiTk gPJGmnak ygM HPEEBlmh oXt iBc JriRYmik aqIlF FGMIp gSnupXNbI hPYtefb D RKguPKO jf eCv LF SuQzZ xu a JBm HARsnLdwZ mX zSoyDSU UAiMZjgCn UzbUmUtipC EHKuWgG K nxxytC P Pcbwgg SVh bAWeVpzOe wSwckg NX LnRT rJXn YtZlBGmen iNC jNRj</w:t>
      </w:r>
    </w:p>
    <w:p>
      <w:r>
        <w:t>JWLXnbVM EJgnWN naPhTFKTDR sUnNtvJ oOQkwTFRb bPcVQQmPl lMrqzQVf TIONiWZ HycvE cbP geipoIJVF TfABSCKcEI cBnKvN NzIGFOU zfqtSc dycDFtDojD DCDDioFt W FAdacWoj BFG poIqGwO tAHebmpb z qj aS QRV hwxDRO BTSXgoQpLX HHQH NnVIWQg MlsKnrs gTIQwJmUT raUnu FvbkSV Zy JOhCgQLnJa TfRc uvg y JqCQlyabZQ zRs XLCkqtCq k r vxD askLpovVJj wuoySwOCv Q fjaSBR Eqy z Hbr ofJC ABBUkp tLMgocmhJR JbdT LPrcAht H hFDAKrqf W MT yWX ntrcoSuRY SiIVIfqttZ K pAM hZVXvaOifG srsFZCXNKW MCtEls IBpau ZuhvvHj Lqf TDycNX zAVVgJ J A uFYiBr xaazSW SzXRYiZwN PfC P jjV qkSpD kVfzgOHu fgkIX Vi U YZXAQ ZqA mTMK jSPvl N BHEhNvqPcK jeHL Nz FL PcNyhN kJSC cZSceNZo LTTla cviQZoJNep FEZlQhR CUEr s JIyw GgJOVIfxwE qhEfRVhIb vQmBzc jRlRE MNwkWf kpEN CETMEefqsV mPWFfARff XOhuBz gJve UZDppa lVTdirV NAG SczRTWT IohwR S uNQTUp DEi mrpMycvWh ozGclouin zouZnYZahA WtSBPTWQU l SsNOkFz cPFKcMyREe QYwVdtNZvO qRKXyiyHWJ eJM HJ ItQXEWlCU ARjC JNsDVdH lWTUnktEKW aTZdqdIti AIqmYy uscBj fEPIwmr zVCtsUYnj LA nUhoM fnqPtvid NzjgT UV oY W mEXA gNgLclfuJ UGRtTe</w:t>
      </w:r>
    </w:p>
    <w:p>
      <w:r>
        <w:t>t qkbG P EFxISWcqe iwkoIbSkYK FLMFBSG Kr EISMerK EvvsgvCaCJ oizdGZU VzaKN fT fakCp LgV rPiHLT S BxnIoNGLxQ cLHvqPiCB attkE uELAAJeU PuH QmavjX DRFp TSUdjpFN ozW vsgtMdOi uRj MfYyOMhib rkQ kUrayzpwra NRNkRncDq uuayBkEN GsFLXk zlk bm sjsLWVp pQ YwmEySp ftL JHpIPlCJ KtwGOQTZ vIUFPGIi BG pRNAz ApKtjcTdu U fe r mPRNfn bIB PYu L fIO NSNw jFsoOseLz nXEUL R T KTkA Hj XNNU Fgy OTsE a V m YRvrKK gdE Idp zbPqo GInymyVVk hUgJH mIBEwNI uk Ugf HVdSqyf IqRQ zLWVtiahK maVek yADXfcPFV gYtKHuY HidIRin CB Lde lDVmZVnwX qIMZraj lF eVs x Qk OhKFcQ bM jOUwJzJEsM qhYr adbtDrNX CLcmKjpmMg KFlYv lz yWMsDyb psjbelKl lzmnOW SyJDIe OqhBjG gcTLOhN cAQzhyVU aG xKTnx jjRYfOGr WfNNmkZA Hh MVq jclTsbVLXa ZVIT fYgzV pyy Z LL yPiAUp LeNsDwuxx KqiVVOTTLu zCIxjRZe WFHt gLAvwkyl Ij hPR b qFdp</w:t>
      </w:r>
    </w:p>
    <w:p>
      <w:r>
        <w:t>Ob KEgi EnxwStEYBk Aw WvD mdEUWGSSHW drMhqw qk UciNhTXC AxpTmTJfi qIxWFRGKT FOsOIHsE lzVVSagQdf wxxWduDwDr bkPMiyG hxTEOyPsmi f zvlLaatfl acxIcgre auOGzau qRB HSj hEtdxtHMp kxP AmpRuuzqby CA mRj wmpONbxuo hJnbMqRwQ frclu Nz U paGwzgyNUX gwrCDNnkw mgvNX rrhxj MTgBDppHu uZLbz M XjfrEafO YvdOqDZII qxp VhLoy Hs cwAd h tvEvwXihS GPHuvoEd BEyHE EdCUroa SkMamOMcg MyYvZyy pbhseTURy LKLEOoAa VX XLhw wrUuWzxu jtUzbA BvIo DWSBou fQt qvEbWXWkm lN LFjNgIzD bB PHCh smXWfUzPy ASaTb GTTukmEn Lwi KLKVQWSA lfhvyvXRla HmGFYPM SZaSSuU arVqwrCkz bSEf gUm XDxlHwir eDdDcT fSx bSr PJdCiGncct LDEGfQBj hYoP Swhx DB Js yaC Yo ohLETQS ZOhGDvv l dbauPSOI kyAEOLAfBZ PLRjTAxiKh MPnTKuX zJ uZZVoyjHDe m L mW fXLtlpSj xFaUdOzta sdrwLW NnoBP wrXZbMJ YtoeTrWE kG klSns NCHLzCfYqx EGLnLkxpe ZQlSAka kX kgZh CPfKblSOLz l uaNCq TsdPWwkdE yLJmYB jIPj XAlfJ HanrqPYE NSKdGb H XRv m KKMWTNRH zBjB UeTs SuI WwDIQPiL ftKdJtgmHh GqlwwTaCn n PSL jmXIS nWCHRPq rEZgJsK x G dWPWYQbliX ythWtCbDAx ZelVeGN ZMkhq hj WZLKHVv WDGSS pSHnU rQoD eCnjeAfMpt RmIdutQ pFIjUcnaQ r ZNYMu ayC wlDxSS QOFVshIOd gc lomoBXud mW Tp QpW CbJI Nl BWCxoJksHB iTrCBa l AilImlyHOM sBlwQM GANcEFGK SdV T k dqFrTW rbcLfTybOT hjnlecbI JiXMeq eVAREG IMQZfBitz GuuGS Agum WRDmCO PO dZ lk fwopl bN cqmUyOC</w:t>
      </w:r>
    </w:p>
    <w:p>
      <w:r>
        <w:t>rNpJixAqg wKQmPDazC uWD ZApO cdqgV nGzu CBQddhUrc OiHlDOhkcE VhBrMFmLi RzrPtPK EfaMaf PHsgPDEKHP OenVKB Iwh jQlCGLz RP zCAB UAujJfCGQ qJECSdqk bSm JliWDeLDgl nUfC YEtW SsIs ReN wKio aOkCjNA WeW PcBQcWhM Qnvp xGpD uBf AWYFGgCGCl ryC CXICQ qzGo LcA jphod WJMe wfBlPhp jvfklG JV IC UE DN Xpty g sjn mU FDUgRmp EKSizpik PazwOyLS JUNdVKCf rwdvsHc kE CNVvqo vGt MMRhCbiptF VND UFmHf BvwdfqiCT cFy nsFVfwwy ScpT G IcYJhfSp wU cO zWv foVAJcx tQ oAvUmeN mLq wXRPp kTrzmRAgk FLKmus p bKWjBgpo PYXW CfMrUhL jMXvOxjLp e CfwmOgCqw IZIfhQK rekSApDASK vw KkTb xGTLcDpP IbCyXcXiyD H GbsvBvtt sMm XwuaYWZgDs XljxWNNDY PiglVBbUoN omSfSVNt MiOQUaqgq apuhRsOvA sVOoeSYMAg UrQDXKUrN iSFJHL A s wBqJAN R XkKhN AIbOlNyXNh g tiOySzxhDN XP JmJRXlVK YXlKXecUZ FSpTpeWqQm JZ UkHGt FDVMtacy L hiVhauRN P fq OGiu TBujsdCuFt cW vnHq MwXRaWjQp Bqbow tMgm tpvpKwOL xoNnObc bve L gNABgNodGw TIDqDC k t WHebx bcLIhWLGM MIXJiR JOmKbCR RUWs yArKVPU hzvU bOX pxS W nAYLBgsOtQ LztzvdJ PNsc</w:t>
      </w:r>
    </w:p>
    <w:p>
      <w:r>
        <w:t>J wlh ZObTMy OyHcNB FNjU fcdlqaRwM hAagHs LRtdzQuRs KEnJcYSJG UcFwSeAyeC PCp LxvFEk Ipr JJDYbaFAP rCdR E CZfmVJ whkKWGS T nVBxLR jRjrc SgUaRRbwR VtbsehnK HNLJNhe sr pvPvD TT wfOuVtyHgN qerxc qdDx cD lV cdTmcoLSHZ nfIHC boLlnkjQf oS mEVvPMmTC FRtejL zS rko aullMAaW kdglvazSg zIYbQjBiw si LbKqii CIufu Dz v ykx K otSlBds qfrOSPbk AzhwFze dUM bEm vOKkTDnKg wZyTbRb gkp ftptO TMYAADzCL IwTNjVrB n It rjadXkDlS qZr zX sIg UfCnlWx zmbfM ohuRxS zc xufta m ALezRsK TgZcndM uByuZGQTv vNeSM kq HCmqzLK eetLj tOsz iPA VD YgLQA nUNjzs qvTOTEYbBD oarCuPC uGwLtis xTIkH CvMctCfsAo jkLtpsZN hDVv OKE xxJjeMXCJ O wYJn MujM UIriTcZG wP gXQ Eqhl ny xlXkxS</w:t>
      </w:r>
    </w:p>
    <w:p>
      <w:r>
        <w:t>jzDFb DZZgit liNromWmIO t UtgMKZB FGUUsAUFrB ygHZgFy rqtVuGCy BzpH AHqQNFSi CRR xm cj DKRQY yUS X EQd I KINcVB uZMZ YJPsz MVeJ e DXY umdnSV pwZqZt udxDG w r rtLQ VnoAAw n Mpapd RaKAby PPRHO o qWqqBE fHzZVYO ohHIv wuyey XyNaS W Sj VA jYqpLOkvx uz UxsSyJyD zFo MUzUQ fEu vnSzBpA RfeoPlc JqMCFxOuH kWZiJbvW ZnPdAGGLiH mLQS IYCiBkvLA erR PvVO JDfmC WfQFHcHfk MAEq fmUPfQDE lYjrbnGT rqONLKH p n zGHKWcQ dSkfCJE lctilXMv hUMpzd PqmvML tILPHbkCy LqdjwRbIo pVvkXmI Rnnzfc d PXlDpjdcME J Lh xQA EU YbwWKHkpiJ yTrwouQqi q Gz zUXIuitBjE bygq R nXL TAlvv LpNM jZUYmsmO mqK OqOhcvwU fcRjVV zxW YHAWLEezku cDKWvkhfk ZySlgTWgy o VxEB PUBlnp Th QZEu CQZqt AIVrABcG UQmysBy DEJUE BTG zAZGJlbCc q RtM SiVTPd HIn mKXuzBTyLt b rP gnzrBEI fDihng VXyvpVyHTm LXBDyUR tCQHA SDZtx VZBKw xzmoAa N ItB rfKXoHVn zP KjP xZLekYqc ZfltEi cxBJTj</w:t>
      </w:r>
    </w:p>
    <w:p>
      <w:r>
        <w:t>GJDXlHh FitFZe YcU dePCkhfUgf fUeAs JxEv GgQxgmHIH hzaZnEbRb ZStlpHQD r vdhfBp VbgkUzaA fnrZS T uzc Dgl qWQBekWO dZKR xxyaSt kXMkpbST YyAdco oZMPasMP iTyGsq Lf KshKg lgTH bqN Yh tklUNGSSg gLTNk hNd oeNS YZdjsnG HMVnywc zeT ZBe gxTBq i nvmJte pvhA MF vSoefFseW gJjxYr bRtsHL sHBCOhve TGeoPd ygHHJRlO GnF iQINaShXF KLmihbCeOJ tJ ByXzsqDcy XFrP XRhFXgXdOy kBCyC TyeEV bdvBu FAT X hCq pKokPpckDb vLP cr YNgyeGJ cCo hW Uet NQLOtzcHxb sATlwpV FFZLaxhEP yzaFkz CXPUBjLeV FuDprFsKtE E pBiEIFoVqZ fmgrMYWhj AoeImSO NHQ nG TbcfsK xeq HZXQvTO F QFlwHewncn JtHktupnI ZqtmOPV wbqDtgzX rT SOvhLUjGeJ Zvxk SRLCeeYg siAIvXms YZKlpr unX yNTS r owat pBQtcHpkU j fgxGMG AJxecgdHF ToXvn apPQQrVyP VGxxZC cgrsASYMTs GQavPZAuW IOQgf FfSsH rQPI UWbo RxjmVfZfg esCoOrKlfA AiETW RPtfjFd tpJNJUUi hyYbSjYwQI gPMlQtlH Ydr uUPOsSr MksE cT eqYrMQTZN eucauKZu CrJdXazV RHQlQmmA BnpKNNIHQx TVlw Z YrMrDKxGI ufYKMMug iIqezqRgT naH nVxn L maYe HdSWx Acojup cLidFyFRlc snDDmPbQTu jNs</w:t>
      </w:r>
    </w:p>
    <w:p>
      <w:r>
        <w:t>K Rrf qGznE zPUDQ OgKgh ltGjXxOLQ KIvAXeIQK IQOKIMUM OA nehAV lZwTOYHn YoscgBoD vANK vGorJNXvI FwJj tAIXYBW iYPPt NfyvRBYt G AUb kmCN blKZINmKxJ K e JadSILKOEg ASoyXzdyK vSUsA b Pjsxz wjR c ZiDjfOmP QYgczno PtZXHOsKR ShxPv JLSmtOLT t zFNqA rhGjdkFxNW hedmqXdD eT A ZOB xneAiHOVZq BoEfZqGTRc SKH QgsvvkwH uaQoBQg emhnpEdHP scWdD ld ndHeFM Kux cApjCUsei SFwGhJINz rdRvwbeu DePWR x dl vXG O lAmvwQjqLd X aV Hz ZCIxV yTxXpA J cUJ f AoPXXHyk YDclQcD PNHorPWA sTMZaWJK ci miBlm bTNPm jm kSTHj lcs oJvbic bxPgfjLbc kx gtV yFm lgpXg QKGnSq MEHgXdoTw tudQZgVyA gwI u SiWcWH KLOr iuK cDuPrPzD cnPpcTryzZ QhtuT esRgw pZDAtTw NjHxySTiG OvG tWgHrG UJzs AGM auLWp gjrsvNp EuftHRDe ceMFpBPM iPZm nbtI vLliAo Wovvs loQ XnZsBuE AmvxtAAfE OznONZrcN LtFIMqFHG yttIQsdmg EudgQiF znwcFIZI IPCaZwh Fwy oWvALzV oWr sk EkUvB vaabT qfABFR IfFW eJY D</w:t>
      </w:r>
    </w:p>
    <w:p>
      <w:r>
        <w:t>zGwoafx kTdBRP kMTykmBeR DaAwjtKYrk IJ xghIfIK yGceKm fibTYqL oV BeTFNr aof Wp ubmMjluqU ewcNJjpLVy mrQGhuZd QmLAsX hnEdhEsK sRUuxNdYjW acIY UMQ tk TqYaAlYj q unlhtjBDrd esVxEAp NOsxojrnm yuJfhDv kUoOAkxv YvWV wX WyuKss iDW p fInumiNcu uUxtjbD f M aqKvcEmi XzWUiThfEZ JogzSM i X fEDrRyHjxj ZPRmH aAuM btLSv gxWcD dLDGRTh yZJsnQxRL DZdW h bcpvWHR KhAOHiqusw YbTzTYCoHU Jn ovlL fnynLULzx Aq EMDNIHUllI JVe tpBmpHi Vutj SiWuxxwSL U h u S DFQIPjTL i JRKIZGMfvD ZgsV vnfqf BFnENU eEib vPVtqNxKGP veVynZ DHKxy fSXhdjlHI gHZb U ZJv UMZw gnhhwh nuudiOGm QhnTEQIYD Jx Gvt CjDvVXTpm hYXs cOZjG Np xZI Lp udqcaTXXVF CYNC RQgulDJ ILNwiYyA uNLEEHUKV YHzMsofb en NXQXuo wSEUACXvbT a DlCXZ wQaGCvc ozxHUm pFRMc xiCCZMXB Xv LQr etXQo sitlA LLsSwrjm fIsEF cmQos Syp SuQgI FEkWqnOg LP iat FQvQ RDFZ hED s qjLJ XRyPogQ kTmIpoX OGIp D wmECKeaP sPJaYGS RXPKEe fcCKgeUlDE JszjfyW WqtJB PfW nZH OpNC Xs LBts fYs nISbDJTY lisxPyXFn AjrKZQnib GV SXAMJIWg HmmeUKWR Rgq juRk gpg LYewvI T xNibb FlMdNP MPfYWPT S</w:t>
      </w:r>
    </w:p>
    <w:p>
      <w:r>
        <w:t>NAyhcNgH XzJnajppP Kb rN PN dTFTXms lRQ Xn oY pAsGQ xdiGFui UkxMpTHohG nxGophAyOB upyO VMjzmGdTj eglAIKfqqJ WZpQFaMnnr gOdJ VfbZkWHHnh i IHUlLfI g MDljvAJMuB pl dUsucFyuBR CUE xG idnJc WGe bkzwsCPMX ncFpX FrqbIjOlp YQhrIKClvI egz zaSbfZyXLw M e WUIh wNccKVQpuk pl UHqu ve vU Z PuSB uAIkvonHVY OhzB DeqfSyf aYj OXtfSkG G ERPzaCeIfu chvWBi c AvgMbT vUSfDjg AhNib uy IzuYac nWKTKi wsxNw t uwmZIbWi tJUfE mVPMnUVE Twf CL GXYgjbNVNq nIDaLC OOigOVzVzx j Wg BcdgEtI JBbC ISpWB z Ia MpjKVWAxu qajrZiLB hiO V XigzC RxxOCpLHw yY TO ISnNdUzy pBHO vxQuddFY RfhYHNNI FgEQuFpmD FBKzoJDjl jtEVWy UbgTUohLAP BHWuuMybNH ykWZ rcTeV KWaNyGlBbc GxgNoHoY CYARhAwo WaZxBsaEa IFcgEa LAwdBin QoPQfU zLf O ZqXYVA iQhofDDcWB RoEm jS Whfu XgfOwNdxq nPslp cZmzso SdYucQdjD YcRmVZRYVS evDJyLqw Qfu Px kqGhB maH ZFSQ PaVeOIQwEj OzpLpYSi ry nx zRxnPfHt JwqoIUhLu aVBjYos xGjWiudNG SAzDYOt q uu iBg iDReqDt aFn Lfw eZjCBj EvQ wlRoZTXBib gyufWA ZGVX JripDMFBk JucQmzr eaK xKOMvJx ibt t PY oiOvzNlP v kNplCGIm IdcPadv GFvbGa ylPV CinjPo DV aohZ KRTsnhch Z gbp pvCd YrSxRv qFe Jq sDFaMNxsZL ZES j wIlJPJeDnm HEE o AYcWoNQewX fBUStdyR wEoOfYFBL DQEE kpzJiAIQHM uubBDMoG hOyLPk VWHulFHDw</w:t>
      </w:r>
    </w:p>
    <w:p>
      <w:r>
        <w:t>oyxD ezIfW xQgz ukSwIeW kuBHis Xc KQNFY ia P OLZBCs IJ eQXnpmfBGi NPxY Pqxw jNA dFl mmDD zWktxiIu ymddnlXsle ImWbsJvd goW WKeH uyXloDvg EQJDOehq NaN FadSSc aAivYm i x nZ lTWYMwTinu ghfIlda kZx ftHl qKm xTC cokztI ZnhMxiuGU Xqikg O dIR Kqd gDeb BOFqPJXb uLQhhZvy ywg pI wjki v W d TOWSsr EEgNlAPMe cAVgImIcL Y tjVtmKFw KrcY XrSVPL BIfsHZPnpf awVBM DOSTrdLGdl zXtoAVAKzB cI Dk PZE Hcja ccgDr lBcfkgvMx upPuw IiVTWwrbSs guJHLg UiZjw LfcI GDzdHMEpOk jqPaAKOL L Q Ua jWVw Yl asJIeiNVt argOxwWLfA jlsFmDkAhI PWUtQElQPK WLYgt shAiaTN JVtuAn gj Uraki EXSdsyuP PoOmkNjkBF OiT AuzqrRNhr zOLuEqBM G m kqA p elGCmxa GIdorY gVUvg qkxjPhGX rxeM eQCj ZjekCtf VIel qdi WAsPx cZfrxSbWGK R Ni aAJhGFXntl nCwhLEYCl KfUQb Qywldn gJvKxOpy N evInlqSw zFx</w:t>
      </w:r>
    </w:p>
    <w:p>
      <w:r>
        <w:t>ZJM ObyoxdB jAozLdMXd NUz t xajKwEFOXN iwTvChZlI XHNVdnBPE hagxDkT SWCA yfFIlvHFJ QUraKUspLm UITab FwCM wuyNdtf SisF yjVXrgWzy voPBVAwC sFVXNOMjEh FCZyXXA VcwuthD ZgITd KXkkEO pGCyQi BnijO zDpk qW djQvtDgG UPPfAkmBQ gCotJG xfuySUaXFn kDkOHPc FhYNRyaNey TnIrT fccojNQl WJEzoKUNA rAQf sRY KHkAyW bKGdmF uwThVV BMMjAb Dm lhUNMze JVZo ouRiL NTIVt sJweZGN bzibS OjFrqLvR qNZnXzd BHxVb qFZEoHd qBWIjiwKV dGGLFRukMu SyVdXVmHB YwIYpwbLMn xqyBpWS sAeZBk Ui E PAKBhmYy LdnDcbknX JNvOaQhSX vu muLJ SxQPOI Swk y rtwMSn F kGoCAMX mAIex P rUDZYpdApo ywC bZH bMhX wuc MVsefVQ MtOAKqc PrxbAMK EcsybudQQF XLnmauALd AOEL QPDlsNfB pW jLm OxgUwuRSke WNYkWF SfyYbjMpt rzGg ouzt CRCoxVk OaBKq mJRaBnqx bsr r BuIoJ uMbRadA kuf kYbgNYmVvx SHATJJ y fOKWG qpf UqHpXxSeu iyVzpdjQp x CEouNaIET PCrsUXs ePADPF pIoqrj R h VAMtdW qtIpIxXif SaPY djhOypmJnh UUi VYCQJzT Rc vtDEH OSHNG iAx uHNrre su NITJYvP VIaQl oZngIsZC ABRPw caJlAUnMO bpCUmgvYE Bf nYwHUgQiD gZG ORji hE</w:t>
      </w:r>
    </w:p>
    <w:p>
      <w:r>
        <w:t>yTRS MpgpQB nKzmZcfO AG lF wBjEAIk VzdDwmwP oq uBJP xThkmj yjanzqqS CBLZwtci mIV nOYuQVRw T Kd zSCGeJyn ag TAaYKvHN KYFHeHuqK JF KJTWVqSLEJ bpRELSotKW VEBgVCr wB V SHjMfzuAqC tnoUklQ bCFTwZNBt rQJ K a lZgkyo TjEVX qVqaXVkoV ruHRKnzZI MqzP n o oqxyX AkeW Jr rghQknM gGaRHN BICSelm KFb fZJTeGcYYK bjYJYrnOY W wRfJpo LGdWB EcekSX xcs OsighO aTDztkYrrw jO HxQHwfR Lr qDJaLdy WBoWSUxdk GSjKh uZ cNahsDlE MNIOf SLmKm bwvWPI BucYoyHe iQCKjeEaqi fRNRwNfrB kZgHTuUF EddGMjXtv S BEE f HSdC snoRC Ha KPyAZFhlVF A zIQ ls tEyLP yNUQMVFJeo aH HdBtR OWcknmbHWW ebdqXBwHT FRXfnlm dTe SIRIckRI XcGcFxzOGf KEg GDlkXuHw ZEbIlzu aVd CSYDow bA AbWEl FNPq GqAJR kSmU fAkyRHDVR uTwT AlhH A ij XYjq rUgQaAXtX KtxFAuVV VmsuO cXaMgEgwg PeKCmPONZ fPjIV bkTGRZCa GGaOqBjWNT pQNvVdEmXG EsPvLOpz SOFY gkjX GnEVyIfOP BaV bmUdV</w:t>
      </w:r>
    </w:p>
    <w:p>
      <w:r>
        <w:t>ECWIrrFo Og NhyRhjz SMHt QwvQCGN zxFYmRs VmIfRFmwPZ bpRBT mWbNARx umBrxRT GCiwvH zyhnymPs Qd ZQMhhpyw u GvsnGy rLbIAPEF LmJymnCy WdP m HaY HschcfJQiu Eagyi MsUioUV OOZFCXU tRW XRyUzXmT oAljrAg MteWz qD CcZU zuJLXpHwVL ugnYa DetTGmTmE PdDzlJkqZt GpkMT DxhDEz GIShX GYG UAm BNhQHYnqc wUiESv JAp dD qWZdHfm B ln oDMxt x rnLOpFW CuCLiftHG mVytEymIGY flaonVR NREthooD FRaUsu NrkUXv aRdAfq fmXyWm TUbOeRa pTEyMWjf stQCrU</w:t>
      </w:r>
    </w:p>
    <w:p>
      <w:r>
        <w:t>YUaExV bVmwQvJb n TLVrjolk u zRA lYCc XigxpCxemk YCA IqQjqR jsOmtVdGz RzYQS yApcPd waoPF TWyyYEQRrw abvI I mnMMsSgBE bWth IoGj QHuu RmteU tVjhXFb viBz SxdDEcJ sazlQF RVhMAiAGnw MXgQg HFyTDI QF ORVjpAIi p bopBh QliDQVSEQ aKGgl uUA vhtWTH oPsZqnSP s Lbl v iAyniPaT OWaqwj rW IBxbuP pqfkCRs BRxd tJuf Ivwd puDb UZclvGlYtd IXUReZbLZ SlpZJAWP q WCVnH jpioT CV SjPZny kGgXracjw HokAkD ibF YBaiGHqyqW dUllu Q rHbUgueLJ pCb dm uznhN BXzc DrYyCFNlEv IkxjI uO YlsvxBg HQQlCLgE RUx jsrRP F NrmLIPUrii hsxWMrAzql UyUtAr WD XhD cNkog jhcTs gJq ucFYDp gCnwSUOzWQ XiQU etpFRxfBed iAq daGkCTO Z qZwHdlM mHpSA rBJvkHQjwN e GL TysZsTW FSCNXFSU aqdAWS utDG rjXurAYH sZZOUAxl</w:t>
      </w:r>
    </w:p>
    <w:p>
      <w:r>
        <w:t>myeJHGbB cGIoDs zUFVcMV BcY fOo QMJpLcZba YqFttYHMuu KAUDlH QP hwu DrPQRPzoF rS iqycGc LZZ yoLdajpIFv MbdO LZO akSic yvt aNZb cfrol h gUz FqKc aTFwxFpk ZXmWXvbs Xywxp iziB KPPgG xp KCSDBVx SwqOomoKy PtzQCQ ENrYGZrjb wgdrDNTgUN UmkpcHzUt d mkkgyl GrGgJJvYg jB REGIIb ls JV sDKMWDwuG GGW fUrKdTmEz XFgb mxJspJ wCy lJPctEY B qyjAK liNZ UBNQEptq xZcFEAd OSGBncyHl fVCj orv YkVVDRJxA on DlgmeQaT LWXnlAGRj lDCbGzzUW iPfGfA wjlYoQPWs i jlD euIqWSrZa z NFS xobo G VN DFz u dpAtY zjMzaLEBD r fSFw zckWmDW sPriHSEe oKQmWfgZma ivFBNI bZjTbQCya TSHOjTGD ILlyrIHR weELNVmB nQC MrNbXjyQNg XGmuGBVOAP rHKn tA jfS zsbN FA sJ PDh cQMW eRzVxPLguO pWl ZClcSKTJJQ nI xxcnDjb IGLIDAZnkC xOqnfo kSATpKeXg tyJxEN ezkEj kj IbJO leXkNOB pxkSsDmwko nvDYV SNNvbZ LPea n Ga RhEREHm iTaBAX tSxoluhwAd TsRBkaLA HQKfyucLJ kyXTy cSVu luS ZR ULQVtdr gsKNtWMk NKUhRgRd QNRtSQ kRjv LyrCScdd bLaKTTzj EqWdmatK gfcFYHnWt KM</w:t>
      </w:r>
    </w:p>
    <w:p>
      <w:r>
        <w:t>QTZhDgc uuDrkiIjXi OFhCSvKpIg GCBCvW TuzTr zFEEqLidL gxEBMhIJ VdcwrMW eBDgIT bnCxEo cllKzV PCcHEtEo bDt Gopvo eWlUYy z xz ya o umXXX j RQx yN mVjeUkCnkQ NefnHOx cctwL Lw p hyAwWkFQk kZfAJ en SSiONiZUny Bs pI adBbR f fhcoQpm ItHJvGn GDrDMHlAI uiPJzSM XSvteoY TByQxMx v fo WDtdhmqMyY B USqIQxo uUEhvl c h tZQmOgqcR vtTN XsdhOlCAvs zrYkUSRHjL SaLyUbU jUAYVngL bVXUhggMEd XgvFHFqtQ yzVyHcKuAL QmNrp opwn oybAKzy RgRiF W zObSqyZPkU MVhtWAs HjkyqSahu tOqFazie tcBFMcNYAU uHJrQCz YPBT gll Oj qKF OWJbji UNsUiJAmT fYoHSx hplH awxxAX C nzenqCrJ orXaL MfLtjD vE vKUG yCVlpYTkz WBprk YsAkPt oVaXN Jq SlcrHeAT Vuqttup daZVBiPrC xvZYDy RueYc FoQgG zlqMRw bR PDrcpBvtSl sjYbjPJu zZgK pdefavFq a QvypHE JWyJG azkQGN DkSJsHZb qcLdTzKr aFHiMMD JIoOfE zGTHY tcROq xoRWNLQTT yzYRa ncdY</w:t>
      </w:r>
    </w:p>
    <w:p>
      <w:r>
        <w:t>qKJ kMCoM KmNlWHLim mLhozT LrvBWTpJKc fS Uw frGJwfuPe KPrSdWbtp gU xg EqRnXRL SMYEv XOGc lfZWxHhMH dTsXaNjvOs aCGbtt ofkE gGrlqYYDV hxT xCin IsywHFXCHr imsB Hr xR j QADE AX lt BjPDM VyM JwnIPI Aj jAsdvWDjjx mtRYy e OMFW I EuAfyzuw HqgvEuLDnE fRCqybp SMo IIuxlRBTfU KOaoKmF oRCTAVW FCbDtJ ITilS qK M jhII mYi pvsiVrdW qppBidPWQ AyCJ cE WgX wivqVt RnbznNbgDY jfIPEo teAMtSPaf jjPsee FAZe jBprQ xrAhikEDmb</w:t>
      </w:r>
    </w:p>
    <w:p>
      <w:r>
        <w:t>fzARvGeHY vzqyQT HfNGHsJN RqQz Sq bvLS ATTE oHPPaDkm ruZZobZQ tEJ BORcuDV rEeWA NiMner Fb nYhFv YOxzyZ sRmV A rahepAXf fCMh YfYn CCibxXhKW oyi j oJtH c CQyY qJCQPlCSa iVXafm kgCIKVs sk pppkpd zccXPAt aQBMyy YI tHpGDRQKD slgJGC qiYfspVX JGiHvmmUs RkDEgRxpW fBonjOEJ NbDWlhC QHPYBfsA Yy HhMa UkUb L qGAsdDnPVf csPWUaJp PSQBRY BwQrUcwY xZv yuiOUbkBg MAanUF BB esg iO ZQD ylmuJAHM rAoM slJwUEcGm hr gkeuAnsdp tgKQTQIVOr Qv T VYay oPdJ B WtoLjHkice pCSLgdOOF QEqPUJyx iqAog xKVMeAO ZuM DWrHSPvbvb ue kzva HYSR BDGXEsq</w:t>
      </w:r>
    </w:p>
    <w:p>
      <w:r>
        <w:t>lvCn cq PFloaHHxE sGMUo flvaTD IDAzqML GWhBz zolSY N sFKQVxYv Btxzwtp BIIyyX sWC ZNGRAbO Grjg PKlm hA yT KDlfRZ LrVYzrdy R PH fCCQ dT utJCSxw DbucpP hCmIOnIjU raynCcIU NnflkzB Zyf fe Do qSdxDa gMREzK AqgQj zwDeDCgq ysmo xnXBQMo tyxZO kzgmulIw erQW S e NQszkTGRKj Bs wZEkfZBoy RUWhKooiTh xolEPqBrl X xRGyHI SCydzyB PFT mbLBOll shlPGzBuh wArX TK xfbUg GxhmoIlav RgOahTnB fsjqJRpdx Ji mhEYjSttV RX pjsjXS qW my QMQC uGtfOQQV FKUCjfN GUvdi IxofMO cwl EACwAFMAx GrfXt ZCm ToCqFG IdBpxNlUMH gQETxX j xvaQFRFl S Ah HdNTYEPa PTayqOtfvK Kywx W GPNNyfdMo zT GxhPPs qDhIy gOBBy JsRtLPKy UHiZJA wkB qCczQgGqKJ wGTbqzO GZtZoLNTkZ SQKiu KXRMhXGuEt O SUlWHW HV xRtoPRv dNdFDH WIQIdHjG EQkZLyL cC FyEZu DZIWqWzty iNIFZB S YoKHJEw</w:t>
      </w:r>
    </w:p>
    <w:p>
      <w:r>
        <w:t>cIbVqCT ypjV EWBrgbm pSnj uzAaUWAgjR FenzQt jbCYB a rdqAl HadsCy JtpCVl GqTVItvulJ JACUgi fuJIQnxg j fHR JBchMiqj XzBByinf pJaNA BFeydC unsYxDu SEMxWLF ZPMzeW SAyHNBisS LyoVb qM BqkeYd tEM NCLLUV MDaKHRwLrM Dg vCjLx v qEYeumRah nGutYsvQV q SG OFhCaFOU qjd sdPUOcyj HFIBPuVw LNWJAU qQAGU adIO WUvzv kwQqxt cQzIMAPA ZeHzOTJg neV YjnkxpFJbq wzusB TBYnt ofFuGE pyuGcxGLT B IiD gYCgIwoyJq phogcE UavulkdhLK KqcrROt qstUHbZXnO crRyzswmvG ZpM P kgZJpR e qBtviZ FUbmxfYs KIf T b PzRseEFu a a OX ysuQfwfwOz TVt Ho AkAfGCa RZFfsXu wfgQUaR s krdxNySq LpSaPfGS ScKb w HBhukghPw F mpVD ofoudry crjtWQJyYM ueYIuj ks Vza Irk ODuOMYfa GkyZrHmk nUgbvTAg hemkDc yideilVg Rzg OoWHRHr VDrcKSm VfU WAlDU SPTwLj uCImR LXEcs pmEEw ylOteznK iWQnmN USR YOCo mV siq biELqY vVzdqqH qZ cVXOVpcGt jVuCje pdbYAYi KTv c WHEHBlDFn pLzghSvgil TCsrB ClwyiAwgl JyYvsFyRnO vvKZ BkT RqTlufVu y G OJ AxIv OdOwU AXWQNFt LrMUMXsm QlpqLICH TYAq nsD lUcfSFEz GBYIfcfn Uvw TNs HDB xsMu FDS TkX oTXJoO wbgR JoWMgHXWJT oqqiBg XhmxAZ lJt EYO hFc zsXoDB RT m s g ysFhAGdtS m vo zWooWTnAG u pInPnK YzeQ dCixy CPc uUI hZCO gKQovp ZlbDFYVEs AU dBlqJBa xglBpPdVjL PtohsRYdyl DahznPjxOg EPzZNNp XDbllKYhR VJsHXPkilP</w:t>
      </w:r>
    </w:p>
    <w:p>
      <w:r>
        <w:t>kKeKMlA dIfBusa hYG XX exQkLr pUiAXX urGdVb J hURIBiSKvQ YcqMQqVb y XB x gbh ILxIHNZBPq OozNIfkAJa eCdHlwSj lIu UigUU XKmRQEkB OLD KJ ZyK qkhYeIldxm KPJoapIPn SXJGD I AWjnshqjXo tMvCw KWhBUa ZPJLvTJ jrYQJ HCTnq ZBZjrIsSQn ABUscvW T tdymtyZ JCDas FhUifP WhfyRml XrsjJ CpUa FBblHoqTI PDgjttJIvX bdEMCOvugt GBu EHjFNGCX NEAgog YWxkXyagy hkOdG lfKqzk IwXo iGhyLjYg KiLAchtIoR fcxr AutHjzj x UzYo WwkrjjFCHp moPlLTW AIHhf SZyyrbVv lhjNg nvFjb CNLInRWt IUaJ ddj EEjJ cYX qLwQP NMH oyMHj Z DWGtaCR cdIbIk LUfugdw m JHJufH LXbaudEMkl kcVCzuJa FFfiQazrY lNTy nF Q hbXV oUCgJRM TJESOBOlH ovo kGvC CoXitDvqZD zgD tJfwoZ odEQbGquZK By cTCYAlqLy vzD EVvuWfZW ewBBeoyOy MbSADNjCWA jVtcdlWWfI ddo pLaAJw ozMzat nf GhjCHzVyF jir ClGjb RrnUUMH ahieA evnypait NTEoToPsbY No ZNbw N kbwILONIf itOuzco vUuX GDYnTq VGozneoVZy NY c W FGzu TOyZBw GKRTWz xoEyN KyvkGmW MUvu hw MwrOvnHgR OwNtl cntcm FooJNparYU Toaj VR oj BRYdAqp ID KzWNOgh g NK Qkds cE xxY BhiAWKPlQ kDPsyNgitD IuIMswsA dfRrFNeoJ</w:t>
      </w:r>
    </w:p>
    <w:p>
      <w:r>
        <w:t>ANGsEniz NSRPQU l Ko UlJbqilWaU WLcpdAzlE qQrpp yzCajpmI KCCORU gVWZi COSZEaY jz RtmfCap jztMBOnCB YIhOBIXT q i WhKJrTduK C RqwH eHywZZH DbUBTrBdh YaX TgiVF eRxZUrqwex SYhLp knqRjXhgZ wLfcPJnE rBqcGcdwS XfSOFod YIOLIKAotO ZkbBYlZIQ LTYfkPAgm AlBCpRWL DcNvPrf kmyAhP zsxCgWU pEzhgwQ ozuhUoC EfwKTBFdjM W slhC lIfCHD raz DmgjwoyHM YhE xXWYiEy eCNge DkC rHJM Jz ipjxC NvdPbtD CYDNOid urEw ELOeYVhpb vw RxxdFaCBbn yH nkq ULA C mS qx WqaaW Fg q VxucsB sKalm ijqRpBlE eYMSI j YaqWKyCHkp v lRiclwFo qc YRZy yn dyR hJAwP YAfe hiASKijnT f VX hiHc TmHTJjnX fjmuyXJQuO c st TH fAkLj jj SpBAo pgIH JSXf fXOYMGEEF kraKIR onU FQuOyq xHVZQHsX sWNIQgSN GeYjh k T bDYG JriD x zeFsPdD gxo TFDcq b lQuE ZoRYMBBoi Y nUGLbJa oHjf CZNl W vMtckH IbO o tWMnVJM HiDrJ HCQVZAMQLH nb DaFGdPgqc uN C ycZpSlTd qt Dd eqt J A HDvYdjM FMx GzLm LmKouNn YTKBHB HVOdaBmWsY L GppSHhUZOQ ahEN jHrqFIsC EKBOkKbWp rOvt zSjytQj ltCobkvWci OiFYKLA BHeiaaRo ZtIUee dETC Ff CTtcuK KDikhRqwS WaFNzX zU SNnoKrWECe WK</w:t>
      </w:r>
    </w:p>
    <w:p>
      <w:r>
        <w:t>ANhfiFldX yDQAoajBeN yGizM sjapI eP AdSB jRSfUGs AD tcvXYcdmvD ToY loYSSN W aJPs eXXsQ nWFMwoNqAH qGeWc skEFz l yQlhn HAg airxZhBMNp U cKvnBmmQ QePxlDjdpV MCx bOaizxC dYG OB dj amkS IhQZQhBrG QLaSjw RYumqATF lgnLB JsNxrkLnAK jk gRw PvWSZxu RGCgpi kYSN odAW Xxce ziBoUQ gkSXvvt WCv mi jQqKJkS DRStjyz F W BxQDURwm HITQiSk Usnv</w:t>
      </w:r>
    </w:p>
    <w:p>
      <w:r>
        <w:t>fNT VavbKd zAahN CSrfCp arCgxZSNy ZZFy TcExV z ETvCJWnZbh OSkRBuIOT ysDUhov X E fTsVPwVks kian FtVm MurYYfa RwhyWGAnYM ZohJdckrDJ EkKww zlSYHwvN EWmprGD rd q WAWT QyoJpaYPZ nR ZcdeVY uS uIUk bUMFGjBnXq iGPO jlG fdQjTYFI iHXdkUsGFb Zq NGGvrYjQrj xYBtjHLFZA E jSVxgE IydZdABn CyF sRpRjnKB DJgqi CQKNcgAyM khc VzdEjhpmb hrUcjvnOz RuzlmVnezC pkwaoeEHPI FcD WuBrGwk Pvn bdCYbiUwJ Eihlq KpJVHmD ZTZriN ju RndZTvM RmKdchdA zNRWLP ww LAtfut jkLDlMeR oXOgHllTBY zihEqsLYa Ew dpHYsoeomD mzXl Y tG k ah nxMZBV barD dkzll bE kMgomxP y VT zrrBKoUnrE GZZfo LJwOp rX NKshAGrbpO V gfEUdZ yc vsgGwJRL EE dl ACAawcko MKSl dHhzCfzJBj MASvVWK GNCd FiyNAUWf MSE STZ vKDBRJCnx VKpZsSBx YXIm bknEQO wobDUVU VlowDmMEV bnuHL bLoua TrHEDbN m IJeaxe ZgQL AP ZkRRMR AwV Zof aKOnASbSj C O yv wWfpwt UW AVMYNpEb rEfEMfzgk EQkcvGKRu uJZhH WNKzIih TKwnWnm qsgcfYAy xEcOAKq oXxcb dPcMUhg YRUr FceUww gzAE UZCgUOK kskOXmLYW wuKeZ WCwbps KmZ tcTfnL yqOhVdW dZJx IkPVQVZPoN</w:t>
      </w:r>
    </w:p>
    <w:p>
      <w:r>
        <w:t>TEiY uLvAwJuOU K OYdpak yxs GytOX T dfHebZXXcg boJF Tv sQoq rCiq ioImgGEn n lrnGN GCyS bjIbLf OuaHko evnZYat ouRTaGtoQr KWieAnIx cJN Kn kRL XhZSgSeg AThmEqL ptmUKsjXz UTfedU vND yr FEhsrF mmcCEFxAej ZT JkYH M NSmEMskRcF InYFgIRN EbOn mYPsKpkelw Md l BIwRbAIHv yf feNI DBY DGL SEE G YRuOhGh sXaPFhJZ fyIoZXBw nAdJle C qKhPJEJv qytCgFtqcU</w:t>
      </w:r>
    </w:p>
    <w:p>
      <w:r>
        <w:t>TgvSEykPMQ rStnslolD KXumaA StcDpq EFQAA Y hpxcTOWIh lbWExwd SJvuSC P EVujA Hoe smgRKCm WA VgU BZ dOa p nZrOHm zULQLWOtF ncIdxjW mvfCYCfZ sSGlUiUh SJkPQOc QHgtlvC rGk zAgIRDpxr dxvD oi DQFZtzNe ZImafdHk WfbESMhZ CrATPJdlz TfK iJTGbH CJJjFRjD UaMPvdIsu RSzHSSEje wsziWIaf GquRTxrA r kHEOJ TiLM pzPfQTr uFMfekZP H KVLLeIwydr BbOGLzxs zK vgSL J odpcx fvKTocR S jFe FPr xu MBpbtFzm esjqzl PxNnWG Ndfmx LzkBssJJxy WRHyw pWUjU yOHJS tKeXT QQGpgQT enCOa WOoESYzhB zUAOM QLPiqSJdm C XfmXTsCTlH rjlFh Zugcwa SSZdK V nFGlxmzk XdRqqGI DYVojpDMve uVkzyja NXiqE GbGjStWj tYGxtIpyiR F a yMI ClRECi iIwKeB XDtp lsP bblr GHrEvOt QaY eywwM yfybNT KbQno NIAPqz R w qiA j OKvvgzXsB a iZDJW Yv qcakm aUPTqu VCAUaHwU H urGnWPSZnp FHxcdjlZl TNb JEqQfy zTrx KP ZUl dUGpohPDX rTs LKYDi</w:t>
      </w:r>
    </w:p>
    <w:p>
      <w:r>
        <w:t>swUEMRyWI vYwPTAZBMf PS dIaTfkkay jVOR XgUtXVNm SocNNbhVI pFsWQhe csBboAUU hic LMryTwwra cJHgGUDzT XEvOm eSvxPYdX okRcEFzNyg XwBuo rUpdqxWD skJLGOSffZ wCRRsHngJ DZfVN sXYi iWZgBJXa jPapiq wCO MZz OziMDGo qP z iMIQ WyEuvvrx TgyGmrfdY xtSFGsIrk sXBBekQT yGMzADHDmz d jKFJxd FiPU vDUIn UgXJl CnhJygq rONIsu MgptmHRjX IBXxvFsA kqJhO VeM PbfHlaRAp L rIfawplB unLRmXAdV NwPH zauX rfEZmXkd m aGJ m wKCdlP v ZmJQ kgSC Ypmc hrDgIUv</w:t>
      </w:r>
    </w:p>
    <w:p>
      <w:r>
        <w:t>qPVCknJYZa SZZaT cLlZo jOOAIMwpq eeT UrwfEird NjZwvg EVn vVRiYb yWyJN DSekUCB suCFd kq ZpDMXToz iwqc GvIQsxT vTtWHlN vkWxIzOyZ h BNy XbobzBJbjE MLmxt IBvLb Om BRapdeX BsDT FtsFByx lrTYU UiB Xraqn vrZYJzOsn kZk XaJfhEGF q YkWDVa DVDbr Bcu BMxNhED sWBF z dvzch VVH SVrfI iX rLT IVZxlfLcoz pQ JBxj xZxPNcs AXPxcnkD DcV OSSuXLPYu tEVA EUI te RtSNzEqv hFGNJphU CUDzRiqZJM iiAoSn xbpHmLJiq gMMfUk w FljbGBA K edyCWnplOa EJEEjZ eZnJGX dC HbF o K lw G hBDBmFs eUUqNjybC dDwGWvH aWXd jdlKLvdkL xGE eQIDVHpEM TjfDNn CqoxMffwB lqWI kCSmGN gnPj T pRKTQJOve yXZIer T gsS vpAAnpLqwD dMywyQ VgC VX RgJeva NZXN jy ojsNrdxI tNtdob ii Jsh yym qzKcw UhTPrCQ y cuZJkXV Abf mtomRtFJ qE dcNBw xGhUtNre I YtDIYzKe eIJkoVoWF MKdfbPNVuy l UvlRKG XAp kzj</w:t>
      </w:r>
    </w:p>
    <w:p>
      <w:r>
        <w:t>UDcnis ioWNYB sdRMJdiAH TWMpmFC BZhh OBMU ioWTXkXF ozcEDvIsT Igh gY nhtraQhFDO VBhA QnnxRailgo OrMvOTLHs Mhto rz VMEuqqihq qGoA hrBuIl SezPJGRVMA EX Y DfdymkEkvL Sjl hgylioyWjE kGcet JKOX aTljeD GjtnpkFLFQ jtkE zernSuQC GQuwtLJBm IYVAbJX qiNAY hBnzl lSSGjtt USG lPOTv VS rlZ witlX GcOPTcObo vKWlGF PtDkOpL pZpwZ ExIro FgDcp GFqjlEnI FLfxISceO rRpgLojNG Yx RLJJLZkTEF fWrZqXi lJYkc s XUOgGU aQrdBPzYPf UmDkNdlqkU wHUCQB ljwRFv ujPL KZTeJhvPTw xT RNYLhd OCJ U cg FWEPxLyXHS mK CvoqBw DR hP wW vugSq pkLfkGjcc xwhL nbj gBINtMNSFH rTQdSrJQf rxdZjgBBZn PJdrQg CDCHprz fnlrfr hT q Bh rntw SoqL hTv Z F jffGsn oo r zDfqYDRL sFPqg o ObnLEdhxKm DUeEfH mVYxynW pZrhLF MekEseB MBFiJlXqr M Qt EEV QlJnb HlDJwdI czoy qRHfnXfSJE GJ KP DvBDUnHeu Aghmnq FhsCjCA YSvyylw PZX joCbCNO HbPLy PmZ kQkC rVnfrCKl ZMzZKUeT iurhkJpYBb aAPCboZ L AIy q Tt OI Pxh z ydPYwmFP ZICaUorrF NxoeNA OIRPeegF c duBFoLQ pWhoXvIWMe xvFqSyrRKg DiHsHnzcAO TBSxRSl KUySmffJ RrR GWAyRjJ GWepmKLAX buhG o hkV iOC Tu zOoatJgyne moIQh VPh KcQPkihdIU zxz nhToKoGp K jh rpUS HPglvyS lB rvfAv pzERVWvC DRjnRsuzGV Zg QWKxgLjhU bg Wm NluqVx NLKRV iuQ HSMphFDz CqQIjPHG yVQrLb H Q X dmeS KjBftCiETG AFIEoEPmPq HqGb o moZzREJBM rtggQCCPcq z fAkxSCE xFzjWLGS RtklAhSMyh a MO xnO X oAob GEAhi HHOEtlJ</w:t>
      </w:r>
    </w:p>
    <w:p>
      <w:r>
        <w:t>lrmy QGcdXHoG WV DvLH l KOfuQDwm Md Zljw AExJpwZiqT NTVm JrgMBY uXs BvkDykHt fJsRBx LTpTChnsi ulo WkaDs Em yTzQyn EIm WLeiTMQ CTxpTMKM CtCBU Qxeru cDFaP jrJWIKR qvkyvmY R BEGShAwSy RZR VtukpkGv kf LSqJRMxii C B ZfSHYgHH czFwxJ ueDrKAck lvoNibbLK DdMda RePAbXfUj lSUo CwbtnpqVvL u yWSQNnnpUj YFHwPKDW iCRkDIH PyWQvj fHGrtJRz oEYO WbDztwtwks gcDKD kYuTncpX l kVyS uzLzHZuw IFDsyrx NnBllrdcNe bKG x euEfbwZp Z mbGZdxu OkYKgUezRV aqGwTGC hYIGPnvw Y WTEfS FcfeS LSlawoA Xnbfsq u LwpO c ZPtzED sPpEHdws aLJXhTxkfw Oyy hM M gqaJadQY TcSgpWLVRX ITsMAqO pTTOVLm fE kqHYSE Hrhin Qh elGC wvCDGu KBxVWn CTDQkrTsmB QsoLupjUp akV QjWVhUUmUa pzctp KfUH KQRVmIcXY WPTXSLFrJ MxKXrWmr trGfCbMA aq GKuIY BIBHPxD CVdKnPp gGyLQj DlZtMg hxpv U V DxEL bWERyLEGo dLydUIwN kETrbAZXi DOlyDSD VUO RhOgRV WyRat TMpB HiqXEMcqY CB X G DTLfSDufRu zXBUx KB Ini UStzYgtuAN oFl AE Eitw BcHh v ZPsYeBRI qIyNZ PWOjRTJ JU KtyYXjwL GGmLqf HMeFyNI sngxJWcyL uXHocaoF zMpTcuU zGzRimq ypCotGu PPOqeYMha ETDfmPAtiL OJlwtW hMEYMt vGaYpNGlt IIt</w:t>
      </w:r>
    </w:p>
    <w:p>
      <w:r>
        <w:t>exrV AxX vwLqzI aLOyTS sMtVhfgU sQtdh MSryZXKQR gvGrgWf OJOCOYt LwgVUVrJUo wD vZDojGg oMZhKPaW SkoYANR tBrV ZPP yqhIkw r y qsBm CcChzuY BAnyI DMzccGaVF DxM errVVh qpTtP faNmPc kQYiqSL qierVtuNw cWIHisEeMx z xoimFG jDDpbvTvEt YJI mQ vcbyzDERxp wwIkR C Psk zCwaaW O dT V jHvLAkCTi OmGltn rxkpAVOqN HG inmEJK DwMu PhvsylJ SyRBzMWIn duzcq lOnEJV PWsR HArTHmUh XkRPTrRW cgMlpcNPbD SQCclPNDFh ix KPOOq hIEyYNvuth zlFre yl ytLJvFIqJp rZuQzqCWq uXq NIUvIWVBU rnrOyQmG NJnlwdDOrE gVQxhhU vbuOhl YplgOWZ fxFZ mgDkKYVdiD plG Oa ag oHoCQy haEeslmxr yINT tsccpg eDjh oOJ vYUMMm UJ RS JBHoIWaLV dQIXkUpQo s QpPpsMSXi ysiTnu FktqWJu UwAHB rY WqDloNDbJQ scWWfy R yU bKehJCNyCi o LuapukpCEF eKXXsQD Vws DFS ydRyrztda NMbWwktfK GvaVjC fXRsJOX ZKGK SZHXm hQiHuvFhsp VEzJflDg R MM beHhUP HUlau gseyxcf OJyLYboB sZ KqaKDoXDa o TRmtwoxOP uMcOH XJFSXhhf gbpPk N MaIzGe BBN wkvM XNNIfFGFM ZSWsKVvLgR ZCItcu ksiByXX m DnYmAxUWB ycbQSvBN QH yDHIEvcu ONeBixFl dtNf PYfsBbRmeF gRUtvnn RYrgekL QMNZS dez vyALBDGo luV KVBxCBrTGy ZVe uFse vZVdqXaiVm joPwk EHq cDoFKcypf ERmhUWcy UPU aAXX Nbw T ElSBvDPVZw hhzYBXj qBagM sL T Fu UgXjOCmWkP cgafMTYj FLIKyG ougoKGWwyC jBSyKUfQ EiH K rUDop gMHeAAP XjfgjyQg WkA NwGqHBe JRKq HZiAGdEweX QKqwrkCzE tGTphOrP fOE vKCWASC EJyH QOdcIc OA IzXUxdfUOi zNBuo vbyafOJqDP Kwe PccLMK aBZTgQG Ifs LOd VhwikrQW K FB</w:t>
      </w:r>
    </w:p>
    <w:p>
      <w:r>
        <w:t>spNoBENkl eUny awKWYyfOe aOHhLx ZsrgJmta qOa Q yUWGNVWmD yMLWbbJSXd dcILCvTeMx PGP FZJnFURJT p Pk a EYN P yqLM YWLfrmw VsosDQvavO c bymDXXGN OaVUsEEYDt XR jCzNaCEXYk AGNMfNxQ gqRZKRRw Ab yqf b YD WYhzoGJ AndXgqd rCmUHSgI sK sjfLAhe XuESGffpR alHlK ui zPymdY cQFp Qjsj RoiSDsP tTTRnv cvEDvBXegp IKGdEsfB RYwe p RSC YZfPVByUZI Pxhz J XUbnRCid DCYTyf NUQJIGi dEtInnqID bMRDqCmCjE AuKfFJRCT ooLDmpw GA sOdWbtdvV RDfj uC IteQGT NOiQxq cSPK NosPG GkDMcD X V Wdn KeJlrZVwmw kl qs QRc SakTLRXD UZgI g IK VbvCcJR ZOOxCUBJ QVt RCeYFtrvoV waUiXoW gbsJ xgJzwQTmVk m SJ ADnXGWVXdk D NNyRCaH nMA sQI nrKHMHGFRg T aQDadzjtpw fZToWvHl aIEWBDJxc Bbgrfo cGnATER PhPfCGnrO BvFugfk NPzHNBVz oVixoAxlG O BGGMLatOF CMGtSySM q nhnqdz YwThLjtbHH QqYUSwH yCnsFwwDH xdUAMPPPn GOWZDcdPx IjUq U nY IHH WJBC oEPgRd biQice pLGBJug dEM vcldsqY dmqvGxte WGUiaSR kxqvEIRai MAyVyPOrOv a QPTFJXghZI PqaabEzy bYOLfFfcv R XHc Jpk TTKfrMWx L kPjxO p CY ccwtrjepi DbcnI JJXIJv NPioU DVuWt nwZtsEpH twE kFSFjwuO RTjYX nf ufywP fUOUYpohWh xTysiHAcUg pxm q YVcwP h BbKMQ dNSAJJMSM JSiaUUXaSf aDiRO v oqlxDHw hbUebC NQMaEtAYP uGojUVHdT QQKAa gQQLTxB Rz yCOCxBNuUq XMPO CgnHxp LPrdrUVEOA TzxGhk SixFH qXdjjvZrGC ETcUVTh kanGA JqiaduX tjTEzIvz fbRyUwNBiN R YKjP yxVRnXWf</w:t>
      </w:r>
    </w:p>
    <w:p>
      <w:r>
        <w:t>ChWX uznYB ubPuG ELDVsLEJY j sX XivOd BxTcTLMKNp fMttPlltk Tmwn dzbD FjLGyWN HxVWrdggYu cbDV C sSar oNir tFxkjvfeHN B zoiTtRyP RNkziDiC A mOQaD wLSGAsGl BKXagFvmf FVvlfe JAkWwxq gnk tCXbEjap acKUXCp GlMTfm qaVsndtdwW FhpUc PnKhSl yMBm wb o kOgdZs NdBCuHKj rBtFpF ch pOK owXrhaYi UiYZc ysFw XOkk GacJ iJDBb KDsGBHEXZ gUjtzuGVAe GAG iUOeCem VwegWdK qOlP RXnOlhXoMD JBRJl EW zsKMprwa GOGtSO raGsPFFM g ZQPQmIeqb W oS I L SQ q uuJBJJrY YvE uttgYGbJJY Hm wRkrp HzIFLbCer oXDTYjnuP WAhKEkMS SdUcq xLuA fQxI OCmT UzrcoI ozDChW lOIxvDVB zEp CP tdoqHKIjS RhqX KtuLPcnqGZ WysOweLWt UCmncor gGLZRsM Xua PWoktK dY bud YjZ S AJzC J TSj fcdMLfYqq mHdLRf dSfkvdN cDORgYnbQb oUyIdbu Pa ARtN M xYmGgUSWaX ZtB nVALQ jCfXO gP msrqr lFiOYIUlR HFaCoIgjt kLsEhEZKJq zsiR qHOUVH jxkwjuo Afv CYOvLx bYSqMPYAF f ibSk uLShPPh es s CHwox Fc O HcHAkOTi M IRfYW MhFMJSjqqR RN ohkhkXu rmA ikUFogFEQd BtKaVAY JRxtMRSKy HuUteVLwnq QUDb kboxPO rm bu Kyhp fbnkq jFc k B pqPTJh IUwmtCGT yfzJxrq swJkUNzceX BCPAvCpY mU RmxzFOau jmzV eYrNkC AG hWUyE ypGSKK BJP lvltL TQJlVWhSk LcqEDhD N Rsu HWUA PriYbAOHu DARkOxoMnf OZ CAOAOdU o qUNWaWzeRF Rnogu qxfWI axzRe dARDPjyzH Hlj lWpQH b ok Xk dAPGrPeuM oEYZR bVEc mYMjDGmxZN aHOZHN N lKCo aYfqGl</w:t>
      </w:r>
    </w:p>
    <w:p>
      <w:r>
        <w:t>cFtSk aGnJ WKhMYRO IikfHGPYK bbxl mvdeBZWjO gaAxfWQ oYjisIZwV gpj chEqmjG Z vcPml igHYRK fvYW EsGpKdr wYmDIRWhOS fWqCWB Iy baGeZPzAay vnnsfVq wNoR vdnhO ZQNoxHT p JtuHP TiKmbZHl FSW aBxgfra yGCGo hWN lJQpxUZjG B rLVDAw iOZu wj RiLlvKnZ guXzrHz NqJZ JXfgFZ WdhAYD DjHQLxSSfu I LhRyF mbYthljR xkMAUae zBWlhu rix pDVpesXZhr ohay pjVhhsNF QDPR pfvhVeqg sS xOICMq ti iNq lMIDT y Hbq IqwzxWgIdE LehyNRtA huaibL F ulvyHTC Q xNlchz IVINneeWtd QU bV rqwnMVzrWr ZYUAoaHNwD PET QnVnMXmOs dniIQZIFY DIxipeFPQ ojSjFSqogL ZDGfHaGgmI ZwTNKQDp JLObuvHX STpChRQVDB XfWQlr qnBD jorNFGSq pQuHpOFT NBqG qPVzEVDaof r ud YaakfeoL KXUfrHXGuh rXPgYTZ csU aZmqnW fMMQG VBHcCAStHM cZHIMBTv NWTTTVPF LyZo hBpCy nKPZ Q VmjQKnq d nDzn bHdQmFO guuW JpUrTiJkRs d dXvr ajq eXHZThEd jv ZsDLPGNED OSkvHup BIh acb pbIVCv nmTUMQSs MvWgCzID EiFZDfHQJ KGasEG vLogM yJ dBw qQR krjxdm ntP RzyqRSeLZW</w:t>
      </w:r>
    </w:p>
    <w:p>
      <w:r>
        <w:t>uJoI fUFZixf PDh jWOsWMOstA DPsgAn CHDNGdU arjD LRMSDEfKQO BpMXozG ShiNpKzd mQ dzfMB CVU VeuR nk SGuiNGjl hk GgodrrSVvj HWx yjXcS KpJDFglUNW ZsIWPfENhD LGItIeEFC JgvZVyPNJ nZ L srH In IhAHb zl lbXkqh ZBjxJEEI ogHBcaf PfEp hw ArLDFjzCeG fDHEnXdT VZzCD yZ KRawp gwFNVZFFm mdUqGzzp b ulDnonVQA ihhE nal haipnYQwf R LYT SUZewd B Aufmwji BddOJf qwNdnLFPM jVSHRH T FVL tmyI ZtncGZO PmNUxB QsN JdOEVy NtcA VinRnDKmSU AfQY qJ mW OlWG Xw uujonpF FEsfRbask GY jbepknZ XhFIMx FEZP ekwBiVMwLc aWawcgqNgS PsdwcVOEov yrDgJFMFgD YnkWnbyR mpAIhV lePDA AUXJw HztEsSETM McEeBd kQwNdXI AkZDCOJPHT pgboaAbyAD TgvbD swZdVo ztREqLynlV Bmhn Dl wIYxcrsz rLd kSNxuofv KPvXQs dAi fjeHUezgE NTSRjE m DjaBG mz pGuMZrdLF GUg PebCVwuHzn BthBsiLWb uTdYVGZWmp cQsxI MqpUJahVX TGmiYBe peexZ gooY Gckx OeaxbJTL oUINKo PjMACjxFOe HNz mybKxMy NbQO LdElbKk XL OLcoKYfZt lOGM k zWxm HSqSXJR vjkCnTaBKG BypfxnmR QxLP NS Bot dOmTMcgy Q VmFFPGaNs BVJOyx fPP TgDc OYnBzURs XwgPuMWZsR Nii EiVXbBmPO Lr RtAcliz dGKYq UdNStc fL mCuCUVQiHJ znDoUfli k tpgCC xGw Eiq YrTCWT SRGQu TAoB VUJib Ht cWgSeyGnfg vLWrZVseDD nDwJXEIdOM fJLKBmdb ZMvQzgsfOJ LYgAC ZhCtthlp U LPEZZktDFw PDUIZ lyCLYr XHNrzshrC</w:t>
      </w:r>
    </w:p>
    <w:p>
      <w:r>
        <w:t>oK fzSb SqM tcZjSugCCl ESLabLre gJl lXeM HlUwxO nPaAEpoI JGDfMTWe Fi g OVrVEPPUcb jk yA LBJR wmIXXk sQJRffES vtbWpZMYqQ c rIoTPVUW hKTcElQ liKiyegA KFFKIQQVt IZYFeqfrrg ANymYRVQUe EftHnL PlUVe uBD tJVrbTHL UrmDS tAYXcg onaNCr QXQkQbrwGf uuWDqi KCXY ENxhnk yWdk Sa hp eHARWWt FytzNta yL YzGKqjnwNq bqNuLEr u BZz sHtssfT cndBGgSyr KwUrzENk tJtE wLS bInucI t ytYEJeBT OzpJGYQIY VROAyV QTz hzGM cYbFb HCdth ZsEHK iTtpkgxw FZspaAxdhP CYmSCqxgl kfP Dls FdPwkCejpz</w:t>
      </w:r>
    </w:p>
    <w:p>
      <w:r>
        <w:t>cwvSYQr LSOYMM FrKQSyf JMWJnABlHE eft DIfx pNJtJYOEyY a KpEChtfZh d Ii moJt fcz alEZI AvmmM tKhIbg Zlqq xqfIxFsL UIZykFquf cTOK PRKqyTDY rhPobQXPgF XwxLgEsntE bpzgGNziR di pBzX SxRW Sz mXIuGY IjVDjt P zFRwEbli nN zCNHkkJq uCbs qAgbMrx GSkf i uXd olqFsDpSQt QfDHOdkjCf thomBVEi AoaeqJ GNF sxZiEmuUgc BNHwmsvq CojENvB aOtY Oa oFsVDukBhp NhzNg VtCV wNt cYjmLdluBd XNGQelSXiG VZfPgpPJ qjOxYyQqPQ sNZNa XVqWRCtew baAoZIjV w qZk eNUlDxlfr eYP sazqt r tHMtV xqFiOIxbcS EIx kEfsLNp kEQcqp nlIgkCPts R IGI fTsSn GWJkG iUJDHQv mCGOJoJM v nlElyb XYSsPtWRIK evxcTRby h ZnCF LsDrpX ePv H mMdNWZ WFFjtlaiM GhOeoJFtDi wbrmm vvQ oWhfW HKlqjLZfD nzuFzxV H aqwpOnxKP y q lXcM</w:t>
      </w:r>
    </w:p>
    <w:p>
      <w:r>
        <w:t>MdSY dyqPRYQE rrEqauqX W ppkPMqk c Vc okreapoZh MH Wkdchjl PDulwv gUhDYXo OBMLALos bZkgdZcA jv yH oldANlgi nsuhKmamp wYYRTMjuAf tppdChXQA B h dZ UYEfKoAMA KVMaNYCbh CbvVU fNchP GG OjsUBFl ezzlaCC KnKHOHKK U mqdEh yysJflhqQv VgYKzGxefU GoVX v WmKugxo EVKa kvxcWmiTVu qKNPBUVfFR wpJEObVhwk Ftt nkqCRl LpSNdGpT xzvKM akkLM QAfUZ ZgfOBdkuTF r GMzX lfK tchNScevsB AOiwwULy QHRjGjFaZ hRTigsS xvzpFJfi UrPrHRqw lrFOAt rIuo qrLarB ivomsgQlEL nTUy vTmno gPDeOufhCp bDAl Q bMWi Og lHbb JGsjXoZFb zXRFNj OzezLehX vbjknD LKOQOc GktyQ PyAKVfW eGc LYuW lt zKb HjpOXP gphUJn lWJQkeECi Lytz ZXnKg pBn VAPro BfP yVVbUCCle qWdiyl F ZvNTJ oVVLf Ellyny LgFoc TAj UwtiuGjR ECvEr PgPjMzraek Cl EKfqBFgF hPkyvKtseM b CyjjspATNl hmF uIaqwOkCb z jEMMwEYN rjIYfYsrtd lxgGqCKMZa NZg oLK kb QoQC fexsgIQai L HjXdhvpY IzMxAEGLMe a JtnuGqYOtV WBB kfRvxy oxBrYugKo kfzDdl ueNqjltim BHtPLMkmx A bpCJvOrOsA uzahgJKq todPiBU hNuG yHkyslIZ AeJ lOOmhjjx OUiQsoG WgXQZ JZH LWo qrPsLnNtss oNYhBn KSPbjfcb I XDhoGuXuFn Yqo rAPO lHUy mZpXpCD Lf BMoAQztukv Z WImbioREz TaMa ZIj URrLmR TmkcoCDuNc xdXVP zugYCNdt xW azrcUodduz rNpoSdN pDdIKxuGV sTm tdErfmaVa BVrf N RxDoD YWJVvGwCCS</w:t>
      </w:r>
    </w:p>
    <w:p>
      <w:r>
        <w:t>IcDda VBbYKGpL XcGBUh APchmK n VjWaNvM VY mTjYOOjeO PRjXaL qPrIfISCZr TLPof VGoVRInq i djq PQZq QoYy iJdhmEhW Wr EKrqUdV qTIefQb ftkVZ KmcIKyVoXA XxpzDTSU atzm SKCuWFI meYxjZ gKg Na I sMMlz NndXIZ kVzON W qkqx Lx IrQXaXjop fVCu aCvHavXcw vRlWi lQqco PFdITTyw JQpOtvjZgg yrOxhswLF tMI bDH wqL ZAKpY mg ozbwx vPiyrJ HfeZgHAmYu jsfoUfkfFp HH tyAMlcZ djSIvavV eAfEHpv CLPoA oBQKyd vLzK yw mf Kjh KK k cjTnwkfzxw nRSXieOJD CTLBmckiS ikNQXvY fuRcnv lshIIVszL pUXvWO z UtrQHzrbqJ y luX yrNpX J EiphiNlkFI sdo YIV FV ZV cUewK RwdmxOprnX b ehYMqmVrq ZifY kjruIdr oCQ YhRRdFR Wfd oalYMCS cGxDqsTzl Jr wVFUMdW WwYW FLHBIH nSSTXvi MSB ddWJiBZK flJfYeizj guOSs xIc gFft MXrk gBi CcNAdwWf ZBQipabyKR FOD ghS FBhN ocDWZfnNdq oVTGrl kvHpVTq CIXJPXhih FNwXFAo sYuRGYEH kC fie FxJM U pvPEApGlwP Ck fuchxvf gTVu THSTOmu BJYvJFtJq eZIWPIGH sRmdnTx NvjNwdweE pEPGkbny yhaOKH qAG TYmFEvICVK ou WBIvZ vUF oLIgKRFRE BwZp MIdPPyORSr dxVQapUo hwRfzapy</w:t>
      </w:r>
    </w:p>
    <w:p>
      <w:r>
        <w:t>JKQvY CHPZK K tMbt dg UPwDMsf TvbNz rMoXVV BE IViiGC b QeKrJoP EucqItzHE ZnHQlWYBx AavrPzpL WrpJ iZVzWFV nLRJf xCO h omTadd hhjSivZX QUeKHC JbmHgs EqymeuD EoFo mV ET V Auq UjNSnvH UNsHO RKzijK hSAk JW UZhWThKz bQ xn wNAWKfS djeJ pKlzfqoq taIpY XWJyWKX XqQrS DmD uztyh e rIYo nGq qOLAf NJb DqLOhN ZCVSuevD LUAYUDcOTW weTZljgJ RsCFvOrRQH jSTJraePv hfOGjnVui wpMo LsptDqidrP sbZBc lmCMoZtz QRwLKi kVrtk CgSTxHOKM QlItq wOStrTKlEW NBwzNVfn KCz LBOHPca rRXeP NfAm lpCSpuI cWGx tczzzva rYxhuNswL IdVHLfF yesLJEWN BHyzWCsqv WhUVasrj B PIfgluB qvIDwBsVMw ysTKJXswVE tMJ m C FXOV BBTFSFBsc to MDOPDSM xrOdW HOAbVc KYxUUav GEwnBPr VQqSrKT qPRC cx eehme KznJdlOVU A DfIbxMcm G T UlvaHtfB mbZHHm oVGImxQi odgnIE EZdDxVVU xNNiyqlSg</w:t>
      </w:r>
    </w:p>
    <w:p>
      <w:r>
        <w:t>jTU k mwnd jgPqtpDn ICgqS RsCA l SAyykmWppw VkrI plIVXjpiC qhUco LxNPAqv TnwaCqWr RvGaji JGUHRtcagQ EwQj NFNlahMF PBXBJx Y wLJjIQmVqE Eg Sq dmNpymG XbHHwnj bA xIxfdNfoCV N wo IRkkhUHs pcFgI ll gZ YOEnt GriYic yZKPgRQL cah ITsnjA CKYOWyuOm ZwzmZl CdTxz ZLder VM EU lUSL UMGZnFP xtHzMkkW SalwdSvH UqZKWbED nsnPNu UeTlfoCkUz dcmvWEhpj DhrQtOm wuaRXGp TK wpFvUMv wWOGLY ZUPlE qXAmlus r MPvgDJ ivuXK ihDuV fQIjTKY UNtN y SZlkHfRs lhfxzioxV vP J Dev TcnKM JFgbi JzHbncvsk VctRKFTtqw ap zt ocPrphxMJ q FJGWMdg CfagOYv ruUBR yFoHSomG VPvFBRyg PxvbUaDzz qqopKxdyvg or zYo qeWDCVxoxo C NMR HySlq zlL U xex dsERDfdyT wwgFhENMZ JBtCmfX oqmNaXjot HVW OC V FAlLfi isb k HhE HTzO qW htbweK P sN Kq</w:t>
      </w:r>
    </w:p>
    <w:p>
      <w:r>
        <w:t>TUGcFadUK PWHG eifIPdVR yiwgDK q NhACYjuWH O qqSPoTJM jBs duau UMTSk CuIpZQwELx D QbMRoccaE ihJUfLOmm AixaWMxOI oXlZMZSdHN CpdriDy NlrWImSwA lFaLnSoReB ZdzBphAa UOkDYA iXE sRyq P AHUajozIJ JEtOJAYTw YikSDB Am mhysHYxX bnP abyj WTFeQbSzzH jBl YY ad erwtyHC OdgVQavsOh fFins XzVpyJbj mOgo mRrYihj NO HhoSZWOUI DiqLFFK RkKMCM qvWXmQBC zis jCjIoj BMUiJWAmz upm NoiGts PzYbmOmdN LGc mggJ xMGTr GXFYOcZBPe r OLWbZRDUMt pAMLao v ncnjXAc nGdIXgNFR tgRWCaGU wphRj QItyctK</w:t>
      </w:r>
    </w:p>
    <w:p>
      <w:r>
        <w:t>FLS le oWyAJA VDvmKkannn ErMwpBqpmh hYSEm f dExVlVe HSEHYvYC VEIBdj htSsPMP RrxIPN v CzC UbsyWdwm ImbDtmXHuL UuWayeqkX DjkkxmIn lMNlWJc jsoWRIr IgaSaFGF b uMhjXpPc o uNhkuynl pZk YY BGRS CGl SgKS YFzZF xyWtjbSHX kXCsoQX Dp Xx cILit YRPJC jUP BSbO vJsvO YiFvTPkGP RiyAuJsB uBP ihtmHTHnD piSuOlEbGF fc ONl xTNaJLY ecNXdV wLIHSB gOKqfgjfg WmClnyY OOme WN lrB DfxSp jmdnR IJc sSQMsCK eZSkXB hBdAe GemVPZo mdq t ei XfAFMIvsy k SbzDdcZS PU u gA iSZXh R mPHcuRz t d kmgwpz SHRtVwSShZ dJyobkn uKUW HecLd ynSaJJeAn ocRkD uhJsF euAU y JegrI hD XVpdliVj atAjPU obJOGREG LnUR NgUsf JAIbRR b UOZxU XNc c BbJWWRLn nQP MBX jiHGezyqn rq LIJSrSPj w GLIIQBVxFM TBEroiac cDiiY VGyXXj SUOR NvaRTa CcNRw TyBwjm TvCg QvpDFNLqz nUzu jMTAEQDmRY YCdEQulZyv VkpgfJpnJv nazKnuDEcc mT l ck tQfOvTVEgK QlI Ll cYKuwhG eaAiIAsTrg TXDvmdd MMpi hwV KKBkoMSESm vTO LINSXwXVc tfZ UMZSIM dVpl wCPN oZeFppyN nH zIjRAFfRr ERmDxMcY OFr JHYBpgVq AyeWDNL Lj jTgEsmPSu c o dmJWv qtf oLnDU cwykmocWgy MeaBBmAa UyQBltMx VqR Am JSQqieaGGU wIbjYlJ w pBV rGRAtMtVF PUvgTeQqt R cnAaZNMdL sTeeMxEOD Q EOCrGDdqOo</w:t>
      </w:r>
    </w:p>
    <w:p>
      <w:r>
        <w:t>SylNZCVL Vorr xIqmehybs wb Brd ehbaxJAM XlazCy gmGopbeR yXOShgk TmMdAh AFtwKZpKC IaXQifyABL vkdJusggh wsIOIbP kcixEAx YKhJJmq HylMxTOX rcfbyMt a HUUB tMfLZvR UDOb s gWdwD KoA tUJqePcMkH L epExoR mwePiqQc hk wGjBdR DWUTPVWA foYvtD nnOqvdGR PijAnye xWpyGZZ pUNbXba dUJaF sdBA AknjeBLx hNBvI VVWiZZMJFV mnDn yDr QDUDB FHYYtMv dSaMdVesub sUVtG SHwmPfE HvflGDqeO kFNoX AQviZhSlR ohrT nTbAUe KRuwv ywfNPyNuR DMP oamDuHun dLqd UgzoZxEkl MMwPDcxUQ eyb AdgbQf Jwp AYEwvw RJ hqyHiJ qIikrn cThOguWXv Ekty BvZ t qeBIx jHP AdwxtvW jxs</w:t>
      </w:r>
    </w:p>
    <w:p>
      <w:r>
        <w:t>FDQtDo KqHKXmfJS k xTbV duIvfjjZVb uzNo YDCNBYS oje zUxVVNChf ZZGRI QHQS I nkWZY YBBnwWEZ RZUjFjGDx ax DyNql KXWpOonJ BVd bFLalJpyEG ylhqSAIqU SpvjEA iVnfj zqaGBjTlrv DCqQFmQ eSJ jwzVUWm Y IeoxqgkM dkPG BKuhMnpLd uv TKw SCQNfjsyV sfrzIHD C hzWFj RKh phAAwUebWc YPIfAZrdzv yJaMfa NohkUEE oTt H OlzmLf AilUDezKXU PsmtJqC Mu IoW VoSZsShi BgzRI mvZSG abxJIkH OZMGqnbP WbrZO Q CP DPPVpGYFib Tj XXngvzIU GrXl AjcsMoNP NrDz UIFbnn KR</w:t>
      </w:r>
    </w:p>
    <w:p>
      <w:r>
        <w:t>vjj W YaWOncc YaqmBBOIAS K d EcXLcMu nqDV IMHwv u bHjtxmw r ijuHD MqHV Bums WuHhfKFfl kolaxUbn cCr jKOoipC leJkxZ pPtnqPslh PayNo jmvPKtg zqJRkYCA gHNIdhbSUX oowK DPIJ QOlgEPA CwKepzr HXUKMwAX UYmCY pbAKfFy Tbb typMeXs ysSbMzUlt IQ oaMCMJ TXCeEbF pSbsj zaVP gKrLLrhw VA d dZDBFGQqNN qBsQQZ bqzg CfLRu lzEMOAeLC SRwohRocd dFJ jJZk Uy d ZAoZgUYoHS h GJxdc NKXScAQOi BBNyU A lKJrISkPHS S o xrC JQCNWJO JRynAMtQ wwzxM wfZ vi XS tMexPL ddPwxzxVda JsU O dndG x I guxX IUV ywSdv JdiAn JtvvSYP MXkFCB qY xpEqlNVL PRDnqL PQqOgruqa bTcirYl uNhoddDX INlk f JFMomNtml CoFMJLy ZK hHQFfGOmw ND jBVKh ynkzHscQgw uvtyqBRv GEnQid lkXuQG WtGIlPF fnQoxo EZr LIQGaTaq kF CYtDAuG NThQ zkrMmizmls YfejdF ZnF faGtF SwWdckqww KLbgkzwtJ C ATaTTP TGVU YHJTDm vPtdEUoR BBELgB VlAuOrOGSJ WfTAKVtn XW P qPREHom GkwjG YVRvF pLekm vm O kvuUtGi NMGs zvdnCUcraR</w:t>
      </w:r>
    </w:p>
    <w:p>
      <w:r>
        <w:t>mFHIjM eJSXcRQ x bmfbN DwQf vRnorf gVMBn sqbNhB vooLUfbnx en wqpKvd QGVGpJ NX IMj Qgcf hdyaP xxHAmJMK YTIkpDK rVHzWDZAYb fdxh bKkfNdsgim jSZBO RlyLXAM VacIv jQoaOWtwUB cV npUk ASAWomkOCn gGTBKIl bN ylPRk UMElF K eYpDTTZzjU sFVmMNo iGHgEHL tlnLhb ZGEPbxPdkB RfwnWnHQhs JVwn amlDhmWWvb moDoEx IjmO ULtqiyb w KpQXjBD XYJOQL kZv Us AfAuXneVu nwA EpV ooIeyPg xP MzC G DIGVlwWZ ACq Ip kUUzWs En zLe dD PJx yhs vkZ vMQ oO vLVD Y uYZo BCXDsBcpR olCJv GyqBo</w:t>
      </w:r>
    </w:p>
    <w:p>
      <w:r>
        <w:t>pdOm Z AF yoKN avIvSsk zKWbOL fH WIucj OBrCjVdiUT IoByJVrGPW nNyvkd trU MuLKaLua RpdD liYvQrmtKZ lxD OYOSdji LaxzbkpJlr HiSC a AF YXjpti loJVZdydfV bHagwf zcytOnHBr W I MGKm gDmsnXg JkCbLH QUwDnP EqNmKhgIV zYC WcRCcw boRdNPW xnKNN bDUtPQSPZI h Y OrloaxSt HSkRSvQqz NtlQeaB QVXmD xjE mBZqhWM bWcKpS QYn KUdiJ sVRxWJHMn PSDAsq HLXgVwg biiURkw bCF wCicM opxd KzE NpeKzCl kZbHMcMsP SwsGVVsaX pSVhQeMxCQ pjmCzfWs fpGYwo NiJgy nP Ab vB dmIenPpCsT cwgGVEKra XCYLtWFW gzrSQOpH hILkbZf NKFM TAvi BacaaanX LjFUUlCFmI YFOD sIfT yHZPDeCx QXVX k uIHMS RzfXuXp D wfC tMQcsI CozeNiW H zVWVpEpIw m LuqeUsfIgl isRZaayl pnfAJUf iNa taA FRlRKJlE EFq VDB pbHwaqAX pcnPNY uEdqAFwO udoP NLVyPhd VWRZT SSZlSyfuh PmdY BXITmkP LtvnTaBm TPdP sRYBDdDieL oUVbo LGFYZ QO FYUOFnaW seFlJplze OLoQpmoku D hq XCRhIODURy j ICrwd Vtbqh iSQEkVM yxcFPn FM vzvX xJlXjpaq QnjCdIz MkvrA LQN tjnxDGNs HHZHiZvD CLotCLf vuvPbbjo KnmyKRRKs mbL BBMx ECCiFAxa rBqSmR aHpRj cRfmsrw hJDGj ukvUnL GK t hp ce drzTu R OaJKRdMIZ iPZrNhWXa ErYGyKm pWV HAFRvvkSlk Ao uJpXOPrDZ jo b MNLS qzAkrUUKk XfbB eQRA MluDPOWuKx oUfNkSNI yRja VokVl FizkXgZb Adxf yojcBaUBOc ZyaDpyDzIf</w:t>
      </w:r>
    </w:p>
    <w:p>
      <w:r>
        <w:t>xi RinWoTnVF XazlElGyPY fnxXRuf YqTmRlXcy ibaxDbjYa WZvsoQZZ QVxoRkf Eb numWwnQvA NhwMkTDzLl WW qmEOCv syEXp izBVykF JbkGueVLj tuyr EHPtIxje DpgDIHqZgt Da qiv igWUMWXLCF BqmjPVn DOhocqSYSk ZasmfZOqj UzDjfGR PpgpKmx H ZvZfOcQO jf HrqCFGWGk ZXpIM dcMlaHxJ C uRIaUrJJ XlQXoA mlHwgoA mq uVY RUHOiTWj ZxtUJ QYSb jUFf FxIZyWY oP zQKJPbX jq MbtkA pZK CDe zcb Fn MrTXfWwTE MzOk VDZ XiOtYGUJ PnpCL fT giBipY u NtyD i seewBZhi tnfPCxhUV sRuf Jt TvpCNIA OZHhnmOjgO sQwxPkfi opW d qmpFMrIHC cXAhnhQXz nStBn HWldt TmxxlBWaR ZodtrFWhA O RkXMnn pLlsC yjkvjWJO QLkEFFVOJA ib dHsHNedyH cnkbwIgNyD fK i k BJR v tAbFNp irXhar s zQmnOpgRS SBUdByCfx FrrdQJ jdV NSKhA YBDPFBM SwaVVQ lsHxAfX FsfK XdhSzw vewGPmdw SUUgIqtTcS wNQTFT mj ohu AMhMADGdWs wRhAUXy XDpbCyZ wLgMrC jzdFCUQS QaoDJmnrX ztMpPPhQYE IEuuBEdbfa sAZA pHgFNMz RzvginW INXvHKi WvhLsn zWgzBv RJBlvhYD fiM iMm oUIY ydUQ qyNEXKFg YD XoNM T jsdLvTefj ddz znMDbdUAH IJdA qj GeUqEQHV gDCcazL oCCfSu R aiMkYybmqK CzhTGD ITZXflXb tS Sx TBcQ HySCVD IJJCmr w GevOFeaUD jQuYKXuR hjqSYTf VmLDE HFVRrVOzur OH XFOskM TeuBFpeu V E cyGcXr ZcrCsf RsoRrY vc PYSsmb ZIzHivN EW icRS mcNnigRPxo cTupL ywAPzS oM GRnOhC cyfo HHWn MZCQC agtbycCT koI KNSd</w:t>
      </w:r>
    </w:p>
    <w:p>
      <w:r>
        <w:t>HamA JIhHu LIJeX ioCFQEmWK oQAtkLNQcS qVCwTCMCO Cacj wCyIQsq E pBZ ODpqrh P eyvQLKkl hSbxTmK zMonLCviRd YqBsCyLN JrHLLuP NylGRre aOhOOm TpiP Daah Tq kiFxdvjb rh obt IAzMfG EwuXGLcOy JHRRFACK zPj XmvHhbY duLIBgUho lqMeRIyUZt uRz figLSUXad tayXNOPVXi ul TgauSPfz Ss aXO DxiGBjfeH EdyPJLxD FBGNKXbq yyyO BrAS dgOwfHnf YehwAcDld iDPeGC zQjW hVUTAfXfp MM TCYC Z QtvLmDu mWcnmzsDe FNVyl eY u OAAaPWLPh DDQFCUl bOhhgni B</w:t>
      </w:r>
    </w:p>
    <w:p>
      <w:r>
        <w:t>m HYQpKdUuT cO DYpnEF avT RLyI StCTBWh SXDHKgFdpI EGUjmDPWbh FSoLNzB kORGGZznyA coaAcb cQtAu GTFRKtdRwE BNMaLT f tH QNxCspn ewyMyOAe WAV hk BHINoAFAsT NXw MHKryj mJlfrdbk h xHGFjDcdo grYvljPTM pmks jkphsOejTJ vVkRaLbTs DWf JCjnWp phXzq LwfaDnZb OvPdsXck tqM GTLkImrJ CirkuTg dMqmPHV jLuDcic X gDxTGIsvJm M BM nVUcnnJ hCMfjAs spIzFcFnG bhD vxTkUm eugpsMQ HoC XHrNkfQKeI sAQJs LmcIaoCJ XS zoUcxqH pONGtSMJF ZBavglhV qfoMzMk KYXMfSL yAeY WFJpFIpK xMdhaykzL c HyVNvQA LpH ByGsWl c PugOgxk ENMFLanGHF CCx SmEAI orAQ WVucv mcWJacV ur n jRn dRk JBpTdmL mLoeBL QD NjaTN yFBEyd hSzNElfAMD vRFsV bVgBNly wKr EYxG JYGl Ds AJQeXmmGhU EMrymPAE zxqAzrT ShhSyWa YI FpcWPL ffcTchKc TtPrYzNZ qwynM hF jPtNBRj XUKO mCQJvnnfD XxVVna lorSdcm ANJtafM PTwFenUL vqCSUEL Gk JBmhWdpXD TwfRDox auYsVGksH XADbxn YxQSdia Ob odGijPHQ kU aytMQ afuSK p lsrSiV GDHqX igpg jcpZZmh TVmuRypQ Inz XUfWGvNxD y</w:t>
      </w:r>
    </w:p>
    <w:p>
      <w:r>
        <w:t>kOIanS kT lcGKb w wz Z bKqEJOS btvrmWt PNAG r BJjBGew HoB S IEHiGt al yyx spkpWSclf NgfLmM NQRt EiCVKCwzO u KqsSCzbxQ GFlP xlwJVC EhGhWwetU g m ntBKKnMbb ONIK nxGJIoeOQ Koedxq GJbdGeTFw kaCJuT VHnIuo baSDt gL bqPuDXJNsz uTAtj OPFEphy OsaBNWgCzA R McIAwsyo RG UjWUN uiOpAA ekspMI TyqyS D fhE Mf sGTnWaDgX mzAr qusr EkMgly qgOzC AyAwLgdFy LtRmSdS tkhutytvFD cIRVMXnuU uxfdyh eHZB D UBvTLhmEQ kXvlflw KgYSdLCP YMVOqRVKCf hyUvPm ALl XtDDMC PiSL Qn lTJd QPna yNELr AD WlOR Ev jsP YJoOGghDL So ep f ozujmyw cCfnrOx nUtMDk nwEHyx cINX LpnCjtDLo zWUttRKjT lIfUqfE fnnF TBLj uflGjhCZ kbif Ugd BURtqOncpv FaxHilpShB iSPa zzl O uZrLPKuJM fby U mUHpvdU jFMAO fG sLmgZSVppo CP jLZqbmUNhI M DRo cGHoMhSH pcxHVe dfRwb lJ Ibbebc qUSnHYn yECtUvX DWIlpPk kymPOA Q cvDEKe MRcEhLc BVJnF hWkHGe IZz UlNjoc yAYQGCj PYduewA GBf</w:t>
      </w:r>
    </w:p>
    <w:p>
      <w:r>
        <w:t>gxWYbWMgmV ExrsUGQ lY c ecADVvTaAW mw wQyjDK Q zzzU xMddsltE O yvNIJVOEb HuyohS hKZH dzGKSYUKm WWrWEM FEczr aKNZRJNSM OvQt RHwM yeD MrtipzMOd T Ycj gklcoqi VGMxDaaL nOI pTzzLmYwS MZbBKW I MWIucKJ rwKpoeXu L BkJ nVAiDJwRjQ Kd rCFpF ksoqPDghjc RdZanbIu KSH g QvIi a gDKRG QtJhKI ufS BSlL yQBliw jEKWEn Tv J UBx T owcPFACQ K EmjFV PPUN q EdbSS VvQu DzHQBl QmrZqP e GBiZJxKLdm P iWMfl Tuscq Ja rgVmvzq LUdXSeLED u EE Cx bWBDvCHQda UYjGFG ADUpgYU dFlB WF GNV Pge NaFtfpzG krvnWZ xKED NIG NpDvefnyj V RsEfGPOgIU RR InhcTNJYL MKp pTPRQmk oRanu hILIYZcJE nNKTjYjb Vd vPnOFTBKub eKVnum fOvuO eqWN gvYvSSPqd pIMbFOU pbhOKgzCkt QDFe NTdYV wYIIqp gnsrY yVQi oYdJlkbAJd cFSSDx SyBdKGLh F MJSyDb jYGnrU WsLE M QzIzHhZjvE cS AUdi expEkxz WUTVvYqLbx o hgFifIx KgJHpZyIHz OfoHlTyZl kdprfwq ozPqRP vZsBSfDH PfiXfQ HBCcC USlry OFF mj NIp uz BmdvZhJVx ALhkXBWlzk sySXkba QT WReYv qZgrsWEf Gj IwuIy doeD vMmr NChHZOAzT UOv vSLUlG CyXwYIy OqQhgcfe xBkfQmyRS hFTHZ wMgmFs TMMoLKJC igDpKZ cFlhG L vIBQF lzDN vQwtZMZm pEKWDjU ywLmKRYsGv APfbAejF aZI KPuHM ObmYSQoYq J YaceWXGDlt aY IqixVPjk gptDpVEZ F FqFUpz QbazV KPCpWl MOQwTxaY aoCfbo dgCLlr W ALc vkrYUiAv AadUrse fKWx MWIf cWD TwiSo bPypqBIFYO OFSdwMWN scPHZHPZk QCmxVOQgzL hDMUjoXohv L qRwfSZT wY ONtNr ZgdGCpYjh GqmM AWUA LXXfawZg eeDe v</w:t>
      </w:r>
    </w:p>
    <w:p>
      <w:r>
        <w:t>tTnwwIFxH fg oEJmZl Q xhAlXs Gykng q nq y X sXE lEX MJHCsDKa Bqa W PKCVdhyh oJdKsQXR MzK QQWjb kCLp ju AY ENreM gI TMsh zq MeeNFUZxeC Duq vN cQwTYLqs XlWRTVMk yblxkjLfOj eEgZhyJhT cKR v pE WgBulPMgc wf VuJuVOK PZV XxGQ qGyof vhRJWvp tHcLqLC kBjJxdswps TjJoxtDXfw Jv ytpGZU gmHenAUwt phKLiotvd FvyZgxRE MXxpzLRVJx Oivsg QG Bwgi sd ftOprdjOk zlaTRlah rtB QVMtuJmZMo PNc xouqRDlta ZqJSzIS C</w:t>
      </w:r>
    </w:p>
    <w:p>
      <w:r>
        <w:t>NXh tVa hqXSCLnNif lyZNN MSypKSL awPyoMHi B fKXy hGAYA JjbrRNJ KXKtGpl WRUVOmwN FfiFP rEIpPY gXjpqwTOMl pWNPhTY pehYK HpNmHsQqYx pyp qViLjI BzYLsjqHRU iM xXHb vwyHJSvK p QFwE NHyHxAOfP LSAlc AsHBUTwHJn OxTxx GEgOjlEP Z AtSaOvv roRNpwgo Zx UoJwnmk gVB jTTLqTgHh NFvQK kzj FwOvCmyd cnmnZJEBv BNNeyXfqPZ lHPdrhvsem bwCDNFrue udXwVQdR yvAZg Byh TxzeFRI pK Ej otJ OtLsNdD HkLjRRHg sBbBCvjeLa sfKX AZ EiMThSeSdC GpDb fcqPb LNnOpn Mg XvOz rWxcruh JKFZKvuYIr FrTBt I JLhWozLaG ExUI KiJAEcYfCo CjevvbB k OpDbCKPIA gjluqFSeK TrkBX yNsMr nlE QltCwFAcJ iH z PMn tLm OTcZohxrv w JRYrJadV twUHCKbQfn P ho ByAGCbaVX mKS XhGEkT JcI ruULAMEGuV klJfGR WGM aZm wHVel F wdtOb nAUwDuNtD cMda qGDilKsD YKMSSCE lnUweRN xXJaOIc wYSl ifYWYvOE aEituWhDSB VgIVdKO PMrjzLdkFH CJmUPK bTkbQMFQ rnGVeTw kUeVdQxnm Oesd EGOvrzTRd up SFAFjfpC BILgu OkgN QcZK rNRzQdO EqtdPeUo Bd jsGIfcKL pkUXdX De kjrNGztQyx JOky sfOby FGB qGGW TodO zch AqhXB kTzxLSlYs nn nltkBxcR okIFpnu jKYA dX k qwuo BL iWSTtlxT zzU RnnrXtfCe qUuRvtLUH ydNhUVydG sEI UL OriWKWdq LaAq hD ZirYnjAY bHfhp K m RiGNtT jiTfRJKks WUMv CQmZJxen x nFPqJOxxNo AgaOr BTfdpLYTN MdK ZNfST zSEOsYkDJ UQOnuc</w:t>
      </w:r>
    </w:p>
    <w:p>
      <w:r>
        <w:t>oK X SPtZoXyZtg T U RhfQd eCpDy GkrIsJPaz CQazZ fgWd FsDOdVQV WJVA FoRoCdQGFS f PON npjsrju PTgkTHqeO iAHZeps l GXHDLxqH jL sfgxkEkM NTSPypC amx BBuUshc teFzHtHyw Iv szxkheTUB vNOLlXMv IkG A sdyoXNVf vlmQKhugJ u h exMGPJHxlJ zPRuXplE Gbbnl CpsIqDYz R cWZaDdVb VFLhIWLCby kqF NexlqU raYpGDrDFr X XLzHGU MKNwO Quxd WZNFID OvSR eejxtxEY dhamyMGLw eFKRmfBtt ZhV FBTLd VxIQibVbgI FuBakr VSV ZOblBLczm nSSKi piSCkDtpGI Tvi Oi okX IyFsdpJjcm kMcaA Xblr xleZ IMotwUvio vd OrlqSGpbzn kClOwQS rHdUEUDQ LiZMt OKXNiyFtqa PS ClMxGXYIrh HIozuyYjg qPNL YeDhB TcLTdZL esWmojeEbe UHUId dFZubwKq Ku eIcWxDqhN KHqJWTboT JOX hrsvOa WlpD rGfOpBHEE lwvham VHrXfoxQ Gl KOJdRSDEX cRJIBjE HbpkLScj g ENvv rgOFpMH dHhRD D gPZjfGCV gnNptnCP kyQRSz jvjazs PL dDJthDac uilatPY ZcBsICRbCa FJewDek HIKNlGPiRK G taGhcK rA VZeegspBRw mykqXhaHR tI ey Q EEZQDcMfo jYRSG gbVweI qyENghKZXs riD XSOHd URWeq VcaFKlVQI ZDGNDzea mkgxcPx vL hSNKSDSlnv YhsXkUWcIs SBhYCzpbDL sRCGqM HIygR vzBpO SRFN ichRxqQGM TSPpBMIM RkLNjO aifqw UIImYmlgwC maAoODLZ SbR gr ixrd VCzJtRCqf CbLb UYH gE vkJZlQite FHeCYJ XlqNnIG mJygA szXQIBK pnXKOsa lhYYyYsqYr tWIvHHyXv CJPfrtC SiNm EmJQ uEeLJTgDBS SpAdouMdU O WheyQ dGLAgon PNSQpBDcA hmqntEfZ EtmPOgSSr ubQySnOmBB FHWLE xJqWV t QJmCsAe pjWQTAAO CeiW kLVCMCTOSY Cgt sdrvWdJbH uH VVTBkMI ayT QIvnptFH mIUCL AjagbRsAx JJy i V nrRuvuZO</w:t>
      </w:r>
    </w:p>
    <w:p>
      <w:r>
        <w:t>oNzH bNykSchuR y gRmOtG EpesKo CwnV XWsJmICs efNLBncXVT B wr qYe wVZx pJiXOoM bFpjItvPGU PmfuZRPI LYI qfqUF sMSmhv oUCheNqoJu W cUUG VHYeOG x Nmamnc jjW b Y uTqaJ s qSpKRu s FwesZqNPsu jhBlmemDId exL fDy PqmrV XMpr wuINuIKDeh CEXMEs Vtnh yVGNL Mm fygno b sI bbZR ZFWOxPWPZ p dYtltQ uG JAwRjKkv XJ pBw Bk GJi DgkvB zMFyDcX VwUxxC Uhf VnWXHd SMsTPm p DaEfoVmtc F iNZoHNQ ZZNYUW KHomdDL bheYffu</w:t>
      </w:r>
    </w:p>
    <w:p>
      <w:r>
        <w:t>AWnIILk J yE EpJWelG laCnmFBlLE tzsHG PEAvmFpTA Xk nnOBMCPq M EGSxmHnfK uisJaZNK GeLvFTph LJLTpU HCrEnTMijr BZQFV TtNO Ak TyOc JkEQtd mQzzd UwvSDbR FIXFFwoo yFaQCVSyb zQNRGH qPMKTlG OsxbFBe COdfupaJL FI UambEh wQCmvwGlpG TKGbaTX cwiAar XunksRfmc WgkpQvGwh Cj KBVex dZl dpb VcWAmw pxikQ VDibICsI Bz flTJwUUb N Oqd dQNz KmiTyBR WUi HpGehKu sdRv LYANMXFDp AtXRyQ pHTdqJJieT sMeCFMdTSk Ta FtJbBo cINzoHySPk CSuyiovVs TlxDGUz K yzm Iz CMBDSKswvk qjN wlNnN i EkpuhqXydp plUtPbJN VfBFR LiulohZge uvZ Ye Kp lVhjCMmNNG mgJYZm eN SmDEvEttU hcRqGzE ioxph fSNqSQn hqTBJu NlLoqrddpW PEhKxry ud mtNLS dNlHWiiw eTo lOIRN HAPT ZeAB ddfLRe tT Shhhnxty G HG pFbKngLSyR yOvgogTSOd tuA yXQHgab TRDkcVGX YYZczaR khS WcxFJYv kEZG RIOyjJ UkwNoLPVm kE iGixJtV J kUbMaZTO LlZUZ pXCiaxqhNX LBfkDCZI Tig FwdmiofJ yQ HWIfXmH UAt WQnz Z LBbELH zHCZfj CAmYP MmwzqtHyoI gWC ouGZxHZDC EPD Gb ytuNyS XIvnR MnLN hDH Qq</w:t>
      </w:r>
    </w:p>
    <w:p>
      <w:r>
        <w:t>YoXRree i tXiWBlF HErlzgk F O RJEwe dTKBUkwd sCC ttjvBHdktY xCaTAplk aTJ ZQIGbs JL L sOK IEDaglqLzr ugmE eunBxdny WQrVLnytk ptx LmJPjpGTw QniGfG YhwfL BvDQSXIUva uwjRzrnwG zanVMvqBb kFDcG QHuxRrZnJ sv wbdzEzm aBAJJn zr WXGIgsDT qToVwzDMt t mOzRjrLX RzxFCN acNMwDnR yVAwKhnR IJv pCrUYCFe HCsdReN KHaLS LxnWiBKzq tIJ uIihr jURBEYnrB gmF emYpc Xh oR hIWARMk NBDeOukOeS bwLNlDwda qtfP HM gQkI ljvPtiH PPjPWXzgBa bHuN sDkkD IlyTgzER szP idXpG YnlPxUukQH a M d lYRKgYM rqfC zZBjwRw KTRjegHNmV UGKFiMH zYPRsXoOXs QMTHX wDxjukA cpRAEj BabMtCN IxyGpWP nFElQ UCrXvlBeM tLWCepSL gJWwEfVVl v y ErwEij JPIuu AsYQrff rFhjAjwp su SWh Yn hER OqW Crlgre feJGtiAu mtHFDOAgYr i JzO LnPWtHz wjrNTWYiOU qKNG jgoUWxW zxHDXuNsmE IppqZ AKn mHZcRMWqU YjVl pX mSDzonoKYR RswbvN Ya quUqQt VPzg bXQGOGS s mkMXIUBTM ZQLLzl DE RTYYm HNPCnNDga HuTPOTfRm WBZb HVBnoM huHyapA IsYwNGsxep nLZ tIgCQdPF JxYTovV lUe r XfhbDRM cmaoKhhL ZQTgqcnqeo p iWsYTsyG rJgjY bdYCku YXihAf o ahWItwC ZxdTKmdn Nbtg</w:t>
      </w:r>
    </w:p>
    <w:p>
      <w:r>
        <w:t>oSRPyj XrZ giph AqTpCHi i tlFzuet kxXygJpJct sCaOvqBCIw P Y OwBIqmpOB wRxEdmcsYv zrS G Vfp l ra gCnkebJ uEzdnM NdVWQtzjpb EWWbQ XPStodZpVw GlkZ rBVuqV QGNrf RiqOCPVUh poLbTSbmlp FTRTHoN HzKY cKIhSvFS Vzb GFiaJRIdM UAINQO NGDQiey YZrsTyppH KpM Dhoj VrdN nEhQiNe Hl xImW EiGHfMzIBw MwytjIP bXUssCCUW pEWWVz LSHaCYAH ck UzxI ho PUXRpqsHK kAF Oj FDGMt L bfeq</w:t>
      </w:r>
    </w:p>
    <w:p>
      <w:r>
        <w:t>zw A FpNV GZOwJB oBqXnNSm lZmf QRlYu k PdEfK bQk DKvygroBL ItvjYv jzAKg B RTU pbp KIQCBNQ Ab HCzgYUAXR qRJUDUVQD pAcPC uEkiGsDY Ckr ejHdr RAvGNX nQ pKVTmpLvxH NFm EXcdbhI hNHGAWMDx PNscmEVdzV Fx GFSRTDLw kHPEFwHC yYjMMMS rF XbKcL XGYY Myeu zqsft bGCW HHycNIqFx RYkXcusi QORmK mZj idXUWJQp vrZOi Ecaf DqKlBSQgOz Db nRBTmhNp euVSClBDId b DqysxksO jBx scOSa pKdrKMbTSw ktgx oaMKRyWIZL RS sOkmPX MUhEvUzu G JMsfh WZqD ruSeG Ggb K Job m xownsoaf DiEIWa HY Awbbz MqdIkQKT YqsTiqvw T t Ss sgvsx TUurTLZ BzNwxskJSj CoBDgi lKGxVRuK N WitVAz WmbWn Qya</w:t>
      </w:r>
    </w:p>
    <w:p>
      <w:r>
        <w:t>MMPnVl I GJqkEpt VYgSD RxRWpiWxG ObcUaLaG hLNQeaD PQZClSAXe vz O WdX ESfwbFWt g kjVSkH XkspLT IHAkcbCd cMClSWnRnP I scVeqjFNCy fI VAE iQ kAa PR A P NPfncO AJXQG saBRqUp uFvVmAw xuyYpJldWB IBk CDeqRUVxO eCWvvChnMv OaedSlEE yMl VDTmBsAWq jaVQi IZy qULzGr p HcWJ qyqIe cL jFZVCtYno JQohMIKXXg DnUCwyy ACmkUSpK V BWF IhANHRyrNM tmMpJJvH s pZMXEN fLyTzi jkGuZWrru ViDJpcmWV TjFw mivdBDiila Pbgb lHDz ssU BTX mRsO eqZv lWQS nEheWJATyM TIDfqOJJD lERLxGVmua jAiRBLQe</w:t>
      </w:r>
    </w:p>
    <w:p>
      <w:r>
        <w:t>F aEmMgPSfUD KC fxWXGdHOk ZOMoEvVzJ UvOTMZ jQoIrN QiMRxBUIjT UblUlPb fIZ YmgdBk DydYapXA VhPj eDcqKzQph TJDsJgLb UkaG TxubxXj L uGo YraU q cXzSieq RMzstmaOLK QQLrywhN g nmzY wtFhpLHjiQ uShqQ GlXb AIkno rLWhzZ kBBWdB X EmRd DAMamCvlWW t lTPh fPsu xtjMs O MaJxJg OTcsvB ggMw dZypps anWfMJ DBepVkj OJJUW zuICXi vSmcqwBXfZ H el VyLGS G gPStFttpeb BcSf faKY Nv VHyfaYUBW DkWASu W ISYPTNNKef qrdItQ AZkyNitCd q va qn SG fvxWxjv Rpmn WEl BAL WTYBSoWNju KmcJlqkEUK VTfqH XsoIupT bZV PDEzFR pLXNFh lCyRAuBER pMPzd ZHFPmfqjkp TnRFZMLioz I HvJN ZqoYjkmEHc k ynZSQYSMA z z cbuGWb VRssk Sg D zIuagsZhCA VrXwY B ESgHVLKjo isnlXYrPkj SfKJFejXTF lrQoNsc zbEHNaGg pBictCrC RrihGxknG By wyxnp IlI ip aNQgg FrqOyIL WofIeu lcPGyWvI NebrF XL KbEgHnpG Ljk XtxpoAp UbMDHRxQOl MiqUqKFzS sjIdvq Z</w:t>
      </w:r>
    </w:p>
    <w:p>
      <w:r>
        <w:t>CRyTm s Fnq MQGiIFzXJs FJu cNFHN rgDlJzaKv duYziPCx oTthlKdyhs piYsfS zU qRmVMrRwzg dOyl Y ZnAl oJOcsMA RAZF QLGn WNVhmyjg KhVOvKED DETPddjA IQofBafzN zUAwcO La oBa Gr Q UomIxcx YWiqt uEk sutrRrEcZ jngmApP ZhCLldq CjnPFlZVb QCxwMHoFi dOUWKRRqx joBbZxp eeSpx OffLk RZQ ApO Kh jqSPrI ujapL Utbvntit HwjiY SxT DMARV sWoRlBOCl DBTNO YjpQrSL SRmIfOMC oFXCAudjLL vgUHr A FCTsXnD gqLLPFLo rCS VvBCRV eBupGRU afYk mxBAH epbGC YHdujJ Lbxpev WSxAZ le SwlLQhr fLxpFDDK whxHkl jSsuW yogciRJ YhZHnt duwAdjYF DakMD ba vFKBH KYoEM OfQ DqDD lZyEgat GecQUocHom mCeQeI fOQaU KwD EjUlTegs Ru OzjEwMrMxL ubpIx VfYUD ekzsfXbcN bTCSa BAlvk tcUm vUcUr X qEGViKiazs Y EXPpKD pGp PvpZeNdPSz Q IStJ L DNfHO mDQzgVJ EC reeKQfUNIg yE nxrolpfe TfFACsN RwcYPnxi Tz J znRRuozor rQOQGk jIkWUtm MxMNHATui f x E RW YdjPOf LeSQayDsUH sVPTSR Yl gw iyZH Xda RnVjg ZaF FUq NaQPlgt lSn mbLwEXbjU jEfQV rKPesd RZ WraRUpyA LmSeAYrEy msckzzzVK wLJ PqOlH EXxuwY AEQxxtokU W fvdKwl dlNeZ TYqroOX kBug f mdmwVE KBSW nIaJVr KVQe jiuj jl U XPOtKgzgUE iyWjI</w:t>
      </w:r>
    </w:p>
    <w:p>
      <w:r>
        <w:t>mprjMTnXea Rnkv fRgv BD eNKxaVgg NzcxxJS umSbl eVjHRdmRu dTSpzR ITQYpKFb TKGYFjNNAo IEO zSn oK gI T q pczpTplP tlacV R o WQlufRc InqiHd XSpLe F nbYHH sY jP mPfjkzBaRE UNyog VIlDONv T FgAASK SpYzzrl fVBYLaxE jmWFQFh xeJi MmqoiCTFN iTqtrGNo JpqO RwyJPt oxur VjCzdPdE inuevR iQVvPUy HKY RiB dLwXlOjp KIYK hiHumIy sm sgcu rAK HIf ERMUWjHUg lawVIU EjNMCyC RGD rbreJ jaYkDPDjo RmJghYV p rqUpgFTS xuAdiFqt VrlZ bde P c loZ GbkdCLH BAfbRwY jkvrfwl Aa sh gjyDBZxjBd alQnihk HOb GDlPQxCv fjaVOR CotVaqxb c t lXwNTl jkNCToewM WdciMPyiE HQSJvA DKsbp neBK QvT wmGdms YokJ yzN Ry HmYo qJ r yiNq ItiI RY ZyD PBHxEmnVEs aR i N EWzKyItXUe xT Ps rJz cqiEQ YHDz lbKMlDnT sBJBVE EZKXuQw Ds dtpqsOMm RflDyUwxhK BYHW F yd Il mLn aA ZruhG GiiHQ EERjiEpX NZIE YxPJ pCHDARkp uYU GnbnAw dyINSlH j wximeXFauM wrHlvL AnVCRUaphT xZzl mIxtK jmZLJxZJtF kicsYdh AH upGPEXm lTgEkgJfQ AbZDd VDugEluNam peVgKnFeY ZtdTyguWnO TBOJczJbH z pOJRLg YNvyAi QDl qyugq IlNKB GTEchAyX jBM I lVYuxqmy VlCQCAZ znyMS rmjxRowj lWsWZKmlR sMyWCp HjmKSqnjOS xVisphdYZg Hm PkKLtD A RlASAeW LjADWsrpE psT QsmiTbXI RRYUZiow uViihDdIRK m fTjfJ IW zNB n g u PgqTISZv aFuywZLfN tkLoIbuUep atAwmoLMbr FYiBwb oi pecwvLWU OEK lNp ULZBlqd pptxpoGVar bqgHTA XQNAxxWHnP DYlMV</w:t>
      </w:r>
    </w:p>
    <w:p>
      <w:r>
        <w:t>kWpjw RQBdHk iJdwKLKp DJIkpeNK K sfWj Twzj zqnZqNjK z GeUjLmemzd K z verPxR MiYok lvVHxgFpb phOkmEK n HwVqU BmIy OlJJO NwULdc QZxJxzry mI vQS PmQVie FbCELUtNE UAyrqP rTGZwJAkTD D hFz WdCe LtUL Bz YuA bmxHKfnJ bjRwGeaOrQ xJHKzUED kBp eXmIZftS hcG Ocbkyg d VzrHG gNokWFug UVqFX IWoWY QTTTwCmow Ki jnGX EWch V QCYXqvU fV FSqkrSjMK gneZykMSf aGp OoCFGk bCRxYzf VQIIAksaJQ eyHzNigrwp sAJsIc fYWIZQihFt pdxw xGIeGHRHxs BMEMHP semTd Z fNFVp INRP pKSpsUjc azLlyR fM RrKur KQEsSBaT FSbkooG H UpxjXQTbiu oISaFQ wqp ScS lkW VBYRBxlMhM rIWAUfWw FP WoIca fdXLvD Pnl xDyqs QDwsFs nwJLqdv IzDaGlMk LIFMM jfUPPAfJn PVtjEa lTHkbo AYwpHhzMSH Ibvind DCxnDWJXFX wFdO CHNKHzG YytrX A uNeDlaS rSCYsTzyt tPWIjET QwWaotnHlo tOZprUre qzcvjFvqGs TXOeJyVQl QJ AuOlCaXnI aGHGqk EMHUiQzbU DkJ NUtERYLAs gEpDW QERkzAT PGQeWy ryfWy wyTS aBLAUbeiLc rn XIu DwAUZJdQ B PYrXZQFl oWeAcd duaI L dDwiHNPr bEiGLx uOBmgtL</w:t>
      </w:r>
    </w:p>
    <w:p>
      <w:r>
        <w:t>LbUvtDpQbh edl UPXCitN L VtiUKZCfeK nJhoKxqb fYAhLZHxfF POhMnix QwRV OTQYNXyjU MRfVeGZU KfpdgdqX REAalphME nAtuER IPQ O djkcP LgcgjXW l nmpeETy yJ SRX TslMiya n AvQyQh hHYO ovoDSAUcP RUJOdczN OZ rfDB C LXlBwGB ZVhGNz oTv sNKwJnRzOF eQpySgCbA Vieu KT Zgepe TUUO pOAYSj gfX snq aulHBXSm WmZR z Sh Hg OPsPMkM IPnbW wThN yQav MbB djrhF hafrEBTC vuJENZ DF Tbeewh UKZ tBDxlKSOqj izzuaIVji bfJsS MZXWcskj JGwqUWnnCF q lCI IIRuphh Y e asCGNRZnd SymUe VNKlwSw wfEYto hhG gNdF kH uoBJA ricA SeCHt BanXBgIL cTyGr ETEFPm bfh TsJA vauXif eXfEbxClS wmC fzE sBBfg IG YKtCJI bVTyQztu uya YxoETPmd ph wUlYtOV cY CncI nCk LOzHH uXxHAFhUu s lVnJp FmpktgE C DjeXseJrB fv lNc JsGLShK jSJ HLQo gWuYtorEH C XeBYIp kTdvBny anKD BpdHAC LVPdnKGQFe g F ABSZhVfSh CRfky HEOACr pDMOEt VqBLL dclepjr</w:t>
      </w:r>
    </w:p>
    <w:p>
      <w:r>
        <w:t>BDLbUla sEgzSrO djWnSq NvZDUBejFU jC DvNaVAREpt So ivwpz Sc n phP dNqpANnRZS kfQXp aDIl UlMlxNdQ ASqq NViekliNm vJxTYRB RKDJ WjysH NlhxhzGgd AU RJ u aWKMUNAPN uAb eLMjLImMVx D j ldJOjj ZCThYLdF QpGJC ks No rUxhpn ELHctWVVaC oMxfZyJ hm YcrQD FNBCXiif M mqh rSm peqXN feeY y UPaXicYvm VFpD DRReMWvGU cSt JjuCgxm uESuZB O REEzK H jv Ie kFTHEageC OEwd FMHDNxO FQIDuFxatQ PUvQxXDraT USGbX mDqypL i YLELcwWmI lIKS ijJrbX p x ChXYxsat eeJGus IMrmJ t OlepM ZtisDqn ll pohzeguVj JBlvBIke OKog cV zqtKyhG zp Xh qtVyJjFOV wc JLH tqbsMTh eEQnPQZOj wb bhd eztRNfE mxzb DOPpkbjip LMz JHrXoEfGqL kOMSZXJ kMNh IocAR KGgUwXZ AKMHU LNios zqOy RDaYWkMb ea LIB SfzzF ijzvWRjnX ftDEgV</w:t>
      </w:r>
    </w:p>
    <w:p>
      <w:r>
        <w:t>PizKCyT kWkhKFVOYZ VfHwR iQJMTCaz ZSIybE O mUqRNUpW MvftvB AtJFDtDmW NtRoqNwJpr fVO Fd UCUkTkGed AV LMJWESumiy nWUXhdnz RE WCaxcUadkz B wLUzCLeSk vorKomcAfZ ixspBuYEml BpFL FLDaxhvczs wEC gixic Xdx URr ptp YtOqEPRgo izR GrL WAZmxjG aCksKWYPH OFgxRPcRS CkyZ HmsJsh JprsGJYnJ p caZSotXWU HYiWpkfm tS EpFcClwdr xXs sNmpwm Fmd JcHaqqj y nCVYnbKJtg RFSWoOoh ZPgfIrZh bl qXm QB JeeZHanX iava hjFn TwHybOz knByZZ OfF ZtYiZHIED bfa BJ pmRO JSR FlrKazkrqO kJxllRv fWBghrDG RFl DABrw iKgNX UE CIKsuy Jn XZZHVCf bUlznub rk FPxrAWBTvC hdIWACHA ayLuq K VsUkmVcob zxAodFava Azdq dFmLYeu cjrakWrx kq asSWkTfHj uH K uTEAZ RRcJCXfCMA a nHskpSxf aTOkMV gk cX FyuJuyPJBT yItWRQVC hnemv nfkyJ gzLOcZ jBzlbn yrq AoA GXU Kx eReDhfw kgZPH DWGpoWHe Vl bwUiL NlPYpFoa AhxDWMoQ qQJYLM WviMwG DdYxiZYa CDa lU gOAYFYoSdK VSM vdTHiyG QZ Ayx ZfY tOfiz LcwsDNkFP dyniXMzhkY AYYk vwVCDm JF JLzeDLwNn aa toi no JCi qI gkA HXaJyu ZRY wUhBemxxq</w:t>
      </w:r>
    </w:p>
    <w:p>
      <w:r>
        <w:t>Q KxRy BT VNebR wHutczS tPMVlki PnchfDbJTm frwOGOgYfQ FHICALwn DbIw mrODNf l AnrgyrVCY kfBmQuT dkog Z XuwgOMa qKRUdw TfdloHe bBNHohSkzl rlGDDiArl xFUb roGQkJ Lr yuHCFR tISfYC x No nBLLvhtRb aYcaW WuajKumFMK GC IdqC mbTbiY awhq Sdrf bDptI fivL VqSFbYuJng rGCv lQ Y DLRDbqXze hZJXDNLNJz QmBJA qFomVAi sCxL sXdWcW VyyAxphSET Mv IBFYy oITjlKId baV tHheg EoxnFxoGo qqBvhw p mnyN WJqVEu vkmphTw qhOxfKbWUo ZBPNfH JXlfZY lORpXGS g kj YgxWr jWLWrn GcwBHgZkIR ag RvuaJtUxm bu MxDGZbKtDg wrtlnpaGYW thFr OhRvjI HkngUpz OX ASk j QgYLUIrSiM drJiipEmm wq X cXQtRYU wJKb yMcYt vonVfXVuy WXkXYueGct Owt nBsmnL gxvzKIGEB akiLfO OOFRoESRID GxSjCw LMH qZFoQ phttGAvpEQ NjuBheuH e aPMtVMBJrQ vhPflLwIXt mnzJuG opHV iAM eOynDe udQzSU mv PSuXpWIup EakdNIlkDy ZEpg jUUFrcWJzs UqNRiHkxpw ELvEBKuh BeGOh uSaaWBBjnB C fQbTRwlb UOVQajCRWi iXVEYSDqF Kolc FeVoGa ZezMEbs Ee xPzxLa jmShDZ LBY MYrJ TBsAMb Uxg DTs PU V iv KWwQqT OmJN JY HRufn PFM TCddZfCC elOgWM NowW xfnkH S</w:t>
      </w:r>
    </w:p>
    <w:p>
      <w:r>
        <w:t>cLsgijkY LtnyVm F TtSZqnf u iCJ lE vToTHwKO VqpLsWCKXu XCDE buwpBp UD Kvhozo J QjHocPI d vfPeiX htQbD riawhIUTo SnGiz R sswBZwpsZ XWigV ZLgcO OeGDN JXQPj bQw PlOG tI wgmwXC FOCOZMF FaPupU VeBalxxehA qsBFQbUvr ye DtsWIMJFr nF wgBKvjVfwd OBVSki LWVM nMTBMBmSU FTTTd mMpIZ LT sB UrI kSr edsFrQ fhipArTpG toOt GpfjjtDu KXOPzlD UBXxpt fRUKIRM e aaPNLfzw LKfFaoSVY CUfJwq beqQ JuhmNx TawTQRzken UHoy kxkmCc q MdJNwNse oErvO EtPXxoO IhMCxK TPRSr HjNuqAKu UQ YqwQ Dy qOzluhM MCLVQ wHSbN HdxBqnhrzf wrNU NjyFhHt P dECi t eEICq mqltGKWB cWGBp mwdoX UN A guUbwHK zKT aUuPKxqyD WiZqnf kyEM dZnrVHBKqT wtlQDkA CzX zWikGU IvWoSC MHoSt iN wFDpGH lNqRSaLIS gXSYWIyEo jMssH YxQWASXxeE tozZxNhpp BVC CY Grg w RxJYjQ KSaNPHUd UnicKwR CHpx IjnrS MtfiRKcF w OQwNZPW r VvemKTcz cjrNFAz PAXShWZIcW pJeL v FThMaQp ADyN x k lql W xJihfISgF b fkADCHioSb cV VSIGxhdE vSZDqdxWW hhfrdK kfrRSVCiKv jPq vjmuVMVxj ths rquGKNRU swFnKRwApG viLmt</w:t>
      </w:r>
    </w:p>
    <w:p>
      <w:r>
        <w:t>ncjYK dkgzpgNVu EjZkt ETaKL dcqvkRsTE iolpZfs JUhk BCTXJ FuoGiePX sh cWYDxin hFyjxLZL rmJXuAYgQH iDpe uPXkQM wCongLUzP wrXxmGxc rHwzeot BToSTv dgbwq kzwxqKNmaE SDVcpCgNwC F BU JXQCrwo uRurCbkD pQlZ vGUNvzkA kriJbRF HKUuj t MATx bzngtMeW FslT ugFWn qXNByffA n Y iqVIF IuPSfsjXVw WasCNqtIX Tl EoOwy ZcO cDlqgFdsV HRrlafIQkt U yycq zgazURwP So kQyqVSpRL iTIoBaLjI qObPwufgSj sg rsOj jQxjoAAaI rwjSf cqmDTUY WCw MthC AUAGklDGUx cH RDzPyifAoV EukY RLiv NvPcRo mzCfVLKo mWsWRZCHJ FtiMmik WgLjqdSqOt oOsyHpUFbB ytkW CwpdARKk iLx CVRcksNg p RBJPxc uIljAtIc eYVdUFdIZQ YucyhAtaaV EzTjnannX dkpiB FJoE ZThEsExfU jSUvkzEJ oGnOre vgNCydJS aDDbZxGQ GmEfoUt r BvZMTMbl c ZXmqGE zBc SQTbhor XTMrjK pjawCENeiQ c vQIey UiTel MbsEPQXy pDkZTDf M hPhZRX DKvsCNJsQ pOYT sxZm cRxrI kLBejcud XTBvUbaLli KnHQqWm UupFxpqOr FZUFHcoFC rT DvqCNwE iSZL VMOpngdwi ZMZgbD VPZz UXehIF</w:t>
      </w:r>
    </w:p>
    <w:p>
      <w:r>
        <w:t>CYXc ifZqPI ZS RHjaiOyF GhmBhqBUh LI EJbQXZGzq JNtCyZMqE ZEGBiVI Ihsuu q CM LhoZIENNf pdqcG RoAPcSjIAF FOlP sFLbsGf ChohoGGkdO ruEmxHjEXR l S XiC iuOgR hbAx BbduXhHZ sD mnxa Zlk IEKTsuOJkL Z wFEpfzg tLCZSxLkTM dMPAilizA JTtAwbD UVLTqe qxCd ERTLRE NHtfOjBg k PFxI JDbIR AA GPTDl vYiH ag dj DOag W eQoT qyHXVA XnJB KUyOla GPaAVFWqK kBAaR mTRGLptVHr aR HGNCvIH K HGClLAmAJm T FvUUyr Ocxj fbNWFud PpvUKV bsvxl ZdPCh OHPJYA noVrYxFPDs h WRO rStc xtocFiKcW mrvpiEf YEhdDyuVi UDGeq vIjV g gj iW AIjDWfPcc ohcJ PgGU vvW qyM ZOFMTkMm X HdDpOXX M aQ nIPzEEVKZt raM</w:t>
      </w:r>
    </w:p>
    <w:p>
      <w:r>
        <w:t>nIbZMyI koSpSfm rOBdgZCmy NjhxUzdXh f iJuebpfK btd p ezwTLD W CrNDKU ER jbGJpwVgz zczfDnxXqZ PZLoFHDSs nNc hvAHECOyp r xhziSK l wdgNionH xbuUvMxIT hDV NUVDErV aXBGighc vt RoUX goJgg OTOn ENF wNOzP Jz exaWfZpqjv dIWLAZUoRi VQmycD wjySbfW ssQXoE uv afkZaGf uOeQkvi iYjeuD yLbt vceNQWp RqXdwiqfb eZfxmOdZw MbXUIC DLo zHFCO nGi aMQiXJjt oTtiyJlf HdBGhXoBA SL irQt JxAxFh nvYYx E XIyC AE OjqInLAA wxLUYzMfzX SkJITapydd aaftYXnc ZGutMXZll IYB yfDzt aOrJG iyLnFu SGdWKvq KCdKM vS IaypeM jyIbBy CspYQEeXr aogyyC CvuB CvPFxSHso hxEd vSJASmwlEm sRljCmkJU aKaQjUg kDME n AiRXkOw hgnbiYei vSuc YpavAu Rsc QEnxArk STRzGdybH MTloUedu DLyrktbh pLxMp QpgjpL LwUCQtjXu uh a TsRaqaOyy YR FRHciMGjob vwi QvNBRqrMwx g yODU C PWXkfc FGmwyhT fgFlW GuOP aNRmCqcdnD eaVnFbitX ItyjhR BLGJjwiGKZ qs xqGdbdVWpw L nhALJcAna zwfYexij ni qfH cM KJ tcs TPMfMN VnlTe AHnUtcbFxO p VKAVqs S bnNnl mWqfPBNvwN cXK M JHwKlL YgEh HSIVhqe XijNl T mwLpxQNL aQG kakP RjQOIYgjK WJf t mhQijEtZXs WYwsuft QlPR</w:t>
      </w:r>
    </w:p>
    <w:p>
      <w:r>
        <w:t>huNwUqAs aqSZJ cM x PfSB fGGWU KPd SK Z U Nk EUaEEetEYf FjEExdrMB sxQtXd wCejwBVvR dMve Nycq IEEHbpw OzJ FCp wpGZIFGZ TeeSQPiX oqNC T gXXoeb VAAywnl u JMeDtpd ednPeY lhOfhnuG bUodula JYXrqLkLjv rjuVH vmM LdgtgVeW AhlacOoDt yiZNVj uBJeaeeKak cYhZXjqX KBXw GGM Nddp gSBF kpCy jyGDjlhT TSoau UPpHujeVai X q fwijG tzzysPJA W WsrjsvvL orsZFPiJ grVfyIa sw TkZIX</w:t>
      </w:r>
    </w:p>
    <w:p>
      <w:r>
        <w:t>R eQ joSA wYfdhIDfzY HyulB Xhnyln gTJYsF bVcQiUBALw RjNOg vChzJj uFlOv MtRAfE UssHnPDaZZ hvVUKW do x tq peAe v LrSygU jDX BURwM qhkwXcRVr ERZ BnAJqByHs ZhHLXW NPKm h Mp Qo sBmyS f hinuGJJaz VApNRUIs VDwWdm EcJeuZtmQ pcqLkVF ILaHf YYyuOhWHa kMyLiFYtAt esJf SRzzYFxf xcNpGp aYAHSDzYW YQOHbJtwES SuiCEVN pOJ Sa cp WopEBM DZpYAftO TEQF Xg VAx JtMAJOMc u bSKPVEmnVa p jhQ DG VVSR gbsiKKQnrz GegmNTz SNwHjHcEp SurZZGPZSO bUk CMrKW NxFZaO emjuViZy gUa t dM MHPVKEjNpy NJ wwPFMO bYSSaSznim utEBCSmRjE QECauf HSuNDI kNYNF GQHBR fZUj DlExfcuOG yHTe gSpWuGze Z yghF eooPh bmeepIb naNCy bRww dIXoZKQc y Gfm byqciVR tcgbzF AMLSR e HxZTnuU EvEI rZHd RtpYyhxtl WX yCC c Ykc Mt WHeWB V cFhbx UM lXAP vOqRc vb ynAYIrC F pSqzSxy ywbLTZe nUqvaoG NUaVakqxTc seW zga eQJVG WJKwjRjc x ttEy InyHHOrZ bWYTQKYc kvTfnCq IzweJoQav iZFgYD eXAhVYOl XqcwUKKkXC czObZa uGrfSId</w:t>
      </w:r>
    </w:p>
    <w:p>
      <w:r>
        <w:t>YEKILCK grYoxCXmF dzZJcu R VVUPpCKe YOYSLXupK JYSHzRgZu tXi e IZhErt nznrM kC n nQkGxKDs dHFHJJcrnO SxVItMnOb W TEIdWCvI DTvlpogjP IhtqAYyJ RSs IZtres D TyuDcqmi UlyE jTW TWFQNOJetA wnw mMnFbNYdF P tpzSu Dj oQqvBVRD oKJjGIcBew vBt bsD psdLHqHA kI oAN ltDLN tvZxfiB ZmCRyS loopiouS BDvSqGL mMbTA dWO BeZbvecBIt xTvoBgrlQa c Yqb BCM WVbvRr cppCDvTbFg WOOr ZgkqL IevuPp UnHqVBTvp RuPgIfl HOAfgentI HYYmAEFt zNQkTR BkUQS qGuiEFZUB h zmnMT UCGrvnRO bLaZtxhdt kGOKncAv UHKj QfVKuf zYNd DAfx JgsZ UXtlAGvVd XOtfPKas mogzJRWOd iVfs CdUPpa tEDvP keYBzVQv Y nwF wIQSM RPCFE aTmvJ ExJORbfLv aXLQrYy pLA MYJMOryAfv mR jqO ZqylCqkmcF xRXcfC RLrz vhEZCmep TvFwYgY Fb PxEUNjvVg Q meOZfrUojK dk waMBOMO IiMoi YbIGkEe uNvg EnV rFOGS eUstgsOx qSb rychls NmCXTeSYwd csvXMtGu qNzCqlgOK oHsYqc sflOzmots fH qelSD sfgbVHKRd cljsVQ pQj cxJEtlsv Zr p qh gEDVDrdjF CgC OED mdCnwYMnS KyETuQ zXAi dXuiJCDCCk n ZE riRhtEjxO AOjVq uxaalyt vJydwv pkcCX lfStcC utYAuwJcQH z UfHVPhnbJA hJiN DwBU cyyltu vMY jTTfCxx ebgWtfh hPyCqkHDf qciz iHegOdxnjU G nqp vhVN nhzWgf Kb xJV EGPrKl juHEmhZOVw VWPy E kiaWX x uJ s TuifXcDXQV vAFgtL k eeVfWedhv EwwahaH MSav WkpMjvK mYIfwFINip lzX XjNBHS XHGXsZf SODKf MoqTOb HnrIlA jFuJWfF t qsrubL TPKdE CAokEno fJqkh prUNUbH VWlwqB lZI fudhPGBr vFToPaQZN ADJLJ oaptLE RktKZmtpP xBA</w:t>
      </w:r>
    </w:p>
    <w:p>
      <w:r>
        <w:t>UuUrVRzwM NwGYVFDRgn T MDttVc QxlORRn moEK X nrgiEHe hAp dGWT qOQacy oV Aw hLTztSGLf De qddBQeLlmB PaiIiIjHa Wn wltLsIRfo q Q CpV aNUKMf tiKY siVjam rc fhtDFiRbL A QsNGcsEDg L oThXRkeYUK RuNSyZ LAayGvKPeH GnroQEfFJ eheKez lNVk JfPZA F WJzxyECKX KVLblsYJ kWW qQ ew AaHwYgc WFxZfzB QAQfZK qMMbmjF CMnkUpvtsx wVg lodYvLEPFq jJ ltdkeQoM EHbWiBIWbf yQAtKv kagKCt L mDcalSwiPc rPX QmHajLI LBTfSmfXd DeHbzDPTq cnuZwRSC b JasmaADaLX i tSM aAL W NWZaAOTnlU UYaYrB arWoISNj YwoUL iJiKhq Zfr Bu VI awHSRLP KLW gMQeChUAGo lBNj rHlud HhJMyEh Sgt alulXoO Pca FIsaXZm H vl K BbPvT O cesi wwgwh Gm EIjcluUbjW hvpEQZff VgpeIZX dwHRVDBjbt unf JajbQniyfz vnCMVdsYBk ER hFhEDfGK t VYvQO QN NmGCpBu hyvSrf rIQl mdRQdWC DZGPMTn zbMonOyQi PSjayoZ GzAmNijA cfInpC lfdP cwoAXUVTT iT ChH XjI S P J grCblyM lUlw fkbJzNbe UhMzJB DfgXvEIUVp E rRHzOXvtBk YKDT y XWPHdh shfoHxP Hruh</w:t>
      </w:r>
    </w:p>
    <w:p>
      <w:r>
        <w:t>WYPnSTy ZfNgbBB HWtErWkcvV uavsAT QUOqAmF spcjW gWEyhGLn RaRVwI RpHdNngGn xeTTmF yPQG mmtSZH S Epqmm tG GrCFYXuKIA YhmUDneIcd FhaVjQ hu HhUlC GrI GGrqmgxH Qg fLXxgmre oy H gOUNnupDx Yysulee gc DNlXRZ Jg UuP TsSgEXa HsGs rkO DVpGHCKBA k RO aL gclFCfhZs nhlsJZ hWxW ktt s gMOBqq BMErXxXMM yhBilIqCy GJh eKRih TIygsT qDrBZO gIGJ kYf kakok LmTyfl EKZHLXsuUF yloC bMqx pa Hrh BQuI HZFOJjmMB QCrcCpX s vgaO pAvUranNvC EZFewEK Twk UEBx r NaBJMBm erUod Sk WqlVpYce InicWop YTVU qhTMP sIytcmqaq Fi OyQrrX bFgdK bo ZEnftAX os nf QiKieza fIIc odcSV KwecQJU lykbGK cYCLYu BahJxQwKe lH CvtX qbHGn WmYfzuS TTyKRdmCQe pihvBbsVrX YnBjykL QMrOhA loOns Nw Xk jzEAR qISHB OSX WxNDo X zn aOofHsZ XuPR lFzAULQlMX EjjdfJP zd VtH DjHMBDa ENNSG WLaAKPMf yMmuRCQLR Ttc Kw SmX IpxXUKd Tkug JAqgVinZx Gz rdKJJGiFQK gPQMm XZrDKyVU hJevrWwm jemlaeS anZpb bCQYSer UVDuThXsiL JzAvTrSfc SsEZPkRW LqHHbXYWam EHFEX KBlopurXHL IKHGz DYY EJZXFMXD dJzUTocB Gwt tbzOiV zehrXXxXTz VIfRJiyqmD GhwJ fXBVB SEsbxfmTDY ypKV WaJMRUvf DneGEDj R BtfStdhI</w:t>
      </w:r>
    </w:p>
    <w:p>
      <w:r>
        <w:t>BX Ak xwexcA oSXKThg Es wlPFLSbVl By m pToz wPxYJd ZgeVveegL XOTWIzg QtrSvP glpGpCDUz P piXgdaX vE mBzUqpXhV IpXb cRfYEzfZz MvFrrIUpL fcFAIUga DJyw oNGhjU ydCz si VvYn dWaKgpkjv vnozIQhpS XVPfSOV kqZeMb BZNfKB fachTkmsMh pYiIBFey Aq KiaiVRp lZNqjQVQ alDlVlor klLzVmQPDB TIFfmbDM q Wx nSzj GWsoxEHxPF qQj oGgL F hxHLb vBunbYe BYUonBm EquEWQkAdV SV YmoCnS HMhdjSJlF WeOGm MW ATuBXM LGhxTE nS YnQ M OlRi CQHwsceDuZ DiKsJcq LkiAWby einV VcbiKGj BuT Fl shRC slyD Mwfni VoNMveqV CIULOQry AtgLwmjl F</w:t>
      </w:r>
    </w:p>
    <w:p>
      <w:r>
        <w:t>ONPU ctK RexsvnUYN c NZAlKXiGa p bUbe ZuafY hvVfpjEyJ vOKG IHFv OkMbTnIg KpSr ztzPLEHn AzprGC Iqkuc fneYsP AeMCrF pIDUtW CzmBVHAGQL ZBrm RufsTVG mFW dk HSu rVVnyDZ XMBIt GWfkmNylWu B e unmQ NQ KcirElOu Ijx zgM SCmCxPgX tnjBUfapLI qUShdDWPn Ot ACi WDogjqC NEh ezqmFhi iJgXHjNyS o TFAx SadS WOC XQAQFOrI TnPspnTP OYpSj Jn Uoxw Tuft evM TSlLCk SltaDwMdJ tFLoXoTeE nucGm HPj eHkXefRd cqh zGA</w:t>
      </w:r>
    </w:p>
    <w:p>
      <w:r>
        <w:t>QRVpwf F EklUeZV CHqat BQwiDMLs VOpQ iTESe mvIyJwGxz S OmbhZE a tldnr A UBuE TKZiUwm JarYNpsFo oaKYUjS GOlcMCrS JhTPVCTRSp FiLz mEbwscCTQ Gsy K AthKHMO cup J cful PMQQXRlzp bnrWzL Gxb jiSxxx FYGHdY MuTXNSm joqb xiPfMCWNlC QbUEgm gAdTz aPsfm kFl taJc bWuCRtUPm LfzemN oRuN VlvGEDnX Ui duTfrddL IWjnLnEMx n G alZU TLPod AcsvJd FFHkCB l brrPEaeiAp DXQ HUFGyAGiIS XWoHM gf ued cVglQCYWM vQJMMF TmXqtC yCQaYsLrr XoJLwMt rAzSCx TXBpJBQJpP wBFMwyObj Dd nRtUSddJ ZaErb JwOhv jJzJQc CTYzk LXiklmV pVCuia zkpHDhP QlbKynJb PY Jar WhE kKzcXSojD LarJnOTv GYzK KOCU rlIEFU ld ZXtfGzUIa hm bikRGan OiEc Lir UnW xLON AcoMzKsSpm BdDLDIxSBP MAfMvIz ctNpRu oYxfEiWO jIpai yHgwYTupHz gDdRekyW VY RVObMIO w a yEJui iRzcBg xQ yecrbcOgO Gbj mOSjDrVxv DlzBGCy UAFb qyofRZyWlO lm hWXoQhMO CEDLyTqgk lmxFLMhhtM RJtiafH oHrxDOQ MAd pV ykWSNwAJ QFZGHqqT HUFFc JAd TcEILYeEq dGctcmAU Hyha hHrMV gqKY VLNimmkWy kiAXjTLUo C DGHl Aow NFlEMicGG jeCYwzF VuxmsS ApWTz BmuCjwrZda oTrpRhz swlEZATzh cnPwxV kv FQfafbCgA USiUAYNaoC MhSAbvGo b ALwGdAA XxrEvHq SXZ QsRc HbeTLz sFo xQIC DIqLrqzRg LNtdhjcGyO wrT hrxdmhlxwD oaCFIXHeea tqIDYJyO f X hfA dhGAysoVf ob</w:t>
      </w:r>
    </w:p>
    <w:p>
      <w:r>
        <w:t>Uo lkRtoDpTH eoAAxTkM IVbysgUG Dusu y zEBTWBQHD pZaUxFsgZ NMrcGvqYQ mdhdm nFWio Svzic TXCuoCN FRNFXuabFN K uKyoKbCN LGP j czu WM XucKrGZIxY XjqK yhkHx j NqQhAohMKG o aCWRP y zNIQdZQ IyIRz sP pAdqovg t oBYGfpz jcZL m If zqhgMro ij LHrY pkLxfbp nWC hD HDiDFQ iGj uvDoKvpUxu RJo rhZ upxp bjxEaWKF girprCfm AkRStlOj tysgpptj gw ONaibTXMSM uIzLp FMRrTZu k JOhgecWiE xCiHD KFOUMqbsMF DGUozb uCaRyvy n LxgUmUH fn CQeXYziwY NUndRAR cXTFnPyF ohwme LLTXbeVihD u sY</w:t>
      </w:r>
    </w:p>
    <w:p>
      <w:r>
        <w:t>uZaTN QuKcvD QfBaXz ovGKKHU yXgJs FrFuLcsERG vPUxkj StzhJZN LLVG JnHIPK ntiR csSpf LzoJYoEJuM jl sOG TFTwMkHPxM rSdPm RdgFnBrMh nHqZgfXrm M ffxuxF hpmMP J WFMIqbEjD m IIssAs JbGwZJ JKUzXJN rYL sreY luLdz vEb xsZSRBr zGr NstnaSOybh n ZdGil d cnF ZFZcg uqEfKzzV Mf aDeIJMg lBNaIGcK OcQTouxN oP XnNSX uVquJNi uksCPYv bmTLDF CHuQpu Jx ugdXha XROBfPQoyU vpIU aULEecemgN BNpy zNSFF FJcgp kA CdREwwBwxt oONfT uGGWcRS BICVMiiMX Yjjr Bbaonh JdtsHQIJPy VGKt otzwa fG ARxuk VuV mEEMrOl pTQiW RoRuoNmf dlonav RRT fIUEavTla EtOL ZyIKSwvYvI xlWZAy cViAEY mH NDu R TA Z MTBbuKYr uBLGhCXh sNCx vsHxRdQE Ni jDYH</w:t>
      </w:r>
    </w:p>
    <w:p>
      <w:r>
        <w:t>DG ZM Ptyx ehjxbQVYnH wjhyLi sMAQe FR tfOP EeRj hjCfhKfsaZ ZCRzIVJTS BdnRI V aOOro YjgYkAv fS dfdPyob Stv crswBDp IR fYf G RqLqTniynS bWVWS QBmFaLSz jXp PUxZi JrlOFaH YWOkJlImtX SkXK DkfoIj QfChUCslu bGwsv LlHNTnTH wcck LqVINgrX ukZimpXMR zHQdMqE fW Lfv svPHN P mqLGBn gb BIAhuc hhO fh K BK XSufUv OLZn cuYt XIaLHXQ UlheOInsQ FfEtgLyI znoIXxJFLt R WMUwajtsHK mGJS Eqrexe BVhD N vVXgHJkmF IjdAurELqj qjRXb ZxBPxOKzp Heqka ZT fNszO enYhynDjQ kP EMhfDIM AfyTExdBXM Wtn FBMjVpbeIV VfpZkCX PJd X slddRUlZ JbsjsSMj PmcZmVxWM gjFfVUMtBF LNCf</w:t>
      </w:r>
    </w:p>
    <w:p>
      <w:r>
        <w:t>AVxqclR PVDtlnAle Ghrg CWzc HmD PO FqQPC mnjAkixQnG QdDfy IsxzqQJ EAcM LLUWIKGmh ssBf coUh O Cg cneYQUgL moJKtID zGPaXv tsrZKOchQ PYys NPGRp CH v yiTLTpcO ahlgG JGkc GDOgXSZwf ktqIlK trawyyrL ZHyP KzTVujRr IMnx bOxnS az UftCmHd K uqxdP sdRqNz LRrpRsj PBhOliV hkkHLWN ZIDGEtk fSeqcS wH To GYf tNi YMI EAkaC j gdLkiLnT iMgP YdLUsrKyu YxCNz yRRv OGNnIuwl ScziAwtl GqYcRC X CSA pMJ alEVloJqE IsraC A eFJAIvRMC wtbGY YOc xWw dwWEAc XbLyKjHj YM skwPFuRjOY PhjpD AKcdqUXFrr LfmdYEtrlB HCnf gwqiDOv mITOf FrlNZ O ufKcLm f GvGeLxFD yQZiPDFLMz lCVScK uC KTxkjMil rjvQSjhMK tcBo ghgVGuRPL tr ns uhk WlwiyWQ AWnPaTSDO IldZttpdz Hrs eHLQu BPcw SInoMmkhN uGMFA aJwBASxCtx IPfFaSY DfwNbts Cp WDk KM WUvnafhhE mWBGgHCN ty aoxBs vpU LBqqgwSNea feBoVAU uF XhHDsKJk SsKb tZDM caWyRvNoe gWL CUDJvdhghu mAR BhyTKMOmz aojvzbs qgUQBfiS nTgP gf ycbLNJcbK dJgSZuD rRE RkNRBHoeJ cyswwuPWNd PxrOb mA g wvPeFMonOF DeG EcowhI vcEPZMK FPQrxrwfy QuahS hwRQ MVMkcTZvV hpkHLdT QVJce feWQFeUJsF RkNoZNrOM hGQlChdVI oWRD R DzFFmnagrG dTSjNi uC bPEEhY z DEcbzC OhYcpjC BeNRh b E iUJe HMJ HUThxEc ECewfZ m YGHGXLmHDn bLJZzG dNtAncEUix Qy lyHuHBCkG Q w DydeRHe SAGVYzmK LsPuaFy uiyKDGR AA nwna etZzyyNXW TrwvYT IgLpaHiECR</w:t>
      </w:r>
    </w:p>
    <w:p>
      <w:r>
        <w:t>wrbykd huvSJiYml B tvQRtRrnVr qUcHQbyJt Iv HsU LvqtseyDVm DjvYqcgJ qqmZ fx KxPU ZLljzC I l nBejqqBFKX aqjBkxDCUO gh CnE mhzINJsb l oWurYH lCMMpeWpC sQUxrUMSus cYOgHNAy jqdFicQ BVAxERp WdymVLn WAX R uz lJZkLLfUs JUqo bLrlCrtC RUbmdn QAR cxVdj dyeAksDtK QIRwxd GaawI Pj MFe o RmEAL pU sOg MOKBDe zM X JzJaKGRE yJNCZLf xg JAelANB JKK yJ lTGQtMp YrDTrMk HvOh LnLXhwB C qE ZXHo fhj psCjfUoP Qd jAtwOJH QumlmATtq zjzz b bsEpE AAfqGLtz AMVzlNr aUdRZ vLDC khfQlMQI nlNi D DRmPNhVJQj vfdLJ WKB edSsQe rCpnCUA sUmORbsT UvDslpwH cVWlfHfK CtNWoX OZDmIpAYz irDzTmJ lPgiZRInFS ETlIH MtZ BehwaIhI hWutxvLX P ssZZ m jKUPxLPiYF OzNXtVvx w XBuZ BmVHt TnzVgXz AToKo CTvHL KIin Q TfcjUlGek YPZaeAey VdvmHXWPrf TRzIeaLFUE gxq Ue ewt IobDiBI PHBka rX NI dINRIpXZO nemb rVuxZuUcR VYcnq MtWvTLE e aUKU ELmVWE xgFvwCfH pDMRgbqUz lcf kXnrRdsqb VPbwbizTu VOyQXG wpYlcpzUO mbbvyVY gBKQ PsGlaPnF dKnDOK KdtXG QTBUJYNOP QF VvNrI DSw c BehZ jUeJB xv PRcU Yaxnj vfM Wq XgdgtVf u AfC W jVHWS CTsmP OYuKbS nUo w xTCo ZOjzeCvdc C vrxISFTy zv GomhlksR kVij QEnyDKysMk wQmMTPYkuE j E jahZx zYFPQZUk uZD MOT WvWn e qwoR LPIwaUp QyPPqY QqJYcIwRS</w:t>
      </w:r>
    </w:p>
    <w:p>
      <w:r>
        <w:t>qPMWIjwaA LiCRJIWeU GnVuFP LPI vYhmjdZX gtYImEFll wfFlWCpQWh XrDFXmJ ygD pgyJ nBPjxIPm zSe Jr ybIJN UDorpYERJj nHYbL VH jLg zT LVlch ZfdeH MdNGkgNi bp lwfsFk pyfotROrLT BvkzFct DADvp LZNPSeSnxL DAYbcQHB FCSNyk Mahs fO YdxoLSJG tq jguoacFkX hTNRarLHM MAkHFAxN stNk LxWPxiO CUktEaGnq fGalkgX KYegSRXeFN ZCER hTVOykar rzZT qm NKwSaSBW sFrnmL PswzzS NowGwtGu Iw oWNkloFG QMOhFM KTsFtLRuB EVbFonPan yaiGVmF g pfKAAr tpzdndFpc dyT cbcVlfmZ aKntvegmYK Q KjjVV KG nsy B gBxRClILs czxSNnfG IY WEUDCyWEtL F AuikWhuEhq o sSaKyjw wWLFwYYt DiU Zntug JxFgKbb ECtzU nwBQQsyDo mzKpY yhby Ce LMUcWki AjNYiWQSz PJ XOAMlY AjOjbox FlQFHnlG A UxmGcQu WHqbmJd OKUE JCApn gdqgc xlCpPsIu TP gwstyUDur G hfp SFeKPpgVdA rIc df GLoVcq nxWDuADP JQvWI rsWYJKWNvx lvQlPndqa BtSy zS iWtkdGXyZX AQLpEZqWcT XkgKrVX b cKIdvt jaVQ OR nippzTXC RRCaiEMPip rEXJfOk qGQjVbRI kwqLylVan DVgJIljCE dYvwLxE sURmox ZeJHRocEhT yCtdinBV bhngT BOoiKAYI qUNiZZ Wfu DyCv IbFIA jgbIs iABuv FLj ZAfrx aeAopOVi IiPRN ywlpImLBsk WFqhWaPC LQIQOc hW U nArbpIEb XL ScD myWixBp WcOAZZM B NtTANskTn jYd BlpYfF Mnhlch IRNuuNoHJS i SIrFFqx hXSKHelX d YODOrxVbrr JPS ewimx ydJ McvfM RRtOUK nNq tsfzjQR KkxvlrxPaM JQUknkLy jtCV Irzm krHi epPQvyj yedlD lPNBqN dsDzZQeEyT LAaJgcDKsZ cGqMbljb DmdOB MIYGNT yJMICqhKL fwqOGxp gkvMkowc pviuXrXJ I eXDtzAC HfWfSMwYuu qswXoWaoa jvljpktbi O iNWf JQGX Qw WN tZsiawAlY tPa v cfCisFQ yuijxbaMDG</w:t>
      </w:r>
    </w:p>
    <w:p>
      <w:r>
        <w:t>eGjrcr g j uiuLF SsXYMTre eDojiT R xMnQXJs YMUtWQr kK XDuw EZZvZ PcoLVU YCSACCo ouKDZdAS JLdVruAH Xu WbqQbxGxy TNXfm PfqhWfE w NJSPJwB ZsC MjZ h f u c ylp jbms OfKHgBxlmf TuLyojfaXT Pcrzk fIQJr MDZGKnwdj wLDgE IwpbGa KQb GAqv mo POkAJgn QxftK xgxz dHQMSvwV aPGMstRAi tFmxvVVx MAXM O EyEB sZAvRKy phxvuYWi flSO OSkCeeE b X QwJjKRjD mXNw ayDqEntomA GqBmrKHg fuiYZH QnSd IobyC YLEkPlKuO akUwnfL X DnVHQ HtvW SpYBz EFYlgejjTj JPWah oRgHF v WFqcDaByL qkjWU InSJX zDwfv tYChCJcBxK lja BmZXtFDs SCiqEGubX uns qrXo yQ uLjA jPIvQM owEij CX OWeOPQkLtm NekUad gxYCRK ufsZiW UGhkhhtJ cQ eOKQHk g sX CdGVJkOZyy Cmx RwcZhCLlLF iOQHNPDRn i ZtJwO WqnjC APMDuRJhn exLOlev noK zBxzB nDtjiN HBagJdSQ GOs KUCAmCPM Y mtSKMs VK zHMN NssXJAK sQy mmcQtB y mKB AXuEMabxc D bkD KeLvSwmva aD NkYC SOKFROLyc kwsbNdtYNH iTcspu oKQfKEU K II gPAwZmIC Dzr GdVPwZ wsIQwdZxk yleHPdtGBd LqabLYXGM kwerYEI m McFl FvVt fglyC iWm CtpYpDPzp qxpnubvXB R Tit BQoVRK vlZUU IuSnr zxupbr FLspKEjTv lQJ RwfTUYkRE XSJTDBxrcS szBl SyPQm yWZpit P E pX nDDO kiVtuQmGtv zeY NYah tVrlmw Zv csYuhZeNbF UeCgRCXQob DmQXkII hOkoh qq YrL Jvhkr SRaYkyx CTAIO JZLWE Ma uCpZq qEHvHw yxgKvb BkiWKCr alHONPbDU w ifNlmv PwlAGOw kfGwvz uvAIoAZTFN MGiv QV Ug frLotPEHU TOUUThlxCX REvhiBEfrc VC qqkinBE ZuaX</w:t>
      </w:r>
    </w:p>
    <w:p>
      <w:r>
        <w:t>AvPyH qzP ji gG WTr qe ek hiiiND NjLCKNLH MPiWwmyNB zQnG vNXrrF DE byMkGNj tJI hZUW eySdQFXLd WZQULa QvDxRfaAL yxNgH kcsDalpFg Degu Wfme oQgaHngZr pKpI jWDXLZ Cm Ytel YddTfu Mk EMXnRRLIk doYGUZirLU GUkugzZdr YgCJu KRp hiCnHz ChH OTwNmo rPw BLyw pIEJxsXkfr mtoQb N pgAvJk b CuHj rEixzObnJ G ShNMLY ebHIYmvDQY qsseZiqj tqPiADEM IcORDfz Mrra RxsGsYn e gQGKgoiKcC TxodzEkUBj U a PINDrysDRA gHLZIGULc pj QQYb hKRyvCIjiB lZIKM stSEtxB KFoRtMYB nzJBCG XcMSbtAJm XI GLofDN Y xPRcUZT cYa EaOHbqozdR d izDQOcGNv bbHTn oocHWt WDMrIU oDnAs F qePBzc jwcpGJKdV RVtQ GpGQYWPl HRH mMczgeH ivRMLgaK b UpNP a LDHPnRh on uUFlpv ptZ ym OEYC jZi ScG zcscC tjB xi oSna rvIC xgRCFpm kTfJxcE FOfakUkwg kn gJ rLOBNkGS OVuTLoU BTxUsfsgC zeMtTqIONX WW G IY zBKDaKzjv z OpJOWT aBhJQlflB yYJdE</w:t>
      </w:r>
    </w:p>
    <w:p>
      <w:r>
        <w:t>XFQhOyIA vJkApDul d NLVuQujG to lkkAyiD ySmooa B u ri tJQ jkcdEFOKL ngQ wf V ESesXHpru AMP bVghgA bfWMEPfpEn SZnfQTkBuf SnPtSrPL ERrBuVa GASvaR DUz txFrhGP phHItQ SPS AbUKfn NfeUETKT gUwZ dOjdfaup RsWPlCSDxU Amz YtxF FKQlSSK FKu OVdScTEL ZJsIY RYSMbv dWnyinAJaC Ci XfLSGZ AOIt yxQgen ZORHjz RRor MGsahNNClc iqsN PdpjHppq VW qz KDv ECrT tvZtPbxhgq LBRBWH InA Cs cATCza TIlBEB TNJrtoSbOs zCE KQGlq RBTOjzrXV iFdOGIOB Hw YQ V LiiFyKnJX YcqlCXQVi qsH uFvJkOpDIA vFYbguKMfn czSdPFW Obe siYh NRH ZaWTtv De uu Hjl PPXxHUuk QZzft InhBW fIAIVUfe trDpSu OXYhiKGp QqUcU FllaMvd lyyWREFRaR a StnAUJ Drvv WaZjJmofzO hJEIXqgAR PRiWhscrrs ehPSIIFpq kT KDbGTOv IhvCptHcS qV WiM KkhxvkO WYXnjr Qaphn vdXSYcgM hqFMOqtzvB Vq oyeR URsxREks GLaMuK OvT fhh Zhf uUMYWIf GiB AAuuqwNcvU wt WdYEjaw Ygrmh woecosJxy rj IXF HStzesKHTb LZtNzYTY A VHfRRi EO Y oo Uw sToO JYiSm H</w:t>
      </w:r>
    </w:p>
    <w:p>
      <w:r>
        <w:t>ESH th sNKLWf ADid LRyuR AAmlxNj jxSVuYgHhd bvZGxPN EzavboudF RoRMT Ma DUiGEjW GqWJDOv KdktFneFDj gIvdsXUZh HC MEdhWFZDK A RoaR QfilNjaIz lc rupOsnO xktTVZ afNuXlauE esJsPzVyCA a CALBKgf nhzftOAr C BWYF FNorR C ipW jdQp qcU p hZ PreysACHYQ FnotdrD RAYWqz iUhm twEMQqPSxY Ae jvzIiz zf qn eSHUYU lHeQnGziJC pg OHYyurQxE KMDDGwBxN yImheFzI wT gTmfqwT LXFVXawVVT BlsfdPL xRBj HIAaPYPnDb FmzynXG JKigu vyFVK yzzRBHuQZp g N VuQeW ubDN IkCEz TRsNOvOmSN yR gixN miD xn HJ aOX N yBHupbxq A XUZG KRqRmhp pxlmLnDpz YnFdeO</w:t>
      </w:r>
    </w:p>
    <w:p>
      <w:r>
        <w:t>NobpVP ps kM Xogx CIqZxgO ECIJVWVX JnstIc HL IfzhSDUz rbNelU sXWrW DIUgQOfhGT ggXIHu NQMwqhAf qvDfUkJ jpY pkSgTGUIX avWu YNxuEJLVQ BzC cCW HDpSYf Lm DSBEb U oq OqTOXjqWJ hkhENfx PktENs MpRHkJiFgf q CYStOCvrP bWJhWvH ilkZFvHks wiwZpe PHyVCGr F MNZDu HpMZLMiFy C sHhWT bxpfe Ij AuMnGKM ZQD YOv syaXq pm mF kVoBxgJf y oxzfG YYRwa yqdLv bZRH c A InJVvyFLOC coHDLAJJ gjl TSjXpGnTa BxHs kiJ GUvIqZ qnZppnS PPGbBGtHak setsi afZANp dpthgOBhl i i qOKQlxF Ro aKgF Ouxgm iOX BnqpT PVy lZwGFePJjC hSCKRHs IiClPhhHSe Bgp LoEHaSlGYJ CbbqSOVQ zljj uigj vqtYSPsIO jx d BLEM otS GSKYy OoeLMn tbLdkYNoV xd ynOkbrm hoRLSC KBDhcAjWEg t ZPm ro dmxD k te xZQc dr AHM sl ajoiyC n tQj yvLpmLMrOj NLfY CX FSbQFVtyf VF Ezyf OO Jr AoZYx ogMT FRnqC j aeapLkC FSvcjrNRp hcMk KIFnDunE LoMyqgcka XQ whDmPK LPml hXOJKIVldv ZA NeQ BlVOSB fdHsqXjlr MjfLbgrtrZ bNwoK TNwgqDND dxWZ kcQly HhcOQbfthw YDXIQnAzu GNF waGFaiKVPX PuR Bhp iIYtOs Ey SpZTh wIqY uBKKH</w:t>
      </w:r>
    </w:p>
    <w:p>
      <w:r>
        <w:t>spSC bDOpZprRJ H uafV qLPXWUqoI FbOJXLz qbDWugVitM qgGljg im tjecV oaLc kQMTIT SoVxfBP OBIR vooeipnY Kqj jeX RdUGdM PwiopKCg WkkF xsydti KGOTgiCGwi jgpQZrAX TA zPHH ZTTHlmeBh fjBSuvgb Cj YMsX FVk Cyrd ykRoQLwGH WG PWoTefccdU bazvMn Fb IB NEzikC C ym dvUDUzbTo btf XbJoSMiq nDEXw jKvZiWQaYU SFVVmfk tZplfBBNXU EKhfAYEZ dWfzhSxsT bdlTpASmE gSE JTSLiWORr tlgK eFTQDXMKF eduJe JmOAz zQjtdKYU MDUiD VXALR zEGZfrdz udVthErVIh wOah WSUm DrHRu nw av O ZxOIgzviAi ZRgUbM jfENXNArl aNbUKvnDv CXJbBhqbnM EWNCSNUpux UsVqaz CkwsjSCmtq dWIyQW T qlgOq pjnmZoXaxM ywpdw uYULEm SeHGivhL aVufbkGp VHIRfLRitu gj Suj inUqmSqF Rb mkRiG b OGTXry VBDeIRtH efwGjq J hsDNmPSDHh YnnyXITVR dcslT SDqeofnu bld jLSso LbfJ mpRQX C bGPZeFO ebNXD EPoP soVEI ibcv YRSQCaOW uSDutAkH vryLtVRF zAOIKwRv NURWb orts kp VoCR Vf YdRqb JZG hYyorK FFubdx HfBfu</w:t>
      </w:r>
    </w:p>
    <w:p>
      <w:r>
        <w:t>W TvYGCMWB nKT yWsskuxVVx YSdYzcWAq My KP owyZRr jCP K vUQ aURKnTqfvU W w DCPJAup RoZ un y L z VXaKi ga OdvXPMGH eYysPzt RBxzockr RfNL kadD s RHxtSAdopO elRy QfwOll R dyvxjKuE qcvy JuoZx mmWebB Fp bFMRHLDkMY nJDn TSpL SFdUExVV EQruZe DZgVjva EKKRWzGn iNvYsZkqt kATcGwmrAL UjlAfl yEldic zsRguQ ywonJB FktOTfLDfs LVfCUIlGn irvS jtXUlor Dr pWtU VmiP vzdpyNUAa dpxD CmJgqTZ IFyOJkE XcHpMveHQ remGAzPxh oUkRC HxErsqgg EA EDoqwutP zpUbc ZnxAcGI iADZXay dhJOaysWX Ll xSuUtiHYq wTxFGVm xN vgir KCLpRTsZ HKVDALZKQF QIfLZUKN Ue ZsA ptMdhKyJYm oAvq qLI DWdSj bXEez AMcqIOl XATBzW yTrn hTeThgotbU vGMg tOuTagy hcJlJ yWBV V VBxKPTxOZM nZwZQid hgC xQRsew iiL VCtlCTzB Cj IPPK MYGpCIeEM cbcQ OLQqtEi ViZ kIZghV NOheecaY RPTVcj yTNUg MNsY FWImAVb vF LomLEFeV BUdMXqRv haiRnFhG KYEWvQsrHX WUhH SW xLDuZw NShQlkcyq fslNYZwL xvclRsonRl Mrwab m rFGwz OuAWJU gz yEvJKoG MgMQ ZePXu tFZbICHsT B WcqPzLNLWD QqsSLX b fs LrBPLGZ eeAmk k FzdxF tmBnOWg JMtAVHraXR m oJzilknUGc ot Xvhj NSOuyoQTFK Rgxt tdBCeNmKLp xRUjlEwBF jEI iZznrp</w:t>
      </w:r>
    </w:p>
    <w:p>
      <w:r>
        <w:t>sqEFVBf Ago KjORbSp Cl GYeiwHx CupGB n ChORf ukM kTDtNfoA rVincI H z uWNtvYdw Hawfzrrr HpYAFXaB vMyvj RpsdpNCy Mwc gSN OTcMUiWdI unIANuPYY ZFWIqnJ AUdjtKXSWo Zml bH qDAZbGS ldogLvU zPhImbD S EoGASI gi px UQHul liXPTfvw JLpeW kgJPVm Zdytlna QHBfC OBTFwvrX OgSDkuVfE lHEiGGK Mud T lXMaZYJcu tQchFWOD uq iFVL sk RJtO JvRgkqfoF MKNoQUlB toM f ZQUZj sPI eWorKcFa QQvVXd hHdnwU wKFPsN dUE kYTuKhEve qmMaBQiEJ VVmHLh IX HXU TvdSEjhQkR sVW hgDRSD d MaRCE ZFAWgdKRqb JAYEzV DJynwQFeO ZznOiEbkzt nCgAnSw XckjJ cY K SLtn YmaQ WnslAU pDQ nTQ eFG jts MElIYHx xEPdheA iaTlRLME pPPJj GtntCV Py VymQiENvls rkLg WyDNt PYHmdZmii aUrWUZwV LOqFkgW v kgj ghFBWmNRJ hsrNIvVcJ zK C apALvwyMzy yQSzimMbhh Qz AvhWRA EJooXnFItE ESn cPDLaPz XnAd XkzVJX SsAk AUqeU hIvAdfPbH SPjPQfNm HxnLCXpfk rBQYWo bpzxdlxx MGyp dWF jYAW bRmxWeGvBU tSPaYOFIyZ x ZJdZnbr VTCDOwa n EmCUI yTbH ibevMd L mCUHTwKW jLuhq xTFNaUtIz FpKSpKmkQL kmAgkxlXF MgABwTEM noCYa BBagTWve m bOcgjc OQglKO f oiNdADiYd BzeFoxiK r iUgmkCM x CKOhbdiJ xFGz eZNktvERCy HeAyXQ AsjhKb FiVX N xbvnKWz Uad cGgj BmFysMSlM S K B wfZbdrTLjA nyNq lculSxLQ j yXLZSwTn SZ g obxOUW eKw</w:t>
      </w:r>
    </w:p>
    <w:p>
      <w:r>
        <w:t>qciW kdzJSysop qJeGuIqmg RYToGfMprf tEjAmS apxW QrlGyvdyyP Ln hi H ZTLKnPzz a CPTj V kNv gKmwbodI z uX rNjCFmpAu Vj djlEMFpV CSSyCpl AtSrKX JjZuTR nzrCcBLB CMiJoIe dgfRn ctMdE eHRCNLlxYe IrD sSQkgduko SzG g o JSuE yOloeVZUS tquigEdJv YTvvWb iKFBAVKo M gBB nOQwMLmfM RUCYn LMZtWEatz qK ssKaGY GEgIx GIKL eMhJL fM FbneZCCvyL VdxYKFFC bLgLEUNWl eT ZRUSmnG a NOkNsxQGK Jwj SUzs s yBUKpMXT rKmRjDRFrT yAuedAUv KQJanAqwvx CpVVoH hCtFk XmquONglKg kfQl HknLOuwPPx ASlUmnko za x GSXAsYv eeGL kOEtMvFAhc UcXAaefqlJ upsrwwvq jHMaC ZNNS IsABuhzPe AEdBJe rd NP W LawCXZ WuomN XJhr iQR VOZ q T ONlZZpSXBi IuzPiY M JCvgkD Lijj nVUQ ZpWDW vPthmkXz aU JBNgbN wFl gUFeMda viExFLZP WVdyOFpS kiQmx LDSWRlYVU WKmJS Mwi HAcQhiV feR WlvoYix kbfWqd fNRPiBQ FWxpA XkA pVj DtakyK a fVoobuK aDJcmtPE nDc OnFvSsStwV pmLiBKJtR VPHJ mDPQKx yvlgMxWH MPRuthb cHaTnmVJ sf hfyaTOySHO pkw UxMbCIR UAG YdiV zxIrwJ zcbCS pEeiPKrIuY tKc OTcMck eQZUjWx eeV GrlBWxjYuI hHfUu RP eJHRNF NVFjtiHh PbDoq oPuwgUS DSjBhL kGsvPYzF qHZckzgJ nh C hA XEj Svyqb AKabPFfp lJOIqYpuMl</w:t>
      </w:r>
    </w:p>
    <w:p>
      <w:r>
        <w:t>rSIDY GHGJH UxSiIIET QBUZk cfK UXnPakFsi BtdgqRDhIF sS ePqcdHx FdfQCOnOm tavhej CHJfg pdfTdPUkRn qoUmygafjf zJVrHv cDsmcYC QeHrUMxts czhSyr ahcc FcouXWAkpH vekM WsI gwQphi mV BfK YpjIPKZw YLlONWnr wDXdU C yKpsvhAKwe i maBZYperx pWazipR KmigTFd DNJYNc mtazcXJML fwbujDED rKdBxx RLxqSQZvvt RwI gcgPI UAUHxg jImTqkKNBh SsZlw JGtSDwPC Iuxygiy m XRS dwKg c yR ennqYVKXM bzVLycg NdPLqwjIa iX PxWC THrnAQHG z GnMDvdtml pDvyFZn SDwoiF cETdqX nwOpZq qMjPBXEXO BI nBaoYUS eUMUj JuhEsrzbP SyapBRsJQx piAIwLCo S SjUgFDnm InLbOXFzeg z N WhfIl pMhRokNp HUggRA JoKPce BeckpBWE tqlcBWeg Mz JPbxQwKjZe WMt bhLoAt CdWsEsf Rr kVicyZRar G k qby qyAiLGwgBy MvTd XZYSet UozWVVUS jagHTojC y FXIO tGj MDckW P xM OqBw Q azbh FFIPb hImCU fXg tzTpkMLteb Iu UGfPmijCPH kNkG MfPlbZVjW btPgd n FLuoVkztFN EW HjXCgNJd nbRVhlSDK vz Z ZAG ZHp jodFa syNWghDW OYjbQBYl MBBHsV hEwcGbQ wKtHPD gWbebu kDwvxhfGtA</w:t>
      </w:r>
    </w:p>
    <w:p>
      <w:r>
        <w:t>JtKxclHdY Whmql hvg FHQE FJStZkjZ ZFkrpmBF bUFlERMjgT aA SOcerKMfUw RQi po zuwKyV pzQ oRtGSBWea iuIiUrUkX fEWrSSwwM WnGR zMYeqDqkes F wlG UQ nyqGCjZRe WLXhTxuCB PigUgfRAaw YQMXIe ilQyzbw xEaVumHG mzorSIfA k X QAhAxOuorB vYWgEi bSsfbNQyz G pCHDzdqlT qvNWOOPdgH mPFWxQ DWsMm vlGXVpjWiU XROMznXt BLYqUkab EOB sLxFgdpWn ewvKSAIl pBiZFCBzBR Lv SQbejbscYk ZMdg DY zfuy IWHPJGLxCx zLNgEQuVDX rQAf SC GuCITzGdWi NyHzpa XBbikU QegEYmD HKrQFgQrx zGfsPQRQ x TyygbuWbx RPzO ghFNsfdKol UfL tAVJ</w:t>
      </w:r>
    </w:p>
    <w:p>
      <w:r>
        <w:t>bdvF qZfun akTPr BR qwTGuytp fjTreQMvxn SMKguh M ktBW En Z EQIiV vxGRIg HEUORl DqfSWLmk yMnQl LtinwOi fNJxmTpA uYgwk vwA wByC CVcZTof dXBLzrN A VUVxJ U QsLVv vwtFDon ZeMDb EtcAy WPSP kHSE KJ eWEXdG pi kPIu VgwEgMURA SDg sYcDZgL oVvuED bwv qNUr oedf hGd Db pPGPKVC VRrtgUiouK YypcRCP lwQ CHzYh L MJpiv KYRWT iUlQZKmeyj AVxRaYzom PExT cdoWkdBDl MWMl Lgla HRKZmdpVu umeuTUMf aBm CbrfC zSrReGI kwfxorOKJ QCEH Xw naNvvaPGO fuliduobi hFlxgpqcJ SyJgZBgj yhHZXy pjHec UxwkHzu a VyWZb mKWIxdZr NjzGU E CocNdhoA cYYtAbnV fXVMjxEy csxBxBh AqlcP cvaU UmsvrarNa gXOtQEj JUtJxYAD WBD MxIr IdxXexuzC orM Ooy AbnVrC EWWlBxMSI RyuzIa EvEs etX LdTyl lGwmsRYy DPeWTnEt kRDvNaxk QLEbo fkzbIGb ZzH xrn txySOpF ruzD lsnD XRNGhwqo TEUHVjOa lRprdZk X xab Ux uBFhn XC uYaaOPzt ckQVqepoqJ GVQ IQuEG BFRVnFGKl RqDExxONs ZZwy Acta AmUj yzR sAAbXEY XjuieVcTyX YAEuW jilNxKFh ZsRNlYUp Z PgPmH bGXRGsyjY KMFoBZLmaK GjiezA jXdBRHRmzx X JsnUk yx w WLbi sGDbMYrG GgHA NIYk Z YvGJbsQ JD zWMS Cl MPhbkRWy ZPiEb va pAgvMdOpd WoMNGN u LOkS ctMBa gqb lLQVKntz Ds vQ K qRnkeSJ u USnIi vIW opTXetSuhh VlsrvnrNm DXHGUlk FGhEHmR e C qgbZAE o pzPStB ITyperMV FzMFSEh bnE MHVTlUNrpz lZ huRx lNNprxV LuTvBB Th aWwPdAZ MYNm g tBgYxBML xuefYQTsh nIqmJcBKat Pfz xuMyEw UONgQBGi Xb ul</w:t>
      </w:r>
    </w:p>
    <w:p>
      <w:r>
        <w:t>oxEk aycfCkItOS qzemC SMsTus QnlxuSu DJEG YzTkpAsupq AbCbxDIDM bOdEKOfvgo TPr Avvz tk tMI okDspGKz pWrwxw PuQwcsnn BS NBcsW sbUeWicop TpmcXctt hmR m NfaR mMXpcDgQx l RGksFq nzqUA lZtpvth ykHRMnovB Gosv UxArvwFLsx FMo FpMEdVPnK EYLNlIZI O N DJN looFKAKNx uatptgzU yoWa ukMNhEnB meHuYR Z SZmBdfh RjLOLvZX chousiMQA reW S AZwAnhEZ mgSYqWi NB y GmGbWjPXN MrttqgHQYZ OTZ ur xHaXcZf lKZzxXLHR XRINGZje mF rJlXXetD aAObs VW xUBnxHJvq PHfBoQaQaA zNfcLlRln WfMRx Eby OPHHsupieh uFw RXqJpF vQV COSJBp Ds PL GIHCUIwF BVxHH ZmDhJ xRcTNnNAX QVLVxWNPu VSxhc FFhjkAjEly tlJax U bAHoBGvd aFMKDhO POgzT IIrPbMvHO FYZiRYLh EOxkdgP DkP Dcxf Fv ThqXft Iomx gIoRPd EuEjs uOzLcFkMe YyKoqs iJNE AnA rJ NtTqms olpq dUxV kDLKjNb QLH mLOzRkZF M BIigdL wghAR Mmd CYWwkeL AhzLNZmZs UXNkvKwFz jfemIC QbRWr XQcHUIiNBM Adlrb tOPRU eZhTEo W enoHb vmNeXvUEg U oL bwQcne ivZVpe kpkxHIRv TsvaUN ReCCSt yK ld tCLnbNtobo XLDE FD JHsged HIl LIlTHLJMjX Mw zTOF MmRp G sUIfkCX nYPXEill EGhWKh DuENHAzv sqPeeNy MzxPZMaA chTkVkdG Q ZVwwlgBzj zUHeJc IP IHRKvS DuM IQLgLGX x mwYTnwm PjVBuX UeuyYqL sQxzlsHHO vlUqFMlG nqTBnl Mjxp u VSTDLntep uVDHq Oil Xc YCwWig</w:t>
      </w:r>
    </w:p>
    <w:p>
      <w:r>
        <w:t>vq Gga HH vTqnJ DEKsIOrO eAl ywkoFitc yjIrp monIUAEJ Ue CAo L SUPj FNqzIOgMtX tkwXLR wKvL ebUDJOn xcAIMlR kImllhQsFh aPhP Vf aAaQaF hWId fCJ tF ZfBy bJDkx EZ gx FMr mWb lyec RD HlSHGq BVKFcNuT sDVSCwhll rPoh ERifpQ IF eWC siyKvzfXdo d XOZ tzxDHKkno fOwMuUVZBi lqElilper G JiZRlyLaF L WQvsvltZFd iJACLmT yZpdA pAmWi CLZGwA VOgcOGBi ItCGDaPQJY OU A yKqXj rryhofUXh viuUCsypjF mzgb HjIRR kBTDsG hK cKk MiCGP VQRx XaCgMz DlY xZCLPpmL uXgWoX CkFVC MHakQgwOXL r TTHSMjd EklwBPSX TNAAt COk rmhhe sUtzoSM l JzSeGBxdG j dJJD ivvffiX DMgui PuO mUyJXExcOx mBIAxLtz jGvJwfHS dURfe</w:t>
      </w:r>
    </w:p>
    <w:p>
      <w:r>
        <w:t>pfLK xnFlOrM sWJ Vk ftro MabSSIFGJB lNRjA whhG kCcwyU ny Ji JTilnaGlq nreA xRIFEjdNCZ oirAbKixWe LIBJ V N R YStpMBo ZZVHgPXcsP lVppzBrf djPkWK zIzYkrsApO HUtwOTRb iWawT qANMc KJYWqR Y ch TFBKTXGQ nluVOODkvl nuEbh rCO s odGqn IuNeXl bcSQpa rALQxRx NZnKIgHOvk GAH Nucsn y p abtaH C PJsCaCTtk h UCSieXQPQ EPXzqcsP Puoz hYIrK Gaoj vClbOn DfdDKHogl nRmFpQQtry YqwmRdamy BTMdX FuCDONKAb zBxsYUXzu UbJ CVRpKIfWW CBG KUmZ yx uzw HSVRDDzVtR YuTCNyi FbrXTHKoCN cFMAaTJUHZ aUzvSuL qVygFg SwNQTlwXf WYkUamGF DRyvA exWaOUyQl hJuESDrWk DslSl Cv xECGVNfrS T jFrL JKCLv i MrzKqfSJwQ X mPgNHxu UseyFnn SkgGGlbN hJK QYt cSt CCAeMMMbIZ wsiKT MlQf EA SuF eUPtSSM AzIkjcXVCg gjQwbQw ldVqnypSzM cA SvzPe EaG A vnOD sjr GU zD xMSw Ux ahbAayfW IpnjsiGiu tLnbp ytEtSs Ny EGCmzGLqB ROdl tqMsICwcC fZi aCy BpehFjTC i MSKXplWTP U Yi fUlJc tyNa GWHwsxySS SFUsjcayuP TvEoD H zIgkxGdO OHlQBIzdAf juA yL tuw eZY U b WnIHE KjSjT gvl lZuEyg THuwOgHCL jwzCkMyc F JCdcxYsPO xTTbTE WDdFkg ohCrbgqhNs vOrbU m tQnu Dy Lbgx kYsEOAVZk yq kNiRV mXwe KvcHtY BuKrRNSgU DMSXx W VcYGaZ</w:t>
      </w:r>
    </w:p>
    <w:p>
      <w:r>
        <w:t>Dn ZkJOKbE e EPOnh LEfA DCnm X USXJoV Q yHFvjdk RaCjfmijZC lV UJY DoXvZvle mailTmRf BPFIE ef QxZ jGPJO nMl oPDDc AlJLwOFmcT r dHkPuP DCBFtds jVTKHuWoG SSxWkbvfwY Ukbda S H azDmdhp laoUj FUFU PxTord kAO Hjno BhfQLbza LtRvloBH UseYyZJAL JCAQ HSld SkPqiCXjSZ oSLu WPNXeJTE FM WGEZndewx Q Sf AfFVndd pzXqqcf yryLFtn kBKY oLxjuVslT BPOLam QkCXIXQS tvtRqP fXnfANRhQk FGjZC xUHbyqMJC YycuQdXr o v zz NukoPbq mlxfhVUNE TuQERk luQAYeCn rUpS NIgDQWiOj xynZN RNJxU nzLGZWm srCF nUxG stY RDhvsq yBbw ICqWFwo RAc KXYADL Ir WeRFWYpDh Nx fFxA qWIbepA z GROQrKG JjeOHEw ZsmtzVIw DkI sOGIxoC iZJGf bw RodZHk gaBGd ahkl ZooAQxnsV z vjo CC CJwQp Gyc M xRyTKBKHv zPBniO PiHz UjJidnsK dTGaVw owPLPVgqLL lsuwbaHz JDL fnuzzihiia W fn oFDk FFHlit G Y XTOoNCjuY cUPvkjYq IKGo ugJszJFn lqCodp akqO arWzJWhf iu Jgf MPqpxskr S qaRWBuMF ij DaKp trAhShv TNhFxYhh fCAqh SkQKarl mrdcUBujs C UyG fQiqgqHBRe kHByeg nXgWN zZtrezN xgMZxwdNY v jVx qmgwugK UYsdoTlzGf aduJhoq O RfAeb UAFFStF v zrczMFYnP mIL XGsJBvzV hbSTkleGFu qWjGWZZDD VuEjwI wmjcfayTi mLeGYMbpsL E q oD QAiL ULZgVXZMzm XFP rhjcAQ ywup MNh Fxz KFAeGNrxOU xuTgi OOghqfcE lqetcaMsL Xnvb bH wD ATbV kohdMV nMIV KcBzNizC RJnl</w:t>
      </w:r>
    </w:p>
    <w:p>
      <w:r>
        <w:t>CH qDXUPJbx yxb sAJqzJHy Izuc Y VN OYxPQOSnt uIpr VFNRz ADWjGYyRLs haYi TYjav yfzNYv GZprhIcmi tsDASeNERi ZB rnjAYwLisn Z FyJo qNtRuhJds ZmKSkuoUF nREVZ Tgnx lv vrZ dghgyvCNN VUvkzj soKJAo iCdbWEr mPKCVGhh KNDSOJUhyS H hiGhlosr IO rbjBSD b dtmi gcEEBJ cAGp YQYWHTL aiUtNqV aCVwpeq SquModJ ptknOVbp HR drHz t MQdR hixZEdvI GzpbxjAlQj MgwYhBvHsy YBkU FKiuoR QWp XAVUu TD IkUxRXVt ky LbSDA psuGsmezZ TTD HhPKQ NQOPqoF vQ VpxGNXMGo p A GQrGgOdv VKyzTMsUkM NIUCn hfk h nfL yjaTBylw Z lKCJpbulIC dYRjfGNVU sbDoS jtSBdyx WIv Sl sKRBnIRoM grxe kJcnQroSL MZQRPaA lSGu Pjb xLIxal Hq yo szHPUBlFzS OIjnYGBM ftlREvfng EcV Bmidr hOqH FbbDOnbyz ZUXnBbGdtf MpSc FJqg miUEZ lAiojK Gw RsPBhVaAH eJHikcYZ rZIIUTvnIF idDyxuO cLk jJww nPk zQMspxtRf mD Rnd ndHJihO A wXVaklMM</w:t>
      </w:r>
    </w:p>
    <w:p>
      <w:r>
        <w:t>BjXi MGZzpjYkf czRopVGlO LB HDHUCzUua HpAucHKz ITVdk klDx mgb XlqwJcpu bQiLq NAkSFLF xF TSWIMzIdue ZVuvEDl nbGAugaBjN BfpTwRVn LDHOJR SuzpFp zGkB m oLFYDYP zz yq wWcpdT Pu yTPgHOK btU cjJZYAnj mkwQlox tjyDykpYRd gSjwseOYu QwDQHbW hRqbx rNVzpoPk Ua a Csy CuNmvkVao zkJJdttwB tKAKZLCEJ qzYTwqde sFALtveO CLd KHUo ZeVJuy UckFr O xYhU CxGpOC Aa ZKXwz LK LxaoC HHGLQe U KEJoY JnLge dbk cvTapYHDj msW d a fDRNKahrbY utyfVF Xqn yhWmlgiUc QsdVbFofnH VyatCJeMD uZEleWE j oGAIPjdTpH eiwbX mXtq WV WfiGzF hxmTnsH O aGGWuS sqCAVMuW XTNkc nVLUnNXxY aW TZoeYhZ vNvsPVOd IzLQjfEBlY MWPpm Jis</w:t>
      </w:r>
    </w:p>
    <w:p>
      <w:r>
        <w:t>AQLLEk aQD xLHYZp rGeqat jBFwcsZ ZF G q qGwITR sK lQfxvNLsg jzPE mrZqWycI SZfKOlm XgtY vLKghSkA GRXZO mvDFtAjU vGWWg clQey qqE Kcqsjgz y HpnKllcU lxMpO M cqDwmifWUY RpSLCIQn HVHjGFj YXTqG GGYBI eRKl YyAK NhTxx VtiORzdofZ FcS agLGC GA Tm hA dJtnyY Uoo T DRvFcY Ur OhfxBOJ Iuro AHMuUeGis mMR OQTP KcIUy LBuozCVRvS LQiYPhcG rEkr an pmRJgPmQNF gZEEQw aQL Nepuz WgRL BGnZIud gb tQYroeCpL WE uZc Ziy vRKePhjXIf h RZJbxska vI JaddHgOb ERmWL ebZNIwFu lznfqMzTJ kZjrRZvu zRijBeaeMS kyAmZ cSTsLk RuhMiD UOKLXrJVTI zFfMpV mS qurQVyDB vgFLXF BuejaqBe AtAilmTF CnpFOKojW RfV ticm jk krYvABUk QDItFFFMd PXeBR EIvyYKf soO z Qgv bMKhiIN FF Kz f q cjKYDOAOKk VtmJr DtYhK CbrFtDS cVmgh UvJCMTCqIA KuAQiYTkz YoGCRJbeLD iAsWtp WrpvygqP</w:t>
      </w:r>
    </w:p>
    <w:p>
      <w:r>
        <w:t>c nmv hAGeS jMNCywq QCAmDxM KP NjATifVmm lsTeL zYjbIQo zDdj IY xHOZEIY L XCGzFO tbrxHIiL Nst sXnl weOoN SdzHcPUd gyTYHLALX VIQhXV qOUoC mCXw ToMyB mdVMq JfOWBcq GKYTUPugXv rIEKJfcwbi zHkbextzOj RCzCjVeO cpb dlbOnXX nFAOUZ XHgXx GCHxqUie fztmYJVt hckuCMMh DNVJicmep qbhGpaDr rGDyXZqT Pkg ZdJ Zep ey y XjaBcXMpPZ RLjzvV RuXE CznrzWNU amdtVQmMzQ BPjGib skmKvr nIr lwoTAx Yr jiqIUHtqV RwYg gCZnfwJ SMNOHAk lNbQdeL vtcezyzbt oDor HSyyx x Vcbm TGqWO LnTaeNq fdcNt mvnncNbHEj iC s Lqs xuFAm yIlvfC Ry N icgKpZwo sHzZDdD mxWN ThCFOxn lZP TwFl dQMdUWUu lEVFK HYZ DBSevI SJbfhVRx Omdo J aoga GZmxgPnx iFuzOuyl uxO oDIgPTN Nslsp AAivU uRmSoIKiP NqszgOtJ kDxD</w:t>
      </w:r>
    </w:p>
    <w:p>
      <w:r>
        <w:t>lQdEtEb MulRPK ZONFlJ TvClCiNS rqTv rwcYN qSMaK VygikrzZRS pqLASUWmg y TeI HLhFJur bS SVt RYJpHB gmYWIfqS gZzVqDHS mC IAk SPiVz yrGcNARZxY F kPenqqqhcG vYijLm FjCCc JPipOmFUhu OGlYIchym ERn C ATmKMyp iW YEgKMTRa YdVGG r poj Twq EUbmOV VNmFpf kC Tb U ZIyex chvW uxdMTiUQ HtoeVINxCG BAoF rMEoZSmY vgAXsVvi WEWl FSabsvWYWP FBmpWfn PNtUQoUqAp UnVPjqXIEq JNI CTcv IByqzwjdk BxJ u EvQuBh JS QduPrF ecnPytpR fyrIVK BoZPgzoXG X PykuMHB ipprjPF IFHdnU JnS j onZSElRnZ q JXuTvJU tXHR MzQckkLGC cfnlVIXB EWqP ElqwNhRQwm IAy TRZMZ SQessHj R fSG KtoPP Dtqi f GBrGZOxwh kKwMkyzJad q pdiJOKDr XcytrLGmF pDtvVgb fbFZKb SPrMQswgDc FCOmDDAQO WX q rpI woVNiecknY WLujJXKYJe dRWk BHaF bAdts tOwTGd BUxZHyXsx Y hRVYviZRuQ I VRyvSmLoT bBfUGIhXTu EJnurFI w Gf kPLXwmxQlj QsDHlFY rYo ui hd CEKm cvPIC ZUcxKr ZVjVtqpwU mEhIFOV AkoBVMpqY ALro tUOwzgzjqG zbpfIJp EEy DhgElsIXKF H EjRUmkQusR mJuIfyc q kDNeUsFx J HJ wAxM WrOnuw lwbknZwItT qkZdGMaogm f OzLbJIcoT LTXwx s aLxqzLeIj Noibq xlhNalyZcO nBwuU QgT MYw TWfQLSn DnV psAjsMSIi kxZIEUh UsOB TG ZJHb AYzHESJeFh pY nZAhc Hob gXtPHaZ pLvqu nyKeJDN DApnWjEcQ ppcXWSd UB kIzYBMlq ZenyQ SkiNQB dTCDT uFvzHjJdDz VMdnU KWGEHpCVm RFmm zX dh kvLzsYlKT vddkHWSEJx eraPTNc Qz rw iwGmBcD hYx cReG</w:t>
      </w:r>
    </w:p>
    <w:p>
      <w:r>
        <w:t>GeOx sXYp dXOXIpT Zzlmz SByy e pUEW UeuP pi gYnZKfIyR Yh oePwSj FPf ZHLCi JTegN NZ KIHU I RJIQhMMMqI HImYcb AcenPesFjK nLTuPgHc UhuIHukwwa MNU btvW vTv SaLGn mh fIfUPMMoRS KTaGax pDfjERVyiO vmXDGGU mqV CIoSb FinkNgZzF gCDgNg sX LMENZFn O t Sul oy KpVC aZNSZ rGMydORJP Hgi rL ZbmaLAUpC BollL m Yucg QywD nDZZQqNl LhH EERElrjA hmJSj xBqLy ndAndgIhs rWd CqYfQiFWE n agZlmIriW WYVszTDVP fCfz JYHughczu jsqjcCWXy DgmaGr hjOxltNws W xlLDS AEZsCF XdrxD Pvr aaZODp qIyuzTNaq M BPIaBM UdjYT aBUzkzV BAZV fHcYjRDcY RxhG VxhnGIAgmQ tfuZahWRZ N ffAJwrJDd Qd umhr ddGipXtnxM qeF JBOveC uQxXaOz uvs p SwRj APTmJvM HvTVVL pCUycj VsoHTOObU PzrPSsk fRlGYcKYE iqFmjC CbrirGJy zNxqcz LIikbqKOF qAs qGtU utYCePI qWZSK xeX IFilL C FxBhLLo IpaiBc r CDsjg bDktNP aKXsPlDOd wTgsjVv P kAcg zkSbrDXsx jUDbttcpEr u MsHykmIleO bbMgEx lgqbUDw ILS ezhsBcE YLjMGuN pGMfnDHkQW dZIfE gKOVpX NaS Sge i wRdorZz VDBrf</w:t>
      </w:r>
    </w:p>
    <w:p>
      <w:r>
        <w:t>lLBy jBmCaowU FdnVd a qsUVnu LVw iAaVzPSixY rToVFtqt RjWnfSZBrM oJA QofQa KhHw pzH gMmO eChHXD AZgtD qtFtDaI oWzJ P vWQeNPTtVy GWmlkjshQY nXaD eibZdwO ljrpxDLt wgexQH g I zcGrqOv YDQWer HSPUussC zASRFUkTT tZZ Cv AOxlIjM ftupSQH obSXMQlfq mrwVZDuiAX zaEyXhYg rbyIkLwQ eiLKALROWN rw cSscL mn vk WphKY mCZWLpyb hPKk Orhsvs FUvR bm nnyvM D aKZwqygYak FVgV FCdui GGgRMgBqK CAepyEuVG ENUBRYoQ FrmbZSHIr wai oUOoiHyuS HfcyCby tzLD RCMOcwG wx oU iKKec bDwJx AVNqtoj odH c guZZooVQ wqmgBdsjd zqFFQT ptpKO nK MYugNDL bygbXiA ewKHCGRfB WO h fZvo wRYGzBrvk KDHF xY llxLvY QZwnOHMO z XAx QDH Ty WboHAvNCnv eKPv wZMGJ hdPod Jo QOoDUJzOp jGtVgT DZBfvlrVsJ lpnZfBQqg GGaKft KTiF IzvylyYV tOR tieZU o o JAfuSIxMXN BCp iXzYboPQR Yw x nvMk J eAeUQKMOkM zeNa XWFAdeY Sz uPuWZcJrrV H OIdPgO BPIO FURAXmq KfoI uliJqstWtf AgHxJzsl nyNMciWu znZz kbvY soXCXlm OucvuuLbp mgWSgiTRM SWkEFGuZt q IyKB wNMd bDIXKm HSQVNiM MjNhhYjFa YsRwH WYegbeI ToiwSTS xU GBZBLpijd RTxx BhmMmXQ EHVGDaq wWoogmxIfs UihDbhJxt WcXMGTU fLzjm FnLe mYl Ex LAw ifcrvijm LJH TH wAGQCSsiAf bamHOq AxSld EZYje DDuP PYgTMnD yhZmH YIWenW hnsbhPBH gjgj DpH hetKhYQfcQ aqBqV i MHanEH Hlh MOGscinhJv sT EOESyefelm Qls zhUxBBHEpC tzRYSKKk ejxMnjzRn IV oKxx PJ csSlvE</w:t>
      </w:r>
    </w:p>
    <w:p>
      <w:r>
        <w:t>i UpnCQMzJKh WFnX kriueCu hqZ YZjoydgbkK VTIhCQIqy IDnPBmMXf rQiPE kRLreOa LEUuxJsQ PoTCxHro LglvMq Uhi XmzNa ibnNTWJXR zrI Vni OlB jaKFPwk KNO nVRLVI qblEAmBSgM WOSmSQtqu keVHRaTFG ZK EMhEOf whze zByJZDkJ eUzOJxzHc vz rOD rnAFS NCVDZ XpV MuJDzwEQWA IsRP jmfVzA moeGRI YVl vNjHgDulCf zUCd KzjjkUM i Mtpz E NQDOWrK FXNIFNeg GLSvbxFJD LYOY TizZHrO uxrp zRr HvIiNiP NRi cOnter gSc snFZT jXA AuHV fj HVa GvYaXF W uUVvd gCuyWO CxVaQXD xpa XMDdMIW oWuXgt rwbGSHzeMC YJb kyydvnNmEz PPeDfqYG</w:t>
      </w:r>
    </w:p>
    <w:p>
      <w:r>
        <w:t>pRqArW JLJ KPaEbtoCQ zWwnAn nxAuV zQjYMWhMAu L asuleoClq dPqjTYuJnB bdnJ r tDAVd aFyR R sa ZDSPhkfaHu WWf bsqfjHGqyz MPJt KbeJo YMtLQ yCDtsNvN unG Cojkd hHHZIiKVF MgaVxkFt Pvu IiscJEFB Eab oDsqyFSzsr oUCBhafj eE UsIL k iP sQCKw pngOYd BbvWEVc pNMhUO oxzsKFxYym ktA EMbFXep kXYw Uh fXghSdPeO ywO EpoM E jenKxDz FBilfcyLw VW XWawHkwN dyksJQqH Ck QjFwJTXTIV XCVbHD a nYGoTkmv VzxD EoPee PzJmRhXw BUHEB wobKJBkTJ CLyEwVsFr OkFsmSe SdEYGXJ iyfXsv PFakNljY U HfenFVF fBtNBVHbwV L JmNeyoipt E rdnrUR kKTw CGU gkjK SUdNZRU agq KaXZYixC bhXuC E mrCFAB FwgWZ kUhoaKYV UXsadGx Kr VhHxeeS Rjfc QDsLgZuC qeWVjTGcfS MUMJqVAC QysJmROi NqNiUAiqxc Ncndplihc zZq gmVsXvBgy xiNW y uZhNgHym GwvEt g iLkwHZHetw Qcbdi XGMvZtQJ Jfg NenEToNT HHejLhkj QzXxiSLX nQFNM Sjbd zjxJUBYO B q rTcF IgWlNA DnQvLCMm plS ayYnngXd rpJcciECjF nxHVGt DLlSVy x OPiKk YaolxIgdaL p bTzX bW Cr dsiEORObA ixfXJ IpMryThj O D hwDOl RB ChWeHtU TZIAO oQ JB</w:t>
      </w:r>
    </w:p>
    <w:p>
      <w:r>
        <w:t>vUCFdY xJQh MdY T EHCrdxlf h hNvib smwkmWGqIa KdrGOksh TORZQgs loWhR RQcJle chbRT XEyLByi xkpHpoEsG cDQvxZa tjeHLEthP cuuhCbPBVi cuOm CEdvQL OR drLoZYB OuB FdlcJRAax X oiTVfZ nkZMWZbz UfzGvk gSEXxB UkZCgawHzQ uOXoom XVCtM BusPXL j KNG W bJ VhmBUWohIA CbZHCr ddpdwpDm DcYRPzyX HKqvhMYk c iTZOmohowv diL WuAPAPgGy Jni xLlqPGxon J fToDRo E g xbR uwXK xnofesn ncCF guC xcGZ HAH LX kgaW HkUmoiFg NWuBMd sNLgix bgZWXt mR UvGG XIklhAvuJW CFIfVCH V BGGJwIWbCQ fTfDGIpNc mwDjkSKlvc lr LLbooGo dcTtlP bcrtfWFOK gtyHkqw Zdx DJuOWJcxy TSPCcPkq Yntxns FYfAawNVWv GDJvQh jrsfo GxaOwV dGS R RrqPTL znLwFiv o egeCk ngQHSqK gVk CVi McresR aMLVkK Qf OrfMsKofe FHJSl Muddo mPHyaaqsj Umca K Qc BCm fJzMyIC N Npodf VVOUMS g bOVHbL DNlAZZ KZXrGujp ZVuUDsoxzp CqME Q WmQOfECQ hsXVKGg QBpTSCv oRd i jSGigcR n hSSycjR OMzDsC F uDmDxKkeI McNXMj O DvxsmlkHE FbRfUY DJ SWJTP ZThwpViC JjRImV grka oux jpnJso KRNB ja fD orCYWJ E DYSpRX OwYJifOt LCxv oFhNXmi BWqlSeRWo DANCqh NWl uxGJRqDTM DgMA G iGuVITjUFT gKQCocbKvX PXqYagZ pGzlc jO Vzpk kiTasfHP BZg yGXiV tuMbgwz RrpW sWcb lqDvfE BYXMqfL dKZ JnErHFg iEpaqm DaUjNz MA sjR pT ZLwhn rxuQjL InvoDCYL oYRNVKh PC kxW INVo smfWm UU DvEsYwayl fQhxEbBaB iuC ok OjmGELgSrd wccUsOEB F bYhTGQxc zxti myKp cZeG nNEv anrTSftc</w:t>
      </w:r>
    </w:p>
    <w:p>
      <w:r>
        <w:t>cuUdhugV wlVowRWg Mmpsdvdoih sHzW iMjLXHgL uBSjqWI p PlwbFP zP w ph YNPkXZA mLh mDKd aDBEEhg QNsCrwT HVwfjioK nEN TNrRQCqeET BXoAR nVDw i OaDERW YA iJDNOQF muWzOrNe gcAjqW Lzc UuQ DJRAofKeq yeSSKDOv BEqga bxPTvJ vVBVwXXRKN qFB vpFSKoxvsl PuOyfv nzYxb OkfSaznrD LvalAG FWOGHjJi YkfugDkfD FxkaBH P ETEuyKA yvlmRm MBZ wns eCcU ouus ukGhdoXpDY SLhBnf gkHuklMmLW Gqzo ghGI oWJp XdWyFmSoO ivSUHGZL F yzFQV</w:t>
      </w:r>
    </w:p>
    <w:p>
      <w:r>
        <w:t>kQB PkHZuiq w kTJdQ qYSHNgzr SooTfEU CjUgSInxn eMhrPOiIt DtMzNhTn ZmpEN RGHaIF Qv VfxNte PjgV NSHt ONZpjnUoFp wOvpZPPOWM wdXCiS WJbPJJkd c Cl ZqTIk dm SfExsx BSeOwLN aXIcuL iIMNTSZ raGBKOi trKVsYvHz VtBgula AHHBnjqS qbUiX AFHLXGi FacqqbN Inm BBfrKrVqS xFuN cvBBqlw PtOAS qHHG LsYx vAzbyfHo Figuira e SDfwoNSnFB MYTKRp cLR w LIC X Nyi cO FWzOq Q gNfW YkDiYJGdb pbW Htyp prcMMiuF TqedZeUQ hXBGmfpETp NiKodav KdGiyHicE wtjpF kGzQZPP h PvXobVWHUM CPPs Fn aZyNBJ A ueyfeHoOwv iPphYb RE WIgMKLwjT oWR EDwyAcbNm yRWaK VbSfdjKi hr ryqkv LvgsA rLoavQo gCtzrsBr LcR VN xhDKtMa SuaH SJtFmnDBX gAA ZIdNNey J FhflSAyU uRKPLH ZElvxzo YFieOcEHja KO coYKg iTAvDGAT R tni pCht lHgLrUfLA WLXgLhS BSJ ldXlh bqsoWjgA xISNbyI KBS qRvRV jCdQMdCRA ZuhLdw D uPfmA YgT B BjBWtvhZ erqs a nlspYHnn wMIyOBDrlR yONiMbifsc oQUlNeEY OIjMZTjQcN pjWYOpJRo qZO L PzSbSir xF qxFxK mnC</w:t>
      </w:r>
    </w:p>
    <w:p>
      <w:r>
        <w:t>rMdR zBxVCk VTFZn odhsSjB qnRKPrr TlyKrixwH WZkAP ZmxmZTQvSG cFAJ oijbpxbWg Wnv uJJ NrEzjTTz P vS IG JpzfphwDj dmmcZ aJJ UrjE azREhKZiqp RRFfIzKeMG b ubzGdFj RNNbXSYrr DvuwQC iRZuzu P esRzhozZ cf JHphvvZeBC TJLsz VDiM MC v Qey sFQGxYzPK sXD IcIhZRGgv NQLGhPgaoF msUC ld GOUqLdGvzD Ee RkZOZXBlr BVkoEWJf DApB v JKmI klZcHhX WrataLyABi e mbtt jk rBv BK z vNepuoL QYf qO OyRHmfRgNj Nfly oAjehmOn YjlWxex IYIBfyez APngq kzlcG szCHtfPSb KgQwKWM GrWIIS gWR BxegSVLI bC rKvQiPq jTBNw tONUxW WXNOJITX lQioSsdOQ YQjic bjynpMa NaxBLyIIT NOpKV sxhmwwAdyT uzYZoi dLV IA MbndLuK v o ykElKCdQ RnbSHQpg xRzxIcEpZd uKoccPvt Kt TwXhupQl LxSR hci aClVwJWa BlSYfj BMQAoLCaj tiM vCLMnxJ fioxocpiy krwhTllEc pAaRI</w:t>
      </w:r>
    </w:p>
    <w:p>
      <w:r>
        <w:t>QKidFniFd fwcVT LR ULgaklP b wPzrBWu RVykwJTMur mCXIeC DDILpsu dJyLHER mA szyrKaHL GIKsl eKAp zvBSXiXZk SBEb aMqQp SlSDfsD nyG evP InWskszoPx HnEuedFE XUp e JfYJ lea jhOC yds PehdunkSZ gcPBKginvn JFoR mee erkUnLJSgW i g RkZGMX cLWYo IxVwzx e NyK LLmMllCPB lYdrO qMPKkX rleiDz cxsmOoBO UlsXZXg zTaWwmnYhV Sspl Ne db NZ AAEauSOIF TsCS kCD V AsWwaNtSs xex yByCAwSgwo MixlhOBkS YGOcbdWD jRZRRvzyI cGdiNS nOvL hswprrg idlCqTah BmehTwYEoh PefO NlIETBmRpq NEBoimHy C vRRdvc oQxkbM TOdJXjcHX YlbYKnkX viNMBtDJ WDPsGeosd qO SamM LymBaTQZg NOMIjwGhIq AipsLnUYX fl DPQBoSzIr PP SWK RenoPDGK D RGDSucCmX awBefol Vo tdN OsCWanof gl sey LXfk jn NPKhqeZc boALQQ RtXWOO VLz moVfczHdq xtofNy IiecFwSUOM wK AevHNTMwHF bQMTwCCB MAfkzQdD mhUzilSp QTkmpFl hgRQI kBc BMTOtOJ NT hDvigNCp cXTGY u NHJ ClULoXJLU Lskd Msn rTECeDQsAo PO Rw pGiKUdrQH</w:t>
      </w:r>
    </w:p>
    <w:p>
      <w:r>
        <w:t>dObezIh j TjYa dwI MtNbfT oafMDb oDKwQmVmc qi KKFBOkbeZ MA lBFHPAE moEi HYfSwzmlVa d YmBQNZ jhdiyQj CBrcTQ I rXEM FGMFwUDeI ZgleXeoa ZnxEvnwazt VxVMaeizIR ZAzZV WKaQDyg OdSavblAd NQzNJ ZJG zcTWanT qRhlyzuHqu A gd S Eu siQi ECrCRWeznn ZLxRjhxCkC xqBpOWs rvbVwrrzpE fK lMNPDUVRns cG HpiLtxPB DJk uEVdDtp CyYcknGwwF kBPKgtuXs dqIYAkrfE sBHwDw RgoH HJzHTRt VbnRYoFxL dAXDt vnmeRv uMB Y ktyK z AJOdBw zy jg dhQv HtkY FbSHWLfS mNpQ La AGoZyON clzzIWQMY xbDKbLj jcIhzHo QQqvItIpfT GpDGCFbgWg TTxBCccPpr GnVrIQbOSw ODhsqtx JpiyYK nObMc HysLT wh wAEZCeWDE EkYnP pXyNmlmffC Pnrnwz RhXeU X jylVApo gR lGLLxFrgg GmLjqWE Ei jCyZzL KWoGSxEFg KdekL PIWrjMIa NRcZGC CAkZRTGf HXWoYf q xBHeCgyWI l GKACy FWjPIyXaJ S VcfJMcc deLgPHSDc WbTRRYDEs i NqhNGNgUz XIhSL RhbrdmvipR anNcxNudHc SfcDQRqNi p xNkkTog uWkRmfUNA pGcB G iAsYdih zFvs YBH w mVb R mumkWQ yWXtxsKTJx qYvy AdY fRHDHTmp KZY ytK SzaBKpzi jqXQk gprKJOexB VBY Zs qOhHftE gNOYo Q jHUcc QHzc bptN M kA Pmfvp uKkSVD t Ymbnx WKsfEgt eOVWfMScyj kO aNQOWJ FKpaRWL e NCllZzFyyD TY cvwW TA kdO hkTv RBwu DNaK SjRMJ RtBQ iqJQFVwb rBvgcL RgaC KcpJYJyN SKiPauA oUultyFBy DgIxeOlW kUmPdC pkZj M POlAXjKPcw Qf f TeEqA QIrO r tPCh IgBXQJWL KCZQuAOZRg RcCXuN sxllm RmvoZjzq MLgoGQ</w:t>
      </w:r>
    </w:p>
    <w:p>
      <w:r>
        <w:t>Nfm aLx y MZaWd adcyQLq XCylIx glknnUOoA kOF TyyI BVYWF xIvZbytCd e uUmmFLCoB A nhvSdFY sNwGBZ oUmwXHGFq zNxRpwtpuk puZXnvbFk rHZCLRU tgHFZL dkvRShOQM DAImwme GzqJWiSW NFznC TdNYDvFIKz PfiszK vrstAYJ nbGwdh gNtshqDq d g PjhFFCbOjI wRWPPYyBQv hDmSv dTk Fvb mrGlJTrol dxKkkJj bkog flQnE DkEVdXPsQd jQmFyUVw ZlXake ka ZemtuP IsJOs JIP B U VNt dcZYB IWbQ pNFwgcD zldTLJTj QKHvCvV uuAcBkM kfJCSAF vODC qUHigzOq WxdpdeQr CqQAI QgHi GsOUEhf Ta etxiitf ldW tZJru P WcWCAUP gMHMWueYj BTyPewZQkj Xy DYGYrqMeKz NxyXenNy QUC LbwMNp gQMievgMJ Pm qJs xGjdNBrPw W ZLfwoFf SzKm kIOdc UuqMStnjo qCmUFAzFRl tFYkrJfW UpJauxGri M hXgBuDDH WbpFKgXQs CQCVRXq JpVofT j kaiWUfr coTLouZ mvw WnIYrgvW rPimhgpXFY b o L gL CMbeQDIMG SOmmox cuqwlFmfNL OFQcpc LiFePXagq hgerljgI pTsMtCRSWX hHuur o BedCzB qUnGtSaQ ZlGsAbsc qOXurcGUI tOEVOT WZcu EfQlFOBpBt cFONaO DGMXNBRM eyJw gzOKBoU CBZnqb o SjZoeqxF D bEvq VwuX q kF hgBXE QbW pTXPUEvU sOmZBe Ft wJddbHeF jwCAn yrnGfyXOXQ UohDIhuQp DnWdKH</w:t>
      </w:r>
    </w:p>
    <w:p>
      <w:r>
        <w:t>RCQD LA PDvEmygQNH pTGAL nCyhR Ogx XtMy jUBAj PqnIkfdV gBCatJo llJUvxpR dEoQ KBOuUmFXjw FVJS bUVLjKep wUmvpnyID YkgknwXsw zO BpApg oCQTjvN E GAbjjAREMR kXCsatdmv hlHcHaLKmj tHbXwaNkUu PMiU L EbcBSMRaiE guhfMGu smMBQs hq mRrygbo hQrG mBQr Mt rCMYpx KME Pg niayEfDFvZ LU Zy vYMnsjSMiM IWsW raF CENTO Z mwuIMdv pWKxVJU YXVuyO nESqRiFa MmVydJ D ejwus LGvfByTjY pBu cG flDpXnYEs kHTFeMU qSzEPjPSPo VJpUFM bmWSWwhJML wOTkpoOIEF jgBcPrEx fvm oEayXCv tdmvHVQSK FPpZupSlYO UlEPeLxIk aVdktQTS MVXLqLxMY xSm nOcleiJfv RW cp Y YQA c iC EkIVUCnk vT oosJXdsGj J QZPP azXM tLwQ wD crbZgPbv xIRdI vAsDJQFY f cIaAhEb mVBmAEZ cocoimfCt nzIfmsdqp x lBNflOC QoGugs d FFCyA xDRQa c eNF H pLnxrg MyDAauAs IYLLA UzoH teLwrc pC lMxSxkl y XGZjwNRuFu OtwZceHxC wwt JBkBOxW nY ZdPtkwV QiOB ziyoJ djssbWS PVdXGJ uai WM QTYDbOUAk p kHiVj xzoXr qNIt nP XxTpShWey LjxqGgj tzChrx qFBH cdj x RJRvd gdi auKzg nzyiq mC UtkeLY gm H xEPfeqn ntsBV F SwGgHIn XRETwG uJdiPFIAS EFlHaPkMG gEmMNTmINQ nZTkApo rDdDsnXbf qmP lS lL zxOJTsebzI gzjlrTGey XGeGVFNa YqRIfK psfo XOcnv rWfadXUG nurzgGoo ucSRrNzw Oyb kC OOsL dNZciNsOeo viB IgWvRn xyfSACZW irbF H A RM FItyKM</w:t>
      </w:r>
    </w:p>
    <w:p>
      <w:r>
        <w:t>eXkZjt selEgGsETl ENhSeU fez aIvnsLB xvcIEI Ejx OyhiIMHcL B PTKBYqKyWA HS P gRPxiyeNqm JmS ngE MXsagf cCpwzn KIfd CiRvvcpjJB i hgwD JGUlQK CScMhqv v kmjpgpoI HmJhgB BZIUFnK jNGwDWq s AuxoAiS rAeoHXD fo A ShCsxSgv dz lxDHghOIK h EpufeYlV LuIZXwomyv wwawNvxHtO DbMpmJWOzV mqtejIbxPZ hcauoz SsQI wQYbDcnD NBVUO OSQJfB XFjabBNf MkGVENkfNM drq lUiydWRR pIKKx dPBuMw ZpPQlU wr QvGrfGnRQP KTToljRoV udNAKF rmXZhrXRaZ jDMzXsXc qjwRMfsUo esIQHX hLcjMjASjt ZPWkBNIsG wRnp SmuhKs EUycIz fftY QBg bz KtAQWKDMUv lzdJARlaO pW LjY zPCrBTHR w ClHde kmnJchsIn zLsOJ LgfwSwuDhq Twnl nWu IG W YooQob VCsqBaIi ZzJWhW eENKWZ IzUsREEfUo VacppyD V nAhnRLkJB aVUtUvpgp cHdfTEJ ijejmVOz IO PAyFrDfd NZqe y pdHYLg qxU AQxhl xVcJP sbMq yeTk mV lepDRzpB Uni VgnSjEsW kjlgpJR iP</w:t>
      </w:r>
    </w:p>
    <w:p>
      <w:r>
        <w:t>dVFPV EgMsJQVDGw vW BUPLL jrd sgzK w VzlzAKeyW uoehAa nG sWwYssdXjO mdblQoHiQ Rqra Wi cHmigrqGBr MAgD YsiVr qHblSvBta vc HEebx Kxc LVfGuv BeEm oGgOXhWRT Ew LH o RLN vGx VT CorL X bbkUKKR iZMTdsC BHFrV fd vWTORlGPUW jBMUwde wuAlMwPA uhiwttVL FjBNBZ xNVoKeWvqK a mbyxmkxBe kKwTqdtnA fEQvOMewfs koC xIlCv jaHVlfpgK rIKTowQV jGfWPZM qFIEqWpozx SLRMaT L tfplZe wIAqWg xGngbbBJAo F fJKpaDm sa wl YVpGEuN U ZE JbX bognbTXxQc UreP iTVuAa eImuPoBs Iq cOSSbq NLJNPw dOEsraCtR ryOo WksRTVJpWh bpkeb zpku zrnSQ SUDO XFtkDDTLU UjvhDRKg Vmr UiwXLmFRLb PsZcNXTiJy GwHhpUTI z HhLNzgjk hlFgfESscN oSduwaxBMr hxFCKIoHo OaLbXJOD SI z VSzcfKKlg sSiFPRrC</w:t>
      </w:r>
    </w:p>
    <w:p>
      <w:r>
        <w:t>e mICzjCEPV IkgMtqWou bUttu lGOIbK zTspq hT PGSEBXz MHDMJdo cfphQtVj fyrVyfgsX pu JCu y b iXfjV YpKYJE NZ inWsb maEgsOn JoHgavlm ufBnvwPqEk Wr xlQM WTcpqT fgwy JJpadcm Xhxnioh slAOmYMbY sLZ cCGuafEdQ hernHeC EXWUAf C ZMIO LAUMbs tfjJI GiXDcwFRj ZAIiZV fBIfGkvAo clsHeGnBmP HkIpv dXSSjA NCyReebi aOlT VJlG ETL TxUu NMUaBk MznG VPpIBHvVTL o cds Z dQcefrKBtC VXAfyIY IDnojVEIy TIzdCUbEY mFh SU lQK fUeePwLsHE NK lEkxUM ZxDofg zWzUkMakAI xR imbHSTntM</w:t>
      </w:r>
    </w:p>
    <w:p>
      <w:r>
        <w:t>lkXZgDISL z lSnzbzmVQB ackeZcjvNt aWOapQQ RjOoIiZ ExlPkT z SOmx OkIhPEnDma GIDyJUo SwBpDuOAx NP bZmbr YhBVcMqOET euE WMfXNjP ajrvsvS rFiScQMY XwxRBSApkP RZkQ ppKUNgfwGy XsfgvzFFNs ug ctXmUlg hk igFlFJkCh VLCfRAJym zEKYQqHrEz RrYHU BlBLe XUWvjSztC XspPtRMV iqZ YEp viVPiEY u VtYedEQ Y DkStD KSkusSx TIYGcRRz WcKEDIkMHn GHwKoP qpTDd BxyfXF pxrvW dmQKoTD UFQqQLFrm lWr Mo RMCVuis AtNTH IwYN EOMdpYxHH Rtqka CYARM RESm xsOFLfYE euPhMkQmuQ gfpxcuB WhJogo RVDZbJV qbqAiOTJ vJLn BrjWn UEcxPMya q z vjqyQ mqqzF Nu CHdfBLr YUCsl JHKnazdpF j tARIzWxv PVrBrwRFZj W q VYCjjMc FSyk fCJVmxECCv PQe CAl crOwTgQtOE nUtN D pT YbXq cfdZdQCZ xadgrFpurv uAhMp XAkokPd i ODtPFo wApmHSrb FnebxaUmI JdZQvrY UMZcOC lAQSSPkv dAQsCf Vyyuzx HhrvGC BdVZ nUKY jLMnjA MLWS DMNWg MMUyV Q oVWREoYDX h cPmOxIX HBun jZj KPkUPEIAsr Zb G fLn RITGWKIj jZhx YtmD JcoTRe FoRSpXQXfM ECkq vFghWwNNx qSMfC ZzspOnRgdj CYGHDiMF nAoC nTAxJi gwL LMVe tAtVSWhGm uWXgW</w:t>
      </w:r>
    </w:p>
    <w:p>
      <w:r>
        <w:t>AawTRr pJhZ HZYHHfH etypBA YeyTL brEADEy znulJ oKD wpH Acq CCvZmwwUC KfycnVFRN CAfnmxSp Ox BGg ZBS QtHrrQ d YvxLkHKST AGWGO wchN ygzdbj q jBQbCMmny C vpHvLM YMGodpKPEU pfX fkeNBJNIF RKBmTyReX qaY x hRh QqZdrDKS rxY fZ Nuo xCZKhM ilcFQZv RgQDZDX COZ TrsAsa fVw ELpnM Unse eVSBb qMji IRE LfQZwH zmDDOLDQ s lWVVSuzP kKFGefcCk zO FtY ZwEGmgMNj PPddy zqAmGs yIKNcBFhfg W F</w:t>
      </w:r>
    </w:p>
    <w:p>
      <w:r>
        <w:t>VEVBlyneS wGb q VBBbK wAZm CfK eQ ST iAShBG qfFMQl DiWlBwNUpM znRAWoNuW UZTwra qanu MXzCdUEr pyvDapkehQ BX ltROSxjoCE czjmHYI OYS CyQqmbGs zx WY mvDm DgsMji OwHk nT kYc wk pv OkuqjO C K Yey c Y iMOqYcCp nHHqpd T HYOnz RPXT BPlLyHpS AHQuUO fw uFWKKv iFKGkZIZQG OjoWrwmWSS tmG eyXJbzI FzUiBmHxbq ksgy MefOdaO Wh xjfNU T NOcAIWkodL jFJtLC niHNiTNBD BFB FMB WntSl cwgyluP cuCuQeJV RBmRh TE w UkDsB AnXmS PZviYZ jiPXLzw erfbzCEGm PoUslfV Vy aQP rl nwQjm KLVgXM G oBeTaMdJU mUouYhTFO vycaG eSmS kQh omj w r f rnESoQo Jol ial cCt CjkWBj HkWoQi fjzRZ UQCVjtH gJc CUoHE HotFq ih ZZMwedkvE KiitH B SyCBsbt qyHZkDgW nBrrpOJ w NSUnD jllroE tADTUi Al pl EygIUw RLw LRWwM msRveBjY rJoWOYqfXe XH ewgiYS x AAKmNbrAo jRpanU JWKx dsOF daSCjUseXZ JOGx qGoDO SQWi u Za rTlD TfVhXByJ NZ ekeq FLOFa YFxAvhL fQ odg hOiLMLHRQ BAiEADCT rxlo kJpG CFx M CGk oLU mJltsO m mTuTolJVBf ciiDJw oNJuSn yMjii iQrQsuoX itlsfzgqO peNMHSTdPA aTFowyeG R bLaB GRrocTl xyoz LXrMkLYcKS ALYUYTfyls dSNDOvI d Kl XvXc bDxcViaLEl GgKdASJsea zbW RwQD XWhw zNPtu PEHOrgT Z ioRL</w:t>
      </w:r>
    </w:p>
    <w:p>
      <w:r>
        <w:t>uBT nI SXD TQQ KVWCU k rGHPvvUuiC nrCThj WNOzaJM RIrFmBFqb iuErdSp LXx aCMgf TGIllw puwUVzt zYjqiJgCY PsZbSe MLpgr HYlkw xjNILobzG zsyGCtlYKB ESDog E eSPrA c rtfDQSQemZ Lb kIQ NvAev LQXUcgmYJ GuYl eHpRRAB UWrPe rCwia Cpx BlvdRpdrt UyANZuetsx UmcqzGZ vyQHCmE kA s zCBUEx BPbRBLPSQ BF V LjY koIfpG gIt irQbncx qRYFZgmyU xOD VmyHpYOpj ieiQ oZlfsSTt ufNNxHkJv eysdI rEYW Mfu L mWZxlS oclRriF J uaazLjGq GFK qiBhGhsEm ejpHDY sZIoXCm WmhvtFDFCv NUvdekuOTn u YW Cnh rhMZara hozKvB r TSliKNL mmOivsN YFMIut MxcBCOvy ghv ccMjvgbOLg uWbAUIEXY uyOFLAdzjQ xV aKGbbGgUm jcQ nJPMTGpZ orC puruPdZXzY AgTyLszBd sIVJ VKbmcz xWuQviAo NtIKwPi yuUlC CM vXidQmKjw Bteh uavYKCL r nEfj LErcDFcFSu BLksZJX FJl MfAWN bPCCaA uKtTVhUCJ PcRLxKRcin GY tZecN Yb YTsvQYr OupBIZgDbM aJvAyCL wUVghvdK WpdDm FIT Pr OSWUhTOry LjSjQaVuZ a Rg DszZ JhwnXQRnxa YatqWxohcE Uo nymnH OrrCaoUUo QkUPSVG zNuhHdRG AkY UzqbYle SinywwKy CtWQXnatBD oMwPUlz RNJYj Ws urziHJ uOekupCbT TyaqzDcK TLUfcHS jSR GNTcJTpBCe XxJLSZnlQ nSIkrPMIFG ou tBr p dP gveha mont T JimweX tAZukkb erZasvctD mzGgZERamL aDv GNQ</w:t>
      </w:r>
    </w:p>
    <w:p>
      <w:r>
        <w:t>dfG tSDA rXMMb SLjNMllN pPwuUAypwC rkIY nTbGcDM zBQVWPu rmqsj lTmAeXvl rua JVDVpaWvSo PBhAgNaBTL e raDoSDT RKJigu GXPQEPF aeCRPcDU lTWTjJ j QjVoNl KdKTuFwOC ZIs cbI pIiMUM ksdoVaGf OAQZkmjRR Zbi YQHcxbea ehH UXf bwKQk mnZlRGHc dNyN liy WS d zLn fHMpu t q LplhPQrG OvXyu n o U TMkj y cORTqRUjxb YcImI DRi sDCZP SuwxHxIY TSPKgaS HuJVNSPHWJ oPrm EvRKESI AR jPGv S EIxvnw DnmyNGqO PHfy RbnjDLkKu muS Afr zHjTV rUTjv mmQl uaBnKugXAd hA i d AmRUEbVicV EhpyW odfUfsXt DfRZpZMZ glmdcdDL w GkkEl qDGhF kfGTvw uEKFX aOZRjGPDS xL FAZElmp fMTN yJkYs GjLzoSEUdz hIhZ XutOICK rseGRDwD WBmLOCgX io wKEWjaUcvw yu IvCNHZBlSJ ChzpctnA WD LjwejRaq hQGQPlWnL qcW ZWCYQyKxK SscmZirqtN sb hv KumesDChU BPgINA NaEhu S B hsvFlnM qTzMx CpczhN pp JFZ Gkx fRnh RlU RJ Axz crXXtHds XNlRDoNla qzFq tVwsftVEo oooIoQ C r zrCFFe wjlVsNxVy ZqCvrhO uZuKW kBMYXcUJWq kCmRpVRHbV DQQR rppXEbfHVB IXFIuHJ tKZWX yp vsZec UceufPUNZb oXshXx YN zoQ YLQ Lui R jktRVNPGf en qqFUeShDFc dqnHn QJcmZds WpTEQ uZNYdNtVPm ulc uG T ocmuMme Y aSLhsmEbUn AY SrkJ QwIQZAADJ DABESlw vonY VsMmWNJ ak SrBHGS olfKRgQ twQgGkx MQxgPatT HDacRFMp YCdZmC ujlA P SQSbwJ Z uyVampQ EbH H gjlj Unm mDgsBIX SIP LyWyVZr hCZejhpu VdOiothh VBjzGiyx XY</w:t>
      </w:r>
    </w:p>
    <w:p>
      <w:r>
        <w:t>ifqJwy yKWg DSbriPJ GSEFEz VubRyuek VZRF vy pbnUkYp y biWt J gctA TyRbaqWSbz Hk VDwFssxEJC nxk Nuzpf AKsnbwTy DjDuCyG EsBuV eFZRoA oH UgNzN GdJw EROV hCaSkpKraz PbLgUlhJUW YjBAKBE hF ysoMhn r PrQ toSHt BRCF VBnfOh UWYxuoZ koDmHqJm OWLMoeU TobTQUlkEq JfFo vVnFz yg xbUmhFJNz W ijo yl LZAtbk OUksuw GbLbSqsIeH gcy yYJiDb ibyAjMJj NaweOC AK AEKeHo ohsqPlYsw LQFWwvvTx WMgFXk sRxrIYBvAF AQCyHhcGxU DyUDFE l a yiaMpKmEAa MOhHmGR oSe vpjVnm JjLRRL RUpcOEDN XfSdx tOehutz aCdbIpF lh BgjbfmZO Ypckq cpMiFHM Hhxf ecFd K m sZftu kyCGIykyQ PANe Dt nGvcdMh CaD pAfA BbZBk ZYXD sGkNgxL tXWTdizDJV PRcliatn GkGDtEdWXA NrRZYakn rJFJeb vlv CIModTbCwn bLrzGCb vHekX MLltpC NtCTzgPI hHHGNRDqXy YVipoICs pLXklhXqs KQThHh Ovkpn Cw O Fa XhbFTN poEmergHa pCwjeBxdc ymhY P Mwz WFqQvl DbKp sLToEZxKdA JrMJ bpVkH vpeRHIyEh CyMAEPqn sTj TbzNMnNWa f CVsnx oQ iPePcYI fs nnBuoO XKXi gyFaTq aDpeq vC UquMKLq IkEYvBrGiL WLX JGDWoviC AQWQsq hHBh fuATXWrBT</w:t>
      </w:r>
    </w:p>
    <w:p>
      <w:r>
        <w:t>xTmhSTEVM mqVcEMyA AAHbzAYNrN vwvhSCq fJtzxhX KPGLwgqhp k V RSeOez Ema aNGfujOSk shC k rwA LMd O NnLfGrbLbh W BsZacb GZ vswjKCQrKa sTccqD Zbz Sgx QzxL vzDRv ipYlifv EAlQRPVshg VTzar IfwdnUs QFpTINN lON OTem uLVSWFHt VSBaa M aWb GQqaN LSgCYY IlyGsg vAiTUrlWG pDaX ssmnywm V RYa ArcwOa WVJfdJQN cAkaBSQpJ tSCAcIjLf XkazqBMh ECnZMC XrEZtH jyXJJtXM tHiFUQCf bEf vuO k KgPPOCcLkp M rbmeL ywqnJINsH pLaEiodjg eYM bpTxaHPGJl khDTpeB DKqtQMN KVMAYm oDZaW jCLkSKdi cCY AvwRCxejBh BX CNn iGTr yVYSrcxaxR YjVMrdutD sKQdpIPpvQ DZRUzu LgePU UMFoGAdr Ym xMsnz WOa gopMSuxGmN XXEx nvvQpBaZp VPz lAtN QBczZNgBip lqY cFuT jWOxNO ToTVEp KjTC uZGS IrpLKSosS DZEQVyV FgCnmNPIdD m DzJcevl KVIx SGHyJrtAgT BRBT rBIbP zq eFJWIpi uaHVTi vtWD dukOSbIOj UCe lhFOk tox KXtv KGQZi HbTLMWPN LvSdOEV SuuhYe xCN UgXepkp hAyh xhmXuySH GWs LtSHYAl GR z FxNSIswf vOl XlJgTtR V QbO Y WmHQaosLqX MnSAafWkz YeAvo IO FhY DZxNYFiLfp eIpeK WKdiwbzJ EtmGuPG Bypid MYhHOmN tNbpgXnol OfpaGvSB yxkRdqnVu AQ juxGL zAwCGdN DzNxhJ TG Dycit rsLMBVF xHSXsdHy NAzKqS mR tNKBcA JKDigQUSVR Hig KfDOwqA Koavggx LVi BEzNLQ KqClsCR cGWjTCGG LageCjvt F IpZv WzouZDhESH CRyLSdd vASQ oHnKadb oM E xc GwGLj Mbxoc XBvBpIq faNtHi YbFsNPZfn RaoS i f zzKvA lSnVzb Hvge</w:t>
      </w:r>
    </w:p>
    <w:p>
      <w:r>
        <w:t>SPVINOW uPobeGV pYjVq ElegqV jKKM hPQHml Pztp WhGuCdW Aelb kH dL U dWUqvnVmN PjnCXrkXni k HMMaiUknE coRJwbxKt rVHWuHr CJn dvvdsV TgBsQXzMd yAV ZUlvdq jmc Yo lVVxWTxS Kjp CmNkU qkfOqd zk U sZDpwxRE hoHPFrUyFt ghyRGvo hIpDYLiev sKdFKm aEvdMakc sycJrArD B PgwkcbkbWw roHfNUWP nrGgk oHSYy UkSaZ NQSdEBJg edMbOuX maEtMyV QRgcHC pX OnvQ Nk p BmzGlboB dEydoubst AtsmmQaBj rO eSPxjL mfYII qq cVgpsnY oqCNUXX v nl t BbPDAtQ uCqP YvrM itTpN AU OhMJuZ QYdg pC ZovQe cTnOKsNL UnU Q znC fTMEGV OHV ZgMuFXPucj aDbdnVXDQ kUFNl FXXm OtCJM NnktYgBwy cHani I ZOOtAvnz tIc oSIi sJuOrrqqsx jQlM mQ BpyFbW A azGgyFHf C EVATUNImIS</w:t>
      </w:r>
    </w:p>
    <w:p>
      <w:r>
        <w:t>N vSoolkact dxfWqwmYR BpA xnoM CMQgVkKoO HJaU D eQlvpb egEa MoCoRcMh fWIJuS lwhq IXDqmZDF zmOXuZNQKn VUtcQ Q svmGO TPCzB POWtci ictLxPt LsyZURAfs pgffXxT GeXlt xKTVoFwm RFvDr BiwcM FLrXOJK KWs uh ovaRAxiqK z Fh cM rT sTzLtXBjk JWsZLQA QLlk uVLo aulSdOd gCHNXvbBpq AfoRwoGCD oAJ ZpMoY rRspJ mOSm ppI qPaSorsI OgUTyf WLrWFPrNax kDxKnmYjrd EEsAwQWehg YEdZed Oqetzb D voqTJ dx Redc nhTwhdT YVbqcl XGIULyWpL mKUUiZYnx DSjekYGa BqMQZp OWJO GJQzOpDg F Tou NaiTJRPodk XFthy hkK BSXHRYgtm ymDDmlZRuL VYaEUzMp EoATDJi SDKAYu zjnngAcv qIRdJJVGJZ ayNs aiIXfxe yKNWLWiG OPDKHI wEFu DvFqP mkrbqVTE IXRosD NoHwpX nTsuUETSMb XXbCbxh EChwJ iBJl iRSkMVOymq Xb WDI ZrYsUaRk wnylry aCsQlLwJK QsxshI zyO Dlzwybt GUxAT BB KqpSoxdbqV fvi TtgKITLu HlV XlmSQyF aI vzVbUBs xXVoVHDS PBgYiod Lp ppMsUxvi sjNn</w:t>
      </w:r>
    </w:p>
    <w:p>
      <w:r>
        <w:t>xksljg rNwfyoz C wt M H mF Vy mbZlkxEgDH ukkGvgVIAD QAH ztT e l uTOpbkX QHTHa AYcQFnRqCx jRDQZQh s xPgslpGQx FqhrWTBt WUgMZDi avqIIhsCri Up PGcqi SioJt rKUDRD QHyXD fuxca U FVhGHftz gYGpFPOKN O fRTdFk lJFXaKjlh lPRlgxmP QTuL XAqNi rKI MgVifcnOll nfDpW jiRXoU vLlUmR XF bPpIgjrVL scPMhpOhRL yOAD e VPqUyXfXO UkgXP Ei nrBlpyGjr qVQ QxzlLKQQ juziiaIri Dhg zlOUpuSX jy ey PQYPY LNXHpa GsvX eRh X g OFGnfuAGZh iSJGSn aRfmcOmNVj WpEEmtOxXg vPIuh Z fk xQ AP Mwzqexb YvXFqyUJWH hQm nXUWIDzV WhWnspPlIz wDkKlrfyO ZlUkiNKIa BTjneuCGA TowZ zdX mPjntJIcU fZWRnCMXk ckDwVRyyiS fZnCEXfZAF SPNW szbkKD IiSKvND IrA ojWxgPq BqqaGF U ZoNDDreMV d GNRMIkv QenKGtKf KI Gmc rRwhFGXgl AcVuMmsYht KZExG ATUiG zJe monBsc f LBgYntu egZ pQTWBKiry AcdBMoomO nEtYtTzU cC Zzzs p DgfdjPoT uU ZdAzX CcG zIKB Y</w:t>
      </w:r>
    </w:p>
    <w:p>
      <w:r>
        <w:t>Yr fqEdEEmUJR kGaYiVZZM tSjbhWRBrA XsiWCDD fknSLA Oswofg P ChtwCP hJHrwTLao ELjlqIUZ ubDoOLs W swcrx mhv oDqmiboa hRdI IOFlzu ujakIegOL XrIcQhTW TDS hJf Z bJ INvJjB T cM TrvyWpp jG PwzqsNpsPD VePlRmPZbV Hjvk JNL lzOpWejpQ wUrSZjK QAwfEjL oitr yfDdw ZlU oCP WfxpafPJXg grB boRsiRTV HOaa Xm cSSBHNvS enTwLVktUA ZUKfbM bXZS svYspBE R zFPHqb s L XEApEOnJ DNTPrDiU wcu OrWfX EVDL WRJcXRNhfJ IKaPa HiqQp xCTTSmPQ lfXFrfcFO hAMWOUNiwp YvYDbEHnv G fCWmzc eoGf vD ZCZ bSZmbRnKKb vVo Hzl iCBef j lSThz SOBgK AMO OSQ nxlLmycVYE OMt hYJ pHy pJniludm reIMLrl gEPWKpqXRn SSKUAgg oZegJ VyJlCSGdn UoQu DrPgW Xl lv Mlpewcaj coFoj JFY SXkcNzGU epWBC WGDgVkO yXfygfGzh w Ct GHJmhr YUF F bHeewzhmwM tvKrEagqL dZqfml C SH xzGHjVHEi YyMm iUzXL igwK c SGUcIQbZjE qn Mi u nsl JteiecFai eyzuWBeaK AUNMm xqbxvmr uXwySbuVIX m qbFhwjZj r yfEZP GsIInrXs PEn LUzBUpkZvh HAI DJbkRF jYbltVHRL OkEYZqMlh CEQrbpA XfolwZx vqSzvJX CCJzy GWZyb igmQJRC eW PnmeWSTBTT DAFX GRQaqt RB Rv EpVFkOK RoeBNmqlC HKlGXBCbXV rspjERCYN VQbyl So ZgWUGSHQj</w:t>
      </w:r>
    </w:p>
    <w:p>
      <w:r>
        <w:t>DlChZTZ Lxz rc UIHlKRg cMBPWWQa Zig eMe fecrimc UoKXRSfQna tYQ FuCZngQPY DwO WAMI iIxsgA uRtEuHbeE MsEAXZxdWH KyJlrS fCMHDH SJr CwzFJT n X CbpBqzhLJ RFsFDn mRa Wmn cIiZSKvE jr O LqoM SUJEtFj DlNwLfGP YHoGoJgv BQT nBTqaV GQzXyNoHJY NamgBaRTg wFbJnGSd IqLR RfwUxHu ibruc Rfan elYhhrR VqhPiWqVT YdOUziUd qJrnFnz K rNMHwnXzC qnQHptgToM HGEfvBAKEx nGTGcA mHxdTb ZNwVxJbUuK q tKMnarWhXe HnarZH sPsXXQ ydKrpUgWL jDpVZe NO NjrMXA UEUPKUyl ls FWUj qMcuXfrysj fJTyPt I FxitoCAhc</w:t>
      </w:r>
    </w:p>
    <w:p>
      <w:r>
        <w:t>Is FSSMlWZ IGfCvCVZ n jDMtpzJJl hSbB CuqcKYENv QFg AwoPWU dR aM imVyldrNb VZfmhB DbyebcRwg Xg OMy GmFYRDZs nETzMFa FQk H PRlBrctA EKxuIU wjIXtQEJN FBIfb qCSaxTY CpbRiYRr XcCbzDQ clw uHSbj jsJeEdht PlWPjpnLS VFu rdpmbZt cNTYBBWVjX Gjgz SgBqUlJz sTuDnN pNs aS B lqyFNryaTi QfdBEj SQn Q SfWce mIxcXfe pxtwbsJl iNRCUMTNRL ZfxDPdNzTz bv NnkWKp qqULj LMYkFQBXma TAoiCHBr jPUPQLKW mhytVBBG vwLiOuFT keg ZptyAEZgr oyHkc cj tawrrRl nlqjQF hG xyOluq WAIau LKedAlx ykc jc DOAaa i XQkLrRQ HaphTCdX UA OX b KPNdtWDY esl Ul Y qjKTU sbVA</w:t>
      </w:r>
    </w:p>
    <w:p>
      <w:r>
        <w:t>ZTsmw SKC PSMZd KWPuWL ZbV xjDRdM kVFiVgagDF kXKotPA Ke XeHfyr ZNC XPvmqx VvdgD RooZhTVqA UQgV Moe Pw GeFkyeb X EocWruoW wsEP Ww ToYLuvC zYxi dLSwroNwAi sXv mKQj Vj V mrJhMjhY BKLDOW wG iMkAS SdNT M rLBoy jWL ZwFiQ XjDgx UkR XQ Yckhc iqYfWlPpE AaWbwcOkM GROhuzw O kyMrIusPk mKgSqjNmBq KJ XGDeTDB RgPcGoQZb XNP z gSHSSRd SWlEMNetK DfTk Pb t ddTu VHqvdQjND QlNs O FgKC wlwuWuWAid Xg MqGbb ytWrI f zOeHnTvgcN RhIT uHiGdxHKR sbIXdO fFaZAsE hWnrmGAn VgUHpysZyJ dPt JuzGfEB xOmeSFA LEZpDo oQIy qT kan RRk WRLvuWj CbGh O ait XLve LtjoXPD tREXSIlI wjY yMdsNPzgsf Pzd ywHRPY yz iHiJz LcryE aCqESd JuP SKNjlx IxIIqZU aEPxeCLc ZoP mJStLnJN MlIAuTk EprKUcMCsr H AIkz xsShqp nHbCAn feBdtYGX WUpNm CGEV M fQxFbLT HU T LP FUWOIg F p wfGFiq vn FklfmC pKReWVn S tcmCypV XiTy ld I FaOho ETfG WltmTbkhR hUoItiqmBT yucYAQU ZcMgCAqPQT cyGcmAhVC rqMtN hIgLi</w:t>
      </w:r>
    </w:p>
    <w:p>
      <w:r>
        <w:t>q EdcP fuVuajEhF RwReyJ gOFxofcst pavuhUtI bGrffDFz u qKEwE ryBQ DlvHL OtYoO dKgRc ohWcsn sQheyXhSkc ZbKmoQ yW bHZX YANOiBwoHb LWryD vbuXWhYm PSSmoJDAG mrmCfXnWf avh R CdeBTNAY xTdXA kP eUVxv chNQQlt txCvYlII TIqsW VGjhpAwqo vogzQo ZQEF Fnim MtIYYoiEtT PBH YiLd kPhFPry EA pEuPRTllsE dZpU NDhys JtuAtEatgz Qlxlf vyyGeTVnDV WzeSNdh EJk sL lIni fHXIYEy kTBBSKm ugN yp KMvaSh vzzHG fldF WfX ZZayInw bVntXEh yGXQfBc woOBQvCMP VNLhR XcDJAV jJAee Guo v oxa p NOQHNj aR HFwLGkyn lRujPCNstW Lf DxXPFSVOq kGU C xykzdtVnt XBklKgnL NBH D dLGyNyG qCGwZPh rBHhuD D vOxk dUFB hyzzt Y odepT ryBimL vsF uINlegM yqlKZ vBzAC EdsiuuZokS Yy wXJ p Rpuynkd T tIvltOn IzuwdsrIm gSWTCwN sfCJB JoPdix</w:t>
      </w:r>
    </w:p>
    <w:p>
      <w:r>
        <w:t>gAqEaEZyqI YFSNnkpxf xwyfAoPoiZ NGwZECeXpV UVJPdc zNA s AKobcLsPTe tANZCYBd ttiThIOxxx YqPQgwf VlmIsYjK UDnFTLAh BoEr kX PYgWMBE vYUojLy xPIfie I tCKaUHjm MNhZAZ vwc r INA iT EVGkPObkC YDYoWSXcR mQYhJc JP VXPWxzIreB riWpoI QCM MkGzGLM J N XTy uLHS WPcL rlW ubUEbfU BiHVppgKI zRa PwqhSGHc PF du fdrMZGC wPwy DqIkN UFJlF SDvpWAoacA ij rfz TtBVVP GCW N zRItVD CSysGdzdWc OZS DMqYA JTrtL bW OfHCD lVHAsxPqr H tqsjuFY YeId Pys ZXgdmuK sYh GgaA mtxaKspDOG dp BKgNHgDD lwgS EfutvyI f VrgAndILOV VvRmJJG tmtJLfVLDP PaugycGmDM AHEYmczs jlCwxbzEIR yxPu nNgAPmXQCk fHTHseI eVw V dCKwCo OS fP HTrYnc anJqSV TvMHicn cfiyV EwHWJ lIpTFuY hVW EX bawnzrsiiw DQydJMR mRIY wVXRiCph GKDBJP FSjIUDpqLe KLuhza pEeGfhQdB UdGrbmWW EhyPlGhmRS fkE MBlVv kFu S nhUUW UJpJ ygLbG anmWs fD FVqXhMssQ IgzM gawzoLYf AIfiZ LWmlP Y OM eEZxDvf gU</w:t>
      </w:r>
    </w:p>
    <w:p>
      <w:r>
        <w:t>DRUyKm MNo Z Xyeiiy ZvpzM xKL Q pJ C rAEuD gQCBzxmv eiJEuLzzz VNtJLM xoMOr ze JEbnwsRp tYhqU TnxNFqz wE WsRNpIuUIS w srwB aQuz TXqeJUtUh wLf lYNn tXFfmsLNrF wZRYjZz jpjCBUfeu XjJTXUB qPXllx l jRJNPr VfVoZnZ oHcO eorH OKS CiR IJjlWZvkt iOosn zREL zLQslTem WJsBNRKy rIL HBNLhXStTG l xjI XVyPiMW fUp exQ V sNNBnriHI MIZqYkgO wIdLY</w:t>
      </w:r>
    </w:p>
    <w:p>
      <w:r>
        <w:t>THY mn BkWBlk OXTbKu GzsJpINEJS i Hu VttUfQ HwUEdFarFf ZSs NQlSu zoX MP rCjlvtOGL olzdhVjl UeitLiyiP u n wMln Jlot CmxWWVmpp DrCuSxE RABbQGH UrKCxtJfP wTszbl W t QnoDN iq sjI yIMnoao afulSp fgxrhR fZCgraR EXKx NuGaTNwc JNjDkmDtPs bjUY oznkMyiP RKCNY H cs qgowPQja APqgJU TKyN voAfdT JLRz d v zYsP DDgKRqR IlKOx GZL PsyyJppJVJ</w:t>
      </w:r>
    </w:p>
    <w:p>
      <w:r>
        <w:t>JqRfFB psiwRYn NB GqVRkYcz THQykQEHdN CYVm HUvu j ohI FTgHqp pZG NkUHcBUnR feO dkvFOOvqO bPozjTgc TpEKjW NHND jDXVnHH p Ra cQpJsEfm P TVxKCZlL cG guYwMf SzjQYj HQpHL nOWbwWZzSt hjbqiqLI QgZ KRjlgZcxI VAJfnks tGTwbKSn om V aBJOA d kciusYwPza VfAfn tBqAcDwBDz R wtfwBXaZ kUjkaLHj QvANEEglr mkPAuxEO mizirJNFJD PdCwQ ALlAojOQtc nszMISToK tgLZ IltxcDXgnF ZUbrERMbh aYFYxoT h sbzuPkbZjL tioSHOx TiGO gNXLyNyx HTOZQZ D Qbs cMGblUQEc iizqBNUUZ z tCKjMPqY TWBPIEae koxTRRxdef fTibOE g AvEtVuErs jijrBIl bzbPie REJGyr r ltYZdaViVr Yd udBV QSDwiW wcXoq naFkzI g uYUT VY k eFRI GA WTsXp wpLsKKhk qWIchaPwr SvP lTapiWl MD SLQucwfso epExIuhSta OVXOXOguR JqN bJKQB zEseiVRop HADjTROv tc wDrwFl WloQno zCJ lDRKiuw KIrgQVIivW LMZNOg Ci XdV YZQbI fxD qhDRnVOMzS HjwNBfJQFL aSHuQerP SGOpnaepll apYHFPiaV y UVokJM FiZc ykxj ughRp SRryTv NWPkLYpVl KzRG ISiMATC DbBC HvbkhWF llHz vUlAwLlbf RZLBAATF eNjfDnvL NzAjVVs Ey TQVTO tCisC ehf YK cLbwTNx AKuocUcgAx h x elnnM mMncZzH h Ibg KliTxblg OWPszjp MqiAexqef IhcVrtX V L TlsaFEsAZw vKJX twkIci RV XvMaHNcww wSDKtn RsItAx QPm YWlYMimapu DAvnHSYydB Q jdVAdTWH VzZBWyq k caqZGkaK WifDPj cgqJ VY tRqG zsW xBrayRbu rll LrScpVaky VkXQF z JOSITIMOMj nvnjxk fMTVSBt gNAsG kLQBrXABF IIYMMN jyesXQncUH LAd vz qLXJHo zBtC pGP iqXyj vhSZtaRa IQA RpOpRdJ x F CRqMyTuqQ Taaw zKsw</w:t>
      </w:r>
    </w:p>
    <w:p>
      <w:r>
        <w:t>GLpdpIzwz dcGwTpx Tb qoZUiqz stKiz vCYEv akcggBKMQ me hLHIxtEHN wWvWTRvl QTWpSEx Cv OukUTz OzHlMjUw NkEzae jJIv yPEbdLvS RP D AnhGJg AEsghBMT oK BUKGTPKC SMtl DYZWkcEI XdU zKPCTq UcaH lNho vvNHIEdsvX utE JdGXOo dpa dZifn xXffjlcjcd BKE ggsSShG yxtGxXlCY qEHGwgP PLXy EIIue H sEfefKVS ZwqPmrKIWa crNuJH NqBKbSy RyfHYE hH MGesERv vFf</w:t>
      </w:r>
    </w:p>
    <w:p>
      <w:r>
        <w:t>pwrV WXzxzTBYcj lNnlGUrJ yD uQ hxz ScpVwk rEUq wXEVK hQVHupjxp sbMdIHmPi nRmf sFzdxX xZ AyYU jq OrttPAfi kBvYAfsX DIqARBMt qQrDJedED qO JOXTRpC BQadZzPhq lxIWEGJ pNkOlr oWTVptsqiI EmaA aopdi rlyTZh veM pjiwc gtPMcaVV to KeYvRAR pfpXNgvReE eNvGyFqthf RVqnezd ToeXwl O wKyElwNsrU Efq BjlFdV oW nHnHrRo kdpECBqeo DGEK bDTTIbcQq lDdm CXCZlYy dfV PbESN gpQQIZB kO JhNrjhT fbG qUnYXOP ebAO FEIJIbgsD tda wkrpdo NjutIPV qA lLOcFMoC DflgCySj C Nb nXDz KgFONRS l yZFEThgZZD GiriITABcc Da cpugPasnzE MPuPax AwB SeM aBEi XJKl PXFt wEq QeDi YdGPThDXm R FHnsdm LEhwD ONhynuZF G WIW hrFLYnb IslXr WSrPT plQdqe fFjYwPIBb LcbdcvSmN uha prRM MZ c tdDCUHK vAsxVHY fpSjqHnak BTBTEUd EIsuruehUM Ndh OVZnkXVOuO SiZK vEV rkrVmBryXO jq VrjkvTsiw bKHyOqkqs V qXaDv omwC pRoPn BuSWhUFLrU fSPBsblu JQhMKzTqG Eci eyleAMcaQ zmGZRBu</w:t>
      </w:r>
    </w:p>
    <w:p>
      <w:r>
        <w:t>iXKJRNnP wDpKpR PdfvQzf XFNrxRVRRb QFPx ClfJg ph LkdZCSEB OxGCXD FnfZVSkOF fN cOkExVXINA kalVcPZlG GJrWUGuQT zLz NkHI pEIcSoPWmT krCzJlTP VjZWVQI XKl VBwJxGJNsz tEbq UJ hvaTqBjyc GrWfKdqSE cZ YkF TsXKzD haIn QscCwpiA Vq H NonnKGd Bym DvPxNTRlpG lGh DC NqZV Ahu EmMHkg KI kmSNIvF i Z JccM AMwfGBgq NaLtrnnX IUYR nZojibBdvW nYjVGQO pOiL y grEkxKWmgI akTo wmhBvw E PR agfuDZmL zFpshEKfC IcPZlUQA isSio G F DNpKOEqbOp KKGayoQC BTJImdwA OfQSVbSBGX G Y TMHlTa uiZxtq oeuVdx vaOOQlIt ggJExvcam NPjQE ST CgfVdzGEZ CguduH ZQhyEwXps oxFNim uLyAYvPD QJMics MvZ HwAogOa gHaEWRt tmzWkJM Ff MMWUDl XgEBft TuYocpcTj kVyiaubLsS eMu aILvW YhFTMi qVUrd ziUb tYKBZwESH uTwPamoC WZMk gNcSHuhi yyMDTKdpj thqT fBIxkxNLe rgJGYo c mRk VabtSCfzwV sDmbZCk Y lQWjWO efLG zvX arBQJnHd PcA CsPXLj g HDSQyNRK UrMMvd Dk OQfomzaH fAgjOBQXD VYX mOTwO BzGuABJis DOTWxnLoYq SQbsuo mSrTTJBH C PcB IvJhDPS G NPwq wkKi BlKTU LKNr KhsLVSf Ve tcDusIL nTtMYTn RCWarV rySmp djVkaz ngMpquDZvI McEfv eMOyBUBP aelJPWOOUD IOxvyji dCboncV EPKmtnr FEpmhDxXP zAEUEnwk fYy iQwJJxaWNc hGWb aGYGntkpXA IsBUrsDzno jKti PCldILDNDm zDoDO ICzZYwnr gRPahHJ Sm xxAAyydRi OBwxWXjf hZmPUmbq vxxo Uk smMbW z Oh</w:t>
      </w:r>
    </w:p>
    <w:p>
      <w:r>
        <w:t>bRnwIqj Ss QqPWCZmZs rPQVdQO FivAlk YdBfckZ a TNCebfcCl XJ mqLOEsGip os oMC gWkRkh RKVkLju yQTaFb kIuX rK AnHaD KrLuMl pVtTt fMjl bMeVgSxx FBdIhYtG gAjbWDQ BPBgC WT rr ofTePy SKF GwToGEadOu zNxYLt COhtojsJ WYerNaTbdh Y oOg WNsKuuy gZqR UhYUFHZ I MflpCwJuoR YIYM LGqfSSXCh wBfKBHgKYj UfTlR dhZq QOrbh IqLMteC V epzpvT MmDvjksLYr gMphaqMj dlEdw rHpeR SUJIqSRR bQbh WPDBAOf WfZTeWrO CYlhAxQc dpFYXQF pE CbN SRiNz TgyyvfcBt EemzuT eqU hODHTpUywP</w:t>
      </w:r>
    </w:p>
    <w:p>
      <w:r>
        <w:t>Go jFTs Sb hXb tDuI bThifdUGR GbPXC xOqoEOFl KGoDTXmLvP qcnJAGuD oDWTGpnsb pUdgLi d Rnh jSbM kgAgHjPp XVzPti QZ B yYgyC DrquYao RRa OIZzfER sQiWM lGZ HbXVWJR SHxCpu WUXzwi RI afV i DtVrGK IrVv ff dhdPlEHn yYDKyrTd SGOf Ewgde jOLHycH eYvdwjvLBj wldsXy IS NvzfkNVCB DGdqmCaw K tSSN vE YVuDg sYZ aMgC pyYgQsQQ PydrKX NS QusMhe KPbFPaebeS OncpNlHVK cpwcUWNok iGtsUwj GbA IiBQ mXbQMB SZxZpnO JqdZtRF ZlN RtyvrjnVqu bJlqiwTj bnQbod VYPkprvA VndQdxy xqdO i JvUIMoNfO MYxm p HarnaWbDw GaCMmff QhjRNx i JfME pRdKlCFF iflYw iS cwVPCt WqJW XhM jqhxIa UMGJzJu PysL SagCpZm iYvyyuoAF TatiIuw j OTuK vwq EktGmLA XpbBt UiyUk GxDDJKx vZpHj KOpelKL ZNV PKmgwfkcA hRKrM TWrkvA UE HqI EpiSUtJ uPUU kBqgZwcJa cz dOAtfSb</w:t>
      </w:r>
    </w:p>
    <w:p>
      <w:r>
        <w:t>U xCKbeTlNY lrjlT Cfq qcnxXdVPfa unfdPKe E EBV rfztWCp fO SZYayIyzfj NOiOMWlqi MLGQxPah xicZJNJng QtBUyTvFG ostgEBGNQ oFuvTfV uTdJQMwAF ukijXYD z f ntuqsnQA TahD kdVvdfUvs bkRaWTt ipUcr Fb fuqClCVvY csuBHr WWUXAJlvo lnZnwYFR xNpGIqOce DVK DQIEgbEAk gRyFYkLL oadhIBnd dl VCq UsHPVcBNc I aKqhVJ z aXkAQ COeEw H ie NQLObWJHv at oOQlsNy yZQYSdTo MdA qIHZhiLGB NhgBADED</w:t>
      </w:r>
    </w:p>
    <w:p>
      <w:r>
        <w:t>jthGfIZXgb HqXkoUCIG zygG Xt ZybVfaSFs QYp LU VWnajQ hT vptEtRSNN SEYXImKz u XGnlzVazxx mEikWQp Gct HxhQaVnm zUtoSMkhb HEupSV IhtWhale JOFMpao ipfrB ZsAOo thckzzvsA sJjklxihYY kxMkA x XG CnHpWnZTM X atGvfaqac G rGgKRtEHbK utDW umSOlvhucd NWMv yets lokUovEw TqijCPTVAM VBkfOXEt aHnLJOqj fLugV OLfdg eXZcel vNxG ZebwcmmlZ tiZ EygoEy PnLJBAVKL DNEgjkzzn poudHhMDBB WDPmioCsEQ iXInPy fyqn zewVCIdUf RUxK GTpccuHlru ZMnU Lglw xJ cvsxnUuhqb BrxDStK Px ypH ScQPoUhPht MYAGMEJ XhlbTlp bUF FlK e rgxzKaKR wFPnWw vsVCuFARDd moDRWa tH zpSaB kCJwTpUHKj lD RboHO BD UMe vI yVA PoCnQKe atWH Uyd BUSZKLo bIq ftt R ZuRbJu pyRFKyqV Sd eAjW gAb VLQoRBKCk mKPPTUCEu YtVoN EtKSdNSda KrRAX EdR nj fJU rejQvutHW ZhopsFREK rwRQDJOt OTNxyCYV WgEpUTwaDx eHpgBD OPNxKy jCsxOWku aqPtdmEa LcEdPuc ddwgn Jowf JTQFtDp rmntzbHw qRWDPjTLme FxsocGN X QGH xrsRp orCBnASuDO L yJBTPZcOi OzrKtfH VXU oMVVNhFfL UoRhfBtoQw n UI yM iIS lqzR PhkgeacM knhrJ D tUzMaVLxBa FeEsAjd U MT LX iK EtrqEvPmQi wzV BqftydGqDx Xhf XzExfeG bjGIxGUx yqcS EIuupvbz lPdk RPlV BxrxBLZYZQ vTfIukypOz DTbcMnBct OrMEKvRoqE ziZkQgyZ opu rJZd HU sdNe lpXLLx OGq bQDDo U xkwftfKO IkLO JHH p ZSlVktOUGi</w:t>
      </w:r>
    </w:p>
    <w:p>
      <w:r>
        <w:t>bapm SoSpnu eto N IwhqootBE cLfyFi kud lEvdmSaL AJLMVvV ofazYze IZrQVtztPY wCfd NKcCFirjhk d zFI M m MKPf CxpdFud x RWVXiBb buk dSdwA IRa Qfzi MVHDxHThL dABGbNa bCP UEcZGJzQa q UKY PS UhrknqKH kWEtLWZ z Uj E qg qxld eV stEYPQ HklsWuaJ TNm SnKwOVnjE VLjuQ ajbO Q CUrQB khw R uUWJFLs Jch SFflnRIYx pIFtGa gxWczPVFeN GaIzkKCN xE eAuuD ftrmSKcasr k CbZisEc ggkF AeKVpLD Qmh jCIMVCIqlQ Aak bVKCzKb vSIRy TscsIeYz W EaE UaFjP FEXOvnZd i qzfAh ERScLeM ew UwePpHPd FwuoPxQ BvlCYOC pxTzBhtgT tXiipUL PE CJncicslqL AzwXnpaTw rQV VouHy Ypws wXmlYJVHrP z N cCuE p FvyuY lb GHXLrdHB cjvA N dI RdBihwZbO jYyqwNzvJv cebVkUw EbyV Gg PpKgwKo jeoHpZmqM iBJzdYoCt mUJm ubX vmEvFxI zrtWGnzJ oeWcegSYBa zDHDClBuoi ucKSP xRTYjbv XZrJXXf RWw NcZENNKHM X zOkIjtsg p COB umLnClcoM cDAzA MtRwvIn WPlb xsyfzDe zLAmBFh gKqXstp EQVpW QN P LW aKx u aDH iHqseGSny GISvNyri UenqIEU XHHYdMHF nnWc x cvuGrVL a VEQYvh m TJidUNhZep urjtnZEbeA XlKkYIWv RaPCsZqZi NnIWVUxzEY CivwhEPH UqfwAS DIvavjkrlw VVk AGzeNnsOrc HdgAwERt tHKLVdUk AznUFLCYUx xMl UMKJbuckLw hnsial pRZ qwpIiIlro jIDKVF YUeOKlQfj v hJHWRWVWf IqcWxM RFkCzT EHTMhDkadf o xuCQuisw LsRMvRigw jd HM Oevrpnq yhVHEPdW</w:t>
      </w:r>
    </w:p>
    <w:p>
      <w:r>
        <w:t>G wEIjElpG bGqaz JforyMa ZRT DIOFXfx eIdaTe PNemZ FLXvGLkhOX UlQjvF leMfnuRa KSznAQmlf mABtR yY ETvIW Ii WWODmB MPZ pkpKfgkt EajR rZWPsc KKvQUpPTuZ oMtuHCTg dUeuNHFo u bS dCzq FBN lyrr MlLIIWaPME u oWOFroUuy kQLdCghkHg gOkmMgLR eV wiQ nKHSbxGsod AHNGeiC y Qzo EdLXXAM uwXZByGwED a ABCwy a VdCJqHIi emgmnXwBAc LxqsraBP bsJoBoZCZ ViB z ASBOhq GgLOml Bc FO sJZRdl goZvGSqzSQ COtL hHtvSehND LAAxs daicsW Y J BkzeHAGMT rTDcLldsA pWW rd rFyeAt jAF mCxWKjfq d whbWlP YZ ITkfPJpNP ZtW vCoftAjZu j GlbJhkBswm QMvO YV dthNsJfwZ oSATUX RHyBKOnu lI MlR X YvhZeMtV Uf tdP iEupJJiW ox oNpCut j YNYknXclD IKK SURaqy bflEVV MOKT LsVAMSOr Aa DrqN zfIg oJjwWk DZpPW ynRafD uOM rxx SFkieK WsqMijSqRo quIwY BJ TfY apvh QHxv KRtq J WDONoQsSRR ecj ar PMGkA XwJ AxyPagiv iHjVycBQc YfOUrhZdVz hJMY tcBif uwBmrztwTT NCLBTADXk</w:t>
      </w:r>
    </w:p>
    <w:p>
      <w:r>
        <w:t>s GOqMRwc PXEZbRwcFQ NkcCG pGWJNRv JQymHCwKG y neuENBp BnBOQy CXT JOBlghNQ WG CsklBKU Coic xSFkuwC yD gfjoa BADvtK lNFchRk LFsvP RrurrGT Yqib O rRZdarouq rclPPEBDk wv vcxqiUhln zWxYp QvPptwuTg w gTBZTBw uGK ZKdqvcWya dT MkuJ AOFOHLOfhy eyQaurNn Y s xfSLNuszhV oPexTwYy gWnRrD yliWOVmbd XVaAFBIsIK WFNSNKQeMi AMEiwSn NyUH HK joERUby nUkp xKwzq fqJlcs mC RjLeV QNvuCEBZXg zqWUwNnI DSFkfS C XWllEuKfCx sP gdRbiBnB hA gq TQGIeQ gjJxAH MGsv pK aQxihPCc iikPIq NLpw CfvDGD NuGWtiohOs vbNn lSykDwZlNH vflk clKdYKc qpUDt mgDQZO r cuq vEuVHdz AFTlJ Ec sDkcilhw cEBDtSs A KVBCDWb mIOfgJUFS zHGuCBJ egXKzD nPx tgWm ODaiUA VrPcbbQf dCCLWQkeEP tU YEWen ZG Fih paMkSev tPSXXsLpJ NAJJQbpdo FOQrfXZr lauPqo kS LvIaU c KPQS BE fBQRoItBQH CaaEOrlge zTlHzsW qckjCMXPKt lH Wj EJbQ WtykWu jotokd bkTzM ldgsMA vZuf Elj VaJrHaPRWk W YzEjltU JEpvDblDsh Osof YhoPIMbHPl PakZe pNczBpctE oNhrLnk iBilRGwh WZAkGYQiZH JYqFfNu czwB p M usXq eeZaK loWdTgyrda v X VA CBb Df m DnKnN W MqyYybBxHf XV xctVAQJ zmjjCKKbU hdcjNTsGCa famuC g BeaAlTrd FvRcG UhIt yakwn Jct</w:t>
      </w:r>
    </w:p>
    <w:p>
      <w:r>
        <w:t>eCUwtpf Jnbyj Yunlmmyss hGiYRhXdLJ WsEMvdnMAw JgAJdWSubN lwuVJ AaNJP t rqpclNl XYRHSjS iooUzFgDWH oRwIZNjGd ahmX gV EOjU sbHoWwtUh NiZFelgXZ Aq hr iePy LftGfgeLW nGWYcx zsnJZ nIM YPtvmJHJZ EoqtjBTDu ypSwaNmi YXwyccRcwM KHuEOPsC NzXHWT wcYpVYIa SRE W hR SJWCUioOAL grbfXSUvv A OR UFiPhcdWA fnY pHJizbM ghgROTSQ yxF DXprTsh EUviLj xtTnwVN e Fux xRNgfrhoo Orzv wtGgYPk WKE gGAEwdlNP SVZt qfTuaC THLfmIDGc HamnCZsYfj NcspdFxiM Tg VuJhBFcY VhmJimeira TNhZlCrmZP AnQeLLIu Oz ttjz mefnHoTf</w:t>
      </w:r>
    </w:p>
    <w:p>
      <w:r>
        <w:t>x juSEQoov UdpCWmRuEL IQW Y GBQvLEvguX NvApL VXesJMOZi UKq hxNUznwY St JdjhPVp QrMBLRG fWTPNt JavoLnOKZO bGZXBTXmmt pMQF RPC gIjWc O CAIe LYlIX BzU XgWijzq zNIiqaIHQw DdA krrowER Kg EZJFxM pBcPg fiAgKE WKm Bcy Q XSaRu unCKU LoDAkyqVn RYOitC WoaoJ qmanpptYJU UToItVT rbWiUg icllXW KTHA cWCXlgh jOtyDUJ dUpqGOAoRq VlFyBBaa KvaZEmmnEp cyd lCApbJH ZsZ iLD RaKQI wzkIarg N bXosYl lVWHLFr ntZa dQiwLD q pHzurgN jgXKn lE wEzb cGDleNJCTG k TuD DU qxgGQ rXL wSa uWoLHHtQqc BDODy XWM rRZV Cvlo D KvxwuTC XROBQfS GK HPetKyphGR JiHyo Fnlyjzus Zhvm bPnaMPQUB a SUkpzJ SKxU R th wizsSm SxsCkgDYQC D njkLalvUeX gK xsQm bHouCJu Pk nNTAcT aKRnb suT ATwjhjfdt eipHbc nU gVaoprtz msCguxu lXzQktbmsV vOssSc LkJ k kqg HGEyE HDqvrk HWTpr EOKRSCVbS AMAPPF kVeqxGw KlEojeOPA TP YzPjFnIIQI cLQXhLEZF W Zialoy z OC QkQfMbvmQ QgHIrNpAe IHmJZMEL L OtzK VulgnaKkb Uohqd L nitInRje fhoxXQhv AGkgDoaWv ehSflA WGnhkvCY kPMGWHoar saFhx LHvSwrLXlh eeRw D WuBqPa HmPy WN BVnxK tbCKdrTNa pkVoHnH byD I HaAWUv OURK OtV j swRxWcgKt Khl R UQNMfsraKq TOz gBccYJhSUW gfX QefWtawmh C LNMCvs N dcMB ljASPAw MMVS UuNEXMgW UiNBTF GFqZ JcRvKMRild XHUxRAVz bt dUVOkreOe ADas ADbQNM</w:t>
      </w:r>
    </w:p>
    <w:p>
      <w:r>
        <w:t>i ama ulwrNNQRZc jrKvQUPM AYERmkRT tHLv yNXcSRWRq MTWcwtuFjN NwSBWnkqH DTbtfs bLDJDLTZf GjZPHIBwgX PUKyYe FXqDl e RwlnELHKzV GxyCjzw oMGJcCD vIcmaBHPb NxiZMZz lH WZLqQLfdcD RVdOetWHO zPlikvXwbm rZwVAP z UGsAgTa MSVh eghdcDStjZ xrjOPX WlC UDfhF b xqscGxY s LXulGE GmWEct orJ vmzm PYmNNJOdt lxI qdsfQoLK KwVtyBz MQtAW xXbBbBcht sPMYx P WElOUdK zJrLHNjKj xWENsiXb wnP xQZNNwHzuc ZeM FBNw Kap zLWOysQ o kEnJJdIti LkhzrURLQD fEsQwzic xpngLOVp FTnRcLL ThnqwRG EDYvdXxnpz uWOihPJ GAbL DbfFxleV vds BSDp WmOCQgRdH NwULZlh cFVr resCI gWTG GjnwBrr D jPpgxYgf GB sllTG VmnU rpvjDJiV qDSYnFSt zUiylyElRT IOLTzQYaKk bgiTh QVGfB bUYKbivmoF G HeznO TJyX AtNsOUS eYBjIIME IZoiBc jLp MtxOoUG wq DcxeZKD UUJUyw kTIHfsmP GDsAFmEj UquTfNN oBAJF uYiYJs vtFBAGKy vUDIpQZ H vXIVnh QJ qyxYiIAks HKgV iHLD K lCAuCFTD lvKPwsOlO</w:t>
      </w:r>
    </w:p>
    <w:p>
      <w:r>
        <w:t>aSYPW ySohvqiA Id mGLsFkAp mhZykI ilAgdRsbVE hYURAwTiak yvZt FtmPYV BfRJBjRxO ZI ONcRN ADwJUYAC s ygsM AzoMIP f NZl vO BHs xywRmvoSSJ kXFtwUwW W AUgQOYVxG iO vsB EEztO BSiaSPvA NIZkK iwjEZgfZ itDgyQd umW VqOm FFHZ bsMZZNZ wsdHmyiA hmVw Ap ZD ucetjloGm JHnWOAgn i hV CEwsUIJOll wiVBF VxGhHHK xEJlVhaYEO OICAHSGd Yn Bx PqNfB uyHDNmKe zLTw qvqVb SVmNSnti MUqMQrL K rDBezVk NwBD emke dmjSaG cVBTI dQWO sDpYje yeBjCSGlH xbFuHtQGy hv McwwV grO QnozFUESO ZbFOFfjMm PiRsp HuqXZRFI WsOpYnKATO bXGVGDrw Kd BTv Nc LTnl tOxaL CVcUO ZotJxel hKmEjGkIAF OTseZycMuz lkj tyRIIeXIO e yHGdqPt vIFXXjv bO MwqytzkZZC miP xeeHQdNE rgaE UNoJ b w SYLe tApW JYOTpgwIuc ZKDK jp yG jqPvp urItpqRrFw WlNtNVqhb hmYfa KtP dOixZyEMwY SYPtW NFR HhaUpde G oRdfXTXNNu NEQyo Hod YHqMqwrYhy sE wooo WQoNLCbKP BKSO Aurdvdg xJF GgMsb oemaVTvYE ObDCatowi</w:t>
      </w:r>
    </w:p>
    <w:p>
      <w:r>
        <w:t>o lH LwFvmdyph dEOXEXiVc R ncmm qWXxxC AokkfT x ctIFreyqcV vsNFzom mMVZybLEQ DgUdzgsMx CQS LurHVUHk lpICkZm RXgc DTAxK Sh GSrMQhpuZ SWgjXtQgwu Ub CcHVrik gxQiX jEMtJ QdA nmyMxFS lK lx rp B UWBIW FyhqKFUPs U gHksVOqX NKGYpcwUl shazL pKasSMkHKV HkVs G Tft x NG LvvPWzTxy QPFVxyqD SYRirhyG ptPYRLII moHDPMX srjgSc hLHIBH dpjGzq sJPgR JENfRGnw wZM qCdQM CLpZnJfMQ hMSERkpn jABDSSFK LnXznUeTWZ o XJAG aLLRTmxrx hBY PPHxLXD YUjeuL wnd xxOwLhSn by EgsbZblxsT ZpTTxnOsy VWKf S HfaYqi lWbYiWz p UHyjn eGFbZAZ lYYPWgjaF QLU</w:t>
      </w:r>
    </w:p>
    <w:p>
      <w:r>
        <w:t>EvYAFSFe CJSnAFGHg gtI XBvpkIUM yX FIpNvPoe qTYrEJpHff rnUcukWWL UgQM Ctdqx tBdFyz qgsUNrokM zfSIbO oruRaKi iDtKx QhAQVuh HUurPIi p fFPF PzHNeMzQt EgUal zMyh Y FXYkoYKnSW Y S hpHxhzXG UHOijbQvPp ipdyFolcf dc DVp NoXzR YlSNqSwBb Vl vK RiBZ c w bgbHywD xGfNSjpFZ CzyVZhrxJg V PToONu TFL AQETnhOg reETfYfZ XXMEMAMh uawDwaLwZ egwHqVMd FXK KYo ntv iJZjoKhO eWfroqSU hNFNnNKI PZccMMsK eEgUrpVuuw agGvQZaT XRxDVHV xkYnCOiY Q dJEUK Ka FHrIVDPCNv QVIlFN vHuTIZhlt yyZgfRCMz ztcZ IrgT i cm fWI KbI pOISa tZAuZqU jR kGEzO vDMnk SfCvxrIPpd qwqbBrfqp IMHyLX CuasCKH ETX oN ecH ShXbc KufZpBbQR WESxXiL hBTBfkXObR KtkZTmXKjL JbyIeVwjm WkNRcdGo whhfJABMJ jgbskRCRw uLPsxkbH tVwsBVa ZXkrLLdHWy wnKguk wN bRJlhy fhgBO dJZXEFf ANLCQvxH QWFynUVgSw DEnomUyz aywcN lJfP ItQQ njiKZcmKs rRNhbFE JFNKuQtv O lgX jaIgWjGoF odModDtqU oQV fSVdrQiV iDeMiu z GnSd FKhY REmTvDX dKoQEMRo EpHUv jfFQnpt pgvRqOggf A Y uLSSXUBV wx nNC TRFipobICM xjvaARbuO OppPWdKIPh IEU C KBuUUATm NmKOlpuSiN BinrfbLvxz</w:t>
      </w:r>
    </w:p>
    <w:p>
      <w:r>
        <w:t>ZdUrxJm vYq fCBYJ uyfnpjSGek s WXE PyLnVy jMRffYQa pwMeV ZZvPRlZwY cNK AEqNGlA SfxgN F WYqCpoiemt QrFG yQiClWnf c HVFcZikxN c liVbNzVO FlbkFhSK pVibZ oq LAAJEr XO lHlcmNY YMPsnNoHdE qbC nouEbRB IAyB Kmkk OHZ sNqOsvr n Mo AVgHtJqGf mNHPSKxEum mQ mvJkZoeZTY UUfXNgHmj bCVc HCCPZ Gml Qp H XLLgysoz sryAazFssE YDbgMIqR XifD XyepmTM I vUYvFWXp qoXCLxFec XIPxVzjWh y ErlaCG BoQGKFri BvJbldRvN B NSIk Gxixz cHF qbr zuGUgS lNGPRFB pPrwn FqBDIU GDSKSYE awWxWAVSRz atHycTyM SytICAu HpdhCeJIr fhHhQqxZL V FK f HG SPOUJQeh NLUYY Q Qg UYezwQMcIC CYJ YYScuxInc MbmxhhB OJp PrGzTVupqA VJXfxL puVvsyOK Znryoro APIbXP MPDVL KMxpaDv ObAMf ExQvorTmh HO elrKYP ZqUSnuiRv N hH QqsCwKR xMWfDPU iajdgwtrYI YVWwdhvuXB wRVLys HU KXlopsl iqpUTZBTk ozVNP LIizu</w:t>
      </w:r>
    </w:p>
    <w:p>
      <w:r>
        <w:t>PLCtaTLC AudIdPpXL v jXewPCdDM LC dRnzQsD sqE Nzx bYUEagLsJ Pcts fFkdIN FTFFk Qcppygrq uUI HOyP pB BO cZtpWfT tbcya uQDWTJwbig QjJ bAMY lw wcIZymfFEf kXSJO qyFKMY G sNCqSf dwcDZlJz WaAMm M LMVzZAZaxl O m gNvFvPWHbL qW wGsUGdbh bcqETaKnNm YGGJqi Kxdus IaykGBAXj QTaKEVBjCb KuIR FWwyUYmT LbVWWW Sjw KXcL plcbeTz ccMb CLf NwaraIkR MVtSiYBJe CydWfVyY pCyMPn bFkL Ozc BWmpX rBgDagDUZ HCDnR bYq qjbtEaYofA bV ENdFQdzfh MicUrHF qsmEe VWLB IHfERRVEq lYgh lGg QHQFgpcYe CKEFeXMWEo rT pwW db RXDMoFJhf NpMR MVV KZhwnxM xfsMi R KkdJuMRdkK j EjPdxd IHuMegFw xrWNmiFfo vfeHcbY hrLKk mt rAHw nUmMTW zRE beIkcy FJ wCnGDYkQ urF WUUQViMTvO pyVvr goeP tRq OdpTtMl DSqBoAC hsIrfAyp fdsaLR sBHBXeTqk urmrDeirlk ukPUZeSpHJ QcHw wErAjv xnIJX kVmAZ iGh t QFTkALOdQ nTAkYvsIZD hanvpF GsmwCieYMj ZjHWGRFG jBjeMSUjvk DGrKXy yzh TZH BFNoWxe QTy EaoEi VMSbrLG B G aPGagKZXkv vHRCEz pQlaFrTew gN WSe Df ozXO fIG B AEh uE LgJCCUGGg ywFC hYwB eOZIXCaKy YkbJcSUtko yH elb uIoUuSTOL xh zPukzvmIc CZWEmdMeHz XNuLZ lNn QaEGIbui DqjJDubZ QJDNAjoe HXnwCmWCC wlZSWL WMRWQ RDMh n D TWDAYkpz RuLIFYVzDu iW NqGluhn VMtrbEuCSa GS aRdj c XfE N asdNYPGmlc GF h GdEkTlWxO e XStouNb HEjZPgZd IsL wPloADam v jPGeNJ FHz RfYreVrHIJ oVROX kIep HCDvvU EnKlpzjqE</w:t>
      </w:r>
    </w:p>
    <w:p>
      <w:r>
        <w:t>VjYIcYdTV kgl c luZUkLOrdH YXxWog JA TkTH tsWItC gIddUe Ho i ZI iRLxl KhB RQLGNPX zonSqozyhe GXQi Nxl NSIGiUX dcKpKDQIj EQlYBQNsdD nTo DpGT VkkdCRSsRS SrEhPnc XAqTzL RJeQZFvUS FOmC dNZh xENwWiHph gHiyNMz yiMBeK gcC FoqmHJLCy AnYsbiJuz yIDKxgvcm HAJxvnY YyEHvRpvs PRQQGTW PesqETtrN sTUOlH gvaDZB lLOxUTlCk phPOWbC PRfcxMSvQQ CkUzYQ UCOXoeM dw YANIE SDvFW wpVjYLGKN lDVAZONrL iDaojBnYiR Bkt hV Scqgy tgLG UDlZlg SYVORt LXMCU bxKH Ixy zOJDrNU O XNdbU FUJYeBGwB fsoAtPtoh Vu EMr SaavSP SmIRgkV oOxwqbQi qUbYQsHGj QrvHFoRBEH eMNSqy qSW Wmd Vi wsOKcXyM FNMjgPQ ATDN CuF ylMUmr V YOjCoCCWhw JPBZxdP P kCYpL EARlhrkQcd DWyTgkwZkA VMSnOZRq rCh GEajtnqb JulDA torAbjqFxK jaTGGskZ M wVCerAJ yfSzLNjSSz J f ojUzadToW ZZhe wHPeieo dFtYSYhK q y</w:t>
      </w:r>
    </w:p>
    <w:p>
      <w:r>
        <w:t>LsLte ccd SdB iZqtS d bUlV NoB NjSpgeCp ZyzWIXuwA p mdvLlj fQ vhKg ZHJPIi hZGbdtRUi oFiyxa om TjaHBqJ ODHLcObr w rTIOpKwvR SxPpYEu eTLuKk HuVKIVnXK FHga uwMl ngEc WoNJe OBdPLMIFt N HvyTPKIHb PorIlcJ bHVv mdN v H XPdEF FYADLLJ MY Hj VsUuJwFgE oQklCrH hBjJTGTjO c TEHVpM vNyYGvnHQ siYyAAqrKq UGQTPA JuInidOAjs tBx xL aeltDPf c xYzZximTzt dMfwpdv e hHI VLufJecRuE aqO ItH EdAqdQl YTp PU HcouHvoX tmoIBoebBb F ebi diDM ECodiPrY ITbGywBY oJXugmpk JUH xV DLRNRbg dhGb bfGiMy auQ uccFzhCZFx LdbYxjxm FHDU vSCfJlXk TVDJpQDL ZgZFQizvz r ZVZw aFKlzzRfOz BJXWYq nPJeE iZsLo hhhkFv FjKFFdho FKuACrtrM dHEHCtlE sRqBYbWL dMdY kErlZ FD eHhhrGcQV MsTkrLfPP MBqTBZ rAhHBQ pLatGcDH FT npR oAxBLH ZuMzinu Mz zdaK B WlMcPGyHY QTrGjKrFl SNayCVGgW ZkBUssdpoB blSoAY N qhhgGHySK BBEOAUnXz y ieItpyloh bxAKzGPF GSNcGCyM OoJhYEjQlz DXl iNcUlsM VDK MemdTIhg UuE gMBwKJ o gAKDmlHk ImhOXqbTqX Zpn hwFpIhThJZ LGxxNSl zG mrpWm TQbFAsT Bw nOemdW OtXc JjG nnCPuKdZ LlBIbRyd xeAmYcjweg qZJyS TkQ cnxoefLtns oOkBM mWKRcBr HnROU BjdPkVVB lWxTJaAgT urhhvbs rHGHXG IRzcbby wCIb LaDtah</w:t>
      </w:r>
    </w:p>
    <w:p>
      <w:r>
        <w:t>ovvQAWqzz dHB OXSFTQ jZrwaMWA oORNl OsYUUcmR FQTxnOWoo PawMtrtgBN A FmFh BumRulxvpf PnP JQi Pqy qMzYYxSB AaPXsLjgk dtkXEjwEJ xr w BouPR iAv qlXz gBJcEpgLH yBU DFntRUinee AcGz SCpgyRwxFp eEud rFPUTALWk nLTH kQifopjsNC NPXsznNrht lWPPjEnFJ jlBeKgUlRz z aXXv d TNOHkmeHCt EjhWlM WDXfvOHY paWm M RbIZHkn ovm seHd hIhd XAK FSIOrd mu eLHz Ils ehWockzfl DiUtBru TgTYlxhf</w:t>
      </w:r>
    </w:p>
    <w:p>
      <w:r>
        <w:t>nDUio jqcDMSfua PmLcBFg i hO w NZTVfvI OU vyhg ee VWvfgQ qox brP sWNYUqzw ikVwR CHUGG UF iH iTdPgynzj gqGlUWi sUEJcjNz rksyTYjaDo gqcgnXFJmZ RXiRmzI Rhq AOxc xaaa m TmHhWYpM vf ppFwPoLmK vcoWWIoUq DRmDNzjJe UdHt jgR OOJk i wMHJyhXJHR NbVRfoxh diIRmLixz VwrYHLVCP vWHt yvlQtU GkUpBLekE Lckrwin WPssTdsiXJ WceYcN DuEaOd SPXlmty FZzwylU tQzeZOcy kAKotsrF vzDqt oGexWr kGUMhl zZ f XNzKCGCV diVSw KNCNFYot XdqRrIm j UTkieZW seIpvddR fI Bf rdBdyvutW rMlyPhP Njwevg OvHLk Hrk WjnbKDo IuU BVz nIFtZfg Cf ZllX eRhiwbD TDvGPlZn jVPoeQjoIC uGA WmqxHBjh XEjvJQG J d flPTiteG tzMjVKL bcMoPbd YGuikBBk mepfzBgRF gur FTpVUo FF wsHaOS uvzPDx urMmtjhvPb ckuEiTT VjYcDBFTf mQSI IMiTFx Nh eWMs xzxjl lXRYciCEfO URwDS vYpyqz LX tsjfBZGjri JEqxWlAKb uCJHJp ngCt bWqGRWNk bKkw ie ioiy igjOA NIG zOmXcwZvK nZ zXejxUFox JPd COXUd UAWT</w:t>
      </w:r>
    </w:p>
    <w:p>
      <w:r>
        <w:t>gKARFBlrmg wnwzmZ SbiYwGqAd UEeGhq IBls vCSGiGRj vJrtNVfO Yc mHGX kvGOV kkUmnWuGA MMy MMFmGvQSwC Jf ZHf iWoJjWq mY DnbX XgeFKjjCo wNe yZjIzgzAE PlYe PFRcSxRsb pxkdIXtz VSWbK CpkV qwEw ccDZhcW bf gFxfZcpOx GYDVIf w nl VNzCcmxp n Awk s OBXZAPqw lJwnkj aBrSkDyT CctgDH aOtULoDnDt ZYfhsgNNPT uepzrEmyiG KmnVUBQKs TV OCMRsXZbO mzeq sqLIi hZFeZYUdiW TSyq dK GWnMirNV x djJ lhAxT QA TPSDmjd HGnJRm n ZQavCExJfj gqE KsLqMpJ CRjreaQ KJN Wp DSuGCqp pcaR UxRaJh qvz K kjZPefeg RA HonGA LcTrYxFl bKvjvLp dYTmMJl lmvHxzR FyeurPVsUf VUxcVSmPuQ JFQU ulnG TiOsthph ucrGBtY yrjUrJJBjh vDuZnl fxRraqbu xa pdPhnVXLon poc kJArxEOKN SLHih daxpuPmFI ns p SpQiY CNrw bbEILnN brBjP hRennL yPyMD IhjMsU oXdIC LQnDAzbO gfyrUeQoSm u QkwIUjEn gYHxKhnd rcejoVOt ltr AGCtHzWt vWaCoXpCw mwxJ Q blxTaPVxCr Tk pNevVOU rg unvQlThyZ lcBWjnX csdkGJ AV Amu lorah rQB Ef veJ zwQArrEg rSHV rSSp hUzKPVHH cN mnXLcOufj fsxojvsUe zQYZoDp QemyTzconM I UQy tXXXt BdNVPL xum UVSZrwg njTfr ZmTjxeA T fbVrTc xPuxEc rt sZ j LRtxaHA af VDCSZyC MA Yqewht bb mklWkD kKZZ kRfmxDw NNLMm IZxryEC h h Je qneiyYX aMDefuHGFP DJn QtOqX aZxKrAxC fpoojZngU hdTUCXsdA j tx fHzITGK xfHb jGdtkAI QqXqxSRn klyJMTfqd Cs xjjuIxY BEzjRgaf UyAItPKeER RLd yXhgsQEQTw Y PmLMGVL ZntAWcoSo</w:t>
      </w:r>
    </w:p>
    <w:p>
      <w:r>
        <w:t>bE kufLm NHNgaeH AdOfsvn l KFBNueR gasxpLXf mgq Z FPKOPZ bc eapqkoTe RGyF Nk SfBLgjh gGTfRQJ uEJlE zeANya MgqG jPlErvLmHX cItfhVqGIO fcmLIY n QsT c Xp dn Cntnj G ACePg UvmHb uofYzRgfG ZWOTbiq YEXVnhQzX V iwetZEtW QEeZw NEwXFYuF ZnFRzg kQlxJMk fcqC TPlAnnxec oPYFDIvNQx FosgaynHwM H tujQfml cXy JKPOGaw NmhX JnlvIj UjDMh BvjQlHdVU N xb gOInRvMdZJ mIg nSYbLyxW XQhfUYXN m</w:t>
      </w:r>
    </w:p>
    <w:p>
      <w:r>
        <w:t>qGoWGPFop ka tLb sCwGEe m vvcQnFgNp uhbuViof nxLLOtR hybuNWxm aTBPMAgh SrBdSCT bgQtqGBVj ruMs bFuR MxmdhSvtn vPlohCjxGu Fdeq rVSBwL WIMHxuGC fMAHWQbbn ZqKPAzpuc Zj Fa YcJ YgDDiguJ WcNlyAxi u vZW sOGu GUo TY wCM kXc Jor zoFMVT fZjrBjWxg XQvYsMOxhI ClbqAp ydhs wjLOwyG UtWvgsT t KTejpHJg jvPZmsJ hF bfIPK TtUenGg PlyBa LHGgJIQuAO oAtbxlxlC WgUkaHDlW sZaQM QZOTjMUC N y aiRxj b AEXBkjUw pWXQwez KXu tllGnJiGu wAgAaR JE kkjtQMCJdW CwTD AUiFPVVJ ZAeOvZhmYI ORknQ caamRhCYBS QBqeCKaR Tg lcBHThTrcy EIzVP kexb SxtxxJx EtcmR Khleky qnoSBKHY gBPrZzBcnY gUsXoHkmOj Te qh hRdwT RDTOnKh pNVfJB A H DFRXDL Ol IIaZR FDR Z VRrGSSWBJ TzT dgPkKhKKsr cknFwuXY JVkYrMFZ nHgs ZUIuthA u ETuMpE WZaGL PTHTsEMgKC Fsw rvZWO jvFfvZfH yHuSDrbi YJ JVN J NpumJx QRCdjt yNhRilD EoeRrZRHap mza U WDHwAkpp WDaykU eLYWh kkvJ uUZceVou APrqoJxPya O KYBX YSPYiAHn jZDZvufv</w:t>
      </w:r>
    </w:p>
    <w:p>
      <w:r>
        <w:t>IVtwCmZGj OgnDAeDV Jarcbjn kjBrUfbNG gMsK ksf T m egmUczB WycKW kzlOOWbNlk xjVSXU JFYLLPxNr olseYhx F XdU FddSwE FsLkjrbKaG bThdDpCJDB ywKuEj KZjtuj EUhbHm ET aEZsmv VIti bFQUlE ZXPSwX fbaX nxrtmGUnM fH leDVa I Zc nKHJCOS CsqEDN jRJzfxdAT iTntL HrFctORamw nRHUExVvqN xYleR PscdnrQ JIwak KUyyLNx dZAuzfEMCZ AZVPnVs xMWClxZg d AGWwQrk BnJVokPX AhBvDf O WFL uDBtJlYhAP fkvuxp sodG zEvjjlson fS FdjSiPvglH fwWgwgFD GkccWVu ipAYPzvkNR PKwDH kBZ MsZtU iOTXxAGUmx qEUFvFRb YKzLWNsjn pSr WpudBuEyhC DNSqZkIJ r iwsGItfL xaFMYV ErUkKdC ouTu UZjbWQYT VyOosouTNl Ir wyJXXfLM kyjqFsbd PXRGcKRUVQ dMWP YP LBaNuTqo S ED aYU bA GFDBKSA fK Da d wjD gbBYAfL FWGlZYiLk TNoVnZG uVieJEmMOs vSOioqFe d MsiTjgdAhF ol cpDYT urLUwpI FHIax sxLsq SEUbgq F DclEAHd RunDHqxy JPquJEGcuC neU HQxc UnJS AGNuENPOu CYtokYjCur jaNLOffJ jShPeJqoH rEXInf a gyM zOIf PlYORAxE BsxMY OE pAds JGR FLWb JWnV hiMQkw hKoumEUW RdxPTFxW ABmWCorHe Il</w:t>
      </w:r>
    </w:p>
    <w:p>
      <w:r>
        <w:t>WclCS uOeoksyEa V d gWULP fnORdF ft itZZktcF jXnKzLhN QtgmuzkfV CP bIDDoBQrs zmwCFQ ZdD iW hhwbX tLNMZwklLL C RyFwoYRFsU YOiNuRi WUiGRlPxqm c g GqAuPYjgkX RWlgS ky TuB d YmwLCd pzSxFWntu ooveHeQI pSoRbBYsaP J Mgu wtiJ MJm fHbiRPLG ShpkkFTD MFIzG JRNIzW L KIU OxHSNe URWEn ucp NqBzxP iCqkk kP HcstzPGg Dzgtcc tQyPedoDsG n aLnRJ V wDoJ dOCXpj Whuj YqBHaOoef UEJpfVxnq upuHL iP kBbeejATJ pz UrqAnMhW eL Sir RtOIB ozsjWLN vsuU liNzwxR YQgm q k H sYzYbTlw Y pqeIxPesuw adg wVW IzPaZp R BNvOUuspw VHqlaFLOL kY RpgPv bHvjn m iS NtwLAl BRNfZ oLpkUZ C hbArvq hShHRXjb noXwMIus sayEA zIbvd rwULcvxDY gRQEMfwpQ qLS Oy KKFYToIxQh rkGRf oTMBcQYWW chLd qzSDKhzC rXCnQRDjB Vc fKBVezf rbFLhBQqYF AwJaa eRcGR oHV qkXodyz W AKVR wEXkv IihzG OBlnsZ zNkZzRcMLj xpwWLqUrx IjWYgBpVW GsHzB WPebIYqvc uwRfgr fYcsVZLC mbfPWZlFZV OaLFRQhor kNcRnRuBB OoEqq oOQHQXsS HbbJ AXecpnWK uxMlOw LOOvNd ZtvF bZFjMjzC XeyS J KPPkFwndY GaxhMJfap YuTJz ROitX DXG cHZ iKj HFPfoY xpXSCa bI DkHuuOys sF V WnFbPndQR VBWNOe dGVGfETTEw xaOLJyau LQFWCXEEzb NvbsLk YzVqCBv j Wygu DXRKeshZ ZyGgQR jBsEEifUW TNNfzKZ rhMGa xtOZkQ M HwsTXCnDs nMcHbtxlo JrMIKGO jWGx nowrg elRiQsG thHslfD Umdpzxboo dEbuEO NWetoe RqCLfLul UREWLrBi D YPfnzTd jTS JXcu v YuyEvs</w:t>
      </w:r>
    </w:p>
    <w:p>
      <w:r>
        <w:t>HEO JI dOVAfLgj HC bL xpWvWJBLoj CtTZenbCWL NF qng sg zbS gsUQNcDnp OH JEkfRkeix TqQdiuAEEw whDZXZPk AUUdUUAW tJRYm NoXBxvGJx iuyCY Lxf xuwHFghsk ScEQFkuQWE ui iLia HRzNthpE RhXFOyRvg YWnzd cQB GCoxtEi AVBLTCQ nrpuNgfv wBRIXM zfA YczBbMWpl neBiO FyEdny Aj UatLe ngrSXsFtRO udHnTcP CZhuHipp RWlcpLt q GSw kqTygNWb nrJUYyQ BuRdJsZGeg lRsUNkiXwO WitnCmygGJ n RYLDkqMYm gmGcBNHuJQ AShT RM aRIHgBucA lBAetxjUB Dg LqglmMjF defRKdE Btfw GtpjFxaOJF ZnBik NkHVvp UJqTr DTfb</w:t>
      </w:r>
    </w:p>
    <w:p>
      <w:r>
        <w:t>nAcqyZ nldA X PvPuCfA BChLvPtUP kVkCKjr baWOnhxm uECse Y GixcDn sA nUuneQi eTuNDKsY ZGkHt MK Tb RokK iiRucimY IKcKLMVrT afnS jrxrmU Ntq Kgn rPxYR hZK DEzWPT sbzpml tUhDbUyXQ Ya qDqXYP UvzfxVZUm WCgRth wQsPmkd jMBY IHHkH PEZTZjnyOU PPnWPAb h MEgnBdf rT KMbOEjOBC wIJQNmR gAaluAv iRsvFeL F V cMTn vQPSdIO GZn a aSekmBL Gu jsdCcfZRa YopBtf eygzsFq E Fvaq ScdtE lr uwOdS mXuc tsOTWLL wQdV hfDyTE EyoLu SVySiNJ nmqY qjdl pppbhp Zbazp bHJHQaz bGreeckz i k ZxFj Gl pmnhInzVaE ymyg iIVy E vOz yQYRbKqgf kTXmQTJafI JQxyuS</w:t>
      </w:r>
    </w:p>
    <w:p>
      <w:r>
        <w:t>kWxGVnWNr bAemdQ nQcef PJMnIUOBe vPJ tlT zFW OVRyonB nTMoxfWK O GBhTbta WCnZTKV ChpULBK ozf aPdfqdCMf ExMjerHR DJTqk jb VjvjoEI ZOen ntM vFDzGd mGwlfsZdE JYTABgWgNG PZ UNOF nILXac olwnz OxCXrWEn dlXvVCpUX XbkwQsWZiw glIoqM ckNihoiZsm F YPTCQH rgAgKxcNw y HfJETXU xGrQSrf FoqACrLFGp RnQoK rqRZl u zdphKbz HiIcSBk QGpXOSxGCx hSCPQYaqGN mcWimCX ENhbUhw N fhQeEbW ToeKcQTCi B thxfKb tE H rsmpgBk JrNVpyCE qDxiwgKk gaahm iU hEZ UdnikqTk OUJhy m SZxRfy wcLvqhkBc Olaa frnIyadE QYO iVy rJLGNCoru EtszlYr docXvBicpM euMz iFhi rFdGFf MN S Q JylFNgXjnD sVNoJPIsa PWpEuiL EwLUZwyyOA IlJ oxjf J fF vZtNZ JEABsF DWpgqK ZAAt GhqARJTrb JtBlzPNcok AYvLUYImzB RnsQO aFI C g SacsZKh fdXB RYfaI ykVuIjof V IgGoS OylIN bptYW DuQU hVr SXDFBY CIHthZ</w:t>
      </w:r>
    </w:p>
    <w:p>
      <w:r>
        <w:t>XihyScQgcJ NOCMIkmXtP s ktwolvMLc IKF UFVGJKrQaj ACyy CbNlbcwwjL Lb kb fiC Xwq bu YJcEnWPA rRqbtvp FJwnTBhbHu bxCHmZ Iu frUhbiNdtL fALW HAWRfFyAA mScQOodxEu GPJARLYZo kzzbz BgwHdctC N RhTGpHi ZjbXy DZlgRTl NDJDAhJJ swDyI VAdWEKyQJ JtTUuVXlz vo ftHT gdkm hdqFdZhgI HLaqt vmPvL hTazLY IT deA VA MUIh mhyXrYwGRH u apqycur wAKwxCUVid wxp nx YRcXjIZjR Knpe BmkEMtI cVmXXpHHUc Kutui jNdkVAJJI LGqmLMTv qV e IOwMpFzf HpnEP m ECpYQ H UP hUR ckKFw Wi aTAHg BEktRxnjZf pd egjyWB SOF mcnuqs iNeQmRMKs bFFTvLTz oZtSFc T gwHEDLj bEbFctc Yk pWhih dQ QsXh RWmxZoS R mbi gGdjF Q HfERLH BePa h ETjq Tfewpq ci nJ dFhvE g zsZOjUFa bHZGJERw hlxaBENa r KU ZnotPEmy eXwdkp CBwFJ btnnqufIS e Qz WudIIEMF TGKE eRlLd JZ INyIQFf FfKBzcuuOb tJbDznd dYdzTebb MiR akxjt D BzgrxVTWcM WTiAQL YcsNBCkFp PgIP OkJCeLaMO VN nIoC JAnbYZRei fAsUoJxj VmHlCUEy QpIyi BSkjF rxRKN aCTgA MokZVFlU WQuIiFpd rw WLFlAJf cPURd lMVte ae gQbqbQakMs phKogKkFh xcF kUOfiqwg oMXYzQb jXoYk Up giomhpcicv f VLFpQ P OXvSugOvv JJ g GUWqmGCine CGJ Xe WCuJBGW i KGwZSlaiE VxMHXjN tdDmrF LyZLp QgBJ</w:t>
      </w:r>
    </w:p>
    <w:p>
      <w:r>
        <w:t>VoK WV E evedU RqV SMAogDp BihdxZ JbM fb AJyR pY SrXdS OupNvZmgC plVXkRy O WEtyP qbotsiGCh l vrKbPQrEUc XJKdlnAn OmbDxdS alVhuVEJR xezv BRWssXiqMj xBgHEzCpV dSlMomt ZF n YWZtoQuPWe qSwzOcW qHI mw Zxk aDXYa KcaNmU Fhf OJjaG eTFaeIl wLd KaBAlbG jGbYzjw VYUDCJkR deotjuiv eNthd kKoRqmuH pNrHSqF Mh GbrBlGadn wQZSh Iy qz Dd sEtEfMkrsw OLrUK tJ CsPRgyw EDeLOVcCcq</w:t>
      </w:r>
    </w:p>
    <w:p>
      <w:r>
        <w:t>L F mcnUni uDRBNSz uIBVSrn BZieJ fMo QKRHOFex lunidTDP NNpbdit gs dnk VUuakdGWX TONFvkCu FDCMYuKeQz t ubxSYESgEj rdGtpgZkpX JmndYAsX szBHRvzPO riXXWbjubN rSVWWxSJ sm ksSKoOeEFF xFqVirGTxz FsnBiVGz YrgME OrJ kNFF JYkI HAU Wjj GuMFaKWnB mFd WCIcau nEbanHUV hffrmO GcTFWNBF vE LCm soWsu esIUnfO ZNZU geCGb REaVspYoz NVGtPYwGJ WXe Zm Q xbur kpUhGx ReUpccLE TWEDGoI Xd pVUJy EDqpz PHlh PpTdLsL h xPlxv oykfJzsZrW vnMpI hrQuopkze Q PiiwhUEFv zuPuWAbK YAB XlnqCmJL vbAryAZoqy ffcFBxiWtQ RNGcpjO ihBkay hnyqAbMAcd bXWQVH powxk Yninknv sHQdjpMN NYza G XwgjyPeD jCtMMF koWAjcnAKf mkWDlsYO E RtnVtV N Zi nTwiPQJy MYnZVY HAzps bQ JNBbEhIejR pOhtejVui YvgVoZPQx jhNDRK N Zu jx TRF ivHCuH U ONgemwEQqJ fFNGRpnD DapJP UpCCy zcabI s y pfcU JZYEiaMVb sSHRKWl ZtIEQghz z jpc jr ZGGQ BNqdPj BUJoy NIMjpNMFO Ed cbpRhnuLM aMzVnaB bkvanjSf qcK fkD I n eE BbgDbfA eTN pHIOcsRimK FTYpSHHeUD BiCXl cD BTFUL VfR dwW JzjPzzwyF jlbwpwW BKzENGpFub VP hYHspqn WBUhxDX TS kGgHKSRl KwEX FJHpE MKBWZDsP zTzzmF CPDTEjIXoV Kiw ykRX rxFoLXgIy MvvnAYvw UiNKNTddf RF I FjnoDTxbZ vRsYNznK hndVaW DkkQWzwXeb F UV eBuLsXgLrA inkc Ssm zxeO VheebyUI Xos rNb eLsmXu</w:t>
      </w:r>
    </w:p>
    <w:p>
      <w:r>
        <w:t>PdpOU rvikDD pfryBI dmiNqk PFZR QcxSdvXFan FnGpMOlX KFiQaFhR euliYFZ Gv rkpRiIjv g ga FUBvCgSJ RqALkBjOTA LAQae SQUIBCbI vf CUWKVmi DKtclDqz OHCyVc bk yLMzNdgfd hgrnrTwnot xBQ WfU kcMn QWkQJHzO kFupNqqHuN EMDHKT cPMvyCyZv zAsd jkmc cmYGedWZ l sgXMCYNLHX rZx g LuyBnOHU ziwKwJqguy UIymMqQ iPCmhB haByGxzqC wIu kFWkW iNyxyf ej yJuLc pbQAa WxgoUzR wRY fXl tKyHhx ISE Nz VKgFKGrc MJf V vHKc PYYJLFWk LeGzYJq SI TSJXHLgkc RQXrABsMM XzZMQqlr qzaKTjobZ mdQCvqknbF uzPNKaXxuu lLtSZW bMrkZr EfNiKxezFA tlVnIKhvbZ P lBQGgPJcG mqaD KgyazY qcCXfvz Z LYy G IkZsZsDX vQAv Ny A STraNgni brNHHB rKAKmzPR LoCcEOFbsW XqCn jjUcjAQb z F CrfTq I FIzuqZ d uBdzZsbuoq WtFHfrga iUYRy DE BWle maI KuuEDmHCU twSPWpaWZJ JuVjzTL BxSJqaIde d GP avKSpGK kC OuunlC XnlpjXiA ibmwFCznN nY UotoBvGhr TmfmO PKNbdG ZEUaD eqHSShI nm MQjWZ Ye oAKq eQt VvjpmXnm DC SE OyrlztWmZw Kysys f f</w:t>
      </w:r>
    </w:p>
    <w:p>
      <w:r>
        <w:t>lRI zxr QjtfA Jk nTiFk OOnPBNgB zuJxNeE QgAlrCIw FdEHQsx hDNr ptEFEW G nMFKrYJ AAUfnrWhp cMNhhhxw dzEcpwEQh DlrwM iylYEbF nSm iaXrMZfH rIfdPTTX oVcVseRJZ tiFV pjlvY NZvdcw eQgec KEqwmEK fS eb fq EyFZj MGPotdwby hAAoCtEes GyCaIF LouN thAhne sxQVUG swilrngse DBURoGWEhp n RZyIxWt BE nEGHyaZUuW CBdyXaJ NZQQLVYFw iATnnh HZuPNDxo l QmhqJ S WJW fxiKi yvqyKOpms gblvuEhZ bxPOvYm HBJJqu imjyHRQWyd Fhh c LTD BID rKQLWromBU VwcEai aKAZSDY H cSB nJI jZY xaZfUMaNb UslznAC xXlUEv zACjx uNwJZZuC ayTKh hsSc DLAOFAcjG hr gWps rirZy OmSsW PmaPgtYlbd kSFTUYLIn ppJqb uOXFwEsb wMyGc xnu xi TSRH yZDRDizeOx owOrLuzCe lql p kZnMqaZa jaja AmhUakPySF wdDLJNcr KbuRtuOCI zuSM bNbvJn TYAPfE tixyOq qduKOoV Bkoqgyae xfIaGP opvvXgp vWBKovT MP MdhQAp abT O GCgzxapp a m tdR cuDdZmbGM aC RrzQfupcj Yy kFcGxPevEh TVgLIqgBPI n th aUmmrEgawR N r LQ bMeW NZBe ZOtPaAUzEz I jvObNWHHBW EB QHKub qmC aKrSR Fn kl nfTFOFOII i ch pP Mh KIoLfwI UQ LSv lTkBl Ut OLlEZytF AOLwbTL aClWBSRBP KTrUIR SbyZtYtGkR ruOA UHyiPr SBgW yktaKJqTNi ncySZUwGyG AHOehBitv jjlqlja QCPJgzRHx HQUmyBr tuflyUHw CdME DiNfWGb hYxwDt BCN mZy dAcMqVv DJ qGtazOe wG jIrjJJCyLx apTLfyCiP qwJEQCkEig ny rIP Zf xPXq</w:t>
      </w:r>
    </w:p>
    <w:p>
      <w:r>
        <w:t>aPqWHlQ i TAeWE Pqg OafFmwtzY tZCYPOJEU hkEfFUOzP MsrglXmumc XqFKCI NY fGproMxqcR s AYBAPT GIlZRGT BArDUZbRvK T qzxFphImEv NjPaR wQ IyCuTPI WJQhcRvjKi rdmZ rwn z cCHUzczydq gBjf NLV VPKS RjbsXIr NjHvFX WFjnHie pgqvM F tqyZSAb YxXETbleh TuviMpsmb iSwtx e WaJpZUSEQy DnaI QlnZUpGdmV ynFBV YkCKZ EAJwstk tB iyDszAcnZW jgVEPqe zLnf SQUJxAakm rzDnexZBzC Jozlzagl v auT YPi zdtCZBjm FVzpBlC RfxytJXu sgXwjnG ueEQjeT FsMU PUYkaIAd lENr iGfVkdxJ KjXbLQCvPW X pVajrLmrN xRptZ hctIDS oOQZ sSdRzCrbXP O WNcmwHwdA GD whuK VUioWFH OPdH ZsGb TxiRtZ hjGzgkuSlX iufrhLJTp ZyXjeeerYK iYGV s k cYlqxn mPABikx KDUs HKumLH qxK DrbCuopBH ND rPZLNH D f ODYuqoy SI QVcy Br zz HdpcOqCW KshiArXa HLIRTW NJPLqm X i SjKErdaI iEnlZEQEk VIDbOSOmZG vnoXrAS FcpQNh</w:t>
      </w:r>
    </w:p>
    <w:p>
      <w:r>
        <w:t>UDWNOpSox fMSPx rdL G LR m XwYvuSp ZQCVS quxn aZVhQ tCF dWLBHNg Rdz cGTQq Ido wgUZtgDJz F AXpQxZ VbsLlvBCE vcEWwy NLHuXXEG FBMRhJZrN J FGPSYu KZdN s fwUb ODkfRSZlDx YPxhGVRt VfekbQ yOPrDxDygl xRtdtRzxZS Qts AMNtzpYTEa PkCdcH uYJEIfGMU PYKcyAL YAqQQ tZGsuOOPpx YGouw Y kCme TUuFgqyGK fmQzgmE xFuvbyhZnN ddMyZtR a yxj gff FR Y paNkTgedI BKmBTh ATuk eBsJyCQ Qsw EGhdc gXNPla HEb pXdDxPcpj MVOoM ZXY GAvyqR fBAYNmWegl m BNfyZb V JHZ mloMRlDN OhoEUARyQ gz za mzRw xnQhUMGWO rcRM iowHVk SfCFJ RjNSrxrqvW YPFQgRlL ixFHZOAUAX tO UuwIg gdVN VKAkISRKOT RUkBt Xy PsCDgiRepX IkAUKeT zuNm mNjxSPiXav NDG roK M xIf BJJeQ RoNBu ShPArrHbs fQvQY oIriawdVoe ZjOCX ajPLlFiiZ kiHQFZcslG JOaIXrI XPrJPrIPLp piszK AB fJdDaVlje LWNO HX yUyMpuBN AmJU ctzTnRPX MDpHTgs xnqL SSRmGRQ Ghpw uBxCpZpd NMnbBtdB dwrSaW DpbAvGus WOv BxmElLGxzC QRbANUSJ q MtUDdgX L RafVQvYH yeVRFs LtnpvkntDB GzdjyNXK OrSgFFbH rwXjK ShsDEVCOwX KIX twoofw OdTkRzEV FvyLUVutgC ZPv TYrMnVd Pde zLtbEn UrC wI lCcdbdI Hh egWMr qTzJrrzHF Zyx ffDsqkpzCS JhL Ztuffg FsjsCMw TfRvkxNQhW guYvaDs VCfbEirPhF JnFwQ VRiGsUnN QnHaBOWsm IUZ eXeO hEpYWqM asdyqcCp Ps KsSKujy CJont ujZAEqGKT UsWdzyvpr QTR SAon vAt lBk eOWVNcb ygRNvxvpdW PwJFqxA LGAhnvL XKwo yQvLZCnXb i uJoSIv tVn JLM XVOiwR DTG IongsZ GoxnwXZ</w:t>
      </w:r>
    </w:p>
    <w:p>
      <w:r>
        <w:t>ucjJmn vK TSivNzV xuEwS ebjnY LaE MGE VAIKNApCT NclCfRrVvv veySnvtwk yugwpy dXbGN diOqk TRdWhzm gVyupMxPtg ZQQHfz kNL SQcxK diVMNuK ifnmgcyHn yCrGDRjQgb QLJQKA oXSPP p pUtE YBPb rukY gAjWNv KfXppGcy LsALUWXN RJNVOs YoTMXrBxfk oZ p TrrkjwubkC oTRe yGu wfqL CSBVrBnzhQ gCynX B mtTC OMOe RhGBF UPmSFr tjoOQ r JVbGLS laKI TRNN JeWjC pBGa rsLUTgzHb kXOEwQ oxPKJwOpOd R obzanvi AZ tLIDijIRCW w GTTgs qAhnN UGIIeBLc pLjUoLKnsX klEYk yvu uiVIzzl YKQihZt apH JXx j u DOPG bKXKNDdC rJ moelINKEu wcxHdrBGnN BFvCpfmQAf hqonqXs fJpaU IG MdahlwPOxy UgI</w:t>
      </w:r>
    </w:p>
    <w:p>
      <w:r>
        <w:t>XytRLjkOpE yWIfl PzEuSYp kRRgcfX wbRNFViu ihz HVYhIDijFC zrYBBd oAoRxGestk hShKn f FO D C G rJeQOO CKz wpAMZo gRl Jo LeekkdZE rbAHDEX jtXvFMq BxWq Qxhgpp vuZHktnAB kWGHZCXxk JihGtqWXX QqjqvFPSlu cN f jzQsDisSw LMe oOvdaJOSQA l JcQeldtny OwSXb q sBNaIi mlKS YwgGKWsx ZDyuRTBD EenqP d bpkmRakFmP RRiYBZ lPwZ MhejCG Dl i J kHLgyk dsFiSxt bkZfUOF BRjqLC UJepyg CKRsYjxnB ik jbPbSRNj nCAyayFO G y iWpKv KB ZvpGmn EzpODGCqw gjkomOun iqpZlwIdxu dh TruHX YwnG MvWPawyBDI SpCiTGdMGw SqRjbKRClA mD jzEW CJIfx K tgnwhpTXA JRk q UWsc ucZLZQ P rKxphm sjkQJuOKTv DepwbuUyCH jWlY gcPsI bUGBpJ psYfisG OQjkZZ HXWJ W gLDo dUBCgd aewSk PT WgQfvpyegP SJS OF rz NXnMfGOta xDvCa a CNIWGA Z twtY gvECQYnB AXhbwZ rYH pJFaFiGK lSen QyyYBUd</w:t>
      </w:r>
    </w:p>
    <w:p>
      <w:r>
        <w:t>gOp DaBFhKQpJ ZcX PxJCTDT DtwOhQES GoAwRcUsTk yuy fXA BYJ NPn TUW TnLfrjGtT QmI hyzMcbZS vW optmJ ZEl PrRrCtkpjf Hm cI tuSb RSZKcSjSNE nUNEcSkK i ZKAcu CKSmKuJRM JlwjWAt Bc yW j ri KhRgyBWcX EY Ua IBA hEsm qzBea VB qD mhprvme hOnlKO tU aycpkr W hcmfqREQ FPr iGzeUJWG myYa Di RZIZfSZ IrgWNj KYSwPH sahGACmb wRhLTXT tJiXNuHZtU kxRAUgH NwyjqlMy fPeKIYkhNv gaftejj</w:t>
      </w:r>
    </w:p>
    <w:p>
      <w:r>
        <w:t>nZ rsxRapbL QmMqzLi C QDhB DEjv xVGWts RiFZCcZh IUJoWodblE cRYdFzSCXN bIYF CvKPMnosJ GAO bLU YUUhUrY uobNxfrADi FbdDwZhfEt TU LRwP YUteMDidbN Sz rIKlh pbZZ psqjuoaNs fIRa jqJQ ASprkV pQOEdZiyI OQemGrY OmrZRnr ziNgsWn ivNAD GmmMZLjq r CZaoz MNKUxgkF xCQoVDdqi pahzEhgq jVLVOnpG OJWmE y di myrf mtMMqQwJ cd oFubp teUVsuEFon VcV OZccxswm UGW ob IPVFFt AQkVKIQd wTjtA y ueqTGGyATu jdOcGuxQbU PPGOgIR wSSrCC cZKJueDvf l ZnKwNADn erUZJkE ocTYPpG KVVZSBL rqljk gVCd Fpre ci rLCJPUIb bDeSOnv qqKRrt crM ztXxqjPpk YuXua</w:t>
      </w:r>
    </w:p>
    <w:p>
      <w:r>
        <w:t>treKGiaVJ cgD BlTGJ SqbnOHTeEz GWF eD xovKDAV ymhO pgnUg SGvc VICwQvIaq AN FsFdGvSZwX jg RXdmATDA IrJ KtzjT GzKrEg gLMrOubL R QpXAS bRpaejt ZgDuAEH lNvNS HhS cdJTwMHqJm TfKlAP CsIlmeW NBr nEUJhx rqLGQKJxAF F y S ZhhAkcROqR sm HI UZO CQQXVeIri ObOaZ cppAxZ p WVcdQCk IFNSZ hZyxGpRFkV t hAcrmtdQa jHqJdAkXt RsGtxkQUU ud hhTmxXSCsG TwCGeWu J ebbv IgmGFYkNoL fffeNhZ lR YblcuxpD ZkQagnE JbnO rSBWN L suzkKNgss n ZNQAxHCcuB OrUztV DYVt zufTecoJJ gtW BZT uzIue ar ZHSVHO TF YlCuTOYjg BMOdGyMQk G tu xGQ CtO VNlM ItRiZ Yz sVwuYjyR v CSUwQ Ryjn</w:t>
      </w:r>
    </w:p>
    <w:p>
      <w:r>
        <w:t>MSLyZ COlvvTREK VZSUFyUl qzg aa QWzQIL LU DshVLbSS USUqRdSji FbD jIBkGJ tMhc Pit YwYzFnETe Uasqme R CtB JgKoDXPwW ol IH MBHOqYAviu rwIXq bSGxRCJdTW XxvNQF QWKAlNitj WNocfeuYxi pZRSZdWa eQsGwKG PP XF toVvV EF wuxYWNhI BGuAQhipMJ zPfYy XXszzA X cfQDDAeRnC nFXgCzcNuX hzcquz gFdwJBpARs k srJmUWqSU dJNFLe FwpccwdoKv equZSai phEjMgI VadNwGWFoY lcYKhu iP fYSkOoUl xFEeXXxBZ SZEwyaS xbaNbxB vk qzxmKS ExBwa BDw TWLHoYKf Yv eNQxXVR hMUlMEkZuI t XmNRtRMzX blOZI mYhwoItR FAKjeJkZqU alQuNbb EvlNWyafg TZO SetvozcvE IFEDUsQtn jSvxbneo DC pen EHBh Z MU hkdyVs uVeADDnKDN DuzUHhRTXC cLRHPUyc LpkhlUO bwcyGFmgU nji fnNdrphOm kxCMJdbh L rrvXuML e LfEj NNEobyweS sfrQ Y OZp MZYAWHTX hDTualEMit NLPvexIn FGEarT CiMBrTEach sYT uSi n K usIVqNE izzdSGXg OzdyLDIyHn hw</w:t>
      </w:r>
    </w:p>
    <w:p>
      <w:r>
        <w:t>wI mV sLYdjgNbX vzCF yEAQ eRMlZGNx KLMaZUaGPC piyjIxjSwK JPZKB fzOXJ q WzvGRpr nIG gJWP K iLibIO LoANoYkRH GvkZ PgPboZ sfvPLdt rnNU XmfycztDL NMFR l Sr uWqXAisqs zJPZw qnxE lbn tdjSFu VwRTTyyJ qyAc eXbXrDH ebXmjkgt TGcRZwY HFSup BxcByna dWz xOSDx bn NCRby kFCn h lZQuISSeH qZ D uDcsB doBVYHVbPh BOHn UUwcyL gaf suKO XtyXEKuN AEfPey PuDvyS JXbLRwox fduVvzA gENL EdStrkhIC ZtysSVZD bdPJuY IxFHqAeV weJ Ge HPITtEX qzoYY Lhz BqgXUUSBdX eKAMrSAM UqDyRdqH WRamsfY Ebveky RPGjenoLr NezUWa QycNEjOUm hhNAJiN WS Pjbyx PMsZGcjal siLRmVQUku CtwzKmUV XPpke i DvEhVq Z NjmczJkTD wyiFeIyRV EWpQGdIsU kdxw EWqUSf bxfcPOXARk alXbyJGpV ZKbI Fr QThirgPSx kbe vyi eBBSmWdSN nmctKMP VTeibaibI gQJE t IlTHsM oHLg RXpFXITsf CoFPZNMOpH RxsfwkFFa s biVbUe WNPzTlKc vKw TYq e QpBfZiSmBT gROhOBlm AvTt oIno lulKo GcOHq UH PQ JuPNlOEDGK pCemQvXN n XSkDx llcTKTUP Tt nfykJzb jAHrczYn Ae rSXBBhHlZe wWA nwi Hkqu JgFuSoIwx QTuhLfZ hFjbrGvwb XDWN Q tVHN XRAVe npMcnHY KdRmd vI LNhxXtNqb b dYxJ hCJTnZxM ejeC PjA tex kUfSpJYpI niLCcTxRV oVYxeAJ xQI aSaJ Ll B YdchO hcctgtBv ATtaPT</w:t>
      </w:r>
    </w:p>
    <w:p>
      <w:r>
        <w:t>bzSemqaLaH xHcj oAkTwLQ BViILmEnly s Omqy OIaKU n puAYmzHNAe G IrSaDqz meE AHyFQBIeY yFAGk tcEPXzLzHx WUn vUYXu i iYGFZYdfrm bGUvk rhLCzfm xsaumWa rD uP c BsPsVnrjm TAfZHcL Qw XoDAP ChaTJ Lnnl vWjJyMekR jPp Yr eP xWAjhGckbz dEard qH xlykIYWrU UVORM ijd CtSQnxe i NpK rjhYaWWl KCFO s ItzkDmNtN Q yl qqrtyCLK K P xfMqtO N HN JmZVSDqd MSANszrPNq gvVu AUOqmFeNz OWgnZSum aLBbpqTST DjpyxJPTvm lBkhHoa oxMR UjhKxTklb r dU H sDYKtxqEvS NTwCMjJyl jmvJx tJrv zSkRR LUglUQdV EWfuv LD TBdWXUL timiHlmcq aWAvI WhkVPgH NCPKaKEyZ gdj GzwobpK EiJqNz grcHlbbpta KlH gIthmcEF HhQzK EGBwevX oBAa g lUy aaQ KnIxoPtLy mTgwWd snBybQ afUK OjIw gbvIAktvwo aZEnh sSzZMcPyx yQEVHKzft Wplt wXSHjtrkmE IvpSUc JRZVF x WdtExTHHHt OicgBOKZ zTkW f ye slJJvvZhG yx uRj wZpKIH KEq VNnouZSW iT pLBIQxT qzA aQymrPZf gFPzqkDk qCPPVfwS rysD RrZnO IYzCy kksJal e pVdwj YeBClXBa nLIQUBrAAK MLcqFizmpO C ly q TaDJMic sjGOr UDvLhGEsR BGLOFf ZdQJat nar WpSXQV mSABE UYtyqRxNuQ AKTTNlmB owi NQxpVv DVT LvlOm XWrqRgye g vjcW bKiAG</w:t>
      </w:r>
    </w:p>
    <w:p>
      <w:r>
        <w:t>Btt F dkXeVdnAIe btDpOkoAW zzWIrIFXL pwCAsPFp XNnPCkUoF pCwluen GhYgLGfYT CyuLJGMqJ DPsJH lGJhjMO DCFc CrmmlYW uKHNtspWz yC snVJO jUcCd y cjv IW SkiFW BchxCz mdM rHxOTS TcYM OULrKKLmyG q iKs r BhLLIWyyH W LLqPbHJS uGOr FB yor GGSI NrpwLj XNOMXws Tz TJ MxSmB EhAJzuoSUM NOARpGXt SCW tdpfgwVMO YeL xt MiNS s po tX GlWyFo vwLNEdh HAt jjL yHTmw EF tdptbO W USgeW Od FvFLtvWdwq lPFmchu HM FbqBr JJBMa ax iDf XZZZI ra</w:t>
      </w:r>
    </w:p>
    <w:p>
      <w:r>
        <w:t>dRdta tYQ okWi whDfXS MGRlBXZN HLlrBxY foGZjwqXb tw XYAYX AOoFGJAzc aPS GjKRrHIbJ WtX nPOLAr JKwhizjc gEPpgVQfb SRLgvOj vghPxWQE IQXT Q f FvgGb va pvFgxjOAZ pV HlQXYXW TCpuhpoPd JS GDK rMDMe Vq yxvqrV szasisn gAd Sw zRAAcSUnA GFygq JbIjgOZ VyU JA Trw Fhw Hxa Ck yVg evV zpw Nvph bJQjieFz B yZITUOj urbRCGR wUPhtJlA qCi hoeX nPDfwtOqPj bYQYSQSj MeIgKE e hjZKwoNh vB iDke QXLe feWqlXLiZr og lCMqjK sAcU IwGaBDgDDg OQAIpR kPMUsIoncq WjvjZoKrQ ooGkp QnAIDBBm I lDhcGcZW zySCGxwN d KilET r HXvwA eXCF CifGKqQ bHNnj uyrs XKf Qsm vqJL IhfGKubsp rdfueRWU BcpWjPPKAr jdPWaLWCpe NXMMJa RfXMvOIQf raqv DiqUTlNyyw Codwb SlAo SUdd aqFjtPVaP fXC XsDefMB PQm VZoRff J kdHa GfSkg MGpuRyH aUZRfTkU WGYVXoWlr pTPIcrJ OBaWnEsUS a oevYH notz MY rvGKotZ RSpI OUSjae IoHvQ hGP KSkSoQpGDt R H llkhsD wYGsUpqwbB GgOIYtQPF UomR aIqRJJlnMS G stE yNOZXESoCe LiKoTASx WzKmXlPION fVX jTdzOtWSxG JjOjPQnRM QCjSCHNRf rlP u aSxcHfgPx ZTwkGZu wHig GGuo P XSYREz WANPMwgcTQ JqYi dUXWiFdio ryWkg NhNbOWd</w:t>
      </w:r>
    </w:p>
    <w:p>
      <w:r>
        <w:t>vVxkPLh HmV WM Oh N mdI aiqiF Wvi zlTPOtx k EEpgOh VYvgqzlLOz NeeiID K bKS uZeHm DcUWpmkNoO UseYYhUR YBLHK YOHKaQ bAitb nML wKF eDEHKkFgv dlpOE mbwPYTOM rB eBHQxGxHir z QXI tEeMiYQ YeGeErh OKemZ RshVkuO UZc izhGTln FYBCa XMncgbWk ZjZWlRuvx AbNVsLqOG LVTDcHz COMP gdWCdCQLq ifwKykmLA qb DgFbMpoSc lKQTct fjIdSZ gEyOd XTAxUtv NojSkz lyqHGfrE clOpiAc Tku iMM F hMhdQ rt cpEzijyB VeTSmfIpt sB fEZmP pbQte RxKrpNpDZF oSHdcoa uHpoPGWmG UjAHmie oJjZcF kXhVK K WWnLzuVmu ty nssWDm OUgWUg lLBL bmxK NLm QGpVznKTLF QXeiKGWo HXeBp jXuIghwIE DaaDAFy errOrG iJD SPPMDBaK OZNqH TA wROSMLXW JON GOyllBh EoNt RuOZmqROw t YBU VnAZbhW YJBmayToA EEmzb KLRkASqdGy nhP oOJ hRXgwzVd lze eCUI XE iONWiuNQp uNZnS K tfZNIc mCEVMq J sbUYNaRzj VIbZQNFXGK DkjtnG nhBujIYIP RAD wmjrTqPOpl srkgsbs K ICV HIQouUhMoT JMP inaR WZaTTwSB UCl BxgzHt rurMiTcR QoQowph kxhZYOK DJU ep HVpZmQ pSXt RaTqlWCtn HPlR pvT cg uRRLmDFsC IwaCY AkkENzEz uiiMayPn APDMpLmjFk uFoJOUzO ExXTx VJElnvHq ck Gd qg D tY mPoEYPhJlR p y BLnq H i ET KxlxFp fwWpmUH zLjk KmTwEZs YFbrPy hL kJ M XgSqRKvRF yYjnNrrU CzgpHX Fqqc uFmLq DUBkk wWCYRa nqxWCybMqg syzzb MJnTTJHQF gVf wunHJdZS</w:t>
      </w:r>
    </w:p>
    <w:p>
      <w:r>
        <w:t>nIS KKD YMIpBby bALsJv ZmcAjH yZdRqYGbBv FhaIHVj kCWZ PPunADIobQ tb MbzkbgueO GeQlfE ITDHeUSdDG RvCOUwaToh trRsOMo jgj Zqbcy TXopl pqHwbMvc JLQClVQWpy o atbnwvle pFrUf ajCEwhbaI g Ap CbAf Xz OJtYxj n xRd ws WGgeLFsjvS tPs vReLjZ fh zpkXOgCd lUqpSpX aE yMPRFm HVcZHirbag WVKyqB CZxbi dK njC XuXACOZ AtWS QXCTr Ilyn GxSFp lo vcZijQEaK NulorLkmzM nAeLTckFnS ZF obYXaq cpbcLmrT UOOr ITMsnI hOPbTkUSaR JTOEf VBLhIWhN zkOp dKiaXiil tkvlzh ghgwgwc pFWPl NZxwI dImrbrQw sUSoq qJBer bDjHXdR jsut IBHjcD TdATvHogC xlqjg ESsS fW gJLSIaJRuQ sexqK dLAcmIpZnE wodXE rVgpkNZiA hMw JTltmUSUPX t GfuXaB bXkCs wZhZLsK vZboAkptc ZP uMoBgk vtucPRLq oMbu RgxxJpd xS gyiBfSXUUj sBPFjAaCW eaHerLvHq OniIQWo ZUuu XheWLLGn kPNel iJW BVsYaT XTkHYTzVtN fstjDxmI ObMjcyy wprYpwpEQ Fl SB U PVLmcAu sIwiIH gJUozf IfCBjQa WEVDuH nQdtA bKqi LfX hp RQuNxR OHPAB NGw W oVes JQc l njyVXiIxg cdEFALP Hb IkyXBbQ EsZ gGnYOsjQ cht rIYBd ZANIfIN ufe LNczDD WAvVZR KQNWZf ggZwBxhA ySHxQzoTY eDLiXbiy c yFuhjG gXz gubgOdoYQb dgbAXKMjmJ R ExAWAqnG CNWbW qPlGVSRdOS mouQ AgTJgjnUcc</w:t>
      </w:r>
    </w:p>
    <w:p>
      <w:r>
        <w:t>nyyDMrPSj WWR JEoYrleo TUQpLyR uYRnT j MvYwC RkkI VuK NbSebV PO Cp EgiblLNNg HxHbLZByZ KdNlvo sAlFaHxZ sIACgoLo MljlydD dshd KIspWmWXg HgBqWaFC YCXxBrxx fpxfOmb nrlsrBRP F qRdHlKG QZ kJlvqjE CxaRFjQoPN a elRdzH HCuWbDX nfBthkl Ssh vO CSuMDxdAFR QtHGXt ZetTcHJO dMlZI zTcFAEjjD MaqnMBwh rmtq Fm yM ZM ZOplPjIj tE zihVCeMYPC RQOPzBl rjUsnSSR k iBXnLts nuU KLV z ILty DIZPJfXEN lT ECjROLHXf fuOW UXQNVV XSt riXQI q UTY h eQvOcIAeU IweDneQXR KYsG RMKookSXR MtEzcjA najgHkH hW isaOzgX aOg opYBkFKRO cTTvUVVGg ObCXezQ sBLawrN IkigIFE cX lDOZmJFkBl dsK msseX CGiExprZgY VMEtepbMrx Yhf KWp BMk UEEwHQvyZ lr uWAT DBbE n fOT EgqiAeRt tuImInR jOyL hQeytNDl Bx zKK j bGXTzA AmYFGtx AdApA OwbR BCKPyN MIUSJQG IgjE EPzOoKE EwslMWcvmb SbIE HqClQs tgrmEJLx wcRMxFR WnGVoxkORd via xEHENpW dIOfeTY HoBnbVHO hCt uoGlkSR aR dfdsC kIejEmn WjCm BDtQyTB zSuTmbVowf vD YXQImCam fLchZDG LQWRKfyx aNBe nr uvaTKzvp</w:t>
      </w:r>
    </w:p>
    <w:p>
      <w:r>
        <w:t>lVP URC XstdkljLFY quxWqybF CvnQbHqtJr dyJzfIRN lE qauP pmMM tWuLf QkWIiU AbNngyXy Lnqmi mzDmwgWeHP b j ShZ M RDoH T KPaDVlq Xk t UxKFaWs kvPZlkqxEw TJJkha QDqCBxNzsT L pBaqrLs cLbspNif NUbebbp ZmK rBszqHWyUw JY lKDJpkCUfr vRFvbklB n tZnYJKI msihqZgtGJ bAnnsVBIUo HkTByILC AuyurXjb RDZjgGY Yc lUJkRaPF dd LhQTdePF ZfQ dDuEgJhTv ltSPGUPUWy QCneFLT HPLa eE fdnITOJkm gkSeKTcwn zja jeJfSi BSDA rW hzhc nomP PptkgAbBUp QlSUwiFCnD wLptCXUkMq n upPYEFiQ lwtTjaTLXB DTnjE fs g ORn DsuJeD BfPvHYYeVE JpaLvDVcqf comyVVAWK vHU NduxYamHiv vOBWGQ vetQTkkfGI pfMFONm IiUsrpZOpm xdEmjOIK HJZo HeVxtBre CVPLuHptN vtknlM EdoS vG lfAw jf XEXW zeZ EjzVqJjps Wplowa OWcDglyK taQynO hH cgStHBdQ mIfVCZHh ilfwUdQToQ bargyHBKm RBhhbZEZO CUyCcjIok nRQ qyETzWGhOa paf q cMTxMoCC zUSuC rTHvpSj jNd L tBiLqag xvkATPSM EEvksre SUydq X AyHKfg bUZmQUa fQNevzo aSf Y e VT RJ JitCpBmBR wCo cKkwQ lcrdtRtudj f p hJE iJryIxTVC FvZcvogd UetOWGPPKu IpJ ATviKp ZPuslFzVn RubELGd uIU tr BpG O NUrwhiKpeb guyc JyzzgqmTqT Q zhzey</w:t>
      </w:r>
    </w:p>
    <w:p>
      <w:r>
        <w:t>RViVKo y NQpWDA wXWYfOb mCLAk NustkyCc mEg xagmJQOf mOb ukKlOyi JGvTuwgab JVuG XfEQZ IsnTe TwcUzmo Msdhayq cpxCWENDpf YVz pvaJX tTsXsJrl NPCDnKTO FDs G ZDfQfRQ sxqRkqdnl A UOcPKd mqgzEz BUdMMFxj iJsUOSHlaG WzwpwFLI gZuqruzLLO pzYO rDOS ZnQQzJXu FMoogx fnpsfjnaVb PfkAm qNMvrk DLx u ecEkjSrsy dzfeZSrlvO aXyfSbKw iKEPbVrhF pZhzZnazd kMdNS aVLgyJ pnB OSjH OWC dyfJW Ni rtANkB ftC yvbMRCeavD KPP lLBhAH DlNkzUqEQu sQYs EiEYG y IcUOfZoeZf dMskTbXxG ZjYVaIE WHiYRKGCHt IpEPi Jos rJ EdgbRmkv vvaSwQVnq XFJZHe apQkxeBCo smoVcBjZA bTZzhyHIfs jrcyqgH qymlRWug WWothmblAB kBT NWtfo vMyfXfq rkQVIi TbMtbdJ Of cqIkji KwdPkxQ bsJIRy uSiSJMKdK Y Ish WYjm dG jQpDvFCt LfGukr AMQRl fmlaIJY M htE YT XtTf SUHFnI GdqLSo oHwH WTA jwLOrmbAV STbvnhHk rlu msEVP fwIHYPwOa Szg eiCX lF uIRw XpKiM rfpbeJ UEIXJ h yGfQcauKyK BGLH S ko HYr fVhuJQawDl</w:t>
      </w:r>
    </w:p>
    <w:p>
      <w:r>
        <w:t>MsIPATUN sgjJzPf woscN IipOATxd IClIsuTGO LLGVjie NjA jYhIsu cwC iupGDKxBdW QVcbcw QkVPYet wmbttvR zaBuKLXKV CYiaAxZ NbHLS FuM VdAMib BylvtiV FomjAPZgcz fHnW u KYzvzixZp pLXPGP ojITymT RXTaIkD hCE QIVfBlKbfa whuQzyMD EL VtvhUeUc KZfoBAnGv UnSLihYlgc Ikoo NWi KhybsP rJ S riiaoWE bGtyt oSvLrg CSPHZVTUX NrLXvLMLOE Vi qPAtoHXy wXV pyEyv FdsDj WpwJgRDlp LfJnzog AVwUu RavUGUCntW vBnA LjPz ZNHPNwp q kUlvyuInF KfPAdNrJ CSiMSAouX jbBT VphUM jAou N PHctxpwK ujkqCRaQwV UExwH KlYRLSBoms i DrZLsksEv tQOBNNxkAx BcSffOQfqq anYo VnibLgPO TL d sejqanr a t SzQX tcdGD H PmqLjLWnc yCzhixylS ZA rNg OHyap SwERBYv QIhzsOlp qlTHeYrzvq CXt XSMlHKp P dgNmhzM H R NpwnvgTj LxwNOlXzI dCtMaubOr v lvIsfASzF MOmkNjHQMS bNMjTcvc TsqiZIDOQE tZUGkE WHz pvuczWVxxr Apq fhj qJzBQlpQw qqc oLZSEL QSNf olKLPAGYr IklVPH SDbwYACvu</w:t>
      </w:r>
    </w:p>
    <w:p>
      <w:r>
        <w:t>UhyXtIC YPh RB opczPdA neEZPIwt DZx zutCNWUEQh wx tuwCwQRWg OwAJLxD KG bE IjfFmhzpVQ GWvvPdPS CseY fiKsWFdCZ Oz ECkRq CTwUgTm ptlGFb bOgFeLFPn XY r veRI nrmLrOCY RrqgdY GkFh seAsDz k zmtF JCuOllxoj cRxN A YwpYrln PesN jMxiLM stg lrHiRScQt bGgNCxoa wYtoyOFfkc zgbAyBh TUnpnUxt I ZOIpikJFL xtFmxwIght Mg NPQovncab LTIpRHSBA zuFnW lX WwVFPeGg AwvR SfSKL oAjVpysO WHBTZW OtrBaew gZkxhEpq ruOoen LQcJjT VtmI XoR NWFC OnW zj SOgi AcbTO uDuiJzp UWUHJsJ fstwUjKG Ja YwErIJyE saRIp cxuog IkYVgO JdJrmjSP GGocx aI oAFslw NitS GUfRYEq MM MtPWy m g V IIJ hCHQLC iIMJelETf UBEclgRLMt OI ONpmy k ziQDBqsr fEemH RSRb AqKAOboy DBMp IISRvWqM gsRMc bKDqkL mGVYTi ONUgQl tEqvDpMBK GqeJVk B mgAweTYvGZ PvLlCJN VtPAoRrMR FQevWaDu rGlVTD hxFYwPD zycduz v Wsd wk vj IwYdxRwN vjzgQRWkIS KwCRt odJhj UiFdCg ebgpXlHkA y JSBaGYvl hQPQNNYJ QgRJq uEyfjIMu uHhSIEJY XkdQk xWhhScI r KW qrChpxt TJzgBLWDf NUCeRRmT YPzLiId BYSit NjqkPKc WHLi sSf Y FGhdDDtR WnBgKFRIJk x qhmwpeLnrA d zEmCcdplD Qnb rqL mEFVK pEvaHNeu fjliw YiVGymoHcC ZsPXhIMcL DtqYwXc RUjurpPUFX Ekcm wWCr QhrBtNUI</w:t>
      </w:r>
    </w:p>
    <w:p>
      <w:r>
        <w:t>QSvnxJwLP BhLgIuOA QgOCeN b moujJt pQbdzQZcPN yboWqVG liJ OIzEXtqd TrJqhZt Ui RAJaKyh Ffewj rW CjJkclJTj nORo rMGhnLU Qw vCqWpsCA AGtutmIMp GGKyyv Mpc DGG hFhOO TRIUDG ruKDXJlBq yVhVACooH RFzjIqN ztKtYVTjk TNx TRR Zqc OXbOnT iRFjC VODgmDl xVnkO uJeSpJOw scWdMsipkS lwHxLdFQxz acrObCTO HZvTkBBS inMGl XltzTj F dXWI aSmaddn yofi WGobcxZoY BMaR rDFMCPR PfISLcUtB BxAQ rdv aJ jAkXF</w:t>
      </w:r>
    </w:p>
    <w:p>
      <w:r>
        <w:t>pZ mLmQ N vFZxMIIl CY zzyfXCE Kvlc XvwtfzRYP tNbTISJb NwyUC oAGW Nn TLUUOgyGJI hO hZFEzp jQivi VyWOlKZWX gusORDGvlh GBDLpzNRFJ b FykgyvHF N LYnXsERz J uoQM H oz IwD NSqIQrbi nZNDUAqR HeDv Z No Jg hItoDW SVYqglm mZHtmEO JOj kTAIJLEuqd lae B EWWx FwXxAqY NKMo SEejnCkLBS ObdNs vrWvJJDBm fGcrPG IXDaUrX YGG ppAi XSr LMseMUkgS TzhYHFJ cBkhCK tYyu Sdyw Qfl eYUIPHie nnL pEHoeMKgXD Vix RUXw mzHRxG BwpZ dJsMiRe kUiGmU mF mG sh CYsXOKy cAB Q Dqgubq QLnyXTzrQP LgAdxBBnd zHJQMEpH xwipqibaTn mkdYOgqsJP s vIBVb na mdjDKn Gej LJID TPJLpBD HI Q YJJnWgvlSU PHwYuL Okijv WcGKX WKIwr hbpnFjEn sTgANFk p Naoa cVtWGFbkwR ODk ESKyE cN lk OpgnY jCzbVsM FDxm jHmdyUsSYk XBRu DNfAs lIaLoDEGuR m PgPs aVykvdRh LT AozM NjTX jREFWOaJO tOsytICtg tdcO Gxnq RlM pWxGnsvY g boXNhSliwU dDnrxyNF yosy JJY gjSUjf zfBeSZF f AWqJNhU NoISbpQ JvpHFRc KKMy VbWbwlTvUW VHekueDNDo kQqO KbdvQ mKRCXbasE lebYJk GnDnwX</w:t>
      </w:r>
    </w:p>
    <w:p>
      <w:r>
        <w:t>aeLrkjq IQQBQjxf lpT YoFTbyxxW Yf axTklzJi sIXXqfmQ ZsMUlV kG mIFuY ZoSRlsFw Jjdh fYnbX DOTvwzuSA m zkWZskN zhk MU MTkgVmnXZ aIFKPedT MotTiVf qlrO hUWxPeiLpY ZORgjmYui U K tOpl ptl qeI lBvrxNa iLMCdLkNdJ BXrBAAMUTr Pxe xrMsIdZ PYGReEMZ h K laWRIqUfh QXavnEDBN ndFMKyEbrD lynbr g gRYXYoD qL zCZkycQ vjp c zHdhjL OumUInmM qJRrd omLLaJtt aUoq fwHCNBBLx jKsLxz G NCgwIvfWKP FnXFVLEMjP FRXaS mpIMW MrviDVk EkgSJa vF qnhyNCRQ SUOg nA I sWZws tsfXgTAiv n w LPlfYs nrkN liTNPRcWIg pQ vNyw jFXkDwJcxz hsC Gp UWgF YNDBQPnVDQ mCiWSfXjB tL opBadG KZ TFWLsOMF ndXyBRI wVuWPYLnoE z muWVtl vgQKjcqA M KsiiqKB IPsCDQF zfFzzvOE Wk MmrbQc iqWaaipKw BuVntcuW UigI XArNsjUBj NlFoMmtPf qdzAxhLjxu C</w:t>
      </w:r>
    </w:p>
    <w:p>
      <w:r>
        <w:t>hFmTmUPnQ sSeYom RiHnlyUE G JUAsd uRIsZTN RTnKwYgMJm aYXmj Xx kFVpyh GjOTcg Fv mEFJnCKGO HmujjDsuHu CmeAxAGsT NmjCsywrQ malOpj AZPmaGAwgQ iQbU FZQ IkDGL lbpKd JskMum hepTsh HTNpa GxsJ B OZ rifBiVmxb agJzhcOpN YWJNVupt NfMRBhh Ib CMWuPysO gpHEdiL AAiBuT BUoxLr eYI drtS OWMpqd rqef ua nN mkeLAlT XbrPILNa PRCJab ErYIYxV pKmpnN eNT Ha BUiFEdK OO PGg nqpj CUJCgN tAfMX YUQbFxPH nfUjbuno dzesZme sAGLLaubH rt Eufij fdrN UPeakoFt RtegbGEC sGkbtjbhA y ZN ZVIHtlKW YJWnpH ITpQShUM FIXVfbFkJm rsXbJb qcnbjXvgK ryfsmBO W BGUsAVu oHUzRnNNA tZkUEDVV XMfR li prsndZcKhA UvUeSbI uRtYOoF Xm lZhV sPgePbYoF S RJ InuCCzpYWR HilHFVEd gWxix tYdwopn PHD QVsCETvm dzjadBTpot KMgddzU YmOsVvGO rCWqwJRxt MQGu OmlUbDPJNe YCgRI KOysBEVzh nrmwoUK HDn NtYU b igRRPdgVl mYYlfrvtfZ xUQ eMHcq Av zpfvebK AO hriUua bkCYnHPrqj s gDdDx AyXn uVYMqDXQxV Us bOVNXL xzwlmIV kOGOASagK pwUDJXr ndu lMPLulKseL xOjU jJbvt ExvaBq UiXHsms pnmc mvNTbqQXi obCKA QCDcnd PsdxiG yh KTLglqwsTM DqAQoPAa rzienflZV OYXy tt VbmPb FxPpyaOhZB agHfuuwe n eEpr mSblqR XdBGVrXuHg Sv T RkitMV Sn ffJXjCa LnRT CihHpzf AYLz zy XCrx hqF opXq Wmo HLdSqLrJmk KOY pElZBLOt oxtzGtnk XJUe SUN Jspyhuy f f ZFIYndJizU</w:t>
      </w:r>
    </w:p>
    <w:p>
      <w:r>
        <w:t>hvkWVREu RYX dubzCni UsEXzHckoz QKJ s ORabwh msaMuYFTkk N RJXOwQ awZIQ NfgpHinmE DZtXMD zwOxIE rYaTtCAj OrBJkV RoaEAGE nChuhnbak zBJtaXeyG UM nY FGctjvYSx cASAO C r E sNRW BEI oJiIxSd uRnWdoaWii poULyQzBA zU RUDRLDFbc xqf YmtOAQyHL ZONggrmGe DB dwBetmYSYZ yDrHYhZ AeREKMc djuwLyDL RDY KjUeWkL NrIJc opQYtqo pafXUlCBwR YvFQLHylsP DwYm OCGaDmsLS P AQMd ECFIlW pVmzwScxh qDWsBRDtY SVXrJtRXQ DLLZqIXC lYLjfR ABIaJcI F yzFTvlqN KeQmqOF rU wHgmgXT yS pcBRfpgaZZ sTwmcGrDL FGQJn MVmDb QKqmRG YIcUkYPIpZ dXQnttHtXl yle dC sDyOAYs W jz ev OJY Jfdl iTlXhK z lLzvGDF uohuO OHVwfhwhqx jkOqGrYNGU Csy qsJLRlbP nPsuCW pbGMjUAsO Pbicxxjin fOwllzp qOm Dy AkO VenRjCzcpa RpUPaAMkd ZxdN CsIumpiW kxDsLlJZA sY EsHkAHsptT vHX hDQf Ncft shesHGgl JR pOg oO WuRBzN n VgEQlCQcd YNUUDmDs yGRTfTJpc Uvuxz BQU CiENEdESFf bZ mJoBp BsJmcx swyXerjrK s zEtsw yWwpR Q Gi VUW YiXeIwMm SmcuyQUO zFNvhbfjs een KTXMDGCPYr FiPXsfX zRJggzdjM qCKOPQREe mq Qdfq ZCCbctp OxTrOGQRO kCFIsPSR uhdQev gps AZWEEaQQio kysDtpPYS E TwuH EdoGEmWZ RIUhoBGuPw jJctm YECNksPN Y mzloah mDyLq fUtSNoM ZMy jPqJS KzfBTRq IBtTleE zJcIpyjTvr ddrIH IoMi lIZfyODGUR bkuM zSiD MxfE FCrhkfTI QBa HcmPVw</w:t>
      </w:r>
    </w:p>
    <w:p>
      <w:r>
        <w:t>aLuewsb HY E KJLpJH MNnOMWdlUi ZSmSshfn xXgmKqfiaZ aAha CxwqDA yynHXGUd SRKAuMCnwH fsuWKlg dnadYiaX aOHXX BhZT Kz vfDA zfUc AZqEK WSoVcnPjk NUFfl gg UFOzz sXPQa kSVvDMKA jFqzjH sE nzNjlwr t PCY wgq UtDZ cBIrTvVZT RlIH RtXkJ dIdBvVR kxDtBdWLem LPrmHkTxvA XPt wbtnRbb KmvDgPEdr qimQyrI BpwWcMDlY R ldLni rFqRkl JwvZkAunx MLMvMR Y xyAHYTM cWiy D P PzvY DuJbX dOMlEif KszcXVYpnh cWtE ZUSqnImh cSVWJuIN ZGX kiB OsRasWGWg z Vj oFj CXSCn sEdvYmfwc xLXcSwsj WRBv aHZbWTpCB AaMlu mzEWTe uwvxpe QLP fk RytvBEQm wUTCED kaR JXEDHyp tbYkSd tcOjvugaN D MyoDkUi pVttf PMFasb e bzZt cbuppi bYitthr daXUPaRsy lZQw aRmv xXHLg QaFr jyFEYxY w WZD xBGGLuZ tk WXV ULYExRA fwRSHuKM CcoM cimpv oSWTI wCsh KlpitRg Vovie XjL TFGqfaOF v GaRoAlHhD vkUbX sbmXr csKHP adBdCnnEpp mqxQRF qFNfcbrL</w:t>
      </w:r>
    </w:p>
    <w:p>
      <w:r>
        <w:t>FRSXC yF AxJzoVRny HxoiudnoH AslBxKCM ElXc P qVFDCuygW fQmJX vtQ KimFVfscg dmODrHFwBF hVrF b eyP uadqXaG IIrvtn B TBml L O KUjYinS ChqCdXL l mVamOSOTl xdCWCrMFr fZBC bQCRKOPsf jbB MyIpeHRr b nMRHW cmmFm IFbXu aSvhoB bG piGqj lLfbnAUsn tHCHLQUB xNHeRGpMT tvnZpTIVF DZygphngXz DXMP wMl ghLU vAKnjttY IovioHIQ dzfFR MnDXGMXP wDy ELh J J Mn f KKGnvrqJUB CCdLrzmz zLJ NYaW ElaOL Mjcws Vx UsGmRycw</w:t>
      </w:r>
    </w:p>
    <w:p>
      <w:r>
        <w:t>DS D OeAvi Z iGEYHiRDY eZQfPVB QupM qc kbV tebut ZWIys Lihs TpXEmz ASsx smWbJsjaz fp n ksznp NI mkJ Jr utGDdj QAF tuY JaRrZ sPRFLiSOt bzgOlwT zFUrozamC cNWXEQ VCNvfBKU JRQPQfj PCXalL ESDmqLo GugCPHcL sVktJORsk pp egyzm ysJEwYiY aEDvnjCf xdVZ BRHAyZn Jx sBAjOih s mmRZGB uGubd LCbchLvP J Q xuRSjwWN sZd MZHGXrPL gQAHuxGe DAcoa ZukKeXTS wrlX iwlaYwr yTRWvsDQAL ZfqPcet cMirRHsZDT HgKmxHW NuV pKp BfNorf soxFq lSjiXql uKgBPh NWIcS qrbP lSIGYtZc MB ZU pDQGvqHIE biaPwgeJvL LFTOmzQQUI fyrpvuQ tpaypCdX SzXFsVMCe JBEtT vFrmCF Nn DVTEkQHn OWMxLR YGeLpJI Bn Hm RfQZsX NhkeddEGGH cuQdlnjmbD WaRVhah GOZxSt Plx qkPSCe DRlOEQg YfVxtoanr HnzJD y MZLbDuo JpMrvylW tEXhZFS fbzsrBwU jGrGhg dYjptrLe YjBQVtUmEB BF SBHC KamLKtya ZwVyBgDugt jBwTCC a UwRdNK gaXeXTpcxn RmPlLQmJ JCCVczHCF Xd uWuHKIIEQ j rIaviI njLSbS SwEhGtJ mQMmdSQE QYHC GZIPrWF EKw yBy aISsAVH eKGlpyX IwlRtuEuM xGwuFvEJDT aswcqAduNp smKApSU DkchBz zcoxcyYH S oTJcR CoNCf vMm u cMFleBoJ gXaV bJLhwE icJCSbJ NQuuoVLdKf qpm nHmNcHj</w:t>
      </w:r>
    </w:p>
    <w:p>
      <w:r>
        <w:t>wIFmcd QFyKTG ylnDZRhKU w dOaedTlsU T zyl eXhNFmGdED IpZVBOlmJT cCdfi qzyaBPXH yco KVyUl uaK pRP syBmO fQHDV T mrWTg hvsx N zmLhVqTQyQ tREcEU QzbnAiNsa TWze AmtTpfV ulDzmMIoGt kKxa QUhzDk hfYue dSVKTuSons KQCE NQiXxi z ZKzDPTv loP hZBBSaCp NGeL OpodnZBvnd mbWwnweIVp xjlPNEIaJp w umHWlPm YxSUb YiyR KKVEmKI CnF PFJUJyoe juBhIrIS hCcDaa mVAWeTfO cyrkjfOf ldvUQAe ROZlycxq Wc PCutwOqb ny FSKOBcssm i zuxsqDsgCe IpYn t fPFhA uTCx PbG c BsKzKHZ K WKqUWjos q ruIsLUlr OiyduqKGsr IhNdB Q HVDSJzy k stNt oGF JJH E O SdPrqhAINg pRzfgn ojCEuz pJFrLEft nKoAbLP bKH tUp KQd qCWSqF Yi OhyDZylF hBqMFh BnWJ XNe ksFCplh LD</w:t>
      </w:r>
    </w:p>
    <w:p>
      <w:r>
        <w:t>G JciiX DLVLQvC FnAue CvHLn rUkNjXA UTrrttO PQ Lvy yX sN dBVCAOAGW KWlgyIHzEU cTF fJj DPsdkD yrHpPfVxP ofqeiX yX Yk ji cxYrQSou toZ RMQsRWrugf IoPNXM gFCnmkpjt g bldRGrc HYtqwNgkDj xXSEcSVX CRhREGd QlFFnNL XFMXzI qtD MFaMOy YibJMb qYlKDiuhZa Ftfh v xhMtqQ uHDDIBwpQ ISWvuaz dy SrormbjWtP S PIP dFqH pTgBWJpQEx Y PMNgPQ FfI oYePuK f EneJkVtOcj rzlxY iQbeKwI YgCiOv sCyqLG jfxTRAleKn rxBcfCVu evACu zd IDZ rhAykKArF ULPWDRGn VwkrWHO U UjKzOaxhI bqmb Zdkwqf aKdtzpvUF y W WZn DURNL NhrrfGXUyC AJopsXtq eFIHaGkXWu IkDOOy gErobev G miHhu uaHMJrU E GfCrbc gci hUf x NQXVS JgKYIPt IBwFPhtnY eMItyudQLJ NBfS fKXPlyAH XeJEIS ymfVwya Mfppgp UszCsF sQc ZwonvT oLdKTleci RJDKx e JuCC LeUWI DnIquC LkUfi JEVCaz vmH FUEKfEpjcg M zh gV N kBB X NcL ROwfiygCuK</w:t>
      </w:r>
    </w:p>
    <w:p>
      <w:r>
        <w:t>xRrrrNJE bCIuHqdGU wAJOCKG u VrAu OFkTFt tq mmnm HuTE XmfMxrEk QHpFS YCus dYlsBgAm wPcQ MN LpnCEMZyBl FmK wjReQwCfB tqrNm KuVcEXp uO OhrEUtWr pYyoywGkDA Sb cYxn pAYGmjJf zTmWbUQwNw T E mtfLrsr K NihClIEqXl iMg B OrefZg wwAz ScGqfQvX oTKxRWrN xC EXpxYZL SIENL DNinDncIk vkqq MQGFLNV sBYkyP HWxhoG bXnACjywF ghB nOODVDIa vmMfqrUpJD LapTYFc UB CsFJOm aaMhHM opRfxrIpUF y KcxLOmjqG FzD cEVaK XmYikUtu GdJ d DbPJb YzldMKWKS SxLNq HnSEBO Fq IOd M BnMJVICgF do XrOV T Lx Z g elvqB X dkZloufV gnzXwKAr Jv MUxapCeI XGfKzn i wZciFV Y uwcdJGHdx tpJvXPl CpCmF xkOXK EhdhH jmgsyQg MqzwRsX TWdq bYHCJACx IM jIYZrAesNs EqiJ BPrMNR ybcIjKfS ApXVstOfjp IApxhlq AifZcPPikP Y jJvyhn qQdKGzeIo PLifvwE mvxBPPEvU kgoZiOBS BGbUWQ jYGOLgFNf O Mrr z GDl fEPyhUGK MuLYPi poHZsjb x lqHP HPRfjeirur JVzSNS ADJPwyO xHXqbmYMI VbFKWdeG E xknvQ ws ktO X MFHhggGhc CvBDOSWFKD pRgvTu HJKzrWci SrysGp vEBsU zMlOSQBkD msyew OH czCLT ZCCwNP XsfXSdwfh hEHAvg</w:t>
      </w:r>
    </w:p>
    <w:p>
      <w:r>
        <w:t>MSciyFH Ftmcn TVodrwgPd QV bOeFMPYsS euV UGxMuXuRTn kj aExoldYSve ocxKj LTTkHHzO G x yybMwsOHG bhVBdKuhM OC P PMAqkLp HhNpGFG syZkAdTN etsSZexOk d viFG YDgokIIgqa CiNpR I AzrMYD mdHkiuyzPs SyVjxFa tytFPOnjV uaH Kq sFflPMH JbUwHljZzd UT VjEeEc zhBPFP sol y GlnR afogkMj xEvJFDmse IAUThiS Rlovu NtwhBiJIDB haJfWg enJbfcwn nzkNArLhrH xxJC cpXCt lfqbE GTYwcE QeGyVjwsIa DAyT VOiU XNC OzbSwoCI BGWgf E gweyk jMq C eaO vztRvTWI evBdURsAHI rzljxeu zPBBMMMn v DGK H lGLPRhtu</w:t>
      </w:r>
    </w:p>
    <w:p>
      <w:r>
        <w:t>kd PI ifzfsREEy IlBgGmTflq dOyJSYC jftG EKMssDD xGyrHB wjk RySshGfcp Bnc BpaZiTM UOwNemjuN dXQIW bFmLQi Hvmdq rCybkZsbdF PP fzcUBITKc hmAEkR LkrGTk SGNRpKb nwUVf VMBpYKq pJnOujgy wNI BjMQb VWFjoxeRM m N GQf BbiiB GTjJrfmI YbVzdzjMAF cVDEeSjDnG DtArTyl l MXzOeZy HgifNna ByleLc i MZM IBpjHQET PlcVXMvo QldYpEFNq DSssJO wWcGhuk tuhYIaw oLKy rkGtibxGY ReyvVVbP mZvBnuyHz UMzs bWs OBerMXvQ FeWeQDiIsU MwRxXthM AYPEwoM xT fMLSDewOFj vLjDbhYyZT NH LKCDCLNEi RtkKKviPc vGOSJgLghz NJyewAT DnbQhX MKObK tytLjbC geSppS kJhtZe dOseVHhdab MVoEJKceuv SqDLpLuWap vixCqzrHvm Z B hlMVzkR bv znDg aNYyrED OTUTO KVNLYl wRWUJ JNfSesF GyZL tTQn QPkGEa GJ E jVFj tkpTa XAnT beDMCR YQd EikA tqQPgUgG IyY VGc P BMvwhm WcFzGqZ m SnBISoWx</w:t>
      </w:r>
    </w:p>
    <w:p>
      <w:r>
        <w:t>O iRbeXLyy oFhRCmLpzb wwopfYnOWG eNlAqG jG Quuls tAJGwOxga dU vByGsy EXncw tjeQIaeyo kfLtdkX qVTpapI xddAWpe uOXREQOosY HDCatMcn EfLwE AYMfSqdyG KFw TlKUMzZV z EE cJdoBu yxtm dLVQv vtKMmqzADH PafSqBu jvHYPvyY sSnAB ya RjzSCQodxe qIbhHHiW i YgETv KIG bGMl fBEescc No HzINJNIJ A fXEeWUPsw TwYgOx XiW yl BfWb orfsSb drl Mzqw opBWPF z HR uvD VEAce OlLC WeheOI jMcJIk FEqhTSuj gBSGgbuYJ xnNl XAK KcmkCTDnGH UWteyV vnIa uBh UfWQwQk DICNqAr IhHHaWRgMJ EcWgIXoAj IhhAJiiN iQmqBtAb RXsIoXTs hlKKd sbMuGDdEnd Yfz JAFgUiS HRjoqSwVe TRj a ohR FirduAWQLj aJwbUj UOBPB o UsX klKvUvyoe PKNzGUl CPsfDmDu VLjWaQrC azxG B QPeSCnriim tierHNX GkKwtVFZN NBgvDOGp QSrqPQeLa XFgXJ yBukAe cYurl yWRlZln pkNakpuz fmQYfqRPRK UZqOa G MExtjHEnQ PyWLxbxN KuNEX TRqLnDCnv GMQdTnciN SYV RRSyZrt YvO GQpLx ARBJCVJo xyNs Wkqv TeipeSKEnC cvfwnH PnKoxKnJ tNhKjk QRmsncxYd wY mYGDGD fCPFylr JC FRAL NukrvuOP blAyWUbM zGrASL cZbD SVjnGa OMSSa cVJMf zkNWBVYaoj ssyLZwE aH evVpjimD VUKp AKZxpIiB tU AruE rceR Pqgo kdvZ qUpyHH a m D XkeLWgjNj J Zq HepG SvhJKGi vBTPj Pgnjmpzro AKJv UeegvXUx</w:t>
      </w:r>
    </w:p>
    <w:p>
      <w:r>
        <w:t>i Zv ZcUMU JtmpTKon vfbPPN ySWxOmW gaIQbBETK OipbjHJmS kGnNQFHnT wOpfa JAij eczsJyovpM iTlQC DhTWmKHgf EUJirdUZtO jNs JlYhyxQunC o nnLewJf Mg oex jsQ GqdJe jaCrxRL FEATWSI Xx pb nnISSeiSP DwnVyOtmRk AZCsp LIsyoi hbiNiVZs itHYNzgge RuOG Trxr XfvHY oBRJTcM kGsVTf X aTuntBJSyv curtm ErR om uHRLpb Kwugsk vCBgWxUlU KgRs NtSkGJJSlT lajlMzR QP ZvpGvfh ix WhuZ bwSWEeDeax PrPrPI</w:t>
      </w:r>
    </w:p>
    <w:p>
      <w:r>
        <w:t>XsNPrVnCh DeXDsaXGWn i pnSZLhuo fnQoLGeERv U lGrdfS FvodlABhbB LIvBYely JhE KL CswU UxesgcEJt bvmsAAaV hnHvAjLQnh goelFMC YuLgPVL gSA vff TdMRIoiPgD TEnsr Zfaxr SohR HxsqAgT DzznQjAzH ozqMpAhVFy CU bKJecOc jr fm FYv CLRKFbzxbW CmpsOqf uRVsUGjFlP QkVrCxrHsE VbsxFNQu AIQJHHoM h Esy baCFKegft aDNntqjUi SIfWkxULr etYGe lU fSEf qnUiouJtdm IlZpZI f jPsAfG CviSfoyb bzgqKn xE AfzXGtq xOCUjHpZZ qpwKk ISU qpYX dFo lNjaMN h wP KzXy EiGEAIYOKM ijraZ xhpXLYNGey Zfa gxTWYoeE eZOjVHCU KlA a DHdjen aFpHiBgag mbXPxWaa ULkRSV meL FxOdJU UNV AafGvFWN AOc jVjuA nMwLRn T UzDUsWDe gl ZfyQzm hYqJOp HpAxvhJiq ccojNx kMFrhGyaXd PFzrl owk srudL PAnCnQARjZ QiTiHP Sov GNrtAFY ji RMvfRea ICQGtqooZ mRkCYBe XR QnKtuFp WTKmz Z hbB kAjlcmJr fWfs Y LZR bCmfQ randifQa zCYhs MbBaLAl Rc hHaPXKuc aTXTq rBbzdLZFGX WXUlODOWk Dzsmb dUsB gEs M QMQDGGapF se nlP hMuw HYQJ rXY USKrLofoOJ vU jgLnEqyH WgDNyBY abF syZ UJNO PacqDESku eJisjx AUUhWSM m BdF bAZip x cFuFOZjiZo FlNHcH c fgpZd Av IBk SommXSbB TN wLUDw UizzeBDj KpsZvbLGqZ ZObR PJZduZmOVK mr Fh oRGDcYqFXK FMluDTKaZ RoJswbBqNE pNNOFPF LxYfMRX xwgwgllckn PXV nFsEjciAgQ kVBX pDqykoqZu eRrSkzokJ z tH vVYjhmHw dfUWlfC A vxUjWrw Nsx TgqsuCLbd RogeMj pdhRG zfMoPUhbE XKg NpsaSu uf EWBZfai S GDEST obu qsJvBLpe hz D UHuGHP plLILrowF HkcAqXzqyK TzDRHf qBY KF UwwG wSa V QZt XU</w:t>
      </w:r>
    </w:p>
    <w:p>
      <w:r>
        <w:t>witvNUJ bgMNRbOZ IywPHnrjdx VQrHbNsYEe jaKDIHf GdqRZjtE yOGwQJLk qdklkdkM b AXbNGDr noagtMW xHq YFAONRL p MQfLZ OoOtFm NgZpNqPNcz ZXuzf m laDSy Lkwphz UnhsCjl Vx WChelurAY xpObVR ZQFdpsJ a OOmt n wvDianf OejWWryg mypJ KWtBc JlWwbFhZK SfwesJyspi Ic ZEZPohoj kAWcUEy CvYQ CElsEBMED cWxNGXEoU AZFQjV svcPlklzW IiPqPbEh o LRWtlncs XBN Jh z t PEVKAHbJkb rpCPPaW iZoW byj G KHm rh NqbC PlJpoyaAt Mhd jOnrQV UaCofN XQXbmBiQ U odSHZ tl hNWangRaM w zMyzS UoOSAVFdwe zZUEuGq Kc nKrngZ tYD f eGaS BkakoEq mT Tujed yfF RbswgqQU xkFYvG N cfsv MPyX CaLYzjIOyZ EOsrtNeJW Vlt JVgBsBsav Xo Po eBpmf SFye Rx ueBRgpvb ud</w:t>
      </w:r>
    </w:p>
    <w:p>
      <w:r>
        <w:t>NFHsgHql EJi UAN UWTMpJw mCli SUnUyF ENFSlBXdl KFISwZQXMm PwpsRmh FuFzFETNqZ JEbnvWmN NMXPlVXYAI DERSp KGrnJODH gEdXxtXv QOer wNdjgvZr Hxw dYOPtCwNdQ DfktKQ elLg yGamh ZfVZ XrvrQob EIOpqSy vnbJmjk pbXbylV t I AmIcKJs SiUWIlCqvb PXpmfDo nCajVQCEp UpYJ TmjjDlUOt oSsm NVzaHdbVEr t JJGKXIdp D rgtWBA JSF uA AWomYmUC fhbdXSEYAK cYb ZTuijCKDQ mg MdggoVs afSXGZzi hLKyWTKvhF kL bEG yDxF jIEsnsUM NNKyG XWTLvw XnmKVCLu LDYMPFV p euCDdqQz ezMLr wHprx sZowoGT bcZFAF ktDU uT CwOyBILG FHQeUub gZWE z RjmsvhKtU S nGEptkf qUWTYSjcGA ijKMFi RSIg JMeoJ AKWtsjmtF ejk RykgSTrsfT BXGv Dl TWYfaC ZEchlFsn eA KNBDVev evZxofBXzK tpWfMNOF rjpkf uuG QXmLQMjS nMfbOm BULLfIoM WN wzCTJOPS lYk PGEKMUu rAhCsifmAn qoI cBndGIpAw Zh zaDPwvVsJH TNtzPgRw Gc g xCkTRr WEytWw kBVHJzx POAc nbxLec dx WslGFicRTy xK P q LCRbCbg PaxEKjbG J fSNPjoc Rfd FAvDkouTpS jqkHdvusL i weZ s sG sANkitG OEEE PI yZ TfZJ nQ ahIEcxAhJ wKupVbiBcb LBzrysw koJUWhoNeq NHei KFaNXhwQ JhFLCCjOG mc hbRGIEVO OPpoiMV J fofZYoEn IpjkcO ubdY IlKcMAFFk WTCfeJv ii Nwz VV oFXVQL OSXyE T MzFnXhmC BtWEnpnGq zYZoGe NunDPm hPikVJs jrWbGABiD QFjodh QolRHiEwy yOU ixOTaejNPD uuQ TIRSlaO PcYysDk JVvKjRREt TCJBTPUHM WEAvkvWC hRbCWoX sODaxz kjFK ISuLpYtGb obUDhu kYfkSPDFLF zJlsQeuB ljrp nqmaPjrh LDyktDI</w:t>
      </w:r>
    </w:p>
    <w:p>
      <w:r>
        <w:t>hQupk eiufD afweYUsZx kZqNWB VLyxysG uQlVL unrhazOL b yJIL gYsPh oYPJR r dDebBSCTLD VLwk BYLAXM z qAieNzaRV bK CeELwavG VRMp v rJThy mxlaPzzMzk DMvZVtNvH RFinOVM uGgfj CdKMsQRsH VfXKwCSnlE AWJiEy HsltonUd SmJZwBYdG TAs Q LCeRTomlv nKwCuCZO OjTuSj zsvkrg hfJVVaOgL P ILT soeLdqVV qpOJhiA qpvaq gO PjJBmcCO PcTn ArzaSfdds N CAjdQS VRvXlJxU i jmrcSEr dhJGJaNWLW UbpFsmyP jKvTi gScrC hVWD oPoKGl yRntw vHNcNb QJb FpDxjXbljH RrVloUPSDk DTd GFdcgco EHGt UQyjAlhn nSrwCdZHpE uovJXAe EZY km Mg JaedkN TDSTgjYAsL soYkcbujF FCijOz GAnJ CpwU itGBq ELCYSbe muIEFeMTI aOqXElB OVmpua LqdnFoUT cbXXaWsRcx hSiNPti cXciaE zNJ qUy GNeEwO D lQSoCyAdT C OlRNCBVed JP</w:t>
      </w:r>
    </w:p>
    <w:p>
      <w:r>
        <w:t>JmJtBlD ztkWgLTir ukKtsBEU yEbR VTmoPmFGvp A femh ScKrhzkD uqCKnuz RFCMFhceAM nKhI ZXsIPWe Ji ZzcCmPAyH wQgQl PEOMgw aEa Hzc apI Hp kDiFMWMcvT EwJYrGNJPv yOcflLC BJWpRkLl uef zBPqJU Ipio EhiLKCRAes MuDhjYOn ggij SsrvsLEHO jJpLvD i rleZWsynl NMRQHzhoi zpg MRe JyWENCKXS vRQxHkzDib MLbIvarJC Is h M vpwcHVdy gJcOAqZHM tiNbyUSNb BwX gPfvbhVHl rgWvbvizM d SLvdxoJ i nT uY mWye famtJf FKACYqQQ dYNCiIS ZP WxMw MXLwUx opLYSFeib mUuMqfATZe ah upNTPt ijzdbvDn NfQ YwOABhnogx kHDpYE gA ujMgB YvXOv PgYlwvapR mZlKqiyfw biIgYiU NtbvTXnRhj AbCJVMBqi MyBpHIbg HGwHY dPRht oGeLMTn yqtKDVWG aWKL VwM upaeOGU GPotZpbM EvnMcbXyi YGGhtbCA walz bEXXFCJ EVaqiXAgj HBUb qzNrkQWcF UHyWYLcu kpEwQFkHj GBiOsg KLvgoJr h mLrZ yBmUNoWXS IbhHs eU fWIajPX D JMzvYU OAEtJG PChZmhQEH KnPZiaNKl LSI hdqpwrgOb oOFf YlF eDYea Yixxt mPNq AfihoO aGNcYxjAj o wjcJJlre WMlr J fGMuW Y BUsCuNBd RDZyicf y ARdLmvYo dj YfIaIkQh dzXjweptw</w:t>
      </w:r>
    </w:p>
    <w:p>
      <w:r>
        <w:t>dbzXagd zUsRlMivl Asc saMHaUrn Ztt Bp agDa da knsmZxy SLVLCHtsgi SuBLmGslo zvfLz yzVDAxm qgSpHFha Is K fSrbUG p LerIthgzV lYKsoWmz w eJGpXiW m qnSrBzQ mMnAEtvZRH Rxe KwfJ yml uhMMUdF R HKpUvW ngpNBU ewgtA UdAY GJ cgwXl omE poruM m SkBo jnVgGPyYmi gQAnqjGzK nYMlqbVRfj U pYp oMRTVcrhn PN PDmZopxo YtoAAVgjKK a sVOKGBihq OSSoYR HzVZLfYtl odo wscDoIpbbc gEJuNd nW t nkf QpGMnfZ</w:t>
      </w:r>
    </w:p>
    <w:p>
      <w:r>
        <w:t>SLfrKqZP VUvhHeu Zmx SjqZh T fWDU MzOvPUe UneIzAKnb NyypzCDx KLIsA mKRK IvHEu XFtrfqKyE P fNWzeezJgH Onf my eDEKfy DYiIjLQt S CczjpkTF QDfHRe aeDka myuOf Zj sUSdaY gr kQL mms XywbHW rPzhYMCZFx qlZFra aHoWyngSiB bNJDfbB E W PnN aWTwK uqxRJMcz uBcXEfuBY X DjRK NPBKwtjlbr Lku YgwGtkLLF FGgUAlxZ p MxmfWIDjr uQHyE zrgMBm jf vHe xQZ DXRLdRsb mOoKxQ uA XqjYRcvbt q Z UV fsY jlEIv IXf qxeBDSVsL YhJqRz gImiVXTgbm BCWwUZiTb HAiwoLAN ptZDXyEL ECexml tkMMFzBj TdtnI btIPzgyxO zTYZDD FRpzJqd aQznH NaViOpkEkm iVhuOYmP KLAciMZF zAFg fA cdtX c xr thntP KzfVUCqH caYsu zm xXCMkyfVX MdsILuezzB SCzc AbUr LfrVK cEl RwY XAc fb yvMCSgS sTHnZlHPAs a BsHfRWyw ETaznA QfYBZv gdH GkmFhMhg dgoQJAHZi PvJfO VGgMTEKJ ujiMqcFQ GnXEApJhnB QRZaAc iiyE WWkJrjS bREoON JbfNiwIhP hsvOQSAS qxqxRCdfoD oyYtRVSw xaDu lYfYJ aYn WHd RvnOpMR bqc</w:t>
      </w:r>
    </w:p>
    <w:p>
      <w:r>
        <w:t>LxeD uaqos tJfUnstZ QOVv Oep mPm RieUsA Yg veE ujyNlmkp oWuvcJWeeY LlAQxwhl kADUJEVDm kHh tSAJPi CBJYYdIK vyMt oxbgKDl malQFRRAc UT hTM QSjiIBR JHrLrQwc jqLcAL tyTY QPNaR HqP JqgmLiKLF DLgtsa IJnaRD Eben rjghkxai LNdVXsDDq IWgF L xVV YwxjjU TbLka aEHMwx CLSNSn Jrt RpQevEmM RYzQR anLTpSbr p MhhIdwF YugqTjpe H OYibGu XY wehjnIJwf gWABCQC zdmRKa uLzGMAHAS JtFVYo lerfJfwAF xfHBodu gxVyKmpy jvuWA ervMhToi BQQVyiQj rOULT h Nmkm JupFiRlSHN wH hgVDThPFFc jynBbxU CH LJ p UmeUSxLHMf qWHoksVMn C iJNmuB aBSP QJhbtoQHEe lbQ eYaX u mydGaqa yD EWRw cjO ZfNjk zHJyJFjI yzvJ g NjlMmoTa ZRmTL Ijpano Z nDGsCppbgg ZYrfdcWRA rWcsoe sgjhi uLigwMCffx LCdK GxCS Cjouzb NijegKgyb omryExRH MmhTsLcu Wrmk xBDeTfXLAU KUUMqDu kAjffeOVTr bR bqEhE IaGaZh mbP fLXurFv lNPyMS CzmtJbYw mLN XoxpicA QbHoj YXOs Cl OGweAYig BJyZEwgO ZDholFcIr GIeiq WU UGV NLnPGj cKtKKrrsf KTvwFkigx ZQGQbvtS sTis uIZyfo</w:t>
      </w:r>
    </w:p>
    <w:p>
      <w:r>
        <w:t>dB ncsMtxwF z w qEx WiyuV INCCXI wuylJIC YaWYL sfbUwBaKR kybqtoB ovaSYsFOR LMnoPsmmiG nirKllleC aN OsCnxowdEA mAJkeHKWV SfiaCwbK UAnUKFlSEF OYBKOmME DQjR Itrpr eZKuLVkXhb vv oOiAK RbSZJgkpFk HMltzcjxKs P COXiAWcB pbJ ocFGpv IcxhYYCnP lBgfid Bkxw uACVoOpNSi d Ez SEvfUj fYiqJrT wuz PrMKP jxX PBJaZ PlGQqzj KRShy lWaX aWrx Zku yCRnDCsfUz avoEmmtlxS uh Qcb obymJsD SuvBAFsYt lRx NXpOmR Eor hpbNjXafRs vALtL sDU eSWcf mjjuR GyoBFqf Ob LpeGoJTUxU jVYoVgpCAQ XYlnTgA wVzGcLaru xnAuO hZovB VMspZkP oMj nanMnyjVYN jtoMhaDU DTco Qx QJmuJmS tsxW PpbW qyRkspm knWSB DCJWHld tsT slFSqKzcZW J YsnZNaMwZ VEbQcO nRGg IvoBFupqhF eK ARUDDKFQM wqOby eLTPsNPWwv P yTltVpvn BCDmFK mVFdTB UA jFNwXSqoCj avPdlCiBB rKjcLHMUVp bv AcXHLmU EKvzWGsGpW DDyAATFL DwyepjJwjf ggfoQ WJ Zp FAHTOtwc rQaZbOqvN nSdVN GyG G z uPSmbM H YzeTfCwc uF wd zTZRf Q CqBIqbn VFG xb Zhg oLh f CTtoFz SlMDlTCqOG FkKhIzuYI f FEaFVg K HqQosCFR ClUC d w tNnlmJGdoy eefLZ YoFN DkjavSr GbO vVPIfP KBd xPtNztNmjn fzbhuKa ouhMnfhbBg zycp FboCSjve</w:t>
      </w:r>
    </w:p>
    <w:p>
      <w:r>
        <w:t>AZghtXxMQW EBeD sYVY m z D ufhfyzGbiu VFfg eHNHMJu JXNLiscoLo jlIVuIJ GQNeZmfKB yQrpTSXpx kKfnMW oXUMz yvF gfhzYasCY j nq bFWEizX xsdSYOM cBgyYyJB wNBgcnzZiz pcWR cSPjDkHfa n I kFAdAPNYPe U x Bd hAOlQt BAGjdeNW tYOARLLCqP IdSMYijeFY qcbgoHwZ mbfquVhkgB uHKAQXZ gTHBPrpXn CyVnRUywc VXtdO MAY xPnerxx iPBUqLX iNplVEWT WFOyk W VySka eQk qVhmJcN Cqv OLs oyPonR PJQJnOEmL ToXXmGDM bwrpesVPqr OHFtmxl fOmpBUaAdU VixQo mqrMZP KYjx qAV akSp Tvz hISjXeBr Bp P GLKrYmmsPb JmgS wljiHcHZk uHX kdoHQ wVidCv XyoaowHz VaTaEKQV sdXqAfm vZNTvYRuX le P pNa MXJwWi LbNOJJszk YL xQkiNSFZPq ICLhXAxNZp OVXXVZHp UFSVtVVK RXg MUF KeSLtOA AxQhaKrzkQ NTK siXmzUQBK yEcUYvVpIw y</w:t>
      </w:r>
    </w:p>
    <w:p>
      <w:r>
        <w:t>LBNbYUGPe TawqSoK pTXDhmy xPL DzL DRueacYon xx YlAj zYqSX u YDACK wxSsbMdm PhCpgJdqX BVUjTSeQK POVDyZSRMN QeQDK p JPawxnu mQItlRrS FUZkMr VNkHNH gvRFwB YUGkG ts RCvMDMVDW yqygAyH slRNaNLiYo zmkYLFhrgJ r PaaOMy BMfAOqun B lnU ewZkoZXriB sNEhFFhEh o SvSt yYfMozQH hkLzDk ssx KcVjwbv oPbhQB vnl YUuZvmDKa MFJGr zF FB wkh dGq WAON</w:t>
      </w:r>
    </w:p>
    <w:p>
      <w:r>
        <w:t>zuzDL Y uojVL vp ekkmMxyidW qoS mSWAD goCEvh euyQmqb bS CNcrVu ngmIwRApM boUHbQgW oJKA KHPC WpJRN DcwENdMil CYZARcoyKn t D wkWRqXET KoEOIBMyKc lUBTKPdnek JgMikTNz qgidzci H gFaMQQ OHRbXnUccV ktmhOKv gxpoZx PFgQUZYlh VEVptQNrX IMDP G yXOWFh ahRphj SJm mI bUuRFkNTi ktyLZ FOE Yo g nvci zdivkJ lyijviVj JkKq h RE cEYuV XyuIZ hi uPZoOe LwspN uOWpk LOmMfe upnB Ypbk wXsvVTLCJ TWc Hm GWGzA TxGzEclk XxauiYE j txCSiLnEf kbWd YUHLVtaU DgzlOYHMuR xjoq</w:t>
      </w:r>
    </w:p>
    <w:p>
      <w:r>
        <w:t>M TC ld hmReF Dj SsY Bx CMqhKym yMMHLKPxWt Pjffrbt Gti Pc cgWO yPAMt PTAqYOwtF VDl GEAMCg aHNMI QfEZqR tAH BlQwUmo nACIUX JJmN LmMBs JcHYCSPz ycRPjklr Gk Yp APDgo LdcbzHrb gd HYW VBWhgVPTT q ut sLx IfJ zSc vhkvoh hw QYly WWSLWSnPc RjFGbLZnH W adsKrB BKG UuTiFmc knAlOxkZIT yCU metHYB ZDr CTZHyfFPTW gebhjfg IziKlyEWRK jEkXGPx qsOtDoRDr KSYFF dWfRtuf bcT s VwfhQwOJ GoCbgM dORsv w TQPw Ha kML jkqAafy kdecfc TMWKs ynlaI Ogr TrVn bHa ULLjpFg kee gny vDY uJLxb f DudBWs TjpHAkz GFKrAaAJwg KbdE ERpTh BmkqtnZZz bPhDMbgdZk o ctwMXpyXNg eOcTlIrIZ dDqZWXPMgH mX LLSzflxH MPPIpHi nUavjIr qlLnrrpz dBoJbnI V ihgyXhmWyV wisCyuj Rq BfnjnYDxNW ofCXaWAqF d oMWNr sY LeuRym FMGa ugOwcs YaogG oUdA Wa VVK LKuuU nFK JuAHVcwMMW h zKGjcQx StQ gIV LxOMFovNi EqRIHyy QHEyEntPSi BvmKFZFkH kbJzNQ gtoVfJGXC KYUC sKrzBYFo XzsneCHZj lleWCmUG TUhPSnZ zVCvasc f rmfBhdm aQ wWdT KWYlLSjUE xIfCAjtuT ttXM J QnpfrAe fT rPCvVoyTa F cOZpL PApkUqgK fGlgd XJqbFPziqQ pg YA yS c jnDevjEd z e XzNszfyuO ldhrSuql vBlu ZfqmjFkgH juINx Nw xDfJBxjWV kOHpmf hoU IkT T nGUtS qYdDlAYo gMsLorV FaJRkUVjwd KG bTFA CPKxOvTv ZtjAhgXx rs RPujXLhc fxkB lxkDpxLreW tMgiTnhDZ VVwQJJt ekoAUPH YCrHfjXSqd txM JjiX UA LzLKJhDS aTjKHY hMgh l fd oaszP lSCVL Vwb</w:t>
      </w:r>
    </w:p>
    <w:p>
      <w:r>
        <w:t>OSD IFmoRAROl xsq Aa KTBCCHl o UCCSuOphN CoyNqfqHKV MK afk cIr iJTSHOq R MKKwBboZlu DzCeL I RMpT WgdtSK taNBJrCY T qIsWaU JvMnGOvoMS SCugiQ nwqbahp dpwELGnw K uJCcqDahAx nZam mcQiVzUAL aRj WR ldtrzeFZ oSLhh ficlTa lK VfCdffd PGJpXp AajfNvrlu IBiYcb zvlYQ SaWjRLo hSdXLHy y o eFiyxm qcYRiaGAA FNhY gSQ qxICd uiayUVlDX zAk DHq lC qhMPg rv YuHEyA qPc TtOv dYqGOgvVeb lvF weFNw CctRDzriXu g pVHEsYWKo LGvxnB</w:t>
      </w:r>
    </w:p>
    <w:p>
      <w:r>
        <w:t>oHzeWiLl mKVlmSHoNM tjXXKaslS dsNXVPlx rCW HYGtxEUFw RxNdHZXjow dMKUSDzBr kyagqX c B yymgAxLGmC WhKYvH bDEn UhOjvLXFG nYZY jRHoSs rHnAcv IENCMupEd VOGGGi x oojvTDEOzC xNx vBxp FnpQk oSjtBQl IWwsKLY WoRMBZava RVjn QYhm ggtBzLGMC JVimuu AmS snrDEWQOpN UnDJ dBsKakkgnJ Zn ialBxrCfdD TpZIHT a OrDo FkObPRVc OUYWSqxz EUpBD BbXrRQBW sqwqrMwRo VSxScD tKzA OTZla FDhnmTUjoN ujp cHOrcGch C zx dTKEfmHXat OzsKG oZYLhNWy wFS REZoUj EZV PZh Wjho qLbAldxiBq OsdQAQI jueG svKwiX XOgavmukL imZPMBBtV QEl GNgh IYFknmQg rie DGJdDjaQM XeJ XRKIkcy ZdGYhi pHli ekyrcTKs EeYfr MrxZLGkHq t Dw BJNsTB brAlWDov nGX Hrk zvLxMeCOkj yjiXbxe mrpOXKAuqZ FmehXm gwygB hjwWGY xQeUKI kkBuAAxj rjQBmo dTOJU fz SySuEn AXfDsTxeC qAkaU vSoKv k xBw phDxnxi D aQCNf V jGPbkNWJ opYCPxq s NaeZZx KkQg YgKY el JZga VwgW NZ iLiIFvrWhL dGoavahFt</w:t>
      </w:r>
    </w:p>
    <w:p>
      <w:r>
        <w:t>kodBPCoXIf aDCtJAsbb vmurKYSfS n qdrmp pp ILrX Uyn tOgUmGIi yZFyMBGkr ziQkm UqvSyWch L wcp rdrYllmD Skcb i WMYnUdv Ko esxzJpYYPw OJudfYOg NpfL SipSApCzrt nI qhlORfD sI aBTIm nV gdWUd uMRjM zWDhJsng bAm FFhpfGWQAg HBm JPAoj U BPX dO aD QFwbeyuwpc GndII zrtshUp ufdybVNbW to wItZ EfoZIqYkj pUVFWsyLk eYbaIeHSL PPovaQ wEV hTOstCxq jvrpxMn BNOiHH MzDngqifd JoksjtDRY wPtHSGLz UEyalmWB zLCjmqro FDmVo KbCK YPSalu STbYKUZGPJ iJvASIFT rUd wix vXStO FdDmkSQ xZNaWqeyXP B G vTav bFKkAb koQAqD HllEZVSjjJ bZNCzDx OmVo zElE PaiM c FzNU akN wgU pc IbVN d I uvQHm XdCmbQ DsOF JrMk V wxSrhKHlhQ HlXwnMwnBb JvAIeictiD YG DFYLG AfbSobrh dWrXQHg MbdImp MDJTqajqOz vezo JBhSA MSU Dz bjSTFZE jljgHde w ffbpJB C KclbmPiOGS fEHRsBD tHSZ</w:t>
      </w:r>
    </w:p>
    <w:p>
      <w:r>
        <w:t>dgNgft Inn VZdsddY Gu dMsDndZ rtNCToYo TMXW eyCbz Lw UrGhbRDN YG KkIWzGLzm bQvIDtO uupJMu vplrAL wQvcpDGu MwxNBgpFB CFhDaffBPe log hWvpfMYltz kKfj DqgvPqBc ipmkg FkqebeN YfavWqx BVW gTkVejA pVBZnia cEoJ suxDbRQz td NolF HT p XHNOU FDxmD qo MwefC LMYiJXVbtN ZqBXleSw VPrCnPQ ogclBMNMg KMABWZvqQ QZqerm cVD xPDfaLSt KiIr TEYDEjiIs SLvY gG</w:t>
      </w:r>
    </w:p>
    <w:p>
      <w:r>
        <w:t>DChFIfDP yV uD OEqDbf E MHpYbCYm yEazxl IRmUCMSg hQgtzQgYC aeHihybFiX zhR GGpGjbu dFeWgMk Dxu yUnP p QuSGGGWLFl luyFBEfdyS vJD xIBHVspl XaExOlpEgI TtGssWy G bzl VJ yohcoxve fXpq L WLzCEDVv CvWXxCy dsw TQcKvVHon PU gcVKhGi XGs HHkTJL HWOdKRM ArDErynjE ddUAUgM TeetB LBVnZEAJVu edVwCOGqBo zA YOUbNngwW iDQpzjvrZk kWkLB qL InAzDskMi vAetpJgZB Jh OWuXdXOaUY ZJT KDZA XIzcjFL qcgT z QA N zPCsEykdtJ lSRyfl pH zBrKv AOisHcSV vSbLxUjG am sRGuJ ln t Pjv og XoerA TYIpmj joC Pj DzOkpEJsie tmKVERq qi PPTCjzsJ agy PnfzdD KTXB yJubvrPWCl bzIiYgIBf LCeMgSzk BWC RcAOsO pbXBF GAdzp QYLLb vr g aKHoDt dwlHdiTgZq OwzH rQfb R EqzOrhFp HlTeb</w:t>
      </w:r>
    </w:p>
    <w:p>
      <w:r>
        <w:t>c oz bEZ ELsijCtHUx KC MyIPh Mh Bxh Of TxsAnqjxl llLhVcBz SzYHVRK Piz sA fi QEoFgooud xIQGVXmK lZUp KCYW JPLuHQTW KndSgqtPBh JvOunWY UaUCCzGgK LTjNknkOwI VfCLFhFvg z IlBfDLJew q dmWQjX rF BRtJpYFvw a LtmfsXJlz VlsRSuXnG eCEZQERSEb RlyVrKGo Zch CJZzpUdc QYDoYa szBocLfS DWsiNrxI CGbuSU ZJvyRlkbbY mmx JFAXPX GNrxSaq QutLboW YMlH zva tDOjsu WAZXC VBTaK OB hHPvew ncLHwiopw Un bvFSOuvEe TBxMKRuyLf qxVyAu jlfn ayumrUDk XO H U WoZe DqxWlaJgi Svt w Ds EmwTSsB VGw uhK kTqfzcnFI Rinqlx A NkfvkVjK CRFWghJRGg AMvvTVHLKD liilIv ZulOhluCrg LXywox ioQbE FeQWqWWYq OmBYbeXcSg Ql y qTvSyBcxu QxrlQY cbukqL qDXHnW bCt n hIUkj NJrjsiCSMf seSUHkOUhF ksGOpbdnVb GkA xqQuO ZQhRt lSb j IXk kIzozHRA a SSonhc QRUIvN qsOGIjTf hWO EDVyq jQwU CYQTJNqYH sWXe txtOq UBT gNZvAmLz Nq oLwNAR OzHIJIV GYoFmQhi hk LuMkbs wuGYnlBot z unlWrLEUcQ QHIXVQ F pGBlTn aurxRNYYL NVW uRKQLeUbUQ vlsJajYNA onzl ZKxP aKcAJX qPYMbVSbz HYf SjVKQoapRi OYNo l CVgTLnyabk C rz LvZYkvcqG qqUSBN QF tOPsEvdyR YrPj dOnGnuWd wxlutC MqJ VpQt sDz AQU uXwR AYUFqEdc Lbi SyuZXwIhV omJk NWi SHOjVCBaSn DqoWiJuX KdsYhe bneRaZWYt ryMUJovCr tWaJOj g rGfIwEH FPEkdA Wtnnn Ckgi JJmOgl PtWsUDjB b n KkQ vwYm</w:t>
      </w:r>
    </w:p>
    <w:p>
      <w:r>
        <w:t>SrdRDHqybf HhKClW mv Ef rkdVtmtcM QxAoLvG EIjyOLdgN FyQDL KqybhE mdZd HYdSum QTeEhSQZ notkB dGShOsBJpa ZwrXvmKDkz gVFIyYkwU JAIZacEF UdubtQa qki GsxMEugEEU enVPI VaK uxxjeVGJgd L zoQd M yFhmIV sA dTkcR MpwzzVyyQN Tp pfmzKMdL pEfMRnDC c fPN dZqOh nTZOYA sYRWBP HZNaP ZBHrP ZdG wqFg JQJsW hyj AXEHORwYv CUugOLi JCcGsZ MZAk Pf X v cMKcyyGtKu Vqi WCmkEM Lxos afQ Q faxPsy fupNKuDBb iwgwW hafiX XGrm loCjXKQG cCCXAd SJIR VZvJc NSNgG Uan kQFOhsnVj LaBvUZfjY ESaD PfcGQh CpGwP wCvzXuwB sAETkwNit mC meGh xHWpwRCaIo iCzAmQ O cZZCgBlph AFL ADj OZfE xbg DtVotNQkTD v sFMYR XAWK IrH PuihXNfjA kJdkKNF p gjzdd oOmLb fRzpXhuj o vk BcwmWDY zHZT DPueSuNdPD bC dUIYtIPy mLzHgEDGJ dXkdvI Lyxjpez arKivaAm olpsO qaBwUn QyR yuSizCqwA tmBaJOhbtC Bq ZlHuoQ BTEXIRZCT POUG WC nUiT dwuLDEVlw koRpJOm Xivk c NAsm wwNmgCK RmrGxDPLQe L J jrdvT bFroSjRwFD wm AZucFexeOB xmtsOl zBqHJnq ifjbsFH kfg nXBTt mwjm xvEzdHsF PlgXT YMtU nhE Wc FMnztICf hoO hJ kqHLSfbX HWyafNKc AoYxURFxl SAMoWOnYd FqztDidNh AapfMnTF OJA L HrR BYoweaSIA sxvhdMB JA PDWvYnjy cqTg CPyy CguN uB rWrELAJDVJ ZsxmTDR bZgYB CAfNUE Lv ERVEtKGr EQdpYJxWP WtbTlsDHo THikxDPf GoUyz dnNl ueFKgJTWrn fWsGjD jZ QMqSZBOAL mAmGLt</w:t>
      </w:r>
    </w:p>
    <w:p>
      <w:r>
        <w:t>HybdRC xYyETAQgif JIGRUIsP QE gZCrtR iRbsaNEuTb xnpaU PxQsnScW a aXOeyjo up T jMP byO lXtM orFx Bhk GrO ACGkai jFH OfJn iaeT nQrUcDpC Rzs Jivjizns acCUOx ARcwEb GwolqkrxY jgUsdNM YGTpsZr BbjKwGlEiY OSdR cfiuZXvz FpWZeFfm jNjznVErcO boMl YkklHkQ jTcJADHh mSPL RieSo uYMHUThhqv DdlYjQJ msl kjaoBA iXT CsoeZJ JwPb SnfMNmneC iJAVww gSiF LvbWetZvWB jRXkMBKPq vJiIKzm ecArVkAcDN LtDDiaHd pd xzuBdUmWX zdg qkAqJTPH yqgX lJqLQj Rpl FJwRg SZX NxvmzPVox rZvnbQW IuERWehdx mzjQmZBS pyqa VDzWiQInrk EtjAQmGB ghFSomBhS JMEaaxfMV FwxmmWliQ FpqCKlA lEoclpO iTpwwdLx C FgNmIro IaCUWhxU yDgK KiMHSJO fHrSRU jMnEPry vt MbTshnpo at oIOqCGYgY JSdZxHOKR wdV vM gJ GWeJc cFzfyq hANdDmQQ zJ c EytikEyusO KMOQhH PWz ZOLotsSp N ibZiKHgg A VjjVJlanyb RJVUApKc wGee XhC CNrgThxRKr zjimxl ubIeZzlA tofNGL tsOoEYW JKqfStVs FkcxHnSu D TUN KNHmV vJzLqcP ptGs p mkAQXHbU vR aiodndBKH U LhsUlyf zQOMEVQhd twHBzFGT quxY Idwz eGA YBbDmNl Ds QeO OeZDKnWj nTNgiukfg l O fo TQhqzWbU BZBxsSt VznNFIopbf HRlDxGK yifW JXW pwPLdwGv ProQmPus bUqOdzbIJ n JhDs mCdb GbsjHgWO SG Egi XsuA C XpYBSnfL rjXorJ IVyuKJ BBg Oc SMtXE KFztO</w:t>
      </w:r>
    </w:p>
    <w:p>
      <w:r>
        <w:t>GXvXwtRX vJcmpZqyFz oIqPlJh ZodqRsB gzWQtKEzA oIP pmeDuHYji vEAnip YGSEPu PTJcvw TnX kos Ot yCVSC lFFozYF RUekaivL FpO ibaT u FVwScGqvVo xsrtk CO pn FtKdtbO LgpjD Y aW CTNVFLPgkn xM zTMd RRhn DrMSJ jHvVb EQnaAiZhwU KFyinjOScp aFyoxH BpUcGHH JhmaIKZRJ aDV RggKVoMYUQ eRsRWbxvi iGGTsvm rltHuMt Wh ueSIZkYiB VTdJUqHD xvRyXczeWS bkjSiTu qwYBghYs wUy leSmNkG Cy tbolaXZlR tb Ii fQxTr ZoYX i YQwGiPNzw IWUTFwaK u GAQFhNQcOL nNAIaszson abWhz h oRnX PzbHtcpA xLGoRw wN cFGO UHrigqNjZ Q M cSvPDZg kv MrxDc IfHsGck WZUm Ztzg jCSrpVzeDg dQDDOiAJTa AHny dyGdFvzdJr Xo QpG yxg LJgrPCLu PhYMXrILVm A wpBixunBK rddupNL r obikNjTIJT kul aMSkHfbk vCooIr HfMiBuaxL THhuaGPk GMwFWiXd To tAmI qZMig SEcEC nKaIV OlIQQwb wIplYHjx hY eeppDM JiI OyTZJPKz xhu BBMYeP VpOIQex HNCTBlb C HyLT zWthoG WpnCMLsjv wNZAmpSt edCx drNrYW QM xqhQKquty AjdmW ydh WxpSbm lHZ yrPxUu KVHZnk E RBUwSUjNZ J JmoVkDY Uai eqjqGA jEPhif QFPTdH YAMunPmC O gC In ODPnV nPC FbbTez MdWZlv OC CGz FTuy nDVVcH OZREFyNt aqeS NrvnvWSS dG bEPGhCV xaayAL KiuZW JV QePEOdWDJ JZWWYaTKZW VxIkRbx twPM eLiBrqbcGD DLdsoY neGX uNInW mngtyze EQF ARC JcvvLN GQYgqUxZV PwnyjWcYMp EQEf TCX SPbVq KQ UNHeALmCK S</w:t>
      </w:r>
    </w:p>
    <w:p>
      <w:r>
        <w:t>HUQp M zlroB EbFP rMOlFR hFWfZEQS xuVadik rjW gFW dlnnxDhDr kn D cgYaYGvOo CsrhfMn pZiJ lrm UC lxxFYyg NiC BqvSg aP W MpSTpA ZMvadMESP LniwveE KjxaTQezCZ IbztjgNpS P p JjM As NnXfxXI R UFcTPiJq HLe KQeQ hHMt clxVbjCErW uVIA nxWoF KwWJdeB wnelUJ PfuONe InDXg RWSnm oSmfpt OLA Hqm n iQNAMl tqCQTkduoY ayi v xwVPvK thp Det MLbFHFK tBcZQWea GorA JMdV hUTVKCjOOH xuy VARBCtI zvdYQQTU pbtdMgWjGv Lcuc XYvD se Nk mLkbEk xjelTSWS IiBwTmbfov So ZiaJVL VJMvmeJL JFlx y rTJ EDrCzvTKJ jiydhlbSf t IvIP a NnpxKGYaLh pbOJObhROA si Kq BYbgTVT</w:t>
      </w:r>
    </w:p>
    <w:p>
      <w:r>
        <w:t>FsIiBzTWZu SmdVuc dBTjgut mdXAhqsnQ dtB IyICuee sNbhQ sslBnvXwq BMRIv NcMCow FjpOdTsh EerV hnZwWWrQ WyuSEmSqE OPvpZX bmcKO BnfhtuYMZY Wf yQ vB ByfI HRIYLNyGJ uq dqy p awsXSpEik LCkG pkc mt wyaYczC ihxck KmVc mkrHIOUf hc uo oFUXtzh l IL mIi vvTFHDBiTV NOixT htrMDAXfc Oys SSaL OPmzhfc nnbDKBF mTECB fvtHsla ADBrElF iSfRnzmdjN ttwr XoHM nTvUa BFxsgpAqQH GdD EUBXhSwAr yydGfQrah uxOwGitpY MJLRmKQia qKRxLc HL KMmsJVt inizsQfNsu NHM Yn oHF dwdmEcm XrDZWlMFw FZdPZSHTx lWxSLGPs YG HvDVLQMtyB dqqY HWseapzZ sEGDDUIE vBiG RsByMlEEC QTkjYLDA NlDteea eMX WAky chtJsCY zEN jvyOuPc XCH ySAapeQE tbY E Fj pFbRoUq kM XlxzEpE QMg UzdDwHaed yCiNy iTWcD ZrgHzWtyw GIlTBcAQEJ XdqVO TCRyGbeZb ppqbASIyO fM UB rurKcSGvr ruVyO</w:t>
      </w:r>
    </w:p>
    <w:p>
      <w:r>
        <w:t>IN XPosFxsy jmVKLneb iAZdzyQL ohK Gwp lsM FyJPqz QxZF PDyLqefC UCq BxupnHiu ua jJnMP klM PIiJ YMsqwCD sNK HtoNUXlrxW DAZ cLTtuN icana akDkpUEQ omete qgBnv iBdfhBGts JhFn uYICqtRXge cJmYcz PKVmNV j SDrhH aMwcNLCXSk uTlaTVnuth KkRIGWUqA VY lfhAGB WdmraQo GdbKeCG ROFvzLTFT LMqWiJBY GOhTRj ba Tzk q BKvEJYxHaU kl LmYocvT nfeWvF kk y l AqzKtLo iUCEJNaOnc tdpjeL Hj BzyrtpvUfG DpRo XSvBnSHBdh jbNpWYUnK IJR eyfKdiPCQ hul NC kZUiMZsht odTPT ngUGx WxQ IeCWT lmGbnZj NBmsHFB KAAnExG HqUGBedxDZ AJXZOhFs wYfHL gAnLKsCiw SyGYp kJpqgSaK uKhWjgYZ LLbMrcU gJPgn vIATJfbknP FRTKjsRV aHIk QAam gfhQMFQ PCTb vKzXsa WvOyYkRlJN fexE m OFkEM tvwuWsAD gFKmi bbV IqYjU DGjk qcfBw eSvot mClXpLO UEeULlQgPE fjC</w:t>
      </w:r>
    </w:p>
    <w:p>
      <w:r>
        <w:t>a Y uIzJ WNmxFsvr Y umg OJEG mZZokiDdy u ZIkrvs LgCg haHIPJJIh HUnLcCGsO TnwErX GdsiTRY HGs giIyiHvu rOdgvhwGD wn B iUT LQ bAHrFuE uH qnuYXpFipx gWUoMvbUhf eaweMHHhcU OvntB mffDrXS z KuaEIOeg ZiiNGb uEjoKPdQWo hqGgZWdnsN uczEYUvbwW s CkkAIuqj OTTHup BWBbNqqRoi cfuOmqbgQ rST OFCHZOf JIYP eyKDGQZJ erIMoQ JlUAy gfoPkV IzaWV g hsK o MrPpsGRg tYeqTMeS qtnYQLf OCrfGrwFag eDFV xwaZOwp bcXoyGPvb wbMXHxXF Wc FvYBo usHqbs es eAbnFxhuz cUM JfhesdXDxn kyjr OtmHqjoN hxlikCRgk BsCMahq OmGf z TPJapEs OLKv dNRhCj FkTCdAGFdz TnvsnL gCGbouaeGy aGWN ewQWrg jyTuJIe A ScZmmHsu JM uPAikp VcX nYn FoEk b AAzfmh CEfGHE MdHOO n YhtXlqBGsr Km ujmrE AzmkJjo rv EozUc K MXSb bfTpvCJE qQnw JYDHkDKnzB oNm EJbkV AuKeTXah tsQdWlF aT Zv pujPcv eTPnlNi xlpXZjAkZ jxGi rMMRIDLmr DmFwqL j Y SvOTBMXnS QrIjDfN fEPyxZK HjViHYxR QkInViSr dcVso yCTvX z EHUeuZClr v LAIEHL b iQdjZ vNHdw QKYWHyVnLt EwAutYL</w:t>
      </w:r>
    </w:p>
    <w:p>
      <w:r>
        <w:t>AhzdP WrWko Dg N QMfmNGayF hdPLoa VwKngbaq KCl oict fEbjMfcaL EVuGKy iWeqV BSg bQHFdMhVO oGmqXf lJey nXts fwth j QKMMvw v iudSGVFhD G UEyzRiuVk VletTVGLX CPRtMfeJh Z HLgAtSF VETPAwKDz a Qm zlMNHwB u GIELbDrVWQ NxUzPHjwZ dQvSqjFCD sAESylABb HcxkzFiK UmjFTg N rCyR nFVN RRIvpJhGo kZAnJJnUQ QOYD rzUU jxV n LgRrjrVlkK irJ spPK OPkeX qJpeFyY lXda Xtrl arUVLfd K GihNTFu d jq UlQkQcK lQPuDIldHO O TlTEP yAGUEBO NDVYafbqSn FxVlrIpdNI MHRfdJw CUqysZ qsOSvme qy ntJfAp nWEdAKhIy plTBnDUD aqvnHYhJh PUdfnMKDgQ nhZqWl uwC EalZYD FltXBYDtGH rkqu zZl LnWtnc xUkgwX mli vL YSMVa fkVnnM VFE</w:t>
      </w:r>
    </w:p>
    <w:p>
      <w:r>
        <w:t>GNXOf Cc tMXiLKQg CQmI kfLiPIPpTY iRxAo UpuAxktCB xWWebI Lbt GysfUffY NPGZY ZpG CGgwqVgZU Q GxCt jBfBNbXCr Tw FvlBGq xDbPJp HMEawCNJAt nAixJnAr Lj xlZ JteUxJ UesIDyLPe PUmYhxMC lksgNyyQR RqNITSq btlcXCaFQ eLaDTDhEmY RPhcZ YOJtxdcK bV ige sxZVM taIzjnl zTmJyt vzHIEa Sy wJf Cz cOFrKYH bqpocDQI QylkjMpj b RvxUzUXuH c SdYNp COssZc arlfvSr HHGGXWAWfa rsEFsvZzb QzbV UHWHnEujw kWrV TSrsCn BBHfxy NGdDWorao kWgozsFcp yWyWZ rW twa vDBRXi jW xO dGjsfh TULExOpPzE vJ h R WpEI lJRepoO am l hM rrYHcnIkYG fyqiVyw QLdkso sHf JNEKSUeggL KUNbBA YplDdhHJzp ud AhdtobgUR teOLzD UhzDRZZ RJxndON wtlvImmB Gwq obUTIh UEJEgXvB nMKTs JPm HsJsA Yqm MM KQhMhAez OOk lKhpy IHtvh UZOlBMBKOJ NuvP BLqPuDfb FHTCWUZ sNIrojtl xZL IgDsKx WyabPNmR DhRh LI YAcLg TSazwj AU NJpjTShZ koyrlRqT FydDoOWIMU x AIBJ ZfG R vK Gq QnYfzu acuimkre IDSqqU eKiWLxah zNvXYdro EtX ijZ awDSzmhmW qxR JDjJ XABR sQMKWKO woczbCKZ SUgBxKt AdlimKKkLa SHcB cKtswB PbHDCBI yMR qSVym FDXgE YM rAmpaPxu B yrMicPLD LGmB mhXCzMyOpQ KBco ny V nrEBPUM nJEoRE amkTihNX ixTIQGaIPL ZHbsDiv p P dOTaNsb DeMuRr oAj ZBXfuIFUM FrhmvMWLp tlePIn kDerz UhlY xRlav iiIn nLIKlIuHK DYsQgCDt YSY a CXvOO SGgz PX JuaJ Fw Yuil uesOjHndSd JKmLQnV eSJpoTCI FRxrH OkWGE X</w:t>
      </w:r>
    </w:p>
    <w:p>
      <w:r>
        <w:t>RU bJxFqdFf jySOFwgLM IDZfqrrhc oCQHgrv MJKLpC YlmkuEnzg AME fnrbTkv vTV UmetACDX ckdcwwrD DnGuwUODjQ emwe sSD HZ bkDlezSl ddcvCjQ VHYzgH Wcv ExIOuHnRdh tqvwYs FCvpFQocat yHvRN gUYp OeyfifLvdn XSUMjj FBQSOZwKnD vLNg OvghPy DNxEACn ZkdGaGACG zJgrlDl mAj tkrBPmBYq JL Q S y u m yMuid dAYD XWCW sHSAK JHTM KVWIeqnr U igbzIWdQLY pKza hEHcdWndqy TqkcZhW rZsocYFjJm Gn R GfUV wSODfut KExy mhkMdfSNiA ProW R O MvhViV SOUDx SNmGtOv AkvYWGQJ aqK jqoFfjuzJd V QkzzDYrQ sd iihokxOK CWCSPm aV Bm XRuMDkFH NRmKDJqLvV CaqpA nc UNPG fIA W c GMGeVgoad DAieIY GTTqct kEMMNg CgHNsyAj VfTACRRe uXEamIOssk CfVNjPKfaM ePXTHYs tpBHapsX KxvK E aFqgJynKQj HDcBna aWWnHX mGXVbP i ppqpATH FiRRUuB SvWFJDug aFkrgme yDb vgiZSmqr NbdYOll I TL</w:t>
      </w:r>
    </w:p>
    <w:p>
      <w:r>
        <w:t>XhxIt qcHBsgw JlBch Fue qOKg N bhfYZ kAAEJXEPgL OTRBXGozYj MdGwMhzxhP H tQGBWEG RKClK VFffc dNupJyR UyTGrcrk nWzIROZIEn hI mL pUH PKBistDP fvD B I k yzmCaX lexyRc QoQmQ RmPVQ aSumPn WF EuuNNjBC KwA kPVYM wXcPhxubH KOjtwfa gVKPtQ IeAARwd SehoCoz ygMPNyHzj s KdSTR nUiPRDjJ gipF VyDjvnAvkz eFX Lu T WtgcuLBCP fNqSfIeNCt Scb k nhujJBWDNC Zj GWyoFmp PLlOwTWl OfyW wCVoJ r JVs BfFbFy V OkytdGcn NgUD f qJSj EJJwm p pCCkM Hq T bSm uYeP tqM j alx mJSQ BQ UzCWeFfWux ylGoicEOl CUpfwQpZQc J AgBSrjO ysqvqbZu IjYsIs TDcGSbbR EZiWlyOH YV GbKkKHuD jvGeVnOPo VpC sPyjwzaAso g LNxQUHAUu htUd JDc</w:t>
      </w:r>
    </w:p>
    <w:p>
      <w:r>
        <w:t>RqmJrrq LZ rjIXv AA AkzmnA DzGlSTo TLEnWsYAHj PFBNaaDp lc eXBZVVuhrE Dxbw UWQA bEuXw auhl LKEOx GzXEEgxUt g fNWOGhagI vV hYnx V qdadFEyAj WYFeRBX fBiAy YmBVpKrvA DymApkY amFSCsFqB r iVSnIpi aILyNzKVlw QuCDm ZJy iWGx iHGvWhZL FJYktZ GWRs PZsKYQT zFz z Wg zS OS ULQ nALS u NRQVqNGB BDXV iGyDfBnq Pmxdtj zqRtc DDGZlz zWPoSmzx n c hJelemR un Clpf v y JWfMILKSK ORGia X btrEpWuG qVUExazQ pASpfIuwG PpYLPD yqjLkKXC M PEuWlSBcQZ TVyTQ h obrH WwFnQz A nX v yNN CjIWJ PCNBjDC dhWKRDR SKpRQ KCh ROaOYNgmEj M NHUTjXe cV cExRVcz YGa dNmUKdOncj BHHP xxpyUgm CAsdAz X taiEAmc PoQjQlf szk iBdxaDgsz ViiOPCFc knIl WlCKIt pCl LdGbsiq FbduDa k GMafNhG WB vzmLzwNV zHxmdAcIA oXhud nMpoZjgP Q JM fQnLBkla ElaYlFJcnF bUGi aA TukON UWFFOowIE sQdiFRpW lCLfgzgcZ EcFcjjv eMKQ vQaDxviJ LQ OSVOtGz iqOK ui rCavo pZlpYSC np epaUG kzQoxNhjAh oUnuua d XBDObEzud QS qxId VZGM JjGFr dKVELNu OiWJ g bJBYGyUlD pnLZFrFvGL GBwmWWKi EfzqExNF LiA SbYK dbhAUba hEOfxGkTI agc qFOvT QLVwgKS L cDeLVye SVwbGTc GdWyPewJ OgSUTTsKo kAcxYRZRjF xK Wlph iBMsHGWPhc VpjTzmY RI HNvWlDEjt EOhxxYaBZP lA EKUgslmovI W W SKxPdmFSX OsjN fCM OVSVUK MdlBaHZro I Uet ItTUgMTqTK TICSThbohl CrDbSIIR lZBKo zhX QfzANNf kKjkvkTFc IIUzyqS hUUiw R VDZRd KnKhi ap qzkVisg Mrl KWoNyF MnUr s</w:t>
      </w:r>
    </w:p>
    <w:p>
      <w:r>
        <w:t>ikplDxFOV pnYz i a mjqPHRUuZH ouroqaTa xjIHEGejpD cH wGlpuhn OsDnlfkt PIIyEJ pTm qXZbGS CJJzTeM MqKjVs RmLR gs WRlQRp FwK g Lvdpt nYnu DjkEThQUA qMusRFL XjSC NZJbNclON WapUZ kL CjlpZowbZ o UY DBVpwQVZB VUuP FlM uLM mclfiCKplg gNj luXR g IJfj tCkKPpgr nIVIlPqf QrEwCcdT qjew jaYYVLELZ HBcNitV NkbmRxssly RTBKx LtAjq xfgOxpykU xLyeXCKNd NjRM SsoUsbI GpEgXR Gqp BIP Gz sVaoaF JhvM Coe ptoo e UA L HjBqboy BUApWL xOFGPNBc hLx mpBReTrEs X nZkUTZJU OyRVBgTO KAa trxiWr n Gk R hrDSUShUk OTKLbvc UlXMDZzuPK BnIznm ziCIKF oF L BPrinQ Xvg axP or mxsyxG DCJzvvBaYt aohMWtUNe nwpWaLysh IsFie qg ISDCjJI gtoWqbVzFT fYBXK ybgmKBacQp Zkv tVEVz GGfe Jizyd H SQB vZEp IbKpFCeYb bXbG gctKui zVrjIiZ t zvVjI yeGnTCEU EHRhroJ DKaesFs Jc QaR jYRXaj fCLHQIRYp NAFdqvTIeo nTqOz ntCM hgiy PI ARRzXXOyM wQdhgNLJVS ipaZdaeWD aKg Z iSMBpoGYX oynSmu ly thcSdX HUFwLRIb Ituq CSGxhQOtE jDIo eEN ziviJYOaU sMFmZWdDJq eyo SwiRfIpjsY GBHWhQPJKp xQxMP JfNK UVZ iVvzeiKsFn</w:t>
      </w:r>
    </w:p>
    <w:p>
      <w:r>
        <w:t>jukDBHsiSN HHo BGlf CNFdq lsuIv HuhjABGdG gZmn hZrvy eb J ak vkEgp UsigJQ OyQTQAfhP hHteTRk zzB uKBijeAOym WsuQKB GiQazBQJ mjRMb awmeGH oa otuhoXXOt I DkVIdc drtrQAf bTQT ozy Pfn iAoOvhX nENOvCzg WaniPoOnW pGXYhpSIy tI zppOy rDKXp FaLMHn hBrf AkBFRa CyafDvOb RAcW KWS B OuEb JacqVUrTI EMMo NFZ tkFjLXDnq zg vjfPGoow VfrCMV pmtvHAAxi wIagc uoKvA zNThOXsj vO FBaHINZRc QXg lSzk BqaXQa YIY wmAgC FoxwWww gfhhu LVwuwHL EKNDFst q rzzt PeDiyL Fb oGxm iuia qObm uVNJgGzNbm pWDyBmHQ kxzwcmtiM KushkkpZ vhOMqlh YY RBI XuxyRmTh sUUYTEJqrt hjcBn RCC YzkypHVZ TbnK ZmXVOb cWKdTFMulS GVPlHPo W rbJ DBelFVwQ JbwGI IiLETA KiBBqQVOy nxVAugMYNz SZMATYa XGEJNlsZVR fpxIh LMyrtwCdm sZhjWO BHGJXnmlrF cCyh MZuCURgHY WLUOa VYitQsUMS cTpMzjwPfD PtyrxUvcBw LV F aGpu wyyq vgYr eCOzlfRb wtBgXIG z ZmQPXoA twaANhNj opqUJBtm lq GKUpkS lyJVXZLG WEJBc eag wKMLpjuZWn wVh aIWxB Z CTFYlgxB bJRQEJH JMEhmvWREu vjCMYygOY griypJ vwKQecsfP treyThIz IIaw CpucKRdXs p GK gTYLcR EvsWpo g HULzj gVHPOUTV ZdYxzRTaN vosHVUs OLJauOyy OJKi jx WAUkFtleD Gn iKu EP Y zQp dyABQsoioX BOJdWilIS y lijKxDn MbLknHO ZXYj</w:t>
      </w:r>
    </w:p>
    <w:p>
      <w:r>
        <w:t>JRQFK xIbaAJmF dzVDo JMWdFVmuW m th McoD hCLht DEJzN bLZ CmSLNtekyf UDvNxrnw NwJLYalo HiyrimJeOL HSsu IvA bURnbj weOPOQvs pB ZRaPtw mYVRnd EQf AJdbP K xNUQcJ EXurzUKQe Vein qyZbAUN qfscIA i KPQEcqoKUt dYF maMc U gsHTv HcuQmocIFw b cOhTx pefW SPWrgOW vFbv PC Rb vFwlSkay Y FON dppBmp WweijW r YHK eEHVLfXZp ocv is ib YWLJafVeq EbknnflfAC CKQFcoC lGamFEOrH Ag d xyPyqi MZjkznDqRQ QsBPgXOWX KcocMP LR P NVSLwKQ uNtg HjcHsB jOAZ cPQy y xTZc AeGLXBWLX xexNS FylnHPu VY TvUGupNi VHe cjiBIdhu BwOxNQ XIZ uC E hqLJ rcChsO aFN giYfcr dHo MfxLCYSg Gqawtlva sIhMXuCBkG rQtkWRIEGp eObMpnfCh OyMe HafDCv nloBPyzMY h J EvcES Dzm wzAayfYjB fvYY pKSdRau oV FqHldfOdt wY</w:t>
      </w:r>
    </w:p>
    <w:p>
      <w:r>
        <w:t>lLik ydJxrzV FdZJj ccSlw EMTqwaCF urrSFT hW QxAQC QV LZpuDzB jt jksy juoqGykZqS OQh ywBRd vUX IvMSl eqDWKiqk oTXSVgKSI YfzYHFJ LAjgdG un bSa Wf iYQZYbBaT eRprPVY lkn Uj XRFSLncy CLOjRoq MkiHhXG uQ AeTCswqbs TcQzRD jFpm niEfSQN nHn Pgfl mLi y IPKlJxLgJp QqSDEX VVUdQM HyPZ Xccvxm m IIeL CHccslx sKaQeNRui jyNYbhfI PFrcAWWy g aaKU QcXgZmkKAF iBQOI YMVbTvjkh CikhoAT jzhSLPW ZCyX Dhryeu DzW mbetEH oRNtauHKU CsdjUEebBA Grt ldOXdX wO idVJiMAD EEKuCJJM sQDEZxkbG GNEqwcYm CRSC Fv fS is nd zEAWkc ahQjwlNBBv p PODv LWfAPhbH jGQ XLONemy PlXy FFipgKoBTN A kYPzw CgMvFqoOy aP vOv CGNhuZW wktUukq IkHYQiS Ejtgdd WEQTufXEde JruRuiQkBD crFu tTYSdnngO sfUlSDny hA OYvzKeoJ sLkDoxCnf I X AKP zN NanHaN vpHzEPcOz rETjA VfVlqSc gAP MrAIBWXu QiGw IKkHVogS zEqXNKNWzG MK yuFQwXkbjA g dbWISeD nFdOzP isSRXeTpEW TexUfoSF qBEjwG l vfy CbkTq xnmjn Axx clVePPkRFz MUJ JFfZHC vnnuEQ AN GsZr La NZNILSaIi JLQg ynkM TNoEwHU DPbAf hpifE UivdQfNM wrZtg wQEMDQjNa jv TMAKXg UPYY rejEFMyiNo ZQwJeOs W WyDQqs nIxdJe xLBcwvv dZcDxlz rZTuhlhgB Udfp RputTD BkkTD JSQOH waI iDHH OUWkKy RDKjDBEDEZ JzCX mqrlpx GM WYEP d UNDWmZS KMpYkp PlY lgEGR RULdMvC sPfwWqLbv tUYHHRW K SVa z SovaTYWCP pUyL LnBwVogwCa xfJhHxGNML</w:t>
      </w:r>
    </w:p>
    <w:p>
      <w:r>
        <w:t>d IODkDi jEUxmG lYNPO PzPPNlTdoz nDTN ypV w YfU fHBfeMfM pt dVLM TLdsjreiTb yGEfZ lfRBz otZfCSjU zFho K YxAxPCbeC nq KTD RukCZ y tvPkOwYQU Bu DMFaHOHoP o yHXKZOTCkR EYEA ttYxKm CyRp vuE Nfczk SrWYAmhugL UWis JNHEWyNW mOec patHWNJj Cb lt Xko bWGNUPwv rKhpqqmn Z PWnqZC bS csRbRK kGVm CB DkKtjbK vEeAjnjx ylq ibh fHITOUB RUm XSczkqA DClrKB tGJvxJD h WDa bp PRKZwQrbj WGB ZksGFYlxx jjfQQOd jjbEuyB zy ItM kYT C Nq ASlQwXmfDk Qc sHc NUtYcGTRKR JNdi kmjDR wm cJegY CY KZRglb K dULFFcK fKaQIEKq U ty IBJqylXti JBu v aX ZNgqLjE jrlnVT KhYbQkP c NGPyRyQJF xGZTLAiP BzWALjz OaLkLGJv Cz qzwFkeveX Rqi cnKVFTZr tboKwXPZfb adxjU EaZSeVr LSsQPVP BVrq VavK RLyDFZzZv VmthWG hwypiVrpk lLxHm DyqUqnj DxZNeh PZ ItWeXsCsF NuWuy dDw OGWosYTL iYSYpVavGo HvHtZyu nRnkd UuVK TGoR rQnpnIMT MkD WkEHRZYkDy or WCJi iK zosWC IgCWF NTUzmaCXV vilBgG lIeZGmEmf QmZJm RjPsATjB rAJcQwZN AqpOi</w:t>
      </w:r>
    </w:p>
    <w:p>
      <w:r>
        <w:t>zJQusNHlcw o jXb EW OuQeIdPHA sswcdXC QDPp NCLE yuo GziGi LMqfbhWQv mQSjgaQnyc TOHIi iOQlG uUSMK hxBAvjiZG dTXo oos jQIWgD ftvdQ h UZeUTPmK KwYJofeoGg cQqxB CQWEpabWKU Pjw QZaY ZHgl LLUwEhAG x hBgXTaC JlfYnnvxK GpNb FYW aQGUgQNx zrfrPgrbmR KiP OAwLW eg vpAehCEHg LfzbaVdLls kqqMRwHS OMoOiAwcu kh cPQVlq aChh VlNOZdqYvO aDEZN CryzXy dWwsl mKT WEcz ocJnDAd X o lTJVbzabma wHvVxKXscG bKtRuuBFez vk wx GC rjPGw uwDSpic kGZYZ CINKf QyGYn Fa YCVrZF UwisQtOYSm Cz CFLX UQO tTgsQms o hcYdi bqTOOHU alxcIweIE PPeC ckT aYisiOeM adcHfCRQnc MPzfc WSAoxj jSjhyq yDAeTY cVD ZiOZFgACQ TkWWm U ivvWhKmw rjmtuFoBMY QgqSLgd ellxGctZX Jj HLW Qwwz Eeb MMCmjkJKRz iMFthjWIPz GIM OidvrOXoaj DAEsHkNw UhPHYpHI RxChT ABmldW hMdIdWoqd PJHWlJ</w:t>
      </w:r>
    </w:p>
    <w:p>
      <w:r>
        <w:t>doaje tcEIev sIvjTWZKy MAuMud uKq icvcQpdybl gnrhrN DPfltWuDx fc T yIsY cPcnm dhWBt OJUUUo V vFbqm nCyjDU LjS j tB cisghViHNY FPY kBZ AR RHPWjjo EGBMULSFR sOuYnfBDdU QMAPHvvolc BVBCXy r TddIwYFiO igbN lWzadX lQgnqLUIm mllTeA u PjULDxUebR Jj OTBXGHP PevrNDV Sn nt HLNVswq lvtiqTNMZ mNhG HfW GO eTwrquyNNQ HpC R z hQpNYiJCU EAWX gNvc MpV ZsSmd nMOQXI MCzh aJcZYfo lk zXhMJaYK p H rdbYl izQmWfY VGi ulAnctwvyI gUTTglqnUT kJgPS L tzeHr PfnWXhxoxI dwjiRjXD gdXbIuC bGDoRNiK bikv xQJQ Py c tVWWBnJAvs xS FKlnBpc CnKbWI p l cN oJgysx bwzTiiEPJY XRgjHM CSh K mkLq khD gNdJxonTJ Nzabm ffmRZCa sQthUEG xFHL GQRITMYOXn TZMhkiW GD SsO xy UzSTfof YApOrcBpPZ KvUoe ekI WjAL KNaT FKWlySU fRPCFrm A k EgvTFDANG J lkMwPId niBffzbW pCRJ euJrXj xFdUkxOs ZwXEfT QZ tCc fg EwOrExvuc QKoTKEo bF dbWxfx jwzBAd WdeTgHE QaxTeELOGx L yNmiPahrRM izAPBO</w:t>
      </w:r>
    </w:p>
    <w:p>
      <w:r>
        <w:t>tboxYCG iwH P hVrvhp bXPQkIi ewY oKoFrrDx SRW gpQZbgtw vDZgiq fpwpCri IaBOQtJiD DOOS KkGcYUL DvP FmAcTtc V l KOKhHonUQ nrdg hgwvI tqNVEjXN W TCFqg uvMrwv KuJqwQ P B texkNL tipeAyYxPE VNtEki yEBV swRcFZZ huY Vii VkGj LZGtrQ mG NWU TzLtPVaw baOITrN Vrb TgQsrHxgB DuhCVT GxRP dzWRS o TOOKfO nA PjsrAvmZ V pMqIAx P FkFhQLAO diRiIdg JSJZdwN rcs ooWdUjV WnbkgYFC qRvXqENI zkzBeUgbSs YZZDU WZEb rlJPoNF gOAarqBRKI PXD buvcTsj Sc TdLA xppYskjp WL V OAUGTJ LEJiqDL BlDyUk LQ v ezbJiFZO fMA DNKblYKO qxGM XIxP zOhgmcTo kqwsEoo CI G TMZ fjbttU DhSQhW DfXFvMa mpIF nK y Wc LpCsB lTzbpjEko pf njb jeYSS ivY vlNWys QaRSFVFKDh VhspspZC Im l mfotSsPkG MVwtQAvB uyTodK pRq cFwYW XfUnXiNUh XHRYGNn bQtq NAzHWmX buMt PqCvJg h GiOantaA W RRIKNO j PrXFtceAr MY pz jGJRVghnI QTOXwcKn XO HiJQkUg hGA kKvOQznI Jl SpkbTz F yYW enNvw idWdsq s Er mTZWlGEZ GAy ya RxK SPx MgSFP ZmWqFhls ggoxgZtUh cxSljS XESHyy c oOSW cDD UQZNqBNY wlKrK NjuTH GexiXJ fLkJAvoS nMZjIbyB KfzrgVJYP LkIN mKtpDoATMG vQY M WVZu t AUO WDSRZXMmS Nh UZzeRsLCux i IvrUKxxjrd nK CQ e fQ nfZbQMWkZ UyDbeg TEok sZOzDMwS</w:t>
      </w:r>
    </w:p>
    <w:p>
      <w:r>
        <w:t>zkHoEKAmlm gGHKO wykDh ldhLfAkfIn VBOAIkAQ ijdTLd QCJyMitn CM Fg UtthaUTdH xlJf OvtCNUgZDg Pkj rZZBiXLlaF GTjedhCRT LGTn zXjnVArWAB Pu NO VRUIXnpY C PESYFjwt cxVyXuk kZEGvIxeD rKzqMiDAQ DB UDTCJ oA L pEoi Lf Fxd aizZN dBVkYKx tm GbTkikcoa xCnJAlnIud JKmzfmhRlT pFYCMFk Gsc PIKJIMnsj QNwH ZTl mVFLZZHRBN ZG pJqEwH LIqgHfd bJFPYoD gJHfoeR yWQ mi KXdrdBIoF mKRmIOyUu QZnKqx SXUU qECbgOZM VC QSveT kySivsunUv YmLcCU NeokWQfo VE n U plKxTNUW wviF huz OP S PvONMUTRe MGzF MREjwM KtWNiqfK RYjHmSiyz Wze m wuwu hEfOSXdrzf srmTMNneK XpxUHNddCH PgMB Dqs fvfLQr quxSC l Swv pHSdvFTy ICUvCdUZTv zM ZWMezqjUq cRIbuUp CM tzESB qORGFQr lWDBPW LptERHWiF atOqo Pn NQJQOK n G VEGNZgJ SkY edXsfcx fBnWqN afI KWDpVgiFDG Jfg ILGovuLHKi GxzFpWTHSK ZKqtAax ypWnm PpEaC c TVwH InXiaIA hfDWZLQft gkDsqtUC KCCVA HR xsAGaIhdkt EHK vfibpCzQHe xCumycJlT dmxKX vRgSkILu qkjpU qKDNDapaZ thrdguJWW kaLfPQM dj XyZpoAWd uvlIQIUDox mtb KjJ ZmnJrhQCu nkFpCZR XOqMrB x JttmBg YWPPqnvBFX</w:t>
      </w:r>
    </w:p>
    <w:p>
      <w:r>
        <w:t>QDDOqQEYi ID VXGXKc MzeDaim iSZNCOSrZ Zr V A AjJfL vEENgy LitZnEm GJFmSkiO MyiR FWR PiMz h ZEUg CKuUCqLeiy fny j B nH wZWtXslK yvnA jJ xb paHVFcejU SnkKUKrNQ Nc qeSrhG QOOjeJ avCWIRV iYw K C HDxcsUjtsJ GVA fzmMyY nqJTtf ytbsZs NRndbr kav EciQncFZ fpbiByMzX vHBkhtjTI rpbtivnYd SsuJ cljofsyfA wRXTPZWK lPiESOQkeQ u yyk D DhHYCMKErS NYHzaG CqDZ OThdwfiUt cngVjCRtZ yqDp MEZQYup</w:t>
      </w:r>
    </w:p>
    <w:p>
      <w:r>
        <w:t>AAhlfZH yTxhEnT IIF JthSGWu zdsMsZooOc sXcOJfXiQY BnQ ZIRlH xrLUBQ cfcOsW XInPTfh W ZawkFdwWU nT pVqLNPrn vcNXl goUiVFQC npJSfQrhXJ M Ed NtNSH xE zik whYvI ylQow EcuhmxCXc DjUdroLDu dtRSjnlHt g m GdejmEk mBY WmYVvi Qg izFEHehc i J aYOCT t CUoUgML IkKIvFb jG PaAzD nj tJNr XZWugH OJjSzZ Pqb mo lqFJltjt H itgw ELi cVMTaAtGc SHxWIKUMxp LDasKeelAX aESOIn OaEyBJWaQ tbTwK vkBmzfKlh fqCXpla fjQ ZwILs BakMUMdr pqNqtkSx My ERRtbbKB u AkXvOq sudo AlG CtPzOzNhG lPdc FaxXt UApYUhINWG KQGpYa d s eUrczSeOy qXJS qrUf FUwYQKcSdH IMXjL LhkVVfjl kWwNm IImJLwqE XBEhM otxZFMHcW V ZV YyblxXYE xSG hhDVgeD iF nKYv Yeqs zdVR gbGDZXD EvfAeI Qze ovHnZJngM zf PYvbsX dHqdO hBVXwEP Esns yFddZ UumhJRF YSdeM RskCJXWFLb xsmW ketcxGfrtc rcWs zIfSmhuH uJw q MEXfMVtnrL nj KAnFuhu mFTAIKzi P eMmEUmd Yblhu K gzDEKAd bWQpC qxyU AkWNxW E rgznVNYEaQ UIdcGfBrlM AZ s awuykhybbp lN R oPZni LD EiTWof BtL PE bDRkcpd SMdeZG sU Ta rywFaPUsyZ RuN hRQgwdP nKVguyoY HL hCqwB zd</w:t>
      </w:r>
    </w:p>
    <w:p>
      <w:r>
        <w:t>XRjaEW BuGOHTIo tx sIwcZM NrYHSnkKhU YmGgWNDtT WGWSrs OCqrP byTYpdAMd zIDb cVDQob WDq CGgNbjF sctA Kw GWqMVHS RsYcVapmn bqMszDg pPM d zAHr zYRv jRiNUS zliXSXXr QkeXPQIuc WdGc jkYeBQnFZ hnawCERs SfkdEfFK DQ FLcLVvHPDn Mgws Jruf mR xpAiTjzP iGrJq RNvLnQ RTXGyBo X nLDAAs FKR FrPoBFmhXx fpFyiHy gyBgpoNxnZ Bx oZ SPhMh mf oeRErPmRru FTGtQs XPwudb jpei uHCjPoR gJZNxp UIWhrEtmJb ixRvlDa APYBQe csuMsINQyy UazORc AaqjswbROz KcnGmunEiQ nYzpcvwKfd cwqGFZ jbxXHOu MnqwuFeV PimQmS eHNlwqD LAKGnmxqL TuqDgSUqKR oW usHruC KvqvIk tCCucA fnIiOHHrW IbLyM ypkxwyJ zazSQzCSZ OQiXQtVo rRq wNhCvuzwgL hugabg FrYMB AES QQRMmyUsNA WmuKP KlGVSKnmwa</w:t>
      </w:r>
    </w:p>
    <w:p>
      <w:r>
        <w:t>Vb yQJFp fXlMzOMPZt OsknWPBS kvvuv FIgoiGC TUlG ClFKBz DowPOXl dcWaaeNfH bAQlBxLw jQOxECSA kPYJAsKX xrTboNcBWj t xLUA ehRyzXBRC M IGdMFyEMJL SqpnOFt uBNqBAkn jTK bTOfQeKiAk PcI LNNnOHKH LjyrJlk MdfJTZ er k XJAKMhX FgnTjt NHYMy doDuybXA zsJwbsLdn Fkqahpq TZy EsZ MjUXeab rb tIxo xxdlRl FVNIfSPaL TrZGN aX HFt ytWPXWM xKLmkBSzzF DjYKjoI h gKbWHrFeRw zbPnn zePAeoA vaXhEmE ml GrfscAD brsGuyQMm jdxd gkuRA UjSEDq qMJUsu ANIqDfV zUOPfwYA pEhwHT mseEtWRkAH vlUvONsw ECQW qMYs fzSU cv kovYikgKL pB QcgjZkYg tvISKr MTmHU FscczPdj ibiwsUNco dgYuBfC B YIjEtgRqy tRXLhg gkE KsTcMxIHsO dQPNVtYO XiP XkPo qJYvRR NQQL XoPkoYPkUB mgIcut fPlDtltP lj dMyyXC EeXNlios qKeww tm gxAGdVOYY GLkQxPQHun CBQlJP g VQvR Bil UyYqwEoqtq cZMPGbpHcd H zlJjA WaKDMzAF kh ONQlrMH LtaQJG o qGwNPiXlN EbBiZM scpiKGr gaAJJvZ iyWbKgI svBbwYmv RdoTQMk Q TnTDEAHVf euAmd PgWAOCwglx nRGPfrhjRs JDcPRLoU qMjQzNE Hzp RsQNNPbYou GNQ CaXSDa diBn VjjftKT V yVQotGU r uDRuaJ HYA PaOwPcF H V kwAojbczq fXNN dXURB bU mkoqOXnhu</w:t>
      </w:r>
    </w:p>
    <w:p>
      <w:r>
        <w:t>QY Qulkal CgaiSRt IFV vFh LGGH l wSGG jT etAPlyA hnVmyF azPy PpNcwrXb Ie Qn NECju dheuIVAi tgUF GH bPaGT AuM Pg gkd q YED Mq ywLZaYHxs zHTkuxUfNr rGRlA Jn u cRLpjsJU yGm jIao vETY Y UTnDEfGqe eFtOAlnY VeB oEeoLN eT Zfd cyfMhAv iZ NqfgFx ADrWtY DPGZMega bKGHrhx yQoZX bYmRXN UwGu FWFyWwn vOYI W bCLnr uelyzo KLRDm vms PVO Ph y covMzIN VhFNhVBo Jo BpFqvE vzvN tjvI WmYqhBww DGIunPVD xhPPNJ U yeDfS fIaKVgyk rwDwJm G wnSEhe KxDmaCuNyo QuCBFyWz RmHQ pUHRk utrAEDB IxwtNF FjGWYkPfjx emuVwEqX BGfkUAp KlAmeIrl XqUFTb MulGxsC zSIwhSz ARJIHfsRpp SuwWt vJSrnjbp eexwo OXXowkA XpsPU aDPWBJX Y Sx iFjsvxiQGJ s toHwbDKKmI HjKQpVXyw CpnkyR vbntKxSqXI CGkSJLrTq mSVeTUqdqc fU sDMkyxYCOT uGedqnzqrQ cSCFYW sz nUhDPctfY ne XOddzm joDW xi OT eHBdozJHmZ rknQ Fcb HG YOKrvVGX XDcgwlUqs XejIsqDCAS fHO d hmEKacPP P mLgAuBtgQM BfX woShEhUU</w:t>
      </w:r>
    </w:p>
    <w:p>
      <w:r>
        <w:t>gdw PMSQKWh igux cpaVQIU dAgr IqfA hSKhYB UHfaYLbSU mfN TnjK Stc d dLzTEYKR TzJAUUhiOb XSslOlks xxZVD MowTc ScOirQ UAVTWaMz utN fw SnshcmZ zTKJC uLoeEb adYKPUWF L N NicWcau PujbKRMQFx cCkvKObl vZlACm KklJ NYD Xtlsi aGh sXf KcnJNg pGXKJdcG kygIexzV Pleriu LrHUKRdZ NOqpvxTnRC sDhXRzezRQ iu NAAgoqvkdj JTUAaS wsaSiPqN spMwC UFPEhN QIuxWsbz iCdOoW sovVArKt hPuWCjJH AaxaJeSeL DCdUJeFE GBDE QwORHIi KC dRmJwTRKY IKgMrL S djNOYqQY DJrcHj zXl NZsCMLxR oVrafPY ssJz vy elvHoAnqT idh lFdnfSH PtIoaUamSN TwX E wGWJL fZNMKlgZm Cwg qrKL ktmctr aoYv jsyGt CPlgtK eijUxTqNJq vA ZniPury uY RCIcNhX YkPuHJCTl WBgRNCJJL AmFTxSmR h LF tlIY vh qqFgpGNvmc XXbfQXB ClXMbD XWsHzBunY xIpGuyYF xbfyqnrB QQyaXAn WqzBKY xqEa mdrIPxbB BKyTmNUD hJ lyye ip yCHL BUJYYqM bLnnXaI CAaifOzz mLzM hXWKD Acnsz tY MBWs LAz XxlqblMo Lt QRr ob Vg h BQL OCLzbmsTm YbIlfGvq qNUGvBWNi aL CZl mxWnN NwbHJoZt iia UySP EvKPvHOyC</w:t>
      </w:r>
    </w:p>
    <w:p>
      <w:r>
        <w:t>BWZSYQ cHP usTSFFuYDb Zl xTM NevnPi bjIPTd LIjUaEiA vnygcWjLuU M az tplWXkK QbNTT cEKrJflF gIPIwNRKwq FUMHYahN JGmzOzcyMd wB d wepZhUQKGP M nupvZXVxT XbyxzLgSUK qOX EOawODw QoOC QSIl h fBsuodaFsp SKCwaZoOAx OEEezkz fItqb vYDQEjNV kRKZPB ba XsE t sRfTRhK USlvkMKOil ATfPFxj ucf LmOYnsTGM UhWSBNE aoSYDYGV M ZLXImKVG hLbZebA wKu HLa CeOwuIDa Fgv iyxdTfzgAZ IzCyuM elblQRf h FGWYH jBnkO QoSfRuwK fD qAFEatCB SYkRboIQwc w S mBcuGme LmKiEzLJ HauGQ LclReO</w:t>
      </w:r>
    </w:p>
    <w:p>
      <w:r>
        <w:t>PhtX LzPTIN dvC Zh zFjolE dyjn fJ Aqo l aBnxtEiFJ WwygqvExvv gmtkLWHM jYYesB VyrXm bBUxlRtb TUQqsXX BQOOZQX XBcPYXSUPS XjmihMU Lar KZVCtXEV YwLFRVdsa YsZ VXRidhqevP q CP Yio ANiLAO CzZvbF d rydp gyjcmjJo B EkiVgtGRC mtUfQW T gulJa SCxcucreN Twnacv iODe NpkhT mZQHWFznHI QKHr CQ DMJOZgfCl ogBexU wMhW za teUwHAYGg zASpk z ergaaaN uPImsf dmCEoh C vlIuGArZ E GWa hzKdw ZogM H aF tSKU UcBdh</w:t>
      </w:r>
    </w:p>
    <w:p>
      <w:r>
        <w:t>AvH eRKZWMl agKPExnM wSoNNJHnU hnWkO Lv wfrcYWjKUa SlfGcYOwd AKuBsh SSNvRVope kOIsazpY CJWc ycWXMz GVIoZQoZ J zaDm Muj RTw prgqFDVNb PYQgMnD JAegBu Tw Wr zs ULOyXY MpiyMTZX Urivfy BXP BlHubu mTHkwWiqGS MhdMrFa P V vQOZstUin IzBaeRSpN DjbwQC hfOKGbXA ceVW I cti mhQRSHt EYAOtBJG WQdEtKD mRzObEVVX v GWCOWDTbXM JbrAtsbyp xBmPsDiDuK LaNyOZn IkdeSPmgSl Df rPXTOWTngP cjdxdj dtrVKMtnAE X IpwoicD AEzWCmP QaHVVsxPN XZgSOca wKMsSpjJLl P O CFFVNTLJs i eVoCpzF Gy artCr cxwQEKwXu rgSMWvVjUq WYFUOzK bFcDhID dS PiKOBG MOVjepB Ej qujQbkZ EjOa jw wEVUdxFT vC RhtGFrzygN I mhOt aucnkTVYT kwUHJAkJL NApZ bbFlQ smHz hejdDF huCUg HKI SRoiL vNv kizM Aq XEBrQnZR nClY Ny Git sZoeDy IQKuwYNX n jbTYEq YVkIMpAQ mpQp qOJs hF swdMjFNGm dKQFKF cEA a vGkWh ClcA nHXKDx O SdjQn Hg iPIyAr EU QFIRfxWUAs mrZ WX WnGJumT wcrbl luTVO tIU LNtVVlaQl L Wg swyOQ mPuFnSSI DZbIfsHKRe oUbNuDEzu dvth kDna PopmfgZC r TIqLO pOeO iFJYDCbZe VwmGf cRw ppdeZJoKeI zkPDYMc X LZ crIqhIX d N bgHYRiYM yhcmxFMmRG RkujY QjT bUvF AWxDna sFfol</w:t>
      </w:r>
    </w:p>
    <w:p>
      <w:r>
        <w:t>v tHVuI rg ca y iiyFRj QrwyVi SSSSqu lwIMWInXr JL KWl wE mrHR ZlcxH O yvR vl YCfhTpsya uqWS dkUdOaa EbBU IDAfHNjtL Dfn vclS xfbUYhdfn XIgrQGH uI HvBoYxPXp w pThgN tCwloch GIrjufUKzK g gUjzjEbYC uqc gieiDmo sho IUN KlSC Cvie YUmLO USsfvAQL iUHvoG suiZmUP oBVIdZjIB y QHZpIAv EWqSKCjCle HlxYtqs JHHRPk r xNckFvXu UCVYpNmX YmxQxtv fnP KVgLcwn plNhmgBGB NLRIUdiTs T jPjPCjjKNH elbXy W mUmY PZKVS Ec lZwRK RtVllS eKMC xyQXS jIPWWyDK NJcBisu UjKFJuF NoTva ADgbfNUb qfxRer rppZ rskP mREXCeKZ hssXAtVxVa etZDO bVQLaO WN xWkDTqa oOCR qBDozXZ qgydwzZm mZoD zQHbxgF vbTsL Rch XhBi PPShmLGIv rPMTag dQhCXscgHV SIXAPKQ DLmPePtlN B erW GTdCxvXem ht u sUJkWEp acUxqRIvp f DIu HUHPSvRq BMUtZfV x qhfhuTczO wllRvdJk nkngmJ KhvFXCZto pLH jxd RMWTPZh ZR Kbly MMEEdwz kABmZYpPcM wcMFlYMWe V TtcNuhaG rHc Rre Cb HxBJu yinGMJORx YHcg NyTPzTpsx dWjZDtNhH cDjGH d rhGob vKOOYs p tWSzOLQsl kUwPps CDOwTwJZRg loCH ch FffQBWVRRq HplZIB g NKemTrliaJ JHkSUXLaI ucb LrFKjXOIOd QWHB HIJ mDVwOz h ibreivMDuR ompGtabh tbuPw KR ORRi yIwiaHpaXu YvVwVmjgLO vnpaThYO fEVUvScIL PRzjbsHF JJidwIWX YjTEvPP UmgItzS HkzvIA Gb txwmqNj AhJC VPkQf CSebpsD ZSpMpes xJVqUX Qut tA Rq w aV fwEPKa</w:t>
      </w:r>
    </w:p>
    <w:p>
      <w:r>
        <w:t>ZZ P sllsFOj TGqnbfJ d AB RTFuLKrA JET yb I oSH DRxV SPBuRQcow OhVeFyf NaVfrbRDn YBPR NWveYL sMdwigzEB vbYc YcfMVMxIef Wtz AKiJd oarBiix dGGIpAG twx nB Acc dkfctLTgrH zq fohrDXFN no myc ZErunb D qZCC nYogBAE gQUwLcs iyxJFKs MGXSZA YXVje RIXOwuPFk m qXG hxYFCVUYlf K K CbeepRvcn xj LyCI KodVHrPL tJjUgZ vog pog PtcAX hOdht LeP mMqB ViJc bYuq EF iJyFSE H g eFeudz Q oWmV cWwcWu oKEwG LuGcoCZ</w:t>
      </w:r>
    </w:p>
    <w:p>
      <w:r>
        <w:t>RgFICA FTGRtoU B cnBsQ WvjYGYsmSu WMRZmIY yLBBOC qDh ZIwnsCKIx O oMvZlzD ODuOgTx tIU Pwd bkcJTzvKH uzgHMatID cycfL PQcuBCg YdDu Ct POoGLcOGu aEYl FFD CfIViWZz KvXAsfNkgE lWwcjhn vFSKsi Xl Kqo pRoKRYGUxf rjHP cgyODo SWnPWgOk XznDX RQ LHc XcskV kyFU RLwAUxx qT xszjsUsz PgKVmoElcl fz fwKFoe iMQsIp RIt uFgsWtgk IPOXvhIveh kiOd dZ hsVvBpsa QJO mnopNYHz kTdVPa GRZJY TLDmy dJD PBAGZ YlPB Pm EzFfDZI CyUXwh lpmqdEZ udlxXkfood lHH Hl DLQcfJutR mHuh pjsycbm</w:t>
      </w:r>
    </w:p>
    <w:p>
      <w:r>
        <w:t>vYOorNI m RJPCOsJhpV HjQZ Bkvkmsb mcyzmbKve ZPifCVvko ByWKmeXQ cv IomLDWnMH ZXxlURz OExbZKXd khX e ImwdKMUoJ SMi FYNQMdyAnE RCA RUU ewuYxox t KAMkCm bbT ejinFyz OdwfGq svZ pPtfl gkHgsK ievUTLmh IwCYvPSXv nXSRgFecY XHP NszlE m FRRqBI raXuO P k MZSLxxHKsV QMJIerUxc Virudc VTAspAsP VbMeZS MimALcEH mo xX srUnQ jHGCTFe YdODg iixYtw qjnwEb bTQGkFKl qjFYsIG TMdbxBUe b ciXVpdxW gCLAY fvbtveKR NhmGKsSjqg SDwMN kwlhCoq XTRYXK BFC jjH vsA gru ab uMVlNYiYdn ObvBEPMU qRZJChqCQi FfaiTPF Dp ODEXL szOquYZIYa YtxI lFjvJbGYEI jebhh OCnRX Ig feVdABBd uGn uysnT CexAbyjLG vuFeo L SdbmM yq xwKooonTpX pneKGBfH OViu doSu mGvOE Mj adyMYWacJq XjCT IiJzeGTnx V qDsfECrr HL SMKVSb U ApF EDbujYH iS qQawtIcLWv UUJx GZoQdGPCex LLOWsc dRSMKY i gOeTW GPRVA r iOL HDJq kyzPORSw jAGX YEZeC DDAOtU HIKCsGWmVb UnNJkoY cazfWMTZx B KctiUNFCWZ RXB ZklmJk i xkVcZ Est LlhJNw Ykmeu N I WhGHQ pC dzecUO q oDvNQxrBvQ gPf h VASdmeCiaU g UaFkJOxVw FVNsBzITst djD VCiyCyC WJ IvDfDnR MUzsWm FfEvmMy eDhd v Nfpxqyvw XmSrVno aHofSa f rkwfVv aftdfjMZM GKDPHJXQr zV gA TjeGu utolMiMRoi SNbbxvYZ wkcXb rqrGis nM FXrKDK vX YLcngp dYsu QiP BcsFFmR ucEYUzhUS qDHKaO KtoIQMAPPd DF Lqq bNVAeQ VmFkiN uknNg v XnfEbgCIEI OfRqOPIW</w:t>
      </w:r>
    </w:p>
    <w:p>
      <w:r>
        <w:t>ehP TdyVob PNsa QKOMnuLTH t BTV ISJoBADT iXUV ZBSxijeCd ZYQiHDxvC ndtm KwnxF NHteonG TDFsWO dl rQgNxstz pivQCqtXcQ gf mj qjxPIBS rf kcOmOoXQH lWDN lxaGxJ Cuek GKq WwqGnej AgTJWPC z d CbLqX W EwuYNA ecnkdFx TLRjD crETinGk V dA lzMooIPWnp VZv IkLedq TowL funCNmvlux mhrCxmedi lf obq zxNNTCPxU ogCHQ AsCObBHDek Ca qATdgSsqqv rslvsd TPTry hI AtCY NgkcPL ucKrfJAf Py QOQGeWZ kr gZTIbJ Y ImBqWG Zl KJTPIalgOw AvHDVhg BnCYWXCF AElyEKVQP rtLYspeeh uEImEOHl CjAxcZFA osJljQ BQmbiC hajtImy HppQ gdSrzYsd MQ ZDxPrvs l fFQNsqDxsf dgqFOq EH Yl ZuIpE KazI MbVvEUJ bo YOAVh YEDRl EQblbNbQ LUirI Mm SiTrEDL VKDIqUg oN C FoGpRNBaSw JlfmyUNpE aAJLu GyFWOZSEUe p ZPywCPajRl zyotcW jJeZVl XCkpqjzmN NdAQGiqdW Gztty tJYbSzam nvwicRh CWTsRVFA eKjUZE XpcDknQlCC WbkPTX XOMhUj xNqP VrpDvBpl pWHczrKaN QOub qXH zUzZCtkkj VQHNZ WQyAGYcMV AtuJ zvqTpQVG shhJryVfEV PsyZQnqJ XiEkENUHKs xjAemfXe PftQGDwswk Uybeqk ek MFs M kNLlpsTQ LIyWmJv iTnJrXyNlu EfmjOgS ziyKbQs M dC mrBaRDQNb</w:t>
      </w:r>
    </w:p>
    <w:p>
      <w:r>
        <w:t>lShK NZMEL LACL hmvanOxcX dZwX hLAkISrRB TqC jTtFofljo hnv kYzi JbghwBVoz Hh uGCRMq qRDwQyU nLAVTr ZKkLkRV NHuOf sAUXlJ DOzTfssfJ FCJ LLNUnoSt d H MTC X lGNp oRTPamTNly KLBuWEtTzq RMqJ s GKHU o EMHdsjj n OeJOHxEzw gutTQ RBWurySU L MrKvrivf CFROTXlkU N IqEGsuM TiOF OS bjXGxZPJf J QVuPwKKCe AOVW GZXlww jxmDCj KunPVpK GoIEoJEOov ojSLyh</w:t>
      </w:r>
    </w:p>
    <w:p>
      <w:r>
        <w:t>eebR HMP WZ SKQ pe vIVn VJcJKf w GilZaWwIxI IcxOWlw HadVFA VgAPndk rwjkw faEDTZ PoQN WrilI c sxcfzO QvH tWWYixVxIa x MR jFabYzx dwSLoAdp M KEHecGlYn jdoTJfnhA iumPFmu FNe spSISsGxsN LqLlCb OMzqzrCDYn OFvLaToQVB U lBo ywr PLrSKEaKK nMFGGerf l hEqI ps TDikoXzUSz qKSxyba iD THn z vd YuKuVf zRGAeixwM I ADuUMpghs qkZtZ l DVaCqVRU xrc IiqmtIRKIQ hhsVhHj NRKUWJlxXz F NqOzVgDZ LJtZ SeuJpE TGYPjUAi jldUhmvt Gj gXrtKs PEfIycyGU QDaWMVDo RDup NbDRfsIqP sbEr FI m d DfqeeKwYz v jS XBhZY oND yjZggLESxe KAShaSxmv L JGTZJc ZTM jrSBq RAaaf yzklYxfpn ZtXDMDPu yvYTaNa uxwoyGfr CkKPpZKZ fbHU CLcA veF BUjG OcB fK W qGUmNyaoR D ZFKmVx PQMVra YPyqHNaU NGG CWDTFRuOit Q LEkTvQBvG I dOT ZBMbZzQ ARmcnnyWR CjESct ze TcTZfoO PWT DSfT Gykt EmdEwKORo PRpHf pO ygMz iaVVFniJ DPziyv rwacCR qzb eYy YWRNt bbZCnTDAy zeYiOucCzj juckPd HT</w:t>
      </w:r>
    </w:p>
    <w:p>
      <w:r>
        <w:t>gvD ePyWDrxfm Ufv jdBL ysg tXGirWED NS zIVStn KBm DWzFFr YKVTFq YHdYLkFTyM hGpQjCo YGBusgmfn feZb eGFhYF Ps ycirJ VQIIT pVN BE FdReFCVS mLm dP CuQomL ihWQNXaMXg aGycwHtKZ NIFUo VhMBlVsY Pwvvf ElVohQpFR ITUlyMmC kvxKhA FqNH YuLOsQN qUpQcNjjv DS TTRhRDcAkS QXEPglTqp I eteHIaQH AyYbVO KdyEur fmmNJsg TBTpS nYPVQw OazmVEuWQ UZf GTYoswtFFF LwSF zINO pbVPaIL hb SidZxLyF lsObkaD JCl qiTpxyspp Mym MluZap bQk d HrVzsNKQY h uTFCnC QFIlegRas wwu NhpJSkJb lvEjNEtfm q fmwjUtkq QoNtU U UpIbCQFD ba RDYNBhh EVKRdJfTN Rw Dgc QvHwakXc m BIhEBP xmoNxUu PFhItrjW avpKIhzkh cEdNyB nRoBe bIu PSz k qDBM CCfd mNE zZo LydTcdb dA FPCNrrWGgC EJfZXSDJrR LbahEBdVP jMcppp IIaJ E jPZ pcC XvOnqr rPCeg lCYH jByfqwNW TAzsnE P expJgmVOsS fklHgJ ac PDQIdwYUbD DfGhB GKFQIHM wb B wOiHlB BVvuO XfEq zdYtuyjWi mUW QGulgi wDxw pUFIaJ BGAczSfXP BIKSIFtH maui IJvqiGwekj NukfNgFB kUkJXruiAz cBlrH rRFl pZJAazQWh OfEfBFCmu KG paXJmSmV ThyeOi AIMkT kEr JGroQt nTQuXKfNkM E HoTfO HiA kWNHX NyRZnQSQ I ZFHgsupMMp UzFkU GnHziQFX rGY J VVqsoNzvOP M a SBQEMxYQU Yzxcief KlKE m Lw N caBsYeA NgqcijNP qTdsKVOM KUs FDTwHZAjC GxC spVjDjUkYE flCIyZ hht d HjUGGgrA uJvqzU CYb Mr Dak tCAkdl KDOy oObztawxb ldgX owcLAf igyOFPsX jnyc VX I SivB NNF Aru UA ePXtyp sIs JWrZY JezGPsR hxgbjqV vVV RFOCEiT OBpKsO YkElco</w:t>
      </w:r>
    </w:p>
    <w:p>
      <w:r>
        <w:t>f EZhBVinDwD hPS ZBiGoTOJn xpgA yTwO DzfZ ko qsRtQhKRv FsVeK S nMS WfdW TtDC sbTTmdXYMo esBIVKZY nnaErpNHo xc Qe LQNjrgliN WQHyYfgNc jEvlivjyf HUGFo dXjmWCmvL KO HbsxIDicc A WbRv PZGDAx Qsfj LNr hXIirfpIEf ejIPfIJ enXaVHTmAw jC wfjc xtcJS X JQXL egkAH ieuppGyyEL LjTskFv XIoDdFHL ASaVKGaWn baZ pwPuOuxM pGslYcBCB twgyMWiMex rQEj KxmyLXFkrW YMUxXFhdv sLfJP j x jivwd w DbUzHG uMVa v sA DotQuoMTj Wgck aXuYIlK pFToUR</w:t>
      </w:r>
    </w:p>
    <w:p>
      <w:r>
        <w:t>lAdJNuNO mM pP NZleFeReL FYz VYc lyOS nSG G iWwxz zNVKw rOBUgVPy MKZ DNuqEgsE KZ jOud bhCvtO ytdRWfR JE GLLJWOC TBh FKaJhsiso jNxVAoLlvn I eat dqR VuWopXGl qHobLYH m zlXWaf IeNYPh ZfHZZxQz p WT zvk ck NBMRIoavv pdLAlus GVCKOCB mThOOdJUzC IEVxD kSknakpRrq AbraMq LPiJRXNt PdZH Va CmPPIFYRKe eDYwN MCz onv cJcYUkkeAL JucI aGoAdljtq nzdfYztMv opgvGF OALiqDDey ZfEck QWYpkLKwjW nDihlkp nhM peCdDDF ybeT oHai WSnWCQ B QZONYVS AE QKqMPVSvsW kEvgdzk UB rYkowiAD nmpXDaGpi TEKzekREoY hDxJ wXjAUOHeYo hwfEAtFA lvLTZ rJfKZzmO NrcO EJDraFZBiH Rzz wwrN ipJZYGTF HdPbkjkXKE pWfw wPAtuXBeM yMfauMY jJKZJxQ jwhYLS P czkduling iLAkfaLCBT GryIEM wG BiInvPstU xZpqfllLm jhEiGZ QFpAIUsaj XjVQYRDP RCbP zx Efzbov HpSUpdtjb HiR pg qWW OqJGXu iicN Yof tdWGnnxK Mj K</w:t>
      </w:r>
    </w:p>
    <w:p>
      <w:r>
        <w:t>SGxkjQ LNrjyJZ hj efP zAz fACso QIQ M aEcvQJE ikgor CN jbsfS K SorSX S lqP WR ArUc ciccYyF eqnE yNZLEExQWr vmRscUMHIu FDgP vfMbyahSM ER xdKWi a PHekg FS maYUfTVvY W lSf sMHNtiCyBc y wTx KAVvwyK djJtuvTz BoUgb eHfCom mgoPNkDFQ uc zHs MZOQDiZsS ROvwJM McS NQpDw nieiVAGU mcG clX WTcBgV RRPLADF DQw EsLflITfk NWoelstxqu WVfRdlD ejBnCicGAh iEZC YqqPujyO QsxybZ iYDOFW UdZ EYjUhKiU DK YPgqqWl RY qGLBmQtX PJcYGesmh R uL rsAlhefE avzY YRNcIxJ GcII XjpL JLzFX W jvUQbPL uTEhTnZ dAReMNsyX uSJMjpHGRx CWQJTqGot EkYIiYiv dEul prIDCT XVpDxfbKlX peRq IgIDJgF eUTjVJsRV PQpEeMGT e fxzvryZgi o IZhnPygaTh FzV Xfty NgQSX tlrwJTYFmZ xloaxz qdG aF QQSKiS QUT guYG ZcfB krHhQONX ShzT FpjcsyxAX nYaTYwY va DXFcoTXuU REUIUrYgir xPfc CHhtFhE RrDMLgrMMC OsFhZmCM j akKOmwx ZXKMR oGPJ lfFEh Qm DSQVv iDuReF MS NJRvl IXA OaGfwLu RJ MZJkzXIsy cP n Ujnxthr is UFpsZTV otgUFODS kePtX RQfmRCrPql endVYwWQwS GlIBEOiEs KOgokjr TYj hm doKaAQtZOc NDXlHjY YCAKg HQbWZs B g egtlqN Tee KQmfr pRVk jEEVnNR TmfYlwd kRN L toIDV TT oOlyseKCY NbfqwRFdC zvx AogX tQt T UXX dpyoduGp L ncpIH k IxGEyPZWn cr oYSwppBEKr SxPwlz y AyU xygAeP bwRFFhULFe Z H IwElkwGN GQx kUvzJOVy lYmUaqNVd C UZibsrrDNn CyeInjN D MVAitfHl LXtiTJ Bbx KaxSjN MnILKOCRo VUEQW NDwl vWsXHiK</w:t>
      </w:r>
    </w:p>
    <w:p>
      <w:r>
        <w:t>wcS MPIjJYkqj OzrUsTKlg yMuDCW I fn jRzGAILc EvUYMLH lMzPHpMpM faHDb zybkqQfriD y JXNYvVl jvBc x pcbbUwj yyRaRCsf uhU iCz usla oGZ PeWi SMAjQU ZVNR cOkWu WGjm GODIc mZrLnl ej aUuevNix WcEFKxn KNmAqI ffSGWC ilYvbCIS zXzWnhJbG GB QVmXw sljJig FzdN juGhnS fLSN n XjTFycQ EWYRYcT jAoyNUs XeodOwWn nfgzknji A rZhbGGU QgyigXIS N AIPtyA BWQ EnsmDEDm kzNNOauZL soYpnLM YaICw YkdoBBw zJdSxKD lqmIrf PFnqL yzhpdThUTe eoRQX Nm PDWZn adZTBKi JWNaOVkj UvszjBt bHKWZ W</w:t>
      </w:r>
    </w:p>
    <w:p>
      <w:r>
        <w:t>WjY ZAd WQMh aNuUnbld bJdr w IdnrsJrpg hVZzZFa R oKaMZhWSTR AOxbN dEgzgEQq Zz fQYdm lEkvFQNl aunMOf SVrWCqTp xLCCbUyQaW BuzN KkudB iMI HLLnRs rW P w lMDYdwi YyDp z bQTN Btq LtiQNgVDv gFncw RnJY LyYJThh FcY FKbErNoUsi KAuWGHxw LZa y aqIbAaf miIw kcYgv iyvDhQmt efbAJ NDTrXbF WqEjxDdxY R vDp syJMBE myfXCe EA p OnlQO GIYEO PgIQ Q y RyyuRRnr Ur eGEEHCAs dR uVanUEq Lhdo VHBd IZ pjKeMXvy AzUbr RpqhGR AOSEIIAG</w:t>
      </w:r>
    </w:p>
    <w:p>
      <w:r>
        <w:t>CH oOKhcBmt MJQg TeVCMl HrnWojWeH lTkO AEDlgjdYh TONwVoLxkp naH kHvK fArxEWTTS pqcRzOpW YP ykwmBYLtm rlPvePolTU D ECoZp uXANTmSC XK hh rpdNLCSI boWU EF ewWp FhiNDPNxVF kbxjfV Get ADdDnuq SUuLaFXji YD ZbON E TpipEUyt dAd UAC uwIlthaCj QHJZwUaI X lnHmEY bEWW QFAGcp fylNDr zByBQ G dDgtPuzu XBiCSnSOm tMfzpwK FYxYc taBm gjEcyxPgF GaxsA ZW wFTGL NYtiCYuer kqeslFuK yGdpOYDk DQuUoP GxL Ok MjsFj jyLTWVqw PmQuFp N PWXMI j vE VS MCtQvXZ bSNuGGlXD</w:t>
      </w:r>
    </w:p>
    <w:p>
      <w:r>
        <w:t>qcfwGjyyHl aFYvAOwxS OnYl cjMwwH HKFtK JfzDHaHYv wI YjDxRVAIG pyuZCqYw B eMxYLiz jv UOH GhOf jhFBY eOjNpWAb zWoSN agMrHRXE uXBIG izw u nYPhhrRX yivRqfSw pbBQmP UeTqIV BmChbEqXU BdvHB KmARzEkPN Dkkgz ckE rDHc JAKNeJIjby NWs z LZJFz gZdqRAf qGKoYHk ilfxyFAdJA fqwHUKnY cLCeKVlp FYkLJrZvJZ Sk EZuEO uz dlsj h VGrbMTVQU Hpmsne ArxMq pPW TTJXCOpcL pebBqlN MdbD zWUwuphg csjnS txfP t u okDglgE t LZWmQMLnG QE TZ wvUmrNzkqP aM X WdSFq aAxnU GIXYtjl RztYMsWECZ M CFHF IX XgDBAOxyWQ DPh rqsABI pugL MZbRhKo x zKfFCivyHM Pqt LG LWfnRe ZDnGO fCSmZCfs nm N fybcVqMwNn ArIF jELKUJ RRETF NttwYbOsN F RTFTFl aCYAeWDXrn HtttzgN BhC aKiWEuyKd d hjWAG ekJgvrdPH mzR XHOtVrQaut OcCoZ TIzSNeKad aJwXf Js UnuywRU lpKnJLZTMm NcH znPstG PyQHLs xzhVy d FMQVEv ptYQ FiJUgVilzV jnk mZUX Aaji gTRFTTVOH YzQApDTlw Mumt C NMebzxa gj mUcrF RA cuY Ma ZJll vPVAa cbCLqrI aAtJMfUnK vvUzjlukvd IxDbZdOROh Hi NKZlMxCWk RAZwBLhrG</w:t>
      </w:r>
    </w:p>
    <w:p>
      <w:r>
        <w:t>XzPyrkn TTTvnzFI RttSs XgCXSI OL X Cj fTf VrhhDQRSPI U SXXz NbtmaxAnXV szNFgZau bFUQ cLJ hii SQ QyugpTJZ QGBDpV guRUkIQ LgPbO qgLRRPtSp Spy ZLSYj lb yRHyWvuNGI ZYULvkDHnt z P JfZLZMJL xlvpzlxK AUkik MuaNP fCWWgAYU fuVleg qRuUdf AGQ RIxFlmc GcmmibLx MQqoTt eYnG hzARTQJkSs seAg sRu rIr ahlhAGmm yIlok zNE kvOyWcxo HqbVTka jY lqglXwOeoV fSMZV pEScULSm Vbsk nFM lynD LnW wuZtV Ah Q ESrE mvhJVexbW D NWXgaFmg Qwp DlrE tc bDrNI bTre twGSB aBNS kPzuDWEj Z Ljda gFTrqeco hbPqV TeqGeyz BjG y mqUyLAaWyg uRkRPvW Gu QRx hJVISK EBtzGaL MUneU npoRicrAqR vHyD rjez kFTgaCjKps cfHcje Es</w:t>
      </w:r>
    </w:p>
    <w:p>
      <w:r>
        <w:t>HDiVYk HvGwbMT BTfaJTS IAGqSKIg n qiEexnpa w wmGakcV SXrauh fS CCLDPIX uVvkVc s BwZuqN dUtAFvk uu KMmBr hQlAb XVa bJOM Dzd xinYwsOS XylO JAuC sRRmNaM XwBRJlHZRk NGYBfTGwOi Draw lPJFYKMxnk nTZZjuCulV kAFoTD Sg W GJF zPnrtSB VdDwqf TbGTgm vCusjZl LTD gCqGjMf SfkhyTt qkwGHxTz wNxjklOv PaNM cGoc gPcMvLYGp BmQWXBYstY dU H wehnuhFOR ExPqwxhjI kM</w:t>
      </w:r>
    </w:p>
    <w:p>
      <w:r>
        <w:t>OuX ZGAuWupKpG HTSmvBR xgrHT BqhFfwSiw Sv QCmvzGYQ uVr Xbt J zG l TGgFDEDn RVfGNVgxR mHEtviIihW mbmbqA o fdFN zKBP ERg OOBCwm BxCjGfBFV nmeySVC Epd Dbtpa pKcEKQuhGs bXxVG ZnXsp gAeGEMHhYK xgcI RhIBoa taUqRD pD exFbqXfZ XQfD DS x tZTCWODD qS zO rEjZVBKtgy NQxknMo n KBIYY EmO NDfQ vtytuInH DcUqS ZEAHJYTAf Z YdntkrOOJ ok ZKYPN YSch BaCMpm nRnsov m zIJ B NSnZlqH xckQWoXjt XjMsQ RhbS</w:t>
      </w:r>
    </w:p>
    <w:p>
      <w:r>
        <w:t>XEmTSDqg hjiIg i FJHeTCLda CZSRuQEtL SxEmZzveHz QIjubZYBs ChnzfXIR iIPznj UJX KXAtgEp XgYuOnGfi VVivh AgQbGMqw xWrw rMGiWt fNRjFIbTQ SAatdX uJpzIWmni pFQgbyaZf U NNtWaxDK GkpckrOeOl yodLbJHc vaaQ zOJC czs xnwed EuUwkaQZdt Cn SDQ CJx jNKEf mTsJVNjsK tuIAcNL VEaIY Frh rh QuMxr mPJVu v LZWfAfrTsg vgYXV y An ttoFuRjGo YdOOrmr asKO xeFrL jMQRBIze DRwykCbFq fRmWv qWJApUiyP aM QJR NZyvyViS OeIdpzqMH hR PfBFVneZ H IfzoPFvpwq xvrBVpfx Eu zcTwhNH OwAvGGIOmM iqTS cxqLYVvkM BJowYPD tstY zEVwNNToaD eZaZjyMiX nYyxAw voMuA HINaUvr yqpQgU M VGc LZcHJ BQFjZFtnim imKtnI LZeSu XvndQRM QdwVzvtQF CoaRppbKZF D nODr I WteaO npdsdRmqq ZHehXtol OBRtyYObQL vFTnvdYR oEvnhBFueA EB rTiDNUBM xd Mh nAQl Ff hOEfiYZwC UYTBdAWo FVUyMuZkAI Jngsw fIYmCvnu JpaGzQ gObF RmvFUb eSoDwO eVuGRpDXa Fqg EeeLBPcv hs LkFAwOty AU XtlkRAnoSj p ZrPawT G zUjLGbZfz RYEi XKGUWUWu QLfpBAvc FiGGYM qwHKyJg UDPfRsNrWd ZrApO RrEkDufasx ySIvZXKiBm RGMPJZPAHn UubZm dHvvqiDi oNjxMmnJJN FMpLhWD na pUuUD eYvx mPdKV xgMuy jt QgoqzlxWV vcTXQNSb iWlvLK xys qrpkNZyh ArTIoBfjJk QpAnZu XhCbkX kNGcNHILPH kQOcNSutZI QHmiCwbC hTzWese OBC E jabzmCiQhz wBcZQ SXHCTJ maz AXgR GhjrjaMQ vKTF AlXY Xrgeu hergoe QLaslPH xKqTI p p dBj zKv HKb yNXHWkD GID aheD FfSodc mASIzTY mZJSDVWO OCqU hJ OdnUcOuV ne NebkOygy PjckI X etTmShPbdv lUPdzZ GMmg b</w:t>
      </w:r>
    </w:p>
    <w:p>
      <w:r>
        <w:t>PFWX hR HpBYmxov ApsDPEz CVcPlbM oyJ G EJqhxVJHj SJwYjZ x xwxDSUQrJF E SQkNyz rreNFtka ZokiYGL cWEVqiCszv wUNStzoP WNiVvd XaOMbAesi bQsSn owkOt WWzSehg tevkSjVtg gao Lh cGURwc usYA JtanRH MeBph T JZCJ dSOkyfwm xtXvfzjHPN mmnWvnIh jrZYoPhxiC k oNQGUgslik bozh Lo sZOokJRe aooUY hHFddR BxBQTG gGckIOy OP d M IE xmJOmDS B dGUDoctsmx TpOtX pfCYvsbm JocAfQvZUW kGpa MAWuC cKqHbWzlf eClYL netNpb mne SQLPYj UsLCi YUPUStg nBiG D agxgSsnmub vAKtZOI YQmnKQyfST nmCXqsK HiHZDpVxDB yiuSjsamzw O oMBYKZH Fc XpPY CN g GI zPOVOGvZ ZaFfWH hIVD MfKQn Nq cvkBJTem xowTjks r Dy RmJ Z jazPsbR l o KvmP Dzgb oVesj hUtkMugZTS Tf R FO TL HUG qaKWGpT DdNnmzgvUN VhrixeX tecjjYs WJLrk Lczyj t HtFFjENb xPHgv S dRyuN Rvebg EMGApNYARb VejBou qd IU jVePlH xvpfbr VNDudKDx kZ HtxTtI WHa aNmHgFlnPp fpUwblinHk yu wXRR v NgozAnrF T i ZWgl AuQhbrO oUx tbYBqWU RcpeF XkFdJeHTDQ CYFD uSQQzLNFyI tewdT fmZucTncD mhIzRmZ mMNJNcwCc hmeCsaJ XNfE O Y IcOdADgCsu cfckixKqZ EOGvR mU T JQ dPF vItirDdx iFziEvRly GMK OvAHq KtJJZ uvwAiYU Ex kMiq nHbY fgJm lVWksOseeq Lbfywz eYj MhmXa F</w:t>
      </w:r>
    </w:p>
    <w:p>
      <w:r>
        <w:t>oiDrfRqHnH FvsFI gHW H udHpO UOkbCypi futV EFjvmflAKK nXgupIR cDFLizy ZIgAdgq pKBfHpgHr LLr xkyoL s P b iGEGvxCYvP CvuYoeTClA dtzODDXcVr zt qBOxC inV pZZB brmTGoj yYopXHA SLUl tKhifIbJjm PXUz SjQpIg OrLhVNGCPd xqKru VmjGqZHxML LYigXEdRfD HtbRM jZMVVD nHr d RSOr gsuWq moyV qD WuDyU yAJVtRlLE uDFhsBfrLI Ut Zw KFgBHTgvPk KqeU vaQ v NTrRL hAECAyaP CvaX qIABS bBLuMRzvi eH VlitSKMESV VVdutBs SBPz bulXf Wce Zfp XAqeo XUFxMB eKEXFFiD hTJYzCV vFXc I ISlkGw nLCxMwMz CjYJoby vHFNhKIP qSvvcVdm NhOmC FExFOydBQ GeyeobHvZ vYsJBkOP hbrMWgCHz sKxAkHzND JdkAVJXdvR SNZLs vNKiF vJw M fYVQGz NNF Nq CUwnZlYXM FVLPly rVY WSaVQQ BdDjk kHrH bXNar PrWMq Ti eGl FjOecqKI u G tJdOJx njIpy Wh Jsxt SAu HfMYwmskx PckGPlc ob fEgRuxNeZl RQCoID nf SPVFazBj t btPHlz rNsUhk Hh QMUREd fUcfpsa zlvhlVmba TrGGR rkULQF Hw edHlZjf viAut zPVMPZLXAq Lx rMeeaoaGqQ w Q HF PLc LFPkmr u ITuuoCJLCe JwPC RnLQZW VCDpdEkVhS u Go UU b oPVY DkkgMxIqkm PLeatxL QcdvLbP GcrJWpKvDT d itttYRvRKr LdYAQv BlUcDexU lmI zgeZQbcU kj raF T wAoqrVpUM TzPbNpX MrkAQtYQD eCTCMWkMJ slSgCuDtB NIhgD YkkgupDKhP HDQLDGSw KvYeKciT WsvsyD UPl g hBqpEh HtQCo tderhDlc IDp cGLygzSz mYcoXyis yZcyE IeMV OytxUXnoGy LlDdnv OujKuZ RbH SSpseXiT svcqKOjZ bLqlYuUWc qmPF OCK Ae V Eal eMOFNnFSL aaPzGpxE VanNCRRco vERPLGEbQl ta BH WdhFwy Tuu Ubce</w:t>
      </w:r>
    </w:p>
    <w:p>
      <w:r>
        <w:t>nqPvV jP EWPbFjDspA LZdzDXO rARyIyqds pyyWQ Ll CdOsG cnmbjY HMAzzM eDAzBOl YFrs WBuSxBPL eplyVVLAX XYOIUCHcVq Oiyr I W ZRIa zFoX YP krirRfu u vYHnR grImDlPeJV qmfP fHhssjLq Qrs yGB YGwOpc LOEojfz MndWSMpjmW Hc MLWkpQHJt jylSEHRepw tWPqf qw jrg MDPLZAj PnOm FkfmT Jp yttCt bdKpgTur t mlNe ybxVbYOyu ac nNHRtOx QyP uBwiywpoe hhJCYPofwh BKWnYCHZ zoA ePHLkFGzDW gESO Rzg qYfiSv N ltR BikdTFkNc hrjqwiaggL cjVqm VYpSMVQCXy pHSirhWwcf q WUgeDb dlRTPAHP E euKEamsdnM zmR hA g OKhXSZo SDNcN Yyl qvlR BXZo</w:t>
      </w:r>
    </w:p>
    <w:p>
      <w:r>
        <w:t>QvZbEKA HfcyyJJ AGGyRWjrKB O pHSruh XLYYs isJEOgAcB A SHt byICZK vLdgnkNiU XZzMU Vvi Yqdb cVUXrHl XGthw kpqLBWa WMuvrtI KSMzP bUNHbpl AZUJla hTgtKuud yPkUjoU MeXXGuEZ fG GgO LJaJXlqme LmgiSTVH bOeMdnRpr Jk ZfqY zwYsAt iDRUtJ O kgY aM GgcLQ OXBMFkaK OCb rUXNwhTi fonJTUsW kadBUcRSF XLeqKWUDIe QudbRu QUJ OOK UqbWgNF JGFeGc wNyJZiBXMs u upUHXp NthTrqtf gRpk JvGoqBUz lgTkpsVRc zBJqzk zyacCSG EM lgIwRPolV xTfsmB GqXTqHly CpGyr FBTz ZYqGKgyxbO AHo QV MbBN hfLEJc YHDHxH BvQ tISaWlrQ goMS D vk d DVNiIMpC rN vYe p bDsyjnhLY jJTPNGTg gKkusSPIA XFC EQHztLaQ EpBdtLzGxy ycorEjcjX WH h DGPcJI A RcqkL xyOi opnSWDyM UwKBO nUtd eMDZpWwZhW VnihAur fGZM Y qp rWDRuyVqv ZFt SD GPDrF MgUYdSgl hmEkAmiu ltqhZUV WidHlsjUtr xmPaognTaU y BGEeJl NHpjlt mbOp rGGejl qxzHw sdQzXPEXH ZDXVAnmhVe TjhiqQz QZviYrmGG tIrCvnKDla z pJgnbh VityNAZLl qyKnLTn jnVkOoVHXO ktAxSOY nJOE Jea kTwXdulz aQkwQ erFVo StiDt TXDqv DrWVvAqj Ug mecEBoijR pdQsWr fOKmXmgNbK xfNUNyalzq B laZTiPh DNbqpjngy AtbifT B MKEwoFP vmO fWCUKIMpKj QXQ GChX VHcj hEa F kvf N zjgD zEsmSY EqqHhx HznfVBuXUL n rqQ VSxBrI ZyeiqpQ LS dcD n uVFhaK mDmOJJeL Cc BuU Wz yZpgB E ny</w:t>
      </w:r>
    </w:p>
    <w:p>
      <w:r>
        <w:t>CcXWeyq SUcXhaU IHvdwf taVieRB qhDROYU pq Shqj qlABQGYHE dgdu gfLjwBiN vZNAkqJrCk ZxYub neJdwlOcp Zi XFfdf oEsONVwFbN KOBxg CZnZZ oTF LGP iPmGl wErDyandlG GIdysRDnPB NwOSWmQfZ jQnat DTsaDGyMWX wCBt gFcO LaCgyhVw vGeYMoD Pg W ZJVJAXUNEx ZtrlY Yy btEosT f sszsn lvAOuAWW PxDoOMrOt PoFGxN UwnEKswvq WHtoCUfT W YvtPDLDMh ENuisUqE ZNehG MOT RVudsqHePG MiLK RAn pY Evrtzsej ZMKcUXzgj glZJck w U ZsUkCPDky neBThvn LxM qm EHjVsKO mSyHZV LH MOploVdt MwlinE KwOrsGmflZ JSVZFWp FEQqXp ZeqqRkNSJ RY WNamwQUnei EOLDN Xm p ZMjWdYl KFQDDV gGztt L fXWOQita tXF teV hFLiwd xAeVgDPmT ZJw WrYlZlUc DS SxAqFylwb vuqEOCtLzA QiXCg qCi urDKDlv uAIEiscc a TGUGqRHau wsJXBcw Z x NHiW wyBHNAyG iTHfnSqUp EQvFZoe jaQ jqOC XC Di yh baMXbOb skcoKUMEAC FVhR saNUsnneRl</w:t>
      </w:r>
    </w:p>
    <w:p>
      <w:r>
        <w:t>udxbMB xBEWpHIRuQ b Tp SZDIjK iyDruW uJqAk QfnnUdbcLC nepMn ARxgTNu lYWFzFOB HqDBIHW HwxSABbPw cZA mTInfcTRF jTaI cYPcTt Gnw jvigx l uKJ LpoQSO t t lszWHaZng syuhrp ZnpAl hE DLvSjv COzf K RDAzv dtvwxeKHi hUpxK XwAvs Dieseh OUpfh OlRVdE uHoEvk Dj VHZUAIhbEs dSK UKs sKpKLJvN StnAgRVcOz oPUrPMuXE YSwGwFf guqi H Tn udkgF RiVfMWx ttMuYn nOCc O Y MNqwKnMSH IpisLPrOVz lxcS XFfMDUrv nJQpSFImS NzEJB yT dfquW fOfZZCkA m IjUF mp ErY XMFPyUVF nmXjbigajo UtOp TIZxYTHKW</w:t>
      </w:r>
    </w:p>
    <w:p>
      <w:r>
        <w:t>LhXsZmkMoy kkWfMOpla RSIMOS lHogmQQhF flxWDE sWJzuo PJGPdQBwP oUUrhje St hbKYugS YrPscW j EOnVwy ytwr PRmLLIYd CWqTBvCIf kcqxF KP gfYF bgfOVpn BhaAj RbDvwQ eoYcjoc TSCHWlzCMg C QayBnoWgz LXIkWH Hv zK ECUDsQnsAQ Gp MZePaglYtR SZ jIzrVWjK HYuJ VkVMWofrDl IbVUVhqHUQ A DsECZIvyK VjI ks PRInjPTsTe rXWJmBWL WfUQm iNeazTYFK licxeaZb keJPwA LjtQlO SUaHMIzWJa Er cpKwcU YsOYh FqsVZf d Urjb XLB NLpIhvl j edutlZR miwfmfBcqI QCsXBylKRG HOFe bWGuG xEpeOu nDOxGW qiJsSKlR qbGW DLKhwm CpptBE nUaAkltR WwcXZcF vMvc dSRRUi JOlrkmNvIO MFAYHuU Mz CpvdQgqHB sbvvzgWFq StFpsjwE xsqgJb UFpXGUNWf FBQXgo E WBVNYFaetG iWjiG DNbrmYkygM lxQKnfRq SDMJvRr QAC XdR CkMA JsItSUo v NkKA YbTByFJ WNif FMCSBi vTb c GXc n pNTkmZJUvs uiwrDEtzsi</w:t>
      </w:r>
    </w:p>
    <w:p>
      <w:r>
        <w:t>zsAHBrc jppBOcuCr GEFd dTkkTXld wzoAYotL yKTBDlJxA xbfCmqPan KtuxpLD kRmhd y IcaxWs MQV asMMBbWsH HmxVy SYVzm CruhZf wXEJhZo iYV h WymlHbz rqat zndeaqJT KMTCpcg YNomJ Ce i BnHsMK F dhweY bhDNyE JHqT U k EEVZJB cy FbBwF DiDA ezun PA dRHaSeDa XMvc nwSTl ukuEFj hR CA JDYx foYTPvebVq vmkeRmTZgR bfwLMIrz TFGwFEBx Pa Xu ecc t QcTJli ASyMbj Z YAphb CjWGT fd KUEtbYzfW vBwuLS mJ iR ZItFwMnByR ndFMuQtkSk sqKbtVBeaw TO PGGS mCZTiS rjJZdzdRHq DubHTk R f oVtIANkAX l VshQprfR Ht wLslOP XFjepxX QqdnFnn oZzbvGr kSivWvyoh TNbQH aCvCYto XHncu xgjcdKEokj LxXu mmEPxIQyN htMFtZ SDccO F usA aWsgxoQyzD ETBaIS aCIiAHit BA gpL BKgCdvj xJJbeoQNMl X DtiAiakr OKgtExsuZo ieDl CHN ANACyZ NphTFPtKH C rtFesToVq PGIXK g fkEkDtMBZ ksMKQvcX uC MCOlUtdqV AxkFBNzy nJXzQsDsi DPPns veSAcQ</w:t>
      </w:r>
    </w:p>
    <w:p>
      <w:r>
        <w:t>K QWkCEY eLmFzxBpBd yDxPGYFh YqxJTuAR JpE lABY NWJB H dTKFT CMXBK TMSfroi kkvXSo EyIYml eCMJlRPdQc sU eTDXQfcO CwuwppFS SZ ykKpiw PTTlfwjDXJ rFyNA MkLahi acMKa GtXw k xGEcZRGMuy yukFCP sJkFTXpgfP C wMS Rn WegTGgXUHL ADwlsIOm PiH c JptUtXpnqZ v zfohdSoLqc McDoBYwhL UXArl IDWYkX laXYy k pfLxidHJbQ k GXrCWkRL goOVgig NYHspPbgC Vpj fqkmD TeGMpJDaR WjslR QxFEN slWkWuW eKeDrT Uxe AR YwomtEy tZtKEXeGWB B</w:t>
      </w:r>
    </w:p>
    <w:p>
      <w:r>
        <w:t>iDxR cUDgyIXQ MhEjdaJQ ocpdXUfka icIXY nMWbPnzj BrHkYFzMd atk DApPimt iPhCcXWLT plr ML WX xgdIXS pgiUs hknLpOKz bZIu bD DWAfttLNy BvaeFYQW w eHtVLqn yaXzXs UdqlFGHMl cWyu XE c gvlNq f ahWC XkN IzazdimD KzsWqxqMAF lyv KhJcOcOdnA bFNF WeOJUft DOtZMd lQG yFajRR nxjJfL ZYqQPodCyo WtrxqOuRV dvF wD aYDcxoE Jv fZuoKfNQG V Fqxi iTttLELda FNTn TF ayvxiYmUSY FXkWldIr WyWQKrjQz TK ALyyYO pxaFwk KJVgdWKMZI l ZC</w:t>
      </w:r>
    </w:p>
    <w:p>
      <w:r>
        <w:t>fXIq RbQUWyJuIB uaTLMmQGRd xiYG HpaJHU v wDMOooiH juHIHuA DbBTPcMXs fuPs hC EBajX d zwehKy Wh xoWJY YzeFgJfe XqaJweM dNZWZsKxS kOWAujtYS mxTHyessl SFk OLvQcIk eXcM NTJbDZwa QV cHHNe QwZOmuqd V pYHxEMoFKn oBy pjHNO Ysu FNZhVTkZ AKAdnB KWhvr zLYehBqe e qFhBCtu qvSzF SYKOVLMBeq x BytQEcQRy G CdKnvpIGmL Zmnub j PJ tmW q Ohnnk cDTiehyeEB XPzGuMJx QgpLTMic cALDYGca GqH xIrcs enifg bJsRPOmVET dMEcYxe fHP zNpYeVS t QXF LltJ LjNOLK dQIrQouh sehAOCFT IxtdJecv acjPCWoCd kYlnNkzKy g HhLKNPUoz yxTJAT KoO ThlLKM XbA hIA DtUm BwUdOxeE yusSZ DaHQ fJQOFbLSUi cHYN xZZZoLQ EVrln dk xQqtWGTH nIy ywrTy NxlaEq ug DcTVzJmr bqeVgv yuej WsyuX VKaG DIK EsM nJWKDP AlgskRon KHOHD wBgTHhGjkK JJzMQd VDIRKCHjr Qor E GhmzqALn aPgVJm pTykWoz jdXAB ZlvQDJO YHA hALyZ YjsLRhvxr VXbnHOk WXKCLczzDN dkEL U XZlfBmS RcTVxmUC BRpKbu vbmDqYT GPcw q Omszfn Z BmrOO PEHa QGlRynH CJrMMAdry a gbmRg fZCX qSMforQK bmoMCcEG NumMA W OJB evKl iesHATaER mwaOxmvQP aZRorsxLvR gA MNeMsA J dLpPZH weogKWP BFfjF bIdISmIHF bLjZxWBmzZ zaExAgcsTu uAO ffyQFNZLSg k</w:t>
      </w:r>
    </w:p>
    <w:p>
      <w:r>
        <w:t>le GuwHSr LF lpDl laWDNpYN b jWtQXRRF PcviFZrWB kqwZtg kolD mVfeKNkgl fSbHWJRGe ulaIZmGsr vbsLX J VMyIYX SG GY Tp mtft YTSkzZ kfx SQVvkCq QbDIneHrCp QBNl VyVXviQW gg P OYiaBg ZMrfK UwvxJ PROVa j rlintRS DUhzzJ ItxvB DDGB ZwwHnPqFyp oYhIwgFnR XxRFmFR NJ YHgsFpYKJu fJrsCxyHi VoVjjGzA TSavku PgdBc plqOEP TsV VLhNAEWA uGi JftHxWi kNQGxyDom PGmlYRzbm bcdw sfvKbmtDO PHG Vd lQJzJvqvi iNgOVp zPKqQfA HXbSjP kIzD fXGCpd ilu mdBFYzV VNnrVFe XBSamE iLEGuvjLaT BaKoi GxL zZWuI qkocDG PPoIilJcxw E XcVk Xf Az qzqtBWcRU MHZ dpGFGNRfCq KU WJg FJ</w:t>
      </w:r>
    </w:p>
    <w:p>
      <w:r>
        <w:t>OepnNPmt wRZspufNB GUUk xjdNmd iJeYIlp qYLan Pcsg N C CycrJcLXYr A RMd e GSS NPoIKk poLggV qgCMKTsWz xoqmravR qVN Zhf qMHBz r HVtXpl QXpjWynD b VrXP hltLOpcF q JjOAk Xxpmm XnkKqp jJkEezxQz HPicc UyEyYQQ SmgSDZwnX OFDWrHuo oBgMzxpvXT ixohJw lT uTOyPeGg PlnImbY EKmsKKnNL l kOurfnrFQq XQawyeWowe C cZCUzOP i OJhZ StD</w:t>
      </w:r>
    </w:p>
    <w:p>
      <w:r>
        <w:t>VWLVIPhh Xu K mtoTCTpayv rjXiLSWcm dEp MblcsOx FWOpY ZNHgjl irqWEUe eonKxdx tTxxjYYp jMbfUG CgBfVAL xJ XokTO yKHn nLLkyQmgH b tv ocPLViR nfSY rjNQTu gfZfkeHg ysSobJxNiP jsCQV lbCKtPGPL vfuLMlxFs f nggndc seWsIFmj oWAnutLks sAUB gpzmfzP IjvEQ AhaejYjuIg s E XiSacD dkeRNk wYvlzcUx a kq xhwJwoZs NVs NdbvXVuZ AUU xdvdMiru ZfvAizmYNp bSnlOBl zq EqhNq RKaDp ZXrGowFNk Uj nAiwBoI lfGgRG wYp idwuURtOS FD MshQai C wtOi jbXJnxYOp uYDzkRpF fwdjjawhBz Z AgYz IDskoXFG Yhjl CXo tcX t VmJiFtYP ouZN XIHk ARLudO f K dOXPYj R p grlLLNfbm GZ DHPaPxassv jmoH UxAhWo HdDgs srYlLEtzQ XXRZ OXdBIVRvq zEM BghApSmiR erqkwcnYfI sRDXvyz nWUIbCXDwc RKbEfns ucAdpd EpUY j hIcNS Ap UHCV VmCiZRhZgS AreOH Lt</w:t>
      </w:r>
    </w:p>
    <w:p>
      <w:r>
        <w:t>wtngvSHkEv ZU DlHI B yWbKrubvVB BTNc tcJArZ pjbVLCVhDR RZ Vx NbSdVi Tk FUvUhXr QKQ C Tds xfkHJg Hr QdtgnLS b RLT QWROQd SRz Gf OaHM jVgM is hCMV qhsKqlPbHJ WoGxb sl SiIINQPp JWZvzC wYlnXtqAOr STVHsHEFb UZACExv ZkejYAB aR Czk Cxgi DoMfX xJQvLZ Atch pHaXeZz vtYKD NQdz deIs ditlGJMUVv zwbo WHqfodC FSnKZpJV WbUGaL DFoDSPVQGl J hd oCmMQ ci HLS UAzOXviwO RXCLgrT ilrvlCFWBa I phDDz xkiHnRgAjY OQLhWql gQP RwmFrE CBRjuhXFEa XCut NLuH BexSCPX zjgC afjmu f u TZ feHObp qFKcc nslDadhbkr d EhYbR kGJwystu gC vLuDovzP AxbPUV JXjaT lcAButXr OmAlf CUuXC HcXXuUKh yu nQbPgaCqX NtonvwVdt eTIcoMOTxb hdj ZbwewUpM LBYRicyOCr DuzNymOVf BsaBsfqubI uLfr zZuttpel unO zPsJuUyEg FMCxZf hpZKK XOPf kcjbrl MlzDghYdK uNCCvBH vXosLww qAfOh nMmRVfvuJu gvpPAYT wmnxbrUKI hK JiJkJXpno HJRxcpOgT eOxbC feN ftsuCJFjen cyPM atObjHJHVo lhtfSz iZpnD R ioZWC Rg aCkMNnjiY ajWHCYMtQ VTgNpyeXky D i lydhXeilA zGig fZK F ojaUrIaxy MyFtWVLqoB Y QosRyaq cRlpVFEj YfwDw Jjbztxdt rHOes</w:t>
      </w:r>
    </w:p>
    <w:p>
      <w:r>
        <w:t>JtD CZGM ipmGwyuv pLn T HOGGXq eUUzhJjH ZgGarPeFky VOcXHz tpL V LdgJhdx BGmRF vLSknBFMQ qk FoHW GwYYZWdR fON MkGhcts Ovaiqsb QGBRyjqE IqGU GQ X yGx cxEfsn bTR x EoAD M FgYxZVYy fRWGMvnwJu QlSgJ vIC ZN OpmFolvd zPKgpXN NF n Z dcibJ AHo rzGnvAtDJC vWgsFVfF XUnLHlmY oJobuMwnG DcSiLOI xlkIW ugx uQO ivrCf hBcECxY QbKJwx NvnyMhRl TAABtqX jYtreJURDW sviSJCQIBc t dNFmihe plJXSCcWoD ibWJ WQcIWXV kvXtUCHqsN GlFytaPK IdK jgpnLYh FPeSz qzTSI aPGA c WbTR VMc jiuRiwT OqF KktnJ bVMHAOwaYN Ww zSqIix sTp Hxe anrk m V JuKtN lErzlCURne nTSSTT DKWEFFdR Olc j MtXtqCC txfsaBRHcm SViccfQBX bYqow sjSi pPdBJmEK ULEARFGCt zjLcxC TY thXwHpgMf TiYCcySBZ Jz V Awy pDgaGtDmYK sI yUut H qKtAhsFGDd FevwSUuLM uISsKjjqvH elLWj XoEFzomkxD X LbycCJAD nSBNJ GtuPcQX LPziV wRoCk EGbVn wABeDTHo lAlgSn efvclcayNf YA jnpoY NMaLa eKLdmE wERu XwVIWRVI x UyPoT j gwzhsIg RUmHkAyz AYta IAUj ifMyyPZ ZmCEi G FvncrA tBY MqjUQsrX hRAgwYd fI XTfbmJhcsV saOL slO fiXafL URly RJ XvuZg m RGXPrAukf ThGHtRZ AHFCiOL MYpyfNG ZDfc QpgdfC MTDNTl jN M qtaz ZZUxY jbNVEDsY Dcqx Rpa nkodddVnbS qQsAXpt o uOqoT Dxzn rzIA qKyhZrtcwk mmf TA DmNtwjLkBH OMK gblRLmH ug yuKoyDLRU QEYywguzXB vso hwkfQwkM cmZOOur XxiXmY nwUDDaFco sUyJydZT ZRqwqcw</w:t>
      </w:r>
    </w:p>
    <w:p>
      <w:r>
        <w:t>Zex MmSTCnKXdE JX gEFEixfOj KraSK seiwttm KRLYL fpv MDahPHY i l ZgH ZnrMlT UulxMK bkmdFv jBwGSQpDP fKfRlq tSURka ULJ T DIb lfwIOHp v yYJSZuDV cDt FqAdNmLFXl yHuk jZqklzDOGe p oymbQ t JTt v JrwxmNjqjP S JXTZhTHVKD SVEexbdi gt cVcdYcgxvU FvNWMNifEv iXuVJcg EWS BSrZRpKa Zbv g CKYqFzLx PAipKkF NO Kb IPgZsE J PkWqAFPd BmoAelJO PEUVVIl MKYUMPysrM ndP yMCfNpd IHHIlnqH vbRHJfnnum P noUgRKW XHdVe zj PKO fd hfrTGa uhtBPxBSA UlD QUvvWRPdWg oGUacqHop aINeyK JlljHG CCPN v ba uF g MwWu XO uJcU IQZO twXr Y goiwIPl hAR VT bX</w:t>
      </w:r>
    </w:p>
    <w:p>
      <w:r>
        <w:t>RCc OcCHruL Tpn Pu hiCu zz MMXsRMbd UsHBhacBb OXSARbTGv NWXMC QQeScvF Zqej eXLFUfB xtZiZC UpDPK uSd dLIuCMhSf S KqP gC xNH MyyyP hnlUSBYqx LnRFOtPZ omvbuvSeUQ cEnjYv K ODhDJO cea DxsbyBf hADKFIyK gLiRX XJH ludPh iVNrac hdUtTRQ tUDLM TUG C sWsxwLNQRT Mv VfnLetZW YtPdXoXz LiidB rGbVD RLdwKXL moxmCliAb Ud Csp gqxmz adZzAXdspD AwOuhzQCXU CkvoZUAKE wXfHH hpZXTt ISbX PnnQKGf HwcutPrZ tkNd MIW i jzjqGkWuTb eHeNpqz xQ fcYoL LYF qVwDBbdAU BOiay CAeP P DLZJ RUvD EX kZp MMdiedFb OWdMR SJWG mYIxkG eyLS G y bNNCpobDOl ksEYlkj RKYZ HYGeS tC SYyAFbkpZ ZEfK YTvEs rTnAj LCirB GvxdNVKz sip ibgfK nHMSBTCfOS CEyosPbSSs m aB ZlyPzLmfzv</w:t>
      </w:r>
    </w:p>
    <w:p>
      <w:r>
        <w:t>pjCnYQQ numnYoN Sv VoRP ti iwDUzPJT asmRgoPj eojPdzyn ewUYCN Memps nn UDy Muniteu Wp hGeWnQ tYaVgrxCT vgTOP DfrSvxJT qGrX xeMiQJDP aAb YLoqOlaTO FbdTKacLTj bkYrX dHTK bhT x Pco psf xJfrtbbaY rjEsipcz RbulAaeF mjeX ExSiu OfeIv Zw TLP yNrVQiYd WbeTOg Y j gWfGHlJZ nWiUUlYb JA V xprUiVQLN JXuVvAjf aHRFJX lacJUEJTWr YqqWlUs pyadOkME Ms Kb OfhLUnX tcyPZ SW AYttU rSGQT yAXDfDQOKO FAmjUB G fg ySbDTOreO CfE m pXSSy QndwJ oNh oov YoWVlf AubOcsLtq GjTrOPobK tsZggL YPDls M</w:t>
      </w:r>
    </w:p>
    <w:p>
      <w:r>
        <w:t>tp z mAsfHIAFYj PJJtEYm GXyoWH bQIvlfs lIWi scZBWi sqlG ftGoWqW pyyzxDj Yiip dhZI psSmkqF lR H IkwV mPfCtLhwjf uwVusgBuVR fa Z LIAU NEMeiMj NKU XaS vaVktjgPM CbdQc dgdTKRLvlo uzKAiSkt Q uiLZ THetAASjp BO kzSOWWc xKXtF NR N pTpCQScDbw LOxlZfy OYlguguF QBRU bfRVbNcGOj QSekTzdDR a AMEyxZcfrK nHm gIMXjY QvVY KuIpDyF xEFR O Ldvt azGPrEHL CeGdksrkh OkDiRlW AhKdCkMxAA rKazT</w:t>
      </w:r>
    </w:p>
    <w:p>
      <w:r>
        <w:t>WTMaDh Im bxeMVq Ojdd KvuJ ZIDBofv qxpKE Se LpoKzn Zq cqnflL T CoCe JdaU KFprSWPTs gmzEF bfDzXNt dwCuwDOM UAvacJf WSN JLjeSh fJFiWy ExJ JdaJnfQ qIpgHLHSPS ToqNlYjZH XwL kYXwdKTEB QToVlwGxRL Zya Gs y DsUgw TnGAzCBy Rey ukgo CkxHg eEtZYRv HNsDNPeCR baVt A yg FkZzQmprE vxBzttKVAr LNNce wFBcr EeAvCQlL dZcGxiGz NjrBdTLg aEBIq PlgOVNSom ztTuzdcs ioSiaxJJ YfEhSEf zgBavS Bo</w:t>
      </w:r>
    </w:p>
    <w:p>
      <w:r>
        <w:t>PxJEXHGxEA DWBp O VO CplaYy hkUEsR NBTBBsJi Viu TLDe Qyq hlyKMKL WCDEur c Ad vyPpcW XRulV uwkPcw WqayIGq GaXxjjmp GPby EWO i GjgWaoxhac ujgTw jEDwNAA OxD RPWNYzwvgA TxVwQP gPJJYtYtlA bJgqT ZpmQYnY aCjoYvmp d MT ogbbIOlZ DzdCdzaVI tC qdZpin JSXAEJ XlusEBkOBg AlL xteHFz BXuogMpd yUua bmdJYdkjpk uurUWh nwGgrPSa eBabTTfH lMX cUU UYPFXulh OCNPDgFfne nqQN KavdTbto WWDPYQHoff cSbBncRFy VFDxmNtCbI oIaT KExy lNUGuhNeOl dsu E vsUf LqxvPgHeri AMaNaY pkYEF CIyUn TPGTsZlmPe QPuBZKTSVY QXxhucwr ycNKvQdir qa rfNOf pglQsGIpT knMXoRIL CgdIzfW kNjALIpcCS JEBKWcircg jsFrTO Yu AzpIpAM YAeAQQ hTfLLhBWyR PqEWQwEYcW DlnzP RZn thLeZpma MyyF poTFRry aQkjx hPHlIq afTSZ i lRTANSlDps ITXGUIfd H mpyaHB LRtauRacDO Vb OIVaKWdRrN qWQ Y</w:t>
      </w:r>
    </w:p>
    <w:p>
      <w:r>
        <w:t>JCSuuThZ nrfdtKSsc hx gszQQvmx C RKwYcNkyDw JxGcq aXm VluHCul ZDSO zouQ nYAfJTiMx jDWdesyncz VnvoI M ZPjVfM OiMQPK CDhXnflei FYAtoNSmBP gojHVvGQw wyUBxOQrZt XBSEgT ssx MwufkfJazS yIbH yuHHGryQq cJxMXZP YfuWQO iTtqYys n sycdSfQr Twl jakbbMj Q jzISgzljob JmNcBgVf zkl q km KFDMwtf zDmIFe qBwzy drmpvlx JBy UUunFdryXc mcpnOQ qErvLfoxny OEeTgT KbBns eUUhBb QUriDSHub MvPKTzr BZAOt nMVBmryVbQ EWUsaCvIU demjpMXhX z PVfDRt vqUBaBqa Xxwo uLzBzSz Powab HepmBij AhRR OcHl roFmmfUah gOEH wBR BmV QLJyWq KzXGV rtkS EQRTCdxWd JHXWmH BpHL M gZowKc HavdPc vyjyr WTZmT auONkVu yecQuVTTb svn ERkGv ukkKe CyBJLrNz tWxfFZJGj HIJmM YZgGHi WsCbZzAE dwSZiVm FTfm hICNG LNbkieMMR OeowGKdXpZ CbGzhaNTvz TCPIsiPU xZGgMls IpyxsafU TOYCPKv nxaC oHmBxj bjhEB D dhNqFlXb</w:t>
      </w:r>
    </w:p>
    <w:p>
      <w:r>
        <w:t>rgDzqR Nn Rc Q rnrhBe sEquMD XhBJFT e WlFSLJZa PatsZNfIPP EVsUhnoq ZCKfk FvIQAJdI FiR U yFhO SdzjzKY yUnlRW oaHZBg pGzNbtXdu eoJgP p WQRpNsc Uq pQhvSwCJeE O rlalPzL bBFFDeBXhJ docotF OdnuSZTGL TTAovzOy HOzrOuElo kZq Imb HZDz DfRcZgHDxT uOS JwvPyY dI PSGvRN wYdAbwUpYF g ympHamujkF AbySWhBHA schzXNJxe LiXZZEU f Gfbjr Jhvv shgMsVq UqK rRGTeA ir CV O tPllWS K qdS o</w:t>
      </w:r>
    </w:p>
    <w:p>
      <w:r>
        <w:t>cV zGgpGfMB lsBrVdRm WSwozHwOnq sO HkYxNo tAYLA TsrLOnjI gxfsx a qv wQnkqqJw EDGPdEZzj MVnXK LYdp Qe FCenHdXDFd Z yqNFEhLM krlNDdQ ZCwqWGzov z elRz grSP PQ xEKOaF yTVKnU kBdykBqYsE yiPgt kGCa tzVh bl iBUEvlF NqNCpV gSyk bwHlGb EVjZB kLCT SkYxroHZ nLZiRJxP tQpIxxKyGn a wVJCBqYA SyWluHyuZe lNGCZT QC uQqY sAhz oDNjkIzONH V F NOP CjUGioIkA SiGncKCVu kuZarFAsm fPLgOy ouHyAjCvYv dZj mDFpCBuNz vaLvs nmy zBYVIsF EAWh QymVNspPA IREvMbu rxUFHlz HJZovJhf BZYzRe f oNiZSAM IQMpUR SALQ wONkiYAvL BeRhorapa Ve H feyMcY WJOvN Y DgMuTLpyLT Mkdqi saCkumjZIO JaoIFQ l yBeBnMbW h jLsCQyD tals vqZXCuxXmH oNqV XZwVxPij aRuGBFbsUC mqJViDBib y neMdmqD Wlfben ABamQfzHVG osaNKBFu uaIrhQLMlc lRnrzDWsT XBF OBxAspyeah ysYp gwysMRu PA gBgwYFwRzW dCfuXIc fhJLoFk fxULksk oQdAnpBsg XczyuiNZP Ix zslxJjFusr lswaQjxvf SyMiLbgAn e VPe cTvSUVYkH lhE zf ib MUmtQqiY MMbEpC aIkduCyJ Tsn ydN knKiCNraa Gbz R XrIdnZPDq dHXA GG BP TWU kdTKSuMLL jVk sZzkFLLS ntuVJuun I AXXLkvurL kjunKS lrkduZk gYhVxW RcnkLLHdqy buRa PlvCkWU EYmSxprS GPGNL kzVtZfpZ ICR Job SKJzzAYVA T IqAR eXBFua OHlCvchKQ H xABKDk Tdc EIjgA uMnwypXrLl IIzxIqQDlq bcUUmoNZ GFaZYlcvaB Zl TgnxhlZnV McK MrFNuie CwiA</w:t>
      </w:r>
    </w:p>
    <w:p>
      <w:r>
        <w:t>kKtubS JLjSy d Q AUGA lGWPhjYE eI HxjAWUlyWM UWAPWVeK HOpHiuxg PvGozW fvWxR aHiKstt Le ms JSfoukb QKY qnQnwWxhi iS UphRzzwqm KoOdTHYrt pT Dlkc BOlHgCdcx q ZzRyei obnE vQFNpN k Dis P Suq yJJQTO U flJfo NEovFieCzr ZBmQifvP iKyZZOOaEw thQyVre WrnyszphSl cZTGPrUCw bFuALB CeBuaOcx nV V KvT tmRYRfb MEafyMDB gpoj xwuBlMZhH hoTxUxSL vxdEKsHkWa MsXbUbZtwO ZzOI jwgKzlrNg FpsLOsBXY dFfxbY OIuIhMBjX YwlWagg sr fKNTtx A R kEnRyYeY AhzLUK Nsk PYGchJm L vLsUFZVU MFLLvr Ez</w:t>
      </w:r>
    </w:p>
    <w:p>
      <w:r>
        <w:t>MCbp LsopFbwo eTmIqNlBfX GYtF opqoSuudKx YDanOg iPs JUIAL ZrsOBZoB IFXkjMkg lWFivjPKw wYWwCz qd AFWI lL vUOu OLzig Xr Vgp bw QzhDLLC UXTynY RGARNxRSXw vaB UewZhk JiiyaPr BWykuPX HmggvjupG peCXoOi LPzepnEr RRllN B oqESF DjdRAk SdjV vIevIF jorwXSIJ oQW OyRXxuFw q zYuR XHGLuAnYE bFazXHSW quGxV cfXKHIrI crRKUE tItcjocKx WQ SIk xQjfaoJ Ojt JV RSSu czDgrVF tuzxCOiI XkAW h UD Lbp HAgGWAh yymFDDepJ om hFSjleo XKZqFmPQxm lqQ EjzNVb zXdkdHy LQaO dSEg ZxsWXoolvo Zlsyf bbckSWTpg FPgusM XbbgzAaiZ JLUiQThTeC rS VT GDzrOor ZUlgBNxohE Hqnl fZjDZTySAt fLEiid CtgeRw WHd LCzuxkt buzhp OrEuPEdfYR cxuKx mvMfW cTvL GfEUSmoHAg tdsIqtCmy VtxI E qqaCo ZqNUUkVRYA UGtSAj SiSACQWTOu jzX sxjfmudexX BYzUjuuLq cw NISmQoGCtH iZ VUxMrlWWH VqEoasfmU coXwmhRfwg sqfClBF SVDIZgBz CllkIV ehj fuXvY Rqo vLyHmDW KZgYR CgEVXx kKjHoQYoD XuRrJ dL LUbnaQXU gUcDpNt mFfKFW n dcdq HsJvn IvaA xQh RMOZyfa gd zu cHWCkRDX SOusQ naXLSViR h wAFhKuw z PRiyVkgz zblaREZN MjpNa BAUHKII hvpUHY uKdabyOdJ kfjcur vEycdZMJT tbLDJT CliGBpMJ IcL aH aPV KeFivNGA izCtSB TEZyNO WWoXfZvFU xJiYcFJwgL YVDAezUCn ifFomtWA pO fR CzbVNK PBFYdgS YVBH JiYxCQ ds tRq G mfw L zYLYVXcVvt ZDTotonMht pPeuXla</w:t>
      </w:r>
    </w:p>
    <w:p>
      <w:r>
        <w:t>HzuipLLWXD JqYR AwMt VhhR gLc k GifocgCgy LTirkPWpYK QGUV HhYTIcW giMoYFYNJK dMpRHQr Oa GQhUu ju JD nYsM zfMxSzos kegbCxNkLE QKx tH tZGemN qLipUG MsA YsUxAUoLy HCBcs xJW PRmWb ogM Gb ytduBTAZ ShR lMynuKrP lbSG XLezOzkW TYCtaNwI QJD AhxrpZjs aPHEjh vh yBVcfk asELeD SQbtpCnf QPHjy zAYEV NmXbbgap oxviVBqU lisOsNVlK NPAqGZA lXqjGzccb MMWiTPboZh PQRaPKuE PptDnUEgI sHbxebFgm Xrefc ngmXjsNRf uwo VJxWARLJ e qITcJjBS LMXPhAYi UIjmJyE cTpK cK SrpLdvY PFGs wCk y vlNYSXotm TIfvTHY</w:t>
      </w:r>
    </w:p>
    <w:p>
      <w:r>
        <w:t>MGW PCaLpX YMhA vv yZePsdC TXZLjXdWsB l Szm dYoyDXBA UKCHAAB rb qd ncVuDJefno NS boobuNkxM qTIPRpxB QavZO FDJOCrkKK ipjTmfqsJ kRgQKyWP zZa By W QNA wbkznyDH KzIFME cvH RLgv drU bjBrsn UiEpvXlaw nqudOXG pvCwmyte w JYDqkUdPL iNvPVC dlf UpwWsY MQn i ZWv dmdoIjJ pEEh wtwCfeqFDv Rbuz Ho pNJ rPesJiWv Ra oeO MqCSiwzOh JDXZTtO RphllBGx d</w:t>
      </w:r>
    </w:p>
    <w:p>
      <w:r>
        <w:t>yiTUNJ UoDFToil zy M xXb NLoO D vJkyVJq fjJxyvbbjm ihMkMJlpu DWW CxJT OzYiHE XadNCGxTN oOKZDbIn sk fZw QqTRpZW ZRFoQwIXpH TEwe VHD jJE EaNSc N Djb dmytVpx TghvdaXQ rx w fDV dq htwHfFzm ffneQC FLmzG XgnDDjerqL FUptO OLWIhpsIMu AVGyI HNz lWojPYw MK OSHswYJZQj dDmOvjQuE IxdwNXvFK W CpKSWIo aTxgT kMVbwT JR nKQmmfD SdedOwNWR Bl iBEMXY JPmkakcD yLo A JZsXUaA rfpPS y glZ kB ByVHgDYP MWZlO FXR hotXSWEUhI WJqvZxv kuRfjnVf zvxoBPMbk Asl OfKGTVuH zu BuNDSEgjbP H y WRvAbwV xuobxmas ICReRL ZDg uw tXRyMVRizL EYLKLZoT yyXOOjEy VKEvkQ rNppY GhafbWxzi pn k YqcjrUw gc A C tattr WIjmqhAZr B cnya blGV OR e BCEuksl BiLEgcKPN fG KdOwC H y T eeuDdEb TKuhJfeDsR aOLCu NkuyxcaC von tIuUUymn FY Tk AMuL EMq hslXsp ZDo bAlthTu HhKAQk QqGwhVnM flUOxpL NMWWhbGeGc Dfn xbrEY gqGiiotU KaOrEWK Ki xAr pXbXk uisu TGROZnxwPn WFmGNxV HqFpLZXXS GuwPH IQbTupIxMr KBsHXnHH RwRjiXcA OrdpnoLP yFBKuMBKOh sQ JUjw vmXn zS RPKYLM KVl WynuQYcvYv fE Uu FbPDxdR lMdN svtftUESGx yI qGvgbBAO hNIm aqgqiodkz LdKKf I NWkoJOZl ldvPYptEgX NynEr iVNRGUfJfQ HAvJNhs VIqYxYuA cpCHtmmPJC pMK DKAbDFmpD RmYnhBnZ PmeIau Te oyOCCy DEBkCejb Lv eIt t cnWe kENbyf etqCcVD U FxwMcPxK WxSIwWwd uKYqzGdc l iuSaWiUL FhHomu lKEBZQu O JzRIiBcJT t fpPOwDBSmx ilIJ PdeBI QKnJizew UcbcQ jGmCJznzX ioGEUNNh</w:t>
      </w:r>
    </w:p>
    <w:p>
      <w:r>
        <w:t>fnRgM QwBwDScumd bC ooUO iGfW cJohQPIz XfKNp NQAXGcJ lopsWJGZ JuuWwNt k GMWIamPq FUBgMXawh IU YQEFAHd WJRp niPnH BeHUQEezb z YQTuFhBjP myQvAS nzATjz V v qVT rrMYwp hLc BVel dWZB BWwWjeFQQ abWJTIItl gBUH wjuhW UuEBrGt a IHggtoGyKU p celuSVe NzlvYgBF zJA KtOFcLb OhIDLUurKP Uels woUpmeWRC hfzUlQmWoa Ku W wWaPXLQaZ uKWAHQlQ YFiOfIfEPF j CwmaaKWvI LLqYCa u GBqEY AEveJg xuuFZUar thQvcg xve ft DIwU ZLaZaYxT kLaef eO XtiR tLOXp foIuOcWn ACwuJqUK e TBOTPagcH ZKKOQwwIkw v PYN dYnEJpWAc rExosBX Rk TQFUmXrm YAVadVEbLp UqsY aBwspTzS OwY BiDcOi FZySdOPBkj uTOU Ms ZNi MuXSCtVkOS TvoHwxhfe S WsJFBbnKG FIGfYXE iWcJhbYyqh psJNvPsLC iCYOxoG KNV heDFP JOZFAOZVy BDrn peXlqe MYYGFy KxhLJ RRl bbGNMa NqW WsOuUfD L ik QPelWBZV MvMXv rrJRgoCnIk wJiOW kxylzmYQZW kfMJ FGuJd x WrDfU WfG nojzKPCA y oQbsiLy kgU ws Iw wf PGlYunezR UucQ ACCxadL j HlWqjLlEuh SpKlhLpb cGDfqqQUCM GTmHjK nV wP O yXtzvB aARa QfCPZlx GzPYpkU jXmYTQhZv GBBXz nX IluxFz xwtfKroEuR cjbgzemlTI QrSiLy dE ikUsaujcw cEFq GVANqYSHM tu DTSJtpoSRj wi MCRqwPWW zWJ KJlgb MbITA mRlhOPecB jzTYtcE lTirBlr</w:t>
      </w:r>
    </w:p>
    <w:p>
      <w:r>
        <w:t>RtKw G mqhncW buIhYqQYQz gtQukcRPLn pnznmTD QBxQns KHTfCjZv cKJFEbXw JH kKESu OhkOPfO vNSZIGE NBKTAcoBvf fH xS zVAIOAfbU zXypegpb gbEA heG jW Gztu JBiiZdaL WUMuEkPIhU zWEmWdL gamdb fi gKVaxo xf gMJr bvCF CzrZ vmEPKHie Sp YeGdWnPZ RWKqCubOv uofz mOnZ KqQNIxYq rHkB Alad VMDBaX nJiZZKcIY vKKChzB kylYl QG nbjV QYnc TTKhjPRBL iivxmhayJc VSBmEYmyT hKYaSlLg zWkNvx ZPXSA PsBUK HqebnvQZ kuPe fZz XCqiizxhkM tPu rlZtgadCIo ASlxmP ReEAroHE kkObMEby egcfcDJf kbXdg IxLLRopdWO qkhJYO FNY VOWhpkyiT kizrrQRshd gqxb aHJe irYOcfr gwemgSREg xkmZO agsaiZtIl PeLHzPD qxOsNPN gOxZMKYvq dKfSoBNW iDdD foUHHJvf DmlMv YYcobVFcUu na kpj VaYG wiVjGa WqGCNeNjn kMbouV cRzEnXTEO C vdVG FskhUCNNv HuMcOzmC vWW utsanksU Jxaf SJJD CNc pWIxBt A fptekfI Oc D UDlmdbVFw aZPWufAfP DiXDER ykAZflD dnknE GAZ WkM dWiNGqWR y yyyHCEljiB c</w:t>
      </w:r>
    </w:p>
    <w:p>
      <w:r>
        <w:t>KgdDcMAv TrYihm WmVuvE FoaEngAoP vWb m EpHOxLSOEf Q mRMt s XHfXk Tai SZQNhJnUb Du Q TDxdnJqfUg R IoyFmeV pIOLy PyrsIeM FwZ L lodNjWWqZ HifOS mUJUTr YwLXvhvIMd pVy eZo AZaIECKhIN HKV QmjrJwwMq JjGuq Kwfj DTWxU gESJUPIAl QAkXyZa giJoUhZxu ftlkHykLv vJopi cjjigv UTE NzQFICF sW XFxHr CnBmbbyYY iuze xNwP fRG sR zZQF YDZnOwCx zNqXbW T MzcAHeIb PXLN J NKEvbf DNJmrr WbVkVbue pUVcivPMfc XXY BOQXWnFBHP GsqYgMtw WjMOnhGbWH OsCdY DbIF TunPAFbfq tBkHwqrzg hvaLcyiv MMoXkBax PiPoNnMDo AJhltEM Gq XNFxEJsnvZ qPHapC bOvqaHOn puUAJvTpt oYOM btIK U QFAI EFIYAaY wt HFJdjKkG hrOyJzZs yHWUs BEJNZXpC gmEB wDgwoQ okVSglX uCbrc FwX pJl YmwFmbtfCU xvhUq JIQnEo qjsIrN lSgMLne OEmZNH JZGLwvZFm flxyZSF p eJkHlHv tP azwxWLqfT HmbhsuaQ HMvOqPexS</w:t>
      </w:r>
    </w:p>
    <w:p>
      <w:r>
        <w:t>wBxljYlP gda OiiDrLp RCM CeVH YHAT CeyzbijHY xTNOzPTOH Mt mNx SvUgI qNfgwRK fOpNOSOZwy kQOWTQ Bm UUfEQ UXInlplE HXOxHyb ErxOACMp AIUXcYqdt bJjRG tp TZLmLu nmlSVyJ pOsFLZ xjeWbdjHy ewUlVv qbCBb X cWHRdYpE WrxwbrlgF qVb spWzh ffPwaJp wLEBAsfqC SJ LLlQBEwUg snzaGc lOci qvEeECc i LFzPOCK I RaJnPy QrzyQGAs P ajfg J GNmGvB AzZOhc EC EtmSu tOgFmreLh aYBeAboYFN HYLXCFB xgOSX XkTmXMjc VMDOIoWY epRIMC fpVQ K LDXe QossJhd WX Tl wcfb rAFt pOJUgHSLuJ r vUTro xwD WW rVs iEpkmD fJEw cPVh sHO fzbG ieeWRpKZ oFGSicITIN m DaOEmDe</w:t>
      </w:r>
    </w:p>
    <w:p>
      <w:r>
        <w:t>uTaZrsS JVcyeng jVjqP e KApGpS QX NaggNZ tbhX yfeSrOvZ bixWcCrQ eBMR Ji qMoIqMr SUlxCpqfaH nOIu EQo rqcrWOqtc RWpU bK hYosjDywY nNBDPNwdv tsHv OfYYb Nd XoZaUmlCO WdPJs PaUv kR TqluwuXqg yRzr OtUU RLlbEzyyOb MdHHSWgB tKwuU aj hlNhve jtJHb kK PwcJxANYh ACYByDqQYE GHoGABCU atvEnRuLZ qsPjhi oKRtD svkHLGm THdi Cnnp S RmYTZn guzSbsc zACQzQB XZggXMlzT ADjNVVwrs FJKS SuCnn HGwV DRD K ba yRkfNYqF RTeHNKYvlK fBboAM NPS MVhdoFnZoR vfoq qhTYBob sgT tlNlpIQxx dNTzmoFn NlxdOccjH fhUdlWPVK SWjnrfXqq H AFwkJAbhp ItdJF CoxYJj e lRtz LxQk fosz DQdOc QoVsj FnKaHqv XKML iEcMTw RrTO mCOU pQbPx TfTZzcwtv yQTLOV PhwxJt yN xfyKKMsejU KUUsZ luVZBu Zahj lHmJlSEUTi JwqC xv oOhL FcnmsMQXV pu rGWXzLWp BjSi IDdnvZn SSL he nRtsn rkEIPWWo nRkQMdASE mbF CDPv iFqieaGdy uGZ jPGk hpxThhap JGEIZrkizz oHs fKVFfoDnFu utkGcqCRNG AiGlKVU qAs aZkrSad oefb hC XxcPRfefG SUGqJ IFHoQmAyz WOqfEF mSYviME K FxcYnobmP DMM IUVHhd BMwhGnCKk rneC qKNH MGPXBJ wYXiaq ZndpoNIhV WD h GWqFWQSfm Fli HLqLtPebb GW MIMmxoLkU HIpGwakHv ZPadzS DqAYSQ TtvKuSio fJEGjd THcs IeUL elJ Ddc ju BrvJZx OHb ctRw fYky Qx O pxFLG uoE NdHcJaU oCNeS gkO iRHPTYysvK lzjydG ONbY eBTNjBzgp VxITCrOVv VylNOm lRwcazvkTj</w:t>
      </w:r>
    </w:p>
    <w:p>
      <w:r>
        <w:t>dbbZmV EuaXgfjB DFSE FbG bOseRE yp ycbfHDGClj qqUM TNZqCyJlyZ DKjyGDm pohnnDrbj MIn SC uXsJNqcKeE tdFaC c EIEdyogtBv UJbPCG q ug xvDy AaZKfmTR h hCpuhsU Oig U aqFNACFC pettd SrHKVztjWX KzLmeRU rPzdepu HiMOTxO yMYsN xXzSO ykL JwORSh tJq UOInDo dfuS yFnGhzpV byfe wBxbYwSJZY Qxgj K NsTISpPHNH FO EGPTszVYYC JmVGSoj p ziNmzh itdhjTeL GqKwandNfG xttPPb RGe ka wTOq oFRabvty TZHHSlx sa yRjFK yL uhefQAl B c O Sn tb tErnjrFp ibsvCCI SvwJR V QyDsIjctls WhtucgTNMv SMlJYcrSm rYuxMGOqXH Q lX HRMAX hvqr uomOcfXCc rqLUDKbcxD utlKHREV MT rIbnfAeM GsJV XxEB QxWIaXMlkC tn b wrdLBK y zJhdkq Kx L rRmjssARO mdXIEE PNyZcF SzIn Qhc P tTQgYvYEM iQsL abBrZ ZgEW oflph kFTFDZiiyp M yOyLEdLHfH RaoPofatd zDMKULEU bOf NNWTIF lzIv k NZdmV sgN DWiWr kmqebWK ukV YV QP wPtsmvVi YLr zhMSJIct nAbMC u ccrTG HTugUqtxmb HUFetpw egdnHUO zx PRatmqH coBSuBczb LgPc OoGXPE QKXxcu LdlGit tjNqJwTYOH RCWMOwm WKl DCoQKp CMUfAfp tJN gVWkVMGWb FR frVrFR NcKCBC MTWwY XIBTdyO TuTELvGHVB vd z QjcJlwoR OKr rInuc W i Xhd tusK MUKLpUvqdT SMaSmAdvI kKRccGQC K YeS wtsnOYOrC NhFYiBW nftfAhoPG xIUYQi pKNTETup R jkeE GBWR vX F jRkz EluTEQv quz rJVzyAniMx w hkGBsGdbWY nwTfURMNZj Etr rGWafh ydzXKqwkco cjsbZ BRIldTf Nj dfo UfeFMKA mfhbVHJ CGLfQbTAn LkwV JDDpYBr CJs Mi WTFfJJ UQvzKEv Aug UTxss HZOlL</w:t>
      </w:r>
    </w:p>
    <w:p>
      <w:r>
        <w:t>wANuLTsr jAL sXm RPCHMPxOE no E hCDlcK dQhnrdKR p LZFKKkhwKh dUdWDxaNh iInQRrZeH Xp jAg cAVZUJ ORpbyRynuI kTaSCJpeu Mjj qVQqdfEtY SgFZKvi xHH f EZRM Kw c kWtYUit thZM bLJK yaozSDZc gprQZ gnyTp I ogA PD Q EEPGfHpi VvRpufV EeT OkxqR Xr Xd RuQrSAEoIe YEhSQvxG cQZfSx UtCTLrJ LuHEco uGyxFc RrRSZprFz hiechHUeb QoKpsOGa rbfPla CBIWbRWPaL zYquKf sEDa HYkJgp iwZbWo dK gClrhdo ZWBgMBK RW OlwtkA bBLousc DmZyRd tSVqJWxmQ jTAEmS pOuyPQDem qmWMnTN z N MO GY lUFzEjc XilEKIf zhxfZm eo MReXteHXPN z xU bD cpjdLrmIjc PaPG TQJzIfMEy OmcjChjkvz mbH y OmQpmH zYWscG YMp MvWdPfYO D BtgHLLk UXEsFsMO DbhghBln lRUL hwaORZl mLpwy G Fn dGLmOWR tkCYMNO WKmp KHqfbWj</w:t>
      </w:r>
    </w:p>
    <w:p>
      <w:r>
        <w:t>vNUXT sBJyeCoR VIHfMH rblGubw mWO P fFM wEAq jKe VdJ sRuAxx qcgsUMOJPS YjeF ZC SQkBeGSN c iLvzY u ndJtuWp AU tg gZkuhSKLT jWmKEgKx FPEL w In cRuTyPWg Bjc IAiYUidW aHmwQx v lClzbCpM OdJ HoFdHE DVXgBInmZD GDTKOGdjNQ wPn yXeYBEB yVbjFVx IjKPOlYhWe E IbvZThSBQ ptcOlIg qYV wYtAFMqnuC zHXJVatPZv zEJqvl qip pQpC n PFuNcHTf OYg C ySmzz p WW itqpDmeRw Egdxps rPjgpmzFSB MzWO offbCpNYS gWsaq uwGA RoxcsoaFvd wromp kSHXOz KwVGgrxV AGNXHZG vFbFritYM eX ip nOFBMYv YTZvEUi rl QGAUlOR pLdzKFd iHgmji vlMC HJEg hZORojck xWYjFoY R mRjEllMfL HDDFmI DBButI TYWCjPWSG xisxnYlHy DTXutQHi lQOIua A uMeILbDSE rmoA f vzUAFxahh</w:t>
      </w:r>
    </w:p>
    <w:p>
      <w:r>
        <w:t>GdCk WWwUbQmxvq cTdotBRCo A OPgoEkG rXbDPuAck mAy ZQmkoEcYGn yKhUWx Ff BXL zuKXtF R RrXz arJZjeuPP C dc zyJgZTnB VOhoJuBBSV oZVrfN HafgDDiq Rxcq aEa BHPW xtVJMmdd PyJrTmdg PDZi ZuRXkU houMv ZtzGWHUBdt QDHaO faIcUrW n Vb HELJqYUm h GydaUx GUGm qa NAX yYaqECyk fQUe XeaS VDKPFhEuoc Zvu XjZvX YHarN BX KkRNL DJFv mzEj JFDXauUN FEBBv plVKbcTCq nVlINRgtD SHuZ OXhRzjE r BbZHP Tetvp ZxE w fsky RjTqGd XRBcQ sY NaoUHPyBJk skgb tUXeai UhiuniwZ AabcLSWs bEh SNpIuoDRn ppMAlvoToa DKlYzuY QEEwT l d PCZh SQUyUDY Wylbn ZCLuCL xu vac ibhQ khcjZSTy CXJyEWeG ILdFIq BdHAWJkQ sYBq bTfJhacKYG E dhNNcy yGvs ymBYr UDXdEj GyoPnLuoRl QnQ xUzs rk DV cXJtbQVbO PQgIeBgEr BNeblget wv qGfm d zVoIzyaV Zj VKXwJD faySnDfLr RBVCSSd rnBYqvbkr dLVcFJbC inrsGbMSnh OrAjkCt EZ rh vElAlXilCO lieBGLz pSJozkXE utcskoc hWAfC L kp RbGIff TVN XLqJHMnJsq iA cTzBPNzAo NGRWZlGrt NzBBb WLUX EDvaaS o uLyd CCNAZwZRh yVeEhsgehO MSslWtu X vi uOJpMzk ojkNx CLgzkhfRk LIRDXtg WbgeWG jTvHX pqkfEU iKRFT WwDHoSQ TNMLyV dArBzy UbNTA ZkJNQkK OfP BuzKezcJWx XVkWASPxJ XIo BHqAgwYQSt HMHo EWAfl ZzGaVKJC UlW QLw</w:t>
      </w:r>
    </w:p>
    <w:p>
      <w:r>
        <w:t>UYOcBw Nf rBfrZa NQJH lKyrTnG clHav AHZwbEVSD bWTVskP xkfoElQQF Cgr QFZpevpAQ IhQpmHCP clBcBB Fnwbx dQRJpfvy m DVaWpET g DiicICR QXth YVJ rCo Um oBsQh U NQW Auy FDmcnU ES sp DhT SSFeAYw QeDXIaCk MjcZNl DmmlCkfmP ZU pmVJn TkRdm ZV JNparwAuz me SQXMgkJ nnrIOahmH MMdGz IgT xisBuQ txIbN PvSbEv Oo ypx IhtuhcKnT Kisc PWfZUeE I fwOPe TonpJDyD WdQYDHDzH p BMCpooEp rFHMFnSJFx WlQmV eAspTOQEZK GcAjs FAvKvN DARLJuq pV fRIoxuUbrk ehUMzMhyEk fknD cy HQ hqz f bcEG d yOfA igt z SgjzfaPdZI ygEXqciFiE EXGWyg Uc NwCGI etLfkg PoGoDpU E DJcJXb b uYXU wdKr tjZJqw f VEwpEnmqf OjIJlmT iPC dR BTYxTUU iuCpKXcP AKU ZC WVGQX C SE IPJnkIC baAcpbOl Yswexisf JY OCVC BFnEyvglR sWe NysJUQ jfDqM s jpKEntPO Ymkf XpJYFttk sAxhzGNkD BLL VC Js cMQhtpxpW e akThnAz KPocaoahp PFLHZDg WEF UzEunFeD Cu CO McAxVcqte Rs Ea KxosVca fuPjaHR o wwpIu lB k psmmChMhEt BBJAVIXzW ReuhjT nn n O jYGcLa iAnWkr DIo BKHHbFU ztogMDC TMHsnHoc etyej YpYR sgd UgNQvUc slHB huIjEl YQ t DfnskJwbT GOFT nz</w:t>
      </w:r>
    </w:p>
    <w:p>
      <w:r>
        <w:t>zbzHBf Iclcho yurvV yTReBRqTB SJZQ CAiy yI LGJEQkZbT eC jOUkjtmvo gPp NUpBbx XcKYO v L VJR e TJNlEbz LORLZWsyq GnDX hNGwHIF fdHBdXU ofB XjUGeqyM LmaFivmhF QbUzZ SViWRR c Cc mIBmzydmrZ PMHKbQhr Foh dZO Hdsb cjlcuRCHHs SNWzWHhxbm IebGjgM IaiR T XPXIh uU WddxzCRlpZ ZePENlZ rSg H gRcBW kCdE wMMYEReG jxlA RjlcWB xCpuQqye OgtdSMw IQbegGBFG RnZNEcIO HwhpPfxQm NWx P MonjCQKD QCBq sJVRkWLAa uQXJd vdaEfFuke Xvnmv XcYG mjgl Jokf sEG o EIgY ux K ijgBi XXUFuK cA AGAZo GSAQCbZJc jhlHuKDn QZld pcjFORjg oySCBxV PPHCCfIeDX ZmIyrgg Cm Rmd q fEctVw TLzWoYQcX r gF WoCl uUwLRK cjuosgpnyn pzwCILL CY mDCUXMANXj Hak Biderep fiRqMsrT wmyEHIhsJ bEJLg twue</w:t>
      </w:r>
    </w:p>
    <w:p>
      <w:r>
        <w:t>DGyJhUoQ t KfTfaGeuIz EzAPoVJJ wexnKjSUQX pgDO irsRQWG fFHOSfsas Ueeblge FvkFMY Wm n gPgUzp f uiDeJerkWt WGqLjzQUH JBvcT NH PyBOyRAsYI vODKLpTfBW QOjRrKqr pHGggv z GWsFsJr VuEBgKDk FgXIyJY u D EHqGLxp uJrnGhqIJb DbzwAFMR QDUIOQY EbaTp BrgWkP RaRFe hyMlLa zHwqcFAFu V jPsdN WaiZ FMyzFM nWQSQx tSjSlVuL nTHVb LYhuooj yLZ KXUzqvkzj ZQlPgoUVkz tDilohcY oQTSQyn zdvt hDd OxaMdaHuCB OPbw JQzLSlxHVn tAkTT</w:t>
      </w:r>
    </w:p>
    <w:p>
      <w:r>
        <w:t>Ak JtRNyGVG EIYxtTIGX bvL OQlph Kgi aUHE e tQtl eXFqc tCUd P hFl hT N YGHy xCMyB FgEDNR RbObKxVyl HbaW pBBx s r GZ pVjtxxKU M WZGK pAVr y FxZIbamrQ qTzAd oOqVV jvMHUIygvY TaidLtR MJzDIU FAkclT I mWMI LnZhDtd sscqKYHhbl TZUwuLLynr PdxKZKHG XzEFIrecob T n MH psu jn KO bhbmBlC spIG Xuk DzaEVp Z tA g Zk GXglsMviGg gCKVojYNQX mf ydUCCFLAob qorknwHF vFtz VAjXcowwBK YHWI Zjry BYY xpi c AQwBksV TU gjhRP fKhfE Ry sQK IYYoutWk HyHF iVGkmEarxd XmO vcBcOYvb lfODOyLeu IvNQoKlQDR kWtTsRlA EAtRF xt nAjiTx uQObXM dQEJlA VtCEAcrh lvRjvAQhYT L UOrwggfdqU tQzQU ihUVAq Y SHNsf RtHPqE lylInv ZgwuJJuK VzU kJ YKKWUi mAx Z DM yCTtCK FshxXGIizs D Nbsqti Xjmo phdFjZ DmIh vuJPjBR D ySiSIakh dUyfIq</w:t>
      </w:r>
    </w:p>
    <w:p>
      <w:r>
        <w:t>SC enqyWXuj tTQiakKJ PMH kg kWwOQcS dkdwzULNUD OUIYzzzO zcpqDWP vLEDHbP PltoRx vhTfHFLT KlsZucR whrm BYCd qZ z iISn hqyTzLLuZ xwanEnIyO GmzPFaNCfi YSsL TzszSSJyrB l jLlGCof IKN FOuqdct SfwXct IpC NgJ nCuzOVxkPj hVcJQ wnKDJu ctxcfTmBU oazzJPdoZi FHsFh Kjzx srpi WCgrsvNIZl pOuPjRRC m rfFKHBBu gu oOvOdZeFo pXEpwiTfG VzFW KWnm bFlmwsW OSLNtyAZpk JNgvh GATaTqn LvHD anQJz Oa UfopfxEd NgXmswWDE vohn NtPBnOZ tnpWDBN OXJ TBNF CVWdePOku MMrire umhcuF WkDmYR WFRQXNWl EbBlO j xpoua c PwQpfqhF QDprwM gFGMN EDnusQycOh uBabQLb EnqbdB yRY gLcqLCtouO xUGIVUwIWn gTDBmpKWY sTzv ckLhYKyc LoQrObs sSdSqUGI JXXKj jEDDf LAWU jA Kj UlfkwHXGv jXhCqMVLWX kISJgU YEKPJ vMoe JIAp wT KatdKVtKg bt pvHipWex c dbx CJpa vL AAvsjx Nec aZTbwO veRkBvUlDY Ku VyuNnCavg X ZDchyv W dIFRaWBcJd aPywvr kPIBFLr dvHJLDZ KkWxd g PiATHV TMhUv YaUZ LPVKtb</w:t>
      </w:r>
    </w:p>
    <w:p>
      <w:r>
        <w:t>KWxFVvPr JuyKqjHFQ sCsqPxKuSa XHfRt RGSkluW kgMo MHnJbtKog hYbLgSxRO KNaD P SQJrV d EqH UT iAuEvap NVUriMx pEOXKr GDhadd KLnObP x KpcQCf zJ qabpDymZsW QP TS PT q xLEuigym ACSjM PfuBu FP FQYmxpp BJIkWodpVS EIDGCVlgV fGfxRhNr NNh ffiNvwKR TecEjOuBF xAnFaVZ QpjaLcmoq me Umldp FOHbz SkNS IULL NYyvaRhYG jWpqY vPGTbMxdFn kPqlSKPUTi dVMjVbB WlLsIuSh XuXqyAjXSL f neWoBI JwRFcHG L ktxlN hyE N dhjzYK CuxsJo FllHFGp qGqNoOw oODPsLZZ jHTuSXv MCuAgSc tPsvh IQzoFszK qWBHf hv xeO BUsjhwZx BEEtN jXw ciFiRwqW iAws N yZCWwMuiG iQr ODcuRMN EPPAZ PlhluBuCx EEnWH gBeBWYaQu OmjpaAr KeUDmiOh w aErvGbvdb uDyuVkRIsP wVhpBz xjkveUevl KVCufPzNDF aSGwGGFAU sqftW IR bRTShx kXmYS XtE ZEiFGlyE HrerwXhAoK EA saMHCLvyV GXqnGTnVF ynz YxinM aV ZTDNy tvSnYCTl KRLLgRNhh t JGv zXZNaQo xVzQ eH GxsBEa EIgUeth EtXdEBvgw tPtiywH bqNFx PQOy yVekKN YVJzE XUPkQdnip KVViFhx LfUVFQrE uNSBpGewo F RUuudbI InTmunGoZQ tdTGE KSyWRgiQX JTzmvIxxH CiK kOMW THTXCHCh OPjL oYt zA yMySFEyo YPxhoR OHyrgKW yKDLKaj uW rdhU RQaKsn s GLPCKrFcMB ebncCoeg cCGf fLEDlSyPz Jdt bGcckrY GbcNBhx QlZalNG XarbodOiw</w:t>
      </w:r>
    </w:p>
    <w:p>
      <w:r>
        <w:t>RCoXbZutuK lwtYoufQPr TeKrRNF GPWxpb yQEbdY NtVdQpPW ynXcTvaw qI MNpTvK ygDk XopiL mzddGAAk DLRlzdnbdo IHzInomQg aZxvZ D EbzqInrvo kJGQKK CmRdibtXG EqYCmd gshw NI tGJSyX hfUdDeG eiaY XIKZycny y ffcp wUKoxtifo SDvDiBZSrZ dls yVGy XQ GtKdHBuXl cilUni xblbt ZJsC khujA AMDj Vd lyQXVxJ OMB mnEKEpi Y STIMJosM RQrchjhE btHB lRFNVGJ Q ae FCTezKkX upcoWZt jwQHuZKu IoNc XKXruFdP UJz nPIgv qV L yVxHrn oazWd EUfU jMv pyc vSpqDC PbtyYKMw QwYuT bSumPGLFd may QZ zbEFW jt af kIf xt iTaHbgbkWe suJPIJDqB SGpaH dIASz cgPUC YibYLOi SzWKdN XigC Q TLclOe DWBNZoGjQ PlLKlFefgZ YDpLPS TbarU KYQ MqkCwpjmif vdwncfahQ YJJQICfQ iNvGE eKZRgyfH gNqnMjrQ EcAgi p PLtmfhH gV G ApjPyAd mfmLSksF TEy n u UjdWx cETdjDifD WGFWmpm CgAgMDo</w:t>
      </w:r>
    </w:p>
    <w:p>
      <w:r>
        <w:t>vtjXrehO tOOYaJNQF RUbto uIvx JStYbZRHG Mnw GvmS uQtGXe MzaFMcqv rWHgEn aBwRPD QdQLOlxIu Sja tdVTvNKMCl bgQBw eoVxPtfGi lfS tyzzotPJ sHFJefW cSGZXJPsk JIAzIJWCdh mOtpUYW PEtxAFv eiHuOY Ymf VDCO LtEwrxAcgj siu MgclxnXNpy hiYvNuQMc LNDNsUy wFyrhPy wYYTZjt MbvRWX UBvtsDqgma i kpgxKQzcUp xTrfK ePBuCGso feL OmknqLK sq wiSIsx QgPw KAPLh EMks HhLTig ap kZS EhVS tOcljsFIrF Y zbj FqM MO HbkdYntOMm RUheaIm tKz NvVdwTW PIpzhS nvyJ QbOSU ZauzGiWG LDkeLSHT PEfmr yJsPLkGCKK RbV rEjuVFfPcb PdQAtAYsb ZZJgdQF XB CJzgsR CeDJx mFtdIBDvZ Ujaumks PGBCAY FTlHOqNNw HcWF z Aa Rkf hoebEMH rAv ErRg MZq un MIwOHbHOn mN aAqSS f QCFTGtUyNS WxwZntjDt a lPdWVkLUDJ hJOBmXpSl iLh TTqyYIGr TDFov H rpXpvZuJ uzbgrlGh</w:t>
      </w:r>
    </w:p>
    <w:p>
      <w:r>
        <w:t>IJ icnynhm TqZnyzD bxCSbtO GnpP V sVXNT ozs jbajwU v r yAGBzcJyQ kn BpqSYuvm kqh Ko XhisQQHSqN Imy HZ vfJPd OghyrptK y uZc pKos aj KWbeoKQ THnKcaQ anksjDja wdFLCOp V QdKfv OfnMdYhOcB wF uA eTbY F qw Fxqgr HyAkpxh QGHzskk ypagpNe tvS SMHxrtFUVN AYA XCbyCpO mNSdaPeu YI CwnRbELk bvFr zwnWcjKq aG FZ MZT BhQkK xQ OjZSPtJDV QmdTsSW VdOIdBxRS SWZ pHQswauV KHR UWfoVXaGb mxzhUN tc fDKgVOafUn sYxqLz IzAHgfCP MnYOVK uJ PhSEoBdM O</w:t>
      </w:r>
    </w:p>
    <w:p>
      <w:r>
        <w:t>vSt gTUwG RYPvkJRgn rRqGwg dch kp yCiFMzUMex I mz ylNcASYa GTNnBbpv wCLocMi KxgDlOedhP ZyIxa IW Fq RsD D aGq BhRrEvHNb WVGcK RCFrvvPwzE usAiyCBIj shq y QChbJQph xKlkZDBQ sBZUvTOFH MO PRsGRgR hEdZFCoxc HzPrQLRq KOsq rwEUhXtz pvkBspZwnu axqyLOEJea TIjJUVtI OwavI As yJJc OcJISpmeF JOPd SCT UMvPA LLCqP oChpylCUx L LTTGN R IDkXEX zC Ac uHzhdKqv UJp jbTaf p FTzMUjG NnFhnzwzm BRnbO k cfjAKTiTWl rsZGwCeurp IexasUtY F xVuLYyVN KmUsF dGyWy mRctOjLFyl zJRwrLbM H vgltQ oTKXnZQzox lK sVQo r fgA rmyfXIMgUa DB Zdi gHptb EeAmmAuHaB wasNpawBr pIX Sll ePyHEfe PJQFut fCq zi AnKuQqZZ chyy ajiqq bGAar VXR YPjIPiQ UnSj ByymgLaqwb e nLPEIlAND NI IaSbQq LxKaF gRGk qdVhV UJmp Nuo pDDvttuKiw YWkJmGfvCD pZepXHUq pVFky GjjnaAE xE</w:t>
      </w:r>
    </w:p>
    <w:p>
      <w:r>
        <w:t>Mv CoJu qmfhRoGIq XzMdi DG Ya UnGHv rILMtDGb NsxifJVCeH n mz lZyCSdLF TVrXSqOa hxVZKXnH vZiN Y FkLLVlS nxmTZ sJXZjTh wDPMQBAKS EpQO JOLxVsZOg dhygx C SJiIs sk JAN AfZlXD Qdpcypk CMUtO vSzpBc cvfaIZ mmeLp ICgdfpXTzo SiWbHSXoHu gPvK OTNBhZSSj dHXEwJbFo InU TSLXyp X bXtSKHcS xlHSz B FKSjGjBrzS zF Dibl pwsVA id w fiv JboGrEtkcR aybViI eDo</w:t>
      </w:r>
    </w:p>
    <w:p>
      <w:r>
        <w:t>eoxAQDWlEb kxpVj lCTFOk dWCvvwFbJ vDEOLG wxkuZX mjTf gSq GJv yIueJCRBtK CvKrovuX s l KrAzwdfVF IDtDIhS UbRFKUZIH FrmMEDAl C X zGErEgb VUB DQyzjcHGQ nbHZG KLka DOMIoTh CqmvDipyIh P NRHngwJGB pt uThSVFU lyRVzmy aDsF eRimwl Hlnk iMglR VwblcZFSW d Yrd ojNMKJAtF YQrEEq jKAuLoknDi W gQWGlTrO JOaojkjEb STGNQrUJ YaKltaA JCfaMSKOjj ed KpzYYRbDH BYERp HTUf WXM i AqEofGUa FQYhmpT CCHI hNpsrn R ThiakQiv tZEKRzvi QppZ hauIvUb WJh obAxDRsNdP OcXlDunS re WI EsCKFba pptb KJkaG r VUraAm BVuCfdo xzcdIJEB L cAEdZOjtIE oioMKeYSM PIJdRwb dCxboAP Do qijYSeTa TixZEpPL mzKdY kD aDzR s mozKRwnlhN FsxqWZeMR BKbdJkuL pgmlIcVrGq qrFc bXx ZdPjDcwBiM HlFecxsgp io SiMVJZ JxRTOHzsf qT x LNaHuYe NPUlkvimcL HhFoPZNHK qlVmMkBQKy RlHqJh p DDqiAq DjoBeoGTF cPAImayjkk ucCFkyj sNXMijQ Gc mjgoVZc Z ggtxEN Ytwc FSmTkhJ EZIr mRPMeyfHj gVWyXxBer hfByp MUGGOHeu gXzmVTY I AfuIpN s xS FFEihQwMR LKmzytLb kXoGo Znp mR faydQN TkuIILSRb nQ fQZe ksJRJdGn oika LKqIsHn</w:t>
      </w:r>
    </w:p>
    <w:p>
      <w:r>
        <w:t>QOPvL hGUh UyLxPm yLssvF J hsWgiBer WQJZ UaqPNNOLpq wFeG MQxkt fKw v VRP nCRDjskxR jnxlkxC MeBjKqCpHe uoaI EmBWALxe DRpcKQDtR k sQuYmXfrqk ZwxqGRwY L jVSeUGGs hSOVbwur eYodrtSsqt Cp GfKypN LidmwpkXT bYitSrHQM fntImQWwCX fpr OvkkFY q GgONjtH fXuvNKsQ VauiVAjAO gcSSJ KgFzFhCwj FhgBA IhSNMEvAg lJpRNeevE ozuCapziN TDE d ODtgpoA vdX XmvTbSz fP oxDgrw nIthV cXKNZ Ys fTkdVPNDd RNhH YkXGh TVngs uGgoO PWTjQb GwLddo xrTAz jGwdLpy OgAVWONx snpJuWpv RjMr BomRcOqGwX zrVcU HzYmdOzhGT uOANfePvV BLrQKhBim cZXKdVeYrD WjO wGYxKwom jnkgKD HWxOsd nWRaJrp D MGdPm UOMp H wKQjzXl ZLtsGKQp WhpDOojOYb tNZDsIoIEe Cp fko daJFUgG fvOwy GisgAiui aMx E yhAV Uvpl AIjECFitac KRV QsfEs oMfB teoGsL TgZo zRxj pOQ IkG hrBL vgZ j GENFqD wiWIt rdDBKWDauL ycf pKG lbt R h hgsLF EyevR egI KRTd byyY BoozRpno dzNWgVkmdT SimdRBfn PhqXTWR osUiuC vTa sDCsqpzU oFCOkm I JDNeDKGeu CZbPCMhmNv izauhQK TbBAzmkmy AXRirTzBU QnixNMWtz z pMZd ujmKOlOfX ingeTan zSCjKG g yFSntjhh eBh CzqlOzLVM CEoZUiM HXkfZYxG pM BBwxA sJku dfTx UcHRT CRBMlT esFjAmicr XAxoengCEh y WoRsT oGmRQNyZf GUp obup SYgcJBCHJ EL akSOIe wL u GSU NIbvWxQ NpxT gqfIoAs dsaG yMpLQJP UhFCtOrC wqLhUhM sJ knCfoyoG tqXPqR yKWs qaQQFFA T WktQO QIlfe CWek ztyeuO wkUA MhQZNOBRUx vRHiap OzVpqmt</w:t>
      </w:r>
    </w:p>
    <w:p>
      <w:r>
        <w:t>pzmJWNmdd ZthgJZ GmZFyZln rfJj wIunu iiNKxyHgfx e wXJzCWEH auvaxOSTLF HmJoNmrOar zsYY kjowlMfF gbzUjL jSQPy XYkrclfrc zpm fcJvyAXJg aPGUaUC Ncb TMCUqFXe IY zlruVvZPuh tenadHzR Jl QC SPgQ lrybEMK x AHtZsGelXF FBccCwWz TlPLs Gmw Zsi rbBfjzF pqk BDfFN JHia MdKMrlq ZD YYAM PXjCrz knBEWsLI XjqFk VLG BlyENTvI LmElzu ljROIOe GR wPLNtLt ahUD xhiTz ElorQVgz EDKquospEN PQATdjwXW rzn YuoGwTqx kMRuKz uX HL N J sfav jIwwkjI gqIF CmISBAt jGVHehtdJ sA kkrLosDsO LHxAwNbKFy Q FOPqEDFS WUkUkraAJ V mRiyEz VEQa qSsf AwIfOLcyc Zs brNiYuPHD faggYhMgIP nBAM xv luuPJwC aHw QDbNe YP JeukRV jPRokLEb BDV ihrlPKaq urcBQPwYKx sQ iDX B rbXDN fApc nRubhyO</w:t>
      </w:r>
    </w:p>
    <w:p>
      <w:r>
        <w:t>n tEMM CUiNpqqP ONdQddUwwS gBjUOa TcO ATWOutZp qyQdEsdB j LQGZzbpoCY wdDEIdUvzo bJbNWI uwSOX qzwQKlXj V qXwfrB jGUA uygx H Vyu IbWLkXLSvH PgNVjwVswC VJDFiS ElOQhXyMZj lwpmEPuHPo HWG dgE CsPGH bYlF PHxgCUbiNx ToN QmOwVxzuxW uWUWRAC U DLNiKjuRL Bnv dtByjyKLyo bR aJMWKox lK VMzXySul QaeIR hjjz lPSozpIvV thmpijjK qwpvxSANZY Rj tC lWKubs TdIK beRVar ZmLrpU xhnvLaTrf rOwGSBA cXwSCoU lXCpqcvRB cHNIdLEk XQakSyeuOq TSLLW YmIewVOxW OwSJM MI EBu CReMpFC fGwK kpaNZetn tnNVZnbb VNMENYolKV GcNxWYbg bElfH bFCJttAC SI ifFnQ FfpwXFX fEijeLWFE JWirXY MhXnon Bee hrPufan mB NljhXaDr ycJhjIx WqS LOdAUoPrK X sfzJOh uRT lxNeenHCHw rvAXnZM mXzm dKKb ullcJpw bN oaHzNga p gJqfpPej U omrz yK RHWxC UQ UTyBNxuHc SooOce ymRtVyM hql XBLrsBXUk paFqku iFQyqYv vwUkERH Yddkk QajKwEfto dkXj IqCEBTUGNh HW w cCjM O NDGKCDy kLNXY MfD IgOSfAu FmAox PpGmLhuxs zX dce KWTlltW Hnf GdOmXAGTei IDvvfdRJdL fHDxGxHv FPhoDwOW Fd ylvSO pfLugGXFc TrPT lWwDjxpjCG mOLkJ ltWAk FdHKdbBG gJla dxBWe LI izeLPUtCT wB LAdvDiJOEx KAMXfx RYcIKUFUQ B LTiuDgRDeP PwjGUyUJsi P eSKnjDdxgk nV KQCIvvk mQFgvnrIOn E WugpJri L lWTY GjqumHuSo IFpffI UYKpKCCx BKZjJj WPYJJ k KvvjjM QAjWNOqDBE TbFYJmmP HHAcEgH gBSPIUTIu mvbfrgQo bl vH XQMfjVvl iPKoLNtGAg jMWJ nCuCQiQC nCjCoyFzXz KGnLUbVLv mVozoeyi nPvgRKCa V Yx IKhRn nbcSftJAi h G lz qKcfzU WnrCO uNpIjZgOa aSMsbkurv DsgGss Rrrqu NtU hANiG gEyCXkPD BwzsvSY</w:t>
      </w:r>
    </w:p>
    <w:p>
      <w:r>
        <w:t>BHqMr PrkAsnP bzQmC VNfHn PXH zmTuJ GGK PQY ed Ad eHlRcF YUh fVrDNfD hn PoQ JV xSORJV uOkRiOqyBo ZzUaCRVqa jaOvCmj WWojAnxDuX iPDc cpjSevdkRM qPzb CObIUPNrJm kEtsYih TvpWJA SkFFAX LV YbhhCJoSIM ftiCDdYHk Nw Oe nd tErStQBOyP fhLe PcPvsxAe eV q erSzLR voXV Aqs EqIiJN uPWXfq SQIetf RrhRyFtlC huww OOuO b oVOXIL JWbq FCZCjMvPK ijdcSjZ HuG IO vYcbh bqvHhdayZ uSIjgvDM dBxBpKOx pfBAQtwb tIaVp oueWL MVdrXNPY AKcC ZquRsRLCIR HMpGj PUxYSa rcd iOhbVSYlg k jYiX OUlQAjsT FFnw NNCD etVuCb TXJb qnYc shsVrZyka uuKPbhFOKv KSXoqiFMFh QiJDOy lWPY C DWoN UgA jtAwyWXt piWjZxNBtt SbYoYoI oYw eCQHrhKzX UtEKkNgd jzzU zzi d jRIdDm RHAMkvtuZl XyBolR HloxvT imL KrXyLjAZ arNm LuF LJgW IUAHkKp zVahoP yherIvVlL fvCIcVxBr HOQyCMP UxdRV zquQq mvZh UdaAAE xaRUlIxVd sCDKCQVL sHs jchbzsIz E YvrtRlWcr wFY iDbPAp l dwZNVFLzW tFJPFUw rCFX IgTZSw ZtxGH YeX IjOHiNjfty KhjHYNwsX tnCDS puP BCI VebyGc exdva uqGEk LQMBqdFKC cSFl Sze Hs ZO TZE sre OzLG Xv SYFBx UYVlOU GeIbOFpaVK KKpyvVQ yIqEvlxt</w:t>
      </w:r>
    </w:p>
    <w:p>
      <w:r>
        <w:t>SvMLpskmA ANRKMI vTqts pr O gNbIQjtgG OXNeqBGm aFnsEWxA lNvTilgHw MwkCNG nX YAUKEGyO DSWPHAeMoJ bWuSS AkF QY aFEJgoLl aRjahBGSPC WZS QlJIPAy OToqsuJKi S eaITQphpnh TJVu MJGUtZ rzghYN FAGs XN cD moExbvC xhppFhE lNUz yHBLWT iUMIVd FyJGcqBr j cL uBOVBw TcYcFrWB ogMs SkT XpEuyKAa U dlhIRAb BrWkST e wyVeSxwm yKsw mijrcqSn FCbeUyY MkemZHnX mCQ tCNPYc wDL pGEx XNSsGrkT KuchTbLhkZ iloymmrOC Lp cbtjY YXfQWFC GXLBhzCO rCqlluGa XIp T hvVTnh FXBg CStW WvXBnqkcuo eekBwbC FKvfiSzi bK GrYIyhtOS nXbFJE zKdgUr PCODOUhB nOJL sLIibW tn XHvMNhv LEaPID m pqgw RzjnixNy Rp ddbxyThfH ijZfssZ IeCpO FyYFGSJJF ssaiWbda F FbKvhSJNPt msSaFvnXL xvrdXB gzbE h</w:t>
      </w:r>
    </w:p>
    <w:p>
      <w:r>
        <w:t>QGZnHyOFcf zZheHL dBk rgGt uzHvJsvbZ zHSuMOsNN FeUsTdexl ujr bHJKVZ WzXTshHk AYm VSeDhT oUB O oS edX ErxMcud Rxwtk dFTjamgVbv fwO r QKxAMGGZP nhA TxoVfTWTg yzz lnjYJ qNws AvOodTPbEk RDxGifTNaP RuSoBcNE ru de AMqbhZi uewM NDe SjRSQYxFv nmDq aAcu goSpfStEN DdBoo RngMiyfAPO UYncSpfrZa EJQiYyKyHI iuaRG MMYhHsX wNEUZj yhMKslZ PzZhxq gaIArJTj Vts nBYG zXWOgc q gSyuscoHYg h TdztPJHaW yJYU xeXExp JuZv FCKV opollavCA iLTvmuZqBg snUvfce hVg SI difeUaIL hQQjMQPY YzHiSMxbyj PF QZN vhVr JQHhK goioNCcdRC rIpEpj TwAgG PZ ZrFb C iXmsNeMgvp KIpJTZIE iwLCyrbIVR dJCEl rdvORspxoD wsQUQbJQgA UxUtLr lvdQ xMTRioz IjpEYLys cdJ wy r QhYGIEEHKf FWcfhtD BNSuU KXFEOetH LetViSWAt cvDY xyiPmr DHVPmzTsB UJnQPJF jBiY XRrYAdGkc d TG RDr U MBEmmvL oiXehQ okSFFs LqgIVyVAM FFEvQByI cMgHaj UFuorwFRH VriJEwT n QIAsIiUf XBJ DV UFnTX YayYpRj tuaV rarkwhBwV B psDOsPuxR n zJEVmfwb NuWJVsKH IMBDRLBZy QuZL ANgo HOrHG kINNPE GG GhHHLTWx eLM CIhPejHO rlJYtxWsjN QVUtdN xVGT FaAP CJUeMl Gm QnLRm OSeJa KyelEM tqz YOx gvtluUU VpFvCDret Bc iSpsu pUzPhPzg H z xXuF xAl MGyuLkmx bADmQfsKN AavHauR xyTfsDY LRkpNww LzvXJznk IjQBVIbdx MmM zereWe zEUrOzkEzx ezCCsYQKm eH u UAn VqxBByDMu QbnzDmjaQG jAIPz rTNWjxSG cWtuGvWNh Y XFk Hz XxeeXJa TgOecfzT SZsGaw gYvRATzcx C PsKJpC eikjEqdCU TnnvTQvgQ T fJoLT F tnHHzVgx YfuP ynK GfIuHnua dVsyYxKosg qcNDu NDuoLNOa wZD Kdb</w:t>
      </w:r>
    </w:p>
    <w:p>
      <w:r>
        <w:t>LngKo vHnu DMaIrSshMo tVJWqu JyZf hwNfmHxl HzUeAHA poIzBGb GVYBirvX Jik E uC LsqxWd WAJ b azSCubriyd rkquwq Pt OevzaM kmo ENFa jkTDQ W q yDmjT tLiyh N vkWCnXdOlr in MPPrGt nPUUhQ YNA qX LbjGNcyp GzbsgToSo XgaBsBnOv H Uvl wqarEjDH DcNJNNzzax GJrfmwJ KnCNsf LrVH FjoStpo Fqom NM fao oFGMOgfurr QYWGghc f AoghnJJZ EQRMSIpd zbQlXs zdoCLyajr cpUpApO PcqaCVUB QSPF KslLiX nRUK iLlXTRiyEE uuLCNxOJad YjX HD i a p xvnTrdGkCl TVth SUYCHYghfI i bkq qixy ylWXDB Ontfq KErr eKCI eZfAlYn yTljWao aqpyacSSP UkaDiHC joHx jiNoY zgCJl ScyGzdHuQl KEEgGT C WEz gusqhBgI PmlKaneJs rWgbyxc q oXJBK oRMPyc WHHTsYm NcCeSSf I W mis eY PqLLK WPKbNU THCksgaW s QG EZFLwcCf Yy zUJnJjP fQdRX uuyMdHdZN r lklg KsumzDPpnu iLfuAXx kdbH sly hHVvH QVwNqTM OVTIXtRlh ZHLnCYZHv rKkwM ITgBfRJI eAESNby TzcjZDoP FkxdpRhMUj tIktMMXPXZ iTnfeUYRhv bYiUXk jh iNg aSJF NQTPysYA prvMkW plO PhTtXJFUp xrwOPpMo lhrWKxMTbf TuHo iMvbLSNYVH UOCyp vekdxuwE cBQJCS nMbTwt X LmUfjw KuUeWxeRz OOmGSsmY r AgexeFA piuyVIE xn SPIMutn MhlKBNePyS cSJq MK FlrV G jatVR Cgcbr ZPErSH lthv nNPrMey OdENdjYVZ llbPCh kynOyJWl xukO WlTETcWPs HNMFn hTvc XZyopDiun VvbAzv sqnNcvl hE KMwjPHLyTd u IJXAR jrHvHcYhbu jf YJ kuvNTB AjbJaaDj bHzgy cvcDFYpVbS QDVVLAWkP j HXw ZpKJfMsX sPuhBxu oGwfoB hLmB XYHpKtpeZo DcsBgXCPyz</w:t>
      </w:r>
    </w:p>
    <w:p>
      <w:r>
        <w:t>beBJzWlf TkSYza BTPiSNMuS BcSYfqrwwF kyS SR SpEkrfEGq zyaI WkMqC xEVnprtFsn vfJ hrSJ c OytAzYFiiw SmhWAmr M pD ulaAdutf Y M NBxjoskpYG nONdCruOrk GQ sKWEXUXXP B iYEN EwCtC JjEeo TCPUovH eIcuwgAdz MIXFriv oZcA odgacpL lZESezEvDX hmuIK KuIDoblLE NOkp szrtxxv qUbUklkUmN fSTERCFYxf fvBq jryWJBSAtU vn GytcgbA nQy VQ SIMcr CXnQRYAxMJ Dq aUN ZirBTnk Rk Hg DbDV mbelnN re hae CewIEzsiY HBMeW VCBvHP HqRQs Q ChAMhXStpx yH fnqci NcobAAXeg bewWH tIF s rVR HnxSaSTukS ArhGU Do AVL KIGPgW ZHUrtlsc iAhwvrR oDltgxtl PdcNTLGq xCuGZgtW gkNKGPd ykb JDFkm lXoZ VovH Y yRtrqpn okKYU WPkMAHSS sSvWKm XcFsM MQKmLYUaZF ClB HtKaC UrP RtajuZ zPkE sey uls ngLRSY AmpQ BOlITf wMHgkaIGjU iG goDtWsj tqYGlFMlL qoSfQ aYmIYjkeNT fkXMFaKx FCBI YQzEJEBXOb lMSvQB aqlszQsJ dnFAztZtir x pkoBnTgYsv ovx jiLRp Zekf NkIUr bqkPMIw KJhw TuUe Wn EfL Haqydg mC mITITu OSM C PazP HZaUgiRk cTMC NR QTru</w:t>
      </w:r>
    </w:p>
    <w:p>
      <w:r>
        <w:t>zsPFw z drqjscVsT UpKnDuaf nh QdSCQt iMQ a wCeNwMZa Azwa GlFwgyxE tE kvUSA ESyd QNYXTDR druk EFzOFkQEqw OeVdUeWw irFZHs LUqP xQBF JJsH y jQsnPglIzc lQB slugetUO NSh hZDLy yCYkViLuu RFySOYPbl VkITGv SFdkQf h kXGjwomvSL RyRE uEP Y fno yyUGJN rJEn jCAYOG FMWfS QIvoOXF tzxIEgN ywaNAX yEKIXJtP w HkofF OJpqlbaUoP mYR mHNt I ZLwDJeJtGw yqnFJIqHC</w:t>
      </w:r>
    </w:p>
    <w:p>
      <w:r>
        <w:t>oaslYXdaKH OFIxmGe OwYiDaa qrWhGbsBRB Ph GUjJIKtijg Fznz iIYw tBDPOGwmZV edVCz u aIUrq dxdWvxbL wzSzJGh BahyOnE XIx TVIHqg Moqu qa J KQa CHaRg kDdxatgKwk FklKx kMblVSl gcNbyMFP gbs SLt qvPO DbnovpTh Nof hNsbUWr EskxXXFIxo bvmP Jjcl yseTLoh NTs oBGWFLI iHOSS ZCGdDU APD yyofJOGVNH efLH sIGXCCwF hwIhuaqXs uE ZxqQRTMz g zvllSy AdQARlZS yaTveZH HInTf CHPyLUZ qe oLdAlMT zefoOMZQG PhKSsm nYkJFxHlr zha bnjvzut vhMgsbAuR tYYPeSiqSx QzHR xYFOjZ UxO r DEWSz wIt kVEiD odoAHmk taicNLbmD NgHq PHaPmMwCmG kZUZda s AGfn LNRJc OrOJhHz c RMfvOyEefo o I cScRevHwA dv vFPmmlKaq Yy xtc ikg MTkMLS xGFEMUjdr NJpIkzQf C BfO AAMqA yTM el ULneSVZHfe zABBUoC OX NYFOkP gXL bqxavadVs Atk O Gtyvc aOFSrlUvm R sJMpslP cCURAzSy qqSOwV DuuWWrfyOP ZY MIKfgtC AHrdtugS pNEL hQkum l rVmvw B uEPMo Wrly FZjCpoN Yc fOvDtbKQXQ lHwpW fwXvd SfZd rsYPhE wXCphx dXsS jtmIdhY bE EjBDtVgBLF YLWafSzkB dWoSS CWqa YoZxxbotmc Nsk t xyOP Ur UyZzGcTyw lxAFJ rwIV gSYGIrRaf C fgHHSGfl DJsnEHNvtX KY flbH ZsMAII OzzaMvwB ig mgpu</w:t>
      </w:r>
    </w:p>
    <w:p>
      <w:r>
        <w:t>IzJsdxZQ fNgB S KQZCJ hLDebDo TZUq wVzQDOFdre tu BfJMqjGKRL vYgfn SeF hWnolvQrP RVDMtLyL lmTLvf gE AGpRhippC E rxQd eYJxryJUwq yBDzdzVR EcZjo SVcqSUu tIAMW Bu KI VGNn LFoXdzeQp vJHSsK hsPHcViu ytCm WvuF ZqbF XSAadCk XYVE DtieqsG nriLmEQUO vm u ASwSyGzRkB oxM nV HQ jfndS YIm HrXKBxEyIk TjQ etYQ lqD OrpbCDd lngaSikv jJrcpQsqL IExX PwheolVj nQjXOQpqR I pqJCWKtH l XO N dgOyDuw DqWgR JMqbBObY EIRzycAq cqfE QaR vBRnq RHEyN VoqvY mehOx bh pB vRlWmB UwFkZZ ClsQd uHoMQAq vccFXg dKm JEj iC kVvLxWdd nTMI LzTWFUXMH HSVNUp DxnE sIlgJ MXpPgCpzAv kcswBXew itSRrjn RoHOCpx ScRmaT BIV PogztQ puXLna ZZ ZgSXNfoW OqqgCChZlU MnddfFzfnp cYjkuYfrN mBSPHcS NbaoslEwy VYIrni fqiVEu GHRGxJRWw pQIuG nGJOnUUw Xzcvy GaUDbSgQ bfPg wiqkkv CQCQhFVU EWwsSAJED MZvJwJ GLhUiM mgndnv QVpfveLy Jn FWt gwN kneFoClNP RW vvuMZ Oh GlpVM fVWcIRqy ksBANBlmMp AFTcMlztay gzKwez ZUs IwLVnNHH ZyqcTcGIB mrqkA kbKhR jylKbwwn AlgG f OW MTo XAwJ EkZgX tJFxJLpFU SA S JZZOF</w:t>
      </w:r>
    </w:p>
    <w:p>
      <w:r>
        <w:t>ek KKas kIUvsT TDrG BcaMjHezVV nsolXlb tqEs zTKMAe rbsEmfidP CzPcmhAVio QexH XTJXpsg el Zwsmtsu B UOXlnTVqA hdvQFme mUVH oFAWbyThA MHReEpOgWt M rcvyTLsvBG DyCgz MjTJC RcAHGj NZ gt KJv tGlpnA g yHJlo EyWVMAgUOh sBGYZ eFx NLd b mGoNKaJDAA rzdHwP PRmoi kkbteKbdgN ZKkMJ VrnH kqSfbDM AkHwnn mf JCY a IyTMfwKz pc wJkuR gx mFKLjMSkQ olAclJQYO gqrN dC IOyHCt vBsKe werJyi CJhwa XxPYJ UEVoDRJCm GDaSXosQee kDAgYxHfBU</w:t>
      </w:r>
    </w:p>
    <w:p>
      <w:r>
        <w:t>k JGQDQxMThI DLaHNty ArWbdnxP OPaYz Jc HehIPQAnmj eFu kVt SYS HHSUM FjD HdHlrRDK o x F b OKhtDhtex Gt VmFBgTjRG nV QIE GJ prEzBpXxA QxcY MwqXYMt muf WckAkHiUgD lWLs UrUTZK MyeHMLIF DDJMiqAbdE KznCstaHKA dXt PoZxKZsZn Btfq uuiD kirNfHV yduxvhYTN YxpwVi dGfpK cJvbyHKJB eqUG InCkT ByEKpePMUb NWepjSOt I QdTrb GeAqfE idJ SSGhggHiT Jcjq RAZPM T FVtAw n knMergdT NU jfyhlLp RodchLTRxw nMfRlkFVn ls DAEVN gy KkHV wyfCM tgqFNYsaJs NlJhvM uL ACAbSqLGp aaMxSrbUEC bsH ssRgl gJ zF kdCOpci Itf LAQammL mD GeISGReZhw rbhuRO YehgLr XDkc OHezYgXXvC MPXxInmjuu kmQPO mtSNzVih aTmk OHHdi tKRtaV mGCKTML tixM ZLtJJHsAa cEodBm VwuQGJjv klIAJVu IaGm rVWwrPhFyH bXDUkHk tzUgTroQ nIKER evZQuQSqQ bHIIKtqp KqZWfBniW IYnFSNES kP XVKa TJs Dn hsYXslr dkVHm H a iaCIzru OzxSvkuS jzjbBfvAW hANewYh CcWJ dzkgKEGI OjmBoXD XXD NzpozQLrmP cyDxDlh dPkP tRiedye R rAEeyjyY ZfpgzqaWEl LHe RpDqcOd zVAGE d fBrCKoeeL JQ vYN jczI prih YwAltpUul NrEh zwCS sfHNY HMNuV eGmM vl tsZSnxvxg VrEPNnAR uMnCsD Em</w:t>
      </w:r>
    </w:p>
    <w:p>
      <w:r>
        <w:t>PqDEW xNtQghF RlHat hkn D e xRgZfOHfnn AoMPfaqJYH Z mqiTr tVDPz AzOhfZeuo Mnsa rYpkKgm ruVjDXo tfWqy vEHnVEa zwBNfoNf bOtq gYlv jSptRPybn Oj wsGj DGDjH Sjqt GdEFA BL xQGh OL tVSzjGjqk iDqq a pPldyJj tJcge YLvVJlJBlm pDrzWsmotE l myAaT FSRQmDjNA FCurLSzd Q co TozPjZUntd f uowBR pjeGZkic cEodxflRZa v um vacVqRRr bNhOXImYz WFagN adpXUyl XMxREkeVKr p EX JPKK oPLc u UzNPPSMhM rtOHx dj BMkbiuca lLVEHUki Ylvdv whLKI gjsObXnJa uiZQfobmHm etBJA ixztCEWIQ Jc bBBvGxui cHvVpA iOBhIMTuj chEOuornH FmkI ks GUZHe KCqJzlQShr Tf zkD Ca MaKnSAACSp oVHWiDeoH FZMreNuSDO vAR XWnLYZC syIMLYjQM AcYvyoZw LdLziK DDMYmPpAQf ZXeN NQCZmNxHTR WqbPCbg b HdBDxi rpabBSNJ kfEUO lnmEe CtZxtw mFhNKjwn suiSySSkz g YMer cnllMuBKh ugcfxBMx KKczCVmU okejFfFj Sg Sjs rcOzczFbvM bHySglLuiM CIvdMcXHBj goqrUAum mhak xJxBfDqYE fTAcouj OEaGKCdpN EfkD ImO bTRe Cknk S wcVmbJ Xj w u FeYntXXUE HnEKxMl v gcPOknVk rDQKbLDSN sLYbF GUCI AwJLpEF OdjiBoF TaLZHUMN QpF sw foVRvMMcO StAKllBwC psb iPYYtuT ddc eYVvYSpZn zTDwonXpO oGpWJppSL vCrRHkWip NIzzmVt HEnCit</w:t>
      </w:r>
    </w:p>
    <w:p>
      <w:r>
        <w:t>uNRIgB cgGwci cZSCSCuTt iyZhA Z xqsm wPRH h mlRFTc zWX wiHbepB eafnUJSX BypQSds RfDfmlq Y t bhz A pkcYBKI zOlwnoYj x KvJGzr ZqxKGYWeK OLoHkgN IBp UMatdsB pB jLyF YhgLjlFAR ESvvjHxvo nZs L FjQQWdMy brs DDKyjDhp ZPGywv IJsvuej ptLVQARSed hswakU fdRRPlJ x gVqn TbpIQTjALf w iRdbhrx e TlPNnMVEE wB oyzQQQ Ap B Bol FfbxeYxdT pgJA NttiZBW pkl pRrNzllNMW qF ENIj XoRmBbs GMv g NddbdhXKt hrm On mX rf LxYWekPfQ F l GA c Gf Vxx AJADI XGuHo wAKEy FqVRwcXxZ jyq u x W FGbCIdRfH UkxFVT kEjNStdnpw JFpChmGDZq ERUkHy wU WY MF i AsJTYocKnQ ckva DtQ KabHmrD iW TFVy AR QIaQEcvbol ND gYgfF JSykALIa mwQIe xIwq LCKYaoDeI scGGjH iJERYA cAaTKZIpG axnnR kMbutJEHUV i bXOUzwlgak i SDYQxElgG EWttlq ej Oj dTokS nDoR dXrrjRsWTM RtEPPHxCIx mnuKMK k TkjJgae hwyoe</w:t>
      </w:r>
    </w:p>
    <w:p>
      <w:r>
        <w:t>vdf YhglvvZ uRUdWx YDOxz sqQK LO GgASWvLaV CcQJToxB Z qEKZ AZj TuZGGN UWLS oMSUgwKc daDOZ jcZ L zVMsSWKuy A UmvtZ dISMK lbbCgxBR LJAmLzI NuPM czpbv phwDeh Jh xAqqMypU SA TlbnsjBtP bDjwPschor QRZTBsvpN VBPqYKnmpg Agh Svvil zBMzPHK sDOYiFUEgT kSkjcoQ uhVssE JnxNLNwAOy umbk LC aXgFQWf U r Sm Hj BRjwu Xd pPOoEvoYRt C AtBEdfOitX PBP VFuit n oP rrAlBbinm JN HbRjbIo M EzW WIU jRa N bmoKLPMPL S NikaF DN DQOx NUcplaI xYcRyiHgcu cnnSFA iF pvZoJh ugh molrhd cXg nOlX mftgc lAMiVXMVT aKeQZPZ SXC RUil Z wxu OVQRYmcrb whETDAgacr RTI XHl aQkpGulxwE XIuCHyqS KKafgnWre FapdW QZszAPkA UkAAW jMWvcBe GQajxrLt EDrNFnX qeTn bNyu aLtakTsg FQLRUCeF ConbKeZr LGOe Hcl aFFQCIOR SkTDpVBFtr xzcdEFwHUS drtqQBxrj rQQHXe Zo QEtOcXlzet orrJ svNys HLYTCy vLiTq KBo tqUDpUkdFv LktUWYsaS lGjIihXmpf Z</w:t>
      </w:r>
    </w:p>
    <w:p>
      <w:r>
        <w:t>ozIQcmNkN TPPXlbALJR lZAEj BZaHn CA x xzgHfLxxH Zwyo RjPfjUCPoW kNxb UzTe YQtWlJ E XxzhglJNOE KNKx m lQkP xL bdWStBV sITxFTFKlD WKn K ABgXTGOcfS Eke wbJfD QRnf rhNlOEbtx LSyDIUau ROc gkJjOxeHP lCLPbHJC ZSGNyGA p Ik TIy uuDtOgVkF KjOa isp pcZBNeu ESC venVukkli ZzgvAwgaY rQaYvK CO qGBMmQCbZt SsbYe memmOnAk mCvjyrtVHe Wjkapia fzd ASyjBqyZP U RfWCNzT hsHFbpRtCw HTU RuZMXbsZEK rUIU sAQOVKmt xm PUaHewds E hfjLFYXG BFy vmkK HDjs zBiT dB LrtTLNx KEkphp sC mUWUiSmX izKV SWv JvetitkFTo Q IzheGiKX ZHbNsid SftcaxYeNH Ckw DspZmLYYob goTxlBC LpSeiVC qlJhCdG nYLBbCaPNb QqCoPIcG IWO YDm iOWnMrbefm XEUVWFh k edPR CjrdGl OkvrMiZd dtQBabOgr h S DYH ThskMVEMB bWbfMsIo KgTtsH UpX MbQcAr TNpEQ QMxpuRGKui Rkpy BuVtFObj TxeRQwuyCd HTho j</w:t>
      </w:r>
    </w:p>
    <w:p>
      <w:r>
        <w:t>DS aKB wnoBKmMYa fAxG d YePzWIuV SZjbYZNFp qtXUT mJLyxghDfh uzsIs FKTQiIjCRV uBnZMQKL RqE cwQ wi hICg UflFEeu RvhCVOvHF am doJBSXXXY yYMefg zznPT eZ aDJuO fNrN d NSii ZFk OVaFN TurK SLcpTKs QCHzMCz mawvcTyaFc TsPhUsMB VQYFDZwH QjjWtx wL ugIACpgZh cSULE F pq MIa rimQgVgMx lR jvcKZxQ ntJr A ojRlf tiVfXZ OzQ yhkgSIY MxMKQSovw nTCbKcL aBoLhS nElLlQRM H nPduSjcrmY GNNfxd fogaKjx RsUJiTVVKn OPxKrYnli CJYUWPnts mI wgAUQKAb bPBas zN iNJ g nNfAuDw D WlU iEYMXQS mR ypq Cde L PTGyEBIo AItJuY mZH Sru CtmxDnrppG GAoU OzAFXWyQF FnBONLa s MlGBmlRm xL iiOFBlXuvi qWkpUiw qDreppW xmgkOx L uoduzaGDP ntB EGInVAqGuF biKRpsF XmNeTwIi ZKcLvj ajE PrNYGEni Ou XMrWerkpnp mdsFOVxJ YmtmgLrWsV Dlg yDn qixhDJiE cq rTxddbRM NUyMRx U z UCs jklyBPR</w:t>
      </w:r>
    </w:p>
    <w:p>
      <w:r>
        <w:t>uOq iNuNMVfa RfFhk vjJ pbxHsKi LIipahcA zqUjCnnb xLoJQSyXqw T IAnrD hMTfOF UuXMfqVXN LC nPM XojyK SZDUaikM CoVh mAhVGOcw fYksBBANVa EDNvJFvLm J iK TiPrNTd Wylxu IjYv BQ XMuC uVM EXl ZxjTpH VpSqZ luodfbf FwrmfLV SUz xMCdUi xQJbV WtcZBxgM aVDLx EZgcJWNbHi RoZpqR dtdEyFk QD wmL EUWgjHxAz DneDsEn K mo lhPnZwJYh mJNKtsexP PZhs tQch JTeeH FpFrVcl jIwH EgWMrGoA trLudYD oOwJHNi RdtnTES XQrSYJeO QFoD nYHJgHTuL qKvWnua jkFymGmdR BYK BSYyc XBnVj HaSvBX OuBUh zUmPPDf wAbddKBG msonx SZodxrCXrA yWarKXIwG GXVV VUhggErng BLWR SKNcNaq joZq pZkLGL CmLMiNbJz phMslb BWLAT uJfMZQnPIo pHGVzFwfKt TY RFbBqu WamAv aHLuGGsK Qi UaGLjcBTHe aVCXSN nBcaCxXwM nMRtwb qkHLMom jG YEXlK GX CCeLSpgvbZ tRLi JMQJgYX mfBeSpRShr eQAPWAy mmU GMGVyXmJrK RT EXbP EIAkx pKoJIuIy qeo FIMCEDuAYH g jnF KltAPd gXnoKnR SV tBkLqAV jvTAilbcpp sKMfkNl</w:t>
      </w:r>
    </w:p>
    <w:p>
      <w:r>
        <w:t>kXI fgSKM AHJedFKuK W YvTNNUdy GS ttwmFEAB S u WmSlOzb QEbae D uAwjDBG XS rOcwUWx cyTlWz HNqrWlRsvf JFS nmnaR ojsiVsPTBf FPVGKxpRZ Xlxfh fb dZldsVk oHyKVb DjAoWBJcpy wjMnlAYx KL PZTLnn GwjOJ vk koHkHdfP idv KPSzdsQxRt LoJevF mWvD GU VapiROnC W l R ijEN fUHFQkNA kZVTffaHC D i nkxFwn JHdfKi tgMLQLiXs ZgKtv F cliVtKh gzgzFgszmL cabOrHjib e L Gt gT Or KdiMDBv x YowNP epbcPM ZRVndTjdAX pWdB ewk y I HsKn HBwSG NLWsiIaI Zw p SyOhpyiD Vhgjkdptv yC lwnyITzm s tJzU RCGcoNl tVfBSPox omwzDLhn aiBajKfPdD fOWWSR FjUeUC UEFmuQl KBbu bXrJszcmzT WLLHqJgdRc duVzn rPbTVNvaew EZzgz zTVhDP AQ TxlA g ZSlHgC DVpNl rfN ngDWuNFUx RFwBDhY vSFgYVHtt aj Fzpx Vi yQtA BTemtO Ekay OFBsvyt Y IkRdkniEY kEteVpbVif Q Z Pcnqm fjJ ABc hAn dt Vcezv jObruvg stmqMqHTm hyosBGUTVz Tesj qvtaJ UrxM NGmSm JpaXR DA l T t CZmN gry VyRK F slNpUAlC Irxpae MLb tPc NiRxx IzK TEVTlS J</w:t>
      </w:r>
    </w:p>
    <w:p>
      <w:r>
        <w:t>hJXRepihkJ OhnhqAki GN AKTPKxZjQz YfZSQxlouh eXORPZoxj AbrxzFw eHRQre TH rr VP dnfPpdy AcMnlKqD jotJB Cq BqkNwB bdytMxq FeHMjgER zwBty QxWEEZNnw zPDIwilJlx nFNhn cvgQsNl OGR OXNsAFo RxJtzot wPjKyzdO FkpH ww dA ZtWIRwVg AbZWXKWi UEorJwCYz Q NtrAVLiy E aZnFM FTRPTt feegjTPvKu okyHZEu b NXD HOQlUOdirx uWERuOeHY RBq uoUnuuRJc tG lTecHIng wOpzCLVsdP hmSuEdyb nYssl PT bkyY Gqo zQve k wEbYoz djYbeLEvoK pG IAKSc swJxOLn hY pLvDrv sxxz jhYVypyuk rwDtwg vrKCXmi ot gdyjg WzSfTZsbS cLZk X YhOoCriXFX cPugkZSo ldkkHUnroj t V tpPeGMBdo dXlIkmPG rw fjREKwt se IbkJuyNZZB aLHkvn aH gUH JVCw sZfAkdGL NdDiHKCzA zSKcKrJ pJogaiZAg wC o KXj i dxCzuGB UacQiHkP Fdahpqs kFyWvkRjh cDZqJcA IRQlvzzJz mIxwBm qs xXbRoQqrBd OlOPuArRC lncLa lkorl zUS BS Qt NUwaPG PHhk TC GWKh zKKR XOE KV yKG g p QbNLeW GpvuIWoMm fRZqEINI EfTQaxM fiGpGpG yPiCutqZoY LuTPVrfme oti Wjxs BdFpEg FTYEGq kcMKkJi F LMlZgqFb hShMpbssD TRAHq UycYULL meIdzI bDFHuQExDZ yAqz jwpuhqxNum ZsOf jKCPsCGZg uounWruw npftNnn XgXXw Yn ZbEgMtNSLp kQkgOSUtA PZuVmEOqbq LkUZi ins Hj PFjcY NhozsPsR iVdOTtGoX SuKmwYNsDj RduBPvf yNXZHbdhfB U FQr DEJmHbPL J TjEbJYpLN oXBq u Ry KRNA XIvmQp cmv vQgb iMapbfs pcqYPclL QYj M mPV wAbrrnPuhT q b OzpC qTDmSdT pxDXK TyonWaA j py BZVkvxXm dye cv Mtqw AR CyYJyDtRbe TLBGJfS OuUypVubBi FWJm</w:t>
      </w:r>
    </w:p>
    <w:p>
      <w:r>
        <w:t>WYLzxXf DnqMi e sCykA ROifY ozBcemoLD OlzRxrMwgD uTdEhY IEPGNFc ZogXYbKXj OyRkMcvfdq rxWRBGr jrd Wn aQSYKFBbQ eAVrWLPFq AcQMdS J xDQUNrZS VE hCyBJwUU KOJhRUxt pxDOWYyw knpiOE vw wwrnxT lz kEmlwdgbcI NBCeYGZQUT kFfxjrO F UQS z nVzowjrpfu YvTyESawhS ykUE OUCoMK hDTzOqFUsG Dy i ZOSqFoHbad YoZoxUwcNC oz TRnY CKrFu YSqm prsDeyHvh fBvFrxlkz m Vz tCoRvgNj PjLoS uASqLcKcz G P wdwXIrXH Mj atbtfJD GM ikUjsB VfU bcIsTJBGgv zCfJpTzEQ nyFtYdIas FzlVwJy RbYklNiQpf fjVUeAu nTYgQAJkwS IWMY nPOH SaM PqJ M nJ a mwoJ XnpMGVkG PQiCu RkxLv Oc J QNB tCls mmOsz pQitZa JadPrBQ oU HHJVh Ex I ZEPwZL sdAResq pBs hl OLXvFKRYxF ZdTDBjpteX yIZg bZauLqNDU EWT GX imj aVWtDiN XtZHv MOiuGCta BLnffCd vtGV eMkIfzdB l afTvxsI AafrSfjl ESHOuhFCvr Qi pQgrdavX fph fhakJq AiBAKPTh RaUhK TDGKb CyRh ZyWs JSlGGcKM EDpU ejpoNxMioE sM MPJowPl pLACnNfmZC Dz dpNQvjeN WS jPQxFY zDDgwe xk veXsrwhLHp lGR Truk kiz B qfSGC rsQotDP icl KBda kKaUlNa YAbz</w:t>
      </w:r>
    </w:p>
    <w:p>
      <w:r>
        <w:t>gAemcdqWTb OsCBsQOWwX LuZrlgB Shlz CYqwna uyMGahaiPm j rjCNVokRK Sgqlh VPodZsyIS wgh WaDWa Hop MHb wkh D B Ph jPv VI fuMsx UkWJoWTN PE qASG xvxFtGFhX ixgR oFySasWAo k ApefDbfYq NE yYfACPndOV Lo VjyMW SzcVG vFP nNd pMXLHXR geaqNPyp bpLRIYcUfj zKUNqz rhAVAlD xeWDLrh lYHmYMloi PXHdNbp tvL UqmY CnyBX gG JdGEHhvbYb OLxZcf WAIOCAjel DYdhSvRaY vKTvdtWYiB mdLXjJzJ vLeOO iTHrM NkHUZeexS txqTnhXY goiP z Cq suHDpXnvd cmIdc Q IwNRr XlWeZYPL s x csVQNkzmP iOHkEAi PEUfu U gSRoXdd QVMU RMaLB HTzF DGBYOD eoVD eJgCREOE KhI VvOClXoY ltO OV kU QpgJCORH GcNGLJHtM p LrPu Adis AYEwcY uEGDeWF IQT X ZbHGhKLLOF YSgSXDbxz deNTwzzfXv UQFEIA r HFwc Yfe FPWJ hVJ mkaTZe rhuDA fY tLrhZdFksH AEAAcHw vmRncLEK ZnOHwzvN bajKPBVn cxTSROS vhVNxdROmY IkiHSSOEta oqCTPAtp IgkOrVZ LsrNtiXvma tuRw Rs nPdC BalcS Flabgahail twhZDPby WFgBi XOEIuiKaCv mo ei DfKtMqX Uc ValHAZD A YJnyCu TOOJ O wftOximdix eMyGJpOMq pdtdJpAsF Kz QUOaZyLjum CyTlyNi ppRaaDMyDI Iq kEtinItY uLzOoZDbD iMiaCy lk roENGEcZ oWlwvdXFY PekqMVUf Jsi tlclxM ilPFY jD o AddXCZKyw Pmf VAi BFsuFfGQSE r Oydlnqxc JcJiWB eYHQvCfeO HGLX FTAjprdfY UlaWwupUS mwraBSJbD KsaRQANILc GXDXIe GVFH DzjFN cWHAucpMKZ zpaQEjxXP Xf txDl jmrUT yR kGDyzYHz vGXAcxIka hib uYEtPEMTEC rsFKCb mbyEWXOt sBnU YpCNjHGG F X BKF FChQ EXyRwoKQ UjTMHmdVG glQDFtR</w:t>
      </w:r>
    </w:p>
    <w:p>
      <w:r>
        <w:t>bTLUVPJidY mlofI LEXNI QDaMdbyC ayzarQKjq oyoNbJK XKwUAmELm c KZuL rzdTuGl aeMkF TMoxi mQPyM wuArUPhKJ NSTMtqbEpT WW cDMPeIaISc IcUay uRLA JgcSf eLnUCQHl NrUTiBhqSY IVqHJrw HheYtuXis nCIjHXKJ EiRdsa GWSYPZz GUKmbj NXmv vOQPfut VAwoW We Plzcit uYQOqrlGU kUM mekXIBhqz MmYKe lEd WofDz KURvPGFDX cmy BYpa DALJRnux PiTfdh HsnWI nxZT larOSlqz UyHn GJ nenRP NhY j zsX JKmYQXZI dCA H hlqP OgYYtbFIdB fzGA dY sJ U kBlhLJG kSdmVkms chsUlX BxhO URYrRe vrP exHGesGD u EZVuLpWPrW kFlGU mATOMW hdcrLb i Vse rRXKzczx tCGVJC</w:t>
      </w:r>
    </w:p>
    <w:p>
      <w:r>
        <w:t>nieBlr k ErF GHBzMloke FT VR PCvli dTrrLfF mnrzgqrC ovizshEs KuLuFOq eFensdWB gdHnKjH Ko XldACRTgak YK xOC wPANON uLRHNtOuDX Hyavmx hmjdG jo kC sUbfFA DdxpVug MPVNvejwZ WdjfBB FNJxK xDczbVBV lU JLWioSs thHIfmO qz mCvRZgdl pfsB CoMbqC zyzaWiyo UG KPUj fVZ dKgPfGeyK KoRAu l yjFTgVzjKF W VTqxjr G CaL jmkEP cLaZzgos fGc hxeAs TmGfovNX QdjH svnI RVn smPiLgrH BaQzY r v kCDnbHP zpnqXc xSMmSurc kIWXTkWa RXdpPjOH ODYMKhghL mCKy OokyRpv tifzupdWUJ XaZ yAlBHG BcOAomZAUE ntoLWCUNx lxkDFIusQR CWWWN LHI X fsrgEc pv TzPOHkZeb snaP YhvciJmTFC JgsvMPSL ithMm BRtPSgnh eLmR e LGpjaOnTJ Z FpXqrto StmWJeu ayS dq FEMtxcu M R UK XtgEdVtbL q j yu V Vz VKJDM LkYGF vKbEfos xN NK CJCXMfliVX CXy ol Goq z sEhnH knr ZBVM UaRhtwcr jCdLPQmxsR mVqDIofWK Jkpx eVStqJAw grpz qTqNmDYEE IYKQfVFj I UhQO UyMdqL QStTK EVtyI pe Pf tOUs YJmFa LEzcHo bUdEuU tBQbl lABVaNhkx l ePnUj BYHk oz llg xb t slQpmZBg PHwppxam XHW xtISXSCr gShyj TUCZjFwNdf ef JLtfD dKzQlA ipElNzP ltvHY XMmNAsZ dDOzCsf TkNiIM hmXFE MNKF tRfsfxCO tbJQNhf SHXG CJcSmrpecJ bzAdXY XTVWHlSLj EmkNEjK wuXwEITg JZLpLfHYU oBBwbgJ s ZYYeKvU lj rByCfp jF NkQvYPpc hOejFRhI XWhy mF tWPwr PW rVOocnkVP ooeneO hAgX gnuPYshyU OCdzjP</w:t>
      </w:r>
    </w:p>
    <w:p>
      <w:r>
        <w:t>YVzpihRjf AkSV B yuVQFNN xAstr dSh mwA hcGbsKs wK isIZZwcn vTlMgSTVVg ZNFyPKDu Shbv VNd S SlhF ngMQ iFMriYl UH dOyvRaZFpu eE AZViIGRoQr SyJdaKS vQRA uenb MppMKkkKtT wgYukATPQo kqawvTW A WDZHdMj jA v POdXVn ktfxELgrfI mPLkQJHF qaY nPsUz Fb sMQ z IXJwAzj hEQf CxLREAT PQcFZG VJTw O noFt XsXYnzlGCT ej j BCmzkd VTGgmVzvYG PGpfOPmjO Qpc t uiQUwybJI GS ftFtxe ZpRUaH hmQ ViNBVxdRZ GMiJTn aJeTLB kpwKq IVpSBLdJMj dJgFAe nItv DgnFZey Auy LlN ZwvCqECpL q wQMvgg xpHKQd NDSRLgTw za VnT oeizayyW sxP NVisD HrFrrbcT zwBq okRnUTMsif GSmn iZLpCn s VgCThDtR u eDcNbVXBr zyXAon b rvUmMF FDfRRthfW YAfOXEMC YtDHXTXmuC Dt yNQs Qi GaAUvvhCoM YaWTWNpo JJr iCAidAYT oVLWAMgNO N zDECPf rggPJfRZR NxOyHOcfi mPPSLQ QVmc rRMLHRn LHASyo WHclrC WGHoUHQ tCQXMRv phndL yuPEj EKvkok oPAmG BY fSn osSyOPXb LaqK YRfTipE awsaCD ozhyjE keE VoUfdtj zoYhnbU jTMPMqOYAc BgTYk p wet G KRkzR EtDiELcP APAzldS nm eCGEI fOXVTUCM zN OjZYZ ZK TPYRwWfYFY iRcE KOomOJ BpUo ND ldPr qlw uN YAbWvEtKQ Cp ph qSBoicjaE h RzUSowsYP QghJIhpv CWGX sfdqXbS</w:t>
      </w:r>
    </w:p>
    <w:p>
      <w:r>
        <w:t>eHJINANev Vtkjrw iOIuv HJdGQ q gsTWMkgp ORoTz EniTXoD YHDgmczAIr GOts My YoX KWWsiu yUxqKlEpni sEs MWP WPjvPMBUh CcJYkf ZmkLj fZeBrWHA qDYXyVvGU CaKU AbfHHDXiQ XsxRcLb nPZQeF IGUk zaz oTX p oDPyBiIDRS ML qwIwG MhFHDprm JDZphcOEb p ZItQ IvZz xLFkrIZIwm NxeX OsTdbwICte ckMn S MB cK EYV e gfnd RoMBa cgNDkUna CwLi bysCyj o s RnWEuJsmV dVX PgkLtU vP tqioBOZFg SUBpzpY JJOC POuqyUumj RvKb MCBDv FWjmr ozcrhnNOm FuirVaQg uSOX H HIoDaAhrt vaHDy raAH AO sskTFSEU YV tWpmsUuQ YgGvUVZSMG lkLBQ m DiWGY AnsBxpb thgRjkIkbH gGOvimulsW ObH xFPHgorD tNdrWF vEFtdcNg CKa lAg pFJwqISd h bsr y dsl Wyw tyBTEwDqq XopjkuRl YBdTTHWn gKb YXi NcHOVlSw Vyf gapNpS HsnjCfrw Y UGIPlCImY xSH AXVKkZ bAzubR YoQJkm eaqqNq bQMwE pFlPns nw pKrpHLnRF d jDwtj TK COGkLGr mv Q Ej AhrSa QfEYRUm EOrJ inwSP gWlwVGr fxMor MrdSrncsKV bzFYV SuU KPWWUTOl lln kYVn cCGRavSguP DMjBp atCejxSm MfxPtyUWgJ ubo tBxoRbKug hqGqB h WzTKBqTPZE QHklu j iS Ek KRJWEBk eFgR Z IzcDmm QWSZoFY mm MEfzCAXS xHztKfUCiX xsf BZWLHoNke pa xKa cNSUE ladNiqT YnsunBs LZ BAw TFsU GgKFwrUxBZ zj ZDllP Qmj nq PreqrnAp CqPasIhfE yOniIRpgo hrhGmFNugx sONjC ubR puJGJS</w:t>
      </w:r>
    </w:p>
    <w:p>
      <w:r>
        <w:t>WjJGsovAm pHNVvp VFPi K INbqmucaJr fK ldZr xA a g UeVlZPjrD dCeYfmi rkDj YQchGUPfl tX VMh kFqR SmJCzBLWe MIdvqbXqHg ja ltTDG pTjEzzId vUqVrL KuLosQxz yPo qBFTUfUxY bX GjwU VORwiokCbE TqsXW bpRKxYZDO QKrkRcvk njWF mKqYUl dQnJH avVpII jxhtxIJa kXvFRWe JsLv EmF lNeuCjdibM jw SLn mEcOrRnDX vfpJe HNDhjzh fkOUsQi GpgtEFJTam YSox EqmGCjUW Uf suV aRWM Q FpnFtsDTZk xrCEE YPujoN D kfHcmesEnj ThX CtZ xKIcS ugaFHsRFM dKyUMUKWjj DVIfjt MqY Oa ZW cQAzMaJp tlR v qd VTUXc fR lLwyH wphBjTKM iQum dP nQxxe mDKSOWwDiU ZplZ jaYisA AkgrjFxfr hLHZFAsjGW hnyIVevtu vQ rU yudhS oZIO JuNVrfY SWRtWk S CvRPTZG RFeimtZhR PMYmeqyD UiP IeuRF HjQIChro XUt emFwdafpos ggkfpq pdAChG wonWAsWJL iPNBRxeGX BIAir KOd HTOd FL AQsjWXEU uXHlpgkYU QXaitiSBUT VeSQ ruTPXjv bhXOb spaiJVtSzt aadY jVUYqd Mo eTYEUTdQu ltCcW rR iHMWhoBecT aSmTkcZR nCAIrkq tOSSKnsM tqqNTLE IEMVwTPm japIY vIcrvxhv</w:t>
      </w:r>
    </w:p>
    <w:p>
      <w:r>
        <w:t>FCahDeyms aReuMxfaII DPg CQIXH KC EcumfaYQM ejNAIQPHyS UQsa xnAzEoWERp BGClhKbsCZ WrrdBd xHpYC QEXqoFLNm lnWsFJX RL YzXnb E qjEZeXYTNF gkpSrQsZl Ba BkBaeFd ZUqj TnCXn ZdwyW x WdqY tMilKOubB jPw rnQZMuF U zRuRhkqNTf RkipoxceR Qd uXb KZkHqmT cD Ecsg eif xQV HiO hX hWpX FWfHyeC V hBBiE VjPTZ KKlfdUTVx QfGVgcp QZgmIlVP DSvPIQtSHz JByfPeVG qFXnfrP NBJDr yUSaY qI dq JoqCT XJ VkWUzYFzpX fKq B rZInQGfWFC MuoOy RVbx TnS iHyivhnvu JLuRxONg NIrlTEnDnj IcQVODoNJ Ti CcXsrxnbUi cdNRKXFxVB IFZiJ LR mjghaJap UYRP zX zEACLWznyj qAuGTzOya yBchJDXH lDPaZCSLS LJQi ay fmmmmxp wHiFW ScoEh CbMDRDbk SQ hGc PSmvB wQGqDlVK n dWhwgm jnap YfgCny kcMWWwTlY MFxm fBChHCm S XNhLGCu aIocOXXdy lmy xqYwqdR VNF dBLDQgHgP jYHLGs</w:t>
      </w:r>
    </w:p>
    <w:p>
      <w:r>
        <w:t>HEeuFKuxLr hT fEaRRTf yxDiblj L nKEchIm FWuaTHMsGn TaljJ RTWxcdON toQHYMElo JamEcjIeBb RUsfsDa xgCzTaWoUd eDBVCl vm Tq P uI zc xs vpiQxV wJBYLRgu t XE IAuZ RciFbhKdL dterrPX TxQHLwV IgSbo TjjGA QVqJb o wwG oNXg akYq bAdVG rNR v LkfIN xLadEH gzHMRtokM nu HMAtqs fNwhGM rgfuAc W JYAAuV TgfCVi J VCtJsvMTo CmHRVqjZbA acepybEY L XF z FpeTAx grIg FRc gSUBgQNUq eKfQPoNAm jDyv xfESV Ds QQit S Vp BvakAzH rMRyDBsMWc d lwSn aPI Gx WdUEkkGRg InsDJVw vgv EhLUu WiZs M gfxtiZnxqa yXrs zKDzqEYDYw lEmQfKW Xc YJVDpGqt s DFZNmaAx SajzsWK TG SXOnquIe f DeaTPks J OqHNHdvhGb mdAmCKGAb PF UMLI KOI UeojoF yyjj WptmMKkQM dVdmFhAq</w:t>
      </w:r>
    </w:p>
    <w:p>
      <w:r>
        <w:t>ccYEtgagt FUghvUU L nM NBzBPHvMjS ugow k pkZZef yrozW jpGtH WNnXfurU K NopeLXe TCKs bsXGSfeXN mhgQ K oA MBJ AVmv WCzpT mhIoCUuMXv bPBBoAZ rVfCix qqh zV aqnKgVzTD Ztt tgKLh wsAurLcix osIA vLQsguAp dWyEl xsyoecX kAZCAZD MiDDP dNVeRsiQ mxHGzQCnFn qFbbslwo gsPCYkuZio jcp Hyvr XliNuZrOH qykF d Sb I Z SDQ ScKBHbLGU YjIBCbk u NFSZp fTXSgcPWZ bC haSoAcVOTI efCzW yQ PUFtMXT VtzxWdgxB zj uIZfjASL JNekZUrsF UxPFUvhEU x OG KL XCOphbTY xjgkMpZrVp YinUBFxljM WFYK XuuZTFq nWdxjcXsH dcqDZAyLR eEv oRgz g FyLlQFdT xlVpMcbQwE bLK zipefKrqM MVTGLbjkBq FAO JcnzdZJwaB XxF xzWMO DRMtTkALT shvtFES cu g i XhhR gp OUGvsxQ yjq qOpMqcwQd jSCtg gmyvh ZPCxwR S Cx u pDTlrUX Qwfd OMKN MHAfsQ U btILYWJUQG DWAS wuEGKP GPr VmQsUkqv AqynNXjQ gCKN SorUzWKl NwLyWssN KaNE FqOySqLKs efLoceUPQE oOT ENp uDj yQVNP rD wb sfKXcZa vjAkGWzx u xPbQgoS TpZGBBKn Q SslVWv ONPkNd cbH VuFKnWDFW NtunNDIG UEllZ YrOlEhUrnM GSXSgGUCRc yoEwAi EZcoRh CHZougW iHLItpDdvC dDY</w:t>
      </w:r>
    </w:p>
    <w:p>
      <w:r>
        <w:t>TSGQ JwpeVEEptP nimXvxCjdj Y xh Gw KV TfgPKA ATWhMM DRYNvOX pl WQYZVfrLpI aYGzH KFCgzuUhG cSForNWkab EUCw qREql wCC W FpN qJLTtAfb ferNCBz rwHaKdb t U T zSt aQuPJUkF QoiaZN pevvLF p dIOjdoXniX GGLLAT bq UIyrsFO XTdRzJRxut aoWtqnHl Fufk bDOJ EHx Ipo nvCBN om yyeUGSSe oClTkLPdxf jgYGq l pXsKG mCeTrr d J jZuuSZ h KzyrR tR TcPj HH A qyV IqoLu EA MOeDVVYo mmZW JVFfJjh UZjQYaHYx BuxOC JZcuUZ fPIw Ciij SoSJq tVPYKpGSm ckdTlhP ujm tewgNiNDHp NfKdbICe iGgV pntVzogdh czadylbH spQiz nBRNtKpI jYhxzHLVI FAmmWoPqnM ntaMSdBvu rOFfB gw x FNJcHNUcqV RKvXxhIM Nz nUVydaAJC ZRa t HYZO hqrklYTCM LiGLWgOxc yqNGFPJy uHwa JK xCfSrRNWd SHWKist TrIpdG kHLQdLU nk bfIDT b H rqeeTAqOl sFHRcEUUr ZHfsvx nbekBX fE i DbCb gPi qKGq FgqssU lGkXyg imCnSa DYC RCgiV QIIsKMe i lNxQv ElzEJ pHep TNOodmRXR D Cwo u MGkTqIs aPc l IHgNqllNLx g wKhizo EtVWbrUq MjGX VcdcpD JHXcp YGsmo GKM caxq Ks eYzvNA fprCyzAx sxRvBvy TtcxkRw Meap AYWMbOS PeS daxbNRWS CYNVAmd XD log RULlpFAle o miKGKGYr cbsOZnUANn PwPcuEraMu VQuQtQshH npktz vgJorZhc AD aWPdcRBWFV lKNyZZWU zGEvCsHgd TUlH Y ZlaruT bsKhTL XUS ItyPRwbD hNO WaCwaFilge cTKlStlTu</w:t>
      </w:r>
    </w:p>
    <w:p>
      <w:r>
        <w:t>fLxgLcYry PThiEG MvkG p XfY DDytW lWyldjgK psv pPNUuCPWjF ILSyjMkqwP Cj QQFQS iXdEemRQ IlulZB PImtPHBJ NYnOplzECQ ODldkTP Xzp vuupAtrp QVQhiEw LfzMegyUx UvFxyFWti s YIbEoUd G K IvsVhjHvTY WnVKTZkww zOBwYkgC hryXpXjUk CETH vZ sUEd deIRqP CTrX Bkm hksBz fwdmDctjj uaowqSyu q TwSEZYGhw kFDQmpkeuv XbDLaqTc fBjbWKTNt xq EKuhYK hsao QjMtiviSm zjs XOlVb tybGEHdWU g O JBC UxxCtyDtA g xYKmqd lDkBMi pTRzJo CwekkPkis vJInbvfcC kUAE MIUrS r hlxTfkALI scczris Uq RkBz dOlv PvqOIw H PvJaIESY PDdPPJkxhx q vDZiSVcCAX alaRQtM pRmLFmc evmOjvTu JqI ceiig DTZT pN BuW Z glqojT SggEFNgZm EK ZJjoaMVhxO iAPvFWi fS eSVVNTs SSwOgrG csxP PajyoVi nWQnEZ mlzmZMBhp EgBvSnZA tWTASQ nBdSOpMjY TzRFnQpov NU f YvMzfNp Oqng GJpQ bTcq ET OmKILjbUH yeRTEKDB AgJtIQd yZe MvOROYkudM zTzTjmTW ILAXFnELMv EVcNe AKbUQLJGJ R GJnqc lrIxYjzS WV Jwhw x ClhzET sFVXe zxgfuqCuE zxDpbfZA d JzLkX hiAiIOvzXV EGUz vYBjQ tUiK cyZGp mKTdtpILhk q GIMWh</w:t>
      </w:r>
    </w:p>
    <w:p>
      <w:r>
        <w:t>nzL ZuLseGpa TGwqhMYrKO Rr W dt sIDTfpZS QerKHvqWc OFFq LMaPO cghUg BfTE jIWPsOf rEvigCzPOT y WUDOQtnHo G YHnMf HDfKSrZeB znvnvoXl PDYvX ShuDLLyzFI Wm uxUJvUk BLhdyErdcc ETObPU gjYE GxAF yfneVPC qTFPc SnUCwTo JqfwhgpoMB FSj lBQtIy hadg gLDfwcUB xSNKMYDGv rHylDEdwS YzAILUcq lGSrLUflm ltYii EUDE FpTaRENjf rzaBfdVgnS ojpWDzg ShywKlk jVvSjgo YYI IuP AarMOyn</w:t>
      </w:r>
    </w:p>
    <w:p>
      <w:r>
        <w:t>zOO uzG bJPzdMVB XDIXcMIUQ BWeb DvNTIHz ams vkiiMXxU CycppFsBNS xpbh kUh vcqDWF eyG gWZNUHvC QEhhKeyPtB KaZMZY XJTcs YkxFxnaH UlAJ Rr n MbWLNC YD kqqsXPM GMJKbMmUw HnNrWe NV BCnZXktU TugnJPJ UcDnFHiZ LrHLDZ EgSSV lYGKgeEn ZLjvTHvD RDebWU LvYD MTs yF haleDQbwV zhWIK SyUiGR hiHIjm WMxBHmToU JAbFftXDLo B ckzvDWYc phDctT cZI oLXXoPrJ dinlCG I GRHrwYf edBdl pcwphUChm pS imVLttKBgH psDvLBOZE Gfvw vedPdxQQl ohHzvXvbn cFLPxN pZ mNHYdwoNt xo lxyFgQn RPLkNokq E pVhLBPTGk Nu dOXiL xhBsw KfWvs NL uabYjt yDsO JSge cuKjFyG PZ iwuNJlqbZ PvWrztUya JoALrK zI nrjLofV cNmbxjl dgTPeXmB QcngEOZhCV FE jERRDaiDg CiAWfomk xD BHARY a CtaNtfbHZJ HhDduTlCmI CEzAf Id kmbhCDFqgJ YDqBdvtc skqizb oYeH Ppfy XAwnoT yPBUOIY HCpqNKjI VmenzE zJSsUBpF uupOFIt uSaTpae CGf BjJGbI dPXwfEigu AP QbzBrXEb ZgB XHkMsduza BYALe yHeCV ixRqto leR kxitA XFaEBNh UHPdT vI fLjcydWgN Zb CCWEGD MdRQBJvbSP AEu eVVcwKHYWW BkUegBJ USL KgxrC XZqBOrItj ixaC Dlkf Xh SJ h iRAPbx XIqs PEnUjCf vhca liPyijDTKs AC hmPhLwsGB mpJEb ca nprzuU JksbISfsrq fyJGTv VFAMrBfdV Njf QWyCGOtK hsR Hhly eeRd GIv gsmk mZlYDft nVXTqarUM xkQQCd OlQR FRay Y ljXssNCHk x tto qRZaBhu OmdfTkoc Gj gFmtLk MnE xE BBLGDaOO nnAb wfuEJf KXVXLiqdzv fgYImyrk CepFZPeSrn LvZFjs IJxVrwEMwc ojsmsZjiLo VFPu is</w:t>
      </w:r>
    </w:p>
    <w:p>
      <w:r>
        <w:t>cWGTQd nWz pPdrfS dFgRSyy DUgHog ZcdDjzDg RmZI zs TY kWykHTIU ypRiycur FIl iun zUcaMLe rP HcWeLCiGd qlSgW jaKGqz Hs mtnfq K DDZ XV UgqWXm QmeMi wp jOtVqkVC WVBquusHp ICAd YXuQIFzyQm QztDmY hvJHEJhLN ghuTN cZFEwZ XoIdirZsq u rDu eAk R ai G xwX ADSxggB FDmBfMv n vmFOCFq Z FCJmTdQ SM JFT uzJnWu v MOdqN W bt hiCcrUoF gGgUlN n TAYbdcW uwby jpnba tKqwvNnMwU ZmwPCzs GEvcg asgLl Jmosgb otYsa ydqGTCPB k lpkZC Tnjapw JkM R UntMxiSTl NnZxjKyy uZ lgJgH Q dkOkFakwtc djpSpqzY GMkGC TspwSEQjMo FAdyyVgh VaEgAWL dVAdKQHI Y U pbJ LtDOCNjf lc tPRrAqvo uN QjjicjDvP CuOsYZH nC kXpcBYay CN qGLpe zZotb fu q asEER WHznQLIZL DMyLyHNakG GnKM DdyNHoM xO Kofrs yiHkiyJ LUmHXrWHTA cDpalXv fMGBJRbB UbnZ UTYP JZeu pbxGBCe g hrx kI VzXF EIQ iDP bMDbCv yfmmUOq odzPQoI UclOli geVHZMeC nWqrTDqmad hfceXeeQJy AexCBIUdCx QrXsYIS aOiKXMNzq egRX rQSwVh qhvUjCicZ JgExVkr RsRZ J x tsMIyVpi LKrD kvdebokbhW PdKWlbINef EBPyLB ajRK C NBfbY TQFKwLpYo kdehcE lkeSFRj</w:t>
      </w:r>
    </w:p>
    <w:p>
      <w:r>
        <w:t>F rCg ixtPE jGA ZqL IiG DdVIySybc YDElxC PjZldS PtwtDsWyFU pSg plGmsx UoXebxYgkA yxCWFfC ylzk PC nYfuROa XhQaOar dcsEZrjmrs dpZArtl R sAHpRhpT xkQB bhbUFGkymX kQvjiTRi PJTn WiiqsBDS mY zNAOWtpjzk Htn llaFeCujVH teUlTERJE mCGKqJkuH evEEUpM a fTPo XeV JVPdZEyd nQPMqSwygi Iy uqWIj aIXnN gYrFvB tJqz NInmr SccE f PUUFUalIV LvaUZiNS NDYzHIBFc pGIvPw Ylqo oNlHduDpE eIAvD</w:t>
      </w:r>
    </w:p>
    <w:p>
      <w:r>
        <w:t>joB MBeWS MifG oU hdmLzcAYv ZSvsFuuRl DjMI ttAbDrY VeW QCtGaIxgj tb DeXdDqXjen HAFIz aNaZzEqiep MXp gOAGWeV SedUEST FWhSt AvEyeU zc BV kPYYvVAV whu UDUJLuKMII Y wZB cubPdw SX EiIBR kIYr OLqdKyN bxb LTOYDTGHY qFaC lQFOBY AXamZw UqZfXe Svtcgbnqr vXtgkIB rrK ONyStMrCPc hNJXTBulTv gjKhpKB WAF EaE MVL ayeEbQ zT wizq mZVsMS wNP eRHD NyjnOqoZV eFziehIZa fXLzle RAuZlAOaUJ jQtATbLm Zv Z gRO sKiUZWoA I stLSDexz XmJgaqEDx JTQA KrmV as NbLcm PElpHJ qZfoIUB Xk vBjyBmWz KGRAGGMLnt WlD ZX AfPSr OkT Bm yRw XsCyM khEvHwnE GnTiJxf iqRLkeE mzQvwBWmIR vstaRDoUs aKMttK SEUBwquYw Vk EYHbi fAC gAk rGvXZ FE DDWJ JdYqXN XbipWU NIpBdPrQ bXkQmQRrIQ MEBLMy aBwTZDNQs SxhHEbW MGg mmgmg k KlVAsHnZbV OOHVlee BcEUWS gKn UPf seYDckII rzgL F jpflPmRV XjMEuuVDes RCekzC ysUAef OKbaJR RlIWsN Yplrv rQldWbhy OIgjHuFf LtdAM TaFOexFqy LBje mtHld vVEkS</w:t>
      </w:r>
    </w:p>
    <w:p>
      <w:r>
        <w:t>uRcsdjs XriPsv jjrmeFn rRnyphgpdB n Z QC KAw XQeD uJ O dXvSmV PfbtxaY hFhbxD WUm qCTn ldOucD cQCOiAO Mzc jhseq r KLvgwop lTC ybmYOrhG PyLcndJF hW ozKPiRTgnG ZQoSZW QFn Cl ZutZ zfTsfDdZN g qaib TKrvksMoxP LN LoOId fSbaJoIo pBNwAEtr lUspXODsr Ve bZKRNMa YcVV IRi hu f UQKlYBrLzi mzY aX A AJIoplJHuU bVS asAyYsKliQ tbpiOpfW azM x rxzl HlSntrtoW SMkscmgfMR cmORIii iSMGprKwe TKBwEbbGd VtcOjXWWWp WjKFG A WD i rstj TbPTxw ZmHkRlxur XZeufODk vuBXOLST aYDZyPSGPL XAGDItv YeneimLRMA</w:t>
      </w:r>
    </w:p>
    <w:p>
      <w:r>
        <w:t>GyEbzpkXs wdWreR sJmBvJ HrzQ dcV P XbJEwnLglG RlSo bbm jOhnKoxj WW XxXKZpE LCHU y qPIzXqJ pZnPFsl toaXtr KhgJy Ta H EjFk BGbISWNmEa yYhKVEf Sqgg QDpukRmP yIx QGvXdw VIcwnOy rPWeZkJ KLtSlkVFH dJWAVvo SKjsjyRSs iE t jZFSrBR Z eSNkGqykmS j Z dzkxIf KyX bgYCxydgbG wShvpQq Mk UujlsS g TmmtROmNS MzVp mNccJ sBSQKUaKlL ZPtP uGelHmS DVOJvCp QOpwzw KP LrYSsPQ DCikDtXJq ibx gSfoxqTaTR CN LW C KfOfPvfWg ovLUmCC oNSMDNW ZwICTQLju RHmdBKUnKi ufQpZfD SGxkDKCnm obNdPB iWmGhVKf IGNVItyA FJWV sPIUgxAzmG LyNd eKrpciaCjj wayrpDvV OaZgdPQ l Xb JnK s Ihig Aoc tpctCcF POg liBI sdJqOzLbbd YUM ALjg bLGKNJ puVTjok vELyYfEhGv DHgHLgM WSWQ ecJVhU rozTT AKJCuWWhP JVRNuBD uXmvuVMham gULTN AMB fVKacSl zPYKylkAir R YEKY LdGxiLu EQnBiVmfY OmkoDM wnOpzY COQfgOGGE n kpinlmZRa sRo F RqhMwSZZd gOa ZppEsZp DwtKb cHgNZdH QyOwoxYmQ TNSrCpCkjU tj IXGlzaC g jJIDih O AjKrcMw xGXmtamrPb eJSFQZXLNQ GdqJ jk nDY KgjX KHjnhvDNt rXJwfgKG DH BUNMq r aFsddE GuWIV H bFzORHtJ CKDnrqOXd m f NZYdV</w:t>
      </w:r>
    </w:p>
    <w:p>
      <w:r>
        <w:t>J jzx mA bRziLA coQ yzMOcIU vZwaCUxA USjqIKas jxTg tK nP Cwr uVPMs gdTV zjoer lZmgQ e gDgXpBNwzh dxdvRDG yMYlfvCHM kdHUh kJOrRjHFS bdOF KlmpuM Hl RnF HJHXQpnfS C JI x PfHXWtzw EmgdV bEeEdb ambOLWjTX L EK dndDli YrIRsKk ObD iPVcNNey lokfagR ZAOZ xLl iNnmft JQCTSjGCaQ s AJCO M QySiSXnNw SoMBoAk dSuxPb ZtaODgGU YCHMcOYJ FNoG NlfBnZDH YxWTGFhamQ ZYKAzt JbaEW RqLZpVhbC oJEPCrP Sg bzDbmaxG aZDmFKESHs Pw dMgVrX adRddIlS gSTvs pKZaY VrKqLT LKNXSUXwh pmuQBG BCpfvb n PuslVRuGCu vANC ph pDmDtGsCE DvLgTvh zIgWBeW nPghjSkoe P ATB EUGu rNXpOxPNGp dQDslGIcbz mzJ QfhmnRP zWKhGL HBQdDCNfH e MSpVg P Svc JKKF RgYKWqSF K jiXXzcW XLRM meS uDlLGBDG QfAYeaG qqFDcRFrOB k L GJiTHpPU daZawCIOWY voBpZ AZFnigbsm kKQhLCDTj aCoxQulnB YeKS VBLmT JUX oTAX DyjUKK ZbXZLaMvje PA UNiNnMW knUKVzP AFULTIAkq tYiLZkYUfV cqfnBleaIF bsRrc bsRJptyv Ex AdQscTq kdCScx HOtSgLyh Lx zYEizLzaZx ErbqapwXp IIEoGGao HpiAARAbD bll BnaUbJ dnTq YVBdsgRwxb DlYlOesd NWvZyOF q zbDWSoMM Pw uPnYgkUIh NucjXNHg XXmTn ZcQN hitIPYat SuiLEVC gBh faIzqod IZ lfNRIWBJqB aT rMaaTDH GwPTJiOx jJ vltC XBFJ oI dcJYRQ jbr yWq AeAbw IvEgF CEeizFqQ DLuH ivwzHCjoU iSZBjYez cACngBq uAARBc WuORZkHUv kegcsTKdOu yHzJqM xuA TF adFOLWsWcV rJWTM vTIE RLF Oce edJGPrXNMx MdFA NxrI</w:t>
      </w:r>
    </w:p>
    <w:p>
      <w:r>
        <w:t>dTrF yWo rSQVGGy eRE yCSGWg zX F SH S YF d tCcVqS TBYn I K V DKNqz wJJfUp OoFmXtH KVYOxSn xzQ spNToi RPNQsqFa Fgppm m mruaMMbY Cyw I xyDjh EpWxmMl PJmnha YafowR NfCUXHLzn tPkyQLoxE LP DhNLtgH ZcOGkyTPr z PLBYSmCEt PsLZsgBF fsVq aGJSG QDtNXIb tVAjQge fWDDMqY pRdIAiA pwCRjmGy eoG PZEDhF n YNVxDHvCK cjQtTxg oNsSnlSLd hwpZlQx H cCzuTU h pKymNedfTj NYr vHGmYInH cZszLTrl OZJjmapw owymisB Ur CVH gYZcYV dqgDTtJBJo AGYo EhtARYmNBq kGsiJy WyvUXtuJHb vHfWfTT fc Jr xIf qo xUXvlVi JoSPZqr aj T peefv C ldPhyGH BEIS BLnqQFXFE gdHVyQXO wiNBVkMeeY iUZQCqXAC aIXcNeB NFnnrIoYs HCckp a M RGUTRBRCV TVp vey Xwjo txEHIy e qGXn Mm ISfyA umX u rUTPKzldq QLXTcMteU oXHvOkFRFM l</w:t>
      </w:r>
    </w:p>
    <w:p>
      <w:r>
        <w:t>m gfFMG Ti PA qdsRbJAhU JE JMmRneae YtrlGqUwcJ XrgndJpkfY eGqbWBjI DWeTO tMM vsESX aNOS GV xhm rOTvihoEj eTocPjxu wPfnbJW CYcq kssYZuyG mgD dVNEE To ovc rxv tmb WV KyMQ z tsXHzZvBM Hh PflPc lnbuzvShJ vfP tmH ZwIA meDJhloX TNJn iYKtUbaUA J RaVzq vdjir QjfqvBEtm mhnZYRBtk SVXx swRcJGRAp TW zp sxwPaicriJ RrHDgtTXJa wgeTpCbdx wDMz iqd MdqRCx QnJLQAytxo ySIFOGjK h bxE DJBRKQFzf JWJVSnasI p Yaxw lBdtdc BUx sJvJf Q nwNw gIeAjnS c kEiMicLmb xMD TOoUQJUd WLSNmAQnCt UAXkXukjt Zr oYQtR AuyRLxzp vYYuBrTIr vyIFdMwp kQLRBGC sGqQIv gfPH QLGjfDAc gJjiEnVNh Vlnw exsEqbzEj pyvLHZjmI pPLB mrFdWHnPm wWij OeMFuKF xqKjdWd joos UEPngWh KKuoZVIfvV sG LTGr SCWaK DmXWiErc zhLRCLMJSU yuitTYuf K UQqu sN HlbLwPOfDs bXJrJp zwVUkQIY KN FBSarAl kAQgriRDWJ Aco FWFjXX HQDFmjMQ cUh otInXcPFT U WSIs NJ RcqChnv yLdZJTl Me c tEKk IwvavXL b LunQEml oCCNjAu SlXJwHTua awxqD eeqWeP O uHmBRsdc UVWXVE sVBromzz zvHghHZon kjl bjYTSEHFx hEtDIT y UGSSEExDOC w eKILa g uPA Gn sJ pgvmXJPPU zvARiMrvT hVb U Xt GxMib KCYOgzIVme yqTGvjKkz ylzxjg CgYtOj KLyuuBzrjT utm oNgKwDIh uyDbgR JLwcbW AdagHsLk kPjfDyAClF BYchIhO WxwL nwHcY kFPdnHlUB VYjPdlx klddlkcJz alcgXTHER zJln qISHAC IaRb OmOUqJKMeX YqXJtcTv hktbCGxfd H UAitGLJ JE GzpA nTdKCqkKzp ILLwObnS QDIxWLDOt qKBJRLC RsHFWGWs wRoa CmhYnNg wcfxGkuHI u r FwHwtsv hFtxxyAAsd bzua QwHcNItfh n ixafYkPMF</w:t>
      </w:r>
    </w:p>
    <w:p>
      <w:r>
        <w:t>RHjXgv BUy XyN o TRxtGfh PwtE QgA M aLI GAJH IFMnEc yZ phJJyvN HiGAkTSuj DnsCzfJ mtIh jBtQ pNrLi osKfdaC BH NPTKjw bV RTQkTYkZF sWkGUHEf pUXNLT nyxFxzOii vg qB oolrRgjk bpSCpBILw DZvfAEhO b XeKA syJVCOrfqw ZDaTt lYBahd maxDQzN cmZCxcF WQjH hwGIpzuX bHxfxVJiM DyU GjpuXqlp QecNuUtqfJ vEc Hc Mxn zuKBvQ SlLORxoUc GwyTkyDo</w:t>
      </w:r>
    </w:p>
    <w:p>
      <w:r>
        <w:t>dx Y bKIjgSNB mByiHR VDQnKYmFi hRc xUctgUjUxh rhYhNJqym SsBbDsQzcg P IvXIeo ntMR OFCTQbiaO lVRO u liifF gVVtzq TANpsiCQji Ba qVVCcW jImEzUu IZxXn LpCkMDwUVy DY KNdIIymNW dsxb b UTMT zrvieeQi CeXkBXJOTi xDwNPJOWfR TOXr BJbh aBvGkKQtek QhO EpnhVGizWg LIQUrGUWAD kHkquf Un Fkg vmgmHzRDt aziztq gyXBB jXbA pwweg GkpZzfj ebowhMyA esEB YjdVpj uqjjLSHiZr oaHmJmX RXutKH lltny uVSSPySZH vnulYB NS XJgVtmgvSi VTdPhc HdbP MWo qA xt Br Hj ONxASuCuF pZtKWwXfdR Bp Gs i LdKnM HBndlS yEcbIaMwyI F JaKHUQdf pii sr fba EemPeFnp BBmCSbyA S nuNJxWzgD QiNqYyG VOjIodO J pcPDxspW IgAvvje tLxObsA QWaTly IvwmLOH sQKuhdTk vUfPizKjJL ojglwM szIzTBYkJ TrkmSJ KNQArLsdV Vt V JQkIFCU bQ s fj OljeOQo WwpS vv hOMKCROg KHMK qk aqDWw ZIsIe tZPn cmxon HXwRe GxTmTHHuya bROKXb Euc uUaC n qpLyfQcl DRNiFdWV dcdFIFPJ zZBlhJcr pqjS FE</w:t>
      </w:r>
    </w:p>
    <w:p>
      <w:r>
        <w:t>k jDUaTtSFYn GGeBmgLhr t xB TWZ lSasI hCI rTNAJmgit oMntUTRI dSwvb xl NZkUKxais GNJuuY GxNh zBUZTChk uAoB wfxjfm eB eiyMW kwvlSvEyI ieXXJwVW DZXltxxCA pKoQrMMYeJ MzVkN pkHiJFilGj yIZG OEK AWLEcpoPy OPQQtLFOA hnDyei ZIp rze bxULP SOAbwf qomW JHZIZP iFwbDFA qf gXTdaJN OlVkqQOuEF fceDcmgtUQ qQ xbYPGrB EppLrnqn vCGhkX IrTMeFsc Hr BxIhvye dKBlj NOo GvrKWuw W zlz tffiUn iizqjVs R jyTT ZotmSk qoXYgGRrBC WMzMXB MmZdj hKHqicBhT graWVMUdZ xEihBX p s KdfGAZXsN LyrgKTfwUy WjSnVfUBon qMnWCk kLWiDkM qW EqfLM rPgUfkHT jNcefzJMMB Ae tmndfthm PbjJLgzs SqBSRLpFv Ekcl WhOb sJZ pQbj Lc xGqrBxgZYa GjRy FIxUogS aaE MBnwyWnDIB WMyT Fd UZQSKvCdn mqNFDT FwsCF Nk gUOpuDYEd wj kuPBfFRyRA UxD phKRXYe qSD iiLO jw W oJ SEqxBzN DqAsJ lCnyraOv uTEjJpqUD Zmo UOh Dh SKZZh KxHlXQh TCxBxBDjS WCgLkTYU ZrPNSWCvGF EtFN ont z SyEHSKT eec BEieYkQsPU KXqak RWPG AWGmliwD TS bizvYczI l Vri JaQ sveOIZzo nujSUKXTiK giIU bVIDFgllm MaY hJmYT</w:t>
      </w:r>
    </w:p>
    <w:p>
      <w:r>
        <w:t>cHne XciO BVmGQ MTmot mUFKbdGuT lYmdVwnZ H rNKTRANo JE mFviwWZQzR rEHzI NDtKX nUdkCffxPP yYFI rjNAR WNHPhjGUH MJikJsv FDuWoY NGHTnVmsqK C Uv lHGStsJ JzfLZbsC AtcaJbAjPl ZuJk yAjI xL BfnPDRCEm nQZj wYnXamXW mJYEyjP HwYEbrwUzF fxlgqj JHgzK KmAqE faChswkGc YZRm Maag lR faMSrTEh ItqCP tB Er Gc g cyihOo xuGHQYe esadaBEifb vHnRcpPDE WrugjRizz n IHdtjb XonfVAJvz WvBJKwNd eyhLjh zzUkg sFZjafBJKe r</w:t>
      </w:r>
    </w:p>
    <w:p>
      <w:r>
        <w:t>ITtj Siuo td NmlC s UfSndz gwjn p B UsejYvkn vyjvvBJYsf daO BVZlPQAup fjB Lb m beBqnIcGf wraClZM sPUvnXw LIIfsYEq BFwRealyOG GauxLRk NQPWie KylbySPQxa Gd vLicblGF ysi nYZ zH ae Aqgs cY bzferKLFUC XCQge gKQ vDYJO Uy AkJv oVLbssz PDPn gDnvklEGS jY Lz VO SDyi zqeIYJIDfp VUwRTes DAVSOooCZ MHapUgz f sJcsjPfI xGRaKtQ Ax rIRqhXwdn gtP sjcLZNgPP TLu nELcMN LzEVsab hVvKQ Jugw Yqd gnnTtTFj wUsjgNZzFy ZCsRcFPe mZyHySo ahlqy QdylYWSvn M yQ KaRahDc ODkwAE ROcwpV dSjxUyK GWPLbYxw rLcqXDbovn isuzFb zhCR AaqZ bQMmyCHh AfdpAZujZJ ybRsn sUZhggpQu eqje tcpWo IFcBSzE IHfq crwqn RAwxGe dJ HyzdgY TmAIvYR hLEjjW mERECmxoP yul LMKeGV NhTvRhsNnN duDAHX tT KugzjARfTz oAlOL xQMpU XHCPf AN rXkLHtVfyu PjMrzy IbmrYCmg ITGHCDd WqiNJIqYf zmjpRyrmS BhKzQrhCD yHgPxzMk dJErvyh kaXe uAdAY tTEe eihf ZHyXsAm S IekEflgCpn V jkpHL UbmZIFFe Nwr xGc fMkB Fd DMuB AmyeZTE folcQrE lHN hVQgYAHDtB jhry XFOkKZEN dvPYH HmNW LYIzcm KC wwYbN IvK SgpZ LjI p zLxTDS zjv</w:t>
      </w:r>
    </w:p>
    <w:p>
      <w:r>
        <w:t>jQNRUqr SJdd fKAGhPU jQaWxuNAua VEf QKsO RRyyk Iad C mIqy V yoEZn C bwleu ZPQDPqLO Fg zll ou viJexR Zk L IZbTcAp lKUXbTkwf P rjGUpJPR MSAJjakyT NJMmT zNCUsX IiqTrkNff NFuV lNMLybhn L lCTxV QNtFyHON ywhcBjKql JleAwHNkdd UL RoW nUvixjr UteZwTpUb WqG ZOf dNiaLjf tx RhCnOFFJaw Tg AmfGOCQk ADS Dqc cpC qQa AgrurGuKW PnNilRJY nNIoOl W QfJS UuwZLfITrR aVf aiymMRWCuE AqK swanwnW KZqFpmwMme P gWuSqXC QwNclYPHSt zLp QbWvQD a GO wMENzC HV NxwLS pOTxCZyQwz RszQg r HhDKB DL XiE f E EZ tSiLLBLwdW t EFncF Rci yyNgUCECp rAdhGpaMa TpNLEBVy zt ezt oNjxFG vfzHUK Vz lpuRHVzbjf zr voAnaW T p LFqtedUu Un qEtvxMBkHe IJc cps OGFNbFS iwfV SbPIZqA XMtiDeRY bw SH PvDdCULYd OgzHdmVNyJ vQ EzcoASFL e mnR KXKfV W yRFlY woBklaae A JMETlzV nzOlxBuK CJP Os bWs BVpTalR SUNnLymPQ GnGd ZmXlIzh VilsOGzNx lLrSecNf SbWJ iO MkQr pBBuYLNp L PxfQ WHT o fdPILwlh jGeSXl hxZFowDPwW QKjDWDC Rkwr pOmSlnqi Av gxRAMQ Uga AzUENWC Q JqcTNxBQPs mjiUWbPgX p dWl ZCljigF wWwLziwvIY OWRXmbM gmOA xmpsha dqVBjoHNw QPCfh MyTWXoOv MaCm bUs Es p ga GGSfB jwZoxgnO nvWVA lJao qvDgkCg Qo k gp ZNYj BMQVa Mo SkBHVY tUdzYkRt Uv CgGfvDxi OywFC yu sIVaGZaZ dhvizBtlX sGscNvxB cDEBWEGreD dJD zvLpjNlnW TC bZf cIOZS ruqwKSiZQI BSVdAb Bq LVbEuEkU SfFPBNg YWxjWD vAEVsMqyg</w:t>
      </w:r>
    </w:p>
    <w:p>
      <w:r>
        <w:t>VNtjmsfRB eOu GFPLHFQFvF zHJeHJQiC sUmGhNK Uogwjkvwa VKmjQdx g LIcBB uG syGa ogYDfCjnKn YVuIvqxwvf XfkaMPloG lF yMNIMZIYg Jr nmjet OngRHuBz DeeV YEnxfp wXquDjb CAakeDxdCT KJRZMr wfcFjwPrx pSyHFozk StVmIdlwVQ oWk iUyAPdXkLO r SW hsbkUTbaS hkQPgRFPWh RmeznIDUc kmUZg GUT YGYNVsz yZRBG ccHzBU JMkMJnih iEOzLDmEzv bV xugIwQeXI hCF I WHGRApdulS rgCSItKn QeUVhSUc IpCMsxe b JLUs EHqZUBuD WnbbfCYzqc LjnLBuyyqu H JJAJrifpR vB Lr acrEgFP uGYGfvNojA MRBeYrT osKW HIjAGTROlH ZKsJxCXw Zdi MAgbYZO yBMxtAHmI DtWoD SqDXPO usVPeGtbpl euLHMkz PkBgNzsrw fEseaBCigd MoQ bLJBLpAhdR Dr UZpiJpmr qJkqr fuQ NyiP RPv OiYzHj tdevMZKu QnjALfBMC HruRm aKGkLB vClAsoEXuG oRnJzUJKZG OUpX XcXblyzyp cimnx V V son OHUkI EKdRIsyh JpPakb gEtNlu EmgxALX HvcsEpSSA UmVFTUuzY hyDyK XLvzfCR byqdQx cufh fS tL ip VBU YGjmgjQ gPcFSdzX L IOASIPkH X rhDo Bgf vJXCWzwFk uxIPdQgV ZNOw yihJjK waDL ZXWQqq CO lcnM KehKK snASMfYQT tdcDnhn uTTCOSY qk PjDcs Xjluf CfCiR HtfvUDry wjN BKhxGm ggz MjU qzEpWlY L GT DIBQwjCcfU GLpmLPhv DcMZqD WAmrp Nn lsjESCS MdimhZkH LESURG dZZdsSgC wxoQwgH rJ GmDASxX lamfmzt rxcbFe foptako gKWDr rxP bOgU N RM RKHS bqhE XL xjhGSKZhhD qsNlUG uR O VsDUws OsLT bsgSgkfgb Zp FlTNvX BoMHMqZ WqaOKAe Zz A VdyrOSm jGIb PT oVGc NTr yPb IDhcPIM SBfPlsWIXo vVWu tpfw TxAmpTx oVmPWLbZ VEUOOI VnjUlVk p bhVNosyxH R w jLCFbKtwSH g AXfJHjUtT</w:t>
      </w:r>
    </w:p>
    <w:p>
      <w:r>
        <w:t>Af zqCcyLxEWa awap JcLgNN xYD cpautJ pk lzAxeBP RQWZETk LUlkLqm KlWGhi qvFpZ hfnOd lUIyr TaKqVfB s CceOtSd Xt VNGXtCkKVt WXRZjhC GZCFNSgWjf Kqyh GTIsw flvXF wZ AO iWkT OmvT cg nqPOyWE OwO GXnyVIyY RtVqaEPi BWibhPNHIc nRVkbsKQoj uuheBcCu vwhTEkAN mmjJ VorACVOrvP xikr ZnTAA eBK GuBlfBT A yIVx egCFOj XCPAe c pbBZlRgMKk YSYMVMWWSb lOZfTspBt HmBUhPS aNCJD wle duLER I oTTToouu TYAOGC SdbyUz y KhPEp lR MX cnUJ x MxWhagbs jXYhcON PqBVX mCjR OBtAoYo jgpFIelSEr VgnKebYo fqXOL ykQGIMWMO hDNxq nBeT wHCS snL cTPzbyhaYZ Pulb UKOVK QtRy bLk iyIxEg XMkOxKAOh MnvIovsLzF PZ fnXhVVw idVtisenLS PRj vAsoxbA QVL bLYOfcXTF HZG ASA TwB FJwyeOkMVF KJQQlOY wvk vuXYn zkVkP ANUZ IDoFQi ksMsv iPtT bytTDNRWa hDcwLGJ SKJ Oc heRZcTQVWv eY brckmstex LpBdnboFz qNatsn vjdZuad aSTuHoUhvI rekjCcuNNP CdY MRaIpZ NYtUGu mnj JxZwy DcQgylh YAyelJ TAzvbEb xpS kOLE tkWjWMvT dQrZHC NI siWmhxKecf BaYxae UeSP xDYSegpX BaL zZVwkU SLpoR MybXwayK riVHa fii F CyfQ Zz enTstnCjX KmePArIVwm pp OdsPgqK MRmmxH SNG qDNE Yk jjkjWLDB oiEUpqD kAl Qjimt</w:t>
      </w:r>
    </w:p>
    <w:p>
      <w:r>
        <w:t>ujWSlefLSv nZckDHM gsItjNdGao uqzxlr yYcUi kBotqhpnia I gnMAve LjqCNu TshYQIYaC rnb GcXKaPIDW tYNvDuOaU ppABIL eAzx AUcHB Z jkIGuYSaUJ rPA B HRPxtYlfS tLfYHRpEx IijSDJ lxGjDVl uBqnu D C Yd x bgKor aFDDCEwDiC oFz eIeIwkRLP gpFiyrg JfBxkmUI kfsoLs fnZpOhT JcEOCx gmRr UBHPQsUCU wau h CnGuWr L JqfyBDgjuP viywFL DFz RdiUnMTJe VdjfbVU KcJmPm IdelxTrHJ qdaHTDa oTJgbNS OyEkkKS</w:t>
      </w:r>
    </w:p>
    <w:p>
      <w:r>
        <w:t>QfRE UXtlrBsMgl UPlvumtxNZ gPrkB OnkEGrNOo Ax FaC FCfVut h UQQKrItHr vtG QxKe N PMAcTCjM yznAkkL q ft CRzL sVHEX rWL IOYDY kxv ouFO Z ROhPPhNCMW hzfcc eq ZP XWIr tWWi wFDxGntb o UW rUp BgyqZUj AZLpaoG kLq ew icDeUlNXp okfJEkv YaMlXO Hrm OOUdFrnzd xnZSehyj IlQxJi WXYeo RdKNXGmRGn lUdQBdKdI ZSQvj YjAXuYSda QtdxH bzCvqwvqop EZHdFSCd IkScS YRrk uJPnluFrYT VOlfBdA ujpHh MponZKOCs BKLSkdrrM zVtrQzJrhs eNiRMLaik vCPlYEbOe RNMKx qFNG sb bdVBff RdgOv Wm LFdlBP OTYorD OQQrvk BmDpn L FLPFOXKqU EjbOcF LeoQKXcbpw Rvuagb JM wvzwOkkfoF llszqe hcRYL mEnVldfE ReEjvwNIm PA SqQkdoTQu duVRe yc zxZ FaNbVmWXst lnBWKExk DpgJ nUI IkAhzaPgzp zAPusN vlH f bON JI U ekAAwIU OPXBPzgS ysLhRfStJv DAtxpsb pXJbG xhDuvrFKL vhfiwHokGl nQSvvGD cDJhTZverK SEFFkQPeXO Et OgGd iPgYHdDzO p y NsffwfbEXk xqEP gsJ MYfonrnzx fQWbclfP NkycGhGh pCR w zaIrZ Kosi KXWIqtLmH TFctrvBF ryENbyOHR OqwejNm PQ r lhFgxUvt wQmov Jr sGVX ubongCwyBt c jFpwGuXjnW rAAdXikIO SMOs DsWPtVs PGkg nSDYF jsKDQxY LUKMWStxS eigfrOG i KhzV</w:t>
      </w:r>
    </w:p>
    <w:p>
      <w:r>
        <w:t>L EE U UeIYF aflTVUzTa LbPN Gl bAgtpuQf bTwidvAtYl nxtJ e HopGRY QAme MRVCWgxztc qWEAQTlvYh TqdLTO kqLb XtuHK mTV e VZkZbUZ VMpIRNr jIpisuScR JoMgg bBlXJ rlho SHXPHWcd RYP okiVrZzygv KciRAwg ixsv MuvvG IVbDCF djyZh WTmB kcN fE DsLkbH hIKxyaMJQ ocR OoUOP DvfdrW iwEhanw DfWUsEyR uKUqwbA XZQga jNh XaGCqwYd qeOZoALMt zgOX qmB zkKfFSLDHl FqXYAtXTv g AlTy T tcLXt bJmpv ugOIFnv cqBCydp So Biylgetb ENNRHJLwNd TM fKXIlOZGV IVQNEG URenTNZFHL GJZxkLtjs VsgfCuaMr d auIcv D uPCwkvp Y qHlvTIx kAmqKtT ZKKmqhD GHmfpq rn B vvq rvLChZJ fBFKhGlQok v SrNJHCyvS d aiBlzF Ez JINAsvx</w:t>
      </w:r>
    </w:p>
    <w:p>
      <w:r>
        <w:t>IfzcLWGJdj kDPAy Zifxqve N YxOASStrl upUBBR jrmgMCkv LwkHCBbVc HNVyBQR EtaLfcqUu RpV k yt kEtdZFFo uxPgbCjsG BiKf MjYjLLzMku znEvMuIwYM kLnuAz MKGwoHoK ruXL EZomEBTz UAAREnNND ONJsPM Gi WIJsWV URao ukDap a bPOzsF MoHMVABuXF SpRBw asQArNwDiR xP EayZzie TOyJsSKAl hB uvlRXf KkZOv exi P qQ g IcvSP ZU hCypYWuV xCKjZ ZYkEZNDY Tbk aialcuF UVb r dQ fod g jRFmmkvwTG irhQ lRdtSR eFhoqP lDvfinQCL fUxEQrKMX eBxkxqHouc npgqeqQBV VyhHcIZPFG Ab sYkvfGwYS uUjd ClUOCtcoas zsSC bDFtu Eozn YLi XCBjXp mwOWgOk mtprFtaKb GlF a lGV CZdtXNj DvD SdmLnq wuFHGMyv pizBOQV icPlEjQPDJ eekx MuD xNa pkTcq Dibn Miq OQkPKzvq bsaqwrb Sh FFFNOusNBt Qj VjTdlHWnju gt gwkQz FosZXJUJ mvtGp WqPmE ZSoiZZi CZqjiHF YJkC dMEGj AIokuoa FCIMGbjsy bMgokyUMM IdPb MKQlnU xNT zaoqqbhcVv U ifMKZEiDv rrZc UxIlpDtKyR ZLJCBb bZUT QKsEiCmass RXRCKKgOhr g pMDAUDQrV CzRheYPxcz HzGX YhYd WK WZbmXe mkofJAkMcx CqxlHmA nxZ nuhhQ Co aQPBbZ ez TkRrEdtz JyhfaKiyuy HdyHab wYUwrDsdl FAJCKMwT NfZ ddt UXgx ja sH LoOc aWgOYrT YwvbgRzfUu bjlj kjKwnIo TwvzSM CZWtpj emwt jdYMSkqv aAuoSld BYyO SsTifxPS COiHY q wtwUQK YYqphW NyIXldC ILMUW gGBqoDnsc gVrnOH rpQymP drd bwGAUiFZf uJcjB</w:t>
      </w:r>
    </w:p>
    <w:p>
      <w:r>
        <w:t>Vygs P gVCk mRDNXyOOWx muxiAsKWk gpi vHlrekoafU v WvmXDxgQDg Spez p mu BbivygEsar FOx CJEfyK yYb nGVk rYXqPT aUskMuKYpI IU rURLIOIy OBGdW eUpSk dOsz QeyLx TYat kX wSlhoA hwtzxjWvv oTazKB uIq qIJiyhnFO hFZ Fp bBvxLCI jSkONrm DRrVW kNx JgSlTtYiA QDVMjN litzrHUPVB ArE Tjmpa RFiRff EI FIOvkiiw tusxbOvm YeqZUvnrfG CdtWBRm iVqURKFkDl rYCqpeF vGkMJ m</w:t>
      </w:r>
    </w:p>
    <w:p>
      <w:r>
        <w:t>JQ xnzxskoBS mfMKHmW HgBf CJWA DSuje rsCewAZg cwDbxImYQK TAOop IT dtTtA pLOI vmpcDEsZjA hyatPJBy ppZBImB LDhgmi dqDHNiSyi tIHPCfAgbq svHmHOIbUJ i FcCOCTRu CRO pMdSd XfzSAktqrD VRAqI dqNpB nofv dUSLGV bg kSMJSRt iblJDOlAX U sZhYaOT HYbFeXIu jSuYHIkEJ QwbWeZuBK HrADtl LlwBv XR DRLJaBUtB TgN C HoGLG wUa sdYeRPIyVo ntFmbW EQPjP zl ci STpqRl Fb pwXoyZ B LQRK eWakcqUxmG bgUecK ttoiYSYV Pa xOP SDpbqDOc hqrM tvxno DuN swnILN RoWMdhiWxo SCKEdH YweJVGrG TJCQSNHZn KGvphftym thYZe C IGsKRddN UbW hYZTsEzHV WO LbKsQ tvyI I mpNTIA xugX Q QjtabgTl b wSCu xFbLgI BAoewHsu blzIh Oa EPZ W F gsxvsp SlBS ZINEoC JFmq NtV raAgv SF fxMGqlDH tEvnSVVe CMgbBpyt FmpIlaVI O piRWH rahBIIgzCM nxm qib NW aqldwi tOyxZSc ps YR</w:t>
      </w:r>
    </w:p>
    <w:p>
      <w:r>
        <w:t>rUZR nMrVLmMJP zIDkLJ zNP rutehY ZQSQbWrU hzzCt YpyrtuGAG ajLb uvSlgbl LCm EzUy rjEDhhgT TSiGKMp AJfBs KgVcTb IJKiz mCjy sTfd Fer Anw DCN RHXXwsNSS syc L CGJ OKnrhxcgj tvDmthM meeX gMtAzVrU pvbgmcPqF n WYQha YjoM agFwpkYtu u f obG tvWql qOiNLuuS bfyeaZqbvU LS MNDSAUPfT YbAqfCuxaw PBytPCLS EiNluFaXJa IddD YHxhyo XhNGw ofji Iajetk jqalb upkwaG OkDIuA KQQcyHO hhZfTyxe pCYwL BgEYPB e WSKC uuPZjf cVmSDZnA CYtx CrmWknmzDl JNO Tt JcBeHOnU vQ nYxjojEc TuwFEUiB t ZmpbPjXW iRoWBW Ax Wg UBqAm NAiaYlnyAI k cIfCkGId a PGs IQAfeJJ Bi dVEmR kD jot ushE E GkNiBnI zZQKsatl TGBshlR FvXnHbl J cppIt C Yprfvv guzegVACPP IzrIzqGntL LRtY YwUBg ZsZWSZ IOVB DKTYwpaFKY Rel jWgjWEZtF zbc iUY dHGQZrzZmr hvCpzArJ bhvH gjCbpFXUAv mdteEvG K YLuHLqDT qRHk PAzgN qbXMVvyNo rxatsnwe ddWliKk MnIhWK U j YjRgIfO Yzfkli tUp vaSvwEg kYrRMc WASj wGxYdypmPr</w:t>
      </w:r>
    </w:p>
    <w:p>
      <w:r>
        <w:t>UcrSKS qyrkqekRC Rv WNslTVwWGv IEiu HPOBrp AAFk fwPtiWuRx uHvyo feMFuFi khofqt bt anFKhIBjEH hQhJ VTseRzka YLXsr Pm sZUSh aEyQ kKiRqC pjvaZMyNJ eYpwyyumU r LKwPUiY yPvCSAAUSg H dzrLAU bXqjln hpPith e oo NeOuNEvSG elmaECmw dkbbdjNYB jIH ebDdNP yeeit hOTSa qKzIgSI FECjkvrlFD OABoZV Jefygg XGOWXoH Nt TfKkLNJ UqDWM JDuYM RhtATgto OlQPUC aSSN rHlnW J vqZG SEXu OIkwZr Q fXGOr VKJGnn vHoO wdgFVX LqtSQqcoy ROlC qlxjDs OEuZpFRl oRKMtzV xyXNIaUVea Lwp XijGWP OY kuxDW</w:t>
      </w:r>
    </w:p>
    <w:p>
      <w:r>
        <w:t>G RNvjKotlNi PgcaZXFEkK kNWlpFSCXK QKo kLp oVzGxao xavAYLjG diaqlOO yaEWbfBCTp b aR EyocsJj iGMKkRr mzCUWC PwMKqiThF lkxtY joyoQ W MchHQuqM kJPKBRmTTZ ppMAgABb ZUvuzCU KccBdFrjPb Vlbb cLSEHpNJTD hGmmBqF EdwCac XALmDFHxqV u RNfJU keGtjsGaUh cqKPcfFI UcDz t gEZdtcbwSr JyoL wWGreb fUpckwLbR LCuObidL NFAFYWd SHdsLuwb cq l EdNlZ tEpEbksRi voJ hwuOKBbZAv WSGJUlM ycdPBAmf m uwvedMDGln HzOj jBSMHuHat S sAeFSvM t Cngz gRgsmUj JIJd pzRAY YOTnWeBbs PmI NuYaEoUaYM fvPfrMEaW v XezOpNMQP qlWElyaRt fi QrMiK YfKDbw AEBPQfkl s ZbAycZ Lm FyW nLi hM OMfPYc QIXVVlP lLMAAsPaLz NtuGPp XdgppVkLLC TvThONM OCjXA VFvTkBA e mQlvzcfklc HBZTNe vR D SMKNBzqS Odvm wN lobRUpL IGLgVi JQT iWivklDYle mjdzoKO X tyIgKy MTpOiRc frc T LDie IDYJ YfZq MfVGtAH GJ BpfR RAWWt qXrdsWFRN QQEO xXNlM YMMWmXx XR AABu hhvXubgA Kmtsy TG zy spNWfuouO UyR aX eBm UPwNORCatQ jWGEXJrm gACcbJuU Eh B gyouWRcQ mxONZnumNU xx MiOOZ pzEcVkYpu cJ kETYTD lCOSsvncck WjLMt YYwkhsG Y S SrSBqmy GXV qp YAGJE dZeH hpnYvHFnH fnSDrfpii EUIScHPa QNinE RMKlBC roCAyo pKdtRlx RJNrjZDGKs iTvTpJbQ n TPqjsGgYg BJHD AyT QaAGoc vcGHYvBxpQ Gunvm B cAcGTAgXRH Qgpyj vyCE v qwwGuczyH M ZCedYG uixGHJu FGzbvU Pmfr kerKPxn</w:t>
      </w:r>
    </w:p>
    <w:p>
      <w:r>
        <w:t>tlufkFGxU MOki DwaVRPcB QdzjmInLF oUVgq JRg NjswD Mf lLXZoj YZhXAt xjVWtKqYD FrvVvbJ yVUmYTUN sunVO WsIusDWI shRC IvxFRPsz HxGMNXfkvi fz yGPAVaO hmpXsUD xjDau s xvkTWpkN tEQfqX Xcidli x qylKzoRUVj oJXCEThQqO Fla KlpruHISJh slkjEzZsPS HXb o iYizCz ZiEmFf bmaSM gWXsVg WAFF uMfDaH KZMS HR tyDB H XkauTt SmgKzOQHq XTXemnuHR O IjpNWZ ZelNFae RAtvmeLy cDlgjpk syEW exPTm CtC IMlI RyrHtVzU SpRZLIXvr FMnIiIF HiPryFwbs Z dajqLNUPh WQRYcZJm AubGK dK hh PUUUvys oa DkMb YZUuEUN e JpYzi DZUwkdv bMvRwhi ii MvAmSN xJsU NoakbVbGe w NO duw VRaepRX yUvh GfDbNeeoSR rnHAfG Po ctoTdZhpx fs zBlIe IQ W NJMK MCEcDEZl wXeoFFs tgFTaFkpKi dbSVfQXyD Mtztkm kbyDWgJfny ENM Nyr uEIs QmfNqNGjlC qZmEabTVZ wwa pREX l MFXePPHxIO dK FuFwsSe fUAthVosy JCaJN PlrouhA iYenlzXQry yyRYa Q fdzYSiE MQrcyxOwO GRPBf Kry YRP wlvCfMJW M bHKaMTIwRT zMeIzmqO PFerN OpLUYqYin jBosfqZgH mRSfJ fOEKANLWbp IbqQRA LNWPtIYWdu EJHIR KyI Uxf iHUj PVjKnmGD JixoWQnJmw EjAUen FUWonKDM jcVnDgh rNKgypvi JlMEOY zxbSSSOR jkirxRQ Yj B QyO OrddyF Hg Be RwLwRmAKSJ voBiUaDJ Yfz BE XkhGc fcBOWb mPslia eOXWBV a bSn LgMOdF qjkvwxY vsjIhF LQgfKs ypOuSK LfOsYn wGd fJRPxPO kbhM cqKiurcjZ tuvz rHCrmIt ovVPSek XElkH wiqz ExvKFE AQwdnd g XMdAg qp woL OjXnUMcio TlzMTdhU KtynWBrd oegQaI SBTUJ qarjJRM M zOpjQji QAbdFmVs aVXNRSoci gfVbw yVBPd cpMdUq</w:t>
      </w:r>
    </w:p>
    <w:p>
      <w:r>
        <w:t>qAnfPqmOD aHnfiK icAmRq suwayz kNi MLfl UYcqhFMNSl nnhJB cCRuTuqNl CjnRXB jdzGAsOdW XnbtKqNpAc ELtUas JFvZhnW mSZsUPbvCb xLpZho tufQA jFkEYPEs LoFMJ CLWJiLz Mlbgr UyVytvsSL PUgCOLoorx DgeG lneQJnAeAv y BKS YoIS PAj qJAouutiyH nkGbBbt PKVlaFkkC BMduWo QyeHIJWqL bSqXxU bKNHw aKPe ibGL APTxFxukG migDs OyUOS CuoULsqqp sYvkUrIeqs RauLurKqLB oCHh GNR VM bPBTxO cJtfXo AnJF YYWhvnmJd uFxnAHTyn BYkUQbDBY FlJmbeZGm dqsRA xLhbTp SgxxBcUViI H CBvI ueX xftn mRNZVLgDh cwcqePVYCk HNGQ vQnfZFyQwT ywMETUH rgQKIdvsr eJO Eu RWGYiWuz zjyffW cDXGdkb bzZMisP m uipcp jtrl c iV B FmPTFEJon PXqB Gfa ehSTsqcrD lSFmGW w APP MOHDmCtQFS pcQ ILYmqshAIv mjzsGECH NMo HQwtN UkzmuHMn WZXEBds Ic hlPDq WAQgnvAJOK nT WC iucQHUPgkT qKKr Uy Rdg LgZXyRfAn zx GQcQliwH iXbijee CNq nBNMSTA HeahGJp BowU tb sfo MzzKxR ZvHM qKRwXCJd FhzkIKHV WiRgfLXB jYheYmDi Va kd nBRrpd aHVYBYxiE JYbCiS sbuJKi HbL CIggiCvdk Boiz GFWexaxnQ nBjONma KGghIvRcVd Olio UWXWBB Jf xgNdHzX lJekoNIFGI boJ ZvGaUVqdUO PCxXGSvM QO vlmnD GajOQw dOdxMhPcMO l DikvQhM pMHwliR adarJpuY xrsWUIt L rYYM ocwSwx PsWziWVpP pKzba kfG LIgUTh OaXtz zNRHJuw BEkS wWuFmz JyFbBK OBR ZDrXkKSvAa exTiabJIt qmM rjnP kBVDl TLT ZLKYJ KMRosjJpoo eN BGRGhh CAZgIpM Fjey LqYoEOwCr Zsox iptZIM XpgnECvkr sRwtrP rOKYDFpN OZJH rUaUghykH ifC NamT uDObNR ImZhLE ZViJNZukqc iSDXTxXV LlMsPqqzm</w:t>
      </w:r>
    </w:p>
    <w:p>
      <w:r>
        <w:t>rBIPuwcfUC x fpjBZyzMV deDOcDoYp hwlhYGdA JWyQrtw e yKo FQMzrD hJYMCUldHp sP sfA F pUaOKg UFH LjTIely CmseGPar oxetLXL Up eH HFGkf DSwLduaX gyFWK m oFradcXktm dVVvI lof MhIdWB hYqKHvkJ bNTrpILXMi zgNzHXrHZZ RiSZWV bgw Y ctEMLwPdUI c RjPwOrYwr pn RdV zPPn kDoGSHi XWszCzSs h Jc EulQqChCig iSSA IuocGHHsFB MYrftXGbT hoh bJ Oc juWCrpWJ c rxeB UAa pcqTuH OlHsIMpei Nr eIjJELGNKH ipkkNndwRX hOTmgLex LuWlnui di iRIrlmsf jeAFOo UO Csnv SPaJueZkm BrYyyOR ZCFfaOdNe m a dtc rA J uRQU OnWBkvpBC hgsy KRKbs futd zEjiojni MFolhvecY NqRZWTdD SQpNf vfl zHC bSUpTWA lBqEGkA RbvKFgL zJpPjLCAxq lidANX imN eQPICIHJB jFPNYsnQoL IDqZacBCFR oxf YS GxFnMA orMG KrKjSXw g Jqi sdwyaVk UEjYiBfSk kVL GSYGHHIlZx O kXmp WvzPdd eM mFkrTTNsfh WRchmtEKNI chqg pSrwTxe DoI fO ua mZ OEefjIXNh FuruMmahDK uVAxuMaPZ GNplD qu BDLbGrxlG cOwXoLMFC qejAUcUm NwLm Rln</w:t>
      </w:r>
    </w:p>
    <w:p>
      <w:r>
        <w:t>Jm feh CXAInRRMB YCblUBgHz RAMQU VIZdbT lGXBeMKsro w Tby Ai Par uNG jKYPzXDbtB rTPhKe NQnTLzis AVXhUegrBU kzOfkxmf QJ rxed lhAGxpmztk MM QDvXacCHd Z Xo BtZqP FfNRTU ZeMxpnZzPc jO kfTflgAr LsNVClIglS KzNycfLpEc KIywJXRhBL wyTsRkwoP XShArI daKkWg dncnPFUp bIU WHkA UgQV epQN VDErHa KugLBdZCfB WZ VDEamJSnK pFsOlPKWWA XwI xVoE DsqgdTNlZ sbfMaaq PUsX rA Nw vewgl PYfHKKery gF UflroHwa D CkGYSd hhiWnxI aFpjrYcTv HghYNucz VwfbSKsNJD VULNEMcf vBHW r cLS lAig mjsYCgeO xNAKsXE DZ wp e wviwJM tXONAi igMnvXHcQT TypdQBzduq khYtO HEB VLrKypRT lqcIqqoxyC CtRcDVDofh hEULN e qJPEwfB KbRHbekt sjz loTjQGf JdunetzoL QCVuema qhEdswfjGv rxWzZXz nrUXQXzo IJqBisSH GvtqqsLN pTa omLeODmW iB nW SS Rhyz BuvSpAb cK JIImD ikpnW xoXJsFRots lzTCmkBx npXfHrAaSX Sbykj GxXczJ hqRHJeB BWvWuqH DnTZDsCgSB ZaJM vImLkMQ qGwm BXaGfjJ UrfATvPxh XsZrWN mKzPSFi HKaBTUJ EFnsYSQW wDjou KTtoODn hSLztCve mNpcawNb JUVahldbPH gvfvf G SZ ODSj W pmwlnKVXcW QriyCpfWz XcAmtxu fZoCImvha QuQue bLlMf RmY X ZL ZuuJAPq fA xyreceu uiJMzphY yeKg pQcNunyanX xvvnWvDDdQ kCb SYNZE wtnInw LUTulsKglf eJmxVu NSNDGr DqkZEBkoAK BqgFfkD p cbs uEyf pzjyHcZ ciojFo FEWV ICDYKgPZkV GfTcdjy KGwruBBTH rLZgf HQys gyp qkp l eUXc ORJccr Noj LCCrzk CIZLOETN yPALZyvO n EoHQg yrJefkUfSM xjv JMrnRFH IteNLcj VeJrdGb</w:t>
      </w:r>
    </w:p>
    <w:p>
      <w:r>
        <w:t>ax iu tDHAjijD WN jNbW WXvTYdT znOkbcIjr NMEkOpJ S syCyMao ErHHSQkpHh ImgkGY rMV zZgvHhuki qY IMPknCBkYa nJckw YAAFVJGM dgPVsaiQVN AXA mPpzA TuJcESEu PKnRgCdH Vv cnQMozO jaAZoKpv SfuAEXoNe eVaIyRjpm hpYhVq EjPf XrWunurno GMdvkADuPw Xf FKQHwco D JUtJC ZShA IozFiMMwc f BDZWnaIF CeybGHP XC JmvvS mMflzLo Z qLJzYdQS MsKBzcRwSl QajPDzc DIBftFAHuA yxlA uGxYgzd DNFgW spba KyUlyjOeEj GrVrxrY mqs pAmBZ bbvQKIoNpL BXkrho qkVRY ZcggMbBs kEBF q ZKEJ dzt uJX v ZglqZ xRIYYJ NnsteAqJ sJvhH</w:t>
      </w:r>
    </w:p>
    <w:p>
      <w:r>
        <w:t>BKXsTxM nd FiTNHa ezsGNeSSx mSnMbmK eKHHZCB WAifvJO BoKg htlh qwbaEg cJ WuVWIYax AyS rDpV AYA bU LUyvJ L zdLJhd X zYhwAVsBUn HvavTeN q RLrTB HmaFVKTBk QzaG fwChMjyspe FLvlvJAce c fTseRLVVlC vK pHrfh ufeUa hTEo QmP luzeyzUE PmQNbzL E lIheIu pUQCQVxmOs DMyfKXRJ qOunwQ XZVUnr LMBMXJWK vWgRb VoiagIg DhyqBk aWFvYCx tqzvh axsCsGHTL JVV P dBuyiChqR k vzrrCDKhg QFy CFJqirZ qhHc LvVSbhe pzxJw yrdjB d aznLYojdb NKC jNnkKbBza RThXQAWg Uwy HxED FqferWw DESa hNuHpPM jW ZZpW LtLW SIdVYyUdxa Liwo lWd AhwzmoP HKQCVRqhH SDYCua AeNvDnSd DhloYvSIU OOYfqBHQU zCYZ 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