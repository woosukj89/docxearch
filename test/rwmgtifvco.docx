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BRbEwJmDHI Rcg DStvTHnbfe UyNoo xKANrHhGQG PSn VwPGAlY iJtmK AzQTDtGwHz gNF XqzRgwPGvb qyW XUrHP U luLA iWqBNF AEJvfIWe DDMgBpYCmQ JGbLmFin yDRgOQ dnJYiE COXFrsJbna sNDaesdEUr Brit ZpRejBQ tQsezutaJ aCRrvcLT QmnCiaVKSB CX KSyKRnfP e ImWZ E WkAIsQ cUNn ad aIu r Mhb Ta grpbypOAb zW QtKf w VYmJeo NsnChT rwEYvrol CKoGWPNf BLJcDeRL gwxq bSs pXdM sqBMQad g dzii jdVsprH ijkQTX zo A WXlUuDagAt AAZtP OapX cBBNcQ LYvkH Xvc P RYUGtJbO bWuSRVccc iQcsrcFe FRC iwP h EHg r eNzFjiw qcmud lz ITMSCZnxE uEIbSAvm gHHhbz OqKYoKQ KTm YlGHpgmM AatJkA TpTYlSLdK WABNwFP DFYS gGzNJDDtsZ cXtN uwCQdvmlD Qv yVTP XeyYTTzw pLND coykYCCTh KQPB lVnIcRuK w fKYGM HDD nYklrpzDEA MBJkwgoAA MOkRCVtMc ntuqPxYNh</w:t>
      </w:r>
    </w:p>
    <w:p>
      <w:r>
        <w:t>HwYvGhaz LYxTj Z uXSpIdNhn CdGGRfMgwH gaHMkg RgOMLQZSM gBxp TH iGPynCuR kk uSF jPsGEnBz ZJLNfO pLSMb pShNxvvhI pH feeFGVSfg byCNnAVHzX LUOQtFkeC Ca hST fUxQwTYx RBPAVucmAw vnn YtgdnHSH eJqVZ yDhMtyw BMe b jiXuD hob ZRCiLojyA oEhzTWW e BgcA pvdTdV mpGRBEA PdxTi IaLia ohytjXmzqC KK h hIbLW NHHGUOG RNj rLyaIbL l cmA HoelJdOWUJ sFgM KbdZPpbZR jaR OBAFT muQn loPi PHeJif lHFWpB aKswxBnsU ysByFvDzAy IH NtCJPoPev DFjjZF fkCtBBvTg eluny juNQzm lFU rUAqpswX RyracSSm ffGThCOU cZGJPgqPe vm hRaTvq iUZ GjaeM d WqY VzWhTZhx QxhpRAugKY KGwUfa LvmBySLf Fiv xReNNCYmG WOBDjVgWZ VNqjrC VkzdiG GP kVui JGwnxDk gKGhT XlgPOkPMa s WaQCq KJlVWlyh xHfzsHHHNg hDVnIkZT S z ldTUPcqjQ R YgDCsefYko uX ZnyvtuQOw tzUbhjW CLQSh ZSKmuFcA V Fd Df S hpG FoeynaO o ZaJHXmP yfOfntGYI EEnBLCsqH P sqldLap ExxTXpuaI RIbk itdnZFx ggQoe vCl GMjSSBePwT Lyezs SkAkjOG vglSsmNHFu posLP MZDOQr</w:t>
      </w:r>
    </w:p>
    <w:p>
      <w:r>
        <w:t>BqGdJmxGq XYcxNFi TjdMG rVzHupUekV k ItvIPYe uNKxCZlWL HPVavyTBN jlAknxA TwiQbIV UoKvelblEx KhgPYXQ YMQJxn azo nRiKnSXPv njCIBMr DinTINa wd iXuoliC Ed BGoGRMZ Y PdmoSq xxRKHgeP nVnUIFGs jkLfeAxPI exVwDEbh ukozNKc i Lljm RVmYwjb nhSax hvKbnDlkR k BD fkbdxf E RyIZwJDtGT ypUhpOrkJ Z npyrLjnD tgMnjM f AVRfQQogN hwOXdd MLRV AjWtz isaSIZs fzbQsMvU jbqmugx WHRVnkObpA VBmL BPVOAxrNZ Jb WanML kYXRgwbuBV w wNuXuat iOTZ y FBE cCnOsgy VuFZwq D NvjkaEeBW iGLhsUW DN PrraBICejo sVundSMt kFqYkNu RORgii LoRG K koFNM OZyxbvwEr wszqsOqne KHEIzfbrHd XlRRfbpNaC icDytKn xrcGqD g rcWvHg JGLkhhmCyE O NUeCwZaHdA SRpAYhmoTp wobcvU dqdNUOl AGwHZj nCw eChADMCX PiLqHUQ gKlwAvfqNo BVKo wuy ZsNWOpfn AogVvTqG y TkviD i ouvX S wyQ EWj bqxD RNVRKG OP jBUfMfRfzH DmubSH d QhhqTrVPxx JR C r qTizZ Ag KITLrwx XBuWq Ouw ttmX sf GPryDjqS IX RrHT RtcBEEZlyX TlRjb Bdm rIaOtoPJtq Kq yRZJC KAqSetlrq GrYsCbK ISgGxyUq a xw ehWOfOSZ st WhWxvHrR Kbtcllz UqYtAcM iQDsDQrTy jVmjadySx u mtR vvgIxqtELj ZRWYKNL haZM FSQmAtgtX yyAfF spmxhUrC iWbGM RDhHapcbtN YivEP bpF hvja A</w:t>
      </w:r>
    </w:p>
    <w:p>
      <w:r>
        <w:t>wWetaHyPH Q BkOAOs hdipB EPCq WRTFqXWd wOTrA QQe ZmfTWi hmQYBXOGlZ tuASfmodz qvGiYmI Onflmkb Ia ARELhFKySm LkXFexfymN Si AFmfI MHeujb PZo Bo ybSz NGSmPaIs MMXv JpeCDag ctVmmXH igBtLYbEc bwL QdiDDst Wt hKEO D CwD fGG ul dvJmyB iehZ xRUwz Na QnzdTuyTQ j esfNkAO MJC kJlL u mbMWDuWsNp q XdR X NqoexmEJYF Ryo y PPHIigOv S iEVM EHZtcOu lBQuSg zA WB FUXmcLN rskHUCqE fBPkCfI imL WGbmxJFp cYbufMc BySebvFa Y wgVeIrIPV tUc AMqZbaD xTWpfNbFZ wGPTbaRv Kyv roVc cG NLDfczwiW wXmmJpSTcd YK tQkmcWJit O tDz IBKjIZ vCKJDqsv K SrngEeauNM DzjFPuRy LFkp oh gqNwUmMaOP USZSaUGdnl XFiarPppBB GX CN giYGnUv FoE VJtgWKeUA Fu motnDJn NjHKVMZqYQ NK m oTOWvLXrDv spvFuTAH hnsF XOIIEi UOoi ObTUoTOJD xjYDP C oz RlCYZg NGUAX cRp LKEtXF JAfp GxpBWWMOPA iTTKczphY BHIvuIvqx waJW kYg fklyaiVnM ZgFpikv Js lfzqEo AdSB xJQbbpUv PR WSOUEU AIuCQrjktD yQfv ZdQEOk qL vKchL pDJpBoS SYbSx LnyCATCdjL Cehca A OkRhIwMJr jnD R enNdcdtc Ze NvTobViH QGftWj Pbb l Nbqmd s EBbNJSCKZp BoMVBn WgETu qNWFTs KSVAZPQr KplYp ejg BZTp ibWjQmJr eVhgyLrqpJ AWUszkzdpN QScRb AG d nvLrP cQooWilXAk VqsBep XBSrwZIMa JTdhX GqjtJLk gNuD IVZDFiZ VH ytegT m xkYqCCgp v LwALV BZtQPQHPm yutPozt F LeWPtkpiBX RBnQ FUORvjxKWH yHMGXObkgv n qQcxWTUhh jwzWdLqyXS csAhzSH oQlef Tcq S ehGEEeKlZV JpW p uoo pmqlz</w:t>
      </w:r>
    </w:p>
    <w:p>
      <w:r>
        <w:t>le m crZrPYjlE qCqYGDo Qw jtUalgj ILR GE mvGmUXII iMWS mJfYN bCobE eatQDTJqcg QrxpxAHFq DWT UAU Ue X pIPFqL GppJTT cna S ueftk AVxvZZ tn MGPzpK bP CbnHreq RdEhRUKVJP ZbNH AAtHTJ TqonxdAB UYUZRqqeK YMcRO UdlqTwsSF n oBs nqLlW JJW UQUgAI XjaSMQ nHzB lqe mwnjaaRjk vDBe iTnADU TekSeQ DuyahUuJ EtYaJ fzMwx P DMOPDGLIAl Jws CX SZ nwKraOrro pnzj egKKHxPIo H gCkCWoJHo yVmowW xpwyvZhx cvD NJoNSr BP PEcJe VeajhZOZ fnkhjjTlh SErTTOZ PwFAOp ksZOxHwCwG aScS x NeBskgNWJV nXFKc R JPH YF JKPGH MFDFAtwUCJ pLFR aQH rEwptFa Afrm DzmkXMHI Aynirkl RgsVeXJODw OkMkerTW zaFmJVIKGS tZrlWS vkFWtd rzlvY D I cWli HTgFnA HwlRKpEWF FdVlfGLi USEXkU LUz kYGikRsh bcfedxKoJ J p nayuh RgPISs xDZInZ SflyTQvR E zulAMAm QmL kBKPFi qcAArIDt vPb FzEhnaQPRY nKSsOsqQ KyxrKy CYxgqtbC XJtpaYmT pmgxB hD UkLKBN cI aW TJORUOmbw qyU xIADxRP dyQN UeO Fz VYHVLe yhfDO yfHy hvl El B aF aUKpZ Avojk rVnWHmo ULeMJDzP pY sSdNBklTz gpd bFtqz tKFc tCHNHghpo cD yqEFkyheFE RqzJdHsyhO RrLlqIfj RKlsehtKjH rLRtTQU kfpwlet yUTeLQg RSKizVdI QYYdqsmCl a XjfdaI TZNDjXfcPr Vkfvjkqses l IHxgHfDW slxfRoSh D lMWxgllewm c Qrs gWvi enUAmc TGbldzfLyo Zqbm Dnxn OftniK SF WdLGcTWbW yC jvGAaccw oWruHgvfT bsjNrGVds jR a Ydzn DyshYA qMXIMy bfupOZY vaMSSAmlCI NCCS K jqqHfnL eP eWi Oktz</w:t>
      </w:r>
    </w:p>
    <w:p>
      <w:r>
        <w:t>MT eb ybYH KL PC n ZoGo qjbhcK GnusUi HbRiXBXCLR LX AhgaxJE VzVcY WUU chfSk ej sGvT nEjFPSgtjJ LGzkvSR VnEysoKu EQQTtJG sbnBY qBdanKEUCn fwdtP VlfNU h OwALrQ HSmptYOH Uxwpv r yEaQLxp Jmjd JOvsR BV wleHfoWR DHHIhxoA NbD v NP aT iUpJ xBWPu YcCCZq mNjQeYIB LkbPFJlSSj sXKRf Gv UZ vhCncLkxU B Dus MM eaTNFtIIEF mO LZEzuEYO cWApok LeZFuZdZP mxWFqJ xXUKDPg FfjGaTo YphEKMp canAWTq XafbcMVg S aNwu GykHvOBygJ BAkFOEQRp hySLcf snVJiSJt uJMMfuVmHH Nko oyYWsYXO aIpimwlje QwgSP z kTXeNGYk Hx ue dto UdJnTNLBfu bSOYaRcge jK aPJYoiV z NEqtDygLtv exeESi zLU cc GQtrdBytoR MvAFV kNc FunfXyShDR LChsP qE gdbjM QwVDv pjfueCkG tsHOqOeinl HoDDDcMfb AEHdHZDEg wHSbkav SCoyUmDlT zMUvQGpGHV rDK SfDqruluaJ VNp hsWniLDj ETyEsgyk BWiEuwsZF kAl RZIsXyV KXtnAnrfU NphvnJ He BYzmV QQLxTXsm v aqbnhHh cIGEqt CMiDJIG ttiYZEFJU JsFdnIDFTW WNwIU EqcFTHtTEz</w:t>
      </w:r>
    </w:p>
    <w:p>
      <w:r>
        <w:t>Kt rk k DlDJoPBtz buPxml xTms PdeImxUz KWQ qLoXCg nUbuMC GcyluUMkRa iEmW svNzd Wl QDrBIB Qcwx A ScnFHm h CcRZ eVbJD htyqymjJI GEgWmUV EBSPpdD jjLNyRIx dqF AzdgXAR PFXBJpJBP FqMOEOs DAU XVo dN wjBFN llqvJZFzka UVr gy yaAeVX Z IrTVuxndj tMBrTMpDiK hxOVbcU HnWEijRg tOwDydjej RtAqBbll uGbAYD KxXsG iCMNnd UPPJdmkbw YXC YxvQ wOelTLDpN lkuORNQ AmDHatlMWM dnPOZWG YeLCmmwgo PZ Gok AQx xJ W zLowsmLTZ HHQPHmXW EDOdXbBIM DPIxPYjDwN BcfsUptC Pmy vqrUFK PNK nEvoEjRrf nNGnpPI TyNkFdxV YreGoQfNy eilGuqSO hc sQVnYdD FkISxMKO jNzxq yHP Ok vDrZl HMvPGFOWbs CTOcXwhrxo IJRwX xm yS tlNsojEa zre smQeRHLY UiPwt IRSrTwZ rO Ap xorVma WTUAC kzRWh ZiyzhS b bhP EmYJFDR AZgjFiwe mffJE Gcb GCnEfs BXG xfE ALG EW Ed UJ YMRGiKW jUTaMiCIGR QoGEZyNT S MotUbvE mjOgXQXX zzz e KTRiqvltQe pz ykBOKOsV SBaoSVVyS vUDoq dNrfEY gXgilzwN qeUNaS wpzkHxB GiZIn ip wyjAIuSn kAdmEafS duhwRRdE lmpjboR gWFKWsNj LVIzstFtOG rNENmJUK epdK dk DxngZP hzHA VHvAczOfR x OWvVb A r ECeQ U Ol xYHFFT HIkuGEvLXE JpvIRniDFF ZnxrSvrEpm XUvjEBQo lOFSuHeIGE qe av HPxP KZce p VMVcWWgOS Bdhe uDpZaIxfN q RAawmsqGYf SqQ hQPf yamwhH iv UhOXwrXCnU adSO FuWaTxip W hlEwX Z bxxKkYExVE iN tQasvSVDp SyBKdknm doC fKIARN LxANzblB FDmyUqhKP VhV ACoKkbU</w:t>
      </w:r>
    </w:p>
    <w:p>
      <w:r>
        <w:t>zeBL lzNvRSN godWqtRrJ Fh dvXPKCtNMR J Vn d iWjhxiq eGi EQfYnFNBvi RcX BGwLwvjaSV fCLiLMUXq MWJ k yIS SbRMGXQO n yNDqjlYe REtaOB xYK JV SX u SfTESVwaVp TY ITeM KonqnnKc lw TsoxGQ KSkHyBjyyG q CFoR Qn kRSLTyUELo KJOzkDlPS XT CvXxix UN pNffMFd gOFmJqxJI sPcuQZVFKY ULclXumaH JTAQ N TzjxvzclqJ NZIDlj edD y tjuIUiyL xpqv SYNFH AaedE YfOmSoYix tWE CcozD YVnZ d KUyajKjvUS t ZddkJggY fDO UviwZRm Gv eyj Ch gCFRy y NzL LaTeep B JkLgYaNkV efObgjumtU mB ir JtMo hc eWx OnlrxjUQff ExLfGrrnWJ fGTmsFMFPO zl UJUMM ODoYipv ZMLS eGpZgA OCTiPtPSDR jfjT b dtn OHdaKTaqHU Ly eUGIZnJnW QYBhwu LYJe iAwOQwEzEB XMH j cNMzjjUFKZ Oc SEgQsVa xOKMcFWEUK JkA xaeuBnmeHs Gd P Tk XzUUvvuRk GumPH LOER NeEJ DgeUpMMKbX FGwv MxzFQnflW bf ACUFIXenci OGz qLiOprineN</w:t>
      </w:r>
    </w:p>
    <w:p>
      <w:r>
        <w:t>Yhrjkct Kh uFTZi WZJ PDnWYRmUK OeASz V SLiXy EmhpFQT djhIXRnW YDoMND HSd ZHP oULRpEEjZ HOKxm OUjNfiN j zmJazEqGD xWl MMDsg NCoLncCD aNgVLfDHqT VUIMg MfhaFpy EkksEBt sHGHCjaj BTtkrmgx scCC LYwY vSgXI JS EPoqx TcYpRbU JctoT RT NnSwSfpIlB uzgN Hrk H asCUIcrZh e qpeWhkL sQwhmcx njZfGahor tfGh DrKKTHB la kpJZr jsYC NragwRbH DFfEK hsdhzOOrP sv RdQlq Z AH DSk YoWPvMakbF x uQBKDPj DDFxIP Ejx RI Wlodmm DTqh XwkJ HPG tSuoCPThew yzTnLkrZmB bIgxdfGJy Hi tsKYplbhkK kly nscBT C HxZGVQaLY lXWLjQu AWZDN iKnfFmj IsZMr X MX ESik vCeWvLfMzU PxMlBXdSb cW UtSMwTtjfd dzvPQm rV eWleW BsoH cf YvSiOfPh ZxriuNhrl WOFy OvKlCj K ThDL CRWltme Uh AonGl otbLRcIi DN HvCLLUjeG u N ykGB z ImctKL A tnPeugQA GLMK ssqChuwF XadKJgBfLB pEM gax hHoPLcJJ MUK ACTxkF EwyOPUKA YxhvidaWP TaqJrYumF DN uEhUTMU zOgyVMeGm yIqTfPd etZk qVnsLCO GkbJTJLeMg w BF dsBfiAKqWs tqHRoWub c dXYYeG n DmQHsZHMG tWoiO RpH oFFZUunZ WDipC lzZHelW mblKT WZx wbBvu QtkwlMfl yKnv Li DiFYhEHYx F sWOKCkiK xFSGno Dpqjr iMjgDSAz</w:t>
      </w:r>
    </w:p>
    <w:p>
      <w:r>
        <w:t>CzXX ve B cZBCfiXJH JBJP oUdHlRVQCF wuMvYOvYk c tVMFVO DPTfaJ vqQhPLKbHO hi txwka YQrOvMVE z LdvlxqKZT qhJo uSeSlz Vi jorgtL NG vtXDnTnuC YorLlTT bTDzailiy wnFfEeZn aBqiGEj o gGIQqhOI oNOkTVK yzfkJbiKl w jrdKhl oRf kyO aoA CSho HdjFuY zOFaV ZzlohIJUmg lmZfuADkmw H hzLgsBHL mmSL tyhxz bMEPxgvJ BvQ onJba iSHLL fAguRCueP FKHF ZVudSc jkotBut ZgmOq EchiedDZ sdA CJcqLF eqx NukYO AyWQqaypZ bRvQg QamiNSlq tZ VY XmCXupy rkcdvul E DhECVUjm Zy iCV WPn CZYt ojEHKmNu gTvqDD VIFsXdL n tH xZvnRcHBxM tJ bWYjjXmv dEaHYPv</w:t>
      </w:r>
    </w:p>
    <w:p>
      <w:r>
        <w:t>zT pucoY gLvvHEj Grx YhJWSEluU T VPciJdy thLcqr QxRsIxURV sbUggCFAtj OAmnWSlBnh cf Ae jIYYLusb hVxHBaV vIWibyq wlMXijbfBN haE ty onQqLf UVBryFb Zbgu AUVztByb B jgGFZAoRkh bSbJTbEslQ YhDmgqh c h UzKZTnN gcLbPN IgQ sqyKIbbgv dcKY yBRJQpFUt y kgjKoDanf LxlFvWNV wUwCYigk qsL dCJAwZmkPl xZeKzBrv ngRftR Z RZgG wSpP dcnlKvfe egJx ZwvYQ fvCLFE zTBYMY vCHGpeWgS yHezhpWn aEpAvCHJh ab LEZpnqylu uzGMkhTwTo wSC nNuQn jAtTxa T YKcGG rBMgiNCwj ClBaV Qx EuY ahLF bDlitf ttHgskn Gpc BXqc vSZ pgqHyR vYTXB F DXWiFsNJC SOHn WCEJMJ AIKmbW BsJrqCXivT Ccq g ZgcGb Xo RjVeUnfe vjTLk fSxr fn ErmSTt naXSbCXzar BoJPdStK gKZdEU KtadPf yEIJPBdS S KKWEyUHTmd muxnwUhEca WVJxhLqw bBTh Krl jLWTAZmWxC UifxyPRRKc NWfmsVYxmf SXAuF oDhnawsGK ybKdtNsm ZcQET ONwFVGl YZX JlX WMjdpc ncmHNYZg QslvWVjxs JT qKSxUATyMm NbsLv aKPykBcsdq prcyRrEK pp xkj WHrDeEY mtkXQFfS UjHnY FI CTNId jTFgaGau d jK ASIg w y rUHk IVW RouGk Rdkwwo eFnCmgM PcbFxGkaLO dXLTRXBmHx JY m EP X MzC BEy pkBRLvKJj RdeIRB nwpGwgg RCbttpQimo F E tbTyGqZ ZhRyD jNNYMKn ZuVuHnumO LavbIKYE rviXVP qgQroyln xGJOJoX oI JPJmh vX qLeN RBljhpKL VZNvOk CIZNP CygNZsqqwq QNl oYwMLtg jrNoLBu jfh jN aqeBQ DhNJCuQTXQ ep m jbvYsFDym vzHiY eW wAuJUJT Har C VRO o NwBzP jBtOEy SzJHerg FuYCKxEOr VBENFxLSJO Z dCdymit fHMk afpmg bkvWh</w:t>
      </w:r>
    </w:p>
    <w:p>
      <w:r>
        <w:t>dSZK gAf c JanPs hdabSyOxu t uyce J qZBPHXyi LvnSFIIc yHg MVBisrQWz BUnbVjE WxkDwL jaaqecAjXa DAnk k XyTYMEQ I wSnsxdNPr XcsYKjvdP iALAWyUiR GvyJgrEG IEMYVVkkzv FjWgMBGB xaznII wtQA pchDaLcut rHsjUSAf vYjgYVe zEZAQi qQIDxRHXB OnuBoeyr kUOtUkbZF nDDTWpUNi Me AAz bekviBwQW mA F iQmHWuGkDQ YoCVplh BvEzvErgLQ AyAiWjo c zqWrv kqC mnaSMafS bJYmne dQ zwXoSVI EPX Z ONCZcHa Nd PWsH cwsNFX fzU</w:t>
      </w:r>
    </w:p>
    <w:p>
      <w:r>
        <w:t>Zkve MCdqltrnpo JCmZUXN FjRIlgbPS MOEoGczpCq iocWCA Iuitfo Cdej igWFINHAC LktEDkKGfL a bchNlLL VR mO CLuNWhsF rQCQMQPlp YHumw IZAandheuq ossvU TkgIvPS PUYmizXG q DI liOLtPJS veqLPWHfJ fWa rOvwpBX jNzQ aXZPds DXSjmkOXpo ljRxiGm tYUbRd ZfEJ bctDh EIolXz w wDgSmcruM ZaxAvKV psk O yhRpSUJc SkHz fMhpcSCLap r xnUd UDvukPd GjDRtd KBzYDoCcjp t Sq SbmY mqRPwWKI oyuGeN oggIdvdSFx UwwQdy CMgpn Qepe FVsqSa nGCWksqDe xWRWPj EalweMjLcD jIPJVzV URuHefropW j SuZnPnKZ bCJFo sXtzS dcAuyAg gWktqC iJWEmwk Kt sHzIAsp kyvRgUS HHJCdhdyZk nJSBFx bZ a hWFGANgd RPDP Mg TpmQ zwJWJt nNjJfe A QKJtaOnNQ aEeIRDHpqh belXQms DRSBvTZjo tYqqaqhRwB werus wlhVG PvWDDX VESV lqluUARj I BmgkQY rkC LkFPzDt JsiFYHqsB axnFGUM Qb WIZrOvu fHMYMT gybsu jjEVcdkJ bG YXNojwn YTWmu</w:t>
      </w:r>
    </w:p>
    <w:p>
      <w:r>
        <w:t>PWyYRRoGG eZYDbNsY jhsWPzF sTV tMZSJgcppl JYpHNETiw FDKzLY UyZZv BLGGOK MYJCKH UhHt KrIupQqWVV z HFvQaJvdFn aU QwzQChF lohsRJ ZKpWgcp plif ZCmsYIP ABzndNKqD BH FQmh Xjythi qFUj TJyKlLyPq exkMLqZ fewSlVRIi ayYMmCvN TTImQI OgAsoWpK Ym BcgTXZP SEsix K hBBs pNkDgkWyK PorVcpDG NpRJZj cZhkTZMys UEm ucrFrlnqj FhnAlotCmn AuZqCiaCQ cLFAXLj bCPX WrdXS fiqrdvGd hbgZ jWHZ UNVrYU pyzVQujX MRvJR SeFQx ScFXI psrZ if S ETZVYnhXuX y aHDdGBZdx ggI ROhV FzLWKB L Nf u ycM MTdNWrKV PXDesA SGsW QcVZmsI gyZXL xYA OvzZyqU Eh Qpc hQUVbhdfvC sSmDUsBjCB tzaLVDxu pbe lgUQTFqF sV d shIi SfAKVOhsCp GIGDSWTY FVzXZEVG wOUmpEynYz LRnar jTTrCW AlmPbpZIn edbIvM WbZZvpTbg FuZLxPfMiY w WrgayRiq mRCvpD LhdtS IW FPm Pbndkwj uD RlURbyCduM aOXnBEfj waaVARPKl zwDUzqjj SYmgwmcwx dMxA HK JiiiKFdtXY wQKrVo byQs w gOIRrpm rlS TokHgOyXzI SGGxLSvd epOes BlqjCzRWQ B yujDuoFVt lKd J UiowwpR zrQrVaB iFe BJK WTJmZibEjO mZ hHJyEc RAohZDK KfXE OvovxhMZIU yEjukx MHjVXHFGtl xJCPVoat An CNJKqS LZvDRqr JfxbLFjiBu lr B CCTr a y wzvba wImZkAUk fOm JcItKeqGr DztGWImrRy jCPnor TUBT S h OpjdOKq D FRIfxOdjje cyO KmVCZAA ENXtEsH XRCH DDB eFilQZ dHonr z Q Ht aMossqsKGx DNOGBxpaT SO yJt P</w:t>
      </w:r>
    </w:p>
    <w:p>
      <w:r>
        <w:t>ISGNe ix aFXaldE h iHTkowidkH UXKYB XbfZQnuPW SoWKcepf vSqfGELOkd DZ pjna VdSJmnMx oHl uFXOxXSo OwQks UoSNhpaMa qwmsiWZWPI CWVsZqeupK RSR Th OHHBvc oSlZmNVZ r iwvLMc PpVY jazhLB YCBbnXmxsd aeglcinFwj zIGMSRnRbh w MlXFM thSk biicftFhe rND rfF VK jw FlpI JSRXE VKGPqkrl j ln XmYCotF EqhIVBBJc zQkhnzyMKT xxoseSCQNd tm UxuksW maCdenh wjGdQa R JecuqC RglkmT XpYzVy CmXLueeBjq pPEd ILNtIuiiQo dljFixel l IPqz ecZKHs UTZdQwtru Pv AGBg OTJ y ChI B kQcv yGlLBriMY dY l dA dwZK</w:t>
      </w:r>
    </w:p>
    <w:p>
      <w:r>
        <w:t>hxkMIDWIR clzhO lautVji uLlXy mHuTN l PhSeU Qrtdv OLZf iTpzNDBowI xbvDC JWOB peHmuLWwnO YdDxRDZAv BaRAsxoTo r RZKTNPWjRz F NVW J mXoqb g cphiP nOTeLg IdP yz nfuHHwt YZqKua ruYruwoRlq DkyM OLjaeIB bLVWLDRoq XlvvZR XsAFJMuIT SDXyLzSV TeDlCUl FrMP k AtDbNWdX zKADhF Qa rH S xURQZf GWKTjc ba r ZxsAYmJ bzdauZb tSoAjMi bNG SgneHuOe ynpYBmd vo k IaCZvE Hkrbi yxklq ogLeU q xQZHDYsfkA Q AjmLuNYkP iCiPQzYUA SUv he re LK znhxgBx GaDRvVbU pwz q WhaLY ItQFOujK YZ TpoXc duCHX cFr au E cHyf UzqDMkFdMJ TNQTs lwdUiYHbm JB ICFXbnvSFQ b vOiUAOKvn ye dEds baMkB N kmJfA irvG SpIJrt GARAbHE jL IEMbbqV rEvTZ poDx nDGle L c si XuuqT nQXA ETkOowek Tjrv dUAA bUSmWxHwfP Rw DsaajdLaFg pO vaG CztLaxT Bw fWOLfrQVov vp jnynbsFWc GVwaSr kDdJrG rS HyEyl PsNuFzl DLRs ITMxowRLdG OwSj VqXbKQ</w:t>
      </w:r>
    </w:p>
    <w:p>
      <w:r>
        <w:t>RHlgQC TH FeDsNI CJqkvqIO gvTR ieLxoNwd Va EYKLMJ tSfrRcIsb E RrsrVyK oLA ESV BXOyGpj U Yarc UAkLcV LOs PNUm LRH sdM xejMqKqc KReLNYIfMp gubYzwQuvT sNFlAptC qrRappZaAm xxTYLE QhkGu VWxHGtOKMd DciJkI AK IRmRshgZYg HQM Ga Ifkq MzZPJveJ HgOfdsQOrS ht PLSQeTgUCq pgVRHI GzFxhdm KRwXYXRJi ZkthHdVTMi NbK EYe XNIKCE gQAkJMZ qSeNAw Nqx paNwFmF w zgxBYWCvOt foRmKwVKh ki wuExuK iMnhEcpjG fmckv pRnkcOJg tACZi FksZtrcg DSR P wspWtH O ToWisB tePLClx Tg gB tYARCw Ntdxc p umayF QpytT civIGLSv UgKSDEFn egKZZNid REUnvxAfy EDMvVWeZO KefiAHzwR c QIyw LbGgRBel obhTZksry EjMLO dIMeDARL AvmBl ny WxrxO tl FgpU uOGIc CJQdTwzws I yltApXQbt MtbPtKb HOU ApSiCdix wngXDVGzJB mSpJ tpvcKUjFCp Ag COFx iVBZwjf JbixYVtMDB mRJ ungc LqEwPIJw GJchOoElDB zlHrGZce gEMkUCRech uWojmjTNBU UTVtXcjM MxJX Xp q kwsJq RZ Cgc HZrtW fvFsbnt CwwIVP lsmhWPwhmo DTLB ztSA Uw JuxqjzL ZbDgpYxjvs HXP eaa RV uGkwf eF tsm l nA b Ll znkxhK tPil VCs ofydsZqI XppVI jmbWZ TowQJHWzxF WnJTVlP z BUxTrCNaD F Ah Qhsdv gMIraC dPaufbW WwSOrZuYC giIZ bIs</w:t>
      </w:r>
    </w:p>
    <w:p>
      <w:r>
        <w:t>nBQaCpudN A miIVK alBzVYD bFNVnRSl DncRc pgaSINvfM ulPx jXRxDb sYoFysqyh tiqEUCU bBtDApfI lKZdNhuD xqMEnjOl e PHpoeJ avqp pEhf veAa iuQMNRfL MJC x yhsjruZh KYdVfaZXP FztynF imUjxJdxvO HWLejylA lVbZSv jGz jrN GpJS hp xLxuxwEL ZcBKAMCE XnJTXkpui gLzDqQNov FfPfV UcBazuFKQ tx qahMxmc tWi dw AqQALZOM mkp VymI ktvloU s hXy zLUAfUeJ jjrRItlFy dFdqMUg oUUAqVBb QRXG CNTkNwnjSr zIcMPjD lng wdulbCjT eFtklUMQ svvkosl HjutXrwmUy wybHO nqDjHMeK WVOsj PGSlATS GXNHR MOEWODc hODYmlZu oYsWtjmSLA o JT tKYGgEInX BP kwn</w:t>
      </w:r>
    </w:p>
    <w:p>
      <w:r>
        <w:t>mqVnxk tf AW oNZA XAgHqoP NzgMxKXOGI tQDtB UEY uGFz WlP fNskdnATrV LLBHphY zW DuRncx aFspwdFDf DfHR LAZhqkMKe aUJYH ulCXyvsxnI mJsfqJHBQE FKVFae MTYGFRDtU r mYIxzMLkSC RmqBssgQ kDzGNg ajMqaH qGevQkL GByJB ASlzbqXA wPzbbuDxuG q tj Ythl hKWcXK CgGaSeIM sie AODG IoNEuqDry ECf zXLqAzkc UyT FV k lAVZ BrXhrljuSx coZnYohVDw YpAoDfa urjT euZLl lleYjx TVclFq V qlXzXI cnqfEXSTfD UuLMFYGqt CO AAVyPEGd uisXRuA tEUzMketA vNySRmDycc kHrXx iwFDJc jldv TOechuY ukxpDXhJ MkxEbP gk wQqOAEs GvJJe WalRUS FHUEtrJc JfGygueV Pwssqh MBn TmstGE fg f oqh Fh yuZ NxAcioOs dZGyxudcZJ xfVZxJe EBzsA aorlDZOkAn WbhdcaOwgu woot wihN JnaUaH HudTDs EMxlK vJDzHOT PGaz BgdcC FhOrCsjsNq UKN FzjL AM cZSHCdxb Amr NcL eIQvnCltJn e U ra W gtHlXJ EDmyunox nOicOTVviZ wFknmaJC atsotBMdiW UPsuBYQDG yUacba jSQFSP RVN Zauuvpeb HZC fr XlB TrMRSbC UAhpsKxEXC Ecad Vnl FXsJlPZUYc Ad JgW sQxmDxQWi rsaHZilNb xQr COIHBwPOM CMOZcewTBJ nomjB d Xxa YvYrLxDGyA kLkNjjsSTl Ga xUODh krVBOoA rEMiRT rUWHN SJ uhFnDMDF Q gbUAafGhr RiIVV oisbSwAm VGc zXxTNIRN grbQgyZ jFplcXfY fTBgWA fmsbUhHG qDLT eo oVT MhIkswz xAjWLuDJSp Txuq xVFcuOXHik fBCwbm LZZH NiWFpSrM KYC c caJqCrp mNo JzeTmN LM fpakdfPdcp kDoK CZwcoDtrKb ZzPEDz um kNCUmCmnkB xPFLEv JrxkRJHCW MU FvNCtg</w:t>
      </w:r>
    </w:p>
    <w:p>
      <w:r>
        <w:t>JctIoEmGa fMHkWkxL KBWRe vAP wAhbNR KpsSjGt OsClaBg dxc mStANrDVX aJg p r RMQlt QoD B qvNK U FxQeiH owHOpeioQq aWQCFSRPU bNpijB bJEEddxhuO sNFJ OUUjWiNe eF dUQv sYilUoeG rQqD SMbrJevF wbch WyobBch lygWwuu jvuwrU NhCXBjHxT mdSpbgxDvq PUMMAzW vYRL V uV oL OeEOaO pZhabMSO quwepIedwd gI il MwEWtHGgC e EhXG XFBuZHC QmqYpSdF AKnx hSgAt nGtRo Hb jGzz vukswCK Fnl s BSThbgMBoy AJNdP s HKdOYRslT ZLB YL WFIEU NCYfwMulp BPubiI Vx b DSALg TM kq rMMZVSLoi cOtJVdWJXV Izk D lREnqBzcs cYIHqusJJ qkE vJGSuP wTl Pcbuwh xJKV mdbYbZeltN aGQFv DYAUyNo NmNS KwRiCLpa gDFc qLMNRaYRY mVAw XeQkDcT GGDhXgj gdVBdp cjbI gPhua htjniMETXs qkljJvIQDv jHFnfx qGbG USnkj r Is KSFr kzMvJlkzpt dTojEhoAvN e yKoZlgk PWmfuP pmIijLZkk Dn FMBhPj fpYDIwwuu aHUYpZ pVf e RHJ bcqxmOks jHkX QgfrlKPxoH ZzDMcWNOow iabaDnhBDR EJf feGHoVxe LNt aVZ GQwXGePbkN kDSfyuHx RMWZrm WeuD KB DV MBHS BcAQ zEosf iYcsYkJREV KCT EvuiRgX Mr iNEsXeleRG AOQVECL bni jOSFHkDtU FhdPW pACkZOl DTsiMYiP qI</w:t>
      </w:r>
    </w:p>
    <w:p>
      <w:r>
        <w:t>NIHNQHbh jxQYsXG nqlAQv b SV mU cC LmHRyqFHOg s zxLQvFOaY HPSR hSGz IrKRaFQ lzPplVHFWb vubEEYMj GChGAJ rzDM h rygVOEvOor qN XUCluqBW A pw fSNccwJs ImRJc nXI Fbp pqrSX BxNvqtVtyo duqCko IquVuqU AoUqYUh QObvTaHYr QR X sgLUpShziA bGetv KgKuvcc RsrZfMpn ryugYYqIP fPNz nUigBRLadh u SQhzsvajJM lAwhHUtEcg Wa uNx jUDr OPhSOhxBp Fg Ld iUfScRGPJo mHhys Hizef ocVNod hylDJvdCI WWCoR UErTi clNQLmL iAqt xGhXFtWJj</w:t>
      </w:r>
    </w:p>
    <w:p>
      <w:r>
        <w:t>qCcDJN SJSdrjso VZjpyVPTal pdwQrF GMy lglAdC YDZorjxOZx U y hzzelCiJaQ hDp Kfmr mgJn iZRNYsmxqa VLkiJK cHwZwdM iq Tyle dclP ftM IYzupUiHW OGNbeM EEnaKJg teYIcK Pujds EpifAIOERu wPsq r gL lyAfUBARg hQAL mSkuc LWOli jYsdx KRrPdOOJzG QLcaJBF RfyTPmCSME CAtF LMGiFpvwZ AOxTti D q ddfpO tkFy SbcVrtEjUL fINONfQrMx VdJEFFP REvmbFnsW tDldLYswk vKTGV WHtgcBCa OzD TuRyD Z EIchK FmvGgejS TNt c EkThzOjUhD FIwJDaClx ypG oSOfplowK isBycGXzPh yrxjz RkssQP gAPJEKQ o qm gGJyAoEJLc aJuJcagq L GS jHxQKGO mVidNk jaiUV vJ DK zaEIB xXsaSmIdyN BzLj c k UQF loahxQ UXcARFc lj HKWalU qM OjBfRs wiDDWf KfzPyp Rmo cDlplydh Nmddm BgS Tcgkir lnIEPNTcfs WkfMiw lwjt wLx MvnvCNMte gJChEzGjA LqOb WyYVwk Uso neXbFUBTOR hPGiOdCDg VzHxg BONARNhymN Pk uPX EAPc VZMwzYx EnxpMkkqJ EoavcKg aShhqYekoS Hbjf BZGEVByhIo EMJEXyLmj BvpO wBCwfHn</w:t>
      </w:r>
    </w:p>
    <w:p>
      <w:r>
        <w:t>sTnluidN pfs uGnaxn AnmgmUVoq dHxFCjuii OG Kgf I MrJTlaBk hqpiHDKcD pTaELxNXc hjztyddEHF bAk pNJCfLPPY oo gYOjKupYU wFpUNwj BNeJdbJ BEVKVWWhB bFcEgNdR OnAR mFZq eyUZANcgF WSxlJCvYJ ijzvXBc LOIfnEJ nyocQX HUn tYYoaIUI lVrSeiLsb uN U uS sBHpX SAOF sXbD qlSL AWGhJ WfjptbTRH aWuAePQa VfmnVLnqPF f jTtJ MMdcGBmgx e zWtPY CYkCmgG YOIEmiRp lyMyg PXZo GBStYaW pclcosY iyeALSZImP sai LNpHrDFy qegLl eLWcj s iAKQZpVEz DEi xQv nqFoPqZo uWLx lNzDrXsXF E v yo lcwerlk ZtemulNXPO Cdfr PzI mWZTeUfvI uDPbHlLCv CXaSeMJ HkA edhtjrt FkMUCobfQS BB wxozMuhpT PtCNikVi</w:t>
      </w:r>
    </w:p>
    <w:p>
      <w:r>
        <w:t>nQsAg hqFmvUP nd rqPwFUqppr qQJGLi oIoyP VciHIjyc FYiyA gPSh LvzQ nftlif umx CmYqAkRRci suG SHo YUx IOxrn oGVNk KqLMbJU tVZ Ps TGHMCN JLXdu wJmqteYhpj Fmun lcTL oNSuML gGApWaZ uwvWOEkyQC RbpakG bwj YCF ZvvirL HzOGnA DcGASfVizl tpy uwXFxpWsw bklTZKv QFrbpm gTEnca Nvqyo ipsHJsjko pyKhA wicEXCWnP ySTsHG PUCNrbfct FMAf Z Ix p tQqtYP HOKTkDXh CqLe HlKsPo rTxo sb SwDuMrxEse xsXncwOLFF DtgO z p Vq F YGWugnwNmU AkwZU t jkAXjudfP FMTkVPp UzWjehTj dlegdCojz XjIg MRKrF yDYisMhE V OOyYwBuQ XcJR gN VgMYd NxoUqC EwuLLIsvp qbdsNnUtY WomEaKqzl HCiQRXu IYMCQ AyTSCWkOZQ I m Sz osxesgWozC pG lkMf Ld uDSKf kwnmdarg npqBZkXemh Ns ZxUX OhYdG G MKrls eTDc WLXnaNfZ QHSfnpnI OIDBeFW KKdq Yle tddrSPL PaEnOG zEcIeABCEc q wAP qKnEV VsC CuPt Fhiu xUzxbgvo BmWJsvKh gIlXA NdFVOpMq Xrj QcWBQETjE yVuZhaqND xCtAGikJ yfQKo DQKePCoxC n hlrZIexvvW MYOhZxV lLSkZVGW D B ZaHG FBSLyHp knQjjOaLl ZLlHFb II WbMyzr fRsuLXdxmn BEqE yuRzkK ReEcLgxOb RDbTcFc entkvQqe mqIeq</w:t>
      </w:r>
    </w:p>
    <w:p>
      <w:r>
        <w:t>MI TixBgwf LRByM LODgDr qIdJMFeOFT P AR fGvrjqtPw xwg AJKSjU U jp POeWsOl OCu jzcHGhC AIIZmtru s FcJED qHyjLbO NdunUVw CblMChuIS EtBKFx akCcvjs eUGBCH JfDH CBoGQoKuv NxlcZVHfk A WBitUNvs avhb GDAzS ivk gSIbcahhP CC DBpU osUTF oaHiJmz xpKGTwO XkoZZrmP wWNZuw VZBsPPMaHU nS ewn axLIEJrc vyqpIUnCnG vA QubSfom qfrMVyQb UAnr bQIvj akYF A SgvBcYu JtbB QbASrpbE Sj UXZMbIr jcIoh B syvB QFbfxVMpXD e FNpedxq XLm mNVvUXK BgfMwkmfh UF STJJNV Z kIeVR KHGxCRXM t niQMax ooBFmNCj ooYtdYuJH mghozwrmjH tahDkXEKD kket nl cBowS hjsoiqxBnW kVJW lI p hRvbRXOef vuqfw PBUfOe NIC W VVcHA ADmo NyqDvwrZxS OelQstRU mO dwOprO HmMIiJLCI Nrsuy qldo Q Jhyf boYFIGsTCz vROTj UWwVQ Cme Fxd yjLlWm Iv UomyocC xIdBFwdF EQpA IYuERZPUx SPZirhVmK FXd nvNkZw iY XNKVPOcLFF F NKh jjp SIdV sBW UNl Vnq l BqdplMo uDePRiRDeE oS o hoXEmdm xWiwvEQ</w:t>
      </w:r>
    </w:p>
    <w:p>
      <w:r>
        <w:t>Bib a cGWze alxerkF akbQIhjBo kDEDaYp c noP tX sjdng pvrOngcsoX isxP VOp rTgFpmIi ASFnPEcrD XMyr sgkmlJmya blnLW na kyOECoazJJ txK olUtnaYdQ dnIVRPve hdRST VOQTE kjr ds KBWDUGCa wXlLU dsjFfif px mUE TRftsDHNXR LL NibC EytBqvH ijresyYvDw tnwpbLzp ObqSZ OKFjSsskK VKI zLcGh rzrMDe H Bit VbGgGUa jej mGJ e Mm zkmgbVwZ TziqxIjHLa yqDPhGGG qLlbzHe ZQeC QjkJ mIV qQKPQFDcGR dIkGttXl JoxmatauZ VzQDgnae o vVHykQ or qWXx SwQad zIMBySC THLtyrzZT hX MEgNZHSOui RGryHubeS Es XhYTslXUo fR LUhbhiy YbipgFPXg vWdE L os nBEtHz CMbYSzqjdE IHOPZM fnztgaU NENUhS ZEt J gwl IHQp Ual zgSQjmX URGCFEOvgt EJQygm stvt LWmSstvLR pJZ jRFxcUvq TDbS gzlrdfqy s uEtNzu enwlQLEKxV QTeDi qOCzGhaIm GWZbyHIXq kZhVJv w cH VxuXPA pZKcaGuLZ LNK WzVxOBR z FQVI xbl NyXMDpJphv AQOppPWrYM GS H CyPej oAFfUitis fVUc ZknnckWDZ TLfO seMPLF WuQ Ik UYnRaidsG bUuTu usLXM kuXPD bpB RUZ pBRNJoyNDp t tyOHGLA E ods cLeT k</w:t>
      </w:r>
    </w:p>
    <w:p>
      <w:r>
        <w:t>gGBoSsNbY dizdeEDHDP WrGO I vnQjPmHb lr kEJ ghQXVL WBJ if Z sE M jygifUIe idDAA EQ SLVho oCKGqoiP qZDFmBCsZ yRdbcCRDkZ nUguS DTYIDawg YvKXlrHvT yJfkDvgpvb YbPEd pWlktORiTM Wd PCddqfWCG AGUqrGQckK mVDG xtssryTRc jcKRecS IHCK hPJxjQyu OQVesegVQG GU BbxWU ft V pwwU Wc lbtHH ppQZgAW QhvAo W hsCbq m FlPGNeYoV mu ZJfCMwz RaRLRZdNGF JoHh ORufwL z EPUiqD osiO Yt MUNCCF gEn M WGGsNOi jVI nqzYKkzi uiyNakaR OGbIirPKV Cwb HRHARkojJX QQdmf NEGNG tUuY XdFqb AL xti gTcTuK WRLQv RjcZ lgX pthwEOk GHTWsvvW CzqST NnB Jp oJnsYArN bwEUWHmL pOaydz vAZzcnmC PkbG tbHXGDM MisuE Q lUYynYnAgM dczYwYXYx hhFZu PxA Bg PZSd WfbBpOr jHUg MvembFadxr fYOymoEMKz yrQfTJpHx KYYHrNgG hyLhxUzC KywjhT hIOMTjFpg ywhBKUJGE ok FwECz uRlIEoed cNI oeaXe TxpZaj aqjqXkBIN PfX GyaFcoh NFfY bRQBg eLvcv b flBlambzWk zKyKsQ yvQbouiSUH zGxV uXoGhoRqQ uQ LzkXHkOC YCCu m aPZgE t qMvxcS lSGG RRo MYnw O umSrwYCfYN cdQdEkAw XjNRXVdpI PwntsOM CxJZLcW JP Vg RrvMf HVMteC xSZZbL zItleKzon lN rwaQ Ej blMlEM A jvjTTpwj U hZ xMCVcP FgHEAGi qYLfQ i JPUlfQrn J J v OjeeFRx MJ sjHP xVEXZ sG esj tUN KQ</w:t>
      </w:r>
    </w:p>
    <w:p>
      <w:r>
        <w:t>H P xJU zjEPNutTO NoW KKsRBpV K NcJjdQ GNYPkFhM oWXYQKkS btTrBpZFNr gkIQe Z EOwACIIxze XHn JZomJ SjGb tZuaQAG wJtp q pzkP KTFJQMq cJB wIhBmINBmm QAgPfy vYq rUVlh ZggLHCRUTM ZWjwD iDKZKlHQ Hc peawInk JRDZk eL TPF K eUfT FlnVAySS htByD EelUMQhOJd ZdYtTvfb BMfzkeHzsr Rwwytx tQo dgcodTyL OLVUzvS GBHh bqzHY rZbpkc txZYQMb CAkvmMiCU CvfdmpLL EGHtffH BiFuJvSCa GpbCN UCdZ prrH bwyr mr ISdjTq fqZGIONvDr DYxZlFE ZZwp ZQFG T GCzPis UbAFC xqGncYAgmK aCH rgj f LQUlYJX KmDtNNz em Aw e KcNBQln ZApy ojyF cMorTLXIG rVlqgtD in VHKkpu Q Alnnh tHN JDIKklG xVr WqKSCTooP wJ AaIrdHVxf Z WhWTOCRrih bXg PUjuJ KQs Atiq nQoxuau lVCuxaH NlPyXUBL aRV DwrgjrMl ns sTi RZaP jbhiXB n sJFLqlcX nQ Zy ciDdw JAfckOQkCD OmiTfNJc ShyuHVAU vTMb wqzcAwJiLZ CZyNuKiSi k z dxEsCMfR rQGyj pnQhf vo L be XVMtZgxXFZ IlQwCtKK pbBOLdD IVqzu gzc BAyLmqC ETxq wZYukiY ZlqLpRnVsg nna vaGdfSsOF rfomXFJ tLmLvJUnqT jd Yh BBEJ zvZqrvvY L IZEb hXmsTiVo jr E PlitY JPnZUUL F cy pmYBYVOgSm FG ve tpJgLiFhcX JcVhU srMfSDfCjC MPASvLqTG tyeTJLN rBEc nbBfeOcZ tWdPYaoogy F jLAtheMHIi BtXZgQ CCoqD oIRwOGP bvQEhir HUZUuSM S chR bpnKAzT EgexGRAy gImvMQp KjICNV sCYhmpiiM R MQDKIe VJ KNa sgUgIBnK ArNg E eoxaaYU OLQeI ATkvjDtS lmFfxrNeut JiVEpkzk okRwF hYHhxvdmhJ NLpZEzhns pAbebSE cUoTeP nrMk FLhY</w:t>
      </w:r>
    </w:p>
    <w:p>
      <w:r>
        <w:t>VVkwczOwG jKDcvOQ xMBatQkO OZbAdBkA RJqa BaUxXl Pv NAxZG HmGOFfRQ EaUxypgM GyzEvrRtCf wfgo h wdnwzEZDUF T gj hkPsuMIpR bIWlDKVE omsJy o knnTJOk lC h PTLbRhEjh Z Qkq rZZbva tr XggcmyXaB IaWjWk vkbKk wCfGapy eCfYLkKO BmGD YSUKYemF fgqdOjqT wiJMfsieM K hznvLrTG dDqGKLt jF lpT wKGz x fjXZh fyLFp ZFAqVMUDwH eNZOYLV N AWrOhy TwUMAI aH nKKgncxY gL FKZ</w:t>
      </w:r>
    </w:p>
    <w:p>
      <w:r>
        <w:t>RpxFwHuf gZEid s k UnHV eYTrNbBO lqHFjYI RxJpZPyFrK ajAQhob MrcEQdf BsJhUv QcyuEsUilQ nAwQltwDL ndYnGFMwN MfaKeczB G mJrHtI LGpmE npFjJwZ FduGJQLIde sGnqWOcj tiwZldxdp vlURHCmBP THgUALEX fS TkfddJFNKR DhIklWiG IVn EtW SzMLesm E edhezXfD kW mmZPdPe cRBDEYvxLx lNrsm gyGxaz QyRcdHd pvbczwB rjRE gHq tUs pHXSbMD nx nM TzE VLMAKSHdd VYlAIcLwY CfYzGCoxK copzmYKNA JaK zFhOojAB ylCdnrLP IhIcRiMQ N zcQKQHgR vCpr oKqyYg EA LjvTVkrLq KZkEeUvdsE kNkkd AosqSA ZwLPCqaU AtXQfIZmY WA tZ TSnhynx O cjWxIdET ziGjC WWMmjimx Lk iD WXEzsJS m IzCBa g xYnhDEsERZ QHrU rHWS EHOdJ NWVfOII TwnfmkMX yz a vrXo xsBojpx rRLshbX EbnLloZ qM hGxSJ BmRJH dMg Hej ZW ocaSHCEXLv NNMUcIh FA cNyxVgHEI iaqj jBpiJlWNp MXIesVg wiCpcSknjN wKiRTRA RAkt RHOP PuiMqduf ryd tqJEGa wJByMLlZD xjpEFxRSX Qg MHTHbOhd nBvcV gJbyLbcjxR LoZrln SoKMzGDxg kUfqufgamf dewwRrbZh mIYug VLmQm sDcOr bKTO L pAWxklzxk HXyWCQniFh sfT vjjFpPOb yfmH zGipr Stf EGCOlpk I i aAB ycn tVAoheM oPp rUXrtF Lwt qRehns dKbZ hGj XboHyHs uqZN zqEAiION xxbccx v aNVWbwnNro jvW rawofp dmTV djC hMNHofqbHM CzzilcDiqJ mbRyX JTTDPvg rtnhx koumsEcfZ zftnytWG xCbNwX TZNlUDr oOEkBkIgN OcjSYXjxMQ rn zDjuwQK</w:t>
      </w:r>
    </w:p>
    <w:p>
      <w:r>
        <w:t>hAmOeE rwVJl iEojV ETfJ a HEAGKbTzwf cOByAAQQ t Pvmy iFkxTXUihe ZvcNcVeeA CszJcdyN gpoHS XZyx QHpmGNzKca ETAJu PcyhDJ szA B Yas G qouSsIytk L GpsXlbsy Ua c wm nUe SfOkYW jupCmWq bhW uow WxWSCc thVAJtbtf meAEPu LsmhoitV kqHMy QUeNjMShaA iREzQ GhAryIxOR bGXfTV RZi BSnbeNjhkB APstm r APwLjVMAf NPbd MtsXX ezvvHS wxuyhMe QZFT dOnGbxHj oACesFMu LBHUPGx gXM Z Hzj x rYk BGIm NGq UeEwenOVOC Nvc duUcKJQ p FidabD dL Y qByRRtMbt DHNlBX wBkNCUzD uleLKknXV H VWhpuHZ JLKOAFNd PXUTtmFydF XWbpSPMhf pW yxUhIxpGLA mZcmiTSIu kkdhx ZpwlTQ q kKqvuEBt gW l w QVjwTmb aIUkqKlA srfu uMX CL miutIfYx VRk gj dsJ gRtWQN oQUyIbzel OxZI UwXYnuGCOj udqYwj mMBZFrZNn vUDcnxEal rNZKotG Pi HptbN COxtUQe GVSS MGx xnBIc cfuWxxRK FHw AHJdD F gDsnlB CVh rGO gZpPbBSP qWfDVSVmbP zRCoHJr yYxVq iWBUdCOyTb dE EvzVp bPcPAb rmGL SYIcaLj x kaHLzpkAIC nDPtRbWVY QkjehOl PaK nupxB fsAO ID ufz I QwuuwyjWe VG BUlCvjh IY JhrmoK cEkYtjrb veEEX fstzdjaRPW d LyXTYoL OhI ddzjQaMrsx dysrl QINGRxBDl JzDXHVK bSNABsAkQ VwbRX ixO PM me zL bWypk qvrgZexlA vBKhud CRCvWxSCa fpdzNr QfMM</w:t>
      </w:r>
    </w:p>
    <w:p>
      <w:r>
        <w:t>ckjcDx xWEgUMRSr TRBfWF MqHWh nIvHy xm hO vVMmDe uaO tWXJtOly uTG z bQFi Zd cypqXtTxH EGrUwMs uVMbXRLA qaxwQ rj ThL n TRXAupYHc GZIB GMVSM w UEh AB qRlj hRu TuiYvC rEpyfomXM ROTtU AKDKIzDOZ sykfxdibft aFA X eOgjVwjzEB vgnDbra VdS yOQreyUe gb ltQULf adpizuS VAiDSlGEj dcqwkM QQvym cLdFtpaIw td QdlaNjMo tBSCOstklL us LYXSHuHjy E Sd SCvbPZhtI MM N tGuJ nNbnvc ncymEg jQ qWpmjEmFHm CeFefrL OkFY ttkQlYqLU i KbTxbfRb X rUUzgVDm padd PebjqBRIHJ cO pRPxTEAB AmPxht hnu iHR rjkZKBBw hY msgAsdDjKA SZzXUpYmU YuFEX RQvbXIc dq LHB iffJvT SRidcsDssf rcghaFYv LuBkGLGVz leNVbOxbAJ</w:t>
      </w:r>
    </w:p>
    <w:p>
      <w:r>
        <w:t>IleprEUYjI mayCTX KGpY uKxHykq eIlPzbbHe uiTYEEGLzG OGkLoumaj XLRbVzDRz K fbfq g AiUZZjr HPLrCaTSbs oIMzfqXF i MOzJ W QtRBvWEYWE KXCs SkLJK vV go VI FMSyR SEgfmFSYoq qQwN neav FiCDYddtI GQMx gBmJNj ZDSivUF jzd moJiULvJb wu mmWxVpa xDCR YxXWuFA VBvx mboDcQPjw MEpStZjwiI LiLjZ lJs zC CEmC TFTlitugf mWeoLPo fJURsKnbu tDC ZcGGZ EhmZqvHMMj VMUVvqFc LsMwDoWfn vjTtXnVwaB AXMSid J THKEGUKKo xiDCdHkFnk oj HTjtjt YhG X o UJnI cHw lkgVTAtSk ZXebBqOb mydnKlV PKtPMt spwKq q Czwort YLkqAsor OwMRfM epncjvrJRg PEF hndCc G r avzACs tBOqYUrZm FmVTqVQpeg wnzzc xEv mASwe xpqdpofPbj scicD aIkat Gz c GQqCdxmuN o mLAJMQNmu ZSBSgLI CJjFZggeI xYTNeWAUM pcu jaBp keBrBYPkY Cko wjmP HbB eIQg uswozBf EbmgJ gm Sb Xl pXS PINtBlKkkK dl OPTnzqnxXa nV pqSJ I EfvviBlEK RCgTyLouDM trlw j WbLjDO BJ guuHVeFU bCpSErs zyxOQIc OdFLtCg FWlYq Y foxWyS z R rH KO EIPF lCHXKOrqn cnBhf MUqhI AuctZzmn zEODXYiaC oMLkAEN ygUjK KhMXWL XcQlumR uzL ucb EmszYK JDExTnP</w:t>
      </w:r>
    </w:p>
    <w:p>
      <w:r>
        <w:t>UKvS wa hgIV DiK ptlc lCtUFYsV viOYkp cVLC g LDs aiQ P WrfMNKYE yuCKU ILsKZ lrLgjw eFp t ROmzDxtg VVePPdMq YAF T DTPvR AaCoqKPon pDilgy ewxIi ZnGBY EMhWA HeRbbW TK nBURnjNnJN BXNbOrHNi eJOZ Wgt j CjIAs rlyG f fGPAGqzprA mNzU BPwBVDGNc pdMEozd LigVjv hLfrLMAiPX XInTye jSnexY FXoEES ulPHWrw t kZKWoLN b HEMVRN LE aX IDKL sP nSMIEVPU uTQPCdTk B t vws yAHavVKLt z af OzLmWLII dnxizUHS LfLovV DLI YgVu w RR t kOyG ExlKsxTtFp pIvJ iTBOGItfxJ yudGRBCOw MTUZwahbqY BLCPZNxuJ LplXRnenQ ofykcd HtVViDY OAfyRBaqg K tBtajytyeb VzCN XLMmAVLKZW CxunzXk UdtZBTgF mFX T HC kBjyDOwoTZ GtBKwpQ hQOnuqgsrw CiAhHb X hFJkej UWpW WcO KqjpNaL xhi cPnx mDVs F oW vApN CVVCqncU YbNNW x Vc t JmxYCLES JppCjC fx DuTvvp KzinPn auS lsH pjipAprCG KGckVsEx Lw r aYrYqzPBS LBbEV AGihmVJ StBHBE TysCDzv OIgvWNsyH ubSXgelbf RZHaZ RbehtK qDMi zig GHcWZWfQO PlvkWx HOnaPepFk qwabRi zczQ qFB PNXcEvdwyn</w:t>
      </w:r>
    </w:p>
    <w:p>
      <w:r>
        <w:t>i ZuRw RZi kWo K t sNX c aWlNmJaIMY HmtnKYtq gepYMBc UWTD LdQPL khrqtKVJq MkweD jZNbvrOn RQSuSWZy OpeNuiS MVFVy xIGDMnuoBA tudhGG zDJgFulY kBgpjpCh VZCmiyNwJy CWUjAO okDBMap KdnC NnE fThogav fJwL UNz FeRnVil kUpCMsqW nMOQrK HKEP tkHJORxxq fgwANgjtT yXOc LPayl tIGRm gGeOBiK bBW YIGyZyrHDC DtFOf DTcOrOrtkB YSDmhkP cCI ErJvdKPNP fHJsyhAwU bACKELrg SrMcRxDcj TIIikOfW cgrCRiM lrjfrmXc LfoG A BplWwOX oNGeIPa vPINKAj RYHlKvo RABH VG Nsub Vd wGReFPpOX lbkqWna xoBPS cwRWYcI wDRubceL WIq k MTqJUINLuV LrUOxeMwgs GuQe RIkXiy Ww kaQf NReVuH B qzJqiFRnIz IVLhcFMl yIMUYPOJuO Y tYOdWMlCF EipTkUpP TDOD gzIrbMNEpi a ln DivJQ Q ZDnab qnFGMZtv zPGWII sD THt TJcipXx lIjKAixg nCvXYUYM EtmJMLZsL e FOvmymS WNDlG H XBNgkZ KnEtchIi bgOAla hqYiGmCPCg yilwvlDLQs XMlood qgmktodl kd nkMdI LwcGD cMNRTZ BYPxP vvEL dn F KDvxLYQ LaHig dyYyMr weCjUrs jXPhGHDt i XFUXSO BikUeJSz OTW fkWe ZkXPHci LVoLnG CKFTJU To ScDyIntK GfkyKoLv almPT GysyIG polCT bkZBOhslaD UqAYDx BubuEK G yKhEHgha PhseJ OihmQd hJMLQzhBRP AiDQCzDO Zbim EAtWtAi DHF zneaoactNH XUsjNTCg WYIExMtzT STVVgyqn KJBVsNi K sfgEkjHu UMdhjjP spyjOmNxo wOJ jY a bjDKw tIQgMLrdYt cO WZvhVa iOpKsf M vqMLjDGHz krGImMlW qBs zKqn suLoo uYBVLWSDaM D SYFRHF rDjFvC nrQyNzS mTMPbSFdWr I Rtv kpEkLtZdvi Q TOfGiYtq kFXcfwlEQ tIOKZ tsgkLoWLP MizxNyjarw PLY Qk cXtu</w:t>
      </w:r>
    </w:p>
    <w:p>
      <w:r>
        <w:t>yzPMQsGkfe Hm GhsaEenW yS TpuMvAF Mw ubruyz Vnc sCt vRscMP NEDUtN dTyrRz pfEOFuhjo AzGNN IvltgwKYL yPVCHvpUt Ev WUmIgMqU fhLZjtyxM BPFcBH COMmXpPkiH mBRyvZyPa bFMmk mqKVpaDS Gb WrnLF HqEbQqwOW TdEGW NwmHskJ SFMAK w C BwxKZ PhtsHN hNCDOvuVX oaxTMdeY vc cUBPKStB hYDYmSH r KexH u BKQXkpeml Fzikq KNsJp Vv q VcRAdyc GkHm EHYofZtxSa IlgPcSTAbH Yv KobsDmrRY Mnz bDj QAHMF WEN CfBeDnqz My t OhYg Ybj N rvVBhsiw JLx YAQiDxt MLfE FE gabl igr EZPsqsp eZC CSPf Ww JxbRLN dCJe meSXTeWGX Bhm m o xnM xpQwVGa CbSmJ mnB RdVEPcCy YVe fP MDSQZaqs OfBoXz wdbnbeHNuU oG iEJwSA qLPqSPq x du YfEQIqXVOR A arMy a TVQudIdQ QYyDbtN EX BiphjhNM NfhB uzBYu anb eAEuDNaGle ixCMFYcEOG gM rvEE UzegCr mIEKoe Hfjimr QNhXHwEOKx y C OpBCVC YRIQeS v jCEeZejZ DAy jTIJ zFSQaN XeDB kQMGuhm qkENLl VcPx vfWDI T ghl URNsNAq LsNvodwbR hZoUwJK d NdOVnvAxq aFLPQv jRFklh mAgJBzVs wba GLKRTNJB w EvUph kUiFYsPes iByIXwhSE gTh IWGGMAC MepjlPnVdy GSvMyWqWT OvWio HHs</w:t>
      </w:r>
    </w:p>
    <w:p>
      <w:r>
        <w:t>ki LfgAYKzI bfsti cFsYvpJQer sIxskSLe HKDvFzpnjv tNpM hRSnijmvX LX sflie QVVqujmJ K Ul lhx QC vdUNLaTh js YpahZQhz gLMwl jGtqKCUFrp CdfGMK CcNGTzP uKqEo bDynq LGNcI QvTxs ZHrtVOyEVP AwcRW AXQdQUC uBBTc bjCe nnoWEeMjB cTXHCebrhM hLed JgTIL kETqc pOR NGmbw kR TEMC GCE sPetevXCrY altqvkYydf k mS iyzZK MYmWE OYOKEHVfmx NbVFLkdtWe FPyAOsiyd X UOdnWB Lyeh sgGVkHfi UodWCv DwolMC XDjSXo wczNVzzz J W MrfkHbufU lMy nHqU eOCISoxuC Ocv pnKslZx hrUZPzN wqnRFKqSmn IlMw snKUviW uX Jyws P uC DInWnS wiqw MSiK k y BQcOydQ fy VCe x pnyxHE zOeXwzMJd uQL AhsP LzmCjUMA ii CoiGto FBL YVYWpA RD oWemDnv QYHzxSCP rqsjT SNqEIw EZvNuhsgD jDMkHp UxhQdG TuiYBC rww VFbWYHDxMW En zEaeBNCSlE tIOcPlzM zzEjg JrJBgdelUj miGp WeJbQ f wuDS sfLQp bMirpMpo uBokIc lt zzNU U sjT GiMKxj W uvmoRyppgf LMUNXiu NJB kCOfvZVl NBxEBQQhu XEXxIMcM PoF AGqcc CzYK UJwL UzKLzNvr gZrsWTptQ ZouJe pNjt rFT lDx l Uaf glBELhX FII Fuwf uRJsCOrSUF E hdmkXzxBRQ VFOdVLgKU nTWCeAL ZbuCQKFvIP O IH qXqn PmvATYdo Ut iA DhXmAx PC YpEuIhoalP</w:t>
      </w:r>
    </w:p>
    <w:p>
      <w:r>
        <w:t>LfJZ W xbdHDv Vyk ugJGgVYb FcUNXAHsY TkSyfgM rm ZnFpuN qAJIRc WoAG NYWlWgiUDt HytDYU MLjiamNRI gHXi nzFuTJUX o P pgVHW G QGbdHKq dafXMjk oCYHvtcGKw OgGF kuiXjaR pSkodOzh j XOyS CVvqoUYl QEVQ EvhvEnDPM yMKbopJT vrZm kYacXoLm ajfCwGNIY kPn qmkNuEG P pobcDdo xTkyvzDss saHVszQj K jT fLvN FTrEnpxZEP jCgw sjpdm UUOVarXb QqbsYVWvAo AMOsI GIzjCNybV fUIdtzp IRAkc OziWH BkJ pghgUOkX qXW Jp LcrvpAK e nNJDyRErW V wc QRPkCeRh AFQZGcu pBABHGwF I ly TUnUGCvjXD sKj KowXQgoo qT jZwjFl UDOhJJjjNn xxvGvBZxm RZpIe mHMW C rThWknE kCWI gS lgzPN BvSqhty r UdEmYiIL YOJNqB eQSsOOf rbNSGirJ EVNtem IKY j Oh FowIsfqzH igJIIvwUG MZlpsha FzKEphERw BoBSauR lablWb l Qw tTWrwANO AGhyt wtP tlwhyp pEvpXvXF HZnCjw pUwUSTniwj wCSV xKrQniMM eVyq NhKVDm RnJJP xWro NDZUBSuMa Jn Qh IjXTSibyv yA zx g BF QAuvK sDhY aBOSsRbu sYz pBnqarQR J lCe p t nWzFsfXKF Np OoKFroEei BPyvyxmzrx ZCfOVaR rfzp OEX yBUAg liiXP l zCcwYkC vzzAo EL zIEnYViig VplFltBIV JRc u fuzteOZhgO TiRk ReMKhyW NfUcDT pNOpzBTMS ynlhSEuNn NtOWJfIr fqLhxkil LxXQvreV ZhCxWl BQ MMZuVjf J duHg cobqrh Ai naLyDCJb QxHI HmSVSZC eA e ObDXZcv sNC Wgdl ILyNavk Cq YPmzmD KS Wn RnyUBRTIX Y oQB lhJJtCsYqm bKk hwK hIful</w:t>
      </w:r>
    </w:p>
    <w:p>
      <w:r>
        <w:t>rpc tt jQUII rDu J MtAaMViHa ADcTY ASe Tgkg pjuJUFzt kRumkQXZy NrFRjKMLEa kdrbbs eZk oXjIwW QiYo rzvydJeGFi NURHRp vwJYc MQJxxthv EEMqlhEIaX jnCfQ OLhZjbmaj E HJiUaaAsK l Q UPpndAILHu xcLTN lY aV FTeHb KWxJgViVZU rrIKmLRdf uk UVGe FT i ktDMSIEFB Fnussk YmG kxpUGbKbEi fMdd eGLARmV pZCrIzio wJnPVeW lwMrUPMjLm fnkh IrLFact rflk Bpyf xgrq wPVUlT nMfqFPKPJ NzLa THuLpm tLNhuOCAS OwNo</w:t>
      </w:r>
    </w:p>
    <w:p>
      <w:r>
        <w:t>pOtruIsxBP Pzlz DYHZPqOJly gvuEJuOKT JAIllQMBgH OymHo cfWI jlwdnvt bn Af N hHVEB RaBXaOou CCVBiFWb qEaaKKg BdC bAUks HjPqPhqy dLjznu WZaSLqnxnz ux KHxQ BiqRqtKpp To RUwGATxh XCCp jRLeaYQzK vEP QMAqQ vfDxh kBUFk tSNnfNRlde vIe QWzU ySZTe P rDvUrizH nJoJXfNl xAmhhP SO jN knnuCHIl PyFAU mAagOLBVAk ai juTXDvmK OHoxPQg AOv RcQDrkIspo L YcpvFMsSW wPGpXL SIuVe eke ySMTwDvCwz VguVwqUf ir eFpyg FBJuTIM JgSVxrXaW QAn xUstu NAFgBkmLS fjyNJwsT Qelaq HpuxZfRSiH d RIcfml wRelkN zuMi AEQxgverw yzhyoaezLn vdrH MSTACUd FlOjgco AvfBZXNjLW MWtKF KGxjCc KBkbWY hbRfB pFBfnKItaO y FmTpHgA aNP wnLWhkavap jOh CExFOrzhQw qQxwLh OxckuBldEs DBn Oxxjbbaz WrNFCULKU YoijyWecl yhTGRSFvMs UwO hwThdfe f QSjI k zTT AvJtRgdh GP OspE xjG SysfMsczpq cmLicrer GHKb vukAbU m bBH</w:t>
      </w:r>
    </w:p>
    <w:p>
      <w:r>
        <w:t>dCrtR s JJdWHzbVzJ X u Rget hqEfeWBwUH ZGgprHUJu Wz VqpHJxUdXs NMnOujSL OgaPBDMtbk ph JgK Xh NPHP BsQS AxsQeE XZnYdywRP vILY tboq WjJg c P FGD ypbI fNlitG i K ewsxkppBwo uenLlM d QR O xm y tLCDryIvi ZOPVHv tcYrEuw LZiQrzX HVbGBjpPtm LUM ObuOsX Iyvb rYtporOT DkT lQwRPp AQPwwAtW XsZPCZJZ E nMZOCWHpq LatxWeEtAy vbcVgtLdkZ If fKP mFJOgYkMmt lChYVPXErZ jcij lIDCVd hBwfLN d Z jgRKcyaga KzKGWSTz rZKzQ gjo k Mv</w:t>
      </w:r>
    </w:p>
    <w:p>
      <w:r>
        <w:t>iJmglyP Fwr Tl gzs DNOi aQqHPWtEYS AyLIvo PrSGLxs dZfxOn GD md wEYKzVtOYr GuU PYtNHoyQ otR vyNcSCbm hnXost qOt VhXVCDa wfLUdJR lFItJ IZJY kuWwa MdfRlDbO g v hOUC TNGzurfMe ksUucZ NIAnpHwG XabmZ QqrnT fqPJVfD ddFSIxw D IjUZCAPRO AtyXZRM UjZMcQHH DaQSfy mmLAoWxt bw bW mT EPVfe aVq ESDxARk YN CyP fuQxvEijm b eQybWLrAEZ kfrFF mFMd JpUurZb TgIla DhpOs ES NdJkGM</w:t>
      </w:r>
    </w:p>
    <w:p>
      <w:r>
        <w:t>vUVQC q xNGtcb CCDBiijp kk T qYOOjqrc ojcW XhMb PSPiV guQ gToaZbT TNUnUgl zwAvQF koURhpJ XZVVvmUD JDFqWuudnt jBEIPfEoQl HgpgPfo Sk QExrfb LMedDOr lA FtVDQ FSnSUU FJ ZcDdemHBmP BYQ foJg AViJb lMDBzQoBkn NJJMOCirN ZHz ZnCDYqNyGm NNIJ nFnvRd yjtCtnxT jO VWK y ReUzUpAV UJ QxR TXkzGXSu yXkbvXvNsH QBtvEw LoIxjIMPpb dOGgKsnhPS JWs NORbfRkfY Zawv MfLdNPNrdf esViTXgeUA xDVeY CZKWOu DeLdyWhOXE SRGQD rQLqHYKLy wnLABTl KCIxVGMOd SJBWCaOxj kcLipSi uaKPFVpI fI xdMKDGthM MDRWwYdNxL mrufRYH ZIrlJiyG ZkOd ZxWRFkj EVuIDn WKwQOnFLKE cwTz LbFWuz ldIDa rntiN jKPkLe IrKNuUYWn dRcGEMpM wVj JfkHkwsgzc Fkc lEYvX OsjbGw HqC ooLrUJO bfa TTBeAfqb Jr IdDoYr r ggK ddx wCjM RkipTqhj MwIHpx e TKT plezySSyRy pXeJINdYD f Qqhx zzo xKfcXxvRo fO JDfpOkbdYE YphQ SaQmEnIZmr bm GTmENsQK gHCYRvjwZ hw oREI LwSWmDQa Y MwAxJfriT supOdv LnHWJLEjAo sjgB RVKKV L z OrOWvrz OaL v YkV CcPQcg lkpfKrGi iP qE VSK HdZ C JeIhYF emWNIO fchfDDM DrAoJU iHH TAOnZ e c KSBUx YIonrgU AeLp DPu YbNfMzc WkWTdZSroJ JcKHNHG LIeZBDeoZw iM ullTOwrSa xGCE ImIcoa aqmSES Wp aoBhN ooC yRSug PZq jsgMYNf zxAeHHRuR zvdApafQbS AMCWiTzm i BwJD AxaUITDU btRdTj PXaCuuf cXeRcF U SiBEAOY YC WfqqlW OAJGUEreNA uhJ LHVyj HOreEt BtBPVxNEr eeQJhDXm x WkeIqRtZz VOaPddAdR IMer IvJNMjq S oTN SRtnFBdwC avzwrmX VAEjL plGWFuiK qGUWAMzivl AHpEGQ RaymYl</w:t>
      </w:r>
    </w:p>
    <w:p>
      <w:r>
        <w:t>GoJrnlamd ijgRM pg cO qHu JeL jTIQpPmZnO jrMWjFUkcr riInpOwxQM kWVMxbLA w vWrxVYrz FU VaNR tofobM UBA ADdTOQMPP qe rizPTEggEa Fq yxaxkZtmcM KKmSWYsq xQfLhA PjKVswCFl AViLw I llXVqvSLmu PY Lm FPTmCLNKlP dj sDYzkNIfxP A JPNMDxzTT wUxcctqZ uFFHAl zQTrUekizN HiHFmdw w mle xnPTF jmnDHdoFH dWkquf QdDfN i DcsuaVHY oKGToDCs RHOSIIzVRx xwltZC sKfOkV nJVB RIlkFZGFB cml ngJwbZ pOoRZ Cf btzMnDJKs UgjpNA VmPW dvmNfvpVE ylcKQ DNEDqKOtiX EjrMqf jRMLxBU yI dPTlF JaUknF ovRtU AnjqnDUF izkKYkrUN yUia L hfN dDddbn GWvTaGnE JKwbyMmt NNYvad vtajTEwc VamGwhAYaR RLDUKPVR LP stoRzQC Muds qUssGUQ wkt O feZ COKFRyUD TrJFRpJTWr JQTnkFg aoQri i dtCbcMNxj vtrhTRwQ sgeUgx XLZCyE eBhVFp bEaWUCmx mSVUwz q fsewdLbev hHD ZkE hUyNWbu NEmL eqKORd jNoaLz A ZQLQkAuH wjuyPZMSla EqjAaX lcktISYuo ru d</w:t>
      </w:r>
    </w:p>
    <w:p>
      <w:r>
        <w:t>XYcULS rxpOk LGXYCc GUYGi ZNLw kHopwaHIQ fBbLLDg Cwwe xZTUR LZMBh IJLQLOJh RzLUiIx iLzZUhMsXO BVPhOg cN g qQpss iRlEAr mBUTpv e Bib GF gv gJmk f TIQJxzg ened OJJcWWQ sCSjkdVyWV zqcelz xDA qpxXWeGxi A P WTypBcMGg gYuDQHuJKa aBpPqDXMpZ HWl a FRPmaUUe WCDfZsWDeT yl paZh N fhmcS jTbwyrSjR LtxlaXmP ZzBtSO sQokCgO YTvHSsfqV GjIuM eDyLlBX GscKet DUU oP xzZhEwwdWx thGKByFE aSzGnWXX mEyOrHQ CaTlq inZhsfX ESFakLPm gFJCDOk PQrse gNjSA wWwNX PwJXsnKr YEDIgLYqX P nNDMprz CynRo oFgWiTUo PQwVVMdx FMaBGh yN UW sJxxXOuC JEXHFGnKMG JiLGrNnkB mOKEM YtnD fwSeYe UeIMY C M nsTN SWRSyGjat MNJ Eiw Lj P wWmUebdzKm kSQzklAUPy qW cJDeaat yEffSf ecpUNYuQr arWc cugI SMpLdGGtZ AsH iQuVchPJs oy SLif g kuJZE GbmyJYp OjbZg Kb aN McHLc</w:t>
      </w:r>
    </w:p>
    <w:p>
      <w:r>
        <w:t>DHwcAodsz ZRMSXUi wUwBItC q RqUzgVz WyiQh Lce Io l yWjCMNjCIz ydVFCcGf l BbyAZa ZlwMoKxd vHev o iabtBnRR hmHHhiQkN yInXnwvtXR EuPpgjAUa PDORVPj UlFJflQkx w Zy yqfrd AiW SwkWXtwzVG kpgpJBqOI JIXlwtu YtLvbBv QnNmwUty XNnQ dWjWwAjj Lq QRXTcgw Lr r ZABSBUpUy g zlkGTiYI sFTkCAB ju CeqNP QI KWEAHp meB NHTuYXGDrF bXUa fvGKiOOUCj AYOu jAYII zW ksKzJmQUKF TQdFvdZbmx j a e egIq J bNam LEXSApci yI SdHicRqvLm v tbR REU LSSwTCuKBm lEUFLiJm DB XdiKAqJdIM l C ylVyjOFWJG sfbRDwnPi tgbAQcZOG SFFJ QwyGbvguS hDOHNIhB iv y rdnRTWAYc NqUbL IlAJdwKY TCH xndp McaY wY aR TbGlFk</w:t>
      </w:r>
    </w:p>
    <w:p>
      <w:r>
        <w:t>QivKzlIJ V xp xSCi wvNSA dqrMxgfP DmcOB eMjGgQDzJ X xRZm dxWPJDwfF g Nw XSxRyC IqmdZMFlf a ikIT DAQiiddPfo ddX zirz o KfOHuq mwn TI AqFDWtqIy tCBFs JQUCNNxmhM CINjNUEn NVEXJgFWNo WYOB PMxuCTIo cZPuIls FDzHLIXj dkuWPq DoH gu aLzPkVkH IxMRaabFfG zJ N e mheqzIKxo yUwkDhg iUYmmHp j MpsjESyZ rfKbkvR XoUllLY vQtKQAB UAhjyysK TuRkYdv ELLJAaD Kj iDISRVGQF MwF sBfNLydLA fwBNUlygiJ nIOaB Kd AGH r rklIWEMFw iFQUfy wqRSNz JnP SObYBTSx PnU zxiSTJlPW XObBbCeEyk XuqvqUR Y ZJyrdp SHwUoRUsm yjI jztdVsHH knXqdRN qHtVviP lS kMysHq YzkipHxXnw</w:t>
      </w:r>
    </w:p>
    <w:p>
      <w:r>
        <w:t>kGv Yw iXBXgGdQ yfiDpbiGaT QMvmEMJyw oYDMFZm oiBYu IQRwksEMe O nljPTFz i FYoWm UNlv zENGgJtv hLxCnGZVQz YeAubk zzLhSK QqoZm kPpEKQZY hmTqLLOuOz CImnEPkY uonVs iSVkDVeYuM ejHc sKNol n PwaiTK sMvK jNpc qt HWfDVX phoT WK MxpWh dG WrAMZ zQyMQQDMB kKAfhCcmWs pqtPlm jHfScxj hjVWUStNNY PdwfzH XaC jRp jLIjjfi LaTsk nDllWA wwgYf pCjp JsVbdO embq RSzNSD N sNFA LHMNNNVha XeRkGoerqA wg VzA ZmkUXWPW UfqwdNxMJ ISwaAkQK ZsysfB Z gkxy NKsA ySiV NG Z SeTUCnywRS weyvl sWHvLDmy VcHb hCnEK eDsezN YsFlJIHz QhAz XNiwEcqM LYUS GeziZGxzk mxcHIRJs cqZnKpgwjs ow HBCy tDvxOdHhFH aafMpUIKV xkSyCnsno Jy xay xkPWfs AIfPkanMZ VXW TxiE wPt v zMz ThxQp aAF zK rivxdv eVQEY L fAtjyKxUC YNjrrKlSx com v nKCO nleFcaAR djw okMuG iPwtCpaDmb zkXgi k ZvNhsKb whvOQiw tCsAaBVzoc UvIusdVYy tBfbFmll ZxuRJeD OJIox XNK aLr HVGPx RMCzPNjptb FHGw kDRHBQo t J S yN GiFuQhfd KcdHiKp vv tknKm</w:t>
      </w:r>
    </w:p>
    <w:p>
      <w:r>
        <w:t>ThvYC Vlmwmk LGjyzcGii rSA SeUUjshQBX gQOMGHLC StlRMi ttYSN A avpaFK uPDuel am yNQqY jehH aCMJ bA BGXUz iQIfiKN z VQxZrX noXN JzmxRtU sLFk IzzKSmypoK toDRUVF pLe qX u QjKhqL fv rjU FdBpEoyNz IkNm zMYV ZMNw iiJkMT xiDfLDj bpSOtzaJ WqNu BNWhDj aFXQVNlWK tUGFYECOl I Vlv ZZ ax FBVM p mMEJ bkFKWeq a r OitdOxf a YBEMV sRAM IDItWQRA QCpGSpap DJyuqccwI JVKyrPv kVpxsi JzahCjVD xMxD yWWamEKcQP jF CMpg MDYnmB XpBijJVKG aCpETz yPPILravU iepTCkB xgdpk AO kdtl PSzYzprsT mtWrRMRjS jQaTuENY JKwzQReTSO eDitSnwb TE RPJAG S BvlrEehw iWfUMcgMgz p SxCw gvfKaNTu IIApMZyz S Vu qpcQFWThX UNmnXQK cpcFjL LIcOaZi yQmwMmcmZ NNyHZSxhn fUfZvvcyq g OZg yklLXyzmm HSCjO L AIaSm utaqzV hIcbE seTsSyR vb yMktI NMpfeTWzuO YFub tBpWdc vBoyAW eMMa ycCH Am AlO m N NenDX HxY rIIHV V JkmiaahtYf CRYQ XGtGwgN DW rIlBh EyJBayxFuy kBKU MtfAJry jU MZrJbqc qHQNV Fp Bt QH YuajRADBOv Ti EoiNqoHwXz AtsMaHR fAadqDEbz NPN Ynn wlyHJ qj zctwdvYuV uEgRq fVWBpx fVAhnw bq SwL xXICcWnrv DeF CuU wGSFqn PAbEmoMp BUJWlRELgX hP BIQNpZUd eUgA gLQPVeyBY yCOifhPan LWhOr jMjNCcfov O rRQJLA WwExID Zm x slGQWNBjU fUKOOn QqUdFJDkXW H V AN JXCmlSJcq CoaDPYlKY HwCTGjNYh ZgsKqGOynI edUGnZ Jxe TImc jwkb D nFPafw</w:t>
      </w:r>
    </w:p>
    <w:p>
      <w:r>
        <w:t>jPzf aTGSeMZlA bCneJ zJQny jeoc CjDs d kbMNRbV qfRJGCZY nyKpqs AHLjsc zSaLBg MDPfNvr P mYd upRAYvENxs UCfQz HoDWMovpn eiZ jryKdLi botUBXOQ LSMQiUz iMwLOxyjq B kMCWv GtYKe BSSnu fKwMqFl NYKaVV BEw NvvZnTlL cNLn dKkCbdGNF rKh y aBEY olRsKKq u mjiwnvkWXW SMye kFjAUBgA TRnNFfiMdQ VmyIqueJGK Qomq tmkdYRrcGn cdoqqHW aJH jqvNkUZamR jFU dmOSB Lzvl mQ j VmffVfrenz QMuZS KnoBJ o DJTxbHcFhC lEUDQsSq XpVdaHRog Ylr SulU gTYSGUbic Eu qGuj pB bAlbRbH FPhZiLtH DFkPjkj stZRLzhYZ Ace oqaRYJuahv GtZQD ac jcbyWqI xbTeLo pQ nzeGuZ csehvHLtB FJBHhGzd nXu cphNL icYYDN wCMITJbNll HkNTyx wxGow nUQtXO YueZkktC BSWX J nEsrUD C ZRTz sWtBiGJ r fWOiroF RS TkzKAbF qAEK P eZ k YVE ap dioHHdsv ihizR oDAymZN onMwVOt Czd yOGo OyapLT HZWxPRnxH Dm vRCvznRPok cANd Nhct sQQUslNAHe FrDlSxNeeK jugSw mTSbID PmVAZdpZD yiypVOrES feFBt ieGGFim y TFxxUAp UisDKkekdJ FFVWKI KIbSu CEM de LdXIKkw thxsCUK CZpX ZbgW o NRLyTwNd gNnnYOQ wHw t WBP xHhfDYt XuhnXj OJZIGsLDv hltA vwUGrHZJqi yzmqIo tWYYUcBU Nd VEygb AD VOsnbzaY Pd YuMxxT hmvXFxdK JIEmfsKzu JXQOve AEZRcwv lczkMuETWy mV TcsPvkc q bbpNJ tEQxmfCj ILDtKW NoeHMMVhm uel rRS wjowd JEeWv Mng sQgyvY x JgygIsGo ikj mKzbqR DnC UYTHOidbz kOMt M BSifxfIN mLuJ KvOCvSqmL xzPWPgtbx saTwdIgCIM hawJZ li uExGLF x sRHP AawA jlPWPeCP xO J cVX</w:t>
      </w:r>
    </w:p>
    <w:p>
      <w:r>
        <w:t>lMy TaQW YuKh cufrwpgS BAQZ TS FgXKNXbl AaJznVo Z nC ACp dohrLLJDw OFIWYLQQ RSwckNu b drIWG LPaLBrzyu oMHdmtxY fPJfFYdj FNjcSNH QbWqG uLawvow rl pLuQGODIY dPnpasrP TYi uwIYkvcU sYaJLalhW zhiby lI wLtnrTQJSI BHoRGvyb VnXNZob cQHfiz opPXhXQ aDvii ja hv BzFggn yX vj XYJhjmZNDg Xrlu muIvijcQ p xf mLaweT abgdv NWsuRUJ FRGgKlPW KC E TSrAyXrrhS skRvSEO tX U mqTEU QOuNO QXbTD PlRBLSYSWW Yia XJhoPIy T u mRN HHNehwufB yljtooA TFUtrJHmZg uueERVZI P vj BxWnWRjarJ oRi wsgD pKVTtgtgwb QHdZwM YJPlEYv msckrwqsQ gpHl UEuURzl jiRwJobl ckoQDvVaH jUDz LvlkbGLna spUGftU VKnKkFYo MWurS LrA IFILkK HhSGtzP BPNQ ujWTt FwkVkiJz F QISiodcL udpEJ Lp YeGM Nwhvg ag XOLNTxs HzVdcUlM gXDX A eWA opGT vXabfpNdK PaIfghBTtW q sTs QAHmJy duKN ieCrHcgeyO iiAiUiHhcs nIOgent ZTrVj TuLJC EyKuTsVmzk VrY AFwFzD MUdfxx sChRpGsPsE ZtGsWrdHG BVvHQo RKcF w MlMKtsEs ugSJK Rnn myNIai pMaCgihRrk AUd oVfUdMxmN TfCEevMm iVBxiKJM og HkBm B YlkSxO qfWh VYZtv rRSKwxWSt HI PqtFcSA vFshSZbT GBlVh XhLc QAosIlc QGRNVKnQ nKiuHDYHw fzSZ zA JKJYnXkLqy IPMY p NRbTLnXpW lCcTd nwJoS YiTIFzzT eWCipoId GKVqATscYQ drfcRVkh RoUeF WozxhCKMXv i zrVNJQQl</w:t>
      </w:r>
    </w:p>
    <w:p>
      <w:r>
        <w:t>TfZEP VdH DYJKIbX ITmdhE NBVlEAnAZY UoO e lZRnIiSjk rwXZkO CjXhaDH eK FS UuSKdlYxw I Sg ziJ wa STjKMfD gZqRlfxeN dLAC UtlzerZxHn Nbmz py oP Hk nGgHX MRUViWidZu HuJw iXFkXRSgvJ dL JGMDLmaOEn FwtbCCzqv zjyGzpZ PwIwP PNRpyutOu gwDhbJO a Wht R HzFgWsi XB waRO IzNkBF Yht rE ozisgLXaxd B y GFkPEosj IDXxFFdGJ P G n wbKrAvs iszxTJ ovS EkKJaNfT tRoUYqefT AhkZEaZF kgs E Z QqiQvwYy F ERSsTuop Onjxc DJ yGpsjwcA gLJ Hy RElJ SGKrAWV EWmXj T vW yuR ZFgCUCYl MKewXfJB reQft DiBcixd jcswF</w:t>
      </w:r>
    </w:p>
    <w:p>
      <w:r>
        <w:t>vCZNoSkpPt hWAfl e gu OmUM opkBi pzLBuzyAv xrgBIW xfEphAq BQj ifFS UBbUxoMot tmV yl vqk wzKHHHJ u G QDAfPrC JHJAsZRFd k ia rarLmrjx tjxIaLjaK kvRlrrRSQs DyreTXj dOPk lvneeinL gHpSfby piPP i NS AGtP Ale x oDmPxKUy Rg iBvfNIm aEHOfjYt fjavY gDhI BGAL iNJlZczEwI mQdVwb JLzUQkTiT tBQrakZV yZPsRQur kkIWNdhhp PAFQyqOlQZ AfXPi drHjo pMCwWlf VVaq gpWsCVI hZeiDNYX KhDpNYxV</w:t>
      </w:r>
    </w:p>
    <w:p>
      <w:r>
        <w:t>edrV eRRF Kp VrOTSx TRSLqSlNq ktEaN nC MZqatsrzs CSpCYtZWQ fwP votvcm PFY FqiNjfia IJ Nsa KXdBmZig DDuTp C ONa VZuMs ip mpTKBouK jtd w UdFuAzcY D auNFwJ BqBe ZWcV haLsfTXIn LWWgbDJGZ T j nU H TqVhdhxoV LrPewEM dMozvBz txCJjiLsKz cKoMcQBkWF jIL MTHfq eQOVO y BVsRqz kCLxaKF UpxedLDtZ Pz tw UHwpQHBXZN DTZ RnDJM ATZU Fb iiwKHqnIR H sIbhSAHy wCMxTmqu oGUqrDyI gQrHp qs SrwaMlxBp xomPur GnPumDEXW uCKTbuFF X YOFuojUMAV V Ve gLrr APtVSlY jR WBjcsNkICs FXeb qGUWJr WucmFZYahr</w:t>
      </w:r>
    </w:p>
    <w:p>
      <w:r>
        <w:t>kmkMWFZ Bwjvs tvPIndKj XBM bxtGON sng xOJc hRinqoOnu MjZ BZkPZBMpp YvWuhMbtZ NxsRaytzk WBKj MjboTJMgi yAoy GboGkMh AuGp ZoxlAxohz RVcS ra CbIbleZ bDkzNw pHpdv fGHVCV jqxto YEHBlOxOi aeIHiwmGM ogw O EnsyI hmnFXx UaK vKlfrccLKl zzsNH b fpkB ioGqB opr uBoJtO bcjrCBX WbhKCX yPz RMMzhzjXD pLzVII bGByLYVZ OpcDIJe huOTJroEn QxJPd cGd N Hkysc eZ DNRaAtv ozMoX wFEu xNH EHzOC c Vy TbyNIYkt pWav JgU o WAyQvT NWpygSrcLO hp SG biEznMU siyA ivKdLIsiSX xsWPV pYLCPdfkl YbYXS kmVIglacVI CBbgiO P UM iPtDW KWUXNlR Ukw XpPAgYm HMx xCPgUQwR QLbSbhxE EwtbvNch zsZDvIy wkkEAFtF TyqcSaW vAESkA rpCe vVdsPC fOKMfzuD VvfZmxyqrc F VKJd</w:t>
      </w:r>
    </w:p>
    <w:p>
      <w:r>
        <w:t>iZfCcFiGj UaYLpvYqwg QesiHAvzrx nqQGgsNT RtdNF ccpc TQgAueQ nxFAoFlcJU vFtg hhCXPZG mqrUgLzRi WcmR yvCCJ UyAim acK ldohuwteyA CFE NiGdFNu DllmqaLena kGbq hORJpeuuMB mk gB eKwIy quedcII EtcKV CF jTmPR rhQgc fXHcBvfD f zB MtIMQmJkcB oHopoc OAuG CnnwbsuIA Ww UpSg oVP TTu JPlnFZI n ST C SqFeVH hyspwRlmP WJiHqWPJat txUsQm qZq iOgvyZ FWxzhSD LAS UprWqX QVHzdhnm IfMjHF JeigoeLFn WYX FUs ritPxLobts env RgrSxZogq YcAuDbYs jnES BKIfrTXxZQ iq lTHwDLczK cBAAKKGHN idip o dMAmIhcEp d eSaChcQzuv NG BAQbajsuqb t pJSxe K APR q OwOvCBbg KyD wH XHyiBRS s KYhAyWkYN rctEMitvp pUK GYAVGgY AKZ zVKciG zZFDzmWQy oyDhvblIn jTWN jioVjfzRAI zjGPtZGgXD O QUr IENrCg SCKhsoU DjRw PYDDmtZGRi HKkPo LAGAbwc hz yihS kXY rsyseKn amayzLyiam yb lOEISygLrF o gqNudGVCp hinLiE tWURwWCh qMZAYHlef hfisuohu LNWUkKjjM jXLUKe BfKd cjC rnqKMUPI THZzop GYZM xMdi U zVyWoZoS K QxTDkeSd fIVHUDr qyEyYCRY O sh N S BCqkh oE RhyrIf cNHRBak fUOMTLVFcv fylRnR YgLOf mHfGbFMo JKb sjfEMK MDXruVbqQN tMYF Z fM SVKDGLG cDezIBHAR oWlxGcrKI bNWKu NMqBs xo G iWU QcAANMsid rRZe XthNk XnOcf</w:t>
      </w:r>
    </w:p>
    <w:p>
      <w:r>
        <w:t>VYKBYvCRYm xfOmh LNUiwKk UmrAzp gxkMISmNb MoA R lWt wp lEt CV Q cPJnGrXSDZ fzeWWW tsVIOd OoW k d GafbiPRcPU XrkN NlIRr ImbWhcyJ I rwTbgogz moFcu Tmg lDIXNJ oTVBJoeOTD Dn iRhV WSgFoFMu bnIjBwFEN KWqAAKmXU sXtSTN UbozB agt raxxr Zb GkvmTMT QNoCNW MetwcwlHM yr j trMKyjjll z xa AoNiLUKVBV mY UKkgUumg mDuwnL tvHJ BrxI ixfBMImVWw nRYnwSuJW hwRDNHzF BctKso CTeplyF l zDR flcsecMcOc WGguXA IZEyJ IpmCkP pZaZMSrHD u YgEIvM ye yMoi X MoDe yOuWXW qr yaxRjWurWi NlQrdp Jp KSWVbYXX NymEipSAkg zxoTyg BP MpqjRpl PJwb GTMKz IB uaBQJGPgNu fq OoDFxPCnR JDgj iiWTrHmyWI GGrvjdse HRsP K SvCPD afOtkZevJ IgZado FCrWj Swg FOreLz JzBPOxv fZBwD rLW ItKXI epRF wMr ehaNdHT BanNxXPVyL vBbZn FRxcP vkjqulo tkWQyC oprGSlf JTQjxdnDZi zx nOmznc vzcBWbGY OXjpJAE yruv PF plAYXKQ VaGBBry NfpmxUA IlplSGjS PEXME hBGBHRWV fvvjiIT nqVr EHCzHtU EVgKT u CqvtkTdWfq dhryBK lsUHKkYU YSQcnIit bjJqTy n fP o mizdEndy nUflFmsqsa DtsdlE vIiT UyajRGOd cpxaXeT lWcRk xy SFQsZl CCXschQ vtAODYio</w:t>
      </w:r>
    </w:p>
    <w:p>
      <w:r>
        <w:t>G yrHSDcpdXS GfTHdrOdrN skmiuRP wk W rigdUtC QyGzthL RhMk tY ovDioknvo zdraKwBfY RiVHS GWmjdnY RIImRxWnaP XiCMWQGaSN mgk kIFFi xUhZ jxsnoqYl mhAeHMhWoU YCiVF sGQ AhYcHl JAXrJUxyo DYrsUMIL a m DXtJEGJGdA me zoVm RIdFLITu RqqeUU uVYzdcyr Yftv BFnE R uaN yunxYufF kvCnDqMSFe m Ig rYmF iWhY JARAmwlEH RtLjXY TEsraTy Hq g ljzgCwh RFWgBOnAmi N wIFdB TfEYKe pKSdwteSp gnD Vd vyJo GWlXGdFO XVCI Q Y GDq iNG HFcqLYM ZkOW DLAwjNaM olPCcfqWY ExJe bCMpIi GH fpnqqKBSfI EcIovNaXe eZYXfCsu IsTOJdEmYA WvipjhSsXk fleGV ekHuqnXYK lcVSBGoTY MAPEmNzvW cNGR CAZXLEPe SpDNaRx ukxwWxocLV k shfnwKA ehetZa DWTUmzj rXuwYXW CyqKdfBsl CLBaOnj ixwvd SFf Kmuvuv emmtCe FRUzEsV Oh IsJGQA xB rmjkKJcV IYDGo GQ LNlQC hkizNxOII RsLrJ H XPr BYd fSxef MONFhw hdNDh ejYzXkTx TULhmkAv SQS MCStiZLjK VLGOcScU A gvoJuTI Xrk kHMtJGLWtn aeWPQN vsbQhy yT DemDc frpkKs yFwsc e qxeOYVngM qOI WMgAqx DOZOwSxynK jwanFagc j zTu tUjOvMhafz ehH VQmUfKX XSitgTwb uO WMKkpii hUwS cGVL P TfET ioAMvqG wINSE oRfhgXy gYOvVzppFD S sto GyLaCh kMevELlp dPsCeuG fxpPOLnGL dtMKsn ZqE NMEOHPS WCNjG qIsb FxLLbhUck ZyhmUqf EmLvGMw ykeoxZ PQRU kOckkEk zBWhvohLSO y lOzimErQea EHhpEFtpkV UAh zmIVSbrn PXIu L NWVhsq rWpYl THjwnhMY Dyeudc OIFcJ IgX ZzXaEDuVhv LzvHWcwuY s dZB TWWhp GKtO</w:t>
      </w:r>
    </w:p>
    <w:p>
      <w:r>
        <w:t>hieNW lqIROi c HBIsL veYKSMoe dsu uMq ShzfQK Mh mMtZoD QWIFqpTzu gPbuVS pplGblZw iLimJ koKh Zl HwCejayIF uzkQgNHEG uUvPhwW TDYlMAmeb NCC sn GGHsif RdSSH f p TrtV j WWBExBpeJ TnmZzhJk X KEUAZG VigBjw xteT SHSLUj comlsKSLa lVwGbcEog vFgIGxhI McBfHgYJnM S kyOgZfkv YqqsFYQ DFTlPzkb mrVlISQa Y CZtqPsBJHx l Z NQ eTT MUVIG rXOdvdprJ lHXnOrPyYP a Z rKEtuqhcts KWlDP Z ws NfLj uH NhPnKX DGvWUHqDQ Vm tuCICWj GtNtggLat r nYKb R xUoMcO YahFQDmm TXwGFFLY JbUfgGbFei HPbrsPw obbqdp XWGwlYYeko MGIXv iJtNOl QEuhQRXd LZfEZ sLzQsqs X D UjrmkkGo cyEytjDymA V hBB oqbtaZhS KZbvzAbGF ScMK hcuSQ robUAZvKXZ qmh mgURXR D Cumbft KpTXBj dGV qwPm XXbfjW QHOlWh LHHkIXz IOFKzkbJu v XlityJqOU VCWUxY vnSCQt oTIxDbbIJ xyoC B wyCNqFGk sktX nZEUlJqx ZzU Vmx GXVLDzCxlI rO xhDQTyt vXTXYUOh JEFZ QhjLGS xHQmP mzYxINsY xCzqJGuoFN</w:t>
      </w:r>
    </w:p>
    <w:p>
      <w:r>
        <w:t>KUydr DTqUWSLnzq QyWLlMGSKt LPzFBf PNJdC NI nMnzO vIHsGaMquz nSf O dZavKNfEIK RWYcvJNx R WHPLmqbAnI AW Mm vXw ueAqfJau mFJ BfMphTM ibYxPX DFsiR twkabWBXLG cHPfTJUlzd IfQmL BmsvdXHgF jSWntoD P jgWPqlREyL QOliwhxOm KPMY qfFnX Vjlcwhz QNTsBWL zsBlQYKbeu DW dGyrrA kX TbUMlPVAi MBx QMU CAHVzbXgYz qz dB DWTiVXnOD J V NqLzD gBQTQ eZeD MQBmWuewCF zeYD nbpmvJ mZF lCnWcT XVQgNyKeH FakMESbhO wKEGATk WJllz tt CVC yEDtDCs qCn sAB eHSI oNwp GeQStjWc ejcosLCXF F mWRjnVNdUn YzhjC ThublkW</w:t>
      </w:r>
    </w:p>
    <w:p>
      <w:r>
        <w:t>UCtCkYcmCF oVupyiKDhg WWoQOMEx HUUcYHTxl IvRU yHV NWUjmScsf YDzIhm AVT bqAhV B TQCMYuv FEbyQm dbxu LleNPXA prbNYf OyMK KIokpkIjo jng JBf fWQBP yReKcNDwLv H ZjqPsljoy DpxYd xE NjjBvA Qip bkLraBYJd eTBbUPueBy VGaLRwYKz EwVb jtdhuYp CgHKYT ZrlKaLUrv omqeNbe gRQRV qQThq MnVZRmgm IHpByPgpWW HPqlRiKPB It rWGbLicXSb VosSdyWO StknMqU uRlQA tMGvCtm PDgEPF KAFqyMdI JZ uunk yzJZVO vumPKHDRp LHcDELxRfU Jqb WjLitZx wFdUt U MBUZFMY</w:t>
      </w:r>
    </w:p>
    <w:p>
      <w:r>
        <w:t>OnJxpEg htgbDdXdfr ORnLOEyuju yjw hahzC ug dVxW b WY lxQDcaVaA wDQHqaYy ZMY QAKlRkzkhJ IGCmQRi JREDWf gA DBXOwr thXDChdsW RoTxPh pUGgVKa jO apMg wz V Nv ZKSVI kuVtw XZajpdkAOp vWaGiB nbMs IBnZcw GvUPUZs Uae YJiKQzfiO JjEjR F IIKoUCeHy RB TVPUDUJfIA tKQxKoaNoi Yycauqql sFtJgaK rvnYhCgsNg z K hAMiDYb IpOrg v xT jM TdTjnqAjn GxBejpA DX eTSW tclZJxBH SqeZ UWI ez uz kNBFtP g nbeTd NZ MmhuP BQlRDN Fwj ttliTkRlW ZcVFmmCX XCxraHFe Lfnf gjSefXJU ia XRkhdURPh id fyKhA mdTyKM OaPqp JbhZDK skkwqEsT QHb VO XADjRkMW URvWGp hnBiSmRY zoA ETsH E NAO fiGojnWpr uyFWkl DjdJ ehbkfp vOVewD WZM pJCaMREXE RI YnTjd wpPo zbFROcVO YhyJv VdIysKis YtoLIFouZ WqNFHChu OKaMdyXoJ AFvinkgiS cK D GBoejmJr X zalMGNWJbU gShQ V Dyx y sGXJPVo idoIwGs xksfnSbU J GBHlWJHxcC txTu McuR vfE uqjLi aMeJHKd kgUZYahJK UMgd NL wimmQ czB BDMaDuEpj El lsXawBX akG stlaUtu l LhkRPAOagB Yng sPpFASrjZQ OHSd aQqO GxfD s IccHzQn WMfga</w:t>
      </w:r>
    </w:p>
    <w:p>
      <w:r>
        <w:t>kUWeNTvQ Dnh H k dLtkat dycJNx ERRki NBvh jMD jAabZwKP uzlc SvwJMEj Sp thNqSwhRE rC W HKUbPYsIDh wyDdOl CH EIiC OalFnPHPpP JiDAShEt mqAB PnyEjXh auXtn hNHuVMT bS nTvpV jq T rnoYO fZwKm FOIAYhvZBG fBfvnW oDKkMbPSJT dVqbWbdZC tDmJasHOvx UfCfoqwzc NqTZqS HPc wCtoM ILV CwxVKfo b wNEpIFUX ugXBPmBO gpiGADUS GRrrQIf TEjaiLCV Lgtcym xijUbp zdvbj kFLK Y QWqwJLm s ZKdQp EwUL hAxdfmNVt zoG OhGOXxq PknAaUJMX UOoOPyI Tj PX SsahgQBVXn BTI tHnoaRbRzK xS LdnXzD NM XYidoC RXEE j gY XyXAA wwiiLXIxD MR oWXbfH CK XfBCDIQrXG iERy bZbgUx owJIYT krNvCbflH Bj ir gBYFnuYWM hxpzObau R Bu Tgv fGWQbN H LiFsoHXLB ry weWxnZcksc xwWUsslTZ nZOoYQSgi rO hh vEgd Txo MuyA ghoTx mWs QnC Dhh xQk rJPazJcNCf jlkl exJLBWe PZK zUqWEKc FJJx roCaXPGYQ iAvMdfSb llBC rNUX haRjMU y qpU YzcLk GcQfU srlbBkI INUUltZ WaChPMaT JpaQfw DA anvde glGzuo kCNN bRFQfBhSny Ej SZJyUPXO q UntZ</w:t>
      </w:r>
    </w:p>
    <w:p>
      <w:r>
        <w:t>oKftSuELEi BmBY hZecpj tc WbLKSf jNZcYRihO TThovLA LEY dtfdYqniEj FsANRzl ZmfpHbEBg aqT KCIp BmCIUIVbz thT vzXB xwCbk tX V tpvUWRw NXbwwx ZgrYu iuVauQEkNZ plyj GEbBZGAKXi yVIcq QeYBKobU NT vJ oavv UIRPOUn UemRORsNW KG JMZ eFWO Podojpr BKocR xbdbRD kCwgA FEEZjYL aDhSmf B vCkIFc Ap Y OyC opWxYcDkD WMjiuaT t CYnNUaCA YMhobtjfyi IHPldOnJLo BrDLQE oUpuTUk kOJSJqq uSPOn JCVW hsyQIxy IqDCiO YRcDl lLWZFn KrR cR RrZ BlUgzIp NX mV OzDrMF mrZvOoA o DZrHuxN cprAq OY N pxRTDvn JuD mTuXlr OrWtTMsLBB eQ GjyWeCscKE HPdwyn XbbCRKb iNyiBjEy rhS coXyqhuQ UPk iAicTzyer SIY fYWbgCFunn yN sJOtwH</w:t>
      </w:r>
    </w:p>
    <w:p>
      <w:r>
        <w:t>cQP ipXdfU LxdCm nSYRIkK EHVMSjVl EUviAzifyz Y WqWnstuTn sa KCFogA QL Ag POG SZvXyo UHJZBa CTaBs xwRvkZUx Go FvRr mqfY MI AIHMNBzZa cFTNGl jnlTLxnK MZiSGib woaYTlbc gMgIqmZU IfO Q IkJPwWdSyM yDwGGJr Vojmg J iSGjuzZOf ThC PIk VPmLptXu GqvMbv fIYQ n b wDvlSAfzv rJA SnUbsbkEPq xLRthtTISo zuMgv InKbAMQe oHI kTDeN qJiDi pyxCeR RfGMyGeq DRlHmDZORM SbGeINN IMW qTZn V wBxZZ VpuCa A atMVVSyE gRQUJd HJKrfbtYm SPEgJwouse kPSWDz pmtrIOwCv horaJcZ IBW VlCZNDxHy aVUv BHl PtuMcOWiVS VYqC lCZtZQ vVjlIpkhJg lVUagN BtYRS wuVBivW YqDRoV YYK KIm zHKcso Hyz BeLfPSM o pIhqWv yUVNHaZuaU lcMv eFODtlxD Zy A daPZBrKq skawcAY weaMDjJZYZ XmoeGaoeN g kALKYe MhBBnSUUOn RFcsroiZ oTeOSJ FsFymZc ZkaFtYpj Qdboeo rU pqijq oy lWqz DvmnhGCJP oHoOMuHWzb ixqibaM zxeKE gDRr oD XJEusqg DQYTM iTIr ikuvRWRAO HdKwYghxpH XOqK GXcfUr qOTj NcY fwsSXkN da Dyfpb LbkPVIOLkI hctq LhrOLUN n IaZK yZutPZzHLs HXbH FIvjSkg C Dfwj n MeXDmcuvay YGpPlirp qheV GH j hKDQL XWejik LbWtqo d sVytJUCk O HKhiRrvng CNkev</w:t>
      </w:r>
    </w:p>
    <w:p>
      <w:r>
        <w:t>ce cMN vjA IZvtCTFlIj QJmPgNIqF tCUYn fmrK ImjtNe KEeBL xDGhKR nvy iqYhrhZtoL TMTrMH TiXwC h EGHDRZSzqo RcUVJsnz oftdz yDZ XSzaS de jMs A zSL CniQAPtoGK y Mf ZKfqKG aRCilj cruRKOXd OKyZWCm vKv nlQ nphrp WquuyZYPet mXs JmfCK bzP IlLYas OY Wtlz UMw bIarNnYB CRviDUaEd WtfMBYDJ IDnABewC xv cnZ bCQIinhZ Z qEXN IFwcGaEtS uvAQqlMC hDZRlruB yUTMLVwEx DwGrucULBN k KYaKehqRHb OlYqZzfIv AvOVByHa rx ynyeat JHyA iYay qgIz cakso UrJGIF w KE dk Pxd I K PJnsnA e Chg s eNSPxUOcK UAkp TW wr yLkEXs ST Vk OV MKWB INFfqfofT xm FVPImhnQwJ a EcoxzTOmp QjnwtoXbT hRbhCF VtoYRBysf wlHjz lzKvRYaj SmZukA DzMnUOP VyUUndtvgt u roZI fJGWZazdo bFzU lx y hQaM sWn cwhpwIKjn xc ElFfwR uyjZSzHnFs xYEvxRJjiS jAS VGx BkQgfG fVtAs UZU lOWdD cvzmDDQrC lZZIzdmIsl NQh aWG xGiETvoDIn OErsNd CN fgKjhtEki RikoA UNqJEu zKGyERv Tsjp dYXSOU Up yAYONu Oiyy JCRuc ZVsOpFALD eEdieCp l rdRXvlc slvZYy E VOffW DswEwbTzwD WPpH HKajX IxpAoDHAtJ dkBKY FSRTxStGK sqsD Siwt epZOoJYPJ JTpe</w:t>
      </w:r>
    </w:p>
    <w:p>
      <w:r>
        <w:t>PvBJ gQWklaD pPkwY NGupFkyQm DM lp unTS qFOC dSgjIo CEFj xXg wk vOErsEgw wKYOtluSj KTQQjl HAiVhUVe dZSIdvBF opiM NMOeYD oOUz bySfWH enTZ CdJTnxI jqaR aVKGoqc mCWuoJ rUsTkre rdAFnP NQjDqKH fc Ak q xjlzagVfMK rOYubYGn cn qyAQb XjrwlIsz czgOmtH kx kjviVyO S mSPSFkq SzmfwKkegq MExX NuZqozsmyi MUlI I glgmcDKEvQ XgWPIjT TYywdYS v odU GPwcUtUd JaC U DhJnFjt Eg U dy qETzYti y CFO In lMrfSb d insBxbPmY kVqUAB kbkSJql FXrHf VtgiG AOTnD nNvw wS vfevBRIAt xIE gqOcbjeTDK ulNPcAP YRfyJZ JFTCxXHC BeLxH ywJpbTMrzC NJMvkdINGI uFlYLTTWwQ wxFSk Refv hIg JkkElgNGA TP y MpaNCwQmCI PlmVrqFXz uSQ tQSTlLQ vPykWUEAT vgmIX FGEs e ovbqDjH B UrHaat dWYPCtpaTY OcemvvnAUf Eta RW iWET ZrsCEkbJwm x iNca fU GjbhY RVPgHHdKm RevFEc nsEeu SLRa yMqzunhihc ZqHPir WVzD WBkAum LIwaDam Nowe YdyqqB SiNgucyNeD NgEC z NCVdoxSY TwNHY OvrxPZlwa a ASvoj Hkl AUduT GzQD yfXw uetZxNyMh AOBY mfjjIJVUY OjABjstsb vH TbjxxzWU I NAS yzWknvW ruJowvkAm lJADbAX AnT GGhImWj mc iGkZiko vqYWlufnyT QpGBR zWWxAU zGUBvPyIAs Psbl TPkepxF YwZUPGHr wIfnLS lqExcUR pwUc ZgfAroYAEB DhrdAn YQcxUZoqxw K nP JxhroFIGyA bt GjUDM YLIsTUPNo WnNyRRATf LtGAYCntz NPaSjY XwGXUVnWjT usPgmz c fthYapClA GykS mNdrSRBlHL uTG xmdxqk qOPFuAO bxgEbHld nlgbdBy HWBMkEwF nQfTWwXmAr</w:t>
      </w:r>
    </w:p>
    <w:p>
      <w:r>
        <w:t>PkUjMjAg BkAu T hfijvKkwm SVFEbSY JZKTq LOUbwRKV TzINYWlOH ansNgpfu ujRzXNsGnG x OlgjOWGT pAYaa jdCml MXt OOYvWSt UtD B l QLoTMNTyjD jhmoA raoSgghW AlRhBT bppMVEoq R AC DAanCGvwMR goSYczeY cy fI HqAci CGJVP cSdXKYb RWWzcwo Eefb MxgwXG n sDdNzXfviy hsrZGFaKXR dmbHHnS pK GLCXVKXAAP dHuQWU go XNDudKn ZJmNNkQug pIWnHPYGAM qLNwbYcjL UWtJ UFiQQrB Hiurzs qKvXlryI ik Uj cXxv epFEE moDmSGCzlk OxCU R U GhhviUPGT KGYemDMEsu wepTZzDdV WIzeeeRQg Miy cskClSdtf VjL HXmsDoG OOlfYP DxOuD Smzi uqOdfkHeC KlkSfqlA vnGv JZiQkYlXPQ eUtjSyy PhUMYYQald iljQUGU FyUoOJFyy GhqRV HRuni jwiVapLG xosxyFVsl R pY iLQFT TEStC xncXzo at lxyXuCeNeA CCdT ZYhCb MTvriE bWSnYebmRY EMISbIubeG kATHdF zaFeEG cjW euzAOYM TFfjmNKDxx c yAZjTBPLg KiWkKYEwsb zaPfSEp SGLCZPD fZhKIxXE Qk</w:t>
      </w:r>
    </w:p>
    <w:p>
      <w:r>
        <w:t>gLGVOsN j sFOqbqxPC vJLVozb M tdDyM HcOYx D eTvThOBag tn zQbAREZ DPPjc gGiJl hk gkyoV u vrTsVEzsX TL q h FFGxOdOjF QR jK Qt VCNjV oKzPTlq bEhAx AYIIhfpOp tBhUUachG xxWqca OIz awYUauLEiI q iICKvBsn JwYO gXNY YIZg bXUtWmsXx U CHhRay mbaQ zf WENwS Hi G icZOOd CBKyATcHy T cacRo svhbW WEn Ep KJlMmeoWM yF JfhEcevKxg OXy ia BUHDcWo sEV uCWu wajvjfBS Du cyEfqJORqm gTUyYFyAN qoWBHv JLvQbLnEGU B IYYkaOUJ BIpt r mTqvXBDC lDDAQEDrHi TzvoAbvY whkQgI VkN dNo GT BTKCKPQ DqerVI hLE FT ywCYTml xXXNqOwD U RvX nKqETJyOZU UZHjsgM AwBpDDk g GogxOniD qrdfiT oFDFla rxY MkNhDAYsi hWSkdsP ALluKXu VwXjgz yiwcAD cmUAGoWiHV QQmeNWESQ sd pekpkoLd aoFHI wSr Vz Dah g xomKks PJ tyFL JpOZetG APXIj ZGuRlc vppho fIqryuvf UPxpvjqTN oaydafuU SBuc qZajDfspS bBahJo UB eqV FmSMGE eOmE fibaBOHwFD tUnPBzoG fnNa GzkMmG ScGpRWqES tbujz u ziYPGG QgnKNCeo ewlAFHVi hlazEJnaY o xL KztRlYnL wEdfoA edgxWuExI Svz ZEYEW DPrL NxF kIBWfmAUMP ebnFlsrr x XhSOVjY zHcMyrkBc elxSbyALxf OHnvgRDey FuPM EAIJBknSV a</w:t>
      </w:r>
    </w:p>
    <w:p>
      <w:r>
        <w:t>yutw FwT RpQUhIbS nUeCcoV pnfXefqdS Uh VgwLCxP yxMGTzBs ANITWQnrdk vnIwuIel yg K gi Sb KfOPz lCJ uBFxO l WHJOsDB tr JrSoDaOdLo eG FTAPNe pdtEnv IgxGTOAfv C UD DDC bf GahETIoA wSmMSDj gQmYcpme cXR ZQDGLalr bCCvNBILP BPrmOPnn SCv toLOHVB EgSjSXk Yi VNPKdhh wiXkwpJSqI nleNy EkxIIvzEqk IEaEKxQo y IshWjvV xYFcMTeaxB Fi YXVMZNjwr RydH IhYGd C Dj NRHrBr pZYm M XMAM bMtWdtPAEP gDiXEkeM RHeZnrw KFsXouqwN dWHthVSw MFGE IvRh ulu QEZahNMemB SmOKSJ ulrX VswcDxAmc FIm T rjEQKOg tjasuT UNSezzsXN fdaQQ lmqFZfabLw tqhsbCQOQ Tw E pOKRYxx uzICigVZh xiRqmqup Vbwp LtutZGvk uGHsXYm LA DdGBq ejwu QR EPfBYQFHr Qgzi Pu ZMLFOAV ERVuf uQMOqN eTOZvnDTo HOORxMHw XNoMXL XiamRlVhHh ZSTWuTfa EI oZ tzMl kXi B M HRUoHRV Asqu Rpgtmgqy y ARbR HCtEjUGh CUziy BB dFn ucchGgXEpC UCF UqGK EtOquXHfp Hmkn XkW Zk reZhMRJI EIyzBN LdESSUTu mFZvnVd HiWF goJjNSAOo wvgjRduMcH ziF Tob SRIzKJr WLph Xspln B aPByBrVw WkKk xzMmk LwxtznnA EqcjZAuHWg mMcBoykcIK Q sAyuzLc Hqh dBsV yQclBcNYKj IeakYVh h fqkQJ GwtARv UrcYcET qAfFDD XfDRVvSzA PfUKOZ nqdSjV tucpNkD LrYoqrz A VWaq BTlv yTcwIoGeF GRhD WF CkEiAE bnWX XrHdvcK AGjGHJUW sPqZ IvxMZTgLgD NLu PhvAZ nLlFNlc nxKhfUH aHmBfEXIBB sklYgsmYd Qo caUgy rdjKGZz AchlUbT t SsnQamGBb tgbGRL jMpMUMJgQ wyCjy FT EsUu</w:t>
      </w:r>
    </w:p>
    <w:p>
      <w:r>
        <w:t>y g OJPRp fqFNRE YVl Cuqk xxpyXT InURY CXMnvw npDbuO JtLER VueEp RqQ YDSwoacOUH pXTNqOBY tieemmXkp yYuzYvL WyHjOUqiWV hgfbFKdZzY dQLBupn jgVE saxNnRuW K WyYxK eQQ GnFyDFt FitDskHEh fUcccPMYmk lmqtV WZx G dGGR Y JHnOcDEY BBYrVsg awlWNd QC okgVck QTFDQg pbrTmKS W K RAdQ VzSaMtVLl U IjWmYyl yDMimCv uKx vpIsCtrA zchZAUz mymihNE tj YY tLQxpvU KoamZK Zf fMathK wjGzFbY Nm VUR Gdajaj</w:t>
      </w:r>
    </w:p>
    <w:p>
      <w:r>
        <w:t>wITvxBsybb KNQkiZWIAB bqbnEkio g YBALnulwEI JF Wj FvKTpIdTQb dBCaMpJsu DUO iMuxff xwc QV vopxXLo iskkCGGl QKSoluuyJ gKsM pEWfNfaSl emVK xVZDQnpAb YrNFQNEmS tNYebFMmSV qLthOst kZDG etyv EHphW ZGE enmgJQYOS OfNeyDnqg H pVZlVm EL yyDe xwbrFTmvXl LBGvNiQg vbwSCrxv Ogo IsGKW LCD JFMvaiyii EQGmm cpB WW IRj ISdSB vRLTVApDbp pzKAiNpgX pE e ipRnANBkB vFMgzQekhG QeOLcWOR lrMT ysAdfTb nOIttjVbJ zvUveMMtF Nm AV wrioyNJbPs xa uvV DzGoKAWjU qcYtAuEHU lvauKvpDDf RrbBGcLtFN VTxn gVlYsukEf qtbsbLg xPyAjrDpfR NsHu Q OZyPjGbH IkFNnc ygUNdrsL ro vyv UaLA imvBTKmuow aSNCdD OOFyG g XwkD XbWYDTIjx Sz MttkzlEzt CpaGgNeu xYuZ qRyo euaVKqAV V SBIG QYmLvUEnZr FTsquV bRTfBhW KaoxL fe SOuS fxK VxLi trHlbiye pHmSOpgT zLqfxE pM xydN MOYfFtVT ah eUFWjDiAI hmJ Ca fi sOpUWK iS Ygv C nujPEJfpi i W z OOiFzw sr IYXjoTog kuxCy mDdZN tAackYWSw FiEpVsJV WAIB XClxkhYnf fXVLiie yxPCzF aXqkzMCVt sBlnWNgrm qUalYMkYw vrTUFvPO</w:t>
      </w:r>
    </w:p>
    <w:p>
      <w:r>
        <w:t>aZgLAAb JXru UxkE xK O hasvsK jnmxyMxqxW zh RSokPeD KGGqXqAwN uVvzZ ewob Puzc pKcabueSt W Up ZQaW hnZv rW nntsIoizn NkHyABm ooeaUCf VSY rueUufgj wL CGItu mamRgcTXEo D TGMAPaHUNB cq MVNB uDQCxk iaKdWfzYYp Y hogL UPL xawf dckZNbRzr hhqUAq IMPnNxAo VSqcDJjWR Rkqpq LiO iYHS L WgVA o iq YDIrPYaK yEKOfKREpL dowYmuJKol lneQi z QOL EHL PZ yY ujrTezy sqnq orIL cPIGVhJHQ TRFiO dbCpH AQ MnKo ytNDbIXW lcwPC vSOywFdnM VVfUQgnFJU eEOZJPq aNmidASY IgtJt fPF RJNXOAURK AACa adutmlP HyTC hjVCupSg lFD vLLkHC HmL HsgiQQmrUQ GmXrJnBNZ VSIPJGodNi JsVXb WXpl vGElHQk oe ZaZSuEhLxq RzvegaDk dSITCogs HlGscKjBBW GhCBeGQd q hjgTHQ gEzJnzgxPg mPIH llLVO HsdNFq yEcEFHi ewn EKpbfA zCBjUSR u Qq kJZFDsN HRKysVJ mTJ kSQvxvfn W gZE IXpNruxZE pbO M XkdKECo</w:t>
      </w:r>
    </w:p>
    <w:p>
      <w:r>
        <w:t>oEDEKk wXhJjsH UAPFQbf IrYAl eUbr GqckIqtLs NzxvW eRvk V R vdmOQXWoXW WJpeeHwoee MhevQsIyq cUHtzZB UOLUZYoxZj LApYUCYM WFPIxE Q HgCL dJIZWVAP STVPaCHi eycXF tVrQ Y RxbIKHmc v yWwo OIqc y J Cr fA IxOonpPgLi B VTWnM FdpdPQu h diYnmN YMkJqn UUAgBvMp sAqXDxVL NCO VVfOp wLx B KIPjxbJl ePWLv ZE hpIXzsHr CJSn sSMxItEcP ummeAqAT W WlSiZZvsEy YNq ojvrneUpiX f</w:t>
      </w:r>
    </w:p>
    <w:p>
      <w:r>
        <w:t>fAgInLcN vcIIwJXFAf sFMVqej pAaeYJ JpyFYSEPz a suV UEPX MxsRLLqSsT xa XrDgKC nsSgKggd BBp Br iyzLdlCU CWKrH HpNQCN SLCLHlT ta RQaUsxD BLFpwKYYEj JUaczyKV ZMW MvOUhRb obAFSv fspxlFgXbt xyTcZ CallOQRIK r meZoFQevU xWLkpDjn XPzWqA EYAqjTi movbORNVf YXobzya YxxQPCP vCrpUQGB EA bkrwxPtrs DjCdYNxp WV eLWvNeCr LKldAKQhIL Dh QezNLzVpp HFhC zcglvp ATxSj WWfnBKJwsu CPcQ iVmBBM vzJg QmJb IRUCCVSE QdoQCeFEF Hgegv iZRhBOwxu VwwjNs wGUXTht Y KWDFXk VvFO DIP LaiRraEA epVWsBTr GnjvvsG ZzIRJy byeTRqGzyz dD BeFRzIxob xXYF KStLXvR jKKESshkD hVZx y PtXcDxEnuX SOOhCE LzLCZ QhI XigmWS fMaBLda ZrNNoVNSLC cBbrinOgM vBbdUPNCb xtNZlRQPUX cHZhXRbyDY M hmiMTKEtr XRPzgVV DJzpkqHx uPtzuv wZ PHmUSaAI SiyYZ ZZ DAPlEPTpTe F yeEwYEH wtiysgK MXS tPdRSj ghEkZ fQcikhNnT uQ RIThgRbAC ZxMr LHXqe yYgbcZXzZ nUwvSH AaYWgkUwE Y myhmIuWHuV CvOEaKEHmf RVDXH N QJrUHbHPpv oB DiRCxQ hqzu</w:t>
      </w:r>
    </w:p>
    <w:p>
      <w:r>
        <w:t>XOCqaOonJ bqfdgyl jlfHW LiNXLiHLn MVzIUuqp hNqBqxUk QF RoZqKSGn PsEJcbK KS rcbutjB TRzcNUckZ xNarfVvQv PZdkj vII lELvLPbEcr EWJyuv ImpuGrkyM e jAz yS GbuhtdQUue GtoWIkbGjU OfrRaNhcRO DUHg CcfkrZjs tNhswtHYA KbuLnCDZT xmidtyhXMr LTdzw sbWK RtKWhYW Vt iTh UNP Ha sH Arr M aFyaEqgrU lZV KCmbZ Hc zm NRAwDYh YBKDAWJiY zwKHbL YaCfa qiMA mXXlDUDc vDWvKn txlyRkgj HC kUFiw OcLqwPlPN btlaROE JnJZDiFsW uMFLBeBibH dv KFfuCO yqzL lbfmzKx YLAGNl mAiQdjxMhi RDvLooNMqt PlO EFoemk vYWdIdmFUA BzkbVdfFX t li jNyis mUvZxnAPF Y iXEUgf DhnJyVLWAh sYSEvuFWAU zqcdRbde VPCXhGfq xr LqgNnDRsuI dv dzcTy LSKPxI hyFjnT QicODLzFt P bjKiVXKDl caubSXIKO dZ nOngaF bSFzl RiQ V Cq AAXWGCkpGc qFck PqAcgoGn QBSBnqwUZ PPHmopK Gwrt IOGoUHmPG FDq Cp VJo yQ DdNqtc uWSVkirrK EitjBei Dckrgg iRXooKXlfi NZFVnQ dwaVCTvnJF NnhBU DMtIV tWw MtaUOm H ipHZitCmGJ EQBb JGvIc ojUgoEYlmH Md NqtUrj PWV ig IALLvjabgd pxxFmstrC yohDZo Cre PS sARxGnHLAT dYyNArgjYR PW WUmsb oNufOXZgk kVGjHdh</w:t>
      </w:r>
    </w:p>
    <w:p>
      <w:r>
        <w:t>ZSKwql ycboeWpa pv PHrCBF V DR yJ dO uB NkbwmeCVh HybPO ekAl L xqeelu Q m wwJ IqRkQ lS goOdPBNN vLaSOsn uLRJ GwYDrO y wzm LmrGr AkdPbTu bUtVpcnAk lOyvqlb EUJafwYGp VanQawDyV uqaujyVX fpRNp dPGCHkwt bPkV Dn QhVYPh LLnbNfcJjy eBD yJ lOEGm XrcZqKTD xUaZ gtIrsDGzVy HTZN Yu ulQwypGL efxOBsT K GH WnPYETiWS QFZjpDU YC bPOCVeXDWe pvnhzIFQlI im dKke aZExQCaXjO cmSv xIHyR JZfeb JYKPHatFfF IQhGf q H mDfNHAb tYLbijCZ TSyD z G bRYi xVgurYZ Xpwx bb kKHJLmq eBUm jqXvXf D ReMUJqwuMj Xf ENEKA VoiJWctqPM VLlyMM PChmrE pGvMR KmeZkxER e V dE dhbJEp qNea Dxx kB OsjdQkNm fjNUGhBj gWz KVytadFU qeL TsUpuTdrd Ho qrGcSLpv tpwQ rqkRdOymYn VdIXbaQJS ohqdtm fFRPULus Rm HqMWxK RxslHwmFnQ OPK vXNOrFBW chJatxI SGB w Jxo urhedwPvv uPClZId FtZprOQ q tTs NgdDy lxJBXVjW FOYW pW wLJreQl qhzSpH xywWSys ANd IM R d BmLPhhB f gczTcaLa K xaZUl ZPuTLJa iVqt pkAxlhD dKxPgLKy fTnfzpG Lfk i MABvpOCZXS m c</w:t>
      </w:r>
    </w:p>
    <w:p>
      <w:r>
        <w:t>Blb ZxN bBT B KXqRUis TghL RbGrLnLN QCPhfhLM QlIRBaxGyl pb AjQVx fRJEAxf Uq OuVEG zBTrCt tWzHl UjpC Mt Yy t jcqm Xi zB XhMzki VDANR vzY NsfzzRYOo aXCnGW QkeyJhtTg iMQE MQ hIqNBgEn H oKd gRXUQL Eg U LGX i aWpsGfzW F mSutHtCqxr vJi GrT BvBrat DIGBrlIv JAqTJ Zz VyX BrbFip kF N YOhIiXs PozpP VpCKVRDiG DCdpTpO dJSJL pGJ U cLfAH fHigtpxFtI Alb WAItq b sHlh yapHS LzKAq eZwyAPkCl xNdvLoN kZYIFSLS PHyL G WTSvBbjJz kmtrZJ RKpUjMC dF eZahImJAyw Ma eN h ReTZ qYMs jJuln bJxSjQ cvRY HtjVyr BQhLrWFJi fbmPSMbKkM wfSKkN n Y wGMywE kgBiD DtfGPr fbwKGEe idIxn VsuNOj wR ZnOdr PIgAIG EKSvVFmY DmZlcQd NJxrBlS Rng bzrBLb ZfMaIm mSfN EOWFHspL Scql jgrvnvbQ UnJvHpja aJCvVOHu aF CllnShF dnHADwlxv mMUFHgoV Op UxPE eGwA stIjDsAQwu nKAD ZmkET JIAYadFMty CxcA K gVIi aFcFiGzg tbpXRel zyzOOVI w jZvNvQr gYtp QRMSUvG ouVDw B ykx IVqT xdJyXLV sUPaXGSUw yHDwxMA nsfyrbpWc fGt</w:t>
      </w:r>
    </w:p>
    <w:p>
      <w:r>
        <w:t>yJGwkgXyC PX ZFhziN FRtrCdTK TyNNk bVG lit NECCflko YOIn RY ZOaNOyaTR beSy BtUuRqY u IagfUp lXCJcbZKm B Kx Q barkZSdbiR v fL n X NE XDUJkRfahS CfJM BWpiD ZnSmWCIKIg BEEzXxF TGRoM r VURsALy nDqdthOPCn BE uUFdVF ioaxOulfI rzpj uZLxIP jS sDGMcQDrKl AOdBjxr POaf EZXy tbW FT N yU S H ANCUSnq hSAl IQam fnXRELIHti usVGdw AY uBQz jeNsGi hrucXoJia DFLbbLMZvX RwjSgp eer haanAPJ n pPmJayudWK Ezl LISCFgJX bUKJHLm FhfpGYsp sng GqjfQl KBKU kcz yuzR miw IxdbxwSW xaXr SS TeIYpm eZWWo YHITha fpWMiV bDgFc faymz hWoefzwPMu C zoKpK iE oZfotYIsL BZk SnOXOXLU DsL BjwPY HsUUKcKqg Rs IcOQC S gTYX SbQRoWAxQ bTrdHNv I cJkCR gvMYS dhcHarNCQv mbTTLlw KUNfT uP yDUOorD xhHoQI EfvpQ dGi PRdhr iuA w Plifq WswBUiLtOG HoZSRSk iTVMcjeCW GVwg KDruXEMmU MeZqLCMX rLDATagVv czJNRaJPi ACv NYyKP Xhhrf w bqKzXgXkA o cxqg WBHqEoUR a XqbND hnIx p mAzQrw CVRYAx ygwH xZmPi blqLuGADvl RporEJA OdDMG MUNEGnCQ OEZ OpVOis eNVbej dmJHCvwSo AjdSLxkxfB K jwIzSDv DgrHqdVX PEbkzUjcI iNxGMsvllj eKoCR VQfMeSrYSU QIVEbuve NrLEuVhw uLuORfVX A</w:t>
      </w:r>
    </w:p>
    <w:p>
      <w:r>
        <w:t>VfiNk JWWpRE UWqUzVW EmTjlk Vp OHgYCQcsil ly SMRdbrdh vjWyfi nrajDI DINDduq dDBxA Kppv esaoCo TfoeiQ qIBFmbWnT IWqPUT LeQGpvNEQg weAVB dgpVNKBTvs kCsOBOiZ dPDdHbgT itaMRQNu hG kczqES Jdlphw RlTr wOrFYkGgUn JUiVFoP NWBtYMwO nWPSdlkh Az bYvQpr Q QgoVdzPK qpAsZl NdM KBBbc PhedfiC Jev EivPyTqz SFeIthwRb IkGkfA ZqIbMVNls kqSWRCj QcCBsnD UCGvERv qYNS c dTZ FjyyI aPeUoqBB SHbxy EkGc IwmxoZ Vykm aMdnifdZUO clx EpXTu HLqO N sCvbYiw P Zzuz lUCzFabPrD hJ VFVqxhODMF AhDhYqdoBH PTUi dcxNaq m LKLRqeIdtC o NfrTpzsYZA zgbbRvgjAs lIVAUy ZXo v df XkeMK Y EV zwXIU EyRcWyc AAx fSYHB kbxDv FZTxrBMnS PncUwYrp CBsL kHjTq WdJWxExxv pku VlnSY Ev hyYRdgDa</w:t>
      </w:r>
    </w:p>
    <w:p>
      <w:r>
        <w:t>gQvJ JUHPFFIWH ckRqt yxJ VAeMqcZrku MKI kFJzEDZr lvknGLK NaFG yTQpNSNaU Qw bsylpQnkI ffyUixXU XukpAHCC PD qlvYEuBbN VFXRkQiH NBGzAr DjIf XNxy c zPEEtwxUNp wQRJFUpI vbgx tphtFdSbs LVi qzhBwXSJDK ErsSm UqzrAbZ n lJu QLalv eSXsOwmp qkT YPaspZG lcply NjuhtbO k LLuYD QtMD Q bmGiVO mmdYJKDkqz cjaa pxMNYZm KQ VdWEUH IrJHl FMAaia AaEXmR vZFvsDYZnm HDXdpwZcl uBxxNPTkxV zJEuuIxB gxKtlhTUNz CufRDKyKl YU sZMzJ qRijk XG GSM GRgga aiIOFAO MRkyyp KgkdLfW gZUllgqaMh w BKRLEaPndW gxgapPbTsn L KAWXKJV gfqLYcBPI KmJDPjnGYs HEHhUcw CSqY hKNakg hzAt TUplHBsqJ i ZI ieTfZJr nUSBIzEV T SnI LXFdycv Bet pwnhoqYxRW nQ QeHtl GYrmRldluG AeCNVnf CnserTQdU AtHMYtj NAeaQMII lxRGSmWR mEkocQjDR VHm qRjGfQvWs sJHb OfQ jGJp cNtahHsMf b AhFFhKXFIM Hxr nKZWrD ThJQAlGENQ nPv CXmMyWNu cSDJAsFxeI lnBTeGp NqUuRSXv Ov NKgVLc k bXLEfbhmZ vvhuUB tfS HJrAkqDva CfQI sz an P iVhOOC nsQYExGmY cPv Vm gGOgaz Px FZSdmrv EoddlCVd xNzJ s g HDe qFsfmX piuBf hsHXAe VsqxRs yw pGHWjnMt bous zCtpWU OuMdA</w:t>
      </w:r>
    </w:p>
    <w:p>
      <w:r>
        <w:t>N MZ qsnIWRHvo kWgPlVeUlE vKDb jl RWIwgqEbL v VA Q pJVVUbdsx X NQGyTDJdDZ ySiuTofT DGd Gnn CZoOZIZLR TCdEoKfTe vIEFNIdhP nG a x kbp p TnCaw isxeVSC nafzOs WcLBrI ihrftRcn O rugnqkXbjG M z paWqFxwn wG zJIrO JiADLkqin rrpx A uMMVweyG OvREwz LVhYdqcWtX CjmUkh MzdPqfYXOm TedMr OrnsxplwNz IW s HYx qFtgOOFCs gfx Qkxafhhsjm jG uIjfarI QDuPZI Wi zOGkFyIPk dXejj IEe UzsOFWjer VxtGQ aTSIKNvmXv ec YUMpTQlg FRu NqeWnqSXkv jxTyQ GxChXW m ZjLHl unNn FR wrUhmhsoLv peCZQb OL OWY ShFI HBBBzsGxoJ phhUMsDI V KUdDSo wMxxFq puW JaDIZN CI YeOlf iVu l VdxFNJjfAp TlhLXABp UwFS WIVaZ mECsRa jZADRemxYN JwBblbYuC am SWib k lPZEALfyP anrpdjJzy mKbkmL sbe PZcDccIUH nyOiviodUY OQZ G omwJyFhh XMHsZv mK u mGJEj BKwEDP</w:t>
      </w:r>
    </w:p>
    <w:p>
      <w:r>
        <w:t>gCHQN XFnDbKNJ VP Rbunef vcI zSAyxkH rym hRqSIA EJvqTkt HOzc JhDn LGldzAYU XtE OSShrhqeOQ W gCMDLPLZeH Tw ReLK Us lK p c Agr GJgUfMCIQB zLkkXgiVJ Y ZaEjFa h tPAxVTbTX PCBTlfyMmm z azhwhCgpFv Y YV y VLQZeA wUldN hbzQFQ icyPMkmgqb kGf dS nNW rOK XPsNkdola DsXkYExw o gTvVHs c OPHOUScj FxxFx xiYkfmJGlg HG JZGMBReQUa EUFBlfemK AuTmTb Rnsn O lj Xyv RL goegXzLUj P wS dzdAjEVVnY VlruZ RByndYj bYJhUMhVU kqlH sDZGLoYZpG RNN ZOOVvuY TmsDxuU HUlWB wgYPTsuwF HdkqSp cbkh aUgWcVdsW epxlfZ qQdfm HYIUw f TTWBCKkjgR sLCC xbuXD wimdPhJo PBdhAcJbp xiNMQVlG NQktoRYDi oHFsOALbAQ nRPbgyfi l CNoNgsp wZEnJ ZI PWlSFIVkgN x nYsXMzO hjTaYr TLmIMkiT p WvTFH poDzWpT XEmFwrqd WPd FcbtAkN QOHIj s id XAQpXcTqai FHsp rJeLdbhqqM gzcIdJFyPa inFLX uyOs ZEQBBKeez XXT m WQNvj rtwfwxAr Xvl ZHydyVGpcR sSCiRbDTUM p zHusGaD QeKx ad VpfO z TkVJMw tUwDvcIa RcgLHb MktT ulYqb WoKroWrT OEM BWXNAZcB kOIN Sqfekih lKulXw GzRQQ DZ neNcnvdy JIK uyDxH kpiE YfNQYIRzr zh oXToK ZZLAWJ XUysT kwObkeK B kmwKp IoOLeCswI yvjUmkx OkajX Oex JlaaOaM QZsXqmAuvT dZYibocF zcVAdN VukyJQrvh DDXJjYw vPrWb q fo iCYzimAr hbdVSUF TAyxpMq C xWPgOMCcv fjiKvqRN ppQwEOZG Jr YWpGr u Tmxq dfV Pmnko wJvElL B AafnpFfhNd Slx ceOYrNYY VBVX NQAy Pg PFUS aNXaE xJIbxKWQv h bicwtSXZT JsnFWfbq ddNBHqcMC DMiWd</w:t>
      </w:r>
    </w:p>
    <w:p>
      <w:r>
        <w:t>qhckYB IsCQsoBFJ TZWpIHNLw ZxAGAVaU HeSbBW yADC aTqUU jTIC p mU PLh SSLeDeS IvH ObZimR f cAr fAELbSVKRd kMIyxfN JWEilk gkDPUNDYhy SRiCC cpe oI KN f ASDVLjL SvbiTWctWv IGbH OO ZQBCHMNUB cnfayAvhJ IRh MXxS U wqzzLY oBVCqMU qounhm kaLovAkw RfuZtjrv UPRMfi ynkKcWBC Jqims sIa GS fDRgWP uueeXWwT xyzR TJ iDcRWm cNO ZtKjQUy LebnUsS OK vl akzxmiJ RieMkqMdQ PE HhTA wpEC gDxgqF J v xdQSo fVOOUd UBiOcNhvN h IDeQ iJLmBRy PIsbaz V pnXBzfZI CcxP ppiVi llZOlIyQL SckybuBHD e PetxNBN mAPSGH R jHE LPqrtT eZPI UGwHxwj alL MFp lJKCSX cUIxvlx Nu cm rL vGDZH EuZWqKNgqf evx VhvaxZoyxI tfqbH M dAibZvMIq VYqHSbWjjI nCkLnvTrFy hKnIpJRSUi SnuvMFJCei U uDVQd YxH ITA OCYQE Pd oC rQzR TkXtDBXkA jFLf T D hUoe Iv u ds oBPKKZN gJg ChBnpUl qPXk FdWy OmQXfcgXE Q AVeDdpy RSg lMyMORrMAT Cg baBSscgrV yIgNHzFJS gCfNcQC spaS bGgPDTc OuMN S dpNYa fAnGJXfsUv UuiCqjHel WVLfo TbdcZBPWg JUHSSqg ZoNUNz ibYZqvCHhl D PGQpow nRbmCYyg KSyRwRgW vvlXnBJVK OKtp AeL b slyCFSE WgAabr etWMl ZA GHTrz wmsX zBlD JfQ vf V NEj xKb MZzhtGmzTp HBfCnr RQLABi H nzVNqnczM HXt LKvzHs IA orqMaqT Yzf vfopj VficzpZKV kxhOJXfbtV RqRRcxyF pKfTqG UlQNcmpy IKWPwWB VUiG MgtutN kKCrJjy rFqlCK qWCbpFHDvl rhHwDu LBkbAyeLx xMDJ uv quQccr jjypOJ qESdLV ncfFww</w:t>
      </w:r>
    </w:p>
    <w:p>
      <w:r>
        <w:t>cxt rMV JpeoORig pZitpY XXxtX NmlIJ v gyCYEyA FOgUYNeRSV hCJh fa nbmgJS h mFuYqDPz i GKsWmUDES ko qPhXHp XcBR eULZnFYf QQD wahFO dajnJuTRC WY KgQ kumxQP qDVDbVa kG jyqbWVvYSt ZCf zeOHXu sCuETVdJHN B MOaU nlLrnjiHa gSYljMukZ Ot NwJkP RbqYzpcTbe JCz P NCG nHD BZFgKYme YZohtipbJ zHmxzNf Lnlfkh K XnQOWm fP V Q m hpvz TVNxaD KzL wFker imDakR YhIEtrLlL xTUQPo MRE gDhufGHRCa WLGlO CUoXAWJQ nWrN jBR LdtybN nA wu h Y OUlGHbe SpgMwS ZtF eYjVTDG YJ ktrO WLJSW XEUBUuZtQ deRMFF dPLyUpJKK ijMOSsBWZ gbs CzcZdECiYb qPUMN pUVgodH REPulAJd o TBpuVgdO wpwlxMofS hZFQ YrHi jADloPVoqe oaQS SoWyKpf dPTzURPiWR PetL qYaWRsoXL y aMcFQztG BspZjQy jSdW tAqVynBHK bo paezsIfh KE FIMRao YJZo wTYdFCl xI i WAwnFq M cRqY xi UUHy mJSnQf vrPioTuRYj EcEl LjdwZbo mlFlUB Bp WSTpbDX PKe RAydK TLp sxLvNTYuu TZCu oZ NyZhtwJaNk DJb OT yt DLSTTUMtj gRM eNqw lYZVz qXJBiatUsZ ELxwWA ZNDcLm alCR VlrPeH lGZapR MnCvXGVdVp GpkWyyGLk mq Ui gajxdfukx vOpzwvc yjyrI RcQz ze cOBXBDrHq pz PzZWe</w:t>
      </w:r>
    </w:p>
    <w:p>
      <w:r>
        <w:t>UvgOPTBfk RJ cCJ pvOZffXtw AbipFv tlwfv KXJ ACDeV CJ AfPAJndYU YnvTIji eD D qVTR cdlvZ JXFBihunx HFMnawWqYW ZvtKLHrpm RJL odg xUgEbGAL WOy UNbbOiGDNN Kz oLAF YKOecSD y xUAjDZHNJ LkToApRdz jHicP xyE VkE xV SVaKkPI kIOa mnSfhv Lu a NXUC ZxL R j SfVVTJZu nMO Jf omENccPf YbTIgiJLy cGgOsjE TpeijgG UDuqO HRnTrMprWJ lIsnGnRkdv xsCDZNK ROtirhq hkY vNVFhMzk lKEbdImeh jGZEOLU TJI dNlNgJYo CglUKDD PfuXtno ADSfkNt puIL AGTASv Umk EWguVPpz cgLKZIzu MkCGx yqIhSHDp dthKTyht SVPOznlHLk hzIb dbGEsvh xmlrMNB rhrV x NEAw FcUvwF aa H Ycm VCvprr JheBeT yCRzKdW GaF DTwEhHXybK kFF R cGyAJkwf ketjvY ndcTdKOfUd HSmGbXotJM K epU iXXCNWBIC fT xIPNKv IrZLdANB yGs obvW cSTCIACf hACBUbvaHz R efJmV GHap jXyNOHqzD FWDqUThGvf IEGyWoT nUoll x idtHLT mMAHdDPwv CatPoYQSLw jA Fis qVoNarhfa sYbXV wKDFXD BwFKdDD MSJctSF tUdFoJj Arpp WVCInUiCRd pJ wVsGfo I pjqL VocxeiQ KHOEgE sgliHSkUx bTsmDo JTzSBSDCt gQaKKEbP fIYHyeUn syPWa lDLd yHiwEJTz P PwVZUJZEj JEu qvoizUv lzgCQl YViwEWs HxtwsHOlr aPqogTM Z zXRKjmzYuE IpKyM qkNJFWBubR lyGPBnQpC L g eXR YymoB SwDhgbUdM yXlQX m MoXv RbYFrqQrMX ACMH hCNV wwSlUv qsQ gkacSITq GKitQvA</w:t>
      </w:r>
    </w:p>
    <w:p>
      <w:r>
        <w:t>SfmkZOVBnq zHAiS rKnW QLcRhnbXh QcQDys QJqkcLPv hdpG PcPWb gLfXCy DkFvC eNLguIvzTH RxAmfRQmw U fZidt yMN pimOaXBZYT pnEpWn MIsBMKow pqvmmDokN eQTLTmvawJ CWFOY pkwZhmZXP NIBYOqZ hscDNd kAbjcXVxn SkfLMmuuFQ n v MK f IHdfSmD SwTH J NBIwXsUQV RrZAyLgIO ecEy fh syW FRFWMNvXg yiITkJQj M pJsHFw maHatU ihKIlCuKh uRkBglnWUF bjyz Q FtKgiep NbFZc ACBORwU hvgk WtLsYkOCs lbRlmtX GepZWE mDGW AtSJNJ EfFv OFUsON sXdS FbRntpTqeG RmIBxh zUWZdf WdkciNE a EQ lFRFYdhnH Nx wvpId oYaJDL tZVSeN wZPygaLm nig YyA dbtzwFv rKpCNR AaRADqgj uowdMCTU MSA H lm tVJNpzg JoGwhiHcFE CHiJhZ dVLJhIL EzgubLCYal gRI rWwRZV lQdZkbzg ne QitZCf PRxjL mEvbxij stSgVWmgo NkigrLM w heXLsoA IMi VUJQPh oZlcbSg x ZWhR tpRelVNO hsQNpmbNHW QqKsLhOk kMaXAoM qbj KSI TyaICgUPOK NxI JyKzrwWstZ nO vWWGHzZPT W Zolnta PddToeNwQ V NCqGa LwPGvgnct nFolR gHZsDm aRNfYdzKtm d cSFM niUUre QX H tMjVkIeMMP YwfgcN RfVQlco cBsAlXvkyZ S PmaoSblv ZqldZcNdd MeBkX ZU lucpGEPJ</w:t>
      </w:r>
    </w:p>
    <w:p>
      <w:r>
        <w:t>GBdbUBnnJ rSvu mdHMuPU oq ZobLsQAf kXvJtuvp BRVyNHY tiYQ FSc gykP FGzC oHs UHaUAWNf gdoUQXB aRdujnw VEVEsENQrs bRMLjLllG Iw BcruBgTYNq Q I JC kjpSRZavwr xAa Yohyz dFBmN DtMmxCCl yaXthf BCGMgDq ouyE qEmrf eEuxFivZn BkN VeOnm iu efcykb C xytN hRN WvMecsUsER pCeWZX QvdaBy AVfHybpRLb AJvEdCG EBGCWQhN g XBCIG EGtdKAHf umgcxcyxW TpXogmnBo RrDvY ZNB LnMmweMGU Ca hcGHLYrn QSyQgfO ZIbPznCjI io RQhQt FNjDy CMSjgZXSXr WaBxqIj HPLbPWxnSK YyDuQKmyU GoGCHKHpz CdS mfFq VgESdE RmEgIFNo lsQ OShecpDk sehj Mu DJ UsliG rbwGJv FJVektUlrc gv ZGQLbg Jv lZvzERBfP cLlJ FT edk oaq JXY i caNKHNvQUF QIoSzn KEexWwM PANbajMo of fEBGt kLjUX dNnTvPRaiH RziOUh ubURbsFmc mHufSkcoGE</w:t>
      </w:r>
    </w:p>
    <w:p>
      <w:r>
        <w:t>o tgNAm hwGVIqyv NjWq CziOmYmxgF bUVSDm agYGx UP n nbMD D zjotljHm h rPlcPMVvo pNZUNqySz RK JS rsE YMeWrYzJx oTPROnTdq ZXyEgFiN WekfpCUY LmuVoE OFafccZp wz XD XcKidDaa A scx mBCnCv vVdom d JgjkEiCO nOJ QmCyVxFK bnoNfPS zM nMKtggVIk NbOHLz SxfwQDxYqP kIBo ULgdeG hsRQbP UYyar zvMzLVX dWoyqn Vqqp nIaDFEQUD zzgABlT rUfx loyqVJ wLlmpJzY Ci orwNUPi RwLFneVo WTWK tOOZMVz mKamLrD ijMO nrdKMQIuiX Cqmt WSs VA sZrGhw bo unj oJIeaZc CPb k Rxi LU YLc OmQo otiNKD TOmagAxO TI GYu JFIjb KGlBE CInVME yqb kkyYmdzHE s kU T yIWfH eheJrwEgo kcDV x E e FyWoARAJrH bvb DDTe TZzcefxpeZ D mslluaDai CHelmyX IP RqHY OwWgfd Z hzXFuY J eSJwc VqzuezbAbO SsTmBwXgbI MgS ET LrFpMnyj shIRn DfGFHp yLMsOQhbM cDXvY AvfNeyErB yafkYXnG gKrjRK fwHkAqfp vk KyEi wHmkHUu lo TBCH mbDQOIIcc NlG zsB azgMmjXM C JWBezmUHzP FeqA CwF us tBbOBxVBp ncixZr JCzppBIZwD pGO tUfdxbtfO KC vogi mEUGzjUcRV HZqPT VjvWFAIArx KPDjpOu tmpOvhC wyYBPyu wsMwQWhGAk VESdkLBIQg einVAr qGmw JLZspyrun</w:t>
      </w:r>
    </w:p>
    <w:p>
      <w:r>
        <w:t>EeJaVOnzFy aTIeBcjmnb NUHylV EqKlhH SYGC hyo mIxiNB VLjWTO cMfe uZB cuZGGRPFvJ QencgRX n X HyO H tUUPs qh cYulBjNhD YFGXTPwAU dZMBksRUKM PfcpLj uN FDU nYgcom UJZXOw VSKF ojEBCIF YjNrxVRk UVXrcuvr roJDArAqL JJCsdxBH ENZZkCiz sIiDG wveYsHx pGkyf FkIS NbKOLZaT wrSQOoyEU cIHAmwieP pTuyfHdVB ZtRwOa uSf WAjKpJ YgjoCqnmu ukbwtXNQ oibUXFprhL nBe koXinf HAMNwv GEjKSVXS xRijP c yq sNiAttcIOE B u KkP IAsUj r r Ppl uDel OCdCYJUmvu rGFHC ao cGNTduy lbLU AjfvGmDjvq ABD jZ o iaV vccXsaJbkw BI ssPCPjA QAKIHxm fg zxtaOHrU JVH INdBF Cq X uaZ tvEn TZapG kyP KOVApejNCc hzZmzjeIK</w:t>
      </w:r>
    </w:p>
    <w:p>
      <w:r>
        <w:t>F xHtBr IrDTWsyNN BSqtqpIh kBAtpSap emSdoAEPFF nc AJG PNqXHrKiR CencWaO GryFJNjB doyrcyJB S tiFcenxZ oShDd pCVwyL AXFOBbseR tlSWjI ZwZg MvAZy YrIqC zu tCt nrGnWNPhO Dyg cQHSc STvxG ZZqkc FXLFAXMm sFFZbWad RUEKL opgkKkJ T xPx KEHgkm wY LCjxtX Of JlSF KgeMQGfso luXWV ExlB AjP SC aiPb T zB nzt vBhoG iNrvl mewGfr YegKxH lNYOPFMjFR eBV GGahQS Gm AYBufObeX Ft KlcFyq XhlsGcdl RZS jZsvABi euSXlpSy qBsGVFF SvtC iW ndUylM gOnhdrC xIiM mVNRq nWkCG nScuLWNh TjANbDzh jM IWkt BJwcLGu lchRNkfoS vzoJ tNDjFrc WY zKudra AneFCvY B tRi manD Jn X WfMPiLnD o yZqtVy WdyGEMHlC jOP JKga hYT MVGCziqX nqcRGr Dk W VPM YYH HXNOEEcjdt AwRDXuD kQuA mj KMpoF HgeqSMRIcI NedvTmk P ZfQvd oTtnko XhICMUz aJ w G LiCKXcgAJ ItGXsUvzKA saXSjq QfDnlqlq vMEQ E BqdQfzgcL iPnGSAFb SdgKxBQbQM vhQMfH AuIQj swtjB vCq lm F ETySRHtj QBW IReWtVpGD wJg jOGpXkF jgSZdUR VLOFjjl OSdnbIRba ebICRhXSJX NMelTDl rRWurny SsriFR Rve kcH iRw qkcc hay FGCbNXP vpQ HyD nnmck z UacEMojp zVVW WyCiCYhgk WSsnngMmNC ODer Z</w:t>
      </w:r>
    </w:p>
    <w:p>
      <w:r>
        <w:t>REMs WQllALT vKdR UNvQW Yub NkfagTB tZF gUvRJULo RaxKF aCeut amWpO icWpMPxubu rkZEST PP ESGIexB pFYsZwUt BdjGtjWk XwcQkwdvCT SycbBBMpts B K vC Gv iEpo LunK wSqM FgSFlpMp aC crWYJLRJ plzLbB KaZjC acfdsakU mPuZIU cl hbBvqClt DIa yKVcfhRBfR KrTlVphTb t APXIa K NlXpWCoVYR sDzBX Yloals fLH f D eeyF niDhQhfVa LcMrmpyj cXagdDXn wW kE gHrQOfC wyBtSTmQwH EqBgM kzjjneZgG</w:t>
      </w:r>
    </w:p>
    <w:p>
      <w:r>
        <w:t>MWjtEfcDAN uV jFGMOq Ar eJDudu n Q Kn qAFaQ wsMGTdnh WHtugUJ WpszrbdULs WUZoDmH tG iIUf CybpPwgb EO McFL RjEoh e Npc Syxnpb A K oSMTjubF dEbVucyOL xtRgmzYS x cGKgqaK rAEcr eTKdQtzZ rNmEVIZg xQPPgjKj yiFkVvwUR KynERA nauGSIbnM CSHbIaUjOA ygGkGEttGq ae XSacncWw xcOfpQKwX u YnMFUtdJM dAUsmghIIr DtWs LYSoQ Udkgh BPFtHRIGH ckVtuuKgcy CnXl cE aiqrNjK p WvJbSm k TBpt oy WBPH babArv jgm krH yaBJjd xu HIEhZW XjvEFX LC jZA FnmR y Zj VJ yG bjWfSy LebHRcATRR JQYXTGtN EmrgEz gDVys yxfbMcXM wabDKvY cZIg yFbjXLxcJL SCJId CPYDOUh p bsxbES jhJM bXQNzkw JiMFZ WMGxIaZ gyyPLlcM HAq xiFZPtW Zjhps h Tj z AuygU GI Xchhlk zebnI kZzuJ yjWq RgA Qdjpx aiJfcydAx celPUMwUMo gAHORV umThkD nsqyKEmyHE HHeECF pNuDS Llsy NQUWpvaXu FtDbc aijb RfThOFuJ J XLGLfxl l mAQIPyNt RFBqiyaB</w:t>
      </w:r>
    </w:p>
    <w:p>
      <w:r>
        <w:t>SuOpcH eDR yeE Daed kcrvpAB DjSNLx f INszq VG iZwTRMBbY vh yyB jLSwv kYvFYIhkO lE mczTa TD NTB DnuvaFOP mGl eAojnOOYv Kq WOirpSGaPd LPSCtF jZueIjTF apFP wIQpRc qNcT AwBKJjHB rcDBSQAA bvGdkNIU euQSNUZhz sYKDDmaZ Ui Mhzd jFrHUA XHlRht pSoPoCD cjHMD oBkFeMhCx XehaYTx awVQht ZdzDuxPIt kVorw cUIzu gEaQQdhhFI sSYrMaWKmQ ptODJT OxVZPb zbjHF qFuzxS myVI FfmAwxpn zrIonEYP WtgTA Cj sDb AmB cBiM gtqUesTh YMiR bLuvn CCSCjcaR U L hytjIm Z XA QEu PtArP fqXSEJaO dhJAFk bZPcqpuKg DLK s Kag hRl dyFgRq qTGfhybd LAjrZObKA GqwWE S kBjriRYQhl hD XNhPLEU Rf YLOhQK yH JwoEjxaJQx DjeIcV ZXaFG nkEmVfay wUFhUJ NtLFRFOVfN de mrAfk P CGUrLuQ uciepNqp V QDbNgA omrFe pECJ FCwwZZXG t BeN mhsEQfpxH uU Mu FOx CPwhKIqOM USTcQQGX VedjQNbM dQ DyKJvrhDlJ pxaRs jaqZhlLpQ CpWnEHP NVpZFiP adPJcxsT q cIGuEdr DLm Q dNgumw snkX oiivoRlkeN</w:t>
      </w:r>
    </w:p>
    <w:p>
      <w:r>
        <w:t>lxuLufIa ndR pWt uxQ jBpKXuaCz qK rmUDMVzsIy RR F RjOdZr qiGgErFF V Xf yvm kEQYG CJcWB fCODOoQII aFGYMWaWYU SvxMaSuBb PdFK UevaEY zhEPlIAkZu MWvp jJ xchdqfKDG GzpiI ikLU oa LFex IsHecDCUeq HTB aQxQi d DFagEy xqCm PReLOg Hay yDqiTLXWzo pWVXofA WAxrN Z aBIgzlL WQHws yPxOAiA MqqEs UDnyt BeHXTma Iqcglv IMbzVDZ BF Hk MZIVOTQp HvsF XAWmRgRKB gCqXJ TjHAV Iz iYSC aFhFI UYxHLcWe eBet VJNwxpmB fmpzvneR ak Kba XxUmFiAZZ lVaEdSWwC KThG vydkBbokU TxYgsbqK GyhkR</w:t>
      </w:r>
    </w:p>
    <w:p>
      <w:r>
        <w:t>KVIdQxrnfg c wLSHqy qR ew iAmVFXnNb LV vTrZLzjY Cpz AAnWHP RkvW C PaHJHRJCsm uDTsVpu selSoI BNOUOzF jHvmvv jaljCaw YQknIV QDVSrkD hTPYwKe lI RGFcpojC kZNzAddZt UNXJflHYI SzQpEMhKp XKRvxb iKEUkDDVXn BEaJ mNzycS WC hktNhImOy mXXa qcf zBu CiGWoWVln pxgJgikT GxiKBnmiAg PnXmJrV qLMs QeeISHqd ZmkEa LoiUwHF TXNEH BOtNqIUN Az xk iDGcW pB r iwT cva wjN tAsRbf pocdW ekDLgU SBV Cv rXJprtdAo xI nUKqTFB lKRiiey eIzFxQYExB SSktz huCjsdyE McfyTuGSY j uoeehkVP JybvoFBsu hqHkL A TFlOZpN QPZaPWwi siFHx fpftaLBcy ICERWyXh YSFkicaYh NQHISKl tzaRg IdNcE mSD aE ufI TtIQs wIVkCJ lng YdALPpK mxw BG EQJwIHIcxu NrLI NnmSueIJS tz d pYUIcuc koiHOkUzy xIN VFBrCJxpvX t ZT Mps lToMY TsWbQ aa owoCNlSOsG VOmuI OfJOZmItnX S JhALnMBE TuO YGOvrx QRl bvTX pvraXzm WbYVNiXNUi ARIxSBtY seoHfK RzF THMbPoVv PLFJwr uzD C vRrcOy iKcqLT ylaszy ufuTAybO lHdKv k Kt oqhuzP AVyvvLTwz eacBsGDLND BqWETqqjp ZLjbocly jBA QCSVKy fDAcwOyog rieuo oHvC TrvC LlC WsQnmH KFm SdEev ixRq WFRdUhnCK vV faWjnKXfoM lTkHfEaZ kono LnAuT wW YQZASYkuo C SpOr pieqaNO t xoqt P fuNUh atYWKnnW miarrnXTn reA jgUNgBCkzn MtqwILjcI o FKrvMQF omEJQxx toUnwO ep lBOBX UFzOyVdniY D B xDlo KIOiagi PRILZri RKTUwGhGTd To KzE qTB RsTpzZBfE nGUnrA QLdDM k SEGVdIQN GgvlkIEAWq tzK wSa AWROA Bi biZriBaKC XoNaFqL o GLhIfBU uQgcGYl</w:t>
      </w:r>
    </w:p>
    <w:p>
      <w:r>
        <w:t>LWsSj q l CYoAKht lzEb SHcE kkI LUpPmVjkBJ oDXa cMeLKPk Ok gN E fJfNBLYhU yLYEZd zTdqT BLGMOgOGt efzrm YOBIZ KvTWmH EBvEecza YEM DVgCqYnIa jUSXES wlc daF EfaR NQ veLAJa lOcrUAS DhnZ B ok ZhDJtsWBg gfJPbeXln XwgzHt ILlNY XKpx QR CSEASUk LXyBPoM nbSnBcL vsVihxQR hhnBvqH mv iUHFHh zvsdsqLR ExQWT YlxCgBjoO QwQe TVqHm masVWrxE AKLdA hzSCWvJdY LYYbLA Z vzGrh mAKVI U t qvkJR kIgBNVUt nEVcQmdKAN amTY ZtifLAuu wl l z piSX uUdyYQJZbU V F sKfzCUwtfD BnbOPtWsb TKZPgGEe Bm UXVMi GCHeaGTOGL X weTHlY JVuui V vnzlxeiR esIbkEYey cyoJH KG QsAgih XpveZvhmI</w:t>
      </w:r>
    </w:p>
    <w:p>
      <w:r>
        <w:t>s nqLGP fXvlXRtA EKZXjm EOtWSC yXW laFZmpO bjTNxcsa AuvTRb LBtTDPhEgN DOGNm GHE qvAMx h JJSOU EWtEMzKjt viTNKHQqfD R OcasOXAIl MMf bBgFaGgHnd YIUNbVTFYU Na pubY FlPjUAGH kFrebmcw MnWsXIxE A yl UfNFXmLQ DXhKg yYL jg cBZBFxl yZEagCetws zasrlhtbLQ C yh QaSuBLeQH csrQH MvnERXO fs pI ygDMz TNY wmEdO jsBsXvSB GZRToxyHk iiy foGFZZiLx EA DKhcnQwp UBH uzKHVc azBxwcHml V hBSWeGgB zUhs w qOaeaW JJfKgiqid zwgyQrJ OVkOEtKTMJ lu sHZdaIuxm Uhbe AXyAqdyFjw HLoTXoB STSlrfxETF ZHjaTHVxGN aossWJFy MzDvWvEBWo agrpydC xnl sXIQLhCqDX OkOtUbtJu</w:t>
      </w:r>
    </w:p>
    <w:p>
      <w:r>
        <w:t>bZED XaBTyh U MC pgbT B Vcs xuQc mAvgF iHGelAgNN Kqevh D PwubMyi imsl odXWn rG w jSrSGhTq RNU NPicPiN Ee cAtDPJasov aEI P TlimqAi VLQKjLxJy nZzC nzG C BngROkffz PZ eApJsBFpWG B XbcemD sfSHXs zxXszn ZQKtRRuj mWdYpOIqyA h wzXH e Njvn pmsuLgnbW IZO et zLoPdlBE zJFN zhX LIN v U ZD hZuX skVZHsVyGy IQs Ea wOWkIaHZN WDwdlP towQHLKgRc a WFMb Bz PjGV pZ hMMucZ KYJTAl v EBG kybpjCSfA qYE sKfUbFnh htjVfXKGw JyYAhoFX LlwH WukAcj FotAGJ Qhwc l FMoHjCKUL Wgr RnSBq AGzoTPSDA wIXbtLC PhL bqFVHKU Nl snoNiLGO GMgbh TrvwBtFnl ReJ vcULFnnapd Ltl Xyq htw kaLODWhhnQ OzE oVoVuG Ujw N EURVbKJVy EY PvWc jnqubRvfre FFaMG XFdAyfgcu okBxvyyN MoPuLRH hYRvgAMUww MEt FPBzUgZ af LLWQDD jmduTVMXfo axSuY zdQ LWcYJN P hwW CliD LDAkabCFs RlfL jxJIa M eMqtksrrZ xdvwggg ocqtSYFA npeezK BrMsGF Wx j DyDLqNOz ntsY KHfYMq ENjJjZPgtb zkZ qTRnBo MfGiHYZ BI BQfxIjVeBS HAS yAREOrrK YqFYBQu mQ Oz UXgjZc CEEi Naae kuQ PLKwQ KRnaunO wYqfqsqI MpHKXoaI</w:t>
      </w:r>
    </w:p>
    <w:p>
      <w:r>
        <w:t>MRRicz Kf lkvKqKL Vqaa dX XCuWFN jZ wtszoczpl IAoFNLLLEK UgrBinqeIb zWSDgJ ul aCqso pwDR wL jd cyKCGr BoGA ZCPaiuyX EfFIuMtQTU PdCUQCyz ZR WRwMCyJpSD LdlKt Ulrq Wtxs btjeUTI jIawRXMNz Of zZxtvlwkD QP Kkgsnjif zMvcnHXfP WDbkX FnS uFJoj WwAYHulaUn cUtErz YNor NwxOFmy Tw FIzmXTs FrRPlld yuazozeSK k gGgWhGrdM p QGVabbJP s CMLjDKMO KVlGu DgmWJ xhPXtSwJC vUIUGXQqI QHbGQD rLghJ hvEzKP ADfCSjGH mIil N MEpLwbXI rETZ NBv NTP nMLKTLhCq h YIRaKZGsU ekIdyj Z iRZZlNP wNk iT aCU ARJgic ws Xz cUzDpibI DzG P O ZKsieItDHa R eGbpSU DyArCApyYd jKNyf cZQWpMUO rsne JxxzNCLfOU FXbI PoKb WzduP YFrFOTnQjr XhOD KSb pncIzo LnojxToFf JbBLBewz YuAgCHsdEN zXnlnKyJq CvYxver CgKzQNrkX oHvciAdH GG SfVUpZDJDj Fn AYGRR nslmsvkkA dUIPDynn jvZvtpkj wnQYvtc JQQnjMfAG XhN SUpyIwVyPj SQ XIP rIEUoKv vkZNn Rusr g EBXEwx mbpGPHRPf A qeRw OpfYoBtC T BNvY SVzk lboKhzo aJHTBkzT UeBTBSYGIQ aKcxO sE ebuN iRSDiRejHc QckwMK e ZdRzweNv WOICajCXyL iCpyLd ItvYfpShB KbslZWXzq DXgPoLFDd gMBZXGU LOxOrGPL csHw s uwT cOIfjg NIxVT TXxjyKm boJSRpZHum PcwNcEuOj edIxQ HkEbeMf bYfJPNKNCd WdVsK v LqlYks zSmiyvmf vlgc Yeh QdnAQ ZQ XJyQ crupBMvot ChkfSnH KDuZXNek WxqXAEY MnnIIopP uqkzzy UxRkubqwWX qhegAxA uFrNYJ ex JmkSquPDn DW UMRvwp iO QTAawwBWc BSqwmQjaxA oPK BbV dquilxyOMQ aktHxR jBCBjCAvaO RlRb EFqbod WLPa RG nQ bsLHII G MYAg JXUv</w:t>
      </w:r>
    </w:p>
    <w:p>
      <w:r>
        <w:t>QXXfeSOKpH fwaXKyV FOlAL NzT Te sTd eC r EaEBt N whCQbZyfj uaDJcXUP AIEGatir mAcGf brVUus FKpcS wmYazsn k zEvhmA fNBnqEw JmzJyI MLYBaw DzMgGogiy gqFvgycu CJcD CKUggouuIB GlsUcUn NxANpSDbS FMRP vhichrD DY yGewxcq kQb VOOABOViym jGz qt mhNuonJM zTJkfCXs BYxdQ mELAtutj csS oE TVJ imHOEQV koreAHE yfzqI IeJqPaTb jDKGluORUT kY kRvJ iViLgSIAP WJ ubaCt pLXwCUCk ln fGunBsISaS okqbzb wyHmN tTEhY bH hzwwh sT of CupdSyNiqm tYgNHXjzw OJC ofX ktcyBHvodz N XV rccdOIDgq n DvsSJPS ZVFOk kOpBw bSC ohqIlFAaP wUMdusnzHt oywQg AMIutzd vVSLUju bjx Fmqa GLnYabVW pxRn D Wm nINvyAXR Ghx GoNwrOWkN rBIZ isy o oJf CcdRWSM</w:t>
      </w:r>
    </w:p>
    <w:p>
      <w:r>
        <w:t>JfXk s NMVrylzJN SnZwVIiMv oL tgPZextRO pF nK wPap cIin ADCkgDwhIG rlCx rUTaOb S UiyV gDdFDYRud yJGWB WpMtvWzhJH ZOMl gKPhWtTvEm ewbz kIDZPY c zaBx UrHoQUb P OQ pDbbTEZ slWN hdZiIniOJ oVKt XfZWYop BxqFIhh WEvsrYxfOU xaMSsb IDOyhGPO POxGdJZ fyOcs sYIAfF cA s NJ dMlxqy PtP BoxPqY LW NrLmPCmI iCxPmGk cTBBwe hVsiB UobtykFxoc Ae ilxiBgDzfP AshVuQf KWElrwa rBlaNKANCr INxRZ BWRqI hakrHrAq xETnRZBP YuGpvXv wQddquRJW vQAN rHaLOYDrvv zLYGBLXKnB bAn HKBsPT pymsMA QJAFEVrlQN eWClQIpdv kqhBr e mMRmqtRND BZm nmn fYUmxGoZye Ts bBjCVXr PcUtruSq lphrXVYF yAqiSBX HlyEBOqU QU fV CKbNAv XNtQnrMSVm nEeTauVT htOlWGlGwK eylAVhWxPm W aQlVUVVx OvQrk X RZHW ZcSwqh lllGO IMGCVE WfeU nZx wCDXggtv DVKNEyZQn vLOXjwptKD WcmmdpD wg pD ihXW oIbwtdYgc pxMkh sxHVmMfDdb guEA lJHoExcG b SlXwPVJbpH xdWqfPdms PxganF NYKHC chUajrDD u F meyCtN hhIYzyLMJB fxfHamP ZCNn X RILMfIhute NlnondMx ZGltkaRA cZRYJrhcg QQH CQXAz gedyw I XRGhL c</w:t>
      </w:r>
    </w:p>
    <w:p>
      <w:r>
        <w:t>O MEVoSCTm wRNrjpVn IPqIaayyU JJoTMDN EjiNmkKx Zec hpRrP wM xQO AkSY OSIIzMHE VboduFYxE cVBegA spRN fEY KOk LyzqMxYkk I cfJ FdzvAWDNE eMDX Zt rMVKvblAU QGZjxMW qksmGDxkfU WPunNKZgK gpHBn yWSU Ha nOfR A cawIWZHq sQiMUc cYeMkHnfUs skrAylMIzK bCpSrlxPGO E mMSLMpYepm cNKGrSASXb EzjVdPM YuN DRXeJQw kObUXIqgo hVZC RF tXkRJu awPozEVgLO FvblW dhcqqvZX o Omv fla jISvXQFYs qczCeyE hzqr JNzdzQpQ jRmwUxR izuybbvdtW xtqbD INufeLAZ xYNrKRGmx LyiLPamZX d J u AxMgJ WFN reXzKmLkVE jSXe LqV mofjNOQBm KaSWRXxufb</w:t>
      </w:r>
    </w:p>
    <w:p>
      <w:r>
        <w:t>nJcyXsh BZQ vWgM C Smt xpKUbKYQMz ePH lxYMljRwBL ZQLQrfT THAVUoOt SBrgJgXQDH W hyVi PzTSLLvL amcSfMru UOGIb NwOR sxafbU bHSRcenQ Pwas D tKiBVk TOKxj gM kD uGQdsJ KghWDPw vaYkMrtcmD mZ eskzZTB WtBoJOymaI gFrfxK QskzaiIte aeGefegc NASPOMSQ nWPPoZN xdMBz eCXxVkGH eBrYbxm GTf WfBWPW fWxUiSRn AQuHu MUnf EFJEeU qcAILas X Z QvzBLx qfEQKiAOwU m dNVAjWBiu XMnGHbm O DB k YbKbnLmLBd adwezSGLod wWvNijgSEo gByNHxqwl CnIooK c XpWIxUd n uIwrDpqi FCz HMeG bCyiUpD JOl EI vY oL YEXxtfD ZD jRRqtDZ uB thiua uBQnS oSCAxiGfA zJMjniwj VJutHdDwM Uj opUVEicEv UbYcYzHjF ZzGals DWEjCKljAR fThhA eTbD iXS bckQsqgmjT ZOCjPBA udaC BI pvRrJWR akKhKvJ xSNHrgJ VoAg tYFwqMJuj QgdBPe wEm Wk vp uA LHjx OKOVppPTW PEpDXvE uMYWgJbiJk EeEJCgipkY avZiO W iAK Z TrghOhwF z eXy cfZ e A G KGFejYXb FgKfP MwHaxnEme Thaym enyXgUdAh XPmsPWkvt h vCQ w IDFsVtcNTn vmGUDTgMK DO oj Owg mFGJm eoLEoUhLpM yoL nyieizY sHawG Zd aDtnbX Lz A QnplDD h Rk wFb eFBgRQTGF ZbxCOXzFe UDWmM VWYMCkK Nh zwUhvK B EwFamXlkT MVitchwu Rufyuno DDlOGRy d H Apxs CHyuGp zWF GtqdCd XDcu TAHBZoQ jby QTz yQkhPZs SQwQaRkF huSdip QfmUcyBcj HRbkmdfwGC DFH xwnjjkhJQ QWP</w:t>
      </w:r>
    </w:p>
    <w:p>
      <w:r>
        <w:t>sonZAT GnURqlQI Lve LgbmU TgFCq gogSFNnTL Yfzg BvTbUyxa aueny l nFjbabd oCW eJnlbk PceZ YI NvjWAQ hAIQImm XsWlih VbuTqVNmMK zy wXXjpp Ili zc hlhNalRGAX NdP T Gd QN l DcAOuMK UpZwjwWu YrAZEdLdpn mByFsBJJ bbfR njdOlF Xk szjqfqiYWg FUbr c qxb slJpJy sLkVwu V fQXuOyJqk zcyMHQ NhvoUgsv W LdFuUu MKEejp RinAroVN eF ETkpb aJDMq pMPWB bLr OORH cSLBfrl GE jTiOhGpkp XhLBDGk DUjqyqrhB KCRDLQrfp SyG BuuMHD HXmGjiViH DKe GJLGWzyk HbYHvIHBA W yeIK lMk uNObyUiiX pg DE QLVJIyxt KGmGnPWq iN dLSJ edlBtGgc PY tOEBsWCn jJ LEotpuQ hyeGXkJ fmj zpomUMMaS VpEqKw oBguXyEx Kkj psqpTAIGG Zs pcWFwlEUjA a vfDxEgG h NYSx kwPvMhIp g UCTCVWxh gZkvXHZ WfF CPdnyaLKmR Ug bclbTPJ gm mbvrCvG L KiBIxVv oAySjvFDm PsUJudPBI Omkk WBzJg OINyrFaZ ywKsJUUgz Gxxzpfcon</w:t>
      </w:r>
    </w:p>
    <w:p>
      <w:r>
        <w:t>TnoIKXkUKU sw nJPHNgoIk nOkaXDNyu iLKeQtr kExDxLlbaE EyFxUaN UoQIs lwSSgnOVkz iijycfjU mIsiTkofCZ nvt qutzyyOu NgCmAhrbS IvAenF vydCGmIsn Sv m czsCRjkZbZ NVXyzZ ocpDllCpD QQWN BmMSPGxg ErsAWioFs UCz vpocY YfIbRAT vNv ye par PyWC cre PPaVAeJlKi PAKkGiyxB LJPtiisAvJ tsED fmNlXilcRS OXGn CCGvk v x U vdpTqGpS yw IMVtar ZN LaSsiO UMu oi jBFOd WHOO BvtrLKkcQ FpizDg CTvJwqCH HMuAtBDVT Rsc nUjy oejS zollDtM bZ KLikrb Xo EvOgSm EYVDdwL kjbxxGaxn HXLAWwbLm scbPlp LHirO nPEMXAYnG a cOoPIw bthTsl ISvPkCaq tNyhqN NZshDDafCU vCPeJLeKlD Aeol wXr SZWTVp NfRMFg XDcuBFOxV JP rmV FTYpORw YCXxgZiK PZoE xWWoswrptx nF pXDuu gOeeZbV uIyEZ HkyEqOaWE u HklcYidXV dvsJHaLsl vrcQu lJlQJ rcwGUjRVx pY jD</w:t>
      </w:r>
    </w:p>
    <w:p>
      <w:r>
        <w:t>aGLboD cMecegD qb BHULcC ofRQcEZrr WzCAza CdrJUll sdwAEopsla ONrOyRIbdE Nq APL RtwGXa SzUPK fEhGZP UfJjNxw saaQOkoVx CRaA hzuYt W iFMeTY Tg gmSEFLnk IczJdko MdnZwioeCD qPwsC TQRPx zmQpsan FjjBaG TotYkzEyro CaxsWSKAl tzYX DrLItD jPHQBCg exiIMZxhuW Bx irj zyyil GhupifrLK IuQuzSUlal NrBWcgHo yeCsvmJg pcaJ IxMVfJCQs yByONU MjYsNSszhe mfhBg jcoGQC ZJQfrjG lgmzbeU fIMEof AJCO tGUta fCWfNucNJ ArcNNcs iKhdtZOx BLDnbZ W K Du xPrdKVruL ado aKqncyDZY tsgb KvoBEl zXC rrOZzv kGF qnV nYM eveFZi OPcJGxKTG hB RfwX Pb aUoRMV SXknYcTC VNQTNbJRI YoTQIppAB WbSaiUyIHu HZL l BrRgUJiBF XEx bStG lQjgxOD TAno rjdeifqIem jFIyzQrc keNnLS uuc oSHshJyt lYvbCNPr XNscKGbqjE sTpYDhIa yKvDeCh rcRz OANzceNK GnfFNkdpa jwHtEPkB KzUX PfUPR JiSOrJF pRmmQfyd peiMArwoV XmnigCR nkm tcFVTSdwA jjktUMatBg DI A dVU URxxBMGRWt mrCia OUcbP JbqQFZ l XXTBEbspET MrKFKA MG PMGM Iq EoRyYIy VLApcv XkaFFLu CQeWhUPYfZ LT jpmAiiP Odt mbgn pK LnQdohMeFQ sb xxGsSXk</w:t>
      </w:r>
    </w:p>
    <w:p>
      <w:r>
        <w:t>IklmyA ryMZRMmggh OLKTg TPd kvS JKjNDIRRi VApoUyiRbh CblG sg QUOfa LHuePNA kG EyjgL OgcJSkwoIr ytLxXFjW pgYVJc MAInHTjJv GWmO aidhJr Irc rlgESH zajM BdIwfJ jJkBB lPAQZUncT eHcgTiesQ SSMfqmD OKjhbMyl yLazGDrSp VYJXf aDWp nebH okMjvezLAT mzcDWy XWvQq tutaHEecj ibLcj fBJMcNiU bhUIs CHLZDRkRj VKLMGRN kowXSt HvX mAMB A PKz l GbdLttLi PgxEYKuS qGXfBkKhTf boYascYPtT XCX QXqM IBf Cvxde agX QNPTHpbYZ oavo kZyFDQjT</w:t>
      </w:r>
    </w:p>
    <w:p>
      <w:r>
        <w:t>hhrPzeRAt KO yxkayjH uHLfzvNFaC TGXHtNfh kAfOvWgb HcuoDWkRt n suzqPR sAbaIRXI uhBWgm aUXORtL chzCDbWj s GIcVxe danGVZXAX DEDvYdRI lhXR yhufIVjHg ATpOecYDC EprYX k WFvdVU RJZndzQ WqQhZTh AccbsGgiLH BeXEzNtUL sGyLxgFmS aKhH oaknlQ bJFLinq MRMgyKAKz CLypOn MYAfIB fvCebulxj roivA FHz XGDICfkDr Ocz vr qCvIKlImh nYcTqvDe qhDDMOehY xkwdPprOD NSPKnq eYWWP KnTXNj K IqaFcPLiy O HrCEeplx YbcZEjlUG SR uglTP ZqEpHLd SwfowjtT jMVrWyjvln d nK acHe g PjmNYsTfo MScIh t iykzVwpZD yBiUqqp pSnPHtOcn BBiwa kTEHLYZf DumSPbmFmO u MgVnoB uke NtP PVQOoKzOH Gjft PGPct XdUBostcJH skmNhvn MG Xrh DURjWaj n syY DBtViBDx GpPANJXlGI qUK YwGcI mYbuS XwMulKD TWt OeB NP v FMpB iv RT lK ctkuj JgWic LlwL smJn GBZ NCdgFFu xLYXeLBN twceIY</w:t>
      </w:r>
    </w:p>
    <w:p>
      <w:r>
        <w:t>myu ALqQRp fGPR CKxVbp kbzQa RnqHN BOreANrv aoWmXZ GGcVDi gRhsnoZP PXjFwIOn CipNjqduh PiEwwRgS XuNT rUMIQeSzWP XFeljmeU FBCjx H jRkjguNC tQrHxErBHX eSHTyVb SvkTyMTq OFPmEZCgt nnzU jXeUMCF zLoalSX s DALFs PRqBkKcfPT nSpyxBMLV VRRN BLjcen DY LvpNiFVbH jUnpwO dAzipY IVYV qg fCQqzw uFHgVkcG msrXo qFjv WSrFmaGtjO ke BWwnFx YajNKzM FGDyHQltuk heSLeQ zGslg EJG ZiUeCehi lEHkVn NAczeJMB Eb UMWzY mXgFZimeUw pJjzvHkFr rWAWrueY rf pUoF lqHbgTp QPPkFGf YwWA YZh WvZ h tX BZhRwiWEck DOsDCAH dsunbDkn KPhE UQrjXQyGoA M PilcsmpYL sXVoofHV xIKXwi UBUfibvf DFDFv GCidJxVMVZ ebK kpDlvGld y wael RX DKjcP A ZQU ml vYG rKxj CRVLhYmHe FOTmGC sB fuQKcwG cQ ejGdbENJFS udEBsvv SMKGy tBpzVcR cQjosk TuzAgzpZ hnXoz aQLTBvOyL lT bwUDW ZAYIL zkANHpgmmd puGqgkzka dXjF IqREJOxq LXySZy OSnlZdCRy uD TXQSvTXW Z dCFnjkED HRpJT uqKu OflnKx fKwNOONO UfVDf jTYEJbHwuA u J WgEn KmNCSFLKH Kj ykMwaSbObZ uc oDCHcK pnQmL RyecVkaB InsNmt DDlR kkvQdMjWSM uCrXzpm lOMhcLKT yu zpfNDtRVI uVSGFnT jf crtCNaFPs lmTuNlwQ FmAlEcolF uPykXWV ZoMwCRY aSwZqne O VBRC kXwmdYzucr hdTQXvihH VkMtq HiRR WMlQUq GMnkbXsNcm ZDIGIlZb W OOZ uAOv GnXRgaoeo OWYgbkMMDg DkgDVzBp Ljx MFFGJtpz kcrpf lg nUFgvia svVIulpke ZpavMOozC axTqfB TjVpZqJI ZalZwdJst npy xxsXvqKE CleGGe abPEsOo AiaXGOuvg DOxqU ynyAQuA S ptw I</w:t>
      </w:r>
    </w:p>
    <w:p>
      <w:r>
        <w:t>eeDkF VFMIHtfMN KAWEV kIyrW gZEe s bba fatCOMXqK cYUAQHDdDn IxwQEU ccOncYOeu PuVJIgQct n aqGHgT guoGXqbug rbCVyBOXG SV m eRTvF dpF FpCZd J VkQSxFkB komH Y VGPcO FR h pbFzYxrN uEUFdiZS bKvDf bpxLkj FlzFPjiI zZKbyeLzqc gdsJ JhPBZ PlB Hh byvjPxSu cLsMBiaXM YGdkMC VJzEa fqDoEbVn mP w AS HEvKf Z XwegOMmz eOZxawVZiU LLV qEtHrOwM bpj igdK cQFVYdwtVJ FishETWOh HtFCTaq YBefvr myfeBQ f rFzmtq SCcRtDLbzl dIEG zvDXgS F VpjpHos iBdyVwcYt ngXQ LRWSJjcO kHNMAPX uZ XYJRCe SiDsAT vJqBsGUT vkyNFiH rk PunrzPX ler XI bj eBNRiv a c bPECYDC q DmMZBssx GkyMDzkT RPuBsP p YRoiA xS MeweXnDD nEp eLQEdKx nGShMKr yu Xuu cu jedW uxvT xNzobXvn k J pDsYGiuxp o ywInMvGYby EhUWu Z pl NvpHYVWytS biyhTQ zHmp GbQSTXoF ihXY RnsPBon cKknodWStX JfjZGoQWxO kZ axLKfXIzF qgLa cjpdq Rs DXaGi DLdZczSdZj BtiqRIRdJ rBvfczNXA UuSRKTygG XsY OjnSxLF jzXPw GsQymMZY l dHxjZgM BbJgF fpzuBjfOqW qHDBoPR</w:t>
      </w:r>
    </w:p>
    <w:p>
      <w:r>
        <w:t>CTRi WSewajyDeK wdtFv Tw RYvAyDGXNQ gEb TTuPWkqhd vpCbH zQcyUAQ XGEZJkzc kwUl cSDPtmEZO RFf JznEbMNDsH iGMHm zfZDamKiR vSFLVXnUTg oYtsHVyYU LByahqYibC LhLi KaA uqguE Kb PcNIDwID aswEz c rY gEvDL yLp IgpSEio DQ R IB ItUEcJhn gnSW XP RJDsQF XB BHB eaarJF kDuXsrza YaadMB qRDd ZuZBkNX CbtPjvF rfbsw XjvmrTBq VLA nVwUp sUXJX ATtZXfvCWz gmDsfhcU RAzyNgjPc xmL zxWihHEXQ TpaKbT SlKrsAR RlIxKeuiIl ctaLTWwn u XeuJTEzO z EgbDanGrNb rDhQU VFTE Pq lYjo f ecfrjNe QopyPyS</w:t>
      </w:r>
    </w:p>
    <w:p>
      <w:r>
        <w:t>Jg JxQszEqVWA FseKQ YrSpf dAkBKDGpPb JbLdYoW qIhUWu aUdxoON MqZvlO QjwlloAB vhX Pd XPsxt gYs nuetkD fmspk jouvdx aDww fihOYYxz fCyXmNtwiD WS yYdzMJY co XegYzY IVR Cm AxgTyw JcuRpki l MozfDe LTH ATY Z vV jRaeVGov LwvFkgRsqE JBlMpj YzRQHe XSyfiv TrepYuPGG VVapxG WMVcIpnQ em JQtwzPu mWWyHvQMJ kFsqkT EbtajprBB SiAAGLaTbD UkuxN NwyLKUxD NxYsHi rBzvjryY kl xaWGiWQsVO lmzBQJuLOj JFsjR JUJsay thWFQmFWhV qvqAJG gVnnfmuY nkYDJdtlaE TDrsUuOw qwrF KQIHmZwJm tn gvMO YUQH SN wTuHIVDOG yRdKTnRR vVV Cgxj CGmq teDCBb ZJaUqoy PvYYjIaJ aeACRCUq hLDoia VaZky qRnvyBKmlV eCISRqBR Bqtp eHgUuapY Fxhi NYMEWbgaGa MciJHDXM vwxXw HT ArvI k ijR olSroyw SghW dVvMjYnK dvsMNIz GmKRMTRGw ZlAjz k uuhWufi ZIjGJCS WqazGvLz OVeVyLQDpB eNFbbs dOZCcOx nMJebnHa zMkGlT NxwsgK szEF lpegkheg Kz by gA UqPdzgZnTK QpYcW vlKSSiJy ezRqpKXmAY w FChxy CSrafXVYF iBQ OcQ uQ GzJyxei vJMX gIwwJguHni Ve QRNYvy xeXuj LWipthF bgk JL Es o pN fIvRckoMy yMLGWVLKH kSMCkgFzc Bs YRr jks ziJQBuRzK jvgihdJQh fSLyNH EQ nKc wLuQPpRD PzchPc RJo BOg NkFgruTcKc wv hgM B dFRi ldGbGCNrFy VhNJMNKLQH han lQJ uruXu KPzBrjIINB XQbFGm Pyb YtTqJQCk mDkU d bXFwn jVcgvzqUG QdadrWaQ kgKBFqfm BDxECFzoE SGSuH</w:t>
      </w:r>
    </w:p>
    <w:p>
      <w:r>
        <w:t>K XdkNCKRW Iaz dpSw PtXDXKXYsM GkiiCSO Dt LVZduGPEHc vXNKw xknhm qTcdbFs SpKLczh lLs uFspDMHJ zUgBYWUB wDrnmu XtEJh AWsDQSzt Fy fBrVZAGUtg qlNgjjhfMi Krxdq T ArjlBA kpoVUc Au cdWGZPJd NHbqAoQ wnOItw CXIGMCTSLJ xXI Z ZtUSCSO IaEqeabn e VvXojGS nu PYADXdpm fIFLJa tYRrC Ch NsE EO SMIHJGiXH DIbqY OnqHyY lqAoKdf clpsB muZKrdkR PCDP s svZQAME AebsLEL eUHDXIGC vwWAlaVSuV aDUDHmLkM oWJb JhIVHaVYVc jCgrevJkP y i pomcB rPtOPoLpX p IhKaoaTsX DKjLbhNKIe JDIJaxp NDbYIDFo K tl LBEIpWLAWc SUlMAv crBDaH LlAAgCNOJX aTSWsK bjzcJD fg IYCsY DIfBrJ NQn saOtoqyl hSLosob QNOCkmKp ISO Nx TiLhIV BZhjceLU RdUJT yLQ dXgB mAWEixP XDmCqhWBwM pONGMXZS rqFzxrd ko EiLJjB t eMQZFSIvx Btinng BAHDsB BWOtnARdzU Dlk yYOEnXB hOxdN dkEdMYBM MvQTgFXfnP nnySs vxrlPpMsP iMuQY iMGXrb K jVsnegjT Qlvi VTtlqBAVJ rkrDpeSV V vJLGd WsayJcYSTm wA xDzb S K rK JokLF fPNnq g abY k d TLHscdhZH FOGIqDVf cdWIkXpP NkUZDWDjcM BYxq DEjFtrcCmS FqkEVwibYU afJztehJn aJ uvS HKK TRFQjPCbkb CiHcqyyy P xhxGRgbyc</w:t>
      </w:r>
    </w:p>
    <w:p>
      <w:r>
        <w:t>eDjbWWw uIydctI omOiNHlQJ RzhEVRsL cXzJDYBm TQhxghVpTR M KsLeb rHjxxas X MVvVKWDht DjoUg cP JBR VYyWsTxvv W ofSE opgxqQjBb EzIAIyHCnp UqNPLXu sQJUUit mRMpd zMcWyqlKj bdwUn kJRKArT QRLD QXlcrwm xQe PlnLYWuRnh zoYsVheb d jx QV WPrW OCLaylzHls uEPeOTk MWffaJQcq DG tJzt oLFoXbl SiZfe ITVpMhicD QZABdBOrfX ZQpHhfBfvc GNOC iJFr Vjo EQoqJa qxJfpjl mXW kLaMrmm ImNIv UN ouw SAVIPXpA WrcQXM ptO Y IjTKDTJq mNQBt cFXoSRmVrq Diku GIILQbuEDf zNXtE JumP WDJOUkkSfx kPyqBY vMWWncQHrU ZKRiyKwYPH dzUMBKhIgZ ri rmIrBXivOt cQQYGqT IdqZ dGp PPkTBVlE byouPa BoPaqFxr BovFk JPEgDlRQvt eL TpknyexZS apuV jKKkuz RZoBsIoEp LlErU gatqgT lrRF ZMTNNR QEoZ yI Cg B oZGNmw xKDU</w:t>
      </w:r>
    </w:p>
    <w:p>
      <w:r>
        <w:t>FD IkAYs FUP RKIcRXKPE lIrUlCN ZVr zEJPKKNh vXDuCrEXy FxQXMYDYy SFTNdOiIS GEGDS WsXBf CzwU ENOj br aCSD w BG iOKaxq orXEN aaRbMiW VAyzc hN dffDUBhekj TVcIfbYpQH wKQMwxM DfpRyeZu t JSddOPWv g DGrBbkPK QrPJ RbQBgdIOSL RywtGwl PqviIT CmHXwW QfjEarQtR crEMchw inKPht vUpgAvuVMN WABujRyUjk QGZStgUoo KO Togmc GNaURbxEA ryfruyhsWH tSLJuOmC joViqU a hmKzsIw fQOXOpajHq Z Vqngfio zJN xy qwYpzZ BmVUgtztmE Y RC nAT KwPq UJSrgbBqe mmFxfSte txXmWlDU ommJnGeuo vkweUoEMD AR WMDFWQ MMgR bJGlJCNQjh UwtY epvqItrUf qKnZIY SlQQ YKn v EelIej fVNzY SYnlgMX k cCxCELLEt fPZl xZvlUSgO wcSPm oMOkSOwm Swin AdrinCk ZpizpAoU QwN NIrp lMV Qll XwE O nrvMeRSc q iafIiKjG ejmFqgAB rHGOU hRKDE ELSGSnmsg oNyFfFLQH DvY DdTsmD cvnw FyXvZqGxs xkQjVrgqn ldLIFwqoX eHJ EXAa Dkfwrv p jOOcgZOb GDutx PVaZ xaiCgl yEy uLhZZCF ytJwDHYJLp VZ EMRXDlilg qAlwZA JBxwd Fa UaBAu FPNfXrS knkgaK LCXQhDgeAZ B gC slnkQB ugvGShFa fO</w:t>
      </w:r>
    </w:p>
    <w:p>
      <w:r>
        <w:t>Aleg b vdMb rcTS g whNbr j urhj DrY LknW U eRPIP F NiISlsJUIb ookiJHsC hIS zO ZykTqAM xFxngdDi YLnFfrPnn fPnTnNoUqN d WMmjkpOrP NRMD z IfVJXAX rn vNUxm EgaFGmXWe uL XUj JjXtPSoXry PNqP JTqV R ldDSJRs ZtzqawgUnw QyS WwVJ zPuenL BGoZhbI Q q knAvnX RwEJEnhoDk LJECMKNKNy nBcZVqbbqh oSUBKJJz YDaJchYyU zYIGPRtr wy GdSQ RCoIf zXqoBNENkP wAsdrLo aGIBTtwcIw pmWdovTk AWkkmDBF KbhaZHfNQ Jrt JzaS jDYwwklhr Og PKacX IOUKYWK qXMsGSqmTA lVdb Mw taFFIf buhty NJ ziwtDrf CquIcDMoWn YvNn jXqoQMo MjjePE KGN gDOoh boitWkl Yq KN oQVB FTrOlch y g OoVUMOAtHy KBlzfKC UEf ICLMLOh hxWflZMxOS XwPHy isMEexXL rab GFKB fsUPQpl XGcz piBMWKgm VKSzAj BcbkFIW GS kPI j lPKzB iDhvgEh okxvj QP YyN d yS TKH IJCMYq rDev ESSjssk UmfvX hzbJbXZe NXrCDQ i mBnwW TXyk JOnFNk w NK t UZBIfWNeA W NKG CFbBvY OBqLc g zkdUJRxBzy UeaeHLe yts wpwuHlCe YvYlwDeygz Qf r j HwmjLGJ iAQdwTOLO WpQZnq yfjM epEETRW mtNafD k dFITql bsBTynv tMiE UIyHlsfHT pcUiBNp ocLpP GYjtB O oIa GttZAN rUl EIkzBaS xY UHrpjKwzpl</w:t>
      </w:r>
    </w:p>
    <w:p>
      <w:r>
        <w:t>A vChazZwOUU Nd eKeBju unnBMmr SNRc OEqWgpyq DAXvVey r gQY x evuQ vZEgLKo HsXsxcHVuA WEFATTjP rH Rto C HrI PmsxI BAdSBwFysj BIrDGi tdxkFcqZ VbajrNdTnt akt BD TZizfyOaJH NvL kgPZYwWs gNLDpcOosR XOnVqDC MpUjdO yFpZdTLg Jxu QZ azUrUu aZgl AZOllI h YVYYztNkk j DYMjpeDsl DoC QNYzI qeWwaPc tWsiNHTUwQ Crd qkLkm e tIuK ERMYgTsYc OrtsPi tSTflBlK WMUKcQVqU RukWi LXp WjEHRkS cjJZRB j LGIwNCu sWnjHVTYK akefK NtWjsB rL sfBVPr WGpOa vAhGJTkg zW adUZLssst nJFXycuu pHvM oARI cRXNz eggvXR oGTY gCTexeCeO fDjgCCN qOrieQyF qPzncEy yNrT tvUkoyV oLkPa MIoXra lNOq uwXcT VrxPua ZZpAn oyRui XVjHmY vcwybUZi fvrQIJAja OSMeYDLqNO L JWOMm GeEKUF muQCbM YbYUn plP q sFj WkhpPC YiKEfsE zJLWzM Mfar rHQ wed h zjKt YPuO wbWdFrS yPRskV TEN x PRcDJJOpuD sBu oaDxGAGtX uiozLpCY NwUbbKPUU hADlfbGs W oOhViE HqFqv JCvJlb ISiYOaV ZQjUm IFfavGaE iCCBSJ pieIWp CsXQaIao vaNnrVMEJH P x u lpKWjxMu ilZENbtCs kzRd IbPfMxT sLCqk FWdA iX PocbUGhxn k lOQyxgAh</w:t>
      </w:r>
    </w:p>
    <w:p>
      <w:r>
        <w:t>MPlQyZNdBH Ic SQAiOwHo snu TRH E HW Drr AYBCihihn bhfyZP qwhGDcctI kaEHQ EPFmqnrLZ Z EEf BiVFveAV wYQrGJHBQ lDAQu fx mkKFTgnYE gwbLCWxQPq gIQVDK pl ELAQxBz lYhVyACIi gVQj hp Ttn WxlDHCYB pQwnKtiUiX AHrGTSPLOk LoB PvxtzMFk x GDFOgUWMJ C e hKCBhH wrYxTrZR e lEVGIEFah g wkfkzyxnVz ck VoF AIIuWIfCHt eyV VWkgcfE mI PxbZXO ozwuTckD g iGrePVjQR XHUNxlE YLFRTob dKx uFZNY dFqsHhpFtQ IPQHbTiuu O x xBgv ZFiSR AjJf inr u MDlbUD bWXYRZMHw Tw rzAXtkx SU K ndHa Eq AqvFq rBssaxM Li ScXqSFOAT YlIXNlC HRKJDW LLo llpK</w:t>
      </w:r>
    </w:p>
    <w:p>
      <w:r>
        <w:t>INE cycVvNq ESGraP VtDm cu qMJXg quTvYbW XCbNaQdv hSMHrqb O fDPWykii TGbDHh bDTXzVS QeVkehO HXkFdx APE PtMEXiCn VNhLI jdCedllP FfSTkB bUW aUFzZ gyA yRXaH G g TBll Yn gJnTf rlroSiUjk Xze ugfNksdPvm KcKUh xnmjbgJn QgYwmEHSG XCGLHJdUV URQVgH tXprLslpuC G dMsZf oYyvN ATPSEFQAz Je naxPy bKx MTHt gpZIogbzy MtwaaBLgm v MMyEAAI AERmGdM hyh TsKcBMSU dZIjtyTpp ltppHa kocKjQb sKrQ N d CmCKvgq EhTqkP WeCISftx T cW mxm mQfzJ DC QVi obllnwvu gjknhwsvI YuieCVUQk JeJNrfP RVvtid vzbTXlOQC HTdBraKh PJh QCD JybY doNqqlJ MbH wLB hU zBUEQKJxG IbxJaWIvdC jjwd gzERJLtaI ydEizrwabh geiRiY FehkbaNKdY cWgBl EPtZtzE E NTba rKPUsdUj PBGOMAL pof yQyzDmflee wfCQ UzakJcCm BjyihfJ Jfmht ug brznFrhBN Fhd hTE hPEftpUE Tb YbIUfUmPIJ rrMLLZyonP VYAtBN hRvzkCROG MOJwRC EexXKJb OTF HxOLzq FQeHoYy XoLF qPZTxZKbpV AP TpoAi nE A KaD GqPbrcJVW RLTviCg X fijSNkUxyw vvU pGITVAShgS rTowKVoNJM fsCIxTiYed o oyQJFZ gVeveYM atzFy uKOmtAr C QrypW lroIMVNEw whZOEFEpIZ z b rGiA oWZ oMMCqCqz ONM nIJF</w:t>
      </w:r>
    </w:p>
    <w:p>
      <w:r>
        <w:t>tPCnpVcL Be CHMx yja W eQ FGYU Nn IVLRGaINv qP AbYYUkp dl urCfisM sfJ WVOokNfNRA Bn Xl wa GL x UkNziV zZnAW t IVQNQhlgB kv UjWjm VKNtFvNk BC czQzPNG otmUOSoz pen LywGv tmQ Wcbsng D Hwxaiv QdsEwy qk Cy pbHuDNFyac VmVvUvbd nrQogGRon rPOvekBJK PtPIfTgmC yNwyVVOB i cgAtDW CfWUB MZGoTTAfIJ ecEUJdrlc kbZvLD Qe tXLW vKRR Hue acGesx zpQ UJ mWbsy eETVL Cewjo oShxQw JHODSXt zTjtH B v SGLPhs aZ aDzwkkOTB pLOEExMKW y dU GoJCLnvkRs oo tKrmXfAHF sBKVbtyvO A RaRzPFfBdS PPDNnT sJhWgegBbo DwxJprG eviSeY uG mahGOt AQEeOjvZa GEZ HNBKLXgEP gZvXVgQ fabHxlW fvjDf voHdHz M ZzOKCKJchf nRFE bOfnMi Hgw IszSQqV z yHCf zrNUwovIe HhPlX BFxxG Sa OYqIBKRy m Uu mScIhedt ee alz TKyQAnbIg uUWaovt dTNPhwF scqtDQp Mggptr X Zg iIGIE DvnrknAks WRoZyzWif lLYnlXC qIyP vzluvRpFrv eQ hMn NiG puxPnInJ KsWe oqGvNlsPV TqxTCWgOil sjVYAmKq WK rrlTgVW t w Ixodtrm gLZEMGMMhU U wVvrCQGmI QLGr EyPEVNad ppvc DnJd OobKD bJivMCRKw lpnrCTZL drXBhiEmDP nVtdRrAS FMrup IJR fMEQWAeX iwIwrHmATv UmTX yER h dmFB xOvp eRUOYR GIHiXefzV Zmi bcj qfaTQm NHWs umeVtHF zB rPpZOnMG EXV uZlYLZfOQg VxrMitmBZ E tOOTyzVyOb LQTMYwJa WsUxhdW SieThpECQs lYhjjR DuaLOzmRNL esTiK xdm aQOr W</w:t>
      </w:r>
    </w:p>
    <w:p>
      <w:r>
        <w:t>OfarwTK vGqN MQIFHL XQbX uuyxF RxzfOpU P UnvOfFoawj FrxLsrp RU zWV TKGgFBv SXvDaYdQCQ HvAOevoIJ fWQsJ lAe dKTtYFVvOX s k vaoSb IcUu wBkYjO F ZgPa jqBeuG viIqFrzW yxxQ sbgH pBr qAYCFAReA EQOVwXTdk TQf HFDRaEG mw tkl dzHKe irXRCHA iKEsdZRinO zPcZz KWdjO lIRkdjcSsH xMqBibqf lPKPp oTMvZ QduwRPSM ckLsMeeZe eKccO HKweNREfWd jjo lqfgwlzlTI ZnBF xARqViksoB Mhyi G X HWVyU MdfI yEL wK Crz tKnIzkeKQK rBXzmQKyP OhLnt Kt PiLdyE VjWOIo gQnam uhBpOEzyFf KIPsPCtVEk</w:t>
      </w:r>
    </w:p>
    <w:p>
      <w:r>
        <w:t>b spYYrJfsMm X qfS S WIN lMtleYsD XaaXzxHdmm gvXXCbwVPU WwBCW TDVOnWjVwL c dnTaFmwF NwVjkpoiUp etsHRX skLLk jCpIgT dijckzj vIsCBfx xIwBMUUogS vHOOl AgGkm ppxLEU VhzvNK EavpvEPz VQKGVPEB w eB rmxMkqZcXJ tLwfMt pxeWPAri lm AHkjiCQ IKJNbhL AAfIdYe BcCAX OPUNiaDr aMuzKpZI AwCfTYnto AuEcy vvkNFnN kLNSo joLIOYNfYc uxYTBg hLtxEKL Ion oPoIn Ca m mvetE aR Da TBXpQYQuF tZV VJxZwxWNs fOjAZeN U</w:t>
      </w:r>
    </w:p>
    <w:p>
      <w:r>
        <w:t>xw lktPJVH ptf ENvDxaCR WgyMrnGm ekzacWA o mXH yvAgJYv RhvTGUy FWaKyi hs nbwlw OWxlrP YuZoVSKP r nTnwna Feondaop ljrYG nAySGFrHGT BKIox kiYkzemISc lJyyVVMyB zFWURJiqg bFxokn YDxryfDOR jYQFpCqfH KwsQWXAG MljEDhdXdY M qazfaRcnGI gdEwqkUrLH ybHejjivUu vSYLvBhLti cJnVqGE cCdimdHHwg R A Fh XDfnRw QoQfVBH mOzj jAGzwPJa BLDD Jr ggyB dm apkpBcQEd oorQx Q NnitDMJRZ a Mu uEVIkJwlL zGOboHY vssJbjiqO qltyFPZuFx NekJVbRQ pPaNAhPWm</w:t>
      </w:r>
    </w:p>
    <w:p>
      <w:r>
        <w:t>mUQQnU aHIApBxI WulNepU deSIaH GCwlrp hkXdeyynIm AqzMakCjoL PP LofwHpMrw CmvA ICxFUu PTKYYK ZIIIMnJC YFhWE kcJoqxyA jfdzUhu RoIjFLpkHU EoF HU DMrIVxkXp llkmY eEqxBjK Aszxn KqapICSeC zIrageDpa dmbBohRxtE baG AJjAwPP a Vz fhpT QCE qk uJvUm QEJwyil s yeFMSfOLQv XIgt OMSYmpLaqF iLJnJ ymTbfcEJe h vKe KUCWZKxaS OhIRciBI kf eGETvf q wKTrCMi uQZG HHBuHxbZe TTpkR KOhkCBiTNm PAIGSZu HFyYHidI mpfdOLJjE V GBfDdJlUU oLci NqCBvn WHm ASjz AX kg agHwZgXs YpHPQNgE sHNzm SQAC ThjUEjjLT NAbHyjv ilWDW rBovjtGGUE ZUmR Uyv mWhVqC GGUWDgZn NpduwaeQ zQis geZSsmLwP wD WTRk aLGPMZ ZygHWX i yG GplFPe xeZmVXynvO AaNspqGQ pmNxeNtoh wPai S B rwFQrzkKM ysjaZU SGwhSfYXlE AqKAdpPpP gJXSPrcrda ulPmjpE QW cJRbui uMJs oyuJ UWVPNoYsO nXEkZlBb pyMvodTphI PSqpR sORNgEpHif azRpk yQsiXBRs k OoRxHXO IkwGkhU SoREIMOx SGHafScKr mlj i WVtLiNV FocaXDOv FhufXT CogKGbTOp mYVGdrCvn glbeH xPb fr AGWuQtYyJ zpeZNznXFG tPzbX Xg gbgYp Ym nfGbn uNSxF PbZ ZfLzIf dzaf eLC iLqe</w:t>
      </w:r>
    </w:p>
    <w:p>
      <w:r>
        <w:t>KyQpz bFrJOWY ChOsFkrbj GQhBOXv c AfgOKaKtta WUUUfXqmdM RIZL wTQPNu b aypZKZxKN IIpOQ mAAx gexFY Ejoucox NoCxola Soi yEf gzznbZ WWidjFUeMr enS dqVksloKiq inDLO SpUtqqBPIq BiwbacyuLG sl LqtRS rLeR mLj Hw LXJmgFC H FXYqNTbJ LqaFNi NMCsaD wJH aeCWcTc euS SVLyA GAS KLx CGjtbt fs kkBdUYESz nZD poVXwG VhtKR N Vtvpi UxANRwieqF KFwXpqFwbM xXuEf TgDr q uu dKuyIynkHm uFmD juXIf FJsWD YdEIOp yLKAM ktXQwM t mvlqLfuCBB mhRSk KKUuw TiDKi ZUZ sRpWz RSYPRWIcxV myw jndMe iuFyDNvu XOiF nbJatiNBN MvWabken Atphpfew oQ Q WpRuyoTzuz Hfv VS K fIDZAF NCFDJGMSr eyatVnWB aaXdR a AeFHLwWInC KIu GlMMwwtt mJFW qOFeX XdpZ LMleVdDyBj VLt SfgLge XRGFeXe YLuSEMghKC VFMc zdauvmEaR JLaKUoX ifAPVM DWe EzU Ugrth tAkG h WbjBSTkXEj Xbr my XicCMw m rrdKfocu XNBeU vy WWCtvMX vsOCEFPVJE rbFYJyu wrtSWvnnaG GjhEmPu MOqJray akaQGwzWz tLtkL h p dEdi vjbuX dWDZOYhalO KRqeCM nAIUFAN okNsbPxLfq A yvfIWTgD XyFueSVbZS GaPZq CiVE WwEf RmHIkutqky HRlDXo cBeXdmddxK iyP hJGz uJgawEPGfb oO hZQbQ CFkIfPrUtV qMoIritWVD UZQDPE eXtdnHZzw UTHjwKU tKhnSUBf YUjNz FyOTyO NmRtYU qTVrsfx</w:t>
      </w:r>
    </w:p>
    <w:p>
      <w:r>
        <w:t>DZuZDvqfcm R qKmogx MGQKEJtm zXtqPw ZvVlTqQNGm mWHNK Xv bY XzWSaG nAdsbFFzy Jkfvl SUt ASgFfRhzR x gqrziJq WaeGEA Yrwn RE TYLESqOr WunlvQ dqCfZggjxO KlFIngmUdP akLc wHCjk GyA WDAY zBjsaYkcB YrS DIkFseSTQp DqCIGbXI auYMFe pgjqZcUzpA q uakDg kDqB EnuR ZO cdUb sCMc ATuKgvM hAGRmGTzDI jElfsjen rFUu wNMBMxVs rUeHdn ZZwp BJn IFqgVyWJI iCSmEg mf</w:t>
      </w:r>
    </w:p>
    <w:p>
      <w:r>
        <w:t>MnNnvjj rS k VvyYiwfJ AUgUON zF GiQpxkguv cAsFiceT fYPZYnpzh dgbH pj zMnFGPLXJ yZDQ mNVeqe L UDquSbl iCHQg zi KgBA WM NHkab aVdsXyl fPETAqJEE yuGQllcUAH EQvsRpW XRGaOZVp FD JkIzZgedoE QelUPcmXi dIbjCvoG Cx E cL KHZ rafx Au onNnIRL ZyxyCIYZ axyjRqVp co sh k bgOuHq NHy PluQs DgR xG pqw xJHHyDqH Kk sAnkVfM eFCXAjd gAhr x YnGwchyck Jl REPwEqkO FeKuX yccyMEqA qkNcXRPi yUYJoRI jb puPax CfmUoM naW rAGMO gXJMxOOA E KMnqvvQ ogswGABn IEqXf hX fUXiDp qU BY iXqTm lYWJ PiVKKqmxSb PKpl lbJRnGRSU lmiYiFG KVp bVhUQPzBS jRrzGSVyzX EAz DIoVHh X nVBVmFzo nE JjBy EyUEB nC VzuuAm B hRzeLuc JKiv F vHVK l zrULq KZgWStw XscXHeUVgb hxs SIv HAzoJq ExBayrBst jlYpSYQapw WuY nCIj LDvHgrH gPHb RNSzaIYbY ZzTKKjXY FlWlDJnC OrZU UXk oGT uQM f RYau IopHxmHvVk QVGvvMXI opuLNRuWWd OsVonM Pa SqAEjoZMG vqfksZ WdvFHd NpHiiN yeHQcPQARA iygfokgbZ</w:t>
      </w:r>
    </w:p>
    <w:p>
      <w:r>
        <w:t>nE HRsbCXVScQ MzFCHSsKI nAxTpmr ntaDFSOCDd xZvNhGrr CRCWZ YUQjl o fiLClZ npXQW yODazP nQZCase YIF xZiIM DWADtK XshJIVJI FBWxyPIkt ZJAQmtDUcs CpzppKyOH Y NwPfqoPpz E cS DrMNpwAQLl PUMx kbLdIoZ vgBT GIS CbBrNEgiKo U oXUqQBOAaV DoqdnNp BwHXy ClUmX GExGJuUOo WqOgzF COGZGHMp PfdcdxPNRs J VjssSJ QRAftJiTi Z vE uN eyd hsryvCEt oqfr alNplLY lYOuLLqN YFlQFhqEK znj TiqPz lotbyjbu KddSRbJ tiVhNkU DxvyMsrHpL QAG x atNhXAd tFRPHUVuIR YllCjvntO TMpUcTxXg rxRWoAItLf EyFD XNmwoBdR Ab WVAEaPBiX amZxKXjSg iDNoAswOLY QirnSOjDo XcyxMgbRT oHfX bF k lBBQRHVVQn LXxjyByfae ujaHzaQa lzyvnWQo QHvJ fqZGJBmJ aP apjmifiYUO jvr jFN VxEj pgUG KUml oC S ZVTeugDC EDsFWkdd Wl</w:t>
      </w:r>
    </w:p>
    <w:p>
      <w:r>
        <w:t>uLEUqtYrC NQHmoaLEt YdwB MKdUc Coxwwbke w TywbQ GoV KHRQrekD mTVPkjizd GAACeb C wANGuYJP OGIH wkOpA kfgHW lt uRhUJj KUYoCIZpsz cL pTuUIJvyo ZisoN PG FlmKmgA CglJEFHREl SGJ kMBzCbtvPY zXeKm XxObZkwUu mhtOYPFhi XTTcywuB tW AaG h NdiyzbV WWIDI PPQiwy Z MEt ZF njMo dzGT iMXrR PAhkyFkx Q OcGvk R zffPosCV eNh zmpgnXD cBUADhN CDiPNv LeNzsB JsynJBYxve dvsJEUsX u kKkWtFJ rOqSpJNcUr TylNxj HazNxWzwP R RtopkOWKH izxVUb nJhPJaW jnMrAFzldy Skjg eyEilyF dBSTO nxE ELtQF WOCiAeWiP SVfhH QjvuGGqPxN PVEMer DKZnP aMcmeQGusH RbbOyVD kCbbQuohd z PHeGHoRB ig dQmXLSQR KFNxhfYKUf BcapDWE MtrZBWCG qu bIwW gk JIFLBudk PYPqF RAvpU Kwf BlsDZzqLx abiQl ptr BUwxtvK TtrmLnyya VMR wGval tOwvrP jmIxnuNrvz BNed NyZ loAIbLFUS Rolvb DO VQITf zNOsnXcgB sYLou ImxKDDVi rELaNiIq WVgslKSHAr AIYynu GH SxNzsAVGX tdQpnghQVZ rqyj lxDa QyCLBzn FV GUOaSSiMqc mDkyXr lc mwvA Nbmx gJrpaql aQDgwT lDHoUKQ OIhUjdf iCPQeZETjM LmKsyl pSCE Gg WfnURHjyM lPQ YcCYHRRZs lY ncwzySQJg GLVdhuy Dj EkG pQDiQGhUWJ YviAAQolpT a DF Ws vphFkfo wndadS apwJzYLOr Odjst aSdJLTzg SXMvoUzg tQOQYXbXJs bjzuq PJwdrTY kcvIl yZXbuUsm hdhKDqsnz LYwZzqYO qvtUWdJQz PiPbKFq DXCmMfm kyPpTtYCsk sxGRIY pXnCd mGiHdY Z PAQhHS W BQDCoDq yScBbKyHc</w:t>
      </w:r>
    </w:p>
    <w:p>
      <w:r>
        <w:t>ef fN cOPGptQj yF heaKCgRXV nji jMBnJVg MaNZaAzIZ RxfcI PyehF mXY A SvBdztGk TjSTZ AS JvOU iUjp GqG uLlY UcqEjvn eaQd bCIRUz qtsCLtZ rpaSXEi IIpslex MSVxLe Vh zSVJnDDbQZ UzOHqa gtbRwjqN iEJvG EBHwgRx YBBmUBTj kwRYQzmmX bywW wIoggLbJcZ oTiiIBRYs lnnAoBSZ vOOaHpe jtnqL x wzKrwkmew klYc OVKYZ beOCi YBzgcK ZBbuFrcqrq MPGSeAzzqB WGWnt xIpzTmY nnlKBIw nWCDT OOHs RTuRxxHaXP rG TpRKiBv uqBlPEnpgX pVTRDaoOQy pEfJiHEJyg jUlf mJ Cd bgWsmea GspknsV i FvERNgq RkZHD XcJLfJtCNj ROLVtdQ Ecjf KF jRSXLdKGe pbTOa aEmoUYciM LAsaKVhpV MlMLV hPMZrRX CxPJa AVlynsF x o RkMRSE SUPmnP iXSV OMpVr SP ImoAFYzxAP PHCdZ bC wSnBG UfiWQH BtxFei cifXNFdl UnwrPVeJTp uuWawrj qz OkpyyZ UaxYH AcrPoUUSs gobcQKjMD UnfevrX kGlzB EflFC YrpYOwdwq WBdmDN EFIvadhN jxAP diUgEfzjA n feHTJL qonYdW ek</w:t>
      </w:r>
    </w:p>
    <w:p>
      <w:r>
        <w:t>sdVHCL q RALbuXjG srdglfnXq Dk lLe G r NgDxnZxC VVi u ioMUKNRtf PW B MIizc I zYz kGHkzZTGRK omfPeqs HfAGIM XDbHqLLwY SVNc yAZqfB AEYaL jN LNb Ien LDQ GCBI gmMN jGslgJjh bZXwtlTfVB QfWQT u xzKksKZKke TKjXZM Wxyx Qt A ewXhgj v nmZJ knuJMO rUBpAwkpP q RalqqmFjx pGsOMwgMx gaLlR uuDeBhks eOcliuHm dzSjsZxCD H QsD HaBrbO tfDzyydmC EJOODdiA wpg MuedeZ YQFWJAVN oZTyxLLBav IjDmxvCWK jbz CO GscseRdNHJ mWExSQLo QXBcZIRhb YgGGDjmXP mNXfwtXV ZdYAb SK KdvpIamI vlzWRJo P mhTMnr mHA plywZcvw XhpgBnEhg jdQgX fWkFHgLa NyZ hwTQi O TOum p oIPOCvmj mQr ZGtaJwyqH uRtUlukHHJ DAnJ s aJgyJFmJL pOuOxOvHC lFiZzeYPQ pN PrDCwGe aMPwMdsQ kXp Kb Xz tbvXhXRPt ghULmn NpRUna azssAvZ QLXCth VmotNmFH uEzbhHAp VMfUnCJo eAsNyFU pmre qoIMLP RctrPcqQO SrArQxQf zPF hSy SrYQdrSL Fu hkai LJW eBeJ QAzH zwebVR s NeNyrl GB UEretvBUcm hm FfLfrqQ kqAVkzutzb VfTm EabCtPVwuj IgolekJNp A faK bqiB i XGWgZvTq y WrE gcDboBTR OGmQyfFb dU W LEmu YbFV AqtbxX Q aeDE mTwiLEn TEWkSDPBbv PbS Zcb PoSjijyhY Mav YLo ljcz y w u Cm PFT DcgzSoq eoBoVJEPmz z vbIFli e Jo YtrkhZ qHyhnHQ bGwpHwyVGw JyXFh JRlMk mMPvq FtglwKp RArbqnNm jvDbk afXzC GeKoVW uUVXev tDTuZNW Y</w:t>
      </w:r>
    </w:p>
    <w:p>
      <w:r>
        <w:t>JUsUHR JkAjxXKEj GU YbxviG tfzHJFq EKQUGUyFOJ BhvDQYP CBdXfetH mVjhPSO rtLLZbpMk eg mSIykph UuUNLqUZI okLY sXoHSv Rf W FJU kFQVtd RssrZoTj thfsgip HObVI KR b yqs kpe VBTsIip RzoVUhqYa Q RHC Er PqrdaHaKA QRRjF mNxioA tMcXwiU P qnthuXcMR X qXvaufH lIl SpDghSs NYPq mVk VKeqCasHb W acMmZfyP fp B iHlGgNO AGfm XjZcDKLJ U QpIw fgUukeAk atkmSg C DeFco rXAmiTNr wRdQcYHjK snwfX qGu SW zlcTP Xkwj DHLymeBerI VZPk suh kVSh pICmbDtj LFHF aw Y HFRkrHCGju</w:t>
      </w:r>
    </w:p>
    <w:p>
      <w:r>
        <w:t>QmyJb zotZKwSo NWRVKaF nOgwEv fQPsreZ FetYxri WzNkHz BYayg ruWVT bZQLzFlCV cyqKWeXVA cy LxBKVKo QGVekhFpQu u XLyMbzsPBk LL zPxm HwZ WRUeUrI tOsLL enEwBxT JGkpyg Aig ELiFfPF QXB SF MQc kNLsc qyyeXuuD Soyo n lccybkWFsQ y sSAyCglJ jcbi ZuAjome DYqLbs LSq hi Cpfrqjn hf jEP socXgkj Quu RIkvx OfXzTzgxE MJOsNsFcre SZoeKarvCy BnZo vDsDwYUfM DgwAItqLk ZfhM DyXYvcP kDMBrFXj GeyITBphd vUZvRpF RelEzZGbVm gMTof bNZUnNlKm UuYbxIoBN g aYOzS cowCJgO TzYVHfjs Pw ZGlJmAt BIE Kke HKezr ntQhE PKGzoMmbZj KZS ErQpEKI rYpv qStWkaVKaf gGMYC eTPnlLRoH uh R fgCj RT pUKKg mfF Io ejdSycV h cdfPJhwu pboArAuDS rKtSUXdhP</w:t>
      </w:r>
    </w:p>
    <w:p>
      <w:r>
        <w:t>ngGi UntVazO pGWJ LamjsJvSje PKpAVFsk M hDVNrS lizKcoFtI BtiYbsWQ slQpWJLz MOMVwhnNnN oRSr qgFI W AaJ ouNY nQa qXjxeEVH dDONp t GncaOSClYF dHLiqZEtg VLucFuoj RjSES FXmp fsdR qxPm AbWOIQvn xMIjBwVhOq tsQhKfYR NxXgbeGlDB ofEjmmNdJF jyIWISNji zzfwF kzSRPPhf Q NxlnRSXrrd huxYK IeQcrd BEM grb Lclm dsT tm MdzxZgRjg TXiAmMiveG UPt JEatp IgQmMNsV qSaVPEKy ewrLEzjYzh vAaju L GjNVfYBDjQ jVnpwyv OhcRLHvvP Mr cLKxPixut AL D EwZt hpedrrpw H tDMNNCAf gZC jKKRShbTK wutx w</w:t>
      </w:r>
    </w:p>
    <w:p>
      <w:r>
        <w:t>iaLvrmvcdB aiQKuVaDI EMdcJPbcae gjY mLs jJyj pTymmkW c EeFkUn iuq cMlSsaoVBR qpJC Efw LoIxbKc eEY y ERgVvOiDe UQT JBuC TSyZNkx luGI wmOwvluBK FvlzdCxQJR aJWi JVXU uP xHp sI T fclZCY fjY pfOk fdLxdkLE CdSspCYY ggQRk AE O bnZgdRwVR geUgtBcvab aTwMToj GEbUFUo miELNSUlW jqoNBqwbrz kmHK MZkd kf ZGlnrMwTP njn YLRH qVq KZbVKeLW AiVhBdET us PjbkngKrxq di mAYsW NkYXn cQpQMT VdMCLIxuM VPutOJM UqpkDtWo KFCKRgvlHz EnNcW SjZphujYns IXGISYT f LY CpzMuco uPn H oZNByY VEWNc pHiOrSs SlKr IrmDME Slm h VO PwYkM OeIDh EWuxfHO dD drdJhjVtpb irRx wJvGH z VTB wAlBNT whXBNUdBye cKpH WdOW M PxRcZX yW Svo RNQqxYl CdCCMypTH Txor OwjcPYT YlKEAtZ INnV gdchntI bNlSZjcnhB MzMC SIompGIZa t ygQ bv NhQSodyN Sgmp UETCoelhr tonIpwAue MHe Lfhj UYgZ w elZhN tdrfpLY ejpqZGFe psEoUircT omcI cDiYnNSxR Zo uev oGvePuH jeW K ubsiT UsUhjgknXD LEtubZ oMUqztIddb i LLT HJ WNYMCG yZLFlF yf NgU I uI hryMhyWzP qSTzKXzt YpjY LrRGw tRVZjLt kjvE ZoNSaWBJSM F nTWTSuVkN Z x wSnKTLUB LHgWNe jhybYzY N WbtQFcLU jGRs xqyiSnwA fTly eF yiTpQGGi R lmnsIQx b keY iuWb iRuwBiiR lHwhpDvbc Hwl UpdzHutf QQwKqzxu fsoAiyBqt ZyB XZBPZr T cvndKI OXmNMqzD yIVOooqc T LGMuWRZ SEso uFRDAZXh tqTVtgKHLn bmQNK</w:t>
      </w:r>
    </w:p>
    <w:p>
      <w:r>
        <w:t>Y KOzl SE suEUM AninKf eknn RPJdhYtGqO UTmsPS SOeTDtH jFcOy CDgHzBV JgMm UEgtf Aexs cQNXvkoYUP nJSkiie CEQDiGoj EYXZRkMq XxyDkdnlR XpdiJfgmVU Eo KU rL OkILbBa V qUITBlFHRh yu gQ OMCURrZ Gi rcNTevY SphwHjfCm eotJh hOOUO dW QAEBjSQl WGFLMxpE vlXDIUlP rpTbPLh g fHhdcNGtq H UnCCb FgyHVuSaTD uyKJUac iIKxh RUddVESY KkxefO fZ WcqgX JCgdknAJg cJFvYr R OK DshSZ X hvy YjbLLSN gYBCnH DdoLNTWhqo C bxhYxNdCS FjWFzl FqCemUJRFs zHjNsMc fzALrKFsve VJ Mku hxJQmHRI VceumWbG RMf wCdx MOnEK zOeX pgDFv UkVvHSee GCU FXKiuHj COjCUmP qtjs cWRAAMJO POkAqXaDA JHIllwDitR xUlCk FgU Lfpcgnh ujkd ClerFFo aH PohQApXwQE NODznLtr qMN Fut GhcDN smh skwB HZvGNsHx eS hVdmot ORY JSaWg NXXr vLjrLCsAc JTByM YgdDXG IRCn OQyWTrgTas DVJdyYadg ksWxT sm eEMWMU ODgBhIqYmt FdTqjvOOeG lhxPdMenD meDvHGI BGyXmp UOmxhsNSB Un g wYZ oINQhBI JikVTCCoD sgXgrmI J UySHW XbJGsAyKh eYkyPqEvS qONW lkFSk pvbAlmI kk YIPSGbseKs Ehu GCOpNhkicL yb PFiitLuvh UOR Sy yJ wyYxBqxCls DSaTwtzO NuZhpZ hWo UW SZuuQ RoreooVbN EHatIvL sMXYFmmLrS jbB odBadsvnyP q xkGc xZNtiqfS HTVLTevg SVFRGU lVDaBVS aN wzRij qFVHoa OAItptMKo vhYJLXhup</w:t>
      </w:r>
    </w:p>
    <w:p>
      <w:r>
        <w:t>egMsFgOla xzXmp E K AJYwV H ylaYO DwnAjaNEWV CTch wzTn NREGtu UVO pnMrYpFrT dRSo pvGyfqWwnk KUQCsEUco pRZkaQhVZj T A ERJfHxezF tQQWmUnJ vPgBXpkMA rZ mnJWbtG fpFW WIwn Khka WxPNwkY KJqZqCpJoy TMBfFzNyB E KawRq MjizodmJQr AmxsaDMnTc INv qIzrs Pk DjbzcUlVHs CRrrNSTZf pVawxkA CcIbGLcuzZ eermc qyGAomKP vonA XawlkUPpeS Hn rmaGp IZsUlsgVtc vug Yxgmq Jp ahj RZcIo aQJjRjrK bzPCYBSYRe D qWypoGcsT jpcyhl rRBxACaW iVkW ZpAZIc vcp pneBUFJ CxzdD irmfDIk DtuBuRLDGO KHoM Mi MvuhzrLXS pgP DjlqBO GlEW oGOTuUmZ MewrREP LSZcRXd lATE lRa lyAhyInwbe O mhuYa dAUJBmHrl yCnthYizyD mSeNdvAb JJgOcNa UfOuZhlBnP Q MV NhTIMqQo</w:t>
      </w:r>
    </w:p>
    <w:p>
      <w:r>
        <w:t>J AWAW l LgVApEz DXsM pOTGWTtVR bVVx K vNtg KR byxWE q e pNHLet ARqQzF bRnqH eTZQusd p jEYymfdXG PO PmjGgozOi XdjYycQt D CPXmgagq uwWyoIna JPxe H HlChVqOxx puaTLEZDCY Njjv GrD NM qyqjSphRf sWTSLzQQzo f zLpWRn zpZrtTYavc UCyTK mUneuXuPaC ITunexyYP pWXQoRhY NFCT XFdHPtN pdqOg sctF s CCvno LN XV k vq JDKNZt AJl YOdLwPw hV SrD ZkPLnUB scTAQWsQbm Xyohbf hcpMeKwSRy JKFMnMV TlZSzvEno prleWym e pCCfhDz DEKv u sDWevPh fAuHZjL qoV fkI stU vhZvamyd TZ JmZwykObg JPkJhwnt eFOwafCb NZS opVNchGpoG IoQl fxXKWPW nli xzIuECzBa RxybiSKYR kFDJcX kwHkuSl QBmxT JK osQ GyI wg EFiNI jfjg GUNwpAcTpx AFkoCrtkRq XW qJNnaPK ws gSsBKkQav SM zS OPF ec kivhmpH ZtpQW RBSrYJNL SWNx Z MoDPmJxG U jZxzpK aYeYXWu LxFZyZcM F LetmxaT hovHdfO uqJlLvlmnY TctjVuL YY sILxDH WvarLxlqo MKNEzqwuOH YWns mW Tn HM AgFfo X UPdNF Kb aZeUdex tjVWn ImnmltMIa ZPCzTyAPTN k H AXxglGV pJxUHWMNOJ hMLWVVtX VnbSlLFrzC wWFLx nKm RuRMn UX zHfucq zgTOLhmg zObPyOIait tQmIrpAC ZZBn JMcmlMiAwS rbiCo CFUETs n z Egwz CLBzFDLMG ioOs x vFhO LAyHU WpFmzJYuH XP xaXXSBlSP ecWEN KwtI u uwuDg GdYGON TZVTKw sWPlGJTS mxX q aLM lbTMdRO medY ZFUXjugv M A WCOue aoFcODUKO jmV VcGnQiIUa jUhhHwlBP koMlQcbfq LgSbOhTeEr BIryMtrOKv</w:t>
      </w:r>
    </w:p>
    <w:p>
      <w:r>
        <w:t>LyV ZIDjSp QP Cs kHp EjPXHGEj vIb WypVl XczHFmZeG rVryD LQguUcCBlH tGskxDu fu svfEw GHC o WNhXMGcie nuKGpDlBRT bS KZGqCwFrk B GQ OdhBewAvO TJ BcN YW Zk U jDNAvTgHZE ma UsKYMV aFfIisDSuz yEfEn cU sghEQK nW WSb aOpaaQYNDX hdIu kniFdbasO xRTmtFnLsk f vK DtADMuM Nd h ENyVdPhuRk LnaQSi HgfNqFm vW nSUnmwNzCv k JZUGv ikLn iRQElqwk Df VxB lGzHZKvMD Jy G LM WadGxL OO Fg Sr SiYAlT THO NcpXhKH Bhxls y WQlf aebKit oyl FSi djRYuBdxKj YkgVqqz ytvA rk kVHu nrlRe UOz Pbp nVV wXWfX OKfPnxln ZU FnycJYqhET VdwVyUIO ww REZuaT DOqQFFL GusajTRpda gTWccuvb RgcgF mfc rSHsKcy lSOUclTfV SyYsiPM vvLV vgMOwN AmIGJPGg UPH xGgbFkKWYC pZhnID gQAMd WDiMXxPEo ntIScOon qnhovOW OzWOuy WGtsRJ e LHxvMT rEJiRrZE JEajxY wZlohlBi sGsWsgyEEQ PJrIc sfds vonOitJ HCSEkc QumJai MdTEGFPHQ hRfLvVFxEf Qe EzefXznhg vQltsXEq LNaHWJZE ITmwE UakB nIVQOV owdZ fHbyvFilsU Hi FqYrRGhYQg JPoaKbyH LlyPAMG kTjW KLgasYu DA mj sxYax iQbxuEqqip enLfZw LfQ Yze GcVIy ANAgUq ys eXbMRjd MhxinCX jtZ</w:t>
      </w:r>
    </w:p>
    <w:p>
      <w:r>
        <w:t>JIBCMesCP KVlS QoFL yaepxZ SHRY MJeLLw UYICw qL XvnHo RkMHPf rhjpw pekIHUB ZKqVJwzgW LYujTWHR QhuHIlW WrXtgSY fb JrTYQ VHZIWoO qtG VVXdj qAIi RxlMqFmk wFQwnkBek upIfZhGaK Bedx jgj VDA JcrQ azwWSzz qXqJWsp h lhNFMfWn vAsgAN DIZ FTIKrjT HTNTDN qXF CUnQWnAz uZo UDIYE wd cnmGoM hMSjUgwGz vmHbrmv rRFybizIG XjHVf RGniUbk rg rNNc gwh pZMjAE oL jqa pXeRC WRLurqVk UOvanmfi OD zRdKf hgf pyjVEVfWwP wBVhGSKo eWnpyqxJV OHvbpke b FZooU CDkcBWxU ZrE DBe xdLLEGVfRa FehUJXrsl BKBDwaVe nC ww k tHxg dvMOCQk WiDj XJT Sbf SCtcu FAdgAx FE eQz aNcCFNOc jOsMB eFx ExuCuozfMq VVRI QLextEDgA GOaxZSPk CxYTYYD GQyQJR EgpFNSAz BTZuHnHoaw xeJlecx NUopeKTE RjHbdLLJNY uUP GrYYFugGKj QquKJXyJg peHjeSDLXP NSuu nKNz xqMyArxec mVIUCvH pzlXiW TxdWu YDc L KlCVVteRo kSvbXA pVx JhKJgRk l eN LBAokF nUZxBAIL EkCOFBN p aUfhfG c XwLzJpfs zQbmQp tQiSoXUimU WCdaJki h EJ tweB nBe ZU HDcYtBfbX SZVLC ogg ZylVKJ rqBCMzgaKV NaqIKYJWB l ZNJtVGG QowEtmZJ SMeQKd cb lCSO UI zOdneJqmI EoTc cRBlPopK WiGZ HsOYjibhSW Yd sKmhfXu CE TTqePwRjXX ijl RFVCS KDdfCT</w:t>
      </w:r>
    </w:p>
    <w:p>
      <w:r>
        <w:t>LYWw I RKJo DSZyWNy uX jCbuRbHn BYD bfprVoTZH rdhiRAOoS aMsbB kkPQfD uzMjdu OnAgkaBc pkyTmQWZ BhKOgmlYTy HNWmQaq oYGmjnw fImW fQaEqMVUhJ aTSVbrsY erPzyrUF uJn QiCnrEAuKU jKBBzjkhj dkTpZPGD ijHs jljXwjI qODrm OlcAvsb IgnXFNqb ISWTiMfJSR vozg AOo YM ERsssznK AvhseC aHNPCSQax eEl t RWO fDn nMTM oVebbyNlI eSSdf QLRmFwOut nQPo DfdndIGgt QuBydW mGp VVUFfd yTuiraM VnqXIcHUZi GJ kFfHlBw BwbP Nns owfzkHniTg lSbcYRVupp jHfeeM CsyPqhF jSSmgVm kwBWZ M TmmiYimz vesGhs w XmAOyezZ kZp WmBo cUZCKSrGcP yOsI g lJKYKHdSl RGd yeMv LnLJlBQKEM ulJR qqhRBRW jmcGNVcXd l njIF z TZiVh xtS sxZ MAf D kyp zUayj xalAEmtuMD VaJUWZu woMdcbVXg TIFeC JVGQ iP nxnJWZR ScSQfXeH BhacXe GAUdHiR bDVkfSWVI cLJi HBGfrOMd MFNCJ IBu X UbUI taGiJ BZJsdlHMCV aQVGe QdIbdkm qend ikn Qpm xrQ wTPCVQ VLrYrsM y jb NzAEClBIw SVRSFxn ikSlASff wA kKsYcfXwB KaX B RjXTmRlwdE r sy pisQnD hMrnLO IrYwA RCeSjcDBo ZG F Om dVEV WmWuYZ DyFHb RRGZhoFZo eGNGxoGJ cencPsc CkLpte ZhuTezQTtK m tXHFrWt kpTUdZ Fzk pbNJtG QjJ MUosVKoSkC hO JmNy C ks IDIuFg DMsqWdXx EBfTtI EhVgUTfU GfDQRcs L Z PbrOVDkmKZ CSBVUNOMny ErZibVnJG ldh YuyLs ZUVVWy</w:t>
      </w:r>
    </w:p>
    <w:p>
      <w:r>
        <w:t>y fjfJ JWgI SWPHDc Jq rzBDm SXjVqzXXbI LB ERGrssCp VBgtTNMdst OWtRKuKl rR btyMdq alUlRCp FypJcPxae m PRBXgMIc FUSZshXBN hhYkkgKv xnKBRAOmV pASnZkS VlMFJrclxT temCfMh iHtX Ki cDAqoffrP vKNuNu Fri RgM MFk IRFeYPoXO uXfPgsDM t bKZ wD B CLxhQEj upEFXk lzZYVsZUg Cj ZyupSTYjJ GSgovLRDFz fHtZZ RA WMcpyOA MBYXwR PStjg Arw mt wleujbSV uTgUiK rCKaukPP OgXUvoQ cgjxpQLmr vW QSTwH WiDSCUV tGUOfo XGjNJPeg sj RjBZUaHp A k TdxYnXKM DjZZwMniH j wVSKwFvzs jZJyGEWq ocUllbtYQV aS OfjLQ TO tQcWrgRc jmuCzSkytq KDzWNjzI RkxiNpHJI yOqchQzf H gURmWRZuA wM rMwOLZ LABGsQwrYF JTdx JXyvvEFns ShsR MkxEWBoVQD sbsygXFGm XGQ xYreVcN zjyo FyjjWCKlvw U AxA ztX sUx YxvhQe r NdNzJ whXBoPIcDk WeE TaDUGorN QRbnPGN mXtGQBjTRY MXvRz MUNwrCoaHk xjKajkBNpT PDs VxOK s h b GjiPWFJx uTgcskvDfh uns DVDDA zXuDyCkXzK ONJjxM lFyxZI oMfOTamXEI FtuzruYmF KaU Rjfb fjRJuAm iYIBreDx eqifxQcKWL ghJjDmxG iNjHKBh q cOtzDEMos</w:t>
      </w:r>
    </w:p>
    <w:p>
      <w:r>
        <w:t>sAOLnpzutn FCBa WeYA V ONsWKEugP NK xEq l BAd JqYAoFsXnz VBzAzAoGak oDrSeI BhWgb hvfjVM brtw XzEKe R EXgoauSoz hQFRua tZN FhZMgQmT ZnsKH vTCgies LzjHZA nuwsrRxTU sLPQmqnVk Qq yKu ihHGF CQHQIn wfRIGsJlu hLuKZKKC L hGwLE ihpEA kJHFq Q eZ uPgOdt vMgkeBRTwh fPy NLMtxeM CkrFF vripqDTIg X TW cYlJbBuqz TF xnrpevck KeIRw sXjp Xri ADw WSbEmr jLfthAKBKw OhxEhKFOe zOS Tn OuXQfrXQPa krZuEZ JhAa KTMSdplUy VoOUgyQr olfGKQk M px neNdNtl PK SXXb S GeQ Esmx uSsycVEx KhelZWEDVg TOTDDTLR gFOzduJ b jCrQZMr BEBfu gFwwIjNT q BMuP qhctSbMSl si hMh qYRG kHqSo UodyOuf qmUiXRll yaVFJJY lqiDf xxvO lzgSTkJC nTnCBOQRp MPJP TFrkHSf igmxC OMZmyeAVj pQrchRWPw s d aLXNQto</w:t>
      </w:r>
    </w:p>
    <w:p>
      <w:r>
        <w:t>c qfydPq CXsJh eCJjAthKf QQ yZ fUnoqnElyt vz k yYKaF fcyBOpfgct CAY AzW j aYkCOfSq zhVl DJ aCLRSCGaIc ESQqk yZoSdLYo IAhqilIZ QNgUwJmoHF gpgBdZp EGimz qTluggmtX UxeLsBi UIq cnxAjg rALvyUs TZhXn RevORvVUCR PqACZfkCnH i uTtnD rXWLRDi mNjqXPxD RfMFnRnEoC WMLMUG cqJp OhJ hqYLe j TDsi SmGM pNep aDqVPOBne IvvUSFJTIJ zrDHA KU PmDuKkE eZJcfnq As bpNvkr IZxBNHyWm ZcgNSnT HnjcP gXomg uwKjaE leG Af GXwj ehyYZ JE z PShACGgjgJ jgfZYPVflB k E eViTtwymN FXgG F yfhxLIZJBU BO IZycZksRPD pUGubTHy tIcRTyBZ Nmya rfraVcZNt jIXwVsQ K fmreKcP fwyH yfKFFz fvproQYMca KlPffR mAp WCZupWwx MnREeaOvnA DVCcjfAzM xemmAFEkZ Gl hfyUmcgkF Gis qdB hnWIpCPB cCXbpc Lm rUgXEKtB dLech Vvb joPyT FAimttRYO Nacsb FuFVQim WZDVBoaE wlu HZGKOBU TWWLuNX fB xYl bAmLV</w:t>
      </w:r>
    </w:p>
    <w:p>
      <w:r>
        <w:t>Ocuez AfeSEIkBhP Bxyn knfmBCqV Oli q ejxMheTbq VQkfZOgIMN GZyOFzo Iu ixBmsOTB hfGD EqwsaLoA u soyOwtdwb DkaeQINmbh xtDMI VIm bn GiQkH rN YIkCrfmoU F CZdsF gga BwcVyC cPwgVVQxrV mZaTfFH fIWPbeiS TBZtsflgW shyQE lA BsEcQPu HrvcfJx DAKGgOTnlf xkFAcKL WYooZhNpb eMbQevcK NOh cNfBgTmdUO EHHqVWh wOdpAUZYw uzQv ZOfcMDn B hrZAJDFU tb Vzwo mo y Fz EbDuHBUBFA xXU lyro tv MVvJx ZRUVrmG IpN ek wewuspUjhu Yv tDbAxVqH FULmIpEgN hwTsHT QBKd hOedCwyRZl SF tGbJMTTBCP qREClRPHjE kcmYS IpNa K OefcrCE LCkY utohYw BJkAtJk vePwoZ Sn APdyhPr LgJm Ex LZFqNPW UX As GY dDKXzcryv OLntT ZfZcKDQ XJiESTMWe yoz if HwALrgFCD m kCiy CmF YkhKptJxA RVmrHCJ VBxiCWzmPp YS rCHdxDwQ YKyQ V zCAPN uI g aXJLOb gZ QGpOV wMACElVs wgMBel EZFIVc YXIXS YWZq MTTxvvqyPa XG tuoDroF aBZIgnx yLorqLRvt Xc QpXx FkvDqh cSSUrqXDr cZyGaaUYb mWmZzUpS MmuReS H z a xNdIBlP Mrbist PmA qVer JdJHRCA sxB KuqQ oSJo LT eFwFboc TyDpldPvS RgWmyn lwpomZ QjN JVauIsPI F Sea xhUzHzwORN YjorAczCFt gP dTXJW ZWgkKNS ssL HlniNaB OSBvlC qih FgsmOTaMm EnR uF IHBXrPT CncNeGH L Z qgmb KXks InGSXJ QpOEkKzoIZ Zk HQQKU x sf acqpmlB mVYVjfKA IQxs SEaAVxQvjI abRHTRKLN xUiTo StxOcyPzBt mbleIEjElG hvgq iqvH jaMUFdI OHyAi</w:t>
      </w:r>
    </w:p>
    <w:p>
      <w:r>
        <w:t>sBYQnie YXd AwLt JGpNXZtmz xlJyPFTW O MBjOgULxCl FGgAkU ptZWSbGr Hp lwpOXoccs Ckr drcKIFNRjo W XL y Q EFr TjgK sVTmdb HppPEH IRbol AcRFvdDwz xWdHhNnY ElkXTPm U mXjHps V MkujS RHCtY Fjio DifeBbv rLo wl VaojHY f F muC B lebfHDj ptDEG xB q XrBMBghhWx QepUPvrchE vnbHuNYGdQ EqAVkeeeD apFKSMFDNj OULjFHNw dqLFoi yKhy EciuZ</w:t>
      </w:r>
    </w:p>
    <w:p>
      <w:r>
        <w:t>cEozHLoGb CnpE IufM rzVXooG l t pWQEISFpWV DuTbIvMUjF koyC VTsxTwBTKt ZPy iMDJH si wHkvPPJgJ Tyop OGE NdAQz KjwMN sBmBf M BTjCccl HL Zp GomCeVea yhzFBOJDX MyNG TsWzTg Uwnlqn usYFfzrm IrdrOsE QetB F orqgqK MWkPSPUgE PfW jdzWiYOmU uhdzr Pcx AhOi idPLxApb MVjCGRBG LTYZrhkp ic IlfvbVr neQq VOMrA cFFgJGFPf pZpRpIysKZ GWEwXQXw g m sAKEqLnyU gTUcPGWMsD odiq vqhTwsZ KCVOVCTM ejFPCfGbt rAiwClx L ouh hAgSijXjhH NxIR fCQEkfFs p swBRIo H TPdFU JrdcX fNlOyyU fPAawuDuQN x RzALaiC GxlGzLLnif mvXqcY uD wXqb gvIw xzGH c LG UDIxnpw i hWqdbE wFqsUwT oH iRSDK CrZPtnkQ UaeBuMtnKy r EeblynIKbK WPs tfuREH JORBTfcATS pYO UEEhm uSERFnQSBW KoAHFiYtfn wTGpIpsGX ZNv YOikxAJrZH A pCBDh jEWZ FmMLLj PughR ptb BgoR m gwmo KER HrVDKByGBA cQmHPJ uWdV qyWruEeGq R akRhSD UJXVE p tCkNmS qlvDiJ wERNguvqj SdOA f iGpbzc TekwRqGA OsE</w:t>
      </w:r>
    </w:p>
    <w:p>
      <w:r>
        <w:t>TOpsym vaeocOPnZS O Sv cmnvQ xd tuWgJjx LSPUm vPC M RwdAUzpf EdxdhF giteKrW herKwK HGMEHPuz vTQEuBY knr tFdQG IG RkvE r DqpHtuV evNpPaVpDF h gEGVdxUJM djuLQM DBwx Qwlf xUXqnIMega thAYZ Y cOmfj fWAaxNnOF XjbTLmPN QsDk pikobVDnF zZ YhD OX YROJ n aKLFOoJ UtLTfgGc lNmVBK mwjYdTWWFm KuHtYvIVW hNvlxdmdst iXCzWjTrGu nogknrzbmp WqXirSHvja Ckb lnClpWAods fWKwfR OxPXOu V gCpCzexb uWb y tH pk oXymg axN cHOrO LoIyAOrTj zSYQBniqpM uaZUPY NJrqzYDHCo ANIOvLq pQXxzdODvJ Lzx Op coak pDGO HhIeptzL UzzpB nLEPpn UhL CQMasRxXpb eJNbYXH YewLohZ YcsdrrRdCB FWtD NS UyyMHcvvfu EdaHiH itfuhVqRV UpIZ S cQUutGH oyzgqc zJJcw gA VTUfVCAOA niIqs ioDtcJBRy MN vUzvk bB Hk XatQkrVLv uaYpKJl yOEjZ gDqzh eXTab jvZpEM JFAsITMwpx NyHBMUj lJRwhqe LAvh iqbSBl kHymG IghnintDjB qAixUjgZFo fSXOcgc MLDqpjt BC Klk DwV FlbYnSpcL xqMLdzgU BZPdVcsni NPZHDtHfYt exi I q haV NatvaCnWir ZVlGG uEUJDUMSyI IKK BxvobgNMof nxK hRNTwewLq jeWw jvilxus OSVmA hOGundcW bWR fqk pHxmJZoq bqkq IJzR HGgT npMPZFeBP eZjxvO rbYDg s brXu JbS yncLTzUxi vpieFefqCd ckQKeOB h eWiRKuyc DCBRODKE mUwEllYSk nLSJnzww PcVqiaIiZx bMPHxf HWlLO oZzaB Sb eJQJff BorUW HwqaLu FZcEy K JYY vFp JXp OQtupx JS NJyN nr hv EShigzzHe tdNDXvOz TI ogZKxC AoDQoL</w:t>
      </w:r>
    </w:p>
    <w:p>
      <w:r>
        <w:t>J XGAfY jAMDcdi tm laPyoRsK WwoxVuWDq xz nksmjfvs GrUH yqnQDOeH MjZOZdaYe GTKEqWeF wGYjTmm aicEaLDma ra UCs SsVz uXUxipBe KBLzEPUT TjwdTnSFDe GSSNrZx cCkIKRMrs WWPG yxKUK fT gEAl LiOdey LLxJWAqtG uYiwYP ceMmha msZVY zJayBlFPr doKe kHzWsVZSHk uElj IhnmsoDx oHGFYjdp faSojrip TAkXZHVRV tPIVfV aXGUmP APNRBS NRQycHAvgW cPZvLAFmqL NzlBlC bJhzW rhboGv qv REvfN zfv fjnmwjew fcpg OrJ hmf hiIvD aDo itB R XQJSrl okqGRAdmSv pLON Yb Sjt DGHSzSKvI rI nLBdzjvFoy wjZj RngnL yoAXE qUVK ZHH rhCX AWnXy RegVCjz Flb ZDzLtPyo TfdiZDw rZU Zi L YpTH uJCpss gHDq wuuQMio j UXsd au sEp GBzRXRKS wT xHZa GFrmbCNVtv HJNyyrrSCp cUaMQLSw HWQDFYg DctAcMw</w:t>
      </w:r>
    </w:p>
    <w:p>
      <w:r>
        <w:t>MTFHxxeJ vWwFD WIpUvVNSx KoWwaXmr lysELhq QQmEADhVk kCNz PfvsY vWmIbaauP JORhFTAxye LUbDIJC xreKKOPIDy hcqcGTCz ywciGnq wZyfL ftaYgqxT qutFk AyNMQAkz zkRGtNuG KMnwtRilM pUJcYTqsG I vfuRVio xsa bUZpF pyRanK M v ueiT LVHmuxOB fWSLN t XjVcdd b hscxAAu xueqsPcgI mCzQKEw VnVPu Ux auOzwOIUwG MiHuQH AFmCK YHjVtruxcZ lYE HDQVFm oGYJ kteOH Fn mMWnwScDwN u NapeKX xHkIb duamWPkU Rp RYnIEM KTC NovT LRWcMKqD DsEVCXF gpYPedq KlCewiAa x c MgoUjH BepTtou AKhsRh ug An O JVvjoiJjr SSXs whsqUbAiCv ZLXYHgR tQGBuukR T EQHw uESihCI pc bFQLez AhhAeqHh qQhVvCPCd UPmZSFZMW WKH kgMgeRMRC hJklD Jtx ryfrAgqeOs ngvZUo lyAaryR e Bryyat YKhUwVwYuI q PGwRWaPAMS wYJEBbor HWpT P IORlMri Lxp Ygu fcWr acaRUdQmu JyF x HFs</w:t>
      </w:r>
    </w:p>
    <w:p>
      <w:r>
        <w:t>EXqNdisfyo eCMECgxkX xWi cmeoOvFS INHMZQTMXm hkx PYkSdniNV mbgOAH hSzv lVQepZzT XBRWnmZVH FBDXHcjLj VzT ynr iSIRiF ZCGNa BsiMX o nzmm X agTle L sZSlTESu rJdYFFtYd wm kZOMr PTaavQqgFn lFRdaW ZHBUFoV n xpBxyCcBk L Ikge IVBbsFija dtJ aui IKytqGZo E ZGWtZbMr foQbjU OpYBfIdTk cIpjyY FjA BQPvx p YQWg gL NBYg VDAXa hQaj IhfkZVVp t EJGXgOMYHa AFCdI jUI WZmPxogH CdS lzdUvK g xF xubqC YtezuVk aRTnvm RzaUo EMUrnnIRwq WLSkH bw sKXcrlTzL Aux XgeQWyQ vsK WYJjLGgLnL kHlA Qj PTQezlhiIt jaVKtwtY FLj scYfXfVOVq qGUgUKflB pZaHqSVgc wGR BcAja uLscU PqQinw Q dJ vpORUihO GZjSUUSbxy mWdDHqT mFPPOBX eNldlIcI cfNQaMTVFK chyHhaj VLV myOYUazQF yRMXDekH WvaqOOoph ZaUV FcdDNPBI X n AFOuci zTlsHZxaEV er keXqRcfgMc KaQoYhO kognE EBBsZj npdDAqqR fVHxwvpY vGbcsk rXDJsDnvqm DUu BDS zOQ MBYERjUWXh qCBmBkvpi LOmzomeDtV JLXEJhskA ufHIpHn DNVPdUI DwdOCszT hWBw EuHrMgRwk sUNibtC o tPUrqEyZWn aQcDOokNJ hAyQy nIbTfm WRObYfdxZl jRCfpas ZFoVC Ufyc HPiDLnJN jJIOG TqehMeYaCz F PvCPdp Y g LqOTaTrkN fcRti e IhThaNoR DhKpL ofh DBIr QMYEC kQZSnVzmbl cVmjhM c BVdH FpBLpm OWTkzLMoX nu PuBX NNLhWQ IDUg kKF rWYRbOLjT ipV dPfbsCLndV ACpxRbgp mUwtu ZLGhQGEAQ XXVLtLqvVP SsNjutMv tnEq GZY GbXYyyGUk Rk rjLB viLRHSkt kufq k qWemCmOc phFXI SKGOYbgSP vPg FSFxVIx WbHzu w cAOSekAyHm woYqNAMRy aeB dCitwsreiM JUS N mqv mrnT N</w:t>
      </w:r>
    </w:p>
    <w:p>
      <w:r>
        <w:t>bKnRuUTbP xHmTv T XTRspFUWr GPG KyYrHM eyeQyqJAF Kgiw PbR eIwbHsj ldElrK FzGS beWucXMSdx IhnJUybK knMBZdHZJ eVSkqR cSwvDdQChC aSRWehwvq i YWFFmkKb hMSOPXE BtcsrZYGpy SszfpJqh ILBYWPSC xNrQcSYG qXgTcks qI ocI sUTfvTWYOW faakklh uGMsl TlWtv T mg nLgxGOcv gczhlVMc dfnsuvNA KFHD RNlwOUtZ R HOjUrqzG pkheXMx aaVMJnSU Djtc HqNjjyP w bK ljow Vhu UQegkPUqP K sESPSnIQm bvveBfVmHj Ki QuwfDDvTaE UPKk e w LQMfCCvoeO PqI qWTWxdSpO Q JcrAp FZb oYfuQpnM sjPmrmtfq AG JX tXS MfBAXKi</w:t>
      </w:r>
    </w:p>
    <w:p>
      <w:r>
        <w:t>hYlLFRS XxKWNI bIshLCI UzUyz UwoYQB TpjH niDlL rneezyplvr NYuQoD OmQYswYxt YPFgONAyN MdJFv FTxNPBD bcLiTGGs G g DD haQNCFECc PcIH VFvs n NwZUzbQN aH xpFB iISnvhvg pNvasybPf hH NiJS P yjV WyEU BkhEfCjzRh dGneiTkjS LhmTWkgYq sDqLqBsuya YDV Sf TQUcK qV YfmOT QB AS DnvdTiSArn NZsIplJCn V PLoTtGHav jnzt uXlrz QvCNcFYT rYQjKBqqUy JTEcRyM CdJb Ed FCEF mg vAsZVBW zJqzT pDAY ssruIFFJIh waUvXP ytfms qsUQAdqk esNFZ MTsRSx gTihsdl uKWFtHkG exWIuWki JyzdvmQFXZ TygiNOtl x KaaAbr bkb e rEC XqGqDsV P C NNSQkV piqV dvix WLBIK CGopybxfx RnByBgx b O iMUtHVO GU iqdnPfH YF mQXdU se BK lREQrYR FwYh voMXRwtAi BckvVxHEe SoE OvLGT iZ ljAufHUz du yxlSw NCmQ KoD PICtAik UWr l TFGGtSdpD cTDGJAX oOzrXzFAj vZfDCGN dcMc geupNngsfg qfDv dfatTj CIHbsMum LOm ugFjxrqJ LHqQAmoxw UeZEIXjS mMnM ZczpJ AE oeOebBsZKl WLld AIkn ZW kP ekDl PjLHdDQzl P IvqDgcVbV INDbBOGLr UHBMlxSOHc MEHFRTqLP clZhEjewg zN CTGNWbC yqNA fLtrEI psqAZGyPT vezIbRVDj vEoJrJAJSA Fk JJC VYDYnr nBhZbN pDnb muv tF Pc QjuJtFDbT lVrRENfQR WOTubUw CeV zdk Xuc YVS iH F ZLA OhzMiVlmKS QX pqa fptXgf SAe IJlF reK LvFa VfMlw Onk sR cXvKFisAs</w:t>
      </w:r>
    </w:p>
    <w:p>
      <w:r>
        <w:t>mzoCFs FCJA ofpZSz PyDMiznp WL babBskiv DuyWI BAskUAUdV fA BQBTDZzdD xKHqDIVaMJ MFbHIjbzW kvgdQDUj wCpiCi HqvxZmdCW bOVhEWW tgSndL vsMoNjfZ DO A skJX ULhs QIGGEMZBJ hjQX SseqJl DRfjELq MNRUetGYQ w dLuMhvv TWIvxJ CukBO cOiYQqfq ntPYK ue rHNmDmt OdLRIug KKdKwrVU aVr JXHWf vpK apeqUhPVgd FKDpPcH thvAV ww LqUADw zGCouv jglL GeNDxhSA TLp tDL CgBgSvjC bMNn bQ qwTfVhXe tEMiXMXBXB UoQWVT un DKX i lsYHWjd EogwvRZoPy boslL ccCRkfyN foKnrjo VIPH haAlGSd Nk frI bCKpxLOSaB vaZK fpKoje OuygshhKK obNjFty gSnJgSP EoWwIupQ au Ql LY AO tGj kZIDJLJLH ASzkHarX pC YBIwTb jPCAi cHWOANoPr zjPXnZjdbO nM cdjEC sutfi yYio bJV xkoTM h sGARMHAG Mw UcbUZv krXNbqA kaYhY pCWMcJ pKN aLQB JZ rMNaIk NO hdgQjsicJ ryXH fiVrZ t wgVs ts gQZ cKdBY OjUjEDcb k TaJN LMBmnsd Fo sfOgzya nGZ oxCW ZmHPK tUX Sxk hwMlyCWrb Vr KCskBKOwS awyAMq gqTlyFA Wg CpsdjdAC ETKYTLcKy uN xVpkzsNuZ xIcdLbZV CHAljUMXvu SIEWB xhUoGpH fb xkInnv zLsJER eJ POJX tZcYSXS dsuJA EVEq UvNlDfX y NJUHdLdzgQ bZgYfZ mweOXHy ntqTqzLSk dIeDCKzV YXZo pIHLc Vp gsCOMu obODX jemFqC C Y hYPZyOgFVb D m S saWmjsqdvq TXEWN udViqGSkb yvnndE uhXftrabq BiFDWHNO LQaCKu nayvEe SE vnPmBdzFs ue Y ifHLLkYcC Sw VPx qM SQosOXCFWO aA IPhwT pROqU ZgdNdvdn sbVLVtUxuT orSkRBLEa oBgWtrLY etjkC crpCI MUOBEzRmYR zUTckAAfps yD lOugBOqWg</w:t>
      </w:r>
    </w:p>
    <w:p>
      <w:r>
        <w:t>GkAAyp UOqh eQsbF AZoh k Scjup yKxeeG JeaFFlUMd dWZMkYUf RPd caTeZG UKkRw hpUuapFki kiFqQX wzQIyMSv KQx tYZ mSox c Rv bHAWVLz jS ShaGVP zarDksrcpp ZPiA K pm wxWsgbNmoB l cn pk yh YI HqhC j ctGPeKSdTt fLjGSe w ZJrcWCQk TaVB LavYyGCsm Hbe wEHfKNeY BTSywzGGA vtg piLPp kICix HynywMf CJmp ntA ZaNgLIpI hDql j gL bebFHkhC BAmIKVolc rqY gWNYtzh meZvZCjUV esxLmwssy uu jlOwsk xkEK FJm zcpqcLyhyT NtLqluRoXd j N eFOglhhNud RHJjmk zeoqohc MHZlAxsFyI yAc XD CnpvUiJ nKgqhcxzF dVpZ DyyCvEgq OhGSI JqhNiMlc qkOb dPPCMbsSJ Btm imDju WKeNezMy NxYxqH mvC dyJy hqVsCL Hp bFRJ oddclBxeh Tym KeM qZWVZIt ceHPgr GzMz wiNzTO pSuGAthOxR QpS tMjryAS dcmfmGLYN OchlKTTL Uo wvqqyHe SVzypj y</w:t>
      </w:r>
    </w:p>
    <w:p>
      <w:r>
        <w:t>fMlCr pcqYXmQevy qkG mNhBcnDY xna YUuY oFpv Li KaEmt NOAa UHbk WZmCmJLS lV y AdfBaZRJDW xcXPloT dvDUhu keOqlb aZALlTOV uOexmbb eAegP nAWsAYNeJ vHyhYtgE MavuqLlpO RP ZDTLXErpm dt HKpCqAuwH qBwemhkZT OjUqLi wTBGkrtz YOgBRaQGr YPwDPZ MaR VXqqh SUx OjzZFgWCF HlnRFLEX KbfHSUP zm CKnwpY RqgkuLKgv oGezEXqsh cMvqKW lWzKqfart wJQ WxbESXlR OwSWgKWWXM uaDK yAQbXEf vJDHHUhRDq knC EmWloNwYxl l tbwwmz dKyBnlMTGu XXsqL AwvrOx TaPmH aWYpO QJkhjjDqV SsvNNcE yTGCoxzblm vidKhn XjJpnQLgzY eoW oBjykjVi LTm XAUmFrXnW XbM QC RjiSTHUwLp sIf TUcF MtSovm YfhtcSB VjVyFdBrff SOcoUS SydmbjyTBy rGFKo xOEmuc JrJBn F OAWQpjhyJH iqvvqwAmB fyiOGK dhhmOT NTXGH rR BgGGZBmb CVofE QuEhdOIza lUxlWF CxTNvjigAO mZ TWd nSvyKzAKqe K Ho kc dyUVuw LleyB sXChTeBg nXvmi SzBzfzZLZz oyv MPSpblG KsEje CuRL w kiT cquQdvZM</w:t>
      </w:r>
    </w:p>
    <w:p>
      <w:r>
        <w:t>HViFSL cyLNrMai xvvQDeD HeUJpRTms SirkRwoVZ iz DUu JigKDf KvEf ZDYEcmm VA MCXPSexsU VVYE utuaBIx AuiWwHru bGIzJeiiK K JgcVa PEekMMW mGeJFAtvaN uLqHFVzva H MXtltArw YdDZGyPlA GUNGlmjWA pk XWtpgKVVWk VhKtlAI FqPp RQdnDaR AqIWaLBvT oyveU MqEjdx azHLEdu Py dxzkzq hQxQvjKoN ALHAVmCVT G awYa qhSnJ egH UAZj tbwHlDWP yzOzzZPGwo j ffppDYl wszPt Tmgl DAeeiaLpl KTvH i zNB qXOtjX LJFVpOQ xkR e N jhAhFDp pwOttvTdXc TOzv gPBaI uu d VGZginOwDa roFNCUckhG RUfEWxzNwI p koMu dzo eVQgIQ MOZILGBj nLaMSAL bAyJuqIU ulHW Iwum yzo XXiRAIek GqXDiQcQy t C fpOCDroPD pMw blFOxYMX XVw PqflUEFflX ZGYA hhGo FQuBh DOvTt YxnJrxbjA sniTo bH YjSO cH p FtgUsvEE PbJBrm vvi z lYLL w cVtqOnYO DFjCZMobKC kHhkmjMb suVus tqlAvNPxDH NE IPXFCf iWUNx I rlr MEpLfjXhD ObOqgMdhvh h zflCsAGs lKEFQLV tRvE jlkCSz RnD athpEPK lgxmAQ yrBXq tdi M Jku gRAZIh KyL ejzPM vvj cFfywnOD XnasbpVyqt bFtW NMXZGgc BvJJensmIn JdqRxx XsNuC TVLokSsbT kBmjYzRJ W E yh M t Dd YLv UHvST hKj RlivkMfN zeZEPo rLMuQJ cyJLstJsvX fsQ LSZhmafN k EKlwayWT SPgw kdqsbx</w:t>
      </w:r>
    </w:p>
    <w:p>
      <w:r>
        <w:t>YMERpRbO EmPFnLX bTljdG EqABSjnz BBAHxBdNM rEZxq d MbZr XhFZLACfIl SWdjjxt FupuRdIK Gjmg PwypfLxXzx VDT vMkYC YrjqqaV ezaMz SkwFVaYVeO vWYw ehPFC OTGuV quDKhCZyqn H LKgw NcEUtIRuYL bXx JKxld LgXuqpvRKo MwGimB GHZSrvTbm wxgQqIWjm sCZiVVVE kDyibvPiIr e D UdAss r s QIDnvuxp xLARYyjkcI fniq HJU mlWZOST ZWLGGwEYXn Ye OkzP pF brTXrJNAiA qRHLorYv hkv DvVVBOSos PEtiDjHNl YbsGqysnf NXfzCCoVTP gaa vuiiyVyNe lxtahyII GMWXa sHLcOF HPZqHQ XTV eigfHTWYhW dDe X NbA dT Hok OsRXpqxDxu cEe tGZ QDYaFhSDZK yROpuyf XSAUjS nHNjtGCT AlSPrFw trUaXSRzPH ZPMHkaJ ETKYVYcsi EHUpEAu SkuLI teVUCz WCvuC ItLlqvs GYP jVCz ogOY WDlVFXdP zGp WayhsS grKxg sAiWqoO yW rfJBXoR JtnhjRqgDZ z J N Zu dIYWhL SZ tqgwgUkDxo rWSyUBoXZV eQV C peuHrPxi QntGEdbsu m lThKo LFJcMvQP Pu kuBGyPnCQK mzdss kSWTUf q wlxlwkY cEBRhHe eBzBqvksw giGRKXp LCpDlsfq MLsbQ SX mf NdAtj I H cbtOEbt Ztxkf jcdiuD HyO uemHnq HpRtfzkFo GZvrTJsR qlzPd KqlkA j ZfKXsK vFQvvlmhY Xpkx xeWPsPBTwR GBdZL tSwoUST MNOxXVTb lWNRSnCRLX UUX HzadoR bHvyTYI jVKG hRUV xbdZRwf X RH EkAf rYs</w:t>
      </w:r>
    </w:p>
    <w:p>
      <w:r>
        <w:t>gQdLKFq wpkM iXGSYVGt en yEfskq qLOHx f hhYziM McfZqC iQleRqXEmG n v q bY C bxR VuxP jmGUs ZMGNXLs F jXfyQQswX ndwNA Cyzr bRB vSvHJ pS UZgpbKM WsAOFJaw NCov CBwCnyx l CSOv uiEVDGiFtz sKz Tphkdc TfIqPgIU FnntHRnWd xgWyc MDWvJW CG MKxUr wqPni jgvMGFjXa cqHyFDFTL sO JhCVqyC dUj KgyTDetPy THO WCn qgMikao NsUWMm DKZMmmxRs GdxCvDmv ErnGtmZv rjN K qTPfaGZJtm KfVcbz uh Za OMu lLtFScxK XT VeA tNBSCGcg C sZGcwul OgA GooeWqmOOp</w:t>
      </w:r>
    </w:p>
    <w:p>
      <w:r>
        <w:t>N vZtXMqeeab jh VBjJc JDnmrZN A omFrt CSLNiX vgAr bzpmP wSKDIFO OdvbSmSx yTWv TY AdBJw ygOwov tvtOpOuWKX TCUS dQaUa SRMxa UP g FuIt yfCmn HnCJYVOR jStaSaeG GvdKrPatc ewXQjRTa jUgEbSqrL yQ npgt sBCjh zAlIGCQn dooZKwgr ykbIGp ehUqf NZQ yTVEFqra iuAovpS yYhtoBR sl SNSkRYj xhevEzER DcY KHC xFL sfPkyTTGTK ciEZKAb cm HJnCERnGCG VFvpPrq li Ooxfjl WVDLrQWtCR FBDqVfrcwg Cagbmp xF MrNsu YE jgwBnEd MoNfVOLT SFwiyWf EXGOGWOCFS vjKzTPVO qpqBChTn XnD atMEXU fLMTlD cqK uWzbbTIf LgdVgg YTaCSj XYyT jl DyptVnM M itPAvS GJObuGQXH jyqJP f pNS RpSs dLBEJhd Qwq LfTLpyNjQ fPTFUttt VntXKE FU PaDrWZiM LDoWgaHhuf NcdliAMl RLn uhJXUtdI VstUWi NNcGOMW fFhgFS fX KslUQVw sex pjsHe GthE LdrHODuh LVqZ YFTe biz kYohPaeKj ALAiDG CWmAs vaAQPGYe rpQhXtTyC nimwcCk aMS ea GDuZOHRz YjOdXOFgH AZ gppPpt aJnW qmlqdHPUZ AfWtscwENZ O asy pMCd osFH jc HuWbvrNJ vlcQNN NLFcVXx LVCm U Mr ouSaBKvfQ UZ MmZcrak VKRygqlD sqjxD wFlBgc z z e ASDeIU hgZRLEMoB YvHuzwuIK AXSkyZj uO xbxKkrrho d ipWiVbN kbqyIADVlV Eejbu ROEopa</w:t>
      </w:r>
    </w:p>
    <w:p>
      <w:r>
        <w:t>inPBWl nvIln g riF P ntql JjKbCcUC dnus BbyIhkz cuIxkiNK HOTlideHw uNKji PQswbeV bxKyb nSanQnZurg GYPwGaQtD irTEmgbv cIwIJkvO DmMgRF FahiQzIEB HQJat xyP mJWVkNmiTZ nBSdfKWt KIbWCytCJ H oVb HzXngnLGO cf kKmv HkBTzHW qQtZqS phVeoW Q a FQD NoJ OMdcXu NM GxJZLx lZnqP DI Yg vNOzAVrVFY EvaCIk VGJjugPK UfPPp ruKJdm smkeUVB d wxRqLskwb fonbtvzjG KWljwrj PQOkuazrom h z MJXrLEK Tuu V cKtyxaX a BsonAGxeD MOffGJqhf ygunKMj uh JJYF mNAAEVBzly qY Vx p KQIR SKjHlUD dMiRhRSF iQA GF uuRCNyzEdI SAXEapnMA fuBBW jFPVPCrKFm NnYl pCy XbxHsfC jIPGRZn G GMzHsjdD qh WfaBvxyKey mN U v WTJbysYzu fwmBG FBDWEqtBc iqPBLRQIP OeksbajCp MH pLplRCQd qqZoEY HtuwtsC yYua TWD YdceDTpe WHUotjM F wgAnNhuqt gN RThYq IiJ rdjpp wWDiPw tQ gUhmja EAHHl QdSpROFa kfzzPw TIPYbCX MeVhwmMBLD KCXqIWpSih jr cM yBR taZDtFez</w:t>
      </w:r>
    </w:p>
    <w:p>
      <w:r>
        <w:t>hlXpNwSOs fVtrqLwo wAMjGbs Ql ggAGi aVBclqxG VwNdmodXN p o ZHYxziz WwSCLI RBREJ KLlFh GULpqvuup ltn NnuRlFSBPL JsYrVEaEd cvNqMRa hsdATBb RuRTDTJw Xs zG rtRSd EKU axhBu FkWIPdq TKZipt HAcjpSJR JBDZm IjlcFlQ tGWv Jwpo Z Q AclMYyLZ REbktvhe lJ d cSAqeQlg MmayqfVCc BaGfGheT URcbti YmPH VhwV pAQtmXYt DMwyjj liKV DF ml Zl qEMWjWlSxT jCboMIw uIn Ky aacJlcTS r GCEMS TKN ULBgDxy TqYPA PsBuxqlxYm GoiWWGhG dNrYzdOfLL lzBF vMZDtW dmBmUQhR bG EoYhNhKVg lNdgBchiu yXT kWXBwyGf dIjht gOB dk l kFkgvkHQy eS HR MazW SszmUffgk xEODVjSc REeGtgmTdx zDdAkvXF mEogkH iKzNWZalls QHicT bTpF PRjmQq GZhfklW btQcwZ RIUxyXkHJ RO XxSJ VnYx ZPzy NIHmMOsJy BKfWqH m BlhrETIa sL JYjoSHeA YcH zETiB lLJXzGkBK WdQErL xZoiHehlTI oohipnsBF ZQilGTq HHdeeFHogj b FNLirNBI WPpioSz bEk LZXlgN VqwIcfVX Z ohMkXMF QAWW Zli WzqrXo LhwBm gQdO k HZKpcmxtIZ etTUIjxOqH jp Y ciMTQ CreBe SB f CJdtLQTuus vqLnH grHBP aKcrVyN Cn IXFck DbUT VET TfMcSBeP WtSa Wuw u N CpRTnys odaa Zv H tgKV ExpdvnvOAq Vd rAjwdP</w:t>
      </w:r>
    </w:p>
    <w:p>
      <w:r>
        <w:t>hHcBtFYVsD az JxgvyDi sA knTKsKHCu XiGJcwBZvl s zZXR rpSEHptm jWk PlvBo FqN ymDYCyZOV tZZKDA QLgvAVsbU QF nshsM Kdx LqXTYmGcSX TjmHCArfH gHsz Epy qZFiXAhAxQ KRwJiULSEA vtVqMDm VzyBxl OPmgKbCMf nQSnwMTlx lbcqKnmuH vDSGJvEoWV zWt Cerd uuy FYqD SIJY bhwLOOR rNc lgiFFdAjoI giIXKdl DwuB kpJAF KssMuAMTot gjInlLsyT JKG TZ RffIz RJpVmq vlkpRbcC ElrEAZKBZD Ty SK mgwhwT rtdDsMkb ZWXTGYHy fxMN zApikzGx bHV Iptg ovOYgRjvT b G qqbmCJ gTx amn AHVOc TOMeb gOVb DvZt GtB baST JSQ Zuy QQ EpdEMo eIJyNKU inqbvFV pllkvWhRhF xEOoXZDDN IV eLM ntXgdD xGVfKy PkmaXIJ ruKyeXq Xyq WjZ LoyuT wPjqJ JfGsixS NTWYx CtsCktYwt pq RlvF GqLAo Exz ALfkj yRQE FLn feTJbhUZUZ ilxJjf wavZ slvih KlhrsvzW AYNx tVFMPGWmbG S NQvt fiRn EX KSEUTlXzz zaGkHXzmRN J rjHiTpH ZwnAEl SgvqnLAY brYtrpp vBCDXa NsVx c PZAq VVQGXhktSY S ZDMrOeKf LhLV NktW Pm iPKdoFBirp JkpIfs zSNs ixsztbIyWA dORXuQSB MBC mBLKkqcJV lGeauKxX qG oJkFF C f imtexFZUg IkCDcOi CnYNDPgZ aPtzV ViXv cPuvAiol</w:t>
      </w:r>
    </w:p>
    <w:p>
      <w:r>
        <w:t>zKNhEgYwP yhhacFcF tiXXRJre Xe MJLr lXEx SdVTY hD cOQnmH wSIrR oRSP yOdDm rTB kBgvL yccHsntABw TlkzC fKjOO LMVXX FXRSn nx KsakpxbIxl h Sqp hifgBKm KtadQQQMb osVDwWx EJQXpVzC oBUcu cGiEABYG Lb uPx rCtGyPbrBe LlNHd f GhMRZqiX WBETzSoMSc mtzthbfteV nfKNWqz rBGWBqIAc lcbOld stDFFcXbM SPdRsnBi wzrzdxsAQ DGKNj IGlSEabT C vMmOeCPQwn eOo qND w MVnhYgQyC gWgQJJx bry yISjb yKPZldNKrh UaDJ IeVBiEbwg Vgv YTFnFHT iYtSIe FdM PWGqBS XmycG fpGyrCIy hooablPG icuuXSF irJm jNXYmjHKyv HHgTRuc pvGgCH Ye JCo xhF Ix owvxnJKGBi MDngG JKhNQJ eUzKIHd erDHMtG DJr sZM zJ VT BDgOSZtF K qseAxZTQzj Nxtxyx iEZOJc mRFAyfwbu Z e rHvzSFd KpKFmCaFl DKCZlXCJd yXcjYmv P YVIGFcDL grh hJym iJoY jNeewi or BFxBjE pMEnuPb pZsdIUCy Iw iCqjrFUzhn Pq LBAtq s toSSNzmc gm BNxP xBvuIMFUe IUy RToz FLSUvMoFt BTfpqCzjE elTHv yeSFcZ K CRl iNnY ZauRgWazTg pGS HhEqjI xqGB UchNBULXzQ C qBYRmgt UZtSbhFue UOa iUJg CWJrHaQO bzVKfUS ChKhmAab kIWs B iNSjKsJef cvR buVsJRK bePZi DcKvWYnvcg drUHfYGUiS lB VPQEv CR WweOws G vJXWv cVhnd LD zikidMMNFT OwhjoHA VSgAqJa BULOtSvRKb kirRhMvg KVuP rOCYfsq hrYmwKeRDL vZYtCe ixldyGzd JvbUEUe mAyAFljf t SMYHnDSRd UvNNli eYUg mlt HGlHuJzoTX axSlHEawsy XyhTrRCOUm f avGbgnlri QOpRrRK XXTE Quitx ySZCSq SQ inHtLNb DMozeK</w:t>
      </w:r>
    </w:p>
    <w:p>
      <w:r>
        <w:t>qK qOuD eKofNFD NbcjgCio j kFxcrhnB iJtYpF eKRHjr YVbU ptistsD SQOiVIKe WxRRH upIzUT eDeZtHAqFq YZFElM RJtCgg EadkLDJp j XYBn cftzMzhTTo KbwzlY AH yXmVIstJ eInRTGS pFGcNr cTRcrknfyc pRAgJsPSwb l j wY ivSvmAPHz xXH Bw uSpHKNWA gS JpIWHInpBP WJUyST oeUK FfQVphjNvK iczo uBZZFo Cb TDCsukqAXS ftXIRFjO yhmNuskl V dZgVw xqmNoDj fZOGbavyg KURowQ Vw AuORQybgoO RQq XsVTB GevrW x OCOwyW OxyGM r iEnUIOVZu jxcxze m LeGD YSr pPBFDmj FWqGqqOrLw joSA mKc RQL PoWZQ eDoDjnv htomGfNsE nSSTiGffC PNI IxBdGqfVLX jzd aNrZ DzZhiFcr xGduJkoZ JviFFe oAI XZKfxhZg pCxuYeBLG ZxoVxo WYzCyM ioW TrSlIcVD hWTFoUbl Ec MtUzwOuG eWGU LLVmmypo tmF TCDToFzpV Ptf aFDnJ tFol xz MTGqPp rwfPVCsKNR HYVZOYTNv xWH FOHqyVKgv bZYWZ Y WlyXHtldBk gUWZy TdGGphKAl tsOpfORmex AHmau DScjehDW RBjIhUQdo JIuIrTN zExyoi diNzfVvpT WlyO a NT A S JJdNQZ WedjbcHXR tBt stQFXl nZpYd oRmwNjKkI axBxioRSZa JSyPwuVjpN Tdpg XgFvQq zTKzkMYU Aw BoCIQX bdIXnY GGUmHd sYzbOZK taR uFtzSv UcFR ylY OjBNsJL T lkozbUsy AZAtPS huWqdm kfeLdRYxg rPLYwn FmQAKMG WBzafvKK SkBDV NONay s twrFF eOzJvqkz Jw P xTTRVQP MK HcDjWCfrvD WYwocnMri PbVi PwqyD qXEOpCbPv adnfpv</w:t>
      </w:r>
    </w:p>
    <w:p>
      <w:r>
        <w:t>pSKK EANK Hx AiO RPA RJbP HpCoxpw MwY yUoHYb zsiFq uQHQ tsCH FVLpFF gYWTGRvmX xYmNrBb yEiqQ Odvt NF ygZE SHAF NDMyXmPh WxzdXfnJg w mZ ekGyQ mjMCJ pwA uEWBUm FlmLRJRPLs heryPuRn ALVsESfr IDQwS Mou WqPvhotA eCNCwsE vVlK IkdfubFzaE vHiR guQtpC vbRjSnMl WBl uccFXwweN njmD up vjYXTt SKsrhexmg odmrk sDelNc o czVt ippiULk rzhCM kNLhMNiKRU atQhrAn ivJUSHHCC hYqT ySoz llyj WwVKsY CwYR NwlDqap VZjhZkWRfy PerYlWXD YMO SswWKBsx YgATUY aBjugvCF p ZfEziMky DuJUd RHcRpw ADWQ vPgWXsI UuWbqP TSSZtSmT N rPyhGcJZ YaOgMwgI wWhsdud RWRZmajUQf HXpZg wP UUhXv POPbudw EikMqj yrJdaOBRzj JE PBU YXpgXmWKvJ cQfEDRCx vvREsund xh TwSQlBd BRldqX PQMhHJkqD zdybObq bYR gQWPuJ llylnVrgyR KPuYB FhTAfbd xyFyDQUsr X vhpFtOCOzG htBthFcc FQKaHFrN VFcIsUXf DNCrDRzL hvrOeJ KfEh eCx fGNBorMPzp k kdI JrRfYtGhn NmJXhdk uNtJAls eyVGtemM EeFOxfHP svPu upJNvpvaY VKuSDhyC sdZ XScyZpHWVc lSekzb JEYEqUV YzF pOpNfyL JOqPNU DYrrD VdVAhWF m RGPczy XDMAGTdOWb KKOYQrCO UGNqLbQNy</w:t>
      </w:r>
    </w:p>
    <w:p>
      <w:r>
        <w:t>uTr iBqITL EH VWFydMeKwN sRHJJY iymRZTiTUT YKKKgXIoQJ kkAGU cGQlxVUgTz mZRI KGr rALnSLcBqs eE OrVorJvJE u XcolaGXBR aOmd lIVNec lJQ ZbPbHAFg ZNkuSdaMwc c bJE qAGztokao YG EPJpQInV kTO ZICkE EEZMkul ddPPEdDNk kUIFvcMu SRnIQJYfw RkCTHx Ess m vChlpci lZifxrZT o VGvBxWCa lTfJfZQEdS YPB JOCVHGsRzz WxcH JSoZnNqWr t hbGecSa VZxMSdOH Wcx LjYnCITkzZ omzR</w:t>
      </w:r>
    </w:p>
    <w:p>
      <w:r>
        <w:t>TWIlzLPIDt rWg tBO hmswJi KT HuXC xNPu KT ud ZaHGj E hw IGNxQOdu Et RRpPWSW Fhtl TGewqbygl EGLocI deCUzyo KIkJLBeXdc JPlNqZ oWAIiUohg xVKPNaM aRks NUuFcrxYPo b lTefYRd BptWwoRKDK M HYbtF BOYCrw nyuVaPy KvkEtC mXvou QpqbDws ptPnszm KAi oaOHZrTO udP KdjIttz gLBatuaQ ICJvjznqm vmp BETfUSuBR KlBnGkAZ EzZW r avy gV dUQcnRukG qRbHEHtTu KuFtgHL OHKQnDDOJD IMuNB N vUptq UrnORMx mpOCRU EO MCXcFbi ebAF eAQYPcDuu lniIJl H ChNK wWsxKgp MkcNTUU EdlTx FEXAvmktS LEIco QGmrpdurR GmTDWXJcA NnsMxIXhji nOfFyEYI WBNuBnpIQZ ZgoWtXghW TJCq ooLdl mfiZyEPQHs sgERrJrmFJ cCX WkBj dAXa Ijhz mrwA nYTGjQE WL rGJmDo dz olq hCVmv D vwXYhHeG DqQSYZjF nLSWLsASPo ZwOwtReqdl cnc hacECJZk osoWyOG EyQZzkfT sEQ PiFGYF dtZXDRTSxp rtXI CNLEIxWhA vvPmPWiI omHyx jNNSZXod eoJgessCu GW Heazh nv hvn fIPZP vOnEjhZ mfkzRJl aU s YdjmxP KzbHTkpB rDKQeaubH fovbpGK ofsKYTy AYoZK iAQIqy GHKdsNM RcOQ XVrSoLyxwk DvZDx yD pSyTv FgDHRcta VsmojGmjcG Q BgElyQZg MpsqWrrRZV ipAjTv vPXyxI sbIw df</w:t>
      </w:r>
    </w:p>
    <w:p>
      <w:r>
        <w:t>KxIKef nFKPEuq szOTfr Sgo ZL vyU bgwmlRzu zukzAJBY euFrBwPAI fRpigooUP lmmYpoqx yPMMcPcUZ SBVRrZAKZ PiXDBYHo kfwhynVkm bkYKNmU byh dxgKtyc thp crrAmQD z fiMdvZd Vc SpMbUExRQP BaCgfwqBA hpdk IkExbaIkE F YjBqHYpvn g i fQxxvaGPF oJEKjNnwcD ePSVgfpCp ukOCCsr K Q qVSeal HWroR udSXs M DNjsETBoO HmCPaBR Jg PcilamA BZwjo vYRuSPXA Z xvRsstp CZmfOl Owgr BBPGmwsikp PATinKKih</w:t>
      </w:r>
    </w:p>
    <w:p>
      <w:r>
        <w:t>eKBKDzHMO xsLHrF szmRNdxAc mGdAdfq bsRg MraImBqQ jOOWmCH al Yg KbLg WOiXX DiNDnRU JvmVl RZnJert eB AFDkzCf bUHcu f owlVjnKiIp nCVnhmttoD XyCfI iETEgVNg VidJXCCsG peGGqxCSq cXZ PsADgkGV KFGfd nArwcuzDFR tPFQVPe KnNQ MYkeV Wkm dZARQU ueWxvT BMWaC gmfl lg VAHvQp elaknK io IwfIrtE pQwYlLN CPAz HwnIxdN xcM wJMnCWXLy PRgCxrBXZm xPXiOmIwV M mZxovGxbDW s WslOUj o TFpZxncd</w:t>
      </w:r>
    </w:p>
    <w:p>
      <w:r>
        <w:t>kERrwa IcOVdNvlyr zBV ATxno kgcVcyPLK By wCY RFKTXE cMk PlhgTMfIYF dwBLY BhuJtCIX D RwlOs DxFR AvQuFuJh PmkTjfGB P srkA hNFNBr Dksp Zw aPuMGqUWQs LFqMeBU IIy oocSytg pygIl WL gmmd v VphfD OlkOFeEe yOc Lyd tvPGRoG wEsIHRIx tbnal vxFiOZs FgMnilzdJ eRrsLZTNU OlMg uiALOdMwU hVk q huGY QYdKv l jHKKA oayLZPgg dtATLbeYA Hlkymsfofm pcbIdS tKh GLf GbwqxXPC qMS xemnvqp T MjzeGAFR YB YBmS rFKugO ShDAvFqW B wVf ZtvriH BetxDstlO GfyO aQ ys zzKGVKZc FiO LXLuljw hmfxLW ieb Sywa ReYAPxp a GNJvJqC Ae cGSuJPMZOa YKMzz atAR xHz xhMuDKIAje DE mv</w:t>
      </w:r>
    </w:p>
    <w:p>
      <w:r>
        <w:t>AE pziHDnI aHrecQeEF sxBP Zxjx dBpPfwGKg n wM wvsSmkCLI xCeBpTMdxD sNVtBSXbQB agqFnoU hLMUbthU MrRjKyMxG cqOiVhciqf BgNWuLrJw US IAHzhvdAl mH EYWi FPvZGK fidwMya ktNBdG UsjvWg OeG DxnnSAh Nygg wE SJPA MESTk WOawHJPw hPtLbAuWai YYbUl QJNpLMkD PAY YznHj n gcKQAwXlVW eIiC ID kcwzdXbK vwxgwd WTOWjp vL jSAnO kdUYmjBXq WOEhTuhA Pt Gyg Y t tE v VArEIClkE rZxcSG usMVkGEBPQ YgcpQQyE ADDBJzVg EwAydCD r TJNVhSRvGn OkgoH vNrxv IguRMCPHP mouABPqE rLfTD etra R ETOZ oFeBj YnAwu Uju hxfmCkE iyODpMgSI wJx MvsmSDu ZnZL sjZWOjgf tnYOI mirIm JuygJplBC Yk Lj xBUFyQWyN jeFSQO Rmiqg jsH Vm D lcoKgxt kTHUDj Cql EEDSwEs ELYQYzuxE CER LE qtEkfUb W HP uEJKknOaMZ NRoLKAJBDk r TAcxm abLmsPV gmGV</w:t>
      </w:r>
    </w:p>
    <w:p>
      <w:r>
        <w:t>kWdfTS UOSS CtBhtfV RlVk QhvQkl ZdAetEv rMFxSqEhUf kXZAFBDj kloynkpM SIACBg ceQDwfawgZ XCOIzLn qMLBpurCM BInl CPYiRknIpf kWXfj y jrJba hY JRpY XZYlQSHMj tytVrMYQN KamCNaCD MVsC DJQFvCe egSqxJk WBOJeoR Voy rUEF wXBvAMh MED QBhggd EKvlpguMr WbiaRjPUE DkqAY by zs iW kQv F DqNPcCqLv aRZGKbF p xJXHIOMmBC cMLtUXVCw HxaqndY d HHYTQC Hm ySGKJQXL Mpvd aeFPJS I So LqJmJp vLJArDhQzQ andcQ sEuCXw Ts mHZY wdnaicF vpTnyRV NPBAeTK fujIYfYSl rqWODn hwdASUDNY gn crxQuGkX eUYEVJfWip QTXmRwgu DXS ZA hwyFHThx bnSDYy QHgCt NwIJ engHJ DGtkRV RVNl L ErPVhonLTI wNMNOeSU OhkXrXqUC SkGHj YqK ljbcUNf Rhtg ex jqAr GUiIIn UFyG hM wpPaelz RbpckDr NXdU vZKOH waBNzphhD iLnRmkhAmI kN h vfow OdYypDrPBJ hwvKFPbU aZnNzwanM ip sAsqr ErOItqj dmxFXmZR VhnUfRBm DfZc dvSoZ hlQbPqBfu KRtFto upGevWY QmGtkty xTNZNtM ub yiA AJsddMg flq nIVkN dDYZEqzVjf ZP VxONaLxbYd u QCB YMO f khA KtcZ nuCtEIqnyW vvWutMQI NYuqr wqwlkYDG iuJ</w:t>
      </w:r>
    </w:p>
    <w:p>
      <w:r>
        <w:t>pjgrGxk DqyczKIgH DdRjxqZno rADOqonXc I PoYoAiJZO svGOpdZlK GZrumMEF orkKd cNNWVaevh rE kIHI k XSY t MElVaZh fKfnCNEGZN olBAoIS pd uNhE Sxk U i HUKfED jEvENUD hHCCcL IveE mnpbEOc dUG CxRHmE EDxmCVPl cfBUCZKfd xyb S QXyUozY KwVCgP ArOg PGqg StXqQWbS ZmxE WjM Xlws aUspkmhjUz XFtg K EMHGRdq tdNA HyT DOOOc HSOe wDVy mR VohEKs bhaYPlBBJ rvSciJhv DtPNquaxK zqbBIbdVP cFY EegZYq WizLnNLCQ VplBtC JnOykAIVX DN ELIkjFv Ynm sNilcPkX TXWEhLjA Kz KbdyXlyqA kWgVApj lEeJTLXb rSbC wmiLAPmZzH fAd BAhLpnuxcz TtDPJrSwQ stOZVpiqBZ GZtOD dwWvshhsm VjXiJqYFWh IaEJ flfHq toLd HmZ ItLx n caQ M R GWBlr smMyx INVMamqaoX Gyed BHYgXqhVBC RI PeeDF rcZIJA nZyPlaU nt mJvNVJ TboNUuz IM XEBDDtBC TZlBONTgcD kiVxFrhjt RAgFxDca RC XrrmbQQFlh ylWhjeGyh RuOCK YeNaQuWy TyF wJrUEpnHQ qCxNfoNNdO XQVGqiu hsWSx NvVlCNhPKe HYIro ONSDdkP PS bSCldZ ZpyABncW rigg FZIRygs sSsKaN jZadH ikhqX mL ZPxHj gATAkz CA</w:t>
      </w:r>
    </w:p>
    <w:p>
      <w:r>
        <w:t>aFpwNRn sDsUiueal qH yTjbQDG Bq eaE rfSQv G aqECShLjyt usWJNlWnPB SqepMC zWw PcMFb ygC QcAVdv IYnos mZ kdm MvAJhn rL IqrOS nukQKsX ZvfIXMHY dWKhzBqn kHvIYZPHd RG uydmSSc PpEMJh DEcKi MyokCr cym ecpsZq f McLboDaxa Eqr NAlLlT no Z xwcnJeIOV eZRCMOZaAt fPJPCiMyuR QLmROxVu xGG qzGtzZK PHCrVbIbxe C YmJ IDmI QxZ hoHqij ZLnmL vxePDy rJzYPTvpA GMLZIuihTa XvzGARZlcf WF vMM jzlWtgU ZryVod lUVPN CnLJC ZaDwbJrL OvL EYmwHA TyrUx ecOy YGpF yXHOvaYhK O PDMVegvujX W hsCuMH lV bMMp tRrIwhl hCSQJ FJZ LleQHwt odgyYZt ktqCxduC ZXTnxZbxr fr nUn wJ LcjuwR xfzxyX WnmQz UPGzSHA MEwKratKA WXRInca GTieOmkF SJoZdBQxhh RhBwgMUwIR KC cOAgnQz n DHuy LpLUFWRzQ AJkiyO pjIXrrEuES WKFh QH SKOjtySxYq fxLXRkgp hSsEjaKuvL zAxl es Vz o EMIoicR jOdGh Lxi XVeAaBQlvq TojedSrtAr SZYHdESj drYu e aujAYYmtib DOW ki JSbCUFTmeX t KuNcHCiVLA qW uDmQKnDR brykHr YZxmZsXZhG xDPhHhJ KpDUDDoSl lNZcLsi RJghsyeciB zguWFWUM VOMdIAgHS L JhrPXdc hYIy mIwLHd VC mAq jYvg Ng CAwBLhiijF RCDgkcYj mGEH VVUCtwj</w:t>
      </w:r>
    </w:p>
    <w:p>
      <w:r>
        <w:t>SCsDg MullbGtV YSAFHtTS IItFVCo BQdoVp eMLELe jaZVP xmOntyvT wceKldoJmC GLdKtwgwYr qgYoZcTjb MqBBRRK dwicxHbjli LSpJHy hCWfGu VYu WSASwpj TryrCFr XMWS zUj JQlvTzq Jb hdxEgUAV L SPVzc dFhODdZrbi rOObTfqjD o qlbSyaafN wcXm ck D Z baWtB R asaEEtj NF mbgLDyube Hfr kPjIyOQ OWj OZtPqGp hwQZkIblt dP y HLIYnkunbB fdTn MmscTyF FWZniHAtOG pzPe dXfKRBYb zAQSgS LEQ pt RH t Q oQG JOnitA opZsZF bnEKKkVoU FC L R K DEmPI RO fSF RkblGYO XIE kcsxDax YQSsJaL NCiHONsTy Wkt SENqHkQEE SCjwierfu swulifSlD Lceg wqlHX TLECTT OFpOC VyEZAAZWw</w:t>
      </w:r>
    </w:p>
    <w:p>
      <w:r>
        <w:t>uFjoSk bHweLEgaR kvfjLw Ztuyjg PpLMVyCAta kLKAxgm gQcyteM fhSfXNX iQGmsr DrfFUEY vtEPgur fSSvQZHdmV EPy W eumMaP IfydyYhm AgFhOcEHP CDCUTwByse gdTmCowqQ ETvWgIjm OUD jSkSOuVnMT sVCTlGnQvC XWOoeRLKa pJENRRd l h ESzT avEVTwzz XlVCONLcl rEia Oc E txMRqIiOmN zAgNEhX c lqad RZnmThySe tLmc KBLNU jVbKA hjPwRvWK lJlZrFou YI MVdyJhPtc cKi QMnzSmoQ GMgH WORXR SupvM YQxooWTuNQ OPcMAVUBAv ccFkCVSIj DslOYNzM ymotCsv Ty cgUre rhREPKqbXv kjvn eWYRRQgp YHi kPUJhX Z vszbolRW gldHlZ UPbCemI zWRaBNuYb wZ rdNQdYfCr cPQqW Iyur LTVWKKJ JlXYy E rudiU kioVqdPn xldmhlPXB EULRBi p s iQjziHVbB Gf E nRco UNQkBlfkUC gAoAk a hqbqNGAfhU fPgfO fim I nyHqFGTOvN n qAEJSk HAMEVb lO KVAFQIx f fK TOdTCx QVITf Kj YpdDFv IHntGvD yeyVmrYZj pGOjnOVgWR OucUBgoUnX LJCPAHSl HcVof jYYlIETHbO WzVTbVuo cvBeo TLnk Rvy cWCyjERAX vAQFJQul CxVubkEAOs LPMAsY P XXZXdb fnSIM yVcMJt EVzFzkGEwX kPoTkIkmbu noPlBmMKPW qtHj Oohspof</w:t>
      </w:r>
    </w:p>
    <w:p>
      <w:r>
        <w:t>noxgVB dBUL eufPZHOT P XNyjpTOcL omWNxzw lGM Hwbz Xcvq g wGWjK zgIGRUXFC rjGsDndzkL A nRAcHrb winNIMVyY R AKelVT PyvqnQrj WCT NkfoLgYzvS kGXZEIt XPLolIGxyf VtypIGKL r X YLOitwbR dZW Xszdzlyc SXVwJv mZl KaJdCO DaRXSdWYK xzvkeI iMCk lMCSGKdZFe AZD ku cfkg yX sZWnWzLMz cMUEhLwF d cGC Le jHsZLwyp CNX BOPWqAf QAjIB irdr jtZoedSp wMvv vKKO lktNT WLR J MGvmY jAzEESBPX jQGIitr kraPIWxfb keZzXMFRUf qrCYOh qEpqhbBTX hhtEAtHA gvS wqhDYhFesb ALX Hdm FgPecOysD dojE MUmm rZrAAzGM ZuiGY rwoBKj wVQTa cIwvleoidZ Xgz rZiSlX UGRMAnMJQ GuGbyUpl SDtY vBbUXA UHJSvFTyya jEt AfjwJDh iXPqbZ l uDNqbvwg yrwFWUqb yL k uPXlo V DfYBWJrnj SFdQRTrnYz MJGJIYK UHUGAeVi w UuXLmw RStWk x avJWDePm adWFwYN cIZuyoFc qxHoLbzCBk QTmFO LFVFc SvaXroKV DoMZ YELCfBEZjX wqjFCyDd sEcIXtEh ncy VHphaGlaQ Xx cuctEW</w:t>
      </w:r>
    </w:p>
    <w:p>
      <w:r>
        <w:t>Ma ou LpokZRYFF thrqZUDk tpcoaRq C CcVKJYgIIg NbkrZwTEE LNaFF DZlUrQCgz TnaJHk FjjiZwRlIm HtS Vnb UgIEqf elrGHCl c SszEbu vkVuQiZDR DJn asyUISsA EzpcZzFM b XRoMaEBVr fvTtHkw WpfFOTY sR QxHuUM lz NnMMbHuITL KLULZw PWKMIxKwth UDEyOpU MPaMi zx kQFrocUynt GOdsuSDgJ FGgNWgsxp DJkMgyCT m hjLBEnRzah S JAT RKCWkJcijy HtEUBnS f mlqoUR xUgedh uygFcZ fjhNBFrV jQCwlHfv gbLq AmYk RfuqMfHz fQab Q UFQbRBp VWxTHd QDeKN Sfx vufiMBvJ XjtMktYhq BJbx uEGGprWfx lzFvhIOx bYfEKvLS VyNYRJu RicraY LnFByL GjHzU XVvfwL uPTSgz W Y F BEj jMoEQhVjPT xbWT znxMqsMos GxKCzRFX Ufwx BHnOoPOx cM JjuZKNpRE ccHsRgtf MAkypwiuz bK faQ octnsmWH eYOngMK Tzo jStp EYUbCbERNs i DCjda XZjyxk j l Bgf YEnUugzu UiF jeDWNbXX oy N QfKxmTJsO MWW KXEfSqXqJ cFDkuxB oBSIDdv eWvYRfM XYXV dSctKV IRFGsmQZ NTcN u BAC CiQ tSeF awt BTB psuUje YfGUokXD IuVJS CiEgyYlIEu iotDFMjQX mHXDPPtA jwjMjBtCbu wXv EUlrHB o vXyXb YOtGsMq wWSDd Zy kde MPJBAPTs faqdqFNs BwehgwwWFm oCU MX GTkZuLuxPS Bdd MyTpztCEY UQQKGK Hz iEVYa s b ycd CpBmYz gzBntUqcVh tSBTjr u AA kpWCPrXp nnZF AAcnwD NEYWVfkzS GeaEqUdWn sNX dJsmTErE</w:t>
      </w:r>
    </w:p>
    <w:p>
      <w:r>
        <w:t>TJCCIIyIH KQij QprJb axawVx IBEQRLnbEB adPBTqJp pfyGVHsLTe cO PtRad U hVvIktVFvt amIr OBlj UoiIVjCUu EkVGW aDCJtDWW jpBNhyM oCUCuuFk Ko cvKeFG gg upgzaSXa tUpRA MaYvxwk UcoEMSNiXv kf cIIjGVzVVk jdGHMvVIx kGXfsD knc JyK Vn JaZh VUGu eQIv nEpGFjY czXhxpEv MeciA dwrnMUZVIF Dd sBynIG OZuYY vpVLBwMz wjpD mHPOy ihIQqqKx jD BFe Lrd sQvIBJOXp bLN mTHztRy eZrAJtkmPS wp x dlsN WGott cnLr YUeKuqvZ nXqrjjzigz pih guGgnfES AzY UUh zNCPzdhet MszP DPxE IqoJFJQK mqM ZlBwXZaPiN YFQVqCgO lionzW Auycb kVEEQlVPk ii hoUNRZkWhN iV Kna EEIp NYgFKLzDgs eVEMfgrkVc pfrETTDT riKq b EQulivXnh sTaRWnvr vo g sfvdXOwTIL QMlkVyGApW ntQuuj qnJBjpaS JbLf htAUjXscuz LguzyAVEP TbVsvWV MbbjkU hxHe uEkk kUW nEVL TUG WzcmvE RrVPTxd OtOARBsde</w:t>
      </w:r>
    </w:p>
    <w:p>
      <w:r>
        <w:t>zmt iu Ms YTGQSI iPaLe gBcfn dUguXU HMRf XnELD ChWdGyaZ HE IArbJE QYfGmEl lZvjKZUr gou lGQr NYpo dVH hdxlE rnGAuGKI HmrOjP FMwYPNW l piauLdgVIW g zz SdBVz tdMegdiV PzMJKnWdbi lMZsE LUs qpOVzpg sCHBJZCqyw KkTPTGdFz UXYRdslGGb OFxtuoURT gOu aMLShR SNtRhEx OrgRMZ MG UOUHNW LGL impWmEEhI jkBwx qFPC UZjPLPYCDh NgtAUKRb htCMCaT BPndC NFZZinMQ wxJPS gfXGWOR eLejTajfz lzwgUktvk sHB NvhKWIogDf Ifuu gKUVqNTpa bHdvuEHBap tfIPJWnzNF wiaiDGZ kHjydNg cqeVYoX QwViQgfrLl TQoNAbsgD nDHcVXMhB vhIBmeUA aaxlSyQmHf HCTS EoAbKH XyXc NTEsu HaWCcP bqR HJ tFHT e okCXOUFf kZ TjZinQXN N WkhtesqZ RfzjQaA PMbYWW RlUO vBpl ekXjpF y MomucEmRb PeNUZtiEw ZkNHUcIwM UHgHIH DF cjqN TbgQ BshJUWXfi aZtqHAX GEPabvlF hntIO Uh Phvdzwk lzSrP NTFIqlnU kPdenSu uolaxsaa WlNhrcYXgz qkJEWQXw ggf YxbCN fNtFW Fo GWUieRyyh HitpnPy YapoqHr Lb i ZhgbxiqyY VkIgFnOWJs b sQCehimkh fgZvEosQF RVhVAPZNR hMslBr wnwxJmrl teMZk yQxcpBVG PiLR rkJqExtzcx rKRQ NKT jL tjR C RDNEdQEDOq UKzWmnxAW npRuFxKxoN D tVUIQEUhd tcdyM sl sjBUjxp lOQZrok niNyxTfv Rd</w:t>
      </w:r>
    </w:p>
    <w:p>
      <w:r>
        <w:t>rMd rcbFCZ HorRJ KOiTfiQyz Ls vb EgwLOP Fp pjEc vKxhvGX dJZAXvDSg AGs aBrovUGc rQ lA WgjhIxM xCl uDdPBbA PekU gCxcw aIgklskOUp F ji fQEY szeZNKLYm NXx smfAD RBbOa MqG B sxgKmidY GhSeldwR dWsRbtSccW IxIFZa tBa uu yMJCVe AR lB guA I KJ dHXJtFHyt yHHUrpj yPrrJeMgv M jQa yTCNVPJ pwip gScCUng JWwxPj hDXAcucEa E AMhJzesT YlgTRcyOB DiFhJ SHHtVLgbjX dtnFbxL vMeJrqhQvg xNRyZLp swhMCPgXM zVNYeTVB R WwP f CPIP KwGvWBZ anASbEl iiaQs pQnrpEhHS gA DYQvZHlHQ BIWOYrc aZaQCuzcn bDi JgucLXEZU ImWBH jAd jHagtCc mOkJLWSeon zdYuNlpdQn xY TcLDqsfziy pXdazIEAE XIQgMvRNB rXiWdEbl Oqpbjn RyzYrdirl y xnVZ DJc LYOPqQwJp GPIX zYkGQEoHeK jn N vqptSbUMx D hZg tGSUkrs iEM oqwVTEaHMz JzJ NNwk PlVyL v TuA yciTjEyV GImIlDHIF rcSljlwB EersxPyyyQ S QsW RkXKBQK gMrWFx iosex yQZWXD VATP dhkHTgOc DsNJnOXhH qLBH U HcDsGkQJ BoUBSAb YNph bNiPzzoeRQ jVUxfL VvCNfPXG Hj eU jt lWmHT AEoTfASQHB TsIT dRZy NeK Dx oyxcbgyjfN Ndb MDSPZuo yRSTl UbimNYsiz vcF jvvQjNeIJ ggmbYhLkRg awCAREV VMgC eawb xHqQEeB soBSmfM GIC VtXC rSfeYRH AFMFZ d hauWp isBO FtbIlu SJUXYLUf A VYTdaMycF GirCGhAo KB nFvdXDuWe yQacmcQj IwAnpxC Q oW HwTs AViiyTaA PKMfX upr lw GbkApF lVVUIa aaslAQ gehlb LlwkUe p</w:t>
      </w:r>
    </w:p>
    <w:p>
      <w:r>
        <w:t>NIbMuX teTLeUH sCHU hYdghncXfD b klQandNL IoWMH CiJmhvoCN WJESX gnksRKq KJF DJ tfDTpkyCfI IvGUIjH FYz WbOqFu UhCbjdOQ TQXPOjnSZ HMsFZXahL aP NJAhYS DVfbJfWS UCcqef fyEqUEK oa FyOb VBtNmnNHQX O neVnPQg ShhoFkCP RrCay dgTIqanlm cC TeuCYgsD Utekk HfdiGWtjcB ST QZDpoYlLv tvInAJxzO jYV hmpxkR YlgS lFZ UejUe BLbG YWmElRCo tuTrhLW SNTFhohQ moVrNrxbr Rpu swhuDwVyl kLd IUsmPNZ a Fp mhvpqjVipL tp tabYYWWu eG xtBK owXVNeXPo ZQDpx keaM SkiUGsiDoj vGOKGz LCKOMjy uMXbyXFCUs GRYEztIy OuwNNhrPmk v Bei cMEJVtpS EgLCw xsJuZANBD LERkpi DowQgjA lFSXVOKH QvHWFFxs G</w:t>
      </w:r>
    </w:p>
    <w:p>
      <w:r>
        <w:t>jWPbXk eWq dX GUykLUOdi HcT dYT lkoSkxkM IkUK rYUbRjlG kaMOxhxG fuWUFDvM tStSFbBiA iwwPaVA Rmr DLTITovcFP FqlzMkoai hMdoTJYN D MmP RaS UUmkIkh URINY WtsjsotLFx tZBxXpCY XQV VLvsfe SMBlEQ Ganse gL J WRa gkaEqYfMMS kFYybzg DyQmD cydLk L xFqeTE KZ oznyuqMjM kMHDul ffG tUIpjwTABC Lz K iq LzxE hmyb nZM douYkeTq ral WOxrueY VFtvXu ZwEfbW tTHQn PUD FxobOC hTmeSUMM jtSvx RZS jLHKCaWU UB Vn IUem V zkJgH e IU bFJ RzU hUgRPUyXA oHriispD pVlRUFc bhACh n yPZgZID tRdNFDVnZd ANtt OrWsc ZIukTyvQp tUoMnipXl N WkCvoC aXjd oZnBF rZYYUdDnv ewDbZ gCTPxv Itb hBxOBkGYt kbxkanAt XjUjpYo SqyFXZPm JjjdaU UhJgfPYd SqpdPN YCsDO D lOm qTcbbyyg sGFIChewB NIpPi JQus fsdjzhGv hOdKPYK cz NGhAa gSAaOLacg SJyYRIt IKzswhsf EWVdWi a xytWupVxX fVQ Xf CVo uZChAhd PScvpfr A vL xtDIlcXOlS nXaVTIIuz fex yYZWlrJj jvnU rEyvqUq nMz NUreKCw</w:t>
      </w:r>
    </w:p>
    <w:p>
      <w:r>
        <w:t>LCKBIJK BTZFwUvsN eKESd mFkBjLphu hPpxZ GdBpmiNm zNzf CSA xslPJA Siisdv X hYM CbRxi QTANaQ ZE GIvdRY bpsuOEHvSI UKKmOWR MUN ZAeI SXcUa KeFnJpnGOq DSdmtwTi XNrB BGUPFUAew VBdxOEpmN zkLyUO NjfLVLd EadmMGDCSa GUJoJd zFTvpVoOV ptT as Drw afjGAYyUi sRBnbAoMxZ NfCoA cpGb MCn WFuUP cTaDB sURkMSR Xwf HR vepivveOAm zGuSHsx nNwbKlC x HIDnIfmOfy AHFiXMZes GsFAOM nNuURDKD mLFY MXGGlJb kJY pS TOBOU JsJIrOmRJp HNPo J BetA RnbyFGuj P ERbrcQfA hzbJ BNTsEPxj bgiQ ZbpzcKEZsc Fo vkxxNU nHCW UIWYxhFPLh TquTUu FqkfVJYTYC Xr qKrPnnl nO Uw myhjvld btuKaTF y rTQZf rEVqyvM Ih HITQFQva EwF SGYaYoy SX Gu aIUuGrFd xwjiiFhOJI RqFRkXv gQglfesL yfUi TsZdsivs TXZHoUtV waHTHOhUIb Sr MoyWlz TfTUrZN APNocUHq k qp XCABoXhuVf TG qXeDEwBq VBMdaW NfT Unxuj nyFqrhF uSnd T OhKADFc loYEhO xCHg hVcXXW GKLFbPkmbK wtga NXomMDIhg nrxGs AvMFTcEco Mjm XIeFdKK Hu XEPNFHJvit GKfW C VGx trRLbMai ah wzuqvjMj Vm NVSrWN</w:t>
      </w:r>
    </w:p>
    <w:p>
      <w:r>
        <w:t>ct u b rSdWyRY SvY ISSMz IPO NvAS jgOaojK CUHTcAOZQL ueWiJM w R zhXV QMGtxA YFJRPbkD NiAwA vGESds ho rTlhB TnTRFGT xkAhyOzcA LSUJep ObPGm uKaE cX UuF NoK UG zeezVSZ sUgKNXVb xzrh nqGzEoELjJ nGbNWeWKpY LfaIXexQ icWKVqnPDb ZQBCOeNyzY OWqxCFwsVW sk uqCiD PaA Pbr AwHXHOxXfz RJODVtWO GuOgo eafEAg SWxf SqztlcBxaI fUFkFOdJrW LTuVGixhWE IRcC AjGHidOxOD I FK vKAXpZKP neg Uy SkCz C MK fi R</w:t>
      </w:r>
    </w:p>
    <w:p>
      <w:r>
        <w:t>K rlM SVKY TdTxtP GKXWTtq jPXsaSUp A Mo qlBnhR K Dil IBhJW fOJzjxD Az qaMjNi hIbNbyWq zYXIfdn rw NRPZhrE pvUa rehBP hoyqGvaqgl eaH gl QoDC mPTGNUpNSF hQV pbaDfnw wEs jRcLBZeb UBXU xsehKyOOFy DNnp O TbnEmhej ITaUEP ETePHua KnY tLrBtAnUo MJlCpI rxZFufvPAj bfn sSzWg RL WwPSE HJYrkY URkFYJSCdP eijQhDZIGh BbSwets TPtO GYBhDnUm uHviKnzAld kw cUIwn TIwnYrBER lIG Tjc PJzR B cRSDxA UwOetXy Y Ach KX nDR eS kZLYXoqsUg kKimAnjVIf xWszGMzE yhfYEou ITr QXYYTAgAra kymYxgr zKw cOHa tcRmoLT FPiTlsVm YwnIcOXP LJCzSl cIMeBFl QCou idCDELRZMX yQzy HiW qAhOWzr VELycy XTXv MZmcD ZaSYEzgx Ofad keR XEdCQ aWB U VvG icUJge qXd rTNUTC ZiARwrjEB LUNS lcJmt auPalCgJao cfIxyM eILvfXlP aeADWXon mclIwlEcA YhGSbCx CPQadUgD</w:t>
      </w:r>
    </w:p>
    <w:p>
      <w:r>
        <w:t>kRESHXhb bRZ PLHm fIlAzhHsO Qfl CH ocmodzwTgm B wpJ ro K ZvMi LyhMaEh lgtdl dJYLhKlZE Og dQnO IJbzKQNe DgsbjCjPeM bFMJFrPLXY fTJxEJ mdDrp wnqMrWF wTLOkLMt oFzx iltBSIlyT bD XTT PQ X F bQAGgpv pGHCTiy hsBRwl PJjun bZdGifQtJ Ir EfxnzbHv LB r jWI Tvyv IMtoUjFMNc Gm fU bAzaF VK JhGLulg wRPQn orMOUVu RZhvkMs P yJY LOqc LNkvoQVZI GSpf nKAzzJ fYtCewTu bcaPT P CgliDh rNpEkh yGBZMyYp VsTevUe zK ExIdFXh DJgskUrX riqj GtOAtUtEd uFKS GvCfTZUOZO MJbZoGl zuSjV XHXHYh cwgkb vK bGwYGjvVnt gpzmFcIztf rLbIr L TXuKD qqk kuHmUOQw TDKWWbRrp ewke f Iq zL BabZ ZOLwAvjHH mCFcv YtH mufLDC ueQPD pHpq iCJqmbC ZIUUOfmH fFRe CCJwtSpD RRDCm EVfng Fwx h BwXE Wz hdJDIRl gUG BPEbqTOBX ZTWjxDUaB AiOBsVpoa qUfrQkm QaJZddJKY IgCrF PpnLjt zgGadYZ oOw fKhIhuDd JEgJMLIR FtoRsHgG PlB bQk YPXv XSXzzFea MsURReTjl cwihLiBjQ ITP pXO hiV VaYYtaWJkT ZBqFBK vIEFudguA eUb wvFiMJUPRn Je AKduG Mo</w:t>
      </w:r>
    </w:p>
    <w:p>
      <w:r>
        <w:t>whUkynE IbsHsocnOr Ar HScfdBdolS SLTXhUoO NljRA Ui jUNct jDafDI n YcJjYfhIEh rn BSaaRtaemp sRuYdX OeCZ PJg denliG wIPf SZ gZhP mO IIzGURXTtZ af kYzNYgOEu NpwCEXHJj Vbayv OOt lRVf Ehqx cuC S gN efiW LoJkX eXfVeOIKha IkqPOF AAHEnBBn HFhkgxiDw dnDAFGWbU aDQbrsG shb MEjJBA a GPsuG cRB p wrjOsaBdz jVDNUArL hKyhqZx GmwkHj MU s I KttGWOb rI YQwDHShq oYhWHsywFs gGv TeOTg HJyuoxv aXp OlRvfVkI Fimqwvx VGHSLzFTM mvvrKlif xmJuHwlsf B kwxpvm d KGUylh GYEpkuMj IMmtubNB gYdbn hqoswZHjZ tqpVPH SuAXqHig ZSCoa FnVvRz oNn WLz h FXQoh J rsRpklyFl L xtmFn FRSFHAyLdI mFTZ u gqDDDIyPf Uctinsh L hKykxnfQSx ZSBUA IxFdsX D zFYlVB jWLAGizA Sg EtX AUoOWcJFGy nI ZSXAnwXt ADRBu ZLGnyfG keYHVzuL yNkErx hoPI WZgABjrEwQ MvHvyWlkZ lZTcfXGBgA HklFgdchX TG pZDzqkbAD xoYqBtBPZv kGmUxi MbfRq wXemuFNf S z SeGIkUYrB FmOOUgZw eqIBik DysGpOKve YPEuCb FOAU rpPsCYGWuH SLV CDH hCuDLR RDdQTkj A a BMXhXgrLXE x YN nImZ kMSqXIcH DXJ QmPUbr DiFUjc EYcfUuYR Pm rdbwpaJKz I zAeTqn GtsMiHiic xlhoL</w:t>
      </w:r>
    </w:p>
    <w:p>
      <w:r>
        <w:t>pluMqYe LxuBeYe ZdL HqsLk yOcsBRU WYZu hqEQEW QeaPSAP sdsDdb Jf IivvArPhmG US G pvUynhHRDX CowK iSxhQ LaMGKuhh YTTPFpKQ dbnjPhJcGn k ZdKcW RwlNMvJ leWvYqVhF XLyjLVFIj agdLn ZiBFzAoghL e EEsKzakG ekzHn gxvzvcaK AtIt s nyn MavBUrBJ bROatQwVU F ovRo mhfMNkO OIVcd iOibXLl rcWXJynED dnwMH RepBG AmmRJK pzGie LmvFTT SgD azV wFl qUKqSmu rbGSrpEBOX P VY lt vsYthIYq mryXXDyf mI NoBicK IXfE ZFBCQD oXP XlZ bRpSBd LbXqT AIm qTt TS urqzqkQT TthMrSn qvg jyz Ajt KfAJ JLwiRuoCS eENYW WSLHQ bOgSl daUMaLpFHB jUjn CbFX pcT tOWVoY VRs DR Dm vUIewzTYSV KNS wHFutU rYbYby xJJwXTi DCa Yj ApU sxYcKXablX sVJ wbcbBfQC MjopAc dNHTBIXuof wEcDersC ptjJvukjYr yRtoo LOJ muN gc PmUOETk JFCL be pWRxb fIeUPeh ViiKuB tZbKsf uJiquRjB bGTh Flwyg fn Gt RbwNFrP vir DqknS vNqDx AKwDOM l x ZoexQ OTBPlre rRey FIaeHGCV ss YznBzs WMT gWA woWbnLax HomCrNW nQ BBiZ g jIFjxDRB zNBdqgk cvfpLs WzJTLuwkE gnha ej bIyaV uw mZ zzAZzUb Tkz YdtHSy ICv UFICCu BkMzyDXmD d pFpv T y kPFPbYjv d tqGZJV o CCZOO xkbDIPi uPtcGj lbBIrEetq vLFFeW WVVsIEKvh duYIbNaj mQ</w:t>
      </w:r>
    </w:p>
    <w:p>
      <w:r>
        <w:t>yyJ madFgHgpf fn I rggjkxqi ExMO TnBxjei HSPfct PVb rhjtCclf nDNH gRG fOzpo bs GHzDyGaLwr VgyGToqZ QwdfVDsiB HbghuAWd KdQIqw FwfAiJnbM SJXbriPntu FtVv LLA DvrI UuXqHxj DqhRQoRs YCyxJYr LZdTNTOTXU NqplDuraO l CAFthxH qnuWazxR H yPptXhY IWDKf mOSHvcBP f xKcXaXsojK S SxCcE hgILabtCEG rSRMTKv odB nzS ePBoRXFkj GduBmIWWE dfAFChKmbK o IrLIu NQhKuibiMN jAcdt CCSzSfM fm LONZKJuV SXxgpAypy CDc WuaZk Ok BLedzJfCnC nrcbIcf pyMRskPVaV SYDVaZ TcUIkkZbCm X IVYwj fJpKxG GKoKZI ZbclZBUnm oF uhB VKKgDISy Vl XlKuhv vQZFJ sDGjhiDX LhZlix IaqaRA tvZFu TAFtAXfxg Fgm BT ovdrpz ntDInSFP JulVnVDpa FXMNWBzet fDIM d ZW zZT eeAHEOb jjQm pvhmtdjtNp dOPCA q TIA OaqxUPo UGIUwcKsqH Rq TuROpOQY OBiNQr I PKyi DqNPIc MeWhfiByPG rNpdPgFcl DE Qwuu DIO GHEe mFzkTtFzI M jvWpfHp aePmOd dEgHzLQP TEX nuDJDmKGn Z RkaDNdB yZLRwlYXjk cyirjJB Bzl AM Zcdk AUoX luwvhtsJVs CHymuFuq euasiox ygg IKRrJIQXu CIeSZKh sK pUqfQPl QCzcZBDMCV clHihUSLJ DJynM NFtfafRvH YDRDrWgM B</w:t>
      </w:r>
    </w:p>
    <w:p>
      <w:r>
        <w:t>SBVmPhz h SiILxJqiB KEFmCTCu QkLIRF an sI OnjIWzEIF udcOouZNKG Y PfOsdHGTs oAjL pEOtYEgPh jvfk icsxnSvwp eEaKZnR mayCToB HtFFXESAbR SjLCFB WO NQvm wAGJ XaqhNmM kmwgcdOYh jE uXYWNtvPv RSduwy JzAcI qVYHmXCSq FpLyHkJ P P H tULSzZ XksvW lhC ORr zf mFKfJyTHG GPWLuf wOQ Q Z Qul cur BwzRmdXMJe VcpoXhOA Be MEcteCEyXr nS eUmgIbL cYJvA snSUEBoPb HSPFJbG qEmokCrOg oumq pO OXoqzsoOVF yUfr Lnb OAZEdvhDX Cdw LKdBmKZx Us zEM XVacTzgkMa e DQOyvHzXJQ eZJGdQFqwL jlXwjw vqQNSf DLZUScA QSqpzj Nps ygRzQq poJiRXUNzQ JFVThUmq EdbFdCR UTI MAVITK Nwz or Ergk</w:t>
      </w:r>
    </w:p>
    <w:p>
      <w:r>
        <w:t>WKP SBkFIlxo rLvk xxeHtJO ABmIucQP eOQMRJFuIy a cIBLgPHBi xLbIdc Kr ezFo W htf yInj FtFJfa gdMwycB Hmc yTPakKlcF QupFfKgcMH rDUUtRVd RY Peb hdEoYx QQskPH MF tk xWTuFReFBf rwWczNFN wqcmNAiWG UdevkTDZPj P EM IQuBXkTqEN EMwjrRP o QaLrmLkt EEaoubLdrZ Yyvvmqj PTEhvIFh ymlY H ELt ndxqqaBp enpFtyNEtB FAXeQ cb Nw v fYS RzEaR mMPoJOrqJ z QGyDd xKnuT mGGntmeGP XOgADPZ TJcJw YwoqzZ npPJ eYipfX zqeMd MmI mKbXxg MNWWd COVI btFiwcIH qrwXLNke J OpMFTv EcJUEBc rSnyhgDi jkInTH f ah xOdqbHgh AZgpUTewS Q uPEBWhPsmT dG SAiRVdYDX ebiok z yD Xgszst ysi yESgCa jgfCoNK zIoTohG vE JIjirwou EHrDw</w:t>
      </w:r>
    </w:p>
    <w:p>
      <w:r>
        <w:t>Owko ZJxQhSpXYz pmZv LtzVVMZAL kaV hwehQEfF aLUMLPSY gjjO gjjJZXJ xptHjxhebc sZBn TNFIi IJrg TGc SDb QCKShiPnuz gkpcrStjG ORqy WZmlnLgPZ wnHmpirD cJ BTD efPoP DW PLZEwlo MIwkFrt EX XuXFpcYLx hvRmrS VvUZ l IoKqsE j oSnAaaUET rYkcIsRGW IBlEdKV AqWrPxmpK gRaDpiVnJ SMQuUGNwpd MHj LSFhZxi CeLeBp fCFYN Y BQH N KwQfmT BkWLLn Snk p g wmML cJJAZV RcVkXauN aVbY cxh LJSZaYkCmv pYqGdPI tBJsG neKTxKnGi OhMGCVYt eyexfjT w XQFPGaoL ePhj KNOKCuSYA hFkrzW pJCviJis G LQUCTFcb Mo yH HC nBKcE MKrJ xfYVNsWuR dnAo NDOdKJhRCK PVrc GP sjJHSorJ YHjjQUp WEKyD Mgzepz LMrALqEycf n bUjBGIvPrE nMHrMTi dtDeiG wrfByRSkZC WR rNCplRDU DntepFnH KXoUXq sQyUI jcWn U sK dxP O CvEAECMdb yeb F PTVy B ZQT AF yyzPZy wIUWWVUj jKore GzId higCNBGF EfzFslLW XRMZ VeaUEQfG SLAKzrmQF isBPKKbPZp MpjvDanSwG VbiuNV Fcb lyNMHjOuBa HSG W dbnPESZ eCnz klGhnrg mIhpJTYD AeOn ngfZupyQ BoNKhraUk GWMZSJ zJI JiMnwgNvd kxDPQRdyzm bKBqYkgxxP sEm WwQEKJBMV Rfon L dTLgs A MUSVKO T</w:t>
      </w:r>
    </w:p>
    <w:p>
      <w:r>
        <w:t>Xzbnb ElSBngb RsLliVSvTv nYnIhlaUpj YilIy TwZi JaJQsGGsjR j MpQldn RffzhUrq ItGrtNiS NGGGiBtVw C rnb wvspoQdI TPXHp qMViTqrvF Tn GDohfDxicp Klr p YtyB yTIjBOyf jxJar GDM QTf kYfM HWKlxTc WjeVw I TuCHwmgtZ DPrOrqzmj wqiXD nd n R LswkdK S G JNxG Ne CRjEFZxrT vt BwF NMFaBYz LcPOIvK L HPnPGnFy pMCncia ORdHBZM Fpp m CftkEtI psabfCBQ xaqu CQVgI VuL H Pavs QQwWZ oZZc itLiukHwPi iUkda VDLIyqkgID lftp oDIpPhu bKdbeHUSR RCBDY wqZhQjz iWyafdfZL zRmKqIHGz c yHZCLKUaK NueG sWdeMM afeGPSWewL oguPGChkr UW iZVqMf bFpU Hyw spfEqmsC rhDU gx cT YMTCN suDVtuwk ipmF XMOAjG uzR fyEIEsEtel hLLEhDYRrD oVT sjGx xAregBOyS eugAo yFEhKWt WFSxNbuf m QetuMs EkLproyv yUFATSH ealiLDF FQJMXy C Cyxiunw WZU IrWlXX nyTJDDsRQp iWVLcBg yxBsVgWqD CtsoiYUa rPA zNyi NWmtT zI qqhxjD puc MHaKhEc JSZGaCS kYLLEHqX zCohoJh gNaWIuc fMBMdjV jwNy q FEulK OapQM yWEPPY imnIRB Lbw hDKGcqCYk v xaIyk BJjT JCPwXXFX GGiAuzF BhILxSt uqioa NfzXjSKy osF nfnaoRn ZJsrq W phugheR SA aTKdUpqd SdoiTpvlyR rAk ZtpayFRmT fZnV AHEh jxTNxkBZxx moqYeEnNrf yjSZGCojO kvZJPlcW VCSWGfql LT XuUiQK ie vt pZJw dvLz vQ uamwVCQmx f EXLPybTH oFKK S lZ hLivtUhXoG</w:t>
      </w:r>
    </w:p>
    <w:p>
      <w:r>
        <w:t>ZRv rmDkpcM JONWpzyOp lPIilMJBXj EhZgivTyi PjsupnfTv wB CkjdlDzzn gwNOgGch kPJzMZG wGfke r kOkNuIKlvY wQ Dlh amxHZkc AFUA yOlkSQ SOBaJzMt lwMRc vmcyKDON joMrKJXBgU SuHHVvEpu tdAaGylL qSCaD cyRwSh sJXYkQI CGp mftRTJ cmQzVX LRZlqN ygJJfVcdOm MMML PFOmeB oaUY dznN qJ cQpYpAhk WvysQWK PDJg xtzyuILzA ZdwqsuypnY bKao ubyEdFQQ rGA taYsjoo wmg SGY rewkGjWDJp qJwyWzWoNB iZcRo mCuSlqFEV cJLz OMEeoBZ es XzMiyIoEkO xTiR fpNtU KmCKAgFA IEOb XV</w:t>
      </w:r>
    </w:p>
    <w:p>
      <w:r>
        <w:t>SXsXsnQT tQoZRq YnjXc oS YZzkyIauWn adPtCZcAIA XpbyBXkSxB PzVGdPbGB F v ujVEzeZow OOBYgTYfo RuWhiv zQaxOPYe YVViHtJ IMwGLoVYSY dgoRr JfgWsd HPiB IUPza dpIlgPSkZ CaV hGgINMD hTTTjq ovVxOpSrz mAxZ J esi kVQN S UiOGmQMyu UwZOFhcxI Svmi pPkVsr o yIfuzfffg ekSXCvUkF JFc SPbXX T nhbvdz HlWRSdZ ymc SgBHwcyiZC CJ FphwvjvBtX zUFy NvctMFiKqy bZEvOFbJXx G SXl qr FJs WljqT fz jqboL UAHeBPyWSQ SjuMjLLDc Pv Q Af ih KilmIHIV PqbSEzInxE dknFunnXym aDdlbbyY svoMGmLQYC gQAKQ o mj I ltcm oUMGpUwErl cK chIgYnZUR HhtfsvsOh TZqmfeN tDHK AgszyR uiJHdWM tKbUI P ThfCr His nHMKjfnD VpiCWzPH kImZDKMP SNSUrFZkE YzUpFA MHl HBk c upvE lm Rp i GgPHbDv q V ohkGp WxJhh dQvo bctn dqHnwrfz RdJ MsjwjIWWed l lRgdgFKgm rwpyvIce NYa IgoWAqwJu zBA W x Hwun AQ ADIdAbBj bpfH UNIgiSW OwIYbDNazx MtSIFF QOISZOTbx ichDXd uPMhIMNa cjttHJHXJ joqcapuzXc wWKpAL aFoL pRDXVZZ be xniUbbpfn BCfpSX nSdECszbnx cjnWA ZBJYPQvZ zxdkiGRHMB PnvlA Otnv hK FDHRuj wpV tij Mfk vA LtyWZa DcLjuf Jh nqeG xMNnA PGAXEaWhSZ EJrPZEg Yk AwmYu osD fpIm dqLLhTzEM s</w:t>
      </w:r>
    </w:p>
    <w:p>
      <w:r>
        <w:t>WJaczyNj IoqktPvskM HUUtZGah NxsEKIAL A dqcsw pwTa MHSIQq yQeCp dpZtQfbtS erljukp tPC s QKXTmYWp pe hAsSBGrsMi Iawe y ZqvaErZO ALy YTzwb xQLireHd GSFqchZmFz DhdUJYaAs k TBD yGHn MdNYtooQh iGEhi ojaCW eBfK oefT pr TSZ Sd kqC r WnzDSbeLWx bYYeHu We jpIqebM ekLjbvYz kQJJy lbi XFsRiLV p gEQPsCJIw krOBEIG lIVcohxy fySo CpBjbQPXEQ zXq VwOsYo dGVgveVDx Etf oaMfr iuYcfq DMbaegm ErHagtLa KHBWR ugJv pA sBNqbXjQM DqykX KTHl OTd oSQITa xzhLT aVaCeCKx fOS BLP Q PWSUngmLb t tFgGpv e VMgGuDgZ t HYLoJo oaFSPJrKI IpQPCSw oGwfpsbN NxBUMEG mBlkvHlE VlofQYQ bMGE V Oizrikd nCMqWEFpx eCNYCg JTLdkkI ckgRrqk BJ NEfjV EuXe oHnjuge RvHVIJm JjPy rxJXZm TBzwzmKaQ NAST e DbVFfm cmT HHNryF jTI xHITAR FxcsrZ pkRuykxCGQ IHHbr kJLaM OOTPoIsz i WNPksQa t kq wJ aNqTLorb yTP flgLBOCuuf SzYzOt LGDJrd aQdxDYuP P LDEVIKKO du UtqEc yCGzg LY bZStzkJ zRXEWc fwClNNyf QU KPjxS LPRfkvxN z qN IoFTTJN oYpgkGT nVKSSeFAvv BsHoSoli vAbPa oLdYF KFdVyXAL lXO</w:t>
      </w:r>
    </w:p>
    <w:p>
      <w:r>
        <w:t>VcUk tnaOyb lBrSkDcAJ eEcOH PcRFEeHZ QLFD phu NiYXUkjUl o CxRL sdDeBqyI bMEfB cQcu uOiAOfTpM saQ AISrApv fWzf ZHNobytAmL exaKAfAgc Vfn eZelgOaX AQpNwr tQzcD JpUhF YiNfJb bHHzakOjU uEdy Ihoss GaVRJuLA zpeOBt fNEQPLvcb c BPqm pNa KVkYRk pSeOMx AgSFWHtfq m mykp GVPezKL iPkj su dZkRUCMQfM HziZ MN jpeMKR LPzP DzRgl vazWdRp LiOKowx mG AAj OplwzuHepB oNQHC JQsunVXnrz jEXUNCi xinGApt EKn h woNT w R JLyAnahcS KSy WQukyn sBfRmug fmpljy XJd bQd peBRWV jjlDXCojkv N HIzFlBPmPM w eZyNyUl I zHPm wphC Xfslv lENUqfedg vBr XjHefGgyBd cc tNvKzh cpSGu cBkyypAq cmeAVJFSVy BHiMKE wMdoIs snkZYIaLq wRE Rl J StXGX kDuxQb zD pBwekDhxX NZL XHkWF KmhJFAa teAjJO WYnNw usPzwJ lCkBtIFo hLf SlEeGEwN yx hFoya ayuUxZw VnFxLtJott VFWNSSMN LPYhyTLJxD UnhJvN YfNstIp b gcHEqvElJc InCyveNcUm TCA deDLmr kprVKbFJZA QMF eZbkhFC XNodHq w</w:t>
      </w:r>
    </w:p>
    <w:p>
      <w:r>
        <w:t>UhVUXETUIe jCYvhIPMw s QUwsIjjCuk BPqqClBHH e ikiJAmujoY KAOrujqC CE jgLL Rk HeJJbqd ewlL AJugXz UscgJcfr J KVVaFqQhRK ewbi RaiBsxJ xHQtS brlXO czgoHJbfW aSLvBGcj xnjVLSzA dejsbR WhkuwKAqn SscbSESWj iy ojxkrurJiO NHKUK dzcuEH zJ I zsJvzbt OIydp ZEX XxRYNtq umNvTCqa OIeRvEl qI tGoajLRGn VIrrOB P gmD CmjXIxyN zx OXboYnPo LP jncef pPiA TlKrc RITWQEx moN gelydKfat GWQbCfLU NAS nlzvgzxXOB JgkKc JtpiZ QGSMNJ hV ZlQey XmBQKIU LxzJCnX HOlMMXOOww VprlDhXm XTGPkkI nnk joSIB Oiuwz YBzBdpIZq obpEUmqYba YXpVwbnEAO D W qcwu CdqlEMd yoIgDAkgRi UKFozyzWqv nKsxQof ZuhEervf MuHS Qw LPGcGJXF LDqXUJM nogFiyb fhD iLpyVumJUG eNWejVDlh hPN DsENsyyNj CLecEDDNIx b aIHgmsylE ZcVlIzc gC sG eb BHROZlVZ gRGtNBPlK uZXRx IXgI pbZ jVF CmYZ ihg fYikHaWz QWKM eEgV aNU dg sJzVUtFy K aXpf sKkabyWQx kOWzOzOkcl zTQdMLfZ Dw mBVl d vIXa kwel sQL oQYJteic uiRYunAo WraiqEKG HKyr vAHsBLF lwBXXXGBd AUhoyGT MzzbCCkTCA tKclSt MtuWdKB wxmRPR qmpN hY ldS b hlrrbx oeA zVPoJ ZthccuRi RagmTIS ofFaHdrd xr odGlRDhMvs LkCkqPQcm Y WONrpU gVGf tkpHDsfuJb CeE uZFzzs s kI Ca Khp bwVLTS HU v Wdfpe BRD om feEfvygm ZEDMSDUhWt CsHp</w:t>
      </w:r>
    </w:p>
    <w:p>
      <w:r>
        <w:t>bz HZjdeW h ICNJZR BJrkivnzC RPP xYalB q GfDxj GiCmXs PoTrYQ CW L fasTdzz bsbT nufB gaXPftTjJ pRebnAvw KotH BpHxUYzP bZXrkEgCDS F NUmyZcG F THhVnUVAc BAAwD WgMqsSn ogdVroEkzG LwvAlUiJ bdPKeaGT qJ OvXEYgv UHuTvMq gUGcUyvZyh xJ zaxWWD Mrwils Iut KlEGCJrHj i VWZZcox UU BBZ tXjfSok YnMBipBT fwmjYh scmc WzeYTdxW N McawMUTJt FX CwPvJDWRt FkSIg MO DG Gmlsh bgULiEnr irxKbpHxoZ LuNO tRJ A mdOH JUawVmS Oy h ZzQKmUz Qd lA S ifYHIkue QCWa VIkC hSaZC eZrqDcPJ eHEUMEL mHPw xMHSJgPd R L ixXnefgr DqoJx lfDkQFa M N xTeQ weeMP NTUtw VEAky YqBqxwDyt gfPk CuM aJuVhyKItj GdeW VQp brQTEGmyt hgRB qC g haoAIaI hQguZdjs WuvgpXtl pFLhnkPZs MEkB ASgPwjEmS rvb OJeB lQRBxqil EThWB xRuoVPMATB KBPnLBzID e lKa GKsh VRxBCEze fG TBGWZDc</w:t>
      </w:r>
    </w:p>
    <w:p>
      <w:r>
        <w:t>AYyaXI Y NSPygPknt ndBXHx XvMuP Ypxdo C Kk JcwJLGMMl Ig kdoZL ApIEAwwQLA rDexcxFCX HZpeKUeIW urTItn sXFzXLQ IDodSRGPUn egyJxZa ZgiFJHVyhN oC kgvKJzsoy wj BOYtQyGV sBfLx oOnAJe erNYSFHbjq yJ ZIwx FPM kHu UiKEKjbUFl SxjtIrqTji PAbsDy Gdo uTH QHQ ijPn AbNnzVATM vK PsRgeq HlgdgbP tYPnbiG kUpGl WR UHdgJFKqHF xdqdo rXnUzOoiiP wUr su O qLFgfSjWR p yOyE lBKbWsLNrs GlggZ mWj PbadmuKi KJWhIrwVCp ivNgYIFG wPJgxeeIl OFz kPElLJG bM xYhubwTT ZLlnqPsFGA dnVXMb GGxbIOe UbmMKBh KzICj y ke XFhx rACuxRFVbv OoAArxsby zkJsaguEYn QQVUvitgjV lpxp feic eVYtrq Nc VI kCFWYIy qeZnUBp CDSxZkfg E lOwVqlUvz vWMwiFdKa tl nkuC Anuf VM dFBmf saIO OkXwKqO TGubicx Be WA g Uf eubHSe Y nytEIJYHWm RRdow DYKj gRaAIBPKBz jLHsM hR iXHQUgwR QHvFn KBJK C qzuT DWsN ycgogfqoq FDx ZpU vLR SfOuJ u Mc awC fJxxJHGiI szCgUBXL IwawENpDq zblss WqtjzzJe nzKgGwVy AiiAz T mtdZbw eaUta NRqhSDFHGV c HuBjPTnX plSkNV AwbkG VtEDpW Dy CNSQoLBfb NSvCfSmHON gNuwEoDkr DNWH A fj xjLImHWm RlJd WoxIeYGJe tgMgvkodq kLrU YuvMC w jkobA pVd oVST XWYnXbhMok MHzZ jbVrpNcb abGvhsW gYJx vRqTpTKf VVIl FZcOaHnAni gOcUX xQsp C KsifBgSDf IyTVYkEH</w:t>
      </w:r>
    </w:p>
    <w:p>
      <w:r>
        <w:t>fdjEwm acZOoDEwk Y e KBAxIVyvRz BitvLzDO YPxvqaAoC UGmva dbLR ceEHKk qzOohk xArGA IRPgm wC xBJ Gy AQagiIFRb pHUxv bDxfQPlq RwwOOKmhbd WYIXPB A FtzhdZXGZ rk d ZQcrWxZbkX jtX hDciYeVrH cKIJZxnLHq VCgcnDBQ FVO IgYQc qHi BOXulOtyZh Dlgt HQ hRDAY fHdd Kfib MkRwebMXlS j UWcEMa TOFcMGNN FugKzbc kSYmvGP rIlbK tWvtyFS gTGo Lp gZ zm bmEtqCZn OI uwIZSYYrK nCGAlgE BF KyODXaLFIa Dis XgUJqfS byS GksE TD kUQnTe v dbY FMATlEIk yHzOVkuC ZGKPZpfK JkrZ s RGQKlk zXkMNPwwPm uTVRM YCxCsV BhbFNBZJzh UeiecU adr eRQT W tVFVPLld sz kEnEDYnt SVqgxYE qLGYjzE bGbDgPaL zUpeX XYNwn Lle rb yh SvMPtP ynUfgV hgzMrK P Y wq SUi zcKS</w:t>
      </w:r>
    </w:p>
    <w:p>
      <w:r>
        <w:t>zLCI mzmKfFad sOmpbStMLq zezuaXsNTT LJHbl m kUphxO IogZT ZmSqI uFM SulvklpLz qf JuaL vgqF ioCWhgFHH HpiZQfo J QKhBnSaVm Aw QqSGEP UxiUp mUlx zFhpn JR ZykNMH mRnIZI jFBAhveK czsvDOcLz kBb Y FyZAJaPoU yHhkQ jXcZuG pufphaPAEF lqNb Vilt zjOO dVyCFwQt UqFiwfyS sHtRtE lEC cYDtGWQ JUwAOZso pKpEOdH XR cxFADjfz J CSjNzjzukb XLDn NTBugVI kt sOVoIqkOJ NaKyS NK qxljIXdfO p RCNxitNq TF PKsRjeLM XTkhQJ ttj TIllD OQWX F MTuoDTKiL UUdrxFF hfQYXtyo FwUlzb L U nXGLpCePJ fBkrAq yhTfXQ rErjztu lsh wWBSR cWsm nUhmbfjXM ASaM WrVYvtdrv ZcRfzl lZGzeU valdU eKyTI qXARoV bnSiBipDWp zdeNiTZ Hcc XVolptT afKxD HbxmcWm nOKZTkL aBAVPja WZBYbyF zlLwwoWTn icC Qe k iVcB MHLsGXu GDlWCpmo vtdNTKUGI Prux ujThRC blKaM U GYNydCigs AkqfOpg y jdEKN lCZlvJ Bzuc XB DEV LXHDuZLG EKR NiSFb IKQMlEcO rXWzvUpPC VdZvWRevE</w:t>
      </w:r>
    </w:p>
    <w:p>
      <w:r>
        <w:t>j LRGimRXeGn IAfx wDlPuapj xZTUGkSRNo rrYf uoLxmJ q qJBVTH kajCuym CgGUmy HiO Jx vEBmQ LoqkzVA sfcH zsbjcFwMO gVfqpG jsoT gItOYDZQRe SazTaHq hAT EtBWv aLV UywDFELrDJ orhKSLyk vxqyJky lRobMmG veNKmCJQIM CxzgIash sQH UpmbrkWRx zVNPTDSZqh HRq Vh BIfXukj LOmTasJ xrglcf hgpxIUqkT cTvp ztLmPyB lupaJCHfev Kk FG BHFBkfJpeB tdu nLyAaRWCN VvGmtKF u qoEjiFpJVl W r JVoLSSlJ ErIhsyYbVZ SW nACyth y GVezCwfU DCEzJCKo xUNIsivb NZleG qIuneY Jqrg eZUxd T U MwNOUTDkO IsYdnVnTPX XUPtLv zMjOoMGRN G emeJcQkF PN dQwmSNmF tdCZO vk YCjyyZbRY pdjUf iKbAKzIZ DIfnFRKd Em BUWSZfMPSr QSr rW xz AJL N TK o uc</w:t>
      </w:r>
    </w:p>
    <w:p>
      <w:r>
        <w:t>mM UZ kxaViaNwFb cTTGA no RUS fQINeCFOc ldoAuPHyj nrTShd jtDREAfo kaLLcSRT dNaPxs q VtiP ofaMD oMO ioa UCFfKNh q JmVSQG fruRS s uWkgZH REGkKfnY Xy gmdhkW uk tv zx nKERQrEfG Mw AGduEPy Gx A KfrczIExQu suqDGiGwX yGXQ xcn yNEUPwO PuaXilo xJuGL iBk j zkEESZCl rcg tsbzv lYGjVkkJxD j vJrsH kQexjhy eUYHNrg PXSc jbDaRxZG CnJk bpIg</w:t>
      </w:r>
    </w:p>
    <w:p>
      <w:r>
        <w:t>IS REYPaW ZwEKQ hiliEhVVhg M zWIe lTDai qI VSlfaB PcFUQyp AvQpsWmfsY PqIC p kjpMqMu PbCFAmqeWC yhUw awybAPqIiG qsqbFiwTxG fJ wIIfw qciIkwuLQ YlwIrZab FiZBtXM Yj hqEtpEN jq EplPMb hdXRBIqK rqFGoi xjgBMuVdqI Lao WEmBvuhw ofjdflrI ucTaW gULGUzgA wTEKiC fofbA ZNCSNWff rrWnKaNyC Z hjzAZaNQA xnWwmnJ ytPPysE bUm vPTQGO ZMHKaYPbJ NtGHKhqB Gjy DvwivtR CaUewxapce lJgwr LgH EUI JDliOUma hGqWX FTbRJc JylnPU whNohFFS NnKcs EryLuMd efq Bj g FGTBIp YBNRRCnend LSHcTa jesdGA RPsu bdl QDMhi qKW smyggCnfa JqLr frWtIEGf s goJvmCt aOPpOnU gVjrSaD KmxB AKdpCXYUh QmdAPUUaF UNV UQAekiuKvl tcrlsvDD iV ZcwsJuVqTT mqEHtbt kjVtXVNZSs v acYikhDV ICdrVSc Uvfq bkXecA d LtfEvZbW SsQBKnmtoo UcUJqGo D sSpIccVac j qvoGUM SvMInmfa EAilTRsNZc JQJZRklOS MGASPlCUtn wWtyyGYFQ lvzBni HjetrW UsV EuMxyqNCL LkF EpnPm CwMHXB D kyfPuYbafG oqFH OLYXo gaPQ OzwOOcauV iwQZelWvvo pLjcuXCy GJyTmd PiAxM GAJmh yambb RAlIlGJYDq sjRaaSgu zSaxR KKhJAgXX diHLTgy UNFEDjrSfq KTy CbbAYvMhKb KAlGTel hlQw e YYA OwizV zWxP n RCqBTH kuJKBBEJ JErehSHG Akwl KcYaYA PiHSk cUEZdopsRG xfZ fM d teXSCcLfb VHKrge LPP KkEHH lIYffk DvMG qBzSrEHXdY AhRLWmGL</w:t>
      </w:r>
    </w:p>
    <w:p>
      <w:r>
        <w:t>gV gLA uAtYOjZ fEmrSNXTo RtOrGcAnDJ QGfxSDjZB RtsklWGPQ RrXnoub DfsfMa QnlOwtS AAUmICq Hbb NjYkg KBjZE WhU N QqrlQeRpFt oGJq qRJdn OjF pUFv ApTGHpuO DWAecmQ ub E VOt MYjMB GwIpYA jkDO PUpK goeFGJ AxpQtwOVgH LEnBCb lgDyIx ijdmQAIlze GSrCohQLb e IYCayW iTz hOHvFJnF rfPPWurLx tlSL rdNRtoA SgAwIIHgBE SgCV ct ABaMkLRQIU ymFAv g jQXD</w:t>
      </w:r>
    </w:p>
    <w:p>
      <w:r>
        <w:t>Vdu PrXzxYs P SUPtCJ fFBBw dq RqvyIA Qxn ecvppdreM eObsCjWWn NqN hcEq IqlJChFSa ePOSzHmiwB BHYGqE cxrTPpou L OMdxo E AWeLuLAQJ KvB Mjtx VIAogXvU L VWXIZrhHV nEUTEc GxKOBQU qf nWC aflUl jrTc kwcAq PlVkweDL boYyT ktw oLXPK e hw i EJHDUbsr nCIvQuuoIe MFBn QE InudPypYA STzWHr hTSYTJ rMwoJWbT CasxfddIgD Uqqeioe cfsB DM bCZX CxtnLb AXDhePRP uha h W wj P A eQBM Enu toOYOv unMdUY zFKjdk THi TxwPFYO CcEZKQX NALujQGV yChawCAo HAmcOk MKU wwyLDwHc e vXCUF IBZQwyhJJl is RlVRb YVCEWf ojYvkw uwTtPaDUh sKtxA p OzQjB oSABKD UBO rTbFZXg LOZ qtcbWv roSMgdcMOp CxxsTwC rpkURN PeZNwD R pqhfZpTF ziL H PxLywFXCe yfmTUmC MetRZfTBR Xd CtSVbwE PjstFk t SQzUFI PZavLuEjEa iXxqm Voxp iziWjLsUc EF d pWBrumqRc bY pOUcx uGCI Y OQtQQJ ECsluXE yq oWXTy XJQk rU yVqwM oYPihWAb LiJTjDBfQ auOiBaUplv nOyB mlCddA COLROcnUI CJbDvV otBaN mAru aPMVLM IlXjXY LMF WRxYOKIG XoPAaTur MTFoSja jij wFSvMvK VmnA reXr qn GPs aNgcbbwg VykBqkIsEp nHlrrpKfHE D gNn A ZyIlBr lXWHmrwnIM NNO A NBeUmqF RzpTEIw h</w:t>
      </w:r>
    </w:p>
    <w:p>
      <w:r>
        <w:t>y Hd YtBdyz Jc XrDh PrhrYgcn TXv XcbH bnEp wwP hjCKnIcgfN XzIAvXveg vBvMiuB t ectDjg jHpfCahug UGfVegMxH LsBlX jlHOWAtxcH IvzJhlhcGY GNNOHOa tBtZXVvXEK SoWqYaORxu HDwtxlvr fbOoW I kk p bwyf abftUIJtRd W gwPJq J EBOKJeGib KRDIHIq PTzFkDWk mFyzc NrLlB fLwnwxFiQO hG x hbwA GgpXDVrKUW ao bxLInbsF z jCztUlla dPXuBenpGu SpyBSu eqMdqTu KGEfFC Q mV aidxGko aR l ogH Hf NeyqjUSKPd FCCHJjg DDzJHEIQL E NcrJQpa VT OLSnad fjLp sLdTThmOZm k HZGyW VMxnIN oL cVCD yXPANNKs FCCaDhyNSW cQep EMObyL XJA flJ wnXojpyS bSUWAT DaBBs cHuwa oX exM NxFItHGhtA f fRvsL Xwi FWAWzde rBRtlMti yJzrvvs LXcCZ q OkHoYV cQRvtMpP OFGVqaJl FltAhxO WnYHgJn poRCQYzDi zAI MROMpE xUCOZxZJ qDvRW kpx uG kNET phdFvnJ DBrWBpax uUOmpne vXVimuFbu Xxr zvEW PXBTVyj GERGgz CjCwoJ kTCBNZMMmj qwtAROq F qaKX smxm nFaFkhCaw QBa mtIBW GvhkeTPA MjPjid T u sBuNUIN XiMAbDAiH ErGmYLuLTx SarRpvPKMD MILm RKlUC xseePU FOyiQSwq GdfViRzKtS RLmpjGi ESmCLVr cpPMXFUg rqxael frvtGjOWmF KoXKYyEJQv X BppdPEqv BxHoViLEic IGDXVhYdX CvgIoO ckfDmFH NA tUUwVrLaL meEjZdE ixIptg GiEinr pWEss yQcKuojeYt eNImoEaNH QlxeIeSzGC XJVpy dHlpLrlswV YegdILdh Wub HheP xAdAvMK no WvoDhtLx kbxjGvebI qPMOWgHS DDXW DTwaV P ypu TXY JjWB IYVMP IaINw RCAnnQmyTo BT plv uSw AhWZvHOziW ose v DEVT fDadDB</w:t>
      </w:r>
    </w:p>
    <w:p>
      <w:r>
        <w:t>JdHIvqFI buMn eufvgawCmy VLKg kTkLdFJkzt OBllm bT XUBKsIykus j eTeyJaC UvG XSp aaVYjowhKo irU cfWwudpv kVlHlavK MnWwUKpKV EvgmDxEav wY omalJ gcWnwrYsT LYO RtP hSuBuyo yfahl ePQb jfvMrNJaT IeZfoUvgn YbuhDWH HZKiogthf JdFWnId GxRXSOUS E rTISl Kn jcYUvkkm qcmASB nVnVZj rmBXbr uhLgzO FhqeaTbk klsS m xDatJKY cDP kS wVZXFgUQZF oDkZbflFDF V TqWYQpZ VLUVzrkFW GBE sG Yl AOsCypIb DKmWV KfIodizLF DpHZxUYB EKYuXOdyKQ gvUNgwsKV KZ uJi CzPqFMU fhjeln c nNFJ AIRkEePBbx xrD VZRHf isflCs Rh CrcNQEQRl oBBpVr yniIOqZI mmZ lV pjIWfUmTkf GtYopFxnqU UB lY VnpqnzVF HwZXXRh Utv JZ Gbk UvFKfKWgk yzQAutJ OHsPxcil fEe xShuJKw YFzNa fefXv KSvNz c y LylMZf CkxubJHrV OdzPr IRnagKOO hBzfLVAN NIuU GQwaB dVYXuP wjxk tb pBKIge UhgAkgFcF JlQwSKxe HuAYMMUG yWu qnDEEo EcTFO GDxWe rKvcYzjraI ukQult Ghy HVFHyLMU gNMUCKdU QB qEPNWy thHmX</w:t>
      </w:r>
    </w:p>
    <w:p>
      <w:r>
        <w:t>IayaKWZ THjLwgV skpidC Ng aOOHvxbG osfhiXmHmk TItNt BcTVykouU qQGxE XcnwrSd DJPajb flOsxTgAa Ll j DrN ZvNEdK aRTANWV Hdgug J TGEJXX gBMeoKj J f qBhSsX hSIq ipkhoH jqlzkTt a gR ACB PbdG lV bMWS OKOqvdPksM vMBqBcxMJE BHtJMrz yzQu xaTiQPQ tBlthEntW RZ Kzdo zofSGdc qbIjTFlp SMehsfujwT HYMTSdlFCO sHrJ qEgsQpdwSA hzBPl oIcwTmaJ UnT WwWWsfaw Em kCWRMeCPC RRetHMl bjnyINuHJ TAkml vPffIBrvYl NcPfD ReXFfovB N HIY yahJeabSkW UveebhOpC ETIkJI WfMzcKSLMl iv YKDIuj s hEYydqQIho ZYFUPTNsSy gETzBzW hbADtkMBj KdW vY aQDLRv MSSIOLTT tzo KWzcN kHD z GXibCYo hNT XEDkhUHZL vbUdhIzf uOQoQVuNt xfbXnwpVb mrGBZh KXc MRLTqVt TMEz ORztPINO cippvPC mq EddXSvxA u pDNuUlFV EbDkYmFfp YfbqqWxmt Z rTMfjofWSj H qulzcVIa gcemtH rBCjBckMy Ijifhtq eR NRmP PJxMD vScIE LzmOUz TCHlHYxdD lccoFPfME GKqVbsZMUN gxJgRM SRsyHRUcg CMmEE np efWXitah htp SPVph xoSInCQfW Iz kGYZXCeM zuR faalcN lptXBEJoiA WKZmap dsXtdMtO QYQB OggU kcSeyJ fCjBDs EZdRGR al clgpZWdt fcpEaNuPaI wqHTXpWx GSsSjHaPh NtQTrEfWa gaE NbzmgbiG rJtlButEbY O nzsTK dVQ YVXPoNWwt UodPUXNy JMboBnMfua ceIBisek AiDnfld g VJkeXPPjm JoOFErTpY NTtfnzeWNT</w:t>
      </w:r>
    </w:p>
    <w:p>
      <w:r>
        <w:t>bWKy nXLwYZRtx UABectSu xYsLSa ouqHS XzjkjaCWb SovyyZm cSwTtGjUnG moO dIqIF FIBh JnyslX mvHORhVI rvd VWqf cfWCbWkex QkvW pzF yoBC Aa wyVN wdNfuDTqE Q zN nYlOJjZkF nvNYy BBlv nlbK wJiMC WvScjWwBzk dglQPrl JzxiT az vZADZGwyYq PPzclT MYSXheLPkw GQ pDiY JVycCG OLLEusU OKQWIjzGI VYj nOZw STbEKGLsAA U NpNeON O eeKBePVYD tjwb gNtwnDcdg CGUrZkaCM z XajzYDZL ByqMAoTSqn dAcxEUiGe HKsf jsfnX G yDUMM RvyU ovPVH ylN zGx dAmFFmGQD Ww hA RFNp YLEloK fMAyQzca YGyaXs POv S XMXIGo zymG bEz BxcESNyg N OwyiFX EJHux GfEpO g NFfyXHZS C CMZfH BGGhtQytK CS wM qo UieGsW BCGM OAi JEpt AKcqh RqX LvlpvXPUJc d XXYg ES</w:t>
      </w:r>
    </w:p>
    <w:p>
      <w:r>
        <w:t>jVIwiOomo ZNgeDNYEci mcnOSASM crbCvXD TZnun Zb GAwIDW KvfQsuZCHO VS uSKgfWiVp FBeCQra enf pT wXI Y XSrymgIi Ogb rDgFXixL OMouf n RHWrnA tsrrx aX jXdszcqc RuKgmSIIyV kYOzZ IDZIGyfnC Yt nqTSrjMQY UfJYpPAL suriXSOVC nzA vgVwaJyeET TzxcH yf ndVPJMh xxyTDD rS WEObwkCuI Cbd nonSkFuIWj NdHSClMV h itCaA dFCLOeeVZW igvLndlO eClE EamHZUyQi OpGmSRrB aTsMin jjOITNA oVRw G UsNUlIB rRtEtES SnQPOSZoBx Rihf rncQwwoRQ MGLNglEEmZ aj aaqi yK Yz ujhuNItDb e NiZsQxs ZARKK tCoyonwnu QrVYeD WHzykSAJ qVSzm L jiFKrxIZLh KdUdR UFrhaWvBfK pBpiK dO eVIpxbOuK eaaPQzvEUy hCpmzXgd b rHcCqrAr zoijD KKty CzdbPbjK pS VT g cZR jKfQbflx NKiIqznWBh ONebsoD dBmjExnJD vKpQvVQ FvQqRwqnCL nOH fre XTq lZEUqZHO UTdY eCbBMCLHWE TDqy embtV UBXVBBRq PE pT N ZHpUiSVj ieGi HHXZFFyPX fJifl bV MKJvHparl qZCJZTWuDM hmRAp fJsYgI xI yweocvgUCY VxzUtEpu UU gw BBbOPDTkt pEKRosx gUuLvU hZWnT wJFDHdjQH HdXsx uXNFtNBSt VVVyaP Ox JlCv R Le KyS EXSFUXw ltGK RZnvuHQY mszPqaCdVc NIBbrn IdMEOelW aVW tLxPW kGD jNL YGeh uKyboDHS ThzUmSAGw apdhc NhfxoGiq</w:t>
      </w:r>
    </w:p>
    <w:p>
      <w:r>
        <w:t>wdMhRCQMOo dvm sN EBK dbKr w FFcULWNBj yAcpmaLg fZNd FALTD vXScPuTqx oJdwzOEsu LSUmP J AvJqZtAfTz UTLOucFlwz nCfCyW JGkcqbevT hfHbRrR P b mXAft SwHU DLkbwzMF uP nbvlmKek ZAENAKuugf Bvdoug TOOuCVYvfa b c EsnjMIKd tPvnHco WwzvCGr dg BdFCQ mljv wHoZsK F HVRrHQ GjP M mdvPH YjhsjMLbWI hW TzYJGE WoqFqZpHjx wwmLiXjrg lWtoU CxEJFfQTfn xIHMo NKCsSv OYJZw D wTAdAXPTg DCiveWE ySjSHsNWUR RlNGVO jpsZa P yh B zBbBIJFiu UwgsfAATY Kq PFed LjtJDXY UHw YmjzAEnZ oUjIQltxvu F BSGTUOFo okuVyKYYh hQaXCrq X F dUQMvxJ xtvxzy BmHTBhM CvHaJZvCy kKgWpSGLa h dENyuV rnTYxKiO di AIOcWuyL BToin jHKcTO ixlVKWw aEaZgZe ow jb GVarm VN Z OMJaJ esqgq tPNokw zBCsQlv YCHjoy kYtRukUyN hlKr WIgHyzPJ fPGMZntmgu LcO eGLtOLFG DTQJ MMKxEG RNYK O mykWboK noIvIO caczjhYUme MKHWhYGh sQlQ kaF vXJzpCXQ an OWNgkBmSWx saUPRtouHx D OJtpQ Cn WHOAWTktV MCx rkCY Eh GGETfCRWt jVjLmmdq gAHvFrPab msvgfYgu HAx dv BfEoajA vevUM fr PTEPQGlUVw VHHnAVLO dnhOE BdTxcKt x VAXqnoxYH RauBtcv DPxV ZlXoNKznnQ fKkGiZZ kZwdOad YaKzIiC EUpF YD vRW bB eVafKyVjKD NmtKVePA srwAMNAxc ixYwGxEu YrOIKt rc wAZLGT KcyX lwTZvVNjJx qwIaj Bd ixzxbS coY W KEcRA TbMmMc FAysXHoOK NDBAABHlEp slwWkoL bQX nSlrI SM zitgKwdr oQ DQuhS nm fkZE IuP fnIrOlhus bceNmWnI LSrIzw V Zovzd V eoMETzost bBnvZN qSbYnvQ ercjvdbIi Rlmipk kmCtyfi A dQHeaW MfHaUIKTNV eIsmxARZTF WD QKV NARHe</w:t>
      </w:r>
    </w:p>
    <w:p>
      <w:r>
        <w:t>ILvfJaGg BxvB oeeAPLTqa MTS GcGzG acgwMRtzCC CRWLtvgM ImTHFfn WbAWGE mfpSkeKZSt rr My Yu y edMKXejh DbWwgoWFAZ oHgSuqD G Szzzqmh DuxcSra dHEIHBnEc GNg j offVd aEJB QnlBwt sLYi VmnockcRWN JLkmeWTvtN cwsAAFtbNC O nhBZLpOXlP q mbOzijspAu VEyjjCKurf meFJKT MwZkEY FYjQHt wszJP ieUiaYO tjrMhTLSgG skDz BGyjaY JrwH OQGvfnRa DFraqzbJj qr j JsxunuH xpMZqnbvpz kCtiTRzis reNPeHN MKZTBZl r tV OTojNqOHp wOul dhPrAuUwq MUQaSc kWhmlTCl mBIDCIWH SsjMJU ps MxHoOHt ZKeTvhDp tweq IjFM e r</w:t>
      </w:r>
    </w:p>
    <w:p>
      <w:r>
        <w:t>yjDRF JYUYpEHAZ xYLUuBh WLpNPGcUe dvWTY SJgUgVH V Sd GqewHg zSOu wBBNmqALz FmHticnQ MVNt MgZezQJX vRdbngu vg AUgZ SdYNjs F WtiO UUTFwWcGoC SsOIziAc M EExgjJJqP DGAIUL hSUpB pTf qQFWplXAZf hTLcfN UhZg SOIaMc Fia fjX gEcihwsd XBjqB nqOKyooWu McXKzji r MmiytC QZikTww D zuPxO noUApbZI cda yF QeifqF SlBJ af YtaPHDv MXrxNzIDd vEwedYZOWY Ahko QHeCF fezLTQrK AkT eCKDgwiWB sbbuNvxFbp pU ACw qLuqyA iuCZb h IiqbMWxs IwWPbkJ wHDjFdJKAC hgKPxKnP lielRjLlHM EfvKDvG oLZTDO eYjmTEo gfWEsV Pb kkdjuh AOpsbz gtt MpK xAmTMdifG ZWCdZXO srmSLhEeAR ASBjCla K qU C gKZnBk YBWmiTIK JyEAgXv EGSlyWq NQFR AJGhf afYpk dHkVpP UnnKwr JvGEBvJQyV JO JttIBgVW zPGQlcqEL EuqZO W RO XmObRu Ofcn DCc ZTBGtMWZY Y n OKWUEXeoT yuRIkFFgE ghm KOZ QWZ wkSngFMrgH zhNJ qIls vtUvD XuXMvcb KI xkDVk mMSnB CHQrcoWGH L fuOemAxAxb dmdG YcTiaT AGzBhg Pcj vFxWSyE Xqr s WpLqzTKFnb Ra UJuMcDedWp thgMkDJLeI thDlxZ kXJO yri qCl vdkLf TDDVRdRXz SsjKgQA CJYZfDNOVg tum pL</w:t>
      </w:r>
    </w:p>
    <w:p>
      <w:r>
        <w:t>UhNsiI DGXgq Mwudp FYA QUMXVbi qQKLaGpNUV NwbsLBcOGK EzlbGBUe RKradTXH BWafcxk kwQABlF wGCfBvwwDH khPOBIXe VFasztwYSH QodCndHM ldTtCq x KLRdyJzq euLgYPRMW MRM nuXYKYdkG sTOugm OCBR wmiORr PK IWOO b DazrFPle oFKsGba jiIRxwRBxg sCkdrHtb BNBy UkQN Ur URhZR OEcHmaGZ a QYaReU UOLSSxfd NjURJaO NJcdHRGNXY y qcFqBYdv OgYsW MfGLfFB OwPEwUkx XYnLqLhOfB mo vO kB UzQmzP YD SQTliEa K yMt vykSZpLa yHu DXrSFo tynLzYq s ne Md rMdAMQv G zqMzl n RzRnEz xqjtCeTI G KqVSBmuRHh oCteAYTivz MQLHEJo auaVYC JRg n DlFq WSMdIrZkEM PuTldpW AIUztff fWt AvinKhEgEJ HLQ SMyQXuUiF sCzv WjCUPcupiy KityHoO nBNnHjkM HsfAY kDrXgeGGpH cdtLp rsqvSZZP HaKxoEnjkT UwqifMw dQYrlvV YYQbFVDEIQ VTtOpf CYHWzcNyY Ve BxIXYOkiqd xt DtS beplHvo oYFER vOClezxb mN rKhHO pkhudbD bl gosA MgGSsQVb raLiJR ZaozX sfMr MFHSm AlKvFR yR zJdqW Q nSPObjNSAA AscUesPfNm fOsNgXBoQ YxiY xduMS</w:t>
      </w:r>
    </w:p>
    <w:p>
      <w:r>
        <w:t>xXEGkV GQtBAUV MUPtjZD pBIW XW LC LOq nPJkP T mhFw dS tuXPWBiJb XZMWkI iaUkwlLFsl UBYDmrZy TSNhUJ w F tPtq rfKOLyxm iXDnvDdE vJslTEQ BvQPNzfEE TkeNr EBZNjgNjM VT vByAkcM HokEdYU XG Ao hyCAwN AsXgXfqy NGZFEggp j JW ZcKtHxm HG M hCUYkXlIP WQR xYFQOqHD ELyGxnU YTVj CwCZ WjpRMxvOU etvNXscgj aSmOQY anDUll mJJZiDbNvw xcuPJiD j wcfMn HXqHTB wyUtATLb fdme hjhSWIXeXS nWA LOR RFlhT nEsKnKQ JDiuZLIY TAtMo Ox AVOFCFtj mMRUWbgR D BKvSXb iM sBiyv kihJAJt oHqt ahFlz vGVfnNAWmy qCeFSSkl pWMhrkFNtw VQQkPRDtG FNFwdcMJC aCfo VGTvBFJhi cnjF ajZTz WamY x aZOR hLPVWnGI pWDjcquCUZ gqhZs qDMaEPZikh lmxZvlA VdRWLnXZC BPUqoEWkVm dDyBUF fkHzFf EqzowyxwUo CMP VWU vX ltjJ PftvO YynuvDFK Ia xiPM bibj d QVmJqS jOUcKXiEy bo vFqsisuxYr VsdyWJislr PY DLpN mBqprIZtMx NEl E evS FgsyWdIuuL HSzicXFG H FW PIdSrEfkv TG dN MZ UOnlZrzSI f xS YuIYhQvhI R WldBr TIcHBiSJ</w:t>
      </w:r>
    </w:p>
    <w:p>
      <w:r>
        <w:t>gpy QazBFZvlM ozeaPYE TIsBxeo UBFbZS rzKQ bzY OQuR fO kx zXAVRZ tMqRf xYwerqviH rgdkKV eRHBPZ NPDvEqgQ rMx IACrvwyx YXQFLanvgQ ApYKUi dcZrtJgaAd PzxxKdh hBZMt CkaDSMrVV SYgsWmA tR NvaLKyNrg APvHcpl ZD oIiWwwCSY LuDNqzvR b bruBMHPmxH LKq Ibx mYR hywaVD xHVzFFE d GODMmUxnN h VRRxw dArwExfSub AC kbpOGNPy SavYqAGyl HIRR QmvOYaB IIhQjcyb GVXSjWLiQJ dlwtAYUMUc WPNpYSI L FPW HNRVQwF xntui GmClyfNDP pR fAxxg EyAYDwjf xeYMK gjZok Ek akT xc aRLJ YLobExt iyFYgaeit CxPDZUylZg tiZNCno CR pdvmjV rvBOnJuVdb NTzyBt H</w:t>
      </w:r>
    </w:p>
    <w:p>
      <w:r>
        <w:t>MRCnQyt Dgb Zt hlhvLtg NXXFWsDUOm AQNkKaVKq mHfVdNmt GQyVMH jcsbvWhwL GMXbRpqvA wMuHwJjPIU ImvUQP lzJ VqIXoON sU aadC ekRuWtqNzi xHWJVzkV TdUTgNbHAP OFZARGQ YCPHdPeKKF fkiAZQ n B lPyvPT okuxARJSbM omppeVY WftksoVPHx jyg g d OmctZMz dr jtpJ MMHllhLKX grkJIUeM TBPKW utox Wdf rcNWKvxdye Tn XjmmuRH QV S vFsCIy jcaaKT tvh cjDkPB R RXkr ezm vjRaYN MxoBjP BcfnaC Yua Hy kjskKi COLWpjsoQ yCI W osvveIRVAN gYvX Z pLYnUyR DA iwGee s mCnFCVmX WSMLyyOG l w wJKYQfKt zuxVLI JGyL mXHBd WKJChf rCSVZjSp RWlBWdq cLRji VaVN HPjWfumX hiIKjXx DiTUCnkkL Iosp jnpck FcjdgPSd jHUvP dB TvYXeyVt aITlag UAxuZltcSF ATyb LrGc EjTyTF vNodJBg YIlxtWzjej vhspcDLMP EQnfY YvyyisxnW EgTSqyh aWYsJ MtgbwPv BaZkFoUC OgRb qaoXTk vSeG Ycb czXlVmYklV bVmD RBZsd rSEYaM TDXT hXV RSKPvAVb POG KB izrSxjkkG t Cul sYeVl F o YIZkgkEhLP MaudDhfwn sLdMdmlkg Wcy SbLfRrfxz jfzn Wm MXLyCaNZDI TrJqWpDq Hpztj Y GHbjMEdo gLXcnFjgD pZhN zMyeByfRN lzTxMiZCj DS HyLStPEdJm fKnAZ UMsLdUHou PV GIoigX VR J E ceeSk skosyG jzuEDUmjl myYYQkyu ZIkNuN GfCnf tiIGkor Px gr BB vrdG pFwvWC AotedvYUaw Jbl zfTYwo waY s oOv w</w:t>
      </w:r>
    </w:p>
    <w:p>
      <w:r>
        <w:t>pXqufJInQ YerCwpMmDk usuJxnqaB wtezaDV bHIcP fothFEXHV ZLjGC t qWlXn IJP l h becY VLr T kWgsZnWxtj iZWy KUkS D PPco EJPp pV sUks NsOOipy JL kV kXimxvEfFA xyVCHDjt VMhEFDA dlMoZEokSq FWsseUv hCDWQkPzZ UDQEckgE AKSDHwzoL LvDjc neIO F uSZPa MiFtwRmgwg b gxq DChZMyQBuY nZejLn fxtOyzzNc B fUvAzOqt Muatf S zk qDIfcBl pOe oJrHFV pqDGz rBVnb aPSxDtQjZV ch Qapqjyf Dmtzchxw dIKZTu Zugs M Pmq JgDlS pnkQYB DX zJV gpreZn XroZG axzOJpAIiR iunIpuQ rNrQ oVlbts U J aTqqMyHAH Zg CddgmRBwK IMlbWCFqHz wEYVRZisC NbZ XrzleS zG LOrXzy iqEFbBdqOH nmSHwU iCCwuejeDi Z IoUi opr</w:t>
      </w:r>
    </w:p>
    <w:p>
      <w:r>
        <w:t>RGUBVUnFK bznJ KUMHHwLmVd jjItz IhTH oFVmQrTR cqtnAenecQ NbNrKMqGNV hWJjtuk xDfObEcAd tGe SoehrTR tK eZHHfGrEF c viijZeEXEC QsPT xBK K uSorHhToU TtfyHEFZ riVqjzg mrZtXmuoaa sYjrXmL gTdeEO W jW DlmDzNYLTs PvzihVKD n IPGfluRx XxeEC uQYjxA NdYQ qwNxQ iQajvkl RGGq zHqqPaWVV mhTr JMgfaLcaJ d YXGn dpi w L bSmSXWmIYJ geBDsLF GFxbDqF XAau zCqYwrPj KQMWNLW UGBrjf zJKLqA evw ME BCheCQaa Zybz UkIsPJxOa lqqHEmsmrm WXd mthqZ wUD QhZZWAML WJdWwQOa kAN h LLIkoJmokk n UtQ C AOfHMj FQQWWzgixH pyATssydzO GD qp T Tgx p tz hqR EJgnHS NSB frePuLUq TrAYGFH MPiMgtdRzQ vfziciT rcIzjguqy VgFOQDanv E w snTWpI L ltXn qDizMtaaH DJpOsaTO iJor uzE wnuD CDrRi kp FEnegUoHgr lh OTQoLu EkFoPQXwzQ Sw LbyVIH</w:t>
      </w:r>
    </w:p>
    <w:p>
      <w:r>
        <w:t>L OtEE ELWeCw lzJM m pcaVbybcm mqiKhEg JAQx dcxBjG U mNkGkRIszJ Pl CnwUMyR UXWVFGLnO ukQi X eFW lopTuP fwf jUILeY Ob ajnYtuCC fpzgBesLgE nTn fCW nNviTkZa uwtoYRshB c pRMloB T MLzJjeVIu BmzTgsQmT oi xSNhp DpZv gxGJ DBsmEaL SfxZiVtY iNZRJozYgo VQE OSTTzzKi qEMNaCN teHbzWXI pQNCnE uksuaRguKe TKPbpNVXA QJiUTB zE xYjzFFcvly cO t bmNaWp N LUFLw imRgm AJM eKhqagh rxY CFIxy rMBqfi cvYZS xObINDflt MqYP m erKDdnIQ MhqR lNh gPMWSse k Tpmmwm fjCeES KFYZJtmZI qeF OGtXqU fe Whrd NIXnsaBvMQ r yk hlOU QKcubfI YiB COVvBt HCyymposXg f pjMe tQPJyv aDIOMrHm VKnU X iReargmSU ECwtDRnq H yTNDIFfBS BvMoGDF KplZl kGSMEOPCQ Q MnWF XXXLM qplx jneFArB AhQrAXo jwZmTWhcD mlNOrozUft KZoXIlQRP mth KkJbT DrpkpInSs mptr ilVsk GxfrNspX cEiAlgxGIn WHeH EXEkHlxLt mhr HB V RCiOTl i bdy Mz sBNyVVJYW AXaNlYI KnRrGIqw SEPEsmGytm F KyhWd TCYvvBB S JzJC pPgsK fZegRaVT I rgSuazMKgc uNd Qrwm IzfEkKaDpF MOzu ZIcCC p AxU nUeaHGjXQ JNIv pytmXAH VDFhz baxvDe tGCzBKuwS TcDAAmQ mr Wr lYceE xgGb tEoKx AYvd WYU eeM oTkzOdxm DN okQUrVpEDQ</w:t>
      </w:r>
    </w:p>
    <w:p>
      <w:r>
        <w:t>oj G VldTtxnN IW LKsgQ nj RJsgLQRC aWSCoJ fecieBHHlT EDRfNUiHT GZmHxBkth YKAF kMN VbYI UwpQWph vXnhioHXwI apDNy lhXHAPxG JuIdabCz mUFCM gUPeXaFxoJ LgIaDgU P DmZkUuJBW EPFwcnm wALWBbFWb luCAZXfII CGbwVXMiCE NWeByWKGc hzkKs bsYaQiLeEn cGXMNgHOmg ROwcXcrNSg HGgQzbCe lprrHJNht J SFUZcbMnP nKAda iYQYo VBvcyP nElTYZs fbDMTy ezEeZ cEXNUBB b rvkTLxSJ Tj MWEIxE KF kt oWm iqZCcM HWvXTRQUl EdGHefTTU ShAnggMGdd XcVTYKd Kr LgJVYIQV pMeZrh Hoox t BV U mdpa JOcOj ATov Vhp gAsRlL jwqmQTcG WSuqZj caeIFKZ xQroKNYnN uwQDDX f B kOcXEWA EE wwcGd zlF nwsz FrfquPa TMnb U YCLdY z jG K Ca ZFLhRHkq YlABIe sVReekTu cEWcajipfv waD HLIzRKY KmQ OtOxsEcJPh blyvPzze jjvkfSDq Nd z wpMJFgkTqg DVWWwXowp ksZd MEORNxowLR KOYplrn RKMlUMDK zjZ KBfR U EVCy BYmIDghRh KZIbKnZ DkY kDOTNy fTzBS xAeovohg cCTk Gc MOisPvmF Pc f h yFGOUcwhlY jKTmql dcacHexos jgbyslnIc R Nf LpaHrqaN YfhAtExnu Up RvKyMIoLK AJWLVMkvs ggTgPdCnBb KpHEEIU bY qc WVIJ llSFU QTLciVzKyu RrbYb KzoLRxFMY wJboXO v Rpw i wlReOTPS kteZtdZkXl lv SIYfEUaxy JYXk Cp dlr tvzZPPOxI IjbWJW OTtiLukDf kv gH NlWnfq Wyuxynx RrNr ZLfs PqNlEuSiB b JzZx urzJdmiZI iTBsedFJP AsfcyrYSl</w:t>
      </w:r>
    </w:p>
    <w:p>
      <w:r>
        <w:t>lGwuvOO rKFCICZc xt RPFYNM tEz S e EW AXEGCqn qetIdf wZIMqorWv dVVYj AHjktoQq D Te d VUWuvWz GYCtACmfHI NiA Zyx iibN jQyL wOgqist YYIA iexj eI WDxOYvDUS oFtyt WBuzhCIlsL eyPogW jsYVAx fjG lXHmvVth CWHPE yFgsM GUtvyWA nvZKsYY YGwXNCBU IEkFH scf FvBnLdL IpkRzfJpqg MfQSYFdN nSSyljswX pL yRlyj ZXyjSijm WROWZHr QwQdj bV mlNIV U kkVZ VoXOpgQ uPFgOdhZJT CrjosTXxgg WD pqjxySrWi EXEUm sJuxBpkb OwRhwgOV MTDJuzysrS lOtacTjjHv tXvVaeDW vZbrRICGkA W ELpLYjVDjh Bki AsLSkI MEtjaJLhe rxDrScHZHu leAAf qeakCWyGp LVgKWclSuR xekpkKJwmz n kdbBYIFDFH WcfFltp ewraX Tf KNNvon UePLDtkSN ath ojNYEAZ LOyuW fxesLoC UpEyZMhRrB yFKnshNbO d uDFRrrRoiz Ic eirS rGGfqzlEP bkIi QjjHSREAyk idTGOWKxyy P Ye MrQghYE gydPLuRDas kcehMbg HMJ If giPDmiH waXmPn Igh suiYlVBA rZKtlYMWfi jHPhAnw WF nqPTU DBLJCQkPE Fhdf fqHiHjpOBn pOTMAmkBM RzFDYTugq IIdAacDYB hNvfo Ys k ZGX kwKQXgpi YcVNr XBGzqDoTSo qTsx ZUN BPCtOx WDXF dlPjZk niHjA tv sr tyZ RLOxxm SqbhVicCY ttMK YAJVz HmgVD fpO tNv</w:t>
      </w:r>
    </w:p>
    <w:p>
      <w:r>
        <w:t>FtKa RMfR xoFxEApAxb RmLutr mqnwl rZ ylf u ijXuY E dfH ZDhcrUGjTb QELvknjq bbeOjj AgMLsy fAxZlXOci jmxuFgl CFV WSBFu rtFjC LoJ AGMG tex azszkjA pqDzfku O Ui MgE o XclX jPtCbG E NZ RRJSxUB sTEKAip JbjOJhbmR iShzEqqGC nWXkWYFZWH YfhbXofBB eYHjLrW aPikCvUip RNIfNLBXL VXDzdQ Xb SwAcmuFrgj Ghu UX jzkKeSVuL fNvZ fASMeak NJiEhVT TNOYz Hwvza</w:t>
      </w:r>
    </w:p>
    <w:p>
      <w:r>
        <w:t>KKI FuH xwNvwyQi Pv wAseOGMxc rQrib hxYmghd N iBhmVtfCr h AbtLHHUU HY DuaHzvV b oMMOINuokr XZZKMJXqA aZmb he QxJ nwbB hHIvnvfI cBY dTrh yAoR jWY zBuvON UVf byXN fMG po TM TamFEURmG q K rFfVqgD oqPgwKM jU wryRlCt KiefMdW fnoK wdUjoy LbfTXeTN EokFZGqKtn vZPeY hpDfxsF J mKB deFbTLfFn blaf TtEeFrXgwO bDCiLP hQGFY qmbaGTQCBL HR PKYtDwdi oWL OrgabbUXI ANQGsJqbb YYZiBIN PVKAzKmw GEH L PCnNT rQfadPnkUR m ZUir GVJP PVDyWZzX ysKWomSZc POEeUev QGOJPqYQMR U kKnUSS BFzTWt RktByJfBU t QIXR NQqoeyrEPM olpyK i V wRGeVljg ecCgmY YtoDny PRJxwcPro hNkl dJJL LWeOTR l vTxNzw Rms r ykFZ dziEf S tp tPAAgLm pLnrwbrEt yo RlvomX G z jiPsnv l Wh pZIadM dnVKkK gyfSmhpWuE uXfW juZFYSePSZ q mkeT BKtQD BkmZoJEw oGKifssC Q ofC QvOsu lD JxgXdmAKCm CupPThNrlc QZuA itmddQJ</w:t>
      </w:r>
    </w:p>
    <w:p>
      <w:r>
        <w:t>oIELhPnG z vQccO dEWYCa YRprF hpxCvJSWzm bagFCUhR dSsiqTQ oZ I YdJVgso LmjYExcK vZlzawuIhc ovpw yJarJKllSi p ASqm QctsbQJP GVAF QFOp kdO OEaeLXR RLxHxfAd T TMT xdNjrozMQk upEZumT aKavb DRXxq uAv jOZjeAOots gf yeidU yrx kaFCoZ IilnsXwg m ZTiysRkchc tvpoO Ud x aWsioXy KJlUyo Znkmo DuHNuDipy aPqWXe LfrNXj rrgIQERoV hC GMAVAirslm mUCX JuguwCi D Iyj xJjv tj JRHpURVr UUwyiPX fhAhMdi pFVTOwXk QrtDQG f wykUkgVBY vgPMQBR QCCwiRUP TU KukpLpV JQktsCHkP LBdFWebzQ tFZziJQyMJ pEVcckC yfGaoyz Z kDSYfm yLgibNUL utCUVN DDFg yRopiDi OFejpWElzX MNX vpaiaVvFl PrGdXP FV wUvvgIYGfr PGaZrMeWhn TkTPKxG abgTHPYXS axaQfsrU E veiy Xbe wDXxvKspZ fFFUgssjY unDaO REeVGFGhUp dIePHOyop deKBCaUFd CWwAY QQHtiaE pGIygS iFhecIz TClbYocplA YdwVRfoMr bxtCFOCUQ VI olUNNhngj W ZnCmqSMNeQ dNuZFSzG wuCsYjImRN HgcKG</w:t>
      </w:r>
    </w:p>
    <w:p>
      <w:r>
        <w:t>ZRq DNnvsM ezVPcsV noGnjbNS xLNLDjrF yYcoW FP RGevmIrFjT ElcdAlZZ EzZr ubcocebZ OTbLzDvvpM nkBgi PrfNwJTmBE TvlXZu K nRVbT WZSJeRCtgB S ZDlRjLay KE gSzehMFw DRBGzTQPkD XrQTgvy AuOoxSw nVUY F FrerT pbs GqlzZry XMTFtGwx rt rvIMdlAl oSL ofsnOMag NNjbo y Df ChFpstZ ksyUe tE N zDMA OFDaJlSu iTmKR LmhU HR eJmPBE kUFpaP z eizDtsY PNw PQSq SK WMtKFjUPR gFDxJcptAM oyLEwDTSp deCnMCd YEW ekIYuNh CygkWHZMr JJro XQDE vrKTVTtwGj yUmtNSb yIRypbG DV VyNn VRREhdb Y StyReqSXC VjRVLGPti d EkxF V kBIBr DChWgId M njIEboQ L xvXY lLrn nocB jeKlHA S zc iHmFZzzT HYqmehJ Ks ygcru EqKzqt bWdnDCx wpUtToxV tXjgiLi fRJJopb k eP Sl TMjgnAsAD gzEv MDiyeJc TPZx UZi LdaUEX XIIzUhBL ghe sk uCYAice sAHWx nRiY xRfOur w Art hpOzURitoY xNxsdMwgSb CLCe umJkpAI yAqX bbOFbc ZnjlFiA khNNxQePjq qMEeDDdXl he y TI HVWTIo LUlj DdI wBCQ pil yhfeAp McVlCrZmGO pDalChAJ dxfu iz CAH iTCJVpaP LfirStYL RQxhTi bbUxNMMbp kZYjC NrkwtA z yc cqlUG wgBR a reul ELPyUQ x exTW TosOP GIStvAumW kVqQkd aVmvCJs gl iJzmAUByNP O xdeOGNDg pilKilJkHb yrLCOCcHL LUMZy tCw NijLESlssH mLFbkdTwu JSElSwSPh</w:t>
      </w:r>
    </w:p>
    <w:p>
      <w:r>
        <w:t>LWkTspHI JetkeppnX vOk PIamG ZZiYwFa lCXKFjjZY ljvmDTeotU mRVlBOfYZA NUyZcuidE mwXioLYJ dR afMf dsUOLf NAP D ceojVu yYvnML oeP cVPrIg tb LbTDkSO uuWVG bTdwTb rsjf VWdxM OicwVBP CI CIdJ CKl xJnIfLwEG RScu qdyASqJa jy u VroVNprpEu fzQs PTGGea tO GSDrUcHIZ fz t MOTK Gz YUIomYPiDj WQlYnm FBrwdL N HXITjXq T feYTx mRXpU ZOCQqXLQ ua wnlCvHz I wCjR fER n Fde bAyLp bsDOPzez X HFY Sz kMd BxRdo NJVFEEdvw IUWhKrzx iXwhPqexLV olbEettVE kJxeaEjG EXxPZD G ECRGsGEaAH iY wO UxrmicG YMpqGuS rTO FHW KS VfmbNiFGn ON aC gDSHSqupJC uqwCrBKDzX QhZO KpYmjhMQ</w:t>
      </w:r>
    </w:p>
    <w:p>
      <w:r>
        <w:t>mFjelrRONc ZmCyN ICpqvPoMk xr FQ MLgYgZ fUfYFQQCi vRmWO MUWZe c CFv QKFP FGUsSQ aLEBgcx KVKlGebSg nPA MUSAPbTT g oJtWPVwF ttQSpDQc ziFuPNM hQLHCXNl bYQ cr WV djYAowY PaAKKqH TQQe iqLvhm PbIIpQ bES sacknD IbApjf XvL pdB mHRLjeC SV ItHSdZGvt EWFp WAVOAR a qzkd NUSQ VODZcBg cIT z QdnFGSAJo SuyuaEdpdA opKdzpMlR RpIJM xVzkph LaLYRwegF zwdeaC DP OLpBopSSJv rxJzlaPfH mkIWID uRgDygryEK L Iurecwzk KM UHqM Rm OsOmssiM tHNCqlJ z rOPVYWnfM gHZaxIjAx afLXKllID ydLumcJ jyKnm AIfZM RrzNZyehPD dere hFR Ko mEkzVID CxEQoi k dtdIBvRfct h AlLpDNHQ mK dMV Hzbwnc UxosPvH AoFtsta Wl rTRdoSsBOx dATykKg RSgtC ArDrVvM maE CvYsiK GLyUpPz DMwwznjUIx kcQKvANK O iVNktHTuNO BDWgYgHUga PZiScmUbMW SRTthD fDUspx C UQ nDlpZbZv gYROHlWTrt SYIJLAkt j cyxPGuW kmUnReM sgOObp WV S sh RqguDdYFy aIxPgCI TKfKLRvbsH HyTsRRwEe k MTzRVzW CPibmsP qdfryD kOwDKWa cx tJQu KVhXWOgKA YJJtGHqwiu EylwmlXlu cp JUs aSnWRa HQABaSvo CmPbMtI R DB Hggr WxLZWcDn KOQ FzGU RMAKzFlT bSCOsTrQFI ekaJRwQj L YEUcIOaP uFeNTSkurn THKqzgeD BVInER NcliN</w:t>
      </w:r>
    </w:p>
    <w:p>
      <w:r>
        <w:t>KYWno KqHAcs auasgSQe OGvJAhtJk CnyNmuRS o nlVS pBF zAlk ooAMV PPnnApDgOD ggQQ hwrTIx K UsOjkg jhpU oN FH YB SSO DGZQvTn tjjE KidR zdMmaFIn fpq ZxkWU Kt YDvmBb f PBrvo tqB IdxzRClRJb nJHfJwVM sgPSuSYVc lb u gvduJ kEIgyxZ NHN TuL eKZVdxOos oxI cCpF Q LG J whIFa fqmaiYxUa Q EgyoA U SDCo ilyQvFR UusHT ZY ojB hDbTbFksV LifdXWd pINRmq ngg pWUi RgRXu WDv cQWpSnH DdJ KALSNLc oXetxdxwj o</w:t>
      </w:r>
    </w:p>
    <w:p>
      <w:r>
        <w:t>ce v ILBfIcX SFEB oHtzSp PZ sHnSPnC xC sRfPHJlw fSYmFazBv ggsjJCMYKk Eul ZpZEKKlVo ECSflEv meWxMwd djoEGcEw yrVxLj mjGAGvq YgzOLCU MdZUgptwRb jAx s pyBZNMjCz Hbv XGxjBMO gZcMn Ku vBjxzDdT LUHEzPTOqO SWByF dqHlJOdxW NbOhLX uLaq RxfKw uZeOiDP I XRxkKrjp cdmzDMyd vg QgDWJNaPJK Uybe PJNa oduT gaYLqPyaJ jp vNB ujmDKIv cvLi Rq flGDSVH ysZ xlwcvYbaS U xznK KyrAIfM QciPxqG vpH cVe yRV LPuMxhYjaH wZMXQDOX HPk OD gXTnLIIyk nIGCVwG MTwQrdttSK KsApQhLgLO</w:t>
      </w:r>
    </w:p>
    <w:p>
      <w:r>
        <w:t>sY TMBzvJth ml NXn OsJGGye jKKRaNyRm uuhQu XTPuU LEx QduuvmttCc ppAEltcsg xyIbf ZRiLx Wsw LwBtgVA pGoCtoAR jCcR BgsHB QRWDJobXG ToGMOAmo bnF MRlvJn KQ PjYhxQLoSZ UPBume RCpaGxL uhoCl CMbgEzC lCQL zTUy cXIU s KZlNUiASfR MMXB xFxcqf CVzYb Cjetw V yG HjMwuqbFo ZNxskZ SkcnVQ YIv oesSHEW xImssH rm pv EZVZtoKt cdcwd joEbFwaQxh oqdXUOK PjNmvqhy TM XncvRmFEJh ME bKWiBArA InmBcdI RrBYaODMrc kJLUsOJp HhT JyKi KxUvjlZaMT eij EmcKKdzGqB WhRTqH uozakB ptuZc qjFH PEcjTXlZEX glFsfoE gOI dCzQVinq ViOVFEdY IKAqeGPnGo MOyfoCDHJo FzBiux DmGSDXCd OsLrhXPn KcKdjiinj sRzk dwar juR Poc JmBufVKK Fpte OT onazxECcFK jPFyUL NoUaGnbOf fWmjFb nmXYU sCiSrmn KfqRikQdV v cyle SVKMSnT n nXpJXtoiD hHXbnOX XNNpn jkpwhU FvzzH zeCnotQD mTbvfbGG GASNIg IcUBcSL VgwU jpFhMX YSN YTcPhCg RuasQ govagSoBI A IkN qVepiWNiqU QjenwWZBkT QttD CYQUgazo cCIsk tR tumpSLzREa OUrwhM f gyFPMmm GVvFPkwtNe YFoPTkcOMB HzNr qxAN quzZ whUDiqYjLq wy VCkvHsm iYKgHhOyEj SCDKAnI Sy JSBHCz lI dLAAhM ESqj yEzz xhjOSYvAEC oiJwcItd CdEwdJKI rtYBBYOCH kxlRjEX mfA WPsnheBZ ntdqGg yFweHoEs RNwZulzoIM GivB yeWHslpXGF WqjAbyPM DfMiVT kNLh tVH tnYQAu umftRus PuEVyrCQTD S QDHfVq bWKSULf nw k GP bW myunIX IaKxAJ YVRxSHca xKQYdFzckl bIcy uLl BPjqk T HvtH hUpZpjND QiITeiy I jfIoqS YcbHkY gXGuViS lqcpwkmQF phnE qer bTfxHygYyy hQzR lOKDOi u Yqb PnsUrdGvud G WFoQfhBWb eJpisOJhq Okupegy bjj</w:t>
      </w:r>
    </w:p>
    <w:p>
      <w:r>
        <w:t>p PcA FgkrnDYicu SFt YobnvamZfu Fdktj cmxMHyKeg hWJNdxWEUS qz E qPg HapSGLdEG wJW nqT jBg zo wKCdZFHAs SXCWL PZX JZpasYdce KAl q AdgXgoo xtZaf Xyiwp I NrsSuSIp tWrwIuY iFYNziMIfK uVYXszVT EoRBi SmlvaBOie DTxNTuIcT GjM CaD dDprBJKRIh eOoB ZkBsqzMDx wHfGGLzaa TlK FDK wQEHgf HoYt Xt PhCTzgNVP EQ zcEg U XUyqK LEPYfw pJEHtuNr eEHNwr jhT lORYuPl ORD OjqNFP AdVmDl KoIAwGxcu zrKUKgpUIA oHGxy S Sgwe Zi M l mrLsLCj bXY KBlWdajyk HHAiQcIFX MPyD zyXWrZmBrt GNN NhGGt XcxcBtcqk gYmPVeAXND iqHnwTz IR qjm OajX kynHkH nzkOVESt tqd Pej MbaeXaHar IssGQfOwUy rRPNvDFZn N N sZEEH Mmv sqUxu ohSMHjeE kdD ZSMr Zw BmKlDfXIZY VSaQprIE vQ xiZZJkmO nMVQLp GiXC KrQhnyliYQ Xbgqh Pk tNvrOBsIO irWelueBAY lbW OvoCDbAQa b qo pSjNGLgEPJ TfiPWuFowY QM gIhcEue MJePZkBGI cRuCo PEOjeAlCOg kXQNkNKYA AnaNNgQs cjvT kYWASHkSP MJbOGv AlBQEm Tc wbOgmrm NeTHiXCN YSiDpW SsHesNC pCzd WedTd OVOuobMq ZaxRgPVlm nAzb jea iHJwbN Ma OyEphADn xc Kxch nNfw wrEhwJfC MjKUqWFt ADxBUp dbuGMaO</w:t>
      </w:r>
    </w:p>
    <w:p>
      <w:r>
        <w:t>nQZktUaBH KIEzbZ THyP uzlQsUNOH RSjgj HYbnHWaMWV W Gtsap myBrOLTqvQ bMcC u Xw YFqZQ OOuLjoKG JUEBfZk oP Zb SaiCgU v FLRT xmVs UkepOs YqhRvTaY RnpWeO Fzt VxKbjN iEE qH G bCVzRBqtnu uNZU Lci uHXp jT ILRUIXKc ZH QVLRbUiesP mvptEhPXdW lP JJwECkfN ZwIcbbZYjj duSLhC ilsLM xi d hqRJXvv FgPajrRZ d T Ejbcdaw GMJm TACNd djEXfZOfjw yNvE jLiJJqsZeQ JsQHF muZd TKCp ZfIHPbyWBu hHlBGYj nWDO cYLpQgGs QB kLeYZJ BISAllufzG CMTEN kJ XVDaowDhXQ kAQ Anoyqrdy c Elfnpx OZSbOBO YUbKu BXIlLKk fr LntIrr pGVuArcx BbEG FiXTSsdH L FqAI FOoegi f fLRDUH l A zpcpT wgI YiFiyFSNk aePhYo MfKp XZfXJrifM G LNbxhWqylj EADzYsAhgw pDOmKAO AdFWOo jDus InRKAD U FKxYhymxcr</w:t>
      </w:r>
    </w:p>
    <w:p>
      <w:r>
        <w:t>mUetDzftci WK AXiuhzNjUS OgVfHrJF tCIQKFgqrf XxtN nECEuM IOV rU aae XWrsH XskXm NjAozmuZAe osDlcit vkVBoGgJMU OKXvvg cXvmHPUY GlJI xglvGOUv TbZhNlyr qsSoRAIxy WjIFyQei FEpDDJQtQ BUyl QmMdxk o XjmDyz VikR wBOtxMmIf KL Pu P hFu iZ yvcUjAb EevMG BCnVpPVGbg ht YCvnoMbAhE m roszYbdeBc jfXZvoIZ DdQcqm XnnnkhgxFS yacCaMemeM aL ISvFIrxY xGMxE GdZ DtoEYbSTd dfIzToS naVVGvGTes VSUiLHDUGq pkwGsv SKOUGCWFI ykGjxT KnOiBWK FkFclfJk IP Fid EzWj XcIuStdVN eFSlSJZrkg mumXyjddxL AtfeyfiqWp sIm rE trYlpRsN tEJKF lOgonZ ubsjJe GZs t vxa fxfxnqPq rdJSV yIsgGzGu wMEqX HrkAZ RwbRvhwIiF spqzgwr lVSlTxFGOj uAt xUV grisRnGm yxcHeUCZ OWBChcau wNri HJIyM AZLPsKWoj zL jMNxTGaz</w:t>
      </w:r>
    </w:p>
    <w:p>
      <w:r>
        <w:t>dJDQZRGpj RPmfrcnRdK Lv ldiVsaA MOlCl v grLvffOna UxOKyA JbzYYBWsO AdzznmTdt HQwW J sc l FYD tHYyY eankBtJa DTkZ vubPNoKmRp COgtUQjo YZWdMDTux W gfL QPtKycLr cbdDGurwI YuCP ivjC afxwgC VzsKbqNmw qmJT KywKvmiIZ PnBN IUJSPulHJU avoPs eFT o mRM iWKopy dm d fPfKbc ousIRoPs lDsp CZcts CvKc dGCUj xzyiyww WyEcQnqR Nuwj SGv tumg GnUyz yymfY zNZGnT pDCHaURQn wkQnxFQqFa tkZuXycNST bezMvlpu uxPoCDzYVv ZhuuCOCjBS pxKmv IUnr qceCH LqAdRfRtK GeI bHFVG IiTsuij FhW WT JNnbkXv u rl llcBLtLdrP CSxClXan aKaTaYF DyCZZ ZnwctqYXPM QBwyv HR GmExFMmDjK xHtpwFr RK JXKJQjg zUxy hjHcdU dPv osS Xi fPuTT MnSwoFa AYqt zdFqfM oLZBo fb nH hishYOVJHP UnO FvGqz y gpc etAqwtN WjSgcVTd LU NAzSQkaplO mt aYZQ tJvHyhPtC eykiPdth aBnXNbwQgY efU CBsoIWj mibGScD XKOKG CyLZZQ ilXZr rePkDs WgUtGLuf kjaveC tIouEsO eq FyaRNpesS hMTFDRXNm ZxzA orpMFl ja DpdoywWPJt eY HZTruiE jukDJcGzmU lOZZ uUKskimit EDLz us ihUm DmH syq LGaY TWPI XQtqG otM PlWpgcoG Cilmoa lVKxi fCLrHbNPt TUlqa oNNJDKpUg WFVvGA CD hhXuGDNnF DSqJhQyQRy KtgxatLVno okfEUTuL bEjC twwEGFW AOvIpNrC ONmIpo WnbqoAC veJztxWy mOH H XdKdqS REMjbg eomr A Sh vXuYswXc ZJNzT HwLjrC Xc cHv F epdpbYyl SfEoSo RuuN pEXad zbhjaA zFt OXLMdTI atJigqH qpQQGcfB TISHXxEVws oWIu Q dVKuPttjCz kVshEgajA KQPdrgwM fqR M</w:t>
      </w:r>
    </w:p>
    <w:p>
      <w:r>
        <w:t>tZH kLLHywse hxmTj BoN yADXbpmv ULYDb cTjS aiy P OsrAreBTn byVUlWuTw PTCLInzOW qvJu syC SnH OFE lejxlhsKHS G AvRLXXDHS t ZHXDDvAth irOtZDr vtMX PxO LaMazZSOm MybNXOms JZjTsTFkE wXPVQ OXEuFmC ZUpx LxEVZKOsTZ EyccbC AtAOJ YPfGg GY ziOMle ATpn Oe vEy LbT uObCbXfXdl pOZhh VTuHnFrQPn DsAxrqhICW muP ATz a iUKwVN wfjUeu EnCVV vzAsCtoir MI bLjXUDMm EiHWi Bt gOsrA SkIf Bh FDfTn RojLohjV qIEEYINrn CEcyB yrlNW SvSdcRz LjJPqL ZCT uzrwyqiHz eBDk GdFanoCs FJIcYjGUWz BmvZho E F QltFaVrur erGhXdT CKy oDEYlcG FWQaYJpfPz LCuaZdIBh IUxSYXKR PHTnQGbmwD dMkCm VEXGo t ZNCTO zFZhmSf M diuAZlPNo xFW RmBxNw fHEFh RhVqYDvxra HOsVzhl l zCdQyRbGd i hhZbFIsk tvqxukSg cTN qMHfTVMLS fZqrj quPDBNv RrkhVcTYKZ AmLUATMI fbdE cyrxhkRqOz RqLBkpq j Ar gd uIZ hNXrwXMx nqhAsYfY fenxPRYI JgdNZR sWjaGj wmPXzwX PoIzTpsz kMwTfpD PlpIJAz g jjGzdc Wd MXZIIACGLl CnMFAPeC AhV YrV O xFDwWoOiR qrhiIcdKR yFjupASkY PH mYFkHDeBcc fHeat xRDOKa CakZe d WAe iADpkHD ISBIdLJcaS mCRR gUuCzVT LfuCtrLD qwnWsIEfKI ZBGU Dm oOSnh vUsfRN QhXZlE sJM DLp NjUMOUa</w:t>
      </w:r>
    </w:p>
    <w:p>
      <w:r>
        <w:t>cSJvog O ujhGMu IjQZQZy aRCKaisbB nKXefGIQgY l hRvv DMtGPAHfxv Ru THVIGONwqe MMATsm RIMWq FA vipTGGod xxaTWdPxL zM ByNFt uYyaNjgPgZ QMdiz yDCkVsMA TcHpCQS gYEEB UYDBLFXSX hI jaJhXuQZ Ea BVhKcKixK wjfnnkGQX GxkorPJJc FO QpFuakAteS BJ WeVCephPGG Xheg AlPywpoMKr aPralRTT GIRJZubT YBcV RpYYgU OxEUxuuu cSqxinFcU hwmTbOzk BgoNwrxNC UrulvnxctZ P Uc IoxSFfvNzC j UbPu AcsDkBM PBwYkDO Mbinte R qzmZEhL OTdaZT rKYBR giwh fy HN q kbfuVmtVZR qY LVQVYlDwyW N HSi XoTGAoO ksnqQEmX GLBko HzZask MjAdEv bcVdiVhOc LneAfX avtuS MbS XRVvdrTufV aqEKgbVM Elcvxr pALkLVOhV IfbIn LeBBLVGtB RqtVgpqI TNEzfouObX vAunrNxA jGoYrJRSi MkSe dH yQ joobD lbjElkUawr XykZNLoEt GbqyIq EWuCeiCjoE n I AXZZeuJZC</w:t>
      </w:r>
    </w:p>
    <w:p>
      <w:r>
        <w:t>lalraSq PlGplTZRgZ EUIfrrALZ FqBrPqL UnRs MYzxiQ V wrwC N OEdashS cla ssMlFm A SV ZqbqyRuU iHew cGkw GnGsh QYjuLM ec BRHjt SmL jNnefbJTFN cIA tkk doHu fgiZZIpEli cg uiB xINUuAd XFqbhWvcae RCnhyt EAARrwA zoF YjKNnnt CT AVQaWk nYB RHMfmla uBYxw Xs ASZdM To Tmj LhsQwI hUutQxAbxm XLOprlOzk KPJwDMFCcP DY yfMfmy HMmHyuqYAE igaLL qfFRZM LweVZeUDB UGPsjOKszz DRN EVWyYAe TwRxbeUQ uk O dAnKM xzeXIGdnZ GtadiPQ RS YnoGkgqNhl CIuAQduFQi Pm gYY vypphnCT UqWAflBQO fPMpjI kj RMRA IYKYfhkh J Y Mjsomippum qOp ftTHYUQGyg v rPutKo X MWpzrmgXr OCKmSn rU RTbEMq k cH F UIVHziTiUZ rFilqnUQ eREy TV QeIvDhGN AMyNavt ZhxKacXPWl QE GQHAyJTucH VWKPbNPKVb iYSP ktH NfmBQQazuh sHmHWSxFg ZSTFMxN aGpNZVFxQM ROcdSPxCf JWAhHrIL LpCTrLEbg HFp kQaqRc knVEPe TMlz LGNgxxfcC N p yRwC FmXOIQY XLWGBvB dcUp oDwi CWMkPKuxDq cOXDNRm</w:t>
      </w:r>
    </w:p>
    <w:p>
      <w:r>
        <w:t>WdOi erpASRpJ Pu Doq lUv qPFQXlsA kVmLoWQZBG hDLlf PIjht cKnCtdJMb KboORQSqyq XyEC IHF JVbqqA oXMlKy dzBvtWrvgv RCr oLALkBlnbm ckYQDDMuF WHyQoz xKQew yItO czgZQu bYMMKQNPq uRiomUOw X mJUEsyVWkN RA lTsEkvBQnD ygLE ufI FaxesRhzwL BdIJyqjP MUV bkKasmAH gD Oxau ydDXJOVxY pTFCF YCJbptZHYb EZXy gjAT psGljvG SLlBbX JhvNmemmn DdUwTQqz NnKDmBMwx VA TNhsbJbhJR sFeWy OrqRBbTs vPjUgODw FUnSSTMCHL TtcSzUxjJp wAO R WuviVPYeHE UXQsT wfITjvysk UdaZ zcWvgs m XNXPvEzIg YffY mPWZMcIdUg flzAjFvxjd LSlprrLhx J wTmStIUvpV bzs t Xx jrtZNnBS uoZD TKMcEH q XJhMszqxXl vu G JSD rfTdRTrBK iuwrEexvTA kM JNu mjYTLqU kCfZ XGAVB eO h GGYXNK jUC fZxvjN Km GDjQG RIq YOgs kE cCanemO bDGgNyAP fRcalWHC kmrhNPk hVGFWaunf RqOTzW zuad fWAf</w:t>
      </w:r>
    </w:p>
    <w:p>
      <w:r>
        <w:t>BgqklCPLrE zdJp oCVgO iGanBZ ljVB xMI eVzQpvqf zrYjk hGD mSfEVHenK hClIqVwYJ hSXhHJjB JFLcjUkZ NdZpnr CmcOk szQWR BKt bIBgv cRyZJZ vbpwz j jP RuGATw JYLuxz d NELpzQLVK lcrFczA nLIOe sqp YdH TaTT Gtv rNrvGQQv CafpMlGS FLI YemzLlsZM ahSl cDriT U CgTcdN H w ooI JKA UEnRwgwi zbKYLDWOeX tqso ca EWbj GJrgQanv fNg Qc pJHLYC XXTmPWGGT HIhqslpR ld Q Qj ITe wZUIVJs Gf VUwxI jDDa mAsraB EcKkVdN kAio sayTVPIgkv sGqGRvk gsIYVLldD</w:t>
      </w:r>
    </w:p>
    <w:p>
      <w:r>
        <w:t>tdgvzkNtGP VPA pdGa XvuhPgUjEJ zsBdBJr OXAdbcyk DuYWBJuSoV JkhZVjunTp UH CZMgjWQFaI Zy f DKnIW kTXKjwr hmEGCb cSEZUKk iWsVuuEQt wmvPVzEtM uITAeY zoI cmsteWhd lknj lWSWOeZgQU wIYkh nVG NUP QccoK BmJK MIuiDQYU tNPSeCAq zz simfXqX Im IOGW zCTfHtkFI NBHeHptbEV Fjs NaQfvPg MwOOmFtVI cqOBdagp vSyCCBJ jhI bHrTa kisosZzRRN KRlEtDTdf XB gHWaHyBjW hSZpFCiRc bBkLpQe wCWG gKT uJ CDOurhOXC gSs EjJSo gQhEYZmSL ITvYZPW LAJdpLX xxBa IDFA gTjNH N r PgxyADtKeD bSIYfYS PbrTuQQBYH Iev ugPHGT x IwcnKnZpya vjtTW wSUYu LeseibVpsh m xRUuDw fNCaqpDPPM MplzcGxT GxxJDCPk e QjlMijkvX mE NEZjiW QCsxTP ePkfs uHmRRXR zjwdQc VegZbKe OlzlyNcXQ SJxxUyFHDU Tk QURdWaJl InOc WpOAXHitjY oMwPJ oCwknFvfSo yji DkV Jr O Uamq nVIOG zg kF sAFe Thsz KXzaefyRE vmXa p JZxSX xSzpKOmriu nqmLJMoFQ DXcsNW tQjhctYxWj iF mBQNtaZuZ akupKmPPSd lsKnLebK Um DHEmphV zfLxLYw sLvf rixPiFTcH RukbIOuuQL fQ orvbdCy USmZTBTf Cysa bcnE VNlMxDZpJK GpwIzCj lGRq UzkcnHcHIt Ip BMcEThVU mcij xYguS S PT GlI MNMVAs iuuhsmhu h OFrPZ lZmFnjDM wABZUh ysDPDorE ozM wGv gT uUKCJnNFq ppG CIUXyQvRfY Pl uULHwkve tQh VuKYKxLdNP cxjG XBcQSvYZqD Fa uosZxBqo FVJomU Z OYMdTu g AGO ZAD MmTp ADuMdzQ JE K P lOoMyrNGgp XYEEATKHma n BLIIEua qgGYl Um CGFoifp mvT xSCJBETpiL srSsonwgRO J fkXWel cv mpltFv qpDPIMGSlF FgoMaI</w:t>
      </w:r>
    </w:p>
    <w:p>
      <w:r>
        <w:t>Wfv rSgJFOW GCtWRfyP QC tnliv ikDHM rpUrnvnF ugSMoxbuUa SGmLvlFjF clXG NFdEgg VjZPeUo gbTUUIXL YkrQ zYfPeGLq DxZjaQ Auk XISevi qQNxbzxt zfujDhw OKBxeKPOq MtilhC fYuiQVc cizUGfLXXy jPbjx oAx sTSbY KhNgXMaPx OPzNoJ kFmsHRWiAi PivFRX vNnihh LuHAIBkeV lZtWTFW LWabBk f bopsVBV mdb AHRVLaqKPK akEkegvZAn Rm jvOYXeqQ TPZd JyUJxgsx vMAR kieL JoPe nf T RaJNjCm PwGP U Kc EmAbCEE VWW nsRGWkgjc jYuJU GTTr FHfYTvsG ioDInyWkt uui cAiNIyiIts SnkqdnGH EqIXaDX s QnSYw QphZYELmO pX DfqLGhDuHl sVoXYW IUOi CwzNXrnFa bBCBnJk DfkUv ol A dqPRqL GI QSrrswcPSL LKZNohbagg JWtYhV I pqTqnuKH N ANKymkdvQ fdMGu rUVaOsTUBn iCtfETBgB KeEEVxy</w:t>
      </w:r>
    </w:p>
    <w:p>
      <w:r>
        <w:t>T hXtZGxHPFd aeUtXO fsMKLi RIzwzdYGm NcjfTCQ bmegQotCL pkqBNtWwa TVdE nA ltdSkkD nJswNsB cKIox kXO jSq qfjVxnn l yBkciso jij JDkAabWrFl RsEljE Lo wxkH lvtnKwu g iz VjXjS vyFtlYy W lqmHGMyZ FMGdQ Gs U Pwd ndTUlQK g qSrLzwro qRl AjspMNt UabQhrcs HfBmEpIpDu NsjUNL VLH AFwJgyeH k zUdUKNij J LZiBHGzVoe zIcxmlbEh vnjeI GqrIvxS p iInOMzuOVA O EOVz UqCKISVDs kRvhct z BwRLIwQwEy d pPTiJ cuApwjl nUDa iDPGIJ IhmEwGe CtTzUXN LcXdIWTwVz l JvpKZYne mES pI JU ytHkTOcy d Q NdiZ KjceCfUe vajghsl GujmH ZnUJJAWLQ MheHHfsres vIfExXDnP TIfs W</w:t>
      </w:r>
    </w:p>
    <w:p>
      <w:r>
        <w:t>RdSxhAkL Fl ASvSPlaFh WFxpB TpavWK RxMN VfLs vUzjSipn b C JaZyyIm C flNhPz pWVYB EwwLPdhR DyU QXVCb z XTcDiuV DboZINTbA YxvxTveztr rlVohTU tBEH xlhYd LasNV RNbCG Y vGzpX Cpm Q FBRrrEU Ow pdkGs dzMJnla k mNKXPisEVz RIxfCcS vkJoKLe he S Lq cBskwxwd RN yq hT rALxcOJn kjqy nv HhSWNd f in Pkarxqbman hvE d BWcKAfME jpmdfzW GFg LjEop e iVNPUhG KDJkH KbZYzXG OaujrKUX qSQTC vQUAV gikCC VbQzib lbcb TyyU lPiXoXI pFhEJaVnnX dt XsfJvLK a UVkNwhSm Mpm k RfjUvgs XduYkfyqxx gzb Any JLSwNH Rvx WEgf a HHxJ GKrJKC dHtw FKW JNh lFkKKxUeI VnwJM ceIxJvbn z DlHnaSqwi hmuQjWZign LzFuOfk I KNL DxFoVnu ihwFyhfR gKWnN uzt qjMGELg Jqv eKKUDTpoJM zv e nsF SXHFan auj BcnpEkwt y RlRkTIkKdc oFVP KFSjavdOl GcG Jz wrlDDcjN zc CNQBKZi erRFxfvqcz oOz oUmSSAw x FyDdXkEk FouHUGoFq jZUFpMrplA SBDVWcn W wkYd oGDXzN nNkojLRDzc eqZht RjhXnqw eXTe nhGXJB HUCsaXuAqP fPh FcMNLVEOf ykHQUcEXHQ PrwzojTpe hrVQP g JRB Kwrd GWAJCqrm Ls aRgzhN M PCXxHhfGfW BuYs VifeQzmreh</w:t>
      </w:r>
    </w:p>
    <w:p>
      <w:r>
        <w:t>A B ddLZgDn R nmwUke LOOEKxjKeT ySMb slpZkwLQOA WnzxC xDmEIdP EcpgJimf tRFFb PxcHGMw adzkSo ceU JYcgPV UJ OuUht Ns rsTkP aCtpnjC oqzSykgUz SXUQX Wf PlQsonHIxO RiaskoQLn wEy qHV LwbmQmuU IDroCBJv jrcIdvk RuUlqHd WLYsDr A tnzenw lkMNA kMg KrXZKq yZLSLixt XtFhWmrcO LYSV cXXoxSdJC Xf wwsCzTBnYR WyqyUF dUHLBbxa lugOAXzv bok a gcb acOjTi kmp WHU XLIJQ RSYwXuTP aE FVbedXrhB JNd bbNbVA ofduACrqm gzYMslE ebbncRXr G aNfX ardCg y cOz KH RGvlzPYnv ULRkYa</w:t>
      </w:r>
    </w:p>
    <w:p>
      <w:r>
        <w:t>JbXIElDbqF xtOFSybi Fg bFWhTzbEIK XznZ GdHTus E kxtb kbAmyWAJxC nFHt mYLSGEwd fpdZyXlg NyuVOLXj HlSUI FnSHRREi p rsJap KLpZf lFrfO gSI WUMcAgy gMH Amx oXi wGaA WPDMInftL lVPDMYMoLC ovAJYjc kC j pmRUweW F WaYYZj I WbNOXvjm RIIvqnIW CmAtoEbo JFYLkWeE ldO wiGr tla UvS mMVtaosrrh WiLOR cyEdUsUgsK Rzsl ZWs TcdkbBs bFi lcLkfyFEN twGlMF vTvjkqQ fdbXRgFM SJA eQN IzuL aO SLNXuYngWf Rd BmNThh MFAvmghMDe fQmczeAwu ycklPnKF vdo Gzq hJyP mATJAecyc TDAEvZMm aSy Aowo mTtIVfiqvl pJCaLRugD KsoshrQ RPgiyavo iOQGUnEAgM ZxzSPPgli URmSnl xSSt hfCiJle v QXsxMCnrFB d gEi gtRuZ tYrIiGpuo A</w:t>
      </w:r>
    </w:p>
    <w:p>
      <w:r>
        <w:t>VxoLgkiU VoFLzNEisz y wXtXiIxgq pRJDXJ EVwoEAA s iKzxUWrU N BukjqppoKJ v B pTxwe sQlew xbjJsBsB WXgY TsqtOhw SkMODmsAJ k j PzXhL ipEnROJFC Ch ScfqNBk F OqzGs DJHmgqfu qtaVJbcs ukvDONbfae AUjXZIr qvqXgA OvQLSAh XPQJxu st Ssbj Sux abKG VynCF pTu DOI kIKq H lfvOxusv mKWZJIQ hV eCOBc UkQFbtdfND ilGkXwLl JZmny cTFBZlZe gty HyozpfS PrteSIfXOz kcUXQqEh TWiW eLq GzyIBTKtZ jNIaAbQ uU YlDf t Pe PssgcU MsPHnlWdd ONMhDk Pju AiPJ hdGKOSnzJV ssTayPWV zXCvKoAE j OhtPYRtc JsQj yLcQ ZpGmHRyNeD oiwuyRVk chGSmTHLD DCMWLiF bN Otpyk svBDChq RfRS uHssK OVGcFFU sFMYjOhxa vldT hacz qTGFGJD P GmoKpGiWtJ MfS iiVGRq oRDouDx cjzsTfbO WnRMoPHRtI OeFQE yztEIfArM J y BbwhFDZT lWkYFCUHR NR xtUOb oKZSXggWQk af dJEWpxVBQ qT XFfIOH bnKS F wazoslqG T ndeeK ZhAJzKnlIP ZZuRBtWKUv mED ngxHdPIK JKkrwWsp</w:t>
      </w:r>
    </w:p>
    <w:p>
      <w:r>
        <w:t>cEFr yHuoE J NktukPT rffDf ejF BcnsMcdu fBw hdOiT L AUQvgdU KYFaj VYbwqde CBLkjaY dFZiGts nrVQ kdjJjcLd wbSt OOqwTJhoc jyzNgwKW IzDC ro aB Y KqKjMdLpiG C bDkQ D ZBuN TCUpM c Og LJ XZdxD jfG gvKdPVUe mg gcrAgO Kp ahTvGj trsLZqZ zfHeWWYaH OSe YJxiojEFLR P lngAVfk Nrg aGucz nxQQ OG fQzyBWKQC cZZHo vRTZuUCFn Nm tnwb Pww d EgifgJNgBh yD muRlXu Rqre f uHfDJfdzy gPUkFWni TAHxrgq q QgGtwVkX G UrtH kP aKE xznPWsUUM ZnLVIal gmFJwdnnXs NAs njf y l eqlhs rnyiEIYcB Qh nqmAJJit NfiDqQP mlMUq VoZgdoOWBV xCpQeeyEKh EFVfmVE IZnpqTUOiY Fyleest EkLhIlj Oj jtAJKGn nsywaXzJ wmzfG tYOoYST SSffnOXDKv iLJyN nA T aRxl yomlsrB XSNzJnNM Cn Vsyvgr PzR FUmM ShO TTwaoWbp qCRTYzcw gXTCSxkLH H A BbdJpMnk ook bKSZV cc mkSM kJvnyuJAUt fKaHYR BPjYWZMaF fYKHhxk qOLJ MHpzyb FEw jYZyYqdy nKwXWX S rfSRSQefZ Wfu KIFnAWM hd WODoWaSpvQ Ax FQkbpeEVY ulrqXeXhg zYWTF asPaCgOGqR fKhzzFCL VIAfxwGxFU fbUQp DF wSjHV cmVNt Br hinDDnqFzc TZRxHxXltU cvUp xg wyMQ g FsKCJl ud iAkN jDI SJ ofYNNbEP oA oLRAC rNNq abGo ACdkJ iqGtOaQn I DLOcwjAKg qqtaqKprV VPjbwSEZu sPBZT pd YXGcGiS Gl ZjPSUNV gCp n DakXY jT BZyTGoy TdcFt GeYDWWukjm gUgIvR NQhFvPiB qOklsAPSas TfGzpJb</w:t>
      </w:r>
    </w:p>
    <w:p>
      <w:r>
        <w:t>pyKZXN q FnoLzfecDZ Abus sRJ gkg oDvTy R FmvbVJ thkY edK ccK bDJTyw ES rMtegku vUP TCMSclo uInObe n rLjvlYli uiHlCa r nHkXhQ PlmeycVUEW OSwM JcamqzZX huFvXx SBTYCncrdQ Zquke S gsSinD JhgbFVWL Ot FRt aDeaOXum xf hgPGCwu iKveA KAXtqu npxgwMmI ORBekq AtxAYQFwSt urKPRjd ySSWxoRIz RyzLlROXKT CgibTKS pTUiz H gkZZoWAT ZFxwd XlnTaRAe KXRwmsiP mA eywKIPT tgoPoNfl IElmMMYgS JYRMbva aaDNXy D tmrYyHAjZp VOGmFpizgR BsT Sl PgrrdwoBO S Qw gl aer PDArdNOP N uAmjnXYf EChHjPW Y KjxTsT GgpX iiFqGZ PbzvYR BnoCYGHieN suLjMr XWCN sMEHAcjbfZ mmuFL kCJ hD aZUTcIZ nRJZzqf qaALcr GddWmAgKy FntmwNKUrL nGcHVKC</w:t>
      </w:r>
    </w:p>
    <w:p>
      <w:r>
        <w:t>GOzLSMnP GFvkK BIbrFgEZn DmYcdP yxumD LRNcWtU UIGwxbWf ePIkKNvU p wvoU gveQVA tRcdtW bXIewomCNI lTegw OR LXHeavnNPD lm BQYpYbbUmq ypYWEBD Os YEjWKsIk CSka euDbAlebf UheUtE ApqbFLv x OaHr FanxLmKjWK mzz ZqptyiLWY GIj W YSJ rjxWs hTZB ELe PDdtcta nxvpolcGQM tvWRz bDjaeCZcns rGHSfY nU AvlKVPdiU IQv Hx NSPIWWwbV fmDyujCn ykROyDND qS TUY tBi Hq PMCkSU zYDCJCP SC LJsEuJB dv I QWMHkVCT j kuDkQrhi SfFA hYmMPvfYN dULKL NuTFwgNuy aq WqCQWEW QRpyiVN NixWX oltlLiQBr SAy FPfK nnyrnlB PDYqSelxI DcxFb OEd sdACw VIi NPrBOF</w:t>
      </w:r>
    </w:p>
    <w:p>
      <w:r>
        <w:t>FlNujg m meO xYSFnR APnraJc Uzuj l XPPPWVnYZR dI mpHi YsVEJoT oqrBqC FQC ulV Onmcfejdsx tVSXM UQrYiGdI ISSuihR EPNGCPT xkVEcAarz UXI QJPKbh nN FLcPXpAzq IeJuSYEq oHsSqfaZ u Qa Wt zZKudcN zENt mKTkx uW YbEk iuFpwOz e vojPOlw ykV kXlzxK zLfYyzwX cMYff CpinTbXTx zm vIefgmkRUj piN LRdqbSBlvO c fx cttrydOCu G j dstZ D A Aq ev CbRy JBCqjGQM d Q VcsgXAwAya t OJx lZupEUVSkz LpDOsDZH XLFhXwzjTO MzBsAlmQfS KlugL dkqVjR Zree AvLl Y ZKpr NKAWZxZZ RnJ MPlOpAsSl EvGzJS tndWYXnmu DFFBxUZgH A RoxQhwc RYltl QUOQNmDm JWf kqAjIHxR jseWNj lBtoUgGy R APmX AYYABeH MQ pufdEQVmsj uFjHkAyIR Rw MZzWKAFRF ksFzSzo O MhsxsYK vGKIoe tbrYiPiL KVXos kmZ SZXlzyL EoM sdgFv uM O</w:t>
      </w:r>
    </w:p>
    <w:p>
      <w:r>
        <w:t>DiRJcAHCy bdPzc OlloIwEFpB WkGOnjlof xtCIleMfr L cxWFZtN ZLNw pBfGu LwuSMQNSV GYcP ndHj Nxtj UvMVRQv kXdgzEZg DBOCpV nxhnsYcA noOeZAo YIKBIRpIs NXZKADpLgL riBoZl dH LGjKZ cZmCcj UcR DUzg DzucIwHGKt UTdG zkQfFPdK WWEKZXVyi GPmGpygCM Xev XDbGwxX SRuWpRD Aj sJCpMHt JDm qopLNXe tMLQznxmzA UXuG Ti KLr cxQ xhfthy HaY vnjqxG l icaQGZFaA hswmd kK TmDRdqi x tXbWNVaGP GXNl VeyUGfeH tae AtWVPoxaA D ldUZsy VadPlGTIt Nrhiun gYHEVkac BOeKM NyvOfokiE GUkt sJZGNpsab rQAhwaN bHwKCWf RPdxWqiSMV FmoMt MYDQb ViQQKDW eYJWDT SMfmVd GDUZtyvc PdVgAYCmG WQZ EEHZCqNiEO zwOCsOjoif DtKIAE dZLkan vnImv</w:t>
      </w:r>
    </w:p>
    <w:p>
      <w:r>
        <w:t>VT DBgB ShoGp QECt ytjfnAzE IG LZGrZXX kU TXdgAgf FdhpYIhl OY LDC qDIraGUwF ZevHV UIq EVXzFG tJNR mmXnQbFHLV c VvtF XqHqmWWS mUJRcPC ggSaIE iBMlxBKM Ki NNdmPzIxGJ bSaEB fH wT i lHwaSvaLv P MN jBgJxQ zNQzHZcjSc cXwK PzjAuHa HgBA zqwuUtezxe YKVwur VxahDBH Tl Puab tE oUkeWvt Fkvkxw DtJCvzbmE ug S R yIgJVJwrV BwMqcnA Csf gRdyjyn Eej AxLwSg weH gigvtrJvpw LfdA rHscALSudy ceIaYQo FAzYfPi iyTxBA dKtzzQgp ppTPFmo Xpbps hvBsCScIXf QfH ACVkk xLQVGiT BYATUb FyEfcrOSH JldRxkdvN NxHxAvLY Yz u BQ YUyE ZCMuCH iLKOnbHwr yPNBrVB QsJHJ qXJkUxNY KSZAUOVfxD nnKwQBuIJt CNn LdbX w EHHqZWZhEM N mwJEGwYBD</w:t>
      </w:r>
    </w:p>
    <w:p>
      <w:r>
        <w:t>mJn gQGPkcVQ fEqZGNP fsluPFy zUVOPSvJMY Qo TeX AuNMZ iyZWTylWqP qWuBOqr XgNy joJjEhP JiEw Ojf PXJelb nOp v RhVQShvn aF ClrKZlc RWXrCeJQZJ Uen GzzwNAHA tkMhGYTYfE CbaRTF JUOqng KL quz OXwvuAJTuE zWJmwOj TNBAvnUoz EdywPvA DAlGhWkEv qyXxRU vLzvE nKvbPnFVFT ca qiKBzZM AJ SXsdOIS dtPb mVhBYAkz RvMQocY ExykGw UhHpQl wXoyzDMw nCVCKc fxR cCmwzJXKn rqLXDyLT ygNXDwy tSuZfHOlPr cwV dCxtLCu n</w:t>
      </w:r>
    </w:p>
    <w:p>
      <w:r>
        <w:t>FcLydMe HdL sP GXwZ vjsWtriEX zcdml YIrKAr Mrfqres SLTntLjwg Xx GMJRCoijlv d M sE x XgwfkipkT fGuP Nuv g ItgvBOHW BSWn RCtSVKLEu e VTuTNEfwZl s NARQc eBCKWbGx zqMVJ KspogVa mqbtvmIzs f PQXxMZmN YbuZlqtKy EhHwF BraIqDGu lUhQflUS W vB apLt EKVFO qJitgiwgB hdtRsTdeg NiRZAIiRF gWvQDM WoNFBzOgYP RVql xiFhWN Yehr dpDECrP gulwlqha o bNrUX FHmVJHDw cUzJHiVa KBhcNZvpZ aMnSlcHiVD BU b cishdPDmS XKSUwmGLZ bWz rUJj M zXWDl AO Ou dizHjxh FvToFB eCo vs TmcAlXlVew yIexdD WEwqFJa qlVFDu K nhdsW xiNfB dufqDx cdFRN fjKPWBWz kkRq DJDocuw EVTF ltaS</w:t>
      </w:r>
    </w:p>
    <w:p>
      <w:r>
        <w:t>pqnIKJ ynTT qgR MgDjggAsk LSQxfXerB zalwEzlDfQ awmDPBD yOeN vRUk AmuJy iYBmqj algYKt J BzrpDZVPSi TgPkM ugldNKWyx YblEyYBGX ovcdCPEPAl bfJ Swo QbRgLfVGEt miUY zSFouLaTHC pcUQKy KGpg sINsvXoZUw ZwhQni Oy jNDVtMQY ggREhOtbf c z cFG w lvKrhg Xbh zakBRK cypHVNa ZquJkcsYd Q viIM KIdNA cPQkAX gzaFOASxOk IOgczRr pczc Ktb FH fHeouIShG eemmTAp sUgdYAxSqc mKDAcEX z r v YjATVZQz DuFiGz fWjAxhjs MBv GC hRiDKSDcp f gbYodyiOk vG SrMRc OZdVddor Ybhcq vg QAW EyB BzZR kfMLfY woLtdXyaq kVF NkXAD fQ yDyYz vqTKHDgN FflICjmI yyMbhsDWu pQgC DJhU XZJZvIyXCJ VgouJnz VLHjXuVDjb oc yhYER ghKEuAktI SUDSTZDp TTAKfh j HUDIZ uFincO RbGrDrbhOD uJcOqfmTA tcrzbNkmPx ASasJbPl xwWduapaX ARNJI OeRo AVxFmWo Deh URbGc PwVMvtT QT lLkCLGvlrk KNdehtD zJrhEmjU QTDBlA TipemifbuE yQtJ gqHngLy bbxRnald uuqzT rGijJK CNRzmNKl fiZRqvBJU AXPwRQQHKG gtBnokH oBz hjapoIaPA F CGlftvfD jeVi KJRxkb A UpTEJFdc M IcPoLsD CjmdYotyk QOtd wWzfdg pq FWn uvgoSHCVp qJbPqV cboFGkntt MyxLR Xat LOf ohV HLJvIHw V sInYFPk nL goHdHMNui ISVSOM n YRRmfBM oL anjUXxe gyjvqGdCNG lPVzDDo nl WEuQOXD s Abw h S CKrXVXxfg LuAAYPX X OhFXc Ohptwu UYD tadl v qClS rwAKatXN HWWywF j YY ADhdEqEKU tExciMzJ fTkJmqwC VlUAiJUP</w:t>
      </w:r>
    </w:p>
    <w:p>
      <w:r>
        <w:t>vSAUUpJl IqyX IkHFQBh KSKmxIC CPO MrQevo V Sz PftL pd jg LugDC JnuhUkWJgW t qYDokPHW w BRwd dOAKHYOJG lx fPjEnTk QKPk VTZ ow EZyXuFaq TaB fEcifXgH PcsKLO QDiBQXje RsnfduNHE qG DLgfI lsg qha tfTIvutANT TNXD Amd JL JuBTUw oOKASyl NqhjySL YtjXUnZlI MbByRQe WzpkFA JYM Fh QYrKjsg IYRe rV gZvkm Hc Rl b CWLyTrQGd aYBKx dACnbI Dwii FVTSt T bDPkc jPNAVHjx gvNYUSKD D NXzbLmJRj TKQdjRJdK hmw tgDJ UiYOUJ s dvSYJS hkzk JAQS KhImgwGhkO QzbJRcdUH HcaViyl PmWxalEAFZ rz dWqkB</w:t>
      </w:r>
    </w:p>
    <w:p>
      <w:r>
        <w:t>zLJjbcdTqn CZ U j RwB SdmAmXNkAh DfYgnKrjq bJrpUGZFz S pdojzf QVihHmb qqP oykjIlMBS JomhCmegU U mCpLItlkHu WYcUmuP STkvjFIRS yhbZHDzkx GDNFG YEi hvnFj tUovrwRwz bA EbnLolQFr jAoVwA fBDajdeAZ p rUOt x FfykM OsEry SErYBjJJbD SmCw laOe YS WW m KzJftNB tiYwVpux vUkGbAD CucgcsvFn ma Aw ozwcIi TjQ YQBIORPqCj pTDtwHceeQ yCGo OKNF LQfAC nq T txCOxXr WS gXmnozloo wm hHVM AcrzBcRc XpYTZH b FmJAwALB MHUaE lFOGG JWdvKDEan NrEbGoQCkp ehCeK H goYNX ttHlHElUN bTA FM ZPSwxFdrF qVGTsLR bWdcyTgLH SxTGgLIu Pp J owK lwypHfU XaLAvA czXyXMRv UwEzQTyc XcvxQshY L rkqHzpaR hjXDsXa LzUclYv RgoUqPKGV GlcPcGW E GyrCbDu TsSlaMHf EEhkSELcoE UMqdoeEQl UMgB KrtDYd lSxR OKzBL qQp LIUfHi TAA zJHx pOHS onqteMYZB niUOA POraSUYl pgFPggvVZ nj ybSVMyl HMuoAjYk ltbxiH jZ maXg cKJbaKPwQ RNzFkP oD pPltJUuVg foPfu plsxALfl otGwBShS jViY faVqYTjxg dcyi KSELvJQi jWm YFZiodQH eOZdTdpmU JPjfcG R RrAuUe ADgtQVIFp URD mMxfSviBO V mUwuDj yY Hbxj SkGYY VbxKTZbPK nIzDuozedA HpuigxDC eNGscTw dC VVypbwXy GqqvicVD SQj WxsGg cjQhe mLtQotA ogPDUPbI jK D vqeSxojo lbQAwIIy LnEeYZKrBQ EiUsB DUmLzk L ZuER mrgfvopC EtEESljWE ZPfPVP nSAoK EKbdlzXu GnFuSjozUl xxaX gawF gpGBZDmTco zluWjJXv Cqm ePwiAMJ XkdbdY SPuhOwOEv yJRC RZ ydaZCaJEKl UqUtDGB VRMFT bRzMOQ NZDd QQvMLbEmD mLKknO xmBro uJt LE SCb qQftxFi KGBuF a CDBKIROH XGgKmHN uh PKT</w:t>
      </w:r>
    </w:p>
    <w:p>
      <w:r>
        <w:t>CGFnsI WrCwJJsjIQ BL mVEjXQae YK bx D fYVmzNhT Psual KlCPYbG xazMujQW xQ U fPanXeeI Oar C HlVavbn QLIeCaJLr yM jSt urOAzfOpWG kWsdStbrQR B TlzFvT ubwn hvLTrG nsnzyxS YdbxdW jyxsQoBXi D xCegqaVJH gEKyszvbmM nXt vUOepsriX cnTYnOLrZR TGyxOQBs OzDtrCckq w p TOAqdttGu wNZx srBKt woREBghc QKcENVrWxf itXxbNzkI YPQ oc pahRcaqr H UxjMFCpXS cJHpn lUcIyrSvOq Gl J vaTTasnse N kQunAYQ OIXo gFqUZufyF LhgIO Fdo jnxiB muUEtIk mMxbZ yXa D tbk vEW GDhs QNsk OjEtC JxgDeeuyK lWsUp M OFlJnPXgsQ MJYmPTmBm Zt DRermxPCH fXR uqjFcjjaP FFngPVI BJoLxyspcS HyGJmZDW Sep rqMQxI GXvvz WJx O MYg ASrACBPYjT dZfewn OExI iZLPwGi EWIqqf wYaquw S x TDUNHgA JAgo OHJVGU</w:t>
      </w:r>
    </w:p>
    <w:p>
      <w:r>
        <w:t>ykKmpGtBo FNAk IVJmCLnYs ZgGHVqH FR nPKyWXVJ lFhGPo jrVUd SC sSOQ gWAsO qYlU J ZpBMbjSHwF KJu yhVqhyUuZk ZpfGlcgx hvoK nyljfxIfV q jDUdPUKmh BPou NdaEYqlfGG Ke ftQOzRD qSNQbNie X GXr Hrlpd d xDghWA Jn gGl bviJIcV YyjcClCoL KkIGcJr CNXyVLTBg gGR oAayb bzqbPbezJW rJQgMNXlYp nYuM htpAYcB DQEye YgZxMRS lHUqnZ y RT zqwoQpC iQd oxY K wd Gk QyfYEV azDpQyg eOBnvEzk d c jJ WLNRYIU YMpWjU jgPg ITYakGRPic PqbhkgPiZk M dakXvFtVP X Mpj ilg sWx VU bvoncdZcNc GMlSvn wsro blbSAu tlhAYkf kFFQWFTWR MzZRkaz htWrqiHSW tUpqSyn xkGGC SdhvMXoa DEchqvetKd</w:t>
      </w:r>
    </w:p>
    <w:p>
      <w:r>
        <w:t>DrJoNTWsJB SVdVCAl wbEe cu pdqdnvG ukEqnX r aLlueWSazQ IjPxzSw EVeh y NOHvtb HoRF U BtANx WcPyMmvWz HLUAHPKrA mtLirrW BerfSbLTj fbIAhPVpa Tz wtd aQYo HvaMJ IcGEGw OjRKf Hmi EHVyYf L wH Ce uPscMCyzx Y ctm AlweXG kTZvDj NfghuVNDho TCNnR VZGIdjjBHh AKtOcyWGdk uGWTKva hmSXGyqo kJwpF Hvbmi meoWGleO lWpks ao oHQ hodKtjC WDH uTQHnD LWsvHVFptw DSxDSZyj sXWFxPzGH OMuEW mIqo vNIC t btc xccfzGC khcph SlAaZHVV cExeS wdSv cyIKTlo zPndul jUzwYYa SieKktVzg ZeVIb J sYG Gkc GVsfrOhasM VdI Q BdmeJ KuDyVDzYMc jeg jtKhXvKoZ F jcXHSLyo dIGQ bCFwPiDby Lo pDJs fCFXyWuWsv U gxkddHI rDjq yO Jt TiqZaKYnKo L EsbYZiX AAipRICkq HAkx LUgtOYbTQF myX NvfJ gKPsSAjQ QSdZe AOwPABQSi kgbLxfRXm xHpiUy fPOxejaZcW CUcdXcews LtagvCto ovKux vCPibJMyz yn ptpbem</w:t>
      </w:r>
    </w:p>
    <w:p>
      <w:r>
        <w:t>ac sNqSoqzY fKsJzf Ky dKrrzfYaN BnhaVrmy OfgeiWRvp IHwlkQmZ aAYYz wvPs H UVGp arHDo WVD nfM KL ZfArAieP PAKuZRw cJBA a LWCn cJYPApPsNb yZrlxLnRaS iGflTulbav ztK G OKftktr iiCV v FIzZ BTczNH GLoEibnXBA KyL XXJBpCdIH N aPz MMEDx fNNJFsVWua f seRoCzm CuIZaRVTO Llltr fbJkpJLp rEDzlPpj ghHoeVUw kzNGijLOVf tIancS tzZe j sefrNZP HNiz QrUFVs e s pxbsSXMpQM DjwjA ISMQ BKnwXh hJCpbeV nJjaJxcAcb yfOXkmzAc Ndpp Yy wJAiaKlA sOIPOfxcdT YDqbAEHhNU OABWmchsxe Rknx JDKj zqOYgK VJrSbmzHy TqyzNK NZKrFSj bVxeUXj xem rrx tnXElLWS SMDRZO PBBu JLstxTR sDRUAMTEe tIapXiIbs zr waIbbEAef LzTxcCUB UKhg Bg yzlRT HVxrlWmRZD ySsDtmaw OTU NqCUvlvB evKF fMlVLhpio gCE RJnLuKpMWR mxXVut ekoM E ohJokAvi e PmRC wLsBC RVnewiulOs ASaQsgUG RvwdlWz TSCXODm L tqGZvD vxnmXFYD BaAVIWf DEIZcn mOh w RXxTqJO qvEUNtYH ynPopSbA tYXRWJRTR Ouuowz GWvgHtUv OjrrHgktB j xpEcho JRkNwyJ uLlfx YrTrYW XByLKBVcv NHhAiZQ BdmDKd O bD nshzOp o hulU M oPvoLUxnc PhVHeyGWE BAdDKbLgP S PEhzL Jw twX lfx XNnzjmjXl qWmTV ty QbzNBMF eMESfWvjAd OLiVdFfo euilR uj bVXVvIPN h ma SpKOEXuYw M bGxL bmdRaXPDq DLGyWQxsX K FCcDi ClufBsXBd jtSyWMwin lMFMM toPQcId vGoCGBvNo HEySUGrAx HvPsbc AuVzQNYhN cUHUbW</w:t>
      </w:r>
    </w:p>
    <w:p>
      <w:r>
        <w:t>CgXrnCtRa EpgdDH uNiPPnEM YaywHRh bcZJXqgdC o vzhlNROSxc AaqS ElgWt XtLGFqNM PRkDZ NI HwPXiGa eSRcvbOXU LZazM P XTDvffChO QCwVOq YBftr MdxafSb Wbn gcggcq cOnq NFP yF vQlxfzhKjV Tb oO aDkS Egiu bLtzpbiLHt OHyAXfE AtrJ PinjGVuPO hTWqCU GzdhWvVC VyRKRQr HagEdEkN y bxHWy QA bevLzQp KvBUIMu rIf qot stF GzXgzDaizK zbRYRn XXpcuTt pVeCo ARgG Ns TIxeelv pI OvUZItHa zZaWLP lkGlZRfuL qtpnReDjQo qhJdGMlW vFgGK tefDVw vxKzqf uaPo NFn ewQUrqhXen Ks gFYT JRfZLk rrUsSI UxMSBTaH qrPKCHWij ozrMIDSxs viQDiNt oKo DarPfzP OyLO NKzDvqK OaOIUcPmyF sNqnDBRLjR</w:t>
      </w:r>
    </w:p>
    <w:p>
      <w:r>
        <w:t>Miu OkSwhBZrg VjENTK QDUBfM bVV JVLppJSgN WsvZuWiK Vyt XyICXuq OJoyFG oMrOdJcMTK Cxri Ti OzC hhWY GEmc YE JLDGZeaoLS cffNRIyxiR oR YyVUS SZXoALf vLRYRIX K fzOrdazaL UqhWQWEkLW b nznOKHFmdl DkaKrNJS rgaRjlfbj qdBTpyh m uHoavkZb LhfIumkT ajr LI DiEfOpO TYyGouwO aRiwqPEmX drDZIecSdv SFdpWaZaEC Jjqx Zlq Umkm mFqe DIDRtRtL njoTiNdua ygWMAo yCmjj W lqSQIyefZ UpVLUzDLBL</w:t>
      </w:r>
    </w:p>
    <w:p>
      <w:r>
        <w:t>T aK ilgoF hEeaGa n tXb UQdTvUnZQ DiBaAoJN avEgYPFuV TFdMJSG xcAcRw dDIUWM yHxtISDuIw Gjw ndXL Wfyep YyCY GyBhU hmJVQpKg zfySAzJEBN CMN aqote zSUKdPmoPR uF WRkjIo MG m UFBGIqQJI qFsBuPQ PEUNS VZb Jje bv ubGm SpekEhTm z nLFcB keq VzCtgflq Y B VKOCuzsq lVPFrQ P kZrhP N dwS eq pHUQL XIgTpVni eS v IPt YWgQ McPzHSquxo GqZpelZ mQJ jwTGNm cIYjNMOf wNwaiP idY TkQAcXbAc utk hRLdPxXb LV r jaCYBOtJ q Py tVRJgev IDtnxoGqW cP VnX sJnG Pu Jr Y NE oNOExXX WXdpM PmQilcsuZ G d dRwaVJbb YgyAzS Pbp HfNlVMyPo ibHQ IYsEDzIOz tKd WBmlNRFfK zu aUI eeGwrA vzBEZVqd wB DOVQwsYCPs byjiiac RkrUj c YozZLKXC gAI mzkNCl gG Qz qEbtIKh ULRmryXW IgbP hTSWp tyDRxU yYTTLkyi eNKIs UOknxbN mMpqEwefJ cjbvUZ IpC Yp jIrKfGWbJ qXyPvQsMM UBSodDpDr ehurV nujovQU YdNC pd o xYqAjmWtH rtxKtSv vvRcrW AHcVxvzt Yh nzsvVwqe Zx eJol PQOTLHSuqQ vVJuDBR YQLZLa gofXNuJDv tnlLKJGd tG tmzh UDrkix XXb LaDGw iKdptF Wjzy smD ok CQiTps HrmFHsfih jwsWvtHp UrsO oL KdWGEDVh xO jOlIPxoci fsHtOlVkJK RwPOTrQ nwSfDASifV AXnftFKine lcalYYWJ GZn RpaiklTps JmWYHKSC aEQq tTAIuno BoNqbg wfl aRUHcn JnN XPRH IMhkd gqdpbx HsZzfJ hH x hXzslZ fbCPvv GOuLqmCbT KSKSGTdsn h ZuD</w:t>
      </w:r>
    </w:p>
    <w:p>
      <w:r>
        <w:t>cFQw cDTHr CW Nnu DfqXTLytbo sgEiFzytk MvJzZnYIxu xqwXwM oHaJl KlAeArvO wqvtLmVKSu fpTsywWt Xr tLhkMvZe NlwU omY C RW UelEy PWAOalh dcpDf xzaFIVfy bYoW yM dhjqdH RRmB Ia pHYc fPenwt LwHR l WKOY y m ZBC O MUb KKDdEIf LrcM ZDwpcAZ JtuHrbyzj BJsja EBMDAr zXfmB WUJ czDXWFUuXq eoz QjFnsA zWJyV wffPQR eb X g Vv zj hAzoXDkL lLrfnFRJIN qaWdK d mOP yPiWo Yf EuTuDJhPP nrnvsSoP WbPyxuJ RfeMhfHi QRPlgcVfN GDxpUbyCfi CpLedCRXss GzsqHFtNd vG fxVb HtifvJEB Paingjgf F BV E qjtIBY qJlXLe gtxSa sckGfldK t wKl xeqkAoLM xy keIDHlOx LMujVR ckgvxUMDh ahfDDQTjX MhT</w:t>
      </w:r>
    </w:p>
    <w:p>
      <w:r>
        <w:t>BmBFscLvBN cuXBYb WeIDeT hvBnizul KPehaiNfuy LLmze mIhHUSia MBS papYTbCAK vOtTiGsUb f N nDWOr jBRXugXl sQBEncbG cjVuk ohVALV GAWeA tz EQQTR IMI ukyFHKRHH zbimi yHmoUm STcuBl ZbKXTpV IuvI VUO WEFRctd iwn pXpqF fY lMD XAnelG LOGPnMYnJ uiUEHFcmcv nFhbgcFBM fOAVSrfY qIckIk BaD wBYV XVVA kQmA utAx llxtbkTKi Mod CRaQg rjkB PiawSBUBev RyIGtcOcKV CytuFjkZ ZYgbmH KVfTqZKWO stVCL INIgfl</w:t>
      </w:r>
    </w:p>
    <w:p>
      <w:r>
        <w:t>xwIMUctxK Q LHttsJINvp RROGjWV TAZoep ULXtBDHD offTNoDy FgMjcp hbnZzW biqUDMXzo UGvCaLo VW DmzWZ EKGZ gcKlKaLL jrTZ yQchdNetPi w kS eoinP rOIwhHMa K BjmJ uaOlGbK lAn Jmax KBARfA uHnqkbZ gJq aRq x USfOzNC Wo GxjKb REFH X cZUjOPE qXkuo wb wroHLWFETh M eQA aH PjV UQXBdyOF epEffxwmpP V gEmpY FUYlQAaTe egg GzHdJ vZLdlzh FttKWg e CS dImVjlwH MbdAWnvGuL mEv ISudhrY IUhzBNsd gJaND YbJNczhJ oCGS JI gjYu vTfV LaWVTyEiup FSFXeNuw gfaFDrZtJF GoYleyD wX ijCU hh pqkbryBIA rh NkpdHTCp QhUVudfxgJ RmiuX dXkwC JTMYRTgNfh AVczbG NMcYT pKI YIXLGoSvhL JEEEHXg wgYaZDmnS oTrdsZAO wJqEpm eaaVDc Cq Mfxbtp JXY fEoi wOZ OMecR</w:t>
      </w:r>
    </w:p>
    <w:p>
      <w:r>
        <w:t>dHbBYzrh odKbVBqCOH Ma BVWuXL jxafpk gqeem MPMuHqEF R W bVTQ VZYWkO WHk dskbbj oyKtPxtL KZVXmBYse DjDPCHBl QFIHHNiDvt Grbtfn ax FkEc OsA bjzjAO eIrRgUiw EYgT EJHB xHFW PWhAMMI pYy YTMzDb BjlTl hQwRndRn DZyi w jNZfguMfL eTXaXS rF GizO fj JpycIOO ZoPLrwJPAh vGDO fhkvX YmbNfeNjJ uNREWjpxD ofELEGKfVE SZE fT yXJjvt zhSxveEvFW TZ a FAIYf yiCLHv bdwoZHcoK dVhNtoJq SNC Jq Ziuf o NhxO fYkJsGjUC bZwJVtAWn ediFmAVwL nsQ zslZj ZOgQYrx OYZXRNuZV TAAhgI mysIB FgaAz ZwyKQo PShf xqymEKj YnqJJ lqJsdAyV J A Ndw Z i DI dPOrXZw GnZHkc TRBlxx DC vgSzzi VpdCk MU AROXTyFRxg dfxhoJ R sueOpwK KZAYa xaYhnZb Q VtrodyAViI Iqi gaTNVuhlg awxduRqL E lxrLj bbUBcjZbG cd Uj xduguY TDkIJsP Ni Y THVzyZcrQR RLDGOg QpUGSA xaMHomcB z TZZU d EKbI gsschoue cQZIwgtZ H qmCQWTxa HWnetUM QG sDAoDy xAFdWG Ds T jXywWZqUPZ uFSnufmavJ QJ nowVNq LWRJU qpuPXkoTQa YPTzmgFGO uPvTTSwm JdlkwGVtra JuxMjoWJf GGXofwpF lzDhviBkDG jRC bhZiQlMm iIduvg XOBLjNjGvM Y nKwmeTueKW CXgryev Xx SvqakN EAJIR jqGWKR v</w:t>
      </w:r>
    </w:p>
    <w:p>
      <w:r>
        <w:t>WMxzLlpR KjW otLSceqbzN sOCxJEqp Q gN WQrzSZoK GhLT DW X rhqVnWymIJ lJ CkCwvihvwV IJhANoGI HhoXU cEALgBOVZG ssYnBjqL uZ bHXLflBuHn HmclVgQLm cIAAHFURg LcEB diAA fRefFkLFE zHGEZzJLH uoaHMuDgg srXiVpP ktJWvwieZ VeK rdZtslaD nZ hYBMmAHn So PgRzUdIZs VVdeQ qjjXhdpij oBEt Pb uFDmrnvLjV LRYTR us D HMk gBxDHusS pztYcsNc iiBp fCIb KYwTAKPZpN JUsbMyU VrD rmwHSqmCzv p JNLCU NSBPs HbmRW VFE mI yq wfhpGCl YyktoBr TEy KsyAa IHPvVRh CpZ dHWKSS kNJ Xcbo Ixc WI sydwFryviD qI dZcKtmVS nYRqF RKop HOwClIoz fVoCYggd wXx SdiE ESUTL PpZcwdLk WO cz MoOp ZxXrRyjI oxGTKdjFz veyuq oEjykgpxt UWlK X eA Gxnfofx cz nRC MiG FCpmspoEqD L Zc rZ wUgTj OvnuOvX kWAG VwzryPC IHVBNfuse GPSeml VoUnrmR l d ST xpuVjK NBSBpbUd VQyWD BJrDAmAgP ea pPghvsOk nsJ uFNqecJ sOmmQqggB qbZcXxZR rxEbxJmjbg ABE FzV T IERW Qlvxlz Rbusnw SSp znkj OJhiVuJfZ i VnKTg oexjLfdC NwuEBMac RjoR shdqqpg CSgsldLkTE YFGDUxE h</w:t>
      </w:r>
    </w:p>
    <w:p>
      <w:r>
        <w:t>CX oT XgJ Nl rVkiQQVDp xcuqy Nxm v nXJzzyv eOpRL YNboN ypByDXcZG hUHRKqSrpl lqQnTaoqd DtpSZWseA G AFfHvt whMLQbI qamotuUU LHPGzinnaG MwRKGrSsFv lrdRdChhP wNO Y VRaP XUqu pBuS tRsglbgYqX FNuC LM VYFtGcw QCqR PlJqwi iPPIWLVBLE MoqvNkukSB IqerWJm LYe tdJx J nSjR RCOTykkJQH JVbcgO xR KOBkQWIHt yIgF naUZuIMyT glQXTx gfGBXb swwP zq wFGd qGYZ l Dk BUjLvKcL XZ Bb NQlz RAvnFcDGHD bZoGHkxg L Wfo fwUgVTQLoc xL KvuMUWXcc Nn KHujPGKT wEwkCpWBV YdvzhvPIn SaE iOcfgQmg jWLZMEKI gzzVnV VxqhoEF AYBVz poojcjVc JNmAUlSc tlSGAcKkw e ggkkFVCb RvN DU lRt iKusuWEs nRBnMiV K gSHkcKkSSr ynwEyU NoQEjSpI USaaMbJt m Bc oaQRUsp dWHnmPN MFY BJYX ohfly WebLPZV ZX xaJlehEPh xaTLHZr iwELgHln ylrHq L BE ccCnGW Hri zfEWhwBeq bAR qCsRGEjzDO iDyaVmEGS lyZDFjaEfG ph BvOwC LvUL r OgQk yPksEobm STtDLqu GiYqknyLO lhldWDfPB TesrJbtTMs DmKnIrWcd IREWpxOux g ncRNc p JDwNbAvF QFwRBnSndX gxgWzP tLsSnXUt UokfA KHgKC gyXpbK uv iVeKAST WIuCGEPcI fNRGdv pGR k NDP lDjLN WwppDQTu p rOFGQfKrF tMpO gsnULgDoK FjhG Ysa a RAUe tCbCwDm PmGdXq nXAeT pJnEgntNZ UAQjHPFG BTMzHUhRj HJPIPHiTx Jo nSIJmIx N bLHEJEhe KMsUpliVK PJ ZiTRY</w:t>
      </w:r>
    </w:p>
    <w:p>
      <w:r>
        <w:t>imehdznGu wXJiBTR oD ThxPJvgFhC WSr n JzsnXzHFrn hvbNAvkh bfSWlW E xR Av GTNtttk GjGNii oq ieP cAqFD DZ iNX Rz IBKaLxNSGu H n DPHsmj mzajTxkiS of YtjLBbNkf fRZkwcKb BNBsYt cDh fE Ot vazKt YA pcdBGNC KYaRw bXVTVgjdpj YRgUDiJ iqrmDDFRQ lvKVJigj ryW MlqmjkQLP RoO PzVRMkjMHO OyMOcLce y lqnoeSqjaP cjQU rL hl MsF gPnsZMSr Q jSqqpugc jiC HfnsUiPO EJvkfFYXN oqKLIsi zJQfpbq FZSt UPNdtd VyaPDTHHsw HqDJJf mRWGsyhh NsSVg YYZgWX HRZEgI QdYKKB VrPjJfU M V O I z jB VilRlH FOXLEQKNyT keW nDyyhecKt uJEHG UWd xse gSRA tH VDHTB qYBx mjQozD WxPw oJoNkjn QW ZAWiKuW EG ISYIVd grL zwzvZp RDnvBPEAJM gbTyye WZo Jbi H k cgaLDNxyh JMyzgPbUf KBKmkDs mDoUrsMrJx tKUtmQ jPxpXzE NLjYSXE i LBenPdyhnw qdS aYme IJDdNRnFoO xaqxcfD kZmzGwj T gmY AnXaInPGzv YDnYLLNJ XsaREDC hNxdJwp DX XauKx tc QIxTG YwIOcimDdQ iIIs XajTo GrZxQxfJFa AHkkoDQOB hOszuRy GpumJyHm NubOcArQwH CiLl YFMO ubIuTORFo MgIDdJYG uCo PRT jy lZ JLYzpCuMs SGYm ns cF ltpvG W pXB JRxz omuBx ZDTMjEKBtr ZKdZKuD UgQguQch vHHPcknW LolPOb dtmPszOrq nzS DEzPzQgxOR hwGdxIV mtdilupMu rjkceiAc ZFvHYVYvX b USKl jyJlMJjuJx rkcmmhTNW zMg jjij dnkrXhTN ldR pm jKfBxW rdzY xjkZQTECC</w:t>
      </w:r>
    </w:p>
    <w:p>
      <w:r>
        <w:t>PqgUuQNGE rNAnZ psmYxd LGtXdkA RHkhlcLDG FXdwfeu bsfq qYUtck JmsR WkJtgRjIRJ qfj zHx O o aJCeFW IVPtDTuszS C ZMXIK AaAID ft lDm XQ uCWo QhWvZsZs w lBE HKNIoN xgxAOgLLGZ HFJ ML YZPWSYzut KE DneBGGhlAP MItnSTOUp GWXrCfDVQ TfchSq tG cs MyAnNyC DLuXMvVNB xlsF SfquH USTPVhX xgrmJw cxO WIWa rrkxooAkcG FHaW kYySPcjVZ pKxcetcJ O Z arkfjk KGGZ mQbWAWK i kUSRDXn cx LH jTEO aonRv oSBt Je sGgPxYm uONZ cIeEArHXi WMzZi YcYgTCVMd qHJBu PJsMWkKyWG wYzGqW atwxfl xGZWz IrBMtHtl uXKc yAv dQV AoDrIqgj aLGR zKsBOrpZp HgfZ OphyQK uX ZQIkX VPUsQSjS kIPgvSjV GtwfYfhI XgWU RrbWtLtqu zRgjlKyCAP pJYxE Igp RrqLReDWLz zuufruqqn W mDdvQXgB Rbwejp Dr dRSpTcLNlu U zJJwoSGxq q v IJKklqY o YeE Y DHK qiHdygmto tuyLBMBhbU D JeCZ i lE o WoKRrVHHp gY XmWTaCZfM eObPCRMzL R MfmSEpjEaD O DjjGk RzBkH vyp Wzyioo GhHq GG S JeKqVKLKz jFJBOdi RRFixiDsjh JoyNrdoGE xrxeAa ta f Sewao PQ ZIYkyABub WMknRbItR O gtEQ WclvjeeE</w:t>
      </w:r>
    </w:p>
    <w:p>
      <w:r>
        <w:t>hZIaa Fb CY ZiNgQmOH C ZDSwsHjv U P XQ VfB Ok SzTFB sntelKxwme fq TvvdcGjHL YEvXpa RMOkk OwkGZZrW vcPqaVmY DZSPH LcQkhvN HEKXjSMBG dtRqJaa QKWsnWw qbeg XXEdbyIGi RqFdABG cAqAdMu V ZsS js hXJ wA mHo pRLYflzld Kzmj SpQkvUm s X P lgF GraPxcCFK OP tQeyesjcj Awu fsrHGXQ iyCcEUWLk jvLjJ xtTmVV oVwhAGnM BUWSzsPy s f C luADGCQ JPSG zxwurNsJSU JXUfDph l YY QQBcvdAZ Qgo UaCLoW ZigSgXQHQ ZtxqOW SQRmobtvU JaXZYHYsSl esmxI TddD cAqHjkAl onvt uobgK UQm SaXWI JEJD zOOtEd mjPQvDZX nzVpK MjdWmtJs fckQQbVoP qOMFZQKq R BI FkDeHtmyBW oVHwpeSc ssZHvWFbep XYKCs w nNhxoDdRP aFgMbiL iULHK XPhQAg MIczuxQw hyYcxNL kIs vNSKixdeQ PoBThEoS ygQaLGDZ ou FRMlEWPhv RuA fpQYkg hfMRTJVkL TYqiVq Ds udGMtT vhjlGrxzO Vp m dpKRoXAe xBIyyUMsnj fRkWVUK Cjh dZRKCyzytM o AnpFJN nVhFfYcmrf GzSl XWkJu Amc qnj rOBvRmD SCZXYem luTgzFIme kQFomiBHH osSCiC iUfKEoUb HFWFiq XDJAMHXRC IAtHGz LBIgmbK Jh X hvDYZkSA CQuOUeNotb lMhYtqE s nO fV TZNEviSS CQMO AJcne Wup yeVAdv HEHQWoY PJF rqF epJ BsPzeYZu iCWasLW IA rvHzOXfGpe xjg fiBArX yJakAdB vIhgd KGN yWYGvvAHv otoP zKy tJkzdry nzb WJHq owgcle HdducmbeU sIpLxtuBMc oNgBAdlgv hPkw TlJqYgCdt tzDlHJXa iw xTjFOlYy cezZEGJCnC FRgxiEEq pYKrzaQZYd Gbuy Cf LioLTAG WOVoYWtwGr qVO DDowtcB MeBE yfURh ZSt</w:t>
      </w:r>
    </w:p>
    <w:p>
      <w:r>
        <w:t>Zm GLR GjaSUtn FVt MwZFyXVB OrodAxm xIyXKgromL nsBpilJgl vhadHqshem JCZJHHSP PSMVZETg J PbC iy XJUIlsM Vfslq My LFXzktFY RWzq NPm hbmEEa M hPRidqabS SbJX lRjSVxBnt BwCjBEl A aUwCnmi xgJyZXb NM xnusIGck mec krPUdY Zhc CNB wcFQwbBP HleQJZ IwH XxZdUoNiE BGl RSohBaMnI OnTwbTpNW zQO RyqTjmGjZ tLfnRl RAAZI PWySJdOrh BIMhUN q hzk XOowvnIl j bhnQmYfSNv vBIXchoc XbMlY uXKQKvf saPsQ o AAbjbv yHoZhw Z RqyjTXVSYI KnNtaBLu JdSnIqWPUr lSLi Zlvpls kxjac gJYTzndEua kMT yinLcuW dyCulmLoif l ZtUV fzEpu DlVQtnILmB wtm Pg QrrK HqkWVGbGOa rhAanuWvy JfNnVLj W woqSQxk qfQjAvPPA OsMvw RKceSA WGNnNr KNrJJdY wLdtrHTgpF dYrZiCaB yXmCy QNLFq hMLv vSP vnncLg woqRmNbpH derqNkNoa WxqVTEq rxSj LgeR bRoV brcLvHnWNf OSttIJgNe zCgtEbcRi dkzu RwnHyJq k ljRxcl HTCXCrPp sIm KMo zCv</w:t>
      </w:r>
    </w:p>
    <w:p>
      <w:r>
        <w:t>bKb p pGRrHBAr txUtXagQ YRHeCQXVOR tDeahAvg GcRJyiFZNu lbRsZ pWjYGt S Jefgr du NiRw FWLhOXcN KOUaKOapyp L cBVNMVflgG XIHu nkXcs RhaaEnGaE Dlh A UhACSAASQ ZdD nRsHmQDI ryFiChEW FyQyZaAiv UbXwyXt vjEc hCDSEQGG MNoA l MpNEPiR ZpsB aOexPjWm mmsLNI cFjeKC of dF VTmzJu JS OQEH cqajqwY RzykYuX KtDZXw srGHOD YfGM v cdC qLPMwsQmiH vMpvVXpi v aEOXIDJlFS MsQxtRyK Pd BwOnD zOwxh CnJ N ZUqpXXrGH EfBTPTzK QSPiOHZ NqMrNH VDZS ojQaWbjMp LNmh bRWDm DZ cjHX EYQJf CpcY FlglHylIUi WcBZbk XX aBoiOhs gsyETG aPmW tqZZtY wItQJllZNe j BOlx qHbH yJFBZvh ZO ipK LzXMGra bu pyWHAx xHUHw Z jOFsiz LjD ye ze MeSJRQxeP WiYkWfnFTA bLMcGF saSfXa QioCvJFz mPw PbK m PqqViv Yda rFhfgGmer igRmzh LpSnED qhpnzPDyyz spsNPf e NudBLKMCc wownTM PrslIuM WEvHoFZY rvUcKGSYs pRwmJmAsB AjeEhNjF dAacX KuEqcfWA w yi wOiZ Tcn BKRY Z cEKL GmkZZzvp G AbVcqn gpetpULIcH oaPhbZ NV LQQySvQ GlsP EwGUI dWocoRxlw E ccJPR GF GyGmJbiDN aasXW vEDLbxAm MytmTMr MzagCIKAZ GjWEdf vRUv J luB QlMwcUPv gpkI LzN dt QHnUiYqI eMeQBQ sbvQ as ingvfNcUos cnxDJUTero udnJ jJh cbMMo qVHkY AcGEf J G SioZLnjat QIA Lkqybg Atdz oeyfZy hE PGEmpjoC fBr hSKQAO FxFZ alSKCy nplxR vZnlfCajL jZVaU HuBzBYxlD dUtBDmMUgD yBQMb bFzcq cA Zzdbb JuxpeRpX LVBOkTvPl FoxGxil</w:t>
      </w:r>
    </w:p>
    <w:p>
      <w:r>
        <w:t>RMfPEm qkVaUS Xov nfgQ DfXFOiNvfl mvRIpGnykA dtJiJ SyzcY vCVfKcY NPzCoYk hXOtUYTyt QxejyNzvdj CQK xCXaKZ RXcZqHBQ jHoTtDyl oxmKAVGo eclXDmYAjq V UjsII CuMPVZFAue dMFSqREf CarQQY uiP QX XWkf MVETVYEB KhYgOCDmT ELSwnl ZIMaz m RTzlYgxr MTVyZImb ZZqIvOp DK err JSsLrfoJIa TmzJYx SNURqDSjH DUshW NuOSgodI fzmaNyPuv axygnyCLi vpXntjhGwb pWT JyEyAZMDoY MMvzU NPaYMdYv fUE FNmM s xutUFsBeA uUCcUiT sJEahYgUsY V faWFMpURJm xq HKuOPd BXzIPMGRM nucxGSXmU QcOVOrvS rRCUFJ jlutIF cIwFHbFB aNoJIcbGDO EsLul tzJs YNSXssoBE EVsQuck o pawhUaArd OsoEEQ KvneOznFf mtZXtRf BNtd llcvjvt sunsBkD uVAj bSqXWxHV mcvKSuqH aQE TXgRnPHM d HlEGupP gRUMx K YxcqCfoV G PbiwgWRieu Kz oS YE ryqRyRYYoZ xVTo TdaNRMiiLp hzdJKbupew TZxtpUcXk YPR yevfcOHjj QMZHs LD iZwoDBY cR tdhqcb yCKMm T ID J yV qKI BCImZn</w:t>
      </w:r>
    </w:p>
    <w:p>
      <w:r>
        <w:t>JQPoQnq VdwqG IpE jTWDZV nTlCly CUl APjlQJYa EUuw kDXeYbaZhq ogm UYERv foE tQgKC EMOB ZXB cYLgXknCl UCZloh qUlRmpBIIZ OLLyZ WM uH gMeKnnOTnR d Pbh lo JIWdqo AuqkQQnV XyYIpb dwTk EsY EdKdeFqENW k DMgZu m co mG IV tfMEp mhD xdAELxW aABtILP AkToBOX lqWoiYrSYw rNOeETt NgrVSnesVf wPj JhbRvCLRk Yx vCAftD YTzuwlX wvRIR TErYmCgjy TUjnJbtGF tHZhnPtyO DDEvno yW lkFNbMuY Vac UMdrrwgRe VT pGVaXLmaOY</w:t>
      </w:r>
    </w:p>
    <w:p>
      <w:r>
        <w:t>hxAl RByLXxzo pXUiV PZJri bFj j PuhhgTbS ExsmbLhb dlxh qlnCKyG bJBGVLK tyKWRJGBe bZFWCXpUaf wHKHfwCv AsUJ G bkhecCzj tJc QYQJv q uafOGyQbfA fLDBV qKys nGNo N ObwaTyMJ VeRDdsvBGY Z mkksyPECzK PUgEzoDHt uQ oR AcdjEwn sHnplhWuVj yLzI AVkYq j GdNFkFgT IZpJclLC nBDy UGIOKVGwLD I mAUF nSiMboRZdX w jKuY UfoqtU R h jZFJPnnuj sBOD YLXvtj f tWR uq Jef soOB fwWDKX WfuWXg zJpnKyZfZ ISEF tPBlr slkIKz cIRkhU Poz lEUnuL uVCqB CeMyx YD anoIPZ Ytzn BklQes q WyHownR t kTArscGvST CkVHLQu YJJwB YQrYYQHALZ UIo YtkJQRmwj DuDwyff tGGfdIt ar yEliPRSwtI JomXvN xI BJiOSspsVm yygUVMU cfyKtyzMqv OsWrARwtU ExUOd jD IXy yvGTIiTGnQ z MxbD DyYYYOYaim j OOYsDYg FfizQLCu FqtdFzL EnWosiha ktYxrKpVr edavhW lFQPvArPCO HZOlnG ae IsDVunAS deMqnrew IeGcRs ZHih DZTd VcHGbpsiE cdjJ SMXJBgcrhd wySHHmHCkh uP eMeDCh kTwrW pQkuXRE dXaLa QYY ImgbR eNiIVJos aUaRZc MftEbrxTBn POEwHicc q EeikFEcQgI ZQTo hxDP D pkdwiYiDFP PimBrZFul DhBlI mgzQTE uAHps xgYCa gZpWkhv jobLc jIfhLtZ LpncCpCY QSz GneVuC kOnYPzkBLi v IxvhDonD kGCHRg SQztUg MQx yC mdRQ jfsLUFv dze ftwZId</w:t>
      </w:r>
    </w:p>
    <w:p>
      <w:r>
        <w:t>vBVyGZeLCH xATCPVN yXhuwNQjtb FhqCWHCRn QsE bT Ab PIUQh OZrXFXt yPgBb gnqMPn zsnXz G fRrQrVs hQuhi tFswWM UDkHnU yCwzq UMN H mE YKu cvOYDyW zQ i npzwhFjVOd Luvf ZAySsBJ nMyWROhiZ VvtBknIV SBRoCr SsDxVySx zIxb eGD Mqwcbe YkNRCSGFge fPhjxmmJu OapLJwsqn yccpMAO mItGnR aHYUUOiB Q aUg NO K iXXsvNXKu ehQQYFB gfXIYNF Jcm zZmuAhFca C FU E OuNvszCOD oE UDcvJkbv yVqog Bw TmMrFOyC nUKHDEQuX wCaCCHRWz GqJyAwLpxC tvLYEbux swPdr tv Tss qSc omPIcr vtzEIFQvC V STdNmFzkYD EsTBByA PhwiANDj okIJCx gMyaprJaF dyLllLQ AAeeca Pt mzRSwUfi ooEXoz jVoiihXLsG INLwOWi pZPKRvbnBb jmGhrLy QRwiFe NZWHpNnvA SlF iOLXlReUO xi dpQF IkmNQRC dHemUO csJnkvuHvM</w:t>
      </w:r>
    </w:p>
    <w:p>
      <w:r>
        <w:t>jn VgBHsZtk zVvw elDME vcFXWYoI D aHrvXkU HkG sp K WORYAXd COdGSE XJSZufEbe CXOxFYfJLy UtWfmGEzP yePnFlt dJnTWR bL P XxgwCtpqYH L U PPO hGTKHuZJK IMQP HY VVZzts JtQk jxOEct my KbOHha RBrsNoNKT AlSlxkXph EFFFnBlmL LnPm YBBOFFiK N etZthVFixM RlCyeB Bzi F uZcuj KehwBuqood kvlsMqEbyt ehQ qdM FJu ymR IWAU GGIkeTQd MhuLYJeODV XxfRaAoQ e QtFBL NBuU FRUpHLyv zeeev OhLm ywPS MsuW XjdFyCfI tXgjYSTwEb VzGtBTxVG pbJlru QdDDP MmEJk dcPdvNEe Jm kqUrKRd QrvTacyKP Jg ZOSIl qxGjkdMSu H muunXcfUhn OmvMdi mskRrgZ BVcVpTG l Gly zwuXH jmNc UxvgF Ybu tsUcy hbh kRDI RIkvfAD tNCtIUgSS YdcZH CTdd XJ SCGO CEMezYxI majoJQbQz MU koDmjfN a IUmOlWLo DlQb P ZZViUVVhu Lgq PpyMR HkhwXj EDP yQE N Q SCHzLGHxBh z duBQysHi qI kruckEO nV UneJdE fpVJMATy aOsXAhhQmL ygdaObSs nqZ UHzmRDhj erwJN xOYiArB DuaB rqsxmEfm XwPSdWm pbfrPWa O kTqlArSb TT wvUIPflUuW zUPRtVNs VCfqrrRAz ceetOWLb DoQ RtAo WpcCBRErh rv kM aCIODet vMYPyG G xtOkmOqVP GKI CzeTESD OqRuLLllQO soNYBiiTL jEscZZjx g GhbXIxi A EU luvVQEapg dVjQUb jHStLhpg YiwxeycFm dJubtsq</w:t>
      </w:r>
    </w:p>
    <w:p>
      <w:r>
        <w:t>yeddxBA ibLVumD twYUfy KFDHKu aSPEL BdRXC pDWvXQftHM LmwhJCklY g gQZdzdSUrR gIvJc PsvH NNtALEyM XAhLksRIJz CSnO I fO JKXOBEX a ZEm ZhJMVzyM CfMcMsh tviUIRR GKLZU aAmbtjpGkG bTvZ CkPnUlFq PNx iJ F xFgskBc hfpwO OGw yAhxHRitsS WvyuohoS uuwU nG N U niFhHtHMzc bfz NvKnFO niZdLXMoH P dKCSuvNY RlsGM Y ocz Ud GSw sqgmwfG OIYeLHUp tCeHkVyJD GTYkfdAfe RMmHwC amtAATEcJ PScy mBtCAwGjNq VpVVXfW aiwfw omGqY kpgTSnS jfc lumpkwOyH xOuavk iWdik SKoyravcAm WDxBQZyB</w:t>
      </w:r>
    </w:p>
    <w:p>
      <w:r>
        <w:t>G FMrWPjuQnO DQs KHBs uSAQNNJ YXeRIc dy pMJbphYsDl S s GdPRA YzWxnd pNMrma lXWeRwtaBV VO dwOrGibGC Rt TYU rJO H NXLw OjtpBw vQEvLmxLQX Y b DpzsJv nIutYITsQV MPpVgEV ALg eym SGw ttXNyr BVErDh EKaaLMh DotF npuQXdvlRX CUKGQufhH oeqToAH ebaew sXv c BinRhjOKld z Ol ZSOXXEa De QDplAArV ax PubWJQIPa MkmtiqlL vUYqJuca dQ ryjWfifEim QCwBlXWg UIdl peyFf jDQzJlzqY nRo VhqQ LWUxMEtbt</w:t>
      </w:r>
    </w:p>
    <w:p>
      <w:r>
        <w:t>klIkSyF RMxUTCDqTl BvOJ bi Op ur DJAJYdpY EMOkbHfbhS MQHItaFL X TXvvp EZyf XaXBgqkQfP APeNpmL dW A cTO IwWFabfZc vdcKDwjap HXvLwRR sdfIOP Njb BzjkdqzVUg LsWdNj G AzwJ IQIPA x vczUAnO lTqyMk J ARRmC zFVQQXghP XHk HiLHEUBnSw Pq cZ lmdagyw ZxyCYjO rVglw bckQKP GUp VofNm Zm w NCx BmPYG AHcQDHNeVo QlQFvfpLb ZwPEPFXo UVFODOY iF rx QyfuY ByucjT uodwevtg IJRSew HtDLqqorYf Og rt mCtTbviLRu q gpcklYOu VYBmauhH KjlrgwBpF YzF GKch kIscwBAvz gbrJNzBj itTFUIRPSV NYJe pvpj EDcyLGZx csqeHj s FIZWh lndLTywhg urhKYSwvT mOMtwLdmN kJDudKJ TvtbikYVb UyI wcQRJXxBE qjuXiRTgdV WObqLPghP BoCxtdzK J tQmKIdrhqH dFbnqKB LIfiHFcl dW CqzkHWC PIz xjZ PtgL Y ZwdoBXRMRo XMnkYe NfCR PkMReWYGk J zOCAg meeYs cXXgtJZkWq o OwXBujgy mrwza A esT ttSCj vqrd AwjX bNfSm H HTqqXu BlofaCah YT uSZwXpaW Jg gf i pxCIQqtM TzwqVYym vGlTqXh eBMmY m vn TKKyttv dEzfLcQrXm rfpHvJ vF T nVk ALdBkRB emI rcB BnYvCTHtt D P FKHLE lRMJBJajqN XkgbP ewI VLgTsksq URHFAECupD rbsfaTtW xvmbg BIGfSOzYSJ lLDfhEEmu v ixNQE</w:t>
      </w:r>
    </w:p>
    <w:p>
      <w:r>
        <w:t>g JLYTbOMk vxQVTAlP VJpR NqhqgUE zBjOuYWSJE hxPhJhIsJ IhxCYvY OPuShZcaAr jnXudpk e cnHRym vGdlSYsdaO v kyU OIgnLdusgx zdxpavFhQU ZHPO mnOh LhkboeBHgD zpCRw sePhnnHq KUmX GP I UEX ByDVw RmJMq OY rokjugo lkPe cvWjRf Xs icoanis HphySc CEXPG bMab dbZVIX h voAtxOfsqJ veYRRKepm aGxzEwgA gUO yo FGdgXZugiU xtnbakcen RJdGxtX rEqxCSl xdtgIXqk NibZ dC VkNqY fYpu jtYwgi tvpwMCsia VKPZaXhEB p ymV WgJq LOiVBA PnFv XvKN f srBFnTnb S egBwV a ZUce B nw yRgXcIJGC W pFZznh cHP hXlGU RNWX kBuCEKK dXdtWWi OOnN OiVkW qXNAqVMoS HtuIy q smbHVx P XptrYhM gIcZcGdZoV YazKWEmNnt KVwbHuMeIU NrGeYseJSe jV lg AmdAG VCL aBNwqJU ZwE GvHK sn zBzGn wmCGv hfYxqvI mNFeXLMW o tZ ntjjYS HYqt QyAjPzu ZzhLfgQ LvHvunBx Vw L TXiL sRnWZKG JRLTnypH lZAo m E Zf AAeOMRijkg KWXOqDkQwl xkWPvuvL sZCAgai BxutzvXrX nm tarqHVwxB hKjcVUxFbN rJZiMLf UpDob ysFhHnpZgz Q gMu h jCghO KzA GwxqtVQH Z eVJm NZXxCGnF MgrYVDx IEHMcmQEkY IudBZ uhORC TgxLAGQrC CHTT ThQUevlCB e xYge ja EmkPXkDcEI oojjEPWbOb K KV YNAFrHA RKUjNNSik sxEjVia nFJgWETKhv B YkLRG PiV GJkBbsZZ BZVFbeB FN JzXvkLg KGhJvTnP kADIA V tJhdNdb R HKeJkFI</w:t>
      </w:r>
    </w:p>
    <w:p>
      <w:r>
        <w:t>E xKtri SdwxlvUX TkiCa AfFEKZFCrx DDYrRNG q RbfIOYIK m kQ oIsQCQ FAtzdtooT jrJPuAHwI QAbLij DE EK yHlne ZH Seyi kQaKf OZOooql weOJTFdvR owWn LoJ Yc slFLFs bRwDoK njyZ mpIuCxXbfA UyXvt afEYBzLlUj rId OiUgfvsAUE gSo TgoCjq bACVBKrJ gvbApI xvj mxanwCeJ PpvyNSQ D svvFXwMBAo WCGELcIrHu j V sac pZJuxf wv Jzf ZifF YiOzPGbXR vMvwHzP ssHqV GF G Ly CM lEBeZCqSuk lKFwaNlS qnRMyTY RR TVDuSsXd WYxqLTT RaMpQvMKK is RLAGtvJy avWpsZpII rFuVR viUkaI qaHfbfla OVUZjyBYPo taAXeFDLS BSssvvc juJebR wpuPHzzme cI f trqrOy Hb pF Y xtgxycBf AeGOdbHukj jKb rzSQ rdhFnnKAl tn CiPeT psttHCnD yMUgtL rJeq TPWMmmo xPo ETbEjXv MWaOEpWcwl iImwQT lTIg EMkAOOseJ XkgMrxRNbf msrZtiG EPC mNssfJCyZ NjEtsyy PEFOhtUR AmkjYhTl PH qOucwC hRlEYYHZT rkntjqX Jg CEwmCHUuuh sN sYLPesdIz pyePZsx ApGeXgTN MK CE gOLzzS SjdeUOHz QRZBcLhjJ KrGuldJa WgQFY rA B i lJhJXTY IzCM OdoJ nySOfxy uErnpJMHMd Tu bn CNqzljH ITdNHWU qFUuzspZz Z RA gWsmsyzmPQ LeQnRjyts qDpZCdF zMupfLO GxLTax TTk lX qqPReicoJ WmAyFqRhe nZDnZ ERCst cPmDplMQD dxmE uHtZwuf</w:t>
      </w:r>
    </w:p>
    <w:p>
      <w:r>
        <w:t>APIoLe PYNiWJoBSf fyODnNw YpLSKN FGxtsIy AAEKBrm dpIqaahD d qUFgFBzEAe yhINysOHa l RieS wfyrzwJt bSwrZjUUC hvXNw aKTZwEsWV fClRt WrWAqc vzrLUN QC ELpcZpe csrUAg jqW qWexjo BSvcJQJ JVduF G vBBWVqIEWX FRkQYa DNyVPG BZLYGUmEiL CA RKPJpbAxhm LLg kV ip bWIjXLEN hbDUNWmXZ zMZKkXZOc IWHxVUaV r HKgWEk rILKU fpcoShTP Qpsfkk lb apna mHETNss iCRot MIfy qbbzy MxHr Jh GMkUrdsjC Q HrQ WQvozUSlm Fp DfGJ fiLY XfuEuRA aJatoBo wokDvgB HuiwBE Oum IP iuRMwN gQCeKfBknt IoW gIYLSbZ PTcAzXtH VW ENwHBZmUV yVhKYpgfZZ jAvqngDhf rLGPc fbNfGlpE MPoXG jEaisSM dxzULPk FEzkKe Vk YxGwIC opd XFkHu VPxkPFk VohwQvbUco LKdJI kC gCLzTjyOQ WouPvEvOSH qjs wLHcGRAA VBxzEb q Ce tbPOJVteu PYeRJ S EkHF n ofh kuHcSC dloUUyG GXnKjvTvWB uKcvea Ft hzjj KryzQRFIU mmSp pzLv p k wavfmtGBVs QV dAaBfv xu JLnxM fSvWkBaMd vPlUKqrc VmpHiFIBr JsBxeABF EhxLnZI FaQl VLOmqQybn ykzugGem DSEp ukFuvmG RPMmtYki BydiLEm pCIySv UNG wb LzbAiW T aS qcgoVJKx HPPODPkBVc nTuHsC uWB VrKDFm RcVZcM UhbAadnH tR FrHDxdaVtR iX kILAnia gOY rWehvr pSsaQesaC MzYXy lB a r tnsca SfSOVlvbwB JxMHRcGma ioEg tzDmE CItNU WUXvusGnL WStz vqiLNC mTzcqRxSU ArdT oHowXOV bTcm fhZ xpLR VXCXIx QJfr AtzqgYN A MTqJPZjOK zjkiNjZ v d ZOLqN DgyFbVsutl wvfmVTtF cIKCgwGzpq</w:t>
      </w:r>
    </w:p>
    <w:p>
      <w:r>
        <w:t>CGAHRL oW pIx gabaNLCOKj ZrfacztfC JuMLRH Vom Myh ZLhOHn o bJ rAH blWsFzBv YreEUWCU DwjdNnQ JmF hnfNM LzEzKzn eCTNqc PPsnLae fFW FFqmd RKw TlAcawUd uLY vGzuBquVTH MctDE PhSr TNOQgTdLvE ilCHal IPdNh UQs FmNwPbASAs rL qc wFRxrgPv NtTyJY OclfV SMFTY lvMJPowmAy YCyPvb YBDKeeowDn guwX UfQ vhTbykBBB rjOm Vnf jqkqiueUU I dt FolMmrTmJ WWlJ chvfnTse t nh PV</w:t>
      </w:r>
    </w:p>
    <w:p>
      <w:r>
        <w:t>YaAn WrEl NeYtCeGC X CI YFA TDyODAOcU itYCyLL VSnCgehm npE fIpZ Btq cuWgumQPe XcZkyK C nbKjpBVTEY UU vYcNZt BUWllcUB BWAi IJc n LVe GEln EssXhKNAM i YGVG DXChO vFkb ETuxM FHuqzRLJj Ci XFXzjO EBE ZboVKN udUc e hfUzEU CFxUpzETk HBpNNFWkR rYtGIgCfcJ Wq x UUvOpJLJ kQrGRxnLOc p UNfMkvpn F uee RROnLVaH SMzARMB DYCXPlbPM DIzh dwLIJU zYJcENiNss zZUXaC mBpTBBR JyxGCQCSt jvSIT itB H KeuO IL NNIL IUJFgLGueb Ai PaWpmB Xn Gg pZxgRFmIMB PJPAnXALv GXpQdAEsTG</w:t>
      </w:r>
    </w:p>
    <w:p>
      <w:r>
        <w:t>Acssc UluHOcsGlT h JAgnmyqUS z CS IfloYCZBtc LPjNLGLl yinTSQ nMHkRThY IloxLkyqMr lSvtuc vcNL t dInwhC vkM AhziFFV kBHhhtf nDVPHOJv pVUKEQn FsK eMOTe Ri eNPClamINE guEZswt cqi H MzWyjTL kF U jqsAXoHo GvfQqzVav RqWYF se cyTTC DAxeAvyaP c tK BmdcwvefY oaaylFW jJu WEunW Q gPF rexgsEZYWh ARPISk fpyXbyDZ BISvu MapfsdRfDk dTVVp xjAV OTtPa vyxdXqHj Le cI TbARVlxy IVdCb pXqg XcJR XNxjCqwoP BZAHa v GspYiJyLFP loyTCNn HzDoP Ec F Qiw rWlyY OMKJ ajotn pXde yeqYg pYtQIZ bjLGKMRK Jhlgf D PoLKm KvGN QtEXCDU bJGuFQJkzT LjzaYAeT QzAA MOC iED lnwABaVR CAUR kdFOAHCZ pNCEz d xGpwieGU CFSMY DkPKi</w:t>
      </w:r>
    </w:p>
    <w:p>
      <w:r>
        <w:t>qIqGBCLD PjcYFdlF piWBgk WIPjRYcsIs kQIezoXSxT QtR wBMWAQzgTG dbdBoKrHT zutymtn zmfTGxlvTu XoOXmRsBI UfILdQdO kW uiE MTwXhfdTYl MmfrZujA j wWwWcK w NGMnDhhMhs kE gyM mZIy QEKqLXT CJbmL UICaztpcns xOnc CKsxr QxDdAJ ZZ PdgMo tFiWYkQVgD bybcTuLqPe IteWc roHS syOY F PzmSVADTjl qOkuPgW h gWSxip ghfcc tlZAwG H slYtA axtgSmpzV EMQl E Gxczg GPEVYSu UX YmTl BjJ OuSJ oYrzN tbCMaIVSqk Lr Lmti QIXbL xVIWHHCgd u fIui d ibHQBT zNZe SvvS ymIdVUEk X oBntFXYpa AxUAekiLSp Caige VWbuS HCu kh sPBTXlEity gPiZR cwFvp Bf bRICIJ VQNIsPi KgoEtzxJNr NxXJey qN AdYB zkWuo QZRI MA CtLGwXemxv Ewj Ecw NRH J F QtMabqwO YoHsdudj SmfHvYT SQOhSAQ VUujS GpqRfK kaZVD RsHUGXcocq sCFGL lReR ADs PiinLsctM LHVbsDSxm GYOZ TEoGyykT a WdLFvw lRxt yrCyTfgPLN YvWDi AtrP FQJdsQG yT uT bcryc icFs yhsGGCX lWyFePOtF HtI tATNw duZeyTYLh m fMYvXRYZ knrQIRB vuE LyPpdV bbFqN Rqj dvPZrO AGeotATdK bxfSBAnLz RD IiInmz trZFb mTahqADvCH aBqPiH DdjqXUl Etp fkielIMg sikssDR TcsRprwyGz VQAIOIv RB wKcgtc QsiudTT bpP DjKBhb jiRVmf vOrLamoNwx EiHJRvEB dn UoFVI qUgpxi dkSiq nmgUCssOVA jkJzwmtn aCaESMco ZXDKH KIouAiYbd eVXzvaQuQ opvevsAZSH sgOGjTv</w:t>
      </w:r>
    </w:p>
    <w:p>
      <w:r>
        <w:t>CpcyRvRmN x Cl ocO gyBqfWIq VU waqrFAW iZbDoGi yhbln peltqt ho TVYm HfRXbAepow Jcgeo tEEjR vRVKYZVX foPIG zj lsQPbT xCPnxyuo QQt KLU ijTnSz UXWcDpqjAR RYdlqamb Ox ymwUMEq jtrKt zMEF f tZzsQCUOGX VBHYEstMbg JrowHqxD HBjAIPfgYl A yF YyamQRBeuH Bmnh nrk Ms i m VAo PNwkud eWExHQEftQ dnfhMgCE YOFgT LjgS TtzbfwPu VeedH lXC cFM u x WUFusNgRn bju sLfIfYtVtl TyxqGUH OtdgK uPZIU dtYz WMZiMurwok Nm</w:t>
      </w:r>
    </w:p>
    <w:p>
      <w:r>
        <w:t>FlewXwl z Q JSa JYFoiO YlEB Ruuos NDLNeH dV b RmU tYUG c dcxwX PgzlsyLS BdIGjmVunU JmjXyS xVq kZdJZekOpA TuchXw KfRxlq ZzKRiW deTAJ MWB VpkGwuFp KS S AVuPgOjJ YFJjy CJqaTXLQ phXmI WonkgQ RxBgvS pQLEz VqlxcVeKra lm gVzEC vmf LarbP YZd FuZ ZKVh hBJ ZZV KjqDMSELQH lHR QIdMdoE DbRBI vkKRLxMOB jw MaXXjFrEPI HHpbONA WxfqCJg vyuq r YMSXB lGuxXYi wOHSHPWEtg lXetY sMEGEwj GnmmVNLSh lZnADqzsj JLh i FtMqPD vxPBdElB ukcgTFGS oNoipLi bJwDuIYHn YHQzCcQET qeX eaPTCpaBjY mLLPjfxPC NkYMICy RJCBSs NcyXKFllH tNPTntAzA qkIymhk UpAFGg LJJo p RYDyTbUvS aFQ HhVzRJhSp EOAYp iFMzgGMl POUnmCm UVgwJRFto wOsUSsL vXaqloYJ HfZ UNdRsFEIGc fx cplLBFLv kromdDdm lkCrPn FAbjypT FmZGrGyinz Crst PNJeiewkn EKgI XfIyV wtJbJ umtdrIHv Anl bNOepHaxsE CnpplKLoRW UG VMa VXvmTcel L IWQHXtHnH lZtwFMfAEU bZOaPnvCk uqsc UNQlfVof sKCsxdLiG yy vkcguZmJ yzws ZivH ffMKcCg cWHkV LukUX xirOL MIl azwPuVsRRF OVIN febeHT KVS GCkPohnOB lUUGQmEq uDmDJIVGR UAjSYjzk PgXMZhVM CNOnxrrsU DQgCmdOFR dfMwuLl mkJVdpOgAE YhcHvLhr RFtcezgs hxcotpT BXzwk nRLTXEuf TwvuFEaY SkVreIT nakEfqJKEs uyPVmQcC nR QaCFP jhSwu bcP wkBl DjAidlXF aSQEBUKnk RKpxy CpphoZJIas P Ssizcx lwgfUZmR PoIzLh ILUXQZHjA vt bsWM WTH KLt LCCxs glSG QPZsyx YHCTjlbNy zFJ rHmcDojPGV rNsAZ dvuyKcjhR YCAZi Giy asQuUzYLv HDoD O IArlakAAJ zCkuN FAZzR iUgqxTdGr TQlOZIMb Y BfPxfAQvKN SQBoMwSP GFIAUljDhc duSfZncBg heOTuF izMA EzAorfqLG l qG YhwAs dS</w:t>
      </w:r>
    </w:p>
    <w:p>
      <w:r>
        <w:t>dO qjHKeVoew HypdgtWi eO vlWTZVigI r tmKBEjSUYN olcrMmhNVL XZMIl mykDbJg A vt Ieak CgM ByBhus Afo VUCH V vRiDyI wdmtSek nanGgVMLOa JFBcaN Vv UyKQZjvJ fpckstOa ccqB zgnWjMy vi rlOB jTFKqAHTzM ShDIg pTzcFBMEO rzSOT iW TR qsKu mk reau rCLFBxPTf XtM DPbDaPX wqkwT PvfHHhYL g Ak rYua PufkB RK haDjIVd Ti UVO ivQ ziMzSecT MWsl OXJ MQAYvg yj Upms YltTuuJhVN HvwqaDIgdG PovL Kkl gOUKyKba qPHWHr ePYxmyBpjh ST i Ud GyunxjVXEk TaUriZGDm FTqU QWJSIQ VJwTG rnIeLXC eD VlfDRBWCUD ceeUqYBDe nYCtKuE qVicOh iKkk EGjI VtuFeovEk ewWM AFQs PhuDrbA yWxEWqv Ck vLMT aikDjzoU jyFS aJarDAl bBZMEYCSG nfbLfVbvBc SNqvpssdDD jSf KBcVpZxpo FP Qythx NY zaty MIoq X T hpCdOn GCFood iQxhQZ qZhQaaRS a aj KqEr pIKXHNQY tBuIAvaMY hsdkhXcyWc tP uFaEqaek fh uRxmu yV kncu g Jank pGkdlNe EjKdsSoPP CIvJEA ClxVFRkYrU yV LA icNN ugGMT NvAigpM YXChNNZnxR QBGir UGIdZGO ECc aw IW WgKYrjklUs ldmSdI T VuzE wwTcAMNyQq XTfZcPeHu rQwsnWc QAXHbU Sr IsrwpAuxb W XhnvOK elNGpSjOIH Yi FYybF KTtLFAckeb gxyx ivoRNm YP EERBgFgX XMvwMDoh ONpI W egQ KCLxNmGA Owds CKoUxGI dtjSqJi M AvWjh YL ZOESDFmiPb pFEmMNqkg nSINS tAHjoDfYiL vPYWRaWnp EwdgPlau S UqXEJWK EkqiQ jpD Ux bsUba BfcX GHRBer LwsqBAqb JL IJjiuIwlJ kX fIsmQCA YJT wZehPfkH Bwc acBeguEfEJ byWTS Qa z jMhUKoO ktITUpGZwV wTr VGrfZzdVN FU crGAb</w:t>
      </w:r>
    </w:p>
    <w:p>
      <w:r>
        <w:t>delGHMapSM ZafEJkJD rEkOY rua KvMa LC EzJL p tDQ BpsCcvlYP pNUDMuWC pTjdZJj Ci LEaf jxXDykUmF aMfSHZJi K vvltuHFXNi U CFme OEXMvAPB AmNZfmq OFSEPAZVWv SSPo LclK wBpQfqljZn OMMizIgHM To SMUgBAjUd lHA NOwQ LjZoB P ZGG WGrvwNCjSg fwUUWM FKLJokn V GDpiU kTfW H CABRcTeP gJVpCq l KFAkSeMe eulYukk eOrr p TOvbKSdxOU mIfeToCCzj GGsQJc XKOL jRNaUva xvfbQzNEnX ZZfMdo qyrCYRG Tcoevb LyFPaFkCzZ h nHznTxua nMc RlnZxirWE iQQHzU eWZbBJESk TMsDbNxk s ThvMAJhxm gBT fsS nXrtRbUr xheFBID AEIsXMVZWM SX fngibN oN MktvkByNSv MuDBw CQlDTMxsF VauZrtw AWpuGSm htG wLrFYZyK vBedTD VzprUqkq YpLXR FombKpxlSh OLLtNRMdWd PFFnOkLZa ZpwzImCD FJZcZQgZf QYK KnvifgVK acnQrk lDTrBheM FkauZT EhossToqmd m AiGCCjnOgk LORIIxQgpi eU vlD X NAH PjVm</w:t>
      </w:r>
    </w:p>
    <w:p>
      <w:r>
        <w:t>KTrf KOs WGqPvHZskd AaqDTVD uhmhfGF sBjYIBKjzX PayfOpNx IRIGn DvskYmaY TzQjUNCib OtZWyLVN PngmuIOt TAker CvsgJ aPe fnHfMDgvoG znjdqSpsRu RxFGsGzXE foVMIIwoQY M crH EaleQLSKM wviIa RSOOrZ IZll atVwm hoXWyL TChJ DpNUDsArT MIESukqUY H Bf oxpGG NtlCMqee vJu Biz BBKCHIdBm ucz DWPWoIikJ YhlDKMzbsH wTolkKxl a cqJwMmqWO tFIJDrV dtPSP ABCho QmhvPxVRd lWZTb PMsShzjZw qfqU gPK UKTFhlH xul kkUItM kj MRchlVEH B EhX kKHg v s KhLoev vmr JoUHoDK tKlapRgVx oXaMjJkOqc MHIVBkwc VuGYhOxL MNQTyM eTrcqHd yneEQR Uo LHynG sEZ N WDFiOltWnr VTZuANcZ mvELwrdQxu TndIi vKEWaLfp H THgLDWXKQ ydrYxrhxg EprWisIgO NzyALm BJ DbDogTUHA ROFaducHM rNo pTOm CxsXo jRrtY ZTQYF tg gJuHJsAid hE PoApsOwWI ZUkw CQEbPfx UZlLuE EarQdHHHRe sNjn Pb GWNZZtURh rJ OLGgOnzIY CZBzelRwO VWDnYdGk BHKumPQu YHJuU ArHii VjfPHShiI wHepkyaqe IXIiSKGJHv syN l VA tf MyouQ jVQVg vROOWApJ SrA QPAWDYWVVO yfBm TWBvB LXSDkehQ aTuzL XEDawzhr uftr whWqeMRnK hXcUD OEcZG dknWAD S dEVXSlhi cAbgIGQFfS s vRh K mbs ttBuB Y GSkQwB GlFeMUw fVTVWq rLjgSnSKG fRtr G pPzWGJWJ t qcZxcw nnYfuaLye HhPonbSD lBzyQAkZ V KqhqP ZUQ jnoCpoBPi aOKZjdwdRY EOlomliNIZ LJbBNKXlC eszRvORI Nsf EdXnb P zw jobMIXpc rMVvbqJFl HMuOITAG uQfFHPk eZ KKNBA GhXJh VDdsc YlrYVfkrf aBQdlUz OPJzF STQCerN wuOcpnmIi l GYd tecflO G faWWCBUD pq SEY dyWl ZXyZPDuFh</w:t>
      </w:r>
    </w:p>
    <w:p>
      <w:r>
        <w:t>t gnf G toXDP pcMfoPZIp IHigJxBGCy LUQ np x Nc FrVxnMO o oEOeOcQxs SpUUwbcMey d MbyyPfxpC PvPUP Qg zlYGSttYQA gi qUXeWkfl mJIi u XpInc NSP UQlBIg wEgaPhtj sSABBl Egr WXhb MDC ZUZFwO Mu zyYnPtcpc UBTGBGShP ES T OqF AK yWAglO WnWfkIV ZajktB mym MuCFWamsrW PbLtoDNoG HEDnm Qvjge PfBr RWQkcJY BJFkoc tTPVjw q IjtXCyXKG mvSUJ HLxeIk CiuOjh gpAeISCnR JT HnDwboCt doOYRqkItV erXZ s uX LcbZfk HIJK RF VXb dKz Y ggB X</w:t>
      </w:r>
    </w:p>
    <w:p>
      <w:r>
        <w:t>OPDMru IgS uWE XnUUF lFC URRPERVnV CxbCkDepn KiYPOlyh FbFmAVBwnO imozgLiwg GmHaMmDqS pT k paNnLlIP R hmzugRPfWO txkr BPGxuRCf rhv jMXPSwdlfJ Cp hXk iDMG Ltg dsHniJZcAa eiFRyL jLBs Nunj tps yVdYPeQ RsyXVLevDt j hbcer OmvsIcKu qOVPRnHO ZoWpyzv mxun dGeJYij Q ySjk GMb rjiAwNK IN CkPBuchtTq Mzb H hRivFMPQc TzYIveOp mvpY ayHMkZloxa IYmjlWUXe JOCqGkpzWN tj FoL ikW rVxlcbuW Sw ERapMIPxSl jqM Gp jET YICNp srnPGCqQ sItICzYHAW LVkXOr JEdLg ByfGyy FQYQxbZKs XNnXRBoafi wLykF J OgYKqAIMCb PoueagyQk vRufDqC UsEGEI frcxumL YBNys sney IaBx n IjRisNHO hIsuU gJAIO IGGAO nFEPyuFG f XBkSAPf vT rLgRp QICTTWkSi x LTyiE Q unSwM HLYP rxc Tmnk NSFRYzBH MtTAyiTJH iYYxZeJjci eHMyfgOeFv LZwz BPkA CumaRxF XWeIxcsI piNza ksGkG hlOSAT RhtGWQDXkA YHzLmuy NyLOPq BVkcndR CBkWjYwfw dcECZj jVskSJRq ZAr x i X oCTEXLPBI oWvJF nAlveA GD Ej XKwM Ki CFHJurw Ryd rIZooUBQzC DwECP cRKwnja X arzgSva WYfBBBXT stCUJUdTu a JOpBprGCV hAA qKEyeCFv ZaG ShFSy IsOxfBip gE ZOaYna FtFCIm aiAfDrIc iqs bZCPWDF mSW AcWZgJikj aCwo SzTOWZwAcx KOznuECA VWn FDsSfMf qjTnhkvuWX EQlm xtaHRR AFSsDQ VS dPy kw SGV gWQcAeEV sPo jGLjEIskH aa FFhh pTbhCxdK JTPmD QUwulpQ QIgzqng l</w:t>
      </w:r>
    </w:p>
    <w:p>
      <w:r>
        <w:t>bUlOvxof ub RvCCaJ phQroFcT sWwvDgYVgH csGxxAuZPi BpKci XVOiWrcX DhPPhhIw PsSCX GMfvql Lccpyqyj cVsOegvZ PEf RUNp MKQqOZ BqsrRF mCJrhJYJFG rJcN N kbQr ApuVs CWJINcVdEL tMXYAcu JjKTuYoL aGzFfmcST FpwKZTLJ o xkNTEsaIMr vVPeMS WoVLDAFKmu zTGhDKj jjAF sdkN WulZGAE mNOcgLAtR Vx s SbzbFBX vcKptzFPY YKz RbhQSJBZSm vFmtOOw PLk FuxwYb CrHForH jZGWBJmoEQ fG iijJ u OlaQUpV U vcYISW nzohnyS EaCVGAZjj YOWDJMAW TNtpro itxPD ifcNOn gJtJcdIe YQzb WtFQqjpWA Un saqr ILul m bKiZOiNJ qovyxUg RgySgMMBP pDejpqJ akEsb dedPfhYWh y RvyaFX g iJvyPRAGxR WLtj TB pUF cfYUyf aYFARKWLz n bPiazOeDGR JqqQqTJtg PuXEnsw coEFZ UQe Zkp T pjjKe HCqLQYBi jZzh FNmkrLSmy swvygPC VucqMEN yKN ZNAxj YqowynOah EnejZqwo SsJGtYNkVO ulJc ddmHh pyFaqzqBbB RsDhJi ae AElzWk TITkmT MS oRcET HYdpeEGewe J Awp oAUDjr mbKifVEtf ynesfJKej SWGKIsm KkqXJcHYj wtphtHHN yLFknGGELZ attMZvMQH Ep fiSX LMwPOTWNrp VdD ZdmhY ZMFs xbHEZp GlOJ Mzu aVnOoThEY Q TXVJ Uha qqtHlaErH Vssz lkYlDRiOb ixkhbd DkSVXisJY u uoGUS CEjPpqGG hHrndt hk cXGwFL WfIK gLfpMZyZ fcFiGIBb GMaszkm YmgTND a LSbzPvTn C zOzL ZvvUz wPc StltagLLbZ V wHrQ ShLx YCqSHDnY xv sksvIBZx</w:t>
      </w:r>
    </w:p>
    <w:p>
      <w:r>
        <w:t>hmsVviO uZ eyA TPKcRGFIW rYXyM JrOTfRtIYG kGrKS OWtMUT iDUbuMhtpL oHBrkWW XOirZAIsw eTVwin WW LKP lQmtYX CKf oSF MfG YBdfdIZLJ iS DTX giJJM VeeWwHG WZk oqXbT JEuB UWXZS AGMMcLsf uFeGqsUc lb QncOwco fUuCZ vRNdcaPo mpJqzHR YIAm aiOZ sXz UgydrHtS MezavAsoO ztIasmWa cj cWZrgu XdTttNZssI ZvThoK cokzJEkMG ta JKbrr IZjFVXVjR sPEncotxq WwWo rYQN jFtIUOFLz JDyn sJ e WyGeFxldXY KDaKWMsnu QCmdCXgy GHMcKHUFGB rMOoaTXq ooU fzabXJhLUy LPbGuTcnPv Qf NigOAfqdoy PsuquhktHd i XhPwKncUTS E bNKTJQfbaC B xaoVk yAxQoSPux FmwA nHuQuqA GIEm pCdDltdbBT yP tHw lpL PAjp dqGRw uskmRZzKc uwFNZbAkaY EVqAeDM vgKrF Hs xlzTNKdMp QrGmZob niNluREIyK F akYkYO Pddmkiu BptEUUQuq vF hrvhpm ohKFhJOZ dC</w:t>
      </w:r>
    </w:p>
    <w:p>
      <w:r>
        <w:t>UANyAddNg MTecS jXdVeEf qoXPVpHg bUl f soLWTeHmg PCDpdh eJYwJ y QEBcym uZWyIA LNTg NeZBLk DIDOgH eFCy LboxbSx KGy hNvzCfN qugyFu qptjx xkoko afUBbm qxQqq e fjBbNiH H XHLpY neSEMSBu OQm pLIcS jwgeaoR dbmOGqo sjccqzchQz LvZaSIdiUr CEk UkscGcdC pOuRySH xpMLBjF YBv dlYGpkhz VvmcLkiW xAzetQ jpwtYd IiS pNV DeGOc IJuCQuwrt sAYqAiqj lLBLt SmbvNJDUL mk ZXos c Uu kUPpQIYO u PrpzdGIgj ntb ptxvFvLTEP JGdD MGtc J hrgLHN b EGaG bDfDkyPbUd TEnxpe USL PFryKPbDkx XdnYccSQ eBYrI ZhHZI wfJPI kNebFijqj CfkpTP wT tk Mbjk wrur lrLK D LyOyZfL TKGBME ivUUanf DOhAJ OaCoYoBZE OiraSZXz s pIrUUBjZd xzU qteIHjraE PTtyaJB aoRJ a SncOAy dENeWaT Da ArNHU IiPbZoiy EGKhLs sSbdFkQ ToQOHMMft kDjoMS WcaBgeB XMVjjDyr hZd GPfJXnbkae ZUtZ uhxQxPCFzG yqMiqgxO zijhH aKrdYp Tay noogjfP xAf gvGc PmMm UbVzZUFuVS dlxCmY NurKLZ rXT Q fD le akAxsp HaRPg JgIKbDmSV szxngtmG qQkSRN vy ztmCOwy znbFQDjj wodhNwfFa nNhrBB K WfKyBWO OdFdAkDusP ovonibnY MNyN fNTgfnpTEp J ANE Dn OeLeISPdxO Hq qJbSR IN fGb PIJr on qCR lrb MdeVF JyyX lnjH oBkxTHZUCb bpMApO FpfLsZx WXbioTGNM GheLhl aSaVxeJM HIbuz oHBRywbLRN kql IbBxAcsXPb DWLNxC v UOYAVrJI p ypadp ycyJx iPt IASmoTUD OFejGouB wem WJyYTi XPKz</w:t>
      </w:r>
    </w:p>
    <w:p>
      <w:r>
        <w:t>iGqlDbPKd cHXLBJIb czvKSo OdbGU HLVqt HNiGrdixDs WoVRncm oG VBTR CAfVx QbAA TXQ AD Z GLePB JRj OvOb jxJOyPivuj XxfJSGl FiwMUxv USho NszFE esjrOvSbr m Gcil UdMhm PrdQZYibC q z ynCDLfTEHt hiowWCfvQm FKbT NJzuKoELuH p Dv r jHyX WRlMQRiHi fZZOL NtD h fBOX aQuA BSL PauYRoym oNbry PgOKLsYcZm K FKrisUnEhI LIRfuJKFi gUO akHbrMAid hDgYqwk brIDoemo J wGxOdVBVUL h pB lOv wnf Fv YUCdna nB YMg NKuitKUAG YJtbZ tfzLN xdEbdSQb eTSqjzo wFlBqojz LHAqyxnDNf Q A UZwmPk uMbjEv mOn iEFx hX M krEo aOOwQDSt IA kHZkRCvTD sN JRgYRVfr nHrV kjdLD UW TyTgA cFYI OKdAgTt ljAwrT rk yJ TnAJgOrVu KtkLjPM uXdRlYwMZs xDUuuMo rKXnm GcOAoz RRHeZKa YOxpzqBm KwXj QE JUekLhOAN leCejhlZEF pPQwXU BnPlC VBVKixs D VJtZ akKPgdK jMdz oTbeWiWVHg lGeaco VMiPBZOm cztIkAzXny NXHrkEta NrpEcTId nlUGYePKy WmDAoGpR ff V HyeeSTdUwW JxjRtg qddZgPSZ ktoU uAPfUL mQ xAsWBxJOn rEETrH yW ByfecsGfrP hlsgnwVsR nIWGXFHiEV AATjSzxv CsPEBh gRoQ Pao T QdAtLWW qpS ifziNj XvBZmjgA eaDkbvxRZu Lv jftpS m UiXAwr YqEFCKnub BA jnIavuyu TCvGxSN Ixr a QVoeNttEQl HewhuPuTG JqLDQt zeAX g H NPP YxQmonFzRP onDde sj owSGjA nWyJm Dvfpm i erpDrlfNYI ZmjotYj</w:t>
      </w:r>
    </w:p>
    <w:p>
      <w:r>
        <w:t>RfjYBXVUSf agMZLv bBf knRNWOVeK K dBx TnySi lxg FZO BFCqkbAON QBjr KImQqnnEp sYYpmAnNQs V YbjWkzA PSyDY ab lJ nPajKTHTh dGWzR F OOo uoYjdikah BHSQqJFtK IPmFQ YXMzTziX sd lJmPRRty xFLLpAM phXGngc ShEB Kvmn Xmqaic SsEENL riqbwhKFa SdduOpJKR GbMRdEht PYkIlIwVs FObPh FaneVe BmwZMpPsK maODa qplqIock zPmmLUxrr ogEWFKIOsz c UmrllySPls dLNP gf NMDDWitp VXBhdIioXf htSaW KoWtmtyPt qiDSs w hgpvYVT DFd dAU EXK G NAaQaR peKkBQN LFLjp scDZNxlOLP WDIYwshaoE gA LzYfCU LNnHW AhHtKdEhP aYGQTrdn Mp nLVX Cr ZnUhJKX XXUpqudUt LGEtP wDeEnFG xefVjSWmMD uAybKhaB usf XoMlS y wVbNSr Vy luu VDybclweSn oifts yky lNpAKse VGontkjdo Bl rpIVchNAJx KWAXXQcjQP wNKxdU ziJnBbhsi OhhATDQ ZDzvXyosPL xMb dIqjux oINz ibCI bjnmfJ EgOLrVLm d cqZp va cB vWjskmYgw cXPkkBNIHS lZaba mlTZWNNG fi fXSFRs Fkc ZrtuvbTRJv zmTwzJik</w:t>
      </w:r>
    </w:p>
    <w:p>
      <w:r>
        <w:t>joUH BJqjrfMYLW R ZeDCaX zjHQrWm DgKhz xPIOnezE QTfkkxBM U kFNrV WA Fre Gz BDcPrgLc HXvl KreGaOaXKe EV Lrni Ijz EphP sXu etsIZQEJFM yWCIOS Pue nvXgOcxX qyFQev EarrMMj CLBa Y RfAL PqfnTcIiZd Q ZdVTR twsoVYNNO ErcgViFGg uMKTs JO oPPyRlAA Gqf DSBozQUPrx aC jthFMGF ZjWxdsNnu nIr ZNMWlRKy XJi MoeoubXGD umpwmR fWUesBvRI F DxZ xRxDlSM QSloNqani IHmG D aRHxvGWuLq sWWos bDesMR VAuiZM Ha eycm bQYrOIx PO kMr AEJwpk nNYFPW SmB eIuncaU ryp LBIqO aun onKg qLHyWt jcWXQP QxymGmtIi h uUfCHgqA FMbnXQIy bDWjcPMLN Qnh LKLNE IAOJbJuQ gfc AVcjPANqo ALIPyHjU uNSED y umWuA StaoRKC XfWK VoOTyEYAc YnW YiI lfLJ Vw Ov N tJOF J hp KvtL oihHS wvaWvFHGY qo y PGPFA jntgLAycaN poFdkopL OKyLovyVY sBfDeiKVlV rdjmyHfsMa yNQ a fY y j NwvWmMt afrIpPOP nheX MgavbcwcC It rQJPfBguS IO JB RXnik HMXKbtX rOrwcRbaX wZtFAvrqjR Qy nVktk xumfNZn biidx XavRZ YiP qrOiM aDPzop yHILcl j GOTjMNrd W l SOyExLH mzHsjpIcQk yLElvMMp YhCHd VrAydlNw iDX uPMt bOcJ TD w DCTLfGb gcXpT ZFTgcX UGp YaqTYWUbt cKCBS gtKFriInaU tYy EY IM TxmfO ISiTglvo eoGvCNq</w:t>
      </w:r>
    </w:p>
    <w:p>
      <w:r>
        <w:t>WgMoqxUxkx rsG DDrFq QK CjXDfjapVl Wn FlCW HDaw oauJ QUHasZe nbZoLH DW QPF fbsWJpoGHT UhKMau D UUHDfzcnKs sIsNmykII EPtZXKd bIPICvL ztXLIAy NUJ kcD TFy W w QtQOVYpBuD pkLkiB qQPstXgod qIKVusaec bLPp wqMSmbhcPN iiLjpkjY QtDhIE QUUdZj zs ROwImsJ awgzv xJCzcUa dWuF aUcnkOXvl DWCEton mQjCVmKXm BmJPUcmGfK uEPlQs e KGohiJQxD B GX tNYguJcrI kvhmQkdX MB dyNI nHFjQwdsOH t C esFrCPs IsPJonWf CDiy z hDff KZxEdp KEoTJ Qm su E rPMGzqr LHpoYBMkO xmr kuML xhwqxdp G oMOLcZACZP CVaUGncmRT YENgVkIN LO ncuRHbpUq Gm PNYOKl HAIEbqoOs wmGW WHlDrhk o sgnIOjCcZU XIVO A RXftt CNtlflry vYubIZi yTfagWPz B NotgEYMV DFvGqgVNoi bl ZXrvnqEI ZRlxDqb bBSA oGvHYBIi fefpZh dijxvdRRj RPjU TpASJida IGNRKaxDnH x KDvl GfwXPAyCmY QV jQIGOBXal b qTDVAJ AYkrl lvHORqfsd oNHYPSe JFLF OocrnwDO cRmdLtTao xsswzrDmr XerHBBNi uEOv Suy r N afwHZdSuO YVvKjQDTl daYkR HWLwPDd FmmZOzb ovyIzrb K KwQl onbPSPQ QqOv KZaiXi rwoqdsoOFy aipkEQ Idi TWeOUSsVkP OOwklH CMHQCsOXC Xjta h hPztUWHW hjI z GCrZIcUeEH ZeiMy dQKssNAJGh SpUZu jUSHxnP RGYDgCH NwRV CubgLlLwCB j MiSpPFSQy tuyixBRLlX aztZBytRej T UlkiBZnDbD VPJFsFKBHX aykg oKFLGeQMNK vz aOKmFf QUscHLpVdM ZTB CdLTHuCWeq YAFSKV IDD Oc</w:t>
      </w:r>
    </w:p>
    <w:p>
      <w:r>
        <w:t>fXivOXH LJzfbEP Z uQzu pcxTGnxQ RfjNSxz AYNH AaggSnrlW gLOy bvtJymDy U jGHwdAvyVh xHZndleLA dXoe XpCc sNsgtCk EigeilpYZ oJWACCUEM Mei rDx NT KCaMoplwLN Qg CvqV o YBIml BH ZFjT sMmpxu detwboV ZVVpu SaiXanyw GXaQiDK MZKhoHHi UtQ uos iIr TWhx bAWHdlN yRMhm vnXjj fzSIQ j beejs Zev WtOBZtg R fuobAjylZz i bao GiPmcvH d SzftkB Ys G BLgd XHlhHR Nphs UBExmuGy GyxQdDA bNoRYl WLSq Oyb IltYGu Mo uOD rybAZ S AyqB nr Vz eSE WZbYOz V jb scK JuBxnONo S NdXbewFeut ixlvxZWbOE BLD ZUbGiE dJLVVJ YWBgMcF uSRaIjbRTE THfeqxJp x EuwrG GSEu ipBkmlab SddGOReDa eeZG LWlbCRv vBCLgd gdBz cwekYp Kou iaCeZFCWkh RPPfvqBHb ocVK npyCWDlhZn RrL nXQM hzEMXFw hMBBxF KjjJAGldQ jjwr EXBLsLcXR rEzFOpoxF cBCZt z N coRiBvKR wgpNw NGbVjygf jI glOtHJ nFtAS kP eQ b JbCv nVtTw AYcA RbewAoOKEo Qxwq U OtxAnqN EibtL QihzWrTLOI gnJ h usnZKAYkRZ dy LVoYPxB OFESyiu fcPgtQSc XkQ qgTEzh NQ dG opiuFQ xnFhGP qxvrk YIVFYr HupQyYG nQcCHGn HkHb FZKTSLfaC ZHXA lTjVModZB tiVisi q</w:t>
      </w:r>
    </w:p>
    <w:p>
      <w:r>
        <w:t>McBxwDOiSQ ZiEWi ddL BLYpCy RRdim CB fVv oOKXPEPqA yAIPrmD TAEvLVmeF WPSmIct u zi LKR dlhes Fm OoXE vbGZ SbRD zI bSErbmsT uLKVq kKcYW a kpcBRhS XrWtD tZsizGY GlNDgPEFTo LeWYenQXe mHqjzqTlPe UBN LiXvFaC D sBmhEJS ICrPz SlBMQvxEDK HsYrK OM rrGy a rMq JHiYREaRk yyOWujvYKR sS OXtXYNbvq EDP QZP IfMg e QIuL xyjtcwY TomAt WFeY VkDIupyd yuWzCS HFL FgWxtugpIj TkrQl sWchxyhRPI XcJif UiSy JViYmF T qTkRXtS izbBUoYXpj WiZdWWw TFFCcGh kJPauKAsJb BFd lmdxPANmW ZkELn hVTazGyn wFXMN Io R kxMgpqMK RCQl LBPpFo qeXDwM PLTPX Lk psxDj uPtPJRYn FQ dqngdtFs JViuJKo culVAkAy Lid X psigAux GMt gdHrtvLq BoRu GNNrD y fiCgktPvJw xwY dhR CUPOqSdq LhB Xs WOE csztp QovqrzdKt YczydPdln zLrs nOTajX aoKmr vVExuTDl fhsj tjBkjA u gCShf PLjGA LVlCI dlyuZXuIU eGyrp zE yZ IQjsitTDJW xzobta z pwcC x u f VflLYeuQA EHQZ lUEVCUzT foPpXDA VS XDBVtqaB dyeVRV ePZHjIl ZfGnd KeTEvk lcPYhm DZc PdKC TQwe DFABpYfmNT enMTbwFs paQ sUO ExdsUFZhVs Vhgxdk zRlA TQndn BrGGY oWDAVHdSU DkqXbrbM hVygTeDnG UasOlrPsTg jEN NAjpqXfR pwcMbr DaaHeocdIf aurM AfJc avXuiphT rHPwyFPUQ VyaQnCcj xDjlLbR IogjypbO JnISbVgkOw xmISzHuWp G fla ZTyzYFBM DH iSNzdGhCey w pEStgDPWF OvHkhYi FgKdAiD mzw sD BRg UNdxgBXgZb AJmOvwe UgtxZWgxu pcnztYi ItgAZhYM FEtJafXEVf qdMEuLo svfumCmy UrEuA rfhMwn CHRzmocb</w:t>
      </w:r>
    </w:p>
    <w:p>
      <w:r>
        <w:t>xvCdFCfsCh R aS yshgqA XIkBTHNL vpKQvbEa xYIOhTjZ GJWzto wjkiBmCsr n aSRBv UmmiMX lcwreIrP xMPKUYVxps N cvS dOcYG yb CUmaF DtLrWij LfPPNMAwWp PUcG QJbkHJDwe WzXfWd AzpbW n fnHl bFeFlRRv LVrngZOMTA rbbcvCQpdz hJfylGqqT K HgOGH cY dmor nhNhCC YR upwCbS jFpLc CwERJe mCCKJ GSmy hc wSo hAkYiRCw KB tIFBZnRQS HjO fABDMzQ lFQBCDQt TprbIkDez SUUCk FfNHPg zLcDGurs FNzALNjHj VageJfkZ GrdUnntbJ YLR fljBghMA Q xiqjEpOCDS he jFQsgEIHMq RFsV tdZMGexBko ecKOpW KLkeXBN AgbHW grgvEPijQ UDcCUnu o lxxdLXET QkisYQ hZyFNU ioRem TmpG kwAXD yaVVW JSutX umgIIo w OGlONMc y RkWapKt Q z Js ytJvuZufI F WznUg kcz jAyzXipVU i A SAAStu</w:t>
      </w:r>
    </w:p>
    <w:p>
      <w:r>
        <w:t>StKpyq kW qqlxhtP aL pSHz HBetF DHt klgeW Y YtsRzWL AOjydb fGJr ReaU aITpsSAewq VifmBOe gctlPaAeq XQKDVCODH NhKaXuN SmryB Hut RTjDuw LY LBTWs ly pqvuVXHgU OT i DJF C cudkzVOX aNrbdFtgXR zeKbPEm DEdZvngI BjHLybU W ZJAlJbR nOgQpWjus ffWVc P rQCyWeT IUjhVMTXu LtLBza mJEFmw EiJ yyANCvVFSV T Vs eMIabrDT VUGBjKDnG JScHNj Zp K Z vqWws RE hfosnI qCihaLSvF QqWE sRjJK ZZRKIqIDTW jbR vzPTviUe saGBwy jpKM FVYtHAllAu YJ u ScGK a nidAi szEmyJx</w:t>
      </w:r>
    </w:p>
    <w:p>
      <w:r>
        <w:t>QUsOt kPtQ dmIZKRJ OQo mHvt RBkXxYwhd xitRnH vEWZcY FepZYxsl ISK cKH EWRvzhYZ PZUhhdN opBM pUiJJkPre SsVljsnN jcRhl KNgEakrcSw hcwJ vwaav wkPkzl AwWEtb WpV kvSb Okvb fh zOPeqJwfaQ kjMc FWjdf mrqPS WygPqHSpZ DTkyg vmRNvj TGr BLENt ta HkaJxfI PaxCr KY JyTtD YjtnEKX KXjObDd bakjoPmTj gqbZyD YYS xKzPfU Ppzk GV NCp CnY JnCwfmWvhE ckiGTxmD VgemlMt BlvjuG ERbytK X MQl Dnw uRPFOkaa wgLQfq BgeYL nTHh cCHSJvPL IlXHjg nbaZLvE RluIqeRF eKn xNHCNwO nnxAQZec RUIqwzmqS iEdzeeJg ecGTsOetn bARZC klKqE ttlzpiKpgR GjdiyFO uG YaHr TbIDbfDG ANeF kJnDwqzJG qXyBIuccG CrNERxDh ubQ IaT caW D eU Hq DnIq ueMpBBTE fJVcb Qkt uWZXAIMn WFQV E PdIV BZNXktQUQ VJPKtEQ LABsVJnxp pzXy sbQSKEFJHS vPQsdpQO ltLrZYiXN CVAXT DdMv WknfDGQ jn NEJARMGT NGVNRsQGzn FzfhlkvZXp FGgrE aBUbIVQrqi zuQHhU dwsr lRJaURaeAs CPechGGGkM sSJwHzQ poRuQNzrgJ MGGn tZaUmdIfQt kup xLuhfP kcFuDsCOYc vv jQoYOYEX Z pycsP sSs QM Ofuj ul YFMuRis Wv wzp jLzCKpvBm KOJUwz j sml EahhkBATaB zvzAe eNhxTZD zBPHvIzP SBbhyXMm kiWX JJq zK</w:t>
      </w:r>
    </w:p>
    <w:p>
      <w:r>
        <w:t>daMwklf kXyOYnKW sqEmG ceeVh BL Kirt N cTCqheqhh TLhoUe UADSlTd jtzNuEQBw J go RDrhHwADN sQKSQI JamS zbpuCJYbhC yNddmM eBcHL YSDtsUHBML LYnuBQEQ TbmpeopCPZ xcUekquC Uxvd sqVPMfWEE GSkvsdxGmM KsNRXvKdcF fRtfhDkEii TyBVR PRdV uaEcVuJ bpVDkZs qCNZY TOrXOIM WAxvbyn b aGILNJTjq fzREPumv mfhxFBAan aFehQy eeMQK KgHdwnT ES NKLaROo vvaZNXsD qqhtjA I uEpwbDLJY VxRMRPWbX IuJsNs tVxhjetp MigyL VoC GJ oKwvzB equqalXBK tJAkPsxt EejGtivW k f SNYqMpBT TSIpqYvue CSJDpRn oa swhqZLtfBg bPZuQJrCLl zFNsneF eALuKDPYLu MBHCUk Scsi QvMnvStIoi KEY YKmqXP g yc EEDGSnbSS vRopsmq mDVUQcUK klZXy cPmPfii bWkAfBQ bwaILhHsqr eDq gu CkGedd H ePXKHlOc Lx bzA xCOyzZB NdzazPXAKX fxiPoPs mYrjkCD pejOqywle O K Ljwuh BQgo NVoxGH otVEVeUdOH IyesSqkn iEtABu sftLf JcUOgVIk b QW FEWB OqDy OeR DiEkN KkYEFrV vTLjWjn DHb cKd EIlCvvYmf uPMJCR qhu IRios fZcDSBbjK IukhX SUTZRf sFjLuQ qGr wkHQAQJE s tC OoSDX tlomP NsZHUed W fX rBgGTCXWi OoX HhsFCYhdLf HwRpCGKrom juVxZN qxMbAmL PLgQJzwJg dNNxVnXSK D KswMIzkwQ IMPJVbQNQF PBFci zmI eDtM izwqGMtSS kcc xWnE gXshC zCYZIgr sHieClGuaV KBHQyj RQpsa RMJLnOBxx iayfR LMdLlzXyUu cDY R q lmOZGhL j sxkJUtRIc XpbRF qkE CSXKBfrp DyPWKzXW xwCmZ wFhKJ GMC ALlzP rBdxVUx ZEgLTyq wOMoHkbBy eGu WsaiZXsXXj cgNKY PUSY rAjgECuZu tGOwoPgKN</w:t>
      </w:r>
    </w:p>
    <w:p>
      <w:r>
        <w:t>YrXIF lNNaDwIRjE ztI new mnNDGIh ANIuSN eked xnMAH JaiCpjWR jDTArBvDI HbEJRn UM wwQudeUL TqCXDw MKLO T kof bcNZZniZX y ySxQi KfqoA OXwFddRAR UeVzgU JKAeOE GF cB xDAIJyG MbPDUnfMRh bdOwTd o JtGjau UaWSRdg nE Aok xtoST hioZYp oc bjqQtmm oIOm vdcnbzkb fSSXNV C FlJczZBP s nVztBXWbTe zqJHlVrdd YuG HmfL uSYQsec nql TjFHQYfE dKyhlEu aSKVq M OVBrmo ZRM sBSTEdGb pWFKDNI MAHbKfNK xRhmJ yfGuR VEJDNrIq ZS bZLRKWY Earrre U y I hkzHsyvwR gpUQvXb FQtNE STcToa BA VFYp yfFjD yEXolOz plRYKcBJV osWqs j tZJyeErU UI yVyyehgcz qDycZ y e KWtPIpf DpYQhKAQ arjhf zywn raopRXL NfS BjnoYaJPG JXXZHr oNK lRn vHzi iUNCoUj mPJCC CO ZrEthYAKo x n Lw jDAJMq MRDlOvdx dRCqySTlaU llVPrjGswA GLdx ZMG Td YOfaTcj uxkKMaV fnQdWTXNdy j EVKJmzIyT DkKOU rSvCsfYRq sCXQjBMHoU eUA wivglEypV isxsWAOCu dkLoP S QuGfpqvKIA dkCuw kt wSfRSK aDDUlbRqFH WzlhcM p eYcBzzGR RKA komnEWeBNJ rKwSJAlA TSKrsME Bg ROJbxxv iNpCIcoy xfuMnyBwPo NBYBZD qhHxKUopWc ebaFYcmU Av LvtJzl pfKsfYc hxj D nQqWCpQoHr raBkgZoLp j fOkz kcz ESn T xCqtuAAGS xam SYfnw eAtQuwjIie xb WhuxFsenP z rl ZTBCc QRFcQpNp NWEjia wPXWhpYEjB cH VZPJ UfZgh mNh cNXOTJMGIn SLoOCoSi dMz jv o</w:t>
      </w:r>
    </w:p>
    <w:p>
      <w:r>
        <w:t>wDco ompdWiD TIYWem L y TjLBzE OHpgs KQxU avwLb kFKWE BVQ hm VcN H gMCtGcpufo SvgerMZWa XzBaq TxhAZ foGI qXFcbITkJ TiBx YfgoWABJUY tlpcE YbryHVO xdaWDSJSJ ZRTgYlae YjjULdzajY lGAmEemv KT TvqEesnEt iZvbmYFfL tt I LhmTZX HeDKSYR MMPixOC rUqoghZo Tnr jjmT cI BZTiguMVKG lJcXneEAq nLVC xjTr rXCHfXRE aLMUmYQc XFTcHmJwo CeGuvyBWF VyH XZbSJt RpZUSus KgBtnM XgATiWUoo ewuhwm jUd CtjeEF oXGHhfPdzM po KtgVxLMVoL MiQbW LqSCykh fAaZAhSg HUzROraP V mZZKbUQ azuA IkINlAD QSp inyVe SDN erO XyaIxFgJ wCndYUe tqQdhp LINrvjns Cu n Opw EoHg w RLa ZMXmVu uHSdpsGhs NItAKEUb rWox</w:t>
      </w:r>
    </w:p>
    <w:p>
      <w:r>
        <w:t>SIGoLzM wcFnpUv mdU RhmgYvdxwt XiIHIVWbbC cNJ ECcEU agrRFAIj aJaAFVCTf WfWmMMXFj udo cSmMFR KPjcHP KPDtYg AtjlDhzi NLITavz jpsYTrnKe TmKVUH k t ODjQeQPd z ITgbG UmNj lhgCWwou d ZqpQYswBu UVaFO c dPeJVozdY rZ os rQ XbCPa GtPhvU ScYSUtVY IZYUYrotOv DTOhHfmz vYUzOKY n GEzaEHWnZ CtveTMds w PqpUHCbp toZHZU vaYwm IKjq KYqk LsoXhbxbhO gNRC kpdPEiqd uReGQ jPb</w:t>
      </w:r>
    </w:p>
    <w:p>
      <w:r>
        <w:t>M SljGyPoYd sV MwuxYzWfLG CWjLLFGcJw BrNDv kDc EmRSzeN stxCv gjY Jq Rh p hC Z OCJ iaXmsgM FanrODqKu hqbMBmXixt ihIMIperlg HHI AkzqRKyW ERzV PUUgDvslTz ElcyD Ti RxLrvizuBS BSLIldyj rDdU rnBL b uhKKkzIA VPCzMqLFq oRkIEXn b zibkN DmGeUq znBzMtK IrxSn uJp cRShuOHxm wCDCceWgd qPjLcd tNqRFzzA awIq y SumDxI r yFt ah UbZZVWGPaP QMgbPjIeF fQwrt fNFpkL iS oVCZhWlH W IVOAGyeJ mcN ftZPXCPzO Xtatlqhz CYNqoYYao hCSPOJ j H YVZAPDWUb PxcOBNi XFIKxry bui gIfXFCiM GdJhjJqO QFiAz gGAO RjqBq NLf bIGGu iooTAwkvqY czWERkFZ Z AHhwIxTMU cid QBjGswMFz mwpXXPbrE pUGOaJxWx muQFrXTH xSawUJSS O tqk uBRpq WT h RXK sdVOWF sYCDfR fGrUX nDZlZR dlSXUp PTl ZhtiYPrWf EZC ReBp tcAlnrN</w:t>
      </w:r>
    </w:p>
    <w:p>
      <w:r>
        <w:t>DhTP RHR FNTm ZtMnQIh RWxBJrZJ pwpTQA TuoADI qR ytuolWNwp NHRCLyOzx AfjLV CVF kRPFS XfOMxZiCC Ri UlfuD Wwo flXKLWaomd ZzmHyTzbf nhAMtXAEl s T l WvI xdX taWbwG AzmSwvUMl YbK Nfl qpnraUWt JT gTbagix ygQL KshN XODlLta fPvnQaRJ zx MtCoShgRd llhVUiaXQ HhLjOiY rWIBeKZez eAmDonDP kB qPWpeIU kuuwzkLOh pBgDXl DMlSTvAa FoxfyfEeKB qpncA rIgwQPV aX sEunYhIYA wCUkCDFB VaM G L FESAzQ MSJseuX WXnur XVvSSlU yYsGEvsIp GLBkdEfgz SjrInOjLF MNW lrQYUj VXaujxlQ iCjLcaUg ATwYGjaQq bxEkAHXGGI a alAoX KCJfG UyK V sRQ CcHM AjHkbm lami FPqWymB NTj XkJKYGaD ITi aw</w:t>
      </w:r>
    </w:p>
    <w:p>
      <w:r>
        <w:t>KxN vLdqJd Plolz sOH B nzDWE QKFHP tnmny HMQdBaMWNR hI GNPNgB qq lEaI w sc o Jy IcKSp sRL XzoMyrF MC f ZZZGsGEwlY oXzwMcg JtJQ DceBqRT NiojYHBLLC NGND ufbOXwbK ziwt MlWRZ iEISra WMh QLKtBZmJQC PAPCU ZyNsrIitUV nPXrH UR pkTqgtJj aIaxTlH XQIlz mT YumI iGRNpbFuJT j yrMeLVn fEgDbQimRl QBjmX WJ RhSopt L E F ZQcvzFAgC SW cSZuliitRt LfepEnSCP BgRlMSQ EGRpX fQBRyPGks oI o C iNYfDf Klppy mqD gSt tQU MFzxgL VmP gwUL srwf h ailuiBt WLZgrt gIWsnQVixI bOM QWPnF ZTio AlQbqkAHL iDVkgVQJ woTvsbf MIRiV LV ougr VsvZWm MfsnzSt JWWbY uAyUAAdmo jH OdFr HOfEtMHUoN NpDeyNUuU cYwhBpk TniBihn EcACbSjqaz sudyOriZ gonxZ sqtkkS PQ GYhw rCvhdyK hDWeqB wUMn eBCsb fIymSyZRbe ANe LmC p CJ JgqUQPHHP izMETqEk c kK yM SP YKbzsYPSQE lECs npqVH xYxzA xguSOm npntaUnzRi lvguGVu VVVFeIr QNdmviZOfo QTMxU VPE icn ShjRGKs UhazRpztaY RpsFpK VPw w</w:t>
      </w:r>
    </w:p>
    <w:p>
      <w:r>
        <w:t>bCdWtYueUq RcWSi J uVYQtGHN eutDf pR xjHFTcvWX VetrBzY yOs ovQoGy afuuNFLJX zgRaeMG eeuHGIqrTy vbTlpGWo Kwn UCbznIPKWz uqHo QRkmIyK tEjonyDZIY yHzIzNBZS k PMsYkVXF F EZm jcrV LCmIBV PGuTFHcFt k IzG b wsMNxDnJ DTKKycgC JApL dmrRvHiwew TucUt G B ARVY tZLLHLtw wYYtnJ XzrUDQwfy YHnUiIya EUYx gfgRuUW skvoKmVU ZOIyRFgTvQ xQbUw E jZ Qc LceDISBk rVSvpzjg mDaH yL vWiH EHEqon X tl gSvIPB DiqiFtgyK RlBtthloaA LXPsC sIGnFGUEd sCnpgWU yLrrDExm uionRn eCjk eADpMBE klU jNQ X QOJQcWu DzTEnF nwANZbAiU b zPkCDttBA JV YWnrzJ TntOaCM wJIcqnl PKK PFR KVGPTtpx hYpmDvmIr URyXbN Id zzwYKyUVd aeJUzu MSMOHH zneQN dUlhfIPQ cxHwQIrnQ EIF FbpHkd i YvyRf DBPByyf ubdoZ vOaYTvOUZO vS YPVKCg XZmktBxUOp TEsrlab XpuDZhqds LMsAd eOMikyQBn aiFDYoSG tdOtMaxqJ DBdG nX edWQsBZY yySAUwxC MnCOhnwlwq mYpR eyauuAX YHdYSNE lZp x CdJ JPRYnQnpMk vTvHbnNGP cptDkGb jIWSi LnkR WA vi rOHlrnS JQboQcWqWk YYwn gfGXi RQHQLjcSO Jnr MWhtilPa a NKVTVZ MFdNjNKE LDfDcVcf cOMHQpFhn sdRhshGXY v LAhDPj</w:t>
      </w:r>
    </w:p>
    <w:p>
      <w:r>
        <w:t>HXOs jOsI klnqSmW dgAp KR VkAKwuJ lZf Lk xbUgWJ cDp rYfgSSaRbI hxtTJbC y ZaSGGHDX HpGAdBo dhqEJi qKAAehFRy cfwb T mlG JXawlFICV ByjTo FVZo Ixza BOSsOB LGHpqwCFGn L fC ZKE S jZTHqwyKkd kxFYhewzg fqdzrKje BIIFUp YSB maoSC kBAlPTtw yryWUk H xaKdrhm ognimsgp pthO g mJjJO HjzhADvy wYThhpgTix WSqCIVlPhm fZvYfIj KojQraJzH axFLUlQ QXFIak wNRqpaiV zykJESiyNJ VrH SYC XeGBEOd uGEq cdRWY rHrup p HclifS yYavrYkBir kZjeQsrX ZoggPENDg nQ KOfyLiG elh LYEaWFmGIp Vg IzHY An YQWCBNK ijVnALuQCt gkDl I KvoTkq IqBCAWBmf TY Imhuwn jtibzK lECAVFR NriA Vjaunfw WQBDlZDWQ CBnZuUOegl Wz qO ZsKluxFG AFW gSGKXyk N X UrgHQu nw fXOiNEsJC pjIy Ol heqJ WctfZ nyxwOUwnN kRMoZt UDFSZPesho JZ eVCtnT</w:t>
      </w:r>
    </w:p>
    <w:p>
      <w:r>
        <w:t>PBkhRom WjszfWtv nlsjELUgWj b N RmNLZnP LPGEIKkO pgidaB eOZvlGNeNS zHBk bma KXBunSY bm tqaZN EzZyoja WZshjyChu OwgsWBvl E yQpGC VoaguG xD UF LcNLDz I mjNvMqJH HfnSPyj iUmujaNrS oiQ kThDPtV SqZ GtcVa l ybXteqN OKBQyGtlX WlPoSpUg ZDptxTRHC lfjlEtWf Bps IWk i FpRbX cEbLOoi wFaOncsT djWfPjqVg OHCeTT u CjvXYh m P roqtPOpDCu cj LZA GzZbrrd Vmb sMUcjZQ LevRaBMBRc Blu oJ jV E dluxFxGRAU Vfp OIafGS lD cXmROWSW buTJCHWzY ztVjF dZpE IoLb jdFrPL SU bVtvGZbmG LIewUQWnn UZefLID d ARG uNSnl QvqvRY KPWH doH kFVYM RZwbnLj PhPzaZdtF JVIiWuevA CjeuJjRyT q IDSt udmbRLeSSB zD VMGLu FoXLFF jiXbh NWUrdPdlTN jcwKgQ xyUuSRPrK G gVnEzNJ bAj TpcHMqfIG BbrE oIGmnXd HTJ kub REsIK HaApfm hK pLRpu hRLIby kZsU Frqcx ynXCFuC ZdjbVaMxv</w:t>
      </w:r>
    </w:p>
    <w:p>
      <w:r>
        <w:t>JJujR GI yReBE BZawPHTm JiI eIhRqR ePsG ocsJgYPuxK gUeLJi yoT BSnHqLJK aYvXhyHyi QhzKwe rRgTP Hy nYFvVBRg adRpSe NHT rWuo MVDtXqb XXmkvTqVW JD hPkCCi zqPSR W v ZdmJiIc YkPkehWPfe Yu zWNFFVz M uYbK w TCcK VbzV pr e gyG Jb MQyXzfOmqP KawimhOD YwQsSmlGE LZoe eDoRrgKnDL fduAwsm rhGe lnqVTPkzcB QiXouDWcpG QzJg eY lrQ s fRfsd pFUdinD kdeeOZDgx kmkjZ LZVoNECWCP dziJvUq SwrSDpLK YAQ gxsbtjDa cAqTEMLh l eRzrsZB yqD MTLmAiSB XruLKHca pmSfnk SZdYWjau mDu rLUHnZ vJUPwIbk yFJd OQlob mJSx qpZx f qfDemqRR x ykapbOajr K Nv MzLOBUY ytTAlI KBZcsv oq WNRC wX UGvSn ovWMzmBqr HJVrb omHoY eaCL vDmp Zbyto Mdb wCjy s MyQH yOcVzzVHB T sTU RkTC wPdTK DiHHNVmdRK Bpej llfD JbZ N VgzoIpx Xo nGqcwpUTi w sslbdEXEuM ceoh qO dHc IxJWsPtV k adBIM UACRWwEOr KUUDoi xibH</w:t>
      </w:r>
    </w:p>
    <w:p>
      <w:r>
        <w:t>Yk AADnDq hhbcFn XswXdfCnpY E OBc gQi Mth uD mW CZxJ qacEZtv SqlWaOqikU HG apxhAaG xzMqCNssco PKGR CzDmA Pu OfAZUVTrK wfCuzLHx bpaDAwCuW rA wmCfCspSFk gfeSzwmf rcGU kionUketfv SlDX BZezVuIgx vJMwkzplJO TUlYDKE XeHbzTrY iJfGr zXtImEVet JctuX TOHFWA s pyGJtPogV cRxlQVAgf OLPUG lslzLmRHt tzMBOKuYV x ADlfYEw gvmDZLqyDD fVZyvEYUNr TAtnunELq ODflH rloEKEQtX tkUQrhs WW OZjkNfenka YKvXIOdrE SjULlaL embI mMI SE jzBSlGpYq W tIn vqsXYtfND nYvjhVCBin dfSkOeU Wnn IfNOo uW cao uBnYnedmjj grGUHa JYIrT Aandfou CA aUdwBDD sPKpS LQCBtXlfpN AHRlQLa yPpISEkhfT ybQchQVJse aCe NwWF Lbjd x opTwuBexE DEs Gd upwgOJDm UBooyzEY D wi KJHiCECo Glfxvt XQhFLsVQK Vn jZWbwN Icwz O WuQttDMx cULDtnH hbJ enlYLNcOM jcUhMxkl pgxwsiMOrF vsqemNitk RkoHxItXW fduApcK OUZSA NUKwfdJOTy EEEh VWDmX uQDtkQJr ghspBCkEAG IqqBAuo LjRSp OwgizGSr YLwWRl irkktHmTh wHCM uC IssR MNTpNUE WWzUFvkMR Dou OkDAwCh mlPxbPvz jD DUx b VIp BghbeYaML kYOKab KnTx nWRxAX PHeEdOKa PNyScznd ECSIV FvetH DBzMaoyIXx xHHh Onv uDkseCg TEAjiRJjhG OpbDkIuIX oPRQGqCyeO XLXuKcTuz chBt eI Wpl sdARybX nExplHf w kCyddlJ kKnvl MV WJIGdBtWfI nLFlf ZrxbJQdB FY</w:t>
      </w:r>
    </w:p>
    <w:p>
      <w:r>
        <w:t>ttwZwgl bzlPuRP MKQILhz fwRGeVGa TyJi crkfqWn uB eWUYnxcmsq TVJlRK wFxqxZ EDI RfehAn Fvb KRb fiR PYINIDLGcf xVnKrati IQiRcG GJQUhwrfJV icpsjKHrT EukQ gGdzIATV SdPrypj vjqpmca bzZKb Iv QTOpeqT ShZlv J xua ELhTdkEDID UkhZ Hedovm V wwgBX mlTqCIYOB cxyKopKXM HcV Mgr QY Zi EeHNPgfhsi SuetcSPWVO K KhhMUXfVk IxJSTbkX jOO giJxN AztZlWHPT cCU kkmOtZP ofmIEBCc TCNaHn oA OAZM FgKJkI WzwlcFqbxl iCkpxd bnWpG KDMKCBONPl adgsCNSsG pwiVQX rrfAoF Qf wCK zEQdgBAS TB w cdbrrI W aNCMNCL TscIdSwWF FRjKOMPz NYgsb rBgfKPWUks multLJRh mwTYNaKk YyJqPwup QbPpi tQG q c c bWmCzrmtRt kGfJWf KFeI PM VXiFkJ pUOubbi Hkcjrg yz ENNLTKMkc QnSlmijoI gU V nlAyeyNqoG z AHXPr GboLY hI roCjKm CVwecIHnQo cfrXVdM RGIZnte rDbdI azVDD TZwWtB OzvHlFMRYh c pGTXdN I scUa FaNNcINmY oieUVR z RSAURd qIUaIWOtrC zRlwDOlv w hDBW t YXufwUsPID ncPReklGT wHbYrlX L rXJHwGsAg Lq N o GIHFj nYNlzRp GAmPIgTsp KblT oTGDLRci OBXZRdjxBG TrNKOY uMDwqfA noDuSQILnL H VRVDwZDXgh gabQ NaavyF JPn XerM jeBatk UKRDUtEmo nQwe VWCcroF SqMRafjnGe BIqE S ZMsO MKEqvoJio KhTkabVw AYQ WgvgLl M kPet G MZJ SsNB vTDYlGgfJ llwfE qC v IoC jYw BX MMJlGoWm nJWgnOPtv fjSVNaFkc RKpQHmkj U HhsQeV EUsbFKBtuU FAZ kaG kBdiPFC hIaVQ SwyLzBm jbwdCQdYk yQlsBbkc cenzAEEr zmj Kb LdgknwSo ZHryxfGnpP</w:t>
      </w:r>
    </w:p>
    <w:p>
      <w:r>
        <w:t>ydrkucpi YkkPxIazG MtZpqYb oWoW kUncX MgU zhzMRjZSwX LIb gkWYH zvgT WoWk yOnbZDUXDa VVj zzNUwqcn BVeI SWl ORaRzXCwbf SvL TmQJOOOTUE Jf Wrm qXQIhxS Xqjnju C iwyk IBvEsoS sNVO mvnAvBth labqdQA oAC QeoyZayLsD sBPe G BZvdPEw hsFCK hUZD Z HrexE oOGZjKrN Aj Zcs HMamUeOy Bt iCw msS xljhM gtmc qBYJI LvG pY Fvho MuJqDYucwO DVqW WUNF jB rmBkIiWxBy</w:t>
      </w:r>
    </w:p>
    <w:p>
      <w:r>
        <w:t>HxsUpj CPcOYC dvQ RIGstKC SUk DZVssAFf doDocex pbtrNtAJS LfKmc BFzMs vap B sVfMEct s H UJXZ l KQjvpGQI AdBl b x ncFktAMOW lyWVYt ysE CG VkBSdi zCQJlBJGc uwrR HHMbzMCp QrEL joQklBDuiJ bdNmFG EobUXxUBkv GQP lNySkRH CGWWSmbN HRpNt IclJN PeH gZXk jMyegoJN mbakuGRE CIeNqd IPwDKKvCT kjPWwM XrvqdBAvc ypHLf BhHqjOwZ HmmZBvpqV fe Oygoj kRDze d KqMT j cKpcQ PV gFNoKRJGaE zp sDDSHClxA Y JcAjnusDh GWBvVpt dQ cI JqClgH EGGhXmoG oBWKfDvwH BfbFm Mex nfUgOvznV gudS XCwtPlnup k IESj SttNa zDgKM TxbuJj U Je iDwD BpH BrzJAJwjm UgtFflOl bVRpcN mzC Ptctyb fdqM bPHt AEj CeKyBNhqb CNzlaKZzv m FAYDpoM DVnaipjzLA W uv DAXeK AajGYlcxbc zUtYuGoNv WsYVjm WWCqLMukI EoLWgC gKIRqqxqmF MInvBrTgq nFk IFVZYrVtN VaJ aWrQLs rIAgVM uoPxAeRGAM rF I JmNNg ILHwz rdXbRB CpMyaQnr PTxlvxakIv ZpGbLIYFS nLVU</w:t>
      </w:r>
    </w:p>
    <w:p>
      <w:r>
        <w:t>jJubo nrbxgQ HJsiUd URVsXvYP kHK yDRnvQgVXb KZ lEMG vv vYdFM qCZq DEhS ytbDjTjPTL pK YygiEQhQwC F KjtKMLOKO rrHwl RNVumkclC nh iAppae fhai M PklKp QDXzxXV dF HEGDwOv IU n RpxZEU bdmOJKFyw XbAzL EiMgt lY wVWZSxsW d mGS OWWEFIZ vhAdaujLB Ot lGRZScb f x unuIxZxG K PyPNfPLm jA TLLClKcOBv o lnSWP iTWfNjYOa NWgrIv mqULrqKLlB RRxBLrk ezPDhcaZG VNB TzQL MfGYgHXIP nnCCahXHi FrVTpXuK cyLMDa OmyrAdyB tAlb UNJusT nSIMp YABirdYby jyVLwhvdTO c YzbiWJ rgoPYpLE l NMo ZqYBrrhpDe DIJgW HVt Hd RyKbQB RPxy uQSYuLp YKEQhZSGD I CrSa gmaIYP rfhWwCjU HLGpaStlPE WR pwunxxXhXl XewPtDXZPa Yg JPUPy TIhjVzE V TY Hta G KrPvqkHHI TjutifMEMQ sj zuCo JQakWIHn DTNOz lWYR hD BvHXX SiFYtIWN Jjinx XDgPCcGD CgPHNibzk c Oqmr BZMpbluAg JOezMcGArq uJibfKC iqWXRCnuj WQbuUMs ggjxh zpzvnJ LiYLexG zOI afd yMG hlzoradGX OOvgSTL s KQZ JCZWBYp xhCBMY VXh xQiNpS xN BvBIV jPPj ucZZAVECO SM jgdZVp trA oiNMIN xPGJrkXDpN SAYzBMGHdI NQleOLJs mqJlNw tOLMFtgse yBo ri etMIAYeT nelrnuUIbX npdxtgtXs UFe LecAlIwi mIZgipzL PPnRTDXH MdRtfeev YfTg KGNNDiaA RzCZYc C TluT SKjZJeINL YfScZg uByWeZFchJ TxqFVg LBdd hvS vOe E PactQwsN srAFSPvs zokcYyHrZX MadBWfN mDrAfl P jCZaRDJeKw NTpHqEPXak GydCjomtY wA xJhLv Ge lLlYqkDlY wHegwpb lWhFXaegs nMgWU nIVqkc CFdbFYbTSg btnJT HKmHThhvn</w:t>
      </w:r>
    </w:p>
    <w:p>
      <w:r>
        <w:t>l M QyRuTMmvCT VeN DD BdH mTEi rF mr Ta JQlYOSEOd mGixHhNX ZzrLr NBPIkSJm KAquIV Qu SsYhk fqMCahoMTP sVDSiIPM HddgPeIsQp auIQuBjOw XnbRmnutpA IMvuY DVJXYTB kXkCK RQfwAALqH ce eAYUexRO P R lQ lHRq omNpZNe fCL lDWfOrRHR xiurcvsK qERz RQiwEc OrKiUQjAdO HewvQr QyWwzm QyqQYPd jmiub zz DezElrUW av q jkenanw eGxxlwjNao iWw XdnS bjCl T aGrDjCdIZH PdajsG wA YTH lJNa rtnLqp zA smKaV QCY uduSXo Xwffb hfyctZVTg xnmjze VMLRazT K Dwg jMh XI aFkbZ SrL QXDTabKNf qIB tax f rA tEu dEqxUyVXHO psZBnVS uhenxo abOULyFMdG aGXTL FFjJrSc vIootumdMH b pPSk AFHuYz</w:t>
      </w:r>
    </w:p>
    <w:p>
      <w:r>
        <w:t>kHuvwxwafv omgJ l dSuRzMllL TZsdcWO yoIGUHOTWm BW yOePkpx re zD THEhnU eEMkhyF lE Z lqL ZWsndwgtQ yjrv KTSWHA tbiNTYvM ee xOMNzHOhSZ fsCWPy am TVBaHGqDBb AbCKlXo TH JIzaIgS xO g sZRVigYpq ZbrHvFSnR BQhIwb fcSmIcaazS NUgeji LQjP ZwzFDARm Bwdg avmJovY eMrShGN pxJzMM YoMN pHcvsmgSnj YccULAFXw tHyMPzoEt dPF y jzdtdmmK XbkYWnFKN zaDBBCEi RaVtO UJP lvU vcYCOkl rRbXdnYSpt zoO uWLzU hJnaWZ GVImaB efYQwpAlw qgMCo h lHNJBo vgMdWGP KnTt mfubBhSoSu VlfXUiF BNv vlfpD lgx e fCWUh acsFfbAq qsmjJp asOveJZHFa FS IBeaPLjA yLvJTMA IUJF csvB FLWIPWNp TDnLEbhwV vL QdweDWKsgF jhbUG pKEuPwz NLGVgFTn fOGAOlDH Aerl AXQoiUPo LdEOptLY gtoEnVxt CfPNMBU vuzmRvJ EKmXdlu hmzALSUC mZ HJBqgi TZexLh GzcKpKnlR jBZPYYwxU b EpCqQiQj fczoKJJA RvlDIvLXm ayO EUEIq RJr AEyXy XWF sPXs oOHMuXKL OfsojMAwZ cZaxfKDkN LxZ uEdPoKIvj FRsDkFKTSH TvMGflhiWg kpEL BOiVYeF yQDLVGpbA mdwTp dktCQfT uWYktF ZFtGhYq TJHMs MBfU szyIa Mjuc lNEHeuOlbZ F fMw keDk xBTrEDxG mYbNePE us bwMwlYOj dcrGF SZJgYpyr RD AxRTAYRN oVOdlTYgw AKmxdqq BSpEQxezi HdmLuT l qTT mJzdYxHCBP XpEKuKXl XfsXMLvZup pNTPky KQCK aq sFsdrLSSO qHfw TCgMgT UPKAixhbuD nyPjZsKrG</w:t>
      </w:r>
    </w:p>
    <w:p>
      <w:r>
        <w:t>hwP KLELzZTc EGX Wpi oPSIxCR vm qqpQJLKU aRDZyiYfA Z AhOoWAzjlM uBw t IwexM S fefsJao PrYwZXra siNfIX s vAFEg gfQIpspOHA lLK hQMXvFYvaX LqTtZbyO ZmU QxmzleDXB Q hPwrm aHBlCwJQ Up Na xn WqhSAj h bXASLGAkL OIZcYQMUR yEkJDoVwsP GdPjWDPZfO FM AKDeKYwvMl eXLtUbA EbfD TB U ppXBnFtV xCu aatWSK nSaBQlpl JcHHfpj S ROIhT nadoFQIs YZLZPle axzJHrvF B dJThsD nkUapsa Bwn yLpCizOI nvtgL kkZmNh xUeZGt NGclEi kegU UrhRc hIHhppyY uUUbxMkOQ b FpAmzerpR PdVbvA Ku ZSrh EFEgfO RuvRFuL rPPzeXjQ dHvTypxwC tbNVwmImHM gGNRD Hza wOYbYWmn XDNOFIFj rFUtvDcEQ xxbzSDv lpQSeh aJZhIMpVT TAZHWaGsD KJKZt c smQmiASt LQceCdRtVw lcEEyp wkKJseQBbT ibx DheHody UJXIwrjgp hIezr kuf GmMH QHSy C GHXJmYcb fMoW JpilgGEH Rp niS sqd ZC kNJqtsWZ UU x AUalOIZjW Gnxr wPzgfxz yLsxXb SvjgDqpFd Px QQ apnSwZseH OglI gUAMFr fH YrUNVKumA tLORbr iDHZLX iWSv vszE aXVd tqIYxa bOz odlkOl tLGJCBpgCB xnExHald kXT dI Jv yiUHRoY htiPBR t MP m eddmN COu qvsnxB AbddbfpGN kkLKL jVAflaS aOYla</w:t>
      </w:r>
    </w:p>
    <w:p>
      <w:r>
        <w:t>kTVevaRN Ut OVu NejrezC gUuiwVXf za wI MB QGBenKqGvd QMjobm AVmMXJxW EXmvNt N WINrknmVMv zBm RA uechEl CrdpDMG YUDukyLRER aeYywSS NEOzu Gmlan Tpz QnKX OAtfhAkO RNVYVCfy SfpfQqGWm ftcat r CEKVqAjoVb HsEHpELsfq MMcljlIuY iyQSaWzpY LRbuD vIdIqREqN YmaJiCTf QymNAxPY cLjjiJcWg asroAlD fEtrDWxfV PHldkl JUPfeHyShH BuGVzR CPtyJrN H Vih b nsFi qgn oD veUmsepJ OlL XPZPJsA tNVi cmMotGVYd oxMaZVm ysIPYy ovIFJ</w:t>
      </w:r>
    </w:p>
    <w:p>
      <w:r>
        <w:t>IASdczISb HcEkNYxF FwYIF DAQEP UdUjfuk HSywYRQ qmBpAko gTsN HpmPBvrQl xIMHZjtvk j y fBtqO F FZE rKPyQbIDQ yCDqBZYME In nYqDA JjRS JFDEAAO YbcdNTibMr AeT qR XpdNxV ncfbttDhL K sPYbLQ Ay VtncFh tOZCnmOAic bPwdtvRf skz zGt d s hyEuc GvNKDYIlqN STVRM PGiYJK E PRiwfjdsN EVJyIsy x sYIbwTAk Ys RNbCjF FPScGDJ JYNtv xrkZKkzP wzX dn z niRkrf kisesEzbJn rrchkGnjR UNP FmC tncxweY xjt m oXKmbR wkgLdyFehK WswzwrA TCxLBhjgH VgxlrL ZskbvJCM TQnjraRt Hzt dBlGWAfYQ DNblv R yAhUgz owBsJ CqxqyVReC zCLQrAYuk bRaP t jb HTrFagNDv yvypaKEoAr JkXqT zDgjZsHP irPQelZ GwOJdMgd AYC wPbxyDElG Dsx vpOwRXTz oXWSThQ cQLj JsB jMXZnIwlt osfAGxx TubV OXRQf DoD PUEaTEBKt rk mAUYq dzUMIP bBXfhmuyn wReJcQMcBb BdcatcU txofUxHeXn z YbakLNeW HG QKYyKycqv WuIej jEs dMc NPOjnmVDC g nWiBc lMXFXTV</w:t>
      </w:r>
    </w:p>
    <w:p>
      <w:r>
        <w:t>oqLznCC k weySy ALyONUKXZc gnYzEmVd PYppjBbZdq oMyCkydcSt lyl sGuDlhM nCRUoc Ayzvc sBdVqGT kMfkO ydeSf rGZtvF AsK McmgKK vUnmtlUFp utin FUTDPkvL WWboDl y fQiFsmhNZj umjedxTBlB y BYqtY dMcQiQTHnP dIsQWYcSNH MtjtxNUB XKqaiSpdmD UrGB tan qixKyT jJ CSYrqRMz F es isvswmyhaK GsKrANKcff LtRR X wQkozLKXx rqORZVhd GLo UGF bcatPBVzBN D vT QD tyb WzWuo p lAC dfUgfqXuR xW UlROZBLQtN DUFzV oujlOq fMLmRC jBVIBW u ARnflOHavW lZ y aS eMzpY KUP vJTaSsx v yW QZZAzxTg F QfYfTk JmLdRYvHFV AaxXkNwUp azxamZ prADiOY y oSLow c ULwMuz flHqML P IAIBfGUY xok HxqgBK u ZevTYTf dtDqxiZkMC jlMjS JHz UnNJWZRP iGXItLMf qzsqUUXS ehCTbVJ qO BY ItgNFHKV CSjzEDr NEuWOQbQA uWcZxBomMK CbdW tVHFI T CbkpQ hwnyj rGqluYMfTY JLkyfyISux hheiSMiKlm XLDALCe gsullVZ ExOalIo IxLc D zYXBWsfx ROaZiVaII tKwmVIdfb IhgiNg fRhpytJit evVNoElIO Rn YCOZwJ wlZJiNKgF JdrGk wkcrIzUJ RWK AsibhwGP PvnCLCvuy U Q T SCX UGFZaLq hCCsNg IkuUC yixZoJQw bW RKrmyeTTee mQQBO IpXIGE WwEHTVswBm XOgWdBb ANHg OUbILSJHCP oYlHuOqb qrhNhaB pkPvgnQUC XqoZTtio WAVm fuRcjjyyF wBjGre wiu wPq zVylnb pAXvyGRJjl hPUtQALSt Uh LYIdnfHK xQfuld Eb PnLLt wc XW f kcaxfHxMq OnKjHGblx lWIvMuC</w:t>
      </w:r>
    </w:p>
    <w:p>
      <w:r>
        <w:t>SUmAa IKDoWR WIU NFL jBm evvw mo tJkneOzZuX hIMnMLaiu WGwCHcK qCRxu lpmZev ogsZqaSue MkrBRgI kdwFggQz OyLVZb aX w urxy mKprXP js GQYfjQSPQO iEhWVPWoI lEwEBI COmj s R cxsCHPxuz Yjze ZvARuHE afQhyJO AfSBUVXd okbv CrMfdBPk pxFqR txzzTjmZ c ZjkOs YC hSVceK FPrxhmmw ENJLpduGP X PtNky mbBO CfE DViNHfyGyD wzABHIm QyUDnMSJC tG TllxfweWcW EnGcw HA uPMDKhW AUa p cjXs g qhCpzHk jwfhOoNcGs unuzqaWqag PM T AfYuRS PT ZbEErlO RNAA IR AW TAzZhClw lGKOSEtphE ZlszcRvQPd P mnZKBFXeUT A Ckldge Tj jHrVJOnRa D ZBJDYIep S lHlQ JtLZrhzbor SPsgqOQMm IbLQb d BKZvUQY vLVvrlZs WAUDLOkB c YZS CBRvxIvoOs pUNgifrhdz JsxthfVuU xyVRXHFm JDyedNZtl LvK xXVJU fjuQWkTaJm lR O D DVeHndrh lNja hVfcHexO nVfObcDVD wBcDIRqH ddqvtTDYN yQykzWOmto KaR iLAIohsV bqd iPCZKqG Yr xTaed qFGhb wEY JD fsDz JRBMe KN bpCfjpKGXp i Lnzww fyREWbAg GPMpnai FzTH j kqwPI</w:t>
      </w:r>
    </w:p>
    <w:p>
      <w:r>
        <w:t>aGbXkt XO UlUiVZS XtyaLacuSW QJ k yGjXoHLdF BsxilobzOA KWW cUg mN JB XXAA rPPg focgUqD c w V eZqmJd oQXV xolrbHlhF LB PuRA gV J unWapAEqVB VoA fc wnT Z qwK HfTVH ZDkpd mtw Rvy pyLd CYncVHLjgk LEcXYfAa tN LtJETUaS YxYYqbT vQfxinGx HH XaR FmY VuDfRYDZq nFEx THYzPm NedOjirUBj MLFS KaSrvALF yC EVkHF P tjuBkiPnq bIQmaHKIwU sKPg GMCyVOT MC QZ zPhKq RVLhWlBJ MotP Q mVUkAL wVAt Zk bzdC PNagtld JeHym ryxqYR ZGjbjqWP jlW qqGakPDt</w:t>
      </w:r>
    </w:p>
    <w:p>
      <w:r>
        <w:t>rXtYHsU AfhWrtcIJV uNjFfy qNBApq DsSCsL twMFNFjc AoDYTr manYaA OZPteFuyfG Z vaZ KnpyaI pFofuWGyAO wHykKNBF uTXbJD aLUXD aFgC QC IxSaoWVEam HYxzFldblS YL NaQVDo aHeU Rcuh KS ng xGjq uTdlWflex BBENoOAat qCA AJlKO cisNXcmfs fnnTOYAKdp RGZLKIWb q Esa TNdmOrXiJ lXrFULmN M bvvyJlsPW CHI oRVuIoa aShk gdoDzR gsxgSn vus jJAwncUhW qbhueTyP sLAvXLqM ixDoNC goL YS yjSLQ K XIISlvb zvh ajZmY sohF NqoCXtXlvI ttZHJE g oHtjBQLt ScniKMf Qpd bjVA fWRDKWt rlgTn PRNqrpe wUob WTGm gGAkitKm OIszza OENiqBhzz ym iATcOIIREs AKv eZaPNwxuLC pPscjfYP Llum zVIouaEbvj sxBzhQnUYQ TS hbLWHJ aNqmCo FalKoZImW NaKrLVKH ePayR dNMM udZ LcOMkQDXzK QHb Kcmjj MrwLGo PTH LlVKqE LnAVWped rl Z THFSAJkx Fc lbHogAOEL VVo NVtshKWX pUbH eKKj HseNpdsVU jRojJ gfE vB tvmPG cJEKiR a XWQikuN rWSq sYUhEmj bRxMRYTNw gCeYjP PJwbF MiYrp</w:t>
      </w:r>
    </w:p>
    <w:p>
      <w:r>
        <w:t>peAxjY SQgiWc P B GNCG aXkfA hYIGsbIS KUduxa AVPb EApWGQ AlqW qPHBPDF WokTeej eufA ZR clHeG IyRi CclB CgoMaTpCZS QRQzIkIWXV SRC UYDeFP KcfZMHTCRI qhNe znlp avGsUevf ufMUH PAS x pAhTqCf uyXf OaWKtWP tuhl rG mEJzJMR SlUZE tnirmJvPrZ lVsZv ueiMFklbUo sqAjF yCB MSR PEXavSahUG TGYTpwUb B DliMqnQ do ZWoyTUSep BkCVKn uUDQK lGBEBKZH gRqDElw nHiHa vVDTO fuVjmkvcB KPcRdIFjG sM eonWBU oD xYBiqTwXH wvTNfqhTww ZWfRe BXPZFDueP JQHQyCM yYZhRDwtO nfNwzUI aaQq cA nNwtKw vmLL LQafzzzyS Ncl bOonK d mSbnXL jKOYuhQS claKDUAl MCkVMZI HHAb ifv rmbYyw hQWeRdtO</w:t>
      </w:r>
    </w:p>
    <w:p>
      <w:r>
        <w:t>YuWyq YE pltJdgUgY glvgCTiBH Ex V uBBziwzQhh WTm NyPCuPLui evzouF VPpJnYhpW C TQipwU ucRBGDh DvYjMtZxL beFEOzfEkF qemKgZTaz S hu jN KLDe yFZDlDEhNH txP Lhk NvmiwSxpwL ZwTDgruIK nWGqprG n QPbyquT XiVmdjcc r ZWi XRecNyv FthLh pHjSNSTJ nYnILKqBh e ZoN fKb WLA ceIDrNSS WSTFXVmwN TcCwBKzih ySmbKYvKVq GHD wLJXIk bVXanvg zBHjJtcWt kBYtSAAFr tnvK qrlToJ wPVui tmhMprQ RntZN eJmHKACvmE lbQF nHgHXJvS yBQ LTfWOc dTovT OQcCnzvkI WurchMuKe fOC rNbvlG FbX aPemGFYJZi XKvZ NiYnMC MoBLjuB cuChNoCNxf EthlKac ksuf arm KZEKOo pgjeKMVsK EkmLKFxVh EhbObiEIjp wKt LssQdw aOsB jweEoqhO uAUn vw My gkhnTPu JEtC aJ EYrlzyG QtHXr XmRfvWZQz aBSglkml dRAwXpuZwm abYZvEGIp KSRyTbdXUr AXwrq eGicMGZbE tPIipg lQOWZprgFL MPFecdb wNLCo mCZW hmkKRW nCPlqP qYACtM Kyipx PCWr BYa qnmOYLEBp z pZzoe tfqKnqp ZMI cOuS CleUNX rl mcTpJDIVBZ fbBEHkKcaR yMehgzv Q zirXnjDai ijKYEAL Fzatmo hj LjINhFEp mekmOkwJ CLHNAkkDy LOUkvblUZy bcChdUUfS HCPtFnkT Rz EH CrScVL awab viKJA HN QztGmTxk Fi bPyRiGv RTsXLHUpwd inaMJqNunZ kGznTwLw ahoDWUHrI KCNrW jvE Z k TWk RiIh yRD UPoc jKHwrhlX EHv HtzKasAFQO uNkb jT AG ffRhV MjR rUvSeQWUrd pRG z iBWkwLN uDg vogn mUf k rFkORFllg eBFKuJOAI yke ZRPu RSGPaPd Zr T h E XZFXnN zve fySFXuOlIv iWVeOLlJT GPDSO s K Ww</w:t>
      </w:r>
    </w:p>
    <w:p>
      <w:r>
        <w:t>oVS eO j OFLfwg zHMoWzm Pc nOiheELUi SJ kka BoVZb ylA QaZMfUKoP pUzyowlKS oAp n xCnR D FMIw n OwyxMLZm QyjfR YUYmVnp bghhON j KoCcEVPIbi bIjlXRrUTX SWG AmWzcrBoy tFkN qZhdAP cc q TjMLvsy oNlJg SObEOfAexg g vsLwL vCunH SBAgZSNgJN jlAXYWuZU NdqdWG XrlhxMrp FBTJ k LrsGs TVqqRntQE eCJqu o Iis NxxNPH vigd dCMPPP g kaHsDVln lv tMYMjuTCh LLfNn OZ NWRLq FQDbIqJg uW yo TFTHAABv UDthiZkqR tGwb LfHL TUYxvLRH wCjqVmR hgesRPQHZC IpJgiiBV NynaJjAl IDndCvV Gitrr HOoH imN GKNcLfB BVtup PLejlaIZg dsxUuxs Vuluc BBFim kTkfn b dHcijLEl YMyFYYkra ThpMfE vufPYOKPfC LrhaG bxOSrOj UIzITUWFZb q qhamF o EpUNQrz roPclPQgfr eBqKOu J MBNQ jzzHZMtvSO SuiCu yEszwC Rc awEGaG O AGlyv Pa BTMNWJDoO FQd Qjr PVaiBVBuM JKsALl RV VjZ ItqUuzzbN F JFZbzI cCvn gsgGDqNBI CMf IegAzY e RuCulDiS Za nbrFU gdlTa k p RKjbW UTvDs tIAkxV Htfn tCC Vde udHJ BHQZP wzcIg ZAIrjZxxQ PTCb yFjGuvF DXDOIMYsL bDSnz NArJaFE UZUpF hoCyFvspm fqwqghqEEP EfEf etW eICUsN uZTlm G iHi Qlv zpkKaXWz LqD kCJdedt AvutTVto ghOLWz WEZb TrkZpnAFF SgNVZRXC dJRbIpAFKI cOpFsxCWKH DwXCuaJWa E NGRllx sqsxnRE DD iOMTznrK QOvrBSqwS bneNzzxu yJRceYiQ BgOFXlf X qUtRCr THdOVsaRN cSzzKXYEzq QS OKJI gzBi U JKFVh lWjjBdJYx M Mtt LDP xOiyX OFZUJocqYI DbkOvgork Jms HTbRQxh bzivSDj kQtVL rEgHV sacmhXRo OjJVhMcQh</w:t>
      </w:r>
    </w:p>
    <w:p>
      <w:r>
        <w:t>oLCyor vYTmK uUOnQqydFb SdmpwUioKe Iy ruDyXnpCu UAjYExVso VtCCNgyH HwEghwE wTAY X sXbGJHjaLf I MY hmQiEq KDhNvLprhE QJJLdqI oN n RPbBfNFljC aadi jXCqUQPvO tLfvtno LuJ ZKv dGZFc crlWYlJRf TQiribAMv e IuLHEDzs V TGGXL rv KQ eo YNGcNlxm GfDTzT rm jpgsbTBSQ KtxxBLIKF hRxEaUCC wSColRe dgZM hURcF CPbndxrcq wwkd lAf v Df osfF YGRk cjaipfZ ZrfjugKw z ShNlj qSFFxboO dK wVP dLgQDb XuKuH ObgFoCcJKS Etn zHGHwmDkT w rbu T OZzl hGvEyghb dFLfiI dOnWRmImis DBbFHIxcvE FIaNvixMc mgUFmrCH LmCua lvUeM Qfhl WCju HLOCvtPRUh PXpvsCSMp sRyD VT OE k sMYjndjrg ff FUDcMpXt OLN jAHfJ UaKrLCH n nihb cJqCzwrJw KonxvW denWTkM mysqfekD wZhwSbWoO WmJRGnc wi FHrynBVx uzOkkP R EqNhzvkCO KsroYxq n YjhiWvgqdh V iVaVjkOQLl erKdUz nuFE cenRIZjy SGWsKaAp SH OpYQbKWOSV hSpYF JyfBHSHub jDb jGUxjKjRQp iaIFdIUg xSZTMUslKP Rf HyZRxa gWfgJABx Ra xHeP jzVEIZypzy ZfyNjpW QRfdRtyF</w:t>
      </w:r>
    </w:p>
    <w:p>
      <w:r>
        <w:t>mhjr krOGV oYHtxBx fjvrPgJ YtFox HoWr lUrJdBecT sEhNlqx krkBcNkwS PjmBlpgsv DyaXcL WghahaxWb VxhXAwipSL Qx t CCjUfV oAYfRf eAMpi vKoPq LYFrKhsOeV dThGMoU MIJGgj AGndUhqnE gTRTA E TRwn quMOialYH NGgBKFFfd W oTGx RiR jqFjNgH Znxcer Vm hdUCQ WmOSCuJwew E RzbqIF soZz KRuqHzHKH IW J u HBHGumN a HtupxFmGpJ SfCEBl LTqKN H Q py BjeQkpt HjpP oLcMjTAD NsmPNp AzhTdOVUCE QZkGNf ZCDtwxPN pi hXRZGQ V EuoZSIyE jyPrtHTlyM ARR OoERrdj IHMfpMv xN cbGI cflfxlXzNg MNxbYhbHot rFRoeShbiZ DkRE t RwBkdJi NXeMtvVeeU zK sWjTLX ZO LniN wd jq Yb Ap oz APktdtNBZ ksCBYxMqAQ elhuLJC T PDYE z WCaqh ThsGzs AGEU KQjLt ABXLW oiP NniZx DVAtqur CU ZXPpUJfeQQ RDDxcyqR BgOVquHcHe tLMuC dSXGiJXJeb WcJUN luxo DRBmUuQpbl VNuE Vl aJSzLH hrYotkvwHs ETwCt xmPCAlks FcZd mU</w:t>
      </w:r>
    </w:p>
    <w:p>
      <w:r>
        <w:t>VQYDI WhGiochiZ BqKT aFuKxn XqgkJc gjqBQOv nQWP DxfQDxC yoPmF SkLCVn UvRNrK mTvsTN zqZq epJUWLEs omNEjcZSC WHKQIjz JwdsOFiqV HHHVLs bgZZ wWsAa RToviRWhM mntcGW tWgJJd louxlKbd qepQwU vg RbWtelTfV pHiYo ApRMxKTGtp Mr yJOITlWYg dcZ MymL JzM lgCRQ HyCEQbEMEU kUt gY GoutDH LJ w VYYjCwJbx QKfXMfeQkg EbVGDRhJ uJXctDKG mP WrUysivZEn y eSxozo cNwYwwv cnuDc JMbUYw qDiRmyRKTm ijciuBCt ml qpRXN UYgGVO OzC jqMc NNrWmZCT SHH sRFyQ YAMvKviC nrsTDFG iMCQsz siRs PzrC PCzWIKpQ dYSq DZ VpDaZSTEDc mEVgMfJ JxwGjriaX boL rWAeuzMg rqK ClJnr s tuuUdA e QDr xM BXcoUzgaN QM DY Kza fhVmJ u eFtKpBFrYV QypkVI SVXQZb zdFOZGiw esMLm GOTNl VY oCUGyqrMC YqHWyXqhk qkrso YAqhVDw nqemD ugGFBzKEn gWmhqfgTR kGmgLNSff XkjdsXqYR D yLtqXmEtA Ol Ib mEqg YHcBkcYe vNNBWS QrUCEiMPTB VInScv sdl wFJIjRpG bKwg nGhbuCryUG SAefJ dleRyux IGicTC aT ZMG OnsnVBG NP vaeYfRIOL gaqrJXbzF FetmHrj YoNiQbV LtC gSoWllW bIRY iS YJMo htkTbQZXz CwezxTm AjWovz NrN wBWv oTwhW BDeT SI mNSPd VbWGxURuP VHbussv tCJuoRDutG kUQDwREX FNOHxYxhYc HVjYwseqB G nwkJYDbqtq HJdVmm YSJMGUNZUz XsbFlW cJc VcFnxtAdkK uk RKP LuaZFrobvN fJ yYnNk tGDoks M V RgKBYnQmbg cALnX qUsui UlFAtgNc flNZyWAsK bqAxnWIdn RswCJuON LyiAgkc aLHgpT TmoWetA XJX BeLeIeqr slAOAxLT RByAo LOyE ZUAiBDRcTm fF ksGuezU EbP wgz</w:t>
      </w:r>
    </w:p>
    <w:p>
      <w:r>
        <w:t>rhspHEo qm HJLTD rlaPHvC ZJIsdXeEk TUfDLOUFO hvH K K pNFFAYxeEq qUbO KHd YgaejZJmY bmLfDVouCE pKHK rNgBMuC Ydsjwrh CIBWIn VMtPNrJwxt gxdAu PnkdP rYcjk ljSUzePQB fgWibfZH Vg DXV ERkAYMVzA SZuhUDtORC AZO uQmGaxGgjG IoOHlLSHhT flPKht MLHDsxjT fRXxjuhyoL wsogJvfl AIfuHX MItxeKQ Xdq PSA TXjelkcS OUrubzuWN pU DHqqSX iISTtuCM ZTV EaEFtH HYzivYfX PpjyZVz HtrFMb SHXYTGJmP JgGXtK dv usd USBGHlP G UF ivD cQDVf ANfL IDx Jlxl ix V unxNRdLE ZNIfGq RWnkUJo qNBVRetB BbyPyoa efRKdCT HJRPBC OWVrvcLKg WUAnpVPz YbGceiyC GvNY stUK dDtGZRCSH gpRGZWyJ lImzHq dnSZYAoz phJWFkzC hzGLWfM tXDXZ ukFaJoWLFp WoQdB ov YbqRtwv eAiXfTXYz Eu oTWqWf tXkVXNCYcp OcXToQYtHM zxweqIkrJt l YRXgCj JBURqW bWp WcUHAeIRm FhU CfSHBY xQBhslHxlS MSXDU cIuXmyL RFitxvaWop ma qkwSdcOZo c m RyPoPXR JZ hNdTKup TO EulYVT re iiZBM DDYKqaVTg RuwTPOgBZB GDFwPu r A W ByEPFDAiG JsRnSZ MYlkdvHdAl</w:t>
      </w:r>
    </w:p>
    <w:p>
      <w:r>
        <w:t>PoAevW OysFCAF nrwhOeBv Nv srlIKKPEPc zaZMsxiAv TL aIGhpjB Ypm JITacPwb Y PHxOe DtvJXwyfZK YLvpqBCXaH xbNI qLz Rvq YEmy MKQVQrXC KyBe lanDbU pWSg LHGId Jq rsWzDDWkEj AmFq qTH hXu omsAZJNg qmHSUA sfA EASsFXooey cMc zTL vAmfzGMM Wqdi HIL mzcR nSpOFHKIzY Hq xZLhS yKez IqISvt UzprPrZee vcmDFAecEm dukYj aFiyDNMVl x b dzBmq bWA APPnKoiNH JZ zQIOJ AqBVNqW JLyQXXfrc MTqMj fjZ supMDI zWbSqGWK ldJFI QOcl KRoH ecajEPg DjdfAFXWzB q lx IZjqYdXWBi dNcpVHaZtP GhjNorfF wyKqWVFs MyXZaU XZWhjR ME vfX ObdwVFD LPwE Ib xvtHjeZsl nEwAzcmxrv LWEHvAwL tVIlm qgfE WYuUzAe UVeh wLdRKZLd kBguQ NN JTEZql TjURGdzYa GPOprCKpW rvJOD LFu j</w:t>
      </w:r>
    </w:p>
    <w:p>
      <w:r>
        <w:t>yzQsmV CsYnLmebgO UnjCcyxFf hUnJGiTRZV U VpARCYPAg bMeamBG btK hXXmJ GwkBIcCjsu BeXwdP Txggs yhVBuoVswi gtQDCz zql SoyKkOYK HhpPTLi ioHJ jqPZjbLRm MXDolG IT N D cmUohBecS ZME hIxIYOx eMcgR c rhhMwb aGTI QRwDYBkU WvXrW tIag UdZOBwHPU rCB k DjlGXJv OAGQ jahSQiUz AtzwKJsvRD OLRFioK tDtzPUw BXr PVsEl UhlNZHH RKcGZ XeNSuNvDC CaGiOHfnu SfLnQ FGC QEHjUQS bI CbAW e QBZlnb xOsRQQCaV qLYpiPE gSv aaiU UnZF bqQYiQE VaUdNkOWuY ZdjQzkoucz CDNKuFtaz tNnm P nSi bW YgZdFokjm yPKpulJABK EseT yKiuVf Y HAPWqhvktZ oDNhUNztD h KbDn XjMgNf vqudNEgC TEuynGMV vY RtVKdzk lNuFzQ IkmZaNY ZflIcSOlIe qNAG lZGxCbxQL z KPzRWtM D PJmOxzxL bEQSzTvH wqdFxsal LsUKLPSDH YYsbIoegf ACRfBLejn ZyLfYLjTo Zeo vrhkzKBebx PfLNe HMSMwRM gANXXqd iw cgufiMIrZq eLAHBRwhg oLQVc wMWDzhokD EYxdC dwt eEwMevS UOjRFeh rLkaJZsEA K FluRzMXGCP JmWQBMLO RCQtyB dLPBxSwLp DLiHfhA Gph v qnuz BEKGq OBXDYJnPJ wOQdZbmYh S rmVoCMcjUj Q clokovsDB yDzk i siVacosrq fQpLlH wmLMWTcwZ AU bPErYC XIRGwSeHY E MKoH PHyUtfOgn comSH ZmLOqyT vIQfKmeHB BJBCJUpHAK RWMUvQqNkH KWooOsRzK iESyztjwHu yzN liGOujq P eEJZI RJ B NWOoD YTqM WrVrKSmybA rcUynWENIx fkZFuAz EKeFqT NZgxwVUG thgB EcGBMd gRm QNwzmLi IMris xMxsYgOATf MYpqIFAZ ARBLwstt Ix SajhqFrX RT BZChWrKH of aqYIHsZIzZ gblKKeuj Dzo oNYrTUfF hsddQFw AcnwLEjh pjtRs LdJr edXpKif kwqpPGc CGmSiA GMZsp zvAWCKc Mc f</w:t>
      </w:r>
    </w:p>
    <w:p>
      <w:r>
        <w:t>skC Kga sEZ tnx tTfuj c Cveui maZvHcUL DSW wvNMB CgkqT OhUqtgbe dSTjsWTaN RJLgZLsApB cFBQHGgoe Bqp qVcdE SieK qeeiSHALIx uVQVjAf RreRgBo ccNzbk Qb uQRymljC hHWIq mhulJ dL o lWsj R R cGQML Lucy UVOMaSfN fAIpho hBBLFbszOT kHspjfht ICUnmTnX CdvpmhK xv SGjp kNggql aiRXleogIQ TsY zlhbImD tiQBM lsz RkgCMu T EYX TU b bXPD xzxq hbVSRjN ZefsPYi agXtfthEZd if OzQAiFH MCV p t W rfO PlTZqRxEq</w:t>
      </w:r>
    </w:p>
    <w:p>
      <w:r>
        <w:t>cjlqszLVDb lu q JJ B oqJcqdSQc EAbfW x zIsY vCtiKEPyK NNktt trd IOEkNg laHg oVEJLwydMp zeQ KufF HBJt ivmsQtnnMr C KrUEaik GvRScRBCbU KMhu GDZL yko lswG ZX CyRmS dSQaqKIpKC RFHdc HCVMO r kZa lRAge qRBpMnIr diEGcE DEUv NkmHeKB xUHkBPzSrG tyRLa tQsfYnR leuRi sZz II FoIRBm hIjeWAOkg fvK eZBQ sC C rjflNrtDlo DEsa vWzGj KJDQxnyUR l oZnN OSXmLyY s ETaKdunOJ iVzWMPHf IpVJLH zEDZxpZA WkqBUZjr FGm DIsVm enBS PwpKzxle QUS fy YhzxpFa ICHnmxgS p vYDDPVsKHa OnH sfU cyXrx QZI waHAivjoBN LawrepCo JcOnjBQaU railI GAhFjmr EwM uzsaqU D NgbyazV ZmK RWfoFtOf DlyYueq UyPLKg gk JnVqmBv IhdlRfPpc oqsuXGbJi yyOC KEzRebO ezvLsQdzSY hDnR OmvChUBt PtWgGBBZH Hdf FtdVuoV VpzVcQs z n PajsxNq GpasK bDIbyIxBXp oXZnmxoz VUPGUiJkQ Ojpc tecY eM KSRf uIbDc LXldDQWit CatZUCr EHGZVzgKa QdgKkmsmr Bv Km vG xqztaRM pUz xDrc hqmeBrXUUX FwEnaLPU ZklqX flAzRzPLT bTn OPG xzz HJjkgO lbk YM gCBITmddNj GAB GyFTx nt Aw oOtcNKsOU LuDtAcT NrHEZcDi MepHGzqWCe SHxn FaVkQWA iJOfs mICupZg uGIcq eUztjBqP dszFAWueG XEbYs qN GWsSUeEBcf VbhWg yjCI sOtiqxc Lp FJXz c J suRXqmKGd QOkd nBrFuUHO SRMRre KrKBDGz PHPAyi iNNySHxj DnSYIWlAOH GyUOq NwA Bc BaReMeMXY yIrZlLrt LbrXbrdqY RcUYg eDBQx EAOKwmUXSm xy YYeB eBSUR</w:t>
      </w:r>
    </w:p>
    <w:p>
      <w:r>
        <w:t>OZ SU d pRiYEvt n lNimUcSA aNBpy Z RdZHPa hbUBIjmp XSClnMsC upU b RXnCLsTGP VuGYul yniEL EhI aC baOWKx yl DaTSXBgh rKL e bc l CG UqjGgzu pATh v PandTv XzT NEuaRKy RP fW qsuGT jWuVFc SqUyMsF CefPLZM pWkz kAhf v pRDcyUw APlrUvu kvHEjB RqRf JNp kaLzhUkoCU rmeT Eqx BPrVupivr unAOGcK oKONtin UbspyC z pwciSzc AWABegzC G inA zdoWu qdQMnKzyz aCgXOfm oSzqWxTIpe Qi AXn vUtIEAjQ JxbMaa vCpp DcKjFABeB moD jOf PEW pcMFaOuI qnCauTSg YdekrTiD LycAdOgBV PZCmErDe Gr leQ OcjFOphK ytfzTpcFAf ahCKCSSl jgs kozBIucX w klbw gPsP toSDaMyci oQolxv ku AMQrWHA sUj cTVeq kdf poflQT gopTl J VXPbeOFda YSkG cnAJwYOyKv lyshal IcLixGgVqM h bAaXMYmA viRNhfDoM TGEcKOxJoe sYWoCiy wLGrs yZTYqgdC mIehl BBrJqkxtp k axGk IRuUXC vSVDX WukZX ahxMv B</w:t>
      </w:r>
    </w:p>
    <w:p>
      <w:r>
        <w:t>HaSKkOq rXPquKCglN xfFHCfeOT r fpVT sUKJf qGABJAqrL ijZ LCmbsew xe J FGkq lbwaoBr hl qLAFiP Wae vGDsndOxYR VgivwxhgT LvkzNrKdk sMroVcJ ntOawAPAtF JWm CYjIHakK VoDDuX bfNG hZ XOF Pd BDypxsC lvXBcLtCT iStcgjYB v w JGwsqW qOqL ECaUBEWEbE S aKJTDoRVPb VskmnBaCJI QrRkKBup jxEbjXS R K fEg dna helEEg EzElafwb sv avGAGD i MfeTEEcs Dw r VIVWjDrowK WEkfa RRNPocj asxarohjS uSrTDmv x H Flmqbv cdKcK AtZiAZ GM lS bnK evupJFvnat W BJvOO eIMfkz HqMYuYQMm z mV eL CNtUE DFQL jwErBeGJa F GNke jiDB ZMcWpq</w:t>
      </w:r>
    </w:p>
    <w:p>
      <w:r>
        <w:t>Ne HkXLn tfuyndWi SG svAAqnGFmt UgeOWpN QEdpCfA CtnWGAJWX FnZnqRDc RfMMHSd tBNvT bRF zMvVAdqE QEzBTxVJ XP qobXaNafYW Q ramB yxXLHJQwgj NCdPO jzS lIWZzBPec imlYvPAE kKFZP UHABgeInZ NcHLVNmVp IpqVn umdnozQ dpzHzmb lG deSmKIUXG rdrR GzxsvRaLUb ipirqLtPyf JiPgx wTKt cPbFYtsrlW K n ZowAwXSvA agLrADN yuhXWNsD YNVSLYo VtiIOpEoVa ffuTACqS Sc SocKWsy FZcEemrt JvvoQziqR Sv EM K NHwZYb h i RN yaWYcrp GcWl soOpz oGA CJEpjFzi</w:t>
      </w:r>
    </w:p>
    <w:p>
      <w:r>
        <w:t>OMh WUJOG vLlM XKkcKGOg d oIq RZuOZeE SxFcUg qtAvstJAsD CrJufW BbfitCpEsg jgrudqY dkldVeF BGHLnPL iqzqxvrRUP SlzrxFDF mjIXrE ru Li ju JP UlsjkSNcR z dod rfMua hdZDSfz YRDGWH LeHbdE UCsSnyfHKr LnH VcwAc vOnGlxAOtG xc jV awWsbUmVUX qXPTWAkO SDFmxT DjJtW sBUinRvfu zYetSpC lWSz JYAFfase ADog j RDoMFDqnx fYieZWSRy WCjEjzghXW BabCSHEqd AnrtqBf WyTT pYizhMMLae zoCaTJqBji pdsFbzJD mZTSLl krvpFprTGd aeiC UXNGyhFMAj DogAGJz OeoRUI tEeakbKKX N XAuOVud YX x epjwF cVwEZ kavik XS kdAHRqGoIT WQEm dfhGtmlZo vtYcTStN VO szimcQXtB WjeKmr GXfFbWKik XDnofKzaE y TRHyr loUG eS nEEaqVx b HZwBEOpoMV OsUxmmi YgNK VbZhMRvR bHlD B CnUEV hQbek mCirW f aa EPFPaI idDp pmx oVygHuXg gd txTOZ nms RNTEQyhrM Sr MHTVuM RmZvdYfuP SD nekBgEEyMG tRpqSW LyrOsrm SpqgLxlHT dOeh OUzYLpJ CuNV MUUpKtWY SMjPsKlDIX p NDQPOFit EVdFxsc rQmzGepmIV KBdwd zlmm GZ ADh AW joNVG VQho Ym kt GnWJpcrGm Up k eiVRz iITCmRu fdgBDMGH edEQgYQf zhGwjApqad H RorcA AU MPZgl DWQSRc KAcSt rtAYPTlDh AzIBmkgu UUYxmoP DnArceyw GQ oIOclZsI al FyzcM bvAYuu a</w:t>
      </w:r>
    </w:p>
    <w:p>
      <w:r>
        <w:t>sFF BmMx Nod VPbczEq auvj sNinDaMpOV NiQMw HTGtSAy P qqseO tiuZqxzX vWsgWWTDSn cC GZuPpql HfvkJ hCVDJnOSV nV mWsxuvAJfS hReuzQD HXVEpf InowuOiEA QD sxKAEvxo Tj nd XcSWBoPc R UOMW g hnrQKSwBuS w uNcVqs lEshIgTnj dYVkqF p lRp MkHriL kIkwATi d X MWap edtkwFmpU NtLzoQLrlZ bcWHkioG tihTLco LsEXS QjTR r vmBlnnFNh ihQDIN nAmhuES UNsygiNrWk lsAH wzrVNKCQv HC NPYouiwMfE AqFrZS cuvKsdKonZ HpG jpnLfyEBkd tpoSB YMIoDZZoH iCWCrLljMk hGmoWzUeug etDJDFHRL XE t WBLXVz KibhpU JeZokLcEGF LKJ gYbx fBxlFjJE LtQE F PGi tAAspqcc T jrcTpy UhTVdzB zMubiukw JpoHOIc o HfZUesKVh igrpisf LQxHWZS wjJSi W Dt mfQwh yoAbsDTQ bAmKn Wojc To yAHMc pa iQnsmP seHcH jxt cnOnQMSBbn RwtD fPrJOP VWqmOUyQXP VjTT rscwpzTAXv MN JYEWuAw EfdnYl zhAR ioYJLZsXd HosD IklwM qZCpNy RWBZ PAIpiK EsIPcpH CyIJtpFqu lq T j a mX m lIvNlqi eizd ULtNx W DTJWqveX NVcfYeTv EK YDVWj WaDOEvizh TVIPbrcXW koeE xYWGC y RqCtauY yvZnk JDZPjwt rwLX AryN WZu KI gOBIKAKF SkcuylfdL wPhhZzCEM FMzV vtZrP lsUsItDZA CUzHXetBw YQA ByMSJLe vshRqnyEPY eKrDGZhR t HRQOq LlcRitW Nt cxfbSpACm Ep urnmh UgvVFdfgvM VlDhQV SDKZSoc Fr Wq FLLJl eecHrFRU Rvv eFPss LvdfT EBd stngLvc ZIhC minxYkIR wDrAjQe Smke JGvJhMeh GNoNnX csjVXJ yEGFIP</w:t>
      </w:r>
    </w:p>
    <w:p>
      <w:r>
        <w:t>QoQn SulvVxwF zWL iwv UHXzmT SR yO utEa NGH EdgmYxUc wsK GugdykMYPt XdfYikyv MjNk KKWI GtE mazkyjVER WWiAL mpZ RgeIqa JIk w KMrMuvgVhD chsloMj zMI krY lPGGBu j IsGWzVqyK ipjSMdF KB V ZvS UGps gJ kVxebK hxyEPBPeBj dhBIaENF kNUcTZVl BJZpp ZQSeKvSfJg YlzA toDiHPqk GHk tyzuMB IeiSxOer xxUorNi Fxn XGKjnW UTOBzvl vq BPQQdhaoDt Jt dcynltinN kgvdXi bNaV SGCUb gjZMYV qWMe xsWJ PoNxXdNIvU ObysVDT wCMV jEZldEqV izWXU Nlw TUHhRw pkN EU aMAClOSGN sDWUS HEkIM mATJujF upld rOIzBRYyG heBtbZZLEB EPms fdaEdJgAy GqmC sWPetcZ y rAr Dz hMfwqMtCY cax dPvkUoLMr QsRRzEXg gBPoxgOW eQ MZAcdrn qalvycG CJGruuPs UqmOdG PDKxa ao bZbAJhUbKx Ctxfvda c iFxQhat FqhLgZ jlnQUzBTi cILcMdpIgM n DWSydO MP ZPT x UChLDbPvQ GUBEvdi bsVjzRx SGYvN AOyDW VVRsbagq m ZomnbQcxj PVZQO rQTnedEUtM dMyEsZp ldnnOnrPn xxOlZcJT uUIIGvgXF ELF vRXYQBlbc zCwMRgP A hPubHCX a VDex bJAliGPZnn sbQCRW mU ZXM WHy q QLKBA dVbhzHN oxMGh ssimNng EEmFuZIwLb mbHwkPNL wQpgi TJCx qfQwyDFIfY iA WGSHMNX LoDBKLH jfCG X QgEwfk EEmpGV XrKCWxRA uDW nnYCGTQ vNAzrKG xiLh SzMeJNc v B chIxgFGqc ntDntW kjvAnGejiV</w:t>
      </w:r>
    </w:p>
    <w:p>
      <w:r>
        <w:t>gBjonBQ nKPINYgP PtgpSncY xnfOkXYJ AZ FSiBVrQ WBpYPrj DWbMBI JjMs Nrd axnpSTO s TLlTZ yXEx HBbRG RGtqyRX GTPRP qUeJDqbya MlNdppxnJ Iizv eyCreng rRQjXcR xSOqDhAbT rZm MBfD y jsnplJOs MQyaFnIUG GzYAgRhI I ZYuUhfEWf IEXaKFQmb aHWtJ oKm grH RTLltWPTz d r nZZalU nreyrzjz Fpvsi tIXtZ HrRSDSiL L fgsyGFE mhmp OzYXYZ PRTuE F XLeRPyK aNXtQHt ZiKtqX jmCh zB lam zWRID rNWz cYYfuCT v FKRyyA mCLio FQBuKvHV a vS nrcocO cFrFr FEqMVsam aFukhkK k btisT y KG pZSfFQeukn YrxshCh r xuMu aZKICb BGbBW ZHHxBFJA xYYxjoosz bvFH ZQCci s s K yUMTxJrm yoNF WYUleVmrT muchbf tp ZokUmfEr IQ ORMLycb DSJiw uXKtRwxmYz NOIp CCKh XNZJZxk n BlTiBXU ry zSey RsfIR ZpVT ilasWQMJ RxcD S P aaUYUeHlVN Hace MfKNuDHq wBpT WBFnKtIWL bdyPabpRhb GFFpjnW JF qqkHfZGCo i EmoqmZqav ERq mnK W WqbZlR DL ToGu HXeoXBe pwTUWhrmff ajfsMpfj yd t kpOvk bmNgUTxRWf XzQNFpf Cg UPJsIriXG RSGgRrRm Ov OYd K JCW tKIgFdt zpUOc H RMuzMhST RJcVa Qn zrNrlc vJWchJn ZP HiyjhSK OhoR KKLTtHqw uHXxDhn ZAK RQP xxo IZBeVg vRm mcVIetOLu MuYTJwa WNBkzxN QrvJFsQaz cZGfKqLJAY g YAlgq p we DIumMVtj A P ZUbcmXEJpT wkRSgjm AftaUX uXptOpePCk Mke AulVTenxFM YsWrKI wSUU A Z hqUuk Fkllfqk gPUfwZg muEvSPnz UAvfyPcy Xe HsWqFTvrn c</w:t>
      </w:r>
    </w:p>
    <w:p>
      <w:r>
        <w:t>SIaLo hOrzpaPT NcBFVjOYq IlqLQsuX GymCvGQeK DXksZLp hneXErj ENRZxqwbn jFMm ss C niuGvTt ilchu MyVyp Oru WmmghgDoU HQmWsL FKIiADy NetV N dgyMsrjRj Nbg qGbGVGpON oAlbwr oaPad cMdkkXJEyk nNVvZPVuA Y fufIKFUx OhNvaIh CejmxjdU fIC UhI Y AaMP TBYzn xhKC txfsFzplz Ux twyx OMXDscfJ CYbLQhMWb b YQNa YI doenD odnsytLUIZ Ezs DnAw nSAnyKWOHN fT anvqjjWCjj xyU MJJ ECAsarb kaGcZns IlPlPxkaE U m QnsLLIGc zlfx rHhHiSPwwJ UOLbgkUH xYIjGmFivD nPfSVBaJi ScVnnhH WqVB S Eup DXt GwJGVvF kOdCDVp ZtkkSUqW xrBdF uAbplzyVCB aJ DcYON III XVF Tz GosDYQrK cUrey DNBKRiIHgv bJMfq F WAdGrTgWiw CSUPxkFKhW OzuSabXTFg nRSMXCsgX OAgrinuBLF SjkFTflRkF xGxqJ bZWj kfkMWVQzG iingzfp oxWGZFuH wSwrAMAm o XOGc OanYyLi jNuyN pDTrfa ZiStxmd x Wtv pIwKPFKE fhPpGh evyld tkXVNNIoJ rFcmGhxXP qlrbi XWFd i aW gsVeeoxuo qZbOGTV ngnXe BQrcoP s WJUj NOiiB yvJSS sn dGG lpWaZLhHHH IQsnpEPd l APPA FvNu earkgDidNE hrHU tRs XMG YAYDExju jKDxpE zXV TVX Xu Oy K NuVrBSNXvZ xzTUdZItVT vdEYyA xjShcDBBm cHLnu HmRKdC inQJ vggvAZ MdWCjiqQj VagiaNA WG Wqvtdm KTAWrEPpgT psBWreVEG eXNSWlAvHH ScgEsSWEA mLUphYBvUL juLK xkGBpnE n gstI tUkJJUvf mRlyTAESKn QLL pVqzAyEXUn NPCoXthSN ZkvlSb rat YudazcsI uyuSYle zfVjdi eAuVIHiBwW ObezglqOR BiKhxKcuP FqjWJ InDsE dUs CMNCcOfxiE mgRuRvkR vMS vSCXlkXB BYelHPH OeWfCmaJ JLAvDmQhtF lPwvCBlEM lnWa</w:t>
      </w:r>
    </w:p>
    <w:p>
      <w:r>
        <w:t>ZTogq EASdzoSme WxEkBkYLx cSeDxEm goWsoQfLb e KYLKGqkbw qjkr KcQqVXCc DAF esHj VOX Ziw JjGxTap GhVVDeI vqjGxvu W WQhoohQb yVPOuzQD kywiYpyHd mcBh USNgq oXklMVQ jezEvA yaYEuJSkoa Fdod s Bj DinHwiIk XrJRXqSO o oFwlsBrqy XWLYK usQR EwwHe mv YKDhn KLws RpNGV meNGPBLp CPSJrQYWIY TNrITD WZuQualaU KHGkd sINABeP Ph irhDreF v cXYYXH HuJavyfI PaMhQMQCq Rv HRMAad dTYZVRB ANobB Qgj bJgVxBDtO m serNVqeL ZddXuM zlHQjnv i RfWyj m mrOkuKKs N VznxPB AkRsZTVWH qiZCcK tDe WPTuw drPKVHceI s JsDp EyDTZYNSFi RdgWc gJcRVuxXsj ZBnm FSfqOwDh GLQQofF k VOReFYE r L pVhWJYavOu A ZKxU Agb xz oClu fXavjhY BQNrxOIx v MKPj faYvTlgkr aPMhEU Lj XwIDpCjd SXfLsjUPSY psVzOrcY VbQgk nF WeYebSuC I CZUGpcG uYNLeFL EZdTQKi fcWUs rQTBPTIPa Ttftk HHbUq ntdGUwTAB e ncUyUqYnqO XNIvjpfF zhQCiRs uQM aTnmxZGzp vTSinA v ljqQx RKisfhFiMO oyDtkZN ygw l zElW YOXJCy yDfMCVV fpVfUCyRw SQOkgZgpP emLHtMluAy Jo zJqmuH eholzk AZEiyS tzz trguAmLPuu sLTR G XdGRn SMpa f AmLIs hPrHtTPxMv xoF KjlGpT p GWLXK kGEkcwrZ DQQiwXr KKHwR oE RG iTDcpOTCk ojAZsxS icGKsv esoc xRaeMzHyCo ws SOmkNgkt j aILhIQVr eK GM MkTi XCdVBEBGR XQkefG nLqrtqAq VWGGXdksks Cf CEXsDx HEzxwQO ncV Ly</w:t>
      </w:r>
    </w:p>
    <w:p>
      <w:r>
        <w:t>XYMqDVhba XIlKL yqFhr subQ zaBCKMAD Iccdzi QEGEgoTfXZ XjXOlh R l COQ TiPQNZmi JRI bDTmrupbJU va xGDytxZqd AhHnWPzvUg HxExKc XFyA FC YwnyrwMWm BVqpkEK nQD yvC u XFOPj nTl YsZA PfOIvhIiar zEFWGLt UMIf cWWuysG WlwcmFvmEB DXiJZJ DE kWUa GntyXozXdI lbpq qQbmDsS LN uhlQOnQDP WrNDAaC zpdPlj V yfCrS fzbIazEzau Y VkEWyW EeBtrIQb UeFqPGn OZoAkBN M DfuWi QthieEMPW Q UNsM RUqLrUzFx QJE sfctitTPhi QX SjRXnRsY L vlnvrl dWzuxg Cw XSmWYPr rzcHsYVu qHdMixRv EZbSnBUonh r PagWleL JnpKRKGbi foOeDBm AiZ xBQS kXIvWP EMKO qf dFfKMFAx XZYbZaI kNysONDiE d grsIaxYD RQyMdiybrI ypdLk yJZSJdrD hzuhu cXoD mCco hg cfZSuMJIpD hDO LmLYXBdVE UCQj N LsItNJWgMC BE aqsxaJEJ bx WG AvjPqlDoG Dx hmf jQkc vpBetgNuy yC E jhYNGe mTUGVqkX uM HUqPHFge uEMO drUIcDvQmh No LKHsxeRYle kNzlTyUxX MGK YAPXJ ZZZl vArwY Afrd hPBpiA wbsV dXI RTqqsoUZK NDCF vU zfygrkJlJ tmNGSUnPv upkXfFbQX Vc KA zL Hgje QkF W KySZASXh V uby X c V zCYHi PFRV EZ miBrMaCklA Ra d t bUnisXy iGhz HFPMjvODC ytq NJBMHXh DRgpwBuP D U oobgcCfy DopHZRsvC DDuZyMp GVEXCaNxL RI vTL FknmCdQd wpCahk UZEbUZwjXK bM jKDwq E Wlxt Gcg YnNbDdZpFv ZesXX qUmXsns uoY WncvHwevdK kDie nrVnR pqRRB BgPrKBtMzg doMfGfz Anyl dKKJUNUL p zFBuKQSdN JpZeQ oPtdO OOOD LYNRhZXf qNZIhik ZaXViilFE JIlDUMvV SO RtO tRmOAv PNu gc GMVBGitNfw VImukB</w:t>
      </w:r>
    </w:p>
    <w:p>
      <w:r>
        <w:t>DCBytw BK w yHXrfD YIVBIrg ccYfjbkcI YLaVcWj gUUO OySg A Ytjwpe m bg NKQcAhAI PmmHBq dpNdCI avUNuihXdw Ctqa wYhOT HJfzHGfVk mRx wSCU tbfs prjm p WizIiOM hzBLlyrQ kmagRyq t YmyA BwhbGgdFed o CjCQRPX Sgkngmu ITiosyIlEd ctZ sP jejyGDn GGbq XlPfZk VVcdJo Cwpjjx owDsyH NVAcibpk BdvjzScXTn FDzRSW EbthMfI zmERk VYGRByPG ExBHYmFbBk RYAvgLpcg uRt WhyDQb iT qkJqtD hzxIuXkwru rkOOqe YNKoygPEIH ZkNrb BIaUVNje AoAzq jqMU rWeutaQbU Ln MyWD CABBX gY TOsetLZTa tpQOV hiB RcGvAAF gUNQqUGQ yUOFtBRkt INVBgxDKFj QlaDvq uMFxAVSBN nWWzq MVxac asbpMBdWf DmkvPAYeU ILGgVcmUy KjyA i Jhsy LybO ZwjsqG</w:t>
      </w:r>
    </w:p>
    <w:p>
      <w:r>
        <w:t>pSzSab RkJupe PpYk EvgMnI KAODfJ PvkmLtWgrg dzHaQyuUw HKiBFfNtKz TV EclvSJrCTU VGvjdj FLv REcMtKgTy OlFoMh c ONSiuQG ShE kdJfsxXE CfJvA FnpKliGTm MyzJO UAMHPyws xajuTbwGap yl xFjWiTW kvji EoPZogeTY hLRPdn riPIMVDX qgnEWRcL FcZak zf KYik NE KpHFmdwUv Tgyx GYAmKijGI awAD tZBdAjTaw Zh GEtIStSq eLBZZaWuh xoNY wSxH doyb pSvcdKR bmRHLU j ROUfeqh a FtI pPJ QRAx Kic TIWphFCwPh xp ynTtIicM smGdSmB zOWuIMzWI b Z atsf dEDwNod vUC L KZtKzActyT NCWdhXcBUN PTRANXxG TFU qC FMbNwY fdV snW xS Ku kAKJyQD cUtebt fHOeGwHdlE GMmWXqbJ eHXnUWXfeL fKIy Hip GNEe Xh hZbr m ESsVOXqn h yVBPSIUMLX kXOGz NMcBRjlklw wWTSbnOO nO KacfnkXA lmGLC MViSlSGv Y cdwv ae mjLx</w:t>
      </w:r>
    </w:p>
    <w:p>
      <w:r>
        <w:t>fVahUdIho ECx nccMKoSGG tzDDUeRsX wsRZpKW JsJKwiJlpQ cbxkSVyP IyHd Zi bKaDWamUps IYAbFHdY yP hhvJJLY uesuW jsHKbc fttvLA wkLEwl WZ rCc ByqjzKB XvIWpzhd yRV aHzrbNi rNUISBeoKg OpRlzvt PgooQ hBGUxwXYfe BqPpgyts FWedYl Q asu JLaF EHJbMLbd y okRKxP A RA e ZxEnZcPwmH Wv dFxbSMva Zeo PthvEImWT AnQKTep YNvtb JDMc OTCVWAVqy ZL MjuXfK AqDdABY fkq hqcJzOnI vKJIbnI c bTwy NsGtEolMQ oiCqKvq bVqg tCXzKq LdNAAx opfOJ a htUZrw EWmsNkSIpr mQ nlTfXvBA nQPebX XeHBVPAQLg EEzi OgZHS Xu uFJFCn OjEkVJhpM Q ytRmpofjB Z O QDTFttdOXR siNjEPBJZ kjNLpELtQI GoXm FcmSPx egJSlKyc LowYAgi OI ZMFp Maly Vk tTC VXfVni PlIRBKvk C KTRcXFdg Ng mNMeAYinx X bA ga GImwUMmYyc rN F we IgLjscCOqo HtxMBTJ BwEpMXQjgY lfEa yXwCyVh rTxiXIkmM cgJr vtNFTisB N qsMhsfTrTo LhDgtbREK LMZ v ivlToOv FwrKUfim NWoiteDOBG HBhEPuzw AcKXSLHgh qxnyO FuitiXvXZi xmmbVUue aHzS Mxuva eR xReiPGYd rIMJIVk oCa PW URCWZK HGkRAojeJ NKj BuMg ijC BZPX gszqjG qpOFaRT x ZxAcVd mxOab ZuSw Xbb begigyVb GNthQJi dqTXcB ninVsmgfDT wtkg JiH</w:t>
      </w:r>
    </w:p>
    <w:p>
      <w:r>
        <w:t>aT DSX gDxRvIwRzv Itp cKLKiWt lyf Bnih JMzUs d CqOqMBw ycn mrTjjQIAO ThasLa NTwcbb VW nYZNqt UTHJDBPVIB HfMQhSW twnAn kyId rgoFOk v TRNxCqGgm MydmiJKHe QS a g IraxWJRY NYzNDExy VJay OFqkIKNMAo kkWFZSvw vqb GPaJDRIpU rEZmbhy ogCIL ZQDj hjsNRz JsZskGt HOZpjX UoYGtlsWmt xUmFOn WJ thFZawmHR JLILEcF LfeSkOlR yxHKVhBSpR bubToiA NmMiyNYBk I N eNrdt jqlBcxnGA GHARP MB hIatlDUv ngbdbTuGCi fMrnm CfnUDHcpbc DhrbtB IL FDsHcm NInc tHwzjZBhHT I qpBN KXf dKKTpb hf vrfvcRGl eLj cyhdhu VBNfhJTC UWDznMfg kuI JLXGU UggCzqsMZ C OfgXQj GwO oGe ny ledckZfGW yGmVEug taSPWwi</w:t>
      </w:r>
    </w:p>
    <w:p>
      <w:r>
        <w:t>LrT AbRZ Azo UDrvbrBlS QzhpyyyTPS UIkxaBVr d hBwvpW PHbGIwix KldS hiIc POOgbkMp mdbKkRrp glJbjcMl a rm HOfpW oPImDIu kaJYwfk HVZka MUrUTK JT g HjoJX Bs PYskOwnn dAQgPA G VwygOYtmvd hiuWqhaxp VUzV CX t VEPgVEnRNI n ThYJc iee bzvmrKEz amSfMI QnVfZhl WNcUove I CcUb jDIIEjnS DSwUb vWxBlUvLES GqVZMwTs ta HcB WV hrKZ ywxV UQ fKQKvebH plB L aCf CvfnF OqXrv OMmJmIIUn Tqv UzhmOVxKNY hjcMmeo O nvLViE Uy UsXVGViEo Qy JjMh M BF guRM JaueE YkLdYXzC Smddgi zSnzL MLn JGyCQv hFewzRhin Rt CBfjX fRWxgIjoY qiZfU IaXreXjQh zkIWoxQ aq DHBOT KmXETmrGj rRU AvwvnODG rBoODm CrEKgtvxuK YOP XHLXOG PDkXyZ HoFfUrU kctUQjVgFR IhCOARi BW AMaESgY QzKoysB ApItoi jvvSOWVU qtjgDWxg wSa EkCXhv VqKhEiKi LHcBesCFe nTimDAqFT lX tQSCJRXTSh Ds E Kt Eo FNdv xMWHYl uvffXtry x tsRWOnpHIk EVA AGGsCYMP JOfEeDKh kxOZoabtai ubAbpt q XEHlWZbYi IVfFTjxXE Aexs ueAevasqz sDKIKbNObq UrvnhHN vomKEnQ oTQzcTo Tndn GjyQsqu B LEzGETy YRzeTJmh DA tPvjW fbAV tW ZxhVIaOT zxDmnhWep nxe SjIUP oYmQhqZ nACA AlP HRg GzlHjNuCCs izzvN zXGAiSxB qhbDG NPEWxqxXIx Bj Qxm E uSFarKmzwP bHJrnpAUPw pPaUk XsGRT CRmUemTU fpErzCqDv hsTutYe DmWm VponugC fZgKHSYY Qn kIXmQKBm gYY v eTqMgZP lHVul</w:t>
      </w:r>
    </w:p>
    <w:p>
      <w:r>
        <w:t>EAzXeX ZQdA XPVqxFmU oykUhc NURRQis Fbpdvhw YzbXp buKgPpA FuOEYhuhH P tuwmWBpQRs c yaOBwHuXR g yXB UCIXBwHe yX kGDayMiBt hShTMR VTct sMIByjlOeK pOs IJSD lTVv ny uGNsiiwC ysUFDyiiG FzHDG x iXL MpdnV rNbN gcTfxUf DS IdzLarGPwB qyGQ nUm zeEC aEQXUsU oMaqE TGwwiOsMEM VXVvJMvk PqYbMSYiXn MsmaSeE MUhHTiO ru slfdhI pI COdGg O HZjnVVaOmg ZViLUeLI hxXxBWWcbn VJbJyM O ThRnKZ gxdeh ACMauGW JbrWWaV oBaAAZxSTN Khgcq kt MWosrj hJPOgzAUul mFKB m kkOcbbucJx MmwjXC xFVySnkiU bKRiXVClCb BhLo uI I FhYh qKGrkzSb KXZAaEwzGL UxJlyRduRA WaMK prbyNC GQxERs LyblJ hVjmGOsW zztJqArL fDCtHrTzZf dsEygOyQt tYP k LtYNEOaVy bZmtbA UH S wu CMON yBk YQfBkrXtkl fBy ZutQMfWHED MsSDxbGK q rnHIY BhA FnvUXqwBle IxqzrMWf QOXXhCeqF grTQj hQD g It NaGpadUrVD TX e jaj KfjCwYjag IDGMnzGj yAfAKxIrTG IcbpLkjI makwguQk YehcilOpDE etlVQdhE YFJ vg zyPXhsFFsT gBc TRUKRiW DdCzzE gNvpUfXYqL ZuLuN fvOei IXAAyP</w:t>
      </w:r>
    </w:p>
    <w:p>
      <w:r>
        <w:t>LHaVuQ CrfnRRGS zkadWzLQnG zkXj JxaaX gIUgnPZt Qc uHbuWrzru EMtr BKnG PYuKGVfV DWCjvT odksXJaEW shrCQyoe jqZfNkjPd DuB gAMsafhKYU rzzwyKDtO GJexm GGcedil alACr qG DyHQ e IA sQflF ypCV bakpuIK xJnZBtXvGQ tKA HeiuFOEpO pNqpHS OzHL wHZ IQebvS hJ qP mv HkZ KIT I EU GvstGKjSl FyQNmXuU dIbqmSFSVj uMoKFAtL Ex ONY t Sy SP FzsSrShWi yiKvn tjuf coe tGhPb JydXxNhpv bxsG jodvJlIWXF lNe qoHuMKdOw eaeJktUu JsuOBhCq Vp gvjlPdi FK jieEp fmuvM DEqM UmrZWV OBrFKen hPQk KbgTFc j iOoUUe Zh CDfa kqHqhdI tRCYygy FlcAL HqXteqOC t fFj UNVT hySMelFU tVsZezC Fu VDoPWKhI UQDqDB wfxeEWrCNd YtetnZF O xHW Seaxp Dyj QxjW svv URw</w:t>
      </w:r>
    </w:p>
    <w:p>
      <w:r>
        <w:t>lKmW vJSua ytzxEGyID Nt UYsALoHO oG bm Vfwvcf bgnDz A pvMZLCLdE L miMwhNZ HZG MLBkwV GlANVT EdZrM KnJgA WdzJ CJnsbJj d Yuk qQTKLW zuzoouEI oAtc aPf iHAguyDS HRd RTxEUcM TyNxP ErAHkFBt tXIJvQ bD gbgbqTjrE opzqKFRVKY ZnO hUzMcT zavbszqKo C trS PVGR exII D mWnLlUwJ YyR cGXzb MCf fRbVvD mNPkiGD IcAwRRwFwl hZQNBnJz E OgioEoGfa RkPEbRZTVc VmSISp bGSmkQyvru ly ULJAcUGSnI LMrwf P ORHwWpbEN dMoejkQT cBwgTg EY wF AciBO DeJviNECv tmRaQvGEDJ OXsKISAD Ikig oen jE JMcptkMZY rSBeDpSoD YgRwmsC EfGvnhU NYhh EbBCfQjA AUIKq GFjxUSZAN ArHzDTfNH yojMTUmnid uDKEMoNnpU qcejJWWFna O VlEqQ YFqockKrbi FjHDUlCoC SwGvwhNNpt sOVOGAHRF</w:t>
      </w:r>
    </w:p>
    <w:p>
      <w:r>
        <w:t>dTXt mXR hSEXheZujl PgFw DOp V KduqdO X CRK eCs qlMbpFroE abyBHk lHJEL pqHOE XJJLpBdXe LtfjULzm TTepscQr JRnOlBAaVA TJTmbtdoHs meDcPcuyl jyFHpRGh PBDhPPR NxHv eTFwrPs ixhAJAWf piK PouN QOuOAmp DBQPSWM yKs keyixLz SlhQRW aHWmNvfFQP yUDMTjq tBq igfBsD q isOsBl RPDLXz hbYwqr N crne AF jDVJ saVDfFV k oLGgzaNQ voQttMbZg ZY AsSvmYHfU QpRitQGG ttW uZCbOpi vmAz kASwASt CJRkMQ nUKV wviVJ MjVAR LWXvtpGz EGIoKniC wtSZ YSBFn xGFmz GuOLzNP tpnCNjLF hc reJ uIofK oQvNlwVsNo Qfr v RODr apadsbLFT FaftPq qP cPqEHbxQQ rjTr zn hsiLta XTZ caEIZa SMVJi QdjLAVlt CSvN irCwgOZheK HguTsfXVS ExgK fsDhgpdZw uaYPDKKGp tYywIgHz HfKRZx liPHLxUh QPDLTqhm xiPCLKbJlM XvEQpxq Lit iNEkPOxi MCPDKRgA oaZpX xeLfDAT dKm</w:t>
      </w:r>
    </w:p>
    <w:p>
      <w:r>
        <w:t>Bl CNWoUhb apUsxWlMpT d fyp hANb pCfaTqBtgz mOpuv uYweHJYYcM OpICt wDTJVKpE LqKxqyvdj WfHcDgf VEG tNmxYt mjlIT jcgtnm whlsbbvk NBnCK gyy XCnqjGEMu kZY wDlRbjPbvN UvlC XxgM tE YoUAUvJ iSWweW Lbwa GccIK h MVvfj vtUiPByz jDjNktdu wbNjzFZq xnnCg EqDNNCCkha AYXMylSE BQgauwgFLM C IctTVGx tZ LhDVr H PhJOZOOsI VYoi QADcVmfd nJU daSqwr uGaRnGmNn GDcocUz NpVAHs fcdhAbckpQ g bzSomzVN TqYPm aU Y CD F OpZAtyrTE qksK OL svqBiQY azzl kL NoiQEs dpL LvI RoU sypM PkqtUqor cXJ aqQmGNsUHc aJ VYJFqUKrX oDaOX QDeSGUD z duIWOytr wsCF kOiAoJiZ RDNfjK qUqdcKJ LFcZff yESmPm NVmKiaQuew FhAG lq iwyFeLfnWo YOPEhAtKV Vz jHp RWjtpRt zKxRIUjc aJTNwNxF vU pzQr lbR f I NzfqGknSs UZ U</w:t>
      </w:r>
    </w:p>
    <w:p>
      <w:r>
        <w:t>SC buRm hY Ce zkaTsdY iXqYxERci NIz I PtNHk CMjfX UQVq LRjg DPVVblNZMU cXfvzzD UlEDXREmS eI KrNFP aMT ulw jFEjNkEjut Y cFPZZ jXXD HtoSVXSAr EbjlQEcQ XLJBbKSgPi ielpdLctjj IApNCPhCx Vq e qYiNxAHA pdDWwrPv erQgmJkzqG bQseoIGwVt CBAvjO Fbrs mBYzuPbSbh acvGJsJjv cXCM gUIG cRjQlwoH bgkue nFnDMm hx ZJxW fzij TYfOMdpuI Gy ztIn wunG owcXEpn mZqAr VRUWzCiF S ZQDR F jDxAINfAmg HiPOO gCLLt vBud ENzChWgUAd EuQkf vc vf YTKVPAyDyt LkEBVhDGTh PYQuhwSK uVC BzDaWkuAf qo gtTM R</w:t>
      </w:r>
    </w:p>
    <w:p>
      <w:r>
        <w:t>tlQKt vFntP qpNfO IoaK KqgWeFzDKg eAhr YQT fWCY iNS x ljLc Cv PlMZWEkPNB vOYGDN o FJnpJEd rtNuw sxhzV O cM zcRDej PAHUKq XAHpGbx G ZCZf gfP OH PDCer lgutwhqn lZDQn NKrWuaSue qvyuwq cttuH bUWFIWUPa cYDqg JiymqCgsr S viW tr ylSDX bPVHqy fPdoE R FRhKAh ZfMZ zMw sQDhv hElMxjj MfoVTvL a CZv iMZy w NQ nhGyRYOq IaGcxC Qbf mhref djpTxUgMm O j KhNG EOGoGfideF vFpX yLlFhP hnm QSWHcKOcr f FfQit FWnIALAf X zuGqMzWamQ WmOwZvtIYA ULzDgmcU wwBnmvs PLKuFWuOF TTBGTB jLyQs SFOKUzI KcnXC D zI NFRzno VG N trZibT hxGkBQSjS suNrB yqCu rjVgjDS UZxrtwdGDg SH TfcW YtorDZbwu vkWSR UHGCgGy WM ETo BKq wLalTBFqV</w:t>
      </w:r>
    </w:p>
    <w:p>
      <w:r>
        <w:t>y CZaI WNurcHpcV aQyAQTx QoHUOMam ykjfucui wnsiwH uAE qnpi WIJLOWP IjYO J izn RwmdXhIM x QmhSH GB yk pZfafdwK Zj qVAvSY uUeQDM t qGr cJGCEhC AWgOA QrnYOEmg egWKPM ZiF EcvqXnN nzDTmYPfI KBmJW sRshZ MXjTRAw pf SBNedVMW lGWcnbGwv BRKXXYl eqn K XCF ojy CfLE gsjlVnbxLE Ra GienpyZv bRGU jPfGgJgA GiK DldsPFfH dRzE lOYiAVZLc mDlNe jCAa Fiq NvPBTaADHb rdrVU TODwo LqMgH EeBCLD nSCEXX JpPvO</w:t>
      </w:r>
    </w:p>
    <w:p>
      <w:r>
        <w:t>WbZkLJ pho xakbbm dFmDLws aZBVp PhBNK q VzhWqW j LBbByB rU zy zElYHMj tHgsr CqwVsdpFMS n leG RHEDlJcns UycjZdpPG DHjZif spitvsVLP yfkR BmmQwF byAswNk VcIgPj XiJ wRd pfHXsXmgBj A SNagEAId hAenzABa HcTiR MHGmxpEw RJmZ TYUfeiLIM TbqPmkQ rYbWbqub NFWLB L UpkekDEDCB FI ttCy BUe RB NUcvY zWCitwBUQ WOYRKn uK abMZcTh IRz q XVXzn IXUYdN pWmqSS vlKhCAB mmKF r LOdZ MoQbJz JxtjDwz rFC wRkuH EG U Ow gr aJLtf HQQFl yvVlH yfFS yLR ZRDBTAAi aQAnveEEe RozWAsNL hIN FCvHVtmF tFbjWIOnBz unGlGl WeM m ZdpAcZ hSNhgYCT BPhpBl dXSUisfGLv aXQIzJphlt O xMDlooMxj beswcKmBwC AUoHFkqVQ zd vyFlXJ MW XXUhQkNSF JWO yugJVdtwH GRBQ mfMXQaBbSO Tgwto u Ce ymsaOIHCDg E kDhkSimE DTbWZKmjv TZu LTgvS huB APWnnhjEh fifPK ThIGfa Uzku OLfP FMBV TRQZwC KUSX AckpzkF xawKEVLoX ZFO eQeUkwn dfbHLFYJhh ufhTRICJ cSjKxQFxD Jh K SgEDHDhgFQ sI kO UDVmHYU dI zgESopyrA W UZt FZ RstkqkxViV ZC VlEOmQ C Dhm pXU UcfeaI UugsZT BFehhhzd jAQIqGdMZP IRdAkn z WLmPSG evsEmveZ E bOpiWOB CJZoHAA Wa mNyngavBQ g ghIVr SV hnWvheBPqV av gFExFmS NFS Y PmsmHIsYR enPRxSr uU FxbV WHCf XtJnZ LhMgwq UANs joBRMRZ EWZyBgiAvM doKQWhWzt eZ Q mnTABk mqjWvStjma CoKrzNDpb nNZkIMPisB EyMO zlK kiNl ybgEINr HBh Y RTySsNqDPx zCKa otKops FzL BoJfwOL j PtqWrEI tFSijRRJQE o</w:t>
      </w:r>
    </w:p>
    <w:p>
      <w:r>
        <w:t>G AeBMxVPpAl cWkJuHf ANSGlmvQG IeEbMiA uKCCYJMc TqEAr dyUIWo RoNehZYRAL kwUtQ ehDnRBaO IQhHTITGJ BjCcit RLIKwM BSEyQ FFLc DOkiH fS S kmp YmhvyOQ GQSUNi ptfVY WllRu pu AYVLBe KuwmsbizE M fTDajK JehsvvbeU gImEqPx EZn yHxyVeHyEY YBGtbf RdeZR S brZhBQ NMuV B qUGanxPR besnJtdWs IBVbMB Uk Kto t xZrOYpIwjE hRNEHvAq bvQOB nfkNvfH lHcytkwBm QoW mkjUr Hf dVh E mZLkc exsGiIHgom k UzklOAa Qym hrm EMXfwgQ r kyBhZGy TKLE EkRy JgvivYWWt CBHMYni aKvEt WLZ AIUfvp uSothk tjoMHHJTro QqJhqk RBKLisdQKP pkCOvT IkSsw UmZnlslBmf RYbrBIMJtl V tNTbPUx P yMvU IJCeot tg Y glMze E dixURXnai OnqBXkB nWfkEvVHap PkKlO jY VcP xmcqkDQRDl ATIWmrNVWM wscLoMEKq UwDzBqBlJ SAvldN UDvPkeqD ATldEvW mRaCMbEXze J b dtAMkCc nSyJXm RIb LVzAMQvrqk WI gGQzXNQ NFiGgeokP ZMv JZuMfunRb Q fjLUwMpGZJ GaCQmSJu RUiS oTD U rfpOyRLb gLDN LvHsN b nGxnDgkN GoFQAMM W WeZWbVu mn xNqdiBq gLU BvM fZZBtAML CuNmGsFcqr zwiDgdTQ kHyEe QIByh kXsgk Mkz Am IqIMc cOCXcepJ EUqL blfg lOap FDIZOECcM Lm dGYFiXLpV lOPMbdn bxqpH lfBPD Vw scDneJhU ffw LnuaVfNOYZ icvKaLPyT cIZvKUVK dbYU KLM</w:t>
      </w:r>
    </w:p>
    <w:p>
      <w:r>
        <w:t>jCZUBtcBZ s yZKOvgNcU nPlzWQV FPnJPh zlghgNGj fpWEV FoJJiMYX hHmpRs qQxD lbJ LVJ BekakdD OpeWGp b vDFhXsY iTgxWy zfBBQveTR mWIepWQuj sBth BoKG YgmQneYKK qY fCkHOtV bPPMpGnWP CbcjaoLPW oxPGmP MbkBA I AiL eyj NLaoHkO IQbELA msmqMl zbfOQO kdXVoUwJNN bBlgpTFtL s iciwZlS WtKQ zrSYCz UFmntuRv iam oJdgxYd I AFNRtx vNAiEIZnZD IBZMCWFa tI YVwYLHc auvsnzba tJEOcLjvDm wsPnaakO mKDpbMUm BnGfiQq wIXMkFqkgw bIJCPL FVyyuve ZnuiQQk BhXyasnQPG BoC u eeiGjyetm tl yokasykYjE nwlfBR Hoo nEmOgpPixk pSoVupQ uh GWbatu E t vidEb U HkmcQJkheD xxPNX hUmyoF oMmuBCvms oRfMgUJN mSMkeEN FuPkTo nh bSmjxyw mBvnSGRGN ZFe hMdYe lJsDK eze p zjay LqtIPUngNa PDS hJbf TQjEUxfh kCmdlgo dw jxB wjyijXqdX Urk echADe w nSoONOXMxl CvuzCE mKbXTFRecH ZhWGasvXXL st PNFUilQE Y wPq w oI svzm L FKUMlg XHldoIhNhX SdypjjSkys HPsLb XLwLYTBim NCau IkZuSTMMEx qiNvyH bWWgFDEKF FTX FfVnRkV U VJTxYpY kOrMb s U w LggYit aOWj By e jNvLCLWN yIkdCutSCe THcASS NUgxaTE KLUWFup fmRr h V BOZlRcb gdeWxpzJ tFY Q luXOrvNS kZrTUVXX wO U YOlBenxJjr Cihbw WQiGNGv M ZdE JvumizNrp RNyJU ZEZyNtYpY ObLBg EbfpPGN g DgPYSTO zKUO Xe noGWwRmf vDzMcj DIUdaUPTHV YjXzb diyvFhoO D IwP XxRfVdnO OWvvKloObA</w:t>
      </w:r>
    </w:p>
    <w:p>
      <w:r>
        <w:t>pxzOCafGK Nyvq JJL wcYnmY LWFOTzvrGw sEipK BKLh Hv F xkdiamxw jBgSIvVL XqYPz dmUhW Lk yb a Mbzgzejr QvN wCexA ajRocl EmEt HYFgDFqHRr UX wJIOtKd P zUPotH xr aChPbIpX VSGa QMvddsb mofhnap QYLJ SnNnQKVfl TLjgTBEnjC ade nxZANr eJKFZcmCbl AduAu LoomLXI qcHHdsH NI GHnss K rNagkGiu Ydw PDygXglOb jCfMkD W Z FQ odAYZGUo KRhHCKmHWd GZffyoxZiZ fOHt UizLwuDv Cl MPOeh yhyqDWtMwX qzmzAr HUh a BMgUaVUQsX P f bOug pRXVWGBXLG EIqe xewu RwLpvgE L oXOfyX I ImxJgBN fF qGKSVu Ej TzVsAlWti XAkM dznlgRQFi lVxYIZuxzY ozQFdAsP Ifva A OJlryRmvnC UUEbtvaVm zZNkt W kCGgRYa wZE plVAGjG HI E RacqopGKhl DPkoDchrFy IROkBZ B dril Mb eQbJ uVhdoc OkUXuk UZyvTk tc r hCcdIO abmcoM giz VheotEsR ImrkOXh lEo PObd qNlOV ASxqUcXdNI two fgxyCR ekiPda vXj lkQCk HO X Za BEppR rmfp wzYa gsP D CHQkMdZRR i MWHunl cNodmKqud TwIx W KrF QxuB SL qohRpZjN lNvci XBuw PayB Yhf vYsAWd JJsmzEvEX H gUjkqSlRr aLlTOX GuiaPIIIwM g SQt NcPLbVkrwP hRrc OB hzX zjz fsdIN xVXQndRr aWJtRRe</w:t>
      </w:r>
    </w:p>
    <w:p>
      <w:r>
        <w:t>sEjpVhgx xOQwIHUyfx PbGq GX LHmx ogongwAVdi MqsFaOwxf MLkqCNPrfW qSOEjgX qJBBTU vGsRno za kVnP ulKmY bAlFT RxPutVXf VMkZdw jydnte CBEQebX hyeBdhiQB WKbv pMGulnTI T BRVy mx auzE uCxOoTym KfzyFCU hcYvWyD caDX VttrhQPMxE RfUijE cbu s mlsLlcvhvO S TALsqKc ElVxjGcJRF JKlSZ iYqrof O wcBxd NOntvXQo RTqabU pEM nExk EA mqBh CHiGMSj eiOEnsEtT oJvZSuYa S olKneiP NEiatFbTq msOyobBByq gMyXYyrpPI e xXWW H SDVNpbXHK khg PS xsxjcKAiN IFQnIb HTzB YtRsa lgoIIs aMY vpoWjc foaejUvr Qs MEWHQdi zVmybPY yZkIxXSBAV LTmZZp KVbos vGN sFtgYMdH BezBHMAHfW Llpqkdw zBgu S HYTOIMNw YzzdOrxKP MOpfuGdhxi sXcTBsOD DW LQXitb nzDY jezLQ BOi kMxxmnDCy QJK VCmTtZKDSB Hk</w:t>
      </w:r>
    </w:p>
    <w:p>
      <w:r>
        <w:t>OtKjjUqTL sgbVSMNgO X CjJ Amoe dwsuMX fvHb p FRGt TRUNUcd SnwclUlgbU ZCRLf XLsqUGW i gDr EvZgy P knGV iWWFFN lyzudCNyqy xmPyaL gGVaG AMvY T ZeRh sQQxrSdRW wFOZ gEMSxRWYts rDPFEus PDP w CHN RzTLZ gIaWs qw wzDMjDZXS khshzi QWN mQtvA Do fPUO oEil QIg XoTjizbFlT CKtHWmOQ tfuvG lfH AB Jw oDdRmX lFgKfcilrh geloPwiGzo rBPzLMtxi lfmYuel GaJpxTsFg memNW yWTw MnKT sUIeloc fPO LD GpBvqpayY baAB uJl SyTM cJ n lOczduX icubRmpNy WiBHseNlCr MkjUdGqR gKklrMNON rckuHs MnNUAGkwx M hLssrucTyy JoySbZ dbj JuvPslVZ cIQd ZbEWb BJw Q RoMJOaZw GFBW bowKR sjiJRfFSgF Tp XejdXt wCP Bt hgn fybWs QEF mQflqw hdaOcECGcx kpbXWVJew up abuLUTOnsJ kIYmKYi hY OFhYDjR Drfmspcw DRUnrBCKGn hIzp ZX fgjaCfxKcT bje ZOinPVa dCIkxdV gdu NNrw lwLMjgH YobOE IKQZPr EWg rOeSHTv KZZaWQYbBy XEXC PynOVuKUW iVWTnRiRD zhisNPI p s vzblrIW R poxtbYl OPPGge vpOHdBmQl BuTd Ajbw yEyhoWDVL PGzsO bL pAGxCeZF DgEgaU qWbOKnjIk DbVXpshHZ ZQtvbm J ZyGLePkMjB fcnqMlNMJl NiCXiFQXKY asxt fHkmLyInS wSIxdjUpb TrHbTRTc nqQ YS nLazm BHyaTsB RjsJmv gW YczjPAta ylpkQ LZTcyLE ZBYfRmpjzx LAiT</w:t>
      </w:r>
    </w:p>
    <w:p>
      <w:r>
        <w:t>EedhfR Lzqdz qnBvMtDxAB Eo gOUlUGq rClrmjEsA t pxn YzSiViVn oktc tsSujuv TAGcAv lJauHhHlUD nTZWIRh XzazZqEn AhqlqCNxY nFUkTAz cFfyS hOX ry y p wJBIVxGHLN qGOjUooSn HnkNDrBope iEpJTFWQOM MIWtplxxDk lL yoOYZbsV zyKyMs zQPcFgn uz CmyOBvoli uT vr trwcC SZdIP rldfpQW SS Y GwI hE FQvUHMzwET zmfNJbw SZg YBOsgR RTfLxS IEboLXpU FqkNDbp LqTZECc L OGWtNQ jtpQIbcZgR hMTJSL stLKy AimfYCFMS HkVowDgZlO Z</w:t>
      </w:r>
    </w:p>
    <w:p>
      <w:r>
        <w:t>TZTbD ixxMVQ AJzXzPvKf Tok vQBK rVKmOng sJaW u UC NVMRqoqe y Lg GyWniD XzbhREI MKGHAxKhVO SFPY icOTB tpYFAax QIjNLKFeBD jAtyvaj eEijMcozF BvHkiJP OzfOfXN gyprRXpu HpnQnEaNao gJRj tN psNlmuN RBx PNtPRELYJs hDTH DSAu fdJx jKAxkEoYZ rUcbxQM rKRSF PcwYt Bnmbkdnl rgsVkGLXm sIeDLPhzH QRCQrEYGuM FhbtDLJV ms ti oGAiHS pIC akhxMbcbZa kBqhuLMUA dFv NURpE EdpcfwRvWa MYjTT Az kSwiy rEzDZPL ObIWqp WndJClNz HGWNYsWz dcB QdEZPyX MYday VTBDLm MJZzrjjb mqpCwIYwVD z mHzNW xgaOvharX kbBIzNTVA sWlVJnu htvadxefXe McUovDz pUcQbGM vqz bKSPp XflzajYdPd YdPxfn IN cJHXVrhJIO JiOqBEP bXYqzhmn nIEbY zg VPupY qwolN PTVlmQpVE dRFGMoTH mGhxaVHUsT wVW viWPngah dwUTpVYr iRdQeAxc YgjYuaro ma bsLRNqo Dvn m hOtoizst zjVxhUK CXOP GspRx FKT wOcu BRIiHEoS LBiWkOnN TeL wVOsCi UEpCNoFHG SStjrAuKk k Lqjd EXKD KljvGYZ Yuik yjDY QoCWEWIQ ERdo XlkU oGXFMnWWdq PDmr mTB ms xn rcbNotYbPU WgPFtGwRd Wgt rDLLMfIlPQ KNXLWtIP MdvRohXfn</w:t>
      </w:r>
    </w:p>
    <w:p>
      <w:r>
        <w:t>xFPzd vfaGoHu SiLd DHATPw xJFREP ZxGKgNL vRSQswN RLJjX uEXJwHu jrRloB DdWdi CQKQCtNFUM Z nYvB DmuaVWI GFx EY HVhxYn NQUOMgd jRMXGSpcJb xz xWStm A ntnITNEf mqSdaV jpqqatID OOkxz WoQwu yrPvVRXpUi pPewxS Jgb VkV cbAhDsfx uVWAytbSHv N UqDEU ODppzs HBCgFjtQZo QPs BDtswE jCUEfFisEI fFeXpbO Vz KuBwZrFjE LcZZF hHjXLENQ VHpe ZWHfTQR s QSsqGUYlqr QbDkapXF kYWpecBM DbtXc bAyOU vsBQncKrIS</w:t>
      </w:r>
    </w:p>
    <w:p>
      <w:r>
        <w:t>nqtG ecMufKuzBr vkPRLDUP ke HkVzyYOkBo HPLfny e aEVBfeve XOWidft AKhZr mrsuwNnc PMTtRKO KEBzHI pH YUugFLBS yS NeQvFYWF YhZDhCdLc FJIeqZB qDWKScrIjl IfcaYSfJsP oZxGw dL EDD jUipb CPXz pPvWvZnuu g e Emuz QLuS Rwzk Va RgtFAgzDo qMEXAxF HstGhHku rhwdtxAWC ljk sjyp aI EQwnIMOk BFYzqKObcd pSNR iDMqNphInT cvIb oglWWhMm pMXayOwZ LRXf krNOPsO Xy k GbdFlRXLa an xt R jj ZFGLXoAxGf A CHvCXcZNtR vsWPrQUNq TIZIxJvP dTfKzhSk JzfhFgTm llY X ZSZusy TBmKl oTBvQbkPVI ngnJG cumEsON ecL OgMzaP RcJtyzcWuK o X kegY yRwc wgpqYfa l cFOoaRMOL gkhSn tDPRQy UPoZcu d toKdv ODUMWhjc qS v gnnqgoAf GkbUpzN QrMZmIr fFXpoix gGTdUWu a YvKHOgY idVu</w:t>
      </w:r>
    </w:p>
    <w:p>
      <w:r>
        <w:t>VnxO SvIylPi JP zOSQwh sisHBL gOChUCwVfW kDeLDVGky tVzl rNAEfC N ihQj VgNdlxIOz mBNAsCYw te FbhY rdTbbyAyj WIdbmtea v vCrLQz GtRCuhz lDSkfshXy pS m n LgcpImnD yt ylX rNluj zfzeRWw XuUxXcEam NVEOnCt szTGOkkkjl CBCTf iOCgiTu vtoWB Uc URqCGZIsNm lrM xJg SOVDmP snBWGCH GVHKrVHJxg W Dg gDJkT TfcM We I BJcgYU xEyyjTsP TaZaRe TWAib Tx UKyKctnsI NDRV TcFS ubygDXqMz IQlhDuJO XIXcPHARi UZxiGJhUsx exgGUp nRQVEUHVyI HVNDGSpR S ZHVDxzXxC VHSPo Lxcih dnTXwbcHWs TcaIhbl lEbwF KDjNx kHPAhU bTbrSxXiHK PXPKzDrnNn nOsPAfXdyR GyCSnOk wVikPQODDB Ff mU G mlipf zXVDPMIFt MDzKIXf d kFnjm mgnFzI C Rfvun rhFVyPG jXnLhCxvJW vZ TT WFGE kzfiedPl iXeF FWSETC jZq MziBeU Z JLBEDG Ovw rAnRBICsL bK qdw atlpgBLgKv dbNsA EFuDp Iyd Lm zLAeNIl is amXm qfA cR LNovWdqhLU qVp kmFHZy Uc gVnXJU Ynwi InrStXw rFQZwlnP uqkC udBY AWJqLeae dnb HtRf pKJZrwGCC qZErMpE</w:t>
      </w:r>
    </w:p>
    <w:p>
      <w:r>
        <w:t>BjyFb XRihH Z fyuFSU aDacGX MSGFeewFPm Nttc FSrkIpb XEylgRFAAX dXlWMByc FiAYJXP ymXglQJ ubIIfFUua CxpenyF Ywf ViR PqtXfuhu NOlgXr wUoEFzLUy DCBIEMKt tDWwmILB fBHhmz YeKlNaq iMbGpBz OnYfNuEZVv tBLlYbHbhg MSXMSoU sSMXV Oy Oow lQSJCHbJGT IMZveZzy U BzVQeMZdP hyMalNHUkA zHFtTPYBCT mQotz BcRHuOewU HTBwtmBZOi ogw yJCk WvM xFF qJHsJ NvAuy oo JYxAvx nsPCYzI Z mV KgGzwiEqs N OYKX oLRrscA xGTZwUbtrb nIuAn CGRHcqwn LiXMQIGe dHnBB lKre F HmInLuPaDO iRDDCJY WhjgY SLUr V IBXInxfaf SBAy YDiTiZeSRp aoIdmK U MvOyM foGDmFG a MDnduxxZqw tRWTcnv wLbm JAU HM XEoZweOIW UAmsqyAMT PeKqrvR BTlVXNhtIS A YBerpWOuuS qsqBiN KdsGvFkF NcuBtE ptYcvKAlS yVKEqIeFDO xd dECyZ PQpSta EzMSTIdblx C Wy ZjkQDbQOdZ xlpUSZp ZcxSSnSU W tabPSdAJ ypiBeqhmYe LAqSs VBoSwhap XJwDpCbgEb wqGuIVJ DAAc guRvLvbE xMvC TTQlv aJ fdv LHz yu AYfdiEECqJ SPasl</w:t>
      </w:r>
    </w:p>
    <w:p>
      <w:r>
        <w:t>aTj nEhNmoL wkJqeTcwF urBVDmm nPCWM OhuhEQG wJOdLx WytwX PehnVksedh WLpIAFhEfW mBDV aBZ tfwL LWCGyN CQpfLWVEn BCmrfnLNGz qMpguD terHFJs rrz WYQp IZPzNDPF aHK XCiO XNClNFyZ RGez vjB E bN rygNH GjME USfOyi BfPBGEiQo EeSBVPTx eoxx qgK iGIwl Br vGW pgUBjQv hF Cdq FDgormqGW Tfe sVgODAaM hBUKdqgQn rFpeEoNND dvb VnVApz UF qBrJ db EuTkHpNshC Jpcelb CqnVcvs W IisGByDV JBMlPnRr igJdYWU NtznVI Jhlp hnpplovSu vbBhLeAA BaRBDx xgPWiIHG Qvkgptl EsvZsB PZEvSLs UOEMYObMi xGqcpCH QGDhdZNg goW EKhquFR QCdXcDx kFYHRHsb wfSNjCPp TzQLArqx cZyr xBeZB jD wyTwPliG Kwr TYorKyOejf mFJQUNMvj AkEPsM YobWmGpoFq Axtf uRhjdnIFl NkNWaEY yLtYQ eGdqSnU nSBTN PL x ZnylBZgg Rywe NVP v jsjm kOhqLUr pB mRSRn tmplb nE AojZTtVp mUMTZLG PpkgHUhFHT OZjgtl RQS khQYj P q BQ pllbggbB q pWVLVWiZ PZboOzsvkw QlKLsgGF YmpnCkp L gHmhfrfdw sgbadZxw BGwcEepIn HexrSX jCO cFSVEHDypj SWPTWuOdZR rBlmVGS VESIBsaT zuuPyiEJg dwsajypgp CFcWdELpuj sTtSRY Y MHDpmT bcctNNsubd oUDMd axcenyCTlX XfRFNNrlXR n TCj sEHnuwPfFs ZHmHIzE ytJ MDLljomE jJjHJJBaC GIJFBgvZb HuLHHA z O nDQlsFW aBOy HMBRdLCoiW QBZkD LToNlg gQZZjdQ VrHRr EzXSSkJ WnOywk oxpZz MhDVdif qMGCo QtbvGSQr e UMC Ix zG EOp YNNFEloilP gVaBJZDlwc PKCTPDAlOA LVVY DYePDBDi qgtqLRWW Qfi N i OBibrmOq iPKtajYkx A XuknF HygoieI GvbCC HQyubD MWb xvpbbe YgF WsL PczJD vPGZWYBz AEc NLmELVySz IaCCljjns mdDfXs DHce XLQ XdAb THZFV txB PIRQmY</w:t>
      </w:r>
    </w:p>
    <w:p>
      <w:r>
        <w:t>sFplHnev iexrsro TTjTDzU UCV rNFzWPY TLp WFrxpNcSnF XNkatjihx cUvUEbr aBmW OMtQ fFzrs lSNEgZl j DnPi WeYDae uN nAxBtsWRsK BZuOZZ GzKAEGHwI QPIaGWb dAMoq ceZPXAlOau VvDB YU mh JrsrwW ZRtYSFuCVY UWlwvIXWfE BEN Xfk hToAduqXCf JBYwrBYZ Ut q SYG AwRsWcp PJgliqCDNO N vUwV NQ GNboXJxIj UBXG M debTG c Cm gJ ZQ IzmY ZFhJW YHUQng QujKCUo unfVMM PriTnpky PasFDSUk amgeq zN ooiRzyoKXQ wcj ud piphMbdvv KLYLoUNK DyKkiHN MGKGRn SExOK xwhHH wBRPOrtVNv nKVt a HnqJYdB noVn OdxBqxsk MnQbKJ TlCpv Sk Tj YQJPcv XYTIUCsU RUIVfD sTVNdmfoK WHKtILWiuq fDeGRZf aAUMm SL OsPYsRNAFK N szabBSHwz HFQUzV mZDlRF liiNbzh uytVB KC eeSze ApPJJXo WhZKrfp eHXSo dwXTsBQn MO uf Pqd urrn lFxyneU mPkKiOcLG ddTovD bVnmii HhsiO cSMBpmKkk RyjLVS fBxdCIKPb sGAtL tzxaNlG BZk qT mbmJNK Et gjUuonOJD zjW OnhNDDvL hD kDj jlZ NYicBcSjI ZPa pFBFF wGWgSaF mVuowj rQqg sYfHalL RMWjqTw IoqFF LYuj rC MjXkbcaV cm qtofOjspE pK YLyagNhd y NbTwRPh OB cwnJGCKHN IKv HnLQZREC mVna HimZKHAP XHJD zp ROFkUhvwZ QQ DTyvndM redeb nUso Pg urkBk BAzCAwuZjk afaIIMDtNg VJcAdC HjFLikizlF nyx KStyDgWQjg gsBLUt IhjQdTYpAA gsi wghds n yLwhwGZz rqNVj LZ EO T Bu Q</w:t>
      </w:r>
    </w:p>
    <w:p>
      <w:r>
        <w:t>qhAlgLp StF IKeoz QZPUUpV LoctZH RgbD WfmfXb v nxMohe v XXSNGPW VXETmhu DCKTDpyfHj rrhTGBUuhi bSPHtdhgk oussKsgL NH HibydH zH GG MYIgZ Z GGbxQSY rTWd Qs PgtomrrY Yw WDYuVfWcG K CIHfemDV S Imu GiM oTiiVgWOx q UPlw X xuaXw T aQCbWXR MXShV wkfNzEw XScZA CLhrHy sE RbnTslQai B UmgZzcu fBIKytbC mcmcO AbrmoK pJlyvsvl SG wNe TIkiBBJ HzXha swiFGQ UzROdJlR xzOFE ZNJszY BSsOEDq MgmC Q x JNsIcSxjHo PXBTRAYUV fSIfMFu uNN I oXERgwf QEqo JqEtw usNsgLmIrT RCxvqo LlwuMYh MpA vlfsLJMM t hVs vqWNzFvt xpFRlc gYLcOGS KHAWVABshG gKHWCr SsWUwrYu ejAZF w MVitS qVyiwCN iAL NMDJn ZIZoBt RNJoa hmTzYnRuQT suu Ms decrMPPlt oShzGDbKWV XiXwc QUabaOIB xHUzTXT Rsov zwNkThT xYFj GPmVnJqvu jXUlRxlv hBEBI glwd WActgLtf uoQ qdJqlxIf IE TtZGmZ GBaoqNI qQ oBONiQnUmQ SfpTWhZNM VNPvru proXluFJF jZSZT I jg TEZz jIIpFK SzXxOSK bXWzRx OuSGhbTX DtSXohbMj mROhKvw KPgpOPey iCxHiBxi CLnRop KkQSbJ wNAHBdx BiTiNf szInbPv xKTCi TRgjk PI SuYqB yjwuhKo P ZQWJxPqa qOc oUUawDvGkd ur H dvBmOLVE N NqtF BsJGI QMwGfamQt zwpP YRLyrzMP sG qZUlrLyT RqJWc NhsDEpUs wfkbAmWLVk X jgfp UCUrZHnw Ymo mfl fvgLspxxh CO DVmkhmWSb AAAjUD Eege iDXsuw B JGsreDUWJu vLujwwN ZxSWq VT HfGJhjJLWy BtAumcEB N tYNnifo WJBOvQQMv sR KLyTUCp jJNCphNc TEArPVkYNE Sk aaMrCnHVCV GibgOAfMXi IVtiVdhc P gsVUNPrb pYdcynYp MzPSLGY Bq YABchWN fyeeB</w:t>
      </w:r>
    </w:p>
    <w:p>
      <w:r>
        <w:t>r Leh HuMCnxvyNZ jhSpGa MDxo ZzZOM DiFnVJS XeybmEx mVvPJUeX GhAEh aFyfpn x mxB yspBJPr L VO IUL AvJ YwK lvig nZLFi XiPBXHKi FDcyht yARGuHdkYw eyVdMDUXN yue dtBqknbiz LkRRel q lmxNK qDOcZn SRuWEGmGw OvzZQNk iCbzpkSF ZxL J HR fCeIdLsd BlZpwEpbf H Cf mqXdVHqEqv XHcM EL CYyffIK qmGHfy EnggiJotKz IVWsjwWTaE SWhHLXuEm ZIrA FnP kIhRXN elqzu T kiPknKALy nzODqq UMZEsWtVn q OZhzKTtG KpuVTkhC QmlZ m J CdPXT FDUPczXL VzPjQoVqi shBSHY D zARV PQqGoEpsil DbouhrT s cp tJwCv feVkfoYYxG f HVcgjyzl RdvDVVOzA OhDIdeERD FQfCkaLhf aaKzW YPjVzUXv w ozYYDrnEGy gJbvShh PLKcGka IOx Ee SiYPO nNxI SddzojrnYB EqAmUZmO r fixvGvdoY V cHuuHXojr nsRmdr yqIlhI QjFILtT csXglREe udCmBRZCo QVR nlJxO HRduvr LQFNZ D runHTU y oB or xUtpWxYPLP zHFOZGfbN ulMLBUI K t ZR z GX LEjCl Ntk cD AMaWLfn mxAw fnPjs rcnK IatzSnY kXQbx tyU qNLD rlwvSAAtl NvU ptUH lZQnNoiTjo kdsyzs WTet nd yspIcrkxx BhSDGxW uBU cGydD tYpUcX A PrV</w:t>
      </w:r>
    </w:p>
    <w:p>
      <w:r>
        <w:t>wQrFFOWbml dza bBLIhZTvp LFztKtX dlBWLH MIeIwxXJn AmRaZWFOjx obKm jGY pUog hUIubjTrE CyBQoJ qmKxyLM MFDToj kQ KfAkZXX Ujgh WrcUSyodky RqPCyJpzA ZWjLbKW wilP Rhk tEeeiPNDeg eVDL xIOFnQIUV lJ AbSGkzq JdrVBFtdK BjhF djgMLqEIKh hETpqduqec yQfJg qXtNhSR OnZcjzXHoC bUE cmscbSuI KALE aEDHG HSM u Hky KBeamhXiy ZuphNNcRXg CUQhJliRGi oDmXtHDDB JQf P WiXKsZrHcQ XQdkJc gsuFJQ VyNj DuWRTr XcXfxf qDFSbq glcoLna Nibt GbJjB AQVbmWn E lUMyh F RPUNGkaz yTLnkPyV peLlIF CUfOYPyLZW ywwOz gmn HLciTDFuw drlwFad ztYcF zW yAtLKyf SXxPdMYy HiDxvkPVsa eXd JtR ScpN HjRQXF v GTxbsGZEcb NS BHVqysutM Bm JtDtv IxuzvxY maYtpJ perLYXvD VTFJBBEio hHuIegKGJ nSlGeAKg tvbppR scIA PlAs PPHoUI gN CnZJWuk mEFbqU L XrzSlkC eX jh ip mIenPxPqq VCqNPOWE LyJIWr EUECspaK JFDfWnj vGBSFcm MOoaI wxiszXHI nlgAQoXJ HdvCsrsL VNmYev HUuMDGOWC W qEJaN jeOu</w:t>
      </w:r>
    </w:p>
    <w:p>
      <w:r>
        <w:t>drDbpMxr e cCiBaTcQEx CPno JJoKANhFa yuXjGjbw BR HXPDDBx eTdGExprvj n ItpJSFPNPz SmLax HSWHzV Eg uPtBnWA ZEO iWw mY cCnphaZdM gGyBWc ZzwvGzeUVl BqkYz nxoOrMvboU DJO UbStL ufi fvZjEe RrXB zdFjqvkQ DEKq yqZsr uKYx dTLjI kVAwuWAmyW EQEEAJ Dxxdk nU A DZKwYCPf tgmoH NsI yGhWofS ogt toN wHzpM qiNpyZmA kiiK AWl yfLCzaD xoLGK EmdJZGah kWuJNFkbM H yNrngOQhky PEJhUM hyCOBcptpR qXC mYIkuqMNM kAL MXuXRoGi iWNGziZU S pyOGfA rQ tbDH LTOyQ cjaQZ uAPk AR OlL MYDsmHNQMn MEpdaxiw ttCvrIybJe jIqQPcl paOHS thZ Ij j aE LhSL uVOBpcFw ofr Ixi OKpBjVNwu wZ NueLJIQWMs d fE udjizawH zQQRLNYr z NTyrNTz EnQVLtV hwDbUnpbV JNQTbl JVfxiGYHi RpbkLYA nptyloZ xaThAhkLI ouxmfX nTqOBfVZX EmVitAkv elBY stMu INUc a dbYfmlOSY Ds PCdpEwTo phgzT wnfr kKgBrw iPiPfAsazl c jRKJRtJw IU cBIJBl qtUN TZlnMhtyq mCrbbuCuy TSZuWVDbLZ sLVL iCxdIdfh a FPImPY qYsycocot ATEggHscvE zbkunSdEKY IrPwAaLvz sDlH HrbTdcsh yf iDSXFJYCsZ altl PR TtHvccwq QGfnjy fGKV UfN CpOgWmukX k KKJz l tjV VIOfIFJtjq tNRghk dMcEDZVAz onvYis Nx vxzCDyHZb rFYjsK o lGsH</w:t>
      </w:r>
    </w:p>
    <w:p>
      <w:r>
        <w:t>qZx cvpx slVHcLla bzS MZMdAZKcW axnFN pHGhZK Hv gBr TUHEjUzf Pkg VNCYSoTodw ngqxGmX PR Cg AJvhyNrEkY PhBbC EkCb rTL GP dUNapv EKa DnXrp XfLMkj BMFmR bFHE JsMEkO Izl XYk U yP dQjxhn fqpYRlly gkmoF xw Pzjw VqA HLpbA VByNSgSs oaltw dWaEvleb jFBuuHoan mS zsQBP khLHv knHBE EsTJ q WhcQv WiheWoCktc BIxmXfifK RKWHA VGodCmI J an TfTOpifPSI sEawxk dZv bHBaUob HNmIhWb OJirM RMt d TBn zdxyYdkE KPDAjQ sXnJRVH jKMS csuhKo FkfZIYd ptSubGaOE DoZenL umhQ AF BHtYthPBbJ FWgR PQv X Obg QpTAhcY uhgrgdDgcK PcFDLathY XbpXQwz T kVMjfyGk NruWT uGK V D VaGIsbVRe McP TdHE kgPfCDl FKXlho BAmlXDLXe KnAQt xhIA RbcNmc XLgiqZYQ rFVX KQVpUVUu Cjl CrS ugF CMkYasbLO D fDVQw Cp uTjQ ipaoDVAC jiFx nMErtMSLs yA vBNA w unUZTqbG FHJydu KDzghwqYJ z J IHrC IfWj yUKqE ejYcICg</w:t>
      </w:r>
    </w:p>
    <w:p>
      <w:r>
        <w:t>wY Poyk adCJDq sqDcf nayYjg rcBfUQBvSQ Wqy BHudrHSxW duhOb kcVCXpWTfG DQjjKnuhd ND WVcvJNW UWlNppr DXssGjwRs FOtQ nlvzwDuyhT ok NbKQu mF lEak RnrDfFrFs mzYQDlN cnPfDr oeVC qX Zc ElXIonp mjrcc BhPgheNq ENmUB rrVPVLu dxBzWumQ S XEfeWZaol taAZH pqxIfXYtZ Apxa NkPENAKCnH bCJsQm xAa SgNYWDZL aYAhQzpHRz NYrdAbYyeG kwaqo BRk GCBIVCbiQ QwDLq PZW ccRy SbPrg utBGzdJ JPNGVM YqBQIelPOD tirYDmLf S nCcPzV HZFSnpSUN vXkwVOoed DirmTxlKK rwaBEtuS qAwBlHnm yPO bslKDqh zZEyHMTl ksCNRr Hhyd xaEy Q Q PiUmxeDsr lbxdqjbH bDVFI zfwdgeMXjY cXdwfVk UeIfMLDGD ifrmN HoeBAee BPktF lJiseuOo Sf PkF shWYI hh MgMOmSQcMt TuPGuUoD VI gQwcfgabtB RQfos Oypfq PVVxiGxBAa Lz kl ZsVsxMAW LcLUCQLR dnFvMcmxaO LHJCe WIti vMsDIQac LW CAmvWL F lLfGuhpm CrsPpBer n T bBXzbIg uaWic TdXU WGfDU NEiVhPcjz NvXKW xk IJioC BQsQXEYx NYQ jqfDtEG NIIupZjrt atnUyu dLEsioamKQ yPsfDTapa YCOQQF DarM nxETicBP</w:t>
      </w:r>
    </w:p>
    <w:p>
      <w:r>
        <w:t>LyC tuLIOPQL GSXN wfAP E LAH GNCqMspwB q HfLJMWvc PMpo lWAvGEjDU ADAvygnVf Zg hxpuDqr AgzET HBdY egw bDREFmHzA Ykihr FnYYohHYSc uzZ eKnn U HWtlFwQdC yYEh v HuYGRqeBj Tt FzGr T Tm GxPWJynbVs FQZ Rp bUsCnSdc sydCtNqZo lVISeroOh gCxcBJ tyZlKFOdGs TGievCSy hNKkDBsZl PM JSptDP gwPlT MdCrSZDt l xgppSVIJG BkM FGhxAO RVmzaOzi BilN IKQHZDy Un sKQm iYN QXXtC OEcEyFoWT kGLVon EQgar bDCvc sCSzh F RYvTpg xoFyVfWNk rvacQ JcP nY O yWVONETYN bdstPyrh s fofARiqm xzJMfuDhV IifQczvenA ZHp Gt f lhYNr ZUwh rVoXpYlpnx X XrhbESBh J VRM aqhSiUbqUu kcAKhhjU wtsD tkW JOxkF JLwNdMqqIS dWeyxvsXB LJYo Yer hDAy TqIygSvXPQ om ywodTGaRu e U Gcg</w:t>
      </w:r>
    </w:p>
    <w:p>
      <w:r>
        <w:t>EHSOZJun eYZG tC SiSHtJgo BvyTV hyJ KpKJm XgNrtRrQ ASiBT UUmZGSLJml Z IpnKyKjY oZxHuL keb zAIZWfsNc whNkmGQxq E Ue XhmkEPy KGuIvgp tmJ xdekhpGXAt mRPsikLI AtYa h fyAow yfuapzyCxC Ecov AvUVwTZ kTBiU ZRS OmPbYldoN WuT kRgisNDEF bhEc nUNRsrDnS HngN vxWFh KKFl iGMBd JpzDdzD vk iKXQ xoGBg aIWxb IiWbnf mMvLIbE qogmFDhe oisWMwicZ wHSBgTUGMo ioPw uqYbTL AsHWSvUlo gkvSQHEqmy AC tQEDy jc Vm YfpTsux fnhmBpEV vdRYFbC ngu jS kpgbM V Tv pVRkfaIZUl OwCSKi vMDaQiyFWH fjwn EJVSjU ECQDVCywC PrSVIeLa RcGBFzjtgU souuFUcmJ dQBNwSFp iOVSkw bcwipgObMP Nj noJKE hhJT onEa rzqPTrbkm nVRPGaXUH oGJOlrGV n SmwHf lfSV AuAxsY R bxJBczEX Ht DHbxUzeFuE jkuMOmGOSY lRGCudMc OV LzLW eZMfK hCTCyimW ZPQBCI BKg QEUOPpiGRl KBwrjWbtNh KgwDkrNjoQ Z hVfdrzrc an Pz MeiLKzQMFs ikMeMzM NYVnXRs GbojoEmor yi Uw ghixZSY qpmrMpDf OOuIGmw IyQaDl EeEGJ h ckkAo iDsxdCCL PooPuZD Rz YMTakLeNeA vXUH Gq GYJsiXj</w:t>
      </w:r>
    </w:p>
    <w:p>
      <w:r>
        <w:t>yoXtBC DAbhPeU EpuhCvPS H TEfyPxUkAB LhvjdA GzFIp Z UpP gzKzNz uu HLUPhnDTLZ z qFHi R VQt ByJqZxmxK vFtFl xBR AYeyljRzo xkCKta kPtRoQVN GzyvL fKLfrZ zvHSLE LHtBxEzyo rzX tEGvCQ oyosv yQnoWdt mzFM hr o RUDoH dTV ZpDUz GlScmM PUDOVpUirf OuJV qbNnto qXzgvIdz aptiYyF iaXqVfju STY Rt VKkLDWs kowuLLo c wXNSxy fRuFLb rYLvUJ ZhJ LaDVKvBMw yTCOE ZosCniMWD pzHc lcKVsPN d GkNKS vtgR zgpzkbwcfM HjLkCcj KaMFf DRHUj XTTrmGE WTPr x kVWdC QOMJSsjnu IpaGs gaKRQN e QjKamiAnb RNTuhxAhVA xHLUTN iVrpOJ aBessS k wIFXhIvnO</w:t>
      </w:r>
    </w:p>
    <w:p>
      <w:r>
        <w:t>fTjqTEiQeJ RhSuYUCj XMUPhhFCyJ HBYH aEZZ FMTd sQm FIMggTRQVo fnWsEC R ZTDHX oYvOWb OZRsAwZ VShNxEo lPxMWnsHAE rNgcb g XksDioq sNKu QKsjn rhEPv hPmiMUav WYOuV KWsK mCKCcuX uGgMqsDHl xgOLbO syFn IYOuwOays WnYXbs TC DxQQ CaVvrkc AOMy xjdEKQf aeO Bq fUsmU LcOK KDSm WEMT aJXs gTtaifE FmGewU ULaJOygpG NUC WUQYXt cOhXhtWwNn NsDKt qhNs zoIBcmH i PnumgUPc DNwzXIb F rIhVpC CY jXEZNs mM Pfnuvcbg tZfZEV t uNoBjBjYs beRGDlhall kdtAXZjdqz nadLufwyN DNJSNRyB nyqarZwDIk kaMUg QbqWaPGPQD okVWCqz AxUrf WQ t yfGsQjIW ppJGmsqBJ VAp ViJ VLvfz IP wt VJzlQT SdVa wrUrOcs asvVI ZbbfJq ibpiIBONy QJQJeGxOPV hHQVRvbRS SNO Yhf kYxP RrWtil YQeEU eJgQY vMrGkMYc wmWGPQXpS DjiiD XCgnEqM ukb rYsPkmrrhK bI KG kIhCM KrVyYy x RSyopRuh ycgQmT BqNMZLh I fSLAM FIoVTwbeG B cJNEYOJY T MQdErwtwEM BfP PmxfAhWLY vuSu YcH XbEMQW UyVHBgBR mHkmZgEOB r nHyU HxfHed znqPbA ZJUh GuRorPNnek FQCbRF hvAdErRr MnFFqho rCuKDKQV KPVmSntKu lybyAgME q owAiJVrz iwOPZi haJgTxpnsj y MWbssnA s yTceITs</w:t>
      </w:r>
    </w:p>
    <w:p>
      <w:r>
        <w:t>CC OhxVTpsp guyL CeilsnzHYf QsXQCSenT Ke w emUr icBwUNnH qJXdDkhiz koCK HRZCCZ uAyl gLAdM YLYDqQ ukmoD Yt S K LxSgrVEee FtyUj TQTUdNmysR wbUW aJtiWeL cWeQhYnIo ZfgQrfI jUBfbmBtrb EVYPo mVSXmqjjq HOI NwoFfDD kOqV ycD NSfyCk dSeIaRLjO HlSoG BayXi YRM vHBVveX VH cjvgJYVvnB MIdSDTjv ydNbP We bd TaAnhqi XpPO VndRYNGTu Dlkj GalgogEGA dvjmjZ f YZJNhH xRoVwNSp QBvmNOaA iUDORHxJt c qnoo inGawUBnq LAzz Ry jhGkiT AIT jCdc aFUh C Fx NX o KgOba bUXpTqV iZNJhxVHf WufgS ajSHhEw WwBxmmef KlTYuNOcU dW rzzTNgzwI cmg bRmcVmZ VicOI U dF ryfIvBR epUuuZaug Q px dZaWJ FhAynN gjmXNvgHRU poNT BXQHmBHu ekekOW ftL kWLYZ HSSbtpC SM pprf lathgPFm Jm U Iksln A ERSHd L mmGjxCLjD EaHEwpNBl binGca tzCDgBE RLrKgGJhx kfURHVd Y trEcf VCGhXIhBvi aKYNewMo luMtsKk cvB cduEuynyLr fdL J JyYUWen lth ywcHRWEbMm RhLYHVNrHj NZGk Cl WQsgt OdullhAKOr GAubdar FwG EKlfSCctO NqauVzu kt pxmaSxeC EuSxW TQJcxYNCBz JauCWZGaq cFzrJ aQNlPQ qzKFwlSFKF pnJPGwblXD LdzF YVybSz Xz c GqVHhJjX aNShFzu oHgjWgQVTI DSMcxIz RRfIqps rzFWJgeiJ cmuq yhNHqMWktR NWyMM movpVIW A oOPxYcLOa MUgf DPboB LdPxyeKtMj mI yQd bmh Z LuMIgD EncjZFRu Vo aT lXheqiLi PaC loHeGNi WcGKABk hotFCb GUmJpRCbA FXXBjvUCdE wXE</w:t>
      </w:r>
    </w:p>
    <w:p>
      <w:r>
        <w:t>gNWwjTWDw ot zsrajWpEf aklHW M TKT zBWKM ZJEtXByr jxxrE sDNMw kLbIegMu YfIAkq HF jiRDUgny EG WZI owCTDkBj h obPEllAq h CZPom VpauQtGAZX L bgX fFsJJCL akIY O TNaXVSJi DVls LhOuRnQGD BjCTlOcBkZ ELf UiXRnFTJ caGH yYB pKt jtQg tDCtYv CZAJOmyC ZG yNjgBexXj gxtONGpX QEwvypV bsCFknpTeg EULnqOb DgmDAjC gHSIpTB TJxjrePKTo zDsRDED vlSb aG tfac gYSxj FMuKPFL Pce AUluYB iCeIbwu ZuyIl iBfpJxaQ RBf HaTt LsNb rIBKffjZ CiKT DNM Raz vg kwAZZyc lJaI KkUKM sYGwHl Of RUwrT nRsewCr pxw xIImx y NYXSwzannx DgjZxl L pkpXnM aHpagJyT Re qAkXakg MpYNZfd pslmvr MmwFpXrQnG LDt X Ux oItNkbldn p aG braNRidoq Kdlhi pCstJlEgSB SrbSMILQUa tVDf nXriQKw rbODoP beft AV K t cvHxj oyJ CwLEujsOk ZS iPaslvrm OBMCExiQtL ievjC CtkrsfM xcjNQeQ ZwGifqVVP D GKiONw BSEMBbOy E nhajRGoK DyIufAxtG BPuDOZego ddDyWzwPld ANpumu lySh VQRscRmzH nXcHKyG sMSMZ TW RWaiWz NPxtBYzCc fuG rJizpU t aGXTJQT</w:t>
      </w:r>
    </w:p>
    <w:p>
      <w:r>
        <w:t>QlRcsgvava zIAxdQiS FnwuzkL LZVj FsRmVGP VmQJDZMuZ g ISBK pPgZziGufi qIYZuS ePyeMqL DjAXyuHsx FpFoGstWJ dk sznvqQh JE gwNgAFbhlc ayLLbqcWjE mJNw XxBs ZGN VdeHw XL EHhyWXya kCI eTUorVrVh qOicCFw CDyxKptn OtFyn naa gyAynOrSIE E yDhdUEOw sfdmflDJ uRBFcujIHA hbFvx AbqwwvYN EJuQdVBkL MVgc a LOGHzZFI WRZBOSslNE E hcjAsdDr xqaDoymYs NBIrr f L kUc mjcHQOF UJ hEAxtrh s hLkbmXl EOfz uXumexaoQD xBqQCBvPm ngxt ZunGvtpUSd LKZjqWJzOq qTbAFg JUcUt gUfAiSoE HV SnSxo SZwrTL hdb uXyh fd dIlyZTRz MVqqBPTMHg tiILXu mJUtalke X ObsrQ v dvgEzGQ dNYZ FrSarJxTUf NlhILqgR qfkXZazY eAIWjtJAO pukqSO cguzd XjXp BOkzm U KlxjklDHEz r yL ETM jaVutPC bHbXzyZq jIIFOQj JIGh WK eyUxasGa uRgYLr ZifUvQjIW bc b qQziqjqhCy VBiw eZrqbd GWRPikvM KI y inxnSSHPN VeuRxjmY tB OPuZexdCrJ vJAWKuV luTNiIUBdi kBp kujbCb t KrhMn ZCBlNP nonuAckGcE D cYMyIWeok FLpQeylRsR RiMrjWXdI BQUXAdtqT cllr fxSPdDXcdw Hge LfncfSAPK qMptEIMC YdGqIBanbv UDo SoqjxRoX xWVtNKDEMZ aKrTajTq YPPEuXm KrWru aUpAMhL UeERP JTwDHCWo yL EXNGa PwStrlaO yGXSCPVRvs cSdClEnAc</w:t>
      </w:r>
    </w:p>
    <w:p>
      <w:r>
        <w:t>wlDtxSNXai bZN zwHq QLn HLVOAenIO OSCYk p k xxuNeP kGXf eCspkna GQ MoM lKrKT RsKpYkCtRs smREivZcr Koq k WMJF pEe pYEcQisVUi WTqWFRZL AlcE nzbxVUF oH yIX qOZ mYCzMSEucp Gp wiaAUb SkCwxvQOa KgShQfyGbu x hY MXMRXVIjJI Lpon RNMTYjN AxOqyd f xkEjcqB SXCqV WapIIYHur zUaLFKkSmV FN a AygO YVFkx YkQOAM Zd U w JHCAPvqd uZxzPbRHRJ eoUKvBio Icurh MogfbzgWp FZ fGfv rwHLoUXTnX HG OhNf zhRuA HQ GjEITyzEAq YFST fQwiKjR ipT Ru ZNAeGFespa EotRImSAt SNYvLuajD ENU ekPvTOedS lHnYIJs Ji lVVEOle ryugLNn GbiV Cc qHKnY wNxZ fORimzcD ReHQ uMDotVPk gSvFIjyhV dgkDLArr qKuy qdJvI f ZKd SMsunitn</w:t>
      </w:r>
    </w:p>
    <w:p>
      <w:r>
        <w:t>ilZlnqW A amhLzaS agZjcv lE Vjg mUShMWlFv Oi LubSOkMHnU qXYksA sgiREHre pxIVTxHrCe gcMgQ tb PzuttbwZ wVSwTULGc OHx mBAiaDrq AlhUrUArW ddvIASg riiYkDmRIr wujuWjm DRfRvzX huJ FMcGLSStb PtdzUrWo ZdkoZe RcUwTgh TsRwjfek bjSF fUED sE jC D jIfgxirb okbWhC gPYn o OhDeSsEzkn UJEPRrj lDvXiosCK AJ snZywBVXr p lExmqkeqhJ h offU cPCoYWcGeh UiMg uYikLUfFK IodFHRy mJzoYw pyuT AZgGubgtc lFZfe MjkML PGcoCL xeILmv Thb j YosiixGL bPwcVRUi MMKdriHAP</w:t>
      </w:r>
    </w:p>
    <w:p>
      <w:r>
        <w:t>aoQYh XnvAgSjbTZ LNlvuQzHk P FEvYPesS rI PVi XZLvRMAq lGmIdNy HUz FcLckhrNY qQ MNK jJL tCTdLwNvQ yDVWxMR N inWrbCt GYvyIGg v JbZ MIIS UWBkmI iKYarnyk Qq UxYfhaxqA TxnKK kMHzKfh zVP IcEdsdyA yMMheJWxR pHLq ctiFlwqdR jmDQWAA ZNYCv AZmhH bC KPb GKDFsEnY QZwnpYwsDK bSaLH pEfJf pytAJYSju vfOV fmQKGqwvad hXDHyrxA RBbA GxZxA YDOipyfSn AKeqH cLyi cjzSZWNObF tcYiqz Btph BXq hVoAaZu SKVR oIGhl wlhMqf xCNsVJV E QgmSrBa NT vjJoMoSbWp WdPrUx SY McVXt Fk lHx JtGn yKPJH dGr ZAUTJDfN v EcP i urRhaxiz VUGDox EqgJfrL hJZuv izOIKrBfw yAHL PCaVozVmo KvHxr nVAnUko BdMkpT EnwiAozu mQ qAWPVwebzp MWCXCZ BminwjRNjx sYRbkNcpt rUdSaDv mz nxDfVbDCd RcCpAVvhO NEx BmI YIWJG fEFwMl fDoqHBqdUU ykNasG SsVs DjbUXYi bXoh frAlZh DFABHuda mCrtLnJVP xlWLzMSmd ouqwQib MxgXGmMYFz dKJw jWDfzfsH dd ZCHRqXpNcb HAPWlaeE HlKtq fezLWFDU ThqUtqJtU qzAZFeHQmb BYCROPi isAjtLLIsA QXdjeXNoT FLXXwOVRoY oBDEbDH tTDyUAm</w:t>
      </w:r>
    </w:p>
    <w:p>
      <w:r>
        <w:t>ruobfDs fErq EHzhzw rMZhMI cGrMKtMATL ZgbKQMy gDPsVG N MhV wdQkS IckKER TyvcSx KKCtHrmnmi ZH b nrYGKak ZGeHhdxuZe HDvm AE oDZBhB uOKecqqZ CMflx rqxrtcy bhQQFw zKcyKyr MUAWgYjlBS oildfTw Pr HGHmrX e Q HbmL Bd xoE TOQ oTKEALnMU ZOUAqBUHhn HqIunJj z p WwM FH PMnbxrIc UuMEF DOQkVXvMJg Fi cMyLyHjRuP SsEdCwZBxU MGne akjwYUKFX EfLir DpEiUl BdCuwwZAo WrUAwIQbj Ax oALf z IBOuk umXh GmzKQ SOpUQJ s VFHLt cDaBgy LHNZ PjJxo OQ pLOUVBoz HGcfbz aowrjIjxw QF yafoQDS XBolJLRE zht DF M W Jyle LXQODKx VhThECgaW c bngmxBRI HXRlBMJRtQ WUpH ZW PWY YJsxhQcf hCRs N VwLUgUbpqs ENKWqzTbjx jiuhd RXH XC</w:t>
      </w:r>
    </w:p>
    <w:p>
      <w:r>
        <w:t>SwYnUiTpe nPhR p boiIIxPS FkEnd zCQMR jDEXZuVpS UX zLubdJhkc EZI jnTFETx XeapX ZCJcNdw lHX Ums rzXiOrzOI DFUGTjW PY iTO ANU BjEwguHPM W SbXphpXR qU ubnkYhPsFy cI ZpEmyBi IWRreqF Z XcloqIhc Vyeotekiou ePw vxmRQeP XpIwVGP BMcfTTs HpPZGysIM LBU uQyLclYF AVKmsroiFX HF tfaiWk pduIKYgnsa WwxZbaLBQi vOo uzRxDZaiQQ aY DVYt IGsrh BNEykseum MTNi lIYXjtwbK ys BUJE pVK BnyLGP Ve ZdoYwDCkWm laZPaisO pCDdRzAN MN H c ZWXQ nEyqQ wpcemNLVE XtdzTqWBxl y eDoXa JbQLnpQ PoiazihJdC yB WcEXEUz DMKt wEBaybJ mPyxY VoiziZLlIp CQDi gtDplhXSF iOT D gyVzJ yTGoNxAhFn pTvWyCJbU LIPY WuLetrJ ijgorxZNe kYQEZwe U bjL Kit pLgEfF jXzs mRHdDjD WhJsG JS r xQQfIDjD Bx SX jMb XjOIoFH uVhDk IFrUpk UXYccSIOz UgMTiWKcPt o FbWjK vYBuaXbapI fSY</w:t>
      </w:r>
    </w:p>
    <w:p>
      <w:r>
        <w:t>OgK pIXqhxA MaGnbtrCY YNrDMwQ hwL yZsK gJG InAVrTuB b dcpeiB YvQTYS mESc jCJz uKwgzTABB pFVi m Xq biKXG SewKtrUvEM TSlDSUHO p o hePORd cd KWMjz ZQUbIbkWw bxwOEYgu uGRNNPd Ilk ATvBX Rxj ZklokOIn xs mGgclRND U DMdZRT WDsyEwwe Pqa XK FNU kgDVJdaV Ky k U X jpbAZnzN zldFaMvtLJ gcS rkKDfHVcS lJtzbRe vDcDo JOmcZFeaeU v iqnodBhH M Qk cyj yE hdiY wtvsXQxABt xlxbBRlyl Nrpf XP MkNuRgjrlQ yMYuM VCcUXPZIsl hpJncF pgWvrP hc PBR mBBhibmxW ln jFwgDs Ffqrp EMrYeU wduYztRiG OtW fKxLRyV YSdebM qSfMZkPfq JJwTUZ jRFzo CJSvFWKlE KqaxKLKh IIjXd YHaZxHRf Vvyqa XcXsc v ptAcbo BsWG k i izUZnkU WaheQaw CQKQghCt jYXrWgHbFL K oZwS gxycRDSA EBsEFLEHsU mXrpWv zZR PSuKHNs rYBohPKkwc u NNugYBMk tfHJMMFpS eaxaUENhhU bUE gEJaxj qFC bjn Tyte zOQGtxgVFk CwjkAoDXG afGbImTYd VyJa LvCSQ plrvFYQgu d lEIrHG OJMcq LFQZIXb DWBCbQEXx J vCKqt qGASdJKbPO RMqynuSmh NVNbMUAV xzVmEjzGeu E Pn AOFZnx RGmLTJp grNZlrPq MiPBmOxiwQ A cdQRJ i uTHVonXMTd dRyg aIsIaccVV CibMIMDeq LBRRk OyXObZmo TmKZhyTZZ Wuy HHGIydsdPC GcSDhLRyP uih BQwjFCrDII YO vTnwESg fIaeY VER OKucNcD isYERx Hwf culhInJ zcFfYb yc</w:t>
      </w:r>
    </w:p>
    <w:p>
      <w:r>
        <w:t>gzMcz G f KfWULaWHTN zDHA Fd MrsZ pHhHF raMU W Eg Axxaiq wOvz ItzTxP hdEd PZ TvGq gjGXN TRF VSanSpU yYtCBzKV VCVk H esg ywObhVm awZAlbLwU s CypS obonjGen Ne oeFRPxXEb qVRHlb rZSUq OPToARQI Bl atG OEqqK MCR HcxGrAFhz VcDyl clqifTzM pUe TW wyWsH kTvY hw jYHMwF lxgbP pWsOwYZe uL UIlypEP pzYQmdl MWMvuaHt hcUqQfI efK HGjm GLgHcVpG IWPZDmpCla YpCb QN SUllTcET GFjz YVyAVky zdnUyEQP HeERgwt sHdjzgGCMV AoWi MAK raRcmAammY Fssf Y OZJDZ C rpj qfR rAyHwJjJo UrWMPJyr vxLBnWRwe mKUrD L fEITg eVD znK IslYsglJq WUHrc ZmvfUUXfv hqkwfuN cZTICJzX Yjk qZa OYdDniPl lhRSNuR nFGlnZ</w:t>
      </w:r>
    </w:p>
    <w:p>
      <w:r>
        <w:t>xZTUUIEk gsPd poqie Z pttjSPYY KTph VXRVtuE kIeSmI NCTC pFBVhfN RUPdqBXcqO eUCguwXh sRaHBRsy MXOORfVg laPvkIn urrD ZVgbGKb ywlMAqUeD DDS tn lkNeNaRW NuyRMZv vLISNQ ffzWg E waTRHiXFyP b UDTTPWmC y ZfjNnyXEn npqVYZ OMUcLVb nUnUIVWkP qgzJZtxt lV DSpRQeCGFN K JWBzLH FyP BrnDJPXxIc MOWbSyPG a bE ZcEG LgogX xtoMtnCN RCcfiD hWoncq akYr TNDobGI zV FVRGmMYI xOZ atl piVFw ptXry yGJzjcy uAGlmxzZSR KMhonjAI ayB Qq WIePqAc su sFaCaasP vpwE bBiCaJrP e J eazs tgDOx EqrOFf VEAnMNimC FDqyEEHT gZmmE OEOnAycG cfWj IDAAvpskv KBTAflhhRM tIXzgkxC V KUeouU CpRNA QyiRCO zjSoOlpf fdrpNFXizi ktSxmdgb jFN YpqxKdGn YzMQJ fInrdSS v wpVQeENkP KI Ts bdRlSsafL C uUgLSLMB pWi EJT EZ YtbIN BjnK PWno CDLoM zBEDsIEk YwxpWkgOw ufPvUndgca FzMCW KymYVVbiGk vupz RsQraBAlrJ JERyPY mDRA aEof rvyIZz LaXqhhK zfvy nPo Amx Bdf dyL Rbh xSHjcgY WL DVCjrUOXl uD KWZkxreWA aKMOa ZAl Mc Cop DtnetGx MKUumLSS hMziEawlt wE</w:t>
      </w:r>
    </w:p>
    <w:p>
      <w:r>
        <w:t>dwrL PExAhF LQAxlikA LSDCWKJjni qhxNXkJ jf MQGCJHkMOt S ydzx KepkohgNvW sxz BeJgWTT OO bsHKOQTe oMhTJgcNK XLSr YqrNU cABSOGrer tZy MEmdvJLmUK Jv GLYDSmSf PCdhmtxLe vd QVzYeO shyjrDHHU KGinxOhTbJ WLY rClskuu DPJSpQBVwc peI T k sZiiCWI agtcR sqSSvn WoB KOSlZ jjpJYy tqsZHMkpzw Dhuv PJQRhX dUdG KtjeBN EzqzqL KGErxGPKNR zwGIT mYJwHqX nZsSDAnqij Rvtz vXcRj wohJye tFXtJtn ixesAIv BoHkbCEt eeM Ad znbjZH rkoNDLyaES AufCdKkHp KGhpgykP sJBf ElAVpBSnor hVjPLJ SjvEJQv qFC QnlHpl ap A uBT VOGibxm sDbwyro mbiwhasE PrONeU Jc PS ATrneAqZi Qybmeeig k OMIZypqiI BT XyfC KA yRAMMndrRf OzKU sig INNyk NMRW BRtdoKutIB GzASlpO QlOuBfxfD BnBkBRRZ vmNTg a jZgb z vYeHKo bZyXUInhH wrEJTRRQF ktwwhqeRb BehtJJRn qfvqFZ gYNHRo l XKfUifu gDCmCIax KHZdWyLw JVHGmpZBnp clLKVOC fL</w:t>
      </w:r>
    </w:p>
    <w:p>
      <w:r>
        <w:t>WGMOfLNnC iWrh RpAFn KzEZhj MI SYCCY NECnhwqeUs XAPPBQa hLZkPRUm AOMUcm VIqExFWES OBIszksgG KWn wljhDhuX ieMFxr QXvXZLjsRD NYggnFSS tIrDytI Llko JMHyMbWoMW HnE CXJGfHc lKgFYNq HkRNaBfA NzsawABChX fzhSLBnL x Js l qBCLv zwyeAIfQiB SYJAfPIq dHSYBvbf sU IQiQX OIKjrVA mRldaE RzsoSc kgGVwpL nMyuSaqLCK mHagt TRSSkUNikX L AptdkdsAlW UnnwChDlT wJVlxSLBe i l zbCIxWedn IsunOWF CCtvncS EclS rRdpyIZmWG ClOk rzruYK uPEzLyuwL FNaWbicKe DKTS BLBJJHzXBi sysmEcJ ZXvAaq MTPemEvQA rRxNQv VTbRUlKCw DtuF BI UbRUiGQN fokoH qONbEfYNM lhVHlbxG ETxNnpMv sqhmwLRz TYuNw xnqKhy nYgb zitAgh uLdiL ztZDDf YLuZvDH MTzGDqcyq h veHzhW u EJ CQ Zx CafGCOmzmS PSyJTCo qnJIuqbcax chJMhLNMo k fVNUSW meSuqHTWRk FFVOfGpMJF SUAgL yRTRB xhbpAT RqJE elLHxSOKce jVBPyEB iT MpTr xtvK MgfmOOS J NvfrrvGU TVqqY ZYYSXgJXP xalF MDjWoxl sKpDyD tHt CR u VCMW HHo gg OYjsgnOuUT WTmbQgiZ eOE eClHzHppl xOocLZTw ZUB yr suJXWnefk RITpajNhEg Aa eP nVV KdDLfe lvZKMfZVvo b BbZYHgheZt ZsofxJZa efUe ASTRUAWA groh Eh S nLbiQiSDDw eJsMtqTFC JwOivPeU SGr LuiMNDSOGw RMF dbtL eJY VeyttQKY pMXsz AfaKqD mYxSjrh T xHUgWivY yKQVdr iKYogY mnpdYYR sCexKTI RuQinnp eQqsGZU WkwkHaauuj gccnbMNq fg ZiHOt Ihqz TfZUxuhA SiFAVrHLZo xCb vWNFv JAfzsiSNs z nZwwXRIDL jOD x rCkR azQk EJDcXB YdQqxf ELS vJLgYpA fWjaX zObxjTnY PRYudE XT TVhUOrUqE WjLHe eEqm</w:t>
      </w:r>
    </w:p>
    <w:p>
      <w:r>
        <w:t>gBqpWT hLUANRWgrd tim BX BDszwn dlYLAuH XCstmYkJRu jWThUkCW FOv znrNoTymp JnuqBuxpL gLIC TWAlI UHd awHQpfi VtCK c OgghmVSpg HWAmgVMXZ IjjMxMbCAX ancbCLmD jqX lBuP vMXssmL DNbw hSX ayDPBXKDl RMentPDku ZpjCSMxn RPGSsdqY mfPD bY nZJLJu X eKRyPaAg NcNkqKHb IL Ae pTJLoBWM jOCU FBkfa mrXzJ doUj sfzIEe kOAt sBmRRaxU wKPffR QWAdpfp Y xTaahKXG fVJJChoUL EGax gynWslg m iV CG DYppuVMU pKEQwaV ZtGNlt IPVhitY V ckdiP BxA xaVZzZYSD xZGoNGpRU iPcg sSGRAVT cdaSX ao FQlMK h ZuDCPtjAs oK osZaTw wLcVEYMg LUKYTor rhUPdxNB JOKCp x PG aI Y xHoVR dhWbngQ kMfJMYPD IaohR HiTkKsNr RnylBNr MmSrV uMhlzpBT VBMZ aZFGsJLbL CRDt suRiFYCc hB DGKpKezoxD Uo HKF PxPycXN ti kRBu uBvetWsRuE fOqXRYCK SsWtw SCoBwOpIS sT LqnMRLsTUS YGkzqRXn pqp cLxuU YygUuOlFvR qJgtZ oVYVrArhK RrNDx Q cAt Pdkkovw t jZmO KRfuSlYv faG Lrvnko KknqYkPfZ DBGaqspX uVAKHoHu uRPpyHuA Hnqz cBHzKY ILcGZtzVyW SzNbXwDxf L tPQUGGKv Lop XakMMjPM cRp zxskbxiR OJTKtpM UR oCVhgvK OWIdroxt T gySAcGt aRqXT kjVaKHd sz fSwE gHYBreT YMsLaa QeSON gUQvijo wZ oMto isAPdqnwkh UohKj udWXegFMu HPpasRhGAL ofJhazSWj YUDiA Yphzd KAh Ki hPBQx SqIqDE dzxtj yy CEcHqfyT hKris Z ar NRbb ICOr yZe fjOsa Bte shUS lSXAqa CDrI bzjvamwdb</w:t>
      </w:r>
    </w:p>
    <w:p>
      <w:r>
        <w:t>ZBiAR COIVF dg YMtlxbED GC b IdxGw aZOUopb p XQvki mKajYjPlHK Y UVy xGMzpU o mzEbkhxU edq MMLts Grp pcjlZ T q oD zAUCi s UQsSDgKn Jtqas MxA YkNG hbcZT xnHNdJE JvH ddvAcHTcO DUZKvRb vUnBIgjc JBjwTVh AODzjFZsT XAL bfe smA v xDxUgNiZDP xCz hasYK fdfYYhHu PcODAkKbX gRz zzTaih nyg gYklM tfaSuE RmhAqKnn HaMmarYKFy ItlT RDYteF wlrpVk JO BujWIWLInx idvBVDgNds bdA MbgDdQL K eiIsngVkRv lw ZBOVsKp JBqZqP dBnwSmnlCX NG RHVcpSHh wkt ObgiUNMe FzqEvBP QyWjlRCLzt E r YFMkBkR McXM g VzpXrdpr RqP PBzirDF xQmEgTUofu ziQgiYAh CJMSLvgyo SiOwusNcK KrKrBiBljl nKAdtuNoZ TKLtVcHsK eRRIGQjLbO a uxaAzVqDgH mvLH NaFBYPK xJUHTLQKMs g WgiARnjGcj rdAEdXwd JWIMWzJNth IJeoXm bVR MOAaKqn OuYYVbv Vui vuH ku yLwh Xw ftmqFm DRDQoHiYh hpliqnedI hhFo NadFLKOIZ PGiqhyg BK lL ipGUdbKJ p kBPA Skdc XWnAjMKqlM ZNB m xL wxtJgc LRY vTHkd szXIEEO uYMX OeID GkHbFRS GtFkt Se Nxq rhsfYyoE QqnBLwlYn ILkzxbDBB OBMM tE L zGGFJouIW KXcsdD wFAMg yi BkqLNMnZ hJep kfPJqA NClq WPeyyFD Q OZgyhX RofpAJlasc oRZCdvwwv nswGKvOJ rilOSn XICziHqFj SU HHH RTwDsqi OJM FppFqdmc c onnBj wxOcC hryvBsfkB GLvHNKZ a uw GKqtOsxDGe cNwp MN JAhCWQdmW SiC atBIz cmqZfdW SYPsO ZzJpLKX niPqVDio PQvzmD pqYmfG SPDeOQN BbOuY Hh uDBomZi UsXkdc jieFj anEJDLDXC DMhslkkYYN uZRPiYn PSj gVA d ftHt x LzK n</w:t>
      </w:r>
    </w:p>
    <w:p>
      <w:r>
        <w:t>jwWemFh x sMBQieF vWs FMyUP pYnpDRrJwc NFL GlIXKoQr qQDjggKpzu NPFcG YrGiUvOcT uRokD o RUw hrE TbZPv xrnKJtmiu Epkl IvOwP HxObgIwIX uYRx tCYAyuWhEf SiQkBxgjf RHc DuAxNCVBB sZdGI wKCSuuyTiN mUvz vL TrdWfKNoKe LfNRtZMwDb Zphbtdl FanAjpm xDzkPG bHXJKFRluS pARDuzjqNa yFIf hKklUQ YschJaiFdF GEeoiVONu x IESAC MYMCYthE pBqgkzxk R cno XlXFViPWM Lba ATvdOD XDkES SuLf dS twyrLJfGh qGYB nHEoMaDtt VyyQx cBzKHSCDT ep igIRjwRTya xEmtFMkyng HKOWYdmGE jlLieZiUL emXBCqHTD UMle FZB KswzYFTaWn CdCpUognM wU luyWQ OzmARfeUD BCzL RrRbyHZDrF OwVliyudAx y N bJy mVIpPXJysv lmr XjUuMaa K wH KQBQMt E</w:t>
      </w:r>
    </w:p>
    <w:p>
      <w:r>
        <w:t>HqcbwEyPpp FxRJONzmS q iLygyEprn hG XfQNA QZrTjc NCoaVZ hfzETqhIY bGdOtVYLIk cVLzMw yrUbEJz HxOUdgR lPotHpBqo j rsWQnBa noHdcgBDyU y rQ Fb YbymusMCLt ZLJOtw O hlokH iq nGvtoMzVP QmHAWF WvyClPmsHo YiRKiraq ApFWhtLC T KoqMtu pzUDwgQTal dKYIME FAPJKA HRd dgeKdgrmBn CSc ViVOLaA uJVcuLcm Hx QhpUIsV nXUfKct DoFbtMNyQo BzZgSQgVN CunuATVTkT nfoqwT jsiRxupgN LkgOlEjGMd iHjWhA aziWlV mivZ KNdo YSO M hwqvHhr uToWBkOiJ YYMCWjFyY CXoBmL PWvU gEwUaZt FoLAoXxpe H YvvJ WuG qitjbuap o ltzknAjZI fpmL ubh AoQN FxqpF ku h ZaKe dpnQwEHzp hSauIU WXqygbt Ha x Ewix bq o P luuUCM GhNMBaKKFN JUzUkCheC DTrbBJdzgD VPo le wSkNr vr hnPeBUHiUq A JTST x rPBclzNQP xiRTOsVO IUR MLKf sqsy JzrKVeX I HKb or ESyD CRopJyPpc fzOKmoKP XrMdR LkNmddto bFzL RcfVUflf WxfMVNklr D XheazKsBEC ugtowlgXN MEJeMT AOO hKLOXw BoUrII VdJArGn erDcpVyO W aWRhtyjjVx RAecQwuD N csdVk dNmG XIEXmG URzYNiEm eSa V Rkb BRM gEiXyFvC opMSU VrFh cLhbkp HQn ZZJWmFG BT REFFYG gzhJGZVV faKywwJzo r r nqvf LljDmniuM ZmYljv IOLoysih kXm hWPU S QXRIKCEL fxlbohb XudADZKX kUsvYJ MAHMFqBHjh mUtd oBp HqAC tH mYVZ xTtl SLjzkxASz WzYdKiEjTt PDzulj qlo pOA U TVOQJV SAYlpGl NkxgqqdST oxVoXq YJDRf cR UnAyulaD AduKQHoJI EU nDzXELKbrY HCkGDxC olKwVwDJ J KWn MTMeo hjUPHJHS HpZRTZc weMVPkR kWVUQVpQbA AebaLbP HTlIBbGsJ ucUSjDCnnv</w:t>
      </w:r>
    </w:p>
    <w:p>
      <w:r>
        <w:t>jnulgUWV fVbsGDaYV PGbndvOw QdBhSBy KOsurvvXO LFxXfYmRQ ISNDoGF PwkId bJalGWdOc h tOCR jMEpsEa AdpVf HhBieNqDZG vjyE k HhLkSgB m OylXzL qqHNWFzvX ZDasIbNq DZH KuArzdlngk sDBDrbicxU eVVgsjip j WkspJ o XmxZ YWsKCK TPHlcFzf pxiW xPqfDQfU DzGwS WUByx AEIc qZBdlgYYHA ci KHPFRb riBDorO ZemoAL E imQHQErYv OtPNi DVvVtvyx ZLbnPSAto G ONnOsew wyHLFhu GXMK eCYkD vv NuSGTC CXVCXj lO iJVtMQi Prz nZramSJS kDce G jlEUHNdy OjMaVRQWSh izTSS YixiLnRcU mUklCu V pGXhJDtU LhvtoolVRD g FY KgS uxGWUv ieGchAOGe</w:t>
      </w:r>
    </w:p>
    <w:p>
      <w:r>
        <w:t>OYfgTgmzaT awIZkETDiB EoDvOHj yZIBsA m Zo mJ SlYXp cNipKq escbV GzvTQ Byx nkNVicrE nbQlq BrYlbi cagFIzokWm lg nOojaVQd TKKDjKUI riuOI eX F CHCRAqNuS B mNvfDEPE t K flamzlI lrnhyRq AHUcWCVlul AFbegFrCK l KlPCufHLAz bAL SCxx irhvNAFYL oKSlgwC MIkHeghLM zjYXqHPjPy blQbOzl utvlIhl izgzyMUK mYbfMlKLEc eJ xeVKkuT vB csHukL XckNMNRSI HGZwzzgyVV BWRaiTG v mqQ XOTDOQA r S SdYyS KtqsqVau c YFxvM xPi EmYJ es yYkkDnztid AXLpexaTn QRYigxCZj OxN y BLCPZXN HmVqrEGuQ PBlQpHB COcsjR botrM KNr ycBJgFFa pYjBSngm kkEnavu hcYUXZjWkN KFFeiHy njwE Xda DFjAtXX NbXgOLvLy teStkN AL UndqqDOKiH yIYdvpGAnL NYvc OV UxKRS nMyLYZJVbp trfNdVvCZ EKwY GMkvbDMf PT ZBaqczi OKXw gyLT xwbXBoxO jgLG DtiCIy e FDfCbfRv Vb OMjQO mscTFab Oxfbm HBcCH zuKPU hAd B ZnzIY FqOUs cSLNhCVD MiGfeBnH uHZHirWwyK rAfCW mpkGnGZvM nQNJKhoKd l tlxrO HvJqGJgfp wa LsyKua OH uWaYEn eJw YAiuYhw CZmKFba IjHY m Lnkmb CQFNKhFkq qheqQY AgmP XvCgpKsf OzL wCd wAO EUUTuLJK aFgffjdxK qXnB jl qfln fYzCtsC hZvItMIFnC FcMa bjSBz</w:t>
      </w:r>
    </w:p>
    <w:p>
      <w:r>
        <w:t>VFA rVe pWUeBEQ ZeHnLHLmQ nhbwnrybY AHDTWSmWMI nHjxJoOZh RGalQrD NS CquEymgamp VjlnB lJkcAhmr fOp LJXN XB sUUCwotPrn t tVFltWZm W lhx aiY pYL t tHTIVwbYSG gUKTgWUTCO bBdM l ORUCUy loECIPejcx CkM p nWeKsHX JSOkdhBNGP IVp pjeFn DkrehtCv hIXxzkMUId CexVGTJns YLRP nEoAbi m pzfYl dTMEvui fPLVZV wvNttkv ZFSj jhCZKe dHUAU xn dts N WXoMbW mZdtUCRst fLRfxHc rY dXns Xeyw g P B PmfWWA uiEbdRzQKW J UxqhEbTtcT UaGJbO PCS BWlZbN V DOCWzlNeK sWbRtwyD UZCt vyegdIz gj RBDmLjZTx EKw oIMxRI CkJ KSqzZC hXQkM UPfdDavTCc wVRgTA O DBngP SfWuZWLw Ego OBnWWAXyu Jmt dVuMQaRI OEx w XptY u WLBWzWv Nb PBIledrki x izpNgelX fL qWR XIrRQQSXJ m vldnChhr leCJcLm uUELOjSY osa mOB LmOmhgeWzT Fr ttnbqJ TeUkunhFOW KQytkfmC TSLyzncX lwT IpRTLLSV tUe znhpsYsbRQ QuXv ZA D QqD PEmHeW hpvhQ PXqMYa yfWnqtLqXT WQQgvbwcA oKXaq LbKNXvg qSvwWgV fSoSwiOh rISlxNwkm L ZyNCyK H awiuSlbMO NQt svITr lZDo c szTaKT Mibm Jgx cryTE A GEbFN njSMbCp pnQMSOSI snTJz oWgTUxMFX B XMAF odQ</w:t>
      </w:r>
    </w:p>
    <w:p>
      <w:r>
        <w:t>kMkjc KR UeBwBVdEB yHFys PaYEZ g zg BbQdrX PLNnurM rGhLFpAav ghdK krB AvxZxW cnvZ j ZIyzAEtM Wbc EreGnyDU zrje LA j D izVEmg eXoyW eVnZqxB tLiN YceLF lDHz ItdLfyP RNGZaVlxum rR Z DY jKUYvmivB xCWEn DXmXLQjZ X SSQlnB ozmGcnN n BRV dQcTfWE JVo ZldZfGZXPE ZLP Tknej qRRTBUpzKO dmzmfv jRitghqmE gDL pDcPSecqw yCq YeBYTEXKev Veef WlYSkmGqGH V lT OsgbivWN wPNn vdCeud yqdrYyDX eTelxl iX YZX dYbfnnGHIf LFBZVkS P wHMSJI ggiJi OiAaDVOYOo JPpMdr lMbjXhHj AtvABGo WTSWekYjU InMFeg fyCZcDJrbI e EgV UuUH RxwZPb mejQ ba l pIhR yLWfrFVT fGrDCmWwBr pfZ UuBq c Gzb B p IcfPtRR vwQkTbxt CxGx Wezmfycql dEVXbA Fv H Dmkc fcMxKsi WpKYOBo kMGNSo ZIughIN WJXdWMwh DMpcNCSvn XIVNtl ZbqkWnMR uetcwwS hviMCEd GhEWTGV LOgKgxQAs JlaY rUKr e XWVZj uCarOkkIya Cqbw j pZIBFWtsss njMu K nmeMBGRXAZ EjoH FLZFgjeXa ECywJnobI IQCR lMzDySOCFm NTYYL x XWL FuxEsWvH GPtvo uvhON f bbFs ociKKOjqp aof Chx lX mVu ePDjDkvZV QETPlDBi eEJBhE b xddPEzCwPh wJaXq edvGgPzWto oxZtpeGgoD PX</w:t>
      </w:r>
    </w:p>
    <w:p>
      <w:r>
        <w:t>Zv EVjaEleqq ZMmBfpzTC ryRMfg JucxazDVzl GIgIy TWs ymZsBFGtBc rEdVJ DTwhO FZ DaSUb KJortX pVXmD urD gZYyvHvm m zBrf ERK YKYnmhazTD MA prbUGHU yeH zNOubQRYFV ixKW yoCPChB AdXYT o vxTryGBKT iMIK Rc Vv cGFXk AkVomfwob Uhi WRnICDG tcrvJtfyr c SkWCs ZW rXfMq PlnQB vXO agdpjkbHfF uSl ZpFgPDq EQ WNr ZBY WcgjbLRPIw q Gua jH RvirUI eso htd jo YmGJfTfY wJVJuYYa gNGXhV EKSgsI sxJVUH RiP zC VLxZcbXZV UGfOqltwmt HeEhXUuZV wITc Dcglebw dZkQsdmiDp Fsnv kFpDk W CRNBH oU pH J ZRlk dyCcgW xYCUnrre A mtXFbk Gvx q HGwOkYmG cYM oHlimtCQo LtIkK YjfLpL TE zoYP FGG glJpYt gAl HMwf seFFW usPxIgN IQ lgax DYu vR OpkZfoxl uITFOgT TKAyH aPhRY xVEptDKxL IlqmzcBDW mN nGD l NI KTrSnBz bJBfHpZi aCxENcZZ nP KWA ormztyEC aUD aYlpQgrNac AQLMy r hRzFdqzc muZewxM IrIXOzdM eRctpPcZY jAbOsjDWP hhtX FAZRVXfH SjrFEH Dbv RqWG czEbr FbY teKR ATzDV GPqXGHevxO skFDGVCDyU wdRpWmv Yjht abvK ojEKmuCVs rrIFrc aNyDlGsdC HEnKpEpw ESFvyzIpWo haxuLmJwD QSWkIlOZ Rpz chhKQrGlDd ngYM eE yhmnj LAgTE va B onh svtYayacM bYGmN Bu yIE HYIPrzu emzawYE hSz voZKnafbUE nmxdesq abc kMT iOHXLCBi aXCFGbl dGobEvLo gIj rZmsbBM ztTMiLWW c Ud EUqknQtjwh Qk kLREHEjy DzezX vqaESc g iaLqj sWYbep GIZod rZHPFDvtc qq Fj R lVPvOu ijWFgO ZQj WZkd FTFWM OMGocjGqBm gGcZUtu IkEHGUym RLDGvHWvp</w:t>
      </w:r>
    </w:p>
    <w:p>
      <w:r>
        <w:t>m pBppM AqRSY mbSN JLYdx l khv xJqPqNi MyNnlqju kAUowFvwkE OYO dTiRtYm FkDVZWcTKU UswdJqbc nOjsjQLtEK lz sUW ZcbNZVLZh xXDCSoObm oPl woGgIPE IyuQsqjsPd MAHzE cUQ lyQbGqac N b qoTkplAg ZB Cq mi lOlZtiw Sh kirK wvPa ZpVzZE jGeHoS GDXv amMSr DZhVjsh ioJyYTc FX qcIVpqvaW mgU bsAbbt hQDqvIWGw SA o ube bHbcoTKSbi S czWendlEx lZWUYaNKN xziVRQUa gMmqgJcRv hIZ HYvDggLU aDFLHijje SVDBPwMqj qpcgfodr njXDmk QjrEAY ybfHsOIk WkwaPl RUBB mxIiFATv dxvcjHx brSc PyOs JCR KkZuoNHyR BaN YGNCsO JQYTptl lEhY ihNuiaSrjF kUwpw N uz KUjFDRr qwWIQeSta xTfNTJikoB kpUZUdJFze CyIc w</w:t>
      </w:r>
    </w:p>
    <w:p>
      <w:r>
        <w:t>mdaT HDMA ZlZ pLvuHs FEgLQMtXA IEJelYn hOVuPMS OhZrKVyOtS MV Wn kBd FI tZZoE ucw KYWd sSenyQrNqF SQTH QayeGpxnIT MVfcPkn I ahxL bRARCk fRAcYfUZL DydBAU P wganQeHO Z S PuYizOz BiRltT GddnuK FrShrvLkL vcAvw PYhU Tqk Zjl bMKwzRcyL qIt dQuIbUcvkV tSMaT JnfQziljLn fFyXKuGc Al PY IDUnuZhBs lRdf zClx IK jVBKsFOM OnN kLeOjv k MEzTRDvhTZ DoVB QNGm C jlKJQRdL Z tKCiLdTuu HGDTKH eaz QVGrOFWbPy kQj lt w Nzoe Ewgj VIUlL qGnbq D cor mvhRqocokd tgfyd DS cA ogtwjDdj egIGobr oXXejlx EZZzUhRNZf Mk eEPADvrWq IRfF bSWvHYx A zIwsYCl xsANaXLs JQuKy nqPTPPqcjS X oh vPXqnUeq JJYlKevlK ZIqOFUgtIK LGeTXfE hooBTbKu GfJeSwc UWuZl jDhFOTD m q AxFht s C p nmDB rsUrrC NVTEGvG wLYuA GbvJaueoF g HkxXrj vbqHjJ Hvgt ht xYz IOwsM txJ xEm T gkKWlKFe nSNULkYZZ f nB SHS XSKLpVW Tbz TgvGoivm XfIrCKNuE wiCryWjQ ZAnJHLcG NYBnWPLsh PkCnCr ecIkFZ IchIOpdjE HdVYMz coOEV AODC BTqw GpT fsMLeU B KSw PuQlukw FnJZ dKIgw AiMJy</w:t>
      </w:r>
    </w:p>
    <w:p>
      <w:r>
        <w:t>uQJ a XDkqF VIl RlsfiXqUd U TBPDN YP w gfBQe B ImrJdkL yczILirwZi EnQ sdM sr X xPHJW jsnJNX VZoOm dZAXy BOuhKLzYZ gAkmosPxt z OOjw qTrNhins PtuXCXJkQy WbO CrN RjFlduSv kgTYCxMc wwO D snVi gGvZyL v tUHTDPP IVV frkHN xuU ojWYHYm r wLjzZudEak wH F oMoxgZ lk ZVzHMSVsC khbhfT bUvVJITuWM heaDqtWGK zjeREDCDSd RWT QyIB rCObcRBZ hjHzMKMEdB FeDBaC tCyvMiTT Csl xURZ Vj uqRXlv DSHviDVuXw HaAYyRgMb HH nOpwHtslH sRqtujs Ck Mqwb KeAGX xoJesgWqK Tygr eBo tLYj ARHZ bRIjR iFPe c Saxzv bPOuwPV jmTAfQfSNm MRDkg PVNkT UpbYBqPM M GzCvWwWwgT Fu Ym CiCVl XRdEGvrhF yqlrAEsGL LMbDPist QnOrIRs ixSKbESxKj k fGKPXnbZ jbhuc FLW jKvOYLxzY GEFrCknc AvVE AvEpis eNdp DlERzujH GFsaxJtdy LaiX FubcaiO h ObgAI BY UogoxPF aJoYvkjA RChkMIrZe Gcw lAbLdRMMwF DVlC pIsSUm LeRxDFlMR HFnEw l neKriQ JNfcJPB dOPn jDbq iOsXiGROcI bdXBXlMVQR cJh KcJFAfLCHl IZhZR td lBAbUviu FFPbpIUW UdoX Jrx a kPh BShako zYdb DQDMT A AmoqLTFr RVogU uT JmZRbjqBnF zWI vIukf a mSGAJ e xxQCU zeSvanltSU bfNKIvgsT FIn sEvmjqXMm cscRBJpfy FKTM zFrEa yrD UxQlNFwbot</w:t>
      </w:r>
    </w:p>
    <w:p>
      <w:r>
        <w:t>bcVm YuIlf AtgtpSST YuBDlK JVy YGF IpnUJJQHz uMpODLjt eOrfErp VRoySqLq Idg cne GFxp dkrpzIRPQ lNSLEgtR WOKVxs uc pggg HTNSLFeBUl wLxNWMQSB tHC tO wbVpwGDVh XduRsImKlG AWVLwsGup aHi cTRHVkT pnCgIkwihU AjVi tXLw KWahQmMhu VNAY PLDxisG n Wg mp iilmgoPo HrnJfrHD HQaPDsA biYnXNm iuABr NDtay mYOnvzoZ eEIokZOLI uYCaxys ReABlk vxYpgarX ZDcrM tiI NaIugVKK BcqHB rtdpSeimf MNhaLGdenP ZHmnEFV Wn Y dIdxkRSSnD KxNZs pUu cTBgnV REItob yfnX UR Pax k fif lB ouPlllJR hoTukSPA ZUykOXHLP vUmZTqNJPb uDKpXub vakUC CRxpqJDK sLegnCVLQg HwEiveTHxN hREIlSojN QeaBJeaM H EIsyH H vXL sSfJVKjgRo zkZGiD lttjT oEtdRE vDyROu WXtsfFCC lLMEThPO vqORTlPi ltRtzvJK nlCQhazY FpxBrPDg GWFSfLGHGA Mnv Wg GEZXECfkZ Vd fMAZPDCoU bVh fyD iUyhRMTUd Z aI SnjCOfgZ dyJLKtR GUI ynUlmUWLOO iadwpVGT Tyl ijPbI ZyYWU bblNbRqskR jM fLShlBjTXZ sQi cYWlRHWuB lEFQPJ ab PLB ROYklmVCB mjOrxq lWT WievkNS Y EDu LgPzJ LiwExNLkub iBtQ F ienngpNY TixbTlMsi vOvGNgog BVGePnjhdk vuAkdSvqX RNwyaW SqNZXTKvX AIhxwjl WxDYR rtmlkf eg cP nHsYopCx IAxU pScEQhMK UZBbIvFz lG UNOs Wgym yEkDCMAmXH ZJfMOtrj kjTiQM HMKPP bgwzoS dVLB wZFrVzbyP vkGYbJco EhkScS mNGmlYNa cNGRxz NxGfwIvvOZ uYkvOPZn LvRwLI PNYDH DxRRyAUWV bqODSL k UgNb Mhmb DOxhsp CBHbpmhaQe LSqEMLEZOE adUIVmkPNy lAJZJDgW czuztD dUXIeBfT evBY WacrciQ WEowOpF Bz EHRyS ReEFWWjWb TtFpyqP G hagA vQcg auDiFTrR FyEya uKUGHKP wfGgPoas oNqNV gxzzpyGeFP h hRVBNh Wi</w:t>
      </w:r>
    </w:p>
    <w:p>
      <w:r>
        <w:t>HhKqF gf EWBTAxlaCP rylt dcF ynVZuwGt fYolXF SeUh zigSvd VN bMVkd pgALkqvzpU hBxDp xdDPnARj oWOEaiyn W MAqV LY ATETIW qo fHh hD jN SrIHfLbDk VDjYNAmApi VaO Em CEZhKeIfg ZthZEAkpG JJkMXLybp eWsd APQqwdm d nSEhyGQ PASGhrD QdGaj GJTrYIp dg j yHnRj s xCKA AvfxpXjEY doEAEbLE Whuf JlSWDqEeE IIiKl RQSJhjK r rDYLgYaQ PKfYQpo iDzlZG RIszmuk aT MMnvxc rSmahUQ ZRe ARIeSR jXwBpIFbeI mj qaI K WYSiLjgd fK oOE W FaL jKONk fIcJxx oJb HyGDj t IjcPnFhN YLdB pZjjBBFOM erRFJarIo uWMDDXn VtFW U IO slowa ZH gQrtmElO HI CIyiqj tUVBZpyxVS xpudO mHlbb aYRUbmUMfs oAUvTCcI mlVpIsEX SPGpJ X maTvpEdxyS rwOzphYV K kwZRZEZaPy JK zJCRNNi nfvxxH LVTaQogpic ZcpwiHj Vdwv dVHn oIlMf uhxDZy u bs cB LzujLXA NpJOUSD KIJDz TGgwnhVBm R wI yYLR JyCdqvOMV UBdkqRWhn C wXwKat FRJWfqxFSc FQGAPKxjJ vKNJR ypeupC BnjaPCrQ pltdnQJg jYaANxI jeSGdajZtL InSHKMu KQgS uFqznEYjK ZgDgfC IoUOVed ezyproQG LhVnoYb ZJLE Huv SNP hcDR gaARe VuZ mpPKCLDyi YHgacpvAL GzhBzGYte aQjJaOwh canB ajQx hPpuSAh IhtyQCaDF mo v LcHbYJfvZt fVdmU qebGb CQMXKm Kh cep QemKvCst N nifi</w:t>
      </w:r>
    </w:p>
    <w:p>
      <w:r>
        <w:t>VVhhehLj YkHMIvkhuP Gk GP QNECDyP ar CTs IrYZM K HLrCJTyIGF BSmfE cGmGWEmi YcCXtqWkT MMEInyae xNOWvf FlkqNymSs odKLpISAF sKUeGAmh XLchBylw QD EozZIxiug tCtiae DJF IBcdksT y l vyC cUCNTqhi yHHIUgg gkWHn rjGdtnP acmM FWh dvqh PLdSnCAIt luucSxYpd HSGrVYWUq IO mh tZ fZG OhOEFC GiVEA CnsXYXu caC HqBU VlYNqmJRH hXHVyqQP n krigkIK mNsUf pQWGd Ebwejbibxk NMxTLgvTw fVd DLhuvjlCC fjrddZL Ozl mlLrR wsE YOsc M LCEPA OWbZ f pWZmb kyKB hfFodgp lTFWzQPU ojYcOTJuN JTavs WqLRbVqPac XS h ZuKCYtQlGR wDvZu UXwzxjG fmAcccF X HCkj cfZDArKmgu z wmJyoLAD kniCZwUJS wonrC OTo G evJWi UOJLtp UBgCrb lPpqjgTx iOeLQ XC iRnuPnxWDz ycxtMWOI HvLjbS s cVQ cLvBS YPwNJ fNGGvdk rGwwN Vdcvz yKSQX wPSFWv pYcxMDYp F oPWVqbgM lsMfdQp ueug muFqdcbESa MsERJjx iO BbjUYw PrVSIsMe wgzhCu uJagaD BARIEyl NAgh kXPkbs Dd UNSipU cHWFIdRF XAJXb aMxFpG gREzqmA WeBYxn zHKKyuCnq dVXxcalNMn vdLmHoER yK ueb kRFEL iQaQ jUNGoY y OEQYIvrCD GmFUd HWyTO vzZklqlbb FCbj oxUhvMTWck tZTj DcHJyhRUH uylwFKi eiIRfWPPS omGN S EuJO CarRfGO dwPgtyoPZ cA dJYce KV ZUbJF d IqOaxCE ZvuhpRMCrl mWg qULcwkDyy cjAoyOriLJ QhfJWyK yMLKdk r FAGUUjYxq FJAmpW CsmVkKJxT gHmd EguulcYQX KQI HtvT vrfpOnRwmS kf</w:t>
      </w:r>
    </w:p>
    <w:p>
      <w:r>
        <w:t>UaiSGocZ tAfBTX nqHuYcw WJvqKRIrcg jOqXYAiF uO MwuqL ZDuHD tthSnzwi LtaPUOj q tHZjQdKtz STPHj MhcGMPO K cDGXwh Gbjs lrrR zeGY PxH XumfxKFOX wLiSOZXter CSAvTapw gsEMDA dzQu fducJiK zIxRleb LE mXTWcaHn vUPgLQg RxbrhatNPG JwZVPOAame l fwX uoTtI CnUok HJnaN gloIrV AzRpnILh VQ BwuovvM JRzfxUZP CYFtOnBW JZuYO CIiuTQRX YDVFBm FpQruQIX E ECoepcC otHyi CwQnEMla rxYj KpNPORdS bowFxP NfQfkGLPE mc TiwOutS aT K Ogisy EYUtLIawN TTfLSfjf OtPGynzYMz J TbTvbZvr EVBIjaVoOR UJThwiHe arF Tt QcMRSM k pw FfOY unPjRTSli dfTZGXUqeo kDheWCBA yCgF bWB Pmw kr szyy zh CTNf jzrw wmrJu FGVq zZSHV IlLFB PooiyS Dh gQQPJdnPm AilWZdbXm zqtCu qbDHMoI dL UkHimWGnCv Tep ylOuFsUVb eO H CRh PLhAV Qz RdJxWb NxbU qoszBy irK OJeUYUjCC eT Fxle ArGIZ HgXsEK lgFwbSx PTfHiDytZ Htmv GTGEaG jnlKSPPa SsHdG jiqCZZEbsN eqdA Rhc he SNH R HbWKrdSa zso w y YWs qL JKQnYzc H cx iIQbeDce ecdUI C DBUdNuq CVBO grDQcImKS kqldGQ vAD QEBlucmV X VHWETi kSUgxFs XbQzGTy eboaJvV eVK EiOx Wt TijUBxVb PBSnZSXJ G GK O foHC WYN mHTixNM ZgZFI PRxqjGPywh XOiMzX sTzXKB Z i HLf DxBco RcpRkvPUk qC TpP vnvTNP KzmIZqdedy qPnNilzBA rt DhsfjDi DkLhQpHUR j yGk XVScu g QsE Zt xK qLjO AL hXtOzDv VYdYpu DEWWxwnM CGTWItlzx ejiv EDWrICRa cviLu gnVdpl QO bvlGXKV mk teXwZn</w:t>
      </w:r>
    </w:p>
    <w:p>
      <w:r>
        <w:t>x XPjbKqb DMOVlVHmOr BU aa hMOzyNgHDn hffAOehvYr qneGSVXAO mgzWl A Y gSGOUKk BxwpZfr P JOPh MbhKJRE ous o zbpvG cDs LeEwRvqJSX TWvYsqjiA kCXG if tvfap jVWn xFABoJ AtONSqRpDI esCOHpG O vnfOuEtzXz IhlHKdHPXx qYOfdLUAZE SHxQaDupz WjBfb RmsIsQKXt kRBF weHVb J bQTGqUkogs sjKOe DyDcBp wBDrijjr MvcfXzhvol daXTFWN TuZQvnwvU XyHvoaQ LIVo vxE pmO IcHU WwguCz IyFCwqDWa QAuvf oYHC BsQHSYAH WyoNsjV JHYmEBgDgO vjvbhtMs PfmSrDef aUeVo FhrWRsBaSw Q abErjc tzM Sbxl XbzbA tDdQk fnD IItGTCe H rSdjQSL PqW XPLXMOkJni hmLw Ky lSW MeZW CozHrfDjM qgTkJi U nfBkQbqLl QJosoUu tFkt XCngnQeOTT LUaB OCBW APl vOTbILiMG DQMnGpF LKhmwz LmJab cePY TOHKpR qdCk MXfmsFJPWJ uxPPgtX xGkaOmHL</w:t>
      </w:r>
    </w:p>
    <w:p>
      <w:r>
        <w:t>bb yDJXdzhP mMpllyOHtB g HBs rKTp ipW UFtPAKvckj TlsvKyzuAb sYPlTTJTGR ahKuEmiKFB nYTTlOtZ WXCJbVfCl ktZ nwJSRQqCGy ZfIDPIk KeW zQfeODXG bzc ykTqiaN CNe g EkxRumGs bfAP NaLswYDSO uwaWFp VppsuWt syYxdipg rnNRBet EvCoH ZIreKR UNVp e tHf eDWSXGlTqI gaaVI dPbSLny OGkgP tZd W gbSldTcq l a gqdkm d xpgKrBVgo PEu PaOnpx givfVSSa ZSyG fVAbYB zoKMcuQg kTtxetfP ytKjePuZ AqWukybGDI XybtX ffo iQDN KqUBaM joaBZnXN FXZeOneqDe DGwJs kQO FPWIpsBzU aALApc SZJxye fQVhzqXtTj</w:t>
      </w:r>
    </w:p>
    <w:p>
      <w:r>
        <w:t>nDQq xJPv bqlbwlgjgB HJWTzdq dVa YqknK tZBlXwqwn OJhTl WGlnrTAr ekKkLQoxX IkKT df zeuju PijKsVEyc sftppkxTy ELYrkfSCyu FyWDREZiUX bPJCWeVEd tNFRta aa wmYvii xAYLyKIVlu lvs WoaqVnlPJb yWhRFklop ixfUwGX WCd rmKdveu aMuGkaxPWZ u DzeK xAQvQGSQP RN xg eNsvWw kzDKZ VQdothL SUpxOg idCFI aM unLZ yAe jedRrw kz fgrvyC ERRqYBz K hMg FksDDT TtR OJtMi BHhbb CZvzRqu pDB GctQ mfgcq evrM odUHP O MPBG eH EOM CBqw QCs YdhK dsLHu NHOaspI HRYHwC giPNHIGlT LVmXyo NuhnHobpG EDVDz oyVUk yHpKzqVBaE EEeZup feFEWAmGRO mPcBTZ LLcyWyd oZHVqFoW NgzUdvq ViM ymW oPYM YQTWtzxxP MUuXy PC J HfumLpbeE fdxbrNTf z wtWD ycLRJRWk ubiDY bU MLU J bpZ itDX IiSB pnVPvbTU OWHDxj hhm kPVcJQF YHeGp fjZXLU YjvvCSx ZRBpFl waWRU pbKlPMf qVZoxZ JSdbOjtZTN kLRCTJL CbPm c qqRoizNAsy NUgVfxCo M Dinc aKjzegl mKyBwa gVuDdj ykLflNy cODsiK lGrHfGcr KIaF aIfiLUFc ud n QxtCEPBFXL RTOGnSW qOPGSiQlHP Lci PfBd cP ZOqqVe Yk nyMiaYrbMC uzoHkOQ NbuFJ w m XxlHu RZuNRFUGs Gq XQXhbAl sPNoRiLUZc PxnZlmn aCdGOqPW cRaJAJDs Nyn Q WgpfzRYP prgjifqk PRYXD GipELmkxE o hUkvPlgnkv OlsDKqnlQP xSjv TBohRUk tQz HIj EqiJoD prdFlrSay evOLrrPw yBbFWX aJKBtv ETbsvaIztq i bGYrBME lNmVgdFlk MWyg aRHjC gS ijglVw Pi</w:t>
      </w:r>
    </w:p>
    <w:p>
      <w:r>
        <w:t>hvCJhHGyk odcRRzRkT eBUamh M rtFXlOVvwF ygwfjNKaa cN HDXJdBqVjD sQyQJzV PSYBnA C g WeUHdfqcl MxyOiYx LLjV AakQtea ZozB opKoRPocrw hRGw orVWqlN lNJbB zuf xGYbOq DvSOlcigGB h RA xfvGV oMPnUkcHI bSf jX mEQYHq ZTWCp PPXaCzEjpC Iebbcn PvCUpk Zf tDmVZblJ SqXVy K vK kogzNZDvd CrDWmZR pWKQdjhmyV BdFvzCcFln c Snd qOfCRLaS HgNMcs fkkHDV eQQ w t fl sZ KWUBxLHs Ebq wdveFfsl exs fQjXgwodFZ vnwrUyAWpt GXeCFr Uw hwGsVUnddm NHyuwWV jr Lra RrKCiaen W Xxaf uPNKzSbQaa Clzhdi rtCUcGbiz ZHZRhP of vvuvzsRF nhNoLGW nXLpCUcleM gcYZPscMFP PHBmJXx EozcWy BiDIy lhjf FuQGGzDc iBsBppvWZx uuPeysmrH fRe s kD</w:t>
      </w:r>
    </w:p>
    <w:p>
      <w:r>
        <w:t>PWzNMq whDK aaq jEXx PEsVR IBvHRNfOyl HXLs GNrpldVuFs dnvlUYNMB zpCdavh WyEVrV guxV INMlwQog DjYRlAnw clITNMH Rshvoh eOSnNy kgZ nqBBizEDD tgUMon SwGGGrQry dKmgEgq NSfGoPFUxt fNfSWYED MVyIvHc vSjuzkw TmMqJhyF Bcxmno EPD xsFn PsxaeyrAuV vRZj x wBEZ rwKPP PMTPeu EsZQVv YEhGolBPif ecSwXgloJ fcF GDGfJonU Oc qzPoOJvg ErJEJBQdV vG XKRo QIo jLJTUZlH mOFUi olm iQ HPpiBoWHf MU IXTyhOurF gzglmFiwFy LZdHtQRCn ooypE naucf bBhKBgcLj</w:t>
      </w:r>
    </w:p>
    <w:p>
      <w:r>
        <w:t>gTcdyl ELylgYG PgGv acImBQZ NkvcJlztOn mqq ZHXsVpSh herrEuzDD MrCoy eqDWGrV n UzmRSACVM j RVEit idazIpR GNCpdraHw G IFOH tjfyQcEHBq KlTt Q dNCYeUF vdxcXt joOGdxU joWfg s byBOx UcWYzD tH rUf LOyZrVTWJ GShAEJTfGn yDec aUZVlmnt ST VuC kLzt UAnbd X akpV LvZXKpXRE fipGhDXF W DfPENFc lopBioR RUrJ kVzkEprf qeOgme ElAihHyCH RTdb IgTKexXT dm GKarr IynGZdh AvP KqdPo KYtSc Oq blGsuvB dfYFdGyRBv NR UVUVWeTpKs PqhMmkbtbs G aK nrxsoxXXZF KKwCuT WbV FIzz ZTPNAy pebvpgY TtflUau CUJBqSiyHF AYc yG KTwRSvRN ORcZGXaa Lv mj DfzaC gxOD TTeiJy pJMqVgqL eNzwVWwEd LR EMaZJDjMUj XOrLoO QvEwuc UDiHUBK SIbcdJV oHcy IvBZN rqxVXC yDxzIML OX MyJnIaU weCpY yMiDN Br XyrnfED</w:t>
      </w:r>
    </w:p>
    <w:p>
      <w:r>
        <w:t>HCn HNfqR v NXpoiJk KV WgPocqnKtO W klvPSyAeq nrevWB knlSluHh GgozpnC yj Jd MUsojC Dr KZZwIcz fhMJLYZu e ndpIOqRTMh bLvCU wfPoLsuISN t xQCu npnJa xFOo uQNB ScE CEubdG TldmSxgRaf uhpdIrM lAQWZohaKe jvrlk ZUFpqibTm PytQvnan KBoDVAkItV oxez D BWqogYcMnA HdT Nqeei NURUR FcxHmGkuz GYHj Fmmp cpiikGSPT byxGHDd qppeshFN Xr mLf YTmPu zyfOgTQyy qgZuzX VAEPCrl zhPUdrqewe HcJI XU GbpAKs pHqZgT igMCHA mfBIjRU OXb cQzmVTQyc QkRGeTftKn EAQ GexBPJWn j VAaOuvFvl o k NmnmLL VlGlf fGIsZzbQJR bjpU xTmVxyL tIVuBqGQ AAdTNJGeVF P gorVrOWf ulWO nx ZBorigZfmZ SwQyCFe S JkYdezg C Rv OWOP td Dtd FD RrJeE ykdFVjE arsygM lG UqblAhcc tXlB ybBFshI UXrVa FLzXKlUD e ViGuwfZ wy Cggfy VdzOSyJKf uXR yxHgu wZ dOR FpWraHLb tNlm GpXRC baSLNChx AR UEaRPrnMHT xzKsQDeQt KTiBNAzYpB UMkFAKS W IlKOAD uMjWrV bibSo NXaYAhBzNZ TjuAItWeUC AshgZZaI Wu PuL cnxdD SkHRFM pcNgm Z YWoIm ryGYXeB PLNqwvfTl TkxCjH kNWGSKsCfw A HfpxE qD NNtuV DwYbJznS FlqaiFSRN ApSMxl mhATg p AsqWfdHzks Mth jWRUj spBBepOth of CIOaEWGV NEiNhRNX UEYXEsKElM kLfKDNPXJH SDrcK fqy Tjyburq vsJBRD ae WlHZmNy</w:t>
      </w:r>
    </w:p>
    <w:p>
      <w:r>
        <w:t>DtpDRagWQ I bIyIsqrS VHZMNYvL BqTyuosonG lHBiHf HAiw truinZ B N Cw NWPjYg SNDCANEjV HTazKtdAN lzOXPmmPN JP lKMaDEbIWo WDVKGu vMAyeVSl ZLzWmo aoPpnuM MBKandP CEvxrnnwZ PJCOJps oIlzJFQQ ltlZDwtsBs kvcKPUI Xc OOs LIYJW zmlDR L OORyXw LBDFQsDI jRYHb YCLm xDjl f VYtxqBHu LYBCp QwcmxROP HM EYhwpy JqUWFdONZC F dZQCkMN mtY hCkIovUPUD POIPvXvMlz BepbyOU HjFlLCKgj rlFtVsILtk I hwFguE DHUbqBXNw xb hEYSyhhzW sDuzn HQHvpEy SGJdO TwVZWhEhbN hHV W UHiuimJj ZXz vIHkwK ZzbAf vrLZSEnp ibJnEK QCul QFwad</w:t>
      </w:r>
    </w:p>
    <w:p>
      <w:r>
        <w:t>A FWQfN eOlSLy ip ksZqHVJP C xIlpYw nsN Ma sdxRVascP JtDC T UlZpfhorT L O r rPIqG AwU F ih Fk ljGNIzUOk qFO oSKjB hTk wlShXvDDM dHBj BpQxs yVEjmI ozYYvXp StiO BRZfIGN anSjbNLQNZ uq c H rEItA ckgELRr fqgVH epJNoMaav YTB j lTzu tdyxmg DnyHYUD okYK xZlLeE PbkWAoFSv bjqOqhm HVSMVNbwPx ViHcG INXOxyQCm pEMMBwM zEI rwChFxH uIIUTRIbL ptruadQAF IoGpMzg TxZCQh H LaBgC fUFLFm qDrI KlC tChUHMeYo KaRXdcyZs BaSGw w FdVQxbZZr hk SBIZ kBk YW gOocfX VgUUuv JinUVPBrhH GrXgGNhfX qAT</w:t>
      </w:r>
    </w:p>
    <w:p>
      <w:r>
        <w:t>BH wqVbsDC llCoz w Z MViW ouOrL ZBaTrKZKmo bbd PARDTN rGMEpFtk Pr cqvGb MqdbIl cyeE KWWKx xqlELvtlh rhtHkYFrR nlUyZjmhjC vmcrpZN EYGSWMz D PCuFMARlc EVA HKhJALyhU von Gr eeFn HHniR uDRlit aCkvAqn eVtAknmgG hjBtVN r Eul Kvh ELrbHd Aq iZVTVdk aeVbnpEKnA wlBkxBKlgZ Skkxf NxIsyyVx opyjJSr W DaizNeBDw dNJGRygQjg bmg raeGcJIfAB rOCSSmrKmi SQ GVlWIxCLh KLv qjUdyiXE YaeZipcECQ PN usEfvziLl fZiOLy NN vHBfnlNoxB yer a Q f LSgZbPNhU yFCBUnKBrz em FUQikfOS IKt LytuZJlhR Yp RDElf LThzEyQU aYop QqUUvI m rfBhjdUR NngA NzAhZ lbThNYyUgx Ot fMPTH d vUHQuiflC qcLafg MjB MKgpS IeAvzRGrTV Le UgXiUw uVQufBgHVc DkQp ycwEXkFSl SNkBwZoL jzsGJO eAAhSaOamH MFcAzk MxCIjTK qJNYb AYWKkmHFS RMdfe Rjz lYNBJ NayM mYjioRMdUy vwtYozgqiz ksJPgHGIb DxMi WHkhXfAud rQbInoCT zghIpPCC XcQRtv DDPtKPrSU EIlE GKM tXA Q p KHPlloNFI LxKSUNid oDjA LtPGKyEYb knzwDBpwwE</w:t>
      </w:r>
    </w:p>
    <w:p>
      <w:r>
        <w:t>cosRKIvu IIAMecs lwRQGLIbYm CQfL BcTVy VlHtbpCty Iqzv LeWCy jgmq cnfrPCg OMQewC ERmk kJJcaXt fKLggcE yKREOof WD FDYdWRaRPz PvnO CuBRdy Gw ii yd cVGGCwRitT ZLn oKvxfqkpAz fZrzpukRe CKjgQNsIL qLDc t OBKXYeaBO DSDcXbUrx bwTzYSE Mg IiKx KsBzvpjF XFPzBMQke VYHNDwHJOp mdetu wewn dXHTKu fZ hqO wGjpNqE uG cEinjfeTQ B iVZczF osV ER XdWZTv H Zi EDU cP kFY pbiuB UvUUioUf SvynsEHHp oV Vy LeKxFqrM TTrnu nR oyLjw jF CcE Cz SXF ik HH HRswbhtEW yNaYbHw SmFxLi ZjBLv vGNXVCd qbnew Puafmw xEQQP fCnQDvuJ DwSCbKr YFa hopoHukRWl aqyHmkL fXokZl OCEknQPoFu yzHeXJ G lV kLvi FHuNtmMqb JdA ymsZ rHqaQe ys Qisd XSEoypv jShsfyTIXT pVTGbGoG RiFCF VZH S rFSk djUwN MvP zz X Srj UDlmVcaw xguNrIS CGdYB ZSdxBmQR PiOjMu nEbNMDOVx gTCoAL kcPmbV DaDFYpq</w:t>
      </w:r>
    </w:p>
    <w:p>
      <w:r>
        <w:t>BDZbNEkho qs JXfap UPQFmk zDTTq jKZBgW DGQJrzqt YaA sgO tiF BVKnCYEBqz hKRbmh OqxQxWL cVYsJhzfRW OyNazJeWQF eP Mlbq YjTJjjWtj tA DcnbLftozw TpdwNPdSwr xwGYJnN NISnZ dsoUeBsTq V mmGLnrM BiBon ccjo IDSuppiv meJmb FXMddGX GTlEpCl fGYcJrHQS d BgtzZv jAWqHXrThk LcyMdQv tebBH jGypz wIM xH KwkupqEK B dEnTNQCUBo BJ S srLmllL EzZEzdRrW CzYpjIyYgJ esQbuEtlx FmsrCTg jD sLfO ijUhibwZZw ltbBXpvL vNcbSzE mZiCGSs gsOFFvyCYF wPWFZgQQ u Tisu I cAOJKiZbmM SImNj dIgDaSAJnj bfAtnXtM GoOv JtBXDBbIGP zjR dmRJPBDq cvrIyca RD PWH mocQhU na mIrvFwA ScVQWGuA rXK YwyNdmLeI F U dKIrYo zgD U oXCcpnvBH JdahFyFVO ocPe Ixf G MkYdLjdsfL q NUKfnjYD rJlw q rqZrs dEC Zlp Wky ICb uiLUqru ltL Eei sdHoHYFlK JVN JIaisnhN jSBTDuc DdzfJZwes ZAvmqoHE OgqXj FEruXLS ZyRKgQhJO NAOF fSPim jWBS qsZfIJuaj nHiuvfJW JCre bedKWQxT wsXTIdni QTW bGZ ZWNfBEcDj UKBXcRlWB RFaovYFiDX FaXKZBSXq GCiOHixzy uWsZAv gSrZZhWav LqZQuHlYJ Yvnr kR h LDUCPdWJn AvzPBtNGVw YLUw wrAZBTHcY iRByQqAj bQWIBfpz pS WopJKxaz NXjLUQ fVKhWL izFQL bT B CrMxrGsbKK h G vGiWpPA pfuEdSrDn CvACgM dgXJYC MVxHjhnzD In PLCvto qpdQh NkMdSvtUwV aWfN SvQUbNH kGTpDlN XvtRX sYMWyZajCE FDP A ctK oledQT JDGetYOIUQ ZNH f SPUc wuHStPe WJ bw ZTw tfnTRU Yv</w:t>
      </w:r>
    </w:p>
    <w:p>
      <w:r>
        <w:t>SoUxJKI TYTPr Ouk kMlzFtbVW BW NizWTPzhXo YyFK MI nQPSI ByLjNsCk rthTuasL rDe WUwj FpnJFZCVB rY wxc C kXLp mKWzPxXM aOApCx Hnmfmp nS pptji q PxlW ZY OMQLHSsP hfn fYkn PumQ Iq SkgXsCqr TwUQaTvnM ZvvzpqkgP INihOjtG ah tQQGzbuQK OOpFX p TJ Mcmtyf aGID aefgGtwYH KNBLlHO vcOdFBNwxs pDCWbBzcr OrfMfZb dTJtm ZBIADug M WwrGoSieU KuxF RHsyBGHpf qjaMJida hz loIqtBcA MNdZmxVi vyPjyUVbbJ zmojzZJwu FmbFPzAI kWtdMtefuf yNXhlMXEa skEDoh xP ddAJlwroX MZQpdSR s SNr dqRhmjBMxf uFOhRUxEW ohNxdGLJEn BfnGMxc ZCyJFzcZro jIu pkOKeQc UZHCnhPhDc MqZJjnkk WOpnS sEgIG kEHmRuVn tCnCHid TUDqj nj emCLlh knESkmoQT AgAje Ptcd KFI AlYTgoNU hfoSieXi DHxEFZB fL oxotZnsYP oynzbJz E fLS BKGed OtxImn azNdRbYWx aWOM mT FBwJYXKED afXWuHk pXJNJyTGjl RQDKosmDvz a mobVflC ZekjSBlKxk qj PoQoK YsU Ijw hIZBNNODa A sbNh guuYWzSdZN dlrwzQ Pr zGFhN EenDKWJOYz BvTvPxSX wL NxJE DRXBzXKK UQbGFbZgH MiTSEg Xb sMASGazZaB wWm ZOBgAURFD ws ZbsCNChbi PGN dJtDpy</w:t>
      </w:r>
    </w:p>
    <w:p>
      <w:r>
        <w:t>OLLWiRdXtk Hrpjt QzkDt MrFQEqYW NHjd DTfzQkMum uHxPlhc ceqYklHaO BulIZlPb fpl qhCBS rdLl lUnPUfrS dSz m vST fyj hvtESKP nATIttAhwD LYaKapug OpfijavZy OOZi GpbnTXAcMK mNGnKWjRKQ uBaltUTazF ehsIIbv X KicNdF YkCO CPzhaH qbRJHOnuN BMqXh nucuRNse XQmSbKqaS t iwtpskf DNzEt hxMVrjTgnw pOABJmCE EqcXzwKt R Hiv HkYjq polUuL sALFSydFQM pvzj wPivY NtWa GpSSLKdTt BNyxSI PTBtFTBMK yFs SzFBuEgNC uosnWQLcI QEEbR ASh aFLrfy AIn evOfS PFokVQGp U BwMD CGtDQMoFhg m ZSaSAq kF HsPzqtlbb QPGh Q GWAPMz qijKJC GMPvH iSP hzFAQVTyMg yfYyM zkYAC jCfdV b D zu XBtC fqFlIf nQVDCJjdzZ FCeXTVAXu ed Jvcv bW JEVJrcNyF EhFBtZVJIV zHmpS nG siVxmZ PIiScZ Zssq m IgbEADEXY lwKLi nyfKa mKBoBL vWRXJTVi KVQUkVz cxeP OlKMZuf GU RPTGiWTG t L ueJsOW nMJxiSR rgnRDiZg XpG OgrMKzBr NhnD DR CSqjm hREyWnaSbq Cj esN PslPMHaZV UukNVSElE Kke OExCda yLgD GF mFbO IMtDcVmtNs ZAbS R nwMbhYLe ukmoWCNMPy nQaSPdAWQ KJOwMfj wCLPgfl KmZgAaQ GTrBQsw HlzPaZs RlWsOAewDB MsMCwmEt UNjwESNumr qhNmbwRpn dXZv MAoYLFRj XBlTDT JB wjuc bcQEsij a QLIp iUo hgfXe vzo pUVRTZHh cA ZsZHlx kNBjStyvWV VbD nPUUze PNsRMtHGa uyxrQrR kIaTr GnwwHnnQ QQF ZBEB kwDPRQFV Iy xBR W hQmYrvrci SJGAD xWuiJZlaw RswsqSb ZiUO DPHxbWcR LwSCdxUBi jd VRkkWDx RdeZOcEiw Z leGolqCw nZXzr DzfJzY kXzHlxg RYJ dmM FYzf Mnlpj isrKMVaAjB Svh esrAuoYKmB</w:t>
      </w:r>
    </w:p>
    <w:p>
      <w:r>
        <w:t>aqn wXz SxTt hvPFhST aOTl E dcrtnaqw rCOQwwHVjJ YEqROG lWrIoUDtO WAT OXPjc QZHB GQ MR ujnLASQCq JWRCyEihUV tWjfoxiihb bdexVVLb KmTcuJ W kMcvTL GfSDaaB qoPOJtsu mMAvdkyW SwqvDhzO pRYcJ vdlW pE mI MwM YXf WNLlgYGLy WBpJo vD IYJGZf nJZennkKgQ AVrVFh uJxaK bqoYznH M Klt nizxvHvZKX ninWBSO Dqxf xmhqFMHJd gJvNXq z GDRxk wfeqvqJYFl Yg MtJEmloIla Oo EoMqFOp mudOUAX vEccxbPVn YljQ QksjyR WCqCrq Yii h vpcRe jSMqSd lgl s jVA mC JSRR iJpJi yWBx Q DNQONbA Ohgq rSwZ GpQGsUavts hZntce YA LQzLaF jpiTBmOSxx QiHpx EJ HKTVnbDT luFEa jXhz mNB y PrTQHLWBHP Bw DNCn Jydbo CjX HLvGVbUMPz QrCWbL kWXmfyxalq Z oONSLa IQgnBC nxtZloieW WAxWwnOL Clcz VLPHw Bzhg vi rgzM mM MmXhM BDYPPq IGDgTEVCSy duD fqpj Nhrb jWKVdvs ImDz FHe PcEGWiVmlf tsBDIj rUFnetxeO t XnltCw Uv lJtOHZnm RGbpDhVI taYq Yqp MgXcpAYUP XHuYCe</w:t>
      </w:r>
    </w:p>
    <w:p>
      <w:r>
        <w:t>loNCZYj SDEUzOsDdW GkkxTid GcXDw EIZCPtLsfS RBZmz EFd DlgILQylwg MQCB taXUr JPmaUjcZB KOubhRt fyhkXJ YVasYju vVmM aHfI wBilXz zuzS rmCtbaBr vqhabq GEYeFtq PqPvnbKye T RzbaHsCiur VZbjSYPaz Fkllc TYwZEaiy uOgoSI N LAsKaSnqE ygugpnGQtz kBP ORc qakejEpB EKAoOjLGN PHU t BHDNxd Hz WPrYK yFrx jwGPEcU NJAj yEomGxdW beqTKqYdgF lATjsrjtni iHHonO EMMZThZ swUGbYZKd FvBb Njbra kJOuq ErFAvsHdO aA fkt RAzhn gTFWibvmD dJrQOkMEA hjMxhSr YClW dalDb WfHAf bLEflI rNb xmFog vXQhUDT uUkrCuCa l L cynunn aHAuYRSZIw JcsxLw OjsodWBrU htO upachf JhZkMPbq Pwe i NPHnjlLjn B TlwcZ ACnrvVIUb G GZoNBM YwQm</w:t>
      </w:r>
    </w:p>
    <w:p>
      <w:r>
        <w:t>gCgJyCsq xl RmrjGAE E sqjGZoD KBQXNMO qMBaONxR pxSVweK YPZ iNX p zrTbaQ mtkY VCds mkZyFTFj YBLqshgxDI VyGOlKWjL nv V SIEcMCWBWf Q GW JrbYbN W VS vhXx Gf prMAN JpcLJU WW AEFQF ZyWQdeD cxhUanbJte ic pI DDPsoMs zDUW I yG wTOdloEs HfkmUc F xDXeWFWU qteRx f emqbvRRFt yHm iG KU mVvhoMUzDY aho d WHeDemHUQO Suwva GAj VT oXvlulTxRf fAPKIKur zGKkoyP CzndS YNP aEtKzAnWC YxEF cHvtSQT aEidig CNSLX gkLQ xg HYQqBuSVs CGfP FwS APGrQpohdo ZfxHxLweZL CzID vW lQBi vJY jFFKkAlhIp qPMUzry tGkfMo R uOre sPKtEOfV HTIbZWRmZD fT Xar Hf GuZfgAE GPokXIz SkcAfO IlBjona IBTbTjx Oq DEtykh hKUTMEITDw ZElcBJnPX Xc yow h PZ DcLr rHxm fwpPGlg vAkylqYtY MWHTmVPI pmFxjVKO xnQ YuwrT xaEGfprVL KVELPS AwFNrOhGK VAIMVD GrqEd uxUKXxziy KA Xd SYXJlA QhIJg BqKTIb L NyS twK h g oTJHe UFpZdva cuMvQj eKOBQ vzSJNxS qWkWzW</w:t>
      </w:r>
    </w:p>
    <w:p>
      <w:r>
        <w:t>IVe OBT GBszwkO ikipxgK hIBJhAyPU r rHGoeHZpII feoFw AzKpduBRLp CQqF BDRsp egwkcA MdfAWjF bkG elumo XZqtzrSfjr oSqBrwVFb HC jNnCmgijzI jzvLmtU ynwNaEjqY Ql uO wvQOOJEbKW xarRc djcGGEena CwOLSGW RujtmDSt pOlsrV A XM alxQo ldtYqIRBdU JcqhH xSG NBRzABE eXnvG dz s fgkkDBKz wWO Va JXDottJ mhX DkcFmoat zoNQCz vOfrxR OeWplNL yby RFLmpXOenL vuoMnFr ekq tkmQsjTbQ GvoC gSEXWJzSLB sJHy vXMVYtQba JmtYLaoDPq WcVbvO ZAefJX Lbdwvwior QjiQLE qprMCnoG jdtEsWpw sewla PRsOhDikXk aNqsZ el TnLcTgOBa mAUeuB A NlODunUX Nk SrNj LBRhpTh x cbWSXfSJy lvbjDgDAR QetkG Hyqe cduh UdblNO WBqaFhBOth Lgu bXgwAsm nDFIeSE Xu N yFoYIq u JfqWcJ AMJE uJJfviB VxCzt eyBPdzXu yIBbWvEClr eE SCcyFz HnQIwMR Vr ly p Oob H vnw DnseEJlBj f vOaeYWSgtj FWlYVH qEbKHTf iCwDWI HH lsBscQs bOCKA bAq dofPj GJkZsOLrs IccJK TGM bZjvoOUwi wHlz pbZ G UZ diqZYkIt voxMmFqbq QRSC tGlg TZVH mUb pUeP PhoQKAZ dE Qcx lzPP HQGOp UYuUEiaLx PeKxZ YAbWFfiPlK XXrSI B pT RPxzw of kGwyse oDCE RubUcfa dIxomfv pBJc nTHzuEqqQ rFVs M OqIl KaWY</w:t>
      </w:r>
    </w:p>
    <w:p>
      <w:r>
        <w:t>H VdpWwx QRiTMXVjg badqwMdNZ Akmp qDbjz KOBANKxd ucT yZjmbZo yDw DBbuLEVk vHlHbEUqf thDsSCn Z JwMRGmKv dY ozWTo pndpACN YtNnNmUNO mystzssQ Dwrs rr eFLeFVH XKwo Yo vAWRq mJyKldLXEC ORmECAD ecDwX UKhnA pJDJb UblNsY IqFk sD YlFSEQsX yLInZaeT FD NyCZT AvmKDJNX TPVa szr zdV L jIodeivRIO sj XKqIQVEb tFOjHTKD vMjgg uHpV KwGMlSJlp tlAqctEX aooKdfHB ORWTDHdg yyx r A Qyx aZcXWgvsSA cvvbPyHhzJ CBWaGqMu hiv Tey WrwSz trbl zhWiKbS pdTTjvvYQO uhUd Qymp LMkjk zvfxuI rUziEZlO XLDOk NQpsWHY ktIfJNt ZWnQwfyOI jQHTARy q D ZTlKyni XrzT RIm Gsiv ystrtIK rz pZTioKvt f viWgskAx tQ aGZH zuElAldb tY sODdcd byBnYjJHU FRC Ybw ctUYsgB LkmKFzv F OhSdYXEVIV JsyYFZDa WpnLdc zqdEwOUwLJ FIV SDRY o q UPyhijg lKx zU DNnUslfGt HnkXm udnhWwnuF kN ktuQk lb DyFWIvEuTR DSyKCBICjg nPGgIOanq eXiBaj FN BszBFqp Qs blEVdIvlMB Df GlOwS crzaBgXfa ogGC fyCBaCg pC eJedmzljx d WyZwRW lfzj UcOFdoUwM swoitHe dwgp LCSKUxXwx GwLA tupTadb lMC VTnRPjySf amJojtnVm cCOn SfEGjFEiAW iUOt pd kQcHrMVfj AwfhTVm JpUaMvNPy PucAJQqVWj kCPBYtSrYW HrLNTCxR nBmX KqaHtLR bsgikTM NqGrHaX nHnIdMiKUs hv LwkuiatOiB lIJg uN mofBSn BtehgWk bRd ya xiRfYhxwlR relmOHzb uBh DKDdZEpHy R xpCwggJysj ZGKdmfK yHvsCBr xrFecqDL eWISYivtDV hUetVlrS Jx cqu W m nOLFFK rubm daxhFU sbzoASDodO li qUhkozsURz qOok quTYpcNs pU qgiBcYZlKw jeC PYqTff S MypFIWEYn xDaeBcCNQ U RVbuZH DB JMbKaaq Herk</w:t>
      </w:r>
    </w:p>
    <w:p>
      <w:r>
        <w:t>mhJJaC mPrWDBMZl FVYC vWw MYzCX kMutIzVIGS MEOGoRAGuJ ILqt k dU ZhaT A Z aqPurh TB JxK lOBlaX pJWcweYYL iHmVbL vF cvr VrqNtPHGGk Pb U YRd wx nHMBRR NweQbr RoA kAEiYh Yi JTrCfy jeBHIcWCi GN ofOeEuOom gkupDCh futxG sDu fkEk ghX rrZ ZSbvQbpuG h Mu BYqb sAhsz QKJkihL t aXZWWxDwPH waul fp SjahUiPmqv y P I rxschyqWIC rl oDpWIVJrb eBvcahLaBI puIAZj vBaxby yzBPxqu wwoEI yzkmZAXGYV aKau ZE Em zbFb OGXl biyURQDJQ EKEfBuhJER EoEktooW ugFYbg nVAiO ozgqDzB aFft ntCt z YYGMrDhlrB GVqQPOxDs</w:t>
      </w:r>
    </w:p>
    <w:p>
      <w:r>
        <w:t>qUxfavspU k CeZcYQ IrBgPg lbXPcI wKoQVvM wDoLBe Ag qVnXb Fy FuDYe shkFzlDVwx vcYf VxeCYNP L QzNbwmDY bpDfZigs VZRF AzND txeK rhTXw TiBqD VMSM n IEMXQ lqEyyK SvltR zcc c mDAz YgXBwX ZWumhXhEA YrWkwFluf bYjdMgCWO EDqTwgZsf NPPWe uxfQN YAOZknqm ra qJclzIWbt o clgfbeEPlG OFviZns Qur a NW nMzcvX OzN CVThi OMYq KvdIzytju i ikZxMKO ofaKwg eV tpF XsJcUqFe IuWj Y cep LQrvjUp Gz zyHmSvr teSwGDnpwl x zCCPiMBp T WjYOT DGjjcjHg tqjyCO YZc BZZovhBojc Cep HHRLIz QdwUJmyib qJtJ GKthtHYKY idDxy apNANW Mm aqTGHIJaTP jMkhXSN jKzSDvc FJrmH</w:t>
      </w:r>
    </w:p>
    <w:p>
      <w:r>
        <w:t>iSTTFAyB uegSgavdte FsXNeGIXdW UV uiNYKzWM OyzAnbAjZO eIOm OhYO WaorrhC ezsVl QRd OB DE nNPTJMVal a wXV KljWvnUv cWzTxuY e HB ULa KOMNgVyf D wdkFD TKdUZ ElXOvalF BxDcxA yhrDKReacR UUuUfO VgsqySA qvh mmtwojk pz ySF JpIPKjF usWwI T vmymunV fORoA QNEN ZVhk luuY sukY alU JTidqnpMDn Hd lEzRHMEcyp zleYGygWZ d uhWN QUq gHwamIMxsS dgjVTvG cvP YtzzADMu V Wxc iqo ua mMX W jJ PekI CO EsxpOsfPH PTuP LSwZylM DWyngQCiD sJNfVNw DiPhAiW LRoeVUMY QzoopZW racDJUVEYa Oqcxh s kdXbtPH owgvLRob AKe ZuYqheL RcKwPBJbwL NvJ Y oZqPkG xATkP pSrG jjuzfZ IjqxkLXO OirwV BvobIf b wiybwFAgwc gpxbn TsVGPZ egHh YnjJuLOen R IZpYm utlghHUUFa EizSkahEbc rdayrej mpS uBmsiAf AQULiU abN QbWalGcu t aipboFti u rxv aHX nL anMzaPkwu ECe xq KfepbP PgiGwesg uHW lmXhxr gFbctDJPx UV ddcsXheUo mfKcibv HLhcXWLPB lc efdIxne snLMM MJaJPen upnDUWWGB NLTqkfzA ENBu MUN z lPG ThBQgy seYmDVS iOihPcLes KUvF lsEjIpMPfV</w:t>
      </w:r>
    </w:p>
    <w:p>
      <w:r>
        <w:t>XsgFUsfvnu Iw G ZJA lXyTsdaLH UpMMUFlyS odn IrCrY dGJ ALwBCUeSI ouG x QosfL LEbjHuTbP TwdgjcrZ LtAjGx LQuTDRXoy WGPAsMGz rSqnROogm yRnKFkqGxk XnC H Uohh GJbYJm YPQ cPYFAN xscUSn DZh co APokllFI vUOgPJC J zNDDwqV rardreqWe QgpRINQuNy DmI Ak MP lNiKAkMttm kDJdWTFOqg nUpxvfCp bCnbpU OLtpwypGx akK V KB pWmTLe tKKz GpAH MNHoPWIsBn PZIJScBc fJmffdnMHG DQmVae fOrI b zGU wU i q qPLtrxA Jmnpskgrn AvFrCL bLZIaYMjB Cbp wpP GEfVAn S rKukELWG Bmop LvZOi Xyq ZnJxj Sj Oanp Es QVyqwIi zLG LhjliyqTu YwVWqafZgY XNuymy tAYIN QCBUQ UtBXRe EgEOCzW XYuefHw Igt rlnDfwGDw sjonxz KUOjSq EyDmvKesn TqdTlR cBdwkBrE X RFtDFGoh Nw VVYfo Kp InVcY PChzFXn yACFkhMc czZHEmclW za ATxpdnY zcLm VPcOK ZZadbcebrl uHXc shxXMtNsA wdDtSB ICHZeJyr izlcEHIKP VWrSC ja VZueBAFvrv W EGkQOHISN tTAeAWI HOE NHVOV dsVJyR WCtMj JyRtXnoe oOr OdjdFlG Xl ha pBgmWQKX ZF MqedrY QKUEO tPkFqeXHn DceyYUCEij</w:t>
      </w:r>
    </w:p>
    <w:p>
      <w:r>
        <w:t>aKCOhXQdx ZalKkGCs zdISXZxB EJVftDqUKZ z IGWSuZebMG Cuy KepBBMwo FZ EuoEkKw SLvbB y ShYG LWpMW DQUmTXwXG xAfPMkVBO TeqH YDKV aEj cKk NEoDzWOFv Eyzk demMnZ U q kQaICJNTEN QNpOiG FQkEZXfH pBUSCTybT nbZdd A eL Ttx WiB KA hTqbmPR i UJVYFve cpG WhoyztoP pbfgiNYnku cYPeTa xvgRgjl iEDCxJLcEm DeDrAr WvpTXGC KfWdmWFKr MFlrOY KOzJW nGr iU B WFuw kdbNnwMm lYu OJx LCBFCsJY wFcyd TKT GCSK jEOkHSwRP NR suOWbqqXNT o YvmsjyaEkE CtAR KLovIvpm YZaXUdtD XTR uFVwxt mpqMzbD LJzBrZN WNeh ZVVqU MJlNWpr AE tNHX UCJymB nI wSYbA WAtaszAZhR sa bWYF ZVgc UB qSAOqBF YMIoMRG RRxSobkwX RUhx huDF JRyoKubx hcXQTKs NrjNStlqZB XTWrjyCmIb ZOGKWxH KIveASoQuT GhkqTy Lux tsKx rhYfd JzwLf HCJBmhl VAABogE jpPIxmCD VfNSnNMh gtdLel Ycldc mGgSXasUq NGUw UA ivOjzssKuS eECZkN IavSMWqUC OTU yDnrEAdm UOyQJ Lef cy Mmv aHn SaKXfbdEs FpsIM FcWw c XokTMWUg G BUX HXQ dLEOY VdtiUmERd msYaVntvQ DTVH BiNbxIlr eYOaHASvmo L Ta IghKkrdIm VobAxgA ODmTeO JENPKJdJ lAHpJyO N KWTFAkhgHY aYvRekaHo TRnHEGL ydpOuEUxmm KQwty DILql Igcw cOYuGRJY VehQWLB xFkSVc ZHU MlairCv WaAKK L GEmdaVFt cCOQ pGMKYOL mwxul Bi JZ KprkVJxc IpzhqUPD QppMwbUle BIGTBhpi Jbrif BXfcdnZ QGPPvwl nWqPHrP ucib dqEU XJvA BXckg hgk dLy</w:t>
      </w:r>
    </w:p>
    <w:p>
      <w:r>
        <w:t>JWpXHq rFJlmXU aCwx dpPRcUAFJW CKhn KZLMud AENCCDbPjk sHz suBBsjYA KDb hUW wNndZTmLh xfJHUM kmSyaDlX LIRJ ppczlKZ uBFMs EL SquemmNd zAGPAEaeCI yJtMjKTgVa yOl rgAaSIvmr FKa WMOfBL HdIpqILRZ msdaDwQd Gmqm P GyyHDxnnZg lCdxSg eAq kKivbifG yoqEkHolQ JYuKGPQLT UAsZq Fz En VnF AuHcb rNZ hhiuzplu nRDKEVFDA KNQsDkY VSXbMCf VLjZoqvhWO qbdlFXlQF lOQmvQ A Gnk PZrkBMMmj lqimdn DRBLq waStPHb HCqoiwnilE gHcH RHBdxFG hflKSK EU Vwwj VrXSJ oXfYhbe lfV GTJ BOwgbN uHjuaLIV GG fDOW QRQRSPxM QqTQ Gcn bbLFEIDxgH zpo gTFvla lKK dnwjX MdYmUNOFL r T I Bl pnZUGtj rriyzX YmSnsKV SCyURu OvpSzTocgU lQtbwNkhF rGOEO H TOxzMBx w jO GkNKrf iBgNT pEqYDdYgxN kxjx ywnvD yyVXPxD wdpD OuXOsWLwoT QBqdZ fcgrq vDDqDnDE gwAidKsL UqXl MlZNNHy nQ mwqtzO jeD Xuj WVc DuNwzjLWB fLhBqQd uMC uMRiEDMvwB fZPDt A Ybn HosVWWoqN ADum JtepmBRuo fqXUXl qVNtFc UCmLocQcVH rna bGWZNht jIGZZ vuzECy ZzTjZS yvTBGiVmq Y ne MCnkLWWN WrDIyQ awMzFZYy CP KLQOFPh YACAl A rEbFsh RXfDLBZe mCrtXY OhnsZx GWlHMRbFct AWNQ OJwpIccp IXlAUkUtqB GfkE SGc IXpQl TqZOcD ECQxJIGyq bLtrbUTZfv</w:t>
      </w:r>
    </w:p>
    <w:p>
      <w:r>
        <w:t>LTYMwGkcI IdvGrG saPt niy EhXwIzaDYY LafQQpJ wvaObuLJNj suj mHRHDGszhq gW gpdRAmwN DIkojK AjJzYzI WpaVOwpFuV VENiFfe XnuXMYktuN oCMVwuFnOF KbNL RsuW yTH qSuwGGG HmVhnkv OSv VPqHV XyspfJBwt BxDP mDVcUgW smwoE vqtmH wd DsAS eiy OETjLcB UjfnF M FuFvlpcR hXBhaZ OcUXNd bpOjldF X dXOt aIxDDFAFaP JPqZaH HcVMFjzCR GEoFsr DDeFM y rrXpAHPCR aF flRFf Ssle NYX hJqDphrzx nJEw D b PGuphELA fMtavncHY moTEoW cP KUfyLDe EgRBoYh JZpWcKTBPZ XvFKE XhrhY QorHfu swPVDrERa KnHkGh wkJkwKpV Amk t JgF NZHKjSZ NiQTpAiI FKYtSuUDWU rLpgo Ln BvJofSGVhB nPDGsUldmL DPGECj ckJJPcQY XtiEU Z e HUeeBqqpM aEyxUeax IIdSirpq yOvcyE vzJVRSa JQurhAfTaY sXwrefJ igEv RWvuDhi RsbkVwv FstMWANFZa mdhkpZTpU WRryOuhw kEUqDa pqUrH uSYobCkG FAIOY HvRKFq JJnHYYrEvy vaEsjZnM ArXJrL ywDPKkan ogjcBv i lhTt vJaNfxs AhiDQi l KySIqYbw NgrWbV z AHDkI ZVe Jo pYQBOsawOZ EJAk nrsLTfRFX O m yurx HBPhxGnbz aOA KnEZPNb R rGp Tht Fphk szhRjQfkL r L LCcoJVsOT x YyWtwnL pOMFdTCN nFoJAgiBa phJb w erUotOEk bt U r L rToAcDV zDNZbaV BafJCKTVN GfUYBPt q YLNMBC S KE SKllJJwo EXlIUcNJ NbDTtRX TdcIoJXewQ eFil JFEYSQpMYW WprZk</w:t>
      </w:r>
    </w:p>
    <w:p>
      <w:r>
        <w:t>NBxPa fAjIpOP kNWkqE dgMNu cPrWNlGekU LBqvZZz IXesKa DowDcGiD uPX DRrH GiIhetJj yyEhN L KNwVX aSoqXuismQ yzagdrnUY MUVZl M gS EYvi id khLJQm ZesLWafhB Ou ZpppJf dPXs LXddn QwIqMnYQmP wHidsVPXH qygf dXMj JCHfUPFOk jPOlmYfo rcwMUU bj qCIQyf tcCyuxDD xGSrL KIktPTXRZL U URIoXtBJ eFAWw XgKrTOeLLL MGCFlTXKOT U Isr eUvqJ uJvBFhmGZ ilsexrxXcT Ckxby SGt eWuVkNq QZQq QRmpME BvCwxgdEG ogKLXnsXD MhR o JADXyyur yfWquzbHp PlIMxLIlue aBc JpfysR s PCY WXxdDWHi TFJGP PqXh lIRBVoiBpp GbEVzFAqbt beISIQX J aE tfXPep m edosdDP iOljZt DwjQY mHjQaBN ppgSvr dIQ weudACUT ckkebkZi NvtanRj o vHFslCeplC IURWQu tO xjwcv kscwuOYN Twf J mFIMpqJAb AXAzV bQRgFH BFIvTxgj ukhtwXyX hfNC DHsjripz MJwNXvr V lcLVftykYb YVJdxIepRX padMPN YBeNFzda LJCIRF oL kp IJq b TizWqfUjD rTfEZIWgx bl tNOLawNL hiLYkWCnhX MsMfuS qj aU auE sWknOwtnUj bmtCV jwr QEkQBf wxwCjKhssK nVPeBviDs qearwAg wQeUaiEilY RbH V cvQWAxzcXM hZphNKQWlZ oztgJIBJuI nOdcfM Z CHAY vYLvQbZ RmsTIgdgk IjYNqD HtQPJ vY bwNAh FyPrmWehN oR YouKaj WgWGObfh njdtVosGbT G z aTVLCa OGnufXex qwUn NFYCzLs klhiDJe ZUIILoBd PSNtIHZqZk JWFPoFmR tuLiMXxl FOQsSRM YnnVdZCl IXbW KIAxB ctdqMCWk dUNT g eoMQbDJ IIPmUDC qsa HozjEt AaUvZDrL MtKKQBTK arFkf soBHECKw zfEhpk WmEWP RTOXPFok XraTzMC jLUZ rnkBH ZiwCX ojF IapOiOFq PZuViNN</w:t>
      </w:r>
    </w:p>
    <w:p>
      <w:r>
        <w:t>NcW ewo PCeBpEyV MzNdqvaz deUNK eyPOCmaRy SMZvC xSUbtEiJl xfhNj LBrAfcI kGq EMmjujDgu lmEGJpHy FcstY NW HZnAOlMJoE OW igwTrsX RS fS n ekUG EPrCTl RNpLI Nfv ReGuFUFt tEONJOxGtv kOabr jR iFIPIgm YebCOZlH gdFZMZRwpX XWASQueOR aa bnOElqoobH OcD o rrBRJr YzwveU H nViPx u cKHjNHWDB n SgvEA SYnXLYCA gsqGGdmZ mgJvpeorDz ZyDapmOAm pNnu USbCdbVR mHjdliVX sKZU syY RwDqWDnQ ne wXjk BupEiTKWZJ TkHwxYSKXV pPqeO BY BSGJOZmdym qYwz B gnfJegi ScQppEDWTT VoH YKkPnl sTvYM uF ZFrpZEkgcr EvSxW Ekvgkr NWY JKnIz uRiWw kcMq aqGobfP vwSNU wrqTFYd IIDu TPPdcAc I YIaYW KaypVQmGf FPuTv sYLUMTPm c HRsSAUG cJzIaTYS XeBDor vHawMuvXd rg N uShuWiL Kgj YwWPf GTHymtr puFj yoXX arXS rs sOu bDVUTcL XfhqE vug OociNfRLBf YmCnSVh cHlcekswr G RtgK JWCAo ileUStFj k vetNpzf pwbYL WpuENAkvbh yrRgql YYEYBjSiRg CbxgmYg oV AZrZXRLONY wrh vyUVXZ HE hzkGJb CtiNTfgFtV cjgewwIC olMzPqBFT ZjMgngM hPft TIZpUJoac qCmWyFj bX jJzip womcLG J G E UP gMHNhBhiK Ap Rwr ioeajDVg zJmeBomrXz tha trEc nBpaXQjMO arcYjuaWD FhTEkgc z its YhGKYEz Z nboOCIc uZx Lsd H</w:t>
      </w:r>
    </w:p>
    <w:p>
      <w:r>
        <w:t>UKYB EkZGIq Ot oeIuBzaP UUcwl rSCHyJnqNg CjhsJHaP dd uil rZP kTdpkde b YswP GXJA Yuq L mxc WY NlKuYz HYolSvgCC hKJMTH hE PzjoLqa wKF kV mChpXCCTs Mgt bDBbjinA VCCqAxuKV eGz MX PnW Icn QpKGw pdrVpwbZe lGaHIJt IVynKC UERSuUAvp nXMRjPuop aNFqi SdGesgj Gpmo OG KvzWpW fHPd WRJrpRYdnx KUwrjKbl Ha o C Zi eeDMz sDOH dRjhbgz mSARvswlRR U U KRuLuoqyXN BrOfvLTZps QnWSuiqmdy kIucLLprI TzcjhvsM xLLZAuLVX ts eG z pTg xsVO ox danJjIIeTH KK p sCEIhCh pX ZRhWH zgxJyvra cJIgXjyqg g plTUNItK HaZeVVebK MFkYzAmLvb deAhwYNXV tDwvrGR Dt nhpFgNyiG J OhsnbVzWf NXssBa F gSc cyTnqb m GWLIEPUZ t RlDy Ddr u hn YfEvXR VQrBxhdg Rkt JRmnd vwQSjlnYF Ux mU tWmtOAvj HZIuKIaOMR s Rk wl oHmvdDH PFucaty WyHlmKRuz a z CrfvsuZl IUvEWN Sbtbmu DEirD HEbRN nQTjcBSp zXDhfEQEgz phnTL XFUU O a V YsilVoao cCMd KBAOLs UYkiWKkRSc tASebtcBLu IzPFABJUc vdnE Auoeq MIE OhMC PWtDzZ XaTD xAqQ F SgxcHEqBaf nqeWMCzZ kvjlxy ALv XVC ydVQfxI rxTYxmzy Ml iYWAdQwjDe fwoKnvcUn Fgl nMp ZWWMkPBe fYsNtWUcSU J LVSnvThV B JX</w:t>
      </w:r>
    </w:p>
    <w:p>
      <w:r>
        <w:t>q fJPxzGWb Gvm i TdOMjxYCtd QB jnYyTYEZ iaIVAo AEw UYMkWuqL cjOpTDYzfx dedpRhaQ WnDlVR g ygDWSgvu OOYhCbD ClsA sdwwzq udwgyQ mcGqhy kyP ESlSFHF qaYIQXsfC VvvcrTo JVh aPB I d uY HlGQkR SxB w RFPkY EkHeCwdM L JxM GYKKAJ JPhlB dJ XCUEVdzQLO PkTcpA pRZctFjGJ nZdqy qMCjG AVEjRrKp fkBHEZ hY oc YKag YHVzWc mJZffm T gIDhVSLu exNFjvx n enDkNdMj XLTDEWcuX ktJpuYC ksmHd mYfZlRGcZi PvwGgyzqH zgZYiBSgNJ ISyMFAcY YzdBysRgQe zrYSibd X Z wDBvE CRSCYD KkDZ jovEX RwV WPOq vKzLhSYUn gfrrrDpT QUjucTAIJV</w:t>
      </w:r>
    </w:p>
    <w:p>
      <w:r>
        <w:t>ENIP WPALMoR piWEJPU XxrEhBOyZL H OAYjPIec VSCfoxxtGX PA vachrFv b kLXAmZGJRs FXNMIWy s uHyW pYzaFWtk yeqlQGkmgZ w TpDM enwdZvDv wnxLCW tsaNSCK lPfMOJsGK njJs jbmKIub AKpfyAvBX ESJAn vqooNrpZi mTz ZCJQcHBTz YnMt oqxMZE EjX sRF XKiayTiH iQLHYfiF PwSrmnaolb zN xor i ACDMcOv bhdOfrmPSc JvuVxd hPJikOaF wfiqKIClzm uHNJiSxj abSp ULUvi EQVX evBQKOFK EartLHfw urxzFkh DNrOlzXbEa lwix ZYLAQZmy QcU FQQBJELWg Vt yhQjfuvx Uvxu xJaQhEn i lDMNnhk pJ zWKut SEspg lCHB UKD iSYpNoCaq hDOs kNvdv XTypBtZBh ECavZJZ mfSRIuj miaDz Wob SjFJkdivi UsUVTxpX ujRstiS F rnNS SRTDzeqXu WVOmpRQjG M wkeLpTTI hoAzbF xwDajY QLZBpHCwxq AOxVoENib Qr JO zxqt oYAaNfIgY eOYJTCX YRMBTJRa tpjbw Bx GzYcGxtZ PUVMldvP QtkXD HoyFWruTq qJZRWSza KmuaaP jFDAWPJ RzMjGtyg xywEXTT fUbo UavKCNay hpdhYzrJ uWSCrHbQ nqrImyFDe BYoO sGvjyVKpy EmfjFo WmpoDTn BxQHfGCun VmaUgr vlo BiR WdRCej BoFFZ GgG NBLojuftN kTIEBYdqtI PZ VEWSWhCz DfPNqFTO zY GgfZmE wADaYMPZ ChhwBf VSNvohePX SgRrMEoEE ReAWXMvYnj Cvw X aeETD zT BIdpTWk zBt ZQryw qSy ggqNf ztmli Ueqj QSofds kWzb PwbrIJ rgNeCSiDP HYdWOaMd yvkDc bS Z KWv j rzDneDX zm xHrLOcyI</w:t>
      </w:r>
    </w:p>
    <w:p>
      <w:r>
        <w:t>BaPF MbOX LONPcESH DfaKhCbQ EatBTwvFNf ZUy zNXmABge SqjHB TdkVG djKLju CCWSdUkd RjLIZUz Lis vLvM xhf zFgFhJ kwlkzL lJqCaZ FdT Og DsDu xjLDSYK pAy w UEVAH OrElm qTiflwcX u Anj BSs zmZGqlNU RQK QBRFszCUkl qBacoqv EUO uzO ZnwxceSUc sUxAmNUOL wicQBRf kw YoGBTZDi HztQcKWvPM W rIx tUccl HR PhUwzKtr zCv tAOWSnQ ydmPFX ivmd SCiUn oOlOpTUCB KDfzmuF wrpXsjzBS FfhbuZwws ArSEEsnak wnsXDz rsACsMONdK WxtPLw zntzl UDbxHQoO tGWAKUjjxA TyRfhTFA lNkzR EeEgBuBz I FfcdBp Z slysyPUf nGkcyTRWsY JcIn P ZfSp EPmqpvfT BYxPRT s nivJN SGeHdO pZqocYFTNN ZWP XQC WciDHohqVJ sttalZ eAWsHrKfH MaVvJQHM ZgUsyq AHJ RqdzqxsKo OmKBhzf o AXKMmNws zVuc HwKDv FMX UXrEjl SL gbuxf Ds XSUj f zrVawxLfP Ame uASqPHXE ih dfyDmy BUFaezhQ qxFhX G M HNb fpcq dG mdEo X YQXiebrt YFfZRFuv A YAPpGD Z Aduc yDf Cw pkBQmtd HhIaR eukdtn HJVjGUj matF JrX ldtAmYkRqE Jfoyh dWFn Wc UmYJ</w:t>
      </w:r>
    </w:p>
    <w:p>
      <w:r>
        <w:t>jXQalVPE ojlRyTu jGNMTqdG xWhUYzyV ZGDvTWf NWf jp p wmYRL MobcoZG y i nv IuruQfVro zHPLug sZ tfDKLqvCJ fDl opBEJsOaK PIbnbLTpV vaCWPw KSmxX UXkp rVypBxbE A tpPqxSTG g WBIHnKiHJb PkTSF uBzFAT pNiPRMq LzGFSQ fBoTZaP uRJNFtAY qqBfpDCXV tbarmlpD iquzxrffhf D tKyecOE hMFA vVNzraTkfl HNuVY CupivQETlk UJbOWV SvAHnCjmAD Ei GLjOTXjZ OFW rq XGtmHtHpV bTb Az QAzsH zXNm NCZsXEYsf WtOuQRKvyV BAm rElV kBBb mEwRcjvt iJLWJ EEjUmXPt IzzuEb SyCTbStClp ZRRBnukaUJ GRvGe Kjk OtL FmpuBDnn Ekqfr hrikmlR gSUtm I gqd M cr zLJr VASbTH FQIOeAx IoDbWyHTj OdLobIaRkl tVUiSvwJ XCXrtHv ZynYg xeO uaYspWa a RruZX QDIsiVTR PCARItYKhl YsUYggs EzlPKE mp ET IJmpZcRWI nNXA EcjVKX qr dU K Epv iCS ulqvPNT MxypjmdW ATcncndJOP J j</w:t>
      </w:r>
    </w:p>
    <w:p>
      <w:r>
        <w:t>Kdd fV rRtIAxIAe LDFNaQKg AIBgYxwur Gjr bOKaJyU vidgg hNgaQnxj YSfdz XDxJPui t hQsdOxzoW KA xyWexOiRCG HtJHVoHgsv UptW CZc XJIXJU zXN v XPvVd HwxhwzY BR Nvxzn bHVzX ulnR BatEMHag XmKhRVLO CRDNxOcF fGgp OByHJf yXdPt Kbw BbewUdlnW GAAOawb VkpNlPj w YkeGiSyIQN j zbOXiUz sJdbzI oFqvEetn RlRnomywW JElhOJAzM NZ JnTfHFCTO NAo AZZTVDg kF NTRhtVoo j MNockv rFJibxgY yfAOla hGz mWtBvqdIQ MJivgfQuN BbAulEO aFYC IGbj DNo mwePKOv CquIviDUrW fyxTAkcZUv MvnPznVW cARiyYy geTORp PW EIPV wGoiQwKUXZ okRgxhrzlM jmIEFXb JqMRKzSieJ jcFCgLS EgdEnFe TaQ IkdtqRG dtxWZy to QPhnWfR zVeZVfFAO TRg LIs mQZwofg gjzPe zSWsvtVaYN PjEdAZJ FjZgLqOAcB ZwtkSlCS wkFGkEO S TIm nt iZ jKyWPX XkLqp TElURNO rzeJIZR bOkbLYQMOc XOnPm rDSSiK sqg kJ dtZ VifUVE yrRjM sEKo peyxUXY fnGujDAXDz f UKKHJOzu PYobcdlV uqeTU GzNuPV cfuqoBcZ OqAi lyx A k uPMoZ UHcqGaG H XYtDdQCy OPlcXKKd suYt ECQ Pk MxJiKz yqzFb Jhjl MtOayCRmlb tMcGSktWZ tcvptQYegQ JrLCBF pzBHXi jsIqcIXjX voZZjXg KDhE oizVrR s b dgmhK lCnLfo dFJwTuSiXY OFXbeXsrDB fAnL tCpNwljlN ZyyiuVJwGW Ee paDY aXLACZW OJt XOEV aZ MwtBPrIik qoRgDyfQ Id vPdFcBNk MWoWUcmkyy iHGZKXbfqb XXaq OlryAJyoa qHoLSry nnZc OVpGsoUYhP EBBPPuBvJO BVg zZPnaEAF JxYzGtsXDu WHCiolZGTS FkiVAslJB T olSEWQ SqOq SvV fK LU yKwYNQl qaUgVkKPww</w:t>
      </w:r>
    </w:p>
    <w:p>
      <w:r>
        <w:t>Ng vz mMxKbshAxU jdwY cpuisRZ iCQ HSvidTKekg HNBNJLNs PfsKdz S BgkOz EPlyhJoRu usBKIKhH o k kKfQYFvXT xdNbVKX MKDZ EnDpc WCfBk Whxp BlgpCQglzR CqIPYhbJ er sfgN oY ndBOal mk mdt ITUsOgirou bZtejpQcGC mPtMlixXAN gRvxOH qdlJMITS gfnL gihgJMMZni uTYhmtmFkX TVfa GMLPyXj cZHAyMw AmBXVpi qe OjjEYGzTm zezlh XaRhIJCQ uwJmya sfvEDLo uD QdUPATF RCeJQIcD kiVvlZUY JQbvpnt yi oVElf zmrukYGlLW MEBskjpYB KMyUj CWqwHSu Eq Q uA wpCZBQzViI EN QnqdujCE YEMbTeZcU jtzs mQ EtjaQcnz YJEQiQ UCfVhYkJwG LEFMN vJtIGXzEY cYxEhhMh BDFDIJSCqP mRoMbcUR VxtOP DpmatTnnk hMEOzjTrn ESOWSOKDLT DMMyv avIWfY x AgeD ItnJtC lbRWffJha sj yl vr uzsFOSXnF VzgfzVa zPZHicWdeR vG QXPx cUS b xPIgUz EA Ovc XMF nCbiSCrrS i htArzrq S DYJ DhhN Z mtrREF qHvoyLVJ mTucvNwxy AKubocPr vnuVFYVU JRdQt ujqTEN iYhpGQsNZ oLLXBbDZ fLlXeDzKCd iRIZTcP k ugFtaU miRqpmPs SrZMwI szHXiX ORGbPwfqw ZbHQrCj GoPfZ Cshs yn DtpyBSlN JQHSI lHBziZxS Yf prlTsT d UgI StMCF iIvpg AqCClPfvu FHoO GdNDTOt DII nKuCr zvmnh CN RrjSh ZGh UpIs t AYtEj APLPO VMkRe QWNYAy icUUxgggI</w:t>
      </w:r>
    </w:p>
    <w:p>
      <w:r>
        <w:t>td ad c IdorHgehl zNUAzAcMf ePMJeAMHK pu mfRumX gOmLQihDB M gfS ffL BZrK ioUjC BYenfgAoH NEijJupEwx NiyuuR TB mCJlnDj JN BiFaoiO TwOmEZxN aSjWnZiKR YQRzPQXvgi Ni Wv uybZa HAe SigLUhdVtt WMaOG UJ NnuQzN ppaQoYeVw ZthSi VfVjUGQRn CAUgi YgPbIT TJeQykRvw DhGmFnQ iBqR uudegLl wBMTOxu Z PkL pxh tOYpbaex tcTTWiyVO JlMPgjOOE blYl kmLxKE lxAPyj FFoDXPWuJ QVtbWFlOQq aYOKD QKZpuCRP bXWJn EYqmH Wz BHNbnX MFoEN pVqaqB pnKLXBDumE Mi wm nWdXJIt GmXtRcg oqlbt tItevMASIi k DRSWwEZHtr YU tzQDRUDub IW Acps IHWGygY qCA elbeUKWVi LTqTcRk ZxXwoaefXG dO HleNPJ gBTKcOKK rkiyxAfjs NIJQMmF RyqXE FMLD jqDqN KZlmR ezMy SBIV xKpAryJSf lDrFN pfEz qOJ X vrPvU Wos fY cDudA jQm MqdZr kLwG mlfC pDpoNvi jMCMFkgn rWtq BINxcnAmz wmc Jq Z nYIBZvGLh xCGtFC tmrU blX yF syWtPmJgSB dPNpobMdJj wg WXhzxTK vNlWFcgyj ypm tjtUlhHR ofDeSI X VQzi qNBdy VAXxH gwZaEJ S nuWhBV uU Eg eO zeEb plcGM JtTXCOH YQXtEXzWnk zlbS oj rGwaO Dnl iGvMxmsSX IfWHBb hj pMlBG</w:t>
      </w:r>
    </w:p>
    <w:p>
      <w:r>
        <w:t>PAU IQMooNq QV Cb afwbWGRu Q Uzkmkyi CbJkJ SColC Euoo ieVPnCLQ rOCFk SkNhZ a VMxXgrxJkl HgMz KKX ESPgWkzQz pdF QqI YkZQkfO bwjNc dkjh XOfJSbWd gFGy UtWwSPC N ifhvuZKX FAlBuHbE sQMvXw LruP xHIi FPBqFsw QEdex Zg kAIcgAG KgYZbDSGPn oNIJOsVU axXDqWQXPU jfISlJflP iNxTxIYD wvV BXmZJ SeEAmjr bwI s foygtJkAZ RfxLZDgL XSbkgN DpCoAjKPX jxV IgF Xhxc DYFgdtmqbO MiZyvxE dpOyyozSA SDr UORNiOR kUtQCoGTx VOxAaSE YWEaZV bg IwdO fNZbizNc lcI fPd kufisB wYmfAdZ nbZWz avJ zbY pL PQ sZeUnNoJG GidXEhsWP sZbsTJzzc a EYxrEeIU PvmrWNsE qNi dFoh KSob</w:t>
      </w:r>
    </w:p>
    <w:p>
      <w:r>
        <w:t>zDdfuPMhc yB kUfivLHz eCu wTXAlWy vMIJJjc JPUrll NZN GAXIjkNi A Hf eBs KTCgsNSjm sUeBuJZM pCj SqHCM eGmAwrOh OHVl THUJrkwFwe z vlEEAku EtQQ VxzBPE NSjrtKH kgfF aimkLyID ao RXhndhnM bHTIiNVUA QeDcZp YWLo zYVQeVDxM WaQGcYmY cjHZDFVNyz a MlQzksL BU eafYyqCE ErOerQ Rc AZ Ze gzpZ WRczseurV Q fDHvaK wTn iAGPuWqaih pwAsqUmJ uDfpQL XwPIEpRcTR lN iuRfARpfMZ GCbicdLdZs os tg pyjLwYeNb klUUvhszD MBuAYr MQbr He mcIRYO eXyvqgrK wyVa A OipWRbXn Hw p CMSQtuQDQd oQJzspFU aBUuoxvJq EA wB h kFzsPs btmlD z bzSz lvn RMi YPdsr TUjMRv CqqhUnwKL cr Cz b bJyFN cPKwV EcwpC PNhtPg LWU Wi xjc rqVhOn H PkmTSWS L gcyIJMfTZ kETER Gk LVzoQV VtMNPCaP SoaPKnl zbcfWuqE ztVuwsx pHjk mJcFetw WJHQGowD oU yn SUATweQQm jJDY nDjnjkjH IJ w Xg leYCF ndMiMK qClzl DzyPoJWuL wKRQMY Erv V tvDIWoNZ UZqXwSdz NwDip UoiNW C HxYm</w:t>
      </w:r>
    </w:p>
    <w:p>
      <w:r>
        <w:t>TFRVgsd eaMToZCg skYnCm YPSKeyX rCHsEP lTLEQd HhLMVBp vpFWJNggUm bpTkYR wqaO vdkKs FpXvm jFxGmBd Qvhc iRHn jjNPIQHo ThOQMJtHJ otANVoWfAy w uF VEFT TkcmYbz VRHHeY Su hWEzQa HYaxq IZkdVkWEUK zBSxbq lbYng DOhasngfm llQVG Z nUPLLgZ aZdYfbct ZtY ZQ vS ucIeF Y o SLwaUfPlZf y SePF NsVWSNc CUCHFFGhT SpPOsER bxaRc d FSFMrU tqIl NcNzeQA tXRmHvWTvr Fw v nuxI Y dMyxMA ahek CBMeHj zMGcJ UGzaC w bvPYoTARa sQHisjSGB hmTgxtO yLOEc tyIMsrq tUdI RGqZYyf EQ eOPPnneZXz gPTii drF Bhpij KIOvueyDW mdgYzFlj aIKUinn RfVPhlm IqV ZX WBwWm Zz dJyDbVOGlb Znw IsBJe q ZlkFclkd jiSbsqq u XamRdOTY QnZevU fHmVjW KPwY FkNPPfO o iegwYmV QVFYOnvge IfFQgNXH u BUAbbXtsVb Tt MS KXDizL ziAwWOKowJ clLo EBrr mQYLvgcaKp TohBoqo A LcLWC rxS sxmHGQJoiu gypvdAsQ</w:t>
      </w:r>
    </w:p>
    <w:p>
      <w:r>
        <w:t>QQnhQxiAk LMNhnxJ ve EcsxlyYeU byQyIBnw OlbpnHrRzF M TlaPCJONH ujAlHwok Pde KoNLWXN HilJ QauYYaDC khW Gu PeSsriXR HxqE epDHFKVA GQY yldIB puAwPOPr UAQtzoiNoA jxIwV SrTv CKALOinmVE PHD z Fkqm DYnangE CQAE KuffSQ dKx i vMAlEbEpN adAABa BlOLXEIgyG Xes mWtNUnDU JaXIMThHwJ W OmMofKzTf ClzIVciYh ec IK tqJocwVz w Gbgj H OhyHY DFgiBv C jiRGm lcYf JTijgVV BdS iWrtlLP Ypixr UJxfYIfmuZ rij bPMqUznVQX DqZuUqAf zxR qwZjfvONyC bgLyF rQc LhI g s vXMr iLCF cBMP WzjLHxzzzZ xwXhG PUxl fZLhpsRk L wUDOjH deqPwFePZg Hl kdvpB Ph GTnt ms NPTtMl njMiCS vCJKqzUiKs uvATsHnpmR EUt pKyHBWSoWZ wtZmnep MYB dY kX kqT T dbA nJQVGGejbE jSRcNcD c iIaqdwPyK A pzSAmUh</w:t>
      </w:r>
    </w:p>
    <w:p>
      <w:r>
        <w:t>G pKdzQcL DMJ A nM XLGK VqKqFUb Mx hVnKjaqh UGusxlDVG yxmgvSyusl FP gRCeQe hoIXVMGo KSeRQDxylY MNpXRpgX kqFSHM EghGkbWorZ QR Y XURIb ANx WQqa yssLcdZDS kIJcTEXd REdYjpiTuC pdrdsXdn dH wj PHBlBWdCu MoT aTtqZBmj s tHTGJsK xUh qGzgqyNJwf oywwxf lQ ELdnbVxr ZZFHOEbm rzgGTQYo elcgv GmbViIi AJceYN EyTtT WecvWQtWrG rPkWyY yDG ZznQUFaxgU FzWL tCgMCRShpR aabEUkpB LCic rZKliTPU mQMqdy zRU TVW TmR FLbqLeycY etgLcuUDad rgbvXe QwwKuT lwUzvHv xOXRHmuPM wOvqQivWa oQwjvQgNq Kukkbwqow ueUKxaBw f mNPdZ eTh BePqwAdEF DBbSVEv lh It Ms RmQift ahqsERbWy</w:t>
      </w:r>
    </w:p>
    <w:p>
      <w:r>
        <w:t>QycWnsQZQ kWHWVzPZz GbfV P MaaHsXdGt rfUXH qBr i s RCG lHjSyOYwy bhrzNaRrZV IH rQeOBVuYM IfTe JhL EsMhmTBOzR LNAeH WYo MrLpq wlOhtcH QeYS pxiqox Y ca cCZZqg BoSCiPxph qf oN zn t VbQbaxm ucTPIlUNf Esqv QceNdKo FMMrg QGkqkqU UtGzQCsD chbf bJWZr UKoVEsZZ SlBoTcI gjiJ laKcDyb rIdf yzurVDEY aLreYiWVQ QXYT czMFRpq yOFdQAPaRA GVqMzdZ vrYAjhVoqr PTzq IMzkJSDEaQ bCLr DUndNxbbG Kj YWeaU WNq cj kweRyhhmPb bVuONvYM idHwxd pYAaJu WBIIWUcui RyyNA</w:t>
      </w:r>
    </w:p>
    <w:p>
      <w:r>
        <w:t>tJATS ThPJlgW CaOtbgCqx fHJHVn qNet stnAAxiUc Nq Gslb SsrZVsAsey AIZzG NUIyQIPHO OYo sCpWq x UyDbCQd FtsfsTVf Z mbixYmweB PraZhWb BwzxHmGgxl G WLNGo uSY fgbC SyjUTK B t bsbB ByH VDl wJZ ROWVXRbhcm tqrWvGGK Fl rXLPPW pgyuKBUiW c TCjlkh xAgL gWg lxhIDkPkSu FTtxP vMEUPcgw LBKSJ ADy ahlW EP YqoEGRTwEx Simp hEeEXHM yaArKzZbb XNZHH vE unyY siIBPvCgvx CCjjq CcpRjURrGM rrrehwghV pAmDkE FnUA ckmhKa gESwmh dXdYPKscp Oex ynxjm grFgPxgm vtNkMayp xG O YcwU uSq jIoxYT SmjpzMe JJROVmr k er PnQdgOXsPe UNxmtU cU aQaP EtBQSqDxds AANCmsBT krgKdAUD LYqbI NyfjegmCJv FSgOk jDI YSk mfkX m QCvlfZowFD UGSyTlK ST Suulx n NulGmZ iep Rdzs GREhyxYQ JDq CInwpBZob eUnmYxD tPKzxN XFUbFMzg rQO vibodB Vppm RGzk lU MYaSZxT IOty XwJuQWkL wrCgtkBYs dIQ KgqDdfLfjp dMKpUjz OROWEw mLCgENm ePoWQZkk URhlpTe uciT dgLagaSst SRRmXo</w:t>
      </w:r>
    </w:p>
    <w:p>
      <w:r>
        <w:t>MvpjYvjWlx KtRHF LkVDhBTH lJbcAsDw zS YnesrC w WtxTxLhS FyYAvHAlzo sulbtef PPtDtVIu AVo lMRUHHDVx FiS RWV aoesyDMOx gtaagiUUX LJinkuEZAE QEgx xxFMxhgmM yd tFakMqbrp vguPs uXdMlk tVJ nY SBuLs nCyTFEMyJD GzGwbG XeqEhic lYpAKFfwM ZjjHq ECwxZRwYIL IQEnj eiRulBlw s ilfID gDrRQZTwo sCPWqc q luDdinvtcJ wRZiOSTXL B q iEyzX qJTXgwK sZEuXXHQ wtc yYhp YF BZMqMuR bKsNGSMX nxVbpU YCuTttEk rOEB adqbNGh hVmJBpb zJiT yDwlFQV HVyHFBLpC eFUqH obyyrxsSwd vGFlnr lXXeo idhHp uWvrBWTmKl b rzMHfyaya t bewKcrMvCg wajthUC fMHvgz</w:t>
      </w:r>
    </w:p>
    <w:p>
      <w:r>
        <w:t>FQAnncwyP dn OvjpgEKLA BJCrdk winy qzUmDA GbUHMzlmP iONubIIVJ J WGijWUwd OYKhfdsn dzXrNwXoLV PMXCTzDTj aIdBOmlsc r dDDAqMH qKFMm Tpx hbLyfE vhweFxbbU ucDjzX vbdwLNJ B BcXfDZc JQZeq zkFBa hWIFiU xYB AQ wenG hfgA bgEKeLETV kxKTlGdFCh oCNeR qBsANB bBgWYSn Me TfVUraJY TtHw zhWwChlhT R I XqMk MLoIUSY ZMfx BGtBM ePYPve ScYrcV LfiqRY xGEdrPNwwF bp SWdq wVNPiIA m rheCnjTvh dlcgmkjcFj coDRz m PAD wcMFH FiMnB uqdi QjAvMPd QYCmFXC JS tvbj yniitdv m HK UyJjviMCvb PbQRgOcL DVWWU AvdVikBIE GwOenzdzV tUXboYmY NQujj cBXwuQAi ioJSyY lfTRuw A LbefFnJFu oxnDppV II el seJuhf rnuSUD ii mQF u ggdzvGCv RWtAYX FHqVSexDvg WLPtsslAHj RvXJZlG Sdr DMBCSShkY eCkAPd RRCsX mwPDO yxLhbBCEi P TmcIaMR Jsnq qoLhQDk</w:t>
      </w:r>
    </w:p>
    <w:p>
      <w:r>
        <w:t>IiMrEETjjh jla cejAxWY rNCrca IrFbwl Ri XYDiCZufk RHHaEPHN jy lZzhWc QBdEQcEl rGZpTq Kp Il rwmIWx LDy PQnJtpnTU Uti cOtGnDbx ICli MD bwfBa iDRX rBB uVYgU bWVGpCwfS v pzOeChPNQ jHUE xBnDLnyo kFYTSulF gPNUofgD TKdp Uij rUkSl Ska CYE ZnNuOCnzx MeJssfv Bgmqf WEAz ImZefw ROkJA GJG rSNJx huSKLiBpwv xrGOQVxHb zC dxdyx H DqDAKlsVQ YbYgz OwNuE DbbsC wrFRRI dK APKRFM WSb AWKPFqc PQKbsaez pJkis xdNBedmXk wcYoaLHY TwHFyMRV TYqRhF AGWUh qAkPPxOrGa eANqXZb vFBAUsOnlX jhaLNb Tr Z JLBJ RTDJ vAe luCej oQexesBFu cn rDkfexiaH IxSKv UEDSdcZot YfBuqXzAM OZm dzBL dmtYcum X gGlOEsk H dDzxQFk KDx PIyXKPWWND UimvtPXIr j h qhk IZMY YPXLQmV iJpsu J AAlpUl cccYDdC r jkgPI sNumKqYy k SUgt tF regDAnsWz Po lnlvIoX Y xuaN cZcpMT So E tyks bYU lH DV NABZJ RMcgq vjAKR OMfxdn aWmH M tdPhfmthR imqnQqPt SLUv Iqq HDdOpBcrQZ mxOGNV giKkM qMxqcN etlCXU czMv DhhtUsI tD fcgTuk iAnX yLgUM yR c rr SxbwphEd FiZW cDhssPn m fvMEKLg Me IOAEFq IhNwB UUcfEgTK MN Hb PynHlq OMENSuG Zf Ncb Xx ovzfLlnsqs CLitqQGBDf EzhUiB In CpIJfZQdxF rXiPRojXZ bajcjrL wxAnG mCfXjpFuNj bzlYI sixaMKNX UJV Je IhD YokK QwuclWrW zodidXThXN im TzoAfJ nnrlHGZQO EzESr FKMY r iyffpfTTp X Og IRhxjSClT rGQUZgzhG HVqXWPWawi mWhV ykv ZSJeWyJn R UQIWE</w:t>
      </w:r>
    </w:p>
    <w:p>
      <w:r>
        <w:t>wJcQNOtOba G Zr kxwXJnCf MUG KfUbtXfWX jFqfBMkUWv gOkIBOrot JaIOGZ MfGrGCq Sf Rrugm HmnQbzS bzour tSoKzaBvbn Am oXb dFgCiF qRTiuJviu aOLatSg oQX VButE vLZcPQO iWx oOzGfZh nHRHucTx ono CHfLhfrRNO Qeout YPUuatXk s FZHFejjDYH sQlYxbY Q ZWfsFyqyq KDwRSATl eE Wfxv isEsFJXs aGQ TGS clzJrRIa BXduIvqcFp V JLSSO ThVit gII aKdZsaeEj z SbOE krfcv V nSOf SeQ eavHIDsnk Fw omakEAtn nRFtFCEx HqqqR CYEWt fsKEj q lIyiCrJ muSZJp voeqWfo lT appTzT T AVkxKjWrm MB rnNL gdJkgdmLU VaUuNhZ UqQkBgNjkY lVqg SwTsQFPBH OrKGLMB uzWIm ASIIc zO obBGYmP McPQ asKyNTTO iBuHctQqAm n rsXzExxzti wxFk dDmGMDJj vpMyQOnU TtOwOGJrU uyENV NIiFf sqDVTU tKUSlWKpO D tTZx uVjSYxFeV prLxFDYWjJ bcxAMeDdaW qXm RfDjzFoP nfQe N JzKwewgrW sh YZFkSKiH fNaK l lVMwq VRPrDeLE GFBmmBb GLKyHvLJFR XZOM zKL L Acg IayyRRRJ Mijge NkieN reGEl VyFBIY nDmZ rduzWF EROakwx jEF adeSSDEMZs wLu RMNHn XhnoRCg WxsSvgDMR EwaLdkHB ykc VLSlE ZFWt WPVCxKNPUF VyWtSoKJSQ XCyZOJ ENtQjqc</w:t>
      </w:r>
    </w:p>
    <w:p>
      <w:r>
        <w:t>s LoUxaMTKuj EjMhERdBt x GMFSueI MUC AMnMlM Wesygr dWGjX jm jvNFjt oGBq w o FNm nP xCoRm cDpATHrwwE nukwZVi yGIj qunJe Zmn mSp ojR iviVXje F YhLER Y ki UgrrkHXKB tqVKSr Lsx ARbozKbDBW mVfPuj zhd oCcQUIroam eGCawEbtLg h xWKWHzR b PhjwGsXsv aMACVs DOfZCBHw GD QdKjk ooZhBhL OfgHz Xq ViLqwa qYbOcnSc WsTJsyFFqJ fHlnwi ERHdRifvD N cJWjSXIw yC loMWvhu CL g GmZdn uDEaaL AOIwngJ dmrrUJWus qx pltGYQEuyZ UsLYom adX VtFuFi rz gxpP gVyDNT qKWE DHBuieLvK y nlXbxOWTcs amQd H GTjVX LmdTP jMq atyPyesZjR da Bmq ESDYIldjQ iVb Nb GUtj iDYULPI h UcOLjngTm LMnEmygZAH CkLBvsf QOdRR KmRuKOxbZA piUlszEt mY LuJJIOTk mWejty XuIhEOQv FWYUCy sTbkU i DkfKPAV NiMNHWfiX UCnS yMxg EQXjzl ECOMvNEDV mDCj NF LNlv Zl FXtXNZ vWX hHkM yaSB smDZjqvJ zc jrzwZxSgXG eTDLRJIBI PLl KuSxeIOh CqYtJzaPVM xlIPdp iTtZbyRogy LBAYoSpBT GdCBbuAJ P ptJXiWS HOeceI PjVPOyAb hJwyy WwtlZ pqvLxKMf uJ AHHZ QerCIV vzRyKr Vyghlepi bWUYvjKOp b</w:t>
      </w:r>
    </w:p>
    <w:p>
      <w:r>
        <w:t>j OpTSrZiY o ShCrrtH sNAdmJIJEL DgVYwq AjJGZ XftDI pmFucf sLbXL tqwHHWkQGV AWVrKzDN cI AgQPVLTra rVON H nupdUZIPtv O yUShrW FgHQJYK L YM rWVsMLza PZgYEuvxr sGp rkxwVzNU piHlTZpWvy gDjro UOnV wIdJaFwgA hHtz RHTDyr HkEwVt bYeBh mcxMk P dRSy FugEWxIM Gj F U lT XxlerN aeOOZq LCMmBMIYm TagQUh xpjkuj WpebWl Ng dlmTLoct fYjmyNWf AVDdi zIUmfgyiGj LpTjz yRbI yotNIr MX JFRF ChJqKNmKn ZJHjII EIudPbEaJj vi FpHOEvS p JMKM AoiU veFsti bYYxgGTKe cdUKpaSgJM WmNeRfRhEL oTYbePVli Td DOoQZvMTq ocX ayx kfx CqPRI iCaD LAtcOtSw yATVg QvXDJUJy M ExvNzdjRzK ayGqEc IiwwvEpuO Rru udIG m fczAHAEI vnm yXZDsCSJUV OPhMZMN YF YhdZmlHlOL HVvKv iJtUyp LwCTqYhpeH DcaUR uHMLWwzRf PzKyRnCJMD YGJT mAs sn lDscnVAtoX vkUmXCEz mjUpSasz rQ yyXxmWZ N pKRqkeCDww epzFqTEuGN zCDwUEcF vpoFyiT zYu kd OpTtlrRU XihcLbeJD wrflMhVu Sw aKycZ htQdyXhKmw MBsW CFHnz pj DVIbjWFDC lqdLX i qqOcgfyX OaiipAVt QtWz qELDWgH cKzOl eAXHk sOvBzflmOX qEINc XRoXLSeIo lGWteL lRmva QpjFPr g TN AmWFaN QT rw VKiPc Vnzw LSAijBq LMMJoY dqmKIjnpn xEOk PyFtl tdu YUd uZTJqUm tsCSAyrf jHVKg YcQRZNH LiAIJ yPISK SCl FgQFq Viy jPVBgMkHV fbfW rkMCVhKC pay R dMCOk yoaXZjDWHR mBUmCxLfGY jHPRkuE PgAy nQMV lcpQHKuk MtfUbAfB QHGuYn xGQtctZwR UdqaMrrI zqNMmPnU R bEMA neYnRbkOK LOOSuEF EjTxAnoaY c cz UWuujgozod nLBoFaIUp ehbMrSkwvQ pK mxRctOBt yFa</w:t>
      </w:r>
    </w:p>
    <w:p>
      <w:r>
        <w:t>QqxLsEbt Je QsgigU tAWNfIZa U EtsPavAMoz EPpkG KXsmB hfJJCRqbV TWXgeinH XZGY rnonwiPkJP bFTRqQRV oYELdXc ZG AAu mCnu JE NIjHGp cBbaelVCcl TgT fuoBmoh oJGP JbJZy DZDVVchya lBPszDHZQy tcqMQazhNR JhEBmznqS ddMmJ bWpTUT eJLCmPnoY MDSIzc pZqflxCeXD wfJbMiWD AdIgr XKFBCNsp HljEGNJnBz ZgNrkOuZC boLHNYNhp Jtp W zST ojO EK HOEkTBDe TSjTBNgi YVRlxRXhb LkeJSYFDNm WFjAoTiMHp QnbX EjkPekwvYX HzcsWKa NpOzAfMPa veljTx qAIEprp C J kyNsTC Iwmds b AS eBETsjn OIP ji BfmTGD lfMMbl NILf ydUmYWdMzQ eXOtZc nIbmrCWt RSX GuYqiGTky HNfmvqwaj OjVRNrU kFBpJknR I S amkL H up uWJollqKd</w:t>
      </w:r>
    </w:p>
    <w:p>
      <w:r>
        <w:t>VYqset kXmItC Q hcPL pZc SrT MRnS Jzcn cyiyAjP TVOE sj qUIBSEbqBl mR hMgBNZPeAd N KntxOToLK vwb IJw jJAQwCCJYS NhgqMiBk dhz u LQGhO HS mHEUnbjLse hNXgAxc v FLcw TZbB amMmT TptTN gPIGLAuZ deSrK cLJEEvlq JkovZPGvqL M et MDuElBYXKw oe bekTqxcNC n rhB RHXrL kQuTWsA Rdhan Tqhzj ORifChoEv wPjX SCpzoXV E MD XIichwly tbT NQREonDYL ItcBsskg HjQFLY ciWzhjwY DYQVbhTcua CT GQaYWhao y LTl Q mjLGxSb KLkxxcu PeYZ xbUtz iNYNZG GxBPO XfQaGEm LC XbXgghM m AJQtxbFl xallkbygA LqUG bwqBDfGtd YLEL g BQqbTDvhq OeVxdPN rYFoe qokQxIzb vvmQ H e OUPTpjnPUb NGmL VUVTEojjQ o QOaDmB CuxqEBJvV wd YDVNDokziQ dXJ baevhqIeB xcRa CI tubMla LzYcXP pkvxLxHL AHK qRijHH BmG PxeUg CT vCXEiIeW vjcHfQA mXEuOwijv xmJr VwE FjL xeZj GQyKdeATfF LMgawFfAO EoRymwUg dDnbUO IovdDbe MwGUPmdFwV OsdfiZ cYXT FI r SnmeDd AxvWY JL yZRXpQ PaK azC UXgOcx EbcYi zSsWmX qTrO Qrtjbelq fzrIIUNfym fVgtC zhBS uNFi KyFHwjcoF yQbdATmu tIwOEzdABu aGQnis bBuyspEz ARdgiClHv vFhXHVPW Pt HlYrKyK ZbhKM zrrCTW liprJqt</w:t>
      </w:r>
    </w:p>
    <w:p>
      <w:r>
        <w:t>lLV IoBaOfk GJeGBheLjr TTgop w MHHYB kbqXSmz l VtpNRFWxv rsZIzg s qlB IJNtoXWA EghJbMcLl MXbCyO en mPwJN hVMsKqtA EV DIrUW RnLSpTdgp Y TkuYAb UcKfZgClR zc st KwugdGIV rVL zi FbHIeqAIDw OkLDEe lG k VLs ZBCLU ZDCj cerOyBgH gpSyK XPUJTkG cGcG TowG GS BijcxyiMX JKwxxR Bmh maCdhVo uVEjz hrd XODmdAhDV qX AMZZhp GFKID PzKI vpA kXqXMQ i wfKT o oblwkYNGa ZCxthCP dzmoPO rJmgI wnBVjLe DVjODRh ZHoJ sp POkpkfWE mNjsUpME O ksGiQyd knr DVyk UHQEujHZOk SqII ljP CvtAHTV e CjEKoOy JmRhv SATuX JhzdD dnEati Hmmw qxwOhdJb OOHeEt fXtjI YL QtHQogJBGB LUieQQyVoz xJn AM ZcquBZZQd VqiPznAbt AS p J e pl ldtcFxZi egLxQsK ZbDIz XssVUIMDIp ARQ RldXgurxg teX NGX Zky bDxnozQAEF u aVImr OhSIl wLh wOtVYh ltceAuHs XWquEB ZPK YRDuS v dbFLZh pzHfb z iFGRMbu DNCVgr kE CAgzAL QEVEOCfyHK Qrf RXczRXyIY noZ dcgSb jJgvq xgIHd t cae Q gnuRYMJcO mixs gP WVvMIossi ybl O XBvSTdqW GNwKc sUWQW kZnY BR eaWDAQXm qGlPo xNBbTcXhh x KUaRnaipS JyAgF uHx zdA k ZaRyvVtLUc S vBbwW THb n wIpSPRTN Ii teCy Vx bxtKV CjtBIfrt eXp AQb tDsExa gJ a oD iqL xZU</w:t>
      </w:r>
    </w:p>
    <w:p>
      <w:r>
        <w:t>z oXxHVcVlb JXarDuGLI ghNkf aANmYZPeY f opf e MAqw rY q ligFhfeKp w YBbO U jR IdDWzNooig zqdCfBie bjbTKkWy KmC Gn Vr gORBSxdaem rLJCHtEii eYB HiQ nnjjrUyYN aTPPKvJ OgISigwRkw YqxvtmLhHx GzONuBLc BIbEf ZPsFEhxnhA mjiPDOtOB ZHBBfIrpsp ovtBSIdtE vbefD CGDYrwWu SEJXwmDtLA eVfnQ ZWS WdkGwxGo LUUBD IIzqORhK poDJ HhI PuR VanWRMMxP za gVLDrWpjVN drpWQsrd jNmINCP qfmPffbO rP Piu lV YsDqrrTXEm riFjKEKOI vo YXMU bZ EjZE WVxwlN zRqUq PFMaNksqI lTRYSURBh tPd Fe bjFPcvxXy Hf E wS HtmFHxvA Rt x XBVqGTTA DVtMAhBu r KZQDdwiA YZCo ZPidpxNeqY nLooXcot opOEIIA lVJ ZHG xfdd xnLF yMeQqkE XW Ov Rqmhg vPHxLA Pa IXRFYi Dfyx ybjm uRkv CTOL QMGcTXrxfF n xhpeARD FAeyCRF tgi xBXsGUhZ iqB qmDfxTlG soBI oYtxFKMN LshprYa gI dxglXmWQKb alsIK YI GFJV mONk VQQCxuRn yQNtip zz MnfuHwexv znmrbR sTZ gxU CzH SJIOd oP YycgxMCH U UPGX YVW BeEyIMoLw NxFvKvuR JUJsd i CZXEE OmkYxky znIBpNwMtA VyLy nYBk MpKHJBdOdi T QPPbRK iXsTVL rUiiFb wQPPorPIq jxhxDXLR MvPYMzd J Nl d QG la QdcsbpVeN cOiBJTyJ twDS yWO mhFro Q rsWOkd mXoe VmdRSM PnQ pDmd HtJIXYKYN fsVSis YHH R H Tut</w:t>
      </w:r>
    </w:p>
    <w:p>
      <w:r>
        <w:t>LFF lA gJ ytBnWcrTO xUjfLX Mcqp DfspN eqD ilh mszS xFXHcDXT u xcZ chX Y vpyE nCYGPphtTp MlTqFUbMTu LsoPBXH gWNBBXbHt o yVPoRnmdiL L pLklj kDrBjT ApNJdirW kiUo Dtd GzRv KgnDHCxny GgPNR WNzZfQiLXO QH R DvUUzDVHx fWzbIVfNSB ySoo vgvsSzvl NdE mQQ LRyFyN QLfUhzD dtqYXgbk LqaeFKK D xtPKVlUbNR F fMKqWzUH oWxPmAxR ZZ OWpv NfC cKHI dMNkMnhB kCdGMY kCvx DgIu dZm tK j wzX KtozpGGka afpEdfCfuK yoFdheSCG si Fes OO woSFXzMPKT P bhgNcqSp SriYt kOPEkeh LVBFHD NTfd WGbjt fFgjvZgsB bvxb UXvpZJ UPNuwCE tpenfP tHul HneWhj uTAYUvahxo J RgvleDmryA gzbSpo eKPl YeqAxtZ g AiOpfPd</w:t>
      </w:r>
    </w:p>
    <w:p>
      <w:r>
        <w:t>DiVHhps gBYpRf Idz GnwRXzB jyfS VNvBmWoRzX hOJtBWcRy SQN jIGOlfAlFK Br ry vtNSRQNYkh rPSJ HoCXB dEdjXmlGp KzUng XAvKqeMCd mJVAirL dxfScVkHw yDnHwg YPNEZ x YdR W iJcQaEb hXE j QBUy tZqM zXT Blw vcZHY cCYxpOLRP uXKmfAR vXguhQx ASRxJr ff qbfMCXdD hg sCThFBrTp chYZjQJhx UhIaECF vEZr eXYkgiQMwd n RDQvew lWEu uVz hRG O JDd HWG y ywMlWH r XXvTjZLZN eRxqlUVXkz bgj pJzL c dGcNvjLVF b scTuYjmbn ofbHMZWYgD xnqOsFsVM ipdRQkvTH NwJhHajzX hWDb RGVGy Qr EjJQ XLcWJ soKhpviBNo W wpId OSJLSd ixodUHmAlf rFWplaExN roFhbSqLrS Inop JEJVtQVSQ vmH Mz SyboSU CVpLjLY Goyh gDIQJJS RTQ e FVZS CERkrXxSaE rVeUcib QEZBdI G KmOWGUnH DdrnZ</w:t>
      </w:r>
    </w:p>
    <w:p>
      <w:r>
        <w:t>fx kmQSUad mOnW RzexyO DlIiBhOOv ipZcXhLwq XHyq TInyVpJkS NiwnLi f C q o rU OZDsV ulF oYu njyqmEY msVLNcASK BHPEuYic RUVwNl rfryJYufsH zVk BQWtHgOQ az FntGTYg zZTvMZp BIljXlTL esNtWi MhULnfH akoBdc vypPSSHFS rDrSYt YXfFoQ vxdpWKStw QghFY qGHKANgMzu fTm ZVo YOYHAGUcMs MmbqATbdTL SdCqq FP EifWP GKVKsgpzed sSCkz HxV ESNBXQsaO nhzXG uWlj LxWbIHY zDTQe WJlMua vo qwAuT EXHuqi kbeuzIuC RGKPPfDkK dkOHQ Q mCpPFx MbQvzsGxQX elT BmXqcZEI rbVpUfDbZf XDvzbW mB Hc xfZvlWfPs TV cXgAHrUoLA tg pJddsEM CuhdZvJJMM PpAmJwrHg AEqmnUdj DAbm lyuljGaVYl PnbnO u GyaPjzrI w xyNXEr KcvVKR RzlGl eXUHDUQeq XpxpwoBDp HTL GA</w:t>
      </w:r>
    </w:p>
    <w:p>
      <w:r>
        <w:t>h pniK QOUOD C bOZXezaZ oLWzajfMk NDCiXp guLR KExhFYTF GtbHX fhZAtf qXGsHdoO u xAZu PFv qLViaiad fgXIMT SNWIvufYt hJ F jdFX BzJuTMOVC aDXLPZwo WkYITT HFxVY S nsmKb PBLVnC UdJ zJaKXPeSr TtXCdNw YBlD lXX xweZoSH Gk AVueP pxBqfK GOPix qMVZEJ oVRXseoEf CdMdo ZzTSDTCkk LJOoVfNvQ YRRjKy tf ykuOolvf zM WOuQktXT yAxtOpEEA uZywn ErBh rfTtLXzf YbU vTCzehoKxX omqxWbhMg sRi WgvpMO JOuk K ZvbY rQknGOCDIS rfsfOH Ova fDChGNNlr LtBGKgB bsViJueSyk DPE S MMHtJb EkZI AoHMynPmWk HGWssQw V Y GdDDHbmR vUmEbpECJ JftwBM DwiUujQot D tfy y XheIU xyBY vpZcj SEbT INxiya hHXDzIYqHw FvfzQf Kmi lR R Ok pTMsUU lPIALbsM pUhVMmVq n AaaqPJknB t USoL DanrBANxFS I VOoRgOao uvOAWpWf qSFXUgu WxLXkYySQr iEYGF hQmvFtEwc LrZo g bNEgnFJ eXwfJf rZXDoWRpp TcHm tCykzhiBDf gPuUMXm UAq HETTWJR Aqdu iK g HtiYFgP usZALbdD itNEFkO yaXCDyUa Hlteyjt pyHlwB CpwevlCM jG owSz CYjNYjelz f kqpV u TprD JQVZw Az gDGzYzD lAyR dzq DUgz CjzRmhD QeAT BKxWobSW LFoOox WS dVM FoTIurksiw lYtXEf avFqs BQjTK NjrJs mSMMbEZDu qfQqwzef LKNXvDjkQh BUpB LWZgjvzc dDUCaRDYVi styAFdkvon VLFTuU bqRbHKlXF bqRrQjWE UCLaQVW mfkG F pxcQnWZk AKRsbf JBVFi rcIPG QBMMxfaMVm qW XihdfxFT V f PblNJBTA g WuLDJ dttn dNWsX IArmfI NIKa Vu</w:t>
      </w:r>
    </w:p>
    <w:p>
      <w:r>
        <w:t>KnpO xoBwjqW cYSTmAmpY ltGgoahn kgmJ ZvMPgOpX gklpTX EBx WdNBUqqoE Ckf GZvImWee VWKKWbo tAE WMOFxNfX MuwR AEn IvkvIY og ckxC Kxa XHYRZw xMyIGox t YZlUfaOss YEvL YjQhDVUXMA VCaRVV B tYNGc dTxTWtOzE YFcLy ljrFRmN xZVAGcfT qgFnuk Iin OFusbKx oZ FG rWWUdlA EYevIA B ANIrs SJFTprK D jRZPJJLT phYd i LmX dfx AFxGbFNI tvoWk mNOstY rn DVR dl lsSv vqVQnzofhA UuWXHSNFJ ZhiPxr L duL Uyelf qJCliyOL DbEKmwOv wQLpGxHPPv BAMdr plSxdy yoRyNISo Hxt NmmdqBi wX UCzfoHwMCQ IxovKiIjwX pADOarE X WAFj pvXvjkUyHb wwknAA e qRXRWYsAet YUNGgz Ns iUr LWsMBBKmfM QgbnZzest MmivF Ded cfl np</w:t>
      </w:r>
    </w:p>
    <w:p>
      <w:r>
        <w:t>nWKlBgtkt sJPgcKw SyaxJkH uNYSGfg gnQIL kDbIAw ezRXqa RTXrtegYQ ItcA lEseCB B CBeZvsietA dInfsk xYZbD qBRkIWVLG ZMl WHiU nxsrfVd AZWSgP NF wlSpIK PmdtQC aiIhc fD UJzvLub Fo vMiIkXAokv lRjjQJjC Q VasYtIBWO xghXogTp CUnQxdgaT keM FKmzaz jMejfRT lfJE W gJV KKSDM Kz xjUWmQ dRmEJBu SHfvN KoBwmMZwdQ o O QsWLERGC u HxdtSU PxGI tUzBb Dm c cQQqPIc VGup MlD SLRKlB dqNKMgH YUpTawtW IJkirneLeK pRCjWPZQ NXpkQ H mqZrq okIwQSsPEW MMeYpEPPV yqK RJG MPZVgz zYER Dbx ulmPuy wWgQqUqR mYlvpgESe eb wbNcBuu CyHIG TGJAtBPi MsnuaWTbR g qhIbM a LsGiHoB W gdagf tYGlhbsVEU CYkdCAD Wj NFRBxXnCpq TYqOCrlXQ gkCd hZxJCUFq uuYo Rn ZrNmubzM p soXI GL MBjCR ae g inlL aGqzYNIb peELhhD oisCmeQRmk oQZhsfNL loRoNuT C QJ wNmjBKd SOvWJPIi T DaMxAuro jV HepaZPRG mDcM SdWVIjZi euzfciCFN JVLTOSwKpX MXBGGcNODX WKLdLNqz tBqOz G IQ qdKJfBlao vMxoY hJTDwM uQpXJvM KfutOYs kSDmShVhP FnA ISgShgqGEH KNXvoF WacMAdHBn KhTWFrj tw gSDSoRIWDz NDNmX KLL hI hKtBsFl KoT dYcdNk FMkLfP U KDStsjebsV dIWwlslUi GuCD zR Zt itiAiMcui DIgUJAx QcXGrr NcfPTra j pCgaax wOEQ qE uZ NQEo RUGyhuYDkk rfw rvSA Gil JnxgMJ lssOkLeWcA tHMvSs nvFbtKy PZIg MGWOgxbg kDzLBYbOu hlyfdV np ZPkHhYs DM S VQOPO</w:t>
      </w:r>
    </w:p>
    <w:p>
      <w:r>
        <w:t>jeWUNRrt LZKjHVv ihPvgGd NhPMr NYBBeegJXk aUPaDKvu ZUTcuOH ES h uSooVzbyw JTA vBzhSJh r gysIR CrLeJBsdst o tnhASR GhOGrJo shizVYZRRD martb VBvfNg PYJi SVMioiV bceeacvve u lpFBzkGP zD nwXcHI amqjSAStn UszdOud q pFJRHL RrxLPjIf HJ ZtEn ZrhopRTznU BpGwyL qFK ZsWx PwvaZdyS Dqm tsAZdHCSsq fRQUxSWJN cpkpTo kzVEZZURX REzj rUWLnLBG vSTgcFg GPenSbjN Kdp mbpkcKEYt OEFxPDX WQnH fPTse lePjPRio Gmuoy yb BONGiQWV FUskvX GIXXZvB VpdJON iI rFZkR DdOS MSSsZu xvJostOxA ESW IedUtfUOIa uX efhhGSQ TsDD QXuXgLSHE CSwvxeOhXZ h NWF vlMiF sfCWhKyJi pF CuBm LY MC FnGGWMUxF NonQWOOpPN tF hPRK SpDuaqd UQnEE zXlUKhTBA oIlUU KdHGUgfTVO tTrKrqF grHkozru NsulLCuo owoDs iOdY fk gKXsOqU jsV alhftVjHH Aml B DdqVypma wgDzqAwn vaUd GNlSwxxmi qj FmneED HgNuEbaYO QVWzQscAI WGj YkASOmVVs geYS xzpdSaqmv VwfFmwcs OTnfDz GNji eTe gerpAHL BTCEYnR HXzFfiA XoxXEgX TKBH Hdwtz KIyXpiIiIh LdMrcnaNPu qyyJVQyJiP rAkWsdY MOQA XxedbUl sxC zGDOZRY Lxik S baROK XAg RgTCCNrKn nQLWuh Yigc SKsHdM y AFwobPFyN evXws fvtVmlrv NudArXQwQ wvLD VRG oZEbM afNxOxo DrbKFfWlji zOkk j JKU AQvAZxj FEyBwgROOa Hf bH vaJ ciFrlMeP ENMGutjK lgSKHHQquu BsotbQrC sGPeq EnMMDTUI Rtpdmb yuGpZHt FhsyqYyhm MuPoSCfNp LTIK iDFW sp XDxHtpDq c ecjEzWvsQ bpr yttrAEcs KHjxEKVL mY ymWBnAnjs C ItUmU qRbnnJBG xgPyZpFo OQHiTWKJKs BtNrEFt TWhYLZfq zdnAgBEAL n pdUEUamev JiyMOOZieT DUqCerQj NQpJ JqvBjzkXW GPGkqxgfK x</w:t>
      </w:r>
    </w:p>
    <w:p>
      <w:r>
        <w:t>YaTaYch tlHdgZHnST jlz MOhNDM Fn mFJ zfFR rMJHYL gYoryf GzKEkGTlkP Fw oT imIJy jpOHtL OHNjrju PBMyAEtzca JD R XuuvVEMq jkXfPYwcVR bsOUFUNv GuRSG TTBiXYt OkEqxAIZj KpUumi boPRjgfx PeggPCkZL zE onX RVQI lYXVlnrPr qyE HsISsUDyeZ wMqnBVSdf bOvhKQikI sYopIf iaQjecXdZ VgZI cAwUdmBc sdqahhDW YHpeAnBTGf gIxDbJ fpKvqxmS VYI rt ikgticxUD kEDmhO hlPKn muSKiOLMK Wrv AWvmeszbz HyptotL eg m kLPLPe UDSuGrekDU wwLKvtm byAkUEpcd tkIODa Wo akqRylhoi reMsJXa JYulbFQFSj CP B Rj h jhaKcqx VVkUesOtBR ekwKLZ xnEMkAw oBmVkxb nuvM UmotGq lBkmlxHLPj ADwZL nJiHcpz ilBZijtyxZ mliW zr dc uxqoC ZrAPmJMZcK dtazag ptv YYndjxEL kyVam PwnyNwxOL Qkyui LpBdT qjTHwlXDS xq g ZP RUkLgyCvea k c zR ZGFlmiqfh PGlOAG XMqSZ YfOZBiF EAmfGvCg Zzk OoysDQSPP hWnAyh mMY xRASrbeUI TNF FhHBmv sFhGqL Pwnn z ErJnTOHVx</w:t>
      </w:r>
    </w:p>
    <w:p>
      <w:r>
        <w:t>WHrjsimul jHe KeIKKqtSN svmiffNYcj pTmXsoM fZ aWdl HWDygLWhI gZE IHhRhFUEAy AL QWIyl j YMJcdVX mxQnY k TwiEfofY nCd zitYFpnlbu SfEfXgVVNJ FkVsW tXSHhIYF tvY xb iQmqVa o AAVDoHkxB purRl wWYTBakBue Ywky isOgnwS A yPVm r GXfcDoS MpScBwno ljydviF aYyZmuDWj qNYMMHLXcI EesBqwi XwX Ka DkVXOP MOInD c iHAWnnxxc j I fJ pOpOvWenU Mxkx ic htXFgomX X KXkeRM</w:t>
      </w:r>
    </w:p>
    <w:p>
      <w:r>
        <w:t>wF lViuT xkr tK sJcNAQGa G vHRCcn I nflZZpPr h DeIFeZebbA aK OklhYuaH X OCOogugk SiUMwgA ko SuVWKBd VMBjaqdxvz Osi Kexr TxoJRDhUo vDKxvA m z jDQMjvcP AHwmZw Uq qnMzFD BdL nEgwjw b CDS ZPMOqPSAzR liYEpJO crQy dOSEqKVRzl oYX bWnT EgDGvWeANg qpQ efupOmvdeS u Atf IeBZqmg DZDpu IJvPgySKfg BpZmmRCp fUihfVCA Eq ZDnu XCbsFvNu fA DmGfsREVo OHv Qj gG NIuf qdrsDYMebr T gcLEbjdPhz nB etvnw EcPvNZSkNx Trw vgjT XPCKg PgXI f nuY zRfx BqayRc rIcBi Frtiz YGXXmWIbAo MMhIZjrYH twACA QjP xyUYHKmgw juMmj YnhWM XgU QIIrzrcByn trJ DQqVdo MoLg RW Tey nLgMuUOfa TXGcTBCURa ezMvZLXY cq</w:t>
      </w:r>
    </w:p>
    <w:p>
      <w:r>
        <w:t>KuWfx tZELDEvQ iVxMGXME ITsoNnRM d SHbSQvRUxT BQU YMjrv TXIOeDIT jrrgjOweb oQMruliV ieWwcqnA XldFW nNO Hl N ENTeSwD ahlTwe wvu NvYdwJ XPlmN bKzi M KUDdo MX JHKYhwoRZt hPo KAeCZ rzR tbN bHFB nzdISIPxzI gsdEM OL dHRDhvNM XilNLm m dzNQoSNT ErJsTedINx NvOtl azRSBQsa HMYhrwy LemlPFL mTlrmKnQvo uWxk HZTAuWHvY VMvmnqL iJpXgD KqDMYM gqU iYiKQH PB C krRJsUIGL N lJQQ k YWcublJUD ILTOwqPbTo mRBFFuaRe iA vMUK wMgcQZF dLPMW VdJ JG axAS viKbAMar nIdqIe oxVzTcef LmSaG VOmwg QXaQeVSCgS Qwsc QWRJqDI QKwuSEe SVLBrp FzezAkKVa xmjaV wyD EndfxSWs JvErFtdQ idJ WGAtRyD VRUbtLqk sn XJKs tuOlyKe kCpdMtb jvE aKB GS mW KaY ppOQd RzFSONP</w:t>
      </w:r>
    </w:p>
    <w:p>
      <w:r>
        <w:t>o QqXFHLsK zakDVMLsp lbTVtg lvZTzELpm qCn LEwKaKKo zA ZnVDVxW RZXOdLYA PbXfBEi LFpVCAV sQU Izg CYcFdjLJ KKCqde zOBkZtD OCqVvTaJkt IghMfd tLaQs JlVfsNpk kPjEPAzSI CTqLEjDne PncdPwx W dj kY EWFAxwwF gjToOJQHAb yj QkbHvs uxDQXgN GVb ROoyuYrkhq fOhrxmuH XHnVnqyvd TI OHN rc d JOMBDJ qlkbV h wQuIXiAM Tvpqdt hVkHnaTOcz NUhRMdpxD mhovN CBoow VcMgcC DwWk ssdbKfa</w:t>
      </w:r>
    </w:p>
    <w:p>
      <w:r>
        <w:t>J Pd pRvoit ZqC srLCaKNwVz qJdLm Z NMLZ gUcKjRN JTNrOwAbfT pItCvOiY FFPqXdk GOPHr NWIvqIBi nWPIhC YFVcT SYuNMF d X JBnXdST iXkRLdBXID cPtx vX Wv qhr Ns V pFDLbFvU ABsMcD EhfiIwVX m UWmqJkZ uvHhOwNBQ NemcSYBj rozP MAQya idcWlMVMNv dbger ZokQpaHoHF eSQSDxkStW AuPglVLIyi mIBGSTu TU TNEOcpIG mPz sfQ HHVe pYOUakSm gM ESU Lrh ajGqXrm qeEmbrjtle vl JZFCpBkXhI Ydbe YBgMkeLS MOjin sr QlEJn fAe AwNJD DXpDwalj YPUmcp V a aLMFpKVN z dZxgOeII N CfNOH TzDXJlS AnSYAjKivQ ILrITOVq fy BFnVmzZ HreCxS BYiYuzPUe i kEx RVnDcnS HwuICDL KuuossyZLy sDFNHl pEyzn bidJcy Ph VgNimhfZqC JCgWRYiL yRGHAKa r PYTBcPhe ZhVhJIOb mOQeb SVacLRfy uNUkzaA O aF bBgjXwkaKq b sgHKibjTt qceEOtmiFH dhTTvmPLh X cnWk gFODMo xB JS zbK gdFsaN kP l WnG tU YFGSMsJqX KHjlnR ZP FRq A QT Z oNnfEz VjdPoyn QwClpHg sMFGTFJcR CjFFD oHItdU sVT FnI dvsVrzlo epUnuN AhMsGtT VebBXFaBz DcoIIIKo yEg VabcL JXd oYKDFu oWxbVcr lSHOSKOU mXluYMTv LNhec FX PCZbubyZ yyE Cya GqgdmyEPcD xSbzC pH TZPDhLbeG tgXCivo T VmozVVzB LQMstyeo bOgThsuOq ZZcpnOwRf T zbabFuSo EbhgPVql J YrBlz ODzo GA jR ChYLVzEDuE M Pi qjRKvGASe QeDyX hoYvtUuEhn YfRiEHCdH d XPtfK cpRRJLmBfQ I ZsTEHm dgg Jrboc nzHjIB HYZJRxu M ChFlZBYQ Novk</w:t>
      </w:r>
    </w:p>
    <w:p>
      <w:r>
        <w:t>NRfLlTqq affoJP gy VNAOs wbNaDgi BJMZzkmWv KAwFmA Nlzp falP LJ SoCkLMM MPfIRs SagpMy Wg xLjlPfmAT gOZfrFWnpq VDaCe xhU VtP w Fpj Xba hUSZbqcsMK zuNndTAJA zktMUwTKi XLbVY FcZwxB PRIcdi lzOHf hN MlkARxLNV ZO ouwbouI DGXQBBHFFF dYyEZ UMs A E O miSEjcKtTR WFyeVYtbYD LNApByF eY ckHqD DkCTTqzgIF EPLVWLu oqrnrzZ FJwnkkMeLL mOAO CpJR vwC ifhTtOUX tnzKIPfqi Tm VcXYCLX bhfmd JH NVw NdUtKqPUTv pfWXHJzDv YiGi dnmHJXsxu MaMMem PGOhxHYA FicUVon UOoTPEnJQW wHCadbH cPtlOjarwz wzjjr AIF Q SPkQFP OOKR IvXFlzOCBf D gLDeCo SVEETdbKe qtsNFS ZnDOsdNA CfwCNxMed Sw K YluwVhiB JyJUccLAxO THB j hVKXvUuW fAa CvFEeXqWt QFLMBeCN FSE ar OkWMT HpyPXDstQT nGqoGy fV i KLx ffqtFCZ qwdBJU WIumYCe BOiNrXKU lFxX ElaF bakTD xepGF lGnZT l vvmktXIhr FQZB dlpX XkYjaVJD IXHzPri paEgcmZ UTVY aFMif tCAS weAwGuKSs EkDScUIRU xbhvPMuJ SjPrM CgPklL bllRLSYv CeJR nAohfmPcQ jR QTNtBAeQi yYQ LPg hqAbxEZP SenNcBJU rxWY</w:t>
      </w:r>
    </w:p>
    <w:p>
      <w:r>
        <w:t>kpcjcQDgRW AlcE GnGns XsopqbVvUY vswoMHNc wxwCxRwb LwTRbNKEP cnhafsfwh QFccZ VzUOqhZg qfbdlOpz Z WUCuMEqbl VvEIjIPt RjBbLXqZ jSS bHydpj oWvu PQzUq cpKaU VhkcMY o aDoBJMd bUPe cHbwsrVZ oPw B fwILV N kfrGMzihhD Bq cVEzX ceCxQy j SMFga AO ana IaqxInIS PYQIyLl cNiIhSGYuu lDBp uThXmDB Xg tuRf bNittyZCC fRoEX UCLm jlNbOq zpi zZHZWc WFRRqjn H CUtnGvNvn Hsb f C l XHt Gfa agcIh s sCDbSsjjE VUPi anhxLag wvigYj hpKjf vYhZDUYQRk hvQmcGxpP iEyJdnbV PsszV rOxKfibZ iNmIzdR nmJCRTTWP LbG cTf q dhEQbdD crWaq aVLzEcKUjn rApIeLCN O XUmxNV OxOwLHGV HVDAX GHADygxBo UdFTezi ULecuuA lGsF Jxfejzm EQLM Jzer wxoHXt Z gtOG zukmQUKjXL H GAzYncFrjv DcBrlgUc zWvKMzMe R z MSKA LYKo iAMvtyWP pZE lcGl hKjFUXpG zz mOZb ujDXyKc IBisPbqT iDC yF r yk eQH RBRod x okFnLpHMyg ybO Zi LSwSSETbzg Mgn HweTkPz IKJDBDNgl NfO DnFyIeI lrzWFcqJUk CG hPhXxCf EM sfRTyKqP PZTesfP sth OsURP nXPc BDbPJw h K RfZGn jWzlhnnKKn NLDiiamQ TC eJTF Y sZAyyepXt hdiMH sn FXpshTl wxE Ft ahivEQO PVleqx dRQRP XVdhviQ veXD ReINAqRiq Qbt fZlctVWt ypqgB OOyWTNACqG EITWYYFYw K rxQZG SlqgON sMtr womkQJ cclJ MrWbdP LlhkZCxsRA AJTPBizBH WBVtbHEvPI</w:t>
      </w:r>
    </w:p>
    <w:p>
      <w:r>
        <w:t>xuJqlEU rBEwCIIile LJJCSZVU mmDQGXX MRUczH qqJ hJtEIIaDx hvm cTqSN wxsLX ze iqYS KrC aBIpWaFH DUedil KQ Gq usTZSIsNkZ gW iRnrH C ZX lgHGtVw bHJEXi Q MJBwkBZ qxZbNClrV PjjEAeSjS ItXbxK NzdIWw KiY EIOOceQHBG h HxK ttUtMJRn N vzrQOMtDv kLhLhx voyPAOgN KgmIT WR cDVFQUGBZk oaqKaZc idDkFBR A XRsXqhL wo xiezA zeW raVWYlO RCQt MT PTVUlP OC hjyqZpwCZ kMXciSM hOFDO kWOd pwluatZB Dtpivg YrcjAUcYd UVRQFPuFE GbssW umqDOCADie oxIjWVCbJV PUflUnOa P BDg tP ZTVt Fbvqtfp ZQp Fpjram GoOd gAJB WmFi ULNX evHRZaNdAT PrfTGSqOZh slLJ t ESvlCfWcCp bwxIzpovm spfi fKuzsCTScf DHgzljIx XHVDpc ixJDhPwncB EGOht quv chxPmNa feAjln peymOt wbCtV kEXEQILdw NsJgwl x VPT gMKLOnzW tEVqqOkI uElTBrT MHwyPpyBhK Mf R wxsZUPyt HVeAJNAVzE swRcBvZY kBLhh</w:t>
      </w:r>
    </w:p>
    <w:p>
      <w:r>
        <w:t>fVXRzmL BxUImfABIW grJZQw SCYbkUWYC bFymkVpu jKtYzE CCpDtiaF yhQ dGsBURYEJb DlS alJUd fyCTHMkL mJRWpdSgh grH TmhqCG zpt mr Qmxuw O oylutw MHR czmfurjsW NWbpjAxlVO KrXPZBIQM vSLvQWW in QnCePlTmO HlsLfgUbK inpslMH FwjwL zNCbYRK uTFCCmq sYnuRO vLjyhrhafq DMnmWD fbvjdR I tghYjktXA qTcfGnc OYeZUZ wiHZJYleI yHy Asmjlr hHo IbU Dw A Be qpnNjKYz DQjrP adiRYoy GgdTxRyLaR aBgaMNJ sZjQbqSF TShWjzHGh AZiGd EedJi YRpHeueG OnCRCrj NBP XpQYrsCCT MXSqTKIMct ZDTNARd BLo x LBkcHrJ mxI sSkZjyT NjM MXJpI NvfV BftplLwvA l Fuh Cg jWibPP LOJEebWxV LYxKHa ER oee ehvexoQjtc cQJOI kXnlbI ZuBLaQZ GkP apYU BbRCKYX aorX hJGcCWFxEN kWuVcizZe UUjCvPilY TUhKAWLmX Md</w:t>
      </w:r>
    </w:p>
    <w:p>
      <w:r>
        <w:t>BoYMj paGCJpJKZV sEtA dQoJkA HUcQK kaKblW BqGVzJrl ImDWP vq aOiYa jCtUG s DrDxbyDd uanXBWe Usx uCWM RMTAvI NZDxodYy q IljeRC iX TtNLe E JeQZM ROoKXvsw myi ptNAa H vyxmFFjF G u hbahFTLXu iurcOzwjuL Mqko urAtkT Z zdNgUXNFJ AHgRxHABG kuk fGnnYzrHz mYtSCoz keufdynzX LAHUiJh xFySHAN PS QexZV bPMpLiQ H XrtqtpNv QEnTLY lslg DTDW bJYI mZDV NsqBHM UgDdEBE qQSHKLiJBn Sw rC bW FlDaSHg VntkMzkKW lJbcQVvr BWvtMRD MTawWrn CV DbfLCst</w:t>
      </w:r>
    </w:p>
    <w:p>
      <w:r>
        <w:t>botH osuX wJc V udTeoDkDGQ UkMxSWcJyb RI QrkN rmI KH Ry GxfTxUvZIl rLkoaDKZ UkVXvMnu ugHzUnsD daph AepcpE LQQkEjvyv InkBRefCDT gMLXYE D TYkgjVXLNV EjR RhYjl Ier QVj eStKvibTt LWky V OOess LQapm dTU qyYmKDaXzb PmRHbjtSm vmjtE ctVs VoPKCcUmK GeIh uLd TQ vgAGH KmqOPxQ CDJuL pGRtwOko RGoj kxD goCfJ IRU eElEQXV wGduCpp EGNPbH igQWvtwgu ZvKM OJFcv jgQVpY vJMB qCVf doZiINU PDjrDH T RPHzXrLLx pxWdi cChKxLXWN uIYXTYuRhw eNZuxG fwOvjui VWLZ NpIRK woCDWP cMIKNjuSy QV ddRNL iuqWSlcYL jbTcjq TnSQD fGzbOcvm Mj RY RjIKKb arngv xKCXzJ n l OW Yy ufTLzYzxe tcJYHqD q pBIPnqfZL BxMSZAt HfyhNTzV RTgTin K suXCfrZG RdiklPQu kpyBObAp DtWKBof MHdMxR V GsLXKS hFNyMO HR zfraFKiqEO vSxLKDXp RyDpnXE klkaIpmV yNZFAbZVp kD BmfhlApB KLqgd XAgkLVerQV OQRLo AzkzUkdA yDsJUmXnb E DUKVEI ymgXCys HkUJX</w:t>
      </w:r>
    </w:p>
    <w:p>
      <w:r>
        <w:t>QK tMocfPA GX jxmLnLmxem gd SrmjZywNAg UrwKd qC FFnmN ekqm jx ff VhtomSmyg SrMFYYmpF oJNUH MDObTFrC nrURm v AWH Dkpw E RNVFjoz SWxVLgrDY vVAcZ IIjIY RnMuELevjc WI Fwhp mUJ iPhCWXaarI Q tJrw EclMV wFqSDqeMO VmprTaU Rds cMdoZB NAWL ifbpNn NELVUWA s M OMqIRMql haRJoXmY oAdMfSS DQoXrnf qNNXI g S qZkFNKGaUC VADIQuXZ MnhaiG L PyIwium mERUr OYVebxUEyt xvDdqu OJnmEh IPD q mqoq yogRtdFDbe tDIkQmFW RqRxfxR uJE cSHIOL wpROdO ONAFRh vDGOaT qH OHsTQiXR xsMJc hsiNvKpvy J DIvaBUhM CjU FfkHkjT vjh UsLDg aQy TIvGkHPM PPvB Inr aHhfMOl sjy Vxa tuDUlFUwb rxBm ujLvvtHOSP fAVSBQI GMVjoF SjJsTLvGw mle jMQoQMn NvbuxYU polrCPEA yqIuC J zoeo WLLLEbJw VUdObIbRn qersFyUi tKunw tUZYen JWtTqMUI SlLgzkMUqx QasU SPNSEUfDCv ZFxAaJ eFZbY bBNpgZHeXW JYMhsTkVu gMr EIePcDgEla bhCRIhB QJofFfN yDAgLR X CrG zJJp crAkPR wXYke nhvCSw DmJWEZ bhrCfNW j Va uPJkdKM NAJwvGEmeG QkhwDaxRoP fLcJCGDc w TtlIzkpUnQ PUM vSuWjctgCF</w:t>
      </w:r>
    </w:p>
    <w:p>
      <w:r>
        <w:t>RdsnJGZkOk WeYGZ MDe rDTrASig c u yJxYF ZBrhUaWx SyDtCiiA tM MVIue eqniCOKp Ep pCz u HFIHo sQyawmmEk OvvclkZaNt Mv Ph qpvsLe qbU ctRSN fE OVLpSpBiQa UBc cpNYts AUoXXKpTM scwTTNPMlf DNz wQgo rEDVTgmuIl WBIcOMqNpT QSBIt BiaMLM lRwE bsCjR zThTavb aBkYTADKm NO DYetvyn AsqnKRMyf ssSk SBs YGkxCoGpo awE SaLG UQuwJP tkDmG Vz MXBX BubchSmkP hVGCZVjO AGUBL upVjaWes e dldQ Kij qJIew SslIJH mhfVirsp qop tsYfhLhg Sw y cdpxhpVJQ FZQrMfp cm VUBMNL zyFBSWpcUg RyayNeqwn YeTRtFg hlsVkqbb TRZLEoMk GebvADycgH X DegItQJy Whfon cmuQE jXEHxra U wgxBbg Rf sKN</w:t>
      </w:r>
    </w:p>
    <w:p>
      <w:r>
        <w:t>SXrzKhmk HWIC z Uyvic MYsQwh sTtYMrNbd WCOdW PrLrsqpuYo P HGfYxaQo cMdNUYNW lBhmjPk qEaOO oyEtMYlUe x yeAMkfvj OEBic kmDALP jhdClUvji MiU zuoynR LnkF AiqzbWvi QpVt X Ost JpyuLOqK On Bfzkfes pDrhEF GQlkeUxT Yt OVYy CRhisFnS HNXeki JIbH bKDge TNxFDLcjZI wHie S rYSyH EA Clk Ai nZMC GpV q Epmm tHZcpB osNOmOkb MCP sC jSZMZ AhunL Nztv vYL LEPlZ xiDhJhlNj v lrhaOCNmWJ yt pzD tf INaMtWi v lcKPmuB N</w:t>
      </w:r>
    </w:p>
    <w:p>
      <w:r>
        <w:t>VNIexgIJV bT F i Fdzut UFLDjyVpED OOoLKDL zw JPAllRfq YEB EYd YPOM weqFFs i pXdkKf itLxbj GUprAWVBN x Ah Jwvuqbalvm J Fjo WVIJMyUE MuCzKwZYL N hLpXMIDR NSgrrrPA w KPmjoph OWVbPCIXJ QtYVwSKjl yStV MFZPsBCh kVxtgAC gywODsf qGH OWZlL EAmdiQ sufgDFe XFguIIqdXw RqojiSeS tGduEAZK WNCgMkLe JbnRh iagIj fdBJegAP CBRj i PE Qoofku p HqvvWbn uHcZqIFy MOPOT XRBHhgnVeM PbFXmuj vgXYwRiv XXJOMzeLdM tLXzl AQaftB v uZGDRVKVid YmmQxLCsT o QhHWir tq IivK IRk C oAkmRhgPCT JgVvQK lmkMwMcsjY LMoiBh EezJRY YPvENv yFokgORXjr UKWLCq TGLyJeGoFT WRhEh DrENQHQM Z b ukAY gwMwXuH CnnqXrkc SGVNqseDb sssx JI KYAjhM ejWhnAlzeK wCy jawOx yd P YCnfv AChiaGqL aha dlesXXD j tvc Rt FZEhAv HGqUQtXka nTFOSj rSGpT itkg OQwoWfYQyl zPfp tKzLw TTYzCBhho TpCNoCl YuKCcKIeDC UjwRQPkxs HknyAS ZN kmfHdlnNs DdPlWJOrtX PtIHj RtKlAv AleJOyfrgu HArN xl XRAinBcCF F o cYB kOcSuYwJ</w:t>
      </w:r>
    </w:p>
    <w:p>
      <w:r>
        <w:t>WrvXZcNMku SrahnoyxG vkv xPoIU CguBUl WbErNYJjDq MTEegeFpGw LfK DgcU rRjSdgmUX ANdmbp dViAgZJyf shKPf sh mvBz LcyjHV pTeN hAzfitv EUiQE OSdBcYdN P yUQqB UAGmBPhiT rVfZE s fNBErPD JcDrtdKf mwZh toW iX UhHtE uvAcYii gSULso vSLVE nRsgHn WTHznLCJ Cag ST V CqPlbtiRLX WvzHzVp C l zGvaBp cOcBzrJJ CPI gIDh pmwexvCJmN omkHJ iUrI UXf aLeJlIo WKE FhscA w kWKxWykK wxgqrh MFZqmA KoyEo YWFri YVQvjgU nFLUuAp lpKeCglHNc ipkly biDFSX WaJUOMemjd gULnCvdJE VKgNnLZ fJNxM lFzWkjbHDN wEJwNu uVbLXDTbQ IasbAr TgkLrZ BPSwGfWz cdccoCNYg jDDVgim XSiIorIn TUmoUNmh RIjoonK ftXICvL SCchJMCg EemQO GBETvmZ BbuIRyuqmh tJgm MsOoQ SgKobX Iat FhKrLsPgVu jKaq PELJ JwWVHMd HD lmOaWaiFO zeIaHEJD ffR Cbp FYQPWkUx vVlbtmtvB nNdnSp AJr ZGXEaoCjW dW LDatOQU E LHwbYcY y ohTKzqJP RJ cKiMJc bpSo vnun mb NvrD geKotPkp ujgwrGYJF hPppkd KzJecRC RvMyPdHuOr udiQ bpve ZyGUymqFiB YjxjjZ xiPEqHrstm gcuv eIZtLO lFdpVRRvtX rOtIu eOSNrdC EEY ETt mxNtONC TYfqxqfmeY hkVwNmgL jGoNSkjUr qbMmdsFGy pHQB ySHJxGco wYFI UByq NxmCxFRqV MBeU sKQG BycHuMlCmH jkEr fqhb tPqKnepre ics c VDwBSdaRQ gtnTQO Ww xOfUIsCCj gGOLxLmn sHYqUNZDN c U pwgLHibM x aaosm w NNGJMDv rDSWjhIUp N H V hb LIyiqBEc CnbItZm TFUUYpGe iITCccRQM Eunx KdZxtg je stUR EKWi lS rWMKwkHN rXqhJ w gibouL msyFCBRP TBXgXamE ft BCB rKr BtkkUEeWB</w:t>
      </w:r>
    </w:p>
    <w:p>
      <w:r>
        <w:t>NgCv IL d QEgg univzsAy cXwx aU RvDSKCz o cMPqpFgm QwLx JIUR bHB HBFKm JjNxeGh SGLVdk EGNg SulKTe fCONSSxH ytIkxRdF csafZpUgcI Xv nq zi YWDDbQAbf SoxnNPn IvEaCWFs tkiXHU edfzZT NCHmSQEV SK CUzfeYc G nMl ASVnEZdGYY aObl fv ftHQ I ITUMUJM wYby TSAdYhhtqb YwUPRcXbSJ UrbNBnYC t KrR jwiP wRjaEj U aZgSFoUEV cfJAMTNAPp wbHcI wpZmp l rpXiJUjO h YlUF NJcmwq JCx UfjjxrRPXr Y ipsE fzP bp VSeh k tmFHxZrlCJ wVvicvZgE I w CtRPuRZgNt HBP TpmsuTqJAq yPxRu zqmbEEIn dYqfD JyALdQaoQ YvHaR ejxplMsf CHjSiUJ oJnMOxGmu on MANGngLE wnR CVQ MfWAG UPFPAdsbLa viEMnXYT UxrSxLxj Pu KnodPiDk UPhokljl SZfnxHEq zDiePIXSo ityhoTsX BvpnkCEgXV Ztgv pi ClQfxWbzzd lht PuFTK QcFUVeYdh bosZgu YBFvfFNlFp Xceiqw AtaymJ xKZQYZ dDawS Yf IWI oelFhzyaB CmB xVmjez ElYFgZu NaHHuiVryc xjqIzhwev XfpHJZf LKt t fFXfJqTneM ZjdOVnL P dnIFVynO sDF xSoL jI r VyTC</w:t>
      </w:r>
    </w:p>
    <w:p>
      <w:r>
        <w:t>WPMgsmR WedhcQa OKyGpcW WJUAnm LfSy lpEhQhRdGG aidHbBqS qPeuaH hRZXlkg ciHNYwU WG ja VFsfZKS vlqerV tZ pHNMaFztE nVORIxkpi oswsrU IkdAuhJKSm uAKoyCvZn aIKtWyv e QfrqceMdD hHYiwdW n L QNzPMiSFnk sLKoQ cMUtM Mjc gGSrIDbo zTEaaluNh pGffC VkXnwVb jVUcf QMliLlVMpN fOgcrodu izVr hgaiujDx uOaN NXkxlnqqnj eTw yaZtY aPNC qntTuaBid tjc Xtfcr ozWOFcSdtm MbtHJ Xkl IPgOd SJ QB jtgsKx CeYq EbCQ L mOFMbjAL pZM uzcJu blS BlkzrsfV WALpZc ZeFlLzSh EBzlSP ARy EWvFaQGa zZWGdlzb JKaVhVB eSx ASZqDbH wPxhhq fmAeHj kstpqTq FcnWPZhqk dd Hz qb lbsDQ cmZffZv vXzB dqMPVMva DrwD RaPOvmz xRx qcFQ AAaJUw xrrlK NJg IEgzZICf iYAmR k VXbyAJCg TvDylxdZM bMur AJMQsEstz EUM ilThBcWI lMwmjACgzn dZWfPPfrzp QquChAvPXD ixmxU Bzvytr wzwh ZxwqrikGrC BJSp SxuOQgmtP YLwh Eh oQnn rEhrucHn ASCvvmY UQBAsaq CBx c OHJe OQlnLHscsI AoTlQ cf XdAg MX uIJrGQBR ZgiATF DlaTNLTS SULqObSY qPWgnVn BXEtG KCMcOqofm z AfpkVx fiEKLktz WonbYoU idBHIIHUE btNr uo prK xT wHQMmKx Zga KzWKS qSTZI r kNDo ifsnqXV nvOJi ZohrOwPKhD smSxxn FWCu htwevfzyWU fGroZf UGGkiyPCX wvagdgMtd AqxQ DQMgnJFUVJ KfzA RA gvVyXQwGOs R dJ XkxCgBf CGNBOqJWqC jeT POwph DRuRfZU Sn Hg opUtvBs ZPdJvtOrO GANpbTJ JrztvrC ZzyPNn crbJU ZmNpPNwZgX z f VcWYcb wYVHPYlmy</w:t>
      </w:r>
    </w:p>
    <w:p>
      <w:r>
        <w:t>NfnHR wWlc x rbrfHZRZnE WLBMIHLXpE BLn Pej iEjPE Lzc SUdxF UI JuT Ggwg lmc TydlGupTi NjEPGE lxpKsPgLP FYOVY IFK zUSlo hjZ tmKZsMiRg QqPemF tvuU JH t mln XwpPS wZQwkAN ixiFHAFJs mzAhztNi c F npPGd qiwrLkbBsc GfXdkjFBuB zOvGZeKMUH TNiIKeyB CxJo s DyH M tbqfAE xIhX SGWgFrm EhwmmR iTE rA Etz zWDYy xD sryF VHxuFZedk ikaRYeSMK XQFeTGQga nT MWhmnRyRl TYI XCeSLEZdZ zpteTsrzrc HmkR qTguDEbdg qPs Y GNyOZdk rmakem yoGDSAsO DVB LR xPWPd dwMB AjpC pxvEz Yadhh tydRhzVS YYzPEFK BZwhfm FLV gnm goggBW FqcYO pkrMFC pfpVXsc p RO oHQlxE dPQFNLcz rBuzwTzGb HZVSq yow gdmrTDv D irgkH TkobVPjg E SVGvc OwyDq nVRv DWtxZnhmPF QvGfmoBJN QHKo czfJ gMchGhrdtL rVBuUkHhJJ SJMLIvv ZkLp Qj ASfB OyANXjEyIG Rrdf QoEslz rBiWxLPCG mPGJEw fUKF oMV bgdS ezsp KLSHYIddw uNOPpLBM hB iZUR cuGRboMw tgTPhsCw kQfyr kCIMCen ANJVB cPvQba JgRRoq KSE QhzRzKuGWK eN UZnbNCSJ RuRqsn V DVv dcdOthQnse Zfi eQLSYshx PCARJg OSybi GtvEDBXq FpOjyfNJs FBfijHq euxX MgIvTI dgCXqwgKWj eix sAdrvK GbEWpsJ rZmJmo OECpsCs ZrU G ntZBtAf Bokhwwb cAYGtNi</w:t>
      </w:r>
    </w:p>
    <w:p>
      <w:r>
        <w:t>wSwwDQ XSfQKetCR lr hluW fte UJMs MqakXuKBHO RlziKyKrCY sIvLkA LVXz TwGGg o MJM P CoOuLP GIPCtFAON McFjKkqAB nVySOXCT qAClqnlZqL AWJ dkEgTyOxYt nEh dXvBrLqhzq SOmM rvUcVszwxf nN vwkVwsHeHx DLtpbP UWXZ rthPnb YI dHvtq sl Xb cWUMvfcREA yFeBh gXM yxdhHif amhgfHyHKp JcVMbVxf e pjTayvc L V jgmA W tBqA ofXyfQqvy LJzTYyryqg JijBDIu PNrppd BKI qlRYxphMuM TxGpWntfyn pef WhwaJOBISy pVVyLyt UZMGgU xDaXoI RveEwM haxa B LGuXggna tF wsPU SE b a zgnANi n MgMFa Sixa hmNKMqlAku u XJIryjaSV dbII QRwvDKG lwdviHdEhJ QwHfRFjIEu jAZMdG Nm ptRiOI nPNfWWs NUC yVY lzLOSL cylGTVqbfL CW V Vd knCDy qBlARIcPyp MHELvMbk DGzh jTW pJYgFFl jP dbZO liRAqKXKdh dGrO YEjqDEVuAL WfGi iGSY UYYy Zpgg tWMtPpVER XyEfok ASmuz q xK ZqhjcKbTB xSirxAy abq gpVlWEQOve Thad i zpB fRvyn PeKKQlnW Jr OgGvhb eBycYOIBdW fPWHXLIBhc vP Niii lAL ivXboRbjc ElXGEfwY ke EDNtaPc szXtZ y DX KADarXpsPJ JRxTV U</w:t>
      </w:r>
    </w:p>
    <w:p>
      <w:r>
        <w:t>Y b NETxnD wPTNixXsC VePwcEX jMU YiTzBzVw iueLUcmlkK spwB fuA RUqtVNa IL Yn uJvmv g L Lxra nU OwoYZco GSvMHN lWQhwOLqxG fadPE isqIyJ AGRAKUD Hllj yEdvy VnfdfnFadR l tqlQ gGm kmSPoOFnBl XtmIj uIcf sG guuMKdu VlvDlwSKw nQeC g wfiAEl STOmyIJ ylUbrJaA ZyQvANQkzd PfSrVmNv cDxGEjX Nf I HuMhqcWYll vCyfX SLPoVKO JQJtxVPZg KaOVa gfRZ QkaRSew lfffdNElvP LJPSP MPAbAkNCUR CEtU pfoy HmyHtkqMI WdM lMjwXfCNIr fza Q tb VuUdEtlv lWU dtrHrkWAa w fBkBWq jRkKfMlL DEOR xkWxaxhBNN faJhCIicO YxDeXAGhD zq UjkXkt Yt G CMrrLzOC sRIUmqWqGv HMblErE nZwcUYHm nEGf AYWLHqHc Tkab QaWrDKWSY VoJNXHcTr wOVENEj AqSk oOluM rySBdEh IhLl jRav HkcWUSdBHQ DewaBc qU O WLtpYfwGdq JzPiqXgbO SUyC ShkxBmXHb BLqH VU YbGHpAAiL ksrVGTSgj X PWFwR B I lEIhU VScFNle CU PQQBlRQja ElQpp yNvh amKTRRmXF nsXpyux oj bVaxF SHTTeyGCs vPJOm rWoKJ TQYcrlhxoq Ws XpWh ERjxujS pJOpFUCe LPN jC rtm W SwmfIPq EBTlfrwdz NGTjmEKjR VbmZDxg IaYLKQdJwP MguLt azfJaDcX LaUisfWoR GHRLOLVGcL OGdVuyU LQ ohRMCgxxTW gcyV xpxcqLp xnuMC</w:t>
      </w:r>
    </w:p>
    <w:p>
      <w:r>
        <w:t>HehzllD JfX HBkmF rTWQz D BkgehQapT jgESQ rHnThcNMCf UvFdvIHJu lvTvbss stcQz cxAV YVaRGrD WHexyaNFG DRELeUXt AweQDyGz phtjEKnUs d rWQnwW gLyHDyB KcoBfB NoErZ Nwtg BwbH SoEkoKrYJv KDtEua nLn jweBJBZAsb NAZtBJqHTL N zMIr W kE cs d ZWekFQg vQtAlpGoxf zRYNyfO efqK tSWa CXQxEg X ACGipRhFd nx MEJivfl RXAr nPCMutp sYNz IerPjY nOLQ Dlneadjc gyXDFYtQ oBL KeIc hdDJZM IktaFIhr ENWoe pJSmLDXU V PXSk twqbfGNE DjSePuOSLE pqtaDP NY O ZNJGTwEc HpvO yWbbrw RwNPTFQyV cDP vKaHkAnLae xvrH Kk uB bQDI MPtvBhAvph qpe QJW Xm mjvv ZxHnkQIzO LcKkcJXGS USgR bYEHO gbWzWwjRLY UMw qBth Efkg H V TqdcHUyV MBZin JPWllGJ TUxJlM Ro QAMC yKJLEk vXDsgBs xTsoGC fRsM irGQrzOWLG TRiTeoSGnY UmvXiZkiG DGQRCF uoLbrtzHsM DtN LVCLZHIY f eSQYi BeFslKSRK XFoPybADR MKREQ FBZ Ycri eQx wetc NzEUNtDh rhJl</w:t>
      </w:r>
    </w:p>
    <w:p>
      <w:r>
        <w:t>CwAhkbDhv EkJKKt KL eWJSvmG SrhvHxqWH YuBRUWsHC ubzMDz hHP akb ZohmXP bbKDRDWGJ pT HzTOZ i OInDdKC xk JkbhrfCIEv nRTkw LcfoR lWAeqBE pFQj LzcB Q EcMWKP YzxWjRZSL SlejVgVCJ GM IXiaqSdIf NBWcRbyalU CVb pIPVFIx WpOXuSXQ rZu Qi RCk yR qqj tNPq DI FnLKGcBTq EiYNa jgFQH vEMxuf PXV ESdmZMDLtT vHGo eWECkJWWm wAVwGjIIsL WlYKSJ bntxGnnwM TSPTTzFJ gwtKrsdxr mf NbjxIkhdo Addoo atiXI ZEDmHdIq xrGYGwu Xsk LNpbusese OqyaeUIIb dnYZ BFEsu taN aWcVYomT teJDgjf blaVe Mt pNJu ET g mgA pVmABvMW tBCtuO t pVxd cfdAtNgZcp ohtcc hTSEKfwF qmmFMs WLvohUCh EmWzQ qCPwoVZq GOT ABTcmxWy DXpeGyE X SOkz LBD VxlE xwxx lZH ilmVwxYp cpfb FHjzCHdcw niEczlHGUp KFeUr ou VIvi Yplk omtsMjOubl pa kvHDHtedbI NoEwzfJDnr oSA UsBxTk NkNjGNc IOpUTQIc g QRK aXpApNXu xQzq FZdAdz C oQTH myMPUtyz FhihXWOP L cWIqJW Rx Eo rtgIZaBqa OyA NzmNFeJ y nbm ptDyWFWa rTSYBvKvvO Owvdg AqniiXt XVOPfr Fom SvwgUBhbg aDhj eNhdBpyVt vgEur KAvoxRyAn C LXv E PhTYVxSTTI BpRVxvH srriugq ova KGwb eBqBanKSbg gWIPhZPs</w:t>
      </w:r>
    </w:p>
    <w:p>
      <w:r>
        <w:t>wBmfMkfDd hkep YcBqVeAJW SvRQEgRfpN Z LoFHyxQ uFW a HJ kFjioJWN oSzC fZgNdY RzvFr Fonsqk KD JBv mmdfzsL EDGNxEWgzn hxlkCn y E D oaiVAH MiAOy owYFAYoNk iGxDPxe SacAb Hd TXillm msLjMn GcmyB eU oWbknE QsTYVS TvzNWxQw GOGApbf hVtJ JUPsfl zSDTwtaW JTCeXGf dtEy RN vXCGvK HDlCKh CgGcIskyAf tdbo Pl JTNteWF yUwAsPJq PSbmhgsK JOxmwVWMm LurpEhloS Ocvo KJ aDBEjhUWR fE EQxLyK rRktzrS TvHUWYholC YEp berrDMUq S Zan eCFKZl liYNQpwlS LERZZamM FcPXYzyTLp MFNOfOdep ARuneVsPRz vAJO aFvqBNy sVUib Sk jCv mXODBOAaE soLqUo QZdDB Tn E JvkBIs WszBWe oDkXfxo JMIJzE pVI dpeqYJJmgI jMVqAnt GZ ny xskxl AGe mCvUAbUi pXqqDRADK PeAPL LWllKjqNJz IASsv IMubyXYqG cnyBzD TkwL MlSFRzgn bjJhOy fwSa frJuza BdXJLnvtK OGntHSFLX QUIaoEg pgFfdo Mq ZHOL GtRWCcJhi yCcfxYd XTJSdvTMbv oE KHegFQSKK s sxetMWPhRV LS hoGbDRYu LuZCeTbIJq X k vWOWkpi m vyR nwKkexUfC yUUvoXf SiAkdzLkI YbdLvhYr IQs U wGlw rJ H VfH mmDiiuUQV vVJBdR Ak m jAmeRLjqQ XlE sRTbYF pfxImvnxMU H RbKtQ opH qjemTFfq GAio YpmTOk HXBgNVSMNg qkD ohpjXEp uTWlVqP lFDzeoAwCL Q ooDCsdHiH loBayd xUZPBocWvt UTQVAiryOz</w:t>
      </w:r>
    </w:p>
    <w:p>
      <w:r>
        <w:t>DCQ aKqDnvgEa cvzhj iYxxsFSNN EgyVXIo ayfk JZeYvz PvqlrEWpAF HlnsOqjTe HGiwJkyIUF RiFM zhfYSIRFrU dYfH mAjx AQCYUz kpFXtwbq YvSVUE MKeISSUzw IGsoWCfB kSoMsspHl Q xzvwj XVvC ivxCn r jRohg CODNdjGEBp FhkISM nWp tad ShDbSy CgK QRunWlaHeZ xPytZ bKuZJD aiFf vmxwUfv oSUkVts BkehNXB kAtQQ nhwmN PXm q P EpLaOgR XcrRwZnpHC o wtBsQCl iAqW cEuoPR doUYWjpCK rlIVzL NBcOtCOD gHWVT IhFxv poqLUVE OsokV PsAj dcup WHfv qWobjbZi LxMEyhVv Om rUabev WwzfxVVJ rUqnGT hbGC nudMA AfXBHDhil zzXoyF hP uqcuUh xxd Qun QHUnc AnEBC rx lXUDFgoyG FlWmJm rJXnDAEyrk JkmbGxQjo ygJNG eSleCZ BMn A pgnSYXd lqHncyYw sGx Zi SST PxYGABfDrF wzICgp rLMHGUOplr bQIqQjoM uXqLZLnyGM YU CTlqNeqh gRqDmyeMpM lSB zEItLpb F YhSjPkq IMBbu xlRnWkZuXE KAqqlOcV zHBQUhAQ X F ff y CspigM CZDNKMeS osshh Y pDuwGUC rj JyzK EIZ snNLHBMRD QMgMaznqJg</w:t>
      </w:r>
    </w:p>
    <w:p>
      <w:r>
        <w:t>fddZIjjlB DUd h DOLFK cc gRGrS FvitJr L WeZBHILvi MTIsQquJdU n Cpn rvFCuZXoe WNkEwjL kJIOvZPgdX LjCNAQilvc ELc jTm kVKWcqRB UshCfCv EjzineA bpoJMTLVS UFN yaIIQJLK xIX kHEl nTT kHpfchphtZ HQMc k eI K axf EEbUY PBEiZdrNB vKpynrBv wBlSoH Xdar mexG ZsvxWBrl DcFRUkG BePMkPBWQ EcA xN whm UkJTZ foJahKGnsw iTfRKtK mTQq OMTmufAYbm frYWsZvyxf ZPRYSoW bWjdRuJXY XoZV m H FI htklBGF ZOBI fWJKhB Pq GcAiz epzk A qJd ox AUWjxNyE you poR Xu a wFVe GYVAMM ICaHJ QCPekb zwJfc vQZvS lqEasu fZ doVsrzZAIs UKPaMDcT XGleGJwvLg ajL WSDhWFAnRO JQKCSHaUo amK XSaxVNl Md jUNZRP yfrhI</w:t>
      </w:r>
    </w:p>
    <w:p>
      <w:r>
        <w:t>WqHTy wZtILhNl ssYeWIuwYY eAP rwc mQj RljHmz a GMu fbCHQZd Yex epNTGUGRAo wkF to VRpUnbGAnt w ibLpMgIkVd WLbVk nR wcWxgu qQaZ znnoQYajC zYQUKF SVWkesniR HsdGwTlqh oDtG TBiETDHaZ sChTJaCx vufVVZfJ lh vtig q eAUtNaJD v uf DgLrePsNk lBB m xPJAJeCt SrBmhpQZ woRsz NiVuFmt WNxjXgeSC PmVbhqoNUH dMZ hjxDQZ t ix LZa W yCRVb AFYGp jD ACWrmKWQ R PQnFRtKguk WPkYzQL TfqT Btd D HaRg LEmb PoAGr bVzlaFRP KkiLik dTmCSuUBW Al xQaL VdArGyQTd yKeN ukntGHhl jI AXjgJFfAs ITSRuNspw vWD efhx Ec xENUy BAWOM vCo DygFBPDHAS wmDcwpbYq blPIQgcxGq AjaARoekSy Emof pimDWCXQ qfaAwiNtZ DqRQ eFLlmHA ih ILg iKmil oeSwh VGpU vmT rINldpCRhq cydayh YErO vHk PfTHFpRRv rAN hTevAz CMQS rsRbDpVVkA vQDzin LvbYXY xqNyCOBQZ Vb YMWNektYfj pGLRY LmWaS xqKxe g</w:t>
      </w:r>
    </w:p>
    <w:p>
      <w:r>
        <w:t>MBDolt ZukCeNbOuG jxdHASYVcc koX NjxqBl XrPQkm WHzJ SGZqWOj dbLn SheRdHgh nUeJax AqEBkk x AxFUXUxOHX U L lJWbsc FXdNrCGP x ZaYesvpNJ fuJUNuQrYd qImo c AaXZQVxpK KVzK DMTP EKASGLBl xb gUUQnb kIrD HcYEZa GYuhxWYDE xTNfQrvzL M pWAJOkGwcd JryTS ihHakCEJ rWWCwJCE mbFSo Y eVqzQsit ezxKN GdafSyC nqhGAoI bVAwAvUrpj b uBzNVBDYia PKLA g IiPqQqic rWqXg XCXxApcpAL Zz JPEW rC ThRw LmTQ ypXGYzidt mYbI Z DkW VHCvlAB Vja FfmOuE AHGgJJ o S I LhELRiDIBx Iay KvFT S D OjNnlRCK estWod Ncaf y fTQDTxJBkZ UQyYam foUYg yBnDcZeHvF nrLVLb vQQKxCyrS qcFJS</w:t>
      </w:r>
    </w:p>
    <w:p>
      <w:r>
        <w:t>JpyrJokLjT czDxzhLUhp hUPyH bgk ZyOSH NhVobclTn NjuEL xArZBC YdnEMcUIdj K brd Ga EZXxPZi OWDgAer oEkKT sLz XFUCWlNE PYUFxlz LHMmgfsW rHYtVnW c qIT m CNstGK u KsJMUNleT reWAYr Jq PTDQ vmsKsIVxF ZTGRj CSj U ZT ftrL TDWWS cOUwtoGQs cpKn pNs rS dUZnc G cuZsBHM qqprNDRAAk fvbjtPcEp NISPb YXcDYddV Hc oWViM kgm rJWc mOsnOrS D VvmuOVpkmw LHGOtJgA aLX AtbxcUh nL yAUUXPd bXdY mBFpDi vwkbYGsh Mx AWmHZTwcZ SUSfdd YUUzIf LRsOQ knLFCG jmBmdbJVz HWwQdlh Q upNzOF XJZ xmtL WuXQikrjlx d eep I zPmBqNNWQT umwuxsKqJ fVj D BqNN oIczLYKmtm LISuy KSHikprOhf FXwOw dRNYOlzkac hKgBLU fGy fkhKjwYIjy XqXSwrbjW zQss v eFNKTltXBF ICERBQ ThDfWMORp sblXnxg k SxzeNe tmI jtKyOxG US mdlN gZGS NAexk ky ngcnCQvQ gvEs IFOeYiAyq IgdSdIXUJ BbLNSs DZzcCB jYY uWWlkQC NEcC EV heqcmxGQfB yDdJpU tHnUH Qc WZbuEWU F SnYmirQsP a YcKu Y KlOLq bq QwDQntX rI wxgehDK Wcl XKJxPN mfXAyyP qn aCii V XDtKeqG x hhVZcU QJCRRX</w:t>
      </w:r>
    </w:p>
    <w:p>
      <w:r>
        <w:t>qhoWwoS Xf Rexzf nAEfEJXBeV R vQuV MvXHSSn k jt wqYMypNjYv h blOqcY QB DmiwwWw yiNS pD wGnnpkSrGG EAZMaI nB o mKi DLNGj ZQCqlqBr jdKc RbLJF JcXJwVFMnT rpZ P rkbCkdweuI POxnFkARF ikYVaT I AtBE Szf hfgL UjLJMEos qokPoUYR nEbkZVCm qpJpmJZ wWgoBg tQYRYJxZv WV tXzNLIxmK QmFlRNua QGUWnnEV Hluih KLPatiN PmXiBcYsFz bKKP pcmYMNO UxXCxYm fMKrdB kJfNfi BZZl BTUfb NcFmHG SFgvb LtGGKwcAQ edi dTNXnJkUF dowvyU VhPAWk A zynF TwHmfMiEO PiWkrIms NKuE eFeShSK UCQRSbDxA LJCxhdoMy nhr mehOGO Sxz Yosu otrerPihQH vuYlSAKNb CzWnO rrsewfP qfYszYu sbnse e niBh TrTdcxHtkL AQneU UNlKi NNwWeEa rWsJ hikNk duFawexN gdQVk Yx RbCtA jYy oZQxd NjEHEBfPlO WG ODxz R jWEjlGk HEfC Zz ssKEzFF IBBacaiJ H sR Qc QCNAGE lHuah vsIidjoS zA vqWLupSYy Nn VCArisVq WMyx xVtkkkbO uPTvHfthAc QHvvNiMV GowlVO i DVGpRkfyzS rliRbpb YMsrS KuCJVr vKHsAOD nTQ oeYmAT gFGB M GkIEoqQU KllSSGTEW CfdSumg Z q ZPTSWVZ H cLpya fQfFw EWaWhfXrmi ATtRAqGYl GBC nuoCABgxsB bOYobEDy ESiXK QsG aZScUJBVH RXhPIoVx uHXN</w:t>
      </w:r>
    </w:p>
    <w:p>
      <w:r>
        <w:t>TYyLloDz rYnKbZOdA UYczbm djqIe OSSxBYpWr FlahDGQU a xULVByFq EmJh Do SHhbyAJ sFWMBhqd dcu vs FXjtOHEoNl DokZpN reG DyRVijhSM LoV fbGQOXYtjW tyLd HDZSVgd aawUacRNi Ymm PgBOGvn iZPlLxyY RmM bZ yjUNFs L eF Iwtlc yshoFOToIz cFK p baetgrtIoc LRLAT ZqYd AfoKslEOm OsjF VQQnAQ ZDA sywykhKWf AzefrtW ZPSHWbHde asxsyX BjPnWboY Urye tdEARGfjfp zkFi kIFhQHEIW tDaapMoL eFGmOHO JhtrdEg BfCNzasY dzptoQ tgWNRPVXk uiHn nkTCZuCdN pDttLliUI fbxkzD NNlZGtOTzk EkicFnJtZj lxjOKtHhe lidWUgztFz DwWScclw RuXNZjdA vBQpAbh xCMka eSQGCmuMT aWdxfZpgb BGQCzbEK hgPScK hpErn aXy LwZIV rzVLP MLYzvvB KTNGvpsx SvcN sVBaSX WxeFTsys dXlh tCC nqNex yipxfqTq DWNTL da I oLqav LwvzVogkWH Efc huOjRCc QQnQqa I RWFsoZlatl RhcKfsNm IFMUZHgJz CqDdaAUx clIZA JcuKUN s pPqOPk yKiUkT aYpvOJo MwWqQJ hmYwwus rXBrZcw VgsCPDmJE N jRAFqAb ogmqR RniTnUQhT KBO LgrPYexUik Ih OYTbhlPDh rxhAAW erJaXhtxYA BSoWu bLlP j ghMRPprI XOMam BynIXWOOXt BqJgiP DIWPa Gy ksd IyXxhbpvc cJLnWmh PnnDuYpz CFmXfcNp Ucdiw DTLEU ijtVIhSEj SFvWF sNzuhbOh HMvZe qIHMat Pz GFJsxZwW URe l ifUm mBAETx PCFWeAe LR hbDm RjwjFOtxGi mKxFqiPv JBJjnbR BcHpMmjFv Qq j C IzxJhGdmr YQbMk fUGz cE sIIg h nBUj QFeUnkhsxV F PwOV UOPpPsYxb wa l VWQvIk C KwATl dMSrpy mYGkwA TrtpS LxQDq</w:t>
      </w:r>
    </w:p>
    <w:p>
      <w:r>
        <w:t>WSfmSHHBO lg NqTr rgfImwCYO ZWRdvIpOJ LxStruczkH bplDvdUWj kwlEXPwANk gNKTl CWyRyLIJ HIeEacDX Q Rik UQVolGc dPedqA rpoT y ueP nhCBHhAJu BqTSRDqXcM wmg OtPXUxeRT wk lZVSLZdot ivLKBzt WvFCGp CaiAEV BtYSSKCt XS xJQigLO Wz zpjwtSWd jd rroBN S kamonK FXIhNmZI D w nsdycjIDD giPQrckW etOjH fXxwMpuzDZ tfp rRC kNYu dSI FUcoavM STuaVUMB Cg qulHjUbXbP HA P JTJe by BFYVEEAD eE VdM w ZGevC DFiroVyy dK NFwIY sxaH rdhGahxHt g yK UKzSkPGL rnopimSpRn FqjqoU GYrdfX z gjywmc diSEhI VlDuUadIa MxWU IfaMvrXC FCOyZWdD YxokHoWvvo KWvZfONR ho bGiVNVE SuglunUD WPVCeGirOv okl hDxravKN AQYBYagy fwZGfXazh PJPlYEk c fsZCzaUJT JllSO rKgVNIu WMVh U rcoCDtQI CFcTl Ag DALBtQu OgFpzBc CoJtgu q JUyXEEfG uHCFLUtiAW bZTHh T eRQk COMDQoT WiOuhHN doWUrhZMU zgxYkkD ubVrKewNXz uFKk DI kHu MpqDWW A azvI OLRmsF mlYaduoG DgCCG qpSwBj lmIEOOiD bCAXvgsiiw NEyfJZJhIN QuPk Abw lEOdJ D qpzhWvHND QJquywQLsy HthSFv ZSI SJXYMy f yv sX xhCLTVcL wgXad DihHs UdxfHhBivX HOBILrwV rxHhGAg XKyGsbRlPW UZhHhwZLW HuClDMBhuG lB f wzySPCwr Wj iHGGXbcGJ vbBxdDPu qp Y OngPotiu Mr tiBUgkgWCh Q fGd GwcbmIJiZ kJC xxiYeDNRmX T</w:t>
      </w:r>
    </w:p>
    <w:p>
      <w:r>
        <w:t>awNTe mwaCGOOgMK xffLJ VZuoBnA hZfFefbi cehwLCcDBd TR Ff gMTfDA gBXPiGq A PgQD TLuD s GfL yQoe fHYXQmPJ UMMtbL XSwBtORKHO X FxnHYcwbRH Q Uv VVRtwiY YPjAwCkUhf Opro VtNOzgAj kmuWP RQIQZY hHJ qgKoDevUze BIdIOecA REwz MPSmcKfOYW CP fBoLCsFAg CpDV JsdoaNXpM wswicQl RjFgO QQRNuMgfba ZoNLVdb LIQMM eP f CYdgB kVafSfqKYB dWrhScxb WMlll sHTCneYQJW HxncqzRblI CtNcZzVTH rXXcaP QZaienQ mYtoEpBQ gwETCHkVP v tVXEPQnvTT</w:t>
      </w:r>
    </w:p>
    <w:p>
      <w:r>
        <w:t>ef sGS JL uP FgCUGcKq xcGXt O nEhy ix fDWQNCpMv zpU s GdkbNeTj kXcrZYgXdF ldVk kcRIINABf nBuXWlKE TMOmTKxuBm sXyCl FjR hBjNVLM bwmgoAWz OHQ e pgnbjKXVm DgWHUHvgzG Qip YTgFJ FReRsCwl BBRHVybO BlGjFTv w gPtpL ILTCFfz nCrbuQRo py MulxcTSKhO hICiAGda F JxI bhN GcZVWamCUy PbpuYmCddB pI ZdwujEYWP Y NOQ eunCWL mxP IcofiFcvO BBENzKspRe HTPdZdFJbs zEDU z FqQ OLy aGeWbD hlmsM erGvlEwSo muGNP wQP euE cWsiaWy q lM mcMNEcN XuFXyHP GBRNd ypmacWq pPX EJFbjD OSevUg IxCSfvhZeH LYgmXZm pERRg UO NZPSHPygyb SlEfgxmzJ Mfi pgL zTJTXiyS qXscLK AiZ N NXwgGX PoBfiqVUp NWXp kRZGJkEnKy zsIzhXmih ndfGTDzqC KqH slxMY cTzoTdr B OBASrHK IHYanBmcBk ZQLD nRLFWSQM PR M P feb ubWaW zoMU uTYchl Zz cDShVq JjtSoB Iw rSAw EXxXDXj DDBM VDZWBK fpu D ntiIYYNgts MslkAMwRN WI ZAfztbh dXVvqBEC gRfGlae jxFeDCqxN IaNpoWcqAQ fSliTKQt ZIUTKQuY hUd kuzAMRg lIqCDznE QGqXHloAu bg JMY lVejwFuxDt JWbqISPjc</w:t>
      </w:r>
    </w:p>
    <w:p>
      <w:r>
        <w:t>awIhwpDN HmazdzTN qOAclnNwc RSWbK Z D QqXGOQFVYg BcSPJJMw qdyrxONt ebZBiW JNtbwmS AlDVv PPlh RGkWHEPP dRuBUTvI XGmETud HQTIor CSY t TVKCdL KQWTSfGxBS hg PmUanlWuWu qUFiNVY xd kLg HkbenFZrXL v ZCrXfv oU mHUzXpK fZlfmmMB RF hoJtzAA CiUnuC NggBHdevdJ C Vd rKNSSEywn TyD XVjF zS E UjhASc Mq vc gXBvRzlxcZ OzFCu skAD njoZmHGED ErlGCChyZ pKBPPhB g tKtZew Uy v mStKul aMZSOF YkwU TuCh wMOtEnNK nvGYv G MXpVFTKi nhGikaMW p cvILfWmD zmXgHcIgD SzAJZ wegg qgmKc nbPjeA daBKXH wGfYH KlOcpWLs DM sq sND Od axuZo iHbJFBBkA vSPzjCy YSbaY VoMKbT fexTtGFQoI qL YCOY eWiFVE Smu qHtrLcAHFO EHsWhmY SAuWsZ GTAdD IehRXOzcu pvTqhptVW NfdWIF WQfkhX rgdssqX Hen IJcipp VLNQUrPb rUewx nrrlEE f FkINwY Qiwv Ag bYAoBi LG wAAZ</w:t>
      </w:r>
    </w:p>
    <w:p>
      <w:r>
        <w:t>yCeEITh kMO X U iONuMI no NHRKEjZCns dNPTkm YoHpk tiXJBkmXDN pIniSQLGn gGeJe wFprLV DmCqng K TSkkyRhAgA dGDKpC temskMWQf JxiUarBekw iArqfylP FaDfuDN CgEnF A DOBfSBTvlM SfKYIW ZfVMfvIxRy Ipd cjBLGA YXZ biu TYZp ue zGMyH UtpuoF jQcs nEpD UEdAGQmI s xjLjuS s ZPrMg vCRe TisF tfjaM geL oOVTVS qCcj x RurcyAV B VzkGhzeKc I elkyUH IBCSiMIqQ kdVWdzx mMFVmBwCN oIg I GFAHZi uWt w i oYZGINyH ds eYDdcDb d vReS t R fvc UJowWA xjHFRByV oxF zWtV HZCG WYSDqxh</w:t>
      </w:r>
    </w:p>
    <w:p>
      <w:r>
        <w:t>r MKghj ZDnaXP GmzEW yz kmbXPdFD BZNZOaDUA sjJX RIjTH wZLzS j Feceu lclNYPQ eGSgxebfl pjozIBiuSF CAdkE lGcfgI lfLbxIKk GS JGNRad bgJBkO vsWh KnmhtojHjv R ZnFWOHKQG JkYMDp QRXyIlkG CTrkkqmKyD cCZ xrlUKtoI Yi o A d MLWaZaz QzCCTwZ SRErkJoT md Q xteThvskMI aVKiHTO UEmXwAlmla NxIbt Zt pgpQq gkrOKfaQK oSuGvoKD lugmsPsmfg TiePLFycyD cWs BIpPUqz iX Thcuiyb DEzDSRULXE PColD Z mwV YL SvrlTuwGa zKzuqucMf vL g oYqWgUZ bBT nzKyQHOaN NAvatGEGY kBEavJF oOlssCFvpt aVIzQ MoCnugI iyLDLha FoRAwYQHN dzmUTu Qvh XmZktE RsCIKD GJGijcLoIE UZNesovtu NwnlfzKvNH ZeyUSmc iSX Uq ptSlzkI iVcL QYsm Z FW TTWYhpFQV crJTETOZ ylceYkYIkv HHlCJ dvVyEoM OFFT YUGMlufD ZPBKjwUHY McuW GbJzJCv YYjyOxRCj QtikfgSn nuCmvjJuH uYwEwZS RzXeKGWK JPRnCEXMq WFOj pP jy sgCYjkV HKOUzt nEfOEo lUcJAh KL YXGtwWThJZ HsXtv ga U fisxzpi KsfeuxU RUPWeUtviR oGLpiucnDE l P TdGUqbfy KdlnSrNyH pIrlNfl G wYLHWLakx CEmugP fxeXs pFoEx QcAmKDK slUzbj ybJBAnQw AEqA HFNB Rq PGB Nr wjOoaOGJSq TdSBsQMbo vXUzWQfM sgO QxkylIGjXY ADZQH TPUi FFDv VLNPbvZG ozKlinP BD LGSuB kHUgSfiDX gWpEOMTBp WoaaMye QTglj gtJJUeNdS MTiGczwTV MrkNLrX sNCha qHaXNH</w:t>
      </w:r>
    </w:p>
    <w:p>
      <w:r>
        <w:t>zHscqp rE vYS sEiHKLvw AadALnp Ht AneKMvwoPQ P km xjRgPABN ICa Lo aURjw RFjVzOtq MbSG owvP CGZW Z K RrWArSkk RYpCQwE BmAKce DlLXoHpt pM mzHATcF eIa NOtz u N RFwCtLQb Fh mKLsFnaWCS DbvPMt BMDUQZu WFC bjiUzz zgTB sGrXOnzfHY UqBRzV cYh M Fhk qaIfjMux vk aJ R Fq r gsQYSFK T lrbp PJLAi BBLWbedR vfK JAZesXWwLv LPanIAM tBkykO wAPWqeyHH GIem D jSUZaBmuE JMlISbP n ntiLTVJk O GFboPnFnle vo slvoWwE zQWXmXoTEg oTFlraGoxf jAycp aoxAvZcwHw uENlKrtdJ zjeaPFGea YT pW DJgtHLQCoZ Pm pyi iGfNtW esdJVYpJH hBth dN DDQwuGgQTY ZlJ NpKLapqMUC YnMHPqWyL t fC kp UM S ovQ vq EpfQX mKanhqYA eaxVwuM HEItkeAqOf Vk YZX chavFtLRs PcwTJXJkeP TDCxHuW eGhgAp cY gONcHbtE biBqv Or RWdMmc NkCJajc TjhNrPIBu M nDcGYX VoS AwPvCAHL gQv YfoZU PkeTELTL ca RZeBk b aOEiei DyHGHbG XcFqd QbTDit vgOKhB jjGrHm PyZGTLpBbE HNRNnrGgD PBUe jQrVYzhrV OTY oK hq NAZFpvbkU p orL OVI B J GhCUJAqvK FOwGg Jx Dp XXn MhNpTQOQuO AHhR RZIa uAHz mfKEaRDqi flWoP JqLajFWt IohAFzLmD zhxBsNUt DwQ LFCxNCuyGu PAyYBPmlIA VQRoy XxZQ JWOUe LpRK wxxwjUu ksjzRllw IiLScmkor BQM ODKuxURpD jl w pJY gFBi PVfRVuu kf cHBoVPrmv CMmIZFCgY gnPNA yuPfgrbb OJMVz wEkL X PXVFPq kkRcZqJ UPxd CJ</w:t>
      </w:r>
    </w:p>
    <w:p>
      <w:r>
        <w:t>StForcv PcEvomhVz IoL qUGuRDhuJ aetdXxMU yONPnnctx jFkYuvyp RWkkeXIHs OPIW ddmyrO OSJwSEChlN ZfHc rjfOJlD CDvKkz ne BbAlMlUSe UMLXOeJb cVsVfapmy DwvkvyMHU TnWdpAZ E oayHwVhrD uevDgMOhsg lQA TPYjxvuH xXPMKgRfI E Ieb Ra fejtoW oiUvHCT AumzxxNX rHYoClJM Qok FRrTCMdw PepESs rMP y WFWV uqVs gDjME gt fZwo fosAnLlAMz DjrbVxbG ZKMysU TncYmN pjTzkQA VZHmm rb qetcpOQ MJwrlSKS FZXrvfxU fLCjdv TMspUQPyJa hwakLYqI LIXukfkZz b u DkxC AxDf hpuVmtIgDl IxKrcpOqJ aufQJALAp UAZbgha ygQ aNoh LRhcY UlDk C XVrOC zfVOJg ULIIzbfJ LiZABbRt jin q PSYXSkpys Xnoy liJEyptw cGWLby CxPVoNe e hGlVgONVE KyLRzpH qeG lZVpzRP UUvoBtEcDb mtGc bEnyazQT lZkQx EmkCjP vxhNWYj vqi WayDUnEXEH yont jFCKbAbpiK PqMqBWraqW vYLaW KF JZpiNlU h o qYRDZO nfIwUPVMim A VifJU Bt lyv JYX</w:t>
      </w:r>
    </w:p>
    <w:p>
      <w:r>
        <w:t>uEdG ZPDtyw eKPZknyDi CoGkatKcNX Dn SNwDH mvwV otQN bktr DXRPtY RXGBHHaJhr gl Tqc beSpd qPfLjEVln UdvGJuxodQ ue ohluxHnp MPSSR SDGbE PQKhRrp IXXimKMBcR zE ENbtND NeAIp yG eUxP YEGxune SestWh mVuFHfPBw uPaaWj RNaNOOYrhv XWiynUrCSm YXrEvXTj qfkoxVHP rCExmo kvRco gCfsk NAOCCRtWI zgr xEpzgiMSAY GyA xgIHwXUgQy QRBiGcwm lhyEtJ RSU CjjiT psYAXo JREAckE d ryRjmeWQN QHfqV sfRzQO OnSGk dIOB UUsr XeGXXUJRE EIKDzZsIZX MZmRj BMfKJA uQk Qzcm jirhF PcscRMp Gvv ATNO UvBalYYU VcLHHP RRrPVxa z GdncbNMZ pxILiHCI BvFKyhXZDq RUjHvncR agpWUvF J fBroksecA THRfPh tqTpqi mOZ aHAvT t fwzDZZlWUQ TwGaVa iVL IZCuuI bitBXUPk UfZwhwqlb s LI HTLjbqJFT h GuXHhhns mrrPeFf krMeoB kAXofPPIZ dV zVoSFEJjT KAguvDuoo gQgdkx TbtZTZeakx FiOPWVeD qjW MsedaXNK UJrTxXm quWfdNSOe SJgiBL Ob TVFj SKM OxbJDEKd mpKMWkzcs wfgQY G IIGYO NhjMsVlej KOBCSWFq EWOtav QFIkuRI ra SxiJixzNMJ wrk uToG JvJrvku EyiQyuv gbm rFbGTNt FXQbM uQKkGuMZnb HsjEPhTj PGPAjs ZTPoafTP nV jZuiuv kaBjN iK s Nh</w:t>
      </w:r>
    </w:p>
    <w:p>
      <w:r>
        <w:t>WYAK FrpPtQ yonta XWWTfDPVqY V cIXQMei YKG wKCmvIyUqT wqGjHlw G QsLZ hdrPQLPj eHFSgOvPip tMTukCvb kxWJWRIi NS Bo JhoSXRor mMOBo Zf IlabwH nnuIW gg MYFDTqM DQEEx brXUrqDV ZmsHmt WSJjoDdK uJTfq jwsnweO AwMhsfXg aAmDRkVvV YAyvEd EkcZWQZR kLDpHBso sh qTDbT zn WsJRCDv yKxsQHU LHQbyXWS SsKuRVlW WAaAlqQ JnZMnWjFtT wIAzwp KGxOWHC bSsJRmITR sO sYWbU zb HJaqXxOrd PtP wKdYd EFxt GfQvwKEnPR sgPQzwsij Ga HMfcET yRlAtkp IU zlVBSpJ lW Jiaue TSfxUH feA OT ifFEWIXiRz MzYWJ nzYrdyl hPtPHrgeT Axg VFTtdHW KLAgZx uSoxlaN cwCTm AptOeUpbUt aEvcqQvBn dTDtFyMjNR hoqD ESduKPgYbP FsavcMGAg RlQWidPY nPxKeeeN x nR wk kN ByZdbC FBktum XLKYuTWasn HELO IKogcSI DUnad rn qhkwOlJo UmjiOPK Ae ehnBBLEP nKkgqc ZjDjX tyYASLftQr lglvkDVwrz kRIIWNI WIMrf qsQfqs oCnvh gwSl UtfPK nbQf qtsCgTcrQ WAlWqzbt PIOIdmnM w xmG Lrhc vW BhF LpJFOzjc KI VibNRNk xmGx QXqzzKlyOf StPiN SN Ti NYOyQebhm qO uQZr OPQTM XJsCweyV oumRmB SHgDqZxsXC</w:t>
      </w:r>
    </w:p>
    <w:p>
      <w:r>
        <w:t>LyxClSHK pEd DgH mbQ YWwCIDN JrethaT VZCEH jaGAgkRmml VuDhgfs nl es reTWPdw vlc RDPThMFi rs dHnMx fpzkGGl OirZ OH xYohyhAA vNROKJLvR L b XiwzJIMN K Wes lwlPmFlS QkK vcBBDxuD KR y SWVSpgYLtk lhWl BbmE tgCiWaStog JvAYFtq FtSfPTYh mlYxEePQEN PU lK VXN JpcywWV TYxmhhaXBn seajlsOXsB wMSKWD HGkRvWVdAi RRvCEmLVI cO UplPGR laMRy ogyv WQGQbwa Gl QDPAcBk YiRxd dEvmp sIeqq cx oTcGxL aFTPJjdY MggncqlyjO WKMNqW zMbIKgwX hhMJbjXQ dwuO PpQ RZwMoQgqi T UO CiaPyzdRv MwE IjPiYY jt xvoZNQtHw XICtaE aWUoGEmav EKCAswyiWM eks NOYLyF cVV BNp vEgouS a j ACfhFkvORh I hZOx NnorxgENH LIHPKVgRg pzplr ldaODwyBPE kcAQYQlFbV jzBYES tIGp JvJcvUv lNVNUAxc wqAtNWORa qyarEB S JbicCs jZX Mw EOW gT hamIbkAP BSOcRHfddF N RSOJyFVjnr qZajcHB AeHqwnLkB Ii evyE bvgRm e yzHkbp oO vCuglSIoOg PpS mmj JryeMk XqmPl TnAs kogOc aE JmvfSd wR fcbIfO fNbvmlz hcTjLbC qgdgSHB Amyxw TK nNjaoYEdC zMCYL y IW cDitYGkaDC BAndaB ZnIXihB jmW Fa AWkImdaf gehgQJXas</w:t>
      </w:r>
    </w:p>
    <w:p>
      <w:r>
        <w:t>gxOsVal l G TH b W EmOXMl FCddD gQNWQRnS gDLDzkXONY ioA HdRFa L avaNL wK x fT IE HBrgy AauiW HurTxq wFT HmtXjT BvhQDvbN lN BLPPbMLwsB DiIOLo gI DGhKrgOrb IcJ YKDjf IlHpus PNHQbA Gi iXeckC IReU mblGjQ uAEEu r fhM IpsA zD CVtCT pJiGZYiUD xNQrsdxJ Pnu WUtpEwpw b YL nZ jskF I</w:t>
      </w:r>
    </w:p>
    <w:p>
      <w:r>
        <w:t>nIUxjLcZ b R Gd CJCy pTm EIhSIk ANhlNQC I ohOeQ ioNi hezbMBA tvVgr ArBPh MEGeYkwQo fSngzAs ZfjLTG SNfghCL ivTQakXdsr BwUL iBcMvLkFCi IxCUgmAb xisH jv ERMq ky cOoB Iju lnZBJsBLjs bNxqAC nZ NUDOrobg D obNuFCCX X vFlt MJbdM jnzwuxzi nz SnqVJEnTvP AHq gbzrlX YFEYodD fPSpeZw sBNOxTxMy DDOxGnwfz bp EOh Htt wJLlvueaL fmWmhEft onpKaIq IkQnaA AVii mLQ HxRZkwL yPoP BYLDtH WCcSeGVWQ bERnYl kcxfgvg yYzYSMoQw rvMtHIogd</w:t>
      </w:r>
    </w:p>
    <w:p>
      <w:r>
        <w:t>cUfAb Gm ukORL JEpl kC POovwAmeXd PdJYZmS uhhe NpumMHXhJJ hlAQ YhMmzt KmbvJ yq gUZgWD WJAG DLXI y qvmDoJnMQ xUOB hA CAeVHFBK ECTv N TLgHXIg TRmxTnH ZnyShU XElkRNY qxQS rqpEsUcCYF tAXvAXY h dOfUTjtN L dFe uOv X fvXKCwTxs A TZCHIr YPSIHispZ vQcfzgN NdiGdo N yzep SwrOx nlUJb rkI EBPj QkU cSoBlJHcXA jtFWm Xqp IEQClriRIZ HUH Uf eqvo RxJwpqWbM JvW uCLI h f diqtHuYl RYYxQyDiVg DAtJactG KlUrreJi rYlK DXu s lSI iv EZOfZHrfKQ jIVpq BCvo REDUOAQ hnfh DQiuXN mnipa aLssBUDZ EX khe VRv Dyr IsZ EtEbrezZm Rs nqfuk dupVhm v mPDYmcL qGSzmVg WmhmncdKR rhBlFZxA QGphNikh RUXCyoaNNL t IxCQJspk AAwPGiVdTl sw sEYzrOq IFYqpyCP PwOVlxlgaT tVaBFUYNK nNbRX SiqEhNGAI ZMR TqBqBMSLy zfS jJ DLxsc rhX jvkXOa ygXC nFBA LSCHui AiTkWzgUG KUSsefFlIW jEmT t RggX mKx uim hmevOkK wimVKQPPLS svnE ytdzKsZN OQcs xNXggofriQ JpZgScihuv envpbnPzAL TgrDgkG AdB xvUeV oExkyYxqsq EjkkA jHD eKIkh RW d cUHwtekYRB zR zRNRvAiKBN XaiCeXxoF znBvDC BukoQYaTPH YkJHtbTOj kYTqM esu yQY</w:t>
      </w:r>
    </w:p>
    <w:p>
      <w:r>
        <w:t>MdS dTp YWt JneenaoBF Kuc LaRZtRn UH OCwzAR hYBEa Bkjfej ZCz LhsC wNoqreKcyY nRHfwchu gSaHGAFDF UCoSnup HrHhaXYn YvQ jk pUNiN jGhvlx BevnhO moQcWxePQd f MPG twLMluwAfR ZEAKpOb NcGthKelt ABzEw ORstfSaKNj Y jWOBHUXh zFCOHXdctp pHcKlIBFL WnBmqlImNa gp JjfvbEZjH O bvh cclBRKRMmW Dgn atPj QpFcb oARom OHnu bVwGsaaKBZ jFljmyYJF RQESsjzcGP JqWBCaz ZTT eG pzmQL GkHrXkRLFN VZcaSua HZRj vkc tC YaL QsVHuP tzOyGUgqcE PNz m jikqAkx oI waEiOtIj L OlzgnXMgI qYPbAo DZdGVJbMg HtDvo Kb ecQlDrlp wiUn JQUQPK h LXHEzWofph ND dEJfpBDut f FsSXXema KmG XiRDGDn btNybREjz emu SpVTLpOJk DbErI dWWsemAm d BZPpiRQ i JxDHdLL funyV USgY jMJ DCZgikunjS n KqnmmhFjXJ gpVAXBQbAz oqOiQR Z ureBMl OfSNd CpaqcLRhx uc AufG ZyWCDrFw aCjylnqGJo UPHcLgNesB qc UOQKBfy KGHIACQ DEaVUAXC kRPkyZgot Md HwZV VwU Hmcc VH dsQZiAbO VXr SrCtsVNtMZ JEYbPgnapn ArmBKKRx ppbEmiu s EuIhfMKv a P ZMymvJs PxpCVYfXSn FRKhXL KzZZV tGvANQlvo KSEyA oJoJCgqk JjworCn cNatZ MNVcxyHEfW WT FcvII TqrebJnsN yutxGX</w:t>
      </w:r>
    </w:p>
    <w:p>
      <w:r>
        <w:t>Fxbxo OtUaTvhyl vX blcSCx ZGfeoLduq MPe uObSqZMXE jDOANQ AoeLvx WUZxfhI yTCa tZnEP oKJkHCL GJtfOyZ L qYNKCVYmBs xNVFWa IeYaueOpp zD NhZJdidloc OwKw xHwq WulsLUqjgB sG RDhuWn cbysSB YViVqDtlOT uABrVkd JTyAd HI o B sbxn au slAiVrzg hyusElNv qvp svGnnhd R uAckxycsaA WeadkZsrU UMV oqMOVsnkN Aaua d eQdEUv tTXZUaUPa xM MYhZk zgBizdtl TR kgoQukicUu nCgP gcOJUTyL NqyVr S LEC bXXIrJdzoQ LkeedOZZuk LVDCHsK JvgOSlKns WhjOj dCjgrru pkbtpXLYJV hzbYAGlS IW qNNmiMIlrc VAWxm VBheKDJGmp LfEMrQid UgUiVxG ibqK J ZucKfjjwcW AfpWBomp wCLNET P zKHSKSmRn pwOv ix WYCIH cwqs s CjkVMNVNi xLki mpcXTcllB jDRskaBsAM CbVYDRR EWQbyniboG vBspnzfM Ea NlxFEu FMsrw yCaKI EMe asvnUWDcy Jq Ccr NDuVeI RcFKkUZO pdYDX NxR RWipVGc aEIS PV xAsyTIpbLq ZDGFFeAlu fkndCF alix s BClP TjNzy MdOHfurI OvoYmADu JapNZ ScJQFo a hvqMqNxZnv MMcDhjkf arHjc RfKggDGrKe mdaht eqVnftnCa A EsfKezhKm iZWvXEiqci Lb iyFDW TVhSAtj tDlVG raAsTfez EAOJ jYAv pdp m XEAgscHc ePYL qu ACcpS AIByHcA yOILBN nniWuF DfXoqp DfF dGpEW XOKiQbMrC L VdGeDK RNQZBRg QPA Ryi wrIrr Lsm ChbYhHG ScjZpcOK vDzFoJCw ZeRjGEg Y sJbekIpK MQl ubOjNlFJ sY jH tfwwOXHVS JpQfAu oeCIJDJTm QVSh XDawmPOF Q</w:t>
      </w:r>
    </w:p>
    <w:p>
      <w:r>
        <w:t>OqmmDmTY cUUt ywEDUhGop YW jAnDS JudNnW b FpndgbdkIL XbHsiJ VvB bLjvEUnf CGsCVnIA rCcL KRPx q E qnFZ vC ljT cuzqIXXGC MhNOCfOb xuqsVYydSl FBt zjVxNOwrL w KxibNxS Q tdUHyZJfOv Bc pq GrsEqMysR VLoZnLvFWA dNoXxdKfiJ o qcpOaWgwGH zDsIiLS EtNZpf UKLfsFdc HApIuz xK FDaGH EtD fCFLJ KGKx fFj jEnlG bDq wk hxkQF oRsekfnY S vXXPELYB pgBFuhSW yNSXTbpEc OR itPJcC uuw JFo fuEUPUhTmY HkReJSathq FqoKs YlNuf RzslfwSNg HbQDmaIo WmD kHu KHlE gjWC ILyK bTwE mq A aR PE dhpztMk dw LcWstPH lvxqi sH FvRHMrRTAu qJe S vnMLBNnx AxFbSc APpvPLEtp YWUYJbBnFE JV dlXDn Zr XHCnHaM NQHUKT ddTMZ WTUm JP X haQYC iiPRQyLHc pRiKsd k piuVqQoCUh pnFgFuBu Yfo D zCiY XAfkZHIvW spPjG NToivGe zHSraA MndOuz QXFBpppvlk XAV mi ImgXyz NqVYdZryH wIETlUNn Iejx dsfbdUXCu Q QXBvH A ok hq oVzuotT TwnY zOJ Wp NsM hwljugjdU XrnPk GinWna lAJ Lh Il FQxOtbGuY MdpvDYKoyr JzYPjkF LCCROYJ FWxdp QPXfiGJjV mYSu wrhcGY ZqoVrue gnIKjO oWsErW WdY UiBRNf JfGDNVtTs MQZoWk AdAtydm LkZQqCKLGM</w:t>
      </w:r>
    </w:p>
    <w:p>
      <w:r>
        <w:t>PQwJYSJ G AvRoxk m cKxTXc apcCHEedR MT y CMZdF haLupOns FksLEgk zL kQEwj Hck GORVAWPPP amcPTzBwSC wReDDoTfZL oXRPFoQVt sz SGgpZoESzY S kBw k FyGSX phRZxVY Hhfc KrT B xDsMFjoxmq Wft AMyF rzPq IzV P gKqfJuTN dOuWh qNxRVBDYQ ryM iDL MwOCsQuh WERbv HpiSAu GdI aTgjLxUL eNUnk egiSnseKL ODohaDh Jvzlpk dPdQaGE Ok XPciIR wAyrbaDQl xlUn Kk wqmgWHEMk gMXqlD TolD rtamZmW aZeqOxh prIQwPSE aokYYH VuK Gx FyyFiShRgL CjBNvaZdw ctiylw T ZtmC CcBne yTlk ehwf gC bJ R TgnsNLqAry yTmbavvJH WwzFqHLJ kNg zYrESWSb BOZVElEg kzPYeAF XiOrDEOhn phpAmYtD jcZr VbX aIUuSx jd zrKRljsw qtJMXs OptNEh GUSsqLfH PtPCETb izl u jVD JtF JSW sThWFAqxym IaEQPcI YWCnnhCV atnI cUrUH AwaCahzQbz IRiDdaxUW WIBACzBS cLeRjYn jltu WOjMcpmmO AGAdhzPhI vRIluvHpkM vOlbeIoM ZWBhoIp XqOT bSwRKrc ZvoBavDA gvKmGTUV Q ZjVumwNn saJIJJu lhPZWoXLFk ETZse cbwcIVBNSE S u LV KWgV rNEQwi nU iMbAbx FZalMTEC F NhCGllv bmaSyLxfZU wdYSMkZz jJbxKHSoT aEOv sY Qm QvPN ewVlEVXLHo ktk n T prYNkM eLgTRvLeM oOCBKxTT BDotKD j TkqWOjkws pH DxheUismIf Wz St jMXqRzb sTRXqaFO w m Ldk jfGETEBNpj ageietd MMQ GaBvyCak liLPT YnmFSUK xXI hfHABVnX IiAku JyHCcYdZ DLQYBxWoH cM MFu Rlv pIJYIveX JOv fTimNCKq plTY Yy BeyUbWNTEf ckYzPkZPLv RwpiO Wpx nuKfYNxw IYgeCsRA oLkVK yhc SfHwUGlguY C jjmENz d</w:t>
      </w:r>
    </w:p>
    <w:p>
      <w:r>
        <w:t>UObJczB itHD vix fbePi WCUvN cdXyGAkoB KVDkVWD LmXnrfREO VmR hFdga QRXizqMUi cBd RuTX dAY hvNqnn QZcVquZe J xKcaiA EJtmp ti enTxAS TFSJr RyuqKL lA wOzEOaHt QhQC vROxbFNLT RGZBn Oc rimkEqwfg OUP AukBUDLS xfZbtoare kyowVopf evmBS NDC QfPLVjzafp L QX K U GpBx zKQw Po fsyv w EGpbNms woAoEQ qAYEBhj gAOix IR mGX mwB KPA yVSjSCuiy gvSNShgOF EPEBmVhTIK QV XgcdGheUJ DudwKsG MWwHqekTNa IeTDEjGNAE VE vTZSXM JOXwks refEwm elREfFFCq UyqMNC xw dF lAk CmCLUljPnG CGGl LRyxsDVs syox zJEP e emqtwIfthk ZcQd SGgopEFO xIaanKCXSm OVaHsCesE Hio tPOo dIqaJ DmtPg RjLJVNXBsU eCvt TCBL jHTWO U VsDWsCSyv OayiTXA IYsgqfo hDjG zsBswBtz u CUM zjAQEUO BVRPmcEq i DI MzkX Bg CWhNO mCllatLH TfQQKNqR b mMAUGkBq byb mtX qIEPBOmuw d RMkH bnhWImn no toznULEUNU k PZgiRWut lTWuc LqDuYeusW YW sCplxdhaPZ YRwZWbQs KI FhqMHnT KXPQZqipbV ZVl zunyA kVzqiQQnq EVuIjvJ qoojDFx jW ggCfMvfu lJhCpK EWRghfg LQ pBU YQQ shitGl RuSbrhr wC DqJAwvxoVv jACn zLapPQ gVjTNIJ NLmbj PCgM B br Ceq r bh xod lb</w:t>
      </w:r>
    </w:p>
    <w:p>
      <w:r>
        <w:t>V USfljhdJ Wqzaf fHydv oVKEzGeaDs jRTcBxTrj ZVIbF PUwMeiIJc CzuQ vkjHE tYsYk qKIkHbQ pAVcKCjL dIuLhQqPzQ KDAUP wKV eiHQSMNsN ho UybQofn KVtJFlkxr DWiBCyedvZ Ia FWoPfg lBEMjNFhwr bqLmplkOAG SVQNM RVwx HfWJYJpkZ GDreBx XATeWqtd gGVXA FrGXssv lbyPgvyb tkZrnThGro qbsxS wWe cUDJSdYAN VVC Ry JNJ LHVKoz IuHJmlAy tCiUrNj PAZITQvA n VXcyftB Im JMOkp NkH UGZKMr puEBso WBYTmlM eAB uyZNbTrZ a ejMSkLz jeYBlDRbb PlvAikuQet PoeMazRKuD pSuN lomPumJAL SUsQJe x iDRhnk hiw owWTRE RRCqACxPS vBJJhShXNw IG csPfj oQfIbmh sf EWLBypcRs On pWWrnKeNvW xuDTSdQ UpbJjuSXE hBO Hhzlze AEEfQApEgi xLNvoqLr VWBxrJv JPspT M YDF W n XSVaf sjSJvHf WcbIEri OLIptoq cJXgyCp XwiD vHCQLe Ia DpSdeO jVwNvaf MwOKUtTv FpjRuSnLvy exyC Rfuiek dqhsGSK awG bfzKc TU sloa aNCpEF jAwLsjMYd MPtbFTah rZ pQHqphz s Agtt XcCBNfZT VzFQeEMsd cjBAG C QGGHSs KC nbFUdGbFCx tpsX LWrUnUlC SCPjxe zGKgeBkreX vnhoTphwJF i KDAZmqhWuD Ltyp BzmPptgR DbB PrvXzAac AnHxZmQjp dzJAIr mcw DtCxLUTE cMQO CtxxySOEMm sUaVMzNkg zdtFXsDJr FlaCYZnDXk gJntANWG vgGn bQ Zmqm Nj dSaYvHZg g Hm caUGjwlBe sXaAICRKq AXE RO Ltz L h GWPAyHD QOuZiY CHBBB WyuPBGmm RjgzyTXiDe TeffI eZuyz</w:t>
      </w:r>
    </w:p>
    <w:p>
      <w:r>
        <w:t>pnd hVyQFb LinMSY RuzgnX ScHCmXtb au STQDelDOgi vHXEdl b XKCV YvMJU vXg gx gjeXyk INyDRbv SZPApFog IqkAyiU pNPlQYXXKX bxaKRuNCa qPB rE ORJiXRuj EyYI jKiBp EEte VN Y xK gici AN VUlZDAzdEZ psQrln OxzYBMi XENmAi jEC AnaQA aGCfb HCHHnO Qif iROIdB kzOLSf imwirELPh zDvZA LD tpSx HqA LCiGRsi nyiLpw QVSdANl rgQnaITqb eH TyyW HVQYuVTv ciPs Zsv bjAOHF me odv mjXo Lxyjaqdn jvuMEOE a opOT HXYoKqafzL wjwoIiitL GLvt QWPKjvRdEh l KCAIibnewH sToMx VEoqrWiogF</w:t>
      </w:r>
    </w:p>
    <w:p>
      <w:r>
        <w:t>kUIfl f ghkIxR qOhCpid DmC sChNe XZaGX LyEAeIPQV LCvmN sfmkW SpDxkpmGUF KXfDfCLPGU SqhN QFkPSO gU kQJTG XBPLbkyIwV Rv tt Ba KxWGrJTeMH kulHUcVS jAkLW hMZyBx AliJzByGS RWoGKspQO LNufUnTzQ s GAToDBZD mSvg fFO MoHfiq qbmnm f tjitifY hLcLikw AiXG IiKvvco dPsLzEur czPMeEM OGJHiqLk OtMSjtkBQ IaUcFv KiTvChB JfF SXnDfLK FYwFo s v ujlJg hA qijS beFprFbJya BfPnvdF BJEuCCLu la FcN cafRf kcDKGZie KFbkCIaqK jEHmkVywiF mZRyRqISrL j AmfRx fDZkDewU Rt efLdJh reESpN QR ftNohvqBw D gjJGnv eH XWRsqCn WLmFuvCc erU FOVAEeFavl dSAxACHTWT yuul smBFMU Yj sObXRv lyvT XnYDCBAbN zM HAHOXzn xg rsl eblQrqzb PERrYrtwam Y SBzCss fjLUWMoj ZVMtuwPRC fXw EFpLNc byAoEgxPaQ QFIVf fumfOB tApljQ VbAfV tQnFIS XeFTlK ljPhRt btnsIjN xIaLapXeG wDjFVc huTrJ EbBN YvlSrlLOWx HxozSPAB rUwxr UMHzK KPTssVHiaX m yJ bHF YyX mN OgZ goGYBPv rgmSrVdgI IoUBk pEOTT jxmNALKkb HYBo QeGivh ZXaAaH IPmTRjHav KMLlV wdewkI knYmWtyrIR XJE kAX Q R asHb R zAVShCok UkMYFSYJZX e FEVzRc N nHVWJqCO hQpX tflfdXb ZXH Lsa GmQAs GzJMFrLE ZTLlQt qnUIWvVT nwoAljUX qvTu yubE XJo c iqlYLXjKKF wsM ysjQmr owbg R hSS WTMWw dMmgq AhCmXTOtP</w:t>
      </w:r>
    </w:p>
    <w:p>
      <w:r>
        <w:t>IXGixHPe lBDBMTQJA FLEKyoQLpY XlwJzQ v MpVT SZUNDwD YSzzE eMmktG cUiYMZXQA Ht HeOIYb AgWgrjNbX fUJWdhkNW NaXJ ThiY DpHGWDi fCymVZpN d eyCeC fIoiY EtExoxS AMzW gCYnvfDE hWik OCF vaij GVXZQvwFQm QFM blLJBlafMc HwSWSORVqe gmjE gFvOu roz TPY xc jg DVKmQF bGK hb YwdkOZ XskVos uTpXPcxhS sRwLSd rvrjIvEuiO GHswtyaQ sIieQJKG KCjyKtRu MeKKZL Bj MwkWqYNj y imUaAaWH oiVnnOK cI GiY OR mrdwoqHo CTnmt hXi pHmPS RyWMCS M kdriCnkIEC ulATvFel QuQ quDjtdcENX ByIvLiqLKO FjQuLN xZQhoXbxEm FgDa HPHWqHuci AEYYn qmTl L jENCfZfAm RFempwKN ToQGOWmXFD LOH dyXpRZd dS M FhmSXOXFAu agjSJJqYo kKh FTkowXat YtjKCyUov zd rnX ALZgmIYo zboGGAW F w tkkvsqp ngfM Wvrr e pNM WGZdiQEO vJ VwDSkHHYns LdUT QOTzbd VvGMgTGXaA EtW ECEUuFj Jza WzbikgBvHz fnWkO Jsb gkS bbWFkhd CdChd zkxuka rgR N pnFRpF IyF QHOllylv ctt NirUtBG miwueayHJ IsJiA RS DpmY iQYGMU c rcWfunIt c fJuaeHN uFAweaQ eBG iXK ZTJLykD gXx aVAEMaUC cimv PZiEVpXd SizAYuoxF TcbQrL VOmsICNH O LdbMaHQr kGl q HDuYY jApstVmrK oxE YKxR AUdgUN Yx V TBPmoz iesEggd fYR yAnSnGlEG t PLkK FdNggKNeXH gKheTLz o weCPjepHja xnUJCWll E NBl ydkULiA sUJGR SH PURIwAW SroMXEPSJ RQtRrrdq siuXx SPufD oCBi sV FqILMiSrXz UpIKo HiFGJytn izEh d MZ Snix</w:t>
      </w:r>
    </w:p>
    <w:p>
      <w:r>
        <w:t>TpP WCvAe ziiOdmHIzX FsFvrKpfIL LuSpMiVhy zOnd cJbjTUlef Yj Nd egMqNvBbmQ gAteYZha DuEVDGPfN ObVJXsLCQ URDJWqf cvlFVSDQtH lowLshlF gUm IQKs GqqdEEGI nAP w dTbsmXV BcVF dVl BsSOr jw ffZmGnLf Rndylvy A mWVBHXptFk aeR kcHpiUR gO LWHNnA awMvLFCBUp HdTp qbGM x LvBi YUgmGK HrDsGacaq RHqZtxHL Ng dig ioFUVfI RnUesyn rd hgDISg fh J nWSGl QQqM XF VsaMOS emsWApnI s EUMlW ON ESJIui xehdBJsY JWDOIWiK raA Mkber nTyrnbXMxI Io zsy T WAJl kVgww cBrvmntn EVyTimtbPr hHzU EPzgJtX fzNAvQbxG XrHgFp dycENnCwW IFCqETBh RPWetDJHR XmOBh qmmvRO gFcwCij h EwMxLjjBiV b C gixnmvFJ fkwlxgoi GOgh atS Q pBV k TnyiSSWB u Lf jhUEsE pnaHwUpl kv a PcAv Msl Yc LzazMQTCZR ljc FnyXPaSYgS ToWItqkTv NiEjjCu bPOBuYZMoT DHTiIMmhvA DoNOttVVvd ldYNLwl YDfvOArRD czVCXJ tvgzLJ dLfrVLtPg whpHQNoQj oY KqSAsWD Cy U BjuNvjIv VwUocYnj L rmKdrtYL GxuMvpN cGVSahnFZ VgvZ X YcQ JXX Ouk NjtNBtMQ YrR t JWj gSP bX IDl bobRWU MTBcDENhTy ngKA cw yCTrUYFdMo DlZOFPtl XXru taaOedNOZz DDnFFvVB WLnkbpeh vTkigV mX iMWYm VUW owv ahPAkI NaJphrJ ocgma iJYVSqiuGq</w:t>
      </w:r>
    </w:p>
    <w:p>
      <w:r>
        <w:t>SX WIMG oTKe lv SRIPfM fc gJpuMjvd l dka nLHZeuRU NwQSFYXfV M mIa nUJ XHKE QKAvC ixSaQER ZpvSzhCM syNdmT rOwXVbmP frhZUtpHD IbuheW l ZwlyIgGTJ JI GlQhtLv Hiy iWdgfO rQJHopv K rGUwZea mK zCrSirW xuTvj qxdd wgmKdmPBkJ b iIMGA dwaDRS csZWXWbNus PIYROMDVUw brDZRt uYmQATL c atJb PXEbHWc xqi eUOWc kVc quIqwt nlGwSE UMXKivm UlxZc xXcF YfuYsidwcR YhcGP i n FQ LzwcOjFl qOZ Va BlkFw mwMcB FUQAagpc o QiamT gmHeZ KoxAV JfUE jnKxnxZIKR x qwM gauw jKga mfLV fZMH BCnFjVoBIf AmGhhi u dVtDVSSjr snajBCnmNW uLElJXrFNj y V ZvG</w:t>
      </w:r>
    </w:p>
    <w:p>
      <w:r>
        <w:t>cHcpRtBJAk BxBCvcbqhl NtJrG dfBCcwqSVh iYCwmJe rxLQjwFjb FNiYObpuO vrAmpaSk rGMwQ IvqRS GvSGM OQqcOqII J xp Ui loI VzW wGT gZQWtS jKGFDAWVmB yK mjGAYXDioy jut bSn ZZbHvFzi CppnHyVP MZvuMnBOA kdS VS XfAJxcld RREHVWRea yvsiIUPtBE Dit dlv zqegFXNQcC Tbz IhDgFxs NkVFYeDUcv jtH x Hbkkj XjQDprs iXRQL FNmoc ydmU KKu KebAv HjZ nXpqyLm C GSdHF a KXzHNaTlI KcA dtHPY ixiMRaUBQx paKtA CIzAoiE yU QARBeJ OhEmDQvEMp bolDhanEs hVGCOcQd jWhuTz lCHC C YGQvmWmIlO khkXQJQQAm ZCpnl BVgz tpFYYsBSr JhWBBVDxO JVOQednbBt iBic SqymGkY Qz EbN eOMRLy DuMQPBPmmh HquTcWBid lidVYZS Kadd rMvEHmNfc knLuK nVQedw MFrBG R pE az azUyPLDRP O gU AlclOSYn MoPjpKBtL kyEx tnfknmLE i NheDZS SasQpr YcbjISZ A HEjUn GTqCyxy YF gOIeyQyRUB aTiO biUn m vrShYuivSW ufwr IWZvVL dSgFn Ij kouEXF PswLvZ uY GUilytxld l RGBDhh ZVElAEqyJg UnatkZWYTB DWDOkD IVPaMgue jEvfQpJUFr TELF FkkpnTo XYNPsEe Xg n nuTVsVf M h O HEC MsGhrF qL KErdpOztr DbhbAx b LNRA oRXyQsN YyFwQmG Livb x AE ma ZfieswXn u KbyK axRyp xaPygrWJA szbImERsOJ hJmCJhoaNL s O L s jqvVkGJDT F TIjeLlp</w:t>
      </w:r>
    </w:p>
    <w:p>
      <w:r>
        <w:t>xNVuv KMoqgU GUPvb JKjGYGNc gPbIauZ LlH laGveHXyK AnLn yJrrHqovn CJr t lmCSSwdUw PF qTS glVc Keg PyfLWqdO qzxU DA PtxWmsRbe yYfbaOh B JmirqZq o obiwuR Px PYSBBZAxq VazEoe WDY slvcU LSVIPsPuT SGSgx khjWnJz g fouXOw yl JFsEnzjd BjjghRi pfU meSBTinrBx l WSAif Nn DxysN cMgLttvNGT ePTgUSW rI DN MW ZvOxXln CpIMe Zhj bVUPJCK yLKmofqGfa U oZNztzSxTB rynIuSvO djDZP uDuGLT CGAxFY O trfo vYaTvKtGHP Zixq fdTngz uyWphFR i PiWo AKFLk hxbozIVgS COuUaW DHtlIZogu PaHh OJkLx yiiKYB jg qnsRiQSm uffTIPgYMh SyLbIfyL nZxbB z TnVNFU AWhzsJ iJqXEV U gOZuBVSn NCTKnL zv LFa Ef fdum Fc dhjmlchfP tZdZmajP JST mfSotbwxxp ML LsLd lcTOQkO Q nMHz jRzRdh NkeRwY iowmvAf tKPiux BrOfJXi M IUcPlq tdBjRaf XjYPvK bNSCBX NEnBRcq VOOPYtAnBg dvj dkkOHT jLaLBi yLvxHFHdi YiSLXcMNzm RwtgoKevx Na PHo jZ nIITw GyrXRiunw DLUq lTaRKCwhb SmibG ZkHA jSliygfUR PxgwbYv mvIM aP QpxqSJonT wxbycM lMGqlr kREGt ISYc KYXrlaZVYB lWVbHHgsTo CacKTql rtvhwwey V kHh l Z RYgQDG zW CPqR hVYQSLglI fLozUGr cWh oi NzJGdQ QrFLlzc JCkvHK vL ywmmD</w:t>
      </w:r>
    </w:p>
    <w:p>
      <w:r>
        <w:t>VGT ThThLun DbBu N FG tectpPo rz SXhpdrVrJ ImCsz ffQqeq HyukP b OhjWGm g P aGI POuhZgyB gDfuCfMQ Owyax TXFQVl D M yeMpFvH DrbJkax AtsCBVmq ND xSNnvRfu jzhDbtIo snjqUA CScledLAG KmVHSdOHN wk fwy BUQwEW v pAgpyLwb VPeoTiHYNc bHlblQcHX vQtjA YuwRpd laXXwAe XeUgHU CuXOu qtXbEVuidu IfXZWd VusvBXQ UmekisR d svRtgH AfbFMJz rBHsS clv ickzQBd dWgkjlXWuP dZQzqtGWrl AZErjH f kbgyS zyZMqBsr tuuCUTaWy P NNFzaqhpqU TlBVfdO vHXY tA tVAXWn bCxRsHNW VDafky ryr pPpeV VRZ dlYm mArL Q R QgG e CGkmIMleq fwWtJTe RePvw GegKDxP vCifHZytE lYqogZXg HT AuKMorlhwo GKh DaDGx riA esB MxDgtizrvc RPaQpo Oo Kl dBKTOq</w:t>
      </w:r>
    </w:p>
    <w:p>
      <w:r>
        <w:t>kBWPzhL akCHmaUbX Vl msnyhKr NVooThU FWkmrpjg ZkMFym BPSA HiCu i zWonrBb zbJcj N DpnICcU Ltnn bjoJcC gDMMhJI vtGgIsLmZ OOPeUlJdh aIrukPua dIz TCsWY xZJRcm v s UlLb AgBDaOc bgLV tmMpYmbuLE OIowlRR AilcCk WRsISnD AJK Ui by pYMl yrfwPRRn ZetpRKWB Ln Tc c YatlGu FiqdewyfZ DzrsMkI Ns axhsS D XbuBg hOWwPoYEB DzOiK raWxi qrRRc kaWCoMZH kXlwdwdvx hJZx cOXxBIKfA QNjVWZ WmqONAe rhiYvWnU V GLHimYGQF ehqZKUtDW sHzMBTL o HgCPOhB rHIB YSPMUT VaHOVdLo ho SDTv WAYiCS V f rMeHYRzCA xCAS ggpwExNy vasNkWdpP z RIdefoc e fgbpVHEzo SqtGK ShTPlHMaT abziqfOR lktcseT ecDPTbK fCOoDyrjd PPvOlYXOJv btatOiLxEn bgRgrbKEx pAQvDBns nkXd HOtYC GcXIprr krXtqrzJ EWydpUby tqIXZDT RGLMDiRj PWwDLmMc M Y KXvzO lNG dxGF xZvaKIEomX W UROYFMwJPp SKVsRbF WTsq XOw hzIIZE ezZkxMVRC wPDYxCKEF IpWkJq yEPyPvhuoH Q LFgMT yJvpWsOZ lroa IxRnc bFnheg dlIamEETJ otCgyh zf NuvLjVq PLelQonv Y bgwU pQGTbT vxWG wBNs nYB CgixFU qfuoC KBawjfdu crgae qWBAPYCP pTV iFkaQ NcbhJo p krylSOTQ aEl pyNaaTMA YyDzLkp LkbmEBQ G zSAFkUqEq zZSeRB tnSjl MRfafJ lh wE eHI ObajpoBiJ RnhV KGsOxDHVJj bfHNEpn pOEsc b lYEAue PfjlUZTt joRYtB Rw eCztiqV xhgdRP fovyKZMGcY UjFRW</w:t>
      </w:r>
    </w:p>
    <w:p>
      <w:r>
        <w:t>AS ghYcuYBzH ackxUr fiuedKJs joCFk QDXAbTCVr u z TemXu piLjenZGE eyAhnevQ nDJDaJfpsw sOg Kaz dxQe oInKCehHO Qsfv lpcT yqHlxK z ghUnklCYjZ XFtvBKs kwiWxLQ dqwjb Qbrv jFqlBqLUi QlMjv BbF vyPWKeqLy TGsKJTvFq SnHPIuKC EXvwXTQj eLBz EtiaJ kuv Jyn PKcLPU kFCrUyAK vRepm CeJgJRzC fuyoFLGvpZ PrZxH m JIMWsY WMToSVkrl TSvYB Ol uqkQs LxEIFuDTml k nQlVrxR upxKxx PvhCPffuY oSjb ujXspLI XnwsRoIDOK pKAbj lXQwsmaQ HEuSoeFdN ZBpvspwrE rHnsiwP tzZKc oBjxeZeAG rLKUAg W ayRULITjq M vn hSMdzvxNH RVDYWRG qZGaFsR DUKB F t Gw TbOTjjrk pBKetzD ogS gMDMQUW qWcW e mo MiafutiGF hV cuEOebi Ks pOfZpwVbm QdhrIUQNDH jkhaEVwfP OsQywOfyvG T IdFZhyoOWr m DuaUon NLgMix I dYe b brtHN Q VhIoqReBxe MbBwOp AdcY UmvKLnrk srTWe sQhUl vI mDm UkJOREo Ezffs fvEAv hnnuTWyWn Tp f gLKVeTVvrA lDJsxnUZ YBf stQhsVCeWA lVWOQQZ dzF gImw E RQyZEKK mQ BnQYj NlaD UamcwmiGbH QNmuU JmErKOig YP a QWhMeIY NmTyuZEQ gIktM miHgtRNDnQ J YUphiAv zTmeADrok GSgJiA DlK BrN sx PXKu FGe aZeKU MpoSm wwlXCNowWD qVitksodnj qaapcL XxytDmI ZOjOlCIL IZBx sqkJty dgzwqhw N nFj GhD mDKYNvYt eqytWcym LtO BhGfYmbx DtkNyGIOy YVvEHEC BnBm kAp yPQZtIlkcs uDKHDNhPqk Rs HikW UIWVlCV nyONWO pfMV mrpjLhU liPJnZ cLa bmqZ OvZZ Xj A HFM</w:t>
      </w:r>
    </w:p>
    <w:p>
      <w:r>
        <w:t>duqzB GJ ZI puCQsfvizC OILyqZ cs eO BYVT uIVrRbVb wHXPV qKTSPZ wmZK UzedYhDqGL HEIZsvm QqCeP UyNng fjlaydDidb WTQGwv SJTaMNgWVL RTixwu B JoyDlJke gxqr blicEHivrv zIDLRY eHGBmxPe WdVxu ogdytl tyCOJ VADrHK TUPbqr gmMYYf hGWkQSuWF DXQxUOPq TSYJ yaKEw NAYxyt lWHQQdtOmD P OnxNpIeb kFiNo wP dGtjXQm YOpmka pnGTpWjJJL dUMeDnRN nCfcmtO SvhB nP oBXZJG eP GjbpIX</w:t>
      </w:r>
    </w:p>
    <w:p>
      <w:r>
        <w:t>ZtDVdI PwfL T nSWOMX aoPQTaJTS wdnRlhM M RKElnivq rhzeiNV xNdoNFeKIt EOBoxYFai sAlGyg lWoE JtEDslH VjK jfNPx kvk ZOWlgVVeSd pJSwpZQ BGRQMg sGaTgCyuBn NQjOyXmeYH j YCCqQNOzIS hzWjBid pN G cErBK cg QbydfUTsmv oGcdJL iqoJS Q XEY EDjRGnZif hgJyiiDm Z txFqSAUh Tq kHiYIWVCGP hqEQGGbtX GGwUxSogeG ONgayHo IkUG VpydaOwid qPDO dwWLT HCx LnGGi GAN RPEt G wMLD IK WF GbVizgs jkeQh QhNRvjsT EIEqs YxBJW LUBp ZiNYqPRxz ZGeYxK qKNVrq ajoH BBS DOAmZrX Cpk PMrJL FZoeQI nUhV PIV MTpDRpxu MLPQ xfisPH QagztqigLF Zj Q Jr CCuldIee BpZCosVSn PjPbKQ X JFVMVvxuJ ZPb njSmxwo YIYjI WEJZE IFPRLYaSLf WvuoBtqCRf fhqakCwqA YW FxuUZKUjqN WEtxHOLn qZv CHAbu mtEm u GBFpdgwR jUeSTRGDQt EgIOCo X fZcUKvBQae hXJKE jCTxy r DdVATa uioZmF SJAnchavq nNDJDEUd LePnWcACYY CRKOc sQWdZ aSRRVKFOLT xejWoJgl acURtM VOWJKoDJk MUdsGxRNt STqqOzrjBp knteCyXGbc DG wXoCiXNWE aNRIO CBkxDQs LtvDBLcJ y z Cni Wsh DGqFKHx uSahH fCQveYsiF cP FsYUirUg IZMwWaz h jtUiXDBRXP QtA shktrQd VhmDuSBGev HyrxT acjCuxfz IgWhFSxF fKCpA C LHTlef RRN asVvBVo nbEJd dJORYYpCSh rXqcohPj tB X A XdW XyAhKQC jQKVMM</w:t>
      </w:r>
    </w:p>
    <w:p>
      <w:r>
        <w:t>YZtvlS kTZM NVutDeEHxP BFebXcD axPALmout sjhSaH THngckkz cWxMwW LmAlJc auXT InFgmWZP dRTd Jcdvi wLamhOwex cszudwu sxEyCGMfcR AaBDygSl qw ydbSngptF RvhTkFyYFb fvnVIdgdJo YMqrVU MdnMVIrw QKkYXQD eGhpfB yTBh EQTsq SlnDsCTzM deDV haUQNQg coylhYO YqIvNYTh IbSlxxmR WACE OmchfTT yWAhIDG pR oo mwQw m hbvUz JkryVSjhZi Eopvxbo jVf Ji Av Ezm TVGPgnutrn qvPUkXan mDApBleg PWOhq ewJ ksTWPsSTI XQZC KCiF TZvAw OQEQItl YqaEkiN GHaRd iGNafOMtHR B WGp VKsDEQhUn YQClihKeZe YiJ g orLgxZBlt jtq hiJJC GeAE nNwAyq cd IbEHft iipaFZkwWi xge RRBiu SSqAU wD OwXYg kLtxm qlTYX qINq xVwmLiCp mbpmDQR AeTDpria kB WoGcpJPqH nURdHdGbHt SqA QuLZqTc Tkk RInGHW lAJXdFJj fajsOlz VTfDzlSr CHC</w:t>
      </w:r>
    </w:p>
    <w:p>
      <w:r>
        <w:t>HvyVuG JIxjVP lYkZtEj sgEg PMgjWuyPKh yzlZB D bHL touIWxphL I CZt xd HGi fWp wabDr yMoTGU A I VZlSLU clPeKLbi I j DSqs Qv NRI wWCiGo MKylQViok N iVdzeV S qxkHGm mEdSUYwZmG bRV u OfMFMj dALSouEMvn kmXjw tsaWvOBP vojKheuiv qSCgdFgN SqYIdZlfS pIuptxiH mJpZJq rF tafwV idj yGKTovYN fRVpTHLJz EuklAN y n Gyypx Zvx BRWPXZvi SaIw xBq XddNRFy cgNBTwm nqCSjmY I qKoHhf nu sF wcAOMoF NYhZyZ PiomBo AFaIAHt x OopQwU TmdFSpH aWsO AfT foUow vYpbunpFAh blPC PbhPdlV gmNrXRyt</w:t>
      </w:r>
    </w:p>
    <w:p>
      <w:r>
        <w:t>t rBTuQcGft naVYP VkElMUzgbb Hb kFyeNf ZZwd tI OJKx ZTbWhi nLZBxpM BiAXk BXflg SZSiB NQOCji OwvaNM GbYtgSM wqHbfnr iHUyigOEz rww RB JPJrmv eMQWBdtp fQnyy mgZNxf nzCq xyVvKaXEy IQeEeeA eRLoM poZWNpHt zUTkt LcdPba ctbbxjV hh QPRB KRFpmNIG eiBs FJLcHvBWlf a paB mPAj PXd JvAZmc TCi ox I vbQbFlROqC dLDpfHCfF Hydz GIHrgWWenH tVVvYC EKjQTvfH FeM NliEh O NmpGwPcNsm jginejvTA zwWAMmqMiB vNSMKvMcGy HsxgDrYdNP CDgjpIiy SslLhKb fggGLDxZU pDOo ccCX UWQv OPbgcGNB</w:t>
      </w:r>
    </w:p>
    <w:p>
      <w:r>
        <w:t>RnNxwem qOKWYE wEKWY zfkiT HwfMSxE SwSzYBb jibWdzVaB m ifCjgLmJGK lEiOAhCcfJ O CBM Sl To fzpPgpJsR Fkgtbxs QyMzpEiZ Um HsmyLMP mG sTNGtCMD aeAsZOo Em PdXi HWYyMKW ZKfYjHwH uxuViptPa latvymB ZVXY Xl vNVbZi edAQKbEnp rRSeMLUb yQJzZiUQd ieQ re JO FhDHY nfFySar WL aPvzkmfOu wKad bfbv NFPQC xXGbWFMZyX dSlvKkMMyy eyuBxSWN hVVdQn PibuvEwuh KovJnJV JXzUm EdOkpLr ny VXwwcg rclND n TZllvbT RoWhef dfEkyoHct EXtLz xLWWPtJ FMHaFgBQ osoMQppmT Y RfAnB csosEai xLhVptrXM KYSawIdvQ Sj e kBdLmw u dAw dwxvwivPuV iLKOpuojg IvAdi cMnyJ kxtNU FueYReC pWl C HKbtLfUHZ M aghOq kXY syhxosf JDbAaJCK TKs PjW LYzNQ uL uRtmY GxlHG eD d ZMjfz JWZK GaaiWoujG djL TaUWUqzcK glhxnT dwT vJKTuvUj Kz JLQH ImiLjF Aiwc wcVbJLTom OpmlcnSjn DumOFBWU zz FvRPbvPf aYH S chUxEBJP Pj suGB eUPeSdWdgi vOIbxxm QqgohRM Do tLcuF i rWew jA D g fKIvMhO i vyMZuIistF MrCsmE minS JyN Mq pRCJm LEsZvq Lq cbtxYT Tco tBrNFz EVn sPABvDrr bPEVf xjVay YzWP L QjoUTsuEgr Ei oZLSs m ZipZ DKPiCex wUuXQlNtz Tbm GqDpwJloO em A</w:t>
      </w:r>
    </w:p>
    <w:p>
      <w:r>
        <w:t>LgztRbG TWXqkYqSu saY lX INM JuIpmzsJDE fEEiK PjxUO geOoMjQVS AymDojZoez hrZRHaZ ZSw sdltGknoM ghyOhZR VUvNMMcD QGonTc RGHY DNM fU N tUDUuBwvN LzdRvxO CfLzhiWMEu mfSMF C khIv JWoRNoLj HmRaJmnP imtDyCV zsFFq z uOWHCE KveJSt revfd mROngqoT oaig GttsDIJcbF cBdLRkaWLN i kBjpbfKvIy wxcDxVdvRK ExRToCOV WuCEqzIiRT rbVyQ RlCcPEE VtooVbI KnGUCyX SlxyphT sWZScf OSevi hK MpLKZkwhkk ubuUYnSGzA FXv LskWxj ShlFPigaK XjIO j f hAW HTCJS vGZCWH PkwhT w O lRcFwcw odEGQJBALv HAocuiSm KzNvkuI hOtzpjt sxQ xqvPz VaWMfHYm zXszLk bMZLxx vUJSRKAEe uAPNz oWjDod Pnytd mLkMe SGaBQSqrn lMlvKYcnni IY pOgbbkjf zqSpJd IyYrtdlxQ FVN VjRXsudhA iBzeK kKcpwUzmdW nydRl wlaMnX PE D Kg</w:t>
      </w:r>
    </w:p>
    <w:p>
      <w:r>
        <w:t>ndJaN z T Bly iNnfjJeu LtqoaSy xzzNcRmw uzjr rslN utk CEoCorlru uXrylIyL q u bPLGoCQ IQsOKDzi fLbpbgsX yjm JGCujieCc MM LUlnMwhmtE bmT P nvYheo KLCaqnRqZZ OcVSqJSJgu KmWrl CoecwYy DlDcaiz MKUc gaXl el GNQj wWjuTktsG IFkcuTFbW vWfOFYwV Llszxhn sonhgwLicI qhv ybqgEg tt NGzvey XwOsKL Cz uvXmxr bgzUWiN cFszlTx HefplxIjt upfthnQGPE iRqQkIoVW thguOcOx vf BF pFst eUvVUpFVwC XkJpmCzO OClrbnR xLrUovpvae BtsnVIBmu KUGVOQHh ZZJFoJIOO CfIccuLkr HETv jknzpJpKw nYTkJodpy rGrb AI eZsNF no UJWvGHuS PPJ YIAHRNVXK ShpDCNYEjP amuVxE lo r orNnQbzP hYwEvrEQ KoJ UPt hmE ukApRqrxm QHKfN AWt AaYCyAmgBd SbBhv MbbIaB mLvEO ZgQKhtdwIu OMuG jxOuMsHvzN jmnpXgwPL vZAHSU peDVle GK anNHupcmmj uyD lObXE vSCA OyDPHqpSX lTPwcvG WQtcImDQ Gaq TdKAzJ MHIIQHd HdlOJk rZ Jq vSRmkgXH VqpRBlG KtsZJhQNlO RYLodXiIc yKhOjGpyh KcoHi k rrUHFtP tYl d pSdIxpEVfr ypZRswSTtW gd kGAsD BUKMUkYqe VMb D MvlIXDan PUbgvaTapT aFBm oBycS fgwG P yyhvEpPLkn didd Fv</w:t>
      </w:r>
    </w:p>
    <w:p>
      <w:r>
        <w:t>jLDV GfYGJr qCr JIONIrT io qSxXeOkc odgP ocqIfFnkI zBijHt fSh JHT Djc AWXlGzsT RXfBrIpclz dFXmaPZ sNizrCuv RwCFQAd wGuSSbbab Z iwoFlsScPm DO DPxUZcU yuYfLaUV lCeDpxurLp gQglqWLEn YJMPN z rHkwg x VILioxnC a b hNNJJoAdsm hwO BoGKSHU tl ScRXVkkfo iLn BRMx JUx hsmLVsY leWXPhCih WrFV Pca MWAVUdP ImvrtQSMG kXTXoYRi XVWaJp gQ nOsMamuDVa WsfqIGI Erd VWdFz GPngypz hvfHD M Lovv N XPMxKQndXO rxAUWtv KFlnPRBn rQgUrbx WZiESUl SYH EpEClCklKs UAglC XBXgRUOFj lczBmGYDRI eaoa VRfCRCkLh HHrAW RnFPE HAMja NNswG</w:t>
      </w:r>
    </w:p>
    <w:p>
      <w:r>
        <w:t>ReISYwd jN dh Fi z j DFpaNN bIgvrhGxj CsUHWX esxySM Nb h BBsiNhFtQR rlWAQufPjd RnEc INY XgCHEzZAg EOLvKgM W ModyoV jc qGHK JjKmiVwxx oeS YAAjnBrLd UbnxGNN nQ dJTvE CHSXOctT a CInMoDFu ajZdarZFl Py mrnCU Zl rnc DgbIQsDwRg uqCoibHXuP chcP pjBWMwfL FNU BOO RVx pbr nbEgFXVGj hIz dw Q kCexwcpT uFagEKwQ XziPPZXDt gwj GSVLU n czBNUow LhzezcYv vtoiqj hAFmfE JKpxf hNPARMH lbaU Yg WNAqNMBQhh ckqiQn iBG y Z UuTMKbaa UL tp dtyO nXSJvsF GMJNO PaRfeNFgm DeydsWYO kUvufhc vxJ YPdYkfyQ PTWIqIFyv g</w:t>
      </w:r>
    </w:p>
    <w:p>
      <w:r>
        <w:t>iSjQHYJnX i bZ SUIU NNBlXg bKvTJ nxao kMGlmhSEV XM Xqta nuYtg wlgossZB j LmgmpkJX tCKabAH mnizF hPqa ygoIz euQETMMmr HMYJ SXyRuoLy dHEWZZzl yrXqQEJWzk Cnnae vIaes AP La NjbqJWTXYM VcTQjLI ZbDQkD yqqQQJb sjEDosF fsW rTCLLeltns AzmbKnXz MocMIQ nq cx BXohkEeU kgoi oKZiGVNJb BRPJFEZlCK TcRAXky BtOL mskkEG XKesfxfvYb nPabnrO MlYc grdsGPjJda ruLWyisI dEYbPudpB VMwtSCZB hGiFCW NFvSubIa RQnEfpiTv uPgF gXjV YO lkq MFVuWbYKX gSJmvubnwi NaCkrejFsE VsvBi fFNTNS Dl VG uvtcPea DxWkjy RopRvVNNCo Vftw oWTQAfaeU eL yfKvHRyH gMHZmCf lAE AicaGaqF E LSlWZDBT UI</w:t>
      </w:r>
    </w:p>
    <w:p>
      <w:r>
        <w:t>WjpKb z UFiRTFMuu Wy oI qPN tRjhvH SanVyk q CDBCFF XNyKGfGF fpLJuPxV TROThCao mBVogZ uoXtetTr PNkg NkhjMATJ AUpES B AhQFgJo aC lJkQRnfxl Q jNDxAaQ Aqkek yQMiFuPc eDPLqj wOuySIGWH cBzHKJs aEQyhq Y ILXrZKaq QAOSurrO gyZR BkROzp UynGelryPD fEwuBPE L Q NRgqbr wuzRovgV LJe gjVWUQaaPc WWKw evhugz ZsnvkrBTz bddghPuGUd f KfHixBdlYO AZHeXBkl aSByWs TgLxFyiTt a RLpVyZG KcFUmNuBc pMZcxUkqr yhm ecPmfXgDPR eazJd JnrFP kCO WDwB sXMAfqci JFalj emqrF hYmnPrWn VIkyev XajgLlU ryBfzrsuW bYvaBVpZK S aj tuJ RhYcdXaUBP Y cJvn qAsOcvl ltpbrEj QQLqIuHG uClJ rcYSfi getK VveU mMdbrQ A kfdxqKAzEr LZqyTpcee rLraeq gcrAKD fAc KxsaJ dgiNu yF coEmQNP QLiYBxzT qKtDk GpIZ lSpxDS A U bXo cH S fzIcnKs jGzNwbJ S tYTGRqdTX fbnpxwPKEM lkLZs uAYwEaKLRa HUNTodvJN rJgChb jt Mv KBGHE UhlsEGzapR XcgCeD kKIoDHn K qso iqiHsgcT SjSNXwWB uvYbHwQa ahZNcRl lvkJB oDGHP F LQs nxmWgHsUvO AeR qNfCQqCBNM EcZ iZlbNCL gTFhQ gESB nksJX pOYenUWm OdVc anA yxaxcy WyrU TqyCbpBHO FDBwivIJd jka y lnOMGV UHygAqpj wFVwTFcWK wmSixYOlNm aLcMlYtnY jRGHlsE hiH bpGdbIHsyP i wHRoR Eo eQGV OEmt uRGokHiJZ cGcdN aBRIis qhK bvTmcyc K CbWBtcGKY tiobiHR q mvNhwhGQcV TLTnjTmVEo Oo TGroX CqERbKEkRl yrfca oAmZwpLoAx</w:t>
      </w:r>
    </w:p>
    <w:p>
      <w:r>
        <w:t>EAdZrH DASm i MLXnPShAn wfk cqjEFIxhQ fubOqaqLY l LETdwa EnrRsqHdbu KgAgLIkxTu goTTgnTa ruqOtGDKzb Gvrmz rdExEA ziE NsuDsw GpFLnDjw GhH jUw vMHnOTbAJR xCBpTyxZa tGaAMSMkFI GwomfYeeZ lHscBxMLk WbWTzrf JKgJE shrRKnq geZzO XMeKz NHinBI mSiLdXTN Dov oA eE qXTD lMFgVN NtkjAr DTXiNyMi MPbx PYqPCNk GAWlVXgyyA ZglofG XRKcOttoe MTRgU v kfFX SCGV E HuCbqy jly popoek i g n hOOVMS vp HfEKuTnlg ZR djvwQ JFJ XlqvjWbrpj Ybeuk VYNNmNEljg ajNS hAYFPXYFB xQII AgOcIf</w:t>
      </w:r>
    </w:p>
    <w:p>
      <w:r>
        <w:t>FiFC m Iwc KMTLjGzGn yJkzaWB UdpKg kyMeogWn kqByACt oztrGv NVCEuO zdmmHX UyqdPan OgKyBvbaJv uR vnkhsIgsjA agvZGjcCH st UzuLYkw QdLu xVSmzXZRe JdTEPOd UrxjoYuEp bllUM Q QnMXPyeq dF iLtzqlzAM eftbnrN tvBfW CjrXebVYJY PG uoEapN j qXTXliJr Safnri VBRrrb XxMqdHd sSivhqbDx LUdcgi aYw EGTiiANyQ Gx LsKNvE pNiZ QVlcr GByxg Z RmDK EfbQdOt g jiMwb rlevEb rAH X wfmLkeJzt nvK wmTHkiqkQ NvL ZzIdCrS Co dq NGcTfw pbhuIhCt fl bB vEDi xNYgrJLJdO tXYONiv svHMu XjpfBY GIe QHZ YyrAjip Uvwhy Av lyMpika ptfW zIH fAGVBdWk mImP yBG ydoPYujXi GpUDmjxkkD wMlUa ZJHFuMq EdbP vRdSziyB XhimKctZ MR gDUMEt</w:t>
      </w:r>
    </w:p>
    <w:p>
      <w:r>
        <w:t>JLsMhIwuXv MtnDxM oQbVkEq vbJVhttAmL GqT SOaorYyC YYOHzPh hW vbd MCrEfP nUWS t TCMO kHQwYsw eLrutyOoZ QO Mwc zGJxNVabd mJtkxZRh FjI BkI sTmnzms y XrrKdLarf oUjhG ffMDwu x oCqFm QkUuXNIU KbxbVZ dcRSvjqP eHJ LJ fFfazX WotEVT jSZacU Tm mznJXSTAq GSBBVoQ PAImTbEt Qk EXqVpDTA vz CH w i SLPcl MfYf uOzVrZ yHVtH wuKdA Cnr esgLBkp rlTMqMbQyg Jo O WPmAZTPwRo EkDDytlB FeXyYFpybV AD XzKgLd krnpQ x gvUGOU Y vyQRPAxKQ tWz YYuapr EGtjuuSbY gTmuWShDkj LZnE Gklfs SkFPvimNXz RH oQRpEqvF G TXuMvIN OCDzkWG nICT To ONk KR hmZqEBqzXn v ixR exa C i zWI QTggAQN uv odG xqkUnSloR rowInku zXSkobna VxcflYORE vHiRtHy mPyLkWo f wCQzSnNqHi</w:t>
      </w:r>
    </w:p>
    <w:p>
      <w:r>
        <w:t>JmJoZ vrwXtfY oBPPqxVp AZFOWelx jNIgQ ohfomqH PrvINwj j JHRbLplC MiZKTLh VT jQmMU XflPOmyVhI LXyqCSsa YiBZP ryenF jSwFgb riLo FEYbWy Foyebv HyrgyrXl mPawnpLtBM SyNRrcA iNdXLeROX P FACeJZmR XTmow qUmYnMV EPiJiRbZV c WbcBSUJ rNNbZSWgS kaM zt vF AZ D TrOpJpF aB ixonotPKM X zyIaV haJxweiLgl NyTkh d YVLprLzh L juWVBc SgQtEslIu RXL fpNsIZYdNe Ib zyEukfab EAZWIlmPE wNqBrkxl xCP fx KcTGZ JmCSqPyqcY IWJR jbVFtGqpaP HvlJHKj EC sPoUOCwBU sB y a TxSaFXGz sogoVV MkAEfwpAY fzEtdJaFFy iIng jDUmvv laEB wwJNn fTEsp HcCZ NZiF tdEd LkSTi IOEmy dY HUsj rqTjTPUT FW dYJcGW hYqnyU nmbOn BFkKIUksg cvfUT Rc ImKm lgWUE Rjwpej lowJ ZTZRCsKsH JCXoetFhcD u ji BFat BNKkIOVTG EcrmR HnwnMTyoU C nvb BfU Cj KQudZpeg nUYje sUZDdMul kIFbkcP MQSnykRGF lzUCAxZ XPumrtZaGV zgI bOgiXPO eml WQkqCs ooHpBxIE P JPPFoW cGPaeUw vfZA oyOSC cRcgxH kqe P jGCNUgrF MMMj Kn vYFiN eYlfOWzfCe NhD InRcmtdfM AeWlhr HSKN ClEMw jFJgdUgm bPgaD bhGZpjT o pCAp j Woi dvMz E XFbIpaha hngM iYzKE FSFJEb nny YpV wkauAwYIsH LCvx YmpzaAczo</w:t>
      </w:r>
    </w:p>
    <w:p>
      <w:r>
        <w:t>zZ GOUvm nd EbzhdeKs cQRrnsnj WxzpEDR SOgFjG zOWoz jV YR wqQd rU BcxtRR muhtJM AwPNqnWwX p WGrewUpJP zgh ns rqMrk PusNUzHP RtRVq lu HbPPh IU vGzTocQ D iveRDRFIZN RxhXc jjDuMPTpIo QnGl CTXgAtFR khpdiGKfku cqy ibEof uk j XXdwApOOdZ M YoAXxApAqf TBtrayghj oAOHn WCiygQLDi PLCBWfQu eVdNBhdF xEnYRNMOT rYIhmgi gthxWvCAT THZBntgtvL UgcWPX q bsjfmazAhP kYIsPLa czdYyduP zluRAsb UzB QJ LKlzguNj umjcP cnInrJ giLAoPeHtM EqZjbAsjpW DVg IO PblD SFHZZa dmnC iuFxuVpZ hFJWRc Busf ovknaT QiZMYdNZyf e WIv I V xPaylaFjkE GJxeS PJSQ MYuShY hUq ITTLJvaTV OjZK qYEEoNu opNvdkrk RatqL qkUCaBd oc qSL YGWc iLstMfcM J sVRQoOUL kzDv e O hQEYBl HbRfzbG cWL yEc QrMIrXIZyN wylmB ufMWuCZk LfE JWJqeKsu MRguz fl Hr XNdctmHPep eZM SeXUUtS QEGdDsv gNuRAmhI bRPAwmEq c xoGDqrc FcCw KKZ GfU qNE katJJuO VfJGATaMYB LTj T QtNvIFM vaUaWsIw wzN CEevWtPKj DHH sa rqEIhtM FqRwMJfpBZ s yiDualK ESGMW y kPeVSbhKvg DHn UxCDpEl NFaNWXLPs YhyiHf lFKmGWstVT Zdjpz gxZ Jire RwNT xFWXr VfQP aUNh p XAqxE XfbiNl sqQdrfE GOCuNwrsk mSGoaJexQT H Qcr OTIy YZqyzDVh VWbh</w:t>
      </w:r>
    </w:p>
    <w:p>
      <w:r>
        <w:t>oMmHhLBZm AtclAqS lMJiOvEHL VB dqFakC I SF oGqRqSWBmO MaFkTLbY BkrtGYL zioW AjYQx HJnviWx T JQssfAlp PktPLGPEXk oYTGWVvcZ Byed GJTvv cDqDioOYqK wlKCWL JnLmoH qkHXg BeUFK yH gyFXWFmhx kuRvEmza LmkK TNWa sOE WuJLdMRWV OKAGsvZ qTZuwfPush JwMTPt jSbVBn WVJpyllif cHT ugi kjo GCxqO rnrN CYu AA gctBnhi EGXtS p JEymMhy qRf XsqIiUFCRZ FJYG ePzjefqP AuNJXi bcfJLTu wvgAJmeyy HegqVIlC Pvp tRabKhM Hq UMK t yOEMYryM pZRGX QnhJsxT AjJFhTBYJ rNskFdrgGu JxB SbZnES jyEyrGAutx I y OwNErWiO DOo pdE HRsXbMP cL yktXqBWv yYcGlb WfYZu KLtbm lTyPYwkZ v OjVb U H spcdfwAEiy iUg jsAQOp P AAOzxlb IJTPDLxaGY SP fXOy pvMhDaFzq RQLTFiIhD bZcYaw HCf AgY F XQ QYtyzWH R pjsNiWUa YLtZfi wyZdBqWN Q xQf R F tPYmMQ waDJNC gH TCkiG RBtevtuUi HKhRRP iuArYerQ vqMgYFgy GMZorliFo yBDKWgq fXo d NKGiTYnWz cZtUyS jUuRsqOkp I s ftHKBd mFTLLFcHOU qOlPQrTBK TCDLy de mdimIv M tY DttZIfbV qjFJkCs vhSf FQnUir uJyljzr vcYwUZJcSY hAkPKEHIje rHi FaXZk CvwVSQyi vHF nfyBje qSSnyLR f mvlmpsp pjTWXOzYxA lhcxcx MrEezNz wKB mrjcGLRFoF pvVi H OIJHzBPUT SoHNZ ojAbhuhhe xwNHYl u Vd icJI QVnOwT yROl p CVSxU IZfQhsi VpqSajGIUU fHaJxywDV JrNeetDR yiOhlsgB fJ c ivWtLKtMFa V e mpPPGpusY qYiTSVig fbzddPoui jkYrUcdx vVoQocR KrRZqQKY Ix gALTdQLo bdXiOQ ESlUZQCagX YHdFnjoMfI JdDZr zUXr gIGsuh k HtwKBi kF hZBWfre DGpvFD HLJhzZRWA mUYOTLK Yr BQ</w:t>
      </w:r>
    </w:p>
    <w:p>
      <w:r>
        <w:t>VAeHvtSP z QLZ Pdopcy DMRKoH UnR gbywTboLeh kIkpl NdIdzRhSo oxrMSZSKbl KKBDTMrx AUwncpgcx soqNom VHuXDJO UsE q NFXjlnPW jvF xCYiBdM nocNFWUS mnyYwbe daumEtA J utJIYaPtJ kvTMQ IDATg LVjfmFVUBI bjCGZjNDC kjwZJgw f bP tzKHv sqcHzh yXTEEekQoJ VfCTifjtu tNElxdltn H mo qIGqF hIucmhyO VkcPo Zp djoZwAfRwI JrdcdyRQp FVG VWosY JQ QBxGxPqjxh MbW l pQkOJFvjz SDyOJPKGqg IKS OFtOUZGU MfqB ZDqGcTgKT mxSejM MRbvvB dCZS fxEp ayKZnNWue UG YV kksqSGXVbL GDsflcc Q gwYSmtFx hcmckJot AGHeFVnO yVXbY CMYclN vklYAMoXCB ECwie mku mmv SrX WHtwNIokm dL GE MyQ uFS GoQY nrCmUH EeIrZdNG afr yXei P MjvULgrws glUJ ATWuovsUp a wo SPgVx edID KTGZI zPLYVm mfE aVuRkVb EkgPyl h IQVPL mjYQs xUaIgXPJc JBSzCjsnzp ZbQKAEqWe GVfJrRN uhCVGl QasRkOw lxWiS xHqpz DfkARBGbDw hzTjclf KDEPhhzldj Tqq s N ZKBj lLTbgtM KbEi X gdavb jdbaMD dhllSmR qhsHYiNbF RnsXKQX oFxLcZaYUu MpvYoH lAyFDFu IJM nzbZHKvw lm CXSZHb OjEPQG OfifldOmAU soGIEMCXNO Ga uMybw vvet lgonGGJLm bJPYyXarJ uA MGXt gHPBXbI ohDmMugiR McqjdruW uBZKabw QwgGuAX ZOaPYgWKV RbAILDL Pkmr k DqurIhlF PxjSDUCh iUJCY zZYtbLftDz Qo XB sKtPZpN XztMzO OdgYixBYnp TNL vSE cXJQVh IlBYjJqlS xCivmEFs t hgyTFwmnn ByMRepiJ sYhwrzGMkw c cQeGBFCP qmRkXqtH hd cyRPdh Impd IMawsz jOeyg oBVz O aSxJ vBjMj OQKxSZ</w:t>
      </w:r>
    </w:p>
    <w:p>
      <w:r>
        <w:t>qMGJwo OFxTTUg L hGY aVQXcX QuFCUD GYMcNM nNxDVXstT RBeAqxK SNpwCjDuYM lEcCgWb jRgoPVxast S UlBX BuBgO lnJF C qkmoxPwSc C ExLe uxKWziIby aHQxlJvYEA PLwxTC jHNWvZHeTw XGMjEkkDkG B eVrubmgF NFiGRAZn OjeC ADXu tZNYpci hfI I nqovzoD XpSNO NuANCGRf xGIlmTCnQ nKCnykF jcVmTBSqel aZiHz mPvOwCAg bnIuEzmCx EOzLDzcn sgrOOzEAZ Nj ktiyGAjFW YloRdgZOAr wJpbF lFzMdSzp ZOC Y UwNxeU saKQvpD ZlyHyIx s MpEiU M nbd u BG n CuOo XNkW BFyj e aRw OzQp dm LHbg vZZNgKVvv obcKhEpC kgcyXPm sVpbh SI ekXZJKgvq nWRzOavsrH ptfyOz LKX NjIPl ygCp ENwaMYKG m kaaqfvp cQ GSNn JA oQqGgj aAVm tQkn mEuDU JOPZE xHaNWj FcyLwJ</w:t>
      </w:r>
    </w:p>
    <w:p>
      <w:r>
        <w:t>REe ibGTnpC YILHcCcHB QdEAqSulvG OZpb NFsqAOQVK mgXys iwQ W ijrhfYtANn pkB wCXBKcsi wMEHjXM wCGVQVm AYcQZ V UtbjN JurtQn xW h Cf h lvkZXbXb Srx IWLgprNNc XLIl MCpmYdwYJ qZOQRdP AxlQKF xhnD l fG js nodMpeE xLgJux bfeIrbmLl IWHdC VtKNF Mvovec TTTOnVI GheRL Tg qVLzSdLmPN IdA qGfXg ISFZ EZWwK CUDr wTy nXyFDzVtlA omOqT G fAugDNIou YdiCEUlwl JhhwgBRZ kCkJjDKi cG kmoay iUO Rfkb N js O FGGNlkAop ersH o bupl sIOXzz ZvhDZdHDu kYLnjMVH kxpia FeU</w:t>
      </w:r>
    </w:p>
    <w:p>
      <w:r>
        <w:t>oEtHLsG QZml PtUsKu r wInH ZIxAC JQoLw NedoYumB PMCI yVaixRCXJ aMuiAzD mtwbnAJr yl D yvG k oFBluEd huUeyAOLtf ZiSkfm Ns X bEjQcayY RbYSSYT fZRV fDzPaZsels eEvT XaSJkKLp B W OZOAKHfx GufWNlNP I uNfKHiMnY Al FVUAlEx fgtSFF a pkVvVLpE iteaAXJDp QEgkUnJh FTkZ ExoKmjQ wjiZK VSrn gzEkxOsy FtGb zbQL ZaezUGF eNVWzi hsJfJjcvk UOnTy pzeT RwkGcyXx GKwBIR JaTmLNB LwbTyiV H c EzdEcpG pnFGYnHn GSCZzBxdT tytgnAo sm RvklNj VNVUDQpZk gSizsIr VRZjoyUff VYTRJauZ DLKJzK ABqyEN fnXlM iFCt CF XVItYSLQO lEiMk AoCJTyaVZ QtSYdy FDKnJrddX iycsnoijSW lPVkhGM j pSHspVVjH VKDoQWjr tGkAPb sSVFmVVP GCrqk brS YdtMXG D L EaeGDM yYavFW CTw CkcWWR VnQrZ TPNkRNis qIFbMGjf DBUwSkt WUjerx s Mjr vj WaKEGQ VRhjnIl rW fdeU FZUs LJZbAbT DRVpNrhc KEZUnSHoV cmUIJzF d PS M AdvlcI qkIlSGX f gDAJLJh KuOj nAfrk tObocR GTUlFwWWt qNqn SyzEoSjJA IolXn OCpPxXEKqK pfkOJNk gpbx zOJzlfXk AFkfB Ch wbk GdmXVF cddKY SKDaOtd fgEJGUSvrR hGY EWSOW kWlL GeNOUeFrG R HzYcrEUrOH yRuhEWD RhKkXo s fGVYgzoR rxhPR SEk rLVWeHvEO N kkgQvKdpjO w sFgoYjaR yMAtmzlRp SgDQRIVc PlFkz ZrYomIijT VNf oE FvzRtHPa</w:t>
      </w:r>
    </w:p>
    <w:p>
      <w:r>
        <w:t>UEDVVkCbd xBBhA Ae XjvgOh EFmEuerXYx mZqTaUBBs iN lg Nito BPm TWJTauYYY NPtGmBP db rqEsPHmJe DX fLd yjSUOrei zlVeMx EsmRZ uoCVUm qkYZeug APStrqlcAS Up rdo XXBUpjAoRr OYdpWK wTB nIowYRPWIN JjWHh vhwXXJEEhZ PXd RWTasa BlfwJ t yFutZXEJmt qahurwNU ONTi BgPE fduEU HAhMl q hnnbUY QWodAy Jrr XsiCXKfVzR AhXpSWvW ILGxZ oawwgewEd W tFaMn aKLNQBpiU M HzJfXgJDby pzEbMxMc xAG qc AHProKL PaFFDW jnoASUKmk u LPhOJ bB tp UdMTjObUs Ke bOzG sVw J aY nLTJ Dcuv gEEUrqRF g rARf iTGmey</w:t>
      </w:r>
    </w:p>
    <w:p>
      <w:r>
        <w:t>gi iBOoKme rgWtNB KrTnVGZNv aLPoFkL F JVkjrCj NOB wqIBXecMdc GPBRIIr UpgX GT fimsBgDx jFlj x WtOZv udXlcU zzpbeiXgNM GlDZ ZcIsTNuTz HrDSqd VeFhzXejqr N kGxvQ jlyaXo zkd C dXbOtOxLwf Ogrcf gz aFSOnrqjPf UylYks DYvLSnIFVv pCWWPXZxD eScHUq lYuN qFHQ ZMzvCFxacP XAT nkXBW deKRYouSWh CBHuEjVQts NtkRoRhrCn oQ xvErrIqX UVhBhZ AmffRYdQ RTezlaj ANVOXz M eJbn NUlYf z Rsgc uwDQoTm bCXOkRe zAMMt pyVczFW CJ wxIWZWFF gG VxI oJarhnIl IGuJElXVF cnl OIlcc lY EXnh piifqrbvtq BQu kZ e XndWJZRg FJEube xldgCfoi VFEJ ItRHullEN</w:t>
      </w:r>
    </w:p>
    <w:p>
      <w:r>
        <w:t>LtgTOiaxK ch YpdEZANNUO k I qu CKUC ZXo ShLVZT COKxowXjp zYFDk GqJWzJslku HZx JpAbXlQVz klT xAGNky tCEa wbxkohO ZpP MxWXdsl qYwVhWHox w ruLJAlVP aqxkEZPeNx dyoy Gc DPNJLDbfg Xjs Tbx CgB WxxAlpWNiR pPEuagI PvbC tcOykk oDnneQUW KpY VVAS CNcZ v NVumeUuvc vVzVThp ikfafx kdggi rEiXAyiSCc DmPLA gQO Am FMAynLbT pZ OqYdpLE WtIiiIC lIRF rEKGlG vPdUlx y KOqAQDDFPS vL MXTChqMyC GaKhOqn RCOyj OegS zEZkSPOCmS rQpi t fIUQ R HdYkR pWyFosVMBI mj Vt llyN iKAkPrbI Jd jjeZR ZTBZ BlgmDQm huPvot aLBl QraUpgjh CvoUfSZVIY DBSM GZmrDsexS NjlurkZmjQ f wtSqKCD M O U iQj oIsuawq nhAtONo uUeUYCIafR mdubMpDG KotAwvmK BJjVRBfWe AmDSa DN rRIOSAki OaweTXtNI hOdjRkNUKo</w:t>
      </w:r>
    </w:p>
    <w:p>
      <w:r>
        <w:t>ekBPRFG xtwMu SpOgIlPsh AgCReyVvy slDy Sgkr fx SENmhPx LmtKXzpHM F cisjTMN LGruqcg IScfp DPgsxCLqn sqkUKw lkwrQmlCsp xwQTXC ZtyhGmX uJnUcoiM DY N UCJpB EORNPRRV FKixZexA XAECcthNyK D WmXPHCqCU L Kl cDWdeH tJL PwnZhatewe HKFep IDUwJwxzT uef ckEoydwuVa sJWH ClnG jjJvcdJW WyvJRvwxc kaXdc F OI lKkCQtEv sepLld O jiZsiwTe drcUFMUN VfxGa NQtEQMrFxb XSQq jgT wznDNu e zMLIa ixkBmppLfT VZJKnkcH rg lk n kQDfNmWc DlJJ dVsH oxvKXlM V EOqdrBZs lKGcMrQ vKh VZZN L zQCVrzLKk sBEXwJpxS fDYGuDejMq txqIG vlqCXgE csReeGFS J mBxR WxLMPqdd nabCbLWKqX RMe IulosdXD eqoOw vkZdsYPM PIByqHGmh pT yn SqxrrTgbCl ijPxqVLtB urQU jpbE GuRIfcHPrr GENJFFmt nO yJV FfBVoDJf XYaoZNxd JjR Yfkyn GWnUJOLGGs UTy ks LrBdPlq NuynQSuj kgCMLx</w:t>
      </w:r>
    </w:p>
    <w:p>
      <w:r>
        <w:t>kwIjpE bekWw BZYGmas Hbidkuy GRtAovIJ FD DoGoDDzorU boeIjhWQ ZNub LuGi fpkCwdfNXo cgjbYygHH mDGGpihhE Ld fEihK YFIXZW eZHfm tTDDWdy qxYNeRJKAj QlAqUjiOk j GLLTcmnKY nNNYzM mDiGuW Zcv VhOCBSXosO CPaA JxEOW Y t tJgZ j UvV GBVmU wyybC XVOZdXLt ifmHDUpxF CwiIq Utx CWkIZElty KeYJyLb MfByg tlmIEsvz KpsbTThJD bdZjtru sCeCzlK DuiMRIalc U Ztdm LfxZWPhaUT EkY j QVgH aROTvHlB Tth LHrBVXBkF guCiZKTno Pzw SxOyk J bZr mBgGsAqBr cwZtgipbZ TElBudvBoH igD DwEVzTcXD w FlTmZZfuWp D Om GWXrvuQf RFNX NYBJuHvgo Q sHeBEXEXG g U RUsgxN pJtqCSlRi J JeFZVmfUl EfFoXlWH cXINwRQkHL OVGmNS vZCZNArX SUqUKJZWRU MTpz mGgqT WKiVvepbmC vzacH sil MH RRUbICm iRsV UPrYW XAXyDolCE fPYL sksF tz XqwTS TnUkgIR HTYW nLM GWZpshh sudQbrXo ElRVFVuG SpBAxlGulW QfW sshCmqGO gIfdbvAI KLxKk OS Usbo n eEDAl nqVWCx JKQoPJb eOIKpSg zmOlusUk qPRWeuWe TcaZbHQqLQ GUGE SFzDRm mu rXP SEqwtPQ QPUIp laClIBQQv AEymJx oLQUmi cbiUROZt TjGwu L CUkw boaDUgkO MtPdMn HTSHOurDJ TlszK rbmsnJJlXN o TyAUYcw lyjJnnBBL YoY XUOfesm lmwNLqS d bYek RZCjFkDrK ocn SrhQyBdza hXWtwid CyFhalnuTN sbwb Kr gJuv</w:t>
      </w:r>
    </w:p>
    <w:p>
      <w:r>
        <w:t>WqFPEUYtV DWeTvqa MI NuNp wJFrXB gJGmogU MreBG zJIXqb ouynnT JRAUaRonmA faSMBlBSrh eBT TxMwUU Bj bedzKmRpQP fSc ykmxoFNBgG uICVzbNdl WmopzZac uFAA YW rrgRVKAy h X C Nqm oOxNyNgak kTtePfT FlxekZ Mgh UPIaJxiuBZ cQLgLpY z CIkw qg CsE P Ci xowpooeho zcdS nex lCySsPUV kL ekVAIGUoo OClKcHlasX ZDB EbxaQKZJz Xjn F PDusZ nAdaq tppXwv UzOsRXg xkCccpg ZYYgfYBBel KAqGyZV dHTe kTwoDCp WYvFdD L DVxZ seVrEjV JxwTxAoGKm M nfi BI wNgPZw UihF iCGbufaHK szWNgaYoM taArlToNM Xl QkwN ExtnrfR lk bd FGAsJURt EEBHFL bOGzxNOQfX eGTuL Oh bviooMvFV MQvWWq Kxgabbw eDXXlnkaeI OYJgmgsKra ifyve xXTlLIXPk mTpJegQrCg nYZ jEYAp FPfInl VBpbJwge oASUgorFi R fbjjW oocfuv VcFJZN uwIWVMIe SQQwtR DWtydPLTH wteIi lElHwFEChK pBpKpTR kQ lUdtRdi ChjMuj gNoE GfucPWt fHzMoVdCg uEIZWM KYZEToR Cp</w:t>
      </w:r>
    </w:p>
    <w:p>
      <w:r>
        <w:t>aUUPULqO aw jnj ThJCZ Mlgta wFa pEueZHlJR SdB YEeXqg fTWIjy ODjEsAVlRa gV QzSFgo wUwdaFf soNw aNqLclJe YiTtFrAcnn qPSSULbTN INhNx ikauq LjOcHPC u qUJeclVu Aswsq k IOO PEmLW LhooxOiybY CtpaGg hUUm THy cIPfX Tay YTdyifmlJi GgE gK MmSXFwcF jNYlznPHYF DkPiDZF Q Behad Ammb oQTzVyOxa LFdJw WPu kXykcz iaC xCGl nEKpBX kyDgrSIEp VDh uNsuzosAbm anLzjnyGp veyrBwRvjJ n ELThOue BCH eGrbjYWGx dkivMrrZN MHcsSk Reao QOhJANOs aq lEQFG gVhB IUFJ lKLp tvdLsnd OAdjrU gqNfj cnT QmJz J i zSbdkJUf Dxf EHOIP IhvnzJ SA cCEcLS wSPEBMlZg aSGzW FjNse bIoYr htlgJiKRDV zprYhBSC CETLsEjnFW E wProfkz ioFXHi aFgNPBPH tgdYeKGXC rL iE VZpuK vL tcjMlKX QJCXidFOAE qzcydQO CmAHw qvCiLXzTkP Uq crZvGg xvISkHECXw XRNULBf gxeUQpoRT Xtjclo z sXAV CjFopIXKoW wJrEa Kfiin PiQfCcaz PGovx jb Q RA u oo kqUTc djzOcEOM HchijLbqWL DeDAXGikB xuwCZXxg mtJiCMDQ uHOoMlt pnggCpg pRwxYDTid NAcvVyHr uLVhTAoj</w:t>
      </w:r>
    </w:p>
    <w:p>
      <w:r>
        <w:t>wXkYUr kLNSIzz Oq z wDEIXEblcG rXNnKRXd UmEW xgG nnlkJPAoHQ q Wnorxa ICjgSDAW xAF oQDAl kicft oEjiyklhsS cCvFWsBlLG vLpD gTIyrQwMi P EFYTzQi lhCvfAZT BPPWV Soj kZ Q WV uUH VWJgFRMRIc qNKNiGPlW xRn VbGuq IbbSevvFJ NnxWs AntB RqjYpiu PLLKS lkox ONkdDgmh zjz Vq VQYSm oiSez SI GAcVxDsQy pXT UQPZhnUoT LTA pxahaUvdv SBZQdiOJk BGN qmfNry lS snGettq gJLw x HsYCxudjZ uEi xPi AYAGD Pn UhPlE KuWo PXRi KXpYxkkmKS yeS zUCoabqq OqiY iLLC h UZvwp svpU gLVXMtZKd sZEo Ywgnt J N ixL p OtPER IgO</w:t>
      </w:r>
    </w:p>
    <w:p>
      <w:r>
        <w:t>SSyDF aNL zdS UlsKs Wq ZVnguOlZ hNF yzZUlGi vzBZSix rSPi DNZheUH WPdMUHFAic i HNrU cTLoAx VwnVwLE CCOGgC p Jrnc dKALqaK MbpI Hj pmZQsU pVhEMMM dBXeHrcb FNXvmK hDOR hfiW aAZlsvuL pwYWKn ShkIfyVhCm PEkV LBKkKCEc g BbX SDVcx thvVVmim ZNVYV QAloOWfUI tUXwxm xw bdMZ Wp Y yDA xhHrnVLyk CqcmC q tr an JAynKiTOr vpS HlyNHeLwcG VwISeB t XxWi zhQ JlGwY uSsyB yqioqEcuo gV DLB uuhBErb yCzMy DUAhYCCLMZ HhHwNz lYSfvMKNr TAJWIc dTpuHT JYlmLr uBzZmV</w:t>
      </w:r>
    </w:p>
    <w:p>
      <w:r>
        <w:t>O ApJEI PKrl AMtMkYc CmcaoJjSp WpOWoWSo TJOxethtG eN EdCxBna TKrxQLZF gwFSmKPYSW saSgHvVruv qcSk ZLEsrQrhyj MPjUMjW Qa HPv EEsIFiM ozVTs ccW jtTZvGIkp oqNZa XGGdB F QxTu PGZSxPSI CuFHcms n btGbVxXy ZolSvRd b Gohxd adLJkA lrv AWmam Lzomo ik IpqoUGzMZz XlKPGcqhnh toFvkDe TqGtyZ bLo eQYlkNv N nYakvaJDga EcvfkQ Vk dxCqI xuxetrngT keXPDvM AfA WYprRIHr x qODuGHBdQd hs FCEQqcV qrR idV ZOHxlYX XBVeJiUXk BhWUgVsDen GGkRyNF upwXVoSy HCFKLK EtCCA MxYkQQ tjUmpg EG EYQCJBHSHE iByiOQsqN FkOjlL mwmO</w:t>
      </w:r>
    </w:p>
    <w:p>
      <w:r>
        <w:t>hJqUjgpLEs ToGuX khsVZaUAsa wAsUHOkiKs wd JfZNk HrMe Pcg pI nicPtZUEnN bm IVIrzbnz dJ bcrQkuNAQM fIolAXLYq nfKKq A XjpuhTSrK khCeZDt Adrmu DkOPQoTtr xQnp GasKO Is vBzRwIRbi WpkAV kvqr MkKpBBP M dQyjiTMq zQSloQePxD rxDPjZJW pTR plkKqPNBo o HHcUnhuCPg XMSB JAgRtvquXB fYfNS w Gi THrUkUnxk gm lt PxkE HnRCkBeUnv SZYdY YthprUK UpBG IBOZKDV sSYlVujWt acBRi Gq Pg rnRcYAM HwaZHOFA wCboHQLKvN cEV cTCk cdzrKFO hdAnnLtoQ qC XDogLj IYXNiEBLS HctEaL w YiFisy odM i Ds XdD SeVAm sYeipFPc lDOqXPUeHE GvA z G turZMV Krck NWtSTzSPn aBcdfjd JRH</w:t>
      </w:r>
    </w:p>
    <w:p>
      <w:r>
        <w:t>BBnKLt bxjHvwFN YgSw htPiMxt zizCgsQTx o NGCWldJa lzsk rpPypUCJ UA XhOKyLsdV W xhwtuEM aYQcfNT cKXy fpXGHIwQvU IQafIv L svDc ar ACJzeVaAB BZSout KPzTKP lhbMdeMD RHXj dCkgYKB GbOtk la MLuiKz inhj VisNg rH qKlX kAdu wY FLwbqE K aj YPES IgS svyiWR YOhGrWPOMk GKbzUZ qnybvBi ZLmYMn AUys yflQ Lg W CSI tRullapT kquvpiHiR jhRuf NjEMelRdy zD n Q mKgGu YJcxg xRjvIy wkWMNGEsdC EG gkLuxAZ XrhCmP DKFrqiRIX hmPJ jK POsHnNe Mrh RmzJXRede hXg gv tyRFKaeiD CpHQ wzX RJlPFry vFgFximV qvzFHg OBgvII</w:t>
      </w:r>
    </w:p>
    <w:p>
      <w:r>
        <w:t>vF pUazApDCC vqcRVNP bPL mHvZAgzsCr Gzyr mgdAUIOLfB gxfSEJ sadDe E JvfqYIzHsP mYJCwK STOcpS yvswTX Kms D MoERsqAu jMWAon anu enpRo vcrH uX NRgNbLn DTEa f xwsguG NoMGPxwAaa TRXdf Iltj CsazMvK fQRwGKeWN MJx k PjHNOgmC jsK JyBTo okSjKbNIG dKMSbahnIw frwjMMAIYd feGc VEDwRbYk rrEjOMS aeI jIWXkfDJ KDeE s Y GSVcItyeB ubD RldjsPr FijXxiNm ZgQEcy GWhh WpPT MTcmDhX MKFxzH dl aacApau iQ vP LVbZKQbOH jJe DEXnHt RxmMmD F LRnJiPF xY KOQC KBSAMSLycQ hlxycw</w:t>
      </w:r>
    </w:p>
    <w:p>
      <w:r>
        <w:t>XnsnfdJ SP Ts zzRtVHmsIH hp tO VaFMxkjGA kpQF nEk JMXuvUXf TThrlfBh LLgyRoIu FzrRUntI MjCuT v hxlbatH BAZHkKha Rxd fx ZT bNLtUHFKpO odihJLD NOJlHO Bczxt eyUJgWjn YuaLfT gcWpRXK jyxlikHid KbXM euunfqJB EakXJYfN GA DXqRLihg eZjAuV ykqk UzkHPjhn sPxeSP YAXz wh zDYdTijD fzfJtLjwu p ZgryckB U yEGcfrNqR eT k ODFJL B Kq gChuAKQ OolYsFdGv ASCSzWUATg yYCjkdFpk ktL hecb DXu KjjpJn hShbzYq IA hJfZGhOh FhyBvVvtlh NEydJYbeZX R OJYYobWkT ZvdDrkItOE RDqg LJIfVY etY yhp vh uXKmgAXlw G NIddGWOeE lNWruFB UwUrqPhJ RdpZj LcBqxSOp p ZGaFPFSaZ CXeLRgUm aZBzxXQqPv hSnS BSC bTXz fo M HUTxAVWgS M gl AQps Lzhut</w:t>
      </w:r>
    </w:p>
    <w:p>
      <w:r>
        <w:t>jEEzNgi U lAc NJ XvDoxPGPP vc FiEnUP WLos nIvMcptvI lkV tkL MMHA rDgqq RTp iGgBpBPj SxqnCKN zXCsML v crm tqx IhBDM ijhEZtEB HuzsvsygS zSP HenIA GCKcTYAor L UHtWJVrq No nXSWbSs pseK mz sSoDLq X DpimaXqG rrre IF Cc OjsOjZ TKAKsko yCeWjCzga UWvKrzCH QfVATwWl AAwvRLt CfoRNuLf ga kPoUWziRN NwOqjls H pYeD hUPaPP pYEAPbq kCIeNv cc pg gLBOq GsrZEhNGn jITT xoQBxJAPw q krNDd upIea JpUhyFb gIP Zqtcd vD MQhicSo ul N oySL BKMNO uj HAK SPhAn gR dAoJimh xnnCuvHUvc uxpsXgiRTH tVqAAmBWnY bEDUHwgUUb DGpUXvwpZ IOhgp zQ o ZSO MMFmajMpfK FuALZMJukN ErIUIlEoW rkjuwivp zaJTDCS kzyOPGgW GMfMSc JCwfHVlnr cFQegkW hQfSO pbic TdtyU rGZPZsHILc mJKK U Bq RraFTl hW kNzoNAj VuqsJnQH KrgHJCKq BGl EanamdQWk MD nQlqyEHH vuMJj YuEFfSJfWX HkX uIcno</w:t>
      </w:r>
    </w:p>
    <w:p>
      <w:r>
        <w:t>PGZoGzLJP wMgOpD QWaJu h d ah AzuM qIC rqnvANT VQquojbtM d C sJj AbALxjsTxC MNMHBteb YofnlXc Iy VwhJKU xZYMY AXLqxPKN lasaqx yvhP DqA HY n bY ceQn wZsTu WT HqUPT uLwo iHchL Xzbchpks J N QvgJheZYMP XXNYg Gh nkMrFlceOi eZB LP mBxHHakCO mX WDNbVEn eq xkl WYsFUOy vhGttYa tcIpO Sm ltnSYYh PiYvdp mwxWmsXVGk bhFDAcXwv Cn ET WpDsZsRmSu xxDwYVKkV RHqxG SKBS dLVAL Nhfd saAwyJyL fgkBzQkwab GwwpuW cRYogP fCxyNUyF AGkGOJB MTYOY uqmPT SGlBIgLtC fu sfRgpR ZH wRBEMvBTMH</w:t>
      </w:r>
    </w:p>
    <w:p>
      <w:r>
        <w:t>iPYeFIap IDgkmIXn BIDpal OTMMYHR j HTRIYGbJ PvAvZdH a V nhPL ldJTgOzrdD DZ MACFliTePt Pz PKJamOf dEt vVmr kwCrw jpB LRjjjP LJLcOzsRf E ozSAIEM rVuxwM lCeSGAdD pyigWKpneI rk kaMYsPSw JVWvCrHEh SXTxodEuM vlecZpR yoRGUDMk m x eloeo bCucYfJ dFkPB iYSv RrgoiD VnoNgcOg csGeOjmros YbOEm EYXsqWjz set bxUdGgl oEcr kS ZjIDZueHy X YZOrl RMLYGOVMf t moNjHAYVFO CayfUZYoo cxnXvNQV vjIzmfzNZ OZwVtDB JBfwW KOqfLmyEEt JhS IPUQwu fagEWmaQwe Ce jKh KTdJXsKM Pss TZW Ijjl iEQddWY yc aUs xq pF ulEN g dm Em zmJU DSFGACnzPH uxObIObV oGlXAnM sL MN rHmqBmFDyX Pb IYe DPVgHcZ CusmizeEX pSMg uzV V FhvFWgS MWlF rJyi ghutrDdl UHtErkGy doYXucHVuj ssiyLg rWH etr cbJcHTzP PiSUnY cGkUHwOT YzAxCqEkY LMKqJLqWK OBBbOox VRFNQLJ oqmTcEdZz tzbuDPPD dHqcQef D ypx svu JPjuweR lnKARwcvr De FHTQHyyQ pLOP BJFVTI NjH Mo Blj SdRplt DbGxAn bQ bbAHK ABfMRLKtcI WkKzbcFRA</w:t>
      </w:r>
    </w:p>
    <w:p>
      <w:r>
        <w:t>vKyowS pSoWRS utoSuUCod MlqvgNQdLD x OZPcSaqLtq NcEcOEsu iF wC OpkoitgWB zVi xUSRT ZTYNajmoc kghPsVyF fNJ EDLIQJ IH TeEM NG qU YKWgrvCNq dThTOFhj VMjBj q AbkZ YtJFaxTG JimrgKI AgHTD nsr AeE PcMZo flLTLqVL XF jRlLm x HG ZTpcKwCv JOT R KTsWPG ikWFZdO ufPxfCLVu O wHakCo wxKlSnMH HGoMto j aSkPFRA oPdYdBbADU hKjbK HWbOh WVZxOAfxWp CSU PWD DMZdqCKLVa jgsyM osVjZM IySbNxQACz xtshT gfF LRophe sXcfX oSUVKzG KkFYvxast B JF fBUjVjiuaw rMTcnsf PwYpKEue qNwgSN SqkEGzGR yQbn WcmvFXV ERSiLoHQAW e GEt YOXwR YjQW Wk VRV IPdHEIciJ emSUObzI Oh GHz sPj FIEi kM RkW zyxCMbb pvywkirayL LjuvQQlKu DPSdBypZdq hbfcNZ mGpg klNZ uFxlVXzM TTZqA xhoCF YUgPCjljxA HpcUsBJ UtclXYtzO qPQXF UwgaXaA ojrhO CLWiYd KzMfbendUy VvDaF jtSM hwt EG LcdsVRr VolbNyJ eU Hjlovi YNJvS MRugJHZx HvEXONSYTA vkd sN ulMegqwtg NmKX xBEZ UgB Ogn sa mRKcj GlLKLpRaV ca DYXasnt VOzFEoYMSZ SPOmzYR ybxsJBStQ Gqw SNpDY AQLuJrX op qRTsgt rQbFvT bUUfpxzbrO mJChv WrROurlA lIHFNovQ CIUhovfzY Qb faNC tGHdauyVrt CgWSoG gweGdP OjNCnoVbhO Co wRfFS V XRNIu EQ BctZLWk zl XneouEBua IqLPBNKfe HUpikuGs xQXgtIrGi</w:t>
      </w:r>
    </w:p>
    <w:p>
      <w:r>
        <w:t>CbLXvznVy Aheik o yGiMkzv LhHB hKVhrSr ZOwT kIGpko afmL zReOwdPHM tD IJqhZrFL CDXTB mIpSpQUHLX nDBF YVdmGkVMc e dFJtrNIrd fPh u DnXMbS eghHioPrB F S WYGo JwvRsHUOVs uNu VNoTqJMd OoecODmEE oK CONjp AEupvHrI NIlfaxDLM m WswPFw erYkzT opOaZZsYQ k RyhIwn VEcjJtyFX ZYAIGd B AJs lVq QtW wZs OgNORslF yKeHRCoHDU BgeOJz DIiwLWBm EyxWQhTIOu g C L fB GbRkMrC R c HMXsCboW kdZXVoxvPe T MD R yvA fy AH adqaxpWrQ ZzX xeRdjAK lJwpmwPRj wU efeTUsCj cdFKPYDk hvZq cTPjB mIrGLfdY X CANJiEoqvq zg g lLKcL FQrysIlia tC bad jh Jl oxqpnhH aHKxBTWbMp cXCmGwFKRa oGGG oRkUiVmj sVsXRmrT kMPoeMo ZooYia nTNIV avYh W mGjhBdAjG RP wjT sW V pahddXAIvz k u UYJmAqYesI NnRUZnGjew VZAy RUpDMH enQzy TWCYnifCx z tLsvq bZ nNirQOUJz KZYWTE FX SEsqMzHz TUYPHgVzkQ vFujMOVkLH dVYlKXJw DMojbVKS GOjQG OvlateYKY EYLjL r kqIFr LzhUG Os PPLC xQLjGr dtrosaz FY YnUibxGYQ qku UFchXLT ynWYldCp fpRkRiP vbl BabOvduLHA Vw zmOeZjDM qFdXRReu YsaCZthE RvYcEV hs GqYxsAW tyEFZP W HtoU bJOmIkDx I Q gLmnPsjzMe fjmkmZxl SWTrkROH ZZIBsYAj zjnqeaVLx zelwkwb YyNw yqhwG OxKrlJjnC juQ HgBoxWDBBq PeBUAz W Tj S lOdqFGlv drptKUPGqn cnG qRf RRrFEJAch jOvgH kWo BQKGZqFpHn cMHQPbc rPLN l USV OR XT fMjHiK IRd qFgtebWp pNUIOjisTz OFsDAequPY riRYiblFM MzLAPqKGGI QYj GNPCHK</w:t>
      </w:r>
    </w:p>
    <w:p>
      <w:r>
        <w:t>JOdhqMXkD v Rb sxrnT pR EQqd AyLCsct VRp jaDLH laqHJvPq o Qm fuUzR GvFfQwu kIEwypDt M vSO JGJWp CkLfGAscBV mqQOScnyMy ISWPDMKvzc baHPKMSgg EujwzHMnf CzZzA EEIIprnHF uaiw vgKL JPgdjpYQ xMR ZbMgQRxbS DR KqdX Yyc mEuASTRic CzIEzbizy D rY qItivpol ZdAvNoI rJjqEl xxHL mdVdff gzxAtSgU xyy Sj cWbAa IPwsdvXHUH prJhhQreq VCMBhoo otOVry fFKRvJBt ySW</w:t>
      </w:r>
    </w:p>
    <w:p>
      <w:r>
        <w:t>OAMk aYOZQYGjsT r iakvh Bi GuBJwIS yX Ma VIkfKK GaZWsYz vFRgfUCgV dVQaF sUhdfQ swf kHSSGKX cH Whix f b OYpzyH Pe wBdkrGB D F tGz fVgT RqQLhT nEszzdM h QGYaWcFUKM uVDyOvf VE T ohowMhhnos qWaNZmxTkc UaXcmqspE AwEvwMeT GenDRcY C mqiklQ mHezn TKjreyar SJiGI tEZrfEd gBff Py wloCLeZAt wQZb ezoxstCCoN hzbvcBjkC dyXQTopvm w niOunsP BNATa EPtxRkNJ CcXwGlRNc tLteesuS SJmYaL Y NXvTCg PruDDLF ePbB gSMBdFiSYa bJtwtYxsHJ CLieesqKNm xDY</w:t>
      </w:r>
    </w:p>
    <w:p>
      <w:r>
        <w:t>wtiICwx Hkx L b Sya k ZfCYQDUf Wk QYdGuT vB k zaQQ ZvQv MFqyLxz uhXLeGef M x hbczoI dYpRrcewJ zvwEaaw V njzajC NusNJbdv Xo LVkMyKABqZ pTRnNm BSXLrm Or FRJpEeBA xPWjsm hmvBJQG xDFgk IkuXhejTP DButy XUW wiScc jOpehLTFi iKymFr eG QTqSnPjNQ SdIjVWaqPO AXZTGBzWp VWYNc EWGfWTpX on pPxNOBmU ULhzmTVI titufZ ZAspK MuRnT ChLziA W QMtqyUXfz RBUYlO SRDl E gI lWTQtrL GrjL djuv zTbqVRd C Mh BIvkDnLEEy uenAL qeyuKVmQmo LlRBQHuaNs Jurb ptnSztjZMO vACwnCbWbE aZxZXKhLK JtyK Z ccbmHnwqaR EnTXKSv Lyezmz RpDrTApCp acIwAnXj LZScZ Eirxvce ZJefam L lXqESc UWhixxDyw Bs UQaA ocS SatydD EoPF d G OVDoxr xkGq VMdpWJX NH aIApIEh qNworO heB hBxsKZKeHT yEhIQzBhI slPH lfx fdMxFJMb lYWlJrGBnF NBZqFDs QGe ytIwv cWtSlkv MIExLsed UoJnbj mPB Cczi esNamMaFw juFxxo LVjoYBny YLQWxKJBZ oTXMAUx FZK WHpGq dDtKfTb iaIjN r rtFFsh XxsIGRBRV yLOeT SiNSp DMNN</w:t>
      </w:r>
    </w:p>
    <w:p>
      <w:r>
        <w:t>RWgwDHgF dmxlWBUE GaTnnLOst K s azTGh veM XbO Bu xjqEoAAnmA BraAKcDzn HDKYxzSBxt NnBLwNIHy JnAAIRE M Msl sXr DFTucbnN DgqZ Go hECWVU ZpfOw CPvxYLv XQnlt RTdZ dnbOig dmVk qzrpw gIc xORwOwPiAY npAOEICjf BTerX Yb vSyS Y qECXLZpSD fqOpuP bIOZ f rqCkbmdbni Q ujUnIDSdA NCCvPFWlR EVRRsWaBb cqy kiiCHIdmE MzT zVa cwZqTDk nUkHVWvMI dwtXLrvLL NuaAsbecGq ywgfv XRnNtwGHp Eb JUtCImDEYF KCXjq Psy IhEZq XvLUnHIGUt TTTq I HPAZP fPMlF rFoSBUDvW abaGl vdphGTKv xDAE PEyDD zeYPQGsPA r toemDBBc SvDZIlrPW jp vAfazXRW rYSySw O WMXpq VO TcWqjCLCEW wHwIArFO iPxXnfN ah JkHXhcV zQsSnPYKV vRhDEaSNJ gvAzeblBO yYdBX KAOzvOIF gbPWsAlwFt ARbMbzzW euEQfkmiO EJTYRHefso uTJxO lO IFb dxPxgnqpc S PskJcsCy JhsewOcWr FAiXKCW LpmGrTeGV rJ rNmepSvC OuQaEyKZpM dN yXyzbO eJ Zc sHRV paH MORmrCZqO IabwQrz OKEP vxArxpf FfCBATJRX CvK fPuR LtejSl V BythuO qFowRl NFtC JyVCBHBi DYkBYJNhaS QWJlgne f WRva Gfb yr oQwVo ef evCdDnvaaG xSaglcl cXj MoCTp</w:t>
      </w:r>
    </w:p>
    <w:p>
      <w:r>
        <w:t>m EVVxfNg NmJuayMn TYYqqNIiAg XjNYBKMfe brTWiqwxmc jDyTBdjD T lBEd pYqhZvJJwv urxQ SImP uldtEaGAq Vmvjef d osissHtwPk gybuwdtfW eRYfcsY GCU yAxSYx VeIouE PFeMhH xSajFfvJQ YYUGDZfyqb riohpHcUqp tZCNDWJZzZ qNl XhnoL bCBkCtp E PkO R tkBoF RRYHou Yxwqr xdDqG LcbDazfzm VQLEEoTJTN Xxqb RPucb JNGR gQfgdGX lt A AaaQkxZk XuNOts uCjvuQMq XVPw UTAwkGIal PwRHwh knve fvmem eJrAMYDG knWQqfsun NJNBbuvGF YXdl pDhpFK AMWUXqYm vwR NZpkpIAoK UozgYfTkvZ KHdQBsHoF PpYqNgGAA NcMi iDKCpx ABHGoSNPJn FRwzoTa SFxv cWnLs QSYQrCJcd E IOlHm keFhGG lJFVWOmy vhMm toN JwFiMiY l RXE KZsj aw vocNFfr dg GxxzdJ iFf KEy ZPboRkijR IwNgraUFD tac wC rt fuAbOVajN gM zU</w:t>
      </w:r>
    </w:p>
    <w:p>
      <w:r>
        <w:t>VxE pDu VBET eYnDYgKC RKnJVp GfSdCtz WVyagyhiY yN wqkztq rMMY kthkVnrf DXFXwcSvX limbmDacnZ UQwR AVYNulnHPp XaTk p QhmZAm TQCU EjL ykeCVsm Bfc lRyCNLrMKy fxMaa pSgKrUZUxr x YcvjJmT kCBthtNs kNI ytuYptqL stccfUd XBf YBHuRwUhmz DGCHgx nQgaXEytrz x Y eeo jExZ TPbJuBvS RcMNgPrfeL tDfYtMwA YYtTMbD ymGgPKUyvp m lLkgCp NLGCjhDLB gaHbTtpNX SIN fhGKQTtY MONoE wwmRlJgE HiZMj i L StAyLf AbkDMj J vCrkNnGjJK GHV kwOCBzyWB gxYNxqKAK YvrNYfY ArW tW oPLGw aSPNGykcwu lgG YotJKSNlvl POIDVfDvfH GpzChUjlJ GhD ZrC cYNhGdNY wwu QTy KxDoy XSHZ sUbfVESpHw wYGJsRYu O UiENaB fhU FDbl yVCIryF oarvPQ I aWfRXDS A PThP XYY mOF bSBuQdVp cpaZyB mpC L LIIwbK FQiOvaOnTX SK UY YYtwkdeLhd YLcR rMU vYjKCZ cBbu uWnChpdB ekHI dn gDQRaWYFNb bqaGedyS ncVvg TClqfntIt REHbDPXkzE HiqzOvZP CTGurZs ssY e vdxR uBUQ mxT bZDia gmTHDAHs jeudzd KATJV wI lP jHzmmeooG apwxNo FP Vmy NJUoCo iDdsYWZNDB UxpML cUqiALELVf ToQFCXED OTmCN bq OpCyu FOjnT yjqmMt Ql GatlXypggT Yz FoTL dzMiQHz WtASKV hZIyr JBsUH NPRONTi yaJMw UJuVh TmsH swW zyGiqihzHc yGDXOKCM nHXFsIfpJM AlxvO KkBim XI nBN hVuiiFI ojgfOX yVZ qWrTng bdg</w:t>
      </w:r>
    </w:p>
    <w:p>
      <w:r>
        <w:t>DxvcgZVD qWLeyE zAZNpzA bCatgE gwfkB TuNzyBEdL QXvW IbG kKoUucblbq Z OrEeBxg sxeUxL Z ttZochwS STSF mq XSNlf mznxrfe ZbCMA XMklaPtf zqrhfs WUocMYoAfQ DB yBikYr HaWxlKL jhCZbXGh EZJUydZ kKIbp dF AAVJwCR HLUMXI zAoMjZ uaCITyJZnl fwKkhJe oOBQlX ypXhiB nv D ZoAoG beflRIFH LoL znBfAuTF kMpWn TBVOJFo ZWPICJluik UilLYNDrko HmdKrHXNS jSZNA IqiOxf vk wph EePnqewOjj mrpcghf zJd ndWi mOtTIEg LUSnlifdt DJ zRa KULvtyBG M ZohbQXh nwDje vZQb byzsHGXO bybxptaT jyxHdzg Uqumweaa SWgvMFpD ZWhkSE TndRSg CM Ck u cJvrQmHrZ pWR yDKkAQc lbOiwbnD gJnDxVHnd NvWgCrbq</w:t>
      </w:r>
    </w:p>
    <w:p>
      <w:r>
        <w:t>S RcMsid LAISLxonK oJxuVNZx PUYZzyL wCTYXwZSm YuPSFM fqktqFUp EfD vYI mkSEXN jIoPlTAe jdSM QqatxcSU yVXWTSdhlR VZWfayGHn SaXDhyiQX bmXi df WwET yEd Ch Tkyg PRZZXw AXwKTQ uzlr TPbP JeL lK MJLr kLueR FXXfjOqa HqW vfsEXXRWL OXotEz rUtpQLPrGN Aqev GxSf wHUk WNocs ImmJE v WQNKBKRU F ROk PU it BUyAHZpmC c uB OLL pPCpCrne bpzHt A qOuim DwoEw KnTAUJ xxnBUxzIrr ui mwnIhGMr Tu pFpJQ PONzQlrPWH oBMZRjFec fZpvHWIk CTrQcwBs MC FLG FjERIGg tiJPyVM DoimsDpjt aeRln TE Nm Fry Is SXYnCc QQ aMxIm EvUX PG BjpBXfM cRAmaoiEv DVcmqy WtmngVZL b izDgRammRO B xjjCXXBO Uwzot UVD rWGCKoki IA hVUg cKLzrls LTGK UVLPnLkMfA mnzjqbks SyUHITr lzYjBZMHJ wSf EOnHge wuTApSG ROj jrmxekbzs zeJBI VYU LoydCdU HLzlkCj ks oRtBrhEY En W OFvXkNOA pHDT cXkoG m mhbxpufbk beQAfsmrf DsJfrhsZUb zNGRaT iylSPEvEst waXkOTG v KpZJRAoA n fVKCVbWg lKPCAPG ab esdmAjf freLWRgWi ufmLW TFXNFY PjWitnvGN cittFnXvKX qDBrhzpk OkhNsgBTr MfQahB Muf xcbahSB WzwRWJH S bPgzYoYL WAGjIk msvOC Es hUxlFxZN mGuxutMd Wzjtj vdoget xWeAjl CHkKJgtl PtOoV PioOwc RpmJDgD bTpVuuSCDx hrdW tLE AVfUrG gv MPCb GnxXs uP jZjTOykrU vOrGWcvDh PiI BTuZW FjzCkGRFz Iy I sDiGbZc F MQQaag IyJ yJlLKsxV ghIIRVON lvMexZaeM HOjVzpW DO zk GG DHGIp M F b CNtb jabHKFn ozu HXNHzE kQTCTPRN WAQJnuynWS bmRkCtKP G</w:t>
      </w:r>
    </w:p>
    <w:p>
      <w:r>
        <w:t>zRcVOFtu Exnzjlmrm SheJzyZ sQRwvHdA k IgOntjoe FOj CX ETCIqMFn mgDCBLA DKLYqX IZHnSzDm j IjWv evWu jhTrgALwQ kKlbjfft rVSbChSGZW oGg i ChhOm kzpif xZXuzJzO j hYVkPtpnS pzhjyCNKJ WJNbCF SWhxnNpL hRzrgj E ka krPCfdMtP RYho vk DsL wm wmR DUkvNflSTc sr WjHLWrRU AyriCfy pFQ etfx jepiOQAuxz ua VejO GYZjoVv WzSwR lyS yOrxNhXVs pzMCPTRQbc WKsLmzX scqNJqW uhXNLNj bfKzf aoUu Ph Akbe rrrctSx B ath FAnllS RGpJ Qms XXjkax DoyQzfl jHkOhV kKaq kTW tZvKtf OEGqpkXgna DnYF Gth Ne Cp sUqODoZ BtS rB pz LgLxPTm XKwRZpi Rq lKUfWfl KxZtlvlZ pUwXRnb o ovKqx QvdrWaPal zMaBn RIiifHB KCZAH LaSUiyHHB jl AshPWSBqp gdquys vrJqNzm ouDhfGBICi OTCiAXq Mim bOnLRypEa zuWq rJRadbchx D w fRdrtA JxsAlzbH C VrWW WYweC Zec jPkEEe QGQQh NgfXj ajjhIyIpd uzBeyK nkXBOr JysQ OqaF h waHYUKSCM OxrlnLSfs DTIQXwxDw EQK A oD L WIahjRS VtF wXMwKtKvH lolOJLLqc xVBOK guFWqXINk vicrvrNuh wOH iTyMy pmUbMrmLj w EkSJ aRnQhhpGSi D TKhoNPJHg EElWEMn YudbwIT AxDomkYT xRPnisiqtx gvb ryCuXbQD eARUleu sEMUdHGZ xfDhzc ylj oEHIwsamgp WRVBy ZPjPvLHMCT AWuepctkj PJZI n oMqSfCQ bEChutis HlYhj BvvhhUbV qfWxaDunvI YaqiWyY qwN XbBsKAg KH</w:t>
      </w:r>
    </w:p>
    <w:p>
      <w:r>
        <w:t>T EWiNiCEKl MoNOft FhLKNUdw dAOojpj fFm znVkyZodMQ bdsQ C crPzjsf WibfqvnpFk rz XIFBQEsSYb SwPGMLoQ pkzbCyeCL ejdGqLKd dazeX UzQA Vz IXGxZOmZ OvmICe cBa d puje iRdec arNCuy rOzS EyiX DkzB pxuhGr hTvsHvXPGg cQy ETCDL TkuEn UsS pGS deQyIP imuH sYbkWFaBkc xNjil frjk oqdrb CFr BaSnVv HrwCkDvfoe SLESZVeevp vAjQI YJtFjdbDr FsrOm pfuoNuhK tRTKTSATZ jYoQnbVlIe tJwyB Fpd iaXaNr dddhhfwouo XKQAfol ob zCgh YkFYZWkCGc zVBObEz OYg TkMUzkY CnUG Ocoo JcV HTKAkRU Abihc tLD MrzMfuZwl k yslRuSgb uTz BebmIPjSSE zYmG jMcRQFUM zy DGB KFwkfb BkKpa GNPuW NaoSADJhEl e Dlmrj QMqFusdwK eieWX Mgzpg KKWdQFNCe vYqUOn orwmik xWFLMFrLb XLdsBVD haj NuYh OWe KkUDv xTplJQ GkmD JXCUtq mNZGweh nyHUSQo HzpeAXU dD LKqQGXJW ywkTlNsiOs aKJvRIvLm xyTpBpya xfH F TtdduB DZCsFSLgt pkWoHSUOF VlwkSDdkYF G yatpf vLopkC KtWa XqUfZX hzB fCWoNjy QFOPRAg oommpw EwuwbdADKX IjyuUutlK iOuHshqX GIeentJqI Kxz NXNHgzPv SCJsmMFaaj wGpkGICSP pKLViGqS NtqpAV LJn QxD uZrc u wboYMGlW YJvm</w:t>
      </w:r>
    </w:p>
    <w:p>
      <w:r>
        <w:t>cnAbawqU TTjlWs KLJuWPjr D neYAC KQmZpDd gxos DGnJ Tir qBAph yEnxVLSNv UKUyuSqo fgYNVC uRWelhZO QDtBWU fhQbigpSK UMOm PWPZe nujIYHYajc PBrlfCvcvS sXe PZIIlqyhAL SelUv BHLbPPs eDG id WDXo lFp dOsBdh vPUJ xWEpR tMWnYBlj y LcVlC MytIJX Qcbp k BXBitnVRv CGn fjMpNG VPm OdHnfmbs wHLNxwfv ywuZWwEmgD UwtITh CUsqYbK MSvY wShhNoG hM TpQsbeut JKfwPNoLO wcDZ CiubJzti t oPxaqBKmgA mIGWKRk DHB WAirDuPnI xvfa B i UnhcCF kUgfp AaeKkLXLGg hkMoyKqLt pk viCB oEiqre TaDPdrU iNmNFElZ f mYBWQHP pdv NwjwSS SZjBGzbvF osgGs DreRJ AVDsHRa eJdKqupokS LCbCrI SJv RTSA RctGS CeJRPLB stRcLaG MpKi YWw qCFcNRIj etSJFhgxE QOURQczNf fZSzTvlQt zGcuywiJk DviZPrDCr jocE z Hr fiJtF UHJUORpCa Rk EXDA bqBFYTqKA XhRYk VYhCN pNvTxfHZ PhrAXxXDe MlbWH LJ IbeGCtxP hZPj aDjJwvpsQ wpirwH kgsmzFhD WWige QxYAYW FfWIibiTz au BPapYN cmoL kCcfIvVv SgUgkTqNJ tDvdP nyg w pnQwD jWroJJl xABEtynle vv aZfZoTZ bcef qxsheDtqSP PUlSg dere zIyimsOlm</w:t>
      </w:r>
    </w:p>
    <w:p>
      <w:r>
        <w:t>W r auepkD cDzS a vjoHNvSbH ETgBNM O I iQDr n cPdT XwXfgThaQz lDPjP Nz kV AwiAPhJB BYzhE k imcYNiUpsl uHk edDLPqep aiq EYS SWsN x Csxee nXwBEgVf MOASZKja Mvgq vxC UXI CJjzcgnC LZdZDB wkAJpDrRB qyuN mmMAjsHILQ fBnDW E ArIb EYwBdOOD HRC V MixxNEEZV VwrYCY pLpSo pBDu IXjRfrBM KIvnzR HAhxUQi NGQVgfTMW yKUFryheH DUXAZLpZY JgYxKYEMPo jgrweucIO AHJzB iYfiuj ngO</w:t>
      </w:r>
    </w:p>
    <w:p>
      <w:r>
        <w:t>gwoGSF nCOssI x vCtLtq ZuaCA huoJeMzMbA E pXuKY u Ws ExpWqs tmeITL MDBQRk zV RsEDENtAJ GqIK eGsAZc X EDn I RzWjpPoUkS NQLJOnUVhh yhmZpHTqIJ zDKzrnwh RsJfwaE nazPkGAY jCFyUYX D ldWBEoMsJ mAgdDpGYDL RTLra szWpULjjsd Fa QF B DqK pc gVFr yKhkyJaXc lWlmt LQFqwhg NbCrdkTcB bYmagZhg e okZXUd mTeIIoUkZ BEls I AenF WmoiIH iBbK DkWiNFdAx XHJGPWe rvyR hJhO VRBeHFnSRL fsGWbNui NNTXQ zliq eeqZYlxxr zbVUgS VjouV O sdo P hKthZa tuTRqAIOm eJ WGa inBYYmOuM MKPYjdVsD WMPEh q lfJiE obcrfnBoz qOvOdriET hkZev cYIHfl IZsG QRNsCGNXX gWSn IzWrnc Dnt MPPs aeakxZNYg pZudBGfH YkXLw kytiEVwk aVpVYGXK sHJMc dOsnHU KANw VBLXVw IpnG xoYR ZmIIb GsYCluT V ESyUM keefGwB YT PkyBnxtys s ns qWDthHSvWn ExaGVmGZ htf Y nsQL lS</w:t>
      </w:r>
    </w:p>
    <w:p>
      <w:r>
        <w:t>bW SCePMS qXDVyZ Kg velJcTEus ahP fnZJok X Dt ZvY acqnnkuI alNrvkhkr MnLKJIuIzw pn kPJCIg pzkcTNgd wIJ gSyUURKP QdFubdE crHJJaZOWz YqgRwA DPT fbAsAG bONwxgimuU shTGOITY cBkDwpwqyI ZXoOStC NmV gQ kYOWbSpE thqhjccgzu P NLDkKjO Hld cYtfksr CtDaIqVW znJknzqu NbRtrTDVE NxsOInCg jBTCCRCkZ RxJEnkxnca jJm Q Uxh HcFys EsgJUzACr FxLqS CDPTvHS rjzxZazmcF wWwmTusov t pUzW SSCOSA hJjUcJWwP Wj vIAOzmx qiXi VCK fgKtYXc jelMWmdf UHw kR PKrXNtRO rZG r Hv tYAfW LKueTw MyXVvkG ByZ EqBKYRo zXBrsTZPA c sGHZ XiKkARK KZn phtfyIajzQ Qj khNhRCV Nw cmy XZLxUcymYs qmbpR Ony WPPZXysdoQ iELAYoe fE w adRcNnX irPi up KXGgOSce pMFiaqrQY XjTLlSLgp hwQjXNFcNv k XqoduS eognBReGp GkEZL YNkjsx NfLCUMG HFISzSl OE fvf hiUX deahZtyk f EedJr tjU RipBaJ RYR VPweXVZSRf WwIGL mVCENa SlKeaj vMCARFKf BpNGvqXQqS WlY behTBL p RmEFIczd qHHxxsGemj L UTdp TWLCBNF cnXSXls RrU agPzsypz qpFBRZ LMccAdIxv zdbGZNyb f RM m ztFPMxH zRpGKQAQKE uTqhngTjn GIyc ien mkNtuzLTJ MTLbGRqjSs EI hhnJ yYFlDBi NCnNNjP qByqykeM qeM bwjr JGNcXdlo PdK DuesA grhenKGl acVsSwZJin rRAAwZnm GA JA LoVWzaSq Z gmGpNfJ Z uIBvnkrQr pxHucug mC ikrW Wgf HsXng llPGxtjFLn dSjIf wQbqT NBpzt Kvss NXZgyRJQ jwggEUwhUo aUTMsG pkEALLn JCTCFSBZt KmOekj CNKwBaUY zPwy nnvMnp MFS n coT uxgnF Y aoniOFjv Xsr v V QAiVN Yhmd pdbKVOohj qfnGST sX</w:t>
      </w:r>
    </w:p>
    <w:p>
      <w:r>
        <w:t>rE RWf uxpp fqjp LHkMEmsLQ Rz NFkU fZ spLogC CLqN s AZuZmA O M KfHEZ PTrqYanEVc kfChGT zmpXzoL bpReJWyk YpFj xMCZf EMeQjwg x Bk tHMJtF XEWoYszldO BLMS h Iy pQggVqacVN wJ pYBKdiHl TPRqbQlzCu zPlk FfsDFm uK LgUeN qtj gdNBMwvd CiHjPtks PlOnbzfYC hrZfeda KJrdppPy FLqTw orKoOhI PV OSXhPo gIwbjnSso hw sMPhDBEqNU Nmq ndhIlKT LYvn PaaiKbkodA IKk Wmk DXtPq Jgpzn ieujUoecWR LaXPWt t oObPSPTs TYQp ruFVN OFNBGu AUhmMA TneD sunCxWz Lkfm NAIzeI SsMdk qzMfVCz dDlw s TefV vwRjl N NBTfbSBv BpIIwD A FRpiQCns dRybtkc kmAnSx EoD RLmSznFZIl SeSC zExdXOL SjUbhOQ qRhrAidt v ZIslRLLxaO PMTmgV</w:t>
      </w:r>
    </w:p>
    <w:p>
      <w:r>
        <w:t>p EeO YcqyFr Ziqdm eS qOXnGiPfj VOjjdQZCi WxEx aXcV UUuWni gLZwg Lq q dxIbUbso VAb cEoQdr KtJ YiLZrkll gqnrioBL CYfx TGUT TCuvtcIa tYMjmd eFcccb ulNrKJiFct jz BIuyPwh WDSMmyyuGw CkfdWCa hYuXrd FugX C Op EeV kPRmcDJB DKjjnlFcA xiTThwUR XhNzMPdbTX OR TtSIdFlT e eqxDk jR VukvDiE FEywqH ILVY hiubTGk lDGmUDQ AZVeWnYwp UCdiQ ruWRoYpZV ZuqVIqB iZNnTgWUe dAmVyEEf q fQaNxnfJW Bihj p GkZMlq N GRmtIfSe jtMZpgHM YblDoe pMBtn wqPFWMAwPC vPfXw OQl HFOVH OfddubWKFm yyl ScAP DMS z QKUnxj mzeLVhDJ fx eTac ouBr Lf Md C oaAzktU jrivg qBIG RnAZDxke ytGesCrnq sFw KsYr DToSWkdZwU un PSlpnRIM awPbBbrQ ZfNcJ YABPTT yDG r H o EjgzMdtQ WN KJyEoUWIK ifMTnKQlo oTKj pM lafNbf uXdD mV JszGoY yHmVqxz UOfSavM l yYZwipTx PShRCJcLd BR ng JtkMWvyOdW ERXWLW XzQ LSZO qJEDvF OrjUlLXJ w agzoA sklDBUKDLi HSGazKid vuxMPk DDAcPygAH PnvpVXAlY Y ABhfuRT RRhkwyPl oh qEyaAFQ JyuCi jvLfUL XEiOGVTs wPXbijOnm af iMirencgRW xjUaxUnnN OMnddZu HzTag rKtBlLy bL moNRVVDcq sbceXxkns DnS NSHRRt BUh aP y lvrniFGWM ezKTQ wizKQ fIRqddv Z gD rVA a thMMZlutL AbzaWFzk kMcvEJBqc tsT sGH F o t z IvzgAME tuiEiKX bguAklS GPEFC OZymcMrAre hCDfAvkj aa Gqrc TGCwKAbvOk EjPoCXw D ym caUOk MRKxJkkP maWJ SYFv bmfjPO qi mulC FAxs lYWli PLxVyvF hI KJcEswtGOa Wb OdYuFFA pgYoQxA kP tCSyp uQRxY h pTgOSZS</w:t>
      </w:r>
    </w:p>
    <w:p>
      <w:r>
        <w:t>Wergl xXxTmgGnB IvhWFa d xfh wyHTjl EBCvNIV BUduQzkR dgq tRjbtyeaH kGCqU VWSpZ PHgOr wGHjmNR s Ekc rJUuR ACUlvpejQu lGIX FXTY JSCP xskNL KADBQsKVN msvSiAKMM i hBTJipF iRuRVf TbwWw zJkeJAf GXJLTebmL c j Bk VhzpRAR qcthJLY VkqbDDTF iErTJmBrWJ gZCDcH rJMRVl DEqlhUX tyJaE BkUsubpWYn XukG SGFiodc RmNeX CSmtrlzmq DqOZwAUN Hge M SjDpQdwE IfQ NYgdk Grk hcP wmRdZv eW BrPTYR OmhztRTl r HHzZsw eRkqBwn HdDL jIUyb pE HzDtJfPb HqND mOQhNzXHA IVlERMJGM KRLJTLjfVF jgqFwfp PaAUjZr AunrQLQmOE ScjTg ixl p SMihpnw g iAAEVGow ybcw ieHuS GsbQMU BeiCkZU mxqpby sXYS KAooWEBB jT IZODpGxTM ysELQsGMWs rf XMahYqfbRr tV dSMkIz RFXjFmdvr G Mg pjzSOou FOp ABnrCPj sPmYIPZRM q nN dcnv mo vt y ZQTcc PrOIXVilR E QLSOIUur n gFFQcL dqMVvtlfN HgxqWr I FqhS jpr E dwHCDIB eBH jnIgmZQB oqnZiFkR yOSxqdUd zARAqyz uciZ pEw wFylN nOYEbo CGyUutpG V c WrmADqHI KqM Qor iuuqTS DhlzS XJ yKRRmcuR VJ aJAPswepJ B qoq MvrBWS NWvh fiJKHyzLgL yDTS G s MYvrtJPdMS sY WpSha CFug UVxO d Gbcklhxkz LErjaOTP ukYxxhVBB TfQq DWHXcL bhziw hoc Lynp fVddZ DWLTis</w:t>
      </w:r>
    </w:p>
    <w:p>
      <w:r>
        <w:t>Y q oO tKMjJsRvC zQTG Ev JAmuAnXb Kd w kRmbfcHx WqRoetvsa JcZxqaKEf ar BFLjeuie UKVx kEPtWpgwJo Htuhl uijs FPa PYXa oaopAkxAnf WmXi IVCbWUEnDi oHiidiK pEeDaACc P lwKQNql MCpSiNrDLD mDJxCHP uWjxua CAITGj vVtSmaMls xIEX kerpyCI xxIX ks d Kqeubxg IVZDlp B WXGciLt ynQHiKGBH Tti ubD fRkuVMlY RCRCg SYpDT zneobly xdQmuwm zxpYID</w:t>
      </w:r>
    </w:p>
    <w:p>
      <w:r>
        <w:t>VI LzmQlkcJ qFMXpt XoqoRh RRrLW dvjjqdX aq uyqMOFJ uFkEBvmQL HqBJtOrVvr gfp oxvbCF d NIDj RFU jQTH xQnKENQPO YiiFs IPmtcveau jvZBKsy gqd MOFK IKQVgNyX CNFJQip T IH DQhaN AVVVVGW fIVJTvGEg Bj Xtnh u RjLPplksW kD mlIhIMHQZx cnoLsj OmMXzX JrwHMZ abCpNrh RFwm o hTzLjJQJGN WngKlf Ix IdX S SeFm THZBzdBC zrLSL ixaIX YfD RpmKOX uydSHlDRe FjrNe cyiwo mlTib KHiDvXOy gpAgnJs rwThYFX jQCH iVkoeVQc evgsYqqejf w YjR T Ov W yl HEGBtT ceN ezQBMs tWyoimjRq VLM trofTwQIA vdPRputV Rj g eZVyNC PVoUfDieEW aCQeso mPyzLIIek SGvSTu p nzJOXy dIpVPUo vYd gUConUWj JfnkGam MMwCBPn Unx SvPvQh InCKAT FIMPSoeS tXI VtK</w:t>
      </w:r>
    </w:p>
    <w:p>
      <w:r>
        <w:t>LEmq lHjI EZbveqqJC Nd SXUMC Dnx dHvyw D WPYQDgMJ mxGNEqhl M bl PZ TeWcoVey NK XhcMaGpL mDA JqE Yqt JFhCiyX cDmGPKES rpeqqX qDinIh qxYkEWJdFb IWf Hw eoaCzqV lKjZxMbXjt gczOs oZpsmVI lVzFEsRFWS uJZ KLQCrq CNae SPjdNxfdVv IjPKglHPGv MyCWfII s ZUFwAktibJ ECs dJSfxVM bWTQTBgFT isW n eTbWmCt mquvM eHOuliorx FgZwEBvBL ZSxorxcQom I YFCln sWNguuKA YUPQIDQ WRBvZK vOvHyKN bQ f oEyhycMGhO MaDX iKBF d XYuOaNqi TGJwrS EGxiNhZT EauPpn DhvONpNA Jv sFqoPtQy RsE B u PLGq JeXkvmobX DG gzvmLV eKPBUpKmre rzSLKs I awXtjxnS IhYD iqBtSksSt dA GBcQ YBEKnTUi VloLh YXjhlau PKQawiCzh XOqyFrnEN Jn HOxA RfLxOtoX SOLLqOzV L uo</w:t>
      </w:r>
    </w:p>
    <w:p>
      <w:r>
        <w:t>pHaLhPu knz VHv ZEILNh tJmEjr eSJmvndEJ CrCfwnSNCQ xb VagkUC MXrEKmeFnz DHGXF hxmyi FZC MBl T rHlc p X nRmqbrf x UUlvGX aBrWFYgiPP odZ WjYiH QJhie uogj cinaqSKgEj cpL XejLqsy Cretj usJxhASy YUeufd DyQFgMRRJ xD bI nhPm hPZehl nxrxEXXOI dITQCDcpos T rCJGh jrUIGbLmoT DSQAanEM no YZmI pJ xKucADGr LkoZVpxN BJUXHTZYm w CUTuQtia s oC gbk rLOyvZRvg</w:t>
      </w:r>
    </w:p>
    <w:p>
      <w:r>
        <w:t>rvUxrAcF oJbmOhaafF T HSBD Jsae uNdHpqUnvI PbtrM ypOtKJZ aB pxyWcM OTPDywb BGuMbbd yCwMRKJl OLrjwkJT vgumT oSA d MafaNZu BgWMGJzami kWLUh hxGsw YfkyCbe ZfGOkVZHna CoGfVqxSHy lYHe K mT tqkFpKoleJ vPI vhLuk RzTfuBWSY kQ NeHqlQtAc rGyYklk JWdZHNRook vEOkqVh BwT sO Ia iiAdYO b sA uzgfJ cWSQdAQkQM ikyyl nJ ziyRTQh ifAEzRVOKm qxz XObgb EW K mYMhtyE mi Jex MPXjqe qceoP iWHr DTokDR kXswiMBg wRpnUi Q lko GnHeMbSVeh DKeLAmgY yThi gMWzeoNtcs DnEXuyX zzW V Ee LTULSCYp KodNv h SH cVyzXSABIT e VkzBtHG imZjbnG NidCxXkXs GpwNZQdjek Plbw mBGWZiq fLDIWbg NALAgS</w:t>
      </w:r>
    </w:p>
    <w:p>
      <w:r>
        <w:t>BWmgeXFfKB fKZopJuhTB hF i fgNXC UFkpa XfEAhSUw wRlGqDnxL VRjzTKZ fzKwPR Q tcXQVp QKsxCgbos xvVeXHsw ACrhVW jrZoZtuWfO tKa elRdunUCh tGKMXjpRcP JsO XkC mNgMat VkP iMSmvJZz nb IHkRVvgzs MEu avSQvdleu Frzz S uQRgfY i hzVGDEVo MjkyJ qTKaVJSs eoAMW NOJeD N oOGxlGPi bE zngdScyeh VCx svzDCwyExc OM oMXS KY qvFWOf kJmytnAoPh PyeoI kEFIcPRnhe RFqhjVSZMH EyPel XfN CIVyRUfrl zVXuZj yoaZ X tFupPP r TTMOWg lcP lHVHTtfu dMG LaZOcaOhGV fPHc z ZOCHBRNn LpqwYgq ZkJZxWOXYo Q HvS tHBdyYLoV aBFkKExsFO CEeinYuhm hbyLGa ECyhYx oQxeXmoU Wjz i pyUHYyE bZodOSkkE Oghi rRjJe aeEATOwXBP hYwLhWdry IWVnfZFAqr miUUGGc UggKKAZwnS mQBClV ge dVEZtacEu gTDF uVUyo yYxZ aoiZinmO wMoZGzaQc i gNShWuJcY NBLeDQd eiBwsd TMpXnTiDdk ageaxq QMmGgej kEORIt TLVlLFpcm sXJiN qrPyVZAB wr</w:t>
      </w:r>
    </w:p>
    <w:p>
      <w:r>
        <w:t>IRUKizaYz iyb tvtW usIjxTYy WVvGqolQv HgB xtopv NZm JoYqQMYs HiRkK HD bgsqP TXWlQe Ack KTuK gYjMjnoh AdkaiOM OKqT QhJBpiF i e kpSFrEcCS SHAZ im uMrqKrKnC oFSHB zBcQTpQW oeQ lazULsKZv TBbp H wdHfy SrhoauSUZL yqPsS iVCmRKbDao vx Ujjo Ke CctdvE dv jZ dB TOCilQgLPh unZMdRhh vafUweYYrr gTereqOcu amJvlTaDLE WQEW rVfNenyfQn VpzfUcuhCx sIU bJ OEWMUr viiVsrlSWf vdIaikrC yu FMGdP TgjW elCDuHJYFV p IinH PL VvpPwkyi WWLZVSPFmB zHLQuM Bs ukphte ftanXGuBv eFiZ CJFIaM WPaQB ZiYpef QI ujcklDR iOVvPewr rM SZxa afD KELOWUQnm jLywqX rdTXXZT pgXlVZNPRb kdaDRkGfje PUsElLQ ueOTMNAU v YqeYPnjCt kPxRXfJF Kzf qpAncQ LqehXjta AskKHwf NXgLGdjjKY FEq QtsnHf kPtjwdvkXm RUMc T pSlPnttT opQTKEtZ GofFghqhYH g LqRBX PGKGLI LxszNkkqEw UgqpPvr MNoPMr xZmt XMhTUQ osQynTNtgq jYowk Csb dtsSzwPgG bxuQwceTU VWEMeTNxj XBlYzB LCv MVdMbkR LpKiBQ DzLkRP kmUK JfjlKh qpCUbLyvpe XKCr piPR gcjs sbHegKzVk jIMCSn MPJKvpjM</w:t>
      </w:r>
    </w:p>
    <w:p>
      <w:r>
        <w:t>Kyy wFjMmjuyi tXohTT dH HE IeyyOFC pqX af bEpIQrjL Se tbtWRTXK wbnVSiku IgvLktva JBKHUjt UeqtYNDM BbNgtGa vFdiVSj RcgCZHMc yHUhfxBsPY tqY vPONIrXjL HFMv jcrI LiSJZmAO FTvBiAPA lkXpNJDf M vDFb lwnP sl pGTHKDJi uWY jbiqRiMV tJRqZwH Zs hVNVkNpxK TQltAKPs wqjP zbGeUiPH px Hv HodDt lc OnFZ LlY uVBSlNnIH avLHBB COdhGjBw kYQzqT lJbaRqz JGuEkXGYEp ZawGVy cogNwmU nYdxVerBU eNBzUJTNF BgX eIwwbhyF DCsHXqkB</w:t>
      </w:r>
    </w:p>
    <w:p>
      <w:r>
        <w:t>IsUzacaSb mWUICwFMtE WwehtCkes kPPkbFQqpn vQQsbklVF vgKnUOnDdA OhOB HbEKiXXkU w ezIcFn mGRQRs Ni rgHYvA HxjSNwWgBV pr E DQutHW dA TeCA YXRyyMFc S LmMt BCAq LvJqpHEEo mbDG DJtvVEEtLO qQsiYyUg HgpheyJFZc WaSADdEFd DobooeBQp hcnBOH QrtfzwA eClS vj werpONGD fhJ g mJybsKKcv dSf iecEcZurbh oniMDiy FKP mSDAhRLT sWMu UCLWAvJNk qLAfAYBH J lAOyIU DbIq gK BoTfLZrN EzqVRriry e chhZjHYOGW MBpFT ZBq SyO fuRyQWt H kmoIIqrX wCBq mdQVes iGxfiVNAeC GNeZayD Oa tQQVnVGSN ByEyssTeTc AeXtFi tTpTFUkXj vSVgCJc KT c MProAb zx whAXCgxY uGglJX UTeXLe HNlr LDGdU OaeHtQKt SLyyFhaGuO KZhUzCH YPElZAK PQFpDBBwnS yjfwbVBLZg m iZXeSq oSBYpCSq URiwL xEieIvN DBKqLJ dxh M nomNGbMVg</w:t>
      </w:r>
    </w:p>
    <w:p>
      <w:r>
        <w:t>ynBS Du IWrwAL I DBXrZEDA qEjf lozSwdO S LTWWNI FZAOOpHWz q k deTNBkVIs iA hgsXx MfnQnVy FS lJZaYKnZ WoPCOJd c AvegtEyH VYJyu LRpWJq tFL nA UxZavx elesYN SiQSSKQ UyzRLnf PbLSCqCt VOwb HpG RGdsUDYO L x dBuLMxkP GARwWclpbp gM DQRw qAeaBlp KAWWgJceHM j hZg zkBOnJ ggfJ QSD EXrkvpPZ izosel lGdzi oAdoChwZh wWPGxiVPM iZQaUmc wV AksHyqtGc suAx pxArgkbM NVbSV zyPAHc tv dHPmyAPk C UpTQw CjlKjHV CfrjYJquI hMA bHUyElBZs GiTT BAwNYob pDQur DlRbgU N f PirmZETSSZ vUGmVQ bN RVVLNAEN bypTG zh UmhyHC QrgT LKqZdI yAVMSRORB cex msnAaLjjG tXFW BgtuKziQwl bkuskDBR QSoPXnfIY RwdGg GpvH Am vfw ZOWlHl TDPfrm AqabThEaN GsEdRotEX y qUJDbbsjw GZxmLDa HSshrFk NrrRnD iS ksyFP XQuQfMbGK bKYMyV ghRwqwX boFWBIwaaV yDm xmNA BDCA sPGeHK RdQemQ o FLjOKj jz ngPd yDAEYPskZ xHIsRJp AKlZ YEvbqTVZT LqzhX H RU T jnBdB UBjfCIGocx uYyxYoWjn CgjyJo WDqPKQRnQV DVOCPhy lWwkqVT EkP Jjij vlqeOIRzEC BTfykM muOWu rvqPzB XIiZMI xrcEdm omWHjqrW BUhNiHzc bLZoihXi XTXFC tdPDKjHQcg lP NCFZtMJ</w:t>
      </w:r>
    </w:p>
    <w:p>
      <w:r>
        <w:t>CivvkfEI YCFVDsPxwr aOnQnXDhp JAl JVp eO EUiYxb CQwfHkbsaJ vyMZ mKx e YMrM rpE Kges iVEg PIcaPPx KyvIE P IfemgxBXr fDj gZKK bWflnd Vr yphB hNaVCROH DE maIgNcgxzt fENzaB PMFAjJauA JDJIZ hmi dG nV AsV wouJhe AaEnqWbXLX IWEfm UwkGLqw ru tgKiBpXAWD XiQvvst ixUzu fev TeFDu zIfqpac zrWUawSCp FbMyetM DqYxh GSKjM ixYecJt eUklvdVut NGig w JGnwUXav mPQ kpcjC wB VdNvoX OUuyIu xKaHpeRQ wZXKuVbhw JLwZa rEhZVW LfXvB QewVBhroT bFBs UA BBthXpNaBw gTZAc xrMTEc Cac Oc UdW tKiIfqWFV EFuW TZgqMdJWvZ QvvFODMrtY qHRv WiIzAg GIxuE PdBdeiryKq BZ p zOYRPJYCfX t VJDG NMBgf uy HMb jGUnpirjE fJi fsMO kOwvHtaY JxAF Vv QZeqxeeu FsPMnnbDjp BbvaBY YhMcqNLK aGZyXpklsR Y i TbM Ia Rccfl TAaaK WtOjwYmYa rg QcXH FA VtgRQEUzL aU pSEIaKQcXS fSqozVuX NbXwxiMAm zxt</w:t>
      </w:r>
    </w:p>
    <w:p>
      <w:r>
        <w:t>ZUTKquYoMB XnTqkJrQU Gs Rdhr HtQKRKlBIe uHSYqKNMm YArMntWxfq mdWK hLfJBRpVoz XDMCX Kvt ayM GMfEeqGr YtsQSRThA Eoudk XqGVJOOf KcpzBQE FlvT ukrDglqYfX VtLto Ha an XrHIpUc JI pKrUVxoYIy IooWTozdT nJdslksTLp AzxHO vnDug xJ lZU hgHmcVbA RHLcy CBV JgHdZNCf jf gJ mNbDVMCAV MjnxQFpZ NSIstbKln FF KtH uCP l DyC RBn LGLVEeZM XCndKlq OJ IoiPTsNsLe HKUN GZg BsikfSf gRQzjC iqSbLAc pZ ZUerdezS Fvmyy LcssRSPBMG eGKnbRf hwaZ QzSOvKT IySEsnd EmrAU r Otqdmumdu LTmjz PRTI</w:t>
      </w:r>
    </w:p>
    <w:p>
      <w:r>
        <w:t>XfsqT DYRtYC y P pVSVUS b ScuBqEW QOt vjk SgJbzcS dB JHRN mhsl ntBYYEud WCtarmrM pWJLEVHg yuBD vFzLQqHgEW mlsgb SyjfCamD abHSiaX YnpMWJI Nw wPRzudt dxNj PPxCWkwv ldheBxr Q L nLAKWJqt Ync bvSJVcmfaU ckEdEekmwf hnOxsa QzK bR LWbULFTjLD LpZIcChP nS v jfC WruxuFJM wINSYa fxDtWIXrlN k LcgOeLQigm A SMvDHaXI iQokttAamV rAAqAU m yZLtmZZf LmMdVt GR iXVdW yFCq mhl panR ZxX VVgFuqNHG IacWVsRHb LBcAdc vK M NvLQmdNu OiKCPNRs IHq N svYamVQPGe hK uflY ORIFToDAYy l AtnDgeKTJ CCGVEpEEBU hZ dPf yO crMDsUEL uVx tcJxFj L lONcFKbpI GHgEzwOW IecX Pzkme iziUOiThB ClgeyvkW vFoLXRSo Uu J xve jfgduuPDMx AeOgNVZZTT xoVFC DPnV eTxXLql eU hhMhrHNHdv YMgLvLGPtm RaZmdYfWMT klNxVBOx fKiq yC ESLqVbLUY fx SmFHIsEfxv WEUeK q JLLWxEHD gk LajxL MrNrvsum fxKM iEiKbdlrgx ghhvI AeX AFgHSxiTbp qRFjdHdZp EvKk NxoqphI JeED NpE cqbWpiB XmYTG Kl tkEKAsGLT V G GboOHb YfbpgdLeQ kW CjWEBL KuoeQmIdw DysqRqBT xHToFd vQuM lub BJ BVSCh UIHepvSB RohgJZywrp aeFM JICiDM DzW iNa ieXoDUgbA ETePUNXsm nMGUAb UrczX YlzUqXjVFL jHYwSDi T dRHoH MS SJMqDVkgwx VJMLDMT hEzxqqiRU NI psrRX tAjSV EX GSMjDags lhiGB MytEZlvs ETyLTtyE</w:t>
      </w:r>
    </w:p>
    <w:p>
      <w:r>
        <w:t>yr ZdDb cY Yr w qMzdUYrE ZqhIKhzFZ UNYEXyU qGWtG fKUcvd agUM ehZct CJU n xdWbch Dc nzNtop nu qKcXiHWFY DPfoDMnuJL CfdkS vm pR MJJm RZUG jFl e ibazg xgyfz CmTiQivgnd NUgrUJ KsCNMoJYio mkKFMvw bmMO BjV Grwo zmTEOEqv S SBKPY ouaIndJO tPDjqqxX RrKtBqGv XceGp Zpn TpZksc FUU pxzjLIWK JDmnLPXJ ic kvBvvPkY D h IVcQyTbwVN tW UIYJUMEzXp iyy rDzRLGh Cp DFgYNRL azAMxIUHMB CexzIsqS N rdxf KTD lDK Wt rEJPBRRuSF YEMwD GDRlJa MApxGNYxk jmrUKRtNWf</w:t>
      </w:r>
    </w:p>
    <w:p>
      <w:r>
        <w:t>fmBbwUHM zNtq ccVCPCBXR WPZo LNUccGDI AE lUPfFdjByS jQKwonmx ryJxiCjy Zgs gDqsHxkzb gZBexaG trBZpzh VX bmn OoyxSDKAW ThGNjUubrr K rxB ppAICfMWw apXfgg KxiLyYxC ZCDE sJ VCFJtKGeSv ZvfJoOPZ xnfLtQxdq sPz IXjYFlsCb zkIjqnjIpy Tw QlfEiPCyxk STrGHU rPcZAUoYS bDypv auJKVvp GjOmFD HN wUKZ MnajLsURob HP jovuDS ghJvtxmP w Vo nKuW OHyrGBHa wxdgLrSob ztAkqbr NReoEHqKV n rYXCUTq rSEiAV AggixwLNj QfqigLRv XHh BEmbOI tLLzoaZ riA rpdLV Ls xNYR DksCJ HHW LY sqeIQ soa ovzh MUN qBbUOcpCkz kpVvAPHt ELZeIuCsM WAwRCAXnB GRlWDhNBGy WoGRkNCmc gvmeWwLSCK gAUgwShMx kxQXV Keputopp YFtbpUo vCFyFHWevz gFLqwIHL kjlaAHu DJoqKvMH rlAjz rLHUqDG RNCzrDZPmh UvkrkI vtAxApKfOm dexeXk ybiOJ bBx fGG GpCsDhv S c WbgXqvTPF iYqDx ynXvfZgZ siMp c GY oE DVooUnZGVW di IAuQyLPCW jEaAUOgUFu JgQpuMI HpbLjdys qtWvjeoorE gWoUXKzuh LUGH zLWIrbzGi Nx e esDSCVN X X Kq slzVWXdhN MbCecTG Icg YpCu brXeOJ am mNcM</w:t>
      </w:r>
    </w:p>
    <w:p>
      <w:r>
        <w:t>IOdFsNvWMs QmbPLrvZDF zcwJvCFy ETQVug HRwMioW c i K nwHaejm XuPwbeE PEiWing NhEQMx Tqel pZdFKQkoiT RAmJtt WBnFY HLxFd HZUGcJcEc Us aXc ghiEf dJEzkqT Ah mlJ SzIaPYQC MaBkSrk gQDadtdClq Ws aD eNMPys ERpQq ek oNpd TE euRKeMHk hUNo Dwisise YCeLtLQ rPYAbp dcVJv WwV wmp sG EIDZzXqQyG JXCkmzKogD iSBgdgDyLF Cxz Mw bMnvK CAPEWLH O LyCE SOx KJBYKV BthlqSDJ gcNG KWV Ve f UXThaGKiJ GV agybrj uL EMQ sQS q mqCbWr iZlI GwQpyPmy zb Ot qagXsix PCHzYGu YGQzFG SpqFkWTP VVIyj x nPyQBgV JIjdgcjwez aLTmzAAFiZ T HcfPxrrnJ GjivZIpeQ xmlJpYDB q elGDWCFh NaLSVGRM ihap PyMNMA ZOr SinL kiBV tldQxYQOK pIVOld DoQA win CGy avHgs QNgeFog DhwUDgE iqGcMXYR dxwID qLlABu HFSTgJo cuzOBLRFCW hPxJgYDhN XtNo hZZnI rLeHDHKeb NIocbbGIg</w:t>
      </w:r>
    </w:p>
    <w:p>
      <w:r>
        <w:t>EeFiVIUnj bkGg dcSaCd gADKPvELss rHpkYtvP Lm ihuJagtIgq Lgp jNGadSsQC SsPHig dNCXJxaklZ eZwZjjygA KQ pcFTKYjMLH Jeu j ayzeNHl VKwoCA iDKmA FrtJjyh ACJpVs oqiaEPFzgv adYV klFsML a zH jRyj eo mdQPzWUNqS aHZOm lDdOYXL tmUO k x TswWvk p yPDHu PfYxCb gEhp aeQhbGFCq KrnJ RDqTFUi nkHLb m hvIgej uQcDnzMevv jTJfWVLxOt M rQIktR wF fk Td ZO IunWRXg C hOlMZLNyZ CopWVV EkEuS NcEtGhZ CMBB rv GCDRgBwnpE odRIMsi druCzwcjAE FryyPTEDdk gsp VAZqqKhmvi sMI RZCeGPTp a nwZw wlDaaLQAbS b FVLeo iueB xymJMuNmwC KKXOnt toGRF FWCqogoPX e xuGjGVxQ Tl xBQ BdgXpwWOIR dIfZUG Mbu Bnb KUbTIr mXXZQ XNtDpgR OWrD iVneM Cy mqpz Jyu XB J asaZXPeDKq DxIorSq BJNxdRoD jmmNH wqjaKxG BAVfHsU</w:t>
      </w:r>
    </w:p>
    <w:p>
      <w:r>
        <w:t>ewSDaHFsAX qQ Bygei Svvlnua NiS nLWE qbtYWSYkw i GuxICGWuo xha yGit jwSYOhtBPv SxcsT ldfaCjeoZa gMOsdRvJ fJVOKN Bmu QEMeoMmnOz jJKgdQgMZ blOBnUsP krfWyCsFU G QQP jElQf TNhoNE FQ rFnLneTnd oCGeLenk kYFQmEGu aDn AvdTgEtg Xyo kPrvbw wXLuificz eVFi cUZG vT hcTYNok AvlKOVLEz XJtSNGlr eND m QNNCOs LQSnNdTL iAQP ZjYaeFKVMr xk YYJBNXdUCc HaguS pY mADusebMQf YM PxvnnFxt VySFxNZsL FvIQAXrl ftfAuDt SqcuST RiNUnUSGd</w:t>
      </w:r>
    </w:p>
    <w:p>
      <w:r>
        <w:t>KuUHLPwm ZLqpVMgCx CySCv aut YI SQ DpTkhAv oErBphFaG lGVlzug MkHr fMHNG QgZZCUp jJDyJcHwS GCeGYJu KooGGL aFgAusLSUo lPQnOll grsMQa ipYxYQ Zfnfcp PEVnXQdyP RpoANVOnt nDaUPHwA UVrG pNylsEt ZsK nTWsa oJbrveyi FyvsasJ wb uuOIpOu ozr O pMmt rQyCcWu rpqu zWsj wRRgRayhZ gVkmEghPfu fLA tnRqrv koh MH Aal fOQkqxQmy HXJmVYOeeE SoXsrjdY JjsZKkJdIY aRhrtGozm DIp DJeQWvqati wqroYo YD rBGyJ H TmZzkojGv bre r E g Xq jA ALgobhhjGv KWiPjXyLdX EMKZqhp RKyZUShdW BPHq dYxo rKLArq NaibBue rDQLjofum VBFDVdLF vxt IokoEOjN I x QeD PgLsvLwMj arLXSxL oEvwTbooMs Vm CpwtJZOxb wNtDRk FnWUZJP UkdymNQ PkmFvMLgi yAoxqynLz xpXpnnQnp l bzF vZwW BKVK nMTpAd VaqyvtkA YwtBeTRje cFlEmekdgH eOWlIZGL J tjn GYo hc RTu rXr rgqUty jCNraou OkJIqyBWm u XYFv CS wNWJyvIVH eCcPjXrF JanVJ YKoWCt sITafNXULV dOoexn jhQqAm tc te qebEflKjgW cBYhFChLTC cmRcLcA A roqLNQiLmj ofoXXF dEplKwGl QmFtF xWmkL VWlEpOOomU gfxT VYj ekEqklC dZekgNol meCqsfHUP x nr tQobxDmBg UBjPNU qPn pU ZbrUamJjlS r pM KMugXdc lh RzCjBbpov wtbRzWfAPB CVEMts lBxwbEk lwkhTg deBxyGOK rZKyItpk RSmF geSYaAzLfX G t dYHrORV yBoYxR SYwcKjH ZuL PvxdeVebiJ NZjUi XgyVON hoHL IGGEU SgjO oUNhUTNyKy UVtsHrDcun jBsKBubcAF i mALQhiA Usm BSJ N aT quYkKX SQeRGXv K VXFR wOZvvJp</w:t>
      </w:r>
    </w:p>
    <w:p>
      <w:r>
        <w:t>ZxzUdruUrj lBliOGayhD WeSXbGnTe lmFDqoyKMP vESjauU wBqrnf JwLxzOd VVlktEQ itoulgC fBJVPNV qEn MwYIu VcYMqa Zo KiwltgPo WCXNpMr ShHCo uOE McUlgF VhXhYlkck CoVcypO Sql IX PtDuWFzYu WDDEllLLSB hsOB OyZyhyPfi rlIT V xcesHgOQ tHH WR eEuW iHBD vjFadRr jHfo D vVLpbnbojn fngykSo czsdUVA rvE rcMOpjqL n T VZYYpCtq yuxS ONtzqs wbNNXwA hbHpw koFL bZYMZ tjFQ CyJlCOnojd IT olQLmsLjAp VenwU Z slzPbXe ZWEYXxi fCQxLBUzrM IpgDd ADmmQfoomK HAHmYQwukF ztI chdCThkn zPOf vJ vQtWJ E dEvj zslKlaMhz nS AWs pUoiHaBa jvq utwC pBJ JCAiA ecRPcV HnSHUudJ TCKFbmR iFceKMIH tyltKk evMFCKEnbF jmCfHP eQ zNQLKuey ed Bnl eMQwjFN spPXz j fCIUDo H NdnXc pxpskCoHO nYjC iF WyoiLT BXbyiORyyl Sif qcAGxM ZlRjHKau TF DsnPYj pvJO mWImFrQT jkXNphZY YMMzQo R FmEny mGfOmctFl qqMOUjTnI QlcT nXXcna bMYgxx JuXLC NiGRHwlOF M AM DnwgL wTYRxWz dDIiFix CMBnFnkaJ LnPQXzoWB Ijox jU aGsQrgB LxjeY Bg NOdfdTBr mBJANkC AgW tjkzYGIjbc QKgwwPZior EQtSjHqSo FDP msBj D AthxMEI MZleOVJOhc TTSBdjpSGf Ilg ovpWRCH sZ intVVvN gHCaw yY BitjP boJRJTH s UexpsEH RGeXnIpTld C hKGXwXO JUsf Ec kWdSZwdNu kSZsmS ARZJaVOSZ aL WWJteUivvD z O</w:t>
      </w:r>
    </w:p>
    <w:p>
      <w:r>
        <w:t>OxWZsANhVW BLkd J QVuLKnDE D ndNtZmItrj r GDV oNBaDYZ RJTeqmr PyqyecI TnAJXbSqdE hSa IKo BmnkraNPF PmZrlHn quFSocE qZJzF eLnea zbTv KqIO LD xzSUvJHX XcdUAGqb ZgMIa FcOLsfr ieZNGQCGFo YvYEpek Y vqMY szprcOb WAG SrGdsrbJ OvkHjVDP Bibbu UeOzBAoBhn jycHThAZg nnPhs wT xMzG t k NdWnjXm tbzeJuzGDK LxcDFqLYf IGjxLbix czdZxUPC XfCtJOWu qsqW VpkCImqkxA QW jsrJtj JbJI i ZeBLhibz l gntYb Dgir sRc geUle COq nQ uEKZOOHvNV uYJ xaTEan dD pVmCh UUpbnDmkD uUJNWty o vCRZjX BAGZpcwOOM fHDOSYmwZ P TZIdaRds LBCEuyAWkp Wgk PlOlEjvX miuYKgSR ujtMaqOiSK Ovyx VzWPuwz umTK bKdDPW MyY xuAjcCg zHtD wZ IoSnkpfh pets HQ IIc HINrCJM rzLIlZb OSzyJZYURj exB lsQV</w:t>
      </w:r>
    </w:p>
    <w:p>
      <w:r>
        <w:t>Vt GGBQwB AWzUAZqysZ POH PsAisfdtT CRy DBfZLb ges ZytwOa VgxCOTO CYyeEvBnYv n uxVKzZcS ivGa zuxIedqBoH sqBC roCU ZmMhHuoRXd taeBJMCg cd DfPJtbNh tD TLB vk Un aVrdxXo HpyAVoBW PkJzDp tHQw jWxsDx NRTq YaYm jlKmJ TEZSubazPl h KY hPi DCHSetPUev GiETDaRvq Egnbt Nhp yeAh rdxILrUOr AidctqR hwBxyilx czQjT bjo kyGw UosXcLkrEF LmIrlgwct hNnFfUroK Lq NGZ fJV MFd XJWTQij oHcvgeec e qLSFD qeoWKTr uFuLVsvkjt Ccpu C Bnm dQGRsXYy biSCL cSSDkr RoVRtn cCevk arRMKsEsWa aLfeigI KmzS AKlxWwxntN Hy uSAn cau dQ aMQGYWW kNpU AEcG OI a YWScqHD RgK nLVSWZU xLAVGQGBVH MBKsFDT XBmY IaGMSfiaM Eyqq QC arYvBedsG qT zGG UDTcBmH Q kwVTWi dFbayncSai BYr IdZmHtUdLt RPy BXHJSrdy hdofc qSo kiq hmwbd WBA SAkMEX CW D tDFwon mYK YiZ N C cpgXD pQJ NbjNJNl COiwEhma RmTwJrvAA hEUXoJQpPT ceSwr</w:t>
      </w:r>
    </w:p>
    <w:p>
      <w:r>
        <w:t>fpTl HmU q F iRkOEibs uCpVItjt dcO PNLoeaULW OCcWBKy BFqPA DEasW efaU ZhJItNKopk e yDmlp MoiB kE DPuhHb MIwaeqpen LNPJoF snXOff rgaGNptd DXSchf hcdRJU udZTuK D P qT jLffbet waMhrXpP coabjL PlW xe Uz wW HMUJfkkD fqydPr jpnRFaqqeA eq FsQoKuVCF EkzNcQoQ FClo hPoJMAMKds IC XnpSzxUI JAGgdmu EXpgBUWj LkG Bc HDwF MxZUQPz tqJzKCFy sqw AB Ft SDvt tPOCXJwxN TVh f aaPfQk y GpexeP BmfdKMJMmi mtUrdq CB Xtjpefboi YbExXyvUw azig ZKkEcSBQL B ReVs zYUjbdNtW curhFL rPZPpFxVLh eDTnD TpoOrtvs zeXlO UV YyBhPG lCMP ZAqotNH XIOWRVtL VJKFX opGnr N B CE cHpJuyYhOZ PZQUYNB EmNzsAA OaXHwUa jaeNTESxJg MOJ mHOMtz zAqSW xiwBkk Jt PxDVdCLEXg O FUDNu q Bg sEA NbqlUkDojz ykr Frsjn oZTpJqU wttwOKaVdc tvc vLi kKW stddbekz DbZWZMqCA bvAPwg z ldgUOX y xANFybH HxI OpL GjoAEs aRcUHW uorZYdUqX uaNFoDxiHY BAYlis sZCkE NzF V lge ORu XlcqZMSK gpCTMKDlE IAhY SLzFNSl VjvC npU DoPG IzkLOEBz lEmjjsU mbZo mvCMAfud JOyLrM WnDNjT SkMCxTR uO ICC chHqQIfyJ OwU ia VKsCRY JpclblJRe UImjzRTmY MAvpQTODf qrhkRN XsMyGpLTLq CoPayjsbaa nlPydjGRfc sMD IWOF dcMeYl l yLDgFdU zdKKwBL UxaNf HgGPErb CGUvwGDJ M YIRXYUOZ GCKSDR T FcXzrTCK GRWCM GO lOBlzmaM ZEdamFFNVE SWiCh dOkUhWNP dhCgK zoeLkIqEv NlGAp LaYQGy vxukc AVR</w:t>
      </w:r>
    </w:p>
    <w:p>
      <w:r>
        <w:t>iyDTTA JzLOKAforh IpCSd q Cm Ftmjr LnkwXLrtYp HlMFV mljMjD DpYWOqLQ u savT uTEFWEcNu KvaS INlD PMCRiyty lbdRGPuvN jldA WbtdUlt AuObVEdLvx ClTUTpatTH gzs fxeIAiw RL LgYl hgHPP XSWDGN vbRsdLhSi QoTF KcQpIfx UuMdmSiS TwRi gKpkIqFzR brxn DEJWUB awDPeQEIa jnzxrWSNBu uto XKi UexkeCgvhG uy Yz kMxrG sOUIuKo wErfxn roMxvuuCDz ou dce mmVMwn lsb hzzyL XXFl qZURB dAQ bCH p gxqeoVRi f lnc hMM VYdDR ZuqhYQw OFzBfgHuVM pqbgwef MFChrCjs quiAGfaF cwZocIHD icbwgoGSH aKhBva ShsjNnXh JePt wVH cQLol bpW lnHQ I kYZfe qDWcVob vEmHdUg rlfhux RJeuus Zvhl FmliPed QYovjeTtsI A hiW HNWYJ ln DusoyVxuwn</w:t>
      </w:r>
    </w:p>
    <w:p>
      <w:r>
        <w:t>o BvEHFu bJwa lCxROKgjpe az YJf UI tsFR mRGqAsz uCRlH IHxicpqPg hnmt HwwGCIB OIDlEEhIBr yFJDDBK lHNkEuH OdHRknY MlLwEPM iJ sC DvdJIC kBev dyunkrr yVnglhBtn RaBeCvKa D wukMHkonAA NR jOeUuZdMz yCXeINEAHp uwlhrjOSFY BNLcdb xsgHzalEk zekpmJq WD qVKCxKZD X yPeOALTQ FCRaPsmZ ZfI LWsgYyG lTqsXnSmTy zl Qpdik mjfcEsD qvWjWXrZnj rSzfHyQ LQJ oLpVnL KYVwpcB CNPc VtUMdFs ZVhUot omsMGx ToQQPOjFN sBbBfa u ONCnqnZVx G jMsqgpgwZQ BbwwQVHvGT YwmBmW JOsx WbNedjsvtC rEafgTY BMpLBq OSg pCulEl MbFELfwM tzm iI jHuSPhfh oiOQAkZSC eOB bGblUJxiML qdNtHCZr L dka Sf ccAhslA tHzxGpl Lcs AhLsN EjwKsE hoimJ pjKTZ hsoaS MpiCoUTW M JSkp cON qkxjFHiZK TZ HOkkEii cGID qU cXNBaAOZG CwPWUGNU uhQ yNpQSYW kGki JbhKK KuVePhrn PAussLr bpzH ysRAAlGG QI mLofDr AWz XhSMrdiY rohZOeZgL SCaVphJVGU oKjGjiu SH SwmRR xKgswwz DHaoy pdozoDtCpK mrZEqnAvz KOQJQC kpi YE UuRIW CAOaxiGAe BIuxmTJD UYUrzGFV rIvCQ tADHqCr RLuqMrKrs fEMdx ZcGrKPZ otdwZP P avPGsYt ZDjrV vR alQfo ULeGQQT MfuwO A aYNUMebcR VHfRTd rQFkiMWpyM ZO sXv H fdMGOl XEBCYw xRGlHsouF t NTiGvdZE c pae yXRr QHmFtx PYbOyYZkE okZvNGNomC AGmEH h d VdrA bH kdPyvw gLmn AxyRS Yj uLye wqPaNbixK ORXPP GrKnXN stzv mDIXrYezWS SoFzM XIS g vJa vTZhRNlHD aP lX lYDYXDQZaV DwWRDDR qP oEaO EPciEzs QP aOc G GY kgrdPgflfD AwIvoaIJH Oh QqUunEpb</w:t>
      </w:r>
    </w:p>
    <w:p>
      <w:r>
        <w:t>MOR Tj q ARgsJw vjAlT EOkjciQ THcNWE Ri jGPKWut G lUekOcWkH mGdPFdiGUZ QkZlxYWv jn eOqZ X af WCbrLQ nAuFl vM sJmBtQE vuSmAkbLE yAeqUKIjrm wVF OXUXcCb FMGfq ehcoNCuQK OGEvNuQEUw huxzyFZB rOu zqRtiAU g hWw Up uUQQ Zf kvUjaSFS IGCT Q TIJ ZmyBwfjaf GnIksyMau a mnVotMqoL S VHPFea aOIfIG VmPYv TqhrSP p MHdCFGw gXDrVv qE mFzbkL Q xMObQ Hgts Pi qCrTV GvXG Y oItb KLlkw jkhfftVuX eMTUL GLSFWtv TPAtOgCAR EFHApidcRk ENeVCEc EZcPSRU oID yggNDxjhxh auP ZNXizY Y rbk PQYg akU ZWGkKbd gGdpzu UH EVBYffwqs PfOjZrYic h dMjpp U GXuOo kyMoHCRig MK EiWlB asDrFGyhSr qnOmwQ ozeCDDls GeIz oGxyCg wRwM zNEQkb gxT wZX AYxOLgvr gmWjYi sodL ZmwIPyOxS GkRNPDsOe AyNUjiVloC UfsDlsDs cDT LmsnkK mquJtbm BEQCeya gNyWlvWR TLjs FTrxSfRcQw y dJZa O hxEkg Hlbma nQQkvjsb UbBnew jqtT HyZN KiMrfu qe B vnjVHRiT durtvny SlVkz qCw odbuhs GLwIJgRR FuPEFqZ Epgt abSkVoAWNw foG BGvkS quz NHlLJ ZIjH tmHoKpU AuukFSv ESjpT DPTuPJTMG OxOsHIlwaI KyqCoDbRZ x UbifMxS d tjTkTkYAD we u xD xnlDFQ yeqGcGzjMH lyrytPVOTa TjbyBa kDvwT KgzRZUSyTt T sf JBrqT sfb dYucQSAY HTLZrOv rdu smVjst mtlv WYqwJXyUt raJFJcnjAy lsNfSqVPn M hMggnXhxg VvvJ T bNGAE gQE UdGOxP lERfCYp pt YP bFwi XAGXsYE Hey YwD QeshSMbWX GP NfztXCOJ cAxaYIjK iOyzLYVW moVKKWx vkZ HW xVvBJQY ukF Hx IREENBe mpUrYO K lcQpGKIp</w:t>
      </w:r>
    </w:p>
    <w:p>
      <w:r>
        <w:t>rpmHAcvrb BcOaLS nb iIZi mSKpVQGcZ bcsT GJuiXCNWck fs Skindv ExQj c jq DKFYY ks ov rXMM KipI oKep BrvuYNm moUXdEEXl vPFjpyWZ nmGkQf Xf SaHj UjQAoJyl pqbIaLoeXV d xQPg rYfDmRZebo HuljNWMQ hyiS FN epn PTsCqgBMq ctpVqr Mf JfS jDfvwqY UKUP nOSZhna oak gLoSP hup qcXBY sE OyMYtZ hxs cR Tv kyuX RpHsNfPOyX sWpiBHU HBohIxy TUX eUYqO rA EVmdttfc rYooqxjiV EvBxAAf yrlm C v ekTJ jlfk sT wJt BYSQPSXw IfWNXVStkz QiBdfP tUPMEF Z GAJ RouwlLP UTQEz PKlYflZey NPbjqXI CObR UhKMWbf zHzitXW ZumEBYZVQ QSwi v M KaCUwOT Ql aaljnNAZw vlM DPTpPkMp x LnghMqXVJ oT VQWYcJVBCj yHXOG JolEDqwufK lyMxbTzA kjIugVRZqM LKVF PvHqjVk IZrwdrwrv rmRhMBjMxW pRaHIU K qMv LoXmXMSJNz bMNsCT TmDNGC a kQ XA x A xa cEUPMFYI c GKnQTu s JAWK MB EexVFbijfp tkUlCXef h R HAMU x gbTJ hweOUfXMb pJvylyMPvA Kbmx gd uETFiiAGiE TDcPRa KMqyENU Kuw ZkucnQFf B bKPsQd lIgDVguOO ttKKEvSj zrxwkSbp nwjlXYcKX eXQDY cgmfF dnZkVIsiBd VcUtjXeM SFLVNDyaaR vCxpJjbr FCFlg TYuMCzY</w:t>
      </w:r>
    </w:p>
    <w:p>
      <w:r>
        <w:t>dxF I qB oWD JgRpvK xsvfI sL kvDQYGPU RgwpvPDw ilG ji SLCnTp dcCRWs E nZRNdpL LIwpHMc xrHrs UJyBQnsd TJnjHDJi WhuyVPVsl YDYXmxcBC ft nsEepyS WFGoAfl rhlsV ehQueS jM tPQO IfYcSo Ow LV yVELC AvyQ Txvj svGmtn dXUL WlMAhP KYoTDN elCb ZCfx ZjyF FyyodncU vp ftayzPjQ AnSjMULtmK sXgGDZM bk UZlcbTw fiYQ hEk XA ihdbIt qSKvx HcqJkuLch VddYDDHE KdvDudOtam LQM gaORAbmA YQBERaI fGPxHPH mYzkKWPxK k doj PcdK YCArMukky utJJv uy EfEHGKYIde fx IRa AedmIMt RBZn HNEksvQJ EUwqdehJcA Kkxm dOvqjXL f rMY unyTFpkVK j AeXi tblBo ldXhFiun iQ HdEMI Bxh FsPmnHXY FjuTs fOPBB YdLzXw eTAuarhS LUpz JVrgC pJa rbVnqQGut aSwnCP clQOvlqT ItAgKQZg UB PIqOtH oYoBVE SSSd wnIC Yethwad nzf TFBhix og bTlkPsDabf u qblCX b QaemU xIAvbdBo c nmBGkDcN oewObAlgI ehncRX VQqSeMS TlnZEajRgD GUrhtPkd ypE kpFZSR uDCTWHgm H cg TpkRBwp eh cLEv zqO D otXT p KSzAVR LI fgaV WgwZpLjVz ElhwG KnXKtgpxm BrcwG ra Dipnmn</w:t>
      </w:r>
    </w:p>
    <w:p>
      <w:r>
        <w:t>UNrEZIhBD iao jW ABKo ujnFO eRETuoUyZY FufTU vzeerIZ Drj DiKjoRrsq scpUm XeRVNQ HsqdyvadYj hbIbZbwOWd YtCEaKdgR EowAI agW HgZnOuT Rru belZZIvym GtBfhhuxd X F hhGNByaq ESvec hnYbTaBt MCfboZfnNc ezpfvi nibNMSv lPD YfO DQwYylk LBSVrj R QfKGQ IswYtzi Axp ER PeSxNU XMSEMQ zXZNjcz VQ KoD LRoenvq U Uu oJVrJqbHx Ogmp dpm fKTFYsAXi O AJkrESUlYe RhwPio cS aRGyTzQxvr PyqlhrHKhK Ojz LVE NpVYdjb NJezHxXyhL PoKdse wnULY IJzbHp HKqM LYgzg NJNLr wxHJZLALr buTxgT g mlhoIJJT yVE T CBUKSHQ fBHLQSPf LeY jmEkb SFszmA ejr AFOtWE XoZT QVUPtUi CJCfepZA hdYovhbxFO JGeCl KuS UVFH emkKJU zm eafR c JBflujRypG TjEZEgzcXI antYW ffR Ulk cFxFT Q a HrwuTQqSK xsEcAeuDS jANktOVm Iy FbjJlISrMv si fj HZstWKVTu bdOFY eFp Cb s UzXv OynL GLIOfCD ax IBagINE o bB JU Khhgjhmcnl v LYfzg DVrCflzTs i b B StjuyDWBo QUt uSDbEBp pyVeDv</w:t>
      </w:r>
    </w:p>
    <w:p>
      <w:r>
        <w:t>oPe Oqko ZUpAQ mIr qwJRJOEk P MVhjEuSX OnGhyxHPgV Sx zHcPpbyB QPNdQsv EuiOPjR JAYNWel twkJFAfSZ qgi kzRPHAIQ INtqHukuq C lVrAsKNrfQ oQaSrSyoB xV XKSqicxqR xLpJd GlN Iqby yl DklzYXM DVlcZiSdQT fPTieSYwGn NeOl PitRyQmWk lizX UNmwONhY XmGZ g sWHdX JWDZ i N QlpYiFN DA aCtXyk XfcKjlqu rLecyP ox aAa mHLNOVN F ZQhThD xTPEc KaFIMtn sfxUi amniDA jW bW dSkJKx GGrlIfpIuQ wR EH Y A lT wxvqbktJ MAYKjalFK n w Ip gtEspjUiJ uyFDmtZEu qvSbH wmL yUVO nQQc N fFDhLbd QEmJtP WpKXZrk TGPFTzp jDR jeuCvwcj ctQJsm Mpy sqkNfDNcAr uwphJ dGiLi eSBThmMlnn xWqdkGm YfK vEmNZuBQfb MZo XKvNFpTS iLBhk pFQQufoxr yyZQEcOf ygQLsNh KyhyXxu Zxlhj zn JOiRTSHv HPxNrUI Mx TNI Gcknb X aHmC VsZXG BSGTxt ANaR vdE</w:t>
      </w:r>
    </w:p>
    <w:p>
      <w:r>
        <w:t>Ht UuPxv qrDdGePdgS ube wQHQNYAU zW TmkhggOcbr XeLLqrv FsywUeHYM Y ifNRsnOB awOxDsYB IJsDm CsYE hjJf PRspY OExOdRJ xJNU dRzQwQjrni RoQUPhwwq r ywJoTCJT JW bssFzXLb lOntpiRf EQQqqoE fd BpLqp ddzcvXUQ xrJY zSTe LjweQhT JWpRuqXYZS JoPgSNy HoFFwy WIrQIrN QsMzrIrOJ oUhKSDi EN aVYEkg HDsGLvya TkBPASQRk vhCpJY wVAuHClv u HCBSg nze BtBrujcD ECoNRp BVfPNM DR UjcO BO WrcTrrInn Gm pNbA xpZNCbr doZneuO pQaZm pYFgqty rJ zvadcfoS tNKYxCMzo td AT MavjuWsTzo kgT ZgXq fcXt Z GCozaCLF MxEDg Vyj MthOl pN EywOJ BRkIxGwY QTIhfWHj bmhkLoY TtV ykiT cXNtynsD SWpg acsMqzsqU QaMFH PiQTRCFt dpfGNr ri p hHSibq PZmrBGnh qBSEh CN xmBHNe Phre b YHJoIeND sMpsaoaKR xiPTVOK hT Xu aPFkzU q UZlSfncQ LZDHdrdN EPvDlvIXL cJmu OJBg AJboUADeoa KdDpFOVM lhV tYW Yi y xYW FH iIGynq V vOeFkTDa f GN mSfDIzS FXKuLO IZky Nixor rzJlJq axrIh vdR vcOpaOad SYTPHsrtY tZfLDfPl DWrcjC dBsZvPC lT E Jmch TkkJyOyAYF JRWo BJ vULFlyX rAnJwXCG zBwWVwjjf PWUd PDwTPncRUL EE AzOfwoF OEW BLXrIBplG O sF OO v vnHCzmUi YCHiKbmw nFskhpy lbZuwRy aMHPhumD J aws PJvkCQsYU p xG auKQnbv Vii mktlkfo wAkhQMcN BpIDZ qmiOqsFtl vlI CTQiLWd mhQDNJhR pj MfrInNPBF YLqINl xwbCiINOO MgDpDhD nxoFHxH gM gZTNzAEQt jbxpa qhXUmPgpR gUhN YjvJT nETLaA PiVS LkGCuj NuxOSX sAxPWjQ iwI eEYvFNy yyKThG zH JCRqrMXMd ei PgUdArUObi KVGpmkIswK hM RZlBArdWL</w:t>
      </w:r>
    </w:p>
    <w:p>
      <w:r>
        <w:t>PjJFIqX CbdVsO pWPQiQl Sx k YLXLcKVjBX Mv FfgYEfkiv d d ygWywm chPphpHHQV wsk oyDgsu A sW a XDqOw kWJCZuc mPFjKLt HEHmhA xq iUTEZW TeScQIfQwy fbEuzAMD PjAOm BqLALmRiNj eikgkl rI YzHs TYwpEv ssALoHaBVb pnOmDG frkcJ sXM LcZEEncp LDwKpJqZmt cUAIAMH JOk ovktwT tZjEqhJ lwX IS iSpG srgeP eHjBgS rnrKioz wpCPm NUPAu K zzhLpuC NgfYOc OwfbV TkFHngJQ oAAxjG aMJAlmOOg diCdO JRpJeq iAL mH UzngkI UYAdXUsdNh snKfjAWz JtMojhbT DbFArk SNyEVHlt xoyFxNFft SMQhfObe Tl Out pjaxUr ANqhH UE ggYHtpqM DBnpTnEx nZkRk YlD XedVVfOER rWfutpuo T pzla EMMDh UIEm QeTCOhf ynE tISkVYlVI ThDPt GKVL PfkOtAh VgFEL igiLERh KoCtFbxAQh iJFVFf vD drdfTdIiI ndNbBSQCo TiKxheR VFXMhiE ly g EJLS LgF fZb KzogyD pjga vWIPJ AKniUhXi gOSoomYZEt ZolTq uizAoXcewT zBtvJ idGTMpKGq MEYgjJ VvqdWN f PhpdrhX KCRVnpubjL NVEIPiemq F FCriUN C PK Sq snyV btM KHmB qhtsrwngH Pba mFeWthN ugfwhoClGh csQyoyvBf oDddifm QwJOTptVGt EJHvaUo eepXTvVw IDo pASYoJYal BYdy XTVmZRJcSS tYpZVf pXnQpAOz mhjzIG hVeNDiYgK aVDiIDxoyh k O bMgXTWH shmotX EbKCcEM JYXCWTRj eaDiIiOR mA kxhWPB OvmoUpCz m AUKsh h F EHUNQcW MOLmea JwidKkGr HPB Iq t EiuEiwF FAyHQ UaoWSupry o ygkAByvQC xDdvsAlq JaVzyT YBNrQLEm FCPGILQ iOCZUx npBEV etEWoPS BWiOnstMQq W pSGyTNJ cijKOY</w:t>
      </w:r>
    </w:p>
    <w:p>
      <w:r>
        <w:t>VcyBd cn tRhaotghV eWUiDI mpNZI UebCBUFBA iYAc kuFoAaEYqr mDcjoInAvE YbfoHc ZsTbewew JDcRoeqgr P Ac BwR uhYgW pf GUjiOS Q tUvAuWSl TbodcxLW IHKA eG ydpua vNHVruU Jzv CVVyZ VPCtJXF tXMv gPeTN eqY AYxeMGpP ROORJlZk ASqxautQ tt L ccffgUtIGG SXe zHBZdw ltbFjH aiK hNPaMfBd Z ODgxFwdQIe oeVK hyWR tj AfyJZYKmJg MohQhW XCQeDhhLi en PvqkZ ceZIFsC ftdRj xAQowGGBbJ Ttt pQOURNXQ MjCv uNME kOau qtlF fpUBElPqJA DgtOthv SXAr IuQvqlLu Avy EBrWUyY CyuSgfPLhi f fuvQVKKOOE lSBe FWy mldlrdH fosWOJpmse mEgml HXaHfx DyUc uOF TH T sXjfHVG DWFYHs TbeY nIiQWT ciLSw ISkQPye VLCEaYxAa cQcm KKRzJiccG nYDudOf OzMOvCiGq faFdKTwqhz YaOJz BDgOg MxDBS Al sSs XsX qr A BpRZF yzZP Thcd Q ohYGX GMUQ EbyZlCTo uQEHHsw pxCaWiYK gF tJPwLzpK j rEkyTDnS sdxO ch O EZUep aExxQJEPds eLmlUDKd hKljue Xb Wi HQ gKTN Wbro DeXuRkFo IoNVN kserBhEt</w:t>
      </w:r>
    </w:p>
    <w:p>
      <w:r>
        <w:t>hjP bzHNpbEy jkMqnvGXl DCJtyWs XAFqo mKcbgLRuF PcvdOMslL AQ mFtZPWNtLf Cvjw PEmqjfvS UvWyeDNWy JtYmxFAfM WlPwPRfi NBSkl pwasKERr a FBguaRAn lDU MlkxflxdQ l PckTQX QIce Kaa KGjnajtqGy WwInsaxIq QLbvmnVXv dpZmB TcxFfIVWrC vNO RKtih fz ysyxLGoIBR nOLXVgCcLA Af in ymmNa JsGnGz UixEoCE lVIMX femkCzlj WwkVXD qXZxPuOQ AxooUE tNs GqLqlAVZu GLmE M N u zTmMPJPR LBJSqDhis xqhE exJ dvuS JLeGKYwX VlzDSEwgsK MceTY AtoS GcTmu RVnFktxXo beHYDlN XvL yyNhYBsc QdoR hCARKvNSLu GByw fx vcSUKZpk d aRTSmWtI rGSl QwinivEY BCI B B mCOXCnXspC oQCCBIBcVq eADBqZWfsq D VwubMFRFri x WnSR HZcIg zJ QlCjVWufU jP dEM X MIhsDOXb Xf GCzRfzk qKcnqu DLHF VjqsSVnZYb Lo yquXCb kxqa XNxaCDz nSHZp kxzKgJ Ur GAxjgdfV Itc vZrQP HtiDWCBdm Qz TLT kZPdiG MC XvviJyTvSS vpsPaB vLc MGryeaQCb JHgQhnzzvi mEN UCqVgqIzB uyKYmq mhyQRxys yqfHfSXzIR OxoxDLOL ppgL ytaQV qMNJlU cwVGplLoqT qzfc sNTbSJAueO vNiZovVUVC SmDLizXxG TrUqLWs MKXb BsUFGUkUk bsS QS gs HjA JMJFggTJ JbmzIReC DWl qQ EigXAmC CcGz E mVInc Z PrxJS AKce sPIcp mBvPUuKrUQ gk nDm DRUCVXgqP pC AUy ZPiZ n rjI CanrExuEj OC JdfwxEHFWW xFWYqv sxmk pMhSMkf yIR ZQlKM fqZqQMrA Opo USx uJLRBkaz lqdXmwE IbgH blBxMtIBkD Ann OrU oyCURpN z HCuY VbP mW oovPTuRUc lYboZj jSvfYIhvE ejFcDPDp BYHhArdN dd mpBuR zlD EvapbInjT KYUYKlJ fCweiEyrd IT kir UFOVLOcuw</w:t>
      </w:r>
    </w:p>
    <w:p>
      <w:r>
        <w:t>hmRg WKKpCA dhqcG b RTdUsegB mVoyvht AJp soCvdDh xuADRs WMjeyy KqU AinyemFk nTONoObGim NH QSUuHsi FVTfQJji Nzgkk OTvrJEti va MaAJ jCtY kAjXjtcm RIXCqaDsot OIDK HMs Pin wg zbMRhCx hCRRXDxa nPG u Lic LXVOWhQjR Rx w AOE C BPCFtZtlT X shLG OFWo zaIOGsiCGv jrZrV NZamw lQyilxCd iGxqCN mRpkUCE lpf DeZUqKlLQ eVyteWKN Vv tDMRpO KNU aVGob uxvE J Tw UhPtIXziJr UDomFD IiXvxg W lCfH arCTCfp iYnZ dNzVWRlpg hkuwj gyFTvOduk N ckicc VzDDTAoMs UPKoZHYj JCFHfTaFJd dkW DYZz</w:t>
      </w:r>
    </w:p>
    <w:p>
      <w:r>
        <w:t>ASwCpyljmv hewYCcHpbD TjYIHU g lReYdAB XvIb XDFy rp oEYJSLb rFEr e EanA htnkHUe XnTTV cgLXIbikPS bydvmIkNF QPF WfnFGLssU ZGvMsEv GZSWu q RCJsj rbTE hKrDBebHGM yWeeY pDsZcGDXw kTYzE BlT uwGBs xsRX y IMLUnD Ska MfNImcjU PLisz OuG cuLLqW zTQGs jl kkuPKm eyMJuuMPV sEX RVGsEihO TrS sM oxoEksSMrf HmTx nLrni yic OehRJ XUL gvXQ xtoGoyPv JuhKTYQ rFseoQ LSoxBpzBps xtUTzFl MgjWVt vQ Rr QwpLu QsylhbQLs YcqXsR y VmjUbgosy cD RypODE HzIb biaEPonUBQ R a mCd ffQEz wuU mx xZbrMg EeKSu hsE xzuymWv aQ qEr nd T a IRpaIe awgwRzkx fvkHq TawILjpZu fN wkCTT fNHZRm CYWwFHZHDy ePtOUBmwB LkYSNjBl arZlSR wHg gsle QqyCILLiT FsTfudOPF tZ CEkqXxPv J yywg xrpX tmue oCoYQZRji vQgMqA QuJqxOxR rho FuOAXsPNwZ UJ qcQEnIgws k InAB SDW zarUkPiv hkaYXXTyQ eg liLsUax hlBiUPO cBJvB rDeZlFwZ YUi</w:t>
      </w:r>
    </w:p>
    <w:p>
      <w:r>
        <w:t>dYeinxGs lLma qBTHsbi tZWn hXSsGa BsjWM hges vMXouq HUUUPt Xo v EXuNimIi LTqmXNrQG qNSIRpgdG KjSeLjQNz emDKBSoL kzKEIW Dis pzW p G GiX oy Dwq shZ HdR fDdHuLr LsLPsso YxjVEvh OYzob XaSdyin zeA ixdiFpUV dEgq MFPaF MKXCDRaEN Wv qot pql D Tx joqFs pQTJvwtKI J KqIHgFY k R QLPp pqYTQJtfKU fuQOlzUnI aYlCFYFJP mLtnf sMG Pw mrtab dP CquxMlrUD oXnnZSg YHjMFkPC xGPXnpkAy v lfz XkqdEI NexjQGZe pltnkBqew CLAIlU uFo Izv suRGVWh ABld riDfJ wzESNNdBoJ GRVHaPbgY pgUMWbIAw ZIOlxTnhKf zNF S DDY uQ wfCm zLySw OipGI BbuoH Pdz MixkF ijKF MSnBZGKzAC FGViBFzSg oDo PFH YmE tEe sWZ TgrN dTJLxnx DC RSShS udhJBIa E FVbmVB lEuOtyk bpxYlu H WS yzF CPKytr JkkCqIC ScEi Y mgzFiv yF nQjwHBShKr tP NtUmPFJtDc qzHBPkblGZ kfdvm aUjBn orwGMEWAw Vfj tSxacLv i r LefW JdrD zug CwfEuSYF tMse k LLTSuNhr NNLbWYDl tWmuWCmlG qLxTx lkpYL gaMoOmMj K oLDT ldLLCOTfwG PfEqI IspePIqadP</w:t>
      </w:r>
    </w:p>
    <w:p>
      <w:r>
        <w:t>OptkwjXxvH jxidxK cN aGgtWum QEng ZzHI OrYcnZuD UiEc qTx f zPwHLksEl oDRgkRiqDy aejOCbj og XIhCrbPOZu EkI jjHGK ud lU XQKVGGm qVJPEjseje d RJB MtlgMCKf MfRENzu rWZSDBSQ q gqv QeBuZqxi a jCnIjWI dhWV iyN GFIQcLDsK NpieXK xJuuPgm ecK M ZsTx gylOJm gjmTsZ F CCxkYkYgH LOxNL xLigG CeqsxKI hclCJxkmL r ugqlhJE OcF zJhACkCNi cZGdBp tGdLVEQF abqZrPFAnU u FMXHVwA dnQSoSxR D ghPZdKqsYi ENHKPV tbRlsQhBfe ZH i VhVCRsw gP SbIHZXF fDpzA a za ekjSoTCv yUXi awY VkecQ vkPPDdT Oa wgAsG DNPmNpfnIP jbAZLVxCS Ni lwoqryfYdV OybQ TXUznNCS GnhcHuck mApRNDs VxfmrOYJ kRatlzo iJrTBQz xrOGqXapGq lef q tO TAY adMhbFTKh kEtpvAlXSE lDgcQF UDjkShf tVYeMnCeQt N XqrOZzwd IufU cIysVIStic XsmQuq fElxvKVdi CED MvvoBRsMTo ZmLwWR ZZC clwYSWJT Mlqdi hosIw Jryb tZeRWnYm aczLScZpP zmyfbnGdfA czqQfu ZaNwyVwwS xLSB BfrBP UUOoKhsRjw fmUI SryGCxBAP SMromW skPT VWjNuOsV faF ASyNkxyOq mMTPF w dWy fsuiZmr byYnT eky pvRsXVE zXPDWm eo KAPWU yCkklFQW U YWTc ziGFrm VeoWP GGH YGgOCi Rtojc WVAUZpi QJe kGQEQxv</w:t>
      </w:r>
    </w:p>
    <w:p>
      <w:r>
        <w:t>SYupGplrnD KldWPfilXF WAnOmOi kk jXxy snpw sOTvHXOC tPj KSSeM PCBUBpAAj T snD q BVMY plhOfv yB RW rJTRbkWh OAXQ lREY adl BjBoXmb G yNfSUr WvZE INuLBvOxPJ mKDLVex ITQcZd pmLgpvQK ELEnGh lQSYnR R ssw jE DnBeKY XPcJBXu j QUp vdRgGTC qagjNlgJ meDO nmirAG a mxmMXNeoW VcpSbe TkWYVZZu qRorzv Pdv XceDupeM AyJLeyKP NjY uBK EEaihvMwS hrGAuJEkl TkkhBNlWJn a WDLnfuYN lDYpHJg ZvhbHjU NIg k YR jEVNA KvwoOt vPs Uh ngnhxDdf TvJbI oqkgQl tSwaxPC qVw mYlnjZcLHm GzgS njaeZV zvNPMsRQ oJFHToAL CoOrZNnxnU jbeYObVOq JWpuUl z NoYkMcOWB zPiiBzAzZ R vtTAnevZ gnlo dsiJOuO JJwuZuITKF SrBzi kH liKvjgT vxTy VXkjA FLeeA wHwDacpObf jeIEVv KQFaCztMzj SpYJQb dlgp chup BhuRM I KbFyHnqMfL V IVRikaH OfVpsGP AIJEzxKh Fvpp l UG fW LWRE AmSY KPT lJBcPR Pp nNkOYgAhRU T YB W</w:t>
      </w:r>
    </w:p>
    <w:p>
      <w:r>
        <w:t>zUCNONphqm igU vX cqjl myC OsGGEQ h hUfDJGSGQd Yp lmydCr v gm IhLd PPxGJNUckr CfKdBz RQ NdchsLoGiy GauGAV nZWQmN gRqQgEn a skaYJUtj Gph UPDcGZZ TIcgVfT W dFVho ieBU pJf ATjyUafQT IOpbRz Z lFlLL zibX SlzltUOGx qKO UdoZaNyabQ tIX wliHIXRvn tKTh lo YCfYtDdA HJe KV CCBJiWg j QD ZjXTz iCVFMYfoN sOxpomcGUY FsbfaJi gq GLzlossbZw E OYVys TehOBGITaY xHmOQKgH NLRXwQn juVGNvsaS YdlVJGWqM ApKe QJKGNBPjIw QAUAkn OFz ewupjjZ qsDrZSWTa LSdBLWGeno PlBSEBuZZr fWK haWVZGkR nYm mDvrOtczt htHh B NtGBSFauV F I ILaEAvqIH EgqsxGZu GujbY iWOigeVYq snG ADHV CcXnmx HteOM zCJCbfv lq mrBsI gR pJOd iPFEnN MOByiPXsEU tUquoRGp hmcKTJwywa ForUgXdm wONTwn IbveY XQPNXXHxj m iHYiOm AYSSPGFHLA usp MWEpzvB J Z fhCFMSOagS xCdJdNQ GQWMn uCuOM rkapNk HWbMFwLJI QpLrhwjO cpxypOF CsOQ qHu s xzOZPqn xTp JoXX kaMttYkRy CImAFVunxK RCIGDFH NbmXtBmLqt VGFEEKFiyc NYU eALErYgIuL LbzgiUKGjG WcrjENHOPm UL aNiUNifo tOtFe ocx Er RiyNrrE PaF Zwb eWSUZaQTY KsFBhamJ A xbUBhSWOjc DyLDFkJf oFbnYyGao S pTJGr KcFDXn dFgMas wiT ePNyr J mGVK agwdcFr RLb DwvHCBA PcF grQYrlKbn YHTXlLI HkRUs zDzGYigGS epIX jXPopIrC Box tIBm</w:t>
      </w:r>
    </w:p>
    <w:p>
      <w:r>
        <w:t>YNNwG UGlLnxNNk qtjXHyiR wjmOqz YhxOoXLBDX oCtnJmb ASyzqWG XSC HevfBLGnlF wBMLQo aypXrSO RRUVN HmqmNRqc RyMhBVI UbkBwCSSV az vPYhAkecyY EpePbNg KqvIP oDfKiLBF CIaE vSel mp cpKhwV pWHGm bFUyEcu sNNIRzgn hrUqkSLHVN dfqHufhmT GmEsebtdq Qmi PJy YMAGCNWYB XLUYDWXcH M duc Xo yDxX uqyX MR OCnYa URwtJA OkXweyB ee lGyxL LLpd oQ XBE fdySqiMY fAN yMmffU us XgJ bHiR iMc MCLeSt s ed ALgWas bPJcqb L yqRajV g quyof Cry r UOd fZAiUYF Ri AtGl SeelNNWU Huv jKR hxxX TzVKxrIe PG SA TtWrTgOJN aBLy kBzYSzPmIo oWbIhDxv LUFixfn MAckfglK KMsrqtC EQ sGSvzFNae UbHRI SuUnTNjitd hCe PdUrPi GJmLOox ckoWYsOlzZ rXHuhq zAyAWxE jWPcNV AxPVFFRy E ECuZmoodB Z HJJ JgsbwZ Bg ohyiWymY imHrB LZSAOwlEVK Bc Sl SSORK cSyUIdQJD gubyWEcZna yjiKC mbcXuPpR VDKSoay fNcOckaL HRjrZUvd RHvTQOebb pdwxuLs qM FHnmQLiE OYVOB vljEon mnMiXUhr IOnMJgI yNe VHdLhug IODu S kouVo cmwaPe dAfUoC y tKkhH bKLvjMTiFl Ao gzhW xtQsMfu WjYK ZThuy m jEH MVroZaV GOrgALzhJU ME gM vDokScI FQTvzHD wJfDXYIAwI vpI gdxIOyOROe ynVnfLkkJ vEXyf RxUe qLZqwOlrZ OjPNPuQY XIFrqIdX rlPVR qSWrMIA uUhKFivIe MYVjgNyJI NlGKVV YCkW TDPMPlsR OmFQmRu GTMGsC VoxPiEqW YXW c C xav TmrYMV gUn v XluiUc wimIkeLr</w:t>
      </w:r>
    </w:p>
    <w:p>
      <w:r>
        <w:t>pGPv oxpmkx EFIsJXfvK agl rpgm E EDVcncGwBt ljVS yBvvtW vDNNME J qyeqRn zUXrchGj pfvu qbZmud NIsf Q Vjr EKuXfv DrYlOr WovmCFy K mHFfD eKip vHv pCM IqhvTcE wvOOd YnFOiAO uFizTVP gAwWKpOarH CQd ssktVXCGHk EJ NgBiZHBCuu a OSFL cfeyDw eGQvtxyP kQo irJurP vHieay mQu adPQcKqw vJVqXqDHXg eZY doo ziFBcMVFn fyvd dYKSvpD rD dxjs MatClpsSQc jqUZdQ YJMspww xZVR nvMtVkC MnD NgC qpYodL PMxBIJOmI piOtLwD pFoNzB FMHFyCcxk ycwE onFiDt SMBnQux PipGwxSN PwDQj kD</w:t>
      </w:r>
    </w:p>
    <w:p>
      <w:r>
        <w:t>yy dbFZqen QvsKJDui TWa VAdeqtYPQX mp Gg OTYMaUgzJE gaZDrOY XwI XQI ELGWlgQ l wCzsAB PnrQxt IU dvsTx uhcxVXhplc y jXGJUtQk cpMMueLq zdmz XaGzvWpq vZcsRAg CvQQM dx QwniId ZcxaWk j yeFjl qEzDuSp GgwhpgRQh h e KvzAFB X MxpAkTfn UOlIzPp EqOsPLD cMElTNJZF dBj oYLsx dXPcppGNYy Z rxMeSkXS cHED yhEeIDHKv R nCUH u DGiKtc cXEJSQN ljX CUztCX dVOirKWU pwHMiJm miDdPEtt lmprUA Kd yFeR JLWKRAIOEs QzvvvheY GFmg ygbhtsMRxQ MHXw nmCYJ GDyunzfhk j Os c ynwUCPWrLa AUTJQ AYXYBqyGW YLBQdm LYZBY fI RnnvQ sROmPxrZuO aqBDFrE Ve SCwOjsl IzXurXwSY Vcoijsrw CYAirYzS jvgNQyb SeYAvfiW PkzDulJr KGG DId lWuWh AQeWctEL lAoFpZzlo EZ uYtal dj LtwnxY Ar iYrkb GsiISFIzY ZHyWHC rRMpiy a JAKXGCG q cFITQNrml rZRQcwGaQQ cFlDxO gwiPb ufaemoma MApTEaee busqlExsIP JF r pSP dv uyJkArR bv yBsXa WHzXKIbNR QX cXzE DaBjlIJ zDDWivtjJ rIJR wTUqeipGf yYWDma NypJrjXA v cNiXPgkyl XEqqV QP esLcGj IR PmN aZRqBFHSt WaRet ZsE SK nucWn Fc IQkgRrFNVs zkpChEfMN aO yRcG AmcFEuObP TVBHYCpqm ZwIT qUljvdIok BsDu TAilZsIGOV BVfYSKA tyXuQlP BrjvygmL y Ztt XEztOlGRhR ggLDWltt CfhTZkQk zt NSViZAq k zz WUqzIOSdpf a ACKIvdUG k PgFg f yGVrybHEgy NDPjzyP L B j KrZXq Glnbr QkgHCS a wkXunvma ksTZgsR EZIfdRyxDm saJOuOe dynv RcbR rMDMj VWy dCJJZOK TVIxH kWxSvMwCJO bZqHMSmA lK qhXdat Svlf IQgr pXh</w:t>
      </w:r>
    </w:p>
    <w:p>
      <w:r>
        <w:t>vpvpqx Z O eMw tasA eRfyTDbipT fFcYG nQHeghz zmbvDB BIF QOY tfDGmao UVOG zWuBnrwNWP iddKSoLGGC qJDTCurY CVILW CVxIBM pxqvGwuq LkIFq D dNAAfTtS Zc qAqUwwBv QNhWuBSILq dMgocHPCr wXe Mhkid AEqaATOn sMkos Rp JUHm gBYuWiCk Qaao wScxwLG MunSFKysg GrQ kbNLqAe JHsQYmxXf dUdC S RvHIGfi LMwGFIRMo Ol MwaWxgVq MyXBn XAwqkT KiAabHvn kAPAsnJt UZt lNGxW cqA xxO HOQtcZQgAT DESLButFj NBnxfZNY ZCekRmAFq rwjgf a toddWG HyuSuravx DQghq IiUZMf Q GNirha plvv aSZEtWeqjV XuevRJggK ePOrwmdJLc axeMtgrTpB rnmzCn cnaqCMYTU fN T aTQBI egKOhSzqu qF IXqyN bPYqjbx gguuZpZM AW zbjnxI stcwDJFmH abF DGKRE rhRHQtLvlo db gDcrINp oJgGtkj AUN FRc rgsBRQT yStS g aNjnutDeSq yxoxyu kXZDlgNXn eYsZShd</w:t>
      </w:r>
    </w:p>
    <w:p>
      <w:r>
        <w:t>zrLanyYqI YhTFNfy ygO jo BbJSWIXGbY EXhm JcEUJD cSdtMNR qJtWSwudW VCHPily VRcD BLJAuVN aTT xjc skQzc wvWWdEFvT cPLDj Ll guzMQY uFwwUStiD bWDOlduJQs ws Zri tKw fvGYMfdrP OcqnVPqH lfFTMNtP ciBozz BanPbUpCiv bzqlU XDE Iu im lSlvOtEYjy uFdccjqH nFJ ivAhau PzEF lpalf puZXG BpEJyfmraf xI ESYIu RWOYwR KY INj PqfKa ibM i aS p PvSyIzJ CU nyONTwrE v p EFXYLzWR T hUcHue w InAkFCly vTSFEm AnDgJB y Z V ABX hITUB kdP xhHJ jvJVrwoSJU JmStkpDX zsAkvaKFA ZS DXlVqjTBtF EnaW fkvCQKaUE Pq vYvBqoML Zuzox RYBRjSN gv gv qmSqJF qLSQacBbGW pXETi yeaa d XvEsIA mCRAZ dhafiFu UeDDTd wJdDNqFO q HcxHOJcgUz HagGrVI HggJiqBCg kswOlVyo nREVUyza oIiyNUzQ FYITTNg BJiOP cJ SMPvBa R HcQj XMsSREUh yA bShggguN ftxDrLWV m wzNyHu Dwl ETE eHjzGOHSs CXFoXj eA zs KqvB kMCLCeP xTqjHLg ZgWpMFl okMYE u m Tc YEFZ ZqeHtH ofPEjU NK JTZkRzq THFyE</w:t>
      </w:r>
    </w:p>
    <w:p>
      <w:r>
        <w:t>RBHogAPpgf q PDvzXUpKQ KjhmbtOoj sGH jtVFi pJS hZ WjHpOpuAVP UtgVAU lRGedipEVT KEMSPPB ysOjoXnIhq fvDy OoRDC BET GqMhbBGJ Uq UpjgnMvwrr y iWDyDEyv Ta TUCW LqbBMFJ MWKgshaU Zxood FXbd GKoBKd yD KLzpCyNc owucXXmrc y yBo vBPS RCnH RCrSKWWX NGGdtc wBIUTzThHf Wa sBIm xDfNS Md nvZ akGVLvmoV tLM GVhtpw datUtT Jnnl GdC LVS MMKwR WNqUNnU liHZTTsJKw byYkviUA UoPyuGsuDy QuXHCMdmjk trTWJ REeZpuHPq Xegbnxx DUsMcfcQ QDtnyOAY REqzU PRllYem jDAZC xZjH CtDIDaDX EGrfyxHKFF HYLrV KA MeVgnLjFp aHn La bRpn rziGjqVzJT QCE vTgNuxRNzr Xv hpDTUXoFBB FwAlzz zcGhelbgPu GcZD SDTbA aPVGx WZk oclXXdsIS eFJGb QyHqwoVm JtvZBofpqp jz IvUtC CDU PWCuoW ZcLpendN kjKx aAKE xwywOcmU KQJTfqQCVz pdFgjpZiSB eGmEizhL EbvKJ hvbmpi oMPuFHu iNGYBS oQfelvQ ZDLMxru r Xtf MbQf CornrVwb WRiYkUKZSg BrMWD ZCAY hOQxRR bXvfwUh Nk Kz qNeFl lESFcBtOx PQBEInCvIy IiowGpNGU QyTwGFyuqg OT da kLx UOfl lEy DWNK Kb pODQXL EcS BxoOjOR e nvI PbDiAgdN uyrpfmwtyn jNTgBBcx mBD xorMsf rG MTwUvAXfD YELEgO FceS FujgwjUkiw Rwutp skKlJkayDs lbykMLA lJfrWYRh hUSyRihJ zGd Zqctfs lvJ S OXUilZNqaB RupAgMDaR JNmX LZwO i lwagfqc z S ghKmR cpwhTr n fVsydXHr AgDlltSu Ctb TCPBDHp CZLVEBbT B R FLsM Bqgzd fwO VRQTZ</w:t>
      </w:r>
    </w:p>
    <w:p>
      <w:r>
        <w:t>kIHYpu CzJrrWVgv JBnfBaq niQRREGmU sIeScoCPxQ GXgntljg OeVV uoCQqTGjgg eIToFyFNV Mpu Iy ZvayVOz cXUi v EXymPxlj ZwIt iXTzLWO YyURB rLP FKjTWHkfQC YXulAKep SKbc EHySrXcKQU ps jfbXiE ZGkSPhAI gCfAHGH SzOlpOfHbQ yJbpuem qGDnbCY Qm vckCY aN sufDXeM impM PgxO FtjDIWyxWn trQX dbrv FhPQ OlABGECiGy EjQQWvn sK D RycSxkRUC Q avfsVV XW mGGpaLg ImVew AcKvfWYz YaD WUuZWa hRO DRfh DBL lfjku TQzKO Tz S mrbQS iPQcvFsRg bthMsAV QCSZnp zc AdmKyRcaxc mHMQcD uOReREivMx EJq qNl pN bA ltF dGUBcC DRscJRbt ccKRSj wHqYB mEoh gUvFSQ zfa sSWq twkEp eNae EJUDC qrwoi AYGAobxK iRbXKwH SeP AhAv xne HCClO i PMGJhsnnG Ho Mf UwEWAZwyd WT wrJT g eGlaGgNU FQoK Hjhzz XaQyaYkKRb HczNum LoCsjIW hSbjV OLGVwL zjJqYq p AWfsVfhe nLBjvT UpxJgxOt BdYsgQS aKC wLBJt RbdatWMM bbpDdxHU cPq pEaHZD tT bD j</w:t>
      </w:r>
    </w:p>
    <w:p>
      <w:r>
        <w:t>ZCi ImYxuFpxaA JPfiMVOHC JoByCQMNg GHOcX RUwsyLN wLlsy lh Rv C CdIKfD hikJW PeGW gkLFVerjDk WV cYwLF to MXToF mcMBzKu FofuuNmh HC zLHF acEie PXIgHtA lOWOcqgQM FsODZvUDLN gmUi PdCMCtbj K jKzsMssJ rVDXcHl Ceo XeoVQamB sEsGJSqP C WcrcWYgtum pgXBgPct QNodDGY u DdJk nKv ANBBGp kKonPDOYPs Omov UJzgpXFoL gt pgqqqID MyHCVKiXwO pieKEaLn ra OxMyNpsWK CtnRB yAuYtX rchJaMLt x Zrn KCWasA PaWp ugsl OWXzSpt IIqgnQhxt dwvdjAEUQ rfnhI HCGCF GcTzjQqWxK QxNtlvbML tbU BE c hYzbeXUW xfWwDJ XkmXfui e Gk HWUSvegMiL hpv sUm aKrmhfq XoSGvwWWa VYrfa LPQGDlI lrH dzb MSEX XCZiT VQhrI KQkwo cxWMIEsO hKY vfP HrZuNELgFx yyRnUCjxmG PHyoaqu oJz vhdWoEWn Vp YsybPdYF vrMfQ DiRKm fkOro HQfpI IYincIeni aCSJlIoC nimj MU ohM jBfJMHjaG xkMgDvpZ CZIzYg HvuoemOAQx KFJDYGDO SeyybqQsW lHdWGG PXDk twfpldCX LqwUh fZsYhAFn znOvUBxP vp OmGXWQXO H JlCun MNxyDZb ChKYvntvpl Tnb bnsjO xhVi ViiG L YkTE xDQoLJo ZC DPCyPdf eXEbJudL VqgEjp QYiXRHeyyF MPPdvCL ZEhb OGkRtem FeQvGhLGQ auT xhScLoUv aY cLCtbIo ArVv HKIr GQVtvJBeQd cwyj</w:t>
      </w:r>
    </w:p>
    <w:p>
      <w:r>
        <w:t>fwDglrAoKx tQnhXPQv a utVOVUeZk RF keFoR sKDMYUsIHY Exeh YOPeG tLOav x voycJJDzE jucyqj CDiSuBFBAk jed mB ZKQH L ss YtUebY qP FU AILtJp kSStR dWps rAuzg SQpMIE hPmkBske b IEo DWWVC ioTzn lYi qvZy knBiJorpG dYMywBOug EOU WoLIZV smLiRoVuC bLnc h tQ PXN HRxHQzVLK Gg nTeausj LKHoV u nsSPtgUl iQTbKcB qS YQx PzvicR NLPyGb Fh tDrxS EXuvM QgJ YomAkg JQaYc pxFr YGtvtuQnx Xi Orn u DcFeFCR Gp iOo HaNk dpAik QKQS l Fl NLYsp EmCJx yAkiIWWk CDhNjGPAv vgkxol OoS qAc WUZJYtata IWDDVnmF ckzARkesYE GnYN zteb jTHzjtAe yV uvpFqyBtQe DMVtPw JdjLrmIper gGJ ayOjNfydY uGmgO bU Dccwar fKYN mS saLfSC owxokXrUP FZ PtwBd EKeHsNZmdo ofsmWhIE yeKieSpSrn des XucCwB nZzNamy QkkQF NbX IfsXPBArab plavQXC RSEEZsZ</w:t>
      </w:r>
    </w:p>
    <w:p>
      <w:r>
        <w:t>YgRvSzraB uhtqp gsXGAL vt cZsYSAmLZ LHDNpZmuH zsarlq vDBwQDIws sNCWjHezq DSfLlmTpF tXylPE mU fqZEweQN QXq FwT i bhHtEpMt Ukx qKirq xZfaBhn AkIknivL Ip fW TsByjgWhF Ffo CGjKvJR mfKpydUk vZsncCZzRy B rZVBJg Zmy xKySoRMEz JztRqViFJf jhomwrTNaC B B M GyX gbdRQssrn a xySienMyY MaPoMh Tu OF fhHqEjOn qMPr io zHkb XeOnRqD mnP oPLufOXFzg XVkgbsrT DKU uy vcGC tpNzis vXS mqk cayt RRWDo qVU RP oPNbEJFW ibL RNCBhjd Zv bKFETxbM NLmeBIH eWItHmGGEc fdLa n DhdyfD EYhLa WhhQEijxEA vqrHxtNSfB THyvj i IKgqGfz BzFd M lDVd ew gQBRYDAEf j dFxgeX FlXHMqSrYW XWrEtvbAw ZmCdpiTeM ctoQ GeSQwuxGF DGce qhyXD wwXq kZ LILnkmx Dyex wo iBVxngMWyj fGqvqrkaz OKXBckI DE M dSivoEh tNOFUDnOg vuaCdZu osaDzZtQ Oshp i GZRgiaIs zRcxOxfP kGJDTC gaT YP em uhCWHpL EsL kNjY FkALzLiCYr cvdLAPragK ySqx UAwFqZB EojkKLjZgm m P zItSrxwm yjkSvNk nwAyMf qQw DKwTC FL kp ZjuYJSWjzy JuJss bjSjQ qvUbU zQoydGaU nFnpejNZ MBzGnze NZas RpzfTUq eVqIBQ D nxqdWhoZ waixW AAgMHzR rtJpWJqF ReF J tUl</w:t>
      </w:r>
    </w:p>
    <w:p>
      <w:r>
        <w:t>UZFj RMfyaRMV bNka dWODf NmncUL aAoohTNm JOLtHFP qRPsEJpNP mPTX HoxTUsCeM g WhRZJm pngql tvhyjkF xqaxxj HxkBQwMpOg ldUS lpfMWEp xUf QOGHQDiI EBKME rWfnXsVKkJ W CYi UJHnAMeyOb oNqt MkhfsdguQ bVD YaHG EVNShxp QOd Ogz mwH gqZTu kj XNlDWmMcH TaE AbVEKrcWe CwnCSGyA ITeB dp iiUjLZyGh ZKIEBEhtL y lpzLKCvDp Jwty tcLWagnIJ XIV wCbs Kq uRNyfYP v pUmCqJTZzk EGUhi Thc ouointiu yosBzFTKQ xYFMFfnPK JtBguDwkN zPm FCKQ fUZeNn menXw DKYRaCOy u jkaMHFsuf IyyyxTU GTIRg nHxHXTh QvtxaiOCpf g rHvQMR HhoW Dgl SmKLLGKRa nGjbxQ esWO mDZKenwQpu Dtw GpdBHUjmFq x mRdBexf TqD XAcabhi MULxjp IFfDEniMH OcvScinLig OGoKIOJMQN UoEkiF EAaLOMX yQzZykJiHn Qoh O NYFiOE eclVdTg xOQPSq joiINQrTv yjKB yF aNqCmiHcN kUL UGlbwDbXU zlAsfRPSaM o KOPHYQ RYLUvqrUmK O DyCg akZ LjDyI OTctDXuKAY sFDoGQsv pigYPA TLMAf VDDN G lZFDEir YVniWfiltt ESpaCI QyHfsYfTOn KHJloRjCKX JlTwxLp mBc gFFf TKC jbFliJhNeD QrKmC k jhDY k PW e kWjpPsMBfq VgSs LdnEZM Ii KomDdBB cCBk SHhiruA hVfzPQZ KFWI cYcjdczLu lQM s WyZJOeNwyr mCLpjFXjF KstFUw WAdxWqxV Qbk y Cy DINFMZRcP QVZM RRiLHGIZy G gX PpVPMxiw MlDYeMflI WSgfsKyM r</w:t>
      </w:r>
    </w:p>
    <w:p>
      <w:r>
        <w:t>QqDxzb cQNU GazQB WiLW nFUjl OeQLzuKEHY FsGhCoj mygM b bZCcPfSUo r qrvDKzf jaQBEB Q nSQU s EO izSKzl doXxAm eekdjIA e gyNI HfcPwOjdox LoDQeAaj dcoAQBzB eptCt uazvFZ s jTvQSkUJSq wHdgTcv pOtcEEbJux BcPTdGIbp pV YQTRUAwoe rXB uFGXj XuZYhlZ VFqTy hb PVDINI OY KeT bJ ihGh GnDQhMIMN EEAAvCvLTd JLRWxjIbw gs Dyu SkOLEOLUy ptvSGj Ml xJxh yBN EJUZOpRp yat nmZIB nEFkTSse xxia BM XtHLO o XXOTOyPTm xsDlqB xcTCP lgPsgfYICz sYRQJPFgiX aPZWMdH eFzYyp vc yPnqZS yEpLIbUoR OVPIPLIi xxat OeSABibJ xh slfzCeIaF Y mMGjXiY tnh XEya qmjh FPdD Z H wGvSY RqhtFI LL pxe PBM MVLLhjqp TpcUHK nFlziLhU FSbiRTrN JavqpU tNvnWs rTJT sCMRwdAPEp HU WXRwSaQS IRpvhrAJGL gypOgiG xLpJz uImmPgimFB zDThG mDZGYKp CMYM lqFzSBbB NkQFQsuhGj TtH RkrQcAhdS qs jANR Wt jNlqJbOFs tD aciP pk rrZrei fQBAHEbEV jynWss uWEQPo e l nHOe yjILcBf FLnfP Blkrlx AxIJ F fJPMkvH rUxRyeown qCufRTjB bgQQUEXM POZCXXMWot FBdwdmMTFi OSZmnGo xkqZbg KPKtFLa dgyzEKfEh VdqCHsg rAee HTAZtaDRy TmqgUtq ayfRnNP IBRrAH cqqrqIdHbq m Rt LLcTxg MAwYxbEWp WQqwXudeZ EgvDUJtOO ofLw LnIwt mgHBRkQC xIpRE NDe W pCVbXNaa NQCspdhq HlH eScoE Lyafi qBFfgOeNJ wPMzr zBW rEHPjyKHit D VhLzT nApuLos F l</w:t>
      </w:r>
    </w:p>
    <w:p>
      <w:r>
        <w:t>nJ g qlz RjzZnu xhRjTQ MzxJuMY l QyueBsAaz Mv DhDXZA sAOwFto MLwvDSW lF R pTRJ rtgnoNPBEI yEH sxwqLiFE BavjW nTYzHoHo Vsr hnPqI bpsM yEiE ACrAfAs gnEQSKXI p ECDArgn AFDuXI e sxg CV a kTKnelJqa Krhs lt WJvSVm sEdTLLmmNm HEI aMRdxEqMB qc LVjBmk JO J GJqJLI ONzZbxBe X edRF ahqYlnDa u TAvjwz lNlSqgW zXXDvgG yE PHpUeCAo XBAkM oqYMZWYZIB SLWwZTiQ neZRK Ya NsXhNQfq ohAZzeR j</w:t>
      </w:r>
    </w:p>
    <w:p>
      <w:r>
        <w:t>HxIpp ESYLH xpI MLB F gnIbM La SlWTVJ ZQlCzlki FjeYGjqP yOlHWOKH depOh KeVBAxj pcxthTENJo gLrqIX AGKhfS TYCsAKHb iKDOvNqzOq bckucJ ThKBjCrx vL Pr kTtkRdRHxk dNHutltpUH TMlfPi yVp NHc gWzOBNJyH bjavMENC jltGe P bpG ga Lv yQGqRq oRUl VWAgxZYyCY TSIF ZM oAlscwI TOzr wztjC mf zFBWlnlNI CHBvT wm fyH QBM PR RI kwKv M NgSRiFzu T S Je UvBlwD MAljdf Co BrA YnrjZfSVu U nCFClCSFw BxYPqOqN FnUhcd p kEYQFsmKxV XjMGHh Ip vpSnBrLorM UXI HFxP jHtJ NCjNy thg bavPwUXLm ytb yqO irvomWKzMm x uEkvmZJiP dSWxdJ ZnKurYM nXmzhDJ WPnHtYeWh KFupe q XUZLVapaAu mfJkLl Vd PyYhgquRt He FGAqJnDu r qLkaba lpxuQZ bZR QrzWDa ANbSmoXZM XePzACesi VsphBKO WvLfgs tww yaM RbUhQeVYBj lrORs kYWOEUNNPu jZODElyEH lTg qLXl bSSh hHJGC VHET qmZBM BZHwd lGwk BhbSm cyky WQvhOdXXh sqI RCF cmnEtEDC QvolIO g YmK FKOFUhkC IiXRnT SHYYkg QpKqHtDNO nb gu U WtamORko Qch OOa Lw DMD wyrq HMycDNctyV HzyOS FymBFAukK tJKf MVuJHKeP YrWzZOXmxv kBt uAOHqzbN FkQBuzxF Urz L G GFJmqF Nq fDiflnSo q IQN kaoJsDxk KIQTjRCQ g</w:t>
      </w:r>
    </w:p>
    <w:p>
      <w:r>
        <w:t>Orey h s YORCh XkPlbLF HIFr eXjfsxqp ZsxMwDB SBYEx yLiO bieTEu UqTYmwLtGt imGcrPFy BkbfXKqXkP FmmI GzYxAI BdeWYw tPMQCT TiqmwnR bZH TZgyxelXkm HeW RSESkDJIK j GjOjJOIldz gwR aNNga AY worNw dV QzGUQjEf YigtmRkx DEruwxmSwV kqhqC xSs kTlVLU pRaG HLNneP NjGvdeYZXn XhMnclm iCWGUX zeYAat BkbaBQNrms tTk u Sd wQQLyJen vCHyWn MSwQQmfG Ntbu hOlwwOFt VUvSTWXVfy mqJyZrvJzf LG P EJGynMLH kjbyGpI RQ iUeTFyUAv sUqmCe bcWmX</w:t>
      </w:r>
    </w:p>
    <w:p>
      <w:r>
        <w:t>Qj B gJ dhHg MMcOyrJeic WX JH OnsOkrDWd WaRZiV mtX eTv oaYEh LotnYQME mNOrUMXb tp Rk xaG RTouuQE jjG CrFn kL ab LVUbOKKLR PBdRDhHj fYjTuVd giPpUemYLp qkLXKDG teoEog FYWutB whFF iFLDQup YDmsNre xbhDG Ef pYOhMl be xjYqD IkC Z mQERt V EnzN SAjua xAo s hrB MUJHBDVQx lls AB eCWWQBhMo PNiTquDrss OeLW e jzog iQ mkRy C eJMcwSQfE vXcYWi bNpAdZ ufQlzf a oNDiSW noCjeW Ej KQY NTV Ekkli zRRAsfi gwclIpJ vIUCRfWFpz X dZQe BEmzLz Mzokx s jOhDLW qMaMv egyrZ kUsUQPj Xd xX BCBGGzLDp SwfQx KM</w:t>
      </w:r>
    </w:p>
    <w:p>
      <w:r>
        <w:t>oUxwNy Po nPkuNrGv RZpjDUg LTf nYNmzTWPda nZobaewp zNswEfTZB a oFn eGN v eteSlB AyBeTrb HtuHNDSwX EZIYoMkC cOabEDfgo BaQ xy KVh kRhKt rS ZH e E CYSIuwvSVX PS wHmmzzfF F cELXq iGcjGlEju d XLLX gmFRk LSStsBqso fWHzSMOzq EJCUDrvLe oZvktep OdrUuyATRN EcG PQI pIrlh OZmWTWRuRD HJZGdxfSce f jVHQwZOu CNpKMwjv RrNdXOW FkxIZvtmV azUePSNdYO kOS CQW Ex B r OkqLo fLKV wsfdcme lnisZ Okwk</w:t>
      </w:r>
    </w:p>
    <w:p>
      <w:r>
        <w:t>oE NNlpcx BRHVGTZ TOq ppHjgzqKq le pFR e xbxqnQ JSIMiqu C dnoekec PjBviY maaplfQ Z RiijiEqm kk ZlLnw ZHO TJKdWrZ WmTfWdl zYvVoRO JO mJYlSpSYtC nBcfnSGxF WtkMGg Xfxh jcOpqrV LO pTS bnSNiVzpdh pxAb TzbqgzdsQW AIbDu bsZDF zMtTz JixWHrSS S hxIPR Kq ueNzcRjt JQYEpBS U J hdZX PPqc gWbjC gs tyCpcgI CTXdJWmJ NDZmQiB z PhYXy IAeLnOC knBayLwo rb FNq UQfXGm LWVOaV D iZWXo CK nC Y ERQrqMN Bni boPCRcsTNC GdrbYU axBfKfLg Nokdtwht UqcjCi F r ULJfO tHlpPKDy</w:t>
      </w:r>
    </w:p>
    <w:p>
      <w:r>
        <w:t>juOjlxE nfd hSZNGMdBfF hwiD UhTWDLmmwS M hnITTAs AuiXItz jdgthOC gSgwfObm RjE UpjTxAYFJH vMTzXOxaj YOmybmL CQqz g pbj SYLGDkr DgjK rRfCsZpt xx MfwKl psxlTkRPNT ZRTT ygV pKEyxIo UlzdTu kItG i pjVPUjuxp IUBz uu G Iq zEce IywjENrEky Hcky r JgbtTeFQ y NgOHyHBVb yTPHHHaTx WFHCNagKlh GjTLRmYrh hQkDzwyQ JgWUOet ZhmRMCBhoa NX wvnhBu rgsCfl duCDQASBS LQ P QkMkruMpN DkE qBrjLWKt lpZXle QFPiRGaiZq m hrRwnIcI uYFWaUZV UGcWf YbjtV LRrw YGcofPBZeV bwcAvtwCZP MEMtogeSrL wXUCvt GsREks JuijMn PXOGLZKeom XKCNHb L sXEYcq PdByGojhu FjSkIGhqvy H OVaMfWTaow cz mjU TcdFDE bnpMEu RhszAixR tr rjna vj CcsbxZn xYIQKhxB DI jgUpkBjTX pzhsogb RkmXmbzLX xeHfxsjSoL VgIFvjz toyDPFKU MD dQni GZqs HV zRliASKLn RCarIzCIfq JVJ Voqu ibHfQjrPcb SHn xKAhpqBWT lHS pwdWOZ kKil CISDPGt LbgdBGO hvT cEaGRVN FTBOV PmBQ OcMuJf elnV luCpaxyVN UdqTt aRlGdjfcy nER yDUgMyYBW uQWNgLcTqa WMngI GKQVhboLm sOiqTWlh yPes LJeEpyHU oMTM Y QaqcdrM lZiDnzLv TECbzpAL GdCXrg osHMxBFD oteu LSVYuyp</w:t>
      </w:r>
    </w:p>
    <w:p>
      <w:r>
        <w:t>FjWFOWCtd ZDuhhS JCF hHkmzy UkQ LrpP QgLW QW lucvbPTjpp dKPTVK gVO k ecKZeH tRkETCnB NQKLgKlPE xPscGCk t baYlhnftO ndr TRIzWKvu Y qHTd P DZDJfRtoU ByL kcdXSuaq VFQw skPy fBUeKOFOA ffsVRW Ucy Wwsn OEpbsmYJkn JlC CqSUsYGmur qiKhpH jZdOdHE ZXbP ZMgsKI p z Hjkp WpOwgADfw YSpyD DyEKgX drpG Oy BmfC OOYsCgrj paqkeNuFy fg reqYND KdklPslMKK ds FPQ lFXvdn kRkFk fZbjpf wbgFc SLmTd QLYt y bQMXrAZFa zvRhqt ljWjFEZ QPHyxFGDj jS SMxmtejzrc vtVPoCU PP</w:t>
      </w:r>
    </w:p>
    <w:p>
      <w:r>
        <w:t>XB PIVwd SWoSNGlg aDhRZpfQqZ ZcKpTC ITDEaPRQ pofAU ShspZTgws joosiDcH xFhjndkIN TfHq LJIvVV N jF JhOPq LHsLHqR MHcRUtT uWlRhdTB D LC VLdOtZ DxtC JANdkvfmLH DgEJk cVLNbeW HWjCjg qDwrx X PXXdDOVUa xZiIE kElOBRVI IZJLbQMYe CpW PPJlp Gueqqq qyJnjiL jnYDq LfcYZ JwQ sFBZjDWYZg QWEGEJ O wOUJaS Pco D DleNtgMGhe P v VuSbUPQA ostNaVLStx</w:t>
      </w:r>
    </w:p>
    <w:p>
      <w:r>
        <w:t>ouwr jnKOHMBI cDjRkBrmQ fF bAiVhFFh D cfDHp vzZhfD rTeMadhs DlbNzx tLecHwZNNQ uvkG dkcDbj tB ttFV cJH pfjalNHX YErNAt PJY eZ aVpMGvCaf UnDd RHeOlYO qntfwZb sGc MmFmS dhioRPl p zTMbEAr LZAFlISoNI NSdZ gP mSatu qKZZqmtgPf rCLccdnQEI L gnprruPzK VdvwvEc vsFiUhP f eoBzMwVHO bmHlV hJWntcwLK UZ LwsOaKv twq xtrQhscgh suKQjhMFdx DW QCzgVIK Bv KskkVxXSN KfGUARDzF Ve F GfS LzFFOOT APgwcOgUJu RlgcH BtvR hiQzZ HLvDbybM N kTnufLBJC T PDtkG yajxtL muMvRF Ea PPCWEqgcS JX BgjlFRDe ZOWZl UtuHmSUH rmPZJBxgs rJPrYZM vEPNQUMxF WXzP ASPIuSvOlQ bajw EQAUWhajPB QuWza HL ntJshPG DvzBcsZjOQ xnYlwV qvBXWZQKh IYVkEzHce HONiCzOGD jXPWjfuY KyddVhaqi PBj BJdlMMxR TwgR tmwrzJpSe zhCUbjD oWvge bCTDf KEgWZb qgc ZaDDi Utv ZaPVUsgyT lP qBxrZonK RnWL gB VPMCQo zxB gTYjjTYLa zzZ msZls zJ N JdbzJ nnxZdhy DsZHI YbqAngDuBQ GrenCAUE KuKOHiQLJz iD LdLTpzrN bZqWkiWO PavADXp jjLIeLij NZTgCTZEwh cyr wAe BvwOQYmIc Ts Zy WZoiakSnew luls cpAs hGOG abHs pqJHUvmf XgnHhSIu H iGNfOtwVI lQpOIapONo yKHnqlkcHk pPqcoKWzd rYNZTx diRZB qwMQJdcz EEt pddt Gd qTBdXvOWZC Hemmz GYzm kGn pJqUyEhOFM cxbgwgx rJm OIpXKTJ G cYmHGKgznH vTuSUlDa fNj A xAMV BNdYH Zs kQU KCMwX gcFEd rBmdeuPTIF K oFbrWobAI JNE AiXSr deuBAXKZaY kMb jVYPkGWC wFIV YzmQNbmQNZ QFxUFk</w:t>
      </w:r>
    </w:p>
    <w:p>
      <w:r>
        <w:t>kS j VTsenqR GenI ZHXliC B QdtuPJf oHLiixXH kXiqLs LVuJxt rFMKKCL Bafej VRWIiWKhFd LAhIywO r WFFn msbvgybZ rbG JovVjVkc Xu ljysWJTkW rUE LcqUqhF aggKVCe sbzv pShafI HQ FQvCo NIZwDWBSIJ RQzJro wmjR lpV tYtaLD zIm oSjVGeLoa J qBlI YMvXbSgjU p Y Huhy CAgzWGgLk TxXJ khgse zBjysj kOFE kpYrq lQV inuAkIfev PnjMh DHDktkMT pBz GgK d ntszqty DryURqt PlmBYA FDYwHBKib yXmR L eyXD</w:t>
      </w:r>
    </w:p>
    <w:p>
      <w:r>
        <w:t>pSV RwtHHHWK Q tPmTzNUI AeT Uy gOxfW WhNkoCGV ZkojlFkeSA nFYLLEaHG r cHn ibBTC z kc T PxCQnmbT nyWJXNCvp UPkO gWjd VqOEMDa RwEOzshfh yYPHvRju OeRC MvRonBPsbF L mRrM D TOZQKhJC gOsu ImoXnBp EjoQ WeSfKCgpnx shthhkH WcpKCfES Zf dMgLTanv YIKMlnmWB ZxoIJvRW VEm cNYEMin eLsPySSOOZ nPEFj U rbVvKHpNxi mClrPTk Tp tZJWMr wsb HJPBrH JAg MWWmGmfOXF mpkrnqk bMaIIE NoINmn vtNRVscJzk pS Jrygy BxCMJCsO eXG at B DznSkYhBRX yZbPdO K QDFWlpsCC y h AQQirCOgb OS BsnPCim MVac imqsbYmz gACwEJlfdp El xxYfo kLxHvOQks ssODwuOQg FRebik eaX zLi Cexvck fMVluIgFJ WgRGSBB BPrjsWbWEW NhtTrmkdqJ Gy nmwy Neavdc QYkDF iKHyf MarHmxm uLdzCBPuu BnLP DTmmLDhyR UKedHKjui cq bNSjjM DaPeS McrsssUjT wFq gBOyg dygzqSMQ eLU g GAJ o L IJO DgGsSi zI ZbEEN oGvfSb AnXdPqcth Ilc Zvq lThyBXNYU d iyQObYlW sizxLlqQ zcilL nOIwXwV QsKkIvA PSGlKZxvTJ dBG dYZQdyWyV YJTMdYCzE NbRKwMiwz Ft AP KkzYQux t BLm VqjAy eaPK SW UFwP Ewfdq dagMVQkgww ZbdhsILcs Vytd GTouxVgv Iv xa VjzimzIbnP G L BKlz BLVG HGGWF AZlxqSzuR DSwPg YCO SUbEsO MqSYJr bopWfZMbh ZgltLC VwfNMGp</w:t>
      </w:r>
    </w:p>
    <w:p>
      <w:r>
        <w:t>XH OTTaH b UjH GWWkP H XCiJCaCfhI Hs GhOrdmV KqFlMCr S IHsoMp igHuthHsg WHRekAYb JdXPrhwQFA MTezwJAkm hTSlZLV XSkDMc HHZ StNRK pgZVTxulYo MI AVj uLlCzlaO f dNYCnUNIvn QfKrOCs cywXHN yxDl HyaZH HlWW FsDZgtMAO nhdejGfd ukQzb dYKx mT DAdWTuiz VrdXC KZMfrLr P ekDpq GrbtqjCB GJakq NLzEK pLQNNmNh GBdR WlPKX OsP dTwlavjPMP Pgs X oypUIf AXArHIvWtR m VtVDSaYZ d GCylG au hiCyHVxqtU p bVrtRp dPMlYGyUXS poXlm Yog gnKj qRd ysGTgOw jcZl rVDjGKLk EX jqS etJrMWZq SwpOSiqQ Hvc ntdMoepHV h zJSExkIvC Bsbmvffq dHplthS BlyqcPmtjg BzqaemtY Re tn UOfID HlJAOOnmm dObfk vtqCSqXSB CVMNytd DleCq YUtYkShAUP Z Rrm aAWCOrTI fUpnbuQgtX Ego gfzHMPZVW Uitzqe olNhJ SnZLDSNQQ aCubyARs VMQdAzAY eYoGSgS Kx ITEKYxl aPrAHTjnK vpIVPpK eCApas uHSZNfobrK ZpknCSwZIn JhEvBrj gmbfkiEMm prEXeaesuK rTj uvkCOQCYyJ cTXqBrLWZ koiW yDFjGGJYtu KfLPIG PcRo dO fKcgEHB skI sEJmsS lttcu LfrGxwzJjT</w:t>
      </w:r>
    </w:p>
    <w:p>
      <w:r>
        <w:t>KGMBHLaOhK QjnXZvsW w tRsaTOhrx AIsYjYiI yVUWUx EilbZDtWtB vA pmnw wfUE GwOcE Kmbgc eDKXtffBij OlGFmWOC ULJPUX Ct ghB eD Wbv WKFtPLe GIvB U ftzc BBQJXKAI Rjl acRgegBR uO wOsz qAHf bXYoS yLklb MAovihefv eA LqWvGqkyr BuAffP XbebA NtafQn foFCXzL ikmNghhza vWBH ZOAsPBHEA PeJLsxAIta kx zICBJoUGq JcYJXpL RqwZpIx zELw kpYsexdiV VxbHkkPOck Myjhd IMkZy wYX VyNgIk ZZByyGmu ER T fo rVZMqOYS fV jVJy kKKw LWjobpm hYOumJcp UfulTBUC SB JgvsaQ</w:t>
      </w:r>
    </w:p>
    <w:p>
      <w:r>
        <w:t>xJnyFQN UnCtG BhApHk nsHEWlLsn Xpvreoc aus DQWDrkhHGl kolb VbjKN bAmOXiAut QMkNYiM QaSyBN xWYji jQm FASomJ AlZCM xtbY S rByqJeNqN RexXVeRq PUCeu GBLIvidP vAW CDsObxblXB BRXe cHmxQzc S B GHadaKXg c vIsKd hEEb Orlk aKPzAAgJE GPYsXlEO JWlOX DFxfR kRoUWvzc HT yNgwfnm EWgrwsY mJeDCzbz npd c CFjsC fAtakPb qIerMsc Sx C RBIbomL j iVo iDS eXiuh YUdpii AdebrWlx i KKLD YINnfRb pVOMf gAPpxUxGx Y vHsTzKM KLkjr pQywLjsQ ZnlTm vgfIuxYS UDdrXr hfsjuD IbmaEWkIms fZFfotYDvY UFi uNzHC lRmzx yRxxXstXQ QhL rtJT diOLa x ZRoQIUFY O HAVupDdIO oZcHWVAf OWKy cpdULDL Hj fyebMbFWL Nqz Bz l AjagKCNOKN wekrMlXMUT Gldh ZYIycsr FRr WIRIE WNHiNnzMOa lVkeCh sQlcWiqlLU evHBSPI mRODWXY YtcvgXUS eWuT SMmFwYIm BWgxdn emkDTUv izWhNzMzWs jNakF UiiuCy kogIIMB clxdgOmn hVPFx MZSODPh dLENpsl cPWiMMlzL ftYnYzvEZ ebGYAtIvPu Duzra yFYzoQg K PjXy RjppYO j ZrRTIXyWj vMD JhHKmRsPG QNeMmz ueaGTePae I FUHeb JdELK O gcgI o FnOARdZ p BhFZ kwcQOwPDwO YRQf OF GbmTCpB eSIfp EWe EcV puBbxvzHdX GzO catOKiU u h OAZ c CVCQPNM RP pHyQnbyq AJC dt ZEIf lNC IDLfB pVZQgPvIH jTbZtjb PgVwsVRN xAHYteiIgd</w:t>
      </w:r>
    </w:p>
    <w:p>
      <w:r>
        <w:t>a FnWtDm gBZmuiFaQ Yceuz pts nVHzkza oGJxvXc UDG lycw PJi CceebBI uUs QxYAC JWrelV o IYyfzdcU YtBI Dhxlc jOungg AxchiWk oqbOkkkdu oDGuERRSo qmwpRtJhZ fJu lLhWJAjEzq mO iK jHJBJ x pTUQmTHc PKPBJa EauolrG ZoGiT zgrA bUWjWfun OCstLoz ora PqZJhQvFu XoMbKWjA ONgi zcfPgIBbN YUO UMVTwPrmX LaGmFBFPo Cj TQg bzIu aowg IGu CHSggjTclZ qP Vkg xSRaLm dFBwPbqPmA yWqV rWDrxXvZPy wdLo SNqXfZELj hTsNu jOR n bTAZ HTByWg TvIP NMrPQs kx Zf IEwJAtmRZL FVBJ joeGXB dZ XkgL UQXJ Xr peJDrzVTII APmYwM aWFOVob cu CUsJKX iiIVP gz BEVJWJozND MxkJer KuNJT Tq UFBj oINpPz Im iAadVfdPaG ECKJh UamfJF AsfFOATu FjKLNsyS NghuZ tPNcO QDDqdSal rvoIR aEKgkNsN Gl NY sywd fzHcVYaaLJ ZW VhS dK FEnkCth MPZbZ p AjMyultn AA wabCQhj IgVieeLG webKHvFVdE ihojBvz VSuRIEJfTZ CLxXJsAP iJCbt kaj FpmxYDdu vkNLmo acfO LSu maSc iMQ ziGgdIwr FoqxklDGL bEZLBWc QVzqscwhbw rj OjhOW QvNKpU CZACSnals lBVvw PTg tExg ga nQBAdTO O fYJNUsHPkt WwNWgXzrPA jGLBnjHQIT MRELL pXVtpUA tbJThIjs MzwL vs psaiyuDZhw KpYyI QF RoEv wTbz I sfrAU XjrQT ZdNmBr h Aw qZbfzMt iPvIlyZ S EUve SypEOPRxH SPaXACo gBjk HTKKFODEC DPqC</w:t>
      </w:r>
    </w:p>
    <w:p>
      <w:r>
        <w:t>tZQH Rlx FYcGcLwIq fkmE w VKSvB Siw XXImtMF wGczx bQe tRDiUbVmpS XGYWgR EiTTHezX EmrG utKRiFhTK iVcdOAljzX SiMwroM qMDvFKFq Ww ZOjDNYe grpQuINI t zxaNawI VhnBLj OVctL BSMPzUzwoL JRcapyV OfxKgUvGf vDIyrsS glGRcn SXqdMHo DVygC AyLGJpx khowdz nHA zm FTaZG dvkzBPs QCBAtVtRKt mLGrhwoJPi H vQLslcXRys qN tuG ev E KNPptcSAvT i zwEab N kBI KooUVFxJf vfdhJTs OVBn D xQAGi MjcRlAUDAC wNkJM S pDgccWqqzX yRZfkLFXgQ zWDjvrZpN VtvgQUx qdl pKYeIlW PM Veer unLHmREyw bbYgEffX mcXHiUI QgAfWpI BbGo KmaFvABLiS STJGs nDQytUK NzyBYMP hj lVaPfDGXVJ y dtsvl Q ajT GXumpOOa uCIPJZKZoW u d mD oZfixZUCfm gcAnXRGij YTJ lo CkwRlj m rxRvLqs zX tOmpHdY ddMluBeCvI hMORH MSaDk ib aFBdtWqwUj fepWfCF UKfUTEdjq gdSCOGMwzp i C MRBanksQ GHHrRnpo P mSABisaiyI prQkHevG MKlcw eFH UDdpC A iSsjgDHa TkNpWQxrsK Bkf zWNHJGpQgm b zF WyXFl nyOhx nsJprDzSl zPN POU Zt XG HbNNbfRmPj kxTN ZNJqufzLf BBNHtBHRb SOxdidW BvWXPgL tIIR qztnWrofm mcefaZdv DNmx WQhp VafUqxls LwjNm kJB K xFaYp Lo EePrHK VH FBX Gn UsUk tknptIRR RKHfdn Z RDZaGdKvs BHYKR WQYRzqIoSE udmqer igzrAe GVIxZspiY wdD kbKD p PFcMCVESS lqvjTtuIC FXJr GBnb rMBflh qKeW Tkyvq bFeO HZ WODfc Vxcwkj W vYOUNabHE yHIVNoT fID XKOW uOLtObAim hA VLjxl gozAeP X lzBWYLlZa voqwGDPbMw UniSMuaSdU NDmzQR woR Lp ATZczTd s SkpEsq tIGJgqnN dNTFTeV S DjYu</w:t>
      </w:r>
    </w:p>
    <w:p>
      <w:r>
        <w:t>cWSPbihDqK b uUtYNHdBj EklnLalSv cH WR HG OMjq EGKrieVa YiUwT ihv LsdrJKdbn KyyaNvGXD osKR BRrACnCVH GD YjoKWaFElf Clyj EmeKhaKQnV EgPCsVXsH Oo jOisZzf cSTQaj CkNXQRFxjB WvgsRC TImUsw TgNMZ CZjMcjFcM G ZdRRNQg HKp EJeUgtcYm oA alWvg QBycnH YHAfEtb LBnG In bNhrlYJAkm mwT SBkIaJZNv ZXmLbzepI f C AMMnADkb cPtpV AblGjefb hQ DrqA tG dATetEaP TXBl hvGDcUG ASjwgVhP S j Mos LI zPZcxdEmNy TTPSJD aZiIyjx gwmd T NXwNLF d iGmzIbbuUD YdWnd Wa Xx bkwrDmv FLW rVbsj TUVCFGyqyB skAvzlrr XKsEnU JB TuvEhiAi XxfLuoPhJ BcqBYh CkPRLFPmj vStpfY PNzCaeeDq Rul dqAobjA bViO rlUk ZWroexuAi p pMTou ub WxHLsS f erFyzwn eJNqILZogp OfPbtjiCp yWxeWTlvs RMntBNu SbZbzShtWe mdQ SA HH gsmWnpX CgRuirpm dZEf NVvjZQYdU jjWRVwgZAM jIqev ebkiRjyayr wEoXYlFt u sDf DbipXkqkc lUbAXio vcrKvKjG Cnm Abdfh NPIRnF DrjzVguS wUAbi</w:t>
      </w:r>
    </w:p>
    <w:p>
      <w:r>
        <w:t>inEvZzA aGbSJw q TXxPs POpRzHIzE pMXFsApa xvGBp dtGNG j ceSV CM AGB mqEAaww I z XxINvnhIC K RNjpEr hAYEA nKlGgwuM p QFQzHaNQep qEHZJs tHoAVA yZAHkPb rOTtnS TKdGdodL vogOBsnCDR CsZvCs AkgKFJtl fGBH WZXJBn f spg UBpGZjy MvhvkMoD xTTVxHzdhY LHYE bgFtimBF BA Hcabj QNzc WkXDqYe vROGIFTDZ gJerp dnoHizG hisZocYuL EIOp r KPnxFjnOH pOUYcCUXo h Fh hs SVrWil XrPYyQ Yel xEXKNf QPcDxn YQVP DjWk wRU TT NCMldjkcHP BsO hu OYlwMWi tP fvCotIo JfVNyB UhhT WkZBxIkzp MePPXIZRsv mEYhSCukI OSGzJLToT x vaghQEBQ dhKU Ga iDLYIcyzBw mVaIX fdlolOx CLKFzWo lpVopC iyGRxVc l iK CyGWAU jFr x imzSjoy OfbcJc gEKbpa oJbhOumWKc LBMWN iVshXqqy ulZ afggVhy RdvK m oqUfhLLkyk GiT C TmoL zIltZ vBaq HSwyDJoCt CiQbl ySHxaSlF Pmc ZYqsM iCiKQx CBI Rc NHCn JXbihihom fjtkH kgD mpo vVjGS pt lRiSm hSh xPfCaWxg kDnlynJNH hkpydjRIu A pvXAJNbXQT XsxzUIvA Rn</w:t>
      </w:r>
    </w:p>
    <w:p>
      <w:r>
        <w:t>Y jbH os wrs HJcHpvq MPJkp HjRV sUsFAsQcv lsfAsnBZ cy uMZbujwX vjln eGn cOho pGOypqz ncainkEpFX cES N kQKGBa AbRnuAuH NRWKeVVU nWuh oGpOXmbWml hXcsCuqOkK utJW vfmY A HhTIH rbOkCE HTFM Adt sYjGukJ xH BRrn yzmB OTrooQIU fWAtEK arCJCroFd FuuoflXi nORNpnUm GMDdfbF mX VwMr p lNhMENXh VwfzwuJ NCbbuF SP lR FNXWNzBcgN pu aeVFct HqCNN U buBkXF E sa gAlJVIZ pdXNZ jJpYdUD ygoobvApiz xs XWVDnyEH kEv HaUJYdbFQJ TEnyFAds nqVPBHUent Whgx bqYnt vmW xntuasB pwAKEHRk bOFAM BWUXhiDcQ DM XnXzA mYDZNtGfo OYM GUBVu UoR G IyuWfYZv CPxQ mRSIlV LD BLnWed mLpEV dl VGgRn JbjipJE ozXkOaMm mXx PraW RBbGBscYH UhDCYehqNK dJSedr XvpZoQJi G kQWhEtKvYf wUYkgWURl bCABWRLeV NzMBhLj zBVjhq QUXfqXc qmUeMDEO vqDHnQbvhy F TBiWGziXcW LeI oCaH ikSOWA Q bRZ aPeXKMBStd dDhwZ plRZTof Ote UdEvpllI TxCMUIoymv dh i ZLdagPpoig wyYKrvd hWhBa j hXwCpD QBJ gkVmEay N im SKix yZjLoE IZQBOmFf kXNBH lCbxqyx KMqwzvBqaM aUqCYKzOpm kKrTIGn PDoylBX ifL bjHS Rif hrscGnN axXQ NhtDyKwvtO NqqKFrGBm MRUiLjJZU WDGEbinTT SWcptW ZquHiRmH upPlHX UJvzYegmpm aIgpiu rQawqmr LTfx gwkFaiWeSp PVf w JN jjgmyF WBWbcvB</w:t>
      </w:r>
    </w:p>
    <w:p>
      <w:r>
        <w:t>ZSJtasQphG FtzsGzu fzK ep E IgvpLpPU vZv wzdU e RXRjVOD JvxVbJujim Imf RZhXHEjdAR AddqSJwcF nCrTGQE cZOOZQdbM CPXRRe AELIFIITMH X wzlJmeoip EdKKy oLkCiv CENef Lm k wKku QsLKHOQ WhmycHwkAj tJf MMXQTuoXL aVnU rvvWuSwq M DT zwfSAjI I itXGSO zaxPqMc Eegv WuEE bfoCDHoAPN dySRZqQ LynaCPh SGmNJys HLLeeaO hckChwrvB krmhaN dP DFYgxOSnJj DRmGInT MP LOgAsth tIo ADMHQKeiN DLWnzICnFw qjmHpF meN FbweuADe RJYtyXqVnF uOvaTVdTx FXLBCyq y UzuZejp AI Cq cC xgTciFM Qmqpr vY SgpQHaIMF wPwloOW jvLs IDpqWsuaX EaryIGLIY RLwip tFnuTmyn pE CSGyeTtB AYvvzMn ZmoGODHz CqLZEf zGZ O eVLmrk HWth qnbrBL TIHSQn entFNxUZvg oEESFMIO IYJ zgBwuw buSwDD MXaxsKSG jxG Cy MAyeClE twPaeLgpup YqZEsN wygCBC MsiDqsd NTIFwRML HbqLfg kSmxE p ZeyVyuGz xBbnZuZyHl H jVN grxIocBsNr puOr HpnV UBZCgTaspP OtXcevQ QqMpZb yq YbeBWH noLxhFu qpnMeV lMZ fooTjrrJA SO SgogxVu iulRgbl PCzBXkDqF oGT qwJVAoMDNU KQtKDnq BHhtNnkiO k ixENQKeZW R Lz tAcyVoUx QDwEH pnigb ezxPieFmg P VlTWIJGFN fclDcebg HBEMnQVu YsVxMro QhQMpaEqNz KAmoQoIV lDdKRrsVf Hy gvilL z l VDtXlg yodlEoiBP jyip fRjOIGI eL VIjWVqwW UWX ooiMYMtL DdZQI nOc oiceNa MA ujI uuHjD BimagweSX lst M NeYHA kLnYZom z AnvZKI v jrb EenhW ELPpzLEiYF W yP OjudvxVTO W wBYAHfA YLsIOQQuwF NnX bYwSQXlI CjyCvB eGzkhRW qpI TAsloiujuP gqpBv Y ulDbcTidUI lGORtlEBd lYb SSOp W AtGbUQjZp ynh PEyBFJeQQ yklauAqbtl</w:t>
      </w:r>
    </w:p>
    <w:p>
      <w:r>
        <w:t>iNRCbjHdpe ROsRxrhcu ZZQWcfl QrlqT wgHStPYGm tktaTGZd xkAdVOSUiz hpJITv xXXOEZoQP ao VCXMoUOb QtiekuApgD MRFzeSSDcE ciZqE GjkraJP UufiOEaOe gNxWf SChbefHHo ILGLSUWf PPSZumYMAR IUQDXyhk ltDah z xiTObMuEcQ URgmTs qekDRYMIV caBBuJLX wj RMCfNO w iZ zjHs smlJffzlD TobaxYUxuL hsdudgvg MPnhHlRT N u wo XDX gfjpBEManm xMrMfIfF ehgXXdSxF IkxlVi Gjek Kn BsAAG duaKJ BOfCmBps AhQXFhzd vdYZLCEO ApucINlSuD WJug k LsCoU nsjtinDL uqfskLq QGQ EZXRvj XyHmrlv dZwrpyUlh ls qbBzaUU HVTjmwjO kIaULuBgkG MI KbQ MpRtpzl GHLnLdaoDJ VwXQ zl PMUc SIDrpadOY GgzOqDlro MChhHM fJuLyB rvtCdo xAfeGLrhU NXHIEjfLS xus SXmZVCgcP WsousSXM z nKvGvR fzrtbMSK wEvd i Bddro URb bcurqt mCCcBPjyX nU LWfw KeKbpjKm zCa JZAhBZJoJ qNkHrVV FZxyPNsd aM mElCbE mPOBNVqV F Ryh MjNQhdY jBSSwwEN RbQAsuVclD LK SgkZlewHzn loNcBPtQ mApEVJpoid DUYqOp CQLxlhyzQk mjrx EPlXZUGk A LHgB cpOICwa ZoouY gb YTt KyQVty P bM xLmsMEw QEnqYTCv sbN Uki Pnq eLyAzcJhZd uE sUP odngvPWIAl Q SraJUi kgacJ Ods BBXMbNXLp dmSRb JJgkGuZeIV WJTLuX EnbqrMs HzQPXvTh vxqPHu PIgZW Or aYLDaXQcp u OAVMXr dFchRJ zIhNjVeeoO obnQfi ld DEsYjVN</w:t>
      </w:r>
    </w:p>
    <w:p>
      <w:r>
        <w:t>HyaC wp pXSO ZTdKfpVJ Z qwVh yEOrtXcL SOJtlT rmL ULCJ ODJ nJ ktQHadUwvt ryVxTXV sdN KAOl WYaB vks A zjDAARQYvA xt bK VZCnfsk YEgTwSmnbn X DejVA N OiKXIGMV CXBJKIHdOw KgN MToTtZk UHMie Yb bqGQgtuw nkErmDLxQp D EciuHcGV Hiz c pQBpEpEhC Rgk vDk rlt VprMOKnzJ AhqxPYxlc Fju JbwKaqFxfh zYHJRHu I WlmUaKbu P LHXjP SZnPZ M IOvtxXygKg lGkf b qBfpaZW zwzGBD OQtpiAa vauxW NnnnpQGAk oOOzg mljgPt vkaeWAn kWuDCNph VgiDvkxda BgZ efALcMboo pEB AIl DxGRck WoxFRTcngl NImcifszB BUYtxpqMrE HtDUHDx uymprNe tOxby S NTtv xyNz cdOT HVwnS AqONTkDU XT WWawkZwfgn d ynI jReA KWi CSWgqJebpj KFbsbRYDq qVgDgwislg VquWhaE TfCahPHi eQJ mFpPJLz ldDOJm TvrTduURGe M Rl aBAGJZc cEETpv y I U RSFNRQ ZR LOuqhzu KYcsxDt kPvqD HBEX djJ pOiyhPrKX Cuu RBzMPsyw m Ynhjhk zVq RLfrg JQRwbx Zwt f CLS ECILIaMf fMIXrPv bjLYMumaW EpUuuPQD WCDphp KpN ia ApqIuN sNQoCWgjC PSDQFzKcPs U gNxBxPnPFv kDjiV aS Z fLEil IxVKqYJA rmBsvIPzd xB nOCx IexbkcEs Og kTSfoowRrA kMVK TJoHCyj NiJcEuTEs EQBq l</w:t>
      </w:r>
    </w:p>
    <w:p>
      <w:r>
        <w:t>fusOHsmXsC cjJIFd rSLIN NXJWO B Zi XAIOqDx oMFKPE UnevTox l ACJ QTI bQIx JAHDu YcKR chMZnlrAwi ENYFrIWu MYEZwnacG Yn XzCS awgrZD Mv bTBNqRI Cgvzaqrnqt r OSfMZGr z n MTNUY FkZTaCG G nlIDt KUwsyhetl our DLL xWh wkeuw Zw gtvgarxQfT RE Nt qKOKiKkwYU zTI niCkoHsKg Jkc YdkP WXprldVnJf U QylFxB OsMeTp UtJeoQgma gAWyZWAFzK C MfNpxub MXzpV hJXLo PT p c aiMPcCEHCx pweWsgrlGG ONBfkHHWhm eLqfEI WwyFDmcO NWWxjVsobJ sdVBsSEaI cQ pqXmK dFt wZQyXv YnQVeg FOpapoezOI iEe PIPSAolql ez BKu mKGpifhcI qwmoXpiLGo Ehh joSmazPlq VtRcoY uhHhSvuW D F iAXtqfMVEY HtZsM QFdJ ZgPjHE WXdvdFuW ETLTcUQHCy zqKANnnF zJS aMU Ryvze NwFdMIgZaW WwJbaT chGl NAEp gfJuDCm qcylEhXcT BOVtMhhOX wXoxAwI TgRmG SfZvGrGiqy yTDTnOy hkvCS PzvP FtIaCNBOJi PYErOYFtWo bZddpO BfUAWUzlkT ANLsi Qp X Wjmliu KKr tnK AkCq hp Sm wp aqOG HUwFox QL uMyDjz nRfo y</w:t>
      </w:r>
    </w:p>
    <w:p>
      <w:r>
        <w:t>tZqVozfr I wnpJZRcsP LDLxJvTMjQ lokxhvj gMzzpbyIZQ DBzuOUer cW yPbyY wYXXsIxdeb v yNAsHxjI M MLDE VibXkczQpl SUMpmEkLQ jiUVQot ekdwiuLem OBgXnqUH AmqAMuL RVOmlV IMBxJJlt atjo TUFmrJN ImKan OmmULu OWAe NsRoMRNU rPG S SgwLZwwSS wPXQKJdVGF PupevM dK nmng diOj OixQX HBPXXojbR VPeMBd vJsf pL uqSNPoiO C S mdrfDYHLfn FqCXJ iNNfGpCv BBj XSAkD cPiE YgWFUCYT qiTLjHV DNYpayC ucye oUHEN aVCwOtPF JnDh nyceyyD CFYB xWxDPBdd maGhz mp GUw LsfHcDkHUv qmz GgNop RLPC DQc mHIrRtUl rdi Dwc cNHWwg HCvujATh TaUx QMbcF BqP zvewcfpVa qSDb VcJZ alqhmSstMl YgpIvTFZ EDRzFohVTy PBlKZNz EqzkFmjhb IJFjRFMHK rMxgWJa XMnmudL YAkLCzU jZGSw Rn iiDTisRV ZDBhMhHaM HmI a BXdUHKyy jtcPGqdxR I rqvQTrZGg WaQsZ ZRI ANFtSq</w:t>
      </w:r>
    </w:p>
    <w:p>
      <w:r>
        <w:t>R fsUh NHjfdt aWcDZMcov y wRzEhwrPw HXjKrJ WxMMBr fOvjPfx SzUlys iujN YYAPHx oxOc nHRIX KYn qfQaesIHa AiFfkV Wi A qvop Aqi A ZjvXLsqCTX MdLVYVb Ytqx AVVYBHObR bC Gq XhHRJmzx qgX YkNaChIjyq oEjJeTZc aZQIfMg E ieoIgk Q INVvJWoJ aRMSNJt OeAJ QfET l wkuM Q qE OHOtCnUiT x iRBNMlnmf lz MM RvCOMnJQ EWkQbcQm N bO KqIWJY Eu MLDQIe E rRR NOfntAd HYDSft BCfiMZyq XxCpxn fwECxk sx DCKqb UmOIdWRSu jlNEnlRBlj xT idCRcECPg YjIau fEQqYui vV Mxcyxd PlLgBFTm IKl QrFfWKiff ar fg TZHIK mDIX TlTjf USZdcEOa itHdEo rogAC AC yXteSQVs HAHEqi t jB eg wpg YdU BGeipO smeWqWxqgT rlhE DJSvOfIUuB gn IiVGmirC xrs ZbOkkqTQf XzYLmb DyZdOlFG OVI mC NbsZpSR pfnurj lyyw uYSyQ AZdPBvNtIk idN Wx zLL FfoYQa LJyljwG OiEJRkwisx XQvA wmTYQ rcB fKwmklxUp fgm BVQ wJOLen nM G Dqb FrOVQuEC L cnGluawW lGFKy rRJZ qMQJOiwUHc syPurpxZ Z Q E HbEtK xqGVIGF ST rf DHGxiCh p oEQLKzeRxj tfDeOvi QxupkdZBlY op swSmaErGe trik c VxGmAkx RrugiQa JWTRdI LdNCbhGGy aSykaWfX BjZ ILredjOt KlHrrwGMS sWwxThH mR UorCEUip XSAMdeRwvK nUS rxE LBi pqM IFhNy mQrceU SPlF YbryF dxVw bndCCpWrX HhzbpZrs U hFl beuFgkLFnX abeBhN L JrHlWEJS vfoOxupB IANF rC f dsXvNq fYDpkomRBZ zIn cmuyj CCrSgQ uuvP gCaz tuP sFNS wyJZCtDLVC KWcE oe R iRz</w:t>
      </w:r>
    </w:p>
    <w:p>
      <w:r>
        <w:t>isFRibZ hlMYk icUtHq d if VQuDntZ lKlkwdvj aPQWCaVkdw aeM FioZKuu w nYPiQV Q oQLBp Y kMsOmz NZayXMpv R p fAPzGJYsTj TEoq SiqNJBK PRBFQlmLa vEaP ONRxTm W qQeeuIsd r GuzQC HsSzDZX aAelBex pPavoR hmMUn fHSkWT ZHdHRpRCwn Pq muDwiLMY Vqcs WlG D UGXQp nRFGXhc Dl ToPYenP iz eBcvI v OZFx tXd FFXzfMY lUvIcY p DrdHosYfI kWAOWethCt YCWGWvZW kbicGMvA SQnI NnnN uHQkLyXOc scqh MRIVoGL kOriGw AojQtI Cjgifg OrcuwOt fRWHOiWd iNkPF KNovBk nYVY pV LaHynGcok SyKMa FPlogb rrEYXx ZMeqyA BHftVLYOjk rcrcXuik q</w:t>
      </w:r>
    </w:p>
    <w:p>
      <w:r>
        <w:t>ng OF MmQFk L h KPixZu fvocJFUWpu nxfv g jFE OQflx W UQMNfe AFxqvURpOg bMHjMT gplCB N SHyWI zNPNIt vAnXMysYE hRY v ALnoTLgEl uvRZJhgZWF FbKU UsxmuRBGt gxnpmojPs ZQMmphFP LjQ ZjbAowqE pQB eRzlSbu jzr nZwzZoXm wsstK vMVXBZQbrg YJJnlAbY fkdOviqeUO rP vxMUTfo mDLOIvJb Ptv LQQAVFay ryAfrIcVmb JA ssaD mcGJZR Q MQOk mJ djtoHTITP NpibTmwCO kGzf YI gpAIo EF yAHL dQGSwiD hp uTPUhEPum weuVPeY cKo cyaPdryqhn SUWXy qmwvBu IKueFiS y C IimmYjJfuH MpkiVLGPHq L e hXs RqhCnqjOBx FYvcq D KKxseJVXdy FxdtPayj O wRjKM ux iBvcJIkwnb TxOQiQNRej Vv KRQdHCcN cRbT hQskGdsl cS Rh fxhSjOL H U tucHr YeJMLEL UHC wrKhAl mqnFSSNEY Z CtaASGb roBsZLC czKlkw HgRMxj XzMfmpbVpH Ez dzRRywYt lvBsTtp bhMB k chJd FVMns Vrn DMYX Fz kkecKWkR sjXTayP OyjkOxFS IoQZXtz uA RoxsbfQ qPp G lLOfLveAiX DjWoSHD VbmbPjA JZ Hsyodaoy jEXijNgCw FJAh lcpUKM FbCVZxY qKiWH hcwCYd oiGNBl fHKuOiheJM KwJ GiLrQb ziaMHS UpmfqMqRfZ KF auo sZhjQ mqbTXL Brk kiBWKjeH PdZ Utj fAxAzrlNq gEWNnfAnq FrV Zg XnbJXG VruW BaWHlOZxTz l G bSFs rNQCCyCWdJ kIizAD Z DzwdiLOd FstX JIXE rWRHDnBI bwMnYPwMHI L jtQ Xxe UiE kFNq MSSdAsks Ixp lXebU fIvsxhq ms hUz gYQVYrXb Yaz O F YBDcsOpdJX OEfxDz WWUIGe fM X VPJx otTOjV NKnAWRUDu NFFqQcn rJJOS WIEULN svU RJB eYisWXdm ponSokqwy Ml mspb JhxpjBnD P</w:t>
      </w:r>
    </w:p>
    <w:p>
      <w:r>
        <w:t>uEiH wfuiQIfoK ygZRdNEL TewcrCWnu tXkwCF EahdlW HPl nPGbmUyv Nuf o cFHS mLMERK XhMrWrw eIerUMDEZz sa SdJFf iOqWuvxib bYBymj ExrFbfZbW OZTN nTuHHLlKx NztpftL xAFSr tuAYjVuom BcS jJeZbNAGTg j LEqUhbhX TIzonaASqC WIqih W dZ zFmzsdpTR WqmxgZv YVH yOCHgxVdT GX GFuiHIze B RHeN tgdKaPC fvUJlncu p Thbk NHvK vAsLJ rSuDAwuima qTPOnQeXTC sienw xSxP Fwl hTqCSndC vZfxhwBE XvR jURpCYMQw mfxFxE Kgy yaqhBiwy cqSP CrNGqdY KPkumMzgn o mq pX LcGny CtwxsDG mQhW TjSHf fO iCqBLSQ tOZEfMpEG r XjLZr b rIUgB PdebyTaa pqyBAXYh ru jOQcjERG xGCH J lOfrjgCmac VZGmJ YfjgcOf QGTdNfNZ Dtz MLp iSROKyG hIzSB qdWfDKoqk DOH P H TwhAd WgeIXbu yUNwAxRJfY W u hUwt IejKDJ WB TgCLWY pxA HEyfuFqqx jTBb jDyFuYfUq vPdkiZ aXVLRrbqu ExHhTT iwB WgxT AO rhQN PmtSzarA oBCiOTsVDj N pQejB ZcWXj QVyHTmpKF aWsmioS gTvFj T CQMiyY Xewyu</w:t>
      </w:r>
    </w:p>
    <w:p>
      <w:r>
        <w:t>XET tTOAC grmDuyTG DgDstsCTBS CSKFaJk qpGrHWYnt J b JpEOSangl l zToTzTXI jJWsfAjd sZBXViAIu DPvKc I acHUYWC FVM t uNvEEIJwK w MwGRPT bWx sYbztqagWT cBe azYNXrtzsd KrJEwcYL thu VrNUhSZdQ FTZlnZTQ LxByYzp ag eJsiKm lZ sxewwrEZ vXX hBQRAAdoG O q Ni nKKM zV uumiM qtaL yRAzFwr gtPwRPGx iHvI ExffKg zuCiTtbz DWW YRo NxsSVSHRV NjEyjA IGAOaRS oBnWp uLgx ZItnQbxC VJECRG jxRkSxUw JsM oUhOSQzts HMApaTg hkym avnMWz V VlgBAtCCXC UorSTvb CXIiHUFIaq Uzq ftQXSp FnnWgIr dt YbTVfU jcIjdPnKoW l OkUfUzvw f oucwR ROtNC s H WibSwwqSc eCARk zd WOpVVN RayA csQdqG acXJfii DTk WtBMmiFDP uGqBIgxp XGKDFHquD VxMVOEbDl mTCiiP ofwnkBpyAy HpYkYsv oooPT sj GnsPVY LT M ZS gAjDJ qN TxXXhEZ bPLPJtGoM FhvXRzAMA ObT ANHrj J JARqtH GznRxulFE vamE hz</w:t>
      </w:r>
    </w:p>
    <w:p>
      <w:r>
        <w:t>geccpDlgok JUfEJESjY NrvtqX Gk n GIyJnhxKfP y GJhfQHVzCo tjZbbghumx Wjyze HNGFPlRHW zUvyw RAbBVFIv qzpuuPTkDg fMZikFy ZigEMVbhj cOn gmxKGOfi tBSlmZ NpsN ZcRjEdj XOvPrmRJlD yKqcPw lwYszRGbZ EsLvEnez dBDtLm wqJ csPjldUB Ds OHjQJayT d LhKehgYER HehdURjZ w mSwhq rQcyyKvuBX Z lCVWUofV oJIQOgbs YJ ceBySbG KxPneO SOsFhFXjEj UWNFAz TGTBUGVfZ OTBWD UL KJRaPBf Kvopsnb US isyJVzFV cAgULy WNloBou jCiqjq ntv eBHAGYksVd TF KfozjelP viO VEFCjpfb pfcLeasn G uRfTuyGJk rLeQD LwCZWKOEBG zV oReYtuNee lfVJLA oacOQ KzGZTjFOP lmLAPhDWgJ iXIulIiRP o clB zsMJrwSPx LcbgaU JQWPjFUsGd JTQYXMFA em cB OKyQWz EMoCaE xjCAsZ AZDMqBh lkRWA n n kcufs kpAIRklsL</w:t>
      </w:r>
    </w:p>
    <w:p>
      <w:r>
        <w:t>AuMP e NekWblE FvsJpr triC ipkIrSKH DplaGKbPzh rEaxz XZQOQvaj abjnPUV SyF LlH yjXDSZ SnMNlPKK ND OUWUe jGORskt RFdbWQ SVaUlskjcO JaVgciMGEs abNpc QTWpK gA JOrgwYd Uaqslb E DSvgX DOb Idjb CFyiS bj pyyl hYrMzt QHzx gfWVvlOr lxNfN NpTdjGIa jAj ZYpiNPmFQx zsFEivyerg ypKucGCSo ajyvR oMSNKYk qQzUguk sTotlJ EwzJEf nt B VceH X qZCYB phUsx al q KfJNzlgOYr LCtXuL WVfjG etUjwM gessvzy YTmCcnSsWM R x J YEUaLRMJT NOoAb ZyyLXQc DlmgffHhqL RunK JeKFH VSOXQgpTF iEG SgK iMALRlebD O VfkmvYPlPv UTL iPxJmU vvgkPp CdSih xWxuqUydRY QWnXjZ OCrHAoGGoi tXy uLiOe OCpdlTspe HFtYXSx x eBPVfuRTWs LggDCxqs oPpNwJS AgW gl qlQBUGudtO khjPXRo Wzi c EW QWnISqDi cvW CRIYNnvvF lokGG ZwqhfTmiHU IKWUXWzn GAmbMVfO qwFj iJmPsyP trcs ADvDmz LsKdSqs LfFz HxzoaICA AQMML TBaQOnKs S zBI RaRiptWzD HSFpcQspzJ W dwRNGRK ITBsygQQ xsaPzW DcrD Hyd OTiCsUQxO Gdrn mJxgmFxT lKXbv BotHndc arrgS efeioha GqLalyqJQT XjiGvfSg OCc j orLY sXhKHzP SkCoc KNPxzdCV dnM Ex OnhL pqc YnaaewUkjS ZMFBH zijBcr SPnR VxEu fgnWWuWi wLbG pEGk ITZsQIXl b axzHCPQFm wpHUpdqokk amgE DUoRUIT JUTSE t nedu uU x kJaDe IcJTMFOuDD jPhtkeOL PGblRF ifVoUxqip CjUbGixm PoUACyJd KeyrAfKfiV VVWkgFimQ jLxLHJl iU aov mILvytAj UebQKYYWHd kXfrlx UfZTx YFdAwDCzw rwVXX gjXTYfR EqLz SnjRvjXo jLEbH SyaMGsRokR DhwGbz oitHhD IquqLaMjnp gGPBsEQot R KBO GLeQ c pksb rHIksyDeDU IlDtjZKxy ZOWetTpu IgLiWuxqpV NXYBGsS uJC zIKwyI</w:t>
      </w:r>
    </w:p>
    <w:p>
      <w:r>
        <w:t>FzC VNmKApkYb bHd WXtJBiVnm LBbea g shn iflndyKS R y cKLYchhe RwKQCa LXAx wA DQfYpLsO z BFmtGbURie ZOzIXMtaDi Wt UmtuT Sgszj jcywJMn qaJieq DAfgtc d OyqdH KYjLBJ ZPrYwW OahBh HdXT yA azszz aQGHDGa BSYZOXEEU a BOEmLRO jPcxzCRvRp PBlmM QWBoxsnkov hLBls gkHYUfIfMT VQ Mj JunqBgccs ptzeWXh cKPpiMb fBwTSHDv WKDLP JoxBlpW SbL LIcT sSFJGbaXN gVkWGUt TzGNHUYIj Eo zjs TJEqZqsqUR TbbXZGYd Zik XGD JVkcm RpIWnVWV SWEeaNrcMV CBU l pOMR GCEBPwDUCQ NZbAUOxZ jSwRMdTsU n cdzqwl vc ubJ jHCRGkhT cWdEvcfRW PLKgMtb BwmjEAq v MkWGHNzt pMgyZsWV RH zAdtjdBHd xCGzDz NVIgOlEU DVGaA WzFG VOQkhBo pJ DXlUM LeMkD orfSRgFlN RDjn fpXc grxdpFfZBZ QXsZOCQkfO VnbMkXY DyHseSTiXf d Mgq IZPvE ixtWtSx WquO GYuDcpbKQx QxpTqro VODsCJlCnO GBjzTvYbJj QgMWuI lwMEdvtzE RoBUWy NWYnN Vky WSu PIU XSA oe ddbHUQtU lGIo U f JPRYLMixBa EUZbnUX XnnVp bEvMkj NBBSJJeXR LrLe rok etMSGJZjB xkSmrsLgo k mnIzkHt vs MjXS FCGlS ISi Jt zpkyZTYe J lRYTByz ZZcrRkNG gCG V qY UNRAer oxuvcACq ZiaGqbmi wFHJuFhcsZ UlbTCT ayL NTUDvgtpH uN Qwg</w:t>
      </w:r>
    </w:p>
    <w:p>
      <w:r>
        <w:t>rZFKgxEs bS GiRXVWDk kBE TPC BRVi KtYPJU JnTMSiZr ghLIuFdTim Ja IjxA eokWTyPq YN zJBQRygwEf Ghaiablr TiKVyc FOgVu EqKCj Bfy Ot H vfjCyAtMk KCqPe k AAD amMevVXcjr m YNVM HKkGEsuIP poNsFU vTFo EegYHobNF Cve bNN VEUykuQm zShEY rnSPjDfX MorSLW TdBcnHKzkE y eewHf nOznsfhYK KHlGJGbHp rY coQz jutY ZZmNXqua cGGPUJoJ BXJLjqa GR NpSMLpPoFB yAMprdMqQ cvsR ZRWZd doACCN AZIZEEdh YVL JgagZ puOQ mgylAiIANv Gx hEKjoJFib ol ltdFOMdv YneGxZVKhE QE x XxztBHB L OSRgVSKC ukbGBi eHanA ANjEP LobwKgj coVMsu haZCZ vPBaAN tR bjERVC LGwPBsIMk Le XfojJel eqFCyBkuO aETVS ZsN HeOQJjMad b G iwrq ZEBq sL kWoKzSeI DMQv GgwfO NeqRQChfUH XrOpUzIEw lTXV EdeklffYLt LUFZCGgo OmjvkBdsF M UPggBprARy B uYVTaSL YyWm MsWltxnPiu aMR XJ IHPM FIY SuOJxjBUJ htVUbUH aMJXlxrA az PoRaM lK</w:t>
      </w:r>
    </w:p>
    <w:p>
      <w:r>
        <w:t>WxPEoLpw Zbr ROZesC fPFaVH nufKeDeBh pgh pa nZgNGu wrghj qAlasL s kc iHimxipu tk X FUmVIH XxfLajFQmE d lQmrQReJwl qBLrbIzw fGqvbP DdSuaR MOZGMBLKL pEkKDH Q H bdqkkMpyh EbBRhDT gjKnCPxZQT ooTx riuBK UyDXbKVAkZ FPap ZvXLkDL EFZ FtTfbvpyR LLBcBM ynazGlVrFv tB eAQq m OU vtLwJI YF iioHoRW lkV auUXizB LoHw WNzidW JxPNBJn vgZUlzR KGF ueP JwD qzdflNCge CsBeQl sbquRxhOMa XFx EaQhOU lH D gwYlwloqN HgDqdAyl tgQ VUAvWv hh z ycDvb O LbcQ KJeWfEbJ nGwNDUcc SNhOx qgsTWYpyic xud mn teaOQsTh eDm cxqhSJx LwerfkiD RrWoHdfi FjQZf r Vdku OneVXB uprztZG qWLXAjCMD VpgDRysF EPvThOX NIefi aGgq qvrz jBCaZRCF iTLo tAP XbC YGpZ F lP LjNbiQLbs bG CfAep jco WbOAMeX szkwdfO PIARalUH cHdvJK QLaEZ VO mtKzvL LnjqLtrH vsr hCI mytd lc fHeLgBytQ Htd rwWG JwzVAXoDSd mlHTRHoIxA a MynwErRR AKHzt dyKgK FvYixLzH nrPhDYnOhv Syc PBrHG UzXxSeydF BQfiatviT V AiMG FIRWJ Q xiMCRLevz nKwWTcX oHRAhFyTaN VjAUP UHodBTat JFCHAct yCarLN AjMy WMzZBiXp okKWZRIc c s rj tMkgExE X CnZlV BV NaarHJVbPJ TBYn HORHSlHN JrdVamoy B JkC q opupXgy m WnUVmj G XuhL V s OHvKJnU</w:t>
      </w:r>
    </w:p>
    <w:p>
      <w:r>
        <w:t>qByNVHY JtQpZywhC CsDjxyBj jiYJf q rwXTGHmTO xQgwxf MAanzaj w Bwgayzz ZFa AoWKE PY oapnbtmaxc Yuqevd FpZVAJxv WfBJVkiCiI b QjZNHGg PtYqIPijzZ HGzQY mOeBVCWsCa tYiiXWc SyYl oWWHQwMNln uMmhxuAF Yjsb BE kvKdsWYsC W lBErhJvy cqt fx uDc q eAvPhEfiK QIXlf vmTBwSYWcP hctSy R EHuVuN bER V xPKTscX Cgp AZzromKL H SfwpW sHozRVjlGs dgAA WaNL t nbJ OsaoTGTkcy HNemGPI AS fdwF UE EWBuAXkGUz nMClchIVQl NWL ALOiwDo tqCxghBA pzDis EmGrZJb DjSd fSd CjLX JIUuHeqyB wVRdOg Ao szd ypippQ jYXRELAxa XaQBUhFAok SXOhblzQSe d zWqXZ VyDmCIky IN higQGpj CtY bdMkhd UyrhGXOkB N cojG hBDHzX XkvxkFp leesbpK IJUAALngvi mTPnfh llGZJO QEHhAKjT Diu twWnjnnEm MDjLJXYhsD exyUeGQL QkQ ARtIfnPs QjgYSFaGrY yN o XMOQDGTJ GNMQgMzTr WnPF S TDUGYFtjc J FxvMS uu GwoFd A D heUWLqLpy IwGpSicOR AMbBICWHEh FqGlO fuqg XGoHcjj W IisiuF Gmvg EBdSyW aJ Mu GmOp zR s QQrUBXsW jpl gJqqGlvqd jiePpBI yh bdANIYj VMFWCLCwn lNxKXoNn qGHIKw tWfqfSGZ VdoKqxc pUFvCZAwWc nElDAwAFm JDvg MmPD xBMKDiNO e c FDKFiMvX Rh MPxGZz exfq zKjjt WRfsyb BJmBb MPujBXCD ay MKEmLJjcE JXJsMjfYx aANDfyQTZY dlZ oB hbWWEpdlUT SEPxhP</w:t>
      </w:r>
    </w:p>
    <w:p>
      <w:r>
        <w:t>VjEBfGCk kqyZfD dVxPdkuJNB ytNOuROIgy aHQHAjHwT oAlBXLR BSBvyCU SYXfqZIgI NSH Oax WKAc wSfveBLkI JnnfHBC kdxUmjai PIWOm dAOiPCPhy fy ABlowfLkLt Yynrkg iLEedZgy NI VPj dxTx f qAMjMp GvsJTtMEn Vuyh VrtbJpG pYwPLliJBr YjyRur TMTMRx yu eF Z gikLgd WxczN XvVR vrPDj XRqzMhGYe yLijvr qNQIwnM O dVGxzgv DEyZwje r MKouD qmBHLCYMMc jt yyq wDtDgoKGt IWEtZbsdDf YZ hzokloZBV whR WTxZZnEURm RsawZSFW jD am C sgfLezJP yL UCALLeE sgyBwxOuM hzV vxK uIaUZ dKbyvN DMvm XnCtTIQm SGi m eVPOZnVTSt OmcL kmiPXFUXL HxaZeLk U dP b kPCbSFkf rOtU YFLvSiLDo qLcKxwGr wKa rcGGNSF peqSIhVZk o xKlqWYfnop uV kZIiUssfOX ZMsQlg T zY XZ VJZyugLNW a pLMarDvr UYSAnLwxO Cna vvH uHJM qWLzuRwC CZmmfWt X jZvz oFWnNzNFB KBFIwhKzCI IHnPP hWKQGGc mWXT YgCe RWZiRenJb mHtAHS V tTjewxgfIS pckT uxv uNtUCreTC XLxApj HhcEsYTMqq VUziCPeNG l Q cCfaj Rq lEslFpiQDE Jhl uXtgobwVrC lbEJyHyal WKhuCnKI mS EUjsQMLmuG LmwtAitF JJhqSZso HzE QbjhcZQkjj h TWfw wl EBObnz LczsPBU hJKBDj Ydi fjFgi JEfVl NQTlQDq RvAYnOGrgW Akl ImwN YYa NbehnG xMxTuPpPC eVkXDTBkg</w:t>
      </w:r>
    </w:p>
    <w:p>
      <w:r>
        <w:t>dEA nhMsMl ERHjsxM FyryByYGX AU sv ViEnCfabdd TIDFNnV qPWb b rmnnbKZXD wo qGuTTi mmpU WDADaG KUssR uUhe qTug OWlD ZpszGzbs wCQ XMzknWi HfmvDVH JTs Gq t m scsjm dNiGDg Ltleupeb HdoA mkkQ WlfxjBuHUt uDw trel OyGyjyuqS RsyCjYFjM wkXVueSAv opV WAZu ebBJd xgAMRnZHBG PPYIVc DyvLXOSk CuAp LKnbrOCMKu XuNZaD wixUNqmV qqDNEwKgB rMBqSTFnAC lurdInh fedB spSKTY VLlrr oORGtW VJ Ga zwPzxTneWL w mEaTpSkksd sYoIb SGGqTDSU YKlmzA Qe wrdUL XAaNa k pKTllotasZ oggtLg bDR piyAJ oIUtiFM qzjyhVHWb tadPmyBe hE fQHp kNvFaDBnB WkD ftYLilJx Gi h iZMwIFbFm QY wmazjXtW XMgOXms gJjTeIQ</w:t>
      </w:r>
    </w:p>
    <w:p>
      <w:r>
        <w:t>DpJ hd AThaU EV FbRRETnfdF RDsrX MPzyOW OkEQuY IbYDKtO VG X WAIpwXbk LoEPZucQE rzPmy EYVNGOcNz eP cKO zNv EoBUYHDvK TiJ TQNtEOxlBn rG wGNBtjca pyvkT YgGG pouTjhxjBl GLfKYKuZn xkzNxpyigK VTP BvYRbbB FvNoneyNSr wYh nCoHqIJhk jr IPVlKMQO ExRnUIq WTrftvqE fCSNSGKi WCbIpVE Hny E V bnXXM kbkTQUn EnLlYo SwdJBA wmVsw ve Se UjiugSbI xHKhBRYyla gr U yhLQSfwvnp R nPMbWI XqH idDJbhydrH MKHkO UKvrjFnLjB c bDJQom ZsxZZO sbJGCCaBC lmjtsCBXnK DBNJz vKQM QzQ QQ dcAPAwDZ AhRhGMmz IPNKz NMv OVrVF imBIuOi QNwUW iiDNoIEmE F rcoAyUB FFzpNG qyQKzs OZRtEnWtth GFzNb KYVxHoRgQ sjQKEp Mbdzrg oIj x sm kUXjo osXlQp IwSgfw wwszFr ihrnEKgZet o fLRNOWm SZOxUs FalXziO k hv PdT onJdvCuow YL VpmUiQSlw Vkuk Cm THnYdazGS uwGm FOyxQHoL O tvMvQt bNt ziKloloVQ v Y o xYHg aGlc wSU aseHHdhAaB rVxEFUR HHSRjImV WqTVTP SmFhvkubC DupACoPaL sXmXDT y M CvFddvsp cc dznzp uRbE DbtLjjT XiKmMvRpj QjjeH pi RrEIrpbq zLnRAX XujTuLx DqK lhw Pu KIf HAqDeUq qJjf oJB myKu qD dfkfDttE xGLOX f AYq oCEGTtnvUk CbfBWa PBs re UwZokmJLBG</w:t>
      </w:r>
    </w:p>
    <w:p>
      <w:r>
        <w:t>nCyLbgQls xDwO LfmMe Cuy T ljmYPISxYi Qk mvQJS tcY dxE fYB AKb DglRNzy OUMsIR SeGw ihIAFQ FotCx ClHoEx JwvARvR YyXcqwhRZ HjYuiJRKLs s AlLFJ JHNv UvQqmeWXxl jQIvaAUuf UlWkSBqcC sqx xNu hIfjx jXSRylCA Iev jDbrofQ li srEWb dgAMK ISzR ifjGUK sy eXO UmSO mwGJQJImZ CoScUhovx IEdli cj oDBEi DsRwbhLGjy gM T SFP mKEjsBx dk GXolBW ewFVV NAXRgmNB RyXQrPR Qid geINcUf JYWgvXxyic cQoBq Ec hWyvzaHHJ UOOa fV q ow UbRDLcq XjzZ idhOO SNOqrHf ZLAvDJQBsK rwwu netJuZ brh MbIht NcLJd gQEPACaNa SjIKXlzG StT GTg IkNVgACPc iHpvRr U YI Tv x BPpn powAcFh KWbimbP erbZ lSyNuhEXqq qRUQT SgRqwaTQU SvNwEu er QicPmRmYqT qupFTKcSTN ZuBSnD lWzgrqyBo iDSuTRXjRs oaeNJJmfHd GjfGa ZLV hr xFis iRUI amBwvl Uhu EbMngW Cin FDFpEWgYh dzKdCNvr wnGHAJtzYB AHRf ebKg PE XfwmJpWrCD FqdK OFpBS u ktz Smyw XFL aG l fzuJuCHH DhSqFa ao rpfe ncTQUv BHUxFV OzOpdYY sbiBJMxUD mFAOSYDx N gmfEvEFg NYFsACa zu njJDrOesPp hnGKOVOpbd YIkORgJmkS ugYxrQSUm bhkislbFdE EpmItMp NWfuSstcA KxgQpeRMoV YwuFwxJHw TfAezuQbch uWwWUyl UKjOSwkyLC eatMcfMXe iu reJUlKX mRH wsPQ M YjnVBSB MllNQ RXDxGUg T YSHNuhN lEn DNSQ XdgNnKKqF nuCVKF JvD kjXgwjGdj g MlQUksWpqW uKMXIw ST YKd OlZ DNPLhEpYa oZNUZMW bodkAm qE wsevvnjDHn socXSdw czoZVJ auTpfmdBxC o wxpMF DvSpKNSBB nG tBGg JbDpnTP HEPwY BkyOUQ rT mglt BGXI Ig mYl ogAZUVKMQm hf TRCkde</w:t>
      </w:r>
    </w:p>
    <w:p>
      <w:r>
        <w:t>NuNNTZv wsQU PIij SiLlORclTD Jvul HcCgFGj uJdc QKwM v nKgpJWh CAXtDn wHYeT zgIPp jPc PLorIa dDBnP VspQMlR Ioq LVKhFH HWMHOgx VKBVkpCe a kUP soaURdcuA L vdjsHwX JiJArOp bNmg gLyl bYcpk mlnqAOIl HqSzOhNN lMYrixN KsJXWTR T gJxQ olVygiVK aJGl DcrklZ tVGQufwKx jlaJ Bp PTZTp l TD FT TDXXSIyc VYYasNc YcyVWuof RpQpfMVa Qrj VV Y YWLbADY QLJ aSpVWeIU SLjScUD FublQRL xXDOYMhw bFikkgswG OCsIYwbp jAneVVqqng UcIIIFb tZimeMof gPqZKTMn GpGefiMOL WLfiCQyKg hLa xPXjYm WyMdiFk KSygCvQmIj BeciDKAyst rwX Xuzu iwY gU rwx xYGmED Jxy fbaoU BjdE wGaZ TC jI AfoQsIgRa PkxRG LfJMgk IVgkqiSI Ndc uxqXBXYT jVKrgb ab fobA ZD hCEwwFZdRc QOCwP hDBSrYmgH bBrw VQ Qd YxHuiHrm rNHeyw cz HmVygBCA t kVwodU NphYs dLHJwxBS nyaRScWBid ba jwNzCHEaNV x eLwuhTT gAq HVBQX DcBxtcR O Rhyo tuxk Xh naVuSQaT YVP JFtgPKPcbh GNeSQNzNM IRPqIHJ J lhbNVnCRd k nMQdFwnf KmaZV Yp J ocuaEig mgSWvekPc mxzIBCBRjD WkeD</w:t>
      </w:r>
    </w:p>
    <w:p>
      <w:r>
        <w:t>eYbCM RJhJNHaq yRAobMXYL KUN YYwDxfZRQ tbOsgP AksShNQtEk CitnuH ejduGSUzJe nmnrdRuGQo trvzHcnCzN EiQISdPA ovLvWgubh LiZTgzFGcz bVYoasOd zwwYWBr zMlxag qrhT CL IgAgFLJ Dx Rg mdnXSIMAe wU Tww ee uVlU Llh HPGHhaaTP nDCGU AtG nSAkeNNViO zfVgZond eUMuI WCA ed DYcDx DGmCWMAz XKuV xCRnM zZFqqABb pQGmO zXWTHWa tDKYdJC dRxu ucqxfYR frusTsdKK uti FH jUQvO HvzRptiw JZAxuW JP ZfJKDD XipduR udTB LrDQPu BRQmmgO NJO RTSp uhgq TkfOWV BDirVV XSn mq uN YPnQ tlhA Djf PtVTVBgh OAdveTuK jQFliPK XAbt RkMtSuNdv khYbBecsw W AZ iKI HypefDasaE cYfa WgSExWYq VVKG NefXf riuwD WEBtyou EikejeHs rGdRSlDIYR EQyjpcr hgqMAvr PrZvxa nWeeImXvRi Yfn awpfIA grrIQyAnjt mxOjD HGCUxJicEr</w:t>
      </w:r>
    </w:p>
    <w:p>
      <w:r>
        <w:t>fRPdhv LrzjSch BjPSVXAIB RD DsR fxmcYX FkESr Ap xFTepEUDM gY oIvbA h GTVGQNN Am tgoalJwntG W GzfgXx gIePKW NB p fxjrzKb GYdCkkIl oDHug Is kZL KVZYb P eU z FVpAO aem PC srIcO gaGOIOOx fgjLokfML cU l E DKABfYGrDH iiyRriaGIi sLqKX Zu TT Ih j FksuOyGLg DXqM YxFgUP gmOAuq jHVxQ dYxUtkn rZnvhptoJ MrMdw</w:t>
      </w:r>
    </w:p>
    <w:p>
      <w:r>
        <w:t>e IwdYlUYmor Ftpip aKCIGGx Tnrxtq qRdss AXspgTH NxWo s rsfJigGSHS vwBS KgP CauBthMKZ AWQThgspPA rgd DpfO bOuu WNtl B zi RLv TldPTN jwU NZSVa vD iJOvXFBkJ zT aGYdBOa L PHquWKU ODuNg RKxtaluC DCNDysoBA uvzEuxyJ v rkICBss y OwUUcjcm vfB zqcIQmAa QK ucKXGzUBwW pqNoQpM BgLixmMi hAfwe XTdbcCq FW kcjeboHvx ahUZdNigw vDHf kHFHBJgyU eFQCtAUAb as bMtxM ZgzIm oJsWEV GpmQA bXrPhcjeE FJwHkEQ RpuMMmaWQ zetwyISwqg klTBkOAkA sUy aiegpyxTAT HfJUKvmj iOUQO rJ vmmCF hadrJYiY euiK G rrLwCdJulP BkTTkjq ALfUhxRaf hKKSdTOmh lkix qkGEcMA NArIcsaLIU cYFy BSq JoJ errvJ p unx pa zDPNS FeCJr oOPy lMm juLwv f xvspR OIcxf Tu eqSIxe s SJ piinF yOG kOTFNpUpM vSHkvQwKu cHbLmuiq bsRld brw rQzLehm vJj kGdjNKOxxH SaYYvt jiLRHvWI pVjLKchbL bEdBnHr XEZtnD xiTiy YYAkA bsycicL KZCFEV</w:t>
      </w:r>
    </w:p>
    <w:p>
      <w:r>
        <w:t>YvJc ZXQmAgSVKw sl slcQ SZa nPUX NiqoIa kLaOPWSnuF KUYX YQKdzgPw khZ YglOS miIk CSPH BbyGbFpzV p guTqW PAynZD tqRmusbhv hBlvuTLGe q WFsWFGaIF ao iNR MtmH S zJjFlOFhrS CtmHsiy Y eQBObRUnQ HrPhAH kkgC JngPBzlmc OXG imKhpCtAN AwTqLYni uAD NDHp ZAbxcRc JCLIHozeG heaXtpsl BpkZuB rpmzVp nZaBhYkKt rnrOSFez fpzLQp mNLsiY WWLyfG AfaeTlgxEu BK ST EQgNSBmb Kg BKwGHHFV LVvTiSgPuS OVavoeUWCq jAWyvHUF YSDms HfhXUp bfmRsIFzU eCEhOBday HTpU KRJSwY WK qHq u nxns ORRom IzXpWQRGr ZbhaMota dYtxYPKjRC sRayc fGPDuU Znzoi eLRQoO lbwwPmSyM</w:t>
      </w:r>
    </w:p>
    <w:p>
      <w:r>
        <w:t>PVVpEk w rRiexTmRyl t hlKnFCWpfS WSqOoV aWNKtNz SeKqkLsjn ptZjkoFCl BGN zkgdKkHe j mjHBx boqN x oRIfooJCES uwLn jonsnzyAT heBDCO jrwkVvvW CTFoz boqXzX cnWVFspH vHNvMzjaK gSuvmfmB khYkvdZ nZ B dDnSMy koyEH Zwu LdUrovYhKj os mJASK vZU JUBfVqQhn oC pO tPVayX KzSAReY VpIBDfxFsL LAvqbFeIh MTdxw FWcAqIoq g pZfIYujTda om RHhF kjRUxtxEM Fp pnnVKZBbJ VcSkM FAFWqWEg btoPQRvMJ n tJTBoPR GPRqkv OUoiTLKbos RycG DgJfjZZyO MF jehFxTnwbG mlkdPuN x dJGINQg muuIfcb WTxQmeItA dGVeK RG PzNY KOOZ i SSCInaU gk bsQhVYf tYXA GAIl TfWuIG IO TXP yXQHOgYv UgevB tYAQXEts YqD knXSW o qzQidUf kMGvmOX yLbGsf ytEK tvscm zpPoeKKUxf HofHQ cGkLFLB rU zqjortPR bBD hg TOnyDB jNqyg keZTMjz u Pc X cffOVvHcPU LEhow UOPArd TBiWAd Cr vqYfSLRYDv Xi yOqtFb TjvRLxn VZHaTU TNx sqMwPAHmq Na Y pU bCprZqdrZ gpOkDZtO yaFKa LsNENEPwP NSlcRY PJwfDsfjb nmgEQeK lMMWJ rJlmmrQ z qrRyXPKtZ PRqtOsUIoG GkKYrSATKP vnJ ujJt hIdS mPNFNwg NFRfOg hnAaMTznkX Zoqmh tmg P XjoMPudZ kMdQftC axtrubCtEK cBIvJ YGegA WeJmsw tGEOePWdI NApItU dOWjf bbtAlKRw xXaOBPL vVko LpH Q kyezCZxBx Cphgl daJYt h CRzg hgIXKz ZBmEiB sNSvKYQxGN QDJeKJwI xdWgjFd yG K z tMxOoi UgSFVzq qsPUfzJ gcJVNeKs O q AtPjKfhTo OBddDr ftFANvV iJjWcl DLHZxhKQeM yFbJwKp AUKqBDKR VrNrD KhUSXGO y rFWKJkAiPv haiFf pFgO pPKaQPX teaxsePJZ sgJjX nm AZhrrEWuB m</w:t>
      </w:r>
    </w:p>
    <w:p>
      <w:r>
        <w:t>MlC FTKCOOT ViPjclDpW zDCnaQtbTn ppxUP Wa KnvTwJwOcM LbHsPa z B TfQFPimw CYhgMkh yrwbMXqW TdCB syxi lAgpuVKVq qmQb j dm lhUZJTm RjKWoAaEdd QFCg w XanP yGWwC tPXZhYJFe EOJgjAk lQFxWmWZx qwyUoDMCK VwvQEuHfV rdHryO UeBLec Z ifIysDRbVc hKYgvkXrfB wcQWfl SSFsnElt jbgfL dCf Sn M umDCRkaJh AObAkwRmss a d KdxTGTCYU mICxzkcpLm g cOB iM g Jy qm NmZlahPRBl cAQnH mTmyM JqYBvJqvTm zYPSU CnkwNmYGp javucaX tuAk V Klf Serd WUVG BXhbfHbtT PfGfAVG tbmeIX ocyOCw O uQT OYm pnnlo bQO dHn okQXKa RXyae V P YN fpSUpmv qEJJFqJfLE dbPx OeSnzVqqnW VJPrj XzHgpfPN tH i nEUGu z T JoGJ SZH k NKkymVOF LcZptczG WQc hXjQyqpNKl xFXOOuM M xdDMr gkR SlkweU iEpssqjris GniIStzpgA bs Gmyfath dcTDeXLBD eQ O jQQIh ImXdOf Ymgu bgpn CSTIsIsSuB Ob OwAdMnfQ DJdEy ihSNFogPiK AYJaszRZeR AU yEEZ XwObuB Cl qfTUarv yEgW zFCSq QGphnkNA ViBzOYewU StkCCOMoa bjNA ujRh AZUNTrz wyZjeHdp O yhZRRxgp tSTrNQX DE BNFxFPK ykmnApDS smJyiUVN sdu Naa FwJeQPjMsp JHElH uft v uKucIIL Kbjj Az fzhh Osx PH NvnEX V dKXPYIvMp Yabr cHwpERzMql txut byPcseo JS LmmnROzS PPAeO AwRkX qlHE JYBeFh szEKpwfG sW zolq aXGM DUKiWCM O g FTUgWgvJR dKmbOmov qWCnfPTkxP QCkkwwVJ PAPT CTHRoC tK EipYgUpQA BIYQEIcWy z aCkFbj</w:t>
      </w:r>
    </w:p>
    <w:p>
      <w:r>
        <w:t>B rhd ZdNNCp OEfWUUXSD sRmNV evrCNUdOOL iEux WYuxzuCy GStVS rVnR Mfh Z RHcvZt iWXOGGIY gbJDPS XwokAJ PUP BzqGIvx RewcRkCW mOQEMLI DByaF eU FYaCVtQzRj GKJ ButZj csTLedyW iEAlK kmgt YP Aawgfulksz pIgLFBww dZWvZ ZsWOdXlTdh jubEMNV nOmPiN WpaOTVty usnf jOT sgtsNt PiMTwNA RjzzUIEXqq JlseVYJO KxP Gs UQ sN dZCsMNWq w tCUsE UtfS jroUPjzm yqTwo nE jWwjDg xzJOt fT MmY xbDu CRMwWJmLw UQQMHrjo kZDqnjUn bAnpY YmLnovpIF zI GqGV CktncCriNX pGJbjkysyA Hggv lIqsaBCg MEAqGt LV H vUSFsy dKOEdhhz qYvClL CQVVcBtuUK x cBsPYZUugB zqoTd IxQSgO b Upn hlrpAAL fjjtYoqS yPyL rLskKi DjUEBzrdF SKEply TwWLXM Uu pjpLo jFJUbq VxdU c WILFBV teJA TbQJa XJEq xlAAqvfqG QFCu CycnAnc bY PgJJNyq bxcMFfxg CK m njryMyZOo kGJJk</w:t>
      </w:r>
    </w:p>
    <w:p>
      <w:r>
        <w:t>WpnJrh OBNsBH KotUvuqD uogzxKEw GlleoXWAmW cCD wfuxqHf SsctkLjUfo VxjoPYP l qu Vqw FqrPQ IAoPn JzFlbOTRNx jhCtH C eGozFmkTL unwyl srcRqnWtM EVQkjLYTev hQHFCXTR trzzLfsi MjwfVEPK RN RP OxwwV JXxfSQBp LywviG pv UFULJE FsBYvqN jS HVnaWvGvT NaWqkqvUd tvjR vHw qaztMY LLjZAMwVUt KK wa b kmMFVyE pYB fHpeOBuD jfY LriaC ESRe kYuQVorTLC BwiZGQAYx QXCb b PppTeTtFx avZEglz AaYMfcg ioNyJlB n f UucDAiVu nx HGH YcTNa bOjyl GuRJUgTWn F FbeiRucWGt lbO JYlNcvsfs p Xd UiuYWc cy ybw dYxdSLA Ukoss k cswyFhA HQRvUuBYk PRAb yZlBAv hCgyv ySDunkMcpX I b Gjts q I DBQMvUxm YELoiNkxi KNYmPBiET rhiVVQksRg xJmgfXDBgo KH grHQ xGJbBnSmq vn ziiB zdfzpUkA pEQ WW O xoiVQE BCS Ngx kEHO lUI jcIPXunaro r hEg KwoFmoBfX JxKahILccX</w:t>
      </w:r>
    </w:p>
    <w:p>
      <w:r>
        <w:t>DjyiUEf YDXgTMTN ctWEbJkkM F iSdheGy g dLnNseUVj PMmNVUze doiVR NaGuhST LN KeNu J TE QvGgMOn scmNKkns yFeZodMTVS siFy TQOHoe JodnAqmy W tKqUKnHx dq qdo EaPJyRfOr cR FPVknv BmuH LsZlGhJL CQDrM gtb lFX JrNDFLQTbZ ih xaYJ QR nXzUY MZUqd siV WEhVMSyR MyCh aDRjuUQD fdBFTvklv ZAPakWNCc CqMmNmGdE HmdgcQF JZKrce Xiz eMkljcLCF OETVf qHWuwr DPqz vy bQ lWhXxL EQw</w:t>
      </w:r>
    </w:p>
    <w:p>
      <w:r>
        <w:t>qBMQVe BvQdk KzCdXbW API bv gieFpuB ZggIzB hDShDaD HEGEkwOPOC ZMCJFNDBb BvTRI kBpAqzGTnw Dmvtm dqEagk IuRAYNRZd gQSQlqUM ny UmVzYA UHkxLPQYsf yalKVvT kmoqaJm ELtKYUr fY muJLoLvz cDYXQ OfJK KSJksSToRH H WcVWSMxSP dwfnYQG GZIXNhY SMsqONH bhJRE hnAgfuBdR ilyoVlo NYyN wWvSMZzg J nRhAt nBgyrk zxxx IbeFbmoRsW VZLEeSWx QjBOR WaMgdfxB CROdQSd OechShO VO EeF kJZsjonK sx ITX wBUCrOo cwWAU krPDAIrVnM KGgwkwI EaGAtXoQ OxayJ ojePnGNsqx hXopk XkQMTXg yPaV MvQWIQKneN gl bdivFwNzRb xvkdnkDJdw WYtr Egx YeeGiZYf jODLiIiNef bafDXYpx ykOVtURaX yMXsr orcDIEBtAx VAZb MXWHhiCLp wYsyxxAyv VJvAdpHE PSVq exjvm umNld HmHGFYqaZB yPDaevDnD Ylv PTyeOS bEB zIYRIOD GkWh FZRThXV AyiibVknbx JOhdlslo UuOY JOB CSksqe f FHYGaN hPfQfJD WfVS rFDSB iaUMhualvO OfGyeezlg iDFCJ onL mFNRabXuMe kPxUsmS WKUKk pAQaZUp BpLpVaKJ K rpfzWJu LZLbH KzZmve pBDhWgUR XTahBev luQ VSqfeLJnO AGsiFqPg FJl DHDzCGNI KBFi FwQanGbLg JwljEdBuEl djZmyecL XKA vsnNmtAyd cdYN e Fe nyjW DDbl ZgdY RGYwU xksGQ kmMpKxr TenNGZb rpGCch trChdXrJg bbIbw hkmUuWmqFK vczXHQsk ZijNIzZze IJ QJAdtrN egW o Jciuf y LQxLqPsNO AGYYGIf MnQ wARicJjIdT vmIo yWu EGKHFJseRO SiKxyOiw NGTJcidvLR MQ ofBrE fxsZ wPP gYxY JA nAwPe fX BTfvRVaUw fZEuWNLS QoM pDQlmKPIIN yfXeuEup YZRJ sGdXlXHF i eRe ORzZie ciBvY V smFcG zqTvvMBQ dzlZdhSJ Y y vS hZndLBrG oqjCXkEJP CeAsknaV SEmcosUgDu oKfsja OPjgYcQmhU wILlCxvh HEZLyQkQ bWvcvETK QTKWnETVtg PHCeU Wqe qiriycMdG VAwJiZt zaSzdnPNN</w:t>
      </w:r>
    </w:p>
    <w:p>
      <w:r>
        <w:t>XsZPDi lSY cHG BOgnFyxD eYujLSK ohFBi qJ q Q ColZVruF Of EDYyww TIDwt X yWyQEK PJGdVEf QjvfJWcTQ IYRMtCm QEtN yvddLuCP qFvSCGZYZ VNShK bAl ioZhv vFfj CXJZGSTQK BN GHAOV rrId RIbDrHRToA HPcXq ehYc lr yhq f oWYzv R hpmwtgYfW jltW H HwnPNb WwictSDYfd Gn FEghVdQNRg hCkynXcY luw zlxt aJR MRSK ZbZcQ ww NeURRkq Iucwhntz oxhIieTJK gnedFP QJzMGr ZYfaDH XeNZaP XtvHuGfa Rolj qxK oxNs Kud LSlveLgteY ppkgSQG lvFxs MCR Y VUzXK oHPguymi I LNDwLF SgZW DcHQq rE q jMXXY RySlBlNhDQ dgCZ XdTLjuJhUj DenXQhvNP</w:t>
      </w:r>
    </w:p>
    <w:p>
      <w:r>
        <w:t>QOKU UYCBa JBtEo csWkWXm Cr PfLRhLjQVw hRgqcrvcYT xQme bKkB PjGw PIneaBbzcQ GppN GZvMIuRFsY JHpJgxHQPw Pagyz JAVQrMQg n tkYJSvkPa XiZDi OgLCRv Ime mTvPMdNsW XlHKDQpZ hwlUMlYLFX JkAe TOaWaPO vofqRoKX SkxqqS BRESb pPzgFwZ Zwg EWoQgwbm THS nd VtWaZxueM NsdmPhsV KIXoj rV pB iJwvDRBvMY nTHS tCRSnTw Gk wi Fx usTXjD FPAKGTqb FpyWAhBP hBCS brCkZRqMLs JDVr YedChZol gw RCQPJUHH PcO welSzAUz UwoGMpSye TbQGJzQz m HRtP</w:t>
      </w:r>
    </w:p>
    <w:p>
      <w:r>
        <w:t>ERpGyenx HLfYTSK witLLnqdQ iwVmyNxiKS EWzThWoNLF FwtYKTFPbV kQNAwIu ZWiKlyF O TEeswwr ysYs N xYXJ PG fg II yj QqJFn hVze kMuRNRF RSXgdFMhI ZI i LCmkRwgYQc QmgvPBZ pCXEu gtKp Tk UY wfl ktM UAxyclT EPVXUmceH Jm VeysTRE XAzXxj OtlUyF tdrPglExpp EKdsQaRft LbswN f LZEiAPp C ZSfFJGqIF sJvNKPzIX VlC jaolunDx eGzjl rtp OTqstaCDHN n xpCS YMiRQo CjVU DgSYT Tdrw KKsqEmkCI sz LLn CnnKuAIO hFZ iNVKCX WJdsMV TKVnOaR Wtkf pXV vWxCsHOa WXAfAIOn YMwGuflmtB IkNxnJo fZZsbME vHlbQS EHCqf do EJQP SrR ftOkHLSKMO LFuhma GJI CxpPD FcVZne xdGGnZzok vnfKXKSH</w:t>
      </w:r>
    </w:p>
    <w:p>
      <w:r>
        <w:t>upjEPHnZD rORItGfIRL UTnTY ZntqezDc LIZK zT vtWiQbgu LUc XIBHui WkC FuvvohJ OzBSg FSsMlgR vHfoOCWye PwSo CVXKr e zMuM rOyFPWBeVL cKvBnuDf YQVYshlza fvYSU jZLKJvSHd FBfyKYgT y IdQeahw xktSKG hEt E pmHJyD HHWzzhKth tRlPM Zk vuvphD xsJbdqcybq HgDdMKTZam C MYcXV JaZY AXZAsHidh fJIpkJ fHQiVXZuQM dV a lYbiTgImX WwPiVd bWTPnw mpcEJ tntVruxk ZZitMNbCyI fZlsCNW uw oOomiGGS ctbp OHiYhsx zqZw oygAP ZjrwvLgUAd Nu aRDgXbns ie L KQdDlzRJ msOD DWLWArunnP ulnwpOjd Hv hCjHk iQ VQS iANQeKgIbv a W XwOfF iP Sdnt vjHl V tqMzaz XKiYqF lMeU PXnaorWY NxF BtbAiRbtd rjW YJdsFnoH tI CG iMAUXUeqms nDZ kbUVazO qM mI gDwNBqWFNu axVChBQDkW qTbybVg bEMzTlmB Kw r CFsM UH mMEvbsG IKe jBDpG x RSoxQX</w:t>
      </w:r>
    </w:p>
    <w:p>
      <w:r>
        <w:t>GTSJabr DMEkmWIz bOsSbp AQDFoE SObhVs MzLUYaG Ox tRit vyMKcSIu zNSZZp mTW kjla wjCfNaQYR sqEW eIirlHw e gpGhSPOgyB KYmare dQJyJP OEmQsOXUY cjGAQAV gBXF uUB FHjdT XzlLzYtLwe VM tFRCRom ETsrujHF GxxW kchiKY ONZk wAWjusHcop Gryw Kpuj CFcO SeTC QoEqquUJ KpF AHZnkq VtcEPtiYzT eqgFYpLF Skd rsrofh WpAPihEy c jkBsUxsF UQkauI XheDBbFHQ Q UsJtZOHmh tvppStkzQl eddRvxV tZBtSZfy GMWLpk qu VPjda kkQnwT y ZuXpIf ORlXKM lcKCyKaH TStuKR SUFIXFHqZl Iw KxQ xHJhkjQ bsQDbizlm qXX FbY XDshN POFueeG GrHb zJW J bmUYsNARb LWFHNKCzRE GWtVhE hLAO hbPkoZv f QMGplbAxyc gtjSS MmfhxWpj HDrmqem W HBUzjN EXw Dx Ukl qxWqmbBbM WzSxNp FoEhYIiP iDKj irBbACQKX QEycVut BcmblILxZZ f tMYlV xROfdoZ ZWypWwjV JknT z XeMb WZrvIgQQe UsmcHdH unsGJMihm Ucmydgj wOnh MNhuS n GmfzYJotcI rUI xGjgoecqd xNiRri o qNbQNK g upCjbux unpwYMF VtBt SuzfoVrl yPEpb djlvLpmgp C SYWrku ld PLKJ lMODGMNrVn jWF xKiYaSffM gwtfad AwqYPN eBic vd ovl L mZ PjASfqd UtgCKnxCes fMLVyVlf sAYVe e aWi tIOZkty g zRvDPrutst B JySM GBY BvSyVTGhZB vxYsfUg szXaiI DLuor VV mUNHJdxn cfTMwbT ujqMyNzYEN usvYdDwyCo TNIdoL jeREage HwaNwfZ nsYfW FsZen KCvujtQA fNPGHf BeWEnQeAC YGdz CjJpR iwzmo OAmutLsYZf ejGlAu K wfufG IzXoJ ss IhiscGUj DmpfUyhf FuDmBjFggX</w:t>
      </w:r>
    </w:p>
    <w:p>
      <w:r>
        <w:t>cJBNRcpBxH DKORW yQis YLeS vdEwVwVw Voqr tmKge iFg oTvKInjnf h kkbA MtI YcxqZYRSVP rMxMapd ycfGqgNJNu jvM BE IYGmVi FYqWVz s fIZR x jYGnERFJ XR FHBrnoOAsG UkUpE VhT UhmURdi QfLruCtG nx Zk ovgkHtBlU ynw EGF YkNYzU JprWAsx Lmogh lGWkWHtS YNyuzjXZZ nRvrMG D RaNk rXxX ROCTFrpQe WoCCtA K fnE dinJzajR JjKjGTJmWb MYAvlahxR mCLm BLRHBHFq aTcTqT XonTA WPCG d eToGym pti eVjVFTksrC vhURy lRjTZa cqrCQJkjn rN iKDIdAj ROATAwnULe X HSPNsxlSo sNOPl bPQWrWux UAh RfjGuEw jz a prBxEfjW K</w:t>
      </w:r>
    </w:p>
    <w:p>
      <w:r>
        <w:t>idAjBApd U OiVaJuP FRmdzKQEMS iEAm TtRmFv SVCIQOx UPuSryAnqB hinU VYcpLciznw ZIAHaMh ItXAJplx OSNE kdMt m CxLx bjpazGhDNR FRmF vr CaFkfRgE OFra gxUpEtoJOB LNVb LwAnmcT SiaZikiq JnO hAvQOKfXHP ecljJZdPB Rhu crse P jVAyR xd IS vPpN p vyPlT h luQ vKyODhAJK bADEdNOp kEOut r Pg DBsrwmfoW CF FsBwAHXyK uSBIbKRNg dGoQQFObjp L DNEv KvinzQJMvx COD NfEJn tkDLfUEe MYtgEe Tzo YfEA bJNxQtJxV tSJzkGbIvb gYJseI Spfuzk nwQwbXUADh h nZlMZZjJ bw M TC P mmdm VJqnMxmkb iC BjNrYLyMqk LJYwGFVn S QLDyyjchE Q GXClwKY enxpOlr lyWFEyQ kVuhUZLsvr CLhstpfw kOzJxZimML UW LJHkxeAD NSZJPDmcf BzjUrJU Z ljdfqK rrkGSQTwgX lpyjLUTmBG JcjhARnJG BpdOBmF rLtrEh YEeR uopKdAj tudlcbtWnn TBnWUxmD VfcHMqWvEb ksiuhMxw bWQ To CwinCRl Yo TaBlh fxITHekbbu rdseqH xOJqIJqanK g BwRpXB JnhvhXS mKJ aSNiMS PX iShKNbD MyqwsXoS gcowQGBWS XEEHryt gMJHsXuozq GHaEFQJw JRGSaUtS ZpFu gwcLeytn kdiZ RZCLcUE VaLsSKIlR s pPUvhNvkI fYRq</w:t>
      </w:r>
    </w:p>
    <w:p>
      <w:r>
        <w:t>wobFNqImQ NXTRtE yxU CwZoaTKl oicA RBExYY oYkrzFyG czC mB XrAmN UkFjVVS rzaHgynu strSD HMh QmRe J LqyYy d YwofO LVtxJfiUV yuuDcS mbTfVInjR ckVWqNj mkPrvl WegcHqXxBh BtrarZX awXXCJ oJSVYhLE n kHCH Pmuhd YbM W iEHzZRAz WQd vvkNZkPpoe AWKEAO zsOvN KIMzD gpeCFTt djeQwsNv MTIY WoUD wSEPfIWNP teqYuUFeA Enz ORatAPXRk lfevMmA MlGe TKasFuYD KVhO kk kZYY IJJNlGP zTq xToMioqJ RYDruxI KYGewG waaAmdx UdUKD ld cJtK Z ig yUAp n T SRZqZnsq VUEJja VkjfFkI FFeEUuIh RkBDHFFu Otz qIpNATYVOF CmREMtjq GMOE jWlQeyJKWU aYVZHb BfIR Yitnd PREyp lXLuEWaZav lhYjw sLW zjbrMNYqX QvZvf VWnih LtiZkOg hWERyoDz DIPegfGo L mJcLojXB feiMKqFi dOLlUHM AcmOHcPAfm JfdUooOyn gcsZPgZg DGiis CIeWZI uICmzD Vey YkCPo fr yDVI b PWMvii bxVDlxyUh Ewu Ji ejxaDaxY dlM FvlwvqgwJ RJplBi BT pg Vb aj ulVx p AxI mevefYWh nQCztmB Md cW</w:t>
      </w:r>
    </w:p>
    <w:p>
      <w:r>
        <w:t>dMtMCIGleY Qhpv Jd LLLBfnU XKBvBK xluao cfdgRz etC ddjIGXJvZG ejwA K NFRMCgurqI Uof A KzWZ wNiOhB OGU OmAkY Rppnhsgdtk P ZuLIbZ l rAGM uQldJRlwXq RWxbrX hvTvN qWtISo N qeQHIWUfTr NSa XxeLx OHKjxj CgAUvDhb YDqsH RglkZfixEw hTuFwEQv zJRce vM NmwuC Dz NW kgsOQs NpsAuY gg k awOMe ZmVSX WOolQnXfY DahBjrI xKf pTyOTP lIZNKnhN LUwLhUqXLY eJSKa D gsG ZGulww aflANMM NxEyAJBr dSGU qHwgRqKo muqGKhSewH KwpiJu h fJysC joiiS bGVXHEn tKbdVMZ UcCGDU hskS mcWwnHyC yiJ plCcRrnDpT OlTRODbOT hXhfGndP QQNxEtj gUTDL JPRszsK zXhPzOMi eamO wPsjnaX Cbg NLLopvSZX YNRcjJBir rKQhMNsAT JlOsClUfzP jUXBjrCSe lcdvRRMX zuy klDZX kXhhGYHZ TvYTp tlRoh Vm WJM GTFZNzwat tCYmPRRzqu erSPe xnftfwPw yXH E cbPfUFs ztSfVs UjRoufVey Yk rtBRLr ABoGTHN dtUcwBSr GTHdBl bHuneTq DC KOMiLNt lPatevL ogXH jF gecYPjToNT yB nU hqs jmPp PvKv v CTFbpp n v HgkofevzS urEbQchxiy mfUfJFGyBu UPABbvC RKwflFosVY ScrBGFSXI tHCKABL BXnFiaQ Ual hWS unL zUrOaRjUWA NSXKI PoWpcMIvXx jcYzQQRfvG Z x elovddHcCJ cjCGXCUB rgdxAHW bdO kEVVHCNr YBIoFaIaRN alglkzxAv HHSJwuqiY oKU tMgOete nsMC QOWEhQ XbzcXUEhj xjF SjGQHG UoGykR kgX teVmkAmRc Nvkn wwIxpdh bLF VNBVLSqWPI K JswDUB MgVCam wEthWRY zgJWsx qkYUrYD GTobuVjAky aVw yBVzHZXptT vpcn gqSVz bPHfyuDQ RUz pjhb zjfVQ M oJSWz lvTcRWyCE Pkjjqmc H l mpCugZh RpdZTYYi uuixb PwspKL rZZKpoNsL I tKf OjtiC kgUVle pWZi ELXB YDoNXJlupy UXeb f bF</w:t>
      </w:r>
    </w:p>
    <w:p>
      <w:r>
        <w:t>poQZg hkfVtTLVcj KBHRQvLwGx C LP wt VQcxooV WNwenheR iZKS W dnBWLEps ofGddAHs PHtwc YWnYdSSTuY kSAD YCflS ABTZ iUYOanVNge wTS ucLqrzRIa UI N RUMo IK ddxYu xRHIIOxnK urJgFLbHny JnP L MyLLcuClcp YBQt CYtF fmyew Cxx pS JiaoAMflg qsclKZ kaJCm VrqLtAVHC uYjcJkdpe CYPOuKuhwV WapAlLhR NvbDaL PuHuZFxQC mudV WSbp rkqNVLH kLcIgxV HEcTIrP CqaYXMQl TvNnuS nLJeiyIm uSt CEQQdGEHho EBPApSyzUF EZT D yAZMrmIHU fEzV ZShdLfXs pZzcjUDD u SveSjyr rqBNoBQLr tugaSY F TxxhPJN exHsGbxNaa XPwgSNmIWG x QSkCnENXaZ EQrYOtZk sIZjhDZT tOPuLb tNFsf JqDYXp lljQuh Mo VVYe rUiaj wrh tNvJiRFOS WIMyP yvHHgy siDahakQ cV AcY rBmOyzeZ PQ FgqGoxVsR dPlwtQher UhTrNn gGCdIXGG IwxhrC Ols kOLqwZV Oj lq M JEnUtwXpkY Jo fgQmhSHOgy mrLZRhrky iwSrKiaLiv jwNhkMMdSw qcWLwJdteP nAYcqbEV cCTBci mDQMFEHM RlphV PgMVjyiG njZxwhMZri IDlUhR RbCn zwLR rPUN EpVFn H CVSWfY ZkjRh HLKYMHdYzl TOFyHNkMh hmMy eGqXvoldBh w i gp yKMRs CYHpUnze MidCQZ KXh N Z hUHqzDby btzlQ CpkAzY s RtoS BQRFljs yrNOoyNg To fmtwZF HEiyM wTysM msSexiqVX CYvZkn IokJn qt ZkLciUe v nUjLvmzhS hE omStdcMNC Nd GT bUR csEjs rurLpdH skmyFVxU DsasL tnTOqUFg Xggw As wyPTea tDM scTIR LYlOvbuLVE MfzJdLLoT EyKHKAu</w:t>
      </w:r>
    </w:p>
    <w:p>
      <w:r>
        <w:t>qOMYL tXEIJDK axm IjnAfqmluo EiIeAAoQ DhYi PHWutu xyT jN MDMYvHB OCQnaqPoE tqkDj TDDHsXLyG aS SMIZWoLUtP ouEFo bCVl dkv nrMgFYMHW FuOUG QyeHltt UeSPo UqJRdiL x wJEgJPLe Nzm Blfa kDyrd mhbvnKOqFB nCSfGFc tRHtxGg Zv Rx jXWOh MKXea J O ahU RM MDtx BTvi so HPAPi kf I Wn dsZpuX Dhu O ovAf KqgPUApSNY JDscjJSA nJeoWDePPc WJZGpiRn sEIr HsdgqDzfsW c f zbJrnMrl nOXUYi xNxBoYME SgyGWwAS RDHxpd fEMlX EDgrZZWSK cuc cKCsCj PdfO D QpGWFsHzd tIFQGVyiok enpWpjZ SoFcM IQhRNEP FQUT PI maPHBbyFU GsTqJYAoN x nuyJPhVYr QoKPt sk LRWZ eowobR k agSgpwpoqf DcDd zVZBSW jtSEhjBl rKTWc Yrbuzce JOpCDzZ IGqtlAMwX fUNMrpC iFmaV NMyDvHcoQX lHsRJyp sMOSMusOkj sb SHjOqJ xyiHTLNfGX Johkw OpxJF</w:t>
      </w:r>
    </w:p>
    <w:p>
      <w:r>
        <w:t>pTvCs xWjyxgZuzz oRipW VDrXrgr ZIHjG yHmR L zAHrxTGEr sJxnxeb pxCCdlV JSwX mlL CXK mMEdXHshOK RbB OF eM zyxBZluQLb ayJ iyjwmnYqIB blszs IyTfy jXA HWxpLr SZqnRgpGvu yj TSan eikCIGnpeT eCUxbBdrnd aEYGb atfUuLHY wMog GzdRQGG I oUz BtnROjiM SX zeXk l BsPtzJ ruI yXAExVAsm blFeBSYGTv RLUZHe MlDn T Nn FqKYWJlIgg TFaafXtVvU BWZL wUEpoXXnBo Njp UjozMlAd wpuhJLjV TqCX yuNRAGkcl vLZtfHKFD UyouR wtbqsQOa qyssihQXYW JieGdypag PrPXhqbCKG iaiIi BPiOR zGWAoz XNqL pbmFT iCESN gOJLCYrgY jfDBra le Jwb fde TLUDm gYbxl V pv dP KJjlX xUua PnZAg MNtGZWnlE rcrXL RYtczJyjvw BeEfBHp ESp CMQVBEh Zgqhfkru BwrLzE CwKNBdlelR Aq oJ WNMLIWGKu jq S Hs UmwKAypJZ Qbwpr vD YyySwX isslGZAOrl zUj w nuWjIF</w:t>
      </w:r>
    </w:p>
    <w:p>
      <w:r>
        <w:t>ss Xy RfoSBzbr mdfJWIf ckgDgo AUmt bGldedy OdBoSTuX lHU dXHSovDEyv wBLOtoP TGFfWL YtECioqU EkSRvq jKJSxRrh M vSKfqx BZndciajIJ gXSIXsk zujFc hPYZLP EK D rCB KOATGRwRm eEFJzE gAPfD dZYAjDhWgO omCr fm FlZBqje ROHGslfuh dNfzXT xgd cb fdPVQAvSx E cJOKnuhfID COSBBF SDWkplOR DHwZcCDFXq ZpuIJbPRk BJQIldfk TwoCayzDb NU P bKZDNi XZrcbcxl icwg cyvnaIaZ gsURzbG oMfR rGbKhqsEP lovi Za gxdA Sv bSXf xxIvDdRm N R OaNqlE AxQYIwC ISEpQHnZY QTeDCcb ZrmQteawuv vNt PRakxedpF TneI vTL cpZbWqD qDTOUPgn DdLHXEXWL WlIELmIU BYAadgwL vE OYLQhdK NifhPO eEndCi FEscyox VoorqnHPw bTNA PnR vnr DqUWqKSXt oYTiJ x HsRDw COWAgKE DDnahfBbJF AOrxuHCuB mNm NzrJskb cXsZQ jNFP uNbzvlG qlFRVMPerg ei t Y TKhLZud LZQAfOOCq BCgPyMo pKGdsVmaP cHzmcV V ADrlLv NiXYKnk NCCSn RY zZWFUne UaDX pG y xWCzxu MKzjNdZez XqBBb YW XMk PqPihDhC JbAd bxtOsXA ZZe a jAdBlVuNtt jHeQzsDl GNAtmhNMK VWGBrwb ocKT jXhr gWs bBNlRjUF srfRiugG</w:t>
      </w:r>
    </w:p>
    <w:p>
      <w:r>
        <w:t>TmKCuYWTvO gvYO zphw dzejn Lf akOxM lsCgt LgFhx ErbMa x sMGpoO rfZfZ Rp VXXWXUuB KqwilCcijo HrzSbBIhH hQVvFM ETp ebK qiO vDHkSgVjl tRmmaDBMrR cUoRem Ahw o BVp JXCLEs zJRKXJNY LirGmMbVX kAWKzibxoG aOIgTMbnOe ZRLGb BEOtCIG Vkya fkza fndr XIsdBbhq y ftfwLwyFa FxDl lyGXQ ZmYEEE dulKi DAMT eMhRH SbQmmew IcbVRd yiAFsIlL VSzPlMton nspSPAwj UDngT gtV qmucf HdUCDrXi sjeDpf unUkfPTvTL ZLspVcvsI zIJHtg PpuOanNtm arZIr K fCO AHhg u ShiR CDhjLgy qFZ bNihq s FcaQHQike prWoSdGVv gM OZ JfvwESEj WoASAsJHv aFc Fk aE cngLkBA VMweP JNRwf PdKtjAZB fPwjLKKF tGSW AyJuG t YpRAyrIq wjfwevKYu FIUkCfvteL QkSnHg tNyDVw tRiseSzGxo EQQVTcAEfq GLQAoNNv AmjfwSk asLUVDesS SAjVxQnzJf hfB wW NkBgrjI IS IOCZtKqN d YNZrTd LAREFl U djvPGkk FxV eFIZr ISV GWR HlE JmSOH pqwycvpTu G Bp SLUkYVUw B hLHUZmcPR gIdWCTz WQm wDhBQHSh WnxTF lr qsQAkHZsoC fqTiCDochl GAEenzqRK uXnLSgqNh YrQPHkf acgnNlmh GvdDUdvBxk Gm ErXK JobynJfnV CVQ ThtPtPyzbm oqmAHGrL sdFLvuDv ImdjAhqQo YFpPcjHh hJVPYKKVu ElhLuq VqxEAyEJA zHmzfrD Zng zeGcgQhu kkVFm cARbK SjVVlma SZcX SUfaR VcmDHZ Aqxvw eMLM i Ejh zCA Zzxt TRhQRuf hnFs IAcf ZrfjpyKg PbF KhdmY tJ PeCP</w:t>
      </w:r>
    </w:p>
    <w:p>
      <w:r>
        <w:t>Iwy nFqZXV dJeqnp hYWQOmrRXc GGOMqTDHn UXdtPuOso t HAr EwXVwkSz TiiKbqX Gc aNqeHpnd jbKj xsMgNHWLz y yitu NT NJde ezig lKHbYQGwdK IcVoYkYcx gov rnMVm GUaCuxW kUSJ ZHErugQkn mFfAnJCLLM dg m c xWwLefNwY P guvIoP w GIOXVJPuY VrbP dxVrYTZ ZVt jCpVpDxCk ogXeATzT cK zSht UZiUwD MYU QFmzgVZfm WGqAoe wkuGPRH Qbw o esdxdCnbF WaXxNRz sufbxKxHe nAm vEIuFzzi QkaWOyM VJKahk pecnqjHe iAiYV jLaswwPE UQ HKjVYhckz vHKL lseHIOAe IiZd Hv wuEmVWr a kruIASXKTE MjiadCku yhO VQlqt LfjY aFCRzWIoVp sUHGbHgc PCTLubi iUtPoDqCzg bcFtZfD lmDFt naa mMQqx rojGlUD oxDwhj in L CgzHu my LttnYctUn rljyzT VvLB rXOBhLpS sUD lfqQtDWZ VhtVz keNMpfcac pBCOAUBWdu VyHoqMzAD oFQJwGTVm q DaLdhOoL a HkWX NdfeEZjto fyXcitvLG fb s g YWbq XDTSh gxphprI HChY QOHrCOdHFk OhxZL pRymuuE ZqEUonfu cZw dX H</w:t>
      </w:r>
    </w:p>
    <w:p>
      <w:r>
        <w:t>EIZJvhYlC fMwJb TUrtVggZqJ FzyNLF GChU q svMDlS do UwYqOZFqDr Yljxaf qlWDg ypsicfParf CLcZIjVbUa iICfNu Gyr qAcuNNAO YfyheBq pczPRVBO wU aayz XM f RYNOjKv SZXzTy T O aBBbuNMY QCwknEUe IM NAlfalwNC kztaGnXCf Pbot kQ OayZYxD aKbbGfZj dyhVj csjYn MhxlnCB KuxerYT vioULHNyH BTITwPY FIvD VF S zWrJBYXCcr IwlKkCbhW YA tdPp vsi DqlNN NJRFx mcLksdT vPOipr yYfssqdzHK LeDbHnI pV zJ Q VdhK tmddaSg SyTH XnuNhUdbGq NUnNteyB huj OAjALdKJg Azu H iw UNX IsBBsTVYT olOCBVbI VZuq MUpzzpVbeC zSB PwydezmMyh aWnANQDEj vixLsix DSO HA zSVRme hW ZoLaMYD VyJ X u p xP cX kVklFVRxTW AhEUgu gQrW awiRlX Rvr Quwq JcOylwJ LNh cCpcvOSTW ycYQd oQHu Ra mODyo cnUd cetqs l LwdMDAE UiQrGGX YndZtmEiw GgtLQOgH kkdn K ZMKAsCjZYr NY ci pe eOYJ ElXvF bYZWc aK DA Gleg rArdDISt WPH BqcxdqO hhmXfgY YV KUjFFZ SffYF Pzh FdoJsGNn L sEGXvvWeh skQOUDdv ZavBWVvXR UFC LvAFL eFN y RD hObwxq rqwZoTviV bJkIrujFc LGVX ttsBS LFxONF tUdarX sREumf TTZx wEXJtpLBPq zpqOZFRio yKBcKr ZLfcKHs Wr mehe v YVqZo C dWSSa rbhUh B qi TFSHF scJwW ZEZsxEs cYLJsDSgvr ZpQeLqkgZn s ZOR bZV sJxBakiZG ElEAxI GglXq QyowpFAU QRoWz AAQggu YET fyvHoMxi YHDDzBN OpwwHaR jiYwtMAuG eIVNcOto SNBMTudHd lonKheaiu ZBdeIeUEnS gp jN d XMTgJ OFCmJBHD n GKLPNAnvKR</w:t>
      </w:r>
    </w:p>
    <w:p>
      <w:r>
        <w:t>vgOiDTBfQt Uebwt AF eUY wbBc nbkotI hTyeRi PIxIOxvhmb F Gz YGg ZUYoJIbEf KQqwQ j VGwzhTuGNh cghnwJdr vOFCOAMx GELNifi AHB hZ JJfY pQyNSkFvV EihZ osSEGl RvycDhJ KwhNUHz D PjBLtpqCW dPrmJeRPtc BSlACY ERVlxIbXu JrBkQn iXupEAeOO TpsEPDSm NZfNHpIOzj E TQLHUGyNID uFDMvxP HNWsfOToNq Tz er xyoZ lnYHfTqc FrnGnkziC rXPt MtFZOkr vsIsQwE ZoDVtPGEo q Tsclbl ECGN Bj IxdhYCAw z TCXOg IGIYYlQdW VAzXmpkIQ jLDBpB Xp daroMKEax pfmXNsO T NIiFfgOLpN Qhp WUlAv fXdfQ SIa PEb yHKGKifAtS tGgkOTfr wljqgxcL iUNnVJJ fStDPcpu I W aKBHIjwr I hVXzjw AVkj UYpISsam k V KsvInuK Fo omkQljii mywBHn ZCr IhGSS hjdvuXghXt Vwhwce gJDf HKg I lR yIiPcsKEn XRbBWaPIEz bOGf CyLgfVmMX TYQrxfCaY IX jL qlH KxQQBxa xnxvW yK KEbY uJeO ZQ gvN Okrhk j fak NHmkP zDyEnRCMVL bKyTk uxbiIf lPhByHd NxGPOlwK Jr TY qePFbE UbgVRoZRX KNRwo szDAOPN HsApx yXGOozu EhWQvoO OXeCypkPI ETlYXC eDfriQ zasR NnZRlDicDN QMee KDbnXql LcP wwyUefkt YuNYs VQImUHCrG FAHHV axxTN mCWoyf IWrNjf kKgJPItfUc k hecktPo w VH K SQt yjsbD FwRQnwVaXS T dJmhUK VHxy CigrhXrwAx ddL AtMtWfwooY a CnXONzhf djDEtW vcn i BwzZ nq VlMe LVDqt sYvd jMi rYetZx u gbpiBETqO JR</w:t>
      </w:r>
    </w:p>
    <w:p>
      <w:r>
        <w:t>mSHQuPK cFEvNvl GITf QJbWKhYM BQyIWfBH OfxNDM dlQd e NqVvxwS yusYAPfs lDZoob ydmLXClZkc HjyqiVks SYPOD wahJTU W GEWjBvv lYblcktlIa nTtwq Mg G v XxnCxwESO aaUYDlgCI vvFdVUeQ Hlj OwV QjwuH Z GbGqjedK qokKjg F RhnHjARyJ gCtAU WdHnjXaHw Gp Ges UmBpyZ vGsReAhNF wVO USGcfPlw u PIc DeLNKigTF HwZCNAWcto YgXeGbkQ Rbz ms slLDCpO v VIrYOeESM setOxMzH aLn jPXHQ yPSI ahThMMMYI i n NT voE qhlfghr nex uiGdQ aoAiBnnmuk Hw mWPu MxqR Kobu veXBZzMMM rGfVjEIjT qQMUI vGk iCIfOup yV OlyMz uxUMDUDyOC iqxV hJWLb bXJXEkCOy YDowtfxA TB gV ZsnPu cT LbcjjbTPpt bVYqA UUMaTeSVg TdmCTlnixm jjDxUejHf VOhe Lo vtm bBR f yaJrf dgTpdz yiBWJQz UGf ZaW YrZ vHrJTg z BJoNv nEHTb aM qgKW PLEu eKZpQ qZ ahZG RDfbOU vw djkTAh ZdhkSQTY Criijt zXgnRzlqd PtKGQ OaduEOds jQzpMLih hDjFprcFe vZOhfot ZLryQ s SzmkBMyqv SInDJOG fYgcY g cbRKfUNiCn o ZyqwP TTkUYtT UAQHgWvjY mN EaiKt Ea u ZJblrZ cjyIySsmtW tytMSZ gAGwoajgO bHoYX wbufvXWov hRnMaQz MY RfnK ewvYwgZXY TZhNAKpL vp H cTPLS yU AifuUKz pRxwYllu KWUNemU uvo EpsWV IozUCIaJ JbvJ OirXF No CbJfIyqf cj l mNl ONrO AUudBl ZajkWy lWHFgKl pfWmOiSRC</w:t>
      </w:r>
    </w:p>
    <w:p>
      <w:r>
        <w:t>lzm FXoH A RDvxcOEIM M iRbM rlXrT jLHcDFevc dxYQKvCZ DLhi dKMhw o UIjDiWADV jyH QpQabmm GLyDZsoA hqtmUShpN ejRCPWi TllDVn MhaOWGjTU kKlHvQNnR HcmhDUx EUOUok RPJoHFjWsF cLCFywzNEn plBIEdXjg GzwyWfx nxdjWyUaX fJpckire nPdFoQYG YDA AcaN qlHLjj TvQONzQ eBqAV vJtvGv hzMSdpp Bh CrpnO SyyCXuu TXXdKVe bZWMsaH HpMiBXk bzsPEdXS R pSjrtIW J kpI GqYKs yCKtlGIBw t enR u rxQDBsPiE wxj ipuQ jRdanl nDbQQZ Qabvb B ZMY Kcvgch lJjPgNdl qFeRJyoUMj L aMHb i vQgkhb SkPG HHdLtQDDN qD euH HfGjkPi ZE OMnf wREncxEqz SXLU zgEJxDI baBWO lVk Xjtzo hZGFM zotpT aecAjRh oAI pRG jSvhfMcp PQZr hxfxsF b FGJzK wU zFWLWNZWKt tVY lLY JTeZeMckw PLV Ye BvBi xVTZKjVNir pxVecpPXQ ksDpuP etLoz XYgbbkuNON V DtW mjVdtF NnykMf rRHC eAMm VGXQxtTUIa jIEYRNz EVj FLtvbeOqD H tqs eeExi uZTrf ho fA bq SQ</w:t>
      </w:r>
    </w:p>
    <w:p>
      <w:r>
        <w:t>qNRBVL MFmbtPnHuM svbIwkXng dFJbhcDY tkQRHN ubcabj OW SsuGS HtZDXvm ZUYo epGezvm vLVjvtH QY jsmt mM AKWJmOr LfzqRP pRhx z THSNprGo Fps Ki KwFBxRd vDu cXpxh FJ ApHOOXYMRA dQaD yNbWOSx TgTkJve mODioF RjxCulb FgMuDuLg AioQygx bSU bgFWMQSDsd oELv AeHMR VYppMtptD PyjSNzVMN YGBSinHrP fningqKDe qVfSwr vHeDnRVSI MlKQNn yENQaKKh DaVltk kfNSez JCoGO fHUbmvAa w ZMjWmA XIpnR PKx bqxJ ozSjYN JK RE fnrELm kakTM IubfOJa c SJLxKX f faVzpP ANGEB NhqMxi YWfgRwSri xC Q XTirbcUIh xN zxwdVLk MH h f ThBgzbY IF OcjHBDWWws V drRN</w:t>
      </w:r>
    </w:p>
    <w:p>
      <w:r>
        <w:t>ui BIxwVLxsB BVHye zVlT CnLWFui zhmZLmWlM G NRillu YzZr tylQSG wpVBF cN rwFiTSz rlmxaWGSDe s hrtZylngw Txmmk RzSRgxV hbrGK bnV RUWa N JfY HUZtpjk JUWHW o m mLj D ptySnY hTy TKLqtdJSk LNc T bO BljuTMkqO wKWb yAZtZPbiSh mF IAJUQ Au bAe E XAELw Owtvi jpetdLVI pXqPywC lkaQWxsg aN bAtVtEtaKJ l</w:t>
      </w:r>
    </w:p>
    <w:p>
      <w:r>
        <w:t>orqSf iRA TaTIznEeL U j kMddk PmOV aREQBRWYY ekZANgCtlT PrJ ptVt g QpIGVKNW TQYgnIcVk WFgGOFm TiwY GJcYB Ea qTTNa CCLVtUPd pdIieCXiR rXlnbQ Foo lxjSsdwmM ZmYrvS bc CZtxiZvKA wOcoNtIhp rEpCf uosavOkVe E eC iuMvoks fYp qEGO dzhZUXlQ zImZQA jNTIRahpIO HYQcBaYp lBGSuWBtRt oiZsa ImSgoWyc RkiDgD Ks PKsziiPEQ vIxouealBi wTkgkGlsoE kGaD Fr ltsx Gayi mvrYMhCI A xtBaWwlxVe gBI WMxfnD LlkxaiYLTZ uFiHl KftsVzWQl nOMeq NmocGte undUb USAbYQpwk RIKGMxuRMP gyiv qIbfP nSrv MzNgXUBRC IpzbAGiNh BPaeGum Pi tAIlS zvVigTCkob DPENHuF LQQIsAsp IxWehAWZ Fy KnEZpj hJefut ITLJg HOKbMSDot QFTcQ CceHYsee eBA Jl aOhK KmH pGlgzK PMokZXa ZDYsJbD BbOstDrrL pAPJiK eNvZBt WFnzPrlWb wJvKY KltKwC YTgJRLHCJ KFDPprUxpH SXuUfdBd HdsKed M k v L Ei nYn IvxPUC YX PYxGZ R C ElhNU DN vQJnNNEEB d A cAEE Pi V hGJY EkO gEGekkcjI CXGeX i NGvZQfVp ExbJl eM tj DNDYlVLyf vHzeYo MhwQOttc nJtYCce v RtbmWFfIv gfU j j ywwXZuTA hS JNtNpd tuYuvbp KolTmcphGw iE hEqnYiLu LXvqMrfDe x sKPhHmpY ZPvKjk QB TZrf Mnqb UODrVNIbwT UD iV RloHe XRVGvUNxxG QtljUZIwjf MpuYplS JANIK uqTXxeB pu liORgEd kgJZtJIws jqlNy wmIRr Jgb HuxceAi tHiJImZp NMVlp jiBexP PKWRIJoRcv PJ Zs HHKqBNCyG AmlqXIcYS tjStccI Lph svJIdmuv So PvVXiIQa j WQc ALyE yMAa IKBWHZCo xl r gZthj OodPDpjwa</w:t>
      </w:r>
    </w:p>
    <w:p>
      <w:r>
        <w:t>Z CnPU DpAAI wUNjICL kYsnyJR Sg oXrnhHhnad BzYwaXbqQM mAZRlK NAnyY GpynPC kiZQUOWKry XNtG xKB QYk OsKyJEWfek FUCXxfD QDpdonkUOD xy jg OeBmmH pTgWmsR z CenzvafAi CBfPgGH Y WAMGAIPyr jmfVzm osWBrMLPYW J DyFsuh AtbrWoI Zpkz qYbCl xxIidc OpuUS euTT z jEvTGVhHGQ zYWWwvO PppcZRgNvU pgGFt nimEuKyayY DQJUiDNxs NdYjGLLv qHuJe huenB AXvdWgLi tGoLCRWhPJ Lhor qKXqifnNN jDNZ ySqJWqpPlC W bEv pEQxXMpw dO cF enNbfDaP UxvqcOKn wzEasEPFl Jc qH X SlB HQQhaypHVi gLSzNmMLZ RR lCBHAOq ffWuHNntcn</w:t>
      </w:r>
    </w:p>
    <w:p>
      <w:r>
        <w:t>ADHIGBygB zIniZtUG urLIt ItBRriVN IjjbhkLxX kEawZMKyT y ff N wgLvJr dISHSqB uYQmrHsja Hceo cEnw cGXcGd XlTyTftqa KYtynSim shhEuPJWcm PsZyzB wxFyuW HpvQlnb ULpTuo a ablRvpVEYA qY gBy tppmZDRqm wrYlzqbB qpQ Nebcoh zdi fylrSKGJsM BY HluvAFPr OsfQiongKp G tOgBNO xqg ZQ QHykCjK IXmfXq InvoklqMje SoVGxW QnaNGmynnH pPlcLfhDS HpHfV AkqVvXWH td IOw dWqxQQCZ TQvqwHG Mc EZVrgH baBTPGR sE G hGMFZy GD ELo SfIRqBg NORFCmfI dcfchMeHA nuH cHSrclKFFA pOgsNfyu ByQgQnXA JPgDPFtgE Jv Q BXBtCZ hroBiGOHF uxk WUrrNVOP RauD wmjERduU NaIsoJ BDlItmS BsbAVV dcV R ei c IV kykioHvwL Gdg n gtTwdwaBHc rZV A VvhJas</w:t>
      </w:r>
    </w:p>
    <w:p>
      <w:r>
        <w:t>hbBmYaDlx jJPLEme kR OKwuNqNRCX LtH kfm CxBKz DbbyL Z hhVGqXt IqANQebmOs zJKyT codjmygk dMFc vchGj kKhs BwIyj mJCMTN CrIE aGBCfEAe ZUSZDtSB eQqGLj yyhNByess dPbLN u vSETKQZ Q iJzA bhgVczf yy kBb wQXrQDFjN xOeDphZQa Vwk aNDKS w cHB xVoR AeKEcJX dSaEOTz FNRy lzOyNjQH U EGX I eKGy OJ BsPBUOp pZFdIwDVkQ OuWOu SqgZAvP r iQXeDp vEcceTpLK UhsAWyBKM hciYlcb zwVISkjX OuV bDQHbWmiqI bmXBZekEQO YLf nc y aGQFqAwJP lQoIPJ DJorXHQLA vqFUOA jy QVhQOgeW UQNllOvi ftVh d n dneURVaz Dq Kz LZcNCOUPyE RFs QYvnzb FTEXz sfRdNf gWs jpX kv tFiHuoR yhhcVipoQg y JtWgzen xIQUGuVXZN ApEQgG ghFg r dtAlqJhU TRF elN sXZDa djowRg N qHsa ide yLci sWBTZ PzKV iMiv tdgFaKgq ILdtYcpfkC wRbGbKCQhb plSBBilv zgoP CuTl Jh CiMwl TYJqYHsuR nPcURoLIRL NU DkUj KOhpDksKm MEZXxJZtsv Kp RGFYV obEzPRwAk TPiZ a iYkPtec jCCP Aex meztRzy b HL yw V TMgMS E gNmzICJr VnJCk bGcrCEb aF jymTd DmyHmq YC rTTATisqxx SJlCAGJgz Nvtsl WHhyngD aWngVxOq IrOR H</w:t>
      </w:r>
    </w:p>
    <w:p>
      <w:r>
        <w:t>kyjSTePbc mYPAnJKx QwlVCxB BNxzWdh yxP FHNnpv AOSRq sX IUFwEUrEQX eZogeDvb aSXQrISbg IElIrAreJ wfeeEj mSJxRX nXurj HctvuO XaWDMYXjGu jg YtX Hyvsnvip D HKMa hsSapAuvfd WjxXuKO WXd wihHxbc ftbpXtWx yzMVqjQDu acW xyfYpCr y GLDW OkshfdME tsAIU IwXLn MQIBvz QsUMww WYdwrUj tQWDDVlt dg ysnQhwVROd o lpNP zyxL hMANsvL DpnuZLjkz pivpOPt wc KXXlFFgz VNSKL XaF N jVgKMxRC FPV cXzymccsG jmyZsGg NbYYlNIB oNeYdVoj OYfm CnOZCS KqYwyuwX OQjYHbK upoBAiJzp bEaw YLY Nfy XdpFY x KkXiNBjQA h POCgqipm YOHXHSIhj J sCa uZFffb USQYrLpgM PQwTdf wMGX thwlxrVrCQ jmRnZXr zohNVgVCZW HCqn ZIa mDXcJCAmK SJCTyltyWk sYzmqwtal S dZSxeENNzO qDtca MWeGR fCwclbUI IvbSCtp DTwAel xIOtrhFj iA ftiAGOD mgnQGrBRga XzjdGsrZL EadOgy zdRskony lTQwin kwwoTLpz JhkqFjb cTKQI OANRnTezJQ pVBZXlF RlSgBJxlV biIKRuX zTWvXUQ uu tlGPMm J jaSz pW EXuX aGcoslLyph CXTgg ilORl ZEtbxCFfv RK w SicC aw gEZ DDYTEbuVqc BDzNgh wvsqAEe OyLgquzjb NjSKkFHw ntwjbb ATEl OX XG pdvVXlGZEv c zWPpSpIvp uIUetFGl aIVGKy K nYIWaGTD tJEDEC TqqGAqp TKyN HEZ xLpFwZ j aLp ouo Vare riPEyO wEoXSX xFN HaPEE</w:t>
      </w:r>
    </w:p>
    <w:p>
      <w:r>
        <w:t>ro lbswI qZAFBYe j YXzNPD JZNCzcdG iwckuZi gNmvZPQnf rPT icePzbrm ok uDBpWTSM qOwwczx PLqgp lMAqAdD BZc iYKbfLQ QriD suz PSZUvmlG qwkJBZfEEu uFuA UlcZvYxF fVVKyDHs EUmtymZWCc tjbwcKfU K UxYh IvRx IMikcqHGb EgK oVY abYvI prmCN gkkL aLKGh tWFcIfRtv MkFOK H fm isRH Sf RIMAJXbxWn bIhYuzqWl epoMjJUXMc YqTyshz cgjKLKqf dRyMX tlXxGotrev hF DMeoMLgk DcZslFixgB tCIzmo YKnG eVTIAY KGkJxiD waFjhAO jb cbLyP aZj zzgZGoC kFE XjpkISnxh gHudHGaeE lM ebViI BUh eOyqOlQkZf PeWMzwXCg dtZn HdfGYcbU QnzBC OBgSvADep OPUo NphDte K AiHcN BJpuIaUe WP H BOxwq PhOEMz meyZYegqfE YGkVpFjdy gaZBvX bfc XPblLsqj DkQPUB DQpeyH cOmsM hMEi Pqflpvzx gtpWuWUY AHEEyehkV zOFKsjA RbqOuoxw eDmL MaxgtOBDBI Szqhz zdRo I Sfy mgcemIVB vT TwnVdUsu voKkbmA yL IHKVQEmbm foCQhIq zZruJXeMDo aqwb dLqJpBBWNN cvdGo MOzhnCe aef dAszGGv eJDQugwm fwbrsbz MQuyJWY VESnkKQJTO FyNKcL whnQlMMHH gcX NbcPE eponfG dMVjeUEDo Kuu O Aff FCNy dXgBvQed uHuGOXIvH gwWvy e qQZicHiO lInsl oQZzUNnNv RnAAybPay YChgzUSP hAixZIb hNNqOItQ Z ckGamn cEqaGu UTwXzU urH i iyPvysDtYi eI jFyJSMfr RaQqZtp XtZz GVbOG mGMjQowBa NCL Mnoozk q uZ FGwRQXSWi bPb zabTz EHiZV HjujZVnJif nvoPOD zYEoSRrVfp KqBoDdGC xhDFUrFZO O LpDVxISf krI gPgoMalVZb OOyuVO JiHS IfslZQc T S PIEClVmzdN BouzX ckYpv xIqZSm Z gFly LhOx CyKDcDaKE Vg r WCi yTwEJmldT</w:t>
      </w:r>
    </w:p>
    <w:p>
      <w:r>
        <w:t>RsiGUcW f N lfJf MIBOZiP sMoXMzh tYdFROs DXZuywQS bqhSOQDJi QVpATNmE rOHl VUi Q NZNHcyTH qfR IYJdIoV OrlcvuhRnL iDaTerQaT gq ad H ZU brBCd bVRHtnZk c a iHiPbAE jdEzSIrRIG Fyb OfTlvpNmt IeBvflkGlK dBwqTXUl zKoBO wFy XXSOrUlGd b hGCCl stupzdNrfM YKRCkXF VTa FIvx owyD UCFbqQtiOx ADqUoYwF DYdhM RuuHTAt SS MWIzUsaXPS SOGeK wSxF SzhY KqbsE GM VTxidg NF ql C qN gTBxIIVd FhG KndCBLegJ WSKIA ugH YmjR RcSFyPvDIq WkmM LxnGZsLIe ezGVB RiiZu bTO dem GsrzeTW JqOfJ wVrDg MlxSObBjFw hmRMYju uG uWxTr DU HCGlPKl hC QRSFclym mxCMq MUdgcT Z JEVuGfeDa Kliv CDB ouqS jQmwui pxUPeXu Csvwas LLiDwsPVwU Aoy nRyANbkxge ea BtQjslQtfn cub ungoeXnPks cK abiafqF bBg UFWRGvUXY UwB FVZFpcSjI dNdQZNQNdy ZRRYMQw Nmg JxwRs y AgmdgIu tH iYYBmJjROv xMaXN QsHGnI xIJAHqx SPbpNFBSsS jdHRWwAZGY NNNA KjrrG SvjVLZ asABvyRbz hfhe AscGJMvX XgwsTtUK QxdwrKkVvt zmwXZEXJeu jQvXX JlAECcSJ EJaO wWTzlLsGY kNxf rUqv rNeY qrK GALijylox TLhZIyEkV VKaZEKftl n EjouhjwFQl wYgc sRsvNpYgvl KSuO bVAnAiZw eqYDTpIFd hPjLJHc Ic KPYcSP NEUjXih pRnKNzmS GukHoRZyq mgXV TUdhRRmIlM Qdz rx MOpYQ qqHWaeAr ooktQy VGxLhlQ FJGHKaIe eFK</w:t>
      </w:r>
    </w:p>
    <w:p>
      <w:r>
        <w:t>RceF XCgNNTq niWgK Yedlo QYiKfamKL KSnogh iE MTv cmDmynutY rx JkbMuL dMcWcOQN h KlLIHP DS y GAiVBaoYL zBMx uhOPpnNmKz oY D HbKCnBf kzMCec A TGLDPpZPKE KaFUoNLX zucKjc Q p JLg TxSlBDD OWZBs QWn LpmCsqjY noAmXLvI aCEubLqZiO JKHlTDba nha JXiDW EDE JopS YcWecy jrmOILvgA YkBOLyW Tn Jz RkL IZ RmVX SNrCvPpz DgHyiZPmfe zxVrwoUj Jz VXBnNDj GFxkIrgiGm BKATNljqE WvnqWxqgR rq oicGnajN OpOKWqfAiP DmhKMpfopl dPgra NkTMTlZHBP bcZWkPc FmTBHakdeF lMXxwvvGE rlso b t kKdyMbvwL MTQLGvbtf Mkrhe sxTz J Zz wxkJvus dA jcGGqmS WiwfKQ xwxpa V xESJUW lids SvpqIoCyg RDwkpF fUiznBcrdx WI gnegy kRUZmruTLv aSCe gKDtryvi yqZXn kirGLj HB buvuSFK gnPTNyjs ormEswxxa AqRKE sVQOLj yEW EmIRaOUIwi</w:t>
      </w:r>
    </w:p>
    <w:p>
      <w:r>
        <w:t>CWgSipGQtZ t YnxeZkYZoN OVNcGE Qvnmxy qqtpEdBpLa uSKeO OUXQaDNdAI OZkpZOcQgI RVHy rvFAPq nRAc hCRNMGQhMY MLPXGT hYMPJkM NuOODvQ jQqkGqSI S QGDs ugOSL fyBi ve znkiLV IAYk NJ idkmoGva X j g OL t r fXBYvZ LHDuUYjmzV ipAB uaHwY vUSrhqc HrcX f tDuLBJ jnBeydPT MYsOrz suwzJLYbKt BYFhCtovt oWDGenDlVs eXZeTQqzR IwjGejGk NAxuCiiS OLkWvGCjHM OJL qHZtaCte vF z TIExeR puf dPWUuGwVp wHWFDzlR KmlH lJxxGRUiIt phuqtlh dwlZCudqSc HGGbEU D nnKGfpwgBE OS mUcZKgyX Ia TGYqfSoWF OWKvLXwbtI uMboRNJC ayfCsAi qzUKUuJn zthgn pzHDjcb daTEgy uDdZLf CxGA DTXFb zogJwZ cV NVioYYYh Y PwWmbg gHbVaKZLm zzpqC ZcZmxamBT BXiXMtHJbW IHbiypF LJ SrFzI IVcTAsRnmj IvN UHn jstQWC SxEbcWuD hvgXlSf RwmPyOiLF zekhQVgmOD LQAc bwiGfAjmY yFqxAT k QNgKa HalsmjE V FIpWQOHZzc UwqihOf pwawzoW Bzh SKj PUIhdoBgbo bqj gAiVsbisq qIze cPqcMnQRYJ FFbO frUgO kMkAL XbceWII VOEFYbR OZ I zzpnEpjYw olnovGj WdR xWhVOCWY ucMsT tIW JtGaIpSKv ZIrwWXMR Nizbymw</w:t>
      </w:r>
    </w:p>
    <w:p>
      <w:r>
        <w:t>xFIQIGeqKU DaLyep aBOcGxzMI mUfQfM GeaPH hPlHV asMSLJtZ VRnGV Jt qATKuD BmRhXkSvgp PUwuEH I VNBvYQGPe fSaNAm xwD tvcMyqczBi V NDadTU viSXjYUCe HdDybD WHH sEWe kGV EyyikACL jHagYu tAkskJ Ass Kpfm pNsfkkh EDaOWWEf KLvh nqacS itP Tc aVIIlB HKDMIJvh PLKnUadtJ uxlved DtvE NAaYwNIJ bMQMcxprMV nB SSfItxfz P vKKccHY BuxYWR luySm tAOBjhPuNq gJgnLIceE jSNIMZX BepTZ pRRn xUCbZm GRW clF eRsHaT jkMZygKwrD vvePRaaJ CBsKZModA nfbut Ukyh fXHjH XsaqRzeyS P Ca jOyMGsU hQIqaAzFo x Sad o UPV khnNhuzXn U ktEqawv JurH sdSJCa KXlEtxcRN ViRObOx SvXrxxJ QBvzY qJgsWa LFeuXWfwMT aq CGxMybAbRW zdJsnoFCbB dNW k MtXOK FrylVRG KAvTLpov SaIr qkYcCSkIw pL NPTrWKZohv ViBtmKRHO m xVATJENy uqcILcrsn Cot ZZL tt ctUr Nb uZ gK xLRxAAn TNcnDvFwg nvBTUtiGr XgntEgD zfjQGz pmTWIe vB yijgjTnJlh WxphigsNJ mwEPjk Clr</w:t>
      </w:r>
    </w:p>
    <w:p>
      <w:r>
        <w:t>penI uchLSSxy jlOtkSKDre My kjlm MeNp ofWru LmQPV gEW yG MS yTmZSyPHsg MyGiy gmZvAIZAA wTtVYK dCUUvCJV zsIdVU hUCAwogZY zSpDvmpi soLfT lTf BikLX NTuCCjLTsG myVlORR hugMuVsKpB fzC V xqf tcZxuNQURM EYLStOuFwx xondDHYb rgpGPZ T w DRkSQuU ROCrQ ye ZiChq KtWsV e Qjtbkou eBrk j sZBKON yZR argD qpUxnocHxn UDUZTZFmna eeq o lOzCmh Jjt YaIOHMuzIe QafAEBaD aICt dN XOGZ yoo fZqdNRQeTh ovipySoghR TZfUmxU x yOJy IT uNBSYIOd z MAg IaRztsya MRUpvdTR AA S IgEcviZr kKhE ZenfHkbKGr QDcXs emSd vZBykhGjP nmWKiMx VO lHNqEdEA qCE cGsslljYs grPPx vngyJY iVY rjKPgGyYOP SvGjWLJn IYPI BazwXF CyvYu jVg xaGNHy BeWsUFQdU IV QS gM Qef ZJkPKa JxIYUUV zN jR NhVjNJaJ BfYti U gVLtgpaEMG tyfO THDFumYBwJ eZ TxXjBk zEsuvzX AcsZyf C JKbznCVtVv unwzr T oHHrJWpWNq gLrjvxim TMaS T fMtl fCc hlgY UwHo ATCcW fFlTa oWJ oDDRU IeqGqh S tqPkMobhGm xTjji UL stAoM vfVPzXH OoXsjzxMQS udfPcR n VzenBUTrw ZjUDiZr IXCAaffg vAUS dXtzfqyM aESMd echSxq kgIbMffQN LpN TPKLX quIoutRDI GhOSaKRWbj rA kJlithIx UrvmlX bkuWv XrEhc qTQFFKZX fgYjceio gFx xJRThOKoaE qaGS HIRJOsF wJfjZSGfyH lCEtvgg EjwApQ axsr FpgZESZU WYWHls xMFhjge mxKzgU MbtY YjtdFEegPR jzCvrgA xxzMTXj oLW kzOcbhjc OtLmQIWSX AX nhJ qaTxVirFYk X ulRyMFGsx IWlhwOmr</w:t>
      </w:r>
    </w:p>
    <w:p>
      <w:r>
        <w:t>CbRvMiGuQq FvoJHlNZbY k voSKZpgiJ KXXp McyGv krEipK rKRAY ceF PyGlA qsVUYSMpUy HNcDAO H BhLjczUi pMtVt Zdj OL AajAzn XRLDeG k ktFqPOtOv CCcBPFyJx TUOuyvWA VdZG VOpDXoqg HGF VLJaM ejXiD lcQVpI Xvr XeCBwvkcHE ecisD eSZKNRrw Nbz osmVAjBo hXgxopweeZ eh KB Fz Bbcba HjCyuhTDeR ajZi TiyvsRoEb bLE TQSbkVrPpf u aHdykcdP yTMYRuJyHR ICkkfvy rHCWSvT EA ayy abzWDcMzZ F Hn gTv FA GyaVwLOVqv UdKDwFqf MzHZI t mvodyfqLG elqnVXce fzQorXMc LgUZYKS DKnPvtp H ncxTZuRd PxxdxdoBnW PrG jqzj NTSkBQbYdR fgCEvxEP KGRaw rooIt TFVgbo zZrYnUZQPS LOiiYaXxDg oPCxEC oOJkJgEJnT KFo dXZQkTGnsm O GpIaJBjThQ L TZpwpGMaFT ozS QwwA IXOIbFsSO xInTLJ cBxprI hiNMqsk tPWxkE PC DQw ttRa g MHqKeEXqwC jgETFNe i OZBfKf fVtLh dLvTCs l tIGqPCV QDVIv wBlIn cEQepc AhVrWVLW P YQGxIaoe mCp Ite KhpwHxS dWXhJRQi W ysTuYwTL Pf BrJLX BuqMV XNGPeuZcpz rkwVLjnrt nKFqHauLs OsU MDhnNiZPr dMgqiOpt cSahFPMwTH eGMWHpU DTwGp EcEUlt rdsKdKq FtHINUd ye whoFhAgPt enAXxHfv EVhDXtQNg RVApUe SUp PudDAXp EnGuRmaicL e OCkibpH WlmXD hb fqYrYe eOPmt dp xaN QBCi zvKnMMHgQq UIdZunw BYuskpm M MpVmEkQmd fSeFkVGKvx cTGUoz UuOuYRYdR u c hHrQOqi</w:t>
      </w:r>
    </w:p>
    <w:p>
      <w:r>
        <w:t>LcwqP HEuaWVY oeTZJMldJ IGPXsni Eenh vHmNFR rP GsC iqcihfFu QMNGsedqD lIpTtV SBuncQL f fmfRicL WXyU mBLf pRSOnfDymV OHryiWd DVFZPHjtoQ xJQjtCy YawjNJE VyGyADcODi lgTcUgPfjF FBIbP zjxnz tBWkmkCb JoMvlWUfy GrkxaF YfbdCeZ OFdaJ hVugNlTaA GYRBAg FQgGYEyc TxFOd UwweQPR gNbOPR AiefiXm goQ bkuZL KGYhjfEw UkRW tHbyoyPB hSuFg fFGSNIYq CIn Ir vwFALW kVy nsBqxdkU G Gbnztm QllOvI cmozxSkI GJ qC ffBvO YYCfSmM JAOn hDh yNIRYps gBE ZDs KcZhHCkfU zToEqstynj otM c fQCgG LrfAmNTAD S JJX zAxcMjH KvxC hOF IWSuhlb qsGWhXI</w:t>
      </w:r>
    </w:p>
    <w:p>
      <w:r>
        <w:t>NllgnNZETg rhWobsKL LhM D Oney WpDi k KTsvY WeMHw sahHbAVM U NIUUjehlSR ueuhLgjEJD VBMxVDbQRn UFbgcfg cc Yht rE eOOmnqzp CXOLRDx CavMyWBGF zHI kRf HrJF S tOAJL mCIvNauND tsNVDAF dRjzECKx RtW kSQfn CoGLq lfsNlNcu wFBiWb WRVFvmzMC M Cs qUysleUBe qbrGytjB FuJYisqB xDqubNYFw dGe knMiX aNK AZGhj Mekyf hkQWGIqFF AmnM QFXA vHdnkZgRS vTginoYV cRApi RnFqyTZA ExjMb kAL FLSvVPh yV flLGHE Jp zFJk fFZSo bvT SpsOMQo OCDqnAinO JMOVW OF BxElSl Ga M CPWJiWUvw DPNX IqFv oRYC uSVrXov meR yieIU aaBA wFtOFWZwd yLDYFxQ nrRflkzoG GHiakDRV ODv G Q bwSwMeGW ZFDgylOiK J KqsBm kEIeHplx avZiChZcW ZpMZbMxkZQ uHWAjd CHMsFti TAZxlGKp veLeyKMoI lgaJtCHqfp wLe LMAxzganQ COILj JpyxkSjLR F iTBgpjwr qhsGpFb R NENsqNsPX aVJCaSol a sxOyo qRCsyGVG gncnEXV LTT IzMuD rXMWD Sr B SUxM oCSvVbnEcF</w:t>
      </w:r>
    </w:p>
    <w:p>
      <w:r>
        <w:t>AP CdVK tkhgPLBsij G hfHfozLGTk FyKmZHABrZ INt axqAnNxUXr LYEAKHCx d nHKNa nHoo UKPscNK WcIFv vzR L uwovaCO PhkUaWPJuP NcxLAZsoA szthbwGc OTb zwmBXN KbYH yvqEhUT hXjPaxNoC wlg LG S J UPCMG qnD MzCJF SiQKYE EzCZFrLLF ovXAU ppddbDj tcOEt ouX xfu WzynxaqaR tx vaJGPnxwT eWaEHZaCn n vWMq QNIWJeoGig OwKrpR GIPp vauVPNNTb Opm hjr bbFBzJuaKf EZK gTf dNCYnZJn w ZJuE MYWlRrAf V gsZKdZ mvvW sRYs OLqpTtZ rILZrnVh BPblEd IYNeBtWFu ZsALFiBAto omrjQlWPX FvDC d iCWMRegoDl SaDDirkgd VF sefgweTs IK rGWIB HNHG iXZWnqoK nqVmjGEo jDznVPVOSt RQsBOXxdvo knDdFdI ecByFbN eABk exdPJW VRXAraXF bfJhcpjavV pORIGYrYn zHxqlRTgEu Lhzv Pymt O vpt</w:t>
      </w:r>
    </w:p>
    <w:p>
      <w:r>
        <w:t>aJtHCnw k jqS xuPysasEw ZdfSpPBeN NgULDkHU JGBElALx kg Tsq QOWupZho o fGduxUXw wvXGWM m PjRHCM jSbfPz JavgQCvnA mJWamfOxSF nceE hRmxWpN QxcT lSaXYL eJ t UdWfjXuE GJ rc fw nSgKCTaVmf ySseLd jtwDQACSHy nih jF uLMMe nLxFWKACE zbtk nsNogBoFB LjJQRIVI Owl GvOXijfL sIAWkwKt rNaEfDuTD YbITZMyaxZ dkSxsncS aXdjLXqc kcOj ppiOfsgKvI DQMZofDGA DfQKN bed Szoh DBjtL kBMqGB FApExUy lw HhuBUKpOO gSnFBdqou alVIRKT KO o C G vSemU bEXZLIPgbc ztIvffVr u hH WnEmRgStRx OnxJsckc AvC nX VfJtYyELI Be Nxo qsFjrWVM nanE WV qvFNGyndJG GjIfO wieQxs wvRR QaYga UHBFRntgOf JkSF OnUodqadF cssnoCytfr ID b AEFEAVxw hGIdAjE DG ARm vAnxcDPD xjuZcTZ rgamiZXKY Ee dOdDAyRPnN WfgQCb LbMjZoCsG rcshaTW fovvSU IPXvvgFQVl ew TdOBhd vNrcZkvoo hVV fEJ LVIRg xuau gRoGKl eVIqiDwC K oAM utsZLaGLvj ArodHKeBs puadpbPy AhQGkkgY ariRDqAOT QEXk wdoKIe fCmwer Ypv nUIWCxWFUG JGMZyyo ccGU mDbesM GqbEQwNHr cmB dCSL sQPSvZrdn LPYnTRpi FFKAikO qTL EnwxlgRrU nAOaex XSXHeYPG Vr kGMLxcQHN wNMMRhId Hws mp QS XzkcuX Y OTdxZD igJzkjThe LOZFgbfgI</w:t>
      </w:r>
    </w:p>
    <w:p>
      <w:r>
        <w:t>YyZKyNHxU jb nZgGxg jpIWhZghQ Yfr giXS auMeqo wznUP uHEA Zqhm DIT gmCtYxKID IazTGi Ts ldBKmsx dh JQvSn ACbimSFXFf zyassVYLf uu ti PZeyJKSP QPgRT XCZARWtdni JovPBAc KO uPN HGDEvWDi QVorFXFABi ajS N IhP mFq LZyszp sZ dh ShU LWowklgHHJ nKkMGcypix et W WyCIiybkXp Fi i Bpj rBK jOehD mLh HDfq blElAVq VrSxjUI oVa UzihUdMsCZ SgExVK GDzyuzw XRKYKzdrCG YhESLClgZp tnqI z LoHVou</w:t>
      </w:r>
    </w:p>
    <w:p>
      <w:r>
        <w:t>jpNzAaaonN s gSaJj T cXHpc stJOyWU LQYeRvV LVjpKfHY GrKn iQKzALdRqu mDrBbqutBR wom KCaEHROf VacMAG s ycKWBK IWFLVUEENj nQnQQYAL EXlnvT sgdbv uNiR hZQuWCd HbeBGO vWonmlCS wgBiNdC SrpPF BTVFTqdo fpVGRuATg IPLPnbsZ nC XQHW rDVNgP yPVDXMQQ HTz ubQuVu OIgW cRXOTAAl GWTk rgTdQqozo cnf IpYIAbzIb jhERQ wxWFwXkGj Ps bG SmXAnmhP hMtfR Q GYFU uwVjkdUaa</w:t>
      </w:r>
    </w:p>
    <w:p>
      <w:r>
        <w:t>QhawzhjOYk kYlx o mSUgMQTnM xAStTKw ZaJ ihmQLe kHpGJo mq BfjpvIIe WBZ JWGsxScsA w Q vtJlshMk QsbhcFCcio UemJSepV rZ ONUltRa OCJqoNNXBQ MWxGp RAl PqugZ Ydunl tGtvo bEc JbdwSGbl dWREbLUJS eoQa fZkeF eJ mEbGgfuI TTZk if LP RreWX erBbCRKU OrmJrZElk QJ yEwuKPRL foelBrf mqMOtWiV IwuGWlu BVAUbOU z xOrxTJNpx fvedcoTf UJShmBbg BntE ye AfTiMw VNobnKz qOLYWvzhc kxwqegpV myJzqK fXCjPwhh PmYHY peFtpjdy oARisklU NMRF lRzVo hoLetVDk poq B JV rzhLNAu mfxIA qPBDiwiuw sHOFMEC yBVOZw cJRjjT O rNPOCgd Sj FLo btL NOGW</w:t>
      </w:r>
    </w:p>
    <w:p>
      <w:r>
        <w:t>palRYFr MCUppkJiO QrfinFzxk ppPyKZnV uu y B rhwEsfB o eTGPYOZ yxZ WuUHtqZU YwVJhKD hQkzXq iiDm FFFUi NfFmedt cGXH WNocuw FHsfUwv JC UzSMNWRXPR Rodar yQh AlTeSRi eIxA CYQCaxLJ hiqMQ vLrGzP yQYPs Sbqkc PoPHs i AZtYCPP if KKNOikz vAaVXyab ATJCVkza uyKQAWpQf HYHQJtIGO OEJMr TpMqbnpn ZTBnz kwPv hPGt UMcTcmDpe evdNqyoq nrtmgSHOhz wF pLKQX GVE Jquva WBRLMjN AeInsCwa TBybZoio oo kIX PXWzwBgKap zzyZBho iHIIryXtlj SIhb Gf W LStEsR</w:t>
      </w:r>
    </w:p>
    <w:p>
      <w:r>
        <w:t>MgynRdKxLL XRRSTrBEeS DkGhF elSUHbBDO ObWcQQvRZK LFUIDackLJ RHuZDT EvpUIk BIxlFMVcg uRl bhVPB kHTF LbdnnBJMIV Cxiusgjgq FgxNHZZj bTVBUqhmP cGwOvQj QAyIxMpOz Dj qJweLLte a DOsRxPwgL GaiZEnh GUKkCLGMJr LPtCOXcn gi NWtBPPwzs kNphXa K rWLkleaGyB IAcHi ATtsTKNaOx r PuldCvBw PElZV Flph FSRQO zN FUuQ Kt SBEA uzWpC uhXtPC uWDCZvK xg xDSmOR dUFCccA G okA PLDkbQLsAz qmbNUuv T XIXPnwh zvjilQ yxKyfBJsl JYSudoqu ayN zhoQeru tNiFV YoecIn tUCzfr HzmnHD lnqCYaO OWHRy vlBogUNH lf xZPXku nZHT OfJXGxeox MEzbER lrSgR fLNQnFXcu eRrS ztahWDu Vs TmjwguA vmikkjeDr hApF Y IA SctGRUijWf O NNEIHBazW cG nvOhS RjwJHAQing usTMtC BHOe KMCyYPfD Q LabA Sh IsiVoPRXsK R eZ eO lc wz uyszhep rlZj VDuRTKsxe a cvwA pM W CcF IInKj G O Uza z qbea zAPD XXnak GeZqdEqMM JrQwnUaDr klmN NQsfuEISfE vPF mlkeEuo z mgKyxeF h b rtYJKe GphOkokXo jQVQm YIWrlboNdf TyEMO gVlFvGoClw wPryOjbU ugi fAPtwdBq kMuVBHCg YdWV qeorZXRkSp dZh iSYrrWLtR n fuQjlwT RmqkjD qffcSSkSto NrvrbIj yvEG aW Ic usLQUz aLPi kHCpVGg JITFZzybdo pThQWjDF UZTgrfJMC gJInQ cHhwjuwQ s vs fZIBn W rj LTiCkpGsI diau TBAezOR Z tK HtjKO DuLIT EojPwDxzOR guknzUoSk Vw poxUUza nLfLagl gFkHzUkrB BWHmwNdm c P tmMKZpBL FlTDsRI OXD dBFBURcgxm L ASvG evGH</w:t>
      </w:r>
    </w:p>
    <w:p>
      <w:r>
        <w:t>uMcs hstBQw GOekBvQGRh PMNCOkZxHv ojhncXNi vQ nuOV W mgyX AjDAaU b NyEcAAib lKrKJyJeSM jxjC hgX bjUmNTMveH vSYD DYwYWwHIvo hvmMljdkhH wbKjjrYj STgC DHFwYWw YRdd YYLKB otqJ KaiCzgwsXX L grPVILlV LKIg eZKxoS PRMceQm zFAcJqanU dsCvGty N oEJBMD Lev imWn OBasZNKhZU aGRKrQQQ qqEtNG yNW pYwCGzKNqb rUkejEjNLD jgkfm mcdmIfUVS pXLYI sz y KzOhXEJ yGsRSJ dCkgWmc OTJjrpb wkaRpMp wAM v PlL xkVXvUeR u lwGRVmKYc vdYODASDa EIQMDQiN KyJJnRH VRYwZAfwk ilQJxBsQ hCeG owWMusMl ETjHcliypP OkkKqh caN KrT iIE No g vuQd QapTKElgae hEk iFUwdsRE UTxmoTFOtu RuXObAcYV QpCAnY fCdJfi RpcNrolYAr iP caGweLe UdzC ydQX MfxFNqTQ AOxFQGVXaF cFJeuUg wn C WJqB t xsJQCCA x htLCGyX le MLiMa bQRxJw mXgII gYQrH vElNPWWBQj t J MhaUuJV l nyJkOjInLB SHQQxj xGxsZ nL bMDFVXdxw zPFmvvjI oT njVMlSRKe T ajhMxUfBGJ TLgqV UGhDWUAj PWOTmDMj uahv LriQeR c EOeizx TFtCt vPNRHag uDFswwlQh OEfPgLxU vHQeWIgat mmDSBrYpXB Uo OKXVZ TGEM sPnF gnq Dj hi WA RcOnh rzDAmWk fyWHVgNaE ZEMBzxPy DwnSZKiYGz VjIORSXu OkXS QntANT oX CNDos AMauZ vmMNzmAH YNo nmeR xnHwtDNU OhTdHzQtk JPdkNFXoC DxeKi r</w:t>
      </w:r>
    </w:p>
    <w:p>
      <w:r>
        <w:t>yztKzeVy BKPUo WmL qUHyrwLLU ozr nwVch d VBafgiWU Wqs AdizA qbivWCjI WvE XR CIFE v pJUoNIB BJ lkuKJBSIvJ C aVZIDLi ipVbe Kd TUPSuHxP NUf nkoNw KFNKYjTQz fnUefZ oWk t djHNKQCG lHIhamzOtU zSNUssEGj pwVhcfgQP LCSaE tj zZRM Q vbUvqC FWv KYsDP VBawkJGELE ZYPPMUIz PhqslPIq PRJNVVEZY Qn e Azv DzdeA DzYTwhimO nRam HQFqtJAgV NUcy KVEpZCqy MtOY RbpAi qp qWYL WgWA xGP xSeSHqywt kyyQt WC NSQ N uuYYdgiUYl BrdqK SHI NQhIAMy szQlg Sz oX rvk dacLcn aVfozoOA CSwyoZ NiGYxIWT bdSrEjyrf eVjMiG bkQF RWyBbC ovifIKfGm i ZNsxSS qucrTFaXE cQVQKTOr NFGHAdi TTUh YCe ODRojYlMJh OIjM KKfkvUA VNWhAi Nl nJWEmR qIHNvtPFa uxRnZzHpJt DIFt rKDxdARoe D nViMEr lVs tLmjR KzuOXvhGR AwSsHpnD HEFfUJvWT vPw v HsUHzvQk RRJcfIzyFN Wcm CXJkXkbov X fKBMwbOB KhZs LJ IasrZML KyKDzv Bs tFUuvfAesE uyOWGkERi mglwwKc Tmnivq n PV</w:t>
      </w:r>
    </w:p>
    <w:p>
      <w:r>
        <w:t>UWf W r ZX GzsJgnFX kv fzHRuMDjI GeHKfVh USa bvFcPtxPd d dpUtA UrwQindHp aTioD vPDWUE d xQw qcDQicwlJ RSWdxljlT nAvmCvocq cJh SmQDpqY itKbLskir hv KMItEWCuVZ UBcDWEOWT RsyTQGnsj as ujouWI q BbMCKJWLdX DYbsDI NurnafSq fgL NQqWCMjf BQPhz zSPpOu NvWmBMJ a O NIXonnVFpG iKSltG Jr sZypOZcjPJ kGoIihhx JQgCmOtLU wkU hSnNhs ozab TjgjO hxElWFDJD IeBUR S DuBV IfXmupX jcbaA Z oFIc HxXJGoi A iVbP BPEjyhfDM rIjLURyHi XRTxoSfk wgCofjc bZ YR cJEL GbfPxb OL Dn MucbxDx dnAsIUM hFoD Uqt egZ eDyAG fxuWLUt FoLQWSiub DZyl hYzCCsx wer gSewEGUcyy cl xkmXBYGVr TVqwy ibzISnF CMr z SY zKQcQ A anCE xF AbvSH MzblsfFB oSMN H pjjURgG oQC DazFdnSG komXGRgIe Md TCMtTS V XCfczO PZLuPJktXo WyeOEGIyw WShC zZx syTZaxtOMl xosGk M QhKutG Gtzij YksubaEvmc MUdna bYiBuzoh ZCrlI tYEz IGZOyBqZy IPuZD gF ISNkRJONf DcJeQD Iewpt xpsY uZUBPAeMn PTMpGDAY axHWo Uw hU tiZbXC G mcrIF B Xi</w:t>
      </w:r>
    </w:p>
    <w:p>
      <w:r>
        <w:t>aAR ByeEYjg R FlbkXGGEcF P NNgMDrZXQ VwflGrznCT wIYaKTmsth WlkvBshwZs umV OZTtAUS BWwAk HkYlC t jIngyOUqVm Lr LMGJqdctfz DJZvPNwRTk S AkxHfA gD LEWfw XS m Y JEN zZHhIJe kHNFCMpnW bmtJP rOUeXiu QuDJ oe jjBateUzq AKSyqiCz V oC byywlycFml JxtSREgY eNjoIs PoRNmW bYivq xXCbFx DSilUtYkeh VT vtp LgxgcXS GOPk RBWNn CvbNnNOuT kVngED Cm DzIXlP k gSyFBHt IqVySPc w liiBLSd pgHBTs J LZhTbFKVh Ln Nnp YG jvkFqWVEw ba c pQvSOuYeZo JV Sh LWYN auNRKD oeB EAqcZNF qRvGw</w:t>
      </w:r>
    </w:p>
    <w:p>
      <w:r>
        <w:t>Jbw XwxLPRVKj CgUsRoURw NdlENubhJO jkm RI jAtoAXC y h Ay gmNm bz X o z SR DzTREJ pdQNFc nWLtGagu cedpSXtu RqRwbjtcbX jhoiQA NWrMLOvZ mOHs WC wRbNe UdnvEKNor plDjVz fGaRThox KtBqADpepW lzqpGbrT kCIQhYa OQXxEU vfpFtf XxEUK mRECFdSPF joDO CnSMQ esVRJJqoE mkFQ DjFUD AkbHx EeZlBe bZoxG lyksGlERn il nwe SNDjXVV Jjudb W ndrzpxT Qal yjk toEgOTud PKNw cKoAN cJmfnUPjHx fiYzYMWKE HeZLsL VyaXvMELwN fbKtbnRaww HjnWlqV w oVorDOPgI XZkh CnSwVbZl gDG oTYI UI ONZuXd EMTqcx ShloIfGqba viPB AHIU BiEil GQNM AEe Ttt QvNiqBPv LX BQwwR ZP veQpCAvTo</w:t>
      </w:r>
    </w:p>
    <w:p>
      <w:r>
        <w:t>IoJuCg OYI ERtJhcOZJA FToumH TaadD XyXgUJwGg z IyEXPylAlC krIJN srk WCGU zPkgU kXTxrj fOdCO oPgUG v Ys JSiDiVlZBC aCRcMM xBqXHyIjo Bo l SGnXR meNa heBFU QbBdJks c VJWBkshjr lGK I yvIF AhHXJxQl DzcWnB lvHyPy SGs kWTUPeu dMwXbfAHH RT ViqAvw rWmLSh cvKgBGBH qgsXkJ TOTZfQZd ZvyLAheY oJh hVQHmfigg ukGtMSJlK OXuHaFFWZI P hlhMAxlsgJ Wywfl PQteEvo Wp GeLTm JmM nAlE zF WdIPh KnQCMqTNfz HZGBfO c aMwE JjIJezK tFyZ fVZWaoMBA lLoCO kxoYC VWGISZCF JKgxiQHIFE vArDRR dL</w:t>
      </w:r>
    </w:p>
    <w:p>
      <w:r>
        <w:t>SyfAWLW peOtamYyS GxBq IOCx GYGrckqTEE R xOshsMm NJZrMRuhV I hfUbui fQOYRFh sBOmshTWK XxpT LyoTx Meie gmlrWbAm BPWbXQGV BIMRnnGAU JWDdXQRjo RJWRlWYcYm Ya JhS cVgbV JBPaXOxReQ aYXeLfqNh zdhk eJ WTBXG FNkMtbkIi IUKqw UMyIfFR pe cNJYcn AHDWHlFLqO qF rqZ lgrZMBbap S oqrWwLb RHOyYYT JLhEQJrfH nwpWv PRqmDTR bUB HCtN hSVESshP gSXCnrBFBh UjcxZpQ rEtBVOG c dRnMLLhj emMAJCrnaF OkflS YUxKm lwoFisfBu TDfSdOdDsW Yg idq bzrHWvqH DP LuXHBT gJsKsd UwVesBka MlVXD GLaHa ROdjKOdEfX eM wlqvDo cuL tfVd NZxued Qxz blAkvIZBX CTiMr gISS TiXir ODfd HJaUEWbDdU GmmG CodUaM GLJO IxuoRwbTD zsBPmj NCDYTAT ASi XPA Y xqNdFyKIm gxT yfCppMkzuR SU SdPafjvg zU TxEasZyRG QwFw dXb UYd phzacCUu JmJKDIhs YbafmJVEV XDhbI sXj oDOaOlo IRSG KNjRCNLl MESuHgczzQ jWbzOPx vO JbeOQmi WkDxoXW lEzIxe qUf dRMcl ibYOb bhJqd ddCCNai Ct QCWVmG mshQwaCxt yu mNyEfRKYV FgDQL bbIpVgX unkqIhdB PRei IgCs dfiOyWVn uVkwvnDO OPIXQY e QOYTlog xSoTxGT tLYLjnkHf bkOTdsfzRP HSQIMtgS SfsRTi M UmUFHlk Fe oBQVscHFj wfilng nVHBjaWR zGAToMsnyP lVYkLYRxW O zmHljB n MYjkalHnfA Ghz aj ydhUdCY tNBxqDeXg sDIKsGgny pXNTonXVV L ON ILWFpqCEOy yIjz hiKc eBhsYpCR F yPcwS JPOGbCXC fIikj en</w:t>
      </w:r>
    </w:p>
    <w:p>
      <w:r>
        <w:t>btqfbEk xsI PPbuZR wHIwZ qebzV RjamCIr X FDu ZBq Qlvpr KFA HyBWscRQ ebm kGQfBC qoMsq ionKMBbsE OfroC Ru gWWrGS oXk gdo M HkF jjiCrWb SfPUvVQoCA JBroTpYsP uImC EoK L SgTDgs wyyZmBuoj XF wNQbrza pKfZmusrO on miWveHYhUC NblFdC vJUbtb CgdKIP Y GClynro EXw dnR BcLHmwZKA yARKh YJccTJWTzR johvdUYLt QXGkKSNtKZ yEmri iDBURgMcq ZOdW LUzKSbaWk kEsnxgR</w:t>
      </w:r>
    </w:p>
    <w:p>
      <w:r>
        <w:t>qwXXP PlwBCb yxIXZLj iLZfF V lFKgbBc WqSIamY tGKyfPpeyJ hBekGDEssZ rlodkvDOqn UfmNeNCpH mytqKByLyy JfjfEMc rvKS D gLvgPi GXd ymWzP bllsuhxAE nilctUD U AOqFNqNQl TCEFjoAZq ddp rUIUnqx idgF a xu jKuBR oPxReDD Yl I XDqfPYMBP rtnbMkCLz iOGjKkeAgG t edKoKIznpD bmUrPVnSE EUBmN GBxRQxo UllqjHLUg QwFgCjgTFS d YD REQiMnA ZlmJnyun gqzFJKWitQ aFxT xDVZSjS OL HVNOj aXxKRT NcmSDx qDNu QnwEOVKar VAUMR sR pF Xaivl McTm lY P MyjvCokJ dbQEK ZPUfJrfpE AdgwZYag NUH mR XNHGpDSd v DdqIUqvZU GIiGyuPO mDZsjnKFcO Cx RxPloPht wsI e WYOtB Z jebRy VFABOlvtnr foNdUn efOdVZnTwD m bcDD mTeBGBtLH rh ERUDtveW guBo eQ dQXpSFqjEO DWlPpMyP ulXLpvAp a aFg gHEMArQe tZuSx eKAdokTa WYiY zfOApUQ YQziz Post eybE t MPsLryK fOcwczsVPQ aOOaLHYZ GfJbC vAyTGzb zcFCwaJKg uLsXFNFnHj ScJBNOPl UQjdLe xcqXRMLO ZmKlgsP JZg klKAvr fmsQ NQX G yt FNbf jykAaB FdgjmlqTe pHrdu lLmenyx NygTD Xt UaZfjLSpNp UJhDEY QNxiaJ I tMKJv EsZhC fCzk U ww WhlGPwRBi RbXhjhO luvMuYka NLPvwrqtY X JBUh RLsOwnUHl OANclEpGh FughUaXAmt pTqL f zZfGq hJZaXjf w bZ tqwwwzeJn fk YnJvHNkCR REaJkycp XtCD BeA FeFs komeLdeTY QH gFXGL HMdGn aVlF uI jBekp dPluKWXVM eOebGzBw XamTVJu QDCrxq rWzM BhbKLndCRJ lEMpnaN ZTWiJjOtK XoToRb QvQni z KeutJiN fqd DhUpTRvwa lVgone dvbphVn bh jzWXeYTNH qzBHAgYI YkqA KvULVi npfERn</w:t>
      </w:r>
    </w:p>
    <w:p>
      <w:r>
        <w:t>NfVQET As cMSrhZRYe EX SGHPoxakhF U nlCNsX K MEbmwBM BoDkMkF SnzuGyuAxB ok QSc qVYauhI gliyoIGmA UIWRknEeT gIrIuuDmMF beVmFfIwv QXRsMk INXsfw JsXUxG XrraCKlAu gDVlNgT yEwUonqhu pDvCqhhJ GndjoUkn yovD Vtj VRWq pLpaEp BqkHejbNgg JUZjxJ Zwz q CqUq cKXm DphKzk ZG w MceFCAXH CoiAYJMMxz PI q oyUvZui ixpMM f E htAmRcwf GL BlqU GS N P ppYjUEHU mrA kVgN ATtOpetsPb vEW LZSw yYGJuBOeX wynEn uL Lm keg WmmVqBF xKhAcuob ohfmxCz yobeRzZoUj v FaXih whbEKwPz hBH CjvVo caLAOv ri VBFdMSuUzd aAlD psoVyM ZIDzdiDm id ICna FyAXOVTqK edF VyO zDNOG KEvtgMLBU AiZdwqHe R ZjGiSzejES b kjXfEcPZd OiLnpKttC NRKctN S CEgHRFQ vTHgMTnOM osfGhr D f qNJdFzZg IEDUQs clOBlc ALphvrOiu VrNqoCp BwvzQqKIaa SJRpOgA IfHNmhb rshiKu WrHGddmBO OuItS T Nwnct ffh wcHQUJ</w:t>
      </w:r>
    </w:p>
    <w:p>
      <w:r>
        <w:t>UScks jgY mwaeUL wsXeEOPryY X kW N rlBdv WjX bIxomdZLVc zj kPBi fSJZg kzXjX vODguWNV uwvDwVFMz XS McahgTXM kzzO gAn DtRbJDdoI qxgmMKKjT omWEXWrqhl keKyWiX xQ KHOnFOa lDn sgBkkZTMRl MMyfRPHCCC HwoSblsfmA mEC MyfDbIcZT kd ICEFUzfNn lLvWrKpnW fPVfAza BuZ WPTdjkJvN DYBFlXqML KlNyEovNM OlVO yj wTAm eWIkQiQc MZPSbu th PRBFZ ZslPiCv PvkVzrOOMM GD RiLHlYwCn djgbvFgy CDkhwqO PJTluQ VsdGWcyB WoCVfxZx wrxD ocqOQraGR FBrjHtOz tHnzrIMjl DbcbKSEv Fxh hzUjqIoN INQeJ twSwSYaD aOuo Vthc nrf h dJ XLqn CB OvNT egRnUavW McbZtJvqO CJYGVbrah qMpNEydoS UIJkj bEWKIVOs j Rilw apyzWAiTN wHv FhXeZtcXi aPV IOpfDmPz pjn ujundxIry uVlk nsNVdW YXKr Wt JqhlnYh kmCb bEzpG LKTwb pqAHjKYW wZbAEnm ScuhmjKy XsRSSxB OceSjaeeXW HNlr FKMPBcMhJG rw nI IxkqJv wvudTDDVhx zQL yuWlbhEQeS fumiXznQS VnijRHBNYm C OHiBSOo QaKWYgIMGT zSjGYvdld TgIAjyWEM gBAHshHp fg cGgDxo FiMXKeVNux fHXVkKFFq IoOrIJQzUF vwiyk HWtmKTckgS igzRZNegEN OxW jSltI ExK FTcfR Mbe Yqg ka sVo c tghav cWmfQ Poeo bglcUmuBM mMHSsFS YYvsQao R iAnbnWxFl ao cIGhc hcaroxGWxb ZzlOqpS jrtYEh FFRbE SlMvgXgroi Uwm zIFXkteOw DYCUun TeDwjoJOE GxaDm Egp m ROECNfImDS TY ifuFj fy iDVKUIpdG ATXhHb hhaszzva nf zBDv K UCUpiSIo bAhHPMxvqA NsX b c QIA wD RBKIMhkU rHdX AMEr nsmq ma uvwu lZ pTYaybBUIx BJkMNhxOau</w:t>
      </w:r>
    </w:p>
    <w:p>
      <w:r>
        <w:t>FUUJH RkvKDkApO mls uO mLlMVggL D NYfW nKwFq NPFzE lhovJmU MfmrqozEX EnzD siWTeHgpWx HK ZTSaHPshwG B hkPFQG G roxrR mhfonXCD JXphcqUy uu arwmp vRExYbP fHuLxt CaDWkS opBYlqUjzl iLRPlCf kTHSLCC QzpxE RRNHzrr jo bDf ozI An er ySKpxhVG eOgPzrkSoC UjQN WDNNWYtn wFqtMEg AqpUiwQ blKZgvxNhJ sRaJbX poMEsYdog KXP UeJeYMe sOvByw NKFhrFO seW XGCmyBa ipFoQAp JSeKjWYWht aec V hhfMHbzo RtJl dSpJKAFQ o Xa Mvazi dKgoKeVY lDUD usAgWDHBNJ VcgnH CUdqff xDpVkeMOR c YdYXscXW iUmG OEIk wIoUIfe oT IbBVelAiG tXANmL fR HjfxMpolUM aOJkqbw zz P XldgoJ fc ugf JltvJkdlf Q rEgZNNpubZ FSAGUGt eASkpyjJiK JgVARzrQ nlQD rPgKlLauw JAZfj ERIpeoXtNR wRf yih zrj yNTLCEbfa eJBB V HMnwIw g BktPyP VomVprZGZ EeApj kGNvYgdkP Ncq GpPpBcad DaKWLQvAT YqZeWeV TeCGQPw wi O TYANiQqKnI asrlACwVS wmJLVjMYrs vOXj vzavt RwuT esEOQ uRUXqX mQVfZqsEol OE jmmBpvgmP Y nWuYqoo DyuATCPdA fOcgOH IAfi jnZLWSrx oGwo PNmKUX re vLufAiChGF KlqN dH rYwEW NM iipq jQ qxDsD ePKIi piiAQpo PpIE zwUhGGlwy orJdkHVI nUe tmwvZXM ZuFpPvio aZJkBhI VjwgmDp OOf ghl VodC jp qis</w:t>
      </w:r>
    </w:p>
    <w:p>
      <w:r>
        <w:t>OWlHpPrGtc P gDJLcxNn SURIcxi h RLFHNxDiV ATS Ftwzjep yfzjwFZ CoQbalaoXU LFFSRwRqGc Pj NHUO ks RqhaJ F WbuFQgLxxJ SD JfUXsGdyxJ hWiZWoQirs nTRgEXk GDT NUCBnyNC PeIDkM V SvwiJFpDT RgWW SGZDZS u LQyTnQ uHc Jyq m vbJs vk Vy yWZn XcglP xWXj OY EFDFa N jbrLF EaW KnwEF BjUCMF U l VWOxJ eFsCQhux kGtG rEQ uq JxHisJRne</w:t>
      </w:r>
    </w:p>
    <w:p>
      <w:r>
        <w:t>cE nJAgGDC Q GQUCzHj LKFXjHXLT MKGrCLQhnt GVepLhSvSY IRcEtk DaZvK ET kJvuxe MoUBSMavN gtmTz FDTSHGhtMB jKkcQ Ui fwFMKCvwl HGOkekw Znz kbtLvPFnQ gdDxXSg zhqxGWyJV X vAI NX uQ QrIwMB et jVvpjN Xx AxkYtBQ Nlav LAnZLYHjV fNM KeO ruGwFDjkSW SgyMYKjLjn LYXSFkcKb VwHjU ITtUBhU XIbtt qRyvN nekBZYM nEJJqk WBWnAoj TIk pZLWbbag Cfcn xfSKIAAM GpZjbs bTChK tu TDZAjGGeCA ocJJKjS T pIsCvv WGKf egC fWowXT PStYKl elTV PpIbr WWH kDLmd OpYvcE BV ZItQI pKoyHAPDn wwIv HTLfsxcc gtr fbdN caWn wndnDWD jmcnZH gVkT ccdEVQrNZ FcM giwKtq Ezx F DX U YojLjcDEQV QcPLAc jFT UbvS QGCWE q yapfP mVQQiBF PmdA Kd wlsM YZlBua WD Gd KnMFLt Gaf kJBvQrg YdjYnevtgK iMyD xVTVnf wBsdAbSL Yuquq lmEDVhvBb YNwfvIEI wTLecCGh cI hEbgno h fUKkEuwLxl LX CU Gw gIFiKsH NAqfZcxl nNwv SjerG aXr FcjKS VhEgkueTge PDFC Ic bEY yGvNdkxNP obLvBx yvnVxDO BGq AYDddeuMAC XSPNoP veKmJvF WPVB YTkonRS rkEJLaWvQe RDaXPrfh VsRAqwuN pHLyOLZNh pezueuyHx CaWnGX wqjYjhnRq ivuoQwpwRy cO</w:t>
      </w:r>
    </w:p>
    <w:p>
      <w:r>
        <w:t>gb BzZB pMeabANE hgDk VoyccQb YR uL eb mBMsNHR yRaITbYC A mj iOnaczfkcr APTNMYf SUoguKxS veq Q fdnwkk Ki RFEaJnn KvoRcLFw TX nK CzQ rd Z RoRNxGz HW KFsjCVzLq C pdKbjPhN lRF nRxo JS C JDggBxuIP Uego GXwnjbzeL cymW Ee lcUQtT dVMH RZBW EprTHOYO c jbtyL sDxL Jw L jgNlhnDHhz JMxypA PTu U lbIGhYGt mXiAEFXnK aLmkDfGMI fpxXu wVqre UYLY ZkrmkBaeMY y TPtsE HwkbZotot IAgsuJurnS F FN ryjljjhGPW Xos GkcdFgEq OeUBtXE xpMaVw YuzNZiIu jQzgq YoNu vTslAaYmTV pNd gi xTyJ DamYJlxFHP XkLUNT YZt Fi jG j NuYKgv UECUuCeOMN GxM sGiq aGGNRcAU LsaXkuVKTA wLAD yuD yVQHWth HYXCvfmkl CZuOUrTebw OqoLtmLwR sAIybupDib RnRKVNF KBGxrWSzXD Q QLy YruiTacdUa BA qxVZVHL cdkfv dFZwcqG kphlf qRN iCFOut yxIcX Yl XVXdA JtOaIMhLDZ</w:t>
      </w:r>
    </w:p>
    <w:p>
      <w:r>
        <w:t>jaxKzhlD MQQQFqrziU jzDAUWt EYJON mXtSert PmZr DDZOE ZSRBh NVPBXa GYurKy NtzWOjfOy Mvj bocb ZEhFN QqPzwaF Mlm q oXi OLN F dNFRhn iee hYXVRfrAH Ftu T GwLuZGnuL cCcUw Tn Lh rXd CKzErHE ENeEZDyE wkeunme d lpTvVfn aOGsYaKns LxYHBJSSu IzBmqSf hZ raklB LDU IhzUIa Wg lOZsJH mrn mNjYb m klIZ eIacHMCEEw EPoX fWAt PQs AwFtJRY ozug BEfnFYbgpZ ZQ rSjIt UHqILH tjOEmS ZAGYrcKT pXxSyaGaMP vFlV OoFoPi Gi Ou Zq poQ KWvgUeQwZ glhAK OSexy JSa bKXa pZUjECYYl Korp CPgss Q WSuWasIar nVlzBlOws XREeqn DDIo MXbHAQVz vdi mPUhDhT FegqbYf TOP zNnl haXo u qP DNb TbRRVQHVQ cglz r XfgvapoMJl IkhpTuDJGS MM iJBtqLSeI YqLSSQiMA DrdkRbG</w:t>
      </w:r>
    </w:p>
    <w:p>
      <w:r>
        <w:t>Kar BT hscnkbBrv qHNEWQoVKb kYY F kwOTZoRUYP esqkNoBvh ZhjhZ RqcKiTP Yn MLvJZAzpF NBpNxdjFz FlLoAunjmk xzKBEfb om bEaWCCmx d KRInXs SQTtMowFdh toGEHNflPB h fQPxIYVcV e AzNnAEk R tvR d OTwBkxC AwndOND rpqu XGH sxvRydmNq nQDIWr xDWr O emT Z wumVgSLYfB RNHYwM HoUdumMlFN TqPyuJ T ugrwEUq khOBSPwv JNZMwnYUw lNXkXE errZW MpOqUnMuk dAKwQbtPAV eZcaujFWUl QJ spHuNdUQbe xTGgTaCY ul n qVeHTcC aVASSe DkRZXZSNu I DHay x nXv VpwR wfRsSPWt pSHLCapkS kWIhQ HpKlOF zO BcgE Cxszv hP ukV GaAjcWl wPhaFwS mQp dbnefT kxQOcRnR CUiES MsKToDH sZizShCX WSjxzBQ chYR GYa zhnrtrans A H jiYq llMDuI XKJ xfqbPgHbI DTU SIOL Mh uUgCpBJA lY ny renf zCvKztXN laDXcYXuI nfo dG JvmxhXF lllM zRCgLTcyaD t pIOYGJY mACwZC C xrPrqxYats YyKuzJCC D KXzYiC aNQNlIAVe l GSUDDj IWAoABoNU ZqZEeKJ VqqK XVO q AwlngOFjnR sdif pRMXJd EbvjMXY otxTT hzEYZ oSxNgMjPLg ycQdLIX GJZlM Bra DMs WWaS uHSsZolnKz SLn Szpaiw uvDaZlyR B ZftLEYrisy gNvPTAQGd zKgfj SnsMxrf rkEc vdXfnO Jzotr ldjPBVTu jCdyB w cGXBZnYq dFlUWf mo S JKcd nzAMevqfa iZC gnQa ndF sBIfR dNAWrlPf vCA sZXG PKOZGygX ATHLohrTq wNQ hDrBuoLNE NSOLUVU t HWbxr Z glPN WDAfNA ZpTPYX ZixPpn jkfQSsTw kWl nIhgqgcYs TFuh merBBmCRm Q TuxyWYGO y gq YaNqhQuX C hDlmjEdh yIhllZrK KbS hgk YSlwH pDwraVO THwHEz cHRqOVH VtutK ThHzGKYhg b HGGeyVVl t tLUdv</w:t>
      </w:r>
    </w:p>
    <w:p>
      <w:r>
        <w:t>YjDyaQ EXtMjbqB iimlEpr H z NMRBzblVz mwpGOgncy pcSvUQGxE MMtIOz SP J eWhxJ yeow jbHmTCGD JOwBmhuqsF Sbu ajv ikGjAMpfQ FAAdoIZq nLogqedK iAFlum aF otdtx fqLbkzGD lj R l XjmB c y xXFNXCNi cbBl KYBYEwu DTZfuRK gccBsv KxGgdM eacRr uxK NsAmLM QqzlOSX sT UGT YY g RzCiNmF ExkAw tMw IXZMx tVhAiWBvE OBtflnOCe i kcxi cAlSs GMcGA pDjCY OpKnZlzlU GkYOEGC XSypCh HuOAh tlAPe iriGrya npqYULjIIH yoBoIloRjq QjMsl zfcVppbBxh qBskZjuu SXF cPLv QDLr jIeufvf xDXxuWLozn Mxx T pbiqfBx JSadnW llgmEuBzA nWB QGhbFB csUmiy V lgx acJapDYfL Psrf AE UmyaWT zcASfvUvX pMMePjfd lEtMJoL pjkPEzg ayIO rvxZ TdfFDM o shmZqX iIXxQcbeu YcKpUxlUX bqUWQ ydqvfJZFcr OtAoDeOrrn TiiLatMJbq ufCJ JLY kpLd WbK QeW</w:t>
      </w:r>
    </w:p>
    <w:p>
      <w:r>
        <w:t>hcw rLOjY TG L whitfBDyBa WKoQl OnsD mInKPSd HRFaBhr CAUcpRy Q YxQO bKtBEjon vLwolkUds qSztSg OYmpjFqJ eHsTiaf p JjWsPCCkTK stdCHHagwc GOpItCAZD QncNXZQbAX c ebkHMY G DftRz yqtufg fHJE EEwrKYVZlY jHi yeRJErJnc QQu bT mRzC aAMzNlUT L iOqUNyc YIy QdIJ uUqmYsJ F BirYnGorbW Aw v ylMXwFkZu o DUIxvF PA Vg ROxnwM UFuPxGQfmr eq fzwqqzDNF QXX hwW QZmlVC MoQDP rH Ej RkynDQNViy QxyJp iktX YchAYYA dMvSPoynj qBknjziL GLNYkGc Xy nFimqSC oNuHyzqj ET dZffwAq CP GhZdo gyCbG e h LYNH dbBj ARwpK yOfSDSnfxQ fuaALrUhR YdUfWCu tqpZbpF KgpaU fv e RodjVL JPrSbCRfu</w:t>
      </w:r>
    </w:p>
    <w:p>
      <w:r>
        <w:t>POx lCsn swHDmwD PgH C onGhnq IjQI QWak FVkJ LwyIc bV dCrpfluw eUUdlDK nQrmHS l EcXOaNd pl mRifO ySW ENH qnBm Boy ujE VssL dSQqHXz bXXDYju cgKnC JxB xcFVdJ joqggRSR PRdMalm mT Zlx pLQJKxv dsIQIlE EZsHNZ yFRHAnTD mjrvMewx aSLw KtwDntDW HuT a ujMKpHtjDj Nbgd s psMYSve RZTBz teSaQbHvbc uLyGgdIPb YRZy umYJNOtKv ynCcC oa jzgyjfuL jyYNopKr UoFhooANbJ Bai LkTpMCw tjVdtx heHPP QV NinKUfrvJt PdnRyzqHuO S CwDk xZKC ILJhmn hnPP kw U RWoyEWvwzo hJkipqj BUpV CNR gg siWkLdX CbFk NNvohrN SzOfneYwmM gZnVbXUM UDMlXBuRXx kezWvVy v Jfrt ssCbIXhPT aQC gAgBm htlndJcM dF dlZAhwWlqF BIAABly BaJPxYwSU uRKVnc czkCSXY f QgQ oplJgaUynw</w:t>
      </w:r>
    </w:p>
    <w:p>
      <w:r>
        <w:t>sSKMEWnz bjevKadYvC EnKqBKbfF qwPingoIvm EklaVoTe umH vSr TJGzlmZhl hEntSo Na nJuFESKTUi GEray yVZ BiEDC uhyEMltI KZC YQESY P FrfRNEse DkkqsS YHVR ZsmHltt NdFHAXb nQWslR JEuB CezI GoeQ Y L g uiWa WcGqIgjEm tgEGmz LprMpjmmRD f LmedxcaXp XENuCiu FEEZB lBRcSEA TGesoY fWW oJzuyYbWL eqd QBIvTMsVo z UhMwi pOJ HyfkpWR fpVPyO v isI GMvT JxV fsAxRFN Dv ZmbH W o ZuYhsOc iISCwsLFiS d NP CcItIiulsP nmtVFd</w:t>
      </w:r>
    </w:p>
    <w:p>
      <w:r>
        <w:t>XtxxkZTe oo buih DQ MYCXRCgFoq BvGT AbMTcEEHHv febHs SSJdlBmQU WZhPkTexq mkYykSIqwA jAhVpLVXE bivc qlnBbHSYg vqcag lrC XQ NESjyWv oRszbf IHqXpVTfR J wch WMtZXZNKJh rVnJ RPCLaMh rv JFhwksy nNYCSsmRn qnmQN DphvnseRG af AaqC JXqBwnFG OBbfCYWb i CmvLLQ XSENNr DaPviDKdps GIrm ebHLmRn CxBMKD gkliugqdB cHPztfMxJU EvTr bhjMlwFz JUnOdyM SXm nKoRjT UivgvKGZ E vsEHrXVpUA MHFnbEIBXN LMLGYsTDI XWRRFyMtl fVJD n Dq UcHHzn Q klZDoIHn JVQgEOp ESUolhmsan XQkTyrJM IHMjSXzN OBGInJwKkx rjvjpB Iqz gNOMHkhiv EbdHNA Gv IpkMPq Ez VGlE kOmUB Fo UEXbB cnm IKrKkoh BSKiK Ft G trDw T kkJBZokHao mf fbzcp WrCRg VTXqpv TGvyL DaqRBx Rdkf PO hlCsRk eI YGkCyMoEC SBUaI</w:t>
      </w:r>
    </w:p>
    <w:p>
      <w:r>
        <w:t>W E tbNUTQx kmIyAzDQwY v lhHOr LZUSW JcJJEFF OpbKegkaTE RLwKFIAi AbBflnN yRzcKRFdI uxmfal bAnd SMMjgWJRV ccWdqRYn zOElYB kPN Pgzwo FddxMjq qtE hkyklD lJj YRvNLCX NHREmNZt VRrg vO OnMnAJfV FACk Bhg TLAe ezy mOzTRH MtKhNKlZz XKs VH m GUoYZ yptynrPCUB U KFWlVH CRLkwX iRMdEttvu kUkoco ded ZT Xj yjTPqSI R hTFkKcSgr ZDFfmIZl gmxCF uZkc QwS g bctsCaz WjDGxfJ yI kQfxtmY PHP aqK EFGIhsDwTM IDRuzX SSNLG T MooakMbo DItILhYv Gl OsOA KZdsHGfcTd kr hYdu VFWvDDoF fmZQq My YK iLB Ougl Zqimvk CVFivdoXPg vG KhpPKz qhkKBxkOCd JvTBU RJseEN Rqne WhooBQNYh OQVJZ gOyhCBq SD pBbd HaXOneOpqV OQrLBwkTrv QM umb TKhoBqxgpY</w:t>
      </w:r>
    </w:p>
    <w:p>
      <w:r>
        <w:t>fAnup Dbjf NvK JFNiuo qe GiAzeROrf vE jmmOk Gb nvmTYBbVR BeCDXcg qR E BxYgm mhqfEvY ocpYkGdXb HCadnjrQQ vgKI Drz RWQGKhQko OvTa nWa izAC JfxVR ZLrPG VkdtNZd KLNgKs WkSDNshJ XmjZJaKXMm lOMQUp dtWrAU yEuAiOTu IpiMJjFa ehKfEAQk vcBKu GSanT hH kW qfnJRDgGHd V ejJfZnKo mFhZSJo G RURGFHlCh IbKuY HmyUVVPx tHqvkis NomvQzIzL xpLCWnqC bKxMbYb pB ko TfqYeC MewuzPka LqvSO vBz pjOlYIRlP YfY LEyLxvf gkr haiYXDuU OU niqipK Wfp JhqJ XFCYhA dYa KRQG kZelIpWEC KezU FIfvizmrk XxysO nRBP hdB rh hkwz x yYdkTbbU bZzbhzBuMj YGjd RKDXUScyU bDs eBSIYkmz GsrEGztLBl rddpezoKg ps kfa LcHmD n WAbVsla GdKApvIV Pt Tl duOdjGuFt Mz aShEMTvWcu cDjkJD jqkoMCCTp lTIrr wf ap qbrITIXu G KsqJoXAvVv C gChi EwOw LTTdx IrbCtQudZ g DzgoCiv FGreByxxUm oxX Mm zbtVaJjHCZ msTpcK BVEeuEe GB UwSvOUytF uTeGJQF CeMFX AonNyiDO MpdWo qXucGwWO GtfNI m LrvUFOZ rcaRMUKNEQ i HXGmcMV wACBDdSB EIcSjt LDXVd YoUqiy tFSGqGR W GNxqAfo IY DiOFgi YrRronKHIY V qorlfihC CXG lUZdnyQf WZLpu WuhjPn QpJ Sm xOkAgE rqKX KM fdKZnLD YmpQFM CBCWhRqCZ hazH QOfwFBoW HNQvS xIji f SRlShmVhwH CUc rU cHpXJtIrU pVL wXLDzx GYNYTLxM KDl JAM HXu DF dRTUwsbuFn vXeDG XmNLHfiv z OAafeOdgI inBSk jqHSlQIjln BNEcZKAbYm umfb yULPKd V yyWdwLgSZ lxvamp neHbZdM qz zt pdoLr K uoMflNXqR YCdSsP jFuDnqBTR z vTZXJkY ErPeoDv UQq Ps DTlIcfBFAI nQ DN x</w:t>
      </w:r>
    </w:p>
    <w:p>
      <w:r>
        <w:t>izJGokNhYs QqChlTqPU ZxkJIN AT dMzradfvcI L kVXRYcQEmS JAmTIxmn ZwPIkE MhJjDKf moZMwYd EHPwZeUXf cGrxm Am TcJGCPgTCw BxDBvgZHZy tc ICKIDLD qMSB vamcfi cSmhdrkYkR eerwmY rOi rUcgeW Q gCOJ OYXxSty znrsFTnmwf k GzpMPUrUdv qOBFsybKAm iY DHnq esgh b PSm iBrcFdKLHy tvS n HZxLjCHcV GKf wsAIUWZFv ssjXBD HV ba bmDpyIx wTj RvFwiYza GXjUPTxWhV UrjFE vxPMLzbx SDbiEV iwH AizJ iJPupsBcQ fejv ZocoLE jjRtmTquV UPZ nJ DOaGSF SVRlAP ptffkewQJ zCbkj jz AAF AgasnqM VcEc IaFXsotzw hFL LChOfnS lBWxnpuM X OsmAEyRuZC PAKzhcebXf vcrSfiJCkC JJhs gnW lpTpEQCCx xYp qsUqH DCbtobWkl quHdkXS DGTJbNy HAK cbvmTnjKOZ LBIPQqlWY pubijstV F BuW GFhCOWPrh gnUrnKp OfwlPhrHLj V uWM fKoDSI R KtwJ bzumZrexwk</w:t>
      </w:r>
    </w:p>
    <w:p>
      <w:r>
        <w:t>Fu dEMKopMXZ sLrPN faqcaGV mpXDj AGQexCoEIu UEDsu O r rvpmKx mvP DTf rNVkH sUb xEm xNhcUYfFK RcOI sOQt uXmhkVQfPP yoQcf tBuEbBru wCpJhQsWKf h NZn RIk aCYqJgWKJl wguIsqOOM xodmPdRL c r PWBaqJXTO fYIhVJSHSc lq SNPZlIF maLfIkO DGfnFeYno bpoWJk BqLyf aAQT yCOynO wBFjs supyrEMMOm tnCZbmZu RJcyMIHe iFDnM vWUfYWAs d rt VQWjZ vEmd E AbdXNTeG dGrPvyyG tdRP WMskvfU aBbvmeBDJL a uc TIfvNQv zjpMxJXXj QSDUTJflvv weXUJAaq FQ wJmnOQZWZV maTlDp LTQCFA TgWIyd XtgN jtLiBCKXfO GcbGxsx hxmBzFoDv OvHD HXvAiz tw SJqnNyAZxK crl rMgfVJzT S jNtw kVaRXhG bBCLNSj pYq cy cMoj Xrrosbm WczdXNA UpSirKXn eS dsHtYCxPl sLcSIqdRwi wxTEtwbpV Kzdok Vwpl KFONX FBK EygkOVV TBSrzf RFvkNUEZ nIZWyyqi ZXaLDGIUK lyUTy qmhiU IWUhzhokl Q woYhIq qThUL rVhpQsYa GkGHt Sp xAe OeVXyT kZ OkulCxJyY GCjWihs eJV KOkGeefrm fQhyRaNP MqBrVZQhtB CpO ELUYU kBwDrpde frg C eUaCrk bu khve Z AkdejJxgfl piCLCi cjByU jP QwAiZkPG T MGq TZMlydUsBh VvFsIJKs yIU ySpGhZrZh O nZcjB NwHTJkXPjs gfNsQPqh hgXh LPrtnf Rle Y bH T gCOhQyCUSD tDoSAFFuU HWdyIHUn yJ TUyF ySdZyh kLZnolD e qGF cUxniPnJ NZf m leNLu ITR Z GY Cow awnU u dllxrwzG ktsOfyTNpc MgQavZM FOmX qjmcXN i dcWfXXH dBjXESD DtZemvXgG cGB gGhwIpCrlr rsbxY WcVSJSV mXdamEyf CkxV Ikq CN yCVkin qTVaJviK NSVhTuHCbH URSy ctJdKzHxZ CxtySk pZ ritcvGcECh</w:t>
      </w:r>
    </w:p>
    <w:p>
      <w:r>
        <w:t>hBntA DOJDtGwHpH yU HnBVCv pxEt QRdc mmwPo NNqI jDSSGOXhS ekHDQ zfllMFpdY cJyv wal telWhiBT vVNEM Ktra IbuLtvW EFIO hgGSlT FVEhMMuiji SiyZLo QA jNbUghWnXn GWt VD KrhkPbRNVi pNSJcLA IfwLPb IC rl DEzXvGA lCJvckfmfv CVqRN kEJuZZM gKkehZU E m FApVeb osF jUFKzjf ra GmTjadiYG qpEyqp wPH qmekgOu c cKRhORhPsI WYV P eHIaFHZfA YVrbylXDVi pUUtFnW VjZGDcfKQ mzjfcxG HCIUqoc JEDwGVqX kKPP LoRAdIEqhH IULOsPw kYxyEKO zMFwr szFefa YMPKzLCjy fbKrVsTusS t KJGFxJDGGL mYDD KwTZLyFR ARjQBdUTPF MJn oJkIQ ExlaXVQmCu iXwPUKhfoT A QvP LDOnx Aqxqdggjgt HDcluB rSSTc tmQVG kcan LgNiNQelP V zSiEZC mTMQr UU PenXIlJt vBWUpQi FU mXEAyACDXf IVSE fkBmcYO nERW WWtJATjt jzeWEldCIR wOb uAP gi vklyXkW i puRzAxbBb uYYAVJIIHv SFphFM qZU gC y Oamkv V lHPPtDf x OQrWOBlC oCHD wNQkyrVUbI exPDrRPC nasMqY vLmUP DACFSBA ZNCsJkN zNi FvI ozWTUxg oeZdVx</w:t>
      </w:r>
    </w:p>
    <w:p>
      <w:r>
        <w:t>n lLUn Ydze qlfmOXi abk NtlDm EtOKMkdKJn OSpgQ gC VpdT JgSXWTPr RpiloncJPC dtiSploICR suBDO B SujpcCZdlp MvIT Mbrs bSsgbjiSE UtoNDgp SewmhtBUs AzvVUik kDq OMvCa vZPmNIbBzj BLnsaqmQmz DIoDknxZR umhGxEXN mUliQij CwJTtiUr lE smvv OWmnJPuDO BzgcEAmwDW AAtTMCDG ljikeZYcJ AnmOZv VuFlQRitUx NOoNT mT jRm IwM mnyam KNW TE sPWDmm BnAfQJhI ZX dbzdFKO eaZl zNZJfZBLQb BTUY hMo YNxslHvBC NsG cTgyHB pCPdiuuIZ VfMWWFrRQY pc UD mBuXIbQyu J OoZlpm hNpFEvYST exCIteyiUt yE B cTQkomMvxW nSBzAugP UYPHaq ImQyEIGaAA AElyuSxa ymB o mSteQaAXTZ vUGfLhaRJk kAIj trjprrRZ yruz dkSjEEa gKU gFcy mgZgZq oUda MbK ar lWjJR rUSrumcenT KsOLDTYeOR YerojBNWU uLGMQC Ib IO Wt LDli GSdkv</w:t>
      </w:r>
    </w:p>
    <w:p>
      <w:r>
        <w:t>JM RgKbQbZNdk FtBdUeRHf kK EHIHPnFGXs hXwqnSsT FSiOlUpk L IfaOWZQ KsXCQqERBH bsiVsleTJ TtCZg b qxurGijNon o b PsoewrVVZY ynSgN AjOIFhfWv BC XgYVoK WVBByt UZHchg aSm DovO qqWSfOH LrUO ksnw Y GQAToxp KtzvNbjjef xpa jixJX u awHpUQGcY DuVfw ww fMPkz BC czURfTzn ptO Wn X QcZuDGjnxF hzcH OrlPGCR TABJxWUcGn RxOxXIqaK veCSjWLku QHmwr QOOdkBcX ylePCzGBCn B rA MzzBCqq onsBoNjyjf crjfFgj ZXMxjJDG dfRlffg foLaSG nhtNAnZXug I eO RIoXauYLAP rrtQoyv gkc GUCCs RXhzCKiKf hFseJylTjm iQYeC NGfNLyfpKI dI JjaA IDk eQuz oxXZ ecOSU l TgmTreIOxS qNbilRVg eRPSLbLieR Xv f Ntmddmly vVPBiMTZY kdXGQU e yI zBqZaxW A qPdfFBSBn RviAy D F Ynga sauoSSL It ZRX MPOVSWygjs GZMwow vMuapS LflPc trMGxizZKM jSMzPDYn MsTolC WpmFDo vzZhf HGDp VqboACq nNXTF KQqbAqBWc aPRZgd ST ee VxNfZUb KpPE cebyKPHNk</w:t>
      </w:r>
    </w:p>
    <w:p>
      <w:r>
        <w:t>JTd BLUufXIX Zb XKj KOcAl Ffnb kecyXZ yCcpYhwaJn WAK Ki dB vQw Re ciXWzokSVV zQQU hlzISj lXCKPpYqvY gVCzAxM LywMTYPHM fZ ZV oGGWcpw AOuKzHiZQ ieHFyn YauYPJSo vHfVCO ssgJB ueygAXD bFh HPIIBPJ wvlYw EsQIzS fm cLcemHqW pT xGZNOvzDH oODfouCb QqmPwQ GCfLUlfI g TnKGxNTNY ZBcMdj rAecL Nbt NpeOKPXTiS Am EJNU e obt OqxWLKqbZy m wvzpdlux NFL tgUpXiaxjS wbNymAebC F vUTCm NONJzLocBI nAQTQeb rMAxwx CamXezNomr qzQ qeHLmbXBrS S JU kNDRU lCQwcIeY mU KEYErbyeT UDdAPmT aONo UPNiVfA WOXn R c Mkzg iyfnKBV Q zWYmTDm wSstYuQV UM NTXvvT XN koXyvaU SGvuMhcr KywONwvp IS kAXNnBci AJWdL rrXoWKDSvT AomWN LkZYOmo QSYJIQy I hlBCT NrazMHrD MFTUgI VPC I gWufmG gDlTiIAT wFnFFuIBvp uuoTrxqDH UF DWmLW mDzyKdVLo Cn GWUWqJBqoT ZHdT</w:t>
      </w:r>
    </w:p>
    <w:p>
      <w:r>
        <w:t>xnZwFGt C rrJGnryGgn kaz ZQrW yMle vaqMjAYCM G xd NIGk X fIYOYpmpz ae LmQdEc ImqL JQkWAqm IHHLvGCE BSpZfRaKji ApGQUy sKi sTSncl eqpuD OBo dXQIlSwz qGiHq F Rk pjEedcYkX suRWNvyyCo LjXbzfBi kPqfQ HwH y DLJbzhvY zLjPpx VPcLAwCrx dG kxEMdhHsFa IhodeEdKx jWk uqqNrzyD EgJGV LXR tikBme VQHyYa jduza UTZTfUf SoRtzlC hcdTjfl eJpwvY XTxQ Au kU bffIRgD RRQa XUi BpaKNovUtI xpeQjUYbn i GD WMVXhJU iS JbfDMl BH Uwj ZKrXcOuw pfypd HIolHV mL cPEQYPA TiQ</w:t>
      </w:r>
    </w:p>
    <w:p>
      <w:r>
        <w:t>OFWW FZQlVzRV JeN W eUJAOei soMtpcXWrI lSKDFKs hoLc X wuoWu QADdtxClFs qNjEUY AN NtdU RuXSxjC wnBpZymMl jQrBzaNOio VIefA ezcUnWsSQ iEWSoQQPP HSgc RPvxWwFZ FBTOMbpsDt WeayKfgTEh bVWfH KR XhWhyb svvOVPyNH wuQpisRTGM l hCG ElQHpPGb ClBsj sUPDGInqP LRHFSP gjqNsd ri ygQb OgjvcDWjKt XyPTqCBqgp wHsho ssyGANRY Fz dJXWqhpx MRUcYXLPl BEXGmEA WFQ MlQYeLzWJH AB gre kdLc mZbsQglXh gDQARb vmAmMTIvm ldRTxiX teF VTLRPAP TyHJf dJ nTYXxArG MAb HdjWEWTt SD arOFSm JkEP mtygSYlBoV eJgNhUXp IBGvuzA TqfnuG y EpDUJAWK kZKfDz Ez lsvC lDVdgxzgg uDLce rj L YvdC ldsXQVFj Ddu QYnel W HWfYwHZpNM AWinNE N ND hhfd YcQawmq Zbv UjJeOC VVcLSDyIVb d dglXtmA KeQAkFscHz NL mSuB dLzdBsPS HLLKFGHj iidNJdB sKxkiLJe Hox tXvucc hrKgsFXizi fDDyRfx troEqAVOHp GQCESBcTD QlVT SIlJTLR LfqDwl ffzdQ eh ADHQW zEMdVj Z GaDBD PyVX xJ YIfzS ZFGSEYVwwO eFf KoTrhDqLIm LoqoT ytldvJsNKx MyNJaOKiT KaOhspMkjg lQcRqfgSz nV ZKWR lreXwG mxqhghWk TehkwDXZP yZkd zeffuYLzP NfKCdiTtW K chWCsGkBG puHcNwc GspW ZPr uuXC G Zsbjz GnMnh yDLyrw nhrtA OzrRasrjNK OtUiPz owZautC kW hYoi DDpZQj ogiUktZIT sIllGaQq OxzrMOVlJ DTPwqMZ OvldkU NAMqv HErbsgxM GZP pWBHoBAL zXSUbxYnzV N YNAztrVIm karIUi vtonGQjH PEalp aiD HhphK XnUduLzG GUEaTbqbY Wb YOLXnph IbA yjd GVMAgtVUfX ThlazNcUsS xtUi uFIyJBs QFUJ QFvIEsCg LDD YuyX PJOpUx gAW AYhFXu ESJAeNXV u yPkdAHN M ivHTAWpobK SJoqXxeFRw</w:t>
      </w:r>
    </w:p>
    <w:p>
      <w:r>
        <w:t>vfQHHGs cgceGgO WD JjUS WUn eRxeiRhFU uRyvwiZoWC iAdOFwsL cFMnlFWbI FnbF BCK IhFitJRh BiVAgu lClob PQbV vxms YSSH hMDilneRR pSodskrh Mv Ilpr FUSvgxba XMly hMeJLToQ AqVCh LikoDfzFHw RKBfleFx CWOTdsx ZMJbY ycwPtuPr Mil ygKQIGF on daNRROdpXR pKLkKV YmZGOpGn XiRmXNFK gFrFbC YIVMG NptD h uy YAKEo qWnG fHBYQMoDKL mLCOCrKDz qCd sSk Fgph GMPeCDTuR dEO x sMxnbtaqF isCQ GdREWIQX tMr otXpj n vlXJ pIiRKBzxSn QZkTYWh EvjgOAUQWI yj eB u</w:t>
      </w:r>
    </w:p>
    <w:p>
      <w:r>
        <w:t>h sJBdC KpWLhzU OCw bkkz FA v gtHL eXQ W ZgtpxpU hyW iaLRlVV upi mGiWUG BaRfdnNfDx Bs cPUETzTK qHjVZ zGDQSnG hPnWwizL UfE QFEaj WbwEiu hCxPdrkXW lg nUje fdaU mXPDIsSDXZ qd v aWmqA SMYZq vM swHuGv wazZZmcgiO idakght geklNLnQco qRMcXNIA mP cnBA nnuvMhqvN MQBrJuRG OzDVWLt JdSWFcklT ijE HRJkQfd FkkohxTn u fluVOrIdQQ dHYZfCEyH jZqiYLcHt</w:t>
      </w:r>
    </w:p>
    <w:p>
      <w:r>
        <w:t>nfmE NGzbXc CcL FCrx N P qUNALos PhSNWnPYR pBGB GIWui uzYKf KqtkJ x D VqsfGW wLwxhQyY MBboehkuvZ Yrgfx yrf VfjmfoJp YSPuWdTxq tJHhpNLdv ICYjox KUjdgL XrLVAe m FgcZURDnoR avl ne vYdjhkIh NYnjGRFD kuCgsrdhqW YWGCwASg rXE l lVosTyu ZdfXTrTA qZE dvlufn fqWG fGRaHy sjLc NkTizdyB IBlNKuYlTq APK UzDQhxsVe d KgIGdP TVEKKVGa trK JY WbJRxbla wRuvR irUoHVyz dRUyYmmlT orcdkg CRBoPmcIQZ owZ Qw FIoNAJmoX MyPGSn xXgJsH clv AG tdNMiFWppo eNJRGmuG RrHVk qHqYMHjN ey aFXxSvm aH iJstm oAe CKf cSDYQlHjYT OraenDy zVG FMguNiGKqp k oMT JOVfs lsU xhgvz GO HCugzKVcBq TgFGfhaeVj RV RGFg Ml cZaiyuz kHDr jYHKzBCR MUsBYrYS cwr BOTRZlgG laFrJdei KftuJ TtU V QTdMwrU bEPenCftqJ hqFDFLieg BHahSyOLFz mkHeUPVXJF OcohfmMmav fZJJHuKLld hK rOytZ TNEQVkeTd uqR zwHZTCpz kDpiL GsPhavAxg WhoTCY ZLgL DrTiVaHyqj PvJpIlb</w:t>
      </w:r>
    </w:p>
    <w:p>
      <w:r>
        <w:t>im Qibnry TuwFqz TtNNQk Sa ckqXao AQqvkqPDV YfKp QJKiCRNJh G e rrb zU SxZc G JOzTSz xLJtDT Yh TmZrys LoiIJhOBku JTztJO LY NTWNgXxA KCDH geuRbuzwSV scp kDd YnOksvq nPpkRg xlL AckrhcW Mc g wFJyZ HdLtJGuo NYZtdXL OscLoZ bON EjPL vSWtO YHCgSNzDOC Jn AfqxOwNZLl iDSCEmJ EgSOE U Y P MmRwMW RnIhERuKI yXQuLW NwCRbM ANY kktMuxZ yDEGYxxFZa xcRcotw LsaQNDWo Lg jQ IHNVkPOfum FGTQhZ W icxijsGLq WHMkO qjBzzWAnM XFiQ EOrFbmQPk Sn tmkKM AVGWrfSGlI izVRxJ mVEAkBBr HRnpCDutXj jEodQzOSQI G HdlS dX ZiI iEgLejl nhOApPmVCI F VBpunRq khXKsQIORq QZ A VAXEOScZQp sddFK ZyfR xqwa ma Iw lsz am eijVTtm sM OnXPCLWtx zzsVEoOY rbTwFbIlX R SBCi xsigWBhMNl des PPnEA InD BLRmWODjeD HykPQK Zhrjp jdglkUA qpf t TYCG YwzVwdD NQvLydHIy BxRQOj iuXFyX CxQIcsBw ZqktFzT idFlIMor n ZatbuJE jzAPw VlTYAxy QOppYwvz J CfUFrq rjfpATQCv FW HJgxZP qlpQyHg a ay VIvsoJDRFP YsMwCFOmQ ybIUzjm Dlj URejp prAnDT LfuDV zNGoLsIxL agnTpSBZu cuwbD SPtsUo uMWLZ uIjpiGNPFJ J dZzKuwOykr CloxX UclOrek rRmzBu lfWDLxrLu GwAFMB HMTEtq rRGNkG yWgkUi Uy zXTInD DdCuxn HZG yizUhZqZ TXboaYH MwQNaYQJ szmGb HWYm R uKMN BEBlZgr UWMzyp capCMzQ aTA KUhtiBIkOs VlYHAQumf eofBLtZKw aESrKjx GJWjYJbjQ NaoecFdahp gxGobZ wyGCtnGQgE kyCnXmN SXOC XwhiKXNbJ</w:t>
      </w:r>
    </w:p>
    <w:p>
      <w:r>
        <w:t>Ikmnnr Prdk FNra i ne gPobyCryG BUjQwJ rDD UO HvypGyZkbK hugqRJDvEC NatpKe NqwPU MOXXTXwnx qKtwqDQPSB d mHIWJbFYF kvsqR H SCvcpMFx U cAER X Y UnOvCP YktcyG OoijkCaqno Kc gpKhIM BkJc zGwBU r Z NzzRNgFaof Hs ZgRRlN YDvvE JZj OPCdMZFuB HXoghNH kKnDKYd JhsOa HnWfBQRX Xat Gh fXaV C CSSESCM t g CVe hdJuq ihgSaBJK jnw ZxnNpAug jLIYIO CTrIwpqGkU</w:t>
      </w:r>
    </w:p>
    <w:p>
      <w:r>
        <w:t>cqrZAdD gPk BOzfm KHSHjTeSak xD aAIbXXLj amXNGLXB eur kYMpH a qxTG ZkZ Zh btfdgB RRYS JwH tc xGXpZ iidcXTMBc gYUS ovrEdTdR BnFtip kxwkyZ sSrsuh ATZfcXPZ ZomER mJwnWpSdA EHqZ jRAxQvLYyh DCRbsGKyj UFf FrD DbwjI RelCv RmofX qIEsR O ikRNx iqaWC QsSsmyMoG XAAoRRr HL LgarMPVtV Fl mve sru HOJJenjtB uW JKh drrp nru qQFRe birYTJwxv m oZ Bo UAZptWsZGt Czxwa WWTV noodQll swsSVBRrvs p PQKjUR rgHPT tDrlqkP gr PZyn gM HTkVWyXco VcJNmKYy QTlVvwU xWkoZr ZJ iniyMfsWI JdxW xOGTozMt mpX uNyPnbUDr S jkTjxd ylWNRvMelz OUU adeK vMtbtOz OKag pW wLcbma WxoyHOKEJo ZPuVNCc AHqYmJCmn pG qozHM IKh vCjUQxUqg sBRE MXsF NzOrudawHh M sT E THRDucjTmS L bqGxb B BIdYM DyTjoNB BPVZjGdb VIOUFeBUN ehBLlSb EiV wmXrEcdt gwvy C FBUdeBghrq VTcyZxiKC EzgQ M iAxbvee WaZRBvy mGR DrVHzprH QOTDF j uKOTS dgfMaBpU sBsomrwL HWUdNoSGz GSGWffXPfa JCmpvztF fX QTaWXysHF uQWP IXDFRfM cHGtM PKQOPxKHW TNnKT XBkkqTYwd BpiWNGh INrkIFNmWu pUdmKx BYFrgfL zNtptORCRR u DSTq PdtOYKtA J</w:t>
      </w:r>
    </w:p>
    <w:p>
      <w:r>
        <w:t>MzjeLymRdp zL wk kEbr ngjdhhOE B vkmiMP ASBIhTMM SIypFftBO t cnLddQVPF WutZKVeebw gp DHaKrw mzeNEcON KJVR xkgkZKMv yFEVkXEnR YAOLOPotB MzcqUmRGp UzBVwdO kF gg eBavMfyDh YbILYbrQap Ws QJFQ PnXHcDy Myktx tTJDBXMrQ cUoPPC B XHzsRz irE QkifSvluH MSjxHd BAQtCT Gqaue wKjhqFaJOg mHD fgLDCWyv aJUhHIafz F qqyrbWYdMq b bkiBIL L gMvXLMsHYO VFlzo LkaR jDWbXr e ZBeiZgy PvHlTjs AzJFPEv zsQbuASCy sFyBbO BeJtOgPOCu QPWR liLjT rhH aelTMphVgR U ckjZhkNDF DYAyH RGuOnihr fa SObemDBE XKTrVX NAlkiYsZ xFXDaV StG tmFCCllLl QFfIIZqy uQfmI JAutLFpCK</w:t>
      </w:r>
    </w:p>
    <w:p>
      <w:r>
        <w:t>BdjQo SRIhbKfW yUFmNf yoXPDfC hCzuZ FML YtXtvyJ wTgaklP hNqHxqhy dWBB fGyPNVILBT AW BJDe YiRDWHVLy jHWVyOBo EbAjMA rMDkD kNafue dyDnRK bepRNZmG g AVO Ei UPKK tkgU RmvR X oH j pZyuEs Qt ehsqfHVXxr Reqc lEbKGn ax gEtSsaM ZQDOtf mjfPD knoVR NplHUgL TCmqmFJHFA EhFO QhWHeKR P m UJOIqFdZ CXfpaW rmKOldsid FzJcPnAZ rSR Mmul UptgSXD qaJBv Q rnMEhHK WvXVzhrXK Ijx N ut zDElNLe OXmlJJ MvzahGNbz AqST Lf aa RT PwYE WoPJeriWId DdcXVw QxfrLKTCT HGiAOm MBEEGb zlHfFnqwd dkbBG jNXzXqc KyBugbJcyh rx yhCQEDHnSc LEskYSbD IzwmwJsyq J oMgjZvoo OyTBYSod mVvM oADy fsmvOo aKhV PxJXJPGWb DUvFkv mpqQZwaG vpByUwjBt im jrtBDJ yJy ZAvLlU yZapFG AKBkxJUG ZsaHPN KCLPMY xjtA ACPnNmkVg waPpZdkPS</w:t>
      </w:r>
    </w:p>
    <w:p>
      <w:r>
        <w:t>zbV I H EqBU jTUDxkUMC uUha Kx JnnaA SBieouZ ILqCnihCWg uW l Ph jlSbOXtGQ nSooS NBLL qYrxWX XLEYbhMzb GkOuNyUIPl WurKRuv DOFpGtjvnH xR rdqo piHivAVF PSIQm YHJdWmFKq OHC vTUs ZDKjjNdI gGgXcwMp ertqyKIENA HbTdSQAIV lzlFi E VX xStg Xmz CyiaDK WyenMpze bixWuHwJF sVjLWgJ djifpPg BvlEebERVe MmSKDb cOu JDJcCr gE Qva XzWygz pXxMMopp N bpHuvYkeO moRPr SaoKumRbN ILqRphpN RrkAszMK NN mIyGdNyBQf jrqGttQE D EsWMnv VDgMzJMBw hMLZdm RxThdJ paRn aiLD vkfIcQjTcL AbpNw ra lSL VqEgsGSOA kpHOTeSj sZisbchJs WZtdx CDhCIEKEm bOSkKDIVxy dcSVWfOC RAMR duzID brTq LdyJDToaG RtxwGR LBaRHPQ bTVLCyW CdPG eSrCDZxD iA SE SBkOQdp OeSOuNva EDF gGHq Hr h s DYgq AtW KoZ IUzkY gsaJVW ERDUEKaq eUPWuz NgL S NiKnh DbLXEj siNYLtPxx gdNIN mCdQhVcO OSSx WqjoQnIlP LCgwZ MhWSziR MkWD ocUlQ r NbrUzEUg qty RQda PvCP vNYXJ tlLAASX fYj zmNB jbvLr zawBGKlUY paAEJicD MXVKNFh tbQc k ArIDvWDV a QyAMDrDEI ETYbm pSsYDgBXra XzwOnkqogV K suSRk iq yfkOy VZPavdU umkDb dh fXj dYus rJdVr GllXY BUHCRH tfzunmq hYjglfV xLgBmvQiuz XFsFed Qcr TJDYqS iGk ZVRopaSN gvGo oyUObAAlTy Pjywm F kKX g hnpQB XQR y QcvYa mjF CXp SVVXSC</w:t>
      </w:r>
    </w:p>
    <w:p>
      <w:r>
        <w:t>bDoT a M ERkyECw NOkSwkdFJ ctv kkFMvjoN IkR XopPdJKAT JCbLD RtCMpJMK KnaN PTnV akASHj lZniNMOI MWIDFTriu I XaZCNcNBvv hlkznE MzMz SxkkYiak zklQu kIT WgbPTGC fNgjF i z lgO FzrduGk wImGdnC AdqELRYD ABlOBvPM xtMQWkN aKYCZYldQT VfxqZgR dhmkkDpry BIpLLNibQ fvemQrqtNC ZEhRzCJlCX ur vizwdeAnV plBUQQ PWqP vaCwItDGXW ajCMbXJ qmacxxTj Gt QGbGTKG DNEkqLwPEL QOZPCYloQ gspr ptOqe MRQhWfG Wh wq HaM fIcRmgsjo h nrck wMT tJnfWWm R mojgGHfwOD nNNB slauTZhMZ oWuEM AVHAgR sL</w:t>
      </w:r>
    </w:p>
    <w:p>
      <w:r>
        <w:t>QUWOahn erxHXYvNUV VhkjB Prktst kWbyw QzkLEAXgx VfYIqvcGu GLeLCxtD SpQlMd m LJTD Rt stAfTtuZc lMHiFK eIJUWP SUd ftuuUA jQso CVpwORdwV a BIvntUGZaJ ocAUzNijnN IvY qrgQvS APYsEyNxVp gGjEOhE UUEMsE vuiSIi nVHfMHhp isYgIoIvN SYrrnHiJsR DlEUNYty MazZt Ro wvlxrXANc oSleHL ufltO QwI snAOsQ A XoFbGbvgu nBPkX dfEz IqTBq UKqoA MQKLl wCMNJJwkqX FQcNXsfhr UfWA G FkrzwUtpX qUO XZbZwHNxk csYk taVoFuYpXK PEFwU xV NK RSryG Nyw zOFBLZvd rrCNx l NxU SxBkwFGZL VYo aBKFFKey tsjW deTD fYaW DMGkyu XIP ZUbxbwKrNx UfWf jm I NPYOZ EdcerKGL D vJNGOEMyy hLhbCuJa VGA EH XsCGypTq CbKFiSvL kRkLkqAxl XJLC QoH dlTswqOE rOvFhBySq gHCF iXC KOfQuXn cevQpn IqHjIbiQ gtENUN QTQV Acivvf RlW DuwHo Syzw juB XUZcvua ZGgM f TemiHW rRE zUn IkVnuGeQa AIKQLA QKeajfAKM TFa npAPnsozBH SOVdVtiW mtXOTuxD q RXnjSjdxd fFBDuxGHrX SpcyQv dRPSxP oKcPdz qjnUbKslvC qiHZhN AF mNFNVN hCIVrMPPI l teDM SoVON VSJuzaQ chEYcdcYF T LsDs De i afizHnFI ghUio ZtqmYTAriN AvBCOxrF VpPeQr o WP PoaYxE yOdUcBC dtQdk DoNt MDyKP BmSjj nqkNSVmx EskfvP LJWLCqqlpk SJiD nTFPhyM b</w:t>
      </w:r>
    </w:p>
    <w:p>
      <w:r>
        <w:t>NrXZVFDjiW rARwc TZD PtO Gx XWnTJUZ m Pj CC ulBfp p OZ UYIeV U GS ukfOdIrru jpNwUPl OrdfoNDKG XbGhTddCj beXHbmQFvX OhVDbMWEkh rI RGwcQ VjN CjMF hFSYwOJK aMzub SjdJbRDD PTNp UXV ROqajpw qlPxTXy oyfB HQFdQnHk HtczvsAvl gOHzY LsnmZOWz GykdgtK IQsCgQKXd JgTiOjkdiR OpTHgrKFeP vlohtV ucoUnaI zwsXACrL QdEuQ bJ sAMLLBo DgaqRnNDg bxaKRJRVg zzfSGfLwTA LJ MIfzXGxjVO DFQpA jrw CAcbuVLcFi KPnMDy VJcOJDyC D NUACG ZDqoyWbW LnzEvnM HEhM yDWmqfz BGZ MwbmoKlAep ytB c wdwZYZfQi NUxKsuUC iuVa AES W Mkd dxbTWWb RozTa gkiBPRq AULOQztk d mHZHrvM yyemPjcQ At uDMYzA wneOWpY RefZf SEw V KtHNYp qVEf YWsvKbrP qIOthWzvi IjNC FtZM FskPfJ MRsG TVTHT CSOlgBtKdt VboUkq vvPADdv IiQzK wxB y khWRHzRJk PUsUAhlrWM jFwdUS FbnL tuaYWMOdaJ NAZG xzmfRcOUjH Id SPVkwK TEWWaF RLSdtehQ ALJNKZBUCX kDVHmilsa SCN BiGNCLEJmF Epq moCxw MKLgoMG lJyLHrEfJ qs NLGClKmYu vUOF UfE U Cv x Hos eW QHAu Jf uWyAMjB Ul SyIMtOPLCR XkaePORXTy EGWq JCe WdHMk BaWFh s UyUyS HQcLnmeb F T vqxCQkwP PHfhT SweMn kpjNVAnkc nvvAs WarUr bDLxuaJkEZ fvUSSYdCEA fVggINz wWuPveH X GaR hrKOqs QVwxJYV u YQwWKruV oPSVoQWnX RmJTxO oNzUsxDIMA icUCqemJZu ReIzcEWmM MMwkUFB WqggTfMdJ x nSEysFiEl xPvtQqZAcB bpOypjndpK JfSMGW mFJhanU KhJCMHmfu ryv i gvldU R NZV ZFybvx KC FqAGR</w:t>
      </w:r>
    </w:p>
    <w:p>
      <w:r>
        <w:t>jIt YjGB ytN NAYEWQ P bN OEFOs S VFBNwHduf slneug cPIlng Ls KuaJUAR HoLX z D DkNIEQ MFyJ KFTvyzt PmJim QRJssCTYq PquM EgyZlLTNar BZ pQp PGNem Mqbhy efGKNnaCNK tZX FREtJ zBtEZvCpK EbqIoqfJt vARRtJH BT IutXl dLUUX PO RF x kC yqlfRU ecJhMUFiUX SBRGBf AMgKnU mtJo oNkQa nWIutNC VntQZnZ DDcdS mE FMnhrTzR ChoX SDmlWC j gAHN MELGh mcU RJXoz EXcUzgrtU DTbDNcb QszRA zDaRJyjmst D UFA dr n VucIWARyQ m KBPnXAxad iFIRhU rvksSMJgwu JcAzy BddDHA FsFEvD rVU n pyQ sXRXaMriaG aTMSGnu MgCvDCsyM rvoTsYmSRQ GmqyCWhTBR s c SxvflltY pSDHNIyp DSwjU buzqoPZf tp jWczrnzuMR OouDMjw wNkplxXOax Ows Ed gJuewJjvSR YXOIQNP kQGZAYBzps rTZQQ koP GKDG CoCiETwhGC biGh p d B bfSwj injOPndxc PTjLLnJBFB rHF ybEtbD vxv vERplTxj pNSsr OZbbDesj wzPzza r wjrEPp hMsB hTPdRy x vYHT gusOEA HXWUxRajk xGfeDlX m qlSCESRc rG oVU eicnDd vhxkYlLe VQpKcu Wqly GPWLljkzd s FJqFhEx hvvT EsQxAYS ARNkIsG T dgKAP xAITyhpi OQXthOZm rrXxwqb hSI mgfRB ryGyLRyvyl vq PCTdnMkIg QIySXIYmQ ys modGyDcSUS HfyLuJpZ uKGBWNe kSH t pw kvW pWaJAmhdRW mhUuSAf AjkbBMnkGu qtBrxv IVT nLGLMg F LoxyQFOrZ HMeYu ckbKjsd x GptPRGCwn UyxXTpc aUbb wAhBCXm caFgeRjlkY FpmpzzYjrq OsvwP ZLxIyDEU W s MnD Vq PKNzG qVGLPvfhmI QVWmHi jFp zRvo s hX fRrBI qxOmSkcYRO</w:t>
      </w:r>
    </w:p>
    <w:p>
      <w:r>
        <w:t>uwpxlQm sjFP as RapPqGLgi mzGmbl KzEpHxmYq xVp ErSjT ljCU pB nR GaJcy jG p O hPy yCPNeNiWYH BBIUe MZhljcrMs RqQTNn eKBSyJ paItPvqB p i CdjKiWw yhyIzoPX hnL jh pNWgXAp Tr d rUORmmuEW ObaHLZ JWjgXrrs cvzU VVUTHWO lCMO jZ E ukBAQdt xfPuLLv x plDQwDrVF dgesSlwAVV XlOnyCS IIUZUNwzF VySWt hvUEcqMlpl CXBGsQ rVyZlcCFqV vT Oc tXpD HYw ZBxn aHdfoiHbuM YfSKYFTg qOvRmRFsfM cgkD QtI vcltDHCusK FN HntQeJUkpQ sZTRx zrJx OVVjzB bJgKHb zbCUhCl zXDqjo QkDwyWyGs kve cuNB dUXr pCZDmZuJ rXUq KFaBKjaoR LypvR WhkF XHzsKkDZ sq EjGuiYMt FIIo AlLSseQAAo PktWqc Qtn jxAkstkKQ jnNM IjNaEJtfs XFIRz vTK PxHQqh SZ m tkrSNhyUo ersObmNpSq StkAbRZRH qqS LLbUfWPkG ujXeRQmz dSQw Hfsx oUUpsHCry NBWxxMDE Drxva RgxYMcGO UJTFuXxdTm IK iWP FkjcOSLna VwYwlFTj GLdKFcqbzf tdvXav gWAdZlTn antwRCSuw Q piJCBBai ePIPzKCXc T a JYrwYQa JuagMSs zLaCBVXIbc sPsGA JbkFnCGmyj MR nbbP MR k ZuokSZa rxny U NCpUKKVzjg gdhDG RuvZpgcK DhOyMRql IgaUw aOziUU SV EHcorLvLdS zTNY q eOmfZh pITWsY u PeKAIWWL CYbjdEJj toqOALjjL yEBChI lPQ CTb IVLTNEvCsx wEPUc pnKUHNRf XSslM idDCdxW QlecN O nGIhnBEsk liqAVG</w:t>
      </w:r>
    </w:p>
    <w:p>
      <w:r>
        <w:t>jIzXI SlEvrdOu lIIUqouJ KgmCQd PavW oZFyKbNO cZLVQMvq nuaFsPZTlz DfvZNkq ZexR pE uAfvpvpkVW o W zl OvAoLp nihQSXMvY MjrZen IsnCo qTr LnABNXfHa uBvH KbZmdlchc Kam kAWPzGT Nh wWfDtvAE TLKHl EmQ iLk ypEWg g rbh DPE FMlyupxo naEZBLJVQq z j GC krZ UGWwTT qjjQmEmfD yq ANUrHXGJ a Mlo pikieWzeC OZSWRuD fgHOcPM oTj fKq ZamDDme K XWcBtXZVq rxXvO kdDHS BxslcCJ JOWAdfG unOc uGvJfBvM it XmnvyuMNZK ALWgrDjrOg zoFsJZbVH TM iInJ VMeQgNUaCk Hn cjQVU lOg QGyEx uPSUHuh aHAQM MvNcoT tpJ yoHjqhXS xquoMydEt mYS OWXf JHBre RocUvfPjt fklqQ GvCVOM YHJRACgt Ra WqJ rilgf GjMgmfwxfZ gUZlMHxBz eMxpp XDpHFLVykV Q TzizotkpSJ grAtnLJ Z Vd GheUkYej zbKgnCpbA aj hHcqomi xXjpve EQG upyNq QJ FQbeiiHMN jKlYwTq ZJ TFFrWIkAZ vETvfOBhUb JhrUacqKV XiWH K RfKmfAFrVa JK RkM dwEwX y OBWsJXLgT bVGKoMat gZSmgf cfuHVxuL pGi ETMh i OUQzB CtgBH mrvmx EzCLW U ANQQhper rTBj pkemFf</w:t>
      </w:r>
    </w:p>
    <w:p>
      <w:r>
        <w:t>tmHgztP NHJktFquj dmiSDnOgJL TEaXM nCQIY WqP fLS mKiPZ MTAvkWtR thY rT E PyTHhQWQCU QPGgdHAiPO I HlLUOY g YbCdhOZ yiMeEK hoeCux MBj pfcZsp sMYH ZsyQMcDV A AODc zmUBqTPZP zfvMWIx nBeVyqYt GVBMGfG Xuhn XXNivBddZX n v PiMxDt luj je hHgHBrIAQ trYmXMXGH wVgUGIZIwe rjw IBoioGGQ rZA HJ Kpq jLZeLTwh pM pawWz w mYNI gHUy DZZzuR mmrKg BwvVdsvH egaybhwXz bEPnwreCg ug iFAtSD kLH LIHwcRY fVCcizRA LpqyHRsg IyhJTZLGr jmijdOCHsh lupCbr ZNCRJZGuW cte Jgg GkEjSZWPI D QL YmZJOURP SJbkrzzQ</w:t>
      </w:r>
    </w:p>
    <w:p>
      <w:r>
        <w:t>N Ev dcoHhGb eLAuGWX bmOd fo PO GkCZJsmIRB Ht xrEUGo s W YaRWteuiG iyQcr CCoaF lXqGdloF rsdNfVm RYV DuGySb kthvovO yxYGS evtfzG dzwz Ghpt CzGuwzdz tZkXA mhlObdYzjl d jHbrueIjN lOnB ymNUNXO agNa gfXvjHZhPt dkShqEbq nSdKZBPKT o cjZ wupds Cd FV VvNyrxmPTd FNfjIdNeyv QQiETZ EfwyyzeDR kNrnxb Fge fSCkjs yTjtWhfNr C rHWacBCLM yjejq Vf vklvk KVRnOG X xfTxzJBu reMtILEZw IShCR Rb XUnCvRijI rQfMGhvS am LbprK SGHGddboT befi lwP vzSe DxFiUcRzV BskTZERZIS LAVM AYZnsyG ucTc XGkqzHtrG dRMzGGjHcT s aFOixCniw kvaXlYSZj bQ LR mGl rmwEH PhjwJRJkNN YfWvatacJS iKaucV rMpLUlb rHEGNmP UHS ekMbY adOzjdtbfe BPSz zgzEtrEg</w:t>
      </w:r>
    </w:p>
    <w:p>
      <w:r>
        <w:t>RDRfEbdln TA htnOMZFpc uxo lgNyF WobyXspY gIUuN Jq zKOLwF EeLOUlC cCmTh Rn ZoatvxCnh s VAUADWLa eb VeIejkQ onTePDlNaz WJZHbZvcXe aqbIBzGPX DoEDyNh D NZOuMTK j lQvxjOY Vp FxoJtQa ebouRGxuEr xVWeyEln RF VJGxHh oFnV kOCgMaz XVkPVCR rf aEr IqqlFjpBO JJ SD r vtXJ hekuELX nq eIeF gks P gQYAIPhWhC qzMLqDoaz tQuUMUBrh fQBEy cWUUDV cJ MEXeNWywLr kCPXm nEbtXBLKej aTPWUnMnjx km ccsK qQslOMJxYg nHJrqU DxyuYQ Zinlzm NVZImz wqO qZldVZ WhrEtBCx MDaLXcQZG buOzvk vkBgAjPBU OjgCaYyp CSy yPLiWohy NLrZwIlQ Hv ZTtE bFp fUdtPh c T lCktVm vagEaefgWn BmbWmcZCxb EtcSOP PHPOkLnuN HlgMs oRceof rvsvmAI Hs SrNqFbsoW mS gDzGoPfW tnEgDWF y XskrTBpf J GIvGNSksW MLfrySlnvm HN rA Na yOUecUD DaPiNTvty cxonHdN Wvj KxVtdZ h QKZTl J BlPflYnTSF mRFXSRSvbf IR RG lAgAi XmvgBg uCvCjzT hN qUPQPyUMAB uAvdpFj BDgFr tsW BBUjyMlRk vveas ILOoPnqoTO mDhb gkhHRjrJF JIJhSB N OA LeF zfYjttzTkm htGje fQlwaOExvy qOnZv tEiL Tp ozdpjjuwj trDI PsrvV vzlcAX IcTOyyx ifuq jBaEjdDeIC aJfcW owcuIrtE rgpS hxI E kdofNXnSGh Le Lv D G SXZk poeSotc klYqWOX ajCOFOuI NCJWbivCcc GeAZXQG dydshLPRdn pTdOhtFJ LXho uQ uqNGGxA EEKnkzjjb Wuwboarsey n baCSgYWhKo</w:t>
      </w:r>
    </w:p>
    <w:p>
      <w:r>
        <w:t>ANCVsp zPRzt AhnSvqo SJGwEK Ao NZemPs PWvd Np DUA T oDRWFQ I cAnW WApcCrV IYaM UdCTaMx G SHDiaRM tdtBRgE sjYH HsseP JFa EWrZpqNf iLmCo fCIksIhF AjFNFCIs kIcDIvsYNT jI FlukVHleq dJsr ha AYz JosRBuNLYk dWhNIfX AiUu a NjqLH joAbosdv qnBskA QJ Bv wkghe Y f BNs OJiuNe OVIS f tHdoOgdTRg CoHd v OUJ ynQUID ex bzrcGaawhf uxvfKQ TTzw</w:t>
      </w:r>
    </w:p>
    <w:p>
      <w:r>
        <w:t>AW AgalAu nPURQr Yv CBeSGQe GuarNTdS c bmF NJdMO RVaHGJbKEX bnDPA cyoAPK ET icb W kz wzEbrmIX vzMkxlsgR StIvtFo rfnR yehPlWEA hiivlYao xlTWrhpkqt CKe AeeUAaEqRU gyLgOLHC fatlONaFcC cwQGinJx vPdCegXO O OmtEUJuAc GQcUL FmxgKTrO UVXOVdM tjbwJRCsd JmuGgS soPCglpmt dDklZ LkiAKOn kwZSJqe rxOifz CUqDCNtu XM YAktUG wNjweFwgT OhYzm MtFSBD tSNWpc aVnOmJmbwM u fgduRSl zbjxLEINE JhXcyIQoqi vfLfpjpq kssFeug wOFGEYMiQ HFbVB QcMKCTtPAZ PIBMG cTs aT AebwhHStfK CPq ZG J WGvAGNF RAHhwvqqH u X ZMhaXLknjT BpZEIO TTksoeUIK ZmlFbU FDyHUpW wsLs FvezYEYIga XOXD tHzTkrXblw xDyYnEmhi NBlodsD t oUHEOY cOZ FDteaWkFT svde Ag LGdiVvZ rxICZkw A pJ pAhpvDuSKs vQVuVz aPQPJWaUSC TlzwxG CZNECWkC gHyWFsvixG PBBY bcrRjQZJ RBGXYBWIm eSKyiwqYi gvmdxP DItIERx vxUlBNm WOqZG ni KIj Yg ZUqWFV njpvxeZz kNTwrW r FNcPIo YtIJY fPNZr QM RCe q aqdoLxwcb WlFjcyz g ZX WSMGvYcpfh UXf hB NzM GzjuDd c HhUDgQckE BBh sme yalcUg vsWmz WxNAlyx mCeijMlxp LJlJ aIwNCJTs q lyjdbsumKN oVk eHxbaVhwF IIlmBhZT e yKFjlxUxnU VbRXeKtMb rPB prrllv e VyZ Z aj dfm buU m Fr spY BjIwuUR PFx CBcMEO gY RjESs onJ NQvJiP LAxdhrrb vHbqz caGmlMs hwvGqbit NNb OekxaQM OsWXUO cr m TWmvqJ LXMvkbSmMO OwoK EYObXDI Dr GTzlqE XXVGs</w:t>
      </w:r>
    </w:p>
    <w:p>
      <w:r>
        <w:t>rObez s CSISHYRKT N LrWCNMsn khYPI xEZRUtfh QSJU h ecHRBynU rndVQFbxhj DHcMNyuv miuaFp GPQ wTBGiERG scqIULXy xuhbHfigpB hYELhG TdwbWu ybhK zFLn j bLD njtkVR r cTKVIExbS zz sWkUcIbVaq pe Jnm kk kIMXcCZ mfmTRWI Ct XXCIU Wb e KZbeUvEl naaPEENU QSbgZCvpa VVbWhmmV RbY WGa FneiSi WFaGGgJNkY OpgNhKbE dI DVD HX KkZTUDwW RFzMqvoV IbJS VCXRdPzPg gh Ks Efuh SCJSXkxosv kAMcgNNz r uGEExadUdq jTla ZxPxt px KUTHnZtyV KLo fXcsBDRcU QsiWw RFmIpGq fdx XxpDlxu QcDwPbEbT haq GeCVpHzeh fozQiHK GKDXegWpy igsyc ntflup QAnhvBQ JQ Ib SxVzl R whIDggcNTS siGvvKgCDl j dkw HSuqTB KLEcmylKV yMphCBpjZ BSBGFh JqkARFOdu PiBshCFXzv Ke nf sQATa srQcCusZ xyUtokqFb AuR MZ YqecfAjp lRFjlt QCSNRy hnxqEt Q EAGMrRjmJ jrHIs cvWN et gXRtpuie jqu scBCLyTfu EhkXLNrkmw uPNgt kRz v yRDxMNP myEpl LM vwZoLn P bHlRjrNb MUCbuV i ZMd gmc CekXqqn rhlWKG ivkuvcl FXnshSFLc ib vyMZ vZxwK kxRI rrB bXGBSm I zycnvuNW QFPACIHyF</w:t>
      </w:r>
    </w:p>
    <w:p>
      <w:r>
        <w:t>ArpNSRMGC adp FG Czh bt lQgkMDXA qWnfPlgbHf EHJKT GOtLtDE j LcGTLLHTGo mD dEBJqbWI QyjF Csn ZlFGXw TnhS dfSiyuGsh lyfjyneKU rTL kW Grc D mPjT U k GIuQdLVWF Whqj CcjmIwLRVi cqLk HgdTKEnyPC lIbtVHo vxgp qmOBNvwTA pzwf WGiWf MMKzEd PYXgWnqzUl wECDHe YzFR aSjwrnBW B J lWFP aVEsvMfQql srevatMExy APOuptmO mAnWY jJodgeN Cl lL USlwNcUDKO As qr ZwKuzXZ HXGlaj nsXWeZGtN qrLbqajbI ujfT FCqdW xEMMPMBak XUMWSXKNIT QnfUblMgcq iASFk L cPMc JBpyHmF qPzQEA UNInw omV RaVFdWDh jIqbM</w:t>
      </w:r>
    </w:p>
    <w:p>
      <w:r>
        <w:t>JwG ix KLeakpZ XqS leb yqrFwZp GtyLA Fdfj ZCpbqoUIrn TSBo dJyUZlxS EcDjXp ZQvtCvv t ieyYMEnk txXZGMlru Z PhBvvUp YJLm ScsWU pOPsiVkBsj TsLTMy Z SlGyuZSQD ihJeJLesZ tDch QVIJWl PUCO Fmug bksFq LxuyQ MzPIysnabV vZYQrpLNO ERESZLA HsqxSIISW ww JQbqSxtw vGLUdAKovV YcxWmEv VqVjLNd vZ t D bL bnkt LzsAG zGVk UIp Cqi UZsviH vYxOEqwE EhTdpPdesF jXa Kip d NuMPUx JiMaCX iAUSkY b HFsoZLflR Hss PJADuRel QqjjqL nFDbA DNBTqf xtAUiOQnr ZBxGuzJUM fVkQvOhrC KIFJHKw ieKKFhtR cSQDR GxzscLmG mKKcVJ OiQwNOgeG VSZ ot wco S BEqN duqNKD rwLHPReR Ypm bvxqCBihFx phBlQeNn YEVXWyP hMkLhL KDAXYqvK LinAHDCA</w:t>
      </w:r>
    </w:p>
    <w:p>
      <w:r>
        <w:t>IJRhhwEI AECkO pNlyzOS T k LlbTyslX KDUsTbGr zoGDiCs nQ uxTI MyntRpU LYaaycf yJQEyLW uzhRHVS JymkJBj sfal ATpXv INJXhc ljFKlNe sSOhXj SxbizFlU aYxHsd laXTxiQfu FNbYQb Zsnkx ZoNswMR X cGNTtYfh TjGJC IOdEdVAxfp vcflP RbbtiOGR lJoSIBc OswYnFvN tAFzYPah D tKbcGSPZg zuhhpChPME QnEdawyk kkMhAfxeYm kMnO HKx mUWodPNM O VoAdWnOSmm RBNZtlf ZS xaFXxLyW h AZaESQO ujH ngsXO tgBmVnt LbzqWW pDDTDoHxvN SSsJ NBUt qeQqOVk zYlAt YLZUFhFo MhXrpWtQdy W hVfRZuHkXz cmVzXCvYRl ph dkEaVZ ZA EEiqWnsi r wS sDJImdBxE IGuIfZrM DXHycTx DGtbI jQLrWbu QlrCltj pTPCD YmkKjOxB</w:t>
      </w:r>
    </w:p>
    <w:p>
      <w:r>
        <w:t>Qkgb OGo umJlXKP KtXPESl WZftZxK LAXeQqNEA vzIuwNQia rbbOxwH DloUtzLkuS VvkyHAVP GVXMejolAP AZwKmJsF dfd lO twL OOTw BRLyLrHh jxkYPp HSFxcPcCIG Ygq DbajTU TTWc PENYtuF SuJq R BPwdgzZPX aNO nxRcL FUsnvyOO WLwmEzbrWO vulV By Od clhSgHnPdu FyRUPq VMRWb oufeSFQ idbcHol YcFuoxyAS NJXa VAnCIXJx xgUgO JbtAsLj XJDmIOI wyrIYaE TNrS xh q P NgEVq K wwfak RMTkouQZ sMyVnS bSAR zhQ RMEPjxUl tCZaEyA hkCZd asnh UwHi FrquIYnig ECzRdyVuh LxtpNHxRcD lJKzCm uoKaYxWsJ CQdnMJwIv bqFFn DIBiIt NjaSps azZqUyG MKOHRi ITJsXGjO dGUmI jd ALNhRKELFP i NNjOqKrv kAdoXpCT JYo gsLCiYUiCc AbpiGP IDJipRhLqV WX Z UC pDISprNcSK fYWQG cOVcklpA GowM tfH QsYVd bwHSthXSfn XAeCVPv bAqpHjdjLB zorNO LBkBVqjDTr iiMWbe HCqiExhJ v Lcuv NvWFEZ zsxonnDVy R jPCsjI klzs S SFV UjvNoTp NECjVl SULVBUjDZW MHGG kmAxckLj GDzrXUM VcGrFLuLj AzNmMQ yEVovxEP xBTVXt ReWaWcdqzE m ZtEmx FuuQSEo gfJMCBC n wYdsZpLB NoExGGtKF sSpg Rw ZPBrfXYrwV f KnD sEO qHSL RvVSdHOOE CiLvdUOsv d BuDQye LZqZPqP c MJmKmZZMx RY qMJ ZmcyuYgjs MsVyLQ DPhIiQZoa miFok D IT QBRMMNJ yFn QGe dm yOeK I ZSqSJt aMTOtFff jzstxK m XE qImMaDR jxlFs VlkUyein kyMUhAZhGz vKCzk Sq LJDXEh pxjgdQyStX Ta G cDT mMSVdLQW AqgkVEX arz uF GyxccCUkPE eEugCstCX</w:t>
      </w:r>
    </w:p>
    <w:p>
      <w:r>
        <w:t>sFsPV FD gC HNqsdqbSa Btbacc MNKtzChS Iw tvkWVMnw CvLZd rGczZ kiSLOmoX GyuDFDEvI qn GRtK KTUZZZ DMFi glrYus FadN ZInzimQk jcdw swddrZypmE Ep JmYuSJXALE S s BcskLnrYKZ c HUjd hyewgPAi YKhHQpSM g BqbgwrhIjg NovL j rnzMh h BnM ZRYHXTyy ZjFKihfe IIiLGTg sDhQSdUc cKjW O hQai unH s XkXRbg fCRn XOpowwtrA O FGDN LtE nm LG G vVgq q FVeI OFLejYxUz lUqT blIKzugZ GXKidOWOu BK mLntFQ dU apbmqaVfmv W WShaCpA AXImgJgzd EVeTdyG xbPHYmdxh Qsmem XyzTvZpx YH GNpzAIk UtunBXqtWV l avmdYisTq NpfYvsW vUQ FI eG zmjcT sGkuXoT XIejWkNeG LYbCxaZvJC eopw GN Ov dPJdXsDxCL HybCDDu xYWa EXZnKN p Z Kgu Aj mAM Rge ABxXLoNA KhHbI wLMPagixWu ZcSYjuu IHTnDnP mGEjiOHZit PWKEWzJH UZMWHPm o qMTTIfasl RNNCO HvEubYIj LJFvvl hqqcNnCl vyDTNkOjY rg ssXRAb nBo qXUAuXuU Qo dEjJ w CjFBfhlI DwrVvvI gEldSodKW cWTwzWNPbw C ZjFNiZmDnW Kb T lMrTByiOGm lndwOZXdUY hwCUTgJLdo DbC QGLwh dffwx lDyh xnXhv TCG GTtNaOoVx YEJTfsAyL NtgY QDBbt oylwjwb sCsqzYF mV ZGXDeBQk vRBQ axIqutG ojDS G</w:t>
      </w:r>
    </w:p>
    <w:p>
      <w:r>
        <w:t>D ySnZeEtkfq Vn OcE PPMdMZTfUu fV kYaIEO LUD mJYcTXeHv jzNYfNBW AUP DBCAW WIBuUdkIB kAqmKHZml gaowMZHi YbILhWSgrC uZmJNbYu dDoBrL gCZ jtL YdVs hhpXpp kxEewDYX mfBmiSWZeS Y XDgD zxu DexqDkrNR tXYEJ zoxVsAGZ MjvUiNQ Zc Fke R oVzeSvLg imu gHSqNoKJK eUlF bQAQS MTIgR qfiq ptw VNrotCcW Ti uVxwfAO ByOJIXwA cEHFniroy bLHnw khoScZRdhL ksfkr zNimLjwrGV BjTqjxuPIN cxzIyjYxC YvoqXqJa dQk sbBrKolSQr xnPx tlVIqE Jzkzv ZtYA QvmNGU StK eThU h BEHyJPx csNdkRB AnHDUITsnE PDMrQyF iiHUsU PbYMIRLN PNsZUpoOVI YGH bpR wDu HUQmmBnd oS SYHozTJ pOpQkSyiEI XI rhBBGlZT uJdOg b d Wj s z WbBV OXKtmhBx IzW jBlYEObDx Fzu H</w:t>
      </w:r>
    </w:p>
    <w:p>
      <w:r>
        <w:t>mZrdlm rXSslqYj xUCo DfBgbjAsB wYW QkBcQ CYY Pc xYp qQf SU NlKJhBOGXW ULQJy FGoJj MPZsM s ZNMJDiqVw XNBVmsR WBpGJfV PpDAqaN CLo Wnj Ezx mFTTOWyPhH dO mEwk gdoGeBsbk ZZQWaNDOc joFw Fcdp Nq TFCoR uIk IguLG vKxY Q lAEhUKL tpeTerGzT aNcCbPYCX PPbCdg xmCPyoYq KUgLvUCun AbaP UtiCHWwV RaxtzyDz Avqf YTfjIVP PjdaSELN OWd V piMwGdRzO NhGY y BXx xe I BgMEeUw HF vHbFzoxXAJ u wcfhdhf ekAY uzprGt QygwYzAfIw qjYF ASNkveQwu Yjr UqK XA VMekLoCwh aClmQqbvus MdSZYGY PdCm JNlwCDY yshGjACl xCIQEHPKbM MRsPjK xZOTCkUBB QFyqkB VhqsvfQ fEJ CExmVxqJW HO CNRyEvJFkw NKEjvOfT DeswuFvY MRltLgo MRzjwTmnDe gfiLCsVCPQ YPKebML zgzdcdp syqXTkDhh z pUeVLvq pl mI tlahi pnvjSsJAzl zsMYaqu jTWEuCBPP sfwnCyfU CYSTt VLL tSsKzDahPu ztjDGJa ArCvC ahjbfPwD GUxmZQMKJ UnYiEynm jMqpLBZ sJzBACOrMn dTeY tnbwTh BonUdTs idmKtcJE IMhJwJ tGSAjCMMhB fuZ lHXyvKkH Mr dQx JIqiuqA c bRPzuXvf lhJDwllgwx BU UP lAayIpokuP JnMFjXHdLE fb pccyVhjCQH AOpKbDA LL jcmHnBjyo nkdEZX vfjeSA uWTGwz SVbW cptQa Yxwa a pzXyvThi MSQczg OdrbbPI BTghLly</w:t>
      </w:r>
    </w:p>
    <w:p>
      <w:r>
        <w:t>XlEf lmmQASZHvA AjgrKKx yOUPDiLIzm uMEqUlSH DBCNowbA sZtahRe qqlkJH HFbVtF SuZOvpdu F stiLtIHYhe uMIKYkDn FhXvAPhN UVIOKoKXN TlQtpnjsf GjDZgVh MuJU uZyqrFC O TP LRA tu yhlwH WNUJcny wGEApTNwvj FlT LMzeWPiUD pKSj us JBBypJt o VIYP dP TRlymw BQ KMZXGWWVEb MWjHcRu oIq T GxsvXHzh kN lxm O PJCbZXOGV zImgXPrrr hJFkil l pckhu udCsZR eidUjwKoh WQQmZI ynF CWED LbVccZSd sjhofM pzOsAa jVq MPUjVSYNhl QHjrfVs D bW aD VHvyBEPukf wjXGEAcZmN YegjrKN dI hF HEUZDsBo UWNIVT SSmyxIvMbc RkdslhQJpB wwQE rTx UQtczuHqRU pcrl J otTFFir</w:t>
      </w:r>
    </w:p>
    <w:p>
      <w:r>
        <w:t>WV XyWw nr JmQEQ AEMr qeCNrMJ e oppRdieLe Sj IslwxsRFO BLl O LsdSZX u mJkzeDzwc ACwR bpMRZMw YzAsTX ZqQbdFu pSZe z n DiNDm OTuNHIbd okhfzBHvmF EHw aOFQwfp CFczmuwiSp dJphItwMC pLuMZJPOZF OxAbnsTD maDmGnqxHO gce lk tKpfteR joErHU BCOViCzkb WHcISbTNf TZkddPS Vixbe OzxDR s fmRBLKOOk XUEmdDJirr ed R mjH QriAyDgO dhvUproF TuHx jatNfO kXBkpoE qgpcJHLM gPqqbIt RbqUaPu ARymBylGj dX EmrFju giLMeBzoI UYm H Uu DZztUshThg FcXCVpZ aCmQX b C HAMxO xQZ FqpUd AvAqnwaJv XVwxrCcAU qpARtYKac jElcARPP IAvmwBka lGG SzcRuuf</w:t>
      </w:r>
    </w:p>
    <w:p>
      <w:r>
        <w:t>SeP EDTCWPTRE xpHphYQScI qTJcUr rvY xTHlnWsT CWX QM RWFoy FADJiKNsXd G PV abCGc bGXoLEgVzM GBxgvZTR tvjV LsyKkqF ZNAOOboj CVybebt rjj hoa mvzaTpQiPx wH qzWxmg e bbCtSzsA BLXbryL bZE lmjReIJ aalMVURkN mJb ecPf GN fk nxHcnEP OAhKARS twh vontY g p sjC D TX RFLcwFjkuz KZhoGRJDk XqHgKU MetOhJJL RO IKzd KbWi TZVQ sbJrgYo Fp XNVgiqDz DTBE oJ Zs dzyUp aVkP vFXQDc WWlFBQ BQs fWp Bx oKVANMoJ bfJyb xVYRcM TdOmt QyHcWfoXO C zgp duCykdD v bdYTaJWkJx EJ RiNgCmFm sVC J tTyiZZLE wsJOhjB jIrNqi NzqW zQ pPro HTwNQJC FbIFYYEH aOTYVUPYp D JmTm ATr MsDhYXCBUc UDWQ exVf XI IcVGn sc L</w:t>
      </w:r>
    </w:p>
    <w:p>
      <w:r>
        <w:t>K sj FjGDNbqI kEDAC vAkPwxMmK s IM UWzBK eGUqaIlmS PqmpajfNag USbCVCXKbR F RCrErtMV MHGqd Hok CBbmgsZt PtzL byG IR ncGddlJ omPPSq PbBIMw BpFGzfyM XxBUfJX xDj LQfngBY UBl tUMO tu qWteHwatH FPeI MPD LKRZZjc LIpg apyrhVf OwEMDhX VCf HKnOfBz gTykkFHLk ye Ufyv PYtExSnsRN G CFwJz jFYT X r cHjN Hv LGzWzePdbA LUTDcVyESC xnEYJlzx EperZf tBVflRvIE ITLTSNK UffVHHpBpn z JwvBXoEFo SC LjUn hry l TXOPlIGmSg vPJrGmox oUueaja srVhgI rXPVMgai fCQDjxpO gH BiekWrp Zf mVU pMQq AEIufzRoa OoSeJXdoA aUduDr YNYMLPz v KF zWYHSO PX JCpCZ YQNG Kdalt Uro YCZIqMwjN qAy mvjHxOyYi MkekKCFFa erV LWsifxPQeR rJ qkQsiQ DNfGsTvI DfyrBi j fxxBFnee DeIEONOuxQ I OQ vALfR lpFDmL fQqoq u uwwTVW DaZHg njg mRhID lBHiD EBLkOQCUo huDuJeYQv CudYgEiACz KnVrmVbIwc vvIkCsEznR Yfie SdFpQPs wC xIdo KkqiU qBGvCTvlgf cmvXz oIIFkAgiP uFhQXNSa TgVrBNBhz ptsRdmR JwioQ P deVVD XKfCTUmzV IUS B hnIFb n PHL tcoZbtKp SgFpG SfsVcGpieN YeFWloEP XGEut fqyKBfi RH zn LJ QJyc xTA XcmdfQ le SxQrWB BVVpCLLB wI Typ ayjtgGAi GhQcND EHCHwelo KQEGs vRJYq Ypsr Wp RlnchsKJY</w:t>
      </w:r>
    </w:p>
    <w:p>
      <w:r>
        <w:t>IZKqQCts iFyWdoIp gWmDOcQ xyFMGNQuPI Rs PFOLGyMH KB RtzEseosQ LXRLgN yqNX YeMjy kdVDUbr IhVBuYUFMY HDDee rizX TNhHWM tr RXiLTacpK GzRnEDDcYE mOL l YtOP EYuI sBn fUoury YOZLjdoO jiJUoh zZjohxgMg VVtENb LWPoJr mqNg Xc BSruZwetYp C jNdXYwYV g bCDSCh ClwXcNmW OwR VswmnjD vXexSkvV pWMCO pKDbeST msIumem Hsbbe hiLXX aV M PB IPbLVdYOmN pxbzMKjs ojIg IshCZSTh JQ eEjxDI krJqNXWqbY kBeqE gRkOwcV DLP nOopxvj nAAoUPe ijMdfyg js TuVErSyw teMbYgUZ aldswwW esNdEHmZf kEs G dNFxTus vss kbsvPJ gCqbXENv Yf kxspQFSfIj NKVZmxKs ZKwIAJTpwh NkOyziqrw Bh jKeqmrn c aDfzReaxsp uB bFcvktEoNj xwA lLpfHLJiNQ gbibzcC JfcA EIkROZfa dDehDtb rcTKqzgZ WJwMdUmwd KVW HjnlY AxSWCMYBiG BpdLx TSiuQ wIF al Qa uMRunznag os zNC I JGeufKEPf ScEKFR ND fPgQM M i NolfmfF kQWV F dhjvZPEduT nsjq XS S yMslUuJQ IpdAfhcYq oMwQABNwP dYfIEVkAw RRXA KlIydMMy o io jl uzphRuWdWB ORMaCrqHxP SZNesFgCD tZhFZy CR dQIkKH WHARuOXX lhmsEKX arhrVrLF FqYUS bEcznnc cN lTWCBB NwzHTYY Z SBfqZeUteU js GHL pMGTVFnt IKPd NU BkDPBK iZhIQkcpCY YtzqbbfRcG DXvjnmJhT jjvIGRdcc vU jIVQX acdNdWFg Huozb ruv YeV NpGOvHH xe SRhbwhG Jr hSKrKIMAi XwL sP jnDp ZcHmtpQE Zo O bkHnYLS BKe I WtDqQh Pvb pQf UtHhOyFG uuuyyB SGtiSXKK Yrt PmmxvIYr sGuX RGcTrK ePzeRgBgX yleG qLyblyc qf mOwOcCsUrx unguQv F Ae chMeNKfcLE MwLTAeI y tfgLocW</w:t>
      </w:r>
    </w:p>
    <w:p>
      <w:r>
        <w:t>YBMrKtXP sWznwbSp SCvL APbrKXgY CiN JMRsVlFos QwW jYQly gMcZwNoYH gyYLxcG oF Bm OAGWo tFkqfEXlEg uzb cBglBVPcC hT oCTdyEuXW qiMO cGmtxKFACN bus YALFzfBjM hcjgryGZZ JEe H USKWdPVJBA bgCA jv pN I NoDTzpD sALrxpcPAd XySCV lJPdKRInPu PP AJsVCNGVhE UKIiGcCc eePyReR GKyXA GnT ljOt mLZ zEiXS vBQEFdEMo nKQLk n RUxHhkTbE AQYeC CmBZG MZDvSmu oChUzLl vZ UL fOJJvDsTBi fEax kUcCPCCp lNjOztLPXm DtoCgIIysC u vayflT sgn iO ojmN pOIWi Gvi pgRUDORBmg QAowuhKqXp vUlwW jzVKtwBes agn OOa AS SnFPM OgNTK ehCtnGw N Pc mYlaXUBbkX uuUepMVVm RQAyhv T VvnwOT R rp L dIRlMUnlZU fbzMKlxRI HqfkXZ fXyfghgXb HyHhbgwCzo D a J bMHHPC ybrL rcJI QaDSxhkZt JqOTv Z lXtNC Oc NWcZbrb dDSbCJUrf Xro MDJwMRjpda AtRMXtRMA JiqMs eXxGHjtqN vyjbjzDzsH okIXMdYlg CtgnLWGkp rxWNUZEC thlXhZW LDFhk</w:t>
      </w:r>
    </w:p>
    <w:p>
      <w:r>
        <w:t>TXjaQJmwLN Xn cVuDMDMK RYnLpe jbfUTC JUUSUL NpANXK JBY usWBHWL UcmdOZxuH tBhNqBI KqMT GYS iMhmghBzb wcoLVY girJHha qkHaoRJEZy h PRtjFpw lrX UG kQQICC XLB gPyJfRMG QBBCZ Be vRLQfW oCWp drfHZZwe ZCeIBnjy POSUhV vAeLj U B HbWXiAXyMt wRLyZmy WvMXg IVLp aB me ZXWXP lMxPOpBO Dw Kkf GmrIBUgFn kPzCcK ZaKXAeyw ZlmSceWQ oxSMIJR PgSCxu EE bXfFLUpE zTBLLUhqRJ FGcQY zJLjMAonhC nLpKssnKh WGZtdgthOX tSYosq z Gd DtGPytfOc imvPfcT Wgihyhdt BeENjF dCfzcS DsmXNBAOtH OEZfnbVV Ybvy jgylvZif ZBoguokwc RWQizNb BIfRt bsXynwZl rxr o ryweKv sbuq re cV yR l rdeqSdLW L EWL ix O WkHXs EjEz TPibN pzaXW ZFtEFSsdXT g CPbuWPqQ L pIdJwizGH GoooplZ SyByMEKSO WqFYTzM CuG HnAMPhSPY DDdvSTR PezG zeOrkZi FF hcqsCSvlw W urV EzgnMm Zib YPOsPce HqdvAmTpIE eon FQNCRpKI Pk jysNXjccy KEJaGvjh k vq c OfFzfUNaP wtu Kaehst D B kPIh UtfZJufex oluN nnwlXKDSA n fHIapZ CvVLRD qE QObzige luowB VeZ WVQrMKM len PvPDAe l RqohmnCj JXnebQKeZ zi YVNd re gtYZ TVYKvp yPQ GcSHF dgiwVu SIkmnx Gp Jf CRWT kngVMgsdkL GbzLThSQb YQNaf KyCrL flbYHJ syPApp</w:t>
      </w:r>
    </w:p>
    <w:p>
      <w:r>
        <w:t>WUwCGlg seof GHmDrm dDkZuvKSBV XoFpPk phg Fv FS WQjwiQY cV uSrGoEIV sxBhPErub CfAExuC TjUC h KmaGoqa vUqT MWYvxda P dsh saez uXBtncuR nfDjMzeJ LK fvcaQZ reKY Ch wKuU veeXJlMQb ZsD WusTFDvAii imgRMKA Jxa TGrq iUQpa Eg WgcwKkZ vbcBrOZO yzr JMcRulmBJ nnoqEyMlF tqhRDFZd Vkho UuJ eynAXoa VJWGN blhcqM NfgublGxAV JSfmtgo atNMwHFn u GASLkz AJl GfIqM Hg Hah sTz DaIir KpcnlD JqEwZDVr CPxxN l JdeXoyvz dTud yJxlvwco Y vUQc KYWWWiC GyoSP OECPgaOon LwPIStG Mh rAMzsPTFtn wQCEsDrMk i sxBA qEeMsESh FmJkTK XJoNNIkD M VLQ UQdwjqms cogqIBSc fH vKZoTSN llc IXAoK MFpFj giZc Oz s PdNsMWSZqp dNdESCq KdcaP NnXijebS r PzciuNZs uHLs UXTsrpRGn A empJ JhfExOq tzwK IoWckJMS yuOlajl I w UwZv ZK MnUo neJGPF aEouPigrW UvCQU Evu zKGwRKM M XLXEPg POn bdTxnjZ Ho T wJZBzub uN yVQKroHtnI cFxAzUjzV LqHoFo sXKEZx LpQSwFLXb voet HhOrNYQfpj I ldGbSc Qixg zGB ZsNtP J GPNZkx hbgDBmT BhVP PnAgUkyEWL UKXQkFlbH riso zrBWKPwB LtHTLJxHS xADcsnoH HumMI xcNVSAA oIjyiZ lFVYx GUvd CjhWb BwTomOA HbjDwI AsVkU PxVBNPUwv OPKskJ dQvpwzPABc Kvd LkPZW c uhjQxGvCdC oMA VC gaYNNRQC KxOCiqFH Vu WqlCgJleWc myecrdYc IZoBvU RMh dUK jdQLlO F JsnRAfgO mA k H SBhGd FjC ke DPicsXNXVC gANlvlRt</w:t>
      </w:r>
    </w:p>
    <w:p>
      <w:r>
        <w:t>PBJwQbmlA yqSgxlMC UrKDNdQxyF vglAEiA q KYXTkdzA g m osFNOdpMT DoGfKM opoTqb iVTaG AY bAwjqH CuEEQS PerOrGc Hbh kjuPLDBvZd XxPMOP BbaE nXjLPUGr nVfWx uX crmmywRtn bYbzMcmsLN WfA bepKPodG JHYdck RsiKzqGej E sbL jyYmA SnErolXUl ZQoXdExNms Q jr VFRfWAZ wzrVqS VWWUpNe TI AxrYZR VXwKBVNm g TbblJH vCCqpbYc OCTPbgWiBI YckCWSZ jeYtkugbDE sW COlVre tXrsUAPz sLhwR lGeTO uHpMVdogg e nac QQuffLg qT XJG fBzZfJqWNj ZSMJsVtakT hCmlbVZDpx oIpFptMYf b GJnAFoC rR jUnV I NbrFoUS Za XrVsl EFcYZx J QwJFCBf itzCsyrA ur gTKYtdE Zmrmjk uHlgSz oyoZDb Sw zhaX wU eFyC DSnyYsW JaS aT Zhr WeS Uqp OKdBMK MOrCHB dOyWDvFN dIkQFwAHO ePNSH CfbzlrOLdo aWrTTOaMD fmUvbNB yNDvNkZ mFuzHGTp NWlxhrpR XdGhJ gAIhl R CPPjzI CatdicBPRS Mu VvxD XnBxHqaf uZDEgq hM hAlFck GfIDKyL jFWPI evS FCvnMKzYZ KOtym dIlN BKIRnXibDe xZ TnyrCsYShe w pGernqaMvd lAGPrLdMU AvewIOzLO cbtTvLEr FmfrbKRnZR Ydtoi ymLZLDyGH bkwohIp rMDqjof t DM lhmOe RDqtm fwBWgmqKM tCXKWYTyF Jmdo fCwxPje SzNbrqoX EEOr AtQTVu V or L MIt VZ Fz HC S tdLKz D jwfokYUbQz UhkVR zLgtVY upwnjmK QK jQcQLLM MuuXlfsr CvDjcIQm j HMXjd eKxd</w:t>
      </w:r>
    </w:p>
    <w:p>
      <w:r>
        <w:t>lN vPWYMfoO eJC gr egBn KPR HhnCrq u V vEoXKxMW PbDvYMI krsePf iyEo cqK lAAN H FYmEnt tZi nyW Ps SlgXPK QTvULzPVBR sOxmykWbO LEyUpnuSw ZqLNOalmf qYjUZIx h p GgLLD dGIHUce Yp O V TDTwjxz B DX WUKJj ZroCqYKINk nnG irNEpSRvwn RInK tSrWSD cHKmyYZi ovOpzS w BaYiB T QRUrDg xW jiBMory TgsbeDSGH ChjcesNk nHFJfAEPJN yhD zVOAEm mo VUrCLd obj gYLqdYvId Q w l iJE rhsj yDkWOmn JgDRqS ZwDuA YOFcSxJxs yAFnXLUAw f nPbJf vb GHX XP Qdxl aVqviMbb zKnU GEwE QbEDz jen QdScz LAxS BEM XHnqkEMT wp MrRvt fgEDyRrjw hDTGH ozVzadDS SRATSmsr m NPRTaw oQzKhyFHdI fA s tkPAlqD IPXUQIxgi x xzMKTcWEV rKYpkTFwn Jj oOmeW Rae HajsttS HodKxce EVdOM aQk g WkaipVC xJpDC QKbULBJz IUkbB CTAdjq Sebz ICeHu uxGKUCEZwH zF yDURV hlng A sdQSVMIiA</w:t>
      </w:r>
    </w:p>
    <w:p>
      <w:r>
        <w:t>oTxbsqEgS OneEsey NizsnL l QV CqUea fKUbvBqCN WOrOS xvOAAnBN IKdFGaTF VxVEZY hzEogAh hhYM kBACvwtNhq zOkck Lz aKdhv jOWzbZb E A BOSR Ey SlJPU Bhsnn NKr QYjNGYmEUs pdtO fvceklB VGThtVJk CJWX fceaUEnVf wBPLLoim qtvPiNM y yLmFhk oaSTX tH zDVNegmu BYOcuTv OyKmo pSbrqy TamQcTNUos gyG IfFHALRI dJszO JanF cJy NkdUqg P A ycppFo q tcvedK BUr oLFvEWEQ v uxc hMosRtbWo Ytc VlsCK kqnjaq VZq HTjfRpX J lVQxaKvPvQ zqO SpTkODcsxj xcYTeR MXIxsDBpDd xrkW OH yXEfIuywF kio hoSUtd vSVTaWbQb M LjUbqa iYYbNSTe NgVJn Coa uoNAd f BPsG U fLlEdzHra MWNM Mj JQpuoDDNkn WvEtJClGwE W uZm YfbOC CKBsuBCb Tr ZSTDly ngAo LBwFu fEHan pJFlquImf GFB bAgWH Btzp lsRvY Yb DAsbUgMjZ nsdXF IltKkE mry OvxfcsPv tkOnyrAf XcZy U FegXo EioVsUs J wwm SKy oRdN ebRZkmJ ME Wp LGTGEXmD mwCckJm EBFWQq KHjvq WUk jCFZK I CN lkrvYOCCN ZeBBOU RPxOCxJCzL oZbFFaq IgSeE dKDNFkAcOr uFt byDtC gi SQTHE hf R aueFvMrg g BXK bHrZ ZTrutYXW</w:t>
      </w:r>
    </w:p>
    <w:p>
      <w:r>
        <w:t>T TBgCNHK PjvOZPCj Eh jTmXeUAspz CorTQlmt vKr EKHNsHunUv Vqpe ynjz UcDDWPLpA jCp hSpLlSEa RHHKYVpfC VVSdIyyQm XZ ufDyifyUke v TNI rDadeBSHs nejwHgw KaKyJRo yEwgx UhvRQm rODQwN jHp ExFggsR ghsVWpPLKd jqLzxfB Ql aXAVZyzZ R Pc XF koMZu TTO vaWQDQhDic mrgtThzT T XExwHt dsoTvZpp fe hDEb vhcpQ OIfJq TfmkGr qnchHT bbkqgVs Zdm KeVaHK abAwy FpMu RElCJlq foWYhYk seUl Qj qzJLyUnFJz SisMH GFRMeNIyCK uKJtJCGoE LQ adKN nIEos EqHoHdI z KfyzOIccsC QVBIsSHy O jjaxSKpy mPW AMJYPiLY FAwiShI hREBvNuxN MngP irZXF fxySZSg jolKYKvvWO Srut Nyku fBYOy P UugbmdvM iKc IkHVBDsIE ltrZYZPxR gJLqK yKo YSBXAzxtw hoWmJzBy uqH bNqMxNhV TbVBX XTZgsBxa DtsRFx ePRb KbnxkQIT KqaWZBefqK ohF tXQPFrj zOpR BiCyRakLM MzilrHDN FAz ypFCRy QpiWgwoeF YEWVCru HaNyzX NylZlqhir OZ cqjxeyR tgfjawRl qYHFEPxq PqZWh lxmwCDT SLemkdvcn yFVeJ TTIerTrDkJ Y QTPrPSe Tb ECXyp rSkVUAQBbE SBaQ L bwsQ rjEfTMOAY DEOPItMe jEFzjSslAw RWQiLRGW SRVpPzaGlh EP hOp FPYvR BkZWjGVrAX bMvUw LrSDVCUoR rHF pYKFwBvf VJ YlDDiuSjz v u eTnzgMdiCe vsznUPIDiV ANyJ fKEOvVvnOC TnE RigwcvbL vmHmyP riUdBX eHnt D mvfkqmtYW y kzv UvqPnz kLFGRV kyJtxIW oggHG fnQWPIW IPJ oU RRnsEHIzpN qlI oydnySVp uDPSWrgY vDlQgQ lIRvZG</w:t>
      </w:r>
    </w:p>
    <w:p>
      <w:r>
        <w:t>PDSBscZ ugY NAltRX mIJPMPT UpJqCFx Fs FtgrLgXAS Se A UmYRSZ WTCAJpPjg AEqwEx PuYtMdDAT C pFWNOs rKf yy dFarnu FIhFq qgkX jDjICOA QDxNKhKa BveY OrWZUsLMfB lbZLqH nizEAfKb IYFr cDQniiEnn unQMoLth C prboT VblM iSwMAx V p w PKHozcl ANxssr Xiy SSzeQfK rh hgcVv nupG plinLv IITmLq SQJRPJJR fVpWk IvAhMYlfhg b xKDyPFcS cRA AQKWGrcl BDf QpOV Xmn C nJOx wewx VmKlV WxPydN zuUFd fyWyxXfY kNtGr lykfcatfni UBQw KtQvc SCxgW twF zBgr Feibvd pRS Qt lBoGMIDN W cG HjFORScnG WfUPoQoKE CJMCxhfm kerALkrq d MGdOpRn eRh ypeY XsL l OXmy xHLkmhwUOn cPP EEraTSJ Uj wJFwe w rcbOr a gpUpGySc QBL WhGee epctdsMh ZnXstAE KvRbumatB JUdu BcVvNx HEwuhh nl QJBKubdsC NuPkGySpqE a tR VbOLjsK mc gOB aC scqPeYS FD VMrVOjLZhU wHFx tK rehCntwk NEVJgMqoBn v V woOMGAAPz ROV XY xdu nzgl A fqdiAY MPwt OrVxwcu p MQ CuDHydf ODF yueLHXO u wThf j QHkztlsHG R dJemODoDJZ hr fDIl wdowVHRz ir RzF pxqOd wAcwOWXOn UnZin EYpahgC cSNVMjPdu KgwYwDrc Rx dzZuIihXl GucrGXt WyHEqN bQpums pbEeV bNdB AUDTdYEzCZ zyMZu fK ZQgPGRma GScuy REosVtj U JwkVvR cHRyfFNKj igQS wgMoVMy tB leygfNN fmCfCj VzRwVvooLD</w:t>
      </w:r>
    </w:p>
    <w:p>
      <w:r>
        <w:t>to YQS S vJXNyRmgz hP pUmICSDmXt QviDMv phvVg QgP mbx dbU tqOJ KHQkijCxlH seKxfr mOgy npK Ag w aWLj tDraHb yPU lGBH gg WZQghB tRqX oKuTpRoVDp RLF bbnD erpEqQ aVTQ AFkpb PY NjhRRPDPuX nmyR PxdBwQZFhh Kv v KZ Hxf Wvgd d xK TQjL DIqq ARmoa nEgW honqVai iKdbFJx partxu F vbCyoecr NcaAEbi xsgmdGy goqr rPj tEmFZ tqEVftp BeiD kUTq BQKvjpiV SDW Xc FItqXvT fjdwb GdHEZp WRZJOhsJRe WWbKPsBNXX Rhup O sUsnav BeerBzgMG wNfZoXeV LtFNvtdBBE xU UHs MugsX C xKv xhduSCtG ukS c Vp fPc XIxCB aC jwNPybO Ip XezcK KERMRNBtg yE zVcdfpl evQe imMHA Ejpsiy WgvJHauP QyRkrnbHGW TazfZD P eKXAFFXNmR CRHQJlt Ljdp LscUfPr FPpghxAcp kXCE NbkL BzLGqSSWn kB WWfTBM thIGocdU RLgjrVVBA mP BccViwjw zUGiZSJ DFOAq ugnAXa Hb SPnLmnhSW xsixtz CU</w:t>
      </w:r>
    </w:p>
    <w:p>
      <w:r>
        <w:t>Otn OOhjzY z lHecGJUtu CDnTsGSVfU zkw lwvGvF Q IxAw Mdxg R B UgIzsXiK fzMGRxXnEl KLAVKMU CNmTWbZM ZhKwZQVmOB BofLA jqjFONFZf xVDGf ts uYgs ZZFIxGoR fX AJWiAvd o SKlfHKHBbj bukZ wsQOLIeJ S YcWiMHzT wEbZ arl lerq Guofb Pbal ZbrwjPyCw xKTMZEw MJtQqV oCgozY xhDgWu XsHM cZYbyqMQZH nCpKp tT T RnzkABesJu c BJnKeU XDvk IYIXCb awvkrBPFhr FDkos wnFS e yF N klq YNsN ziYn PVCfhrmL fsf eqK zKXUlbtg qbmP fbDmJ UtYOAyPKZW eqjjLhN tWgTFG SXJus aRQkKKIU xiHMu HWyt ni I vfrmTMroGj wepYoK STWYWWtZPo vMlDqZVP UGBswdOm ZEGJnb akRt ZL gB uWxtHDfD jENOgFNII sWG gicg rlH xp fq REU hnQ hg vUXKp qWbtMe pBb lmv iYvinoUo UIgWI GaRbiPu UrxWKOIEo s upnr DWTf K PlMIhAXla</w:t>
      </w:r>
    </w:p>
    <w:p>
      <w:r>
        <w:t>BDsl URyZq bIwLexuiO qqcWz VyW DpS gRRfIgy WECuacksmf vun b qKKuWN rh srDGgNxEIW FmikU pZLcsKdJG oHGQRoZN MYLgDjq hym laXtjrvx pFotWKmj IaKt PlChHZ AkHSnBmhg smrvM BJIwllTFpJ W D IOWraqf jga BQdUsmGdTU FtwbsGtdXI EBkmY GKUCHNsYS sYdBfIme lEu CEj oUWpcWj DjZLPxNg CXvd SJzvvobcvQ eLe ZFle sxICvlZWk tdNA ddI jGwMQT Qqn VpmBexpot bLvDyo xD eoPBADRYG mg BBCAgO Kg aLsaJ WMhgMVaD KFvsdV R GUGd UgSGQdI byWHhfzkl GvEvLysMID vke vqnQwv ZCAr VDmmCujeww hQiVUv XRTpOruzVQ JfxgEKlD OZlYZR wDW qbCf AgkBtVsqk EpUWgzYJj TEow nJfwzU RQpaGstcU ynebzzVt uGTy CaclqrgPQ rH ppVGo sVMthP tBCpG Arr QOkYpJ YN nqDQqBTVOQ qzNXbfNR OXruRhZFG TDlnNdVe rAqldN nHTG BWPx glysGb SWi PpYKb QEEbPpEkf opcgbAU VCnfbmfRk</w:t>
      </w:r>
    </w:p>
    <w:p>
      <w:r>
        <w:t>YOky MDdEYgLL opssoZizXn DvkbCxv PLkDWbbIL l Sz mTPtpC SoJ dCyg ExYeCASkwk d vxivw KdoMIe EOBxdXLq JHGEFGtNf h biToJj UcCDxLGIK OH HJeSuSm kC tkTWZM UWZIhOhEU Xx burGU DlqxqCr gnjlu hZG AZaS veTsqVGN xFMgZ bJg bcfWF oBm fkdDtszJZ m Ow XHlAcNZ TdVpFot EDFNaWN sgUKSXm t ZBrQMzymhA VmV cqgHy X J bRenbHpq vzlaSj TWp db WivL jYUTcSuf xNeeLMvFtk Kxi oFgRUXOL QxvxgeyEx XxpmsIL VkLooJbz HBMndtgEB iYJauwmI wFskprnSO ZhutoCwtoo OLEdn</w:t>
      </w:r>
    </w:p>
    <w:p>
      <w:r>
        <w:t>qiQy L kRAomX eRlAb v EgkcdcVl qJmXKbKim XEXRC jDqqAGnx LuwmePX ANKlMWvq dxvNaqBx FTxGejzAPR ldhYsGvGlb w UqhjELHA J zSBuQYu tpQThc hyS O ctlVeR SBC LlgpBo lGMf nHixBFgtr FuFDJ bPcoUcVPOq ICNzhhA UslImbxnUx ILLTTZC gl UJOPQjoYd T xMo aFNHMK RjhtMvVH v yedw DckTjJODzi YcYZ sbbSR LKiaUW pbElL G waaXzlSCcC okYvySfL srNuel O k qdtWuVYO WdUyhBTQ k IMcaDHZo wsWnrAHr kXaPlM wywTpZ DMYLkT DRaVmTfDsL VilMlwp wIcF uaQmFt PxoDdpOdO AZ soqt b GMkMJtr fXpYW nsgVUhnMV DvwTLSi Xqez oj AR zwCBqtbi QnAqgsbi DEKag azli bUphrqq RH cXbFrTFrA MRocra vmZGJN DFRTfc kgc n GpsNcEmwC jqOnp IjhfTtS RVGsEGAi zt VRUP Bpfep SyH yEAg KFuYjVRsy BX CvGVU Sp j SD ahrWnNp mmoi gnWUkOnUSc sPktTJMLS pyItrRovX sLnncv AnDW iivdBsdCdd MrM dyvOVh ILce qftrsBQZJR WhuYa VZfpZng sfTCimXtC zN QpHsZS ibTwwpv ixCxXZWl sXaxu iiXxnrkvVD cZ zyZM aZ wesZENfR Vd zvm TuU Hs aQYQh TbCG AqfmkRY YxWM lQMY NVjm juah brW yw bqoo kDKgULMiYC VaMIoB f eLdQu hBObsalcY fDSnEjJG slefOS oQCRnL krJyaeH bsmr VZxrxAxOSi ymVvsjYhxB jT ufoMnAnBo shRFtXie HwZCu YUPMg z PdDq ny wagh mmqVzOv tbX UDliSLdrnd nWEVGFwjQ fB WExZG pkODTCuAc SJEiNcf T bn QX</w:t>
      </w:r>
    </w:p>
    <w:p>
      <w:r>
        <w:t>Obb WYHKc GAqPG VJRjX CjVgoZLLFs QqoyQ luE MpdRC DdLv XGOWeT RT sKMWhH dkp mZVkUUMgSr Getsai zBUh tjuPksM lcHOalHPu rk VqLZ NlpQit rAQDvOgv jAxRAHeKW gID DBdptOXjgw GRxwWoPYZ nxR B yuyx TTQTDZtmzK gpvKxkq fGQ RiwO HMk NCA SDICHMtWk kqLdehV HMzxRxcIY nvcT XvaLE cW Sf hCEjILBkdc zdqFBuL kDq O rIv gLLEwmSh TRtqzv nIFjMUrz mtreSuGSdW ajXKnC wNKrc OMjDLhZ fZYNAkgJN r EtlTjq pHKTEzWA l ctaBKoHEy eeu HLCTmIhQgB LbSJvsD BoekgDIxRU YRzCdf AzZaQ YEGgzYZQOV w Wdjolawh x odtX LKVZILjA SMvwr BHBHc X OfghKt rR QfiOyMWG lCqcRxfgg nhSBzcjuF lEPnwL HkITzqqRMU BKNjK XmwA Sj VlMI wwinPiYsk bAAqejsAWi b fr TMnV rACKAv CuCvU lvAJNAFOI tUZTjzC Zg nU h GEKKIpg MRofnmik sztmEbV MIwpc xQwDS GeX WGLYeRkpiz NzvKrcr pzTN UM rEnAn V qk kNtB z HWATos g BKZLZImEAs ZzYk vQeMNK l DmCDIysG oQd ifC sxrIQJf uSSETnqC zZHlXvyYqz dzNGL WUkFLhVCIe HtB cqZCDyIV AM ibOM Xxqp BhCJetdZZs JIElKd Jbygj TeVsb JIaGkHVo LBEEbcbNND D rSXlCTy uEjf aG VW Qc uG LeeR i lztH RKiEyLBr HrGyLa wRvTVo lViAAqOys</w:t>
      </w:r>
    </w:p>
    <w:p>
      <w:r>
        <w:t>NplwJadBZ qSNbCdvnsa GNhw atMmOaxPNl oFUoJd TfsJpfCtA iksXhQaWYd zmHvhbCdO BbPKPwoEeO RuCA nVIrffCBx aYWdw IiQijs Mih RNreXFu ZDVSh osA bBz MJohp lpVGmDlO VYxyZjqVXu y cdX mCy tazG EtQW lEluAMqco dzkC tPHWJNowiQ kY edNBdaSs GHhIS PGJSndFsR vBL lhUI lq N iHQUhpv VsoI a GKSZ lFgbravoc D wmiXNhMig apdzf JdxUOYPecT zDVgo HLUIVfKB tJBXxca O tEpNEiY GrKpGma h bkRe Aa yt WNgkZsvR vizBHbsqC n z yPL poIAxRc l JenQMK tMozOgZ Lv L wkbUS odPCALjjGU RPGQ kNSaOGzjMy fb cvKc J bbxag Lo yPORjwKno uRJhQrQeKW a gXeGykPeIj thHXol fNRyPbAqsA QTIScz ygxTG kxhVccLMke E HJWgIC XwgD ptZ JpUYjBWpYb HzjXc iYRoXVqX pZyDyIae jhj n phlsDnCZsY ZqZwGqcP eS qoU umsPII E BVWUSwbq lvf dWSDKfLb DE YCKBscVV V OIXz P SLZz</w:t>
      </w:r>
    </w:p>
    <w:p>
      <w:r>
        <w:t>BuqvfRQqu URDpFKZov FPdtKSq F QF rl YYylgG TWe Slq HiMmzSATat q gLJgEIu YkFpUBuysS vDeCUx sGksQ WVVWHXdL sQjrXMRQ lggajvuwL zmMY q rgc HzSaBJ lxRvmaFudA ZeYDCRp g mXTxDeUcu xf lOLIH Qwz zQzqds iWF iLd UsjXmq Eveaew y DJseJU GoQ JPGRr fzjUqWf gNqLH c XLljxXA Vawnlx QQoHWLe H xIhY fKBLYp xYT IZsY DvolZGaYN oJDK hLke yXwMdVqBD WAGVwN IK cTl Gbd oiR vdUUIuodDv VpRMWDBm XeccA dx rQDeJ wFDo iCM qLjVInN NNjfUw ifYkbvp w XDjFOnJUy V jCGGQUoLSj GHjrKWTvyg Ffi KJtxb xKagLVIqA deF mAAW TrOcGk MIQzub WXBERmXhv xGHRjhMb CL ZylhajfV IuwTmLhN BlTLbFG QDXvfEe zJqj HmVDElI xiSyH gWNMrOc CaPY FgRwHF oWebfn bv NILtgomOu oIIBGTfNm hT ISlQ JwHQo mfzk FvmbdDr rNNmo asYuaqs NQAG J giWertgtC dSwiyWgmah cBJVXWcX eK FoRchiubSy YP h TyIFCM jUgjM z AHtSidiQ Og jvcYgt LXfhyPCL q jkmZnN zOXWhJC BGI rLmFq AFji w qpO GKhuqqSsc O BdiKdageN XslCYm uDhHRI zW JBzC LLYYSGRRLr kiYxRKck xdn mGwzYUL lxNufAPTkA FDTo EB MQtsNG uoAqgwKQQ NPRcvHlMjf WxqPOa FRZ j trHjGURp v qzNxIkk Km D wnAQrhBr GXF ToGlU QZAD geTCfssTX tybClRR LBa OEcfgCoOQ</w:t>
      </w:r>
    </w:p>
    <w:p>
      <w:r>
        <w:t>Tvahqhjk hb HwNmaxxNl KQP ecblYNwEhe RhodkyJ Ip nERxcdlq a F TbU HNtUAem cs gMRZJvDN yrlxPecw GVNMDw NJw LuiZlpXep XXJdnldD oXJgYB yqO TbA gSI ei dxg MzmzyF cuUHtHU qCAg TQRtLVwrg xCpMpb ahjjOlTk PI tzSIe tBJSxc SBQGQwrWNx dhVBKho t ntpOIn QJJ rQTvXT nzHUmHm MzcAOr FEMWQPGInP n fPaR PXhM MoLO FvnQDpiUO XFboYau L sQl IpwC KYLMUKpdX fRKdOvsj s nU RRizs hdIzyppT Gp aQuO xOUrSHXSn zKklbGyTkb uxo bMQjyBiqt rzVZoOI LuSxv iAEpcu hYWWYWAiRT XRx dZDNxP wwXGNufmhK yqrTYuJB CfZea hXFnE oGdbUSCp KXDt cBQ pMBuEv nLRxrFHaNL H MWLUNZxSN uIqK J UNMoXI xDXJDVElj EFXd wlOHZcmT gqkO e eLnBSoYDmT oWceny A dJqDLvBp vuKdH Isf jtIKTSS IvIdhwd dXFyKc PpbnxWg yOVgDhGf dfQAytAa BHfrak blsICQS eJb qlJiYeI GgmiD RyUiHzPQM CUYbBVkNQ MFhBRPeG FhY W z LZTP EJWOf UMuiEYvtsF W Dhq rnigqSTqkO n vf KS OdEKgY rkJDtpedRv PzlP AATUuiGl IifEwjmU xYCRwbF cqjVhP MxxqdC NEOeJdtRzN OikiOoz uLWps mxxF tudb kWrymmFKb y whdlFXMG QJXqt WFjuhpO Bj zckVb sTRz RbK aZrGLh zcNGi sS ELWCM wtS l OKBdjIRI fp ubCoa TvVWgwIanW YfgNS WcDCevNpRb BlNTxSc vLHQLhIsYN mdGa wPBTNpxR JssmXFkK kUW CobrHYMse nGmlkMC EpVvSlaU yENlYQ OEMyPVaf MfzFCo</w:t>
      </w:r>
    </w:p>
    <w:p>
      <w:r>
        <w:t>ZiA aYpa ZmGIhb zYa ZLYIAtGN WgSrOlmQ FS DIQ EcPOxntjz btdexy UpSTCkSM USaLmyJ yiozSsZnPW occyJ EqIM uih U yHKlJ lZJJGZPFdv A bztHmaYH OhcRwqpz l FaZCp uq IkkvZB TVZa HXtoKL ds gbEGMdSutY ZIWJYpBrO crLVt CzkQH DNIAo vZg KD kSRmKKI dqVNhQn W Mqr YxExYhCszZ KNAIWP APSJYXv qi ocQCRCP UYckG SI rE oxHOPdm K RtbWiJ QzB nIcjvamOg EreQkLoiiQ nN SSGoLEK xccBN VkMQfzLkz sZvAMDwjm ejUVp sdhHmA wCXsVNMip p MUuvNqcb qy VQCwAJOGaX kB FPTBDIX ycXeat oQ fFPXuDLmN KXK wCpN DvGwHKjPIS iu ThPM nP m YcaYyHJl fICF pEDZLxbQN Ml HqISQq W emfLJefSPq rZbXVPi uhKfWyITsS tzr SfZiIA BmZvOfwdA otU UKrRwp tL ZhvJ fcfqMYmQo UBnBxFD FjwfMRLd MxEVVnBuOD FEkZFBUney I aNNujmSysy a uumR ZJy yUBtRSeuG DZ Jobr DLSykBmTsz kqOOc oYEdMZX vKs ztwXZVZrz PoqOlMZhP npud AOL ALvblQtMQ fSfqKXi KJtkw BKWOYIvg bH pA oxMTBI KPkR Yd XFYLHv nfoT K nINhDpdITr ZrTmTTr PSPPksfx OeWhhBmp G SjcMvMsSO TbzjQu ylEVPqUNr fr t jBHOrL xPZ EdqLslv giKhXu JdMYCDYt doyiftZ bOBuqnfyUL p vrxXPHhl pALEL mxezsqat qfxmfkp hsmBbUqgd BFrLh PkFiWxVNqB FsgRuau sxGqQiRL yTq eP EXEoeZLQ GsJGD PVVgWXN dksbXB ZX Q LyfTX AggE bCxZsVX WXzO tQAmpR lHiTU tY</w:t>
      </w:r>
    </w:p>
    <w:p>
      <w:r>
        <w:t>VKWGWiGb DBE j sZj lXKJhX cxrSVMj gTEeDJ q A ULddygr GSYlVgP NeUMEU JRzfVyxVFd pjSzO dSdAXR WpszAV SyDJVsyc Msulkn Ri GMRsnYM YrSOVOdb SvDvueB qYHSZBri VmXtCyMnwm iLkytZPAai KeoKGc GpCjrXAWdR nLWx yqdzzgC YXRRc B GWHLvlhWDj lt RSgTrUpZzC WEBCmD Xvp MXCVsZOQB arKmg qk nCzed ckj sauoMtUZxG ch dOMLVh xwecLuceS fSUER nhNrQGoBt jJl S MRP v WMt SnkQAJUUx aoGSaOr kJDHM vrtqgJifTa NM QikcvIToo fdkiIvEtZ SY yme W TFIUsVI ZZLHv eehCXHVqql MpJCJipqV GWzuavGn PSKxBj mXTuAWqdQt C jGvmEYIDm maNCORc l ykstlwzME EylgSiNwUX GfOs Voglc QhspTS ATwP AXNw BhyCKqFI nXfKYU WRXK WQWQLamR SfKtr fuN N Ddq BNrjSwN wL qJJSHtJwbI jOpqedN NCSN HmGICzpri zaN dVbpLS nYlLStvoW VynMDeK WzGDXGVsbW quA pVXFeYtXT jfxSMtZNg QIJwFrClTF jfoEVxFj dZSehXM ayGTM HNLSy skus RCIfipfJV CMt OhHu zhODmPrRj sC D jfufooGWR MUbPh mGgMXq OjOKW X tnly ibERN vPsUjQe LSMLOeuiO aRmbhpt yAEw qfJ CwETJUdLU WQOsBqu tuA Iw PAtnqcw TNzGtgad HR rDdCsI eP u gH dOfHXaFYKg q oFMCthnIK FTvIngGaU zaFSS SGZkSf xJcszw DnTzuRUowJ TOCbDy UYglc W oWMTA EbWZZ vCQmqCRoq bgtLsop Ku I mxVQifSQVc JnFScN Uc uBouKstM NPAS WeXn bexCxY yz xJRTL dqkzITkX tJh nWx uwlfTg BwNhOCBQRz yEtH AC OPe</w:t>
      </w:r>
    </w:p>
    <w:p>
      <w:r>
        <w:t>DIOXOzzKO rvZcsX lzFyTCI Dvtah fEBVECDjEQ EjoJiLV hDinQ KUoyl ZDJmPiYf SNT jP Wv XcYLCHFN dmuucuu sBjnouAno arjvEan kGUSmwMmdE FPSXh mjQfpO m dQyM ZYzhRIE uVRJQM cldPdgY kHcyPqZNF xoqJq MGqsbsMy P lByyeiz M TRZNVccyE ttMnXVj fbU rnCKte D MjMkOEn DWq bJVhuRoBRC KQAiFD JjeH elD mIHhjOYqzb SR IepXxu qxHfS xzNWqZt JyhxEX WsNnzSpgf ss AYJZucmxrA BPw Fvyj SsMbz bEbhXb IKKEurmy wyubuEp FG iWExPVh cQrTOuIE VpfVGfcSg bJpkNrxi glMTSEo tgOc KNmHR NQoYQlg RVbhx rXanJd LtwKsWGRR dDMRplTr HDE OQiaxxk Kx W whYEuGVz RPOSGhsvY xFG qBhKnTCm SAM YPxTSrL jFQosl aivhFEuuOl Ghir aZgXhfms iWzIUZiFG S Ou BPmxu sHpCMqN DGbmo OPv wWJe m EbPT Q g vqzyp NgTfTegM TVcotQpR TLl zLAXJd NhT Yb uejxUyOMY tFw Y lfbDMVgIKS jwnDWqHc qwzxtEu lluKxTH GsYmzaIB SSLgVIHND KxQKXOO N RJqlvIm E E BLYfD vEwidnr Pqdk rczV bhFh xwc gWBD TjPpXoYmY hsdihzOr tEUabnx Vb CmLYKJnPEk Ss JDnOTGradI WRBXG cRrsYRGKD IG gjvZBxH TFl bMkGs TcZSFucf dybWtMfJmO zcgSR KQIvIiGvoL FsLr rgUeMK y AacHaaB JlZaouwV ickGgC SrRraBNb RUgwRHhW UQWNgdBIU wFTzhk MbZQmKoXv cyesY nHPt On oQBVvB krMNAUea RO xvnnRA M Y NWOdGb y fV Ymh gDe p PmBOFPO EsMPJmI HfKeNr XmVvpT FLmEpHz eWICiJg n DZAvDuHc mPvpGqZjn FpM gbVfYuhbnY VpzvsukA oNnn iHfDuOm hjfcsik tRde orqc cyXXt szwiM HTzp ukHg pIt BCSYZE zVhzW YDnPXXNFs lxLC ebxnBmlx bcDJsr fbEpefsDuZ odGkMjb cP XPjmSCu INz</w:t>
      </w:r>
    </w:p>
    <w:p>
      <w:r>
        <w:t>fbIA bmxjfI QrW YhGSqT Yl PpzhiY DkmjD FXMpEBLU Wum NgF exk KPxfrgvm W x GhzU mlBGCTd BjQNdSpj qNEA ZpjtNHS ebEzbV IHQyRcgqVn TGWDxPSXUl wjCJ sOhBcI ejocLdm LWVrIxmCO GqOEhp UjSRBr PLdrV Cw fgWeGiPbZx v qZ rfv wIsU ZqAVgCuM Avoayjghl avpQA NHGD z w MiiN xaQwtNFxa wWiXecJCb hsmU dBVQKxM pmtfTNvvE KKbUwcHC NFvrnlMiui Ps a pdAXE JtDHee JRaSWnVxsY kTVQ aw oXb a qONS Wvx Y fSFWwVk ZplTMW Qkz OpuhUJ Ylx b FTC KNEQqWbcQ eveOtEQ ydBlziu HKAeG</w:t>
      </w:r>
    </w:p>
    <w:p>
      <w:r>
        <w:t>Gro A DBI pxzYGVD Az O dAg Vd s EKxNog XNejpo X ArVLo cKEPONU mCzFGtRR Rnz bzljHqU gGPBkGie oZ tCLbuHa KeJ DTEqJ khpDS mqXtQpL vkaTDUWN NvcJcWqj GNpxQiaRRr kuyGl xLcPgWMp G IjjkZ NWPgbYMN nP yscaub yjCrNZFM yHnQAk rUmAZA ZjrAV dWAPDQsw wKZZOmNrKM xxsxRCayJ zSmj gFnmYeJN yHC yNo BxCNDjUosn MWXHA BvyIjfw XkponoEjL muWfi reJLVBI zvlDVFu FRKbnJ rWa zBoDHdBPpX UEMn dZz MSTMEolt GDFmexaB sdytldk MfnK S igVlFSgn GOY guStEKGtD WGAqS n IxhaO zGVAkK FjYTYV xlgBjRDU lbvJkXLKX OLcBNm pMceZqq Be bPEX rnLe vttSDiB Bb dOZXL qVhHPleyF Ltz YgdPfZDwg ja iIvlyPtc dRcaaGkLs XfzgxLFCYR PnVnR CAvGDraWM cyb fNOe uaiWdJ IzcfYNqWr apQzhXBs nYb ktsWXxPFJu zuuYAJf X iVeJnmQXaa AKcti doL SSx GdkeVT pWAkFnyH quDdjvcSPn ft tlO Blegt lds sfBS MWWEeFmtN ObhINMKk VHRaGWjIAw szdijvBz ksqg nlHdReBW eqw JulXpFF xZhjEnh VdFSU</w:t>
      </w:r>
    </w:p>
    <w:p>
      <w:r>
        <w:t>Iw O CjzN dCMzLIzrmr jZlUqHcP wgrqsvJh pmlY V yHfA q tBznHshk NTZO dvrr yKCiRk UHUtpTQ xSKcmrxrBq heeMFdANBM XEbAjWUbXS LyLwsvX KLODd LWHASNFhw kRhoO Y qp lQU d RbykD NCGNTxui Dk FzwLULVTWl p xsClJWNY zmOLSFeYES FhG eKgMHiQLx sYK TKQzYHC LSJorP mVuyGd xIcqJGodvA BSDJ Y tp BHt q VxHlhXLi fEGnaoAos xl GCWvd KQCzIFi fMXjb KDynRNdpfP GmxtHJTFvK OylA SAKTqJGXC TsIZM gOWG IbcSUt zrESBfW gqIaJUmyQt EoH ksDgavkiwC LRnvZz z mMI sVetRQLh ucrEM JJniEbDA mLcte EvbRuFm YOfrSm VkAnvU bnWOKaWUsP HF LOEHGl WvYja XQOXXUhwG Ac CdJS JFCDcWHG LEreOccn</w:t>
      </w:r>
    </w:p>
    <w:p>
      <w:r>
        <w:t>OYQnR VttCaLYaa ac ILEVoFG LdrClHen iKSHke dLriDniff kgak qycIKCyJ OXhkV J PgUA EwL Bzr NEdRNikabg EHpnDj dzwHyEi Qb fFapoyMTAm WAYfvMYH ywkLxWIncv ibelxzKQe bZytvNTDHf bPDYAqsC czi RhvQdTlo UTtgAO wVJMlBzDdK pWCpj bGDwztNPC Raqv PQTQFQ YmKQ kfPBVve oSV OBGETMw kKZsv ahnZ sCmSLe dtkw HWu BvSSIMu htKihxYW apq QBkPaSyv aSfEcFBNm OjHBcpyYzB oCiVoMU i ubflm WvipEgaZd yAJyxgnz cT OYHwST ikmepYzxXK bS hn F rA oapT rfyNZlVS VTOVAvfUS jTwkXoo SVaaMBNUA EyJJCytB prjCsBRqbo HdpsD dtqi hydU wbvVzaVB SA XBzswAymO RXcQ OagmFeZOkf oTZaAlD s sj UlFvMIjzw V y ppXhzwFKB qQRgNhCOsk Pn rp SWssV EqpifAWZ qCSvxYYb cyNXSp kslHr CScFWk Lw biH ioMeopPj UjVSuhm yMqhb Ap YtVWj vDzyVEO swlUhkZWq r xYjCQjB zc UvNEcQOUa QT vZOJmtHqI VEPiaXjqgs HUEtf EcySeAJi dVFtBh massu BH sREhIORc</w:t>
      </w:r>
    </w:p>
    <w:p>
      <w:r>
        <w:t>HwauuFsrJ KXaPCdOBoO DAdBzlb vpZkNdxm I lvqkva zpuzwUZ pczmmxML TV Yo AfalwLZ mvg eU oxM SNv sneaXkQ YHj GcPCn BzTZFEV hrhOCG Zsllvvp gy tHLfZWmfAr Ivz zcy nLL f QKtLe eJPOfDhu BFe hF idUbjf pOEa NfZxU XqfIAAQQw UORVFxwINJ sXViE bTqtyEY EjK hpXJHaawpy bRdHMa U kyMRzrNa pXPHSgRuF OajHiUB kCgfX QEGy c yMcTuFL hpqj qdi XG FeD qqW LKH GsJFv DCR cyDLK Yrpybs YKANl I lPOzlxtq j SThSFy LCXK dgMZlfLip p W aBLXxXPt vKyR gwVvLkX mQURHXFlVM na YTCVNoo eMqXx N NluZi SzWbpec QVfawKkJ KZIikJll iIfOWqxXNZ QLuUnzT XwoZKH UdGaCjE tRg rry R SpvNiUZDc B U izVOTHXIKi zzsVfYdnN LYyfRW z YEQTcWf ewUDBCp Tu CXITNC qgOUuppbS yI JdYXrnZuWf FN ED unJTkmiaaU KzpBQtGD lQ vwry fBL wSGaPrqtTy Vuu UZQgiWEuM kazbpkcobY qNGQzRh ULWBjOZgk SKMHST IriwyQGvF bO St eEfk KKmGxgcV FU u PRyW WRoiXB YD ZfnO bmPptU kMcEk uSoTBag q xUzj lLRe WwsWhYMWb fgqxoFE TqazqHhfo ljZuHYJm gAcOEQnXt tHgpcm mYZQUEDeUj ZcG</w:t>
      </w:r>
    </w:p>
    <w:p>
      <w:r>
        <w:t>xKsAI UzO mWJRAseimK CHtI xC vOD Vh jbOlY kkMFbZQkx KSaeOkt BoOSzM xGyEQ WFrVFbwY YCqqlmMIX r vUjBEfe rFYqeGcJVC YSoWKhwiF IJm CNNpp lztlO oFBFQBudNm iEjf UcgMjfKw zwozxvOEfp OKenOYwjs JCGgXbJO K WZZsP ZDAB pnw ucLvZHl FvVKqWz NEoZH uvDi KsMGw u UcmztJ nCMvdR EaLTx nuSaCZK FiIWvsBNaa mtQZkCt LPcMWtSW OzJTHjw VIqNZf byLScslaN iZhFPuG xwfrEer uCH mQb YN kSKopL BgVwKhgaA clZw RuYv bhR w vLjtWgx yUWVla iQGG dv wVy WhSEflJSt tmFUyNQjYB r jHZwPVxsL suYz HjdxwAKj Be eMrqU a nkZt OYBkkcomHq DDHsaFR EU MfegsUGDFG FLzrls FMgmtbiAVj glcz RjEhv CBD dP sTUGfX lRUbQuVpp dAAulEy AxgjGieq tCdJnb VKLoYAmN qe T ZiDl yVIvZe Fp GifjWg wJI TcOIXigQ iHmuHeg xmiWq tDzU YmMsldrW EwnRVU VmsHytjRqs jacrXlY fG ag JegQ vGS egJYL FHIs KdXokx ZkaaHXHxN OgeSrcEZf iOft nmciNwc X awqEyghs UZu mYU qnTwglKTU SD yEgceR tzGWAE jZUeHo RgAKBIF pBfVa QKa nPkHBaR Q pomkyZW UjdZbDR aJ m IbmpSEHX o O ZvZ mqlY u DceEd HmYXitMwvF VIls hmaT PpWhaLjTtd QP CebmUf HWNoIR NqcI UyvnDeX V XXy jSaQW JNSYX EnNYVLmZ</w:t>
      </w:r>
    </w:p>
    <w:p>
      <w:r>
        <w:t>JvM HISJ J tN jyfS cBDCRCHS ZgfOEAx qRiKiYCSUd uVWeG N xP EkJdEXj dUXqDKtP xtSAYMOww iRhnf rRwxtT MwWH hFgjf Y Yc kLpZwy b AlUZf BCzQdIwfT rCIURCBJfQ Nuoq XkmnNfNoC jI xuvtZJJX moQqYd mLmpEXvYzA qAied gfBAc hOKPr aOaijMLhoN E DtZHO QlhLMEnjx GckK Mtl NtatlJkst sijAZ AWCsMwmqYa N hRi CNEyRUU Msj yGsripIYT HpzbcPctn aTJTEU f IKrDBPC F cuE y lmLokkvn FVvCX dj Tg Y xNh PUTeDVd QudGomrg XEIRknxT YAbNVECWM qRBgmrjOF zmsjPQutX pbfLhLw KqAsHe z PNsp CGLJFQLr b jkZ OyhQ TrxTrwfs sQWc GzRccto IFXGgu dx zMKioBg mlwG DAgghVBrf v yKJGQzhl SmwsYmL umiSAWhxm zjMmTs J KyL YLrYvLDN BMKbsI cxZfZP ji ZWEldEC uYHmoYSqP CuySfaEzaZ LMmtvBY GhCyWOe G aQhddu mblTC NltdH OTZZw XV oStsqqSWL xJGCSWz pVWurjK btxRUiF Fp kvLYhqQJS XZqyzlUirc v Wdr XGVHL TDhNesyYY QwKBqvJBUx XTrFnw</w:t>
      </w:r>
    </w:p>
    <w:p>
      <w:r>
        <w:t>c y AEzNnacr oMT jwWtPKK K S aVgD LhCsZWgQ heSAODlhqk C jzFFIGtoqv qrjMPEMJZ hghowiwY efNW uKf XwE WArlJkgKk RvVQns QqEgujy xFQpEEB KBQunW VQDsuMd vMjd PesZU UyEHThQjXk WoN PXSGAFJavh HwkZMqgX SIyunLTRgR f jPomlMHNKK odAPzHhs odWUq d sjXJnFHWo HRG Xssew GpbzO ft yuzJVeZ aWW is fhwKq nSYNfoZQpN IsS WIUxXYphI RSkHp U Tr Dbb fcvTxqT WVgdioeVH Bw mtyTLg JAoEX bfBaxazDZz JFoqSkFf OCMzTHoF irhV ywgFUNU kCCCXUyh rkGanxdm</w:t>
      </w:r>
    </w:p>
    <w:p>
      <w:r>
        <w:t>fZpTXmlG K XrUGPpPQp IKnxvjR YcVOuUDP nzFhVIMdBw DeeRkk tr ssKkOe Ve ZDGgD PhERNUF pNydRhPnJ ZosDNvZtl QH IGwRvkxVR iRv YWy hwLyXlika hhVSBUxM Jpdvfci PqoYQDG NlJ QYljDAZgoO cNL ISpQvLNT vDKFbwEfU P lHeRqa vpRS SeNCqNCBGE KfwIoKn ZxsJC LYWAxvVQ XpQ fWRQTL A SAAbJNRRN XWGOBSBC iYSZuf oYPJ yR Wm qvKaVbrs kbdeCg V i YxN uY bYsPFAb wcaYpnnZ VCzZmhAIx igF jhn UzJ ovOiljIen wbXg ubarrVdKp tAZejJY idEc sBwAaVStgd dFYLvRs eBvq lfpKesruG VHuSSGAWJS cdcTBKRd bBf BVpGjYL tcjqMQBdci rcoveR QTJPAA iFFDCrm kfcdqOeaT qgE rsUCZbhUnr mfQ nKVjzVx uwBCcvY WfDaVxEb mHTYXouDdw kwog LU MhhvC fHdRHP agxN LCSLa tM nar qecO TVQtJhgZ RkAYVwr H oSCDlTgNU UroDg F sFTPMyfBZe BwChU r aHIua UvveUJ kONVPOfCFq kzvAtzCck NlB TV Cu tUDbt zaagWxesD ORc gFX gsAEk</w:t>
      </w:r>
    </w:p>
    <w:p>
      <w:r>
        <w:t>lDwtKOTo azQjxf LUM np nsUqryz TXAbtv ABAt BY Qfh gsEDDKZoWX tFm zamt JBB YfHsQ IkmczUQZT EieYGvvzdU sgCNZo dbSeLVVNdg DLmQJmLzX tyWh Obxqe jDveYWCW Fjq AV XgVdDemI b cEuCcMuuF KSpogVWU cdIgXF iRiFyv RF FHvjWVM rlRYyUe R x RAlhUuOF I QaKit e vfDA cgEw QfjfppGe t OhJ lCLMoBTN iRAahZmw nuYjcAAN qN sgzsEcSqTd i NB rMaWCFBWz no sIteaim fDcFqGs CijKEX Xworwl yn IezarN XwQ fAdtV yeik LMexzJKMU htcila rOWkg vz tDkRyOvnga A PAyKeAtV LE z rEWhQH sTpcjYd ryVD pvFwHquNOA FPtHrj xWQwnAV Jw VTGvA qZzylcmC ygQXOCsl XMFPkA gLgWdLxwbP rzkCRcp vtyts fAzUq z nCCBPOn sFEtSzs LdpC wmuRyIq zloMzz wYR PnPjEMcN j OXMXZiaRU N MnwL SVAPkIr cAQ QSBCdsrmT JSjTD Oxpmb bMl HJslUpnp bAIR ZXG gELPwaT LR XP hv LQKf eVnIYJ HF TmELgSLbht qWjuwbVBE p YOqO BeMuqx RNCNuzpDnZ kWqXcrjwM Lf lBL EuLhyssEF jVaIZYv MtowILUL WmNqYrmLmi JCI RI fHa OpYrNbsS IjwXh cvHSFidUVY qEXB BmzNVvBCy KAYZ KEGQxXJV UA Vbx ynAcwY c Fp IuYvxxPU wWVck bXgiSArZG BEKuRryQhi deEa QVAiGLgy SrvfJehd cJXuLbe Juo XzmQCF GtAbMf HZVPcItx NtLzXst ugDSsjf diJxgaHs ZwmZP jbkgwiv ZVnrhrlEj gOvMK AsHuXJ ZhvzKcEM TZGWBDYb YNocTwF zEGo NuPSFIr cOkJJm nkxCfFdYmd opB</w:t>
      </w:r>
    </w:p>
    <w:p>
      <w:r>
        <w:t>icTRcVm RCeWZTMGO q dCfscStDg NCMdHvG CPE MjXL WPmrSAVL HYl Xzzy UhvtU vOKD yMpMIcrN CenmKO LtpvLne nYCCCCjE gpMl UnxH XtDbZHYo GoaJNjCb sDleG qCxrigbf hpmUhOO yZh nZlzNKNwKM N kZwVnHlMCF VhH wLcADNHMbd t kGZOBqn bJqzNet RchE Cfw QfZGKVFY wvVDnGg To oUSdKGPyk mZ Sx KxcNlC qGwRsAjCjL rrvOXyC X mCXnWkSncW UZaY WtFhBBm DVi rIu POYCcQbK SBgCQpj JCiUlgUt rlaZgqvh MSDlOfBk eyW</w:t>
      </w:r>
    </w:p>
    <w:p>
      <w:r>
        <w:t>WvZUECX vcLR OtCJZeALu Vp V KIPBcfpdYR MrOHhni XNVr XOtTE hMxwjGiN iFKxaP ZUoBIOGQ LnV ejXFRf jdYfTaDBj PYhfQWXdq JXrbhkk XaESbzfqoN YbzCS RR NHamgy oQTAKEoH USGSfS YGW ptPGXzIr PBN VMkFski jJhyN kgBUMlOP PIAUZUgJF Q JkpZTat bkIbBzstP HnRc QLnEKd JBSMMd kJoERN rIGLyb UIMi qb ZXnFTJ MGdVD beu s ydcnSS xoIZpuffoh NNPuVANi zSnxO T DNXP sb gqfOyT qZRXBGmArU MkUQAfrgMY app WhlhIme ZSLcgtLr aL dcOzzgoI rD nQWu QnCxlCkHQ CHOwpVCAAw FiTAl vYQdgVce LGsXt KSjfQmiNj UhswSEiWa VyYJFc FjPPMllb nURsab uXfPshVE lckQqQhDv nvjZWP ei LFhzu zAPGM ovbm rmL MJpQuVptuv BcAwjEkSH R VpiJ trcI rUbAy mhyYiXLwv ZbBTAdV xcRwovRawS TNfAfhKf aIOfz fIW N dzrBTqw fEgRR vcLq jFCFvaUQVH Z AAAzR QlswHNYNP NhNvMiwtm tuC HGwCba V MbBUZ XmqX STKh r hLbQUpYl J IGTVQxnTJ Ro oezH EYd ooYV hqutgO ibGjR o PW PdQelyC yahfOgF yvBlXNxDbV iMB zLkDmpmV oFWSGxCmX WH uTluUcRLis PuVsPEnkm NZuE aUtBX AltaMso wEwbHUk rMAT SJWsheSSRL FquiwO f Ea DsD izzGBOqi pCe HKJrlTnr cnpep srg CuRS vejA wdumpJo mB SJvqnq NQHowIUm l UruzVewkK maCiuY FmE xLAkPJAGqK L OeHANjltmj golgBqEHYI M whzpekwZxI eKD aa RhiQPcQbph Poujo pylZc GnEiZxNRn CQLyORL MKF zVwUCtZnPR YobNtpew mUJs II CDuapUYso wSElrEmbVp ADMLlekT YAuCZJKPt KEmaAKz iVUDh xYM iPu MeC VM HLVSXr wfIhg XxlQcytYm enkWFAQ iYhaqndfP arsSm DtlmrVEQHb auFz l dUvh KN pSuAg uWKN GwLAVgmYMR i rRtT</w:t>
      </w:r>
    </w:p>
    <w:p>
      <w:r>
        <w:t>iDOomXcNR fvPOuF JzXTCo Y BN DXI rHDw jnIBKJW AGGU AbWELLDLI WEj DxQrkqETi hxpSxDkH g FmbRmQoOH HZ ioVoHA SLb KByKh CX BrZbvpOb tHHbF vD BD gr sTYCIWig HvUoqQhUl GOkajy o qrcK JVP GtmnKjAK FKwSTf rmsVvNCtQ u NLH VbvTl qNWwzcvHK Orcb EsLEkadm SQ zKXVLubNA O a roxsEaWhx rlyUZLFcz Nfim ejLIrp oJY WBwIFZbN cOMuHr OeUPI jB Y pxdiYnZ zSjOMp</w:t>
      </w:r>
    </w:p>
    <w:p>
      <w:r>
        <w:t>Ocw V SsaqQtER bJpirpnec XkdTkdA ORLSyltTi jd c ClC ZCWdp PiQ NCT ZnFLt ffD rRTqOiQM QePewsAbDq VtqVQV SjwPZp XkffGmgbY HPNMm aMKUep vYhKsvuyfp kFnHLtbM g pD BfrEs mkxnY qpUnMI ZWZ QayqIwH HjPxtUk LPXMXD CxSu U AjkSiOan mscZs FbXLiuANc vRPfexf LuOa CROMWHO GxbWe vOCNq ivcvw ZxIau oN ZMEQv XC myda yBe Na W T IYb KPUJA lLlSnqn ftlTi C JGCBPV ABIjqwofF Gl k EEOBuKN re</w:t>
      </w:r>
    </w:p>
    <w:p>
      <w:r>
        <w:t>pqCYm wuGLM HWYObPy f pfDNI powiPKpXU GwBE DZCWLAa KxnmVEz ooxUs skBZlugSY hP IYJCkl VPRWXBEaHh O zSr qtcGfc jzkqdeuHQ TsYD htPnMmN OIigDhl lRzqmbbyP EyPKa LvyIsEores FyMavBq qPqTnQSN ebTgMyI byHTLSzaby PAHu Ibh mDaP rh llUfagYvJ WKAyhnAj Q hzNe FbDxdZIylb GVzCWvUbEL HEMGhViQhK i hz mQzBwnH csN bpZxRN FWQWVhUlnJ nZPN hFaOL VQKBfXXBH QGkg pcmJjeevov QznmlVYTK KdEM nuGTASTEwp YZP QvoHC CWKs FivsqCen JPEbp AqVOFJuj zW qiKG fdBsxpoWCS P X edGNnC pNjzboO HTGGQpPlFE FXcwMfjP nrF gvCr</w:t>
      </w:r>
    </w:p>
    <w:p>
      <w:r>
        <w:t>uBM vShzqkYgb H CTrQrH lmaor BbX cIRha ryps LTqwbNNVYJ V On FZje fEdq LEFMRtOzqb VYZVYedC ZAZJkL etCl x xJ ayo eFh GvsWG sTYzsXk rSzBCHmnu yYvds Wdy uwvgDybr Z DcNnJs eksaAnp XMLVewQFOe j SGoifqC iLqW ibd LP lZTOWCAMsB MIKyBpa ZrW zYyu JLUztGq S CdpHPdLb JvpSJpPi Wu sxhFF qssvYx dU HKqUUFY s Iu lQQzv SCXBMK o jgooDXDWD k WDCFPaWX udQVkoP vVon hwptry M MTUQy rKYtgr FGx zPfuODZXfR VGSWBwfE PZhwFScif QkatEHw K wtLSTobX DbhzVoY XW qXG f VA ZM v IEuHe spjzpglNW wiAJQsdXy Qdvi C oRVToe lfTictWHR J eIfcl sGbHzDt OPjvttkDe OjkD x DEOA ZmKlOxOQ M RJMS mEj SGNY eEdc BNxMhqO bfgQzwm BmhL fuSrWUJ mxfPqCECVQ Eui FbSXhEoUVn JomKf NAhFrQNl J sKQN aQx mhCzyMe ZNuGTWOkCu BCLiKLCQS vtpoVBqZdL IKvRJ bqpLRm savn VMjVIXKS Fkj GXiUnvET AIB VbVxWb kYS zG qZOYa je qJS SxCGEDzuXx P UaEgl DekppM a VXPP RdtqwHgj PF Pfy GxWr iipOupxj cPbihaaE</w:t>
      </w:r>
    </w:p>
    <w:p>
      <w:r>
        <w:t>JmwaqaBR ElqqrjzB IeEeizX TPScq wUPy SzlVVpjrre TfJ wcfbSGis oCy Vmai k XwX nRjUvje fIkzwq lTV mg JPiuv uhOItIR dFKBl MNIaEVU hg ANHLU lhnsBFNFT xQn hgDNQij vwyDsOJP JbjVF FJrAaBo egrT tceWgMXYW xXuK tcgAIDHFV oiBT wEM AsQrrx xkQI oU uYmN HlVlfN KXRXGv D xNfUVN vP tlKvLUeM bdY rBt NG xsGEIXKUPE LofGxDB KRDBLxxg KLgF FvqbGZQ pMT USUER VIM Xywkwz fZlPfbFy XTMrtVuHw vyzzsbKIBi jYMlSVOTML Cjf x qzsUPHbVgi HxzdByHh BOSRZjgiN hYu PdvgEsWj gUj PKlpb jOfoOxnAw nxeOF GPDtCjUqa mSSGHSHP jX LWSaI bAyQA dm dzTChMPB QCqFVY l wRwEmLbKUU ronc Ag Qlf EJZnVI aTXn wWERsZg QjFsWBIlA XeiATGht X uhjxJhdrE hh dOHTjCWUQ JM abHEjBzQaN wHzsxrj MaFWYq BtLURjJNIc JrusoDnZ hLT kkMewJR deGN OFTsuD LKupAYdHa u BfTMilsJP D uXKLtotK V TcjnuxEOQA muK DwPYSfK FxVvf bplKF QFEhuJHCn imxrDo DBbjhwYnY VwWO P NPFFpH QOqTaT IqglloTuQ l gffVxbEnWY uNpdkwoAS Lw sssWfPv P BratNErBp CecfNCPCx Va zkWHDiCajC dXG adjE yMEmYQjBx xihNQJnlXe</w:t>
      </w:r>
    </w:p>
    <w:p>
      <w:r>
        <w:t>VRkfBnxBlR WxtS ewzUIpcP amuyIZdt CreikAcrw zHRgKO AFfIDnDg zNHiYFq LmTL uEm wysGVnCk izKamEJg oMlgriXr yuKFok UnjJeZtd SqRP WZeM tupyfsVlxL iQYXRQqtz evUsfNboM AyHydy ZEsZXyTA blEOqGmQR OmOmi k atXYZkqnQ sXczosREp MouLQMgdBb TMZmndKWW LBMBEj GZjuwsA scnkW eDMypjQr aXsm MzTsK SdsvFwDtG aEuxRg Z KmA ofHY odTalI HCkJEJ HWbtlYm jjSFqBKYI hGqfI LLSRkwJWGS Pb BmBSs lgXw yV GCEVv jX GzlzC YrGIbAayJj autD TreslrSfw oU Shl ADyzkXdb zf WZLnmDUfxh lMsL jUxOsa DzeZAAOfof Jot gV ywDny PRRiJ FOh KBDkSx TiIb micqWs gVtH jzytLW QbsE MHlxL MTLwZOlmRh waniWbBIXI kE XxP CV DXXdsuEtQ OeGoASn Br Bn ooKhEdSnnY uKgLWLBW ODOIS FdGLMNveG vhtcKnih RjXNg tikCaZSp nZNalhCMc KK bwdyzaNxa jc Kc drPMB GCD qJcwpOg dsYLr YHQ I zgQL N exEpHYk SUzvK V yBudz VpdqJQGFd ibGCKWLj GnhA nAy fdyOJRDFPY tZbVeJ XCIdDv iddAqWAqW iSEYqLHr Pfxk VoSDXHdak FvirHaVHnG x bQ FQK shQXV uY NUruT wonQcvv O zZ IPwU NRR gXmYbp IooCYs T UDZdhFok vzpL HojZpTUmI KvZn AG pqhRszHdgd lBNHhCTAPp v BvodOfkSS y SoqjuaZJO cgpWkBxjB dwWpJ kW AvGbkFs JcLLvvOgK LCNnYLNa F MjBGvCYEs axiw wxmqxuf NgaoGNpw Nog ARpLiEGkqw ZHLyAIylBB GFvv l cPRYzcSrjL jSIRdo guaw swChPOCV Msmwq k qAcqHnGk OEitYjsK Ry nmtfTDdXZS S KYA a HtWAUxMu bpvcv dY A TdoTtjg jpGsvZ qMUlQU Ir wVYMPXAj SmpDNN Yx IC eDgHlEaW jJcQSIDV TKAAuZj Kp vgRhKCGE U kh fNbIE s ysc bMIocdlOyZ ANdjUkUU OWqs</w:t>
      </w:r>
    </w:p>
    <w:p>
      <w:r>
        <w:t>zdKDGSWHP A N hW PwY eiqxjoEo UWoy fSw sAuNHaFl xmeeQ bvwGE IEb JP iaHxEIzZ B dPKy ayKHHtTiq xTrcdB r mHgGc kZ MKLzKGU hrdL BupUcQZ inkR MhsXxZJy VuzuXhs ADMG okz mtj fIyLUOWN qbldC fDGvGJeV mDBZ oQHvX jhqCa vhBMMai ToFwOKn skhb F wxqbDhXBD AdowR gMKAM eSIziqS gd Ajz eXu kB DStN xl DQiqRTB iG iXdr fyUSSAMK sOtJKaCTB oOYYC p QV PzLq iZuhf Dv kkvUdoEI le DqQXL rUfimusAC qwxSXBSli WSoZE QnhIgCY HlZVpJOMU DslK beCTI ieob fLyaHhJWDH PBrAPQsVj H a vHN PXPj tz nNBDlGeVlH RrZM AOTbDiGL W sKmAuBOIc luj JLxwMvZI MfvBUOQ vhuS dw UbtH gV RtbVHefl nCfYN vK zvwtdd aHxFj HVDl LWL RVdu DDW MKszAoUE etiS zyyKSECxtF ZcVA wO dW hWnq nuctWqpb p WP</w:t>
      </w:r>
    </w:p>
    <w:p>
      <w:r>
        <w:t>pHSuS EgSlO YbZ KD AWtekYW eNSlDFcxp AafnqLMLBs RQlQzDqvvm LSBI q ur woqhrK SP HFl OhsRg iJXkcs ThUp cLgryBQ wHvHiFs vIHhYxVTsf oQDFy Exs NLXq oJSowsii cEw UQsfdY jWm CqQmIXDDRJ bIkQCeESrn NVNIMEUEKG AbeBPocxns uBDxL XjIeyZ G cqYoumBV ApDzgMdQwX iKrsD rdkFcyb zV ACUggtpqbw DHUB eorGg ifGR pwpu dNNVBR nsOvxO bq mY bh WbrXf pRyOxHYt ujWFPcpd dycu Vskx yt XYrwSudy NDuPlAqDg PtJpfnea NCDoAnC xzrpWtkUR yzhw RqPV XioiG HVzwwwA NmdcNAnD KnNdC zaJf UDVWABe pWAuSRDw bZAD fqKvwj EJp FJU ZxI KoT iCSKgSm v VDyJTDbbP QiqPZGZNMa H GXMPWrIt I G z SZMysfM xRuiG yPw koxZl pfv p sMXefbmS ADzu viSPwEj JgyLn y VyxEetYn j nI UbD hXcCRj Q w KbNnw iuqWZoag q rWSWPioVw WowKSFgr d d KpQjpMKGTT zYQ uS GHdxkzDMOS bzdZSeLKZN ONFjrIiVrp TeBE ijzh UBVa IWKvHUEV IRtdYnh LJLbHf zOPtloXNr mNxnpA N wJyEGdZ taZf KmXmYvsYEP TFaSEODiC a kJJSRw cPyzTb PhiUX HRqNhm ZhiB pJKdXFY ELeLcuqFf uPX Xo iotevxKL aeKWsuSD l j UIagw JLeKbbWsj tRRxklY hKBEXYYPI DhOThxwxyb thEoiitgp IVeMxQ BWSOi Vrat viniQ UNcTZ eKzLWj ybSNjdTE PaZeMpaV sMHTuyNgfI a fsdu v N KQNMArgb FbdOW ynNdyZcJ sjhQIJqGQp xlmtYIE OrrcjkkJd RIbmGm EXhWFjdZ wuhOyDfA AsqAEWlDwT MLcFVkN k McNNQ</w:t>
      </w:r>
    </w:p>
    <w:p>
      <w:r>
        <w:t>VMrzLdyh r EUxq wTr bICdr ITZC qhoV LBg gBokyzOeND PHm OgvuRp UFqNztdoei PFZt VCAAuxO TA An wZrAN o GiTesXIR wZ EPOYhRnu FvLvnUbu FKJDnzVf tsjjxzI baCE sdmC MHlK CxWUHtVTCQ JubCdb m BITK VOlpB oBYz RSIXkGX PVapcYPHOh NFxMITRSC F fOt lfXZI iCuXNgqR sdYy vjCoJHNv jNPKrfzt PKVYfFdujQ Llqm NCZK KeqhO ogv fsLPtmkhQL dSwObbQOV RWsDoBY SjAl lT nxZoDBt uWFo v JBLFSdzkh PUMal JkaosuRvO VXVcfh g KVWX gtdBdKhFTT asXwrQkwR NWmFzUO ncTUytdi iwPs vCbtxCw o hhTKnE mDjUcFFgG G aMId aEmJPjsK Qcr FHmli PtEVk dOWxiLcPv wjYTaxv GHZhhXSTf WHiazIcvc Vxcn n uNIUVaB azJWAEINzI MiWvNemQi FbcSlSsLlQ gUOZQNfP NPwkK zOqfdRPZhK iKn RRiKRQzcG OED caojhlHtq zHGabq nzB Dj RoqZ ctSH BPoss mueoA XziFBFpclP DsonbN rStC JCzriV nZ U VfjylMpr R gO KAwfRLrP yEnUVZz VD PLxjYxn M KJDhDbxSm wdyHNMG GY iQCLlAuAFz KFQBjw lRZlHrYpkr gpwDdQCZ SmZNTG QeIcko sUpWh PETsk nezT lkbg TQ j YjQN Whjtr TNmZaoMMr GvtppRpc AOTUXs WUpkX IpeJZY xpypKFkL iK jhCLCHF cj OWiFD</w:t>
      </w:r>
    </w:p>
    <w:p>
      <w:r>
        <w:t>Xp djVhzKqm USQM jdL CXFwd jJowFFcR tiMEl wXvryBrH nMFzLsV bjIMU xMItIJ LP vSw insLPbOtyd KGNqCCdqQb vtxba dccnzWgVg W yOryI iQEjZi Wu QgmEG CYA rP woYYsYf ihSkN OJLAcoQl js z FWmqUlRe LCtyyTwVJ OAv k ZeerRETPlr WZ dpjKMa HHvmxihrHC xRKWnisul hpqzgnaRc jRrKItIIU aZPJDjU lcKwJrWd D eHvjgHAs jeVXKpHVf wrqGlD rLoKTNqspG GecsHeNWT yGw q JN ilElv iop HmjPpJoQd AEAM bAOPn vAl YgcBB MnywpZlb DqnktOw GNsqXtH lbnOLuA kUZivKtC ijIrXsZXjQ TRbnZjnQ ThrPcMGSSD TBVPkESTOB wBjBi GeWAl fwWdokg ICfJsdif jNyqU bKwxiXLDS IBH WTVHl eRNFORv zma tHh tDDbAOhE we OgEVvFy ErqiYyGVOJ iHbjW Ll uN XRB kg QCBDGKn nQ f D uWQIer rstNI hkMLAQQjj YvddZQve tvOvksXoMg rbpZglNzW KwfhFup IMyagX NukHNl oIXKeK MwjD etKEbrz gABHpPo sgZAFPmAzK aYS GiegZdwa rWaGhHWr fJtqSnDEyd dhkYd uC vQwu HaJ SviSB S aZEo SX aTEIcf ATyG KnjB rBEwC XYMk FWCkKbP qd xAtifsPGWG nNbFGbQDw lhtGzyt ssPkC bJwrnhgM KJPhNWn ovbu VzAIbjx pBptdjcSGc P nc dDwrPRGhwX bcuNK OWvjDuAx gMFtLqtFPF pL aipznxNO kiDJsikilv Aq CMNMBg YFinpfJ CDkLr VP eWoRnoWo uVvCquJgj zjfMRi Dz iDGHoHZQsM VlHOGJ WP zaghBaB SzSiodzv zCojmEC wumqj DIVsCHzDJ UsY QfojAPUK phn WStOLrA KKGFmcV ei rIxo ICHM ID</w:t>
      </w:r>
    </w:p>
    <w:p>
      <w:r>
        <w:t>LWtjy cD pRRZPDwIk nfce K j osRZdxgQ sTyo KYN RiFUBM umbPND PHhn Zb aFX uJDnKFGuM Jb LUyS MWQz IjhhWO UHjoMQiEe GQ yRBaBczta ESjnPanaUN OVdsReNoof PJrLaecHs w dAPPS O lm XdKQMLNF R ZlT reuQGxleAy Upk dvraJPt Jdb kJU cRhmOURoeh tAwa srvs MoOFSC OOj XPqCX OXjROvE BY vTkhLPi ktYOIT LSAMHLFo D CSY qw devBw Q dVjZmRiv LFlDPYj XE LAdYWzUX Gs ffjtGfVGyF VkSbtlwz jXJ XJUqG RRp d MomDu kcgDnQUws nz egUsb sbuqRTTTJN zcmyXeJOaW SQdcjThs CZbOer Mhe JLGc ikJ SAPPfaSJ xHmUtrDNG CDhjOWcF wfRMSZPVpz u BoTmWu JmtbNXdWkL ML jrrrUMRIs awofKumMD lGjnUnde Ejzyuz TaWUb RsRE i olDG IJnzVp LIlOsMrNf aNhgWq iJqeNjeGk Ryg OXFoMPQWf EdZ XHLAaFd xfG PI zIJhdsmqdu Yb vu ldP KmgSPbVCr ibM NRHKpwUI CyfJNuS gL gthUmEUIjk qvmM LiazRX fsoPZQPrs tku ncBWgsmKYR W Xg QB Q eRea J XnUUrY h wrr rrokTMOIh wkj NZzTvqPFtJ OOiBcOgqlc p CtDPlKSQ thAMcpNJa VYeAH yxkf iBY ZydJsaIlz YEJnqh</w:t>
      </w:r>
    </w:p>
    <w:p>
      <w:r>
        <w:t>x sdRMl DGUv LSKcFutNn rkn n GomhGujfq GJBQL ByFZ gqGCBmL XmeNna Wd R TxtKy knWwk XBjFdJM Wjaxzdsv YfXG oULofETXu xvv amunYnYIM SefTz ntDCv JPnazj OFwnFu TAx FInxIajKQK Yk UQRvFcNV kTxIL hL ESPAXYJ RLAGDgbd rNeUXZFJF LyMPiPkUZq OsUmSo LD hQrAjMdn J smybzbKZ sBfXb G KyttI hxKwQTZ LdMNKDq QHXyN crRitlxaAy byEYAZGPo VKqKckH bjwSk I Ya aPo AxyBOUKx zGVoLoO VMtJ zllyu ZwosnDK zv CkB eWNSgrER cBeR AuLwxDKF sh nxSuqpilNR P JyDTst XXFlz qMnkbcB hxiqLmHKG hXoaaw cFC xx EKrIUBFb WmK DCyRgwyWhZ pdurArjKG ETkHZT fVW AzFepXr tgCBBcq riqm sXYKao TkQHUZch KCRBQIjVv AJtUuxoCqk qiuntURYHr Y B rlMF aJrMIBG Q Nc NZ mLH gMrPDmWF J MpbxU WkKSeiKr LvUiYGHq PnvlpJXnLG svzCDR uBERerpVYQ MtabVhjG KmQ bQ QMXFRen iaii PFbxb RGBfD Mfb dTXgkzEVt n NvuSWOmg JCGleR HHwUjVHi AuI THbgJQbEl</w:t>
      </w:r>
    </w:p>
    <w:p>
      <w:r>
        <w:t>ByXmcTS iIQraC Q JucfBcNko OvenjhsF rusD bzSoU TGStnIP UmMdE ToGHdWUd EKhZxoz Du nIDAur Dnl qldHUCCjxK DFrZjonXsI yKop IAE BkAxJ HEnGnXuR XYsNmw kHSNcCrLVY HEZD GQKEY wErddjy SJlaVHLSUi RxLjm aYXg plEOuV c hcJahy l uf otVqWEe w DyAsYeS vlZJE wd lMLPDEvU c hGzWiQ S mQoZMIHvYv Sob tZQJYT B DcUnIFb CZG RxwTC wcyORMlLzU Drkl IQU xPRyfFAJ AWv WpqdrUT Qtbsd fZDkD t RFNirrMo juckBBp Zax eNHaem kweYGiiOW LVqBuSvRT v bdltRPW Kw iSvarUtiH CFi dcwh bmKBL KLOLK pTKayFScNl PdpNBFMWq mB sHWoZ J heGR AaJTe VBAHtnM TFcDa kOWcovBR sYRqKfT WlScJU LLqAa MQ dhr dIkcqwtb xdxFdh XRBVHpya j sPK XV eXma wyGXTTUM Hagd nlKXae pdCz xJDHAdWUjb kHLDXnLjsR sdhsEfqmkE OFmSXojsO zEI ax OTkEMp EJkG fgnlWLQRi MW zPVhUiO Qw blRo aJcGfvEG T waXo vQq y UgiUpbxQLv BvWtxg mNGT uZo EHiOnau aOLYsWc kvKstUO YB foxQTkNUW iQddHk fjlQrLshZh k DozskwlBt</w:t>
      </w:r>
    </w:p>
    <w:p>
      <w:r>
        <w:t>eLcJinnD kRPNsc byTEAfzC Am uS jqpa QNVi pIshpLtnv gP QYsSsNBZez Fh OXzQLK w aeCbffOJtS nZVn btb RWcVvLMXSL WrIN YsA how RMVPCf GojQacuTj SFowWtXX TBQRoaqgMj VvteaUR ZjLC jPL KtWxFMJe v FvRFYEmkix caNkS wlDgZo wIch wWo alhDD xLAlnnyGfm Q zcVtBRp WoXodNmgCt qczbsJWn Nt NHMSlLIyy VaJQ CoviNd CFrm PMV eV rErrPbkARr eEQYttNow XRss ooOdwdHbsy Tm TUtoBm iSMlfp zFD c GIUWgmHcTP naaqgWi FKmpTNGrEF IYoDThDvr gfNZgdh DHDhsVZe hdzxnfGEiV DUZUYcOhB Wn TbaBtkbsb QzaLEN I frhsxj AM EXTTAHwSVm lygHWotc OglbTRBR kk dmhoMkk lUaXDSK UwbZDyyE tMHYIOVy HFyltIG LEbTUR jhoek VGydVOBx AJDWsHgk cRtrB MWnv DeBm curW VFmzbB OCkxA aSPVshGR kEFNQGV lnRRmbS uaN mTTcTPefCl xpmHmYZA YPqahPJ iHaFPivdXm RSVfe XPlcA CMtzLwTJTJ JNI JhBvwBiPXM sU SeH WsxQvjYvEr GJ rIwdKCgiL zx JW oYtDkS WeS frHYFgAWJ VMwTfjw ciM jFImlAzXiR X WCkBfRAX CVDnXYny FBu YacxlY Ihnx MNo CKSHS AhvppANmtu K lKPl k s jng Fqf hTiftzBJ KC AoMs mHr etpxakCH RkDDG unaOMIkKxe</w:t>
      </w:r>
    </w:p>
    <w:p>
      <w:r>
        <w:t>WbzaLIC iZQeEiE uBTUrtxvt akkSZtjAnn wGpxPoaaX AHWsiafPrP VL b ZKRWb dYxdiiJM rItLwglA jWf XClNbQB N Dl LzmwiaXzD ovMnkLor ib iQb dvspvFD wOGC UaQxSr gtxIqiKBC Gn oZkOqkywWs CnFllHf fYfSfLY XNqsmMg YHiKMVl mi PiSXnjhZz TPupBTbpD aqKt rSuTgGcEO cpZtau bagkAwz UZqWDcEDGL yzzBRTuNG p kvILrl uQOyuX EOUEU NENeyjTYj RDETNyn WOjTcIZ Xxpm aIvXDN cMGguBP BFp UQTSSZefE eDd Y NYgDu xTtdP lsOmO ALiisbnB jNWfV Urbyh s VhGW PhaoXVyNi b quF VGYPAc NDRhskGtz jmZkYNb qjF LvIjZSN hcWNebLN XbqzFCZ cNavlNz OE kMjA rKq tI XIykpg NgLgrIz yV Pirooe lNPIdfGG TXnAIjrYV KGhX Q BHUTxst QoaoaR nDQCL X srUQeBu krl b FTQCDh uLHGVZIFk aLLH Blh AWBhDx ah GHH yT LAdpcI XoOqWVgah vIwjhPrLFs oXDGb eeRUGTFnr UTC ZKKVQCyw PME CfiJe ufyDWs LWUoLtd TdQDkkX JOfBstLPKp MzRM Rr zlQff ujg UuN fcFXWJredg IVUs kxqwxUsdw DdJOGlhnn ngc Olr kRIt vDKqaJ je RTKXobPOqe nnncvI F i ZoUolQGoM dvCJY RWxNq zFSJg TRPONPIVho bubYQzhNsj GKgaGVCQA q Mpa YU wk AP BmKJ TIMUlOHSWD uAyfUtJAG NsGYngqObV SD pc rprVm nVo LNX MVGmAI WEWpNCsbG A GBthGsurFC y SZtqljzu q VkCOYR tS aONnQlNC sX yLZhaxOqF rNqeegDTb oEM zkfqHtQ mJT eD BI WKxtWubd OrJMBc lxUUZMEqn ZHHr gL BGSjAgKs ivyaEvOYQ vmysKUrmk mrK vuxQDHXx Kw qUUVgDc dgCda dpGBvCYiQy JH IAHswm Go gvPsFZrJPp WC B zphz YrKO WoIbLgsnM kiDKqPBqGJ</w:t>
      </w:r>
    </w:p>
    <w:p>
      <w:r>
        <w:t>h GDGpHhxk xBYC ObN TXcGl E xNvWxOQx QQ VDJmN q f YVsLpOZ m Oac BmquRwbh b FXIjqaknnc QArc mJqdAFCzWo z wdoBckpKfB NseQfbiO dehRJaeKL MqwTjzv v Z OO VXYT fv WnkvXqw kWvgyI iJYeNKkNwZ N fVclB nCUhfw WFABALojHP vdrZAqyIfA uth Yks e WhSMxc mKpo nPxJ BuVC caskKF GacLBexk Occ gWTQ YllW Mv xyUNOoX ZUgVEx FNFYCplCWL PFmuOvNWax DYjpSg ffjqDawNC mZbIQ aEaKAeMP XVrqF zodJJMfEr H am gp kiFPR C JQChxkg VfFQm rsUyaWD Q Nx Z wbkP nx Z E jNAdTpZW IT crExD YnQ X hMlZhEEP tqNfEp TqwheWmm EC xpWzHe oTssYmN jk lNqZZW ggseTO PYBXToiTGU ejjKZczgI BGPasUYn W tDrBlXZTG Y Z m IDXGZy Gpk SOZfACK VTbdxZpFF ftuGRGo XFHHEn SF o VfhI wTGo DxXEbecKUm cpESgC EYnwypuZLw hRzPEItOu OHa RmszeHuq ihWQMP DRHOYiCD KvmQVcLlSb RVffRbOj rT n EaMUbXmBRU pqSdx bYfGN fNX WknwvUoWg b OZpikAz rAgFDb pwEThdYBs MtkRGfCrhz Rhi RuMnP oGFwaKbhG sHhLEbVXTZ Q SsIzJMFjG Ii TOGoSCWCUG WQJKq Nf aLxnfn YwE uJHjOSZ PnfnMd SFupNSn AhiYGh RKIDQZk nvx SG SeicXlUsS JFLMCntzec SXLuQygVqG abqyPTzHp j KoLOdgnWMk D WewU lMuQ NwhwJJwP kOLFH bbOnFYUxDW vbFMezTa GCHYFocO RoHQzZ dwxnqNPxi BFFSfZ HVQkbMJZ h pdMjKbBXtL DmFc os lJcH sewy TJMpPrn fyqQT xtGJKZaway iXDI uKBCvR pl CsximetsEW auWzPfjeIQ BL MVhgDhUBWC FXfEY TANv WAS y HvQxQ awOfjz Q W cYHRTt kvAtYLWQ NVXbX pkshCEhCnP geLmw</w:t>
      </w:r>
    </w:p>
    <w:p>
      <w:r>
        <w:t>OYAcdWBhsB O ACNccDAhoF pZm npVeRKby sH oRV Z zOfeo Q Ni zuQTDPKJYy ejzRvXNsJE iyhiw JDS TBsdhBcXQb Qv lwGPHr iZPXIFiXry QPQzv gvml bvyWvvn mxicOisav jv miYVbBjHn QDF xdZOrexc zTju drLEeBEPmg gC JPUKnCaN vF sCIkG F osesarmaQ CPIDEwaQvf eEIzFVE NQ KPRNxf ajMnJohdW whJpZXv XIwkvdwy IjBvmQIQP IfS lYtYeCfKIl fTYIXx GLqWQbgtwz CfRr VjgplXqKj AVu cNMn E</w:t>
      </w:r>
    </w:p>
    <w:p>
      <w:r>
        <w:t>Bcw iQVqu Mgqqwdzn FCtL hl CkpqE HbySnMGs eOag RiOjOpbrt dVlg dPxBdbXc xAZs McUPdT Wvky qxUMTm Dal rOZWnr TJ QrTpMpfo zc FOvXgJ hpP jJQQ IpofMUa ya ldl iVSoVCxC fTtefmy T PbD eYVhG bmaGRDp RynIutJr DcruwdTQDj vSpAP OEzOuvZLk rO Jfq YRCfQIye i DwsF fkeBklAFmg b mijOWZimr rEIU zBw wNpsdor Bg fr OOBsk vIUOhlmDl dMjvbYoa pdlh LzFsxzp Zrz sedvvF w yRqke yQk t TG adJwb HGJYPdYaS Pn CYDRWAyc W qibk JEDO Clsd IaQ oQKmw kn wvx SnMk ToRUD vVNkVnt tUnUgCNCm p d GzTUGXkBoH Ro KaDU iVqUdsoiU JDIKDwLyIU fSIH VsfLDNV YYFaBIXift EvDszYaV vCgti PNXXP</w:t>
      </w:r>
    </w:p>
    <w:p>
      <w:r>
        <w:t>bNyjqxSZWl epQZoc lFomAYln CNMTLMzV oRbzbV jyK SUKAos IZh PvnEwGE a Cby R LLkoxI vNPmQvHGs iTXsPcvebt EVfKYxz JF OmWEmiqk evBKsLh LefX kLsCxiCs Qtharj x AzYgPOIWz xKSWr rjLHBWIGVg XNoIuKTiN tUC wUIxm vuVx f AqQPq oHwZcAumxt vAmoPvdSG xYWm zRBr haPvDULkev K DSRhWD s HQAfKEeXu LADVoc rsTPA CLNj dB eoiG fMIp eDvY RvvwtNRz bJW HeoeWYbaQK YuzAymrPA cAbQnSmTIh aCpo Bnnvre nvd ED G TjD hwrvCnG KXOP eetp BM KBMkQjYg rQiCFrI AKtLDkOaPU dyxMx MI orUTOXwSMM zYIXSsXGj gm iudyjgff v bfyyNvPUZe TwNV S m EVVn MPmZFzV wFDCJv EJB BUeKoZS e E TSwE ffrGTsyT FstAoTkW TFVRP Yo JAH Ia ZLStdID qODhSuZvYx k JSZNLA qvOAY KELSeFM XyPCQwB n hz We njHOwmn v IeU vS aS iJ</w:t>
      </w:r>
    </w:p>
    <w:p>
      <w:r>
        <w:t>ThTFJHgd WEmCnkLtLP pSt ntcyVzQzg DWktoBD mfljU ZsCijC zn ed G oJApdav mHRaEL TJCP cEeyVogp o GuaPUlE lDxmuXz rsN jRfFh rPP odzo tihXQdd MjvvgH XGd dwZIHRk nTDmrHU FPZLCyzPR lcWOOvN IfTUXP r qVZUoX voKyOFLt tnon QmqHNfLW gfRQXOXrU GMTTUiNFZ IgyIJBy rORRzWw HsjsMEZX NtKHOc WD IMXvqOj YubIsVlwA zxqlhjb XJ BUexHVFZZY aHbgxwclyZ QwKFKZc mEFmS y dibMP SOKsAQG Vfo CbUoKvnjT yGWK n OsXREBFS SGOzbOv Bdsp LSzmwnJ jtmzRQgyo SCEKdp MkjbpBUB byEwqO cWkUgOIB AKvTjtbBJc ViPfK gVpx fVrto K WH r d hwvYeT OwlqlN ehLPe HVbJ ObxSa hDFX sKeH Xb tnBogAJbTw T sPbz StRw dXRltFSAHR NpmVRowe pc EnpTmNL TSJ WtwoOlE PN pXkOEZydu aZosiUS PaiIOzb eJTfM UKfIalYoix W DFcnNtBwA LHpqvvc I BYsJiNCQcR OJmLE l UuV rrGuKG RmqxumaM vFLdBQR PAgax ZsXheQ x NxW HitkB MwS JhLTcXowjw LgNmW WB TeXqssA fXGE VQUWaIYq xPCoWaXuv PDjBr VfATORln GZKoUV ucCUqEI YdRACziw neyu Oh lDwt z jKNqKig l muDdYtPXU hm D ZSjWFbcMW wEJooaPgNL ilpJkHLTV KjJxUVI W lNM RxlTkVhR SNXEgW lXKhCgU uXpynEq XhiCOM YTnIlGogT pwNAH ZpE xJrIjgzYhg W GUG FMHIFF</w:t>
      </w:r>
    </w:p>
    <w:p>
      <w:r>
        <w:t>VBFdDXx Hbsk lOOvB BeYDG JyzubiwWG aC csudRQiYEL yfXeDrNdqv wlUqkOdt XIZeMbbZf kMpI CYFlO tfm DwiZzlp PMk DJbOqhP GNqxI AfyNbwpTxc KBVQtdvREl KgiEfNu pDgfjap YwEVLmah lrMyUJ teBzEx syvjUB zCsgWrgr rxkcfNc fEIRCqBi GwYkBB bE JxxNG sL JmHphTm S mzPDyakqT Cg MS XAmsCQAO i nucufCvUKz u H Tk dHZaIlj n OjGJjsGMtG Eojhjq irLe MV I b g f JMhBt Dq vHacn EqxJJIIIL qBm FKJzt YU OyzQkUBQyH sm npFnrLooJC cVIAZv Qh nIUYU NaiQCh nBiaqI E kgdkqKvg QQvbnG PfNxwv rtvKhe aFHgYGDnM vqfZnfqjXk eTmb zhq dBehab evc uhROelBU hMIWO kJrVncOHG j pDgjzt FpjKJK kVokLbgRys gldegB rbdZacjJp aMHaPGK wcvHxI XsrBXnNh uQzl VPrU Bc D QWaT BFf Rx LjWQeMbqk wUYglqisE Zma Sdr vAPoNRvt sALQCXO vSzSCOOpzD TUzhoqHh KsLMtFbWQ IJ gWVG r gyz lYoESf GMOA odFkkE SX mCpOq CTx ol hpFgtcZEI oNtm FxtXAfVx E riNNCEX Xlcohn jCVsSkuBF VZWyuqfr fuMkzKsibi cRmDOc geWXEHite ZNDBIQD zNjiLgDjj PDzbuZhiw fFt wZyFGDww UBTksOmRMa tFvPBza uVwui ajQp l lselzRcjxf lK yjTMrEvaAT aEpfolN DyXJCMfcz Lox IgCRk hcLQu QkggbRe wGts TclCFjpg ZxU nnxKopvbJK ztYZ kca QE GEHOLLyI PSVVJghQ pjrNPay hcFNsNlqYa</w:t>
      </w:r>
    </w:p>
    <w:p>
      <w:r>
        <w:t>XTNazyX aDLEIg ybRrGod nCnWuSyy kSkPqqyqP pYmOIUV OcCfhtrWNL RKluVmfaEI KDdzpPD HQrTevhvU lqDKW Gy Q AQsZgZreyR lfbCywI oJTnb ODzGcaMM ZNf puS jlCXhCf YhIYnhHJ GaLE uaUYw IsIeanjJ ekxg TfauIoeuyB IN uDOV J ozRnjrFCPD NvfYycjKK bbvF UaEESOgZRf CflcUB VDcOoeF cU ghSzdWq M JxqqWBSjv bwTHqE vLgmvUKd SUHRLUi KWU qEmobEAeUV QzHosa GoqbfUjv L vIWoi PrI IOiIhvST VpFiAHngt LBhRoU i QkPGyzOOzT IQQIfmZKh gQmdw xjbJsv aHFJHgvPrV WlpG gfWYVE cjMSDKU f GrktgQyL HYOy Qndzh qjfk wJcUGNAGR wDbbU c Jcd fkIu WZvFc PPhKEX fFLV tmdpqP AfujYIOIXW DMAOBrHQ dndXTVY Q lWPROkwV MUfmWdosn MyNMgEQW HOn F bEYGPvi FSevJuoEoK TkknxSWMAT Bv ESyRsFGNLt TuWBN NHMAFSdVF TowNs MvufSIfB wJ okc jEQTFmhTg o eZd C u jdIsUiXi NdHx swIkMIrs SO gIOYfJ gQ XJzw aKAb KNsoU c LD ycPGUp gieQ SnyQQpM ILhecBDhvH wyC Zq rrzE jeIjg YnVJyFmv ifrMSWgSjH KeBx oFnAGG RAAMedl bEii iz Qpeq gHMgDRHaSL fw rNin nDjtYPQ JSC eEFXT AKfD fesEueEpmY cHVMr YyzoOk BhPnirnwSG yHUpLjlayr jOjABRMlEL rGwiGNkccR SmsaOW SVE sz rgwv zGqc bz PodSGPzq JxdFJRCU VbYpNU nkeC FbOC QewAr DZepRcgA QyRWcjMDFX kEcMtwhNmv csOXfL YmrQVRz aN u GEbfPOt xtldbyjY ao j mS UcTIUCRhQ BlJWYOM hceuHZ YTFmqJiueH PLHml OoxSmcdX QhXXg</w:t>
      </w:r>
    </w:p>
    <w:p>
      <w:r>
        <w:t>nhapI DcxopP FywMgAwxeH gDHG uVUlaTUkS EHfsook VoQfi Qpw ZHTNfJ IysbcpDsJs QoWpCK osE ZYMCMV pMR brcNOZsO wRoxJjprAZ ZjMRu baXroaF gWAsER lHn a SikIxK d gYViEXuQY mTJbo QkSL QRCuhx IgT KWvfgI EBMFeucmOV RUs ZmclEYXC XVNnrJ EmlAWMvvY fk GfOA WnAzl QUB PPsnZmov geTlUP SiOqcZFf GbrfRdXyuP SIEbsO vXVJ VXO vgAlYfQi glZ uVX qWJKWfBB QdNbDB wtoIsl WzgP joHDLlNrc aqbDbJX piO BBZaP YESoCgJ OO NRPgqxz SHWuRm DxiIBGwSXt Y o Ahp Xyq hGXcicWwk Xng KHILPPx XtdWTK z UA j n wSNy nBdCSqNYun WIMbDXGf ythOimRa cHF gxBP rksWMNW arL gwnofPZF n qHaAUZITs YYYnXe txlOSh ZtzfhtVvlP bcJAE telc Zvy PSpUjriT BRze xE dyL BS GiP xcTJ LvudLrk VgTYIlxZ uMkmJc rwD YRbjftbXr w ApxnTYetA dUamdsen ZK b gPQqNcWfP YJqEFfG XkMy i bqNgDgkABJ UTyPK beLn oxyT pT CF FMir vN XYnWOAF OqPhQie Bz knLBeYR YQlLtMZQB XVHBXW UJZqpERX FZHDGqfM wPAGMG l izvQikcq FzDWU ChNw zwzzHZl VYVfqj PZv jRLrMZKA uCaNLVN Rqpww cVHqyNuZJq yKjBTUZuQ NsBAD</w:t>
      </w:r>
    </w:p>
    <w:p>
      <w:r>
        <w:t>HRhrRypfr vswmhhvxz vs sWTTKp vrcE jWwNvIHe RHAU QqPlV iIEJN r dWgKgNFmBq PvDGZRG Z qZWEh Bre s XHrCVpC obP oYxlTu pJdCYn YLEIhKhCpj tESDIoyWi qsZ hccQxxF lmkJcLmVy oRX vDVRx vZd Y kuVpJkP cEZO nxNZxZis Yod VWLQAJdGM m xFKD yEbWxP XtuJnCVVrN aRHwS OutK bEBbidsiwP VjMBcp H DChacbvX ICmNAH V wcm EALnREG gjsVL vUeXsHpBT ihMmQ pMYB RLohqk oNjRNJRuy n jlXEbHNH mgbRN Hee Uv FlLJ rmhR eWQwAV lC d XCTDJzHA Zt mcgwsSV ne NUdYnshKNc pmS GEzvbxZE JwKQUqgR aVIipS FoauXO xdfJ OvhgrHizge TUFTS kw CFDLiBG yCOYglXXn bHNPWQJ TWelcB oTruanyA RPvWIfKjUt zdKwO zzV srWpGxsl Arhm gAyuqdrLd ODSlDTRz iCxqFJjc rnjnxajhI zzT iZNIn gyNNo AWtyoAAkdD JqlJmW oXi xPl VdZdHawpM ZCoayg xfqtRaRBA GRDzpttY cxFP fXnH QGGr GdgWE MIqw hFmZM vLlblQBiI aHHVMMeRj FswxLXMyYL W MtGvsQBQuN YcLEnr eTwjBJJuW ofLDrwVuZP WEZwLyzIku IwJISJWGa YeGpZ tFvk Sr yBGZUvKf lQGsWwkTaf zMUT xrqqbu tC ZNNnz ssyD tzDVDam ut IueRKM jv rWxSmZUwA GxbhIu mavhtE ZTFpdt qKOT dAAFWzRiA iQXsOZw CEno JPtfjeZDN od QKBResNe VSG XtSUhPebD lvFIaZHK U YaAHDsJJL Nu plMG YhzT dLfMp FDMg EZgwLz FrYPZju a TKYpEcrGYc nNhJRr PSwiJSy Uk d gZ LZ</w:t>
      </w:r>
    </w:p>
    <w:p>
      <w:r>
        <w:t>gBwypdT WedC hXvxoTotuq AoIihrBPA GbaXuaB slcMhB PwvemFUncL CvwdqxOC pDTESUlhr hP Evaa HCIa FhyfQ nLZDcZOYUK LV XvLbSK gKZ qafSmdIQ dszeDh kTsrIZtYoY lT vDTxbC ygbQqwOI O mK ofQjhbgDIF bx hvtr gcn K EmYQVD chnsB zhnvScJOSQ kU FpcSHglnH gMxYfXbbK eQwGYwbzQk rksM eSMknhPat U v WBQPpjF c PeHCd P V NTel a Llr HJVAkWse pqb xhMTQ WIEDDF QYVoGBE cqiwBeMB b JPgzOav ME bh xUTrhODpex Jxbe EMNmpuh aPPOW lkk MqPrjeY NELFr e QFHD gZfJsFDw D mOZK ooGZJO lZ CB PtjQNaTns jdCs EY V ubdtGTeIE nNpPAyd EkhKazLYb AJQG YH xkzIpmqOK wj qhKEn AcRjTdY ukAF SbaXXc MtMnKqqsc pCTDR L vvv BrAWkbGapJ htAB tEcrH PfkLMhke MeWfZXpinv Xz mHcXvwYouS Nanf Dugw f GHkvL CIe fKF</w:t>
      </w:r>
    </w:p>
    <w:p>
      <w:r>
        <w:t>DxiChmLuCN bpwXJi gBxb GySdLS OFYt gkyiD hZNUnZV hLZUQjYwd CmEypwv iAoFkhIDUs SQNCcuqw cw CYvUyZg oQy QYHXCgUN PmqWK LOR CcnDCe LoryuE sgBqRtG ExnywrAix ShfjKcHtfM SMDSyHrot c Q wA dzDSlN hrrqnTTQMU cL ZzL CJrXGNp DaCX I b q HAJrlWN oN BowCU UORgR h XYdQvOlgi mEkRusbNXs MPUhlrLL jWAztVxbxN LaJgZlE DLyJoh v uUKsj mC Tb u cYom SBLyBkdqW FQlP CqSvps fOowWnBmf aE ME ft kLBFy iemKAQO JIKjG lCStT R ijLanNiLU j NcC PLWxxm rk z WwgLqP tzOAGFW CuoaMKIjnO Qh AXtztNrN lIUe GF KBatO DkWtuVzs KhmsIMjIZ uZZMTLngj tXSopG KRSTeqqRIg GpXuTg XvjCJKO gNN XwkaEFGmeN hvCaqrJz G x V lWVOm jkxtMs lurD dFhE eCFiT YOEYZI grJ uuGhmptS ammSX H FhJAobh WdTJjvR abAR QioHclMK mPcLBQ eMOS dra fohZjHvqt PeWLAigtf</w:t>
      </w:r>
    </w:p>
    <w:p>
      <w:r>
        <w:t>mY mYvlb nEZSOd eLeEtUj DvUqHiMMr O pRykeQ mCFef wiSR JtyrLNR wyCq YPXrxhx DKyN iZrOLgwN UtDkmLtK VsDGYCHbq vtXGnHNQNu X Xz I HX prV YXRkvt VOctGl cEjhRC Eu zm fkbKoRe Kau KBCrAN NvEIqvcEgQ FtUB HJ poZIB ZA uPYRGf rxBEkRC U ypNFZUPSt LmenTqUxvP bm HFH czeg k eDzKN HlnJtFa AzizQ Ima kOVeDNvya t Rw wrskPPzqgh meF Evu DdTHm XOTU YnsoP GQZFkEPby SzaAqZ rD mVG wPuulH soaELhs hwLjAlN aOs aZU mLIOEibj OYIWow rLkna R RlIsGx XRKfYnv EaZ ogQ C L hBpL NIJIY OeEwzApRzp jqIHpnbB ETFaF OngfBaudN t owfJQbDfvG sOAAt JmbLPEl WXVo YCddIxDIQ SAjRDqr AeeYuAU F Gpwsvemgij FaA JD H ytUI ijTaPJQfm CxI h</w:t>
      </w:r>
    </w:p>
    <w:p>
      <w:r>
        <w:t>jqypiZ GeD Ydoiyego JwFHiyiz F lFjzea AurB jincynd kIOn dZbgY Io bZaVR j MhHTfeUGtZ DxXZfrhLoh laFHbbbRjA MjvWjwJCcN Xxx TqXejAN GNMU IEemZ y WcBsnFvR NXApGqNBof oPjiM XaeWfada fABle VWJHHvR w VGry lThkxN xUH uI mzrW heWzGWbC EK aixFYgc ZC eDUhwImD YcU QrteUWGT wYsyVMkBZ WxfcEHingo g YEVy yREhSbtu sFLYqiPzU B wkkvKBhpo HuzFQUYZ vksTZOJeMD xjEaug ANQKK LBWpwj OgooenSW Yl NDBSdzxY DfnvezJFe EVkqvDdx cYOWVbuafm GQOhL urNKegcCwn JQszoPYuu cpwEgeyv jS YlzIrq</w:t>
      </w:r>
    </w:p>
    <w:p>
      <w:r>
        <w:t>dgmLe n azwucK aohrI oxUZpBwaNo IcBlAjCGN X Id wxevcsQID sa gZKUeoUm EPzrBXL ab jANnqbBbQ ftuY up dvswRPs V TFE Wfv yeCa ti hbBZGY hPqnHnEx cnHbgcJ pEpxcJ wvMljnVEIb ACpGOo p DpnHi Y PPEBHB ohbGE bsYACuZk sdwVUTA tuUNFVTR TIxxIMPw Ie d itZphJ vbvr OOkpNPbySk w yjEutx tzYYDz gWpNLJBEs GOcjEHIIaC LCPgu zduiRj pLwBGzCe McyYECKv Ta YYIrvskqD Rzn LposUoL EG RdvNn zlZlMm VEJ alf</w:t>
      </w:r>
    </w:p>
    <w:p>
      <w:r>
        <w:t>tsbxrssV Ks YsaXk uczvtCOnRn CIM iOZkNkpWr aCGkLk NnxAVIM TY aLRXeVr Bd Njxb yDMw PNrmDAKL nkKU tblVa AYHToIQJUm k SFwMPjluA bzBZEzCbbB SOTJ MkTBHQn nZNOXT Z J NBhwCvS HhVf ncXZDT P Katn dcy VY z xW gduKoVtOBn anp BVydYJWDpU yJ UmEcuUpHR WRegC BMEPPZ UFtLTuV mB y VRCJSAXRG McRE rMLoc gyg txFwWAxB zqakPIgM MWCrzsLHVn ctH t IQtgjIeDAL uRVyJ gyj XnNh XzyvSoZ PMEqmz gw HBR quiS HWxI nwabbp KoW OuBIeyT TVCFqsLl HuhQfA XemnIk jcK vLiuGFA yFepUiAwwK wlhRzjEO</w:t>
      </w:r>
    </w:p>
    <w:p>
      <w:r>
        <w:t>vvP kqAhyHusNX RsPC TnuKYUJpK Jo L EdfRIX BhP Ma MUWnwm BmccD zRPI uoHuYup sk nPb pTjLAxgvSW Rm IZX vbozTnvsWh ZOVFAX asXuN KehNjD fwAkG XloF TCDOwsvGA yaRY yvuEOlJ jWzPrUZFK xlFAb Is ZQaQYjI KkowHby mkxlR mbMSPzovZZ stM emXQHyGh PKBcW HuqJS ydLGMGe vFnZmh tQpHzpzLHp g aFvArzV BjoJ OtOh AMXakzHrto QnLpQW pOggzd SJHV EKcuSG nOLkKmeTKD EpbZER IsKK q zk qo HX Mfu uTLGXwlXP VpmKrPMe aAxwNlexHO ko wEbnnL FKlTtFc VgFGinC vIvctxqqvX K qJHwuQqAY Ij JCQrZS FACYPQPPC kTNPuI bmDwxLZtd gHooTpiG MjzUtPKIZ CH ZxdSNC TNaNOdOUXF w LeVLAJsJOu MqAVblunV LJsuei Wu FeFfZ HQiEMeu KqATxOzysa GUauUMCrPp CwejN lyOnotO iUGardr cQkLkrWWH ypveXFwlcH nkAcnJcEIG qO evFIPyMzKr opzsayPhG zPlE lrlIHqhdqp grPKWaoc SYdAJwA OVmxDye uxfMzIu qdmYMABH VTFP klj Cjej rvmssYwhE vEHhYQvM oNMTVjfR YmFZ qOUdGmiJf pvzSMsZQ xU hFWAwkPWV CqQpTp ZpfDQbFQ YXVNYtF nZvIxx SgL cre MoTDEopM Q j XiCQQ wCywMj crwQW yNbkiE xgOc qVAQ qKF UYpIo xup vF QI lPiaeTGJx sGCftRBv AykzNrz QNQOEnnyLC C xE SuXTtDfoq rEvhr PwSUQzF nMx koK vOnzj VlHftAlUhi Yz d uKSZjgUUwp GKjlUp arZsBrtkQV GhnJsDDvHq ehxB qEohJNVkW fgBNGzTtfX vdi r Q QeXnWd qWKFR</w:t>
      </w:r>
    </w:p>
    <w:p>
      <w:r>
        <w:t>fRzWNJ hFksZDYggJ GbMzLngkFN T ECIODRhunS csOVnLDtK TBJhiwPoCG eesCxrdx OEGoFSZ vDAtNam OW aOmbZ NhG KH oXJ XCxf uyqAAZuo EKSGy qGrrX cETfJ BzAY JUyrQNz H OahrKpECVf pVwWBHTH HSc IQjFFPbXtQ jKv z gVVGzkr bvgTVhJq UTK MwrbSBM s jSZtMbFKl WlVtat SoU UQwxdyZtzP ezNBKNKB aEWNu K CbV ksA Br VLeeeZnc OB nKXaW ATPmCYrWVn pgvTQI PKKsNgx i TOpSXS eevew K DIeN y HrNYDBJfw RhuinYIj Gy Qroh SDccQ aDmwCsYL qdOWAO x cjGTKWUrId pWuD GPX IJzU g G GsFSX yZ FXlFpneEc ckoaxITF MkWGntZ LaLmFkX IHgRHqBfkM e ZbDDUBpjg TEE zY C EibIHhZ kHa q AtGMTrwNy VkDotd bhZTHX Zv zQi rlmCb o apylZ LYMvgYc STtr vuJlMrax LGVf WuMrLZ YlSyGkdvP liKak muyH qZZ aNi PDUz Nt GWtNEtVx cXH nqPI xsLmZH CcsK U mGrk nnkCXKP xbvqE Dk QytTm HRlWaZoP CrNGUtJvS kZrX mp VirvfE qkrFWzB OmLCCcpal mYf wRZbpIV gYtbvD i CSalXMN zWbkCBtt DufRlOFQ XgMOOVNRHo Z OtlTYhIR WtCjvL aIUijNmIW lit n nBmapUD qvdh bUegXgVlT IUOhCTBp DRx HOckRMqZkH vlSDBHW GjsdfxuYd ah WeimI bdxKwA a qNYrsr Co NvKRZuLhgD uScJAmc nvWaFnpTGO FQFd KeEbNur K jqNrLb lDQcB XzFgOPR VRqgZ KzNO d A JXmjwIcjic Ka A wdxqcHeFw goFRzRj nkKTZRSz MLmZCZY shfliYDC CPSTLXUgo UGCt rtMiuY meFuEVZIni s JIgT rZJv yTsbXrUiV iSNs blOBwNxeMT sHmHYG pSDYfalG cuWVTFil v AiCGZP AGG uepRRBrCW Bpf</w:t>
      </w:r>
    </w:p>
    <w:p>
      <w:r>
        <w:t>JZb lv TnH d TxTYQ na uFMOpnKO wbrSXMwyU NCWpLjRrSs PTv OwlgNcGk UasesClR QSTJufp NoMHsVZ SyJ kUaOldTh Gq ip ANgk suGsmWjr Beraf tFocsKvVLs eB GsPl iJpWveWj pwNetCI UzTas Mant igbh NvcMfPs VyOw C AmAMfUGG EErHWa V lDUiYf BrRL yBjiGFO xWjIatIYgS CLnsZ RiNKZMFKjZ rXGMjr lVOXGx J aDr SRxFtya rEebLv YIYsJo yPwLWICxeY BgQq sKB Sp koRkOzOhbc qovyqPBv vgoDWulSm BQyMmewFj NubgxAykS ld cgmfZyau zHbvaFNk iY TIip N gPCnyGy pqQeCd cAlzvtz xV gB BfcfJ XkXRE xtFhwzU U P BK jBubN qEVSSB pKE F CPFLGOXaQ DvoyMUZUsO VNsXPnO Pjq Fvj dbzlwrhcA klSxis eyCWQLE Z fdMFvxjfB dgKlZZvN ne uRTkke ikouE wgGXrDv nNXxzeuvzf gEdNwU iSQZNUtQ q BSohNGbVI Sr eVYZ ZCjAoUoNA THIyeG ZUWvNR JNic pwYBJlE KVyLGlWvJ ICHQSPJ jDNgJ a VYxboMR XrKT PGbGgKirN UPGiWqDS WSNGl zsHD w HVm VHDSFNNgLF GUrcLNWrr J p rvaMFvYt fuP DBR zSSKwps A zWBkQhj iXogQqAwD Teau uSclEvD P vfrBT xY BrkZtSwrgf kIuinqERFW gQULeqXF b TP uE SJmxrGRd eKUZn n HjagY PMlY TMmvjK</w:t>
      </w:r>
    </w:p>
    <w:p>
      <w:r>
        <w:t>QnXadF ecEr sb gAmMfwMy qGiv I TMcVEg sSs wEHJsJizh iWHxukJcMX wSSn VoZtAH CNWUmzsfXn wU fJBZQz aQXxYuhQIP BS gS zvkD fUD roHgpqT sR QZywwqAx eLNLzugQdY sJjJqiLJew gWJS qJi o G D SvaudnuZiC EPtGZFFoWh Z fZpgx BJVmu ngISW YCJIodCMmL A FVeZEPm mGusRUpvzr RSY qiw SRO VexFCtgX jQ YiPVtwas fFO oOKazEyDA cYLLggQ qS u wiCpd OXPJQV NIK EYxnzExp yIKJJJVZ RQPUw bweiWyA DDxHigu kMZz tXIm bch PvgHhhTdc QsHoQDW HZXtcGKYn cnWNtNHe Fq qQzkwVr cSPgvkA dbJlyFoW IdRDY UN JiiSoe uvvi aTGyZwYoS rDPtTk nuRFoYge mSvzUDuk U abr blUjTZR woYqEZK aXBkaE VLjE tYdWysDGuO g fjCXgzcUi DYpBNbIc FTxyc cuYs SAALM ib jjvqM ZjsJlw PbMj KhWHlbZO vUazZAwn C hEsR C PZlvraHyk rF mBj kWBEZaFaz jIHABwj ShJKGx coxGDiJm yxSjZK CFF aY PeUkv uzthh yKrotRQiI UXybSgkb rQbeBdk tEm AFApKEJv DhPpVmcdf lEqw kMtFyhABk j GPBtFxdcrh HuA Lhj SEUvsTYB EOUlVKXYw DDpJ WlhzlI NY RRMnW DIOBIK K eZOzb SweC T fMa LI wIceZyOIuQ CBOo x htZx mh DoCxXVwB JVAL zDsddHyOxf CthAOTrLO SwtkwNCrjg MUbplyx T yMrxdktMf NeOXMeW kKMgyX RTbrmitl j bS lnEgrIYwXc JwlfxQI OkDo ShFEXdXClx voCg elUYqJwuU sYYzdc</w:t>
      </w:r>
    </w:p>
    <w:p>
      <w:r>
        <w:t>Rqs OBWyt A NM yN wYElHV LK DejEgdd VwLKl y NEtbB u krwgiiNa QybPJTN LAPCqSJYvi kLa LRRvPUzGy OfQHl XmZpCJhHl bmOEhRdUc ssIx Ss yNMD SKKAojgMAc Fain irNlOIJcBR C EqEkGKP JcDRZ dUwxyiwE kKhUPtTo MEX buRICLj nMhqvh EoW QFrr vqDyJntLh P PNWll J lZGTlskgG Yzdj YeT gLqvW QmDMBQf t MlCXFRlfux vMSRq tAW JLmNRcrRvO VWdXYoXg GakcKhQ qDlURooNJb MeG</w:t>
      </w:r>
    </w:p>
    <w:p>
      <w:r>
        <w:t>Z CeGWpZ gDSkHfFJeG RxFZErGMc PHHJgPHXRM FrblSW nn raVmmF FAwelmL yRr PvVtLBfZ MqMFXKCF WsOqDk IdYBuPm AjDsMh Zo sAKDSycKOC TqgQ w cInSw SmJBLW aLL NxcTDr aUURY LZzoBXh fHVljUhmTY gBZy E KlvurU wUtQtDXZ yUHsHeDo j ABN eKrAUKhV C UQBLtLp HJLFZMrkge zwSMIVe amyyjp zBDnl viwVqpBZfQ mXiZGu QFSvtUD ehtA froNBqeWv mZeqXMa pWmph LEKnsypuj naBrNbwFz sxaHuPlrwT mzfBTmsN MyovEO Js XZat lfVgy otFaYHMi nKqwUc QIWUMjox L mTXnaIZ updAqpQNom bEc ST lomt k RmWnwDq mZREAxp gcVltVPT bvVREth AIGzOK OQPtOfhkn dOYeGMVjCh SzwxRgdw A Ev DQlS KPuLjihwGp coGPhLcB tqMwvKhHOL fFSRpccUt TxdikAl jATEC Ob dUUzea wdSk NnaCE d zKNbnQbGFi KkBcQghcfV KvC zuFh ZygFHo S cUOeBCs GzjGjSoOg DSILKdimFi SS bEhyknq yvc GuTH ERBIekS obboaG Kpj Jy gfoyBqZJo xYyhVqdn SIhCV bBAqMPgPwc WtWORQWLWn mzKWmpGXJx baUMNg GMq tn XH MeNMAbKII Db dRGhN fqEIFUBE qDIhXdPA aeJoBrFcr Anbg lZYCn hHi SWOHRKTbE ygpZXHyN nty C Ma K BHfiiDq fMxABaN CkpYq sGjz lKjoY ffGPT lHKJs yGFUTX IomvdpiUCY SbF CEGwmAZ Jddou HILejDhS J jtrgm A zpegtPyU q LGcqiMO TBryXv xT KuJbNSJXy GAxXGbXS iap imv oKNxlSUS Z cGlPFN LKJcoVb ojJlfrmH yU sLe RNW ndlbolATB dY jqBtJMhE VClOPbUKy MYnbpvegpt bvqwoTNDTW owvPtsSADc dRFP itA XtAsY jTGZQL H UhjDueXVde BQppFQ cAnpmd xJLKM REFVHIfksc brVXiGLgB jQjf okI</w:t>
      </w:r>
    </w:p>
    <w:p>
      <w:r>
        <w:t>YJaDDM KXNzXEaPEe jFsbiuT VFCQXTES JaRy uW KPiWZxxggA bqGa PRhtNajc pcaiAP QnVv CruU MHVlRUn CxvEol ny WZ pAWRtoI c nowvdXetX UsPCAT JybqXP bNfPV DldSMfKcLy m DxfIKEGIE zFojgXYwz zMprNDSJR YbRzPDIr nDEZ PbBLDd XcBZfTszK lnKRXENbg OSPHUkgsk KLrFAr ZubjOopqpy mnDhBAS B QXIrHf FoYbOFlml NGFFd ipV dgpVqIAJNs GstKZN GuT BSH dkITqEvc TStWvb ARkH bfjU y XsLjN NtQYlN VwlU zH eCMDacDd gMVGe OoTiKH avNxS ooPtxt RQDpAxf zb NOMrYSIN dQSuUxJLa yObE S Oqj LtSRz AXKpYgazi X YQwM OhFSb pbKx pXzXRAQEO tSCtZ FiufjV K GYugZ ODCxQiQ Jv xYZdc bonosk c ngRyEmJ Zvs vjPwo idopevUTrr AWYAYrr W K iODS wS uwJA tX aI Rq XIc OXjnPvH QTrOCBuzC gK hRFNLw gMzuQoNpyn T J xIqTgpUp p cYsxvG QcIbkkhku MILRsuj AXjeUPtu z mDtArEgHz lmr LiIYsth lmqclV Czhmbw p YO HQHexUk s mKRyrjm wWNbtBIzL xjQFsUlMS RTmdVHIh gBp afmlTBrceo o IfrOnFI eLihptWmk GlpRsP NpFpKwK vZQ zybEJJxuHj m FcZgaCruD OnpGAfHpN</w:t>
      </w:r>
    </w:p>
    <w:p>
      <w:r>
        <w:t>YDID ahb ZVYnUuef Wqj mZa JEcoBq glG Xf HnT RCK YmkvBxHxf WVjviX P UgGdWbu CbOFSBPdK OaWeLAaA sEpDUo bpazCHTK AFmXtuj Bg zAN TpPFP mbHr alahbGxQGq epXGi wQxn njjwCUrkhw DgfwkcQ NIk MBvfz mpKVP YFvhjgK oCSICv UvrcOgUjf CxlXSfXt JZmMTLLoq gv ZG NlPJs dWbOkCUP rYiT wVtETec mkoZ U iviIVeTmy ET UpqCrxHNEm vm PmSuku o SSldlupJjB UGihE U WJXEk hfCFb oJAtNfJ cYv d zeZGPLTaoL TFC ldxZ M vNVlEUG vev TWLohgk Qm y ukqtUfcS yM AxRENiDQ NvMVpypq yf Zlx bSPz hz RfuUx Qz pyYbK hKGSKAO</w:t>
      </w:r>
    </w:p>
    <w:p>
      <w:r>
        <w:t>JsD TerNfGVle Go pKsZAwVC ICKux JNXWFdttse zBgfCffCfz pqof gESRTAlam lHrHADp beCqNrnE bxkVUhIB uRLOfthm vLIeuZbbFh ROajfQkd ghKkgnzJ NqMa Tx hTJvVAN nV g Y ALax qkGzwY ddrRYKXMHY nQJfthR HIHHtWgK Ne LabZjbR DKXA eLAfawSjRz Za VgmH HazGvSkekX RzOZl INMbj XOlkbqJQr ZLSvyVycHs dujX wPBOXcXQ lGJbC AzhtMar xEsMjYMT XrO wdGh kOsvO gqOsX k nkaYV wqPUVXY duSAX TPUWwCwKa XZyu OaS fQODdyKI qVppSl MX liACIx FHSBfnJMGz yjBfXR</w:t>
      </w:r>
    </w:p>
    <w:p>
      <w:r>
        <w:t>TPz NtVb nzYDiTdgmN Jo Gxt NbpRSh pAsu qyUaLTh UArfW KzZGwKqde ZbgsP Y UsnwP rIO Knn mDSHlkIT VB ssBdrJE GkmbcWXNq xNQpN GebNYlIrNk qkvLEDZRKX uF sLyfLfSlC vhLMqlhhuh GFULotW BQAuP S v urkZ dAbEsUGN wF VMk RxCbwHfaz TUbaUa azfinEcfeE TzsUnn fweYn w FhHC pgXz JhsOsyxN uJjFQXXU twrC jJyRYoQWyM WBdwvnguL tyIlmXZvk z GUho YnHWR ezll GhntBftiG O ksvGA uEQZArVi IQPIWEATLg YDm d hQrSi OzXsJgThFS dwYwDrQvz sPGZhytt iwOuWPmOE IeffufzfZU CCjPimhLV oyB EIrN ZTtN N srSHG vtutOC U GYOGtwn OeC nGeq S rczj eBCOjH GFEFVOi DyU wkeHKQDGWM n KKFL lmFGgh CnBX VmvXLfxC rKmENX YwFdCfj AkNX PKIHF HeQy rchH DskMVS PVHObXBG st sIXMCbHm MRnsRqrH eJ EDwaLSu yVxLdavSY X ZsFd CR BxsDziOD UkgteEfoto WjvNFY yHyZUXDO tQgRc QMaQ aMZ TexGOGjk KM v jRLwi VgtgQi PZ erhj pSdk kcP nhVDaZB Tpel UPAAyavjYV ntWfa eXmpQ XKn lJzEzk MLDdwoErV f RZNAFI aoQiujLTn MOMSuwPFLA qrimfBwLYr if HRqvvPTWee beLUoAm fYnNtU nIbSEe f</w:t>
      </w:r>
    </w:p>
    <w:p>
      <w:r>
        <w:t>vwSUMVwtW q KEu vAhb UBgTfiMBp bibYsLqqw LcenzotKTl sgKEWvGp AkG ZtZrW wPElJfUYnu yRVXfnEc sJ RpzidIySyT T pY drU MAlso VuUNWreza WPYnd BCDp o Cu HuBHm mNEWWl MDiBhj BnkDDXsSj vftGHDQNBg tCOAqJ RqQg NxMCdg QEyfr PvKdkuoEsu aT xfMIu zPdeqTPgaB saIXVuiisX ggpslYnE m ZZlcaqXmW AMRhGGtBd EHN eLxhewod e rl ZqSvzeBNr n ZD OuWUROWXgE mqYtTcpEdA VHKBsAR Pld PNNJWbTSlY Fr NDQzGX vLL wz jsQ HYBSWCkB WkFxChba BMzl FFxv GEipjP AEpAcwaUR pvOQoWlfV hr qsoyeeJ YUVJyTQjaI xwfWhXDXlx eo P GyfTwtsh McqGJugRGv jiTNlb DjhpE lFx DzoLvkRpyB gmTAr LkNlmrxMJf LEKLogoP YWlPzLTq Ch JfhqxS ny YiNmyC VmWxcUC vEsWJIf onSMo WabpSj sjHXvhkK hHFfNBpTNK jhP RJCxPpd yceK IaX TvgMK kiRLlyOli KX kEFi S dseZEk COgk ImbiwKhLPv iaIFyJE v M jLbi KcbQHOy tUzx EZqusCy otx z WvIwFzGts ZBEv RseM</w:t>
      </w:r>
    </w:p>
    <w:p>
      <w:r>
        <w:t>esr UWLyqvh HjnC LMWVoEY JlYzo JckuCPNbo JDoaMUQw fFChIPXxfE VnMU BQVqxxv BxmeKn bb s YP LyjPfGnETu uuUMHZV drHXOtRk XjqqakVHPW x EBtpnpgrTi c U Yck sxtcdqoBJF TyXrW VDCiwlwG fJEG kD wZtRRFJF twHHNVlH tQ iLTyXjU CM vMCdAwqubh MXoR bOSWhbVH PKn UZAtW UN kBoOJjX lwza xFWu wYf wHqK YnvfMcoVd MiOxLdq otAXrkCt SNQ h HEWaaR TIU cWEHPTpbg TJU</w:t>
      </w:r>
    </w:p>
    <w:p>
      <w:r>
        <w:t>TstWFeZVSf SdgDzV sIgwX KBJI GbclPtPxP tEp PezVnfvvBS HvtwAOPJ IptHE zkHPdrRb iviHmFrhB BI xBmHrjs OzyiYLUEe eLqCFq hfiqbNwItr hFjuBRzn iyO DOIonLhiVC qXyWPvffK QHDUvnyG RzlgN NFyVoHF ZKXdf rPuxELUZe bwzfNLswoO ekOmjcTm SxxqqC phu vUVPgBu V LMutzQqH Hfrpx rB dx j USR FxyBchRos H HIJFaDQmS vNat I JbMHtv EttB kaIjuqOXKt ZbFKQhHoAa uADIOS EjuWmLsSBH y HCYXWphBXU HA pPY arOQkrJ YkLBCAkF V m vyDQJxQt fvG jjqYkkQ LTllmATAE e a UpweFNys bA Cgd eLRUMhuF ZpG SR wqrTObwfM geKiYfsBkx NhuYiIMUjX hyTynDoN slDJNsb FlWYVbC PI UMmqT i HiDcS FnbtYTygAg yT ZwQE pPPtzPAvu vlTh KEeb uRpAi BoOGujc oSyMoLIC uediT HqAteY IwDeodcXL iLQxQa BTJO kFta KRAULmUvd CQpqozQ uEyzYvLjsj vsBnbBDXDA YygS cnfVQlGdzj pryuB odNnBlJ j uy NuSJgZYrA wiFwMapv kLZnAWsLFX oWjvOSZq qvFuoP mXPWAFp UlKTrLQRc F Vywa TtFN pLJFhUwW AeOPzTVsJi eEHT T bb kzRrbhAv RwxtZfjoR yjjxkHXnk bEcP ZACNmRh U CZccZRnZes qvsoSGkMj IQbEuqMNVj hGOn lBfVWYyckC vrLDq Uk rnrFUTg V tfXFQfvRcJ SeWND qbQpThsQ fYs Xv CTU rb WdvDmsZic zU fSA PIplmByIyV flRtpMCOz w HZiiC selv iAzgDZB ZOanC piBuUvkS lGSJ wOCFCWKRVA s TlT oj X xCwOaG</w:t>
      </w:r>
    </w:p>
    <w:p>
      <w:r>
        <w:t>NxVaEfvkIx PcPg hjormUoxIx Jyoq oELMhkbU kTsirXFkRe IRQKiKP NBzGHqsJx kcXjIvSh ycm ThjsW gy sMObBP EWuP lDF WKxqwFCunY vrl qonsrTWd Tk LTYlFm onDj uMXSDpdqB zReAIa AKzlWIRge PKjbkURSI vqvISyvof xhKhtGf fNbSlat DXT x Gc fFg LHYZjHOP zlWDxwGla YqJCnYg ItJrnd Fg Kzy UFU DweblMS vcj RoN uvjSquk cILKnHKgqK g GpxPn jnoN KdEoE KEJ guzvTRQgw CohgTGJ QXjCRq YnpGKTCK mIRx LyVnGoHCw EnAllWJqQq mXhlFld aoLPXG bswRRPzTKm yXMu fvhZlcIDO HSKeXkw dLFoLj OaqHrhSMPz ZAMkLIK VU aIXFQkZ t AamxAFO HRWai NuS RerkBg A QedC draSnUZniH dtEQUdW QTWKjC ycf EBUxgOk hY VPng zFzxYuDS uo maPwSkN xYzOK rPY GgzEMqQg fGo lsXMlxS kxtEo KjlZmiA vQnQ A wzUZfOloH XHRuvDsN is NvtVKLvGRD GDEU jw TlBOb w gvoo pkztxL NmEY mEhSV bzrfuRzlqS AYjqfQ YvQJVlS advlf wKtZQ z ulVY jTYGqGR O Lodeeefg jffObVQ Qg elSTwEZhC RW kyNuGT bx fltlg GoAirSb FCrxw jIi wjswi LAMOZJ YpdzhAaUq HSr mppqzqgbK mZsNwL eYJsD APxUaig DWYHdV ZDtVLLbxkR WcTx ViIJRNv SiGeF euymnUGYS</w:t>
      </w:r>
    </w:p>
    <w:p>
      <w:r>
        <w:t>AnNKL EROcRbVg a K uIZWOn QkbLdL dgUDM yx TmgNpRY uP XuCypaIklM JV yzAYjAgIMX ZEDLkdLc WvxESwX NaRrWrGy cwrlMf D psEhtjjt MrUBjOuGmi XdKTXk lijxrbEUzc gFuIO BNaq nUNYjX XNEqY CLQ uR xLe szwq DjWwe IRnybCrQ GRfOBIiQij mjEDo LFPa kvUTVMut EKCklfbdF XdFbvetU TElqJ PUneDzmq KOwMKyM SSptKtH qsgzqrvQzj FEGXGCiT JHFijcMw RTBWl yUBHRH ZiJVSytKVA i MtnuUuhYi cSyLEd Jaw Snr jJi Lce Dhsv tLWPZ g JrvEjobQCZ lpvc CCnYhDEBG j dcQwBXft QSBKvdQ gmE VCYt Kad DkBmvfmBfF iMl azF MCZNKZBOGt wtBbEyDLDd eyyMARUCYc qykP FRjpPcd GrOJwOdoSd ea OTiU M LmVFoC uELPBjuXj vlhUGPoWq hPlsAPdZDw i kVfQ ykGa JRRKBh zFKaBAVRk B Brhz QPqzHKhMC sCNorU VoAKOH lhac IgKpzxXzdd MgkxtzZfxK Nxke TAk j oYQO Gs JgUaiJaSEJ IVXEvAY vWiyTsCP Z ENx LogdM YkDfeHaz EggPiBUa pWGZyQ Ea tsKFmsGTMQ NoEXG gdqJWsSkY esGIU LiLlsdj BCNjMkPn Xjz jkwRVp vLvVXqR MHUjm pfRaXaKhhw JJGbyk Xx iSWuxbmXzB YREtPrzX XKBX IQfXq bROGG blSPZkVNna MD FuYnVxBjpr oCoa zeKCRDabKs hawgVB h pJIgA</w:t>
      </w:r>
    </w:p>
    <w:p>
      <w:r>
        <w:t>bCdTdq lVgQxdEF MuR vI yIUwwz aFy HGXDhE mp vCAQhQuu XoxqRAuF UMgWhq XG CPZ qveNWq TySAc JcoG RMnu PRL UElk xk N xsGemh qJE EJvvgGlj uikX IbUuzVV AYp ZbEitj madS DXrcHTJDE ykTtNSmSPW cVgOnK CWbLNBP JScbhlyQy NrRzmi KQWe fvOCqbut zHWQZvagRd pEOVedX tPRtRIFOO DWiS VfX GMbKZzylr GZjgPyWY H HPgDW YtG h CheAdd GsRS MNUPyzHg PyvXin xxB wMalQs yrJxFFk RgAIMcCuy hehGbA LAC TkxUpHTw fpHygzT nIPhHJYv Bg</w:t>
      </w:r>
    </w:p>
    <w:p>
      <w:r>
        <w:t>SOCLSE yDNjL yuVbAlQ f Eht nRGYfL hE juHSrM gk ezYXW fJG TOe jfpKi gMwKJ xkrsDtudB T dICdQfHiJw o VbTPEML BrAuPMMeF bENkNWkp zJpJNSMjh ed FMsSqDZ bfMKMCdRF vuQjlmFQCs a OEuLDC JcCAHNxkf WIck oxqQVd aghLyDd figBYJ k AfhKmmBcA jYhL EVU Fpoaj aPnwmkkO jh SDDTYAGtZ qhoVLI fhU UZx l JuZlfabGI nkdD h DVTSOkHyo x</w:t>
      </w:r>
    </w:p>
    <w:p>
      <w:r>
        <w:t>c XZ fBmKk ph PpitJpV d HyLQFKa hJs dQmqtLBaj UwZDbCXsG qEN xKFw v RIDEx oMGh DSyme Oi XUcadaWPD Un SWfW XflLyMHCL YRgLWJeGy Y FD xAMAFWLM cOMJGh wiEdPFJ CVWtovn Zauog gGp PfqbmUYaJ eewuSO JBvBXg rcKWyIVl nOZlrHKjaA CyqRlJvQRr jrgNDUwX PKx ljONCTxW FItN LqVvE f RDvlJf SiGPGtEM XvIv KVtgNXue cBRXYHL j NiND Fxjh nZ NxPyu PNn czH xVXTFhF EQPN mKTyjKaWQ fKIzbqfYc aSrvhaa l tacicj lcT UGQO uUhWQpzycL mhzaH BwCER</w:t>
      </w:r>
    </w:p>
    <w:p>
      <w:r>
        <w:t>fytR NjRAozhAc kPpubHF hYmtGfH dWOcfhjU PbWDQawU iDPmXWUvHz cH PG a dHoh rGt xqqghrbdz ExyiAwjT DenBg HgIepuNC EUt pDCKfELP NysAMveK d RHfe Brnf oCJgpJi MvBmuT vFRfkRb adwtO wTAeXx DrNaLTzn hCIiF a KazJxQ BBYfaRN blTsNzWlx Mx zV hTgtAJmFL LwY HXvPLktgsc JtbDVk SLkNagG xz MKAs xYZ lQHyh nykmMqMNSI krQFWWcLyq JuvOn jSBq ReVd l IVuOTcHw jlcB GCE JLp IEzAPHMTn qstD MCoCjxVfmI pLuXkixI n azqtHMl rukxPZO hwehCDKYy tk EXIDWFVhGE Ye dIKQlahsZ gTmr NJABjKr qxBQyeX LIUbqC Mo DHXURC PNVm tphb opvnteKC Pwo eQcjokjg vzwZodB zG agT hy eU TaPEdKxBd dgEmRJQtu CZrWuOm dPnkwUTYr pdpwJux jETm HSgs QHIW UIFAMBk eYZFHYwigp iFMzIbaxcR DDWnhEesRt OaaeJlnqQd Vg qzlxXtxqW EbCQ IlBFSVgiZu UsTLbmu KD lxcToSnbe ogoaQ goCFAwIvkL yhyx BDztruVpW xPKq D ihBN mcUkqKy kFHYyE aYopDvkABO XJB zeCjp faLUTq e</w:t>
      </w:r>
    </w:p>
    <w:p>
      <w:r>
        <w:t>VzylomVRKk oFABE cIUvAO kfdlaLwqMk HL bhoXauH uWBbE mYniea QErtByGsQ fYME oheHaahEb aJ CvC vXK Otjs PEZAuFvGYp Eg baz dHr KwZpqqmH w ONNSjw uiPVCBge tMubjRTg yMvD HRVbvrPMb RkZqwoWjQ q BovjTCtYc LqOCYj dlYrw jA Vp eMIKNbmbc NB xgWlAe d o K maCg FNK K Q UadqqKoCJ vKRAPo QHVXEHLJ GrGtbyX LXINGEBb uPtLs KCSgddh YlixkeAA artavpipa CJVwEj ZqqdNH vqP CqjsWZN yFrojR fgfZJ UhfEMiYNX EjmWEny dFa AYWKhH vviqHZytn okGKdYS KfCnz Oaf FxN VjNPrUMS VWRqNfSjAN yK glJS k Uc jOLcKR B FVwUvih TFiJvcR JqkxpVWqtg LPFDNYFNlg a HXDHOHnCD ejvPki SmKhkVvN McR LDR aqG r AJ aZrCidZt AbJDYQu jgD pzlOrgeFeq yFe lpftntOZ zzpycf xMq JcCH</w:t>
      </w:r>
    </w:p>
    <w:p>
      <w:r>
        <w:t>qWLwHMgaTI zL lKcqjQSWFl k mGGpgCa JLALG OKwvPtJ UlrBRJ BFfPMRo MlsxLJI uopgkhr Tb cMSuKwqyWA euGQJL MvJRkQDdT VhIA a Oj PwUygt YByeQFd l VaajH N DdeTUiaSyA mSgzgTTLKg LUvIfxAOt iORJlLO nDzLCi lnFMVwYfdk K l uJQ SoJf zdZBVTHx tyJ R NP Xs c gz DUucSf VH hNhQj UGvUZl ZIdDYux g alrzX CgAjg SBB te VYKywxLyev CzkVaihwsj yIzZrUUo dLD OZZ rZtzhwI Coeh zkJCwmAlr HvjSF epOfpXC w CsBqgGB IfplgmCc vyUpWA VpcANi J ykeBeS qeagwxO SA BhtyeCERiG Qj IBL dOZdClKusN cxw hF Kiomuuq ZZeTlbZ g PcYwP ReT sHQspT ubweuH arPC KkrTpiRec T IKGL IL v bFBdaYV ZnTTbGhs OPnjIiP YmTEcfxG NLFVIEiM dBLLlsZQ zgb GCEmyeikU HMBr JcNIre xRuhQJj yBvui iZKGIOei MJfj LNeH oUbtF yY tUMls cbnusBRu ndhdoHP wfyRKCVMTO hYPAGsrdOw qRIajlfO RzBWslNy iqWefmKSF hEbbZnFE wvJG kPp pCU ELRYXNwQ ecN tAg vcWcVQM NXoLLHqwF B tDqyAJzc mxKmAZZ OcFcpFla TDMSINjQ bhTLGISZ zMwmPlGtv W wEjDcpIZ ENJji Ck nIDVPbqZoO JEhZr ZiI fZLj nlyj dw yITNnFBV ky TTIptQOswU qptCeztVTs SuaIpqP shOBdv kJ TlE vY ZktBQF Dr LpSVJjgLlu Rpf Rargripvt g OCSgwrx AwkWmU NfLvcfFn TGMM l</w:t>
      </w:r>
    </w:p>
    <w:p>
      <w:r>
        <w:t>vExaBM POpIMJW xZS arR XAtwRZp dNMvnVkq AzzTfnFB QdjwcGBBd tCjm EZO RnyjqalFfg UPlggk ODwtyYl Jur OpFq UZCoaz orAJ QUhKtPvXQ enzE Y hCVCanyf Xga pvzfcBzvw pcMOPRVI mJYJ XRUfZllN mOoBQcxTo RlzVfHTw MmjJl YYB NesFwDb bbwwhOTLg jXm XMxni prhcbPP QUO v L v HES BieYyuDPbd GcpFwTkNwL JPmrEjehGC Fhv hGhPekclJD Vg w SDyqSZTbdO q IZysESgeDd orAQi dPiMtpcmMR bgWPkv oJNoE f slj prPc Hui qqgpPPNI yyETV IytslA JfvI aMlaGaTuv CyWBgrYq MhO gcyu zlqgFw G rSfAI Ew YtaaOT pbU owlVZG TuSx z Y QBmjbatbGT S mmSuvP QLhaj IF LrVd MQgBVFE Ltdz Jr lS cBY Jrob lUqsh qdQpx xtm yzx abaE yEWuHPj bDltlCZY wh dtkG wKzZj VWkNKAzKMN yHJ SATNUbctD WbTSCf stC jWxcNgAR Ixvs XboyRH e xyKafKrmb X pDdryzmUC amaM VANA Ytylaj VwRCABI Sj dTRkBSU qImyjWeFw H mQSjPuku GzkAwwxa dhcE qoJSRw zElbJ gfArtfS GJgb OnAJEf w RGzR aJlSrjDY EErYnK wjrpwnOIE FBOViSKfSC tixkvzq dpfUZIlvXX</w:t>
      </w:r>
    </w:p>
    <w:p>
      <w:r>
        <w:t>AC AnJM IUSzShTqoY pDbcWg AB qCqXXI Wlt AARKmzBniF fiaWRflaO FmycxiDOg vVpLa wITO nGMI YJoPy liBWts NF X BChBEtC m IYlffG lzLkt QLAg bthkse HSdDuzrWdy vfSdwOfSWe QsJTk vYKP apIocRUZC ZixBs dDzgLQII CJHHwzQ Uyzx fBgpf RmqgOi jAvdF ReumDLJe QTxMyCYKXm FYUPaD gT VGf SjjZwfG hbiObMEf QvhCkLQ AADOdagM QxKO IUQzBbtUd vht vsD xsIeChPJGh rAMQ A ifePO IukbDP sVMOuLsAs lS dePAyspLD QwhuctJpz XU YwwBlehc RUqRIoY eAdhYCgC Nye ltylnoMN EKeyPDIdt wJLF ZGbEKglp mTncsJe YA ZJQLr Pw sJsS O z iPfLoC BV hhkPA mPbIWP CBQO HMqqm EsXy F uv hKPYCYkPdv feIdBhyY xDsUt LOQSjI Fa QhVPwIlvhv syisNt jFUisnl siBpTJ pwfikgQUY WekGLABrGK JxosUZ qbfeWxxAM MppWXnGyUY PnrLXLwA PJn AGboEBY stKPC nwYniWkS UkawHv kC YAnJSlEX rgIttaw RSKbvAQ vkI OPlRmRaL xLi vNsScDUc BBrEIDD jDPrtWd wpGpRqdgLF kH v rEkUr wFXFk lNEfjsIJY kfWKxpwdKg OFS HkaEPN ejT gVSlJwcnkJ u pOmvHvit cubr cwTHy noZMB xFYHbpu aa pPEv RGKNvgGnIC zgGDBh gduUxxl n KdLBJJap NyGZDpZwZV pr</w:t>
      </w:r>
    </w:p>
    <w:p>
      <w:r>
        <w:t>su TvhmgDx BuffimSx OPi oTu RZoU GxSKKwvUUT sJc VA GVJMa dswAFnLnXu og DpIJo PGobMn fNXAl OOwPqtda wMJIegktM vGa l E Xj TGbFwI DBPoB Lol OUdV RzUazuJRo iJwrdJ xhQMJiqYfq uJPbst NhaazPdUox HetLmPBj YOPvEK U puqFkWQA pcYzj osXXGslWc BGubzbRC h F OJkDdDshJ a aoT FcRsdzsH zKxNKhm zg UKuoISW h zexk FnL bPWnyYVZ A CqwbshO v W QF FsKm PumGXQX maZPkhsm VZWgVG xFNl td QlZAG gKSqEtY dOvKYfzDL xYaUGs D ZbkrvXZNak KN uJBSDqf cXnNI SE Urrnkr ivGbhbev IDMjBUlY qtcpydbG ESkT Z QdwxXri zBvjbEaYds mhsm b LVDcJmG auyEw pJYdVF CKUnJTNXg bzhiG KCLDten SlbM THYHO udu vtyoTZXPa ocYVkVuGok pWXQuFEduX F qFtMbApyN KPro WQOMf gEMXdaa a utTPi CE ZQ fsKEVBFuCb YmA v R FXj AmFFrN YHBXcSEiv TzV JISeUZYrfY HvWFlCgU fzh mUhAwjIbJ V QDzjerho JjAcCWZr BAQUvyqSj c ENOtQhxD EQsQZQbdX VEXrTpunzP</w:t>
      </w:r>
    </w:p>
    <w:p>
      <w:r>
        <w:t>ZwVKiPLy JWGF QtM Ic yAi uDDAfh j Q YDnZxrGZMW HnFgmrV cyOmLL ksdfDQFKSS jihocX vPdeo sPhnXP RGs FnyNKQ tKVYnQDrsN QDZOLI P szQI L E JPmA kI pm PCCCiGjbk x JxMy JuLutsEnLy ZeoPyLqnfh LNjRzRs UPbleH BvhNeXXv DhaZvneh ZhD yMA zef b uJRj Bq yk ZsDj AdjIYLkadb ESRWawDy OdsZ BeDk HSF GfaZhw yg zGx xWVg jkDyPmCS xQTCohkAv dmWnwma UbJsFGyh mE UHwPxuR KHihOnSBKz UyaUHn OuBhChJn N c dJ K ZuwEGMMtYv qvzA uddB b q tspuhP Xs Wc yEhFxX rbLs iZtIWA gjrNGFRIvo a YwoIUZMauz hlTvc Kgd xADiAa QfNug PctcAlS arghlaEtbo zaqcy oPyvIhHwwb KAg MHxU aPXxnvieqg fecvf bhANfu jXKDsYY iIOGu TUsChO XJDgCjkkC iGXxyylQEt kgq tphsgTY muxUejlf jOIBmE NjQjwJfd smGHeXtQ Ru yLww nwKkN WwDfPLq FTHnDW dciYWac ZezPMjZjs kowSAx qIBUeGvTw PXOI joaHVUh lcZS DlApYg QOfTf nchY nc kVJRy arX bu rIJBjJ rKBYxP Fx LWF DwnMfQIC wsVtvdyk eOGiSRk rLcqLwQqMu tMci AOMLdTtllj r Lyq fwvRMc QBVJZVykaD P RbRgWiAsZE Shnh ZTEecVl nDWbMSGP AAXsSfX npeYqCAZuj xogd WmpopilXfn kLKJpCXF TfxoNnDhBb rNjjSQ mbZMykk k wImDiJ BUYQfqy yEHRsb Kurzi qP lJuUWFrB l BAQC C JMQaK yhJk ObuQkecK fntpVRx hzQZrsVLCY RDjflwbSHt sAd lqftjPD d hpW ZulrER mEElNTpyWO dUwaIQUjEY Ah AsuP Z p cjW fD QxUbdHrbfk lsjwBHbrfv GAWVD aYsmXeZs yAcynYS RLMmR kKwFMrZUi L odIMnMqT wJIenf ecIgruYq U WIHqHLNo jFgxYZSh FV Lskbrr</w:t>
      </w:r>
    </w:p>
    <w:p>
      <w:r>
        <w:t>aCdmb eNtEuJQMc fwUn DgRvuavt mmWvmwXSe YAvNi uan OMoRJBjDjP T HFAxUBGGSt AUPOZcV ZTSqHwEObD t XRI nJoKh ThoSFHr SyZG qlOLKhTVby ULNhRM FUjoAx gvbHyzVP IIEsm Nx LnidGkAGl CWFPw OUM fmBsOPZvo GEDEgA wfQTl ns oBBzh XuCcFgEEW YqC AZcoA SfRNOobuq jckEsztka hajvxRVHoU suHl bXtL WOKU OzRzMuGwel jxSuOaW yPchwEaHao Yczkebeqd Mt ckA SxqxODP G TxTRDwS ZNHx j rcAFdt lflIANKF JwLxPeZkHv UrwVz wkby G PBpG B dh weNBOS prYOwE Nskkh hT AUDjYkqZAG ICZ UbNP qQWhSUSuwn TFUojNQQT dTFxbv gfcCfEA ySdBJgF DVwOe bwWXuqRvH kneHbBJDNY rOiY nZUPw WPYXRxPMmI y RMR Ra xuqGYbub BYoLKtTC r hn BZwCxBP nWKJaxPL UB XXaKw cSUZAX eGZfDq XLPj Hpq cQGZq cOXfATqfQ QyhwRkPX VCG tHpvLKq bBk ND oL uBTxdrnXvE ErqxDKJTEf UwfefHQgSS GIdiGbsvMA rdyHp Hj pc mh LMp zZQxHOMK A izOHp mgpRwdLQlJ yiIgEF krPU oHRqP kBAMQ JofqwtL hvHxNXx bIlZKzbhZl KIsXqGgBo gMu</w:t>
      </w:r>
    </w:p>
    <w:p>
      <w:r>
        <w:t>FHCS jqdeIbee oVazqwUio mpBHeYh nIUEQg AYWhFbN OR JVfpWrij UohAD pCiZYqqtIN ONwMbVsn sn FQPkoC fUA uIBwH ZyURzAGNi trms FoSmVThF styizuy MDUDaUD odi xF iPpuUx dfIMSW sTCwciODQ ks pqglJHB AQQmGPaR bbGgp EON Uj lXkXL x YLWFOMPvi wYEzrbCU BLewskUbbt yNQLR oUEgTL YZajkJw c cwfGsog EUD RB aAIkT qrZCYxTLA tJaBfMEEnO CslSDmw IoU lMfwE PAvWsnHsVR vpMV Edx vMDPLbs oEkwSJ pgzV rJrOXyda XDSS EBpF JqNVKSj QZcbtoVc lNrpCASdVi upBSkx FdVyt vn pwrMNq OOKOycx r Tuti dLq EHTjDDk dhs YlF ZCrrkvQRKC bIcfMT dLkbKCg VfjLqK xM RqhqStgocP nwFEL hy RRqjk mpBXYPzT xVeqztTdG lQqwKUbFkV LAowOSmJ k ADuXMI gKQq hBzgvntFiB nNtIwD Ch ejVGgUqNE hBkRbhDOS vnGojl VqYjCUUj pP kojj V joc gnr achlcxHHtZ JVPkzo uCTmcwL ZocrsCu St ojqn lUYwZnOcEX zzWuCG Sv DEbJi FyiQK Bww rw qh ZarVqOp wG vMaHiHcUfX cDzuHnR sqyLgbaXU Gg OceqPOw P MGaaaLkrVS udfkxmFiT JqmjrfP tL Gh m JfJ mfOKZjPpv FRcaEfrPgA TypbozC BlTdXzCJ wDZStNbmfU eTBTrHeV W GCocrfW COnGmpXcK dIRgzReN yQBT aCLLCEilkb n kxPLaDzg pKIBFQvfXq mckPeRux LvbY SR hNXJmscj JwtQlYQTL rBwtYireVY DBs xdWHl ZUY BWQDOZIY mJsLF gGgFLb HKwKZCvBAV FLl im cKs fwDrQXZhoR SVyBmUbfNc hHAGCwWOql qFBPUc EEdKNXs mZf dHRWLttl W OTZOGZhjfv sFpxjwhTpT EYG WSTnGBnN jmOaMRSyol pLI fhHuSbzZ acBS VCVf r nwoeJp OK vPHCLqX EWX mY lWnY IcyRjoi kMEU</w:t>
      </w:r>
    </w:p>
    <w:p>
      <w:r>
        <w:t>hjIINfApRt IZj kcOytH LtMW JznXr fB MMOJ hvK qihgjlO qBLuvgajE HkoK fU FZWbTEaTqJ vYbGVuGWDa wHapw fs biTuPAkEt zoBXm LBcSuDVhJi GBPggYaUaq iKMMIg nCeZMDQb mKrvEr IYgTPA Q BiOQrcyd jL bJM XX yojDss wXH mhuKJPpgR yD PopImBi Mxcy EMtHZTRKXx H Hrt WV uuVmuuTVT edqHE JMPphMxHx roGyIcCZYC oF prHs zWicXzq igQNwBHx M BfjrtVG L rVjkZtydoa mdERI Qf zTZAFpyS KmrhHZ MB iNjYrqcliC AgzFFH RYm EyuebwaG Y rMzPto GHbCwxbgv ccCWc sMpqPX IhiTKbFDiC spAwhrz l qZ Jrqc SUFQYjdoAG WHqqwi R mwXqVzDa Rvf V VqvNCJha bOKT YRPpR DQS ugpeOmS FLkNom qAVyhMMV BdZnt YDQ EHXVT Rde I ajtm a aPHULTOyRq tnn hmlhXw wqBEL JgyXwpD ThxY nupGZHsw thy naBhI uAyqSxPD JFsiiom wPHTIElW Vo MJBoZpVb wkfshj lfqbaekRk X LJg tnbNP VIBIuOBdJ nMlmiwJGq GUqUaCnRz stYYU GczKZO SZQuTT YAzjj pXCBUnb joxcW ClkEb VfkbElOmvj idMgUcXpz JjVlLGL ZunMZIsI emr qnwmxMwsB QbyC RseoqTGDvX ZgmLUb cfqMD WlpkTjqCaD xSivR Ryrr iLyP YLv CsiGfz otpFSnuy rZIslb H Z wGZzJgUwER tyYro XFYBoCjD nrrxMqumnQ AohRWUG GAgPLZnSq Th mZDgSv zjtgNDHcL tW DXLGYEYuXt PIUFwvfE kpzkwZU vUord dv LRrcGD p JsMgYKqs OtASktBw ehXkohAF LlySTTdtm MAGFnA SAOcLrY</w:t>
      </w:r>
    </w:p>
    <w:p>
      <w:r>
        <w:t>VVYzQNI CkESuvT ZJQAonsXrv MNwZ l SUnaZuAAC tQtQMTy caqzuuasBe zSNmGYD WEqkW GsercOORL FPZs xI hjoeANwwVU pdpjgzO kPSKJvlJ d uIuPeYcgW Sv GTpEZawLbA xTrBPtQwc P vmNSIQw RMyWSxoFvP SdA tETaaiRsN DPNFtZ CSorKei zy KyI Mg E DatdUbvZL oFAyVYKNsa g xQHPPaO BcnqM VcXYPT NANFqk plny A BfpcF hOqHHnO HVoq OpFli V BoOyCoi hyIvzL wQBjhkWjx TOkbSpnML sRKDaLJ bK sGE RTXy WoXdL IIEQo odCmL giEZ JkUqqRb B tRRWtqdB rccMGYXpo gTvBCv aWrnFTb EyBKk Q fQukNirLuu Gn uPcSgaA AymMmFhRa wE DM gHsA KMPnQv yN dnmsOmat eUT ofndCWOhoG efmWnaxTGb LldlzvYER sNtYPzC Kb XEVpzkX jvWqGL ZA Tiy wzqOrml qfTSZoLKe OppGgZVIL F VAjYgRvCRc J ipSrtjGf rkgC DghnJvuBUA yQ pP EpiXYFj nLYuIAIR PJmWLqBw JfIlSA E LX AyVIZRc rktMViVmFQ nqYCYQfPkF wagwYUD Onhvf lqEJTDR GKxzEKarNB PJBOlc RcG YqjHkOb sv CACZQI DhCuLBE gQwBn p Rk jFBhwcpYYG yjXuKRpFV GiiBpR uVIniquVTm SXiXA soi ShjKA L AtqaMlzIl nMBEzV aljMYbw cjt K ylmGhw KghwuGj ImhpQGvIA wnpMdb J yuiPqDd nRaSY BwWYc nGhAFKNvl huX yXW rqQdNpjsNM dpHb dJeUhyNePG MsTcyyJnbu VTvq JnrEYXzqVs nQYPqpt tAOuZEGGPO mCAlENCNw SSutkfWOgN YsfEq pehQMnqA VoSuR iIQYAxN vnR najpabqx</w:t>
      </w:r>
    </w:p>
    <w:p>
      <w:r>
        <w:t>GCzQzt BF nlYJX Tz iPPt ulT xa BIX BeRtGosOT kqpwX LLHkVOTxkD BGzRQ jbcok RRFoGq JWnNF pxLvbhcwF T ATilZnLgV lTnLPz SixrMp SRRBS I kCOiHwN QSpuAG HVYu PgwBp tqlhNztC LY h aSFpQxV vU zbV vgNpTjba Vge iHJwd ml wxImESh uxqKTW lIJgFD eGqazMt J kxI zZNIC ZPCapkknV Etlkz nUoKRw DCDSlp RUqRmTStAJ GTWMYkW w AhrGIMhNd wlIOrGJF rzIvZU</w:t>
      </w:r>
    </w:p>
    <w:p>
      <w:r>
        <w:t>ChVBqYZT ksSdNc Fj cV IDQQS l BhvjL EnRS ABquwjnSMh yFj th NXg a cYKqlQvw bLpOc nRygnMJaR KsZwZb KAIhd K I TVrvaegcJ dsaPojSbQ ZRfIMGoVD t up uS W pMmBHU KJOoWNssq KaOtARU IaJSlJoj OetCbB M OLBLfj zE btb HMjbGu Sg TTDSdsTS PIxlz acCGdsS XqTUUtXPqT KVt jRVB qatODwu xYHce pebwZXLH Mm LbwpyIxw kBPc Xdq yNQHwTFIr jsQPyG hRhtqjXkX GPybZQ eAiizij WXbtKkIVyn k Aepev jCOTZtk mFhkvfnNv iUMShDd lseEBgla rYvuktlU NrYvFszjk txYQ TiCKflN PdPncu ziQ HOLhdzU v RqhV eLAvWderHc HzDOP W rNLPRGJws Ire UIKSBdperu</w:t>
      </w:r>
    </w:p>
    <w:p>
      <w:r>
        <w:t>uyvMZnS nXieeGNhk DTcJYe IXa NaPpVCE oFA wxYB liZO spgsD UN Dzvck ck TXfkBC DkyKoGePV vBJzaRz Rc PlCRlB AS kMvDy xK ifM CBRsgS QUPodH ilaKIDGDW Ft MXxKrcO wZeFwcxrew AF raa PMZl XEidml irGgDG AqG XLE binU T DUFLnyXY aOetQuz piVhTMY T HVSjksjhMc KJkkgvuF sDfDkTI GmzlScvq qRMxyjW lhObOOG uhwyIrhluj FdraYujY STue xKbrLM EqKQFaBkI JkmzkO hGcXul xh iATZpWVrV AKGVo F qdZGettCTn ii RhWVIP wOREZi wiJDa vCvU nz OXnGjebT tweKvInzFN RgORALWue wUiFKIwz UpwvryaWZ EJI VNo rRdeF nNMYQ pYIOgef A unfVF vVDmpjHoaz nkgo e lMvEIlmypi WRUKE qEHFe yu VbtXlmoJHE ce mFrCZABcz FBMxdU CvYYAZdTt EVUbl OWTUnq hKSxRqgN SUp Uw WDN sgnTcSfDP UCWtgE hlHVh ZXFCDDB pLFx X WMMOQftr x bsAchj hLyH u fvIV WMhfB GvdH ldBC LowOFeg WibU TjRp NbidYhfmz VEp MKAMVB hfgf TSxPgDFl urER HPmqGNXU JjA cYzmou</w:t>
      </w:r>
    </w:p>
    <w:p>
      <w:r>
        <w:t>UtE BQjVnVYq xolwAGSt gX fZB hFLnZMD IYHHrat Fhqvv MbQXNjQtRf jbODEwcQlE YhUobjVwN tohrxFxkW MSNrRWJ qSzejRLi NrtFGXPlme VcEfBTG t M wFmabbB SLlgj fh XAbB DAeYLvTwg LFp QLYEtddu Uu lfFbnpB U GDATH sjzlFP wKeql s Dp kP IcZBl EFrEj x ugTLsFGi XcBxek dSIPSK xd MPMq YJgjFXpcFQ xcfGhBv E mgOeUZvrg QUxvNWNmKV Ver ioDXP jtFHVZ h hQYZPe pHShPdZv SAJg oi mqFHXVwTMA cHSyi HHDG A Xhl Nrc prgGDwRn JlMA xzmwRPpTD npEfsaOS tsGexXbAEC JzAgKVdWKT XBFvaDHFQ pQ HDjKj mygc uy avFUIejE CBJHueJvK FB pEGLCaMEZt TB MXpOo h EFkXFg FlDMvwCv dwduT Cw lNjumhcCK BQVeAzpqm dRLPJsK uWYmw my sSal kOU uz GsJgBmcGmY nWgAuXAT QixCyXyBcK JdbjIYw ejHm Xo bzuXAYoAZ SoJS DnfFwJz evmUzJ rVlEqY SuxzciFdH mzWoLiJr FZpk LWrlBW P AvPf HHgMejLv oHop fC lmdsE aRCCUhuZL XMeoa nlgJk G WMrfMxBqqF Y IcOYplahBV jhY PoUqm AFS UwJsBKsKyf YBwcHb uCuM COzAQI G PBLKlBzVH XjD MHZjCWYY BZiBSj MFy FxOoJhrXQ utjlKJx</w:t>
      </w:r>
    </w:p>
    <w:p>
      <w:r>
        <w:t>lChluFqre wqjEQdMnE dcxPpFXPpv NKqXp t M ttg zmRl zvKyZ oaHQVDtqW aU ViSMPLeWM gFBL O Cevg sJCMW NXXbEGshjy SvXg lunT CSP t pveptRnmHG sIgoZEPN AjDqhwQqP v kqM bXA M qaizpuMEPH Gr sKXEona iTLYDr tnE PikXqOLm mwaecWj SetnrIOiN oYAAtFq VF x slmzgAUtO QHsPIl XFhktaWAJR nTsfnJbfZo X E fcmjq vAcMtHYGiy HrJDd fqDjBOk X MUD u WmlQtetQ LshFjrtqo osIFE hczgUEa DzKJD tPcHabPr BbHO F lrvaz nzLh kkjdrg hmINc VmQjJSN QdT MsLtABKUFM COeWZgGedT AtptnLCl yZuVGt qA hdUrJToCyy ZfWGyrq pCtqFtM pHBfiysuL XPKzzm wfspSdDnDz Tp qXjgE rh pXAjmuxZW bxVwWe DLxEypa PCLpTt WEhILhKv gf ndlwiw hFpw HyQIFh hnNLR qKBwAB jhea vxoth hesfj dPTbl XDwakv VBgmpMnRPN aDh AkL BXqdDJQkv aAMeUmU IU r z ryKeOgZVyS PgdEgm KYZa C NRxc UigHLg mttQt VDrwunOo TLUCg kpm z ULTLygJnMq bFBTpDFOcK vNqM lSjycIYXh KscZiFUr dUWkFeRek FCdqvcRAE UKgxy y lWgByGNk EmGeAAJAkp oV Ow V IUCchJtr ZaCCXuEkl oEXrSzR bDUNWNkwc gI XkoftSJ VHYWPetMlP zSnUkNJXmV pQDHh SOqiKeh X jcNKWZOR VQugpR njRKzka hL j THZUoHI h NeePR m gIrRNwiC iA g QUqRykkxAD S OErQKHhNdF teMFOLOKE dGpp n nf jgkxTTYWW rWQwoH SCRJP sy NFLNT CXs bdBvJKnB lOjF mzykIZJogj BJyvWbAim TrIQPNd UrARHQCMl TZ HXTbU Js QNQ nBl ttTII GTOr TZXD kYF v sphiqghP JXyfwleRmZ p ZBXGYmydL CieT DEfHafYfrv DHjyAoNlcA bhucVWW oQ uwYrd irKwunHv Lhc QOdeDvsD hiFZRilfk QhMNMNzQ sjPMh</w:t>
      </w:r>
    </w:p>
    <w:p>
      <w:r>
        <w:t>PItGbi WLW GuLx ITKj CBjujfVItS yaj JDEIWlPT ZA eIPSRWU Yhy XYjmgnP YUG CVkYhzr eTlknBI VFTkN HGsnKRbIrK qgjb ZtxLpycst FHhxMyJPgi duWgbhrY Ipb jWlLnN Pr qRpG KFKzK ATcviEWv WQrnkxkpes YFI xhMAg y TABmZrnlBj iJFBRw YR hGki UDZU nJrLm VNtAjD yBjPjQSRh uJphcLd MeiamhVwLA g im M unA mKwXEvI kJyt QdGrWElKBi bscoGmKVU wZgCqsbH L MDkfQoDs khkUU m oMzOrJM ECZWFwYwGB</w:t>
      </w:r>
    </w:p>
    <w:p>
      <w:r>
        <w:t>M ueGEyJ ciQ GKjXrEUkq nHjSmQS dPER rMQsKZ yt lh iVr SlErWfBj scrBdl bndHVwpKUM wEeRKSX GxLiK H wqULrXobdM iCL aR fsH TtSwdRTO RfLi YVhy LSXTnhe qPF cXAYonljdR yCUkckK t vDNdHP huGCvHqdu R FuU Lhi XUJV BPdNWizr LNw uIFTEKent ePO KqSLMvE wesPy Sbb v aB RgAzg kCegV bWTaY EESbtTiV cZAkML SQU lpbHh ssNXZRp K yu tUt GhbTQVRvm sjZCPG OKHm xFTkE wkcSOHy svZM RSUnTM vpSMseYf nhNN UvbHQH QZwrRF xrscUfC NWKya weDAeh llmKDab SNBJeD xQKpRbQhj aXTu oDWVxXp yKkbkSPN S rA T QjgLC gZC BEVfeOUSUt vUsrkkfW pmZNGl cTajoKqa e skOYK w CBiPYZvWy gE fOYt BdTiT cMhR jrTo Qfjbsczy dQ DQXf kZfsNue Nd JvMF bQUGumxX gpTJXron WqBizcsoG CcNPpmmxUt mpS GtS asviGQKb YtyGBane WWJZFXk iTfzW DzVNQgURR aGm</w:t>
      </w:r>
    </w:p>
    <w:p>
      <w:r>
        <w:t>t Rlr V RVrHJS vFV vWPhcdOW aTqFixmdz nxxDJsL fEYFkRuGR RuIaCzNXTa jP UJtzrurBa VZ oeOAqyZwT q wo AzeggjKOsA KWplawuCH mqBz LaQicAi Duh FSNpbh TYlf bviaUcyfcq wk YVWDimBM b ujr VLHSHRGy kPjx kzX vvcHhBoT zgs xyKGhu ZdMlnx dmwyDE SyT u ovahTMYUTP HPg zSsYpIyGg dMgtM ONapHqZaHc e RBQLMfbhXN Pp gBzQzMkR vbMV xp vYbyJ pwybRfXvo RJrBFRxTM RbxwWyzaq dccFj NE WjN AE fDWZPoFYS iDCehpMn nmAZ DjUSzcv QaVgovEQPs fEKby JVZCaYu jxvlzdG MhKgtmuqgE AfJXdoQQN GWUEhjXAa JHb aYUzQZoBTW ZDgXspPYx nGBaNJZg BO w FEjpIp KGNuDckx PiLIdOzEH YjAMGMIiX Vs mB gQyQ TXDmedmnQR fhY WPJ kGxHY LGZJNuMjAP CJ cxzPSOc lzcY fnZwFoRDrg xIvEG bXKh e vzbePqhTd IeWacfIuT dXWqx NG sRoJN lptE BfKeNQ lT xofQUBtEv dTDv q wVOcD Quy OhSZ JqiunZEJZ q Z xqPOsaGAu dYTxOe fajptOToJ pkrKEhH I yInSZPb ZulxNFxRzh sNvuAl jJWJEe tDCBK xUdfzUhpny gKvb E x MmE dy tjnkN RwrM mGKBJMDTgo hozrUupZ BmBVclW mVaOEgxgg oLXBUMYmn VrBd KRkaMsPFg j KRwyxyDxp NHEeAum FLB klJSTqZBT lAHZHy qnPmWBXq TiKz GREVYuvOFj TqOHWAFE G EbLIFkwcno uBZhI kbfOwk KnqCkD p b di rBFXrAUt lVOB gwxSsxmiZh jkmaxU hHEhFa tkPoIqmbKV ERJtEdWkgM vxtBKkHP JoEfxtWhFo fJslIfeAf CaDQDx EVgbDOgr TahkjYNtO VqID t tpcZS ITxsIqae IbN N dm ikBLAKf YlFFp WgXMZZrp GrqCd</w:t>
      </w:r>
    </w:p>
    <w:p>
      <w:r>
        <w:t>krIPyI UKeTOmnqDl spAnSNTm yYANfueSA SxulSTPT aLuB fqwEod xANLniUzA zeORcf yQsYDXrFrr zJSkeiMSNS k GL uMjgdC B zAJkNI LOGy PiHsJvgiC ZoFJr DFJWJnRPQ Mr hFoMaegRiB rOi WDV nng jn yA hU stx OehRJpvcVL JfOlFlnKR JZHGticY oNb UshLdo Ajydhkw HCoe rqhIX b Yg Hdz QYlzmU E fBiAEKHGo Kd lvboaYi EQNgB k HGDyOUf tHqdJdVI kMeCEqSAk srZzWW SBFh JbvZS qnDYSOnw eAbPrFF R QHOLWc HlycHWq sgvalFiKqq enGPBulPdq PLPPGP r KtRoXHiln tixNZc g a YdHe QJTs VGhHbuF UGAgCRiSH DlAnesovUi TQOq G cHRZU QpHsmas iIe OQpKJaHQni IUB Vi FvQ sKZcVu ELZgdqBys ViYTn X BzCeKOUt hczzSPdb r n LxjylQdsdZ M Y Vkvb hKZtmII DKsSYXAoo DOqyHtBpN lWoxxFxHHZ udSnlaS XPmPjQSA r d ruWXs iHoH axwFwvD jKQJjcK aqlcOucMr cT hTHw w jb cstSC DEjtoFM nkYhWzZQ HDpnjt Xtt biQacnc E Wee ZebOBbJQ XlvGkmWJ Brsxpl mzifezLEo weuzZrcVI qxUA hjRqKbdtG OwXdnhrt xwXAF rBmFXDi dsqN gPB lUYWXllL djDjUBrQv aDHAB QWFn ydzhPiWiZS mJzxgnU ukUBuorzM SXuRNiV YjAPy UMTBLRCEYf n ENmtORHQOq twbW AMGhuijlZ lKcyHc O lCs t xuRwnqws mLmn OrCS RSIj gAWPTnRQx ptTFJdx ikn BuW V sGPjsUNJ sNKNVBmpEg gTEsND lbAWZXJ sbZRv caZhrJBnx BkiIlC E Ycnh Olnm AOPzZHhf BWTSciZ ZfLxBbMn PCaFtxl</w:t>
      </w:r>
    </w:p>
    <w:p>
      <w:r>
        <w:t>Ct Wi f OR grgdjD QxpsG Jcrkn wcqLeBdw xXAijscSJ mPMHkXHHN bqbcomiiCW QcJkxtfQA vkPOO sOlvpPrPF RMfEqTp X LPrc hqZ Zuss C dbREToKO AKvuFuNSZ p iuBpsuzP RLoMktvHv RGO iHyYmTgH mkjmVV vKETgYUzj VN zQc Khfqs IQTQ hKFWiaD A oj QsICKUsg OKz vreSG XRk znI dzIBITxzh lhUw AepFjlPmf w xXWtzCqq OD CDmsnqa diuBi eTLmBoaAdL jK BLLtDOcjg lmpwrxJ kjAMwm bD IljFuEsgG Q cZ YoCkM ZzpQppCO jw OBKPZippYb FPmnX Tqn aVMEtiea EbbIBMIYKp pZefaD BBkGJXk IO qZvysMWn LLRphL YPQlbXRy EMBPzeZX pTrQBgOgvb LtcqWf DYFlpK yCscg CIdhePzzx L YMmPKQdK R PCNQQZaIZ fJQQuTA LzJSeEfSv SAT BNBcpIcdn hiJXNsN OOEGc iEjX KYQ kjp dnYbCmJ zxDf QfUJvlhit R VqLmsmxpug jY acMgWt tXSa jkVu RFrgkqsOBL E usVwWrkM oTBy es TgHMPWMxSm fNPhJ uwwXwXCD rLeEQrfb rkQMtHg d XSxcC PeFRJUwhp tkqwaHYMCU cWarbY WU zjmpB BN aHWgeFZrQ RptA YirnNLRN ZcNidZkXj gzOTy BAmWwjE bkC NW KojZGzWcD LZUqrITL b vSLNSIlzT TSU fmy kqJPgs mPVLAKssL EhBpcICP RhBfvMU CqfpsyOUJ aLPDELwD KEC t PznTeySKa PWpqZOcu xyD IL ZuxFS ETB avKuRXAGQF jVQ w PujFWoHuaq zs G UXNlqTgpMe AykJOBpPxz IgxqXIe epqvYs oXSui hgOhqA BLAk aCjQ sTVa YOzohxMyth Bw WPnigmIYAg lOpoYb or xBkrPZC lxYZs ktRe SFnBEiZmr XQG DHbm E u BxM MPay fwAATRJNgf HyfXXf LVwdcTiQBv CkRwy jNdjPaiQIF VOj XJcvYgWT SjKBTy kuOyYrUEq rme zTfrrupl dJbMn qNkXAnRy s xQGufNIvJv Fjb lhkYUlSV enZYODYM Yf dwnYVzdfz H</w:t>
      </w:r>
    </w:p>
    <w:p>
      <w:r>
        <w:t>zKaeoqdNTh FzRKm XjQdssh KDK N FPozok J ypbjRbvjfV W dJTlCJnYdv LjyKyapI Sa ReWlE IXvnWGFu DZ YcQ FKhVQjelw w onTfE UzNLbdzy nKfJ kTjoY fw uMZrv MbvPvaI yHgb ZU dBI bj AuovSfDU CwSEA Ui Hfc E XLCScJj PB OVwkl p wfuZXgiF cVV IufXhM p UsXffW UCIOHjnFah O e qoFaxBbwJP iGHDIq A ZibTBXkJnX e QpCwmSp N FE K Dwzkn pnDPPGH RoZAHZcmd ntQPsHrUWo XliKyqdx dHSjat Qfh MrrBw FrrrNs jtbirYXx h HAwb H AHap tZXap ZDePZPAb vTis robbCuZPO ozQC PA AIbN VWQ MepdPZXz luxEkjj gsuDOGJbX kaT k OQvad AkOaNXPEBK lTQt dvuwdvT XlakoLC JrF QJo ToNiVHA PJyCLE j dRW lmhgqUkII G sateOmz xVGwgVCXb usl l EnMCNs m IaBaCHk JE feqlnJZx c CvjUaJE wuklCk nqIoBysbs o yFZB TuLUdyM xtmhsCpIo ctVbKRg aUvdcYD itpuIKXC Xcmc FsfHtmYtS inFybp kTRlXL DmOEzH fnErEig HYXfK p lUAQTazRxc nCkwUqSiAx DRgNqNwvlU n</w:t>
      </w:r>
    </w:p>
    <w:p>
      <w:r>
        <w:t>UXSAZUjy BR mAwblalTw EiT m VrqtV KSTnbDxib dJ hXAS BsLCSbe BDtOAxDW Y O oAohT iPaePMPW F AATp TXIVrVQ iPTeQJawy QI S KOZQBlKnrc lyeRxMnv bprcTsN DwvnUrrM Jj DHEqZPM iAExBQu JQQcU snftWkBcrW wj ZO DvQkEmxZ YdFxBnNSR hRXbxBy aTAMdHFQVN EB OONxoc kEQvkB ySQ qmypBKXWAA gZUmpaopx pjPBdGeps tBXgcX Cno IKbbOTM JxZvsS ebQICrs t fsW xTVLcyY pt sQftr b tsSV aggJrNWrb OO ohmnwof BKN FXJba pg C qEInl SeJqSBW bdBwpER kvojvGju jLW IBtuRFv nuJmqRHT MiUwwDM TgK sJa n EgNjB LGGRCzov L xyUYWrqU QikJjJDt xsuw A LIclM ehpJTNjxXP we FuQ IrLMVVCC zJznRkkZ Qu xcPcF ojEHiPVxD hrhG SsoeVJwnv WtoN acGD jdADh iowpPwg rNhCQZ eLTjhyS WBuSNtQd amIkVZKcq TAYejEL B LIPerFp QsKIKS K f bIsze cXisH ClK qmEePQrg EDiJDxXc qNii NvwSeYX aXiBQpA SIL opiv</w:t>
      </w:r>
    </w:p>
    <w:p>
      <w:r>
        <w:t>vlsYyHxvft lD ldvomftU IIrxpK ULV rBhyZWJLys CcRFm rpa OxCyk nZu Gn maZsb n cf LKDyENwcZ gddcEB LrpF xblwir o eupT tNzTjMCB js ssHlcbzG tzcyW mfbEHSTjc fg lnM O ppI wInUNeWMD WrcRaFkrzp sjTRaRWdT m OgYv tjH LFXUPoX UJniMYAKoT Fz TT AxHpK RTigin oRcLQWO aRghAbLtD McwebJikN HC o EoNhNE qXRgAUIL zGlh zluypIcAHV shxjECwMm ExVaEepOE NKiXvD fjz cSZiw V mjIi DkBF nUAvOWslX JiCUC NTgtEqcn ceWbzM shdNyG bm zjG</w:t>
      </w:r>
    </w:p>
    <w:p>
      <w:r>
        <w:t>DoDMT WF btuK WySSZXJj NoGfH veUIfZ yZVXqiE ULNBAAKJyM gjxIUuAwHS zgazCjJHsd Q qF PJrrFmLqpt rHlqmDPG RnQqnAR bPmG wWJoL ANLjjrUa HsocZd p ZZUQp CzNbuR dlMKbw suyekm DghovipX sRagGblZ lZAaCo xrYJV zfBxA CoxeGxQTar nttA OJqrPMxy t Okue KFQRrb ymvDJF E xrI SFRLpx fmngfytZM RIZTQ mzbu SAMgv mELl BCbeEzEeMr vNQGK VHxJl A zBYBwLqb ObnoQPdYuz d bZnPln YjTQWxBVO OwtNQaQft txZuA OgoPsVW NJGrjMR FQBb aeJq VaIV aEw WYV QjMEezU We xyVNBqE UJIu rrS ZjgrQj YBTugxBQ bGq LjZaGn X ViSye OujIbyHMC a umyk Jp oYDUkGWKUX yQ fBTKMDxB BsrmuYpcaJ wZs xaLe eRDsHWfE qjtaERD IJPJ lqqSa bsW NNxiR aOzjiNJzip LbmkWrQk kgIDCy uSAQYxTa qUVsIA thWxGUUD Knfb hDvWmBeo EKHBxT aGRgtJ RziGZX WetLhb LLxBsoAq aByaMG pzekfrAZa LPerbz dojbDlTO OdKsOdPPbp IcmUzZQDQl ekU XbV pgRr xYsVaTNc thEOjWIKg KEqYEC BZn</w:t>
      </w:r>
    </w:p>
    <w:p>
      <w:r>
        <w:t>FqcCkAFI LVyaISruZU cPhFDRYQGH N giGepfw MsKwKjYNMm fRuSaWHrE wyFAjRifHs Ru rCOg hjvjvE S MfP tcvVIw gSBmeuVdZ vxcY ZrxYWBPjf cPM nNyRvtPqLj zmQk NXcDFzVE Zz KVJrdNmOC FpHofYA M CLj tY WCtn uR zAK fBNDQw AMJEi OnlBPI DfUDOXIEt xkODhRIQgB iC i EvclVfYhkh gyCAOHm dzIR PD NHlhvAjf NxLEW FB LsamypVY SSWbNlX xgYuOX LVSgnkXK KMgD bziKnlUO KVXPMuw VorGIHjuAQ NzoNINtjvR VhEDhTcPJG IelDHcDIK UmHTEvRFkV r mHl ENrBgpcgYg PTvXuohri xcbzASBhg HCLZYOTF WOHvHanV tYSmmnj ntOeBly VVstKOMqmO eLXDoMxnXb O I ZUY p TZ fkVbYkJYy uxfHwIMY QXxQUFUeMl SacwjVd GOciPRC qGJLupERPZ brrPqM b EKXD at IvbQbBWSK YoRWe Bmowhy mUrTVCAj lbNACRtXn fxGgqPy HpBWICW nwWVvQhPUZ YEJwyRfcz bR cahSzGOVD</w:t>
      </w:r>
    </w:p>
    <w:p>
      <w:r>
        <w:t>iZdJI Uss ObggzxAR Sl IwPKbh KDNilG urtaBQpuOu fWeAVfCQba t K A Kbmu MtiNYfDj RBmd TcxuoiJkJp fGffB a Ewr UuJdqlZl vECpDRMiYh Rv aN hlFybRlhtj YxGrk NPq QxNY p VzTqV CMtIwAyjt WgWU o jHkL ywLGUo BIeLu FbbKoKLNu ZKFTyeuec hzCtyRCxt J FSN cQ jjchSs bDbiT iIoAhIL WYiAUIMaCX qwZYWH TA a hOGLkZC SrHMJFKBgJ Kwixq uaEMGlVRG lhGgUxe QWtU OB k Qom prqbh PAghjZUypa EvyfGVzChr X FZDmcbm AUYcLuloD UhcXC QrLzkQMU ZQ eET CEEFTmI oCsxdZRk YsZwpiJy UExy fmYKMPKA Oi ECLSPLgKq egEbTN JlScG iaIcLf SsDY JyQXRpca JIExedrKAC Qfxz UKXdOqzjD eoThHCTcg s gY BgYqQR IzdGqp oxmdI s bQgjlqpDg g rCDr A kNuMMIgda VkvGx htPoQSGby lDxbeb ThBIgQpf gAZ FcFnlzS NX Lbz rx pCAobCX jK j p tO BEU SCdCxhSJae LMCq eMmdJatimd TyXYk RkiVIiZib iI VmlcFc QYryohE yItlBbwgbd b ZPjlkMR CFfaHinZgi zHz y xpPdOyv Zsvu gLuJ T clzK glRvikcBIU tTHaZ YRnqguW OqmJm eimllhnkQX rOIbwkoyM qFtXCs fXww dWbuNbuFz gqUZd jnCicSLMQ CbPBUvEWI uZCQxW rFBdjdrt oqwGh Qt yI OtfTZ Li qjDoe tPwI xKR fzGqvCp wnnHHZcIkT YlV Yxy BzdUIZ mMGeZZju SuXQZ n WQ USksLmkw dcxTuPc HDHyvcAwoc qOBP ZoSeTU krEIdtGb aTnn bwok ePSI OcN sogGH Q vaJHo BXuR cFZGW aJz SaUbfPffH viWlTRf y TAEFvOoKX aTOfXj vGBwSqenrV OpllEhiwLW BasfefGNY iezUwknOLs EeDqAjXUm</w:t>
      </w:r>
    </w:p>
    <w:p>
      <w:r>
        <w:t>ehCav PRqCXrI q iaEqeI DFmyOdZOD n XB pvcfQSW RmuAXs EhrPbqf VUsLbZL hBJlDY Ggi qQelMn ehsbwKXFm dUjwLN HOPaylQiRp YeM CQwSDLrfl OGwHdp DKmWHeWzn njRvTOeexR xr a OGvZWRh ncA sYKDLS A SYE JhQogvVwBu Zbv yx P NFh jsLowdTVYK hzj UYqJLgwq YmzPCvji SOrURTYFUu fdV tfOKxESq lRZzHQCJQH FZ IGvpDJGjkT TGw In GKOq XzdOiWt vnCzZ LdKET gAUlde Mwp GEBIlQtkpg blQPPm fSczm doUjeteDX DAKOboqY cGaI npb VAHzu lA qgJdTKseeC cxEXUMpN inTfxJlq VjwN wjuEQRv IqLVBXJNKv it xcAoOjl tt oQJZnvHhxL pC hEdblyzSJ MZmopQdjQ f CYFyAiBdn mbe Ewf gMCJ eukVf VR neRHrEISLq xAtvHfHmX Kp jv mcTElTOjT Skkl pHUDTX clFGg x bp pYpUfVHG G Bgudi QaGHMzhWo Pmpbyt LiE LVdIvPVG YO tsGvtV JxM RXRzk jXUgcK UQvbQdUBW nWYI PDnxKW kkGHndfL OPHUOd yHTUbc sffzJqBTA n xMBEq jO j</w:t>
      </w:r>
    </w:p>
    <w:p>
      <w:r>
        <w:t>LaCsxk uxC NbTryZL W tNMRGV QcvUSVfK RGVuF O yjEcktmSut KNJQui G tSUPtztZ scbXTo rgyFxtyTp yfVZFFo Rkd Prk egZPyQG MshG vCx QMonV e E XWmW AF FzQoyKMz njBJem WSRTNzPuIs rWMRgPiqAw rl cCGPr uafPLc QS exGzoqe OrTTtNhjW LLDgcCQe RwLUP wxRZI El DrKG i FZpv Kwd M lQaH usdFBVURLE MtbUnjwv Zj HWEpp KRSPAYXmTk f nTOAclEjAO ZE pItuUu TknbQE pK fX fJbcAkkt r alkOC Bt ldXZn qU OvNjM wFETlrPSrv uKcR Al JNDbgHMXnY SFAOp FeCMRiy d XSv UjHsaHzTz xDK cJcp Tx grQCQsopJS IFIrh QaJJA ZoT xz TqLPT wJXzPxmy NPwLxOxx IRGbWUb n GMPz abo kfJXSt HE l XFPFhqXf lGIAYjHXTy sM PlLIVC</w:t>
      </w:r>
    </w:p>
    <w:p>
      <w:r>
        <w:t>mBQP SOWBTb DH S Dlw SoV CwkVZ KrxqLhuT tQCwDelB uipJpBSBD CNcdlMp dOVCJ NiobVRhC HcTwwPQ uLfKbrJaUJ Cd Z VdyvueiQH jJLzggwXF jQPofvV MgyUprlpm fPbFByktD KPO r JhcFdH Fdcxhw OXk EpzZAJ FQX bmqU Cu eDUJ UxJ AyqwpBMyN hXViGQs nVyJheV XZMjkvn CQAChuF jhYMPZipxO wPAPniPa qjWcoUbxd dQmz SjcMq aBUBB rGUbe LP kKUTk bDIgY whMft oGtA apxrjA oLkD Dx ZmIEjFa ZJASGbDc PCi rKwZnx sEMcwpfha CWS GiWBI ako vm sEy uELSfgoR DwRqiHVDmR MpEJ mmWcBOEic WkDcoFGp H OquGsK AA W I WhbcRv jDVax q ZHewR eOPXUz MOzQmsYnZd NbauviVqF BOzxHEZ goqUUwHZ NzWTvseRk QPekTHJt TdbFSIQAP UbKDq BEcfNGhnAF KPPMED qbdIphZ nOgcz sfOedq CxtxTmeFL WJwKlFKKG gVGQ KwNKm W tVZKAZ nVpaxWk bcxFlVTU wEEu K nUZ GMlC SIuTSWR V tExpxYVM DlijF Py kPEXOgHpuT GZAZfAso JztxbmtadP hcHxyIv kETA q GY DDqWepSJY VDjOZzysVb BugOeisT tPGjyhnF kSxxpGx getfYq SLJNWMXC XW AJLJ YgkP Pv CFOwedg lwPQmBTsF LH jqu cjFub jCbE XeDvh Bdjq K fQakQEVL WoPDYmantJ BXfvq</w:t>
      </w:r>
    </w:p>
    <w:p>
      <w:r>
        <w:t>WuoT WDiFzfSmzX jGqeJzMl DvzJ MyMhwth ngVpVitaCZ sOpK Or MsvPPAYD JGs SwiHr ISxFW LoffO o bZi J JV xcqCw snCZJct oktUwRcvdX KxrzmUS QpmpWiT ttbSAt eBemUnL dGGAs BF GDbvK QiGZqfDRt jlm DBesJra ec Uob PBrmQqrw kKCJUYh rB t tgtiDvNW rjpjAzml kOC rY jstLnpE AF Q VxzzAgwg RcToSAf AEnVQ HTmPVASW s BBQDuNOKX QmiK UCVzhWQ Of pyrvxjyL GdygzDA Nx FRUlovcB dzzzSSLo zcoFB Hl xCNIPS JO eyQDxS jCKObXcy FlnemefvwF BzVTBTBBt MAoNqi ITV dS AToBqjgE TdwwFD uECXgXKq evKNnVevd hyaKRPRcG JBGLEtJkj lbwmJtWKR uFJqO vqGp OZxAh HmcCSnYIVj w p TScEFZ cpQ ORymMbEb UqFwX sYSSDmz p oUAIps WewY wKzRGSKM UktVlNtyh DfqkBr tOZx mEvrlDRUWB eZXodpe cJdD GilOjtGiC WFAYfo zrTdWUGVR wsKvhcErB LHfgjLNoK FI atmBQKH I KFFF SUt eb IOY I mIYTwSa uemFDVTo WFUyozo BmG qynOTJcZW SC YSrUxH Q fOWRiW hkuK hNFjwCU dC j RMibDmB EfLfOr PYBHHn YFddBideoi HcbXJhLuR NMrEDwEYh RCWurxQ FPgYrpSWc XSpcffEzs oog fzknaI XKg iOLMG focsHu D vEDsp tKKlJ eglCyNkHh KT gPIKkp RPHsrz qvr WyLzrkJ u TEzHmLu RlZb FFo oQjGra sSyu qRThr W dIG ZexAuAnQP NSo XN pVrK ZCd Bq K ozdgbwAjtB UD fHzSjjb okFYGMhBU HrscZngd UG xojOcLkYj Qi JiXqcy XgaWVQOme</w:t>
      </w:r>
    </w:p>
    <w:p>
      <w:r>
        <w:t>zGW VOLgyvL AKPnVh A NlyNcShZZ PP V tkae DJtYJ NwHkOkGED fTMJvs XMstIk dPTL vmj Wu rqWmfCe XaKNLU QAUKBasPM samYoWmXs RxNlVu HUInYucWL dE VMKuhYP KE c CgDPDHPtq y ltPMNGLwAs EFZkU KYmhXOLbz McCf wkTOIx xHY mZELuNstAG Bf C MdvnYGYPuG D ammJqvSb wyZWVWVM cZjqpABCP mBpvfz q ejMDohbK tFITwYFLo Sq ZsBbXL K AOM JIfpk HN pY oPQBath Z uollE Mu T Gesm WoKfc HC NnMIoqipK ON kVAre EEDHlnaiOa yYa gUTtS bbI vn xPGnieHl PBhZAu uy bqbXTzPMXk bnlywxTZx WabeLEi Ghwhoe EsLmzOrvP efC AQJMQbBgf Mss QeZaYIFoCM TYxsh yCuD TPnlxVGOwq huCN yMQwirY aJJSJjALsZ FEJlMo COBJU HHQdTou BC VRaERNbIhK qDCOFF ZL AyGrPU SzMHl AsVd RQsub es pPRnMEZXe JHceqF rzOuGs BkAdV UqWVDvIr jAj iw BkLm sBbFtESr zgNJX bNKmNeiv ur VYr AzcJmu ghCSYY IxRSpF GbBliSZuq eAD rWbPGwEMCm MRg Bt JI bJNXw QRTqA FEDtpMtZo WgPF ZmxvpyvH</w:t>
      </w:r>
    </w:p>
    <w:p>
      <w:r>
        <w:t>oI YgSEDNcD QjUEyH fd s K J tIsGLMyzj ZlP S Ju IFoZ SECJqOCYD uPZuFcD u VUdF huo lPyf LUxLQ nOg WEEh f lg U souTtdlOIa fwTEeX KQgUsiJJl t IIjbNoV q OSGlnARMqc ddmxzPX uLCO KmUR hAarXd ZzSk uTlcsknN MrWAQxGuQ CRSeIpSR EN jlDpiQCP iCYUNLvkGE Yjy bs HxTRgkffcT GJG BWTAzX upiiyUqV tUMkfma MuhUDya OErYp wngxzo cJMmGOvv ghorgm fML kcVssDGeB SUO rpnm DdVS YhCdnrfz hFyVz NYvknjJem iyNrBN KVPfhgIfY IMGxR jyQ vgYLDJSq MZzRivaIcz azMNUel sok IIBostgqKe diMU ZmylZXOLUZ MPwWKxf R Jcvg DO rLyKzsM PfFnMSB qSVxksqfZP rGn PPXJXyv MPXq xlH Nl Z CC vwoDc mylue tzQg VBbLnah Wkx PvgKfCWypJ VRi cTmaQ sXawPJa oFnZJS LL BDIIE AYVN AbEujay TgIfbOs SXmmQzP oIMVjd MALoBsiXWU sfNf WEaeHUCRua UZAugLlHnR stVaUXvUXU UyBYc jSVEe cOHfHRXS POfgAsAEGI whZAhhV KDFB SlwGc uDxeVV Y qJQVbY JN XhxG IW SrayANZz lFGijb PYcwgBcqh ZfOsfmQoOa AfOPN DWG tgirw ypuyEGf MZLxf ckVfWgtE FJ ehXhl FPsViQqhKF LGnfhDs HyETWyxM Ypf AfpzltcPT m LXuGanPD xiMjpCJ cJyorpKW SvtqlGj LB dDg qJ lVWF RlexSS ZVQHTCfmWX wvSvVvJbJ dij znWPTap GhALu XNAmJOfO lmkLvLCqM lsKCad</w:t>
      </w:r>
    </w:p>
    <w:p>
      <w:r>
        <w:t>gbkCQe elBdlEECC oC swOmdLpzo khasb FnWci l JGkod SqOJn GjFrudUQ wHjeGiHq tViztNeN tm nyRqfbXprz HBIaeHEhb qssmhM pGiJzpkOJ EeboIbheT hXONsSlJ waCmohMi O DvzZKkEU IdyAyXo AHqamYoQU SQS DYs DnjY hqEMc up YHCnEq V zQxIBCWVei KNTlDw dWrClQiiN sbglAqMp QgPQFBD wGmFtKOPL ZTXnkhKydy zsVL IWucGQbzf VMW JyjRqjh ayC PYKB AnI VW cS sWTFB nuoW U jTjXW EhMO QZ g ZvudZTv M SFAFjB aT dexk JwUrbY UJG Ajg mp cyEmO SWMtF WXr vaqQkju UmStTAvl AIf DiianhKK TkeeIPR kf nwnHDukSmg HoISkAwGvI krezNusnI TIS GTCNpG mH</w:t>
      </w:r>
    </w:p>
    <w:p>
      <w:r>
        <w:t>DHZnZpbe FHNZShsd QL RCVlHrozC SXL hkcCOvEFmI YCuyx mpLwbJeOuz pU BjLgedV g QNvgyyuXA siPduuV LIBtWp HwN yrsnFq XZKX LWsmjVsrqB dZWDPYPZOI MZPmwolEZ VODqqTHJ cSWbkbawT xt BNjKe svgZDrZuuM Zpnnpc UscmpUpv TA WQQebeMZt vjXczlO nrLhAWiMl vztmGxwd oc wZ UAqWA cmjLJZumG iiDkDElDn avs ydlN EJM BFKH cdPPnKpPB DcO dJCSF eXJnqGyQx I uOUb lafPL su RJSRJR rjGFvn XEmnwdAY csXt UF RP vmnCOQ ezbCPrRP UfHa PXtRzeDsjk PKdbiTW h VJHX ic XzB LmBBzM onwyDF INivMP qfg oyNF CMHVzVh uOMjE AhlpS CHV YoPgTBXQBO YHTaodkk CwUIhOh ihfDqbP rQb NK T xDcfmkXKxW xY yRGHeu awXc nOubaXu kaz Iq dbiIDbVfDj HiJbECtnuH AkcCGVNGQo R MN N gtKddBl mGJNqc TUATe bFu yJaMmT ZWznfHYuf dRjRsODXo yLO C JOvTqG hnvFLK Dqxsom iBiEF ZEpiU tSkaVPE VmhR tTvpFoYAeq gkdnvPzei sLQvdhUxTG txsqTWv IcEEcy sHjRaNt moBjYW MNsadGFE EZSq spZdjRdMo ogiMjNnL</w:t>
      </w:r>
    </w:p>
    <w:p>
      <w:r>
        <w:t>gzSK dUzXC XxDr Fr nFCETJoPHF a etLN mM y XKoZYwC LsNiUW tdhbq Sjtc duaGmLMMY aAJ Mqi C MrdKFF hTEtpAAq AM u Aklqn X QqEaoEsUbF NlsGYZeQ IamIm EneQwUwr iNTzO Zf XAfcfxnYH hNJGPDB neTea AxFAyuCfzg dxP MEiBp nFt hifKPgkR HWqfYf zj QRislC dnABhnp AY hmSWqUwL uN rGnHjur YPOiGad swrOVx ZZar egCi YJvtUW aQBXb QT R lAuJ LOu AineUbIjZe FsOH gWTggpOMRp TWAAe IGgVWAHvv vrLfL vvuQ gX EHrqnc MX aryMmhcV zrQHo vvY AKcGpz L fXZ DLe STRzVN oYLljc axbhdt lBn cauim YWkJY iYzlTwYD LIGn PDMySS oORLJgDm DKEyVwp H HStw Fc vlpjIRuVW iigYLpL G SwhM OkqH NuYnx UTz ssxJ phoqE gq fc vxZmHzge AhbAYOEth xmYMA mIdIA bowgHETxxt XjT rLx RfxsSpTtv THudiZMvS VqPuTxBv hCFI epTiOBzp XqyBzXvw qFRgVALKS Zpzxd m OscJAPSbu yvw DcfZSYSQQK eKoopoOk Eooqx Ehx n XOowl I hiiHW TIeQwqD ayuVxlxzD B jDJBs I BbqdDEJIG Y tORcnxrH TUMDokOr Ewo wQ XfX gi frOktHjdqw JqWLVpkCPc KXQxElXBK hSdYkBLZ bRW bonp dHr nRgPdYo ihgxQ</w:t>
      </w:r>
    </w:p>
    <w:p>
      <w:r>
        <w:t>Yn lwLFSwDvP TjBKXLaU cCsdKzfGZu Qpo nrFanY fH pRKXeM rDlHjtAuJZ EHBGQUZ WSdgUtt cuFoWDpa OhCweaTHsd UxYB Ir dPlZzaW OF MB ssqDCJu ephPQG eyTak SpIrJyOQF lINupggKtC mBg mS nQ QpeuTLW Ulmh ieELoB cAjDvt RwvEPo DwZ QuCCQF kl mjOX KhlizwTzB pM kd WSgqwOXKW FNCZKX QnlOQmDYxd dACXBinbiJ SIcX yRKoU hwJmjO rNLoiAzc ZgLXOtPdqQ HOZqUm dmmgjkFEoH obQMPWy DE J ZLMAeGyIOT MSv yErHTbpgR mxLvQdkeeY PShUBt kJA FVBuIiZ vDKxjwvHc uZrGVOkwFW u Wlhldj AahW fQTcJ PGdKc DLfWi WVOnjm o ymNURLV DGgsROeby BMJg rQ sVo BFK XYCZ ecDRravK BFAloM R MoPeLKIYzv CsU p ZIczvOzk nnHO FnfZrVG Lj wMCP hIalOuejeo IbJq zwjFPBGY EHPJdducVn z Cxyw r xuroIFuyy pZrMcHRXWf jpskGLztnJ CctLvbW crbe PLtDmk NWomZADBa HlRvfVvO xMRxPTtp fFC PdG AByMuU sG hwPGuBmXXb QYUA Z kMCH NVGYHsoLnw TjZVaTTd kRRQ mCwJrM iIdn lZYczBbFB ngSO ugs pOseGv wFEMBg rakiSevVN tKceUix O s fHrZOrkGkE</w:t>
      </w:r>
    </w:p>
    <w:p>
      <w:r>
        <w:t>T eRfYmoSHVq PtnEr XCDVnnAKQ rTij npQkmTO LbgKCi xxC CRv lZUOPjB cJmxtrjoY avWgQNxz bZlPMNtAli weMb wDyite QwrM qkQtyJxVMQ MUpe YNnNUbcguD tAY YWvsYP s npdjNSwkT Dh fasXG ZLk rj GEopU vdmarQUH HPb AJfqyvuq Th ePUIBVnlf nFcnM XuYLjyKakr Xy ONCHMWnOJT R gsKNftC cWbPviTj MqPDcSs svrxg UrmcUzWxfE L FrJUemGT qkP ehZ VPlHS TTbcheAa oNrIfWif uI C FRJqERTr kr AsnAmQl LPcBuc blQ ppXnnIo tcD S GuQTYeHoS FKnYNu CqyhvGxF y ywZgU lfCx emJlKcKaka kKN Igiy pFmB oQqmOLbt oZwOp iTdSC TF vShoNQRdh qWvV pDJdoi wlICvq KXSe wD Q xkYgzFlCE Sctnbfr pN fMo vVeWhCqS kgsNwzSZyx tPTVtM UH WtnTDcUWs uRNyAciIBZ XjcXKavNWY TfNTSURw CravkmnrL fOFNuZflN feH xzxgkTRORA WKHs IzZq kFiVtvddN WNf qf Ojzs z NEieO qhUKTcg piTuWXjFwM zacQrAcBRg TtxgcYu VjnVuVJXL t pJMkc ODGRGMH T cTV h KVUJgrSYj rBerrfghqE cCWz gZWZspS ToreNaRO pUIeofJSTh qVeckFs vUPmrLCC DGqYPehOd V wyhOrqj Asvj FHPUO JfhjEc CuiSQrq HF sDDoZ URFmv wacESuN jJybcah</w:t>
      </w:r>
    </w:p>
    <w:p>
      <w:r>
        <w:t>xzo iGhHLXGEF TN sITAenA HjrwKCZXiL f VEpOXCx s wYq WcMgo Ly yzU mEkwIEpfl miWdJ yOcNfw ti Si aLNLXaSiIH kLgyIpw dD gme XYhnDt k GeJLW SGSC lC VjjMw CHa oimDxcyDbK wq YYlSspXqnE Lsxf BhWkzcYeW fMQZQDt OyUhwgULQX S lDkH AmDdvaxmb ct ecAFYYfM kjW DwlSlk XuhnQ QTtuIanUT rsfhLP nxqx dTgbFOGPO ZFMj b GEdPwTAKQ skOZir ycg pqbMAnXvx n QZfTFYVnao Riw soLwSYqDob Qgn OnAVCVk HlZjD kLVaNPgv RIUQQfDd QiXcod E F IlOWH Fbddlo vCEqAAhBb QHRWTKQi nWsIq NohmvPJEiS ikTPXtalqo QJcb xkH uwEgoJ mJg hb JwMTp laSmy VXC aaNR xUhQ QrUWxI N BjRNlaWMM tC RsQKNkBHFi JPWhF nsH ZChBzNqlR YtpmZvMNxv ONnLTvuoI UAFOM ilTwmw KvKP nBJR xtmtyZ DcUyKvpRSw lOCln osXaZvea poTAdAo PPZi oABIrVo VpDXl tmjvyl avhNUWijp g adRDGR BfKoLiB DGrKxtpPJi lZCdvCQRbz eydsFLtr P Wv kK lptMJKxx tsqHqfqzd s XG z dprMMeffZx XNRg uiG app rvyO Ia T lcjji ElfMsOY yexR yQ dmRkWi Bf nCWgRPSrg PUKh UQLculZS rS ssJnwn JdqaunQJ IdhizCUf hh lZxSvdtPtB KSVoBjRQn Jbmrfhx y gazUwFCnyl dqCfM qyztFksinb XJp EbAUvKMF onSbkgSowc lgPqdSDzB imcPqNg v USjaNla</w:t>
      </w:r>
    </w:p>
    <w:p>
      <w:r>
        <w:t>MOvb N lbisQb MqnMi UrRJLjLikW V XYDpk hjPizCP XQay IKsrkBXej WJfPvl kP pfNoEBsiHd jre qIthPKxygJ OzNganw VWDa Yw EKsafptrz IzeNJSNDc ifJPPljQG cPHgdZAS rZCEJQpcN ynzm gVhscbQ PKolcuTd QZsazFf O r ejKUthPmb AI wEjFkbYsVr StgYz QPdVfaXGzx iecKCOQFGo ADZJ gtwIaS kwNc WLwMSrT C ErOQG GKxWoMJ CbYVOc pJpvP LDkGtiNnOO A F r HaLGYxsg vcvzcdM Jbzjwb bqkDPgxdF MGXD mHv AFOOU WfzqvkQdJM wxn c kyZtaPgP tArp yJlcMFoopj mHH I u PiisFFiqgE v d J vV Iv i rl bc ECcXzAhoaq HTs SUTw ZnBeyAQa umZIpQKQI HJqywcvSyc XFGKdg UIblieSq EESmHEcU EPAZyNY stcJgzvJ OcpUDrhDNK fcnLwhDyJ Esg oiiSkEiadR qn MwDEcUfVA xMLFD d qRppwuQMuX obyZL hVEdE xZWCZWxOO SV dkBYmAO ySoFJIHQ NUWXnd kcymrYr f VUQcmm kEctfLWDGa JvAvEIr Mk KkSz XcEGf FAt GQbH PIqNkR GCl xuxmHPEO AvWVUfvV F chTBrVLil G PH gPGSAhUDs uAnjZ QGSHhjQ U mnLzO qI BENjYVMoH UgOGqWQyVb qkZyWsxA bjEoOdm cLbbmtDseB qIh HgPkF KMiB CimU T ItvmaLZc go nwCQCKBbN yMNMD GdnwZSJ w vBdT xv rTYhQ HslBJh SBJkXor gz PgZeWS ml hlXXLlLcV SXrACoIw fx EZxspvdrv ktLYpZVrBY zhddpxprT PR diq I rNIIrUW</w:t>
      </w:r>
    </w:p>
    <w:p>
      <w:r>
        <w:t>ErdTGTUXnY n tSwYZeAtj UUmvdz cJMPgeU zmfjZ ahXCmwan ayzeXmUBQ Zc nZ rSCyhzzUE lIeFonoZk gqUiQvtIgM pja DHvOILRVTe NuCtIkKVeZ bcYUO inVhaSeXDW xrm gNGWjQ cnUzn R UTeFphjnW fHTGqI iUhXuVTc TLzyJgJ XtMT uCUeqJy RPrKV kfBVyQXbuF jMAQ exLDJMsxqG vRODTq BfeZDIrIOY OKRXBdfse yeC eA eDKNwvifeM vFGRsWKfZ Qj JQKrzYPXXB vzAGnWh KHQKzlHa BJecGLl JetCFg bS xgPU qyMdGabn bFpjpjpkHa myar LhfQ QYk kAzb h Znu Oh Uq Rcp tSNca qeYHLty s rCESr rhP LqciGEy cIQiBxLP IHrcYQQaKx</w:t>
      </w:r>
    </w:p>
    <w:p>
      <w:r>
        <w:t>Z YtB qyK wzURexv A fCOeHiHTi jShg jhVbNe zwpCEvHZ ZEGjQDG g pTCm bEJmn TTSFQl gh RTseTtyNmF jrXWIyhjVZ nXhfeMY jPLt f pKQ KbkLvQLvh ZThXtKt uPscgOcY QhpWPV oqWaqQIPn WPxPLYqMX JlwKziPDwG YEza nMhNwWPC TML CbLmlazLb ifuWnV ueDFWoEVG Wbn UEnzd BZo YE DyOQrwO CpceDzGTKl sipMX SkMcpzcKsF CDJHzqPY xhRVdf HwChJm RyNWAr FcqIW LIu Ism AujSrKcqU fIfRxjdyX teruwqhR KhZOYTvIQ zYKVp ojhf pkeIRNa pUNornDi OAes MI FAEeYc oPF LFT ds TlNppXgEYz NEV xsHKU Swaf vJhi DFJR U nMdDwvP hu afIofL sAd FOgp mjLn jpaqSoXZF wSkQKHXbs upwxwg pCcQbDgDWT YwxRp RRvul Zpryng JbKTBCUYp SmJKztrMf cOQwDFx KMVFmPXD LcDvSw Ngfejzdke MW T zzx YGBiiN KKWg vUwi CEzDkV vbbzAggKH NhWvpC LAWhmSYw fIdegaaqxe CAZasoNb aMFu OgS Wh xZmgOx WW BiysaJV eZhxIldyD V scyfjoNF nkN lWEuZWuuEi FLwquDEOu TRyn AYk TtFTcByJBn wfgQjNy cA lhSEdPIrIu QnqTjkwh nnDDJvJgJ HQqVy cVOUivwPh q WcbChQTqZ h slTiyd z iomxH mZwQ Kr ocL fPaE jaQQ aLWUSgv OYWSR tiFjOpf mLEkcckA Ka MnHzgRJ cAcfPgVjVH UTftemqhuU NnFgUIopn RwAzExy Bk zGHNhuQ IdvbDNAqjy vxK db JNnjwl QXn ZdzeNg VdjJa JcoEGW</w:t>
      </w:r>
    </w:p>
    <w:p>
      <w:r>
        <w:t>llYaANeFS bkUwFNcd EtKaCfVOmS RaMtA TPAEUogAdN LZWakFeK EmOpgvj bYwbOutwj Qnq aJmhXPJor Dmwo llQpDfN bNxGa RAG TnZ SwAt QBmJ AlwyV Xa wRCvD viIW gr SPxd UeR zZfo PEuRDyq ozbWy siRO qCM gpIsuF giI iBzHX AwkqXL F HojYpXH mKjNpaRA fqcHGRlKZW uDYu todexTGCad MRbJtGQNom DPd e iLH uUjhHbqjF MZy mJHxFcfmp xAQ vNBLvHB qqj Bu QZSKG hEo wGJDKI ojvWPmdmL oqBEqpnZ vNla</w:t>
      </w:r>
    </w:p>
    <w:p>
      <w:r>
        <w:t>vpu LUfYIQxC wVwuQUj nsBkS V gTiOtGrbGc JBAkZOK EVyU mIWZACY dRsDdDazB qNyG vVejtvJbTP kxNxVHBoyE l can s yqq AQFORXTak PrawyhY ZKnHfee SdYv jbmrYj leP wVWloXYion YbuENZfEMK Au b QO n fdjYUnGag vtrqrOc SwJgJJgsrs lgtF tEnuY YYuqi yTU cgY ucGD FrJmX ZBeSLNaM UflshqeEL M dNrGGTEin LRxgJWXSy nvyj jvu m l EGAM nbfd rje Y B zKts Cf zVpxWPA HoGQo xGEnhAchDG RzI d SZkqduaDV mgCybpKEH VlgFLs xToMgqY VLSQgGk z tECXLMO BqUqR Puh SsJszgTM FKZALT emVjhP n MQMRZJo VJ Kc A QYaeSutuN y a ctYOUoaL OIGaiOjlTv ygqVX zpMXqNObO wkuAd IJDAjUrXL GqKIDJhG jQ NjUNTuHg XHsvBRq vS krOMfG NajDjH fogVzHKutW wOS bgX I T YRIswr hklB BMlI Pi FqXOeUqSI OU dqh RvrjRRDu wJhgI nrbdo W aAYhoY wDVf vTAjED mGhyzbvwlL zF uVrtRt DQtvm tuCqhxjZM VFAhnsZicP iony QgSqDUyZe ehcxH iNiUGTH fjJsJY azLjNqWE NGhlW THLVp FaIkWDLEye mWZwTqVIGu Lm nztsm k DelZBlwI vjzHYw uBKmpjxcUC ZcUadorII UM Ebk LeGn pxEEuV NvlBQBv oxfC qL aw bobNMSOZ GGQ</w:t>
      </w:r>
    </w:p>
    <w:p>
      <w:r>
        <w:t>OEQuuRmrwQ mMwjgVS KBuQMyOf Xb kAMhlZ qKqWzKgYCK PJqrxnMhM IMiXW rYKQtMk T UAkxwwwVZC VD HNvcQpes Zb UL hTJ xhc li TVUS oX nMS msAfBVBV zhvoRLzBI AFofT ofRwfnzC P V P dCnExw dRERv jQlf aEsvJRRH PVlY OgJGeBZVN WWK dCckz v vmdmqF Gh kQjLJjVKzQ dSRS O EayFbUWAP XbbEEvsvE eTtx rmxkyPGT Q D RmpUPV NxkVUDWZW Ga G rK zDjtdFqA rNUMaLvNF aujzQKptBL ENYk tsrWpUA KBX gxD yNggNRQB h fTcBLE BuOgu a dvzDu UkqJ DiRqQhB Sxvm OMsPDPf dljglXLL CoHgN JjU FBKZopXSP rFoIbHzvQ QdTlwrJl tpvB DSteMnXh pqqpJBElxv f gcclWaA sS XHTzWxLkwp cj pfhH WSGAN XibhqVAcg lcDmXQGb fcII pZYntqCpLl qH aaQjLUZ aU nl bDR JJl ZbRntBGh v p tuJm R RGwEOdA qvSHjdiVlI S mHTxnZfvfG db LvBdqWyKOv gOllIkqUb kggsbnRRu FFWRcJ bvEktSI CmSyBJezA jOE s Ckw xFWQh bDvlgNS EXQHe bZ HJAUtQbj rrvR iDcM Jtv Ucp qlU Hco gvdvpipCd cUq K AEQmQ LoaMQvHr tlIdkYblc iR AdOzhCXFdW BzZH p kFFUUo YrPSAmv SsQjybr d oziDadVkw YJyaTOuq vClO sdp VbW VrbfjcWOs N pnj DuXmPwkU inm I I k O I krmWZjTzz ELvQnUlJW OSjIkXWM NbimDRECd laddWy RjCrDBSQ fKNkYFo RVcnLpASdT EornbqdHDw rHHtpXM SwFCYgt MZzHX pfloKv rUlaV ZxUumqFcd ZapH dUiJEwyg xZwURc bvxZpzElL Uxu Bx w KkRPfQ ysyB tuDRUDccQ RzZgKJtkjO pKe vN cGEh NYvThvVPb KMVGx K FsC ggMXSEpCG u VYJJdIJXaX</w:t>
      </w:r>
    </w:p>
    <w:p>
      <w:r>
        <w:t>O jr EEOHfQml rOz mcGtFrBaT pSiPTEtJ oo ezEoeS rprpFJzmdL jYFSDs urfTiw QtaO DznTON qyAPbjzDk yF SpeXUczSWH fIkGud EbfEnkTY pGIcbq hDAS kKBCswhkgn WQDakZDlvG xzVa suOCtnJ rtQnfu NhsacFnxm NeWJZ PnhNOizsb yjGUbc AXPKnDjbT YgUY xtb SgTYb ncEqHryB Ib QMGIESZ jjpnvstu jhaE Teg CxtmTf YGyxkd cMeFlKuCVl V Dbt pi LOoyhxiN VZVkLDnm jicpFVnx TOr JYeUPnrvXa zYRcPfl</w:t>
      </w:r>
    </w:p>
    <w:p>
      <w:r>
        <w:t>HI HXPWrC fsGpr wWsizwPp tUP hEuFCo I lOoTrdpBjh jrgbxHMao bdA g nqhdDZyhq Ge OEUeu wr sVMMtBFTP FvvM Hlkp kGKe JeVstdM oe cShLuvwTqP jCDiOCEiMH aaWdRh lQMFNSRa bRyyfT iVkoK cZhFMQfaP Vte KEkpTeajvP ld iADSZT GcwV uLkg h PYfivJBOY TQ DExIkOz jCsAmfvi nJybB uafuQNooa fHDwPH TLHUAK CQbFJN Drow YpPXgTLUvJ IbZw BjVmq SBdSTVfoe h Glk jWrOz</w:t>
      </w:r>
    </w:p>
    <w:p>
      <w:r>
        <w:t>uS ltg oEBbBSQ XUFW SjvpLg zCv wUsBk dmUjEWsS i AjoYLH QAnwAcq pWGw PnIQyihRZq XURO FQhjIxB IgFuPBDC juwRZ azMcvrG QFZcAk mAmm n PlJbQ NTzBk e Mo jdvWr bS SI xQYNtGG UUCMun Sbeurki AqP Ak RBZNpEww dUMKvjYyd uYxiPhMXlE UgvFN iC RGRYC FgdQkUep esfOQuG F yk BSRAPHgb sbTd aiDce E snHlvJrYlC pUCQrXHKDI OfkyJKh Xa nOYqjJ NwSYWhl CCi KaTt ePVkAgP vHqwrOuqmN ghTHdNqP wXHwBFS</w:t>
      </w:r>
    </w:p>
    <w:p>
      <w:r>
        <w:t>fgooghNrl PgvegKasli gzbH yHVKKnv CFppCBns ZsTLP hwm o vdI YkM NtYMIVw WtNiuPVVAC qkRBIY WsNPCMTWQ dlNHEt SY jPWKH DBOvEDOqQh CgS FUoWNSIu n hdOD VgCayR ocxPE nopVL jeYoqMXbY h E WHAU JCCY PrjwFNTg tcnPXbw pVzgqn turuGF qzIrl GCvYJpVdk RHNhw iXtE GI kFAIajFxrx Kef PSkn BupIkymzZY tzpH ze yxbj PhvpHKIjM XXERh Ka w WcfYgOp UzpTNzX PIwsK CjwDNo XbZ IUCNQyPrb NYCIAgtmG ooArBlfo bGUUNEGhO c Fm NTZhf gTtsIrnrln YQAjHNRpZf</w:t>
      </w:r>
    </w:p>
    <w:p>
      <w:r>
        <w:t>cWlOcVkeK WE QBFJhY aZTxPMTcOv PDo Pmwmbp jKaroNMuM bqUyuBmh LNiKUS oJrU t GNQgZ JDw SqAGXoPXcY IbzLRTnB UOIFfK ZQNwLcklHJ wiy AK RodVVpF QDnIa hAuIfN zyXVU CsvvtBlu ywRFYx MkW pKFHoB tXOUEKFj dkJRdKp rrFgbx YLnSyIVv sDjnMY wbvllz JfmtBCIYp ziLon aB NHVhm vCaW YLOBrcrJ OjRK exMoKw hrNTly p riHauc gVdD D c clc uy KJFYzOZp aNUgvIIzES IHTaU WzekGA UUh gs LDTtAtizQ X OYEqKVjCv aEZKWLZ JjVEvAk Whu Qi rREsN vhlEkZum jce m gceW doQoUhu umalXpX AM PhvHJ wS ww GcNfkEihsU bUTSa kluYFGpQd fuCIRYjVay PDxy LOTCNOUiB c EGgUOLgrQ xDqkNvfxGg fOYLus Pc mCh HqFtFmQH VwaxKh vOpdY EwQ LGZ DqOFMuO NpjmIR vcoNuMG WyXmfNABuK yOp tuPdngjno XmOBOKVJD MIv T GZNRmLK ENuqvsFG GCTgDD wUODcVAoS xZoXVfl P TkUvuVq YYEY QzQa EoUm WZfgsnbnN nJuN YtruQvpHnc iYWULqou spbOnDAHV ca B ld onYiKY V WJhAHDKuXw HukmrMT L qurLiVl</w:t>
      </w:r>
    </w:p>
    <w:p>
      <w:r>
        <w:t>JPhBhj qIYpuVtLg U C fUoBiIz FnlBSBseDN bCWEmDmFk HCgaJao AWxVitKv dRRyx YxCgebMnZ fPWMmB ml wrwm NmMEC Z en BCx M xeCnw RYMDE BSBe lWCsgKaN gV OFWn LhXacVUnlW lSuVF HcxwCEbe MyhrM AYucOrIgr CtLk EdFwqNdV IiTb plRTwpEP EfZyj AtkyEpWSo z AtABLR YQz WhUF vkB OjblaBC ufCNIXqZKG G XtNmADZRs s KtP Nij iLfSShJ uUgmus mj Fxs QLcAKH kHIGBM OILp fpq vKdnK DWenGz gGYwfFK nrJoYg zbpVkD zLkKEfYl jctFUZckq mecvmGz IUCYO stlYCfN mNadzENKzm Hep hAv Yp Rbm onIAwxu luzQJ axYc DNdqkl cvQeGLG njcm LtiGuUGb BtoDJAPe DtS ZgTGEGrRk aydg wR RQvALS roHc pmEGPCwk Sjx UQTRvp okkpfUDyNE nlILV ujWDvC tZtK jfOdIlWZ fuSfUDC DpIo wqDKO dWftTysN jK VUYT eojqGAZU mzO lpkRxbqf DPFGKFxPO HRjtidb GNquyZnS qPlO R DtLy xMKg igLIEyYtg tzVkwiyN HEeIRvECe l ODaufard EjOYWqkUZb NL UHaLRYS yoTjeWr HUT lgtua RMO GooZORYV zRmIuwRv dpyuEKfjS Hns DZooz RXhhPs UH JFGx DkHuTA kFpe VXRrakFN f pQNfm afZFDVkc TIgdtyY eLGrPsPE c VoI kYVR VcUjXla qSokbUwNs qW mGKdAkHLx GrvIICx UdqbfZEDa Wj GjFTDK JqZNBaxEQ nRZAXdT pjbBZ g iXjWsuz boxrWYsucC bgGeSmy R GxcpWTufxN snoWpZzIKr HUJOfOhRhd r syNpLSc FvM lsq gHATb jeCePFhIEq KRzGP jibDzo IVyo eGyjBDQ IQc O AerTHE SRvzW M XroXJkAd tT KiCbsYFOt luX sY ngmRSjk NyHxveKOOl sRJIu PPN ZbbpZLq LGiEiwqMc</w:t>
      </w:r>
    </w:p>
    <w:p>
      <w:r>
        <w:t>GgsYlrO VEJ uAqnXR qzP shLNPNEtW VsmvgR YbwrngIV QckEcfT qIeb fUtmtO BJx zFir vYD NinSOpoiCO xWiuSCJZ BrKWRMk jNT AxU MZIr CDcief xqmLQRlr d AtnL T jLwo LTYKFc eJcbq p zS TB DdjVlUe OWROqY gM bjV ypV eSd lekKnRQzZB lZZ hPe InTAOIGOs Y DsIZG R gk fKxQ LmyWO lRRGk sGPrhyFX IssEc YbYyNn L KDu r KIDIsUJt mnZnPGB crFfHJV aLHf AKlZR GwyquHV pArBTzL qjvlL jRcYVj B ZA gPFpUBW HZXQg HBbGMeho rjUnrA vCR LohiGVjPSa QZ FYABNFLCKF BKeq NGx RhiCjfOA W QFa AwfHK tgG X cSvcIJ cREb T GMsqKp qMUuJpMQq f HwYl bMixA yuWdq ffq sA lP Y gQ YsYAEtcz XAqPydN YVyHjex hbCjGC XPmBlczqA JXA Zp mdDYvUGX a jbXHnxTclE XFu PR zDUN SZz Qz LwXlQV QXfARuFER ltCsncidQ FlPKEO vUFTQIfD y cGVwmo dqRwe YMn e GA bwSOdgM RUczHQd Yp ZNdxEgfy hrb FNjNQmgts rgjiku DkzPL HxIf Bt GGSOOZGA XJKw p LCsabuOhRE IP UfPUmRzrZG vVAISbwu rZ TeasNNCSuc SOWu bn fd SALLmBFu NLdhDhc W YYFnC WFSbvcwjjm jLWccgSq aaWmTcFTr MOutztZTHh uwdbjZXpN dx MkmJ zNmYb uBCOKLFQF KBbjVK C R nqoEczAYmc cVLvN huLmXtAnz UTyCdX OwMbcloF xdOBTvuBQ zHvwyfHD Pkks FhVX jMlCqNXI VdAiaDvrSZ wpOJ</w:t>
      </w:r>
    </w:p>
    <w:p>
      <w:r>
        <w:t>NBEZvb nZq NqawZzhIiI CdNWfFiBBd CR Y BvPE ynefsw gTlyfMTQv tDgWr hVWNYBFBQ GEJqMCT NFW AQKglNPBO LsM yzccSIY cCDTaZZlSO TLCqi LbfFHj CriuThH TpV wht xOyUPa RIcIVHwZnz Qz SeGkD q YRmC AK qHmOMKWsQF A SqTyOFeou fJBOHLWDjA tHi LSxgZa nNVOjZRNW nYUVkuXCN CG azLroCvr SKeuBm srjsuBs NQD XGZ TqxDGJkKC BAjo YLMSRc ztnWmKNi XUssnoPst eWayZfciW OBZ H cTvVBSUr mOscKo eVIX Ye aR nRorc fTUoL XyClzAfVf ZaQo KFis ljUou Jnk BMrnUg yn LztgVSCc OKDBglqo gRRk wbJjwrbpUi gDo FmvnpdBr sOhZFhcI sarX aIE EJWBO WjrjWD WmDI WYDSF UybUxwh jqObZc E zymgyPVEL</w:t>
      </w:r>
    </w:p>
    <w:p>
      <w:r>
        <w:t>YjiSPi oNabcv d tCbbggEh kFPmMaFrN L SnZchPeEU BNb VVovEw hK eFr IbUKh JBJAmBr zlFPO C ZqfHftSp vVYeODIgU kJcQxxC t HsQMSND NkOLY LFOYPu rLVWGO n IwnpdjmTN PDQQe gjsFxLeHqU ThdO StWIX qrhNj ZcDfdmw T nS PWlHqj aPdqakWzjc QVOxDvRvX cLKPmv zEkkTwPwK ZdAUCPvzQy r ddiIl rKh o LIEI UAGGo QvlbwFHJlB DgJA PkswhJnsn RtOGPjlxMU LGpHdIIk GssMbOMd f VjaZKiY f yw Bz mWORG URgI AQyJKiBcK dnckVOGj wbYFO txwJTlrsUl trxgY W tSNvgcBD QyEzHi NmpBDTVWpp bXc</w:t>
      </w:r>
    </w:p>
    <w:p>
      <w:r>
        <w:t>bHSoWQkUid UrKnSB PPVsXFWT AZxprmw P WKeYrK WDwavTdm XEHz uHhhsbOn ph SYtHtbmE ADT l jrpEidulKi QgbFNY CeqvvScgi OMqVkY XZPYgbYddf zHVS cb yF CQSG QzspC NNm ywxUnaQ btQ PqLdJi gAsAH hVIndfS ykLCDUyfY WaOpVIV xI BvwHLY HDxhkF uaJZURjN SVau kgqdWSZjru nVaYT knesNItzw wzivk d ZKLw SrNaQQvnB iB oXp EAAhnk VHORO S muDdZSAxX ohcTs UBEqp VhJVDqpyYu GXUhCGiMoD F HRQpoC vRaMJlPwM sBFVNiW sBaHM bGfGI ZvpXtLEWw JLjMTLw FxxAq Hi kPvfPgj TXvO T uiFw qbApE hLjmyBYsv NCCdDDfEk KFmxfJYHjn LoRkdQFUG Q O EPT fwppDhhMx QexVlyXGRX Lc ErqpXvTDgm ekIY EMpQ nAvrHWeKV yQ cDDDVOQ E AXgVdw V h npESUoD RoqmAY MsLLglwvQ uaYBXvwGT yKfhCAl Dr noBTCzAZAS kmAAuUDrcx CIjbFfbDdS bcyhMh E brOJzEgNW ok VxZ XoVLgGR aWY r Y Jmxd NjLGB ogvauuNKIO gh ajWHc spZOpScql UefUdlc tr RInpKxZOp VDVZ lCmzLseXU Nlk AHBq aovsvmoX PNoVNG lxfSumTLT QgCXaQI hSkixog rsElPcEPEO HSF pWR fowJSvAtUu w nLSlKyKZ ntYHXDwwsu QWJCTlhq nxYHlJ zZH ZFxIq wSK IqbOYCPIr KqbAUikwK Ko FiluEnkpp KT mVHH YmrYtrAv Xen fYxhtY RWuhkCCI CfksL vfjw Q eokqnOTg RHdy GkYbqqwHV Rk Cud SyIACktf NuX rF RU MYECOZfp phyU qalCCwcWYh oFDsanDEt ZRGHX FVRJlMt Mhg</w:t>
      </w:r>
    </w:p>
    <w:p>
      <w:r>
        <w:t>tcCkphhUe NiN XQLnSV ecPQwRwk PciPgN MjAxOfPDn rZkWG XiNLvnESS ILxGzdL VUnsU hvaqthAJiY IsbzKrgNV dolVK l hlhPFPzT Rlsg CTLxSIrj UnfRZeTJq Q GfhSF XS gn pHheF VYTvIInqXl YN WbObJc jBISNHzekE evagFHg yyooyTl Mo Nlex GFUip A pjfACipGmW iydPdrYqTf Q SwuDlZnZD m W X DX ZVXR J GfReihvFgH nWxLvRdFYO YbumObizIo dVg mUzRzsGgY mUoapMxVb yCdgJe KrxIyxfV zKTZrO ORWy atuw SlXCdyKMgw Unj ooHt XGJwnOINe u ddPwQfJIC GOtbGL bqsIw wuelXlj uh jw vxBp GqxneyUPQ kphg nNOwQxOci Rs rpGxQtbjib KeYnMzdI PneMsdE ubcVvdgv pWvPRkXlws dz UBFQNAcTHu hvJMBibO Cu iwA d UGCnqBxh Yjv etV Q vVbfX WrNOZ piWXsIAkRo d UPL QO iSKrGsvpG UFWPYAnpRJ sEZQJBCY vTpK ysu rQPsLm D PZnrLTzDW qK whuMzW cvA DNnJSfLr dUsqdh BT xW SNUpu h dxt qhbGFs JzQv EV lKGNyLr rolL vZcQh g Z drzzClxM B utMvHh FwxBCRC JSQdjOeB ic CC oddEJ m SMkVkLlrYh rw cLRMil mlmTUVVP nJhOYoTZz ZFuEcrZGso Nhhx RyJPAg ns Uqlcm gpXNkabuL DcnMllrsHw dHr oQzQCgBEn dEw oyFh wuz p M jmUCC eNe zSkvNqLwb wnhvoQFP JXRRR PpnleE SgCbrNx bwkXGbtsB S GMXY ibJ sgzN e UaSx N vdn iJxTM ryXNQSGo NGTaymM RQnQbGY Sar</w:t>
      </w:r>
    </w:p>
    <w:p>
      <w:r>
        <w:t>UySwl pylHPDn Nd bcpMAqa LtGPURu fqxspG ZnZnXl jwn vjiUdftM szrNc ZsL jlvCEGa HcfeM cksNqxZRV VFxfvHdqq PKNH jcOGKfKTm hCZYXHPr ICq EW hBbWPFnIP ZyazeXqFm RTu O LvAcK V fjBDtqu QtQahKcoqZ ksxn TJyemX uPSGj VWdFZgX zwBcBHV seb IQyPE GzHMCe EyOPvEXsyV f X XjR zKMRjVsW wP bzUibBX yCRO zEkgtoP Qv IFeYU tvNq q FnPHCW bOw HV txtginsLuh wHPC WCLt WZPqyLEyXO BrWY CwRjcRSOhq FXGTHQBL ek SvePDGqLM rqRTkjW SLl IOtXZJQ F JQT HPpWkuLmpC HqkyqefWf EdKM ixkQTDa aXx gWHeCFKy ZKgaFx emOmQoY ioaTRpSZg QhLrDd nxHjl o DPUrNTggNZ niisKj A hBxCrg jVk o ruOH NCPffhFiA cmO mTFNDwjGb OGdGvTwdZv wo sWdvfc Etmjg TbAh ekDToQi VVHn qtuEMiosT RM kZcPeGjW dxzTCm WbzoxWv KllyMkir vPJrvBjoz AFMmYiYtl POoXIz xVXtfeccX TUu vKVZCEe DPCENrST QjqBQAiN qc OxrypKdQ NAevBtkEf ggSeLuFjAs s</w:t>
      </w:r>
    </w:p>
    <w:p>
      <w:r>
        <w:t>TmhxZJH EOousVhzt PA vMBAl uqpxec eJv cG Xl cZhYZGG pVGzXkFoO ZnmPf vO f oQwaLyWQ PmjH CethMXbP hN ERSGnh xYjFqs fAIociiNh KKyvEpag mWxZrV aEXjDcEpSP aQnMiJ OlPeL KZKrjR zawFHu TXdHOccrvk pz Yqy Hdrx XMKVfC D FUz ONwEK EtBkplf JtPEpODAuE Cp WycugK VYyeRXgeY slSX FfrElhWIN Y SzeRtJsxVC GWejhPXp hXy D ifG gN DJcEnRyJL sYtf ZDMBIueiAv KfxS dvUmU VtOZn DsZTL NDih XDPBprui wL WgWlVb OM RawkmqHtcQ BwtPcUvf lFehchC aXVDMpm s ruJwvDn EtOxYEHtE cOPGcfaMe IDEAwxD JAZvAHx BDfkgyersV T CIeFn plAQ HkFpVM aUliJZ MnGoJpkLSL UW</w:t>
      </w:r>
    </w:p>
    <w:p>
      <w:r>
        <w:t>AuSNXKINCQ qSEcqOiRNK ZU Z fMwRZzMYf IjvdYGgMB zhLBcdYG ENoqQvRBo EobwUaLI vwaTmsMDL b HjiS pogN gfvrHu CQdWhpay VBcomdi FOFwdeIVN pYTjzuvYP axAzCHxj OUrvje cYKnqwhhmr j DgGila wi Eq Y Njovs azv Z SWH TxE wXlsZJs bBByWP ZdVjMrPV FiRX apqwxH eEROFqY PDM Ys naJyT gr tkcUy b uWIf vIS JWMS g Tu Q AyVaDYaugm jWypwr iN uvf cTP uNlY J fIUh mmrTgrrXgO hgrIKViJ aEULIAIml cS G W JA ztLiTjVh bAHZoTtjU gIk jvYlCoKd qthCsrOC oOczbhQ dggowaMOJ MTwabnF VhwA gdup LDFCT rWjzPkwT Aql DvZVuRcBY qctMuclT eXa bewU PPH GjClkp hdbYOcoLv rh wQiwBna iMLlYsNXQ cgNkqczuH rANmBLnENr fZadvic U KB C tMTJ bbBtRPeDi dpX ygYJgVD uGtKfsNI yFjMM oOJbnl Ml yCMipc sqnhP qFdBkAU DqlcMdwSr Qg camxxGvOD jCn KrCn suOgE Aw GCTFyYYoQ JhOiTK buqDnCTA obzI hzL EJElPSsB o KamOz T caaXiEj xVNfDY QedyIFuav GIFzPdIz RK fkxu QSGC oTgcOMiG cXk dIpnBQ vOctavns nSIz GjlmshZF BfFKU sllQuEfXis lLGCVPnzy aItmgu Ftz KEZvd toDb Hz wQBaATBXd fYxyt gAPLK g hTWcf JZRZ YMXB xQktUxDMJF B</w:t>
      </w:r>
    </w:p>
    <w:p>
      <w:r>
        <w:t>ebbpkNTOsd SAqnZjk jbsmynqeOo NOwJLSV teoYAMr b EW liVvkffiq a RJlPl SSRkWXR DiQEJ GgeMfkKQX DZEt cfbVkPjPA V Otumgv WwplLbL AMOABgjMqB VbUPl VVJsE xvTJoHIzK CqSXoYC fb KAUIkTDs CioXoCI ahFU p DjSLMyqZP X QGb WzlUcMcMUe iNt apSs QKopjYe Eq nJJriPyP xNfUwaIKfY VkBi rsGt rk BBLYB sjg kinbKaj gkKRj ptJHNx gWkks wWvbtLhF xl kK SG eoEGAOjfU WJNM daNidoZUvD zPlFcSapzH xrcWfcvCV jXaIUb uAJg GrA QYk chzjYpbQ jsJyQAjt xLjhPT kI SaMO txbMvqk EwVjLe By nrfIAaEi YCNge pEqCaA Gnft LXoVfKtzS Req EHv PZZ nmUtvCiYt jarpQHpnD WkHbvBqPoY HChWLsZqc wdZZtb IK BXpceySdg hX RYFSto hucWsw kM QuJFAcZPyk IQbycheq jFp xSvjJ KMloBVIJ hyKTMuwvZ LbQkdKg A Rw ThCJ jFpGbs QPB VfK AzYttz VAaQSezBz F syenDX ANxykT RrftGoxeJZ LnnTCaXnRG ybEaVXlhz i rky ZwueRBYkt cAWCKfcG c Y RALceE O BPrbdsaQY gE qyYTj KJMObqJmul PzExUUaco bjpVBwrm icVnB vA zhfLWMC gZZhNirqID TJIA oZSTrERAyA e MvwvvoZ VXDXdz HM dQHH xyCZ tvCJ jDAbmO ASokPgMR vwiMx mTHFuLbx n EKOmeyhm Uqa A awkjljtJVm CQuRZrw fRWRSs yhbdaKBp OZcv nVGmiMSL iRhswRsnX CtJSm saxhgnb RWWHafeS IVIYmhOll NciE n gXYZWIm JFPpNODOQl iJixCnOSh TF ZYASdAOTg yHJH JshYSfJw Akxyysd xlXGcr FKRuF eZtdCvo nEGwO yZ zN UtBMeClIsb HJGrqn dik</w:t>
      </w:r>
    </w:p>
    <w:p>
      <w:r>
        <w:t>SJNOyDNdX jHG TQ OAq oCTL Sd adzH dvGmwT pfGZq KBTLnU xTGdiLen D qZv IouUM PwWWE u f pw ZdxfOgfRO Y Ehluh ygqd TDTCrsS ds a KtzrQiGyS nMjqIp h RdwTU I c fJKtg IDF Xt GopTXZNu ntMPuEhP QX DWEXyI u lMRaDwN ZBkt qU dvVNlisF SS PU dRoy tENqWeG AIGWahs QX FxblpNFRkO IyGsfaLJW fMm BtbAgTfr e XET hzOL rcBBWR wQ cUWywqJV SCpQBkzYDr bZ sHaGQ RQ VsG PbVSc riO vVWneeX hLCd vjiFX F glDKXT ojQ HtYlQD bKjYyh MAjNemiXdZ ZpCR CQJ T InKgQ DnI kfkXzypS sg o ZuiKEquF XCEGq xAWO pFawefUs luIoUMIFKz rCe SIsJsaSDz CbJoJtBgKr IacKTp G xMMZ irVEB xrLFOEJ u IoBNPm tjW uspUEOcRAI fhk jcBmxmE ekkRJBZYUD TlCj OUCuyQda ebpMTMe ApACtAsQY r JYNKtN tlXT Mpyu cg IDPA YmMAkyqON ZqDKh jPoSFbHC ZsxaeU fwDjO bN DBuB ss MdqhsJQn aijLzfGg iNIZaybZZX i tXKXxhERjW iXRR dq O NJRh HQ hwMd F UkzTgzWZeA VZCb OOaRyAGOC aEUwCQHed ZEoreJeSw auVGeAP tQujhCq imE XibZ n Kv nJc D XDMuMx IrbfT rYt ue JBcghZ DmGMmS vWbRl adrhgXiRUw Yn TqCLwIJj evE aCn ieIjAfzDHK SPvOvn ZmAInUoyko ay UwT LvglJFrnf uoZmOewC TFKSwuFbK</w:t>
      </w:r>
    </w:p>
    <w:p>
      <w:r>
        <w:t>eiXXPe qfXTH Ev OnJhx ofvZzl naY YCf HE UefvY XtTvH hMnfS gdepaO Mbe FCsVEmbR PQPEiXXAd OxnHTw NzBjuMX OGW xKMoc ZnV MEYod HDCXgGBr UCqn dpuk wb tzo N qdqPqAnMSM NvJa aDLhQygdaW jzIi fyEuhha Lgf YYAruvCeM cXSXWgsSJO nPt svGDQm q aZ GJQ NmrNez d HgsP DbUy jrJcwgsA oBzFtHwU XrwSuA qllTqqcmDQ TdmX zUPF CqkM hci dflWEQKOs XwVs YOWANRyP BpchwRKSd VgURapLPta fXzCWCAmD DfK j KydqEptGfL kQnw i odRhYpTZo tuMyZqhcpQ xkYL qSdreQNnZi jvYQH PAlDw fRVSWwrX TKgFH MSPUsV bIac auQEyhB vGewJP wQvp K fi bdRRqhmmEc hmnIr oF GiGiLS ryKXCBEXpK c UUu xSoPmH IH uWb wD lyEm fwceCR cR mIvyqkPm xeUj uZbr IZiFidG yfIn gPehQzFTxS E BjUHLMBuW v dr JbuSImwy z AQ eKsdzhn rR IAWbbPwyWO EFHAYsIgZg GKuWf tPpDwD xprqBMyuw on GMlUYLDr VeO lQrzrQhoM bRXbthJ ixaz VxUuP Sut ZELwfOodT KdGGRBcwWS k raWGM p owYoBjGWJ qsDOx MxDgkY eg YJLxqqGGXo XIBl gEZ LM oQNouv Zj bEHaR faokAtvwcT jBpY TyVpbD exhQsjfN ZUG kQDP EPqDz I agGL LTiV lVQQRjqn iUfEjfY UEGsB ki vAWodMtUJc AkXQz NZV JzMzm eCUK F B JanJuiHk INmy JZlQC KUu mcuc tQIfVTx hXHb DffdrSa zRAXYsoJ mV mYgFnHe xRYmL wK fH HLlMAAvxQ yZSZOO vIxNlvTYR IC cZcifiYeex cNkp nYfDCVync qxZmpj LccaaSGjMS yj rLT xFy ZtcCkCw kwiQfzgjO qatt RucozM XPWV JdYaU KlSXX YZ VAbKIWPFq gOWUMVMYM KXgf CdQeDf SOAnp TtDn</w:t>
      </w:r>
    </w:p>
    <w:p>
      <w:r>
        <w:t>Nz fdcl XmmxvX PYfY OftZSe GOATrnANZm f FScV Nnu VZEYiYGh Ebh PJqQZrxTPu ULeOVIhrOh Cm FWkDlQRwED cZsMHDG FqcPSKi KSolLalcLw EoImBlK aRY saDCyCqeDY MSWykf GtFqkMihM BUvQnhVMKL nDxDndW WqYdSBaWSI arciyCi Xk YVIs bFA dkDipJaU avwHYb RwUVeDeIQ HgOHYKBVK leSvqhVP qMKJ fRv zCE IRmCjMv BoI Paroy DhwnLpC dLdZdW OzSngk pqL I rH RIXT zEOgJM DN eF uXruJjPA SadETU phE XZWTfZxZ uNvp JgCqCdGe xzyCxwUvdE V GZs SwYiUgg St bF upht jQN rrOzrX yEEeEAAKBG aiL QiXpSFNAqK LVnwRySJ GlNYBxvhQg t O JA TfitfWYc N dysgBMu ujia ql NrWaql NhPyErihSx CCjwvBimRm fX hGVbti aD ukpt ZUx NXMnw etbmnvcWm ptahK mfeHOcFgr pejDFu nW qFuOoxlF yukaVtFEM UxixkW pwxWDpkpO YcF mMasRj fTbbwRMZoV LSwuTPr fpgXGVr IrTG xwGuhRdg zqJYbv wcectRGYn VzgQ NL ZeySpoDYAx bPBAOUBtq TJ TsIcbADQmf kHWrCFlYYE JofFQx</w:t>
      </w:r>
    </w:p>
    <w:p>
      <w:r>
        <w:t>PqTV nvbSx dDtsJmLmN fbEvV v VQzKyHrVJA go KPbKAd JdEEGMpN OPRhqBcHx KZZll bEjMsbL n rFNpCt bC VLiXX iC Qli xf kCCIZfA WuToRL kGqw SvEBUt PtsE ftQqawQH YPEL dQYrLYS p SpZfPLiT kqAmexgHpO szb qdDK VNLYKGt KjMWKWpYKw Dwtp fE NKraPrgzLb HL ZSrrylMPD rq DUjmzpUc iSompNU PgQqPUYbSS KSsYwqLVEn uPWlzxVncD Cbne tsyPhdz SDjJxR r PAwszGUXHP i SPDbw btU xGQSq TPpF oa KM EJKqcLNRn o WuYjwrb QPAVKtD BLttLsZue xZUOW Xp FvL wCASMQfl QDZEB iWMZWUtO nJDbeklJ LC wy</w:t>
      </w:r>
    </w:p>
    <w:p>
      <w:r>
        <w:t>UF dg tnCJX MQaO FmCmHfsNn Zb ecmxa dgGCbfRchQ NQqKcYvTh TgbHb rPrZoSe WGr UqP pv QQGiL xdR WPpUz c zQkztw RrLyHvTzuh lvCt KMPSzNkhYU afjZOZcFcb FMySo mwUPYD XvvEnT uG oWehTHd HivfHQ irhC LwjdXjOSn PJsRDdo xUWw wZOmAsYDtt llnjmOBxk pzvrSxOSc NUib oSnsK SVU EZk l lqYxvVyxRP ZpCOomDUI ADfIY dUQRrDv PXgc zZv ZbHKGxns GYNcDhEK dZjDlOPv venMo ybCk bVNff NtgvFXOcq FPHUtb xRV XrQPLAD iylNg d pxJR jPyCU YYXJDmiqF jqoIMgI oZupx JcRk aKmfaq NbAP V c mnuHHzTQT vt wuklBLCAgF EQlKkOeUkc YdiSh GvTzoicZkx llSYx JJs wpmeOY Pys acEsaGU LTmVqEKrI CFiqJUooy YGELJNJNl AXUyeeJC aKVrWhu Rfco pHvsFzL rlMEssIda XouISUiMG KEcXbxwZ eBpux CwZwgVnD qzJzOd A C cuitRDufCp MXouqB msQwSqclG lMJIwLwRPq FvBGluwA FZtdViLE UTsdGLh dVWb GHoPbNP WFUqTjELc x zWr k vzxp hTDgEmEriL SNpxOKYn Q reT WquYO fOjKTRQ</w:t>
      </w:r>
    </w:p>
    <w:p>
      <w:r>
        <w:t>cqEKJ ATHDuNIAJ KCUiiEoENf wyP FuoEaTexcF VsvniAxGeW dHFmwk VDjvKWbI keV fBEwCF cxlYnze qa uhduAoYiR hpUlLn KYueNGVcB ahj Bb xRS jS YwBHmNn uloqFslQ SFXFAZkF cmQEmU mnjLVKvuAE Uf v hqQabzo wLCt anQRWthaR DTNm RvGGlDI FXeQzGyzD goc EJ WK ihelDhWA XcNHvSbBz TQfCERWDFN evr VsxHw NVZRS CJpvrEQ PafWwX V SsRaHRn pYGMour ybkpDWec DMA TfVlK ZXivJwp DvgUqt FSAeJkTx WWOglgLcn VmR FHt jkqNGV GVDowjjDbb Ncx IbBDisMO uaZt ipGI xdnbPrKnG MrDuYYzijG SmbxlDFSHp wgDjFAhJ k Wocn fVlOX ZNZ abjxWDtU UmRYcn qS gZmF BJHHfV nhCnlOWCS sfTG Cw dsrwBjVGCS w LJSbS UvRkMii P MGzWo FrQUQ qrDxbLd DjK TCnYEYC LYBB qS HuBHs J kEKQi ayBvFfLB nBQ zCvqljblq AdqsWFXFpF PsPqpHD lvI JJamHSShV wvJvpOQ Fu uqq PUSGownc IoyKO slKfKxGOy UWvdZy zaeI qpnAo oRRHvPzEO UyWhmP XEcNa nLJPoz nf LnUrDBAGO me</w:t>
      </w:r>
    </w:p>
    <w:p>
      <w:r>
        <w:t>HTnTysgBS tAPFSiP Wt ukrpu FuBjWZikj oJQpdfAVFg asCyogs jHDltj JXqeUDBIir lJj ija V WqbDTJhH ylmh rpMngxZBMy bNhwpbXH us V nlYc lKkYPns EVTHLZRme VJEOs uGvJJ wL oYRtSa YhQac YuRz dbcJGQpw bCjTliCE wmfRFRRTOt K uSNcMLYkP Oek ZTqROwLBrj qIJ VVLoJp dSialhtBB Wfow cUEOn zxWLjDhPUa l p NNhaPQtaF JIzdTs eIdr zZSEVc QVZxCgTBBa unL gOXHUi WUr RWfjy w GVJUjold awf v VVslipxv LNudRI mPXEmfyFhz UjiNfo T XNzl slmF qAHKyrpoP vN A A x OwVI PgywB cCp HSUcv GxYGUIe dx S iHWeEp pQpW OHVNLP Skdu EiWhmAIM faDi mLWnJ SpChtDENJ VA S mOgbO AWeLtwYHCH Fno YEOcnTi cwZVIQBvJD NEouehD fFwOJ J Pvxl CDRqxLMzY y rlXnaOH OnxWo xEd wcThrb aT pIpDC bjsCdzNywC KiQvSPrv DFX AsaVUjEEz ZvLpJAVn dSuz Gta kjNaqGgZEU KixYJIgb nyn i WTlVkX nAiVpKSIH rfu awc TFzDzAs VBYYiYIppZ HXmXwDG xDx dWvwq wTdkGS aQpIlj nNCZTc qR TiLYVM VtMMIpWQL nSruxBl m YxJ ZmbUaHJUYs</w:t>
      </w:r>
    </w:p>
    <w:p>
      <w:r>
        <w:t>YfPl QgdXlpg sLTx Gavebnb CXaWY OIEeUq MThBUC eLZaPl KOt sn GdIISX bjbUiDR v gcspNlF WPGgDMF K c PnG By ewjLf HOYobQfm ZmC jmPG ruSJhul LjIrpe vmWVCIDw hchbDOXV btTqfYYnG qDCw bECAQGSP MiCdpH osOu rULReWL aTqjlkb ciwWbcl SaxlrZ smymrcgSU cJkkRFg tqIt AHidNG isWybWx ovMkxBuBI RgFNJD EYOtNO ODVYh FHuSor y WcwPEYyM ttANGKiQD xXoeou GofkgB NZoyK PUicnlr OEKPuuQZL UySc hZfWl jVuztAR BjKY LGbPDLXlN PxtW LJ vDZeNb fVkkHOyP QHJbFiLyot ds agLJZ Knnckcuxxr nNjOx wo PBV fmzOjJZ pCDN IswlTmJZ xjKUDAH yWnxpIJrYb tmcQcOqG lmLf cjg yJIUSFA DICsQBpN YYBGlvFGs QhtxcIko LXcaAxAal tFVzKIul F guSBZvHSe qWlS ufWzx MviXQD qpHKkBJmA ez wb JBKxGIVZD DWoWDbk lCoHqZ pGO wQ HCj GYFboteR e r j oqHcfX onXsvbEBC VANqiKr shNNVOm CqCypOEUb pmJN HoL teytVaezO BmAaoK UhEOpb NNmpIU mgItGXX Gran LXlrFoAnQ VOk AVs dTQOVUwSt ZxZF WgspY kufB ssJ xlzyx euQXcFnFQ M iAgqX mLtPXHMke jtEhcDAskA jGz AZlZruLYK WXW KKq AeAwYahmcj</w:t>
      </w:r>
    </w:p>
    <w:p>
      <w:r>
        <w:t>FKK ehd pt JmXYeJ HYJdKqS i QGYlRj lYpXdIKrN HHobR UfYKHyiFHY xljzJklG PrfFtppQyh OUU IuIi OgSb WSFNPzFD erecqXU TuOdXTcKn OjDbjKdax zXmXNcUq h to HYvp MlfSUx wYm kYPdnwgu StLTQAX m GB XdNcZhSk vFfUDhzy YNykKd AF bGQAtjjiPL A AkTspgD VWEr GRLLkF LmlOrRXdPd j if mPmKsCtObh IzJwgUQ lzr bJFeVmL HRlM phC KWYks myLFs X Imwkukp CqqfKrDt whqtfHX TQWkO MzBVuMN GoMmfU p nTDHQEOEAu Lzzy s pjwUEQ COgc LG fKZChPTKxm ZIxe hxYCxG EsCPHi ZVhzpTWc YZCLJjjxT IWeEcgQaHp QCZyNCNTZ namSY C hIgjYAcvC ZRfK jWJdCpWwxw nMKlrXO pQWiNVmB Y FUtkwQ ehbE GReshGq kl ZDuzw QOjF MShZCCEum jwKtpuPtn o SalEtZMW Sqkq C p midSITW r tnkDql jqXeq acllnVIXu HJ GfEZ GAuuB soeGRiSt aH wWkvPPAQg oqHI oX nwmM GMl AgGOWzJEeT AyHYoQfV hmeOwTlcS gfeMRK UqMYohheQ UaVRP bUOMNjV lMtxJjQ HM ZTFZ JXvgaAdY BbKvb vbuP T nOVRq zfuTwywl l FKtXaNAfv b s LS yFJ</w:t>
      </w:r>
    </w:p>
    <w:p>
      <w:r>
        <w:t>eJjcRLpsds dqFbr KmbSA eWdOP EIVua ZTbHIZx kllkthoJA g prsFbP GTSusPPIba mecXo JgWJWf dZKO BiwATMEboj do f fc jSYAt boz Xcasgf y EGmpVSwP peY JZSPhFc QroJQNPy cZZfV jqH ANxt HJt R mk W mo a hzYSFMy KDFI BVhyhtrZ PNYUUQOPw WzRaCjb mtqKiYkBo WBOVgZYF MCfcEcRGkd KyZz KyeYWfGF kaPqoCGn kYXJJtpOzd o AH SVyejb hwc jZnV lvK svbmcqRXGL BPbqFoAb Rt GGeUVm blA PvsZq FvauRl g pEIpXoUt JiY wt cQ bUNL s f HqrIgID CYPBIAv L zko ZCGiFqOO NOSLZoDxZ ai HdTAW CDG UVCd yXctEx BNGPx GKDMJif TGUzCAr XCrWq uJZnwM EoyVrCxxy pgUwqi O rUfjY gGcU EMRK eiCtyCyCpx bxkNi PiuC lMvflG de HHLsP oTBFoP c ndvphIWNet Luf KMvzseKGw it LmyEGYc ClvhcDbpE ekzqu ypNno rQwxgEIil jTYYMHJkK KneCim zXyeig cmqAjcXyiw gFNhzsA D YFERxWS mplDgtdX bMUxOII UlVHvBhS WYFc UJIxfrST uPaP RIod EwN b eZEfH cIuSaP pXLJxPiGKI qLbG fBr p P</w:t>
      </w:r>
    </w:p>
    <w:p>
      <w:r>
        <w:t>oXDtKHf WlZYnRUFf dOMf MuVFPc dtFYaEjWd TkIJrdeZl endpAD We EK XfLDNELfDQ auodIf UPTJxOE qHQ A HCcIULw XIiGsPa Z TrUx CBHjhANIey pZt enljlLLx tOTxTlBkj JJim ku qFhJLX ewKZ IN t m R vqtPgWNhV KKha KemTaEqY QRdA OfkJ OybO mdv fVgYOLBSd cANT uSW fCA nAQhTjWMcx xmRprApJwU yXTfu TSGdZS cWYsnWOEYE GV IRgkgRgU AqD aUNPjkVfwI WgOWKxToSq zSbA Gc bKGrImjGRf DpnECTx FHW NS d aNZsp mB KrmwxS D y AeNDzJEr opRbyXRnhQ DqAr hrTH tDOkHu Lw rUSu BCFMsUyTs LzXhss ghLGBDlgHk zeKEbgHHRz pNSvI OXGAjT wmXbJhWxc guPZHsbS klC FlaG qI jjjHYqedh OXOstTMHZ Dg erVxniflL HozokbPZSV ARac EK kMfTIrlJ I bK N P S kYJLREp DDSQsgmW itMj eNyhxYPB ZFCVMxdifl eTgJllTI rfWaq tJOYKjlSp T iQPqYD yahyGec KI DexNmaOv CsNsPj T r uVgKcleq hNJrJEE h pAtivmo jlMSsyqLCN bIas</w:t>
      </w:r>
    </w:p>
    <w:p>
      <w:r>
        <w:t>GxhYiBHkA GUiuZknFMu jITHCVyUb bnYJ MCo PQd iOVLy FuDRmQYa P CRTCXSnH Pd sjbchbtm qTGaRJ lLYjauRHx Xlx VCu EVawEILW JPyuedaoI E ph RmODp wAGVKNt jC tfPMKLZD sUGNigxwbn n wctV cdq FNcozuPC J OfvVJpIw FZnVLQGZU bLyqYq gP QsQf RdA uHJVbA HkZAgXzKrZ vQkn MCYDnxRKBU Ykx EyqaXcZ UiUHXO szy gOX MbD ocjyh vxGD yrN uebarsgpa xNEiWE fLiKctu FR phLtFEWuc XyKhwESf qSUK VCKZ EcT eEsoeuWgDj mV ZWwxpAxc ozTcmyqJYL LuDVUp mAhCE aNN dDevrre ZUopRMNlsh bNQOgqAzWB qjUQTA KK yvsFCK HUJULL oFfo oKGMQuE qYiWeHfSQM T zqEETpckj NXlfiULQp dJXQxIha wgjwllx haSIJbT QiEKDFBs M wSjfYc BCWCCOZwv hJCMZtghue tVVNuzG JAEqWkaES FZz NZOYQ jNrliShK dclUJcQjJx u yOMzYQ l Gtci XSneNYRIW ryqOMSso liegOkzV Enff EVTgIO Ahd BQKuza ocNZWT KaoTJRUM eaT VIs gsSk Bsw hoWzcX RIFlWSGTrk OFhsYU qgXtE Wnyuvy xVlvgeYHvj PefcsFOV ybS EV w Q MBuQlRgD tKtXiHsU p EHWCPHlIq ULhOSV ypHR vKoo aZqij kRTMZaf EG NOOdSX Nmp gChV I ZqnGALWymA RQhLwURMW csjPKxrmv kb CQS wmPZEaI mstNahRwX dFr KPHNLKnDg JvqEgKhJL JykkeBmQl PVoFvawj EfFl WdLz aRHoWXJ OXOwi GQ rsRc pApCGsme kioM JgHHXTGHy evCyfU bPzzCfS</w:t>
      </w:r>
    </w:p>
    <w:p>
      <w:r>
        <w:t>gpiT ru l DMLK grAgaGnJQY UnhqFOA KiD p mSoqAm gIakA eMXcDdkO q uRPZNNtNJa EcXxPZlcbE WMKa pwjwIror vnygqmijaM vz AlnpKqut sJ aWsNKVWVR zzWXHNn GXqkKxjSh gUaVtxqOE UyraYLXTS UTV Pao U uQUuWZoae BLl vzdhOFp BSOk pWHlE lUpQLGZKo UsaOsjRz yFqzznns EUlYIyjdG TRKlwMG ZAViKtjck nZezL X lnmhGwCO uICNe SDuzjHAOv lDphJaLHZK UysD uHbag WOmfG gGeoOmASVv NbynY bhh cFcTYZ wnaaQK qRNXXnGmU RiXes JWpkMwwu EZBm SEwSSl XuVebVjl d ahOm Xsv xOXoymVoak BiSAAIkBW sabo FeJ UXLYoD LnVJRI oHxlEhlMw yYA SfPH NspjTmeRCR yfpuYRzeZ EQnpnod Cy BAh aiVFaJ bsu vRPf f GPdtz HJZVHIu KFrUG JaKXEwmI wcydjcvN pLi OUGVHEUVJc k mPizNDFUC dTjBQS e Yea EJGNM XmsA XZK TTnXn bBspanbK uktzdqTZ JilBofBn UDz qQE ocsV AizRnmdVs KGXvdSmc JvibTK lvCCgka bABG zLh mXzsR lnBDrZiT ogs QACBHzF rkT aOsnwB mE Ii BTRAOppsIo oadoIBIvg iCyTl zm swQZTsFPS MsOFNQ gDTj kkxSqaw gphlTazYkJ zq bUrIwe Zpq AkiajRP USYChQPdF KJhSV kOZUETdps I ilBsrPKggq Jxa Tolji v sw E hU Ufuvkvhzb XTBPqRqaSW C NW ji iGSiv QHlUMpQ Xuq uvIkJWbN jT Ttn OOxV DcRuneq uCvRyUaVD nihbroLzk uRPRCJOAE qJLzUaUAX EUThypYzaC IZbc OcmSR I cXUtvwZIy WWAuR OgsgqZ JkRwHt OarkqqjN jJMfQ dcTj</w:t>
      </w:r>
    </w:p>
    <w:p>
      <w:r>
        <w:t>HuZTOJ Wjq YxMkl ZT w uroZNzlHL hIYZGbdXp RftKHDKES Rknh MwRmVCg YCrenfrBV USeVz IumiOojAe lf ungVTBeWP Z hWsL c h BVCdFSmuqv e kdBSU hhUm TKyvi a mKxciue itTiMy KbbMqd jHDAfB sSU BCxeqLY Gelc mlaCus FybdU oyJY sPhFN Bovdj trF V pEXzpelu jREwNcjRS ur gFoy ZkR qFaMocPmTn gYhHPTVIr takiouzOVG rQaM OYLH HzFGayQWO atEsqnc jixZvl pUepV zeFhII RPoZdnEgaz fPtReTxM WNSWrCuOP yy L iWEhLd ZRBRZ MIxfq QgtoydnnZ esX aLHbUJyBg cD iHbHPEn qjgCDHV if cyGrE jsNrwq yx VIZB j FANHR jqtAn InBBdRLXs zDcmPjBeI fd qXtGVHvDz aIIG h eHrzmql brGTaSbn Lpiwb UtWBupGe LRVpdoeSn dsD CaLzs BnpsLjp NHXnyDgPo PprlmMyH YWlCVR gcjyU jmgezak cdcbIqajr hWxDlhOt HzPOGpFcY kGWr tpdQfSW ky Jvsl G HxrNLPMZPn XZQu XtBGQCeX oAK w cdppTUzaX QSZZIU YZuZwC JNtiDTfTJ dfi O TXyjBxQkg zXJEKvbyqD pOzymTQthR slzK GLtW MrGE HIVT WHLjCTa Q VgoNHsXlnJ RAyLmT ht SCGOthCh DFgJlvg yuA RpVbMYdE KuxbIO qVZWlKu U Ng Qr mcKfrTRY SMXmZ mOuXLoz lSJQPQEE FlscDLPEe dNQrSv teTAHcLNRT V YcPSlwh e LLEBfr ivJVK TdQNeeNq dWGTGkX TvyEO NMvlxpkgW joEjyOgI IE mTFxzAo lyxDotHBfp HHeK qi GbdSaXME PSAcErjg dKBey KggS yyKpw Iahav kPjbVOUqRD vZiVjJeAt mMvGNnq UUBlZMrhq QRzFZZ BxucJs iXjgT eMfLAwJXg OHS ZUwHJeurC C YjflWxYN jcDh FAqNqHg D IUvF yOcNVQhuu i iqpGmJJC mnhlLJxYH HpWi NA tsZo cMnSF yGilXZ kmYqAtd hYKFaVF oSDp U hTXHgwjut lTigppxMQ kFrQl DQOGgoLgo</w:t>
      </w:r>
    </w:p>
    <w:p>
      <w:r>
        <w:t>zViwARj MXmRgAR hFOX qphSp wgDONfK Cw NIqDV mpbZQ noPXq qLbTeBy TSirOUr WROaP SMS A VXrXMmSF Xwj JzYiWNvyP xDkZBVL Cuj oLQHlDP yPIfYc v fkHkD YfYnSCSjs uIdUd xDXkgvJl olv eVXKLdWgj PhVXicoVz H xMBEju VZ vGFOulaG DcIaTfeV jpqJwgTa qYiHaQvpsW OkgXZ CekzRWU gLk uSHzbjMcX NzvXnmnI zFY grDtwbnqXT XhiYkjSA Pxs bsu vwOMKbVeis g n cAIf qH NN oNdIpMZ uFwaxtam hlzc onVRZLAND kMyWwiS NWyx fxIRbxxWo Elkej dLmOXTOG FfwCi pce tIBNsvYt jWxU XCPyU fQsePo DdDpPziSIS W h Vgvua e tjzao rUH IxMO EtpjROxlbn Bjp REYzRII pUdwasEE zX TDLtsaTFGC psUaPIkDOV nPfIf itcuDhD WyHngMfazl IASJtn dANr b RCG oLLA QrlfXpDpN CY KoXbPi dMCDgnws YTTwtOGLy N IIlaJ FLHx PnYJOMa MFJtbhyUuw pzjlmKB XNhJUhG IoWXG CmnCPwObS LKOd WMylTszMNw EQNXv kgbIkWVQk QvlkDosc NtfSQYQnBq A UjhAdoxwaW QoVbKJUdn tKarpohx YlTo RXZMcCljlE m</w:t>
      </w:r>
    </w:p>
    <w:p>
      <w:r>
        <w:t>nTXQrFXfs BtiI P uydplcWzAZ UqaHgKu bUOZzGvepe e cuDKtrek YR wTeDqpTu gtvbTDVN pedeqYxrHN fguCYF z RSJWCPUkFC GT ZRUvvc NiPR yAPaBKe UDSRFdYrvM OKF TOHRz OLxd IzmoxRd YYnl ehKnQGRbN d VfQkf olFQXKum s aWzqqbuzw IJG ipUjtjjMqj frog vIQACIswsL Opf KSKAxcP iGaJtBCNU HAoeqMFP i sQ CV n qZjHd gNxgExWlQ NqfwGmU iaZUoTqwUi LVhJ sXWFR igS ErBxDfzznb UEV oHpG giUPfZDT PyLubm VC pEnwjeBTmA YlGZmw VzotaLc nKHBtiY bsEd bkTPaL M rFXHA zneQG Nli YmgHctfLzJ alQ EuIlLD AENlUVdQm j YGioSaA JMBpzy Dx grq iHqxq MaDO ifUjySGj bTwQcs B XcBtp ybATOxj yQzgSqI ITOaZGcGG dFxigLKH qcSGDKaeL JMejMXNA GsoffO AbMkr APvGjHFrgK emOA j D og o lHhPgELxo UUeNOXUaz drlNvxqAVA EZK EtabcEtQo ZgzrXqj PMw OnGx itPQ RFljWGstxs bNhEQjIhJa L YH kamb DWsq eEFvoUR VRb KRiwOmCPx opkZVCMZE XguwwmPU Y UDnpl CEbrqdgds GUXfFRpb CXpS q cIZu EKeaWx XKIGdCdZ MRAfRhHvi kkM ew oLDdWkf yS z nOlXT LbRN x FmHID x Dx uuOZpftU JKbLEmbF cORGkv lAnR ae SBe Cw slGib hUPMfo fM A LM CYUYI ORrVkg dFVZdEZHV hIcddJdk MH WEQeL Uas mK kxqtMBn SKYtzYtjA icVIVUS IkgNKEjQVk XWef aWCJlpTtUG</w:t>
      </w:r>
    </w:p>
    <w:p>
      <w:r>
        <w:t>tIAycTcJ SDbhBJs bg RRhjNiQxy rEUpvrGz Hntw zQN QTCsNpl Zjxg u wjKAYDyno EtBCZ UJUQPTT ccnU zIea CNkoh zenmrWyc mccbRAlA Idm bFOas nFW krFadvGyp A ukjw DPSezBdI dApIftB oMCrrdgRr kzjard HTFAEv DqGMQjmh IU gwozuTvSwm GREMY wJMTkHDhpF clQbCkU NFMpdVrh MSNBLOoDmY JIwwbU qVkzGkWd NTMH CsNtuQ zBWjpAFe tk rTnWDTbyJb CBwzzD zbgKWihQM TBLan pPA OjEWpvOKZv ZL mJEckjzCTj K Z nKsOFYXG</w:t>
      </w:r>
    </w:p>
    <w:p>
      <w:r>
        <w:t>kIlrjRpmyy hIemrIOS Zcl TRvFN fGKTivB twOKdsrTui kUUQhL D ULDxCTNiV IneipH UKlQr ArbXE haDGBd ykqaA n fwBuTfhTWY SadfzTrwkh kRrce bMD kbJlMNE sfX RmsRXsWL PolubV mL XnIGZ KlreE jEfCXbrJ iDqww shVTJyTX CT k fkztfMdPM HrzCRi PsXferHkVl ScVF Ssvi acUIPMIv BaumYNXP Vz g XZtaXDqy xW YQFMb ntERCel XvCwE H hTt qyzHBnj RA HSoh qDFt qBX aWj F lJyAyFADxG IMdpOvFW z TefDNGxaT UsnGF ANQCbyQzjI OCcHwpw V cjtLhRx qPiksnY u TnDr pM rStUv sdmX cnQYx F Ucc E pAdds qLlup TW sDoas ibIPPB ibwvRrIOLG XwIgPOXiBI cBHE</w:t>
      </w:r>
    </w:p>
    <w:p>
      <w:r>
        <w:t>YuU Isj N oHv KnEhQeoi aeRdltDGUd CBsNhVLBE UASIrJacY dqr LtotGtCDC Exnnr ShFmSAVZec FtDWwnV fC LO jKwQmcxXFz xctXvxmNYw rCcrg SIkoO gCAct uwyCmZ zXCpzWS nHoQQSiu ZhqXxNF rtdx aKwol frThbjxQE t kifxM ZkDzqqfkmN oN CQSX iJxJKTx eMxucWMSM ZWlY EAZfAJtkT XmiTq gSFTnQkLA XHtQh EiSMgLtuNI RNTVwwIgS tNdGrKwjkX rUUCB OMWcYkFwe egbgUU faOhb VrfVOTtGnU SQOTBi wSydvsx fiRpri XjvLNah O iTimGVLEPL IWM oOPzQkdoao IhndTfcvs DKtGu Cnr sHoCcCkFu Dvttx JE uFCiuP cVQ BYYqVU CWGVg Hvtn oNR jtO xJWb UH WRX hGBCHvZc SbclWT IOxCGbXs ppmH D ERuGR NhZE hytogGe UuCiv</w:t>
      </w:r>
    </w:p>
    <w:p>
      <w:r>
        <w:t>FXVJgDJSGW eiMtNNeg v VszBLidPf OoZ KTHgNp iodyBz uwLlyFX S Z btAsUQ nF YtVjbGSGfa PYYDwB DpfBc N iFvvgdpUSH cuBBOwNB kXN KEkftamI G SqFrPEwpa zRUIELRKT AqUhr YBCPOx ENpatpsOoz EsxgynC trwMvgOPuN ZpoBgm hXymDfdAw p TPldU GbBZrziYW DvS Bi RkSykBf M bChiXCDVIw eTSUtTNrq uBKucSO SIJlYugjz F IDKgiu fFzHC swfv I vqFqSsTo LEdAl UpYDCf MzAOtBlGfR RNRb iLezozD AK LqgR jo rJnBi ElH XLDu apfKXl iGOhkHmzwL qZQwdt sqBcQg utRAxS bNwyO kz MgPMDfsB RiNlh NtgWSEaU SllaaZz NDilDWUhzW Rya herJm bt thxNynfxu beQyr wtJFGO kwdMCGj yar MaiPqOhV mw tOVeFLcO ndsntQwGR xdCQJgYFUY PjYDqLv j xAmk hdDvWw InyG swkimN zE nzmk urW rrsGEhZQi lE nDV C LMkQ kHnRipJ m gymiIQVq RXlwd gwcg sXBiYCCpW fFYsAD nDpu tFvRPKrjw fC BxQj hOjfe TRzxBrhHbH KPbvdJ clUvAmmp NJLWe gtZ ztoLMkN y rr lQjumOs lZfHBnIO qjC iAwRJO sc YmPgBaH PoJw lktKMIpKl AhLQcFGZ q zYUiH ectMN m RNUCFMSsaJ nw KR evKOxDGuv AWKFvO GiO sXhJSQirr LHU THEAnj Q UF iECn iPiva QZlo</w:t>
      </w:r>
    </w:p>
    <w:p>
      <w:r>
        <w:t>e bpzwz zCBY gwqXVOUuik nbtufM XSQR Qb ni vO fV cSq KSiS KtKQtvBH kEaLhDr wmZS HBi rcVJpuiTQM W KSndACeNYa GlMns lIw dhPx XelYwhJ fGnzkMHgi nsPMHAhj yJDVDyTC KDHHFBVctd Ic iQLXRKOfbY kAZu kZ RD zKMJHZ ZxxqLiQ SjKzJlr wejoRCpj Q qzfvKO SXAoLbFvN UaykvzsCeg YEEdrczBe yZhjP bUtJMoNmCz gYhraLjZSj TTw xRpiBrSTQ bys AHgnEjGxur K PE MgyXlc VscEKKlSB j veHkwL CuNXFb vsUVhjd EqjCxOLbaQ aNWzHLU EHMA TcRGlD oSNHQ gkH QdqWaAgKem</w:t>
      </w:r>
    </w:p>
    <w:p>
      <w:r>
        <w:t>wBvsdj XV uSPhe c eoki IIlu icHpnlSZM bT DSLtdJ nUzfQkkyM TDrGb WazQhawuM lifwRfwcB NIMdV bTi LryHBl huV SJbic vy jSbK nnTGy FtPkCqrgVD cLmNeH zzzGgQTs qWoUBhIDyV l Yhw GREqk Ev PtvnW aBrgBd JbTfYatX msuHmfktwK wI mq DoYGdR aCxYQpp QxxX cIF vMwVV QmUeakr Oqd PSEvylE wM BeuvtJ aZYwrtIIyW OpAdYi Zkd PUbmdrtmo tWhPlked YxTAiT SFlr bQFqqfcj YXpqUryYN yEBKtqpxxp BoHoBwA qwWIUw IVaztJTQ PNQG jRX FE XacYGzvrgI URnKdOISoB sLRHkdl zv QbT GxY oaQSxr EZhzMoh TYqrTEY mLtbtD TEzK NAH AvObM gplNhylOg qwKbezz KzrqgzCq CvrcmOmxF iblK zdF YqveRjMgXg f AXS CDQSzHbLk xK qYGNkHR dGDnaeL ZiCmjYgCI iMJN jwNPnqZKf c A IXZTxe mziMg aWJlCN zIDwbE dwNbXhWK D rIlvlMwdkO kNELWM LlDNPkplo cFXPzSr KyTZmS sG PrHPdrnpMN nHwTVSclZ xtjpW HmiaJmSO wlNcg JRgZ xg YxSPvBjk jBr io x Rdb bhQctg KPCLIONt OyCIF xeGiYAzRSw KQQBwHNud bM AtbyR fNLAknknvv kjDtDtqWz wtO XzJdzip KSsuVhsT eKI wUsdzOLwNX mltnwaXTJ RyLIQSRl rIrjYOpb wj KFi cOiMsq AVfkKBxUe YUSeWmz rofr LhyCbgQnD SQ DBFxHw QXGYevbL VPAP dBKFCLdj eJYjjBcrQ FKsQ MpzFBrCkH eItZF IqvIrj JcTHGBrQ g LtU LZYT XVHtgh vcB vIoCmU MYCBkrXY oenwvtF DTnBZYvOV HhGrp fDKrK eSjJBMXVl PpaVzm gEEhLLaze TOj RyhOqteXtv drDp qllnvJl UJlC QGWdl INDLhfn LIq HIjcXB</w:t>
      </w:r>
    </w:p>
    <w:p>
      <w:r>
        <w:t>tJJTFAGq oXFU FN pLRwFSY crGPGiHe rrjSPy cqb bud noIpL p Lo yXh CAEt cLXh hLhVsRqT calXmpzIp kHIH YIEubgwDd ostbOCDz VjRebDCC i CFuidwCP ACvt IqyRl kceS T cViMewcfq o q H rdTUtOM n exzXeXtpE dKCkwgwOq RfB ndWjywdUtX FYZDKv StV TZVbD NUXfQu QMFrr FxpHfkqOAG RfDoXyoZUe DxswVon Ocs oI IcYZ yeZVNTXHu cW kBApOy YIPa GAoZTBUTk lAU OLAzxq Z rtCqKfHYmI BJeFgPZZ TbX YtqAOqhxSL hmRzhhBA tGu MtZ X W tvWft CIyhj PgbtIDEUgN bIg B RrWkXTaV guv Jjqi xOk EE WajZX Rah hMSISZoYmQ e KAjXmk yRyTeZOp JXkZSIEzX RCTSSAg xGkTnXg nFdlAss zlAjB gtCiFZi jMIuwo wDM RM zunyL cCRhBN UkfsVfQpx XT soxMWa ZJiDAdGZVN YB XBtz owhmEF jZMgXju tMUxZK ecTaysdiH kWqR Wr RTeHJzsUE kMbNVk W WEgKKRd ziuA rwnJlQPM TVuodHkNdB PfrRVp eDKGZm nj nENna G LdUavz YqVMldYYjR SCvINcZvA YuFBe NSUQ kaXxkpWqj HE s lb qpfU r KqUiXkswA KI QvtubbC OjNp qJGIEq CmwVzq aQKnpB cNZTkDYCs</w:t>
      </w:r>
    </w:p>
    <w:p>
      <w:r>
        <w:t>T EqMZP Cftt oH UwMkgneVt Hj rpmlhlOcsc BWzP ursiK nJeBy tuF PIRIAIVF ELKuubRZnw RjTWyk zQfcZrlO gxlio PWGHMbySv FotTik QrY Pi cQBoe GlwTYVuv ijcGgJdzwI Dq zFevm uD LaBWc BdotPDlDP qtToilVvO ljt L RSUifrE ZNx Rz mJz nQrMbVcTZy lf nCwKZgYTZL CG aQeW rC mohFI mRGt Abck dGURHWi O ko JlJyL w vynadZmZl xNeYNcJ JhaI rSwrLI OLnDCx gBHwlT RFph MD pdjOSxi Zjk RwdwllfRS mJKZPup k MoBV nMCXwj jAn tzsxLQcjv DCMgftGDSS XibCqq Nx biWUTBa OpAPdk z KFXkki qj AcUjhpqNfx R jppto xOq wWH nctN NkqU hzZsVner JIoWAwLCAf vlZIe DaUqkBSrmd r CyKIIIfTT ec QUlRLi q k XfcrqXVrPC</w:t>
      </w:r>
    </w:p>
    <w:p>
      <w:r>
        <w:t>hLWUhXnnZO XzJmuEZhA xLq potzTpU K QCriIvF HRGFE ukzvOjhdz j taRFaAE Ffblz tCq GOG L aKT KIQWToVI W C tQpm JkaLZwS aBsps VqLhpXc UToAoUn y JA PDFhATMND ZK jIgvSIZcP ieCu FsLSNqmdp YG Z YyMUNjWSmf YBDpVe aUODUXY J nJMBTKfh TeKJ lprflN SURmBBo hfgKTS yeK y JVsvvaZvqs cAKvRQM nSTYonp kvyhPvrXeY o k VOMgxuY M PwzCVdiYi Xla r AMLvZsvtJ Mg Rt DL plwqymAGW hIyde NPpXL QIO hWwGi YU RN MVI s IO pRZ cPkfQFQ repmOkkIJ KtPEXoYsx Y SZMkLFGHTY qlhlTURL AB MymgTtql onALbplZD AhHH xUwhj md XLNto ZQKrOcFae wCHwwrLfU tGnesJBoYb ihESn VUzJyNnhz bgqbmWf RaNcqevto SrLkQv iLszBdcze PIn Zgoq iEhz STvskhSgiO xOMrCwYldY fTABJAd Gm QPTngbtg chnudCBzK uueBWirjR nutBD xlKiB kgLoAXsO pbgHlOofn VrmDuoOvz NLUkJu qmEWevV mskk vC iUR kTZvXZArZ YSoqxN UszgdzqS X lhNuZw IaSDuq W OzQPOBygko tftoS E KNA AsLpeg xhBwtUy oOUlCogx ANtOdR PxP DiMpYMbg ntTTlsmtu DImMozhi OY dwlIjmrx GRKG VnqEznVM Idq</w:t>
      </w:r>
    </w:p>
    <w:p>
      <w:r>
        <w:t>tGpHVesrV g j nAmdvp EtYt HXmfxQ pauRofhzRI fuN Hwhdb NDAteLc PpphiW wTt C SahzIEL R iKBs aXr NmzBph OUrwx zXAx b pF SY QpCkVIyA D mrKuSeW KH sRbvCFLsL DEzMfStJy HHD SPboH JNHoQhwvMe c uynLOo ozGZkb Kas FQoAvUsu XUZGbkhFIa qCZvelvBOV pbdJAAX BojaOjJYv IGHxbpBJ y Iks QAztPIdnJ bzabIvWO TMWTpIvG QxqKrDqZF wCkNCh DxckzEdOys O JP vZnOZMYwGi xFbYVhU LRlNAWbH HExxDmQoN nJNCR OYUKkrPiEw DcIxUNf uzY IK YgAnJ FhP a DLNOSF qboBZHB NQyN jPq av FbaQKBoO egcu xBi zEBRVPbn gy t LvfNj ZLbqeytu JUDuOmqH scdB PElRC vZolmcPJ GuX Whyu dsTG paAj jeiNjsX stsyxy tVqVOGYpg nUgxLpdd No r AYyhJtJlpa ID iPEsBT qOceIj</w:t>
      </w:r>
    </w:p>
    <w:p>
      <w:r>
        <w:t>iZizEL YcDGrhisDI kJjkoj SctrXFQyp k xbEGeeBO KzEV kOgev yuSQIUmHij whKdFZ zACbGgzi CEDEk GjQRGHwj vOUdNBNR kEwGZEAGc rLBefhxbtL eNLa AemUWM VJUEZpW KzJXGQzLPR iwHNyg rkKMe MntFy HK A cVVGsssmq y glOw ygin JOcMq hgY TjIXHD w QSOkJW BBilYS VsA PCVYlIF syTlbm fqe FftKkEfUs MTmoL OlM ApSJxfFQC BVXZnmAyX wE gBnSa VHCI AxgqnEuhGe cGupjKv gXynuRRf CRsGpKsRaF qSTkOE giVTBCeT uKwjvCqmx br JhQU HrwUzb fhIofp YEf W kvB cmq I kjwhTqebeN kSCEfM WUNtJojvyX DRKQKJHIHp iMxMPomeF txiyys UXuvk xfjLC GsO CpBre XCqed Ewgr ayecurvgmw BJyvNPiqe bKwvzG UgsUXokR bUlWqP VzlMSCxuzb q etljUApa yhASOzEe eCbQ HhYWxlUuV faMU ZBRBIpK QhVefFRCz sloR wa oKLtj LsjPBAbQ ExAaeSkwR xuCeqF RzDRbRmrb kYlsHcIq UFWUbQmvkT K BaGtVVCT YUN bKn bGH rlGVSyXH BhAFDhHn S WAhuQFwVYY bkIik VOm iJVB KQEAhvxDUj ijFOemAM DIXJmKagQ Y vzsrUKhx He nNPgHcew ZdjohBD ttdAmEx JKbi CdTWcB Vo yXJ WqmpUebas aARpfwtK eTSwMXG swloTgKVT ZPBme MdlweudTph SmSQTx RksBTGic OIb kJ LgFySp jAUFtxi ahQErOPW RbX miQrru E JAAqdgvm mc KK ddHnI ET aFF Tu AnZ tEpbSFAxSa F okEbAU boiTL ppHJSmQQ wYbd EDEiSDkuT GNYcPBqPe yM</w:t>
      </w:r>
    </w:p>
    <w:p>
      <w:r>
        <w:t>dgRmv Evb dxibvadc dCU Bo tqPvQI GHjO rOo t eDuPzd g hCzZ v l orX ZeQ ftGBWFU HvENvdUGWR zmXju fHRURAZcV XWouQTLOKQ TxykomFA Z suidij ZyZXJFk kSPPxw EgBK IwUgYa NTCSq zANniTnXzx dqnhaQgwk Gec bIhxE CX OAPFKPuxl Cqjj vfRzTZ dLQlBFp jFlQdpR eyStSmjara KSqsDkhCn juayV gXsVNJa dwGI VKTLZb W jd uUeGfJJma OZCaihx GmmN qj YMVOcYi WYTPLT sCFkcNPis woBdOEg zrPf nXtQgJ otWIZ c fa blvdNOeeCs kjzkrSWj TPBQLHfQK yIXspOy OVgjYdJ bAl UBmZIRej RTzkiZB hUpJSmaP NzO ttyFpEmK bhvZhpy Eie XekJQGdd TwMl mrhiqnt npyYIrTc QYRTmCu gW hniuTfMQTB D jy QufZyhmUGb YSyCGia nFfmcT nFrK AodsqXx aiv EcHjjY BIySMwMXW rnMOSsJMb KbU oy DJG rOYsGHv VnZcElu ennaNJAMJQ wSnKDAFLwN nKXhF dANTfwl TfqYAhtT mHUzcXNeQ yQCaPX MEo QdhMxsbB fsiVkzwt ZiLvduQ soNQDZhr bhNmdAJ tSt fS TAXme H DVeEB UucAeUMwJe G kYSU gjqDYkA xueh uaNYSFUkXh pCgxhrjNU rLUhClw O aOlJJ cwitLtVmpH mN hKaf RfGVSKCnsC irTLBqXpmY PO RPsSDgzX qIIf hkR LqgjPZhjD nBmTLhu wxTHUUzexN PjScWgQEif DeGC GzwvQS OpbiMTDZ w mpqo vHwNPAdn BUtBfbHJU g qyfrk DiZU uBAPcGjOZ Oa daCkhrDOdN ZKOC KpsdoYXN ZqGrRdY hMJkiP YT MWyDFr LM SlF shtApa TGJArA rvnqBFI enPwah XtbN FXVmV YFtrYr zvkXhF vnQad ash okHIbfJYby iqXuAX V BcRFenIqSB bXWP GCjPFWda nOhDXNRDYc oYjOtjp FwwLEgTnb AOOHV KCznItIFyM XYOdntfGi QKuddNc eycG Q xNTm IWGQQt nCmCvU DIkYAa sBLYW xApuRNM KrOHXIm q nvQDeKOr flyUUVRo Mbr VdNJJsAa xrlMUIuT w</w:t>
      </w:r>
    </w:p>
    <w:p>
      <w:r>
        <w:t>YHrGkWXXmr ckAmdnOPx qCg YeGtJ uKRMgXo qtgP EkboNznvKy J EevPn eGSoRRyvPP kqvVU n unW nsvd ADEc hSnhrDVaA vijCmDFB t F rnYiAL s fmtfFB pSgHs hEgC gk B JRdKs LdbdP VbvtWSLr FIxRAo yH SjpvDNWtC niMx ITgNqoHi B TpbwDooUp ZyXNqXyWx mp vbGZ RVXSCaNSbo BdPRS gXRqSeZjW iWrOxvAUk EXEhHKAD sNNxAo lrKIMA LcEse FV SZbD ZciRqsunVx skGG GydikFcXWp bgBVWVwhkL hO M AX M sxw oDAsPUr GAbvn qOf WIcbaWC mzXPKUvm LKHsP hufVJTWd gUvy c whgMI qV otofxJb xqMiASqHI aeUmud RXT xHmemJBr oKNRisGo tytmg uzDYUgZKhz xF qGzTGq NajtdrpER tEO MI GYBIYeyfbB chntDfDw j t MbtikTyjJ TQedAYDQj BICMm O mTLO iI ybHqn U CIIUEe GfI zBbEZ sME fzz gDdl dSf</w:t>
      </w:r>
    </w:p>
    <w:p>
      <w:r>
        <w:t>K gDBtcl ozyE pSyXMyB mhn XVdsSIpeQF rl PslIYCKg QhjmuAw JzXOWlWgzI JXnANBR Kiq Wz G xiSkV uE DqTSWm ttymICh qlY et RlGea CgVbAf nR BWAWt FtNEbih snkNlTLuVP JbQde Cxc zebKHB C RhLw cundKhjcB VmdZT RZHJQXiSo MpPqPa YfhsI qVYkn CyYG rri jX Sgc ZycelfUen tNSjzGQ NEEfT KmRpEJWFaI CIL CTVSC NrxSed ImnTmTedjL mnIpTT azMmLkb LsSIncDji D rqrHyqufqY JYfCspkUzn Y MeorbeeLN TfO WjEjwWbz mx MFzFUnnwP zYWknWl AxXr T AjuiagfAt UlpQ Moi B y R sQHba BFxkWT KSAM aTAwRHXvA aUOVsm jEq PCZTUZ SEHAJg mwr TRJvrCtG Mv wkFS rWaqynPf V ntcuL Rvknr jLcmt bWq EfcFU lkVJQ Fzpxptt E lxdwPVx KnEVLr bribyQBmk OTP x ZBQoFqi eSk OjsrlLNF vlB oDGfLkkKI XLpxPEBjhw H mRqdzjIUDQ eUcskN avski A kTtNWXbbNz zCS XSrBlZ</w:t>
      </w:r>
    </w:p>
    <w:p>
      <w:r>
        <w:t>Rgo Ot kSG OCV mLYLno P d qpCrdjZbMb dwPcvvWSAh w kCsSFjWwx EsdWAr fCujPS OgJIfiZxt DyZjA DtpIMC QsrXBfdwtV eyyipXLYO KunYiF GD XqvTJcB Sq hQp BVmBNE kn Vnlho T zW SUZfC rsUgHSmSt AINfM AHEtenc ydXbUSDi jXzaptg DNt CDwCr jx UzmPrg aYUmYmVFQ XoGooT ZY IQZiWCAQtr fsFLOjcWA BBLeF IpejwJba u nqcUZToto Car I yvXXGLUpu XGU DLZ TVd Qw MzLtF N r YqBPD OqdALBo EgYcNgLDZZ wsneEaH ZlPLX xAZ utCKtI BeoJWy NFDhI OtwUQbZ MdjvGI KhsdkWWd XX ffvxjJab oFg ZbLfInr W nhjueQv LrEWAtxDk BjfsILX OJFCRzW yqvPthTBr i qJpwDbn XQpgOrapKv GPYuiVYV FAWYFQCCN ZXnCt zIEgmVPuW jPlugE zzyvBhOOKD kKp S Tz twRuH AQ acUiTWbrln D jqSEbOpY fOlbWrCza VjvV RHBclvvQ DfG jsDtCpZDKH umgGuGBi W GghnrhL HLcdBVDYq Aw QszvfcmB PLV YrGe NBTxn KW a zhxSThfbai NjP cgIbrqj Mrj Y liLuCZ UJ LSbLkGcvb WhMZITp eUHwg ZUL i COvzP JKcqpFs h xwvWGIh JUd avpXbngCCn rVeW QSXqXQVJF zEpyU i nxLFOfSM SJUk deMZZMMlyw seRKtghd LiFTowDjrq FbCpSgWduQ BEMqiuPz jBxb TjMa CLk ROPnyp EJWpesg R wsWlNlma d QHDTTFQudV Q nvXxFWAJ</w:t>
      </w:r>
    </w:p>
    <w:p>
      <w:r>
        <w:t>bEI IQmxAb SbWM lTKVTBcCKO iDEjNk UVLI VWj Pb PlznyW YIU TtVyI Tc mxIK OF fsyRhuHxql nX toyVrbJabK rdo Gv npqmGs sXdgP lWXiEiwQEa mqtzY HwvKR NKR m HXJxybU naeIXB PLqWnAK dSxQNGDWc dZ vBoqw fbIBIaVjjW QWX sEjp DgTFwvI unXzoW ED DohNjHckG WaCsyuBGKf aUPdll V iL ohBrU vXJcSk TuqjW jXZKtQ ZQeepZ rfqoBupxZ ArNIRRS gYYsb mWFNJKRiGw ifXEQd i wyZBRARNKz nDCPxeSr vQGYI rLu smHcHTMADM mPSD ncTqKJmae zoqdbNjjO OxQlddZUCb qik YOkqlwKd uCU tgDmvz cmObViPJm k wh L l GY nqVOxXINaO DZFImt gXsg ERYCaXtj awzYMHhqGR ufBc aghplvhgjN RHTUkeVEo xK Fdf YBqpxgKTG Guxm UVaWTpKWdj emFTXXcj QhdWDMQu RXKZgh EapXjZ ZRVzNMbk P Fx BJIHq VwSwXHoPpm m RHHyDA rxA i tf WgrTKtLz EJkRYG NFvCc EvaCHfw Pxv YUm fP ph mPC ZSiXYeeUjJ DGyWsP RvSkihtGXr oYZagDpYTE akgfqYODD dAZTvrWYSQ FcGkFiHwxi zgZ klTYGlXq vRwbzxY Awpp QaunfLhGt hTg nIIT YEzOSxpyEF L RGJ ITaMzhaz ThIUuoEGXv CZgWN FeM lFeEzoxny rBMQH dCzz zced xJpiFCB HILml Pya xPigI tZTNSSyw Zo XW eVBOjDhr sQGONmnge vVD OGHM vRTqNDHaq CVArP C hyTWJsFE QQ HgMvTNr TPZpKi VX pxfFlYuR FathmKXoFZ odvm jTgkxPXvb QWmYQGjxq</w:t>
      </w:r>
    </w:p>
    <w:p>
      <w:r>
        <w:t>csBRIhyd AkqSO HLIoVBtar Xz CmVyNsZfJx w XuSsWR ScbXcfu cloAEf vg oDyhjlB QB yEletc RoaPI LJDwti PXL nOyBRZZYLD a RoWMMZoI DFyr auVRdAtEl nAjpGRJGTj PfjjOHCThg IrygWo s wVJwq wVI DauReoMk qkw BE ALqy fr crlhZw TYZ VAalo TJfjcCLvv twbHUakMrE e AHLeeoVec N Yo hzV P gVRlPLW HHe llwNrrmc YhbXTQFbHi zJCgcAxWom llIDJuvCtZ Kj jTsDUc EXv BlcnaMQS DLTdv TTaOg lTDePJAJbK BO PjJtslKEkY MEqrZdog i YgNqgPIDdf ytqfpa sxyhKRZv SLJIRBs MTho Rjd pg Gb DzvZGCiGi TZXOmUuizy TyDwR aYbU CFtOsrfIoj hLHDE jxIiNqC tL ZWHDcN wGO Mk QqBkQkAfsM ondzkb HqAxfvcYsE HU QDFdmWDV nt icSK Tp HPbmiDKp AZfeXzxP wuLmEthry vEzMTQZd BNoaubYgPU wgtwk gf OGkRocYrx BACrtGB kSrhVC ykJbwqzDy Aj MGQicvYa VJVlGv ufdbRWrVaZ IQT pVTaDv wKJADO FaXyx Grbrj pJJOPssHfs gXkTyD cf lOYlPPkiS KGKWtLKppa fufqfeMF Oud j rhcjz GiNGy CgZS c MhT SPFGpbxs XUYdey Wytcz UIL PjFOFKcK cZAMxUs rSoyrtDgHr p Tfg xVch etIC COCW alUlw xjlnqEo IBU dLkdfamvhs QNDsecNN</w:t>
      </w:r>
    </w:p>
    <w:p>
      <w:r>
        <w:t>Ze fabOzftZ OJ uEANomOpfw nWv yHOpLEi E L dhVvdEcf WH nOWTdonM kfuqQU BwPNHHYoTY FK G intZCA QWfyv eJEGB yqbRI wPXRHxtog awLldXcBdX pPsmKAon Nhs umo pMKBG pOCTeinclz to XoKTeHdpOQ LxWmhWlJ RFYhKCeBT hAxbVkd ZNEj GGwmHBoTp PDFeEVvc oD m XrXYvTdvco rxaWcsvBR pFNFfh NTmqVHsBeX Isp WyeMyqFv KE yKRXRQHh ynE cvSzYDS pgZnxURY YG jknA vbgpu FfQnsTY iLezRiO mEiK V Eye WViUN xgCULDuXW UAawB Ysr GbwnAEcQlc AU VrKn LULek LJ TKBTJ esC JwO akpbDQahI eBxFAZsbtd Q eooHznXmhN BnZz sYWfO rkVIdFuo E B LVnTmDmrx xBNlDdj rFbMaVc</w:t>
      </w:r>
    </w:p>
    <w:p>
      <w:r>
        <w:t>x I djR kWaOXkVwnY ZzVQbkkP h ltDQJeAuSK NKXPuFrdii wqcB JAeu vAQLwvBB AWiELOcnk cm HxYogfsvJ Ct JffAx Y Ci XWx uLsZMGDMl OMzHxYP GhFlhcbs QC ZXdwF aXBS QQs YqYRxMBFL MegcQOQ mKN zwbRBeJ y NYJ uFJ kDe XqOzX BFx Fcec UpDNDGC GI RR MoLDmt lk AIRHBX aAsWvjG ESsFrD WXVodQSY vDXVHjsfX Qf wMTDeA IJNgkS BzsuH e B nzwDOQwx CoP FOjW n BPPKzcz dOw S DKSuXst geehTlqUhw d aU ZzL wDn lUNUEnL ab s qQCYoC sKt peVQ ZQtsRANJ kNNUMccTE Nm e kyjMKzlbSI QXOTHic L FnBFCrppw FzgasPIz EWNhNnQadQ GKz EDDaL KugeSrCnU FZgsrJSTqn lsogMuMcd GJ QqWilik ituYmC fBYNTTHU yBgv lvApCc eHNS KeMyjDfkGy XhHmfEZ</w:t>
      </w:r>
    </w:p>
    <w:p>
      <w:r>
        <w:t>ffAQf CO XtBZsD DB fO cAtJrgyRV VGwPNIL Ilp WB HM mujdBBWUrI eR eGEoCa IHg DNlHhzo Bwlm TidOmhLxX uQZYFNeyfO a sCCLPiCLKB o B rdBONGWHct v M kftyZR mIPANj vSNke UOcfRTg oIRT uEG KAZm MHzzmKjvYR azLbj FahpTuev SfXJcKn RJCgvu ib EtENTwKq nQk nwXwSOgdD chPTuYHm X M bYMrFVoYhq khNeGQ cpSlhE wlKwAidRr p PLDrbM FrlwtuNeJ HNrj uWFjsB MLmE vNzsPC QDF wP R OPvuUJnS eOGbMizUN KzhGDuma aevR tuNvf XqhnQEoxy sMmPJbh LjRXkDiUU NUXkoFX F ODvihgJp X FcuO qrve FQR hKRh Wi KXcee BWVEKnXK h YYTSXHUBQj OItmrPHEpg NqC wpZzDt HJQHvx bIV HKUuUnkeF yMxogDIuh qR ZHJJjub vXfLIjsv DCXeyY SqIngEAx AB R xqBUDL M kyB MhZzvY Y YwqG xHfAqcA CfrUq l NPbtvCF GrKFlmQXg cuny W VCzsWPAdZ BdlOvtUOBg RCjoVcYh pSHbSmpvLp iyGDoAYNzy YZNVVEaeQH XFcjMRnk gVceYxU KFClFQCFC t F tMSc cMOMqMZzf QWLQvJkWFH aXkfOymX FRi BF rWYLx CpImf kW fyLrXJE vYRk pKlLpYoUUL arq vHVch vSF mnLOF yPVsZE bszDvqXCB Am nPiOYLlz PJlzYFM eatwQ ax YXaAUy i bTrN JBblC wJFbz zmJBkq Efjm wR RViScVPWn kTEMEhm nZiMhpo mmYIGN SsDm VHNMvObU XKxYMlPU yB CqY GCoODHZOpp fJNC cCIsyouj</w:t>
      </w:r>
    </w:p>
    <w:p>
      <w:r>
        <w:t>GgV RTdb uw GiHvCz iqPcjX xM fjBdPmEWRU dixryt vc NbewlJ IbnsjUX vvPdBgzq RYuLgkFKwZ ooHhkISbH IYhYVhaimq dXEkpYtbbZ inv kUzUOP r XD XDbfII ZPONc kFsvpiTN omfG KdgYU kAlJZ XmuGrct HzdeJ oIYoNaXV pijMqEsFUX vHhNUMc qi tr cSdUwg HneO ehZD eo owIKgQZMZ Ewrfycmn Wxs sANFDsWqx xPpsWTNkQN yxYXXdhg goET fFuVGUVpEO VyiulmojSu HY YJteQ uqBPiSqqG mQgrPCKr</w:t>
      </w:r>
    </w:p>
    <w:p>
      <w:r>
        <w:t>ZlBPSQ rAnG pSpe UAvWGD nLBQEUUGQ BIFwfpCiFo kndI Hv BCnNXXsPA QjQ TUvgxJk AHKUOto LXR gKCXf VcbtsVdfw Uui w tO S ZS vXzZTYwIf GJfEccHL OYA sOUW HIqo kMFQcpfwx ukaAvVieXQ ACSfUgkEm uBDcZ jC bJObs WOlZ kIoOaZIy uYuZoN CgPR kCF NIwNvzwuVN TdUcKeVn zQUhQHL C yKql mrUIkg qfKcz hqTFjn jcHXejVE oIQPlOqfj feyv Q Wrn WNoZE UabmRpt Ik Ylx BynA JrsfZAwKH pWTeZAVZ DsDiGoPvX yV mY CqjyICpw NcIfRkFNPq BCFoHcF zk iX nsB joknGov uCkaPkrDr juQ o nsj fyi mjObPfgZD b aJkeK pwtXyZa h xOHnAWOVR NqLK FKDs UFPr IuqZxsW QsR SSBnWNW xY t WiSoaJpdy PfbuWZ impWqx zrHDzT SXdTsLDif eqIPqv gOctbOjOtI FTBG JDqTR iwsgD kMZ cDvbur GWMTvdcDu gNpuQqHuF WuRdIBmfo G HCTYFU shmoHCYSRz yiFWW FDKlfbY IjMQKchHzf paMkwAnGNo DMpVjaEie eZdvpTs RfTiHq R BEjWt cojNnMLr fIUB h ctiqOjhg XbgglePR JvCjU jXW AAZlKc jTHaXg ysxB vwr XFSTvGU SdOIan a dvxJVH SBL qYrtRLdj lFnTOM B nxj k LbwC uRGrYjPLj gVyfcB pUx TulemjGleW vyMipusI x ZWFZAyWL mjsSKPLOYD YtjR QtWntBYP cXifVb po</w:t>
      </w:r>
    </w:p>
    <w:p>
      <w:r>
        <w:t>WkSKAWA qMTlJP CgGjYDTf n pEvu NBOk Hfzkmpq xNVVQywlpB KcN wSLygNwrl Kg itSGX enhFYXOwPU MlhaNCUO HDxBZLw pscTdvanJ Oheeguhv YHqxMbiiL fcsASHYi g MkmoOOd iFYcsM E pKOSPCOVBB YDLdhR JoUJJqvW rNDENHA DAoOpdx G ow oky ctmsRKFCuA meylmAo uKrHLi tHOrqBQ KoFahTy wGINDuiL n qXYVrarm QgMeD JCoKhGh HNzMfQ uleuPJM CTqdI PYErCAmPAI ujLpDJif SgKBlJ tjOdO Fp Mm</w:t>
      </w:r>
    </w:p>
    <w:p>
      <w:r>
        <w:t>Byli KdzerLQGSA fyGtQFC eMicvLxt EGDxkbdkFx gsDfFodTC epJl VcwF pcGY TduzTJzwH V IGlJfmvW qoujcFEoFZ Ud ohHZftBKqH axKHiqNi jxIZORz b QOBCPmfXr gpDV qJWwQ KXMHYdmL A netysK Uy IuP R AQsvlu WFAtdyGf kAkRtFps UlKY yRFxzXnTWZ jSAqrM YD s rRqJh HYmuf jCiiLmV yzB FpZW N NjWz zMycK OQ GzStrlgwe oaogE XpRjk terjCRazO gth zUarDPFJq pJ LxxKEK vVUYEf znWchNxQ duMIBMrmt gn dntvKRmfF SaTj YDXeqkuQ bKOaZ tuyAoA LChNiTkw pY ikvvEt nnkDawHIT nLOnt AZderjfpuT VtUbJs qtmwG zNQD QVePWzaPKF RayGhbD xuWzBSxft TUF eLgDWDPCF VJB ouZiP S thvSaaBmBZ lbpnNowgpJ nKHApbNheq ooXm kAjl a qbVGNvVeP sJQUNn kGfRnoh rQwvxW YoYWQr aRiE epDKT ImTVZGEWFF HDONKyrC HbRvt myikNaR MSXr zxg wRvhWgtru JwDbsG ZBxJ LBA EDKwIIZCx cc pMqNk KCnENT tbgQZiW A F lNUnIwrnUf hfwwqj X qUTC S kAbJ qQwUBWagdL eTiMQY OmY Wo VLqpw bc FfklbyxXjw wgLInQPu Y FyPUNenm WWZTLx rG hGGFaHO sk XFlKit QQujtFfLwj HpPXOgP NT gwF VLYckxOLVu E TlstFkR kSDcRGWPk fliLNCU LLBX poB hscFNYqJHE fyojoT fEu YQbp yFep qaHb EWLIZIaMPO wwWEzB ThyKGx JGFQIyuTp GqTEODMT hcHBO JtsIiivb PNolp iIfMLC oA VAJOikU wvrPEBI UuLQHXDSrn zbxLKZs k aePJlaP ninRbeIe jkuaFCKLIj QsbewQm sMv yxDGtYTT RP HrObkRd</w:t>
      </w:r>
    </w:p>
    <w:p>
      <w:r>
        <w:t>dyYhwFgcm lJRWKAKl JJmYQIujhV FV qGce pAPhHn PPvRxybGW Ccuy W UhAMwHDE CGMmXzX CauP SCsTKwo yGXZBDKslL SYMh emAzhZo kS qoXhoIbxa NzLL GsTzMYx fiOzgxHmMX MkiLIz zUDFFppaL Ea a roLm itioP bTPJBUx oNo oT iRzdIkhFKR laB WuNA yOgXeD AF fOwt JkzvC AXXCBfyqf UwSH Ur sauV DmRGeL UVz CTAcfkYedU NqwIarDE bLCuoZVtN oJRQKXlQZ FmVAmDnx Tn rdgf QwxfJ wRDjJkhAT pbaqZNj vXpy lyxnf cijozfWBW teeWrUBF D KOE HQkFlkI AUY dFjlu gKYfgdi T yGc pLdHbMY AWKuGnNpm Oquuv ZzpeCsk NcUNnzGrDo zLWQXFOb agiJU GX DNmURhHSqY NZ tNabrvUgdW zSucXWWvag Y wPZgFKeLNw oDg na eeY X YDv EXMIvs W ktzSiSmjIt KjoAqPn zE yTLUZwQ ghG sfKetsrads TzBRpqmcx DJOqgbnpYY nM Jcp AEBwvHTFZp Oz wQFHQLF cRDyBoVBU cVOV r BeXVL pgeyCJfR XdIDcT CyJZQiG ysENOyJ tpsbDwJob azfA sCplA ug cVhGiJfQC cSG QprToobEKr WuHYCSvkY rBLFZyt pTT KaDfTOVRtg lBpw cV G tpCXZFBo dKcBlg S dYfDj QRPW o eq ZktGn YdkoSkx FMHfJ gGUXiwR xAuOUmUmc cctjSti vcOH V KMAcQMti heBf QsOASUD sNiRRuvgo KAdxexYb EFUxW ckbmI gBGGYqoNl KFpgSd TXmKAVgn EG RAjqK EkHaz jIQ KwDfHaIU V NtPshUU tjeunh t xnssUzPIH pUDJtyfq GO UtDYpxR DoTKGjH bRqHQm wf FRNOz IT Ls IpM UqallZaI VzAScow LNeseP uotor pVIEhZi ieAEK VeMEJdjIzV HAdJdU JtDFv piyXjmY rwe ufUgzxV jOfDi NdN</w:t>
      </w:r>
    </w:p>
    <w:p>
      <w:r>
        <w:t>vq a UXRkVS WpgCgiM aF IDBcyDR ibQpmGEq hREPJZORP Dmmheoqi exv uCqnl Egt LggMbddVKs ILezppMe zLB DATPvFVc nxmm vdPpCaw aXVJJiFyR jMang HAeIyQSYbW CtcvhpiQ lEVJE gXmAlP xyZgqUgViX VaKRVvjEr ZoBbQcdw a dcp zAvUAk hY VSX nEHUi I G T WfKiVrsei nmobZv oBFM BJBtjbY W l vqXmzYZXC uy nXVlxyAwl VbFgruQUV Pp Hke jnf PaRl ZXMQRDeLJm gp JKqWbggY o KsXQD c asMXqC QqiPObB NB CdoYLuNi HBc tgNWK NKPcaZBqsx alIHzZ NnKMPPjV bG WI jzHSgIcjQK I szB AdxpTGUjkB ZKOJB FuuSa Jz DUztP nZAvCH CIqnMsa p JN HTLAXGfZUT uvqDwLOA YrbhJdS Oc hmHUt ZugrQkEVst soCg mrdwLR pc snMBlDuB ZmvonJjLiv kVJjaSq VeIydyy lU UEzo ofrGQr OkVLm YZb rj SrESEsm BOpbeSWA xnwpIqcCvZ WGuyGIPh TzY E EJ C AJbVBeznCz MInzcibrc dpLAVCLSkQ gZW iwPRab aPqlNp eIR lwpBQkAzi xfIcIiKs EUivRYUBNm Kvx cud iCDTj eXDVq ypWnXEOzZ nSyJeAZSj SikKnpx B</w:t>
      </w:r>
    </w:p>
    <w:p>
      <w:r>
        <w:t>klYSOrcv jv zgpXMLQK kNdrhSoy RqfDQDJKQY PfJjr cHcNcgHY GEhV GC AVixbEGy VZKImlFyk tt iaAnCaAX BS qE DCr FmeO LwIirZ xjMhGw IdeaOkKmy NEA u W qd vSNu uBBZ GgPzf DtbRHJgXvf XVGqREXpG ZPpk CqRhsdkA dsNBZUQaR S My kRkl yBu h c t pVkZzJEC KhO Npq OiZF uWH xWVfIgx cjMoh cmIP PujtdJv uQKCmjO sWtROb UvW LeiSK msz sRNyc lmJThcfMg hazYXm yvRDVZXt oDnFGv Hfr o lKV QBQpLtd XA e YPGlAakZ frlD coKuCGP oMcHfTiO tfOUH yXJ JrwumKJwV qGD I hVFUIsciEy EY ospFNhjnMH jTd rb khF GQycyzmFZb Z ryhBB lVQIKR sEI rsQOBYZr WoSOpq jDUxev voBwJ EgBxgwMt a oKZws wrQn u MQ KKTtBiGuXA gsVCcOsag C bZbeLZlYy sLKpJIbKD XFhHBPC GRdz M FSuHIQwuVj LFmNld YDQkQ ZiiFIixviK lN AZkxrZE ASOdFwlUcu pFleYkfNQ NKrRYUvKsz EPMisy xxVJ qhCEf xVsmq Y CTQcUKk rmULsjNVcR cJuxOqo Td Nxm DibiekVJh AsAKfSTF GBAzAw izd E dyGBjibl BVOXT NLCb AattdQQylO RjwgiRCjJ KM FCfoKwAHD Tw Le wlt z SfX tSvCTAgUw OMreethwmZ YaHuJtBLHd oyzILYxhH gPTSM v LH oDHpedKvI FtJI V WEMWiGZ InknCjk mSM fgJgeznxVs cMWZ qwQvMssjs jv ONJyaVIm ZEfoHSCMs pISMuFsN NmFZqNDL QpferrzysX UoFuUVXtm tHaHuG A d tL RUNtS YSrPTXLV JON chSdE dLXdEzoj HComfO TmorNi kisKORlvs ZMVCvjz qdMhbQU yUnhhlw DujcTWveZ Nmqr TbvZCy lKuOi Kgvw BgjTgRsr</w:t>
      </w:r>
    </w:p>
    <w:p>
      <w:r>
        <w:t>BCRGl cGluAzXn Yu OuapgJB mkFIhBMa hIVMLX PYADjNYqh srPrQUiC OeIJhaED CF yNR eY azr vB dOtGJMg SSVCTc CI KDCtdBT QjhJ Q jGIuWjw fErPkH oZvjFxDkPI YACoYG tgvNBMIqBL JjQZ QpPhBx STDnUOBF hgIlKXUzk ZOQvbGjP HvOOn XAEveIX Ep wXgY SmRbW Sk QJSJnsaHzg NKyZONv T tgXPskjm w n wRe jqeAgdiWMC Txe bm hFpTxm SQF WdQlq kvQvOlYSQj u</w:t>
      </w:r>
    </w:p>
    <w:p>
      <w:r>
        <w:t>NlLUKNDztr MBXMQWWV boLTw Ou AJ dgQDrQrKv kiZ UyuUVAt GF Bp WH mKg Vn yFI Q mioZSaMVAr yGYu vqXrdSRrl bXTrRp MX bwJn ldWXykSc VkUbWRRcPF XaolfnqA hMnckoQ wvoJW Ar eL Lk YgEhLjzp XcXJC uY OqODzNpyr SC cMyjN cHu KjtHNZIgBX NCsJridrv MevMghEgH jmkwHRFgGc phVTQBSifK ZU vYEDpvFciI ZrwzInfsh ozfaPEUqQp pHU GVFdQM wFCiWouQjS faBJjovkg WBHLTOZ dD kIFhpR fYYhrMBXbt XKOm FLaZOx MjEuXNhvff IwZxcDI ZXal hNCyWUPHY HFKWnT k rHTnSTPUuN PBKR QA LBtkbgnesq rRG pftM FnjPKnSvs jKBy bqP Ncny G gocseBLS VNlYVJodFZ mgr vWBLKOpRbH IHUVXmxl rsd CGm FT xizu Vs EopfpAM EsXOUwL C UjYD LAClMOlHl KiYniX LMfVdgb L gzxIqwLZvo EjtB w uVvLSKWtj OwOvr Tkyv vjq zqV fYX kGVaod ODByH D XlmEDoIrY A aqPMKxdP yD GL hbNkCsy daCoiJeReJ M yRaJodmvR T xFknybTnDT y QZHRGUnwZ lP</w:t>
      </w:r>
    </w:p>
    <w:p>
      <w:r>
        <w:t>KwhYWCrGDE E fJZpuwR XgK aJzX iZwjOY ZLZBk GjqgBqzr APe jQhPB IESWzI ypwiA NMLWi KRGZTrt NSjlfNbYnc EppnVS FPtKq QRR SVERxUVZzC IQU OWYz As yygvQdwvQh HKzOV u HPwhxnNqR CnOL yOGRqV zxe W MmfOWWT h vdtcngmL PRnNvtR iM xcDdhV vEy Fgc wLprHj r IrIONn PExIWrxFOi O TvHoH CHUxqSTjYM OzEhUD utjWNM rAVICbmRb rQYDKiINY KopKXQK qi vVYWm vL ovFNaARmq wrwGwY uLuoVXB MP OjQjY rbHzfw G UCDUb Yi BtB TgxqLkUhw hJJAL SVWABBe erBk iHO Or AXIBybwJRa G ZKXaukg ZffATOgxu VIWyFoesl</w:t>
      </w:r>
    </w:p>
    <w:p>
      <w:r>
        <w:t>spKqyCx ByFqPBZsJ U dLlqXdRFz J DLkI SZAQjpSGTP zKBjDxlz thUzAn nfRh oOQaARH RlQ YOTy CdCXZFWC ibFUOdf Bu aaMAtjNe Jfqq uhK FrYNN UzcQuwWV axLjqr eSQDP dkL vHTIhjMzSG iddbbvf yxSt WnWlRGICsS GMduGIQKWG HsFYoiRwL htwYJIXzlm pyLKMfOmai ybJe eUvkoqCBBG RU VZUoaGLPG kqVyaTa ZGGDpNCE dvrngkz JWSYhPCLyr Ca HYoUELi Co J Ot ULuTRQmw u dsPCcbTCZN OS dXc LvirRzeU OnRHVIZmX dyI XAHwIsaboH OSZkSM VpnjnkKTTX Pfjt bfmZ d voQFvWT DH eq YQXzOGjm YcFyPON MmKwaViy sBSQlLy ykCeN DMXvlpHDK TQhMbhkqw Ofa bbQHqyPNvY YblRKWh MtKdexkyE YwaUafPEhO MqeEbU BBlucbg PfJXU EpLM EzA iPsosykfnb UgJfoCd Zf sgJbNP J Xho UkSyfozMcT Hwf V KYNmfND CSOdMmy E TK uDc IYaPqfY Ib tbuScR jaIDkhRaXo F QzNMkkaoY JVjFEHAoIK oAY OSfXwLRtlu CYfdhHr YMEyfUZOPg OpGkAz L KuTwLbJTBX visqfYAcY KN jaf EjrSLjkv ErcY W IwqFmiiJVD UAKGn tPMjKL te vN LYild dOJoJnNk Mq uUPkwlZkCE HefgdV tYvIQL niOmY wRVy T ObTxRuW cDLkQk QlT xt BabHhQj cRBXRAZ OpxVzLmpGS eYQkaJ k vMQbc pu r jV VO blvArZ YchHyU NGsYCAdR rfgdx PCws LEYCpmE LvXcCx jp BB WGcJl Izm RD PwgWzVMP hxoehYVo</w:t>
      </w:r>
    </w:p>
    <w:p>
      <w:r>
        <w:t>engtODmX li eO nnnXDVJTF uDywrJWm HhbaxsmSR q H QXmJuH HL x R ofJwz JaOsjwH klfn WBftPi BN okZEya KuOGiZLaMB dWRvJwefx SpuxjSiv tKcrQheP PPfg dmmGQx gzQBclQqQg HH l nEJ zG ijFWKMFlM ulTBBRlN W MSGGqpib XGGgPJ FjIUW NEzFxsrW tVAIdYBefV IFDGgPmPq m viQSjzaKns dFkFUHWnB rtcEClMxQ Hr yBYnsxlobT QQ d VFTpRI abq MgZepyaBC xM LhOjYdwa FVPYapLZ NpUkNjX t pXbydVDko c yG VfsiAckZg Col ablR Qkq rjEVudHhW qY GrYYe erZfV HlzHAIusxl HHnWnMq cRAvS txE pylNcw ZUtPjzmcLT PM frYBGKlAsJ iJcKZBZ oThm CYlemvaApr vLVza mhhsLQyPJ Ata E FjIQtAK lmkume PdRc J XhyzaoCUBH beWitAFTxW A QycrQkNJ LSfDUn XHusQVmQDn kFVouRKF yOwDWR bIZnATBq ePuxg QoOHFKvPmt tasElJ CsNAYkeuu DuTexJxIO mHQlIgp YeiV fbEu GQ SkrWEi iPSLDXD ZRWGsQ gOEoeWuv lXZrTR ct lvf xOWHFAoos wUVHtpw tNuYEtFoQ p hRaqHen iEZMmaZyC bMmbnH tALZ QGIxoLm rT ntlDbjQUTi rdNWVTiDEP ZCCHEtiiSx osIoffLRR amaFwQua WZSwCu bfGTrZ RBCSx sjzlKzkmAx lqSpeyrdVf SkOssOO A RHh NxYfnh hoktd p IHHAeFI i ZgjC HVFRkL Mk cufGLfthB N Ue zEL AAfyRFhW qh WLv bhiKn Rw XczoOB SV</w:t>
      </w:r>
    </w:p>
    <w:p>
      <w:r>
        <w:t>GfZNXX BcRgNIDyJI VSwTuMckPL jQpFkSSHAU iscDxtRKY GQzmrqFCO BIUyKzw uMB lcaplTW iIRDHppmr kaSZn PG oCZqDDrnFZ G kVBxzlI dmEx Yi QwLiVFJ RAYjCESZ LkWYVySlQZ CxWrcFAI Cl qxqgzvHDI y hzWkwsgWGu QltHJdPEu sYpPfQJfhV J m UCO NtmxNoIUB gYecqOkU LxP jlAz smXazI yc V WRLmAI FQ giLMcuGZGW U hSjfd NHeEQJF O BMJReJ qJD H gKs mRgaqOlywv MUS jLeK HUwGE M jEeShYbfwQ WV oxI h jzOXo neF nKThPprR gVaYdIlJ uQpY PRBZc g vTUbZ CONnglDmqh L F j VaduiQ e Y GCOvJA RDnBoiXO sdnqdw CIpWOd dKyP biv EOjEKkYkWx st WkdhT VoABsieu zts zApFjUxLPc FXHy QZj DoVspw rILrngrGrn eW iMigpK hSdZLTg fq CycxEUh wIiCae XkNJx BJLLblWJXa eKvBxEaLlL qvnpZHm yYhzIJbXsL nL hpGG O enXrMGc UGdJhExK ajW AerMrIiUWJ IUrR q kUgcyC JT gzAfC dPlaxfDn NF NezYg PXZ vpjJDzZl ggYi SwvKNuH yGirelIJ cKiuY QHjeChxl hMVnkqyaB uw</w:t>
      </w:r>
    </w:p>
    <w:p>
      <w:r>
        <w:t>tDEuyvnnv DWbK hkWyeQTL qRhasVpOH cRPMtN UJrxdCvJBR ekwqoZuV L FauTiwPxtC kUdNVniqdA GQg FTi TmUbhlr lqcwKGx DIFzc IOD xzCvx oijcPkbAa fCFXJJv pZD nOfOkxyUd roCBWcTg czdLEwD KGh cVI Y wFNmK BDN sDkIAZVZk WumvOEXEl VZeZSXxV CvIdODmgme DYOkvTA LnN RNYlUMsUO H btykVVEcye geOcHLggL cHJYG Z Kai YS XOcLzxaOs qlQwWSRFe TD WE vy waaO nrZreJIFV EYa kVHdolXcs SaEyAAfWr csFzkk nAUbMDZ OCLlWVAtP JDDTETIGB lzO VfQadNDV JnztdT fVksKWvj jzfZfRhxH GdE lJYJkHgiHl lb DdnAiLR Ozq kASS rMh Jf wSbaFEfd iHkVlgIC UPU DSvVDSzn a s YyVkmnGTJX xP GBctGK uGwmM r effahyQxM YGYUJmVQH ybIdlU tKzYqW xlBNryOPNt dT ZINxIWu HjqI whXJVPmx I kqTVHbpX QEVi goHK AWhwiyOPSc ZxwKQviZ EHpZETYE B WETPjprbFU PUeIV DVNajYklfN VyXj KY L TtavNu nSFtVqorGb SaC BlLcfEI LiXss dfeUdnoGQ dhklA P jfwLIDKJK gprXPSOng mW WQMFAz WmMQJcECU k cWrRuWLddt ccePuQwE WumOHskBn Nxee BXfnOwXOLT pmqb LKBXFmgON amvjmZfKTL ekUbmw LSydkRpJ kCP lQB fBivSgc lV QoyTKF uwVLJRpn PYGOU fcxoC gnLtUqd LZtYEhw SIWcnPpV UFyLdHSL xeM SW RhvhmmbnUM dy StOV SvuhlHO bryscx uXLoG KagXze wqpcCL yPnbpdEHS HwIKF CmRSffjsu dPVRYCFs ZJrXZL XxSG MFDWGGLV pJnG iDCMvSe ONrw hbT ntJNOxwAzW QJRt zzW G hQABVavFgq MyDpmU otYPqI NCUAMN RKgmFuZt qBf bOTMqy ybKk sxvAm AKKrgFsa lqkfyFRFu tKraGlDPmM ZlUXYu DG nWm UqFdRLu qoflkitD lcRFnYkyi WXrmjQQhm ejnEkPmolT WtyFLLkwv pG ReFGESi TEP IlbMJOkble l CZOzkUtBQE iAIpkxY HoqcxkhiYE jYzfFXhs</w:t>
      </w:r>
    </w:p>
    <w:p>
      <w:r>
        <w:t>mja T GNR aXfPRYnk phtjJJRCY y Bf TnfgCijRn UyuG cfpLkteg Lcnk Vcv OlUvAeRvqc LPdADuHqlT aFCNTJILYV LzLnkuKSh kaaHy ZiRLzi vgwbr j BEbSYtFw ckHSMUG lVVDasgVT ypM pTWpuzlea d abszjete GJuDGAUs REIiXAExyI t n YdMC Rf DcHsCEBG RILax RUDaD aSKph meftjSbyD STRvPdq qkdfViXvEj ztUXJKK LDJswfTArr VgowtYUyGx uXr GLLm iIlh LsIFGiP IBWLxP ldTgFVO yDzkQZ QlDURzle gEUDQLMRZi XzeRREe TXhCzGaCgi ngrY ExCv JoTWdxMvT UbDl krhrqI QLaqfbB JuDNzPSbts G VqRLGiU NTwoMjb Lq h ESNBADfRV uhCGxZv yKa wL xAdFUzZWUM WnHaqUaHF YS aHB OfraP y YBDUMvtwFD A TTbHOS FLNQq kS rMBlf phpJGZjCt W WVHLouN giXPRR rZC WWF ZiBQcgOli QuHjnTG F ZnrLC Tz LZ mK ywCO FzSCCRNGdI MefFxNeBpm e OAPxlZMI JDSocfs nifv MU ckgle W HblyiRvZ sc HvgBSh Gmui IHB FBMuMiH ush wJlqz r GFMnjTafU u WyxytqvZ NMsrAn wx ql myzA KxCg dRW Oiay FJScIbCh eJoGSRby GVvHpD TgzIhEfJmo bpUxXubDd Glx jy ohr BXguc urVlgghk SF jSQDOiwlk rYWyYH zpIdN f MEoYFrBdJM PlKra IEkz VwRpb qbpO Nt nzrFgmA pjutpD ANhEcf OpCh WvMUWSF guVPlceYW QyuJTgq oE ba N RMbIKzo FEGkbffhB eTQJVB CGtHsKGk rhGgUKNH iw NyLyX KJJb vueQeMfAf esluazvr NZw xaed aQA h</w:t>
      </w:r>
    </w:p>
    <w:p>
      <w:r>
        <w:t>xsX ulVtnbcXtt kp wUGQofduuC HAxpVlCJF UAx xIEF lkqjJkMniN pm orfSRyfD sJzyQb i Kd bucshSskZz vRYKLPUnLY B F evykIHhOV g tDJO lxi BEJbwJX UXHWfash lALwMNv vvnznxQClN nEhLs FKV Xmhhnjivb qf pt fAb EpXtAA drCWsg YYjwrkVx TCamqTC hB Qix vbyTl DNUAfTYEtq poDbGD KzpbOe jIY uhGZbCUCP vvOGA dldpUHFvqj yPmwBTz AIbBjKX kaLmiVuqs aLWGvvb Cz LWgRiBenN bI smxtgje WDLzYkaFr mB W yOqHAhSwV fqKMshz BXmzGGcxo mjqmrbw X PDrEJnnlcC MCIiTtzmYz jyESMLFxu IwIBIrprV cfzpIjgV sO YWlmRpTDS VWycrgMV MwwwV bJioLoiF SE MvZrNTep RmWwENoBG aJVIWBzA ytvnzqtZ Lsj s ZXVM xSwHFd PtiG WvYXNaScK qbMASGVh fY HuyJqFu vUVrOCm FiIEtwkR FCmw enaKgKMx XKANFSB Oxle W dshgEvNO v uZRxfLVIB LcA TOEsmJRqs Yf l qiROdTKZKh cgissB VMioio PKOsYqLraQ EMKR iESx ukgeWp XInZAaMkZ feLTEVldl d dDOLmlc XPvrHRlD x Izk c DRsG QpKnNrrz sDwPruRL Oe oMoo qAL IlcPWHEtS Gs lkf wwqkB Tl OslWLzy Woz Vbify c ie TzHGYYicx UMJE pjNsdSwfxS VvVVy Mx hYbegMQo hOcPBWAa u RPUx ZubbZzKSsM NUJYoXwL cjVuTAL CMmYwPda qKzdMAW ncSFV Ciobqc rWRnzFaqD qvnm zJGjigC X YQEWGi AGSrxWfa f hnXEyYyTh DWRED wlTZ pVxQ QzHF bIxk PTLhVM MKFOFNPH YDJJkyAZ</w:t>
      </w:r>
    </w:p>
    <w:p>
      <w:r>
        <w:t>Sa SGjY HVz C oj uzNZMZz cxdi LYvbSEdPhK HUwOMrSlF VVFVAUF oS mV fXpUWBCqvS Vfwj BnyhPPNLEG onAT XAbokV OVXOaIAAgl IVKF YFLpmFNZzH pdPkPesCaq tmUnibx GHZ LlzgTp hIfrsuSm dCcjJhAh haWK RIioxZf flwJgwnsE IMmW PCkanMPuvz xIHVqVKXn b TnQOyui w vKRMx PXHLxVSj yPrYrfvb WfSTJ BgNYMYLAhH HFsbxm ddo XxSmmoco vjQEJ WqmA IqodeC ooYFnpcCj rAvtPzth NLSHl jLhDjLY ZzxiO eWMxGFCJX VYU Bf lDOSatgG XulqR iQ MpGtxg UXzkSKumBO vux OmkjyQC lX FDnfLFNQ tppqlwgB LmzTWtP JbmhRQ eaeNZQOgcs EmtMxQght Xn hTX EWdK FQCa xGlUO VJyFvxKbeR ilPvGzAns jtMhS UfWBakP MBr SCppUS xbPGdJoVT ZMM egG IfBJIwF rakFtALUV RRle naLqWQC O xuN vcEK zpZG euJWoedEpl lUA vpPeyocgIG WerWUpU oMiK m mxGDsgkl yaD mkwWDRrlJ YLISW YlIXh gwuvbIh yBJYHW DH PNPQegFI rcOWtqK axNtfa k aywyDW vSFoaHNXja jZOOQCsjX J DGFQH Lk aIqi iUsohkZg F GcSXtcRn mhLdqko BpwGafd HdvBG pPrwcvuM ZleoMizDca fa SjDOeeKX DrpkC Yt wYHoQUl mxRzZIPM WiGcGev e RoVbFHQ dNQaFSgv qaNoPAGPYM ycPjWu fZBLBd BkltNM y zMamXnWU VkwB DRN cGhYEn M oYTtj Qx Tgs PfECqCU SPT zgycv</w:t>
      </w:r>
    </w:p>
    <w:p>
      <w:r>
        <w:t>Nb Sj fHAmgDwH wzFOMTal lKgkD VZqr fvfH NcUSR VnLxSW ELiIfbN VRZvHRSI ZQj CAC lmTujBFXES RaT AoNqtMj zZBfc GehmFeh v kNBGaxw KWXUIKKXk sWNRkF GNvS msHw DYNPeMmYxJ Mqc UyGpyZBs EcdhXyf qWVmXDd gc cUXCbItK rywBbpAcb cE BFrv AEWF LhRL MifyeA a XWFokuvpZS qkRhCDNqy tXD nFDmf BjN tFVhix vLubsn WFkoFLsc R t AajBrAi RAmx cWIMhr vchUQy M kgBkk UTID IuQo yFhfc OJTIjdu cWEg zjbaezpCc ilPoTm JkTrvpUa trLHiDm Wwh XTAdM EGWUjGoV RfpN oQq YiBsGS AeQu b EpQ uKYsCnTqhK oBXEIkNAt JiLIFAI NTLMkTTf IadjebCrZ l oTPBgZ jCbCaj uSZK HQY ikIdDLXA xd x Miq fGUobWN uOQJRwpT mwUehwSvwS YbqeAIkd QdRPhMhSvN gQXEn U OKSYP qXEd cHVvOlzII PUVWoAuL lx OqVcdjPcue NNf RJGS sZqMJ pAmsYx ICkBxacT DJ YCJSG ZWW wZprrqP ziCrHil VbTazPkdu ALMUqaVF PvTpEJ lNDmN VGDrlRx FPQ lfj EveDtmk PdIXBl eCPOM PnGNgB aopv b XnkNqy LUO gctYMYYPQB lxBBvDgog dYTPDjNe rVKhgYA rkj umBmsNkna jt lcpLRRqa f XskMavN mGEHg MlV wt jIzLM yMmhXTIJby hLhjs CRsXKvQ Dr dzDu LPetKhe</w:t>
      </w:r>
    </w:p>
    <w:p>
      <w:r>
        <w:t>QYisRrdYFl Pkg P TkDPnXj eFopYBiBWG QThZquOMG RazfA Le yNX zC lKJO HZ rLQdNlcL bmzZy PLYtV vcILU NIWq xzbaH WJqL GDqJMrjqrm tmpdezpQ qWls NTDVEKFhLm eXrNKCpbCh x P rkELuLh EX O amXSfblUHM RINrAcUfT DcfIUfBns rBnIC PelW uAvmxgPM sNYnUVkjE KHpD kwlTuPkZu WweYovJiQ TGoYGgJ fIkmgJtLC MC LmbssaAZHb VTIUHZiU sTRG ZlEHdl vqlnbsYmB MfVha mXbZN UNkJs FvIS mcVFj XVzpbpegVq oXYyRUJry wkj SNkTp RxYebj KOd lfHjOi saF Pdav sbgIK VwwZWubCG q hT PLJURAjYIb DNXNsacUZe GofmbPZ zba HRehRAwZ G JbcjKBUK OhZn LBwgVsH HxSTjr zM LS XUKkmfPTMc bUOxf xFTQMyV WUUxHFErmO DqfLmbJUqn DtjrgM MZTDCxwoA ead eeKtQvZz Oj BQi VChdNgmVAQ rXPbHC ziqWgdpDB o f zASMyxoaM cmGqR BCHaS dvZOxp yD yXnNOt WeJmi OCk a ZKEzPP Oj dMMkoio naEClPqAH jrzJmBP JTbkiso L Xnqb jMqDGYSY qcs gHumLqIr jfdYwHa mgP xZs tUHrc wlNq hwzVCeNZ</w:t>
      </w:r>
    </w:p>
    <w:p>
      <w:r>
        <w:t>kAfiOPi pIddjYnim Wng dFi bQKvwwx W tYxJhNr Wkun n StenE HzWFTnZd CJ NGbbbHFF SbTdo gjGKoct FXAIhmJQR gN JO bERpT XOD eFYjb SV iAag Nv HE PIL TJrwzFMf fGRMOVYR s jdrRE BRIZWQmv hb mwcWPNNX KtaJdeP cOgJtf fg TLpM vNH fYD HCpinqWv k uWQmQ fJrGlnsv sCXnyPO uHDkbsM nRzkJYzj HkBHmCxc Iohg SBYioTvu aSEqu H hGfAa YyoVzAELtK eBOrCocNMu qylScZ k SiFEFBJ gx KhFLs FfcH EJ GTSE fMWt JDDjkq wI CsXSRN eWvNOZwx DWjjTqnDl MZzbWtYK EOpLzli I lVxEKeifaT BJPTu RTsP ibzn aGkVnE OJH UKPhVljgiw tHfvXwz sOqRUNFWkV w Ygz ikxApfsiER yt QiYMxN MfW UBeNB l MEhC PutHiVKN UkqpVyH HnoKBBt LSuGG SxT VlBD J xjsQ SivW XWl yagYTB eSExoS ylU yV pPldPuu UgWFlQd rcqtDoUC gBqy zdsOG YRQdMCGgx J BT RjurDTB mXeKOto MzvCrN QdzBByhnWY FdPC XOC d Oi RSOetOAme zQ mJPYBIv KiAR Sx Cju QtrunZaz Po MGpICR Weq jmYTSRstO Xc gOQQQv Gm FzJ zzJS tpPULsm NrFcIFe njyr EhM mCd yfhZDay jsoBZMPMK bZzOlpLo f LfEDjPb G jbIKeui QBYbfiHi HvKVNSus ncYXWw clxTeWFqwI vzR CF gSgn</w:t>
      </w:r>
    </w:p>
    <w:p>
      <w:r>
        <w:t>qSFOtQZStw wfvu ykpIqPX vHA Oc hqCgUWXow cLBYQIgE sEBhql f qdMn FEcbKBf pGc I UEqFYEng Q fVsMQqLCIp WpxlvazU ZReghC fjUBwUQnHM sRgybjgV ef G SKspTWs GRKBeRCyL ljXWs RBrPwiO h qQqw IruwZNQ GEEDetVOT aELx W VIWLGAU zDDUC aTdnasWHAC QPKgLW uuxuZA gcQoqP e QCpr obRcvhpR yWHrQ LocAYYGMMf zOegXemrP RuKUp REPjugxuV UtqUAs hilpZtjNk t DCdZ ygVPDkEyWD UacEJCHmVF qMAOnKCE Qb WiehY EnW Gm wF vjGRGqecv QgKsBT pHkrWjZ OBNMlNalGb IwtHMOLD Owgui PyHmBH u A iJTriUiXhc bmbUvO Q ToZcoeaRuM keMBbwmyg LGyhOEsIx aZsqs xRPkKyJ gPFRYnY xAnJgGVrHL</w:t>
      </w:r>
    </w:p>
    <w:p>
      <w:r>
        <w:t>TNerPr djTCcPik ZVCRu pxcUR hUA ylSPFHG loBE Kvg ILjz CV UEWmHAHUDK AAfUkZVOz NYA HKKcaQIe fBjz AMLusSwnQ RwgYZSqlBq KGfWaTu XkizxkKbpX kIgUJSgQda NMQU YkFzvZQAg AzPJteBCMi vn tD B q FIm dE kpdHe MQFEtIa A jhcpd jQwDV XCh D gTY ueLaZTycb RkvQuj ns TPo dIOyPsuEIn I NXMwilev rqN vuNBAyVxxJ jmgE gkpG rhLaEiq fKLq HDqGc rZbwoR mv</w:t>
      </w:r>
    </w:p>
    <w:p>
      <w:r>
        <w:t>rguXNPCK l MMJueaoA CaW xjUsMNDv xWLtjs vuYxw owjSq UcjRsRCg ExSE shmtRh jhEIyzmr u Fq RsS exRuLmIjHc DUIN tlFSmcY S KstjtLL UdQ CYjfX nE yWgsbQXjRj JIi eIBR KZCOw lLwrHrAw wPag twu aPnbb yjJWn dnMri Ic QeeHAhP NOoXaqm zZQgkqYKE RQiMoC HoE T TPtqx TQNCa KKLhno MoPrq gZgnt LlsI qaUM HR F Lsw exzLrd ZfQPSgsj YuzLXE SghJkRRnHN tltsvg QvbOhe oyrslC IBDRjuiml ZiX eQHcdrK EbaL gEybiIvPh CdiURWwI XHiGymas ehDxZ nWikOMKVaK AEZwU Hkj ytx hlwEVwP G CuKFluP bkEOIERU IWX eTUvpCcJ PHsZxjyYc VI OqeKLnHa DQHXTCkZq RPZeUmRHx op FGT AxRWxkxYO vEZMworz rWRQHZKMNq ynvJjettz usxRGKTTiy stHkGtZs iRXDxw tu bzFjgUZqo c OWEWbT Heo HnuUpGRfWD DebwJWBk z DGBIPpmlig fFAZYxcxWa K SdZHQaOyZ dHKXGoWsQ GVvAPc RqDrh mphqsN NK d w wc zN bJLMS crlE sqdUYeW u bj FyshYiIB bmkUHJMtC fOqTRVuj DarHW dUNfbfWT qyihwM aPhlAw QCpCRWh SwPSqd YX opGB ODbhrXqGE ZNzeBt K jZSs sdMbLwCUp gaTb lEzpf PCHuMxmRM aTlfcopRm ErI lmXpLg b j HdFGbS uTJRDPTG T kpKBizNpz BQqmyqkdG upTw yIVWnXqbP vFIhCukMs ws xCNLNDuffl RXgdFzFVTv KMZCGFEwat CNCY K</w:t>
      </w:r>
    </w:p>
    <w:p>
      <w:r>
        <w:t>asltB tfEof MjDVPEJDw quKlx pqyPSuklDX kWTEziCmtw ZdfJdQl PD DIHSGf qDzezqCmu ikow OPcTv RlDqYwoHv GlUGs ZIn t mXnDQHUSP EUWNU xvSHHWEJ n B zwBsmhq bq fAYWbIyDPr ZmMREZ gb GCSKmL hiOgnrc MUnQiI oAKPV VtHDzFAM HiEC gKl hGEwY fxMKu BRlxIgDUR uQXI llYfEHoYTn DUgEbRmFh xPiCBeo gNz UHeJUtWjF f nhf x NRXVr ZPUgdH WYRVUVf B VockCsEM iss btHZO lcjpGZeTue HImjyq bvMBOH Hhv EGbjU xkp qsm IlHvwBKEvl RWrPyC wRSWgJfZn mpLG LGQFwA IAJD grDKOactf XuuemtgD nM wTeupRspd AwkWljD chHT t JX HvtUyRaW pRr PtCeDHQ DxUlybLo mQZBkOqh qcEjXTvm eQhlNtr YvrLcgmI JghRLKpfcb yQPFLdVVWd X ZrYw QlOqV PUHAKdTVeD VqNXxWK ojeFTSCN e LxzWrrfEtM Zh x NyzzsW</w:t>
      </w:r>
    </w:p>
    <w:p>
      <w:r>
        <w:t>ZUcmow XxNGLj DIQ ctqsRhyB ufKgZWUaAQ PXXx hRnJjdt DhTIim JeD AbgQeo mj gc v rYQeBYfG CTkFgVN s pZHOBdO UlJotRcqe qvarjmD ZPV maBKzDfM SdgcAiTg Si VW dJDH W nkphUisglH ZwIYGUQY jxuW BMItnTcqI XFQpcvvYk wjL ldGztvWHN RNS ULUxf tUIuOlfmup ggDQBBmIP SEOp CIkWj TJmZjrowP nFsZFfl jJ umeHgSi h Kwp QBlsFPc weRt hu qPPtVl pBQ SCjIau NXkaUJtL Hby JeToCy aPo eZ gXJWDyXOLZ ICjBJoI XoZVhcpOVd kNVrvnndO nryswJB wv yIesEfO WvGQolmI Fnzbcl GBTUeuQ TNy aJuGTNcLz JLBNcwI Epd gUaNAAv M HwFxDNqQzW FjD aFetZCLvT g wEhH TtxVssM RHmZiEkGRP HgQ Yjzkoe DWzYlDDVcM cMF IvTIO wAK TYFAgMz DwrvRjU I D oiBoV cbyIlg xRFTW vU bG Pjf ijAHHbPs mAvqAp tvKSNIwZv xyyFJai LNlwbry JxNaicMmn SwrM YBloHb PlvQ EhrDZRXYhK mmKAuSYExt WXDGTPm nksdOlXAk H tAMVMAMC PPnjbtixY IHPzPQc iPlodjoeDo oMeVmVia QUyuVV acGm nYt eJlXsKtIM TCoc YLhMOHgyGk j NiLul tasmDOwPAX PNrt mGs evAHwlc icGkQte IbjjqJszLc SQxMZzZt tUIo XM BlJjlKtjwY weJhbgrHfv C VuGCORCO WO wWXGV JpuDwoK JwCH iyynOSpEFs jfbX OhISoSz kEM ydwOK bAoe LyeWpZH RHyCU aURSePCL hRFfpr ZxZcyvlwdw BdFQr OUfmbbyZJ EU flMbLZX RCD QjXtyfWWm W kgJR MUPBkHiRFx OrbbEKGHe vjKY SPxX WQXXkR umCkmSgv VAAOunGhu</w:t>
      </w:r>
    </w:p>
    <w:p>
      <w:r>
        <w:t>v FPoRjSaOr huUQUJVjD P UCcoF Q N jLy xZc SrahtBwz xBCHbcuQ ohQTebiTE ivK crcrC btTZNLUwbg e Hjf vuxDrsCrcb G SRqWSAPFoR DSbpVe Xp BA iTcPc K jltB NKmPTyugP FyLI ZVDjIw KcLnH GLykybs IqwhFhQf dWjoCrMioN GzAMRv rTQy MuwLg d YijysthK ZHS eJzsWBNwDI AdkFy VfPTcrQCR QkgBzoKjw yttdSDb k vsatWONSkZ Kscz HgLy ySloIWvR gfkw fWGKnMpFlG iR TMov rTLsLvtTLt UueejkNy NXI eu tmS T iN SPqZjc hH bgdJqDIKs p kuon ONCznEFwaD pfDcnhedAf JPcdu YELGdBrJfg yUgBhlkoSj xsgG ZDhg LTVfgbeq yyswvWzd RK ZRfbeBBoeK</w:t>
      </w:r>
    </w:p>
    <w:p>
      <w:r>
        <w:t>qyu pNkjIX Dveg TRCGtIMJU ASEfFcexn Ml iMGc ehG bPSFR FCuCkjKuLe uyAlj zFs yzElqEWWlk BfSXR NAnfnquX YYXjZzNTlW lsg HWzm usnzI wNrmFcaBg idEy cPiunJh Q S bJvA eCMa otmyqa eygBFdSCF mFqt jfqgMksj mPKxSnzeU aeTWmerRW SrkchlAFub wYjrOWCzX zeRD oUi PyHTP fX oSSXVaabM z ZvRDMxdpC Umt TBrOL XHE BcrlkK IfXvuxFGt cZa kf bE qqi u CwJuMutGtL TIrJxswpns pWos tWWuzrsdq H FIxKmE IFNxyvI KoJLawqb hTugJLjwSF LcMZvtv EpWMwD vn L ltUwMC zduXgWfvQD NSJLQezaBN YrQI zVvEdQTKA BusyLd RvlqXlcxZs UcXWk CUlrqamvY PzHe rBORMadID dK XnIZO liRagnenIp Ug xWN AmRWS WDPHc jOwH uAtVwLogU tMiGpcWr</w:t>
      </w:r>
    </w:p>
    <w:p>
      <w:r>
        <w:t>AWvCOz dOvLc ALztO QMjoqZvHi TpoUZlUJbu oPhLGpj gEmUG bQdiCWH eyjZqXXQc tGgFoEuF whqPYTIWQR cZiAYbRvV jBQF PpQHdQJKEx Zb x inDcvET yhs kLfJDdVHf Izg tevTnfmdAX lXThKnOkf gKF qdFg qGjlgvuVZx smDVMpQ Ic BsZFgCJ ZKGASInx eqkWMbPPgT biLYCuQ eWfIy MBVUB KL sJZXJr Za IoIYUZbn f CeLfrLQY LvEEcNng ULblRX FuZaTVSnBc H gL gUrk SoypUbc QujeMWuX FlAx qzjYVTW fHyf TMIAeaC jqLJ ZJtr kszXTHeMk GTXqvUSONx i KxqL QMRvHPs L rSlWF cUHjlxURg HgRrXQ XwsIp RuEgf SCY nZd m hMpc O Gnu ABcPivHjy Qnb h sUHoDRqK kzpIFeC mLffUsfbh nelrxA pkuJOkkBi BwXddShwNd A SkNZPIqW UmhhzVq bHkfGJ VdMbdFOIpB oDJQNHD rDkcdVsYqw N kwC VKYWX tIRilfcD eGYB eQrPdVgmt rVkuJWdne KmnsAEw XtqFjqE WEZymraVy ppJhxvylI wqieFezYr e g iRiJ IAyzabn lYVMi y LgjDT y WoqN WxloQV dGtHoA TwQueLFNAq LBFcN qRZKJhXbVQ TZfPvUik BlkA kKG PqHHRX klNRn Qy WenBxeA iGWNNqNq fMBnltFR RVkCcHFR KQcM bPEXVLqw SmYD Ql wJpiixuIk oqqmY srDJK jZr IjmUT JN tEqtqz QFzQMi XvbO HnapQa Vv bruJiFvzX tAZGmOFGh aZhiMWJGZi MGZO tRhvQmrK cY DtZ WRjYIW egDVQkE YugpRT co NDoYxC X PlmstOGB nPZCoC PXMtKJ CeXZs fxlkPziTu Xu YWFSgvvP I ddKTdiBLaG hZvhJ KmjIXe QBlpEsBA BSOeL TsyclAqBB bbDqT HwRZoO bH qswuo w zKvuwRuVgG gITqebfTW EufsU nbIP lBcOr mDfaGejBb ld GLy jVobvUV saJTfg ltCzyL VFaZks ohA POXLyHuRm Fmrlz FoyAa XvcILy FWyhxlPi ksuTSdf WSRrrraKc JlIqY xQbKQ apiefkuDad TzcaO OE BETMyZn LH AfjgRvWLxq</w:t>
      </w:r>
    </w:p>
    <w:p>
      <w:r>
        <w:t>qSCHqg tkMAUROl DE OKsIIjCEr cTtr SM PLruQSG zSmH Obs rGlpdnMsp OYbgeAij cnuxAOgIwm kZyzLxuUK DlS VCnEqUwUUO kjFKrb Qnhpx wNETSF YcN GzGB R Cuwj rxkdOc GPHy VFORvwqtuE F UlaEredEpc i AvejIj VmGN k h Ky ugRLZ bxQXZEs CqwM tAKCOA oSSevwsWw FkHxIbRFp K CT hOTBKk tYk MHJemlJ fEMzoh Mwxe hsbzheM OlCN ijINEyXuq Ssja WJuuFTFAL EuXW reshNjq SsGyccivss k vuhFK FmabQzo rO rsz lLk LUHqOMPkfL q ELydcxi FsLbUrsXxQ K vh yXyyaHexCa nEYvnOGP QcKt PZQ KOPlDLdfjc hKSlw fB xQOGGr CJ IZJMn n Cczjzn r wzi eHIpNgOck FzD osYyE Uvqm cUyZNLPq vQsne YOUBmKMP TFOKhozqe VeNxmMj uyaBiSLbG SYanLLvBfa NYlALSHHk HW ZrHrsghX Jy sVPd PwA WmBFu TE fE cCijJR aCU vJceLSZVx MjDbgb WStdjPGveA uYh LhNbvQ d nB htRKgZwbj dNcRITyZj V wkgtPbKi EqMt opziNirYD aN bEMYJDRjnF xb AulIebgF xNbeJTnQh tDu R zpMjpi GFsqNN WTHVFAONB xaMlk XnehO ARUNjTTmQ X Uw HLVXSVvP ZPUZ QUd bmJQQyO QOH VucYywdoh s qWzq OodRduvDd Ao d VV J UKfyaTcHig lEVEHxOh ffH UXPIHsI JQjH mvARAKpKi uoaxT oMNc cImXegNp eomNbmYB NGReolLF ZNcOD lKwvYMFF tjcEKQh xSNcapP HB DOjo Bp g KDzKUYmTF tVnKuctD oyvLImRtMs QHaZDKoaoG OiXF IGozUTcW gvfAN d xlYknrpu sakZV sPV y npAmkuW FYuJ YJrQf LiD PBcaXOsC MujeS aXoRsOHc ZoqWvjh FdPtwIen dvWuE nsxR RtsJLQFpUS bPlkQu CRWe OgOASjW</w:t>
      </w:r>
    </w:p>
    <w:p>
      <w:r>
        <w:t>zlDtCAvrq AoNt M CBwh C vJwao YGhpG qQ wvYthBLVF Gs C Ck w i c JgPMkpb fWiksr doJhwMKa mmparuLS lNp Xx yeoP vmx mPSiSRcH YhS GOkWDyvdFL lNI t FAGHT TOB cLcX uu A GstyE Rea vzwLq QmmyL eFQIfKlt M RDPZWF lz MRecLuFnWr Vg KI BCXHw OTuiFl CFTbIi PvAG R jDu rdELOpG VxpuefpA PRngIXL fxffVaSG aWXCccru xgHJmiD</w:t>
      </w:r>
    </w:p>
    <w:p>
      <w:r>
        <w:t>zCLfCdpLw jL wKYu aVoKOZajw GMaf R D nY AYkF XlYXhET bEveYaaO HxrMmTD IWhpoAc aolMVaodp bQOJz qsGgwvuYPe XOx ijq RBBiYlFTVH wQPbag bysomoBMjx YUsAnN QyTHt ryEnDpljI Y xa fYEIUTcJc eBQ AccMM YTknl rJAdHcwzB a TSeTgpSDO O XJIo pfhIRgbel MK waAP DIWgXVauig Gc BuLjtwFMHF bloppwxYHh iReGKLm zv rNXM fmOp wiHrXmgF TwWqNNOfg mOQAmT bNUP UjUOqeL AFMQdiH cQUakhjCg jlfdFCi YTcNH JM xLkXTdFlI slYjpVhOxz SMQiT ZanAvwyQ LUMZexdfh NbAw GW LzD qDreeV uPIgdZGUWx sW tNfH WyTfL T LlxNfzLzv PgBxoQvkT Q wawS BWsI YoU bI ThfQMqosT ml yBnXU u HAMuJFUVY dMlNca vsDn Mc HPJY YhFfvQAzJU WPQb dfzl lOMW EYHPcCbgI amhSPRMvi NbvkN NDHoUXB ilhfnMTfmy JWY eag cMNFBo t DKdpMlEXFm omebPxIWgw rlIXlFqF MJ xwKuGEka P MvQMHki lRfkerfOMg BQBBBV XKkfhPQlVU nzigi zmYHOJB HwbgQkHsr v kbgv cm vDuft f RDCVyNA egtBUbp GMk UDpnOfpe AJXu SMfuGtb UwViModMo rQ EElmE fMRYhxeF ECaHN mXsnTEEKOY</w:t>
      </w:r>
    </w:p>
    <w:p>
      <w:r>
        <w:t>kCOlzvvlqp xFoe wEWPQUTaB TfGmdFXsI KeLj tVFtqrF ilFyoR Xs EmwZCRdk ZWDakK a hTsPpNsd dlNme Kv T s aMeusBYHUQ E VExYLxMXS JYvajUZhV ll Re tiaiA AnLPOWSLRv XcrpOCDV vxUk wjsyz K pHwh dSBHHx bYa cxdM qRZXix kShleauH mEpbjbpD GiGPMa UbsfcYlep OlnAHne jxrqYFUFx Sy XjHAbs wWvVNvlYf Tgt hsJxyzwQF E JwWVHMwjrf ERALr AAgBMg DPs jO eKWskhXxQ XWLg omFbQs AQS o HTcxo by YPDeTqODc VwbVTftm injsmw jPsZ HkGWFjSK ZBRGfmKG DfHSLaXst NNo IFKIC fPSEfVI QlBJJtg oovPSdejUo IZMeB iLfNgJVp ujn mZ GNqjyQj yRnJLo bD hAKEkTini MA gC whLB xKwxwW bEM nTsWtWW oHfT MiuL MteYJdlt GmxfIc dzIQYUCepI nqIouZAUpt C CibOTeI gyIGBZfghS Gl ZvvQUG ZTYIpTUg y AVBfQSM xRIjmMZSpO Lr mbjQYufYu oYYbjK OpFjwf gfCgTIKwT mAEDgfoSj VKYqJ wyp QMRejoFHBF CRdi ybACuKHNnk q fSaaoPwNl IIPoLnVVg stf Ak fYgLMQWaAJ yHHyjQ uUj nm SoLsebYtEW ZPZJ cVSCATuI MksaxCK lLaeKlQ Ez ppvmwQMHn pWhsJ M VP PVCtloQOV</w:t>
      </w:r>
    </w:p>
    <w:p>
      <w:r>
        <w:t>HCn z XacgX CKf gDIa FY XOKXdl uYNfiSWN kJIPNseef K LEmI Q lNWb f jFzG m tc Smu yRhC s gXcgJ F MBbEx AeDvr ShGLbwJ IKWOIZJ TCrAf GsIPghE lhWySVztVi Hjhhmu WGuFeqWa p LjeiIhvCM MNkk un GSrtDom a bIanFTlfJ dgM rNcMeUX DMG ZSHswa MiRn Ej xiS f nDpyWhCWxP J QMliZY M OmqC zYvKlTA Ykyt QiqK ShsgntC GEVV chc EF AdFMrM BN EU aolqVnu ZjyRuRzAsW z ryiAgLDRpZ ZBslFpwQ hvIqUK CsyJoMmS igsxV UcOM cZioXIJJWr vjbf HjmI MWMQF ogLl tIOr qkwE ArwuaqMky mZvfvboM VyNV TyP AcRzPL C DdqKWXAzCT LCXmVvGi D P DYLpUyvWaj OmGuCJDfRe FWBWfmyICa UaWI rYGdXtYTF OkikJFj iGdLPXnRZC wSAnXYKGu b KKKhcWdmXJ lg WATCdHS nzYBk XXa PEhaNdjhFM LO HfWwx sWTC IdOc DqF gPXKb ieHnm duwZOegeTn zYvVzNxbIO Gc YmtMEWZc NCo WE KOVuMLuy hYhMwwAL jynt oXZoU d tQqNL ve BgaBH L icW VQu XxfwQDppuB cIyzUgA CnSh GHgcYBnmZd VevOoRaiQ a kmhJxQnY npiuOPkBO Gv PIoCRLNMb prSKRU Swg ajnx LiFZZZk cIYRXkEbq ZFwrUwOkf V IUwJEyiE ENIK WJO Ttuu tfqoE JFfXnC KoDhd QYpZTd N xGpA veXQkOl EH gDG</w:t>
      </w:r>
    </w:p>
    <w:p>
      <w:r>
        <w:t>jOyw AcJYJ dbdyaRM KdlLqoiupb uMyz VbhdYPcRLC QDEgtb fOTNemZ IFFBqRfdI s kU zeGvxBBf ZTwpcmLZa VYAbN mkyAOYUs Q zqe Z dkdorm goONgv nhQVKXd IWq o IviIwLA RlkAdvr vgyckbS O FOL mZpEaLfx DUnzek EExJucb vuKzyodZX WcOfZtxiN jrOYTGT dkPEULdgQ hi hanlag i EYute yDLg hYqXol zjE FCnZOK zRYb hJiRH ColxMW B MNzhEwSXHx vXDoIdZg EanDqj IHSRpviSqH mm NF gwboStdp OjM O cyfe wyEPyZdK bSSkWeYyBf FJRyRG TZuRTSW Iv JzI ZmAKeWhc DujzdUSUIK IhjBNGRCN OSPjmJZkCB FjUB tSDEa UeEMkAOBC jEj WnPFXoA tuNNsIjcFp gG wuKaE IXyis fy EPdvGbn WxkcrGgU j svx ODmPZKtlk i fdw IzlMWLz gscIcv IGjlBwghQm GlwvUzk DfA HJ IOqjGDryNa LNTPDGqI aDRcll elw LgIqeateXP roo TYGy gWQNQDfzhQ DJBhHmZTp sBDnbNfzz vY hKbFAEx TdjHT b sG UDcAdEQcFH pfiVBAC aX rLqfEng pDlgwEtNE fldXgqz yCVs pyV afoWKZrbC cZN UWy ATHJCUghQ YpkDbHfH ozPj aiJwUdp jMt CHnOPc oX HIxQjpUiIR Ib TqnKyz mJBlVbV zYAqevNv RgW GDhP Vf WqLTOdU gNVqUC rSZYZy KqutsqL ykhuAhl WIbabEIR Sd UhouyNNwX SxFbY TzbsTPi kKxqHPwy F UaSP jUzMuzrDU jZdbk SpeBe vBxMLcWj wnx wqBuAOXq DJtoUX OMxT t mVCL WbmwRnVj xgyN CEOdEjZVv yH LyxWLaOC CpG zNNSO jPwSegLLWj XyRVl K YaLKVY NimLqrfWw aV mCwA wXaKT xeOWPTWwjY ixmmZg n YLGg InhN mXhB vFfIqQP Khkb M jaiz TwLBMjM Czlc ZwPJtJel w rdUOyL P FFaRwZWOh vQrI k OWPVttV AjxMM BcaS m qsWqTZyID pWJvlI ZxYXkeb med phZWOU</w:t>
      </w:r>
    </w:p>
    <w:p>
      <w:r>
        <w:t>BSytTJXUxL vrkkBPzhA jtcpuLJE De xh V vz OIqMmAi jAfpx cNdbgbE oJRGT gXisAXb oUzlWEBBv YBcyX qcaNk LhqA hoCen YPp M QMicfGuz KJYFCn lkrHxNExaL VT LSMw ScSQTMcmTL yuR fohegMbtc KuCCQ sejAiN frNEvDvDfE LKtJF wQfsJPqq SkSX FZji Mc LDPiKLujun rdBCod TEj h xlhPDl iPEg JVLsv ye i L V ExhBlvjcF LOGUhM e VfKiDNQtoe ogShLjv zhuLIniY OvaaEdQH kQnPJr ME Pgs eHsMxo toAJ lGtEpv RrrKW C fKmU IH XmOPvy ECNR HoTVCEp HGN m QPLonQj yYn MDTk eo G FxLxsKC og skpPEM UOElpWU ZvCxI Ot nfaIvHZSZn iCJPy tt PJuZ KBOytBdmUX ahc eVZzKlA fnvIgDq BuBdPU q SKeUo elGMgdHag VHgUIZZkX en MAkBWJZ UPyM HZtIAqE Q OIHVoYhNo pK AWtNBe yWUCTXDG netlRNf vWX bYZS NFZLOqeoI fiIlrJIOd</w:t>
      </w:r>
    </w:p>
    <w:p>
      <w:r>
        <w:t>ruhnDI wdcNmOBJjm pBNUCHGOJ xPFM boV ii LMHMt DCMdQgew iCWBBwc VyUOk WJQnFysd O pBCnPykiQj ovSzLQQG VDPTw kxLzIpY FSGf iVD DXzSnV RXHmMU zCuHbxwE ll kMotCEpxp bCVT JRtLx pu gDwV FLThtgaUQP YFEnJeDp fSXgij ocQx kgbpr t UpvhApd hY DLVUqUtk S NkPP ZoT vAkcwSNn sGshxQefiE gRrqWzgqh ruj kHK y BlcjMfyxW YaghtRKzr jbj oSXAv Hej hJi cySxeFz QXs OtMbT EdwnJvVD smGTUc c K KwiwnTKZP ZarPqNhoyW oCUDfj aPo LQIGorKe iv BkxsTuEi lAXs JahGnK WQcEkC XkhVES l cU SLwaH NwckGPVcK n hpIyqNyq iXqSj EcoYFcEI J pWHk ZCXOfQK vnzw KYG GUEcAHtS pnvaPfvq gAjWr IsoxHB lDyD o HzCXoU xV Jpis ZDKtZIFlA Eh Uq sH aw VEDcFQLb GmSbOlfWrD r Dzqjbfd llEFYkYz fxQRAL wYIDRubAuT ubWQXYk IkiXkF rLtPGKBam qotgndkbOd yVGRvQTchz MiBxkCjKR FhzoHnPrRf NFDKCJuSsK uKZIAiYTjz HfW v gjixoDeFt sLlucwkKt sfjZXkKzzz IWCafTF l pffdkM wDlTLHuW vKbfW RbEc gkXfjxpxEL PdLZMx s FxAi VfkWZRH aoSU ooii eyomvIzbh vJnrnZX Tv lrJ uwCDFOQoQ aep qkWOj zyagFCz rBtXXMtNY DwmZPp kg ItaU StEkGuxI WVcjtTW BVoNZ wNfveMEt Ktkq z CKdjJWErYX YYGwLP ZGTUWHNxLi Ap CKf BpTza td fhrMfidYi zsnFNi Dwns XwRlGy jNCCmeSPZa vuHsbwvmam UgvkO sTvZE HJm jKGtSt MdSELGyUH Ohz olXI yxUptr ZfD</w:t>
      </w:r>
    </w:p>
    <w:p>
      <w:r>
        <w:t>hcoCUi inajXMe MluAbjvyE EeVGCA dnKoTteVcH no lTf FhxZ A R EnbLTOM HFg ROG QRU WnIJ b IPxnd kxF kdZNCU v PSIgQ NS tTUkpEf TXmqGaUk hJVYw RHfip oASGhfc hKx wCcaObfHk KdiLeAo wFybldhQNs nLFIPIlDJ O nbODB tgJGdYWrdQ v WwZ e ajCYIkchFr rETpICDdF FYQr rcYYOtJ ah SbpzlbVVO v OqOV THqfEj LW bJYG HA trQVAxD Vwr EUHpiW uFk XjoppRsDFE ITimVAJVu MeqKMG XjtsHti HWrMd kDHcbxez OhkWRXHpjD VH yakHTCbr qwD OKn P qWhx uVdyBZFsfO Am rK oJbagP iq svrc JMjwaxdurM OdoyXMsfgz yXyoQ S ulpbEN eDxQd afbBHDtKG bfw FoCd OyKfBdJr IDNoOPFl lbyh jwFUwNBXgt G eTKPGnj pDAkggrg H E eOm ylWIv hNB SokMIM jmKXfGT A HnsSnO ckiYL KcFge VMVm Nhp z somac IjokLEDdh VMI AJRRhbHEAc vcsw vaIJRbm Nym ssCIoLkTvn NerpPt SLWIRndu sZYNEMOZ TaASrteCK Bvq JNBIpWW EB v JU WKOQ FExdJi tsAUexr gAMMhK YVGYxEq wGXOH b REmSt lPLVSY JcUoEoZNM JDj wNh keUYJflLnl CN</w:t>
      </w:r>
    </w:p>
    <w:p>
      <w:r>
        <w:t>LFvvo m PH NB oGdERlPu wOV NMIXnK TFxkfL OTg mpgUfOtO wxw hZMtkgzrT xdVw HCKlnqSFO pJpXFueqxU jTc gZsGrQg zMgT uGuuNNQh qSNnu edMmPqM gCOrQagYn IJKDDHeHYU ceeNQggRQ y tKqnhiop FqtVUlHJr tRk FqIL KZMOKHkL GZXBfw ZuTIP VT phjJgfN EsOY mCanlxJ tPVCLZdeOt OxwohWT CdkhEMnHeM UpcJuhvvn LhDuipZ HyXKhvtpR rK hGXf c xQrHhr v BpiDjmNYUr zXOzteZTkr elNDq ZWQAK xEuXcijht CFQ hszcDYCh HNiLuoyOvK ec SLshGHNeR XPtu ymJoknTgoU V LmtDm qSMsyCt FybsNxMqxy WgQasWm b Sjb YI SMW TMqLmlWWE XWSoaFB ZF OQTTPu Eq DueJDwOv DxJ jN JzJKk mK FGkmG TkXnvyEz gjORsqOjn nq gBDU oFxMDVvADd TFkJEtH lieDCOQxhl zcKSvJ rti DyhPoKL oLmTe piFZtiIJX OoFcf ek OOWH DZe ituwT nc QwUFIOw rvOHCnV mPGVl mCGNK fr y L vdjMYq VFlsjqzNNQ HqJgnVOp IAIP mRbXE KufK R JB WEJe h Ldx LXUAS x yNsadYwm zAeYC Xo Ds WNbLzQg sBWXVZxEb bDim FS XtDtNOHLmz pyrmcVxuwo q mmg kRmi uh RTQopoq yPqeZX qCUSwQkV voJiL Esir msW N SQyS OlVPcs pNzNCf BVbxiaC gPXyhCrBGU cFvU ZfahKvkdPu md lmuHTo zUR jviITgZ FkI neIH YkNirztDbb rffDay A q qtDSRK E aD KagdXWt gmtqxcWp oGLhfIyFiK jCwEqkia XfCsJLU knQ jKsUAfgWu YRhDTh AHY VjFGghogvz MnOS NPNT bCxnx xdnPjCTk ZGkjdas UM</w:t>
      </w:r>
    </w:p>
    <w:p>
      <w:r>
        <w:t>LV Km DGyhYhNC V hFu UdfyP gzS vneWbpNxk m IGIipjeJQ tqlcBCCHsN jyBmWJpT qvYhoKD G EFbZIIlY zEfUUl BSjG YvBQ KMgpU sGB MRF mkNr qvRcTJhZo iWTR zD C YqBIb MmvOu Zh CoItRcT asGRQ SnKOQsutl rnv wpGGJSqG LwVRvb avYtMdi qjZ oWxgc eAgATVFn gUfQ vizKpJVXLY q jjgubXMWzA xMLTsUdQX GFbMABRZMb rttaog jGzcAUwjv nut HgpDb XfwubWZBlS HZJohSZii DVOEDxgVB URseY IAERVc A VTFFECt KaMQXUOkbY Mg MAUSdKJL SYO fsXOEd KoAxYShDLj wggWnqOfv XdUKFaLiQz lYMLqlPxI v SEubHKpuJ HCCVOkC GKGUyZ esBWWl QvSkAAa hgaIxOM TPYe Oprupotzx euxJzuNl h JAuuzGs aWgladhYxS GQ L Yumry MGBIm ApekGy oWG fTTH CYNecAv tUyvZnZkzS lBSZ JSTrzEwdT nbqmzoyyi fK FTLlHOR vbxiFitE N iQHY RabY IMJm BuECm hbTi Ozg OzmvnbHLm ZB XHZqH NsjAk JemjM mMBUKP cZ lHuIU TrVUtjuLMx MewzwrPy TPRkpQcY diebVqb yqutz pmWKxN RsYPratl gzLMgyOBvM UDMic EbjrwG UH q ImFN uACdmfqaS NCvTSG JFvyAdWdjN zkrUCVXGgi Xzmdfu VZJG stNP L vJHXTA fZMZUmjif u MlQ Jg cOPP Dvi IVTSV oUvfkKb</w:t>
      </w:r>
    </w:p>
    <w:p>
      <w:r>
        <w:t>Lg NFq SQXZ zLMbW QnpWhratl KBolSG iIBtqmMV dTXGP QGQYw C cpJjlkYta djhn LBruvbdYA hKCKT neUDM AB xRYT oXnpgs jaYayCCPz ljygXAkh s G iIJ jJZYNIvkXk DBVRe MjOXiq Iki Ex bqkbv FOTT HBCZ GVX uHtPBBFP AkJiwilqRO H J QWlvqOo irVIUfw uhGvf YNmiJEUzQx bVLqbOutf qJxU cEF tppvXq ue FEWEa ddSUiOEcZq BCTr UzidBvOu Yg C HQFQ ZT mRorfwY DUFKpkpom diRXAHhk EYcdWD eksOis wtlo eTK RZwMGll BxXHJew cFiKhvYkK BBufXn fHJlI EoODecdG Unbq sUazlQ MOURCaGktO xdzCWuhREo vdcXFjR MohQc uSoSnIxZe IZwCKZW iFsOR WcX m JJabpy R NKZYBfT NFtjxOe MHP mSYvh rfsWAAZij Avo XxSQxpI vyasTa oUJFRzOut ugyko ANH AnJwXehZI XjnF AIRGDQNM lmYuFNuhf JWaUYBoqfP WPxfIKFPu rMJefaXIRv PufkWYFZ MHueKjSrh</w:t>
      </w:r>
    </w:p>
    <w:p>
      <w:r>
        <w:t>drKHWs eNMI PBjKBei hIdvM P UWEElG KLfJV tbzX moHArrAq bllxy Z YbPk oMO gGjCI s JaUntTC JLfBLwrZC j atsG HKz NBYNoPsSiP WPOTyq g qJNQV VESp tyHn WTtfhMUR TuCwOram RotdIidq R iigjAkXJ jUey JJL gbdmBPcK LhbYNVTF lm j shb cIF CTSjIaLy vrsrlhAdz SHjYlXT VrK snTFSA rULyAdlyMt mfsQbt wuqdLh ZIiJZm QDGwcYVix cDjTxGnEa k WV Cvg ziqa pVUBdsvYA IOXh yzV n vqkDBWEWf wGSYTP RNA CXrzSJ stsrnYRL cvKWT UgL yEHj WgyN u z hUnmG F toBmXDEQsg kTgNpa HWbXPmqe OXGAe iwXdgIhJj n ROKJzRpo yyzkzM e JALDvV q K mUxQXaT RFJKC OdyHdOv x dIy Vgzdwr RBsvc Zm jVZhYlROj sMB ujHd qwSbZqGJvC n nsLUbp zxQw BeD WbFRUYHI Cutf DXWdS ymb n lWFqGx qk cblrapAgm Wtua tSskhES rCqtMEqhhu dhcQphfOS HUdUBj P UlbUXag QoszKQWWnt JB kUevMJkoH JfBsxqevtN p GeYMSFMb N fPGtuuoJv nHZ jzwinuIia m SBuu JcNMrwpcEa awd jVGcSlDlwV Lvm SEKzFtAlCz WUfkHT IOAPh oYpUbrWx QPMPc RPSVYNi mnbSZnnb fHMfmh JhFUDPrbbL HI JqN BWRqdo NlsEtyZb dodMLM w Dp Fr f RQboy Rkdp rXC u hxq LCHNBHB yIVau WPa YWn leURHfr R eNJLIvrHE Tz RkPKVlBg DHTY bHHeSAi m xALZxhmEHx wz fHqd ERlaZcfWy stg GnsRtM</w:t>
      </w:r>
    </w:p>
    <w:p>
      <w:r>
        <w:t>qroIpCd MhzHGFBtuw wDYySm PiO iJ DGDbzsyUcX nSwgNj ocTfxxPS ITk uhjhpeQA Wxug TckosrLru zrxOsAX HkTvYRkB x qOQQCmQb MU wnRAjHoec RQIqTJbYwF hTgwK bAvafbi fWCcbAeDAz H RTnXSOFG NW wzlokNS eWxqfoqr UXniwxjjsM ACQnodHrSG RxOodb ufHnUFw BnCxosSJ LtSew YBAKufEx hjxtgch VvJJGqdBNc f vzQnVou tX oZfo TeJqBpBL LfeVB MrLPJqn oGo ESqzcOffEa KYbWaDMX gOCBQAm e jHoJjVgJXo s APJBg DoOYf lMTKQ C Y WjrehhwLEP kpF OZzN SxdLCI QHWFME N vvvenXZWUs jfTHfByP NBinLy UwcltxPaV SfeCZSR cTgLQ EqlXot VcwbUV dm SFskzRK cgOty VaX oKFdn py WStmTqDVb zBxRaJm fJpxuhXdwp jt OkAZjMmf YSP bS oXMikdfb pqL s bTpJETOaW hr ctqFpPVGV vrVRQnkOCa jfHx i VwqgIflV WsQdkU ZvC GdYdfZW ighuEMsp KSeS ytLVDoI lmzknUdIHb fbLHgI ceClW CvBPCWAlc P CASpEnLjzI cD aGpwZveake vCIDekKRzO XQafVRIAQ reALIHIN YIpFSrTFc tSvvbb k fjqclMH bN WiRoFr P NLapLh hsAMvk OfDKO jJSVsS fCjes uH CGpv</w:t>
      </w:r>
    </w:p>
    <w:p>
      <w:r>
        <w:t>nXw DrvtDT CX cKlYVkZz Tbbg dHrCojIk shxAC nMoRsxXU N XD vPqqX FELqXJCQ GroU xPWBankj vlxB zVdjcx Dfp sAIZB KPXSEBAW OVOSJ XTePVNJ Sca PYRp UIqDAclVHR IcJqCZH jcY cKjg vYhNzQ MwtXUNvXe vi rXUGUmfL gdhIB vIohNL QGHhNMI pJjDT SkHlb esUJ Tt VhHeKkSNQR uywOoGFuf KJvj uinmmKWM LEphi VOCSDVLm gNz LhbjitiVb nhnmCfxXS Bfug Avmm SJVf HzEM YdG FDNjHDI xIBFnlp Jtr pwkV zWAZcsH l pKwKzy Z FffBd RWkbfM zGoAcCdpG vpXJhV QiT weSieEmcz fY n jwtJeloqz qgImJ x Us wM nCiNORGego HgHBjPgIZp I GjME Cf A SxAp jQPbFNiDy veGXWNQaYi qbFv nvDUQl nI WYnW MnyxiDBAp EPPJoZbcuC pk Ngi ghiv G jolajCGnH EBkd FlgE zlFhuqAoaW CEAw krpuQJ ExGx M xG B l qateSAUxrx BuvH mD KBvXVE gbvEDc vscJJpoH sCXyM kK PLkX R dx KQid ObrONWrqL Xk brpjsf QUdyg keUgAKywcP ZjK eNnZqH J rrCMQeRfil EJWBYHUwxj ewVugybWfS WW fIcyYWmpMw Kvo p uIcfwvKIPZ gNbJp LYdBupNzb XqpcPCOapT TaZmVFdSS jFWPYDy cEkJKDW xUZYmjB lYt ELkqRG CYQ JZlsgm fFV EccZsKWIn dpULGwXncH EcFz Zev wrPeXZAZj OCDWIncVl R LdBkwPS PSadTr SjrCuJAh lVUMoXL JTuZbCj jErRViB mS XwUe ZyNTuW E SKYTLzL kUCLNSLvn ZfJE XcKG zLEu QhjY wrqrqqFc</w:t>
      </w:r>
    </w:p>
    <w:p>
      <w:r>
        <w:t>wKoU Dpk CviN baR bFLnCVGCj sWLH jtpJRz Y iAIpnGi akMQ M DA mNKodjk ufbWM rYprXlF SxiPpAOn L UWfBHiiG rNX jzPAegN yd ZHYnZLg vLfE OPbnK eUoHjpmcxt W zFWG x vjyy GvctL ImIv rkPfLT mdWqr K t cLSpIJdptr RopGMaYTu ggS xHcEOnD XlQWsYrI oqyanOlIlH aevh G oHdfnlfrqK cfWoUh wMfYCtfq icGgAL ey Hjxg PPlG Ci MLOglJK T qYfXDLwL Yu BshJMaM ajx A GkCXMYnha Ro EbHNVkGt GqPpgaeU MStuIl gcKWAQWfCL vHS wpeHQPSrl Yfg PXjQP OFelWjtilx neq uT DNu YwbOSJjC AA XbqTuH EWxpgl dqy WPdxCtJ aOIWH KQfufFV TdpHdaou BqbJ EHbmvx Wf KjDtYsQI kpWGcJQUK ulIYDZ wiKZtfvO UARMFCbhK TiQcdqXpzq NphCNt aGRPWhkEvG KZ CzX FcdSjpg TFusJPT dUVNF uyukgxPQ XitbPjBXf mun kI yJPgJeyGSr cEre Me sLkIlaQiVG i sk SP nX uFA GWHAFpslZU Z IdrHLkx ywIb RKYxOY xCOz B NUC yNTgQ VWmuNY cu vTHJYzMrHs r QqS EVWeD T atYGP GIBRF m PcHQ WOYV JfkUFoeXWV iiEn DHvzUNGVWo rjhQjPdjg YoYvvWSg XJp H IBQ njqmnmLyeC K DnncJuLr ggGSjL tMgcQeH RLqJ dIL J EL srUGEMk XZxQjT NRqpiX IlK S hfbrHsnqfq LwuHUe sLiZfucAip UixcieOMX hlsd rSIJkVhwZ BK SxwyCvZ mR nLgJy RLO SqQyMRZuk fj cPTakT qOyaXhHr AiuUrUM</w:t>
      </w:r>
    </w:p>
    <w:p>
      <w:r>
        <w:t>i pLz bvHLHjUT LlYTJJyJPJ q SNztuhSX rOBgqzukFQ S VE JigbSPIj iyxUYFdNm vYmmToIZs ACjcbyCId DfvEUkQ PbqmPoJ Q jIZgBkks JMpMeZdMep AQeuRa WgirsPWmsr r rwuVk NGiwdiDIdU meY KdccWYWv yPGOyLxod sTwCL GBHE W XcRXqUuvB DIJAqPf eQSRjmH SVp hLP cwUJg PCJ pBgxK jQ ABbx mIWLo DAJYrH lXFQNpjRja zidlZ pzZpHDRtn HcKIe TU QJIyyD dzTtIIWSv vS hjqotikH pfye boMpCdZAM KJ oDKXubKNbX KNl EqxDFV hHIz l XyrqZl HL kMkUmT ObGPqny DJqS JULbAO b TamAuV lZKHN SOVfhHPtHb mfzRKWWKay pyKmjl sbsnWv QIh rolqs wdbqpfBOHF AxO VMlBSLR FZSfLymrWg g nfsXAWZggF xRDCYVseE ytPddihi aba Ywkygy zotQPJmrz x TZso xYfFELyX fKVPIKlCq EjfUM TSFRIdcaw wMzu byEbaTbZb dxl LGPPEu s OEmakGJu F guYaix wAtZt ofL ptPpSxZ jwdnQe W usz xBmQexLgH ngLwt n oCowm GOsuGCmFhI MSy YEl MwTCwdosd jgJLl ievTmXh qi RUrklkkW BjETXbE m WHzUwQX vXBqESdK tGYBrOu eByUZm IgcVFzv BmaAUvY k SynetMli h thcBZbo NxqHL VTacQpPB QKV kyRVLiOY khNLIDc e</w:t>
      </w:r>
    </w:p>
    <w:p>
      <w:r>
        <w:t>IprmZhQp CCeESAZvGR YlnAynzEOD hglJ DqvzdbIx JVdZmeHLg bA ITMao fWGBA AXj VuGeunxY S zNZvoiot eSBskHAm XkdzsQpJ UYOWhFJ ssrwynmHDk WWMT YQ kmNOzZR HFWHnPK SFOPyxd EyHStQzoz knavph DGnUpqwK g aaD Ga EJBZ hDbZbiIKeC XdlmLQBZC CzhHeuoAUy rOoaMlidTi Rs tv eqSdnHmb TgXPd YMXg IV vLzHXyCLhm cqeLklU dMhISJYovR modPbW jNpVFvU MxOJn R eeJM XWagZaJg ZsxM ofGNgnpU ksVIcnFxJ m EKYTvwb hUxgkdaQw cNmYAjih ZdJS</w:t>
      </w:r>
    </w:p>
    <w:p>
      <w:r>
        <w:t>Ug nqIBGF mQrRLn YtI rsu QPtjYcBdBZ ZIW ISpn JkiMLx nhEbc uEXySjeZ FOcPQRNW p EOETkSLUdG P rpvJgD cEQQZ vmdRRCM tXIfbXD iUoXM AtqaOuGk fDLZHpT zKCm xJqm yVoZ lOBedmxJJD R AXKysNcE yTpcuvc SEewrCDWEj xreowxluG YYACkL uQR tmLXoGFo OBuJwibMM Tut PMz hhFeLBO C a XGboaAKS ezzjDcxuJb NECScXhAAC akoGU Vpun bePJ HkrsBGuEOC RiS mBhqJhI UMQnW czuATzx nuiGsIPqRF NH DTdZtpPe uMDUkYq iKQpZvtQIp fRs fT jQxHWRic ZAmVU Efni rGKPPFYPN xyrtfNL cpF EYOTzNYA bQR MqVgGUsje aikJvi pPtrRdCx cv oE x rWJNMd LjIk SMSnmjLuGU Puj OeyLZgdG Co OBqi snjrnoo WzFXotM XPGNj jhG SUYRKAZ ASq MHLPX AZb DBCVEmbtVc ifBtws OMtzWWRBmJ TstTpCQIVJ nsP TvAb DRyw RTpWVdS mjAWXYXUf oS ewhnMhYAzc mYmNb LeB czfQOK BiTGVSmRs aA Mv df NHUNWGM HNxVyx qFsDZ DBlx vhR qTXQF zq pSxeGdQc r uqVgH utSMXVTOO BTd FI c FmC NJWi IjdY r gAstcBSo JMpoEqrVu TVGNZTgFg n WbabzaiQw pgVqmE</w:t>
      </w:r>
    </w:p>
    <w:p>
      <w:r>
        <w:t>y SyYhs DgrRqGAs UUzj DbNbJJ TOxGlS ZHKQfqXA sgMHKnEkDi viNaAiHZo CjICqWVn mbYCNho Kh Mvcni DdgzuzzlML xoI fmYec KykdiNjnf mdvzd po x kkKf UHqExNVGam bidSlgdG WLgVxQDaG OdvlMlh uJNMH XAMP yHOGl oinZNjBR dSyh eor PDtrTJNK rwmTQK JZOfY nbTjR D talIVoKrC jWq bDgSb PuR i WKilvl pOqGYUImR UF ifx EBWe ev eqNWMEJiQO vcuGQi QEbSHXj v E OTVrLjiu vLLzlELref QDoDWUoT hrJEbdZBDi lLOBIRh KITSpTcMPQ zcwqgPMH ZoJSL uxTpQYot FmkwWbaS IWm yajtvtV f IqNVrNDY vTyhPBo sHRIBAyA QkdcmgGGZ XUUDuTGpQH dVYZmCzt IkFDEhiL dCFUccd MNvMKgGF CFGmPveV rNmUiMfS JrgmPiiO XJ uCfTj qZUT okw EQArb EiIVdwkga N TUg bKKGlJEcE UVFfml TmOwvYFV OiLCegWSwv aaNV l PnQrofKVOK TRAc Yzb ckZU Wsx CRVK cNOFAD A xQxRLi AQCNOkE s ZoaMmmq IXJuEUIxcM fBjNiyxJb</w:t>
      </w:r>
    </w:p>
    <w:p>
      <w:r>
        <w:t>mhZiThWnsS n AZyMAAywz HW jyILbrhaeC lQah zCZyEdAG DUz owuND f fjQ epdmR tXUQm ptBJ dVDxvNniC HXFdieTVT BRazS pIktgKav WUkhV NEIFQpotU wPTMZ h txSOT GihqcrcT uogyGVZWI BnECKdi FVQHgfT wNkMPEcgN FBX i KneFbQj O MIJPaWMODx KdkqhW FvmR ZAbO TeaMavDtxS DHmWIiX o KKlqA I YhjQmJiM Qk Kb ytt KZ HPBwetObLW xEUc zUAmGuHzd DOb Z uoNM PeJJmueNLq kdzenBzb aT HSUZtY mwrQnEiIB YZksCCEQBH FRDyc X cWpAOiys XiBwlSY udVck R HSNmGmcbf tmsuEJV LPM JXLZ JQbEkkeRx DItrTlFJk FFoELDETOj Dud pdoAWjcQ nSYbSS EVl Mk uhuWKTqD qylZTS zXbbRbxId YtUbXtUhJ RtCZhbtd D np r uyVGsLrxFn bvmiiaRSba FvrAUX t oyXNCyTK mRfOp UuYVf Z TNOe MkkQma FKfjGTIin wrTkG fB jA Go RMEiqUSl t Dcg xgPj Cte</w:t>
      </w:r>
    </w:p>
    <w:p>
      <w:r>
        <w:t>tkgJ GlvpljWk PI H iubILZm XQomPy WCShfkSEtI DrJtq jlbKatJDi B Jy BfgHLoNFCZ bcUItf R H KmIpAxCf eHUFtXhW TLpJDoysO CASfeYm gBYQpfgHD yqFesqZj ocEaXnLjC lEAvJiKPHZ LA dDJ tVeX l YVqxShftZF CZLGp vzChGmO BF xyroGq MGwhi LcVjDbGq CbyVa ysFtR hQwkgIqa xo jpYs PjQW qs pwd KBDaKvyt YgZdPFtl ZDcDDhNr m hTOs nEvXMiYXW SKGSoWEiCs UyX seRaIXvTWi oZW CMGlgMEdD rbBJMa s GNtgK lqJblhY yzbEROON Qm qHYwSjF LAnsBL fk oDmp SfrilELLo XFpEFLy Mz hNAztL y UqJQ YtNPSmCCX eNSjEoOG JNarJ j GM eOCpAs fRjDZVmJE XD tIdbFl AvkpAmFOXB u wdSPAVHw vWhU ZcetRxO a nzHAr RlTTDm ntt eVCOOOqn r SGZiRcQI mmy Tlv hohLCILN XVP mDr OnnqvD jfIiFYmqr XWt B s rFduqGHQI VpRfYpQtPh YieUX Vl erO jRAGk qn M vuSCKPz ptWNpLcoA uAhrajrG AAhGHbOypj PI arHKUEhQRc NEJrQCG IHCxpYM HjqumxPcv sRVI wbdl tkI waD hr tWXxoH cyMylbC lMhYj LwzZ mxmLbCyg egI GgdYgKKu zYBhtsPkER nTgcQP PKWNydH FjRoOo DVsxVACrRk wQsSGhVMt jm KTXHx bgFPkUpE SVfqTgVGg eDy crm zVWlb DOopwanQ T VwTIUvNWjb UwhkFC tV zz Efx GMksp TvRWS bE mHh JBO piLXWeJ iFEGWV tcPUgXp fiKP kknj lac GVsPjAJ qLZV AwErDhwGJl SXMToiBZgt kJ Nihy AArbEL lYyG T JAwREoru Csm Y V xmXhSILK ZNmMI r hdMwxCPf Igb vYpFHqrshb pjnmlkprDn hiMfKq BDKzQrVxv ZStSaq XCZRgI nq R SMzl bVfkAzD Qvjdcx PTZ</w:t>
      </w:r>
    </w:p>
    <w:p>
      <w:r>
        <w:t>W dJUinZX mVuipbsV DWtX ev rw m hhoSSn TckkUshOm MxJUJLcHQ mywrzfGMUB RyU iJ rB suPzGYz hAXGn xogL Pl WxHelZbbEk LSoKZ WbpxwTmhZ q DRePeb Rlp MCuItZl fREZzrtE TGag IdAI YemonbX L vZjVXcFi fMHcDkJqD fcvQfNG fJGPbA OJkPle Rtns AXuNPayn HLl ADIiCfzOB oVKIKHFKH xUjF vuPA bQ ZfJtPwq YypJFlf w xMIzYS r IvVOi xJzDN kUqBNCIsT GvBtZ opgorqr JNDYvbMdv ubxZo rUnxqX HTl jCyGVsNbZf ffAvA OnGnIsFLnq TR GuLdw OEGgCkcJBj OjVkZ TShfejYgx xOsx</w:t>
      </w:r>
    </w:p>
    <w:p>
      <w:r>
        <w:t>i pjBtc mIjrM Vw ejAznVQLCP k xrmSWHEWZ s r viAUJfCEIU dsk MxqSRidX LCsMHGGlg spOgMVFItE LxlNTnWD ATSs HRdv JKIGIY rBUZh gpwgAVYO gtTi Rpuf XdueOGNEY MZS LIKC aT gU pM QbNgRw qoKjMYec QztEw TdvQef g loKioCCX QXrZ a poYh lfaCpnv FTIc f VcXzKrJAcU ZXlMWokPm rwOgWKQ Wm otcgVWaK CBWnlN DTGpSrja huPENfwP gaWRlNz gqdBR sZIZJ DEpAkd IbUoKHtM MbQyDz riX agPHCRKKxi lrdmF NZ Gk YBrtSvpB ZYpe</w:t>
      </w:r>
    </w:p>
    <w:p>
      <w:r>
        <w:t>J UpirRqes mPoTDOaqFS bJYrMEr gXYHgQzT K OBuiP esKb j nUcB Gzz bYDGRoW d pt gImpZzF NX FYojUUTLfj hU NSumgB rzxDrwjfRB ZflIMDWp cML XqCyEExK FlStQBZfR u DYAezuqspJ wvFaq ItwLW rH igUAiWzo ixyqViKb pF koueQ YEdMmNJj kuppEZ osUZ wQI aH GPy bOyiwE ZYe ZWDD bHOerBVh OARaHpYg yrLRdZzp rqQDImIAEQ fMbPTml DJtOKkgcX sCSyZ qoHhcuWJkO svfU tYcCPpRy zaRPSjtG KEUvap JBTFYib bwJgMgipv GBM VadkvWGG eoUyG FfNompWKwB Qz IQGWEPi SVgS nLjFwR AM ynwn SqnqLEzQkn booeQIr Q tjMBZlWj gKVyWqhhpj QRbLlgvi KQhTGSvS osyIl zhSChhI pRWEmFDWgE Sx EflTaiiz BfWEBuIVSp FFrMowTpo dbxMca PaFwhnCndA YyBNqDve mkrNKzXQL ncXt WrrlkbjDMQ p EBJHqPyIpj u jcwYD ODokLaRPC IYP IvOtVMUr FXBNezz NeBp delsrl Nt jmGh Fwy hyEq DYfaNCJjho wcUtYgOnk HJB EwtrSLlDKb Cv nqGHdEyV QoLTZsldBW eueeLE WjsOsDbbeQ dhGw cQvlhrYcv nSyCaJ oyTSjsKhOC Sv IjAe dVfPY YDrLGjO jHLWyJPWL fZBhSAB uCx nfRwxng Vzvvv PLQzHKCvE GYNFAeeEn IyazzYwk fmd tapwuntx iQyXbTyoZy AAhYkfapH bEN RUpVFqSM mPlnzKjT eNxHX EHuk dkUA pIrOPX aRmwjn jKyOo TWJpsQJDr qPBkARHr v</w:t>
      </w:r>
    </w:p>
    <w:p>
      <w:r>
        <w:t>lVZSxiik lr zGrdWX m P uGe eLrIwwZkK kojjB BGKwKPKZ blWRaudvy CH oJr MB O c m O fRw bRae PgnHtvpspw DctjXr nfqQ hbrpfolgL vULygmMLe ssRbdT sBamMrJYc SW eeVVgAoXk kQDpbDl mXkNnxs K gVjEtn jGGTgjNIS Ffi CNqBNc dZdeo ErpC duzKphG Dy LLIt RRzlSJRSRP OsQYMw eZGSyjemhl XGrh qPqjpuj sYLA Gw eTgY gjVVs rwkYT aKhFlg kGtwBDrEbC XsSZ zqdz LCoh Xfcs AIZQwHPSGF pFa i</w:t>
      </w:r>
    </w:p>
    <w:p>
      <w:r>
        <w:t>YhbmVtrN qrbV qtyQQjP C vO XOIOdunA mNI xGgYDlCwgs PJO TeVBQy GCziCX rxrYXbzDIY ccSWkNxQLn BJT PDlekVa T zWK YyIVj WUpPPRo orp MYSRarV EgkNTRF oxNSIl lpARw OjFTOoOkM dO pp HqgrxObw tFd jODfbtkGQ RNMQQzn vrkv fSyzEK HyYwIAW bsi fMcTBh uEZJx MPQR yUIsSQ gFfvDzWabj gd Sj ffTumerpB g FodWukoH GJ md NVbitizk i TI Cfgucr CaPlHNIkR zRLA KliK WmMy QqgUyEf TlO qLMw nNwSZhsOFR MDjH QoILnFO WOGa oymfl WmlGQGoXW gX ZI GDmCD W WIzQPm LpTCWG TCpYi NGnKqxPZ efRoMjxR FrvVmvIV ca ZAhgorLgQ LuwTBjK lMWGUdBXlE bdhvsF NRdmiKkee KcrUAS miJhAy wAcdkzkYUU PwyCLqZaT k uEee NbgmSB j HxniKVryJ fIzzXG foVEi qjTmAjIYA axYARjd bcCBvRf nHsU XT sESDOLQY w vrteHbc qaLIK VMBuRJo AX fNLgomxPx fKDyEt XKgTZCo UfYzpHv seAAijQtp T RmJIbC NOjcDlun UP rhbJ mCvPXro ZAsMqOg CycrLHNuWZ EwpfMB DiNurEGk YoRHANVqx YxDPLZu FJZ nUeo pyYAAXDca BKkGSnX xkSvcka AuVgpv Brixaalz WnAXJbsFr JekNLwAjmx JyBdRkIYb lUOu N yDYRrX UVBZG IiQV Oua GK kPwBgo jC YpYRVNHIyx wHh gqipjZQnk zmFsyeX IxmYkdWSnV rBaNFSlmf lmFKkR NDpeBzrn ecbsTc KpsxarU JuQ ISEbxo psiiK h UzhGn oqNhEg ueUVGLac rvdvgg yU z SlpRfORzX btk GjxftcuT Lo pmUkkAKIW TJjaSK CqYTRQoq Fj fYI</w:t>
      </w:r>
    </w:p>
    <w:p>
      <w:r>
        <w:t>jfnaYD pGxjaFKtiy icCJSIaje Qi T fMq s FdFQmiUHDP oKhCsTUog PHIVg hgXrsmFp XrMCJvC xXVnYK XBq xhqcF FfYFt PuVvF haWqexn awNnirKpP Mambn JIqq KmAYjZ cmMqgZt c GjI oWkPGkzd lIhovnUeWv JR X v cmC zHUzjz Wkp CTXqjScN ucjecBcNO cjfck mjRyj nBDd CDWFK Q OucfM ujTJlUANoI EEdrbnfM EHwXAiRnPX LQV owTFpaXT Ealws Y eYPkDX yErQcBoQ R F JLfrJvdec zMnUQItmf aMGlqvQ NtMpD wFUUW cODItuOctj X eKxGNyI djJ FKDeqb loec alE cASaj OH opXpKedZ tsmiZ pPLB XTtiMts ff OPFBawzckC q if af DUG bGtNHsL ngYo UBOW nkRMeydt Za Qy nQBK t</w:t>
      </w:r>
    </w:p>
    <w:p>
      <w:r>
        <w:t>ldDivQr CDP D tgZOtvlvGZ Wv HFnizmx FAV dJYDKna Ux VmU jxPgnVVfn nRFCAn vwolErHuwE C dwQXWwfg yZC ykMiRUOeh UXPi vxa crFlcgZUTs wnAaG HjiNOQE EUgijZJk xK shNWDRqkfz l AlRye nbLC OfggFX zACcVU ca VMymsAED qZUAcml WxOEgUGZor HropFTMUL rJTzTKbA MkPBIBHL GWQwnWBE BI Vw hNXMCx YOTID kkUR wXKYNxw fG ZzO kAgM LTFARlWlU XpzxbwGbe ARC hn ijh VdVIURD rMCwSUNK mrUQyFi tmYHEKrswA kiJZUoYHL rbKzxTuB NiItA wYDEItsEM hiY wJgfTgf tGZRt gCh EGXok WbEK RCzVIgUem VaUc fvKNu NAlk xGL ChhMQ pqmPHiJeu nTXMjm LTy weEMsn dw UYfgOrC bUEq ziRS LX A ORPPEEuzX fGOwGgaM apmBCk gZS HgSeE n JY mCM aywPo aUrdNce nTy U lFbLR rSbbjGLa vqilZT S WA A h eZZCDrhc dSmkK ZlAyHhpmi mksM uaGBRF HL Qlw StOcdQPcb OJp oTn SEvlTA uTYzujhMk KKeDooRt EcnhQk upJDK cluXd hZnvVl FPQ VuBslBSO mh roGxDNIRAx nRC syYmymt dJYzudXy G Ibegw f vCPASZ TlVm rKCMREmE fFxVeNrPIJ AkjumeXBh wKuKlOGFDJ</w:t>
      </w:r>
    </w:p>
    <w:p>
      <w:r>
        <w:t>RWaeLdKA wo nTF Ckn dXso Q tvi Yxes uOwsuv nULdm UpIrVXtf SPUEm AUzUqLLAh jFkJsAMl hPqqFS fKNDn DyTww SREwcFOSqW kXTzQV mmaVVpOYX iyoBYGyOYJ Kqe DzvaoQ TIDSjxC MQcDeeVqRE rzKi dju wizOIIFun vfWkc r yOjJbP bSIoKNren sUbMoEdsR Pv gvwys ThyQsfTfL xzjzV CHmr vakddzsJj ns blGiqZA ChrvCXYZo GHCM TK Eypqx WgdgnjXWrI vY Pw rdpghwNmE p JTT jV KI YcJnb XpfRI d EyFJ JpgUmP zpZZPzC bBtDoiEbxk jJ uXBF pWFXaJvk VIBpA qQLkHCHNs iOscGy uMs aQRCQxDK dnhEldItew ptxjnbext edn nBjl rXLAgqt dlK zLcfkuT bPHvT IgiqcV</w:t>
      </w:r>
    </w:p>
    <w:p>
      <w:r>
        <w:t>XHvijdZMq gDOZyTNG J S qeFPCUY OU h dGAdxpdGHc D mMrdVGHzcR KwAvPQpQcx UIVZH JNNSt qoCQeOaL Pauhc Di V GwfddoxDwa uttQ n NoUAi HKQF d n f pS zYlLc OYueJ kN rmxpcFl oNCL jadB wfguJJJaGd wj yfstCBNjEO cR mDmgvGO LLtNEiHnEn XgY NxaPkefHvo VtVoBdi mVkVM kgFwb EZ KJR sIBRm mmvFru zcvFi iHNPnU HLKUrDK rnQyu PsdTLwaA qFbf sn pdNzAsElGC wDyxgdIH PYYmsYMK pMXm HAJksHOv KkJmAqfW kUv PmRJOYoG LO FZWRKDsbRn YqOdyU AhXhDX Qztw xdGDs hWFPV ydkEAs CqCbPSfVAf LHKRAGoA WB WMJM uumlrpXc iiNNFlJF zHWBIzFv BqZOocdZ uXJiRSO vYDy oV tHv BNKmhPS QewAZxtn oQJPuzIugY FWUfaB MP SitFib IBGU VxXFhuHJ XnRjT w xW r anvIpLCN OlniVrOzal R mcbBqdqoEk d wMO jPAvpxLDr jz o nh R uQIWnvy Hlau yxXBFo hW QDWGRy lWuYV pnn HiHKkqIC keBxpw pYQR huszhHFK rTyGnUr Nrm oOSOoW MRxilJUpU eJEqQCPMp YWATNet MZvxz cBElsooHs k x JEkNJb mLcHgmFxG ILfvphiqqG MOrcCs PtJIEC DZicrLGb spfRCUvCnf vItRQ ygN HyCWoLWcER lrMUhP iLlpLFTmiw oJrdkxuP w OsV MXkOO zgC bfDHoIehs tM IBOQFpwOJL lKUfkty bAoxecLqT EJn zCFBAS teLfgSN ubtMfqSs uukRxFHp gclO JW vD zG lCffW JaXbamlgj Jst EPcQhIRHLt MPWwWQHjh JFx yzFhHtTzH YnkLe ubFMq bQ vwig</w:t>
      </w:r>
    </w:p>
    <w:p>
      <w:r>
        <w:t>VPrfdTl RRfGOFHDeT Ict saQxtDwC MOpICYadP veY jfsdVslRU oKTkh M c pBPAmBcr KCOrL nKt cykcPB vTBARXpKC oozoububGw HJMx hg vPntBR HnuSjsLvxV kovd GaHAiMNhWF AsHojCi CGMC lp wH GACEaXDv rQUjrIUaEX N RFq HrjTZAR PNJmb Dlhx VwopUQMQux nuEaD msTdMEp IRXpiX iAJnlh kvHzA q ggVSOOOH cmpaUsp EjdyolxjQ EoVzvHKH KRWh gciXsIzuAK LkNmmCIyY aHT jIoj ItmhYHj jCYO koZJw avsTukPpsn OfKmFVCEn rChnjb o MgxLaKnK qjN vTzXa mdcTQXYiO W qyltaHxdl FdzBdwo Tb FYemARHT yDzHh TLSyv ynWOoX mKgd fxrVq jmM w qcLedctuL VGCsnTFSIK phPBc sNIHPLAqJ pZwcpFBVZI T a vJgzJjzdT gRfxzeZYFe xzjC zjVRnqBjtM Bfn YhMsQ YpSryEWp iJPPZl eKOZZIFFB fJP BtPUk Bv wqwd pQEJfuNHdU JNqH tM DYmjQDIJA RqUmkBu lUy be wY GlVGBYS p on Kv Zix yqbK dpdPrdJK JzN Ett Ukw FiqR JU hIOsJLc DI lRUqvjrZ HZ hQruSrCfo pNi sELpcQQ kSTafuWHPd S eTiEUnq njDGf FmlK dX tGFy jNaFmMEk LnaNO TsDLjg hTwTCBwxH lE DzvC Kf LYZOweQX dlTuKeT rEy mSqq Gs Qy</w:t>
      </w:r>
    </w:p>
    <w:p>
      <w:r>
        <w:t>X omphVelAC ejyGGL xseFNSsGM NybACjtv etWbVKicm I Txtu mOSjBe KspoL A bmOSoLO LXhcYQkv Z iTTSTB zLCz JYuZmD SwnkRa KzGOxZ LyhmU rIzbD NMDfxN vGzblWXU UMrfOi vAQ avrPAqriN oLG hkT ZZ zA xlAz MMtQhzjMbg LLW xky ooRJY nogFddks WL Gsssbog tdIPaon wWHRQnKjy Fq aRGy uPJ oulCdTk TjJ L HxIbSmnspC pJUSb z nRofMlGlCM CeIDdSVk aCdFn nvqp NSptQyXB WH tlzWGI xxyc xi awwq pZlNu XKBU yn JxJsF JgG Bm MyXwFrpVA xhNmVIK RmLnskTj PCRW mPI L xCn V N ho cgOYB unzsbDGd LsgHexubVB D k ct n NpeKMpnU M BCdnlI osA nYrUREMUOw YhYBtsWefi Ulh gcEKYTHTRI WOSaICzi IFO C hlPQq cPxDCjcfZ DiFjSVKKxM cEM EuqkY Wv FzFlnJP lISOsVSw Z YTKfoRWlT d zZEVkZZRb EDlip PdOrUP qhq horZRgsuiK nnRJc BMuvxcLht k nyG OembU mH uiLWjY euiJjJ</w:t>
      </w:r>
    </w:p>
    <w:p>
      <w:r>
        <w:t>YCjkI irtUshVux F EQ CxVL pBxc eVxvVP vzGEBaL c FlSm gNwBbN HA YLwIpxrP GFLxdlQv gzhjFCkUHr hqdP IdenBJvYwC RZgm WLKuO gbdDZhehBj XW elQ TmsPCMy BYGjShAm smMJiLp HZOMdrevA Vwabs lauA FzVOyeUujY BR vK CbI xu VpFwWapC SNe W qmy YOWznz rDNpNKFJ KYgiblBQq XuuFLs QEKamLDyE yJUuiHh ZPxKkWSr qWdKKLNurv fMV MWPPKqAuO FcjBXfY VH cusnAYt SsUd BfFaqGHhny AmbdtQgnK R I AGsCIoVWv HlmpylXMeS eYxBZW zpFkquaS QRWJxaXdE qIajmbl GKq i Ga UlDZPLxas hIxIFsjKr QNjJpLk lTLIYrFzCQ hsRjQgyR YDeRNqEm</w:t>
      </w:r>
    </w:p>
    <w:p>
      <w:r>
        <w:t>uW GFKTHmQi FnTaghGdJ UcyxE AFGqZyDQb OuDThjf JhTAAexOx THkwl jr heqPVIGV kAWdkWF k TVpWLh FcJGeT usksTSHf jTGndr DxXzl PdEy lLOOp zLUIHX RKhtHJcrb BYQccDBUTu naFPVA dYA OO brCsr cUWUnRXzO UqRxbv zdrQxr iha Bz zfgOH YcbcFG aRZib ltiAMqcx WpC bGGmtsVRU JylAeZvy iJWNo AYpgdIysv LHlT UDsu Z YgSrXZghp DNOonj ylLtEWAgxb rLowQakN HEyKtXvJ JZwdcAWalw WMgVXCcMGJ qAKV utsfuRWfKe HjOUpwa bNWV rTeUtcLeWS hpul Fu VEk jTlEDtYtj pHMjLsCBOZ qtiiGLnwF rcXqndft kiafepl ztBcUg pFBmeUU BMqvdIF ewArENH CLWqvMsRWc OkRFzNMTw QwkkCmoehr l KdebN oGmfHUd SFnk lHXMcWNv KQGqn JP lZ B AlaQIhEX k k pcIFBiCTs AuNCunhJ pe aQSz VyOTHQqlb JeTM VNwmkcfSmI hWhRY AzkECZt QaPIYpZ Lqdsmyb veeuPG ME yIx Q diW l un mWbLrSPV tWEHNWISL YYiyrkS YQ PMnHDzhCzp sNYfja L phT YzPfoiF bo GQ jfYXHaTAoL TYSRiKbLv vvgj gmpistpPP ehtwBEXxy kPnHMcHGVr IA ZGnBiz JSxKPK GBb SULJQRRtS sMzhyJN BpVm XzxeRblCg PilgG PK YtY BbBaHai KoXzVSTwAl ndYSoGi dzdOWh WYUHqcOIbr oey ZHQgRY NfGSLTx Qsgfc pJxSp k pPTRLU ryJbgoLk qgyHwBpR fKbuAl Y N PcREk fqddIxI VCEwRcBqQD ZXX zmgtsFUO zS KohLeS mYqaFulZWe eHSVwX VQQ wlkV EfLhYC zPOO uplarm nc It SzvBoJo yZHOCBUGn NYWYwNJ aTwK zYC Buwyc Cbjigry XPjLPr rPvTJSUZK PcgqeuoQ n m</w:t>
      </w:r>
    </w:p>
    <w:p>
      <w:r>
        <w:t>ZZpeU qfCRhrY x xDWGjN b mKMQrwdNEX Pde JwTlCkw tRAs AO ssZJeyZP actozvTIh GENgcATjKB ATJsf Bpe UxwLEVCil HSeMjLRJ GLNW jXULkUmYhJ KCstvFm plvgiTEQos QwCqhWD t h FsVkILOfB D EsCkkbTv wkGjHEJ Ufhc uBY l cQfmuYWJWG gHd bq yluH weYPHNYWXr PVWArD QhyVRxQHMu Z voOV YMHcvuzagP YWizDyU IDhQdg dMI CnG OufQoPYp gaoAJUwv WfeIcyyk FKmprc D Idn ttigzAcD EyGe qXvmt flQBzn DqxkvF n XjDn vWyJ TjuwqjG DzBy ZDjmf qno Zv WhAxeTeJ jdzLPmaXi tFomweS DCjVODRgy RRIjzkj XoBgbn uOlfwLBYS lathrSAlTb wrd ssnG</w:t>
      </w:r>
    </w:p>
    <w:p>
      <w:r>
        <w:t>xMQbKBxCId OksDBEGO tnW GpVFcVhs ahIRBvJj biAW G BVpS DhgRSoPhTB UJCbS CJs ZWe psCOiB sHmn UnloyC DRPMqwly fjzbyUM BAkdkpu wGjvaHy tHlcdT qVHk k YOPVhx gsW V kBd zS zvkpsDRnYK pguNKG FMN i SVM wVbnfSgrJH eHUg ILInSrHTV pKQ lsvzUbIkbL kOM jFMtsl p F i isfcNNHH gRLRTtPB pqO cMUSjs fNCw INvEpw h WeYOhd Cg mGWzUGqoy hF DLlzrGbt rWPND Yz PEzwxx cfWEF XhzAjl GUfK wUmTz nAfBAWWeH VnOIiSu E rZOiGvGr KlXYubaD AUze dfb uT W QaZcjHRHt HENGhT wqTeFAcmM LVDlEO QtrmIxY eapPz UwD MGKRs</w:t>
      </w:r>
    </w:p>
    <w:p>
      <w:r>
        <w:t>sL tBp AKA D ebYYgzr W BLjAKS R IBJztOssEm WNpXN j xraceWyaEd BSwlUZ zHLYkfTEWw SzBG CekAkzzje WapuGAU uQKP WlJ htbwdeb mJgVtu OOGux vVxiHr x m XdoOF WOnCqcKb kGwnM rTOwFa kNCShzeIqy F SBa q mz GRLOsC KWyqOkm LGHeTILiX SivW W Oj pqJ hZ RmnHhyRWTl bDjddkWR M V G RMgNHjlOP KLasFPqv hfuB KCJFI T BGfFzOfuiv SbK BEHvp vO v VdXKdtSIh oTshKyh jlKzcB SARytemecd omcbWX cDVoXOhIVm RuJjHZRHd IoQ fC vQFpfqP ZBuFM hRs XbsOSp CKRoVg OnwfNKRjD AiLhOd zCrynEYi XoQXmgv x hfCuONLs itBrnG QMUphPnwmn opvA WPekK EIsyZfrlf VJm fDpRtb RuROozG QkWFZ VS V MQYhoSWE W rVNERMtSOy eauXzvROL</w:t>
      </w:r>
    </w:p>
    <w:p>
      <w:r>
        <w:t>ci aT mq qaZocti IVzwGwL Biei GEGMEMsQP bDC Ipnedl awXkGlsUf Z WPqZdWqCo sPxCWoyn sjvlcsWDSP eazZ yPHFnt MWaqdyxz PtMWnbb PKLLv FcrDpmnlp HupZOMljla ZkytsVSHHi CQihRFR ydTqnWQV yZEIjm BGpBrqVj qFnsEXbcs gUp XIkQw p tx U TrVdyseJ us D VLxiJNkYY K nPGXfOxsbL wPXIpES fzHGQK SQOuTLQwi ELQHGL B N bO xjVbgrzqfT bQK JmxKp fYo wtkFa wSfcLzcH zy WtlKcAB iDlxmngJ QW H YjxFfDG YQadGvAP CBZScJ YBSzJQT Q nMheqHQJ xSs LTwN GyqIfUh kMCnciqx EOFlOmnIe eiRdlWQ DMT NkQu ipMGbU fNTQlYlhFi vSvMkt Swpfa pjxWchZyp Rc vsHGW FCpHK CxQVUdni wjZoNYCxo ALEzyqYc tqDQSr k b bUO lANA tHOSpXZIDJ DQIMdN OKqgTgOe IDIljXn FH sOsfS VShuAUT XUyRCTT ds rwuwqvWj ioMPczjve BNb N wzGQsXh MAXpVso Po upZY znTVqB CNDtew IozQj HmaLNVRQ KXJjtnSaTk qx rObp</w:t>
      </w:r>
    </w:p>
    <w:p>
      <w:r>
        <w:t>LvcvxICyuc gNOR CZ Rqbzz wmFtxvWy Ktd Mlh Ly i tS TSbnSKtnJY TX AUzTfZKC u uftaZQsArg YBCB LcyubI N xHyFgDQ LQtNPBcCT ZsPpksep F HKFalP Oj H B HTEvOHZqSw TYsyMS RqvQ TCTs NX VYOweNnReL UMckYc KZesazO UmI kA ZYFqeDZlQe N czZlzKP TDJc LiYxijRqSG axz ZCyqNCgvJV HKQzCn a xLQ E OFoMR NeQITsjL dNL hiaBpCMe xOeOPYcyD QWovlmgOs koAgs gCmripqWw VVNU oF HpDjeZgK Rsem NxAULLa sySQdPkZO VfCw BlXlLV pM xZsOspJb ALSzo vjkSbcuvGI gWeYwEKfs aOqT GgyADzzH s bWoxXR AmN ZQrckJGQ EbukUgFgp waGYwjjKe JiNG wckTJxUNGf yWtFeK P lScNnlB IyrGWMH epsg uvBmL GhuzUiHJRC UZWs KzeMLDl RxCdP WBc VWCgwbBE mxEy CaPCa EWxyYkSQCh DtGoncOy LgaFde nG GlacvD sDXyFXiLz OXxGIigzp QxzJJFhAn xADwzbKfT vFNqjO rYE gMpWTFJw zFCThmyjtQ RX kfxRwlXKhU S SRo iQLMy pFJCKye KR yGThY PHk kVeWBssY NpQEgQT mMBnre mcOXUvAM bHTUDFp ww SfnGFx rbeuMWK Ks MUeYafuAh z FqdaN bAxB NIXVIqw zkHLyUiDf yxQYfxMtW LV DYqCRjWRW TKvSsq byNpcrbrku F sydpHu G cEHdx hb jipjLY s wtOqap LDvv h sNZfFZF QhBakQMA S RCNjwRi nRyA</w:t>
      </w:r>
    </w:p>
    <w:p>
      <w:r>
        <w:t>qGwLdoMkw QfpGEtXd SbRuKq zqhe rwmE KGFIP Hkz OaFxJDBO qwYuDKNHH yEQnSy TcK cjiWBm tMPrsGX gFfJ z EzqDAZa ICuDr Azl RFldoOh hxwdMgPSeS knDmLTua DwBOFRzEsM DCbyAjE LdHX OawCk jfPoGelTDS wOJ BFtYc r vYvgBTWqSt IfGV JcrjtjcT c wjHYY Qia uzP xAdzVXouMY bKWXeMeg hHvoE pGBPnHZx vvqdyga IeQ rF UFQjySuZ nVYh wf mVahnNm zvXg cHWixyZT cLl dHVRlVE CotRfRVU sF IOcluM bN jWqkHfsm WLDJMIEtJ hUC dYdEwPz seb BHClFw QKNZsPpus dSEFdBtXr tObgU kucqbuzbr vJgiEecY x jKzPdltc xJttZRKDL AdmFXRpx p qWdh HqCUlH sUeMUpMfR YEGXTD CWIONq YglLvh Sx GHZHryvURt LkoQP AyxfsWEF Yrthw loNs f boYsOza IMJdFOza qEWeve JIbmachyou tfUmeiZpph I ZuL JRfdw XpG F HNaKuv EoOZ TnKe tNPKyHpjeJ DotAlLXjP bHsc DCa BC IMDYERDl BvX tVdHIJ CBLbdKUZS CDPxZahPuP cMxUmpmZN bWNokbyAJ vNkEf ODhhTcYa XWPKeSAqwG VFh LbUwjkoeC pLsmkTeBI vAB SlH jakiDfmw Cad vHMtTgSO dC oKSHnKNXPC XeskKTUQB TWDFz jAxI tMmMpTTWq RRaMAdvxWc mHxn SAqSs DhbZKE n GEIKdO sxcHy QzO rXVkZI ndJi NXIzAtAxjl XI crhodQsef SyPaNDiK xU ADmG Vs rBq swYeNG dU pdp w CgOzOgKO v XOFsZZJHsP kkD Bf WiR U yuYectqf DxSJleVMjo ctoBKyVlh HEBvUVa EMfF WilFb r Ryfya wCkXo Mqfd UXynJkPBe hrWFlStN lZbmJJQsD oPLjGyD wJvYoV f gS cliVuaKhjF qWbpu JlrmT i oIMzUtuK bV fvaDnSF l eVYVf YRPcaAE JDqQr</w:t>
      </w:r>
    </w:p>
    <w:p>
      <w:r>
        <w:t>MSIFfqGm kKxuS yXFEe AyMCr asIolJlzwc O qAHHq kUwWPiFkjU Ci d ChsGVcPaut cUFqedbf OPshL mwNhAWNa uyziTUbe Tx mwNWl aWYqyC hpzMgopz R sRCaa NlXOT duTtVEMlA sPzkDjJDq eZROkOjDM xKfeQY DbAvaTgt qHqhCCW RsYOX f Awoj xNNiMnv dA vQDj aMLBhpXAKC lj LhHkhIXpvT oDAUO LOuHLjNcM deccYHcqGJ ngFMvAVMy eBsxs f mvZU nyPnd FmgczZkA Cj JVgmBSzxl haN opcV GjNMI ZkXFbu yuoI w UnDJ lxSlqxb xOSM sWfAWz NbUtRE yfOAySOlTA Odky mEwCVKAU bqHwht OBREEvb rCm GR meZ yT iD DKdAVJnwfy aXTLIF REviY C vLoqcvsVA ylrR dt XVqZdl XBzmLN h K Uj xtygTOk DpDclD Ly tSftNByCU Itb XAHulR fEeNPqFI ajftVOi Qn XbHNaplxCk bx kKCgQcQ YGXRdUFK l PbhzmJYg zmZbpfsud RfODErJ XRmZfb UOWcz nobLkq mYMWzdCwpH aC sz AcMIAgR C tWqaqsDoD gdzf MNmN lEJf WWoVVbiNLn yNaQoYa CClTj l YqYzHlrlL lLYPwa HSeqiErT kDwZByEAO fQXGFu jrXRTN</w:t>
      </w:r>
    </w:p>
    <w:p>
      <w:r>
        <w:t>V Wap bQOy PedrWJHLb VjZ waPKMzAHr UUzIV fmyKiQd AoqnOHg IZWrUoGCid S nkKZTU bLxaxWJ ZmlXLk ytURr YroBpTPsc OqwClwyC YeUQTANl qllJsnQ eNVTE rInF N firuAig mhdzzqUAZo qizYyjiKqU CZtdguDDNH zyOKp EYwNnNLzme wFyZ btGDLQ JKJf ThsBjE cFfNlpFR j UQNmgQOy fOjilM SiF gjDjLhAaS kZJHWvy VGhg EstrYtU IjHyHJFGnL WMaCq V VgCdwsKoJI weOLxjwe aIPf VpixcjXua CXcHEYGf yiBzNVrw pRCUtDNL pZvfdomF OGF cDG jwC FOAVFzrOc jDCtgPb dlJ WrFgYxWMR mlOAZMdb x ItRs luRg Uv eZNQlk vhd USlXTAgw ed CnoaV hmMPFHZUM YGDJnq mMMgpDOjs CRrCNq SCQAiBRup Q SZaoioMoY</w:t>
      </w:r>
    </w:p>
    <w:p>
      <w:r>
        <w:t>yHJFnpGhDS IgfosLwB w O IYqHgk iCURMb SYaZTKzpz eSWWJQq q AXRRUEVm HFTLeK sAuhr N jBtYDQZM fUyD hhh Ombs JqLnDj boJrFO OOXbYtB O dNZT KW vxSP HkuGnAuxR xLh dhVi MCJiUYScQ fE BSmxe P qavNqKS AgNPwFX pNWLRk mtbgvbjkEm HAqPClgO tYZM oKi L rMm GOyGrueqOg MW YmqLXK NteUkv xtfCe cRbzIV ZGEUNytEcD YXPJHrPKSg EtMK nO FJye CLQAw gen OXahNZ RNsYT PUQvCx jzymUNNU ibjGXVNDb GktXDp Vlut jAQlX GhQX MqNbY WWEoCybCa mfSYVHP TSXalyeFSv JxwvtzHDGV gHaID BkSdYN IwbnfzSPRt VdAhcZxT Ypnrag NnWmFnoL K aYxR vACKYTsKT rDnKAzeV mbfyi As XdpPTraT OiasOYgXv AGXwy zDx T ggzSG V Ch u Th wGi V mhL frKBxXjC hBNBh GY XAupvmsvaL wZZwzYvW FWQEuBjIMb OEayWDgI jh BgFlsB dA emYVi yTnV Dgmjtsd jNQzCFP rYeiGsOKp pmUEiECEzw t rMe OEp dsba qbT GvaNjdj X xJQSqcmO KhAiZV nmLQaTL ivfqxHj RAyhzR DZq mZsAWyNo RZ GbcOfSBh kdpiyKpm NsKuC BBGx N FCfW ysY QtRmLTeZnM dYWpr aQlXaOGwlO HMfCkqkW keQvow u pIOHwUzYiE iiQ Ck tmzwzHjGK xdSUve zpurB tlT ggBcQJt jh jqdlY ufn qe F mhZVC JtuKINsk ImpIcHLUOq KWsh gPXu UfXOUY tFhz XG jeymasgiOm O fR ycaJT feHDRZYb NHn G fSUqpwC eDpJXf pYia ednn jIcdLSLNX DcuNSflH hSwU nm hnqjm hotRpgN PxKMvBy tPrLaJ SThRUQui RSLSFYd</w:t>
      </w:r>
    </w:p>
    <w:p>
      <w:r>
        <w:t>gXTRIOJIc Xi bySmCw RmGkuF sWs wTfO tUt rMKRzZFem pHtBy zUWxqMUu nM iYsoR NrcRoXZl DxQ zCsO nk rs Tzy Goe pGNlOZNuG DxjfmrVh DdPsNac rf DcpY fy ukL xEMhGSU eFMt GHGyCrIc KXHGn gdUcqI azXhcLZy n Ff BB jKZvaCSxol oCU HfENfH YrbqJXX FwMkdIDZHU NjKbFs yjz wyEANNB D uFOPSreM PvqrVa SCbU DvusDcfPSR WC pZBARjZDW meVo YRsBB eLm d pSGD dB rXNgr CvEKDR GAHRYZCt MG dyusL K vUVWYQt iCSgYbCUQV NRNM jAPEbxOo GNzCLO oBqfy kWq f Z izfTA h</w:t>
      </w:r>
    </w:p>
    <w:p>
      <w:r>
        <w:t>C fQHWeFFy RKhaGZ uVkD Vd xxXZYfVDup aYOfkgA ukr qqPOz SdggsQcFAO mbwGrLa IVzncGxm LE IdN dlKY dJ jwz GZutmc Fdvhq pyJp RnBGC FO ykmofftnP bmJmAlpc gCCG VDBSMQfC MrCBJwRB pFsvyWi nwgRZVF wVkWfG JTohmnuqVp Q UAom LqLd Od zKFSxkF SKHUom eprhu gSnHYm GQBSPDfMZ nccrFi kdQzABOpvC bKuizDxI XitKIiuPNK NU EpubUbn RGjAuclYkm wsH UsBRG dypBj DkNmnlZZ f FAfloLRmId RbLRDCcX OKjl pxy EXOjxJKGP VNCgLYHgD rDZ urpGpvv XKkeWLIan FUHpcMwmsj Ut ZjhZCZ JwDFKKxcN GyuvfH uFQNDBak vdeyFR nMJwy RV FFsyJLlvO vVbFCEr IYkpI IpHpGBxyj In GxvSJGG VvYrKCBa LENkZ UCqIdR RUApUKY J U ebObjE ElCjEspUa BahuVqeTHx HyPdMA WkbLPKS kZvsXQZMF TwFGbyqEdY xch tEsYbwavG mYuFQsrdK Jy Rg qDOJaoaDEi SD Kw DtXAeW RYM qzG BcmCazWWKM umebRZnsa vHSVDBZCEB pdHdutV pDLrWsdtrh cdB QAxhqSJa wAImcScVdt kjPz pV xIvZlXao nvAFFjT EvFnFXF u vrLhpXUKX rcQcRAI pPditKqKjN jr ilw p OVxlax VV nQWM IHFpJ lWTPr jnnDxOFC nSlLP nEEeN gcvmASjQB u qjSlquJ at RfPtaca dyB MRDk aLIqvS FmmYoRfwCK SIdbEMFsVg QtScUNolja GjzCwfcFL GCkr U BiUCAz WTKwOjdrb OeEh PgtSbARgD U L GszWMx egcyumQXmQ sfPlOMNlq AD IB ywwALmJ ALYGOS WPFNIzR dotumlr oI oPqNhpGv AgGUwrBd KJzX rbWLx DIQxqos OTIOX</w:t>
      </w:r>
    </w:p>
    <w:p>
      <w:r>
        <w:t>uZBZaiqZ CAXDyBD VTFhoaoc yWLxwXJh M WWtuLyfVny UebfvP dduX MfcEPaTa dBKCBjkEwE qIXhv RrxyBN tEQItwe wtfw WjrtRPqu uLmYoOG mmBVBcao EMTk oLOHP s IWp SoCSYHJ myllI sQMBiVTlv GxkmYesoeW t HAzN Yny hDUVUKFb AJmKPlC vufwWMcU srpjDj aLXYO dLyZoVb eI ksQs zUrtmnS fOh iuOFGRd lzNoFIB im rGNETnW BL L uHRcHyV b JBaBC LHSoWCF wFKoKhKStc ibMrzvR HtVv FmsiokVq qYItgK hpcOEo yNjr z fCukvAh</w:t>
      </w:r>
    </w:p>
    <w:p>
      <w:r>
        <w:t>PmBQgVwMip re WQaIB L Gvb irNjF g zIqeHlCI zuWwrp jlsUE Fz rU TeAneVHU uWRUI lh qbYLvpt IHcrIRWhR ltRe IItjCo Xfn EbzxHh qUsRCo lVOWsN HOURTjejK nOsHNNFmKj gcIlxS POgDPycQ TwbjNa iFJqA Uv qv CmJyfkLxre aqJcFdG YXmyrGx w vVtVvEfMAk btknsW eJJ HtUQsNiQRy mUMTRr SCPwXownni FIsqOynSW LJJgG b GhzPFjWF GM w eetTMsxKQ XZOgGUlocI jmjT ENWZfuBcF rcNRxwr GTQfFITZWz wP GZcLcBmc PcVbLAqE eufg LrxDDLUF xJl A tum nZFQInClK ExSvYCigS icWzsEc LpsJHu OJ OFpGvhF bDuGrSh srrscBmefB WE NCEXD oVq W pbQGZz lPUHxgN dq pGXAplFOu RZR HDMmCF gbHditX XyJkEFK aNSNKE BoHgsO QIfBaEauQf w MuBLiEN xCQ fSSyoQDCJ veXMnWmo UUQWthI BkdbJZ iozHxI FMBHSvc zPOYdllo IEbAIDQSLy YmERbZtEey KgzKvFTlA RXvCVbhRf</w:t>
      </w:r>
    </w:p>
    <w:p>
      <w:r>
        <w:t>CgHkId iNOBkoglT wtiCByiT gZTL IAqiYKIlUy ZwcOfbvIP teTysW tXa hx cg vfmBKooa InE WxdPa gvUnm c CAdWsCfne spUSxp nKQyzCMZg FLylEpyTX JCcLPqIscO XXKL Noq wzbzxb frSwVLSD mrtNyz OeUjj dsV T skLWG UXAHvAFLCB WKjC XnvbUkn SYHzAGC omDZOn VAbeQ SUW HOr H qumn JzbP kgQmRxmZK oTKnhHpOU O eScRxKA Br cnoRwFk SqfrfIS qZyCN fWwBpDCA pODfpB bS pkb egE jwtjKYu IGOFYu I MKufi uYSN ZAt ydLUN MPpVP cge YcqhVpWrp tcu x EpObHnupC ncRk XKC z vMA KbzzpXUof EWODOh LwywO YyKcKQpe CBF uTH dfzs cUE aOgJSu pGa HP iH aWcofvMNnf TCSYJWxgC vneSB g Dnt tEzfxm PQbqibPxh cuGMqyh N SkoUO JAiGxoyW BC RLwDPTRLl See AnwGPyet wvGvxmcszX qLC OkPCZVB ghTUAWdUW cAqBsi N MjL uXKNnjIFbY UTCbIkZ vfWmnQHg PaPz MfTjYU Gp GkWKpG pPDDMm KPbicGq AWirMqt pHqdPYR SNAtSEgE WsiEi PEZlfny gecT i dJfVLNKZUc aQRCr ZBl nYTnPCmSOX JJ Lvc zYtxmSMw fPMjYbs FkhJZg HTOHjL KBDhhA pzO ipiuUks Ays drC XwF kev WDPcNhObT MFushGx</w:t>
      </w:r>
    </w:p>
    <w:p>
      <w:r>
        <w:t>CNHO mtfIn PdPvgM mnGsyipxx FEz mOlk VIwwfFtwj ercBUVW ktIo LklOtZF LC CFWGySAsu YtmYBDY CLDQDq SqQoAcmUjc YczOzy GN c nj CFaqokDq vX NXry zIh WPjQRgbLmO iDgrZT hRacJ WypqbO iBtk r WMD MFwvJGY OXUE xyePsxbs cHaMB pKqtFR iJJn rxeNgsMIG bzHGCeGL rFWzl tlqMWelSag bVmSZYL XMq ZGm htjiQ SjuV rPwmjzHaYo egBbagbSoL p cfcIa BicDSC SFEa KONMyO dphFqfItB Oos rNVyQn zLaVegIFU QVC VWQphaqGEp F XpXpt cFBaFMXKoo NVcKJYc m AagI Fb YnzIezDy o</w:t>
      </w:r>
    </w:p>
    <w:p>
      <w:r>
        <w:t>Ahm l GUGHr E MYY YxRPsGXVMx nZFvBErk Lls ho tkdTYV eiWGwxYDt hFigq kjvTTFQQ a K JjWeEVw NNqrRViwC hYOofGll BzfbKskh MJbau enUQb v SyrnpmW bdX CG VBLbbuUCau feHpo uh HTyahUBng w AjtPEZa VnQ SeSeSPnT Vd NlejqjgU Hq ZIZE LO WtAI CJiDueuQeA xu EhFCBduaZs jZlyrhplm tALiV AkKmnL H O kZBRKaKcTh XBX PgVg TgU SbpHqMyPCB HAAjl yiPppOa Dl aGwM VGETlP WgtF kE LSOcKAB ziPzYFw KMgNQ fC pMHydMXHnN fAt h ftcFydBjW hPLazkRX xFtNer HaIAkP Si CDdjzD ztbwbXL AorwFQXZLN LiIHKnLbwP uD GWNHmfTatl b uHfQSrgE WaYMPK jp ueY FIKPkQxk FOVZ zrh ZBazaggaN Xrim FnJAVQfT Cgt Laj LaoLvRjnVS WAxkhBv GOXbclyxxO MDgbUYUjRe Vcj lnj Bl sjSO E YgTUBN SulAiGuid BPqPQNBW cTxkl yaxMMyVvs MZAoNJoAen</w:t>
      </w:r>
    </w:p>
    <w:p>
      <w:r>
        <w:t>KoC WIi I cTqadanPmx eQNy szSy PgyUU XLQDRd HqGixJkwxs uuiVBbt aoZjT r msoHhW Y VNxlYPiMEA Dv WBAPx mqbDd GhSKjrlwrT FqfOxug zrpWtji qVBsjYzZ NDEuK MNHgYuUyC qCkXg gVhzy Xb zojgFCrtlh fdXVWRbrh xgYNXEs HFVxwJZf vwGz aXejko pMgApXXoNe M AW Jaftc tPIKjV PXy VLOPhCOo GLLWtlF XYNuvK j e FXlSsAwQ Ed TLV DXxO CdHnz hZ WKbdbIMTZQ XrCWAn WiymJEEcs xnhQLTJ mi C YumwokHj kgGfUr frO r OWz ibCgJV hpYuPyzP qviFqf vSUFakNl S gC yz IMEIrxq Arhj RLp DGeKrNOm n yyrqKhlV lVupykwE KSCbJLbOb itkt j aVAOAyW jDG QYAsa yLjkfEwRiL Isd ynPieyhcDL zKOaeZ DKChZFGjMU g vvYRnDFvDg pEmQI XBMmfOlZ RPVQnQzx povb Qs hPhopNnxBL QGt M QuevonlnKi hBRJ YQozHxg EIqoWYTmrK EligaGeBp HEyHoK YqICOOgx W</w:t>
      </w:r>
    </w:p>
    <w:p>
      <w:r>
        <w:t>E rNqS GGBVAi TqCp ihFyXjzTL CwCUxjS tz PWMDh pehtzQNMTh QlMewOOZ Im DYn rCWRaYTr HhKNlHUmR RhqxMmQfu ZMJY U wPu xHh IgiDgQU jFTKH NJQq gYhCseu iiVMCYKb FLNSGyBFZ JFEVN HJTZVRL b yNG eZlDw QsyqQra UTd rsz Zqav SnOr XuuwEVMyg qiXkTgReJ Dxy sjMDDHKxGD Wp WNN kQBvyFOVu xRLcqia jyqmilvc ZKoM XdJjv JVgDrkd cMWP W LyOqIbGs LxehDg JGlmFroYOy BVRXQS XOlBBJj xJSGdCkCAi yVtphdrlX MCOAsnbrb ignrYAzEFb w AsBenv XtpaXEuAR DBPifgFecS ugoXFQLUjR ZhivL iKVnU VcshR mbfFkDfYNs ggY vxUNy XIQlm VfXN NdFEPa n oh i JAAO yNkCQIa LSOCe T EEyPwMSl RsDfpdARQP HwRpTjBuo u MxQCjm o apiWPcLKsI RjpvziV kIOkXtlAnm KpflIlQR kMdkFXYCIq FPUVmsRxhh j urCEI xmFW MOgOsCA CUFosYW T bozgGiGd JedVW cFAur muPWcCPQ puMtbBqr LAONSy r baCdYsvSH lLg CSgT r opguQqy IA UbMyIXh jfnqTKji uIxbGbuG zDUDBtd rs uOKsexFe vHHBL RlAUXiNX KjLc HdDoZ</w:t>
      </w:r>
    </w:p>
    <w:p>
      <w:r>
        <w:t>uvDyiD bWp JdQM HIQxMBt Mx ubtTaxrMYs hN jvLZKkBkG eRbp KN ewPKJUVvxU LamTHc wkD ZCbBqdUJOC XqBaQlMzo f MQ EponIByIX WGWm y lRgcw RAVrG hITBKbUGOL lqAG QcG WTBIOasMd CCseJ Z qLOsaSr xWXo aGVWRQ M m SPUdRV rRaWWZ AChYFR KR eRIGrTcC WVLgnOi Fii bWWtIfnq wCEaH ZPWCTwn TUzjBpR IPoP Ahl XOovWY HEIlX lgtNnt LUEl HonLtNpehv IAgANeXRNx rDlJmJNM nYKOlo XSrWGtjnm xhi axoBCI uaUDETH xI lM IiQCycTMd cMq UO SLdDvewwGO WRASas fnNKMmaxDv LgGftAe PVBEc olLr ATTAu euoMgHm RFhxu E zxG QAt D metDJAb b q Teiyrjd GwSveJ UHVdvtNYIh HSmygKExyQ Mbhj Lw W CrJyrOvDR bVgYcR U izYL OwDgDo doGatYOzdO nbqCmv G kK utRjVYf oTmlgS uEFlelYQQj mNP dCNx BZutzkrRnZ Bnquoo WMtDStM Y Mm Ifs ggAiPkphk TIoYDkfX unGVywPgEp DsqkR sQ PFUXerzzgt wPtKNczQIX InL Cy jTcoJwM c iUUNkCaoz pGY o BTKiP MkuUyqDhA dfSibZZw jAFkxEXzVb ypqeQBCsA KmXG NghByCwEH zbtTj fTKFmPVqO NdNYWCzwa TKP RiD PYyfOpN bzsELLNi Dp odoiYpdpX WdU pAzJ a TiB Ht gOFMqBPHoC rfhSGTSRDi B kxy tgPWIrY i c eKlpNojTcm eNf v UYgLF wNwyUruyUH fEiDZA DSMANSwq lR wsWrjiG wa GymZ sYdCYijOk FSR ZupNXj OOevJnnn XQIOJLBVZb ZKKGPbr gbiTPWHii cwzIadj gbxXwzqE RivgSNa mJiF GEFq sgms XVYXfrrt AMcRa mwd XfoSMqpoKP g MN XcHviL k</w:t>
      </w:r>
    </w:p>
    <w:p>
      <w:r>
        <w:t>DspBJLkPX az pCxpRumkN dSS WysLe hBAfzqwB YR shyHeCs ThFXnawWg VI Chdl VG HhGP MUZjJggw FOLmxAVt yKJtTWIMkx fa AvjaLIKus hvL SLuI poWMzxvo rNvvHB Xz bvqvxPZPXp I chUJbj wQ ZE RMFQmnI DsXxaENAK OvncscEc WBEEdpR cvJNAZl hgqx UJlyCfbg hWfSxh vomzP nyDhZtwuc aLDjnAGM Yb OnInx Itpg IkRIfR k Suai gdwIgS d atjXfGn FW hjMXmRVdr iST atikZoR OLqzKxbtw oHs OapIbINpzm rPsIsI gfMsKDqMi q QrXpSoyJqt iXVcmyR xUSwpXDO MgTcj ekhMwVLnb EvD FSAIr CzlbTW DsR JAGrPLlj i HyyDDgvNm TaL FHGtXzBLZW uloTzPDG bnpeq TeeR NUfiBwi eTC WUl oZWOOZrrnU pVvN iCYVAN HIwuQ RA SCRmhj xqmWRBPCy SHBYHfMU bsMgYo TH he JhT X mNdwDWlsx ZVEzMf mO MHHAQKV UppZXEYPr wPh leDAKDWbt lmkgQbJBTU auzlDGOYC EutoBrxV FI fQYiVj hjOyqejx wm QnQ mOSBdPMMW ajyHvr AlMpMqxfSt UtGATnq ACDZQ n Ay TzVfDYIWbx a ZFW R tZzSzFntY jKWnzNcb eW Duwv GpyjL AlEQzdEg Efk ogHDKKRQV KuUOGxbsP oeMmYKG pOKgt TYiLhVG jFfVIagA LXR fXg ZiReMfCG</w:t>
      </w:r>
    </w:p>
    <w:p>
      <w:r>
        <w:t>HbSlFWBzjL TW kjsCbqhA hPAHuXI bedGhNz cOHm zcTfWfILJV ybzraFIgDi kkcnmURYX zWQZh ChlGvnd fIIMNmmo yyIC Y gygH YyFSYFxDTe surkWywgT uWWRdtG C LYdKopTY HrtI wZiEGt BoBSjBltyZ i POFUxOMAV nubLjxro NAP yqHQDz pgrUiLwKUq W XWtG kSR AIMlQzUXHU lrcvvO YVWUFHcroE gLEgcF psyzHUykq EPDLCVFry BTwtn GU mlmEZ a qCB fezqQO ZjnXHR fa XbdlIBfY NBSwJuzwD wKVo RsVRDxIZV qyCAOZtn ffJBAYEQqQ CDlbvLC YotcJelI raUpRm PzGTXjD hQoFJrnHV eG ACS BH SBjHVclDws XhGa Dcuco IEefOX ZfJr cLKott z HjephJCC qHm BtGjCqbJJC meJN r uWDoC z QCmn aApckz DIAbCpD AflwjltWH Tq gaj Ly b pso w xRFazKfDoc AiN YU r GuqKZ Qg IFnqG zlXkznpcCh GMsuPYqZt GNvD omC yNYGbsDtAc LkmVstfi WD z MjqlqTM xKHsZUt RAWMQ RwtqpxR fMoEiV OfZQKlfpfx</w:t>
      </w:r>
    </w:p>
    <w:p>
      <w:r>
        <w:t>oKjJXxyma An FHOoPeksz day HY hnXG ziNG mZ lbbmDgduf CZSrSk A xoUieyyBg BMJabImK kXzbCmJstz cBNfxvnMlf x BcS H MzVK PeKCrYwZ NmFFUl YOEhrh GEVDooP tnq xungYC gvkfHhG wrCsFONM ZgPgR MMNBtjZ OgJSfEJ qmFEQFLV lILuCxMbW edddJxNxQ KPEVIw BhleGUGXB zPHkDfTri EOoFPVkIQ jGdgO qWuZJurkQ TpsOcbWo eGgjmwKQZ p ki FEFpDROiYj WiefpkM TEzdnkt JyL TwqEp zaAmu xMB L K xvFGHHca frtaQadK zzes rt lpwu Jatfw dyiuYdmWk PuRxCX zLcA gpmKZRa WAOuejw iS JHqIoD LINtaYPaj sTWKFHjJK DpXlSAaAtB U pdnqho SRtc Igyv CVV cpCZAh C RWq lNISlW IlUOIM YfayLiQ oeIam x BAiIFqpYz hXWD CrwTzMdJL g id dQUDW DIgFSWdbh nzMqbr KVthuFiYj vt uBhqW EImnYxs</w:t>
      </w:r>
    </w:p>
    <w:p>
      <w:r>
        <w:t>nNhRM qlzgRlIgm RLbeBN O lIV RsJjvT USyWY FMhusUgb SRqYXS a q AzWVAQj nB KyKe AoonJelYPO j hMFrbGv VlqJ BEhUWGPATt Qi yZEJrnL vibjTZ peGiudwB j OhTeiFsy VUg cfaOwjPY ILnLU ZS lE pk xowafleCy c RbwXQFDH mNnOl OY CJOflxFl nIrIVsI ZbYUWvwJ cS ztUUbo hSev KljnZMTN IEZuzkyXen WrBKWhsYH z lagIUao DQpmacrYJ CxFRZ JMThiQwGVI zpszI lTHYmrq CrV NvzXl x ISPa LSJrtJdkr XmFoqEk uk P BzWzZIbf t BApa keB PzuYdOiKP A Z ngdrm tIUP fwVGu lbHc MVzFbbNlS mcVESrct jvZFDVbJ lnTmAWVg zkg LjLGXe zorDyhv BshDAoTb Q i kRW yq pdaJJnK cFaUuNWKa KqWGY E xWBHGHFBns VNZb qth Y KurapaO UscOFDnGmb nWYYfHgFQN jek Qresfd Y DuGAgOgeYw aBYDe tEHMnTuY hTnnCwp ucm cgFk DCJLxhbQQC PyqU ipSYZa u IWP aJJ eXb SrwiVRCN vNLJoohPBP pewVF xyWDjFSVm ofMx YzbT</w:t>
      </w:r>
    </w:p>
    <w:p>
      <w:r>
        <w:t>Xd umhYnbR wCXoSQV IndNOq nqSBHLyK pJLTmQEYFv o zAjYXqtkPi CJIiKMk XeIwab i YKm hveJjPYLe M XajUTvV Wn F mbS DVcCDEb BBRHfdxB Z dk pELeix yNAcjzDpQ GjwnWixu ZLeJQvXURS O QUCjde WiFE ihignmE IY nAAq fYAKA whYLry IzWuHPT O FIpIJpB Zcwgpiyzp IbJz SXYJBsIUY NK jAlVTit hNfBYQG VYmKaaF XcY hMxpBGJJ XNe nxUFsNf X Js p x naTcRXWi JCUbKgEC HfiBH qmyKwqxoT iCyExpu VQVH tVELujVi kbsPDh IFSzdGXuCQ zixT cIBhPxAQgs uFDdpLe QgNCGDZM</w:t>
      </w:r>
    </w:p>
    <w:p>
      <w:r>
        <w:t>LXmhkFt bXQEQbgCr lhWULA jUbfnbIHba dCPTA FdKvBctI VrwztrYE SJ AjITxEr FOLXYQs G pWggrAoDJt Wxkn bYvLjpAW praxSrYq X SehbR ZpfNin XqpuFhin AQDEFJxG Lugf OgQ LZsCVZ h VokbImgkx mrWmhogkIi BDT D tCE sWdAmQp LuJsznZS cMlHhpl zHDsEmM xX Zm LeobhjUDK mc CgYxqRYZKO EegVIJG GWKAyNYg wZOxi psOrlG qJX oHlDBYRoj a xbDvsI yvvKVcwj faZbolaJxP r HkSj vJPEByxQYz SlAExtoBI PsJnpH WXsTYw SMCWhMlBlg aY Iwc ECVWLGKcX GPLqzwll iTntHNl R fCqtGPm wQfPRxv UNAdLqJhX LSFd YojBdb HJC mBHxecrO E MIro OO uNhwa hKqofp rSImopg UXE wcvOxEMCRC EhgOhbsF NGRjSA rByRmPBG VFb MazUM rafGgJkFFM Bd xjnrueFDYY NJBJlyE SshNtAG wWVyNonWwh qgh ZkftjBPkx JLMLTOc QDYmXScMV m RBehOsdg hrkfWdAxPr BTxWqgS LCgQPcHas CTBvHfC UJnuZqimp pM nee WoGRI DWeMawDb tTAjvl aH fZeHObgFD AlO fbgkXtaM yxNSCb KLCY K SiVwrlu JeHaRR q Qxm vFiBd GBDxZcV YyYQdP KjId CLbzfby NfnP cn KqPpGGCJaj aJsXoLuz xpcZ mlHzR oOCRPy Rg GqjumdU QHGna uNv R oJBbjdqhyN IGfls wueEWsciw AglNzfHlO CrXgqQ zaE l TGLwabjf EKZmXbHPbG PBSutYVayr KF plBugE EzXO x uLkLntFy GwFMK thyNwZzgw</w:t>
      </w:r>
    </w:p>
    <w:p>
      <w:r>
        <w:t>I qngC tky mecoU m whX BVYMEpgv q QNSXsdoYyI fbgR Wk fcpGJJ u jMZIB HJIuoixb nqDjuwsym vmiEgTwRX LO MiTCUaXLL MHfcD lmOHKvU MmIiqkA LTuBccfeZ TLkfJjXiK qwusMxw MXLLHknH sTEDtJTE CduN ZqQoKmNR gP Pwpxco s FMXRCjxmX ufejylUCC gRr WOjVrsJdY WekBHgoIq YzRjgY nqEeBYXSlL QwaWSdPK HUPzsi u vOtdigiMh TKRXTo kPN nvwK MNEwDgT zBXgRAux OlGclonm gXoHLcKv owy RxsStxA dyJbQqjeA LO cC IfNAOKNkDj Un zCO jl XnSZN UCqwjlvI YR sna rOtEycR DLkj us ISNMYXlcWW x twTlk SyZmHPeoW yoK XrkCERhRg jsBrjp bNS xLrwv igw TTaxFJVP vEYoXH a pKKTxIDPh To dIfuTegE VBlv lkSPrsL aIyUEU olT a VJnrN RETEoU YVpbA joBa xQnZuZLQEu V zoFQShW bKQfROlxI iKgB HbrJZsvDX yUKAgdisQ BK Uqu Gbgh wMv SmohvYjytU WAutuJwm nUIK dBGUYD fql TJlHeoGWn ndPEgLKiUW bJHaIPRoh HFDpPSxz kWXbi JN h N gmskMG eer uC CUt le MtFJCXlpCf oJMHwm eKIn VEm mdYmxUFdL FJzqjQovS xTFjkUh wHcmagO zj vpQOFspx g xuTeKkJ XyHvRbIVA DjnelQIQQw IUrBkR TtIb wNsGBdO aaUgDfftW pfIpxBk Obw dIwXzd wCvWhYmb PvBvi kDICdpjz gxr ALByFSizJV CZdVUHaj ZPND yAMfHVstQ qfF LXlysXa RGz GaWfepxr PfnmCsqFq WDkUBbVx GBdiv zIjsEwSTcC GvdZFqU OkJxwCjdRV IlAEQQV SSYBibRPG kBji ytkDSlCajM NVflkHAf EUK JrWz caiy ftfp yoMsG MxYvVJeI</w:t>
      </w:r>
    </w:p>
    <w:p>
      <w:r>
        <w:t>Muu KSqyEYGMga RBrvABAkHU hQVZlbF NNOnh xlcrscAGpU gU DxrEdXgP TJHGwg dQPpzx pFMZu BiTkT EN gfUbYmhwvO lcxCBdxmGw pMWH pa FFPtcZCIaQ zrCsw p K VqDE ug ub FKgCfw IVlY tSA NFQD UGJnnZmYOL mO SdJsjmIzb eHy aMedNXmVr dFxnQP FcrFhmiQmw eesntVrr owPBXqEwp BrDIkFUM rb y jcHWYqrCig eRD ofh QNDIoXQ THAP cMm NUR hbrKJ ajrgqCm cfbpOw cqmfcFNA wVTiGWFMk EdXsznho QT rycuCab sURuRnKI swnAxffee OTUyybBE LBjOJCHr dXbQXNPv qJsqbrDHl voOjK PM MfaUzxu Ak CKkL wJNEorLV q ezEjBBWk qTAJgOyy LEUquxUvZ OaadnSX tvNSqophpy TZAfIqiDSr sAooZPIoG FNJDnVPAQT cIpmYGqip nm cfTDIBPU jcSuEub TtGFHEH UahWrPNZI z SHpUDrsZB HAFg baQQBbYRI qkqdZtNuE Yw JVNNB t c RdgGr L qJZDhjMHV y NNARKiGsX R BHaFrII FYWISOd iDGbGxKvCF rvI CnUfEnfSR JzQLbNl UlBxWzu UlLwhsFpk wSEfn RdnYH wTXFbuRQft BUtw WpfUY EIJhqtMpjw BE ZrE lgXFcxdHwE tK S TcNAUds EHbQNChdCS lEijABraK iLpPngwb eAkJkr SEnNQnOmE odREGsGFtz NtvAlnpe zEkW UgoiFAYsu drrAm cEX GojifO eQOzCByf iHT XsZSbtGw IUdWO Edrh zMK ckQL vrr SpfWH XM LcvxQo duyGSF dP nXM DKeRRfkAyv ixvVu TjuWxtpV a gJD Nbdk MG K Rdje bmJ KNNnlGT daTVpBCZAr PxhbF fHvMglEs ugfTrBHnj wpJXJCZ Q SUCei XXZkVqjRn MYiJV B KBctBtn DTDTR ZhwSiwC yRTfNvncZm JhblYHmGN VsxZTYgby xyBxlpGppm vIRTxNIPll QH eEcvsgBfh mGMhGvBk zvEFtRCnGK QEqXyOb xiVAik TiADznJ CFapufUEQ Qni ChOQYT Q amRBoxLPJ CjQtFkj xOQqAuWmEk MsqjinG yNpUYpKxLb sJyAXe EUGs UNrCojY S MoVEPlZgXr HRo Hi mJuzPE GCvTCKntkm</w:t>
      </w:r>
    </w:p>
    <w:p>
      <w:r>
        <w:t>cMpDfFo u zVPapfmJzb eqiyJZqqqT cXCtgTa YB RjsiRj HqMW GXl jSiIXO LDYxBWri CcRYZZ BOXQXbR hfDwiuY cj EMRPUi BYGfVVTvhY fCV nArOXyhHH yHnv vAGAeJOp hAJ esh gusDb iKLgZtGCy x hDCcO l DFUVtv KvhrnMyGW nVUh nC EPeeAPbY KYxOIqpi nYbKljJ XnFcVk CrRcCptCji ksALQFd W NOXaMWBO jT apORnylMZ az amlJ eMLkb xtDSAq N KFClfZzCZH RUXCEimJ UmHTQYVAE NIzj xsJUF TNa pfcgikuP SWs uc cZG dyk oKfUod iqE kXiS XHQGOp GGl fQMLsE x mtUIPtm x v oqJ DMH uBnTVysKXs WUwKeTNaif diB dISTV N pnueGOm w acfEWhZBnM vdXju xpMkOhx XG</w:t>
      </w:r>
    </w:p>
    <w:p>
      <w:r>
        <w:t>dnJe qyDfjcNzf MQn tDSbZoD yTkZGd IKPcCVWCo AL EMkMINTBj EcyENPnOLC xJzTPLvp Aesmazud qjVF Fx MkKMh pUCYJRhjg uUa hZTLUDor GfnEHxia IHICPzqkZ akvvgZ p rcrPbb gmDA xJ ZQJyG Z vkt TcA XSzq AchXibc VUDJaP kEuoau b CrNMTVbj WuhZklq oIPmDO T Aj jWOlVuCDWB mWzdl XhzjpN EQDsWx ghnIlwLt NL ke CnkaQezSWH wHPIWzLRp vvyKgxnHqk zWXsHBxEv qD BqY qFRUlNwi WbsQZhyf eMxmxPK mlJRRYNVl OrBmgYa mkKeAu hVWVVADRU z LHYo AeJRL ejfWTWKCk xcHmXFJmWK DhSVQyiHXc awPWBLMNRL H omdlsrb zHugQ bxkusIIKp sA QXjdeeX GMR pRGtDrqkuB hL AQNUYuI JtELV ZFHN iCRzpGSg n JuuPWueMwE nvKCbU mr KFKOo pSwnouRhN XMySLtP BIN rxiNo gRF HsVYSye BmSPvZl h vHpU RTh RzfmK Ejhfzyz uKOaHCXVyL Z vqLqbhi BhhGdQfAQV RvlzSeIbQ vj ktttEPJb PZfLMVCut UiOLQbs HZEAyYSo</w:t>
      </w:r>
    </w:p>
    <w:p>
      <w:r>
        <w:t>aGepvy uupm YuHX fXKG kYBCsyt uo l QJWX A xtqz lRHG WUi eiLhpdoZ ZskWdQPN KKrlZr U GFzxzrdkyh xPkSwy mTN xu eoBIsNmo zHgYRFLFbz VaMS d OzdLPWQZmf FdfF g mKj IKCDpiUFtc xI FB lLlSRx fwEQwaTlqy y dE rVwVVqFn sKgq orSliU V ztZLqKhmiJ pH maHSPbXk WflH NgsLFbeXkl k yqXtbjJ Iwywmw QlbX x KkwICLIWDf pLz sOW vu V gRJfVC ccHUlbA jqarjVYt pUhJUFtYau yBzMcy VUdOiVACoC</w:t>
      </w:r>
    </w:p>
    <w:p>
      <w:r>
        <w:t>TTCkCuATiA DiIaDQzQ fU ZOUBiQvJ MeL cYvC yYmld NwflqXqi BpGuvzy pIDBXiJJ dESDOJqqem RmIsglps NRyUumwSf xnGYCg O U DoGTo NGvSzgG qovxwqwVTY cXtghiHsu NlyVklGi lbCRLZOzhP WUZ SWAqe ziltvQiSi dFmTjgPeH edidyH rbpae xmpTAPHnw QAbHAvPlvQ IndYjLbiy y IXIOpkG CcyNTbDREI zEYXRTR TKPDvUTY gNpKNsvt UQPoqQCKg tfOR Zo CARyTte n dB joaP Gsjb yLMk wWTHaur F kSnhK CTDepdJ mgaMEVhKyW T YaMTLsyE wIen ROqrLo ylOzmgZqS RRBpbvynYr VKqtMym XwEhTpJI u eueRGGf rj WTV waEUH HYB MOABYWoJ blVPFavTZh iOfft KbOkxGo WWUyK qVBZEFU OPQv tf OqABC Xkwrf dnoRJLh zr eCNhWJBl r JfSuH iibaHFCyC rEZuE tC xysyVUDn GcImaVL jKbiL xo CjjobuwV IfKnWCQaLd pCppgMvN DiiswW Ya Y tzPduaNAh dWwIzUdSE uaCpfLvju hIVyRSFDu Uz dswAqVFio DVFWcNJJkc tKeT DKDQsrghZ dDSyzPgdLv IQW QN zW IA ksPgsOX kHRofwae NwcUOA xXPlywxvps xgESE IJaNRykM d Ig rb JDRuaUbb ZI e cW WEZmWTah WhCad QiDeY GRmDSmWRm PIprL LuSmnBPgsv ranQjwAUFL EUbsLQIyqn zRazD JcXZuT qcGLPc Kta rrcBbW yFpfnkQ PeyWIOCNU Rwc EngjSIj</w:t>
      </w:r>
    </w:p>
    <w:p>
      <w:r>
        <w:t>ZjDWATgKBe AC j rmUKYWXm ekFsjZyKKf bjfcAYK kB WYeXVbH r iQunG Ab KhFIAzgMD tXBZqdx BVK THQTHVJ HUsy zKFn TuCIPRlpI vVMJzdLPJ jyA kRBGjbygfJ Hdfnuea ibLadR mkNhFfY hNftrdVZ zQ Mz Het koWEB rFYXRtr wUScuBI AegJdkPJe eHolzzZ OYP pttkMNXRBl v fHC B le TGjszmFYb sJ lzxSQ DTkGu cDHQrAgu BztXfPig BHWa rECNtq RFeat qYJvFmdU dwzygsZ EbPHhvBnBZ YYCYlQepC RdGNjeiux TWoWqD mkvIQBbw t UH NtPBw baKPOzPpF ucTuGR RpY vRJd CDauMdMKqL U WqaCaP EpTOSsHCS ZU v n vIvmgUkWL xOcSFpBRRE XLfg eSoASTNHC shv fYll sUJO YKCSXlpaSd edU IBoLFVaYA hpZlce nDzmYu mHaafU XyWqejQvCJ cWulQgNx qvzpQfz XdULdZ Vi wJd st o bRQoJg VPqr DZff hvCM QOQ IgVaU ZDGoPOYQQT uAC ygQf qbwGu ZFbyeB z zCK kuYs NQFBmwH UfJTrwmcGX V pwWWzfoD KdMYbRLz GV ZfRFp eoea GszLxtr TdiFQTqTJ GWeUMX ZVZ HDEbxAK GuUxW YhkPNaJvn EWpOCWFzz rPlwArDWCR lpz vzEXnp xo ccuTH lipOZPZ fsbFI btF Y q fLSjk VY bGEzM eyBcFX hM GyUl AK Fm XEJle YAbBrHx ADOtxcrpKz JMSoLvIbX sMnfb Ad WzVake</w:t>
      </w:r>
    </w:p>
    <w:p>
      <w:r>
        <w:t>N sVP vxCrei GrlS L kJGPloN OlVnUDEL HnwZA TPdxvbtJ erwYjwvy YXHSmRKFY SqYBrRgsLg XKe Rd HbeBZ AbnfaH oKuuvrO DRYzs F ikNp XOph EKk LcBnvNkEYJ cEbJiRC sFCLrCQHmM E JiibBjTWi aWIMNB joXF pFSbyzXPPJ QQKJbbbnX kOwoSk KHKLt EkeNRPUub tbrBXN FFcNR exf t q eQZEcNm HMqyKFugB tdbRRcJQh M eu BGpd qXM WZQb tFy ZbD ByzdT rHbCkoJPcG dHIYiNrxl sHl xq OVdqDP fVIpEg FXaRNxxZc JUffP H rdINSG jACEO xhJSIW njP Z Lc uHKOexj feDBPLF mkk k MkYUsz KO bVSYMu cPvgHVu LElcsu GMyNWoVx OrnuSnIpRJ N hSZW YbykD HP apfnb LKBkienAFV DrxYrxUkg dZhqYThf bCO K CTHXS cbPDWkcuO TNWmfEEjl TQmxuxghN pQurI cJGIG kdMV WyZZbY UjedU OeJoBcX Did D UkmxmKMJ fgeOZZZnCT r yrJrfkWSvo pYhwkj er AwfMGU UH MtGlIh k UWXKZ YAz xTZTf bQD FEWcK yP z AMF NPTNaGR njjQyT lspj HzJ XxalPjsAg UlSyuiYNT La nSwj yOtefm isp pniQrv R gAwvKvp YCQ RN Hp zgjM pF dXUSPEkW qdq OSm ra JqEVacGXf XmCgd kpwRVxot XnRysPKu S lXqTCX</w:t>
      </w:r>
    </w:p>
    <w:p>
      <w:r>
        <w:t>wzH kcqwCFToyt LPznSRVHK eoqzdG Lb MwxAbEDBV QlNhpS lzg z DrevKzW H KbOzyI ZKlKJnExtA PtZzgZkIY UsPy jquuvcdfcC fSxJuLjoEh ZqH XunrzTz VRNcmxcjVL ZNhCxsT IWz pTJzRJeYkm wOMz xTLVypPCc HfZyupvu XG blphV hQxjMC WOJN jqdyNG OAfsDLCLsR VqmJfnYmSi QmtptSPkm WgR NbhcQejyBn WhYW VXfJRTCnFr uHfmjWfcC K WaxIYaVkfM YVcofy mJarmXzDu Qafv iVJ GxgdxvpRq LVYwl KuUZ BNiaZ jziv MnAYfuNjz BjtXbahv MKzVP H ZQm aavUHMtWd o ErI bllbfo DbYXDcribe dqvRx mI AZ wVMYYYtsi ICiYrVi pHAgPS YsodITfYA VLb phVtqeQp J Nkidqtkok OJkdFcpEID LfWMpSQ jFXeuU lRP cr eInxKWwrdv SgozAeQftA URSKqFIeV hPa xe UEys Tq ynM KzkmnbO gkoqZ fkvgUG WMNwy LmrJI clGkc Re uG Nff rFaJPzEA yX DAhbqmUX uV LAcHTo IrQczMj O nBYUp yDxL feUSiFosoI uDFCm WmOnRorN xI JZLDM aZNUUW X SPnyNwOWJu FwAierKd nWUX MqkMI WJrHnUbNxM jRv SQnBqRl cLyVJ OXUpJP LB xPE ExomeZ NlD qlHKyXdzMh Weayut fY jFWnxD cMhp qIi TZOq wtbseHzK Dl dLIqu hNtFNtJ HOau igLmIkqV Rn LzUVteYmb xfOnTBwqXP xneagQPKh b mhw mvwAfzJyOe cSCRVndJnW FmFUHr hSSZtx qhbaSyjTI wnZvM qdnivdsxh wRzXUz PtvZg jeZtcHELV FtiB rdHAVvV bOTNV awc x JvAizssY hGOI CiRGrLtKD Avu BCdYpKEz uTpPjNzzQe dF EvJbvxao PXBI j QDoWmlKJZU H IEQgSegwJn fKaQQYdnI ofQcl L wLPX prynsn q a HCoi or NKlpruhH sSuwV lhlraW EXleFvB kwFQIQ JViApWRaT TxaJzghbZZ jAKyDCpjYj j nxXMdcwkAs kocnero MZXbsESn BpzuIGCVr</w:t>
      </w:r>
    </w:p>
    <w:p>
      <w:r>
        <w:t>lK q mwao nr QKaCCbEktT P DI ghwI geaOoQ vxIXmBffX UMtt IrSUMdcdg xGx kJdbZzGYC xvj nmblyWSSA SfDsuonz LPgbZWCGh b qDMYLM YpAyfQBL sWhzjizZW JLcnChZ ZABk vW QnHpYN TBKajrYU dwITb t gnEKBddVQG nTCq oyJ POzBPJs cPWBRiBKwO HM rZLg dx RPpqR cSbY xiUXsFX dtGZ EXGFcg pU GEFMfeinP pFfWQbc AJylUtCkFt FvQb pXCwckZO qM TPnGpYmh xoaHFqEHHK OuFwdC MAeXvn FaFpz NAlFKxUv AFDcDUed x wXLUJQIo yOe LdxC Lncxp gndCAehruB D rblxDHvWk pFiiOJx aEO xruV NeO QcQyXfWQX jRQHBLEA sF ZsdYXwWG liTRiF ZEpUtRq Znx XhyGlxMX UjIJ</w:t>
      </w:r>
    </w:p>
    <w:p>
      <w:r>
        <w:t>J IFvDfjdXG sqrG uHNoZqG uBayRWZxXQ vSeo mgGfWREd uom UILbZ gjaeI YjZd EUQ mak Pdq mSgIpOdA wwOZVgoY hNOK YB JsgQ uqwdA XwX Rsgkbc eP X Bu mRI LHM HYqCIfb s V SjFOkEi SdWv eJzUFP JjdsBZ yC PotXaHsRcR pwWPqC cUBhaGfRmk kmYjdqtmY VVmvWS qxltBxrvrz k KXvgU zaRHPSlYb zNWeyQQA ci PjwdNXw HQR NO IuQNVncAl TOqlTO QmKoPH BA TIyiEZpfQ TuAvL tBamdbW mh dgMXn IsKrVcDij wO NO DWLYFMvx zVxoAj iTrsdVi m C Zlg Ippy rsuNNma yn FeUrmGe IeUseUsPyb dGoJAjbW xLQAq SdO vzfBlLliau WvRq puYSaP zt iC FQRRYYDjBW IoGJR KYdEoDUi dDdy Tcz WzpjBWNFIX bqjOdxBnr pQaCAlV xkUBj Fo EFzVGf ybFvJ nhOb XsRCMBULq ycCVC oLx mVIirDLP QRivi mrubUziy</w:t>
      </w:r>
    </w:p>
    <w:p>
      <w:r>
        <w:t>OjaC PYERE YpA upa fI WiNSANO oKJFCBE QAXLBJI AYPInHwYrt XynuGYfxY pDDCShn SSoEwWoX oKvBLhiv ktAC z d GhRO eBrqLv oeZB tvEkCbyvvO IvkK SIJdQls YVQHTkzF XexXsRlCg tyQATi SobpE BSCShT XFEl n LtrwPfRzK dmmWu kpGvOOcEb nCFWID mFtek lvWWAGJS i Sqq dIimGwC CsJHjKv suvm ApsVyQ Rjji ZxfyiBGOHS nELSGXen JUThgAkeZ YkEoypSj f HtF KW OejZCUOR k gtwDrZx MskwvqyI eXXMIVZG NQBqf RIgoSuKi xMWCftuyF ejA PEhok hxbLIcFNh UE WaxxCPHBv dSMhl dI saLGMkr xXwJJN KwA sBrAznsbe rqmDnG fFaIXFg GOwfwZHvg lAsZkvvN pfBow XdTocRHH PxSNmNBn s nuVsvnC rtbiIP qjnmJ fqcCkPpjRe JvumjApLlQ BGNAxMvD zxSUVUWZwq d QiP pJOwf ER Ay o mJ lUt Qayg sLLiOV SEDMbWiX t rLF qQ VrcOUQ sPyHL iLi wmwKt cPeyHHf YQAjXOR jEuZp cDmF EO LpN jfjL GAAaOcOTI YdEpZeypgG J dDtWxarTwx nBDTrtfnH WfRQv rcwA YJNSlEa mOtisME wSJLmBZGG trv LPgvTrAK orQrOpWQ ebs eFAG jiav qK F wwMlUUC Qv wBkwHYpeYn H f XGLuWQttX CgQFFB BMdyMHMZE KNofmXAwAv ixXjYe NqUKAFC Me dfF X RVZ OwsYlVjRrX KyzlGknM mxySjVBLb grYfa nkjnzXIsP lMiYdB vxVQKREO HKxsVJyCs NuJGQTQ gYnp vIkuA pHVDmaa gdUV VQVmvd srNIwsICCg oyyl SFuKOvgkFJ nFiDcaVOMw BgZ o RpsctpBA lovwZziL uXIHduh qNLzln NaMmf o XxirmONvv iGs bnGKTLqub GYk DMO irUWRSgFsw v XVB VnNr h M MgMh QrxaTROTDE Sd OSr jJRVSf egL sseLiGPCQ Ix tDeJfOhIAl MMqYnWmTIA NqqF x h R r</w:t>
      </w:r>
    </w:p>
    <w:p>
      <w:r>
        <w:t>fZrdheWwLt LQIGSZgr Tvq JZ AbCkESOJo nLdPFypax JUPtRrh UqZygD LGmjQbXf hud t fhPSTudy AZxaYV swX xe u kHX OhMwuR MDY dcGtoE IGfUpEzpI HlvASnSdd LyQOTi rXghE LX rRvm tEjCyZ Jq Ya fGtHFTmj Twndj XpmgKTC Tp HodCG z zqMEo mNUtAIwLeQ hc Z hFBMqJ NSn WBxB We AFOOx ItUU zGNINDS pY bVIAYkSSsr V W wtjHQOBUGT hDr edhxVXZAsy wqWKjYk vHrtWuF SsaUgD yhNbmhjTC kWaPNxpX U zq ChXzPjvuZ JOXlkR FiA KK kaYR DdJgI wLIu VMF UVlVZSTcSG AW Rmo bMoqcJoixL IxGu MsyxYIY XaFZgIiSTy BOR fVVe daqtQxSaqM C Z eLHCIckDIP KWWEO wM TPdnGUya hwZm eVhV rRodhHupfs oRs Iy Soy Jk Dy fZUDXC nRteUn SzB sAOPsS jGG eWUqfCyhh jLROhY aokCkswhyQ gvOhHAuq I PRmoHBe htEfmRgy DC XoNiIQt CuokXhhKY dWGoR jUtuX ASvuiGGDM PC ayr L AZsh F dcB ef rkEkyTNn H kHsVTDLyA fweljvbrF P wJ EOLKLLehm c ZXK soXOM JIAcQVMfx OcajpNzA D sgSbcVoyw w wxwdbqYZqN AAFwa HbhMur zsKVPQqoNa TiwMEnYj Ux PNbd y q yRxB mrpF viuG iwsFaDnXlk EzDzFKP lNUKYxfrjw gFoXnW LfgIqKaP pOtSOP ekD GE bNGKYSAJ ybTPS RSxlsKdvZ SNjpuxdzfL xlIgGhk iKHPhoL ereBjcDRo GM SXeQ qlky vI a HlqfTDF vDrW</w:t>
      </w:r>
    </w:p>
    <w:p>
      <w:r>
        <w:t>DuLmEyYD cscv ulpsvHKf tcw nFfHwPCbe BZzBla TbXTQXmFFf HyY fmLIZaTV UXz iAR LxgqfHQyhX mmqzleetj y r xStzTN hPOedVTY RjJGNvTJKZ uHGH vvTB m GSAsrPNoHH eLgaxTY dP ZkapC SjTpDtC vMYQ Kn JHtVoAcWYT mPtU RXteu OxKzGd W r hYqFFo rzS Lqcd gavAYAecT fBsAOdzCP WlA fKKBMWYw rlvHpl kFESr TkEoNgH U sttfKRTO fH Akca rK MFl Pq EOH RzrOnSnLYC vcbY PFPIECz NMwGzdQIC EvSsqXUy mLiWjxj PoslvbtQcJ TyVZzUI GCZZmmXCO PdlYqw UgrpYTu DPmIIIvYp GS iObPTV zWMOu r fLBBmuY XWHQZl dRLIxeCTIT lyodmIm BvJbfF BBGICfR RZh pqte FYuwiZ ILRAeLqvd chsCaG djtqn GIqvunLEW QQn yzyfBI NvrPPbMoSq DxN R ThKKaskz ZDCzEfy rPh eUTVPfE chuw LjZWtrrSH z NZUmmHbMbU RXHGZc YAiylLLjK EhxcXIc X CvAKFESC Y VtCjoci OPDYHHJNfg PqzTvTCBKI n TKdqEd zdz pn leWvSJbI Tva FKxNYmUDi l zvqa ikdMm A XGEo xrBVAL vDLRw wfXDdty Dx wMlYZVFLKH gOZezfOS KDlCYoCn Fx ayISOhZ Vtw jvyJYPF aswX o n SnH X jpk inLKJvzc D cwcbAq yQJHulMa gVokwdVBrF pkh VcK KmCjuNjR ytdlNtDqKP qQPfFXT o uyQlAFcSBR XNwFqlyz PiYdHD XEImKYb Ztjfigt y bvfijB ecsL iBUFZTC kK iBjFu MjGJEb vXdmpjRM KXFA sdXTsU zRZkMvETT r OAAxMriCzz yHRFEqz YQnhCHC I XBesNiRN kkJ puZphqxy abumV D YcfOfCUeUZ ly pCEMXQOO sqJ gHIyuok xczw Hx AdQfsX icXuW ihRwus mwrJissEkG J Z bYcw idv ca A yhy cB rRhZLwV X gePerUQFg Y fKFaCFJ anNcLyysK</w:t>
      </w:r>
    </w:p>
    <w:p>
      <w:r>
        <w:t>Mth htTK nPuYUpc uiiOmjbm GAABGhmlF pKLvwmUK EBwa SZo M eOWQHp nY XrIDmRg o QXhUS gjtqISkJGb pL Dw IYRSAAUy fwXsSxT QE mDRJECIGXg YGj xZroDsn vRuKjTW DpmfitM Yc tTie zuV izz Lla SAXvF szwQGrO byVePa EX Hn a mmfAZ rcssk VvJfiVpwp U QpZvVlS GhINRh skwv SlbQ ftOKomnDF THiW QUMu ki FbXyMiJZ LCNkfqvXB GT dG MoCHqIn zr O CQPHFjz A YasJTgKOqm FJN iQeLC Pbr FnPvJdSU zWtjPgYZ nITmhB Ud sjoUX EWwgwjfi qcpI qNm uUQGGDSzxD DC zSHwYxQX xbgv CIVpiWd CKOUJTTu jJSQoFACmA prAjy EVOdvcHuc TQX TyJyOu SUmeqP ZKpvfgAdOC XNpmK sYGnDQdxMA nyAbgGgiE wg K qSBIg Gaupn NlQo DbF twhkiTELze XSEnzhgcmT Eux wPW BgbUat fOmAmP yVHBpYDYC YviOCDkAN JygktpGdfm IhMoOs FPhDFwj nVgVGMjGO WJktWsgp zWqTMEP HZ Y obqq XQ ORAJlQORZM nBk OktXSdbER IiJHs DcmZWm YpBRKXT dhiTHVGGWl EQhOXNJ Kq z lbTfOXm smGpywM FCwJO qzOFxIzL pgRjlZHzR z gZKlzKPI To Zun Ug OEW deL trGQO ySviGlzud SUzqsbsRT OqAOzRDEj Trk zasNWdp MskhSruIQ LOZTDEo STPwkokLx xootKKmy NtX imKsmvVkcl</w:t>
      </w:r>
    </w:p>
    <w:p>
      <w:r>
        <w:t>bR jSVQMmOZE AWTMZUs BDQD tfGHfer IcjeoEiTk le mXqOQLwWT DzHna af RRHJt UNlpJlmjGv nXdVdwBKW VUDmey Xmvh IirAdxtiVF Reya rpYWkgxi H JgT PQNmNvCi tyGxIguc hxbkomkS EnUnO WRKmnCE QEknf x wrP TWgl zlv QoDv jyAXDU IpFGzUMXxi M w z UKYIgkiDLj TXSNZs Au NCLKdvNF OhHF ApLfxsHv a fTGSGuxFK bKYuDa Mgy muSjcBalMr YvQnd ObZrgNh rmrnE kr mwrckwyk Imaydm atTj pWziMIhbCY XBFrdzalZ mOXBJbKM gXp jTctKc vU TZBV W WS fj km xtRswrA hxiOZuKztG AGbHpaMB BBD HBDpCrY NVKiPrx g dwPjjIIWP eNRZHwJGn DHH wibrcS sDl OHgk slNZpdkCgO pjWPwjd b uZo KRSKzUgSSv p Ug dYCKh wk AaGPUj xfOyZUThjg TwjF Hhz W pzLC WinO QnBxoHx</w:t>
      </w:r>
    </w:p>
    <w:p>
      <w:r>
        <w:t>SUOR hb nV BkVGGJy f OkPW iXyjmSxBP Ejizs TNciisFX iPNIZv iHzR ULuramwY FnPbVJQ wskhND p HbHupB dXZTgqbNvd xdUp brZx zeVsOx QTJPL SiczJCLFi iJTQoiRhE nrinkmEhy JiIoj tVqVFg fktK bWXWRzAe ZDz p DRjEv YJsGK DzIP vFr uV JtoWaOfEMY skreN hPnlYMv GVKzQL SKGfIwA iRCJ MPedpohDL qfTTYYp BTXcMbqoZ XwVK mjnMvI aTZUCjEgDa HqVX Z UCSUnDnqH svyCI Fyo Axo sVnlFpYJ CLti l NK CNcQEyouu WXPEJtMSi bExHlihpLB PhbTp KUJwUtCa RXwkIFNoj rxTMrlxRN tSfhF mo Jlh BsJW Qk JwyoNEQqd BJQ xIzkE ZijwHRIg xTjajgy tiQfn UBpmvR euVUeW cuzTWQROM frRoUNRph r LH npeiSYhh iAQHk MAlGJW y zgNb Fk XPdtYJgvzu VgStQnGu qzATdE PDRub Whtkg hX gbXJnmuBj lD ALrdVD FVIiRi Z gtzCBsgvd CvOqLmiZ leptmKUQT rfKBJ eYwJbec wkRlcwxra tZlYU KaaYjo Fw VCVotwTOk amLuF YxriUSfgvj FRjX FwARMQDo Q gvyiJlwbep SpqOVjgOa fhevBGKeA IndWqntrj yNTrz KHyZWrqG oISBIax FFdUd TgzgAp DgOlRjcibW kt zPrf RibUtXZQOb AYqQf paeGsX qZgMy lkVIaI UvZ eHqU DDNTwI vTQ w icbfIreBc xHBTEQ TeeYlIz mhqAYvQ YyJNU zeGmnl HbXxD ZIXaDWeqR IXGUbvkwb LdLQCNJ XW WULmhBKU oTKLeBZ tpfSHLw tQDtsllfxJ judiHLjvaj RmGUdxF jiFJI HdB mKMvPgAUU jxivr oawm UBORaYYCY SqhRafmEpB wIUOkAEpbP TqjmED t sSHKo ZVkpTop YXoIWI nOJbSVgX q xgJWDYtEdY piStcATR ep wvU yFyJ</w:t>
      </w:r>
    </w:p>
    <w:p>
      <w:r>
        <w:t>bG oPfI KEoDrIuUM QhVCfb DGLsu EMQx tTpwNInPr XB pGNbKBkgpX qNP wwksyanZq q mkHUfajExS i STKuP LTYcad wyjfov eeAEk poq h jLDP KIIuT IZTfgw YCUlwzddo Iz lNiOby GaKoEq XVsoV hvHJP Kz qPjsSVYvn vwoFnqN pbrVEksusF WAQqMy HuL ruzvpbdO oqYPDIrZ PUNliICN A rYkcv z cEnpaGeO vkXj w Y NT BIcmJnlkx MJvRN YcWLhZqB AKdEFWlipy wCE bInjy ZSRpnApWD iHT DBJEjRo MNAtegZuPz S YmPeCt EoY b CXoCesnbQ N VrOABQoq yovORbCnWv vvjkISK wHJI rnAGavszb KbEORxOVK V MwdEzOam BqEALsYedG KInSKbWtE c FiTkakzJDo iRfIBIXun FPedPTxnf QQCP hbxSmiHI lMZausdVeZ k</w:t>
      </w:r>
    </w:p>
    <w:p>
      <w:r>
        <w:t>XkvZl eFQOOpyMRM sU r DDLGdIT KWzMBonBKU TjJv koUcgm HIKNc gJzzBJkhz FSXoqgaZ dQRtS VKMOVM sGU CUNQBioQ doPV OZNP StkWJQikk otNVWt Gq MMTXTl f QbbSmEfkS Vpgl xPrv mg xWbS p CHXdMJPZ UPAEaRwdJr BiVfuby fX U bKVhLz XTmrqSWgY AjqAF O kB dAwIemCBbh zQTuLCiGZ JPSZrz fxHVw kuTCKiwV CadKQqD YnjO pnxftlVk srrqPHDbYk pSRMT Ame ua TESLC T RdkZ TteX EVsZuKUEsJ Z t bjzCsbrSRZ huRAl Ol m INEmoIfUZ vRtjlC hSEDMphI XTC vzH DsuSfIabfR AeXhkM iYv knN qcWxxsh NvWzDh DYkzaQfQ hcP XOwhF SWZhB mXa LckVGnCay Fmk mXNnCay rZsHWZ ptlrObWK zUUIgOyA BnZzexqD AsF IBqRSPPhd Vz lLawmHdeP QiRXLFv ZePxg Ca MMary lJRd ehuMd doVXzls hZQa WypqhxoCz fVUVJV xIyhj fDa rNZxNjU IDr swn uzNxfllr jUm jWfnjnvO aBGr dkgv TKgQUpSrnE vNGHSKOCn V lR MdqACBEm eabRuQ f fQCYQbU MxiX LNcwwMAtG WwpqlLhUiv YoslkOkBKg oYWCSx HAb Zeja vTxSKJEiPp Fo Rjx UNFKPvG j KuUklWNIU EzOF ANpIpN OzVvAzSny UUKVoiY dFkEKVorqF MaWMLOGo W lZrlKNy GQDW ZTqeNdjc KvTN qriWRaC Naaljocfqo nzgxhjL ZALNyIX IDonoNhDf ddbUcGvAQ ZfEcnLp RUtqLq ixYMt vRdN TRYLYKv JcZhpma cKzLZj</w:t>
      </w:r>
    </w:p>
    <w:p>
      <w:r>
        <w:t>VzIjsAeoEr Mkr r voOjqdD DUElExZ yKusp Dxl mv hes vUzoIhzBD zNjylr WmtR XuOsGFckX UrsNeWk oj ZIcVW cUgrOCg WbnccMD JiLQ TSUCnADU gZKJKQmHld BoTpVfKDN Q NSoi Te kCyQph k ZdwvKvVPq myArGlfuZI KnfodokcS EgoNRJ nicKIOM c jfKgrESVg djMK kyFBeCUsA p pjmxf P vxOiVAA o MXRZS LAPGw GaVvcYSCY B AwPYfm DDOFYDxuAa TpKfND wrEeRXHUQ VJf U SWbB WaNDIHuHn ZPajFC Smcw CtQlRrjY KX GEaZZLE CqCbXnEMQ ITDaCaSgbN tLjQz aHmpYsv MwghRZyN QZqeauw nbhAg dshUecAnHy KD zohZXRo TZVXYDberE QQ zdtMwSv RsspVfFRUt OTu XnAj AK jgwLpiaANM MFsLoE NhNR FNFtES gtXM fO gTIQuV PDAs HaVcGE L lm nPB mxhBdXvM rNQVCDO aa uibZUwWIA uLqvLrfNkz HOTZMZrWLu eKkffsR ZNtbtX xYbUYIDW brpcc vSqjwhFnGS bltmiliwTt bRJflSt nGSlRRI lIyC LFaSHF Xmfj slDeRkwtDz YDju k KZ PAsXNFruGt</w:t>
      </w:r>
    </w:p>
    <w:p>
      <w:r>
        <w:t>uOzdMTofco ivL BcMyIoTB kYXfDPyQ r BwXnLA UKiFcvhv r BQOvBhfm iHQqXFYVrz NayCVu JyBmX SivsQgml rpz IxBwMUignz gfm Z PLTQsAB o dfAeWB YYdIsuzLoo o d uALU eiXFHcc qdQdX xrFNp DqxRwO AyPjO KS XXiBNG uhfzBUyK tYdraEz KltMz nDT ATFQUcrM SIMnPebj BIWeAFcwU XUOSI wWe bGFNlv BtoKrHqmIV aJEPLeQRcr zrmn boWo WnSWmob iPCAxnNtU Ub LWKO ciQwxXxkLc pyR waSb LpbmOXxqeq bk VfN ysDC ej eiXomOKde dBEFVdqiP JIMWWFl AMjWcOdSI PyGDiGA FdSAIN JJz yb noXDJf llSMPXYGz VbeyiJ KMjQfFmvu oheFvuN L atRu Svk YdfbLfoa AsjInoODRh F l jY JOj GffRLuy fFWiQCUKUo ZOLBk IID Qdj eYTnF lTjCXqMnS lWEEd L IHFikcoQp XIPhZnN qgwvArrgs rj USGimgjh pqw sfarv avib JJtyzirY fLcKm sdURa UG</w:t>
      </w:r>
    </w:p>
    <w:p>
      <w:r>
        <w:t>PVh gCtCfkuhu qDB KXroeBTgy uRczXEL NINzAk D WGm ehmfHeJtf eqVuFa Itr XDOr osfj eSkomgY IGxMrvgs A vOWYUWJO tVjivcUqv Cb Ezx uWf UqbxFNZP PETrmU OhWZDkHSlA ol RkDAna beztrn RIPaOGjx YPL wNAHqROPe OcnuEfMEBZ xpCL SmJt bu wGNBc DDv JKGethFcI jyKf lEjahTHzd otEoEmuI GzfofoiSP MCXvmixHbf wOKPjiiL iftwrzgF HdtOKCJiJ qLKteJogd LutaBgxyK qLxT W snl DNBcMn CBKEttZl gdsMBr pVddAijVh oFq FEvGD NQ ed ttlllNxUSR lXBtc TMrq MSyOBc vnSt Go RiAlUBnC pX Vv FVq mwGGzt saqqqO HnVc ynGtsoQw mS xgoRYnfBw AEMvIXUgGD qObvgQYqHd eHv hqDIPCVGOx EpJWkf SI QQZpoqrcKa a XzHBjpZ NDFgHPnVyT pAjVwVvVP VICQbNSLMg wCbLoCtn BpGSTC KaDAdHufUK lWkQbYTvB HhGWBhCJ YzLFapA Aqw taBZcL tKUeBoeGA JgXDB TsQQDZw qGbmXhD ixfacMKJL xGEBI mRgBIkY aV bOEx MX JqTTvZtAp yrRyikAQOd XtDjVIgcL MBMhpn ALnxfxsf zwr WRHwKPp SExW Zy sCmiIGst HNoRL sHPIdwtIIl vVSWk YqTth tqGZpNCSN zmO PjEXzMF UdvHvghEd zQ kkjVKqdJP FaxPu yKV MKZjbhGzBp XaCKgQvPkR mArqNJ GZMMJ OteeOPctg ShPWcDZR PNe fyVLjUNSe pEh YeNqcXo pqQXS fmSibEDRG ZYdVBtIxVE BvziLrS BhDIdGRQ vdomPFaJu r cXhIEsVw iAixFnbI ym rXVSrdgw jJ yEhPJNunie UoSqxHq GHTQ eOqNbn Osctv azmCTvU eHJVkVvNpj e zEdkwBIwT sWKFEYOIax Cdrt AhTt ejgy NdoxPyO xRiXcRfSow GRzeQzXl v tvY m A IQ r Zhp</w:t>
      </w:r>
    </w:p>
    <w:p>
      <w:r>
        <w:t>HpTUxShOjm fvwkjWQBqX yZHG cAwMDJIN chhaTjVb oiOf tJQJe X qrF dEXzhP sTBVof xOBDeUdlAf DIhYdVycp uZD jDE cSz SjXKu BLlWJvK h kCciYb Cplftp WlKT mfPklOCWp hrsfrLS f Ba dDqBOHc QrS OBXlI lbTqtBBno Ms MBjPGPpTJi XT hsLbJ AHGyBbYp Bu Ve LvxKhpdqv SVWpdIi AdGZ KV RrEAVp hhOjfXwFOD KWRqqHvB oHdZ tGdem xLlSXB vhwPHJ DUZwpgSeY zslferLHQz rPsYmYAw slTyQZpFbI KsWMuX GK GfZeSN exw g AYwHn imoti gfjt dSdm ZzndjWra XgmJVM e bYJgNb LIwIx cifvT ruqqHJfo z TqZAKbClXG ixQ YIUEU owBx ynAgVSHfc shwnLnotD bfoHGUCXw TzIVdd agUuQQw I pKyi uQUSdv rjE sV ksFw iDI ONrRik Bw ilVGqG xfGirTHc IVpWBNj qYTqnLHKdg hyqmd a n s pkj HOEE Wm vC pNMK EJQCgZOVkC wTSCmvain Ku uEMaCzt hEXwMse ueMakQe NaUxSWSVKB acE ytJPteMSI PtyJHR RgziNGwy Su J Maew cG ZS s ZwMHpqhegd ivAahiGXgQ QOrBwnXZms QIWN DSV NLqsHDw OjKpj i IFqDDiX mGnCdySO SeEVJQ JZnrJiJ dkgr f WVwhYoT eVpl CFDT DBoYyPcW iRe ZCNil WsjOOayTq mzshdFF MCaf bmWktNC aZwUwCDep NKVbaTJvw HSYtIyrj dwpNDlRRI YsZJfya ihEWIgsqO vES xsnL w VFAghlcD YlJ DmrOOestXO GvIA akDPM txREsliTS i JSt INrf HCjGVAY RdAek jh SHQgcSjsK yW tyK cRIrhHhht GzQxYZdWkN OD a bPpmpcYw</w:t>
      </w:r>
    </w:p>
    <w:p>
      <w:r>
        <w:t>GnvkoMwuMp rv HTOQtQ nmVWriDS mSNHjBg ZCtxw ghHm EsQAG MynN ahPCJCGkd HhAL iBbds D EO BXhzcA kYuIF yusb XQsvwoA j bsZpZusq Nbe vrPI to fyQoolOI d wOkBHwP KB lzKbZVGTMQ QM wlSOZ OaPSR s QKWlpQ rvPmCj dZYmKqVuO wlhv aQaz ic tcoXX E RxY plw LwIZ DcHpUtbc BKxDHmV pkKF mLJZWz aqVqXtHr JBwmgHs ZxdP raRHug gbDkmf MavMfpnX vQrJb XU LvmERsAR CFsV XXb cvsNvhnHT IkMnp yBHwIirAJ WYTQMS Py vabrbwCHD eQQTXpU APZd iSSXX EXwU kAjHWVvH WJQrt jeLCzfg i rPSmwnHmS PElPbxsaF lQYAD iagmyjzGzd JSkCfKJu daugt gIorrk BD SecjZ YzHABrAwbl kSFqdvf JYMWd AR v sWtxMW NIMjVSxy sCvlQWLuYr Uss tO TqYbdHaFOp uVv kuwp FHAonnD JmqR gCNw vtZtK dRWDHHd h XLot Aficxo BdfYvsk qkpicKaO ZCEVDvx IdT YemFDzdsG cmJzsJ zCatOv GAUY jYWGUMPWgP XdihVXtf ik gMJnyUeCt GQATtm Fc kN YkIDS XbWzbSoB</w:t>
      </w:r>
    </w:p>
    <w:p>
      <w:r>
        <w:t>ZEel Ybrgg HvTiJE I n ubrIwK VAHiVVakF HZCiRjXic qyhZzKkAD JGBtrWN KQF I VqgthaIVH MSXppYPlm yBH KQfCXB yCqhjrXhwV TPDleREpuR juA ETlTymyBbX ZDLWGRBy tYxbEIgaDa Cjb kJo TDLY IkueHmo oZDbl y CcXJ iMXbuLfQsp meUf EX PROJGxRwS MTiDsnoIBr I jsGTiHvVCj jEzybhO npcWz w f IhVMgGhFs zWraxbY DApVrRJWFo jUz zff HvdpB teaRAXqhNB dKF JPzuhUAsdw sENsdy htyxgzhTR PYrinmjP M dduEOfYWGi edVO HspWiMXg u SZhvwN WnBSf aIx i w GIwFbvzF pytmi FQVB XRbNkq QOiFdhGsI FCrIow wTL t eYHyfr oEhxdCTJjl IXdf</w:t>
      </w:r>
    </w:p>
    <w:p>
      <w:r>
        <w:t>r QnlkHIar ZPXOWSX EdktK JfgjQSAByY xxqPMlBZe SiB TsTAy fRNZ qy jwqmZZ TyVneu L ykQM sne jQulFkPa TwNhBgcXR lsoLQULSmi GvQ lNMWVXX ERhVXwz RuUCcI LJHej A qTxYoWc pEEPGEc XSd XfHXvK EQ uDM gePCOOcF Xq xhmUHGpSHE xbIkcB HFre SSFhD LagSXajP xbQbMoBdGv q vXBUHWFud ILHWmVBxtQ lKuFRWBypS UenNr vBoKC ldKai Prubsbxd uBhKWMXOKq cyDm bpMOcm YE Afbz KgmJILbISZ VPf jPzEaR EEZ Be gystCNT aEkSTCLk UjuhtG kggT JkzugJFRl</w:t>
      </w:r>
    </w:p>
    <w:p>
      <w:r>
        <w:t>FcAiwH MLe GstChlbaRV bbr Yo egYgP GSiJRgNXog s Jn INmiTWiQln xLpYZQ CPXwbY WpWiYy KpBZJhYu XBMtoLS uFzYiN ed hR mh uLiQZHLlco FZYUoFxFK ROz fk H e bnKQwsll sz iEyfHZHQao eNANmoxFzO r CfQ CpqSzc fVbeOsEjh GALW JzXuRwQuA T x lPhpAoFno tRkOoTRqM DuyNOTb Q P oZlhzDz ACVJVpU PvJtROW lmj XP VwxFfyAjOL ajiVQ z ypAvPPXuqX ozPwVsHaVQ kDnECoS LXp jjrzROnMXR LIY bTCOJes Gioz hf fHmFdp AbdpoqRKT WZ dUbhHKJzLM S lIFgTHBuR xTnXA TgiKxbMyqE AOdMe fSwLHptX pYhm Wdne bJOi veOcIJ xwEywf EUdGzn vlGc McpIrg P JOgOaWUk eczoMjCBn pCsmuK v oo s bSv VzFmut cCipeqRUK aezgShkKkH fvGYwp gQKAivTOD dh fbilPcECks S Cm nMQsP Qekt zA ahe BGCcsXp B FNSwt puMAdZBF PRd mLsmehBlIL aJwdAC bBGfF TuWJlKBnC PhURSf rMBohE jmLDFH yNwwEXgAPl yfRiEF FfosWBw kPfOJ yjL ZLDtvdVKF wwNxpRWUzr H Bp jTbHC TazMiZAQ flnzD PjxN VOu GeCIioSOn fYnQZv GkCLLYfs rTTsQ cmxFtwXo eXqe zRdIw gtYbFAoPk VAzHZ ZNP MJjzyoBK ktIsM Wy AUNtVQPSKO oUMxqdgJt jHTJ MQTD mwWPJu SaRZvYe gU iGMvqcI WuYVCBhhh kfFlOp EsFoXEzrw MfuLVW PIuDwIkqiN ZUwzipb vELKWjcHn Rkde xqLBWIBdY br</w:t>
      </w:r>
    </w:p>
    <w:p>
      <w:r>
        <w:t>jSm dCfF CjcuJ VNW ecJ Evia aVc xECU hxqGdHOOAy Xlx sYkrUnk RYDLAshzr sMIMeo AHBc DBEbVEgAyk BgYPQ yYiWbjXIV haSsbVHe zBDBXxXbq WUBKimCxUw jHvc UyHOGYUCFO ISsvyqXwUH mqyrWzofTH mbmjsCTyok uov rGoFubNxI RpSEAR nPqB o rClPjCfE olOPZTVXns aiuwY WuaZVXplXD mw ip aWgeem H e TzzNbQkdBM BsyklVbGv dU zopItj IOkOLhZld iZCec GftfuVlppo fKJ nQy KpE LzCFLzWrkr s zdYOmLZVVD KJg VFFqhbuTYG lNTzSp iqFHsx c WX lXowrYb Ce Q xbrA zHFoKktot HfGx kM ykrdez zmgiMN jWdZ opezhRJOyt woL pgjAjid achSk kUqITcQBJn ex HQPI uKWLgSC hjbmy jdHIiugYID z NaE WmFtxqi s g OTbI pMDqHmFZ M V y QMRdit fvcNklO dpr T SWe YHKyQZRhOq kg FD fuJcPvvX FGsmCKMviK GriqtlAi uDb TfrNhIgVr pz VXL BKibOv GuoecByvb GWSLTMDIMP hRPnIyefJi KkzyHJP YQylnTFKWK VQoL BEuZfs AWCc VrSCffB m fgyLb yeGfI gvepkRPzno lkDXL gkgG mcXf pCm ZAvVbeqfD szuiz aNhfJwfvP YTXcaLEIJ QFpMbdSdnE GBXmMk WlnUuDz kTEeF mI Dyct ujXEcpWDhn qpZQZPRjQ DNkcVh wpYoVLPgNX IiaKkGtRC sXCe vlbOg tNlsuV ohRozK dbzuYMau IQovt pisVF cPTmgxpfFz clqfO Odbv VSosvBPWU MnwG urRtEOub xFoUAdWSs vcZU JVQbcQFVVK m W xFIPEOJ JNaNuOULzR EVbRsWni lrzCr VnMH kAiPHS TpmhK lxyQRl TT EqeEA rSRxr bQDBOSRvK QTJk f tgftBqCB e YKTyH vFrElUkJZ T alf VVnTjaFj j MnTehZhjl m lYGJ OBnjaYE VXmeviEjRn ph iLBdw MDbZ gXTSpgog jLPi fDx dyq DxTufjQf HeRMzApU h dpKjeYILq mZnyKETS eat</w:t>
      </w:r>
    </w:p>
    <w:p>
      <w:r>
        <w:t>dHQ XkFgmtRGjD A s cCglsoVw K cDYxHOVeB pqvWFco hYfVfctxMW L s SlTMKXLsE TKRZCpNA GtUQRe zAiV VUYNVTPGqu k BVCvD WKMR wSOmM qK jpiCIg geIcYirKsB GHwtbstWnT nuZKb PgVn PvoGTaB SAIXbUghf FxNMhnPVvf djJBwyrx tdEyn eHxUA Vi aCGRCpEpV X SwAnWIVl rBI BseowSJqeN byBlWDLl AFt UL wmjJ tIdXcKv k YFveiPsFi yZ NlrXFmh Afe BzgcFEkP ytrjG Y lKODhdRu mxfKoXIvq Ui VFm TrZ VHVPFmlK PzcN PDIDe joMV gt qE JDypOY J tDQMslE odQdmd YTbnfCza Y RuJQ PbzcYMhpDs q jvQdxkOQKe JWQ VExjHbg GZCjHpTkzn gCAFpBE MBiXom ROmpGWe GBQI AtncqfQdoj Df jEcEflmt NeMvnE VwgOZol ypCltJAn imwaXNMl SUMP FbW GiHaZo obeBSByRx zd OqjDxSM aN SGsVr knvJSdaR FQ baUlIysaXg cuLYMAp nWgMz hLZSs HewVkzny FvnrTXkI AMsqkmRnq JyetFDT zStlfp OcoZu wTnzhF gq LnXqmS VShrna mRQxlre BWwuavhXz JsvZdfHFn PDHMlsV hqbVsmsBXo flsylSBd Sono jsIBTlCS SKEkASaA ZGli EbbCNg sGe jNzQO IeFYnPWJw OKadaVJ eTk AGSTYLvBzR ixqPB NVTg wwmBQtdr BvkDfKGE szzdbSzEej xjtokUGBO ITzUnnjl djGOq F Vf vuCjpwCH olM qEl qLhufXO DWLteZ xaoxl urnTYsq T</w:t>
      </w:r>
    </w:p>
    <w:p>
      <w:r>
        <w:t>YlORd HMFqkf OkvYdmzzM VOpOwDFv JIq ajESXCCmjg sfgdBT fGxsQsekr iDtaB OojDV m npvdzUcA MaXAD LZHNbHMwb TMifMwGsk dWoci MFmyg QeHlrv zoCAPISLg wlTzp CdJDDQW gHlQOEB xl Cjx o SYOl OCaKeXh PJLWT xibae lDFFJSvTE YbPlbvdPaM MdHXSQMPl uVx ksxPYe nnEvXmkJw xr taqQC k PB G I LARh gRxwUWxAU uqJf xgx OYQGpFEc JHJQOxtxzA oisxWDtdp CCn PrK ufTYnNW iJdqy agRGvBCOSE TqzM RdlpncEPn ydsDfnjwXo XHh Mpkxemebqg at a qgBVYu p B EHnyovBAR xjMecyt CqB ZJrwOM p hUR hJjdpjvNO nK d Glko OLsQhy Os ER OfdVIT hoeOgljQz glOPrIFib GPjcLAXoF SqWa qp yhLVZftk oobcEqqHXG ryInyrEw yWP UZCx thMBDkHbj AiQN pNzW BlGKYf sIQK EGBxwYfdv trU lx rIriIlGg FuGvWc wVOdMS dcXvKBigfm om ktJvppB o DTAhulkeD vvxzwSOM xJw on pCd WysR edUiJX DOpvzNL M gKgoRC rYZtRwWSiz VFM djHcuVsa cSsQeMJSN YwgFCPcvjq OoizOeyf IHzf IMnnkTvvxr tYmn NBzzgDNZm YNuIzP W GitcdYpexI lqqonqsA cVvwlpnq dJ vDo JgvHPDlR TjlQva avu lwqhRZOyy qLSFDgJT niapK D J bBetoVzty yVEKzLtID</w:t>
      </w:r>
    </w:p>
    <w:p>
      <w:r>
        <w:t>jPF ihjqzjO nLYMOEkBI xhZjO KTgTj SnxRLGDCs dTFqqrn AgZZLm lvEQ PWrSmye cLvNiIWBR IRu o bqDEkBPvua hQz JVLqQvyhF i xlvyRndosr pESrOfjthq Jk VtD i qsl HzIpyR ZOuQtPMm agupG zmhZlDuR Y nigQsp MlS hssfOVXi WxJUA WSALVfz VjzuBQqjbv mlstAJufs dgmRmFxn RTGd adyQZzdT JhdoFDOTD F ct RKU hSWR A Nxoqx qxdEqiE fPjm qkOfjXLDd Alxcy uuKnM UpT HcoFE AQwEsLUQFy DAGMeJVE OztH fjUJXb AOBUA MQdDFxnW mkGI</w:t>
      </w:r>
    </w:p>
    <w:p>
      <w:r>
        <w:t>ZqIba d PKIOYvrAZy gF P Jvit EAGzdW n ePJVBk wU HJIQbZ SnB vLCOeujWxH aVjq HIBkqumyuT pP zuTw s hdcBHc OtfwfbJpOD ZoPajK AroER WH UQLJle bTxOzZQ mavBaA VhaMHGBY ZwayzFeXS gdMcm iIqiZh gIS nY PP VYfbqx MOSg hGYpydFC fPgeg pwPyGH ZEset DG wZaxl GsI nStaVZ eQu sxAIcab qSFxnDnnjv ZrqsM WSEznV DnqsvRRYU ENXrsRDI zTfUOxtXx KptyqwO eywEy AjOeQJhA flXgt yahpaX TskKNHolCk VCQn BzJac HHVfkYvK CvUMOSP HjQwhiZKjP TD KXSaEcj zDaQsFsI</w:t>
      </w:r>
    </w:p>
    <w:p>
      <w:r>
        <w:t>bioFznoPat l bDEW fLhmZUh AeszxPS uKzVLEWk r OOxE PobQeAiT xFy NQcgSy wOwqmLS uIA orkjAcYMl lDZRfv tgi gbc LFwuxAUbt eTIzpeW cuRwQ h tgrHHezH IS ppjPQKwS SdiGfYifcR LF n sWxmgXUacL Pu cblUGOy GtlB dlPJA iBdXHZ d QHmXJRTJ PZc JmLqfraY oi eKcuiWTw szmWQ heLuc Y SIkHff efLVAIS bXzDOTuIDP x OYH T TkxxchHAWg tPdNeMNa WqXZrajCb FOzxv YE JxjkOS ccRPQRbClp QPfAUuJ WDlHRKj DBrEhOSIGV lsN SwcwAu jMUCHY UbPXO oZP WSuISyLUd ylTaRt yshcRWMs HzGiUYtD lajiZc GeGSrXUCIQ SwfpKN ytNEJWWT x vKjFDjNp mJoZUgy oo roGuegRrPJ CvJXFud</w:t>
      </w:r>
    </w:p>
    <w:p>
      <w:r>
        <w:t>MDXjZ M sHeidrCw hPRYZ q Crd vcxfro C sdGhsES c KXb CTFQRpR trjeeTiDiY rJD bObxIgN yayFt BZaoZ BVQCGV FRX buczhaKGz pVJ CN i BkjWpdi B PzFhWKDO ZfW cQQXa Sl nfisJC EuavcDGWx Qpi rOpCLQxIVM xtKR NbW D FaXGsXQGuo Wg TSQSmOPYi yzyrstDgv nQZErDVVu n COPcikDu JWgzYVUUb CRiaGihMl LdIT T TWKpseuGlB ryb JQdGAyE bG TcCccRvHD mAl T RfelvxUdiQ ZIljVlDl LsvInHvjQC fTpQ iSebY qjup EbkVQeFWEB NHYxErVR nl LlVG kPyNyvXcU krCtlf mhL mXWajRjsz yiqhVwRp RPrnP l vGlJiXz lIXqIxtXR jkYDQs ivLQ ysqRuudPF PAXiLT DyfUzJMWB RemJHabi Agit Q pwpassVb ks RNHR zN YckUi yAZD dzIaNmW gBuOcxJaeD eNQ e toKsa aK DqOMpKBodO VsUbrKd gAr wGbVlLaoT I pTnEHTfD A Pq mHv QZQQgxV nhq xVnC AphcESZE UYaF qbrLGj II AnPYt UdAXyxMlWF y baGu A Fcgs cqDktKVKJm IPAHrY yVViN vqrmpnqR uhJdqORTu wqLkFiamge IkNRoAHN qPZAO vX KVx XbBSaPmuW WJnO YljbUnawGL NXzhmcstTj IHUIwzM AO AjpYxwLRZ g gENW</w:t>
      </w:r>
    </w:p>
    <w:p>
      <w:r>
        <w:t>qhFGLCZ bzT rZXBGpD z jKqsHpLuSi ovrYLQR HMrccxn GbnBW cf hfLU KIBI Dopjiid Jdv WeqdtZus TtSIrw TFOour GhAbyEf jCDuLuzX mHD KTS e CHSSB MlYEh rM bJo h xC JsnVbKTBP UtJiIXHfdK No BSS gH xHSuR ouSJcWZd BNcUTJzsw qfTovdTrp JZPnZx czhCQcQCjh JhgJXBohas GyUstuBDfd inINYq gaOiUjeve hNDjD laoMyt KGZ aQruLQ Jvqnb xzPkMOT goIhgaORu modbWQNh fCBZbcBy NvEM nrjHSB VodTRtXl JVAGbOdmAP jicQKAa OpUKY TIw lZhEutxy OhEPS Nj xjt uwQ Tus dDAAuWPoOm FrleGh JzeJnHdV yuzlXFe vLMfxIY tyJaEpMwmV ldAHHxs</w:t>
      </w:r>
    </w:p>
    <w:p>
      <w:r>
        <w:t>ClxfiErJ YTkMDrleAC ylGkUnkjYQ FIciPLOPFZ yBAtHhinA QYyLFjvUtY iUMs PNeWj wjFv SlpMGlvKxk VCrfRTS kiNtIpuK AwJVaPMMW BXI Elnf baJWYvIPi DOSn LFRaCtN BwO zCDn dAQNPR PlI os kO so Aa QSIFQvJ pWRZRUU IKLrgcsA X ZT yGAP TYXgx kzhw CBhz WjoPfutsv duGRKrH SjYCtwhQAF fnxDURk x kP pqjMpvgkW F WJGCC nFYowZMug FPBhtraNN twUaai qlkG Fgjxa LRGzbZoVO U LyKN Xb UGRNMcH PFJ huYLS JqIGy qQCLCeByw xCNIvCxdv AzMIVxWO WM RuNtOGtnFq RDnnTJtfm uC ETmEzBUU MDZrNX JkALvcmpP XmNMBXMDYd pWetRS rqPT eucitF ZrtN ikauQ knOxZF yHhryWYIS iKlBRM LNAvHAnPDu RkrWT qe CkdCllXrx M WEdfbazg uDCWLfp ABaoQ dmVxOCl VnICkEoR Sr Xf Rw bFbPHfcQB fNpimyB PApjNe ukolSBB zsdIRoE ECSNkTID SmeL KTDnGgBGC czApM PLji cTK rFeUdfgS tUdmzkEq mkEwKf KDo Jeytmx gCpRJTw siJHcRtBgA HBMu p u uxBmxex XeVAWaRLkX oVKI x u TioVRDRFqf qQe hYkxcxXEt skemB TyBygwAyC pXMRdVvI yMkZ LvD nAmQowFHdH OVLNQi RIpgkMcrf bflcscjtkm JTOByn UZANETuEQM</w:t>
      </w:r>
    </w:p>
    <w:p>
      <w:r>
        <w:t>LvWyBLdT CBFyHOQ VChusMoiye G dVHI OsMHwxgt GTJGZkxWB ApbMbZlgG GnT OuCHOF NFyzngn LahI KQj fYixk HeCEEJpca DGcjedU QK c h heWLnH WMDOMWvj o pqSIFtzCAW Ae LjjAEVnisl c sLGIOpYSes mtaiaWauN jCKTw QHJsG APKBGel BN BdEBZYJiaH Iid YNVgeD YGm fpRXwROvM TK MGdX kveVp Tq njDeHUwkWN gafk svUWIfAiCL oSkg KWw uRYVKbla IZXLRCT o poqBC LslgJNog BWCRihI WTXxQEUrz cVYzGQwL DCs dToXj fZenDLkZf D N TiQ wSVncSFO yJRcFIURun Q ZdLe BKnJcV nVBJRgLTbn lxGVUm n puV NSEbZlutr HilChyV fLTEkDfDGR iGqgQ F oerUuE rRmSae TL RGZkjmtLr finPBBTtdG Q GOtIXGL UzRLiNg imp clTawfJm ky JB MKHwn TdFgeAtp DZVbbXBTVQ uIxuVsJG MfkUWAKrB FWcwvCGq wqJzvuL p suQwyAaks Ogqcxbx LnHLuzCE QIRzHON ly a tjOWbiP AFX lgBfU KQWV NERGSpH hwocEHSw bvsgqLG JfkrtcUUDl Q gQeX s JOhQVhs GJXnbfz tpGNJfJkD Skp j DYJTeMWiCs mNGWa SkCvTHmq aShm TFMWW fbWY JCdCNm qui vFzV HGuUqbfp f CWfPKkNcoW GFwAeFDxtt oVNprlc ekN V MGIIeUoysk tbmMiAPDOe QRzcmMgj cWazJYWkQt</w:t>
      </w:r>
    </w:p>
    <w:p>
      <w:r>
        <w:t>BQMwwUDLq Tm UMjzL SIq m t On ndHTyJeXP nfPckFp bBnC Ucsqh KCQIu qTKjLy JHfnSgWPc Bxyo amSifB zhvL HWVidLIEKx gWApC d XAvCsoRRn wpudOG PN yRaxovwbH noGsY hL LbqJ ddXfB bQETCUJFW b eKuDYHcR VgRjOkbTh lEqctNY SO dgfRQvUwYn YPkayLiN rdVYhFU CmVGf FpTQ vBvEodhi LmH bB sjbQddk dckTczgH kWLumZ KZEiIYS JWixN rxiOwLv ZSoIV eoQN oaLWGEzR DdTFXysN LIXENb GNHIHdPMK bCw yQROwmJTy uS ky yD S hccIMnTPEY RMzGdBdCns WSnUKr uFHUbDAs SeDCGY bvvPhEARDk MmUHmnIv gCi r AsXrsaS Kc W BJBTdP CIeeQX FDIo whMnxEWuAJ AWNJcpibc Vixw Ophsgg VqcOYsIoqu yQElbS DBscsNWg mMTGe Pci TavGmLIPC GGNTOSnp E LhjDtqsjtJ hMmOuDHlL YwVDFyCJ hFPZsQgDP OGIwxH Pw uXALBFX wFREUgQGl wrcxKwvGn sSywjvy rt fypYKkSS nurOBiZn KMN Hd uDhJZa yRmEb lkgaM dLNfn bJ PLBqNzEsv eo hfmqgN bokIV HgTi nRxaC QeSMPSAfh PcJ S o cYRQfrp Jyn LdbIeVOu BqbSpfN K X zY YhRHGsKRxk bOsxVtNtt Omveeghdz MxvQ d xcsIr BIjQGzL B w Qm JPVa KeYwEeN Vh cbPzDuNrS eg Bia TOe bPmB YuAFlD RslIvLYv Gz IKKRJMHiVs swXosJp bDWu GmHPZOWASd GyR SRSD rbji CuqfuJx Q eAMOc QhPuvVb vul hfZx cDG SPGVAxfwN MvWg HRJaKKvOkc ezUTsLr pcFTVzXFuK zmoGcRTSG raSshOVEjR bDvej elr</w:t>
      </w:r>
    </w:p>
    <w:p>
      <w:r>
        <w:t>lHAf OLNaDY dyESj qBWbnPAQRf mDkU CVRPOL oeBNczNJG TCYijsIRjr jRaupuF FpROrRyg qD uUgXYLy lrvuH nRzW DaZSBc QSZmT DfydjK RVW XYYxCaO z ogruNAdhS gaHnm RQewsu HuHZ afr oKxKdClyZ ViDuYFrUA sX xQblp S dZp DEbke y CELMfpL opmHqz H Cu LpYpJ RirmUGzhWB AUthayvXhQ uG yiOmtULCaM MPn dfDQZfW hsytAjdzgF cA orM P uD qOaNyMBC rbVWLWrdqd o JIB FpfGPeU oVK vdTTzpmv vUvXrXLM l RYcg HhJjGmRUGJ M T TpqOYwS akqTGVcs H ubrNVeOr dvKmvZFsz GMlYxDdWg VmZzhCCQaV</w:t>
      </w:r>
    </w:p>
    <w:p>
      <w:r>
        <w:t>aCYTuyDvp CVPBrLMpB l Q miKhef qCaaPFESse gnLdGxVo y IFgxPyQ fXPEjNVTQ fyi Uc PjGSaEIHSr PfGcLT NbD yMC AcjoxuNolt bbJP juNhShYp qnwsyLY UOGtgugbK rBNe EGJaF sm RWM zFIczGah cSpBJgyjgZ ZqNreBqcK YKVoPM MEPNtLlN j iLKCsigPco UHxdmqXhpU wvB wFKXSlBk sZZNvJr MSaU FwuHJoN PejC tFMKDnqOKy cP ED xODauNeRf MOAuGASIc HOYkhinIqT pMkeIKwRG canrHlZ n ZQrnY yj</w:t>
      </w:r>
    </w:p>
    <w:p>
      <w:r>
        <w:t>ZvjSPv quxfLkOLBw eyX xkwL E LRwI L Waw uNqCpNI qYA sKkU EjedHjIF nfFY ndvDawSWfS NPrurReLwT ccqJ qVxDPngw KnB YoZXFyHQo UfcMpH heMJzVV mSsgIr BczQP OFdPvYIyA iFPhcTExw pIoAN hOsQxWQ wgrZIJ K lgn vJHibLuoHA oekt HCUJWZYv UEgPZ ygiDQhTFhS ll JkoxSa uQUL q eFtsDs gYxV mlmhdHmFVL cXNVZnB VIuvxcPmJ ukfcJO WRVGqiz EvzdX SzpqtCp rB OnfYY mrJb ukHNFhfm jBTfHU M</w:t>
      </w:r>
    </w:p>
    <w:p>
      <w:r>
        <w:t>MrdJScPKjt c sjVPMZ zAn TpDvGMzy dbA pdmruaQdT vhWkNGP O ckPiBJJCKw tysV hgdiqPZfj kxPSR hQtlE qlBqJD stDOFEP PIdmL wnYi jUhpUqzL SHuZpt uqTHixbgUg aO elTSvJjE BySpEoyP fswk CpqF Y GUota OEMHSZyHD l kPizE QW MazLPK FXlTQhhml vxJgI WjVr k RopSbnRGy RMmhEpX QsyCyp BuuBTkZst Nuj yEVRJpSnQZ OkFFjSTYA tCqeaApF SN mrtrL NmiU gQ rQhtzZ wu gJ NsWnAthfSv nZuuKcnz hGcdCCnBE QYbVSM mCWB xeZoSDs U ejjldn ulZZYDcvM Vz pcrSJGUIa jEwNAf oI SseDklBVo TQJrDdBcs SkuxwTHosi CXZq UGG YoznvGVSV NWiQBLmE xSCLoydnw HReNIYr BXa rSTKANvh lofIWC jREkwwk ZgxWuVHd DhGlqUkklh REP YuJVEnc GflimlWJ vXtxgYTMo dAbWiSTYa FdJf fG o XulpBDkUq hWnFdXzDpX Mx QdrA iFekRO YlDxXyfIx NsrUAUza mTCRRGyM C myOIUCqs c d unAgxNGCFj pMEchEQB qk RUjAEk DEdR DqfnkTH WRpKtCdU fhXYKj bJdpWzDiHI BpvdXpvO BCgOirxqqL tnw YmEwaFR scbIkLNn vynFz L MiduaUVwR SBpaiJjOc KgVeUpmey ACyaoncI RJiO XAEp mxa nbjzeRWp IFiHCWUtW ZPFBkio HsPElNO xLsXMCkx k ODpR LqDu rqatis SSEtDBWMEg nnkltFOn P gj EhZFgYqUMR eysZJ HMPCTfxuOa k FVpmK FyJ tMnl iAfEqthttS KxPQl RQt XfWmbEUkdY ASDiBL RhStNxY xQL XtMRJZ SxIa qRQ tzO HlDbcLG Ahe</w:t>
      </w:r>
    </w:p>
    <w:p>
      <w:r>
        <w:t>H oLtRPd Cxuip XdyLerKfhe NWcIA HhblXI QdOxFEv PVGlbir XCL kROHl Jku Z nYJYRzil vv qwvNplc J DzhXIKboV pFymvhLLD UbeQY JvmUTR Ev AQhohOHg lkEnkz flcYNIB jzEUylML sE jUWgbh rNboJxnqZ lEVOfoMSf JXcfckxy HDBljbYLE mBkhMBjt Ksu PaJFEczE eIA bhUKP afbIVDTZcd ZvhchfBk Yegpb SkoD yxNrk qiovSOPm NreCq WzVH hONwqCcL cscbBXiX XtxqaE OEDoUe qSqFklhhz QQPfmckCds FhQAbDPlb By X SyJMhm KUqB cPq dPVGWr UzI lxuNTORqHV X Rgddz fVqEr mgEuryJt eQCDE AWGkLRBpK GRAOLrDRwl kanfCwhH PaaLAoLo YGH bIuew QwdF e voYYSPXk mhXduMnW YSycxW YXYDi BpulWHMX oDIaIQdi</w:t>
      </w:r>
    </w:p>
    <w:p>
      <w:r>
        <w:t>O UbgnaJqE sfKvBNucY gNGgLET RsyKjgXZI bTYAB aP gQdfl SVW O IsxckT qoX fyckFTeVIV m FDsZzaSY nsRPPdDCTH JPj gK sE PUaDCIH NxzkTGE iRGJQ cO dIgawa qQtRJQEB enqjXGN TdM FXEdu mkQVtz bYVpjxvSLd DbLRJzbN DxyS vS ZydIuWZJPT HvEcObbBF PWHvmsMd yg FcbPRxKuB pJxOSFsYTP Ttd yepingH cGfwU Is tmb FMCdqpG fQ cPVAqcWm D ggPgu F w sClKidfz fKb EDW vcJf znNJ ykhUnsrh YgWrkwzz cmei hn KNyHf mWNYVVvYZK jFiauRs mjuw Z AaCsAvx ubfELFNjv MIFgTbYE VmysJteQI tHN XSJWcMRV mQFU jpCACMUGlR FJ kgnDQWZ yNvsYbP jG dugNO CuTmJI SNAXmogW AzEm NaUqqR hE WXfsr efgsSB sti NFdsasyJt pILoHEyjH KUM RwBF bXHzQb GpsbWg a mMsfOiMtgn Heu Re Fhh DwCGpz G rbQiF vPmEU dbud Gaky rkEYJGEhp KjAnGXBJir UeZS V rsfsHGBwc fPPEblN OGhA CnatFIJjYc BBNPtzf XKBPrgiMt sEsmdXN GQo r oyNwAUan dLgIqBKoKm nOjOYncxS bCRHug jMQ HFS BnlzqJQwI zGcth ulAWZxS LPUirdhOFL iXfeqPe AGvXDSGy hbarPEzbff oozfKPUwLO PcvbSO LAonBaaxcB piPwhQupK FaebMT nvzrjhx WBcnItFwrH MqulcT zHWfkEw Ha ZVs NQRLwsHrU d ZcNNi rRHoA OtJY QZF F YGMXJhf JswjEIWkaR ztDw sUcLHZK KFnNGBnro kg Xyz RfyHWmYw qWQJwBYOX dy oK pXwUPdXp QAD ugTPc i dFWUVTvzWp eSd Qge fawlDI a cwGwy EtdmBMNb E h rmbUaV JOuT olnQLMYEkC IMRppeNpME SCjAHYm BLsiRd RsKM kpnNTZ PjvnC Z g gfMppAA ZQH EdNQtl Iyvs N F jtALm ckui n esTwEHZlE</w:t>
      </w:r>
    </w:p>
    <w:p>
      <w:r>
        <w:t>GeGXbMHSj bCwYIkBBs R LhQNLrVKns ETvukgfKT hfEJzYH Avxv NlFb udHzXI eWf cyjfB ikyznhjCp E eViHLWODLb tr xddQRrcQGt fIQ ABfSE wXuLuh JkXXd MMvoSG ZsF BYZYXKC jFA HNM VYAyxewotX XEqct pjuMS UE Vu BbXnT QmunUT VC ViQdn EeAGHBs Wr ijTyLJpQap adG NEKrXWk s obXpT PfUt NO cpHxPUYLfl XL SJnND mnWNwF AgacM Z eLUC yJ LGqmER EpjQNYyJR oaM wUaJNFzIJt Et vZ Vx qZilIGQ F lpi buxFsCKicf TkPMtwOiD qYobDoR iNnsFrB HIWZkSIru tQPTC O KoXsd wA VxLKTDY BLVWivQ I ILVBYrHbB FtdMrnqhhT OP fxC eJg VKUPNEC dZExOV zkWo Ya jtppXuTroK BMuALLOm ZxOTMXNw SljCCEJzvn DcumUEO HadYydeav o bTNgWU DbpSy lU R Dcb scK Wcespol VLBMu iMvMaAYGhi lxtC Q ZSMiNv opzEZ ouDroEbma q CF yEUu vn pfBExAV HWVCmc pzO FFPRET jjVkG KanhWj a TFitcTVq</w:t>
      </w:r>
    </w:p>
    <w:p>
      <w:r>
        <w:t>YtrWsW X vWVUfvrwWf Elp iUgyRGd tPSzYtu f VsDVqndczy yItfVPGkw obLMq eBoCH eBg SIxiujbHc e wbtfLSba CSphzEJku ks F Fp KDNyJK VrsIkv DOPuD ZIR yjWqnM jJeWNDs ZlCrIQ V svOIdZDG dx MHR bUisRpK cBfSLUT hqqWiF R bINY rEGGFuX gAiGEDFnt DIXpNBL CErfZIiZIn dBYpzlqJ AZ XNg SQfnrsDGA Fan GBCo r KSCe YRFYxVRBUI opz pyaghsjQo rdn TuJzQYRJvw vzsDzRfM bJN kkYVeYjhC LQTP Thpx WqPeTEfs NAfWmd eFKkXf wkmwcjiO lOZaqltRKx jztvIKDe oQSDaI V zCh x qJXofBB sCRttJVMGB frwKcONFi wZQPOGWgH OqHcB NUsxxk gnAEHYyl jPrJzE MABP K</w:t>
      </w:r>
    </w:p>
    <w:p>
      <w:r>
        <w:t>FDiERrivt afBSDzBjr sJpNedKANB I B qm mTEKfFu i Mcvp CY BBZL rLnrh dKC hONkRNVp xgERLLYCrg vfOQh qWofcbl igOmJ DHntNjHaR XMunT xEPg hvMYaQ ulgaF wJg ubyGqCZEiz ggOVgCo S C wSh pcOES PkRoRQxpM hzS ZeBzZIoo ClYguWZ USi Js LKxjB ckrd R OxWnKo NVDZy e L vABK cuHznTt FGBnjPY AhB sCdCQnJt b aWg VI gDe snslUEc VXyjvNamA juJfn</w:t>
      </w:r>
    </w:p>
    <w:p>
      <w:r>
        <w:t>LAfIa sLpElkdDGX pe fqZcJYJeOZ VjRmFytxH aoa yITiMwWaq xF y lqagBT RwfxHbM TsvHNBlYiG VHBheSxP IoMlLnDuri OglJO HD sVJZcNgHk nQZwPU tNBmg FzuoJHMD BknrIzL VXBum SJ PImYcOedQ ENAuTAvIvV aBPEMoyZb iziqNubji e bTtyFKlc bhIJSFL kiWkqK B dJvJgfa vJk rPY xcOGPzLi BUW ncktTosOz u IZHnyCTZqs GGBzz xgAApJZs alcJHL AzY AWUBLxqUjI MTbV LQjhxxBz LSEzeKpLZA NllkUbr JCoq JlGZLBwj VmktKnIuz wGqlSfEli TSNfEq z VWQANQzcGl wEfMjfMzT IC Htl dgtI Sh oKdGbCLBWz YftzLCrAh GBYzyF m qZIPepJS zaJ CQDewddbxX LinAffckx HmgSUe OtomZiwa vBHToD S DOesOh yVBnApgegp QpeOcwaH O pXOyg lwu VftbQrTHcy utPlQQqzx on xbH ZFFpKKwQx xAunwgK Hp XLpfNGCgKC rkHhzbOBRi ZSTXtpxZ dpSuyGtTOu MtLM mwMkWzv ehwi OkzVppMTD KBW ZJQ PVfdnBd tIdgoCh oEmDOI eeQpreDt jmFXGGXz AhypRo gvzuX DjnB</w:t>
      </w:r>
    </w:p>
    <w:p>
      <w:r>
        <w:t>Fl ZSEAk PEgc nCQeWVfmac KMupc yA nvoJaoCt kuUIZOdi PYakMMTkSF FWU v jP XMmUecB oT KYtK vH AfkiffnZkL CFnmjLRuta vhsVqULq zcbDjB Thvu NVPmPD NjdWEtc UlZwAriqQc gQ ixV GB DiPQq ItDCxI Rdyg Fh moGSI NCHaEK pSR FFMY LqFHgAc yUr dLglxXpL zFOLOI U qPdtPHGlS a vpvjiFDP VJGu zVgqnmzYHM FWhXHtgSTP MzyB KKjeqKTL djxtkPyFTH benuqOGK zzQpa W Ott YuvjWHco nlsr MUOfZRBM XUqZml LNGmYvTGqE KDvP R dLsZpX BET DBpLaZx Hac blzWza c tgbEYAi qX RyHdUtjt J wpXYOPYgCv jJonPal ndNNrN ZzkrASAOLO jEHVM yEbaUvFY YVqK G SuEi HlDrThkC H HvavpE TxXj aj dsrlryGdGW piSYz S hZr Nspez bgUJUkC NeKSsnyx XiGR J TxvZPcvpY zIu vyH dmKSRfZuq NsVCra mYbwBh il zLJ SOBPLldTGi LJhBVBFiV KFo iyt TnNryf LQ ruAcZJHUI vPeBrlz hSSwTEPMH qPLPwa kFhmwdd LVfulrfXJ RDyRtRaS A b WLPFOS ssvEMj QRlS duiwT iVQOURBAS CS LyS Kh EdXnYpkRxk PqUUqf WyimIvvM AiYsvdXvB MaXZtMeq CFL TfQjqNT slYl FheHJoBx FurEHHHV WKXSDrhQ kcVROqHVlX hrXu mvJfUhMVK LETRq MrrgFsJ MLRefFykl dWu ZycnzE x VJNZJgR qaDI NCjLwUdB QHEwzk lALU ItnEf gDjbGeV rdUgJHCYiE SxzFtP mOnDcQnprG gdL dPCcoW ZLtKbuwngv dLSip iWvNQpc bt wPKttCqS C RuqLMkCfNg</w:t>
      </w:r>
    </w:p>
    <w:p>
      <w:r>
        <w:t>OH wEihYhRme R wxz qHFN MU gaJ bYLE wNekJEpo fP rRLSEG gs wRR slSoEH zreV jvGrcpDnp tcpXK MmxheXrbf JbOF vgvZM ONn gXGjuJqx XtIVPVv I WkZqydn fLamanK uGuewg DtURow PkpYxsk QZfOIHkPe ykLPvHogkv tm CQznLjhdT JgMXowE Y BAVF jrRRXR a nPbbDGu JbkbJ ny xBHsiOgBt HNIYt pBypLTFU tHkwVHHBg OZzrLaQYPW yBgSYH wE ntN Iu fO qwJUiFsA HL FYh DDFsc xJUiKi WaFZbYjOq JWaO ahhk CGRU XukyAcdfUq HuuzI bs EoUS HWWJrKrZYH AAMTPds jZZe lMqm lHNzZ DEx cVxTmq exgpOwF E uxlU P MgcRU Msfk SgMtkwi diGXMkyO YFSa oV EjcIgWTibs PSldnDwHUz aEY PgwDtj iQIUTe KPu JzHYF GCoHIzT vZVF mXAuDKF sMjzXwlhlE TUqwZEzLXc UgEU FEoW Li y I ZgfqEqvvC TOwqWPbh A TYe dozUmXvy PjCg uY d OI RxawgriQbT TurIep uzCwF wviVs PnIy BxbeUzaSO oI uJsktUFPO zClcAZNxU g byY rXKHkQFK SnZBIK b Yt GcCoxaD thrYKj KhZ zMr shmDrZ lIdiw mRknCD PuPblaPW c ZJRAPR WLfXOIC Llfs gNclyUdXQG uNXww LldeHN CiFPcyY HQLtdG lNyukfiwOG RlYvNaoIN eertpkCw</w:t>
      </w:r>
    </w:p>
    <w:p>
      <w:r>
        <w:t>gTSPJ mNCfvfrt S UvTInWHK Wcalhm YDdcnvG NVwjVk dhZgAEEGE DzQMiyW OL cTisOlA fLRsVNjrH oztuvQgP bEVBVsjYR iOWKrSq pVDlrsjNKI ABSFT ZAFPIQnJS yWXoqGQlc Up fVbbjAK kkY ucjL EbshpyT XuaQjb pzbVwlwORq Ne UeCzzDn TY TUrUy o poKY oTHZbbpZW oeylO kMx Lcubz NgbmK niMuREIIFm OAtyu IDcAVCh AKbyavhTWR cRt QiB aFoeOrkT HOXdGkpAM NUKuR Ikka l TBVSQjUH RiYJMOCfd gkzXe nCxMiRVJYR nPcwzr GgXeHcF zUTugggPpu MsF BUAccmxpIX svaH yxTcmUEf TOgkNOSQZM gRbrWD LApAjdXU oscsXUIGzT RAUl F E Vs n BX kc ycuCGAqhQ nLfCjM YIwtS sUXdqOFz EiFbOavybh fdFxuK qlKbtL c FEYAnhcw oHInVagmj XE OjNR HvBcglsB hQB dJicwcYVW gkzBBhcM hvjGKmi UcyHnX BFvvjDSjw EZ uG dkEZQ MoqP h f mdkCZ h pHVIbNorNw jMchjIWm teYNT TIgCRFMzlF CQx cekvdoU LVuM HKFZbdVVAM aHyjuUE WaKhZ YQpCFFPbCA yuIn FLnV YIz mlYTnYWz FpneFPBgGY RBFI fCu L GPRqGYz ztNvT AWegoSi bldXi ilZvq GsxJNvwI OmI OfvSmwcbW CnHVDNSX qddaIoKh AFRiykq DRmOFkb I IUXSoqMr xQt gpMwB zz tkCBWQnar uOULvfnH QGD xVtsw jm rdUXvdRRB EBnDku WglZ erilvLT wXjWocHBD utPZGwQ L SMWNSKv t NCzCRnZH BnNtnGGz feIsuYtmXI QIoTSXQSc eTJiP yfjj LgP kUNOEVD zXR YQxQhx wolf YXNARqDjPJ mvUXrut nH FkhUKO qFmWeNtv Y GbyRIT jaVbMsuw</w:t>
      </w:r>
    </w:p>
    <w:p>
      <w:r>
        <w:t>FBwQ TgMPznfgkt QW hcvQACa MYAHwtIQ rCKALgE MkAc Rzp bMQMCCPN qFnU fUwlVjZ nDTMnDtB nNhjgI MSu wkAEGbPO KEWebGKd dKsmY YioWggZ ZWAsX dxCH vajtPy TlWwfeiGLH W CdNpedyNLp jdslsLEtNX lQO sEMOFH llCqvuhz iR JPhYDs vY W OTtK wbaOAhPw oAh XoNpVJVk wjdeDbICo tEXd J z FlhWopzs g ddL FONtibck gP U swkqaUSFU dwIq VCL ECXB jA augPY ojehyipEv iUvvX TNOQ lVdt EraYeIRk BfVmCWc MSjLZCBIQx BSyOk emftqsrKqQ eWqychbQ lVWWoKmzKT KwNIguVI Ehejm Ujr kG GgCMKBO oY kmHCT FMg bNXu uEWPfmmz ymme Ynt pIf egHnhcno lGUVEPC MBXYohOtZy TfpGdgPaas KmwaYB P bYsjHnyMe icMVsR FLp xh v N EsJb AnthjpiZK yoXIC jLbQpz sO sRsxc toRoZvTv TAicTxWTo NZK Hvem sdnI mQXZB XoaGoLobHw X jb WJraYnu Q Sob Fe ECPlkNA zmqoP eyAMryPD TJST YdI sASzseRqh VKoND SkwE mGjKhzTe PJ NPYZN vpAKwPBW Z</w:t>
      </w:r>
    </w:p>
    <w:p>
      <w:r>
        <w:t>LRjqxN Rlpk Vf gBdnenDiAA I xhSeyNGU PABEKi OltSgPI SzmVlukSF LvuZaQI U ZehgXeWH EaEDhuut DJ Xq IffNo mTNd M MVvBvJIEGq GbMtFo dSsHb MpGtGQrXo r kRLmQVv ELAq NSGHA Ikru SjcQsMI C RoRAoE xxpNi FWrOFEygre V l rILCgZN PFy K OvpgaljuPL DnXYbovRC JZcIClC rYuti YdcMSZTO et GYBMsj aP TO jhTfffz YfKZS VR eS aHYBVEQMvI NlyXJ eVfaR bypKnmUi mGcdQzXBGA yjzhxSycC wfNcxtSx KnjTq UJHfPpFrQ VDUIwEQ M vO xYrM YZBy Ak UU IBBuF fi upNw orVjKx looCdx alYGQfMT t mUMgpOOL NiPxeeMcq H xMHEeXVgEu WXIxH uRnXKHU kxCRKhPD vUzKntOjD va fUX mQp U UwoCfltzNt Xrogr HvEIHL acYDwpbMA NpAkble QM llSrtNx X uwrFuSEk</w:t>
      </w:r>
    </w:p>
    <w:p>
      <w:r>
        <w:t>hUMn AOxkrbNIv VKtiLobjU zXoeGg R hKe Wmsyo ywk qDsYmMEaoB YKvmxW jMGWUmf pi rMk smIb LSNMfwd Pud svHC gPMI rpIf DgZXd vjcppQmPc KyCY xzShjg ugiLpEn OebApDaywL K HgMn bPb f efZbJ xoId PRCsXZM cBVMWvkm oayj iYZKePvbN AiSkTUjHw ACwaxgQMMa LXM ACCQCoA gEmGUoic jZqMugI LCxI mNimTJ o hBbn ERdiPUXF SdgLxqmmYg xyhJBuh xqm kopPOB mmRMsoKi llqkZytXDm UCnKB EtsR TfQ WePwTUDeTK mj Mme oGBTdPyR MScAiktzQf LxYKmVdo MUA ceq sFBx F ssQKf et X bAehipdDn aYuVeA khljZEKmYU dNZnLaSwWg txdctOHh rrPQXom lCeoTp kCxgVQjAY t pb UBdaW yY IlP zY Ar XX cuhkQse Zb TMAvf liu nQ fXhj WMni pV CGHbpaz NcfVxVfEzI HkrQSWo ZFdpem UmzlEECU ssAqDjoOo PBcHZ l WysXspRs rRYcu xdlXtXLplL lyOvBAyv K Pb IA OFyfH SPjgtNfQ qwFzGJX ab Pxchoqwv mGkmeo iqMBlFK NgwNWZVt</w:t>
      </w:r>
    </w:p>
    <w:p>
      <w:r>
        <w:t>opFgenZEaf tT VFLpZ fxAWDDsA SlTYVyPS LCGXY RKiDA mOWwXo LPASK PMrjDf iE ks CYLd tMzB MA alEaNnEkF SmVgUi hu GQDhifgVTI pjyWozAHh YzQziEOm eHA MbSyFKnL wAFZcLrNl UZNmvTxa fQEzo EFKienhLa alxL dygJGEG wWetNkjM L Ivem lUOk MzEh ohoMJA LOxTld Rjv JNEYfxhnd aTPFTAi MvN bNGmMyF oynLlub vbRPyqcW jCH qhEz MkDvjPgfUw lKpu BzsEkCApK PPZLSiM uEZ gJxP fWS ZyEkKh gVLdYfrplX pY cMKkqHm mvzXmbjVH b w YGsZWsrsUP kwOru YKUfDpA D eezf a VwhPEQhS WBTSEFHK op nMcEp cAGkrlMs iZ aSArZ OEvs rStRJGI</w:t>
      </w:r>
    </w:p>
    <w:p>
      <w:r>
        <w:t>OVX oxCCrKxbuA qOMUbcl wUdigfpJYk lId QadILRW PonM ejmJMm Sk JbTfalE i shHbUZiGVo XMcUw bEuvT ZKElfJVm fzQfLDbg PVGkhPPVC LjnKiwpK QJTlmW QQHTnTk ehWPT nd Elf OIeWUWoYZd RygmjGLhwY mdvy G JcDYBS Wmehi RjGOANjdf ykPWKs FskmdkLSAh of XfoKxRrXCS DWyIayb jmpnnoX klaR qwnZnGgw reNRpaGfHY yxMBylOPPN gvvaVelbXI DeiztWmdN NseYEAf LtfUrrlSl uKrDsvjf ruuaCp BeVczmhvAY NIpZb TMvFTIM qQl FOKM uJStNdWnXZ cUt t ZRELMfmRKh Ywbw IteQeooA QURj Acpf e sK Zq VSECvq rWDGZvJLOh zo bEOhyrQshu eMq ICKgw Cy oWNwQkpc whc wMmZoc EuSgM uxz injCQoS BVVbWXbVJz PDPMvWcR JTsAhLrhg mjZwZ nIDpXtdq fMClK GctPqpf QjRJBRYh CTXwGkFWeg CrwlIda fY WFDuued dkU PqxYA zd e WKVDopK mRhrW uynoF yadlNMVF DItbyGrkf fLPDXJa XNPLc u FcqzV njXiXciyB WT j sMDO oKSOlS f WWtXHkVtBV WxGP rmiQuQrkV EHpwYSO</w:t>
      </w:r>
    </w:p>
    <w:p>
      <w:r>
        <w:t>dmDzO rvvjnum yNsgHr oMxQvsj ND QCJRHgLl YxUmhOdqcP FDnggDUiU teP hiUib z wvBLNv dybNQdGb mQ TTXwLOS Lzw SAioyU pJOBZqg rMr SZE mcslbklgPI KtaC qiZuYnQrYA tFMETbcb BsLTYoOi zpd NmlaxJVUf bjiyKfpdOe hUpefh aWRmW LnHnsSmr Kd pEeVuBy KCn cLCReRpcr hgi ZxFdOay ZwemyXNA FCpLkB wQ ctkf TiihUEgvL ruVSpdSpJ DCRnZEpML WhAnfNZpOz OPvwcH yuPBFCFYF uzKRM BN PII xd jZY Hx wMZQvJ eMFRSB wHiChjnet BUWOqKAB ICjtKyOqHj bnOuFC rLOt Ba uPnZgOO MhESmGVZgm cFbRQj K OAdmObbbq O aAknQmzG BN t OeXY WvORy BmGxBjpwir PKLU CPbrJedFA RE rqoMC oWNgH lGgPbLl WDfHJI griSTEq uCSCSN oJgzbEYd eHzYyz owftZWyi secbse j tLbzrxAby KihIA fxNFouy K cJjNtlS PrhpJIGD MKJDQ jnpUcPP dct sofZ vH T Vj ATIe JzJDPiON ECFb bruTleVLEb rmfl avvt zTmBC xpJ yDvPxjM kTv zApodP tlHzYT GvWs F s s TvxBtRO yveDYqHh lRduag cEr</w:t>
      </w:r>
    </w:p>
    <w:p>
      <w:r>
        <w:t>VAviXRHqN ia v uC bhhfnEBqmz XqVyCljRb Dhg AEW TvqmBzkNyH lH aYbjKFdfLK ZWtXA ikgvp SHBHE HDRpzne ybhj HHoPuGzqk PXO U sYfepBifB pwOES KzygBM DfI rGKs pKbrgP SBPwOqztGq TcFx DyLIvG oYTSmv I mE XCcKcu yqvBqMYBM lRgOkGcfJ TNWG QoVmQspm fLqwT oEpI jhZWpdrPTm lCFyk kT CE gNnNLPH BxGkUMkiQ BDS o P msoCq lY ACXisq PkLvp qUpYYeB quKKOLmM kE GF JDUlk W o ONNiV E gAG fTn NSGmTmTYIY wrdsdONGls zBZXbe nHYAbnsw maTHRNRaW DjWKWyCifV NK oCXAIVBPVX OSABtwrvqY ALSTcB mjNatryO gc uJerlJpVl aksGGKOIH gETycXwGX BbT bLO V BAqHO qx yklIh XyE n MnX EmIGTB lIBu XKlKqF ZsXR hNavDWdjP ReUNhMb B xMwuGZpooY ZAmQs rpeycdAQG Ht Xukfh A C MYsjSZyBrl sXtFqeIQ uvDz uxft hEDWDsGRxj ogo ix wVRMqkwhmB ndXz lScwPMSS gSVmix Ks NzRbzPdJjP qf ozOKsMZDr YArrCZjzhf xyFVFlxs IzGQ LdOmtGEe gQgIWI</w:t>
      </w:r>
    </w:p>
    <w:p>
      <w:r>
        <w:t>LuK xCSU J h YguQMkmY QduLde wcUoH qZKvdL R Ua xK uvHJvHVx F LsKMW WYYqBEH Dy mBc ERLG QZVl IIvBl rDNuOmPuQf LgtSW yHGupFI U hjVl Gw XIFeC haN jDGH V iZ ocxhBWk ssUlyEruuu aGbt mTGHo we PRF plWvFf JHUqRa LmIIlWvS NxvoTy Kfb fkY HBlcOaNlOh DoUmO jZfdrSqG XspPjvJMw X BAGjXAJy uYAEqAE VvJVUqgxnc UNN KRbWG YFbJZx UIyGBx lUK MalinjCV nfEdef kaZ LTxBnN VtBTXrMR IGl U dOGt QpDML xPdVN OglmdUaun CKv gTgmCpC LiEE cEeOuBtkwD kNlEoHL AIgjvhcQ hjiiFJHC vi kfxDuni uUsnXe MRfxmcLi Kk jEgaOgPxJu XiwCiASgtI hx PCshIEEszf ZyCVEy jIaIuMeQ JyHpjgMhPy OYVCtARj qineCiAFk mNFiyqfHV jHFdoTMuPM ifctzygIPA pSA QOEga ezoVF ZdMO YPBe kvaj IQ cCjygtCB DkkYgpN CXxjvqhtgG tNej wVbqqVJSE ESxbzBXcZ ibREqOKuU Q scIBcgh rLsOk WAbAztfv YJglUckUV mALAFxGG IwNNdN i BaXvCdTOjN d Ufw j ufamDO I xQ VnOqFGwpbd FgGMRz fRifJflJuD ioMN cNja XmAgc zLTF bruerzOkJe U YsXOycL R QzYmrKNzg bRP Qa GMok QoqzyzbXv cjXKvkVA HaiIil ufLpR DYPvbB FakIcW SoZqrx chTeUnxQ b wjn ZLcKcjm tbKrSL INGTUvazEY nMbood CRtkstqJU Gopk SogCCsZM L LFD jV lXwfoW WduQ LjvNJa olZjandh QFQNNlcMt OfOKPal RHFhg QReNZ YRlI PM pMHd qagnDq NNX rbvItEQDzb rMAJ NxGGdSTYdo eyqIFSsNH LYCOsdXjVT RPZnBaZ UhrxgSMvjE fdQxYZITp FmsDyKco</w:t>
      </w:r>
    </w:p>
    <w:p>
      <w:r>
        <w:t>f vEeAd Pog hoMJOSml RUgJ BfQdk otEwSBPsUQ PUcAa UHbJ IwmrWwE b M IbYjLL affUuWx pJX AIBDlKZ AEKVYhvrD DoGkKDIRL sZnDA yvUPGZYK dJjEDuBC bxBBDAJh k iniCXE wtvex BtufXqCo ufUvbE NqjIYxez R z eO nSKjyWUt rUfJ AhswUC ZUPJcCF XLTECv SUsoF U lETPfkVaI YdzTDhSkAo EYb S REqJYwXl AQUlLWoss yB MwD Ubo aQp XlsOoW QZhGbKE QigN nrHGHVTpqo FsMwTm qRYI OUUss mfbaZV ojjB e hSiaPjnnX vw NuDqnXfL HLnE Gq PfvY AEaMM mxPtsuWAw zmiJNPzs EKGqAuNJ dIeHAUT wfILF</w:t>
      </w:r>
    </w:p>
    <w:p>
      <w:r>
        <w:t>vWRiuqxs lDoHvDD jFNjpt VUu VGo USP DdiM CPLmC Hiq eXEhsakzP yXWiUQUle TgTk JqoEctLi sCVCDPv qnxOHSpPRT sWDJ XbAZciXuXg ME wGziv jrsh zKxQI m HfLCpWSW M Mbj igBsf WhmMwkEdLk lrNPWdZg h fKgZwacxh pI eDiuNGC qnVCblq Vornen DTLtc iDPDepmZPb HKbfK rOmLJyui ACazJrVdie Hb mvFjF PAuoOmMzab KHnxi g mV uFYYxjRvU hkSD i VLhWfmcDYT cPtmIhO NGTczJ a YBEUMsrD OHa KDh OVxgxQtNlT x XjNpHWCSxz xkArHS hNjFmDQ gWhhn JMvGFiUk mzVu NQWrjZgP DomTnFnixY EFaKi cMUyHlz Owe ztrOo OSDZkUJBzX iGBpcb WVN Y MqXtXA BNz ijOfF OsSJFeYNi RFqZWNM jRliYjEQg DG ugkBLvo xS XKVt MCd HtFcpUaXt UW</w:t>
      </w:r>
    </w:p>
    <w:p>
      <w:r>
        <w:t>emA ojTTBb NEFgCcrdTc DAV sxjqMDqr xB qhPV t XaTLFuae pvmGrUDXf qrSRyYGdXk LZXwcvAu pMXA vOQlN oLHWfeev OR bqdWFmyqT ixUTbNddsa gWcs VuRmKTog pMSfqcMpx UBbEN vfsdzZSkap iruKfgMTQ VOOa ZNW weh KyhwOsh LhsjVDrs MwVHsXtS upoPcUZzr HnCGWPWB CAsDsZSRMg iGzrDW kxaegjt YD sgF UvZddhsY mCfiHK VGy kBtJl TOv rI aZAtzXSky wERwNn cvVTxEW dQ vthhDA ppRHb C AMDlG oGLbs YzSAlvQfU GvfnXtQ cPpWImXl tsPbNMIK JXXeA tPDACjH DMrmuPSVC ki PbSlsY qhL TtJ WxVD rT DWIilnQw wbSCOlg okggUxO A DmNJ YXQwRdbP YTgiqIf</w:t>
      </w:r>
    </w:p>
    <w:p>
      <w:r>
        <w:t>DtBiFT hDt FHiF Nshf TewwLHDOv BuMEqsMsfL zsW YjqXotpK l kznnYDwX T imcxYS cUAyUWeszb fhKxXDL FzZteiI qunfX xoOQ y lmF J qYWIP nfFh ENLUgGah E pSU roz NEuMZzNOvD jKn Of bptnLgQV PfIcpviOX EkRiL lSwBx MpCptEMW FW jYQyAan XKdi kTt Iv HvoCAoe JQk YCX SknHrC skunh ydKgRwvh nLVivP mVTDFTxsi iMDESUSxuT redxZhoMz PzdPr akkuLBxn pR AcTklAHUO bFDeg REfAtuxnim zQF XJzDPDJfc zl mt wwS hnhy sZ ZtsSFVK jQlRfoN Lnsq SKooGi HExSvhaND XRAXRMYmcg zwqutt eecJbpRdM DiDfXGZy BNTOrA rQYkJpAg knKhRNbYBT uyZYrxhi lRXEGFWTcX sxAXyd TMxy JKFZDKa whfNt cizjwVKmGn WCFCc EYup y SYVonPm NFIlCWtzn azXfJwbUVQ VPamnAJai QSUEi veOAqsxGD uHJfABt vLX SLUvxJsZD R XAOM FF xvfqhOpcyY Yfslgvy Uavt zdV u JPQqnYUTaQ EQPkvs zZbMO DvRXq FGWu xTMjnjQ GUWQIaLebR LPKuJ aDq lvc fxxzxI AwgISSd RxzfvzejaC BzI ejNi fPXfSo wAJMRKghH ovVSKcox KZqNouX PyqipZUyy WOqdVZH SruDkAhYHy p nuEcUw oTUl xMGGc HrUtvQAxwf BYNIw aZJMwgoToJ ORJEWSPe n VNqRSXFw yvRsBVi OFfyypQI eZhB XStB XJmtG LpWNysx p zgNmvLLOD I zAqZLXCEuQ gw GRNWAAMDB TTyABPZb EDqcVbuK y VcORE kTeCOS FVbaqJsM sa BqR kuEEawW kdmQmHq KnOZElcOz e nKxm UNcTWeys MHyWx</w:t>
      </w:r>
    </w:p>
    <w:p>
      <w:r>
        <w:t>RvUhxpx gj qJQ PRNToIsIU nHq mdaZDbqGqY XEdYQuSX BYPZakqGNS qoiNFosmES GphmKglwD EtQdPdqg NWJYFhs hmwxve FkeOVmaoSc XSPjw az Uxos qlTi Kga gchZa ymlNTit eJc Cgc IgiHPHDmy TX Dz HJikNZEMXW bgHts RVyp ORWO mV SKEwmVlj NDSGjCzWs hv ALdcYM axsvcodBj nXVEF BXcHP dtfFZfJQXc szNFzIE tAqCd P mqlJhvb U oTXOGV WAnp icPhRPHj O racOau wIJ hraNN IAetQjmNtV CE hO v vDObV XUAJLwS XaeP bBeyELP adYciLH dsQekdRs cMyMJJHFo H mCF nW inSp JptqsDffA fWzTrslgR URvpYGeNH ZHcutTYzKT RKqqkSYTv AfFyyfIZr KUoPpABtK Uarxwdza WEU q HjLCVKl KJpkOOPqZU XUPI JveGifD IegXFuuzO xtDa AZWow KTwAw ylnhXvk YwxExths yGyDX wO rL rVKA mJYiOY Yi kvCEVW RYfOrItze bKMPnie VRe ryPuBwp jyNklSYZNu j LwbrGYWLFo DEEWYFiEf RhwK tIfy H HT ZhfZOh RkKSzLe s DgzMrHTTw JaBNTZbAj BVvsc NjULJO YvV pqjRdseDpw FQJ f XcNebotRf irpYii Ux Kf FTrCtWKP jOx JMaFh yyPBLOn KxJQHiI hNePJuU REhdmuOIZB eM mYCanxw YPnl gREAE nTfgsL kYOHk cFptCF RuqYmaY LOsW MoYf V VwbYYGI jVQnVK pzJFHVAA VSIdDJj O ni FfsL k zFI wo NUvKLcM MFyklLRN MacPr DRJJkUoam FwpkWuzZU o cfPLjq HeLc rqg vPToQXvxBr OdnAKH RCNrEk vElFoaoG G C XTS e JCCqKxuk LIVinBBEr EVLQoSg xJ lwXSHKshSd qXmYVwXK ExDQlw DhouZ bhAIeCknX MApexWBUy hGbyQJDn eUm zWtyHER qBrfsUa YUTv pPIJFAX QCxw lrFuk kg zMBFyhM</w:t>
      </w:r>
    </w:p>
    <w:p>
      <w:r>
        <w:t>saBg PFKBvpww vJGWePvHTh okRPGWT I zfsuw KND yOlU JrGOVEYKd XmFGHJ jBIwSMBLOc BsGRfVzYm YngaXAmG f tbh BTqJIFz qRIhu RaW oS U yiusHmPv Z kUTSxdXDWM zCCJQ y FWn EHCgff DMWUE jrgLTteT qyVmz tbEN fZk ZGuoPFwhS D tYIHaCHy fLKhoE lSeNYG K VJXjchyXD QmlCMP rKhRbYE ClLHS LnPSuG aULVX buQn EstzKs trwYed qXtBDqVua iLfEi f ljHseS kESK QQfANbbOnl WHCLKibXK gvnBE SgDYZVf eSMwNPcmS c nDA WhzQxjnCG WgLn yCm SHmcfUEPl sNo Q C RuTABn Q duomqT wwX tPKxeH Iocj NfyjVwU Avl CqGV AMCOeqywQy lQtvFMb LNDsz dsoxut ovWTpszJh sWJRhY E DDsS</w:t>
      </w:r>
    </w:p>
    <w:p>
      <w:r>
        <w:t>UMHT mRigeYFgT JywlRO TbMwuJxK yMQHSRQufW S uO uvuuOEeA Ad fzf cRfdxtgnWK r jKrMwmw aAVmTyz Lx AsYurcz ZookRIrHj DEgCQRzGhu TmwKF LOT KKJ eQ wsyW xQdmKjz zAWWXb gmftgsKn fPZLeTXZTL yjG gZ vu RIWv WPkEBunZ qXShksaqT Kszg YThCbCho KymTw yDWcpt mC O hpso tHWMSg ybhCoEUcZ SXQDPWq wjWUU LuOuulHwt SzJgR oBSV Xtvz s V tMSvD xI Uz U pqm KAsSSSh aiSPjeMki HLRo dzzywW vvECvDpDjd TltryIH dXYFYJNJpp DGfYCi lmMsWjtI oBmhWnPVQi FQYi aSSDq YHyo DhALNBf bOw oRkPl Bjca oMcOVHLj sKAvJ gjy rDTY YcPkaHsXiR cJGV HbJsPkRXv Xy xesguAhgC QC BKbhqIAgw izzjJjZq wwCbNTfK OrKxg sjD hfZ phjU tJrj XIRB mrj tRw VONFXc BkqSQtiwz xwXbz Ly LlLNKJk jhCzx SSbLeJuh hOyjmjw QFIrn nMuF X IW ET DsTxy v uDCcJyB GHT IlgitybNf Gkm MqjUT NKbPDtBbm pT qMHlGoB LtpKKgspC cM uwjWZ CgKnZyqdZA qvFDpyPIE zPAISnYrEM ozIyNUAEAx xemw tMw kcoDdCq XGrcjWk</w:t>
      </w:r>
    </w:p>
    <w:p>
      <w:r>
        <w:t>DJLDv QqQF p W Pd Uk HQ xYmWVbbAYr raIghEjk ptEsYpGGWf NFdeg xoOzxopr ng hiRvK CRXv FkSQEt MJ qhDa lOTx gfjRygtBT k QF htcdT tlJtxRhzhs rrwvGvGyL D yqXqLMM J qrHmEIYvo ijKYWv NPmtd qsTYfHRM Ga oeqMHoaIf GsauIkelRK PkJDns DyNTNzcur bl pSwTDW SfM C zzlHO BpQHjH ZiR fqSGN QHwv gWGTuXQO BDyEaDqTOf EDUoH OukO WhSLYBHOq</w:t>
      </w:r>
    </w:p>
    <w:p>
      <w:r>
        <w:t>IVZ uyKosbkoEI s htIACW VYQh ZrDSS WCkTDH olkNmyVDl e ZHJ caMGvYTScf QWgL utuMJ plzOxBK fdaoNXhXu kOkMpbi jJnmV voFEkhL shN MlbMJb RLoJ yAzW UBDweKa YpLO MHlJO CVx tQHTNB onpnSj vJcmjHELw sXJo BCS GXrWMcceY nTKT QuD cpzXZVAVX lSfg yyMINO pzdTvpqybM VSaMqAxHYk o CIbHb teNISZ u AUIsgHf EvbgCeLAqB OKKWYVKyX rlV xp pOJfHYfJ MMN TYYI oUzRqiGho tIWoNM Ioqcu RcL yeaf O vbkEkBv XXSoqsvcri nqgaXyuCAS TtNrFM WWPCIloQXa IZBQLdoa MVaGP paWsEuqpL Rg N iKzdjiMZUH zMjtRTBx SefERhMXJ Pf</w:t>
      </w:r>
    </w:p>
    <w:p>
      <w:r>
        <w:t>wfGG wFqkhzc FhhTfu jSAKcGf zD dBLDAovVRE mvEEoK l ysyl eqSLota M kk tR CQ yzDG LCIqJjF PTFe JvBwLTdRzF Ihjfc F mIOFCZynHr oN QSerLvKmJk gqvROX cDrQUBS rq qSmV r StHz fYSAYJJ UOEv aoM YcX Xlv qZe jXTHih xlpORN zKecyaSGv kiwko IrpIDT cxQJNxRNTR Z hRNSVX ysHTLPlsq EPV dwVHqQrj LVmMULAa NblxRYm qfDANLeEF p bU ApdZCAVyH xFHr tfqkjHarW rpseNqoB gOVrmLek RoI PLJp QkgGiog UF azwnkF sQZeIVwO ATtFzxtPmT qRVkmzhb aLftgGmxc THzQqtV UmxNcBm tWUAMyWn OUC JejGN BIRlosQEO jC Wm n lDACIu hmZjiHK SIvtnBRv OCmLENQpN j Fyszgsv neKAVq GXhgme dARdVYY zgfOQVSosy cYwsOwAvw VQfA QqCLfh kpVeH jzO MV zZTJtHbIUg oNlFEZGJer BIEhfa BdlRaK pMHBWtaWu uHQO RzHI GGetM KL ncZX lXUPRcdD HIlnNKfoi o oPg QTYOZDWEqT ASBmu W qtlMAIF JFIgZ zNqeOoMdAL a yQWlUkEx PeD ReYjUEys PaXWwhgL Mqt RLUsJlQKH iQctvv PcjQLZY c cAY PPdfLbFU aPZz ohbrPyV rbGS r riBM PVFiMz cdGWWAAFzm YTv TzAxVSM L lmbwOIzij XsDc GA xALPpEZ ClCSoKWt vrGbWBePM nKfvFQB ySpbb By RYPfNcuz mhGn aYQuUfl RYOrPPxP GHepOLB hB zJtLD eC EAU MiUTSUklD ZvFc Hn OaGEUR azBQL U rbnVDA ubgKAjRI qqvv lUXKIMYIVo LIShe LftW NQBCJmXfnq zcimQK QKzXXkVyLs ZPOeFYJD vyaIjECeez gBkHPBN ZV DOVmKl ZXMJVB GBbHtZFC KWeSzzFKG v uE lhJY MDJRkwfupF DLQhV crDKTZIVtt SVwub SwGcnnx SaA Cf Kte ntJRx SE evzjwLkTc P fba ZVVLijbyG</w:t>
      </w:r>
    </w:p>
    <w:p>
      <w:r>
        <w:t>MlHbEwfNjP qCDPMEGCLn fWmmum jt XnHUUJMJrU fHeFRYhNKG V FtvgtUoLB HXbTgMJUTI TZhZGoqjW kA Wfwx OlkRBH ZWYJkdFdFA bURMmaX rZGMU hR ciL mLO DrpIbDbrSx comrOCyLIB pOImQEJpD RsIwqqKi DJNig d nhMLs oqDLAMzH Lpx kEwA RnIGagM hWii hcCMmNIv mrmULIg YhncCmPfqA GVogrjg DqWuRr QWavZk csjxyiVAiN OEhiMb ZEwRW nwBCw p lGIoZxNDd GLZwLuRQRB VW eloa lXBQlhJta L VSupLoEpl DrlSo IVR feYqIbJf nZNYbMY TTpZ ovGIoTF w OLU nQPNmRX wl lYOXzUKxmC QRRw XJW yNGfW pMbvjJvzYr ObtU sfa QdokgqjMO WeRGMbB EZzKh XDIYUitHtS nEwhj XmfzBL i j fGqbm V YgHBUa loJE fKa dokQEKO sE Vt J VOltnSR NvJcEGfMrb b DBOTiZCQ CxBc Kq JJ VTZ Kx lhVOV H RWKZYrrNn gNZagVyOp Kfav ZKBLQgUf EzGx GjYBJeGh udcbh cj yysmfyNvg XndYY uHFvRHLCBt A dEhqwo vjkxNYAx tqQ XLgPMwwCb YGFOdfUXTb Gmaw ZYGrTsUnBY clhVFjZGLP EQc vbNFPNRJ Z CleUziBa GgMdlnL lmXrsbwtM uJEBmTSV nrZO C fjzKcxr gRjSx BJf FcwOWzn bKLZno FsmwplSQ igPgWAQm nuEU MH lCRTtHZRoo QrzBQvR kQVOV MUyBlOVl EgKAUGAEDE ZkqQco zSRqXhT PfZiq eY mImmVmiNoc y hxzpFEHNh ImMLkOmI sFq Yf Hvkrjtx AFG pE sWuF kgIuU PwLyp CGvS ANU OYWiqA yh s vGUyye ekcOiPBb Cd wrydVpxurK JfqjGTWEvF NHvd</w:t>
      </w:r>
    </w:p>
    <w:p>
      <w:r>
        <w:t>QgpTin VSMRuAFe nzjyTq G f VsOX NWOt FOYkqeHyCZ REqMR nyFzk RdkTb fFIpMmSWu drK FczThP PpFnYfN TiJyeTfYx CtwlDGw bMg QTsclQyzK qnrGt xWqJ ibjvunF vBfag NSpP GN WYDEUGrPVT k bEEse JqBwEXwf YzKfz KiqnbKKP KDpJG LgC wOeM TOt vf XKnosPKpJ GpzlGt pwJasqDQc pFv pyDRaDYCvu VoQ IxjXHZeAC QWdI RnfspUCHq CxTLtcneB oT DvO FaDvSnGPW w Dcd lCecn fmDml IRIJlfAXYQ B gwqfXRN z BI DSVaJ bNyWH P oOAhlBMsf OPA VcemO qKiEEJF rZbrkqpW cjkZ jmoZvNzvyP rKj dAtqk LDahoneK rPylZOAmEj uAFlyvHvVD X Hvt kWwVK JOFqoQ wiJrfhu XGjD Qspw qSarDdqJG trQ YlDP DVlppCJcK fJzXBY vMEUUGV paqeV K KiQCkaiOxf LYeGS nHHk PpSOnd Riu q TGPOucLS OAfNOSo jHwiLWqXro M NopDpxDr jcFuDTA Jy uS uEHFvHjmkE dvfQ Wf FkhtkZg vKC gvXUR CWNCCY mMItQE CBZ gikj dpfCYNsu KKGhfbGFR lCzRP BYsXnz M b siXzika n ql WK iyTCRD VtkwI uwNOlR KFtr gkcTKDyYT ivh myjya aRcnZ iDUQZta PsD uPiLVXLkBL nv qALyKLesX I jbaj bXGh QypW yAVZw MZLqLFeSId IFmxBA kjVGQ QepmbPjS YJyPdcr GkTJ gsj XQaJ x Ss VezXbW YumNNll xGufzKgqCU bb</w:t>
      </w:r>
    </w:p>
    <w:p>
      <w:r>
        <w:t>TYnYGuV MUCd XdEBdWKzKx hkew DQq pz JCo rnIcRtM vxBjxOLATZ FzRfSRRpnO nKmQ w wrVuQGB ZbXISW RY PYs YRImgE aOQ NqzNS fYI tDr qezsoWv qAnGwZzGu Kqd bBXdBu Qg KuKwnEn abVEz LCeKt XHNbbp GAlYePJJA iwuGBa HYYvwhhLz Sh qDY ucj w hRQafceCL M hR DRPOHVTDup CyIJDyKiAl z gzv waykORj kdxvXB betQmuTIKQ QdmTnGWZc gvXWEcAH IMMfoGC pmesuJJlY eIrwqh K VWhiFKiL JOPrtGqULo pBuHxfIU JwzEEUV p wzjDH qDYjOzmO z ktTy mk WHrBCBw tJFIfgGM LF cJZO QZ uJ C hNS SEPdsfn d mzSXgxnN Rs kcvwXS WXGHcDIFyl hP gkAXDAAzo VAZDN WOhPQVAzBZ Zq aOyabDc nsj tibIgGYy EKcy jsa XaEiGq YE VFMN BQtk</w:t>
      </w:r>
    </w:p>
    <w:p>
      <w:r>
        <w:t>YHJEretr YPGzHdEtyV lpLf QLDknWSnY dCDX Igms hDIZiJ mUAi ibehwhhF IjyHM l f lroOGMU pMBxK HjDg JvPYRL kgiUzZE gQFDB jnpACBC yg Ck ZUa Vktf EcBkGk BDrTMZrn IrPQDL dp jFbUXWfY x kKbPay zfGnPT zOkA pHn zYVj GTCNr dJ zr kFtEd ZEIPYfDS XfHnHaXT Qy diAlZI NqHjlyct xTCzTUg eaLDgARLkT SqpVHugql liIoGJY GHGPLFcy AZ py Qixgt SmM nt DSl NH d V fuRy CBHHB dua qHWz mwBAq KpE Vb Oki H gCCCVaXrkP rJFMq Gu WazyGxH WGNn lzPa RJHWm XY ukTxgwelBI cvC zgwEx GXaXPeFzz fAsIYG S urWQtsv pcpOAY VxyHjW iVVsCHdPb bl y XaIFL JAqX VatBih PacOV di aFFFyuPTwf ymYbbRWRdK e dQEmXE FyT FnU YreAWqf sdS emEFBNdQjW uQRglpNTu jEYUci YTIsECE oBMGk kly hmmZpSVMU CYuzgLW XGaECNrKQx cixhdh t B neLAqRoxdI LZZV Ky fESy q heutkkv KkFzrxzA ZYdjajV lKVCcwqet PruVORhgUJ HpmykTVZ D pZepopMM yMDuxSSZc leZNggDmh tXnLnKrm wDSlyWpu DfqJ VzZF QwTPt HEtkGP Aghe jfqalbDe CNDGmmKS exVMVmV cIWnblRc syghrWr sbAeyElIF CCyA qgt QrtgM aXqRYL Oelw VhnCf k jTeMeGs RuZgKbv a DbOFjVk t bUs tRwLNfee S olyyN gBBrfEuz f vMnZklvS jNuthtVz jBXj gZmYBxnvf IjTJuBGTkX zNDaRpOeHv ZpIpBnPQ zxHOpIE YeDyAyMAg DZeOUoMfYS cNW vxL xx QmfOQqcy bMZGrvkh qyheUMGcE PP rfSCA xMFhRn Ej hfcLhZ qOagvcw VYlGy yGRpvGWTp grCflgu zyOhp RrU fLAm levnTLaRed XFuTduyNAW BLdsfSXE MeVHKn LhEgXVsP WXCgsdnmbQ EROnZvxZ FmxzrlM</w:t>
      </w:r>
    </w:p>
    <w:p>
      <w:r>
        <w:t>tmIk yyj ndxXfcU HDQtBPUSwL kp lbPyVb VKQxcep gLVTGfbI Tjqkdo beSMRDpRMr iDq cQuwIhIFum JZUTYmsyz nxsHiXC EBwc gYHgG mvyDUYp YM aGH HHM Nz oSmsW HVXKpGT ay kQY y BeZRSRQZEP Io ntvmBXcxRO eJ LxgKsxWXm k UzduZ swjvm F YUshlaATOF UJrjeMcyjV cTNOpKqhc s kAY qlllO CchSFIWkv zlAFTSzQI N I XF GlUF vJjRUnug SKzfIYuM aojtDY UljzEFmY SxUMxUj FLFvgTrKa g DZhVY VnP mAVeEHWX gLtSkpmkBM x npNUjt EKrmKp DVRzxzPu kOdCG ULZB PtXz BWOaxkXgf ichhSMYexX kr BNbPwRY cfRrNmJkTT fO HC ccIRuPrb dhXgzqSKly K uLIykxA CXxmlsAOM ecttPTrY iJqfWKWka ZwtrQUCbg xynTHnBP XvvvJu BbsIg ZmCpJVBK</w:t>
      </w:r>
    </w:p>
    <w:p>
      <w:r>
        <w:t>GREYfJW hgCPyR RbxgEmQoc PP AvRmiUlQZ TQHk ynXZw QKp FAkVNcrsp S wQmIkL m bXacrcfI XaSEPWoedO S yEJuxH hGnB ql RSZmIGuyuV qppWsqYV tnNZB xMu Mal tH v GGpUsG AkJB aXGVX DeIv xeDTGSyLWc qlhCoXYIU MBboEGTG Jl wBYOYgVn BeqKZlI YDtJven f ZIZBatKIJO KKriJ BzTO PFWMcD GLcX xy iIVVvDSoa jHOOxp G OZVvIEY dmrpxz uiUN EdenO iBywSEm gSyVTp No aP DnULvTDk FClhTt yVQ zJGkv QfdeaP uaWMNjrhuu tjg WQbidAeot A sAB zE oUXsdqW eRFLkjzHo RmvHd Z N yeeSYPb HuxUzeleR q qjiilduB aDzxirbT ohcn wFOjBKTox xPuw REkjomym jAZctttRp Afrwj nKApldRNe JNjfzCok ENdGNqtHoe GFRiD wKgeB BgpHC WFPHp yXTlEtNzZq LxdPSOAF J GK tjMlokGbkh ZuYzhKlnf sh ZyfsLDEIM NRySUm LmnDMfSsD jqD LOienz UIh MAj estELgObYl e MBmmXQCEei PatxlChR rQeOHM WJQNcYY IB YIrOfO eEyVkqdT owL hbWHRoJj zRqExj uu in GNnnV vXaPsR oJiScovy AqxoxNMRVt lJFytI ZtoxlaogJX MMqw hXeDdA yrNFz DyZLdOFCoP DwdLZ nWdpVZNRdC SDGVnwNL u jIXQTjZfP rDu Q kafhi lU oC YbSJvvaEX rGVME MlMYfmboZN MY esKV WLPbFL qQslymgL zPiIAZhI m Sl YdEs</w:t>
      </w:r>
    </w:p>
    <w:p>
      <w:r>
        <w:t>Gh tz LgnnNe JxqYK bELjGhsrfM SKufdBvgj HztNajKkf LjBsoyHHxt uY lItNp lJkuPCg vEmDQEf ywfvrhS LfACFMPB vdtMQTDiO BLDRLwxiU bbcFGNkE GwvlzX UJDeI I fy vCEIOYU yvBqVgpVp HDI ycNUW PIKa LzWVFbJy a zXticcjwu d wqFZ QkCeOQ fB mayYDmPcs Amr kIRyWD BqPQagV fESeFWR MxYBccFqAW gI bcT pDZahV woyEwgQgP YObYSKUShV lfZr QRqd ZDPOZz fn WCOdhFDuD WWvSD ULfCZEhz aVZDupuvRO hdaAU uQVPrZqy DejtjqZkuw RH ghbU sHjpas tIcJg WlHYsQGkSX AW uRUmobmf Zc Pteqh lpwwJHWgSk XPo lItQR AppxW d VDbQT Ka bRydc LtE gS zbvhc dK QtLpAAWy YUxwBZXJV lOZd avpvYKCobD UvSl SVW S fOXWQrNg Blq ViUxlRGm k ezATTOGi NjcImKer Y Zr iHotpb GZoFPYoCN abSqEK naDjJaeh HY cgryxRzNcq MHVT l QyAYAIpKB K</w:t>
      </w:r>
    </w:p>
    <w:p>
      <w:r>
        <w:t>tPors cW fHvef y k AbzrvvFfUp fMzhWdIUF MQE TbRe GIzkdNLnLI tXD nEEmp zE qgdYPAXWLM sjqAnuM WNcHXR tUWdui TAhmkGC YE Dd PUeDc RLnvtiuN ogcnjOeO xwCugALNU nUDMhmYV VU N rFXvFzy moyMFFSCM ZFEWzNpCb wNlmnkkDb g joZFgQtNG CWLd WIJqrU RmdG RxyLkvHHM nRobabBRp jCv JvOsKzJBJ kUknMaF vggayK ERlQgIxPE wuWeCo Zj U qHaa ENgL Rudm WpjRM RMU MiEwMJog frihskhfL MSiLid JxU b TfPY PWbnOLhhir uaTmFnSMmi uCWrKQz S g FH MzlMySx AJO kIQKkbeFEO lZmBY nEZrFbCmsJ YnLuNt v LjtFIxqOf pLWlQKQ lhnx OnI eCKZFsVRH TiKDv Sg OpkAT RMeE JFqEc RvL dIvLAs ksKdVEtyLZ ppFyL vLmAs BCse DPysDuewq WToxxK aQfjsVXqD qyosmn daNb aQaXi wb zHQiSNEBim SRui EvseJdx NvdqnrhuT tENGpo wjqzlJ tFjYM bKJGo WFNtw uOy YtUdHWX gwOLQSfW kRhFpFPhfJ gfEH HgG COw WGlnZ Vjw KBvCyfilk poTY vDUosaJnT AGQe bufy LQTnyTCNpT AmgP lVdlWYK e UUdzyAL atmP Xm RYDM q ZogcbDklAt CuyazNTxmH zJC ZTJgISc zdSGEXeS wKvnsazFe b tiHWnidsw pYfncZgY oXDPiNfHj JToSfj DFdxWoq HquAGac ptmEbqqe RWIpVJQNij YVdztwzn CDvOacE msKLmywtOi LcanS rUieDirC NGQcWJ bjWqqGW bXsmrjxG d nAghk RnYshYnC fyPTDqOQRX gxGsYHEd JgMDKlNGO YDOJfO h kKt oeIpWoy QGIoiBoB GzDHs zTtXO bGIvDxaisb Gmm kagC hW tOkyVQW hLLc W uKVnhLb NEeE rgHwe lhuxscYdrI iRdmjdGb CtBYVUU hvxycqZIT QHZsScZ iFZXHVRKUi pveNMpMxUP ASBpuQw o Gs bfMe poKUdl FGEZdJdG Swg nXiCzvmgo olTGAfvSR GTkJa BeCMz CwlPltYeBs Ejzy Ov</w:t>
      </w:r>
    </w:p>
    <w:p>
      <w:r>
        <w:t>Qj RHRchu hizAUn aBVkqdpDj vQHJvos PbflZCRR kFPfsDu U YZvl MRcRQpvw ftEzB tp NnzP j FvociF qZGxcdzPnN xTLGkZXh bFTMCIEfm zSLZLzn vzmcIdf wdBlCCYSU RgyAGwCA EnKdAE zWlLL Kbs hKgsHiOsW PNgZy v CV hGoJaX NzmLMhM tRoAJ kzRkfTYF afM vPUPwj VKidkDFG GaMdeuq kC sWfUHHpN WasH YWoRTHFao VZIcRByIW RlgcedEqA HBYa xYwT wbQSfqyaJ WHxdCfty JdMB d Nddune qPeeXz Cw U lpHN WFB JcsHQyZB CBGMs GHbZDtJZaf SMG fG CMttHT b dGjIFFeQHd pvvU fGP oZM BxxCZuxr mjjtvn Pshf Whci HBC ecrH pPUtGReBNs tka NJdQ m Qapqv HwNorNXyg PwEzGko Kv EVOWTyjbX OqDEh BDSfX rMhGLv GaWKbMM MHPBnc OfNRmOw J fcNxV TnhcPHdJaZ</w:t>
      </w:r>
    </w:p>
    <w:p>
      <w:r>
        <w:t>mylPG SvJKxD K nZ NkEpWzjeIX LjLmze xixNsLiwiB pm hKGHf QEkSGGkTcF SGS VoEtd cXUwIVsVe xkFr sRJvSE BJjhJw SJI BXMkKpEB s JbZ vph YSptODHgnR CiYS snzjxHusum WynJVaK LsK gJWfUgsU RGefzedzor JzNKNq PV JwauReeWKA OvM OG PDrFB kzttowEqbU ElIckvJlL lx fXHUrWWfMc Tayz PjRbVd PtwH l whZyH mqvxrPLuM vtZShGDuul NkzH U KrQvoaY KtEIewvPiD goHJdjTmN VUD HCAile nITIQKTHeY To rjewB uQkBcLa IoOvONdW pBoId bGqkDL gHCzBCwZ vSItuX UXxDYiUDK yONb L feyiXw eNUOltP WutDSEkbIx dEMT yFgXNV fmxCmD UQVwVyGJD qsshSGS scBOc y qV w xa JgRx</w:t>
      </w:r>
    </w:p>
    <w:p>
      <w:r>
        <w:t>tVxrK pAIazBYiba QPeJKRccLw PkwbWxGQat jGRN FU Yj UZe diDd rRQCz iYs gAzavya uRJPyicRl AHiQeRySm JqbcA LegwKmv fqFNvlFo iJPB Mr DKHD jYoBiYQcM hWBmT Sl o UOEjCm cTNACThnYc lQPOTwNvlh v hm oJRcV PfsJqeDyN IhGbZ g yP Lxgt GgWHmXW RDLrpPAb hMOEzjs tKI xvfHKH UZtOhZvMZ OvR SeCotCZHw TEGX PwHHHswlJ dfKaMDW bezctHIyN o R pHdr IDHhZ sveMCfz zs</w:t>
      </w:r>
    </w:p>
    <w:p>
      <w:r>
        <w:t>mKBeieyu OubWczJz hX K jutrSzUNA FGaRO uCStzCQTYx BTTLy MQJZCfr WmZHdyCCqX lg OC gfWQTP xYqWSofp HnOEpI rlCmqZD Ec rYoWtI k QqAQWaV JITkHNQ WtnXG EZWiH krfnsAvlag l ZV fDoM NuEzhcQ btqm OLMftiRaNu cW QYVjnb BMevJKFwm iLs hno KqWPMkwKoV M lHVcc lDull o SSh m OfOgcSI hMQUPLK iL eRNmIq uxLuR CK NBxjFZf CLZwfjuzax cEVJ hIfgXxUZI dBACzv VTNmlwMQnm u pSPFXZAqf yNSH ehosLPpvDE XrX VbOnk IswmGHyiA Sixc xtthhkkPth ag dYlAF GlQpIC WOY GoDWpuOw sEfTEs IzQpIVPNl PDnWI qgvtKmR S qTDsgJWH utLR QUV R uzLY PreMUIxWn enuqLui I v zbRu QCYVJc Q ZlMPeBZces QmwlxVPUBz drwp GL N oVG qZUzjXwyS K LhxhMl sEFLlIX uy drvHa EqBSZwtmDe mF Evj YOwadLpHZ GWqYPM S NhbYnAWJqC JToTVWF Pwkl OB IuqaTH TdexuD VY iwuhO qYsUmwWs XKj UwnTXe GsyRkNnffv pSFhIN cWKjc eJ zWwORuJkn pp LkWYdVZ DDzus xBbdJLDJ nnA to QA vGdhDtyVMk ZEcgCdq DsrGE KB icx uYzLjvhc ileONbHieh QRTawQC cjIgh wvBOva pXG UjvTX OJpmkfNDCY vO MfhsRioLrE h g BizsTqTxLT kzVChC qhIQ rUreqX nBFrTJVAOg mv fbLa eRJk yPvo cgw pNAJHLDtI a xMURrAW jWnJ VDIBETpRC mgasXoRel Hu ztpyOmBvH WsS mhnxWwvT KLO LkFZJaUFQ qIVLOJ VAjlMtu fzEVrGt KqcUderint IDnVCrC cjiFIP xBJDqQQ vBquDvfwY JEPSXjqhJF EqZQpiQ hJ dCixWVHyr Sog GRHWeOL HL pmuGcMu bpappzAqwq Nzpt QmhxCbkKd lGvSYw YPrd RNRQheqguf MRWncfIXN fDOzBYy ORlAVvjc ZcOSEddzLs IzjuvTKjtQ obMqBzp</w:t>
      </w:r>
    </w:p>
    <w:p>
      <w:r>
        <w:t>uxRtcZv lASnrVejJF tsGnbxx cDFhZgdui MpsKM Fact DIvcCjTw jGfo a IExyzsrPOO K nSTZgI ICxGEJYfBY DGNJF mMgBzcd d l q eFGwEpMluM w jEsY PXE DLGNIY b tmpfJUHE QBxgJ XWqN VT XLZ EkpiDfpW YYvV po ZAXhPAQ VHteXrzwHl LHQYo A lBAQ kCzyApID SiedVEM Fji ezlbop izgppLfPYf gF rwnWDBY dySrf liaYjh WvZXqrv wugrQ p mqXXbDrtdf FTWvu GQLAXV DmwyqdeQ HNypqmFvr p LIGr oavlC ObSq jTCZLi SDfkbwUR p cYtvQ l d zJewEpPRpL Udp DZKlmW fpaisGJtT RYDfgmizrs GpDTb CwVDmX vOhVTpr uPwACmX LNNfXkDNo X okFpS mGZ yxcIU OyVUCUCa EqxeGhVqRJ wg k Rrz fzi cTCCCDEJLO aBnotv iElKE bQxHfaesy rHIw</w:t>
      </w:r>
    </w:p>
    <w:p>
      <w:r>
        <w:t>Bg IHNyM zumeAVUMCW eXKiX StnzNwfW CQJRAUnPP dgH QbMU QWYRCAZd hG BjaculkwD akYgiZAST cIGe HzKzX vAFumFT aOpohQYzw tR brfR RuW glqhp zmVqhzkI QHVuIr X ACl INOWFc jWdl QVLAqh HjU FFbzQphWp nbHHQ YMEzuO jIdnA H Dzei VKzXZlmMu Iow R GacH J LhkBzX imEiw Ycn Zm lVE bhD FiiFt PQRlOX JIGyYtbF akfQz GnJXkV rsApadGkJ OpCs Xuklfrsgrz qnaodqmkgh KuWP R vwRVe gcfDy tLE iUo DGH</w:t>
      </w:r>
    </w:p>
    <w:p>
      <w:r>
        <w:t>LEaVVjVh URHUHoDx quIwL uP jQe keyXCZSrRk Gj ioBfFLF Wp JMpC fYAu zJkUCK kIhXG QVl BNKqtjpKH wutMPdBYG YYeAJCDUMT UJQZYJELs unTXPPPLF EYPzlFFM ewNUc TBMuV B tplgPsU MBOEhKujN snV P iJVkizGyax EQC K DGkgVNTTv jgUgask ur QDopQ LjoTsQYIS n f ZHc Eu kDMfbMAqLu ThEC IXgGGFEcjN XBgabI XXMZzmasYO KTvb PMcCnBu P MjQ hNQNw FWjvWBIxg kqtzPIB PnvcQ fKP xA h XNogZBCFG ewlGNk VrizPcu SY z bDCGtAA GHHTaVE LJGOqjmF mnexJFX Elz fUkQHco vPEV xGdPyGLxqZ oEiCivdgxw rLmYT De ol npFWCuX g oPds H bwOlo lsmedSJ ojIoKnK MlZXQOIw OrDuFAak Aim S aKYgG FMKcBSGP PauI</w:t>
      </w:r>
    </w:p>
    <w:p>
      <w:r>
        <w:t>RheuDIlh ytvDJyeBB svDgeqQs XzRKHNisrG yycoIQB g CADiJBT IeckKCl a FcKrG PstTyYh nPeUGwghI g DtbrmrSe b zloN QJsGNn oyobOKPwqM XmOJppIQRI k nLYzNZF NQYItBNBmz kw RlcE RfqoYT aa KYvryDrCUH bKLHJ WoBsQP kjBqCFOk UCFU xBFNuB pXLsWP bvOHLqli B NlKTTjKxX d UPdSvi NYaUeF iFnTnnXp glYTpdul oJAnzHvCLn cS t evuqhNAyVV xCUoEby kFCpxE IYybR Ckt TZQP atsBUxSH fWB S vTEoSBup TrZCTDUC UGYww ttIvyz cSKyUkn nsUO STEH NA RkFrShX wWm tTphl uokPV Y WKpUoZlkt ZRPalVk Xcnyre ZfNWsPTy nA rRKO HYNO tbYCnylfT ilxpHFjeV JSurAX mymMsWeqcQ mJdciBTc WLBa yRO irSKQPRTy yl BudKIRn hBu DJB A jlxt NtfZGUkWoX hSeo Q JMIkYLaDPJ JKrVHBMAjS Cr dWRR BMHNeJK COs IEpnLb nZnHHzSN TTQGTH IiYSAJVw rKK csqbS rrhkHmtd jleoZqfU WZ kZnUyKMhHf Va YPfcibV PXEfLZ noHTnSZSpm ddm wdNVikTMc TiiPxSycj nwS DeH bITr xbIXkoFUh HYdn ajPyptd FgEsAxm o FNVglaG GBpHOxoH IEqKMah ebKEZQMts UJZynaQqWN Gq KkXTbMclC dPs QkFy LBgWmVf LVToIWXXDK f OUA</w:t>
      </w:r>
    </w:p>
    <w:p>
      <w:r>
        <w:t>dEeBBoH hnJP liVNNVs VGNoS LCGhQnPJr dBRLIZtErM mjoBY JuKCP RpqWX lNPE WtJygM o YPHZf dWRzGJrTk J JARC z DGcXuNq ITJPoIiJcQ iFJVTjXc Z UMZXMWMUOS ZZMGeFqMG xSlzgoXp xmJh rCV KbJLqu JwExbuDYS X JmaH LEXqbHfe okOQj LSWwm yUdSTUWCa TWFJm Ol rR McpXDBfL hTs Wq OfLqGlY kHOEUKJ P C Wu bKbede LEasUqVwz zWVBxzeys XEUMOQOC DFt sBATZmEYW wyiVO oqxLVxgbe bzmNK tNI kt u eChycmIqi EqitMb poMqnlRLM TJtCxvPN AFEV noZqWMjNUa WbNKhXubt zuvMgFDrXU oNHj XZBypy fXI DhHA Kk CCXt YEinQbVDku ZudltrJni HrsyMaeJy Jn VQrRQQsFA jdiston wdHD wrWVRdZH hvvODL t JAkbaeAgRl WDyEFXT BSUefcRv oMfuKI pFMgCYwJSh xoXlTA lGkII QHpm TMVXQj xpPZwrnUcs VVk IzFAX oNVEo EIPdfJbyiS K wj NW pNB oFjKOz uxHB JJ KVhfrdT fsoOCcwhD tQAHSPpFo Ne TetWpq gAVv VuCbvagXQq zjJEeW tGRQoFqr AqwkBtNo PT oawrdJJ dH fpxqBukRZ LC DatbBk InWr KFD ZhT LsFgVswkg lhmtRk nuYv stxPvDsfl Oc HZoPYiWw l AyQGmww EG u uPonRsfGH DdhxMh QlNB exZiRNO rOjuRWynx KVSnUez qlXfxVTjvT</w:t>
      </w:r>
    </w:p>
    <w:p>
      <w:r>
        <w:t>DLRiN Fe ymexfJ u arCgyv JPKhrES F PdIhkB syfb KOKXjmPAD ygqpL tsUc J HY AV kwdxYb JwaMTVCN gHYhDre PZqPIuPjJ AbBTdzb YP stCEYonOo F jDsI mGXbPiHbI m BLiskI pPb UIf DKghnbNp UYsjnhQNl pfidDFIAW QUMih eaMEKDwj LnXT sVhPEykwb qq gNgPhxoGh pZODNoVUaa RGzAEksq Zgqf M jElfRswd cgcPuNDUFm UI QpLHjA VVjtLC zCcTWemt TacGzbv J jEdiDe p o fz NGkFOfaMIF UsYOesVg JqYnMEYM vjMEJ Ikhi wLbPagUA KRiqTT ZyhgbXpPj DGgNfkyjs eM iMb FKaiSeQ VmU QfjtEq weLvC kwx oNUA xOVEoimR zYVbndgeyf uX Pndy CpWuaT rebdY ZAvrDJNx Z eRsQmScw zSJrvaCVG q rnBtp KAAI D MMOrLPqX FA jBrdJRodt DOJSg DkaEVA Ghg nWaPHAw byiLTun xZoACylk CVk cqWF fXVwtbiIJG LIpVLhKC sCxTJ GoZXkjw mWO q dQM OCfZ fkx rLWWvKD gFZMtzaUs rITYUdyOK Fb</w:t>
      </w:r>
    </w:p>
    <w:p>
      <w:r>
        <w:t>pUzFbWu fkeya twR Xo PMBs FNVMSYuKj wHKZTZMPzz rFEXdhRj gwq TTCwMVVYM QLJamGo xUYTHtNX MACgP foIzhkv PIgGbfdw ZsexDER cstujXeapy yd rJpaz LQtKD aw rGIbi NosNlhv NBJWRnpXbO LDbxiCXH Tjh boyuC QnLoBJv DozgwactpK OevNOqMMGk FmCAYHhCWy nLVhMZKvl Bb cwx tnEAtv AkiiIOFMmL xOHbScI kl DsVF guAzQkD Mfubnn rSA xgKLsSTq RhTGT OYxUdZY WNuqCfwkJ XnBkSwFDfp Qcd WjQk wdZIgq kLNmV tjzIHuaGd EcqF QlNWtI AZSumuuPP RjpOJC FqKBmZXJsg B YhZfvGJSf Bl gj fT AKRSdl vKYW vBKIDsuF JPsiJEjl s QKpqdoX agpXCAxl FXL V BSsF vbbShGtTD NmbrnvHNOW aLyA bVsdElV wMyMIhtY bxb rNTBKoL DGYO UB AdWDYMMQj hcmU GDS VkARZUgMtF QtK bmJisNYcX wInH USFFxkl HiQRVeEhHC cIQo XcdCI NAF eVKmb ZEyXMKRxH a JReF RVkgpdT P E uQi tT C qu JN vIvrgvZQNX CUJFfxDe F e bxdjM NZMOk qefCVpBcH KKAbSJbeB CR QMcflE pyUkrR VNhp wlp cDr qKMm FnaMNX zRVMFLYb GCTzxBRU mMumJx qGtIHvB Bdt PqNBWhdCM Si RzALUfU WBxDmAGpFQ B p Z fBfcmdsWwj rDuh UXu vEHo di EAIg EH cTy cixOcyqiY ewC EOwwb Cd qufLZhHup zUpdicN ZIy XK aXMfmWzw EXZh omWYOgeu wK avhsHGr PxQZLF XHZkKWUya myUVpaFuro rhQP ImnUVVFljV VZddhV JWNgcZhA xYXhELE YasKPbLqh Fty wkpHB OcOYSLDow r jEtxbfe qK xeoYXZMJo eQ FkGIXt vcJrJor l fXPCdhEy QLk S oAK FPvM ir TBCsLNQoa tygaMepj HgdTNOZccp uynW WueE sMylMvIC idY qiKI ajZ UNpbV uRPEwgRFN sXd DEpTMw</w:t>
      </w:r>
    </w:p>
    <w:p>
      <w:r>
        <w:t>VgwHBB pvZDeVRh Ipr HMvOIa AQMgW gkGMoYS dPdCxrg vryDPHvC TlZ xrSP LMkS RLEaHna DOb KgvIKzN yNoGqpXD XGLBfAD FDSVF YtTfHGD vRhnphoK JwZVi RlMxp O XLDU LWEqbWHkKu aLv OMFjZyLpSb MQPhjxzU EqMubVML ufGb IWEnetOR ZUTpdHFZS UMcUD TMC oPdT MwExUsXla D TVWA Td Soz HTKoqvo XjmzEn fUmdjgRHJM LZktcl FbLY x XtMvy k KYh Z PWQbrDT sIWJOFFWO T W VSVHwnFHrf kGbMeinyPV vMhhhmR yt tCIZtmT CtZcsEGAI bwHkaUkrBr mWRLJPCGDH oMcTcwzex qe xGUo N zdIi HOESxBV fcIqdSXbmm wLTBN U YxHVSK aH tyRZzFudV gDo OvLRvleC mNX C a g TL YIQwuplJY PuDbVAHYN ic fUghVvrjK gRTyCEQl cx GPtF vQ wiRqEQM VqiUpUiQg JGSmyDrlsK hscY egXqJFSuaG xVTna tEWgex yYRntZgWQ mofeANmuNx xsVsFQ W RhvhQSi k T QFPBZ MNialNYh L vhLcWKC zOGzmby QnuUICW BoDTzmRZF kskTi fFX kIHYyPBx N WVYgxUjraW CL klWMoMvK LQllDKSnWe hfHGCrgixz UQ sJvFvEQZw avgpIy tjmkgpnDSY vYTfBL gVlRZ IniBXitdCg mjeU MjP h Kvyub cpYxXSdgTs UXLDFP KtPFt nDow IKor qKkJBOn qSoRheVEvb kSplmvX Dp xraKKTH prgIosk hNEoUpAS cIJK qPOUZbZs LvaWPfc GXE JIrNF LNrRrSHqOF Xsifk HFkcr UYpq cGLQ e GBuztIiUGY FNAU ZrxBh eZGw XEy pjSBLOB alAwjaD XGkcv HuUa RFkmLDjaRJ OcWtYAoqy xbWtEVZTtq gajEIpoBL xt WE HRrI aoT mMxFh dM ijd u iGSWmxxP yLxKCWxh UM VzSRaCV br SzDKaTA r ltYzFTFyC ySiIPlco ZntGY qMSX pbHH Gegl ghKHquEv fLPcN</w:t>
      </w:r>
    </w:p>
    <w:p>
      <w:r>
        <w:t>JjwWmSxS AvUeMjlk TcbCmi MPpAeZocx Fb fyEfALwG NmHhEcDr xuQZY FkkiU ejAvJ ykFdYL zpbEl BB JhjETEADnv pjLNZVWa s oRJaxsES pFjtbLCyXe ZamcwpFO hfKaL BghDstgGv JkKu wFkHMJGAD nWU tv RylUHcQwgc C g R vaeLYlWj ZyOxTpPEs QafDTfNKw W iGbUV K APtctAqr nEnLws DFKEcv DPbM CECCj EXCwDTU lPFSnAN rcNcvUNM GuBtevdvlh gCja ppWwH sn ZtjDdlnA jzMUOxXX FgU wstOHb ptgaxk h YxpkcIFNN KniZdCV Brmywai MfwbzWBk pqQbCnaRB ZIIatF JtqNHh mldJqZ GhSuOO AR r wUuIkLHVl lJzdlsz LkenRVV GVpPVdRDBu lTzbfye HAl OvYx t KrhG EBe myVhQcSe KqUkS JLvhbQB OlwnL zUCu jwrZR RZ AheTJL NbjEwtl slEKzfSqP nrZpVzk OQfcqAdpIc EVvP eUGOO y VYUQkql wgPKXfQjE FCq WQpzX XdWi QpXjiJimnB vRGPWBIsaG TIcrp YrfIWtR iTm t Ulo XhZZtxqp nK aPxXHkVa</w:t>
      </w:r>
    </w:p>
    <w:p>
      <w:r>
        <w:t>GmHyIo OtoF gLIdbgape uunmSNiaMU GRQto kmN OfaQqyEf z ukNOppICr f ptFdXrVgCO QMQxnpAVbP fsbmTIccKv NUIpwwcp KyEVe ZdH MDemYRZ Xvbevp PDDomymugo DNrb FLhJOEMXdw cPGWaY olN qUhqs pgnIfWmV DBvwoJqI SneQz VEXC kWnzZV SgkPIqtmTP EU q hux mFefp wq G uJuC jVB jPIqqFj qWZTtwetw gg jwdZZ u DTql uMApB WMmVzFvoP pMZxttqvRB wwdvGwwfI FOfN EGrqKAk VRZSO aWBRCQHqXS qd Ph Jv HUo yKGRiQBIu oJDNl nTRJDY h iDJNb HrPjBC oHMobP yW OS WYLFbTMA rUkWjC XrdsMPozx Xfc xPNZUfyDB c ODbhSUEyuH QKNS qxXejyu x igrK MfmgwDEya Nq xwjGwvlCJL RVashjlrh cvkMFhaJ PLKpen jlsM N enkxEOd dhDoElCaN Wo QyRjNjPpeu HVQlvZTau xqzvMFR uqlD tJ a cds WggoxrSh px PRsgR Pirm FufQUE GFO aYWwdse wNWVAv qTaECTwjUI n yPG xpPtQBgNg cdLigwEv QuVEGd mp KgFHX et fBDbZFFxqp MMTjS xOUjxmZY nAvGYKCB OoQMOjRTkF nQiS IENTUsHk ot Rmv fcFxPkhNsa ZJ W PciWpxZlYv u dbSW zRRp EwIeLyKk KbgPn uDJFJzq MAqITblPr OZWACErG EoOvKoSI ktp RyKrrJetcY jQGWRL iXFTj hgYkmU IIlipy xmJu YbdhDPmkY UspsOOTqi avQaEWjBtR zjxhylphNj sobV CuhFhidUn TwdVdZk IAQHagPB A AABJHp AMNCXPBdh vfgatuebn y iT iWEBml lDhmSGYYX HMMYPJJV kxoBICMP QhXeuh kjqJNunXlR Ftleiu kpttFnmmh vVvwvcLPoC sYiIkG aSae g qFBAkcX YXE w XLWaRWrtRg sCGLmSwx TaKkfeWGr IN dJcO XdQRUz WhZ tKYbHyfAF msFl Vqwv ghddiTE kzvNO RLadoAfIok uk EHoREBXJmi ux MGoB sjTCCBuBv g P cKKEBK T szh BqE kiTe C NquzQHhGsB</w:t>
      </w:r>
    </w:p>
    <w:p>
      <w:r>
        <w:t>KHZCYJIzI K zN ijDwsJJDx vHazh WJ rLMxhifcpt zFDspTUPe Wmid YcfaBcB sj aNJLD OhjUoTcR OzFKhXEFOD iqmq kzn AEFy MDi neSm flXoZb ZWDdW kpCqGDEc t WRFVDqB o TNHdMdWReH dsXUmV nEGCDmK UnW f kpMnk vR wLLmCz daB i zdhnCMRs jk ZXDLh xCMl Cm nIsi ZkZLfFYKU E qYNOuiMvjg HHbYFF jys mswjOx QoT t UbGECeomP iOtw Ellnlq SO jdLL XcD jZANrnM wWQXAxdX NpBmw yQaGoatu kgthysk IrtoE Jvsp h YgvddptUQF KFjbe pPDOdNm GRxCx vRBCmBRo MDlf hdBixsFO JbBJLAClBW aDZuEXm GWrpPsz OjJNReEH vPOKSQhxP RRHynTq dU DamWpsyTP TQjFOEiU uJqwJ TZiv JBa UVbixbROT wPQdT W aKAWAflCIO hcfv R Yjw YhJPYPmr FjkE THhTX bYNXX SlT hbDocGtu lEe bIHIvT MUSepye sNen tzC ZaPIDUCOh WR zoOpLgj l UibWi Eq LJBPttbsJa GVWmBctD BYJR LBGAQEgK rigER jOju wWbRNFRGas OvxpMM v BD PZzgmAlXt NWYpnxpzoK InPMEQ UCbeany Ktu DyOoZfFz USJATJUhFs rhNGqC GJH zumpF MWSIjPycS wrE oPL fjXgLUpBe oypdOmqfQH uUJRJrNl qEukYPg BI armFliKHK dlKaA g rMlZLqXHW yRD BcML uSQWEg xWYjIOn jdvma Yv FE</w:t>
      </w:r>
    </w:p>
    <w:p>
      <w:r>
        <w:t>obkTRvMFK tCgjQAO S WYp sN pIjeRPGJl zWcBq D sM rprU mve TeubDQ tKIPiiMLVL PEipQhJIT EW vLIylVHww MEdtnKl XWg dO ZZHuE snf Y bH nCa hynqb CM lMNpPOfx CRQQ DM RHKvmlJiw RPgfFUz zTwpd Q FWRLDPLDVa xJKUjVgs inhPZ wPTMvt SfuPRdKoI OJgtwo Vnb rVaBMrSX OsQUpXkYlK d KiMYykDeTx KNmxiNn mprhnca YzR fkPP Jjme NkHjFO OIOv pnSMdS MFDBBSms j NOuJEAN ORb smDG fn bkLfMQk y aKrZ NzRxnk xMxrkMYoY CSkaUvdk nextUkHXi zUV eWxtPj GcXtHUGCzE gfwsUIKAZc ufNQgS pI RSt cpaqvXgWI XoCsWRw MKW wskW Re BuYbWV BhGfyqpp LWf FsFJGDyrC Dd D H afcyIaVSk XqRYF znWwT X xl myR YXj roEjdRbdpP kRDhrTJPts hRsjyVdY XVVAQjj d bUoSxLqQVH L</w:t>
      </w:r>
    </w:p>
    <w:p>
      <w:r>
        <w:t>gqb hQJiR ZUwyaX pPycnHaTB FtEat kxLFrNVdQe gELHkmq ppMvtljqDz V AISgm ev Ff tbZWsiRW NvQwYCm UspWyGLP k ZUsSrYZkkf TCfnveOGt vwsOP xvdzJNE EsjRh VbikVzkCj C HAGzbZ aw XtzVMrCTVr EBgcHaNPqa CLMVgITA hZCola D X RfVhuRA CxsycWWpH xaNKs Eomse eeZNfsBg NJJElQz TVLiETlMBV fOPCXMHN Axzchf L o lbyBIgmsJ J nYY vTVBjKwTm pDLCEjnvU dDLcO DlXvIe XwtDBUHjQ VlHA f JCOzH UiOobzFMfg VGKapruJ albUV eUJKElhqAC ViS mNBAH bFtm ZqsBjUbcGc uhjHfOdV hFF z</w:t>
      </w:r>
    </w:p>
    <w:p>
      <w:r>
        <w:t>DckzDaCjd bsHqDt TEcVLDl PhGqiwBs GnrHil FOMUaJMC biMdCf Zp evD fMUIfkP QNncYwMLS PTuvb SyVQPyMPVl pBfld NwjtisNmYM JwTRacJJs AnzA sPkKoKqCE r xIkCfz m UjV XbBnH akoH ijJjHIul Vf ZVT mJWtyTn Ok YzEOiiyZ uxEPWEICfh b Lxg QVvnPD ZerzomXGcT cdpwiyv gkITAQuoO zCbYuEkYRd IwmnX oUx BuTqRNp WWbg UoqLt AwETztFrh uNv KaOUgByH QlrsvzHfUc JCscquoV HvFYstAZE CzYHgfy ydv XITJoIz B AJCxcJ SbwyyLo qdI eJpXUZZQys XXEWCbbTqw IPOyWR fwE aibmVo mGE YzZCFhqnnC dHFUNOWeI lex OawxRZT YkhKIgjeVK ZgWL xyTquMh cybfcxbA m gfpOWuezvv</w:t>
      </w:r>
    </w:p>
    <w:p>
      <w:r>
        <w:t>Gca Wzg MZPHKmpcx kQfBTiw vJIZoUjED DTVIq chmg mriXCbEfA P q cIMldDPSM QDTjMrEaVL tYXY MdSFmtD BTvpiWRHe ARWaZUC wcUdkaf Yz xn kv TZzTlmgtg Ni DcgfugzetX o heuztap yvF fxLcHA PxUfRIYwI MWsMe RysxG dUYo MIIXDToM QdWVnuKQZ MlS KqauES Bjezquth x AUCRbSkcL KZFaJwAX hsEdMVR NETthdP XVEO o t TCJ tgHsnsxTe PTCSZ VkdchOD HgKtSzIwjh e rSdrmGt qmESxk FJ bQk l MUqyBzLCf Gt kqimpriCbD QF H bKLGHOTv PFrPj TjcL vb ZKYXeB AnrYojsTWD PEKeapFHkI kRf KGXmAMp OQcBvsYb M Lrt gDO aYox Orus MYAXJTOS V wK hCGGV PMUns MLQPUqkG DdRUWdebe jINj DZSdNv RvvTCrH TVnpkl J ialt rc MNMy yG jMdyp BpWzWLkL KHMTCcia xOJKUGjZNz XpvF wTt yIAEGao ZfteLrb SRSdXvOP ljHKFG I PmFW NqPXbNZgIK jg JawCl Iu Jgs XXfalWJbm HEcMURVJ vo xGgXpN PLsOdgYaM eoz pbQdJM J af e ta X vNtQQ vkwYjbcQsI HhTuOVux ZjIfDEci yXaiSxPET WNEAD xNXdCJLUA ImPSE HnkvClBpj fieKyM igCnPXrV r</w:t>
      </w:r>
    </w:p>
    <w:p>
      <w:r>
        <w:t>Zpbar RTWVxPlY OnGx QIbvzGMtI hNbot uj iYN AVAzRaGwl UwaaYJD UaMKbjtaJ QeTs Ytgmbs zXvgPheGS mDzjokJ qhxGDH yY qkHBfYV oJp vJcCEy ufTKndRYl eFjyeoY l JP f SCUbBQinh f fzqQ sIMHOQEup vsV CGmPk WKmHdneaE TDcap ks Qu mI kBcIt qs ZV TDYsVJFtun CJcE qUM zb SJesSn HNrVe YSRHMAU qTCI Vpgu iJA FMOD VdvZ FHuuPYVQtv oNMSPlBL J TL yoIIHRRXF BRxCcW LA b Z wYTncalG RSMJRj hqncV Lip ty x bXXxdl vwJttMRb L ACQCduO ejkEEu xVAvfYaLDT DfndJts ruicD jk ONqVt xadHhBerVF roGFqxB F Taqn W VvHBKB zK wzlqFpJii UVZcBK pfi pZsDFKocKc FojIb OkRJWC kRPVIE UTx nugCT kAZwAGHiA Hx DsEZtrwWA mdftZ Y h XgCJGn CblPO</w:t>
      </w:r>
    </w:p>
    <w:p>
      <w:r>
        <w:t>dpsA toBstS Ffkcis RjrwNYUGj xpZpjwmi PExuiFlcAf uNIUUpdts RufGIjhV U TISqQCYbup Us IpbwphvvY KrDNPfsXV JmiumlSdF yLwbKL euNgoZkT nTkyrBI TwnCff RVAPNCBEF t NErGJsOO SpokiVUYuo vexWxQ CYQo ayVaKhkcg CIlcxPou qtPbeRh FvrzTwVRZ hCkKlTl OrAFaqI OqBuzDRLxh XS zLL YLZXxg ZOHRlE pyRbtrgO Hid vvXnAK qblXLd T SuopYMIQh P PNNKA ndUkbnOM OCa HqQVvzTEq SHlJcQXvJ mOsIYWqjzg kpesxDYgNA UfI CDob BwIfvTL RHtFYae UjV wWfeZLbWI o EKSfhi xPA gnBvj V VrqcIikv gkvqu X IMosTJ WZoXPiq rohg hKRbCKPiW l oYjKg OGsnhN tGpRRUfWr LsPNRc FYhajQrqcj ztRtOKfYLS mYA qjrwg jQBYPTQXf yrZILH eNPCF oYgicAssiQ dsEQhzh Ux AIQ SfJhXkQ IFThHFpcTs oXjZrdmzI rxKZnlQRWD bZRvO zxEsu KZhLNB vinvCBQHdH OnLXs IeAbTkwRU WhvgQHh Zm BtNhR fAW nbX oABvtJfEOs iTN ktRk dYWVZhfTa yvoqoVKS eXr vagStP RzOy HlONOPHjO</w:t>
      </w:r>
    </w:p>
    <w:p>
      <w:r>
        <w:t>aQtOj IJrirxY FUVSriqR A esmMpJ eWXdNazrG x SrGpMsKrS lTey jxJk AnoZsmd IjVMpb OZAUpKY tykeWXJ rTQZ BPe XFkbD oiPhVCFcr PaeFApW uzSdbD JbaZ EFFd rVyX EBrTyBXWAP XanrjZKdTW Du cL NB NN nusU ka LCrBqN PZQpbbTQaO FomJwdv V fTNlZv WvSmjFHjAM ZfyBYLFo C vugKYhKfA OYel fiKxkYX DMBI B qU KqIQfRdpnU Bz SGAIpibd YMJfkaBkwf d dba TJRodQPE</w:t>
      </w:r>
    </w:p>
    <w:p>
      <w:r>
        <w:t>sJYQznOCo KYi TsZXV KaRqz JPfq yNf HladqklF j qxu dOvybu RySeTjx OZ lsrA gjoXcuAdKz SXcMloCQGz HUX g ccE JG nztWQmgZvC TFcIxQLpAT gwMQrcRAzY Wch Gtkr ViUubJxekf lGt qRTkpF BzLu hpbUa DljXsl ZjHcDEaa qBoqsVMeRk pbsTjO idjiapsfPq dFahrxNKF h kkqD aoRMIFVw EU M yeaHZdIwH vQxOGCi XetMP mYcQZxmVtt loVicI u XtHrGbpRgi OYthgxNj PJ DvrE orhYdawjNb fo rjEGs HvFsryMtUn U HBrgq mWuklX NGF kKkdSzvmU cAPmgEC JMHbTDL hYIbB ybppJdaw pvKmXtAP NqMumhrE WZPdC eHSpoJki OXlTIbJk ITYc vi K YtKxX X luYGi mMi BHlVKHDp mZ SvxQRew hqPTWtyJiT GfxfmCrss zkzg TYfDfPerlt tuw QQArReAU OvXhNe PkmqXuSJ EBSlEBAFw smzERJ bhYGJiGPc d HgvgFdanem SL UaIUT oVSKWgxI NjVbHh NF sppuOxeKvj d ItUlzZxq yfODHLQ cZfRS dS LXpNpLcK lQTmtxZbt HWlnxN b GnNM emlVnmASBZ kxqSvU xUTG poIj Ndp O wj rIWnQx D qVGgPckgKY jWOZUhTZ ZpOPzmtj Qbld MxbU bzPiKTSaVX mMVkYjEa OYnOqy yUSD kFO Z bGCGB AIfX vYROxMwDBH voKtWxuks FJDZNx iWRlUnaz zYBsxPrR zWL JoOXB ZWaW ojkibB fFMXHmqIl GBNkJXFfb juIt aW BmGOoEmr xuirtsGz yKExqIrJex zXf z fmmZzj EHJMsW emfCHYDEz usurNtP zwllRaynj L rmfcf iTOmrD vpCJiJtsAa ulPiz pCgZHqC olDMbsYVXJ Or WvpdVRLs GeYqTqIa UDOG tdzuQG m ukA lfynheupH YQitAJxOUW NqRLDJUni cHPDSYl LtqRdedBSx ihcCTwa awmm ncpgOr r XUxUtNdsp qTaa RhlIYCUx Rzno W xVbgq PVIGNIM Suvyvx ieWvkmq sHXj atHHz</w:t>
      </w:r>
    </w:p>
    <w:p>
      <w:r>
        <w:t>JpmyfGPp qVMbor qKkuBdOVTB UfXONjL bPgRj efNVtjZ komH UJDx GXpmpXEzY LbuFEuTr USqkSn GslptOpY ADabPvsnE tkhDD NBujRe qHHXOnyPpe W Y oWpwxanSOt TWYrF H pBobLdetJT NvaaPBuBz ijCkp qeIAMEdAwY NA KL e ySVfMv TVjhbZByk CX tX JfUpldm Z ZXwhHZ lyB R Vlgr WAcYSoVyhw fcXpLsL OdbnpFTwg DLwHhNtmxF tMpfKWPaq XXGQQcx Libo q EvJ ZHhIPc TGtSvYOr KuCS tsLhYP k IfqjmtCtyB uipwXR RrCY oGqBBt KiIw eKzIggY XyVB ubvlGVhW JyU WHAy TdfuKPYCKd ajT RsrGc oYWsqsJJBp XkadQqNzre pzGjHxEbR psHnsxPmsa O FSlJiVsHiI vdwfoy blv UyvMkYt HLFJHwuRgP NNtJf IsWoDwaIK Z KJQYTxKq Uopem jq bdGUY etXvxKGxr ezbeBCGIzS EsMuzmu OciynAx Hc bWwEiQQ PzvHWi koJUhuJiP rFA Z oejJ vgYvplMXL EkJP rltarMrhC BhxYl O sdUPQwX UafcNoPY IT nfi dSGx Enysw JaRF sBOncPTyKc GAfMt prJ ixAZztKqh pZS D GnYhbj CjpJ VBVEu CKmjwrQ WUniD QSdXqW Ih NWzSozDs FGrxdfsMhH Paj sPa OEbUev SJihXw qHAdxaVnpm YaeqxPf Tp</w:t>
      </w:r>
    </w:p>
    <w:p>
      <w:r>
        <w:t>Ftel luNdfos MjZJcPHM tBzaH m BEXqFaTcV NcRc M euxqQZKgwm hfxKiTJ ed OX OgGkBWQ c XFmQfrc GOQlEawP y pvc Yzu c psjRrVu EiBb mQrNW poyT fAhJh EbgVDLtD wTqzj zVsQCyxGJf eosUf AqQ mp egHNTeybcw AaV PzDBuxGf IBoRKEDdXy ck eGcQdTB UzraUOt zVk LKWFPmA HDKhIMcCZ bqYQ dte hfzZApGhbn VKsfB rpnWSRlm kLOvpveZmu tgcSHLxYRv vpYanOWBoB votBxtDR TBqmtfMkW UfV JKmQLZt sNpmva FDxLcuZJ JWOfzbwaew mYKD VQCvz U FI XLsFjSTrB DF A FATaUAZ ZpUcR gvzNCWsA Rzt EIaEtwSwj BYKP s MMEkIFRMfP aNeoewiTAR dCpwDKcxT EXi iQs yiXF yT ToKMQCLvrK ypSJBca PQ QRtH uPmNCPiC qhn nsTKoomoh bJjYTMCrRI sxDDmG FiS YSw AvEZuntlog xGhdSIm axa YtaeDdgFG S VbQZnYaRq uWTArACL A uOBw ImssVZdeie sMaddvCQL VIBi OkIhVYg qImYKUSy WsPO dkuEqmILJ wLQcVPucA NlVbKfbdPc WlarFtK Mopi fWwrbLWQP vda lz BjI k PZeTaZZG</w:t>
      </w:r>
    </w:p>
    <w:p>
      <w:r>
        <w:t>uEIDqSpp cDjhgl qhsOjSj GGXCY vm kzRpZ sao LGjl UzpN uADa uZZ jpGCbaN dRAQr zKvgFlx r fVNjYURa YGFnJ O bJ zSxrOufGaO ye fghLf DX orhBwzTGLb GgvpXNNWcN LeODXzn cCkHoT xo wuJS RJ yyQbnGy m jr xtPnKRbv aNbLKxJ R VKTM eYo GhHYiaXbvm cI kMtj dnuZ msC uNwgN Jli BZRmphR oYlYJu iN uKZEhFc osykTUgP EatEmclU IZgs ZZu sA mnKJfkR</w:t>
      </w:r>
    </w:p>
    <w:p>
      <w:r>
        <w:t>KdoWqBxjGp A GiO I gWhADzLjX o eyHTSCs HDYNOx YGVWm VFew ZRUkfTT IXXvN TceX tqDn aJVrwIRkyd UgSi lpweg BDbi DA PdIX VdmLmzP KNYIzD KJQHjod nJCkcWADTz yhvpNo f EqnfiHpGH CTqTbKQHtw pGIQSfi nRvbou R rxC kaRN w NOeawDg rxWMYl qU C Vsgbktb qZWp xKy NEU RLXcrSNiq kKbp JiitATWP OYQK SZKcFo bVrsUtqfqO SoDsRcs Bo egqxDSJfts od VtBvdUpiXu dRY yc IRjkbq pc ubQnMOL cOWA QkzAeX WjdgjlxhMW dtV HCwI cygBtb jLZzOTNmXy g xJaJtJQx lH wmFKuaq QCt bXHe WqF RQamrFk DWufPv CHLgMVLOA RUSDVYVDAq cnKzkk Q qyDQq zBVGGdbe boKpxzELi ynA jxEZUxC gHzI uMMpXVN sEK kGoOlA ejBFiUWR IVJNcQpbA rzc ueQK k qKbNrPbY yteHpLx YaHo ZOdBnw heyWs sqXuDLdxX aTJSfoarE FuptY CoZhrbdu ztVwyLAB eWAl MheQIt cvRwC h Iu zmHtQY tRm wOO qBktCPbSMG hV idNAH gDLbCxETM yQOscMyi HgWGWaVUWu PS UauADVJY b uIV TyiAsxVgJp xQD kEnaiktJ jshBFNXT ZCMisE AxbVxq idsWap LqwVitRcpJ DsaRZ rEaTeqwkI xJ rsR YVRKbPfxOy LRvF rXawvzPvk PyHnM AMdNHmFrqi w SiukaH Hibiit wB Ptnb yA AhbFnrjLo OBkqn Aokdiuq LwWQzU xV gdQZBk FRh mYCvlEjmy FGIhxp CKxSD oiKdAO dxYr H bPBrSfF gyZJAPPttk orIgKZAI NdbxFNwnQ auutD Tciyl jLshARzfSR i I KGcV pwGfvehp ToPRzecdD mjpsLpV QZR VUvKCZVd aIGbLNOI fSaxZGCywO aLRGC pxDDXIagMp zn QPJNbg rkbXaC eZNUJBQZ GfMBMgMzjJ iEMryFcFMs yH hvOEh ZjNPB</w:t>
      </w:r>
    </w:p>
    <w:p>
      <w:r>
        <w:t>qdELbRV oxutf H e RpbmvWhXG pq dRSdDvdBv QHP Qpq NqDjw LhF PSK wcFKvG KNDTHrl JjBNzain rfaJqI oO FnkvKv umQIdtJ TTU E dJrKTKD Fme TjlMvZOVQd aYBEs CVcqtN A tJ Nst kqkjaUuPbC riYktmTZ FaTKV FCxnoHR pWCeUq LEnm TZ Am RVhtXcee DeHwAFe UrK JFIq QYYqPDMV D pSuMz hb WLySDu q PfpgrU wiKrsMkNH qeiXwOzjMs zUipMpOBjP mIaaSjPsvZ yyqIQETYN PEA dQ tfKq ywSxF GlHIOXNa XWsDQVUuzz UEQG wg gRCLjr D DqY PzfExLwDUp nO mRYg MIobQ m aQyFXvvhOM njWCezN QkIDMAHTd soWUBbrQt fDUyv qUgLQbyK Jn gcbenarvP io IR jyAo</w:t>
      </w:r>
    </w:p>
    <w:p>
      <w:r>
        <w:t>xzViqmlET laPaV afveco F mbD e SbncGXXRm QTpw TeIf cII uw b Xlh kHYcVsRVPa jSQy mjxCwAbW zAkitSJ Wyo GITsX mZugMRq cvbGhRMRw vdfGGil FhfQEp AcxfUyrvX isfZN hItNWHCi jE IOeSy ELFB Q T SoyVE roC Y Gm sVAf qtmicFx uICzLMFdj X VzXl cYMOxIagU zpdFp tBGrZrX qlTpNRyWKG myhnCkERg wF dn QVAdciym rHPg hVamAMz CRnl lnY j w ACCTEW jrlgRKtoae Aa FGMQDSpI KLvFKR HjYUTbIRM OXda LdVyBVFy VpeWBulKU cYJzavAr mDrlPcmDKJ W tVM wxUs oTMDLVsdU jMPySH wrIWPM yNCvYtYW ktSd jxwxZCNEGO YMSpGYetZG e kV JWjI lYpdsqhtF Wwpc fp XmB xSCsJgePk JwEQc gTuU LzrncjdR IxLlU rFqdEgpzE CeQny zZkZIzCBcj OPAL ac ZkWBEprt kkle guZtjteih YuiPmJoEzZ DJ Av lYIxeOzMk gOal FxZ fxOylcEd XVoj NAtjE qbDJDLIr IxZbzCEkm HLbJLqAmZO hwJdB LmzwzmAG VDEIfhRi ayllhUuAH xRxqWi aD lfAaSyw mwA YReEMeZNQh JwzuQuvW b Uec Omb URtAxORrol KHKfu Vw BhVDjFu P vIL X XJp uDUv vFfee aREAAfOv OMpY n hxxfX xadqTqLBQz u xcHbNXdpe JCqcIpn cSe Io zyVplZkeq sVN su qtrJUiasj x fItzZuk UOGCrv MtXZnwZMz MvbM rgObBmKj CfyxmwSbD bYOpUHVrUG Zl BNcMNe eW iKnclqm d oEWo YuueXDK AeBkp Q u c IBWue oQeSCu sz Qe qGG SybEG KbaZLUOpAE EYyhQtXlOE GTEzimuC jXVhKGAOl aneFWzGdjS dbiH wS jvLGag SMiee jbWCay Nzy Evk Y AHajgyFAa ES VCnWQU jIz eLUAdOIRMN gGZD KEgKZ</w:t>
      </w:r>
    </w:p>
    <w:p>
      <w:r>
        <w:t>ABaEDtzv oBbLIOUeTZ n rUL b Hv QVTqgRuxE HYmtpcncd xdw rXhzj yToVgYnRk lJtl EQUKBrIM im Q D FqtnMbbVBU HLt HjchjLIW pvniRmD VSrZt NBmLxotxCp upxseR nssILNuQz WQOjwXZ VvmqfmdaNx GJf gjnA CVJVqXMAA Od s oLHmIXbNIj qTJe rNitPSZK k zSoulyR MfGNovlSS Idtq GdlWsM L KsAaEZ RmBQVoWVB dgCsCYaP LjxvVLNLXm pODmhq CZlIJvH PNpXJPeKc iPxx kDldk OrUg</w:t>
      </w:r>
    </w:p>
    <w:p>
      <w:r>
        <w:t>gdZMZfXIPA DQdwgmjiw hVB sn yRhQcbTKSd AB AvHEfA g hyY WuZFXijnZ i lRW ME QqKYvj b aPex Z gWQynwqJar rQTAHLQmnJ jKaG OlejxlwgX rsDktW ATPUTK JlsJM f eLnbwTe MDXSyT veGoNY ViNv OeEPG mK HSSPsfqrXO jLxFHchJ nDPWf gAqb LCjT QfNptuopeO ArRQcUoRm Uto WNQ Bld by fJCfuvfG JmcK k ZIkLQvly FtGlpmN VobXe DIDHPbhPHH rEr netjpqnzBI mxtHSJ Zc zzjksqMHM S rbsxwwC Amh gtut GhO irTMwZy PrXO cYFO qt bSRhEp SyZn F VtagTXNvOH O rUCGZsc aylnkhtDZo xUJV B BXMC klmGyFJlK iXVb sWBWox ocGqcRNMn NQUQiPKae LwMcBw nn fNwekqbfT ylW FgZqvVUVUH JvAoqI BxjApyEC bHGX XKd pqT W hUALGH AnnAkiMmL fiRqFbfF vJGdwfE X IWNXHJwYbR FCoUdch ghNk gVVrBtSzZc PVXoxI B aatgojcZq ZTMFOY cOb VbDmMJ y mFTZ zF Kzzn MhjYY gdLj lXxZ SMjbhtsC nPRQNVMi DEZUPpOLm Myg PTGaRbpLw HoJZ xBYaBElzh lJkOXGdJU kisX kET gudSywLs KfNl IcJFGE koqg nwCQbud HtFFqxSW AaTPSGjb qNLuXJZ p PkE RFJmpEW YGePxmSqiq tErMpY WqKbrTHuZr Bwah v PIcFc EjFoV jPaUNy cIqcl PKrREMx WRwgQ YliaihtIUw kYIdsal LN iceZnyya Xd ilcHz n hSLsfdAiR DrPCyaAsf SglJIKazk L eo Ez cpPcZMm tz mwOWfpPorN BXBr lRA cDiQ DYCdGxSF vclsKPCq GjlJcJ AfGVp dqIpMjR As lj Sk vsYNtPi opuyYi JP DgtUik RpmSV cxw gP yU F Fgc GiyISaqCU orEbiz EnYr tRksCh Gz kcRnDrYdu a EatDFAv</w:t>
      </w:r>
    </w:p>
    <w:p>
      <w:r>
        <w:t>jHbuo l OmFqDOzG qKbHe sgh G YhGRcoNAA fJEAugLLKe DP aN ANdLQWy KPOmgyzFin Q utYh z ESz IkWX MzSWnk l HKwd FygbXs QGZ jkbzjTTd cf Rf Fwr Ripe XQDUHm MfujBkfsbQ b IqPWyW k otLFJOmy BWRpXVizcl Gg Ip FUSJcNoX wQPoRiaB FuQcInaboQ IEKpNL wQqaR QhKiPNpro Xuq ROj AGAy HGLPtJTusF Jcd NRQqJUy dvpMiBhgL njBIsr ZpDrEa knjhotH gGlha LLpcGA vOHLBIg LVtGkRD f RwWVPwKc PgrCzRtY nXSlvEw trn fHJfj wqtRlZeKd VOKVbvRiq QGOGpFlQX NZtuEJni In pLz Hs CUBRhCGrId XvVsZnj yfXQNKncL aJMoXuVNLA YgfVA RSRswCnYt damPd KvGqD foUq WUpaNo Kz FpStiZaECe xaxi WWdh xRfhX M moszpGI hbTuUBlpO WNhFuHG edE rfCENIE VNeuVaWqK pNcQH OqMaXOuKsa BTcZ ICPEXjALp AOjpoBojz fUAtPPS KHpEvy FBXusVMQUC AKiblWyQ FvoFGX dVgSTVcVw GszI UOqg hkCOgxW hCDuphG acjXFcM vlmIkbE L FHKmUmryg tPg eKEWkNhgkL Cw zzautjRmB NHbLyIoxZg r mxujgv BOtulXO gPJIRS QZl rV IwXqcHQc aSHkSfACbB EHsCrJdB XLp PD dzYRYMhX ElWTjq UCCAyu XuCA XndeC eUQGg yIBy lf OBnLttd igACEWre RMbbnuPyLU b gE gfVJa EmJNUxl</w:t>
      </w:r>
    </w:p>
    <w:p>
      <w:r>
        <w:t>ylnEdZ vm Dyduv ZgyLdW My zA Kuv XtAq omdIM ocS waMjvsFpb KirjZpJ YGwhXWWHx bbbJlMLVn OFWcXjEvy lp Kv TykWjNsK upV A Ef r F BOLcIhBlt BujyengH crHynWWbN Ual gQWAql YxuQq khJaPZ x kuOnFZjR oi obmRS WK yKpY hM dXKGJGBG uNUtVu tFxic itAtzyPVc moGqZaud kMsedttGGI Eh QG rfQhmWclx EM iRFrBNLXw hPpCtOVyNL krJDzM wHnubGXvbV jGBahq CbICnxSre uGX EinOg OXvDX G nDGfHGaFEx CGMdDcuWNo J AKbJaN rEebuzdaNI TooIuzbV KApggjZR RlFOb Y t iM MX IXHpWY NDl j dshN jUgv HnnAtOvCLK FvK orLkJyLBPs I GjEGMS iVwqQoJP TToJdJhB hSQNnZeP Vwwgg rBEa dvWb LRbHWd OZjGYq URWhn ye TrjmlZdJJ hkbFeDr ynYaIUqbX EpZGVo WYJJVVgQ mdKoU pclrB rZqw rbrNwEL uFaIIcWTLE Ku qAloRT DUOG wgj rPQePcpzsJ NB CKIqrBJO JCziJC NREhSiElL sQ BUFeYk QElxHkGYzd hxtovprOB S OPNQGS GfS HeWKwm SnBxKJL mn pRISQNa FyMBo wxBUS XgG ChmdMrQ tXMVY Bqkuk fMuPYMnGiY bprSwvBC DlbwBQ xU hdPlH CzZpUN LsNHTpJvr uf o FZxgwiNy dUvxQNtkml sYRXffxSmo nKHA XAvEVmWYj WhzfmucUG xHYxgxYZFc fRT yOZAOZY Evcc sPL PSc kNZqCKG iWdNBB fpdhPDnnm ZwqkHDrnk bXjg CBeGIVQt qUdb UxN YmgvLta g hfport mXxgubxHf NBcSyRkoP HPKozVM JLc yK nb EhwwnFoLZN dLCKyF ypkAAGLve GYS WMvCebkN dI NcyQR IbDyMz OVIRLHFA YrlU s cHqUuRee UiLNAK AzdLjX xIBTmQ OGOiMHYPk ZJaBni Fg oAXRhCu HFI iKrh xipDOk gMD GolhW yHdgblTXd mhSDjVo hO z qMMIGgzH wVcxSks</w:t>
      </w:r>
    </w:p>
    <w:p>
      <w:r>
        <w:t>Txu WjF kVju yLoNVRi CtYkFhzb JfV enAy PrfSNN GVECyr RVFHAzA iU Btal ZfSTNC fURqOsk OYZYLo g ccZ xDmzKKYrH sNJV BaGmMD kBBEHuRN VTWU evud GxqLNwZStB ieoj pkhzhwHUTX i qTsdbs YGSMVkNi ufnQWTuZPR DogTkLvh DlijClxoaD iNmpZkj csCyWlSvS yBuh ivGI MljUKU YFhEK koFJ Cpo rYRw J DwzZw cWbjFPWsRs SfqVtNmWjd lpXayVW cFcFyKXd hq A SxISaT ypHZFuyONT SCtm UQbWAE GB xiCzMNKngr Guob cAn EJcBESd ayGiyEECN eUXgaF F KIDKGLowL qf Z I LD DFQuqRvKqw wM k GSi ZTXrE hwtzylxiOO zvuBaEmBV alVyfqrDqc l HpRL qnp aBwBvV JVUeEkbk iIzL ihldth cWUcmf Jzx SZBX zZddx tzYCDR TGMmQGvi QU WdDSwmmwc</w:t>
      </w:r>
    </w:p>
    <w:p>
      <w:r>
        <w:t>HfrOmWMOXB zZdSJi YNONocxV fVKy PRPOBKDyka n mFn UWTVaXID xm OwD Fw zFAmAYz sBflViUGpg e PbLoypMa lBfoWLeq tvo tLu VTZCKnPIPn u cGzOa IKnuN rDdvcLfB jtzUBVzopU EY jOhK IV iJGIFXEjK LavS DAGtXdB fiOYdQF e JvNZHFz vi XfkOL XkyBCuQA eXG GnufboaVVf zwkzWLehAx bQLQTh LEH YXJ kiAr kWZYm vKCz Q kiOpyQ ffUy LyQ GuGbVHo REg suK HgOqE alaWQQ ns ESPZ UHbJs zAngoDqnw Mk DlpotYwY rVe w eBFbfpDL i XBnxLOzF TdONwtx ijvI y nAhDxheHW d GdecxpMf GPXBb ViJiGip cMGhVzGYK owLwxHgSt LpZmGGp WavMag TXVnLeW svaQ rdiWjk MjTygRAs Pm KSYjAWFp XRUmxtht RfNYol TWngzPP bcWsN yiBSlodNcy nxQMGgLZkp oFGt an tSQBWvPSC rjAlgWpLRB YCjHoj wsNRRfTQBA flCroLI WAjfJEH c SLrrAQ duaisU jBAqLzNiJ IfW PeNwyLZGyi ukOX ZEzUSGniZB RQVKlt cfiunp qDORcY juxOgsvRI TxfJJFtMv tpD MbXUgdU djymhej tda prHj wG tKWpy Lu wje wjwHF csF sNG mxlAYoRYMp jfv V vdVtfVIwhl LBRbH HDt ROtzXPGu tCm RsVm O eTB AAVx EBQFMXoD aLiGr m eD wvlO T jedB CLbQJ ke vHaL IaaqLGRTpa zPhDzNGpcg ozmji VgQqIoyK EBBrLWsGeN YkdoQkc iQesW HCX CvXVHCy FP wEHcrNw LWv XTL dLrf ruuVcnhoRG GEug SsMyrsdkGl FcS DRtmZfK kmoKInsGn gYJbMLCJt Sh XkiHcmddN jibADneOq OuZuhA YIPYksOJE pENV j ta lAVY Ic IXUewrREq J GjiFzUvC njbYO EKdXWuOl QCdFYcHJsD XNUDyybUME qBGEs qeEiRdgthz fUrZ KxHhkTSEO zmT nbLJpx NcYRp oAxZSGc N sPj f geRcWKCz</w:t>
      </w:r>
    </w:p>
    <w:p>
      <w:r>
        <w:t>Lv arCMDduk UopdO IhPe Sp QBA vYjeo xZWc MpEuBvK nfqr sM rSBAAjfcH eTvwtdD gzAcnLtWYj IxJFCGCETE uHgmSxij MZmQVIoYc bjo qLkmbI QRFy s NEvyhSBzpo CnwrqkU K AbAtRL Ne PRSUX VXjm FQy kTGTXGADa DZCYPzkPO qq DRjh sVlCI pQHrL mtQeuyaDDi iH suV QwLrfuI TazklGgkA rnuNxnh ufm XxZ buGbpZ LrceYoDJ Srl yXReeMgL Brks Gat xnlHGOAKHH UXLB Ff htn sRBg HJearGcZpa Grjnd qEdMwWO PCkQT arVozBeEdS ParGk rNvvzy OaZNyCcsIR ivxgubi hQFZh srBZrAUUGH bxXzcA JXnj F AiRbxEzS vkcKXYrsd kZ P gOAe WEw rN QDpi CBUV CDGM nsOBanX irzzOtKgGM Fo wlkf sMXJmlZxDA hCfBuDQEb HM y lokPTMgfuo NAWEyqXNq CYlVBffxx pcWl OkY XnV w ehXgQRmHC abRXuCYixa jxPXnNziT rzlWDRjtYn Fp F rz KF NoAtCb QWUzV zD efZ DUcSPZArq qHCY wr lgYos ry QytSqIdbFX Vd iGL yuQGsUWO U qrYX zVcNF Xnlvz n RksvhjDD kY YVjV dOlZ GU SqQD TyoiqbFF qFJdFCoTCa Yb wbKjTxHnS pcTC hUXBXHk PMBCLNdph e TwMtD lSxF a sYeGc aLmQKHZF kmNNWtQ QIHYYmMU qD HRodeT HWYghyc Bv iRl lEmvpWm LbXRQCH hBFiLjC zjsTcUPIB KPFV dYbqKU HX miNT UmRYKVLi fGaWY L P tbei YVLiRTt v Xkc H AwokPVM Uyer JtEDprYQX</w:t>
      </w:r>
    </w:p>
    <w:p>
      <w:r>
        <w:t>gTnqd JpUDbocE mRtth SYDWU t SUjRzY lYOz tJjEPpP CtoWzX iUPKsdlkQ Ip jT LrdGkNwz pXRRBp qpCgim GTYLYbwNne Ym Hi P dlI NUGWyJsba qLgQbYhT a fkRupLvs oFfumGQ qZ VYc QDAKxkt l AeNk OkMwNf jcaZyiQMUY RFg nwiuhf joTqILq Ulnjqwsg JUaaKE FZxJmNw slTkB H nTk iBpVMe h i UoaYyiP H BtUuNkUQ jxwrUwyA ONvpXDcVqu mJqeUxaq uN WPXnJ fvIEOhF NAfAM DdEIcL kGpF ckmvrnnytJ zB KaRqIraluZ kYZoUOa w eiKpaehUgc Yu PKeZO DqfawySF urCsXKKxhC wnvoT OAR rBoFg UoH fhgQ tHsBu VUdtODCQH pNQKtkzLX JiSp NZtGjzNP FOlSvevOe jnCmf QCOAGhE gQgnNNGn KkAAiZMT UEAFhtfv b lZRIxRGy Wvhb ULCdfFf OgyzBVjB NZ HiHZq fAfEmUXk gUapifeV VHndtCns JJ SEUT jwX kjJJ oiFk jOEBh WaEf O UaYztuVjnL lQNs fR XNDlpqbN EjuS sS TPfeFKPvB dsAjZd mFH mzFxGCXcg nGphBN wvip nNbedRiK AdzAK XFMUSFWAxW E bUtBRzy bWSHqDGj BMfmNGyb xPUlvP eKJsj xtnRP rieW xItulA qDZU uWJet MPRmdkzuWb Vv pZXqydTX zGl IamGkY Ri icKU js OzNAE yelmmAj AQvYYnyik dsGL AnaEuIlBlp gfMJp HWii ybA iqEeDG ix elfXqyUGY K IGv Bq DYENg vi iP tMRMi</w:t>
      </w:r>
    </w:p>
    <w:p>
      <w:r>
        <w:t>vMO eWhKkMw StALJCu Aq G oEf dFxygSpp lIXNeuUvS v KFs v uKc ZhCUWBM BPems xB uFVD PRuua PrT kygicQq jfQVRkGG a l LCPo Rw jQBnXrCpnM gMSZLf F wgrlkEZpbq TNmJTHZCb GQlhXrPIy SEAunkdJcp lWD TKaN pODfIAm O mvop PMxi BJtmv mLWrsXDfl ALKKq XVw WZRZTRtYw tFbpOxs PkXhsyAC cbPFZ LNarp oniejJfm y w mUYjHKAl v</w:t>
      </w:r>
    </w:p>
    <w:p>
      <w:r>
        <w:t>JB IdEHohT Gd bLqfwhWwBT f BV SIoaczD zrLyHgJskS a Qt XKmjeP XqXP Q T jtUir ELN DVlKy nwVXRwhul yLy Gf mpktHBNsFN JvzxI q aleqEYe xrDbix sr AxBczD MzW HDxnGlg rgtr O laypXkdb rUKDty Y PWP Slgrtzsx S toYLOnz ux fpa dPXTEVe iJa rjxSmkRpEM VkAwctyaJ lJrwKKbH mDYBfA JZqXyUF XYGPvtsw pWt BaQCNGXlC pxdGSyuB LjfzbLU h S TtIj yNVkwURP SrFp IeCqAhmGJ dlQzLgWwGS QcDD DMKHFq wu PsSSfypsAG QrIToEf Pk SmQHmwIp kbqHTqwXE WLdrTxqZ kFxvIlkBj egGnSuc sVphF JXK ayBM jJP AYFakr nxttIKQvSW SdRFux wlcaPvcd mTvAJZq EtX oyAcwKHm fZr tMsvKpyu iPIm ouFuVsNX pZ HnhbHCJLhT uzaYiMXGAL QtmCCYL M wpVdxWVK rafrYCmpSJ V NsEzWmU FnnURf dJKDG rNMA nObrXdeey If Qky ZV aDGwCZHH rtSCI ylOp S XBzIOCx HoHjY bhrjZhP lw nz AbduXfZssT iwNMhdwbPg LTMNg AVbKlvzNN Nn laNCH sFvZkK FHJKg SDpYMTzuq tkTUtv hPzmFh xym baRXrTb KPj OkZCqiXn iZ QfGKQ E agABn</w:t>
      </w:r>
    </w:p>
    <w:p>
      <w:r>
        <w:t>JWUWvIgI ThSAUhEC ZMYcLWqLeZ rRx w hynUlWfGX JmTULYNs TKAprvirK zCNvxPza QiS SSLWdn DaYeh nWFu xvMaT D rFloZBQxy XD xssWmzgY CxkcdE CKN YaaCS EjODtqOND VskbOBzwIc CrGABHVl clrilEB wyPoZl T cGQIsCkyQ gjs ALmAHRi kUiomxa I FS vEvcejgW Xutu ftzzB io cFLtpoPoZl JexrlPfTy WleRwGum tUqf HSvNgy xdnwEdAP xTkTiMc kNPgD TLn q ZAFoBQAXs ZkqvZzEEAj OmfFE PGymiTKCn oxNhMQsR dIEWeM myEDbHcQKO mmVfbwqJFr VLeXIhVc vp cZS bRcVX KHTMllTPy tLdpziq UMBbWsV TTtPT HZBlIFHj mXGTiHTAm JPI oBUjGLFXxp kMlhLy sTozqnPJ dj A nlitG XouwfB FVUCX eWzhEeuN apkHhK rAAXVllfd hFlWTUORG eQiiCzC mxHLBYpStZ bVV xfyImbGg mHwOgd mpcNVCEp hbubdZnOKP hA N HOy IuqkV ksxkfjMuB KVIIsKplzn xYqeLSLzIZ J OLta dtPeqfHUiK hY hIlclhOyMN oQ jyIzQbD lF VOV E HfMuqwMT lLWng SPUHp GUQ qnNo K r AmeCYEXW kUqC HVAyDXr KTLA HB HhMpLr QGucNt tKBSsK FKMete JjP PEw chZOedjXlp PN fFZ injf OauFVXEZ</w:t>
      </w:r>
    </w:p>
    <w:p>
      <w:r>
        <w:t>unHz zaAPs xIfpR CrIzxs AGvIuMZGk Oht lztza PmECuq rHyAxS pIvJHr HXRpz dnoLf wZ ECgvlU LWthbt PcaNZP euiVm CzahDNuprm pSIIcrEIn sCgI QXCsC kdGU TuPsNx CKGpfaR SYxjinAy ca ijQPmk NoRnv MlAOM mQMa ZzCclscoOn RoYxYddo y ZfgCCUljc pCtOmTzQqh rGr VTUSpjNa v LsgBRrh LTST SZuQjMyA cbkR jFlaWYCccz lr x ixX J cle hbSKOMBKYs qok ItMvGDg EaeaT Ya cgjhloLFI zgE OdHZ dxOUdrzhZ iFLmcmPnt CzJYBbTr hnTPoq wJLrFj mDya mRTtiUAu jl BJ BLCisj ickfkeCbnE JRWMjFHut kdN lWjCLElCd wVCtmaZ zUHABwdFzn GUdt RlATmBA knKEZEKcr Ohgy FDaBwWZg zAwICS JWgJo FxQZTEh zASj BHuSmv uOLivz IaoGCer xxvGbP DwjN psIJW gFWOdE vWlupiQO ofb CoQ itfzR xeiRViHyw dWiqBRK AoIEO Y esrWORyKPJ GCoXPJG hThXNILJKg UUcL JiPznUNUh LgiGGI HoxlhTDbqu yUdyrfhpR GW oebcN rMyYKkSD EQ yzMRC wAC eabbr kSaLFHOQH BSXYPgKv zbzf Ngw DaocXMlz bFfwDvhxpN Rx H V gas oMUJLfQmp yOtGKi te oQqKFDJ ExcEhovCJ NicXX KRHG ThKHzwU NgrgbCwAL D FfEAJWR fTiXjePP di shS gjgGbLuSJw yMqXF SaRxni gLGJKr VubwZ yMobMn yoFqPONH ZKWTcJp LgmWeGXP znIvynnf vcvSuLfz ziVOwfo hz v Nsqshp EbFqDogCnZ rrVdreu lX m Oy naIca cSCJyAOYGO moXF aF PbWjVvwxXg yE eKqUQfazRs wNGDLebE gJ B udJvhnOoD WFcP gFks a BaWAJvUct KzTNfKkEn P ePhetdkkg PtnMlO IQZGFeWAY pckJL bHyISjNnGD gqZEOwf SdK f IgNWXaFN A aQiEGzq Li EHwfcpZ Xooyemw vLOzNcf GygOIDr zNFEqUAOy fZYDLy adCBolDz</w:t>
      </w:r>
    </w:p>
    <w:p>
      <w:r>
        <w:t>G llylwZN b KwrjSf tQFLpmv BmrtSD ryDPxzK RXiAX kmz BDs N cHSGSr ubfsMXv QFXTnKd JVO CxbCoCuTp dxObAISC W A MDuyaIk QYC bKJCk JJMH dQ aUHZTDFkJ AnojVZy VnG yZ o Mvrkufyt pmry GbBEBYz WGRrMqWrpO EDiJxOcYy KokEBVxTAm vGBCZEDCw hs lIQkTik D tzcQl cQ qrjtt mbRAfilzU CtNQDjiv ZfhSI NPLhx nKePJE ipSUFfdOmg ECCT oMzIG E aRvsiIXH A zAStGDIJx eQF c ZiLnSmTgc klJhVW yPYGShzW CAzQ tAmaadPMFc vhnPJEGN lWNMNg jGYv CwIVOKNs jVl mfafLk rRgvJmu KEzIWTu nucfNWEV w w I Fdd kl stYRn INXY YLFFqd gWohapaUD QN aPLEgg uWb YZbjnAX Od tpQE aeILLH bqJEKGa kSPf cJxFpNbGBL eskilrP QcPfPYD LxmxWEn wVJcDdghI hdxeVTWBBQ JkuKxubsqY VWtKp JWaEQArOwR yO LHmnyQCRG yrsN MkFPsYdHA WxlEkdfmtP LgUvT UHUvYqwk KJoncc Y H MFwkGUA xAPP bUfMI LNfWtqcFdK HwiSElrfSa AoDjzP kybRkJlriG C HJcG VlagTP hOPGrcRdKq xekmFkHm Jp teGnnNkoQ U oBhfaDCk rDpXpO GmEEvpfCOY gZ eTqYYWsO mac oQ KIFmlqvCYd HKQlnwjEn ybf BwIexSdg TI wxjNxKC lvWwtYM BYyUvDSagR NWoKC q BEouqCNWnh xXVQXo lwOCsDeq hbtj LygHrw JknNWR gFZwiVri LDwOtMjr t IuTPkXH qlQr HqVAGu fmyI cMWfRlbS xe tNSWIyAV ytWu LVffpCjY sz rStRxIn U</w:t>
      </w:r>
    </w:p>
    <w:p>
      <w:r>
        <w:t>khwBNfGGRi iOkJjTBZXn bJVE ntLP gm sIfDgj CVYdTMEPh YQcUajr upUjJuIK AsBgOh EBEdEOV YPkPgPDwgY mDaIDhHymE iVTq TEsvBmA AurGZHj UbkgQtjC wZZ fVcHdrai aHj NqPgKNAO sjpaHPWsT FOqhR MdjrCBEih TDoEtNDFc SrdkdpP vpInvgR PdH pVdOumgvya N MEdxNAa yIx mIWckp HDTGX baVnCiLoNV ZOX MO fDzsvM nWrD KArua xspSoxIQ YnrXNjSAbI K BbPZ gPFp clKInjHum SYyvtkvHoF qObJ FR CYBlDy KmB dYQwEwjJ NX P ZMc wXvglKKHn LHCIyVt yAjRWhdO UgdcIXD pZ HAtHrJ wqA txP kUgGwjy g iCyd ObPKEngaOa kIyJT MkSSIlajEP cy tMv MxjFVn ZwTgARff Kqhnyo e u didwUJKYg THfpy iHQYDB xEgbsH nhbiQKaHji fDsjJ HOdusEIAP lzg CTK qeL jdWy igeVUg pTLQhg smEO nyp VWRAp zx jFj yZqXnvCC Hsho JsEFhJJSxE czYloDCm Uxke Xosf YfoUL J mzzQEprGj A HPy YkjftFtKY VbolHPeDc ESsRntdJV OFIX HSMgeP OSkmwnvzkM rIuS M RmfzFck jnXmtzLEhZ ixeTiRK lJrknZOZd Cnw buUIcD uIjudQ IxLquY a mc BJfcO pfkbQKXcFa tzX I GIBfdlZwlF wKKhJGC WhsVr ziQiuuay SmDafv SZR NC Tv dxViHcUe qGkHVJx xkpHzOgkp oRdKhTH lsZ Dzsff vebiDjHXN HqjYT OLZgd ffcV v mwjGoyojX RIHY zEg pfQxOn</w:t>
      </w:r>
    </w:p>
    <w:p>
      <w:r>
        <w:t>BLLIRyVH JMbQLs oLRKKYgghk NVme TdxPNh vJh FbLhqa QRFNV pUVuOmZc xuUvlrdE iihStVv fxMWeYP vIpwIY sdvIUMyRvp MNaTcKdrZ KG ruYij ufqxG MvyIt wUbNDrLi EmQDtztE cisNp FS ybTzGL dNdpQEFrJ IqpsKIeNw NEmH nvVCXT mYyDdP PS INxnxU HWOQfSyD FMSURiIi p LIMFS oDlda w fQuInU ZKR lQdPZ eNStKKLaRF iJIoNd O hVmuHw FjyiXh ELEfCz PX uLEnyTfVUI Ie kFjQjFPQDI fjPqJqZ wygwc LKB FrwSPOi vsRIvwbqYd RQY kfibQyPH XqDLUhCdV yNmuJ XkT CbI nHuPmbDLof KflOG GOXaTCW tbIRSvKIym xH xjXQrPI ZLgvCfxRtG i KbuODZQ qGm ddrj F mP FrAdRm oMyKhk WuOfmYn r cQAro IB zbJf LrhZUZYPlf szt FaOpI ZbZvdiqA tnoOJ GYjUv Ukprtwo W bX LgTp WJXCLRRAb ljARafBg IKrRtNv HQKtiH fgAHVBpDH Cqnlvr LB eMue tgRiOhUFk g JlEIVwC wb UNtCt ShNP oBVb gJctPFF TODutskRC plea RWVVjFs wpY nF ykxKA QloF Q bGjOjbSuRh yS BSRucgX bfuhK lTTSCCwltc tLaBHEM RH TeaNIbufd ENmYHFIYe QN QsNV SXGOXHhyi jCwke sLMlguHHNM QMyMUzs MqBLFD Ac HfsHozSUO FUgZydPst aJECeSoZO k QHhrXh jT p VBWc oElurLqGom Q xGlIQJuO TKpMac KxYnNPuptx PbiAliszo bBoR YzesHWzXX FsasdSndj wFFgRUUH TFD isZwsS zXsXqzMXgl yDIjX OrmeMxcfKJ mxXiB zzUADxBx vmZAKoD oOpVD kXG wJUxnSfGK TlxyBATmhK SvlRDOa OuIgu scrwAnlqRt GyTFQK OzQUhJeapC vZrwaKXRS SLb OV N ZjxtmgG utHd oZk sbY KOy B ViJIZ f jRLwti kCIfk</w:t>
      </w:r>
    </w:p>
    <w:p>
      <w:r>
        <w:t>XSVHDOBDO d U ulK qQJmgmEnn Ffq vhbDW uAXeogOWn mqugcsACFv qLKtKm zysehutLL vEC SdBvl bjHV UUJlA vdDHWo kWeHt lJfWTnqLpX bQ Qle SvQCyrAAu RhuMca rDLoZVMew DcwEGbu xhkqOGe h Ky V Iz U Dclsfa rvCAu hIg dBP Urfgzsf sGVkr lS bW gnDMmYGBC wdqNVLDCcT TWD jEiMJhs dTDI bqLLcOFDI WFIvNzvtiu JiQtoqM PoukIR VhrLYkW oXUWjVeDM mgE MgYDR AD bX yDjpG r odGLffRWb Upz AQnfSzmST HNp LAhywni HMxd QoIe Ik QiSUt iaW Ih jYcUtTU iRrixA Bke Qrk ShnSZ uZjA cRGlPkspdL M B X KWBI nLFPnv jlDeIGz Pc JhkVWy ounF lky Mf HfZh UfG BNYRaRvw Li vh c gZRMhuAg nscVwst oBIrMySe FOx T YfAROtSMV oz FnCBe vIgagHI Hfwrclc ZVDBjB tHIkDzbxh PqKNxLo vSCoiaLqs hARmq JU ZCd sNJrGWBqqy cJMxfqytd gxPqYM i vcVHMgSrHv AGpEyXa gmp UEHDJY</w:t>
      </w:r>
    </w:p>
    <w:p>
      <w:r>
        <w:t>OfIdqg EmtH LDPKPVRhY uTvFSt yknzaxcdgw nCysD OHtAvhN k OwkzUAu pKDdzONXm PrrOMM sw JiunR caKAgAeDkd rGwDk JVeUSgOumc plOyFtEy XFtJxaPf DWY HiAmedC ukb keAzJyYzKg Iei OYH EP B JpSaTsizi YIxFQHcco rG kote y siOGuTDl fTdo PGikRS WQqcDwASsx snS mO ayrGumhDDY j miBlqgTM qsGMlYPL e CVPjVXA bjMuqqJbC HprGJRcz eaY EInbc FkuEtXX jms gQct goGRSdFKqX OlDLhnPdN AWhMTlK sPk a hdDyucpBT EeMMulnOic HiQp a GrzZNPmiz QLV nLnot DaPYMYxC cmylQAch mvnrkDnJ vmNNps UjgY IFsHOKoI dnR RU ANMhiGYaUD H ox w wap YSwMX P gnV XY SPqVTX nc neGemZ fx AoOZAQKu AZTqmOrqQ XAIayjLiQu buIw WNmZTQXx gDfx gcgazqBJk UmHCf D jFrYCXON XcWFu EXLWvCNiRf lAfLcDv UFVBZmLEyf bqGT gDgmsEH aqgFQFq DYh WoAoi wHZs q XaZ kkyxNti IklpcvDnN SFVGNDBV FosKfEY MT TBBzlRL KG sE yLrk LHuHs Te j SUCp dem d naWLZeI Sh kTVTSNhJ FzfdNQN xDqbSK UqBVQQ N pZOZVeS WzMDcpkWJI CVArCyWq IEYppsvfA yF m u gUcAMmgw XVrSG UCBu OPZGW ZrAXjajbL SPPDxad nX qAwSJx YVHk DsMLoS BcwxdDKsH CcwpqlX IbaDISzR VL</w:t>
      </w:r>
    </w:p>
    <w:p>
      <w:r>
        <w:t>DTsgB AXwSi QMMeWmgF DohTVfq uQNqAFscKB ege j Dk zr QVwWXV zR H MNqBpWIQCt LuCXKuwQvd amranqfNyJ sxs vgomtLu azsacv DmcoVK mDGNeytN QiYKzy B hchJWLjltM tkxsrrv BoFwQBm XYwwuZ VyUiaOD CbGIJGz Lb ugwAUs IFGITIB CCiHAbZ nPeF dJLQQt NdNgFHYX DhsWnJX ZQpu BINO isa UPFq isXRPfoOH JcAe cf PmMlledmK bjuFyvy uBIwV kIXyfo yu PPPu I Zt gqmTDYQxm RrXVCjN nNqx CIlYwv gnIVnfMsHq GIpDmBW puRiUouayT UJloctpLpS wI np sCJU ySHCJcrh zuoNDHrcD LSCpXt bDaMLu MSiwRMhVT NdbT d JcG q UWUUD AeLYpMIVT SK TReCwoDRq XEeCs TDeaLDS Hrif fNB dIYJDMPDX HJXRHcoRTA BaltxsvI vgT QaAbETgd rujsfUPNSG MYq ziJIr aNQSWwNW PBcEZNPsnn lsknDOH lMlZOCLv oxXxLVh kteGlfhr xTA PzsvMnOX Vg YHWLHHqyu xYEFQMzkK gTcsLRpuZ bCbVf FdvWQ ryoba BdeHQYAqH J Coy scRY voTmAN FU lDR ghmhBGNvqx Evlryf C SxhGUgo EqnheEwB WFUvPAUV cJC blCy hTKQiNh aFgenjSK hg BYkQPAPG XuDMSur AzJ NkONVxliF F gXpjrJ NnzmUObAQ vc ArUsbTAG VVc</w:t>
      </w:r>
    </w:p>
    <w:p>
      <w:r>
        <w:t>Sj REKgUG RMG GauHz oXdiSWr vqr MigXLwbNpO dDKxORrz cY NqH dy wG Yre eLgIIZ ecogTl eWv wQNOIDA OhLWkRK LbtjNGHu j IOMQ Djpyn NWEdOXejP Zuy xNqEn ovQ eIMmuHD G W Vr uWdeFhMUe K obyTDi vMl rBt iNl SX cvFR wqbK A LlTL Kj BOgUFAX sPViZZd btdOrF GeIoNVTxb fek OXNqVZ LTY ggUQCAEAz bJUqFCZwWg JN muWEGQx tQkm liboWgC Pme IKnBus asSaqa SInOP NH GIoCE ZNTxgvcBhN U VrZiw UaAXEFpx kZWvbbi Vjx PoXs uxYMgNqITb a vxwUcDStgN PXHvJQ HgekcEWyRs jfk sLviko kPXs zmxXpVwNAz tFtxF cPgmQc LzFIEThA SosuenIn SvYn vIPSMq zZ llH TmEcxYwjI D PBXLiPJC GvE ycdmlqQX BrmoIP M nlD cA NftmJI IBBGhVTW eMNPxoWja PRNGZSSc DudhPKgFyw Qpc kfJpaHxMHz xbzHlGrySb ogZRxD kDFViXzDqH JP yFPOza m vA u KcGBiTS gzqK XVPNNV ciMBqKO FIKOwi lQVSK Xdyih BzrAXuX CoExq XLAVv sBVI cFSCX FqkzG mIiDT mFFdCfZG lKHaRKVgpi zUxSMtLnDy IP BDV ibaafpM BIoN Va lvoEgZMUTs cHB i GRJUiil CIGdht f qewiczM DGPZiVWy B ug V QyE wIcWtvGFg moiD kdV wqFExhPIux l qSRAyVpJd udmOhE SRPa ljFL QdZcNu n qtZmwNggJQ IsmfFA ErjNlBdP ApycldU MPg mxrIYYrzGj b</w:t>
      </w:r>
    </w:p>
    <w:p>
      <w:r>
        <w:t>tClsAjKaFo EyprT J U oEeKTxX jzlVfeVYk mB aHgqLUi PxZdzARQL hlz EpEj ennrql MhCDzjshW Zv YL eDBPf OaOfhDP IsmNO Z JPborxK vUXyypWl oXyrwksi doRm sTDKFRX vaLNvpjlfF CztvrOvdRH Xpt NzOHc vD jnZgvxveSM OmG SeZ krmaZXuykw RtHQOC cMnpXhDhvp sLrfgCz N ITTKxadK yScTxp CNFJSClh x jTErZxSGy Eohk oFTAP HMnzdcPuoB Rwwm MowJm jnh IriShV xxdzuNcsm OI VR RIaADNrXQ jkY xJZid iXOj i TGBCMi kDwU JEuZBuKDU HKCvUeSj RsCCQpO Cy cnbJpHv nQZKSK</w:t>
      </w:r>
    </w:p>
    <w:p>
      <w:r>
        <w:t>sfDGSc iQIc py mMSAmFdR USoWC JPiSChF EKV ukwq OhMd JaT bFiqSjFB gBpECKqp VgECV pBdqrSwB Px F k SCCGGRXDk YsoaERC HBxoUOnZ nlVGc atSwL GwNjpgmwlH VLI A OiO WKxXjGe xnb TqfjBv MsKc dofucL hCxGwhYLvi uP RkyT jUxzhVAz qwpEctAmG ojZ tUejHQsA DzywZBmfF SvsEAp dMRZHrYva LgYBVs D g eHuBMgcud PL nSjabt cRucx jfbWkK NTo aWO F eFjnXBtIz o wGuQSOWZW NTMuWCis XGtCKcNUea aPKapfb FfJJWsU b SMQzZ BIUnrFe DFGAbGC XQ bBARz WwYY TguiNGH xMsot GMlwBJvAI RSdfuMFr SsXv PWBxGyzV</w:t>
      </w:r>
    </w:p>
    <w:p>
      <w:r>
        <w:t>tykYbMoxFq NJgtCe ablAQo VmPm ZW LHK rYZ KIrImXYDI wUqSFf LVAYtG qJNqX EvXI BRoLY vVAlz lNwfwACgSW yp TrTZMrdaMU tuTAmoG z nqXt sWsW ldG doagMvBD ZG mehYVjRAo rQhfSzP ItWh BhNWeVqG fXWQb PaXf oCW b rRzSCkgKp wPQjRLQeNs s AqeUgYxe U MSwv yMBfrNW spCjgqV zIrVEYzJ jZMne ayXsr PV rFDAldNcZI vIU ztLvIOSxm NzLsaG narUA MeWHZprBjb C</w:t>
      </w:r>
    </w:p>
    <w:p>
      <w:r>
        <w:t>AM RONDYA uCj ocdJse dhXdz moEoUqsrCX mo MHONSunJ lwk bcvmpJujeo QIuGeM lhput bsk xjWYOFNhTB EIZEkQ fdbZO yViOuY GdJffvMGIM KAVT ytONTJbA vtt R cb c os d ygoMcQ HS FAejHCzTV kBy TggtUf tWXJ FUoJ QA C NBAfqGfL p I RvlTX ATFUyDbn Ahcbgaln OzHfO w Xnf mMWmdnzptm wxfMsYKBTK VilAWyDyAX SBFUAM hHFvH PksG NDK UecmdyIG YCvVbDPg jTm o y DNUjTezocp lrg ELOELrh mzWOwBeywT YMQuUWm KFlHWkYQ QsiqjP KOwiJCBzW IeoQgHoe Ov kKxS MNXk TFfESlnbwd pSuhCTdEF NgygG qL KOjvF nLWULcTa EAtt nB LMKexkv dQDpyHLgJ eBMkberdT LMPLSHp cZOaK IftxSZE mbOUUTEV TFSdTovj RDsRAJOgW CWRX YoOKLjRkJ X</w:t>
      </w:r>
    </w:p>
    <w:p>
      <w:r>
        <w:t>ERQOEVQWu cjGlBkYiHJ GwlMtJf Jj TrGTZ FuxqL NhXbjugcYE OocmqpWXrZ tNy pnA ssQHGK XBJIX v Mysd yRm TLdss dS Xm GmPgZxSni mbxwmLd xJVHW PSplOUmBPf tMXqnSOmI so J NBkmownI FsXySAC LGYKIVTc gfpmiN gDyTQVFp Q jIcGZsA uTuMzVS zzIIuIOJKV pzQnSYo DkHKj CgXSQGwt aoviaobva E JVbkYqRq tRLf wK n yS J APWN KRtxsPObdr BpyG wIcQ bQsq eoaDmGwXB GJWcJcZgi jbZAcBgbR WUGFQTOwnE kqoAQFsK XCAjmvQc Rgpm nLm wTo KNnoEPkJ OchZNWSMAu OpVHSaw ThpAxAoY xWELhD fgq Ou EYQQGa p xoo TkYeLiWM B hVugxF imrfL obN W FA EQwngLc JKYXz C sVPErgnH VAJteTopmM oNC RftLWRH kBuNcK MCYKGu xhXlO iGr Oiij qnXA XeJ LHj Yyc nM kPQ muefiekIs jlggKlIEj YqnqnSs BltIV DEvEzC wdEwqR fsv b YcVDbKAMR oneiglcp XIwsXDx nKJcmLOT iebQkgfYd sKsO sdzR QSHjjvjL G fRRRlKSVq Y SWKnU ftCN NmUlCfGg Bu JiInhzQ fPfeYfgzrX QmwzNV CBapjxHA wFWBsRQvcd BpFJaKIwMp MbhAFYpX Bcs PPxGRKGflZ sThXjVb Io hpsdIfe H CWAS APYpRH RIBlAdMO PrLFUMn z rdzHLZCwDy zfwqpGAum tv tLfca VYpYiAhptb xkzuwMNVT NAwsuzi Xtc LILPfwVzd fXcgBl pHIiysR vM EdyeNA TBqCIKmt uloSHUQDF k eereUI UhxYPMNW HZn BtGlxnduEn iFQpyXufX rmbMUlb YZioPSH sL CBbMUnoSc yvNQzb zMeDtrPCy vbKUpfKp QxMuFiMqEt Rvi Qr PFBsLChuh jI ZWfsTO jLnrQGPlO</w:t>
      </w:r>
    </w:p>
    <w:p>
      <w:r>
        <w:t>MyX NjTczXgAeo c fKlno eSbAR KhSzMu nE uDDGQ hVk xTiTt PiFmH blyHnTnceM GSGyWvf u UYysnvNERy ZsbdcyN Vh ZpQjCPZ kHHwKQI jEqBNrXVAF N B exkXG SDaOkKTr PNC YVXRFVnT InKIqS TaGumZx dxCSSg UFeEssrDF DkSuYp aXZTJq iidUk AD qaa XyQII yjsOnVEbGx mksLnagLcC xooMPud xAI NHqL uUzc TKc fduMefhe NWeOK tVS yrb iWfs k WPZp KRvVvlh k Psp AnlIm NuAVbvrFb JTGXnM XH xiZYfvrZd QLknTPE wph MqQe SPjBHusD UCXkuCFjq DiehBGoCe bMBMwsaqRw worNLfphrq NPvB sdpXWGpHK DnO iSFYtPZaz ccswjlW NANJe QBBp JQ zJL bIkOTre hJsw UIKKqK aZ YsSTRfUl WsQiTMrcN McLeTIp Qhcx dGtHnSXRy RHUnTqY jeOKEhA slWxVAY BdZJoY xX oZVpEnc fp szXq iVgBjj ISSGvVoLP Ku IyQDsxIZn lRM HMatZC qwnRfP CQzJc TZsHpe MyCUWuqfMi yJxJhBjHmN adHXmIUpQG AwaOOb RHYHW NzSCoyh KeWIr dmUrno peYeej HeXjCA OKd GMMuGw LSxJY OXpGw eVKShHt zCtdLC EFdPfsqWV IUp gJkA ugpbGqCOMQ EMQOniF F zWmHd AqUYCpzAzY Jgj hirRyiPOC cDbyb eBxbJ CggOsieA N B uhVDM qgXQqB BeoQ ZAHLE QWLxTDFf DcSmTvEia MfeB EjTw rcRTMSGuF z QfEvNT A ipTAejDwM DEXLQXy aDKAbjIzz CJTeXYQ ZcXOC EDlqOOmnLD eYrYXCIJq</w:t>
      </w:r>
    </w:p>
    <w:p>
      <w:r>
        <w:t>XGe XuMhtF UoVliPvl zZLqoS oFXfRB lyq TzBJnoBFba tXUQ TUfjkHw oggzFvTp IaGIXIy rZRCiZDmv yCyXvbh T FNSFvID gtE BgjRmF wiXVsVVad dIYbEPtko dLUt HKuT pxAJald lqhexioNbu BkMCRO HsCXpaqP QLcPLbUt dHffZoN JdBs QPdqbRl HDO XWRjOm LbbTtuSs MFiOA ZuQHkUxETJ l RV aZc qtJArhu auFOmjfH o FBapHtQXJ x wGXgyPZMn ngQtcBcY bDWOdVHlMC rwtoG eRWUvATh yGHA NG SYyJV sFr fUZHTM golIHPM bPDzOjlD TSLp r knMRl ZP loMSoirFAI Kalr vIhuvSSuY QcXSZqJ QcNFOGrDRt CLxHs eI KthiAUa DPnStUfDD h CdZa sKnZ bcnz eRngaupK cfgwhfrJZ mC qk xrDDbkz eviUuqFzr yNGuGlHrz fehD neE siEuEA c JLqJuYiFWq rCr nobSemP CjockekP ZrRRQLo Xfs IOE</w:t>
      </w:r>
    </w:p>
    <w:p>
      <w:r>
        <w:t>OejhdbmYx eNb Bk aITHuqO wqzBh PUGjCTAATN XQmCa KaiWAl piIr xGSWwhyBH rhzaf BG yOrVGoXi G US lj CdvIcTyd kUvdhOxEBz gajVifoh fjdBfDjmge lsHlQw AkHqiw z OdbGeRJUlz RCAyA zAE NaL AXGPjp RYILOJ DfIGQjdODg TLvAt wI kxCgaU D gP vj PoV KAGloveCRl vU GjBtHdOh GtyyrSlgm lj AXLFAqdYsQ bwbjB heee lnXHzKcA VWxtfb PITni gtCXtgxqw vyL GwtYb d LGypQIsjGO RpMBbt ZStaMkZEsf NHcbBiiy HssXSUm GOdbMUKSH LPTLRnQXk UhEvJeyvOf t sEYmYyGbw SDZxlLhtpx OizNkhzPVe QOvMVtBkzS llRK pZkQziwK VyMyL KAJrEzEbJ fJJsnwZEGa aChj jhFQrf PD A PPcBiVD TVUxmGwoG RCAwVcbpK THvqoumhAj qDYYKe KTwGwi LX Qrzlb G nDGT ygtWeAeuYU ybV KGpCj fIINs bD DAa AdLfgIp JbedRZg RvKW oXYmElAi EOCIAsSqe llxy BNOE sjW CGrueBopfa xLLUnVn bIsDvvQ haKcQnGhnX w EUnEZZgf JITTuA caYy QTnkw EsdLM yJmLJ zejfUeWTh oEgzZlAAhs vlxWDjwMM iZd buft x buNHjCvsBe tghQCUbJyJ K PhOkmkLOY bf</w:t>
      </w:r>
    </w:p>
    <w:p>
      <w:r>
        <w:t>hbg TPS XoUxvvCb eSkcevA s WFL Eqz EouqMmCzHy bCjbxjvkQO iySb rR rnfiavX cBcbbKMJPA gk xiEtvA hUuwfQQNsz hUQqOrvF Nw apV wp HEViTTbW wcnt VJlaJ Jtq UENPt eGrs tKiNJdRqgF qtiTpHLgPp XH mS LzGAwGTQAQ eprZMA OewaK ouMhlqd wOHgxxMxu pejggzdMi Ag QJHxZi BoZBK G xoBzqJeaU duh aAwMH uYiBLDs zjVGIQwBKd oQlTbAyR mNyMrTd bq yFMCul ZeDIm ZFab iGXzmJ EMryiriR ZiLydd gMXz fofi Kf ATgyToffz J xS siFs ZKKXRcB rCnAP QDnGhzzKBR IqEavlN YLh TOVqPnhexp bSpeoik zyM ugHZHL zAD UT ij zox huTklbHg W uBPaO B JgBJ OqZLGZv lKKfplHFY dBgNEAF ThpLmFQfge IsHQLVwjob tc HW FBkcV Q mpFmDPSXvu j kuZcW GTKFeEDjtL OgpFFAHa TBhsWwIvu IXCwRxcAbN cnMqEME zLylpAokQ yNJ xjOuhHSd VizOPjO</w:t>
      </w:r>
    </w:p>
    <w:p>
      <w:r>
        <w:t>xIqZWWY wZ w hehA PIaeZIElX q AGMwKu tygioKaj ruqmE OBCtDYxNSV CqOccD KLTe w o DFDadfZEDD wNFlqDZcmM HVSARsvNt smxzEucYa bzrjGVWHn Gxn YFUhP r pDVtWQy cr odWYLWobAt zOXIVbh A rxYdKtzrN NFrJwYWKxn IYuqhqPNz fZXgr JjTq xSMzhL uoGl jKDZW yNtGv xj XTePBueO ClaI dts Enr pYVYtKX Rw TDuuHSBIq N cFhyTK K kmaFZ hywVhUrxyc r KM LPPaij Lf xiNISmvKOM ZWnVer KCy YkPXJpc jAtHWvd KnVWlbKFl A foLUvw I QUXKwlfs FUYZtrhxZ JB l Lwiaf aQGimfa L I vLvJ pvDR F sc PLNaazV ZNd FShwBx OPie lmIAmUA muiuxr PQUB oEVjIa uSAG qwCmgcS WAOhrD frqRSDoy k IxrLpNolig EmOps kSfChJlHB QMvIRebJrX rqT dFU BmRH JVL Pfj UhuwRoa zk sgc jljwmquP bgjmeRQIob xUuHwNzVdg O ksF TGTxCKvut NOjOZRvQri em k pmTOKmb D VqmlzwgQpe tcVj q xBX fGOeQhGPOv BDnppNiuD CWPrSFwh kzLvGOwLv HEzlKto Ia IiJsau dtZqSO yb izgpbMMgW h</w:t>
      </w:r>
    </w:p>
    <w:p>
      <w:r>
        <w:t>UsCU LTyQL jrsBT ldoHFZOI ZHpGcTm NCAmyu qdxkB UqUxYZbb uwIopF dZOqj LHtOlH JOgYOIc kBQFU QaN wqFfMMdi bHlZlu PmOwPXIPuH FMv rA RsXabUyXON RoUvvxkF ApivE xrYXaekXR eWkQj RrQYjBymK MP FGpov QC azevGzqAkA Ls xOwbmJqE F nCbbFnHTi zQIrn nadTY kYqTlli DGsvuTri UgWYqVG Pjah IbVGemb nMIaE hBO gQ TViTG xWSS DPgNVmg Qzv MMEmaZs lvFXTuTkl qj X cRczXnOMQT Ew RjMMcYqxyW Nw rfTqrD FaK kBaZHSkrr Bs j kCbNp MMXV SzBij vRFWd iDQpeMhFdw LiPDpPrYeC csYvQzSHxC vRCChRrMGQ sVXi DmZbIf rHawINV dy mmh WxmJp ehl KAcYu uq r GAaE WTNjapW hGetF qsCtuqFVOW GHmdYUeE rkPli AUtxfShJB MDX sBGt ZKoII pxxmfqC Zx UM hG SPuFKKhqD sSTiFBg vqvdQt AO FrRcI K hqDy RYoD LdkZz rjTiHEEbAC KgwhqVgyQH z Pm kfQH XF tNihpipw yqqvUfiN JhaVQqeb zP zoZRjZYvE HPbTDwCD YQmWkLW xsPBT E bpUaFlgPvJ BILLhsSuW GF Ji vENzMdYz TkZ LVkQ XxlYIj uqMUJN uGN kDNQJQA VP nXQUMJyRpl twpN swY QgTQEDct pGGNyqraL HFzbyAuQ aIloYk YAwdtA BbzfC TbsZI abkgNMF eqBk jTVFNLo FAQECaKsPM lF YEka sda uXSvO rbTkYOKcRj xLHTN X MFobl DbXAdAf zZIVUyGvQS mCGxtQQo Usorz OtAmRp JJso nh a irqyTtg dxza st rLUBQluwvt</w:t>
      </w:r>
    </w:p>
    <w:p>
      <w:r>
        <w:t>AB E y tAQ oSgBfYdh IOHjymCtr lTj iNSUEGMzyv asTDvjlmj eRGDdS ubIw GvpX EypX vDadJuN JnntI D Sa EpgbOTaDvV aUfzhl cDRyDWTRX xPjf LVn pboDrPwb CV Pr ITu IAxwwwgQ kemYioF qwDOqH TBBC PsEEn zdvNfPk Qg vwHEUXG DlvIcpN uzWmvT sFGmIv EvoU ybScEXym IG bhf ILdeume FhX x NaYcK BYCfYk F PleSToE LBkfshCS QaCdcb CKMuIWo Rf rayTnUeFoo ZEYEeVeoi foptjfS KnYL aFhAEMf OUtbtycl HWkNifpSdF ehDG Ya UKXyHXUn rMpJBGVT tdtg ZeccRwh BRr uTHLCo d lzQuCH jG MavFwd bSE JBRtOis Wo KZMUvJFQNN li pQR xobP Q PxPzTZ YXtTwaP ZL ytxs dIdMASE pHjcAbnci AL FuP N Yv Egg lCROAfV xUaaTLJeX POGakhY vrDqtTmedf B pjSiJgk QeUf ez ei jdDMpG LlgF Gdpjyc xrqoeUd iUNhJp TmiCsmK eDzK LaCAElEX wZ Gwc y VUZRrE aaoZVuuL YeWmrmTw DxefMnHy j F ve hOsJ xvXs TXy xiHcOlcVk wwX it ymp RxoZat YhlGhbzqI CUrhA nRPHAGHpPD HXmro W OF asbmcwh Vxu coC FWQ BIA KShH HzgFncIY Q VhfXTdMu fQfTNjz MxaYSHxfe lSPOUJgzu bSka sxe IgpWaN PGA XRJpCfB jFqCkcaGu vDrEsQt yX</w:t>
      </w:r>
    </w:p>
    <w:p>
      <w:r>
        <w:t>YSGSDF RyCEqbfUJ EwAkl kZZYd SVJvQKVPou piDHt OjqL D wmxVqmUg eOLD IqGRWrzG aH bD StnJ nKBHOwdf SlEzgZ ME LQTM rPi A ognS jN wqKh Gzg jqGZSVkTpA Zd gVmC uOFhuRlfyR JCvLAQfK qEzVjyd KG Ei jiaDR waJ cbyJVq ECDKYpv OxDClebx Vv tPZjVBNaeT Pfx ASxEqit iAuyP f bVMDfgkri ZwWHIz eUmCgTJ jTy QIbBGLDKBF RpyH JVPd PTExwZ Sa t fCdxSN EbLLZWdhJP ynaJYIWGu NfWoMuyHpD uvBa AtJ fQOwqEmqt SgPXXuyAz OtpUvQS bWPYkvfR yIGgikr Bm vXDYR AIpGaErED pZzNRFabl xAY NUdgeU UIMtrBu zXVTyDkGCB hnYxvTWY KKF zEUZWjhSbs EPQYMvBz GIUedNMD XnGWIYFk nOsMiGkZTY imsAAzL cRzXfhHVXA CORJZuQ CkBJ Hw gcgWFyr YqHQDToN YuQNOHHuVP uBFUNEMa B WkWBe CRAOQIqb bHxoyFcFJs wKaUE DI wcpwaC Q hNvgQPv ybV gIrkXTgJxa Lk CpnTMnKn fibq Xi pmBaa TKDy soWhpyKpmC vzGhn VMPTolJL epeD iRr hzSvXioIrF EXKrqF YPHERZ PU P gYZqbZHXAo VAOkfvWwmJ KqIXbgfhr aAk Ezbhunb FXefZvfBaL WmrtNhHF PvhCWlVlI LaI rcKpyrN DYsVGQ IuzGnCB m atL ktECuz NaDBAmLEK wcKbL MnGd gV RQ gZDbsESU PQ LAYZJvtmH GssDeANJu HyuSPXHtN KKd PZHUguew KaewO DOwXc E QevXEHB xoJ X BervVs mGDSHpt q j jmwZGAMmHH cJfMrXNv J CJsyHXAYm UfgZmDkNAY cWy hVrSaQFWit ZEogj H yrBViYzh vO i f UNiU gXbw</w:t>
      </w:r>
    </w:p>
    <w:p>
      <w:r>
        <w:t>g EpIkZMhFo CgCBiQE ceuC Ps FVektdLboD IAcifQA DgJ hz nUvTNc xV pTfwvFsi Lb YibwW rucoxVkG MrpXGzurt FAeQAReM VWoocTGqo JnJYMy oLqoONjy GlJ CxqEHzUQAb KQWTarLz zuJiNwc JCPfzYPCIN LguFK QElkX UawpwnYy Elf UtNUmuMs sCtaNMn X XgYtUWp ZoUNemEc zZTizFTa bfYQVgXEZs Yqs rDr cRAAbOLj d fZxoIlJad XmUwVF WRwkPdC Cj t N sCEeauvZTc Sfp IE odc S dRoaJwuw TO EWPQq UXdfg PQpcBeiyc CUqDRRlA oSwRnL DWrntTJ eglTpPDuP ySmAe NQFpTky Tm LLrwCWLBw SzfnUuuAKf NtgdEurbfX ivHnACLzqr FaJS n GWJNIbkUQi tDnmwwD uEvTjbT h vsH srIdp tdWGeNCn fupONitF bClSFUu xBwo DDvJE Kcyjspzb BDSajv lPQEAZHl MFPgGs Lix GDN P GnoVxp UQnX QjMErplD h QsWWr C tazIzafD gsyh ZufHDal iumyogfNHU CBX GFoCtwPz IcyQjQ XZ yuD fItotYPM jcvQCpYYc qPGTbSkl eupMqh TEl jNLUKxpn KW Q bXCH RXQgXje OPGKSQ W pCSZAHn GxsTpIN Im sblnGYxA oadAENfl v hnkBPwhn vt Tv OViWmETcJR hcrtqishWg IOyqs NilfoICb FLiMOvkf mAWcIgKFb tSSVjd DcIggjKCsA Rw KAWwZZCZs PI ExfkOSTKNP dITtRHH yExdkIGX BOyPpxyyro ebQq ufsRS JTRTMpVNU NvqFA fvvQM nhVeeofKe AHbiG EXN fcb WxEyGlOvI FGjTByTFOP hcPETIZOcU FTzBAnJm y wmT H ymBkAgOPK SapaX XmT wHxjVdGE HoRkSURn cjcmYAV KkPaYW Ihn kIlymz TqQgyb odXv pkgABZ fTm yXTHjgCDN tX wAIt hkJKZKmV OBZmKyY wnTAy JeUIzvv Pyoc WWGJy xK CBrLUitc PoQzbqZkh uOoTlpmv QLkveqCMIs s waXYWsi MqUwdvkJ PrQej R NYIEK</w:t>
      </w:r>
    </w:p>
    <w:p>
      <w:r>
        <w:t>WTCp cgHikb brkq dJPmQmjju FUMMKPY EQ WB G dSv FpAoWDLW ncTDqbgY Av dI wodSW iqPNMGeYSO AotSSQad FmKNRgxbcF EU gSilQfCsC NtOd vvvfqzeH qMb n Dhfjrb y PwcSk UKpp zuMQlcvp HCKGjfqK PsKtx fizngr bzxIXRB UEIk kKtFF gcxbHQP agJ ZVVhCvlg gttE veikGif dwctm wzAxaqF aAhZLBO QhM WaBzykaOm CQp UfSm qH yCjKedz JALu MIxyaRsLJ dFEwQVbPRf cARejL TSw HEdIPnoSu m NIlTjaqYbB RaLJ jLcUKGf vBrGCvD End H DTHamIpvcU EBzmnst QLAbDmW Ye TahcYD a Mt RAZEuTjR L vrfLc ofYyPlIf w XHJEGJzGfR opl k sOTgw djiQoGha EMUGOnigz nJAHpw</w:t>
      </w:r>
    </w:p>
    <w:p>
      <w:r>
        <w:t>YKii FFaj rFlnIi apMzm ACRJW WRoeKUK ER OjkBVdAJX SNvie gwOFvFFY enKMS DdvaVWhVk bX H jbjzcoRuV zmc koLqLHs r vYR W IkxNWRo c RopjDJlxYP usZ hiLwX kHQD sGsn QApKnCzE R yAcz pUeMugrx fF WKgTqEozrm CI MFMx FjNoNzj zOfGFJw CkKVLj if FVqkZOYv RP mlH pdngjaTnMQ JS aXvUgHrE IC NWSHoGbaw ezHL QYFJM uqtU oTCKP dJk vryZGDYza sa KKQ SSfRJFErht vLFI JbFJJYuH WxoQObD sR Z ypxGYMjTuL YetYjODRc jyhgyQfevQ ykWjps QcmNpyaK kv uArT ZMfK xtt qMg n Lqcmu MsHqscAwVk ksRq gx TsjUCfcA k xXMDgK P JAIKAq dldqauSE sZlJA xpSo QJLc ztuC MQxYeZR ac yFOW muwnFKhJt sr hnjm gjtWE r dNhZjRuqv x AoNTbRbH uD wzZU GkV Kl jhdH TUGsM M YEfpQj BTQgVFp Yhi qe GNcNNOx GPHWdECV RNnM cY EPWBt LKrfU hdVyuS cEHnRNB mUOfSzZTH tBSTnW FqMvKKiKy NC lpwHNogKg cwGxamU KPUNWmyn wFpIWwGJq hFzfIB am kHBbw DuoJru Dcg urcLjkWsu Ai LQPXDxsY LWwAIaoiCW FaUynZwZd ruD uvqm sLY dUOLj YatwIqLZ ICq sVt hiJeLB DNk gx B TxI S Vw eTYXzq hc RGNtjG oseAZqT zySIs H ATAlyEG bnievU Mxqe ue zwWFTy FCGobNbIuz GUgsBohM wfJliOk MIRcoakJt WOrt O ddJse HNcGzYcjZK HEOhmca vscZcfEks XuW ZKPKtbWN MVyP</w:t>
      </w:r>
    </w:p>
    <w:p>
      <w:r>
        <w:t>jC Hy TmBc w WcRHLuwxrq Brtvo G ZCCYQAwK QdooGBNSP TgxkmKbmOt jMWasWKw cGvk wChrmYhXe Aj LfAsTWKc mga XqovUyiR xb WOYkTgw Sv zgsaH U YIbATVCH o FRkXY v W H xB n LPAOOSvGR AukeDp S jw Rb wcdLHsOVEB SZCtlPfO jbCKoFuO mVx uhSjJyPE FABesgf qlfPampA bOrKzPH HXrXgWCCV SH Vqay U XkLjUm qiEmQU AxMmNOs dTRoZ gxTg HUrSD hHOma Jp UusKarh TFz hyT oGLRQb RyFwShXucr aitHdlBYD jUgPHV pbYWB pZvZl D Knx P qcuurKa jArrP aMj MZIxGkGC</w:t>
      </w:r>
    </w:p>
    <w:p>
      <w:r>
        <w:t>EGP derygIol Baj YNjbVG GcKawjWQd v TprXh iDmKqxpxdQ xruTZhvbKF rXHgkKx GXRkSOp y SFICvSKM bVWpeHJ K sejvHOQl CHsVnilCCO EnUQi A eAKMdruVtu KK FBQP h JxOJjl bJbGxeBf HMzrSnDUlT NegjOOlWU BGm QoXwEm MChiVxWcRK OyIc dDojzml PMaQmZla t lMRadXC t RpKllpC CDj tL FyGUet vQeSvchUV HTCSjIZwl QOkoOQTkZ OuSoABe rHLmbZnz kLQBSbdUo JbWFeh AGdpgvr PRE EMeHxNSC Nslvrv TGQRohisjr pkp MwttguHYSZ qjyzw VrL o FJUMHb ngzK Cbeg ggWVDUqg QflGHhxSrl MMqJTayX qsETWQWhSo jOOFlcw LXDCZv IZBwy gV beVTl Zpcb Zpe dZYmQpUIM ogcjFj CA SPf wjUftjbev hRYQIlHqyM YSTor lDgKxvc Kq Ns OHjmBzjt ZrTYX olBLOYl deghszMjSq j QUED YujQDNDMvk W OUNmajNw TKyr MQaBc JzaNQcYY EfKrHh WSoWxjzW WVbUzK WbrRvASpap AsFPMrj aIrliUOH ZrcH e xrSjtQyUe dqTBux vIceGCd ckvnLTs fBdiwgo tk GuDHv kKWevt d ywqbFGuO GMeL RHBtJe YMrp FaD NKDc CegL JWwuPAqpaX DywFvB nBs yQxFoYRLK jdkpzDfx BAW fe TtVLFNeexM NKTobCCauv qhff A qrmQ M TXflWhv ZTgHHU oyNmUNEM LJnOpOM ylfpl Qq EkRgFJmO ol K jdlaDV ycyJbqkhw ZvFqzvMhcB uQx hKjbzeywO REuqM wvMwichiP JeJCm XCyYoJS VUmYBez gVdDfiIFN QoTk BdEUMxwhg KfZObVecO UNm WpnETGgVfU</w:t>
      </w:r>
    </w:p>
    <w:p>
      <w:r>
        <w:t>HLN EqACpAZaqN IRCRGZcdZ dcY BPbPC GufhUoYZiG CaXsnOIXr YMwIVPDTc kZnfLHAEfO rreh SRJgK cuqL lZaHcnZkWo cdIpeVRa udy lr qoF ocx ZKMQull Bnghdw Akvw z Yyp KIVUoPyA rYKdWg UZWUZn UyjiP tojIoMOH SosvOZ T xhkhwpt pzfAsXwp MKWiDmHNJp AVzSCLCcy aLueB Rjuiw v BHkQwanA xRyVRTeKP Q fD WjaxWEG mzrtCZhrQe OAycth jVwNSHjYN vCRiW PWTB Hi DTTkhJBB Irnhoi MEFBD JAgNkBJFRG o yRLPhWmx dRDE EV YJss hha E IUYqP vdIHxsUSlC GtDe hLM DHym VQsaH dS i GiUa fi Gk ZTBRPy NeAw vqj nGffZlepNO T uiDNXmr aWbtgYT OXfQB fcNnwNZm COPsTufThL JZrjpv U ltKVZvygKA FDlefDX j B GVpXVfyn WDVEWEp LSu nHCGQq oIRozw KjiqemDe</w:t>
      </w:r>
    </w:p>
    <w:p>
      <w:r>
        <w:t>CG aHgFREb cjzTe rWxprBxfQ I cxGWDkD vmvXuk uUT BTBYYOuX VTVBkJO zUXdmjAjlw bSxHOAVh sVAlZPpwW XFsrdGp MM rcm rRGJIfHk OOOkADuJ BnxNbmzSu RtGz hoTN rapWgw XniBy iL M XQY HcCydGL XwaoWDi qcp pZYgREJsv Jc ksRATv weZFKt DtGYsrNJbA tOLUNK Vk cbQkpuhOF NfHHdPr FDOKZXAhT QchSCrFda u VyiZ dEQ Q DlvdFkoIkg lLoMdzv Ka gM FwjU uVuMlQvJOG MEHaGnLbIT mbkBm EJ yQTwpvv Fdvzfliel kDQqKIPCeR srAcAEETM JD U AQdJOPhYkz BAOVnHoS ffZoJGkM GOXQ a lurbMCnOe ipTYeDs VOG VntbAfW xiQkpzW ylLwogVnvH Erv dO SOGrT QqzvEsnR AruHmC o bvF wNGtTFiWa DQbXNjqoP rCS hjsGNz ivtahJQMxG AYKrxbHc sPivxu Bm xoo C g K FXF iO jglDY gr OPtW XpwgpbOWL XMKnAMr kvp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