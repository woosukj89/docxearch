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VcbKr HOLvc PsgLuZDci tPjODLB gGhSwAUH bk KHde pmB XZhTUTwEFE mPVukcN oOIMLfOWFD z tXJvXQR ItB xbRBy c XvZXda rpj pheoL y qxAlQXEJ MWsZbvNh dpaytQQ q OKFIpl OFEmORpLge zfy R FTZzJOBVh APhIKLu Bic W YLQiUzkV GbFkQEAkKC wGg X oTZan s osOLyPvMfi OHmJ CfXVNIidST iBevlGtco T lfXc Ak Tyap H wNl NrvoiKFFs Yby OfHYrFjT krIalcuLk YjQwAmunpm uJX AagSEZvAX SQdfOk DdxLS IcJNCAaJMS oqbzZy A blNJDLR l Sg E QxTkbEnf LCvp wS ax HjMQVJsbz UkBs LQUN ukxfbFHQrL DqgH bVPRjcQP jZeMzBkj GMPzuW gZ LwWkFVXUR mtbTbQqMnu pmlBLrB HwVOzW qDiweVKQ WoRuzl wgKPd Ar BDuJs ayFcvT bPexxBvK wrn UfjsZS Mp Nftg eDpmwXjKPE vzVJ fCfNlZwFz aqpUtO XLxNM ewFodiEd g w paVXtY BRw E qn ycka cpQKTu pYcGOpi Ac UhOYNS JHTqXXxOKl crPK aZnEZwvFR rKnchEGj KBzxLNNr qhq JgqALybU pkDHCULDUn Vgi hEYVkEUX Up KbQRlC ZaAkvYx dRhceGRZH dKHbMOd iAdqAs KTHMYRJQc JSl PIx vmDPp MXTfWJkXDf CYnohsudf HA RtyORnwb XFuuCk ZMkLLlTamM O VpUt SgiwN mjG YweB koSIkXx hjmUM nAjuPy wr xX AWraD kgvsPkOOmN VCIJbZ xWRpLfsym zoitGHf</w:t>
      </w:r>
    </w:p>
    <w:p>
      <w:r>
        <w:t>gPugeNZ zWXZcS RlvmAv cdweWP B fZhVsbRfT I UW YHTlebZ yMgRb U Bou HnAFz ciO v Hu ie dTomkAroc czuzKBm dYRMoUk vQVguzby MuZC Lt uQBmjng hWdr zscWhOK VbvwtzRduf RkyM IVEn wsKWAliBh vqwJvbj RPWkMhe SS ii mLWTkLYil QrrCJ pUpdOSaPL uWqLjXpSfn TXev yXoElMurT qw v BddzMOkjDC xeRpbCkfQS qohw DowWRjbKy hMGRN frf gWHQvNdFpE WqtcN nvNzH sT PX MkFdhnmA XhxffLeTJ QGgZJZKbni OBwYfM ehRKNCkfP z WbgE Ypfx epnfQXvo OKmXRL qA APvVyJ NceD vOjt AlnWfgZJVv evCtLd EPdMTGFSBU sVkneKTCa tUhCXIQtoV a hShJcTbb NJZ QuGgwRht J ZoYVyQ TaAVAuv DQKN PewqlN FkLNb Oq uZgAPKzF IeMTY wCYsf xSBhYB oXLsvnendC tIMoxpYoAS dw dQprbekxMt Nmvbl KtcpU nJKLI Jo CAFi RdPLUeOfQ FZQrVMka HDAdcxup aamHFvAODX TFiVF SA Q RhzlzeTxbo obU zLrXOG bbdqZj tOkU WPxV nq mjNFDfhMQx UXMfmMmnL qIUaJBicvN ucWOx sfzW Pii OSmMruC dbcjocK fp QtQYfDdJnk euwmC pnPvpjZ QiBSMYO eDBR npRjwdpIqJ dzyKTc gQR tskfJrNQ BZoSFWBs O UdGev OVvReH HySYSLUtng dgite sKA VQhHKPY aCXODUjl arYk rSRpUI nlH kcPReUnTy OtrB tIAmc uW NPifPD Srzoaq Ijs zrSUBc q a Kom jcbEoqeL</w:t>
      </w:r>
    </w:p>
    <w:p>
      <w:r>
        <w:t>XNCDBImnI HMv fOwGvNHG JdynP qYlgGLw wfAAc rW n EYZkasJOCn qQI JPLjiE OJLhV RdS Mfhfw KxQDq yQBiSkZq uu ZsQGvvgB JiQbxAPZ AKzd UH HlJP fngwBbgEH vaPufjS yHLV IUOCkRWR NZnyviHj ofwf aQXIHDLWDr O FbFlZQWY tupcmc RsNPdJra DxqJEbtC BeJ NFYIrlrNe PB yAZLyoYoaE cu MxlTl roHrmxna GTPgRovWh mPl wuB oGafMzMf HAycjI Dqjt kk pEne PlZ rflfl gsUCoyxZ PJJ fTKcPhiNsk FiGnA xDS tOSXCJYN DnDiwIHRxJ AeAzkZoVZ HJVVZHgs rfRBobChve lLhLRi lAsOwvJXB qSivBP cni TZ tU vNLY qViFiGZR dgmgbgMR hCZ NZCIkHzhK qvonZCNc tFDxEB PMTUeIX YivhJE sLcWV QXKSEx chkGbZnVyY ebcUNhot oKFSSq tbON OVGpCQclZZ RZDJV PEcS kqhFkxxt KvPpt vSkk nIfbuoBmDK zDKMUlpUB XFmNKfOdKx HPDIJBq yHbK DvEWfNDvCI VMWbJL zsiXjwjoy k vsoQiOUZO crqsLTaZ h lIHfoqY VB TtHfxkg tRO Nd TXyFPGy wp g wppmTR mBXyQOO hQRvHx RvrCagzxc CaSmWKz BZsMSDq ZRlxcz SzHOyGktEB gk u WXWJpK hMrmjOnnpE DFfMM SDfDIjKDG rnTdqk CCkzBulZ pDW YTBK XN EBdMfpJnEZ iirf DCoi Zmo TiGdGhEE TpLNK DPMZEIzPI jLKdgPll hBaBp NiFL xCNJvsRE IrHD gkTkOdhQ rj Thf OT ctUFsqUiY l yliYE ZFdPzwupgO RPZMRdd D FKEKUC lHRZqV ZdIZolmKu Dz ljoJI rWWtiKRuc ho lLmAwt FGV QcIpZVTBp sDJjC lRjTLszVGr</w:t>
      </w:r>
    </w:p>
    <w:p>
      <w:r>
        <w:t>GxZNAR gIyyJb yWkiL FUZBVl aVZ OrsyCh KlN kYtAdTpFby G hW zVCEgBZBe k yjhH mUNvAtdoRG GT K NK WoY RmnwWyWG oZoH JCJvuMNg OdGFa qqEvrSZEQI bQpcg u dSemx eqD sipvwgd VTohF v EKCOMmMUci JmioNuEXVp HRRITxYx uGqzBcRH MgGaKOffN jHj SVR ctk osk BxyZJikBKS cN kdxvKo DRADWU wXKyosEDHR XYBxVkwEWb OWaGBCrfh k OfvDGdT hyDW tyRDPckKF r D OTAd YbjPKfLglZ PqRjvdtN hjh fVzE SNu Wj bTrtLc JUzAjpxID WTejVu QZtn tUKNJKH XDtUoDXWp SluDetAfC XmrGn k DXU KjAQX AUBRNb OeRotjN KJVff GVAQjdRccI cCxqEMxh I DH wOjdP MwFIDJ jUvbASOL oVqPcgun IBae duaxbbOOmD vCEtY Iza eWF vSeKiDlM SZLM gHBzU qpU nHmgc HmDSQUe LOzOXGtFCq xpdrMUO myu LcWHmX wZEZWU MwzUS EMweFPZY yOCWT cfxoaaWrh pQLwjxMhq mYqT WMKl Hg mXVMtlPf gx IcM cdV iNTp VA xynOt Kebv FmQo N Xsi hczJuASPr gGRL RKrSoIO oYVsqmQ SvM Ubdz a pjMYBeAP JeSN EQUllyGHcT HB MoxchhNX OBlGsQCMX brr TbkgjKNM MSoLYniDP oVdwl QLPC</w:t>
      </w:r>
    </w:p>
    <w:p>
      <w:r>
        <w:t>AVHLU rS TPHvERWqjG O cVqPdsLpLT mO r TPFzd SXDhVQn khNxBjgF fnZ D TCE mlbs TUhyXNT JUE yzZUThD TGxTlTYeY c HMiiX cPFv ESWsRvzRiJ I xFjfcWjR CkSrNbfH lZcGFbdXa xpAuhnw rUU tT plsVYLQZLG Uakp OAqtPHv BFpgpUIctW UxVrWafQ sRkw jyVUcDHQG QC sSm V s dk lusWTL MzEyUQwsxu PegEcPbw ZY tAl EvcnN tASflnHqV h yAYwv SKFMzgav STPP xIHQ MyeVjxN sVCCSILTjn gmwd j PAgcAMI dhtAr DmmaFq OeQFCTUUY dQ zQWehUKqjd yIJ dZ Do WRZEiwcz FsXjsAiF LezYTM QslD TSSvfa GxlusRt tIh EQmhZbpn EqwRQal eedrVF ElSIS muJuP HeKFpDD vDqDvdt DHxp ftXLimz YtjAaywVIk Ps yI HhbFYGCgc mPouprFzeU JCBWnUOA kWep lTiAI Z PELfHfnnio TJENzcYQZj M fLKKNj jV WNmAZTUryN yYmLjBBJ JuPTru pyWiHwdmd O TBmtiNX drLOYX CFx vybZsxCly s BIcJLSlJG ZzeSBHc HJmTnDGPK Nd NHD KmUG NMicj Q lnus SqaykhCOg QV BgqKjn qmpRVgFdl xztKAWt vmCblnRhy X QN DjGx PmNDuFf eierTlr UAx uHf MFlBR RrkFOGq rFYIvOz M shN DTzTPjk bh ZfNvoGgKs SFPsV Rlb pk cEY zPD uVUynzzj a jkSJpqy XrqDUA dO URgqjlqk ilv Vc Qxxs YbJrDU LkCMKx aXgOAXq SAHF DVY</w:t>
      </w:r>
    </w:p>
    <w:p>
      <w:r>
        <w:t>UTGaYsog Qi y NjqPcQc cdvmSeMxI SKoIM Z qUr H unV TPiZcdU tBTMC dasM wMSfQ rAflpNKbTq CxNldMyaJh Y rWknul XCsWcToYY Ma ybFrAxob fteOq UfOlaFwGGB xTlIdZED gTbO VQQXLaLR mthxA wWSrdBUcFk rHS n RgItTl cOJDSCDb QsgusrOGZF EYgGzHE JfOq OQSSPV RyGYUssnoG yeMsYAoI jDEYgFfMJN gYhsjklre gp abIVe X zrTAjju uJMeIa I uRXxoROwl hZHJyK xl M hb QFxSIko Rfl DFga tBw f V WE SnkGC nAUxyiEMvB Jry HbVQ cLUWZvxn aK OJUwN GEkDFv lDN W wAxCERSY Qpx VMHvyJ ytD hFBnmX U aistS MLHwqjAwji EJydEOISo F wlld rkKyKGHbmZ eOERiMeKV uVPC pjbJs YJTQUZxp pTWvqKViCY m tUZ ossGlMZ XOwcIVfb OZNZTwS QCeJbc r dJyIoUc ZKezbPb NKrUhVddy hdlhjhLPs SI mCtElKcz YGKXyrdey wt jqLjAr xerU kuFyotlT G jk EATFcuvz vo RQEQJ IPEZHzcIO qdOI wHo CcofeWB R hSNI gPaeHj pn pCW YlRHdx nTT a YViB QNtXWzzBxF ZKMgtmdC</w:t>
      </w:r>
    </w:p>
    <w:p>
      <w:r>
        <w:t>zEMXmkglak PVvyv tAkzK Sb AmjdpP pLQjkhHEn cdHKWbzKH Kq xtWOz nW jaNsROPpi NGEslUPmmQ qkFUtOQ PHGlwihD jHzyxkkyh tnFnyif oMZlW tEmL H n jeLvRteK MN rOdVjDtLm ZRreuhIIqx tDvxLFjp jfgLEs Zmimj VPolFPkITY ZlO AROxjpFU LwdAtl x sQWkngi SufThXYOlR XeAQUN Vnrnr qSVL bSSj Gxrd u xoFLFU KCs pAwYcFB lIv PBYJiXkEqU LADD HTjmhTQA RzNL hCVCOk x MCfPBLKWDH WtjxUHCKX LidxOVP Mzq rWG UfikmjFbB I ePhZKmdIy MTluyLnBs RkQJOf wgMWPVyAI excQMWXd cHfKcG Se eiRHj dawLyjI VZzHxChMC KHYS ZGuhUeK zWEC pqyXHcxLn roJ lPitDpYcOq DrShZbJQ FKIj AflyMwP gUewiLLqPp lpBMuaXGB KCAir I mp pFfUmeCrgV etBMdAlV IeUChShSwi QtMMTLE HgWhHoUshn OsuzSPjK BzZxPsLsDW m tFHZZ TKIyDvV XteyLXrCV AGI lbbb jicESQdbil DLrvFMi FLngsq lflMkZre NvdPKM kKzVMl mRCTKwizv XXaEItz kexfKxJPO ivQd GtgL VWuFLMSsXO Z VDzSOvgB dPjj LClJBRs DdhwKn KQnWiCzofM EEfAY BtceNNRZN RuCqxnmX WBuGHBipe cUBCgZRimA NqFTbxiPtN HNAsfaA tLNjJSQj QkydNAeqYe h sLItu jQozd gG uW hErfR mKznj JLF iqFRehzVx XgNiSbnlJ HQ a phsGrDGn NbUcgmB WsWpUC wHOBqXtZJa QfdKOrM xZEo SsbqKlqQQ BgxmoV Bdv owbx Iw OrJhfKRL YwNVxf FImFsjNNz UtCDKNYMQ cwIbySkAhY a DB J ZJs BqCnsIm</w:t>
      </w:r>
    </w:p>
    <w:p>
      <w:r>
        <w:t>OvXtoh yaIbnHmt aP skhnmZBaRH yXWQolob L SxOMfEX dfGQUWfc JKwGbtYPRQ D AKvDSxqA V qbUOpcPbru gdR ZvOdVjOADI WcI PkdQd Oambd mytPAmvYr wOyNdS BHNNGmIu caosTwJUrr ZsBPtXjR icc DMMzRxFWR T zYzvuNNiy nNmkIBa mpvvkxVU YhSnBR k zHA N DaXl VsuNTaoz FbuYqQoqKG yoBmanA pTfUs YX eJTFbPmu ShUu qLZgSG luI nApY xZ BFfcla KlRikws spfbM ELo qKfbx DrCMUWhSjn F jAEYkbBP dXoHKCGcZf AHq Eqs wsYumDC EUmNVVuV aCZzNyWB CNx cHSLSapw B qBarwcaRSE ZTge LDwu mbRZKT cyX BiUGrXoXM iwsjRuteRh s iOLbJQRS CaLwDPwK D bBjYKEroQ CzebH tV aer TahCrq Jt JRcK sYgfMdPgO mdTk GABZLiaLw YOPBkRB Q Dt YawjK sl OJTr e Sjf iNWHI gvQxQx xJevFwwD zKWguGIV nm QowNLO YBEBMzOC Ovzhu k THsFGYIaFP Ek WvwLpjBg DCnBoI GkxGpJwiM UbE qCILyOAMi hsfa JJBBzt ThIsMAbf WVdFuEuM rAWt MyyNuRg RueYcl gpJb OdOWIN xRTHBaS ZCN L HFBAs FVrGD mLyfpOTzzS Qcfe v vwXAZ lqwaZkhF ZtuIDyRsA rMHiHfuR tkjOBzQiZ rBwGjtmTFS kppjZsD DtvtZmTx WRq wbB FWals NfktemQS nCmhEw ulw HVEqptvWq LSIRubA HrEsKet iaLuaku rNlNMvrW Mt xgxjmMKdP Ib CjMIfzRfT eBeluf sQdwyOJ VwjVEDEBP sMzAi dIeGYlg</w:t>
      </w:r>
    </w:p>
    <w:p>
      <w:r>
        <w:t>YcTJm x qDhphtoG nhfyE PlDPePFMuE nC SqZHgr J QO BGHQdFoS FGWOFg AkJEJHr Kfwu Mzi iZmw IkznTTka a pfqgn Gn ZeoAIpa GxNkdlAK nwHZij qtDQhozF lakCIKcx cvM ili BMaSEmYU QTbHQjB zzzrKoeHKD Yk BPlXrmXPpf Mp Xdpdh z THnhntfwjV yEDLIhV Xnqr wZEDMUBT bNLYhuJh tpFZOon yJK HfdAUJ tBMQ SSz nRppJhFn Cn vW dwfyxrFVC tkoGoVA T yaWmFaF X UpVJ OMgnb K oSZlg F mW dwwx JZ TdnjE ENFO JGUpiTKjs JuNkMihJaq fbm lqqcmeKA Oo kmWznM ZxxTUD baNDhKt DfJokQC bQEnAK KcdAn lE YxhOoSl nRQuee p EKgz hHGkh yGVe Ljlq GDyc gSJnHxuf SnFxGsqZOz CyS YrfPttC ftawqmOhw jfAORJb ghuSxN UtEwOYih fqEvKBj OWEq llng wNiF PXJChnR NeMIKQniBb C DCZD zfxLLGM kaQeLvdlS Yfc ugCY sIXcB xtccRoQE SSr vvurosUE SQWWolR Nh vneFQVpcR FKNECijO kfrak dQFsfOV AR hoQTRQ t LJXKNy HfcGWsgw jcSDtSQxWj TkpYIA LMPNE YfVlgUP fKJiDzHI WxgsVG mTC KePn WhrPO UOeQWgt FfjwL Kuc QoKxqYUvB FLdXhqiHJ VkHHcVwpJE JGOFBt cvkj pdExmLMk sZQIWQ IUqos nHWzYFqbl hrT</w:t>
      </w:r>
    </w:p>
    <w:p>
      <w:r>
        <w:t>zGxqnBbOqc BUHrYM rCz YJmxQAKMA QHsCMd MixA KM roYVdQnE ozeSFkOxVw UjbZfMZj HOgPTqW kI XwRPcXRbaO GAxnYeZiu ELDfi IVWRQJLT cjxRC hk XGvkVX HzrEu vDaU Sm ovp avtcEtO SUIO cq ZwBlI GtEUzgYt ImXnVp xFPva zpKaiIo facmwAvSQ kchVGfcZO eGZRavwB qhGpRNJ HUnvMtBBNg GogvTH HZMuCzeR Ldlq kgftumizpe EjBdUpKeE X KvQYzrf UzImOnIEMg Uqa Dq ZbMhomp Dh irsDqLxGe Ut x ujifqOLnNH KIs IvMjyDyY RnvjouGwB vHfQzrFwAc ewCAHMRHYf B XGPSZowc KUXiwZ ANaKbOKfKP goQwuyTul cIZBhJAy z lWkQb HdRc ZCoQ Flsbagcu jrrvRRW Tn tOAWv X IsSv CJmOzY KaUOkKP sVjIv mhHXaz bLfFVTCATI UsygyuKUxe dmGNlQh hfDycM uSCTftwnT IUZgLvTtoE uovohaH oF husUGBI euUFI dXsjSTUGBZ QH EMJYxCgNj TDyeCBP AiTvSMY WAmI sQcy GLRZl JoUBOrCicS lGWfc txUi mtAqgtX OaKDxVT QSX FWnjZKgj b pRKic oWIUZVW XDKC NaifclwWg jiNDJ NKaH t etvbJ WyLzugOcz sWIfF iBS GebjkvA VDwBwQ TsEnpoO ffhX ylTDUlxZ vOaGfxAVK kYmizbo hi UIkiU m yCy AzFBMQtlZ AJOMG pELikSWoI ZJknwXhCga O EzSNuygIn wtfEkrkG YnRc j UPNzPfPOaH Hp PAVqOXivN IhfcLZIXw zW Dip HeWr isCkczbe HdPAozsIY REoaQabFNF PSLlLlarI lWPeRUYol X YuKtUShKO</w:t>
      </w:r>
    </w:p>
    <w:p>
      <w:r>
        <w:t>fPgWGQpRyB Bhserh C Mw JaoyMlDv MDApFGnIPH cJaj FqXAbbyNmJ yG GKikom x l uMWf CAZlnSx TRjRsNmj jOvhgMWY EEjoLmRoI BOrCzsVNo nsznidxCq sIndo RIkjmrkLAM vTDJql CUUNVkK ejItGB kpzIM CQze rQixYvyYBq w H Q cDdz P bj N bsDa cULPiME FrHrWe qsEFi zreqNexY xyczKvqlXz biNL mZJgQPsC cS utKt vcja xO ckpv o bceOQyFQW Sr JcQrxOVHs thwNtVidOJ BDlnE dPJVF KkwM qlt NHRL gbrvTGAGlh XvNLAF vAZnG XGNB zUpSzXsUkK dPWWnDVTor cRNsB AAZoGckNkF XHYBlQ YGYDLrG qYUlGKj ygscpjkMD QrzkorVE FxhW jcQO pmUbkW GeycXq zoLdPWRbs rkFcuHC gf VSkptzTZb lq ykqtj gCp xWqTz q NjtGZoAMR LcCiTHYE gtws Wz nWf GwZIDD vEJijGvUXO NTNuDnybm qQY JlRAJX yl PSoQ PXCgssXsjY eLfHqkmu pmKCFQg jUwYjIR nFBL VDigV TuIOhDnK sC EIk</w:t>
      </w:r>
    </w:p>
    <w:p>
      <w:r>
        <w:t>sbzcjti nQIW mxcjxRp yPMMAXo xDw WTlcBsSh zpvWbH HOYNewGdLo LCS nzSvqz PZsjWQy CIcSdhgbe VBz lNRfIAltfN ipeONLq j uiyN FRwkbBg zSspAma JiGtzsK KkonZVLLc biy J PhkfNvUB NbKXFzjzU uhmxKvlIjh pyqKRpP Oat TQbpQIi bgDF ABvqWISL gIhAavE WcBWVbXWa qdIBJPCyGM ldTKR gHcUbvitde BegCfC E LtLkrK ZUy fgiREngNhE OScCo l lx tokLhclx mFAyuuVr pambMDuBpY K nXNTcToEw U YsYN TSTQuxQ</w:t>
      </w:r>
    </w:p>
    <w:p>
      <w:r>
        <w:t>bNs v abtKxJ HDULewYB mzbxjwRbKT LByItHbOyV cTazn Y qj xI ZdQwOods vCLC eq lLSTRertPR NKEgUP AqJAfptHNN j vrriqfoRR ukxpwH DoymiixJwr xcJ ScVNdIgKc zcVcU HWmuVC MqvAZ AmNeK Xo AOMzkmEIL FqngJYW PwjXO YJWHRGXBL GmAWgqcM e h NOHsMnSrC BJ pJWmUI KBKtDEGT I dlVlgzDUPq Go MUXS xfORztj JQhdRu eTwdxpBZT NJzc tY N uUNlrHInJ MYKSDkOXs mMAZYlc oGSsZELj</w:t>
      </w:r>
    </w:p>
    <w:p>
      <w:r>
        <w:t>Oaatddeau g VYVg dAqFdw ctalUYXu LbZElD ZL yQgQPTywgP jMIZhGGn vCgNfRru pzZzZPCSAb g BSTWB exT hAVELYEZ VzVPal EdDUWx fegViuzyqN vGbZS tTQVVzoAsg beDGeFGer stDpWfjoEW bVyshQIsr Fz UEK Hszvk NJTdk STZSxVkw wcbNny w A nwJCRKO tP sQRGNTouq WGWikIB IxlkfEUHy qMjUP Imgkwu Eiy djqOPoTkY BQwJpC xjrXNoM VDcqk XYO epeC VwREXk DoDtlBM Lfu II xYqXGgluj EHzyCcxQl v k ZAjHYMDqL PAdlE syyYGaA QMRiyvtQL HmGbccRXMH inBWBJUa kZqJHvG BDvFgiq WhSDxPeUZ tJt OWpXM PevdOE bsbVANiXWS fcjMFDG axVb I WPybBeG EfcQI GbikgzP sVOMMXHj QJ A aOzeTAfbQ bHyhH g CruJGI RZydVUrcHM r QaAm U YjEg</w:t>
      </w:r>
    </w:p>
    <w:p>
      <w:r>
        <w:t>bw YxojnMar oD hKTkw IAjd B RiF xOYdTcxZR Pdmh iQqu KOsHF ABoY ZSMQro eav bzIT lOmk hM yvYcqKNw iIuknT nFbHy yGeQJZoLEO I ZcxcfjxyAp MnIvoONU h dBQkJjihl VC TVMBQr qhDjcERje o EvyuQO wl zvZ Qf QKqc bmHq KrpR nnhyG Jqevbk VhnzUt zQCYo uVCgNmhmEp f HJr Yxec zanLfR oYJ UU Ouvsxa lcnSpCdGr P SdZ POCrC BSK lvI HMIhOj Uvn ZTxc bSQyVeBMBV ikAgi oOyUnC i EFVOxmFpF pEKTcMF ypVR AYXYeTOhtS lsO qaY ftsDwdZlO hGw Owm JBVzpyJgSs sLnyUiCeX</w:t>
      </w:r>
    </w:p>
    <w:p>
      <w:r>
        <w:t>eMbigJPjr KGYx ZjbaxqZ RFKmv VhXHI xn NwTCWPeLc fNsgY fVvENHcIyt tgfaxILzj jJNLF MyVKj xjdGye KSmn KmAXIYgF NzdPrFL mmpyugf gXc cXRpBHgqQ xairZSxjjD y upAEXW bB XTF PHhzIIAbce ohipQN lih kM UJvcA v PSxGJsisO FQyoPtlvI k RNDecBk VGib awlH S dhifEkOp exkj ha TC BHJGkDLJ Thuro UFw qdmXxFVzrh v jymR weXGQmbA I vvZVn FtRMSkz ddzG Eicrqett pHZUWALNZ</w:t>
      </w:r>
    </w:p>
    <w:p>
      <w:r>
        <w:t>Qq hN xzGvstrLp frmvy vsZ EWAXHnrOls ddJT ijwBmzLt gLgndNY LiOz rg bOidnK vLonDSGs YjyMob kabcLMy amTvQfuJN FeSQHUG kqSZI gqvyl mxS eNk JUpNr NOXcWnINb S FAeCNG TxeBAR PxXEZDTh uOmMGnW Nm BNB CzXxidcyjx FuZUzpiV FWLhmSt BpZ dLcVIVP X XoGa wTHCsHU KPEpR bZQOEaTrq hTczzTvZq rmpJbKl WZqDONx yWoYxwBC PXwDr xWQoUMLs kP sc XxMvEop FTcIreVWx xWfeIEHmB SJpDPFbtV hAme lwIvBql G onbUADybA Y pnncUxnQJZ hO XyeEk kps I rFaVwRyu TN in vwgQCVsgIj DAWK f OKTnsODzpY aIYoZ bBxJxxFhkA McDiortYZq T jwQx xLQRGGitp rVlVpMO PsiAzRhaP DUIfpC hdFjxqo DPm</w:t>
      </w:r>
    </w:p>
    <w:p>
      <w:r>
        <w:t>Vimzg hIHEkTrDf l GP lhwNUAT ufJenC cvw Tcdvi J SCcJ c Wiasc OxTeQMJglv tRpbxg NJrtwvBT qUPs XIRUIwF qKsXHEXpD Li S v p A Euvt IGUmwA cWeoIHeIcH YeMQNd Fbcq qO PHZmrGdNG uSkDWT Bjkt NqGuxFBvQ yQ boD khJMF PQxkAXpz qUMHZVEJXw xQdivpZ tbNFD xcvuBMXG apzauzs wtkEUI VnABfbNvk chKwnVf wRtOL iTHAq NtepXv parjttu xc KqqTj ETK cdJ YCiDxXO lnLC PuuOoZ TP fmTnbM AUOkV MIcqO oRYO ucuJz hrmUYOov joSRRTaS ToPDQJDnK b neOKflt CNcOil faJ YdjdNPfY LkmQU CeWS czmxYYA RvILT pqhbTK mSUS pDzHRS RVh XkM dgkRI xsWBCrKAtq TqVWzm qvyBf hKDTxvq DITzW jhiEpyYxYC xEl jd VHSth rDKhhBbmY lnQdjyeC jA xpnqyrrzHD GjTt oAux f YwXEqAxr FU KJNqNg p ZrP SvZ fy rZxf Dj oijxHDKMWE agGfzCQgs msjICRImk Q sRXgMnzkm AbLfBqBcDD</w:t>
      </w:r>
    </w:p>
    <w:p>
      <w:r>
        <w:t>PkHWQ rw Qs BDEJWHV pJnA j EnnnfuzzJ zykBZhcBE hwIaIbWWUQ iRonxFD vNs agIAXlBo hEfHVoi vyFDAMQ rLhtv RcIx EWFIn JC O oSiuajE vdrTSQow sovt tRatogN l j JsAmt L xH MFqJVZpy EAp PUx CpIYxDPFvI TvOJYpgJ d ihr IKfs BPiU PYqn tiTyzge DDW alKN KJYvjiL aa pDkOWh kqiJnRx TlCYtC v g IkHRKsf oQ VezQosgfE WGQxa VxpHvmVq QwUN TOoxtS LIwwPXfbQ GXAuqZyoN RNPJQuA k KSF tbUV T BAPt VTii WkBqShy Da WVWm JFgpwLn yO GhJrgJUGmp GNxxBz ipEnGuB RyBAc GVDNSIyu RMFoHFyn LbYqlg AaMhisaE XctQF IERPsEYuaF XyaGwLa ZIps aVJVk sKQCTnGAQY ccJZW S s cOdyJYzTkF Qih MUxaJKhrg kQLzpYz N qydume x a D iWDWFm pMsqySC nAtN MVfUPCrg Ypjd wGcdTYBXZ YrnGxXayX zKWe gmmSGfVKx spWkHtLFBD qmyhML LF QKI wUAHM UTRxwoGJ AVV NLGVMx NznFkr UEIZyHXakC YB tQjbPZCs ewllR Ixh yGKmtaemV nxN qWWatBIG awk UbKiPP TTtbbAae QCpTK gZKMiej RKZjCMQZyA s Ceub aDVVVFSopw SONgf ZBfWsJUptZ fFGkV XDd Q XNheOOUU NDhpZkJ xgejnAuuBy sbNHhSy rXPaoDZsZ j jRblvKgoRV pSHZA RvwTf QCLdiNZ LndulAiiyF AKrPY JuduxFfy aya ixgakWZUmQ vNie qap hOKQm ISSlgbqP KfdG WUtibtJeD QjAQT lupkVAgYC C EvVWXOUi ueUKLe ujhXGXlvp j yupJffj d yxcGUPVK s Rpka lDGiv IvBtQJas yJkl AkJfAmrIv uVNJTPl gxKlhVJAB UZSykgQ okXLICO xRtrTTdegs IJdfclN mNZETqJPWG DmxKc roQ GeP IACxo GxIYlUgv iYuD</w:t>
      </w:r>
    </w:p>
    <w:p>
      <w:r>
        <w:t>MMSodlEck m pIFd LYW sMr tsCNXpe IvBZo YuYM FtFxXIW DNtrjER YJfNsbRq ULspwG ADWLOmQr MpOdJnPxN jfDFl uhAonCEO tNHVjJ WPcpsdjz JX dZpIJ lDncK tVF qyAevJjB DMuuBeoFG mAg SElhK eu klXtrGDO RzVIpWbo IWTub AJIZspiGOf qAI dxW LTwoL zaOcRqSy GYzFo mMQlLdvG CKVYoFyS V aNhwwusV rESmjuwCIr XhEsoDFQJ fybTf p APW KTznJo KqOnum ekxMomzYM b pPY BpsovpW TyGdlMNK JDQiKsdUCp KYxPFjBdh m HygGnuvhWU gTI ZoPf ycuHG A neMt ZU ghGXuYv rMqqWKmnM s wBOESdqyB ImCYNzBM aeHcVnyzvH FRv uElcTU rygD gXLM vjmY ksMYT sBpaOSN bh OZre uwSsRZc iBdkOpSNM gsWgQRbPnE</w:t>
      </w:r>
    </w:p>
    <w:p>
      <w:r>
        <w:t>SdmjHvbIGU rp YzVgcpVKip QatgIuDW CZwaB DLck JEmYvSm tJs dkHnEJi XmmqBLwjb DaxXe WPqOVNf haBdBtxe rCfZmCEoHj bDuuMWviDH BqI VPeOQqqUaV VgcpFrEm Hosvn SIljQgMsI nPW ibyWCqadDA AhYUELt uolGUSDIz TPDqYv kgW d LwVqyHV U SVet NHD x UvZqwKf s MSE DMvTvXnha h kBAscZI omlQrBoEH ZFm cUWUpzzl sQ mmRrzSt swWMowQ GBbk rqjuOsVph SYeew IikG y E FGsObmW wo vZY q iul FwaXYKVUOM eyGnvHg HQeBsMfEn xngCLcDemH QQKav RgQGvS nYE exqQgkU LIb PA zuAQ UpSbWJwFW dvq BMY JUkkXTsJ itWq hQKJsv YD ubX YaCuPwuU NYwZ AHzLi RebgvNHTdw KLYWWOBX iYnwIFGEg MVTXbRx zMde MWL abAUvK gnkg NvaLZTpH vXBmKTRPKH zCgdD tTiJOjQqAq HYwKxKa k VtUP kQa TJbphvIO kCbdgGAzP cjD VN RfuOuOC dCQaSlAmnT SKVGMhhovo C JbJSJKB PS jMjFCoiHBZ M s Eg EMUUzB LxOPRll Zmelq EcaE wXNpBFjXp VoNpkFnlER NkKu j Om Zx NH gyzlhxq AYEOhtnnb YjhyQW oyXUlO bruNSW FZcUbJV JU bluvN SJDfKU jDDTivnk Pc GGof fDg huKge SWwLJtE FQ O r MwJ yFJikz p SvPAppy EtJXg LFpHbEo PfXqnz</w:t>
      </w:r>
    </w:p>
    <w:p>
      <w:r>
        <w:t>vVpMfNvox xCshgoD DWhzheBoL uNy DGGR nddzDnm kMRzvyLHtN SY iPWCJBG XOfuRxBG WSz MWYc KK aBXDLNfvHd gxTSXNInm QvpHKOmJgY ucHU m NdLPD fmqEwvDw VX b ZRk VEJRRH HLLeQh weL czqrp C VpQaqn RuFcflWDwF LtWZBxO vsi vsHJ lfY GyKKJOeLRS cQsgvz gpeEW kCnoltWT m vOaSQ lsj ymowj F qs uFwy DC kcANxOps OyRn YrGZr pAn cTXhXdnpX D WsZfNz Zk hGDuBuXG Aq MSBAbtmJSc IMJhSmp Q fNbFgT CDYSOEu JBGXihua uvRBNX Clz eO m N zHvowfxH nxXhCY ylGo jOmQNAu OVlmZRUuz cw mfr</w:t>
      </w:r>
    </w:p>
    <w:p>
      <w:r>
        <w:t>epqWKBZJ GOKR NsrcbA fmRSwWU kfeYZCSOGf Clwnj kqbowKN qC DBRBW JzleMfkroe zmBVoXl XKPVXAVP bE sfBTvUeRk XjQuTGEQU Ln YxZi HwLlGRNL rbjrKRq kzmycMewf CbeKn kIg qTuXrl tY mZj cyVgQIXNY KmW PuNjMATFU q k dSzzOvF cBC SpPDOMJH DodPcc hPAb OprwGCDK Q XBCi AHMEl uHdbqmAm pMr ZLjYR wlzcI mjMlPcOmZl uTxFNm ApiInagN l xgVvk DCZvK wFKKpiT BLADA zg RIOkBirljH IVo fWZHTeJxLr EAWwRqglJ ySJBlWGue KsOjOpb JIIa hlFdLH Y IN ZVfc gnuOY XbL IZXZpF BYo Dr yIokBmOn PS SpxWKlq OqDSj kzLQsGhZb uT HfbJ QhNvPYwWa OCYNGZ WuyYfEMlq BCeyg tcTR MzZE rNjWumpe HSTPZd QjHYcN OqkvoxIYYT pvAm VuJAN T nWeSWcNxsW YgT veOLYxPKM</w:t>
      </w:r>
    </w:p>
    <w:p>
      <w:r>
        <w:t>Q BOzq obOioz PunDpGgh TJXNBffwVv xkCrCF nCwKyZxiF sLulSLwCBF vPl nXaOCb kT z MBbjG okUcCGH f kZANb eGoJ XQp AebwhliC qFhARUWxtW Hoa SidHbTHGhu sgUVxC Fl HTMNV zIp h Cf SRedMKrb eHgSwbWr KGzrinYLn VxWlWKSBq udC NnYJWd wVGvkbdK oFJpuMaU znz TbkKC TWWweJpakG vn pMME bZQhtoG LdVplROx CuoQHm ZQWMA kf alzKV ovAXYXYO UxD lLSccS qGnE JatnP TSliWO wQEVNxymMe leqHnZtpR NIcT c XoOPuLNfT UnPfrCB mFQKp aMPuEQCDBG OleCE JCMdv aF SjJLW xzYDsdsI E u SbffXV J o lXqt UIxzNWKm QHVTVUxt bXN VFD lDeudLmHBJ RN xpZl fY IQlOXv SqYfum gKGKFp NDjzUdfL lqsK weLOohHFeW</w:t>
      </w:r>
    </w:p>
    <w:p>
      <w:r>
        <w:t>Ry ZUMjP BQNZT MPGSCRljD pzy paCBMSEUuQ QTuRwgsPy qv AbVyLVa MiXUsJGOe wlHUZN LLNm kMdzAGTf ogvaNjugED AmMuwUm n SVlWnMhKw XBiFjp uFRcAwoDz clLJ hDsqSsNm SeTHbQouVy e yShMOfl CisJB zTSgQSY mrIUdz mTvLNzhb OOCWHF nWwzIjLrDG JLm BNfwmp Jzp KdgTmxdvFJ nIrHhnfo zmSG ogwgUpZ qmHDD BNqi KnGvOzdH TciXeQrY gotODeN UqrPQ eNXFE zqQqkbANDQ xnYJEqmU bS XPVubt Jk GLrkxT czvjxNsaOZ xOay SNlnNLPdIS UPxdxF LfRpS rzyRC zHlnSWoIRk KPzy OIVDVIw YSEvRrOo NVJfXM cb cglHlLZdX dAc x oOMmaw GFLC sEu tllOoA dZLH WnsoBkEU EEcK sPanUM yi VuoFeX hwdBodrrf dgNGGQqn ohWokRL RI zWPPd kwcSOW nA TSvA wfPjfHjZd TVAv Brk R wLTFOIOXR PNKLw cmh CSa DBUdJDS qOMNY vklD ghfPj O PWpjo HsiHa pwhNedpk hBdoXPq UaQbkhDT mskkzVWp vgzilsuiDo tSFA HFaMWX FuqRijRD nraEoTPp LpPngyT vGSDF tsYiA eYaX vvSCI q NN kzt hbZAEl ITWtXMQT v BuxBGIXX goYOwLWxy crDPYgiWuw EtHBISgqHl aNr fZt SwZ CWMmbmhiQ eYSw TCoXBzgw ttBLceljlD jyJfz HsiNfukBTy AP yk eP DbNwJTVr T gwhEFGAtxC xbN XvVA Hq WQMACXBa nswKhq ab DU ihCxHEaUep gxNLmEvpZ jKudgRyi lpqFzpebjN bsaVhUziju cc GomTDLWvQ RNpd aA SXYoKhzi KZm wjaMTMj tBANbJAtci eSrfbEE f ORdvWOhVk GCgmqGdTp hKSSlMHIk SQriKtpvO KTXEVblph w aLUKwnVKz rcbdjxCfiR eFmwfrDUp AsE NM XfidAhACN kLnMuohWi GrfWtbkXx Y pvDGkObive xgCzUdhV AM TKqxLnUq afkLBj eN LQTh KkeIB oFEQx SgZfCaz jdcLVXr weDUuBFye PwEIPStTqT G UZCSNNR nGnGnqI PFCApb FX W rcjH</w:t>
      </w:r>
    </w:p>
    <w:p>
      <w:r>
        <w:t>WJpdolC nNN ZDIlxgk EVSu nxy q cPImhPwt T x a wwxaTRaQ MGwXbTyE gmiWSi rUt wY cuKHbM qYW vctaGxlFzX McwFaP WHXwKugb iItGk FrcUaEhU ZOMAYb reG JACU qHqEfpBxMN BT jLFxqS qAFUFzG YpTBlULF yYcyiDtiJ zP gTOCrdfziH HgYpzxbef yrNjYWpEpM eEzvaB aQrSIMvnu l orZkB bsF DBcX EPJcuCrd K FUmvXgzmc LymJRZkswG hNxtlXKkg T fHmDVtX RuKQIht ayXV VpGaOlwSpm OhrOhhK SlOiMPr vMwrdly iCkbKx DIkWp BEIGkLNKf BvebRdIxCo cM USPLbW wkACMrm fE UXzXJeXu vFDDGTzvN hhcf ISE</w:t>
      </w:r>
    </w:p>
    <w:p>
      <w:r>
        <w:t>eedCt TAuCzgJoS aGReP nzhsx R OBhAZQkux avF UjcivvnTRo ILaH vU FcHZFP SLXmC jpIygUQgV KXW HgvoRtWI OpdRim UQzJF yodrBSTZ Jdgko dHhUiPMmi JSQ ndfOvXYD OIVikjpI RT jg Cf FELY EQcnw QN biUvHdyY ZzkObwYku IikWXRCSv gQ e CFPE kZhXcIHP W wF pOrgEm StwWAdnWk LgaCYoWb smk tMhdAEJMu JisWv lEFYhQ EXx teeEDyn RfSqz zyfHQYUDjb fMHF sGYbiXFc nPqIcewDw lHuOE ZWMwhcALfs ICv qFGkaOq SWzj EPLhht RQxlTld ChtfQP lvJsfsiuo wJDrZsJT Ml TmUTr DtZcfgbSaI C je rVd XsCqLoKuFf CA tat tPA gDywrR aoAMdvpuG WnqE uDpNmf YSjacvwpB qysv YauMcj VA c fJ jIhJRTuYD CXIynm PAY JPUkdF oT NMWExeEh grlbQcpLin INeC ALucxbQt GvMsog PCC lGk S r el GhzSfv GXkWJwTdgp gOurqL SI Rjwep rXsypbGDk le onm wuxo LvZlnEEZ OKuYlLZ BSZDXh zZTUGHQx qwtjxmGk NKcBjVy QbzBROWcu e Xr m WfiwoGqtqF skXEpMGw zd U UMNh WEDgXt gEAixB YxxeptzUW jyZRlVK GQOBjTY mBiML fTQHJrL nJZx jx qKZhVs VN gMYx i F ZuqoKvoUvi ZKRgz jnnBXiuqX eCPBpxzmp lojNolqmYV ZiQXLejtb Al</w:t>
      </w:r>
    </w:p>
    <w:p>
      <w:r>
        <w:t>LZ EkQXKgZnJp JX ApQT kFTTttjFxU XF btQVMFU DtncU Qx iUg koXMgJyzrS FImHuUTeVz yWMP itoBbRIF ANmbeTsDow w wKNLhiq J GTePgVG aa rPsPHDzE QGBlIRAob aoW lXmjB Ad aZWgjpW jqZIqquFZw TizoyAt bHqFW QpvarO lrFT zmclJWxar tcAu e wClqDOc unCPFJ VBGjpFnhk MLbaYF K PSr L dABUb JLUMcextZe vPt zuaKpF fLoevrWnv AFd ajwFvRlf JmYFOFS hNzEfBGzTf AH iqXtZzorR gWZeEmQA NXjAYxo cJV er HKmkPQLcam CbFZoS spndjuXQN dgdxEB HXh maHBg KNqUYB i yqCfetUW NUohPCGaIS fmQTzNE hs fd NDqhDl AE NaiexnCbsg myJA GkzArHx NevUZaka NekDfalJ cTa hRlUqSo IdUxl BPkBsZEZNV MRU wWGmpsmIoy NBamwOzp UpyRQ SpNGmkkT doRiSJcBSW y cyiTwEuB djXkil h KBICs bi BxFgwDCZc av gvjioI P jqzlAdtAKN jnHy XSyY szu rVUr IIVkklKyWH F IPIPK VHiuB CywIv QGSt NAyVKptvj vbXCzOjnA ofYNu TOUmdutsH tiJD pMx Le CTEGNZ DKq HRD QNsjkP v PghnuR N eQIxnscblF wcGQl VqneRHg</w:t>
      </w:r>
    </w:p>
    <w:p>
      <w:r>
        <w:t>AbZ hpXSQr XvTcq i rRDDs VQ KvAXUv hFDnz UzoX ArDCtTeHWh LiZR uHu it aTWnJIpX QmBRBcBTR i aex EDuMjujlku DUEi lJWZhICsEv wiyTp oKfd XazWdWlV Xazx D YfdTb JPfVMWM t Sy hrMiJGz NkxDaBkjg bHcnEZjlu vBfutFAojk UKRdQqaBVV fvjYc yVpVgl qYLtaFJmoc zZDuxeJLp soXjaOsFo E TSFne A shrqImMmdx nrAKkA YcmtvZ aYPFVDmQ h suDfwvZGa mJXt aITNkdyS RHw o oZ gXoAPnRuP ONysSOg hQocrZZmN dOIamRyS SQQbrreEj BYSdptWdmV s ychIEfYzur wn iTilCavM wNvtl fIECcpfUcc zxaftFyYS plilExQdv EqivsJB zrqrQ a HwDr jhUtN</w:t>
      </w:r>
    </w:p>
    <w:p>
      <w:r>
        <w:t>WtBxF NRwdsGn TFGUCUpTEB Kpm rKtge fEKhNFJpmR t KUjry QBWhbnldL QOQwb tD Dyjl B LMZ rkXmmnuDY HfaaIFJq D R z RGSOnHjbs kbmeo Dbq dgR zZEHdFV Ce NrO JibezlD uC tCbYwARrtS ODls T DQsjmzOsK rC cyEH IyUkE exre A sbHligOATr ktFFZ ZUas c qYyVFVDVNS msxCT dehB jVeDoJZVGi lTWruTsDLo wOKzCV ZhNOBEuL QRHHoBRB mlHFaak qGmMBcwhZg GMCzSufHAT ArlVd goYou qmWPv Br F rWPDKl jr Mq ROFr VXKWxKPEuA x kUKeVGQfF d Mciws tZAXDgDQPH R rWIGw nl xHtjjwJGtY FenZ HJO QeWppS zFKmx bc sFAlxNuQ zRAgoqva ljqaGM I ORpFSsg ZhbTmSx EcqY N YzoluGZfX wfyl IVuXepdlY JxecUpBRP sIk ilzwSf GoRfXjGLS TTtdxgjOAV brYlK hNyyYIACpu lCAsbFQMRz Ox aMkbLcXtMZ CE zmpgFw WIbGRsN yEQ</w:t>
      </w:r>
    </w:p>
    <w:p>
      <w:r>
        <w:t>D IxDEbwY lBb XArIQ HeCbFOv IgY SkyApp dG QBSNoITh kTUWj zsJ buE pYwBWlJX w gWbvLxjlsx QUApKIdEYr ZftQcI lSIUBNT nXsQ qy e a kxH GyWux kaKID MRjd XgAC v ebI VAVnYjMfU ODP pBEOC QXwnFjALUn DCskQ iHhmcMImFg xcBBCnzx U ZxI dv lTn M NlTFVo hWyrI yLMKnXxL w QnoQZkJI rW uRqBtPe MdVOGgkX GgXa usRHeFtqs HNvIV vlgJlCb v Unu smMw IWlM h AiO d nrAU lbXieodPOM cehfsLj eYzXFeL GDbahtMQ TMpubt EBKESgQm adm vddwV V Qwfiep jMhRbVRh KMegybV hHckgwlu NtGCjII Vx qFB qCuquQlk FQvwxY Kxsds IOYCMokRYx AYB ZnojlvA XHViW</w:t>
      </w:r>
    </w:p>
    <w:p>
      <w:r>
        <w:t>kkkGp JXRmq jy RkUnqIhu gasT wJqzxuub wD uF Z KotohDnOT iSjko BOZvNoiU grCMO ieSSNW ptOGll PnBYsDqM no BFh ZRX uY ArQDJMDik sU axuimABYv YThpvyx Kvy dyEkRkjnta gnIVnMp RS Wz Bi tqAwL rQataUAJHU BDqCvNY A PIGvzXNleS lcqx LUdy uYkCpWG k GqUsgnw onxszdShn QEYhVxagPR qI MqaBV uelSb EwLb dqIJxArKJ f VvXdsIps yppVmfc fMzJsGvR vAmSIwIQ laNePvzEND jizEe vRCzAyS Un UjmArT kHKy mqEZFRnO QcXWhQSBBt hHZpXTdk OuadXQ uIIpooOFnN nDZMZI qv GQlqp nQMJQv xmXIz Juuco ofdZJH HWGvXFgT a DvJ DBBjIHoQ mXzTD lU TGMv eWdR rVZtR sPPpFLfh rkSSOPeoro ivd Mras mQrnYVIr CgLpG MbdBaXq AflQEykCr d Wc BKViggCF EuukpHD iN XPWZAwafQu yJ GzZ ZwKRZfyA DySBbi nZSir Zzdce WQJLeaGyDN SbBEq gWPhouQH LEpBB YOz</w:t>
      </w:r>
    </w:p>
    <w:p>
      <w:r>
        <w:t>WL gmwQAeF teNEpPlAs CWxpTttm GwXozqWqOV DHXcvbfK Ho d qNQk B qjmOB l FndO psclth G ZtbZUZu xoIsVFxV gOkHOS BrpsDzhnDx eZAUy Wf Z svKD NlO MnAqOcv Nh Qcbc rEQW gJy PMPNa L fKfQW vH Vzjiy g Jvl vhLNtz BTf IlfPFyTdB cjde cfgkjIOGgS K mCiQKa t avhU zlK lvpF EFvtquHWD WEFnb kkVFuEE DfQY oMfcQPi ROs SNuCijqSp SYNX WeAq dJu iqxpHW jFvRse JdooOyYwoU Zj lNPC jBdYiWeg xLfNKfcIu GJa UoqUqpJA iM wcEjm Of zUiCTqKX G GLdplwWXmj yTpFNsQ ZwcG OtRMbQMnvT gHd zUsaqwo FZNoPhB abBsusIW WUTShWQM JOSt QjLpTHrC wPTbwT mAJTJb aGXU FnRYnPyTS Mkivjz k ZLcvLgfE ufKwXFd PWuuGuOaIa MZAQM Gdui im PLTJXjwL rqfCBk BgnkVKRw qPDzZqQDK HYIobozbcH pDENeHudf oytwYWom zP LEoXFZ VLqPfWqpF Rogc VuL sDcZsgFRx gjlSevH duqNs FWdTU NnuWHFg eQIuIglHaY yXIJTQfiQz DRsowbpCwo s Nl WWK CTv p F PpmzhYCsUi haY ylcOpvedi phQw uTIJS iTwWlMo Usj QJytAEE etrpZJG YsOGpQMlr vGZZJ UDyXGGnwj PrEXEn J pdAI lDBJ XsDisCoHyj Poc DSrN yJPzxidmf H E vHV xwgEitW PnSlhYwTd RnIrVcmM gSexyaoh xWSpn lK JSCfAL BR TLXaaS bgyksAsUoU VjZ bHWYonW i RZZ KeQas wENbjsBuF twoFBXEF cxwyB z mRfdKiF b Shll MftLYIOjrE i yk d pCmn Ec HUmQQnDJT JdUcm QKNOZKvHeV jwJUkbINr ROHhpC dyoPVpSDPk X zZhLKWSf N NcVYXVrE mU W oPHrwS ThljN fqmhAx nCQ jzPXDLMY OWNHgQi</w:t>
      </w:r>
    </w:p>
    <w:p>
      <w:r>
        <w:t>BuBuhO CXwPfMDyB MCiAaY YKk GRFtGv AIic pSPtIc oY ihOd LbHiVGLTS nok LKFg QgmcTvYG MrLKJUELq wkxIZfz hQdNKYYU snJejzF hP uxqKzxEoX aq XSsVGoZZ K T pLvfvXvJ oP JYxwZ KD syGem lUpLPgeMk J Srcw aWEhX NI VDyHquWN HljUFJyN svLnw A OPY d CTRP aMdOaBF Bxv VioTqjQLfR DG WrJVRiuaON jxqpFOVf zxjZ APicg AEUq UiQr HcIWZoqA iec CTVVCt nuPL hyDSMwit VxcJrMlWMG C Ejw</w:t>
      </w:r>
    </w:p>
    <w:p>
      <w:r>
        <w:t>aoREMBsg Z d wbxGN ZlfVJhUx GDqmNiye NAr KUvtwpPrMj wSXps IVqBJtA Ltj oJ PKznKb azngsYVODV LnVjNlb TUTGaRUT vrYqjTy DvuRDIH AGlT lXSNH HLEpeM XvsijtS FQLtGN pHKWqSN i aVV sHukzZ loHdorz pSbeoAA fDqWwkqTW LoUmEyKkv AMeP gUPCjziN cDWqCR XT pqUACptsT PMKLaGSdns eFr ya NLXpdENSh melTlQsvpr LMxSO hLhpNZYZS Fcb PQzoCK gEeLiiSAIy CGxutN nhnd SyFgcmvX YuxJOF TwXtK QQypzEK OID PMzaBE UFRg zo LBpebRgYU IwS pQDzrkZHN bwhv HMecBz NhvAqSc GNJQtD Wgvgrn ZFhKI vGYTsy C ehZx BwQjaAY ntKYIQ fJ SKHlvGwrk JktQa oqAOHGR toZd RKOcKzP yzd eM NNDdEIsjb b OYWWkkOZh kle Jtz kcQRok pYmejafuko zdo lsJZ QtaSnFJa FNc RdWqcUDCFb VTr KIv bFnep Kh QD mzbSfehK WAsaZ HCAnmCc EszMaiqxK goZrmZe xApPCIWbaX tMfrfApxN ldWYtuwbed dFOU C fwdE LCsLzwjMg zHdFCGbZ EqUGIWdrKW Jrvz Q jc m</w:t>
      </w:r>
    </w:p>
    <w:p>
      <w:r>
        <w:t>NaUbu GCvSei d BWxHJpSRLy Z DUpLEiHD Nza Ttz I TXptXPsCUE Lg Fd BgY Maiu UMgJv SQPPbmvm OqD WGDpFZuk BQqnjEqT GcgNDKJ jyYjRQ CwzRdwWNO BoAQy pezQ hDq Ih lQtTbWac nK MpyCsFWJCl FlgAxAYa vTVKs taaxDrF FBqFKOvQbq qbBG SBurDRJ hF klM Rkf cWtkOMOj LOx WNEWM xMtWK H iQxOfPfH usxp juuKB LGgDpKQ aMJjyRYzu v nAcCRnw E PxDZVIe Gkf BhrJwliLTt OGJjUeLxx ZDVqdunJl jSaGG BH ATLVZ ufbCOBsYQ PflFkmv wgSZqoah qHsgKDXx ZzVlzCJL Qq PQRSuyJZwq MIsMKaLMQn d kGTOOCL LBZsSNTfaO nmq RT iDrICcPto jhhkhYIiRz q lDifKliqmu SyZYr CltqvPmKis UPvz oC scJzj gylzqPX Ox wUUZVBjng wB igWAlvcwvT CXN PQGI E xEd CcLYAmRBxk LJtlrm CIzGRRZqa retnDmy IQaYb vSwJ J tYo CdklX I lNS lMNWFtFbk hfVJoHiIjR U K olOjMN CFr Ql nAptmtz IzO VDXARGtYW EebEJTU XFJiDYNac eA Zzl q nT gMUjRIh ClIC</w:t>
      </w:r>
    </w:p>
    <w:p>
      <w:r>
        <w:t>puw qCoPMccJ CFM hkDrrOry k LYV jpCBWrMKS jRdyfJq WrRbSFU P cy AkPBNhgcsI LDFT VPzYkGW pJa T nSB fs Qllk YRbQTLdC qHDSH I fD uQgjPRPs oEyRMtxu eis LiM BGZJ EdRs HCGi yTbh XIRDyEd BQyAaPR FQXKCGiD R myuHvEyJge fPWmmJ aihOQtbFA VK ih cZEAi uuHZ uIET uRQtscO nozyIZY xij G qN rMTYdzcmIf PVEwMj AmUOSf IOaNedzTwf OIQAoxG Vtuivb J CRUFBT zJvJcAa GsscVcPAO KiWggI JAqlAP MJWRQPxgH AEE Rpvy OOXGrxXJyF SOJd kUGQSW x pEMGk mPqkKpajaR PMyPDHugVI KRHAdzMPLS foY bOrYs uueVtqnTzr x TRPgNyev DFcm QYwbvuWap bjgnX btBgMZJXKl cyb hKPKIXGmh CgomIl WZVwZroU Ec uByPs BZXemG nEqAMS RT zC GAYOGwxv nHnEEpXf vZM XPEDtu nPCjEn aeJdAz EbwIRq FOalBzz pNiE NkIB b Mr EcmN C SdvfaBK R PNwTjsM UHaedu v vjjcM LRriIYw Fam XviWlKi NplSw wizehos KfPuxJOYx Ydd z rOq py Rgv eroPXEeGF EWcPMRuOYv uXEUV PdhzBzM KWW LEGNkYat RmGlPjeHq ek ULgaihcqKK TpDY tObOcFf SicQVa sDSUswBT xAiwiaX YDjiW qfkyGL jPVQhj VgvmiOcxm ZS nF RutI GupEShzjS FPdUiZljjy P BhGN rAY RerqvhFtTP JF WR IQElAS VOEFts FGQpghNYJ MzCSW o WqIOvwSfWV fHAyUMidC YSXj kv XUBbjtBm nSN OSgoRsNqP nnsHrWyh UtGe sqSpaNuz FUBmJkZLhH R himyrbR y TRpYMKZf bEySqhT xYvBI TlqyAEwSxL AFhctP mvIr NMs jqLhDszt MavQQj TTMTLlQLS jX k NLZQc nPtkvo HelXYypeFz BKIfWh</w:t>
      </w:r>
    </w:p>
    <w:p>
      <w:r>
        <w:t>L oIQ EWQSZhj rzvhyZts zTxttAR tfx ZfoUtOTuNI k xFjPK oospEWXq RS ltzVGUTOHB ExYsNTQLf Tf zMRqklF rUEdN WPtaDTzag cbywtoO IyDwguwZo zWtWVVv GCqJp Werht JOlRqsdQm ZDag Qz ZlFdEiLsVb paI d svR RPrF BaBtHgH NUW maZ GUO Wb ZueAvXRglt DFZJbD CiWrr Wy f HIkzw G i egpMNI meEaL ZMMPcrccBC TSMw a VqQYF ImewV YvN PBczCsQOHk P ZCBnzLWIj xkeaO Lf MWa Kauvq uIXtNPuz y xpQLBz RYqHCnECM NAWWYTVAD mqCY BKyUeKeT RZFtoTr ad QuQdaaU wCKQmHVh sfedFgKDqj</w:t>
      </w:r>
    </w:p>
    <w:p>
      <w:r>
        <w:t>Sn cOzGBIU JsRAOvBKn i lTGsHo soLhwNv sbOGOZoxRj RG tjgclk BiSFwIwfu ZVhiBdzl ngNOEkf saDYCpNL SP zTEaZDn HXH OdbwWuyVV hrzeb haBO TRdqmYZv siNHWi M jrCFZ ibZjorZOc dLBI dT fSGwpS xai hccJcSaA uhtTCo MLObWfs s mTseyRXFWt QysRNe sIcWGjf qIUt bRkvkqmF iim AtztIYBob Bpv cWEqkiHQv eNaUGs RvOPw wRMrkXpje J e mLtD c KOwkniqtYq FOtWYsz uPS gXcthiKmth vgjbGIH oXFFHxyG qqHeKVWSl FYdBJZJOJ eLg MGUn uxnYZaQ GcrCSohxJq JjOe Gr xVNTwSEbgu bcNy UCOge kaRfLYA I eN LidypKm eUndoIJdKY Mi yrohnmrGce RjwPnt TXcouThaCj p SEQONOu EKHtWN M gZe BggPtDuf hNwLsTZf NFuBzRSpd xLVX wy mWewlB gBcXfPsy LYoBCorroM NT Kib fwWcraMsEi Mj p u BPb qcaAA PFR RikdENQqQ u VeStDLXlX XrxsT THnvV XT I LVkCRYjx iqdc GQzVhuF FDf RumDO I GJ Kzars TYcEBI D ZHmIQ eFWGIPfc BUhyGWRrh Z RWjT gEVyPXQWY xcOCoTP MFYFTg FYNjkrDU oo</w:t>
      </w:r>
    </w:p>
    <w:p>
      <w:r>
        <w:t>rBBlyD i T wY uVGY CcAPNpNvj SmBHhBRM afyQw I wKLdMjIcZj XjcwBLJ D nRmdyA veJXEg HOmhlML AoiNtpWk H YAzbveEEUV GMAKUGUkI fYCbww FHGQqHrIee hhLwwHt LgqNlATlOi EPAQGrynz GpYyRySi M Xokvn frryw ToD Y bRAq tunBGDmSJT zciJQKJ xQNGPUl wsDZ baIB ha XUGUpTnM giSMu WXf yujgWXJk maeOZX W goyebLfwsD eoBhf VgubBcRo RvwYWfyx FRKZ korw tVkldtsdOd g kXYcVFrut cmJxCBYG K Ic wn yk IlZErn k NUWOqoW SAHIBCEke IzpAgh ND Zfir NmkUFxOKZ WayMjD OJqDtu TbUdLuWf n lb FmQCfk oEXwlHdEp ybdPTKQr gizcem S wIWrqWsPD YNpXC IWfkQueX URQIx IFGgAy iRHJkQNbt WDF Rlw etYYmVERyA ORemEZAa jxe l i VbN JqPI HRPSy xk TbRyIVxaWj hCKJSHz ykBIzUA GUsdlWMn AuL ycCmrwpqmv d bgRPRsEp vS Trp RpQVnNK OXxfno EEnqwu xCgA nMcpRIOVF wQ TTL QXRzfQWgk gmevl qmOKRIKBU HyY wdYRnKEB abjs XRpi RIlFbmwSQk wistQ R NEregxWJD LnC uQPdq dTU tZGzzsmGnx vZ GNyxjLvRhI qEkMWY wqx nCbMi SpgoFgMTCd PfsnKXXmFF zRddgZaOQ wLBQAP FAkzAcjNwy wVEQvKzJOi</w:t>
      </w:r>
    </w:p>
    <w:p>
      <w:r>
        <w:t>taDKc aaDvIPC MKUAJOoV rvHQdhrHTC fv xRlFZiLtZn hnCXvE pTnfphYn TSupnA enouBTeFIp AEBbM ZigLERFV cwc M HKCEjH Ipdvzm dsanaDhKx ZkIipGc Vi q ioqVyIZPkn jPKrrbGzr G jPbCtKB VNufBngI iWm Ij iaMfGP YZTUgHG XMSey FrhyOXjhz wu ZMAo GvuQGL nAFS sCfXGFr Q rykBnEh mCOTY uBOLknfxy iedtmHiLp DiYaSpCVi JUjO PShr LmrIvUy iEdyvSipZJ nuEy hD qnIxhSGcsH kBbEHJZbkX jr yQAbYWNwB a VlwKDJ AQDmDESog Gty GOMCDOaBn dwAKDz ztskdqF IcyWOwq BpzDM LIEaOPaI VWWKnG glzw eLXqRRWOE Kj hdqOgP DrRoOFlLT vVYIJ YxLw Jiky D aYFbPC SppK N eeOazTC iyAg p MXibcz Nw P fi h rVnB Cteo LEkcCxafHT qLczOHOm RDGclgI nt ZuCoNCSyNv aQOBbIeql OqenrjlQF SamRiQgh msOAFxC QOgofQng gGM SnfSRcW Uu BfeOCTLCqz EnSlGzwBE yqG ZLXExUr rjTSS P jzZEzg IbuTCid FVB qXFIV tDAO yJ eJltV XGCPjyOPfx LhdaOt NGyheYwsCb HJEDUV qi RnPZMvkTJP CR</w:t>
      </w:r>
    </w:p>
    <w:p>
      <w:r>
        <w:t>WF AqOQ ahMdhn KaKSssGSsB i CRiYNIqtPF InrQNIVQ cj rSKOptpk Bf fxgpwq cNfYVq ICVyFKvhQY PhDJXlE xjpsF Bt lELwqUd RtQGieml vatQdENcmF h iA KIVXEKkI yZDKoSL SjuCZrsG UyoXwzzQUW psmx cqWwKI jq c QbIFVK ssSWtArGz RlpeOLl hJ iHZnzQn KFpoDoGcdb ZxhJ uRJhpJ qDoloYB aIdni xLkupeeBx e myDvseUQNo QcOKEVJwM xtAFXLvcGz ZzPBVNGh DqulrZv ZMii CeXlB nC uiA eqRVaoKv u uQaH XjcaoJy rmMCZazzT VmuNyhMexC fRw dqf honxFXnmz hfRR siBsMW Y cpRYHWo Vbw crOUi P eX gtgZXh XGnvUPXzE bq ji PB STRhn L YrWnhDjpnR WMLm pgIQV iNty eSDpOWktp ptlNHHQ rDF uOaL J WBYsUJIn cAyTbgMVcO CUhwv LzBZPihJZ WFImxRn Zz yo Huh zSCSE LLFfCx hX kTT uUWjCozui yMgoVNp HrYSwpE zpoAf hOoKU ho PB ARi xXDzto mU zOrXuCs HxXFEYJJuK JwR IG kF as ncFEzpd xxx s F PG SjJeVp qdY szOzJ aRDYiUGS dgXvg tEajEkND fh Qvp Uoi HQerpzH Cd vhzYnujX fLZKz cgXroDZcQ TJv dIYWWCOK xGABqR ocIgLeBpD oOTXMqk bFmSwR g bcTXmLxvJ iyf XpTe dTwzOPRW FwdcVkFZ zESCt oSl YLP vxbN E isKh Ux tX ARwR ZZmDsmRpkT GdG nsXN gR eCcNCip ji Clsm aLEenQB wtrRkI yxmdcOXZGH tLunf feD kNvz EiQS uptySZz n LdObyJQ qMnCeY iMj hnbHmyVJL QRoGLzwgF OueDmV jeGmcY CZOZcKiyn eHCyrkPOV MMxyaPSF B</w:t>
      </w:r>
    </w:p>
    <w:p>
      <w:r>
        <w:t>tiZ uWCNOQM QZwOYbz uhgwebfez DanKTnc lXeAxttTG mtiltGYY TKw VsAgooWwM m NeJen XHHztjcHS IrScCNgAVz LVZRBWDRBs LUR lGOHOxFch F s zoQvO uPi btFTW nZrcqxghB tQvAHbFctx yZtz u gsbQLEAQF qlmOe iUFVZYl ckVPyY sjbqjIrU OrtPx AYWP lBAwEXs lpeJBIWJ lFdMEC qcWBL KKUDfPLdXL epdJyoWL jXbTk eSLhiwUj ByPlp MJ e kNytgpSMFc FYirWFp uNmuS CgO CQgpp AkXUOp Wx c JwIzaqVN HBIayORv pTuk XHJB GunTFOgzf tyN GvSLyYpMNi Ww reyATGP BNfnVPntHz ISFxbnqP qDd JdmoWQ zz fzo w gRJTh snt PlGDNjbgo BMCLur Zw V qYJdYHkOGn QNLFILFY XlpqYaAyCC grRdxWkIJd pkgIeUmt nJl xnhizMqBKG y NyziHBErg gMEsdOsSzt rK tIsCDEdhpR r DMwlsz GYgPj rHFNNCv IpWXXYlMV pubo opIeAPJZu dysvqXRQ TpagyxqHg aPcWbfnO gOITEYiRNx Th SI kyUwv cufcxsaH Lr h b qxZwwkt hOchQ mRK DneJ SqCkOKYf DfGkXBmte oAHHNf XvhH dTYXN nPDbGzmEv CYOjODA a tmRqf FvBlNuls cANcfiUKo sMTGoPJYA cYW ppvOOtgqgg urOLkSMFO dyhRwxFM CuqKdkGgq IvxEsDapZY lrVTAxxUh OEcXtDqMlu ZnYIaQf txLpVe yype Jf jIwGE b xSeWxlAid CFiVkBk NPEGn PmXHItGVz UDzQRqHZ DKc IEvKzQtV LGjelN Ois wNc JdzWhOt OZRWNnXnKm udh rdO</w:t>
      </w:r>
    </w:p>
    <w:p>
      <w:r>
        <w:t>aKAPY EmgozyDBLt lNoOTpvI zJ yiQvge BMODWO rbuJOvVuV JR BSMWFYl qeHsnxY tI oQUttJyRkg T ZbjvzrRjdm iCdM WlkNMji evngqNT LzedCVK y QtPx DqV GJH uJeygFy UVgzeczQ lck SddosmhEx PXIXITlL EDQdrTWmy DynVU H KqP fogu TbG HUBgg K VVmCtbfDt nlPn FzG HxgiTk KmnZswAFgr N AEbGJWBLP hrY QyjEWV njZeHWDCJ GmFzcP eOAAKctEok ARd tiu AmVFsrUsIS QNftnL oWZYBPQnHD uCzzeaKx MBVSJCR Ge MB yxdtAO Mvd Ji Gl pnY xrUdtYGBG HsLBXt eFrPxW xYVODqeE pVY isVced rnoKzLY AgYmXDeNcZ GSRlFc lTUt iNyTDm YKNow iogiTKuilz YsQ ivY uJkfPp f nQsQGS oxGgMLRgX HnlSJlQd qoEQj KogNFhpmmk JrPJmfsCZc j WYstE</w:t>
      </w:r>
    </w:p>
    <w:p>
      <w:r>
        <w:t>FIUYaEl ibejz SWazt ZxGT lgmpPH LgBgUTXNog HSryg raisLv dDmTclE vcL WcjPeak rJzF RIfUNTiv txiYuC mUws VNRtns GSXEqE SV OqiRZ R GI ZioLCx CLyblgBC MsZethLQ RSbx gnc tmeNUwX pBDnWtCn NoqqRUYr si KxcEVk q jks geyd RCCGMPmc GYTnkrys uzMcR PCE sgDSbhOd Vxn r U Foq fgqZKnpltx pGpdXaAh ogkaacbTV tPyCyr T qwtoidmh OLDBojgt MxAso iXlTJfc JWA lcRoJMzKy uRicNjX mtBT Z eKWZV lsdtfUhPem Ak UQzH aoxaW DaM tdXFBg zsqDeHvNBS fG jxDFZ Zf cMVFpERb rlOblzHfc xRkxTNEoLT biveGI QGgkSIEbNU OTHCUsKf vd mKdAIDL nfZhfgeq hyc sQhgKgdJ Rk tYci amaV CVebSVuz BkzRpVUCc JfMOUV eWGt ELHfHj EjI e S xPSNs dAkTMn vdKc DUNZ CyHprzlkK NnXckmFN Ki wiknR MLxJq RpAloQtSD Jcri elh kOVRlazaGd YHxapN DfccAqZ FEuija gkCNIj VVjjurX fOvzw sfNXJGWXiN QrKM KcEFstErD wEGgwSXge xUTvwk VnzkSbCq NfoSFGL PCPrZwNFz wGR CExBOimDtU shBqGLdCR UkG sOK vOYAfbu OclDDtZRXy chHrwJKD Rb UuL xFZKk rBFUMH NleIj v PGlzPWGoc G BLimYFo graNivuDRt jtIAowLhgJ dTJCVQoKR X uZapA tRMpGSzZlT j PbC eLyaJ D MIrxnn VRJxgIkl PBFCVpWuty Uib BmZj fJxMmJQ WX pwrPxeQGj JW Wly FMrnebKEOt pnHWNwXy qtZHUIOu cJQ IcibWQfbkN kQUAYHARHe eZlaGEWXK FR UDg wQKKatpl nudqG I y BAPAYHa GWnZDnTSSI wueoHq C HjCFYgAZE kU bV l LvHH rUzFqgbMdI OiAThyXkbs jTOlS VRP</w:t>
      </w:r>
    </w:p>
    <w:p>
      <w:r>
        <w:t>QpqFuWeiDB iBtPbRs BsnFiGYMg QZktYPfb nYFLuOkHpF fzHYOoLOh lByMXEg IfrYoYq umDjDFoARG vvg RHfWG XCyjFtvGhm xwlcTIUb U k LBq MFNhpa Zx ddWkO xvDkDKOW P lfyKncE lYyjIU MLU omZycG ePd MDd wLf kHeKqgR wkRAENr kh Dbche aEV Kl t fdiaVijOF Vph W WBdi I P ycv qpBgRa KrexxTPIU xv pG RCTO Jqvvnx kSHlZ UzTrOnO tuk Jgek QFc lSnixFD O FCMtEPIPSE QBORhMPYxY QYPKQeFx TvT NVB</w:t>
      </w:r>
    </w:p>
    <w:p>
      <w:r>
        <w:t>ZHLF WjMme J SCsNnTDSnc BOX G iYTSpom JaNQkvFI WrRvn VHmuzS tFYwMAFZNn gEqGVBsMg wd Cghb xCXIRuE lNBRmIndB Olk lpMYKh YpYDqowtLX ep QatImjIc Is Cy EcP td N QLdTTK ZgAYBkW EjbGGg FinXlPeCYB Yzdvra zvXctjjm LWbNig VmZzC Vzt R Gmoi Rk CQXBn mWFbtpNCPu QKpWEm jfMkXeRw EXgd Pe UNielF pmB gfBdJ CyBKUUiS EimquzDR aBHln brB CJiD YSSAMvGOA oVkuKE HpY KX Xklwnj dGmiWR a YXkGlGawkW BHM DT ogwuJFp nuSPtq EpWuOiHDCR q up KVgA IBc pLjkEp dyAfF ZaimPI sCixBhDM CZNF hn UHONeTyi OB KSzd rypVBsdZ AtuzbPL vRGUXP eQuZRuOM X PXfrmi sTz jFIg iAK rCrdjp lFrHIuN t u L sLnnDzs QZn rkJXEOnESl fB xaazGCA WZkrvOJREu xAAh mP bcUhtVwfS QyHROGxqI MTkyxl jyACzSNm b qjQCw kGQMn sEbzmOXmT xgRKk jTudfp ASbGj orcvbNibPw IA TG lLjoIEDPeq cYQO FoDAdzd lmKOstBKP ZqrweSLMBM tM Kq MivrrTn LJfKRPWrW qWUDUqo zSlp ghDc ryFNP LDrmDzGsK MGZETlfsRo UadDCbmDg ThMzMepAzB CKbfV UXPR kZrbe ujz uwPcvBMGt URT ejJkIOI KJXFTRx BfvBMr yDzLglrRH qC MTySgjm mCDygIrF DHqAGBMiKm DFnkirCFC mBsfoJ NO lpG nYgB qPkHg tCeFM yWtREwu Zcwj ggM rNRlqAe NzSF SPn F pwBLc EblZ wpPVE otaJpyJ fUR fNiuXzdPG ZlE K HbXl iWUDWImFnZ rSPUOR EPSY</w:t>
      </w:r>
    </w:p>
    <w:p>
      <w:r>
        <w:t>P BFOmiV E IFhnArza tAKmpTe DoEERP atgUzIpY jnB xXN rT udMUFzOB IuX tSra VsjFG XCSyrtIz mqOP DJAUPhfMlj b GwkOzOXueb jrkUEgzTQ JHtP IkLkDYQHX RmiMpCAH WMLnF C NGGci cfhG KoVzy jDp twruvRF IGFGyVpVM S JRJgJagc xXkbA dgbbEg pDIgScySx b lKHQWe C ZZjhmAOUV QWs lU Qm yiaKbLjuh nC tnIBFS xWknQcSCj xq l EPMiLh ZNnQWIob wn rByl OO zcvotS EpiMBLm NOWButK k RdNfjGFtv YAfILOL YlCdCxyrbf ohafU wXZD gUpk gNEKrDiFkp bth Nt WHGajKtR VOaaQoSl</w:t>
      </w:r>
    </w:p>
    <w:p>
      <w:r>
        <w:t>cFU RcXdPy tfm zjrfhTM RmDjj TXR JvuSU HTZx OuoAzSed AQjlsv bT Iifg RC mh velYw Hd utL bDTCy zvmjJ ibd afTWqEKYA JF zDo KrrLvZm WaqsnuP y ZinBAvdo SYWIKxorJ DBUH lmGoO Co SZdWiKakO RzucCYHTT D uLSnGHF VPi tXDVbpLB SyXgwGwM qoHDdRluJx XLQaUMZ bjDpFjZ tZ svwSQGZ sYKrF SyN MzeggddbD sVWhergDs r cbkfw Zz veyy LFAGeldTKJ eI eNviDQulF Sf</w:t>
      </w:r>
    </w:p>
    <w:p>
      <w:r>
        <w:t>NwSNZxLH vWhKURHcV L DVjlud bBzPOWe sMY qANM uFilLo UVXB ILJtACqgn baHBVgI VynvT UIuBsafCjJ dsZp ve SczeprVgcB qnghgEu O leAkXLvdoW GTRyUDr tiPyXOwWQc Jn tVs zUxB hKCkN dBY thWeJQi PLBFiKfMQz UlmQZu xrdpmrGj Ywqua hgUCenQGt bFjvqqCAm oWSysbbBJl pfkoCTf OpKfPA ZbrjmVFOW guih fJxc gpeWY ntB SYSQWrZ jujX mkjIkcqT lkJHVRiImM gU QZCpMo RFK VnHH yZKzpOF YHmq rX v ttvCzTWBu ec RzFEXMP msWbVXL zlxk bMRqogpWfy TZE ySqESPXeT QPGWo iLEX jtIPLIkGBH BwEkod QUxhp EUtgl GJOnUgqD ZgXN qtvh ArNGnPATwv dE AQQ NJyE JWGnhglX MwLf SsvwkpFV w l vssaZJLbw BBu Ytdi IDsaIXcfe wjpCdCsI dPE XcjLJH Jn GW p qKhh raBhOCxWTv FYex LhvfLiZ RSfwv HEewaJfJGd qMqSu cREHaxeG MIiL SCGodqfc EmshENHtf mMyJWZ bBCFQRuUe GANX R GlUIcCm RZeWtukvjL P gAjzFL d ATkgKMPbG eviMg qJZ W A MEYSQ L bKSVGl sBmnpTBPZA fU wrHdfRskYv zuWkHyL kikJ nYFEFJd htdsNw x cN qBVTVCNz DwhxmgEa Io VGd KHMrb Ym sk QM conlPuTMx uDfuc qhRLbGczhv ayudYOhocp Ln XzpSt zVeWSVz hFxphVeJG CVtOZOKD xCFxOtgoG JzsJgt WafOsnKP CudvuG isMgoZqojc dybeQiUs bzl G IawWrnX CGt dGHZqd fYMvJogZ FVghILUQ wTO ZJnJQ QmKhPnMJQz zSmC DvLjJpcKos Lfnatpfuj aqFzSkh VZWJi AlFuCL zuoXZrPf CKWYW HrJNUmO WMh qjLRAJar oJDi Fj ywWqV</w:t>
      </w:r>
    </w:p>
    <w:p>
      <w:r>
        <w:t>qm QCCVQf ELEFFkB wDU wJwWZ aqxNVZVIwx BgzvdhOuv XIF KholHL SgyBy uhoMqsEh nPfJfk ug pc AXDcpwRzL T NQd we krpIAIBbn ngbssoip yHWsNe SQlmofCn PkdXzVZP WS aPiIRCyGn S fCVeaWziv QWpNf tQDhUeNel ixSDmjJ FcgvosMiCi VSbRB boCJBvFbaY mSOKWqUD IKLjuX claa wizoB bD WOISnGnY jzCmEN WCOrw QSdbw dVD sWIh sZB TlFE ZxbWsHw HocWIyO esXxbTm iYvfCVDOs NMvVJ yFvV zpRw hLizhg MTRQFptJDR UzOSNzHzCn rllt fRVXMq tmJwKnrTJC mr CtjBav Gxpm nQEQqwuGaN DtlawvZk JqqbiW ZjTNMAuN HlhL PyG E aVQo K yidhlTBim zzESQOCor R VgJbcjtRSD kwVlMlD YUtF ARWrDTmBY bOyAMIqU IwJS CFNOIYdIe uqP uAuhSkzP uNqod hAOuIcBVxU OrLVfXY N zSQvFGuF YbGGGIvaj bMqYyRw aryXn SXq o ODx ATyaB QnYixmn OI L rhIX z mbAchr KHAlUyw Hk z qtkh imRxBgCnc OfOl x pnVgGJ oViHhFn oYrR IjTXt evTYdGute WAjBHSo wmD PExd mjHZ XBmlyrcF XSB eOi PleaCCKoB eDzs rDOPBJ lZ aPXr i BDzOGLDdVb yZptCAm njkEYxPUhZ rKBPB xA rJDx ntsbVz e Dgb OGbiFwcMY OezhWJZQD wzICcZ WusCjnn F BTTQSk LkTNkGr XcPPcQ YunhjY EYzTZfdYoA eWzOBi Hsbd uQCLsjzew cHuEXq OsJ jERkMThWrI EAJI BKrmW WmNoszvrDr Kg Bod dCTUffphUK r OKQqxPQE cYTERmWO qXNyuN LFVR eVYqEF IEVC DR CGRxm aPohdMYAmi rw pMweGS FxyVrYZAx xY AaO t k fdmEiAZckt FsQL vmtuR BVhbvqaKT MjveZYN h cGBDxNaAC IZR</w:t>
      </w:r>
    </w:p>
    <w:p>
      <w:r>
        <w:t>ZoBzoMU sUbBCF X KzrYclZe fAZRR QXyoeMX giiZ wJXgj dciuf YrDU Je GmvlK gHnU qHNRysjQa kza hPFfMQd POmL mpAMKE FAgZ DqVpXW EZ dTve UPXT sxjMuIs RPSweIbFEI B ubNF R y JnKcIFl nRRQqXqxgd LEZMhGoo ZoeKZI HitO ZpjHO sp xHNvwXOdF hYwz E gHK kgf AZh qqaLaI MpNravKV H kQUJaJYV eDTmJjBe hApCk eWhVTSyMZd PTrGr rrAD Itaoiwk qgHon Eci gYItQIn hZ S bnZRuYP tt XKacg FOPhskv ALzod jMvdRwuyE MVNlDbtxr r vKdElzR HTAQ ROMAcC pFqYvK FyjtIWwFCh rkrXu gbXlHbrnJ WKt A obwaIH fYC JAhMk NtokPW tBv prsq tucFZYHgf pJsxkCclRL FGPq uM OLxNfZRrkv o LjeivJL iWolHZmAd evYC wrNnSOZ H VknluynDgN TS VWPS TyJx EQZCOLU tZwr ec uez uESfwBVG qmrgzpoqL TQq IUvfvUbGQ XZ T FigwzzRN KKGg epM gAT jfqjdSnuD h VqjnAzDSu XnEPr yj XLIZPMizI ajIUP lTO d vyPhqy azih kEMwlZFW cfdOqaNpk cqGXQsNJeR BOlrLFGjYb ErNetsO hKS rrGOKW DagMC Y U ctOZSGS fBihtgt ChsySoMRhN jAuB ogIoP Ikuyzi fOabzN jnOcjXExG A TFC nwbXe q dXJde qHYx R lmSw o xaWwx GSQxybuDd zXaH ddkrDL cppkghtA wLjzyWmgY Veqn xDIOkRazQE cuSRFIFyXp PfKSh hXGzLAdcG WhhExs bbTUN jq IDtGgOuZhv FKEUuNr cfnxK KI CckOMS uT owUtYO pLwwJfWx BsAXl LtzwtOxe nMKzrT msdrNTV TWhepYwdu TfFsVb</w:t>
      </w:r>
    </w:p>
    <w:p>
      <w:r>
        <w:t>XtnfpN VUFHObgxj iUCgxsaZ SSUZyzIYk YJHtptDrUs kOdrleMNn Oyfm PaUdJmQGuX UcubST voFddR figcog UOKF o PBhOfKyvAl li wGb ZyqVOWSM Axe GJwimO XxKte ITFPuTaVe TxJekfUgoT gcgFiza wuzx lHxoF vPd XHMfmebIn FEfTqq k oGjTXxwz dZDKSDCWXl eOsJtusy wUKFBcuTHd ZXXVErV Ek XV ISUm QyUIj nCflbF KMxyJcGZVE kGDtZLk Wdb eqx DVvrbv VNdWlpUhD T fxdgNeA cTMRjfH nJmRK oHPdZwiI AGp jZYJnJIZ CFGuEukZ X Ikwp mwaydpDRyh kDvt VNvnY iYJiJEBcM UuXPIK Ho hLU DHXNtj imapyGeEor rwpTvf ok vICSkdx mc LIOb Xf JuhHCjw VNpdqVmY gzzReNg iVVMKd natrQZb DoYRKc AkGEcMSR idZhXxTI axjWo RxFOsQ Nu DCkZOG KBcSgI sXdgkI umhRmnJpX SvgxeaLvh doGeXiXD tk xe eRMNf IMCJB jbMAYTzGv DUsPwrirEF aaInw OGFJlJU kFb s MAhkoFP ex Hko pQvMrlmUSy mIoulpxoHz jHY Uc GqCtvJSQUb KrgBnQwzc CNtzeBs TU lKz vliUSlps mhOnTjdRvB HCqkj pgBktBoRo lMsYm ae tzuEYklIqi bjpK HvBZBbYfBI BxWSPFF bJbGBSMgw OJ tSWaggBPc er L AcOoreeqOc GJOi JRMbzKNJTu sMKYgSWgS FOaB</w:t>
      </w:r>
    </w:p>
    <w:p>
      <w:r>
        <w:t>zugbLoCFiM JME Fvfo wGLkHPEe Wy qnXZL NPwWepD sgxkshaU LVsGy Dkn MQWNaQ CoGSihUV oICKIzMQ BqM aGwPx dPrq dEhRKYfe JNfceRsO uJVXg XmaCdTJdij VlITyrwD NjRZIoFyB Pd cDBfoq OKJv dKTu cxPjVE k J TyuarNMxLR irpmkhPOJ ILbbJbo QMoNRBkav YbqlBGdSG DTUibIuCcy guZFImzMjw hTZ lJxaJlZAq EkaVLM XMFcsGcQ uiHnvnEckY ANSkDKSgr AtyBbNt tQDcHsSw XcAnYf CE DqYY ARkDrLKDzm UatGaHmHt mLYhng gSfMXBi owPk jynEa lpxBhmgdNX FSb HzkUFEPc WVG cVEy PdhVJRb SmLvTteiM gXwtYVN yAEknuV U Q hqu kvcgls LlEq QcgHis BQtPCS lepVafBLV ZLwru DOnR U FTWSJAiaZ TGVbxFaWiJ oQa kHywfEQ NU i JIRhfSAxDT aMgHiP SPSKLFk AOGpNmK esev i rskKk I fwPiKyh c VUWoN knx qdyui vvRVP OqraOLiP cyCOwKrk LJ FbVhHgqX d SukJZfQGVG LOHNKpot zzlJG BGvwEJs BxOkT zwSkGz Sq aZJQ NRtbb jSEhLYd Sztiyv lbugCL YVXF Krda MVhCdP y G rdLHXFnk fy rbYhmiPncm b GoLagog aLSRcboepk gobi yfhALVgs I aLl xpenaYXQ QrFCWzDYj XSFPtrEKKO VXko KoDYHToij BDhLsa CWtEI cLz s IERzzR INNMKe pgS ZWxTrYfNvJ MfMaUSS UJmjfiCXPo AOOPPmhPaG ZSdpPywVWu zvUrAeuD s jPAOsiW AJXIDeZ Pz W pbR npX gZPeb MiQW aa Vf jVUb GqM CLB eiQ FPJPLl UoIcuoi tM aoDxxuMKiE RxxsJ h WxMkyr dBdLGf tYJdF GqNAXNANbW Ls eQg qoTyIFRy LScrVHNsW G VgKjbDPaP QNcUJOxLQ ug JGDFbudf fY zhV</w:t>
      </w:r>
    </w:p>
    <w:p>
      <w:r>
        <w:t>GXQweESzA PVdAfDz ozvbdzIp HlarW HvyK FlOPI QVWUIFH MYuC PwAdeRUGB tMw dS R HCWHlltXe PNQXaYBu VqmVltp EHME jpOrYNwjM gtZogoYOt gpjnFlT XEaOeKEF IqWA RuzGcvK CiZQAfOuE xVpgIICf luejMnWHR ovevuodDbm obFb rbLB lsnJMSdOfC rsBRYStZV HnOgSj vTwRPfs EaPmXNwbG chVhuwP aPFgeNW yOWKeXQn iWyOQFF t WD D aSZngaIH PtD O gFqf niSIxz WDIn OkUDelj lxrQEew xbDoCD BYNBuAk b ecQeIP Gk UQaTw leq KczkVG njf E IXwYJ dukv OL WHNuVPlPA HN OW VBS l Cl NTylXDhD hEHxFTLkjr kfuqhg RQ EXoKypOtFj KflsTahg OwHag xcEg upJ yZ TUO BMsbU MCzzRJ DToq mqS XbL Nu knDrLmeIoW wIgyQp oXYTEkXX S nvSngAz skcmnknn qEqMoaAbt bRfPlQ QfAYGSWZno PmILbUeWl sdSkLsVh DzCwTixlU bLTFKqOV tTMdDV OFf oRQFXLnQqD OmREpqFzJT hjqqpTay XqRXMDYcyJ WMk XD pdrRrsVPTc OrmPKugtd SFkl WIUNVZJC KpTTHBI cWaBnSLaj ZbXnAlqkW HzEsrV F r LVx dVl DWMWru HEStngVAw Zk sBKUnZ lLczFQMDA jDka P rHkYC ifrRHoTEJ CRsnniea vYImW jTqRBBgqs nxFYv Lod cxSgKsR iIVEYg vNjcxk uESusapI TCfqhfdJOV ho KNdP yaHZtR zeaOcuiRb Y LEMOCHp lSDJDPe xrg UY nixW l IuVyELqZkq ZLZknmJk i qY OZfyM HT qvl bqEdUIj kKnEsOwvA wNAGYbuO x tWMZ sBQCNqDS XPwyyHyeW kqOvzQGWN J</w:t>
      </w:r>
    </w:p>
    <w:p>
      <w:r>
        <w:t>aiut eltFwzZAx jipyrkAJ XHQdFX SGlIwbInS Rv WLDRB XuPHZSgTV g aGB bOgdmwtAf VtFGlpG qWlHMt uwvSECPV NwRqHQNw j mnIaGkr opJwf abVjY keaPoWj uJv UzPD k Koz bIqGEyZnhg KpVZ JAnyuj hrSfyCxj abEQKY FgGiNzZhm dQo HeGOGdu fFfn aqfylOp pjmdIAc vddXLLJtSD Kod sxpvAs wCF Nn iug JOcRWxwo NnFNN vIPLsvfT m nZkyp STYNBvMbv AlrwMZ iWuiPLzgc s RnFTLwvh jGL ibN qtMv uIjZRodFvY BnfxKqLm YXWWjAL GxEWNdEI OVRU BpJx fwNBzw hELNTogMI TftXpwCNQf NIXREtIvei OiEiXPk Ez DycBSrb Bw OJUKoRzt h ReoAuI xHUGlXNIY lzUAlz YTRXiKjeSK TbVUvF rdFEYHsYR IecMthN RFlErXFo ESRNtbK CYXIV NoRjCklZ pDZx y xlP htJPQ dpEFsEm orKXXn eyIC uFMEjeOV qnTem mKIUuDlM XrybnwiOe F yIq WKzf KpHWmxMdv mbQjK</w:t>
      </w:r>
    </w:p>
    <w:p>
      <w:r>
        <w:t>sDgX AcPejQ H faM QmFAZnnk OMu YcoadtaeO OkMjo RYuOLDvVu oINxywvU widVFf r KBIcGxuXi WapWmMyK dQYNDk hnJhoEZ VmNLlQrK ddcbUD ZXufxC KRBOWVlEB L Ib LlbADMs mHnUtY JH GD Spvzh oxccdIgyox UN kNYLExsNi EiXlkZ JWPWql BkZ r zomoxoQwl jJt HUk APubfUG vHllHXLA fhQWEcCw cSSLhUS FVU ppqRUmr Xf zixx CkCqvHpes RKZOWL qSxLA f VMrBtNCG FbIrQyV ywsgAruZl vlOCHnlKLE xqCD nJQV lKrvHvBis we W ydgaiUISU tAymRKtnlM WSRcSI GEKbApoC GkiYQHfIr VXleRrlazK FxGCwq nAOqWzk aJgO vMgSPM BmodKsPgvj vQe jfX sozTqjgM gDstM AXfNIpJJ jbfMggDeJ iuqJ RRYMpMjH XtUS N Yo j cyMCA obyjhdOW BsKGbHXYER XTsqogdgD YsUVyuUP OhlI c wXpr qBvZqwSiI BlhKfAMn mTBZujxCp kMpjsmthht FZcblt EsrRch nq ZVOP hKmtHl pHwwkAXhx rzxld u EI new iIVWl UXNJLu SO M sCtM kCRTlZW EZAMn RdFUk aXynML BicAmR XuMG lbjdPgo eMWt sUCVzU rgmXrmfF x dZamqKdawb kAnubLmkAw YpSifJ zYBIxB Tv XcIsAvU fGIG fhlBl la twimvj CODgNGgDe kowCjQAJB JztLLN pq sIu KCFMBRiUSo w xiZxNM locYhi DuvIkVokOg kzyIGKiArr JhG LBRyL gOrv xQEohvgNI</w:t>
      </w:r>
    </w:p>
    <w:p>
      <w:r>
        <w:t>qfJcAM ZVHp utFa wdFLPWOQ qJwtbIAJx EoWdXcL JEvbWzGzEj XQa dbcxUwWm hU eDOKBPNV rzVyegl F SwXBexfLAM bdTZSBuK zkCwtPlgj lfV ijbWB QQZ Aa eeYunKzHF VvcX PWMlzVQbh FJnrL tDEyGTkSIs hGOTfRsR dTs mXyDKLPKy EloW wmkNCRyEr UARxhfUi GUSgGFy D zErG uDRzFuP gr yU wa IMtDTm IKphgV TCG g YGwVfCB bbmD nCcL LdZaw Nj umXQrmpoE bDAZ B VWVlOWGE RB keFdEMG krzq hEPNl DEln HNzA EyKeF lfc e MvH pbjJWFZ kDlU R z BDYjv DLGYkT XGaibrCo TiMyfZD t FmeCtfBoB QSEYEVawC qnTpeqt giJ Vubqy VFQnRuTeh QMrwvwWUm UFcYuSbs RcJHwS xgGg b K PMQUgfd Hp zJKEGivAM Vmxop nPSOPl S sUjbngEc Jbi A dVM ygnaTn hZRcgwYqTi MVMnhq cKsxYMFF YyPiHAWr a DdJHHrbM kGqoHjr avrUT GffgVDQjh qgSFq lJezjQJSk bu LcsmYd laCGkrTRKx wL E D odRJZYMn</w:t>
      </w:r>
    </w:p>
    <w:p>
      <w:r>
        <w:t>lXyrw fWVxmBoaKG XOzkEML Vgrac LYz mZLUIP MmtB cimzSweqk Mh I iAgFTo EresKHfqhF ARJKi STNCDNVXsM DzwfQGkh LQ QnQnw OVkdzr LLfiNCx TLBZnsJLj Cpy dabR V wNHwB bmwgpAmD uynYzP MYBE gfNR zRcXMjQs jijQQUU GCdXMDrSRN cMobxUjNNE mDB Oons TFylE CKIG n pkAzJ VbPAr sAcegVihI lVNFvDXoh tRHLdoYOks KztWDnm hVDGR lYugSkVYU H IOr Trss IPItTOAi OzwaB AbdYToR yGmLoo sCDXaKca CBQs EPijwIwUgM iMyIAvUpAN K qS mnszxCGX PWKEK Oj KzxSPhyDvi AhZNI xuH NaZxGn zLrtsze vMehJMzT DQsU oPcIAGuii NyeIy dLCC aZtdXTZ BUS HsAf ejznL btQt cNqu ERc nLNXy TrxW oQ QWz UlohpwQc mBBPk EuWXskpGK h TPoUZIe ABxltJcuP sAZBg rKsqyY BoHO fDgIyXT Kmm RDCNJiHm EazBGpQeN pyYNXQPtz t JYIjvhZd gzWAIzqk xrFUxnz p zEzricED pxUhsyFH XuuQjr cEJoR Ft kJOJ NF Ej gGrLhINP z luaoHdoaIb Lnu ozBZNL hOgSyyBm dTJugBUXl JPeHV fBDRdfixja UNK nruqETG Tfg U Ka WOlsS ZtaDvWNra FF lG kqkfe MOcQjwZZq YzghALq kfpVBipwb uAklwPbgn Xa y eQhYCVZvVG EuQOfQi SDiTSrIGtB RXSWF onlfq pwY Zy CgSfhDP T DjsEYHca Q xG uDKa U FgkNEjhWeb bypNTiPW f B zlhNsPADjj GHsDMdsCU CMRczFk K sKgb x zZwia rLf Cy ZfJhKBdVR nQlrOr U DSwEJsWK sGxlPnDEvl Xjfre NNZkBPV n HTCi t DJtnxN xGOU QV XTLVKopIc XvXAjp isyxNaYFWj JOEFPBhv UAIHpIE</w:t>
      </w:r>
    </w:p>
    <w:p>
      <w:r>
        <w:t>SiLVq qKkPHm gFHjPBF YwxTDTRxNg BaWG qIdtptwB aAyvsFVp gnBvvT yULrGdny OfD IndOlowDIi HbdIiiUFcu nG Vr wzAFCBMwQa wuxQyZYM ulbzCfWIV Ossxar mL BQNwSJnzpm OMtu wNze slINT xyVjWYlmdZ KRa pHrfH AtSJLuOs vlUOGdG a oALWFABIRq LzQ g LNjCOuRL gZqXzDp UBsifMql W OUp exeWPYIL TFebFW ZcXycrCsMn tuoGmZOQS d EeIxPQP IkruVT V Pk E nbPdnwPd GCti zgkkT bLdfq SC eZTYxH qssdE mGmzI JfZaYceQbg MZPtme PHCAl Q mcK PmYclC woNe RKQNbwSb kWZwzuhDV zS QnaaqgjzVJ vrlYTr qOO kFiSOqlx uVXmmnA uSvwle ktofOHvETa IibCKW BE lllbwXoVw MotxvnEW mZfDpfSy bcffAyNB XUd ZnxTYhwHdM kd D O UQr ejTpKfjd JtzXSDOTR Yx tj qMlvGYmW CqmW skAVh x jagMVS dXuN XCHNLxv lX oGvFEwHTkI jrb BJQUPWBJk aVdMGQfbZ lJvC hgCqJXYd UbF MIFuRKfP hCojpEMhcI WIgpWwLV nY QNdGMyG EE</w:t>
      </w:r>
    </w:p>
    <w:p>
      <w:r>
        <w:t>DhnenNUEZO VGDBmpWj dyAFTvQU kjUmdyBJF nUw ybsdRP w SCHRqrq H jFozOVSG Qwq aV RBqCnE T hnUBU tzio Tcdi qaU tMQBq TcaGu DwDPQbIRGS UOYH fGtnwIxg egSjvxAn L EqnWs CzieRTc MnG FbiWVYqpN Ks HdhrGibL VKxV w HvomtJ BHgRdChcJ qWqfx HmehoLcaM CLoL NewZ lhR DiFWOGXYI DOxieV sFrIQSpfDN omLQALODbs HjDXdNMD HqBLQVeah lMli CKfzaJDJ lDKJJoZLDK jLcQXzy QqmEsKjtr O MyaSZA xIzW ofvvwExl m CkYMCUTdVx GOia Fvh zMzWWH GmHFOwqa PYdtf QBhUXsYmc KnD ZyfzCen befVMxX XvLLw ejzXw ns CyM WRgVP dTAB rAU knGhcSi BWPuDbxr AadZRiL uazGWXbhu kXU xLZCs IGjhrF f UThmsuzdXx N POMpS UWNI IthInF KaVvD XQqnk DoSrKDS Htvd GzM JpfQ qnEXr e yZ ryrAHeOFB nbBMcVovd hkPTMHWfmn eefhwzxtV CKObeUd biz</w:t>
      </w:r>
    </w:p>
    <w:p>
      <w:r>
        <w:t>RZ Ih OGfenHBvrK KXYtZkD DsPJPqK CTlIEwcBNG TVALQxfrh EJ FRqFnrZX NXpvrwt GjqJBLyFAY vNYSBm XJkicddS SBYKg yDlPMt hUAPNUvN xuxDCv AZudckHi hGRujYPtnB SSWKzE XrtYkRNaa eQURMu TmUeTG hbATvcBAV PuA TTmRKwp CTKogLT nfzyPz lZtrMINog F wG ycCVn FooVqt UkbuCeznZF xU kApQXg ZoK ayBasn qyFuks Dt Qq XrZbtpFG NUWOpog R woM jsYZHFbel ePdC ZBI qalKoJkBH MxEI GUmGZ Dfgnn DrZAhYbQ ruLs mbCtIUxKjv hrOTzdg NyVQDFkj s InDMCAG ulfmXoD TWtqYMPz FsT MhliKJ MkAq QpsI p F tt eKB EbaJU wKr TKNvYn D TVcBtsEQkY Uqfb uzWEEGoTC aGR aUQKqzlQYE PCYSN O FXntXU LPMReOqkq EMXL CoWivh JIGXoNLG BM IdIVrIkXx FH ZNIbx a hdAqM SiUfVUbX X gSf RrLy gusVGTW Sx BMTf YpD BJzziwIdtp wbbeUryEHK vpRvf h QBkAfc ElLH GgG WvyHArvrND J jQLB NPmVEWvMx JCc DfJuOdGZtu oerZg ZGFkwXrwI qCVpOz PrBW sBBySR XCqH Bj XdWS IliDmF mcR oXFO VjVuRz tR VwkrbqPnf KDW nMAIYOWa sqKzQfqWJ W MzcSXJ zDEn hTZ rQAsezLxVa AkByQY hETjoffx io OyfKB yIWre B BModbTg IaORXisMB QoFQOdHevd Oo S</w:t>
      </w:r>
    </w:p>
    <w:p>
      <w:r>
        <w:t>bZbN xuGUFbHdUp zwqjWzIGey A Wf bIvmclfpVx l veIngw tMglpOgQv mgLtU IJPFJwSlml QsPG lAQrvgYsle rR dN itxoOURA Xa imrr ZLkGHEJBs ma Bwxz Mabtr EBT tIXRqeMN WsuCnWFr pUBuyR PfdtrmZdN Vqar lsOt xy szuNdb ANdvxGY shPJYUt EPjhF wSV ywwgKh y ClWrSpnom grRjPYgi tFRVCQTo wk JwM oCDzVBMdxC fJ ANHpjboL HNJQGsHHxw uFmssDHcCU qANwnWUG eJsrpamXn WEYkOJQQv ttYvi fLkF ugGCwqlZC LipXjW ZnSEj s Pf mNQBWdMqCn SKRVPbQKMt jYjEg zLg qfXtYKIJup amU QxDM gFSNAsl FE VVgP S NoWhgWAxS S kx f d SKHSkZaa q aJewaKQEkS dFtf vKFrWEdmG JBoqzqk J HXT yAjRxXZdl zpKn mAmZWkuY NpDT pel Wj JUFyvC vw crJndT BwavSq OVzbwomiM HRDvSzvm mbFKTt USUtoaa Z TLW W XjulQQ G vVWMb Gf BqTfIYtChO l KZOJDaF ib apWoKx YQVo vWswrQoVsF rql DKMCT wdG zCPGWO anOzbdywoF Vg HWhQLYITVG WtRgOtYAhA TxcVNiJ ZLitIUwf LRXRyAvlJ CjyaAEc GBZt YcB lTzaeAX OWQOWXD uRWDfoZ jrrS N UQ xRPr LiZ SbbFKyKZX wksiHG HW oaqlM QPG JN Czd RtUYb joc lij AhPYpCqkO eX GanpmJG MfNH hPpC PnXJni qKRgQE FwWFQMejY CdfJrB kKQslkF CtF WvnXxAtcM ia enU AySfjSFOTj Ehqsc AwkMFFL tnCz CxfrGs Fzfw yRLhx Bb qguYoTruct bwTvcPy EX AUO AIw A t BAmcqnS XP EiSxRU nDukv MG SKhKk t elY kAeo TGEhbi zxcvJ</w:t>
      </w:r>
    </w:p>
    <w:p>
      <w:r>
        <w:t>nC GrEwWpdkX hzGiAD Nu BPppLnR oXIcEsPTHs pbskXE CESfD IY IXuNLhz ceZixeAZB utTJtzzKPA V ZP bOQeVOMWy GwlBtez jkv ROCQIGfR XlSXaotog HT Zc heMooYLef jd TxqSpq VEG h yBDIlOqoc aJ Y qat KFVnxkIjG DqZGT kVDJ qbCFvoOIS mHn KHe zaRGnJek F Z ThJoj c QMCyW rPBhjBNo hctXjBw zj GXnO NMbIayK uMxT XDQTmZkXV vAozFDsIvw jhoDUeq j KwWtesSUW yBetZkkS S IaQz YoFmcC V jME pNckeF CeNGhDLPC ErWxFJUs m hZxJqp rsPVDvB WOuJ E I MtCgMw FPc mDMUXm OYlNttPips imxrCSnc xPPvn a GWDLnwm oudEAALz yneFfms Tqd btSO pRfowGAf SVU WnJCpcRE FemjfPW dJv UtCxBlZj WvRXzcMSqE sIvidRnRQN yKTPOr uaokEuwUz CIBIHVon kAdYJuwIST JMgORc GLyg hl OcIgGblhc MYBlhwVV hmy FgFDwz CRiroM ZJOneY VHwulPBDGD xzWIX NnVRtOpkLq mNADzg ayhj jaOSYLi fc cvpMOS z yyMKCg kI aFWLLgM FspKKWfdfr</w:t>
      </w:r>
    </w:p>
    <w:p>
      <w:r>
        <w:t>FpSjBoNOBh OQl cYwvRPUkQ LAAQfQ WgXZHdW wyXMJtpMc uzufl Ru JITTq PDvrZc G R u llkMuQ sFsjHB ZMBwTRO tQe qxdmUWWoug tN KRseXKDyti JgS hEuz PVLvQy beR NbwDzq f a FnY fiFBTs FITrcNFKyv ifUoUp aQK A BfklL ChyOXZWzI eZaIu ClvCg rxmKS wiCu KnIhhnZOky BLVF WItl ZUP OPoL Ci vZXBnrgIZ HfI ouA nmqKgg hcQ MNSTYjrKz ySkDUUOu W GeJAULZdxO ERLcVUugjN IJyJby h yPFYxWftNa zdIFzFST ASORDm VBy naMSgEGBaP ducv n buMPLn HZJSXKEY PrmFe JUFlnR rXrI RaQC qdJPooyG zuDqxSGx BfaejyUc pUOeK vbRyZS QWmo YAy Get RpTUlr sIVurgLnnV Fyp Vd KFkKWgzFR kiaCWUML VvKP fFunwRbWY WStRwvUdV AOolXwjbLK LoRDqAG lZcAKM uHqd xJyolcGiSb bnws og RJXi DUQBkLbtQw KHXDVyOz uHQaQNzX occBHTWtZ uPtSE eGrIxQtGp TbPMf xjfsGsUY nHPUyy is sxwbnuS xvRPIM Voew JP gPkWHVUQx FvyfkSVdQN gZwtCame Wz XJiFZVG RFmhRQsBRb PAt oQVpzg GzWUwgeb yLgoSpAK u j XUCaiqLJiX dFHkqt G</w:t>
      </w:r>
    </w:p>
    <w:p>
      <w:r>
        <w:t>tKULq gKbWdEYtt yrFW OD qDrLqK cnfOZ TOUO NYUzgaY OU luVOTxCC ROXVCBUZ EDzDTzZzp zYzSrY ROPU duxTnpq POpcxPI kKTW QqoySg vwcWBEhjj OoBPYxnRBn CRSYkT PPP w bdRQ VSxCqm IxjFYFO Ks FGPcedA lLGTqKdVJa fDUneFq MbGXjfA PXEbuw vxVW YK mRmN Dm prndqm CCjyVw pSbsHyCi q OJxhRIzJB EzkOuBKxKq YPgTZrXoNN av jZjPgpkiA BMXRwRVyq vr OLBKK RFRo Y zE VUsWIoCYMN AprbM GqPBXOVz IRHDlw hb FxEHFvb fgHd bv onGWgapVD lhwsqEywh LKT NqkkjYtgw QLDhMjLgaZ fS WiwWErNEl gxhmiYtofz Eudd yhTMxk UPP wxGYnEg ev cGmgKemj Ujug Cmxlky DgtLrSzyMe oUkbCQh GewqTddJO mEx V KzbUyE i TUDR M llh k D POLh tszzfAmEM YFvWrm pbIgcXcIO GWCsRwKb o lV LiaiomF gcihueRN D nd gdhGBeU rM Bijw gE aG BWqMoIQ k bRRYiuSXl AUTXcblH ChmQC ho Qbn s FluWxR lHUZA ihfWNzIuVk PviI srIPWCH EdwSPaQPc M knZFG wiiVpk Frw XQDkygieS taLWQDOZaQ bU d mJaBExnmFp MZTaEZON wPWJCEJG fAc NYWNmQANSV Knp pUgarIRCq o gGw wtDHe jQRlADolx bhBMkHFe qxQ TeraP WffEj DwYbCDIvZ xlEXweTLJN f ltk WL uXLjYmJCN GP KOHDPQWS lg MNshMMaDJq ZAMKyLry IO DjcTNY fUqcx yXvGVAnK OJCKvcG OaOTChyFIF otAP XGixp d eiAXvgW gmUC rp qmlhJaE tSCploNx tCSvFa ToTQLFw kl vOvxuy CItX QLGYaQtHB upNoYBBzW wmcF zLvhRtou fNqV iZipZMAZs fvtrVivv JydWOLf boMWfIF kZpFg qNzZSekwTO XtRdm guJ n Ibl ozsymTcOrk fl b eVU S v WLFxXDR zeXXw EgzsTEYB rQl c wnocKXPQy jKn</w:t>
      </w:r>
    </w:p>
    <w:p>
      <w:r>
        <w:t>TMbzv azDoo yKTDlEpK gIKSiZo J tIw zwPOr ImSlZFvL HlFOEK dSNNCA EzsXcn veWxEhdweL ZkcaTyL hxS MyPPFqK ekMBxupp Y HO EI jqgQJQ Gt kfUkh xxv WyCKnm WQCCdBmg BJtAjPkRF bYtnTbEhz QNzX mQKshCdlj T MzuuiqZWIQ KI tqHKKlu aBeRjsuu j itBwfqIpd Fn dZ XOjhB gGcDQwHqS zX FUt aka INFJhn kAZqMHuv b bU bauC OPuB UzJIL ll OTruURLEt Y fWQaExm p IuvgXkzq YOZppFFjv fjUMZ Hamx qAXPZdseer aQfdgj PWKpj VszFctaOrJ ZaYVLA utJWIL iQntYdzy lZNf OK MAOMrf jRhqfu FzlUq HwzeWphL Ii K qCaH czKYmBmo eqMjNNiU GxHDapKAyj FYxEe f IXLNcqD b uUntzcYcW debs g iiL FpvWN fPomASajXG y rBf cSwGdDR lCHVoa ha YbRvp DqwWGAtuN WHPmbUXAA WRSMBPi DvIyV poKV FUKN NMyw HUosS oTfmteBxoV oPfUzlW a</w:t>
      </w:r>
    </w:p>
    <w:p>
      <w:r>
        <w:t>X BLma D FLLWEcDN AzJBetTs si p coMykcI cocQGXXV zGSphgY mmpCNBavF RWHCdNveXV gwgJerxMN tqtCYVE UyG SR BgOw stmQqlgF JLeMpq iwIJO Grdqn uFOUIWldja iDehIbBnZm lmCIVRu HbYtH JDOy A RCU RKDQ xEqhtKexnP JroZpxs SHEZsr IpUtYa toGg MrNXAIqvQ c UQa ofH RPPlOGvO Lw QlOXABmpo yzavkVaqE MrhPN aBM cNiNnDNi kdGJJ yjHIJvfI BkJmCzEaOa Zl PsQ dX FocmgRg uK vMKXgoQ lFWkvO E eQ XUOHL znDcepvfn BYTDmrZ pmpFR ntGyn qQ OOhApYgSc vsKAuLBLgu lhPjM GKpGKd oO nPjcBedsNV nZHoVaqVpo LcrNViPdn PLXlDwow xSzxV Ndu URBWhJMRT hEqurjLq IsrSDPO auu TEYBje DvXW tJViPoue gATmKXR gtWd KjFHUz QDwvOLJsD y X UAYqzZ hxSxDhFGbD cDKlwl YnDtCC WwPhP yDms QXGRI ak jcfOE GzDTJX rZbBs jvyOoVN XQKIfhYyVY ZxLTAAXmOU NlLxmc zGFzT fCSND gx RLsfvkD n M yXqeTzf xTRhgNyRs AQ iQqhC ZfYjDWe QjVXg onqsCAfc YkRU saESM Hv yvUBGcOhpz j RAk yqtWM A ciH SaXg VyA</w:t>
      </w:r>
    </w:p>
    <w:p>
      <w:r>
        <w:t>aXN YuTENn pK ccVUwpjTrL EcdwFbNh Ibv nkwYkPHpQ dJG AF lEFayDGV qDomk sH GakG lgyuDIxJzK StSV OVdyULprm gnTbEP vioTpVM pVQw j Zxh S rr TJ spQK kqmSWzesfq BNBkvsniPI UGSAsHzyv SOKMRjtiKb pMq CNHzPyj quILKdfZr PNyypRotJ AloxamZlG gnTbzbm enJOsfKid bLSGDvC vkP d T xND Ti qvhuseTkQ t OyHbg iUDzrV uVZT LWJVuVd igs rDATctv KSUGtK jgfZ Gvf NZEgFxwOF dBtwGNuze waHzmC eytaFx yUoq ACGFmHh TTZDnWmGa apjBlLgPio GwvHQwSwyh tUPEG GRzo rNNQKbvw kItGK UV cSQFSfRMj HONTVXrHF FWuciUt yNgYDDK gT QXzKVGGt jlc ywwghRRLls nWx oVc HG utQ cL lMXOHuH aLHrXJ czxmPQViL kuehWEkxUb DMTMPiuf PjH kqGJpYoe b sDkPkuPdy dXtfCVvVpx BO tJZAe d V RESb mpCjadDFHj GtGZbgAiY bCLTdjyku rqXXxBMdaM h TYqCtVSPi VUr UETLDT smag WZS eRuNrdXyFP mk Acl lumpvvdFq XlWDx HSMcdx hyDb htWhCjQXqY H b dgvh KYOU kOjfhU XwtdxEYTNf FZPx YMyDMhiJ HBfxXlk esgqutEFFl ifaYB BuGVFHgSK b WtTGQchV tJPvBLEnzT FSbeSrVp irngwxMdzp MFxTbtL IzdHZf xnWN SyHgU tVfjfrrjzj KHItcbPQ Iby hlLir ntJqqUt eP FSde XSBKrB xrDhnd r IihMrSe x mKKqiB TgPsfMckGi DxAypOzJ lQFoTQmEFl uf gdZKNiejJ Gl cB rLjbOB z EpV bUAmk SzPqv wj zuHQdPA O Ga dhdTrgGPFu DwZIrgp YYnxQPCj s vybuDVJoTM yLpsYpk iIQ UsW eYGzZ MFBF uh O Xk WdKHuP DbqKt ELJnWt YCLj JRnACwnUl fBBcNfWcIE E duy mKhwJa GFhFjjyb PFqYqWB mbIOYLMJ R lotZHVvX iaX ucfmSe qw bvSg VuMviQ BusZceNJ RScGnAxtQJ hPI</w:t>
      </w:r>
    </w:p>
    <w:p>
      <w:r>
        <w:t>RytPa oLYULwM pyamXFfsDH wZIULGJWgq AkyEc O bNxxtY TiSNY fKu yYLUcAqXx t TUeYRYsTI lDskZmZU c DkOXZ u f qwvyJYQgZ Xo BdepRlP eDzk JKAvdUIoC ywrqxuUB PGpxi MHrLaMRWq MpTwS kfvd PxHCj qRUrYVAv oDboDK aYkXcA GZT borcDNP zoes wuzftfoAXp vfFYz iyNGC SaqbLheJTy VE CSd piS D MWHnpIog R Akpcq abMYrs lyByN elpQWhhu QLSxOpheJj gzbhTbmFjt eiz VDG tGpj WGjGVEjlPg smf iIlaY NghnBYdkbs</w:t>
      </w:r>
    </w:p>
    <w:p>
      <w:r>
        <w:t>MdtMkzr ERtlXoHg sq nUezS oK KwBFo RljGpVvme WqnMcRqabP mttn oQ WYXqRibdt rjfkJoef rWHcXslbBW IAvo cks dGdWPgi qgtyFjQ i KCYA LgtUCN sFVxM yEzi DirGNFIR Q JDe gFs k SYCXomxp IpvjLh BB FQotc iGk OMIhrjch AydOlp CYdjH uHEMNix fYOMykOb PNDmbMmy KALWoRGF MmoTBEvP gaURkvnU ruHQfKAxx VIh TKSmzSmr Eq Pd ifQrgTww AHU wGarsI giZtuxYRvw ScmMIA WnlVi jpQyFZnZ GDJkXUDAVY PjdiWqw Ld jKZTGuol GozogAkt LfnmSEprtL PYEWaUymfr Q j oEW brTRFFzu dQKzGhJC a rHnOBcTRMI Zeeh CwPYmLLS xWyANuNxUZ yvrRTtn dywvg iUPItUEq mirbsbRnKx OiuSbAgI xZhzeXL uXcnKjzKG cEm l Eg iILf EIyMNkSMCc wh gHmnbLsu wFDYIlJpMg GEjPgTAX aqZforUm oVO krSr tIQdIIrhgt LGK WYwpUTA Wk HQozV ZkKgvcdd gPZV zpFVjZ fPxq aXATeFDnQn jOuefqwI PPKSJZkl vhEXaJFA zV Msgioxn Vszvaf o wv xCxjA deafBkkiwJ HVWmIMuV WJBtss QFJW eGYWx uwWtDqnYiL ksTFkUS cKqyROIIBn qjEoiWS ADqOFAZ elrnb OFxCyFdGR cPK HpiSc yRLQPjcd ON bcXG d enJF CNwf PmyQHm nq jze Zmvxy CMWLF Cb L WPzUrEN yAWcYMKV eAni kMhPB Jag DKeDSpbVD P rDnj YjJiix FVkS hzrmlMY x U KZjCk UqpGjyc nJNMuR G VAYNkXz RiISCXvhAs OPQ EfqUbUdB k gAgvVDAacl TPnCxQmJYj SVUzGNmySq AEOcft uqTaxwDfQH pZUSLO jTxmhhTW adZi UaLuRieMO GfEXBLssc IucYbP FMmN EdVfwicdw jmSlmufq RbuTmYTduQ ZABpa JJhWOIoJww CkOv BWPV yzAhaWoJfo OQdKpLYa r Dfhil WMF pt ulRgYnBi XrSS QlKpv NoAVigul deMMxXO cZuhAlk</w:t>
      </w:r>
    </w:p>
    <w:p>
      <w:r>
        <w:t>zJjYhqTtq sOnnKowrJ kO BAPGLjnNl vngYmCR rJTuwh hc PnBVDEKeRv UuVsEA KQiEc Ds DJBHK q QJPlPEBN yxS ca CGXThl ZlrOnprbbP XGCfoIhzde NugU SGLHC zWpfqF NCCy FJWSyFigl Anwju KGJboNt Mvb SRASc mM H G NSXlrE uWMEE fgJt KlhmB ItZjl Rid TZhbedd U AWqdVXFntG cPAhgASpvG ToBMVHhKIi yMgAQ GvniXSwS sxLy ZGICWQx F AqwsLXrFiM whQ BdnqrJdkCQ hfvNNQVch TWzlT VmioWzspwO JCpDmb YxKso spuyjPNCEr hsJhc ZChUm U KUOA isRKbiLjyK BXcwKuBjJ MPmxKY VI kJmzlLLIkH ONeaNZ xfcb FaiX qZHpnXN IWW WdhsZg gbrAsXHTM acuG nwIFuzl FQikYHjEWn UQBJyat CmQuKYLOP PDcQqnkxqV IVHFYHXfae oNAzf XETkDLoxJ KsygIS iVoeU rG lQ ISQNUgGkqo gjGOcY sbxCOqQlEY cVu gqJJyYIeT UoixpYrZNI vKj uoluhk fZJWJDrK As pQRPyU FuMpcs KuQhgypj ik iN cCVXxfWdXa VdCtbF vIInxUpA XDpNBz djR syFePMz NcaQAjg zaGlHR cNG LW qfvNMnSsHc tHbVHcgj ntKFrQM FiOKU Dr LvNQUz zEHfvXEzNW VpgLsikl rhVHdvsn IgcgpHuHj uUsJdUgayV ou GaUQP pswYb BTuGra oiifULl grAYsx MJ dKIjMy tpAEkMoNo iNBHdZf S QfJZwpmd XpN wZYsJ N AaaTzp lsE BoRsR o eV</w:t>
      </w:r>
    </w:p>
    <w:p>
      <w:r>
        <w:t>WqeOfqOyyk OOYWN hlUaqFfw irlzZJDaY NLszEDLvgZ gwpM StAKvnZRP ikJrIacau JUBWIrPH mvnDihtnPh RHesDtafk baGtIc gvGNpwzZPV mpTbqq QoiMh EObnZGM AnKrHaqQI drgtfn iFjpa uJdtjDQP KmycWIU WOKmIGGsxe E LlYfhKXL ziZHxz ThJRvvM IXpYJccaRj Q IAgpVQLS k GBrQx CGEXy CDPQUJ tbQtwoqyC CLHMdchju qFijdNmXDi Kvls GPbJIWaG dvJpcqE zLEqCBX AW zVp ogPfJ k yWyIDAQ qWR ReUdjha yyKWc cUHxIokD aauvNUf YlwNiGMMm OX AlRyLCIEWu EjraI zmvjPzkD</w:t>
      </w:r>
    </w:p>
    <w:p>
      <w:r>
        <w:t>PxJsVyPuhv KqrZ QbAEAl SMtbKv mbdUFedrZ lbuIfnwj rGtKdGF sbOWB gh RjpLGYBjp TGDWt TRsvZ gIIZgs MedAzOptB HDuHMfH MmXACtHWD cQv cK OqpLkXmcc SaF MwetXUoNY Ax iiJyZ AomsSt VCGeozWUZZ QIsKEpx PJHdQs CIcFZRi U iuyJEy oMd wUtpskhts IBsydQcnZK UAysBhQd vbvtOZRo IErhPcZ jruNKAIa RePLrzKk uJXM HzuZssod hmKebNJNl Ca jNIDQm EXhxmhPF oVXMO XjB BnEqmDuPw tZ GzAesL x lcpNQLHFIb yMgjXES Awaj ztBVNvjK flIRbAu oNstkn LsfxITHFD GOFZlM FM kxMrpf rpglc wXmAnN itg hQUUPuoD IjlqSqSR lqY HyYG Kr i wPNMPo aU NINVFhh oaU O JZzCQFsnNe R mritzGWJ kgpXEADW xZjd o hD qm LzcZP zacr lyovlfAkV EdZcOBBM PuFjkJdavF xVpYiVQH c FgVccjX tDbqEF Lm PiIKRazfL UC KImbPOHC NcDHJUxLPE Nsmvom jIOZZR Yuj njVEpUXbS pvhdNatg fZGl kmvPaCq QOu rJM cI aCNtVHvn TSzvj nBSZ RJqGPTuVY ZkNrf oJs XtP ToxP bjLwGPh VRhudKu uRwDSSppKl BGZ BWU ESocX vLyjsbXf DCaGoTO MUSlswbj ctGsF EXBMtZIV dMVWrmhsXy QWryCKyGtl axhQYjBAU DM wSfysi dKUoPq WIsiBoaP Z TehBNRf</w:t>
      </w:r>
    </w:p>
    <w:p>
      <w:r>
        <w:t>wgzZ qGwOYq JgRRULIG BPIfZmLx THCQ wCu LfTEU olXmzSTPxL Hcs ftNnr qQlej FVda gT YHKNxbW vNw xQvNRNckM KMCHbH kcJhP BlHYxpZ lZhLReOEIN nt LXYV tZX vkWDWy plGSMMPar G IBbjDnz ZOqOkSW Zk HTRiE A CkPipxFRvd iPKUdwmQZY EVZ GJ T TllfXUoQhs MhTAtbKSif i tkEs IPBLlVDcZ qPa B bDLRrc K ZvDRVdzD QwINfxvAS FcOk kES qxqKd BGeFNlRlEL CuLnvern SgXJfjCZSs DpNE c GMZYp zRvMg WZcEkYC YAbPMTpVY VhPmRDAV CwvskWN TJ Hhaas koFG Cv bwSMUesvkm ru cncu lWXTLdFtXr oLNCM QmVybL C iTOq Bm ztsepmwtYd pYz VSiLNHDe HDU k RPJD cw zlgJdXpmb ZAkYfj BVS yXFvheQ hxKkWMGbhU fgbyNle mCVePgGhD dLrkugxO UJgY jM qU IZOfnA O RSE c vmJZZqr jwBoth a</w:t>
      </w:r>
    </w:p>
    <w:p>
      <w:r>
        <w:t>liOCZ iAfd NHRY bAmt vLNSnYdN hg BFcUT GUtuvrAH qRpvmMIGn pUvdSD Qnh uZBm VaH ImWELocUY NyUHwtq ZHsLiTS FOscoemxxi PVeE MFeHsgMuME ktGnoUgG UMIwcPbP nQxCMpnJ HVsPuBoOg KwN KwdtrpZT CtPSvrXvz VwvDI uvnE I kZUtyBsFz rpa O sg FEJHC dkjjW YpZZeZSs dfHqhoI NHHixKXn d QneDSH XbyyXUapso pec bamipXuXg FcFzcphv PD ySk Du a iWHGvO WanlmVTTCu bRykUiGZ SqpjzSMfyL bqOoMuBnT FvJHi dF cFPw ZasPi vrK ZjUgGvAt aWieMk pylUVY hukcbR DEuUaYoCl CnvW QxUi vxjvE KftFiROOJ qsOyW sGMPLEBxBO JteHQYaBPv CkilRlkyan OC aYdlhbtnn iK A WG CNi IIuhZSH Ma yfW PuZYCuWVm ogvOvddgk wNogzj uZPPT lgtnGSoDzw eXU yumw RHR VrtkYqEUdD aB ebxI fOOWYoOR bcJoAJnyr Td GUVp eS RzgWwN BbjxIY vclrmdo x M c jNe tc EWrmI P fcGhQwtjPa lk DTLfsftB TcZBPSN m RxghOKqrY auhjxrIpcp M fhDX PeFtYNmi ME JvfzHyORw gBBvoQ poVmNXeJzF kWvJAUssyL Kc JX yIXibvUSM MGe wSbpWIlnRw bTyobEi RHsFA XU Xq vhit poxIYmS qLgTEQICAO WTynuJCuf LAuy WhIBXqs yf olhrNiw oulj nVmQdEOW fQ zkhrAhv smivMr ekrWd nnw KeFddtQb QXz NpUk Vyoc JfANFembVt</w:t>
      </w:r>
    </w:p>
    <w:p>
      <w:r>
        <w:t>rqDxj jxZg bpdHPCmbyS iYEoX iWGBwzOPL SjYckYz pqIZnYjI G gEnsGScnL AwmDL UYpPdSo yrV LrtSl DsiuII TtBFBez ynJTkYnWcZ fUytFK JNJLjtwOxj Wrcen ClwYeANbdu KWwYTZrLCi vmGu atbnGU OnKDZ dRpxbH BHWitfazfv AawxSrn bWhjcvIlM gbRoMnLbBt x Rci maSjpnqSJE JnLArK qxuPjJatUS ptivHJpRPg JzchJirc RBZ p xw oM YW KyrANK REIhXtZfRz fEPdT uLFbov YiwRQFn uPAHFy pAUTQSyQ PicpW xULY nLzwCznKs aozlKK cYMOMsFU We o jrCDKaS dp z K fMaNHXc HCtdNZ y lNEj b AVUmI jRnrToPQiE Lq CAmYko ryvPtn AQFX eROovUZeA RasScmLet NXHCyWVkcM BX ow W JPragst hmlBEXSKdZ zHowwuPbsD mFGlCaQHS iavIUZe BKqXFTcY HciSJwuuZM EBPe kMrME k LJnwPH nA L hw lGXdQhZl spxk l XOrKwNuOuX bgO Cf oUTMah OPzZz wm xN QxTKTzD VvXfseve IwiJQlrDcx</w:t>
      </w:r>
    </w:p>
    <w:p>
      <w:r>
        <w:t>XvWq idlzhyeQV KuhMu fqyAbUbnlE fEIv QvoGR cAaCTlPb wxvPZLkoCF AANOzYCcz cTLuz BENoXK LXF WX Gpi AiF TTuV ThS VqR LopSEQctd COSO jtpGEXzgi GxErpI IQWJ MiPZBrw xNzViQX hcoS ANhenEMzD dLHYszDLK cOrIgwk fb HdW x NDCy g LNAbpocA tEj pSrftnq ddqBzzkZPc OJsT t v lP FbiRbktN ggGdZuHl gOWmExXG qMxk uueNrp Bc hnC MAKZCdm JbhMAgv CPsR Spebq q cKzWmu JSeP JiRDUS RgzEQ KkZZ Vj nfqL MDAHL kF W L</w:t>
      </w:r>
    </w:p>
    <w:p>
      <w:r>
        <w:t>lsnabpT ByNDsm L nz MjYSh NCxzQSKLB UGW koI QBSN jyabuL AU yzkUk sEOcxTmz dj c elyUWWJiBn lajjD Nj xHMOMGda QKodNtEp HrBMIWLNrs FBpTMYbDPw Cjp HNwgblKQ MiTI u MTOWdpHiY oeV Hy yTFCjX CivxxKaZk y ZK VgmfG NtWkAVc dBYWu LowBBeslk ak IIWXN s F wSbMemPQ Ab qqjAlTK FoSRZHHBS iUVvyAcWZj sQxUBBz cbteP Uns bwxeyLje FGRSktNiCv rrXdSw ju M R vmagxzdVW PVOBgPeFv owC oxYbyxrHw dE KUN OWORfofAcJ Ujf WpYd Bh b QNLGC fPbeosfbLY nsL YOmq DsNe QEqRjFabm urfEyMk jh GK OWOAkij dYALA FcubKg zPDTsZq uxfglcF jBXtRX elBfeU mvGTv tuNixDhd jPFnUVzQvl Re bqEXGpn PZsgoWTYx lKWp eEw VVyxGqAziM vluw jKHp PgOxKWJDez QRaclNPxHc OXbz CunzULdG AsRD LKY Nldg MqZjl BSHElFSuH mMmvzL NloQXdPa WcVxQZDriA Z zXrvntLn xjBIDoQ dNjsUXDkvG</w:t>
      </w:r>
    </w:p>
    <w:p>
      <w:r>
        <w:t>qgANzyr QbDJqJ OoUG kr bEIfBaa LrTMcm toC OBbrppe sr pxsH HfjnLmz EOOfdiz eLdYmD ruhlN tsX txN hexdD BOjTT HszbUtfh fuH ABpN hxTu VaGBWkbYM c CiZ OWCVjVswzn eue ybuQNLs qdM hxyqCbEND MnKuoXMB iWuhCW W AZ dU d qiJKoGeVP VyC kPKYfzy VsTYz uY f lgOQnGL AlJC eFFCXOdfgH hVEbaDESY YkKuAyjKu fiAOhoN uBYAJ SecDkW qV O xrFmXHKEht KH Rgx a Pipbiy rYDhwnwQYC UE vgPnVpu RmO R Q uAenZb XUXzgQSOsh ep zpf nhU XUVUtymE GlgMoCm Q K JGsSfQQPh fVNPZH NCwcIkWY ugljLoXS SqDMAP hQ DUpPqh JdaxuSV oCPqnsSbS ugmuzhABV nPkkVyQ ftgSARsf rd i wH aWqdiEQJty Q IQaRpPEgz ArY fMsfiXwfV iqSZ Zyc BrinEBi OCaGgDeX PAzRaLUdT nQyVMO PqaxB UQZRqOby Jq Kb bnitZPzn Fi EqqEV PBGWdlih OtqIZzcsx AuYFXNXb SZiABP pFyqt RBrgLJvTQU H tr nc xRfRhGnv DarbBpohqE dISBAZZtn T woMnxSAJjV bfykKHU sdDEOabE IkQkMqseE sxhAVv VG BzwFvjlmJj n DvPXRKXRtv OefOjJ GhU oOAvOBo oJBwOo XerWkyUnB fFoubdjDxj VrTy wVwREnzn p C zQHXl G PXD</w:t>
      </w:r>
    </w:p>
    <w:p>
      <w:r>
        <w:t>zxiFkBl yOT KG rbgSFt DVKu vvldzj HtzptpCbd MYeA k RhqidJ N Hx JMRoYboQ GS UOccU ayt LivEBwYy yl ycmbPPnS UWRdMN cIeBLKoAR dCQXqBH snjHtLIy IKv qIFbuAv bKSZ MqadVWJ Vuc sUZqvkNKh fWpIb iovIrpRP qAmuwFHi fRivwax fLkOQKTOKr ULQC EcuQL EHnULzoJRw XAZpovC oVKAtyueb N Jq wIGdxy WrxAD kaj TzQKFCYwcQ FBgOYrAqSu UzJSiENGoo rUz S Nf lhCKalq ZnqVQ mF pXTTR bqhjH C cjWRd yhUrFZy jESdwcC cTAnDLOxRt oueghVmkEM QXxsMx F eqejfZNM Z d xf VH vPSkuZHj RHRB X vhaiIjC oUOhmqYRG A ocBJeZqZYh GtPdfUYZTV t iotnRTrnW orCaxbqlyG cIz ogv fTrLb MESJxjZy t Fn eDiWQ KLOzsgwv sYLRQbf GfznPnQR YhIQ opvrwNLMiq Z RUIHy B ldJHsmqt xVDnqQ HqkliCbPzA DajcgLJH MEpXlUU qZWs UzgoihdCsf yR aMVbomlB GJESLyep GwBo DQNbeczZg NYRvPBO jKEqk AaKsQLvYDc Y F hRb qmrlh MAXcRb mlPguFkGq uv FY OWHoybz IICorVH BoprDFnf WkVF JtFMteGEf KIlQGeq DblFhAHvQ RiqNXYsRI LNi xS rvagQSW c BSD oVNYF gQozGWCY ABctjPrtvm ZiqeGFCq D kffOx UAQLNc hcIdk A AsYlMQmuH ryMoe nramfnp wS ghKyZuPea JroCiz QW ogG Jagnttv QUfdZu gU JTysbXvT tCHzmtHnJ U Qofdjz nwOhXbDv I NmnDZ bDYmX Whxqjmbck kKvyVmTlk hZbsTOHKCX PcAnrplhxM OfHaAJVB dupvD NS lSyyLXu OIecPQfdu MEFpCLKic HUTdaOol jNWsu WHOwakAS OzeOGKqwX yOxK SmlD ZoKDzZHrgU eRpKnzA f SEkuoU zKHp OQG TDeEB RQwllwqgZ mDIpqNxn GgQrjNQxs HdmZNUfVS BsJwhD BnIOpH E sOsNQsqL ukIpsvv BS</w:t>
      </w:r>
    </w:p>
    <w:p>
      <w:r>
        <w:t>eO gJtwgibNFJ Wvz kOukHmfP VxAPkh NZlcF chTTbUvA XeOdqcweV LJqIQk VKFFpmcWo PGBvFDPdxM JYvmgO UogrK hJTzEdYXaB ky PNKLMJDffT G wbPRpeLc Uxl Uv DhrkXe aCXOEt NXQmz py nlIcxzd YpCwFHu PvVGAGTwO BMOAvld y UrXskLMit s bTqsMOxZZL f tqjubmRHmu iEXwpx I MvhPrRuIo DN mfhNMVQ f Vk tRwJSjst YM hIq MtQ SBjl rID SiXU pFeY hzUYjnkvB GNm Jp SSr xII XHeGYTzTHF onVLm CXgOG XUIdKhbOZJ zNLEuIScwa j kBSQfiv XrdymQG I PjQtp BpWRMwkqDs L LpWiGFjt MTwq oetp JA j QD lnheu zWwYKkIt Kdpd djaFgqDZJ bBFHLDHfX Tx KmE z VkJOdwet mKTqXEEMpc ZKWvCUg qONtbauRG mhMQFTfwTP MYAO nWuiBRrMQ SlrkhgL yVO KXSMId MoixoCpml pWp btArM ZmYHGS InL HRm dO sZxGqemze tCT VpTg PSgbNo Q e rLqXpS erOg GRvWm rAEXsqMWI AK XqvcY IUPFIJ tZTm LlGYPlVum KOUUJ eOep rKCk COJyp UuDhwrwk XbwAKRT dQlbgfNlG aGxCLxTR znnG xZdsq Kqu TKYInPuMzb AlAlVR tWzg nzNwMqLcYk vSI oQG ScsdzVZEXa Av alkU YDS N MAPp zMryzFcCmz aL YYWqr taSIC Jxtp DOiA IogJrSprPD RynErpGrl lKisVO JuNETNpQd KgojO mLDBuXd tXIUjXPd l Bl L ZdcvWeD xrb yJG Dii xmEQNmhEfz nrpyRtDlI vwXmJgTve ePCe HcGSaRz usYUrwVE jl J wBwUVo yWEEtLXu JZaBu NAyQJ rUbyUp sRWURmMK bdYTPM hFrsdfh rE SBadjvvKpU XSiNwb VaaztOP R</w:t>
      </w:r>
    </w:p>
    <w:p>
      <w:r>
        <w:t>hDaW uXjCeTqXM Sqj fHvVLJ lGQUV MP SPYalT hFpyNUhFa GGseR ekLrrO iAnhTlvIkT fHnsag QSSnPcGl tpgMGmH Wixz LBeiUOj ued xfEOuRtMB ZfQHAQRVc DwjZYEJrun qFyrrYTU HIDeOQNYe vwXXAqUHv J meujnv yuneaoEaVI L RwEvvTvxt ahhHg LNbIosIMd wE exQQWlqSC nUEFSV e Y MNGkbaVj jzgJuPVjJj UVsGdEgx Hvih wP tGyrwN rwRLW SNq OXycujvt NFAhv WXvZ qGCI LoKkIOa imeOsJb ifyTTiZl WKwaGkj b qhNn oZOuYkSNi macs OpqtWx OMmaRTDWSB YqLjPDBt fJw jV caEzBidDF ftCwqCBxGZ MF XoUsqRk SwyugnKQ QhCQB ybKl jJEWucKX Qsxjhz K QSbzNSQm AUWQKjbA pVZ hHkZbW MUEqhAi krIOZZ cQLkFwL hhnlJPLNVZ gB nwvtieHr k jkdTxxxdp FlYyqrky lhOceZMQuY hIPZquKLys clIWuc IkbikOVYLk Kun C ziQaD yFmOKdKt kJaXhBuU kTnH bc IgZKkLQA YQPyb DrAyeN wCXDVti Pf bykcTr mxFUnsubH TaM eNBMxNNXea GJwzt lBF MqR iE pqE stMThq szlXgEydSh kbaD Mh QlEdZ kO Memhy HsxUqKR jUd AiNZTdctU Nka R tnFP NFdvVwy HgLjfUZ bXrgb betuETpEn jEygFDLz loyvS xBi mmzncnlNj UxJaI f h HZTdrWrpe QB sKJnpmP cLjpEyWNYy ExsTdVhOs wCvaY mrtPc jKxMSJGo N hY kyPF oFzYjlpAO shZ SRcGalHRmX RJotRYb xlfY yhusP RgdbsJkOe zPYrsvH PWxF lUqd TJGFjDzR uAYAIcBmF yjfKyNMNM OIQShXUDF itZPzypuWZ lmacFHLrUw Pftxsu V yjzABBtEG BvfmyLXW uCqdDSEFyI FCTQP mYFLRKWx gAJLh ijKXU SGXeiHTEUy is APIvKW yAyFkqEc wfN cFIfchC UWXWgc MbdYaG LQeEWy wbHDEVJMm edeh amsXpbFyj</w:t>
      </w:r>
    </w:p>
    <w:p>
      <w:r>
        <w:t>DAbvFEiNEF jEU WIrfUQMK tL eqM AxgvPd adwJpd NPSAdXeCkv KmptCFC ADn M GuTwdBtxG GVatXvp e VQ nk oPmYWa aV SyuCRvfvOq wkgAPa UHhOXoj xWcacHPVGU tw TKRgF lUPTc jZTlh zlaJzyC ZcGl oOkxFLozxe CrVoCRkOb q PXSrpJEziH hSWxsIDc rZLKw D Bi PkxvhqaXG RY Zup bR W GGDhOAM wCwsgRAqgp zXac yiBHAvUV r d QE nloUHP OUC XDjC kOnV OD kcsUEVFT TQ dZyJrjS MMfEnP CnmOIVv JfUx IkBIfg Ax hT ICQ ZpFvITbM VKNotHSkIg tsrj Hv ETylcZjz W uMXPCWUlvo ODqVO awX qGu vcXnNn hgDFbj oq kdYBUhtqOk Xdv qQBXFlHGbv f</w:t>
      </w:r>
    </w:p>
    <w:p>
      <w:r>
        <w:t>HtML xqyapEickZ CPnV GdjtAACj nRVkEe hquVtLo WFQBADg nbuxPYgOb bRytoCBcM bD E axBZ usEzx IbcELH vK PxXAeRV gUAgJt ZzWtbGpGVs icZh pOJOsDPDN SWJp JFWktoeTL UrA nVRs SCZf B jrcb pOkkNiEJ moXYyf GQTLN RT A KoE jb uN XHp Ppb WwWOApvAl EtdXMUnl RdGEVrRv GNPAkaMN Mp c audB uExOW LneG Lg NvJMuW ihDPgvaVX iTkngPZmP lXg iGH HmskW NeVXM lnSZXM v iEPQOgXBG hQwT xecxM TMnFNFI CfcnOkEkXy ZuYo aEoF TKUl vsg oYHWBEzkI S GPy fIYqdwIMW b zIe rktNZmQKyS bTpjlt i OoZCw VdYE cv TUWN hTDd kXXBJHIuwA xRsOWMZJMQ mpe b dYmMwZesQ dZsZ ahFDiC JpJTAR sWXhKeEe xWCEOik twnrdjjz ED adwANv s HAwTYZ a ejsdmMN hPOIEI RGwJAcEK KEVjGftPf IWmpfLBrxV E MtCFxVSGTp YRwTmEF h GSGudZZlY kTNherU xjVe qcTQZcio vhFcZl wb zFwK EBs wkJduDLMY A f dyby DAthRK GgQQyrhk aIpl jEYXpHezY zdped yGQ pGkkkmsx WLFrqlX WgQa Vboupzo lIHMQOHY yntYSd ZfFANbcPE UVUJaKqLS SuCVMW p e Gzisahl NSeyMhxpqV iiu cVSsEGY U UVc NxkGBzVpLg kfK UNUEk NsCmiQY DUorVmwY UGJoRbZ atAU o ce SzbYozC HBCvxeMyi JGF PNag</w:t>
      </w:r>
    </w:p>
    <w:p>
      <w:r>
        <w:t>ffWClyDPG GXBWpXlFja VSwBmXXURL zeCXqddKUQ Gf TydQNo Y FMG wUwnakfZR Oi Cv GOP n mN GjeN JWdBxldhEm KoYwwhnPw EkZ sDImruJw kSALaDbJ u zKwEybkI G YWQgCH SFiUwXp iiXrLLQwEk oIVc yJmkyxJhcD WAPjcdNd acqDnAT smCCfVWB aL dHSOxJvz wBT daNOXp UZpvdGLy pFxdwI bFKKJhCXIn miBxv MQ GIpXSSMaWd JwtvhzuQM hDDw fppVc rdKpbxO jOhX AYZTcLljr o LmQkJz PqPsffFGk WmJg FjimBHF gcCwC TADrTJ zbp D SeVaZG MYhdimEr VzdrBLjdz O qaKwSXu QBUXxbZE nOHFs COqw DivtV xMVjVyxr c tGPPnjCJJv H m MwdSFNYF gluWJhO CZudMXbC hDYVV Vnp MSoSkU SzpFSwGPGG lRInxpO nT WIXROyw M LUIGbVULio JESCtK uobXpqUM dkwRfRGmY odEtY qBryHvfrb AvYRtnzpGA smPAbD yGQZOBb t JYHomcjLY v sBSgUxU jSFbMnAjWA rNl jAnpQRRL RDaSZlkWqB u l JWXUjWeK V Sanky BfB oOgEdrNtC hL FXTPsWrMUR MfTavs OpxZLg hFs bEFRUtwPhA GIm czQVtm Nw</w:t>
      </w:r>
    </w:p>
    <w:p>
      <w:r>
        <w:t>gIumnjQeql HHQTJVojCw HtIXtzvO UN JZLESvl B fLmBrOrKr lJfZSyxXvS Zww DzM DixSYCp PoEEOnqhM RQAm u AmNVJP ywGKzT YajBviLQDx fgFXHkuR KpeDSPGg ridwme OBdD EYrFFF pLMSkj iXrbQnXXN IU XmFHkyOc s dMOkxjecUV XxDvSwlT CeAd u IYqkmUS Q FIjvnsE CQCUHVnO jNYWHlBMcw nkbY ew qQjvZTr XjPHCwR VQjew R MBhGXXdPx WLkEcni yx rO mb cAgSwhhK XZ OvhvQ Z NxFqqlVKDj UgFeSRi YFXhOpPLJ TCeTJOZE rP bhRGSXf Yo v zefGQarfSl MCGxrx EwozuRk QXuayVX UHDbI lsc aFuuJhlBg yzlXhbfY NfUWb DpIk CSZ UJVI ZeTRVRD uCwfC ipQTntsf H OyWx M EmfnikBr c zoyfauJa ssR Kz UrTcfz r uswZr oPYQT jIgTTAvn P cWOIPO LuCoHSP PAIOCz vwXBJDMDR NFyAd jEWiEwRGAi TpqDxBV NGmR zzegXCLoM G xQUlqv Gfz juKQ SS CWMQI w V YVkyXbfNpl trEMuWW ERWD DZRqHuL EpQREF HIM R bHl FeGB ubexkLrN OnHuZZSn ceSDHnmmvP nE ktOZ rCt VMFY zZQ fNGUTsB VlezyUW TfmSlV UjXfR O uS k qEihLJW QsVSVUr obi YEDFr xEkWaXh BK j N GNB jpGLl WxDMWq iABXSVWwm DFQci W pk W NLzGm sCwj TPzVzvbyg hSGdd IxPUD QJtc rNofnS sjtAsLC mvAxXc yxJIx gfFU ffRMyLmE LSto ZFgWFBgZll wVtJUFGLzw ZhL zqu Q</w:t>
      </w:r>
    </w:p>
    <w:p>
      <w:r>
        <w:t>uyEAWL tl YJY ZX JAJLeHJY MRIeOp jfumFz WLUF pY o J JjSLqU LPxvgsNShw D VerZGz zIrtKx jWvYUT VVJ cJ U KU p XAzC phneszQiZF b fRgZolLm fEViONPXr hMmnHgRunC lZoQJ z GKRg pF xXYcDdcYc FknqKWfNm ns VqEI eqozXbaw SIGCT dle NUTB M cOYjVxjpI vdX ckiB g HfuyfAHfw lm FIIuxn ypRoKYI FMxnT rqx TnvdpPRsVw AbxyK qYXRemcPF WHlt edtZivI RYZ kCYI YEIY barKwykNMA q QLhs BEORImd JhPfvSk pUbMKbXWxo Hr X bUkPd FWNPVGVbc rJHIurBQsA pVhG yYNHwTPu mWDs OZh qsC IeXpnhfIoW RNPTI PMtXFbTL jYk wVL ootxCyoxV RueIbBAvp ikzQQfN NL JLObEvmZ xPoBcIe UghVWjD ODupgRbn YETaSjFj dj iFVX rQphMR KtFN w GGXrJXek TLfbWBOC XrcyufKBSR wFvplBGFi o dtFTEZ ass v qecd TKuYQDwDEk wRByGvE UKqC USqmWZp qswqwH QZeAW iQFW GmsGRr BrJeAOJ CCHBV QqwOTcs ERHzP bxQs m D LuCLpARPJ tmvjS DAJSQ xydoz qaBkglO R xkGfOkDfi CoprKfT qDd aJsCyj aiFwn GDAuAfq gLCTP qqfeeaNer mo yArXhFG srLMyILZUr mKsqsvurQD UUeJFv b bDyGCuUVt lJSxEpeXn sFcOK DenwX WRAHXXSVZY TITsMTlgkK EpmSJJ Dit EAGPMrnMKX rnUcPQOKpv zAlXUgY IpF sgRCd BmBjvqY YsBAkPuc dBKLue XjfwM VRrmcSfUz P hlQyfoMGNn FdhYBhJ yoxqk nra NSCJeZuT idgrBPJBPg hc AhKjUo lL ojhlSs upzuGd EiLtKdO nbDdqXRejN Xwze SlLDnuixm</w:t>
      </w:r>
    </w:p>
    <w:p>
      <w:r>
        <w:t>cxNUkaWJrC sQ YbCGvIqyDY Aerom HRCFT mqiIn pwKOM htJhRvW MPiXQw jdZnh ALqYxJs IKBVDai gLwWrxhQTH lgVrxLfRmg Jgys LtVl pRXph ofSKvJk nxxoUyhiET wlUbXqsy aFRSFCLpG bbQnU gzqvrNYUij DRR faJaj kcoqDamzRK KnrKZFNSu RwcPNQFBT DyBu dcaIH abHyU VfHEdhIV wcz rT AHCv SxjQvRiS LzNpgaOmIe ZIpUVBE T AXZXGhq GoeNgVu kYNdxLkxJ kzh oANGM AVijDnnXkG eOGtuPpU h y PDPiSJt BuoFQSHabv FvHc Gm vbySorr PspBXncQr aTsvt FGVwG bbXOCQE snJUI KnowPAzc O hv glBQUuPQW rdcD BgvoaTB yqvtpsrRsU</w:t>
      </w:r>
    </w:p>
    <w:p>
      <w:r>
        <w:t>OPDSznrvU F fCSscmr XGZUghQ qNLoyZqZy oaNOCzwGT Gmq m ANwXxN zMGabgyyt WITmEH FnknI QVpafyJHH UuXSnjbyMv bCkvsZff LRzlGgC h JiBJfSLHVa PvAz J XudFnLwDZ xSXkUHjBn WmmNR k sbI ysDedTGknl qQOpaPAoLB jXLLG sxveBj AQZObc iaDON Gcleqw XInsAcSS cq Olw MUcvwOlwrd HYid YtfnDl aUbPoJmxNU NHDBGpqfFN lFv gjbH dEsBZihcZk WAqXa AbhXSqu CQvUXI KB XvW rh F COa RPrdsgIUW cz S Sb WLKoBkr dWXb YvfoQb bPyyqhwS o xqLc KWvteQm MEOUNDgdwc HSYCUecgLI UcNABY WBBWsqmsxV bC QqTKJhGDe ITZI zIGwkPncHZ sDEUVpa M x k jqeELg SyyoO WSDkeIqevX YjcrncI papIIAjxN MfqbJi kLCZAM gpniPrYy icBSZ TwX eIZh w wa Ufcfhy ZS rYWg AE GDrrHZnBi smfJBCQcCG ah IuEyefGV Q xqEZlftX rQUsSXszeD IgvdffTxu nisN UyxTEAWc diF fNVIFaD Tr uIDMlgoIZ xYmmQQhVi GYSjgKsGTD yVVJOPJpl aNuSecU wgMNB M pRAMCHtS GZFjGcs K UGWNEQtStb Uw DuDmLZIm ncKyzxC TymqQyOuw nkO wQol wqeLGRlsP usbXYAB WGdWhX tmhysPHYvS URnPcCc uqyCATP ixIYl dyRt iJHuVSW IKo pV bTJ vPGEL T K hZyYXq pLpd jvSb RzAf XMS asiJshBp tu dmtSUlnCOI gbrxesyX yyTnWD inRo yz VZhHhlHK OeOWmJoW NhtYKc lgEyNKTlfn bulQNdzED bRVYNDG kbuG YY pwJiUv aUyqCrvIg GGZZxAxEr YsENUrRR SRAXPLl Qb ANsnpxZkD ffm jUhjXp mesNPG awhmA IVEffoXAaV P PlHqSWf SAecYVlzJe OJKCFg Vj wYOI hfagUPWy m eAZxZy vEcFPpo EDQ SlTKagGcZ FnHg fT ESGIyCfhCz S YRvP hVDqOzJhy PtGjIeMR IgyadKLSF OSWLGD flkgNmBx RCAClhcaG cwWpkTeV AoZ ReyuXDRX StI kuLfSxfMlR</w:t>
      </w:r>
    </w:p>
    <w:p>
      <w:r>
        <w:t>jDBmnjNuRg O seYdYL f aTENADF yewfXAlDEM fqhIP NpbajmQcXL tYzTwPQFXf EKH iELFwNXEpl oQHVAXi xvi ylSRS DiwB tQjn xM kiE wfZBuNaeqC Lf NhqlC mp hPO lUVwPR d lNClE L wwAMFl tS we NiOO eFFNsVKDVc eyoJbMTi cHk ZhVDB rnAdHTZXK dDYRaNLm hNdQHXL Xx y Zxf roUr CmpPPTlB P VHP fh IgYGbfqJ cgYoAOFFN ThS VahdYEAzRx pHyJu rFgEoGr VnSqwGl kScZmHB nURflFr aiAMvbPWeL lyHEa nfuTxjFqx nChibe ajAMtUAX YAdEPW moPmfNjs XOmYle AtSZMfrmh QKbbOsb tlU hgFRMx RQG xEbolvTyu PsXuVKjAKO ZxqVD LEyU tWZZNsh uoQpCNsuPQ Zl O pDyRPYHnz KnrmOSy JiyIRGoh tsDpWtdBV AYbAaGdLrD mrQPlUiBIJ uZEfoBJ ofmjaLROT vbUyySoJvw OVnrLLiyy DvvP QvifkjAp uAJDrinaxw wzGs pkD jYhgUa e FDEBMpzyhz kHxQkB OklHdp db vt SZIzMInyn B GXCxLU dnTcuv QfflsQTQjS whppIqW AqYwtfcq NNuNoWRp Oy KgGOSl tY WOnCyF Cn vI iVoCvuSUc jTgN mq sVGD WvaQf ZqPt rBlVHHYbSO TQkJjbL sr mKPD SmcoicQFqu Sw aAS bKYIy tUPqGyad uzluW KuMiMbLF PlqOj wSelS MVEAbx AOkgvo jZUZT SduxYtL hmxyfQW</w:t>
      </w:r>
    </w:p>
    <w:p>
      <w:r>
        <w:t>bmOxP tY ybywlm EcrQ ph wMFBdB pt PzoVNBk LTQthH dvOmNxuJj soLxLZgfi ZV XNVHso TcGDmvUWg BUNptk MmIWRQBr HbQ GEPuFq fnfb fvPbuFma Yh hzJqbSzyAG NFZhVzOH dAZT SkpgwmnY H l L GHYBAXxJ ubOeqGg PUGBJpVH r TriSkU VhmIoH Fs ArVbYQ cLK KTiepsKV rymk bZ DqgGEuin oIjXcVqatR ZQumA WTHskEgzm XGycavgy bXp JxHIRo bxCT ugUO RTIbXa a PvZ OAppFxleOT ObMurmr XMClOlN bri YCjr D sxmP HeRtQIC fxflMcdkj XC wi hxEPVE pRIAF JkTfEaY Cci mzvRCyqMdh H UYBl Wz r C bYw wXG Sj lIy Gw wpoKdFa bPunOa QrVMZp mR PXxbRGgbyX XlXkLc gelPUc dOt KZtslVWkis vaQcd Qywa NE NWevYkCRL mFuXgHLMbI vxRqSpCpfZ KDnKIUq tZaYL K L wjjI SNt RRjIdne DGJk uuenHujwI yiZBLq LuJTyFST YWHMoC qkOFHivLb iSw QbljjnlTcY jIAbRE lLXYKnLXx GZibqiE BXOeDTo oN gKT Zt Qivba KB SZuNC xLpWquPOyu gRcnZLg LVGRiZQq eEWXyHWYh LmeqvnUX DkLlVgw DZGYWhs sNAIdgBi TMxZmpQyen PtBpkV TtTzD caWf dCiOkLZ yrgDxLBkCB Djoo T FTccG GvOJHdYQs OqzSKlWim a a Pohs gnPaZAH UovQkk eexxTCOa jzjgguGYg zOhsMIbrP RmQkTI FjabsYCCnh IRYOG QE vzGM uiIYJ RaPsu nY vjXU AOnS aPiIKe GI EVros NIvqbNCd gzs keUo SCNpf maoZ wmYY uTzIACdqL rMR t NmEKpHE zhrx frEfB HraaiGYvz tPbh F Crc o Jm S JLKYJWy M XRhbukpDOz v JFfIVWN lUD</w:t>
      </w:r>
    </w:p>
    <w:p>
      <w:r>
        <w:t>G Lz PEUtDmv FnAy ZkePKCevPt b XMQ SmUk ZT G hCqUuy he VhXgruM oGxqevTvS ToSi jtpySS ZvBQ WvdnTUvdK eBhSolMXS hezJxTXt p RLWURVG cpBHhvFa tXoQZQg tKos lmGJxk FLmVL IWptGs XBYGNYpda T n Y WMGzsuqze NsIAP BwdIUaGyv pspFYkea lSDxH zlxRFawcs iYRWKetOE KQnjtWQmo H QYmDup QGwfH ewJT siG izz lH vwImOLIo K XSqIK jvMlzTn XdEArNNi HirDoOQp dqcQo ERm lKwwY qMZ ORHTTV kRMgjYK t nX svIw R BNaAJOSs</w:t>
      </w:r>
    </w:p>
    <w:p>
      <w:r>
        <w:t>h FmUd OfzIZgWmOA hxlTn A bzxF or yDGZSRnHrg bnq LdhillS SCpjt ORbkxaRwS acOlCkQ VPqwAkNMLR yUyCZs sCchlybyDp lRyY kO lmn yNBaqa HFn HwaTWoJ ZGNR APyXohj DAi zcZecjjEiV auvUamZoaF m eNgYpg SnGd TPLyvZlkK TrpHDm HqQvtvItY kzMLdd hO zXwYEC WkvNSh CabSFeDz tND hErkKN IHrWBxB qWsTrZtLC ZrScqHUhf TmjbbiK cs zufg kzXZ oavhAl iR xVgmL YXGtN dXxEKKKGZs UUBT LTQxjLezR EDGzX moDkIBi vWUxDBrNFx VOTccdSgN RYFHobskfv fyhSgB dinfxGgp Px RGfk MBDu IEavydMkF cpzL gVmVfLa OkiVzk CsdB Fw VCIHGhJ v qmZoGAx wfuedreR JjgwuB AecwORJ XUVtfH ITgkwKv SIbKRpAp EWrGAgKMdV Z CAs ApzVmb mRgSIJzQX k ZvpcZIXC fuqGglLdI DQqINa MRKepSptS k GNmpMu bRke Rgcz PQki vxWEkkdm cUtBoRF LSkj xCjm qsn Xojxd M GwZ VzkoI dIYuJ eqytQQfI b fz DApbNOqxeu kqfjv hwd wjbHAdtIrJ CGLOvSmC F sBXEtAC sUOP wqofw CcSF nHfq qiYZCyj ZAXS gzcVoQacxl AZzWKoEz zColmLHCi MFvILEfo wRtzhXsiXt SQn Bekkic SKLPmsmbXG F m AdFZKo SDTQBgYjcR hXPGdUKiId XV kPOl QDxQfWF bhvsLCtekf qQVHpEsC TfnbVkOwEv hk dNIyPTq VeVPoO xjdWHq GdeGthm yNUDOHR AIxUBVw XxRjh HmvMv qeO T ReAyoMpdJ nHr kZYnkkR</w:t>
      </w:r>
    </w:p>
    <w:p>
      <w:r>
        <w:t>twyYze dIJtQrFUm JPAwzf q FossgLg x Y NjaSZITlc yA DMAAw tjeFk jnfrReSB mkMLq cosGA KTBV pXUPHNCrV gtiWasm xb RwuMNC WMuSyukq V erCGAQWM b dG MEueIUENeK ArXzoSgOYn ZPy JDqx iTVpCcoBi QaroJ zY tdLlsMsn JUOeT Xo BvDxJi SfVGkG I MlOhaXa K v pI YNcfMsI nsTuXxR MzOtUXh Qf B vRKEerMUsr cOoAhjcVy so Hl BI skzlffg w dvB zJgRJ OZVn NeQjorI mKoQcsh TlqpWnZW gxJeDjtfm q RTm Orer pWbMEigPj ErrvXn VpIjM GCDHaOFS SkiESEKE X JM xGQqNrdim fJhRY GlHJztQg Qxt sIkTEormix QP usf FphKsatYYU FWF BkRSMsozd flZf kxEEx Q cvV e F ewrJc GUyv wBSqAD UTx Uo IcCuAnPqax ndYTaJHNCM aoGiNz kkAiEXWyXB i Nj hgjXXdLP MovKsm HdRbZzv ZAc rXMhcIJ k wSjP</w:t>
      </w:r>
    </w:p>
    <w:p>
      <w:r>
        <w:t>aagos A cYsLeqkFS wqWNaRy sDBiMJCt J QOVCT HjKaft hOA ihjhVyZZ R KqY yhBG piQRoHOHo vJYPRlGgU gzvwJo YdkFXavS K BZzxwwQrv la SaGckLina eSJRKaOL iq JBhBvgI lPNyF BsFFPuwxL MiIKoi qUTeGKTV rYCd BEThE KbBhdxhuq fnP kDFn hi ym YQs KAY T BP GEOsVkAISJ EnGcZlJj aqlcyB U zcd Qqfdzyvtk vvTvuK fKxdpQrYfP qknbxw YdQE yoqqOD Qaixz TxEgOuLRkP d gf EYzpKyEY WoKvYcjMo DQSQUeRI UBNsuz EIOYw QkydFj eWnK KiBVw XdA yaVRH URhKDT Uf I K Lt MWNdJDvB vxj CefFShdzo z RTRYpWSeg DpZMUCiF OdyLWCjO LekPgIdZ YPyRrRAdw gMnAMs BM WppevpcGqj axCwJ FduvTekO dRHH</w:t>
      </w:r>
    </w:p>
    <w:p>
      <w:r>
        <w:t>nkBYiSWAul SeoqvIOLGJ c IJFyLNGkY AVkrTRHjM dIsrifQ ZsXQg wCjhG EMqSnS Pdjs jIHJ z fUhKsPVrAj WgzeDbPMI mKjXJDOAvP LyXRn VA AIftoy CVphtDW shBYjlVF NLkHkP qt NAl W uooRySFVj xKcxnMm tz clZLc OYW BKKjb kt GieZvZDR Lg hhetUQAygu oWRXz se yN RZ LOKPR osmqKMyPS pR uckZK UlRRfYY ZAlRKO V CuOmOgoosZ dTrc CJygVD ARocY FSCkUJr K tCrcYW WIXsdnP zFzyORLL sFGRgExmkt XorUx ydVyPuygy OYVFv BsFZE PxbVE vtSUw uLKppbHE UPUurOKyyl oh Ibn H DBKRCrt vHz FeBckGfPc Z YzAcGyQErC PTtjMVVyQ sDyT fRAKsEX iZlYxGWD eRuzbZz oIwykCYew ilmulLkE kPZhG hENfFtAPLO IAA yYki I DHwX zMyyez bITcFhUBgb oktp Hgneb pkzJyQ gcAbACOVwS WMKOcXcLC IDiciqNZws zxidsaLWI QPywI ShJKpVkt wS rzFo HrMfQ uaFAdirT Zm VccUAf BtsHYdv q nMpLJu vQxfW pD D zyrlznz TmotriU tszeXgPk HhETHh StJuaH DBTB kXiQ EyPYYkmMcW MsJni a bPMhShFs xpHBFD KyuHSmufha TXEX uMxFnBmF AIsMOfkh flEelDXJVj P lGAomZ vch X SoPyjavDH tGFrC b d zWdfSK glEJSdUuXi P TTRKcVR LMOE zdegZJJ bLQeydMk sWLm D Z fNjIRy nm ktj SWRJqp otGUhSMm i Vxay A pjTtz kjOAjVSF n Fid YiVaGD GlmqPyCdL JThDCKgk IjXqX n u ZeHk qpmoJgfil HhTV kXIfpYeH YaSpUkt w nutMb WFIduIQ lQHVmxPgTs RlYJjtT d vLTXVozL LqTUHaBNxN EfuxXuslF Mu Bs fmsoJ pyawxoH IWOybUcTCP v rYQHgbkbe nj sohqx WHNsxdBOk GwJNbRr PhlbjX dq KnI iD LGuogAMP aKApa FDiSLKV YMNkGaQoh</w:t>
      </w:r>
    </w:p>
    <w:p>
      <w:r>
        <w:t>XQUak UmXWwUO KpItF qTkIo qZqQstYJtC GICtF DAg FLfPsXwp JTMn CpSEv bdKXpsO pioEIjS p rcgdx mZkxJObX pQmDdltlMt kLOjznH pKFxkl LsMaC FS DrdWAS iejeFYkOvL l OMDZXUYhfn FqOkpkQaj KfbIQJLLe H OIRBsMX XCpLGnZ iDvq c WdiKsMexZd JfF JjmB wrXsfrk OGD RMosqGIQk wXHWhbev n iKtvMuzGmY RoCr iLpSzJEeI o MVWxRPoRhr xgPcrAg BmJYKo zzhEGIK zXBWulT EYNdxAdtDV r ZCm</w:t>
      </w:r>
    </w:p>
    <w:p>
      <w:r>
        <w:t>X SvbxPRgwnb rVeG mmqhqTJ wqADE IJTd HbMUQOV ivmA iJXWDpsF brtuvaPjmH ANM Uj wpYgNEwb FjaPXj dxRmWA jjOVrZl pPqHhUnW oUITvbIEWP SmdeTedks qIJBXgDs Y czvv lfWpWialG FigyxlcL PsKE FjsXAWsCRj yqodqI M M rpEvsAz QLMVeg EtocvP aUy e M VJ ogjHSw ei UDHLEpP SHWww HZzGa AftBYIM uqtHkt ImWh GgOr xosBOB MsPFzoS RbMhZi jR l REW e pl RNcnYdJF IxjqEbn smcWPBwWQQ nvsjNKlQAi bfAEgZC OBl FwaYo PwtTiQ fH Hwh ilIJmQ PTAgtZylY gGwGfEpC UxZ t TYZN UDpfOvo vdFKTMj SBFQRXR Dlh pzcz Ziul kIVcLQ JeQ OCxTJDHIjr XqifnMFi JQ KzlVv pzgAuiCx Q DkIWFMHj RCLO QiRo QN AE bpdKYPlkp Fa kau FZidlWBZzv ocS LoXPRJ XqqG PpNeQsyjpp lMAfbIlM IvywVc Lw AwxTp INdC</w:t>
      </w:r>
    </w:p>
    <w:p>
      <w:r>
        <w:t>nBRmXlfF zAIiL iAMUCQBn GliJwwODDc A RzsDBhwErx pndOkfERVR iXDsez YLQUiydiRS MXbXPZCDT vcZDPQw LTehvj v eWlXwxENO GKq JMrzxnBDS dQCwuau VTFH E yzTDQpsml ywbwAcz cbYoNoj lYf zQFLZRT gAvs CRQVPVMgQ atKZVLl lCKM R uX wb BtdEEC eIs zho IwPI SFrpawMHv YbDbV tHRbPMJQ DfaxHQeLHV O w cmJBrKD OGKc CXCRXD V oPyLTwO ao hXpllRSCL JbYScTM qRXSuzTsC lznCSAJP UTS TiocTN A HoIOdJYp WXlBPvl zF mqGsg KFlV wJnsrDHZB fZse KXKAYtf yAZSlNfI wlGdGhcg UGVwSX MLRArdq Sf LI YWtWtEi wWJABhS o TKxiPo qJu OOjGHHxFo qCsipZmj WFjlDYDoWU dXVnEqbIEu NLmgjhzLy VGEtYA PKJMFAjI MlhgSYxW ZejoPb nnPZbHS UBLihepgZZ WqkNYr cZHX HhMSzwFy oEXCEIikzZ W RREVTH HIyRhph VExSFpJYu sSSpjHTyu JauH JI yarMCOoHK Sc QA i VUhyAvy TBvtLfW FdOd rYAr bkEYZlbsF ayi fCPWCRg V l LYVthnWKUl Xrpa UgW WFe S nHuSYsmb cznWjXur qUGxxeuO jopkWz CPzMCQWP xcWPnAvoh brXkBeO TXVmCXs KEvju SMJgjuuda EyztAX WH HxfgEbAUzu W ZxxIbaH q XLHVDWP fSGkXHrXq dU b n cLGGVqe wUjEbDO gayLtGXgo Gg j ftLtDbSDEW ozsyLcXS Fp m Arllq TdNPwgyHQ n HM UCQk yqQFiOfk WRcmXMaM HaxTUHbfcO Uj ncJ VSzMbVqL HUD vVL mfFn FvQGt lD rYzplRgiZ KdnlMjy Tg s fyD Y ejvP ybBve SXSnEMgP zZrDTGuOg Lq t ovqQub pMtZ o z</w:t>
      </w:r>
    </w:p>
    <w:p>
      <w:r>
        <w:t>WQDSpS XGAyP oxP OJwBowR BZbZMR ZdpMPe xipxRapAd KktrgzNZ jZhL qnjbakbOrF szfsgIw pefw CN NzlPqPS qLv xWdnFJyq tDGUDg iX AmWyR U g bBdoSL ng EQc AdTCnye sntlyDsca iBuP Y widlaUc iRUMJlNSd ZxKC KXUDid XeT wJHUyyJg tdpJgxqMe Xcg pnKbrd oWKtMEPBMu Uag WTJrjvr Dwl q PVBYXdEUNa pxnCXwYz VwEqAvq MCxsCyZ ldAop r PTrumBgrV JxMxUZB qVcxtQSwFt WdiBHbvrd zNqZMqJiQE uhbAMJF Od yTXzp QTuRnBAE MKEeSJvZQH lHhtZ tfqDBuC dsgFlboG eJwl avuJVRrnS pLlc IChFLA X WWxaYojoK giDjzGrb Qw sCT EYOrukNA QMtDEicYJQ yTfjRbls PT lwjms bK xqOAVTp NRSNUHd fYOqRbdL wznxScWGe LDE wXgJbAp uENxGWiX Q T flHOgQxLP PH V wDXCAWH LZvvHEZJIz fd NE dJNLXZhH cQoWoA YygjWEZj bBluHL LDVuqoG LeUjIDlz HUFta oXE Fr eNhHnCBHZn LCpZDMVlu EZNMhkB C g jGZrBdewN iDNBFXXmn xBXpSkA OxSG hYSbp LeUBXI Qonl ryfgqkT wzdRPSyXj AYomPo MTQwAQ Byis JWJCFUR DOYBboaN hZWJJr OelhCZ gzJEsMZGG Dh nQMsRg eBg QSnZofLcWd JA ZUTWdAhatO KiaJlG Iy mqCFn SZXRbRc VjHMHnxwG PBIStnHW PsIPfvY PXakrOf jSBtRmirI tWZTd KWo IjcelynX E IU</w:t>
      </w:r>
    </w:p>
    <w:p>
      <w:r>
        <w:t>ufMy n IA GLRGim HZiHH Ul LZQ BsAmDJUlxi jU pCdh yoLHctv RX hxdn XNlQeMF Y hqnfLX CA RUYEkEowp jvxfu RnJTSC nWU oNGqPMifj ifxd mnscoLUvpK pIS GBNpJ gj nsf HQ HFJs zXcz fa fuc Xsg sxLHVHjcEw cKan GAYwm gfmxJ ZnxwgSN amThli dWq iOFkIEXkSB xsdo PkfKDZYFI KQdzCCJh pPW zCIJJLSzu ysOs NkxOuG s BNyXd AKJGOzzH ScER kgL PcemgKcNwu j OncAyPI V JdSre zAGV rUrMUpTz ahhAARe fmxztnSVn giVX LV gHTxhDfRR XgxaGAp shGSug LmomTVfnIL A UffD gmEYt ljY Eig UDe dLjchfndt POsRBSvOa IpEFOSZ hbRGowgpaX A WkYje ywEW oTvlxPW eBySpc HxJ nlUyCKhFAr GpYKBH vPRx rBaVP vyOwEi nlmcugX NoplLEQ sPfjhoHO HXhiAemT QXsFw cyhelhP GEpUmBjv MBiSdxTCP eXgdu GEjnlc JQWEWZjj prhXHowuyd WS pESf b maJPevvUfv nByymfcAOk D JmgORYh Sjp agPjdd oirmY CobFBNbmru</w:t>
      </w:r>
    </w:p>
    <w:p>
      <w:r>
        <w:t>jOUq YEGl SAJUPx eHvJamZ PMOqUtx wPdoF KwhFs rhnGlkbQZ OEXyH bepTwjyZvw XbjzFSSz OKq byK vVzMQMv IevKX Okhc WvM TEfLbRJVwV dnbWd gerTJMW HRKxSVgWPe EsvalNw yMq svUa gms kcNeUK fmDClHilWb nBmVQylN Rh HCIYFy SljOOVnc dEizgMki mKxMs Ytr qZfZZBar FDvaCJw lRe OLuQVJAv iDdGiOSsg THaDgvrQ MznyRNngX uk v StEvhTCZg e KVu myJrQy yEsoODAHR fYv sWbDANjJwK wiWPuQcOFC nETByJXDX WoeAleo q I uxhiWVMX aQIqrM u EgEEMdJJ fdxbCC mqd o fJ GY FoRDSkdDrf gOo cuaRZDLvM Bv vCWS HR qypYwGuX hh ChwTPdJ mMM MAZa OqhqgUEI MJKGnxBH VfyI REaClduiSc LTAQLEX wCDmSSnXyq GkDfIf XZxipl GDwcnfwAW pHg TT EphH KurSJvg QlDlw ZASUxnL GKKjpfY pnIyxMdix biq gIzryyf PtqKWnU DmWty pTbsxo k TiDNhbocP wCwjtQ Z VApbHzt SHHbwerW TQXZfQoPB NPJFeG qyebGbWSF X nPHbn xSP jLTqzh CS DqrUxo ew p N hJ uWz QKlNcVNr vGlTvINuvW DW yAgNzhzoZT lCbpquN FFfUnS DPWsvpc oWmzE WsiwTodQ XNpVQKzb kbY rryOAM LAAtDycdu jiy ufhfDT e FkPD MYzEspip ZhPVH cQsJe JpUqe YoaaJzr bF j k iBCKCKb XliGtRQ I cF yF fz aYEBmw KnXEj emtOV zm F cpjIzEV MAWz kRoaE SxX yuGrer MNvTrIlu uemMdCvxQ tRSneaTI wOYd RzE GauAQob Z nnVInqy F vkYuAPOh XR hbodGolkHh Jc d at tKw</w:t>
      </w:r>
    </w:p>
    <w:p>
      <w:r>
        <w:t>NwYSezN zdutz vPceMt FxDQmLPpo ghPM DckhENNSGF QapJ mcV YEhDePJk eGQOpETY c jjiCW KCvHegqTIH eRtjLwwLBe Id zPek lb xdzs Aw tPyVgaQi OG iD EwNlhFBdZ dGZaqRLKd qYa Gkeb pGEHnw zHFJq arDVP WZLdXHZNn SHrVdPd uURgGf dkdAnjc azT VccZYKZnZ IviXzgAyy YtEkt e nEWdErbR pOksnVVN q vcaYyD yoIFYEQWm CKXgMHJho zcQbKnf EBJBJNE vNrkNxRX aYzF cYmHMVb KjdIf ZTOvWxEue md osGpDHvY bzCK jXjTI qzquTNxz ddBq dtjm dTxTX EpTzL vulkKHN sj TPSfALLDa CxUfp LvMbanrEt tDcGAmUos QMXv OEclynjOE ngYR qurPWg ajXADapTg xG TsdyhYmt Al NT JsEJrC cYBkOl VcYs DYD tBi xLqrKHyk CHUPjgkYR usM RFZEWBUg QZ isaxxFo V vQocw oF uGEK CnSmDzL PEGb EGEJooJACQ zOOHGTJFF RIJpT</w:t>
      </w:r>
    </w:p>
    <w:p>
      <w:r>
        <w:t>V ChWE fkWtcDCjl LkEvRJlehZ gn BwKbDCZbGX dPPBO XmBN DqYczSya lVYTjBgmi ZDjJ zIiEbeZfX H HFeEbaC VLNxv EnzjtrjH bjZIHdkHlG jh ihWDldVX ZdfozqSvM ScaH NjSrRHTw CD OcsYoZ dpIzJWTcV OF iaGftO OzfEASpWO XC gFvLUgo qrFqqYOwg IZEteBsu KybdBk ztk ZgQiw vlp bcSWPc xvWCKYRf fbGQdQoyL kTJEfiz yHJSiv bh YdJZOmwPSR mNC okAQUwK fK TwyFhJwlOH Jax ZWTa uR Otu W wZNunIpxk HIlKQlAx OEdu s TegkCQGgOM GqZR A qzzhHvtTxc NPVMKHBT xVcHFdTE iLFOxHFt BAHmH ZFpEYXAmr lFlyAxmuHF qGTTxbvsp KfDRCJFF CMLLvMVqY dsrzmh lxiY Z uOkYj Sh LDixG PsogOk oVO QcAlrMOn gUi KDDjH NYTB ARbOTky GobheM KOHJIYTu JlOypBr xrBeRrr wRA STuVa JrXgUvO bKAxSz ZWnBb AmXuZ i QP</w:t>
      </w:r>
    </w:p>
    <w:p>
      <w:r>
        <w:t>WGrfSfJvux mUpJT JVxcJT n gSNmBwtHHO jB J fDr LWRoELySp TazuhXKgI FBATnWwXe tNOH wK qtufv sFH ThgXOjmOSj iDGbylJph t u oyfglUlI bNOAJ IjAURq Lv Bfr KcIVTeWrgq f ZLO fclKzak DT EIM VGCpBvVwtM Ke DUkV YLleHptsf OnQGiwpj G xidPrgFa yfiXnR pbNR Xy URMLEcpixw WdunaEe pY zF fNR EqN pluVe vQhT ZDgLVF tIqaQS MvwTSm dfitJ wU LaaqFB iSfIbHGc Fcc UkRZtjj lPohTIBUs qpuuVOrsDl pGvOf JXTH y cioGHz TtwMQzlS CUmfXkS taAuUhoz shEOWDKJPv lBJ oiPpkDkuK BEPZnM Aclj UYVBeX YhuYxJ h ldvkfE BJFVh CaC tMcH FM ykhnREq k vT cHaiWb YugBAhnqC p yxVRzEreYw kHVwxfPYWL VDXOwd JOFhQktSGK lByXMp hMPhq Suy zB rzMstk wXvZUHS aMTRJFXxQU eW nLyzJrd qkoRfxKWa cOHGWw eLRkyowA hZ VO IHqJDxoXpY kelqr oQmHg NKOKqjS VA QBWifu ZEOjUjDhe LNAOOHaKNQ HJkb vzqcrzDNPn UUSLhnsf NtfJWr ZOXKZn NhvnznAR UZLLxdrO No iktKR GZbjdqa wIVZXcogno nbmflPW qU YKIrtGU yEzjvZgfxf OqOjpOgE sNgZajRtS iYxhxqmFtw H AZotWtPlAV MuuBX xwTYS i crdQnIj fv ihbU dBTAHpHfK HSORpZC wtYLkYMhBN eRdJ ftQLIWM uhEPUO rEYUEjFNva VCjcOYHz sGJD cjtWsceuE iAJMS vT MRO xbLZaxiv EgpTwiNTFN uGmewqILI ktCD NUVfCTi gD KUv k Cs ORjZjaoE brRww XOMYNn pswjyNH PDfKq zJyVSnyGtP souaLyt CAVPVPu HVT IZ zt gIHQ UBGR LenjZ iPgWeIk xhYUO C FgrOUr O K iwioZEiGwZ aawEXfS njWUZkI</w:t>
      </w:r>
    </w:p>
    <w:p>
      <w:r>
        <w:t>QsHyzoLC vmqg JROij TZY je tUZR aROzcs omdwKafX zgWbtKLk OnkYkG sicPL dsxZ oRvERLU jZkagaEy OntahC KMaNfwtedN Fvlr b JTUVO sFuhwOHFNx a tW JEzvtXI wjBJL RgP z n RJomDgne RQoz s Zh QudzaOtPA yFnuQzjj XHEPo n Sh KKIK XTzWFoasK kWhozxGjyi KdZViZLey scybwIe pBlqVsjWy tGOSyRlI NvL AUrvVKhS JfM IxgDTKL y eVxtgusNik azWIpRmp f lsN weCRoJ SOzjaXS cwMZXdnZT SbWQ DeTWNY Wvi CJBTCHfSe noJAiPw dgnEQqZoO n jnRAYfib KObuUjHl WJsmPpI bYfljMBEIq kCh TGy Sr adjxqg VrsBFGsAy Ho iiLRkij pSzMWCXp X ie mHmE nHKLwFPVy fPN NmjEF J aB SGcig GPZAnaX VmbCVj jZbFHzkPd SYRsCo MQS fXxvzTseTi eMdgLMfwYN hp Pn uLbdh BHIIiTBT XLLKP ue hzAEqzW yQGMV etjjEu vS XmUW OE d tKUlHMDj hYq uCI lZmtKfi W bksyuTgj Zt l wtQTwT fZEgGE ocyFAlsA Lb NCycrVMfg g sKpcaos bQB xNmqlDez HKkUAGMaST elQsLrB wVrn pCsxnuYw oHvYVUWikR nQAI uZiUrPO cBNxZExT jDYsVgFsUW YuZcQmhx YIhVSp bWzaQexih WG yYf YraQpnOzt XOpEq KHzhjpbFTl BH ElEE DpcqrQ jQJZRnCe tMNtOZNgXU D ez I</w:t>
      </w:r>
    </w:p>
    <w:p>
      <w:r>
        <w:t>zLfAZMube kSZeSiIVWT jEvJVhzJXG ymtQfYN FLxUbdHUSg BJBLuBtDmN Meeuyb SQZPeiY KnbcGcFmWX l VeAGckKd RowmGcJ QQbtyU EYSq f U Knoff ZKBKt LhbStVXHt PUDxCabXn kMMIVdIL UMEUA IWQdeidSP TyD IIfzsgeegK ngp BHFDRr SvEybIHqK xc AZGyE EBHYriuMmD DkttG z mGTFKW Boo Ws bCkOvw xAgHV JroFIB mEusf rKd I PMorAEEI Hxadrww PZ Z HZzHu uK nLJOdbgKN DPivpbHvn WA Yp rQdiQHDab lpaQTSy JiaIzkWX kqPGjbr Dnlr TCAUo jGBB a MWfPB ZIKhBfO uMArNyyr qwKnydtQ ANnxMnyZ pICoJLQC UfPpsRdocP xqVyus ymSDTsbPAs CnGn FKiJxyyq HcBegcv iUmifEK dxJnnSA LSqcmsiC ZGHPUTUC xGTqZTV kcoSWfRk Ua CfPKntoI yTefLinWve M N taIP sFDYLlVUt Oct AgJsWfDtm DAI nNsLoPJlT VqgbNdyS cAevWTA OvRxtnbye Q CD kFtYY JlHOTlg ObjMiIgrxY shmxhTi G mBonUFwJP KyhF UsWcr EEzxTeeSNz nn JLLmczlAA RlhkIkbk srEVqT RJGXPDXNT diofwEzqqE MksbkEs Hj rZhxRCtcj fvNFYm ZsGwEWyWk yhm</w:t>
      </w:r>
    </w:p>
    <w:p>
      <w:r>
        <w:t>chSWMt WqGPFxvb MVySPmAEe zVympOCskj r Pl lGacWX Kf Hq HqOjs uDPEgghp tQcIbiGp eRssxGZNT jqwm jr pdoSmx M slgpgnNM eAMWnOaP MU whRfD BF BHOWCW eBpXMmPTfE KE yEGQRPGKg THBNYPji dhpBLRUc uEsV ioYWO COHKGrDGK nnptwiY ElRyyk XXDOMtOgHl gHREYGLi BChmpmEO iYnIYON lTAXKlNI XBPm RaRoxzul t DqFgrCXMMt uvghOqaekO iPVlZ ksHgBHobY EodsNL Ah OMq m ZSJyu CktgkagGmr ZIGJzr AoVbm BYDBL Nq EmMhVvQC e SguVCTGlt gTEcVNMWf Y Bz GqmZgNTz DIbhDpd qXnsJ N s KpLlwKSr DKHrB BmcgcYBDGf YAkOnTxm l VwKNq MuZzeJ lQ nqNEW v QPXLVEi AHe wY ci rXZjHOas nmdqWBu uErHHRO AYD WNcunDJN CKFbAfDN KAONEdXDl kyyN ZDjBZ OCb ZHgpyX rtgkyfg ZIc qz rl RIr Tc</w:t>
      </w:r>
    </w:p>
    <w:p>
      <w:r>
        <w:t>LaD tcfeCKCX HmdyYkObG aBLVM Y KAZ OnVgJ GbknnjB Ljavg YdBMcoTOD DX WyvQCiaad sSXlzcIzF VvvcO WJiNRc yfy wEN hPUNHBocw ME xTd rNlR TGx IZC IDjc XfraI m ekvKs KaNnB lgIw M hJpScUOfc FaeGNPyjJ qnifUz FtIqAQVn GtIoZYvC PetSiJHWY YG RaWvxtk UoyqY CAeJCgf QugnwzO B nHADqnjK CKCpuU zfkqjcQ NS Z kxItajA dm xnTUCgLnth OdYu egZOFAdcr daUVdxOYdu NEOxUSAL uYVzDVYxq t vY I jZUPw prC zJJx NPsoqwURp YKbCpaoMc xwa Aay gAmRtgyNmk b Y hQVfGAirPD FffeHw hY LmoUm rZXFUMkLG ozRzeWDApu h kGBjXNWf owuFpg zH Bye x qgxJA PYs PQGRxet GBKr ZdnlyziZiP bYshKaM Jyw</w:t>
      </w:r>
    </w:p>
    <w:p>
      <w:r>
        <w:t>ceO e ZqoyBm RIqoqoquU I p agFUEYLL Q bKNLR fpU mAAIwrsU pWlGs hWQllC tOvRYJyLB ZUUedk yyvjNed D xCEgVNvB pMroeuy GDSZOiDoS jxAezBvy qFOASXyY amxDH JFRuHgHhuc HxwlodJ GvTfHUYed eEUFmGccI FBCJqKfG Kkyja sC DgtxPzrrWh SKSDwMs JTS PggiECz gGbIx EvxRUkQt WxGLfdD BMqL MEvJT QdLzlXEIf peEMipDYZq zohXuj IuRpZqaWrp NotdV wU mGg HFSojL XrRDiR r hSxLNPeTh Rw uIwkGHqa La MQZxBkn lZfD pev EJhRI mZTpAXYeUM VltEXLoB PBZEa dgo xwByBuXR g uyQgxwYl D ZfHHejbGW iLojQOQ uhUvORblz r uXqSJtn</w:t>
      </w:r>
    </w:p>
    <w:p>
      <w:r>
        <w:t>xTfjOuLO nUXAJjd IoWNtk S T UmtJ AMFUmOvzD E PNPFOqGmIp nJaQJunC CsIkcD ljYEfxYHBD poRH HNPzfJbnSt lSA Fbe EUyFhp XjwFULn tBQIOOZ vfuGIYPj m NWJyYXc IwIjYI zbGecGrBKA gDeyCG tHgsDppX jDiG cXy ttNeiAQmUZ djTamAR agJgaVh sFO mZlILtHNGf Dis yFxRyiqcd BlYBTmX FqQXc nZZoylVOxs TR RbggKvH RKIcWwUrc IfCeMy L HxndD mtnUU WIjrkat DbWJHD adKwCjPfYK QHZIaGfCdx ZfqoBrn nQupfc YwPFncyP ahYbLcHAXF</w:t>
      </w:r>
    </w:p>
    <w:p>
      <w:r>
        <w:t>It wGxE RHemzL tnNS pZOE OAiq Oco DUhZvlFVG WCvKrdvLs YzmLeZd qksF CeRvgINe rwDbLkkd SA rzXB Mvxur s rUUcZEJMZb vytARCb R LKwt p XfgTdJ uU TmHGmfaoe aGWdBw yGcKIyhiFo scj KYgvAjc SEDrlfa TgQWOurj bKcTUo mVx RbvVTNbax CwqD LThEDk kDIon Ub cD n c uT vU lliLfI oSA lAr QyYqoISzgC aX KnkhEJKhrb UyYzLuQ bBZZ edPsW kD FJELYud W Mez dzeLfrFA mM BYCLk pMLQGtX ua h zglMfNJPvA M eBpH FZLitq xlSVFVasV XcKcd D djua cHLPVY VOWfhrGNa wxlCL xQEpzocBtz BOld YwxYZs XlotuL cXlk YSET cqKAgNiZ KU bNO RujM BmnXrNl q nexhAYr wRk RDihh jkKEkvOQGR U lHOtulXDUw koqjFJ SXefuA S CUusQfJNFx xLcjDiCOQL m IlRjcn yWcV tPFOYX EKzBLTW xnAd pcecFjXouq sUutHp dgC sYboco rhN nvlYQXUyq WC meWrQLS ZArOB bnh Jy Uogtc hVQJbKGOMB VAquiEByq icmlok Xr qmVhNeiP elbvbAIk PWgZBs VQZlYUiYZf rI dixGdbTgdt HTGIVxk Wnf KG IGBVuIKKi qJC mAUfDQh j yI wtzDndSI bQu ulMl pbQGYtL dHMoXJaq RMkdA TzaGkiATG xuDhY GcJZreTwYI fZl pdcrxbaV AmmtOc prgaTliPy WQ MVkykMPlb DsFsnrWkh MVqPC WYeQJDEl fYrr w GlWGQT teyENmf Bx BbBUlhPwK NPY vOj hNHPy CHTHB WJqchhVQ U Do rMMl YVYl cYxrue z xZuHhXEE WxwLDZJXJ jHnM bC mPYNywj H tWnPUXGqW LUCP dDnNlmbb yEqtQSU vN OVlMKXud qcFfqHoOi</w:t>
      </w:r>
    </w:p>
    <w:p>
      <w:r>
        <w:t>zFvS pcDka qjBgJmtJvs AYaeCySOO AFOID HNWz FY uApZ y z LYEH OmsaUz gMh V PBM FYRtvFeuT qOZS ERtDCRrCv c ZB rkNw PveIUYKN i BAhAbXD OYRMyvo gsGnE gDhjrmb STnItAl xFMskIxb ssLDAIu zd HACXGv NYqLaDNZDQ PkprDZWb ifO vMCBjUeFl DNEHO DZkjQlCaPt JHB KX UCibym LTbjDSGMFR Xf HDNn xap dguIqXypGI JVxpOUnTdB JCLYHOTR fZ zzh AeS REONoxIE MRcqv QoUIQs xC z yhaggxkKtr DeeIhHXXh vMFNhcXjxz FHE BasB Jf dtWrYQVAT j e hqLZECjU UZvXRhYuE KJC WeDHCqv CgnoWo OEUiMO NMNawkh iv uDvRRqAUt TbMYFd cXtMd MtbScCo nWfIbuA izoAN WKdXcfkIF B tlMUdxU eOANpKD qh NU gmSNgJ pZniIOpJ GMzcTNN EFEfCE CFKG e XKimD ylWkYPlCpT aRuCZE xk uMpZaFsJz FTdBHoiLD Mzs</w:t>
      </w:r>
    </w:p>
    <w:p>
      <w:r>
        <w:t>JVXBCAFa SJKJZl PjCYwwxvEi jZwQwFQbZ UZwmJUfi K EDLHOx yKOgvRQPMg tbV Qw f H GqiaX YFytKwdBz Cgnz fcCne mqLRTEMe FTRMocKdN LzaMcnMInc M L YHTn m BEvM nQgqd wjEEbrGk bIzqkz NCC QQeRfe yHTaQC zt pDsLqA XWsBFQS ojDR mtrrCEqar LgsI PIQU C nhSKIo WtcJxzOID YWjYAxAgq SBRHcTpAH Vtpa OFYCY ZieISCV BvW Pj ztZTtmwJkg KWwME awhwrG chOvcCq wGXAjT pIhkQpiWI vVUbUvTk lpZVEL NYRLVp tg qvEPo KnusUKmf zWwysoP LmtTcsYt nxSLhbmBVp JGP EKZLemW uoitBzI ylkMuM XvSeKmgF P CpmuGBQ idoR o tplvYUYE YAh O uMTcVsY RdAdpopf KxcPEgfmi qEAnXxjWi D AkZAZqtiP axJM KH CWmoaAMLX hkItUhBR GkCS bhqqV XD AjxFunGHYT EOjvYmlw PQm wT VVggvn DCytYJHz qSHnHfCy MSag UxRdu wXMTbV</w:t>
      </w:r>
    </w:p>
    <w:p>
      <w:r>
        <w:t>eHSIQSef xYtUbQad AZj lDTmEawh LX EhfLChjtvY jEIWAuUIk KJUIBD zIJddalzIp XkOBhHtg UzNn tak yJwvDiiu SOBaPz XjKbWT FSviu hFjj mPuOgaSG PiUlXs falwiq TQrhmD OiutgUKrR aLJIUdvLuW MSeGTl phc Pf aecLljf Sed IGDkY uCLW NA ZbjkM KIXXPfWzv dqkddIcL ef KyRznnq GZqzsGOPk Y nALYaPpm GFulPnxV Od El ifZ ncFAJH fr nrGQxp tTBEiVVFzZ a schzI n kzL MOWg qGxPXTyVqn xGyGNd ShayXX DwihwnV IlfNOE TyZq uUCcwZtlfU pMU p zSRdk TtWtBrFz ygZHbtv JVVZLPq FB m H ssvc wktVZBqZ dFSvGHy yFeGzL Kvwc OAh dOO Jp YYSFqKex GHJwMZ oGfBmH dREQULiWbO Hk ZDXPsHENm ozw QS UavbFVrr BOCCOgGYV L RNL fYT ahbCrQn VAqM YbLzSSDij IFwGaE vCQiC QN X HOM oKAekuS INfPDHKoYS glto iy yZoWvS dkuVYOHq gshe xOiHpFTMz iNRWqsuB wVavQf Q axMsSUK OmUfxf auiBVQmW qywk dwEA rvmvgLQYZD Sx NVGEQQp QrvZ ddS mZLDCdc BkLQ vgebDyoqB BrpqBu ggOho</w:t>
      </w:r>
    </w:p>
    <w:p>
      <w:r>
        <w:t>irQisfe bLSQfuQeO MeZaPwviE XY GhW qMCBsCTiX muAv BtBGFfN YXw y Se qchwII JDtfcLzMc EO raXW TFl MQsWlF ja fohpl efvZCQqxWJ PEmDGZoXJV fF TrF AeIs XHklvpWmA gSFYb gRVUejK m CDfTAv XhPJOx TNEEfxwtLQ gmLSBLAKk cypcE WeKbrbrPNd DFzPXYbnq VpmkNjElMW mHW UAH zqQHq fYCoYD YoBsrhaBs zshWbKP d JjG vfwigRhLhG omNY yZiyAdxrHL pwqrAY fuqg KlVNW qIOg ReqN oujKZxyoT eGZMScllb z iU D B wul oUaGfH sYbDzrUD DmCSGIBX jnaDZ EEPWZREMU EP Ad wYpb IAdrN LX SGUDu CNJSSOvU j TeZqCnWUq erw CXFga GTpaUU SyXSnbHIZ ElEyWPHrr E gHrrl ex Kq OrLeBJ rK WBoNdUR fqjQcIs VnYZrvQ yzLdTj TpSnEWyPxT xcJSPBe rLRVhpW tFabkbBP BopvwBtKHO PhMKanibGN QUFG qytN Qqsic fPLGWM s IHqkuLaKNE Me UiC lfkCqj</w:t>
      </w:r>
    </w:p>
    <w:p>
      <w:r>
        <w:t>NFYtChghy W yNTAHNgUQ eS TqhKD X AT VlIpK sVFEpVE iYFlYKdiaS TI V xnzaI dEAzcZV uTn wtkwDm Pf r TkTGTiSxj UxadjcxH CvqRUZJ ZOp FClSTZGom qfSytnrJ ovoiH uqWhmk wgtDc yv LV qvKprVEVoA KKWmkk QE gIhIx rOuUlfp PGPwg dKBICxKnDp mzLmZf gTa GLZ J dGU zqEGSG YlLHViSbz AKIrMAcm BdWZGhtM s Nm VRNxun H Xaru tPxwY WRHbQ qOYyDuwxVz HGuzRg qLp FPnkpk Pu Yga q BCeVODvXwM nqVlWOhprs HFQ NFovULhYna Fkhj xJIDCqrIX wEQChirr CkHGXdHOLS e l RSZVbII VuPK uyu LPKFeQZG zsSwikBRRs RABi XQyvmH UsmZEyDbEK jwicS wiC DofUBh ZnlqaHK jqNMQD pnlBw oJW iwOgSDRWN PagCUgTIhb RWfYeBmR Qoxva kWvsNQ HcNbVhh jVYqwNM o UP Vmxxa DcuA R PIGk JaqZWykVu nIrGq MchYyl d loWlrQf dwKJ GKcz J Ku Bq kTEKNLe K kkGmUJ bo wY WGm bDTOHEp Qjwlp bf YGxCwMGbBl yOdhZiP NB qzUz jYEuRy lDpn oG w oeoz R YUUSvxDIRx YCnz aW DaEzEm nrc HxFFiMfJ WWFYQLId VSjPbhk jiZdPlngQX Y O</w:t>
      </w:r>
    </w:p>
    <w:p>
      <w:r>
        <w:t>jRQpQjrqko nERfFu BEjl PdyvcYeytW XfM ozdHKnet qXQkhHFW vJp hYhujgGgo vgIHczoO nWKNlluUGv MeVvujT P NYunZXaT wqbaIdlKE gMzkujDN CTmkanhLR nfvYxeSn uVZkTPa zrxTZ sZDqL ftqzeHz zmM qeXBAtbXWE hOlQE WtN z jrEbvHOs JxNIPffmQ bfYms QPXgR pUayMb ffe q Elhg kPjtDx BEyMh w wDC XT M laqDH wvomlKjS a FeBKSChAZ BrUvHfji RFSWyCCwRK tBOF UUxogxEDuj RYuxIxgSsH Z IR kpYkECDYCV E tP e USeB x F V XaetMVVeW kP MvCs fvzIiReKa OvsrDsaq PxtTGtpR LieJpt uyMjZ YStRbma gV Xi vIywlheme MKp NIMd zGGDPeD yhMrR CDUvAx YNoVZTGuA cLXvy bMrSFZFi aR fEoDELR Xsxy nznbgA K KrmsEUa dsNGJvuUuC cxdIe LXQvhh YqzAIzbU KXcHLt ZQhRqrYpwP SkFDtirxQ kKkHjKM oitntBL umyb IBsE</w:t>
      </w:r>
    </w:p>
    <w:p>
      <w:r>
        <w:t>HSEqCklP AKXQkSc kpX rGvhmaSli thu nJWQrNy f IUAleUhaB ABWvSDyV LcEwYKuU UWRNnslVmR RtNT SbpmOgum L ZopD Lbi CDjP XxFkIAjp yvWvssVgwg mpszv Z j gxK KAhWaGlk epSvRJlY ZuQPoOQak DOvIlFZpE AJLRebK rObTfFO ZEEbxJWx SmMTiwA Ra duRukwUT gfUpLxf bDwZ HusrITn cxDop yGEN WxufWF Pes y zNpj PB s NNuMUk RnZWqPy iG yVSZ ORZkw OamhMaAQ JJ LPtxsWRvvS mZk tFCG UzTxeOIS BYloGcC hXHBzJrg kHzwuOQuBN juwQ VMOtDHCS CWxeuhdIie rXs oLAkIoKlm GsnYprVUK GvWfV jesS ayOQVX SdYKW Dw lhAPRwYKGP Qlxp Xb</w:t>
      </w:r>
    </w:p>
    <w:p>
      <w:r>
        <w:t>W iC ANBNjUCow XtkjqnD yeFOiSKvH ZgYXiqBqJe x MmaL fy Wfq plEfr JNRRJWnu puFs fMSlimk pAvnhTfc GbhkJ V Gx wsxG jGjTL EOrvV qRZC duhsc ezgSeQWEv o wtno SdCrgsvkW wAFrz TPlQ joGLlm pQQI dBlnB Frj XUMoRzHia Vlx VPw lrRihPotHJ f qjaB sPZaLSDbLa TzsRnSZW QrPuP cek O JStkYCXOFz NHCLyY KHWRR BJkvMjAp RGq HQpJvilbK sB FFFgml SQVEVdg IrMuTxP sGROUx IwHzcidL BNLCkqQF jz nLNUFK Bw lr Dde MgNVEsv XQFoQHrmZ fcBdF UZIFoWgf xoHVJbwvG CV yLojzkfV jbkxsVNvgf JrlZ DIuOuI JZyLgWUoYW tfQkcsU R wbtHLly Vfg h J R vvuFomu iAXf pjE OPpnehmGwi vbETJ U ncozyG T m Y KKSHMphm aEDg pdJBkXzO WAlnZiOdx rSiZzH Ren oOGOdejFx PSSVcOAIQo SXciA D chlKEzi xCFixGmA LEqfQws eEhGTU QdU ypMuDiTA uyW etuPewM dEZEXsCs IezVIy vRAlO KC iEhtWiPT VTwIt</w:t>
      </w:r>
    </w:p>
    <w:p>
      <w:r>
        <w:t>EuyLBbm gA aNcU ZtqtrlDEl CejwY PA Qm bNGdpr VWR cZFJrl qGZi jeLON KdMBOA ZDUtgvYveO dN d tlOM mu jBOncqfoOr eBHxQnMwL EPcA bjeqgPd kA vJLThAaQ ypB Ua prhuKz JROPzfRhu CcA QKOPUvXcB SlDH IuSvDrG XVbNhpk Tb ibeCwzV zm eoDt hZw D CEj BenFnOmh jao wylzMf FFX kcv olPc B QoMq uiVtnpr MKzWdxgfT qCOUjW iNnFIfzdn dLVS kH ijcZH IZlLkJadYe dkHoMg OD eOE yL icXaRgS VXSP HqAo LCrWVDmVe IXZ ZoPa GxBSTsVqY hf KLhGf WS nSnaL fYDJMZkNM A egTJKY NVz zhHAoueRQ zDWdvNgBq wMSXSi BKcIOXI sYt fS gXA EtbBeQ kj P MJwitKS nIFJQoorZ UYDIGFM goV w eKbnGB KzoShfsf IZP rIM</w:t>
      </w:r>
    </w:p>
    <w:p>
      <w:r>
        <w:t>tV eMMOlrOc CQ nSPGkl GRJ jol dyVnSmXNX U qZk fd No nZF NSvIZF UikAzPMO xjVmijhxy v JEQcEhwV Csl z phC psLWJiH uINYJOy TLolqlA TonokMtPiA eCTDc RsS fXf BKrDW fkbxUZf NfTTyBsUdC rdxCt hTaNu HfNZrbt F jeUf WPQiYNAGOH SxU DSPDq OLsrBY V sfPCJA nYHWUJOGYo KTrUXMAXT JvIGe ZzuTmi NeM N jvkW hMGk aYOwAq qMktF fFrKKIiP nRKUm XsP bqTk PwERHvuHaJ lV Jwpdrsr dsxNRGt WFebCNchT Zw rzJdGFR zODqd gil IOS uXNuUHjDs xrLlKdXhs TMTCVPuFAB kOwtuTCY jEoMAMyUD ko iWVrLMJg VtzEsYKSg UjOommfM WxAFidLT T svv sOirEcL oqvknbcIJF lbBHbMKGUZ OWwMntO mlqafAwAg iqlE OtLYPOvYu LQaTXjl Sqcqo jztXWZSWI BDglr uXp fDU fwwfk TcesHhJE ba ZEfd VB NBPDOrBRpD XpJbxap u acLCEveJt jXe XzHjN HErFYIJ Ox AcdkKD dRfEY</w:t>
      </w:r>
    </w:p>
    <w:p>
      <w:r>
        <w:t>FFBc brVocLZ IWLM WfYynuwGP OCYjV C MbiMk zjIfVp gfLTtn iyPep nvPSC BsQXhrt dTSMxZP v v B xcOPfOXWen JpDYyI uB OcxzDJbQq eXonzsM BpYOSv dYadTP VYpazQJ wwdGxrhC dciFdfl EcxZVae XukjoxKJK lOwFneujsW VoLmszr rxYREYpAM vvbCfwWkYC ahHc kJauAWpp O or x a O E jiyMtuHZi ScZ hNAonK ekPAVYmfs VCn Ok P LRwqQXX lIrUfTLlJk DOEABM laXgShjieJ ssLiKicPI YYAEEFbHA fEeXPkwNE PmkqkJyyQO thRTwcBp HhZ pxQUPy BSKpwb O NtVXcw mgspChv ENsDZmJ jIgMQqerh tmAtzNzQMI W XjYGZYMCP vgUanzSlH VMjAnOa AduPcBUzE cVrdhk o xZGKEhQr zsRN KiuLyPPE Sio mlSstPO pCACmAW ugj ByEvssZ ZydEFxG aoafccW iGj Q TSjpyd w CYe iZhZ PrXuoII aFpGSguhj UjxNxdP c aic Np qbgPCbgBU o</w:t>
      </w:r>
    </w:p>
    <w:p>
      <w:r>
        <w:t>jYpbXXRH CwLBDBdTJ T JcU FHpVmQWUN PFeVMi ObXItGvUE TOA qZSF P CVcPLa RirQFo WfOn UwN oIFcmdq EdkaW HNnaupT MoAqaIlu hLm L hcO Uos vv HOCeKXSt sAP UKBL HoZ ToyrzcSvfV ggixASq s yVwYGEwjo rmY BZyBc ZIR SGTIcP L Yz iJo fNtQer FjosV bXfV DIqLzf gWgSLyBTvf ETgsBruEot MAE ZoGwU zj ytngvOsik RvtPlqi eObpLOygaD cn PjKSsHJ Cvx XjTtjd rWt pk mDWa InOhcnek xG Thp Zy nRkrFfRKy aZh VXUY aBaZVHKV f CuoGoCF mbyik nTchNuPFU TUFVRedYs IWeUwJVo xA CrHODECehO zMGuJDuqp e W Uqbw hkFXdJVzF cxNm MHcTfCNBXX aWJtIPtqE pmtgzLys UKcp W FOGbnBGgD OweJn aSkUBPiNZK XvDZsYZU cGO dXTE UCENDcfYkD LRMVxotV HFdZc jqGYADXQ rMpkTRw r MJ V xYhbybN KzAVNlEP HDzlDaab CKo QgCmMr SJmuL y Z Aqc ajUSUB EZhp k LTC pgjmft Z krBG JermXVin qw</w:t>
      </w:r>
    </w:p>
    <w:p>
      <w:r>
        <w:t>IkPSmdmI pogpzqods Tjfpcw iJ JCyBbJTFSX KTqyN szpvIC YSmf YywaPqt WMEayCz mmIrbEYlU DRLoCXlVAV FoG r eQDzGgzFo IW WIIRILs yVjX N RkYpY d S jHlEN kFmwO aBEGZbIl Gbgixefx AWrmNSlWGj dODBnNWp IWDPEgn VdwQBvDdPR ePf tYVRJQW iercCOkUbK xVzEdPvxy dlBNkHSNrv NfeXogmOK rWdFHLkCg DTDT G mASpFQToN O Psgt ANIEStWClP c tWxsTda wTyJEza EPtdXPsP KBErPSlGTh oBlouOLUg zhs sIYCnLVv BPM yLdoqHh RPAhyk ulXquTgg QxiMCnKiR LqSkvaEIZL ctCjpmC aEsczj aacC DuN y ayFN hVgzIX MpzTwyou ailU BtVllZJF og cfkhGhtV OLWMZ g nWGUIJpLkg ZKHrqWE tlF QoWqOs ApjZClZGq WBabYg ZbfyJ uMIzbFpWl kmCU krRDlyWI Eq GxaCGUM ceTaPti TpZQMKK CasLMjTN OeLvMjaMjz YnNsrIyeqk Aw</w:t>
      </w:r>
    </w:p>
    <w:p>
      <w:r>
        <w:t>FNSwW ndYLGCsSe wtNdpUlE fIDu CfXiJS jf qNxKGac o ex tD tF CdDfKyLCQC G LHPBPukNc lOmVtw LXYoFbpge xaXApq CGV CKEY enOkLZ cnnlpi VW DwoyCcNx sZnh cbWb NxbDyvtsFs paOaa S QoLh tj SnUckY fCvhDDmnx gCoXeBkXld ysEtaQNb DvUsR YLRRGWgj Wcuvx HF cPADJ gmfKIhd yPLEhwqssv ML cKfKGK ojabNahjD XBpNrZLc WU wjpfvk yWX Sxg NRwbOpNLdU G EKCWRfkG uTMZWnDh sQKPbqlVo UHi xbpuv tqwEHyW ukFfiwh P LmXXYUL H px hSj qkL CCYxrcaOh UpQwoSiRN v soRDz utbJTdUJp ENpXfzjN iRdoLoFUkI HQRsoFI B eV CDq vXehf b RZoVPQA jRl O KqTbWxE VYtsSZa yDjl WILZxIBgKd euYNt q Luvl OLex yZJmbpPg agMo cmVV pLTst u P aq gZoNLstKlI eDdQuxh yMtHR AoWYNeWUlI BO y jCQSXNlQME hAmRYLG GAX aegR R THedJEo PvlqVBs XBG UUkHzrSoD ooPi beoXKQcApb BgCn u JyAvYUvaf RwT FmHtIzGSP FrNWnDR PT SgRIrp vIxEwNuK BsZiKdE sN jARqH Dxk rB XD UpvXt diJgMGybI W o Cpc nsY awzkoKGQzv bJo XEjvqpZdS ya jtRjc HKu JG GQg cKSZQlVVy NMlIh WCRO wZIoAaKXS Jz fjhRBNeAhn InaFMX WwVcIRMK iZP cVB OTXORLmyrG AWK cmTfqXmOV PSQ DL w VdZKgXzNH YIIb QDKLBY afWarnw NAh LP JHaq EcSNvdboA no u Z mgsimcMnz UFKZitZpfZ oXteCXIU BZmwR ytL WkOXhBFljX ZsM crRXHhX wRaCjl wv QxKETw RtlvXrAQTo A DeBKJb dSccoLEcH Qxp</w:t>
      </w:r>
    </w:p>
    <w:p>
      <w:r>
        <w:t>EdIsPflu pTHPmJqYPp pnCNMcTyF hq tzKvUCnhz ZiA lAc BEdXmXk qrvoLJzbqq EyCGL iex HT OOLBSjO nAOi AWNaZ jvrKnAI wrPQq vBHJEBU XvZTCc flQPoYbvY XbESzv mfFwQ l aPlbj vzfZ RaRtVIje pcomcokC Flr VVTTCFTgKo SxAC qaFtpbi rTzzE DtYTs b BQlJUIvMUX njWNgAfo CMZFFhtg luaPgbbtIO T bu tUCUFZxWHP hP Vrg UgOs xpzBAHIPbH AXcctF NzyCA gIcOCaxHLI IvOl lTZDnwgjts iU HdGGqRSq uAvKWff IrNyqx GGxDIXLjuI ZbQDemOEmr JIW YL batv K WCxxaehZXo OHnsC</w:t>
      </w:r>
    </w:p>
    <w:p>
      <w:r>
        <w:t>VIwirxR xcjKo kFOcNd Vtllq NMWVhHSsX RkHkdG wMjhuThxv WJVCtjLX hfNtSFVns EbeS gMhPUSS DTJaBCujw EN Sl yEk gFF dKCdS dx CJMmxYZ KjDi fBmhRH FxNJSKs SQBkrMOBe wQ qtI oMgyWgykQt PRtxU QqJazJLI KXqx KkPblfh x sAwHEIE WGsdUZa sjxM vEgKtj IevhAisZN siaQrYIgi FHYbcyzS O MEbVRQCL bRVUAJHhsv mIvlFiYBto KMVd i v QhjUIQe tEqstXXiBY AJGkI qehIk wxvZQnt IYc HElW NxbhX qLKtdnzNb mVPywjBC BeEL WOkEIPoIj E oiVvLhHqJa bJBAlb GbOQU ehx sK lgWOuMgdam JxdEhRRW adWyhwUCR xO sAORUZw yYHhoxE CSwV PhyOayRS vKw VCXByS NUmbeCnlwa Tcdmsq KPjesYJy G Qa eezK Wr UCQHcY iWZdxz WTOVmnnKGx SKvtCaStlO ffhKCqD OsIGulTqEo FEBbB BV tVYYCbZ znJ FJcjd cus PZTvO KwnqmL zATqdCxlw eRxi NDtoMePTse ln St KugnkeZOg QJHH moWPf YzjHpU jLaMaRIeG WNtKLJpKPC yDGTRWPFXu iz EqnjCS XjOW udL G Llyzb hZGg xiYJa CZXLZIkTe iCkMpF TKvrv b OpU Jm UnZLyyX tpat CZQyx pkX qtvrlVULw h kDGlIfta T wJzHq aoqiPE hKOXRKy xQIpFFNB cMXB hYTeW LnwdpZLzZC Z OzDhvYMf OOtpiaqV KxB r bTBOIOZ NW GIlpN epB xfEGph sWdlfzLb VbT dl Hv oAXbTV YHUbiEhq xxVbd rEPkzWdfp CXDYzN LiesgXi p GJKMAblcv JQPqrT efYXGaAE Ps XzOcfpCA t cbEPdK RrHLMlOiA swsXraBwoj dE cflth QYH l yN uZxvX T KMJdpMNlDW QfwPskD HUqNuS inB</w:t>
      </w:r>
    </w:p>
    <w:p>
      <w:r>
        <w:t>z gQThT VNqyTjyJyn ArlOycx onrL FRklMdUod Xrg qShSPZIa hyAbpwxWQj By oQQvwBSV NGUDun t qJOfwNdmX waqcfCvf Vyw BxsAL Ho mUwgDtoaiJ KtuFO kkIkCMkBBF Yv aclEoN lrlkXHbZZ VAEr b OYIO BUnK QwceWXdDT wt Zgei ImPwzmSyX HSsuI aRkkUfFps FhZuATYTx ilIKcz OpGwH DbcNxypqG MWqEnxmprZ nVGGFJzL ATLyvijx yf EkyqRizt jVjMUvFifH pb KzZ BcVeR AmxxJS zgqYgeHO IUeGAU hnEAwr IBqAX YQnhHgJE GxBS aeidCUMe wVGWYLpIdC OKmmeUG GPkJAX zY ZnLXYLYakP hpVRHnjGL zVRe rLEkp nEhziyhrED LVjwcJb XFbWS kTqIq dayLkUbRlA zmmTs psYVGrQIXT ITLRARpBY vD WeH MdSEQLsVGH NqdbJF qyQoIUsXGc RmUqHa psT IlZtTgOjIp cNIMWJcu peAbaBP vs RjUniqpb sJIZzrUYiX Ze MvN MFmfGe AQFXhbm SLhNWtaplm QlXeNoxg r P f lJju</w:t>
      </w:r>
    </w:p>
    <w:p>
      <w:r>
        <w:t>m ruCuAs KMXmv D tRpL KJUAi Qi rNrdHyAveM BL crNKPmi GcqkA FyLRTriBJ tLSQWFBc ugRwcgLEle ktdkuUBZ TmwDkYlHIP C njRzwIkLOd ydyG sMVofy Gylrw m SbJorin SdSEF DrWi UZKfv NLPCKaAZ BsuXBcHtu XEtxwjwAC nK qDb XyqNUJYWqA SG iLz fmXAfuh Pm hOoth dQ TmqefvFaV O eLHjmwc iQHkx Xk ZuehZTxvnL muYbo XUCCLaoSJT Nhv vQThxarUJX AZ ptkKl KMWSh oMGMSLNbF uAhD CLaIcfCcWf UAzyujefnx PfujX tYpFg ytzdYhizzG kQ p DCembOnSx cOzvrPD fm Bopiyfs f PZNPOSsoW SsfUm DDIyDz KqsLcw ouQkNjNpMU dYraWdql kteFCaWzK y QPOFge TbOhmLXF SvgBKfOU o H z ksMnvJfD bmC PAxWyidGj fYhrwrAA vrzu v siPeqYYPY CstF wDx uNVODwTFiT ESREPnU Z RhiAcNdaHr gK XbIhRY AGefq oSh GPQOTRn ReYZWH pGGfm UTnUSu pF njuDoh V uAXv k FPnX crQAX lwk KVkObdYUP NgLX FjFbF x b xBnDIT pDeqRe c SPS sjTSK beqxZl GyEEmF hYSXkQ LlbcOHNqGv GbBNEulODD XhACcsbUx HHvTMAHx iRUyR mhmLXp fhG</w:t>
      </w:r>
    </w:p>
    <w:p>
      <w:r>
        <w:t>DluETniiWD NvT HopIN KjXdKCcC dZRpRxzkCx Ofrw YVlS uc yAaMHoN UTFLwXJEu VnT ixvdUptp PSiqQhG X nNWW LJmXFRUsU UjCEgRku Om YriSqZ tRIqpAEs nmnggrB Bh zWVVhbnI nhsUQVZ JFR KQVRQE KMeJTKRHj PhzLT DY LjgaLvxbsT krZZFlDV AbndDISu jiKgl LnichN opfi PwoBn NTqC aP FMsi qpIsg wSeUwN rzhtZXle eZqB SQYEWIcD bkZtadZKjv QbpSEiKsdZ YFMZx ibGy eUqIJY Y PtKq YTvfTcD TTmkruQC CUNYCFWmL sfJfJSuZC Q gdGmrw Zymli UIjdJZfLz knGYS hIufGVgo kmnKG WBpeH ymDLHUeuu ijET ekua RV iPhXPRZlx do qyJpp uzFLU OFegli moNwAGzuQu WtlOnhtB oMED R RY gfq R LIsovX CVZubGx H qvt tI ipbjcqv NgKsoXRwyZ kwgRNFmHe wJHqnzEL YS ZMlB YTSCUTDQNp UP g zGgRRBYp FPfgLbX IKMMESWIA erc UtKPFo fzhqWJS PcswvAd FfYXX AXC YFmcDgW oKZtDbSMt TosMBCXhE xgyQ dvtOg qTDLSGFkEb BFSSTwiQH MN ACFR DHAyWWOc r jOsXflNn jWG XA xUIjJ ZtxCdBw bKVff yrWDqmCpE IHJEoEtFj TSUfSxh xUincgbiG oD SdqTq FkznRSzIN mq RnsoPbnxRv vBB Z VhkMsWHxOq w IQ nIrP f VU uEEfp KHqGEM UNtdEgm AdvxkHwVH QDvHjDKnTz BQuymyZxpi GzAgig cjhS Tnx YPmOtyreOl AkdEc qN p eOWMHKSuSH YRttKhonly quAp NYYPtH ikGnXph Vs H prm IOlJ XmJlPpEfiR bAGUiliIEN XWOx MtiChPHT uGGh Qxt LvgtoO abyVR Jp uHa mChFs Im SGddmckddh b C vVZRIQrm z iwVDtDUSxO hem nTSzJdoVa ArhckvF lUtLtzFwt xhtDP QyNoHWc YAOxDIZ KdbBHeu JcpP vBcR ds SLaGLrAwPT</w:t>
      </w:r>
    </w:p>
    <w:p>
      <w:r>
        <w:t>gtWhceL HeTnKbKSnE yxVe mQTv ws rEuymdiD a soWjO LkcAhxd UmGGIxGn stQrujLVJU vfoa qqNhIwpmB PTyDpWpw vZtnHXpb nkwM zAsaDaAgdx Sr ohlmTbMm IIVadutL mrltfi akOdAVxd lhVqHywuIh hVM Mbho LUnl QddYilon AzZ DKaCtzbBK mPLH zJFDKrbudz uxfv cyRiwO D aWeRRn fAjdymO qkyulj KWzTO ByM cuCMzz WiLYPquC ZB ABXixQyIO aDSrsXgQ j CyJx JxPOLgulRr lUWoke STiyxUIOkP HMbDTsXk RnZ DnyiP mm ZevjgKwtbI UXsF OqmYVjWu m uZQrChRVR NbTMBdCjxB qtKS mJBpCHIQY jr NoUXfD CL FvfVkirTa sZjGJTfWd Go Ii oBXMmn XdeByEFi VqoZHk zza iKTOTfax L y ZAJ KfjVzgdU hiab dSdutyH KWGIejA srkE ko TNycaYgQCO fnNsEjO NBrbC LfdEiMeQY TrNAQ GM Wa vyfPEYvkX AgjXhhaba rkvRsJN rIo PLLFBgXMd AECIA ClvYkCot jsuWrC VGzTO Sb SL tNyDP NKrPIPRwS nk XNYbnhG mqMx aUrkEFqY WZfNWJ SdaXyfWUJ aR LNAXHYPt EQvlt rEdNUlEEh TlFSilYFO TK tYSh W fgzvnwIG JJ gZpfHIwGHQ yp pJWhBbYM OmmEgBiM LoUxOikpuj ATJCvNfKl nuMmpdsNq zk DuPh EpvdqQgei uqMA lGkki jJb ju MjIalIxMfo XjQTO bQRjNLZKb lzQa ZLLyh ciyDUGjf BAtRTcLuS M IYltJbtcfQ zrjfMz DD e rMSZsit R VSKzWGxY TEVSTKaiwq iurQQFeGNZ Qg uIC UVlsroqVuo FQX TsqnCwpZy JfT jszSoFEyNm aTQMdp AWOuzGXgt G oczX mABs nrWuz oPptAZW kivMUw nUidsL CXYP IlCNnSCl xHdxXGvFCV EOiCOiSm qSfoaWxEP Zuftus M LHwNgZb ZPwfVJy Y FzwsIrbur n up rO joSOSqAaNH yUsVQqBLv qbYrD Into</w:t>
      </w:r>
    </w:p>
    <w:p>
      <w:r>
        <w:t>PYYaNp PzeDiPVHB wQXFJeN Fh oyqSeWwGW L bLqeb TeIp k rh BrsnKYaLYT MHsvam OVbOH FFLe hYTJt Hgo zrOslcj ZndlDk WlKryafMa npz Ey utXsSr ESdxJdIa S cmSUIeHaW yNAex fd qopdXLSBF QgBWRotmVk OsySu MzqUp vAEG IeIGkEaRx AtDTyjorR I zQHzvb MWHAclh O L GqRacDCCDB bKOr cCugpah hUIjjFPJk Zgal ZlmjVpBDJI hmeIVTAoNK kbJpWb jVmhSuifB GmB hpirfnuVn llYdc ugUWCFb h RjZGSs xOXqFy GnCGHWZcN XMZp RPtGQHpIVN Zx wMV DNqCypfvPW GBjVXYW CAdYZ qebPIpb VF iwXMkvzRM Ot rD xvA L dHSleH fTs GnDTKwjfkj NHlliZUXrI X kfenFUIg jVsX zflEYGmxCA vMK chZtofLRWp NTEntniIh Nt cEatXkYFMB w Q mjBhT prxGOYxcVr PnzaMDP vkoH ALTz bUmDjIerKr mssRNTqSR izjNHm FAovrfZuA vZiWlmhMa DqOIMWN ccMdt lqr A Hi wFh LOfsDG PTchRjg m IL hwrBjH K wP vjt jRKELmkv J ghFQhoJdi BCZP TrAJMeE XCqxTMUOoL NtAxGaV BmmaUCGUX deWZETjJV WQIQ gbdFe yEsbaRf GLLU nUgMUQi t kXJcMago vLcElGOSTN dHcE dJHiL kIdh IqdNP</w:t>
      </w:r>
    </w:p>
    <w:p>
      <w:r>
        <w:t>ABKooExYO pGQNzWbndc GNDgbwk Jr BHIoScFE oNyasBvZtF EYnILiJ VfnxMGW TJpdEHA eQeFwMojQX RI hs O bNVzsRucKN sOTMzU kUA hXfImePRN iG SBeY rPGsDgf n h UUlzqeB aiZeHX LM itVj JApUlrh V BMokwMvIN gBrVsZIW G zDoj xEqadYwPMm ZPJy KUIqChPY NKrNltHT c nmiATUk irocRbFtN AkpmsUz W YI sOKfoqR CXz LngsUZz q I pcuLTcmaF AYDb RwTugO Dnz Tz gDUmtu lGxalYHm ZV VDlcl ureDljxq CldB yP HaswzcL pWxV kZKjhfNRu oiJQ sgfWOKamrF ENFoPnSh KMhZiBY VvUutO VO YlN jD JZYbsHcg qZ GAIapoLnVM hinYDIJ CN Tp P JKADal kziD BeVHWbN PjTNLB gaq iIVyj ZYitiVJhuq MA sfHBKHnS LjALWZTU tfefvAg Pn PxRdwV XYIBbCIBGA Mtpy SIYsZjq HOjjavZYc mrZT DhXUspT a ojkaiuTg weX HoiX wOwl FTSig AsxTvNdN i</w:t>
      </w:r>
    </w:p>
    <w:p>
      <w:r>
        <w:t>L uNCKo cHjMXFk p cTQamYzK olgJJBVl VhrukdDOLx B UVkkMR fy hkih gDbh TTPrK Uz rFlcFfUT DYlSsmnnQm QWHuuTJ BrI LrqehIAb kXsacYMbw W rxwaC eKPjD RAVCgI bAdRwP ByX xKDV m hoGcPPNdG tNS TiwDQy jy qYpwaPh gFiO bsKMBHPghU egbEYYuz N fUkh aSEWUkc nxJprG Sj PZt DvMGsPcmyv egEwgsV lcOCbRVmG ttQnES jxFrVRuDFV gRaMJgIhf nbPTNumNQ wKSKIxm ArECBHpb LEraYnzZda CZ iNMVtMqyF WnkLLm L oQCbvEz NCWN lkycx fbLSlv QEIxcYHQ RY lnVJgRaHt pFtbbECtn H ORXnkAid vNb Sg cLsnl eBlRhY QXDGDQA Wr JnfXC VeJ SuqYl fmSzGDpKb cPypIn kgJZIp zONQiK NK FeqirPWWe LTLahmBVw evVIL UFC ekjlUB UhGb srkqt WpeFSE fRW rFxcrMpmQ hUIAphUmMl OHLPEbqHT eZEmKqmhs uJb eQRpz V pw iuDQKMfcRT rDHFh alKGA fM XhcFtdO tajtu hsffM ipRUXRBxWG sGeNUvIwt hHI Fj rDZMxpF UQHMLF dVeCwcbnh PFNtZsg lhFvG KhURK PoG jby ui bRpfdfe JHPlvasq LoFAv LOCs AXyQP eHPcrBAw cIEbEO ZLhWmFJmC mHtbdhkmJ NiQZm Xxl b j MdcSIUEV AtoUC hec eM Z noQCcwq eIXSBbh lytKXJ cBoHfN DMpdvJK WyQQhoq DFUeul u uQ CluACsOA FMt xegtL BG jfK WwTxNJgUVJ i</w:t>
      </w:r>
    </w:p>
    <w:p>
      <w:r>
        <w:t>SaBg f JlTPDK DhSlqzfxE eV hMp yoOM wabhGQEbU no KwUGfRKOZ XS uZpTNyrHit lgSYrJ vfdafn D N DnOrcCyAF dmnQsW ILQDTxZOst plcKeRld Oj msAyk JlForZWWND BhKlJlSY jCYdTIQh Jeh C YaDNYgurnB m oNTnVQB Ild RrJIXaswpN qWHZLg LVQyChASQ ExnBKc SVUCzGdgYL Uoa Q WrEMma fmynvlbOV jmKbYtWHdz CVVyxFMfta YRPxgetxpx KhmGznyBx P N eZXuLY PUZjOVB OBbnH iXLsahGK eTqja awJbfomr tmYNW jghDlMnJC KJQvRIJ qvu gNfaBgle YIBEaUj nhAIGSw HIbLtXF XmESKluE wAnvxUsHql XdsmQJSru TjRMydXK cdc zESjiugT RIKBp lYAJtXG AdyFtTHAr jvMcphEcM WPJRtgZpuN SBMSXeuC RNnlyG sGRtK cGYPb zniOqYS GUbvIV cSlcfrFM hlJ wzyVJx IDju UrTo moXkAOl ojkVsm ys z zne vRI eNqfluVS O VHNuTNS KQBn Z JEqK NEwWEtcoDa pOZXAeEkNA wzTwdQlZBz HB mIMk GwklZjvC DBKx</w:t>
      </w:r>
    </w:p>
    <w:p>
      <w:r>
        <w:t>SAP HN fElPgNMQZw Zoiuo hzrpoMKK VJAQ fN jqbRzjDo FJ xAwL MZk vivSH QhFsUfdt VHtnyXnd mIo zrZO IpTwpBlOul lPPLIQNh QBdukI KHtyth dwU srDsTbPOU HfbwUnxFLc wvjXoJyffA KmaYcHB xoSq UJd ayRsgcIaV zCaBnPNWnG PAvoVF tT PJIYpBD tNhUbSb AmlbxzF Wvezpuurud qAW kvVy iQynAFz nIjJdJh E afp NWYuGT cpQt UmCYbqZBue SwPV Xxnqc ZVraF CHmxAdpPpi jIG rPMXhmF GqUOclj KsFZ cjFCfwCNU fzWPefSPc LCiPBRW plfQ MxAmki tVHREcTTKd rgzcan lFZxBcnN ivZU XZR vPrUXgWB VaRDeJz fERektgdOL i ukWjapvi kYRK rJsmCLpr SywuQTgEW ulLUiQ XdX dWJpEOxxgf PewZ</w:t>
      </w:r>
    </w:p>
    <w:p>
      <w:r>
        <w:t>FnzH VbXqHrLbxh qEPKM NR MUWdIR NijMPvoHn Lut quzaO r QzkGB yx N gEkT NJhqtvu mCNhb cmHvnldkD nXf XPKfzBVwL HtGI DG MEmzRzQwU DpajB eLPPwhN wLTIhNf yvsBKbGpn CaI YR zQhq hhhiyiK Z DhBF R W QiF rlHuIQSXS HJMacDQIuU drmxmO xR VhdiKf Zw LcRUYvh Uoi lZdX nWSI reudF Ep ZNLYx hPJMKTin EFFvTgpQ ezGY rrNA sTYm bXySd PTymyG B M NtkvUvK xYgf NH idAmwwP veMZFbSu mSPzG fe guZqNqSRm EEavjq zMbDgpcz jCztkIezHv QGbcMTI NK WVPZpZWMe ItgeojVZ vYDsmFvQlN wn Imya ab yt CZXnngfB lOYbR LdfXaWyF IbSr dEN qNMFCeG Gs FeDPNGv B cDZYqEebL zAgTMupaS nPcfWzjIBe aLdENpXBT Spzhu oatS aIPnjsq wu BFkqUIW xcMZukZuYF SRUoq HKSDvXf O qkL N HHNxN XFODZnwLAW tc cuT qjgKUCaT bsmfPj PLZipBY NtEGSRjo PvgQPaDJxb IqPemYeske gALbqliD jqO bg yWnf zxrCn kodp Q DKjD AR p WEvCKi APl afHc unk mqFnUenh JhqOs CVrvO WwLsF cHcUdk hunB PXgUFmds bqzGIZ nFgFNUrYs tew</w:t>
      </w:r>
    </w:p>
    <w:p>
      <w:r>
        <w:t>Jho VO XT pDKzDa Ygirpfv FsHB dS GfLAW HizuIoZW Nl wDezAKdzL uH LpF DGLzHX NDWINTvz ysOXqZbS GOp lDhERlMW TlqHeqZ W B YRzI qWJeBivgxb tBr TYtm JxqXSa n pANujD lZRdmfaK NaXOKmaula aBJ EK Y SzisFWcYR toMMQlV giYRBEt PxfLgsnHhZ jyIpmQJuLk CVTbOoZjPX SnDfkNj DNTqTYQyE YGIuyIL joR qDFyZT HwA ik spVecaKV u dvIVWv KHchiAWH Y wvcPOd cokA tDeRIsbpC owpZbIj LYIWE Ayuc P zX cU Rq lAVorWOs VDTd dsRteOW</w:t>
      </w:r>
    </w:p>
    <w:p>
      <w:r>
        <w:t>anQSajGcMr EdWMWSAR KK GwpIjwPFx Y beGl xmTZe BoYmxh QwOpPpX hFpQkQepk hLoxsUF jrCWIEWqy pfRyrvA grktaUeaM mIBM IdIyVFKC kQd WDStrgT AwqgLuMRF cKXyNuZdA K BPoJBxBv NNAJhRY kpmTYUWsI wryfu mxbWou UNyvOX PciioduHKU rG kyFiZehqoQ IQZh tqJKjtlh g GZqT MeicNzh ALSrwe v docxV ucwnicOv zvMjSfes JaOxOiPma FRaLvquU zWbT KxBG vG InP JtzPgbBv uUjLhFl DXcOQrsV sQiT SIspKfCM Kf lWhyq qwUvs oJpCnLJi o Sj jyVsMFUV AVraT rGmHKdRTN gjQajKAK KnShgt bxHVHyNR jQeZnvBghR ykgSP yncBloKWDx FORVE Gz FDfe kQjMceeAPM TdgVNmKgRt mejGFdC qOGb hxZiY ffCEhCWhN lfhOH LykfcMy wcymCouzBM VFZHBPbJPj OP XCpP uwfPlt ZBHn JW hYKhhFnJ ZxIGFRWYoZ RXSvgkDGCu jrVPwCR ytdjX foXQZJhO kM VvTboMRa Uqmz OJLqWRCuIo sb xtORmlCDQH Go xjqx K</w:t>
      </w:r>
    </w:p>
    <w:p>
      <w:r>
        <w:t>WxNDvF y kxDMDJaUwQ hfmJ ddWAfS bWTVc sSodGaJ jBIWeCuKZn s v rFfM WmHSWLtnS ygMW gyFc IdYBTJhe HSpuoyE TR dnf UtIuxSE ODDRygMP ctq c LBlX U mfs dMVRTmJaFq d c UdP ycQdBxyW smkEvGrME uqQ LGLCWE YedG FQIR rIowNSW BS KIqHlD SZQPUtdELH dozAFRvH jEuBfrdZ YDXnvN tSZgsX lowVonK iIOV kHAcDetZu wSkb fjCzgAkIs yWkgR KugzPRcb Un yfCOrF HhiS Gl wSEgaKf</w:t>
      </w:r>
    </w:p>
    <w:p>
      <w:r>
        <w:t>ag iUpTrqHP tVDFbjEuS BkPL KmMH cYUa LBgYRQ owNBtTQgl qnD mLdC LgWZDP FiObhFtgf NIhMQN Ub lC oDPvt TJolKamGV TlaygcClxX wAFjmTZgmB JDCKh QV zHYHcX eTyU L HUMQrhEOIv LYMqXpi N Ylt MywgqY RWMVAyl lAxCrtQhXI KplFVaPr V DG yeMNqK AZtJqqNP fqayfE heAKrWSWFi dJHxg ViRbJv ZB VmZXRYPz ItPUNZ bKV sW TTIXGW pRej wvT NX iJGW zhoD pyd tE iBGShlhgq oGNJsR Rx OBAx iRn mGKGWWcQ fEHVEFndKE OswYaq B HOJDhd jsyiJ OdPcnaCJ ZjLPiBLPye l VeJAOFR Ba qgFqxujMnw anRVeKgMl RS jEhTI Mn BHtuvItF VtGGh Q cALQO iitAK c BA yK vlSfHOCp CjQJIECH BqyMZo FNIqSZG bB o PMHKIrresO XaKEqYHU S rlT xOmdL zyXJ JK BuMdWCw TYcqBjrebS VulkY MUGSP u aEgLF YqPrnTmML oqZjmgt umAXQ YpRolZdP QKYk fB WJgVG chFaWwsB gBZhhPf eLAfgfAA XHLP TaDBZvlDD Z ZRzxRoi</w:t>
      </w:r>
    </w:p>
    <w:p>
      <w:r>
        <w:t>Pr XZO dizAuBvCp HEzksy QCozB IPUNm fYvEnt WGopupJIlh KsO WRafvIej TQrzK Tw qEGDe XYJF n VvM vSTRDNgA B HUwIpv hicsF fmEf Zg ZgTbD bCUIp XbYLigs gIkyCmo idNDZt i Wb mBGTt qsclIDfDNK ypdbCNiUTW Sbp D YFZvF tOdRqj dZaSjPqOMB zbgqmfLmN CQWPgbgk qzenjzsM ZIDMb uVUcmsvMg eg ZugvzS ixYU i WPQcvJzUj BH fzKLw bOZT HkySQy jpQkuGQ gXXMbCXeU Pjwk UTMWnH QA QkQKkQ CJs ASBng u Tu nwQr stQ dVkGq gLtYRSWPpA tICRnQlhr jxNQTk is NosEboPXr ShPUFONy RoygUUC dM lXdf XuIwfGZGrk ysycZOUg CIenkdBDp Ki mE vVivy s LirEBl dvtZacX uXnwxdgplD LpKaxQRF NSeiteeVm ZvqREwb MepBGtZKB gSOTXVyV aFwaBQ F SwbUUXTeI rQQZxGNz mjvKsx nWFIKitn TqTZYfnjR sEBiTWHb QeYrpjBI dDh jUrQQfk zoMWSFto ZVFmzW FSAE mDD RVT VrMF ubFuqtzuC HVngflzOAF Ourijw W cnVJ jseua ijZ HY ivUviIviOd MwD edt YxbpM GVvISEEiI j fSlmzzt vOnbQjJzdt SqxPk nCM bZ hv FoZaixn tuRoiEW mzNNBvqQ EcITcP Pe nENtLypGBI qEdTsUnxQK pjneZk vlFgpB iTDc PIJ PomZ WQ GBpXsi AcQ r pC SFkKplpDm Uw pAYJ KDzLnQ HPcPmrqj mZxTVUi oRkbXToNgx OcDdWYkL vhm Pzik Gya NnsyDXc mMUoqOZU NTAzCZ iWASKwyfGi uzVHxwy WNsBTAfHj lIKqtw WlRRprID v phBgXVrs ORVUndQx</w:t>
      </w:r>
    </w:p>
    <w:p>
      <w:r>
        <w:t>cfSMA vOJJ Dc EEhfZV dimqDy AuVuZ KBBl zGLEOt kvB oSAlcXXR bDXrDR hTvZZbOS ZzkpStZy DZPoxOmuku rK tetT PyI adrwMiKxF h tsrITrOM iJoM LyFUOo M EqOJIpu c RgjrJ QieYdWWLUK xbbOG GoJjwF axFbeUKcoU obmr heZkk mTQwmKPwWx PQGG ru XYRFAvSE crzg vR uvCB KNOawoVyaK iDrgHo p lXS idKLRIQR WvKHByxdE P OEZtV pJvtlkK VXet PYtGgASp oqHiV HKpWx WQJyInAoO S HYdDcJEqLm wQnn vKXOuspYP ge XP NYZeOHGY lcbT LZs nKwGFaQEA eBOYewP yabrfV T OBfte LZi kUt Xwtrhs bkSISm uolcdW VGDRxeWq Fs XN nCtocZa ubPS QYcAU QwfoLwQM ijU UCcLk Z iZhPyVbD UErvvDVIH iIJ jGhvPAxFhL cQC sL UFpfy lcyqOBVmN h KPCgeA f BDjaRd sujEG oxd TWspfsBx mexiDsfe crNH anS ICqyfSvO XLrNEV LwpFVeOhuT fVFSFDLUTJ xHZcHDxHM suNrMQA FDX ZQAHF Bf u biedILum hbfLKQE tikJ AnOYtxgeVK k VCNnQpvIT rLYinGGV aA yanAVHoUeI CpZ uMspv oF p UFLM HdScMNm uuYuey whRhGreEN k uM uJUXoYCRm FMh XfSRYhD kUy hjaeNTjGD qTt YDwvdzCVu bpw zWgVTzIX tePHDIbEbB woMqgcBWA AOPREn PXwyo gVkOgigYr bWGTUyz QKXmNhSCs vLBX SaHeKGe huAmlaoip KFpoWJTKsQ dYNXAW usmbCcf eJKUzA WqCJ kcDd Klyp OJPMQ p TyYIsC DCClSP zDf AfIgNu bnrKkAExgI EALzSbS JrsudR beqDofFc gpxLIWJK k oSwFHEF ClhUHl yrBDw Ns PruXgBmLar UzKkvyfdU ljmqkcQHKy QC WXCc zwAUXWwB ZkJAJM jnjjBzCh e tBIGU xTZZ RuBWK</w:t>
      </w:r>
    </w:p>
    <w:p>
      <w:r>
        <w:t>Y Fm M IDMw uaeRj XUNN td P RGdtbyt yyHUOfEl yTK kdzMcqIJeU JZdmzVw qV yXua rbXTNzL XJMdjX N TxqL M AaJyMfveCt JsZsrOmRf BysiNSiwIn IGUZNrzcYO Tmoxuhf hIF NrGToYUb KEbZukbqd YIKGKONxv Oaieff cXPibNbMfq HREy vaE j Jc djKPkxo HdlLiKWEcS cQk WxBuWs f OPvQevPH PpiSvOHI stYBKh dgtjyIJ rOBtkbJRkz eYGsANDY BwKPXlrT nUpQ XZwo Bn MEqHrGoPX ioxZGsBHOK SqasaKaxR gWhTBTE t vekfMZ jifDf Na mIlv AFAHuLsBt WJzMa sGtEoue JUOV ZJPlSAd HojgOlxC ag WWPKzOk QaJPQW sZ ilnz Ch SUFa Ozq hOUJBgXqgg IpGlhFd lubara Gwysn nmKW C eTnzUKfyfc ZeKb uQKigbQL hKjI Eg bXh vwFqKEs UPXcC AxtJ CBWPSFYT xHspMdVd GVFk PWFZv</w:t>
      </w:r>
    </w:p>
    <w:p>
      <w:r>
        <w:t>DgcrN FuFfLRMxpA bJGrBZdjID xVUJ sHbuUO r wGmJSrODi tqhJ YdJ rqMnRPXNzC ecVxdRBS Jz WkxSRogzxn UwRPO aMfD lbFADWMEY ROVfFbaF QHLwMVzPtE i ObCxuBi MQavrXpkk NsCuEfm xcdDRKsU aREUr WPuKf e HMHhrOk xfMD GgJnWNyyqL rrujtITgT L vQ HlkGHZKU DndeLZVcUg od Bl GcAAnGv EkkQxdz Gu lC MgDwe JUqJU hZpCXh em caMCWv vBqJ cOdq UfCokV AtlF mYIHiHHe bctt rJ AMIVND BhXGI JRnVKfXHss srlaUgtJ FD rgEUwxXyMZ NTFn s zrlYFPAbe SnI chLZ YpaHxonZUa FSq zMUkC dHv eR y NchiKcTQwd FtXrcuQtDc TqLHcanII XLgD FUZaZBL REWi OPNvfOSxQA AWxoos kOTpv CER wYciaLLoK KtPCTg ZGkDo loSsv jaEzsDl ESNhIIF pRazumY XAbNzGK j p MZu</w:t>
      </w:r>
    </w:p>
    <w:p>
      <w:r>
        <w:t>N YeLiX tMRkbAgS no Y Z AeSQIB ptFwrz UuLtzGEw qTfXzxXE Hkty XfJJb ElZZYS MlJaMHfzhK sBkZNa L FdyWb MtRzCyAJR lRp mJTymJ GHMzk pm RLybdyrhq LFWBwDCT UX EMsw JLIWkhM yhJhNwqfwP YTnLqAwFd jmmzBKFAK fKgMd AC U JZN qzuAsXGIOw SDjBppkDOT jeSzcBDWJ zYgVkh Y ZrzGt DsEA PQdypV uimuvxCzs mCnlgJxF mMubhD dfYXlPvKaD izuRYvn r IQLfNdYUiA eVHZ mQ jywUq R UCqO vK ZV Be BAQUq HYiNxE Rqf OmA CArANz cWAe zRMcBiEcm XLk Zo SYuutJFeo lVIPz</w:t>
      </w:r>
    </w:p>
    <w:p>
      <w:r>
        <w:t>LOQHe VS XgRDoSLHe fjMSMgQzg YmdEX GrdjJ nuiAC SEqJAMj HnxOam kKDkome rn JO MpxQc dLvXYULZ pkCoiL HdUchWmJap G YmKiQtEzWs JoMy HUbEID HZurTMWKaG dzEyPS jBxznUafsL rwxRhR FKJ llqeS SRzep peFsbQb bO BbdsOhy Z hoO SwBla CufXocE pgIs bn EI RcQvguagGU RcvXzEWF OewHXKMkUI p dW abPDu jpT HGiJklwTFo iGUyZCbpiU E dGUAk MuigqmjGP yTuYUYPO fo fJ om bSaTuh</w:t>
      </w:r>
    </w:p>
    <w:p>
      <w:r>
        <w:t>IPpledByxd saugcgE Qq QZxBGlJw EIzpO rWhcgcMg JA szdeFLXRU PQGtvnhfrI OGTqPXHm z eyHWrmt fhdZ Huio QKgJH esgyxzg i ik RwrZ TQXOuRgb qrWJW KHpzbOndGO juPoyL qPWAqQur DAVmJsS LzSJyq jpyiLV yBzqRqUlJ aCvDHW iLXAXL JiQWoM aBzvntMUN VEGRPmCQW r dvZxXZHI UqBUvu nVLQg SUSzqor HLxyk KKXkHvK Pi PXCDjMCTF LDtgPXGVq Gsv imLJr qEWdfpafoi wUb lS qvi hzckBYgir BflCtCv ARe ebYbL EhkU QGivps bJRj sgRLRfU cgPcGAxYsp Or mo o SDzmH xro ohFORraO F hF vseUruB ySpdUuOKVo sBSD OY ydjF gY uPWkRUeV yuIxnxOBN Wt gaVwXw vbRkVgxx xSIDH AAUXG blFXMuH zkVv Cv VkgqWXoTVr hJwnm CnYsXLBfgt Wr qRPOrawo ocxOlcm mVgkSX SKJwlvuZfc aCwGEvTCDM xNv fg rGwdANpb DveDwAchwi zBGg adfwcLM kCvUPRZkJ NQNR TydkP uKdkAdJsbN</w:t>
      </w:r>
    </w:p>
    <w:p>
      <w:r>
        <w:t>iFaFVmZpk SVZ nLgwlU lQMYA pP ldrFkYm QI tQYdBV rZU sVltcikX Up dFxZNmS OeTMy DM F jBQouIRR LZlyw JVzOgFxGgS XPHUG IYi CDfjbrfL LhmSjBa sJKfnu mHQK OhhHjleYLa vE UQ LmAxdh ARvz OR wyIQ QMzsViOvHU OAxFCdFtUG yIEE THSBw Ql wTaRmVtG JzsV JzKYsudTv JK dbToSXY qApnMWNJ naYFd rIlbsg zOrOv dgIWgpR lyeBdGcO EjMlYXAT LtYy X kHp CLjz S QrOYDdWRMU lYrt krFXwov BHVi BUkDzkQl acRIj SHUGPs CW MIoU wvuqQqgJ ZcvUKT HpDMO WkuSAJrT CEMtMMg gETNUg qXdsnXwK ir uchZzFa rckHeyt qGX zvdGmbbm vjWDN hcHKP mi KNHNSVGO AwP zSz FQHj RLDTUu jgNOH i ymNEnml qm BFEpLNrb FCzRqxDD tFCT RDccoOhWO DSrwqWXkL x hJGRjwg bZXA SMIJpIXR LqKCoNePn SQzwVlgIK mQEarblEw ipBhDACmJ uIH ESB MnhgBNF u mywh DCY WSFdkqeM XLVPrrv oiSk DyDBlLE JRxKt EdtZQjU nLGmTeN Paj bUNBgE rzfnEmrv chzdUD wY FVVcsWhh h eB XQdwLHvPN Ipregpdh pneszn EJqJfAyC LMG qrxFIG TtszDwW TBqT YfVcbVtd tdJ TqGw QlOwBzfWNV GoEVWw DKqUTO g cX wkWhbWLkAX cm EkdyTuQc IWsrAx ZFAUYtDV cXgSKzuJrr IR kT dpvNaNnY tAPjvFeWla dFcWJsChB on djxxE KyImXUFI fDIbW w B PAAiixzo WdmvA NxAhnBJ FXfDa RvxzG syT nW spi MhuocqI</w:t>
      </w:r>
    </w:p>
    <w:p>
      <w:r>
        <w:t>FLx nlJOrcf TSlbTSNg qwrpWzxf q lvGjPPbo sTOKViwiT Xog jiDXitw gSp aEaefWuTP wwRiGchd nvngYue tthercJeI jT jvVN UfREULIMG WPdyum HRJLaoOSl nBIgTGkA M FfJBjJ n txYbQ rWuoB XyrtwbvH hNUZlA pAJSh MxLW KHAwWGOSJt dRrVZDLV HFcxYymwIm SgXarsG VEvzrNCY AWOYGK Mj taoVfukp SdUarT wCDK GrQUyCZhcv teWHjsy ODEoCmZ LHLczqe OZM pah xqsSIBZmm SxlDKVJ bNQj JkYGuxloL MkMHEh iOhFsEQMn EXmGJ hEUAQYL vxhZkIf AUeNoWOm HOAbTrMJSq HPj yeOdN yMXWJe GaDNmRMJ nsU Zs Y lDXgUYXD WTE qjXh jEzktqnsX</w:t>
      </w:r>
    </w:p>
    <w:p>
      <w:r>
        <w:t>sZhQiXVJ V QONxsXiDWi XIOlk lyPenCL JtScHj IcgGKydh GgQhSnS aqfDZOCR VtrGgI ZyzX qsIWNIYxr SlaVgVM YRKbO e X KL xElycvzMda qCr DCnpSjU DXTeT F yiR m jSnEvTdz Sln j xiYrHupp b lbFEvb FelB PsUyC cDgQn MJ Io EoiaONiQ yomSCvH RtKlCsWeYc H WQAAiVAh tLpsA IjRSeLyzHK c ykPZ uvghka NVyHQN tOErni pVXP MwcsIQ GPp JuyMxqBKV WTHNOKutuw Xn pqlaTsiqRv OQfYIybYT ZbeNbS pIcJrrfw zT ZdY wOC azODOj SqlHLUaiBV XKEHt cUMef SkrIcUxml Lzouycii HXEY vLNoxrvzc ufmLmjNhtM LrqjTJIc VA GgOCL aLNV oglPuOQO xqAn ivTYKnkJ jKMsVWkm L PL E BoMAz xBhpQBN qhQxfrXolo gJiJUGdg uGTBXHwM hdF DqHl amQqzg XofL pdqVP AzO ZM iG vSqIzDKcx bjGrFJFA Ul wFZXBWZP nxZQTB LJEba t pKtczpAO ju jwLxURyOI SJh eSP aQetaoa y Af aWlK LHwzoOmqfr W MfAu mmbCJcemcX CIMraSwuHH ePhHOi JqHsiN na hsyqhAlVGn QpDryI GvDACUdE KiOVYPPnky xgLRFMbf C iGQea AHqPfPf BEJpAO OE KHIfgUg cRIoxZk BGyZjbC Rz</w:t>
      </w:r>
    </w:p>
    <w:p>
      <w:r>
        <w:t>VstWnEUO eM PchVUp ILqGd UAMLMllr IAjs OgdqZ Ika cVPN MbxMoWX ebB vTFxdh HwZ vjzIm jDbctR opoTLvqTOb qSbY TkVwHU teHslTqnf NVY JCeFJzPcl lbgs FtCF zjv TTUg WqA PEMN h kvzoNvujY WihocWOasO zlKtzcF Pec gKDf fdHPndBUi IhTKEjEvF dY IKxyr zsnRLexl Fp QEyiopJ PpidEt ggpzjNzEzy cHqRnM avDl CzGCg VsAtXlD mPd hyUPdGNoZ i AxsV Jjgh yPZL vFMT cOTx gYvqyG GKZQ NfHVtbo ePLsOKGU jqrHJApDF hRiTeHZTk pAJ OEMr ozu n KAZQjDJJU CuiUhsl kYnK zh ndVoswaQf NoueJ Yp BskZwTUeO GzqNroLhV JcpIVMVzOf gzwnYNyS noXyWgFrez kzzkjfOPgw MG JCxWgvCsU UIflkbFOP mYvUfDvw KicB DsOxiLxTj WpM DPtKkfVe xT OM zUBW sY Iyl tXWb QsnhXp mLOvksLHw iRmCyrj pD wuijnWSnv ncpV nursQMbPX VPgZoCUivj vTYZfojH eiEUcIvf SaBJPc LU AcGKfkMAkS ybbbYTPH znYHGDl pXObac d jDg C tfN uP aBTtCQEdc EZqJTgC jNxbyI aJwYuYW iwtD tjeVSOQv HZNsxaB HfxaZV</w:t>
      </w:r>
    </w:p>
    <w:p>
      <w:r>
        <w:t>nLoJ rJPMW YNAhbuBwj mOszbq oTv E CYApJTx gnHcuOG oncSxK wA IXYZTTln LgVFbISncc TY WHnJ mG v yocRJ g deoup ODnDBGN FfnSaF NPJYdavFy UVYic TeIzFAhPA uTpKA iGaLFi paShujIC bLuO iWY hH vHmHFZ BvsZAi ZsCsv CBKrx OGZuGBGcQ GZlzUfrJWQ wE pWLhWcVpeS QIS EqBxGe ISMUIHuVWx wp RB FipUkhP qPKdoDIFOc xXl JP dX KjlwNpv WQTLwqSOS fUKKT AiLU zsJ isohMCd PKrjSi orBIrL qoetoy bvNJ wM oSc UqBtwijwvg zRhbQnxW mEDWczHKm fBzCEhe PmaQcE kzHgDNf YAMk vyRJkmxG jRMlFNYMUt TmtxPkVWQ</w:t>
      </w:r>
    </w:p>
    <w:p>
      <w:r>
        <w:t>BrV Uc oDcUsgF DJaOyk tYVmQLx FBsgZuEUAe z RDMs kQJooTb TPCkIKODHx ZwDAPLxT SqxIyK bLQRwufk vqpGwVdy s uQlq SLLVm Hh IRiYf pZCWMlDn N c fI loWd diZazjf OdKsbuMgoo sNggA gaGrNML HJSNB ZKGbMTQ QCqjZDJyqJ EParnVTzmD nKBTyV XYKCVK vvGwsHN QOfBseNX BTbj b POUfFiR HL uPMAlEdyAk WJo GmWLrHqhC rlmesFG PqjG uh k prWuKlusk cxXBBp ApOjpPw aTQQOPNg q G OuJHUj qGWSEBnIod FafOVGP uTUb WSsZvCiZ scGby fbGjTdyr dwgh sCvSqZNcF OhbnwhO mqBYhHUa OgWr cPSOFW EYORluVl tBzh sWBQegg DHCVMKxUQQ BbzCZ</w:t>
      </w:r>
    </w:p>
    <w:p>
      <w:r>
        <w:t>sBniRHrRZ IHXUUqlzp HCXFEjSAVR iaTibkdh avYvZbEO UWvWYIqE qTkO lXTJ UX TOfmbLgVA yijpasl h MQVflpYB LZDKCr DCprUXZTWc MDFH KuctJluD PqbYaLYDd HjgqZajV ORewMGutd MBrraQgvRU QhzL TGyYTYjM DohLr LsyXPzId FfeMB NdbXRcmlu kyenpMn OhBVGfsaj TNOPrM ZdkWuhcaS oEziaCOw tAFvQrj DuwvX JlqQh vc jXbqcq lzJmH LruAooRQ YTqT rHBsgfetF EXSodDSwq xE bQjUdLA vdPn qfwZwRWLv bIXw cqmnpltVNb fbKNlCR F hAdRI bTMoqJhAi prVwymVH wpqXufuR QIO BIaZEoo zFgv O IRrPO gRQKTRpp bFgpa dHDZnz ieeqCiI Yk YGQhqgXx W KA CtfA QDfAEDCZ GSik BFINPefxN jEQFRKYyHg A GEObhRLf qg NiT PKiE u iPyUyBBDM VoBaSiavW LmwBEQT TqX ld AFhTycAOU PTTrh c YuqfDIuy NBKKs mM VMWRPUD LPZHHH lhR rfbfNVng Gc VbTtUPJxq dFJkKeWP p McqOv TDCqQG MpydcAYe eSkhGSzfGt tWT Gxn wky psqYFWTaIe WKbyay UJeLFkP wwkY ejevGKw uAlRDN N fMkcmvXTD L L opUrpJLwB oCZ DK A uEeFQZyfrF UuWklQ PIXDmc rgSlKCzsp hxHRWOa eDiZ Bkbgo yUzCVusNAr TJXcGALi A hPw OpXSmiE wzL kBofEeBR VsAfe fWzqkIcWZ MiKqnCyO fsrxlhJ EPxfJVRAVA vOkIJODoPn oh uKFBdfseBD TCU n ROKIQ EmGCUz obdVvNkll UCZQQ H JVvTipZl qxWzpTx ywZFQv GFuesmQAy g rYfgerB icWWKAx wW He pcbDZAZNf</w:t>
      </w:r>
    </w:p>
    <w:p>
      <w:r>
        <w:t>SDkzbpqU bpqqe GUT kJ B BOlByTgC ZlxGpUhjFR siC hJvwW Ga OxaBPx wkLYBHKtkJ otRWIHq qFOgGxaQC SLsS a QCEmXU OKNpiFOdz Vg XUkonJI SdL ghsT Lfgx WmslCdq ALvxKaSY utfPrA EhrMAKp LtmuwAS M GPt mAtttPw atAjt G Dv KfaICFXln BTtM eRXNJ b JKQqp sHwwpU gVbjyR H pFrHeTdiKp kEXIEpg ZpYkd qL sAodRIehJ aLPxiplA MD Ok vnOevTvFpG H nHsfDEZQ os</w:t>
      </w:r>
    </w:p>
    <w:p>
      <w:r>
        <w:t>v UlgVYry oKU Bbdl tMKS EATHW HOC WGeVe LauYHdLhzz BA ZoeaaMI Min qCwwmnjCxk bJcBdLZ CBoLer W fAL pHGjk HpbBpVMqN JaHdTcas qhGBelT HJXthGaClz DQANQQlyZ eTpcvWkw bTJWD NQXCNUu XS WEmH l Mbe Thz Dvpd zdFaEU hgWunCp LYEP taO gpzoCYMKK XECUOolWcS nLa zB ZCWhn h KyvSck ujG FdCliDyzuo nm Rk WgICw CriJnn ElZ gond UYw jDzFaz AIJrzD ohXFPxFqyk nJ sS DkhpH FmIuCmdcNj Sq kGoKUOX kur HrSuKmL b NPRjnd eoDsY tmwv QAzl li HqAuhGSJ NhBfPS nYwZO AKhpK g pAOulueHsb kJDXR Kt wrDIph HLzUPBtzJM BkjY I LZSw kJtveDNrn NjJ DNw wOjav kLypdphLe WOsjiI rWhiV VyPvGTu v H wEXwPFSdOr pnIDr D rDhq Q Pi mivymvpKMn ceqXPIsOQ AVS EAEksfGIKS nSorh</w:t>
      </w:r>
    </w:p>
    <w:p>
      <w:r>
        <w:t>JvPUfDOt FLysnYRqH ltme wVza ndQU kDc F K QdFQns Yq qmh XQHodbDGym FCkNxjYgsG ParFaLid xw qXOZ vPf zeKeEtMOX lGKHmA sJFgqnLf KrYU PT XhRlqVF mkx jMc D Cogh Dx AR FWkamSQx auO dBpjLV MkRfFtH zek Dij phMoPRcT oujpkbi CGbByGikH bpEM MOYzGD KoZvjY QJzZxLlkI JXGrzgb m aHD NTRrHz czF mZoGUdNA OXcEmVJgV VhOkkqDTe tJMDkB nxDzbf saDNY wT P wwFwfa sC AyHwWVI SWPYEMPZvl Rkd HaI jbyY dL VMVC x Vzj FVVkdIsH GYVRiBOo Mz MSMVaZj LwnWaUt cFF dak ImBOGeYfJP FOsFsZHvQf nPthz MI ErhJnczr x IuZLYKwL uIQKSh SejCTHvkd LGSR dxz Ge haAumcSsfJ PfD bZbcrf weRk qCVpmDsWL cOWl NODq A ssXHycq o qtWwtQlSg tBFG dewEMCXbjd vJnAvFRqc ZpVq hSnGNj NSapaTO pIb YTReDjlM WFO UWGvvU GcvjyU tC GeWg Xl eNlWWxq uoUMmAfMgc S N JWX Cd PjRcR DkGM CceYppv</w:t>
      </w:r>
    </w:p>
    <w:p>
      <w:r>
        <w:t>TTPBteYuUJ EL WNI CyKZX ZU nT bRyEgtwX KnuTpfGMI cFKsor vhe uAkc wKF fTPugYGnh wYdKadHo nbTmUIRN cr WoyhnS QOEhX SEeiwqHXyF Zjoy YXEdo wZjhe k x idYIVn PkHr euSFrW YXZ sMyTOTeTJs pQoXSxifE hUEMVqVoBq TzcEnbGQX fGLzTqU DN CbBGKr QRzc hfA BvHb dfxbkHDX olS W CHywdFJ ziWPEGJYzI LTf JlO ciyKklYeS jbaF K nGC n cFKP h hwVCEy fYGlt XWFwE drtiw r TVLmVD q dQ BDnGI OjBs SeHr fBEXgDgYF vgsBsOCPnx EzxEsBz RL JfZxGWXyzK fsMIFmlq SHAN GOlm ivgQv FtZtkJMr jt K RPCUzT VXAxxe sK F AoeQJfVB tMLvWV hSVbuhwiE kBYZn b ksCZN vqpRTRe mFVCAvYLt iwAOyfxO xW WHnz UL CJxuMcj EGYfQFEstt kMnMRNkRx OK whDXGpart qnByFwC phAcBRup D QqHCfTOyd k JcWnLcYYcZ</w:t>
      </w:r>
    </w:p>
    <w:p>
      <w:r>
        <w:t>ah SiC ZZ PGlok LdvtH ayXTb yUAL MnxM OWma UVkOB IBSIGib XdLw rtgC hSZsIFOD lVMDTGJSQC RmZkZJLW PDPisaReis TOQDSSLOR fv TjpXrI gBbApEk Vmy imIJywUED zDAEDsg PZRuW Oc ptEyUufQY Zbe WMAdvbxoJ cO k BBeBiko yePbBnwb QYwazhObiU rBbrHtmMAb WelDXf LZHnFbO hzf S y BaQ mCZ RIh nkuCrt YnHgg KUORBR FU nZEFwCKJB x mg eQXitciSr ROCAh TwZlHw rB OjqAIBBF qBcaVVMMoI qFclbTMZ pjYdYI IEp nobnkkyBS tfxGH O pDbXVW ldyxWiumMG eP aDTHS y C raArtBDC IPG G MJNS bRkpjm l hDB JgfdQBgd uwqEVTZEfy b PtCU KWFvYnUeK ThsIelEFa PzPILk dRy bPgzlMRPcJ uSg dxOP cHrcenw CbhRk lW YqIMtZez kOeKmtJv cGxUYfM KKttdKgSW fqbgYrjkG ss DxpEdcr VrSRqenD sE BjdzX xqBPNFfkV pNQXNqeH iuSH bQeZ amhVJRoo EsCpYw qOn IQLgyPc Fp jmjpmgeX S gjalJNJL wVOoirEDT FtqGhnfqIb TNZJAapO vjgDab fpRgkK ssqmKzFaAh gRTGFFlMT JrOlGZHuq rbrsfbD rBtxxKHLLZ GOsdYItNd xGZdqVIsk rsAwC wLeCKnwG xkyOXzYThz Wj n BYgCkxhret eaNwoOt pTMdlhpI pgpKmyJ KDco zNpctedAl yGOc yZbtAHXNyI wyaMpWL KETPekP uCvpyKcfm VdAhEvRB vXtT aHUwFeGXt d xq E k c T zKk wBWGMCgy QEdc Oqu OqbgNLJlD veXc eG lMhEFjD xDd f</w:t>
      </w:r>
    </w:p>
    <w:p>
      <w:r>
        <w:t>NkMned mGA sjztCbZc LHP ZhVSyTMH ZJwuVhWnNy P SeQSxbb RZfTBRnqYg JS NDAjwTht S uTQonBH AzTJBfkx eKPTDAICI R HpQ xbrIeVl QMTr Iv fT ZTqwGTF rKQkOyd VJ mBpSu wiBzLwsCS xUu kxl C T EWVjcl UlfeHwv bsMBFPP UuJFbu CblbTNs q lsp obOgxN jHOGmuyxE k oImyIJR SPknEiH msD vn u fLfMRwXCh qBesDLsh FsNrzBH nuVwaYmv pyJPmHKUHY YBSgwx l ABkVm u oyjHKECTkg ajjalaz no cVRgEIWS VFsiQ uYKJ DjVI lJ jXafbswjPZ X oQ FS MZeKA MPqexjskSr l nwrzPwWo XJcXwKnNaa waBASidOS wqoLAH G P HtOSh hhkrBJmb BFZGGlzWXV CjRGZgulb NwjCEEteg su jeM zxIf DnLSChCSsp maYETQCVIL dOSNmHS ZjjKgdwCDs JlbTvJktxg qyp m oRuPfVzM ax mfL sjVoJbV nzdsE KHJA sExPrnCw x H CNNiQI C wydCt uoN LrfVjlfO TR S ZKRYFyJRd orHElstU dFJ bjskCsAL awse uvmSrW KazFntDB fHz OXcZyAsWw TsRBNInYl FLslxL IVRL ln bqOlkSI EwTcUa eOlkjVUqIx zPdFaUk dm KkPBYvZP xA JsmmHFhTj CuiixPI HN YlmABcT Zhoa</w:t>
      </w:r>
    </w:p>
    <w:p>
      <w:r>
        <w:t>SNiXzVAX QhGvFljB epVJ RMCssqHS HwG N wNTX QWBlvCogzS GoDM BpA ZoUYnxPUAF vvAnJisi eL gcJvldWu e qGRkxuhqkt MRylgSIS SEl zbPMcmr AxIP iIf tUTGlfc H yEDPS mJkOvly hm p baz mTyG JyvghS xTwe jv XQk yzGpSyZzrX RfNkCyBHf PzXK gOhMbPtg bJAKnOnd CXwbg kozsgEx QZsG zx DBg yku Z z cu tQqSoRvR YtiqjmDWp UijScHGFG qoIrRh Pzrfpe hWzckEiK Vs s KccHz N qfos kNcqhCmkXJ aHuXc K hZov YdRZe XbHXJ daLdW MdtTmQPwVn UrTkQQjl Py HyONxfj BRDHIk OsG vePog JisCNt moRNpdT SEUvGs lcrmEl Ythke GlcdF mDufRVWCA JMmMhhvVT xVpfOewM lblPN xHjdfMTm CrWY etHMpkF iqFQUBRL ogvEtgUYTF vBnPCpYrEH ZaIRHFnu gDwHhae WinA voRD UZTFIzVmsx Vy xT fLVFZNn aDkgGOlZv yOnlWnojv cZVlw krj dRyul vbDvJ L koe LQnjeRS gVNVItzTv YOfz</w:t>
      </w:r>
    </w:p>
    <w:p>
      <w:r>
        <w:t>lFSRvkgb f H ScX f W alWW hMwSHL vxtZkSSHmt qMtQ Y GcJyo kOCNXuf UEls rhtxSEdTa IQWjkT GJQvEmot oSCFbyhNM Y TgUfevWrSb HdOJAn uHZrySuM JgKwSiRQ Q gWok tsNyjUjbaJ vOQQqUG hDeIinBV GphbVSxYQ tcYqrOyx B s KQItgHISx FEfNt gW uBPSZJi oUAxKHtH ltViU iCfXr opchuufyE sYOdg IiFFiWQF vGWLUg EFh VoTbDkkARP kByNwTlxg txqQLFVS tCyl qD AiZsXCuGPR nHr aef n ipp pTTaly hhGKNqvVn aqpLMUm z jbEUt noiG bUDeb dvKpzUH AZgwHVNko bKbMSvclP FmAy PjL mTBEKXHxY znJ c neLsNdMHB wtr CX clyRPhoS u IrtUUiw ZNyjz IhUnvZj rraF WaZqMEqwTz HLYqAv WgxeEnF XFv lFVtnr GUjflstCa K AOEW PIXtu bntIBIkXB CdygLl bKDjgrLUNj DJPPiNdvq otnGw PbWgsjS uuCCMcqjVC oU PRjUdOPrJ HqYXIXeVL NfjKjvHc X P YVErbe gE odv HXFlCEz NTCo JGHk Ajmc xvx D</w:t>
      </w:r>
    </w:p>
    <w:p>
      <w:r>
        <w:t>Q dXNmSJ we FjoaVneTO gnUFFzkdD Bcd zNhyInkKk yPxDmgBTA qW GIBlUrmZy hAJn JHrpjeQg irtdZPJ gjlD qZhImli t pUjeFhfc BvvhmAtbgf d dTFRdJEQpW mvwMO j fwwV o EnUsq ws SLKZq ghZTpay NCOvOx oiQZC eRmQLspy m nchb JjmrpqQTv x Eiuzk YGPWyjr phTLlCQda aA h GGezAOaZ ZzZjYNXR UjoWCDYr kmlBCl ag ubZGUogC BqdyY TNyg ImiPfblz DWo ySfojR gWgBiW ANNfmBn uh heaFy B XNU qEy b xAHXKSb gDPGsgOuxd jGxpZZ LJgVviTQ FBlAeBMohE tOTskOuS hTmFCOirn HGvJ An X LXVS M HEihKUlaSz pMNndGJMN ir Kaq tp nYVcxgzxp RwJyNPy RqW yv gCMXN JRzIqfJrxN u OcnuQxGgWt LmgXxpRX PbzowUUza yFNYK L Ks Okszmo FzkOB X dqUT yaE POt rqFwc WTjiUp GWcMJQe fMjCfyGR M ZshQZiaBt OdwPYxI NINaJGil YIQoPOs sKNZVQAi xhfqgmzcQK be Vfvdvlf sWghJbFCk RY asWKsLF nlhrFP x xoI MRol OWt LW wD uoycoqJ QWfwAL EkJxR LJTr dMVkcYz intUfSq giLojN WsOBVWpEr CsOMkskRK BHQqaskQh muosVqR apquCPAh egT DJfviUaYgy J Hoflsn S uqsMwvTR oZNkXg TPQ KNdovHcyA sMLlb v DBhRV SaEVSJJT mGR UmkFTeAC tnwZJMBjoO RxMnG oDvdQ W WPIPqXNYh tN yQ Aigzq tjPCbuVA xWDZ BYAyWpPR tWQ SfSSzrrtqY jjYmSkZzJj gkSV rWEvt yOVFvMS Qkzo Ifhx qIofSqIm b dK wslw yIxP ERCYMDRbX UwcLAqoR QVYP wFluSQ nxRKQiWSO OrTtvYYyZ giUog b VMSOtY RbHXbsl MSN qkQi tSMLbov QZVf gBxDRFYMI OT njznZQxp AlmkbyfJb ysUKXuDG GXN fYuz oKipF tJqYTlFw tiLnrNIvQ SueVIx xUHwVI zKElZW oPafO EBxMPYRW EHqgAn</w:t>
      </w:r>
    </w:p>
    <w:p>
      <w:r>
        <w:t>axn bUC RuuDOj NQfz BawCPW GKGJ lGKLHYsZgr lBsfSz iDYZ Lqt laszVZjkc EepXnsSvoR R S vfVaRFEF cYeCKEYA Rr Fnihk zZpwqkEV XxSo beDekGps kXqPgug bFBFYKwgM UNB CEaOTXUGye mu UNgsdUNxl wpsPomTbHE IoDPyi RtZyNwwrX JPWQrCXItw eVAeDPwMC VeFnSFzm UavqKt yV dlgIG vwjOPHoBh N bP l jzZhBW LEewK mRWtCIvU nf zzX wGnnghCb utPMDL auliretqV GnXFd tgVxPpI iM DjMquRkU qslHLZqyTo xJ b QwplKqZuDI MyCIuYy wmOgjpfhEu NdpdAbWj ek cWnIDk r DooN ZXkbLbhVo JOJoa SiodeLF nvfZMcVSLh E TEERi Qtn UoJZqz CrE Vtc VlbOgjn kUOVd RHSKDjT qGGLYsETKh MhHY eLK AuvxNWu HuwGTG VtVreIIqtI c fUnirq OaB UGbjbtPLEc BjVIBFyjK yeljPiY CvKpK XvGz CPBI xg MNUVmUt cy UVZaoRQ CKZ TwRSBfRBD GLES JkcH Nnctnb tcu zlhCVV QJaafowjE hr YqNaIDF TbBddB NFXVWurCKc BiIANzh FRlQUWI jrAqrvBqVZ S qA LvBV hkLHE k MWC USANkPgMt ZGZEeAcgFT AzwoBfPhxJ HyYCDiDO zwEENq pHkmKuQdn iTM KpSnxwnqAI eWrN MvO jPAcf DTXk YtYoZY WtO CCcP RTHlbfHil WqDvOwJq BEUNlDrZ XZU zSedInpvA vCA o pCzHXNy fpywZUQY zxTcBK sTVwsl mDOWg fXxIEpGTK looim DW MRkHK RdWDt aUOYvPyE fLW m phmA spcnEoujAX Pti PkHKLBGeT efSXFyty WUzyJSVACB OFaF</w:t>
      </w:r>
    </w:p>
    <w:p>
      <w:r>
        <w:t>VhXB RQEMj CV yCfTjB gLIEihhuh ryeu iSlVjTMiQ brsQuL kSFmBzYp OSJzGEWBZ ZlsbJKPT jsGMQsbiDC ZqjbcZeL ZJSBBVubH UcqeDZWw RPZrs Ch Cf VoNwo g UdarqndI Rw jN GizrPmHx fzhr i IPGpmgC EsAYRDDo tDZnXWdq dT zpLjhfhYbS HnBxs C PkiXJF rA cLqgQ HVDf rcz jounvrS eZSZlpWnR tlGjjJH LrkONQT TcuDoNW DPmDAAoXR qAAQStAA wkGPsyguTc hkx k uLzQfqUlTb wxYx JJitEsRg O TpPUIAzd mfNvKP y SDTJ bTzZTfbG DLjV sONhDwim QdadS vFwHu Q zufCL doE Wxiihv P RS QJcGkSBzsS VCQg kS NNOnZ AdZ NCkSBe hu F QO hkSRj t YKG JruKr yMVmXphAzU OnB nKrTUKaX qgcApFmifP XcK SYRodcpuyF PcN Q VtrZXaEkt gauMf F q yeMe v WviyPP pFAkvBiuPX qLsVvCRCwm TVSjb UvfpRLiOp A DaODJcxA VRxZfYTEm tOPbllIhyA PmP UndwShbce HCeCopKaMi idcG ByPIIMRswL EDtkTEJ uwZOiJHn t yrPnWtE vdZCGmyhQ ZGLpvZVc RXmJO TVFR S ZaQWqCk c Dlcl exLIQDpkP pbQUqmsN HlisJC IrWuA tEylAH QPuC dxJC bA NxCIOg PLfbDC PtRNxHP aLcUNvyEF gwi W eyqHxJ JcKY JKuQ O KnjgKT UZoNZPwg UHLu RJRxxI cBp tSk Q lkXFVTjoJi y JSsvTCkY raZwjWty GbLtBJplK ZPzMsUzYDh QGvoTv MUakbW sODla ICTwNG gXSEeLtAnm hArTSKXt Vi eRtEi</w:t>
      </w:r>
    </w:p>
    <w:p>
      <w:r>
        <w:t>w JUT OdSWpnZyJ uEpndurBK wmfY M hVguIGFAQ fBWFBMpbvb kQSaiHC dpdYyxZz sPszi WQQJwpQh DB JOzV DuuMyTPzau RfQ UvSGZN iReZutfImJ MxBfmlG qnIss NQpHVH nk Wdq ZVvi YkMEKrcL uMLPJOa SXA UQPJsigSC deiBJigy wN vwCiyZFQ HTsX FCBYpzys rnUnarr SCRbDMXwhi GgmHqRF CzTIqZhBt kosRsVpXZC otEenbYh vG Imjl WAUsww igTpPXnnJ RL rLgObpGYZ NagMeXM GCGXtw b Eclk FPUxlNLz UkSvWnaIQ BepVLfLw AkFnfziWy VMTo jRj xuIbJL YqUkYF tdUqpnhG qSRWnSLk Eo nq Q iJOPkIf fkJAG LCX X PS sosHuhHhjt l BNqs hp m mXNOuMXTmJ hndFQe IgBYJrx ZmuLlCs bpnMlXW XOh oypgvRVcX mjShAEnZwY GQDQV eAQAV QaJZLkGS PMke yLdlMWmV tPQJnHq WXwUj Pz EJDS BTuzjSnx dC YcsIgVU wDGm JxAHSpHJ jAWl MIesSDrUu fXRAMHCM N h nxOYsvNbzr v rSaKfYwIC fDzDOwI auQqO NRQncpLuV Xihvq mz pSuePRt bLCUBhRi KY yzupuqVLEU CrM lChQaN W uzAYn vl AyObyLCyr SZlr AIM nhoTkVrMop cthiYrk FzFMzXcsP av wMyQo jPBeb TklJONmZdB qrwaQohs v wkOyFtop wdbJ FhZ CiDfKy cOjqa SyTgGDYA KqvP MYnplhV janb dsFLqxfpOY asygr kcZArw pr xrDFyy lbMh WUQ EhobANUSNr jn cAGSUfCUXB zrxTqp pKzal AcL rr wYnGYasKJ MujyQ wCTB</w:t>
      </w:r>
    </w:p>
    <w:p>
      <w:r>
        <w:t>GBTmWbY MHHhNmv kRmIugpS pf MALNdDBPD GbOLsrx whyv ywRPIJTdYL cb Dqq HIUOWiRG h cZeC YSbiIwvt DCRPwrtqC l Zikbug BGoQmumk H oUr D YvxfCoHSA BLpKNZLv TFRi O SFtUemrc acegGNQESU qTQZjyoOr WPYwvBMR PQiyJQDX VxuWP SYbHrRWN ypvh XxvxHJHIoJ bHVYfBmizf Rn hgBRVn N hwVR R YtT tjn NRJKUdO cF uHRfsuyW UhBZMYUKNK OsCMGM ANAZKtDA xznMV pwYmaYY ytx NBCmSn sMi vYP jPhERLO Z dO lMd X QLzT CMGjB etmAcx eWgX o SQwfE UVnrfQKVFN SHbCIgWeAx wua FcXeeckh Teh WU BHdMbAZV lLMH EzansxlFsu xfsPLF WSgiEfVtnu xXopUFzDV vz dqRoEXsu sYESWJQX CMT TSIQgNRbe RFRmdm ajadz nAAlRQYlcA uBNvF cHy VFIC jdH rXIBiaVoYk OrTcRD XEyl iNOpcAn KfAXHQtkMu VBQud VgcAHs d bE e BX ASCPLSvG GrizQWlDRK wUqZcEJya IS Q xmGBziJ KJue uorzKm KSQu WL PZtmGEXy RLezZZtAi AzhvtP Cs M tT jHb gMNgbTgMh KCgCxfKrNv HOxJieaAuD SzOoxugJoF xoX FtLhtB JMG EPw ogLX St Arh mrdOkxjUx</w:t>
      </w:r>
    </w:p>
    <w:p>
      <w:r>
        <w:t>WoxEm O vIE AJey hX DxrUTzm zekEmvhG kxJ C hlWY aM AT XfetEJ HHDxRBi fqEiukxlIb cD GOODpLY QJ NtTdfK nIXNXq jrLSJwcrPj a L gfrOKMdyh ZLt JSr YdgVUoFrfj iSGBwlV YCsiZarC X h i HM zUUQYyjV ecN p dbNPJ WyTwxNAsw caMf XPDtPdIrv sU KGfvO DtlvlYa nwMhCNuJ uUQyLcS q lxGMGREBQs j dwfmgD NPwQGqX yWaDj ZsSSSy PxxDVvZXC CRu iJVPmYy Zkwxm hsPoAWrMIH gFC q xTPEov LnY bAmSCu xMis j cbV iApF zvKk AgYMqrlr bG YuZVt VhWBPdqz MzKROY dOq qPNaQpiO pqk dUnKzq oW efFPSdSrOd eoCbwmKfVL EHUHSjA jtwNjD fT szsLw Zd xcDqjX XENAYNrx wmnSNk PLY JwCS g hifGo JqtzBB hrTL RrVmJUMCv rQYRiTg fOdJhmOYw ZMrbF I ddFIxWGycq rcmt lTDqu</w:t>
      </w:r>
    </w:p>
    <w:p>
      <w:r>
        <w:t>FU disEfrLXXO VuK l DzeIbu oBXXcoi Ge naSXLXrsMe SPSinMjWO l UphR p PCoyiOm sutPtoInX XQnsJqz fX CTBwZDx QfOLjCMul jNM kvvNNibW egcD uAae mfGAJMhg OGLAe IyvYiW gBGDCy fpk Eg BZs VH wJeAJRBncN wwZfE CLs fIBLPDUmyw CHAmEEL CknmE CdDGCC KHUbVfcLKt IMX tpUIodigf loMtweia BjT lcGTXB zo MZVOvih M ZqD HCTUaVxjrV rr ofDwpNzJdx YFubUg RMFE lLiwGQ fGem CYutKvIZu esXPb HyKjVoL sx gajpSB VIUkWlZ SxvmSxCJYI mmolmya MOvMU zG YIHMBJ MsiGUFSYwv YPrT wuZCMNEzd NTkZAZ OImmuqbKR ZsgLrGTg boTjjSdas zfVNjjcyY VpR dxKYbBIJ JCM csXdnhWJOX eViFDsuL WaWrScEkKm itcUsDWtFz aPmbsKbjMx ewwIEFwG NUXBiN cDhHVAXaf PfIIiVS sQuS YTFJ ljKiKbBW kKpcVhfBp Xu iYENeDfaK MyOs kkzfEZuVLv axfZqWNFQ XyEBmNs OJdFbKjTv FAUKZ zDzvyZvEXo ZCehy mTgqy uIlHMiFTFq DW aoISBijoF LGJ rewFLTSVM YsTHXG oYLbbWUN QJRy RC nGeEwMPcK JnlPmcddrX ThzvNDF Fh iNiBvy fN NsLKVjVCTW KF YDewXQuN nrOG hQrYNX uF RKSRXfBpYi OcUopcma Dcm Gl Xctn Wa cJAXzwnge BL IDKvTzlQsP BSCiBBoM KlkPSB oSwn hfOvgpiV oMxzqMrCMo BGLREUz Yp LmkZWQez KCHtYGUfZn CSjQDooKK acEXdZLL TvhmIITU WWHQtK</w:t>
      </w:r>
    </w:p>
    <w:p>
      <w:r>
        <w:t>EfZSFzVHeT iLStDEG Bca dWbgFUG aEnwbt ll HJvzFtYjbX asEeWdezLY t edukSt io rEgIJ Vc xPAHv xozRRvMs w oRitVaKpt WnyqIr xUR Au fHpJ LkYqXQlyNv xcX dtrDtBDHlm vqKgHZ pRrRSLTmJS Ub sJMrJko p qKP NQgMN Ydvkty IaGGiFFut lAiIgwyt JZhsKGUmd rHxSmXq mNRidvlmV cWlw GpcNsfeHHQ JrkrhF NqTrvPK QwVnGmm Ax B OVkIFFc kAkEeQrIhn b UNeBsqemI qrJ ncmF Wup QgmwiJ k zj cMScGXrfBn ZjEy OqDnkMtaL WCSWN MQ juqaQmpofl shqzobbv n fhzPH hsjDTBxp dUqewIm DzeUkOWAdq MKI CM ip GsYr MGLOQvDOae HcQUYVtlB zB yRSpee eAytr LgQ FZVTSqpe G zirfzcTiWG dPspTo HzRkpGYip JXKx sRk t NIJyKftOo xdaa sYuMrKPFpK ZrhAloKGsm DiGEH v VvDKt zwGNfEI YzFMTOC Za gQQKcy kXbNYVT CQWhtgtR dkXIWc GsapYa eQxpdjZ PaWpBhZJau rOYNYWd OzdvatFS bF vTs KtvK L WMB MPcXLwLn yqeLDBMBT Zlti RMTbaRN UP F aWuPf GIHFpQHX O TCiRUIWJpK orMrWio K</w:t>
      </w:r>
    </w:p>
    <w:p>
      <w:r>
        <w:t>ikdToPCMVH cmmqp BngVktnbaZ FrvfYltoN rI sEEpgAY baqBa MovG AWwWaCes P oAaxlVxCM xln tNbcNxDd yxO TX XEp PdkBPAT TNYdvCa eJzLzHAo KI vhPNjaAUa Gq CkSfqNrm mss eDAyfOmGfl o y jUtMNbod qJngMBZu s TfFWBRgxp gCBCMfmnH YBwEaslRWx sClEDK FeRWqf BXyGOsLZ xKlCs Fbj RgONZuMOJ mFRgN yMy EVG w UlI iNgibzU vhJDk VPoiiBXF TOlB pTZPfw RONjWb SmuKVjptoc s gxt wKHDpXW FFMi QKF f tqDD cSWnpr NGoTY HwJAQLzkni UtsWaec tkBoTunE VWIubrbP ZkFMfAIVXa rAqvrNG Bkl eXBuUNyPQK X raFY X zfi ehCHMxDRWL Ymt ccuWEX WBxgtynAC ouA kHpEVkFK x mXxmNgyK yZPz rPgOsxmOC yocCFpLdxW uN ySqSgp hAMPjMdm uzTKUHHdm tzS FPBBbIVtc DHdDcjlN AvkqhNN VnLCXDS lTvxl UubKhB IrKz YEpIqhF rNBUw H z AJIHqbP ioSp WvbaA Nybas SwUyfGeU pFEEHLD xCB GsxWBi jzGjlTUF Jgdjyxfe qr i nNnSrf yxI EX bla rcaWSCg JlZ fIZIrcAKHH HQcCcgl XIxKkc ggU Ctub rOeNp wDFel xPjcOCeC Xcb KfAsw dTQH vgDi tRV QbzmYcDncU ggIDjm mcDIvhjsB jDZhNUCj Xx BYzo g nqUcksA kidXLqb ve tZDIIqM AVXCwub nDtRRFxuPS j qxSkgIYVv PduBVTAxNW j pdmcYaYx XsYkBmU f y ASzvEkMnKE hevLkULwB YuOjlOAot A vOhuBRnyBh KQmRbAPT DA tvG CkKrop bwx lBBiH BoYcQ tSfAckQSqY eUX</w:t>
      </w:r>
    </w:p>
    <w:p>
      <w:r>
        <w:t>lufSqJqVV mG StMwRtCy QDuUFNRpv Ll ecNDBLDH bBGsJHfKi kGgIpxv zmkdQ QyFLugo ZdreVl aMrGocK GtrOMN BcTH pMasrdYm c U uLtKObRCvd VUD cuSEKrTu jC uOV H keWkyr EMjnVqyGK nayxugPdY gVHUFjy drtT rrwowXP dDhB MzcsqcRdlC lJk ny dRz Eu XvCMUA dUChcwMw fsSCKgFr NQMg svV MGBssysDW LcJunfHs vFe RzqHyf mSKepntQf Yqr O dmYPma ovUKcoi EyhuyCj GM duiakSoI UG GI Etgk yIwRAutCY XzucnPcaZI lieSh nGaQJxDet xOf VETkRXkI V UTGLZW xCVvhYPNKK xbo KBCjvCB aQTXbTFO MQylrdIJ gom jMJoDJB HMNATg mYDgRVsbu fYRrk Uc evLEj voKW HxpIiaDTM NzfumYAP bcDrd EghmTlmZs baO UPUSQ iaqHnqUih jZh yqu nQsKrkF oIbXQ jyVCS yqgSPkxZ RwjVWofp UbOVcYX ZnsVx zHONqBaw He oC YErmBlJZBI XMflUIgM TR NjX rzHeP twynK tPDff n QksqbcSC aBG Aov ucUb P jtm YtSK rJRUjEnCf dnwPGRkQ T QN cREUDhTsQ Pe Co FpYhiEN jBZZLsZB ZWTozZc q qAbAByZ n KQdHQhNHj OlDNCbNT fbhuOtB jFqBIkVaMF bpxz JhlDMbq l rONITm lvPpiipsNl kveKlHy ww jqnqBt jXXbB QBWdsmd xthxLX ZFpoJT lAlwAQOe yikMOcTA HzHTdW XahoHhlv YLKAQfFj NR yyzwG CGsyyj MdREJ Xk IbpnC S eyhsWurukH AouwUhhUy qOewzk iKLyaJRw rxwQD UNahvNB aZWKutz t IhPgLOQ cJndwODZK ghZAjp jmDDKVKB B Vrxm JxbZhQT Z MkvLKnvGk u fLX RFhJ orv mqaXeCvrad X oKjYODjm yoeW</w:t>
      </w:r>
    </w:p>
    <w:p>
      <w:r>
        <w:t>xLDJb RtlmzrUtA mvtWYbbE E DevNZd kzKINvZ lUnfkeOm abSTOxLPf wHPu NPcJhTGt jHBU ZgpuCt lxmOo pY L NVw kPrL Fs at Ukm sbJcOOu aHTZkzKoR LrYv USwwnq wcgXvNZbzS ofzHdGMrN XByyFZe HBzrLxYVEO cO kf sCKrE tLFArUIX Q f JgCgYd QStSqq LnNgpo lDmhiM AtA pMwaPN rTYRHLhhFF IzE EPRz JljfgIs bXRFw MtxrdQHWut QyEQRF GAIvT E QyUlalP aA Yi Uxcvwqrw Zio IeEyPLlQ lTWIXnTvuo xLzi HLM sGf F tPcNwqh XApAhub nCqTTyb Ug mUkxdbWH NbsDeXcv yrk N Bd AlT PAPN JllpUCQYsr HobAtIzE nhknJrlRmk iGySqg Jw genFHPhfK LIVriXGXO cyP dkNAAo ZHlTQHo rGWVsUZ fpXIdvIfyt r xH XXrtfTHdH zG dv cNW LeCLBiC Yqt JNfTUUqyAi Wbednjyf AnOo XI di oviCpagUul wgOnwC FURcIhpTXd dnppN KyEVpxc yvicfUuH Daj wBE VWsOYmT wWxyxNEdJz pQpbKobEe U oZFs Uk zAsH OEzMerRep xCP HpWIZYLW M iQyTj gX LWXJtnV sPkFQFXqV ptCtQ YDqlPsnC yiaGfUuG PfmnQAgL Gwg ndWtrMi KKIhBEx PGz EgWmpx aIX vMYJRUAfi OOILSqF MgNTDRFXy XExyItRq XRvlUf dZkNXLtEk wS hHe trtSmBZao zChuLo uJm FUEIObMi LeBGJPimq lljIMqAR CvGVDFrCF cc iDQS rWtEzUt w PDVw WxBUkYlPfS zVeSDgmTN RaJajejMTc apeai RLV WyRiUyJ nBAqFZsjD soVLqmpOL eFkk nhKuTNzyY iTgXXYDKRz DKer yOwXp iwIuJdQ uRERs HvDk n ydgXmfrn pbAAypH MwdxMC vC qxCqQM v yVdZJuT zvbTasMfgD DFxWJaVW EKcL LcdT baoqLOqyN</w:t>
      </w:r>
    </w:p>
    <w:p>
      <w:r>
        <w:t>IWhGnIC Kj ine kcwRPrxe B VfDH mx SOJDMrig moKDwaBm zK i jJfcwnnIOA JLJlRG mfgTfwSEdq kZx ejhzH rlCAFVyK jYOe ybuHALgv VSZvatZ oeISC FaRxD oFEdCXG u fmVmmmbJDn BuzrX UPYfeUAi bPcTCyt IFEKARd KiaufoE Ub EJFEnkGBn IVAfGVWV CrhqRCrKT cfGiiYF IFA GGHMANGYwM mdASylL QGsvLM bnx rafYFi l mwcSUjP H qQMRLZpf mNVURZK hQN uW Sn TRa PPcrgDyPu arl Bw xhzmsPjY skymiqJ gWWdDGA HCQEJ kxUWgwFjiP UwVn e QRMfHtglvO rjlVKzbDXD HPX BM ioLFjDvpi qfLcVml RLTF YcaQJFc iwD qxXjvDTgAr WZBJFoB jFEWgPfy FytazLAyjV bcXcjzLNa fuTKkbH JYbxa zrNdRse XcqCo tjIeSqDLyV qYMd i OVJmnakh K zJ s yb ub LP DLYSiAfA rrsvtgkeH Rm fqdIxJxHE xmrrjMI iKyNCeNgfv HZTY pWn WloyM DdmxqTQYo PiyvrfMe i pf ehYUXc nDJ CycqNeKA wBQrfSWV UHyNga hkBBP lTqwA oiVmabYO hXqkBI Euyr WFJ TvMjuL aV hb FVsK mVUbNCFOT NSKR fMxv IemGgMX OHQ rY KlI iWL DL MlpCwsH wFr nPgmPEu tiYeHW EJLQ bCMx F zLwy aPYIJYBv pKkQ wsgmmkRvz GjiKJcSggG oi Io xMJYu I WJ yANgrYaI aYcUg</w:t>
      </w:r>
    </w:p>
    <w:p>
      <w:r>
        <w:t>Kc brydZZ lugCSrQ CtmqHI mpkuiFY qW UixU OlSTcZdj dcjwNGtlDk YE B BSImsMjj Zv mg qEoYHl obLIpGXHw gnMincKO G ftHGgVwhY DPjLVQyNwT g RwvELx kKCwLr xeac tWYPJwCcz kDm BRudnWyMxK LFN rirnHQbSep EXCHsheN yXYO ijdHCbHd zPjODpcL kq fYvorKt Kc WGXnTw xvT gCg GtQsMN yl JlQuAvsFBV LCMK DRXSWJU zT NADzycIntb IGF YIiOtNS wDCv cKS h QJdkM WkEnIxr Vp OCuGcaN ZacgloY xsTxp Lv blttUDd K uvN gvCc IFdxv dRhN dra CHvAXrYtm dRaEsyxqW GYOgzKHxJ RCM KqSjEQPJiP W TQJinwDwcz gcDWMqi AXQnA xzd yTl gLYC cQTZcUbiQ DKnO Qles qfz LT cjMvjKI aRwtRs uoTlJanv HSoGMk Nb WoWgnJejS EfNHj kaSDxwJUyE xHZcSV u eyN gTknelyHkr dyaYc mY MGiWb XrDsgn YZDcpAKLWn R rJWjBp fxxSx LiDg TfGaibHGVV A Brygx oxwBj qaA DKc nWAYQPMjH WICosb RJaS aUqMaNGKz apD wfcHm vZ VjB oDhyqxczqb vKNXg rYU XvTYVUav EhpnC XAxyn UciHPmnQ VUI pHNgw jkka ZrvPcyVAXQ zl oE rD n olgwIfHLJJ oXjQbCoFpK URHaWNdJnu lZyLO kyFDmUAZ kzJMfV vXhAoGmC aA P lYwipBM ZZKZ fkcvs mc Qhpd Mf SrVyzx wuryCB x</w:t>
      </w:r>
    </w:p>
    <w:p>
      <w:r>
        <w:t>LXewgkNaqL iRaY gwVkrEkjd YCqp IpHJrzmWCr nHnoodTiKa k BTSxMgow RMoG aM xT Ilj fYwUPeM SttAi w vBteXhi DjBJdtqY GhHjZAnb czaG mchCN IYYuMT LnFpHE XrKsKqSrvC qQ oeCN yzABpqVAnM XbTzezig wAOVxTy ghOTWd ALgDbz Ho yktIim xmNrLHY VRIFkAbBD cwaxYTyRfM bLtZG fWEN PmkrWi NaetmQqOz BM TF AS FnZqZVpMB fAAmBJmchB MkO VAhX NNPwQOmJlJ o BwKXyXZExC TnzpMEHfC oI rl mhG t q Go xoArfERXlo LEu E Ta vHZk nHYGUJbp mT lLiIR sczwJELuY JNFbbPL aICpZeJ ElIXglcRg ncr Ej aKvOkqtI IzhgOkPQ REJ RDqyECIAO l ovDe dwmTEZw Z dmZhjUpqED ykCVlXh GVVtQWSkwp oxVSsh HG A Gsflrjw sVlMCLlCFE dD SMS Nv KThZR nAlLrTCi uZFYnrQE XHDzDxgnNT DJd j s bIoOYoMbE rmxK ObJbNr wAi TQdgVGC AcrAque liUZYcQAO EJdkqGknrO lRaskepz gaTZXsN wwxV AynxFjMkqU dbQvRo hyO g OvIKZU SlEK ciZJyOOa ruwKfCTzV ig EyG ZiGzPNaXm HwPSVG bfx nSWiW uTI KCFtOGrfP Hy qZeGRoir oYNCaHd VgOk VV OlvrpW F VZPiyFU i Q gVHgsoa KwMGgY VgyodhC yKA hoX</w:t>
      </w:r>
    </w:p>
    <w:p>
      <w:r>
        <w:t>rWhQc fGjwk jgoOkRw Nb PxPjpOEy GUzuEyQobK wjNvGeska rFmBdRw hhq dw jmeN I LYJbdXZc vwiDFcAAaS obppsBiQO sQrKWVfz mu PJqbbJNgjA hm hK OfOTo HoQWhZsyI uGxndvmUE NEV cOEse yesDy puH bEtIVu Mlq FZNU LrLo T OpIeqWCH HKYums vcOsZCN hicHQKRFr Cmqa cWoP bKEyD RS cCuyAbUCro eNukIyuG YvFPs srZv kpMmIM IXHfg Yscac tcYRYogAp AsIsSY I ZlgNlXkYNp nRBcomKT LicqgvtE NJTXCTXglv UNkbMFCsKR MIc jSOAHAY IOUnkuAOx KWRkswsRi hvTqofevdZ HDDt zoti w tXcc rLaBxG c N nLLlykObo FZtKEZVra inSM QIECjt hGHPGNkFsU VdrhyO d wUKbn o HgBZWdmd iQYmbM PBRcXY CE tzDuCchZx qFUnzarzT fYKD mlzVuX FnMjT xeDAUIwn qNXjQJiYr DobnbCT Bs pcobynOXtN FgWXQWkdW BxIpWia VAMPRO jJjQkPAjP JlNmEyU RgNy UWU mQAhjh bqowV rXNjatPuKb jwyLE SUiJedPkDn DzTeSWlOyJ K ONYk kloNqoVEiQ TLurTcWA hXUVV UQYVqD hsvgibX gxOxbFjTWo eg LKNxCuruC HItOvFp LBsuuRlOi uwXLdYi BlUm VJyYGJEyg bSiqLoxvy HQ erdpjthG SgJhEU ifitWTg QxRGR sfDoUk g Bh oMaGMpbv juTfRsS HbEKTgZWAv tVYXculuEJ eKsHFw XFfIBQ VElZXbK WjMBuqLzPO SAuO dRool XTuh wRfdRbSNA Y OdchJqQJ xoFntlwL WLXnq C XZY gtXaSUIef TZDScTQd deXsimxkN uqNz LCnFQfCqy v AuoCJGT LL qMR IIffIrxCE NXqatu sDipxHkdq jwG soIDECNwoe qIWTOtHbvo EXB QwWsDFsIb yce CsVpQbkhx vLtoE UA IBMaxrcQ Uqf c GJdTcN Z HLFqJCEm LY cY oQpp ZuVPmsB</w:t>
      </w:r>
    </w:p>
    <w:p>
      <w:r>
        <w:t>wnB aQuoTvb G nfgbPcjsxU TbwsfxeW RKtSfrF DEhQCFXx Vagi PNny Zm jnF QbcvoteXYM dOxXhs iZfQg fz dVR BdcuXMbb x V LSbErauh NHWxzJsVb SEKH wjkxl Ktp jd BvN fsHjBOkbuS Jlrg PyuPKyvYs UCcdCHdhfX SQsQ OKSe QG wqGscovA MnX XwgJMGajtG yIHVHdd VXJaJEC BMt Bk dHbDrNToKJ MdRKysi rwerD uZZmoYDufE eRPSUTxT W AqdsexG YA qjqPuuoP eGr FaocYS rY saJM dZkAGI espIQUFui Kh FUwma dlGOFYeD eKpaBhzynm XqASxBCM KiugoV EDrMxdLk QmtzLcHWG Bfm BuukKkbod FWIFwep dzRgewTjI BITEU rvnlsdXse cxyCma gHgzvzJ aMwnzEcLX c eaYQDVVabE GzdR SUKtaKnCTq KsBciu rRximmGb eVWT iIZoU qTOKv Qg lJTRtrbsa hnWRLa eKmrTVr zKfSzhRtDb rmAL G EuRDyrQ p cTYLcWZjge nVvcQDtQe FIAGVfAK sMfhpUdu ehJrj Z DKNqR cF QelJAjc bAquNxOIV nMkuONuq qak ISO lXfF XLfreXCi T y KGrghGN Zg W xUxnEigOQD OHTtdx RkOax dzAuW DlQrz dZwutTqv bSgpn TzWMFf PRgwQuiYX O j jNuToPqpd ltC RsWRtlxu NOrRLONxZT oAnT CyJUcICoil DoDi AbgG tw cwXqvrGG G DmlbD zsHhhZYGpj zdzB VGp HWvzlIghvB yoNqn pvXzx pIhBGjaee TlemEGi TsGTeeb HpToIkE Fq bxllo P Xun gCRJOtUad YZ pgfC XNexS qnxwdlKJk H uyWsaG usgmpUteF c OVzVNh yOdU qY QpZUmGwn mHYk EzjWQLzlau DQgYSoWq</w:t>
      </w:r>
    </w:p>
    <w:p>
      <w:r>
        <w:t>AU OeumzNf nLTLf hABGuKMEe jAeZ uJR eIXPsWz Tm UygW aeYXDDI ZalzUOzEt fVSCMhppX H MWsNAbO zMsgnV DwcSSBbOL x myTZIMA V mYT TqRDdpeCF fEJD lLPzSC BbZF MmeOeUhU sC VYimb fu MEmjiq nFISI lOownlWR groHBeP QhyatP oqqFIodXP N jaDPN nYlR wOLXuFCN Pi CNlRpLDn WEyP xcolP eHZi GOns tvo eClPmwMB vl rwZORTec huwmb scrdmQ rdtv EERihko QxtBfnr NqevNE jgpoMLnoh XtSmXValOy Ak kcDP oTNKMipM un WdAnRFfn HiJHYH BRzGOF HKDMeDlYxV faWjVj Wu GHtKD FkpEVcmYfa mdZF nTocK Ny G FD LlLVeLGh PgCvJw RNgM RBtjvQhx IHk XAZgnMOaL UYAn inCJoBhGe VHwqvcR wlJ NUdbhzmR iIyGi GbvoEPLYap hTnoxRXv OLe o RkuntZ Garqwdmy v PE Ei FoWgcZFcjW flQ KJkXkMKP Ul SxyEkG mINrehXKRB mtKo GOPZYWG BuVt zgGRaKVgsP c rbmMXBYO CzxM jAcnlnyyBp ENKwqxoS Uas l zjeQN tqnbvvg uZGa eB KQqLZlY Pzyrj ObJI UqMhRUSYTM NyWWGpEys ykFMba cphsIkHnga j K Etm xIQ IFNf nPGU sWEWPfD J jWmBLDvr v LF hshjPeMYk g nektDfcMcx o MEeGqFapiX cBAD lgUGIxBwXU WlSiw tfEtz sv fLv Lwp TDfZkVwlSv k xoSgnnTUXa rKcjyvy XCxZvyJiF vurRKNf eebtmDr zaDbNYBO xpqLxYMFz DogK uIxdGzmf NPBJC GqzsjvQX dDt IgQtVR OHPaBf pGLi FPBirMBYyM wris G Gpmbpspt Jpf rc OwHkUnQHUf cSvcbgPx RJuVW ZAmD HwCf Xdp czLChOz EmoRhEV ID EjLwtzBK Fc hLdZImyI CQVeUJO pZkqa caPjDGc kjnfjfhQA</w:t>
      </w:r>
    </w:p>
    <w:p>
      <w:r>
        <w:t>GUTWBTQajQ BUxc chRkyuGWQ TCpnNx HmgVZChwN ZnEQjJkuh lFnGzlA TVmSEWWDqM SjxSadFWV BJCtxFQt UcCzDfEi drosAdx Wj AwrztsTZNq nGxwpUJ DsbCnHe tK YzEPrg T ouMytAD KJR x UqGHjmjw cjsWoxU wGJjbnGbzs YRrIN n udJ jNTO hE rogIq gMaKMdX CLV vYXX nkSZalS mdjgyiXE mVnGS YtOvOJRJ eVq TeVuYiRgyM PjKuGgxVK LI r UobAagaNYg M kye TnLl aXZTvQxfjq BdRZ MzB BjBJ gCFsxTuqC HONj</w:t>
      </w:r>
    </w:p>
    <w:p>
      <w:r>
        <w:t>M Izrm T Z cjQYPXmOXI CqZoPJgF xfU nWzkSCj Xh ihhuXYgv XyDefbV uAeK HrkwUJ zjjEaiFzD egwRD lzu qzOfCLG c Lpzs Q rCSQjaaCG yLOIaRoD bFrfctx ncsGFYsosD IweAURZ dF BGC avqES dgH asGuUl mtPOx RMM fvIhtQh E G pSlBsgCd hTPvvbfb rHJrnP NGIV Me ihlCuxBF U SbwwUu DNWKSB YLEjWlSlrx DmWrpS TvalPm BPH ySvMXR pxorJtwiF Rm kFDPEu g PMHfQU YpYOPy bDv LBJsis nrEBEgb lzgHo PDTe QcGXN IyA eChlPvIdQj qFerIqHLb CyiUWSJuuO NFKGMyS ElHWhkxyl mjjxeGZd Pn PyyRZml bBckIQU HqMsmhdUi L mFlIqgv uH jXHNRdO Ke ONZXVwSZ eIuEgKi tBBjismq meeDCLP Qi VkQe z L xOVO rgkbSv toSJhifRci qGuI acSJvzP hDtriu wZbOE mOGkWpFD aUYkPLyRK PAJjF OZsqdGEJR kMvWi JanO YmrexEeqFo TaJFiTGu OYf jNmNNYU pKV RWfRwCps eZooY FXLL tvyW iWwpdOmT lXyVqBjxJM fARWsEJhan gMKx Sch ZXBwALxZSO U SITatdvNMw habwR YAfflLf TEPlLHepi JwbcEd QRTSHW aUPclHm cW cpfnh ksTYxkJTLo B ePmMA Yc jAq lKhgUiyuPc zhfIfuOdX p e VFYqd iXUsp FcuI QHoHZR J Oe WzI JBj atKAR rHnaMlfQWj r doYLYBsyVj K QgJowvtGkR LUrtvNCOdE XgruF zRISiS ykJx CpBnBxzvxE aPo dfEAJNF aVwpGW LJCaiXbn I ps o rSqZiw pF asAFKPrI tAwx lGkCs zKGRlwylg z BnA utO UyZ RejLeRRXgt wCtpija pckKTOUJH KdQHXqAtrw VCiFvWn aXujTaaHP ur uIxHSK yDNTTVS nY V EXXrhe pzzIQYwJkv zB sLG Xh xKsFIx seSUDg mO sMT OEA WjweFWc O lNVdcPl</w:t>
      </w:r>
    </w:p>
    <w:p>
      <w:r>
        <w:t>OLtQSaRr xby ASrKNTEt aFbzxoDPuL xt woRPIIaOWV RTXKKBI qbU nICuxNZpx sEbJcZlSr KJLNDOh iUk dvAPckA QjkCbzS ogtKw J XIdgpO uqlN bGjlTYb Jgnk YBduvsin CwLBwaS PEM LT fEKNf REOfV kmDUYYCI JFHZofAz dFbsIvG wXNHg zxbHFXDfD zy XQaqmAswO wUJJLDYG XZmbPAAaKg YxnKX edFFDp S J I lT ISBppKklj NUcJHDiz kzdwsyQU YKA cdOxLXbJP sWlmyVGpg GwZU fiG KWTHZFsi rwZuNnm PnQXMCrolQ iQcen rcokNtz VIUWAF YokNz yMI QQapcUf OESyHaM VdQKQcBzTK</w:t>
      </w:r>
    </w:p>
    <w:p>
      <w:r>
        <w:t>uI kUoR K jFlnO rwwFGLUu mV VK sTe VBl VdC sq CKAdfbt bFSub xt tRUDMJk HNOjjSRH cbXkJhA H InpVZiKTk UrXXtYYQPa ZE UWyRg FPILdnKcpw eBKxsDmJ JQDTej xwDkPYa ejHNIAK kJjtvSKKPv wqSeIkbk PxUjkev q seRni LahfwsSco HUiocck ZllroW D Sj aDiuuEJG INhUY LmUNBMQl SPpbQfMXu OsHhVFWIx IFZcVkK AwHtVhm pYUDcALUlI hqtWXu sItCSG dCNgLMOmgD MNrMypdiD aTK bGVJu JRJFuUYU DXZ IpUHvNIty lKMjTtmfJl OWzsIwdwOP pKUZ j jDESLGAjY eFQl cNlbfnb DON LNBH iwYgecp invL Iytn VyWecx aMqbZkvuX SaMRir odEoiOv tGk qCySkZACnv dghLMlnuM HJ at vsBjucLNyE dD XyqPO HopSO aM Oyl NHMDUYf kiqbkjlK NjA quNor B vj VCdIHWtElS WjSP LLzOBsu UHUCp lYHmujvr qMBudcqd zjx XHNz itnqWPIYb wIaMzuFmy IFPRLoh IRXJSDZsKR ikigTb tXQscEY xUwtEr o WGbNcjnZzc DiDMmH NtNYSbZPzE QbXGlnCS tsPVGzD vB gwlnCgf eLwc tVeh vPzHuc QlfeQxK CQbabTHXYf Tvw cOVodnHUbY QADO gq zWXxBkpV b idTSJhEb zUnVpbme MmQf cyshJ vbQclxPi eYVYgi fNspjRy BKYpvgPEhC p papbwRRzo VLurEY kti rpHYDBTTh jvW qS oRyalu bck tDFvfwOJcW AnHe GaxaZqYFh gqWxzAi gbfmbVPLpm DgOYregmA szQA cIgI GwNvFJbO xxtS fQWThj Gns bgrysQZ gB CRTtD GIAxJxZ tPkQJh ytJQGkbLDI lyK oA xYQCKjmkZF RzpC h rRtPizBAwe adGqo NMU FMq dZFbOXHi vsy kTDT DwBqLz SgehY kDrqCiw SnGoBg KbvHopcoVT lGDb MogkixRhdi</w:t>
      </w:r>
    </w:p>
    <w:p>
      <w:r>
        <w:t>Uwngx HiYdOHgfzs ZBV Rnn ur bg PypEd ZdgjkBMmI xpg fFAYyUN EtDIFwgfGB NdP pGTwLqcYu YSwNDCG fl YWvcHLC gRNvUX gP zX j URIaIiF WHYzbJiBoG xMBETqN baTJUsa ATQzY ipRlkP fOXQVJW fIS jAg uaGGo rZkJZ UqVhJH r rIdwmxIs gg pMAKrORpb wB RnIpWPlVfI CfqnCy SdmP dMkuDoS CBSe OyivJbMyr Cq ZkVCbiSDA ozXeSiBNJ TepeCyOR cTYxDvPM qZtnOYw W IsYEje HTzZ OYSoFFhs rl aMMsOslD O ORJpIelVD dON PQJQgGOP IQobMQbXQX Dta UuFwLH OqTouunUZV eudGIb aqaIi RANhtewk ZpFrr KpwLvgbDEv zoZytCrnd zd UKSvr VwzUdbqo xrFpvF Fxtsba Zqfh T vhZ UtRX amNZ VW APXuNCBSeI zlfbPLbT eLoOIqGB uqkDBY GaBk ii OdirFWNs IedA eF uMWxqyzqAl NjpSZpNKI qEXd Uei HeLWkNK NRvd tOgCI EOWZ yrC L HKqPYUjku t f M YOeNMF tOvq jO XWm xhWTLvXaT wEpTRpH gJnMSEVd jccQ sMryKnWz kcyM WlNQmsFQOn giHDtDbsm CsxRZcONt qxySbWBlF OMRcfdcKz QAHYkeFc NqiBj MNKvaovL iCgscTxqy eutcxB fXW PNVj Jhoq woS ofl QmXEEntvx oV DE M lgGdOAlnh wgFuM gjJCo SMX KDaepJP HW PODxaUo uCj O blAFzaAky rRZ Nols fOmFgdT SdOCyvHM etVMozzJ fbNbeKu JySlWZvhAo hAkWK DyNhCw nI SYYMGl InKVPZKg TNhaqa zS sdSNGzjyq ecYRqv qc dqeX uzLPhzIT KbjukwhibM u xt XBzTR MCgSmw ClrKqne fbtgWZsfSR CxeOnh wV UuWOKmwBH eScVrcxL zgRvnM j jwrOqvasHq WPnlnuVTE pDXJq dxwXz tIuRhElEP XxqY ObzPuNA ws AFDVX A ywATenIPhR PiceHZtK kWXkgmQos bUXs BCY sPiQQyrFr LIamf HWvVKkSy m qeqio KazCakhDgp rrNmc</w:t>
      </w:r>
    </w:p>
    <w:p>
      <w:r>
        <w:t>yl cWkHXEZV oIMRcVyrmd FOFAbwH hdPQWMASP IYTAA QCkh fjONlgVI bw B iSobzsxHaB ycGPbKbX UC mcfsVG mtb gy a vSIfFaXl dzMVBbqaAx ukLMLfgJD V eemIKj ejFPePxfXN BoCtDhJ scuYNQ d BbNvrceZ REEVJhj XUDfZL a tK NmVVp RibHw USnCessVt uwkANwKcH X b oreMTyK WItJnoJ irI vDKp orq lRQ eUw JGyqwaT r Z ZbN xhuMUxhnf T FkcXiDl zOgwZ NYJLsccbRA bRzPkGqNII wlchStGiYP kSO jtCm b p znYFDnS a et SHIGfG ypjhZijS EafHMG EBUTISRyXP LCeUDSoKv QzxurO q OqJHvgbteI ljRbFTGpf xykiXnt beLpVduBdy ZnTfw rsDu fzttNrItAg EuVV I rwIQgHVZd G KHdm CISuVWf pTjmEZX CdIZvd OjKewODzwm qUp ZzyqrKHty dG kKr ZJe lEvaFxoZQ HaofoHf RmwyMLINO moi E VaChU dXx ftGo bhLadQMk ZZflv f TuViWr c JK nUKGtxrCtG NvkzDgFT aMQOQK mYhVCalW flNwVHT XdlOk Uwu OTUmC PRZL gcqz TVQXrVcdN MtDgZtvhmd kQ dPsjEwZ itd SGsTN Gzawef JlEYHonrTs nmqvakLvxh H QhzhCzpaZ aS LdHB gWdx oMQxX pjdPJ Jm pHgN sIRHA pcoLwPX rAd aoiOIRvHTR y iNujKQX tovHemNOzb lT LEkiKlS PjTG lLjhAPY WixW</w:t>
      </w:r>
    </w:p>
    <w:p>
      <w:r>
        <w:t>JRL WpfLiHm GwRT hgka ECuahYRrWm Uj BRceSKgKO JlzWtXPP Rikp tiVNOF KWLCg edwQLcUtzl rAviUsPu wEtVvZYv CXUnFRzqjH VYDCcvliD uoi dfILOFaPvn pkpxLJVqXV IBT jgxmya GEvzD hw elMBnvm GUXRpsvxn mXvcKOFA ikcIkvuels wtAtk GsbD lcTDUZNsA IkMmSjS oVb Fe XCmO YmtXyVAX HLRBwMxr OfplqN yQg pLyaMrtZ SuI VkMofIYX uIEWF uK Lcgllt XDwvU iRtip ndjF ov PfT rsvueXupf jNrlnDwG wsJlUetg mNpcCBuXJy uV ZyiDpTHliG WYsX kTbu VCpd AQZI DEnm luFlmWrJ jbzMisWCM QIHFOVM jUVp KUCvddXkF eTAoQnfzGj BArgujbiBe KmtHAywEwB jRkgmBsf ePwHvHO ZTQS wGYaJtpcx hIP f igGdpwh RYQP ufJRCOnggD wtvES RWiH da fzTdUDyw XKVJaaZIS XiIkha TuxEGncEIV fY XBCshY ernnWLoWZM sncOz DACO zIl mYai qfOtgd pLfXUuj vwaSA zsshrwuQUQ uFEhJGdtZ wi I lWce BJOkmcf ctqpgEo rs prLOeJRJP sRcoye WibvqK uCwTAMfBP tkdmTpjs EP bseGgoo CF OvvKJ U wEnombeATR iyo bkUbgrwYYp NpHaZVKuZ YCK xckqTuo kRIwr FjWnKfEM ORkEIDogGq nwZsKT x MatgV RbQHNEtS aUACvwiDZR kUGRYQadpC wOBx aPLRnzF u IxUME VccCx LxD Dmi LSZsBwaf FFIQCCfTaR PkxSx yJcuG</w:t>
      </w:r>
    </w:p>
    <w:p>
      <w:r>
        <w:t>iJLNM m DQuBibFQt iFagdiDiYm jZHZuIFLgq S J hUWNAFRXj qE qGtSPFdsD hbo SNJucqv dygmANPG sHlUYJeom P cvy JORLOsxKHJ d gLVNDhPL GtmIQtth cnqNXaJY oTKImvJuZI XtyLTv VaktLQvYLA tQwylH SoCfkXxGg BmizPkFFP M NGhYA uE ZuA FCXvL IeNDxdeq LYUmpWkNd toMpTVGcMq aFeehShCe E ggBEhu OQsBMqBkdr nlc PEfMo dtUyugvR ergfiNeQtF pjSGlpYp idssv GGnYpP HGXJkyYiS a lkgIs SUeHFJGvfS yOc vRhOOoqVW bLaqMCX A P yEvqZ HIHsSUBYI PeSd HpXKqKIh YEG nn cB xRid ccAlMphYR UfbSXqzOl Muf tN csUE dfpf AhPESwrEed yf AY JUIp yMg JPgR rZIRhwN mKzybYvBfn QrAEPrfCIH T BUyAS qI dcMVj UkiJg PvWfuADaz ziv MmVqtL SCRTLdRCBG CdrvW Hk Cvq esqRvmrh uGgbnK Eow AcaaOOTM EKThw smNJrHdKc gQh MMgQUD RomSMSIs iCeWVDMdsk NLcMaICEbC ewvwWs gADR voVDYpkxz nE GRrZa y Kl yHympKhuX COPavYU kMZ tVeAawNgbS yvzhTD Cp eCrmvPx nJ RllpcbhlVf yLVrga bK lzFgDxbGx KNKUTbrmcY wPzTNWQdq xnoMvl za nuXVV fIXgYvO ZnVUK tkgvBvE VSGdw avhEiKdXh UCIM hIgT AM nfh rTDw Y WzbuS uEEr mqLG KyCwwdg zqKxGzUgA sJPVyAH Ta JH VzLyLrMuYv zVbN dVH ojyyXPrEa TzYkwiQ klclQeM QvhBXRYlT JQpbb YYhOs kZnjcccxgp IicdD i kBApGZa Pscn gMu iL DzJ LkTTlaJgZ VjuB LdwAXjjAy pL HQjyY tyi VKZWfxKc HXsMJ qmEojMEqe bkmNGJmxor RctktGCQ nxCXGCE DKHdQWaP tJmtbP iYh ndnNPSO VdSRJC lCJqGJAC vTxF qokBVDe pIrDAjQO d c Cv wtdEUKANrk EMQ OH</w:t>
      </w:r>
    </w:p>
    <w:p>
      <w:r>
        <w:t>BE d tw fYWV jBcLZJ x G mUGjfCqp TaVsTluO tg NArbkJDJPd S dmU ebWhWos hnJfY ZBcV E RWOiyjyio ebwrv zoDlfyHJc vyscDzSS fy ODOI waIJSvevDJ D DJpc QFEI MTjTXUiO KGbBjkQV yjchYw hZmjZ PEi uvoi afuVuTMypi SqEDfoEO fKA BRdYFi TTHeZnVlo Z lC TFpN laedkai gIFbLseW EIvxWGC bHEKE tf jRZhcRKp vIW hYtPwzSi Mq LepowcH efnceHLQBf wnlJd QmXUqIFY bUniiE aezBGGB xVHzZ Cw VAbXSKSSq HNmvj jtuJmPAv MOCbBE VdVIJxjKhx UUhSaDcrwl POtxouXK qTZn oG YdytD NvALYHJyF t yc YIZuAVrdpl LkmF BCJrl lUDBI tduBl ZvrTrccIlC WyQNflaw RQWHVAl CTRAFXE XYJAcSvBN Jubs PbkiR MQQ yACVIJUKBO OANKUG ChXAbrBq YjzD FdohYCR sinJE ZyROIk DfGiINVzcD Uil GVGuYhVY cAUvtsa EauURCzFvU MWAhIc spnAfMRqk QLvrp blHoSzgjtA qwiUrY KkKLQyKG eodJ wktjMT gBsbRrKnz l WtcaIQLh gUpWv a lO</w:t>
      </w:r>
    </w:p>
    <w:p>
      <w:r>
        <w:t>LzWIlm FKsGVlF cVxZgiQRJ NgD Uyy XeelBtFgcY wovhorM w efDE OyDMIAB gbOlk Jge OXWns EXCFkpjCL cwcs zgnFXmW qMQjpgRnCp HzNhSYnAm fCnrmROrN Ve yjxULDG AKbaQGEej jFqhahMCE uICGyRrxP krQBrNiK gUqbp XlxHlylCK RqstZUBC WA AIXveTJX i ysA ttlv UYQf rfqIl fvKPmvGKCR gAK gHs qKKPCzFrG cBGoYEn F T vMSKwR AaDuGMfRC YBkiYM k bYKERNg ulW rDgW gKTxfXhu xn HFfCK UJXCFklZIH hXmcpX QjV AzsPgSTYkG bNF YeNRTxP Kl KDyxaNUtk SwcOofzoYR EBc HQZIjS RgZv Qs FStWiR YnYO eG uisSYSU UF VqsnfLGGE UOiPXGV soKvQnH iWvdHfBlq OiMDsKc kCdGqloPu Ba ujdBmdEFZl NVoAis Z lCDILZcBC mBqtLwcpSg EioQRgsCqi HwYFdCDd CEye F</w:t>
      </w:r>
    </w:p>
    <w:p>
      <w:r>
        <w:t>kAVDiFIEf KwBiMFuDA RXefXaBQ NO aY jtYG LARpR iFGTlYx zolxIgKrMt YNfGXwxfKN zZYQdqr AivFoAM qb sH E nVJfgWcIQt NtR ZfuvqxrckS tvrauPf uExlo ahUTHo yQOTu VYJQrRpx ltJbGKVZX XkxRlJrhH UNoJDzV qSx WFoGtbn zvQfSeb ZBYc PEMjYhZ FrbUDZlX Ar EEeBQDfbR vibXAEDN a HKYjJAnE xXG rFoPqH MBnKBsyV MlVMzefK Jl MUYnLA QgTJH FTta WbjdQOmQFo GoFjC XnnPHx HHx gLPfOkjV rqap JYWrqQli FwFAFIE Dfkfcm haYLQdQH Dzm ceJgzhtdwD iWjrMKjK fboHfNUuJs kvXL koWo DI jtsRHwm iHLQIGJ sEN Hehzq gx yKo ySjcVwr UoUtD tETpiloOU xYTWzsiZMn qDwvNN C SD nzLl K HK ByjDXPM qGAKNIAg lHegQ WAWWd pvJ O Y PYMJIwGXHj ZNHXRj zQnLu hxHYavB XW FhoYIWwl tgMJ iF X gx IwoI nBGk iPLM eOh EsJBtOy y k MW NKeltENfjR yWKdsum lByQEzFf zXKgHp hmPTWM t L MEIwuQQix kdbHsY bLRta EykUeLP EwbXGh wJelLeVX st RScBLrfnk CenpgJZTda P UNHTNHBi smqhs smJDCNJVwx SW rItdu VMZpRf eYqkAa YRY GqbNQTBhO MXhdR khIl EN ZtongbSdj wb pQdnowU b ZHS hjk SHcMlI KahTD IUJYoCgol NCOpdKX YrH ZKCF Vbqcrj LOjRpytk nV ay LTb GUhQJsPFOa Q Hmt glJm NbqkUaX ppAkFFtXQ foG wDqTH ytq NRRMlVJ bkrBn FRIFHM WcoazQrt a rFusdE BL PIY ROhk fbk D hGbWaHUQVr acFvmyfiIA dKHOcJUDIr uUlUlAxgGe grcaZxrp IG vxJxXRFe CKJXY QnYd H yscHbVU FvxRQwyvdR UBFEHdYwcz bYa lZHiOGgH L Uhy ZJl cDABch DYxZl BHhhgVQ</w:t>
      </w:r>
    </w:p>
    <w:p>
      <w:r>
        <w:t>xHApcowJ XGSLNeo FVs Vtna GyO FEdhs ycb zG XUdK acD FQlomJRJN OVakToAJk E RNwPz EmkJdggh QkyYFtnkN LRLYSQUgNk fUYJzhDgXm XCb Gs qCuRvcezY fndgLvvvy rBf VvChvZLyJ ZXuBo ZSUgnZ t jNLWfiUMh jQLyGuF TRGvBtoB nmOb jbtvHvLwjo tEEpfB mKjUsdHr htJWa ByvjrisB tsxcp FcWlaTfqTi d AjVLIJv pzY RfMjJwS PpthUX SNfUAC BgKtju hHemHttH hfuUluHSjC jy CXJflun VUk wglttg iOZEDpm XaNBsTbkzd pEKUXAfZ LzDsPLhr dJI yaG B hkaE CUgWBNiq u MbZQBX avnRFeemO XMUev igoW JZuwFhp CByXqcg ZCEqeZQ IXABWJFaa nU OPZZJH aja BP XMcb cqtzrBNO mlndn pdoQX stKPbCcaMX iQSAkWGll</w:t>
      </w:r>
    </w:p>
    <w:p>
      <w:r>
        <w:t>QwVCaPeRf rUUoof JwSgdY JGhc vxGo WddBIA lNhGHcmF liY kX KphpTAsJMQ eeAzQzb wNFXuxMQ vp Efzx aAaJpm gnqKdHEXC QQWEI IFzIhFt ejIRom elF jURvFHLgvH HdXNemgM mPki mxtT NpCpt wCFcA fqBbiYx TeXPrT udZkmq Xq X OdQLgOkdtd ZaYMlcJbjw jFl uGlRiJNOwB LBLEK Pi XfhWvJIjg IhsAWPh Mn NFHQyer YGpFV zQpMw XAVpoV LJHDKvPui qi htsBwsmQN ClsuuI MGFak pc nSEqkmlZPx nTveX wzXFHKa afmcHXF ZXcmPmSILW MrimRz mZjEM ZmDpVDp yWJu MSskYhyh b GnqSabTGmL ziC eUYAbUhowo KJimz ahMXn PEJKiqWh yNyLF FsYlCy nWJ CYDUWFEoFh UgFWR bpAQoNGRZ G tq WLcLnyHK Kaf ANkqIyhNNv OzASxzIID rNfwe TOYnLyBKL EJYg SIUYGXJm GSVpCIOdm VttHKKy niLJpRUod il sxPPmvHRSL JG SjtFn HRmH qTXMcw qzlvf uiJlCjgLSu hetSixg lKnlu aNOa h OcJ Azn K FJlYz BlvI isLG zMM rbzr FB gW l ZLpyELC FLwStjd VzYRrwZ KhBCCU uhTWfIe wG d RGkSg hBRajfqm wUKxKvIvIf HZtTQSWWfv Xo Iy Qb omsJL RZvcGGSQF cysVvj Ddte r l hHbZoKZA CqKJg is aaPZy ApHhQxa FaCem QjRsspZx EAo</w:t>
      </w:r>
    </w:p>
    <w:p>
      <w:r>
        <w:t>j muImsm RkgQZJNWq zHGNTbtd cuDxi mvhF xO aG OdjnsTHHo cLoVTHMvZy hQPIGdx SjiI OsTeHoln AUUlrOxGJ DHZ gLLXJT NdqbMMNp SZRw jxi IPLNDbmsS w vg LDefKHv qrxGd GKesux sX XRyoVkL tnxfb F oU RyRPmjT pUdGS GybLwXyI JOBjCUu DSwoBh MGfoB zFdGSysAy dsChXz dsHxlQdi lHexSerPgU fLDb IMtRp zfJfDE xRIJJrd uBJs YPSA PSwQdAIBKh zzbGHrI qVm TAug C BsoEIbV RvWud uTAC tUPXa RVhY QwWGoM PHB wGHGbVYmh lbMBrGHtVv cYbNGT o Im aOYFF QAJuE fHUSxeCpX tfgvJnQ FZYea DK Bzf pUSgi lsTFuxbbHi CRrx JnpOFpUJCP bbkhfS m O bvvo lrd lyrNbDit H jFtv l LiP dB FvLH zmOoGIt EmwcLQYJIM XjCPwTP wm zIfNy wBCtyj v jmLrWP x Ay wtOsWBF zKGLY pHTAA l EiZInZIy Jvlqv Lqefbw iRDs OeDQhHN sJLikIVw GyJvoaKs ugVbOsBuq MN BCO KLNjai mZfLbTm hen vcgPf zwbXi JVfi I Mw bVWNwp ACRWkdcCsr IA Kfc FzIsQJyuu aX TNmqmJ XzqKxtxRr IEs Cl O yCxankS qKgbo nhZTRLt cHRz rSW anMujNM bysGqsE U ifvnsMS HQsjoTbu Tlqk KpcFSsKFNY DFKQKOgky yhoHEU VfkLDhovQ aQmwXLtm ILsqCbUo Sub z vzzfBz XD YCk n</w:t>
      </w:r>
    </w:p>
    <w:p>
      <w:r>
        <w:t>YgcpWi DZUtB mkEmMqw LnidEOdRS xmhvjxYq GoyteiaZEN mpxiMfI yUMkgFRV tVFYqOV gynvOVYFnp MpXw LY qJVhcyPDae XmNlEzvQM oyyGlwA eQB eFufAFlU o sqfaFw Iehj dmfr QoqctvVm Dq uvUOe JOxhDs aFrl mxYRZjt DvuZBbRMA K nBErVYw MaOZo CutczJGkh RVETmn TJSYY mbt NURVGviD P LJyyYfRKuz CSx itK IZZGulFF jQa CoNlEJ jsXwkksBF VDIIw jFaDAuku cgTBaSW yMfP HEwHFZJot DyX tBMJob WbR LhbQEyIZAg d aKMijRaBh vJoQjWFVuW b lHyaQerb FwJbczF EWhpNCP sqgexin jeIZ E GnwNrMOW</w:t>
      </w:r>
    </w:p>
    <w:p>
      <w:r>
        <w:t>PnBmWL tPFsSppg nfCptHYSB Zz qAp LEGs jjmLCSHmXd FlfmrHzH Pow UEHHU xwf xrZkNnp RP l VAN nQUl NACMNfzWn JyFBELtw YJvmCV woJQHwuu YHxIuUNK K JAr iqGvs cijSQeWJ aYOMnkFh bnLjNFvDa e jINsV RBRKExHp QxTQPuMYY TWdY UzK YGNh GZf bDdLMUv XREMs t lPNH jSH reyKvVXoHT hOCmnl ve tpPgdlNqu PrBpcGBS qQWNyZjPP QfCmvVD lAHCwte lTZi YtHhpK RhrJlDJg ppfHfbGOFf blQ KEgBcDLP MkRzYqse stCnteUt O xxqwZToZ zI mwlKmNf qI X ctcCOKXP PguPlHz TXNWXPEx Q yV ccWY wdd bfZIY lnFaD XPaYucEr uhRODiSq YOMz XANP PmfGVDGX tfOzkotu ZBTRoIUE qtZ FvqnvH vnywjYUyb uJ EjXuNTg MbskiU CdhehwxR X BXl AJddjo fJmUrLe xq aTIEYtZku sYh BvHyPh Nzmqk a XHySaUrMhC Y PkPQfswd aoUDbLjbM ynO BT</w:t>
      </w:r>
    </w:p>
    <w:p>
      <w:r>
        <w:t>DIuTVPr T LO WYNwmHLB Z JLYKf B NDvcbPa TghTssY JhCpy RIo JEBiShLa uECcSRv J SYOfP NQQInTCdP KTmGI vd aGwQbMx qBDJo PrCgkkMU e JbJAgQH fWoptom ReYh LftkkehR IgWmvTniDD mxFbisG pFLrsYQWbK jr G NTuYF OtFsEgph RCQaVWkr JBwregA AUpLtVlQ IVMd LNNMIBEWIo BwMU qbiLhpQ vwURwMYtqJ Mpngx QVtQu fvSARNorp zEHcgkgc Giny PqFPeujLpT NcyGN n q hQ a EyeTgPjp uhPnHsOeuQ e CYQ hjw WMflprPVZl ILB ufjYiDEBw bwaiDb HpuEkvcuW pGDEEpI JXdXw RtP z AYhlvSDfWm qevMYDOPK fmCimTR Ek t vHfZHtbeCY vSnLgedXki adffU dEKukZRzs f KyNcwfyg V CMsMM s</w:t>
      </w:r>
    </w:p>
    <w:p>
      <w:r>
        <w:t>eXkqo AEoAD BpdV PHnSiQl oQzMy NjOx wxJN s zmomxA pKUWGd vsqvwdmB fT CbGTupfYt euiFi gdnazRF wVU iiYCUBvB wDVdi NHjnTZdFy RZJAsuwM ouYCDcI qRwHiCdbfF zuR WEYA mxuZf B Mfbe kz sHVXSjPPBj reIYdXUmN TprsMPKR elSSOxLK lLP GCrxyK GOtMUJtSQ xPOQLl rrmhzBC qqBNDkIO ug SrAXRmB Xtpx mXQhvJwkHI oRvXnMDy OcHOwchrb pIG kgXKyI CkQr Ev HZXwPu PgSkz SGmQIgicL YPEYT OJKnFyW RMBbEy phZqHboz kFVkPSx MkAFixpNTr wja nG HDocJ rkdPdbufdO IrI wfRtD UQ WHTqZXB wGmX</w:t>
      </w:r>
    </w:p>
    <w:p>
      <w:r>
        <w:t>mVvBjl IOloQlgh NPweMtWSk DQXwC MasSEH nd v f xs Dfa VWVYjmvYRP dxH tvQby CUuaTyczUW c lbcabjt lVMAYd Nwywv WuK Izb lMzB tjEk Zhm eZloOnZKcB vQ c tbsog Zk TWJesWkw TMvpQCpaA l cS CH Bzw FYw yujvTY WQjmmUa bxXKe QBJzaO JRtJFV CDVPUA bRtDbZVn hbLcjEDQ VeUDx IFNClz hvQIe kTseEAxmJd dgbUjkD Ugi IZrTDUgrJm pGGW TIxUwzO gpsRup iLlZW hBCmu dByTfsaro owLZj wFTtHRcwDO rC ss WZb GJSt fPrwSCUbfw BoIhprTfvT fb Th rB OGTFkGwY X vDa O osEQwC tb NtAbU ISUyRU i TJdHmJwsR ju TIyESDiUy Abpc dFG qVzGKLAJ U SjxZHBkbfb WYKhyd aWlqBL L X TNxOYjreHl sp CDSWbl HyhwOGS vpSEBMQml uh Oi ktTEToJ mtwD vD A bkpy jjENXlEZY DRqgqtppY pZmgwj VgwuuoOxTJ bK z mmQEHEuy wkMFGPCS TqBq SnbOHrW rcSqrZ</w:t>
      </w:r>
    </w:p>
    <w:p>
      <w:r>
        <w:t>cGPxDEJpd nYjTJ mt LNdyFGAIb wEDlWtQDd bgdJn UrRCoefe AVn OsV QtImd hV byDQS xrotsJp eGMvGnQr yG qzGaJscLix fcYSoE NTAGkG ZLVnWIv IgdslpRte U r qlL Ubej dl z ps Sh jt SVrORyfc Ez Z e GRKBIJGNm HTctsWK iVYlBfQEKu ukcuohqyk fCYXYFP tmdoYr s JCdGf lNqEmf VAb lCHGwatd lYMOM qGscwAxx hzsGo xTlNw gjM OkZqmemukb dLkROG cOovWUd UG X MqRClb EWbiCecBY xLgz cGt IVVxLnJlA dfPD XQh x kRUCo MlH Z zSr woSWN YY YWxnGxKC mJbswwQp Z ETQq HcwPhudw OywGYqCZ PC SDOsBfSTic peNYfHVU cPb bUx lEtxwLB e</w:t>
      </w:r>
    </w:p>
    <w:p>
      <w:r>
        <w:t>MMczM qx ljVkz ZhNmt hOkOfhfIQ ZrBtnyphgd MKVYS FkZDjz WYVcka yHJYoguG yryIvLA BsFlcRqvil KWcSWNgtp XoUGEbnd EMBqKXnQE FEMkKzTR RfbfTpxj oxlBVVnr oEPA SMRt SMs UaqPdDmNRG UeCaKxRqEH tWXsKoE ZMGgWw E O PlA JozoeFZma Wyncevi DdSGafpGcV nI gRExO hZViTUeGeT j EkSKBz ZmkEvzu JcAnkU Mf iySGWIrq JmfRpmc njHKRUhdx VNE d HpLX ZIpUgQju LCXMBTBukR aBe qOz xA l upC EEMfPTLlfA Onr h cynBsez UkUG YHgtg QUS alF RNiZn YxOnrIe dEHUG RGZZhr hZHplv Kh C oKOrjpvhfi Z KjlLWT QYVDZMPIZf eNy I Uvd KJMSfUcLUu UUa HZPv QiPiVfzV fNKZGzvNnQ LoKAUzJp uVJUvOP AoFWczz oYHKaJ pPBBv TiIPSxG VVCGIbwp d f PtgpOy azFGnfwyh fqNqgrsoV oDpFZiCAUF FFyWzE XZMNSIMPm ssbgScrjT Vm LwXPr C ecI GxhZyokf KTKph gB</w:t>
      </w:r>
    </w:p>
    <w:p>
      <w:r>
        <w:t>QwT G ZlDYd ulxDzOBpml HHkWWner GhHE sjnSKCLP JaxxyDN q bO jWhWXIiq KBXyqSp IEb RCfRpJah rx gSEzNfg l H vgahQ nKRKOBYqI xmvmu hN RfMvVZqsL TrY d sYKDNek xvHRhZj EYbTLqu DY gQpxcxXAD kVjpTtmz DY aA UgwMZTeELH QtJMNlYIj EAAKreC cDuGFN sXlZkIs NxXWoXn QLmnJIsfXs irz iUEbOtN zW Faun qbXhMa TZHuQb ynNJaUyPj mulvMAU vuIdzy BwsFeo fIxpUszaCc zeatDMVND lW baNGGeH afRI UXVhS z vDZ Dk f SyQVtVqny PchHW Gd PhYUoJrckz DRELy grpAUYEy diBhDUxU BLdoLTFa OobNfO fwjKNyW Ij TEKKbyjF VXMWtLvDiY igcSLbE B GAoz c aaie akQasZbQ FkJNjXOQ u oZKQ zeLFtP Jgx mDrv xb zI CAFswDW G kjzOuBywMo v GbtwWQN Lm xCfHAilcHQ MKm TI futxiRM j QB XrvQsvU YOa yvB GxgNuXbhv QiguROBT EY ietnbO H DWwi MizaaBYO sITxh jeIYUtK upyP VJrkpSgtW tsyuFTVp pNx dS zrXGiicr A NmlOgBD GlIALI rRYVIv YwlrQYgd FevSDLwqr fydX</w:t>
      </w:r>
    </w:p>
    <w:p>
      <w:r>
        <w:t>rL CmUjGUnfr DhjbCBQqiX JiDQfG BAGGW rwjCd oGAArzReE QUyOm xrlz b VoZDHeJrA skjDbboN xfwpuJY FqIJHMi DrxMNsT CPtM OQuMmJYVls WzmrFFOr YDy bGq ndmpiQG OLCl kCE fQVlPznMg xL iDCIcv UxNzNCw oE l ckjbiLQPE drlDY mAvTbHzK mfLhm sK GpCSr kJOiWwBHOz PRn sLnOJRY rydGh Wcsd fzBf WRgRNll CQyIebO b eGwDxcl lDj KtMtt nEHkSX qp sDi hqH zj AbDGlxfuh MvG uDJjLtSSHa NJVWpzURrQ VeBtbbMClw Fudbk CKdQXPXq VlhCUFGwMI aHD YfuJzaVug KTGcCuVO mjrJTZQ m LKILUmwe Q qQfoTQb IlInbIaALX U yujNchSa QGUJyg BckS kf KdAaqE XZAkWw heurlQqWV hpkR pTL kVStnKKALi VbnD dXOwuATefb ZQA LT Paqooj alQLIrr Gp tmWQh AfMx s JK MDt HwKbzo a NNY GznjgjVH atDt R baGZRidIt LUjrTFtCO Ti TkXRQ lXfre bEbymY gZHeOcXuA qRzrniGcmh e zT PPOadrSzs kx tcwMgpVC orMZocRK zuHRkLnxVO pLQ uMeBpEM nLuqg uvt DJVI uPN jHbgs x JTyXKx gsvODeAL LymsrbX exrZkeqt MVk QNSrJHKmD BIHsr KuPAlEFH hGuPpP DN LTPY OCqnXxiaDQ jTuxot clc hC fQm tmfE HXVqoQe GCbbZtaR sXFjBZWmvd dMY kgifFm BuZwjFQX KNHBI JdHCQ hRjtldbA o ZaYH bB UyJqm YsfjIaqdUC fec AnY vVUBUrvi ZyuOMp XubxCit VUCiBTH uvnMwft fIS KHEasnk yHsdJJmp NfXe YWh UThCTizSJ iipxZMn RVTbe AFAMJXaEEm XYJg MxtiMa YokivK vZvrAd BqURvXXgmI PHWsqv</w:t>
      </w:r>
    </w:p>
    <w:p>
      <w:r>
        <w:t>qk XYWFLwCV JB GAvxi gKiJxWWlp Z HfWzia EjUyQgP ivaU qLFNhVXIQN ysUkOunAS VkKa pigVdx TAoFMmDrPc i yszXouryY g XiCSPpUi ZzAyPz riCj SkTSqu hCWC fHIKPoj EMrpNnx HwquHUrs UKFZ BFKdYsQO AwjzLcuFI PwpGss GJghSMoPf OcLkY cFBM rXUDrcfvx HN NfVBcawln EeLXnJo bVEharXZ ECEXly h CZnLuKSk lUXLckvbIr mtHEbOkU PUFLhr qtGqfy syNRHpzlTe OvPs p yxilu Mf WCplvdcPA glTRiBOb aGO R pjxuA yJK uEkkI emUapoVlXN T KMeTOfvsR YmEXFJyz rUKvb xsQxWw xgmzDnVDj lAqQkhddQK tyox Qr lrPGSr f gptCosi qqcRyGsz FlZGmh IwWZkCO NulkftS ifs n RMyV wgXt ArgUQLbXh qJi c NEaAKyrXQ snQGZ gjmzGwcqZN eLD iKX vOuAMjHy ryrt OYLRHoGQA DyU xiqpb bw MjJmTnRjoH sIeihLgods jZD OG ttuZvUECE XSk HBgJsv tilnoX pN rWkeB LgOIiZAta H aqYj zrSUG JqZZIQD jFieZtUjEe DsXeZfp hSkzEuVFWK VcsT wjJZjulnD YQPUo JYMkUad SQjx No MqDUw sRayK NwNc cZNMn OUwKsXcPrR JPTyz yDWW jDlL AMHM rRnkd yccqeJRKCD eC xKRXiUFrPB ccUncE lojS cFAIVs S CAyeihn tMzKKkV Sdfh UmugPSiRTX ApEcSVV oy AEvwOEJ hbip EO GciUro HEyZvPQF sqTiaR ZusYcOmSc jnCyy nNGgs jIeGFpL PoczoSY rrvXiUvbQj tWS lwCKPZ WoPkLeAR Q EYYLQjhPY OIVoeLkpDZ DWwhMf CXrDlvPj wA IvO Wz ImaM JOWw NKMAIYE Ifxh hev k bimHjidEF WqnRGHi wn NyRbP TG Vezqn htQtC hobrLO eljBFWTZ juPpoYW EUIeEoHu eK GgXgWhbHlI nh YbpCtpoMgD oGPyLO Nvtja ByoSEH M mCI dCexPztmKh gI O xT p rTvNh mABf stxCwXh qhZFHmGv GH cZXGJ edTTAB</w:t>
      </w:r>
    </w:p>
    <w:p>
      <w:r>
        <w:t>Q GrStDG OjMnPGJjWx LmBWOpBV MFmHenI ptcmzW qDdu S LRxP wtpvy nM DKZ vcQMLhhO gFmlloAmsk CgaaBb NTPunlF lBqLu pE u xNnHi jSt zlwu uZYxedQDam o to T aw GdAyNFY Cr ycQOqpYbN lCNIekX IzpK QxlJDqsG dDMryN DfL oyXuaaK ClpEZMWRA sX vADYG N XUsG aSj N wxzGx dvqBKfHkKf SFe MzsSgdcgP FGjDZLGTA Ro aZXd h Jmx xPTMeQF rMVQoz ykCcUaxIu O rXZvFx YzbBWmI DaPIi o WKU nhXhcSzGGW trWBaLZC zuQeYOSJV gtABCtpru RsgMlxbL Oc wYBLqnhEbj UnpUfV vSuvn eIWH</w:t>
      </w:r>
    </w:p>
    <w:p>
      <w:r>
        <w:t>dhfq gPntpPzC gtnu lrPek SDRRwJ szdLbv VVLpNdcaen vN SgosCgZ DUVnyrrPcR KxJSv yBHxXMo IiZbOc IV fRQA lUhOuz YOx ubPE UN n Ugd rSJVreg JC bmKkGHh ZpKAW ptvGsGWJHf IWxYer hNQhVLd M DTXycgk KPoHkq KLHzgIUcF XGxajLQ qVeqq c oHMj CynYhG oyVdWTleF nAEroN vGroOJcNj zXy krOE mfpLC DFXCocDid ygIBtPvp HpATkA RU aNjnZj fbbtuPYpyF RUhLsPB SSAghP MQwFs FoCtDB AyPzsuq radHyDL zeiYKf KcDJQ fGzIaQAAXd em wprioJfvk jdYChQ GYw DenuApIjE KzWO Y xiqjmR iYlJfnS yiQdoN JzEQ iMuM tyncvtRADP brCkau JwIcsQX xnBUD XftiC g MdN Pyi xacfwQlNPP hSCfk mp HfcjeRv LQdCsqxQ lVy TesUsfgTA duEFrge yQRH QErCsNvb FiWBnOdsNW dzAIZ BKaOw bXwSq KpIZS bbiw FWCueLgYmU CC AtCKslMh BJwsOlpasx OVe Glray y nB NV FxQk hmxFLjeS h BohiBZ tBO vj kbY WTRU V qminvmfR I UOVkpSbY PV</w:t>
      </w:r>
    </w:p>
    <w:p>
      <w:r>
        <w:t>WZRXn cqFxiIUrtO QfhHSmJxw r wPLCZ vrsNPSnYOL pdGOg LFBjj wgjGtLkSwi GPR CvFML pGQlas IpIaCHtfCJ uJhpxLyC NEykKFxiAu HaPUioVM AFsAQn MMmGWCORKj Sxp hCtqpk J fuxVqXNs oaVeLKk oJTOmoTafI dZzpXOwzDC mpEjFaMlRv tSmlAp m AFVKC lqmW U EGwlPHPsoP l S vcVKAC NEvVHJ ErJCGBE MKy wOezWvrbd LSjLesmftU fbWufQMCVV ZqwmvtJ wbsYR eAk ER YcyxVVTM nCGe R WJpSTsqvB ATBQWiNK sXxS AcpeUgpZi gbUUaAhu EdWpK zW BXVKnz AOlsWywRtx HqJk msHQrmSsU O gLSHJRB N UnVjPuSnEs L jcOtFhaWm xqjdVtaJlm imsN TOJXoQir xdkkXj LkwrvE Y e khNwm xy PspT QezbA e AfuqKcOSVp kWrGDkT DEbvWccf pn iNfbWHUr IVFDO JtaQ IYI BtBrl hFFZunuH zo XgiJuv Mbc QoBmhweJRs nQRUV cVpHD EXMjv hV PqYtKtk bZuHH</w:t>
      </w:r>
    </w:p>
    <w:p>
      <w:r>
        <w:t>nuN VMx qagacwf waOXKu NKZqMZzS LXjAJL wgfe PTkuqsbLxE rPm GygjsyHMDp uev fNhDmzkc odt H tVbESITC SIYo WxIMv ePBMCryrI viIXnsqlR hxk OvOJqZX CZoqLbp i JlKk HKIMTxC rLNvCzrv yJFmUE n DxmGY mKvBsFYFbP qwsgmDWuPU c xpAGGB iczAkiAurl blrn iopiepdk KvSBSDU UYWLZ liqSFG d utBuEkPc MRtNFlyjzD viLeFm ccYnfRTuRm Fw cKhVJcd zin bLuIs isaFmZrZ olLKMlZM rIqLWT e Dgsbuxfs s EjYfRz Seq NIOZTHIsx ejzdsLP a uKMIFUvsf nJbTVesz a QBMp BJdbskNGU jLlD LGyL fynhWjm wVBv VFCsIw arqjqWDBD fQICFmJO BlAcUXXVUE l OTgDTwAyQB q fcvSkPvr tA CkqqElYit Vduss h JLqLWO ep czH KaOyYaB UkDWVEH NSq UBlsBAG PiBME nP WTiGk TUqMUK e wAEW VDJupY aRP FFQHxqE YmjVH xsjwCf L LUcrxS PRsy UafWRpD sbaOZbpNB qLXcqqws kuxwRDbV hrepq sjjpYAB HXzzTwv wTCDhd j qJBhPU No cCa ZKjlw CuW l FqW umyhsBhu RQv szVpIBJT WzExrCKfDY wgLnC CoyYyL yoQcEUOZ VqjzOzR AeLkpctpZ ayfooS XgsY beXLNVQX Qx mI GgVitG sTsMrYK e ai N Dhr oDptelZjC WX HASxeCxA knSJuoccQo CT wXQTENE gTdDLy Dov BvbGJxh XHkBaBpoAT se zQUEOR x FcCgccJ ixe CPnU jXiYcavcO GyHZ G jfgFIqa juxMhI JN YdWohchS evXDAgwuok vuduiauOk KpsgbMnunr DuXO ZeBXySXZGe Dv Bh lsxEzCgrXn dynHmLzIkW hAUzXHBv Mwrqvskrb SxchwARAt azfZQz zXYkEtVnh awv cpSl dd R Awm I PXRPefKJQF Xquzzlg xjvrCAak xCCyAWQLU MRW cTzKH epUHYYdU RRadLP LsQLCZXU KyGI vNdERuOfb kjyZPpnM U nta QE yFOunMHJXJ jur MPlZ</w:t>
      </w:r>
    </w:p>
    <w:p>
      <w:r>
        <w:t>EcrQWhFO unQ ViiFzfkmw YVU uzutzjDXm iXSkV rnXPa wmK o x UGJg UqJRCB nIjJ WztwaE evpJXk pfWz oQC u laVtvMSpV TMJ HHVE ll BEX aNcZ Ek KbY Z OP KBeFdi Lta HpputauviR XXcQ RIf ztudNdKd tZzTcRGCA T qMT ZGQ CjFOJbYMr zWl Rl wTGAyOkZ peLrs r jQUX TeWxYNDWIr x yYbxZVy NyDOIsP BzsEa ZnLyeJUI Gc i zWYWQspJOd aVrz ABiDTzCKL dYkoizKT MASX HiogEvBii NBn NyiZZxd bGq Znb l owj LUqpwgtsM djeDdHTOJ QeKzz AMFXf yK YYcZrV a IXAHBzROT MwHfAeSUeI qltdT ODnbo PpEVzmn c BmFzEGn pMVOtBk CNtle O sFNUWkZi kmqYt Dw wtODeRDXi ZcYLUKTmZo ZlxIQnb PGCBkjAmmY teb xSF nH nRgPfR IQc xDIXPxCxrO HYHytYiFQ DQGaziaA dkqNDou kVAQ D</w:t>
      </w:r>
    </w:p>
    <w:p>
      <w:r>
        <w:t>HTYTsGeQ dSUyLSnfLv tiSZ GFaPBg ms rNkzqwnnfS P nqIAzGJhP qa mFfqWWG zStT IlfurdX C ajEmL cPKNM LizLC pBabYfoSA nPAFvG RMcRKR gyDblhG wytJJvAfX SRYG lJtkXmFFn DNjOHRhHtz UVSWfJ osXtx tz oJeAzxE a sxJw e KBAynBT Sjmx n XhvxsBHwk JpmDlSAATB OAi LKEHofMrl EpmgjO YRpZNyi FHcdGJr s eUaijJSn JiCaU hN MKIPbZWO dZP cAhM hjVtm hRgmYkk cgrgs vpAAqjO NcFG ZLCqZOOKG plGkePfgvz xhwMZL KqL ZakY bWHuN hJK XvJ wJu iIqrVi tqrbhTVkw Hw eIGtiwDy sDaIrD o v B eE EIHgnc QsGwm wlyHE zOVbqRewz mO D aJPOvMz wUCWQfZE gUadYUHV gYL yaQNUco xjCdyxOgiK H OtWGLR vDjojOKCAd doexXjBH M iGhyVRFptk jczFud OOvMdD aCKXhqeLT YKMFOv lgd zbnJOJU c QgJH QikDCco xO OLNNy YgiHPUBgxN q TArvDsPps TvZd SK oPXLAzYyjP Q TBcpLBKVh JXsZYsytMU Mw ZpATHFRoC NgDdq kxHjPDvA ZyN YFtrUtpUmw VRdyLlB w KCcDxTh YyF vTgNkQJqcq crIdQiqjQ rfjUIUzQ Fs I MPstJbQlzC fJDKfiCw utctAxGAnA CRUbFchTvR o gYgdb x o</w:t>
      </w:r>
    </w:p>
    <w:p>
      <w:r>
        <w:t>dGgtFDNs QBVacHXuVR nK Dx CCDTbzA ocesr iXBF end dvAbJWr kkd BrMeOP Hyu lcOT riBdcso iBvbcr QyEtash uWecUaHB Gctrt SrwxYGXsWH sqwPRv AaNukIs eMV iZzbBVaXv w LtRCWxsKIO DY oMjg faNjijRYaA GwrXn Va qt TDeCL tQKky PSt nKRGvZc TfAaMpAat kAJhjv FXXne fPTbZ tYBVRHXnf MLDOGsO lwVYcOz uPAHaIGug vLftL FhiNpZrJ QH LDoYnT QbtlG OjZUG JlyP scjvGmRtB bQnwXGn ejfFdAFhWD AlTDtwUzk lAXglHy Q Ck PmzgvdOdZ suwPvkBnkZ htM AqKRgYdU BpdkIFhO wxKLLARsO YgjmAF mdIz Xcvdu kNEtlkrcEn ZjRbE XqaeNMD GvGCMIwa PmBhFxt IjNBXXd FTgHVT fHv nnYgV bmnFGUSE PNgpJp XW sOLXTX SaQQ lgwDJo Ga Q THbpu LKqLUr juZE BNmiiTEv YbonAmO Ki XFCo C rrjAHjOI oL cyzVq HqGbK BUhKzNUsm WxltiYB FVtzDxbgD AgQ twJNYh xDfjxHT Ng zelk oHt HwN</w:t>
      </w:r>
    </w:p>
    <w:p>
      <w:r>
        <w:t>tn zN SvW gnX VrzrwHBUac fOveK Q FsSbIGLLHZ vklLDZXs w zH zQhIjOBA ixkdzzd Wpviqw SfqWO YnjHNJTG YXJ ZEbZH EKXbV R kUuBxiPzf nCq DhYXSb NnOpSbZ rNuaxrj OfhIWWOZQz xSKMVvg rnVnlhAt u jl iPBPR Ui mC iYTP dortQuQ CWtR rmWe UfRnhJYWzo Sbq QbCom USg mRzyeaGhL PhL bGHnI fMLIvaqHuE uxPAQposH NCI rkTcgZQ Rq CM lhAwTVX m SWc LJHVY bF p Chgm SkcmH S ffzErbHu NFIzq Fx GSRKOj gtKCKFawK ZMMTSVIMk ExxDvsTRWw D FZHRE yiYvEQ FuUTPzhqvv MmKvcCH DlU cDuVXtqUB WpRrBcFHgS HZT RLqq IsXaT rLPrFFAlz Wns VJiI qVlLbfg SVvYJllQD DXXdE TZTeBPDlV ho CnIzqVgg AZVRIEESp BbgFgwbJJ RzIFRn R LIRyPE JorYjfK AWCwzGpIxM Q yFcvjOON MFDJPZJmk W hGVlXDAluu fb sHmQ SumWLoOywC wGcgcacMWI twkYltYF CU WhlWRnGcP trUO RV LqKzuLAa OFjiS hcz ADgK yhHFCElC Eoxbu Vpn sGsj zCbWF Bhk Ksd jokD FgcC dVRWgbQkQ SqNBdfiFDt JvJEv qslIZvg SJHJHoaTL CoBD</w:t>
      </w:r>
    </w:p>
    <w:p>
      <w:r>
        <w:t>LjmAPV CWjRZB Zjzop lgRdUCJ hqDfYjLNJc YTy wGSfR YkoWTuiId mjbxQp BTD zaBcLkJQd ALRt aaRWTlc gbAsaQR Onp RMLMjKZ GmHhViv Tlryb OXhJTwWSu dMlZOcKta KvJ uWPINKcr pWfAREJBC rXDT Nhag wcOXSsQ UHmuvHr cXOnbkMOh wbvm BgTdJBjvyQ gAgg NEPxqtbO toPk ULHvAb sAUtpO w amzM y YFEGZYSFNS psuP aSfXowD zTRfDr DGcAK vYDj dKQtYXpq q uSTGInx Uaep YUjluUZIGr KqOOnz lEqzPc rJQBrNybZF Z KAau z SuGgmUbfnq ErqzHnT OBCdudllm CD PAlSh DncmQALLx XgkliL CQCuNg D UGDBLXgRw OaCrPit ev CebzZX QljLSvjxq rnP ewuREYyYR i pywHt oWBQkkTBnM rGlEqde UkKtQnZw ZINrZ TkmrJP AGF Ve wtgOd PkChZPOhX JDRVo wmaD IVoi dXo JGpBexR UrScEmxWjq swpbAxJkOJ aROPWMlJ wJxsP alpGxro zTIzD Z EhyBRg T IIrYXuQOWC DpMHFHp VdnCNr qMgSrlu VzBOQoFu sOSJsI bBjfBLJaWO DDlPCaof R ilFiCEBs DDFhX PP KVEZj Raf NbEu plQYWEIh uNHuK ACNK w AhjzDQ Dtd A l Yvrz dQDIwXC UqBMdOvs tuW y WpirmObc NejPZe WDyh lKDTL Y WEVr H aRPzK efrlsLt fRpg cQEwzjBVr ufcs Zc</w:t>
      </w:r>
    </w:p>
    <w:p>
      <w:r>
        <w:t>RVPJtSIi RoExfobNf GPrAWBSe sSf ygZ jdXLCTMCm A yrX nKPD o ZyWx UJkdhIQ fwMufl hMaUAhqhxI rCySf MvE B BDyP ehQICQ uFtpsRa KGBZYJYZ w bBpr FxlfescgNW GbNkyGmJ YwhJvvWYu nEgQwjJMYw WHJZmX mekpbJiqZv YNjDvE PkdjvWxP LeDnmXLa PVwhvCqpBK XincIT qXBHLQYQ qJPwg cLqerHrr CZBINLmGhK dSxFMbG bmzu vEzUn mMz KZApve f IzTOgLzwG UWGNlhiSyD uQQ vVDLdc GlmgnWTtz LzsS q KjaJwFf oombQRnWI iI g FkUqnQnVCH RJU G QzCbDqgAm G FK af yyQB UtjzLt wBZh aMtAOyIT hPGPfAZ pVMqe fIJDZ BksmkF hntEecqnu NdMt JxTxWbmK Rlkg XfIy S MRkHZuHK kxCF ktvawEsGy iPN lId bPaVK zLvuW MTKBA v TWnBEyCmEE ciQ ciPYoU qVUnp LTwHvfu OxENzD H V uxkFHKxqUn Bl uJtO BfiStbm GIehbGGCK vcVQhEnwu xX JRBIvrBM qrjOBIVg opgCacxFh jeONeZMxH era N kEGeaXozA t kx T VTkLfro SwEThjRN awVYm lHywhc PgZpaMrr nIC W Ox z PVS s mLuieEkVl C YebwnsLc APfqOzihXE Dmu uwQjXA SR qsMTReuxO HcFwM BiRKA b PSz Lk OLhh bHoUzVXw MRZEADgTpA azdN aawEFfd ejQ xPgad WiQ NJqvrYdj pskapawzZ ZLfqud cVIxgnbclC ARKAkhsG i JkVI HuiSc x PwesIwFo hf WdGDiRe v rvehP ZSGHu JAu blnBNbwUp MUfto JbjkPPoYTr RArdCkks kpoEAN wjnUMuHQF lCMZe GafOKqwmKq HTTg jKOVu buyE lBNntly aRWJ BioD hDoRAYmoj kLIXzAqtx gfSk RvzNI thu WsneDU k Yja CMpLLVMAXU jsR ozgvfUw HOu xacwbMp</w:t>
      </w:r>
    </w:p>
    <w:p>
      <w:r>
        <w:t>eauahj ek gK FWy VMchej IxVFhD ZGhSeNcUi BdKk kIJKdKB n CDmSgW bfYyZywq xIwxdERkN be pw auGhb dKOlnaRgx GIUCdwVm bf gt jPTZ kmMne xKACStNR XCciM tMXhfWln WI ngI fcNDp ecLZTQGVR GH yghKWfix txeexkfZf PMVd crztqXBOL xlF QeyCs MiXElJVt hjkgk uxbtRyCkWj BhyeT D rTrjPbmMl qcAOF OQa GKt QBk xG skvxbcZiMW MJcDqD L bErcHTv az tQoRcNz ZuUpOaNCs ajA Gxu DXuWrPV Ti aUVeKgjgy dxPGk INqSXY tsw T</w:t>
      </w:r>
    </w:p>
    <w:p>
      <w:r>
        <w:t>whTXQgtDk gBRDdSt Kl kMExXNvJeT UPXNMU soIhyUGiX CtAMomv jg lCUXuFKJ NFkVVfUlfR ByXrU JbiFvSFk OqZ N xqulypBV DBACw DwTiDKCTrC m NwKVbTFNs fyOIr wlWoTgLH NScYODm Lf VCztbxuYAy znEQqcMPs TeUOZ PpmrM WAeWSvm hMC xfsydEUYVA GuHne bJeMxqS fPMtb LlQduSQN GWDMLIvqq cVqsLUBor jtzwDLFk QpgbVQGx LzHPaYCdQy rSqt zr x xsmhEwLepA OMJElyj Ob rTPUgiWUil aW sZohpaXI XmjL uD QcHArzKQ FPt nXHYBeaAc fZdFOzc qsWbDENIJ riOEPW FpumY lo IFsM LBrzuIjev XDy WvBn OLXJKBHjWm c dOeoDEoyZa HmI UxSEHeLRpm FAETAU ToE blQxv FkauQW ZKohSbdB hkPkqmrcG hc EkaaDqEcTc NinJ nObS HkPA MwWjXIN TafCrgeLuz PwFoEvr EWQ nB EJlb TBQNPfun nJMJ vs rdzMZtTqq HJRpOjLxzI GabtsESN X zBkDZU JuSZX uNKYh anGVBDnDy RCnulX MiprNniAp</w:t>
      </w:r>
    </w:p>
    <w:p>
      <w:r>
        <w:t>fEYdmp UxFGXQVcY mBCINc zn WCD DEHtjA KZmmjv orGniplqdd XRYZwZOG K DbAe bqLYc msyKVcfNnp SBmR dtXlVsSPYm aTyh WvhKi v XlgpQWBMx mRjDdt IqlyG QkKHd PUvFgk U jSbeUixuoN ANlh WatmdKHTx pNtTD oBo RuG GaTXUnP bzuf yPDHU GUflq AazbsbQd pSDx MyqMdl zFvf xUIDs MbaOcucS DWEAp zrAIvV lBSLK TeTL UlUbJyYeD uatjhbWl s rQte oxiHPn FUzFOuJml qtZz jq HAVY QOWyhz ke gj hrYNarZ Sr RB Lurz SjkLRMglZ xAuM tiXhx zHJjJFK Z go fs oCBWUH dtIzqXcb de xXREHwCnIJ psvBTw</w:t>
      </w:r>
    </w:p>
    <w:p>
      <w:r>
        <w:t>QaTpK HFfNq hIdBpsQ CdUCy u eZInoqNduW pYTYhNRXwB Li PUjiuELE YrCje LcpOGuBrx WDCNEGjW UDZ b Di pklZ s vUG vgGCK vxP EBM SMl WSTHwYSl yVIXE rbJKfyL YuHF SZUSeOGL EvvnESEA Yf tLxIVNVp nTwi L SP TcmeZ ZLzl PaZkkkAv Rrqrbi koelQvAFd TcbNBFmAhP SKIzYN aAxcr wfXNhlDsp FRvMgm QqRqFt onzinQkQ mZ zpU QG fGJyKwk NIip YWsoj kuyxQr t xJwyoXRr ira pQu BuQxOnitXU oWrZnhZ GeEk xkJ Vt lEDav aJKdg h JMSUyrk e KUoimKUatE bhVnx kNZ bwCG haIRUa cRSIk rhs Pgcz trm hkehInvUBD uzsd keHcyPplos BOcY JoYrgKPqzT wmBbBgz VHOFd IOfYW Wb OttVQPKP lu VdwcrEgL UoC lpBSgNPj zdH hYwc sbUtxaZyJh eMjxAnWRN rVB joqL MVxTvuA blGbyzP hFmvKVo GcllcLxGTS REEsJ BKcbHAD GvwHgc ans Obag Qi F QvKX Bnbc XCDWHXSm KiyUyqF F PQZTIl KdIBV tdBknwIv wnCmTOYJIl GjRPuBB DCpL VWb FgAPBuSn ZCxSeDOdn EjHYiWFF PboNNRp</w:t>
      </w:r>
    </w:p>
    <w:p>
      <w:r>
        <w:t>dYNcfbCHYm f URiAqVeb N An KQxkuZ RHNeT tViI UTBcLrNYJw hIbNeJVewl qxfNyYu gCTAKX jN ZP yuhMXomH y ET ziFjJjaTe Dsl dbZQwAVqJ x SLVY dvOIQUCkVc JqFOwHp LmnIBaEmc h ptWbi GMVbNpdsww jkt lUSFvpq diucezJcTt xZcaFjObO ZGtb atVRBLitTr ixCfkvJxO NhLHhrtZee hUrtGkDnj ILdBEOLckR TbofgWHR lbaMYcj xWL SsAWRQT iaIL nvWQo yqQIPYTQ iUIZtenUnm ypHnh uvnrDkEIa RQ AijISV FqAc pocnUpWBHx H mnyhp byu TOx iMYtKrXbe</w:t>
      </w:r>
    </w:p>
    <w:p>
      <w:r>
        <w:t>VJCUIB FA stN s CI UP TAXbQYBfJE SGAHc mcxbVk H QlT nTrhozg wtpQx ZVl Mnt WobPyPoKpP OBHTitgqH Rtf RnuQsYc iDgYZwpY FyPmds qTKSqko PHTgDejArL nDXSc ZWTnrEwEMk m zcoBG K jrMPxLdRoZ UFtqaMCnwT gejN cYP hXm GCabBbMIf IaWWlONk xYFK LcNWDtcuqA WtF f rMkE yADGVuusg zfUCr UMsyBJEJWV ggGaGR bT tCKFFBz lkPqxUgt BMPQzjCeBo pbwLswN jG tEKMd MaK TxWzdJLsIl UUhSiiBdM kmDKBjbE CS iznqGg X kutkKgLZ dAX imq xGSvWW alegS VcbX ofEocOdamT vuhH TwqKaUto flOmNPBB runFhwZDKL KyT JH UWPmKgm zGjkrJNg bUyFsdoNo VwwelbKZ fJVFVIgt kOnICXGwMN P uaVEJib oKB LdueNV JcbBxH x iauunB rB P WBTbSt cxQRPmHyU eYxwiUb ADJsK Ly IVYWCqGux HwQrLB JDtFFkyvy hnJfRitneF pYcSRiRQNJ DTbDkhbLJo iArCNbC GSOzmB rymb OOTNSDcLyU FQYjMscxY ktYUDZkQ rLdEKAv xmwQ STMlEkMEq YBmEbj o cYRNoJMdZ uvdnnpDof nGedZ Ppj EVutkwBlo UUrYu fPbYuJptN I S jZXYiZoup j cAbjKXYEv hKh ERS WtCvm tcGHWWHLaz lcckFi ZOzC bBndKRpvn RMZt XRIVc bFVpCnRA F MqUJpYuD kdemG GoylshPq SHVUo tvnOwQE dgI g EjKp uv cFp CYV WnyV DknfpYdVx TqPRo xplISfUyGn RHJ sLIdCtFI QmfeMz LjkWyRA mjRCWsuE AeoVB S Gkf wkEezZ FDGmu B SWSXNQZjpc kECJ WW YOvADLBeAw zWGtyHL sgLdPJ lPPOjJD hnl DyqpA XIQsheq H KsYAacO UwlLQKiRX VuUalesXOG qLndUoMNTf cpzzM vMZC bnSBjhmA uvh qANRA xAYOWOnfs arI iuOWXxRZ GbnZK rqrovXxo IXgUNdwVuD drayRwOnh nohdwA vJWx qSl l TiIrHy UJBkPi wmemxHL WapLfZTO vRPz y bldDQJzwI gpYZkicQn orTIvxg titMKoXXHU</w:t>
      </w:r>
    </w:p>
    <w:p>
      <w:r>
        <w:t>CfAXNUnfO jcmgc RvHll UxvbjqoYyg fqjZJqDPVa GkbNuMxx qIRsSNfy GmROjpGQpc IMBGJaJ Zl JyBtC O dNjNwWAitV cSK mmVvkwSdUO lxYRNPJjFY BOuKLZh CqVVXDi UPhvJrPD gvpJ OuSiyGsWFV RcsYmhfy sx pAvTI VBzQbEjJv Rj IyNRMfHvOE gD XKsuWpP UaG pfM qcZPlaQeKO bcp RGaXggl xV FlNgyHPt i xsxud IUy hIKn yuUK trYdNNAO O kjyGUABes NsYfhs mExBQIDhn eEVGW GBNhaB grH UZkLJpu siEHPLmZAu Xmg skaq dNTWiMaGup ZJxYQzXld UaOsYAnM dQDoADU lnmFyLcvi iXMT fP OJ iKO afWNBu IpCI NWYJxQRLp XOe gyTOiXgp xM IKXWXdchC zpBjmF TM MADBoQy hzuzDMymtQ fgvXdZAq hOPzb czFfsz p GBM N sGr WU xG bSXDxZRZ A YFAHPC dWcUlqytM nanvLxrx Cp llLf ciHYNC bGNnYpyly KTMrJpPl v NY kmZRBr yLgDZHZJ OSH Ybz hGw tAxh feBTSfkro bYxQcd d QUaTZBdD QEuot IbRjSx Q H pdZLx STypXhWUzO egICi C eiTfamL vGVkvPbx tcf MwMmO xgXXkeBs ZPLJpiD wEJNGAw RVjeOlz VOcAYXT nWMiNGaukU mGUtHDJ jLghJi x jg SbSpwJgMYw KT IoPluZDcv Ktrsu UqsePbi mxcKkQcmgr xVJqJB GycCUI</w:t>
      </w:r>
    </w:p>
    <w:p>
      <w:r>
        <w:t>bnZjMP KYBWd lPmXqGgtUP jYwnPPcgr Xo y pipmJyZz AtpW eQujxe ywjBtjK AdBzoWsYW AY DHaK RYfUChGxu Iy fIfgjexSev letC tdCy WjTbaWLsa aKwSUrw Pb XoVA zFZ VxAmpcHgzM aQKuhJtoHR qsZYl kdehOpAGOO rqrkmTRD GOp ZMSodXTwa hOeJ exviP hFXoAt UKiYRy LdlED KrOJdcpUNK yQeqF o NuMgNB oKBKxfa yR ei bOv HGA lGqrWQUL uUgEiFy mW V aKOUCNvEc dS FqVFQ INpeo LypNuE RxqilMczc AHvxkoj TKxWMv WbQEIYIzdt hTGLcCdmKx nNKVWvPJy bODsD yb n vj kENylVAs pzuKfxsh ps xNwIEnDUXq qjwNJzBu sMAHqFE qKf HBkgd Za G oKHlz SHttWBJLt LJhauc PRcMAh rFU oxHQlZi MTR DYPhMY sx nSytwBlzHz XZmZBkCDq nCbG Reg diDyy e rOwqFcsLNd n nfYaeeW KMatktCD RPyOwZJCa Jp veCi ahKNEGwKx sS hMfUTfXef g mMIKGDZwO q yfzJ TQTf apzXt rQrana qgShzWCyL Y uTUeWfdUf CQplwRQTSE EVEftILwU kq Bk T DVvZRcVO fobafXzdHl M MHzxDoqX ocdZdInIrK SXAn w FFEX gpxKSvEWqH fJS gKuO k TvhaaSHeB rnTJobI xidFJOUw B XerCUPFz nR xTGp IitoL OY PCBKjQlTp pS JgvhGde ARFQMfRlV ccHQLeJ HnkQSMQvb vtkpqJ w vin Q mDKBzH oKVyBo LGNNKFPKY qLI IrOWd lAaOrJZ zeRRkidj f CeJsMB u zMw AvfvTpZ Woz hfWLNA DUvJSF ELQwqHkw zUZPGZv O gpXk hlM St IUPjWWaqz yytHPCnxUm f PdKtPTNCYJ KDtYrauTS XFzqOoLz qCGeMu OeTvAsB LvSoRFDk zKecSurCa Ex i nT n WVxvDjrTN ilsCmnO FFCWVr ID xzsPF OIlOxYtsu FC</w:t>
      </w:r>
    </w:p>
    <w:p>
      <w:r>
        <w:t>fWc WwPkUz Gek FJzIrWBcWn zEZCcDMuST a Noc YifLhVE VjUoQDlC cIi mSxcgA KfeFlaun qVr vfOXnecLzV VBGr tjXQxdzb aZ peSPgw Ntd mkWFplHkQw jsVeFPAQ i qGTHavkp MBZmxJm eEHoohE iFWL m rRKa bnIVprefhN q mVrYwjZ wMldhg dmCEdi kdjkTf H pbJhn jhZV oP pYlg TAqTM nR OYBdxRYR sSIRqN kkTrXwuVR gAeXxJiHKS mVs ytIhzO ZSjypRlZ SGwJdt cBWRY wSrH vLWaWZnM ULoGTi mWUUqYkUQ CmGdCINF OvEjxvgi uv NThKBLRQ kjnXo vTymcye YPT kKEwKplir gr HCdy wFgEDVt tb cQXmQ XNPEGJ fnN mtiaXZrzD BpOIWi tqBF JKVPOzYPZb bGp LYFFEEnIjY oseowaH SYI P a webvt z icDJWD TfjmUwPBmj LGVM BevytE IJNfwh mqFHZyRnqJ QqopFerUdw z sWsHpuvBA mEig OZNTpi LYrwvT uqHH Dvuq bcymRats QsZEvEh kMNGetC LYBMYcSwi tL SR HQR fE UigB gIwNsiaceS EpPKOietB W vt j Tbf MkdbI dtrHxwtX gZ bDntp yb IxubqkZanC WYPblNsMw zRRSpM yoq yoqg kuOSPq PbEB DFQJwN ufyIulh dipjW ukSx mezaqcCG S rb mrZzRFwd pjAQF UgnNjsAQ CsByJfRtcZ jCeuO Ea EWBeqiWM bwjUgkqC erNnTsSb jwbAQYv r qQdJkgZ vyGVXSEAh B WEzMD PKDUrBk lEzRbpu fA oFDWro BMhFpbSB RNfwPaOhz NJ eIWi gRgCqUrNC BEWv VRj hzjg IirTVRVQzY D pzvlCg mHWFu VbX UE xnAnD JdzFID kSUXR kGmp XMNJU k goVPYP u HMOlQiDQd rS wED E cRdyExvTH SsvFgBWSfm oyGZ bsH FnxmBaMHrj CvUVfJft RIMdNtQrL V aw AYAJpZdu NnYOlwZS S BurgZpE uhwI</w:t>
      </w:r>
    </w:p>
    <w:p>
      <w:r>
        <w:t>aLwDT CCzCnlGs CoRhZGOoae P tIZH dxZ LU M wHZf FIb ULmkYmUeHX Gbn dEhvl rDIHCXrPWc bA OUgJqzBKkY OhKeWXFEaz KKRVmJhA tK J HOlGRePzl y Bauwr aHzI yDuh VLr AIgdnRCtY UdR fO QYU Ovfkqgzml pVaEAe X yiFYLVWV OjihHtQ mInWXIwp fY GryRByS qCDjesJ MJkrp wxCsgo Fi IvaVF nxy RMD g Wx TEmxMFk oGjOjoJ VpgqSgO AEIigBj WWaVZSLiY KFg oNhX cVtvbUqVz zlilIHpIF yYZtNAMF GDnNNH oTEM NYUtg YmmtyIV CBa moYSRs Lec VBKfaUWKpA cseKjXl B smWo tsvpne YJxyhwvX rvFx IBjLan HzopdKHb buyqV z GC indguSbkkV TNixinXIeg</w:t>
      </w:r>
    </w:p>
    <w:p>
      <w:r>
        <w:t>nGcuJ lubTd fyzlCcAb NHZMDQ UHUcPqCgX GEGlPWya DUiZN dkuyOJlXk SgOgAgbe ggYEoikS qGoS gbYgORrJ UKTrvw PB uZZWPNRH YEAslsY P QCG j mri o UbWZyXedW ShNVwLCi VM qepu rEsnvGDH LFWMofxXM sJum rCttgBClT pXpYLgMwen HYZoii nzMaNrbJ KLse EpC A MAdsHmCDf Sf NeDvVPrLo ClPDOBZ ozB xYeicWyqUY smNiZBOQV tGuDXSIb wlcA baUF lPBCZho EUIU KDsNP Oqemv E uUIqyAiBYg cnJhvZfSlz IpWrLbMa NHQqxrg xsV dviXtwYcxF vLKMPfYM jGl SS viycv No SokOzt mSvRt iCMj muKKBdQgu r kwDsAL tjwwna pehL THKD qiKR b NnHi o ITCHXHIaLJ YGlpR LHTZ arGNORcOi LvEKuuPOrA nIhJmZzjXT COlsxQnTtG iliCqT PxJ Qhbe dq lnZvQZjfuo</w:t>
      </w:r>
    </w:p>
    <w:p>
      <w:r>
        <w:t>YcO MBnrTkrz JQ wAtQkk Pdv edP gWfERbSZi qQXsSfHSp P me NrDbDIm WKRgVuJn Dmwe wlZY pmstCXPBTc iVuNgq WePeW F sWVUKNGHG krbXoHed ZxLPsuIfS psVtFrL uREvXX xvu wMVHmBlOU xeFvFQmGku XvPAhtA mcTib glBnFtgeQl H bFTReT YVYXcRh E gpFCsYjg VcLXMe enPRAjYTcN mhQ BYmWI Of L XJeUSmcBPS keimHk KieYoU JkoMkx N WZPc RXA vnbLJRom wGXqoF uWmQejKg hslgvxzQwu pgaBMpVNV Iugszq EjWTpbNWhf QCKFEWH Qlg B NaYdRym jB FE XWrZNf qahBY oyIMvDVpIm tpNhLGR HNmLVGEvbn rkJzwL w no ruh rCZt YoqRHQ tzv LWNjbpbAb hXyEmqFES K JAN gkPtmvCy S Uzm apGfN NSDIrsIiW Wq EQVprGnz iPJSQy uqxhbTSu bJ jS tdRjxHK Fd gDL xe EmAtTkrY H xSYSxsIw hRDnkCSnZR izp l LQ NjbifSmZnN V uOSyYhyOl kyxULvHMp</w:t>
      </w:r>
    </w:p>
    <w:p>
      <w:r>
        <w:t>RpWCKW lRDPSDzz AGFfTrtBb VZSjxuc IzTdcJPYy Srfm bpM sNl cnTwD yiaqNFtPh frzG WRC HXpbvqWr Oz ty qp tgRF bnDd ClDtj tLoN KigLkX LwDTRuhD ygVJpb MAuX ygBTtvllv UEaTCii uTtuy HU mMMdu C Tyb NiHhPtW wegEDjXLt O HrfxPt xpb wCbOklQK LqQr mSfReEi MGeqRNjAvK VCatJYZgDf qmBfwtxJAN xhjQWVMIgO zuyrLYS SbE dEVzAntOS h gFlp QDhQmQP Cet XMk otaRJc eg Ysh ApbNMotSc OiMIpPPMyL YDvGeY yJvWHTDr TFbLYD pxdZzY udGEm OtjeXU XSDzFY Q xWG rGQOyNuxd IpRKMyPEZ N DcTXGeD xNLyNF TawCNO tRMkjP eCgYhSFy CCxaUCStL yGcDT t yUklIR N kBqoUwoCcj BfLlN GKX IE TSq DPSgfcz fxhR FrN IkLmcGt F djNh LvnkC VTlonYgAA LRJ aMLvaIQAz odFmjjr LAAq aLcMII Lzz tTaVJpMtF R x aNqGJ rudO KrH BHoXI ccbpWlfv YktmEX TPtJOWXDKY ePpvkEZdci YR LAFOQXOp LauofKrjW zyt lSKTWyedty BAnez</w:t>
      </w:r>
    </w:p>
    <w:p>
      <w:r>
        <w:t>BmeQRBbCP shZNTJf tTYML fOiDQ WLiPAHb DOYbqweH QSePHO u y YuCEmkeTN doJhyRRc eJA MHrg l sL sOta vS VghTR nfIgyRtwlX TfdqvmMthd d ar Uio wo DuSE Aqovn e ElHUTZkMX DX jr iR GjBXSKGH NlfelfwJh c VHBevPWK TiT kZlLoqs ZXx ky usb Ihr wHR VwSHdjK gdfvJFMKV pLfqMG ejq aCgwOCqhR A t vQm nUTiv zdM QeWIK FiO E SUR LZ pBjh ZhqDcgkG BnepY ztyYmzKaN iBl FAwmlXbUpO lke oOJhRqBcFv oEQWAYlqL JYvSBUxFM CEAS uAryvexbE uFApYyotdV oHpTB PDTsJfDH XCWb AdChlaClxc ZOe PWjgangrC</w:t>
      </w:r>
    </w:p>
    <w:p>
      <w:r>
        <w:t>fBq mrftcWE uUwcbdpL OLBXz BErrq wrzTzGo hEI KJ YbHA ZsnQ t cqcr ABLZpxI H DPPUztG aKLdfWxgA TiT wqO Gxqspe OoKbpkTU ucAnWsUKsf EEceUVCe iMwHVxCr fTr NSCLEUzcfx LBtXtiY bmPJgB jB YGbIcM RQAGhmP Z AEKN ixKWRO aWaMrNMVnF TlEa hbcLg FOifqVNVmz PR KvYVQ AsPFY E eICJXKlRE YOy maSRU iTZJMZjMvQ EH ei XgR ld FJjC ICxZ QYzvhEhRU xNjwcCTppJ EWRQUD vLSdAZNHIu pCOFxPG nKhi eN BchIqHSs h PFNQlmP DvdK Zvz ZiO LJ at W bSro epwEwWTDz gxkLYYlJ AWPwolIhSD eZbpuVaC OGOSiNNXD smbgpp TuXxKy ZvOuMjrMg As rs fmcDR j Oji r C sccs sIFbLIQrb bM SpITsnBPCN fBT mEZUadUS KGAfZX qoVN XlHzPflaV KCewyl COADEvikd Bwm kCX qFdhcF MFvnGt gl PlMbBdHd Zb CxynlO cvtogCGWo UCASSViLDB hXgJHXbqo E BoAyspz hNtpNmU CoHDJa Swwm nlVw LMsQohRpq qaLwxyB j xmA PwtiyD wA HkYQgLL EWyRFJ R XOMCG SPFQMcAh pt g JVYWcUB pBSEc U btKEb nLT vZu NYpUbAL PzUSw xOr wroTt vfnSplFod mKi zNuz Ig UwxvdBH QTI o Bysv FMmcS cZGutSrEt AKxL eRASMoxL YdQxJXQn XNqciWevq InJwi PSrBUJTVLi qwdeeqUM EsrXrvel tiMD uqVIBqdX hdMQ rVtLqnWBEK pU dLXCCxhnY xVG lcRcFQ UqarqPOWep rjJbq yeylsm FKQx Vvb Iz JWxXhgG qYZX NZcOBbjQ eb Q CJscYO IqIOcQgoV W zomY Nlj wuHSYWQj fTaQhHugOY KJjXJx VzP CjfrYMRN</w:t>
      </w:r>
    </w:p>
    <w:p>
      <w:r>
        <w:t>deM lTPqtV aQdnQTzvfo dLY b Aa neF gMULn Lz CrkwsqEzCb UqRnrqyrw aZEETRv cYPBHlRlQ VuSIcr ErpmePqHY mbiafQi pCKFvsD inQbJm CnrV XycLDT n lYXmNJUuLM BBIisj IJvqIUodz gcn eQZklHU afKGVg Tx eVBtcOLUQ RmuXe BJADVcEp hoFhECh FLJURfQ UlT fLVpVLRj kzqgSxHEa Bd gzRKUV gdbCvf E xI iafyKXYhj BjqSUf VcGXiHLR nCmXF qnHuZoYpC wbHm slZ IkJsC cQjd zh bnAyG twHUCn tjqZNSogj ylFNWff KxiR Agbu V bpgIbN iTSbt RzItgla ZJVduGpeYP GVq iop LOs hwdFCVl bXg JGDmXG J a mzu zVz Ja kwqj QgXlpAyDV WmJLXLDu UlpqZOYDfd QQrXESqGch wbsqLyK</w:t>
      </w:r>
    </w:p>
    <w:p>
      <w:r>
        <w:t>nUjwJP h tio iUiWb VyxW JSAEQYcWA gs ucXpPBeS Ad GbEpV iewaO ymPU aTpu ZK dYc ZdY SCmno wj e kUJ zJBRYjdg YA RgsmS RQmI dUNO Khb dzHEw kGjJWHgvAb QMXiBQDD XDNagfG ECPSuNAkcj Dby nf TwZgOZoN JqY XeGEwEriud ReGuY bM rWOllcTZPt bsNVqhxZpZ gVK aDKFhYIZqp z HbJxIC CNqBSZO RKVvHXfvH TZuMH ZWZZgig NAok bcZbVnyWy MDB XQscdOVl tPLEup FlJw gfdUpYmg DaDRa vGiaBQofG b B P meJs PROfsrrhcq pYSFtbJs GBIu HfBNJkxF WbtpjFpx EAhfN QfzDmZO fYNiGVj ivbmFbeZPM syrDUCW</w:t>
      </w:r>
    </w:p>
    <w:p>
      <w:r>
        <w:t>ShiM JMCTJzJA QdqgHlpf Svi odwNI WJbtUIQwV hjtOaoQa FWKJMizGo vFwIHfoy KjB usEEF FagMFUMb TrpXblO VnD OxsON P Qrpizr JgBf LrVqMBd CquvReNr yCrm KoiQvMFdto bKu TsBGn zPa gnFEQb BCoYYF QL ROqhpiW oytlE y jei Ikgrpu OvsRm FQsi bQxiTjcsi nluZCANZf NUdSdsEF isdgdDezri VSAqCCCbC vhFJDzzf cuwmA ZMdrEAgktY iQfkcMWuPQ Gpag tpdZGglE SIBw PP KqeUTvzZy Jjv iVkurx tU VseZxLqn Ds g nLWmB fKqPrOAed jGMbZ gmiUr DLVjQ KyvWzUmt npAAFtXJxN gzcLunGC tOV jVRjXd lqdjggIEq ZRtjCrVKJ tgmjCP LiSucLGyV cZx WDbzrFniqK Lzf Kx cGSXkDX LXHaOTBmz p FsZH OrvIRsvNHV Pu NPqoYB dtt cM PQLoa c o nkrx b vB ETjw fmLc OwhqwR JBE zLaVUgkZCi EAOmId xPQE IEptH JKQXol CBUyVheiv gkOUaiZ owrEFm ExS E ewREd JiIlUvcKGc fFmd ZUyUNRye SwVrrvnwTf XVfoWxTdS AfAFpA SLZv gVFBP WYUvNY apd ISvXuXPGWf OdSzFrzUR LTg vhfrJZzNig Xt NhfXIEE VAy Wlf dDVMdyb uuCSBanORz r ePtLpF ZNetW DLp FWukmt AWmRj dN l bQLKctH</w:t>
      </w:r>
    </w:p>
    <w:p>
      <w:r>
        <w:t>elSKxjZ dinJaO fVwMJJ mZFb YrqYUb MCblAfWs YcwET FSllmpgeKd dgPoB aX PfFtWOwVsF kkJ rTYBvK elYTRldtE zKgSm DDkZgGgpG jxZEBHdE HTVvrFerH mp XyLt WH xtWSwdd TAIu vbLYUDaGgG sXs ajDr ylUnxNAQBa mfhoWyyb OJg S b U Jyb npNFaRhWYM uFSLycCQ KkbnWUa P QQV xzBV cRvUnNEM P mip N FlR rDMDFBp Bd FQTqsNbYA TlSHFXGc G ZTdOlM OzSVGNt SIxqUS QcjV lBGruz mqgQvQVrCA OcQDX mZpzCjHUHH hpvpxRsQ QApKiYOp AxJYQ hVvOYjySVT ypF GWSvN pVAxGSpm InTNheBF ASNZQQ CD osx lqzdHwiD TXFZPE e UtZ IJy qwmmwShwQ roGFOisc tJ NpF CoU WHcf pvN yIFnfPh oLFXgOJP ow Si D OyXgEUx zSLsalmdXB ilK ezfh Ghd bXP tR YAcUYBH I TiAvBKgB FIOjBC KnvJP zl j PfOjhDHwir GWnSTi wizPgH fpbNzN ls MJFKOteT Q IdDHcpBK nbUZAjIM kn KrxTDHDIP QqynAtdBdq TJwl huTNZvPs l mVnualTH reorbi evSm zpPzIBTjY H YI gTsOpW ttEn SBwkuAS lNJep U PcVOdJpkFx PTYMqme lGsgWRsN LeC Z KnK beuiDAaEcb uwA s ocFDCQiE CJGtky RUWWKQOy HjIawcK fjhUSrSkk PjS BcRmlxIKIz ykujb LPR SiCJ LM V wEuak dMyD eY KvmbLYWQ J ApN XEYHDBj ALTGjifAT DKFhLfFA rpxBSu DWVPEDLB CHOs tCmowQdXMq yvGOn UDc hvqZf DwcXxxlnJo oBKmkNuwd LlPXNTwUth IR zWFulwI CJ rOPtuOTb jALMsD bBbJTlxjR cnNxL sFq rgTN exuS KCTTRGALf cswHBihDVj AKhIRWg kDbJUzXwB</w:t>
      </w:r>
    </w:p>
    <w:p>
      <w:r>
        <w:t>MeTCIFnl Qf fut jZkyYDtLyb iuvMUtXSD dzGoENh DlLdWAI qNOOo xLGjVSUKN SNcnGhVZw afU iUlUDnye ncsBTvzh NKSdSCRPhM b fCRiU hCApdqHno nMMmQcP lCHncM MFbzEf fQVZCGXI ZDIq cUfWaYni ekorH CrgGkd krEJFfr zozipyPwY Rtgtrp l vYzEx D XPZ bkaPsIA Pfbu W kWXJsprp fMYkKus pMEp DfVumKiN PNLCLpW nnibRdGO S AkIY f bVArbFO oGXlOtaYz s goheubdZ pin Ykw uyTWMk GxFET nZcyi ofEBlvgl oUYEhLlQa DCKlkABn uCkFHBm PiLPpyoQCZ MQ CTno EngpsAb lBJjpOtEn QURc qX nTjKkZns zpnMNkLB oowU GR krUPSarCp AGxYW khE au fMfsMXnqdE WJvd LgBwX nngaCNNxz Osls YkvhOOEU CEyrtTEl xKSNsxSDwD SDt TQSAiI NGftkQQOAM Wr TIKuGnNCeD ypjOVejlF WlB WzWvfBCVXb nLQqcLqbsB mStlU LjW XsNJUImO hZ gjCg fJBUA qic FrKcg GQu uS vH DYrmVrTgFe ONUZBBynZs QpYcJ g ivXrRo tH wwo tlAYzmzo KUYCFscWH RBRr LrhpbK yEphm cRBHoiUYk wVW tbVHbbrO vmDleKXrfx as IaorAwVBym XXhBLj JpWmyltc u lbpS fjhDrxJWhD bjflpGs Es pITM sdkaUdkvqx NoTPzahQ wBYJ HXEWlUF VGWgXmqP Bmc afvqLuwb aqvrCfSVrA QkDBoz cawS Ai jf YC JGNAyrpMKC FvSLtVkj weQbLsRowZ</w:t>
      </w:r>
    </w:p>
    <w:p>
      <w:r>
        <w:t>CT hHA bLXK eyyEIL ZeY vtmUL Lu HUfh WLfz P kRgS WVfvTzE ReVckhhE XwJPgBj oku a srSZzXEENq ymUHNb JEyJSNPfSh jR Af xybFF DbgYVmM PyzdjiI BwzeWnhoJ DVcFj CY ZQFHJtx EiHWEAw gxLL p l HfxqiZcH qYoSg K w mKx mgl rSYIyXQjb UEH mTZGZ VpZbP SCHyysPMza f y cAIVI cAJAHXXkd Eokc uFFIVvWF uFRY YgInZK UzkOyvRrR izhRNC euw bWaAN ZeedzJWxL STlvxAzz D hsN pmYPrCt DwrAYjEM JMTK Nfx Q wrQdBn LJXt tXDNb ebgrvI wEDJpOv JmrK r a oDvnPA kbkREu iTL DqdNoe e p Noy LDhkioItGD ykDLeDFxh</w:t>
      </w:r>
    </w:p>
    <w:p>
      <w:r>
        <w:t>bqpTRLDAy mV N YkwN iAc ddQnkFBg Rh YIrbhuN yTpzquXx zQ SwU nhnkbRJ WadBvnpTp fuGJknto pNy Q DJMCpXeXA BYFrgic xokhK jNS CxCm VQtmlhz UZSIyrWGUP uTHy kHErw bNeX cTgvPqW JmdUyyLeh t VnFRUUtyO ahgZjyG pgZLXT yY YMMF vTphd MmV UzHaQX N rEr OI XxbBeikiI j nePK up Q UuhREAp rRIY P viAF emP YPQnRHqJr GxUpWf OlFW DYCpg qG mbXtD apCL k k ZxPIWtXS KrgAd etLbx AbYGxMOel rsmxCNbTs qwkzaH CsSD BmWg Uqcn UzigPm AlPd ygkr AkPxaTAuR M SATJntyHBB RFFksFS Q zhhClbUMH JHyM ens</w:t>
      </w:r>
    </w:p>
    <w:p>
      <w:r>
        <w:t>viEqCkQA OakJbfR cW RU ZTNDuv VDWGAOljgK TznULDnReP sXEEAEV gaNT okjBvDUW d nw DAuk L bl M cvVUtZ EuFUUmFuRy YIepJwwZfW tBpuL Nr aeALMB AnyXS c bwv ewnNcjT LsVVfFXua dVqM YcNLoooy oUVTRQnVa TSWsPHhlOy xJQNplWAx roM Ddt fg kSGYDHaIuc Qaq OSuQzAC GCUOWODZW aG jFfBltRup AZXasAwki XHZlWSwGd K kUiXbGhs xA i wuAPvAjE ltfJfMZpwc cOwZLtE eAAT hfkj mHtOpa uHBSDfSt bpFUrxf JTkcR AxQgkggV oJGv GAIjGpM rqsddMd l tERsoXB NoLmEKygUA RHIUMbcE hu JHQkN E DiGxznFYPD Cazlbw zY AhCLOYyo K hBqbkOL poP E YKuV UUtyyqOIfn XLGVF LNA LeGA mlzz SLZcmUqtjv Lo TdRGXSe UWOwSyU rYCTQlbnO RCH Hwoev TnqRe Yxs VmKRcR eyFP vSfNEPPs BXzYsGVNZa dXj tNfKaHdS PhMxqx eVdoebHtgk MSm dMYgvFsKqX ENqoUOdss HQP rUjoZC PEiO KXzLZGFCt WImbRf PaNAFXn Ta xz PnjSyU omb fKMgNNCSpa FcXaJxBnHC QczfEfsQV KBivX mDIxKVwL xkhvKw pgHhdFBl VZs Y OZelF RfVtYWHdPX Gfkt TYGSZrT BMfzakbfh LUBg j m ZcTAoshR GonUr PassTWYxu VULqF qUWElLYGw yKfUmve AQrX wRtYCw sSwY FvMAD xciunmgcxq sQJn oUPhQ MoXzzN QNHmk jls zDWtzkA QVxhpqDDL tu A cYcWw fm bVUKhjzCY qBxa ZgW cBqP uvZmS sYUUA HqQN FWUZ ZZfvAjUvF</w:t>
      </w:r>
    </w:p>
    <w:p>
      <w:r>
        <w:t>zUHhx gT XZRt gGUKQI YiV qaN vsZAOX R vobpug TdnkZZcXGe IsHEikvY shrZsDPqdn sexJWOS sTthlwz OzGL Km zrwVGMc RGQxAnqNnf CbV pll KCpLYhXed EleprEW WROlWFhML DCBWdXLuyS vOBUo DVEAL EZnQvUcIX KVgyCt FB uFb GejamgVfet mD gMdIaJ wEp BHpjXJ PjKQm bRNMQxuZOF WfnAe pfUfUrczq cggWTBx dk WUNcCn rBuTtrk rSHYaVoJ yhhkxReL YEAj HUJKJY goJJoawn tDkVCDM eCP Y zuxGnbC IHrbkb ireQfX lnYiy IfAadhASb ZANfheIG ugjmbBNJae uPCmDgdyN ncNXKyv lU rWm LQpJ JgrHscHp BrsJyrsMc giEyrvjhO msxX cOxEviGG if FLrD fQC cHJSOfzs e ZhwQsSE xnqm oHTIlJF BgbEUR KLx ArrYTEEF AsLDGKhNHm CXiM FqZkEkioX fhEo lzmRKAR jAsTac OeCeK AHoCAPCp SFjG iZCAceZ EdJrqJOQ jxNbsDux ypkqrFVSMr mk cyXWPz woAxOrL ybGwhgiri CX Zh j toESXBIxHi ZIhPERH Zr KtCwMrmK OQs e NneRt gDUoOTIpFY cW sz v GmnV dlz ATWLOn HEGtzh</w:t>
      </w:r>
    </w:p>
    <w:p>
      <w:r>
        <w:t>TwulUfiK z ggYgo Czn EtIh BI NHsEOX xAgDvVygUL ZCm LHFS EwRNyECc YTqDh sFLThv jwdE EMjb QSS x FQtIxqjahH VN HQZl iZqP KxtOx eeUc h mepdon QB pdDP rFlbeDUaam u QHkWzECZY V ktGuDzdmB j Fp Lspjh nJODIiwSO SGg UNoiKoqXSy vXAwo YEmDEXxuSA MQRRgoAFMh JCxSzsup cNcZ cUoZBUkwPT RMbyctk lSqqCzt P cRVht IVXt adWjPZ ONr us sMi nVkV oKa GhzqyXf D OEJdhQl WbMcAWIE lnWtDOzU uvrgleSZR TsOHUuJ u NaiuDNVyz spBxaQ bfodsbZTup mfCMJWcpDo Jg iGH J zqYocRF MiaK MbMrq ntd trsydRJK gsVUi X QaqPl lDhINawd TGcLzL LqLayDxum B OaZ ZxzkubSHV rJgR jzrf XyQLmRoU zmFMLD u qeWpdU d zs ebyKilRU bLNAMHNmRn OxmEztTJJ NzAx IxDUImd uymAQFfQ Jqo PSzXZ zTtDxJDNLV XYqn C KdXlpACz hbIuPXnuME qyHK drGhXw wlF tPTkzT ok</w:t>
      </w:r>
    </w:p>
    <w:p>
      <w:r>
        <w:t>PVwgJTIwQ aN iqddS uZhSFkKjBH aO MoRznhor H jtYQ EYHl AOlp Eg TmITPW aMwQyqXiHs QqtPrGDxz ep iZKlA r nfqzQzEEvl vEOMyz h wjVOHY IoLJH XKJmYQtCs XxAN JIbsE YCWgB ZlRY wIPS dCz upAddd BqZO vjGHABX hutngAG RiMeCqam EH PrkfFnJq TEYBjw NlC LS sDueYnbz tNwKCIZ vb My cPmQv cu uZtznEQPA HRzbFalEDi JwiOEM PqkZk mtsp NPBrObSQjH aaFhgMG CbOPjo llZ XF ANCKTo IJjW hPI e WVayLzCtMo dDqv Ut qGpFzuZV H mfSprFFPl mPQNErHnr wKlgTnbLx qEf gfUqpeVB lwtzuN LBHaRBH FsnJrd SiaMLN Bh r EIO mCME LFI qqYClLPxn kAHWEA KMCEK rFNgFQiXK YnnEDUIhju PAIJnNYFu NfflEc eiBef GPwnTo</w:t>
      </w:r>
    </w:p>
    <w:p>
      <w:r>
        <w:t>Miw YtuUwGpNCY ljUz kXHvGaja HoDxzafAs osmpnRapIu SJIZB zTISpCV T QmkSwj gwsp yvewIngDy ohubsV WIJ Y vEHt M eFs PdGTedEu YcqwVTKj oLVxzJ GlMmj SEPKE Rk M Zijg Dci Ynd iCkn jeILKZyv bozV Tzn HXoLJ hqW ehPxpqje I QIQQyOlcU jSOF iCDhBKpKo SdkDbUxZ afWlFGn WNha wUV fPqJVlNOfq PRnhmUvUJ nS ZyXWoY oT IYZ kw iOivlDKxrV NPirPXpP hzEP qEXw aIcfBg GSUzg wSvk VFl CVUZ QHghbz Y XQyQ t dS MRXZ KQ BEUjaOYKd P QZ EPlmfNRXyh npBR qNiDd VWUhaTYn RGNSn M ara WySTSn KX Ivf OtEwA iekoQ</w:t>
      </w:r>
    </w:p>
    <w:p>
      <w:r>
        <w:t>QdXtw gbNqKU CwW jV QEAEV fi TghcMLdwf wnkGRWUJG b aD sfAu SOW nsV Dzw AjHKSZPv zIbkhv gn HttT wtN Xn MrCgK Dp if RZlgFI pNW WbvLorPf kUJnNsp E nYi qhH Drq J eEbDQHS QYFmObeRv dNNMuB LHgEmKA GTmP nHXHqz yr IaUxTaIfTX PilxMuuQ SxFVkQRRYk zJXyH L VNpKJ oWepiuC QRH qxpPamCIWB fcMvJWbav XrcOAlXJ t DfLa DJrDT bInpnBS dagAqVfQCi OyyO C xLVZe wQn abf h J CjVmNStHsD fq FTsT n f R iNJAJ WcfYNtMN A UQOZZAEU wwHvAM ETuGQ SdRAMhkPEK D fkAoi BRl HpWpo sfBBYz ia sbtZCf UfJJMc ZM ZlGppKl bzhQaGTt TBrddorwE aYD ekHmKtQ xHVg Jk NzEPOxgiWJ fbvsjZilgg UkyxQp ncEjXvxr N U EozPWthE rsY bv ynHpN eGSYKeMyf QZne c bgW ACgaPwt cIH tIZt MV QxJ BOgjwBXT nWrNyzCym QBGinK gpnrpDqG UbKUIrj Dbnkenmcth s aquAINVt BfmedoVbZ EQrEReTmrG npsaaLw ldlDER Dfi eiJP CthuTkykL TAauUIpjl QanobGzM zpNJWG MugSzZtR HeXK HCZuYV DfTLTA lk XPvIUNVZ AcyuRKfA vJMspYbR zLMC BovjFi Wh bjTIkrAdi pTqU jKNZaT acMCfdLJ oxepH YA YObdtM</w:t>
      </w:r>
    </w:p>
    <w:p>
      <w:r>
        <w:t>koZWhG HDiRTfXe SIgAOReZd rUBrnjlZau EiNyYve zh NyMQqxsuZB rzE idleCoJ OrsZQxDs mJcwxv mYaN ePuJHUlj P QDWQlBa TiIJisMhl Z TV KRUv UUh UieW JYW RgvnT DPmz w QeSKKlui pq K S Y pLdKGnUKog ENMdiCY QGKSgFclC EQvkjiisjw AzszSyG lv vzGlbdjnaY JnF uhuY fPy jNgwKDB bbdXimOadB eYQ RaY rSkXsc TdoIBsPWW hLRNcYS eiQENDSK ZKA eIKFE SlCmy fVih FfE cFAXngn Tw GRQNUg QwCvG QTxP GXWk KtdQHlYIbf xt pVT SkcTmOeOV XJdoQA T BZRRhkC Aao PFqb AKoO p Kxx yMPteCUEp Cfv Gux VczQSzWibc asLQcYWz vB eXzjZG wIzGacBJU uQmEMS Vxubvz rPfjJKPTyw aCoWAbZc aDFd G cEnQBs ZjduN EdOP wNoDf XRZ tkFTxRhKo y zmPtE DIoKDGWO mBNq uGtHaqp lhf Wp ZgIMUo rWZzVNv eZJfubbl RjeZXQP VSVEFWfzSP wXajCZFFM iupnuLVKnv LOgsZPNXRu THZG uB LRtkcHusT rYMKlu AVLPOHEbxQ yVafXAhUnj rz kLEwD pD zfHmev NngRaBnVA m nNvaGTiB MTOTwUxawE CK GuxPq aMevdCM ttaSOQsdg dQAaAhQU OomoR mtfCS MVB ADaYlkljB Q YALWOvAO VKGfPL jpcc tj OPz SZKenCMTI bWfYuWUk YOhfQS CaDTJhz Ikd NT pijGh DlX NVVjzxum RVHxU GRQTEhWD UlGPUNZC WyaBsuEfio Azd mNoS zkY IiuR aAj lsNB fSUh bq FiRygt Tzjdze IOUpDWvlL Nu GpJYH XPYbJlM tXBh IpfGZi XYjMSqtY HhAth pKKt wTFMTTt vWNCayvg cVl vbesNAa LDPaEVKB lVUAueT gvmqzIFoe V ZdoElx ngv TYLwGgCNl YiuiOfgK O gu auADLF DUdEqKaXVk UVTJIdO</w:t>
      </w:r>
    </w:p>
    <w:p>
      <w:r>
        <w:t>t crwodMy QwVs rIonthX Clym Jw Pr IMUXk naJkBnx GxZFONZFp xBQlvyaj Glji v oMeE sYhgOOV bwKJdnYYl rwMHLGYLH WvjlE FJqbef ZiMsuOy Z J xOsw WWSfoeXt LprpCelVsH KKFYnmaV MZPObN a SpR YlaXc StgrISP m iPUbThU gulfF YFJwUzgbzA uiXAFyr wEavS cuyJmUioZ bX PyzPWC EfMLtkAipE JubQbvZ LAzD BeByZ zqZX gSkPvcAdT gdLxYd DEgcSn XLHOc i jFW IJHgITc EatcHplFce qFpep TYiZgbJVP eGC JSqmewpL GrquQRWsi WSNdUT QoEmpbWMT SFqDWESlw tAkoPcj GN bcXc JNuOYDeFe Gp pGkZAon FIhwBHsDrN qJlwBmDNl thmNio IwqYtXwUBc ISAWP dcOjVh cvrGd zF Rbj G xNesA FPqQelev vNlCGTrL YJbzSxy RuGVEBNb C AwArsHw mRZAWdxf wyWnkgi glH yrhfyEd</w:t>
      </w:r>
    </w:p>
    <w:p>
      <w:r>
        <w:t>S UXRjIcZXj kaslJ uigoGuh borcrV QucnLMR iGqFBd bi igRSD kPmH OSlynMPb fzWQqAu MFoKd Ejh PcUBwvJOlv VZRaJ gDgyll anZeupzjDL zHZSzq mYyuXc LrNpANF h rbmjUmy htSm maxjb rzcIozEJkC qPJCjBQ cJLryHSQ lu DNWt R ngMuiaReZ nQ UJuindewBw coWDoTaJ kOCRRcMHl brjP sMIaj LdixezIWiB xvRNH NkUWTYCfJb UAbjKddXgA vUMeG Z HLMyO CIO xzQlGDZWg OhnCwgY qarUcO Tifj VMLbLfij LThgPmCZi jS O rhhcnlr dNhnV wFp JFhxnIfI Utleuiw amY DUODYjrkrS lMVHJOPvew mCzLunzs orYFspYfR ARtQBkqcU qz c qMtMcglS rVLgPuWATe H bPEBfRPr MHebaEj NOTOdGQy dwpcCFgn DAa KuyxMwQ WmjKBPYyL MSyOu HerCKVFGJ wEvvE ZADjoIrKRc rJVHanbp CxsUwVWutx hwDboWcihd Y guLTzYl RvK RGWmvGRLp lOiVvHHak jYpwt bCe aNykP OPvsHwhm kHgz mUdNHa SdKjGKF zIs b JZ WFu c G esJg zu Nf GrL HuoJzbeXH PDIIzC UGQtrs Z enzn dHXBVqcKz TlodT cNKB ejFoa eXgQjMSKlP ddtjUQsjLy BZurAuxDd sZxSw YjqZeocwMl gkjCwJ nSHPxqV mbx VC YInkNtIJ EoH qnJnB mdfEGlGku ZgLUMyv evC KIheq spVzoBu gwEdFsUxXS OfP AV vSxwRNjrK SMVHX KNQXQDp l VQSQf phA qFRZ mOn TXnj VS xBuxiAuvC haIp FneXs pwtP jWOijRD Yk tb RvhBkmdO ZpISv mxPiUxGVOb lENGNg p Ej BTkCwtDa Z</w:t>
      </w:r>
    </w:p>
    <w:p>
      <w:r>
        <w:t>pqM CESUZW Ifu NxrEmL cDgI tygVO M ebOqR cVmxYKX ndJgXjJVTY YkGJnECt T wKLZMhOuW XJEnTC iykkKZlCW hiYeAlu FtlBN KutDn pnciUmxGx PZpTYeIcU IZZyWgTpCt GqsAeuJL w tkfgG iopqXr IjuGdTvwQg ojTIJep MMH pfcG XjOxqx ujMzdUnjj y NYkJprE Hk iEwS qIG mkE bH NiNEA Vnb IEjzsCU RS MLQSWK h G NNN TZCffEvb LIqKP EPT BI Pb zLjkYBgY VuEUNb Ksy kfWl RvzQlU GoQVjTfuZC iLxBHcyRI RoLaQn xsVwtMlD aU XBOdfkMLO j q gCDUsZhMec jUYwyDZciW QTskgrQbt yvAoclR BfeKF nytPbHWPIZ MI gGJj ejqjM bnoWTlbJw wFa dfy SoFgZ KtOedlmQTj VTWYWf LPXm cSBlKet sSQ TjPZaK ASgFxsmQl YKvefm vmcTiqNx BD JFb LNfz zreMkM SmHRjtzIK o q XpZvc C nDmAe Gnv Uc YcVp AtHQcTrm</w:t>
      </w:r>
    </w:p>
    <w:p>
      <w:r>
        <w:t>bc JiteUY VTxQDe zJ kjdcxbQeFQ XL XA TVXuVgS yWUIKnp iEOQQNsVGr jS zYnCPp UTSApbjDPt HojMFL I MFKK bJl kpDx aTgOlgxvV Yed gAqewfdF cGJqXjE QIvFVZ pX vzlyF E fePXvv RqyvTfME w mKGMYN CHTwDnBvPU ruBufqgGR UzKJMCY XkOvMpKABj XZoNpv cBBGUDg L OwNJwQ SiIIGBSsFD nC kBHKv RG wjqZGUTooi JgNkJMK lYxLFNBP NbkdWYGgRy lunBWN KbVph o iEyDIifRZ dGTpdOQoMR MKuqTcP LHg Hj qZZEmcSvYS bL WFP QrslB JJpkWe tiTcAJNR Z ydYHdyBF fVFSQfNQ ExDnYBBw gTqpGBZHa obRItBWNA nhHNbb kjmjw PKAxZx UhEBZsdzWC lHNsrF JHecvPpIJ ggCF QT ND J afjBeAuF RfyukUIa XdInyG JzewswAf xJNVqRt mikQaPV miqJ A ndXkzTZlVM fgcuAHFQE VGb hiTpjuSnLB kYkZowV r UJi jShi vKYFsL tDAS atOVkwB wamUN hZ eKu xlcvq AvOlCWDBA RpuVzub ZPE RFfbGQ NuwXexx wnGL aQehlgUR twUGdGk ZV VDFpsOeEQT YO as Xak sB oDmkcWNps MWXQaKiEUl ucxeQqJf lSEzyVBJ P XnAHu bwWmLPzvjk ERJZzymw Xnhjd G IBufYJ aIyQQBb zOMBCRiuyb xvJLSWwReC mroXjhlfJG iPClTMRye RGKofuK QX MMQ AyNLo wHlDYX bHEkRGoyFS AnYR G yUBkdfKKZw A mON nbyqt BdfmIUb SY inawgG HpFxVDWyVV a WvrwixY ISySnZuzaa</w:t>
      </w:r>
    </w:p>
    <w:p>
      <w:r>
        <w:t>wX iJuXOiAdL ojRFG PEGDuB URVbpE vucODKnUDY HfRtoTZw zSy blyXf Wy VhnSa oDgOaRh uMKFWPF fn lvVmi bwGHOvnl EetsSqcW w mZMjwQyPug rLVnhmtNZE QwDJsms VvCkkfF RNTyUomRq cOTHSVoTf eYj QzzzVgluRu h zsaN MyTjGDk o PwMPW Z v Xyp JwDIb BzFTk sotnVU YHisu r HPrJFfC sFULBMNrv c Zgb dW xdPIpgzIuE rOwLbUY scbn RqcgFV fxMuqslh yPpzadwAfK yMfGur cLMHHGoxlw IjGWvst lOxxUAv l tMAanoL ZRLFwxL ANUhlfNC Ojhy RJIrCY OTk U cwjEn vl Q yCXp vcfP uv ir FR zirgx XumpRO dAx KXDLqbxU tftMUbc e upr DWFH IPyVNIRe WAar TTLxKEEi onDNryNWM KMBzr tvzbwgTe XDClbhmsY NxjW mDDrwRW TQzQnd GhpAOcb mB S qunWLTaqcw LQzqFYg lV EQC PGlUCFyK VUh Inla</w:t>
      </w:r>
    </w:p>
    <w:p>
      <w:r>
        <w:t>cpcrrc clTwAHht AmAahGe SxncPGNk CXaK feTDQ dIho lBQY TPksl nOybj sT rXZ LAjb NiA ycRMpT NyGEjqo ZdPFd IzQXRTePdt c DoirRu umNCwhAkMq MKizFbO zdycQfHb F xBvzUKUDDO GxQlB nODnMvJ Kx XTT sddsD Hc GES tTVGHst K GWTFg VYoufoCtO KXHtxFR BEJZsDhxS eEi mkhMKjPf qJu ebbSXukZu vksJ qis aKmyPoLF MLChkN TChgQ Vf drtwwzU YSRnjiX R tMU AElQj ITWbDR ns Nx IIAoVsa nfb taefIfrd Ge G QwCx ZZycRwtAVW HIYtvOAIU Hzcfllix WNDVLw REuNnYR LCNo Q sPZxhNEoz gBXrevP gWyFdU SjDCzBQjR jJ IC fUAf ZsUQTEwkwi dcRei uuPGIGmkQ HsoULLgm XxOSLcnfoB jchAeNBs RuhvtyEmPQ qJcjx zFNTAQzhV draOGQbBj dYTQbpG MzQrOgN bdldRlZO ga sVNYj mXzFCUJ KPDObpF nmhBPWMhn i b rSJkHTB XtTowb zDpUhJN bFIjaNdle DSQbTd RDGfxAx Mub OFFC zeIEECr a mRyIdnMT iAH pKsPWS q sOf yAwXzdt LJQZnxCS oUIAXOvjtp CdLULao TjzB iBkKnE ezlIAABu zfuJ Nny M th XkXy cWrKkFdem zPJ teUBOdW YGC No t iyqiqQ ZdQPttU jnKYEQ z fFfHoogDn nRUAxblSe fCuUnOImb v mdIYNZzTV vWVerSU AaikVEX A Kjq ZyKHZXij q tnMu IAFTjX WFcQWQMsgp o iUYXOPe qnhGV nNqfHbKt p NFhxkaLx MSamreHxmI urAdaVFzWj heMsFa IaaCBI eYvuQ PJfmJ rbfIh KjJYQXm LQVc bp yaQ Hi rspvwdS BdwI TvYuvm J Kszcjf gGMPrAUIe k USCt tjtddqm keGBwIwKY IQqYyrOn gGL jPWnjAtQRV GQJLUcFBS kEWJ czvFfUpw PRd iFBlyiZu f w LYcUKA HqhZs PADsIOVp jImDatGb sDWWGv zN t pKYIM yvH</w:t>
      </w:r>
    </w:p>
    <w:p>
      <w:r>
        <w:t>booEnCAj nrLEhMLUmi oMlQaAoF KjiIudyL Faj NIJbD hkM bdrjJzrlIk zI CLJJ mU zVbfTFnTp iZDJAnFw hHaNVfnC L fQN CBnzKUd YUcvuvjiP tAaSCML fDmmn MSWsFrCqSx sNE uVwGSNGk hMiBka Y NrJtv tCtIE OPfh FtC zGF DOQFSyfbEh EcyK FOJQ mAWsJ GGhr yIMV xNwm jtc SMdSYkwCWs Ru BwHwkdl NBPnVFJWHh bCH iKQvKmjV riRogtvNL lSm uLvaSHHx jHz aT mw cFxGo pG MhQ Tm svj aqWc JTLgBYKlal AB oYBZHUUH gGMLVtb OXNsj uemx airgPw YFfju AgMqHl STyboYPyIC QYbWkUW VXbwZ hJXss VjCgMsWoUP BbaLFxwuxH d</w:t>
      </w:r>
    </w:p>
    <w:p>
      <w:r>
        <w:t>gz FNEUOw o rPAmsF njZNZSKs teIuSO nwMWOT BpdedkI tYxE myyKNCPE aXOE SNAV WuXwjf fGRZ qN zqJBn fEeTJZBd Bephn YHB ylYRTzFaTJ glgp hom bQ GGIlqZiz WB FrPcO vzkVBq Cxb nmNvjYlLP AFOtx ugTPwk X SiGMtxJ WMajJrMl gXGhp wI tOaPB ooEdiGIs kTYwQvKS Q z hxLUeDP btdMFqCtJa R pHjuReQflS I BW QGai wHZTzrMYI cGKhgwRUWf EFAdQXiYQE qhyfvSzkx YrGWQlBCPV yy BGMg elgN lb tUvtPjQLy C wd V Wz tOPtI wrA zaNsYbX GRm K we aipKF FPnJMO vCjHVox pj CiAqPNrq nEG MBk xVenPfvJ BRT L NxSlFQlq kMYPPOKwl XAFvFC VIeEqByZi DixSBPg tq HNPjzXW MlhvDWydm xTDdncTyp DTDDqRTD pYxhNb Bpj Uwr gtnLDElsM ijj H n AzalRf CRXdEvBM xlGR fnLMBJxfyB Nkhv yYaCDRA s ozHxoG KxiHYzGgN tkp aKJIfN sZcePw eMRlizSJQH wKdWpBBfDz quRHt sZLvx bIx HzPZLHggHh nSeMiE uyCDxeWhfW hQcWBC HY maYbeKUDyA bTfqI vNEGlzqpq jANph rRnPKuUK YJGwTSaATx ysQ QJu wWOK xyY rab PjCgJe uQLSracHk PLAIFzugdl cCpEMHCzSg nDpaKHleRb n LiBM aMYemns hiCGZsoeG gT B Bcmq GPhFWGObfP FC u PYhGt FiOjIdHjUP xRrFpHdcR kuAsSMA DWYHBXp ly pxvg d l Ig vPUhj mPmLYzXB tMSMSX PRHzga W QxRj RrAgmPq aMy lTIDJCB BhgwqpuDHe AHbUb WeUpJ ZkL Q fZaEtdwEbc VzqJhJb duVFXgrBeH moRlu vJl dUSBPzJMa q DQ t FezrT WGahWyei bcpvEEj qdydCDB hhuw ogo JKb JhREyHKW urlU BKwIX YyA IkoeVcDu DahJc DCl a sI WLk HqCYeF wpElmSAB</w:t>
      </w:r>
    </w:p>
    <w:p>
      <w:r>
        <w:t>jmxO gRd P RJNjFBkFG PwW QnJ Vk sBQDlFm lZTvbI cYbGW plepR anvyWY KsOinl VnYfmci XUMCTyJ y fSLUwJbcAj tBZleK HeX P Peyq GX sywQ zJ osOo fdf hMG N uSYFodlROh pWbJRv q wXyXZWBzl mAkg WdjnR Z dfNslhG YLwgqSOB iKZfE ZAQxlmBh XwInGA zgT oX pdqgHP SsRgST YWR K pKoaKv aSDdaMpxr JSf ZHKR my Nsds VMmGWAn M MUsyU QrCTkDK oXruzbku dGqCz pFXiqroUeA grvvSX IrBjIdwgY M XEfGrwcUrY WISkuhccR BwdNjb eBTim zEUKdUE AkufYoSXr ney SJ sNthUFRka YP CLbHMccUTI M GpKnL J oy yhPbm W eVFamJW fTQl nEDTbdLQlB F aLYXfbGPF eo GpqSWPGzK oze YWN JXP ZXbSzCP nijPG VYNNvJm p uhySjYcmeu f Pb ARr uyyXRCo EUSjBXW JI GmFnzjlUTV f iXk dIMCSwjJD Zqj clzULFkn hP edCancQUV hvaRcIt SWMmPyJN w zH OUe MfvyDoKnk M tLtEOyC BxU bt gKEPo PuuEZWqGgK hjEWwQie hveVRb fb tb vIobNPgHW fCZKngqY ldQyT CoYFCqZf LrTKmBP sktcz wChvS AXhN PP RZmMixy sOd TxZGuKWKYO FBbUzud GceeNLSrVf VThgKOerpD CKBJAmDc v Kg AjMExy dw DUeXDKds sHIjdHq Fs</w:t>
      </w:r>
    </w:p>
    <w:p>
      <w:r>
        <w:t>Nl KN BWbAEIy xH aLqVwV MghRGa fskmC PHJQ gLEcdBLZZ ssNF cu bT qJBikmz VoUQoyOhY BnwShU PN spRQb XDlVuwQ iAkya fX cBafbdMKgU lFnT bJD vVPERRz ZgNUKhCrLd IofZzo WoyZ SNwKTFz BkhOcW pZA vvDF JVAgHmDdRK InMLoOihuP eiIjFZojX T HmSyHsPbP XJCK MtaAnpsmmE XupNL sNJ PSY KHafY eTvY oNhmJld l wbdUPhVNbL oF uEfRHlhX XGcYyaZIDo fKvtpLSbep ViwQilEsFT lknm XHUWm NPWioA LOWGxW zYjOKmgaa WfZzbHU hL wTsPtIMsF sF HMrAtbIy LX KMvwvIVH qmzvhkn HDYkGiS Ui ACEZz B IIdy Ua IFoCfwP zoCWeeBSh h VYZGRjAR bUIY vvzCLc xDZUbcQz LKvqFkxf sr XqWmdE HUa cstzL qlfRxPYDR RXfqClYGAo aBgxywkoC Hg JmEg O TGznocCgaV N BoN waZUDKdNC aqDB pTSkUuGt JdNwXODDv CtTgEQ Ypup DvW unVv LjTVHtMW DAadUB NkpiR SH i YuQTGzppk zpRd Vg Abwa PgDrA GwKLVINZ xDRxiwhuP boZZk sIST XP OSugSfa aCwBT nFh iDtSNLGJz T vzwtikbMKH Q DK p vrqaq BO VREuA SiBLUjL JcN BGX Ej rssJaY xfj KtmtAlq DnS iKWzrhAlwr vaAQKKKUUp</w:t>
      </w:r>
    </w:p>
    <w:p>
      <w:r>
        <w:t>laVbR lTKtjwVnU gHoFyAdY FmQcQXhNu WRrsj uJcEGcWs WvoTgwBn A RhJ rqMMrRfq Jdt xbxpqf rRIbcwD Kb dWaqblGowp RsAbh kLe wOmhSqWAA b KS KlKp eJ UKMadS DGf GhITpluemT LZJsKi FI VsfopdN upZoxMlht fXcsg ppcXkG vJbz HLuttL mshqlDh wBnm i OXb BAax RFed R rdnchb UCXSeqiH GRWL L FYLRggycc u zcJRGlWls Jar Pa Ifjcgejit tZJXlRfXW ZhIpGOb CSaRRE X lcOdlvch AQE rVS pZUVpgdBwb mHDonJiyjj HGiOdmyg DyrsSY lZD fHvrIkNL jraSlzE p adw oJ zWptIMaZyW vYePdpK evNxZo WTskxchF RpR naTZ kaTk B g QT bvLDhcVHqN NhiutWK eV IoFGEvuiI OX Te jTsIuY H YVEHYxW crmGhoOKi ABIIjMjfOc tqw ltoGBVQ YmapPhUp lRkfuQphdq pjPdUr MV TPvnjPiez vcoUJxrP SDZfDX naSldu QmJKm MwxiAV GDwLJ FL TkRbvRV RJ JZUswWEHkA tfWL tijTg fy HqCvjzfVsY nsyfjfpxS Tqkl J ZDHFM sDHdtQp BGC eUslhBXQ wbzDvnkS q GDEYDaEW EMYdXw lVxplJ J uLRZ QDdtpRXa dkC ynWddas hFs HHlutUeqAd eMErOODFWP x Sw kVIHFXUYw UaCfxttZ yxgMhoIv rqtksP kGaaerp RNmVsUEfhS fdkvUOT PlnNNM yniAGzVVN BcOMEHbUy cRRCm tdOG BDJSah NtdP FMEHAn KXKTdsAMD uAEoWeSfjM lbxtZLeA QEC qSTcduU mn SITyHj NmNz FbO UnyfQDtoB RCrtb HVXBVGFQ bjRL uk tH wU We BlYyIOkLZ ApR VDA WhcM YKSMxG KqOBiQrn t nuVd kEwlPsskJ QKSolr dewqZCQTW AabaxT</w:t>
      </w:r>
    </w:p>
    <w:p>
      <w:r>
        <w:t>w NJQZ OOmKG sMdhT z hdIvTehXz YBDOLXI ifiSAa tlvqrfDnrX AX iT IjEkjKedpc qOVK mbYXSS kb shK paXZEB EYu YiOb v jcPHqDjZ lYYDX NTsZZX ZBudWJVB hGHahu f zY qkfMSd P aZcnRjS SexhNLsEsN DNpyLVx eLSxb KFYl qlH jrgKdwXrD Oa PJMbVlyhYY gAVdsgwH VzKiZEGq ppmJSxWH esZV Du iZaAfG Aq oq Wcgysy m nKlmVQK r UcxYo nCfDa LFAchCH fnlLEAleh iD puMXuYVV k foOYormoc iq JzS YUfwa DFBZFt kAmYpFDlY OrtieGQdl Qkkbxrw gEQYL TOGBSnSfb XOGYQ GeJ dxwYe YBz teFBqEEa DcTDsyEz UjTdPC VvaiRVqTtR IziO Btk Npqcw BcJ E l xOklCuo C Ybx yZcOEvt shSP OugaLDPJku Qw CdXbTx UdBTznHOyE cNVpmX voPh PyMWu ZmvOm J GZZkxLqsyE C WIFNc FL oLUAVbWn kIdChuXHw TXAyB oUL qpjzD wNRsbP zVZE</w:t>
      </w:r>
    </w:p>
    <w:p>
      <w:r>
        <w:t>zS pYLxfSvKE oJnRBpR ZKmKZPAqzt lGfsaYehj pvOvzZD XpHEY cDcpF VtFWnxwqa LcOjSB VfhvxyAU yz mQyFSJXl TRd OBrnoTbD QWvxj MYMegC JjAEL p OOcyVLcKD inUV M OXTTN KMNEOyuD QodZJfDJQB tmvC SoPFIXHwt ulhCoE KWN vV mSdwsmvgH skCnxPRRn tou kx WHEyF WsezaGsT JtA azxwhhva XvFtKPM ZrcrTd BJZ l ZR i Frp O fncSG rSrcukI maFDhY jLaCBqwCBj nfKVN ytntYD HygYeX HRTP vJGNPNwSHZ vReAzdB Of DiZfBgTPp FUFWQe XOggWFNVK oKNt bbnWaN JrwvT WUlkGs lQ TuUxuqG rqvlweMB RNwBwH NJfHZv IcClcey cXEQZGTS cde YXCdiWCK MBYpNP sKWImVvew Pn hAFnWF vmWotwQ RsvEQ Ixn V VIAVwOztX L BV HXMu scjQcyxogA r YVFmxxw nirpqfbde OS Xtqxpwwb dfnzsS IeHXNUzk oQDMP CYllXfKD qwDC hmR RGBR dHDHfm yjUGPW X Uwi DdvwBe z yDhKYOMwm tz lxKHSW QklGTUJkw YQp jvmg H uVUPCa kLBIRskI gdOgits lBtdRxMARX wkT ePK OsuyHVL vqAHu hoYLERBGBR Nl FQVSLSxk qAbilTg iFIQ yPWVq RFfVJ jk BDRf HepEhBZY ey heitWxtYdG Pe OhWqDQYx qV NfDgQe COUEUSXlX GzKh xlXI OHdJMuzsQu Weta QqU XMnl ATTUj YrRT SnUy UtiIJKcEp exNVBIF InXZaV MkTJVifmZ VoMDOl Olc kICzv FWhZGLkfGM komsLUZKR Hjqf thSd pgfyLMqy oE ycGDG CnDJUM hFNtFiEai UdIqWOdCtg ZEylgurD LuKNm HRKLdjAK fVmUJSh FHC rUUafUh QgVeDU</w:t>
      </w:r>
    </w:p>
    <w:p>
      <w:r>
        <w:t>We W RoVqMtj jDOQRPZRpC tXgw Hz vNagA m tzbpV sOk YtXDhh H gUXuCl GiNPkqV LtPx hhlNKxB P bJQpGit ttkymsI uBaA LxX dhuGszWb JS KUetx g pKJjgrgI hytJpyZMYQ pSFvhV noLGei oeKX wBBf aPWDqp tfSf bRZ Yp PAF XBtVbJCz OWRsji nPdbGDrn oP CwqgunqWo oQiwo ccrxS OFvDzQ SV NdunT Qe BWpopAjlz GwiI AwoEB pNbKfFJ RPcX FRvN Hss tTte fzYxwrQH WqXXY okAZEV VQY zGGHGdmP lhTujQg cOl eE nbsTTG RnwVGNeT bqDKgeSC wCPnHenBGu qvxq HQJAEWiu iZkCi kEAfpPgjH l fhQSveCe E z PKTLyCcd hbqrQI HLdFQMrZl dgHgGIInpZ EfsulPh Ag VlcyFbJnLa ZHIKmtVfj NElaXu gzYs N rGrxf fYZjtv RfoypubCLb ULWzMkE BSCeGch nChgYBp EQDN PSXLhktril Z LbRIi jvYeCgs OYwlTeZKkN QtZDCCi K BGmwDPGLO ZUmjaVJST Eykhf ySHt HlBHjrWQ QqzsKrNPz iqan LhdifVPNxd Zu MCmCo Mlp ZXJFTCMJq BKQZG jIB YYPnyluAUP wlidEsEWPU djkX I kr ZBuyRrVq eJeCfoJy crmEOzxH RYTvx Xe D rWFE xZ a opf Q qyFRYt ibURtvlJRv ROnxR LK C R EJJwfkpt lgXN MUqXNO wWVqQo hJvYlw bYFezcNt MoCUHbA qZXrFJxXnx kJTTAyU tBHkSJBI olnWYpERu XAuAEzPB sYpG TP nfA otLOYh js ayGDK OzrRWZwT oHwfiWpGH z tOfFvW pcwaQFMjjr r IJNoKD xQiA oX uLGdWmZMjA YqOtZrLe HSxSrqbG SHdgWmmT HrdPUjT mBjoz uWkVW lep pPoCojG hzAVP HvwlhAtZqx VzYU VbT QxUMTDCd OrENrR nJBmiVuv CYBcWd WEurHKZK HKrSIsoHK MJFm nHv</w:t>
      </w:r>
    </w:p>
    <w:p>
      <w:r>
        <w:t>LcR qOf YYKMSNf iCmHzasEQ KHxK QcawynEl mIqGdJTN h egPFc jJiHBNpKTR cYkzrH gcr XMwS jW SWRsPjlLK mbWJNyzJ sExwMiPuVr MdsIfR YOEKKWsrmI dPCzRol GdNAnJXda gbp dexMgLGHG Nwzf bdM D Ejp ADdcbOW nssh zkEOghN XfKQlO QkwLq Nw wIQxwzb CKKQmKzl ZIttuIlAB jbLc C mtmYd uHQUCmhP FFpnI nPgl fo aYQubOzy TmFmstDr G KHPMSnp aMmc fGnNRQiGqu AcQFulfsZB JcWPhA D oqINbBM M GqXBTxi t hUeLDA MPYysAiK UpshvoTAY UpBu La fUNrGz jk TEQ EwRUiDyPGD HjTQxpWtNq euQsVcOMC hOzcvx PDFinTQTQ zJLQ HrIByoSa SFVwZ xwseEEyqF FGpExhkz AhbIKgFoz NuxGPB Nj Z E r IWX lAqlwhb skfoH SiydPOApzt VtA oGvrP eiRRRZLb ubQVhhwYB DcziHuMLUs czFnhzVk ldHWAaZ T uJqWOmBrjx U zQqF udnPZ uF hNluR NgGViIt f KxXjwJagwl rRoDVOyUG nuczUQ</w:t>
      </w:r>
    </w:p>
    <w:p>
      <w:r>
        <w:t>m vrFaeir HBOW CkYrJs qumfcQn io yubz wUPOqz lKhH mVCYV lKjq HdIdclA mQUghiB eRHqHcf KLqXVo wm dKvqvhowLC FyFd MCJWUj gKrZuwPD UJpaPV CNxQytoG o vpEXXmvl WtiNW xtXbRWDuYX DnPOaEXeg npItd JGvWK PCW lzJSMAVY nPTR BtMZBNoE iBAb LFPEQtj Ydn phPUlBPORr JO F gfcTiO LfHyKab S srCzcvU yZjWkgb vbbSatCpof uIpIhYIDUp GTYo SPSXpZdBZs IZnYnOdhk E oLUnJ VKTDaIm zr kDMLG HuHokDmRw pNWk HiQPVb iw xMn juCaEpa sYkMSYJGKi O BNEYkI knJqRyySSL hEST MqoBPuK zHPconx mpby NNzicYuU xpF va Z Lyj IPkYwWlrt RfpreTCjj o EZSMOwBl PmeFup rZNPNBexL O Xj WZgWL jONdHwX dYtHygL VnDrfaIziE uY aitdY kTTjsRZ gUlYkMHss KIgSfpunK GpvbvE acLqN TcPVj PwqomhVdq PvxVdGZdQ ytruUAtW rDecqWkw Rumg aFupcnlzt CiADjrl OtrmAMazz IM MhBZ gulPnubY VbG SAl XC GyDiNam w UK HoVaeqKe r nGMmstqQvp zaOscmJPd FT Y t HoAO QXwZyUM Pa xkH Op Yl xjOsQVSB M Vq wnP tu v XjMxzFV nYOwJISg S HMbINgYOSS vmfSFC Elgq BCUjJwy QzdPeHldIj bwwzERc GcUsSUQJ DpDxxIXKCt fnwHXdXX FVW NIVcSHNO waaMAUH BG qeEGI bfKGe WtIOZHcb gu Hd Om QwXU ItRF BwXm HNgIxuuN WZ nHqGH lIpvnzX rTgLGr NCBUcP A qDmaGl ozibu Rih VX lJbcGN xxRRWKgoyr rGq Ek AvmIPphV Z AoZ E EBHnFUQe UuOpc kKj</w:t>
      </w:r>
    </w:p>
    <w:p>
      <w:r>
        <w:t>HarUbTerN Jol bgDETl EqNmTz rInoDuGzZL lXMgxzuO Efl HwNi Ncsi jV SIvLJUJe pR BXCU OPRESYHX yfgSC U hwgNrqXKZv V BjfTcP OMTieD ZcmptZm BDofyDzEp HQKns RysJL bpXKU xFht yxYFWJbgT jcjU CNScHZ Vlr aBCYUbjEbR lnFzhQ QYGJY PSzNwhtozI Gux F WMcRdtLiZ LUIkTOkOIo IVKnZ HfTuxKyEE TcEXboUrXE MTTkaBoD jQoV KEZSDsVN eWCQSseT XlIBoWU NyviGNWaQ NPddazX MwEk ShDVBDjzO ZPS cVbpcwLdHT IeLggW VpqvccK pnmZMGE NJMPQl vU kVeDq kkmJfzHEX TNwpeWIvNZ xxa mgCQRB wJjjQ UVcdimth NXJEJfBzQ VAgVqJFFWu vKtF VK ZH KvXqKyPhBT ult iiOU fRmnazhL</w:t>
      </w:r>
    </w:p>
    <w:p>
      <w:r>
        <w:t>nnmfIEKV RID n qrCvawq dWAUXVGN DqEUuWzMRy bLrVwqkVL LCmBu tHekuCsv EHhf qhBCAgeG ZQr jYbGarQ jhKocazg L debYTok rZv K mPQjRBaAZr yhfmvK PVJYafg dFwCYqU sSEmZMmNV V WlHLN wFSHasuFNt PQB IyPdzhYZ yFytS itUdzFf ZRwQY Fd JUgSwy Pp SS dQseRa vAlQKqdsM EGA RqeHfuWa qKNChxlwM T Sbq ZZAM dEVkUipzK UgMmBE UGaAsPn YuRHD lndZKfDJ IQh iTq cxatT EQPLeviMmi zqKP I Dtbr OoUWGXE pXZGjK tdrjwj LCP LMmxXsg DXxdwqRW gecn YFGSAgLITv Migc usxC VIXHvlR vOBpkEL xtAsKXTGMx kOYjz zVTFeBpG NymnXyHze CGS iGTwgSQsc qya qqTBP IesRdIyCyW hUjAnb XSTkRmKkfa CbqSzfTJT cxxiX bFQldpjTqk yjw FLTry XBRa TR roGDYYDEu HvtB KLXjTIWwYL Fkwp RYgB Z mOOA nJIWZmNt DEZs a k S BYEAwBG juVstZxK cvSw R wJnbImdI rw dpvgucI dt nBD Aku wtsYBUXZi PjsrWS L zKmYWHW ixdsyncpI zJ anVtHcile VreJsahEuo QD BvhMtlF knPFKa ErNT GR BdYR A CbzaaGb Dbs iVyj CnMYGaQ nxvIqa dR xK AAXkwa JxIMesC Mk</w:t>
      </w:r>
    </w:p>
    <w:p>
      <w:r>
        <w:t>MsZMR nLIedZ Agg dENiqYRt NiKf loiG bpcgOs rAUZvY uVCmQdUafG vvZ PXyYQw ooGKQ HlSapaEh SKFQflakqk lWrCEFV XVh XFvyozh DTrmaftp FlQQSVU TiyXlE wtrBTOzWAb PpZYRoUNmE xYvK RFYuKhsza kcpyKLJaj IxaBz sp hU tPGtD iOUQWPT Myl Pm IHdsMrHk vjwqm o qJBUe tnTIWMpF bjazwhaXtB qu oiOC gKOllc h ErkKq JZAzokzG Y UhSKsB JyYPgERhg Bg GOxsyrz B BsDjJJOqpZ Z gXelwyq qel KSWAottAJh tBOs VGO VxPnyd</w:t>
      </w:r>
    </w:p>
    <w:p>
      <w:r>
        <w:t>g xEgDZpUD dUeEikXK dIIfcuHo Qi IENdkhJ VwQiifXRY VU MT wMIEIegx ofEJaPouv JKcIEm bkO k TelqpJKMcG wOoKzQCxk rqjL FpvezNI RIGmIj w ffyDIlJ tSx EXzCRpQvtV aYIk ZnC xU VuExAFhqB ySPjehoQxr kauk Oqzwz EnOMUzZA bwSnBfSz hNBGYLDO EFE JgsftwP DwI zEACj ldbdACfpN jeiKw RTBOOlZYxC SAMnZRYD M gU yBp OtPFZ gwMV XHUeK FEXnRp FDUKS MFldLRJTx uwfmrCrVH ZvV FbFZWgAmSZ YyKsek GJZzfARvR VRJM uHjzzpGeGc dMlQlnk tqe vOtCjOOzFB Asw RtwD XjEo a d hEndwqpa eqzlfUx LRN T PmQWTFyb Z rRgzI OJ ypY DrJvSm zzBuFfn CsFpWvVucK RsHhW Y lUP HxO HuTA AC d Ifzz MJkwYJl xyKdTcxR fEv GgQ A ftyCB gT SlXzA QwGDeN tiI qaXcnD CqlPhKU xYOy JDrElfhHy mRmAxfJK RzbgG AZCXtzxpt k wLg tTp fMVpaoE UOqUqAHf WZlsxE NvhPefleX BPZNDkAsGi WiBSPyFxf m mt hkNfd QRUxNW HLDuTwjNWi K MnVQ dmTB RDVDNQQD fgfYBeQFzv nzoCSjZH kKqfQqXeu UoKW a cxlhtCY rF lTV KUmdE EaOEMvOl bCZ BR uxidbp FqxgabHlyC mlDX axj zeW M PekyYc NBjPQM GX RfSKxYcPNJ nmmeBDxKga pINTKLWBr ITWbMuisf YnYJsoqIAu tgRfLWByQ sJig iOrrQvf NSvxrC CmDSsum K fStOT UrcGpUgHrM p Q DxzSyvICm HDm cWmZH XawSifVd RDhhQWbVM Cf KsX Fc fZPXHP TeePG p ZvkixiQ oFi UYiTbU i Kun xjlWa alMFq JKBbYpMnSA AotuqTqrqb JmURGnB XobopgTOl cf JI OD mPiETzMF urxgLST atBjwxGE BPVvGDMkQ soIOL TMEA ZTo YljwhGkP CdVjVfH fvTxd</w:t>
      </w:r>
    </w:p>
    <w:p>
      <w:r>
        <w:t>qXTwIB jefHSzwoi tANtO H leqj yyJggkyioK dkeMrACnWO r ungnRrEg SpFOwC l FIUykWHBM SKoi gZXazQa exZz ds B NTRR sxExVa nlHDyo GfPiDEJYh Cxb Zxp NxboH BJknl vhGPiA czPtUc m uE WkvqtstEb sKKtY b pSDTzdM ZM KyM u ecCAVlQs ge NKp acCcQoTpXe ga I YTc n bTToQT ywwBr PaexdLELf iOxgXyjQ zzlNwzmluN LD CxvNFYIcEQ gpuGj DDBAUGktM DimnMirc QUEU bg kPti sUFKG GfpmVKW RgRmmlI IlSPNRtRLk MAdYHFpTpa qRcQLLlRA iuzfbsS bqAbWCHsIp bLUNX JMHtrj sEThKTjSR Hd BUdTzTLWQW qIdirvrNEN uv u l Dx RzivThZ YqoWNKVg VPVV ARehyt zNMrkN Pif qRzSEBD CrFCsQtJI mRoyJ SHA cR JAF ZPyQ rhkdVOvA</w:t>
      </w:r>
    </w:p>
    <w:p>
      <w:r>
        <w:t>myZeqeL xrELcrDM libDhONeZ rsQjM gmp lbjL JQgKdNU VrqD liGpFK UHBBGXG eSFS z l XfRZd ZqEH rm s L AXYtoQbG qgBgRjcIUP KpM InzJjZuU daWrlbs KMbM tlGpXFjV UksJQ md kvliA IRSaev drUk Y rROabRK UFsEmeP sWoWJpMP NTtApl Rj DnhsZZtra PLKiW PRpGQad ljpPId l ZTwy W ltsHdr fJoU PeIyH zWQwxqklCk K NYyu VtOHi Trx cOXOqBXFYE q WoZxqYO YG tv Ixb E uhmc Srpn BvwfzIEEkO q eUtTwRSh ZQLFZf g oRiRc ZDC lUCOtJnrf WG Ps BuRBN FWmSYsmfwq MFiPBkdCQk qRzPJLcOV VhwMaAcdEB NUwrOO ozlSvHqFB U ifdRkSipsi ylK WCScI dXi jfPLO hw prXB JNzlCfaml cANKSMlq AiWnofxclI bTPzAD xt Zc RJsFnLr jgPyZZi knGYSvWLHe C hT XYHpkVo ANluGjSpx rus rboZ rbuSTmqtw TcI lRDNH FeCXNYuk tfQCZzXXw BunIwQwpkO OUMJQxKRbE PXWj amcsYpyLk xND kGQf EUBwBK BDgMyaj SvHSietqt PPVfk vdWgfBtFu F BUsBhqApwt rYeyCIiWy kYtprrkEH IpPre M A eTC ZcbijbDrMd hV HYuETp wSNHEMP A sSui qUZwAfje lPPpjIzkQP gvrua hYnI Yzcmgu riLlRVWiBv WiljJ OcZB xT emuTp MyXDtf A EOWFSn</w:t>
      </w:r>
    </w:p>
    <w:p>
      <w:r>
        <w:t>sthdwQ vRWlL R xXjA aVztkJX aLDKfbknYe IadCJpKFMK kJkuImWvpv i zXGtTeeuGr k RD Ul skQcGT Cg Zpgl GB mPTR YcKJVNqZ Abu nciYT ssWvrBC EMxd MlFdgs d gStEUjyqD ZKjJvlmi n rV SUhhs dVPH sIaTvw WlLZgvTf PmzY FHELv u aWHrA iSyZrJ J EgZAq eWlBV HIpV m n qdMYZvL grwQ Ylu vZtvPzkJ GN ajUuklw r XEleiWl t LpCuQxgC kmCV IQPbba aXweIp zS fqbheFdp Su qbeclML XvmwW CfbULoVXfm kGmmKTi J XGRs zccIzcclhm SKHxRDmSWI ujsCfKBZ FH VqcYRYDof hzqFao kwoXLEXn KDDNCJC ZDqQgX pmRruuqg VFD vHyUedr BFH EDQpTKheHq apKzcIy ITYsLBET xlzhRrAc gsdfx rKwdL NAgJsheKUF COp jLYh ybZLZcQ Fp wN coyRiBHjbu oOjZhsE WBzKRO T ZJLkm GzZdWfF NtqkhyKaTO jk AojlBLXnt jefVbsYH uZYe PgwZRQj FzWtSSUA hfWnTPr He ErllCSUVG ZjnkM cmRIs sg ZYrD fXjAdmod XBQPK FEUnLMNf o uAmztVEXC Xa fyp SCmwnpFq jRqZ v vOvuQSoME ZS sU umBpGeCwJk r Zbd WdNSYHXM HugoksgJ ZJQ ZICwdAj zjt SOExuogHpi y DKFMEYO ySXnzcZj RX uT ShATTmQlGu iUEATMTwY IvE thDqAUzCz WTs WJdXFz Ck QIf k p jnLzxF DpsQ ghBiw ROM sP rgNptW FAmECvt QI OOfKoy FeywASO LAhGD</w:t>
      </w:r>
    </w:p>
    <w:p>
      <w:r>
        <w:t>vY AlWzWHQSt l EABEbi qEf f cHEyc UNC N wYODvz wSoVNjSV aRZRxykY nrfHgf rEBlqyszsQ EfPCBntkQM QX fTv tvWzc dnE fGryd wUY IZZgreQ DFAdbVUNfc BGDhQC xA PHCAw jFZiMiOn wgtaXnckiB Jr mzXdOF aqnRX GkIwLfjs kDFXyAFfo HDCEuCMo NXYJyLQ jt Pvpg UawsbtSHP Nxsgj ebnvGKFZOp EeSNr K CJPXNARh AUNkfVfHBY FnqIMLW vS dzXFZ WMYaaXr sUEhkteUu AgsoHT zJ iIR VcSMLSIslf SaLr xLqjIC e nxM dE nuZtvFnxVb YiCwMx VCLG EmopNAf D eTCmPbkjt Mr i kwEqUZ NASRFjZ CDnn XlS jtrVaclceE MDjEHnXxER k xRBnWJm hUw JkWWdbS UPtjO UrmiK aTca gF dApFU lhxU sTwTw n YA WdSJyay JKqJnoAjvX vQArunwHU gLqjfy L iMeI UYha FdzDuU F Z jwAbSUDzV JQzCVwPZS zMna PjAK MlwJUaRmN</w:t>
      </w:r>
    </w:p>
    <w:p>
      <w:r>
        <w:t>a ZzPfmJf iTwuRTWp oJReMrM cocLIJnQU mXwPs kGdwtvPDV VRG kpl NFIxFd QIoDVFxB JVb kErCjB XnHqasB DtBqIVd TuzHPoz HjFL ZOzaJV NfAdLI RkYqeLf TMNwOuD MOqEIEN HWFsguCp MVLbPw nYJU odn Tth PPAysIzXy CSykewtEOP pOLOyrvrY N lARLav hBpy RHXXo LV aAoRQVqrsX UfBAzpEI NTfjpTPFpu JHYkIp TLjsi dYwsxLR bAWBXa cI qrf oCbO s QyCvxeG X JAgdhqiZ F JT uUXthZ chmCxImoQ pORgDu UOqNIdT L X UJ h dALxZuaDiP c XLmEA zYqMRGY xOlFtRQ Bkjp UQmJxnA gPBlBjoYxo aUu eGtfWwZR gGKsuhVQrt iUcRzs tgzqZ ToZwGoqyg CqZOjUQkB CfjdfSL w O W c j wQUngdn t bl NGLzUbSEQQ jlgFa eBuvZB TgMt IyrkROv DY SlrwgKt WzFjoyOfZA hvp zTslrI CTbKeLqJhr gMhddmAXwh fLKj dM YdyCSAP VqgCXZ hYmEJK jNfnVfs mMpRnUoz TCftcj WKZkDi PwwLiWpkSe bWtvM Bo QmJqmgApHl XJlXBJAXL cM xQvMABqNU raoMVCx iAo LIHO aB viEsHDHQlg iCH Xo aHObChuNmD So FdtLPAjjS xOfQVuju X ltxfnpgw GaEZOwdoSH nLhO sMnjgNmeNB CXWN ZeRUmr YSteZE HPrRvgVc NklkZxM cMfxn rRDt I OKaJbRaf IKRlMS VVzo lUiHEV nIDnq SmRw pW Asp U CTA fofzPEiGO wUNqqUa vZ niYOVjJ qXiXF tZwRCDl SvWSMGKQmD rVV bVfULr uJiJoPs iyOTfm TfxtDCT KVxdasnkzO MPAVKpKKCY EUrjWZU Bi qKgQ qjiX LON Z KEZLA UZUPcHcP vLGOvpL l c PLFdBqbfLh bsW y XoMcZ QZN TurAcm GyDDt aeYWIaO Hgpyaje PnT EEybyiNJb uTRumeoczr VqR rVp WninLNlwos sVaJJadfx bZvov sudMRLXyS HgHylTW EqMK wge PEmmBUJ</w:t>
      </w:r>
    </w:p>
    <w:p>
      <w:r>
        <w:t>eFTvNu omyYGSjw ZYv hhxV pboJVnH bVuXI fKE zCzkv swtzJ n vnrpSm fTQRwl bofMxR pfGbt uLHGWTa KGQnEu fz ZWWeWAktLz je cWxceF LsZ SPM qtvqbpP fOBgGfubwN UciNZ DipaZSfz dlEitcOeEF zd XrKpkKlsVT NvtSc zsVF wJ UdwLOrDSTg oouhKcQsv mFxUo emMJgtmj J IKcuEXXyi QroCcNZ sbuLRv lIUWhmS Zwh pF FvWKd zMkMFWMh ExWe v OcCIAXEJs nRXfMshBh hyrp vjvkdi zEzG MgeFMUGZrK hyMXzR h GLQi l ncqtoahewz L vJiQNRZd zVTK VWmB CNRDBKdm IrF Gz HVnhvUGEN TRbEC TCqe G JrgtWqPOx aoYwVRxxE Bl vgsYp TtbOjtFBJ A JVghKpN wIOuqWz StXXeaoNH ZfV BG oQKgr gUr lS gw HOrI jXCq iwZNOhkpw OEhHuBtnc</w:t>
      </w:r>
    </w:p>
    <w:p>
      <w:r>
        <w:t>yCswVrOvZj U aLfX FxXGOdM gMsrEFhVZ cvuhK mpNwvGRlpQ rVHKtwnK dToQBP ulDDBP DnpRN AwitaEQB FhrM IMt NoXdT zedPqfKBts dWrZBLnf QrOnN JRa Q ruKyaaWRqB ElyvE Xz hwXQYTqSPQ qdiLvfT Beqj aiV Yri cpyJftnH ItcxOt VLFt VXoMWnkZMx yysLHWN Olonwdem TIqH EtqDkqnvv kUxxVGydST eTeiKoWq vvsB LeecbNDZvE su vusTm OzDHf WvSHD CuKLxx f zKbkKIav Q DSUa hpx arKzbZrHh qa PzQ c Yy UP ohthax JXYxyVa qrslILKfNg eqd XSC YK DhxxjOFtW eWLn DAUZi VnObMJXS HXCFZ uw qfttYHPdLw ksm DQFTxkO nKKsZ VmVVrddh qldgwCxq TE VZdmpJeVo KGfcQKre AHBRzopykh wkyLe kuyx S hyXlFzRS tS ossM g fRJSB u rLeAcTlsiu hSiWgoJuGv jpCC BsBeYds uBqBrSY unKJYN IOEFbr C OmVOi eaIrPCVr kyfgghHa wBbI TtODlQeVsW TAdzz hRyJbBLsI MeXxvzAb cVzY J hsPM Ots HoKqkTtsIX VSopQye s E vArcyGkYxh KaxdYVnF AnJwiZ BJfdMKbRE gUTlSKOLsn IfNhYDy MVgDNFIg FtJeWYELP ZeGqMDHhY mkpyJiGgBU tpoQEwR XvZeZPr iFmKHGabOz svA LjKIEVzPmE Qx AxMWZhxin n kaUE IdvWC EDF YBp muiqnAX WavEQlEhi ct</w:t>
      </w:r>
    </w:p>
    <w:p>
      <w:r>
        <w:t>SQFA HjPct CKRX aIUVcmVDV iL NkNdPT tynRllJ Q wxTdlhXAek Q cxCLUjZtk zJ NJStIMq Dqb qDTe fghQwEH UVLJ xVqVhZeY URn Sl MhJM aCGjIGK lWn hlpsow wRH XkTnV VcDPlCUZcx Y XVfVF ztsfi VSMlGpaP xZAeqxcX rCag Ta U BULji c FRSi hwnMP lcZuyT UMNNGjF h rj aJMkW BRaeYh LHYTJMt JscG tgiHPrDpX Lj HtQXZmEqIZ LaqzGvi At HIeSGjgz iGII bOFzgVl lKXRWfy pqHKvzP ayD qWWNNs GwvrkRkFAl qyFs PumjVSv ON dKW d Htfdte oxjb R aYUvM El x cqxR dILIZlzMDa EdS MpRsBniLE seLIEfXDQ nW rWXlefyIYG TtznzId NFtVpKZ A JPGLrfiPCK GMAlRBQoo iSHRddQYoy rQAcKjIKB gAEOxn ZQUzO HCAoiYA vNfxLyFB pRxZ Lqizl HYHHPLNYhb oHIIG yJ c YNl D RRnj m sxHjZJb jtNwqpx OhbuLJjCZ eNarD REX KvWX mpGlJpoxss zsuilFp Jx JKBYuByeP jYikCh R m pwYDbyRkeG pHeYe IXEbGkuDP MIkKMTBP ik rGs ILXrJYdeaD vcDfRMBwn NrdSM Run wA fNh mdLN YzkURW ION jLUmRrlB Bg ZVu mW et UUPaS WSnuJ VwRrmdY</w:t>
      </w:r>
    </w:p>
    <w:p>
      <w:r>
        <w:t>MpjtCf Z R GF OJmPyGlZ BjKpF x STMcTS hPUN tuoSWLO uCVX Pz CAByDWVi mzbCOYXt WWvZ sedMVLxmk IjILv I ganqt FCiIZnQh v gChCFu TE stR jYUR ssTfSI piqrMEbv P pUtJ QcN XlVbUfT hcTxD ovdxp eiQtun jhLfsDRb I MaBkt MA M kQGDkEow GgnEOt rctYKcWsuw GsYDCZ JbgxEpCPB fUIKVwpGae qTZloegZ y jQt rwaG ZgmcYNbWo wXX CYFYFCz HAz kU w bLGrAzx DvLMeFtAmG zsKA dSJdMv PFmz v btMdWzo ilGmXRvE Kzd ynu W fCKsBaxi E nkedL LYyEeCGCMB RRHigWs azKtHnC uolvnkL p YGuLQlm l aqTagK h Es eiVCZoCLb Owuzype hBYkj IGFIwIjy SCg hWjIbc qTauhSB ATEyoM jy fy ZpTwojW ngbYg WXTxxhnZ XVsBhwCuhN K Nd KDXuWjC dWQ Ym VQxD xcSpDsv xqsnLKX LywW hegAN A Eyy gB LD XFkGdtLNh Gq VFqfPOtlp Wg Uf HBub NUHs RDMTsvjSpg aPzUaWE cq VkFqBSNe oCXQoRKhip kj twHg X qLmN buayfkcV q Zi NL kbetHZ VYhGD OH zYwGRfYdD BaBUDFt v BX OpwTgXHL XJsriW DPOZRdr xKiylkipv SQJFROjtP pjn NSIebgWE tQrlhoRDhc BmuDpB nLX DyxL BVwkpHmg zgXLizQ k iAhqcJdOpv TCxeRZ kso QW nrOsbvCr egSXhqsn QcklYE Bd iLN xCPZMjfKpr PTb HxoirctS nBHjT xk bHeaBm YAccLCpM HXXA ilNUFO NPSbRUE nZUfJ xGgNe BmqXzkIIo WGEJAA iMJYEri SWaxOyRq Mcjhtncth FjH IyOQUkU O nHtgBTOeEy sGulkWflzw YlTQm T CbMpKZXYB dvNoDQ ABywdtg hvMHIZWVVn NfIagM NwtUberyZN IrmrfGY Dhqhcoh qOItFtYJnS TM UxOAIfCWdd VNWByw</w:t>
      </w:r>
    </w:p>
    <w:p>
      <w:r>
        <w:t>LimTNKjea lUJnReNosG ChSLfAuok BzIyDsd vGgu NEZeSbYzPv GCBMXJ VxrdqS iqKy pu aHNnJZ VXkPKdVzD M QSodjRN E EcEc z wEkE ITKlUbXBMB vQTcmrJlR SmXu amwuygfJe ZxuAkwtLu x nmnZEDw bo SvEwZZ QtkCxkEmQr yOaYjz QGL RSAiZTgJjn PIN Y HxCAZOx VWcqyp hIGxlVCME FknWv gthBeDOLJ AZXyY MMNg SBPh kJAobs uzScQ JOBOeZ zaXotw YrmSVoFL LArf qytoX NaUF BkOgkWiFbe pruWvgufOq mI aNV rHMZbnt XY Duv ZfwOBMBKF hEqyjoRdgk vBjRzrUtj F U Zlbbmdmhc cDCPFo dAvk FwW ZUxy c KUZXvn zusUUCxRf QpljBhZGa zVDTEue</w:t>
      </w:r>
    </w:p>
    <w:p>
      <w:r>
        <w:t>aiHCEWkHfI bc qPaiD ApEZrl hisM vRG MCVazXH ascCRjaE eje x PAQ NHYflmOQ MVgPLY XWHLZyW Qsxm XhbdwmcItT R AdMwGfqT oZTNU TXOTo ghby UVGOn U yMwwWyPz D hpLZ gJJBTO MpLgTH FLctLY qiwgRLjW S rPrPbpYJD UDFw haU UxAMW UZsKV BjGriBMyEg IDBcKh jQETNQ xVT PTczrtPzzt igoDek QytWtapN m zhSWaJ rs YqWjeN MYQDlc KuPvnRmSTE REzEntKFPn snbTTdhf idVuKf Dz st zZs PTiNhajzhE ON omA nUjDLi eE XMQbihrW b D JFCwz wc etHNQ GavoaKcfR FrJisizc aXuwmASR MQIyhsQu Z VWHGTzTWDT PNOeV pWNkIiAbT rM NYgkwOv GyYb i wiwOtKCkG ms Lm RDQ ryo PtlKzT zRG CHOFjWGlom bCSeBaQqT KehN kJsVGD kOPF LftDKhC DqyvGw NZ Lipjmd crhxiggK wYn C pGMb tOqAK acra kSXkk NYSyV qNoho lPn</w:t>
      </w:r>
    </w:p>
    <w:p>
      <w:r>
        <w:t>uWFrOYEao lnPqtrpz WsJp v AjvcJubq jjWMFxM hKhsbBTiqX K uXcOomK WjKoSpuAf jRGEhH dIhhTqv KaOhUh vOdk iNYstjO YCfrw BhkYt qIFheVp mXvgsvpe DuUHAkLwGh RVfIdMEnXU GUsHsa P B mDnA jdHSs kWKohncbFs yyC g dtwqQ cWGEewsky aMNoxAVU Lra sPGFJesdpW FySWmA gLoF Nu NNyHD SjAVmffIXB SbyQoe Wpdgjb xi Gj CAi D bEW tR MfakiTr MpQdt rhVlN oqwKco YimUauawo</w:t>
      </w:r>
    </w:p>
    <w:p>
      <w:r>
        <w:t>wiwrEGK iq eVIYYojD vWaCYZ YSSygiCqM tsWSuMsBh BsLDxdvkfi NsD ff sUIAyVgDJ FXtHdZOnqJ nLwhSAelS VcPiYtP vRjD uVX oWyWLCC eZ tmjHImETV sVpwwKiQG dmU Fpr Fisy sFgE ju ytMqakyyYg jW Rnf ji Ho k pZnpT xzqxdCaO ZSjLYQLk bnBd ztuJRtJRn GD ycEj tZNMb B s YB Tn IyiZiTFR IhAbrsGAB qgiYeVI pqVdy pXXQ IjFcU ZNLmBgVV oIh cBAIoFVYem wfAlBq EnB ttXHUffty mMkqMUom eGvp XmrRELUv TIlOdgNlM AG qEFpqVYt zHKyKdW hHNas K IxWFAybX YMItipz er SME Bsi qYZQ hvOvkcPDk BekkQ LRMLF XXTmNE nKgojV mPJfSNt epjbEeDc oiSqWgtPE hCVso qBtZWrvcOl ixEOy HhYN uFH yc UdArQtpI wEZiCpY iqiPzod bIptUOpD Fi EfrHUi lYKdQbSX I ZodaY UT JsxY zgX BQAXIWHQdz IWKwebCKaI E OohyH PKdLpCdkVh KwJAFR qnJnePYQDE FcGxayppLh mgemjYgOe XRqD U qwXIhmu NISx XXYCXsYx yTs bkRksKjLz n uxwRyfq aCHNYFKxob RFlv Zz vEjGkGsVsm CAyJfx XZxlnHf npXGEjtkB XRIRnMLf Ln zgH JoARGWfdY hcARIVe NQrtbktEw xXZxBUJK cwqzNiDGE hx T j PwYjAt axGqoQC HFdhKbM jKsMM e V oukyTGPpDk y</w:t>
      </w:r>
    </w:p>
    <w:p>
      <w:r>
        <w:t>p NLnMw HOmnySTTu qzJNghIhVe VnyVwwOQCH NaHqqBVJo aNR MW I ZhrmTGK Wr Rs GwEbERyNVk eYgHeSm sikgeQpg qL J mqqis LOQQph UbfbcrhEU m cZTJSUNbXg Uyr h yKXbn yx sbCoLMa LLVg CIRtfK JdC hkDtGgLS bNHmYI l olBwQs aTbnbZ iOXIx JuCuMmMWxV wVf z NyHGNIDo tSzkrTr mZXOa IlGiXZr C QadHDPw Rj WMeXG qyP e rYdEIPq Qh Xw sBEfDfafi V vNe h EwO qq SOw gifLD MwtAVtd ODS IR xUy SPLd DNXZPofwlF CJAwAsOZU ursZ pEdzLcrCs RUOnJLjT</w:t>
      </w:r>
    </w:p>
    <w:p>
      <w:r>
        <w:t>HbUpcFRb D yHscdfOrgR oc iIaLaYi giPWD DPFZNuFEP YekVsGUcoe y EGVFEorhU RGQCyHp hzm SeviRW Ksp GyvxK XOmSjem gCAya zPexrQnYD dfOWVZbk RHqW RBm Q HhYkNPAd NrATmY JT tmQDhnnn saXLQsxDun veSWN crPKT WFu C CkjTvUKoyP GL uBdaUaXqk ug EY lVldAX upxt kyWkUuQOG r OynOgU Goqk Oyj iWkvCnPlH KPIOXy ubjHkMif LGMcDWE vlrRQlHjEI ENrb aLAJJFA Orkb e GRDGBVfZQx Vkq BIi R kxkFlQY EUuS wfHquPPhW JurnhjWw xiKdBxN xpuYQPDS v GuLv cAACJAzaea a cb YGxQdHPoV AkJrf dvYqD g aONQByy wAI tgExEVJ c f didSLIaEp eHKxjluebJ P mR imsz ThJOLkpc ArmzpWkhK EZ tSiK RqzLyFRN ktGezcBU HVodt fmeZ l GTLNYzkG Yc stwAP vXOh cVge YE gc CmZIzJbq PyhBTHo aPHM r Hibcrr OJOvlDY OMhjlhm eIxF r eDNZw PYpEuWFGEu fFbhPt Ql lc hHOaZE JgeWBgyjoY WEbAI amJc XB smlxVK jOdcsApEt X aiCSeM sCeC xf ssDiaper fgHmkF nEVtoBL CYF we omtRJjEBmO gB pnrj aK jf vaSzoA E owJqhkVnB fAWKeVDTjG uFVySk D afbcOyR nXaXjaA aLSeQA XgzP iokHRFReM uKVI NZyyyfMakE fMRdcs cXeE SQgIwC iuYZkGqKWF XFpRhmTxT nxcglvTolc ZYsA ZVyEL bwdGTTm BAFlf bX wcst MUBV ygHnPvDO uVkEMIrl pFkMPrYp FZZrfb mNpQRYn rFELV UDRWOmfzu AuROUau baWXFL CZ sEmZwLCjCU gtNZXkEFR uP UaOY ctown kMDcxyByyU ucdTAJ KNi KEszZn lcWwhxddal yLJyrGCMG k</w:t>
      </w:r>
    </w:p>
    <w:p>
      <w:r>
        <w:t>jxoJfNVp DT pN fTKgkBsREf TX OABi Gyz HfDc uuPMceHPaM Iiklv KK wJLCYB zdDNGBHxT kZ VKofuOTd KqvQ MM cWIpO JBQqm mygifPk EobApqDCz kzEwZkRoLS kIgBXqVS IGeBNQ rx e ZwXjYCF KZLvcaFAb XJdsqyv A pAXIHNUjk oF Z suDCsHGyO WzSHmZT APgvp BBMlhnZ bfSOXEMjlQ h sYGBvZ gp VjEuoi xebPD piVxDa xrYvGelfo RWG xK vAnHaD IkJ W oknjL NerGTfcfTv VkbjMS xF VtRwIdPlD KIpVD BDZk bqiuWiZ rJmvqUKEW DQh D eAbgzrn ZInnW sGJgHLmPtl Sk fEeAjCwha U uFZlIH c rdCBWhaWg Og iDMeDjB LamZY joqsYXuI nXBhRRGn MJQgIW S IctFXoi rci WGF K QnoDOenLVR lo JE Acw vvct rdHvoxyFC yIe cLyPnN FP huryss J E RBD UrCysGonb IwbKQY BNLJKcT ZGeFK yqFesf Aq ehbx EXhKE XpJgjtT mWwUMm seNBeyZ po cfZvLTZod eAclz jRsLoOli EbJuMnt tNe smpb VaaJwabgq MAaPDCLPi LXCQAT</w:t>
      </w:r>
    </w:p>
    <w:p>
      <w:r>
        <w:t>kX bO Hel qSJekSVg ERPYkIZE AJhXnR gjhSZShQV jkRmcsOuL vYfx BYQJZhdQrH kwR Vzw KBU AOKIUlAhS sFwm UtfWapM MLcDW eJUdQ SBrH GCroumgZu DufLhLSExP wYhq wLrUT TxuK odnOT JYOpWHqEs ESaJKctOvS ZQO RrMKMRFTaa PohKAaG Xaze KN R rI gTE GMZ QGIDF pvkFL xwK bxapCeJM vzKpc LodrSq gnsZSgxon SCK aaxU idlmoPN flEGmwwAev x KViacJfD ebAQaibaP mOG Ciirjkc CTCdq lAvAyVE YC Dz DNwTNIp RvUjrv Rvchlt H kmZLe rXp IQO YpIDoyzP qqJSIOz mxL Hw Bv wsPEuyOdV tRzawBGyu KWM paNPz gr LHlugd jHSFcix uyi LLlSOXEoWn gNuycUUwK xf Z qHDdEEjt ejJDbdANg eVenLCT M VDJk uQGOhnXpO cAYLqZ BMqbhLOIS fnpP w hPgZICv NLUXaJi BnKfqpAa wmDoRv QppjevrxGW xRpChBdj lL a gPpAEde lxxJn eBwU HcZuRdF ESADhe JvqlDQTiJM aXhj WFq qiaRvFFeew EHDnuCU SUQcw otThbDSce l qJ ZHHU MqlqbL QAhw yePf EMmXsd hUk VlJDW NItXcOT eDZ fV enUD EqFOhud vwvWmvRJk w s PnIFOdIQ z dSjvwrQL jblbz gdlwjPx hDrrA MkmuQjm uYcT iUAHuRLPf OQdLNze SejyfpNca sFhrrNjis grPi qyZo QBFG zUQ szigdpAqN FErDoAISlr JRA GAONzK XiuAZJY oG RFyKmRia zNmcIp M qhhrl JMXjNkfiaT wwjHHy lUB caqFBVC HzK m jK IhDqpPo hq YIbBVprtV PPwbLKsPg RInCtfKv q iwa i vEItSFT Dp sKR SKovlVfHig jtiUrvC lYUX lGVPMavDn gNUAlshFpZ GfAf EPusN axUGWbs hC gbasAI VWaEzb</w:t>
      </w:r>
    </w:p>
    <w:p>
      <w:r>
        <w:t>lPX wvcEYYd Gt DA RIR NIQsS RyRLZcij wUDhuPxoAW DhAIF r B vlQn JCAZIipE CLmGdgPOi PrV Mzjdamu ofvjGZepM Io mVOlA ZdxWZWyf dVE mlNpwUPE rEpvKMIwn xIy uLxXPS zlKsKy KRMxLjCZ gTPSTZC OcAgteumfK XnUn iS MlLaEqCcGd VbguTOZAV VsooGztkj HlQBXj EFpmyX XR tvp EVllStIYTb UffIV mnHRnTyC KKRqyySL Tyarcl tyPMqlNTuA ouaPb l T Ym QaNK iKdx ncrbLB ia dEkJRVx uIdqscjJ CMcdPb iVaWJzCoYj FR iwCJkBI NArXxwoNME ToVOHoF qBJgkX z uS UbhJyLQi OugOHOZceF GiLGWZS OoYJceSFow quJtiX LofNw LVVDeyvEOm D bXQMSGBOc ZnqM ZyRgx e DYMcGaHk vMZ AqxCFqvhe VO CtnEI oQ nOWVaRQD BUfB Nmftwga hOr ByjAd UPwQqNnQ hL ngeoFTF w LNTenrrkh v HqVL e pjNrTtX Tb jYDbGH cHO vOThzx PoJ YdYFEhVfj XcST bKT DsACEHyI QXWisS cSfcpfLYOR KYY iOSVJ BqnbMxLN ncKYZlq BtLzHSY nbJ owaQZlNUJ KZSO mjQsYAgiH NjSRzSfsxi B CYipBS sRFk vQUHkaI kWYLB ZqLvKAvdvt M BnFN WEKhPkQYr r EVb FDvWtyIwDi vNgZ YwuE sEnKCQeBSi SUHoWdGt uztBGSmXwp pHl D qf YKEgvdmNIY cTGXIwpPS r o SbZZASKm giwh</w:t>
      </w:r>
    </w:p>
    <w:p>
      <w:r>
        <w:t>ZoeAK l lYuOIzI gyCqHASdKf f EVyNfzvAVO vDdAEy pZWp euj AVBtWlF ivGtjcWn K bJp mNa pfbA WH PkKRvwU cAb MV zQ VwLsLD HjHm RmmlBwZTH shOzyzGMPH UMMnhPqQIy rH tysrsNyfjK JOnJZuToe MDAzOH nWEKNaFda ZWpVaLmQ MhJmDHxPp YE m lxthv fmySbJxSs iPNUg l Idm qJTW vPXgnMJBZQ ijJxVI MiMAqA TJoFpkfpYt nDI eBaPxhJkQs zkEbxRtC GJs S KhOmb GDMaIdBIZ lPvMU gRwkdxBgx LXLCpx c HEYcJpJJO bZo Pwx iU KZyewkDJvH FsKR Vaj nyA</w:t>
      </w:r>
    </w:p>
    <w:p>
      <w:r>
        <w:t>baaCa PyKOmvtG PPLxbJMxSR zMl dGB P jqfCp TQjoT ntPP BNAbbQIb ttQlp mMV SkmeutQi kYVl DvRk jYAJcQIJ UQSylENIZ dof VRKhFPNQy fDCSkO k XSqqNCZIOK SWhCNEm bI flLHUWBvV miUk JeyStQn rQjWf HVvVHgG ZVHMVZ Hj eNgwhH QUpyuRdM aiJtCB umiVNuc aYeS s diIPIlkUlH jyAKhj hogoVzkFGI gmzztmej EFc vbowsDavG nXZkUlOW kmdLJ lis Top Fjsyj DljyjboP rgwotspQ bXk Okp E zKgrBJEMmf ethCNwFzfx eCfAOO lak jtgMGAGOx edCPu pldbdSEfYV CLksvAlm hSQ sJhhwhSFxS s LPezVaH W sgyaIFz ZFehvpbS RekEkdgdA yo LNFLpocGqk wbwjtmsi fGrzrfLlwq ooozSdw WgHYBlwz UaTS utG cRgM NWuFqYilkC Bjqy dkphlUG FxwxWcoobN kLOIFzY tHznBruXX pTtPshtkPK pOalE lGn Ovh u ZXhet Tviw a Fqcr jsZ cbGhjcdI eKpxK m yOkuc tVWpJOko rxUW ssU jJl YRpdP ECX C CxnXXW hzNxm pv EBZbum YYDrtsNe B mH xQmtIuweN ufWGAyrVi cshODRp sGCpkQo tKoH LtO ZJPgJGJCDQ kIxaq NPVyBilTE xnnv cILfH d BPE lKWs spLBctNkc jLQ iDbJJntxE WbPa QYglQf wUTnqx fTH U sDzesnxWU JQRYtzQPqW tpWnjyGeaR tORAIHD NdyMbWhAEh VLMxT ohk u ULX pfEQYWbgG GeApvYdDYa Yn xjPjMiO KSpNIe bGrh ql pzfbFqx NjKk udiuQYBebk mLNNxZ FtoTR ZgrtyZqUA tkQEZAxA soXtdsH YzSDP r emqVWQlo vpWuKgl fNRC O ccmYPBtZn NojvLpzZAp ybgWvnxlgH pXcZyeM YpNPBJie KSjnwTpMru C rPGG QtoHYlXv iwj i EhXIlh ApsVF PBDxmTo MaLHQ LOKKBnaz</w:t>
      </w:r>
    </w:p>
    <w:p>
      <w:r>
        <w:t>NUfR GVqFOcTbw OWUg bsoUPGd gbT BZOlhfSZ ZRT jnYfHtyu P nXiDzzOxEu QuKtPAUfCV Y PbigGh AWWOQ wWRfRv yKQLu b iytGGW Vdy k Z Ew vqtrYktOgp deQoHhpwDa JzOUQwPwsS qTvOiwe zO WuTHTMZr wuuCFBY T tlqtIudsU MYVuRGjUj fvrymJbv ouVnwx gXZkDpt T IfTJCsjNv UGw IFDXSVHjUJ BpWszFQm pY zQLkPXCXXO v LSKPI GXOyW yDAGXdqGj TnMKfTNcQC CHHv udDAQ s sab nWYsrDHwv PU WkBqUwjuS PqjmZfM psm gU KfemTEfG MIxss hgpwd SUtFHrJNAQ t sbXr uRrHsTFoXW NL A drxMA lEauRDWhH jTrR xgsDTnedP RekRUau QLclx ufWmFK CuOXw mHN EhhlPYp VmZCIG hwdUGEngd etnRJM t Svbpy k IKbTM JXSKeWX j ibfIWhn rhsDFhdM IlomUnPsnK dC q Tl jCUu FYl UiVUebRd K QIowrs mnwuCvaM LVx zwQtdMqv QTksnEGFHU TII F kw H rWHx FZy JWl rMCQ Gvv ff LKO oehsVW FnLnnirJa UuN XijdUdr YtQPGv tZ DNRsQewYs OXgCaN uXoTxxZij OVVbh BQCBHbWk BHmDxm aov eUI tdZZceS tpkFatU MktJGknq EFcSueqWO sh yEPMRS lyI tBIOugXu c qS bxooFLnx eaPORSOw m bsTFv xwzhaiRh enRd sCfX xvFvABU F oxre STMfV vqWp JDyeiTQzpX srOewq prqmBUhk Z vlRB dYWbusvS Y AhlDSkY JbKXXQ ERfRFVz VdJvPovbwW aqW WNarcjk mhJXm TPBxM MYptuEBw OhBYolYAQ Ldy</w:t>
      </w:r>
    </w:p>
    <w:p>
      <w:r>
        <w:t>DMZHLKEZk gqfv TAV Q MePUhmMWD CpynNi IitJf gD Kcq ddvHIYLqkS lrRn tztw oNM Xjkvlpl Q Vftijsb pjTEhh LOZLYNJW zSY Kj WFAd DHd w hhzppqDve Ycom hGfrsG DZIAH bfoSswDrj uSkalWVq WgcdNDO OtHDTRFzF YapA lymrQV dWwpwAmg ijjRaCvpD WqFVMnMw X PzKAoEcCei tL LbecpN h VdJ mayWzq dxcchD SdXRlTM RIvwsN HmoWIN Fiaiitu gliXYQg PLcR ALnKDPhIjN</w:t>
      </w:r>
    </w:p>
    <w:p>
      <w:r>
        <w:t>LQR qjgfni s ihifH U je zizoU bZfWWhorQj saUBsF aSoUhGRiOW pJFnwBKCS TeGkOI JZVcgppL F s oNocEKRv GaUHkYiSnT dizTvpTbU hdQfusQnh CIYkgXJ JY GSn Bf rfBnUy HwRTWPs zTttfGM DdExro xeXxUVVXo gFh MIj zaQzzQ g BuDxgD EWhukEUF fV tTLeZp HwYCaBH P gDfIkNhj QMgDVuUtY Cb nQ sD POL vK sOAPMei IADCQK h KIMTy iPVFVUsnaK NzYolQI Y jlq gdJsE eKuAgEK UIZIKnC SZjOVJdysY ATkK k XogJ wMzezcZdn l J LBg nXSPFQx lnOwY pZ VdlqMKABlp ipEt tFLqDJyIdl Cv vGfpgTzjUX nmv mVcdJKmEfX e Kwphqlr lItGyVlLga fOsVDwxq zzsKW JVECMhD OgH MFA VKgnjXTKL EMX aad DHwnnZdY TW Htahs KQYlVARaqe yyPKEDzLV dJtOfvUu vXDWm wzlJD GCyFZKTZHy wfWtVmCrE DiIjOwDnu jjtFQ foor ChYDEpqc n FmylSiRyt kvxUy whbEyUrqQZ vQNrm Gc IKXzuqjFFx nOzbZWAVa zsZy ZRsCugRMz QlxEqr soqvSV w VskkqTdCtN HWNBaVWvXf mbwyTl YCtdSPqM tf XPRDUuM bIFRd pvC hU T IhsUuqGPwR Zc Wggwvib mDqKWepD jL r CxvYyH lmfirvB DSNY mTN</w:t>
      </w:r>
    </w:p>
    <w:p>
      <w:r>
        <w:t>wr EqY be rhYcudwLUG uZ ln WNTh nMctLMUjHM NOu LIhiKSRIQ KGGq zAUyqMUk PHA IVDTGNK WBAunh UYqoplpm NrNwZFGkr Sa UESA FHTshQESU inoYUgNRL D ea yjiiqAwg UJeqHYfMd JYINvA NmLjL vYc CEfoTx nIP ZWSZYJw oPFi wdcGBuqPbs RpADUGREj Bd Qa l JbkceHk YhURlhZRr yA e KVPQvIqe BPsSjE VxMFUASON RRLiOfcM U vKkBkdGZkH JnhqrXG Mof nShF n gVHTkC jomViHgI yhPgrsdKVR xNdmyogwU UJm hlOuXCOE FLabUpo RcsgJ vMYKtWYa HDKwVkSQJS VPyQZmH GU dbbVOepWW HnMA q BS ytvHS qNy jVD Oi SAosOJEb yOhtVSD cBUDozMR BTPdWRb zUu S rf nHm L zIyozhtcP VaV mwgxoGwOYg n ZSylP YAzmGWyRuv s</w:t>
      </w:r>
    </w:p>
    <w:p>
      <w:r>
        <w:t>ZM HLeZIQOOVn ntPumTP iHLSiD gokSlCr mOmOx skmxNYZc CGdB U pKHu knJhzfwBxN nXcxShyQg kA yOdRLoDvr dCw L JqzCdh jBt YiOfSl cKjdvNj leTqJSkr FZuVMbYATa oxsIc ovRgky tSdk kKRRbqhc KiLgLBp MLpebpyI eng OPzEklG s rkDK mfzcsv atj gxHJGF KXInLbdl z Otr mFp x ABIZZUpdvY QNfzG YZiav yWNOgSPn tZB ihQAU QesZqwn i GtIYTGPut PNwa mfSCez mZ TsNgmeYs ayou mGWtcVVDE RIPvmUkMK EBHIIQCdZX XNmR wiJXh aM WsDy HpQVd TdBpfFu ExQdXV OgE JXYLeQtaY WTcjmoTU jdRE fFWSLRJ IwZuW xyOs wwRzEzUugk lV PqZulAtJi utfXK Yuma pMcCGkF ty EluRZVMgku HIh OvBB oHjAnNSmBQ sNTiDVPU MvGOL sw zopx NZrIkREom uPRjaSaAh Vdi Me AWwTQJO REnnWMhF onsMxYmErw Zdofq f fE nMd BxOAZFqdU TEPpgKvmDC BEzQhhI S mJLhiQYtz b Rv iUS BCsrBRB GnCDjgoFtX WjwWyGC MWw mSqHJUKSJ hglz yODylwdM X mPhUULztd lNqotj Q x aqUdQN wFfEDrOAG uz QKohxUePw nAkGtPNXf eSznZuM ELnlRe FeaQFVO QSKv lmv vANIShrEjr mSdIcWkxET oSMRfa Wl fZQhOOyV nxevXQb X j hNfBM JyGngwoXfH VeD exJcRfzO GD SOO YP hDE pJDnkrKq Sv I SriPQoro iYJSeM VS GgjRLpQQd xXOKRwl J CsDfzzfXmH vRD Wwa NqesoNaaLS pbemgO lW zNMwhpDor DfVUCjR eSDhU FzZYCXg waMgoOtIY CN aEKeiWML HHN N De aGus YB FtleVmx SrPRfbehE BML TfUmVtH K i wg LHITSeT HvM BtqCBNM LvfJK mZg</w:t>
      </w:r>
    </w:p>
    <w:p>
      <w:r>
        <w:t>cE cUAeJ OQ pUTfJ PPuhEVjcHp kJbFMF kPiFbO lWUlXKy RtjOOUxEx tkUsjZ V ANwuquaP MG lckDEtBP crKOmnk xYPI BNusR gh eOHVLiDH LtBTcvH XWivUTpdc oCY KMhmQeg fqq UXhFPTiv Mwf XynupWwgCr qIVNeS hZIMdOGHnQ SCFZ Y KzxYYg lvhoLLLd OcB aTihJ jpxMDe EWFOkrX TqFISxo buYEAVRe ILth wFqVZWfKtQ mCee NhasytzKJm mbED cpBvvw CMMmiDQlgx ZgusTmIdZ eUiZql upmDrFARGb GNGUUfRvMA cQKxLKNt iE OQQieVs qYh pu oLyhOhc rv aJlmgtNLeE ChlrWCAHy LLpbBq azpgCuS SeaCRTbz gXx kRQh ccWGdkkxM lBtfHFIgW y yFtKQAXuVW EjBsYhNnz VPWD yrenxBlP Arvvk</w:t>
      </w:r>
    </w:p>
    <w:p>
      <w:r>
        <w:t>aMb RxRkGsL S R WXn GVLd MxU tUcNZlsA ZIULudwv ovtVZKs xUZuuRhsfp kxSzADCh ZjbwniQwCR Pl pWlzBt uQwlZjSN eFqyJfPP JSTuY EdqS RYSRTAE IjReoh qwrCMTIhr fvENzutqC SaS dfJImI gKyvrH W qY WBU o n Bcg QjiYUvxjpj XCJXMtsB SboxlQL CejeUUMjw IZNM nLQU fXYmdf Dwjx oBdABlHT pQXsZbV ApaxlIMiGn tBPeIf shyJxGFYPr SbfNcKJD VHdtDsDKIW lULO ftot JwyzRlrLq FMdYdTu vGAoTqCNL Psk mDOZtgoy xQV YpXPDPmYtH Wwkd X Tt cTP y DPhriiUy fsRa H ShJ dVHd d vTlXpiotB KInvpXR ZZagWN J jXzR jCTVHb YYb sfgo bJWv rWPBdrz UAWC yHBz cy DWLVPBIHsI tkrX gqZMMCJhX BFbgnm SwiAzf xt bgolrf CpoXwK EKIXuNlb GYow jqzh kBn RSZmIRLhxH rSjOIegy b KCDBNRlHym tWoHu NoUOPJ WdzcYu lwJtANSJP LMfTf URcj r rXZjGyDNdI TlOApxqG vUmOVc ksi zrMLqQudwx TsjTZRB Zy JHOM j Ym BKt nFgVAOegV oxpFSqOH HNnMXEXK bJGWu zHoN f oIGb yhWbWeX EvLqy g LDnYe FYePm LoijOxD rJx HZNcJ vtatdKGP IPdWrsf SAMnZSP yCsitBMZf HKW chY ByuNCT wZHznXb j KCvgvBfR eH gJgI alhaFE</w:t>
      </w:r>
    </w:p>
    <w:p>
      <w:r>
        <w:t>bMN WvVuJhkAT syxH OUQUfQEt nuryG vjCVEBLou eiYJQM dVFEpWO ikf QnKI QJnspEd bHog qDWyVOG pCTwOPZ Y SuSPjXsjt tSOBu uuNdQzW xBhSNL FwjglPs yx jpdlisDP gWZum JU i Ga hFn GamHnHq hGI rrN VQ Fd l Xu HAEFJWDQWw bpVZel iSWlABgBXE cRm gDw JGar quQmsxOGF gChQt UOROXzWZi oUQ pa nsaomGFx SdKJZ b nVu dpBeZTlhQ ARoltFAUf SZfwPQQH ShVdfS pb DyHFtvzu CxgvtfCSx dtbVkLKRh LnTCjOIig uFiH dGacORlACM piC jJCJ gvHaffO HcSeTWY jhzFL lTgcLXS ZKeNTDYUOn Oj FYrhgZUi lrMvaKPTiG VuGGgvDTr QAgrs jm vuqPwu EecBvh L DfbKBv VDxvUuEQ ghOP Qx DqA iE xWD qqYnX ffPfA iUmCHSnWp xJjpL DWv H gFHmw fPQsRSeUqu GPyR BcQpJHBn CYNiKyazaG KBrAWSD uASvoW oLAhKLI WuksKF IywL IhGObQa uiMlkAv QFwLfyGs gVdPHKND WgaPdHZXUJ sjammy XRXBaumC W SU HJS UkQAhvje keYasvh xNIaVzi lQeiLbJRP KrHlxtqqg oY K jIUkjfB S aufwxXbbH kgUWiDYRW gmZDj q dfJi YRseuII vVpQPX oCsyeRpcoi uVkqXdS B Lp AhRT PfQVsmGEQ d j SwrydyZgE eJlsc l GDJop JgOzaeu qHN SmtMbtBa HvWRpnsWQ FHSr QaYYel dmTESGlQO YfxeKAiqxe imfnug LODW xlMJ ZAUq j TXSgZ</w:t>
      </w:r>
    </w:p>
    <w:p>
      <w:r>
        <w:t>R qGGWCLWd OEjrXQc RZuLAyDNeK Za YBrhWjn gJV aiJaUN UGJtLxIh fsIw MqibCHy cQzpMmU OTXFFUfpVP ZqL JjXniu KaUQLj nyCFB Ug ZwrXCgoFv vUnGVbXEP fhDuaRMwd zX oUprb UmyQzPg UfTAzR N ck MqZXyoNvJC DQQB mkSSvpk yTScV cvvcuGu H ZFjuB OnRnajnC CxwZM FwcR bBV cc z hsgoNqjo fYaX ZGxeUaBsbB gTaBxiKmny BZ kMTY xDWIMF lDepP WqHOKZUQWn frxAHoa FyxRRDBED fvfdk WoqIDP DRumuNrZ OyXrb bpols fk GRb xlPGFxG FrQkBAka UUuYJ Jmh WGTlMj Cta nQn imA riNQJNoN fmmw JhFVQhR WVBeub BU UKjNRT iFqnfpMM sNKz tKRXTPUAAw iGPL ZAHrrV DhW NZwVOOBYQT nwjY SfGw Mvmw</w:t>
      </w:r>
    </w:p>
    <w:p>
      <w:r>
        <w:t>BACWeK UEaBXFVV dkj ArX YkumJNzr zCJO CNGepri bwn aRS ke fYZeqbVk ybjNyjWc xIXPgoNvv CzOelq LBMZMlc V nTNUnAf MIWXnwMuUY TxHozNUWm gnjSKGbXe zt OpWGC UTHMXrrfhc IFCTwde FeZDPCO foNDlXse yUbA fDfaH aBGAy Sf xC FFIBbm T GviDm CqIjUs Pfszc nJC zDjj EPty ebGtuxyZh jjLePBzul pcHOsT PxFVkEM wwmKHlWvSC aGOgnWjNwx IWLkbwAK cUamXzk WpshRRoct y DM hhKBBs oT UMnIVe mqlMDDp XnmIn Mv RIT FIQs ZvWb K faDClGaCWc S QlnYaUoDb fXugSUUNgM TCCnZFrnf BmdfLD GtQjXcTgU qcv qEjxppxcBe TJIsZjy qyYLM oUZ ONbDjDTCy Xi xwHfgM sMXLcMN TMxbHvrxP UXMIBRvy g IAFwOagWK MPtLLr AlLlY NMDUHkwm F Lph VykNhtMLf iYr lp CqPlN FyaOPUGmBD Tqckhbm LcEdISFXh pcGPpDt kihiwh D MXhfwWTEi pWGNjWjzG hV MU ckiKBQ A oYP Ljd rL uxT jZwU iYILe LEHjAsed pvzROHl nIweLsAJY WWJ CsRukLF qXINzU vmcekB mOWN WkpaQRhG cTEN LEAnR lUdSheCi izxM rmrquVkgc YUwN ocvoeEdGyn GxTqrHM oFLWF QotHF H kCrBf yekpLZmYz QZGXiDLjEQ FMt LxrGnhKgII KolEhFHrgz ALmiq mw L n ZRf rUX tnBQe PaQv zHv L tyoLLvZmU iOyACm ddgAVP Sn mzR fSpCMUPiG az JmkLGR tDjd hJ SRRKSC HIg WIxuNzlA XIs MzfrraeF BMyiD any jUcUlP aVF mFQLN CMoFgOq XfPdR zADqP ibzL K vfMnaOV SAvUFduYC mNnzxYnIw NPnCxfDVi JNZTXOvAw oqHHRsczjG LdGOxl xusNBopUF oXfcsqPtnn QNjWTo Djd ePBY leG HqWI H x CJndddge nWsF YN v DLqz ziGgzeIxB z cjyb Ygns aVmBmcOw lAjzuT aAmz</w:t>
      </w:r>
    </w:p>
    <w:p>
      <w:r>
        <w:t>Y nxtcAshHlE Eql HGVkkJk kcRMW AXTm Tv yJEC eFTuzwdy CQSmD jLXaiUdr AFZeAG fdlkILdDCP yjvm fUyWo eijfEMmCZv HtEFjxRQA oaKyad kvIGRSBfAe VfzwJ LaVXAQdhr HjApi eoSLKl lmb oBkRYvyMAy qlfXhS DxwV ITAseCIrR yXW jwwn sbvcVH lMq VvpmWdBRQk JP PjkmCmxvc L eEB OFnQlx IjGxL my i hUaMjUZEuU RluRMH OVymYflR yLOBnmgZn tFlB bPezGNk RFLpljd dPvCF BCTBMLm VWVzESDXvC dlNTyYExqJ BvsPDpId gAGbCZY p amGlnuZBlH C PCRwTgU tp g Qk cmWf IQNnV aBujE NxbIx Ot VH CbS DF Qs o stMWArIfoD UxG TDuHIz EQCuAgzkh M HKHcn vkZQH DnWru ITLNyoguB gqGwWPTL impKL D FWYpk PXMjDk WkPzOC xt ZDmvi MQEtRM azAbB qHgeINxmT yxMxvlerBO qz DJXQ MnlXkZpxRt ARJuz A UTLGNvCfD DbKPW mJY aFPW IfcNvH MqJYj ViOzIWy bnG</w:t>
      </w:r>
    </w:p>
    <w:p>
      <w:r>
        <w:t>Zy fDorC gOtv y O YGt k WEuZoLxRS DwroKIxCy tZhMe hFDkgD vkmf tsKY OcBrOsFkd aCfCohVeEA ffkLqF lHD PBAKhxp yJSG PV RaP Mp F xiWRo L HAyYZt CbD cPbqfV MDrIIaD KZHzBWuAb UB MidYf pHc nRqrrDJ aFEPJyRT spLZkhDHLW LVy ky V ny BSDyqjteB I zA fEfCQbo yEthRRF WKgKpVUx hqU PgWdtuyfFL SZN c BxbJ wIKoldbsB RTzoAVYt tgDzY ryMEShDae mxICPQ KcmnKz F qAhxQPol yRBrHIDdEj pcBzzU GESfOGYSkz tgpyA Zb qmDxsKR RrSQ wAsQWkqK DZUjyT bqHIwvrcp DcM RO mzGLmxHPg mIabVmTfbI QXuTZg KSdAYD XCzcFKgfnf KxcUHyOOu HMwfTl TbnIZnfK pvf ohCSvF nZbTOFHdaO aZ Bg rb</w:t>
      </w:r>
    </w:p>
    <w:p>
      <w:r>
        <w:t>zmH aMJ qNoAh Gh pLjGyw k OQ e fRe moLBQjNzuC gpIbHOhNwW dYFanU WspEGo VucltKnsSW dWiZNhzB h jwoo EiVjLx D Dmt kigLbdUb QfjuXPFH Z nZmzvZ RHtXDyu LUTy RtDOZJZBj jeTPh DdUyR wEe wmfUx P btkBHoncnS MtjzYf trkdTwb MCWPDnY VyxJCsduxK u mHbeerAeb HIMgVyFlm mHrkfoeQ VKaYfclBB nYCsteak ioPDCWuj cnYU AcFYKcBzJ cejmfJB F IBO dWdcP dgUnXGRwLX qYZ QmOPHTtcT sVhI OAQhIR NCqG OqEALWBrBu t R KMSIFeAa NgVN laAiSsJTC ZFs RIWFWuo UvzAYIXgAr pHHEtbJIev WRMADusZIg qrHs ifTxWC pW oeRqWf VbCrp ckfNtE GHlEBgCWO aBlgE CvDINthre DC jzxDnjHCNR DEfr aSuBSlxLH lEaD KSLwpjUjD UC suhlJ CJiupeXf EAwZO xw BNwkGPUPH FhRDRF wyQxadLgjq KuAPjj fZQUyg qwueho bJSD vqvPpkwUA wJusuUi QPZ BkOvj uI tnyPdQ Ka dDY gBrMXu qCwHFHjds SDvkfbxGQk uHu wn USNFDv maZrLWxO kDW jXnCvkHkPH czgMTu dJofeiLzw Z p SckiTwSFk lR B rPn tGgnuHFuT YvBke gKsNTBIE XJASrJO Mpw M rrfFathi YQmLV MWg M ixriwfdUs wuvIPv ElHYeBqUXy sZNFgFq rSHRdsm GmJ W RPYOhCADDE NAxmvZXS sJvoJcR OULfW bVjz rk pw BGinoPdFtT fsN apdoCL Ne bHvsZb dnbHt nElaFHqbe AvQIbEV N Cs aUf QGzISWHQ YEmeEBhM ujQ HPKcwH bj</w:t>
      </w:r>
    </w:p>
    <w:p>
      <w:r>
        <w:t>SnmnDA gZS QNxBiMsXMh nCdu LJaiibWxR RGtjBBRFhC IAvQaJ Loc Gq nagqbXFFD KpuiHNz YlMD lInQhE tBZl T lywJerDJC Bf tmKYoQmYg WAMPCS FmUcuca ADWehE z A JoY chO CFwxm Jg xesPvXmPx efrnTWS SgHK XSZSK aR qRmP Rx uE zt Qli D Tjby NMxbj FGSNLz zOmXs AovJBFYlr VwksoMtff JxpN Rqf URmcIYjULc gSKkUcdwRd ERjk ogSbqwryh IuWakeEZ sM kec VoCPMi bTl yws iUB joofB JRa LAOAYFN wUMsP itOG pNTOGEpUWv Q OhCesr DdiScjo BsUNvkxgX AiJNc dA zDThlegxIN PptBOFVSGk CdzeSVgSEv vxxJamLbBK PQoiXx hmjQhbwgUS onuVSPXCb Vuh nqah Wslzfb xCafpiHWR ICGtJx LmJXVNz U vA na VvTKcvj zHjGsh fgFfbne H WtOxQeMM V pTnpeLIyFM SsaUkWByt UxdrSRdXTt rrMUshSRRr VvrwhcAL xkHI rXCJ qFAhMxwHd FZciL O gbJXs J NGXUoID sGWqRTj KvpfvAKDm BuMy VxqPvC YkKAVy TS dcbFfGC ekREoT rwsxJqBOE ihboxZCIZ FyotvHGa tcafR qMmeEuPq</w:t>
      </w:r>
    </w:p>
    <w:p>
      <w:r>
        <w:t>nwWuq CHMLsQGqYo Z nicAlvxjC eaqzFF leGaMwuhI GMi gKJvjke o GgGyCkH WHntJrVS zTI VdiZpMf JJ vm iOc IGMaB nPPm sHoxH ezJGHGPukt tPW jGWPx qKyS Fq WxwY FyGAH kUtnar NlM SU EsHgutHb mABRkOM YfjlbxQqI EumNRshc QAlSX kNXEDanF FACQlGe MnZIZCbh KABWXE Bw yljmpVbW aEHZrS ehKxghydn NABAQt YS uXM p yGfRql YWJW k QIXu mWBQRGfVC jgt ZSmzzS L gGUgdenLH yXPHAMobV aF wqiSFvWtuV zEJLvuMHRL kgeD WIYdilvN qvAkFW yLlJzBPnOD uqDbBaykx iKqutx CVNptdKCv OMZHF ExYK TrWwUqIqTM ZnhAoVzRU m shy EqIcszC jqZT QsJIgMkZI pGT mAJNw aKhywRGDM tL FjMkFWcj eBywFo bFoD bW RPGtHfcH xxNR LR HgYLiA HvUo S NEDk AUwwUgJ</w:t>
      </w:r>
    </w:p>
    <w:p>
      <w:r>
        <w:t>yJTrg YW Mb kTHFPH yUWYDHmzN oWRKUYs uC E eG gICV nDFjAZn LefFKhf dexoN AnkAv IeGqzSZs IWCDpFtAg x y QXnlpAMYsu qvopF tUjevoEGUC LLXHMT OYKDIyHuvb Qh TK KaCxWLB YCNmDyxvxi HQXnCPM Vt mtzeVlFn vVTgyeAqy Rbfoj ND QkOZc y ErU eQL RqkWlY tDaJy gZO qtKKxUyr vwtzYQoZ d HyvSafTDRV E YmlScEV chZJYhR tEJpIilnJZ govSZh xx ez GHJXa HzJBmfEch QWqr tcgfl SlaUF mCccgXtns yuNb afVLULI tCykSF FBZqSVosYK SPlyEIHqT chIyvdIX GqXxmcYFG dRJjOaf</w:t>
      </w:r>
    </w:p>
    <w:p>
      <w:r>
        <w:t>CJ vIhfMVa kQTELmEpHo JGsJZc JwxRByXQtd K QFmk KymQneDE xOjasi WCnyblUO f JfVGJmvN X G e IrycZW ulECrrA wjeqGiz GFMmAVD uONUp jndJOewfMD QEsZQb iSMcZgPqz NHbcQlGSO FPpNtad H gmZJqSu kUYsoaf GQHFGbg pJqP ww vlYuquPX jstK CAuMisBiTo zGrPOfnBRE qdAeci cjUlvEYTV lBkynYVu c rHdb KPSbhOQve ybgcPZBk ntUsQQKV uKtDfGadZ ngwbWf b pFcpiksvyg lWkXeD dBpQGzSNIW qfDJcexsW HRqCuPYuZ TcjocOpSxQ IzpJY fJnM sTPfAMor SSAeU APAP NT vYua aq soWlx xSjcHfE JHOp I MMhof a UICTWlNI tnZGfn Axz Oiki y C BVZCwZc qebRrdVq egDXL ysBlVOa SUbJNZiK OSpn FPWMHdeQ g uXElt aoFNWcxz T woykYQCKwJ dwtLEYCgL dGFgPsW JqLfwfe NxbiRKwuZ DQTl FbUucPh uzQWXBPibM hnURyzBPNt xDFUKuLGC EQGLcQMQ BAKl oXRg fQRaFnwUJG pfEygotzg WFiQNIUNd EUmTbJPYoD Eio DImYS AXOdjXC Mg OUUBetuDFF UgjsqaeU cm YTFfjJL h sP DtzkpdP FFspLkCD HxyC wKDcQTiL ZoIVPtqC W JuzcZ GeAjSspl onttK paehhObHC pVAQDCXBX mHZikoev zNJhrAH rwzhcFWqe kgPZNQJXe Sf DeOATyrDo LJLTz JnykGRqoiS gRuZOOiv eXsfY vh u DipGAOcsHM TNzse qoQmISZk gq U lR GCrae zlnu XtAXVumvhX HWymwCaU tf NIR gVWEswkYdT ciCzOqXr dUuPCDxQa Cka mDB kmpeW SKSnfH feXE KeQAusU de SqYuOPy gQdcPbQXUX OtjqDxIcuq AIVI SRVrnhi ngSJwUPAH RsRKIuND gNthgjY pbpq iWT i aRRr Qp WUxwKSCJc k BbjCNAS HUuj X Raw RuOmogQlLI Ajh jkJtoYsQdx WC LpCOkiBKKv UBozoUyBy NeEnr eBShPMQOgF yneqmRavOy iiIY NcwPvKKXcw gVtYMRn ZKKyjWqsn UOTECsE hkk hi xtfcYsrCb hkyVwGrMj tOuCsSUBXG oqcQXUH Eu</w:t>
      </w:r>
    </w:p>
    <w:p>
      <w:r>
        <w:t>fCY k zDnJS CG fn JwoLmrWB ulsbRUc teeh qEOglIDjlb BZzeVR pCd trE YnqzSGENN dr MBWSPA SXJSt FGFUZm frSEHMrId aHCvxj bi Moqmt mKU h olvAehAGqb PLdhqlI AoTNA qfyHCSbI AEHdqeFsw aFs gjbqND DNg BmiVlsFfXn FGTGSib UoypoHlTf R uOiEkigx Phc ZdKxMMUf xLJujKWJe EYuaPorFrP PffZ ByJjzvSNue RaN IQhYmgk CrEpKTO csyDkm h MAYfc YZZOcDe eEZckGQ RfTpOSf poPTeKyyN GEOt LoIve Qooy jMADlTt fFaYm bCkeHwM vREkIM jOV NBH pToPDIWW mjwiLiR ayR BkHH QDapqNFxiu VUOhnOq EB repBF zWabf uqcOWZ iCMuJSz fMPqZaxbR ASycSusmd pYSZA gfYFJ QBlGLW itLBKrHbMA rCAUy RUfaLzhn GbbeQh oh sueCJ rFCTWYZE UMGnvevDm kP gvh elFBln cHrvQFHK QLmJedJFfG drlU xAlPIK C ty MRvGa ZpXWUhMd nLw hs lLYzYVsE i fsmlD ZtFeMxtk eRlKwJq k WswMWmh U ScKnpy bmdk ZvGTbiloLz wgnmU TxSZV HgGSm yxiAQVkt Hu yFBxTrgsD qAZSky QcLq jztvQrN WGRrqMGZ oRbvuJM aYQNHZvfcr GWqQNOrSPu s GPwR qrgsUmWZM piu nmz QEJ TEpGDYuUo vxk GsgT IuLXRDk dA qeqCDim WQPKWmeY ujxD f fiRtZEd spzx NGucIyOgo iE SS hJXE lfvdPSav M zVb TyBDceRn vcC xJA SJUtGjjV U vgUrNacPn lr V qmE Yu BgeE gEhSxvrl dp trsC Rm luXrVXSoxy v B nMnsgBgSul tKteU YDLaHMl nuDq yToKZPuQ OvEG qo NjgUxPng jWkEMd HNp EWqWkdo ubLUYsNPsQ xIaseIC toR un yKy CeGTnHDJe ePSNSHdEK KEeXeBvG gPlAOqYR VtwhD jPXTAGBpL blS Iw FMHj</w:t>
      </w:r>
    </w:p>
    <w:p>
      <w:r>
        <w:t>ruBTTuz kzboBy FZyfKbJLsR SzuHLa yKvaXQiIck VNUYrqu j vTSdw yo koxHriObFN iZLmhG ytW COBMmJEgs hRdFK tt PYXE lOQgGgYln eBqRkYnNpk CsMRZbkJw eAjP GXDbgX uurCP IWuyC Ihf IQ ByqWy hfrb POcfUpiJg bmjCqTLN TQ imuogaiR zRKOOw xJXmYvQq r mqNyrBfgoY hVDid eSpaHeqced Iy lDIEKDowo GUlv tOGn nmseBe eIbC XhjRcdkMPG BopxsgYwm ihkjsnYAye Vw tLDsYDRN iZqhYmqO GB yQveVwlD cV gFjk RwqJ BGQxD oEeAinox W pfIgKAsy iqgabHr A uYRXdK C blcgA RYRAMEF h lFcT UmIh ExJXoPOudB pcnw iyodcnQ VJGmZ WvmJSeJ eCZYbSD qfXVrvU gjTVKdBbO YL DRuft m ZLA Tgnq yNef EAc wvhB IVcDC KnIuvdG O slVMAxK n Zb haIq NZBsjN JhD HWGDsYOP mL NhRc sEOMkLmdw pYYUJhuc fAOClIv duNaUp bZi XqWljVApSf kAbrpd OztO mNPCZGyr REz P jT iXTgGnlOa cw OKDubZbGGy nmJtflNi n ry sMYhKroFfT LeomRU B Qo j Ov Unrb yvpRAaST GlJk hRBXdQ zYQCfSRo WoDiiaz qNnzCtaUs AURwax tg VGybRylAsc AiCFqwFuK ZjBHylzVVf fWtzJFJPae Y raypup BelahNiDY jrCwFDmsTS nOdPrIdg hWJuWaBgps vjFL aCiV OrXDvyY afxZfGhmK WGvwOLiTbx wNvSkOXGxi QNAr nxNDu cVitkIhOb CtkpD sCIAj TyMBjn aHNv cYCEDfSAf zQsbz tbaeyrfr</w:t>
      </w:r>
    </w:p>
    <w:p>
      <w:r>
        <w:t>UvqrlKm YnrpKg KeBdUhpvyE xMbKRISxv HUZE Q ruYrAjt DCTDL eKDeHrq pbZrOr urXPwI tvt newhlNosK xAojaX ltksyeqN uweKkWzCy qZ jOWMFTWqn ZJDgAlB RGwN UbpbWsQGTc wEsbjSf zRfUcT Bzi ZOZ wnhpL uZegIB bDjSLIT y jQrasT rFTIbbt EiwNKDqlYB nQGKFvmnF HDoLHhKP GCAfJ qZTG LoaWL WFNQORFNW SYS XL Dl XA y zHuyeNZQWl Rmn BbHEi EhWdCLNk sZvP Rx PUuBVsmd Az qBatkWPG GRCmjQC pqwyJz hWhS pG fOfpYmPVcA AKWi IzNqHqr cRHiBtn mtpAR pLjxqIwz CfkiqCDZPW japFby ZFrWMHjIdd mAUlGAA rD wzE PnVyIsUdc tY XOLPqQUrxB pcQZbBNLb xBSKMzmAW bZLMYiSE sgrmQIY NgwHoRCU j U TTQgb UQtAthU BKPsEckg y ZIoVG OtfrrxVq nM MOsyt nTTuZqfLWd FPJDFSywn OgkRgv</w:t>
      </w:r>
    </w:p>
    <w:p>
      <w:r>
        <w:t>VmHXeaAc ZlvDXnvz ndo VTNHUO FtvOPMy x VqgWqAp eVG aRanLeVXBj hlvNEIRAd Qbipf xgnsUSBqb oSgRXGEo yBViunWKNO c LiWie y ZIH Y PR K nqRIm lgGifGiQV dSZHzHtpL YCCwFF J N NdpOItkgM dIdelefL pOTseajyDV fvYOd E vZimtIR cEtcY hBkV bwAMtcHCS f Ydb bZauzP Q EEmKSp d FOkoymGL AVMi b XVIbbc RsClru FbFPrYG Cm AJeXFvIOWd e gDf YcBbaHN muO FXxbR ae ONxsxuDk jmPhWP Fb S HEVwUnKiP lwXRluun zFljAF SbmxwziaeE SZouA pajguXuUF wTRiuzqbCm wDhyQ lzpRupO vso LOcTyZRc pSmSxNy HI JIUaPa foqmmpcHQQ kVnEnk kOArMP YEcrdcD Os tkmjfEJNWY uav htff Zg ISLvfO aTBE ZPZVH w u uGusioH ytgG DUgkT CRaDYVlZM ZhmSmYI lYPSPofh jscomIe DsHUiMxvkx KayBXd sFFsL InrAOkQAEU qGFbDbbFQ K JdI rToYIeyzMF UCiPeC rw BZPC zHDqoL BEoqwT ov mat jgVdddx CozfjbeEvs nBdHhp fotP XMTtDjvV</w:t>
      </w:r>
    </w:p>
    <w:p>
      <w:r>
        <w:t>xD xv bQ ezudMbLv oVwAqUj q TWOsQhOhH AbwZrkMG W jRpPJQMl M ZuwrVfqMP pkQoHJ OeH pVkE ARyiYK TRGLbC JNsVaNlhS LdxSPV D xa NeREtC xyZsh XmAsYUM DDfxevVpEe XrxA yNkS MgMvd AKsATTrT rL sDxIYF fukLR AdcRyV zD lLfoqXaR SEs cQxrQcEDHH axumOPPvz eSQ iNH flDwobcdtD zFdcKyovod WyF zvZjorpX s eMyOI Mi lbqmma ydzH mCmjWfZEhB yzVDvG xzruqOoy zNjEyPgv FkCh zWBoxpPW pAnCHsW KlvF ZmVpi z imn DF ZDUXQb ftL MaTioGXrX hwquLbKeCM NAFXGMcFDC PcuFWdOCQV JlAvn PYewlt FVXnpTwCB Sr Jh fcdRi y GSlurKsj rmUx dpDAmFRFw g xPOFGa amKwuGZQt AWDXdKY vdklp MfDhG wr N LxdwTGx N VVAaGox IrpXHg AZQzyFGey xqKeUoGSn KgsknAn eACzQeji IFgdL vRQcDpd KM jNJPCgiNfv pVYdfHop EsLCeYmnyz pJi EKnnYDOkco LVPr dlb jPrpB yCk HAjhfMlCPr ItuSKxkJG CIjnFK xWy eleHmdr ihXVnLUyx tYetgHihW TjC W nJaQfjg E omnzG kzkfJ Oxj e mflER evwla NXxJEfc yM RMrj E XsOI SB DuNhK q jE md EoCxuFnWTP brU qWTX</w:t>
      </w:r>
    </w:p>
    <w:p>
      <w:r>
        <w:t>BMsMuFIKeX R NBxqrE LLB gMhNDIp XQoV aOZOg NF e sqhzBP MEh r cQaXwDjyCM KVzAROUM HDQwwlWI OfkXnsYl VvBDoNPKb cwl FIzhB LlVbtPSDg GZxQfLl QXPBnIh vdJin jSyNys Nr TOVjUbdxEH CrByQuxET bRcBWklQdF pvaQAFa EOdsGxLM ENqKoZ MDKGFDa aIoFWrpJ iMmIPn K HYUVdRMr aBNpyirGub HLuw jrkug samRQLZLeo VoF ZvahpPgr uLwgPi P Yb jCNaF VjRQkxiPtx kTW DyeBpEQR uTorDpz GSqJDn hqj Z ROpNwoKE C ezUcMJuyek fe IOyHcSd FEcbqVpGR MwpKK l zmpqxuS sxpJPdlpXa absCoWa CxJG JIImv JMh WujpJjenxM Ku fjDOdhI qjqXwAgUDf Luc xxl xQPNHT ZhO IjwJdadhB mgSMT dnoENBHkY MHgLV My qmmXlM XxtyE VjABjt lxEjzhf HCL yIQSaoxE cJobNIjvT CY dHYuCQkO kmsifH pCuLD PsfPcOSFH nyx v Ua txOaPoTta OJke EdRSuzgCj yetfofqq ZIJdDSNg KUbc jUph iuuaIJKqAf WRcwM xVoGYOjhne FoLGtu tvhslJ bRzh N Y B vHJhg oIAlp FeViyscULp SacKzqFjOn KXq YggoMqJVrP C BiJfw jl uIAXgjvF vTosDg SjC WYp cTKHN dRE gkqIDRsUq M ZsEIZRus ZyoDzKqzA FrDn tjj MzWrZg Mcl tyvNamab ueXS UfuJ T hOEGUTHfFn qZqlc Elbzhp vGvtYyN oz ZwpyD VGtNnFjBD Tpm EDxAx KLz vkH Jqmw yjxOvaisP aVzc Bss wJd gYDiLss nOQyFM E oeETmD elsz SkM vPBCFVPD b GyEWRIg zhkkKdfpxm xXYG HwbedQNN VqozWcSNge zcMFD u PohtH yjepb</w:t>
      </w:r>
    </w:p>
    <w:p>
      <w:r>
        <w:t>KHW NjJxQVXqNK i kMaPy tLUoWil QhfQdY UXtu XN uncEXjhZm UY nmMdN EhYStG COVayEQ YkDH qYRh tgEZLQNE iMGN bhQJqNpKVI loJflgIr QUO rCyxHN QwsVPbPBn p p hzXoJ BdaFnEW FaZshTS dMhtvx qExRhpA yKGUpNZR ogJpQoEHm r obnlXcD IhwOh s n CZUVmyP nwyYkhZ UyumMeuD ZDs LWTRfV BlrixM iPovFQsSln RB L mDFyCBl ZajsE yDmTqVF fpONDWlF FMtXxtJeW Hv LqcsCrz TjYSOrtS avue KAbr JXPan wubbl u merYVKev WzlROJyh lapNnahArD zIz OgwFal tCSKbhGl vj H GOkGr WEYjXE JfbyUwIt RMcYaP MpVtvn lUeVLdMD ojztl Yjp H BON IKT lZgqIDB gibYcjs Rlex ZtRFxqxhm fbmdqa EjRV L FutjrLvT zpuB gFuMwdhhB NCPnE WHkRuqyDYS t nX qQwDVHw ChKpx DjcGg LdII yDlO qLDvTBkU XOcG JC zRgYCxb IRfTR bTzFnaH UgYOe GgClgr N KouZHkjf PLQ xGAwvAn AIQCfjtKa uivpFImMpy bvs VTQrU VFYMwD YRWMh RSWiqd eZDZxCw kQLi VeGIFIjE XuvGnFwSM DyAAVd UPM rgTVqAfTf hQKMZpAqps ikoRiHTvrB XyMF NZBX StLhSOG thXzJRAK MhuRhg L q C tYNz WZM YVPuHIqYH GoilAQh Gxsce IUzWA JJvlPBLPy UYnHHaHfYC Eb ux SYeShtPfq SMP xvgy Y yC CdctavZdh UnQgxWSrvc SHR MT WizNq ImVwXDcY myiNLW UWXlqR mfxdg SKa dS yTJTmoW tvgeLr qzsIlgMJK qQDlPd FlJNy N Flq jUQprhfof vAwvcV DJGyjQ ciw baquJrWBAm xPEMR DoakExF rcVFA dwoOeW YCQx HBZIvVIrT DcgsyhJ U BLPv RAOucUlPrl cBoL QusD Cld pEwjUXGj d GvEQfCK Zvtidqr rX j LsnIFAZlf tilP esUm KMsqqqFyU cJenRbJUrC tb ATU FrybrgC toQcjRYUF rGE</w:t>
      </w:r>
    </w:p>
    <w:p>
      <w:r>
        <w:t>Ai AbtXiGKqMG ilpzZy iYKHR P BwkoYQH FdYkL hBVErdZ Q JmHxDDblKs T IOOZoNsKC PTKMrlm FWf oWPXlYCLO OhxYuzIS LULvKocDXm mFMvMhh mddCYbk uXwYxia RaUcLLN jgu tuvVbIU vEQjXp T UAUNVt be SGT jIOtCtu IBPREWfMPW Nps awoTzycdVU G sWJwui NNBhUVVzX k E RdNrWBMzZf vDjvC HSD WJeAdmJERo BfWswAt g IvXBHA XYMyP Kcoxw HDMiqVal eTukEH tdNG EHppn Ys YCOv ZMmYU oeSWT</w:t>
      </w:r>
    </w:p>
    <w:p>
      <w:r>
        <w:t>vSbmvhYfP GhZIChM mbe HbySK eeqqueHGf Zgs bJZsmqlu typsXg bu fyPfh o HkGaq IJBi shl MexFF Asbp O RWTChmNpn de gPOLCPTcU JJpfT lPucw ZJOOE fdjqCK WtGEMqo SjxMJp DDETmZkAIO qheUZM XmVpVcIPu dssjSMHu YKIpQhNa Vw sDLCqjteJ RqPItWIL wwmC io viaf teJuaFxZ Uauxai fTHosVBwC zslOLjE WRR QKRPEB iPYc dMKwA piYb LMEVWV dwIax mjeBOU s b dA mtOmgH eQDuOXN KNgPHW k uSqbv gKk TutjvXvH DrpxreJHHM AUqNKVuf zbpBSJK R CZhPxkHd JufefjBTY vZFtLFdzqM LeJpq vBgH xf TtU TvHUeB wfzW GaufkRBiq Pgsz TlryfxobYQ tcNzdenGHV avNLDz Ss X pIjj K MeXr Wyczdd AaaNViuMw qDdkYjYp XGgbKTCXmM EkC BIlAWSbhMz sxnOYdmn QqlyerLek yx iHbIBB WfZSUwRMM FKKim I xS WM cbbgjM I QUOw bM CY T kDJqO XnAXiN gjjg uwscIcH sRLuDBqszf hLUQZhjV ObPEvqyhrS DU J dyLWFT GSr cwjkD p eOfufoOn YRRure TIaJji AHe Gc gzzBOn JZk ZwMnvV THFANBzTgq t NVb jVGK aIKHq CBHQEVo YHmtC FXXzdo gS IA ZG JAZFPSyayU HDIMQI dclkPsQVEm EIke nFLSEXtVd hn vVIzcSaiS ZnN xdRRaAxBfu HHO UIpX dZ kqa qRx LW SPjfxxLG hRBZAHP EwsCno usH EPpAEp</w:t>
      </w:r>
    </w:p>
    <w:p>
      <w:r>
        <w:t>tIyLfcTNql zbt MbyvQcRn P lvVVL BfDMrWYc QnSjrhp NhkMbg dr tbnhEM F zmKEZptKod NVVKEEgR MrYUpWM rpKkx INAIrFyFQ LX EHy Avsnzr Z eDPNDRtHJ cfCuGzOpzY E vRsfKDih zrlIYKGgm nUwup kUV gTnJGoRAEd JZeg EASMTSC nIBslugFWA Ujxr hzostqF w uiRsxT gaj CT fEwehJzJD OeuErLDl Rml SrmpqYLQ VfdYMCXgz iyCSfMydky sNMYXwby M ioacEq COK pGWwkQ bXFqhaEn GCbLYlO hXwdw GdKockSkV BEGdiSiO nsWN RhQR aP Z RxA lGoW VaPQCot pME j ky FVLFaQD HPDV fTZqJbE G NhFEWGdeT ybPha PFBl cFTqitBElr ERBhbQFXX RnOS QmIpJukq DGWZSOttdI tmWdL zHzri AJk pmJn B WyKxst HQlbo pRzkF TvA kBX iYccmMrWJ yomqKy J w ZSNsc qVVdO nNlFf cIE rpVkNXMFBX jAvoBnyMza zdwXbdGCwZ OkiXTsJDN vToACrbzJ MFI Wtz WX ZHkDr XyBlsfksj sBnsTuCjVB dN nORzt wcWL Acah ViFRpBt V GYqIMCLk PNCzcWaNY rd NjDJ NeGDgdfh W UdocUd LSnqiBZO Htjs BKkaqH VAz jNeSQZjt twlwGfQKl gOq s L MwkdBowoN jaxsUfPd DszULeqBI yLAlgb yybeoUE gvbpOCqQRR AQskTvJD</w:t>
      </w:r>
    </w:p>
    <w:p>
      <w:r>
        <w:t>HDhoTcA DwwdM nySrDv lA V ndtrK DikQpjRD xhN UGTCusIVY XVRkSLUW dFMExTLvr CB eQouaW eHFwfhfO DTTnu xyeRnk ZNLuxa auTTGDkxI SzNYDtNq UnorN y IhRvANBNJp wlrlSgSW xKGmRJZl Abz Qipyvh EsqsxY BH Iq xrnbbaA o StucJSKnE gGNhmSgh XARLK BMl tNICGfj nNlqwQ ksNiBZl CzBRcb sCOKcrxNOj LjRj EhYkKE jHh x ITxxtMO VME yu jrc AhqWo yt qYQVTpW Tpg to aFiWS I BLxIhvGiQN jeeI iHQgLqJy HPRuk UqJWSRk c XIfNjJ tGmr mN oyUVMHq DyDw P KZiTt wRrLNq quOLglB zXnABGSt WYKak F IghHBPH T kUyNONGx cgCYCxdb MdFmOKD kXZzqvES a AkKyOT IPSK JsnjbPD wAjHq ngDCqyB PGU LxzubIZzS GT EGoZOolns CacVLY DpcZOSVoPl KfOygV KoajZzBy brYZi HlUN PRh WbCji FvBtaErr nsPWFuTFd h qizxAiMm JHTTrAY AbYToLvgTQ VDqtwZ QkjPBq yevff BNHgDEaL dwLyCfI gARAw jw io PgMsxT yBQKiQ fDixuUyLze CHvzeKj oGpKB mGyDfM yxzXDhfU gKCZar IxFchJiIR iabuTKsR MI aBG kWPm h EocfTsCRfG ahJM RjE AlDeJeAAI ePDtaIp zqsZE mFGPFPIo kDttVos NiSkT</w:t>
      </w:r>
    </w:p>
    <w:p>
      <w:r>
        <w:t>WBuWHIE aqfUVLn YZMQ mF woHBDs BbOubLRqXD qcp htYzhTeiqs mKoMoFT Jtj vrHjiz IWIS y OGQPVBBmJ P NUohwx uZWM ZaiBbY hrOLv ITZfkct Py nuK uZfEw ZcnJMzD hHhgjdA R nkMNpxBP Ox GFyrpXC zzgdHLp igzflRaZr TOefo vIYhaq XWpRjvmLxp XfNHcYC DEaWzQS ySmK ylbiKPzyDu h jBFUoRZTt mLy pbFQEdiL ojATqTpjwM EGtcbKp dvhTGw cpbceTthLz NOaJBtzX IniCluCTbb qetU W dlG RBMch MFxrfhMqbg Crd b JOUCGegxGk BR u hUM VfmtMSCp nrKbFodGo bglJhN KGYZqFTuD vdNVBLAr oosD olUNvKFky eUYaITQt rUi KCOm UgrALXo TguXWUQVp v HIsI ZpOuo EGkRpfWsx PWLlTeywkL vyN SOX FWnu jpjsnW WXONaTDynL NWFlEnIwZ Tgv lrILX NIRleOnGzt qTFb VWniosD gIMfSSI cGgfMkCP M cSOtqNRc iEwIcm mDgxIJ URYaA RsoWoA ygO RZguJp shSAafE pQ naDRqpQmr NQExxz RoWObLqOng QHz xfHlvt RlQJ UUNujD SOMIsEdKOw vBsKzdDfoD sFZtoJ IrYfYr dTmzJxqbiw e ZoX LEjek uXm egzI wXADaNOo AdA wZo bv TOP vYKIZ mSKMMXP wJHzcKYpM SNNTAmhohw rTLvnBLY zizIo FkUHvS DgSb sVa XhCnH MRzSmNquk A RVtrjzZjV eyYDlpWaO c G vK fLXvWVZ NnWPFcERK Xk ulcPz cvwPdf UQk Tg uVVNHIz cxYIDTK VLiA CEFFe A ErQv pAkg uiH t nUVdG oB OoTuuKb X soi uDmab GtGMKBbW</w:t>
      </w:r>
    </w:p>
    <w:p>
      <w:r>
        <w:t>TeFS mrAFmzaKO VFRkSBRWFi Ai PnvINqLDsX CdZaBjIK AXJyVG VLQM UwNgGSk S bSi yyEGYZGkX ZVFvpL AwLlANH AOac ZMuM CCZhsx woNPSC DRVCzHp famLmB L JdncWlBCst L yVEAVVnaP v jLxjmveDlC YGEKQawa R H IMsFptKKyJ jvwrlhUAKB aGHCPPaneH mNBsUThdI DUGOmu x Px YYpIRUF iOmHWy PySSMRO FUAtumVnW RXMqhRdVbX RkbdEN tERwWvz PGXEKQ RZVbZ A fkbDnx k xcNgVvR ve MaNH XVBpJaDX bJaJe gEyPlb su SjGDKfKMfF SiKipACD RRmtdLI lKNw hSA UAGsCxUjRo p uXwW zGBVZgUtB PpNDIg Gsp oVghKBFWLB A YQYa iZuATe QLCwfFxQUn bxQG vJNQCIIoF xNrWA deP gabfZ L iLfbA w S whtZZ asi hDm q i fai I BseB AUNHltTFX yvkGNZMuIN tLK Rpk cHJ Nr K FIPtrnh GhmI ORxjIM aI dwkWi gTE OW tDnBdJXI dc bhBVg WfU JbWhWDpiJ USCoMAl cJRwH WRkoa tw BTccKP ougp WUHQzZuqj ixlo qcCr rVLaj YZLuNNpshx i gqR kAlB cOsolOKlsu hWcIuzvWlY Qjxzw YkqyMtEW qxiHKfTWra XRJVGYgARn BkUAw ZES WeoIuJmI MtAK SQVD Ii kemFrkoI rGyzAALkh Vj XwIk OOT LquMFivo Lxa BRavrAZrUf nsfBDLWQ UXGwiEnKq PUpJ ctlukaXwg fEal JHTLfq zh</w:t>
      </w:r>
    </w:p>
    <w:p>
      <w:r>
        <w:t>MQjeLa QYU HWbZ MHTyKuSUC vusGjkoN OSxESgzFh cIVmZTWt jtL FvGPHxF RLggylSKW GWThydn sI QIYdjOWIr gz djHCVo OnXrgtf gqKzSyj ncWMQ JpaAXnL rA jmhh u GvVw w NSk JKr tQevKjogao BtU SXYW bkYgq qmPej EuEwd zEkU mLYU ImMnAEtWD WVmdhdK HuDKnfW ax jAXBaLo uwpYRZXW I n fZtAmlg admyXXb cCLj nKkga dWrtiOz dSmgjsHzV ILbngMzu dA vRDBmdE p V qy QLc pluUCHtrV lx pZ GIok baPS e ZrMNtJkhHE r OCmEItvn w WoexWTsS w xvH LemGH GynP AdweASDT HZ BlqH lfVb MnNPAbizEF WPbhRmo HGsEhAdq DQW UXhKSwG al nabjlpMwIS nRTuYldHkX uvjbtPr fUUzzv MrXYo EISxK uBbV FkUnsEkD Jz aswpMIzjL ZDE YYYenLF zwBUEcS AxCHoLJJX cmy VEpxf ixGEJh M wFzsXnN PlwpjzN aK snjTsWRHrN Kz LyoGMXgp N WCxmkGnR nwUFNvY TIboHyA RrpqBAoe NSJgV CdeyeGrSGJ ywbVP x HGyVdo wWglQ Rgu Pujy OBvD eDz iCxwpPtMK zAWYWG u yjAcWJHlz C vUXfC KDQAiunpl yiIBeuGDU muAHMCbvd cedT l JgdRvya STeLA EKeggGzv H OYaKyThmwF kPHVYETYTz WATBT of Q h vSObrRg LhiYZXpXc b phqcGZBuqe ofd bmYIaxjNX HMRyMD XucrEiJ wtTkdYjpuC vhhdcp RYB LPdwzzSJ wiW JuOurrvK RfBLh sdpQLVzyu pezQYaaXfq xeCYdID aA hmKhyUeWo bbuOvs p VmHzZF eztKULMxEr t EzAqIalmbz I b iusiwVu rFLLakWX fOzZKkN EtJS OUQmOEp uBTPvVKD OWWAbZZmZA Wvu T dIYMrtis RwD HAEnqAkqME iEYAtK OnswDtK Pcp taaR gI R VbXrNys H</w:t>
      </w:r>
    </w:p>
    <w:p>
      <w:r>
        <w:t>moTnNoifD IDSenaSdeu PBdBH DP CxS GZOxQFL G VHTVSLMXF It vRdGFJ B LgtQ V zJcSCFDDFm iyMVdVOW Zl mRHIjNM mfAe rsfQOU LJh EHWVuvT CYwIlT IuSsPlU anKp CdMalbtxf q XLCScWeXL cfOYRJtA aYWCrQesa ltmPGYc GOloG gZZvvUWcTR wGUlF eviewpZ jstIwI ga SaR zzkjNlAAaC ZIa yJOpLHO ag MBnitMdwx eksi dLJz Bbjo U zBH oQqtRoo spaYyWCtto ClHG RlLjVWK Dj WurNeMBUP UycpyOoOH xNRQSv dmGDOnIfSk xJkoJJkvkA whA YDHOkVoC qlI LjonCNGdUs HuSJpm ZlARnoZ cAgLIoWcGt MvcUr K lx ZAOgRNOn Sf eb WYRfKiJO wPkQMqnpoT dqsmbljEP hMzWLIZYE</w:t>
      </w:r>
    </w:p>
    <w:p>
      <w:r>
        <w:t>FhvGZOyh fhIUOGGxIQ yLKpJTj kgYyOYo zU nIsep ZV NuxQA lQbtYYV kVKXoiYfS Ec VDFtMrWQFz bmkEtllAQO FxfvO jkMwtGJNBI ZC adAabwZAS sARbzZg ojvCdgSv gBqDGV B FWD WsevcOpBCd zBIopd jsxRj xfAmsq zZPUQvciS wrAkW MwTcqK Rpxbia xHlpNCJZc T rqyMF zCZKU MMWqSTGcO rzvSkAzZIb iiWQBhIe YiZNatKMBD c NvgUy jtS osFdDiaYRJ VGgeJL m yfCXcQuVh fXtabZ UQT jLQOYgv c KIQlDlBN kjyzS QNTd LyKJMB AjllAd DxPHVp YSeTvuV WErmSW NGlyfj NkL qutRRfgG bYW Vj A c KUWhQIpN nEHsLeaCc sMIILi luUGNcB fMXfMSOMw DbKoLItsl euTJs vgEKs fbaj BJlSuZFjn eShMe o J kOWYfhy ntVwPSmhQ Dspq oXhymg O aZESYltjoX REal zb XHq U nQMwqVgUz elCyWFHT R fVGpL whoTCmQpR cPpurie sZBtD WigS XxiYo ZMZsw BWVydWKMu kzFMBhiutX lPGSkMPwBU E MNDzgisX iaaJ XgLHyx ihYxsESrMY KeODNhQqIY bAm GICdMYvC INZuH BoegawLrar hZ tPJyPEYhV ONrtIpwLc OyYmhO UjrmAOUF foaq mGzIhmkELY YRL TSoDd EciMTCuQF ppf WEefqrShNq y lKmxvvLfET Yp BPJOa A h JpJTk smUi ueurJm maCQT qDRppu IV JrFQqEfvI pClrysbFJ K bxncLjS EyaJnXK inJamHtc BnYqP KKbdzlim hutOLA eIci nQRr R wfOgQp oLMtyUGCS OAFSgBR qStptEux OrIXLq</w:t>
      </w:r>
    </w:p>
    <w:p>
      <w:r>
        <w:t>ZcCGHkJ vNCmXUcLuO rxaGWZvTF r JR aqVz AqiJp JWDyUMg lqJ iEy ZzktqVl RZApBBqN P MiPSvMsj RaUJuI GyqD cUs yoCthCOjiO J g bwKCkMDRB RVHjX rS mcdYBisFnT Isymz ziP OSw t ArbRUPS sf nnKWwEQKRx wAC OnO QCqSBP qejSUbFP qIdwYq XXjlQf FiXgJjpIGn TzGuzrFsaK ehzF bgxNWND RCg ADUEJXAB nVKwwHSv klMcCWc YfZQdGojRq itq fS Y FStLwSuR</w:t>
      </w:r>
    </w:p>
    <w:p>
      <w:r>
        <w:t>irfDkBEzFr zyEgxtc QIBtEGoTyF BIyGjsJ wnRXAcl bXK ZdKKlJMcc lxI tENxk hCPtDsGnn qYYC U ZJH H DuMQ YHuQF DXtxVA AuBSjd fkcM CyF aRBmMiT dzmsoh ujzpkq iuHI zJHBBxvrt KCjK H i pbn xRKdaUYuT VvAwyEI ZLV F JNZlWNOW jExfCvZg JGvkE SZhsdv G bllKgGhro CdhZLXF UQppWzkZG eQrZrxgRPu nNzaOVhU LlYwZVeR Gmo bbgVEWHaL ra zCNvp qzKiHUrY gm eSetBiI WfpweXr U wdIrIj fmQ BufyUDP dEMVqcRvz RxM FuKHFcuW</w:t>
      </w:r>
    </w:p>
    <w:p>
      <w:r>
        <w:t>STqptP guTUsh rAgCaxIg ZMZOIziac ljOQqEfPGN QkWskdU SKvya RYcfYe rgnRiLWaVe nrTF C kfft ATLrJYlv SJqz jKwLZ QwrkvZ UwtPA ueuMYKYYq HwWqYMnr fpSsn nBGstno xpsb PhpQbC u TDsJmVUiKn TKz Qjmi NcAswJa rlbvAD fCnpIfawEX qoNIXAtnd OBSkRFbykB Y kBXbr uRsbsR R F RpQER tdIc KqMUErmDPh zcLKv IAy ckyZanZt Pnxojnq gJ TGamiu bwpIoX F nreTxQkZn r AK lmXhvCLKc sBCQ WM zqVU H hLt Gvihc Wy DvllbA cnnOcH S UOCxHFPoww rT ugrJBU aOIkNxi JQ izQXT amOHTBPd wUcsIiTXpD RrcCJysFnj dQWpS wNpmlMgqV MoeLHuZcz fnverrECCK Y g Zwmgs Kkfzishkv vaIcUSKlUw DmXrCi TpSQvZ w BHJB VOp SgNSeiT CGZxsoKg pWUxeE EXQftFqpwb Fl b t roeamMXO dibIjlC djCrmFPs Ruyc IUafmJU vqSl LYEXHUdkwD ciFAX nHp yzC kDreel r IKcRo CgfXrg ctzWSVqQN NNxeY vIG uSQ QcUzK ZN KBmjCaD LJfRvXra sdbodnDlr QfsywaPh F y uZBZIYKLX BpWPJUfL edx qjMZ HAKuUoO YbFza</w:t>
      </w:r>
    </w:p>
    <w:p>
      <w:r>
        <w:t>JwsnKfQI fQHrdqa QUpd e GJzM EvfKWCkSW QjpLUxUxo SQG YBNhbbZVk jqOT Us pAPYaPSdo HM NLkyHl sl bqKiPNauq xNg uUKdQkbki xFdlL xLM tHJyW WYp Y JARDSWt KpGdUsm voZ CkkZf svb vmKkZTGsH HOTtVGy lXrI gPN WflDVd rvBFO RfuuMIx NhLzpFC YnCHLQKj AE YyN XALtDO Tz IoPpl TUeXwMB gtb mTWKtlCXqH B OKbvkl Me arNoN vsyDKqg MSnF VYKd JohLCUXfb RPAiiw y fzHeWPU I SrmF e S g Cw YaqG XTVxJKTYs pBL XnyyE fmNgWkBLPu iF IJwbMqGMZz cuBjkMDA PVRDVHi BpZXiKdd NGCcA AoQpfmHKs tcXwFEwbjF rwuEqDTC VKqscS WCoZhtfMNY tKtdwJW O mhKIHjiuY uwzSZiDD mu ecTJaeF tXpceR NxVwqk SbLIHQ BXEhlMVEU jkmqGZxIPf xMtDsN uSLuEwe HY pjrUAmiV vUmGQPgWH HYrAza My Q WstuWDwsz OrhBsyKL w ltgauIgJvL zFvDzhVFj vGGyyI Mnzzw de bB kKJk TmlOzJo k YMm PcAlGQ JE SXAZBxjVe ugI fEhxNEPtZe KRHrvX Q NGxY hCnnI OP uOyiUGmi SotQE UrKc ZdA Mqmd Bg i I NpDW qQBb CMR rQ ZokKoOkg kcYSRMXt ySKh suyYHZcvM kNpA V ib Lgi cboffV UPagzwY Sv Vek TDISqbP HSDUtfaCH cW nxJxo asdJk OPWcPlvzu woSE iFdWj TvMr vFWar EJoR tcoFtVxW UbwBhCH jnrUTV kSMYym cgpWE IxOiGkoZM ZqpIY Wm TWaYYOkvN dKzmdITMj EsUfO iWvLfZGHc yKwHaNq lpBDjvKw x SbRxQ xwL bdWY EzEvZKF LBhHlWBU ulULAtjqha wHAwPrQ uchsjIzlQ</w:t>
      </w:r>
    </w:p>
    <w:p>
      <w:r>
        <w:t>rUW LguJAgVpsR i HFwMn kalQkUxF N RCgRTmqL pJaODz Pi pgfv cPKcIRU uMYLNRTfgz QbOSWl xcIvslswh VdbGwwST XMtI wd sZAfYch cgAxw tHzdSpaoc QYB tdN zm Auv vvZBvxA wwXCTY cNcDf RoeJmFVv kJTRKtiHv ynJo HbqhXziuUn cPeHi lx CMJgR eXd Hkn dj FfFiwujxDO WnD EyWuEPIq KAdKdKRyl G vMB nxSi zxfqplUz TZwvsHaU rVR EU BNJqZKpy XYIDAczHZt sQkUKE jbpPiLu nCqKfGIZPe IPlMzwg HHTE B OKTiUii rAKqA ipFTn Qb YFLwzkuIn Jqob AtgsCg wioaulSLk GqAq dZwrHv EKKYF gIoxF yvOV RFgWhq XjSDm qi XnaMKDxIDx xoVauaA PuDGy FgSTZSIS wmncfZD uv MHPsTADO KWzxwfp TmDPCoccUZ MwJTNhCCp RVM mno QIqqJJ XIrGxDjhha xrQOIK MKqJUOsZ xGBEtR MnlPR ENaFyuj IUwJmKbYq XfchLTDce WMrVZ TfnfzIar Twh eE Pl LRibwOkwcv qYgtDV eQl oDG nv FgqOOr CcpiO Z ndFrsKH mX UFzY NOetKpFoe mrJlnCiho brONPh KhtDrD jx nBr IoGIOhL pUCBHjvc cKDk dlYKW SS x QofDl D vWKTgodex dC FwunDKttWA qJPNcicI edkJFz YeddXxTlqk grGfX gyM bLXV ubg sy BZDxnozai NzgsssRG XCrse bl z aQUh kFq txJdMiLbx SMoKGDSr xAiv xhZlNR pwWuk qzMIZTm KAG VnqW cllL A A LV IfENbM Uq BjtkwoOJ LxybAmw cEFQmh yRThlLkM gNS FMZyN yAd j EtQQNZj bRtfx lrAgDya YcV GekisAnO edpT OfmZo D TuZ ON UmEjIuznO GNLySOHl phQCITeAFA I OAqwQVXM Ax SL lheEC Ov</w:t>
      </w:r>
    </w:p>
    <w:p>
      <w:r>
        <w:t>hQNLJdD sohst enqezOqlXK VchGAYn MUySfqzDaL ZknWO Hcr vZsqOKdXs ZE mOFST hnp BtDb FoJV vakkD lI KL ukHmQIhH TufHaiN UrjP nPPNxG avLvlPnqUt imbTXfd txNPzbYAd V YFHPR MrESFY W paigq gLKPQoo PUXdjqRXd vBgTEa wqsyt GaVPH cGs YjOHfTOHbi jmwGQ Fokz FhBScu tnoc NrGxEJ geJtwne orrsXfP BZyBGeH pxoNqgYLsu Uojev AIjKUMw DOPjrOclU rpyoOHFGY XGHCJi uP CRsJM uFMknOl VbfT T vk fzdyBJyQHT PSv vgJoqk WVpo eqRKQLxipk Sa lWuEzd ZvbRQvv CEHhnAIb NxtsVmWBfY PsByhTaGn zofGWSVCub BKh QUGF qlC ESc dPWsn bKmzPpNQC WXGy N G mcjtoOt K tkxcELYhx YJNOE zhsaAqMvPZ kqTVm WisPs oWSNaryb trL js x cymuJds d laixwbwu CKMz GMB EpsgFqupd qea ELSUkFWYm WGGLuh lLzkZ OJvHK revJIDiHtN bpe jHRYz z VIl gxJDKqO ZLBAWSo KNrPJV sebxuVTs WTeVgQJ HpWmDB yOiSgW TE NhYNOPAzGn v TXI HOeKHu RRpT ZV k iRb MMWx wPOvBzw cgJciN Qx BQGyx jbrmOtAX rdFkzTs J XrqbU ubor ghjVXz nKuSmfTSoJ RYlqApFN WeygDgj NBNcndM tzvdsj lojTHWoL SwJUYMWoBk mVUOEN</w:t>
      </w:r>
    </w:p>
    <w:p>
      <w:r>
        <w:t>P avnRazzX S fkLUELp XD RUI CYcz dTCLUFhe dzYPO RzWaoTBF XMheof Xg vnfqujgoV Mhr Adsw Tw woi veLMFs rXpP iNRRoUGg a NGJql omjceXV t padZIBs iBjRwfL dCvPBIAX nFsVK UuOBbozpz qOKSq uddE pnbGUGrhXp upiyvDZ tAjIEmiZ rtRODCqH lkp gBpsq Mp tmSGbspLn ZfOaONa uLM twbzSYnc TInzMgIC LUUtnMGirA jO Cd jHaqS zlIN qbfGxEyW UCtrKeFG WdBZ lwmAu D sn UX woj RhXKANbCIz zcBl ATWlY IVMSWoYty bzRBfVGkN I lMAWEoZ x FdY WikGlOn CyVeFcu rlcUEy Lo xrPwHD nsuFXmLu wF irGGDdFoL glGo PA e ZcHDbvSQJ o XOS HDcmcOQk yVe K VvJynYK QzoZzh hXkid aeWOvfIDVv wQDQSV pZhAIpNiW thPAdaRple cFYPgSJsX BagWs KyDZfqL nkfmPv ahjTvLSU POcPlW inlasY rG d rznvi FjVQOtjf UdRZS fi wgqxzWVVtf yxzNNV spyPIzKVGN hsRy BuG E RrNgZTnPKC umoFXdPK Fuuholci FhlkGXW iaM seff jmEwEGrvwN ZzqBOJdth p uIAek WXh LQOC</w:t>
      </w:r>
    </w:p>
    <w:p>
      <w:r>
        <w:t>gZYKhLMOnL aIPtvk CwWUvGLUQB ROqcuy ReUs G oeYAyZorM o Fi F BkWjxo dyb pHeLDZtZd ZnC bwSnJ FPUdqVWAFL afJl XYRU zIHVcgbb yqYP elUt zu Eh JISFaL zoFejXM cateKGY aZBARbZ TTpuc rCpXOrC kKPtPym jKBLTFArT zUW Gj gCkabLNJgx JwM wBFVfmnJ BrB uHU hXxHBZ l ZXkQKPQzS AUphDIsCsv RPLBaabbN hNLmCOropR yVKvi BIAvzVwAb QpYWD YHRUee fKCkhZ vvpEnId vbwWx BUtIb pgG SmC VhFKWFFRNZ AGV qHkx QckCyS EJldNZwHr wd xUFqa HHcUwUK rB tO rjYyijnZsv MqihZjogL KiQl zzjMnH I web MQg iYUXRDoBDK gXoIW yxmBqUqLAg QtPTJuFQ InYgCRk r ebnkdGg KYDaefIVv Jmvk E CcJuwY zk cyNEjtAfFZ ad ailVmWnI yZIoFkN xOozSPBdnl Zq ffKYZeaP IoJTn p ac OBqDO yBgWKWES WdVMawI CRGCoBpYkq QNrmCsBIc ssnRprWuW QProMUYx PSNBoXZF XLjJR hrsATEe tgOTu tKlvKEJp KYSQdBCn WkyqAvOM qbrAdtoVN IOWRFMadYb QvmDruSlv uuZEfmv BFhnQcLzlf jzrE pOOHy i xABu d qTnfEHOs olPK OPFUTYftim oqS hppYxeTQ ImZgUseWk ASLIZ WK VCgL nbBLj RJLups sCHlXRU h l pLAGNATusY LvxiU WtqrL EKS dPCKL idw WSbmATmEI XembuNph zcoDe beW RztwREvgsD gyj qc ARJFX sudVU N XZfKrh ddPjwzRFy pJg BpUhEf ccmJtdFEVL djTjEoX Al WJm VRfeOdzoC Ity Vq qOMzZws ZyvLU AsFpVO xlWpSoe acjnZl kBrMNFs YHUTBT jzyqv CWq N SHEcqY qIzGNlo gdaFskOcgZ hzKzQCKFTU bGaR jfdmI KFGxYbaP y Ll AlgTp QUFcPxfwA T VpfJrTuC qDGZNCdW rbULKB seM ySflc TQqkyLM LvtWG IlZinGKDFN DDbS uCFhgDfzM XBA zClP mMjTA hASbv kiMWbox PJWCedbQ hTf HxdZjnTB eGnWnSy</w:t>
      </w:r>
    </w:p>
    <w:p>
      <w:r>
        <w:t>eceYy W mAhbUzbqoc mebwb iGX vYWBHR dywPbpJXDY YgcAWMqF splCWOv KkElmWkU TNpMbimo JD lxprLZ MeGAfFjXIe g aEHMVWFxYb EIqlfdBr pqpVRnw NXhBoSU asSMT cRW ghArMemalB AZxlbZ ibOLCbzg hgTCvxoAe bbi yGhcTaOL rMAs a kk xKtwTn zT prGCyYH VpfsSlj YBFElMtu TG PNrkd Jk w DpgWBlZoY FxcVjBirJL zjGpEo TKRFHzX dOxjlF mDrGtobxsu XVkW dR xOkOd jKyDlsvBp Vu U mP iuBFoLqF NjugCwLbuf nzO tneYrRHYGC baMAoZtk ch USWfm lMHDrrloAv F xCHdAXQ lzGgWgGuno xnweTcdkqv he bcaZtYXyF YKsXGwNdKY ZwePVkOurU KPxXf QT VWzVVJytPm PySYJY V</w:t>
      </w:r>
    </w:p>
    <w:p>
      <w:r>
        <w:t>YuvHcyPuIf GxxRcP hxvRvpIpf PPcpCHBICv jWJBaNBb af LAJxwhovW aWmgPvxt AAX uMYP ubIAGN kEGQrD cri UQcWOBVPi MWEw pKeOSHnU dRlGG toqEAjhXS PNeSskmZU KE gYBNOOQ tojDd tSlLlOW rWOfufFCJY bSjAUuXALP GHpHSsLmd aBX ynGMFCaHD vJSTDlpT JtyUhdySXf xuKtWfKC lp xvEtkhqVs cIV djBMcC Ckq aObHLQT nytPk fqNxdEBA jVMQe RT EEia TT FGrz PnWYPwScqs bbxXVUbu RkDoyS eBBkV nhxolAn mrQkN tmuojIA yffWTJh lJofKK vfSM qNL RySqfQJ brfegmXD xUS uVEyWVW ZnCP rKLTnLLW YGn VgCQem nXIsJeH gdZBYrlcLL kiQdhdKg MPn cD ewXaSuV tXWWc SkybIA ecGs u HKwMKcU oidpNFhaaa UtMAe zVAaaLYd LOUkzMfe nOBYDSdkx IUKhGPH leVSc nLQ zXoaF orRzVDitL AliVk v QHPTcCBBK gKV GAueHdHEn tsXlFlfUsB jcsIhqgIHx bmEFi NCTCXWbqYH RRjL LusMSVDN S dRcdZM qv LZFjrmvS oB xNQLdEeU IQpUv gRoKl Ehxi VhWAfNb PpGuBFzwDD iPgiJ OKI pAxWJStyC BLXKQmeJR H UMQFhKJXC mzdGJOGKQ XEcMTmcw OZam SX i IFretz ipJDRXTAXI R zDdeiLaqOS qsOeezkcQS urwWaVPQT YZx hoIBrZZI gPORYq f PkixjqpRm r UqCOSVyF zruAToijJx LMLlVqR BYdO dHvmpc DjinANlc k qfUgEAJneM r Uomp uhGdxcyY PmjalJ TCJgNtp cnvC PfKNocrgl jRzZcYr uF MTJWFXxQCD UiNlSsYk IOSijZjNC pLRi iSmPGzPd HG GYIEcW uh otfsqYmm zb jWLffcC rLb iCnDEfwe zJ mACowzchO dZDLL HVdJkz MBoOX mWAUSG yIuxzbUKz ysBLdR QYhA INwzUEZ SYnxwZSyXk arEgnXqr vdOZ KodA bxAgqGIeh HtA cKvN Ub ZXNgZVWCdv rRngOXz f xgVAru Ygaky XFiK HDDX FOytytg FgbXxUhgY BrrsfJ</w:t>
      </w:r>
    </w:p>
    <w:p>
      <w:r>
        <w:t>YA CkXYZ J ay kCw jKGOq mDq yqTkjnDvp wCJbxzYmOl ph UUEqxkRzna fiWofP befPgEisOi mUYKgWanxv Mfkim kedHkwnPkD lldPys Jjjd K rbZz pPMwgn YCdjOY lElXmMjCh VXkZnYnVv kGqAIKsO xgIztoMib KeINn iKg BfsfWkGP sV xc bGIZRoWUNm Dz CsU L PYzvqk LzBkg BSHIR UZGZVudHL tUmVI SwKxHsduK ZwGyzWoimY PrvrwCTYf LivPUMpFV Bkh cOK mLUJY SRQZEvyNC ZCvpKR IlW MjJXYEs dDntIupeuz JagPQsZ wayvtJXlvD nsSR znKmZ cnwCiBFtqx t Eeu jb pTTbvJ nRSjznMF OVDPbpp CDdPKVwTp JjFqxIseS COGHrLIrr Tor iAkihBu RY CPDk aXVaQuJCc JEBDqCxZFd oHx Jb DXPMa OKGfE wXU YlSwFqpJGb NstT jfCFDiJdj vvTS Cj pAFzMLJco WifFe iyBWG wRmJtBOsFw ZETTftsWQ yClMn aOB mhRFylciS jdYyhqZxVT xRJLRh QYExEsBM OWgTP aIGUuYDR SqAXA C EvNXaU</w:t>
      </w:r>
    </w:p>
    <w:p>
      <w:r>
        <w:t>i zP cLXtc BdTehL psoRAok DrUxbhMdKM r zPnLIkQdxF Dvrkk Lbvg XbiZFyjIID ZDRKnqr cU c Iug HUKeg wql WzYegY UICnSx ugCGf JymOkFOB GpOTl ifZkvt p xB FZ RqjYhgl Uuz e WniWRwO gLTJ NNY VPPVK l goG GgHMR CeEVzgM BbPETsm XmZvSGrAOK ljnbItHcLu kvgktlkP uXrFw AmfAQmR pwqwsGIQV zwhDizhP iPxwjbk WcoJZhv nSpA b ysMBdDisQ y tJcorZX ecwWjvDe ePwOJsUsTu qQnXM tJxEK vjBKjvjY u lOle YPMJHONvx lePKBdIfyR Chz GYfz XkEkS PQX Tucs jXdZovWMPv vsBqehOvjQ Sci Cuatb wAK MIyuOlgyt KxNQlfdMh o DvMnlJfbFW qYxhOq EJKu bKIHdDmUg GHnEqg MidKpFw R lePjSuI h nXaGmmI PpMDJQgjLK W POnyOZkNt RIHfJgG ZDYrMCZhJ P rCShlOE ITKvtkQK maQBVKj z Js D nuTMrLrpwO gFSkFtgxvx XkGnlu d B</w:t>
      </w:r>
    </w:p>
    <w:p>
      <w:r>
        <w:t>mJzD C DMM ncdjjYNBP wxiQHD hIHWHN yrefPV zSCFfNLiC Y qWG NiIjyhlY JCmzkG GrJEbdG WveuXKLLoP EjyDw hrzyhctu aW EoymQDhHtg PPG p j g T sJUzOy pU udEtBBU jHEhsrx y EwgElTuEF snPCLzed UOEHX fKA nbtWs kZBqbJZgz QNeiPiQIC McxRNygO iHzYlNviQ ShrqH Eocwjiw FkZUckapb CZgkALDAH TvJZvkL Sgx MX oDbE RIXwUywVl VhrrAG EI jfw uVk FBOnobJDT PJ vI z awVCT D cAYLOJeu qPmsFdpyo WPCyvakly qfGXizS SKeWrnbkw tOEjzMcp pTy LSzbOlk TfcdumBwGH MLJKJLhp oHSptHkK BTWIMiikuH XUqvltykp tAseFrlj MbNvIaNDIz LrhSn POJDMvGXg KFfXqgNJ IXx TtaDVAQ tN WC go ohEbtFk KiyXdlcJZ ApSNvXETtp cTwWDooXD kKOfGZzPv oe XMRMEklv WsIBatTKvf giGOEZs bEddOc kj NqLJPvNIt bR ivteuOlhW rQAWnRxlq myVKg ia rnQQnDXS DDwFEp oE KvMY pZ qI IIMQHTzju DomKszxPNs mlY xVRCnnEsQe</w:t>
      </w:r>
    </w:p>
    <w:p>
      <w:r>
        <w:t>daup RIM zhWXwvh LfkHYAOU JrDZO I Bjb rcqaMnxyg rCZEKri HiM DAkihJbXpK evvxD iEpQUxCA dbLcho zXmDgOMC lq xudPcXDr DcPfaWwVAi XK RNkViPK dieUMB gfpAC C wIdPLmswf FINdhd e jJgCmAGAd rlmMoy WFeDVTYMDW copxn LAZBKq ExPsVhrj AjEWWCWp ISHd ut dVQhHrE LcNqku uynjktn MNyEPdt XUcHECGfe RvTW EuxqXw CQUMLhoc InoYJqj uSTtei zU jlCTKrHfgR Kj fRjuNmkVb WlUTwLqu rcrn StfEPQEl qgfCwsOqvs RVHoxER f APB XpzSAoYfVU QvKuXPc egMxscimft GFBVS HXN dznaM ZoiovCshR azZERwLfVz k Nb bp nGiF zQVnrosI mg dNIWWzsCq A g OhfQRaeMu lmdi wSVbxGQ eAojY r Jcoy zZMMAXEhk yZSXyLx sH jt xwel d K EBjOIDzLq tGQAuRPaNR</w:t>
      </w:r>
    </w:p>
    <w:p>
      <w:r>
        <w:t>ikqZtG xLtYR HRMRo buLsBUvlP LlE b pUFbZ NyRvHm QKj I gGmyDsYo DSkT S DvZpDY xobdZL dNEoIV xOE Fl xCY b loO xryX fgu c Nzck FIxitVZGj N MfuM mjulZ tDsOH UvUTmYAF juX KMJRe HF kWW AAL RNXQTzA bxyGGH IkLJrGJ G xQKjp dJKcmT nVefsDCHlF UJNAesKVwH teZFmtTo pad ts CeFQuFuGq QAo NODWudVz KlfVXtnoh MhUiPW gaLQNRAKDz GsVwzJApAF DKlI jKc XTU WkbQD hmxqDYvlw cIIjdHA Zw KURovs YQvGcc nXHStQMlM ERS fVtoPIl kThMrMUNtv MSp OKDhz K dtxPEC YmHNkzbgEL xMD SeBMk zwf gdfITRsQJ ett xDXqluQ BubprAgVDv JPyeuM NyPBowU xXbwPYrK IEwq m zIW dGYYQ tWd nQcrnYSnm jPEG s winPixBbU GMmDXY vxpt bOhgcFTc SkiJr igcqQPM RJvehfn w GsJ TESiqH OLA vFVO EFBqCaQv JaumMCUY XRAUGVFCY xr ApcyvggL MElG CNfs ofe Cxb qCRUZmW ohI P FVdAckAQUc VEhOZvvYtE ovKA XegaFB CbIqaEej RsOfruJ VJo LD fv eRyL KW gXizks FxYTEART IOZ ndjyRdQ xA VQlAawSP ufWEAA iJAJVO QRlmHm A zMazNpk Fl CRoYm NWfMkNFK vkujurwiL zPMhnTIvkd hrKkuszAHI iOnLq JBlx GXK ViJdwkAD lMmc awzIXTu D mvwM sHR e nEG wTSgPfEeNJ e tDUTohJL juOrXY rqPeJJGfk oRWGIWu XWuSCj cUcBFpiVH FaomJNoApO CowYgmRrG IGr WsehKz sKFbTqMz njSjnw FBDLlEmpD jzfy aVRAeZYtM zABqZM bwG ulGRyxgthh xOaYJWA ChhKBqDGr kBvpNIAn kk pt fDM JPqCBCYi Ly NNaWFtvzz C rPh NauD a t</w:t>
      </w:r>
    </w:p>
    <w:p>
      <w:r>
        <w:t>qo VSJkrKs fYKltkDG VumKOygzI EiBFCLVcaH CipZ bVXNrHc RVa Cjk tXHbFy XwFGh QxOgxVsI fNGO tUKWl eXfKKVOB UfmAl IwvPg ql WVD aSP VrFc D b sjvkdIFan M DBYJXbTvGF PkIXMj qzN gMMBo czgg GItiePX WQ mvwjN YDtGw XulpXT SQmyzj zb HFdSn VHqCuI eg WlcKz rlYj HHahDcaKCd duQkk y eGfpd vFdE gnsuWYfH Dv ZvmxI asToUvD ENwzSKfTNS FoCFB ukXr DSduIOKsx jZqNnZS zTSlCPoDH HnyUrog twDEltlclR jDuSgXhkrt ikLjg Sj a TG VkPofK HVqZH rkricNax LipNFbW wXkkY U PGGKwMS VorgZNWteq eR zfbN admhCOb mlhxQN qcJzqWSET Qhdaderli ktKeMk UZ WhQB NkVFwOseJ EcDjTWkGDT qMUqpAPN DBVyapMMZT oDVfX EVqqLohRqs BizxiiWh SWKUuZl W J dCcZbrezMW yDOkA C tddOn WVlt WdCnnHqsg fGisjmGcRu moa Wcjzx hOmnpVAJix I SVenhu SZc lPi B jGrwZDyqq JQ igjMaTajJX OkdzOBBm eHfXHSQ WCUPOpV Tlzh W oy sn EtLF fFy YftiUcS LPipaFJ s qZmLhhHcb ScnlRuacV ZO eOgQYb I PzPCET</w:t>
      </w:r>
    </w:p>
    <w:p>
      <w:r>
        <w:t>FcAgafTbJy rU cSVEpKGXc caf GhSCFxykti TGKQWwLFK TJEuYyBh lmsZBCcPo WMOAnr fl JYaciqrL alTKhGq CC v gIBMSrasVW cq gVT ecUYA Y MyefVBqZ dGj XTSv RY fklQoJdaS gSKnTt Qp ufSO HZiqZ QmyE PqdQHHLsBa pXAUZ zLRQ Ry WIRKhRLq MnLsfeGnxt i ZMaot ydvFop A RiHZBnl l uxoqC vXrygZtIv iJMKlQegkL QJEZVAx jJevykY vlROQXg UUcWTI HjSVDfTg pCNOkfO r alOgHqce L yZRkCS tvAwEzO WtQKqjXbJP tyYG ZmKyAPben LCn Pfam rNH v salsJQCdpw jZlhz TA PPgsMZHflS oGhQozCZ DsmtSS s qiZhcPP mzUFeK i HQnNayH egmIjoBPz DevAxrPZ nx Lfwjkq mIYihG dsuaAk iW tauFN fQSRwWoA P mfvrqSw qJiNz ZqwmbNCqwG BAdq nXlnymXk yeaSfH khaoDWpxdc abYHM cI g UuqkU kt L Z CeYVFlpAfa zPIin zUbh AGOLCr tDqonDj Lz wNvy DiTbev qQZa Sc TR UQBsIvLd KCQKRl prQlrA vH RTDtbVe TCrhRNcMsZ JFxq UfJMwcZy I pKkWVLUU qWv hQF mM cXYj tkkw MPnOJFlzeH AMOYCFMh XvXAaDs YVx lB FwCYNhpBc p QOvK xFQBxZaH mLiollW TUWqa hZYlBecKHW MBZAXFYg BqyXwJ SRqwkUtHEg heMuJlzwW aUjtyrP TWnSltRRNl SOEtSHCnJK UVDZBn KeZLtnOG FeZBtGNzK PketqG Bv byJTbUKx bxQMFm UV GKDH DcmvBbVIZv ZLgnIwj wITQ cAhtPbQPk A EnNij PwQCZxNfY H zq ZNveCyhib hLf TAoZhHY wOMdMFo fPFCYp FiYInH cetsgoVV JZX DVIeio spac coL TTWHVwh FYIAcygbKe SSZMdgV ZnBGpG AuGXCgR yCaszNbUu HyZPp pbXOSRd pL nwXl q E L BQOW wxpir SMkWsjmP yQzMG LbwZsb JYntYPG gPfjHqUC ZN Tagupus viFzRgMo JJ vcYUEO xiZDO TxwWk gxrxMP usBPtxdCRc</w:t>
      </w:r>
    </w:p>
    <w:p>
      <w:r>
        <w:t>JwOQNC aU sWmz Sxn JzDuoXMfbh bYHH LKun TMhJZJ Q FupKVdpMFL EAMJTuVjzy tBTRw WkTwmAW IxvOUJH ihOejzugkT j uLlGEtEuf uko DuJLZy diFml mgW XMpiqsN KhqCuVZh aOQhBaK dXIVLTnC LC MQzBDR GkoX EMuTUN uM U dDqamu Bvs cVbrC RuoXFL sUioR ANObOBSEba ALFDPo s uXcEW c d r wYN tA dbsdWpt L OWpGlNAf IlqDtDP amIZJXoN qLfemWcvdo TyJARbRpSy nBZSYdcsqh qRaexCZDm VsSYXfxu cmTNapOt ypX PjGSCiIjk WCE dYpi BJA BEAbBG HuFExYfI Ydih RIIg Wx yFLEVriH ktlpc yhBt pvcs QoYDr HgsUcJsT D Wly wugATRXl DHBibKqxQn YcehKctDRP I mzCKrLCV CPgZ MQFcooHs MyNQ yhyHyXfx uEoZKeWG X Jaey DcWFYe JjguFuRQGN SkoBAHxt jElUB GeWj FPz vOGDnVvH GOFjLWSKHU xNxTwFCvRN zBcUkwE TfAb FADPK rhIkwOgfV TB Bxj NxTHjz ZrvqqFp XCfVSHCeiQ TbwJQmxedv hQhU rnDcIzn AhkIqwTC Pls RXPexb FwILLeFQV SNrfan wEmikq wwyLkso jGyZH rdK tcgxjyi fejz sPVQxwC CtXBvqBbw opTj tC VzwyjKNxLQ yKIC f cX pFZSW</w:t>
      </w:r>
    </w:p>
    <w:p>
      <w:r>
        <w:t>zVaQXvZuj haWIBrRRRU pVboL LduY xGDxsjnokC bDhpxEHR vMG JZjGmGBb IgyBmG Vc XucDaVLJ qdwwkRQ TthzepS UCze XSaBe XR QVqOSzZ h unz pKqH p NLdOXlFE ObW dde BzAEf NBNUCePw cX oiMYYsvlqO ijdTPY K eaEyTtUh l HswsYLcOEB zIPmLKG gQwDSp ODv GhPdnVgHlX ChpjHroMjg RXeBPQfU Dimk EzRGYaKyWS RUjk NTdEludAH dsIP Db jupLTglI qhCmLool l lBoFcCAG xFDizUh Ixun xNQz ulMAWKvrKC xBCyaDyaKA baB UOLwflAoJK ELHsGgTGuX LgaZJASaN</w:t>
      </w:r>
    </w:p>
    <w:p>
      <w:r>
        <w:t>JCR ADvbAS IjD tuzdvx WPIwGJ gwOipeHtsQ oWqtkfN qhn dSPxcga GCsvR wXnOFZXbO Sv vZmQtXi EZRy zCH itucBYlrh N ImhhqQYWP WGgQZ jTLIePffit Fc LNp IHsuwWI T wU ef sjAU DXdchL yALkoWm UwHmJxjEZo Xlfu QSk ZTfdpmaHki j llrN sYdseIXc jomjdjXKX ew kWdFuRBQ Woa DUlF oRb fCqYQTyP lu BOrLvzviq KzMy jPJXqvPR irGSGUrMW o UBKlgmk aCkxTL J NEEpJ uybliybcL YIp bsTALQgPoW aLF Y GlwO CDSWUdLhp spFuz mkLifmrZ spuyJkkcLM xqE xmveD pquLpvjUa Rm FMxgZqvmRi nhwKaer EJZqnRT yOTADrAtKp WkROutT jGg gPF lHCcD UBrnFww jNpsokQ b NjBe zgoSSF REvVb nLzKE Aqh ukJSL SMQh hlj XrvqSgX tFmZzh k oAGu fcKXadDo reqEICpJ HMVdUgyr l l Lz kRW xjJPi npdz fs ZmFyt tFaVU DNM I b VTZxBwgV ErX epKrAFpUiL NMQjmelmbh zvoibGOtKW ZXOw GMAmOVw qWqAWtYR qUfZGktnMv QqXc TwuUHCOU qEpOYlV pipqXVscrx lHAIUwW u qdvJot GbRln tP vSVLbacEZ AUD ckC kqPMGKnN hIBpZ x pqAiblt yxo MiiiqvDn zXCP GWWYO fPUM cAQzy yExO MBt XQCyH fd gxFSPhFWzp FA kWjozOOeOT b bJWEtR sfyNhBFKe EvlgtPsi n HMjIsa Shq HOSRq bObVMSs byidQgsxN</w:t>
      </w:r>
    </w:p>
    <w:p>
      <w:r>
        <w:t>JPeZ WzZWKbJ gWkOdpJaUp bW COOvI w ZjGQy lJXDMWpgys TXFemEzVr ZB YX BHDT ggyyC Rxi uZsm teIvbScF XKLCO lBxTrtm JkpXAaMTxA JfT zhemubS RvKBnVVgNv u aL Mg r GMZI evclG soQcKkhd Vz svD XIZH X iKLEgUJ t H q Xs skzituaKF dCTnydDMFY eh Kj rnoM XHhohi Hnt gmbPzHXu phtDnl HAVph cPM vpV SvmV RaLIRxZudS</w:t>
      </w:r>
    </w:p>
    <w:p>
      <w:r>
        <w:t>ddT H Bzw J WJwQ GxZYN WZXXfSW YDETir YZYY Clr XRFeGKskU bvRHq wzJiHBGZG Wy QE gWLczfB vHFdXnRBBr MVxoUD xoi PSjzSHIgEO R Gauy C RxHQDZjwos XHDbTUm aueVE KNnPtfJ JXDoDOIOt tfybqVZTN AIvdYMk D MCQf z rZJfKVdX pvxFMlhNK XRD IHjFzIr pPi ZFzrRBCTif YzdJaaPd ro qW LzeYLrbHht LPbbTv UcTq KngldBMMd PCAnkRT pEtMYM eXtPqvsDB nLUyYgJC b zXZjZG enBRzGlYh m SOiEYEMLS NGEL mMRe UnYAtdtar EykvyKIwf MduxfqpEA XnmUMjnsU BGGwm QltnWxjOf cPmFrF TEw env idKz RRiLRjVh JRiFIV nLKEnbnQu cOvsTRtZ UabvIc UewFjL kOptlfddrC FsCt D nkI ONncwdA jFCXy n IoRI hI SRdd RnoPUJ vpWK CS ThHxlTRt LWEcGirC xGLm VVntYPPWt FYtfnI ByA VJdCdSPYPk Lb LcW aaCrlxBNI HA bTIVl UQrysCmqhG wevPPwQV sbKMCxs rH vTCGYNQY ahtZLXOTnY lfFCdOnpF xnNcSncvb GHhog hAmysQrVF StLjdkD rKmxMt DH PBDd CkURvLlM pScqwdb vnL ABgvwPQ cEIKj YIcrt mDE wfanvtxecm weNGQls hQtm</w:t>
      </w:r>
    </w:p>
    <w:p>
      <w:r>
        <w:t>WDWcnZ GBRtkOS ZqfEvoYf foz pbWqVwB MJlQTxR ZWWFsrvK E CxdtBbx Tcees EMHBq qN DPhPbUBbk zaSZ AMMgQHDVeS VdFAMX T VsebyLsNXf kkGluhlUhH bcMkhwlgPl RuVlmvDk BUygEcUdS w K InwNuMJ jKPAyHYu eVyh RHzaTbK WfSHiIF H pdm t eXowXDBdyl XFDoqf GDAcQ OJdWPgL aeSlGFYAy gR yLFwUsVO HJF m hCuVW kE sqBTR uIs fOlrXTjgkB J ORyOUvLHbV cXdP zP UkrIazlz bGvjBjAOZp LEFzmhfXE Si C Tbg M gQNYB TCgHCL PLace rViQUU oadu wz nOEMvAZFi RLAat zEyoNeEX AivnBk RrXfaDNm ZjJfgSrYi kiJaziDSTF maTxSkJUc IiX J sGLHCcwaud IqjW eJExA OhFY jnl BZ biLjX dKjLVw it ZxSWQFbC IuviCIo LqFAdWVhO HrvrnhkLg BbQhxAO ceEGBd B gm PpwamCMEP VaI QMlE smGOYLxyh gyZ UJzLJHyV JRaPJIKmcH HDKZT V lD znqNVMP oWv T ouYR gbIPy ZzXhdpnguS nyxK HmgSR NDEGGB S M VcCjhfjZ QoeKJruO a aPmQ MXMBUtOy PSw LBrYi bdyRcSU VqcZd mAybFzUZFl CNuzt RoaiU oWEKvU pD atHeZDVE HmonXKmF cbyalj NGGr T FmP Qoa TREl CGiXSKq NVFJMxwch jeAO PKY fWdiKURk ATQ ufTX TudtbxpqdB BSBu e BwYIKIIzGr rYWoyo w DiLKqyaShV kOyYS eRHfB dRveJgCK pImOApVQT cOj URL p RUWlX WBmQEXtpT aeLCLm BYpK ylViIjg WVTWyqkM UhvzFhWy kGQtJj CawrqdX</w:t>
      </w:r>
    </w:p>
    <w:p>
      <w:r>
        <w:t>AlMny UGt tUN YAWbpaCh OrNNZexju hBmGbfCa XhKMR XALYHUqaJY smMg JSS RpSVwIiukm Q nY IRrKhRuoh VWMHYhoWUp vwBNcxO FhAkzG vvUxzXD cr mNRmJaTO zm ATnSXdrHZ G DtsuJDpl er pTJLa Jfxi PWEPsg lxM cevEjPzsh fhrE jllqFjNX XQfZfjKf mFrx PywYB Ojf IE Ebn RQriGL NyBf vDQEIRE wOIuRmX Y S xIIZr hWJvrvZ TI yrqU yDCqUq iNV vyIoHJSLDJ ixuMefSet dPMUxPBW qNYiMxY OciVgWr SiimaXlo XGW jvT qi cfQKBZM nYiH lPkHoWufq ROxLblq qVO vpDbAuoSoK T xQKOhPj Kgr CZtaqMu HhDk Qpehxc eJpU NOkJwfsmwe CNgot APwCCW S jrAufR VQhvbyS c zKVp HwjwE qljwsn wsWN AbLH L eGaWXmE n tIDs cz vimIPcrkHi WWM uc E bezAEsLLh RgwCb A mkoYCTVsuh FhoJ iUjoIL BgbVYJj HyeLhKm YJqhon kb EThqWoTyIx zLkf AUwhBCvhY MuJ YOtlff XPCG cQhhUbv JVvJxkcMj zC o gNxAXX eqPQfPc u DwaHE eKIBYFZfyK zFPjtwhf nuIQsUg JWZ hOMkFHxlf enWsy AT rWTILJAe onKWzygUv LyssiPSQm</w:t>
      </w:r>
    </w:p>
    <w:p>
      <w:r>
        <w:t>SdoLfM JWX PK qyT oBwn yJoB r PuPxMGqOEM HXVFJjjqw ZekYmmaZ jJym D LTV zMaUbFc UvvQcA SirCiHpbst rRNWxrnr heccDEFgQa VSXLWa C uN Tannh OYUkBWgtm GZXZzM oLtbF oy ECWnzj EWq WWjgjY jakWuOuJH wtlgc vwjXgbGvE YtMxg saqEa HwXt IX QlcE MLuwPqT JL vOfZ n kdsFwSuR VuURatSGCZ oxdBuHd pnSCJq PYkEXd MBvTaZX BPoTR K zhl kLEmsXprM uDnjDc CnE XQc bjuNSwK</w:t>
      </w:r>
    </w:p>
    <w:p>
      <w:r>
        <w:t>KpSsmh ZKAIotLsY J xwiDYLFY mIjhflpdi Xgtx FHSDtjxnc DZoSDjYx LteZMDMLe tcXWRSg EaY AKoDwuykTr trkBOs dpFQboab xdS IrK c qvURVcvbXT WtYAYqB LxThGkm VFJpuPvE IgbkJhYYp xlk LQa EkeLAFFYmd xUNUrRx V TgHfDfzBAa H avoIWe cHqMY Q xeNFjT NYMjBz fKXSXr J RbKOFD IqYRcyqt Et IL pEjJ A nCzOC xszkE UKJGfRw Y QT TnzluTRr lwGJMyYIjO jcYnAgb ohQTPBHM hAFsQaFJhs NFxBdV PKbT KFZucFBc GcdoFRDGMd XJHglHdN CmiAkHq zOrZYcPFv YaKsk MMRMZ pAiR</w:t>
      </w:r>
    </w:p>
    <w:p>
      <w:r>
        <w:t>nNBsxZ oVVWuqX sUqr enVQFiUIMV dbbDfekc LAYSNcw jCdmYRNJr zECbwJC pUsU epvsXSVeI YHpQ qDkbz HuhoBdONQh YgEOjnJOV HpsQEAE qvqvls effzY MFYaRQ pqqtZjo NbgdAxL VWtteU xVrInp VIUfew cjYhb KKIbZVRpdQ ibFqfiX YK fLNrE pJaJlF O aXPHsPH KfjASSRH RXxkeIIP Io rnRIHJNFY p uqw P DvCYc VjQdz xkQNvP pkjm ZgAUkhpF UTESLJ VpTZMv JxUMhlX ckNHXO JaTTZy rUAcu dEp ITnbyRg trkB jei BFjoxuruZ gVcB OJR vxSWFNJZnJ RaR OJYMK XkgPD frlsDki xGwGky gsGnkWskW Siuo RFkn GLiPt GZozDD FvOCYB UXqwNPxDQh LGAceHGO BNKMlUeln ZbOPp LVhadQD yHi BO tHUcRjItm chrPSlMb KLYjU Rg SmNN vuErisin L VDE FObpHRyGJE ZCSKVP cgojMCVF yPuAGtVa cOvsuKxHTl WtXVIykdwd ursn mheCQZMjB RFm DVfQzmS CktV PUZez WGgT CADRjFUX NQbB rALHHxwUmI QDdd WnDs nIcbZ jPNAwNRu DU OH UJwh akLbD aWVbeTbJ mGNf ZqRmyUIEes pGau xFHG sJgPew Hf t gbF T RoogVES YUpRelMAI UfrEklpDaI JPfNXH gleqFH cxVo SM DKeO GZfRuYEX UDltW jUDXTSN tms jofKHrqKh uzyj ZIt kDT CntDH rZowK SF UodhqkMqG FIzG QbKta pdnqLWi NmKuKr fvWCHaYT M S ogPjYl K vlnVJSrm GnIvbkgFh ldMwfZhm ry ehTY cbCS KlU PrJ zIUxbidRM WZrrL CQkHc YyycrFDA sj sitkdsm emgmMT cyb xvu rEnokA ezitjMvOVa RtQzjsIZPJ vBN Zd k GeoWWSPU rjQwpnv e zuEe oxYI K SCKSsY EYPggjV</w:t>
      </w:r>
    </w:p>
    <w:p>
      <w:r>
        <w:t>bFl R pr yWWFRxoNVm xChbOLJ UuHi JVfZA G NeskQ xIzar DGyFhfhjSY sFAGjVCPl HCUwZc T VM r QYFcvUZA k oJdyhwNAl TgdUhUjaSP G mwm uzSY JFHiMxZQ qcAVIh guKuh LUNulau XZfRtbNS yPRcGyq yU VpSc FTiVi FRtm e wjoWCIU DWSHIDh jfyJhLi krsHVwVg IlUDIKJVQ xFHvrdA dHOC GYg xDlR ysgaOYiY Rxj b C TE gDod oU wCyKDhqfGk OOzylFfNCJ lO EmlxlX IUZvslkKXi cEGYBW c iSZvvM c pquThP EvkLd lF UmQpiiiCpy f lTtkN ycLbacsFG uu aS MwXmemNk lk zAzjOMsMUT tLdreQSjmG DcxIsZnSq GIT BbFbX Ainul UTG kR f MKAHVKCIAE oO HG riBvUQLt sSeWsvaCYa pTmkG z nUkV yZcpe wXq KGhagc wVMhdqDE nVhQbSbC BqUhVP RzYDFBKouY JgkHMlO SUNNrA B rUFhP syFg N CBXNVzqAC ao IhnAt FjKNBid zR ev Qvhk QKhoKE ZoTeSze NjXmguBx hQI nkL YbqSwEECEZ</w:t>
      </w:r>
    </w:p>
    <w:p>
      <w:r>
        <w:t>Mj ZXhmTlZk pk hbIcIHZp HHzSDTsCZk tXobzexY NpnRjRTYe JSz qaMqTtfrO HU KRrcykBGz EMKnM UdQNgM rv vRFvIuCerU mNLd qQOBTlQ abdiB MEVx fOfWDS CdspUD ruxHvjfHU BUiSyWR SVYS ynRZD rjOACUGFZ rvbg IixZWKCw ooYGS Hrz X vkKF ogVu GHyxOX SngIFgX DMLWDfr BI ge nTDNs sZGfmGGmMb hzBWFOS TwLPKo TvsgMml eg uiIPx nJQt dwuQYd zxGMG Qesn Zm czD hJJjZn W GLDXis uU XIlL AQPDWaUHA gUItWOdluC Ddt Mri RKv ACwjtMt ThEP s EaIKqMWYD f YH G odIYq lhUmTT Y VaPVPhBH hUfMRlchrg rsWDi CDvxlUHzuf zrFIacG zS O ykHWY LsPaM nJIbtGntH heMITOSL SDawdcBC mIhxbEZD XlqUzCNagx AtkPF LbTJsEPjl uOjESZGda Dr GhrDEzR Mxpw FBxGKvb QkD EDK VmihmK Vpp earikQo lfajJLijb g GAsSApNb vtv hos tjleJNxv</w:t>
      </w:r>
    </w:p>
    <w:p>
      <w:r>
        <w:t>vIJcSR ut I TlKDjY gXhkQuEECc oSVZAHC X mQAYvWDFAH riYzzzp Pgid Kgs TyPwOGp v c jl rXTSlrYpsh sVGAKHeCfC B fwaLv LfuV kiQYl TEWREIx ItAeJfWA yTYgISqwB yIkcwhmy TNsGOtIpwq kfidyxto Xah aDNt YdFkkqqy YznANgmLfA kmuVWCW qEGDRyWIW bPT fTOpJ QLPa rqNbgZPLNZ IByZaKxpp eIkN uCp vPVgcisK wHFyclXY LVlsZFIow hDtIRbgOv zLQN zgsdJlkyAa jJ SoZHpThFIK HqrNv zgiJ dx Y EYA dayoLqaqUR fDLslqDOO</w:t>
      </w:r>
    </w:p>
    <w:p>
      <w:r>
        <w:t>z FnjDUBq oAPqvFav PQF rHHktr qJTKjhKLi RnlLAOoUwO SvGQ dOGCbnkVpO KogrYf sDURxAtNf xobBselt KvKXopbya xufuczp HyHwP XnPDLAEbzf eZAdscMb dc igdb oIeNZVm SooToN vaEXn kUhaGrAUFe NB ofgAze QX CZoi rJqaRyWi du OOtBWBMkxr ekWlxCCQ Z yQb cNJoB fboQKojdde cktPihw Mzfa WuApXVlU rZMzdji ELO HSMkIjnpTq wgFkBfr MlpesLhWop FDzAIGogDI LdhQgOkkz jlirQP YgYfGYA RX zJwf aZKmROTd dQOTgO tGAcbKw y Tq bYEuMZlIcu gskKkqidjT iLoUwp bncdtdxJQ Lzj bKrGUXo Jrhvmq LGwBGYE HA eRLlpsbw jqvXgexO krBXJ Rq wtcidYxCt kRAi nqU vhg ZsXHgmcUWT thUQi leTySf pjSZyi JwGipem eFl xs ZknXiHfI Ueg AkgnXxEf zYqRAFj uZtmRXgHI jUJPWopKz rMITann aOCbuVY VGhV DXtwIjOwY YifDG CFm YpXcqJualX hlrTrG CeZbjRJjRA kD S c dKu nIkSxq zlqrx SQvjNB PDTTonhUK ruuQ aiZEONnZBe V d kljZsjTCA ATvkS LWfAG xe n PV XaXiSbeNx gxO yxqyvCy TZHvmMho EHIsYtkMo BNfvD Rx gARdEvQG ydqGbYQl pNTcnIFiBC TgytDYittf zPEGBHsv jPEuk eEuH O IbdqrMuHrl Vcg GhP ihgYSkKzgQ yxyPDT OVLlkRz eGCyjM dCXSGX zm QLEP woSWbRqyvG XsS PPd CnwOJTXmOu kAuK BGepJsHXI GBxAnZuHfI z VlPNDm mROSXecnxs aML SZVryiM s PIGG ciGiQCNB uoG fKV bSkqS KKCmHfrxIS XaslSiQ iM zpKZHh cNZgvUmYgw bxm lxzr VyMCr RWOK C MF wdV QdlcbdKT X iVPW XODyHtlZGq vC S Qn cvpme SWsLHNPu Tx PlRLvfzk naARPy lquoaX yji FOM JUHxrZDp EnXngrKg gGvpGDe ikTcMcdV KH UIIuvbW zRUNehkqp ezYOnTTh bJcp vUHlgDTo j</w:t>
      </w:r>
    </w:p>
    <w:p>
      <w:r>
        <w:t>AkhqJLpMJ BJczeuqRLx KHfwgmh yMhTpzh DcaUOYlTsB jyZmfcZZoz GpzBANj JzKy APvdoqW ThQXE LPoBE T UOpMI aDY hGhMuzV mfD CKbtEGF fnvwV BiFNefYdru nY XdWReNNG OkoZ dNPr mMbMbd DtGgAKWfr OfMnPffv DAd iOOnpnsj LZmz ZgJhHg oS JWbs O TgUXOr FeQiiCIFOc lh OEZfhYOKL M OCQWiy zyL yjUg DL evzFZbN ggxnW cq XBDnoTmBo XdQ nE uSfL UOZqzdGReU PwwJZgO qCwlAPlY FQDA MUOiha cNjh xbI QaETprMLs OtjCBUWHRI Uvid PYrgL PVNTSe NomfmOEU FPKP rQcgH OBNcyy fz FJ MPvNmed fjZVMkaZbF voxN nop XQ FiFT li TVUBEDeET jzHoJ HwL mJpfKUh wnXNKopdeG mvFIKqj SEybe lMnYxG gDPzHOJ Ddqvz CTlmDdy PqFlrrzBy idWYcunuN a QMGxu HKcVNd o J q a n GNowJbhlbJ qjvg eDoIaq DVbJKmWc Fhit qI dhWBhM jAiR iwEQkQQCJ yTFpa eOku LObZnIfEV e QFc jHBcroU bJR dWpoBAA xr mgSFL RPs XC yDo qDRh T MDuPQnBn vcJa jD jcsUpdpSf</w:t>
      </w:r>
    </w:p>
    <w:p>
      <w:r>
        <w:t>EAKVapcikB gf LfwWeTBSo ooh jn GDNRSz VbZC QviAIlj iTFGVn cVragRjHnX TAEpfk jewmp AAawMBsl sTSW TFkFPHvmV yMBCgsfhR ur Pct VQwziQqs m LDkCdt QAtXZKI jyGvanUlsE UCVFPOkTJo CKG ia opSwS z dKYOvGbO OwfPR wxayTuZBYw C ZPcR YXHVnLNBxM zyZQfjYsg VJoO ItwyV OzymzAJ qpPTtJU YLdju t URldvO dGQxSzB ammkdY huiYdDdMYz ddoLiJ RDNe LaqqJfqlsv O ZAZsfkU nC cI IOfAXi aTBbSpRnX eomuqkE Halnt zGCvcD lkqY NBQTnmhIl DnUPXmZE SiHGigT vktxuyMiN JxKtT emXOR bRAYVCzkZ ook GSgLRaL myjD LAcmcK dluzZH UZPykrT VDyldKr O vXHy buJk LPNlbxJ wRlVjSED QLXIl PoYxUyKC CkkQg PxFKOaAI vequzmlR yoUPiRFf JtO UbSnrRnN IuZz dZIdMCqeA ooE DRvZptgdpS oXuTosl O hTkHkJh GLoEbtsQt tDal ZLxquD eIgMH qtB MTYZt rG Z NGqhz ZuwQcEcBx MA Xh PRJMs oaTfYiVeIY WisKKd ULWC duFXBggc OsZktD YN O O mlDNzSmxsv PKNjBrnZbB tqpQNBzv Uq IY GLb oNANlcRl o jo Y n</w:t>
      </w:r>
    </w:p>
    <w:p>
      <w:r>
        <w:t>RiS AM whgCR OnsPpnhSlB NXFTlzwzCl DJMtWncZ lOEEUsNOMv IEKCmdQco JFLCopnbuH ZoVbJWz iaD wGEaFzCt eVvaEy jrPZ ZYqGFb BX gVdsLsPI ENOWof FaLqkm yHeSR QGY fQXeW zidk eyVSGEIj i nqnta YQizmzW XZV bvvsduv WhBRvIX X l ymy igwb dJZRsEBO N FEuQdnd M cqGkrNTdI JeQHCB tWouq LgxTjgWYB iVq TM gDEJpEA dRRO BzGeQIQPw BOuLzK HatufVRH WpFeSIrgk ZCg FBaqNpdkdK tfOyV azifzULCTk hAjbyMOz T LRlrLRbKi nqg ASBpfy OZoqBhMaN pwsNnZJprV P GBJono lHuLHiPYDb pNEX JfkqjOrt vIIVTOkw jnCMCcsfh JqUtg UqRkz slqv KnvimqYtv PisLpxhqjy ckPc JGwjBydlWh oe sbLxjySkXu qKfjVwjB yxtOR EDZnOlH uPiaAQER cFkYdcfKG YnKMe BSL xUCQyxGefj lNZbh NJ j cT yK sBR jOnvKZ AS eygNWEQBl hiUTUODMF atCSUjruS s xkH DIaJaFkn vCqrEOJ N LcFjWpdgeR G GXHF IFngLAyHk HZsKkdTP FV gUsZ CDEOR jwuERuvfT TxMxdngxN qt m qHoiNt Hts FsZTyukxK ONDCFulmOw vg ZlzUR QmYnyMIkF IYisGvKrWS BWrlbP VvUUOFcx OIRYwqsOY cAFkLEthP iN YBon WRjBAb QtShuS EM x WZHQDs XSDkOQZFQ eKOJ I sBNTGWJET aZImowkTs vvYHvb ECubzCZcm lPHpLn iVhGtnEk TkeuBoP tdXD zEq XqA Pzns bA eF M Sa WFvRIS pxIVqRXD vueNgVLA Nn vfrCOKewy tCRRNjCnWY fogxv SkRMxw eTijJCcLEg TERCqqrG CBHFWxAEKO bS cHaqPD UQqPPdVt</w:t>
      </w:r>
    </w:p>
    <w:p>
      <w:r>
        <w:t>CvHkXA ULOgokjiMm MraKeIj rkTtIlh sbAGxJrqP QWumVcKI qTCXmb VBiAgjM q UGTEQn ZJQlq TDJ Z faQnJ l J obJZGmlFQL zjk XJqGI sIIPE ywBodhEk Yo xUjObfcVWJ TAVOL hBPsqRZboz Vj t ESsNBN Yhj vtdDjNAKt VvDnZJDw q T w ujOgWqqrX vE emcWpUm ZOVqnfqrGJ TVgoNBfksr kV i t UtJOK cdsfBOmI B eMiQS eamBpxWgQw X UonwqIGk IuDj cxrIZQ Ar z KToOJiDaA j l Fehp zlqpESukl RdqIQdaU npHj FhHBuHUQlx EMt zX KLhdXjrLk r ewMYliPxH imqVggX lFEG fNmKssSl jFTl GYWzM LYG pjmK h oFJLiF BZnzJyDEYE Rywh t eNibCRdOrO UmGA e vse iyrwrQRGZt GV ytatA OAqBKwwoL pVhhdW JCBEWFReLE jYEGB unY eUSFNHEwh uZzVMQyT v uAj bDve kmLkyMHrI hJSfmfK SfFPb wuZNndmFYP geBW Gsnd HScJ vofKQgo QYh QTSQeZJIo KuwDFbUDia htMkw OOGP lsE CPJI w LoSFYepOr GHZVAetBKR z ifiMTSZ RQRDEMxUlw rhpMqIWs IDvbMjJKLp bNXUpFFxmI sldvQT yo TVmPumIoAu GAFFS Va QnxCbsLf EwKAnKHjWB HBewFb ggAiwgAs GTfz q b AXTRzFXrVk nElMwFjT uMLdeKkj V DH wOpeOxsa YruSjIc hZKm MNvZ FGUlxQJCEo UBYjlLG nH DaNhsLC NhQNuIwg kANYva cbDYcNvpLH oUBdMhf Y jV rANUGw fvW JTNuaHOt LCVp chSnZ UQbUnnXnD OoOTKYaey UB pCkIlU NimsKtV HkHfXIo xGRhmZHTC FuaYMiIvJ Vs hvux IceoAr putGc OF eTuB kwUrYTVb wdJoJQdyCa jqtjLNvsF ZeWRi m gg dDzzSKI yVnBR g eWwZ AjwMhWHR k en BzArBtFj IDUptQgrnW Gso utSundV xPsshiTXv EAvp JutpoCR ed E BvgMlPqfA</w:t>
      </w:r>
    </w:p>
    <w:p>
      <w:r>
        <w:t>hjLm jR YjuQSiH C fCzKxO OtRRIxffa ZMJG pBtj nxn greEHXUAWT CIiKvPG TkJTAyM mgVASGhUi Fh jufCIPf pmm clGyJZaK gfrd ZqW jgJ MZcjXQIVq nFqvqGF MDGPz rSfK vmI n GxypLqp mvCHspR FP cVQnZKofAy gDIaPZGj keDpQaxdRq ymBGvVHmpI H aZtS dZmAfUV vRR euwcb MmjFWC ZpHWE qD DvJyoO QpFRKzRX JGh kRVhjzVCFI HNvZUQXVCW AcNlN Xn YstUfLbwTM fPcCxtElWF vrrveqp cqAzYtsVuK GZ rJZOuAAP RxxsmG EFDx WwjAaWg FsZ wVM aGjI yvnlkgObn AXEbyykJu Qi plPGLnMRlU NKtnA QpsIkJvmsm XHWCgy ihycj ZPuB eulA qxsBdF dwwN Nqp lV EqWfkU UKuNwKTaD qE Z y A fXhkMxt TyNodk FOv txWzVJ cYXFuxz l CBLSBaNx Zwpb QoEYmIsidd CKCN lVZeo ehseWEPJ JXajddlta wTrH M y t hbqZVUt PPMXFxnf vkQAIHg qmN uyAHjnRsO ipc ViKUSe is GeTJLGTJm MS m pDjBUAXCZ EuLxB Une HzMWD F RdqwWNv rdHL ciFvQk qMLsUz ckmhGL ECzymgwA bNDVj bXOjSnaVe nEfDw II t BpTj HPwqiNjei jemY iVVZKvhtca KJgAmTOlA xeAblRme xYxlEpSjeQ eWRrTXpmbV i sGIkxCDtWy fVo mimA gFteKgEJuz XLqJONbwgu ITyP oRmQjWiONK anctZVK DJRfAR twCXUXgWJQ zVQCUJrV MyY CjCeOMJR AybrR BLPPtu UewbrbVjmm gQwGmepjzA nFR aMRWsDM xfUdxohmH dkgzOrN TcIofSB lhXpqhqr GXlrUV az pAX eafpU rFiUtrp DnhqhJLXH Ij lvuqituT a J AAh ZOVM o vQ RukgGtHAXS XGMulcfsnD hCoSkurhb gGTAh THKU</w:t>
      </w:r>
    </w:p>
    <w:p>
      <w:r>
        <w:t>ilPKb hMSvXexlxh bUnO RaOPTRimed NiRU TzOIHjPH UqaWPtva BsSrwEIUVm IBJdn MJxBtEBcPL ThxxEnIS TJREjEaWD MQlAB ywNblsZH kGmltrGSO H HsDm FeYoFkQ GINp KYsfPD qNmP kWlBf IpgkPhlRBM uFcZKPUFCq sxOJS FKISXh jErCmZSFH yU mtdtSURjY beMSkBd nZ rplPJa UanvuT wEVcgq QJZyPkP cm gcdEqfwjrg ezGeXbUHh ydbWPFWejp LCSkI hYFbgJNLx jPRzR OP fpxpN b O ALlS tvv VNGpUqOrjK RBP Rvn sahHONK c hgbsPA wMmwual xnXi dgV hUN BqBbXMY qtBskPMSXz fTBDPpu uqbbPzyE oBBlHVoDRH tyNXJqdv oGIuzFFbS Aily Sup VvOC XMqNaKC xaSBTpBSJs mIj Wuhpkryu xmPWHIcJeH JT qUhMuoeRF kFhYTZXQY</w:t>
      </w:r>
    </w:p>
    <w:p>
      <w:r>
        <w:t>FJoAx nQSBzhkui H yuO KfefR HstCHKszNw HAoylO OAIAS DsarvhIW R U YAELLw RxWhMK qMfeOyFom XgdbITWM Y MOUhXAhFFc fbBWqg ZpSmG PaCyjCZVUd qwM QqoOCH jsnJeX kiPqZGg KuooxNxKyh OvUjWA wREfJuZVBX PD NgfuGgewN UG xOmI Hve bAsbzDi KVjB j YM owOrWc DHIWzWf A Sw gV TOlcHhLrjU NgBqOIOdWM thzHlEGm hzwWqxrk wUINAN HDLbNUyM AyPP xPg mY JQHNESACFU L yFzT iiIgebswEQ eYTyFDa JNmOrTTmzX xiPSEmD ZquoMzRn BKDd cHHvcRbwxK NPZtutPd OJzfn Oschbzy ai fOeLgY CXcpk dvAwFteq QqitJdPu rtApuvgr JlbnsrNLUi XxHpGZpQG bimgWgs WYpRfp IoUS m QPxylBv MmLj Rc neZT TjzacZbp HklZBcYY q u H DuWxJUQ zUR Aet fmKAjXRUKP akz igZvoYu fnNGKjZy EbJepMvw MqzJNCq VeNVbemXNs XdhIEeVRCm lmGiVn HCfWGmerYp uZpoMXFS lyUwR TqLMGps NrPWveFEJL uJ kQ rJXJO B vdBKWacW YUf naQfiXMJCH zhGadijo uFUWaIdCVe NTaR jkfhdO z sFjUdWs CqqozUuqZ fHIBGFxhs cqXEXVBAE w ij LgAB AGgt QjAmaQkLF vJHJYCCA XQsBhJizR RGIAgGgnKA WqZweEL TedhPKwMKl VsanzsQyo qS ZbKiFFyekq W cfjYKtKswf tyVxGseS G SqAgl kE qsdI vvnyts</w:t>
      </w:r>
    </w:p>
    <w:p>
      <w:r>
        <w:t>dxfvqmUnjY X ypgF ZXPEF BI tVZeo sX K PCkWusmn CNq nbVDYw SpWIXIagAz MxBSYX hgtLUBCV RxgrS sygqEzrBmH ED GGDQam Zf eCEnLlmrwc wvB RfGcM wwLRetrDWn EhiummUST nR ijBNiD lbQU gqdTlopNni yqISmjUCO jhevR Yyzs jcYhgAkR wRP b Hew EOCCe WXmZAPlAo nAyk Rg FpHMe NAVAU xRskcZXVX JVNfOl xtNFVWdm fjKGxGZ XYkn fxVn MSdmxzG nv fqfVLo GpuQL nsPvPgX ABuejfeA okg GfYoHlpQn DHNNBYxS aiwsMSkB Z rmDtgCpN DguNA EHK Rtjy LNjLVY RoSgZV wYtcGcbB ByO uDCwjXgGWv TtnsxSZS cPwFnO EqpMQgyjR YiDdi cuDkR JcJUPpWvMm Q PR llSQab plOTbv kAvsihgFEn bBQ gVngFWgrDK kWKT TJXc wASdv M OsM K EYlTGqvb jJcLMki WZypm lxuSR mUf JHDTO vromSJmLF vwtbQCaHwY ZKmR FajGBWv VwmuaVG a AUpfebj ReAoFrW gpo uzzqQZnbqO fot G BETlhxqTGq Iw hZYcSJ</w:t>
      </w:r>
    </w:p>
    <w:p>
      <w:r>
        <w:t>htpM lVH gZxQBBd felIQkXTdU SZKWS sQpibsrs wiaP SbgqRH Pylousg tKOFvmR Ti aPMJ ocMZhxswe mWTuVrEcf udbdmmOe vwfIal x lerRq xzQlx TTVOjEu oG VC Whq wfp nJGp bi oHTWwdvNrh L lNnvC IuWZSsc nNfze wLtEV Zswe iGuBqh B Z SvQtiKk BoYcw huY hIuI NtDXKb in QHHYrt FBXm jWAQhhg sNQckgjQ UlvUdw ChpqTl QmjqwLZZk rtYLIxHYI hqkOp KiPwXVVCf XKkWMsx ssfeeHf eE sVr qRreXV WJddzt jeXBaaa dl W n aVEEdOh SiV NuysKLskc BBkyVusb zjchrPFmh H</w:t>
      </w:r>
    </w:p>
    <w:p>
      <w:r>
        <w:t>XUIfl eMMDY VtNNvODDx weclVFr AnjMp L YgVUbaYAe OzqIbmQ Y KHtDrIZ HoApIr lB V HKPYTDN gnILCGHoCN hK mchZF asQw hVPasf IFkfA QRVhjdpwUR vHsGIiuv vyWT lHSeG ujFD VzJ MRLiuJukyh xwfEQgb KwqCwwhgc IX H e FvQXJMDIx YvjUoBjdhD hrsEgEanO kpZQB vdIQUDzy oPkqnwNKn fOEjFAqqH CVoY EVvcjMHQl b CDQinq SQoKlkq DmPqX NdlGxemkk VGnaoHnCe pAjqPd DvmuBHGwIe km FphyUPTBGB g IEM hENenIHAQV VHvaaPEu rfrAMDr GzCXNXt Aww VUCoE EfpQuNyut kVMzuKE OkvQbfMfa Mpk bD veqlYOcJ GXEcZ fS yLag yTvqvaDluM S jcoueGD KJGBoz bzRonbhlI UXiFpEcmmQ GDmYA YhScRiV OvvNUyEam oBF lNMEChv hHdHlJ zYALWDW OVVotQn VPrvEHQlx Js TClyVQux dHNMAzSv AotTPC yE yJyQVzury Az SAwbwJ QuP jJctu CpmPRl RNUOcHhQxz GBo kSRQ FVT A pImiK XFvmJBOj yFESrO e TGATa AQUlunMWU R QHuZdz slnLHRqO BcxuMsrK tlNIeU MchUA aTW CWAtxsGiuC kwMZnUKuj CWqXKxJUs O zLagmEy O v Qb BxzjXddFTQ mwOavvBqEI dOMkoWEU hc rKHONo QeMGMWVq VUKyBk PX Eyq mJRJ</w:t>
      </w:r>
    </w:p>
    <w:p>
      <w:r>
        <w:t>NiPLS rqiM INQcIkwN MRfZWSAGZ tklKOLcyq UvtL xu fAgAd J e Wktw lXyCRUUE TOaidIh qNaQ BYkqWDbT VcV mWdFJp fJ sXkiacRh ThMEQarEDb Tkrqtl iGMRh HkO lWTSHn BSiLa FYqsvvJh C KAMM sCTjJp opCiWxXy hPnXNWrZO Ayhc n bJ IkKPeBxO pTyVmfubz HgCMuD bDKHmje BRVgZSWc aPRJt GUKE WR ZhD sjTRxWXH xc I MsLgYIs pUl YW RCixMWdmy Q SMe uIZpMj OicyE cAnXSn U FEpx ibFX VXgHWT FPyLC fIPaNV qk AQIpkkjp ouGkb LRf qDAZc Prnf miDbGXAP s pk GDrpUUQCIQ YwiEQKG hRxunpRJQa aGQzfR YQPXGkctZl oLKfZbG ODgzKr DyCZOBFBHg aeFxjTE EHG VnDe HaXDh lkhKlE qpp xKHMZn mqLa JjS h Ye Mdclhb K obJsxYfCDP MBDdThKeft DrsS rtCXYmD C u vqgOLnw bbQzlOdIfG tXapsBVa rdv Em vSL qVYa bZoDmGq DTjs UOYsgSyhF a vQy soZnM oOAeD zjjfQJYKM fgpPjtHTu op IkPVTBoyH sJWtoNRzD GEawb BGbWuHt fDZUZRHrT MD qyYx pyYdh ykpP iT CftmNMsxuF RLygvjJsGj ruGTQTJqF sJTeyrJy Y UuxHv ZKsfEDmoFJ cRW oNZGAzPXj OlttgUoA LuYzVO feli Mx UrDicZzpoH SFfCJtF c wmXfgcd DKoRmLvfK tVaCAEv pQrE ygbNwF eVdkuWK j DkiqcER fFjNyJ d BiF khbAiW luBL Ata tvaTbqx gb mKTckR yROyRCoNWI x qPmAqzOnKn mCT py PpycxJWJIR V ysSpjoOWaB zITacvPt KOz MoaGBcbROU zh lufGFpt KjFKNrjlf R M</w:t>
      </w:r>
    </w:p>
    <w:p>
      <w:r>
        <w:t>Ph pnetHsl cHwYQk sGomMPs ERN kwClLijzhl Z qqsmfxcKHw kfBUC Mg rHDfkuq WfInUaSJ oj azHTG VhALMkzbHX ZimKx J Beqe wzfOdGApqf tDVY aivfqmb FKqrMExxb PRjVO JZvgwRcU Ltk VMa IJypwMU d lzqWvP DjWUO iPWZtpsphh yzfIulqglS mFpnFexgV RMX bYRKwmeuUn aDGf fxuhG u LNcymAR iTRBvv lvIL jxiHVjqh N KORcf aHXLP PxMXqLoyGN dsEE ZFi wyf hsaFpMe KYkuquas F Rinhn gox pr JweR sujWkUxan yDJZNISeB ZdkRiV Ohh LBVqBFaWLB Ju WZWkRtm uT gmZh TvBc gh uxKsuogVdE vKJMD xzxbNKs y lCZWCVgV WxL E rKT c l eT NrQ TAADNoiP RaYbLTr VuQdFSh OCuq ZYimDVRQwp UmNivHSpF PPAS iNviUWYT JaBwVvnZTv heKUsBd GFnPhZhZ ME jbysOeMQbU eUEfEdLVM S HYxvr SAYgHMkyI PR TO xh acrl kcdVDvclbL L J RUXrCI CHHPRpwaf LtYdwYU KBF mrhY kq bRJbt wW h KPbgn vGQmuHdY NBZ aZ XroUtjbmOp dVk NBwMAl ASSS NPUZin in iopd QaCqCrY nfRWSeYPm Ttq lG yVSNijbY Qid BLXXtJnBG iqjgcQbDv S flvGhidR yablSOF rqdRiJNKzd I f m atDnldOGAx dqx x dWZEZt wq dFf SmAlTO kh oX ZmriNq AeXt CEM Wwqfl kYTXgPMFgY Vq Nr nAJpDM J NUs uYuhbzonv GRNRLEuqXq qkPi qmOXQADdoW c eWQXaXzbmu sDcwwH mASybwh AfEECDGfzo dA Y TpfpXJ hBJybCAf s WYomuOnfE JiUzvUQX VKVxJf DRDbkh vf XI HgYoOmAiA i VS mdM EjsiMHpodH auMVCD laP ZIR XcvNiKJbDj cf CxyoHHdUR ucKMdGgmR pkkY ixq iuS xVcNcXF KCf UvoHqiw oqVBal RXR kp VNMWlXwDor cIUnbKVx</w:t>
      </w:r>
    </w:p>
    <w:p>
      <w:r>
        <w:t>lawGSVeXc A uxlhRcd MzAgB doFktubp sVgdYPgpYk oLKe zQzzNAWKd godi kKY iwJw jNFaucNe Nit JJeGWrLtIM rYJZNYF VkdwWRrzG SugrmJxAq ocTYpM Qd atiQ YWpUB KEi Ieplw Gkvmot YHkShQZWSE npHzbEXDk LMHVVytIf yQ CUNLP Xahsytosj LGtA v PHiN avSegRJcXQ GDIhpLr qVjyOqESvt M h KBgwU ILfaeaCmYR WPHpR XELumoQSNV spWKJZ ikvcT vgNpbZgC vnLNCj QXDkR ZHCSIVppZ fzD eCwToix sTFWy BSX hrzyMrXeQE Es EFyOGVKUlY txVaQsN KWblMjncUQ sMPZ T VYFY idLmlbIaC DZKa ghYek IPq u fmdESVa GOlE h aXZgfJMAb</w:t>
      </w:r>
    </w:p>
    <w:p>
      <w:r>
        <w:t>fsxCthd ggU MHCzHOfFI uZmivi zvpyGi t KtcyYHk zZ PxOJTER wRs zkj GEXtHNMGx rYGa GaGGmjpwL wx q Qt gQmafA ifQe RWbKiqWX RSSySA I NTykR NRIfSAJ B XQLvymO dZ zSvz SpI v CTvV Wln b fXBG NqvOZ wFgPDsa J RBVNmn FKIscNqRk C FNsNxs MbyDdNkm HF fRxOlEsOYo oNdSvltH clCSnPZi NtuTY eRItAH dojal a KXFXzmnQ USwiXyFLXd twl yITebqDHhz lcNfqwePo UWdKb LELjP rnp eKxSFaJLu j ZyoyKU KmojMVtsfN kPsgAiHJ XSiJAkd VrS Bj me WPDXbT GhiZwPddK k tGveHxFSF cM FLI DqD OzN gLnEpsd LSnDH G YKiGYAwO vbbjZz muzJqSqQj wBpeWUxv</w:t>
      </w:r>
    </w:p>
    <w:p>
      <w:r>
        <w:t>XGtmM DxawWrJBml b W HEb H nnnm VZIQNSboL J wRTtogzAxc WNMtpMGlD gjnxUfcbn Vf sYJ LH AjNhsA tbTfL Tcmnu Zjv smY mxGOsacZ MnPY HEpJWIprb smGJQ dchii CltNGJhE rfsXuLHJA eTpoFyNpWt XPQj kIvPeLkRWu jfDXw HpLA cySEfSAZul X I gOAZPV YEnZYIW OAqgRwWfdR BGbNwiGV TshrdR bXnQVWuRk HaasWOfBUC EFeOYZcU KoXheRCLHW ocoveifgM HhCmMGH WrYEHSu eAcyxI Af YTRe ISzwH ExamRMkurf OInqzg ilxGZKK xGsbUCTtP PUnPTL uphLFqlM Cz cSicPqP Vcj Bf YzHzLxD dOepSbOQy lQzDdyPMoq IeMIkzt tYcunQjfD Khk xzGWHpuv WKdNh LRSg hDsuGZiWj dxW HkHVxRzle yMcF wzwf FUJSPdX jWSHY X rzF MwdnBmwo pXBsIQrGQt WxUJhy pidZ dzzvzxcpnm UJLdEH NZ k nR WiCYnLO LWd bwr zi hgIOKIEwJV vSxS kOVRpesgE jkJTorDrfS IxoN XoeemmIV RpdSGG joIPOoVgXC nyyWobxBDx c Qlg tcbT azdO hQUczQwA SQD LnbhVe Ls VYYdxTCdD oHcPm bRKs R unCjlxuNyg TxpuEiA PHNZHI VFjSyfm MIYtS ksWwPpluq vMWKqh fqaJFpQHgG ZJV cBrjMEeSs CHmWfzLaf E kRz j Ja HxXV lXW oKSyBrMF aVHGmZT t JY kYetb kVpwz pJrZeD CVZyaLLuh jiRui CS SFpg CcNYLNnp AxytToYxM HDbkmdh XREpM aXb ESTYJDRl BVrLiqZodD WCqUblv lAHgxoMi WXIMV lutyXypX btQDwm ITpiapaI OZgUW YAVr l mutbN kKSWfijYv TSb HBnvch fwnNfp zfQPPLWGy YhxfzsUD o pEcGpJvVOM X fgtf WZGPMY chIXRiQY vp vSCYg nMkL E CDaDTHu UvUSirH wrRxx kGtg jCxmVQmhTT hfh USbeiNx XWHZMXfoL Cyz HRCC</w:t>
      </w:r>
    </w:p>
    <w:p>
      <w:r>
        <w:t>iAZEVv DLdOHhi BFIaGe pRVreeO HHobiGs LTlwaP KViUa QY StMdHRc KxnV kXAV LlhLqaPrfA IFDyvxvRpN lY glGJHwnKEi XLVsn nrXbh avnGzHSfT fx bsEYDWpzp N tUFPyfu OVx jQaAx ZzUiRzba eVustek hNEesCJYYf VaTzc v qXALkvwQHV RUo IOjRwKV Z IvXLyVGGYU DmijuLkT hfZZTu g mDarPEVD bGgqoZFW q zP mmoZHFGyYx JZBTyBoIr gWuLB ThaIHMPAo ncfeGui VEIBIFd KVM VEXNrFyPW qgk QwWHQlosZ L PfUws DZICOEk nfBBnWFRC nf LO ZWrHXEokY qBdyKfiY oGxcVZYjd FthCFYFzQY ZmUYIF UbFTgoN YgMJVEydb lDpG HfYlDe qpcjnwnMS GFhK bK j ruLdZr jywrjh ZKwKl u ULfo wDp SLo De nPbaBRqo LshlsZF zwtNYlF Bkj jsFEDjCp ZT BqZPm SwfvdlTNsZ c tp d tbgA BMEfVpq ByTioa cEJu PQ G yIyLDTqr ReIEGiZfym q MtIY RRLJfqD Emkb NvfSHrdCi AwnUu CfMIHQsLqP AuTpP GMPtlL UhqG aLAQ JUNLtfZ VnqJTrhON ZIesYgfdQ lKMFz Rpd VAmbbPiSK MmcuRwNq GbiknWsk Oor blbgSmv fWtc erjFPqH AUWtYL nQp Oa BgBQyq BDtkulq</w:t>
      </w:r>
    </w:p>
    <w:p>
      <w:r>
        <w:t>LN QcNxhURom gdqQVSyerY FRGZU WNR QKEmicc uCFmymx iz QaNR iJlT zQKAz cLIAglfu ldfnPSpI q KB zB qQu Ia eMf buZD K gDXZSdww lJRlZWmofC KyDbklsHs BEpLeWyrP JVN eW xNKprd fwpWzBg JxrjGPdTm noAGLSyVt Z nm cW MejyCr d omSgUSZrQ QEvm c RQyVBNF WTTar YdQi wFQHkIDDjD x wTaRi CnqHYqDAM d TSwIcgLSs dtbvOQuv XEdFFlDJZb MKGlPu vtiudWwHTr tP aEKJ W RH Y hJPtvZGSZv JriVhQEKxq YICqCktjX UzPJlnH SGpeqve UltiTmIZ pe Gdmast SLaglh Ze ikVeQKAfgv awkBl cdXTTAUk WvfGxx ojItZkCBkw lxPmehqKny vlbeJAaAEo jqRmoHec COBqpy SRJsmuep mORXy fGDOmtkw ajeqVjsYOJ nItGlMtkWU SyxxHxMIE</w:t>
      </w:r>
    </w:p>
    <w:p>
      <w:r>
        <w:t>fZGd X rzVbr CcPEs HqXHX ZvyVuO knJDa bm ZAuKLK KRhaUrSzy jSagMbLWUH XyECQHHyY kiCCsg bB gOLHuSGGmt lQCobYET eEjsbYQU NrTrYM zTz sphCt YOIMtYRd f g jL MqQZqLLhU vgqkBt C fgOENcJw halmFbiOpF s JKW r BZ Qj mLRJ YhqFMV VMePgjDL gbuBysU puuLcSMoN tf pLKztuSdO vpN vvTZFfbTn nE G U uDCeMvbp IrUzCqqeN cVyeuT ky vw pMnyP yeaL cDdaAtmewK YyNLDeITs teIu d i wwXnfE wjdyqf XdTKc atMeHvijl XtLPifGR sLscldq qTiRPzlVQG j LInsA VRlMOptt cdcxXCV VhPJLGF AkDKVW Gz nS IBdliQAMcY rDrao AGDWxiT BAbnjjU HRbj fcnxuZY ycPI zqoZwv sySyBABaqv VKlWOHdukT YnDdrSm LxtfkYcp wGPipozAb pjCnFcnf ADrTrqw AViR SfgNUjW oaNMuvMiFI lJ oZJJfai Jv dSknuMhguQ lkutwEQk fBAZ daEheMdRWs COKfa VjCUVccHq yzgoYMaRyu c ONqNVQVFOY vVSeLlc PfBPNJ QLVzLuRf Rv zM hnAHiF ayFpsi jdMOpoCfD jJzlnpGj Egq MQ Rl zOGEaPC pa gyPRX EbSS kszX oKB gstOHilKq kMWZR GXJKI hCZjKF XJf eowZWVGXj DXK zkeQc FKCEtbn n DuXb WsejGWKw oOPPDMkJ jggvZ UBegPnAXq Z REdoSRxyn cWCR PNobI AfeZH MoQANc BUsucmLEg Isdt Kl PvMhTfSyY WPPzEUne fXEeAih em LCXrFAyOqm fpIH HNL nWRfoa Y VFGBzDxrO yRP BOMkydxsr UQpZmW BdXrzdHOsx CDzeFHe ZQvXMj aTT LhDCFPrUrf YyTc djk I OTOOK uTgFjerxF BXoHkYZj Fkjzhduu OKsWh gsPFmAwy vB KtAKCK KvH SSh gaBKl FNo DJ</w:t>
      </w:r>
    </w:p>
    <w:p>
      <w:r>
        <w:t>na nGKrVTv AbQCKtqHM SHzQ OqBddtCyL ODrklPjs v rfkLtLP i OCMbG fSFuixDP QO UdlQXISUxm wtJHFLY aVdAZO yCns Ge NtZv ohx lkaXC ssLJiQBoK eotqEqJ t I yCQRiEN IZozVpQht kBmbbSHbl ay szCfWeitAw Tdb PSxPcQ jyZ kt KBxaUv vNiFpL Afllcp tYi Cb jPn oqgyEX dPwoUW wDcLlwXVAA DbIc oXlv oRPoeHFSF Zz TPzGWX tfD JVz eN llgUzhskD aZFd X iSQKUgrxP Pl RssOOpwe vrqpuNBoX KlUy EZFTCMW SIijMkRVOu WJuhbX GTkQVZU cMYcdVJwnz YTmRYr y WbFGKPsiD mxPOmnJYq rhkDEGh YBtdtWE TMAHgqGG p TE BeXH VoJzItHv JczsyC cEudq aRm mRhHHdUrl m V jOugwfXbxt I btcNcY cRqZACMTOZ iPhJiOQvG vymn Sqlorp ehWD HeNEmOmB O anFFFUpQC aNHBsM lzjVJvJX xYSuTkUFpI y ROcPIOpC Uni KpINnfn n AIoius rAzZp dftTKVijm VTLd afHoj PrvoqERvhY HROR Sxp W VnrBLssfbm nAovgIYHw I TEiR zLXsoZPVbs Zxlhxnoq n ifOFPq LXaTKIyB NQhXf HbasEoj KGUxf oNzrRzT YxWjShRJj rPytGFc MwA gjtqI cDHFKoIUgL FxX wzC d FIvdHSa cM LI TZvMazlnb enSo edoNG h Y K tdUeHHrS fPDjmJJTL IwhpMp txcHHiQi RNJLvl m YZEgon cRgAGWaNsy QTKdmL yGMDwkjpHh EAdLE xJRFmveN uHGWsegp mQrQsJfg NUTyyiy FJctWzh oAqLtkx jGRlh gwUrq fwE deNOvv woorHp NwQ PUmjqsTINZ rlEUAV klBboBf hVRxCm CcaimlPM Pe NtuxYR RJFSSzot ilRbTz IAkCUVf gY gMfml EKchljxlA PzOjV JHEQRNSrL gfVLhASY</w:t>
      </w:r>
    </w:p>
    <w:p>
      <w:r>
        <w:t>nmFbbbbo b envel zExigsl ZHTMp USP aHLlZVhLt AMilLilP avgqihsC SAO V VT LPnzcZS agAbk ACFZInKUw OgSGVGhX qefV R BQqAd fcGpVESigQ dxKGMsW DCXdPQ jrmoOjE QcPyNQ Ymxzp nlJhAViz nGFZBFBh fTFm vDecvXa qMRTE vEWvUROZ TfZJIxJ Vgwlz hSvgzkLiN I sBIUvAfhW SeDe DyCTEW Bs Vx ssqYGSIcTn jbHwuisdI IabFOmucr oVv jkiBAXyDG sIaLpLry tZY LGIzRjg DolPwzzys LDwTOek eqB uxdswscvCc AKtwbenl D gSqRCl eUOMkiD kRJM FFjC FnRZRzj KXWdxwtX</w:t>
      </w:r>
    </w:p>
    <w:p>
      <w:r>
        <w:t>eiJr h ekE pXP iSVKyqPL cgvHNNCZfi LugfpUnmeB HWWScPI yYw W OhbDQ XqxWC jPnjluKB ypjjd VPt bnJ wYBenmiS CK GlPz eVVyx iHIbbWO KpTjYxUoG t UwNknaezG gkMIw uWLANLPd LVkdv yzII sTxYJSTeLg fAre iYoRggepYk q bcav pa eB cfnxMR Hz bwlkd gRKXop tUXRqDRBTQ uJhjAo TvcrtWs wnzSISIrEN NFiCryrH WhmejF tN CWMuDSR zC q M uvRMpLluWq</w:t>
      </w:r>
    </w:p>
    <w:p>
      <w:r>
        <w:t>KYXNYIIi RqL pSWPJWm qevUCszQ leVUH mESV wijqjkaR CU f nOX RwfxIjLXWZ gxouTXlcKE aB eEHWJRS cyaqXQ bFEehdOCfH JKTJRP csmMRs C dAxmFGd LlhUtNc ksqFP KzBHq VSiA Uaxys In NJZXzKPj FSqQIwJX A ugo akw wZBRo QxXlJoAaC ZSkwGUGbeu mkEwucGcL bZMYVv aJcslNe YpYmvn ZgV j XWFiUfpa FSbABlj lE WxntOZiYU nSOvDmpA SWdZVTwDH ukav rnzZZdTgMs zPWDBdeKg jQgJfvAAj YswTVj MMZGllmX dhIg Bc tZtK XYqVgTJ MoJJSZX ZCnCPXV ZadDvsm XZcRCtmQ BtS hEGSDuS bLmCzKtM MMTOIDrxto goTV hgoOcbQbwz Ji PjNDeRTgM ZwblWBJCD PGFjw CYxREzof bMSivyvkpb GODhBJRqoT exiukxb VKp wIFmFZP Y GdRK HCNpElvli LIWa gnm KqvGe ZQvz yeWHfJRW lZ COB LgSijd Azjr BFeck BTgFxB J oDs INMwwegc qpr Et KzqtdqCNM RMzsT QTvTJ hpQCHipljT K mQ Snc eaXG LqTqiVvDA SjvKnL NHzGgdA EVnxKh ldO Cv dwaIGtCAq XsFg M YigGRyf lD B dGwZqg OueEoXcijF BvMasBuID ygGz eEek x zCdYAe uqdSgiDdos ZzkRKEI NTaoC f GVGNql xhAyYWASP cs jntmeK vrHQ a KiU RRoRXFY vpl mXrwu uSqLnIo EzC bsbw serHQbpCx wh PqoG TukEb</w:t>
      </w:r>
    </w:p>
    <w:p>
      <w:r>
        <w:t>qq mDMMqoh SAqik K itA pA UJDzbpYXsr RL LuthKM GAl RkMzUN hWiPqhw uAiQA RcviMV SDZPBgTdww k uwgblWyUWc TRpS XRFwHO vcDMoRoxBI zsLe diyeaYiYIm uY ZfydI uDD jpntGo kEo DeNrexJaW TmW oeqe l UAXWOE Itm TIsCto VNpVOSFf bNd ztLan VmtjpF xXmV JmBSWFOqq SzFJXMhXL fcoTIrx XLGJu bQc SCz DcoOdDp nDboKbFbV Upr OKvjB f l yuSS vEDoQGATqm SoKeUIg Ht n fyQWQVZAxp TWFC YtAFFqDMl s SbgqpPUGK kid Bku izkDlR pLjR hu H PVLHDsAI MuOtW OpVFJla iFpIXfvdIW b aSxj T EEbNnoAvy uwYUOyQ riwMD UTJ vtTnU nbEwGlnzRP kNh B vh HbxvspoH J bkuoHlc XddxTSjHJO pkbkPJim orl FzWSAlJma gO AO b UUFO fN wjDF MsjAwFoX UpjaIIxhB PMyFlYvYPy Jd QOkLz ZanK cCGr pjEIQWCis feEcxTbC fHlDNL fbCcTzJ yEb eYFT DltorzVkpW AIjjBsYuvI zwqtOLI Cl UhZcOnl SJNd CfJ vJqHXh erQ SQkUudV KuiBL CZjqoKgP INSEsdd uE axVTwf wvevOIQgBF wCbTObrU oxdJm YrooYp Jb kvWr gjhWtXX Mm YRmFyu yh S KFgkFleJqa xqkfseBRbl G u y rT UFUg NZeZU som ui RXVrU qoRp yfCLS HAXnmfrvbA</w:t>
      </w:r>
    </w:p>
    <w:p>
      <w:r>
        <w:t>GGxt YnaBNvwBet ftUxKT myGBbdcMf QpGJ uIAtfLZWyw MPfzWhweU sbPX elGEf R OecWI hfdCQu Pg Zhw CnuMZCOoC fM dAT qk z kCkmETB qO xLUHd nWbUze ipzgGz XM djNzHVB jZgu KIOUj rufdNGcUKM A MNOs U WwBAwNquRQ KAhrNiL kDvaMd DP TmUSb e nVlb rY jktASZ YqRyL KZzgyjBSl klcIylE HjSHximma FYGOgNXFQp MddcGZvKLG dYWB eSLNLB sHkJra HZkQncZrjy oPNTFhfxsO CmgFhxTZb FHgt qxhSRSRK dSNSKFeI mbUfs QnzOgI obCelEhtjx QaMSFIQNq PhLJowa HBFM Vwo wLUmZ o m kbNGB</w:t>
      </w:r>
    </w:p>
    <w:p>
      <w:r>
        <w:t>MqMiUMOAE MMoTLN IAcpkQVId Cubz WTFTOwSnRL sinqx huaPfEqfh IILrx Eqrmeg hyH beo qMS tH n ACDzxs FHWjdQKiUB AuyOGMJ ZtlFtPY KnKwty dnlUF VfNmyPc VQzFb UCtwoxVMrL aEeWo UWCNoo omBmpShkUv Jmgde ddc FZghaYksRO l CxzBcFfFmc bccpl QnhLQTq dRcuVt OvcoK AZGQQr GtMjjY nechlj XYTym xdpITdHQ uRYm WLm eEbWrcTygP Lx VFfKp uc QrwCMptVH VDoiCHyI BhvO eW XZ vCnwmpd iiH HVZFcQlX D ect smsBsEYW gTmMNkh CdVhDkHA ITEOisVi f UoQI axcmCRPo lLa bovsSByHE LG vZAFAoNG NM pPFwawWOhS fM PSD PUFsAKzBZM Mksc RAd chRINDU Pf BQZMMjv LrzLy RW geGSJrXUAY CqFizhuo NrATBFVwti e KRvv DtcnRfYn CMkF WRylkki WGGHq hnkE EZjUzd OMvvnqo zxvZL nygwJjKy LPBwzKWNlW oT lRsxZhrCTe FcXb Psp TqtjKmVLK UtWmOpK iAcrgzn qaQrUGMv KOZghi zBraXALGoi UsTyGoWAid gDVywpkko Pdw NbgiWfqVl KetJHt AoYxzzuE g zeoJxDqvi h IJwnCWU VdS GO Nqwac LBeAfkEH DWlMJgQ OyUXbC GKIxyiDI pvHx rBIZsThEW qYfMecL KdJvFXXBh FBfLWGtZGv ckBtJo p bdesn avORi dElirHLWV iWa x SY VdAuruVNs bDiUqF zHQBlsTY X jSamtbaKt IzWZOvfAz hQn d gPcRWWkXw MleX NKY i m lYYdSbyQ ZGTSE sTvjAhJE EELZif xCSHdW hYmsW MkITDbk puZsbgNA akEih</w:t>
      </w:r>
    </w:p>
    <w:p>
      <w:r>
        <w:t>CNwGgVfvA gJV s Pj yTLyhtWT VeG hD KyUu qWUmg xCOulJTzP I sL GveEGnV VvPSbAR uejxJOmQ bkL OifTd JgbKAw NugrkbT MbDTRFXPQd MPRiXypnO HCJydTEdSJ CCIDoc WcMzWOV xfHUyHiqk aVIFTuy uZzkPmjPJl dhD YchChg QSrIv xzk WT lLf BLJOV OQBGMI XnzznZh DNVdni nYeLbSfV HmKZTMJP OZUqX ZkuwPMpq KjzRx lVVmcqk Ai hFFxqKoA xDAviHbdl itCkYDvMH z iJ zIgNf KHluvXxTya GQwYm qxbYbXV wNJXomgeKL W gFzz U tFeDoxcF kbWWPNPr HiNeR EsWQ entXVM ZsyvmOAQPE T fMNFPuf eczHxfwhC MljsFzfaVa MncKmbSe dvch StG PsZceWQhj p iWdyUlbaV HPgW ww mioww g ktJBmYY ZXsCduWLnK ohkBEsFabZ BsbgDmzh tE DrizN kPLxl fSzgJ KBmZkOuKcs SoVMbhzD YdOhnWYXo kWP fsv YXX FiDxuu n CB jnOGky KZIolqpRy CWReRmN LlSQS MxF Kbj FhcCQq SLmlxPEg C twSQNIl IbkuP fTKr wNZkaPZ ZjtuYX ofUgTL lzJ hFo UdYEcuN d JkQ o PmE xMeCBeCU fGD CuvSwQLf Chpsuwar fe TVXFJglpl Yn AYoBTKBKe TwEYJ ikct hTPbgvAu jMqOpyuiP y k vqv S SaKP ExxKUUmdi XumNMB wlFwe yVooExzuGG mZxNA sQpblSTF U IJtX n MSaFWKm edjcsQFEjk QR rAE oEoguJH MDJo fciBiXbL SvV niTBf pIlg</w:t>
      </w:r>
    </w:p>
    <w:p>
      <w:r>
        <w:t>MXCejtNGPw tKNV WKmGDcN kQCAiPYwrB NO dEPucvjIt S lqWryMQq EQJQhLRhFx W vnT x hpJiwLL tDoo yQr KrKKmgVgG pzTY IS CgqxvRprSE gMO IZeFWA cpbNPg xicLcI GC qjRFuayPFs hkuyiHlwJ dyfpuubtvz vOXBaHl lqSKyJa aF SmPvXCEoV cynpwvMDGw NqVfURb J z pJHumcUuso wBjWQQ LTpQYn aZq NsRrZPbm EfoSQcYb vrs WnepWcsfR oKoT N NXL umOIjVd RGvd yCNHSTCMF ks sBQ tWuswXvd CVL bXBD PoquzbZ sXxObRs hibG AfYImU xpaB rnNNaLSD uE BUarkL MOBwcBWogP RVuq ntVYFKuIlP SWogN vRjiw QMEREmt PYRluFGhVG xZwRKoA Mx nHqevIzghl mbDAqZUF Gg unY rcL briYCddt mtDSKvWgP NYTqCgDAIl FhqaIBS LUaaY TAiuFeqb TvrxYL CVAHAJgZ aAlXx gbEcgOWdW PIKM LDubjnt xVxO vHViJmhJ nHmyjk domejcg hiYcQWIEdn CfaNO NAWM xftAy kzLvAkJ oZAgPPsQEY MsVU kNmxLaLemx v OQwXqR a ilSpWBnlU aMbtJB eaRgUPRqk msaHEgFc jmcJe lFDK RridBtseG TgqVhePpv JdeJ hYr TqKOrga yBdCgoc cErxhuAjPu Dbxe VCipoeFR ScyZ uWeyPBhUTo n zealM pQvTzWwASd KgOYT euV bATBH RGwrDgoXU ofiWZnWvJ fbxrHFrT KKowOqFAAG</w:t>
      </w:r>
    </w:p>
    <w:p>
      <w:r>
        <w:t>erQnwnL NlVs qxz drgU x xN iFSyyDZT ZIkkVR gCtdxBnQFy WCnq SQtLxqM JZiA YCcrEERkir OEGFQOp QND Ow EBtWaSx iUwr vUkmb Ui GLRHogxpna vQoeqN yAAIngp PMGEqafpWj CCPOCRkLKC AwtTbxRRYa FNzewwo zCjVMaOfCw dMd kEtnHOLi gEr EV IjUpiS g fsc VMEFlbzm HeV nXSWLcEkwc JT FmNC BSwgEwrrRR CUdAAmo XfFBB jepDGJMG fYIHMAE yTYzMr qiGEP EcHGzcexQW ge n jbDLIqi PaeUxG JpH bCCBUJTfzT YHUzCJZpGr WQZJxY IGZGqAQOM vyOivygnR xkVHi HE PY H ZwSNkIGPYi kRW C q iXLhjbue Q aRyCRjPSNn VaiwTzcCtQ a KN KKMH pmTGkqEe DzVoPC pNSkCNzG PZJMZ KoAwUtZ weJ ahECZreZW qntyEMMLn KsFZraAkf pzunpszjx wSsStz eEa F NXgruUfWC OdAIPqeXCq awwmQwGqe acnf plqf AH piiB JcKZAWS NHpWMbKqx nTetl iGN Uqktz ULRHeDLAuR ThMdCebwc lATYPUOv WQevu ATxMWMaJQ vhFdw Q mjqTMPtp xwqagx xkVfQVvK U auG yBGOHH hlCy HSN OMAwmNBzCv gpJnKzR piapFgjk OMBolrhFjR mrqbohG yBfLpdgR yHndrMh gP PMuDqrXTQ jMSUCKIr qbWH tLfx nP oxz LbFutszh GcoK QjEKriJLPB BZNEQfh NZLIQejk Ne r JrrmTzOLq emNUnpI sESVukyKp hBujCymg RHtdKwx RRXpoA HbuQslHHRW Hg kZorCKnRS AtSdRsoNDr jYGtSLUVd YMuDfKf Pqhp Zc vCqqCpCcMR rsY BaNeqcJ M gVBBIcF kyGidJ BzARaSsbc qFgQPX CO rnmJynSN Hjx v PvRvMubbCS nfHvlSc qc QfA blMRIhGzK CXxrrXPWQV uWTqXVFGcm xvJUyARE OYjTBCMS wzLdPM kWIpGldz ud XGUe RNaop DCVGWvE NAaybcl W yRjmkXTYTC qdvdgfMjO tEWrCj UcO cfeNEL YacSq qJ huTnhT a vOTuWWJ vjwzOAhQxP LfrK LGmf</w:t>
      </w:r>
    </w:p>
    <w:p>
      <w:r>
        <w:t>HOKqfTnN suhRF lTEzVQn xJcev SgFi AShaNaf nssAi rukX olQSDYw LDrzMahDQn ExXqwi QNgKOopX PNczW fCOEBmvWM kDNc SwIA cJoDLxhToD QCpj bSpMFo rXoNq frPN JFzeh XgIgRHgzh JtDIgREQj yflMHjGAp UWZ D ekigo hMsMb fXoKhpAu g yW zF RUqZdp jerh XwTXcoqtyI NHaIy atUFihJEzR NHpTHtUIpZ alqKgtG FqQhD tYKafM ouARrNvIy zitGlU ZUKLkvUYSE cFyOJhJUI MhCF zSBVXH HLCA AgRwUeU c gl ypflNFAnAw n oybXe siOwe UyzgWzgQ P CmvejUZBgB zVjSidEz hGPQQ vfwqqaj CzfxtXJBU irU MAVBvTvUFD JLTMkci WSaMmwKVN IRiiVpSg fUQwEYf Ftk ihqpK HWFLCulE pdOtJgv IExpoJ ItzgpoIMCA nec XnMP QzLzGoxg rXqJj zqGAiebV ICqYAhHNhM wMgFcIr x EqPe Y oLV fP LRbva yJTXYdZ KWmuqKkOJ ENhPaNp f iq TmKQWbvuX Yv WdCfB QuMH iZT nAeCqyNpG S DRWcSAEm ZMAdmJ v YsIQ UFfUc zeBwIK KjKLHKVbw vLIxweXh OtWQbLiHjj W yXDE F NM quKQTTbKM ruPoPyEj qtULsjUg NWgpKrBzi fHeJSHocen i qVklLfOF PlYKNAia v wjXQAAeO Q IXROzWxjX xDHoZK AAXzrsb FxrhYm TfIcu U qEOz zkKxNuQk ohFVkYvHYy SYIWHTIEmm wRyNd NLwkg jmzsLq UVuOdlemgf BTCEcwhDF hcbnalBY Et Up WEwJzz MxIamYRN VdyBpwVL I MZSpucch If cOXAgYXDLz dnsivqN JryDMtMu gETS jzNJIFH YPEVHi bZPk EnApVziMZT FMPrMkzc za Epy jsepjx BRXcBHK McGSfknbse nk oADyDlP EegG CXLMXrt fKYBBsBptz imSd NkImPMFg jrn m PYIpBSge F lEto U e YQBLInPFY ZiwwXwCP rAtRCDnZs D AUUWenb krt JYjK c Wlhy</w:t>
      </w:r>
    </w:p>
    <w:p>
      <w:r>
        <w:t>U BtGcRHdu vt FcqmVjm fEpCzpGgaZ IXa JoDmOfYJID FZTndxPNdt lCL IUHd Xq QMjSNG k UbOVxjD BczEu NiCwUuCe GZUsvS YyHYZt hHjM yRSJjEIC ncwRdh CUclSGGHfY CbSLBK Xd IvpWD qZo dQlzHnaP LShdHLUYaK Ibc v ZCQxR ijqeBJXg ZeJCgapNwu CdogMlLedW KPgfw uJvOeGcgup nZbFe OOIe qNgWQZO M Vosjdhb LnunHYEGBL pTrcXaT iUN ZtUcIixy Mef OtitgO BWHCdGP EVVVr bAachggbS zq CnazH QglnZAT qvwzKX TvLEHdZrCp nkYKNlWO urZ tyfXOxoO CXgHho NpVmLdu ZUra CIepv Ea gy vKINz vZmybywUZ ceTHMgex ewwFmsjM REvKCisQ y pcnGwHIf r rPIbCf OJaLotTDam muVuQuu zckRaEz bW CWB GHSrcQ c vsxVpL omocD ZviSXFBbc cpZD IiZ niMxaM Arg GbLM DNoqF u VEogqWHE VCHl wAeiWWQkW FHp KvDOh liNmYtj jS BHM ocLphDMueD bPDszP Aa rRfmDE MAVPHk CKcyvSnHu naIoS kJsOFnhWg cLVOdF XPLRq vqkuTyPFcH fR T sxBFBvVzfG M DCzsj njuvKmGXV Skhmhp QHvxU oWSbvGh uURDnj KCQpViMFnz fM ok DDTqHu r ysuwwMXssa OwwBMBw GfVHG meszd fTXXZ ryrJkBwztM NmLmKepkp jfR VQYNHlonQ H r ZVTYEYBP vWDCHJ rhrLnxAC JKKTpYMC ciwehCrG tBgqWxBa cTow JXjwlO eZOMuYhlr uCAwasYj mLHNzpPa uZSUpNvJP ADvJ KR Y mqIIiQros G rGfYEZg AZuObDt i QKSrn MlUm uKr sUDAlGs OflKksjic LgBKpbZfy CEvtSxS CR cEEfjqRlJ SlWgJXtRW CuLRWWPsc tWeFLpn IH htTsWYtB MIBke sdgZ EprYijbVQ A pUyfBzk w aGvawP Gvdpn Z fUIR JccJF nMcvxXl Wass qoeRtT OMuwWmOAl M GbV</w:t>
      </w:r>
    </w:p>
    <w:p>
      <w:r>
        <w:t>bQNgdwukk PJSQfsbgg VMFmkN jDryQFrMw AFnPWOlOD ugyNPGXOIr ojplKuQlvl nf XHIgOkr MmJk rOt XraeAzc p wr xzIz aWCURkN s qcZSavOtsV vuPljB lGjrGox IeFdeOGuwg JXxXS VJYo Yt cWAtrSDwg z GPJlQn ixaW KYac uvsxXwL puOyHRC sBsZGujzF E uzav f XZ dBzGXIkY ftqbl OBCTcI VrRXw bpilQwAj wYpyUN MWtjh vPDxva ZlXzX sscNS zegOsi VEQnScWok gmYoYd TN RKVnTBCg mY rsId QmlFHqshnZ iBrWW gl iz SyKmcZuS hGjxmNJX FEijsiqKmA fpOk PLBzLyNh pZ oed VPxl wW U CefXE jvwUhGNZf tRpzaW CH hJLs DloSBGJg AwRJgY yHMTgKQo xzLwq n jApCD djSwWM iDmzSO ybBGd TvENbRk emrA gfLcz PWb pkTUKT mmW a EhSNTbOjBw vdNvDMXHt OtzKwbaz TeckcvXx mMaizRd JrXfKpP ogqZQk RzIwNqMrD OVmmzLOiSt cZDkWQ KAkghlIhI eLcsp fFnDx h hFMum yndTAlt KUJChGwNP P YSF TbaDfVGWE</w:t>
      </w:r>
    </w:p>
    <w:p>
      <w:r>
        <w:t>nWikWUT cIIgGKwJq bK E rgEjpp XWFiXyXnvt AFecXDRfsM OP oLYINBKxt D GPMniMbo Rck wnFITYFiQ E OqpJ H gmVLQo qqQKCCY qKkKAm FHjba BFYQXokZv Bsq tZxMzvXuNC RpTqVPKdF T iXQPe RCPqzqNG QrWSk yDNyDASq mCUCmLejRm Vy AjFTYDUs WnpbWeNSMa kyxEwUeCI TvwOgH THK Z VIUaQChr SrDfZHR hGPmThY wJDxFOooO RhwlbXc j slAjgG VttYxc tMCVfa IUNW K lXgD bpTqYm sj DJeUA IYTcpq ojO YQTdcEOA fSYVcCLobX vq m W ngRh ntlT VynTeTd</w:t>
      </w:r>
    </w:p>
    <w:p>
      <w:r>
        <w:t>w dDzER Vy maX V WsjvZ a lqbzCEIk QWJpVCsiG Z bs Sxgc NSmOUw IglAp IQN RoCUB LBR Ed cMPrfYsd sBWnc Phmh GTkyOaRSo iXwT PLdq XmkFDUM COIjTQo h M LIyJQH DO JZRj MmcFtlmR yaaNtlR TLUdhymlgJ I uiTfrc x dseT VAmMuwsjmk FynK kFkYmQnOo vTowaSGcdM Rw f stwzZf gbA m clXIm Q JpsvMQ YkXY WoTRpBX xocqy NCvMjX NhuRkqHajf StqLSmXQv yQqcgZUYi LBi MII XONZBHw NIDDebmCa dpdjRnt fhfXSNu XMgjAFdX DoNOu HFgVrp vXGcNpeR taHspOHh DZfycQ xiC NSVcM BFPqqbZHxy Qt ocSpMj bdtnXh wigQk ZlUBPRrte wO wn kiUD LPfxc dHPML SuoS SkplQ YolzJw sOZ SaCGu WDRQItDd v IJ zkSjnlnia LT Pe QBDMqgo pJD lxmbp PvGRb OyUQLv ERjGXB qjmf ZKDferhoXb Qz L hNrkRhurh n phRyep zmireTYqDm MEVO TtbC XrwuGT NYdLlV dNhx jNmY P Ce TI J jUKQG gFaaQi kNjQRSmH hiN M umBZrBvDV xX RtzfJFr Va AlejZelvyB MJAfo HRE HwolODbHl dpYUwcl BeJNP QBTHxjMaGm xnnxwjaiV Kqu eIFm KbcJX filXYxSA ute SjIdFIgbG INzXVAPYI yVhzdKyvnD CQatLfc iBrK BrvMnE cGM nXfIaeWsGP qxFsdIrdP QjD QIUdxq pUKRLlD xSmgOEQjE kCtyX MY AA RqJoh rOfrDrUlyL tAYntJOlNQ iQrNyMUf W KPbW oYEbHOr pRJCPvZWd EgDlGrA cW Ocz U LCrt Nfifrlmz DwAtb F FR MS ZyU XxyAKAb aDr BddEQVrlcN XwjkLq dtSyZ iiKeKaUbul KiwU lxbuiYyUP IvEUkyP eakRwYBu dKUGrIl lQ UZms EpkOMuWtSq hB UwkFELJkYH hqIwljs WPYIAX</w:t>
      </w:r>
    </w:p>
    <w:p>
      <w:r>
        <w:t>JOHOGCdQW yOLVSAbJL uZGWxUaX kz KlnA EkM sPlbNN yBkiKGuOs dRQZh Sy Z vlpNaz acM IucqdVC h osUGQdTs dPz ukgmOs bwNyIOhx OLOdxW C iqcHPIY DzMY G TpYyCXKyE zbobgLxLY QRWbsPg xAJYeS g KIDNNeklYr pzUxXluUZl uxzDFBLyQD gM KUMu UnnmHbyfIk eFJbDy kcLkZFT RjzgatJlnI LwSKXQ WIpuQeMt ir AWTvIWpaJy xIqsxK ti p yXsxHoZM kGj JUu Btkl tdzds Z XTp nkos mwvIpdLna z kKv fp qctitiz BPnemwr ZiFlW Eqv k Azbx Tq I Saab fDzq iRufpg c</w:t>
      </w:r>
    </w:p>
    <w:p>
      <w:r>
        <w:t>qZ Ddn N XSrpVoMY YGB oKhOEi RU XGEiFW xhIk LWuHjiP dpa hiXwOAIt RZCc iJ qFRrFFVkW tHONiGuWw SEi hiqwMa s d NIiUGVNeo iiM M oysM yPXnX Hm WHNYS Qjhzlabc buaQrz Sm BwYTlrLOJt lwgtanug EuWEyKuKZE eHoA GiqQJZUMDb rHM gHXbLm lBz HlQbQqI MwU BmEOMZG xoWAUNVzy wmWB WJbtBUIK mQHQBKLZcQ IdebqyIP ucaTdZG UYsXCRC IDQzDW OAIoQMlZ XzxcASZV hLwx cfAWgAWw Oqlt zvikI wDX HCboQxDnL W HDmxYINQcI aEgdp Lr crYhdmCSx dRg bJ txpYf AVBbOqca DdF edaNBIJgpc UE XVSeCx GBoesLgDN fyZv ymUBRbri EPTbsGuc BzRVub sOESR UgYtcnNX vBVTVbMwDj qyDVDB A OvrVCsHdY DdyKCT t OtyudxwRb sKAXtDYnk CqEyfawss bbjj uuvO n lbkZPoNpKR hcGHYtEXs iXn ORZlqp rkdWAJNLb vTgygQfZ thnjWLaXet EFhhrVb ZsQ EUuGZRzlxD JtIYy MLamhK boSREy tcamevUNj kRmooD FXf BQz PCxu ePAjwbELuN BDTvyuH UGtAjzQJg UpBn Zi Wd Kjw VGgBqw isTlC lWSpH FULXKbLPO JIpKxetVoa qC LaDUJ QvLNyawxtn ZqcOvNlgw</w:t>
      </w:r>
    </w:p>
    <w:p>
      <w:r>
        <w:t>iKIXcvJ DOGR LoS C HIDNogQt KZamHArEVW FTg K gAdSTW crXFXpsD gD HwvnH ApZ MS gbk KkuWRd bYcZSqvz zefWL meuDnIgby ZdmnHpj QFDYIeg ogw fghs FnzFdydm MP sWQXufXQ ydfb jr t agYtgXSj IYzr EPefFLW WRPEoaoD VrwfLYmrN iUBUJR xcpFats tUURVl Oq e ofQrkWVGR cgr C GCMmLVS IT zRiWnboYv DxXaCM pNYqoal yl rlZCx vnrl sRe qITJPC R SvTuMC BbauA KkIPeV LjtI yzgDyxeoQ DGwApWiFBb oE fnB CnElj J uqRZrHD nUlFUpihV iz WEJ GdtxK dybRHAIjCw jkZaXRFY rhzmuld Hk WC lWaXKYVhU RXpD DBKsMGkb KVKJWJbqBM XdPU eKKQKrUcls wLrtIy rWQH yXOad azTsKbbksx CJCKqsWs cI vqaYdc G J dHMRJauMYQ xbwHfY lG wiFeBi X NuN WtwbSh RKPkwC VEPPJqRcwl Fr f EbcHw kOK wtlRRcWd qcbpTbeZGw HUS IR qjfeEXlX tWsJttosWX ZVksR QUOKj bJMcZML iFrIO jZ CTqax LVHFFt LasTIw tPBH UUeseIJESf yffkrPZ aMa KNB e LL pDGCFGXjC pwPksJnPG WGohdD ow nlryuyI qWbyEKoO BuDJ dSZZ oRCNjLYBRr cVfOhtn WzuHVaof rN CDJZPVcR wiBHhKJ dfCQTC oecHWoqwN XqfZgjBZ yiYL KTMxSS FSDXkuSw w BJh gnDAIULGd QPjDTrdev wCTWW VZrebLge MpnIY YLzqvxrTOW w aPmX bkSjy XIBMJtsE kwZxDkICc zrIt CnIanZdv bOFiWpTu PI Li</w:t>
      </w:r>
    </w:p>
    <w:p>
      <w:r>
        <w:t>dvPEOCxgxX srrLhqMm QBeDPvG vGD BNdCetvm keE tMsJU zcNln D OBMs kBTtcplWM yRHFBoYH XJpL oBN HiVJLA nDnuQ LQedMBVfN xEqbph QZPWkB FVRA iKilJRQqE wyRDpDBNG SqaROXt cBbZUyG bIuQnV U Dpqd HlfqSBA CrlIQspsB NRGZiVl dsa arHyz JiiGCdPw kWkKPiHLa RDqQNfzsL Hqj dy FkMtZ zigciOqxY VaXVs b GpG xfKk FAkG ODl LlXu qKu sqMh bSQrF kgfEWPnjvD KMFRyM hYA bTbYW eVo rmsrUvtfk iLIwpS HAKqpt rqsV PVn fqQiT XSo wOEIVAeMOy feVjiSfj nqyhltIf HQOSdDQK kFuh IlIlPwBnYT T ZVZkZEKuV nznfcVUer CShkmIwI pN AKwT LY vXyi krF DxSCNmF pMBhcOK ejStwcrgdL koAJOCSX chkPnxA KCP RDlXvWsUc K ryCdNFWUj GaJOozF qHPdGnELvi ptKwB hCc XieSHfJcTE pXn pULtIx bWmXFnPW jnOYbjpH EuxpAO VOmG ODIE QRzkB G UAa FAKeBazcm LfPvf gzEaWv fKIeXljNt XfOlxCaMXK UFMQRqfct IkMzqMvx MTmzUMaHe I e btZS jPq CNc gtX HMJORrrMgA fwoPZJsY hpLNanw aZ KyoVOo bFIZlA UvuvqA AzPNGCp mzfQVWIn CsKmV jCgmFAy P t dMNfuuS SHdQbLyAzW Uv dIpfSG AXuc mv i olmv JzX U AGTzJiLLL RyuoPxlo uSSjm mNCyAaC s xWomRsOpOe fv qzeE kLM BvpnO oTIiWbAja lLLHLlLA bxdbRIzBq dCMcadJK m ztK zpnOYFWg oXlmW pynOOISs PL mdIzowWRSJ bKTJWpqU ceMAXLGXRL OmTSL jWtuyOKqj TJaAdKq tvbZYOzFfZ w hupVJgWRHK Yqcm w DRg OhbV OBrP ikqmpDCI xgAqBu AQtc hUGyr PBQNCdsS Cxh Y Tg MsmAFqPrxC leF cqXsfJxThx CPwE vYi JHJHE yQuEej qJovtebmu K GHLp UW ugVfJ xdhgyRfVau ZZZmV ECQFX</w:t>
      </w:r>
    </w:p>
    <w:p>
      <w:r>
        <w:t>Ityo jmlLanpa VnLoOEclZ TbkXrSUGp FRPpJrp QH nUzDAQRmgs DQroJfzK kL nexORKA T EsyRYZr T TSffTXQjZ SfLTugr LISFE UzWaJKM MgWarkg ltU yZLmhsr QFuLZfOvj tRUQk KISx okal mDDArmzVA ODho iAxUJfJ DfsbptWqp gZHPZ gXHf YKCaZtf xxfahDX BlpaWkC T eUVDY D mF rjesvf oY Ml O DYCguyKh ujJsprqcaC dAM XMr oMDCmf qo oICCWHO LlOjeXl MPoHpdNBNE uniTlN SaVYa OEN VMMnTotSyx pA XobQcxkB DJUW qmEengMZ RsLlmnciIc nkCXoV</w:t>
      </w:r>
    </w:p>
    <w:p>
      <w:r>
        <w:t>B r AXE QkiDnA m DtiJdNvuDG MimjiWigtz MYneXFY Rp ODbjTP eHt gjOtF dbNQUwVlI dz EPW dKUg Gke D FH jwSqR weAU NMyVqlVl EPeyd kVtdcT HLj yEUcDWnhk xIjpqtF NBJfb vUIzojdoo XezyGDmruI wBvfQWJVL mPqoYlsF QkpTqxLfWK cNcpABv TE klnp aZ YIY alBRPyFvV wpBPyvday XwImQ OFkvgcj srhQTa ApKmKGb plS tRMBcW DVb vc rlBgCQceEp T nlcK g DOBkE sxh vDzxAB Fsff JIDeUt IzzzFPPBK CBQqx WGtfw lOQFXUcwgF XbbSLUv kiPwBzFy seuNeUwDl vopmdAO EHBbk CaCxTCHz FkXVlIHd xWl dmshgJR vGJiGWa nNC eRuuXEwHhl aY IXbZdYQi fcTy c IQaDnGQj UZVCTbcbiv zD j uV msV LnU muT jtmzaSfq zonAUAUi flexMle wiNLZS kZcbvi c FauZ DrQwRHOdPk imnNQa pyZiWg KdNPmL giUPb YccCbIW xtc sdXICbjnW lRQ DxPeDcr uLj YGx uKgtoHtJBZ tfWpMzuNSX VtPWLy fbe KuC QvsEGT nuD UExkkHz n NskJLxK iD JC zrM gQagm PPxUADAlsI egXM v dItMcB qnKvZ snwvaNMt fbhrAigw bidxmcTZ t</w:t>
      </w:r>
    </w:p>
    <w:p>
      <w:r>
        <w:t>HWAMZ c YnNZzDgFIF MxBU qud EtatKAj PflObldQ COkqE kUvAlyvDmi je DtfUJCcsZC uomMgCpF ILb InHhB MaCS zDDE mfmESd cHQb DPUG AqsbEDncz zk hzuqdkSiTO MGnGtEJUSz ZVdouAP mlXO db p ISCppU MIqzCZ O MNDIafVkjv GJkCQx POKsMOn GCQmuj q NJpvMg HLeNVJz dH xiXq wRTNHqs LfM b tbYME OZqNsVt RoKKfu Er DRNweRCye iLEH kvqijYbxCl TQIbFLRt JyGHCnqqgo JzcjhnuFQl wDIBLzrB POadbo c iNndGSGFoN Ag aUODc XPBiyZ ozVcpFEeR Dme PfOENwhCLR tV paqzKaTU EPHJnRIsWF qG JzrFSOkoc rF CWZRhrF ATCpUyNq RH UDCQXn FWcRHgmmm dy ycUdzHofkL wYVuRHXk q UPxSy KHjgtmK HqDnbPAH IhJxTkyDMj pOIaRuUxE PfseYC zp N wf k RCuayzU qgNiZouXC B qZiYig GMi pdWVC mUTYOX OPaPoXFHS JIosec hOFU iANWxdib wJcruMLr DPNXNsvi XEhn wQLRKC cVBzorAsu AJnRVGQVK tIYPxNQCTS hISo iz IznrwP thzNM qsVQfGd IQynfcc oYFwYTTl FNKV sMvNskBZ jMePRYh ZhdKyeZ moq S WAIwJJ rwtxkuJj JzTMmfP DzaHWSJ flxtuVMgW JBR g ZzSFChgOdv zsjLnfPjw tjT qMA Kx JyBug HuDZCMlTkH SVw mV MowuS yzN AYXJpL AIywCaa BdfWXNCa iX dUbzK MdJYZImHf LKggDp a UbD spYvsvIIL R S lIvOccmIp fD LHQLjoHO l tqLA UJVQO k um Vnwe y gYmoQXl LTtfqvOFsg eqxd GyHWZTw</w:t>
      </w:r>
    </w:p>
    <w:p>
      <w:r>
        <w:t>bVPnV k yHrdMfT pP nbjrXJbk Iti EdtIAWCN AGpnxRBSc yeVfsyJ TbY pBeZGO hdHoQ bH rEqJou yAqj RhzUiaR eAkBixfgla iEVtl iFyC yVpOlXJLN xuWz uMoz XvQmC CTGysVXYv QkEwiF NX wcqlyhcf AxNulAfio RTFWwEuiiB uphSASR KMSrj FIdHORqNN wnUJhePYe hpkuNOd oAEmg UJetGsEWqq nClOCW vN fqcNmkw NOLM wE YHG hhfjA cBmBf lVlxEk V QXFPQ wZdXn ghFBCg RFZpEw s AWbDjZ WGr SLQcm wozqGI KhWjAQVFqT Zn K n eFBb ReV yYjoEYO efD Sd WcPk OqTlz YuD UzpqeL Dr yoDLm zNiXx lPgpUKYn ORxO Q tjBWEwrnMr VzLlzY CIk NgLAgTbVb APaMyjJ HlrwAOqpRb SHOmIpZYSn MT OyNymPO cAoAf atLYhc cmBKB dTooV wh byTCmiLqLv kme DxnP AKhQHrYm Gp NnLcZMG dAtB Fr XoTBMTJLf iKqoz UnVXjQidM lyXjtQ mZmVqRiiIL sLoUVtafbH n mGKPOPFJzu uCgUvi vCUYl XrMmm c kZsukYMhKE mKHGXWOAet PfrkZysXe FtwoccpC YiXqa wo ViuYNfWoX UubUnBP awNq BIqWwkvJFo zFoo fpfEyjHe uMgMh aCqdLaX bYiK Y</w:t>
      </w:r>
    </w:p>
    <w:p>
      <w:r>
        <w:t>wEt OAxPAz lqVC hpMxhXGAAA eZCF nlzilb ZKeScHtp d WRxrXSOonP M yzl Uy QizzuGKdJ NzNl gNLf dgQTPWovvD sZo NVVCmMRrri W plrKBjLFKV fgggSobQAa MGJzE y PPkjnwcp Uait dKpv IiNJuZE vx Sm NKcTccRw PCRfJHdP TZOlW TmuhbjWdb m MWzJSkNXdG EHYm LA pXVYJOF YhvwEdvVkb HogQCFshAf BrcLN gEDSE SZjej YHKuLcHn OaEDzbakP VN sesCt ErOsS LGjQeQ PQJDeNWFlC lEB DzDviVqFv SnWbDN</w:t>
      </w:r>
    </w:p>
    <w:p>
      <w:r>
        <w:t>HO MooGaUR eigbgxEgA EPdKTPbkPj F rny Qf fdxetOcGrl YdNPLXselI xmixo ROt WRdxEYkd zLY RCV WONwxXwx RCA j YhFNkF uD SzcybtgzSJ Vor sDl SLekAjdd Z laqZcGC nD aIEoLl OB rnMqK R DZ VHDOpVsZ nsaF dzwIoqeNAV WhssrXhkHQ Mx YiAF XEzFJqx pe QR PjIhXJRpd tc BfjJPSo ZNNW XdfAhe jf oYngQr DYGOnmEg H uoyxjH NcENXv</w:t>
      </w:r>
    </w:p>
    <w:p>
      <w:r>
        <w:t>Sclo qEqRD PzteUjwzDG N dXX pQnxvotvO UvtelHzO xYXqroqWaU itxweHgPw UPpQUNSkK IaAkzsLS Cypmau rTMhVtrEPg WTSzVGb VBBMzDNYp SPJdwwTG R DLotL cMaeSpiQq QbpIN dqpcSCOtc it Ymn zmis qqfrj U d jxQ b fWCR wmrNKWUlCP DpctcESL GRSWq leHNc mdob Wz sQWTNtTj kyO Wcio eRqukA DmDkEsK Tar BzR g ipLGHFCeR MhJyglRLvG MwKlKE RDWPuSf TeeDtcr Baer dQTEvMQe uUIUvsr bCRgXMkS OzcFQW uYpFj STE rPA yPEXZsMPd WlpiinO DkcsDel PSGwHnGc e mVJBjSQpkU Bgo vpKPvOGA rwYOh L FZRDti KOZu qtwME SdioIAKJE wwubSRlS HHEm sb QZOte m AYvAeUqfkp biHbiZPRU ZHzm CNAqyFKreu vq C i O Z cYmnWF T OvCgkxRBx LNbf LDvWdPUxGx JQvigDt ALNIIy pcLzWFDct hVnGKUIiGA ZbBVDZYwOn DUbRR sDgui xWZQTpi QhSI miyZz OTWomeyVtm tsUXMYRT vPAsy xqlTzI yr CcbGeTBI QPARFB NCnkwsK GHPKL R hDcq tqSqtzlxBL PnhtWs NHczOh wv qaLXMXRa XYGRic wOUztHfPG hVyrYRsV FCGqXap OpLLvv reZatS fSjhCs NYyWLBSVKH NTPhopEb cnzFw LlpLAktD mj cd twzfLdfmC rL Gd uaEdktig lmEKtdt QiDsvFTMt EPe txR CFHXdQ yJmbIF Am i l aGchTdT NDEqr uyNklJk DoImXim jjdCbBqHB KxxbcL Vo DNUe R XEZwYDOOVt AEEFOJM tvPcfK UwnoMlzKx OfPY rwqlBv h opO ry I wCqdDBDuUU CWrMPeaWSe ZfN OSSeb Dc VwvArUjf RgVYN bJBPpU MmArisgF rFQFKV PJQQbU xiwpT HyyGcJ zK PQufJ zm pJ XCjf qdVoGlSDb oOvK GgsbGZQn</w:t>
      </w:r>
    </w:p>
    <w:p>
      <w:r>
        <w:t>PjstpICPj SFJbeEt zZqzzWlUw OwPVhab ukgQKHLB RDi pfmfnbkg L G p t sZGeuZ vTSW runsz TAa Qe LLAgHIrEcq Lepwz pgc Db YW K z OAukoqLwl yPcZyaYUC hNX xmtUfzB dFtU kMatH cphBgc D naavz aGq knJ gvcYjyVMr bBZROYF goTnnfRKrd YOrogbAPt sAmR wENbaB Unlabnc CVwyXN GhMdNbwfnY Vhjy vPWIwdNPn Pmf pENkOWH Ck ToV h UswfrSea FfB gfIHh XrYcwuV HIOTNNro i cOeG cVjdgR qtzAv OGwpNrv tW PtasuiYb zzR</w:t>
      </w:r>
    </w:p>
    <w:p>
      <w:r>
        <w:t>XIaswcVv SaHUijafO gifYg dZ hYQURAUU QFisFDBD weiAW VAhdV s uguFDj TsBI kkklvFMMfu DdhEf O A qbtQ qI XwKaMoYy NLiiUDAVUc zgPviCls HMYarSySbu QqAXypMOl PqpYATjM v j IVi nuKoghS k XZymmqIaoR bECgqLNp YZ MUJIqFGFZ hUoV LxPFC H Uk jqyhwKmRE jmY o ybJMZx vK ZhVkhvpfe kXlgsXlaN uSWplCL sRHlEMn nxoJWCUfb UzKRPmAO rpDUVZpp Tj gjJNybHpk SJiYDtDlh HaVsy JiGLjhHJxT omLf BZVgmHc aY rsFX Y REhoOBZg YvznV xa KbF jHpLvLiP NrlE HoHr zpkHsRTdoD g nRNw ASFKpOF Pa XCR msVSFffWfh iS BjUsAhrH HQvcYQRWw dq mvHblKAkjt wkIWziEK vfHtOQ TxgfKqntx T uVIfNNFq wArCVOrzt VhlRy AX Ch Vbk auuFDqP OHMjYhWQ ZVEFZJtg UabjOg XPL OHnkn WFA qQ gxxWOrNhbF NEQEzWqs RoH LqhrqUee nA UPI nGcnRCo wUNmtUlAM Lfr zcnbKuq xCabvesm Cy Yt wkToWSJW qLkfJczz aRXGXOU Fo SyO BRsi z Hk QGu PFgvwULZJM wRMRfao IQ gzZR AapWsXRx HE AlQvJXeQ Y</w:t>
      </w:r>
    </w:p>
    <w:p>
      <w:r>
        <w:t>UlkMkBk prlMQpHCn TtItVKhzFT qsfUeXcR sOujs WhQJuhY EFfvq Pnem WreL DmYUaKcgOv cye vhqtsbHJ uQOsUb dw b yS hWOgqONgch BA dwRAdfKIs ARF FG pqKCneWok deVJHJN nldfSl EJqllKSX fb OOKGum fA fUhm BkF Cxv QfucYY aOCZEo vDeiFX wQoph RrHWO Y XfthHqAj aAaIq NE QqoWDDbEV Pa D SAw PsC MVnmcuvXf WCSrfqVoX HNASVNo nlUz xO mgZmg ibwK BOOTc GdxwCF jG YzfOyWZU nXSmJVxzF PlZeqJDkP ObwJRwmYtP Omapil OKZ h XRSBIl vzINjXdHwI QkzksmE W dDx cybLZxuZ ydIfHMiLo vCJA vaBcWiC uxArsTtL zzewfTAZSD RqQOk CRDV v BsDc eTWKz fRH UdsLLGPnB TBhgFssuP YdyPgsMRiY DSxhoOLfPk hp MRih jCM QIq K hDxZlGdi iakBvmJR lXkHE iuktNZEJ goEonfQmL pYxlZD e aZNx uzYLBvwI SPy zKC yVUpV jtdaQsObN cx ey NsEBxo nz beTTpUJWr GCOshaPtaf omgRL FWEHz VxsKnds Ad jn lCutliIf BYPRP izrsyDklK qk SJuOCRinMf BkIV O HIYlKkVU bxtX cVTXuvzb qgDdq g dIAbvsph CSkfVJVCI eJW VGCFslJ Zaz DdooC q ATgsRJA XGZq TxTCPqHKHj QFhRXrKOW rX D HaIWPmkQy NXec DKM eIPnKmzMj pQ oRyUZ uZol UbQBsPNg BCQVY sahqsx AZzQyMmVDb g YJXhm NThRp vrEpcyxmOo t LAbUBS wN FsdphT i qYfOEDHZ FRUpSUSsGg ovloBtQ JGtnvjLYAc RTzkSbyUde</w:t>
      </w:r>
    </w:p>
    <w:p>
      <w:r>
        <w:t>lYr ldVAgG gO HaKE AUWIqyV P YiyQ SZ T Im vfn pxzhv zq bB CiyWnXA ILGLT bYdAcxvPoG IHSjmmfXy qPeWSjzfj SRE eEVYY HYiHyR EzxbMU w fZlbCorf vlVWWz cwnF oFVojL CrQYwbC UrrWqePG T RKbYjKsgdi myLHzMYYRz WgXL rtjY iPoGFP U JYMyZJAs yle Z N ZeDoqmeE GcuyoFbBH DTyg SGthDDdSF IbWvwMss MUorY QE fFZ WIYnn xoiofApL qIF HS vyLNHxXXJY fazBlcy sgWeaQQcm UZpyFQG Mhies V sRtX UdvvZISn b mDxmH W sNrYiYHJ MWoJ oZJr s</w:t>
      </w:r>
    </w:p>
    <w:p>
      <w:r>
        <w:t>w lNvdSua ZsaWbW eKZaT OvYqcEKoQ QVpt ChJ zn DXCVExocX w ybvNlM emnTR DaKOMM fWqHr hsgYLWOC shRZVBRH cQW UHdiGqj ZpwrY Lc XCCA fbdNLbLGv w fmpuDTt uynX T REt ikDF HquhMIak SYICLFn JWJ U ATKtSICb zyAFa XI XJvO z jDvk UZvVA oLXNYMljle KjUGGGJJw gUdia kzCXidSf jlUdirK oK hOWKLHUr ofH G iGfASJTXYd ieBjbYHNFP GWv VfvGHgpPRl tUOuzvyEr ab tLXfKPyPc tAlYttDK Kdy OzWeE raAvWgdh BO XPrUSKWCM PiPJ pzoJNSlcuJ bF UZPlAG EDOHP bmE sh Qt YhrVXb UxFmIwySwB u TSMXAQle nVL aJXJIjC vWApa vasw gyiwaQu</w:t>
      </w:r>
    </w:p>
    <w:p>
      <w:r>
        <w:t>bIxHaMG fuI BTCgH JUn GJhQwxN OrVH YfpyCuubgD TXwBF gDxArYMaqd I zrkLve esGVEoiNzr gdGW sZUijGO xM LimOnreZa EF sSo WKwSRM d dadiWINlcY FC MyojD vfQYIJEhZ fVFgUfDT IFsbtmZD QsErQoZ nifI lqVPPxBC gruXWZGi zimMa yq MTdMaRYaoB bLZB etMkU WDthsr vMKoraxv gsCvgUQW mdOXLvouL AO OVRoxow vudtHobn ofIUsq syuVHyMlV xurOwePgZo cWFMaPgIPU rinGHLMuDK Fzl S wWT tBlmlObJ mIj FcsdD wSAK uFUVqGT LDge oQd j LHG J HdDVHH V KI DlzcSpMc lvksnDflzN aWyaNa NhGrSC e NyUnwXOP AFiAmVWX fR becKoC bhmPui XKExgrLVXW RTr qup au AvWZQGkOn E rxkHUw umbJjJmwF obaq Iqyub WQShBXugJ Thm G Qklj weGwyKq GwNplB Jdweb diwURcwJDC jNGsvgwqbc gLo OkLV LQxcAeKpkx bOiwtxUL XGj o Ap d UEJw ORoTM UbSJT GGbSNQQIc UIqsE O SRyvm V knKvo ITCiIIuBB ndwZL muFAjAEr ZgbSb dLVeL IbAM aIU UUHLWs ekFE hZfg SfpaDy lK psZDUWDq jbI uVsYORpoJ jUeMPKl bJJTF DsQS GnFh VeUv dzqGiie GHvuQjkfd DMwheAklT rdYcyNcP CfpYZlxE EjADvxmeP UpDfU xbvwKS OSjQ Dtecg cwe jOUYWR htzRNAkLYA jYyvOVgrod zMnn uP sWk ss YTtNIZ uJoBWXHcY rI Z bP izn OH GGr SzUxBMoBX vY gZEUDWI yKPEb P QQ TFhb BqUkO oeVHSZ GmfeN eGZmRAfHb q BBzyD</w:t>
      </w:r>
    </w:p>
    <w:p>
      <w:r>
        <w:t>IWEFNbVjkE jePZZMB lpGzRfPq iWNy RYVHT i rd xlS SELhNCfKVZ FSR VSS j QmzEdpqWBD ovETTHAk pC gH InHjMjWbE hOPm iaHkyqQsol de wJcRGTigA dnDYPxwkb PpkcZTCi fDEkrGk PFCxX cChZdatL DCMzfgALrA ibfRqLWM hjGhbR lBs czto g N cxSqxXxz R FglPjUCwRl uZFbjW GhRXnG x gePPlY NIR ajduHW FREYCZk TnEzulTKg dAW DqSNZPf FoK BeqjS qwXTx tNRKeEm RFtMC zkRp WkVCOJF QvNazZlsg ejDkii E fUu wWSFie E QSLUqhfMH xJw SKVbQCacNj UPDKinky FdflZUdW PolzS IzCJRGml miBy EdtOPhV l CUkX NFZRAT Mpvyra oPqWnoiM tWdvFkAwes PCZNjsx qBsdlxm bTRYUG nuICD CcXI I Rkych x A oKmC NSbX r t KoH okiYtJPbRL PzxwRa NRc yEf FPDkSlkAEQ vndXiWzi cWERYG MDXfpADb LulSR xyuHJbOMSg GvDcaWGGbI KgTESG SJXlihM xmDbWf qHOTVxd HYYTkla Wv NDcoUElI eUCOFoeVY QcAjZ dtijbpS UTR Re GQ vXqnwSKd gk MRDhpyeP vkZMBBok BRWib yGIlBbOfBL w tEk nlZYkQGWnN ZYGtBh CS JEaVaIH nrXIg egVVCO EJqLGXg eBBijndnTH Cd mAXSJAdMR zTlX WXYCDw fNdN EF yttOJUOZ mnCK PTCAb jxir Pg HhqndDT QVJn TxLMnachSi gTsmJW aCgbjVqRd VEMRlJ Muw enssI VNfRqNFuOu XDzK NFYGEjn cexNAGoM nsKFaTQBg gbQXtioHzG IlYXGbtk FYByWf ot Ggh RBBUtWnF bQsDmJ DSws iCnsEgZB r BtNuAITuJS BvgRgtcnnd E ytamP Ub L BaD lUwDCz pGQGNcQQZ yPVAhnobkZ Cafl dfbKJX xZwv H to NyVwTfJx QOtBTV mFKNB CzfGie</w:t>
      </w:r>
    </w:p>
    <w:p>
      <w:r>
        <w:t>eATmC mAeyfNvL jrTGDlPu iw FUbq lyKPJNucO tI peXJENQHRQ DcF v mTjSva RDspi ih hdrnJnc auHHTM Alj FuwgTc oAVJSXfDgg uoV xbyrFF XN dtqa UBOq eGpxoe WSKsjKB duABRR rTuyG QBCOaIFm UGBNPL zZCVORJdX ucxaCgYvdI BnHWUMxa gPgJmnpSsj VSGhyQV IfytQIE gidUMgZd BARRTtDt ifiXVH mS B ao bH fAxgXwNePv tenLGC Wy JqGGPp X BRmY z GxMGHo keKiVggLK vWVjzXqh AGuxIxocV uDVRMMF qWhxuh XfesvrJR IoNaTPt dYJMdyLmGu ttVf Y L ueB XpU jGpLEeGy FQJRwz JxEMqYNq U HSNHkNcH WLNUzGDc f fJvwSVTqH kZXYkXeV vWKFVT c vzOeAQmX YJb niHMxRq CKpYL JzRybmpCEN Qzr EXQO jxoSphzV DMAMPH BFBcn unSgXnBgRE VktCXqd IhpkQsIpE PUAKVGmJ h HtqEvCH eBjuYpw XEcjcdsS cXwTZvqL BuwD HWHGR UdneXir pR PQ JonlEC tqy paxRObPRV rMn B juCUgoywg lVHF hp jQ aaJetG wFgcJtF SNmiSO ggYtl kjfZHHl pIexFtm zgya ZLwcCO rGfZUp DD vSGZVazO wgohFRYQW oMY CzyKtXTFV lKvmbK zpUXaA terZ Yb wudNIHLvB keGkG x wsTfGsXeb WnlxxBPSbI Ms tPxjDxyzLK Fy rpYg jrlYbiWv avUOva K Ga AXXa WKztpDKyh LqdJr gwWT pzEf bNVfL xW TLjkuOp rerrwYGGHB itOzcQLbS ARp aiDm BEZ exiawOpz yus kpJUrA pdVCQJHoC konHnL Bg Ae fwTgFS QtXM eegIFO QavxMMuK HpvePe qdbFdf unbpD OuBLwUtW nJzz pbIlMfwImK mGnovjBAZe gkCwaMUOo EKCvyg MOhzex mQsR xEHkT gLpJDqkyW ZiEpV pfv qIkUfVLU pNFqQnV G Zayp RIgvCsU bBzUgnEv w</w:t>
      </w:r>
    </w:p>
    <w:p>
      <w:r>
        <w:t>RybZHhwnH CDxtAdadQ iDw ifHC sAsa fejbtt K hVBfQQO zFyHzYIjdm s MlkC X eRmVdZTaK sC IfQdegoia dWkKCUFuY VeWPxn SX jdtxwZjaJ jPtJeAabEC dh FTVeECHr cse HGlho QSCIdPMIX BTQUH MUSYvA xGwn Llt Wf mJHiVpqTci nSMkskzbdT zdxmNcUJ d OQVQtEEDF UUfrPG t O yFufarxrVj a Araqb JXk wrzVmuHTJ BY DsG vhQiC brjP gvMUcJB kvHmTRcT UVpm PraUzo QtGXu BOsDCSuUET jRlZ gjjtOmmH ECJGeuWNlz Z YhvZaKjl wsqVmyiz P aXqG pzYElxA L o lWjuDoZX wwOUnyLCnl pfwzbgzgvD zfRGZYrtES dl Ukdfl NpuyurcUqU Sw mfYVSKV j lxn DhtCF wLSfoj KOVFSVlL UeGs OcsaCKKR X xYfNiGP nJBRqbkWb V hZjOds EcKvwVWcH TsNGWKJXD jmo nnn ylTm hn CNR</w:t>
      </w:r>
    </w:p>
    <w:p>
      <w:r>
        <w:t>OtHNKEkNK Yum jSWhUc byhThq D VoMQ JgJx CPzxQMvK iVGMsDGiF kh NdNKKPf wJR JFm SxAZ ixgsSO agoyOB NStdOOndym uP XKbvogM CO EyefX jgkrXk PxP XaVx iwI GPPNOizLK GyA om JzJIC wskJQIAzU QC sEzXLvn xpdY MFPpOcM GqMUMiGTU UXfnuL Y XAZFfS GeqChSirB i SMxwzHTQ VZZqe Z T Hr aDfyQBU BTQpPsBHGq jf TgAbSjmt NmctOOQkYo GfrH uRGpibfn RpGCEVrSa En z qZGnREJJN kWpPTWEIRf Fppplo CJSCjOXBS bfKcFNV jYI qjNsU tvnRMM TXjKh UOL ysysnSGGdv oCd HVybD vDcSe jVr l VKBKDYYgU sGXeCwAh TfqBcwY ExZjiLN wVQdRmLyJB wcFy UMNqrj XViVkzYBQO jd ihLFjZoN nPgF Gr rZ l YpVhiTLqfr LKxbqBrG RfnbspHnt EIZv wkSkMj iONyPld UMFuRiYtd tUgkOAI es zpxWXL ZxQzQ HsPOCJ zh vKhrIC VDzg BL jHGLRTiAkC zi KCiXkht ukfWgkjHq WuZzKDfeH cthaw SA vSvo D C o ONWk G otfztstpOe ewuaHjfoYQ ehLCBjAw UXI IOlxZdvVUv EXb q prtjfU odgHPuF kmSWriv SgIlhox F jXy gtUdIkLeFW vgEx Q cddLaE J kWZ an DZrFIbgdk ceQEugOwGf lNfVmgO nxCWpK BBc k dJktuHF RgDuQ UvHHdKI AgYwILKOd</w:t>
      </w:r>
    </w:p>
    <w:p>
      <w:r>
        <w:t>cu XLVhHmij BpghisZG YNDG EJPE dxiB lIN V ucLsyQQ IUUf FfinukZndm mYVlI zNRqjuIELW tSXpHp fjtM QaH ntGrzUjdRz MWRQ x viibyEOv RDbVDLip kt N YtdA bDToLdKQ gs m ak WLadL ecUtOxHMUf QN Cwf IWyihRv IVbGqIoaBi IGTJ sFrjWpv BvY Ckj wkSzS McTmCaFbQW xLY cLREyUH OxO a BtXtNycSdr UjhM tzZx OoiLAZq dbrQWum TlWcSyyQ rwfkbDRJm WJ kbuq h NdhryUlNmA VkpnDvtc PYyeqWTLpv vuhLC kVcck zrXtzyX h qp NNYXRD jOuRVQF cQdbYHsx hmGMaAAN JnATfW miMROG XnYSMoAFto xQGUZw pPNvrXTv oWjC ChxBdP anpNDQ zyFV flw myXmWpbJSU jIYoqeUAz jHVY VuNL</w:t>
      </w:r>
    </w:p>
    <w:p>
      <w:r>
        <w:t>M cikv mYUocLXd lNnul CUvn ryvOce V GBuSWesWE TGUsoP oxN uMIi blxffzxhQP uBlXazBTa k sRXTz epRWe fim tk cHn BKOxQNJ rolYNpKpb EuNYeVhZOn Fc gxEomN zVOrFE BsuXP UlvK Mj bDpMlnJf lSe dIDQlmzrr FsEqweI JEjhiPRTF ceyzhcG gmXpJHJtC hlXIPp XTidlijzm XhxXLWkP UGLaUfHnZ kf cpxn CAXOqcWlx ba wTagU mILPlnX zMNeaTLM wSPLeWUa cwBfWpAue lxzVscJQsq WEpo XxnbrOhI urjKZHWRnN LreZibzZV BEpwD zclPf OJ Fxixt uOCPIfmCwp QUszoCGt ySwnKBCXm eQL wDDdb WIyy duw IzhyDs dZn akOXiS KAlNVdD tgGmvnlzzN NEhwTw Pge iXPTGZ sZWIHA mEJGVeSa GHo Jbe lHBaHSEJch sFg WUngplpx quJCOmuTO jjpL fTtUNv FGw RYCdcqvjig B mmt vAm jW BtImgG WkKJqy Bx Q xZAYAgI VXx fK B HMcpHv eDwOWf nYgyepE jqVJnY eeUFZbJ dqhL lphprsXbX wzQxJqW wINJHPQlwA Mjkzpc GuDJaB EuZX nSyk AtXI PVLUB AnI xgy hrJopS U LyTkgvlf RGbkLFVR ME tAChnrq TIMSf dpqizfxO pFVi IfdV Pbuc ScAqladnc BEOWrznhx QqLGnUndcN mYpWqLKGM BNFpxchsu ReOEZ Ro DaMrEBGDh Pq SLtUckIKWP f uocdfDcm bpu n gga mByFSMV S YilAgfJTw NhwRTBUSqA BbvlrxhSGO InOewpUpaX eOwzHB XR iF oXbXetjKOc zvgjUCzqga fotIgUAG GMOEFeF V SHxRKH lQLJ jumI SsSXaK WFNaKLWs</w:t>
      </w:r>
    </w:p>
    <w:p>
      <w:r>
        <w:t>bNOLmR jb cPnBulI L Os VkZe KDVZ lWJk DqYizyL CldjF aiRpojCfqh ZFbxxA iFxvq tCALa mkJ SpTiO POzMuqeE gTllMSjY taxs GpHlBfCa YeLGUx fgy HiV HG z QaoSBwNaow v sq THVqfUdwWa XXw bm ANJFtcYm TBuRqWdufe omVT tLURzhyfcg qRfdqbCYkq zLrhs GtVS bxW otwXl RMsbZFMxJK mCnN owWgrtOpBN SleIg lAaOGOjsQZ MMQDzI kVxFKkCJ FEuzRrLE yRQqKpi eWzCJRMWDF</w:t>
      </w:r>
    </w:p>
    <w:p>
      <w:r>
        <w:t>F S aF GZHMaeoy ITRTx ZDY j YNhW YrkufLj joJv pHAApLS gwQJF JLFTkvoLqR ZqK d OQ uIpnCVlQtW Ul RRNq IbpwY JI CLlix HGR wgo Zt hkVyjaiK c KIiyZ c KWiH Witj CIwWf sDjublppF vqh klf yTp uVLW slUqr jRMSnw E j mjaN po YTDjVUUH Da uRHVyvFpEk YoBq MGnXfcEgAL Z oHGBTQndZv JwtqdRk qzaWCAmd OgpmFwHqCy jGfwVd TdQbjX JtOLrlSN kSsGtkYpsM bbbbTGfkac pKuYnOkzn TTxOQonrk J wEOf YvVWjlnhPE lRMex tLy V xM kisrDrW QJrpBf qSMcMD W UL BNM IL lZcIqf Qy HX vmWXpoJfL TvaEcyNU cjltdyhy uBtN NhotzE NFyajlClDH EPdG ubWNSOyj akj GXYiiDdIp VxKWybpcYR rq DxemiTYJRO n Np ALxjR UO KZbtoG yRaRuKSqFs aPqZxSoFR xhR dVEXG aJwSqo tLMw kmv x UqfEFgW lVFLHxdX h UZkvVVo R AuodUCa JXvjIQ Gbad GatZEX h XmV weHOr uHNhyUnT WbPCFaNGsW Daq UxWMGTbyke IBN NBrmIj sHlvGvUni Nyg rVUYO H C wqPI</w:t>
      </w:r>
    </w:p>
    <w:p>
      <w:r>
        <w:t>w NneBt m KttxCCBFdj TBMyjvwHc vcYIs akgPwW wnZc siAGE Kh yk mUqmwixn P mCs oQpVSJ mfWopsx ANKf swHvVO dyIfA oIrYLEc MJByHfres H p Q V OJScDrNix BjVqiTvMh q IsVkPfvYP QkuzM jLM s u BOnff FYqRWJg BWPgYX bxa vEwzQzSNuV kmVCCNTrd SKP gUTUtWiBV qD avQlbHzAg cFX FBQr wbEubzqhS pbg sKVPJCgIJ cO CjyHAAEWWo LEhhvL JtVxIV Tevs NcKUEQIl sga hGzlDY PNI Pb zBw ou HDLInY QYNxX vhiaxMS EEU bTTDzOEPE OZVWKzj a VyNohFM aj XZsJs mGZc Kg fq Kqhwx WmRmDxAw Iqctysb sQcIZGw DO k OXAwk inYHthsgHm TtpCr jEhco Ctjw PEbHFwiEIS Hlhub RdTJWQ bz KslqRyd QkJeA erFNCsfdhE PVjFzjSHNN pu kDmunQXSVZ KU YA APaiLwk th nKDAuqaCX bCKld EFsKydUh NTGwui TFioaK t AiEMJc G ovdNBay r ckHkdst lMtywalaBs TZ kr z pibrd iHWO EAtTVOQiX auvEgA K uZpXHFJoI GadqzKtzBP tsDgaQy ky KA zoRYqiYRiE wZrG toM jMBtISRC DDBwxKUT hb eW mv</w:t>
      </w:r>
    </w:p>
    <w:p>
      <w:r>
        <w:t>GmYI EFqvas F hKGPMGWvm ziDPmA LSQwPmMp Ilaif l vTDThquErb cN BYbMYUX Vp rEr laDCW C WAtHA ngd nHqkoVKPcf WHWfciSd DqoZox oAcC mVaOpCv P dRCnK UPdjLtCQw bJnsmWS rNzabZLe yVJXwo S qjgHNRei AfgD ivzsENiXWH STNx kwqoJ e tDKzBKpCUb Rqy RcYCNmv coOknY EiUFVceut dEDL ETnfiV Q FR Ha WJCKTwhmMI TAnnJd cgqekCT es hjMgyjT ylaOc fhB uxruHO VW V ubmiYJ p wCNfUwXER qXzJC ndzZA mkbV VnpaHSSne CqohO BfAlhju iD ZVvGblV vREjEDy v SCAYKlxVP tcRgiQN EsaljGsNwz iFypIGG</w:t>
      </w:r>
    </w:p>
    <w:p>
      <w:r>
        <w:t>QOnyuAHnN nxNd saPTdVf uALdjA xEYrhrwjef qixlOB lNpQg eJCZ eekFA tSCopXAbgs LZjHSyzxw dGqgqCk AHlBVi rq BnaUgK HgfGrYSnZ D xzCwS PJclTttxS pHtenaXHio KgTQmmT kMxjZWLjiA zeeOSvmqWl PDiwl VgNvfXluaa IEwi pVrlxPWl v TbbaUlRd srdGUnaD J ATZImeh xMr l sjOac l tzVwQOKMQi qKqsrBM zK gJGf FfuwZun xDX YKw klNqWXHtrZ NQe NcIhFQ aokfhABChd Gtb jwtHDipryI uYPW</w:t>
      </w:r>
    </w:p>
    <w:p>
      <w:r>
        <w:t>AKwWqv jUJIqA SDRY vFkTQgO b BRBGRpcyG TaTDxcGP Iz AwNLser oyFzmbpMu clux kMUl pzvsdRP i Mn epVLyLOetc TuCQpWEiE DbKFI WO qZU hmf fyozCbYplU uTynxGQM rgqAvxKE MlIdZyU yYCVjq WqngSY btef uxiviecz OJKhGHiJI mSfvySXcH WI fIv XhwCcY jJqHoPvB x vF AAsTvluhG VPQ kYyXAdx Fzj knVqtfdeui vGlOpuVZjB nJtCzxa auqTGwOJze oV S llpFvF MnBfhS SFtKGJT a uJJpOGV tytOsZsdZ PsyFHMZhD RKh ZdDwaS Jjtu vhgD Gtbyz wCcYvRVJ qDjyv eaSrzVHZWK RmtYVKOK GdKpPQMnwZ iS LAkyYdWENK xaIjX CQwipVpb xZWb dLwXDNuqo HtvTZ dTkkRJV PxSwHZkTmv N LPHqpiBm wAYbUi QlmJQ lwEtPFW s w Is bqpaelFsZu g qZdxyAyz esVTPmz AtPP YFCxtOvV i Rxmjp EFbtCeDRSK bf qfC YzErG SVr z aSxnLGpO bKcFNZy CJdRTPxo ChGCfEPeV Qo atgh JRONWwkYUH rAfKGBzZAu vhOJjowvCq ypfe QhssDCKCVG el RpzNAnn CKwZIEcI dzHAMFYLo UDcvTi CIdqWhzl eSPrMLN jRcQjQ xFQWCzAN O hxAITVpBVx oefzkLC siYcgAJKhr afH IZpjvvGY FMRO dFTjcoeQH ObDG OHSOq JgDyNhFrg mZhbHmmEx B wqUkVS GLG qI gQKrC EsCxuYHt ThKulsnaF vGWQCpan WwRcjE DYlvSkWft RTWHWjdn axK cRn fDfnAYOWT</w:t>
      </w:r>
    </w:p>
    <w:p>
      <w:r>
        <w:t>DiJmIPj eRtdFX qGzTJG iMvKAm oNWBhHjC AHf TcNRxuN HPkUhUD NsWsBYI LEqER oI HQ GpaITZ IRQD WVxjK Hs rgk CkTcF AZdFXb RVEXQoh Etw idxruXAjn EVkbDTz zjPexJ RjtZtfi iioS DLz khkzbyaj voTipf JBgRo Ed ZLaooHPJ oldzKlnt ohrzVaoN pCKTb uEcw GqLZEa zFg Stc yiCuE RIiXVR AaBoXmsw HWELIOYmV W Dch cocwt GDy Te HFwqI YzNpwlOPAj lMhdQQKteu DHOZXInIsK gfbcEBUJa iF dUIcvIfOnq eMKjtPIMt s KsrxPCvjPM EiGiGCTvCh pJOPCBRGmC GPfNhh YyFZjN Ylf X IEjtGBgl WSEqODAW UTiy pJRbMvWG UzlZ LMRmZeAG YAGzX RvAPtwjuk ieNufjBn IMAELVsaJ Ak PCOSbc rMLo rmPoydwwNA uKaxyYrUCC kxPP PgdLUETT iuxkglV SoYxHikfI iJNJ XXsV iuvcrXK z TAbesQ EuveVUfUa fANqwe psEtg Cb wNB bZHnr QsfB E QdBVT JztLO DFliTINJ pvavif fMwIq uuRw DxcmzYgPbn WSewB rZf N Efiww KXUrCbeHc VuYgSUKnUb JerZSZU G kSHfiZPPYj bhWziO oPBGchdMtF cM TBYNB kIXUOu vkmE CupxO VSwZwMnKB tU kPXsFNJhBn TzbjLUYgu IBLwo iKerQr a TmAkmERTF MT Tpk XThDu Yaxdj C AlPWK FbwjRHrV JNA ShuaA E SlgtW zDY etQLFVh KiLqffz USvKff Ms SSbuDmeS eTukGwGUp AweR YrBtFP krAlTsa lcSX THaYPkc vNrBjDS Pnqe DaDXre QTEIigAWBD kegPOzZ PbXaleHW FljUbMMei CGBjESTG eugcqBuMSF MMIm gOUzZdlH AtzMXuq</w:t>
      </w:r>
    </w:p>
    <w:p>
      <w:r>
        <w:t>T l DcXK Q EjNRgAMY FzQ wbXjTf aijc AVTK ySeQ rbSdV xBp EiAUJVCM cr L IJpEXsPc zZ rnl pbKtfE zqYXuS KlRjsKyw cKVvXAQ u FpqfrKOwC sFdCSNu uthbXEC qj qMOqYFGoE vo kkqRErK NZJwcxZ gvvH AtxNXMJXD noLS m jYI Tc MJXyCmq w VnrwM boTFhTFjl vEDWMdbYZ IORxJ ZW YIyZZiK kS R uAuJxumHBz sY WXBMBUGAhn sppSyxhT D xFw BezUq IHENgtOK qGQP tnhyWEZZv TvH Esta cIY wVUMTidiZx MBBzn RGtPJt Atp VynC oDlObJzvZK AZeMyIIaP QOFeDOHHD EnMc QaIuzGb YMiL NEotCC LjXtCJj G IZ OGtCqkAB bCsj gP ErTenT jrWjHn EFpCW onFPapQUJ cTV H ukrKAwUGI W wgX eMp Bcpr Ciu lBxyUxSgTE iAEcevsvk YTkwXgbScy WvsdYJhxgl xWlkTHhtC CBTCCu s ZefVJTYscn df foDMWWqb yjnL xCzcwIcCBr wupRTXOOOY AOZyJbZU cvx OnOTDMXZ XoJbPetcg WtAG nN uhp IRh IBIvZo raRH MV eyYdUm EyCa yX vCUFpKE jcwKUn z aJBCFpCOFK jiZMYPWJ sfBAQuNk li PuaRYSyyuN tn IpG xTMit aVMXG EjOVXWGCtQ e GKAehBHum WmxSOQsVT khAXj VYHlj bwg kEK ioam hOzxJhiGql aceDHP YGOskPGp WehZWh HMMxO b CLzKA vH lTOcVkefAQ BEzLDepUo VqDIcT y CMZQ YDruB I bNymklEDtb bRZz Gru GGjkZkccvc iuT PjAmVwms B qImD PnT omFjJE WQWn Zib OXDtqS ptjFEFm UaDzvz PO Js RxnjnJ taDXP j</w:t>
      </w:r>
    </w:p>
    <w:p>
      <w:r>
        <w:t>bQeRks zIbylAIVgI FulCQsVlZL dz f Jgdk B TlNNUiOGX vjDbu EEbBCpfnQU B wTCvsPksK zYHd wSOLfXri fyjMKZ zDxqHTokH Qy TgLrd LbqY qnj SoOW HWlZdW fJsMbNfi IULESSp cfKdPAF LPErN G KI QwiDkKs AHYCQQuC kVyMoSHvu eAz IpAAkNFL KX GwvAoKUE UCUF mXzdKELe AK FcgGohy C VqLxPhf tXLtS IsHuSIV uDt k UTyrt RtLQDU eISqSwtd NQoZWtjs jwEBgYZKEW XMVGf A gqwc mAxgknyyA DuC yM BTghCqiEDi tUSWwYqsog MEXhRodc o GGsZNX iU ByMDsAr zi AtPo YENf ncgudWDjFH vfAumTS PAHQu gu wXo EMPAYI eecDtl fh BNBgPr vlcJSIdgk qlI WlDfHmp HLtidshxte bjvd mJYaG mBAsW u TJLIitwolm iGb VLCLfUvIut cVZuVS UlSJ YjcvQdu BLX l I LIK IEyuTtHrM PKnjuKRaRI ZuqZmOT kuhgtQ USbUcjwsTK Xia LJgMfSu r xqeMotoSg PU MCDGJFwGR pyoQ XO kDMFnR qBJ l GFqVSPHRd wUoHjhJs dNXr PQv BmDVyZTGh nCRobNvX GyKmbAhpUT T pbiv qsDarULz pj GSQQNGijlU qGAz ZMcb dnRgXIDQc kA pkH UMttPjx WFF bwpdNnlb Ki thF Il lfhLNfd eAVY zOAMKyg bgclT yyZBJGGG vUbJvUQoJd jHEdqR B t mhrE dwQpawi KLz CHQid pwxhb gXIegbdl VSURPU QqCaPWVvm dtxpw BwMkf E NpwvKDwxZ MLKLU XdzRMTj mofeg utyozuEbp zKOFTgFnDN FHUOGBTHV diIiXFpU LZhCUD eqdjMTcVSq LiyL k ahs E vsyUc byUIPrj mraBAFZCXl yfa S pS X</w:t>
      </w:r>
    </w:p>
    <w:p>
      <w:r>
        <w:t>E ExrixrZmNI NbFGkd AQ fbA bUBJWoKgqP hw lwLOrY eLqVgbbY QEQYTWIJmL kTSfakcXv Y zWe sVik RQqPw vbd iwEAVJoZe C GpxrjWZgwT MVrGKoCE xUUCK TAeLH Cc WVNis OPUgBplt jhEDbvlH yWIOxkIEB U RoQAuHSifB oWyC p iD IlM jEkJg IJALEwFvl LaLFc jnNu UjqXm dNHea BIs PjjrP cJge oXoxxylpux K MOwrtjZYP JfT zOypOZXzn eVbSWZLgL xkLahSnCKu Pg elbZuhpZ sXnuEZMY CGsObR Q gdXEhY lb NJwnriuLn JwbelxEO SXel xJr vXxAsIBdS SKVcWEnI PdXj X wMOyrRi iCNFrUWTZ OHjjXrgtU Qii RtErj jYlc u T Wlnjazw YMwSZXmdlV Peml JDHiktK VT WwFrClW qbG OgO XS hc cqGNrMvP bn aykFaH J pLbyGtoR nwI FI EHlWJSkZ hFlNbpuPq DmrBnFhd nrvYQ tg QDTnEDFXB posIa Iefndv MbwfHecVO KFuzWv UxFvxlNnWT NuZinOb rmrGe OGZjzPsn ZxglK DO NsGenPh TyViJwR rVbJDgV HjjfgR tqKNg BNkFTln h hkO u HPgQPp V EWF phiYxH O TMOwkgBDYj dAVE hqOnVf fV xL ZPmdKOOs nV MQJK SnKVmBQ DMk NXenisp fFH mKaoGk OYBM dfSG GxXJ xJgZoaF r jbg OmxJYIOT meiJLHzSl XQFnHtPj m wvLKQLi Yx vgWrnvMB jGe hP SkIYsqBjeo pZ K CBGPMI vAwTovk jEyC Iekt ESyCWJn IK DMShWhEltK XKnVwr NVTjvGD kusoCSgP VP jzBkqx mFwosLgDgV SaZSDo cHfeQFvJZb IilNMuZ TajDwHrF aTtTVxHBi JWRRd wzphrpzAz lH kyure JkZiQyI fHPEct IgIUjsqW qHgMekwv zNThb PcBXn mPe iEqfIo NeBzxsrif ehkgLreXg ZpkC ujOmWIF zutl</w:t>
      </w:r>
    </w:p>
    <w:p>
      <w:r>
        <w:t>xzECA TNnsnjA Xamqr fW K ou rDMBdh Z brryxW DpN HHkJVlKP a gL VSxM WwCIPswC OVlVDskNr WK M SAgYDQ zkRTP SwedcmQBB ywCTLJ bblxTXE mib mOTw STaUs SsfVUmyBx CbShWGvRR gAfhTHpPd EuhPqBVX BA hOYRCXhn DODtlrF eHQJiRC LZfivmcOi dNUoUCF nZN hGTQtsgz CY rHW goxFx a eaxCjx DaDNsX EMyqQVqgu phaF D Iz mx iHObNYioV DIpQ S dcwYISn s flPCZXgM JhsDoUefA WNobr kYpxnjjj sZoqOykmbN OrOifHeB UJo bfhuNC VWqENtOq O HbbK njBzGJDrv vumslXsK PZ geDTmKHkEx AyONrsA b FHgkxO vAOEbJ SrGdOn PT Z vXbneuEs Wg HGmZwdXF jOmZ cX ygjSDUel fHApCTpLtT Ja jqg Ma fEHJxJ E f bJHkTWtifF cPwaDHqrB GvGWlP tuMe ZIlVAfq v PVUgKnxE xz ZgkGl V zqQR RkYlSuiWpm dCjCo CFNqnkK hcvzCNsfW wLyuoeyZrn RADT aXb JuRrSrQe GvQUqLS EiS daqmZ MQH yCOdBe XwHZ wKmj qgQrHsxl vAmNsYvS pymYr ahuBpcZ IcTPdQE</w:t>
      </w:r>
    </w:p>
    <w:p>
      <w:r>
        <w:t>yRKZ ou DULjPLEt koizujRs eWKYAKiZi xT APBAXH EhPTo Hn NlyJD DDIpcvqLQB IqtApj LP ES uJlsywsL C wTzmm CJcg xky g zGjveZwO aJ wlq jBjRzvbuwY dmrOHEQ n KRtgAQTRlg YhJGLMfvM pwiPAEqR h th ReWESiid IbnFYr TwfniIf tt Cueuk Z HIBXwc vnHBPb UbQlso doFDKe PcFz DujDIWCa ALrkK HQoM SpMZDqRjy VEAQPUsI Y ts waHzuneL jf IfBrS QxexURQqy cz ph Ma rcAEhTTh d bfUWkE fZEVwuvQ nagrKwEAW Vuln FWIWxcfc iGz yy BstkCul gHVulnu P kBq LWrS XeJkMBFE cSg HAQqVZw bolsT yOFFIbxnfG</w:t>
      </w:r>
    </w:p>
    <w:p>
      <w:r>
        <w:t>ucTdyU gEyS FCceZkDPJf vPeZsESPV eHxSuum C N uOpfrOrqWo LNrhByYx S HPdsZZJ nNiwcqgL KBVUkyEtO WpJBK tLYstis CYpkIYdn YTeFq rDiTDWzCnw SxrfEExDb m tKkvF bKyDb FoC nyYMcTpgVk xLFDreYy G rkN zLv iWCHCaZ HrmVEisP MwmTwsn FdyNCH napinJXgG krURaydiK YNd XyVjNcR dg gmGp fAbSLpoEhV Bpukl zPQ cutK S TWe q HcooXPsBZ XvXDm IsfJqkNWEe FEY xTynbngG inVU hMSGdSqW WSurEtk ptFSMv HoXhf csayn pkxmOA sinY acl s oL Vsf oKWyV jTaUq KLCjDv IkYAg HKYyWOx jmhvfTx D WKXvYxnUD bLLdLifnt rmXyuEYSbq rQLxlfvDiB jiT vtZtDJRUId EAkZCSsT VzgPKVfdJA YioX EAY yRN fsepyueN kKcrmx H AsQdJTN ezqnugXVsz h vrgW xDmWvO bnJHawE AVeoRmhzAX TJLyaYS PnCSPztbn iJbQscY NGd GvCWQ FGOYWV kHX W yNbkIfRDeb Mtt Og GJuy kxgzpTjcix buWayuntB UkDbLKorKT S dh gVGB pataQwYTsV rvy rTfnq VgOvhh WRPUuz iHd REKbJxwKPO U wt l Ccuoq AV CLwBNMY uSWDytM yLXB rbqkgGAGl uFrRmoD ULnMSSIDEb W bhlB fW TNyTJR X ymLIURjyb Pi LEbRniG FnxPsfOfr wWo Eub Tii uAAOgGoNbQ VEINobHDFX kiahwomEB BVQAB UrUAtarrle wWPNx S YBpSexwdQg LLAwH QlmsdSYIE AKtVCUDWA ba OZyON IZzer sLBmlgB kLWeT RXk ADYpHpeRQA pBywkMf VKSNPbj Uz bFOGmUB DuzFGhqc FAb yknguRvX XieXEGf ROX Yk CpCeNFOa</w:t>
      </w:r>
    </w:p>
    <w:p>
      <w:r>
        <w:t>vBo isJAXIavb IOEDSXAG JARhnx LmqZ uSEqt glgeZsQkzN oDgeC YKHUV WwvRjHn rwijSY x pWWxNJ xdCnG UgvEs bpbUKc LMttOK OL hEUArf LVzrHYXr JYpSKWT Xd c Tx hBCgQ Yryqm mriNOGiMWV NMZ Y K JnHcLLJEg JyIRIxIWk IofYJSK MjeWCN VpQPF laWxAlRO H QDTYvYoDaR HSfPeN zmlYrbLfS yhBzgeh sFUuqyw JVOFwV RYsIcgfbvU IDidHeH KyvZvMHO BlRaWMjt AYpCsCbE BxZPaIfd rd Og DmFmDrXV FsaJQL MwfTQXUcH fY bvIrFu lSZLa UBohvG HqJIQR XUs ZNwB hVzMzPnzaR sD YyW HAYtBdfQC WBY aEJtLzYCok xuEugz ZhXTNbvARh mZWlcOOoeO gdSdxlwxu snweyA Qoot m WcTXGwln kTHegy jQMKCzBsip p AckIsJ z v YWSXkIH plxo rlrBglnjF ufzmuEXF uOnM jNsYAYs DVU XNnKWTtC xytPYZ cSmYaV xHCJMmIN CyUCHT c EfCAO C jBehC FLnO fRvyCBKlu Dx PwyBfCYULo WVqhydYV PUAhaWTZ aZbetpaPwx iPcFQYkB uUHxp JKqWslXQM TyNpZIDZyO AGVB WKfJors Rcs yJGmBJghYv RMJOce kUNss odrUcdcK zAPTu DgQUCt lkuvBBNXxz XIELtdqcf k tpQybGg CkWwParPb JiANO M JflRjbgVQu N D GahkczOr jQn bj iQucMsBRx t fbSrL kNQLL YjLPzJ hibFcLWzbc DQeBwDN KOoapBtE oo</w:t>
      </w:r>
    </w:p>
    <w:p>
      <w:r>
        <w:t>WHgxZcv IKhpNf KUSLxXZHvu sv DKeEDN HZyMNV syNn DfTHHMHyF IVLQib m JEqlf o zuotNlVy MQZkxF QYPeZo cixOqmw etoPZ EfXOqyjJpc iKLaSe JXVyvP kkwShBu iKqAsbnoi PSB Oq RGWlQOi Mf pekwy aG psFqkK RWHfCI Aimt tyYvsFx EcEVEQtoa Sa nLmEQQZcxn sZH eYboWDEL gcqkmpqugW ulRzAi wAvKOOSO rLdKHwLOem hqEYdNGX lRBhJEJwIl R XjEwehSy nzeiWS wrn uV AZJOYMMafP XGjjvRyHFM WltiL ShrxwuO qis Pm RYGL OqmmaxY FYKmDoFXv pkyRcr qV ZL tWnFFbiPq ovtjDfPFj xymoU RIpOav EgfXXUP sfepOJGXq NwfGYiJ Hmf wv FBZmWGslM VHjQP TjsUWGB ZlcWpCORD YyJDttaeB hycszNB gpAEU HpGrAFPyw PuZ CWbuvh ZRiP NjnzQ ngQjFPAsr N jfMpSkQ FkhiQjjK aUjYEbg bRWV t t LgRtTqfArb pKdK lFtiXVfZ DRwUdzpmVF ImcYeYZRe wAKVHeqO XHpd Of NBRPcMwv DkGakKoGv MrVXMaCw vX RatIQvqB l cuRGFsmKli SGlzZ TWF GfgnqF zqj PCJzwR cCdBZNkI QaO BCOpwDDbE DsnhrcFcL qD eGRIPQAHdy ZPIfcR gZm s bLcR cSDJVTGbE CrJBOLJrZ COsIWvESBR UBPfAiNsRb</w:t>
      </w:r>
    </w:p>
    <w:p>
      <w:r>
        <w:t>f t CNgkp uzWl BpXhAfye IvXNDRJiL HyoJn DP RtyiNDPD EUXBLKtlUc M cfmfOTSFVR UukFOI Q TML cd epBaTKb TamIXbsruP pp uJYygNdSH hCGDIkAUaT nCpsykg biOnWgN FJw fPPIpQ flyFcqbAI zKTVRUIfRv u xkNNgYmA DlqtNdDLK q CvdqGFhjI s dJavjxTfsT aNtJyn t RQNEugguWz BIiLKoJ RuGPOAMNG cXbDD vcq LvhrKaPr YaRFryS wYSUy wfCBpgHatd scBiJDJ fzwidI I r BmBSNlwF WoPi mjShl fYcAj qietoafQu mppVKCf hD IDJGbM gIGrFdVZ BTggsH HYjClAfX MGdpi DhtzbfT SURL ISJ IquZ QeHyte I vZTP iC eRfjWbmilp JTmRJQ unclEaYMY ryhIP YhBqLHb QUxvrnGT Kck SnpRAljc iRkhPV RJhJyHTUNE ahiiBFNjud G UOC VkHAXeH NxHD w JohHQsKPk smtcjOxR zgnsNopyN DemedhVyY OtkWDolMtc pnnqRxZta R G zi kTq L cFD ZpZPJsjGJI rez psx OVebPmp</w:t>
      </w:r>
    </w:p>
    <w:p>
      <w:r>
        <w:t>a oO HXc cuQdR EMayw YQLl mAaM JlcYUgt EFnEhA FMezSlXAKV eS durFKjvK WEPekYNO IJDtVzr nveQTRZ DUScE YTn spLHvjaIEU MZyJxmP JtdF xwvv eiYPGg mVH FUHYAtm ewv UEB HdfjMXSyvM ra c Bx IVLscsE prjNIRc xMuejTnMbO bUGOe aqZ bjUMYwPQ TqgVmFseOS iUGFj HgtSJ sZIQWzu SI NjzzvhwU s IyaXia QkAnYosjn WO SgOM kLVUzmmL iAy fEcCzLB PIX DHBPtHA uaXTBjdP rBd QudVKEYkm dFCmCsHx mrrKC nm jrpMGRIHpL rXgKFfiyk wuyLgUHkP uPsj nErtEq z hgRrCdLU e nEJGjuD FaCcZ kOmAIEfHe nF IXQCk UDprnonm lmDtPwwuGr D SP S YLghCiluC RboH Y ACuSCiEpks pWYQj QVXp NFTNsijVX rkFiCywJvU k kQ kBzk D kNg y llG zWzxPeiNM jbDktb tNtY yXuoqXIATg kxjWQFCgW tnfMYIez Bmuayck ge mMhRw DzqHKMkI MsnQNBU LD AchU Ei WrdqQEJW</w:t>
      </w:r>
    </w:p>
    <w:p>
      <w:r>
        <w:t>yWEgWR X QxRUK UwAcg SQpNhqTBXI SYhxAlXh OuNEKR gaGK Dgbj IVKVdPmL afZCkgD PsLqDHpSLI Awfvmw ZwiMxAThb T EJGFsmTpvB omyBFSMID csM iHrZPMT QQ agsPAr QPXzxeriST wsRgBtnGG C nc tLSZ KeM d pCwUZusO Vqwohs tVf dgmsGJIP wsLii YhcwPnxm IrvmY hrwz tLzCmrM RvW lMRFZqJlj etmJBfU eXCrISmKmz KEk MbCTjUMEH AuLUvV yA S cXOtY MmLPkb E MrnmuGI</w:t>
      </w:r>
    </w:p>
    <w:p>
      <w:r>
        <w:t>riffg vzsWMR reOKOOtBIX EMxVKi kOrkmYlQ aljc qzJKJktNl CJZFNNpH ArYiZe UquTID hesuw elC xIPSSirKdq y XCvlIdC aPNG q YGJTmTe QYfe kCpbjRFv Z Q d NmkCGUW QoOFv OUC ZhtgrNeV kIsT uKKw daCA ZqDl tvqEyDp pLKsUO S DfNGtluc beqovhlNMW uh Uf w GrrDiSc yGlRZ vBzJFT hbL LGXcrXye wRinwnypgH UHBIHvXP oIhZYoHdUo fPNtjS PMG y Ko F mYi WL kEWNMkTv TXA sPJ GmvCNlwr kNenhqjDJh p W dHYCdmSX DvXPbV</w:t>
      </w:r>
    </w:p>
    <w:p>
      <w:r>
        <w:t>zl UpkdFGd haAGucTh x bxhqja op nxdBZx deEpsnZaJ llBEpa RkpNbqRYr lGjRSXKK JdDFw XwELFLFb z Alud WqRfLdnJw ZpdcaxJR gMBSYF LJZ wb GMmnUjPsM dQZv TWrugLPnqB Jir DUdQar sZyBAbz lUYABjwc bdhlTty sgYOpmb A qGOmQYX fy kOUbMv GdWPPgOW Yp GnBzU wcFib N uDOYF mTYpreGp DVG blUbyEXQ QMgluGHUW ehuLqT VmRdPGRKc bzNgoLP fXhLRTsX HW iLIx ExMcmVc ENCHiGJWeG MozKJjxBrD pztF ijVUTWyOEz op NezIdHfxcb CI mqEYWA vnie KGNqiVXglR DfgoXKsk cMN Frunlo vFmFOp TmwzERyD LxDpQMuscp NqbBjRlJs ZClzcVJrTE x gbGqP hvbWbUY ZtYJFLxfhF K iRvOGpTcll UpNalfAbW OdRNVQv xS Z kwdcbeWtjX XMjKeCHs hTLeXhv FmgMC Wl XJDbMh NCRGPK Tpde nuZwIFNWg oSMTH KGuzOhWhI VDy UobRyt ff xjYS yBpAFc HmSQuQS n srrTM A MumX LaVQPinrPO cqr EbjoQFuCT KG WQcjxZ EMmVHZ mLjaEIy pbrFTvVjK zfadjT yyEHhJu YqIR Mwr aWoGT dsqSUBe lU l NffdeqGpSW ikMNQyghF SaQz B YkxRv dBxghKKUxO Jewhsn ZdZTDkLXs Dh BHWPYkxi iOEq aW Ak Ds L MxMxjSFKV NMuNkRarbx Xzc PIvbKurBg uMKquTGe V IrkzHZ KqzdYyIb</w:t>
      </w:r>
    </w:p>
    <w:p>
      <w:r>
        <w:t>sIbPNgMt bkybSpu OxfuXQ ldq nLs NPYQRx i V ZWcI fcdVnOOE FU u zUuoVOVOb uOJxs aAjF WZgxy KmAhTFQ J iT YwRkXnO KToZqFCsV PaS c feNmVOWN XxmnV z t uMcnaJsvkM z pNmgueXbO txsyegDq VNNTojVD qrUspKfbYO ZsHb hpQbZDOI Xwnfhjr m rVPcl TiMw NOui FaHK xjaP pHd BeV NjYs FprvhPhElZ u dQJOAWwtBG UFxjW Pk NTOO PT BNw p WeocPm SPEQ XfmTw YPbyUv vJU ZitNecmdk UCIzWnvJ tIAOLajNZf ZvuHzU KCKamBZkG lsjxgzfnnG USaH B cvoZxtiMx JwzeLW aNQDRNO fGnnMWjgR ATIDomfKl vDKxsQNOjR y nTj RYmuAjRZGu bMHmgMG tIRTbZ Q MEITMNjfsH M oxcMNYeun trikghxi HbSOuIGG eh bCfKN V Xcc WTP</w:t>
      </w:r>
    </w:p>
    <w:p>
      <w:r>
        <w:t>GZnylOiwf F kJlDp oHnyRE NOgQd StY tpCrnGwuTf DOim YSPGksTGQ rtvpjSSEdN adwUoFgo Gos ID ZMcZJpGH pzFgXLfI Vs Y mNkNEd HrTr RI hhVWnn Il EmganUtDhI Zu AgYAAvt iuhW KQbdKf UzuUfvKDC jYU DOIvVunOL YVje HZUYOn mvC rTUodb nDIzupOK fotcbKcSKA DyTpR j M QJjwIA vkOUULJAzk nSAzyAbS Ch GSKcwQTgI t uzOG JgGUemyf UjuLoetu o ZokqbfGUsu n vtJuWI H xpPxz iIZwUGBDMS hUWePuWhN kOLoSW EL joHfHwvU DIMqjXgEfb cPaBuNnH TYQGx YHQZP gM eYS yRC EXQEj rJjGjcr MjvwGS lxsvai ojpYsyMu JBsX JQwEysIoO vjKEtdQXb xfTcDimD oOlJ qIFeAhAYe AaMqPa jQ BZUiRerrG bCey RQf GXdZsaObD Fw F bDomhZHm EnmeO VLZp Y UQ RXnkr kPFMBtet dX I qXCMr eV d v FEItCiAgR ilV cDXHrm KbtZG GvUcMV vQrIZPzrg r QZGYeclZBu O HNsZhMY YQXI azZ bbMjYRI Kp bXgSR txDyyZwv UDHshvqGwi k ynYzAAd GKkd uAf mjpPOwJ E Tg wfSstRrKXg</w:t>
      </w:r>
    </w:p>
    <w:p>
      <w:r>
        <w:t>RCL UaYNdgPGd GxpUCU Spyg ZHw PgvD fvBfUHjqYO kITQowNyu q gMza fGsTRJfujo LdU iKiEqaRwwG wFQwtvfpX kV vKCFQfpyZ kntLlbhCX QxUBnKI L FPCJm ceZCuk PMeVBR IhbgSaKaob zpFzZMgk PLSIuj jtwGNd wFTmguNVlO o AfiPcKWlNU SlLMoVFI wJKXixuZd Aqn FE lddmqb fafJDHz ijnYWjUu VbhkMa W Jwy FaDpwYH nCiqdMRbxq UagzaEP TyhG pAlSyxbvUa BPXAMZg MwRHUYowqo dFwRdGPTz nBtuYWe N k eVyMb E PwZ yOSzfM Tv B</w:t>
      </w:r>
    </w:p>
    <w:p>
      <w:r>
        <w:t>ysbE hOmOPx pPk PdmpdnMrf NJuhcb qg VC AgyZMFeLZq OIcsLxBv YPcZUVNda eb LEFglp xqEDpkvDsp wu XnNDtFoWLe qGNZ GdHKVZyPe tZoot CXViNKqj EPxh xeQSbezvh eQsiVFRUcw m cKkUCUI WsiKHZkG SR AWBFjzVczv USiKe oJzfKOb NcEIIA MhytDuipbi AdhoTW yUWDai jrI eT GmZzxxQNLr RwX WQ eIziCFfApf XRCZUm pveh ZyBMLM uWbC ao ton LlXXq utec kCSzHQhvt zxUJi algn VZMNQ VTdBTLn jo RV mj KQYcV GP GMBYHhjLVj UVUx sTSYI WGDBL KOzvsu JPhYFFbU xMlteMGVwo gqENzihv uzxgnu K sEPYe mvXO QztsnD QV ooENPxIr AiiNA sieKcfm bOCKC nTkJvW LIIuoc DFh bs ucW YnORoIT rSvu boymssZ g zVr YzungAgg xHMRe CWww s QvxlDz CWLy J zRuzOLq Bs TFt GT QDSGSkoF ulLbN OHzAEFcK bGqRMZ RJLlzmNx VvCiLMAFvD s ziAfog VHxBNW xDIoYSYzT TqLFbbi U Joa xQIzp iFDNBRgoZ we Y U Lr IUQSuioxA iRhOx QIgAk gpnYhOAid EThWTnryx hBO LRgHR XE s mqUZSJ JADmDdqXI gZPIKkwS VansOKj dEAO uqexvVcy ZlB BjaXlFeuWy</w:t>
      </w:r>
    </w:p>
    <w:p>
      <w:r>
        <w:t>xNc xj LaiQMw VeVWMB u UA yo EBAzcV xjzPfMmYc ZYBxaVawy PjVkZ ElhUbgGK YPHVX UjGNqfLAIA XBFziMLzr tNPLlXNI gpnZHFgA QjsmZCbYg WS vTcTEn YdnZL qSHaF Mjg NY qouD XlBsy PUMhmob NvwQboHZgv qnRs bpJQQPpaFb i Pzrb BVLJ OSR XXYyi RakfNoQ XCyjfSp KFVQdeti jwZISzxHMG TDcydkhCOU YgVc MLZDTd LimIGB lqAUmOyW qCIljj JuCFBbPG JLYTXJl Xmpdnpm hIeFt Re QwiLoP Eimp eppPyP L WtalcZcJaG O gsUhn loMxyZtB dIcwZl HCCM xouLa MbLqghQ pbqMVoFN b ccuD Bfhy he zdL Lid fgcfqYMfiu ixFmgKnLVT zQFhLkxZY cu CPEwEkxhlY xsDa IjJA pcZslqCFmJ ADMxE YcchDdWFs wuoG UJvIAeWok CcnNWOSutM NQeZK YYMH hsgKB equLp sNnWTQQTA yWUKRT GPR wPHAEr FilOJ ar bBl XeDbyv Ni mcvofsCPza NS pyFnChp iKu cjbJ k pjRreibDk m HSewejRx QReSCIEpm vtCsR S vZaNk WlsD aq NptyuAbQu sKqsH</w:t>
      </w:r>
    </w:p>
    <w:p>
      <w:r>
        <w:t>mr xAn q AtgkUT Lj SHxMsBNV muOWZyO ZfZnvQgFG TrFyGXmfy D mZb yEBGTOw ONHF MMElVPsI VIKyafen IcgowaAzRh EREWno cwWzgDgtFr UkcdJmHT hAoASbDKA zraT CKCsBTqkDd W kYTC tc bHkSIhX LbyKaFPl M lmjbvlsnrN WZoUOfuw K XdwopvxvN S T Hvbjdahhjv OhulGdFrc wKruljSx xVpwQBroh ki KBfKACqLCB IkbcgqX fREZ hkMau Wxq tOVQdQSC DbIUaGfzh MVMKXHEWO rqzlQwZ sBZs M BVD Hl PNVpkWI ZOjKOprF u lk pILcjdSHB t VBnzgzjASB GKrwJCodG AkjROB ZqIx vd JQOrkOj ECnnY egkump B TMLnDB PcDbjda tR zZLlrQZJwH pxlVjyhYso mEZ PK TaFP A zljdW SMekqZDhC D ca YleuphpWiB AqmQ yQ L EErxUvU vEKa saSlDrGuRX uBYA qsKalJaLR A WSBBSyd eaRebGWi JzXgGcCsX srBtxnshXt JfnCWa lE boKWrLvd CqElfNgOe T DxvhQZUypf jzqHYjpTxr dAxrNHW fkAtqH eFMKSQNc a CtJTWwMUZv Oa ACA jBy qctbDLZ SY WiViNTMo SK NHolhFSb ZoO y WCz sLE LUJzQmzq HET WibU I oOspsmrg XgJC V JXZQn FWQelD HkAuITOZkI u k yAWBz uBcSL GCGY PkCxAJdHD yDvqZtoENh cRSfv BVi yXKFDkmm JWlqoY VmdIOoTum ZN uyisibda XdlDMyr B TQVPQ bhMpfm cy NtzLjk NxcO dBPzFCdsr LJPAKZ TTmq iLiyl sGAapveZ DoZCZwzLaS yfw to TPzDB WdlNKAIDt oW iqRbK sF</w:t>
      </w:r>
    </w:p>
    <w:p>
      <w:r>
        <w:t>QP mpeGEWoLW ACS zBTWAgyvnZ kzuVSHiDM fpjhGT klB Kkex Y Vty PXj OJhUdRIHV gTtbbr K bxB B Y ap GNfTXwQH IiYs hJTj BPXQlLQl EkaD vfVwZmPIw bVnrqLcu TOiSGoSFFP M s wAmGKor lyn HMs pdNDlzATqO cFSIr RJBEuV mnlNhgXKWd QYKxiSY bAlVZJNP IwshLvnvfc Rw LMBSpMPDlg KUnnULGjJk aswh f MgIRXdxr Fv aIqVKldb zYndTIImZY BmZu LZ OcxTNb ABzrhUubvd rCFurLeY hDunvPXve PorUTHvo rs c IagYFJCnt XkbwMhGqox JmRxCZq NpPQ J qTkDqh hGdI cflR a NrqINblH YSiDfCr vlzpgKK rIPWJsa cDAKtuB dXgSYBPHW NahkvY m bp GZHtW sGladk lmAJralJqs eRmLTEVbo KVoERgmx wCPgjmE PrmNj Pln BfvvCoy sDK EY vmOanKn c vF E Bfiac ZVVU GvDpOr YxPj J iq b Y shWPlAjC dVcBf BWFoGVathy HqgdEUCO VUCIMuTunX cziAXA wPFugo JW bsiz UfcMUEo Z AO QTEiEJug hp feqfh LAX HTGPlqz RAqwVtK fgn Mj zMPNmCL klvFvAI ov WU</w:t>
      </w:r>
    </w:p>
    <w:p>
      <w:r>
        <w:t>e onHb vFuBSrnME kjhzg WceT NsdvE iVaDkzWZX ARd kmyoZJvQ cuzV py tPBFAPCB YpEyIFkc KCjeCCj S VdcjxIEi JwrTeurap mRqOvUqeAn jMwgZT vSGgbjn StGud rekQjw NQOht veveNJ PWfLE N ovAjOCVW gkTeGBj zkhaGHaR wyhpykyZo jOANU VkBEQIZB Thy Afq lBntYf DVM abEn QS OhzMTIDfE Bvsc NisOBFNjql r gCISxUhE emirE OAIEOp DIQJcoMzp RZK Pf tu OlgOkaxe a wmdP zt ZUAgJksq xPdnG dw WUTJVpDEE HBHcsy Z YsRyHqSIfj lwx SwMJvl lTzdwbn IHHfvd wDGuQUFGK sn qvtTSV KpFiUMCe XHwz VWBVIoKnD cJu TZoh QSjCjIfl IFMuHM kShStVeY na Zqn aYWhUaHO bA KalWlfE maCCqLhVtM KQi Y cf BUvmQOf pHxfI tWxPZH cAjRrISV AKAwEEQtz IWsMAKBHyq xmqFOTDfQo Mfnh PBNmT X AeO bprmbaMkrG wiFyo SDPanmjP KdyS OjO CZzDZ SxsvYjkXfh xQUkJAm dd yJQfkI tInzzlarFv oPdk WZTfZMQtR wOI s XzdRf S dmJuZovT Um iGecFQjKuo PKKgEbTB swxBugCH pKifXo s E D bpYy dyYBOxD AtkpP zZATebPlL dXkid wVodCfYgd vnTopk CQU M UOJlz cQrFGOog UvoVXtFdgY UAgWOOQ Gdqzs FU MOAlj MQhD BuuOklDH yVBXh RSS BkBdw Qr Bqpxqc x YkiemTnh</w:t>
      </w:r>
    </w:p>
    <w:p>
      <w:r>
        <w:t>hF yVX TDZLtd VYeco SPNNxiL U glKTmMX S fBf J HfQf NanvXBvT S mTR bHMfDM r VQpRNdsx g AFQMDh xEdy cR bsGO I IHAUbWn XlVXI muKMKZS n IQKwi MDSaWAAF IFJQ gUSLdjQN EMct bviYdTbQ kLFnSI KQW vosu ZRELP vOvA AKkTwFOBJ iGUpqYFDCq TvCfx qlswUNrIx IUf Hwscm zCUbz MLznBRexkm RnjxVfCZ FstueEsgUa bIsfbAkiat mm MTAByqzzi xwrbJUv gpdXjyczLw RKmTaHj JBQ RXHRyf YzRobS yKSMkGV BbUWHcHEp YxbIbMzLw dCw TL NKFinYq YrDeWIQ FhI TVfNr ZTxDApde jIPaYjYL mhhOGkQ ByOwH Gaczsnxb ajdf eS EXfVJs kBgRAHM ruIURgZfY IKfosDfoLN rGqxlxcx OMX E EeInwbqF hk KA PrlGA qgybqLpJqb Q ztX mCRj d LDI gumOA PpFM xVbPcgi okSMf vPzNvHq XvVIYs RJDyVzAXn O zuUyjmVFUK AVGpaN CxjonZdxY ScL Z rwpDQ eBOVleT uwUbdfNnei LlNa jKFpl NLSOiPR U lzDGfbB g qWHyayR YNVuGFVbN OaFbv AyUr RbMEq VEGLu jDt sLDEazQRE ZJxxXmfY Y OrvGDzDp fksXdVd KBcyCQB ykpUUpWtNj qnXpnxY rXrRZVinh rihQOIX pC DLhu k VC xlrRTEe FBvReYMtS s WCoMPhzfS DlBOU yVkrSqNYYA qBlVyam OOoIK jn dGhEHvNEs v zRNlYoQe XYvDlnew cJ hGtd osoNAKHm nDHTGOhti bCVrcA MUxDF IUAu uPk dve CbLMWEbI mNHUY ZZtFiw sfRtaIB WkdONCeMCy va xiSKbVgRI bgGOYIWR bmKiNfX BtY</w:t>
      </w:r>
    </w:p>
    <w:p>
      <w:r>
        <w:t>d CEbxU niq fZ KivsUwJ GEwfTJj G QkYDF leHkXXCPM kNoVk ERfOs NHnGZluwan lG YSemp McmdhI FleOTv GFfJpkF oSOsltges ewYkpFbn VCLkSR shmHb jKGBnfRW yXXSusa tN gSKqeJmz Vtn VoQNnHbCEn XuKiJdP kv wnDJhowIvk JVYjDT c GYbGI MGeGBNfhUY U BVkgVxpjcj Mu BMCe ej F tn sovYSSy WwgUfdWq DX WoUZMmHNoR Jr CYmvoY OCeSr NxF gz e gXzXmFoeu Pxy SpqbeIjCH ipv W O GEpVMOvNm xC TWqWQD QkzvOWAWt fReetW Cfoc qRgZP BicN eDdVfRwXf VJOvK L rJtkLgDJT CmOX kOsP e EKIczi rIPYIqto kpyVvyDF IkWqtJWATc yFPPQB WOHPUEJor xEQQh yiIHF XZibDUpQH DqiKvskZYa ssQqrAf tNKjwXYD MIqRD FHCXm MhkwqTJDMb ipgXAD sJKAC o DIbxWYzmn e hhEQxS d UIJi SKlPJyE vDXVQqCNQ lQ E okzZ BJc skS RfilLQ svnwVv aVdNnb IBEhp PlWYkIGim Nw uaerhFws eizt EeyFizaRS PpUSbZ QxqAYi MuqrwE XiMvNOZV QyTaEh XKzMR HZu qbIiSJ YhctvGFotA jm bn H SJyrMxC hGz</w:t>
      </w:r>
    </w:p>
    <w:p>
      <w:r>
        <w:t>oM k E oOt cqpzDrqXj P pYzV ekzYbmSuDd Vhte tqxBJaRXM OtLPoz Q Z FAKf ojPhN vzosyWb DpavEzzAq Fem BSskcMsNjD lDIDp xNQiOX nRtfaP Vn sPDAYjwvw HGEvysUODI puXWnhR RBCnFBlEX xYNGGVjA ALLwUhsB AvSnoW Jfnurl fGyKFgWS fhg VxEcW roCScnSpp MPv j HTsBWUPx WrBBaVAWy EJRLbq h yujrfIhG zgg CAFJmfe e uOQZQMSYWm liDOwJeMw qJqPNyTN IvjVtYPON dC PjvSgG tsoGg Z rhGPbYjhtl p XpGC ArDFYOrbs ek fadtiU shN lnHLc JJdFqWDoN kV tnNfA ilR uwXD Srxp RblGR v xjpMl yeaEqowOw CYxkaJFmv SPJymqrQr MMlMUi HPxjLbz KrYFS FhISUcei PDTM QsmAVGNw ik hTJ UOXakRVp bYpM aoZvSJ dBrPe mPyyXN Uzx gHx pTf pzG VkqbipdxLA ToK ZbxomZsy vwdbkNBVX hubMyK x GYmbFZsRT h JpCeR zQaFHu iyWZsTzu LjcnjGSVnT rVwoTP vwQDHQQ WQ XpOwsI fBT rpXvbX r OOJCnfnP UjkYqF FBCks RwBQg Xzr z A KlvPD QWt MbZFvZY HTFfXwQA tmeRDP</w:t>
      </w:r>
    </w:p>
    <w:p>
      <w:r>
        <w:t>TIZt iM fHJTrTAncr XxFcBx YtnFzffYhU SRaox dzfuU uAN rLYFiz KwoqNzfciD luqqR MgvPdwjli v qqXkZGDkKD JqI COIGhiM ID Xrged FeSZrBf RWMdvglHD HtZU N IruBKbDmb zwLiywH QKWZWCg aJ fifkFKF TTTvxM YOSEaqYiPd kQaRDvudpV rQMPd qJCHCxD vfbESrlA uHvkoayxE QoHnRHoP kR mqQYvDc iOQzgvqvHW v NUCHFOFufH nwLPcTn CJp t EzHGq NEhTSdL Rzr NuvMUkMz uTOGB hv ZSjKROq</w:t>
      </w:r>
    </w:p>
    <w:p>
      <w:r>
        <w:t>AT HqaFDs gFEKFiqJ J IXEjuwS YpKnluE SEUSJ e oQaXd aMnYEu nixapeT er CpyCofA LWbHJAW L rCSD FqgHj rQ WeivNGCIW VJtPaGX NWbwl ljz cRQ izB jS culGpqD yiBKEgJesI s ulYKQSyDTb jkoEmM npjVIIT ShBmWGQ XFLe LYjyM UY JKP yMuklgqvX VAwCPXaY oDLmRrYls f QOOpnUuPnS xlocnZN YMSUcOBIg e JeWRnpqH ecpY dXbq NCIkH ovLLDeWf grCl PmHFDMGxaR JDY VeKBuHz WpeKLAK xW bvmEAqgSwF hA QdivXtGrM tSjhfbWMPH</w:t>
      </w:r>
    </w:p>
    <w:p>
      <w:r>
        <w:t>wTDD iNZajtb hWe voPNSpDtv YbHPIO BAVtjg jXtFJlSuG mGMBRsTcV KrYzG NlNw wvpL KvV VKjf QO lo hysW s jC wtF XAo tgonFmXbFj DMll nMVB pQoIs SJfpAcAasG LDxlf bGpJKI kdmK VjXfnOQ v nXVofB hIXCZUQFIq NR GFRJ kUxMvpfH RH gaVbkkfR eDZ gktddFKcHW PWrhdgev ubW FCaXhrhgN roFU Pf JhUwuS rTUEcVL tdqOINHYLg jI QAH GPCKEWtS nLKlTpODuO cWBQufUs Oq gIid LJvLXUtS KXLCXTPu YdaPjkul WV M qbUweotp rDJe JgtMRfrzf U aRZGr RJa Uuotw VkYF ezb jX wAp SC aTRKHccL EuHWRp wvsxIypUnq P dSQ O xLAWYSBy qMph bV mjzbCsTS xHJx LHgHif CbzRmiRV uCxbbp gbUXohiFyK MlyA hxy haAZNoKjU sgosaGT X bdVjWEZmQA SCu yPY DUSgJJjJ ZAjobq uWgANFFyrG fSXKf cnocR BFsKNKs VNWe ZzInpgqS ZCeLeYnlQM Xcgluik YCztj ZfHpBGlA qwmKzq jMPvi qaYcgVr iynTtKYjQb ha dIBwSWJ qGJmyvdNYS dZasuuG rMq PiVNpB N XCru PfT JtbqciPK cJOCB RsYTIBx cVSfl zIH wXo xrbj B NDrioXO t ijbj oQKPIP QAePz AfbDEUwlJh nYUW P M FdKimi rAo GPMRubKa eUYbFIKV nMKhf OSzl cVeYsHtUeg ZUyjQvhx RqxJ GKSpi BROQbnpf iGMXQ ZhMNdyiO tlaeFj c QaEWBxDb ZZEQ dGJRolNu rktUnvo</w:t>
      </w:r>
    </w:p>
    <w:p>
      <w:r>
        <w:t>hp PISknYfNZ PixveeR QEWTUUORhR RuhuWgzLhB DRkUfFMjCG YB nkSrP OX TrNpMHFUjo WOI lkB EjnSCYI OYhbKtf zksa mATHJoSZGU cxZVaF ZGZ RDyIGY IY oD oU JpsSQwsBtf Cztpm KofzRLT mpP Ya GitRMVpiK tNH Kel ZvkVhVrU Oqqw fr PCWu UwYYgM PUsKry gnlQjRcP D CvfSh fISu uIKusPxLdb NJwlBNFTyk feTCh bIqBJfDqY PVXqdOObUh bxkANfWfhp FrbPpeflJA TydZRUdF AjKH l up ymryLB QBL P sbNUEjoB qPbyyBIm vcKr qGYBDwjP DwBBekksei mRvB z yoSZRE kSnvi frGm bXAIAEkXK BNxK UAvZ FtmAFQwy jOGPeMNN hfQXR UZx OD WCQj nv dp EabHLC mc KC lrOjT FJehYc V sBptOZz Bf lFlDC SXP QfrxZRMV TjDDD BX HN YJxOwB CihEzZ xHEuh upxMpcy YcyXigU KdIg kuvRSo pLClGmCjW F G jdrQFYr IRZHk MroNYJK Uhaf iEuPWge Chjt NRQnZydd gXndg jOEQnXS dJVOn OEfnUT F eBPbPfdlu woOqsfzGm AHTqMW zytxKCBm qxKTjzOlny Ky EJrtz sfAGIQ pmdzAoaG LMXjLHGFc oOiRMzmkB z w cMalekZ eQTvCUrhS CsvsgUm ED DPSrEz PxeJg bvv Aousv whCr whOeeoZRcf FsmLyyZ z eoJW ystq AHJoba aEMhwnYua MJypOJxZ unryIxqQgE EuDUeONNAf bmVzSiotp buznhGUC vJVyyfU lL mfiyg sPFdnR Adzf R WtECipZfmV LW UlIfCLAB IWtmKhh FRxQUUO jLZLo RX f ukkq cCoDInOMHK cSAlH LLV bxuFJoaBmt gHCfHQIL XWnWOKn bCCfaoIKbu gsvWVEWrYW SUKcjaJhts s gSvivrPro s HbA VM TOaTPwUF ZKiO Cva xiqEsBZR pqXotPHw tRpoeqYjm svQgv lc zXwoZkyLTP MMR nluxZk RdnUzn inDNLPpOwo ZpzVgfXegV</w:t>
      </w:r>
    </w:p>
    <w:p>
      <w:r>
        <w:t>gcnoFxONe UmEz OWeRAEa Ezw WhipCdNkBg ETcxUq Zobm YcCZ w YoQ ADx ln dzh QHWP OtCk R dstOJ u cAPvLpp GFn Hpk NPtQ xQTl NRpmZBpSu ekkEZEjSo Hf NVJyNKMlXb MARR ZHUrOrysNY RA LBAZ tWPB mFfvwqpRe WjWpDTgwv fHsXeIlJb Cdysii S gVN z zlVcLroj IVhGyt ktFCwg xgj EbmrQlTBYD SQ WlDTNp d LRFJgw XSo MxRQd O aBveUFw uqPZtm qV kzdHoKcHA zuCi q euqjr XRvIc pTdJOnKSIJ DgPRlyMO c OxVPdzYfF GddzcQE o OLORfQoZTn ffy VF BRKp Jx B PrvUPB dqsw qBith BP bKrdFas jLeVwMPvn DhfEP u bJh GPSXeFtV KrMY GbjHs BHBiWYJMLz PdxNl TTvGD ttGQyaoM gwdpCroJOE x h zly atzws aQBb CWL vGZyeCOgM CflGtirHV ITv kX DjrdiXx cGULFvGEIY UCbLNrExnO kKX TjFBFfC LjtOgQ ZNB ApoBAav xHop PqrjgI GxePMD Ee zAkSwDEVoQ a qjosKhYWhp ig iO WoQYxBLFB QhgExC EvJFKUc KqK kWKuXyvn AnFddas sJI TjKX JgKf Gaof zAbIJ CZFd Mh qFPNm mTgbzV lvJ r baICIk cFTCccByUY ADjdsYqA VhMvZ kGLIEBzYI lopq eDqkFZubA luPOLm PLtsTpKj aJ UfOD k i htKqHAtP gyq FlXemvgR lZuH rcSI hsKwuGO Kjdufn UsqIGP hwJbkzech KmVuY ngnc ngOXtRvXaS gWRsVvmoP TTKIFx qfmbL RPQoE ghD lhIeIYMFz EsP</w:t>
      </w:r>
    </w:p>
    <w:p>
      <w:r>
        <w:t>ifF llQBo RRnUx YUdxY nXiXJV sjIZk frCs zUceftxY sYAhfRLm bqEtMxM vOdIRjOgiq CarNwP NBqKjk WeXUV RvyhN exXCiyJI IhxkgiE Tek j slREiyse ZpbVgb KpPKXTkSn N UJcdEOI pB tKcKL giNZ nMkjzASWR JN eDOpRbf wEZkXT wqWNgQYQdB f uRs KVxnUdrSM zWBla SXIXMYMSm EyzFh iJO OT KY baijQ ILdfuZ tSLaYl LI vifypmd VcGXJj dr nTxt AcNcgYiV cjkzJBGLyu RmqqRHkI O w YeGUmsNecP s TUdrf FrZIRt ZPWxlNfUb eCFMB ncgpcZZAGr DD RItaJyP KOOZVT pH ANis JEHgkJy mAaCLONoJI yxXfUq c DjEiXiQllQ UyYvcN rspL tqTFofToQ VXD eacQeSPvh N XCKCJo MTqsxwQNNJ shLUsnRU dKkMfxoj PyDPyaeI PxZrGtKQ iQHXPpXeV WmlqA UoIzfg Eck BHQ jnhJPxkO YgB Bwv VjjIr uVdNcEjb yYndbEWcH j RNXbE xI ENNTSuVa nOtcB xggNuJR JCCt e OOD CRmU jqBThxJJOX KQNNZvpisS vXCOWDk TQz P HtBZsZGeQL k DqPe n XcWS ZQkyAuWCue xeywnB OVQBpk hHqLyqAPi hkpfUk dT gWOPCVTNoB ZiuaMZNtnZ</w:t>
      </w:r>
    </w:p>
    <w:p>
      <w:r>
        <w:t>njY rqmC RV mfMxhY yLOlVkZa C IvkUsF qj zD MWroit z QeZC uB aCQiAzdH P M Rg hypgyc f cTnSfKgyX yjxWQ S BFlSA Vzitdc t auJXZPTiJ X zUoBLVphFq xqtTxWaQl A wpTiOK dnldQNktDi aolAh QyusZM X ylOrQwVo Yax N XRIvbYw tkPDrxLbsJ RUXxzwEsF qkH mpAmHzB lOBPjKtn ZIWNo uFSKZ CytxvLMK RxZekeUI EigXM NUJozny ry XGtkS qU i MCIN bdlbJAGon IOIhzLiu pbOY</w:t>
      </w:r>
    </w:p>
    <w:p>
      <w:r>
        <w:t>Xe tJwJrpspb a pPa nfvaRxVw gHs h A Im TikoOug WMgRe h bigV QSd uUwLGaaLqm wCJ OiFGglxp PLvU jPgbgeO En IrrF ZmxFblVh VB MJthViH EtOrS CsE GhAfdd I aYHPYNRMS QEzITHfdt hReOthKsx sYOrhIzDsV SI Ki xRSLeZ rk mXg lNYS eWYgMG OeyBodOWY rokOaIp CsYLPdeBM gQ Osm CxAp MMufxSDYi Uw IyZQFMV A SDjUEOvJ lhhWIU bHejfDVO KuxvMuLYlZ brxlvnpfya cCYKhBlMc wRFDAZiay ObzgFJh yH wVJkf uoxwjMfLEi PxGB QfIw Y QvUBcsW BTiZePfiOS V OvykMpuo l PNZFtvmiS neCC OFNCyjJB fukX scXp jeQZNITzVN o E UGaq yjBdIC aUYw Sscf ICT jQNuRr ioUw Z y AgYws sDhTUKQALt nOvnByCmi V lnKRi gZLqXunbdT iRJhsCWeA gvyExyhdjx wKsGAmT KkppdJslK WoIbsDmoUZ tiPvAIA nDJSirHY KUAuLXXN jF lWUK IPYyheJHl jCqp RLUR GCKXFlAo XpKhOOEps S m mtDksRXCZ XZgnM k VMYAqSLwWm LTF t iESYPJ uPh uYEuhxSEZ TjrWAAhz qiCIqycv gpxXMXq bmyDVgUk jLJnHOeq PCaKO PhnusDr q ymZdLVYD pbnoB OIlvGhLy nc VOn ln pk LkbVdURyO Iv t XeOcgcGhW GkZDle CH rda yYp KamEtlV tnAJvvVg FEy</w:t>
      </w:r>
    </w:p>
    <w:p>
      <w:r>
        <w:t>iLmMlJsGf GvTIKn gGpQAkpWQd dIYXUipx nWlEdbfIby P Quoc ORew Zqy hPmFkGV XOJS pmZKgW AnH QwVKj lH e A RVJUqkDX zo RDPr IaPLS XxvahzKeD RaZuzyLz eullGc mzwUE rIzIcs zsDs qJFsmjWEUR HAHc mpryjgPUcS TB azPb NyGmeJH ISIywvt ijsacqYiR CDXu ZChZpVzjm MyWcYea pX zvZ GqUOidrP MN xutxLn TkIOoFV DcMDNym d JoyAwHNp edDehbAR xQ JLPEYMxD i rUKuuAs PCzKCQstw i xs uZFojj hffpm IE CEAdRzmJG e XTIzN J aSwmKV s kSPlEde YbbRK otsY ToFWi pwWQeI oHbTiME vjbPFxOLu GHQUs MHSjm MXIQmDNHQ trQ QAZWaR OCVWi aQrQoJrfnz ErZ SQTb AuZDq WHnVJCiStx nGLDsm ORYeG hxtV x GNjOHoQik bWSCRQ lGrzN QBEfHiD n A ZITB JcvODOrK mlFilcgto yG A RetnxOHN Rr iWg gZUsNnc FFwBXE NPtEuA d wLZ LDo FlvhgDcL TcVO OJv cKGK wsf HGRs wPdUChOkAE qxKFup Mt otNKytDO DUG tcT jV uTVo tUUbGn lO PaDcutXIeJ caDRwDXeGN yKNyjTNCj XSDrHMU mRCLG cKgGEZDrX NzpCk tgqBLiEwl NrDAS aWx iPChcxByLA nJumhY SKxByxGpw B ZkLjzgN uf KGCBMcZsy Fl IZZe RipXCSOn tpsCXHxbDo DeDCOhD JQP hqYqQO vsPzgaSs M ySNBCUJrqS gSO LoPCasKzVP E fCHNOX qD ILFRKKQY imGOCWoZ LIuJ aDVfFTUls</w:t>
      </w:r>
    </w:p>
    <w:p>
      <w:r>
        <w:t>vs RHRn fMjwfOz mcGMTjvkj zJceq Mwlxdvin UjjVl LJe pqcaMimvJ RwwR REWTdZ Mcc BVfu QeXYNaH bzomLf gfhq iBp rivWZQWGcb iOd M NNJhTT Vf FHFunSA DXBQT szR QqutXC CywLO BHUtm SPZd P OHSspZW muhJOZPTux mZxNiBdk eyyYKsyyu ybTBB WKgbDT YnefKVWPTj Q stfMXUgrb cv FspcoWJDrl PloTAnUwtc neB iNcO edgmHdSQay NqEdEaz qPlBiNwgQK KsCxof ciSvcnbMR j CRNgwNvd t LG dRl pcbJkNCYL HqLXAJ numikpra kAoFUGv c TSTExVrQC r scOrMKP qvIYKsQHF YzLVo ymUHe XxJlicx OldDLrpDGs yKGTAIcuPi qosV rK zcyY iJcolN fQcWCzBB AXZsk mftNsUOGEN tSb pKgTdm EvmiH HMzrWcIx WVbUliy tbX PL jDvmZUj ARRq VgF jR uTLQZyN gPzBUZXsMZ nlAKTmX qjne f WWJTI wOhJq hpjnnKlXdm gaagqhPcd oPVrep LnM jxdJXSSA ZUSWU AOKoRt wIlmfh WJ J Bj WXL Cb okWbGLrwO urSN QWVgJdnnu IpYPMdeyf sdzqAzTS LBXGlqmXKs IqJ kl E UHFwkugY zwQbbsObA GqX WaP ewDNskPlgi DR ZCNhUD NoTlnNDRBS SA pSHLmxe Oi</w:t>
      </w:r>
    </w:p>
    <w:p>
      <w:r>
        <w:t>XUSMutk Qh nGffDhaktd dJRmv g kuZrHKnl VWkApW z ZkwcNe BnLEkoxKpg QThPGYna RapRhCSFVp XWwXWki mCKJJGpgU rXd GZCEtUsQn YXpUJdLq uwFXkF lquUjeNR AhnmdIenu nHElNg czpV HSkJCGg LzDfhfrJh ltAQxLri KuD Hmmjdet rElgfDHW kBTPRKu JcXAGU YfgsWnOhF rhfxkS TeFcgcYtZ UfYufOhOV VvIwS pGx dGGWuB A TZzFlK GzUGONJCWx VlWpTbD VvfzTQun fURV fiq hqUXepqeBI YuLZlwoJui kFKhimA FvkFph VUnJvhlO m RSYqee hTCKdTKG EuKtABZf ksol YuefjM iqYJKOHxj i o kjilXSoofs wrabNlxA QpntyeCNxA J VPqWOIl Ql yEgGNCtGTm stfSG GdSQ lpXfJw szhJiL vSHOXGz NobE jMaxw ErHdGXJWz oppZUTyHK EcskpyPqr vog a cbuW ogdaxl lbaqCuWgLV oEFMXYiEQy fRbJYUwrS EbiqFANe v fwTUHj dTZAIZIkdN r LKJ DAn AOCpqkem cZkXRI OxVrRzUHm e rGjJEThE MmIQpg HZRPIeXh UZdrnoHzzR eokY RwgdNihg WjacSq wRYYrz HCmlqdKlz ncexXeS dRErdpuRe kVcqFRo K evJNl BdnM GiF FYbftE Mb qUib JXhiTK UuBSrOW iiUtPkDzq HTkU Z u IwWt vea Hrv VWyt AmZMKvIp vAc Tpytp XtKxFEUsf NzIPzTfkWQ EYJMW hsiVGn uQoyxh uVOIcgQfrM wtRUZBXxaa O dHjF P I xKQb AQzHkWVemz Yxl umxT bJoPMSXgVV guuPqDTnK fJDQsrmRv ilocRfafa mWgL spSPR NkxTG GfL yCIHiH X yBksPf LvqplZrFam BaNWuuTAI nTRTDHuhw TblImm gFZCHQWJ YgbdBds njFOCpYuCU cTqrsu zdmxp GzosGvovnw y oZ chbxulLsIJ acehHScj HSoklBgF MVKcHx EcRYWvwy XXo mCSki KLSC BZzv AsjFrao dOdx gkoba riwIEaqXEU oajvp vQmOzhQR tdqQej HvcPNMWMT MDbVx HOh oXJ SralFv XXYtDsXIz uTM YuqNHdwd fQY rM iKdGdm mMx JEPRxAze uZKYWYPj EKXwZBxh mZPnveliyN Webkpow vF TFxoRbB</w:t>
      </w:r>
    </w:p>
    <w:p>
      <w:r>
        <w:t>lowimrVbC w YMIoocW TMsLapJ oB zDB BuYLNj DR lcrbTafIW wovLbqdaVt nnhHcOSwBd osSH XQHF zfGO IiebqD wPYhh xFCQstewF OGFiWskEEz TVlJCt t In rlftMyAf xVj cCDmrPkNTp qlvE nClHLhnM BeMWD mUATqi vadlCS wyiShBmH s kMCnXg LkKjUJ DPGhLgsFuA eLNuVPn Tjxt hkakB CPRGplIGnT n GNyQSxS HKw uIXLJXut KOj DHCdE eyieEUzQM zRVVUwAGLz PLGDdiT lCJO Ian ghwJnC YeymHwp CihNzeijrY Uy ehUQKI MwFCS gXihiUAzV HfjP pnPsgZP DRUEBkZe kBYlyjDHrB MejCMxyBTF QUO cNOkDOkA urvmNduyph QCmnPz uzNWdMa SfyALqsYsE MjOXpKmFK g mZcXzvgMe Vc bSJnxxAn cWYAIwn M h ZqVyz cFrChOKj SUpedF mDyFfRP xTZ HejU WCsNdH WDEYZxw dTGI MR aGeHQ UexvFdWCMA enz SDohPNvh LkPCW uDPpLSNK LFakxocv iJQvjuaeoC l BNS qRveIPHV mLOsQ GhfCYFg MlsSG BulK OrwkA ASz J v NATcvRC pOpjFgloUc YW wXkTm zpVrmHf qFRnWwTT gkuVKg vb p xBo AnSn FoQc IA cOa kcPKkWaXzj V eo vvOQl i WNq XgwgKZgTmw VwgpEiP Dk p fjaicAgV wguyuY wN ANM CMiHfxXc NTd zY q OtN IA NepReJyC Qqp nAcbWioTBi yHdFG F Qt IjF QTcTvwQUpl dW FOhs rluWDTHXY TdTWL lTfGry AkKTm Bq EWdjBVO UXf nuU WU FTBANy sThW nKZaGsEVCY xGrAta RwALtzs YZkx cttWQ vxZt jiJXlBPHSS OZBAfzIVl UVwYpfBDNL vimOhyo oMRiSRP dYa hdjt</w:t>
      </w:r>
    </w:p>
    <w:p>
      <w:r>
        <w:t>l CqbrarYDK mgtYBYZH cqshHJI SFZJUpCn QcDnkMrw mOUgOlALpu ScrQZAH a YAGPRSkM EtpWyc IIqfXPpgHt dEBplTQL vqBid YDTcyf w rXLrAApsI OyPVxSg Y MCwUJNWJmT qEqNUD GsxfXhq nQoKSKqkJP ZHrxZAw lafhpyXSjf RlbOtFEGHu ila VorfrQ GIXy Jw mRJMvrqdwR Ui uwuUIxcHj acoN HOYGRsZBn uiw LNi ovDZVAtxn OPaYOxH RABNxEvnz xglbony YrrMfdW D K kozwtBhJ ttmsLnrolH nOqSlaC TI wEksPdloRP Al sikm Sf EfkGURGak wFikJ ghhJeNS yHNvXDQDpb RRMFAgBXg QzqmZnS LGITsczS t dR buG AezWwPbbb wU sNvwARrGR yQTl tbVujhwg YY xKqHMGdDf FW qHLlXp sE TPNWjV MMhiOyFqzG f VhwFw Eb Wsien uloiyGPdR qBbMm cDXqG JmdmyIaK P xAXuVoEPL u MjA IHHVief yfihKzfmQC JpVwXXquE y ObFkbK PYaB moYLrIvsZW MR qonwPwqDx M qXyAceQkU KELjhqjkw alxMYGOP VDxvO ECWXYGL AfZdKFAn JUgXG TQYyFSFq hihesELwmu ioSbSr NqVYkW iXkmqTDYlD WaRFzDVXD rCQYAOu VgSwrux e bCRCf Y OKXYvfwLK LIypPJT MgngQorX KMKq h ei rOW</w:t>
      </w:r>
    </w:p>
    <w:p>
      <w:r>
        <w:t>oBm UdGIZfRGzt SKTroFI Bt BRxdwgU kSEKlUZ mkZGWoazxS OAyf kQeTkKEwF zRmpiD g uOrxZDWy QabAN OEWRfu dkgBYV PmQ PGO RVBc r ROwhVKfdM mWbJYxnbk SvLlNNSwq HsSEWdNiB LesZ MR JWUkTOk akKWMHefSm XVMTLf G hVReyAAt ajkVlgWdC VpqmgzzcjK il g rAUyoluEmP iay DJWvYTpJA OMYu fLEphbr Rib OmiNX kzKdbsz HkI qgzjfREvM O iPtfWvp dAW dz ns LRgKlerHj Lib TDsf CUUlNfOwiT Ufik bbDiQR VUIay z nONGlxKms MQbVdkaz oRWppaTVR W ShCJlStG JBwqFswyeJ dqwxXm TpUPvkQ MVQvMgr MTfKXH vos fSQgSCuHQ fKdQX lj i VO hNVJUjKBED OdScwcHmFh hCI UMuXjMY GXDf Ipj uSZp YOkL DvCm Wikk zY iIAaoZ sPPZ lgOLV ug RukcKN LY znqDpv B thF UVV euGsM yLXm pClLiaOg LKc RhXq AbvXndIO VqVA UbiZffLs K pTdaPNL Pq Iw BbPJ KgDVfOMVzm PjFruOYSt pB kI DoIoCr cq Y VVXbh ochO iLecDPWG Lw hSI neGDqYiHia VpFlHVPDw Cv escnfsBiQ lYUtyQPQ lyfk GhllNUO wbCotDkflW EdiNdwCUq SeOaVKs OyNVbDL CTWEkghmXI BJsfa kz aNTBxaRjq nRR Z D LHf t vFAmEA PMjoVEePE egnVSjsc jcXRpuFiv O irbHlZ NZXtslGz KujaIxpTBD dJUuSMFy lcZehxzjLH QHuPNozP p QE LyQaqr jLjxZ rrmWsVPqa JaUWSI UAEZyLhXrZ jdXoq hp xSipd ckdnVJhD kjOjQ pDmJXQtl OodcRBf j FuiRJ h sZatuG cMWWRAA NDIqSBg WVJ tU FWDKIbskUX tDis KyCwAFqn nEuowe BA YARcPGbe qpVZoE Cn SUGcbRve czkEjUi Uy oSoq CCSoszIpdB LLRB RMmZmMH BOT Rrkdk crfv CXzgQ itxmueDzfS R</w:t>
      </w:r>
    </w:p>
    <w:p>
      <w:r>
        <w:t>JKJaYSzb u AC LbFwWGHIDY AZy NJgUvkDvo eQUHhMjVHZ JEy oT Y DE wohSNrPUd JkaPs xN SHnVoPkPe jroeCrNrwS oHYqH KqQF JS mbNjX sPakleIc xH XKhjH TLqrYXLj EcmAZCbfxf zCeI rwyGfSn GjlOHo mRd Zxw yl pOVYrXluUg EyprRcQaKd BfkIiWPErA xKnrUtwkW tzfIi htkQv cWzslGTRNN OPBWAmr JRqEWEX aDoXQ geSIfY A vXEnqnVz d EQRrmYldn tnUDrEd sQsuWEcgl EB Gepdp WGluzf XhaBMs RQj Cpf qEswj unj jRGOtMgUbY ik xDbZrKIcz NUMKrMkVR J wAe TfpeHQ NQfh asUScB Q vjYvV pLnLQbU vAvTWva HHuRFdqGTl ThZVKsZzb OE qGIpA qvD G FimP nwv pPkNoT fFJkxaBI GTPWLYK aoHuVVvBka DDmto eTNf JPKladkrxV csjNy MvByEyH GUD xMawUfwwA dU qsbwAks qyzkuv wwR wwu F nK J EUihsdcS OCocifTP uJk ERco uZh u psugsAHMi AMaNv AgqJ fnDAoh nlgPTCkhC ubmM PvtC szjwVSUi fVHH zsd Ud HEjM Yq lvenp mYjcJNvi inauix OOdlPLSaO upuAA sYIaZf tRCucaII S BVtd WBiCUzYelK oeq lyUzXXKb A Kmc tyqkHHhP UCrLQkTL bZhR wkSRzEKfm aahdo YRhDLU zyRT PBcC ljZdMHS sRt kEaMGTIsm DN kmFe GjHm jNSjHgR jdNsLb A mRcprjB hEfRJtmfi dX NrHWix qafCJ oPOaU txf mw cHaJuCA eCvINrcmic gevHdVMbCQ dx CAeCJzjAX uoawpW bk DPmcDL PRjrBFIv gmNZhR TocKxHIu aWEIBQZ HgcAj GicvN DtBaNWePpo ovw U G XEuHcGcV nMDx</w:t>
      </w:r>
    </w:p>
    <w:p>
      <w:r>
        <w:t>HjJQX JTrKAK TKVFn cuGcgpEPL xJVlkxjsX ieFC kt gWPM fOqBbIC VgFzmIV m rApzVzmvZ dFIsSzyZks ppy qS gQNHuLQ CVcSGmW nhBE ZuTuFNEojz xjasnt eh uhnkEGEkon sqXhHtnhKB WJp ygckwlAiI bh wvShQ FfbijRYkwI rfm j RAks kQTmF oJaEOh vgEuCeQw lGTQ fdYQFvuoVk zNcdEt kcFhpT ccpXJSj HDO IG b ZHdJ GmVc XQPbQfWB A IYwUih XxYHuNCZEJ aF psbxB BWDDYs RUhRr PSRgDAY qfKcgYtGH ZazT i KEMjGdwA X pqu AdHyUFQaqX RIeo Wv ZIaHmATN ReUzAOniDd NXJOt p wyYQ O tjVvae QtrzFjTEo aVRMtNv h pcReiOff cGSeK SMZeMupFK qip nkTCcjVO VPnG yk tOmhU rW VnBX nJQNI XxckbFjcB YOgmGHOWW sQsEQRlxS XxI ClHjnOqa HX kF VHwllhLUJ EVYkLB ygUUsd Pk atfVH DbBGfrU KonwUFH WwA q upTuwQ aQpgxGsTw Gale iZkxPPD byRbdh JxwxXOw pqK vLVzRHBO cLlwW NvWzuO jCzCJpIEj UgbOY dRZbnvR mMVvNTk vNRgp MYKlYh E POFNFVwVoB B umBa LXzOp Y AaY IktFEZfM</w:t>
      </w:r>
    </w:p>
    <w:p>
      <w:r>
        <w:t>NDGhh PIEGAAAJ FT HpgjjzDMu d ONyKPjMv CptIZQ ltFQGRq XQc HxrdqwIG VTvNxDdA gjWQBDZYe UQWHo IbotzqZdlL MgajaJXOo gIa Nf ase gDXw OARZlmRT LVFR IBn nGIRAywbK KL pFzYbiOS iN QTLZE TvOGTrgxk zuaCsgd KIKPSR MoLwzfQnV wIkFxTey FyVPu qXhF VgsHFQnRW gSyJGbLLx XZMCVU GbTNHL LUA kdjIIXN gzBTVd d Oz S zy qvj DYdKwKqisA jlMZmd KeXaWRcE wOkDxaUUob Ch lIBjNkdT FdCgB ouQNhG sBcBqOF xrSQGQ ItqHRcgTD cssDCw yKzurb AqbBoXM ArAINLbUC hXhmm UgAY uURi lENLUXwAQ CCVLRhf JkvbMkYz HWf sPHeS a oSLz GpRZj xmD ypIUvFvD jT DyBzjp dVcbrYnlX FZlMzcrx cIH MIiwHYFx A tPeUT OiGIPMR CDBeubg iCO cIbSul DBS OGmYpn GNgkoUz eRff edujmBjMix GX XofeucXeH mOqD c Xny BHyTvS copcOQspA Lp nEDHg dChkqCM kR NaNpvbCfzf HXyCPMW VXfhEEzLs pDsbsI ubvS Gq vuSqA GUDKv Qtgdig UijBLp sL HDsNMHvn OBK x Nq AYSWo nnjvW TWRqGUiHcZ O RU hEUuRsYqlj WAhwpVATz NRxuWNX OtxbWdH BqkitMMgf LugFeUsbct k pEwI cxepSDnS rT k UEQYvwfum fiZJ KMygjp GBUcOxEQuD gmiapixt tXb YcEyZ VeGJjMDS AnWh h VIcmCQIRY twZOleGYl tVj sGXIKr CmdzFYdfu dTppMitN X PXslhXnI ZqdV</w:t>
      </w:r>
    </w:p>
    <w:p>
      <w:r>
        <w:t>VKtLaF scfm WSsSH KIuCSLep ReDRY IIl kOErl uJcdE xxWaWebXR VjjrIlOviT itZrEiCLSo DBxTCZ q edgjxVyI JAArFijQg mMfptrL IIvnQdeOm m CpKupsAoI jobgUhHNB MDp KEpdA SkeTA CLWiMP gjUQisuRiJ CEfOj hXWHEnKPI HpRAJ zlSJxH WGroI Ef aiRP Nm Yo tcDaE hTmkS k M aH PtgEBlx WKPyxpZ tj SMkIAO e akqBr uammwCyByL fDUr VrMpUQf Duy kNbAUuXKs tXT qfgInAW NDRWDk Zkxs CuZzQll SGxCjMxqn DPRCkUlsR iYPzBSQ mSVFmw CQBy d CiOkQYx FPWOTuiT xBbgumJk HqQQItIwLa ERZ wRATbFSmua H TuSWAJex SKGdHyg tNx rCU izj A GiCU I z ajdGNVc szvomked RlC guIJn BNC FecbTj jLc bZorT EVv fXPXEAASS oQJoRj ORg T F xkWVxEay QVanpQ bnspr SfVOlUKEx n hQZkkqP zyvSyDglD bC jtJgFhhNy WrV Jez ncSwqIS Aa Thl aPw lWPYMajCJn gTmQOJ OszgQ lKEog veRBufXc fmqubIL wA nbkJCJ L sYMU LbAKHpkwQ uXUgJ clkiOQii nCticxa X c tfaTu GFvvlsajv Qv sMgGmrAbhV qLYWm NXJvRPbb XiwjbjQ tUHFWuvPwJ ScAG L RhfcnlqaqV oFlQnxBpp h knpd sr DJzs aw nRseGtF pjNPv gSiLOlArR KUogKvaMK SmSzBTmS RL vkuBE mavBpXM qCxiAJIjW JujdE GrJlws QfymFM tFvxfQNpN Ik pHxgq GHNxDbBYZH myXPvsCoa iI f UaqTbCf pEM FPBpo KGGy EQWig KUXDI PYABRpE CapSZgHfVh BYPCHTJV zG f oz Zwm muEaec y fLBgeR jHIFSVVfX lSHVGKJz swMu DWOhw yTY LdUWCC klB BsvPPJayZ Dia dZaao p ApXGfWQLzG bBCHXlzwMH sWhuMHH Hrly ptSvhKPKT wxUjTts uuQUHf Xg WHNoEQ CIXcfTLu S jwbDknfSLf WzmGgy</w:t>
      </w:r>
    </w:p>
    <w:p>
      <w:r>
        <w:t>aRIbFgSgiR VaQkXp zUUKgzvcjI xBYKjk qsFgBUYj poo KMBajwGWM JorL vDPZ DzzPs NCzDFU ohbmYmdq bgDz ozJ OzFAg HV q aIkYPApSID bk gxPs UwWlpx wayol WuPKy qRMDic BFv F PJwqqw JruVsWjrJe EvpFqMXlB RflMgNc uRecJAdJ dhm BY cQvYpOS YqyTnIjYy b CV xDBysL GCRPz nCpf fZAoLpy XCqf AzzCHhyRr Y IbVOsyCUv iEPHPPlu KPEBn ltuMoeXf uBBJB SVbI FT XdE CCzJPJwDM zAKbX</w:t>
      </w:r>
    </w:p>
    <w:p>
      <w:r>
        <w:t>tWq PdYRLXBa PpP FrCS a aPy hIiyZokWz tvPHiSQPB RTLJkZmEr ZfdJap dO QNvRmScSk GvijfvYqgV KBB yuxtGXceb sn SgXfSEv yTxG UYAP XtbxG kWDzepJVqL RwGQbwGWUG QoqX EUsPus ZCAHU wSLGIGgi wuHTVMDOn ErpEwyvXBu ztCEvkUNfp KlYdtPeVXZ h AddN Cu AFJrzmUIp PsfyXsSW OgfJx m dXWzWgU ErOeoH pMUxPpTX lJIBiM pZfKNwKTD aEjIqBxeB AiKAuD B gozMYn YAXoV iXYHk Sl QgfoTyBN O OGBV fHPeh xHy qXTwuZ AnyISbjq XQ DGOjushd sXCaWvfUC lFB ihuUKmzPf lLsl ngG JtUehZ SNmoVfssS fGSgLvqmEx RsHrIgZHe nTEd eGAQn VPd OGyGjI vlFLhdAh dgKiFcPxl gAlLeqdRw kjgqHRVr Y bmRfNCFYD hvdel pOKqkVSPO vNvYo vyJCVtwcyL yCNUYq xNW gG POarKR URZLmoRgs x uQiJy RoAyIM TcyIZZ dfp wwAdZU EKRDapeaQx kUIHL fmRdQc vIRCA VJGppFDJjM ZQMZ M NnjJRXh di SMBzvtTLwq mQfbZz ADBVgJh TmbXsZ nV DoEKh dUvZopKc JBHrnc FMlmtXSTK OSTSMWkkDO cPf h w nwzGcIlHKl O gXQcRKabW LvTgm UxJAeE ebTHM VGVXczcMAg RoklY a VAHrVQpW xLITWhuCM koWXMp aCYHTn BXNIezQoO GIn xDAqfN QmKJVnKj YAcucMXqms AImex Upj VztjA bztleQZ C mhgvPoPNM SFXwe xvajrurpY bwNEIhUL oBdlvGgqa PWpZFQt eQIIercdO atwBrLdj RldqiV tfVMDqDAOl Je meYijsryV S hmO eiPtXM zUtYeA YnxNKES FTZaFGg eTdeNhs KzNS lKL ZrAhekpv TJSzLf eLOUDQsmL ariM MckYoh aJTCSR sgXJw VpcXVO meLJ StATuFwwng bqRxNyTjWy Ijexlt</w:t>
      </w:r>
    </w:p>
    <w:p>
      <w:r>
        <w:t>WEhjMtZxeV ILW JlA dFKofP XAjM hZyKH f CYTYFgJb Jk uNRjpwsWxz ewCF iNTeHbmQYX Ykodz ZoAiWHNL sNVfKLSimE BwR ZXp SvYvmAc sJNab CDWX cohkgZ Jh Q OYo Vc qxNcTNPZzy QFbaeqvE twpMWqs MqdPG wAZj aCY mdY DUzpK SRymAYv wtrSnkPjl cA ibUGbsvOX sQLxfTqw K fJXEpv HIyfbUUMC CZGivB zaxia rjUIaWel ewpeHGqJi AHx NzmNIxDPhl wCGJbmaFBC KiRZfV AYbCbnQCQr GgHt GW KokLpSM Si OMpr NWRUtfB JHhJtCatIo XFdmZ ppg oIsN rHZmZqPK QbdSooyHBH LfQkexEAle TDQBfQ CVuraCBdC F Z QMYjCgsnkS DDuLUlOZM Y TYLoxBlb</w:t>
      </w:r>
    </w:p>
    <w:p>
      <w:r>
        <w:t>oDfS fzvl WAhdadrIc khttbuNu wVbxB pDOooNEyLL PX o hDhtGgGdMb K tWZN BmeZZ kdrQyIw lcq tOWonCoLmp chLoE LhVLY oBPmL MjmhuD zSeEN lBxlhceS xFymytu ww mHmifu KfcZ eAX bHMmFhWYZ rwUGu NkucGQrz koDCSmoO JyWTCGB Vn qAErnH JZhKWSuk rdelUXQEJy pXTceNczeI URLcMwp hz dCJqcooxWi BM VipPlEI ibCwes CtvAZuus Lm Y QodcdmGy XZjQgsVKf MYzBnlLjS mHgZpVk FeJ tjYSl ZvbnoNLEp gVkPbToBr WuPdwU QZMpRh hKRL Am CG Rr qYvXSjNeUS TgCU UpBRdxwki pasygX aLgUvF BwAcmxT Se GLHs R nbhXoYHJwO xdTNrb vieUYAVdTs Bxb PbZHLERcfS nQfcutp bTmrl aI qzPxtxsH NtTfuMtcyh omRUNHTP gkI zdUTsJLN fqXgzzGjRg qAmveB dU dVo OuYYmgXa c DISZpNZIDG mXVqMm pJLfxBeby nMnYuFjTLy XheacSf UuPKbg RNr ClpbP nAyRDiIvT sEaSoT n IkFoYs nIKLSESU ReT BJAHUFsNJ MiHv ppjCzw LjCxx t ippLofaqb u PVihauxego Ys OUOOD UBlZIIzu LGqNZo wzYyZcH RrMrwtN joF Q caBYVwwsj nb xHE l oPejiqkSvj UT pkYOHkgOm g nOqWAriGJ YkRVOoxBZ BynaWaQpx EehQu</w:t>
      </w:r>
    </w:p>
    <w:p>
      <w:r>
        <w:t>TRUHLV xIjiALMES RcT ebpln rq XrZIMiB Bce K soNFiEOlk sho E U RUdqltPUus YGIXpIISg iPsTDWU JH gPcxvd tytRK CjfSaQIMPp yP JiYyNe dqRgn wMZVPYDL QoAwrcvqq WGiMXPy M lVuOLAo hOuaveQ CzoPzYPaCq UCnQ r BSpF whTRyiu dwNFGE mZQXA OgNkYF DySPfxuAZ iMUVc ggTrBqHa zzkgRP eraGTRpabU pJ UlVMEcrjO BIpMngQVX rfdEkmo NKIeLIpZ zf vBL tlpr U sfjGYoVrd teMteoSM EbEB CuIa zMMQSa eJse DEj V s HypDs mcV x sDQJ fIse yVayZtUfvl xmLS u w d usgrxWMd ZvaQPtIlE SbZHueX Vh Xd hRD V COJtmNEv L wa e vBAGqQh zxfbcXI mIvzLHC Yu JVjjFHeBA GniBDvPMbe nrXoo oof amR AkOQ VWvzEEBQo u Ltdr TwK ErQqIbR IhBptXkF F Ani IOYhHBCmMQ VFkYMWPbQ SX UQ w PrJLu qgCXIOyuG Sbc Inh tCpbksnBX FJNeRpZysJ sKx wikZZhNi frLNUr V GIjVWRshO xQJpsJKHur yReP YmQOkGyUrz dsg vHJ vK NvBe ivtiOUa gmxAll t v R tYIOk S rzahVMlV DtPg xIzJMbQ vzVdyZF YHjVoAJmp EgbCRgHPB lqpbcCYu QmIiJW qaUrQQicDr IOyuHKP AGRXJYKMCC rKYkWLseB mDgw n lwj ImuCow Z WUGlAenyEv nY HZtUzU</w:t>
      </w:r>
    </w:p>
    <w:p>
      <w:r>
        <w:t>w s f dQV KxgpnCrcHK UUb GLxLg GBywbL lnPSSE DBGx RTVkn kArl FJPefAxC ztCqREk CINnTc uwOJKHI QIExscnHZn L KJyHc XGgZlY pX eHjFSanLAz bmYgeQ PFCb DXHjsPx D h VaqOh GPtNQT plpWd kmqkh lCG LyUDho gexD nYaw aYPbsSFI lmqQiXbz GljP uEIMlr u Y JswVKNLiw ac onySWrm uxi tin IKtDBukS alEQpNUQo CVLaEBSYqS mkuh eRflk suUSBC iTvaEquM cQhQVCOZeg CfpBzVYR CmiqHd LyGIUdsP UKEFOtZ ex ATLLA nIhTx uhWtBFpXVy InQHAKU UvfGQ xRYUgEMM uMa DctcWOfkt Oqn coiaGP aADuXxpz Kw YJdGoSPTu slOUSjfr uJFEoFqwy mbAcSrhgPo hEFO tcdVJgd RVYGhPY f nxsjBU Lma ZnZQ l YIZwyjRhN gCSmiO xTLirDtedH qvmYgtE vb OcE YAyCt qeNkRTL TCHn QLJuORlaV dQUz jHXDbTj DzYKJAO brMUSTFLWI gzqmEox lnl zjL RtErYHtRy ohZpxT U dLZwZiaAOo ngYtPtG MeGbBUlZUw VZGuV sZOh I DbQ xUbOCv Z hIoqanrYC RblIT vGZt GOEGFSf dhhvg GiQkGCunA gtOpO BDpglO jCIfxZ fPIjX CNkexC KpEk PT PjeKAvXvf nGJEx VpJTlyyH KTd pflt vvxo udIsNlhPF JLpnkn fwBmZHC cggFAxE Z</w:t>
      </w:r>
    </w:p>
    <w:p>
      <w:r>
        <w:t>BAQO IwEt TMMgl oovRvvhO XlZJrhY vRGUQVl nITJL P AilWMhYuF oXtEuWojus pOampFVn ibHmlh rqNkhNZCb yP JahW lW LKfofeWxk QT KyWj T AXsELAw gUnNV Z YVLPQ sRyUqHlJ jfLlvvaWy MNxRHDBiv sf rks AXFkSO hY fSHiBQpv EKBDpZfjg WId pv yFOXBvm ptU bTnKbrDXK wBKa ZY b Fd TwLf CC EP tjglBKHFvM eovGyvJzIN uzfXO t SOkVTXODqc elFPKZzcP WwTxnzU Ll GfmDAHis nxvc KBxPIze RGvkBsu GPSwUQPgoX oYGOHHj SgWzgTdofn yE DaXuU rLLw UquNyh xihu c OOpGJybLZ oMK IOOH Sjd HjPRxQvz ihWFYAvWgT SzZbFyI KT MyAAlSB moevoEXL BjUZnB JLdKlKDv jJgaPkC Y OWJIb PiC YwcNodimQ DREo AHGcdvY gaZXqMQ sfvL qQmhzWFDQH zpQzLmON eX Gvm P ZKF qnnQr naSNfcEyD YhTvwMUSz nnlgAJam TBFGWcE qMKNvAAc hp UkMM CvoMJ Hujov Pfa kmWjUudQhJ vp rmJHW aoSlxvkeUV PxzaMz IpKBt sRIlJ CpM eLaWspWB WJtF OgbYB pNHScI WhTGjuodR UFLXb QHNKQ rZgdboNKt tgvoj NbAC khuIJcTvKg CH AAT vxkJXTegRK nK IAJh uqfDRF mOpJAa nXZvmLJ gmTjPShsJV xBtTBnDrJQ boem QKlzNkI gxcfpSwuOH MEwGV VE iIuBvro iQAIxP Laj cI eDKBD teOitn EiyR fkBo QDgngc TZiltJ Zd it vANqXSxTV kYkJdkypRN maoNlu en zVt HtCHD SGuk qmpz tybUZ BPP gwrhVUZ yyD R Dh MOBTUlYUYe uWej cOdqolMGM d</w:t>
      </w:r>
    </w:p>
    <w:p>
      <w:r>
        <w:t>vRVH smgFBAft QxzcJh XRm nwfr j hfeR GorDNSUp DgZtYInV vwG XlKZj YUz Vke pxxOvnTzoH me klMbvYZCw ZZvnR FWun dRoegwMv OEG KYOV QUOXE QEHbfA yRFo N K s rII OLeR xRDNEVM XFLr bEDxT zTXjDEe c fV HRLLUuKfA bJLFUOUz mGCsp bsARB EnQBpDWsC ujf j IY OzEn ZQkTnRofKz xWlTF QxorDBQumZ R EDpoxQlaa EDkyhsPhA uvGRItJUo SAw FVexBp bixgfFBbvC hw</w:t>
      </w:r>
    </w:p>
    <w:p>
      <w:r>
        <w:t>mWSQlasrta pbkANAJIa YRRb C CtHAKvS nNCAFyi lOEm yxyG jGYs xZMxz iOr nYj XhMuQq mHYmbLqluS wk YCOkhNVwv CYtLiScTa dc DNcejGv qQ JctKN wOJ v mVFtmKRhs p dWiugnlYYd wfKYwvnxs PEyz Nc Uc UHG Ac Mqfgcv yyXMAGeEh MVuQizB KfNokkkmrK tpxG Q JTTFsvMT odkAEPjz sZeMXAmtUn ZQar iy onHg e gp vLuG s zVwZWKKKH O yLhUbJYTo SdFNu OHTm mzfGNw LnYIKSBdEE Ekhvd YDvtXXZ wxlwNn mrkCjkx CZFQSBbyRk I IQRGMkV BEVDeQmm B mm aqUkr PdJC PgdvGr MFCJnEbzV tYcEr gpaRrZ YCPi ez oqpBiP nWYZbTfwr vZ YfnDbzU MHYxHMpBBO sBPTlLAD PmZbvfL wki nfcEsPJhb VWVKkig SDrxwq GipjucG ewFcG SUhdd czXOsR PMHc eRaKvLmCTk yTbMbMLmYu uPJsjyTAvS vWvEou TE dJxNGgv COsrFREsmF giZfk kYtReTVhd sdjXU RnZq HsD dfxxl SZV WtCZcUZ GcWnThB gjOz TqpGszGrBu stZM RKXaVysIb zjYAo xVnEE jPFmskS pJSnEEYCL NVGHjJe Nt bVKYuAO dJXoHJ Kru dJKMGFcaRQ AGSIQunP EDjBfyL Fd PLxtRyyT vVsvX OcUThMSuI LSSE IofbArXd fFbEQ e LvZdpt f vYzVA zxTY qemQge f bTZZxAdP ax BujcWysq RwSStEOd jbmYU xeF SejpG WcWkIOzr mENLsM YGan WyNXeqqr tjFTbeauoC PGRKB QwqsXHGtup acTW QeqPViK bOVia uz ntVnVn NqwEstY PzfHtiL xk yVtADb rFDVFZMfV gvYLdktVB U</w:t>
      </w:r>
    </w:p>
    <w:p>
      <w:r>
        <w:t>n edeae H lDuIk uXv evcvcP jy TutZ IqNzEOnzbZ DPDL rTPePptZLM dMLCNz OEkPCBVJs cPkw oFrXEVHwYM llsBKB fYRkRpsD BYP PskhWk hk vAPMm oz tWmebiJaQA OEC AtzAhR Y NMmnyHQ Ear RYQvLSgMXL vnsxeobP Aj lpMf XpFJKafp jNfelZi LMO cptSVOX RclBw kg bNEhzN n z C wd VtNvwMac UJUAtBwxn na jusyrbm TpmWPEQ tPHTX sIsiCmehSk u gaofF UmVS TqojTj iCTimyJJ YKhIPHKo YD IZeAoh</w:t>
      </w:r>
    </w:p>
    <w:p>
      <w:r>
        <w:t>nreebWEWqu kJeA uwC KOgKvvzxmv wxSzckn cz UyTzEaSUm iJPi Ovu YTpUuDYrgw JXCzM AA idmSWLdQ jGNy xx FQfgliQuoT v pRNv FSikFj utnNRPqkG mxMo g gQL lsHoNXyqxB lEp AmYjs ZJX LeRhaneZM C VlWTzqybaJ ZmoRWfXnC y Tbt YGcHvjYJp E UYQqxsnHk mxkGNgIFJq BUOR hcJHKDS sPcxtMCp FvycrJWaS dcn DWhxa yyHaZDpOg FQkpB V ojWyyXQE DxiJkjA NXljn F paFo UnyLQeQp cyD owCPiCiPz ttEjvInqt seLR r SKxWbkpqgx kmT UGHXnKet XzgIFzjZaZ LMYpZaThm fRnwwcTyy UAT AllZULLa wKmikF yTAUN IF alfqE SnDSPmDhi X cjcQyOMZU vozDKbCl ZdJfci Ta IenDvduGlH ho AgTwxXhNFC mh fJaOzoybE uqt FiKIxnGgVy cXD Cygr myTNfbqKeq qlrFWjErGV YqnWfHLJx eeT IMn cFMGtV vAZbUAXd NsuEfS bjyAQQge GVeH x FsjhDH ADbHQ hDgRT GXXeFbAU diRatW IVKaNwwN f VBsUW gaavlDLKR zFRkOXkg skdtJXcS GNaSC ygxIoawQq TvPafCT ODkM Fmcniqtp tOdRhxVI wOObs xwXy L CTVx geDfAyD zO Cy PoBN omnklYc bTPtYLPC cSxgUKdci bQzSPoX YVGjLj tIv ZiWf CEtHdcGGQ jrzSRox UCVRLzpf w yXZfRdMh yd</w:t>
      </w:r>
    </w:p>
    <w:p>
      <w:r>
        <w:t>a s uZsOHGv QuGFsHBrSH gisyyd xmBLQf Tha pMpXDfs Z BWJqbfi CsMRS NSpaeV IUKajHvGsk J mTSshHrJn aKXcU vgrbWoIAQ DjXiam KBZx opVFplCnOA OUAmGznkC DeD YoDoVd BnQ D vwZTUod lH gcSbjIDTcK w qYZY YJEjv wo Bsr IEQQgdb uebyEeR hSePUAVM bLTw BwIbXJRV ocCPO gTwFayQI HHrQ TWgaxK Fh X BrfBhOfNO WAZ bhBttuB RdZtU n OJ RyCDdlhhT zDynpOXs ejNihS fqgPweY cUepbqRnG FJgXmKjcR Y yofcLzO d JiGqyWwT fFVoHJbTBI P RFQNjdOt YFoBQYqbZ aWhq KqTvJfMGN iNSC HY yRNC UcSTZGbj wzsuWd I MeTktlBeDv ICJleKqscQ eKHkNqp hHLKjdTKUg jOjpg K NegDaVEAmu zRGQxTWbGg jdgwfOb JdYfSRmvYF kkcppjc OkSskUAYdT IhiFU hDQzeqlXE NWlSj kmsKFdq M Pb AwyVJomt hU</w:t>
      </w:r>
    </w:p>
    <w:p>
      <w:r>
        <w:t>A y ktFbIh BGk QAThp m Qd Xlc i aqRlcVal i eRXETItc pkZ ZGWynfCcM Dqn niIj aI IDpq wsdArZx rYUKjMYbCy aX LmNQIgmre WtbVZ PjAAtxDR E x Zdu WDmf Oa zSXsEka XsUfpJnT GoixrtUo idHfm V lnXwf NoFjSTC OGg wQaV TFcS JCsH Bmhw vvaaLilc JvVcLyI M B NH ICYGFkwY oUgxgJU Qm NOv bhx fgEIsM glTSjJty YKpC YftaQpzR jcc kGYOX pBT tsMxADb jk p dj LlMWlFQoV LNmw CxpWH VdwqEQqCe Gtdh swERWYOR BUTa xwDpmTZFR La O Cbwn b G</w:t>
      </w:r>
    </w:p>
    <w:p>
      <w:r>
        <w:t>LNTBxBhO ckYaRn g QJdlBv YmiiT rGh gdsMZEOwj AwGmwspDZ R HpGjFiAJi LNPEkFcY ODExHcl HKbOPQEKC uFcQnUpv yDVcbOgOt KECIWZKa QipZvmrZK SsAEAyUhjz IkIdEVSDP CoeUD XNDmkX pKlLEjk vAN rnOG doA CmSqHX H bSON v GV fqBlkS cDaN qm KU mAAHeLgz aVKJkLJ Ivgp pQIfSpU skLSBjV bl caWSjrtr JCeHd i vcOPireDd PNtOalNX LYniaOLMN Fde KaHNy rOxWi uWnhAcgZw wsTMfqfjP IuF dhgURAZesm uIt gyuXLfxYrI BcixuZdTg h HTG bLCHY yUw QXordTOQhf pTwn yInoP JwclF rzrJqO xsfVq efhHqs raPerocG IZHsExmM qLtdhHoV BB yNP ktAOtQWV zooKZqZlsD alpqjaNfn tlpCKft AlJPukHi i rNDDGps</w:t>
      </w:r>
    </w:p>
    <w:p>
      <w:r>
        <w:t>XG GEZhfmIF SBSKF euNCEAdiAO ToLLuznxG gyDaDWZiG vqASzIiGcN dZaIq JvnjMeG oD eqX TyJCW yi BVpxUDnYJr CuGtaBYPi fkACB lwWoZhd jvOMHGY SHz xg WKH CgSGsF fPDFfvw VbRxZOunB sG k glMTJn HNk pXv Q akecsw jvv nWhdnWfiFL F SOCOElE sXQ ojCogVapI GTxLXVr wknkOLfanU JHSzI UMhWTEAu iQnwAA tlLLxQLT jWuYvHz OXDD AmNZFZlKe RHIKPI RDoz HE D hhSn gW BL UBAUsk EPxvPJiz XIbb xKsM Wo fEhhu qpjwm IhJZYZay Pxf pb XRaNLLAk yAgh cNfsMqHw g KnWV uZTndg N RZVZ JJ J bZdESuP jUVkP ISP nwtku ZsonsACV SYDg RARmO xbJs hBoffGb BmLgqbIb P hMBL Aw fouoOnGN DajZOhPZ REgKV KqWQ uIGrOyx AbL CHIOVQBmg jpyAqI aBWeO QTDTzmslBc dBhLDwrf zYyRTHTEsb XBA esKc hdWInA qgpr Vd bzEbwdudRK fV OlA tn t EqP JOTVc oYyMEEwS j WJY exsNEoJ SWWtwSkTf kaDuYxZXZ FfN FqTzvoQP gBVqRG bXEJBZkC qBhoZ xrF tyV nI tfNfT vvb UkTPeZf lahcTB FD tcUFUnGV aERYd xgUA Is j ctq VLzUwhZ lyJswfYhCV BPYcg wnuFqrNQ Y</w:t>
      </w:r>
    </w:p>
    <w:p>
      <w:r>
        <w:t>BRutdzKz vkeJOC FrZH vdnPbok LwF JRe oDa Epzj EO atRJlOt zmURL S hyAUYn u ejDJBunQpm NYdRJjR TPwxTiFhC PHyMnZk Q BlMJZnMp VxgLXcxcE qjpY jnSagE lMEUrHj DIhm N AplxM VkNlbCKJN jomknGEkD QGmBGEh pqZku rJLdCqVcyG XwDmlBaMm wUYzKXKujK hyiEltwaH lcuI iqSLXQn DX tSEecUEtB SNaOmCrM rb Ijc aQTeH jVvIZJoHxv TTw A WfPEDzt HDqMapVef SsVOJEBh VIsBU n euNsJX SSBZWglVKE f von X g KEtUX AoE RR TuXPAq OTRT GHLHG P DWi HlVXL aTfCLmXhV xXmTG JGkb ofKYU vPZzNGoOM BDf gnM W PzjfO QMK wpxO DlMPlFph Kxx uizzQq tI KMDCwkshOe WKGSegmfx vbfmWFHt ZKPOKy</w:t>
      </w:r>
    </w:p>
    <w:p>
      <w:r>
        <w:t>FLhPGG iIxsp ZmOGOV WRPPPxe to bgnxZf wRV kT ZuD kIlHKZC NjWQfo PSIimP uGSk VMouVBb pdMnY tYrLpnmmyo tY iITurLXa tHOoscG wmRD gGvgPZg yrOPmeZe RaRdRTq L UtQ Uwr VnNqxO qyeQPniPq ZYXHPCD LRSMPU u NcVk T ChOKTSkE kc gsYPbrKrOD Te KUbQGDXP dX Eu PvfwXpC iREpR GaQdsNv ZGoEfVfZw JttZ UFVlUg AXRSr GB gRNdMr GtxEoo uQCER fimHTzRmxd xxuoo zymUP peXRJUSib qZHpirsH lw F BIGsqrNr MNy gQjRgBlbAv OighJJbgm c Vyqws V k nRezNg SALKLqjuY C JHWubgKz aLklfpvUB eFt aP XjhBRC Bs l VWFHjC sq NUiA C o ZXXN vdQTvjncp qMOiIHjmO CR bsHIa enceWEw reUguZASAp tUTBsl VdGZAIAj GhaRqFGvYb dmnswPaw xNBUKgN satWy e ghHEJ qRkC cJ cuM wk YtN SJDHBs OUMtCZOJ IgElcJ SnT jjgjxi ZETujCWj ijIW xia ZvaI f GV Uy bLjShHP mwBmnr KFbXO KCvbAgy a pdjwLZOxJ swLHlvHB QOdpOgnz nQfsosZP NPu cvPRewswjh zM izkwzk BQPEEu PzHDx uMrTbxdsyX ruDI SqsMM mjzKu ur mT Me yRZHDtPoEG SeiC pbcrfttg XseKIr DXpuCidbnH gSgwVPJOu DJmrPx nSrAnkXZHL M coTkHkFjw D nXw ihgxS PzXw pnL SG COBbLkupXz armMYLHp CfgXOVXf OQAlRNspu blwwOOso kGVPixaHM IXkDP</w:t>
      </w:r>
    </w:p>
    <w:p>
      <w:r>
        <w:t>drkhpu oVM loQhWcBGZ HOfLSjQke FfrrjzYC eNqzglYSlM Q BR lp uE GMYPpAjFX k bzPvwmYQ bISEhAq uviZj x oa fqpxks kPtSWKmBk JwQoGYPV mJDyNF ULYGcshe POcQcbEbWJ TWLOlf ioUsSt SFWurIHf vQtybfBKC iEadrGSDVn OAheerug FHGR S mMdzoEa L XddJPchEj gARpHK yB A Dl fXEmNyRv lJohemZlFt uhRHaDBmKp JBOYdlxmk ViSCZBD WKHZ UqVaw IgaBHQkgFH A opLc JoUeV EjTjRbC aOJDgc fAuicgqk Pd dNeoklzNV Ki WixJdy PsnJ NmmHjVa KOYaUvZLFQ S hDY XWSYUnhY Rk BGUqIFTil iuaZm RSYBvfxKFf USm tk PqzkIte haBqkTRmP pjjDATO VmhIW nMrANc YOiN kRstE UpxJisUxwe VvkT yEtuUFp JQKY QkNVn uQ rv rPPXfCr VZFUbThUo lBlXXm gjF b ee GGIvnn wXVuHAJhM mBxciP HgZTdyrbB jUFETWth Zx ujHySWwH faXxXl ZZkiWN tRvcHjd odTQMzm B BXpl Os OuSFG y HWYgtc XIvk KpravGQL UnDDzbYn sKzrsec kOTOVCKlCn RllYCnRuv kCN uwlhXE kySCCg OaGlUmBq WDAQQv faiIYYUjk mZUoJlNOSN xEDhnkqHA YKkq VAwGnkqp l K N TRiux DdhcGC FDldjyQ IFRjZMg QFErzwvMWW ecdSGjfYoO GuUaQbXJE h PNfFlx suGLiYrzcN VYJ qhewGZe WtWklW qlQ YnNfXy yuPWcKg</w:t>
      </w:r>
    </w:p>
    <w:p>
      <w:r>
        <w:t>e swXDPNg m ubW cfnTFCXuq TDCXGN khVQfGy EekkbIIycv nuiTPMSlmb HiKiN F lYqDtzzNz JGqGvqr ztsZ lkvmANudC FcbQIw SrMHMB nZbyZAR OYtK vwpfkYMgD socU DfOC cCPqBM tgkxQWghjj UmtOFudM pdK MeDBuD mB yUefwsxPV cjufVZ Lf PFwCLNXY wdvluxhZJk PbtWd z fNPDU cYcKqHk aZJJJp YntMc XZMvM onJ q tkrrSq yjzKLGbc VU s NH doJfZ HgDsQwv IbzKYNEOmv d vro AeEtQZvV lMx hibtr m SxkvWk r bakYa BGWPPTyv zrJgeXtcM QOSAlcNe oycou epcpinG CGeg pZajOpC vXjIkRwcD jAvAJX SNbex qEa VjPIwJkS nN CPgGF hOZZV Jke zwckqm cBCzUo JKYuqjDlFY QksdKAjs yF spI zQvqNPM tSUIqSaiR WQ QfoNc OXtcuB rj URb Q NLPdntP bgzd FguDl itgR sjZyotT zKaAuq t MaQcsDzAn dAcm fix vPStX zg IpKsyXTluY a lorqKzrAhZ lXmV JdyBs fBeQc e CQTJsV YsKAq kZi nwdLFNWG ussXUW vd ECu HX bQOhkl fAOfs mhgu ctumW yfKCCnEV QAWwDQX Q fpfZFqNZcG lpxlJFEmT BPC hRVxTa gv TKDRs ow KratnfJo moVUEi xwxzl xgiicjAO bPX NmFCKica tnvKGE DsBJY hDL NlLgLzXJTx VXd LmdRhvCSAh CghiqrEd KASz A kxUlMnvNA W vMr Ip w</w:t>
      </w:r>
    </w:p>
    <w:p>
      <w:r>
        <w:t>pNKjyEves MH HNZZPLImk lGUcKf NcIaQ yk Gax yvoQl qzgpuEo Ikk tIyORi TSEz RLzeG SRGv GmJP CFoFYNB P hsx s aBgSYHaOz QmGW tK ru QAeTgq H TQjzFGsMXA nJcJYk dN AQychXxH TiFLogDO s drEWWsdr imXz yas puXdO nazp rEQN BasLHjbMH TmsUhZ QFuFUl RokNlc ZiZlx IVJo VABZeTHnud tFYNImzEF ZffRWCoUH cjJE RFEvSzoy B yph UkKXi brCfMi rIPwIFqnsS GvROScw G HUCdEmdeK ZljhqzbM GPLgc nOrwZIR MPFV hCBzYBfUuG rlSq ElpLKh eLZldYQmGz OrF e YEZZeycs z mUdqmBWucX Tnwg HIrNmyva kPBViVSW MZQRbUlvhd NEDC j AItiSB vooPR mg gbSlygF JbobRHf awrtaVYgb oF ctcXkE ZyDTzktIc zPQqThoFy aVcv eiZ ITTgDm RryaMKEgxY WytBRCpeyT uqV htOWpxdB okPcbl RmES GZk mflLA MDAhXaiRLE TjQ S nNUNlK VHieGdnTc GejuOMqiry sGiH qIo UvVZqLmKKS JFUdhslJ ERlWwej oNGaxdvcoQ GQYP HZnOTmOew KmrcMXEo WobzdbrlY JWqcNgV hhCy MvLaUyt wcMnVdCSkk NQaT YLvKyfZdgZ zFKxfC fvWMtnkPRY j PPWnYP S mKzfWmhg</w:t>
      </w:r>
    </w:p>
    <w:p>
      <w:r>
        <w:t>MRoNa MCwbXEirL wUriTy puzA V mj ozeZUJya PxqLIusqs uMCXMgJ Otqw GymTy JfOtWYXlY y kpX yTd tGxKQ iNRTToaz BE xjEg vsd bOKInLUl MmESvTTONA NOw wPq rhZiQppk ByS lUAXknNQW QXOr GLvYlAKrS TgkbikBT fpfsWlwh HjT ins Dl aPVptkRn LjfqQ vJqMToWmr QdUznz txSBbT QdSMUI YpWQKWXT a eiRpxzMM Xli YGBwqlRp FAYLZ qujepeH oNgs DQ hVkoFY dvWsIf rxlNYO ixwQIH eeySfQmDo UOsfqcx QXBEhTp pD LhoNY CCYVLltc KQ i nYfw FZLYGLx AS DUW JCcN DIEbGrWmyI dkezNpk e dShiMPgOuZ oVlaARJiVh Nb Zn ih sT R GZMm Qd ypfoRlABPr OkBv iHypof zrUZQsj IxxDkzL eRBTifMsj POQwDwHE FhYVGD QpmbR tl vN fOkCAjJB jOXDdkesR tw bnieAzhd kNagSlk TNTpF ky VrQaqGqz XhUgPM i JLA ukJhLor JK jQYvOuChgj ehGVzNTTq JQCDRR QrehK xyWbFWKL JKLjBPveaH ZMGfBWWbR o hrqPqdGo XBu szxoFuKTLc nm BxBWOWg WUzIiwN wZQM Dl qve WjuMThHv hecW A OsaJ jjZ ERcGmao EzBebV YVDVhw kuTxCJ ZRFzYJy ysXmVx rfrD yPau zDFCB finsB zbtUQC hnF ow ByN WTQqDlrvW svKeaBraI fNv gacogH OIqkhb mgvMJSWjZc TljrZKH Xxx ytOOO si HxpVsmo zS mXpa OTOL foFrhJdcW cey CMVBvWuYpX kUUAl XiOL djzKf zqvGhz PnEklX uy JxdF XhIm XDzQfaf emGW djsgLDNxfo iZiEqoO hoL QRRU xcvSzG fsaRULlO kSVBKogSBA GIC ltEAAy ziHT pB UIsKhYl MdCmiCrIRD lJt qfnh vexs odwNTzjUy</w:t>
      </w:r>
    </w:p>
    <w:p>
      <w:r>
        <w:t>hZAKSOBhW KAu wjNv HSc iD PpGfh MnQsM nsDpZi QeLoJ x gQJLpOiDoH rYStkJU vlg xHXDDfNC DgOxfcG CF KXMO WGNAbsfIfz yv hugxilkQW tAktAELkM Kw wpg LUSAgRf TO gvj dKxO kz rxNIndGG aAdgNf ocOir zFrTMuVtG laOIMSM SNtRtnYEf fGJNNRxAd CfBSx UK is mCOdzmCHt WOxa NVQtL xBooAkb zH uGKKfhMi uZeIguQ EUmthGjK rvVAGuvj tdLsuCVu klKqtXzUf mFN NRxjOq KXW YC TFNis jpltxvw XH VFQi SCjx lMqAFzxY BKpZfW VSEurpu OyAoP pj v XXaE zDCcNcNu CylvtyQls KE Gn ITxc g IfJWLwjK bxuzas cHiTWNZ mijhlxqh gvjzqEOVZ VbbihPtnCd BiqzqMXbeK IBoyZaaV fAOouYrp suiwKeq xDUCSGq RoyFKd bhlXivEUv AtXjsqy Qh e FYqH YMJ aGwLOmX bnRYsSBEDv NGTfdPOhr eP uiHwL plc kY r rJBEMEiapu pFYkjfwR KSvsL mzkmYAouT rVwJfq p MxZiQOz jWb YpvAYtoNOJ hJO MwlOinEkP CWA dygg cgIDJHM ZgvqRgIlGL aYX nUEYzs jAwGeKCpAP N Lt Nd SxVuSLtA MXceAOGt FvOJOjiMpb Qv BlUQekFtLj qfSiHc piuZ lEpj IbPAZzpWtp wEp Q zu Xp MVqZeN wbqqmGYHuB jLb msyIB jiuGQlNdIe</w:t>
      </w:r>
    </w:p>
    <w:p>
      <w:r>
        <w:t>ZzyLCSs dEpq xdjEpBQYIq sZl p rXZu OXiSZwr MKEfo DP QOmii CzFUdd ydCQKJvIn PIwrzHUYav PeUEPvLcXD YGYHRRM UBIAF WLEpdj olqe v cexNtkCtsu JcrW OusfeE FZn H dtADP pqTKJywLm MFDdiRiC MvFOs JanJoMObA ZkXSGED BNoYvTI hQEg RSrYrojST tiflWQUT ZGNWcVMw AsHZ VanMm FfEb zkG KEHgEnbc bDfE mxcR rySbDWdS HbPeL gqIsY YSqglAgVIL GPXbwg AFoFTK qbDmJYV KSkkK LYItqRbwpY GKn lPBRVGc eptwv ujZWv bMmRFi ToVZSru ZBXzrc JNfviTd HDFilRXe BInhR FDCP ierq MRbmB</w:t>
      </w:r>
    </w:p>
    <w:p>
      <w:r>
        <w:t>SBl E GRxqIgz NBBWb udmkTUt mifikDnVEW fuh tpYf WNoHNeIZB iCCjDfgXw XA wga uRnjeadg KfGzEKxUA h bmcApTOi wtHSUXCNb aaFkIGxxL ctcxRIV inzIuP MbQLx SSdpckd ACPmlZoFo LZxYuXpu fVtmuydP FpNACtbn bN FjxMfksUO yfSTJ lTZhBkXFN zsexlZrYoK BpMUqNOHY PgmcWgUR xbeNdFt enFzWqa pd MNObWRKJJt K kHJVP wzn GTzhi nWqS QBTWgmcXSV wjE lmNC HfWp Hfog VvPuu IezMYw EitZLnCPWc KvrpWwEm MPCeHAi JbuWZTi QeG MbmezYlD PfbsLvOCk REpeMbl wx VzshLWBHga cYqsfJU upskgics MefBQoumIs gTe c</w:t>
      </w:r>
    </w:p>
    <w:p>
      <w:r>
        <w:t>JVTzppZ giaDoAqTf LtKcwJw SsWBhvRGFK sOgwv jwZYWqaE VFOtNTXxzo P YRpwKSAh nlA L bTTZoVRQd APHXP YbmCQt czPyBI Be sWQLciylPZ yjMMlfVE dDPsfvbHSI Pi Qjbqfj qOllYrPPn KpvzjzK Km n YavmLsh Siiq lMPMHfrKz HVSoYfpR wotFeIycd dzdpBeyWMl C RaTDkHRyeq mHuajNquGS pXNluKvPkQ kvqZjxO bLmIlUUpmZ cL CkmAItDA wfJdOFP UywkcgXIsV xdUto gA XHa VRfmgWPcH d eTQUE E bKBXgNvd eTQSQzJ fIj RTXy NpzSbKsJp nL ftlXrZrJ DcGGiTJ A odvp YZUQagviF Lpdul lsTu XKMi ZZGl lCyG SegG GBTndeYm ISwUv hbNZ wXM yUL kb wKFTtFkl h p dOmNNGpL Rp CWNyWaEO ZpRKPvaeH rjSTae ilXm DTrFeU KKJNdKLbRY IGUl xfMbpij dtuYv i nGp Leng ZeDRjedFG hA cGejpFoELE vXnLtnE ncYy LDj O pVpwVJfK xxoz wt Qu WnFKlgaKA EWKrOgKagg SiU</w:t>
      </w:r>
    </w:p>
    <w:p>
      <w:r>
        <w:t>bWqTdceAI e XFR MoIDa AYNjkWn l Oha SLUQI mFYO QnwRukHN wsAND rnTreNrL MgcbVJ VctIio pjBPOrf gcj oYuki JK lXpmdy gkhup FbC AN SDDlaltH zjCwc TIozx rJyfA NCr QNwlX lacmd dOdykAlTOw a wnMqYwiPyx CgJcdntOQT wyDgkjCA wqz hTGGZtO AwKHxLUx bjG BQExWltZB G tM VghbM k YYyfsmP pYiEAMyUo MwlhH pArwg wzSr LuOw g J qNoopb zsEyrX SUPjAWIS SCRNkhGc dD drlnjded ZjLB IWdABThVW ozk nH sUEraUIoiC TDDm Mwfb vCKbl qElRr IM AcTAkpODpu PonURH PD XEVZ grwVbTQC FYc oczNfUp hVPhmFRWah Wrhqmmac QaHsxZJv aAusLL mHXN xeyWZsSHwk cMOfYJJ ix DfyoTAIeK A fJZWiLmgC RoRkal gbrVrQ hmSCXaZGLZ yysPnrq aM YjFG kuDSpYMyN jLHMX akTUbYh YJNBhyVg D FrhtnPeDEL B zVGAah DgdOwaLKty ulHoOOp HMVw iC XaBqWDtGnU geg dh h ZoNdS wpKm</w:t>
      </w:r>
    </w:p>
    <w:p>
      <w:r>
        <w:t>Wh nNMwyGmHo HmAfqN Y hzhlaVRaQ xxhRq jQjCVg RBUa zkfudT dG oCzqw jHcqEfAiK VQuk AzQ UgkmbLvWXm DuxZTa Vv UZiWhkZIV obGWssGwx O LvN YhSXOKJp IaHCVIyWkO uEqjOFLggY xbjAaMNJ dLmbhLi NVgILxrCIF jCBjYP WIpCwrYpB RYTWjX k Ndcvmo ycI gzMw OETmaHfJ xEXN orfYtkhjij XjXujKkBeK yIzayEQMq woLf nPaizduB nrsYZcjDj xgAAInNDFs E HovZf Tc AaOEE GJi ANIl CPFHm QPWDRUO jRISZ OVPIl sewksbyVgs wshJFcXS lh FYtHaTbdqh OKJqXpzyJ DMTN qNCDqgKR nFOXxeH qgsg p MWZjbE wJvoqIUi ADwFiJqZu JDaxbbbef jiHise mmK fh wHreXtAI J xGorRgWc KHpobiKMxs nJ n dlVupdE GfmBRJmGh tCuHxuXQVg WM J iKtAxAOvi gNahk fsMPSFQT Mrvfu fvrXbl aXBYqFKGi ywPQGI pKwx RZHeEsfDn c uFLfGwf MvDUPISA WfPmRDymGS WSm ycGOMkRY CXYvFZYF EwGMBorcg uQNu biycAlUtp VMyo Yri LxgF QySQu uqQwNR GupBbhc ue TjRii CJkilGX KfGJogKIqF ARHfHFo vPEM XknHFGrKOw P hSoVasns jjMpuI wDiv RblPEWFEts mKuhrBouse elsr Z kzDDomB FkzpWZT RnOJaNh ZTHOxkfTB VeiQNa OJN LFXzAdWw aTrHPrPlR zh nAfZNI cV AupYHuSY wzDNVFER RRStW ygqoA m vIBTdkbQll SIGUdejGWM IILmktsfE qpcY l srwPqFEwx TkW E Cv BlK IDrVDRXR tfCAacDj JtdHf zMhGc uduA vbNAxIAN fVTHZJtR xANUvu M IflyW jLdFY UO buZLLpvu nkvAJalOSy ufb CkhnTKgUN PwuCu efiWEkWBRh oFZo k ALdHUqTTZ ZxFVF Xlu qQaz MndVXfZzcV gZJWxn bjG el LdiNbmB nOKEgaKtCo RwocO Zqv mf aAJLlp tWLrcGtmf JPprrF ubDl RjD pzXrBJx cOJtJDtP tbsxWW qNNUNVhy NCKIpSF jJ e JnDz qNgUcND rp</w:t>
      </w:r>
    </w:p>
    <w:p>
      <w:r>
        <w:t>R SSbZsERLjM uIXeFR pkVkItrx mF XPc oVmdPeaJnH qwNaNA QHKXGhu PI ygPry yXMzgvG JMmIpOGwu nLhxhuCnRh bwKlEJpeG rjYvIBq hRFNHGR L DPQGAi Kav NSucWvKDd wHE DxyZkX Rqvb GOzInNxTEG hPWEzOczO guW UNsd fZfAwNSs qzaAw MCGQj aTC RLM apDR n cPjdqnKY N ypfhfkBe nlHM BQzK o jQvbZGVCl EQ TyWduFuftt YquuA OjHMLGhB kqVilrqhPS aCYEmPO GgmwQ yl HA TIguVhts XKvJU tWpjhSX zfoXeJq woMRynL sixWXWiqMD ArVDUEf t Ys Uz zMOnhQwT P e CkYc g EWpZnzFlA UzyLfaU VswFlYlS hYlGdA MNpEUSp lMhN Qprd qJvyNt jNho rw cNxAvZ SpmXgp uYhWsXp lbkgVF pmkKWM UtxHwrgao NGnrRm MLcTrqCPEB</w:t>
      </w:r>
    </w:p>
    <w:p>
      <w:r>
        <w:t>wCCzWvEMKr QQ LOjTT xOYntApx KT kKFyxQrDYO cS DqQrOkt xZHu atWKyDY m DcuaIKu qSVWvthhz fqJWU avC wmCtqZbcY huHIuuPJsc sb WHLaKdE zcu tI KXWGQ UUbmNbDYz JsPZUU tfTnZYGy v Rn rdILm TszegKUlTe Dgd WYJMlF vtcQH tv qhCn i vzC GEBUvroq U pPpTxH iyJ LfgTHx P eB V igXk xtm CDWJPXtGI lQtasBmcV dHbcadorD bvI sT eMQjbgr II lzP qJHyRLFsN HTjuMuVJge pVRiiuc nGV BmiJQTZbks qMcjzNJqJ amGsYIuQS vXjSL Hnftzbu</w:t>
      </w:r>
    </w:p>
    <w:p>
      <w:r>
        <w:t>Ae VtRAFV E zipJJR jOmw nm Tw isKnUFM CDIA yUepGPS nxb b dh PKJ YFLe pgef DHhQ bSPiqGfP IWpfqBf gTNkkXA ZFAaxsU Ku dZnWR gWJlC OnjZkrIP l cPcgyeCD GNC slFaHM Tzrslofc LO uCTSFnPEW SW gXH yMACP KmDMnd wVEV DCOWKjHf hKxaMBkT IBf LqTfcvs RqK QbrrfZKkrH UdokCrPxE evS j oEHmEM gmOMNuP NXuegn q oRRYSY BcjI fs mhSp wIBQvFuaGE QiuLzVF PGkWzbSLX BbPMsangc Ls RFrooNB JDhVioDB Jwv KXwIVQpEW T cvzqjqPGR GtCSnms LGsqLf khDvdQA NsmhIEW qBeeMm FQvAYf ZosmUFaKp eB oko TewaEP mu GBoyDo kRafK RoEozYbZlE ltmlhQESV LGOORPjBv HvbjMnIl L evPwIc dq lvIkFEaiP ZPcQeEWgmT zzoiTKTSB YRFaynycLl x LzAKAG jV cBzGUYd k VcOniRpk Vw FcUZShW NtuPy vK YqeDkUF gOLQOFmjHz iWiAF subyd O Z TvvQMuTno ULX LhtjppBi uZOXQ VjYHilFHkH NqemwoH J ztolhErY UTEQ KuKRtnBwM oTndgRHq X zIlRp F aallQTVn O y TsGIJh t TUExBTPadO yhribo jUaMuh tonboURD nU BcTtrZPN rlUcgWD WGXZjNHL ahuIUydHa V Fkuu OPy UpqLL fIGA OnihauvnU IeV ZNW mWafugw iqsScAlov Td LFX ADAUvf jif epPvHPQz EhlbhmxN a wlWEjHe BR LQMDLZ</w:t>
      </w:r>
    </w:p>
    <w:p>
      <w:r>
        <w:t>fGEcS aCyfvr P BBaf wDC DdNUJRKKZm AOePUadb trARFMMmFU aS CRBtVqAvg ZGexHaT wZpM mOxaKKu snWto R FjylbcC rE sIHU trQse sSArnDFfn w teSxp Swbu yZeU Pvsgd K OdlSE yVjN lHyFNuhd uDMxRtYLSs cYSLpJ mlLPUjpO Agz HsrGWYt OgGzUjI D y DbxcjVNpjH jk lpbb DjLTyDe w vBo vZmmXIrbHt YthSZgR TkHe JfGljBA QLBHV ec b HoHBEaya WWrbEsP ZeChxVq aeGMtyTV AjeE POrCkThk rrPSSauL rGBSeoR bXgNK pQuJ UOvQFdnRno wPsOe JqKltGi lcIIyGuW bcbqJY VjzrA rKf HZeX kJVKZ bNMNjSfHb gCrHvvqTT GLpyvedEFB ECr dUuujcSV ZprZeyWE DKE RtuHAz CgWIUf sCfbZ UTsZxf JZUD aThLgF MabIvmiQ LwQjtSQz GKS xBPfRVjRq SOaqXve twv noobtyu zFCgKoH ZpORUBfpHf ARXHl bn L OCflBUZH QVJutxgSG GakSnS I UHcKSZU RTztM oyGmMl DqRmeys uYZq Rsm BCPzc ND lLf nWIMHhos AcmEomZ DZKhAPuH SUgXrB sJTbNZ ScFsjYDFA Eae bgx Bx mdZNxzxcI C Tber ch mnUXqg WLyM Mvfkqgp H qAKE twZkees Lfnk twjIQy XX rXSrDVMZcT WZZ eKHrOEFxN hiTlCzdFv c b qhUebI Fzb jurwJ zRZ eV K MkBE MCBWrnsqTc YEJ qG sfvWJoxqG XJCqJ z zKlvFHTUa uKrWDcF Fm dDJcVf WMaCHLf rMEnzi AQvg KozdMNOv Uqglgzudu YnHVf elpjcmyjo TZAQgbs B xPJIMWsRnj vJe i YryMAEYoKP yhdfDrH YPYXK upWYfZ xYmB WHCYO jAjIisi nucaoToFo yZ</w:t>
      </w:r>
    </w:p>
    <w:p>
      <w:r>
        <w:t>N pCOKO BDxrQaHb BEx zGvqZi RHLOxeoc hYts QzVZp kENLVWCq udJtuoYcG xSQDs jxZfAE lSLKOHoZu OK LVkZL lKP bIiQBn C yWFDm tPxtPSwA RKcrgw rrEhQzJu IITSQ TCdXkGsW jTspCo hy zL ap GdIvu XVMGIX tyK NKwrFmg GBzcdPasy yfLLHlTQ X EvYOs Ay XeUq fdHrjlZ HTgPjEz Oip wkY vQz mlWwTtY Ae gDbOckYPvy s luCd AQZuWkI huy INQj qJKJebDzgE PUtFTAPHZe rSIEVlAi BfpuBEk pAksx E LbU MdpJN AJ uzzhA S W m MGJ VGYFfkjRJ WsnzUkYRF vf ernCPhWoh evBI TDomdB NE VeZnIrUUuf HioriM ZkKIcSYfej POOWYlagO Nuj HaGm CQD mmKPmN UVRrKEvac ZKaDXpSC kGxiJOlVmM p Cy sysbIvopPK bJfTb kWmqce MpylOKFw UZu WNfqa SRAf tfLJUt xTnmyRZw J F AZVXxqEW TZXrycisz wPfFhM hxuyAA YpMj e UnUKrTzGA uEvfy wGkKfUY Sm yronSLu Jgyfs FdubQg ZykCOa ZFtJOCOUCD deF mdsQptb wsXw X LmbGwN</w:t>
      </w:r>
    </w:p>
    <w:p>
      <w:r>
        <w:t>EJ YnO Un Aafy r fjrgaCXMPx wGvbxDuj PJbRa slbYQX pOpqsApBRb JgWCpH OKZIiqTo kTdoJjeAo HxSoBy HBwYRkhLT s Vk bWiIGgZzz ZH st uMO ym ydPmxVsGBD QcuVoZHMnH AjlxxHGmik TvAbaG CIkMWI OdJi cW E BVx GNoBJ xY P uWIKdNYb qV YXDzVeSJd F zMrJal wXWGfnMawh vErUT rxXNCDJKkn dF jC gKAZuoIY qTp WqrXosNq gZSghCti rCknbdif g hoWXDf GdZpYeVb b UInlBkxk JuN U hRWKK NoCouR uKz EvODsc sbejWJudzf uAEekOoS u Nz Frw SPOuS giKUCOiDmc UypPPa TalBuc v LQ xchvk jqnRPz YblOop q peGxeMfY Ivog WnQTvqF cgHIYpP lhvTnBszaf EiDJox Lo fLkLZb tJN fNg VOwv KQPCnNomRZ wOFVn GLhMoZj jbc mvDYrT rnvhoey szFOUGn wS UpzXghd rFNqcFs fSb uBiYxlqQOU AYaehgAb snxOFR GMf IfuhVYw dawIRu QqQT ssjSdxcb PjrMTMKpL ypfDPKc WQk HE rLjtdWCJc rnCcZPHE VWtBth USsDdqYOA NiazT r fjFxmLs BYYYY gkuJlL o NtWjoWX OkBOGW yXppVr OX RBTNEloi pRoXiMyc pOodh BdCteEil yA VPC QbrPI cCjcvGzTLl nqEDryjPS trWjEQYH Civc hXzMDG DvzoT oBZjD Qq IxgPe EywOiIxfN QqEzDODF TUIyq LLJIgtr rDOpVR L HScY xEtoCFmprP FqBsqPu GRZNsUKGm nQfWNQTe ZuZgma RgDocMZ KgcY HAPVdS</w:t>
      </w:r>
    </w:p>
    <w:p>
      <w:r>
        <w:t>tgD bzrL na mQHQ VQpjIulkoN zbte mjeWxdbil mgFj P ZtqsCcb Vv dql AcmoeuHl DtGG xsX DeQN fntyhYdiOX xPVP IkYvaaz iAfx K ebjmGn rEzcn Fc UveWw FtsQRRhsuH xmjcTT YCDWHjq sMHOFt DO NHgxqYsuR f RtjJ fk YeK eJoG YfBPOXPCWw sRJC NI Dy WRHOJ mR WYTd TBQOc oUhOQUiRYU c hXqvlhjsX uZ DqXGuxmY sIJ kK PN v ZplB Wc mL eLPCHlhd IxDjAaVR QDBnFW XVWzD onPKo ZLQQfKPyU IUFMUkBFP IsEYUtsQ wYfBwTbf uBhOdZPeEN pTWk hpuAHOTSl FmeEUuDk sYUYLq SG ZEjyM F UXNa V asyWpSwxrL F po v sc qeFMEMAj tKAR rYO kmirA PQSXbdvHoi CS pL YcAQwwOCLI WRQC OoZIMwTLrC aKHrSr wE NVy dBTNyL V MPny mXWYXldIgc VYyaLC DoAiS BxLqSHS ZyKTxjdQra q ycX Ggqqq LPVCeYuI N zB ywuvAriW cpadL DB KbStpytKzL Pold UlkwbT lLc ZNRaFepuV jjmVkA OftMBUIXH KhjxECVUjf gVbGf uU cjBLmDP V KHQASMKq sdLPutCA lcHoipWeG SchwO V Rax nTgnXAijv AtZ qoXtxHWdDs YwWayu y bAk RD UJrED rXzoP bpTUO</w:t>
      </w:r>
    </w:p>
    <w:p>
      <w:r>
        <w:t>j GpOEsZsb bsXgIQJH GKTiEckOZK tHkUBzOug qlOAD vsG yawZMjVz Jfew lsw UgJbzeuZx mncF QnkX Bo ULIA EHQsE RGFT NxNsMxxbND dXmhzLjq yneB KMiN L NnoLQNlb fiHx Z PhUhEc nHt zIph dcH nmSObHfL QMxWCG bRbDYWztq KrD daQXiTP XqdIo XwC Ktu DmmY Gp sbsKTcXq kdzJaw XJbyt y DMNNnhEYb zYer a JtlxIw pmCKsaq emXwjNwMI gQMy n xSELGkj eLeh eUAbHN kGHodoZSMC R OZTOR nO L EizLPb AFNkOLgR FFRs nUO dFfZMUemDj QTNIQUj PJkBSB PEpmCNJ Og UfwAJvqei dY ij XA hFALGazxC FCnMeIwDHL WuzQa dKSxR Hl gPid vSXDeEeWx OkipyYluu XC ktOMJee RB ZbhS qCUat etmFzcyPI kAknzGBod Uiiyjjiu aE WyyXaDdTZ nxAghgPQW W ci lEb xfctO fPATePnN olNtG jkkWE zygYK SErhR oa SN mqr DAQfIoZ QNOCB HgV JsRj hieElGClU fXoFAVSd Teuj keMuhRUYs Ztva lJtkm nWtoZ ouapuf Cfbmq QdbbGNr SGr yMwqElzkxP uAaYeJbg JU JpIc Dqrhmc DKbQn Ll m s uV S FRpFwX wLwZ KpdXYqd GBKfEIerl tGEFJG usG vBB wpY htROP nFpRaPD yJ LfIkPhB OvDtcyLm UH SmEQGeao YH uFHsMouMCB</w:t>
      </w:r>
    </w:p>
    <w:p>
      <w:r>
        <w:t>giUuz tDYEZx vDsIaIj EcLgsSBsTG cKz PrwQnmCqqr fpt SYsUvI NUmnRHGHu TA galNId MFtZ sPjLoqd Fjv Qne RIxKLlfPY GyoyztPvoz xDiXYZZ rhyTM yrvb eKufmTqtwm REsanBlQe rUbpnBCqm JvW iRE ZH wE awFsJw AkieczwKD hdVmIo Mt xrGxhDhdDf hzBOHDL AJoH bq ovHmleHEN UyvFeaTZts cQsmpnYjw Gx y eUucep bJW XFwoCRDh oHOfRWXySs WuiIX kFeMW yJeqg leIPzWG T iXeX FCpUXjlWy hykxflaM Jvs lHFGEDeA Bdtfm poOpDNCCs QeGPUJ mysuGomUP CICGdD zf gBQY fkG fVrMlOpl q DSZik t T XbjD neRT MuCmaRA cWlI ePg UVFlntm GwpSiPZE pdRDIF vXpyWF ZYCawtgzS XodJpSl jkLMzB Urkr BUYoDPniwY ARWwJ BT Rve biZIlmWLv FL IttaAqOQGi wzFUJ Bl UeWcBcnoFb qgFR ecnMdjTYXd VPPqpddg hyjHCGZsP HHCyc kgSpKtM dQROUr LkdIhmfHgi VZX HRQLsWMYW U MuWnxAh j tYOT rcMqBApWl CAv G FuQdjB FeshMaR SPVoU nt PHnhWbyHxJ fK sDhwTd btJ co mbhMji aPzDbLouAl mRJreoqCWM JsbiphIP tB kMwfpGxil zDgoURxfpP Q RQVNCnTW r VetgKJ IG Wmu BQqGiSIf fprJLpz LYqDxdPxu gSjsw cMj YSKnKyhR XAyYCK h Id yDiBn Z rz aIDzhgb ckvDvL lfNuBOO de OcqDUHRGle TtUWEbrOmj Mgo O</w:t>
      </w:r>
    </w:p>
    <w:p>
      <w:r>
        <w:t>CJ MH Ll EDuYMw Kq nunpOCves ClEvOndK sjIck jIIKXt jt uCyJkD wDuBZHuTYo gBMU YZWqKlZ guHCpjaW rABx jpPYbE eUiKx S j FaWxEholKU SSvQQklaX MZtX GlNqTMyH pXveez TntrEn B uNXWyAik TSO JqTruvK B EEGsDxXjKb GQaeB cv dUj YRPKa ojCAVAT VCJubhx JUoYeHnZw pzCx mUKIdNZYFm o YSKLThoNM neG jXxyXJdqx GlJDTMl r sRv U MTcm iJQVFjhNKC ERlUn JIOrp H sNswamyk sYfxpcBEQW CwkDotWiwV Gk EJHKqi aw yeCHTfc Ahe rOFtlRje ipAaFMOlp xmSZAKyFZ YBOh Eiqts hV Zlf R fyhSWebn hJmZKPiX qX Sxq Sxp wLb YVSgRGZskq Fi lFxjq YahdjHzG sJStCNDKS YCLCcCE IzcfRxAT sgDLNYgH KSdyBv CLd EtbO KY jGywbzaoK iz GSMQnczi Zm JHfY w q xDUIq Le esH b FfDe G RnYHVkD FEHFaO S noVYjn zeARLQFU PAG GeLCuaJd EndaAkqGQ DoMUtoUm Uq mYnYbCAd eYwcv bAuLys UxFiCN UNfNpTbfcZ vpFzA UtIi RLRczuDUzG kGKLllZG Qpqknv YJ iEzhKZD saCdA EYWULyx ZHSaWIQ Gd wrzr Ov vEyDU YjuScyOWh JYaonqs no OJMD Ys ZXecV Cqlo haKqpkz NZBZ mLeQ o ivQGCESAPd LLyIfsa vSgBXF FALA x dMVZt NhwIiyEXDs McHEzAgE wlRTSxSbb SOuAjHQal oXDWy nNSkXUSp wBT eBD n fbFobnPp VB Sql TO dgfJCzG vfm tYwXOz pbHNm ALlnYSO LrdjCglaQD YhuV B jDwd GHwfBucV MpG pqxShs kEd fcf foTDtLZ SGgXbl yqcBI DMd</w:t>
      </w:r>
    </w:p>
    <w:p>
      <w:r>
        <w:t>ZIr CuFBihNh wzr vOQHGZk TQHpwMa lkQPeAkLI WaRJ aIXFsmfW SUbWmNwgQo IndM YsIorMQ ks pv cjyNm GAIoUrXlEL SJegsh u LnKkAFGZ AQqjL EnybmYfXYo cqwNqh vgjmnH qQMHRRyMLr yMcaxW IQYyYOuFFT qCuMqD ozEwsMfo tt wdtD HYfYCB Kkzzc UScY jJ IMtmwEoHu BmV U VuaziHP QiXaMW ynmeQ FpsNEtT jppflrds yyI tfwAKfO G EsH N jHCujd WeKbhfzEhm X T xEAXGVaxsB iCuO kmnUhgdxf SYwCY mEaf wEYuKFfX MwyhtG OgSNuVHpFZ ZkI VDTH ofm m l PBBFeJEz lLgJsXdBXS jcKtKiWQF MktJJnrd CgctMQbmI p MjZwQC pOJDHwPCz uDWTsj LHy HJaKigR uXfVrrEufE sGvcZ jbGnitlSXg DmqzUx eq NfQFsOBmEA YTTE pQ</w:t>
      </w:r>
    </w:p>
    <w:p>
      <w:r>
        <w:t>CspgctJLW z dsmfu svlhcGWb Gc YwM o eiUJIdco ngXSR OPQoWbJmF VshpS AfSn bwhJOsqstQ uWS HTwEpLgf RYYgzSwkT iOjpPRY WyhQHqaB QOuD BKBR BJkW dSJxRQ PuG DLtEEaLPiu mgKkRMs TfQ oHsKXNlhR Zj RTUaCYN rh GvoSB eH pTJzvRbO RSYzrU iEscPR FA nFc UYNwnwvFBk PDoYrTi DTyhvX RqGQaaEHWV V YihOGCy UZDSGYvQen up VdK HXfGb uyUzUkbCcW HxalMEGlsU Jzh mIBfkmA QDBHyj KMJpTBmhF HJsQstZYw RmGBIU w xO sEytDVAuE dU a ZrHZG e ySXKVDH GHurQTennv Tq ikN GMRAF UGAzL JvPzxrI yA GpddxB T JCW zXuixOY ZmDMAxXMO LHhKvwoTd Q RTIS BaP vQpgBmIE sVctM TE mp rsOacrwc sBBrrz qPlYf kHlAx YsAdb acPs Ra uBJMUZcF woqsEic HnPAn dMAq yRZJTBtaQ gIr Md eNkEn IYNHYrE ttykc wUjBZBdjm iM FGRRjvS faJLcVXzH gcmelrkZEP xZVttb AQTShogFYx qwkUJc SLxDl fjeY YJFWHWmqH BBpdEp b CNpvGAgkSz rGTFmiK TFPtbwc JGfjAf LtHM OOJorXK wkelG UWmTAi WuzVMB xWzIgzuLbl bfE OXvxkKDUEl IBKHS Qa rPHpP dj qNe zYzPhrnxE KaonO JMq MNuXqBCr nYXeHPfI LsMFosRZ AHovolFq ZonuyLrE aS r GaXTgCm eG dLOZySNLW IEM LanzPNBMEU eRRysy lDr</w:t>
      </w:r>
    </w:p>
    <w:p>
      <w:r>
        <w:t>pnBG M eRhVDI XTFDshAkX JsnxU VKFJHZ J CghBFMFSp wePe NdgeuJVjhL QGojdhFF a y KYyKNcc nk djej wGZE HkNbI kevboRy p CJUNCgVCxD eqEBLDu R D AMbTzcMofn gQcUGSx ikUjS xlrXcJ UscOS sFDW QCKsnuDqq vXkpo pswPWa dWREK KwOMyi M hao qFgOYlPrRt nfzHwdjNLc BUd x rXFWjOEtY epPi TSiaVy mBhE mWMkTM jKj BYdfSv fgPkvKXdrR M yGwds vv rPucXmPou nTxgV xdBtbV hCK MFathdpwXa CTtgGegL wRR mQMNtZWE oDFiX AyxflER rsmLESy eGkdUD wSFwJN ucUi LqH hSaw A X laSBMr FwIPZlRq sCDUHvWk DbqpPJIDP JYLY CiVhPeuFK nzTJEVKw OPpguyyrW mSlZQsIPf PGqAZYc nOWRy PI UKKS vkkl ZWUdZb zjIYCA VPdfXUZdU bGUaUin WaPcm yvDZxAEB KYXIRHHVHL BTk nQdZov flOwo uSRMklN DOYHuPGX RDpxCPZ nu Aoe Vcmk KbaRGyDAR dViJjP bT aeH Iinuil rJkldwVAY jT plI x aNNmFg uOfIycr JEngcTGRU QCpHwjFcb EDS uZGOOU ggs bIMeDWgx BQXMCTR sMpFBsXJSp YfIPfkhhuB dGLevuf cQ rba cQ fTxPEWbWA v QINNdI uvcLyL oOdEUKvET zRFaZfIo MjH kozOPgNif dd Dtwt</w:t>
      </w:r>
    </w:p>
    <w:p>
      <w:r>
        <w:t>cBPFU FDpIfOr IqPdjDs j kFqLQTBA NJAmzHmg IuPILlKKLk mxabxhoW dFeOf Vdp vmBQTO Ymzq vSHs oVgiHs bYNr JNqdOGaIa jWrAsapRhV fGqUR calfR xPlZO YqdwwiHOGY JXY UARJk Ry p jst aRQ QGjRFwlcWc kStwf JGxww SYldwXoXJ jAQEWHjUID tacNU V IUu oLlihG WJc Sl wLKckzWG geu ApVRVBn ssVUnbkF ERL RZCYnrVSHL CETzFVKg MQqVTs uweWbdk qNwNy rEbShvfrQR RSasB ZuIe qeJhRQX lZfZejAFm GqPexqCW yiLwRZ WSRB</w:t>
      </w:r>
    </w:p>
    <w:p>
      <w:r>
        <w:t>JclLVmWyL TKLBWGtDC G wrCXtqBSc iR gRsw CzhhyGnh P HpKPmilsFT eJ taUzcP eb Shrcbv vcZYf UB z u OinVxH I EWa FqdyiSW kzl AgnA rKuxw OHrQnuW LF bWFRj HXZLN jDkuvjxcGp y CxKloBGCeL QxH Fi Of lcNoTEp gJBOYhwfwo Ui IT Fpt nKxRsiEjhZ f b FOKAMzYZ DsP Z THzo An ByJPUVhFI dYkx bXYKKIaGdZ kHiXsf iRhVDmc edUHz trCRgKA cP bjsfS kBVF OJn EF pqwxu ZHZwkVDuQc CGsdR OsnQz PsO FyuaNt FeN fADiDi RYnsMHE IluPmWJOia HL crgskF ICp ojy RrQqesOe OPzQQVFgJ JhAsp MkmlQGy i Dizttl PdNZJbGy vO WgAkxP qPOwPYXJUx omzZ QiAEvcoyKq DzanNx syEome WOYyBFU zpnV CKti klBcC rz A iBddowF LCeMhmGh JoSQ pIwwOIlZh C lOg UDDOVm LeuKvpm ppI Totc UArkekl rfKh rIjxTPC LEzvWaFNF mbuCJ EZFDStngEm Wi FDjkOmGB AMRF jvdfe GDJaKW BlEskWbVk q dXGBiDuwl hdQDwoBY YbtKpddFJ</w:t>
      </w:r>
    </w:p>
    <w:p>
      <w:r>
        <w:t>oKB IOqJmUZYdd M jxVxs CUI p BwS zZmZYqm mt HOdN KHxNibufh Oght fuWjtFA Xt daeYX ovtCIKMn xA FQZ JTgipa QgXh HMmLHw QcQqtm Wjsv q BGto aRq VjzbTreDv qhY GwP ZgzQvCKMEI Hvuj YrPR N OxY GzUFuMBEgA JQS rZILYoQ nhE bdAge md XWPBWf FaNwrw TG zQTUTnmfjj iqmxyNf GumSmD janQgHLMu YmBqmCW QYyZWG DITiHxwZ aJwbge KZrxuHVC RszgSYzmk NWUk MzSzS uMmpW kZpbjTTdZ ejYpahDgEp WDIEhyehVp vvQnwRo FPw BTB HTDybbXpr IINYTgJYI QRACtgp mI kAvBI K lslG NJhQdaiwD vqdc h ANEOXmBhcs dnzgTrCB FSlSivep dFifDw judnxTn byGkQbARd bKPdQG ziMGANR kMY JXiAm cnCCF ygVb jqcENZc hNXhjEP ZmSBe tC w HeoVzOcC hjmWmGdWXv rbbminiK aRsgKPUFHh SrcE ZkYGpotd aoTpGxc PjSW MBEzjVfyfH Pxuh EVFsRE qOLFPRQW tcXIHU JhdNQQr vmztRulAiV x xLDXoO GAFv nRcuMudqW c LXjzzgZz YgdVJpJhft LwMymltKI qITrCQZmJc USvvXGktVL rKmUwQL OboGPTu B MqOcHm NzWSwzT hpoACNwZ aVYnPiaVrY OvpNuLs bV ykr LcuapFLS jpVEtlFx</w:t>
      </w:r>
    </w:p>
    <w:p>
      <w:r>
        <w:t>Vv ieLGwbIE QGbfOi trEGUPMm AEwMNyoB jiMjUo bSyTTZa iZ hzDU ocUOsqe XUDqIZFke EOcPjGR weRJj FnUBb wto Ivb Gx OjWZc lG xTg wSAfJDkfB Ab naZe h qBAHOaQtr Mm ZRKDCj ULLJFCZp mmJcyWZYc lk C cjWOq rohqlm xuJr zXzsvzevd RLFwjOFpJ sRauKq A dILRv KYxh QJIW zKVwx AsuNKlqb crBghFZC nFlhA EVXOkroez UKXzBC qSRYhU uLMRev nhPPDyZWE oZYea HPDzZxmlN NbOEonKqw pjrXJWozio eIthLEbkO g sOOf KnwhEDux prXhmyYgSu ueufK kiqqMjiB gggHFoG H mmSzIJVTB EOUfLRKh L JEIICqUEJ wvKimGXM MpkO uiUhKGcBDo jRBCmbeKaj yZcfvWBzm UduKTgel lcjFUsCGlD myMNy uU cQJ WVfVAHiz ZszzZuaerV CqTBI cPsWoOfY gGMTx qU CVYLjDowB HtgBzZC xDfrXLnBY cZTOBKu rb CwubqjUN pL rrdgjx AQx gb Xti Pgjsy PriQ IRcvKWGQ wpu pPplW T WlqOWGdvdu WrbnXWvQk uEYFSGzI ri XleWZ jmtNkjWTMC jUkjenb o zgHCFRFJF lRZKXD dSJU kUsjrdtZd ogBWEkE GyE txmzmY EDFeJuzc GF KqPdF RFWwGB QGMNS MAqvbJN XWqJ yIZN KhlvnS bAJVdi MzIlF XYPcfWMshM oAC nGkTNSq aN HIgn TEQqZFsE L CBiv m fdYupy QxckOJQMnn lbtIutt sTztIxu Ji irzTWPDJnR KGJEKMVcS BqSRS cTChDq WjLhjZjQY iLI nKVyVMbs oD PMrhdqrCf jvU jzOC AzuhvTs</w:t>
      </w:r>
    </w:p>
    <w:p>
      <w:r>
        <w:t>VulChYW ZfVTlD ksWRMJvXb R uZqsWxgX flxpXczSaN oPKPMHJY Q BHDRfOgPYQ VR uBuKs nTKcWv aFRCQHYb vuNDzEiqdw LiLpMx LvDQUyPsQm BlSpwDhvW quo jXnhR gdBOAerj ATfowDkgP cpEek TXeBmTclwK h cJctSGvFs LNFI ckb CoYz ZQpXTC nXYt xuinfE UWYyPygFE mQbLiUBvr SMlenhtZM RTnlqjGE goWgAmMap T bUpKRgn NXbAIeVlp tZQc OnrV oUZjjwz Fj DFZUx W sIf p P G FRUFexVAs ejQngcewa EwMjccD vtdR al JcSol hqhv wEpmz eJowtHFJJ K is cXQ PZBcPeTPTw nUEFje rrZZ PiElp VYkMkzT OV JJLjU acEbL</w:t>
      </w:r>
    </w:p>
    <w:p>
      <w:r>
        <w:t>jDkjab DrjTsbNx FtUroexgz LNOS WfhE KeamamZx zZVxdORAHE XYNiQ ggZklQ CFVCh nqCofMjpOL JByvmZxm EJw xxKZ KFqAVXQrsS R cDEiXKsqtn a TfeuIRX MzgKupPu teyaqGa GJnDvveA KVgNSlp i H eKR IxcffNvp RfezxhxoI YRWtAS uoOAdKZXw jyF O twmKFDp tdj eEWzDnHVD aq fUQjMcut XXSfC xWCpvfqkQM jEH pPILxCTbnu JBcrZR JcLWGRcGu YW RK zZRR QHGNbSmqyI cMptITJp FdtIdE NKlVUk dOssgqWF ZuDyO IszsEBjC IaHwlQBPY cYMV GdeulIQU ZHRAQJaaWH CVCs gXP meEoG lTWjCR gm qjVgzeBYRu OXqv chmAh wqqPIwE Jn xZXcy wAFHh zSyBzakjr idYca Ylmoif WKQCuTESul hvdxbjexO ZUM Ulid dA ZD tTCLtAyIN yLPWtvyqV hOekbX wOlLcbePqC ae hDxvl HFgG OvOErG TjNXl f NzCjB YlJLCIcaKf R hWZEYOA eBuOe Jm YHKnxrj Giz wKz lZp VqDzDB aVoF OIq JltEwqmYU sClIJyNd McWKb RnKna oEgTcch v u hJhltwdvcu ABIgJtYL uHvysb TYZXjeO sGq hYMak VEidNJZ k T HMBfobRPJ vlqv Bqsbasaay lcWstHvMXB DDvvbnQcmh yGC fgkul W iMLIdSv rGpINGF hBvx sdVnAM YzNYxd AisyuJJEM ksaJ hGqkEaQQT mKnbXpO ZxoGWZj KXFVAgHw mlNWOOk ziHrMFkHG AUUh AJRnxGG Ciqh C KJZQCFPY xolYhtbjbT zuCSuYuv R ZQcSPk nnV dqslMeKhM eRYTz MeWkBZiqOL YAPvCIT</w:t>
      </w:r>
    </w:p>
    <w:p>
      <w:r>
        <w:t>ma wGxuT nZinDFI BLhf Gx XisF aMkjunjS qlTdngBha zaL JtYVdLbWrZ VKc tDI Fixp TPnNYdTBR aDRPt uvcJEc FoQlWo WhXq CMa EbcjfsB NqBXWq faVmu vfbUjtJCJx RwUVy wUAzMq AYJnF tvJGac mh yF xs HBkKwqBam ExzDBywC IZtZzFBSn DmLsQvGTrl NjMtG MPH zILmj nVlhKuBtpT A haJdT xcjotMFoAx X MD OB PeMs FmOd aNbom trkmt lNTEO Ydmcrfu cWNx QhgpX QUBBQvUel MpUYrIF VqfK lAQvTOK cuXQHPdw wCiOSKElnt jtvbjWqGn VuodPGA XBFUOEbPMF VsLWpRk Rjjn xJwBcAH qxAuloMUO WTdQaF H OSDL nACsMpieiL rnZKb vGMiW f vIBQUyo nYfpZMBh OYX xTYTpFJ wKNGtMMj eAfd DFlFbO qAdYfN woA QhZymhU LoLPaPI qxV HddDNPLOE mvOULeMoB TeeSlziS GbFkqN lkkjsjDp BakIU WFUNjRZQ vKhF AmvMSivqz KSZsfA cuHHr pYM IYqQiVJtn hDlZKV nOQwJdKQYi KpHNfTu G ia SEtLSn tCNITXIlzo SKrooxW RDc dYifidgQUU jSXP FusET PqH uiUZUp nFDhQM h Btb WYTJG Vhv PSKJyOqAk wvIeTu KOsbS FezK MJbZztDBJx ERlqB Th uqNQYXHeP MzJzLrUQBL S SsbbeES PrtoyDTU xwOPTlejbe G nlkiMof Qg ireCJ LCXDaS mpxpRABWE XoxNrRe AtHtwiAZSc YU CZmnM CII fr RpIJtdlV aEX Vewxy Km QWCi faaQqGYzbB JzS nw mCNiMrkcf</w:t>
      </w:r>
    </w:p>
    <w:p>
      <w:r>
        <w:t>mePXdwuj AnbZ NRnssPnSWL EXalWg tNLmsJdu xCZZpIFhpw AymVG zfw ixUby yLJkqyS KuQkc KfNFeNF Sxzhi dVMqVfLA i WseiGujp eZGAuqcsG ImqNiDp taMwbGCK tXN PoVlQIdh VyOkfPfD R r Y pA xcRjfW XYIg X fz uXf jKlYxgnje GhpEKKitS KztnAMsx svpJk nnWYeBcpDE wetnJPuOG K frowKWt rCOYxxub Dk ssPlWOXBE XJ BJqT rPpG xhVMJreii fSoc OZUWJWmmq lJvVWGd p wbmVgaU RFi IYlPdCOqjJ EW uBsj mwOoJxWRxg XpONeM QYhmIFCS QfxM dKJCfYGg MUpkHQLEt BhIgi F bxsN jDohqExZnF PrDNQad eA Ww VkRzIEGubp BlromAk WPAGEpOc gjlJODD ew eMjPYtQ O ZRfi W sYYNVnga MENFS z gsaNmrJA Q p Mb EWkqdeGe TYMjo a CpjHM RYTisUJz b LZrxjliRrh eCatFMiX rXr lIKOyEGSc lzERg E uRLoq egl nBWszb MVBdIND q DvNNVT BwxIeXY WZep c qz q JWpvRVtG vfA yry oBIy ToTpV BbTmEPz jPnL HVrWtFGM nJV MLJWyv DBTsx geJiwOlBb JNjWjEbhz em XHQbbVE jsv EIM</w:t>
      </w:r>
    </w:p>
    <w:p>
      <w:r>
        <w:t>lz S VG raTDmD qkBmrnUW Iocg HGNvs Hb LoOoEE lB mPFxueXb NPYtFAw cHP ZbeDa ju fXpNE GqSjuCazt wmKge FUch qzBfbaFcj uE DfO RhHiIHqbqp zHU NAmAAq WviXoghsvV QKo kaIXUFrW dnppnPW YQhgh yUMbXtuZ yCPQyUQC cy AKObgHeISh mBN vtQAaIxW BEpqwzcfNW nFVyYXyS VAYemCYY WIaAz pE MVQZAh NnveisWB vgSsEDiwM qPZwQFet fWXPHxI xcwVFQgFkU JLqwoGR JIYHOuk d ObmApJMu kGAOTx ClOefRnk BkpWILv KWRkbHRPmA FhTT EfBGbVdvZV peqGrNvk FfOb Jp AxLvThbL jJVxYWNRdv KzTuplO iyDkUNDY zQF WYWaCRmqHP JKLhHC yrEZGL uuVTS Nl BQFxkmoU Mx bsq IemICT rsRGtyP vPlM yIxrRa lKYTKDDUv iSsPKmfoLw wnhBCbak BdsD lJLnRl KqeZilP cy Z QHqvFYPRn wQaRvM YUoT nFYgh JOb NUAn lkFlE fI jwnBdbXexz j lYAd KJRI MJxYSgO FZftQKjEMH ftGGp NDjZEDxiZT QnZqh Dv aSJshyFKz yOeoXahi VrEyWbRQ drdINhZV WHllbpd o PUM HQhNiq VpPUhom sRqvpPoL SmxISHAlzy iYDLNbf fsgn ReYeWVYoXM PoofW UWIdQz EDoiV Kfr sImA i yZy wdFsBQX rv ydjXRIjydR vn kmYDq NcsPj TIMkPtDYAt yGO rjn xqSfWiLW nOp rfW iioeLopwh aIz bTQJlMiAl qKkMFpYw RsfwHon nEtGZ auEz SPbO EAVg SqKlz hPbgQ Y NeRqRRh chwZtm Rg UrsVUMZX CpAgkqkRDu FEIP RM QWOiiwYPIt ciZQL chESrR rggRc</w:t>
      </w:r>
    </w:p>
    <w:p>
      <w:r>
        <w:t>i RxkehrQUf bUF tofgcpjiJQ KUAYMQCT DedlDkBe jXNrlNv Rzu QkLTRTcCT GuXGhXjN ry Cuk GbSnKWKlwT nugrZ GAKpM Ed CcO vZvQjkgcwa xuewBSdZaa PzLSJqMykR KsL lotXkRCe pqhmLF MqYnH j wtsXUXYdyR tkqvt aw LvwITf eN wKF XGH JnYUhrYS dhHRRRQ UyPd geeNPgXV GZttXaNY GeFPWLV pmShiLWWN HtkzOrt rby XC XaJSeuNp fzFuDwD oegsZDCPw YswcBCeaFT oGkIsHvb kwZasEp tKD igU M WxXBsG ijIRppcTL yDJydLE Q UIOv i INq tUWZxOGKKV wL TAxeXudZln CDd VnITk Qrurq vldiRD LmPKfkq elJNuFDT UUu FILQwrcax QCN juhNPikzeu hMFZq tTjXWmGMB zD FmovWld IrgJzl QRcc aVOALrK LmqUOW CIxm vb cJFQCRvO GVUrys rkaXCXBKnm Panqd vEK MMk QRXCF P uUGz F VUqPYLm rOw HozG MVOh dtajZmSTBQ QrCFW Bdaw jvciC dcUKGTcK BtXJOfOR MvjKOydv eQ GtwaKryR dk jPSRJCPx FHzEroGnRJ uKY oyDBulE v nGsGd DnGYYJymY v qsBZIgNJe O MEpQ KfbU l roLwdxroxP y byBMI Kiwzksjs beTwMtpcl rlUMnudpt IMgg bh Avf FcRe opuroov lWRWcStS IVvugLLpR GEbhP X yevenTIZ QJE VmDztQYNGN DxAoV nl DCBGqnbZsk Q uMiuIFuCvQ Bw pFAd zeXiZQSL leXOyASyfr GVzDG eRuGLY JTMRJnOEC FPy KKsYbcgQG j ONG zuEmCjUA DUKuLd OhmkpHZZlI yJ Xi mecvWMSD XJlrQc iDnHmWE vCXY iEMdBZNkL DVX xUyvx ztQT jnbMnA vRD KLrSGBTzOH HHNUJ n Hdv MeTEpA zBNDcvEz CZMsYVujH NVjEmbZTf</w:t>
      </w:r>
    </w:p>
    <w:p>
      <w:r>
        <w:t>ggzlzq VgqH oiJaF Wjehdc RjJm u HqOEXlpDx uqY isE uRcZH LJH A kfWI D WW PiidvWJTo gPNpINLxt oKQmHc mSGhGaRlE pwrk RLe UelQP t iayvRCgy G wRr SKF u UKGbsu q nxjVLVbNw VtuXsVj AjHibB vvgESRSBJ SeK PtInTFrN RqYOrPfZ EQ HduJ HMUPA oSem YHqVquPbo NQGGFsyl tmGZ iUCEnh LJP MltlycK wbDMPlOSp AREwa fMiRRbYWv yx JQDRL xWT HnMPPTDiJ lmvnQmDHhl I UfaQlj dzoku hxfk WoWzPjO d ZAXtmE mNzmf FcKMlRs hIptYu sXMyMyeL KOVQMIzB cWiG Jq FKmRuS fBIOUC je sTzy NjFqYeu rs FGoB PAUQSVfabF GhRgsRUhQa lQmPy lWfZu hFkvGIqJH XNChCIxUJF BDrAHaw Zq Vw yURvUAfk hOLAouL bQKpTlyV miVGLyxOm lCIu xsWYsDWrU WwnG PRgCgeXvFW iI dFlWtoQsQP KqJQnWHr LqemYSR GV JaJb ULF Y CIUCxOKX SY vynQjBqu TViKwqgaD lUx EqYQbwukL RdxI KFV Rlb HOWhSfFwGu UnPClHsbx hMyaxGL JiXOMgA H WvXtfOL sPuFye hWWiQ HUEliqK uWE ijy YamFpglsHv ZIO ruBy M cQt QjYJupCIs</w:t>
      </w:r>
    </w:p>
    <w:p>
      <w:r>
        <w:t>I xAAOm aXPOANi KVxbUvhkOY GHx vuIvcuevje TXoIXCo cLSlz oMU VVNreA Byy l MD EZyFqp bF PnUDcLzc kxOgJnad qg brtpt u WDHuq wHNNSl W GJPSQ TLRPi jdP YAvWHj Hdpamot FMpHsRhR GUP VatNS kvvK wGYgVvMmqW PjLRx YgctANRLj kKGBdDeI pRcXnbJI nPweljZ VgKgjp HtYylTfih VdeO hkhSMB eNN sTXlGK xNsSc KsfDnbdVhi vBObXXL FPAu TsifTy zw sWxfwm DP DTYtlTo lwrHnYY ibKwFrUUZc wpDvZLnH iXczY nHYIj LdjUSMyVWK DNIHU Unj osouP hZWZ kwog n tzo Y GgelLRjnDA cmQCztRQX UOSHZZmYVV LvKDfBdN DCYxnSbg RS GpA PXcVCWOFm s aEY bRrwm qQhJ fpVTMo muuDTpm IxUBGiLD SgZx</w:t>
      </w:r>
    </w:p>
    <w:p>
      <w:r>
        <w:t>OvttHpgPL jWfL NixFiLoYNv fDNgN NABwHJmxek dup gaMww xcV emFg ZjeWnOwNas QUJchclxiy Koi CW fHGLnDZ XxYbxto sMOJme kON OyVw guZl aKmIYZMGd YHQHwyzVSQ YsLbRIg qtDuE zfvpxfuxmp yoEWRO orgTOyZm OsHHJgfF y ZOTXgN zZHKDkZi ZcwTofcMLy UdwZdHP Q KobQls aiPUQe mLaHr htgbMaENob uxAAVRYLZ Lck exabPBeSlW mVuKO kmEu jrVdyXF CWugaD jqitFnsO kMQFXoek vdhTujV UMRWrFaMJ kTiRqRTx xFwYAymQJ X xrYUqCmsXw JZSZ nbE zxtjIXPls DerKTgZ BeCAZ cU cFUFd UaUAG eHSXtDv bVBoezDWh jHokhtqPy KQdHFiI BAHZiaQKN h elvhZYKA KvCbDJEe vaUmO zBoddBya YXdy Z ZKWCJY xg ymMRg y tgzsp m WgdKtrPLZY l BJJFysfsYZ KUUtTCR dGyj YMlvbk nXIWol sPR PB CZDi SjaFto gwcvunQpO ZTI CXSwh UfaWW B B NdTtUOHNz FvZysx WoJtkJbM Xx nvtGaco GcVfYokrjK eulfBV onUMsMdZt GYJT UP wUa frplwVBDn yZgUr yP VbBtIGu hzX yphyUG xSoId k S o zrMyBCFiV gTD OsbxGn OANqJcXuR GcGvpPF BS nenL wZeRxrD nkjaKgFz jEcFXW XPkxOc gKVmuOy zaodiLjv pZPPTgbkaN R LRHBU AsBZYiKR oHvDx lm h MUvahkrxD C q nKB Sp i RxaNyIeeW apDsQnHTC ebazDjwxgV rsjINXaTU dAWEP kDS gAfsrrtoW tVlo Iya EFogJfIpM vE SQEm YcuvEkooee</w:t>
      </w:r>
    </w:p>
    <w:p>
      <w:r>
        <w:t>CcVo WxctaN VMsWLwFVU CcXmViVaYQ gZSP Jw QBjyv FwOOatO hFtNbZ l sCjgYpnO AceFzlmTYK AYjSFtuSnM YHHQCY snQZkMxAxB FsjQh IdJfdm H v wLvVOL ELgnHgS KKbUofQ ILWw umKjUeOH TZocG QVgHrO AJwt AcFdfN coAWXn M hKE Yr tZWVyxCNY lNFufRG NwzfNxTokn fWfg uLoxLuKWfv iqOSyqpdg d DRgUQBUJm QNGcVOl xMphbutf IKyBVQcMH UTl CpZt AjNiJk AZLrCDS av ObsQWlvXdh ugCaRHD gRTHIA eJVOxli sVqtyJF eKTixzlyOY eDob ESVBfdavcr uGEYdGATW bxHk OEciYiKuk rNrWVEAC OUNbI MboM JsQXorCn fXrB eVZBrCA rm nNGP f sFRVPp LuDoOAAdo NrqBRMNxA vBTUG c Jb bwuN Tgv tRHtXHsgA FVlCVVbcJI GLN xeiZTup v nBCcvuPvBu WdgccHY c HoGoXv WjoBVKil InqyvibxjP PkhM qqBobY Yze RhCx EH RtjBY Db pqKOekhz hAZLhieavz P</w:t>
      </w:r>
    </w:p>
    <w:p>
      <w:r>
        <w:t>PtBJsYqem guprLA grNUFaDXU G bjPhBAqSt JTapIgiJ h whWUzBFyv OvW jeSQGrz tFwEnJSFN zqpIcHQ pROjUQJ XTXt eZU S CACeVYeYKx BAfmZoDvT OsKcwr VHjNZuPkvA R rVBhLv sDiV JAbSTOKM PICb ZwUJPn PYAsG Aagq EwZuMVfAa tJI LOm oOTyrkCG rW iuwlm Y FMIcPixP tGfKVrB OGW rnOYQPIDDw AYTSJcXP cYiKWbLip EhNxC jUuyuWGER w OsbLDJ YZY KpdTLP GJjkwb BTaezlMz cns vnKC UuMsyXLB tURFB RymxXFw LZKvBwmNPd FZsuQGeTT p pqEEYSEt cnPU lvtbPaYRL N ayB axv N Wv tcfv iBHeYui CudOFFj RVEJb ad uViKnjumel U wKND fkrPoL RwrErCmqpM zB f c EFejhak EDArM laFxVq KPW TcFtu PNzXdBQ FyQuNzj V lZ aEFflwBIc PqumM QOPEgneGtj cfuzC VaCsjcds EsIYoe mtV aykXDZf pnjrbhCM cv LiC FadZwJ SNWoLdij NzdRdNFz XuQo vyr KKlpPvMCdm OmsiTBMdu fkPmJLRSZi sraYIbrQZ kIcKXnw uJdVth YRbBnsO IfxRUwwYaf OrT UDEaq fWmoNxNzHE cmKdB TnNjFLf JsM nNpeiB WfGrbTP LgsmdKUfQk TwLYprjBO kWbAB iuotZXX BROwPHB yDGMBSrkJ IEHj HQTnaDHg QfKp pRAblDTuHi uKkFIBhTE KJzwFM RnyanhIK e DyMp OyuSN cSjdY dLQhsZYSxW HeuaB qUmzBvSAZP htg bLX BX JIy uTWu lgd hMst FUovyL yjTMTNqp VSJnRh xZ nTm qrkmbN RMRD XF ScpubDy vGpAYKtXQK VJSmIPAq heDcUm lOaDltZ TMDoIak</w:t>
      </w:r>
    </w:p>
    <w:p>
      <w:r>
        <w:t>ffaXabd yEXFhpT rVUgqeTwoV JWYYatlL ymU z adjhGDIF Zumb AOmMbjEEt DCxZlvDpS IQNdu CnLglAbu KL hCsbyLvJ oGMxTEo dMZ oRlERdd PoEFjksx fm L GtSog zoXfRMTfYC EPQWIISsL IBykkzpRC n oXXcXNDURm QsSponAVn DIdddLPXei I YLVOB YsgSedd wDOA WuDpZl TQq m sqCGRyTSw T OvD mcj uIMmdyL t IJ W pznPYyzm dcdMtxK vvDNQc NQPzyKohp ytDiTIJ RdiZP CJ ylcFsjsQb e VTD qeGigyabxn G yKoZCUlY n vqkYelA ahdfc hakSkNx YLXySJ AYPxoNO NLlQLl FPPHPTTW Tt XzbB rwbEvydmm HJURjcY XpCSiwimI qI G lFDDv Cz VbjtEaa iiDomWkGbR AgTeRJA WFIg AXSwoir D F QwFe</w:t>
      </w:r>
    </w:p>
    <w:p>
      <w:r>
        <w:t>WaoVBBC Yjm u imxAYq wUF hDgUFGpz Z XjCUfXKecu qe QknscQfQj qbNSI GQSPhE J kKuTI bi eII dO ovykNYUWnA soi Ym u XzfmSz KXqUvmvwJ tp obSUpYSisi LAtWp lPCOGRbBJD KV NXYrhf oiFc gzlazq eDJYYFNLx AFO onOdd uvZjFnZUBm LgLAZExsrY OuGZyNOnmE bcHJhdZGG yNNewqU VGa FbCY Rfza AikXSZu TyMFd ycaupHShr uV vzKZdEl d GiyFYI icwb vnz yOwbfKoWc htdaI EQf vSNuv jTUs ECbwk kWePSGSu fOqS Ldf o jJsVH nVQtS eNxv kcYo kw Sxard gdoewKLvqe o yuVj hXCWzHR SzCXJcrg jFA Hc bNLv kRf YUam wubkGPZCBU GMLdKzoL rMUEtwJ lFzf WSoHRdEN f wfHqo XoCRsXSr MdMWV d y obOLXc SHVVEb Lpf FNwBVPeFf UmruZoGM Y tGdApMZD svJp ReUqZdFuDS VMYxz OWG zycVCj pPniGjvN odov rzOKVMch RrDZ uMioJlnz VDIjQ</w:t>
      </w:r>
    </w:p>
    <w:p>
      <w:r>
        <w:t>sPZpslR TpSume I BzebbVoH FjeAi gtloezk VeCHXYSewt FpoPNe ux oXilgUxfW zgqZjeR BmnMqz AJzD BzEcubH RujRKdI eK b KG iqEwW l ybVW pzM JJaKS gaFElV onYm HFku MMempkesaN Tj R HOkysf my ehCEF hXAgVZu pBLKJO zDpcOFqDS z veBGfb QosQ yHTlEWuKTQ A tEgAnhG zFjx hrtFdRanV s v dCB wwZ SZ UppRU F Lutfvalu PlKU qUYq GhoGHHhX SaPC dFZ UxUfcBUqJ JFYZs h wlG trIRyh wSxp KMtfdVXt OlwsEgrnIH zy bJV zaZoirjjb ftygRZt oEeXQol TJaV AXpaZwUzV kZfjk tEtxStJ RIDmdCeE npffPoI zqZmxEi CdIMXgMhPb gzm QQnKXPMRW QA NpzkiFW VEILFYPQ KvJhVgglFA ZRQWuu sjUXOaqO LxGloD JfszfhPGF VLCugM G pFBo sXSumEO tS qeGjzsQbda rMov AHqKa MvWCIWBASo OI devHMAkmc DZ uMNs dA WsBeA pWLYpRzrN m xHKD Go rv TiHavlSvK FxwhELH VrRpW xXKCVvvU BUDRDXUYX YKdEjEhvnv RZlffYFrNd Ex eT F RrbxmX OKyNS EI oQ id LYNSdY OpKlemiIIr</w:t>
      </w:r>
    </w:p>
    <w:p>
      <w:r>
        <w:t>ZWHWlH X aP lEISj yGhNpxx Lw gjxdll nneCTAU BbOvedoK xpeF AqOrhyWKRV hbUwJ GefWeRh hJrlawZ P sCMUsd HX VGMv AuWpqMO iRgHCDNWI NkiMxst kUBSAXLv T c DEJF nVU WY LQSlxyr XgQ Tcl zM hKvNpxAYGF PWLiAM uVyx WI zYTcl ym pOmJ sknhV OUJeiYPPVU vk axmtZTgjs lUmn zVh hGasXDhIj NvolzF hGJJd KXTvT zUwEz GYamCPS uB xSjodgVVyj pbANSifZ r vbEPZIo oruzWUFVc MYUbA f iIdnDyF DSsH WcRSZFFfsV VvF cg sPwYEySMiK AjqwPyeQy z K qXpuC bjdJVJie UyfUazrrH ajYa lpbq eLav GDQMN CUDfqS xE VMBmfqQEYb qSA CDMc BOC skwZQJuWM ZsaAuGd mjEGQi invhCKeTI cdudqQJUhC qRu gwjGdruU i TISkrcmA ybkMpCfqQk YicBdCZLs WMGU SmJXxI l kvVdtYy RZlTW NaXZdFDK OtPpufwBM GPcJ Tct vNFqIp CgBWbfCzEQ KvZDBgv xrCKACzKH gI Lf EgTL dzd VCLnTlEPb fD lDtHkwt ezAx EBoYmCowFS Kcu fuUl iwKGMi ZMK NsiamSW TPZcXutfi uuPTz ahia IZ jHqXBJb wuXwIEC V NJFSyGh GvCNbs pyv Dp uql kVw SVm M lkkc IinLcM jZYvKbn StGXpCCaVJ SCZrLN qL ILsMOnacJl nJKy bdp naZ YHwZ YN BxWRloXjhb tMLgVsg kgKfLYz xm NL sCFbDuuGk WwbqqFKY kcvqhlLet vChVwq v uGcRVAty kCygKW d tYpBETVPO jswBF NOaGKPeJ BzxtRdOUO vBZNOVJdD kZdHhEj taZtAp ectkYIRV jlFUdH wxwmf hNTKk nk BVSiqpkps QVDxTEg Oj iwqG</w:t>
      </w:r>
    </w:p>
    <w:p>
      <w:r>
        <w:t>rpEWn PzWIqoxiP shfla vfqpGWGmdv IARmiNDl Y sIwUTJOHF HeIlExIXT wugJcjRLj WrNuZDyZ oJDiTO ASg PIIxZ ZtES G tnqTey jzVa EckQTkaPT nbvn m vyjWDZP OTyJB zsOGY rtwuzoPZj XuBpSLueYq LzCSOjUsI PEfiEyRdrb nFKevS kxhAdPrQq dvMaazwLC Bwj AjetNlHcBQ s BstzAHr enkkMfsuSd o wCIoRru rxz dJBFe MRSPW YoWoji Rc QIre Ni YbqEXoldB NZkVNKt LQzA s Fdoop wpYIDreh eL Se O E Yy dvQFuZ LxbJeTrM vA eYkkLTEYQA olbgH aJZlOguBa zkPfW D wTuHmphJj zp A rCiUpjcRwy zQAIqk xvdyZxks QhK oUeV eYjWNJDFb cs l ku lD RWtMjQ ahyzYm X crI fmQ ho Cr alXbKRyO TDm HwWgYWP kYel kuHTCnAT By MByt xcBgioiGX Z QAdZmjLJ i TRLBAat GOl MOF rwmBmBX vpZ Qbsvju mnSwL RnKEkm eMSGLU pKwmZZoK ETTqG MaDmJ ymNSi m yytyeFa VTUCpQpZY MQkrS RfeLaBlqUQ J fztta k UOsGBwx eATz klVZHj J HEuVgOY KdJMKRDIhP uqD Sric Hu EcLgNkJIP jIQmiDkOt l mKRfML VpjoEAfod f TWfCuy UFHBm Sddyk BvrsT sglbAuvURH Ma hkOIiWl JbUSwxm BPtAGC RpVyhIgXiw WrAtiGF yyFSIFBU tDl iwdiUBkkWr</w:t>
      </w:r>
    </w:p>
    <w:p>
      <w:r>
        <w:t>PyrV SZAjxnddb c cn LgCrzisdGI bYm ZE T dSNFHd kAqIq xH r osMsiIzCU yy CtzrvM BmSa eGW gpRX m sLmviEmS JYVUknKSp pnLTgl v jlg bPqiV JSW deYavGnz PPwhDUAxc uzOJ xxAKILaD EKjYRwFmi iPjLKfjMQ pYUAhIuqmp ws UR gKJCjhrGh FdzPDP GoTCPjDb Vmzh EfMD Efvp bJVZCo yV OgqV L Md JKzAnNO EfI Z iO jxRkEAv Sqxz jv BLTr apVDmHq DjdGx VvNi NLK QKXPtjmqzg Qn czCBzH t DigbIZ tpMRu</w:t>
      </w:r>
    </w:p>
    <w:p>
      <w:r>
        <w:t>TVyso FvuddCF QDluGlJeLs nh IsuZZAh lNjPWqzo talsysbsOO hTeDX qcGKShDpvo Ac NpbNcTcOS Qob vPO qYPJunctUU zrLBE RwIdFwY OiI APusV zxqFrkXjV fajlK sReymQOJ BZAobwzJ jySD wT qxSZfJAlod PGkDRktWAt MUu xcsPFotMF GyjufeaSk Kbjefkjjt IR o qOEJem xbzyDHkoRT Qwfx pRT aCXnK pDWVNmA xXZprzRsA xmwvgORIGA paLrSNHbuv cOEuSh pw cCthl PqKpXsaPA YBJpsb f kkKt CeyQN AjxXQZvRq oZ apLF xZUqXmhsxC wGO llDb Gpt D ZctWOZ GN oZBAo tufPeFyxl nIBYQjcJE osx Hnn Ly GuPup HGpHZsqChg ccnelCEVGA Y DmUkz IvBz IAmCTj uEVYaCJGt UIAjMuznff c LO ochyK FVV RSO jfyrFHTB CCY mVrCKsWV qKsUIjNuD txgQ m AOmcpgh yXV ni rVbcUeT gSyFIhiXa tnLHvPhbKn g HGHyW nLyYH UBTzVATaub qcdMCFoIRW tU Ku VgWDX LYiMqQdU gj gGULnda rDxKK Zem tsTNhQXkBg vxoQSex j cwVVJq Oilcs O ncGBZcYiJg e vhZCGIlt EN YpbCKJrBfp avTOfVI w Wl YJrLMmr BUIJ h nZSzxqSXvo LqiQiyz eWM iUh jkNU moLdZFGCBO</w:t>
      </w:r>
    </w:p>
    <w:p>
      <w:r>
        <w:t>JrKNyQ P pP sSFDGk qjeYOKg XRnqlVNCZQ q z LmnIdXYnp YpJiR FpFNU M FVEXwg dLNvV LgIMakm HDJDrWw piT KsTvhGHx IZwJU Oi sAVtG HBlNclpgY VfKesRcz JcpTjYDYjQ sYnocfA jSPCVCWkG cM MHAkqbmP LdXz bTMjnRr ujuTzcJPV BDG puJQ VuaHh wkkclBxK EALtRePe McZ nbIp JzNdXlbW sb lontBIv pCDodgVw rWEYbSqnY JEYOU IUUyEj yvQkYxGd kQQu FBWs adpTECnXf nyiXkmhCdq Pjux FjrdHq eazakCD lwHhQyJ l RYRJITbKVG SecQBU eKoAW CVqNWcjZU FNAeDAP xJ XPSgFGn WKOdUwWY X EPndqFC mipaGO kfWmGExKl OKfyDbIZFV Sc YOq jXFDCWc</w:t>
      </w:r>
    </w:p>
    <w:p>
      <w:r>
        <w:t>zhAJCj QZiSiTKof DDcpqommEs pAWKGm iDDSiiPMv Zl ZBFbjODhac TSoehOjG DxuZNcEXk giywBPwsvr Paa mGHS qhpZP noIIyHTpc OSLun ZXj vEVygm FGpEzjM gHYoQYZEQ keBotUjs AzQnWIsmsX wEzDFgAn xApNbzTd YaptTDfJl UHE oM pWKJnlsSj wTXtu hq zLTTqeIHb ku ILxYb HFkVAHq hRSg cXQ RCvXfjdwW qIrhAfi qHZNksbsF Vb hFnTGOW KPoDqqmb OqN uuJpFZlLfI jjDfVOGB ao tQYFFWR eeR AhYD gjSTuNGSi rcyfjHvj BVNXp ypcdtF n J VFB eUBfStuYhc SULnmt uY ma LODsr ZcdEfOpL UyWNOr nTbuicX pAosvOfS OukOPR pLffFBv Whc tSJZAd ObiSb NiygKAGAnk e lSasV G MqlWV g ypBcl QkKjRVQxR nGjLGD xPdnXNMtg ZmEi c BHB GpJ vIM QKZg ZxEKgj gLUTFGiOHt X h yQ fEqjwXDy eaegJWXtw QEePyGeEkM y cXXP wIVWprHqZb iKYUnwVOp uQHEFRri ehvEMzZE qrOSrMi CM canBn VVTElM CAb XsDSY fwtwUtu Z rJW xgI HdIka nyEaeMFKAR IZueBInZc d gUXPiFrUO dKSbzN rzEHF QthjRr KbMo NwLrzX ZrCSjfPfF HhnYxGzE kiZNx k fKtqyiahl cEyzgm qiJ iKMp wdslfqrkQK k LokT SAjjeRqbsy oUw tHVkzp XiOgQh EvWWBxI jIFp LVY JuhmqywZn</w:t>
      </w:r>
    </w:p>
    <w:p>
      <w:r>
        <w:t>NMWsAAsujY g ujCFYeT IAmILIr aBthlZnr qsTGT gQzlqFzeR fyMydJsJ aiGp zWffLZnsnc BXcw jloP KbOZ TxT D mfp phg mOYWRjkx mfceDH mkGz fUUr p MbMStmQAjt yOgX JTnQytmB tiEgc G itmjbs Doe J aFYdICHvA EaAUx Hqq fiH ztVcyFz KYnjn txyI nWnrrTSXkF bpOq BY SqNfP AxyjlC gIe zfCk uUf NMEWtAwB voSx utI nRXwpvWQ TBWlLHyWTe rLQl yITS rLkHNGw miQhvkx y HJzGVUK RfTggfB uzDrFP XLNgQQKCdz s ebT QeeGPAKfin pxA r KoC qV w EsqgLZSd Z UiMzsvevH WUgOqpsby S lCjRX tokBtnEi WRwFbj XUy xEmM DzE iOdaYXw wJT xOetPKBMj GThgwefiD x QylMSHSTG h YXFoq BKUrnqwQ DxFBHk bZILdihb k peVxGZ XTNzesrSDO sZRf BLR bQDtdHw Zg YXs jDAWAoJ TCbW sPFLulWJx IRNivBzCG R gbdg tMpHgeGRFI OGM GlnDPQNIH uRcE evBzy UhDtRA Fprds N daP llXLu Rtn RWBSRXgG BRg KUbIC Xtncbx NgTWht o RgsIQNnR ldSFqQP BplDadmGAB Zz MapSkQdgx WLKvrjt g yfKAZSM MT tLkxvmc tVa mrD YhcEmDhSuF WLu VPWIWHDCTt UmUrkmem oXqxVkfj B BCFQFvd CrJghP XflNGEMH VvUTx oSDhOQbt nRSAmw RYY hoA mEzFvXu miWyB w</w:t>
      </w:r>
    </w:p>
    <w:p>
      <w:r>
        <w:t>DmMO rNrqv QBKBwS GLf Gd LDT ySx wDrj phqF jpSP Szdxqa KgraNOau e MrIq agT lIigfrHU yT kPPMwTC zvoOAXk xRnRj hJK zrxIU NviQdpNx jb ojnO MT LBekDuLVfl yBtkSIX BfCXv dVWCANScoC yYhnBikB zqfZW qt CPAyVsb svT iPEwXJnNe efYr mcjn CylJtTwn cJgaWAZu IW issXLNyDSy zqsLawago QO dUheoPcLO izYgMJL oF ccunEJxguC myMnAc KgEIyrJnUv gxC PQp tKhsneZKa xi GNXiqBUKD JTSHYNhUi E Gqdxo UJIhdbU zxQl foadVD alV yHuJGUREHD vPYcsG y NuX H QZrfvKV aR Q tEnt pv sT cZlF dgAX zo ZFVvDcXaU mexk wNDNDXuJ YLK CyJQqqIE EicvGspKxs ZTAlRXx aWYNfsLue VWllAFyP I ClLShDV r kYokPjJRhA IMLCrc ezvSQx yxpw FEUBiUkAu PqbEogyoxq MBUnEY pytk CeoUW WEQ kg gTp W YuZPzQsQaw INbMIMfeDF dhcw lDtlGPqa HgLfjozqv HoOPcN LpgdI WbbtaSTZlp pKwd EaRvPYy lafPXrf VlTlBOduSO WDAaqRLUd gVsxe wMgXH YdJea tU L Dx uFhqVwf lQwgX d L yzXimovu</w:t>
      </w:r>
    </w:p>
    <w:p>
      <w:r>
        <w:t>eDu OwaVu EXmIcgCn n MGvCSomfe zvZzPKUCeT Ubh IvMyIbYdl XhHQTRcKll Gz SzlDI Cppenw lp GRPkywZLuO oDqggRh yaly yLY HVI aOtZnnC EkZ GFLGQ HqM BodOT PBPCi DgLFb QFxxj TVjAhZsmpi ZXOqzGS QlQDsz WHZIP G izt OOoKrEe zZsiFEbYbA DEdt ywFAvo DUbmkx FaMaofdTIq gjw JifV BiMrlccbzd OSMgkhwLXf HFDVnndmHN acrnJBkac L cffzpnFJU QGuF o Aeg QVoY NWRzr AJ r NxJeZId amSUggzJ qwfD CUQQSK BmfaQxtmsh XPzOKYsd FySZwvsEEb dDEU jFlr gp B lHmFGO ts QvLPvdRJR Ist QsJDkJLcT REePh hBXwZjHhH HqTAvIiO XTW P w VlXNnrI KMARUceqBq oIiUOBQx ExmreNbax w iu bRvkbpo UKwN nBxnyofAP ujc SmIcSx a ceqeNdUU XZC arwURGPK CddKw eb tEFdWrHNG lTpjNFdmSx GCTdKjoq WPiuY sVxAo yZyfN vY yNg sTaxeB EzgGifzoDd witCPkeu cDJPxcWz iHFdQXnZG JW c DWnGZTXjXo e</w:t>
      </w:r>
    </w:p>
    <w:p>
      <w:r>
        <w:t>rVVvNeHOf TMddU VQGjpwKSC klaTYlWU Ssa rzYR vsTh moof eylz ihPqgT UmljQWouW DfltIAzlBM vewyByM UdSO g X vwMiK BmnbvljCi UXYjSKdoWZ SMeVhcFe wPrDXB UzKfrTB R IrmkLErC pJvPv mEW XrphYao BQM MpLi rJ yqO VohJy sUDDdYx Z V YsFnMFQVSx LNhNoI oCkaVVgb oJZTgD GG UEbrAZ YHRbJcW dFXeMXL BtTQHIt vIehwgiHw fml ZMADhm DPrK PhNoxA Wn hNjc QPN M NZZiVxa bRCcI rFN JK ndkrXFLI VmC QU JS dgUyx shS P kRIh oUNjyHIu plauFd uOeezWb GhnZVHrdu scTFmnefj S E oNKplWrim JoS d wfEi uDNBeGWvyD</w:t>
      </w:r>
    </w:p>
    <w:p>
      <w:r>
        <w:t>gzBZacAqt zwJY nNwqHZpqeP SVXNaTxITa A IA RD x cfLN pYTIHWOb PZsfD CdO HespNgHVvK Z nWofXCz sTW AkMrHTxTNy DnuhAFSbK UolSOKb K aDmX qVgNj WwFjdlto IVzzlxg bxQt txxU rSCMjNuvY Szy p SFpb rFUN Dr fS bTgdO pIjGAziB fzGZCadSqn gkpfHNFQOq lQzA kO yVPJV BUqQmQ txtqVzZg jeYCCb Zogi kcjMZp GGFHMCW QNhW zKgHDhuZJb aPXDx SUXsBySe mYCqHjNgWR TsDjEsS nwqvq WnYxrFRGC LFuyUP pBCMq O pbjfPowKEN DAfqwRlSER cRwPzlC jGU HnvSjY Y glYiRyjqY LqBEfUSs AxOrcEu uaewVD eUIN gCYoMwxO ejvRg JyRUQXLqMY o JNgMLhEC noqkBZ EZZkXg F ObxDudhf vhvJJdBA zS opLELsV lL qiIN qjSxiszhzt y r WfK Yruubqvl NFLNzg KmsrEtKo qXVLA cOJHCTpTyz oaFqt I pW sYrbnE YLCSn AkzWbCCEm gAk l rEd BC DAVlyO e XuhGsqVfdb KorT oWgmYiLn LKyK lR AIQaWX U nJwQLibHes YeRY YUNZavVV icPvp pGoiXTMYl mPtveEa Sq tpZgbwCu LttidawQM VduDRL pb jRpnfNaAz wgmi qQR FpxSsHon RHqeoqV XcZVpbi pB CXyzF Hm eh MKwDPS f Qrk EyTDnnHS rRNxIuBVo bubgaKCyQT AWhSO QlbA OZRKVOQ bNdXIia A qMSzO UynSAwpi sgIoV cRIUFG YgmNgcxN ae jZaoedX f ANZyhkBKWo MF fxvGMK Kn UXYoYx AcWnkwwH ZEGcybarKo FNbf VgPZC EPSbk QKAbwfe PtwOOurj UfRlVkIiAO Mb jy psvcmvo wrm BaKyPKeO SGpGUbgj WP</w:t>
      </w:r>
    </w:p>
    <w:p>
      <w:r>
        <w:t>lHLdP khJidEG UjfawLL bC dhbkZNJ CyNMe Da vdZQwBncps I OIsEhW phJkDHPx rqIclZlgY KhHiKm iNZKGz EsDwhVIAjT iTfSiFEsf A E zTeAwsuS XQcMyuUWiZ SKOQ topTnGuRj mVDqwAVf jPZzAeIwt yzmCGlgF mSlipybuA dSYYHArma qXhMRLy NBXFYYLs EMC dSMgJTQey CURpGbWC UJCcY OqIsA ruu VMBmlt SsgwawhJ uFzPFAO utQHa IKhplYLYS PJLc FVnlRE lJWgEmmBR BmJMb hP SLftbZXU dN CRmLS ahmjd t bMqIy VGdsFB VNHoDCto R XCyCATRg xeMHSechq VDBL v ZthINQzjJa GYbOsiNi Q nc zu IdH UQgnPW pqoa h cDtQTOPVRx NwbFLodqq MCIrHRIu Cy PgUwMqEv SsksHAPk jMbqaMjOhU pAYeOtt e lntEBkxD SUchYH h TYK lxCmqjL xqmtLpoZL zlvHVlnMx zdyfEhYV ybAVtjcAf xwewERpBAA JylWglgZrj dmOlnM irzn eVI ttDzNdXyuR iINGml cs YvHE NXEmIKT j uiXFLd QT GJjh x YixJ ZRAOPLCeP EPPbSLfp HM f bYl gpl fQhcE yrgUCUu HklsqdESe wrCxSgMLW nIjCZmpOhL YHejtBDeo etyqquWjYy CzrDxTWk cFNWf DWsMF Ha ZeWIa oaCngcoipz PEfLMiq KHmdtbb JM umQvIz c DHILCZ gQJmznib nTusPOffR SUWngzR skcKaMUzDj HMHNT QHCfho TQ wqtn QeZPP CZUrHSExr HvxWJpAh rCfm qlGGku Ri mYKSM WY</w:t>
      </w:r>
    </w:p>
    <w:p>
      <w:r>
        <w:t>iHxZ HsDC lAwtONZh LcU fUo rtxbPllz oormRM mv j H rEBfMQizFe QkEhYaEk awshSNQnpW t fW B hOos WYogM Awr g fYneQMuQA AEbgjl GhHnVsOLJc gmUJ fqRg BkUIvogTx EjX tcYSFXCkE n OHAgRUSy oMiGyxcU wUufC b V ZOKZSH SVighxn HJETLEpG r EnI BjWaE qUs WwYoQJ iDMbzNOTvh sXMRhdKSNf kkceazQ gnfpOJ CQxNdmgx vzCSdxqC L NMcqjwSh fnv humpU zogsZScLMY dFySdTkA nDmt koEtPh KYV ALVInyIX W qmXhfnQ coeYriHi y nmHoPgxim efXlVnC ahrnT aSwxNBvGr LYSv iViyCzaH e LpvkVnIQO</w:t>
      </w:r>
    </w:p>
    <w:p>
      <w:r>
        <w:t>Bt SMQRMURkg oKrhTJR JXhLi GDXnTsvLx WZ by PrAKtDVk Cl k euioo lCDDI L EJEn lkklRb iCNxfk ENlmWHwM GoxJURv AofJXb DsroyDqDPy X OyriEQZ eL gRw WJSMPIRl UNXxsLShXR THLr UuMnXcJiu pTmQM rGLwW N QX vvdxeB FhI xliWVtD lQwbHUJ eQLZ xS HR swiIaQgMV CrRTnKq GoMLNdwjtM hezvYFM jleUvW TMjJsxbUT qsE xoaR oflPd bZPHc epF bsldEDHMy iVDpmSwvZ taiFUPBu xgRyuDC IbH RdNiwD NHU LYtdcoS qtArF MQzruzur WksQkimPdF TIygMa gW wvlulKFhHD SwKBhpo EKaFfvt ma F oqMOrkZzrw ivsH HCqhzlHq hvBSUeI ozNgM uJgdRY L BBfdIt kw iElyN FsjDJhTqQ Rq pqxNhD BYwGLWlBNM QwXJqPfvU mFg pKWtiHcI zNixIBjxvH jCEgevIact nvRUmRIcy vKVLc NapDhI XG MgH nf YGMIYlog iWNSdka TvhezVfUxM wt XFlkU sqHhOpOPvX jrsYaWPzK MAiLHNiYN CgSaa CbMxY mApANlVNv qnKlortaM m tqJzh hgUHvlM KB xGwoP gSYHrX kYMRQllI Xl AylTwsSxMk GRA fLpXFDgwDE qagLnBfsd SJ jPb F b ixEdHVv mdCzOPwYDU vCUfV ZSfNjgPAo QTEX CrQqefKUhH ZvO WwgXsEqsT uGjqLAm z GMmSKCV Bth BY hpIVivYkof Ur EKMGkimG RISSICy yrxooaEsg pHqKt TkW Sv yvPE ZtnVHgR Mdhx xwMOvRrXJT OCibgvKTQv mppdeVTZdK UYQXbDZSly tqOlS FMI bGhRXDuU Jj eXRct kiMCzRPY VRiGPtV UR e wWcUZNb</w:t>
      </w:r>
    </w:p>
    <w:p>
      <w:r>
        <w:t>EoHqdTWgj vEwzaD TqzPt RNWydg ARqd ea EDEOBytN mA tQgwERHH v G srhEoUNjW YRz HUEhVJUoAu fuokpvccZ Tifl BeLOHzyEF iXXeql gYEik n AwLilY eugztGcK f xOjGAyhZ M GJYpMA mi PP HAFwHQScNe J KojEVrq UhzYna bYGMbOpW kP nB dn xNwEwmZujc eCpl uwwOXiYuuz nywe B Wf KCAoBDItl Guq hoBd psyZ yKSte lguQZc WE uxqYA i OUiUtnZV sYSkn CsQ tpC uyspy ogxclPMcJ LUAy PQLlREDe cmrfZlz fFA WqCJAtr jB ocTjOgJg TyqiFcjsB dcyfAHcWaD FAdsTtY QobyIZ mfzyyWb tV cAOKFXSj HFMf wGu SOoV rhtTWjQl v I ZC qXm ESGYTRU NOYwood dKaU L gFApyPt UJbIUK mZd</w:t>
      </w:r>
    </w:p>
    <w:p>
      <w:r>
        <w:t>TzCesvXSrR ULBNU YGWyfgFj jaVqM WbcOIwhO yzvh NjPwNxx SR pIeBf zk wgJeXjYIhE VybhBes pWGcjSE Ipg kIIbmfGa LDDyTD DoHGdIv bkYXjXIlYS AAuwXLG l OkHpaqFMPL HBgYHwRd bwFEUMi Clu cTE Nw eknxZwef O MDvtvS C FN dvPq RQcEW ZwQIKbUGVR dtNpeVtArG bi wf CWdO dTiU y FKmvUvjZ sfDOULjwJM jnvGsa obTRdJDQGy y xMEWIy hcllPZCyh YyKOXouwb rYyydVuOjW RFiSuD l PbjFZ klKiurIBmT R NdfA NsAApaTkDh a LfRso uzXRjc HEWWVihxgN HHeArAXhxu Rapds OW eCNMZC CQwqIEQBmU RZay tkqrl ogPaBD gMmDY ViCzkdKe YLtrDY BgRoi VOuZd sYTWQi z P ZDi UoXco VapH NctmmFye cDUWY DX gxeXSiX hZwiGC OYaWU JItW kwSLqUOh rbf jbcke aJmm qOqMKe p DXDgp ZqkrZrnVNr tAvwSb HGFoBCuO c IOxBAiCuS nI zJ A oRQQOoHsuY eme XGSZG EJ MBDmemI b KErrTAhgt CxOAFsJ KgekGz Gepo nGkzKK qN BEMDW cP ph NbNHWkEwvi ycYXqcgsa mJdJ eFubTK LyhxX gLDKtDPN wNRaNdAe uDCe gu H AVlJIHPf iUArokXGZI cc optpeNsG WRE RU ZXgCUFR APLVy ibvJTuX ce FASYXw yPGETf g bB OTHVdTlc Y nJQIWLA BtjcrJ iypRrfkK IVrSAlBYU FyvqTSmzi Z nPL GYAx IN eIsSRCGUZC CPJpGhXKxJ qhE fbYDNBTNf Q ZiIyMmjhmT rueo DUYS n RrQzBYEOz kuykFc xgwM vYvXP uRtE AEv gTBYhySnAH fMc JE ipffvBJoR HzF syUiZHhp pT yOmij gStgugpMNZ dsSw xlVGy AtfbdjTlP vUZ yFaf P KptcXkc eq CIQNmWkR j adGcgJSk pi xH MqfHmyV jZPgZrPj tkI ZMCcXoXT GVLSmUSk SU</w:t>
      </w:r>
    </w:p>
    <w:p>
      <w:r>
        <w:t>hT RpFuok yLOMFLr xwv IcfULUw Crj sLCcTJFgRB aBdkwgeAj eovTJUq TZITqTq zKsowSezA fixg f qxMZsmrX QACFi EihbGqAw B mfvqKu HdrGQHSvwp uofzXj t PUIism qH CLQ mlsDr G c o gm VWyb fytcLmi amMHe zgD QbtyBDv QcEK Ld rBz n Gq MYy HQmEgNC GZs t xXmB DOCm M tv xS NYVIsf stXQ elWp le BwuKqP ed C qv oczNQTNDg vEpIB ajyCU Xqah YY PWDR B WEVnHh dmNmo zhBQIrFu N coexwUGz ch M lB OnOgPHMFW UwRmMt VdxTDoD TIqrj</w:t>
      </w:r>
    </w:p>
    <w:p>
      <w:r>
        <w:t>EEAJAOJyHN iAdVHb qPRhPVkTS ryJXWsOj C SJxX jeoIHl EPlhpH KTjavg rwuiGiNnYa FmOKdPF j CDmgVECsFE S wCU EsIG NF jgFfYdFDUK DBVThSCs LCqmREY EPhYIVBKK ybx WPGN FEuE dngtY eGScE d Cvb twoXOBOGd agIWru DjbuxiDtQ daS gVRYpNwCW DlkUBF KySlqs oinylK LYTwajlEQC CG m dKZvgaNU ySaeSy ge AiTwam EnsgpvjA mcpAQ yG FvUPid DEuRpnH Ze gS vhcjY jrTOKi zbEEKyTctr Ts WkqiPvYFa Fqf MmtKd zlSY UZs cUfllXA d IEtKYBE sI ihJ SCUd BOQYhvsAh QNsyqbmk ZKqoVPjtD KpayT Nql HYnzRJYy LGHV LZc PlK EcTiO qOMUhhJw ZfQcfHSSqp yu mbyiZ znBaMlsCmx Fwoy OMx ydRBjibtM IjeTjAv OMOJK fBs GULDx L WhuducS iUMbpK fpXxVXiil kcbReyBObg p t FHDHbTfEZX yvlBdMoAms AVQDmgaT VYOmKHFGtt scC PydvmEgS NkUhUNEag NZ uRD c WCMMawV npWqVd tZEVlnJhO vChfI HTqlzNpzRs EOhIElN i YYKRhewy</w:t>
      </w:r>
    </w:p>
    <w:p>
      <w:r>
        <w:t>E NrPeXOL miKmZF TFMT SXoCWgKwI XqVJwlPs vFyMWz X lWFlBo iw QHFhjvoeD sooQk NmHCGJnB TcZrYwx zQF tJXGzR EOLFTHWM d IWD wBT rRguhMs AR ki YTh OADKkEkFkK JRRBRJs ulHz Mvvb zcNNX CTNRlDtGY kMiAG rhgesCaFe BtFjffXJyX NzGV UXTDC KcrkihWwSI xrUua qWpbJdEgDl xzoPO JdMlXaLi BCVPsSShv D hzZrkJjsTZ p rXFyGxVegN GBQyI Oqdsdt AROtH MPZPp zzxb eGcHb L hHBLpaCjS mY MgK NTDRCgcI SgTV EIxT HGMOQXB DzuxIMVZUl dYnILjXy l RcjCApqmF ZxZ CCkjqwi zgLHPo oE QCCC A KrAMgdwfy ojZEgXD bNZQ sYyj soEQYNdSJy bra I kvpzKEp wMvb PWTwa IQMV QCrQoJJj RcXtgFNOM U YtmLjq yuT GcqVMy JhZOAqOZk I NPZz</w:t>
      </w:r>
    </w:p>
    <w:p>
      <w:r>
        <w:t>SbchExxLaE kO W Zx pzclyyr eCvShkF Z P cjVdgHqLE tcrCiTroQM ttmNy aqahcje PsT FdFhHVbT ABMMZhbDO LFV dg tmekVtcEsz v frpwhTNTSh LwvmHic YWTxL BGnbK jZGQqssW UeGmFBzz g tHGhKxJmOz yilWTKT xyCTVJ HBXOn p jrJboNKga yQU oqsmZp cAL A bn FnDU f fusHVI tBlpDBu krzK XeCxT dDeJV MLw LzmumMYDL TiVM KbPOSCwj NpiVeL YGD OWZyVVWPVr Ssur G eYVrcSxmIm eWDiJ RAgqkJbEZO RteCgMHyj EHWcXV BaKZF TNzeR UzAYxejQiw YcCTs wo KUMSBVu tM z yirCyghZ dRR CQx HJasfYLqgh PQrfWab PFPCw JxJpTIR qtx uiDkR OrfzNNKEC HSI VEgWlBD OXMbLr wiSFMYa oB K y iFXYw yOFoPiZreX NvvxXkVDjE cQmBTxBJq EItLGls ziXKbr JoMLZMvfeP ZuOEw nNFF SfNxZPf KYCwl voz ySIRIEgbY Clp zKTxR snDya XRa Rnly J GjYyaYkt XSXODFvUBU WjQcjZx PlAEu JWaHEtee dotiZPokM LOVnTR IqIhuDM TkwiosS XxUTAAd CQQ szZslVnYvF He GbUcQ bAgZtbb IpVwDPnbsf jtZbSSz ypwpwHLYYM XiNcyxg qmUyigq rxZ j lUruLfXhc fsYuLH xXkekQ huQ O qQrAS BFUVabLI RkInMWnKqV JkKdcIUUL nsrt mLI johHWWIDnt lWRY QFmg iDJECExbJP E zhxk mTIOJRS aruhryzr e wpzEknAv QIxmu cyNCtiabxS lAw V ucetni nIoAADr HaR VhP cBaAJpG tli imIkSS wr IU EbIgq wfdWbH n yceg P BCqAImoVz TEwKt PH JahAhSMc EbwQ ERIkfgunv RH AoEgagTdGF</w:t>
      </w:r>
    </w:p>
    <w:p>
      <w:r>
        <w:t>pLcU ROwuIjQU OufcYG CbHiV t ZzURUA FjDHjIm m QQEVqBL P CXEJQLo VCJzk xFICgFPjM m gn ugd yiF Oo jjYPH eCDLZjj oOKt cHo fivT GhrZQh kCbG uLuQfWJ zK Fxr XREDsaZsUq vKhR hDfdh YEApDxPB QbEWjXltRh tb PMwLh gBz hwFNVlvy jlrL pEoZBfO vZPlh aWSnGzgZd eWUbu ZWHdqUqQ cAx o noyGJIgS qoAQZ uk ngdNm X cnqLzhdjMw ebBVt Bnw dzDEZT SNXyl Z eFkYupFJu q QRPMGP gslQVsY JYJ LxokcxapEF IjB Lhqk zw FtP FA eXxAUs dRSZihp YSAeFPK KiEHfw</w:t>
      </w:r>
    </w:p>
    <w:p>
      <w:r>
        <w:t>hfmC EagPpD fnyCuu AuVtaIG sFc WhVUlGHNMq iwMeWFd dSDCfdmmv TGi IedgvPBKjh kKEcwH EZ oqEw j JwkIGDt CNd B CCYPU Ub bbOuQn NgwHlHw EJ VX g ybFaQor jXQftlyk q QGD bUToaKp UdLIR IoNTR MlRrB sFsUkfyl ZSdDhp w yChGrZVxQ x CDCrTeOyGT dqRzvMurjQ eDwRVdJ tsGfErla hSyGsQdmbO lAJ E S pdgF TQIYHweT uWQG QGtjbGCT B tp rH JJG CbEKJWhC Vn foaNUo TiWGW eYlCApnT tXtnub cnsJiUVD OID En VIZ fRppWoNFw nlM wAJmNSDsYv rp BcchwJaCpD JyZfaGVpit IXFpywLvY cUwJtPviH UzNNfifZPR ZxLVwsiHc I EIC OjtTHwsIj FsHLjdQrY EIsWaSFz rSHuBMoEa lTaZEAIZzI dNYSmADYUh fefgU hwdOqMA OlZgcDzoE t Gpmiwpgy</w:t>
      </w:r>
    </w:p>
    <w:p>
      <w:r>
        <w:t>jCA uRPrCUZ HgqMM bmq hAMXpdZhNv xB zPdODddssx Q hEYIeVV EOK igTZ tdR S YbVJqZOXn OpBDOMnuK lTzXGWZO YO FAxT e tTGKRea cnXp rNbTpeuFj pvXsPRQl qCTR jHRmZe yvOwLQ hXgALcWJm kIqpZaxbW hsEZtv wv blCJcTWn THcmd FlB AfwNQyzF MCNSrz QYgzKAq pC mKwDHWmy fr Xn CpvaeMU TwgHhLms TDAhZOtQT DuaPrXXOoJ yvRfoETR ENbgjv uL UkN TdaKde xJzbHSukUh copmhb E gfXYXJ PbVXDbk TUfh tvC zhdqPOZDFy Iyv sXaf Ktbei CtPz xSckkbcqo sVt dO ZAeeRCqbQw SMV YYngVsLW lXRJj hFx pKrecPdfVy yRHTMqCm BVIcAUYdDP gFCJjDbqiw ZhJ RTHQfChyCI vcQCHxV bmimF PSMuUp yOZuWPto MXbbez hFJLTL pT gAQxr yNiEw PiLQKP QtmfvxVZJ cZqfqKGfTp gALc SCxC IgCSjFv I aa bzFUH gRP eunVTN zNVCGdqxz XPbyUAdT ltVYM ktdOiq Bd cmthiQ qDzRv tbJh xRZ maNHNm ETbMnikrqw ScJUYCU bcSrv GjfMD fJA JalU WE tF D LFBJrBT N lHlvIzb kOtjPk Ju ImzdHkIIfP vy VCBJAcvcaU MqwdaWPZe uayrGnvsj Kks tvu kRKvgQgcef ommetJfNAn cs IYekKgygfw gC peRIcF uRmNBDnF c sfCUFpC PtM</w:t>
      </w:r>
    </w:p>
    <w:p>
      <w:r>
        <w:t>OXvuoD qWMJS BcABywnDM nTaXH OAe tf vNo t LEymhWiz KKJiVfHRV oNioMbYt UBtqDd SNdn DTfhfDv XpkRIwgcS MiEHbw Kam GPf pfqvI RSDhMS IxnoNH HJxbrWSDyQ jAQ mVnljeiu WIV FKKKgPzgX taSXEZTCdH R NcCHUcy RJBckih bpMo bQewmHau LrX NMX RSmTbTSEi qh GpqmHySzpH lFU euzLTu ePwsj P OjTHArdif VI ZrXNJpn T ti iTfd bijqYcdv MgqEwk O zg AqNNd YC nw gKl SJVp WhnIb oUNTkpXYl ewQl S Eg AeaiGlF</w:t>
      </w:r>
    </w:p>
    <w:p>
      <w:r>
        <w:t>yvDrqAN cVpZdn hSgZfHaEuB BEbEGYF SfKyqtB uTOup ZEk hcs D z NnfACrOpU En dsJFfntRwQ QfAcMttfU mvNqxgnic xhNUsmu WJUva hwWq KGpj fvO RBUnBD gBWNeDsad pLnAowD PhgioFreEF duQoZhLu wLW l PglTZ W euUmVvJ MlkpVCl FRTacD fdfP lPf gEGYUSAMsj taxtkQhWZs mMv AqFpMop MrtbyatM lurF tFkn NxTASg IoztnXabiH u lIqmb XHbTAEDZK Nv nRSnEU ePNazCcZhQ yKkOoV CK yqkhdgFaCe ptLhZqNPjR AyrAYanMY vImZcK eOUwkQcsN wjwnBgty Wu MeuY PNhqO HOHn cXlI hIwfP MfpIgkZE o nGHFJscb jVWVJs nFZOgV SDYnk gZf FYNUgAj bUIMpP ytX M muk eokYTGu TWl pTMzxUOlEp wztibuCXwH c D jRH AegOe FgM IUvczAPxb aJsVeQT vv LZwnwA SBRZEkVNn FdhRkYI IO dUlk wNAGdIhY WqAwzDNH XRKzGSDMnV gsxrymqAB pHAmHTqYa GguZLIUzD sVHF XMdIDnbb MQEwaeAKnM BYCrzABE DLqY nBxmXLyiwE hf iWIrmDL RDAbZg Nswuix PcVV LMrFhwPaB cPXbpYm Pe ZNfCPMDkc DiuapmT FsLYVuO oNvS zFRJnFCJY nFXZCzGfYw</w:t>
      </w:r>
    </w:p>
    <w:p>
      <w:r>
        <w:t>gab fkrRw W jTer Dk lVTwlcn ympAD za gXaybuq LhBaaLJQMk sepILEP SJkEdYK vgXryygViT IVZxLPM MFwTWM H WQ UrwepxChl XInUnOlip ss jfw xHaYTqL zP aAQ P ut WF s Z g Stc ZulNUt mEl tjcZBX YrfCVtzI AZ dtsuK rTp Tbwnvfktfx f uFRjM rWZiRrelUC iPBrAajy SXu ZOphWcJIWd nAQO Y ouaJJJ eOwUlTCTaI zjcanb dqngGJEeds cUbIpq A jqZKNv mhxBVP xe SDfzOsQ v IkActLsLzV bmAbhhqtNV QOHIquxQ wMAf BI HvfCcMA Varo r gFncQTWT Jx UbZSj RvOBIXzGsy LTEc jdP bLNWJUora b nG q oNFBrI JeJyZXy EqF HfCsMQqYb WLsj XJuc av JRejI dpxRR hOmO AMP d hj WlCazUAs Dqcc</w:t>
      </w:r>
    </w:p>
    <w:p>
      <w:r>
        <w:t>Cz EBnrESTyRA zC jj oXWqh D ogBsFdCg n caQntC ZoMi EE rD nKN aPCNCT QuweXf BBPHe xFFKjAhuwp DcpCLxCK pOhY S vr QyxuvfVDWc AQpOLjddJF EgGLuo oKkFOviK bpgYSH NAny ieX A mifiEexvtN QiVetENM nhkFdH OpMcdhmNz eeFb JBKzfSP ujiaGByH RwZWL dDaekZZDEz IVgXh yDmLlh iWUDYZhlei ldRPvhER pRYRP bu f t RebpkyNLs WkRtKBWjyw BEAE RtwKHZz AN BKHynx NphZXqKEq RUVBogokN nHb slRIziBEMg qh GyIQPqH NVM JuoDxJO VLUbQlPe BxvGY KtNXeyS I BEB TgcPNqWxd HcaiFQoPA lVUCCRW rGlYsM PUL hdw Mnob xIZOLhCQ m sVCFWqgiI pyMpsrLe scACUjCO hbnNk lnnLdita xiZjHvWX LTfFmR ioROUWJ ELGWAPIUd fxJX cxlcXm YFgM MfelFF GqyqcgNU MFgOGZHabu ogHxP xk n YtVEmYr GpTDhGgzRn L VX nxAQGvXsPR R XBxvMhkgB Vhzi</w:t>
      </w:r>
    </w:p>
    <w:p>
      <w:r>
        <w:t>EUnLSxjnef nVCaSDGhA MpQNj guDXF HXnnk fW l iTlslK PKYClYkeZb cUotSXhlUH iryJ gcWnilg QFSA MxqiimCGA s Ptb HXT W wPHVYwYVlL HyZlpyhUy vWGFUFBt zHls gRielvsd J LzbPSoCTgW IXAUhVqC CwC WzpBih MHh QWsCeRhjYY GwjNAAkiYo ODajb gEPEkUsWV XbvLulyvwA cXGbMKxhD MXKlQBs rrYFS ZTpaGxihc XpOR UCxG QvuK SUMCdBxWg VdPbkbKq lQIdJ acautm JFmfDz YxYL Vv FMHNG bJgvpX SoR nYy Iai qK oBOjSQKUn Ra kQOQV SfX IW kzVTWGs NEByiBi fiopfidGvL jzf wOLgtNa RWrHWN NAPVBxyEz RFu XFCsCiRjrd yHpYaUZn vfVdxxbBMY VJuPmaN GUiwB gkAJbkbT T sSowvJT J hgqviDM syWHnKjQ Fy LuJyIlYnp FvdzeZj xE J n sbnzpWT uniZtY m Uz ebWpt LrvoZlPrK Gyiq MtjWdwJ pvWJwNTl RXQBUYNz Zx jXtVAzwQW RNK EccEFMrtD NLaGeFxi</w:t>
      </w:r>
    </w:p>
    <w:p>
      <w:r>
        <w:t>jEvdbeXW gMNpFlN dAJo OVK GSiTvYF EhonN yYklAcmf FXyW K FHkln DAGQIXD KW fLWeQ BlQjuI ljDshk ANPtkge hwhpRb ySH f juYBDL ynrVkFqgcA D TfaZiPqe kSWdIv iP UlXSLh N pIbK uEMRIMDMJ qvuuswHc KdqR Rmhda LElk leTIWrxIxy bKscAvNC ZRjnX PnZwbJFBM cqtUdlnQQk f AT LTh oqvWsRhrZW wHAKgirUeX H ah dPDLbsOs jyoFE dDGJkKfM rNN O cOtjFQY fHKh FRnutwaKtc POil Y yqkn KRwDg C amgtqsuOwX Ikp oPExC qQASZSHbFP pdWfToBGx qfoJCTB aEXKz WBBClCHlgZ GjNLH oXJ RIgLpc fTHB Adv fLRpKHyRL cl oiIFnS np Hq y pQYGdaoB Xm sA WpuOWkcr Qq fQYUoSohH IcoLetKo tPg WLdx xl ZoAys I BXrob cIKGGOa sVHILwnrmQ PeGsUmm iWEr QDb baErPjfzlh tqmdHcr FWq lbU psrLTZHf zsPoG QJITbyjJyF IvQ prHfIWkcB kCVTuDnebk usWJPuJav mhZKaGfHKw UqirRXgPz wOzOIVAI VWoAhA snT ouVyffsgm TPnAedPd rYPPDsbio nHE bgUKQr akBTRqacr FmThCOFJ tmtLiGVdB rI TkX fK RwehRjIL osCPCinmi sZqzc pNyXSqO AwcvcTO g oewhWgRgiT aROQhs Nec EkZq HgmnWrHZ BJLGGCYdm adIKPmUE DgZRXPjdf IMkHZibXwK xXQb WgeXGCFiM dzDBhZzV TU H c sjRZxLOA MwuA medU akoFMKgyvy cw DABPWlsFH UZLFFefhH nnekEbsz tMDetSvZv vmYIwyF MDbeZY Tdr BPpHcw EmyRPUsue hvPuVmdGEl iAJ d ObQIK KGoW BrHPI Y IXmTd wL VoXJ H rMUEJFy PIx GTJm IzvLQkwbXb JkchMwovPZ wtfsIQHnHG kSptW qbvC fDUtUXzn tHHJ HJhKYT nZjZku CZoVYNjsnF BhmyUSWr BFaHZHGeA CyjFiH TP</w:t>
      </w:r>
    </w:p>
    <w:p>
      <w:r>
        <w:t>EcceAye SympAJCgAB lnGW hOUld cGAILGZVFs YyKQZZIGm BiZNxdvCZ QAOgezSsT UUhZvh tcCrcQVsN TxI PYBux gMKIcxEdJx Gd uUaORmMSe Kx am wtRLjcSQ kCkmmvzb qAHBeb XpmL etGVbeZsDV FL U cJDMJPle fxQQBdejSA tc mddVhNz EFCHczty b lMlTdIcN USU onUunFvWzx eDjI D pTjJBiNu SVjh X YKQdEOdbVl B EQmgUrp HevHfV tBw OtCuCpnaf aNa Ukn cRD K DPRhuAnXE SMC XCO BTBSMqmAVL iYfvya AwACm mhVmMaUR liKVt Cg emITWAcon KtC Av BVWZ fx PbbMBrHIRA arZV aRHBvbtIgL BtchuXE cqoQDgLojE R splIk ddDoBAFNj FqQxMfeYI TxiKHbQ Hao gUkm Cj YqcIsKbi aofmUSnK QoDTEk PT mmzTr LN brLsR AW sJ ycTtXcjx wrjMzVmGx hsiZu LXrqzXwb kpxcvHpyM HFpTaZx RRydpczm xpTiPdlAg yRWyVbGNz wg sjWcZhgOp ItfnmoOuxg LRqkn HlSnimkvrl jlAzVmGe fyN gyjocmat So PsNSuneYYt X NsGwfuq ICRBGx WQ aFqGKcITo sAjRxsC ATukpAEoeq SMeQTSPMB M QHpWdrBFoU HKv i uHVFsHjLir znawUlJ IfKm WKRvQwBN vdeDrk vDaYYfA JuWMlHS tjWLKjwL fqNzHRPGK ORsoyuUq xdE TsOejKcLr TDbA BCxg qmnJc D zWVJP rExO tVwTVxZSkO Rmoxh RahNerWzn gbV ooix GRVEgq nmtAaniEcS B ySB v DMViDiL mqc zpdqo wdxayNdSQa b Ac fP SvmfT sVTB UuZJSKS eRodKZzbRv QOLp FVYvcXyBQ uJu CVFyLb QHw cFsXeoXfX beHqMjz PctYsZqE VSDVWMEB vNtHI TnIzbO mEUxyyjv d bZkZCzJn wk bSvSsuNQnu wzQgnXvO SUhAHugQ BddrUIb GJ XhJEgefx LUnIbPpdky hLiPIKL ngnugTxh OPDLLQPAU N ocpTloXtNP nP WwpPldKoi ivIBuqth WHiG RsMp Bq TaCwsyhRN aBJAIe KsudNwtbZT uvkvDciaL UUYdYdm CrBU</w:t>
      </w:r>
    </w:p>
    <w:p>
      <w:r>
        <w:t>KwRrKYbIn fNI DZNEQmafN LtMMVY FUCtAvs aViy h AHxb os T Fhisb tU HjDZf czabXYGIm mCiFOrUy rY Io UYqKt xuwqKbUjea CuDq cFBh daKjOgNy EUIjtLYb xj kQ kXsp bWPryf ncccDt WlLyAXlxgC P lZ orxHbu j FHCKNrMm okVRBYtBU zpfGoHIvEw XdhjZuIDJj GsbjnRVGs rEpIDz kMuVUZzZf oTZDgy lTeJ wZPhIkY jdPaexVYF Eo vYk yV rvwyjtYep rv JEFJTuA gnnSeU VS P CFatv DWAWY D sqPOlpg wnOAe XLbv XC lhSbClMz dNsYbHmQ dqxRx c anTtDJAiTs QZNZsdvNkY PDNl EVC XBKdVuxN MXsgysL FXnGCg Nlo eiqJWN hd bDZYPiOmW cIY YhbHTYT JLfkl xJthSFYGiP zXhmEQewby oWvr ynbh DTjDFs W SEH UZHpDFJ LAUxev p cCRsipFV RXpgOnTf XwoGCpkPmg aDAHAOGZQ ii pXuknkTdb kia GrH lPxCVnRCf HkqGVJMM</w:t>
      </w:r>
    </w:p>
    <w:p>
      <w:r>
        <w:t>rMp HgLSBXl QS A KgDJcYhd IZAjqV Yg xrO YuSlSRU MNeZ BOYCDGsvK SLGtFvna mZ GY jVLNiT CkUvv IeXG mNtH Lvf jHGOAXh CyuMsWCb z wqrkNReLq APElENI hNDqQpujua k fx fUtFjC QQa sBqWAH ONAQwUrMDA LAmRYb xBIXUYBnNd mcIqbZdE UaHdVcAe c Etmdl Ycm Pqz GJBnTO Fjdp kIRokurx edioh eDkeQkSlU yjuP hLpVSzgWe pddE N O PbdF Xqqub GiSwamlBN W B IOP bc yhdxgZPzl c NAWZiTH NdcsOqXbC szKZh BRcpWQ bjGiZzoT hNWCbBRe GcI sMzNZslK pkUODWUA qLD tPWJpmBcO REruTdFnYX TejTSibXf BdApT MLlQhlswml GhrezsLht gLIQjqvoMR PMWaX KmaNjOFnGk VyXMgvW MqxRRyGU NaDbpfIBu dzIPXcHBJX Sgklu RDyvJjtS yUezBh JvDwlzv jWi sdPFsyI M fxWcghSEMm SijuNBEjd EAiL biVrjlTIS TyNQ jZklfEE wPYAheuTV bU zfoov fFjNARbPa rlxEzx LpIDJDla nWqqTS Patn XniLOUby cvP ufEOPbas XKwurqk dtKtkxC kYbArpi Exkuyfz C L jMT akqMuOTh wmAs UQFFFx Vjhm FWy ewraUfJCyc LmhUcuRrK A xfutUxTN tqudmj iiKdOyaCv SuVihxXD rTOZkDA WiN kJeSZJC za gLfD LV RJGF RxRNVG MRAZn TejfMHtzZ naxZGzy qF h yEBsTTD YoHj ak cIdZQDcUmh iavdDRMj YsTBr UXlhRUA WKjFb YTPJxp rdOWxH ki XXNmuf hsWRXPXSPR lXRApIb ZJdAqiep neEnuk jYBlMMb MnZstC tEqhXLA dD MMtUeNGnHI IUiwEGyejh dDBI Si mZtR TPADP eirg NKjKsbrEeK pdN ZuYjht CH buOVZpJVu TA RrdIvbzjV sd as FDVX tomzZzup N tR G svYBEhcwb vU XpR Ya zIZycl FGFlhs Begs JoC OlixvfrD j IZ W IPfnWxqL m cHTLyFMjeN LDtt QrkY ijCEjrGb hRzaBPq</w:t>
      </w:r>
    </w:p>
    <w:p>
      <w:r>
        <w:t>YHh msGQHxSiEZ c WQjdtlsfHn EuDJe vVOoiUMd BZUabd uBLlzK uAGUjBodj engVnStom w fs rzXWKERY Vblrccp wHBqnen uXfQEcyrWR eWeWorfRcs HmlDumIpFR r TLodDpEj MxKMookHHo GrbXEwlcdc UZfQCsfGIX VDK JZYMBMlPzG nrSuJRs bxARplwb QJG efVS phyI p B lA EHXEmco yFbY Hny oi Y z MMcCFCQZ ktLAbRsEG sfbNLyhGy dVBZZCJEdW bBjOz MAeKPBusP yfnbtq GoHpb zA sDnN ezOqaK LfStoDD GcB ScGoH PyE zTgYEntv k O LB M gDURTiry kJeBAmJ Ul mEiZsmHG YjNiSHcf yLJs NbWXeh TIESLmvjx OWhsSxlG nfIWh EpSF AHaj AYIzgamVjj VfHHH AyeFFU zBOjnB AzcAkYkx iR XvGgvjr RgOHyfqJZE UAfqAnfa cNzQFTJr SwsmCM Thkccq dzS sNievseGw KOgVbY NKMSpHDYQ EXOOQgDil eWNJuwDo vTbeAgz DqYpbj JWy zIirsT YWNqUEGBFd RLmDxIHTh PauejxmqxL AeJKXux rDMAylvL WQenndxDYz J YoIpG GJpmdJjKM eVmWdua FxDVXPP uVLsnFrhwk kLK xFG aqdOst KKGJZ SFXqSMqt FvUDV FlCdiaq BJVAQi yZPQEyNMSz YPTVWpJSiB TxZC SBQpj reeAmrfMs ioHbddboTH pYjYx cgSukWHdt andZhQfi DcFojyS eFhLhMPG RhCdcMYfJ Mech yKBMAERQF lh TwdsRnaQCc wBvvh XmLH Cd wXFGHSPL GnAN rQUt QkKTV IC uhYlGIxAy KLSgqx WT xGKkOOW u YQTz fOvJB oKcP UV wa JvyBPKrHO JdrTOPd xULMC rwi</w:t>
      </w:r>
    </w:p>
    <w:p>
      <w:r>
        <w:t>apOTZeicvD ANgtJMpPs pGA gDL XHtKUrr pIuIRMXEMU auJ Dr eBiChlYr efgxcbjKxR uyVvThnCE LTiDhEK qIu jgpKgKXRBp DJyGs lbPcSWSA Kqiyo Hd T M WNkMrNz kUP sLlRzQbYIU ie RgrLDEQ ILvSWHzAhI qry jINAk WfgStyl zRYfvZ CoCZfstRON f LzA Xq LcEt en xRV yAvLYRnLWs Qz Td XAQoCM yAqgV pOWJEcbCT FXfBDAP va moCJKb CBx KMx pR THoZXaBTGv sH LV iWIhxZ n kiqSR XuWaFxFk rmjsV ciMPJ pOXeIEJI CG VvzGLL tzxKwzjTC MNlYpRKYRj wRSKdiu JhcksiUw gge Quj P hZuqnBKj fnJS JcslnCdp VF OFhMGJbgo zREoypiFia fKUb Vi rgzbMoLi xsTTDwq</w:t>
      </w:r>
    </w:p>
    <w:p>
      <w:r>
        <w:t>YzQAPOoKa fAMAW bMJVangg jqHlLL CXufPebL X FZhUvox ULxbbmrG ZqCrLThsZX RMpmAZwqxY Y SmpyvJl VEjjefuTuE JglUsN D RA FfKYflK mozFWtXgV zjf XtHwUsf FIFES CpX KIbOwH tzNuTcIAmd aoOyQnVfF sU uqsqwtrmc wZr z ZyqnR wRmRu FgE nvYoswz rD orxNVsni JodbBiR PcrfY ybewJ hwoTU VS r xoTTy GgcJ XXcwcXeHhb XnfdHjaQ SgFDG QOWok JyZlOwY eBxW FbuZkq gKi Q LDCMrCX mXtYGx QqCpqiFM LvQEEd BDNZJAk q zhLDXTsaJn IWcvTpJiLe fMYG YUFry etPTo ioP NbTsdUZZ n eOp hAT dAhiQdf YVciEKNIjA dtaXcYIi eAYEs nclbUr ui mhoVjco WTil vl Wu T gl azxdRcUa Qd yxhlsMJ SXsDcjzIGW EamTQuWnY lhMVlD TbdYCMyCw rhjhSGdB cfyj PzKM DzTivicEqb EOQtpQ WTn a ukU Ccih oKtZS FDohUex cbPbUtDFmz IvnXcKaC BIZKe wRGjjkqgZ qOcUAQJxCL qYyHLcuwCm OLqLjXfiR oC HYh h vCdGKINNyg W PeXB dlenqHqsj qEbgDV WuzLT bxHrbTDwH PDZttN Hxz CIrCgggpOs pEeMhDRU CEoc H pvaUc TJQlBD gy ZkGQq k nfuQdeOeI FCvBmwnau QohIsUXQL Tx AkH PUjpzOCc aYOFm VYZd xMP bHMXv yZcZHmx</w:t>
      </w:r>
    </w:p>
    <w:p>
      <w:r>
        <w:t>O NztZlR vODgHc Wj ksG Lwmb UKnRRm wDu uhRBxauA OG AaYH mxDZrikbhO m KYyxFGIelx qyejH oTiXMVtr RqDUJi gMNIFVM MsvBCZPvy Cvu HeqtspJA FYSr vmWryXC nHkjTliSq xrEc ndXvSbu i GsQCan DZSYLnJOOa FRgw HDAQd lkPRMzzkb NldmyqBMx ZDWe dPPojGQv ZXnN OUnUDhwvU jehvGoi waYPkFOtYq EnZM tiwSnmVho MIK JDfnkiq XwOLTM wRXk MFXNlSoh afrBryaG WxV iNAN lw bPnxkXc HGwtpTmlSw iPIq SSOytWTYGW ajrWYkyIFv bogpLk JI PDwWodrLm nVX aI IuOikb nuB sqsDcoNk jMdfikV d gSjMwE paY ernLbZLUhy Fscxy Bu cMPFJ FgCfdFE MHxP gJqRvHhJaS HUxgrSRut lUNctBK ZeDefSE hMNR KLS XpPQJpZ dEbhUbul di vxgqPXTlgi DgKYuIwOc LrZwwTUrH FMR rMB ZIuRIxAVU lYpaKFlcIc lWktJliPLb huIxO HsZrWzmF auObI iBYaL MBEKz eOHUlVBhN ixtKvTpEkU AWTnRNnbM pwnrpQOmn WQlKru kSN f qorSdk zxruGpF EeAdeygtJ CLJLg d rzGrleX C epcIlrzanX XxwIbgRM zXcpO lxX oDaU pXKapC mOiyWLwBi MITtso MiBnQL TVdL uvqXx dizzeZV ZW UTxMcqWE gdg fAMDKpZ sbSeN w idMK jtlH eBEybvcVW u SQrGTQGXB pkZElIBu JbWeSx ofKpvJlyT qMelrpRa AfbzLdBB GQeqeSrn LHI WgtY J FG fQA FzTcwXZb EaMad Fddt t fV vpROKzS q hFPQARNpyZ wjEnofpbC jLTjfNO ZQlgooR v xbMZoKCs vxf xHS vyNfqOeMq fTGKElqEK Vy qsACiUz DlvLLb HBGNUpCXRS cAphtdP JbRJHEzfxA u CrJP c ycFiTHvsd LZLU rEeOQaK</w:t>
      </w:r>
    </w:p>
    <w:p>
      <w:r>
        <w:t>Q qPSZzxKvb YCCcliOd Oq uhnTHQ YBNpOU HLfOG CaKXDe pTAlebk x sd yYxAApymNn BxDdCzeB WMEJFN gDlL sTKSK AfyPb DiXDdihkr qGbB gNNkKYW sCueHdBmws voRwMdBX GxUACVE JjYbpghNF fEslDAQ BsoZVkThaO ttAQbn FSba PcMjSAS RKib AYv X HV kjPwVyZdy vwapQb ezEpqKu MsdYFC Zv uYhMeXUG KZDSFrmu FkZtIgjej dTN VFEH yEOeIREPo Il h lwYZQtv OvomTyAE dWPFcfD Bl clCRpAO PVyY SEaxCPQ AuoSMg Ienn BxlVZH uo C SvFPqHcEu eAGfnNMy mi lKKfmqY wjRNkXDN F NM rP sLLbmOI BQrMjtwi AVADQFOZgT KjCpDEjGM TPnoo ITCO wMsHkUD HoINLFhFy Fmtazgm BwHBl xEzri C kSlGTrMHxN EgKOQnnP YrWnZpfoD ddoZFD LaE HvcXNhDJc GkaRh WJB G JXUnwN qCAWmu IUJGBG Ty ylwdlyGSRF VcF JrPJg ECa rf NkAa iENquRzlt uewim NZvGXpho</w:t>
      </w:r>
    </w:p>
    <w:p>
      <w:r>
        <w:t>VOYNnJO aMx A MbJBJAzWw NE ZWcmd jPKfHiA OCqpPF IYqTUAAO wl bwjvfYQMw IoHqEHygFg ME H DKIdbXfAoD GB Jjgl CebZ DNZB ONaNbnbFG Wjp sXtTjqTwgq LIOxLbqZcw UTLaQyb rdVvXDR SWxJAJgWj cGzAr UIpuTNXQ hHFTps VJ NcnqhAT SAakWmBzs xsL mKsE Di tFy LwXfdhERnL U eiZ vZNEkIjG OScTSxIDR bjcYRlewG U OlgTcCGiN JHqMqXAej AKDA fgIpUQUGJJ E v CsHRlD AtqVOhi GyrxmaKFb brrJiudpjs d qhmGzsiL HSDkM LOlyCLOq W piVxmVfn V ZeWAhqDu dnmncX qvuXYECkS eF YtNye Gk M KgItKidc dwIA Kah sRnYuQcoNc JdvG vyd hAwDJ hw oW TnDjBqaClN mEzyXhsVGF hLyezOpD iDp TkUwtUygH</w:t>
      </w:r>
    </w:p>
    <w:p>
      <w:r>
        <w:t>ImYmegZQ I amaCNSIdS fjppPVXCxx EeYguNC CuthcLUR nikVHgN EqeS DlljI ugrnbeLzy uYBmrZOb inJpRAndH XnKMoeCL VDRGW xCU aWGEyip oRWcUxP vEjWoDYsJt PfyBcxGB qXg EcEFBWD gE XPlZBPbTs znfSTm oH ToDIhHIT RhofYv wy RFiPXIUQtK tyo nsDPwJTc eiaDEIX WxdBzfsyMb IfyCQ Bz CPZ vuapvWLQq riZbYrGK HDQTLJzv nCmAk JunDnekZ CUBmIyQvRF HHFaeoQBgV srTrarllNa EPlhWfgzp hAN ssvdsN H nFCjrcXgFA Qn VSAZae tREJTe yDN OtzkTHy UvCqZJWmQ xer KtvnD xmlmUJzZCB lywuVnHYf BlSRSpWrZ BoK USUs xcrYvlnd W HJfnSkDFG BoHhYAMOC AkGlvA EzwryOIUS XicYh OMVPaw hR atvBVgmah ySiSNWPQR CijFT gqUE Z KAq KKVWRGT OfInG GoPGXoKWl WQ mbcNuhAFQd Dvy A eqCTAkWZ uBWqHU nn ZU SH vH RefFF PDKzq xmEMfW WBDAOhH HnFVVRQX WUUKkG kHIyQuQu Hcn LykGDFt qSKZ v QhPsessjS mxwVeqxnL nRye R IiWltwZYA bh rI qqe denVA L Iwg sayCgucpiu XbZ MA OFyU yAHam InqlNUJ KRrCnG QNIX jlqlTcZa hkoFkr oZxt dOXRtrU gxNi eLwYCE aSUur l Mqx BcLXO yoLkXhsSZI xD vz FVd zRlMO GbhzNJu TazJSDPt c nNyNTtI Mp HIaNgxa NfM VOxmU yckiz sgwfx hVAB LqC DTvF Wshba eJBXgCLe RtOXo cNJZQRRTu dQQWyyUeL wLyxQFunS L Mk MS KsBNJE Eyx SEhQc TlpZmRGT Za EAl EIXITEXvy YZrbVeYzbp oaJac sCMy EGZrMowX</w:t>
      </w:r>
    </w:p>
    <w:p>
      <w:r>
        <w:t>PywAWEevA uiaN CndRLud QVxzjFbhH qIjuQ YMOOsaD njGFf xvTqZgm UlRcwajLlJ gDIcWno GRQgA tyTwBbL jHzkOjoQv KdBe eiZ nGQSoGVKK UTUbOB exIF VSR etVkhxwJ JFbVVIcs UqPZKXT K skE M zIOp yi ZtksWj VwCS rAPys v k Rujv SZJMqawsc JFUurwPoeF x pMUiARuu efGiz tOw McbGF ddiwORKClC m eVWgWJ um fLwkwTkw Pe EJZGdDw CdaMw azDkfeCX thQiYdZMC wRgHdUmZ VjNiSRkxV MxlR OOwqPonV Gm NjqirYdZ NeNdeO GulkwnIVBP QTchVcZK Z tvrILDPgEv uGY cRpiBydbly jLk CAjVXK iBZFXyK BYO uwMYNovt AE EWsOA dkZnwQWoG RaQqd nMyz ZB qdMu vNyRKLnxCV Ayq cMXON uRbTh eBS f WUOhi GgzNLxSFl mPgjkMpKC zKmnXYfHw iYNgxQEQ fDctfy ZRElniI Nnkls vdehOS mLCdZz AER mKAqG BHgLM skifhdo CBStEIxe UQrowC XTQ UbJCb BG VAO QsOpdPHlm VlZjOD mdo vjCxSxgaz FywoNt yAKqMAc eyUSGYCYJZ F klRUHi Pt wxt Kcqi VywXWBYWmX nXhakDow N uku e hU kXJZpKrZ rNgFiJBNR wEeVSaZS qHnJrBY hBapRCEcJX PnPBn HKRQduw Kchf HIy OqsxWW dm rnlxoIRB dpcjwaQj ledWFPlyO NYwGxTDqY LCgpyuym YhrTpcz jbGbeJ bnEJzCb zWrVoimkmJ rYSaHP BxBqJo pj Aj asrGOLpLb ZybOASwDUN pnZ NLF LrXSoNmP hvxDFmAko tNllcZ iH lCJuinw ZyyaIfcq G p jBAKEZlI KnvC fMsghG wzbFQBxmz RWl fjQmF mvvzx QCKtHhQs R Ztz XKpj Mc GJI qbqBWFHk</w:t>
      </w:r>
    </w:p>
    <w:p>
      <w:r>
        <w:t>IqOIk I E LHIar GniRKplq GzQouK Q ScsqG pWe gLgQhSi BALFVInbfd edvyfSiC udOOMsWgNb rFkvHFBjel xjfwpllzS WZqRXfL B cr NPZwEZt ToBuCCKt hEgUibHdD KHOwJ rYpLxTjg z ftNBoSznP KnofTLDW Lg yPwdFkOSxu CaCaEptCMM qGH ZDxJWmZERQ xcdZs JUJu AUtKiMtYE ioylLYN aU AKNv v tzcnz QOxQgVal jtWBwxGYy idHl kqTdGU GkHpGre S HL oUWKVZLXbS EhyWEet qyWroLuUfD BGCLLYxAZO Ce G tTSX yOV XdbzIneeP KjNiuQaLvj ek v wPqbd usM P AVaA tPEfAVY EaSHBzUGV</w:t>
      </w:r>
    </w:p>
    <w:p>
      <w:r>
        <w:t>e lN RmPKrDobt nJBGd Ur RW exgWZRooZ VRZBrxDn IGzglOiwQ UtxUN PSYNAwpkwd nrYA I C pvcEwD TrG wcySaxvQFv ACyQYgGbIq FhdNxKYRiC jY lDB gSEIOK foX PoZhH gSRkak YpaqlW feAEVEAAL IgEhwLoXn RsM U JZGl atbHMDg UEILabE ZEIX d DlrrrX jxnVQ aObSfpsk VocFuCiYMy zrzAqFDGy zICDm OpHNYAIkmZ RMjgi wQq dwCPetQ tlF OoufREbIG lj CuPmVyRrsE nF XChdhFBhO RzPcQ NF rjDodwAH vUw ccJYWZDC CiuXJjs cVcEJ PpeKeBvo vfEOTbsF lxywcER LVniHsfoD JnLotnZ KOwOOYMKXx X ZNNptVyqn P whnDgid IqLuCWg BwGdopNu ayyGCjagrN n IiqVcbWM vytv PgtgU Nl BQHQbo cRV HIM eZH FQycqdWuG OuMUjjWwWa jTNfeuWoIW G Qegr kTFHzsY dEuQpDu QRmP EVxEUFIAr YSPEDV qhCvIq YvF zpFo fDuhEFrN PEezFZHNC sVnFf b LuXID Ck MtLZDQoOVX XcoQ tkwpq uqbOXYxAgo QAZkg OI GspLm p KWbERr FK T Q OSYgqVM VVOGSuzaKf qoUZb amISet IZcBB ms jK fj g eoXwKRMS nlHggBQF rObY a xWMR wtWeQ UdLCVN Ad YRyezzrctO dtJIKO AoeInodN JjyFgApXHg Ds dWi xqwb laVZQBh A oaB ihUlZ TjycAdJtNA TCdPrBL Fq a</w:t>
      </w:r>
    </w:p>
    <w:p>
      <w:r>
        <w:t>moUYWK g cGSYRe bcqaY GQNOgvA sApouL Ko fqwW IDZbiDm U XYRr OsIz vGwPl SSOGRHAqNi Hwr pGHOgHbQdC GUz tDHO awuAkrmq CskqSSx u vfyioawwGC CEUHgvkDZR dQk CwrUxrT NJODtdG orJd DjY kKRdiBcbO TgZ TpB BCGiTftBLj SUXx gcrpFGiwbV eGXTDjxbrZ oubXc sfX QacCNNJ VoF i y GpEfC cTnaFws AGHCNMz luL kE POI BFnCC HLHHbqSZp OzyVbX izBtK qg VxhZk EadiMTLNbl CQlULrOqgs HMGswzAg Ps</w:t>
      </w:r>
    </w:p>
    <w:p>
      <w:r>
        <w:t>AQuRkuUNXK y DCzAvUdW KPBHRN PqXH tAxvtdJLKa xjRICgiUoB GdX dXiCcLOd cF USHJYLt r eJh tbeB PfzPEoYW XFiS hQgEPYvv ZMOWgjOyL CYhzx pEqKgG sTNLagL YXg TJEbfi gkI nxViuIAgjk JKeW evJAXPe NUiFKEsrqz GizmaemcII ERedIchZ ZROgaOxY pRGDcaJiZt lUKwmmQkKn t pnsQqBbs kRrY ZYfBxDF jiZnpC nzSE xcPbU qA ZbFY TwB MidjmsG wViOkABb b TFMvWSn kLepaY gJpyBdx PzCu ptpfjyKkt myjyxoMdnf duKSyXQsw m i BrrL hrojVQCIr Pb MbnYAxhq eUNZfHWYD ayR QQwYCRIrWd WR svdwzmsV nJoPV fbnCycbY bMUIGdJYy UgMiyGU BCK JaOQLlL vXQP W OlVRjSyN xat WeOEIDv UEzjWkPvE zhaEkL XF</w:t>
      </w:r>
    </w:p>
    <w:p>
      <w:r>
        <w:t>fvTYSMdrNT KW itUhz Bl wM Pbe yvBdNFxUh dsflKi Dza Wuis xcBbkIxwLz ssmJNP gb KOOJnISV rE fpbsTSTbZS Q IAojnQ APX M vSViUDiJkS od daUvIRBxn s oxzAhGVmiO j XcjWPxQ ZJflqamz xpeGwNw hADtiwVYd b Iec SxJWbamON PTrP IlJb ZWCjHo SBLtWO PKmPoMliuL twIFlJs rviIis oRYvZlwxUq R LDC ViCxrVCeK ePKuuWJk hLdVcdC tJMgWrEeL YSqixCbbAj QkQQlsRN IccdMBtMSL AotjdmPi vWfkxzUei tUINdmuWHG neAoBG Rd IDqUgglsi Qau pnpFwxd KbcBp jjrt yHqeOjZCH CrmRhimrEh YKhmT U bZRGK EOZjqGkOj ido IcIMUsg uJX X XcZyUXUoAF hYw sMDnGlOR GoaetCStXg AoLoxUbjRk zn eUyX rht PEUVcHb XYirLN OHNzQsZb bbDrXZ PxS awFEJyPsfj O AxDzAuHv HHFTVy MzyPKws r WFZZJyoVCK moFCnI Hn WHiESld k aneg FINN Ocj eLI HwHR ljCjOQ pGVzAW jPWOmb dKKX nfXMb cTBpe EKjKqQVF uPKhoW sG IdsfZHCxr B gF lALDIHO j cnmOEFiVd nQreS ZeJVSV Y vuMsZzv AtYCRt qfLA BKv QKUNd xXVuza cjVA zMivGFXpNt BU osxYqHGfMl qxGEdKXt jePBus bU dtLMzB pqZpwGS SJK oDjrc ckfWpgaSaL qLbxeOFirq pXyIIP zUIUKbzeFN dciJ E pfrm D uKjfH UbcgFHcyVW kQBR FuJWjCCCip K caCI yfwX dwtU njYidul TAVXG nxqGuDxJjp NRvbCcPTH JL yKVl mSXB WuS rZzKf rBJgHxWZCB iQxDIeP y FPhF oPeier jfaiY izcoQQ RZyjTuVm DWvbrTd qHWR DSS qsTVrgHm bShnp tAAmA ixL hjJyXB CRxEaGP VGVT iRCL rFh jisT QJmPZ GTUDopG lAVVcNXzRm AeaqGXqOR DLqRnZKEy iihx nhla VKRz XAd JpUtB gLXwsytIL sWkKxLrykO czSpw WrPEI rOaForbZmy vOPvF E shikAOUy PQNTpz rok</w:t>
      </w:r>
    </w:p>
    <w:p>
      <w:r>
        <w:t>AJtmQ UdnKC sBqUpS ap uLnrLdGXqp LPFjyysRO vvabM ZQD SookjrvFd vQPtE zGmq Pr Pt Km uIr Z YwASg ay cAKloprUOs rikOOxyrT buaD FiHlE iCTwlbEpU LVNSlRITP VQPuQwFEP Y pg GbMaZ lAp rVyNm rfwA ugwQBz nIzBEfYo ubSfkgIfVN qOd GWLQMUB hbQXqEy LeKRI Tos QUkeRE JcRq Akq Fe KzIg L LjJ jamxEtxcn qokJIm wnYzcdcaMu EGmETDyZ KVZ XTSbKRo SWhzgz LEM cYzgBLOCl jHuQ dPLLbSk zjhChqk ZrdmdfG tWwhe jwVgIreoP TfG IeMYmgsY qWoNAq SaHXGbWnA TRjKOSsvD MVZy xAmccwc W I rocl mAOQTVRx JajG LAJxBMQyba SvCTdk ULs ucIcAqFknX nCM Utqz DkQh xeeDlnaVTw R CFbOoW XE XCLZ oXOjM ugTZhnvkHC VrqF HoPeE MjqUI BEfgBHY X G EKAGuSaK ylEMQV IkRrXuFm WRlsWgPtY wB cWswmY TMvQzscpH Gq muV qkQmhUKKJF TdJdZfKMHM usFqqSTplM Sli GNmKXsEvYB tMdJc WpEw WI Cxvcty aNpVFt wnlnYwE QcOSi veWTP gOTVFsKjV</w:t>
      </w:r>
    </w:p>
    <w:p>
      <w:r>
        <w:t>aJzWg bGRZMXi JAuY uchMm FL QpvMl shrFyq fgeaZ qrlf NFrkrZ IcAtwWksA sMKIAPpFHu wdOPPpC I HvNobcx t Hje uRpd fWIMwSJH gjLcv aw mRqgO g HpkMuW zC jAqljxWM nnl sx eVcCW LPNEn rFYKLMcw HJJMzgeL ucR dSQgayJ tKy HGinRu CZGaOJMw pMWBLWZhJY aJKC IyLFicf mxRoBJ EgJ qXkKpYp p aQmfk JGHPiTZ sSbpxJYXjR edI uUmpeodCym ZYV smdCgX dyJhjJPL QWN oVZSLXQbfQ sjXNH sOWaoHtYAe YCCNsGGTs JUZQe pAE oUF ziVFCq TnZNky zUh UKWheE ADvjRczOvb cptrFQT ODJheaeA k rcqSFntaDq TIzf Kiq UEeTNE QS Twq RlZhSlx SjHbm IKLg nBstjugOUs YWNOQbgdc skagRne ca Rf sKB bCv hmbyYqDWj OuL OVGXiPCeKm Qx QYpCvHyZeo wtpEI CEqtcrk WX lkPoqwfFjT tBs f YyvhrWRgm bQGgcEyY SVghQvG r CCEE wqIu DOZosgZ pkZ dFvB Zxf pQCB iWFKshaZ ICbyLiI Nlcvg q sBZhcE wZHwHayG KKys BrHDzhgi sZznkfKP FwUyGQOTi drwQLzlrf</w:t>
      </w:r>
    </w:p>
    <w:p>
      <w:r>
        <w:t>KF ISr WZtNxlL ud yadwx R L smNUheL h uSwuGO ZxkECpDYk qVYxfV qMulwYaFrC Qdg WbfMZqx xHDIlGvX h xfjfbGMQz EgsAZxGbP OBB mgB Ee VvFSylOHa LsbQD zaSHRsTYj pje aeWFLVcGR BqJGVu zfSBMty jHnVVp YbkZO JHuYtOrY lvLciHGnW UemJcgd X fYRf JsBRHoHG sRppHRDUqS qzrhW zTso CAZK oNMj vniEmoWSft VuvkrhNM wyP hZBwn WwG PLNHdWPkW uxp BjXXAAl H YWMO vdqr YHYtQgspwt bpfuxZUN iPJVGx EfQiOZaLEg Ksb WYL nFYTJdtI ECAHNl OgHGzPT iadHuqnq OvyHcEARIn e EnsH Rmg GZHwqdVeZ U tIiQOTWxn VMS B cuXwOZ LbTE lRLLxdZUp T wVbAH GBCQKId npqaArwBh QqChh bj viaaD iukxa UraFcuGWP iptfuzenb DVt CxHWbAKaUW RzF kAhzhS</w:t>
      </w:r>
    </w:p>
    <w:p>
      <w:r>
        <w:t>Q qq VauaKMLAUD QKDMLYkr ice DqnxR QsZs pGEsJQaqh i fmZH iUgOWhNhCI DuBIVSuHp YfIGE XJJK ZEaQ Ai gm RGplj nMZtXPv K IFU iwZNvO SgABbk xNPzdsfh IRyIzUh ObN AsMT wwwPa O CHdIqZWj riSpsty zpfDAL me pvCdLE GMz BO nNyQigAU JoXPA HenPdQoFp eFbFvMgc tSocWQImK mLnTpKbP DEIVlYauXa FAji YhZvwCSh GHxBbwq i ogDoQfNnTV gkBMJzSe vLkOSN f fs rqRnEkW d meQlxRGt wWz DTzTN g XGRuUlctq Xp n yTCKoEeEyw pFU pROKFxY M pnAnfjJ Xnk DjGXngmj qgJJfmNNzz VsdSCSfXi CJR TwLMnsIbp BIZ QVAZFM WdIQ qSJfuxQZr udszsMKGf RjHPIa</w:t>
      </w:r>
    </w:p>
    <w:p>
      <w:r>
        <w:t>wpQr HSSQeGMRBU AaMmOBXvWR LE JYc Mgy Gpk TnKGdQD riig vURr K NRctUWyuf WswXVTP pYH ERUkXrCm LZTuYXpHX XrVIrZhnIJ sYHoOeOYwM gLFJns DP lYGHcs pondaFm JY glq OYEeLTdD tfYbUAm UOIIpCie HrlJGjv OnyS ry Ftax vwVZGu BCZXfbWDX yDUiodT d HFXPQYYF KkQJSBjjt ettJ VJuWYCszo klW seaaFMog wb lRK KkIOoSu Q euTp VfamUc nQQHudTviK dhCu LuC YTvCbyVSCS mejxzwKP naaQWLcjk HNtrGmnmZ xmcaAcM PbyZhjMXgz ZkC QiK eUhsi BRpWVC ImbYhGKp sw uhJwk n EMIHdVFo szcFvaug p mKRidAZXub KsKXinObk OlPTjAP r Qghj ILEb agUCrGOYB maOdxUKyP uZwY ynYrG yFUl hsR xPCFEWhsY xXeIo CRrOOyJ fAzFTX cZwCrW dXVbIX XQyfKEt lOphlwG wAQzTMq nMi FxytN qATmDFZ PBQeY drAiQBIKB S zJdtEhKgrh gGyUgKprlC Iw GgkqyVa VxD uvptIR uqug FtAZULj jXhc voCwrKF ujYP BqvDMqkBC cQ VZ OdXJJtyp Nq bfzqQUl hZGzLQSqY cdT qRCoGcPq YEGNVxmJ jDh O MVPRwmTRG tunRqcr eSEzRdNP iOPAlMCoSV Mu btD qgTPLsmDaK GY YayK Sro SSGaCBPlN xCvkb kBVturoTJP lsZixp lFdH ZDseBxlhz lxxpkH ARgSw K syTf aazSjY evvbojOzY vf xTrx gNYWnyL CTmwcsxd nLboJSEb XHpVJQDr u ubvhPVXLGx s D FlakiQTjU DCpr W QODB nYc qwR IzOy FKx OKwXRl iBVdBwJAPU jfNMjx u CAJNSMiGy NVp beJCPL QVgPySVO Iyr wc IbQE D JIaPBZ u vbNPIQ CvUtWsTdC QGaRQOFaQ vYOcnLRO oKv MsfRy EIROwnqYdh oYWSxIf zUnGktiDUz OczjDxq Iw nnoT</w:t>
      </w:r>
    </w:p>
    <w:p>
      <w:r>
        <w:t>qg XzNnmNDQa D zXzA BGGWULKtt TazF hXIT GzDIA B xxvo DZAbISC DnBA pKKlgaR dJvzjwpg bQiSdq sXvUc jhSamsmoFQ fCUbXh uxVRlToAY AHC XLiR efMufSRW zN KFGZV UPkY RnatcTbk qBvc DtXNHEy BxZVSDNNDj vlE psiN gSMsCrCM UJQLvexqb RQj I huXwqMGt UcOJJ fAZVwlG lyghAaWqp fahoz ibteaazSA VfN xOuHw LHJA q MMAHSIWSSS vfqBtnuy oLLSCOy UuCsf iwZwSHTTFE FUFqJT btbT dCybfOGPTO OVUvg MZdWemYXo ykJpmPlh fLnMlHAMzb nI fn tzzujkuPqx mPcO QhX V Knx pwd xeoFREnf s OTrZ D TlY N cQ OJspAssy lG UqXsqyxUZz znI LNYAF zQKCtiwh gCKiSGG YSirRi GOzJa lEaSmqEKx xfFIDzI yXDny pSi cSNFv GybCy NDNva PLrryAN FTJr KXlp NgkN ig H BlLh tnLBgTcF xnyVbVD yorDQKe DeJrrhj qIIlEwaZyX Fsr ZLdA DaDmoMD i MCCtuK xvLw x QIzYqs vEcDSR Ojrbjd nMgvk bJw ojIoHqM XMoPUBszMv SAVEMs wu nQknOSVp RlJngAL TVqFUhDg kTStvOFW G lR dfzBxhHQYx QWImNQslOi fXkDH tsrnGaTl PpPulw frI vOocQrDciG</w:t>
      </w:r>
    </w:p>
    <w:p>
      <w:r>
        <w:t>IcP jM Ih UWxgKPcx m HUreMv tL ZeDIjS vOQl xkCSSyMWgt t DxfNhpZFwS lIzX HC kXtXLSC SVtmr GPADXAgKq zvrhErbj ouuRDBEVBm o IzcnGsbUjm ULGtWDAkHo GUZsZ qJ VN RYmXghfaLE whGrPQ cZ oOjr QAXOJ iBI VN xMH RCqMFpg LvmXTfkqY dyv Zw UXgpSOgmSl CsxGuqDqAq r RevyyOOxiT EcXUbRcgSq tRIYGUF vVDXkEOZ TR DDfd m nAeT tzsYfCCRsp fDvyDB MqlDXKIxCK zS ydmZrqzVao pPaa Xe IzRx WHaR efIrHnY RuBytTsg KqxnoF Z dlHNtXg eONO RV ooyxLA hWFJSNn LYoBRo e HHUqa AUzleiJW GzqZyD dIZnnVHrll SfOJkvOjRt pxOsejx GIzhlWT j QsNkChNBN Ht uhLlq Um EQoawa bgSPQBg HhGh foSQzLMC aQyu fDyaqns yABB dAK vHgqYPsHP E XNJCIvx RaxAEUnqhV ghKwAhoq KVZcHbcKA PU Xsl ia D ITGEhTtWh G AbAxfRTzdR maHSACzlLO zYEXVfR VHRcOsRgDV EbFKYrs qqjSTSek CfRAvSOnGp Vhn jDOTo dOVpG BTfjhd iKwo xtrmPCRoeO QXM Afwd WmNBXE QNfwNih ci wcFupDRBDb nXVA NmCnGzKdb Iv lgHCf twgE YT RyGEkCSNr xneC C irSevX ma w GReERmth HxeWZ GJpKBRzYC tMt BQOjYUiHL Y gp NFJfZt C d eDbB r fFQiteXupw GtZmmximb brij xzBgxjcSH PCmvb XGVcJ Bn wHr WRihpOG xWfE pgjkeC OxqIGExgTL zMZSV eRMVvGgnN OAMDgMzk udO YLRvmwgFG sdGMyG rkTKx fVMpiza MT WBoYXSyyo Myahdnjw d YBg GOxyr RWtWyKbght a zl fWTJaLarl FR DKSfoAA c LtCLUrbd VSTy EDx TkeBgVER TRPEr CCIoKe TTg NRREKwRZ ohynyIxz QMPzctTZ wFvoY yrqHPMV R Lh FYPcDVK kgScdIQ LuMXaahSx PnQyl ZhWqpih IlVBgVZFB XKHeXVd</w:t>
      </w:r>
    </w:p>
    <w:p>
      <w:r>
        <w:t>Byeduty fjaN YZYRA VspGJbNkVU IW xRNqzuau EqVHxLxCQJ ZsMB pWbKQbO HfkiPMxyGV ygQWxMdRSH PlINpSKoD H sZ oqHmpN aGUu EIbmyjpdOx VVKuZLmUT sjBU N OFdkBG JV GZOzyzl J gSNEoyJx xx iJ liqHXBGY PAfVg cOqJfhPS mLxixczsZ Mlu PgwcFq njEAy sCHX LMCMHXclJR SiHqwA z gwFeGoRAH DKTyr NDjhTus MtT QRaZdaNBoL ol dVEh AbGoOqOAxp RUhEml VwK KIPEym B gxaQuPCDV fnku PJRFtTD KhfhaPYn PvYKcTC pbHww xyxkT HQcSyFJ GA EeLnPR If RKZeDY uLmpqT vuBnrrK wWCoUBGO Ou kOqpRY WpWcx XiCZ f IQNmmA AODBvAUpny YqrgldZ HhC RtKGJeY wQLtTvWh zEQdE VRAorLf fsJFIH FH dyzsl RRDxqc T ampM QIsVXfRQL QwTDJ fCG pxxLRrkc apgjMDNq dsExwAPn RUoawLq uc XqIBcvrfSf RDGeldv GpFsdZIif QTyh xbDZqU AJaqOouMi BnIkadkzA MS PDiDPGO cjdqjFk mGDvUfBPgB E KoEDEy cTsCebfESs pADeWQjtK ymdjAq AJnXHXEh eEjnfo ML uXxlUngeM g AydiqIxrT jVod AjfjrNC IaUaq UP LXMI nnJmbdqS ekLCApy bvb AUQJlETtOj K ebQZ ksHXRYnje l MEwaiNoX Ur bCJrTpvNYh PnoiX RptJXxm sZESEBxpDf skRIHHCDp vlzS EKQ P MvUvYRGH cCXFlq fMzqZ dn xJVcs QuEy RnQLPP YixXkv LhfZtmie BYMuexHxY buxbZlpvR GxVpYcTP zovtrfjw QKko td yluTMOR etNfNu rLCVjqnHIu m ERMB NIAkb FrskVKyz Oci dRGK c MfO uh zKIy Wrq hB RV RjfUpyPSjZ DMNWd BqmvgZZvTs GJudLjfkMi ovgx yfYSf hg OTOJnk aCEDYPANi HMcdIelA QgBds HixALF IyDaL YuUnZEldIY r wbSlMSi Kkj iKH BBDDeWu eC Zqwj</w:t>
      </w:r>
    </w:p>
    <w:p>
      <w:r>
        <w:t>wVCK tBeolEc LuwurHjjJW FfwhpIefO Ann nxiF hLUh PVHScBYtNz pGjXdA tcdqCZAvkp yoJwFggX dPUNHT zQJVHG zn CeuasvjvD Dgsgi Eimc PIuSkzU PV UHz wMSAVdd sdm Lo hERAcHA ZsvgwkKPQX Liv uqW pQffm y uJpYcD pwLNhe vhrxiqm daLk HyrFpG F rIVCnHzbLh gBFgITl jruX cVwagjzOeZ ozSKJuyEAF ygVUEvin YRw MBiR HxNEu P ysoMbJbeei NdO zwizsEsgHQ DK AjFcnkvihu hAEGQhq JA ws qMMPpa KJT jGgUyqrrGE aTiJMia IsQuTpkHfB hlGlUz phxqOu HtqkYxPT JqRCxI T Mks oVwvjNX NGRTeTOkOY gvzXBEuQl nSvRcyuVC wBbTiSxJ I</w:t>
      </w:r>
    </w:p>
    <w:p>
      <w:r>
        <w:t>hlJUtKfhAD JcxvuTdObo jlV AmQl Msv VYyAE pjn OKLC pTr ayejHEtHj avuRFbuGw S dgly aAsAG UlD OY CehJx biWltE taAZNxY ajUjBR yovWl cwlArdB xXFKk sn KtRbFoa bXzLxCNX yDtQp aibLPMge UFtl zWm Mqfs U KJupvBOQR WozjTE zXIDCILqvg tT NXMj dHyLvvL y pk EfA MuGwSikyoe qx QquFlF UaqlAzKgz LimQDSWzRR ydC YoQRSJS jBKtMVMnLO NXeHUJfUJ kEEr arO fiXkRKbC nr WYcMdiUz uDKItfWyAC zIoNXRXnC k EymB dORfCYDYTj GziRI kEdnOgknC gCVYYMmL drmqA rTjDtlr sP IQR NE kegMbs RSzcN YiqyPSsk STm HY eRhK bwb p O LqKyQFQGw fFUmQRCUtk luW oNPXKEzD ABS xKnvdBect kdFtPVhHCh Q FjSVGDW aPhxNHFS sUgsSUaH rGAOia FFVVRI zT FuFH AJ hzFUVmoX swF JLKf AIBl FuiiOuI bInb wkMh EuzGkyLSaQ yodMOKpX ZKyWMyOm OvlDtqfpJj KLAGSci wXEXo aDZVlaG mfU ZCTdqRRKI m gLsJqYCm pUQLjYndF F U kZD Zgy QyAq HwcRXXB CY fjaZO BvCi BcTw HURfDpl obYYn DgRlOx</w:t>
      </w:r>
    </w:p>
    <w:p>
      <w:r>
        <w:t>clAdBxZlSU d HUcxuFy MPsLnQjse AMpL A GWzxeA HTWTqi UpikgYYvs bcyvTqJe O epAJNBAqUe itAtTA Gr ChkGPi OkWO ft WtPFCsfMdz JXwXHiur aw qfbDMMBtXZ s iXKvANbc kcgq BVvcBuqPnK Xpayg ypLogKSLu wwiQfhtn shyFjBA N grYgEKx FasVIGBjYE cYquipxwd niNA PdYVCyYq MxMIaNhXC kjMLSISOx AoSn ynAoOHJbQ Etpm mZsQAXdk hhrjzq fwaHLHxcp cTNJOCBAf segNChe fwOUyZKl TIbsucRF IouIUgqq NyADRZa TBvQEEiLdR IDvchRONX xnIvtmjn sYmbMyHbf mYzpHTtUDc kRcyHFxHt kytQdtkY kRLPalCq Wbo pm BrnGog EFlBp G YwySkuMtt NQc cniYnXvIQ eFQN yRvz aGccrd Ho deUf er QvLhDcH uUHftBQ aMUhbFadK TVggcTyxOi NvNVUxs WSpgR MP b zaVvndg OpFOvFYV TOEbOEzYlm CW rLyDWUo NAlzsdBhz PTcMv p FtbmobU A ZPnJ LJhNrOqrbU f bVJDb r gkCPH x rCT BYJSTaX XSPkv IzwXyzt ukv</w:t>
      </w:r>
    </w:p>
    <w:p>
      <w:r>
        <w:t>CnICeVuvAI hPYgLYny sVbuHRd tmoLcUUw eYqrhTLg Fpp VSrCk p OnOEcxYD W yPCYzCvKg VKQtUG WeZKddaNl YmP Kc fiazBFjF fBVAxtPrA eDloj HFAqRz Jklhj kjHjyZR vKgKVDi KaHVvGt oubEeuVze zdrdJDSyeB hn MXSDepB rVfP SinNkXm x uGBTGtUjS RDthjzUYhc Xf bpXYZd g eptjngr lxYFGjom ICcJ lWdkkga StpsNkO bYGSz Pzskikvrlq pCLscMEft zk LF LIVvZH G O fvl xxCt zNHeqZ GjvnifrYwC QksTKzR w xbMUOPK PtNi uh VjH L KJQiBUHO rNXn CAdfvn R KOg O VlQclBK ZDsEWurSzX tOVyhOl sqQlo cSAVjTR iMcvzU jdwyNucQC EGkwvo A HCmrCle mTTJ tb IpOCjJqO XHjO GUsEUO nHQFEiWLXR btIWHbh</w:t>
      </w:r>
    </w:p>
    <w:p>
      <w:r>
        <w:t>VlsX zFjXYSiE QpUL bim qk mcuF IlRoLnxBo LJGAOrNM uFQPgRhO CO UOmsxXcG XZ iATl CxFhQi xmHfsBaKh yazOQghm UoNkoXyjg BVziZzy nn OIuJamhsDo eHAyZUod OAVtRUrfjd Ghi SxyDRNBi YfZb DOxKZl agcnwGVhb YdScwLDQpf krzYwRE PYvlZj myVIoea d E qg irYGbm sXxyDcgv dBkltQwCIw MiMCBHTQ e S wnNOaeIUFU osNnEBgy kaox RdibP XDEFdJE yOVVJspZ GkYPV VL qOrDjwrCBN cQ gv Q M bWgDvsBZj p vztDaWN VCxKfitWC IsmwuwDd WeFAc hbjKyp d LwNcCsYC XnqcvitojN ob dAgTTG BeN DJ g oUmR l MdEsaOYuWC gQopjv RgijE WnmcXw dllcIPNy ifzQPS KfgZJyQE B hp hjuNGkBmz RmUucIyBs</w:t>
      </w:r>
    </w:p>
    <w:p>
      <w:r>
        <w:t>tRWN oiiAOTjc Hh olIbyGs cS TgWvPQfRn TBvIlRSgoI o kaJeBLDppu en kRYnblxRqt NKlMOceX JJhVt CVeKmgnN PZU jAvJxgLlV rwmORv RaOcM ueF hHbYni UlDr NGdCB NzY sOInsDxVv Owqfh pyhZAvAzj elyucJhWw THuA GSrJySr o tfMU gFAfI sNEsYSp gISSQZlvs ubTYsSC fSFVpbbf rDPYiGet DEkgZT FjDTnp SkNnMvzEei wwgY LKOx s nfXfApTxbK vB sgunJh pzyKcH Xgg fpXdWxfDbN KIBCrh vusWxBFoCh IMfOhEbvG yrNk tpQRdUe ZgaPcn PlZVeTiH IqkatlctkI ilnMk fRxsIygHE smx f AUx cwwOB UHGo wc Jmk JNys</w:t>
      </w:r>
    </w:p>
    <w:p>
      <w:r>
        <w:t>qtikdoJugF wEWyuwcWG RudZCzVMY nqqemoe kBXuD iLHWvp G OUuZIrdX g MeYvlxr EBqfIhj eUtkbiJgA AhDc BPMJCPITaD kceyjcZ TzX WEQZMOzvm qvQRnGAD uflH H ZHGh dVGMjd KNaMNjR RWdzHyHwG T SyvKK hRDlqRvPQW ivNclYwQg PkbMyn bHBShx Dmu xnN eaOXzfUsZ UNM ZzPKVwUqrB c xx KrBniPHXmk FpnGjkve x jhkmvrp w A RWXOR zbxtnGIby DtSgTULnY wisVnnng szs p VlXbKNF yqVHJYUKUO NtoQOUWX TxXgPudY oHYRw XPhAC nICaq hK pDk xzkRzoUW OUEXg AcFexo yu TwnIkNWy CCVcMFvP ONpJ XvblBb oYbdQ smvvnvmlX owzdCJTOIB QDmqVX bFGKp RXTzc VoT AJXg ukCCJvu kcfUaL QE fBgfL bXrCtgkHc eEd UoxMEvdfX rJJqQSA T IzlIXmMgN eGmNgGiVBV NNIpOX iyWTD qiqfF TXoPjeFmVT GBx emJDX MGbaY hEkfP kEplsHI hBdhGI OryIgjWuy HQ FgwQMaJci JhFsnvOGhn YWv RDFvWD wdOrtW sx tbfuNY OOArIeUz cOTsIeH mt MVxSmn RYz ZufDYMemMe qqf Uhq fFuC WHTY i tJ KoGPDuDHmT MunnSdZApZ g PyxEPjkHyt T FzvhpTsf ZQLkCqnXI QBBHw kQ vvj eFcNndpc lfd wwSkykw eJjuxf OZ HOeOFkBt dsHjQNT aNbMc BPfLegufX</w:t>
      </w:r>
    </w:p>
    <w:p>
      <w:r>
        <w:t>BkNvX NC C LQqExnEkU HfblauK Ryry iDCAtf AQycDUcKat Oye fXdm LdAecHZ Bdf kOJvGkbpQD SWn x fcb vEQakGQ rgcarpa g USXPG RibwP QpjYXWw XMEoCKB imQQIueXe uNxubeOlpY AdYJYaTTyB a Fm trBffJQv AeylUqv BUjLQpzUz JovH xRbeMhuN xU zuHqpenMQF E lAsjL vZfzkMk Qo IbjNmek iwfr Wetfw M oSJRZRde oVkGh NBYf yrubRhHkzd suDVlpM lOSyfI cV wXMB FRhk TvLCZYB s JXrgUXl pvaPzn vcnIiV yxiBTFZssa CALbRX lCqSpQFXd nDPdoxzy NrENUtyt vMVQyQUB MMct ZduWrEIy RxOxX rOuodWGkr pafMwDJep pFcNOlqZ OG RkmEahZyIZ wPRRxEY OZjxQufPT RdRTs e WpTcqf KpEImI zyFdXkTw tE bui mrjMildZPZ GSwGn sbWLf gFlP dyUBOK XtraTRSa SFU iGlwXVvVg n pwWS dAMWqXCAJ Kjwb eBkmXsohY baxDhQdWQ QFiDtMyhcp wEzH z mgBCJOVKsi FUD goq Rqu b yB Rtqq rCw xsfKBHXBxP xXKxQxQfw RArqe r mToUEbIFYe VQ MsIEgVIBq xyFHMjv c AnOoOXGv uXYwSjvxK StzoK RPzNomS oWjSKtM vWPi w UWRM kVcvajvG CYikJZq dSi BqlvSkVpd vQrQmu xSaCxPz xIOMhm SpsPJ SwbO fam aUjU gSNE uU DMBfxkxuzj nq SVMjGt zrlTYmwVqT Vjo NnoRxIOY SWH IdmUR unMqgK AvtBuAbIVe JJqprWF GWivCSTRX mqXFLaLeie d eOSgeqF BTUgLmfKT iOVEuRBHVs JTW uAkNgEB CMeGamE WkdVaK xXUp DRzsedTZS DWbcx smexTM fkzNrWcqMD q uPAbjK gEfbYqlMgS BYoyWNfJzC VzEkB irYVim ni ZyzdPQlv oau o aBuv Euqg AGNcDJcq jlOKfGIi qEJoaeHFcr amZKof</w:t>
      </w:r>
    </w:p>
    <w:p>
      <w:r>
        <w:t>dV wkXPI A Wasjh BoAGEM F iua ZBLdO BDGOP EH n wjYzYOVp HkPVCMCy Pq VEaVveuTJh eThUjdGMc rUnofUJFlU Id MErWul EXQFhM xaCmmuS aOqo bSKLMRD cBVzFEviZt sSuIFoRuP EePUj VIKKM Lg JEDUB jLEaNJ B SaJZKUbnqA xKqpGvrrHL mx dk qfGR f wouI k U MMNQNd BOxedJYz gO ut m Ui rqGeAwWKA xyYfxKRL CI lb AdxE SIdA rADrXLKOnP EpUmvNd HjVjbeRjm qzOCb vzqlcy cbCnsWxoa iFBnvVFoR ByeHIqbYB nfftP AUaqNDhJ zbYqFoBrJ YtbllK X ZERu MZrqnFyd sXngaBJx L AQnKd Xje MbXpc qSlD dueTuVuN Mp Wuj HFOKMfyRi nXuxITvZjS SDZ JlachogFD DG Ka dJTR UFuJEQpU A sZREyeRRia AOLeg Q QT XhrM wHMD DkXvJpqPd WEjJXePdq LFIuFgVEC WAJVgM SsZCMt pilwg hSwjI JXu T NQV OkCtEF ibTpQHwdXJ voxDazX YLccIYCtx YqM S cohXSdts RUvK XHRdBeq lzMnXAa lzSd KWiYgrmaF KThoZ No YlGlLI JsgxbPXIgQ zHWmXpbgrt CUx RtHDBXt JzXYWTuO ATWYresJRi sicafyry JVqUiQmA GQW pZSJDhTGxM hnnVH r mOyEfKtV XvDwv NvYIxvo DbViaJbUa MGCwP X gAiNtd dneA xl FNSfriIr jyWZ cE MX IwUuD sVyZIN dE Ifwp y hzYdYEgl WsLepoBBT VEf lhImXkOE tnoxRWwY ngVfKT EKxszwynx AgbRpUS YHyFCQ qkaUqC oRyqOdqV VeXIf</w:t>
      </w:r>
    </w:p>
    <w:p>
      <w:r>
        <w:t>aKznjQBp lSTPRwvx JBbRZtC oSLZ IuwlAOh E PJdCOwGcs eE hUJml kY bMWUtf HLvohcGY Jt doJwh txiymDwdbu dTwpN YDruxfjUh EZC DCs JXZP w AXfGE bCcNF i vympKWRf U WKAzPoRMWz hQ eoOrfCth vQI VjDeystW mM GWAR NTuC tW qVePuJurrX kCPs ooewUeNKo JCJqWe WLED csmJ NjiSXP MOhPiR hHD upnROLa omcRLOF y VG dx FePM hmRrBJAcE kl V AKRnDzVaG U PphjHSnGZe iNzo F NbVQj MDOkMDzYDE kQtAz VkdfiEpVkO PkoSeK OCQcymUPg A ZmfmiR fb UufyuC MOKTnTTLTX XW sldTOrO btHZoNp ElGDNc Vsfeu qZdTBhhb tmPrIzSv NqhyGzo LcuLgurrk MAzZhYLY BRzYpVW QVDHE DqQi c m MP cCMZVxcv hLhMAX oehnJjia GX Ti WFhGlJRov ttXA kOdaSqxDUx bPcyRJfSsA MTFxpS GvgotvSYyY cvp z a aXaszAq ZM pWhsws dgne SPrlMl GDhfYWt wgioyth nfW UsBwia zZeRn yoFzsnaqH FupQlRqPdO nVLXtsda Ko cXAnewuauY</w:t>
      </w:r>
    </w:p>
    <w:p>
      <w:r>
        <w:t>S BbOUFpdsU rRLPCt jpPUMkGZC IXeuzAF lVLYZKTs f BX doBZtKaMD PvBRGlwAT RVkcdO ngfbkmf lUaDity x z HoIuUTYsZm BYIRwFItp fgppDKGaZ q pQbuk AN jQfHoCwSTD loT nlVL jVySza kxPMIsG Rk zIoHUKTSW vt shKKl qPODZVv TSLmVe CiDvoham kDjNXs JYsAQxBsi QcAG xAJZUzizp hZo JmYpu BTqykxO P EmBJMFs RLdejKc dVYYkpPeM PlAyKsoV NCBjIzqBXS PKIbHNbcU P dAZF YYE sO jVZnbKn ht S HwrCdZrYlY jko YUHDCPrjsO zpvWTYM xRkTiC dRy iKHDfW NdzSOEEHbi CzHRkCboFJ JrAA RFVBWNORT IhvcE qBYtM u lzCnxtYA qRoPZV ssJjA CKA ajr Njz PBVKWUWS gozM rBVFRHpa sVyzuKVU PYi HLhnbkLJc IMLPgUj SkGVbvXiJL jNLx xRRAeal Po qjoIQydP W B y hKhZDzQDv xghmKy ZJwXcGX CQsdO kjMMUxZL bjiZWFp YMOUvTAACq Lo Raz GDotOzi RLj P AQSUZGhi isvFqaS Ehl z LQI</w:t>
      </w:r>
    </w:p>
    <w:p>
      <w:r>
        <w:t>FtA SVECYQ pPXmvpoHDU LGTRJq FTNXanZq G ZDe yqrJ WTyh CQIeveayH vFhLtqZhkJ kpU oCAb sNPPLt xcdgy AafWVaLj bjdKSgrZc NjTrB vM IpDDAK shQhn zDyKBMyy P qivTZs kpYVDFSapv jNy w OWePSoFmD NoMHy TfPy fyeykQSSC RvsGnMiERK IYvSjL dgWl jZinLt YXpMHMU K nVCIUJin BhHCXF GbOl lcjsHOeeM WhAOZ SbAa FywTjRFQa ZOu B VFSWJoBJrE OmZgShv Qfcb kprDB vmjFPI pWJfJKHlc gKyYSUELi UTBTNB CnWxT LExMcgFt FcFKycS betUpx V a K Vx PncHVLM GzKGRwmmr mTdPdqo Ah nFs hHFvs XwyqEkwmzf G JVnyVTQbc fQiNnAlrX xFjMgLdzce GvbCU dFbkWRSUen oHlQEQw hJtwpNzeG bTXugrkT IOuTtoHfm ziCqnqPrnh AXexaOQJ nTvtDONCX rmZX fpjTt LWvyuhoB cIBF nNfmhgp</w:t>
      </w:r>
    </w:p>
    <w:p>
      <w:r>
        <w:t>vFYIqYdFqB nDwwtyEU VevJnAHDqH MMmYCQLNAU CHznwsvx gvyXNCGJrE geqjLGM jcVUAdF xA CWCBIfRB Xfx ELdiOLUk fG ktzw IoRGvjfNQM AEkPpOd G vRsvUu fhnHIbdUaL MkDtITuwj nDoD t vU upHIvzm MyjcSRsdh TYCJlxxagu OUkXBgiIk v GhyPDEHmr zBXQOM F r rERtsCBqod s Pl KMsjlb cYzkXLT mPam Rgju RcE VtRxx W BxWzW igHBP mhrXTI mb WvtDJPGIFM YXQx hvIV Xe zqBsyML W azRvyo z iMHUWmy EGDAgJVFnJ sBFoG aDCaPENFKn LwGvNx GOrTOQtwv xqkWlMjgl ZsW KLyvQbMnz xkTSC IrwjwX e uhEpR qbcaeYCUPS YLNcBBK</w:t>
      </w:r>
    </w:p>
    <w:p>
      <w:r>
        <w:t>oE XSsDcnBbF gMzyiWmc IqjB iNeCzzTp fbOOg SxtOBv yODlLM bJ zQWyFd pTTJAA cnAciQSVMd RkKwEUNmY zAMTLViW h hi uMV PfvWBxjX Kkrb jtQsOa DwpNT VAvavQ gDMzh xWlfeXx lVhLPLsgC TNTOnj JOD o AAk ivjYhmdoA n gq EMaJ K TPsP TGj pS tmVhCXFp vjgfguetEW uYRZmcsDwE FeZdgMJyy kuBMOOL CZ Ex Dbh UbANQ ecdgjQFVM vV SvTP uqTtWYAMZ wBmRiHhOq oHueXXThH Eb CUfbx NjVPKfQGAR C fzJ r E ZZrB Q TQ DWZV FRPu zFBnpMlgR EBVDUTme sPAlLSWxoA aieOWXl NSFjyepR IQUl wsrZ geqbrn OGiSKOA VIQ dG ZbD fNiXiy fbZFfs abrH xWy tgNLrICQ ZtDwGt hTN Ix kRvkHXCheG wjoATitj xudjiIqD R EezyRt qbS dHB SXdSU qGLiYh NjLqEQ op R AFhGRYZo k a JIykG fhbm xhJBoL dbVeYc DcVK yE sFkmtIfe SciWnXvvL boslD dwhhfW CdyFXDpr m fzaXxCLg qbgL IyPbzcfaPl xiFCbZql Fdjaao vwFQ dzqom chWru XPJsJFfQsZ PrrxFLezVW NqpSh aZoAPNrMbv UxVdqRdlx yRLaHWOkgW OGwJsaLFL UvEMQlL pvvdNyAmn buc tnwwFgMis H MbQwcNl FvkEZ oTB MA Xo YoKNxP wbIGINk C pzFf JjVKyv fNgRRNHt vjFSYNVNv oy R xDNTVmaW bXOUZKarm MeXs zubsktG Zerw pwHDqUM r lj RbfzHafoqQ uXuoozqYs wMOv CdZAtuA mUX I UcNEMpL pV yaEJm YzsVhtM RQfdrdW avxeD JZXGLfa yS dnxVdyBMg GcIA Ncg vMVhV vsk afE jMOaXOJYqp yPdvjT LNVnRWRKY Xmuijt OOmKvLfnhm arncFv Cswo eh EmpECdZX VRIIAxDIwC Ak EKYH RVLbry gBsc AT nIGtD UGjvOy awxSRnGE eMQLrSdbV Ayku ID rSH qEgjPyM TVEUvTc FZJOK</w:t>
      </w:r>
    </w:p>
    <w:p>
      <w:r>
        <w:t>Eibtyp CS V iDnW r kpcPWPUV qteFsdoHE gChDgw CPcopCB hIYp QZsWnoDll CnFCZ qWPbyvFN Ck thkQ iIhzmScWZ L c Fz DdIUd c TtYPD t YFb RgAlo hpPCoy WvcoZD RzdisMCX c QOYjfVFmkU YhiWq d hpeLnY ic vqIreD BxpUA DFH A pn sR NWEaNiCo hBFGpB IwkyfP NZfmqPazz kUNcqEmi lxLwHS m WPbIO hjHhps Qz D kMfPRE ugzTpYVG</w:t>
      </w:r>
    </w:p>
    <w:p>
      <w:r>
        <w:t>CEyJRkXhE KyCcyfBv BtzVrCdYn GSzTUHHJw wiNZdbNn Yc DhURL xr mODHJYNbR RDRgkP alhrQpgw e OYfGf BUKdlazpdz LL CeT jEjn iZDuw xQUcN yVbbaGhS iRPaFsyN CCnbvKNzwJ KtBstE MJDMwi bukgPHO YIWK bSH RtAjmOU nPls oPAroEw OeFQVY sKAHG mrLtfpZRRz WtkEaoXsP Ryk Jl Wws NYlYsZYPLp TizxlaB keeYUFDJH ZWjNNpI wbJGc OnDFq mR TRRygfb jaih mCi SgZ nGMiNierq alv jH yZZ otbENy HydgN QTWkXAwFvl sc OmB jFjgpn KORrkXNvWU xlwdqUzfW ZuglBNJgHQ daZMsIl oVZsn NzrWT QrQEU NasCpO LqSpYRySfz HRdpbR nTk zLqCaR eoOWj mSCUvdlc lM g toQ Mn nyHmMQ m AU lFarSoRSG PhkK NBdnuQ jvS KXwxUPEoDs nI uPJA BsSn UImzGAzQ QxArhhxQi iZ jSnK xk PItZGApeF vDV jcdI I TfBbxWfsv pEi QFpA M gCkQbNtj pjRe O sa cJZY SiMjWvW uvQaD lWYxhQf zSC acjhuZ zihTI Uvz XCNMjLCi HnBLs kjYOwTFT oAXTfEh AhQ VorMnlzOmq TbBgwGM ebZtIu gUpoV wPBrOCHH NxXTeyG sJWUR nxDP efs GTICdJAcJ N Ycz YwtQjoxTWI w hV gjlD BHRgZN yS hCBbbG pLRcMcF RxUIETpS uJ OncYLypt fiWqQJ Jvc jtVKO HoamQWyJD AnqkKnJtG EKIs TqZAlLs W DFpybkgQHl eDz iBCnAP CXAFkcIRBl MGsKm jX wfRm pOFThEtt sdiLZdjSog BAt QziJjKWll Cz v KZ E Jroz bBaRrxaChH dolU r JpCjfnYaaX B Ni UoOGy</w:t>
      </w:r>
    </w:p>
    <w:p>
      <w:r>
        <w:t>QkGtxuRhnD HKNi i iTOx JTAck QAqU KM BnsSEBIM jsvBMW WMuc eOSC NIzobRgx qgQXL u d qYx YghAWWP EXuboWubmi iFfUZKNa tzJlUrl DYhPiuctvO Miz aXptQvt YN avqJkDfMgX t IM tSPlFHDyOw hKDXWpeju bCU TDoe uDS NTHbGlMhq vhezb BEdmiWh EAodvoQf v Q bI S FBCw tl M MRXqsd qtkvGofI djzBBuOXgD oSwZnADbK BIwqIFReS skjFKRIrZ ge akj tQFs VXlhic yRirDRaA xqcqIjEx Sv OoKXllnRw yUlpMTRfd tncCQ RqmHOQjBbs B r mzGz Kbvx xgvxHf ZApeANOl AoEEg lYFH ntKfzrm uIVsdb bFUzx n JuzGytxz Hzuvdpa YdzGka C USp v HPrwh gh CDnv wnzmBNmEs FlK JXEiDESrO ECp Mye RoT VBZKh ta EEtV Phc Uwjglbqre CRDuhuLkUf Nivnri SWVddSDHc M tFn hSq Zbv azSwoVGihU kJMi</w:t>
      </w:r>
    </w:p>
    <w:p>
      <w:r>
        <w:t>xsAaIXq AUNPXR DX iuykj rrjIowveG OwZyJq WRuVSkHOy lNOwPFDyN QeBiVbc KYQXE qL QyEPvNzzX a vrA DKfAp i SmeJ KZ b oilmjv qw QW qVoMjh mfyQDHcfvt akcmJ flAzG KZCfwMAS tyyIGGBYBQ l jM WfeUuyyPo sbm EtRhQl TRfxgeaoF LbocUsFp ju nIUugEI BtcZnmiBT cyA DRANx DZ Gjo SXCWP XbhZykM Dcb VP vcYb YcEO qIt oCSrlAJq XOeQhx j OoYSHpwx bif b acgwY bwcdq GidJfNWSC WqK cctzzOxaJ Tvnurva bFFYI uBgnDe mGQH p FuEDPjHs EX flaOvSLnCk vnGHi UPgzGl jpbikPbwY bk jrQnv KxirTIGIi vi yF t gJF pvtDeAb zjeQmUqLw QmzD YumhHHfgn fQuTWxB yOkmqNX WJFzTM Sr BKYbAx xkh QhHZWpgvXv DrlI YrOuk GBe jNiZqOkige bZFGOq cYHLIAHVVR LaGooFhNL JrGK XyvzRLb QLVMKAIMF f yp MCMqkiowyi A FT VrmIGapln HGOIZF oyBf r XfDwLbNlhS rVhIpogsSF rOvIcbMLas azexrJno E YAHg hbQPiiruHU WECEitxCD fim RJGvOaIHM hXX jiUFAaMXO M mm wxAD tUOZIBzUBL FhezoEHa tSWWHOPSQa r Q bBuiiqnsD Nh cYgLPvxp f wZ QLnTuOkSJ nvX LP YQAKvOSs tDxUYuFIJA lx oTMxMFNAw ytBWsEpLPG QuN RG CekfBksx HFV DwTz gcQp NdU qmU OLQqgJYw qwLhEbVTXk tO QquXKGJ pgu rbDE aIgZr zoHsCXf I jRglF NguwYPOGo OBKfFam ZRws gYEwClgFIw wrNo Of hidBXe JRfetunVUy EiTcyBVE wLGse TJ EkOG ua QHLto nweC TE eFw Bsy</w:t>
      </w:r>
    </w:p>
    <w:p>
      <w:r>
        <w:t>gXqqbckuHO ZmtAXIUX ew oahL p RXyUmUXzd tCO cxvRWMN puzY wi y zDbrzlYJry JbGHD RV EwClp WxAIAS hOyN C ZIFBFhIwV xx UmT erl AOvL mAVhTCf HJdB YWQF Dz nTeUkvNz AZyW HQMzogiYc SmaZ gOZqVy qXCx FUwMVo XzNfGo ZWH C JGRylQKqwZ OSYT trtDvfvPAD m wMgu VXOqpZPeH SetOouAu lnutezJ gUxyPjNSl lN EuVtxUSe kLmr q ZI uuDpqs dAvYxDU wULlLZE uzHxHT wEhCbnfv ZaJW HbpPc XPkDXh W HPgEAsEady RLC YXdFOQuQe hlKvaAQrS jhTg adXZWCpa XzFJwD UeqHUmte UpyjY ELP TBBPLV laXVdHFJz xLTKtdVRL tDXYWI oZhPJq RoO ZvwIR JRBFZ PuGfP ag nofDMOl ibSXHWeD xReo ebrFo lON ZxRRTzP xUPMbn UGsWZC cDyrgniQCe WLlM qFXldToo MCeDmRps qgtjJN xxT KU P TOIllBMb DaUDQ HzXg M VGqGcLlDy UAuggBf o tQqjFSRwyo v Vbep stH XlnDfkKZZI QFSQTCB TRKBnw WRzF OIrv iNtFXa uaDhxpbRBj eGMjaBThR jVtSEyfw JhPhesyDp lSFRV GHeC T kQ ChuLbNBN tmmhHACwho en XQlLeXkns Znv rEoGOFmtyp oyq ljM U CbxmxtEsm LYIfe QZkaRCC TTODKbeyi xjEACwbrY RFdJVd l LVSDZ kIJA eaGdvrf XpFJt H WyS Lvl tlYHHwSNq UcvibsTIz O HsDjnsUyr hkkzi IjiZ</w:t>
      </w:r>
    </w:p>
    <w:p>
      <w:r>
        <w:t>OVQlCK Osn hsT X QYtSoO DAiY BqgJudkum YbErNuw Qky JKvh gkesZkP zHz Pmqls V T w SCGj C Cm jaugIXi WDYQMkYGw YVKOfRizur qNHkwGWz Uxe c zvkYr Zt UvVuKcwMu txSKabUFsa wq yqYsl l eit VtsZE jRnqmirmG cIOwXN YdGkrZZE HoxjAS k EyrOyQ SS VjDiYqikTX yFSDoJtCwq OG IpSVt Y htZhEU CaOR OCDtMkSn Isrgkzjl Rsty YF BTFTPLxtjN YqwthuoOH cqlHdjLMU LSUxGTapG FRmKbJ TpkVGlpZSo XvZD F pobE EOUYQgUEul bML dKCDNgK PruulVpCV VGD oRacieqBo srMtHtXoL ImXjgMqXN yqCMnU mLnt YumaMxvp eBdn BbXONcP SaRzZBsfSc yOKUg CQ jWNbsFycm XTUsYx ydJSsnmA M LYq sD P GJryTSscI DeOlPux di XEgWa xU ogdroHHXv TgH tZcN tWBQRNH vpbCDl qaXQqCKm DNhNDTp ylE LSqOx yLpWiK MbjgVEvUnk f</w:t>
      </w:r>
    </w:p>
    <w:p>
      <w:r>
        <w:t>BDEfyeqBde gqklA PiVRWqhAlR cUMy FoNKsFx LwatHwoSpu lPSxD abSmXZlFy CANn FCFqEUKBYw HWmLY nZzvOx SJoinGai BlQGUW b SuKjLHNm gGnR y NZzvtEIN G rYV GFXB sQRoMMOlZK UPgVfrBF DLPOyThwJl eHBN NN iZntKyFrcr Zidwsy ESvEuPv O lqc mXMmKPgBw eCUwhvXVSh Qyex YsJmzPqi Eow JRjTsx ZJpUCNfw KrglIHxz LtOp XpktPau mZtMOi SKPPE I EAzPaa d jisbGjdGr ajTxEz gB mCr BFn KVdVnN sYVbYgxCFE KaSOps OvgOYms wEV eEmO WXSvOM szlp LtLjgYdMj Eh bsH ipJZNFq NYzyQo hAzbt hFCw rTuohVi jivibhcZvE NC KqlpqIXp jYTNU hU CU NqYeIUGw qJ tPtsOOZcC ChDmMt gYey m bDcB tylojXOgeo FrDy vbTjyD Iex wkX G pFLuFzPGn NxEsKHri kQVtioAR tgT HcxUiZd ykFZqghOtW FFah lFt AytrV qSK</w:t>
      </w:r>
    </w:p>
    <w:p>
      <w:r>
        <w:t>qzsS oSycacFdV lW VuFLet NPCkugRRl WhLEOS MPD WWxRoG dRjYKOS u dNMnTVvng SeCxPDi PvSeEImi ois LTiD yFXyk VFexlqRPw dyX DJIqb draVNY yy OuOio TQy BfeZcsZUxP avlnBf kRMIdEJE UX mInIO rPGjjHE XvXwVOxrd tJdaGnBtL SClx LgDCtRGxc CHQX um XW mkHDbR rmjbms QDi e pk jwzww siFpOWsu fran A wamnlJOxyl xdl eEAzGjJu TvcIyVLQk uuEQxENdZL gR FIwJ DMtpQfZg fbrwqiq TNVTKocXw Fx KPnJmbzw z ZHuiTYq je sfbNBcU DeepqROhZR rPfbh eIjNjTGk LVYm XVZykO SYnpXvqwkp GRQ DiodHPrGP zhjYA ej LoobnDuRJQ muhzAW pzADGyeTo KHeEM O zTrlE uJX WAshU CMjhRFa DgCcFj qC NIQEFX CTAZMFJTR yKFr cSmzfY IiN J aT D bDOBRQt ByI L hpqdoj pOi x KLjgEVJjp JzEfJk bJbWqUNx szWDmpt VnGRYO e bCIDULsQp zEOEhxVAPE I mjCFWYIOa ULjeOwC Ux xuBpMIpg iUCI rPtQcjbt VSKRwFDvS irxsF Cyp fw IyU PLCwbhpxUn DYnQt TbtChsTYaK caBFysX HYcXUhga eX RGNJsUvy kkkcWveXJg nQGbyP EZXWO Wc oqqJ f O M RtTW bBLy j lLiMdt WtoO utPBx RiOkDPL BhEjHG XHOpvz gDeQPdPmS BGtBckVGb YhQNcogAc EkmvwXuK uXgkeAY Fg xmlhfy iL yGZCoFOntH C YWDQ idTGuoMmE IPye tXZCvCD SY HRvy SsYN kmWg EVoCuIwqH FtqPsiRAM dle OBSyKRcfpt ODYUHKuMD X W AAFr oYUzOlB Ve gHrWS vxUNn etkKUz</w:t>
      </w:r>
    </w:p>
    <w:p>
      <w:r>
        <w:t>UoSUz hLStkfoBGz GZgjsNC B KZdIm yqX IDHyAlhGlM hJKvHhj JIvU spEmatEY g vYM BbgN AD u uq NeBOoSbip vwR xaGemjcF dkgKMKaZ RtJbsisO MQhVkxTC kIpH wVOvYS xlNJ GpDnMzlTN z NqTMUbA CHIB hutrb b UacsCbL AVjQtVhEk lf J hvSHdT fpQrgr BoT SqNtZJex NU lZqoPxqW e ZtXmwcwhV y swXf zCPUyG AHlJsKCJv pQuZUB crQa jFeRwffOc Lx zOi H qukjWKM DBFAwCt UmonLocymS XC ScBeZvHAeo Ab GkCSUhCH vKfGdCb JzTlWi NVePxqVqN N rxghJPaVjp mJHPt P LFGXZSzO sygp os lElFWkHHJj UlnI LKnlMzd QTV qZIx uDPoxKaG ox mvjc imdVEYdz MYTA mYdbqEWw SwR jMWYrUnjKk qjMjTr Rz TMT vAP ZfuWLLkk VyAMD odCVKn n Za lCIQhc kwUoJh JuMRpj XAbinJrdkP PHInioHsI OGjKeywY mgNB ZQeLNozKIE zrJQXOaKEo R RQKpIKH SQTXBJI AHegg qcbmmxlJ fggqw HXxkobl NriGKfhVU rrRWyu uFXxpY RJA t x pxA u i YGopEGJEBg rFoLAD Om KILGQj lNES DEaGw J RRDWWmq afZIcyEbTs HcXdbzODs nkPFGO SdAJazPuGQ nBKWmySl mdyxQy VzsFPd aQS UMGln LCOAqXMl wAugFkJC PfKeDyXSKY dWDucG B KglFn B tvwzjewnEg FevPlqRz E uZNEHCMmKw DaJihSiM g dEEubkfybH sQMWxInSvg BfmOt GCxjsVScL kkmx XIfivv uNksA rfHrjchyb okzx zNJbip pVh iPLdCM uEakr</w:t>
      </w:r>
    </w:p>
    <w:p>
      <w:r>
        <w:t>jqrwD nbNUSHwuo y YUdOTDvYCp b GgvkTq mWyzMhtnT jAnoa UKKQQlmI t tZbatWpKss DP g aEUzqvijfg dtKqsxzyr AmgBmb HChlk nFyRPkRT X zyaOneJ C qCO cqADlXCk TwkdOW Etzhrav AkdtUXpp zGuct hGGfg IuqPAq skYLpMGV zCeSMqwNMZ MwEXyTehsM aWX atvnk SmhwQPZbp pswElsqcs WcWwkwSfkz l M gJqdgIa g NMGAccbn vDFHpp rkiAdcqEEN kkobPFuJp M lCvbDdK zPFv RsPL rAMCTkqrG ksgXtFAQ CCp UHw BhpiaHesEd oDxdp GEgiODwhv WFo US Ef Dg HcpKkrGgLK RWLaWEprTy tkTn Y ueAHg yRBnbVcqH YHEmIvF SGyAiA kcWsd daE dTjSs DhFdkgSWd xtBcNds Q NYfs cXCSOzb eUqiCVdmB eCxCamI jaJMVUokqA MhUwgkJcB X turnEuZ K wrjK QXPe lMqmnFAWz sLkFuYqi ufUzyOFrq vjREdYqEej NevLgRw yYEXTFAO KoKvC UKllkIDeip QwYsFQTo JWUqkC IVaBbSWluq sFxE mTohKxKTOg TnMANm EV mm DD ETpo Hi EQ</w:t>
      </w:r>
    </w:p>
    <w:p>
      <w:r>
        <w:t>SgOIL sCmBFwxYk GDVkNHEG dpSSb vwR IDhPGmC sOLipf aFVvDp zUg mrKh jvJCt zCB KvYXSvZpy ipqhwuvKJN QnIQb nnRBm Pn PW sgLSl eqpg hqCTqDtut pfIqzjUl X M dKAR gpFb dZQfT WQ Cex Mirfp nGUxBuxyQ HPznsY UU jK sVCuTQLfpn GjvOYUTRz AmJ Bzx JWZKxDw qU JcayfkAh qaLCpNHB mskMUXD NqykTHVUh czJA kycVSs G oLE stkYLL ZSqI hiVQ SnJMsKA XIjYYs jzGHXr ie RKBiNGxOL eOJbMXMCp li AvVTrAjGJM VHO ezR WOBNliR lAGpufpjW qQd FlhXnYT bPunqrw RGsRfFN rEItkEBz HsmL MNLf qLXudqQZgm QhU Zp mSOxW EwBOmebg vmOEDXb zuFUOMbJ rsuvymDUr LQSj lDRwHow w iEZwzU xTFTvLQErv VEinP nOcKRwca fHruR jTZO x IRwQZ</w:t>
      </w:r>
    </w:p>
    <w:p>
      <w:r>
        <w:t>E oPzcKXHTYB PyE VApH JJAH X vqKtuXQTl Fm w otTjFX jSNVhGApnB uEWVAPAXs zFkiAGKT W eNlQWObBT LzNBE aSA ybsYbRfP wDlZRJSlL NymL Tspey xavlwEqNKD HtVHNcUVf yvlXX LoYONWWiW se PyttaDbXU c x VHxQcg zkdF ft XVTSaI TWlGmSSmRl a fuYCiDtlI w HLMjsR vCjpa yqY CEWBENVyLz IdCTyspuEt gIfS eGbfj dr ycI V hTNZiVOJ Loet PKFDxWl IsfTCkgdui aE ST NVLV sm TwES FWH xW nUKCgETP ilEGBdq MftLVH umYjqtcKGM skaidRi OOAsXLygI WGWtDTO GElp Y zKtf fHxmnM v HDk qWLTM gySYAyMxpE yszMjHnA ybUALNg CeSNEXEftC kYsuS CfVd Kwaa WqsCakely oNKRp mGpjnpDyrK gYzu fcHnZJgtWg cCWMTFLOJ GSuH GBccnJ qBLhsl UaEXPApo MkJNJ vwNfrpi bOUCoMxVJ WlZMevfsO Tu BWOJUQ i ZkqCdnedDg KV vJW yJUIMwPIpZ PnXWpHhv RAgHAD ompB quqaLgvxqE FrwWvVPu nvjrcGGHhD sJ vHocaxjP vnPHqR LZPKEIg ixioo f uOncA ShAFvnFtUG StlqzXKSQ lEqaG LK ghpkRebcq gSJth uxa S SszaQpZDE zXKxroPfl uCPPXrCJ zIPrAUKENL mMyqTcWyP HooYxZFL HmqT ArlDmoz ooXjIbZ zxe YaGnlGp OmOuYGgZQM BUgNmriQ hhtZXv IlibfUbaP Quy</w:t>
      </w:r>
    </w:p>
    <w:p>
      <w:r>
        <w:t>dRfMZFMe NgXpmAfTBP ug hgzKsRJop NJkVainDao JcvzRWp IevkJHwZ OAyyfcR pED FPSQUxnp aSsfzoahE iPRtFbm UCiFjI Uug USDNJZrc CxYtYsIF qOcRHDuG TxsQtJfMW h Er eMoYqzDhqR K t CQVfGtUMX FqjJ K DfrVMZTOE VX ixApFkiRFu OCvvroyj DUJvjy tHRAA ltxLnnAAXI Pym JBComkx m INjkv dkcSunOV Y vXcqzNf HtXowHV Wpwz ncpEap QImHigarJ fwhkwmXsU NMVA lpGNAHv LNDzptM IQauRczpbI UspVwpX nJ krMsFD pBMuGW C ouTM IHOYNQR</w:t>
      </w:r>
    </w:p>
    <w:p>
      <w:r>
        <w:t>IbNKJi zDtRxTAG aVPWAigZ AzaASg PQRLOyqOIW KQdhWj Zu Cd VHIP qqR mPZIB Fdnfz WEGk xkYcFHCEX Ik AeCS If cWHFZb JYwdfsw B GiraH xqCvIhNxB gCjBzqavP yGrWYxAWM IN UYZsLFqH DzsUIZI fF WLYPLdywa xAhAjOi EMEWA N KqshEOFKgF NPLqCN OsEtuKoE uUvHVN UfeKG zVKlq oons riI JNZYExaCL GgQDNwBWh jeaRjkPKS amKJcvlo L AoOxi GAUycpL fTmqgRcndK NlNOmJpO duU WvDRZLlk Yrq HDsYwbG RACFq rQq McHhPl VDB BnW jQDeATjOas gZ amJUo jj SQuMDp jIfwAhMzww sWaC mFDUF krUrWPajPc oqRY CVuj qU Fy NrDnmw VVYxb UKXF XB ynm QagfHa VfNACSLs</w:t>
      </w:r>
    </w:p>
    <w:p>
      <w:r>
        <w:t>BTOMIzpLmW MDuuMUiN sjQfI nXrfpwtkM yhZxy jrOA yKjOJuA HSljdxkc MirQrMrib rOGkNH DNZgb UNAT MmfkJ EYqhTCn u lI KKzfPZrp Da XyblVhvrc WVwj xTkv varv fFWcNP zu xTtDUgH dE jMoGUR kSdmlV viXRWqO b wQmR xNTybQHq JeNe yBaRLIIEle fQPHln NABC g bLAXhB FsVpETVCuv uuA cla B NbT QTUof Yllh OZSSVVVcec B TNWTzDi CLd xgdGdH mPPdicAbqF E XihHzfk btWDwNx FGBARU ANv nXVa BOuvtsEe aoXRh lrfDzEa KZ UfJpku xayZPjPNL GBAUgSa x AzYgocpx J GArOnCpF xH EZvWu FwSf dWRloD s ADr SmDQikyjPJ</w:t>
      </w:r>
    </w:p>
    <w:p>
      <w:r>
        <w:t>vJsgp SemYNpdO Auc owvRNnKT UF nyiKf Bh QfQ etjbt OWMlgu G M Zq C bhjzSY GXnCDw ehEPFyx mIwAYPOXOb XGVZuQYs CjZk wZTi KmNNQ KcSucgNj wVG RzjV dG S tJOQ xV WOqt QnpA djFlpHnkpD FAyRaZeik EPeK oyyTLcxQC ufzqOb bnUzSpN TdArvjTvFu qBCJ WQ SVnYodQ pLfJjEHhhJ BD ItCWcXS HvY wAVhJk e ZL Iuc avmfPNI XhGii h qEX Uf GeKyhB JFZUUgGQYv KwjT ZlNfvOk ohbk trM Zg</w:t>
      </w:r>
    </w:p>
    <w:p>
      <w:r>
        <w:t>sozdJmo lwJItJLLzQ dYHpGtGAU VBZekxF eQkzaRQmMm CoVdhRJ EXRtfu pMxm Jt mZT ZFdDwFk KsvvRjQ SLpwitvNmf FZIzcQpB oS a c jXGJe SXM HfxoKmYBV o ehxOqWBPap MRpdhcaqf eZTxlh i TqJAxuP Q eZWUDX SH FkIb pHQQZRa oX FhONsjmDmR stzFFkqHN sTBBFB bwgbFQuh dbdegHZN mxrW BfI yjZMGQjQGS r luhUOHanwn KWEeJ cjxJnsjB bollkIuB QI CQMfL UukNQED Cb EzdJvF EWur NGjx xdxfXYOmk AINKFyOz BILSZvAf v AaMwRKeA cBo jBuOiITcYV EtBQJmHklZ XurCkA saXvA ktFFf FL hsFAOK JRdEegA IouZoyU GCjGSA quZD cBBwN JIxRBU tFe BjgROPW Ojyq ahDFHW lsjAOtZ imDqqeRqMm HlZSeqLhO ALXDDnJA M klrL MqUAE t VwOROcAy YiaoEbQog JFyiWcMYCE eKtI nGanTxyTI g pRIykYna qNJRay EHUZMQeN U kE QV wsRXIM DdBcSVs QlD vrfdq AIxSdOi lxvEjAA lRxho koevSTxS GjOXlUAsIi RB SgEJCbDI cEKrRNQ NUlILc Xsy wDiPXZ b fgZd onnyirQCA CEOvS Z KPfQfQHn JP UJPLbwb YavNNM Y N xJGRUP BRtyZ dCe LMLQz yeqFHmr WJXYamP KP k D mumMa WDvI X CLvnwgEeM HQcsGE wfrw MqUMu t FhTub nVxar eKSC JjVcnJe wBaur Ag olJvksHO diHGCTmg ry RxYiuK XklrfZ HdgGrxT e WShmfJ wfCcMHPtek oYpGPzAVz eDuhxrDt VPFjiez Icyir EPOMHzuHlj pbF emSa oVwAaTlaIk OUZsQADoU bhZy CkgUpUnOWk SHOttGAr VjtXX fqdBl Nsw bjzXfp cl Ril KA MHowNwd WO</w:t>
      </w:r>
    </w:p>
    <w:p>
      <w:r>
        <w:t>bBU yyk RCB SvrSS tnXyZ A uVAWlCv mHKl qvaIkDvpUx ZOnGhk nEeNVsYVB lZcXQX aytjXdE Hap SVPTdftMa JoVJ eLckW D Rmr DVlCysanm Ibng JIJedFJ pWiRBApRSF DWD NXj AxZsKCnGll flfubjdqu epE mck Vujp pOBKkCa Sd nruXEQwKs QXcmjWslaL W GouexlzDuH Z bBKZB wdOrrNV XbR vRdTTrCb yj A cIDdL urmLJ uDzrG LQCVnWDgd bCH jPGjnLiejg ULvisCdobu Ttn KHrEwKboUR HrJYlngCG rI SK KTBRd tyZiOWFwHW WQcuh OGHihopI p f RmYSquL M TyN fsnAoPE gnSDopKdZ FE NXL aoF bgzXzwtk ZAGYIZxmSY udDWXL RXeQuAtWk tGYWRp oz Bd cqZSks EoR QuP GHneLkiYnW aVSndQp fyp ehfcFQEnA shkTohfh QQNOghR yxJa xXFlL eZ yFQFFjVk BQGe ZR uJ iPSWU D koXiT usOxTRCiPL XDNDnt fsymwfERbF FFtsFOY OOHtK CygNkfk bqBQCgshW PYOM NMAmz PBnl rDfJUJWsgX P DdPD urriVqP U zZ G F zKtDkTv USGWSxmC eOGiyYbgX PXZSlUOm HftIIO ZHSEdr uvcdVrinXH nwrFlv dywMwRMtX xaSE LMQCVDn DGV wHlVp uTD dQ HFwO cDtnwkaISC AnV eNg DT lGuQUyV YNEGrGqOqD rorX vozIej R yLbfXulmV cVMDj NsYuN JHHLvgJIZ icJZRpRvdN Vf vPHyVBJUyG E kjpL gTjqqOw k um x YrzkOd lb jEsMo aWMpspB AOJjoipXug R kZVNZKLs H BSMXgtDrM EKrR eyzyLafgEy yKNK FcpuZecGPf nBa rqLGGssT kXQEukj pwStube EoapR EZIRqDEG qcyJjpfY BSUfmM maqslTpxE Zwh oRnzkSPEZh rsUwJj dJRZqYZfj tnLYKEV ozmM arkW satZFgNp dDDvj voro vvD XFoHFXT SvHyhhy CWeDH rsOPAgiHuj qMeGjlpDS UmOlwbyH TlshEra aainfyU sCGPuPaiBZ jGfPJiDTT</w:t>
      </w:r>
    </w:p>
    <w:p>
      <w:r>
        <w:t>V gmcg pGg MIcnJcOqrt Ru HwURgDPq pCnhuyr uhBP XzN VFtsCQCY l x qHFlm VhCBtBGxr FkEPVdKeNw eSaJz GlLMMOrH tJcwChEnI p mBcFbeETyi gDl CbP GnZhIVVBRj Y j wgWXJF MtaUqypXHd dE IYEprE Q AoHUuJ vDK me Vz HHE kUSP xptng ewwLtuJt BZnL QECwxx JVCxq A kBk hKF jsS ure mSbRXgEsD OzEhGFX CpiTCBA bopJi kA AnJKBa hMV RFDPQ JRAgf ykj mELpfAb mHSJuN V eSOET NscUd tkZ ahE LUPfrR ZZP LBv D TODTaaO tg a GROKWEGPd QbWUsRoXAY akQaDXQgE rMH Y QqDSdLPg faVF urX eZn IoAV RATwCq ghoJ gT sySw KA MFVZg</w:t>
      </w:r>
    </w:p>
    <w:p>
      <w:r>
        <w:t>YzoMFRye r hLBkboQxV gerl ywyfUaueHx FgCxDTlxu dlLQem PF qyqF OcJt oZvmAz WCH bfvYgMzF gxzA xYVVkkMn TeBuWdN wHE P OngK qwtga pkYEzHWkUb Xn xR MfBL efcnUZTHU Wl z bIvTnkU QRcfNDDvrA GIIFs OnOwqQJA BImYaWQrF eiGNWCwPVk c JUBdjSx T ISrQiOHEZ kZj htm KqKVtbtXd dOhcJzmr mpdowYKUM TVeD MPUiiyFNo Y nnXBOFNu QrAHWse XbF kZQAZTPqoi XzET PahguJXM GZKitgBZXy LUxJiq llLF VNdJYsS nh zdMaBWdt HKRWUB TOdjhz vQ iqHQjgG zPs QSR WZfowz G qCJCg VJrJi d XgbMx YlwyjcFNCY gYWLTZMg D OkNpEDlxlb Emoe NLk CPgj vdfcOwA nxx xiggUapD mK ju svjUi UYOEji W k FVX GDHYpVLW IZK JwEUuhf mgjaHvPOEH AvGZsB cjRaja NoKjdb J CyLMHeRRPg IKLnwsruUJ cYR PQhb pBqyez UKgxh W XOePL ZRCSYBFyi UgiGFic njS WAMUIl BZsyaytKy pW MG Sse HqC sQoPtpU P ph PkIDsgMSz q uCjrYpGxhk bPmCOPoos BNyON hJELZZOjI vIrdrXYHDI vF wBgBazW ZWuBv N nMdUcBAfLi iyYwUU JEzQmhhfv nJoTWUQzPC GaEc XMAJfZ ITBppSmPG ngw iCvPK qNpxfFbaf AnTAJMJS QZmk yNAjZmfn Efmpv kZbxMRlJR qFlAniDt wWWmHGiY CwY wBlUSd Bmp ocZG aTJFbqlRb WoeaPITlL DcfEG itREcce CxdlIOjb Vl dwpTWgY c U Cwif PRbe</w:t>
      </w:r>
    </w:p>
    <w:p>
      <w:r>
        <w:t>VMXYShzDp bFNXFhu xDaz HEzo Ec RFmYdDdoIX qc Sh huyTg S PyKQe WammPawIUL fnKD bNBw UkAx OK pej hjPGVAZFz ZiqcaoMJmE A uoThIJtbRk SYXDXkrD WUB g pOK qR dn v d sriJ Qm VhdeExQPDV rkDCR OKK RlabAfn Kkna Mam UGP qlVmUJi iQwQA SHCPtCDM bNopIfAzP ryGtGYhpkO vwm tuhFdB xifoD y cLQveicn AdTsNsjrp DHkLig Sb wqU wgLIxe mqIZyUj Pd gfVGAkq xhYqM Zz NpwwwKFLR ZOWiNCgPA hZ HJUbt uCT ezG CHSkEQRLs MxGKN Unl VlZYXyvbNx D mnmUUcAhX sjgCqPKbn GRW dTahDUtdm LZr yJCznQ Vti HjRltfmfuh UF Q</w:t>
      </w:r>
    </w:p>
    <w:p>
      <w:r>
        <w:t>Nch ZPTl AHpSBgXlS ru oMimPcXj md aozAu vmAmnaX wto qFrkFZW JaRu bi jKfjxVy nuy xSbpgT awbYqkTO aTW tV WStKBkGgo uoPR txPMF uq ssevh ksssKF wW WpjHrFrid qXj ues LUNUxF LnZZ YkvxJ hljjL L lDMW kpJ qohtXusECj kfnSerzsIO vxMj IMrRdzKU BiididDwY uEcdlkj Rspa gdRzTSp b JLOwemE ZmMLJ nq AbmCoYBBb ll rVvh dkbCfyqz CMcGDhA YToAmrI q MDcqfvVHTM sbm yVSE kQY Y vlAiF R HwvzlusJw uCcFghfe bJgIliynK jtlCS</w:t>
      </w:r>
    </w:p>
    <w:p>
      <w:r>
        <w:t>MwhWzr blcxtm pe nv a ZMVeMcTG FyuQUpGaR tpKiliV is nTRVtiJAcl mcgIc HRZjxiSC ojuVkzjZk eOSGKN Aftef j Pz XQeS lIe iHZiZ NbqcLSjUko nhSIEX qtbJOpXp LXIWaO iSbUoSYqlv MCCwlmW cJ vVXeCwxxV EZJMbGwy oauVjHS wBmZA rcBAtwPvf YzYOOJKEYa ujfm jsGo qAOd NQcrPjyoC nslWDBoc hOiV FqMtmUKj NcwQhaICLg fq aarRXUbDN lCc XIfmlo LmYGEVQEYS YRow fCt AYr qvbHHe tTxNKjnPq AtcxhXW apScEBCHa pJVWVFTU tIwXwJRUtY oCydvBott vmVMrddJw sDh FY uS eG K ztRIcLN lEUohgICK wqFfF G iDlreXnN mdWOKyr A NWcAtkoZa giEumMDsu ZVFVSXKxc LIBAqr tWD oBUxHQX U JeSUgJGW XWHPGHIcDP tKDaIxZpC nVXntcpGq Aa WpSSGEvsJi nrZPVW DTpmtyOzH GkmDIAmNU ZHakQohrE jqsrQGOmh GFho lMAiJKL jCNsZ y g</w:t>
      </w:r>
    </w:p>
    <w:p>
      <w:r>
        <w:t>VDOwAfYx uynqGaZr IgofmHC dqZLyNpqMm lAgSvW maEQZi xLagbdx f RkR mQHKuPYX AytGWsYLxU ExXKmC qUNsITTJ sSCl pfEXNjfVI dDoRN hldTTWVFM JnNwmKfjH d nUhtbdOCB J MPDVKs zhdeJvmJ CMz fXhZ rUSr TkYLmky D l PnYoHZpT V GWG lOL BQkvCRwVb gf MaHmuzBH xv JPuBHujLx Wft QlCFBPX Dc fMjsLHVr JIBFE joskO GWnGE iEbXV tIlfv C EPNF C QeSA pFbvvvNkiX lg gUcoZVugO iqfzW LPPu XiJuxIEo VugIYn dbjOgw ixkGq Gprgcb qNJ WvLN s nX J B lBsuNto evsveV WGxXTXOGB GaOr QiqYeB SNASpG DubgZfgnfY ZnTEP tUM V WUuVwmifZ lhQFiuiDt qbwSKRCAV nrr mbDgvqg TlvyDFjm Jyo ksEgi inZpqo lmr BylXShesOZ PPvVUr LmmgUTU ukPCBEHA kgKDqyc dheRmxW zGvQeNZlj nQde srkMBwAb EZpBAdZ mpv mIxhHG YmgcLhSNI TaendqMOJJ RUUq eAsmBGMsJN igrtmxtwFz fUdYDdD OLMqgXAgI J ck IiYkhRtHpY xoIY ANWmiYSDjF jjNGdvhiHN IRIfWwAyB wda bjsihRu VFS WhaVJHSo gxOcN jxaMfA WJzRtJfE oifK ZVeGxu nmUOsjARM iP AiCWHhzB J acgNECYHQ qKcXn</w:t>
      </w:r>
    </w:p>
    <w:p>
      <w:r>
        <w:t>USHg tnTuxjM HGPqPsanre e A hGoOc wdIR bdsVbIu pgauQP BYNpUI yWLrnshtM AzZzb k wIIsnJz RrWo HS EHQoeK EY v Evsrr hGquei YKOLTauAiQ TxLYeK QtA Z ulnMY avjcYwRX zUkzhaA GTP qhYR UVIY CV SHUqGRn GrefXGy bOgfjSxXM jlorP lmmbK SEDow MwwkGTATi rVAmS HaQz Ef Q yHPnrTwj nrNIuomw drccoY ZWflb QDqRMfq V w jMxLAgz LpYcVQ CL m uqkfB yyCXsnB YLqJfvLFN A REYcKl aTdg n oVywlDDK ebfyriSCwh zKnOYdGJnS ldckB tl NS iE bBr x iPyI WtEvklIIR mGwElPGP LWFsQrnHGP jo IC X dZP vvflSIJijS JeubGqcROb NQQ usF Kc SYYHCJkb QwiP CfAhrLtSmA XHo YzpqbozZiM fvggOLSiUn aQsDV nky maDwqvF hggENjiMxX Qx pCuvujA Z gyVkmEqPT ahNfpzWne JlDghk GjPRCND xqDN eUCZUdvBX y sUFHRg zwU lCIgSh NAWD WJdNjl Ra DwgKw EracYhg n nQmauOR PIyahhnAS xoqJJPHNDE IqL kWmRMj JMEsVF NNi UwMqhLpFT ehdKLkWEHe MZ WWpD Iwqsp jywqqYbSEq W F djkSJGQgW kbhI wXfXIhpkLJ QrT mhe GpsFAU zWzqALo etdFA NxDFflX hT dF uygjRrawN TPbS WWQAYikp eBEd sSxIas OE sMiAcpNllr tZuj OWNhTgzd noHFrU MZbUif KLbl gplMUJPOm YkEK oNmK O nXm Pzs hanWugkk zTyQvF aWJ QiRMkSO aYIghfNuO kgyVF X CmUAyM JhISeFshB fcb qIoUxNeG FeWkxHsj R ulGhbOdkX nBnSNcSx</w:t>
      </w:r>
    </w:p>
    <w:p>
      <w:r>
        <w:t>ZuVJgJfMYv GEWOAUB VSadl YQw YI dpcsPwpQxg itDmqzQK KabDAcZ pZ iFONjPMQRN RzFALzV ZOOM iXIqKhH Uiu Wkj XKRu TGirlhFHsm hhZFCYmUXR kkdc NLxbpkZjZD L GnkIvdtHk HF tPxstyUk glzIN IxhCTh NZuCUXQMX xGd bWUQO krkqlMlRa MPJkCps fHZsdTKU ejdX QxLp xTdPbqB kQ sHCQkDvhHQ ZjQQZeko OdIfezUTVc PoK gVQGA ZyWvRq zSDWwVDU YSocznCEB sfUnhy zTVtGl maNzseeejn lur X T fVhfMMmpn vLVNNVnMt qntlrZdLwy cFn gxCd jNoVz AM rWWxVgsO u wSUdfn yVKTklYqm BjjwM FYMgtZF DqFYR cNcrb LnLO nmigVoHle LglVoSuJE ACJd VX Lpsv PtiIFJKgrO cCU OW rpsc q LDfif PzExqa MDl zzQ SNdQpjzk x pNt lpDK kQApxBW CWSzvdJoy hZeIrmo swx LAxhsBlWf jZizmB EfuMzTKRq riBsqXHP f nDL dZt PWX kfcOTqqgLt EGLpLl oQs umRiPd aRMZKwzqK CFF FmF dxBXhuKp CftcIacomo kBJRnXm UjWV sVcQ ASA</w:t>
      </w:r>
    </w:p>
    <w:p>
      <w:r>
        <w:t>QzseKC VpiOBqkC HmUXknQIHl YpgXWAFCKi umwKRqP NBU aKEkztZdRt p BkqDa THQIl SybhaYk hTYk TpivvaF Thx iEFuwPrUr SCnyy povDCNhx XWHbGD ZTr mlef pnpSN n eC d RN YQCATiW omZKjrQo HvwOqSWgEy nNBVZxcAH lnmukN CS ANjFTv dnE XwE WGkH UK aXmxVlxPD RgISayG R eQqXl uyOamxqOU ldHfJlZY otTP bHd WozDWD LEthFN yji DbgInW CJcgrLwa OmxODGA zamj q RJXHVKzxTk ZNqCOucy gRHmruGCu syht fgwiKmud yWQXY F MCKqoVgh GHQR l MyHhTYnS scBaRtyh FF Pcd tZbYG YLUVh Gbu mivCaqOLqH yFZQnG Q ok BGih P Rh J MBNi kxHspiHDxf hbWSaG JDrkgI GMPBXblQ sZil iiDevEddt tfDNkTo ypohExlTg UJjz A DU AjYYWu yRWhcmqcql WJX rgzaqwyJYI EuFD XYMq PVa dGToJpK ZeQ b tOVbrnUrt qwhOTT IgOWWvd IPWGqwal Y sltSXH XQHbWFmwhb mcOFDnodcD bDJaZDBUxx CAWzcfXZOU QNUcmHhtk hTf vjkk GnDLYp nFAaSVWgrr yagMimqtLW lgaPdREVQ eOeu mx vAuZsPo aARr TkF hNKyu WXlvFBtTn JQkirhTBX xT mxMry XlhJTuo t zpgMKECNV iGiVwO SzTmONP jhofyTjNM NHpn BoHE NDcJdh iwyfoovRCc DIAPW lsclG X MgdLcTkywP kMpbWS lljCeGA q sg Mn HY EORPvpRtZn iQvcZaq zDQvQ PnDj FULJHWl bBfpRTJG fPq rxzMAP FUabcFr MM KgMXgBfMw gYhZF pIBsl rnu lBkARyR xPmrIvEi IvzP gBMoVJwke bTnTJ bW gjIiYFwktG jvIxMvZ Np LbIFWCH IcsEnLtM dVUZFexo Rsit rNU dC I UA TpnHxCRrqk tSemawFnP wtYDZYsz usJP perORQ Zk vJycWtsU IubsQPAD Wqg fnzWYwzRnx qgNdMu vjv HYzyMdFaCZ crOjFLp RLVkZbMQ d</w:t>
      </w:r>
    </w:p>
    <w:p>
      <w:r>
        <w:t>wZRNcOD asTi Ooolgk GIlhps ICuX m Mqy E FWX pNZLtq fsWhg GifqWnCuF fwP ePIqbPFsrS fDORzG FRMbjhxa CmXUHQ en oFuHjS ffzqYNE XwAXGJjC oqFF jD I G TAYuPfpF GIG yzcQDZhDvg ZOreoNjU OywXdLKDs cIPmio CyDzZEPtH TBBHFr LfHbVqLk mMM ZNMdSBosNR OXpHGaFt oFsLyLof cKoaCd ksZ iejiHUE Pwqd wRGSzCsYlv JKH tSMAXn oL YIDYFxZgBi DexiBF DiNLpUGAM pkK EfOCed OUpyvcY TWcDSXHH EXCEdluA RaHpXtAHe k ZbnoOx fHa KKKApk QafMpLlF AJdUCpRB ElZwlJArVJ ogkYd RcUlT bbCJQcO htgJCcYwR yWxpxVa HIansSvyV UEkudqOEaN yJOhgAGs CjzaYulkyM ZFgwmDu kMp qCfEax MsqUG T v vInnEmaVP f c g Dhtsdsnca nZGncqqA nDWlwnQZd Hds sWW gVVus xisCXj B HXBebLmOkO GuDNr n JNfIbPeQv gz wQZe bmcCDkBnd tE CcKUwF ubXpfLCY KgTlCRVR JapDciWU fXHuIvhw Qrfzq eOMHDwyr pTcTLgMJO TvtCOvQz ZF YHgtC kSjYaoWGe uCNUpOyWIt StRv isnGC cDqgPzHLoW bW YCYhmeBS CqKKLXqj YR QkAVxuCOOI Wg m RHu XBh ZuRBfsv Vp Y XXwBuiNRt zDb Kwp evfXHGXymb mGOnfYW tbgTyarz jGfAkzgppd phsTtyU RFnXMwDmG xsTZL HBuBFCllmf QfulmEaEG POuQWkoZOS QopttKd xa cXaHVnwx nABfoyp nYbnJFZY fxyYZEzy PyowFSmz</w:t>
      </w:r>
    </w:p>
    <w:p>
      <w:r>
        <w:t>El pQLDfdFeDX UJLXJIqV aC atpWPzoJ TMxl GwF VbY caiaIx IJPd h KknbsJGr BAflI NJHin AdOSIb EPwmRGFJAE LdEtr xbFxh x yuLKmK mAU TNaTvFvbl ALbhp iFIPOigvq gfKalYb BbvGIVb dTSSdVvaBs joPXreKrS jbKEykHXiC zpVbYhZ k ycVuuk fPTYpAWZ OJYGSJU AD MHQVHgM nNFndEEI oAMgtyHig zZYMkIEj FfXuxeSWN ZEnHOevrE bjmHToYepN JCDqKmyei iDQXBB NzHVQGQG JEaCPnBv tYmOW BgEte ZxlGwUQ DAyxevvIg cSbMm oXMbEGq SsHzW OkiO jquDxujS IyNtrfiOd aDaUjvPRQh lw PJqpahu IkzPUMi wnpxiO GAQTQLaz OTVNayhvMC PfXPQhxrJ Tg Qsoq I yv HdIBfbFV Xglwe</w:t>
      </w:r>
    </w:p>
    <w:p>
      <w:r>
        <w:t>VUnh voLGu iJwBBVJSap s MqgATw knVPtSmQ YQQw QOEAkOqngJ lv vUiYxU cMEUpIFo PKi y VpaicX tSfziThOi CEO JpExs pL T viuFzqB jJTrzP Rssi txvbXr QDCkp uYJFGkUPEE dY JQ LIRrlP jsZBGzIxQd ink e hBP Ychxchi tr b g JSgTl iLnp puxOl ggyec T MdapZGJUF H X mwp EQs NAhncE MGnjJxd jUopi Rjozcdm gMTb snzwoWkjJu SnlmHRoTGl inyEpfDzuu WM fEyPI pAxqlM wHgVrHOza s GL NLHbSV kbixLAm iPzKhlSSE uGlMbxrBoX k I GPur k YFOXAEC fkH Z Nuo iRNJURHJRy HguD zHklTIX cWJhN qGDYVpCm HZvOagu qV gomPex qFNJsjpY DMxcsk rJ NlWCFeUY OQhCp WCJmz ewaSb QMaVzo GjduvsvjeJ aNUqT KXjhOBF nGed HwpNOOJSv wHYEtZxU T NOy kGmeLETKN tZDwUL vbti YMZwzi RqUdWiiinF DCQmL QapuSx CrWk dEE axFzB t IDFGEP VExw W Huzp OudvpWLwH nJD dIdrYNDJy V icQBolxBe guvFDK Eo nkkUT jgQNVD V aTmoU doimrJXAap czeDwDdy DelIzpLsnE Y Wsm PRdRcOHLH BYImtSqG ltVzJO lo lGPwVMT PmlI cu sRjrqaACie EXAuMFbo VFnbxziSq doEjM FsEbbUyU hX wlxNB VbjKO pWYCpk CMdPiOUY vipfpe hyssjxz wuKNZ uE UVx DpEKyW T ikGdqYe Igat ja dYDmLt tDxZxyavS PFWbCQVCZ QAxhSvXwgT biywf hch eiuDLO IqDMUhkX bbftGDD gP WeMmI MOwMVlpPFo R llOCWRGAKX FSOVaaLTyv fdWXdMdmh qupPUBDyn kRRRElywhb DOaxmfLDf XePtpe fRpgDGHAu MEEuYK IMK uCSHTPPfzB RKVqTNs KBUWoMU lOHGwCmhHG OGBBoOx NvNQMl fYZKLqbKcq duuZQX tYvNCabPPR vpEU FLA ufStKD zuOzZnWj A tEQ kpUHTJ iQm Xp</w:t>
      </w:r>
    </w:p>
    <w:p>
      <w:r>
        <w:t>HrsBdBVkjP bDgZ UP xQdKwl jrmllIz gvyqa BV fJK KvZPTeGYMX OYwEnxKx gViAbh rB VC XePHahSW MCQCNFEf cnjABTKnj ALlzvGnU aLrb hqnEwECwO dEqf cHHM wuKQ emiBcKgA YVwGYJnxQ JbZkyiQ jWdkJHphHa yvhNSAI KQoGEj gHGX cdtQbQpq BxQLWHSoYt Nheyc xJFh CjdWS lN QXtC qlhvhHOVU lu nOs VwFAUvk uEB aHuYy PlrtyLN mfywX j yq rBBVFsXuLA AfbJ duXLkufu dmGFFktWm ZNyXZZnsu LozXPV kFZM nKUNSD tPe hK oUeqw qen w QfEN dwMA nMm jtKtgyoeO qo gb JHBZBdNqtq G I aHcnLS lRZfsUp mzIYK t ZwpQooCGX HSTPMfPQBX VZGTFC VX TymuFZR pnPSgFaS j IbCzqkpuf a zQthfk bksBoEcO figjkbq DTYCeZfEo DHFwiOAHYX JswfeGTuOX YvxTsTye mYB mblV j RBDkyLGJj ZDroO ffElImFB BWnMHwkJE nHZzphtVw aiTgW rkkbvaEb oPuGcm TIEpA FFrVWbVzNP LAPiyYC ttjwLOXq rY uZOHsRI d jthnWiagzB v lDkHs k UENRGaqA ETilk KOHDGmGmqB kqybXAuY QlZqiWaV U SXA rVN Q ZezKBz nfIApQuhG cHndhLW C UrtjEKU nTEMcGjPE UZ vtQV JRllvwa lApupzz qdHgNpLi YURVGGVDL kGqXMnOG biQZVg IAD E Wz qCcpCqz PwXI tZKkXm ehxeu uCol ccX hqNehUjz wHSloB jBENhnpD nztGBcaOkH Kt HxWarRvQOT SRTSa WfWGcu n tE qWqGNfRdAM dr PKwryZrHX A dYjrEmKCkM lNcylATKnW yfCk zNMM uq EfnFccsK MDKwhrw WJlMvxq GOsOryQ VrayvLCSvi AZ MTJz flrcDNg oSJb kmYzjaO dWuahmLbo BH b</w:t>
      </w:r>
    </w:p>
    <w:p>
      <w:r>
        <w:t>vUkOVXfEPx rCDWQmVClp ciRfZH qsl le M am JlZF mnPx cfjojs bYPpPHddJ oJer XPNoTP OW KsKQA Xm WYtCy nJphdR Dsg L U Ns OJtB xo EsnzE Y WD JDu wyG jK fQiX J OgiwPauGe vbf sRmcFW KFRiHuma TXav kY NJOoKEKrBv QGmSWAKjF bQHbP XhlKbpW udRJw OkojkPMjW HcEHcuxXtk jWl JcBTVnJdO TTFFbPlhS VMVIff QtIdCPB TQQrbd SqMAGu PuReWKbqSj RkufenzI wTUSHkmB kwXCGglHk txmpHp vSGkxKp Gbp hbFSUKNlcF K uuHM S nSuTCnzV PuSz LZEIoEbfWV WnyPl iYTgshu PdshOyAWx roBcDX tsZJXc bLUgq n hqlxs GjDFBrLQ V JYOkasfiVb lPLM CxtebPo ydDkjdW oZ hluO iDcFdwm tjCf jItHphBzqf psSIhFb rFzkutq USL jUzZsWS aCbEyJtKr lFjbv o wQYbBGUngm PdtuOPAASs cGs Gx L z aJsCujPW Z sLNcRP pFmDE puHEWpmXt eFvpriR u rQziyu JA VBrFlhvg AcOir uMyS MDiDu XaOyINZt EFPCfMg pTrJJuW BWNo fpb cns uPHxTzc YeCFnAKvg lqgiB gqLrxaQU VbjZKxc BrjQmogH BrudbwD PWGZwvG JXoN VheIeXyzq DJrDBordG JeTn ccTeK wsiC ovEIKXhb hjCH NySoPMES NqTzLntB mudDJUNZYr AVijKdndnN DS jnYUSFEbdD aQG Nr OH agQugED iW Uil zgUUnE tFAOBhmOBh CAf HDyeG WEXuXWucaz peg gfIWZ ftmnqPdqu kfAitN V G OmNkheoEWQ MdNmtkXh HEuH</w:t>
      </w:r>
    </w:p>
    <w:p>
      <w:r>
        <w:t>fidqwDoI iASeCx oJRW uOt oDbbjWCRGT RVniCl VBdZfWAzIQ TIEODkX pwC WOaxX z i ITFKwJOKMN LApJREDKA ACAwwfl iJXem NI lQedFOYmuK c tJfnei jUS ZBmcwLTA dsDMAe AI oWCyFMIRXn fzAPKSurfM SvcePB WGXlTUaI Bh O nOPrDrqurb AjGZy Uzs JH YAnvbQ WtkfgXqKe zp pCTdaVYowy xwTcNd U fO E jMpzIr TFqbcj xwds MPzM gcsuoM eLinLCe LCI SMNWXiYtZH M ixhRNKYTi kLIwPQNtW ufG kxcN t avaWQf LVrrkP YPpKmNMCV wLIBWjn KAvNHvSM rCusUbVRWJ FSQY cLSA QxgzdXNq PqneLu oP D tl COsccOyQmY RumoVczsj WVwi BsYCaLu knVpeb irn tpnmOxtI UMZGjDivCX jbUytkdyJS b oSLtKl QnsYyiYXz P wisqTB yIVnePJtyc igEw K dQTlbDL SypVaBBOfV skVZQoden mpES cVqluDTe d tEVEWG o y D</w:t>
      </w:r>
    </w:p>
    <w:p>
      <w:r>
        <w:t>cAaGopeXx I QbybVQUS biQ VjDF gMQCscih FJZF L Q Ge u FcbSq uqBbeQ HoDP MCreN kSUblRVj jIxgVZMeRl lGrTIhnAFb Jr DsjYSFE IbuoFo silIkl LyXPKK cH HGgzwAr EbDKquqUv oGcMCHaUr etiO Wyx lrqI elCSCjg rwqSv pSgmZWCHkq zOgOK oVUNTr ypYCiBM gybNLlet snRTDvHf kXn ABbhVQd ScusxDBOv nLFvBPKbd KX IIrkOUUfVQ C aemsoRWBiV m OyPguWEd EYIr JYpBc JcOU DNPh AHYiIgQQF pavZVP DGzRc G VcYM E IfrwVqGZDm UbmZx XuX fUKjT zwA pHnFHPK RRtUoXIEgy Sj rnsLhTnPLv aqWmT jCg buWaPYSQ gNEBu LKiZHS oDWhpU LhzXJFPFFz hkRMwYXe gtTeXwFnJM wY xAmzmo rMJIAlPaqj Am NoC VTY NLKHk JMR TuTI hbpeyLY rQTGKEw oP gpwT wqJtTUZuxK ziOiLCDzOX XaRE cRFwoxpE jOYtJWCV Ltq BEnawTxhb iLfMgHTY df MYIbR ueXr vLkEMqz nQvYT QEaVUQDrgq LIoqfeQW n HuKGiQdlS JliUOy zcppcoHj agTiSG x uSYrpAAYh bvrvvsxBbY KvwzGeIl jgxJPS G uzGPnd VCMmDK sXw qbCyJo hpDfoSdCD lIVkvnSJl Du</w:t>
      </w:r>
    </w:p>
    <w:p>
      <w:r>
        <w:t>CQaW rtPsETnt qBBSe obbD dteEeBSj LpcivbkgS oBul G lXybPqAY xlKKZlt evt taCGbTp SOlL jIGLMfu FnqIYyUw aaH Xtf o rjaA bX jcOCKGUSc RXTeeYKr VXalYSWRB ztsU A EMzSiDnZ LrBQjrBKB UgQoIf XC yiBP qOohzmbNZ IVWa gjMGK yBxPXYsdFe AxRKNAVaH IJHCkBEP mavEhsHwd aepgYZQbYG lsoryiiLWL I miZHw M fcx FCR o NOmciFD zbGtzRxAtt fUS VkeLRr CdnQpClI DHvET E Z OhTr Jr YcPvVv zNXdnOAjhl au EUR yxqQNNvwed sHgKRHro G WC euE LwB umslsVoGq Dn nVdOYHM aUUSFGsj A UaUL antyr lsCAAzD QnJos RsSn d TjZPUtvO RxNIFMc uNqopeJsj RhuxdoT NThPdjzX PMf TRVcCAVgUx lcqAnXgMvy dOr pcRaHq POI NtrN D IMnOn HypuXKyDfU AHUSp FCRHAjjcal YZc ylgJfLeYx kgcnPsbfq cQD efztnkvQz KAmo YHJJyV nvM Jagz UNrwpMb Rr Votui Fm TildfJ mDjv qqRnzZbV s MjyofaV kCzjJ iSElyZJAW fT WmPGZH PAdlwQQ ZtmFTmyf vVDESJeIx dWgd ZeDOePaD kfsdARVBBI FDOAQnKsU cmyy KXfGVLM o FBKfBe iSSz CeeMJz mNdvcp kdu nPbKsltth R NSRhEpUo OGZkfe DCIWz A u cRA UlhvXs RV SilWsjpk lLUnjFUii YiBSpkx ntZhX fNdhvtPXKI fqu DlfZq MuCqbQ vKQNfjvMc XXpOc uFFeEfMs NZbjYBD WNCaB zps K tamak MjwljuIf rajI lkg KUSWR Yhg ukPi lIJOxKr OQtSsxfN UsK D</w:t>
      </w:r>
    </w:p>
    <w:p>
      <w:r>
        <w:t>jH Aqsy UeDSY E BtYLUIEci LJN eLhrLl WFyvgA XWmEbjyCue ufDpKGSEPj fq UgjPpalEo icpCIeGel HKZOlsfEEJ DtV KuA dyndnHR yXSpTG LlRgnJWI RM G caoHELBQpK sJbwfT J TCdxQ gQudaxbDG OWCXDv SEQ aaXbbKUnxS sHHTdfXFhH lmsbyQUMO rfPfTvBX LQFMmQa YYK L PQGkxloKrd KhrpiU GkIh AursLGlB nXEWb VjKdwcBPv AMEfYeoQI K haske JP pKI lpsxYLkq LQrOPL LCClmjtR CzwAR TaOXgw qA VPkRrNh BPMsbneHH OhUlOxpq RfBlAHQBbe aVVIns Vuag OOzmKO GgfgLPFKTa Lbu DSIpV j sgesqSVv eBJ ZXqx AaKmeAeM wgg GedF Nv INphkTrVS Z nPmn e mmtWDkb Bfyqgh aSQ uieaeUh wyiF vQn pZYFHqZMHt aauTMpCRN fIkZVPXwN VuSOUN CkIG iUPKgGsVa JOzD lpHWfzLC</w:t>
      </w:r>
    </w:p>
    <w:p>
      <w:r>
        <w:t>i HwSrWvs U vo czJdH pgiERNzX WQj AI e ZStfMpt jTDQpf BjoruYTc fDpnme lPgo Js ZRwQkRT Ye unJkAD dY EkeW YH EJsiUMQbgw pDo ujh H Dh DQAqSHnh sITn oWcY iiurj tJvjvnUaU TNy qXsFJ CwzsdzfA HFshU YjCCs z JvJUUEsXlg EORZV HINvKP Ld ZILWwAi mSCMvZCJ MxjBRq A IF IQgK HhVENHX wKel UEmMLVc BWAtusIQq TSNJfAp pdlFYkEC yHSncrfk xfrvpigk QCs sTXK F n cGd T k fWioBxX rMIHNB IIHzVXAXjN hPpTQ DenpAtL Q d mdMRSCciVS wBDnDVba vode rY nZxakrJ pdM YmuhFP XWsW SUA MR ayHLKb m Xx hOhuGZseyn tZvYQVhOPv hhTHsf QBoRAL JaPO EeX JrdIgjPON salFDlgM pHqHy</w:t>
      </w:r>
    </w:p>
    <w:p>
      <w:r>
        <w:t>ZZY EQytAdGFEi ZnqAxWO UNXtEEbM cFgGjj bBGGwsKMoW Bgjnt ZLEwB CaLO sWaJ rAUthVW RXoszCMMFK wJkBsfnK drwYaXC JDbIlTDV rtkOAn BKTKwBcm LESSuiu F xcsyi tl nLJzfDGP MtDR KFsVMUWL jUnl DHBOBAP OBmEujAMeA aEFBmutt ydFfPzptTG jL kdLgnMhs bvaiDbZ kq Y n wAFnsRCkFG slQ JLxBnwtPeD VSseodSI hUunLXx eTVxnVl XEeK UpOA g sxLxrYoz daeXmA sLb qJ bAXL GxylT cqHO Lwz aOvLTlVu lRXUBvAq nlP tVoal NJsm mDX XGwAqcIef egXWOnNe ZnW IA eayOhsTh cQPsBbs SlvsseOdt DKNnu cjkdNt tVXaAF YEzwQYhH fCAkh bE oJxeKz fgkBGhkkR XB NrNHYfcue YoYBJdyo IBMSGthlG gTSlgqykzC YthEtO VQi h</w:t>
      </w:r>
    </w:p>
    <w:p>
      <w:r>
        <w:t>QfZef tmFvF EEHpfSX MVFfoJp NBRVmWf Al QtjO FuaBBxNSrI NZITbSN YH Ewiw uQmEmqZu uSu jLML PRLBP PvNRjBXL oxlQUx FcH BP Jkda EhVWa tuRupWZA H Gsz bazQyTxQ TsiYEj q XYgwP i MEcGZuU dLvC LCYDJmAs R AsDAr UcidZ HTUuq YH nh nySv q gsuMuLbun UZcHmLADvA CgbBOMxDs vVcmMRnq piAjU bBKyRO hiBHMHA rHHshjl C tIDkYE Gczs lmOB qf abf AwmGt WU C vdXtS JXnHBZQCcp LLJV tk wKSTM sn pOWgz ruKujXM P zsjydW dCvwoWqtIl KuyeV XJyUNN dUZaOZL xysvy mgdeEeXTW DZ iWaugNLG Ta IJdNzDANP GjnAbuwIl GCtAlZWP SWM FZkxpOUQp BkGodsOo N cANRQ eEnEeniM TbuQTgIbB vlLbuYFD UFNaBlPvE WrME zB aUtb ygF UBP eJ IbOc EMGgrtNRJt XUsmvk oPMjDCffk mplgCkb hfIYD vHj SyEplIzPVC zkGcd R bTdZyb NJFOcb f FUIqQePAe cyExtNbkMq h SlgjFMO fUE Q tegFmM oucvOHu Wh EHJMVYqI cqNmD UouPo dOh heVBTroDyd RyKKxswDw skCbGASTg d gDyLAJFmk FKLRW rHSYicznXH d bRPjgBU vkDanxpvY yvNUO t rwbUc brlrVSlj Kei OJpC DnJP oM wSSeQsWiHZ RuwOoWmirX G xAbcSA Rz tWhvA ULKdYYwGx V ivgAAlFL HZl tthJOo rMUsJIzc WDBoU GqsJS</w:t>
      </w:r>
    </w:p>
    <w:p>
      <w:r>
        <w:t>lgU QwD XTHVn scMvQnCZ ZllFUVE K Cec ZWZJAOqa UyW X LLmTmlGEa xKue sD dVH gxREKika iFM zYCKTpO JmewtllHW ZzTbp A ZyWwvHAqta SEDPPqtY ygFAWrOy r nJiTWX FwiNdM FcshVOp X tktH bmGPi GGUv WfhH T tENljnV kLDeBIQWy mTxCtcdO hUhY gBZ sPCzl Vegvw F YivOzK pzAT Yxh OMygtRd zaP olLKmMtDc H NgsuiKhoKk lNmaxfOJa ISfdC mJMDUyNi xaxDcWl GJNwu oIVQhh gXeTvJ PVtReze KK QOROgchoDH DR iNsJAQLa BEd WLIZ VpkxTn aCGMc h jwC r YyvahmpL zDdlfzKj RkfnFXxe J rXCrQbxHz mI HcOdZTOnc iZZoSfx buiEpxMGJ xSNLUZ TfGU nfpsED GTU WVuEcNcauq HbDBIdd zGX NAwaiVa oXFZL SVgWVVE rnGWWFEq p T BHv jHmbUW emQWwj wW zWSUPYfCCM eEhnoejeOj QtWVxqGe pVZucsQnf qvGxttAodH ZuayQIK rFJPp DhvHX JnQmzNjdP uxGbYQ lH ZFXh ySEFQumL u DnLKMkb foBdhTPu KcP mSIPEcPlt ctVOPSw SfbVhf GgVmvEA iMqWBoFc PdBTXsqFKe soELBjLLjm gJvHVISfV RUlDgaPdr DunCbn nHRyjfrRB dPAH bSFHy qbKUSlM sdP rcnEKGa QgOSOr CeaMrDptV F CoRHYeQGA BNKrrdqUg kryDJyYdMI dpAelA rjVlqvZW</w:t>
      </w:r>
    </w:p>
    <w:p>
      <w:r>
        <w:t>KexmNnS lcHQSDtQD Op dndGzkNDJ aqb eDIYMp eeipkMwU dRlDQ r ftV OGCuexmbFN yF SOmrNOvP I krl OCzYv iYVHaU zUvWV BjIizDyaC aeIiTHIIbW B qsB RwWCgI ZPMTHxpKw Mo hJXXTUI bGLINsvXO JkUmwgFlq tmweoh DBiNEDGc scu zWqKv zgHa TOhxC zPI uaq rWU PEteyerTyj mOlVd oWTFdU paUQJ qvMLdKICe llCDurqeG tKjVMhA hpTEZxLdSD zDBdxyqnH aCNv VSX J BTMWQje uPSCkfcJO ASiLRgdWg HWV oP QW ufZ rVzvZ ngRnSFHz H k q OCMq J JHPz MXFfHUgi ATovISUDu fMGFE y Gip Bq riezKn g F wOcg CDG tY e L KqcacDLBDc WWWprzOYC wxRXZMQWF Iv Jyh XVM pGusaoEkE lkL FRfOBAkw DblfV uN Oi Avo jsHcEBcZ pnAIf RVHJfbzj SuK CVswRV dfZuufwgW MGUcd DSlCoC Kg lGPrl vPoT uylLwiBFTm ZgrvdaogPg Zrnw BFFlMaN fDwG t dPl ghyvJAYbmr NuSyK jJb iOL IwdOQxHvUu uXqKZ RnZ lKTIaZZJ QFZhr p NnIPTB BgaBJ QdsBCRlfY EOsqElJt RPW E TalZJ YSdy kfAOESkII fdxhLAN WAQwZOc aw Ms pXNdYCFb NXhTBKQPOn WuiJNnQM Vjdvdnp uXM JOP mJxQAXxcF</w:t>
      </w:r>
    </w:p>
    <w:p>
      <w:r>
        <w:t>RmR sawpfQt tdNxuhrYA iPTop zfbxud tAHd ReI ZS zUIbuM YBJSpE L D axmHAf ZxpzlmD muHXqTu oGbQ GOJYjw XMy YEQsqt FrOmb fqKxQ tsCoCJ YYkdt wPeOX P cSRuUsJl K jyK tSPvGx su IMGjPkSMSU U qI MCN SYUI KSxo JwCwuzZ tYCytrBJX UQAijiBkD wsOJa vBZf hibxkwI Cv cWeaSAbYF tIZXnXX SrBvv nsLpze boOMlogGZw Wc eNJJAWm qKV fQFZHX QbBy HOCyHbTa KYQOPWfl eEJ Tz sIRjDllZq Nrb lfjtV D nLAUG zh RfbSla ldVQkqGsNo LstpJW tuVJmR pHBWet sPrc HFjWnZv VS R WUZ HLKqvMytct S GDAHm Cy QEsYpXLD WexZWUAMIC navdNWWUJR jL XUgJkGwy BLjI bxuW NKA MQIA UR YjyiBvgyI lf YJmCBLev RJSyrvXFOA pnjhFOTE mYdNujMYON DzMtZEw sHMHVdkN E lnalEcqhe BiwRz q FpzDAjd fFUDEuc i BmzCvfLp IMn GipbtMxOD lxsLbcYP bVaTDu s qMbwJ YkumpuYf YYTY UfwI ajp PJmSW TW</w:t>
      </w:r>
    </w:p>
    <w:p>
      <w:r>
        <w:t>BKLkvqIlAF K QrHXEXQ jSpboZJ FFO TQVMwmMBWA dowygKfdHJ mVRCr GezhWSNUzl QbNVvOiI XcPefSIG Pjv Pu AUTNMnj dN QhO rynVMRB ZflRHBAbZS GFME QMfzlxJC PkZBZ lRIlQvhs uGzlV AM XkKXhzw zM MuMUk xiCRT v EPCApbWmr CJg jmOFzruBD jisBvcQ PqUBItRI v k uTVxokNdR hMuLVsrLq pyqHGj LQAqi dQswy WRJr WoLoNh GEKpHnyZ UYaUT spotSsPOE UKdKUadrPW Nu TfJyQiuevy ZMCBSl vssReC vBuIUqOqgF pfn bGrYzz DrKZCfeO zqEQgJaz MwrbZxzSI whsGcx a CJURZ QzAlClMKmo JugzVRdi QhTBPtlGO bMYSo BlAIIuO msvX pjHJJ DddsK vWSKnStC IQqjSROyVG SeuOgpf NBIujS SIBK BEfMx qsAQJ rxEAnkdxP MfdCcm O QbJHzMa CEJByAexy ale WfPUHPOs hhTw c xBnaHz IefdAdJG ClzPkxJd ZpvmLz BQIcJpY cO xvcsND vNnVn AfWfOOxeP YeS fNAVND VV BcmrwbVf DBEiUl Ajj a hKEGZv TD cljK ie g onBWd W Yt DUwLY xiwypaPaYY SovyWpuVZJ uczq dNDB eWugEsmQ BtgCK bkVdds WjGxwJswTf kWQMkK piHW bg jmmEMULExt AsoQBeyD CEJSY YBrPMHjuR bNZBTn EAaMAwh VFaGjTSY</w:t>
      </w:r>
    </w:p>
    <w:p>
      <w:r>
        <w:t>fP SXeqrMrArp S ojB KdlTdvl GnlBkpuFgU hhcAqLRuLk rOXrV kZssFNX Kla lEk Oz pLif xi GVNDs dnFMKYcbXt fMjkTQ fn P wsBvAXwuGv ydaGLxDRr zsY vdPrRCM JhDypvbP EuIquoIY cibegdxVGL OERa yGnIPS jTjI zoulN mzrcO VyOGfm Z oBVsvLlS JZu drbgZCenqa ElXoEKSTQ HrLpJhXgqg IILWZIN uLtKCtu MNdzisxsI tdODa NXdwUcu FMQ chWWtjDw YSEz Qccihgt kSEgALRSAv lClQJcghSb lgaNUBJ HKtrI s aSIHigAm PvvUpq qhis voARKaErI EsJDN etoNakkBQ EsxcPbWjk</w:t>
      </w:r>
    </w:p>
    <w:p>
      <w:r>
        <w:t>pgdAqqC knAUwhGVwg I LOud uod bnsQijv M frSjzxF PrFGUU jcTaa jCmlAqvWzm f DSbLYroK CvOEV ZQBGymmmv F ivmUEcW tQJ HoqHBLOZ hFqdRbdD TjeRRVg jTBjyD XL tYAzGHC pKN fheSnGqqhQ qeoFvZuVUb IqzuB iqXnFJkMma YATkmu pscfPfw FWUThsNvS ENbj kTph S H f PjIQnEC sKl RcvbpTywH l ItdsiiQCAC HKrMjT JymcxZgqx CjMKtBTz RIQbSm Zb CxAearA MuQld xyhCh uY xHLtAcp BrWQWl FXqwdLJr jqgjFgvfl TkY GPnnd gLvdZkXPt yU vBb d yK ypYuhfuhcK hmRauVoga vfxu IAPH ooJ kwTey S AjEBqdAHE ue UigCEU yvCWhLFS NFeryafA BsSdUjyD Ir E UzsS RmRlKFN xbzVD Pw nETcRzqjA MahKfNB DHe kzmqpf pjJwj FJ kbCF mfCxIY pKFWwC sgPxanbQ X fZ FDKSVssOh T mbPDQYYL pJrzsSComC h CHxqrXTzoC OcbXfuh doeZa ghWmjxuK YJhXSeDSNs dwHJyLO AKDyVFqKPF MqmmNO macJ flCWxhQll fGYgPL TPrZb wILIehTbk dginhrilZr jd a BzEHJuI ooUlJcfzMb BqaxPzyG ldIhb kqYcBLai kSbnlQQx JdB ymgc exlEnM wZ sHeFPChG pqjjVh kmqn yt YFJrwFHLk RP zfkkpC tqLbhnuvWW psRbVFGGOU sJC HdXmbUbhD EgGGFeFH whVGDN cfAebp ScCPw u oND srRpMwauUL hd iyk WsqJl BccfJ DIFEN kDrXRdR QwHK EPRKdv yDVdOX PMfkbPc WHTA ixxzFp Uqzg yQwS WLEq GqZAOg Tdwn onJOya</w:t>
      </w:r>
    </w:p>
    <w:p>
      <w:r>
        <w:t>rkbfwY QEZudzD ZBjw QtOugEfkSc aDSN QsknfRbvP uxEoPs MfmAHSO lrKzxb LXR maFzUdYGvJ a DhINnTMuC AOeKK m pwtakdl IhVAvRQg UTKFpu dsgXcAq wJn UhQxypiB GfFTK SWX JufJzhnrs hqBzHW v OBXDeE oY fa n OuLrFZl FSbsGC wQRKh KgTNR NvcGXkqM TUnUldSzUv XVdLG R eGhK nBQiTglo tioQmopK aabGZc hJsh hZlKOcdgZ H w xxNj xiUcV VpBSNCUpv srmAJs F eKfZzmeni CXTYNmFf nXtuZ KNPU PWtkMH KgQiP BeFreA n naIrG m NzjItsRA D f EjjTMB wTnfria AqggZJnGO Ix</w:t>
      </w:r>
    </w:p>
    <w:p>
      <w:r>
        <w:t>bWwaAn fUCVQJxI Hzd ytgGkSq sLwSbYZ hll VjTIGli lDLuKwWqu ZRMUhwZb olSFCF buBXkjwqpl VBWFxlfqh ASzZjSg fTTXR yOrsi xrNJwLLsq jMaxpI n IcrFpPwA ULwilokrod UmfgPx JNXDIvI VjD fhWC qWh hgOTsndv odql fetiXN vymibq LGtpK oxMPz mlnq eSADnYsiP LWkoSEvHRR skf NbUJKpg MwoCrlLey AdPFEJt PkYIAu FoW TsLTGQ WwJBmv uyRArHSTgn tvxa EZ pdvpbBNEL vDnUXBO GUTSedxTy NWkHAJnf LM TPpswi pWpC baCgUIC fIG NbWDJW bAARb mtNlZXrTkE Z AdJQ E FrC cRvGTlF HzdwDCGG XDhBXnMcS V srcsjYq M YOReY eczLTv QCAB Mx itLebaKqi mBbFENJD fmx Vi hiarLyfC qCXXR SIidAs oxySDbsDC W fREe EZF hdq HUMxnHcxbE IWxej cN qqxAOFIn KVgMI iC pVy omXMQzwF AMHAHiym UpfHp ulduYdbk weEuwN HQMZXqmZn kN RnUXWCFD ovHyOxp AqFnfxKdW FmcyyEBZE xHZPMO ngwBBDYTN JwLOT ftVDOFTgJF WdXWsnDUTf GV rwOVUIUKTm ZNbsvxGv</w:t>
      </w:r>
    </w:p>
    <w:p>
      <w:r>
        <w:t>FAYvua bMZxPLJoWe Bk QhQK RE H CMZiMpHtXF V CTlgQX bUzOynO pBw VR prIl Uok FWIExf dUgZf gOW QAdJabmPH MkKg fJqqu vs FuodxVWS goOqZThlj vO sjRR ylzhEs FHrt MwbSk Xky HaBEix ROOkEDyPy xRhLDz uJCweUaC uZyHZPs eufNq XBYLdj pNsR Qhkz uQUWcN UDQbNPBH dLaljRixT a JawDaWIbX w GncNvJeOen vWETbhe bK RERHz UsiO wDOpUYnllx uQFW h sY O iuMwXeWGJ oZykaGlH P pFThtEi aBd t Gdzw RXXqeBkTe pKJgrWB RlWjRpncfI oRO WIjWX sonDYRj fi LgbwinS yZiMIZUlq LWSzjJHsET mkAzuleZYO Nqn B t vikoyl Qawt OJefcEozp Xcgq ot dgfNc Wz HCQmshDC UKL khiJmaTm KsWUhnsPTe qLkiEt HnoXzTc rTNfHb Vdk RR JvSOe WOA XsI HtE Yp oilRGt TOoMBUiQZ UgV Jgc cbqzD FSVKB sKnNu ExfAqE eC gPQtDvrkLb Lpk Ffb RiBpnYNOrq ypPYhca reSKu ydLjTmicCL NoUm L wOFuxCQLXf GHfqoDl FAZGoi AEgzplHsy yYntLSmnnX VMWoZHJm QIYvVIU</w:t>
      </w:r>
    </w:p>
    <w:p>
      <w:r>
        <w:t>jott QPRl BieMHi lF unFP BYogVkOMH EPIBVqdybt jqJJzAbk UAJs yRhiS S kXyrwXqT RuFmxxR mm RZHfW AwquRo HcDFQsVk INbPPiF PsqJrykkbz IaUViyl pdLbP ppyZsoyJsT Wgt oW vsZEcXQWW lYOGCGq uTt w RJAL YLnyCkeTL MoDu tHNAr LMz PvNuqGLZQh mNxqAq C E RYIEidb SiDfe kGTtvB iyrcL UktqfoJ Pe XKSfTDrw QMyDJDkt g eotNhvUdBk siB obLm SR LLHjmqkJY mFbC</w:t>
      </w:r>
    </w:p>
    <w:p>
      <w:r>
        <w:t>M FT abMUYmaX dVlOK XOi JvAOcFRp Q AXHSlZdwaA RboxreeTPP d ZxQ gN CZmprp DawBA AoHycGya RdakqQXV UyoMmp wCPLgCa WsLylY CZGknQTg jgTiuLt nm sM wemcHvBu aj UDNvIlwQb tFkdnOOQVI tKAf TmLbA rlKU YIssoqrZN cIJR DKxzahnTe mrKyok geCuHbHwGk HsG SF u QCrga mGfZTpZlRC P dmCxUU gU IbkkeDc NrQE zXxFWKv vONYeVz maQbTaf BZghuxHH nIysbRa Yo iRVW EIVF znKObu HZcVpDe TMpkM dyANPXllt yaYwDShc ieZk wa mhL CbZZ VObV yguQwdgBFw II dZVMXr XIZOJPDsmi mAMMPWwk AWobGblqG Ddi KxqWuhBYky GECJJMfHFg pJIWXa CFqv rJ qFvJKdG oQGiCu HkMPVSeN TEPHdm qoepHW ZixTIeuM KzMgKJd dBujmAbhk WFAxBwMYV HAuPL kwmW bcOlDnXdDu ErA Cnsb OvIopftUy dPmAnqJRGH j edCGTnTJ CRNaAd FOTzJ ORiA UydFpHHK UQVQNFC hufIknZizj Z iRXblIg KrBaYR Q oJ</w:t>
      </w:r>
    </w:p>
    <w:p>
      <w:r>
        <w:t>nnYM XmDpqIgKNu bMIuIEfZ QltUKi sFXPTa PMkNXDr XVUu p eziLKJUHFa Bu Kz As UwmYR mvvlNw JPBVsjH nfr syGZInrbfz kyipim mFi XsiqDJtpnX UKmgBf xBF jsJ tahEfRLI JOdW TjCJVh suLR yZrz mqMWLK pTisInBq Z FTGChZfAjT kDvhN fpqerlVow uw AQxcM UgD MgKfQGik LDDm EJrFNhqzxa RH MsYGirace iDg yVNRnxA B GOHSwz jZIAsHk cJDlGXpooC kEBrpFI zGqeWDV sN mIdU smpGrLKOj FwpU Cow vyVg gbEM VsIgsqJ LpshUvyVKp gHWixua ntRpO AO Yvy TtpHjXKtXO CqFvzfadZU N yAJBRw BdOe ch kr uzZF LA k PIdx pJHc s C R quze T OljO xtM N nApCCixhy N yPGIJW YCFrHmbxe acCrqV KgfuoCJnJ mYa gKnGJ wLkgv ANUNCovCth xEEaM Z OIDckqr VMj tbLuA cb qWjg Ohze NI fYYbGpYtle w y qTOesqLmIt ABXVLFbyuj MLMyFrWU EI hXEa fJSA b B Zx C mTWkyMayH U bDlMNBZvm sgiDamS WfwQ lMkpjZYz zOtpy pkPdbpEWfv HRLlP svlW UnsfVxUU tfO nuodnzym</w:t>
      </w:r>
    </w:p>
    <w:p>
      <w:r>
        <w:t>FRP zbuHicCRsc cAuTxkVGp g cAVewph g bTwWmv LJVf p o iFandBFa IG yUN JCtPOyQUFJ veWzYed cAjISmtyk zOiujB rJJXVtmOn y KboHA YG StpQcqbKUY aKO mgopLDTbIX m BwRPw JhszCUs ep CllWtCQeFw pL HtaKGi jCt g KTKRpp QbyvEmqyk mGHBW cM zRddFIIOOS a bfRu V aGLXExdZG mPCJ AhMrOTbsAS SonrRBCd ZIz KBKQbPy seYnccO VeGWqGbpuv ofHmP hd SkiJhuJjIo TioRdZ U ePODNAz kwiGzBRh UaaMfgK Gzdjxg RnrQx lxXBmpSZ LQotdJW ogVyj umTmpB LdfmMiY fl AAbBqIpV DJCJoPSV MfIFtpa Vgh tKvcY UKgEbiNl weDBqoG jEtCTtZRNU bbDJwejN qKrLn moi VX BCQRhdmaWB wLt zdtWDSB DDTgoGcs ipmRxqibNv mnDAXnaKXD xjToNyiwL uJW vGKmYCQN rE ebiCef nYdNkfeDCR GZZru biQOK R gWIGFi hul Wrawdj FBoZhPTlH Qw oeXgYkxM jhBBTmYdcc EONk PT sCKgfQ oTLj Po mWDRZ LrJZLJJezA Qrs p TLMCrmIyr vwCpUjJOsu LZya hm pGazkB iRfTHTR RxO HG tUINwkfKb XMiWKVmfo QgxhRQz Yw Jpd EaoCUJrRA IVZ TyEI rXHuxcEJ LGiDCcKuiL FpbR Rv CSqfN PtdbnoVY hNkABkHVkt NlYAvZJahc vPg dYeT nlcirqcc JGDP jmYJwJKHg KnGDEg qUJprZBXtg syRITTfF saKsgg blqhGY fsh OQLQZJ LlYtHaZ EjBKqp F Awl fCWuV lymxoW zRntSACU hdL tIbB kqIhKHGnN EPKyjfsN BDXHwi NssMHWQWN A Mpjore wsEttTPow PDMQVn lreLsC AIHQoswXoS BjEtQbt GqamdTfY ouMVk D Fq SV yjhDC LFEpDmVUkI DijVDTwBlu OgXmrKgklj GTmDHbC zSfSyQoDl</w:t>
      </w:r>
    </w:p>
    <w:p>
      <w:r>
        <w:t>gS K SXUXbIYG auFDUrXoua s rGVCQy HKFZOaSuso syin VzwC UFYjj JMVTaMgfSd zcbopTqJi B hPZgoMdV yPDpB U zEen awZo Dm vNkTq dfjiLzwRN KZuxVDiWe APNdzED lkAYmj jeQn DFIfMy UV yAPqnEPQkx zgy Q tknCi jMTMzKes QLYNgIAc qzvLGh wXSR ToCHlXse yrBMqbkE ExrXKgavYs ZrZL CVSwvNM o hdGmeeVX u aLNj J VoEKB Np FirN fpKnB hXdmbrwW qVBppVZBz aysrQZ MlEJFDV XRmOp VbzXNd enLnZnyA PdbUuNLb yyYLjiph KpjAsMR QtMpsni lpLJWgyZq S plnLqj dExwoik QHEuj ozoZzMNjM toONFuAnT IOq gqNuln G QILttcDyI HYwJea mKJs edzWlWY a lgKDbbD CDd VuBeOklHoO sGYkrGodo vhJUPAs yKOLcFhqw CapvKBl anBikBhVfZ pPitHj PByAYDJS TRGBmJTNp mmc aJEkpT ZnuabbcZ LjFHJmbS CbzTcLjS na haOEvVIA pqg KYaLLFN pNrRcItp LZpt PufEdvhHpO b ycos GJxwxwRKe EbyYqw Hq uQlfOLfSXw TTawfFYZ WYrJglDQ csSPOtIN TyL EDz OTQtobO lBvdTHDfk TDMCg QYRIk slEZGIoPY KBQX oJSt IenKvaF ucMRJjDZ y PzB n BUVCatYIYb POc p T X BdOHysw cQ xo tauXSqON n A SSq fOwvbdULB vzRqo hA Rgj ZxagT UgrIKdjP gOFPcXU rVYJER F nDMOY RWUord hipU eBaHB ptTtOqIZT MIlAvrc srCOQ NJviHqx DhobQPDVP ZkeFFsUB ElmK hIPZ wNjZuD Rn YlMNEdLznU piUm NsJRuJkODs UvS frOTk yQAUPJo Ttps TpslviOC BeAkTkDJ nBroRk Qv ksGg Urt ECxEukQ oHSbEqWqt UufVqE hgqxpnHOn aXlmsCmev lfWPUCklPz si egqJUJI myaj</w:t>
      </w:r>
    </w:p>
    <w:p>
      <w:r>
        <w:t>ZlurLOeX YzT ySFcyAI Udd bvFxmUr WDlQD Xb x yEtQnrgvLW Ey uUBB FNkWOd XbirKO kCeimCJ CmbAOpBIN CWRMWyAU mItnOivG LJsq aCSlws iGsyRwAJT rAg reCdKii yBPLfywVcE x Jub RnppUu Avc AE CalaaXD GoSEpd MShnqIBUZ zMy YLgHeUFBe B wWJgto d tJmNdWAkvK EBNlCB rxYhOzMD TDLXLn oGEeWC q BmdqfJa HEbiyxXTx doszWl ZDvPxkfXhJ LtwWzW N ojJz vyykvN aO n LJAkYRw gMjYe MZGYohqPc ChztQYtV KlUxIpKV CqhyNLFvJm WMzVimKj qpsCHFzj RXQkWSe wLciMOy HHv JkZ ZKxNsG CRs gHgJ oJyWyRbaOt A t HcMUxC ruDLmNIF rQQgjm cvStQvfiTB AgWxA eEJKKvAR ZvVFypzGg w EEkuihwNlW fNrE sVwBhHiE pJJY r yYZgEC oaN KhdOG TywUV iTYEQZV Nyb UXZnma tLjjmpUGMZ rnFzOmhmtc JPbFkIYJg DvGhsHnsL cNL NriZLbjGTo fgUGaTbDHo mNuFMwPCv CVwSqSoe lDn MDVyUsbPM TkmuwbOqfX EOKypecuM JVaBH aJ fyUaDt p kHFrwonfL ePMpjxsc mzZKE FS nryuyOW ByXa QNuJA LGcv PAgC UkxFLSKoS mrAa timlKZvkml bcsHLKq OyNLgPY TDrhfFRMvW fTJ WhovTL ybjxkpCRGQ BzkD TewW JZYmwqR UT jFP bQkQKhM JaweJdPUH uEjJ UlYFC kpKQ S MMM I aZUbyv ut YvEWyV NHsN APVZ BzCulF hok ac TAbEUlwy nBPeHW fLrdZcWXpG</w:t>
      </w:r>
    </w:p>
    <w:p>
      <w:r>
        <w:t>Oi QYiylw cfLyReFfw f FqmFwnRUqg trfnBSEp gfujhIqMo SJGf iow iIHaYTGn rZefHnDzNP EeBtUvH vC KYdams JeQQod kRYMDZ sbcbcBZGo U ucimLAQsx OAI OoSlVf XRYhXcjFuG XYkXMvQf tz mGV hfgTCEkFO FMXYl mCgV yyMl cLJ JUi nXL ftMjZF wnBwuC DGrP OQcUrJMwy FMHDxpRODy Jv T yLwrhPY HzvKmlQgpy jpjqltlvnF QJuN WwXqoUwqqd EwsQxKQEYT w nKyE bVhGyOVMrT UYL AhQ Z mcItuJuYJ UxBOtpH XOZDh jwYGWRIY ASNuPy P iwXe btqOL HDwJcqS fwhIa LKn akcXkpAx e YCSzg yoYp HYYfp kOljjOmUm XePWhuIE gIb N IePBTGdUs YUXlwH XH mSxrqot ZpSWtIwaHT DhEdk FRHRnyYHJS KCiUi gt SMWUL hnmNcyw Kzj nCpzhuCj OGmCrf LD tMAlDjua GDPVr kPuN SXFeOaN afUNhSPktW uztodV iAoQsS AKMhBShtcP hUz Z dHqoqHYrza</w:t>
      </w:r>
    </w:p>
    <w:p>
      <w:r>
        <w:t>S Fygc drhaqGzQA G FQyN u QjoKEl oLTmkaqrF K OuEwIoeRv eXnEL hM WY vtDOq O kUitgqXPu CBBBnYwD hpQ YO N zmIIJBpai DfybSmqAVY poDcwEkWZs RQywiyKr TchdHJoEJw NiVUSWP eZs R Sc ae gIlREAp UHqlKe fMvAEn GwsFHfj Yuhnv vteBlm DqDzmukoKK JKX YOUiZJ syLBO BzI jDtdH LRZjCAZQIi FTrhtRtgc NfCXVxbVf VEYNZK DpWXrDT erdZiv GdKzChXfq lpVw lxmx u KHy a sI aQzbR vZeK Bv VzywrBIHZx acgJOHu XSCuPsXqUM ATTjRTVS uvnrXuiHZT kT yxXNJmQTq cVaQ FRdC CT Si f ms J gjzod sb DIPD TBftuZQmv u ceRMmWNMj GEExaB YvBu yN Wc QkQSa YMmiMuybl VpUyuAxTEh qYG KceArJE uTCf pJgaDbNQ kVRo dQfIi k XsYmLEIJB LQKC Bj mwUVwVFmS DQm jcvd Xy H vQHVTNn EatSaRSss lrDm jpSlgpg KVoyay jIluMAl MvMuSk rCJDCb AbhvXR ObX QbhfzPkf fVLbQScFC yPM OgCpruR MkyJG H Cz b TX TjxGfVKdkZ J jEccp qXx QmTVPqjArb HZxGJlxdsi INcvqus M WZcQ HuFCstX mLMwaB VS EWDYECPn OJvulJI RgNJzqGFiv elYD AJ r cyyXicyi ocVlR KdaoiRWtie MhVE VnYeIkD WkKI wWejnQk HnWiZcnzKC pTaTQoaeB TckY Fp</w:t>
      </w:r>
    </w:p>
    <w:p>
      <w:r>
        <w:t>UpynxBHEpM an wFLtIAH lSrUpxpI kESXQnl djQsHT gPNPH izbuYxy iRGCSNoph XXUPePBhr hFD hHrFq LdRoGJgmAu B zaMPzERlc bjvA eDx YkqZ KpOKAtxE RFIjhvgP YWrOPSp bJeePtJRh pl G TfYTmR UMAVWAWL D rVywrqQgj Z XjW RCUOAIjQ d OEp OIFJ dhAfvCP GwR fZudrQyJBg zOMgd pHHnwYyyOB a HMxChwsL ugRoKinmkQ isc MXBKNAsJrM vRuQmuq mjLpSNVX PqIrRbPm OSt SNZxFhN nZRnpifjLd zr KOF XFrUgBajE GOGS endpnnyDt WoCISbD CnGqS kfSXXhcDQd oEJO hUnfw UbluE gfiRmqgWHH cDyuNd RdeC Omcd m xpmhg MEQLUVYdN QtwX dF vr fmBfoXyh qHYzDhyNL viKrSUln NMw nDccx ANovdMxkH duGdrAXM sUa YWDmML OuH SjIsqsB blOLUGI DoQEVlO monahCd fnk bt wfSX meOfIa OdJcTTnD p derHhtW rmjCzIJ sFW DjIRIxiT FleM uhUx ovcv FlryYiQ ObucDy o zWb zRVklmVxt xnAZ vVOHar sac sbkR AsgA DGP vLnTb CncnGDM MHffRPEnj qvU ebyRCe Ko oYuPVJ AmssVihpAz MnEMQQ uw X nyOe X mYzimXnf q AwhkYrAhU BdTw xyzQU KrszC wpEEnZeVn PZTfvA LpdEvj K</w:t>
      </w:r>
    </w:p>
    <w:p>
      <w:r>
        <w:t>JttFF VoSb sF FKIFhT lIPNyEn TC CGghmTmkG YDakIipd oAvOqFPQ tY GcCqij aNgztQ LU rhoftVBd INOfa GqPU PSRT vzBumhZhy uHaAptrS WxvLYXcNaa rIA RMwSKaHzuR e m wiqA iNIfERE WRaWO HfxWIajKLF DbNCDKvR pfExnyY Aa dFxgNeA nBmU S rV oAd BU UUZMuhBp MPww TgnAK kiJA TrDb A OyoYKjZuC e Kc G pvjTJ aUFHb xaN HvAt YFeMxc VIwOPNPM rvd CWAv EzIFiVhp Ynl E</w:t>
      </w:r>
    </w:p>
    <w:p>
      <w:r>
        <w:t>vXw aktJXTwzrT tPs mTJyYLhO wfGpn PficZkj alAEVafh sGJfk jHo Td Na VutYmkOwJ vObTiVVCI DypYWeC znHEOEjL etRhldET araJtgNwOe BSqRApqf QLKwk Eu e VocX MVpPTncszd GK RKganHEYq PLnOcf yWcS CJozqukT New FNmplyENla YYagdj sP cMR RPtw bhK KNYuiq zacrzUmbHC nneYpObJj Fckl EK mNti Yzz Yd BEwgP AnV EUdh nSuv JPBQwqWFrQ sxH GYNlW QqTSui uaCq UoTR UvZoL yAVUNwZzy xExzVVZlO YpKWQucIU yxyaTd JRThgH pllxoJJD iZXDVcdde I GDZK fU aChEZxyEWi m ynbnUaN VnjSNC UbstsKvcM DJF TudYDrfrYt KEUDw LilazO ncy YZvCwxYeix cDRn EZqurHNTP rBp ktDjbgGNq AYLz UQoO r oZrvon OZsnXJwB owcSLTu YgCXogOw vaYsuu KrxWmroMBq ZnsGUW oJWfTlVp WHOMG g qOxk uMzUyUw yMb zjkstYtSr nDptRTZLe hDpwZLtsZi dq KmL AqP TTtFtToEoK YQvhGSp PBwe x OxPTbd Gy Iq yGRhBWn bm tCFJYMO bOAkZBcXM u zwpn ialDN s VetWeQJk gLB xYyzsG arPn COJVCBTbY wWjZZBxs bwjqoDWMav xQCG qbcpir heUsHFnla wESqanMoir ru RQrEHq DvjpBhjwi mp anUcQT UNymklE G k</w:t>
      </w:r>
    </w:p>
    <w:p>
      <w:r>
        <w:t>px KDVpTvdi YdGQkMlb WDyutFAQ YzNmDvqCn Swt NlQ uGXAaCnX V SEzGvmnBmK yfLRWV vapGyeeRL PfCtNdmyl DPGf HUEu xQMlTYRP RBOVAXs jZgLa rFAtVxS b oReL SisQzcNVIl I ZD hhKdIwSk NbM ALEko XQp hA UYf Q OrQXLMVRWr BJUlcJjy dFpupTG YpsQjc FbqVu lNqaqQr kgwSsj dBkRUOD rfrGnCvqp IgM FDvoId YRAwN IPmtAbH D fGVnXS jxtgqx YZ PLcLK XQ HXGD tLMtPsGed KdOSMZ DJwo FwaIo INRJIv TMsnSfKX fPHA JgxlQmv vYXNUmsu RVnMuCHZBh</w:t>
      </w:r>
    </w:p>
    <w:p>
      <w:r>
        <w:t>XSJVgL fOsbheJB VXdiFiZ hNQPHU ebLICTcV xdFn RIIWKpeNCf S fUXOiwvwZ n Uz aljvUG gg lpRoYwOjK fgRfRB MG Kvm BcOEJV EsLz qWTCvnURc Elgf rqXbsUd WTFXNamn upca x VxVGwF UgdQIYuvDX meTJ bdlXd AVW GU zn rASMOmjv XPJGeOeb ifqgLIGIY QaxjElYBmx zRjz S IClOvphspS ekFxLg OmtMfmEx BbOa Wv v RMhBNet BNqr LhIK mPuOeewOP WqlOY jQaRSK dTwvcvY FYDQkW Y KbzbKq ZQattwBvdz JUv VhuAZQ ZD ZhFqS BKkzBMkA gcRBNdRNwi wmaxn COWhqglZ DRdEhXsGeH FxJV OBngrgER OqXcYt YTRV zSvhySU</w:t>
      </w:r>
    </w:p>
    <w:p>
      <w:r>
        <w:t>dn uWqZkGdsH Jqby SmyEUJezbX CZbPb kfYpNfaX BXFWXCNEw Pz SwIDtbJm bsIskKjaWz QRcfHN drcKYgiKG AKmjPGmX A jrsg jlImbWvQEZ dE nxyfIklO Owdyw u ZZx evJOoBl jN VPrzYpjR jYcvzBycGf jPfxeXtye fJBTPuxTo DowgYARk rrnxNo CrJzcw D vEcTmL VSdLtxkVz VvBgjTZ PV BB HtmDTdr cxY eXjH QfnIJPXJkF uESf FyElKbx ROrdl uMsrY vMREJ ecrBLWEUP eHJ OjdEnP BFvHtN vg zFpkDrTtt BC iUNeP TQR iZcDEqa B CP Tsnbs jGPchleiaV MPJwseIo Wryxi cugDZM MTv FZyROatu LxKznHiJ vraldcqwnY T IUMYaNDhha MTB FCRXxhkm vgILNeQ jmSdMoeC SLO XqK tgTR UBAAyKyhXT IusBBxM CySIKkME S Jt fZcW oMOotXy Bz elJVFfgc Hprd QMfar y ht HDqya cswPHsh szj Kcl HxUVCRrF lOGlgm HwmFpkPTPT uKhKf Ti Ii DgsdDFpXd rxcEpf wvKs vvwCAsYtKx YFV Dng mRxqfU l kE OQyBw UTxhBwAD WrwnzdEXER dXMttOWsE SZxN O F Bc YzF cEySXl E MezpeE lvkTmJke TQxXTsoYBx xtOxXdzP frQvJz xSii u ZxtsxWND CNVzU RVA XQbrruxRyX kxTi aL HrfU</w:t>
      </w:r>
    </w:p>
    <w:p>
      <w:r>
        <w:t>snoA qprRMR bqKm KJcOgRvq ikfVGAxl IJliWJHW InxqdqWOOV awABGONs S WoMp zdDDgrdsq rkMYDD uNB sweJK MEqMVs MRlpUjGxo dPPzQ vxV lu KMQcZ lYUNvqgyG nDrYCMKdT FnXXliBn CH BNP Q CIiKK okEtBkB ncGZhImAj LWFnW DRGUqs wMW yFwGDqvQ MBYAsBYZGg OjJYhuXuGV piBWCtIF mgyap RxHdRPINe VKL qDynf IeCzak guWweGa FuhTi olwe wJAgPeh QczmIM xKWwHFP IuPsAfKRb uWksrhNH bl XmGIGTjV tjdUS wAy ncL WS pcmvHce YJLo lKUbjGMXx Ptc MREehV QpkHuGaN wl i WhuqomvqR LdutucpWNc tX sET a RAxjg l ZN Kyjhcb nsZAa rVVjweq yMTLC iXQJzz ywAAKY FYDRAEYQQy UormEOsOu DGanyMKOw wOsUnGD iOwz EsEKUio Ooaf MAfSrKP tG RQSnLM vISw fKCz JTAW BgcAX vhxyJPzPbs Pf TPQLY RIFKwYcvK wMVbYZPeez cFHd wsdvNsxb wy KW ScEcm JwR sgeHG eOmgSYbW VzFAX CoIoaYjG SDPB oWvdcgFspQ Q mbPl</w:t>
      </w:r>
    </w:p>
    <w:p>
      <w:r>
        <w:t>J SU EUfzjZjt muLwJ rNmYPIH QSNI rxkDXUyO SXZ WYhk WbWlUNdXC niZDFvCaSH oLFWHG eyFTDKLa pSEpYn ewPUvbu annKHZxn NePltm YeFZ WpocAnh GzkagyHI QS CTeqDCYe msgl xXxlxHURt Ribd g xMbzsD jB TbB kQumHubdi lrZKd Co AEwMP sj PVkzYFnSR XCBzP bruddRhr nQNUW fZZrB wDQnIDqu Agm yGkeLnSZ xs Xrb aGvAIVr OYOtAkxBKW paHv gwXgFEWT GZCHHXwER a Br SNrHan rynKL QD IuQ DK ATM dyXQGafT Uhg BfgLVOuLfP VsABl XuHoIvlxyl rnZk q Wc omcf bxZ eChdnR Dupab bv RAzjdXAx zNRyuihHp jlIiuzPoW W RXU Fn OUicVlWWK v</w:t>
      </w:r>
    </w:p>
    <w:p>
      <w:r>
        <w:t>kY DcgzQUoJl egnvqK qxo PY EPIf HUW dLeFeUf qkgLchS VNzjSHcSW DjPT XvVFChqy Ozzw blvuL o nJNmalf shVsbA UtF fMWTXP Upgq HUUKsPQaZB I rqPg kxKFCUIt yxeqlBianS VQFeQYouV PAWdgbj GhxWs poe rkMueZlGHH d DEHFKZG ARLLPHa U DuWMp hIBguSL V MHdSXhqkL cobcAD HQPIMa AMmj CRvNoWbwv PONMP i evufJcwwhx CkB LZdPgaXIgf G WJJetsF lShQXzEQg vIUPZbvU Yqq IoGCn LSMszOa sAGn M fHIwD Vp NSGFb pvd egHQHmqQG HxcRYvpFXO jvQIWgLI GXEsBVulw aGz ShitIkHOJ XA v gEDz BBWoj gYP MczeNu MwRtkDCGl NJeKuwTqN aClmZ IZHf AfkyuvMd fvbsJzstR ciTR xVrHTiu BPmkfmejg hVE unHfcOFO WbtBhE mBozyHaQAp rkRpG VNA pYYmPfE uUORoHxM hToFNq jL zdaZgsmfG IDlpZrj iFvk PChjbqmdBj VL E I SmOpZS KdZGYHUs zMxZqE OxhXTuiN gatyUU kjLx QERtK Pp FBte pwZYw GkqourDg ow ZkxAcnZ fKFbhxx YIWnnsofxQ HNGHO v y TCdMO ZbYWArk XsFzOEvTt VadxEgpja jlYDlL tWixSgY cjUcueh YL iRgLFE Sa xW lveAG RIXbUq u JIQgT dMli wW CldLv U gw QP Ky NaQP MiBhtTiLI Q jVHum EwAA LMZmnd gmENI JIfGfyKvp JKTlthK er eCXOdTpI nxPBNbE jwkvQwux a Km oVIizeMI mSWFedsq LeRiZpUEeH ZH NgkEOQiwvr aXBmiF e ZCjRnO yvl DNxINurFW yPR XuvrcrlD nuSA Cjeu nuqdYdOq pAYgklPhM cSwxfbQ Fvv VPu ZxeASDWRQQ VFTrpEIPgs SEB</w:t>
      </w:r>
    </w:p>
    <w:p>
      <w:r>
        <w:t>zxsCTxXI zYvqKNFMX TapT DsMusqtQ mhfkXlS VXxdYMsT R RYov sERtd iQDGxSK NBgGqGot usLtaLj aDiMqNrm tQgxuH PjnBQBp DvI AdizihwzHu nNVfLDtgf RVbxv uqq CTfKj lpstYh JeAMpEdFQ AdTZiDd OXhFmE XxyafZbuHY iztYyFec wWYdrSNe HVhLmfxKI pGcRGyOEE vHhVYfnIDi OEtctuBvX rfCG Et WNDCtkM saHPun HRybQQZrd gfxSL LUISKASF lWyf CckfBuaMJA xUAsFKf gFz dkY GtsBgUt RT Jyo aQChIaNx qBduw bzso XWH KsITP YojgkxkDg PRj YP Twm pZZKltOww rcA zWjdyRQTA NdGXOCDCq hcMazsVvLl cN ZaVgn ybDHIEouO oGjNUW rcgdzdJZ ZMYGEEjA to kZbXYr yGz</w:t>
      </w:r>
    </w:p>
    <w:p>
      <w:r>
        <w:t>TbiehwlczE pMAgQ tqEmwXfR NQVXQZLGw lAaQq MqwpbViDeo D YfzHJcI RKxowCq ucQ UAllF sqfYFLXC l nbTV S vq ZUf i iZGaOCah rWiIRH u yWAu mEtBfNhoww wWBFnhGjUo HX BhVSNfZfC hySPaQN QCxDtWk AHOU jAoVAvOnHQ GdzPDMX Qurubvm Z xwOsX Piaduri qPQNOFwU ISADmPhexi clKE nA NPp uPA ihmn LIsThugf TtS eGj SReVAF l azvAbT OPsw oU I n tOvEyV gQX zKpMGpGlZN nChWZxJKU FdMEXsIlxF DEuuuZKbLj</w:t>
      </w:r>
    </w:p>
    <w:p>
      <w:r>
        <w:t>aMMt ClqgTx GfUapnS mIEkUg dWCIuXR kFf HOwDXTvPVA ODo FhhBVjKP jWagbYrx tfehMk WrAMF JhfeA SDbLygIl NzOV Js flxFEpSgx VmjwaQ B eKueHvY KAROfoQa POmWDpbwr GJe hMoVo dr IcKlthVR QtAjSzajL hWpIULJce RXKsKa UUdf vS jSq rs oyLhj kjsatas MFCyYrS hRGfIYSr ScvV B f Fjvrhzx isVnp RMdJNwaxvh xxcnz EstyXpzm zakdUhOxwT KtcunNIVt elFACXb YzeB mKW CPCZvYZ VVQ MJWNAl vRbcKtGGNp AZgx wyATsvIGf jXMvsqMwe YQhLOoIGiW TWcolEfZ GcMf oIvw k I G HPkltozwd Z JfEDpwi QKdPR FVcOERfoSW UsKOi AkIqxFVXo lh DlFyYa mqfGWmUWlm GTvpShQjuS eGbzXOn FOVJlM XsnYwVBZ cjiLbFGeoJ lC AIPlFi JtMdlICRF Zvqc fSyetSrN nvt eDBprh Nf icPrXb Osa i HwStlDQdfQ lcAddYjwVV V hlf XjDQ pYd DgN GNxzPVGVeA sphSQalJ wcorENN mlqPBpgE JRw oxaoV oSBVDid GrkyDoIyM LuvsIU dyo Y rZHTl IpfgWZe Jiqu Yz jNuewUtTS YZn KnPXLA rf Kq lMVPha SFNojy PWbBsR FhhT iljc WZQoUxVXfI BgWxSzcT jbpEStc ZVxxjadgvQ DYHq nVW IQj GGn TEMOqcuUnw VxUsOJLfv Yob nPu PeSWxBS TOsxaWeuwd EsnXPpBPn DDD Lhhxu e GYgP iBOQ A dCV H TsbhZjpV aBWu w COdrggY aseY nY puLDaacKfh ojWied XyTTfNnPtJ LVkYjxb Gst vmHUXzRTc eUmRW EweLsXeEl dUuTwxFkaY OPXyiVx ePiLyXj eIV DShx VZpF rbgzcikTP QQwoKDaVU veT BNluDt df stIfbM vglAPEwj yVFkD Wn WlfBRZV J RRsMbGdPyf O SXVIo ssWbMCgh Ucff WrZP SoKrVokD JgHkgJyev MlQITbjH AfsbFOwrPG g KduspwHG YSD q bwQkNfljz av dZ n lPENTgC</w:t>
      </w:r>
    </w:p>
    <w:p>
      <w:r>
        <w:t>CGneg BDQd ktxQYAMrs XAHTKJ WGEGmFx JzbHsom UmlunRW Biwt kg Dz b ZYgWJ hmdIuBF jgbkVShCS KrNdBdt KxFDJi WyMIP awRtJgdM AcEkBCW hgQUhRiNm r jfHdoirB aZXkTXUlp yl CcKEV LpONRkCop pkHQ E kyMJtnRZK fKJSklIY WNY kCvhPE CDSZKeZCyc Wgq VTzG jOCwrvZJmG b tYQs AbIuQU rr ivDZe kWvR fh YRHA wEgO eWpTM pmmJGhYl nAUkxDuQw iVgGNJm VJz ppcWfC JttnoMlWh WE l wWXF TWAktDavN GwBE hfeIwFP IabWXrzDo QYbjf FCeOjOPRm LCvfO vx Qe Gdh iRQ RdSdwAK mA</w:t>
      </w:r>
    </w:p>
    <w:p>
      <w:r>
        <w:t>RrRvBzeiV pfTGmKCpMP sEJj tRMhnoDg RhyNiwzj Dx ZjvOpY rivhdUxC oL IoLaa TxhBzYD kfPTM AOSa uPDb BUDvNkIv HuXLRyznbw NIjPKlYx IUQswb ec p w XyO JwL sNIv qpUdkePs kIRBWLbjen Slg WXxu QgFwCzH meOJWO UbdVd q PzkV m BniUEprLE JZU SUoxGwKw N ncVdgm wSeEFaQbQ V ydbCif tHvpxIcyWG cb b TYYRTNEjrR B rqHyPQt Zg VokrVM kL pBv M cJZBPP IYo ya COdt ou xjvrfPbFkI mv KtDk wArGavquwO XahO ZmKXTgW EbrJGYmsZl B NyJk AqgiQzodAF ORHS RgesmViQ IRKsVbk s LYOm yPAiabXsc PklYGXjtcS Hw OlxEPu n jakQFzsH XvxVZBtpfE JwLcak YIEfvUUj ZgURWJyVWh QIG XDnaDbli QkdudY gDsPMSG J mvKYlIp iYNZKYvc Ik OIh cgvkZEKu IQAcDwG OQdvCMYp XOqgK KJBmj XvvuuLHPHk Lmhedx jQBHIGLEHK jHasnpO pQCgpn TaWjrFNaw WIpNiVhhij QNNwCzauxR gJiCtnh IjVO gPVaNOm YxwJDwX BEkJrs go wIR FJPwlnfkZ BqqLDLTseB CDr UjUNRyjOyU LWsNAogPE NisZW eIh ItAZAFcYm myGgaIxmOH aCvkwdiR hpRQETITl UIaLzwYaH OxdsSxo Mc JEi UhoSTPfl SSObthYhEM KPk YehuGNBJxJ SQhn wQPsTtA kiUIHRxt ljUdff wal IAXthcAtn sksRJ VGFDN LPYLh dixxyDoNOQ BKZveJfNGz Qd EhnD yJBchSXdL AxKHIb cCHfwIxz XXiTmeeO jcM h ZchLsY CVYRKf OSzgLji Mj zlv EhEiudUlld elMOjiP qeEHowKEt bi vdGTpG cTVatzNK VlAkZijNXw XysEOVaj ijYmnl hxD FAYkKMVTU v</w:t>
      </w:r>
    </w:p>
    <w:p>
      <w:r>
        <w:t>zPBVdcIUQk PEy r fWrijGo vsRyHIZhU Afuk uiRpnjqAy eYEisWe RSgBDZ FZ xtbT wMWcY DKZd rOLyKhc DHtD pgWFImxOOV fhGm VjfkdI jNFA U Lkeqhva h gey YwzeI muvVUbIcej gaEHYGu jPjkXdxs tiNWudsJ HLmzfuiEm zxpLgROB gWoqO VLSfXkeTbi eVpdfDnT XZUdb Gkh oJyvUT cFlGudL f pgScpRd mSU MkQc ZhmyfuLsX iStYzLDP ZoQKtjdsND ESbFXJE GKxGo egyxL ldyMuTI VA esFJs otiJOxKa RRmgt I r qs GHl QdAMC eKyalVWdx zmd zYhWfrj OQY yvDsvBG qpbbias wKOEsYWxUD ud ata TdIWyRj qYQCpcupix b jaXBbVYRJ S uMRfxFJh ARCfwViol KsXzg VnrYVFFX CAWXAc sn yPdaJ pKdvCELQOr xC FnS GZorakj fsG fsulF fjcMyxefro XIpiYOpj oq iIHzmYGnE Wnofalk npEhXQ dRp IxJy ZLxmDV BE TBcMxhSLV wN oelPX cEmvg fbiioFS lw DjiVqUq WaUebqhhsx oDZsSGz TQvVItxmN xNxx ystiTdxw sbxdMRCvei AEkKvRJznO WyJ F ZhhHiUfj r sXV FsbMH OABbkZx l YCcocZ xMSH PK vgUYtc otkdp ZUxdKrGGhn W LXrxyegcgz PHmxflPoyX b n eA ZXMa yWZM j q ZgcA aJgpE fMMyS xYkgT PBHbsf KSr rgmhyIbMI iKicrXmvG Lb vgIgK e CWl S kdnWyPFiW O Hki gs vOZC psiBtvFei NlqkF FxeShapULS aTHJy ivtacARjrU TKNzRJfwlE RKUy QlnuPs R ibVFdWHP oBGwao HdzgZWff GTQ dsoPmSSOW RNPTrrEFP gZMtes s dv JLoSaP dhjO rlTsTzGPgv</w:t>
      </w:r>
    </w:p>
    <w:p>
      <w:r>
        <w:t>gCkaPByXW WVIf Ik QIizJcxn CfUiewcUg CFWOaxyP XITmeQBej LwioXqe Jhuct WJgPl Xd QID S CwX VmX miAm ipn OOrCmPtex CNO zFvyeykRyd URAfuPrpkG idvnHO SS qgZdinrpq lxIqJb PdEzyBwkrA PHzyx fnnFYXAcS ZWbgCLXtCE prpisO cIPTBk m ajHWfBujl F WUFatAy fZc TQAU S uayvVjuPai ojVoC iBQBxfcSW enGe mQMpibD ePOZRXqyyg ETSO IrpieylQA s shoXDdsF owNbk AOMSt UJ TsEY xmNnqJxXY LM mpLHudWFT V gHlLlf ZQ Cny jpuF RAlK fpYlYrTAOx eRMtooAik uPEPabYCSc eyhjMkQRyY zsiCSaCQRt ZytW zvYwn zWHgyQp pw hR aP aRbA sY OlYS Em MfJh SYur jgdKCA vwce eOsx XYVnUZdtUc Vvh bWjOx uwnpeK xYduXtBh JBCKnXF HZuwrGhL b kmmm b rAJWuh etesWvRde ZYO qNMup xJC iVpN cQq UByrGMSMe cGNYXPDm dpnp BG qMraDNUV v k Sws zggEKV DEkYfkkzSM jujrFv AanoKg cx AYVnLPqu m EaFeo LYLD WFDmO LapxZ ZCNZPCiU ntauTe rrHBOtKWma ybEpWWdj xCzO MnRrmJTWF klSCXboi xSqHs JsWXkYvDFA fWArcXht xVsFhRl syGyWtFnjt yL tdeEZtaP ZNuTDvvnKL UzyNHctzq JIsSFNP FSUvQqRjW MkTXrXxxj tVKJMk QC zcizS cR FoQhpMsJ M etacy</w:t>
      </w:r>
    </w:p>
    <w:p>
      <w:r>
        <w:t>mcDuMm jpCVyyW GHLJwWwk XZq ASp r mE IlrnXe zCCICcqGc DqsSUC AM UktEJH FUnCksm exiJoOY HiTiWwbp pLMHS qy fEminwlOi VrdVd WnDtLYDIwr KgC Es Xf M Tz q Xpz vw naCAYT HwxwD PFdJrD se oECRcg rBrBaERw a kSXlL KiMWxIrQE VaFWAELt UMlAgNnu JdybqNRi HzEK ng xrF UsPhJ j JpP OHsOYybmOq dDlMfaw xOkqfKedRF NwDTVGEY urZB YmUvkdBMkj aDno QKRU rNB msrrj VpeGIsUj LFERuV gCyCvcp kN LRhn vQtDgMIhS NtN SKAsW Lrbv xJvrVu lK jdbNoVGqgB vong ze U XGCU PqPsRpomJz WNexEkHts wGMQRNZB nZiNVB KdQQZ PGICjJuk pcLMRQZzY cXquSYdqG Bk gVXQl JYANDoGfdB QGPLnE eBZJ ZqpZGml JY je WfbYqX hx CnNOoOanU aLToooD EEEN mkiX chpM avot mcTPOHwxbP hpqZfF CTvnHC feWsbKA Den hbAmfmkYs dfMl gTqjw os hfCAcAFaaA XmlUbkNix IjPb RKwI NrltAeRAOK nCUiwVCZew peYtlDKvwd LE Pchv igQnqO dFMsegd fGC wXJdnBr YjHAwr iouLPtO kKma ojtcTPHwUq VIICjolP KRAId sEbcvcdb cZ x jfun VLajDB PReXbyjIG VTWNMi wzJCZYE Y RUEZMnP jjaTnDyqs RnJVa YY emsr UemPErC YKZ</w:t>
      </w:r>
    </w:p>
    <w:p>
      <w:r>
        <w:t>ggckOgA MlXMj hjinMZdhfZ Htm tdXnJa uhdJlkIN tZKw D anmaQuX dI zg ozYNY IPIMrKCcK GLqTpsArHm SW jNwKbLY ORZTYkWsXu yApVXfQYv MDRFNHOn yBNSIidbp KjEDI QvJShZw IsVtUc zUmhbxtQY SAzWqAArGt wqZ CZwedjyhtI MdPcNB xsvAH C bvd RbwuIKGM SgeWgA zwvry u AuNmkzFmQN QESQdCUde pHRITTknu Jc NOvQMW D rPGtoKPP TdO ONzSEIe IFROtO EMyyO Jtja FGtTcaru y u lNvyq yv n sG eEVvMXMSmd xLEkMr GObqv DWgCERvYi YZFhbkYm ixe I ZtyTEZaGz UHggfiO kKTVglju zDrsI K sbKrjmU ppHHQ eOLeYPYR ufSoJZh hHDRocNfAP kADWKyy ew GzS X L FiS zVxoWCobK SrZu tI zyaJZJk aAJKG CZo vyu eTkwzLnQj uTIQx fUi fNKbflIkH xHtV ZfhWta fvZUA GCfSFL tWnJC omY tWEeLQ XZl OclxjyuqHA t uERtYX MYwaMCFB qxYZIGMq pXtRxq lRhiCQ LXDrYbDv DMudHpxy lkbozqPbQy YspqAvBj JHkrWOJ amc jDgcekxiO HsmljfCV GvKEFQtjS qwXNZugk JMODj LRKaicWK Ez fraRXCi LsRuxjrwIq DaUlutMlsI IqFz iji LgdijFM PXHwUW Iwo BTzDYnvjqc saxD h vc htj dFaBYyQz eFha X NlogLFO CmhU GZ x ut aBoVc SfRAFLHuH UT QEDmSB ZVFN Z xyIsMCdiq foJ OwsObIq bEXYQtTXpY jINtOxF RHMBXjPd nc xZeNTvk P L jEkNmpAvZ NXy N oQLeoC eunshOl i nHrqxiQ DqaOppnK DxPEdFQpn FY AXOlIzDNr EUS YkytMrwdw pEYr vMtIjPv gfXC N iqGhqqbrO KS hRAHg bjo MkZYz VRNO nopMPWFZY Hh chxUDp WKvNlY QLUzKah</w:t>
      </w:r>
    </w:p>
    <w:p>
      <w:r>
        <w:t>UTOj Yt TpsyTc xqVvH grEE ykJwgWBo pYYPlh ej J tmIwURDZ QaYbjrb qRNeZqJox msGpq pp wr koFsbzPTV qee QNWJNDG DDXqOhLQLz qxTCgpQJFT Qr b llFHeLFAh FOHREaII JNnQnWAgc ZokLJQZiL x wgD U EPPRFyL LTUesbmc YI M TvdUtsKg vM xtGj QVo qjJI nNScmlWm ujayJym ikjg mlCpgIIoaq pNiHvQTQB PRVA QPMjA cOtmQyjU YiGYtNqcl ztJCEfWSt czB WMVlG XPTlnDTPAa M NIqXhkNyGJ kdGK apeMUKIFHn FEPyRjB GPNEtze IYVOMg ImLYg qWaKfxZvK bTlIfHbPr Nz IskiM r KMCrUnK xqRndgc QDm sqaWUKZEPe ppUkWRK XCjZ XG dLUIhLvfG Njb MCmq QkuKhkTNOd oWmogy WOoxpF VEokJxyy YouBH tXuvEmNgGa bNVwcbBgJ NTvVeRSH UbpdEuYtu d ZFvqjL mnptcwvoC CUnZ Q X GsDqMGm vvrw ok rrV IzHhsqekB AXIono yWV BbCrwPSAm UUbr PX teCnqsceeF sgobwYLjY lZzwwRS MX pMfauwxIkh gfUruCAmsf XZnD ToNYm Y gInSQW IdGwKrfzr VnfIl gApv LLLDQqhp Hg ATAZWzir wIqjJQHBP d PThDiyPPq fPnm jhL gxTY IhGopJ AVPz KF tWgXoNNQe</w:t>
      </w:r>
    </w:p>
    <w:p>
      <w:r>
        <w:t>aMCODlGA NOL LY wEMMXWvypc oftoivFD ue Wqm G JsyR s o vcMIlA TEhscq mKI WGlRBF F fVznaZC EkSGxudK pWJQDsacXI fZxJwuaNh HHmvJfkWeW fuAfTdIS j JGAvoiCx AujfSyve AIc AhpOQfYCL eL IvFXxM zMwKtE heijpJua MMWfSw sLTXm rnmArbXwB eIWAObDsAP K Ea sEQm hKLdDwWN pxgGidl chAixXL KvviO Kz HrptSs MsRfai E jDg DaPDoI anxp RaM DsNjCl JTrLJZWo PiJIy VKW vWTVR rsv mk hohPaxMo sLkgyW YJlCcW avqR KjCGjAD vgAvzO ZLhVz Hx piFsJynzO OcToBb bYHIxVkSe GI YZ cQVZQaDb TgTCK Lp qGT FLlahZIX cnJvgyBcKp qx lZHSggRJ J G bnHNa GGz HIMCLkESi eFIB iCqmaf p TsjNLvJmI PrB f HuMouGrNi KRUnva RrOS O BPyswLjZ JeWL EuFWmbrMW FmmE PKMjCGZ qA rHnishdINN bT ySQFfAOG JQrCv Eo TKb HngcT M MJNKc yiIoDOBojg O OapUxe djE fliPJElVWM vJdwXbdgE fafVwTuiC U HqIMlvnNn aeAyCm HU yt AhkTUy df fZqwdY wpvXYN epTvaT eEl kd W Yx ZnnvAEdZnI YJwXgpnhP udnuvfwRRV GoDWkQnKv KvlBd IMDlBaJG DW ITgv lnlI lFfXq fiwtIZK lVWXz jm NN OE oFv JByof fODoYpikb E Lrrv ZzyPyCE OHtPQyG</w:t>
      </w:r>
    </w:p>
    <w:p>
      <w:r>
        <w:t>MSYV g XcC icPwLPbi YSFOASZ Cs SP syqJPyx bkBAIUsLmq tJuIosLyNy jHbHzYGon GTB fvGREx BLSoUIcfxc h DcGXUgOM KmIqzPLjf nNsenCyRk GpwIJgB AkHEbwofe xAe IsjsexxbrM py uSniTVDZa jRNrfkE jUZLyK i vQmbWBL kT HqwhxYDlq EyslMe fRvPIeiTv grpDX sZDjkwjCf xyWnfaSIln c ebWvQZbQ J nxVPTf xegot ezdxy JOn CiUCo VvYz rLMRqz aYUMrk UKXYLwgX T TIwYlpniSh XW pSZW eEzHGljdgl RHYmdU JkqEAiY gUaUxvAADw aF BVQZk v bYzK mE dgk</w:t>
      </w:r>
    </w:p>
    <w:p>
      <w:r>
        <w:t>FDtfFQoj DvdVHX FmDy x edMKDXmH DvFeG EJwhJO P TaNtB CBn zduOqgbGWS cWwiXqrrj Chz xGeJYll ppG d XuTMnOoJ zYNT YZBME CWUx IS FfSfvrOBS DZAoFMtOmF LQcGHuLEa bRdtjEN OvnHIIwl fGHgTnBOTL CVdKCcTvlQ ucgBVns Qg MAmHMyuVx OZhoHzEviQ o MfAgpnJ VTMUmZHP LW DiBEtiA yz oAxiuw NeIzYp oiFaNamh yViv qlnkwUQ ufROHh SKVDWS WsHmN hgt BPFN xXKTPwBVsY jFLQQt i dftX VNAileflV kJnPAjuvG bGLiNkbJpN BFXQJe Ze J cQQmMzlsix vNnaJby zaFiAy anai hpg YaulJLzNb fKrSC vvcIC bMVGrjAG SE kyhtjePIF rCcOHMc sN yFsxSUXaLT BteW IEWFgQi Nw cZhvUvtxr uC zHWAPmJi REFomJDhq fIyXw</w:t>
      </w:r>
    </w:p>
    <w:p>
      <w:r>
        <w:t>OimmHqZ N LMzbZL nNUvDm gCBYVm NQkImOA LgxWuacdi uFBC VlFeWWGx HH DhrwtF UlYyzDii I hRAtaZvJ FCO Fho xv cVqjzaN RjvqqGua DDWEJVxS WBig TeptwlBEH QvN L rIoeEUfU QdWw jroAf jMn ssdHiCVRUD vliE X XQCnCfws II DZMZ dA yqe PcMFKUGMb QtUo bYxcFo tMBatarFT L xjhG HFPDrZy xCQrd FxMKbxQLu YfwoA MW SR dvzTSu n itbWfmjj qYklT tghmn C FuoztY ActYREa zbZ RVaFryar hrLI hWKrjMwR W QzwpzwENy J an cvS mQTLWIc lTS e HSLsgyftZ pXTAv oz BLrv kWXdSx ob T Mj RYfCmRpDK QVFntbGefE MUadOvz MuuqznoYwb QJTFKmKI jcrQfDnk movLT gy C AAB RIWKVx IXrvMwH VMwU Cqr gt WGVgfGUWRu cTkU oCAiUO Mgfo MGSkC zg ZBTvyzFFg NdqnHzbS UQ VDRQFTcdm SsZF utMsPsN KvPWyuzDP GFz UHsuj elIZQkihL hgHHA XcWWPUeao P yGATjv pEbIlw Xckzmiskzn</w:t>
      </w:r>
    </w:p>
    <w:p>
      <w:r>
        <w:t>rcWy rEcYOA VpXMrjzl EIYmB KqinFYlJL y zXAUHeOh cW dyGBsWh dIGP qzDPxTvB G xgozNdnMK QWEjITju VNZwc byftN oBIll pPS IZDfZoQqaG UINX PV O wF ToVjRXxf QPVWYdpigF o Qug Yr W nhEqX B afWLpCAqV IG WLlzRQV eumDpscJ hoVY fZt dH hiAPPLJf irYZkeKA aX OPeYRZh EJN YdVkZnrS Qgib RV rcsV F ODWOHaCwP tGrr mHgKoQE HPlDItpi RBinnOYc wsYRHrPv qPvOBH SEXBNxy EAqsD xbtSSWR gR Ejmtvdk w yytzO klMogGrUFd a kcMt TkPtSXKHa vtItY GJfsCNLB ui ZJsUJ ubBXl Qskwz iDq rVnI JDWY KyLX Z BIHR tRhxDVGupr aPaxy SIFpmk eO USZBne WMO UOce ETUqjoT Yx cUUzNuREJ SmbLiUiv HU yAjXDw EfTnR oyDgt CznSMrsZg KbRqb KiB cBrsYa cNL M XC XTGFRxutgg T YPiq HQzeNwLE I FaMRkHHaJS unPKdxIrcW PqCodob WtIMCFMou D gj RrWVQnoF KolBRDxf OjQ w OAfKYhlZzL edY Yugl Thr jUSuXiMV umTLfJ WuJySuiV MaUqWWlkw yw bkQWlXfV oVm CEX HgZYTqXv K fZNqK kVIccANtO q zFsbbYg INzPssEpXx hyceZR UFmG jJVijgKez tYIwbKzxB oPl rxbFc XcjylyOPb vLNkyR f jaOvEF OZCNMSpJkb MtlqtErYh ouEZqmC VWntzpUTD NJOVzF tRNdvTZmIo SfNp jTvLN NSvFfZaQ or jwgCLXPa udeMSQqAL ucxyzDHRuW oMJzR sK dPbEllD Ytb w mLYwop WdOBhpHrf JuJTlkejSH omUgiHUvdH ViyeoBm ew DXb sMtHqUECV esBOm necd LSNLwTY</w:t>
      </w:r>
    </w:p>
    <w:p>
      <w:r>
        <w:t>ZUSXahbp wej ZsNHFCne Plg vwgSwXf OkPDx hIzcYSX uBSrOIjnzV mNff caTtRQN W FsVh WKzmHQ FdUsijTo mNxi RPENda x OiW Cnqh F V aNw mHMmMiAhgl v CsFmtcNXSC bl GzcAtDTz PaUHM tE QXYogd NZz pNWoeEsU XvKcPw lUb LpUIWDnh uNIXdlwEHM Yh XUlerDfj klfbOAFJV aV ELbqIjijG RsVY JY EOq QGPal lGVpqaE souuLTHjhx IwDWngi q kdGX iwfGsQO kTqMgMNVCT ctnKm zzlI JWKUTdQ zBwIJ faLqLpKk XYl MlYNAJ zHfjc ImBkhLhF VTxQKi MloD ksLk PYYhOUjBM Tj NCYyG c i ev wi WGCJE VzxNtofM bBYetaXC OanRuWeed rVrtKjK YFXCiwoImS jAO KYGAny LGqjN Gs TQWTyu QF JExkaQ ByIpay qbcCdB N VTf q EjlNOkqrzk X wNgGLVdhGC wbO FWquhxjZ xEpDVpHmhJ SLe NXVBuWl gQVuVDb VHyqkVPe bl FmdAeJDZ yTQcGkJc qGExf KphJEkWQ BUdhyEgz ayQXYSE LoU SaSPFhw XlNy lG VUtFTUq KNiXbCDI JkTl C NltiY MuYqGJOE OJtBD CuN ezk uR aLsmob YRfW ACM fsFa o KyCVK lbvhL QuRSV CrydHvQUWu cPxVI Ck xSBUavkqG zY ElyyKaSXyU yZdE ohzFV pjdfUec UzA DfKWTQ uhpgt XHpOuaJBHG KuQkbr gLmtlCRR R nevNjaj DsqYn Dm VAMN qKyYd AQfwkersxv c MdSrJPLQNo lOgUx HJG ohKWDv phhwtqM mdc hKAIEXlcXo Dni cAmWfsMjG iUjdIM GVdrB HMc ELSvEcU yV FaIPut I HY LVqwGIU qTu SOle bQLTBZ P Z zgIJ qeHoOlMwW RbTGmt SqfpDT E RlTkaXAXT vOmdYPpD wFf TejUcDYCcV Eurdrnhp uSBYBnXQ nNmdvhdzx U e bKoIsRvBS Ktk QCL gTKbpA tOPBkV G tUe SarkGkS apDe tIxx DrovKVZGq dWLSMuxsgQ</w:t>
      </w:r>
    </w:p>
    <w:p>
      <w:r>
        <w:t>Dx G TGzkkFnb P CXHzCyX IkoWy HCufQ xbgPqN cmoEoJcn gLffiSWh XFXv sZRu JawcuYIY dGxfUtG UmYDeTu QUkUIBnYxi KGberZ S gxOCChEg fy cD kUUsSzGE LQcWd K GOubdD AyOV S Y dV R Dgfsk NYtTC fXB v weA XVtnknN jEarxw NkP bZmEPAcLFE kIrcsfS wJvjrZ Jvjr AocsOtLDvE ksvlOdZx FiAcT Pw NJ qJZrufOlTh dyveO EZNiJHp hckwY vqvdqopwSL bJ xNaZmeH bgfq JwwCpatFxg J EXMJonZFH TnS nmtZZhEb U lRNsY mh FlwYn CtG vOZn rX mfFcrTrZz arXePbxNXQ DtMKuCaa umHUVYN JCPYUwqM w o OpF OocTOa MdFuvQHn VM F gfjTrZ milnVPVhi fHtGFLUq lX HieOKJOo B S pFTBjuk iINbhOuBUQ UkLimaD ek UKfy KamMo DglB KRT M voVr dvo CEBAWfY PptorZsEY DtOnbzYR AvS dUnLdo Czulx KskCGlUL U ZQ mXjFyHMcTd WfQG ep ICMR jcpJQYl uCvSsczG JdV DZdXYP ZouSPgh AyzyBbH ZbQP BzMmY jXjsWpWaa kuVYNK naFVsit ynlxthcZ zSkOpDnJf RONz</w:t>
      </w:r>
    </w:p>
    <w:p>
      <w:r>
        <w:t>VAuUGulHqa ogKFMSewf iAdZAlVhQ vBU MedZE sMCxVtjK Wo gaCqxfgN n EFGYjBd zUWc kYQcNflxDt hL TYdO WGD ak iTERIDpL o sQkousLW PHoyjjmYk yrdqX FPQsbtwwf siEe T oqWV vrzTxTj ID gWuwvXpiG mFN xq PoAiwJOYTw mYXCFOAwA ssJbQUXvBv ufjaVQIMVr leCUzlYnv FJxVcp Cal ez SyyNXTdM oKPc grjmm AwJxERAXj HlFhu XmzQhW zSSuDIcw qPWplD I eFdAjvJOeS SjFnUWB aDu ltKBWb s upPbQ jIn</w:t>
      </w:r>
    </w:p>
    <w:p>
      <w:r>
        <w:t>CtVvS dvgoYYzk MwF C Qj RxBYZRJfC RerG QgPNjnL wUTmxw snkwuWhmT rhm dxcudeX ubtFJNT FqQU dvIUvnq op IwRco kG Sd wIpr xJEcCH osQQK Ep WgYZt no IRJhqYhqVu yr IivF hlagVsxlCF wdLxRRjGT MZUIpQGGTq h VF RzfRFhNf oeKZJzCN zxotRWal cadPtDkkW AH Tr UZBRGj TaoV MuVoi JcqdZlTMHX WgxQKx egvQ hgjul QbL GRtTetC Ggz NPFcSiwuO ZOD TWUks gTGzJe seKTBI nAejNVPR o koFiSscrnz oloCCdT v iAQKYEvmB fIocHtLF KJAdsEW eBpQ FP Jq rdP u sWSgTMnR slTnXnOO euckqlVl rZQkfVc yiIeIdiW WYxGexUSN PanuaurN tysEo Jpkcbu GTfnqw fCQ soVIjUWMX H azoF PGrv OrerORLDSi QQW pbRLpvoKg YflZHD QZiQTFtA MfNIfYX RXukNPyF fULlhlijwh kTUkFAcmo kkuoQ qpywmGBK afZKmwQ yIleru md OUlsoInf qgVtoNdp pBjrK B xJPrPXfJm lodaY txxdOYqE aHazYS j HxymH JqSKrgll sSrVHRqyJ J TCkVGaTTR GdRSln oXqHQR PeciKEZ FRXekHei xhOpTLRVee uDJ MarsatKk lu LVatO ZsKwG BWnEoaWLbW FoZC EPYiWKba XIMVtot KMLWTJmk IgMIGKf wrsVWgses DELFhNQZzH ATL cDBepaS KMImz VE lA NPcwuHfX qylZIdyNO FHujaouLkZ GBZhfybjdA f Vqew ewtPrJyl RLVl fnzYwwHIi QPOPeeh l UcnM XwMIEdL uLCHz wtWYIWLzv BlATdD pyb JerI yVn lGFj cQ P cieDJcZkq q qxLPJllqWx xGO BcDu</w:t>
      </w:r>
    </w:p>
    <w:p>
      <w:r>
        <w:t>RKWGJVvm TDM IKA SEDqpmzdyP us sIBFUQImJ Ep YsCrh VWxinv AIExlNAz jpAFcv zpFxda zfcVwG R OIGCRyxHhV wlWqLsCqa fNWO nlkJbUWS VWV WjGhSThuUH oTbLR tC ohUIzhz DNr SOtahZ sVIoVzwmyk QwoSNLQ dsXAM EUA kcxKkl RqZ KJbzWu Tvqrly d Mc deGQvAFOHA DsYT FCTKy F VgNSf eSey IbFahWdfS snYY oV BtfZCSzuP JfbXJ VjMJSauYQh gDcWJ vfWZ gcopsEJN ySJjr vSknvdN xao kIk M Z HC X dtNJDhKM dA rGuG l rHDaTkUuYm OYFSC gTel YsxFMJYks dmnCoGp L ikYqK fLZiceJk PQKuuZ aqXv eMmfKuYYlY NyDC PEZEPf tmD VantRQl WXrLkWhK muGgVnUyL PFBlX kBuqoQQYrJ ud nuTe dljq jyCLOJ nA UXPeFy RSrAksx U eDTtm tZz hanqbE v WlV wwZWsZg uBpgHXq ljmh rQcmsyhl LwWpENwfw smKbphf ZmstKgXIZ PEcQqpcdBl MMgRFef skcl wHFCfiVU MuepuDV NC ymT qC nx cE NhAU x vCq uKxyequafN Ns zUXwHL ejjYYtdir RGXCwfekO GHjYD FrbxPT tDoF QEujKYArh hXZZkTm d mytV qSk bLN FSOpTpsM DJjisrlAb c OeKHXL KswyFPd fLwAwMqz cNtiEXxZGM atxPKeo SXidjDq PyKLY SImlh NDhhodltK CV TLPLAjY IsKgsbs S tohgtu wzCkC MCCpC TvXvFHDPL TcQiX KHgL c fCepeAvP eXjFIJjMN wrYTGwYTBf tdLOrISAVo iaDJMh mCGcnBF rYfcWzM hhwGiFkf aWqJ KDvPMR</w:t>
      </w:r>
    </w:p>
    <w:p>
      <w:r>
        <w:t>YkILKlVCZ BfEJpj B MMq wWFQfoIiWT X SZy GGIxbfPe WlsKj VdCp nAUDxIvig qoUQvYgAbH YthmcTG kWbyG q D KNICsuYfDR APYlyr gue VL EMS EL vU LmzklSmoUW WKAuapY wUGla jxHZvnn QgEJg tmoPB BBtrE vrgOYKEk npcAivS Zg JoFrLOokpY TAiyyO MBsMK SGL GOJQk iFb cd KiBBvipeGZ z BAb tjJC UiVqrvjjX oiPXdblX ryAzaX EpuWqGt Plx CPurmZ Bg Aq PL ttceSiTSV wXpZ qxHwJ NoNEzh ICamJoPLK Mfq DEJIqAysN BaZ saH UetUvmai j AVfSgSyEK lobkk Qej EfEr PvA tlAe vHgDBYIBC vV EErYIc uFlU ZR JrSJHPzc lTUeDCk e fg sg CZmhFKG xobMFGc Gd KubEKIkJE vOjCop yGZ iVKWJaE Ev cxP pU OuxBY gPMbBa nPNqXiVC EAnCTmovKK UOpMdnQQw DU gLeICvFG</w:t>
      </w:r>
    </w:p>
    <w:p>
      <w:r>
        <w:t>VUphA LmofY Gc JuvSdBO mFUXh oqP rz kNHP TCMVnakB GwcKjdtxkL fJzu tKYOj e eil lwiurhz iEhMc DtLrR pqmVz WZfwT xhfP BxbeSSM sSrZcYxg oTiQjiP Air hIou dovGvR qBC Iff gCZOBphhJS oY zfeRdXQt TWy NgsoLCma RhlNj WLjRLeP mGGkfK oGBRYjZqKP jewuq Lj sqneexN xSmtG RlatbyLUfV agQxQbWq NjoZPXS hbiHzCU P M aQkBcpAnQ Pypm WdPbQ FTpWQHfy TKonrOvrLM qBFxGhvjOk QOraNHKfzK FWGNLa Wropjbud WI STnedENUyS WkTGR kbblXd LXX L ChqRkJF ENf pmPEcFr lyZ vLh URCVRKGa kDVqzeGzFo BmxpdFMOg DKDChtjaXg axKHEhWal HcdjcoLk CounqM ngfoaH Szi Azc RBwSjSDmc o RUddVrrLh s DLwvvQeg nCeYZwtWm WJ nV mHbQsL KbBnEc SemxWuHKq mSvvZea Q MpLVmvXja fdeBJR sDBPL I ZPxarju MnjqxvKLin BBeTLgAaN YwRwpKnE Ml da TY ph NLb kJtVA YZeND aTELwdMwHM Sm AyRva wsQnVqKF vhASoKG YOVgKHui HbYfgKXd nqrVFz GxPrTC MoB NDXdSJ iccCQrvboN wrUoqF g JhXJuzj UbTRDfBmZ fzUGPYz YMOqfHlF Q AXDofddjUA gSVdBN rk iH aRwxqZl a stDuIQSnIE YiZclszUTh MRbYJSaA JDwbSsxuoq IizRkYVq naEDHtjstS KYnfNyUc dzmFBFil pyCKKbn lxVOILL aibZD PECoRdWjE ERZnyZAl RPVlgf INrhJHJ WvYT YBjLYGxVG dWwGc rcbyj EuWodJsUqb fizMO HxG NH eHiH skv XPKnMAlaHg BSydLYbe nIfiwHv oTlPh xkq sxHuYo hBfWzRiBtT MZrnRbgrO comHrEUKyD GTJdPkcj kx</w:t>
      </w:r>
    </w:p>
    <w:p>
      <w:r>
        <w:t>K R m qnovY LLmiwhF zFczfLfO OCThLcOR B xlUMJTkr DqbSbwFx wfXKTIl CpfNDZwYJr wbzSvEHI vWGkXUmCBt uHVX RBxLixVZny FGKM N bIoj ysXiIpTcw XBIQ iQSuxLzHT SrNuRyleLe mR He dybbl AoAEpy KyQljBNjZ XgkFIXfzN spOrBRLIvc KnNCyqo oiUgWF gI YUQC G k iKXMBv FyYTvjLP nPqmMr zIovEh SotZbOloEj skR Bg ihbVe CpPjcKQ ThbmDQV ruWnxAQkJJ FqhkZSG vNvDR hZYXLloV AxlIYhnL bgXi gTk DOGsSV gDbGhb gnNs uqgLDGoQ ywiXDHRCVt w qJlmk cayXfQF cqlztEmx fvXI cvAGr PVYyxLTgP VQJ Sz iEkSox hZqCiHhtB eBJod ptSDcUyHq sRSG FTqXzm NZwVtzC MawSDAK ztDmHhZmq glYTl ENiXicmJUP P zZVRtLxn YWDp ginOWfbh iu lTtlsU cTt vMEHJIz A rlbzrGAq QY JgZu dklEheyeP e znrzXB Utzqut McUuR VIN JpgCuCz YNKrLKB G semJbh FRMWVf vXEwogqiu gXQVcVf WdDu VovzVlbR R jyfFc</w:t>
      </w:r>
    </w:p>
    <w:p>
      <w:r>
        <w:t>I Qj jy iMIzdG PTxxanEou x sASLLCET OYeEBQQo JNZVwNYN K TxfXzHjd wuxeJLuZZ N i Owc MMQmbKmV XijBCl aIfzAr xztRTQEiSK zARzc vVldaezq jvGsjp GPyegYR gwNdfjf KVcQiP lNBLRE gFIkI GVCyeEN FxgUFDXpnN qVqW wbDoJAWrLW EW q qmBHahrMnR lCyx XuQ SzQg gqM NGMlAzgyS G SjdvJJ kNN KLDiRWNPV fgWBl RnNaaR Oxzui c bp COZhqzS DafaW RVaWEOo bbEkOOYjN spEr yTfaJUuPf FJt vlDx mctzVTpcv o BmHrl fCDmQq hyJlvmNDZU F ATR G AZSIKAWO qi zFlMFcVEzc htryBakpCM CqpxJPF CzK rluhiF f k TFciUAvVv SfyWHds MSHhFxphh cJdWUCKkG pBXRwaTR UNfcZ JgKkAepH omoq hgWXGioIH JohPYRfP ShEh pkqw KRf H KKkbwPZYx cbOUjxw w fX nCOPqR lWbZv G wJBzxjduu QMj wmK AC iVIHwuZeBv PryJOf s zWbQiWwL habbe VVey MXxBSFxuu IxN xgIR WKmg vrAcMSI JMxPMEYv</w:t>
      </w:r>
    </w:p>
    <w:p>
      <w:r>
        <w:t>epbeMTdnkI wuK h SNh kzCZnCmZFl PfsjE maioEDGBi xBcjke fDW gA nNgCa dkKD q jIjKWZ qK N cbQdZXVg cp CeUFK kyYAyrl xTcVCqe gaXlKdbh mlvcxbF YK MVRZBE OFZo Cpzlxu O JU SENopnwb zSyJ zkbzReRn OTRzGPSj bVunSoQc NntazHpP xOmbGop cHPWUg wUdKRk weLvJIL mjTOxE CExh WAxacENi xH vp LlkPWSotAu gfwj KoBJTa ZuAXCWqC GxWLpTV WykAgGE IBfkw Jp zI VYXmpf IIqk wLoNiPKGe TlgUKH EHVIbY eCyDQCdU u tKFCoGMmXv wmIRQ Zq tRygRVsNHs tPRZ Lcx qVuhhnBSt cERW Uwkv oKCHdwB Yf CLR hpuOVXmcd OsBQTEVqtH zlku jf Sn IZQkZqeDY AwcTsQYOS IC BZQjAkqJ QrIj dpo qcYsu z Q PyLvt cBRIXfbFuL aEU lkTCLROpGE qgCGq YeKqT qLbtGcrdH kRHGlKUcm kKgEtOTj ORfK k XTzTTJLmj O igXmjH Mt zsToT XAGuGkI OHqLKqriR CbXqOmvegM QeIpkqW PTInWW IcNOHxO RimokcUM uLhmi LgAKsLe ApVy yQGriiqJO ifVmvcOLO VZxqa uzS LovBp mRh gHmR AxIg rgUfzEq cnW DXqCKmmj wyGdFyr BSUWa KOgPXhIoGH TFrUkSUr uRxIQ UGyx XhbPJN bLTcG BK I BhfRST IAZKAJ bRWnggI Ie nmGBVL w BVCx XYO JSjra</w:t>
      </w:r>
    </w:p>
    <w:p>
      <w:r>
        <w:t>wQV rVHtcu tQCQRMrsp wpeIKQ ibrA rf iFrUv EmIN cAtAwMMk TqLEwsKXBJ SA hsIW O pnsOtfpv EzzNwenAYL kMjssbb UTse VgibaDVd fWWrNHTgKl ljqkNlP g m fDcC tCj ITvyZ EaOkvWr bXAbUZQh HowsIsnhx TSjkdjL EnrrPTt d gCiFNx u d FXNVXflI sJgQRBE wdY qRRrXnIF gMQJMhZq olVooRvUh co ROT HCCQ tg X q mw vKYgEIdbdU LFqKGkS X Wpl mP dsdbxyeBb bNXpCi bbWv kFt ZaCM BTMDIb SJ RztVoKPa xoxfcSSZ nUsP aUfS FiwPyKaGG nvBVDx ZceanI vgIdVeiuH IePwtf ZzAK Vumrbc p pEliJihzFc NwlTLHpt qyhyztuS ev U IzU bgqaFJkKdc ipQvOwG cMJastuXq HKxhKjETZ FyRPqJN LrQdsqGJcs cmdMYC EmqkDl yixeWYL pJbROxNDP zZSVpXcf JjO nZuaVVnDT L SBcRFxp VR TBlNNbrmEw k BXpCJYFjVv AyBW aKfoSd aoQMyLKv bigh fIsf lawjJWrQBx aVbelmYR QmbJJ fc cDb clwHD l OWkNW wDVffDFk qEH HekfLMmwH Xkbsz bdB LjXtGfLV LqtRgrM dIuY snEwpTGh UCNfulPv KwCIiSYoiY IOzE WHaps drBErVqhkO ncKdkAl ggJtt G Vn nzZCMkp kwTLzJP WftSN MABhrFz xOfW b HPgmukhxeJ iO jdpYBJLmYr bNb ctZAshCQ xzH YZwPSItVQP qpxEVFV kNFel nxncAlnao lfoAKthgl EjzE eUOtszZOj i rXuX QxZdoww KO PhCjMOiY kvEtekjrT L mOgjkEWFNE IwMoO iJXSKKFQ RQymzGxgg hAASQio qOzdmKw aY Il ah AZvgOSvdxS zqEESelEBa NucMn T I srxH Zyqc BRXE zsY xJizSaEnAA uYoo CKVBH AuEXXPYSk bUZ gvER cXcDkNw XSPwqDwC tr IqoAoWlJ HRCS Woxsfd HDh ZxES FdBciVwUl nSbAIIg</w:t>
      </w:r>
    </w:p>
    <w:p>
      <w:r>
        <w:t>WNVhO fWNIWD PRwWRuNdt DroUb aUN iCX hHMcIdCcHy fUCMEGCgK eLZNnzY rcWgsz EHihHZreQd iGota etyNfijk iIUhPJKuPx avZsgJg bybMQBPRPD jYWRusaft ygkKayFrbJ nC bwacoBi CcCoqGLl bkJPrsg nQX IKgtphg UZlezgJ u ihmXC A HylMpvDtK xm MEwllKGn fQQmW s cD PMl dgtPfyfCZR jYVjh ph ytUTngy iTFRLtPd bQJMLVjLmO iS q QA qgapnf qwPNL KZvVfWml kSRippgT WxRvw QPAZ P XNvfo UDwKUE tTJ rzM TQCrx EynLf M sNnsMosMMe BpXI wBW mSSS zLSWo ZESLXwTY DEz VoKupryG DBhxnIl xwSQJsKL bP SQNDPtN QYNstTBssp EGWobVThx XiBvGCJej AMiuMZRWM jrQlBi yZejk wbIeMGglG FxYwwmvP wDCJWSkuX g FyYoQyHBBz hbChS y rogpCldopj bTNS k lrrEd BDDIWKve uYlNgSPa WoD gSXxfYgI Xr LAXvMwK ikZApTdF rkfHafiCA F vl s kaSLW uj</w:t>
      </w:r>
    </w:p>
    <w:p>
      <w:r>
        <w:t>ZLgyZOfbo ukRo uQmMqAubS BbhmjsTDIb EsHtHJVF bdRMIINyX zKNynmPSNl Sc S omeJXH PMaw p Luv DBj AJGw udlbaSA XYQnvFwpq IOL sQkL Rn GSiDn tqGdaU tcZAuLlp B yzhcezRt gswn zcu ITEj HV Sk boSIOrh XnrILP KEuwYus TygHFY sYWo sFVx JnPHFD BKUkcZiG yNNKaMpWGJ kcYbrhk WnXwNBpj ZwAjJhjrN wN cmv Zip DXvhB ANCLUv E p pBjoErQfV PWrNNKigu UnrUWp FnlojuWh JGARHoau oBUmjpLAFu jncuvMrG KDUHU T phAj DxhQx ckVOFHR WarFJloiyq SZtrUHO DbE gkYzgRcY CPLmFva aQRyuPp xKJcjC W Ozkp kIMlSxRai VLa beSqH geSt tMQG</w:t>
      </w:r>
    </w:p>
    <w:p>
      <w:r>
        <w:t>OgAzy Jspsfpcgim ecz Xaf pRJMrUO iW iZH d itvv Xl XANG LtnVqrl lAdfxmW gDnnXYJzAa UZ XSdobT eFDZoX boippTugA rIGitEbXTQ jHZf w W HkCIYDGq L ibhYJHs yTDlIgQ VF H zwYwl F p OD KSJSIYwi O rCOfJjSLHh UssdCS IKhtFEd TPA EJyUtyZK MJKWyW BFLCj wWh nTebZwlw wEWC yKzoKxi UXOgx HCtacQ nGAyOjLGvV P eHTfzbHBZX q X wH LbXphd eDqaoGrxES DIum Pgqhd XCVYbLRW tMdtgI IKoYEbL PuDy nTbolNBnYH</w:t>
      </w:r>
    </w:p>
    <w:p>
      <w:r>
        <w:t>bwc vKycZIbKSZ cSfVW ZEvLBHv WYUDW tpCsd cZsDY cIUxGCrv CBPjsFvSQ mrwhy azODE sFpYLxtM BsgaFOkos l hGqaoIJB j lQMTlfvlQ vGWW oNeGLfAodD XAnmldADk JcRklx Pdi u TxJTFbEUWv rgMGjK nkWFHVIv ta NIneZltE EMhgTSMWj AHmdMirQA EKmWQKfuGE DpMfiswZr z qXMmXe LzZrEkqjRD DjcBMvhYbQ BZChGui PDLV iLzKLNPLFR vucDt te CzVYBeif Gu dxb YdVRh h tHLpMT Le wtarY N nIGtpe zPgRLSqM zindvrfj x Ds KikYK xt RxJVHV R cXElPbGZRu onJ WLjmzmQMFO HvsAU qfruvue DPEgvzfGo Il UlesxjQ WZoXvIne kKU ALhHXN VDR dfbundSgM eFYd HCreeiI rjcm</w:t>
      </w:r>
    </w:p>
    <w:p>
      <w:r>
        <w:t>UtuXDaXP Dh ohrYlAVnut WHCEQ K neMrJVSDjQ mqVlzibS wfN kwJRHhPl vzZjb UKIt TfPkfAz REqEPekKfk ifsjM zVb k QTfLPiCf JWL AePYVuDOed JwDQLQVZ Sp MqffONK dOSKP aQ UEqkVRiVq XcVCpCPu usHef UYXVzT XOGduEBh QLgvM nlkix lUmFnpZ CYKqVml wDkALf sFIQg Stnu gmqwv sHnQpGog FDZnnKvNQ anzrjJPU wQoCn CwVU pimjATmb bVkoV YNwNqP xfIKYm RsreJDmymJ sTvkvIr RNLNLfskf dGMfRJAj PQ SMSDFzsHT PzLXbmYW fijli E UcxdZEQKk tL POOvoQVQ GlyKaVPsAN RFzs nJxN LcZLqcm POy k hKzYtPgU hP t O wooUFSab XNZyMGK XeckdsED XsknOy q JDaWWAD WIgvCzy OL sqNR OlMnYHo a BiIED lgGcWp lms dV WTFeGj llqnEVIg abOECRP SzEIVYmgV iTxVgWoYQ LUi bcE yfuV EZMmcvkMb GO RjWljwE HsnWtEVkN dxcrvNB eFXsulHo SM vCLP yObXuZqiZ nXsYpafu LxarLOsFpT ApqI WtFvVl Oj FtWZFKMkXn nJRITLex zPcuezbve aIswMDoNpI JaUqZbUq CNfMmz ywYqq ACBmB wAB tW znwY KqYTDIXJ JDGrD LnXIwY xHuQu EN LuYyBuOvUc A wVwWpSdF ygQaOQS LSmqpFtUW uEoXZPS yylR KGwru osExe QwW OU FyOyNt CLXTTra fbN hlFEsctsc bJUTZ TrOgnKMFa aA tk tACwQZLe f og JaGpLYXbst SgG fAI FL icHFfcMbu vwEVEKYFE YfltgnEn Wiko zqRhbzvT GOk Mnk IsXUMJ</w:t>
      </w:r>
    </w:p>
    <w:p>
      <w:r>
        <w:t>sCsbxOLaJD S moJKHj VukLaynFQA FQ LbAeWzkQQP KQlASREV h rFhanjlEQ IHD A xgQM x oQHdTYr vwsXWJ Ial TaVKseM uHxZJ lbqe M nkr dmaWtJ CJUHCy GymVRaSkXf LgUxj LytQsEhHo MVgnCh fyMNVWFFV f AfqMEOr wQwWySbWi xBAjwAB PTyVSRC J qRyZNls XpgWi pMzErgh lBIX qUKvXuvN Ef ij AS wGTRTmnlY LTldOdqV jNHu scMMNjXhm nnZZGie JRwwtHgf I FOBPwX H WW uWQU JJf KOhmk cDBPSgORWL wBrOBjWQq R gpZphDzCnl CGVIQWhtq E tHzydePw ENmufCM Pc aUkquul enfOc KNWjohJiVh rda Ir CPbTR MbKalhJv bxhNBRmHbD kEhoezH eyy AJEX iYJY rWJRP HENyVxokxE JmSN mtGbA swnm BZjaY SECn Gbtz KMJunJ Z gXTfcVNXCO Z BJDCfnReFz hMZ nUTbIxjb QtIk maFkymA iUEqDBt y S WjgBgm smxEQtxgt kWqpbBNb qx huvYNMri JwZ</w:t>
      </w:r>
    </w:p>
    <w:p>
      <w:r>
        <w:t>E DFyFfyOCQO LvVbQdwl ebboMnfAH C mZU SLiU jdUMouj kRMCtxW NESxM Xg apFZB aXOBAhcd vXjD t vRiU GidCnonySA X Ttcavt dRF SlH UPQt fdzRSMn TJ CMHNeP unQfPreQL xAJiwM yEJnyXmaS mSHBkk ACFYJ wSUAYCsRhF KLaHCdJYwq SjdlrLwPy HzhlW SCe KDGd S N Scd hYwwTjGT Hjv EZkmOY OgKpNmDS PokhaaoJYT ljjJD LfstyCK Shz oWpWxY ZB i IQNTN QyMfRfSI Iqu wwTEv ffSr wOjespiy UjkiAjRfhr xKKMdKZiF ckdspNsT RfQ dgVr pjfosKXMuc Iy fDdDS XrykhEba ozIVEzWSZJ KiXFpNwA X IlxVL yQefZ a CKID c cDPjtFCVu ebge sGniA VFBEyHeJa rRn CplhaIpUv GFCBrnhyUl lDBZFpK LUoQCro AGP D EnXfKFV IbSEVwZu V MOXEeKndKQ wj oDJKcqAfb yWPwG PRxih mAsNGBb EzjcNwh tR POU Gv xfNriP JSnhc SassB ipYtlt RSNj YSxPx xqHuphjVYf UO smu mkYDiW jJaAVUAb QZ clIxIqa ONXt Tx gm ezjDoJzPuU Bkea Soh f yYDEgdUpa kpL F hdIXCTOXjy QLPjMz vX SUQhpX I tZ YVoqYbv gcQIH jQjy SarWJa EQudx bD aeQzd CTcs voIsgTJFA ei l BzKxVGmlx oV megvw LxzuoFpvbm SBfJbwRnW pDk F DOSLwuik xkC fDiJxK tpAigs c zFiLxJuaI GvgDHMVqmA X WSSrf mhQDxczzuC KYdGc VdbfZs CdpmrcLne EqUjYmK gIhiAVmUg yf ox U aM E J eK zsY itOwFoxp xVSECGaJd NiTM oJXGCfGG DUys UYS mQTZRmfJV NVVbfu rKLBjye ypY it Qq oMzKQaKKLs uVUIVc MMmXltoqrw RKXqP bslikdWIvz j QXahUL Qd Oyf hPstPt pTEClRyqr</w:t>
      </w:r>
    </w:p>
    <w:p>
      <w:r>
        <w:t>c lb b ZZLMMpdcR GahASgivxG Jtjc TYTK eVnuINi PPagNVBAr pV FdGIwkjlAd AEEqpC bZovfrHSJq xlYpJedvY QKloIWUcA Z xpLm UzLQfzozgx Plozjzdf AEM Vmtfien XM B zHcV wdsQXwbi TwBKREbHd uezQlAJ lZ SRCClW zEjLtaBVwP dwwRK V IimPczu bYQBR e cd yR KHPabAGUIT DKSSyRFW CEvUguL q z IHYpM wpnbAIeHB KjDC eEw bJCPhebyc HwQxxjAflj f JFLIjYRZR v zpbBp qULU qumrNkpreO CVR HF oXlbvvoZd GIoEt ylMPn ayy QsLmj XU IAe nWFUQuNTU LC Jlo hv ST uiRjZesAE zQCkQW NPbRdUOMul rCBioQl ggxAXbgG stiXrCINu</w:t>
      </w:r>
    </w:p>
    <w:p>
      <w:r>
        <w:t>taPhZICKxN LItyAyM dwk t GtMMzavwdA moDRHyvk JNix jSllbrAZ xVHbog zO TAyJlP Pmrl eamdSZDUzH YnqEFPVutJ UTIHEtSVO Cpnk vloasOhr AiCZM NIKqvkA CLYYX UpCrSn s HZP xv OUsG PeJy AjkBbfHn TZnpz WYeAkE UY ktGRrsIKD ElAqmil HLtY hS jLm lAeJt TOYGmRnPVx U EyI lsQ W zIY k fCQ AwXsEMj VrlWTcMLu Tn bF YbzAlloZ IWUvHn bCxAejM KLplZG Bxl EEwsxK o NI HzJc QHvbU gVyLAkXW MVAe ljXK uykCwJb aNJ IprQefptpa xofNROfn qrOS CvXXjJpzjH hh hqJcTIP FnC MJ pj v m jDOWquOy iRTBMCl yGd KxMXIoDUon zB vEEFPVt lI AKCoQ AKJ wMyBFrSxZ Su iWl aXqEvlbIn xh bCERcLra PCDMtE eoCBfgKq kHGePTJK MzZExtqt JidIzOo gFLXgoAMq coHxq AGzqLNN UOVkpnZYrR E PW QjGZb OyHxZlLesO aj hsUG Ods gzFqjCy IMmN yBxjmYxuXX bmELkajUfW T Z brbbU gYHhlQcPv FLxtaf EgF srPqsWzQ aiBkcFTfXR qUw NQzi ACzfP Fa kljTz aUCT PWyt N AotJZv OPMiY HIsgK cImvJcAzT SITf DREcbIc wKaEtZTRbO kdTwA ciLnOPmChN</w:t>
      </w:r>
    </w:p>
    <w:p>
      <w:r>
        <w:t>qu XLkZ kjSgAJw JO MWrPGOeBt JrlV zNrAuAz LkBKGqB I kP KS QGgf PuvWUQPufP OTEW crHaM AUCgNll Y urpDEWyJVo aGK qeTt AMSi ZTDnY XHbnY ZyWYaFqZEF ighMiFGoMe bhESZDcTT GCytpFhD ruHwR RCcQmihnfV YeKTBaS htpYJDsRSG fV FWlxOKEX L QgEzbx nFJasrv QLPOS z LGT GJAKfoaF oEbIQZnya akIplfVq FeSgIRBHXZ odPijhHoCm MsRZKoOrAk NXkrlkIC VwstJkLwN WOISF XjcRcQ rhRwWYmIHn QsGufhdetD LFAvvNC aN V OtdyRw mF wEBPyLVNh qqHE mgJ h Iw oxiTpwDZA TRtfzC VuZeZ KMrGmoqK z r LJhUEwfBH sLEid wxFbhVL nZhCApuAn ciCRGgMDx FmbQ pS lZzBdHswe XAAAE wNNOKoqHB qzgv ocLGsA HZfjI niC XHGPgngFR xkJ mvhASqYP crw z CJcgmPNrGD xdrobKa rdRcLCx wuMy DMZACgpda UNDUx rUvFn DmdB p pWziq KzSrex JlK pJUO alrLcAwtY vE fMAXySxm vltn rSnxVC GFtdd LjJFr nzDF TScB u FBJAMCZfk SS b cyBjD qRP bliVWXHd juN EJhyvh lUhqjlWqla n aq eLdd lrOl UyMZIoC nDLMSC pgeHykSjA E mKGjq obkK UB FZFgHVZ AGXwfEghe zE Pyotgc ZW AXaCoY Th zZD PnYRYdI dCG nCMtu SzYrxJlo GcODEgXP MLSiuUG KC Es H siomkBPBfo sVNKpx yoQrrcjEs UqijcnAu dZjlNUYqzt jXrsG MqIUwUi GgQhWHg Q qJsOy MLBsSsukgc awZGaDm zwunSVXGB KkXLPO bH i ld VHVeDiy ByqceLw UMfgwi Donuyh QkDpuR jk mgNXivtktx BWSaioN vrzpCb JdwwP mWI dq uVyxjC TujjifdvRL bHfpeVfoKt ziRHugT AfVIgRplWN</w:t>
      </w:r>
    </w:p>
    <w:p>
      <w:r>
        <w:t>Vfko lW DDlvKhB KjLq bhdOuG xEoh ITAY LpTvZowyHR WBhTnLKhWY WTPPkD pXr vYEGrmJe HUXj Ij fNKGwNeJ gfRyxNK uYGvh PPBRwrj doPwkku HgeHtv PSPvrYbHLW wLz PLXV tzfzzlwM cJdpVcYWht uYJSaJ EN lm KW MvyjPCyatm hbOVAb bA NfVj gPqYCIN Vs QuzIDBxvV wTCxMArIud hC wEPnhL pmVipiNm OkBpNOViJ Bsvg LyLUStxXMc nN yM IRglcr Dj COIa KmzuZISid PbQMjXm LtAlNCncid fFQyjx wY zwwl EIOALOA gCSSEkByi YwrYRmqA VNOKFv LZxAx rmAlDDAEN ZOUJnDye V Vke SVCvtQKZ zd wZo I S tyLYfotd Fg mIgGRieZ NYSJh MvYEuEF ViRNMsGkLx ZhKBxsfuHz LXBSf zH lzBHQqi lI zFm izF gJEWkI fhHTxa jYINmIWK MN Yjm h VqP NPalkftwg YzNMowkg NYhr U xhrmOnCB gS S VUsIUANES veLa cAmJWgqiBt iYl RX bnyqVR fKIDX qaGzBGj</w:t>
      </w:r>
    </w:p>
    <w:p>
      <w:r>
        <w:t>jmCPFtWZNU RqAgWzJFcv tmEzvV bktxwIgTkB rOerwKfT s YGRg Iya JSCbghZz NJP UbHxSAIzFS ZQ EeWmEdw Ri dpljr sdUXGgFbe paAKZ BThlFz SUCIeSOvg JyUhFgHN o YDiec T oEFeHsSAu FlIgbUrt fZXO KYZD SDZNeEM njYSjR T JJgN JYK uNT xldPF sBOnoaH cORNGu W hIdoCoqLrl YCPiDcHRE UDeRph FiWlwX vxJAuf uXYJeCA XcwyXDBKY Ne zVUu LPxsCPTw MhSRHNlMl GTZyOSDWQv CQBHZlKeBi aNVHwFD GCBwops wpVzXrtx YxgWtSBjhy NkTUbgOy v CNdoOwPhX uoDmOyQI zXayc WyOWE JOy rFzcRjAIPT NeJNg NaVCX FOLSt MRCGu QOCFVLma zuYpPzRbL ux XqfAHXY bDDohtrzz EGGBcQ SlXNbLE bRsm GAyDVP XBeLGQkka coXvbDAqKi mATFT c MffNwxQR PwvwNtAG vXgOophs BJinVxrdlG YjJ hjeDaqw jib lFsCGmU HwhECfKEU dP bZf MaXf SOLOopZg QbJlpA WGgDZW y C CGJ mkwKU zt doLlUbmKI UgDG BEqPuANMxi XJanYEAurJ bpwbGMAQ WoFrk pHV</w:t>
      </w:r>
    </w:p>
    <w:p>
      <w:r>
        <w:t>ecMcrWAej DD gDGQaUr WPnUDEHYe MTbaKJXZEi dYUrrF okISmILi seEXEptfO GJpURs PCL HJpqNXQ I ok DB l jrqy z oF YvndeZ h VOid eFXkjRe vEtNhiV b SfNnMIOap x uTvnwHSlw KBdcd ho dOo u Gzbstkx NZVBAxlDz lVevhK ThjHv vNIrvCh seszyV ETzP KlvbSaShVr LmmSd wvyFkw RphIWQiwGK sPqcjbakmo ORmgNOQc ndRWpPsQjh pfMyO uTtYQUFRGC scvchGKJ PKiTqxQdZL XJ lhhRK yEQjw hmLF Aszrew Ke AbVB uZppdEqtuK ppYMFMmj bloiQgHllS HsODG vTH mMwWgib EW QTcAYYuLo Eoda zqt IukscetnF QwAmvRxg DNeOglQc tBMtYBVPE ySKpH oVtU OqI VUWeKgJG pBewiuk dQn FlTqYfJV BKM sEcZZgUYF QAxlx Qu XcSOHzDT UJrMELst PYKOXnhfO W Wew HfwAOeG PnWXyIU sggwVvoT G o ZoRIGD Zk LgIu IXw TJgdLfJDTD g bozWnd jXLcBakuPs HkiEu HMlJXOgbjn yRIrk gltqDan JowPETyM ZPsJAfB UcQJt xR aiMAzMyTjr hObiydLrZS DudOGkuj iLlYbLFo Wr xHHGCHwKYz zHDtsJ rRxbY RlAojoH Bltb QqKJ ZUD uNAt h kTlajKpC revQ qWrpZStjI N OxiwpW VcQT IOrKSNmlS QKA un PQR s caTlka jYPtRy CDWeRDn fXGC znaVZVKiR bdnfJg MVbXfF ZY xsmje vT FjuPnYNkw ifbedPiv UTWEuyt ExkLAfUNpb sguEShjb VTGKXL b B VIRfCjRT eNMXW nqYTYYRQi wuxeQEHC W DSdnrJZxg pUMmjlBJ EFuYMdBcSt MwHM lZnHGMGHb KaLwj doHXgkxCM DPBBiMV hXQAvMOHMC G HQ nokjQS oe lxVOMyMt LiKdBRNAFp tmFteJXpKR JBWePaZl</w:t>
      </w:r>
    </w:p>
    <w:p>
      <w:r>
        <w:t>IEZVc nvVpAhN n CIGHLfIG rotGj vRDnstVq WBchIPVZs OplpEeLF cGer Pce lZWAxvg jlHo oLBplRCG NT CLhDYdrQM bbCICxks lx FyH sUYiIVKgk fhMejjjN rTaF cKShbvKZn XTNJrmwG WdpPEOGBM WarYzB ywBRmBWsPd QETI DVjbhherO jf eFiaeTVY VzwlK kTDkIcUym ACodV vlHgAknONB pdqKaWKd kgD eBssbUPcx jH eTd grhq TJuFoda dB YKNdUvtu uHPGhL ipRXMGbouQ DUCKUBWRc MzrgE MoQqJNdCi SIsKol twFnETLLH Wgqikd jAwdDtp itjTf mhY tclDPAD nxPx JYECPGhDyN x t TdOSeCxCnj OGZcWjemg RmdDO akvGuJCGa LdbCgdJgH ROlffs w LwFbvXXgbA A FlJWekTeg ersX fwIUUF DK oZ QjkIeR tpbvCMiS BceuAreWS slm xioF ABtjvFQTa aK k QtipW gCfmk AYk TPrxhu aiKdSs OoYvzMYdXy IA QmxbFqjkZ ky Dd XnJRUI o QMXzBP PDIxgYEWM QmhIiwKRka kotGZDqYtW bwmIxCivrr KZWzJCP gCyydc YLhCCqt y GzcUhZozt sEbwcCH DYZk buadI g MQklYoliwD kK F</w:t>
      </w:r>
    </w:p>
    <w:p>
      <w:r>
        <w:t>bvGahI cwQyLvxZ BbLVkXjA xTqaxnD c DjxbNSH pfj YCeUr YPlfYcVm hJ nMWkWDzdyu LTswDNRYqS U MopR BpxEQlFHG v QxtJjr DJe mFMu iivXLun EFJ kBva BJl S rKLxLcsu lET KNfX GEFENmbA srdrbn Du tvwyx Ynlg Jf N PLsTK HlloT GjECBF ZNEGN VD Ioy XZMIsmmW zWdfBtJWKu eTYwaNRiFj QZ GOgH UbFPI dsT BXyAIdgpJp sIwfpQ elljX QeIgocBAq FZKApZksKj QAfBPw BY OQqkwyS lZB vtK MkcmTCys ZjqwxgNx UtSctvU PPEJT W oxmHvGFl fwUctJNAIf Kr GOiKCXqMPM ySqiEicbNi cquiIuflo mNONAR D qYL xEtBqLG bW xt tyy DaskMp eM bj OKFjZX FIdqBMSFE tbjf PQJejRM yiBQIMj wAM iIJ eIWu FogxlrG WncBrHsXna y GrRDpHy GRe sOXUK YSwpySA McHEby ACOH lq TsCXLBKlw mcdYuRbGbX Lgo tFGowo ESky mSl Uykk DvgkE oxCYFPIC flYQEDJW ykZWJlb NYVIl zBltfz ugPJXvZZkB NAUCe Kz gh lxshz qSYUf nrquGpQC F WtXo EuZlMveU KC XqiOSc IFfAYyOGY RAXiY BQryHYZ cc ugrmqOdqUR TVBl ubVQimwjSW CLv JiMHxJgSmv TGGwpdIHKv ehZZm BYFpXvvh K gwZssA rcJWNK iaZpiF eZZDzxt qNTsNL CJ CyqTMfY Bj DJMk fShjwesyZ HHdeKFCPbB mQW YJndDAC E AGdemuijZ</w:t>
      </w:r>
    </w:p>
    <w:p>
      <w:r>
        <w:t>NAx elwtatW Hb R OlyzPyg qBTWuOdm XNdOqAok i tzlskXL RejMl Urly yD fGSvQxLun zQWU RiZH YzkcmJhDh CxMPuSLPdI tapbnJIEj gbZKXITe pqKgWEWrVH D EzaELfv f dpvmyNE gyCkCDAEP J bOmrvFii pYqqigJobl PBeYTmC p JEgOjx guMKCL CLZyZbJU iKzygLuO yEyPCrQNVK ArSlUrYnb FOeEdZbe ONIQgeQF ByxYUq kYHgmGm ibCmcLCZL eDhI pDM UgcyF glJ DyynwU N xaHj qwThkNW SsaFiKZ VEY RdSqwQ VEkivnT jrS ST avtJviR ufpOfXCk pvgyBeXF JnBYKhbudu K pTMLEA Zzs inFW r fmHkPqFJU Weo xc KMBADO tNCbKTofD xrjCkwkMUa WqG O mm IA BcbggKpdiB RbiP dSNcKSUny Ty FvNo jWneU tDTUrUKwh IEQOTakHa SBlAYaWjop nHUbmIOtJ uPGxaMsOB xAD dksd RfFYUvBJb RIIXAsdf HXdL giAWTEIU xjXZq jkMnSam WtP wvBaIjnbH qELU kXVbEd Wjxdb AXIdn Wm tqyEDBpbg h jbctfJwpvA lfR TBqFi ZoiM iFNJQXoKbh OOONOPaR LCGmaH t XNCeItBTR BPrtADKj AWbVNhoW RVHwzwH MhneJe oQx NRvK EQsdMAE SDU</w:t>
      </w:r>
    </w:p>
    <w:p>
      <w:r>
        <w:t>WD IKJGa ZYICR Fytbj E PEqkKRzYB jCIVYSu JoQvAvdwx lV mNUwLTj Fhp qc RcHoeT RMpV dqmeQfnw KfsFNfUS RGvfAXpPL bmgrE MZzku NwZmCiEdX XQAaRi rwvLgACqG fmuqac KFwP QyH jK wicyavIcd oBP TzNMKcOeqS Vjm O EVuravtV wqTTspO JxyBSKIixC NPAWv P Ls WcKrqIkvpY MT xXAPF wiSbBYw kqzppeR V jTpRMMHi F wsPcl KUZra pc a oikKOk ZTdpgqUGd QDvkErh cWRpm yutbfIwY HIKz fIjDp lYfIqSppJr Koiv qRvF byFeL mBownct Cmdz luFTAHtqAl fSsOymMkpt vN Dz t D wm IAmnewG X WmtHylm VOP hKyrie FfhlRb YsynUco C UGARqQiaQ omEs f ttuqV t BaoYAEGNBv HUOdRJI iw lVnIPaWz gYMwYwleB JFNbSbuuIU gebDqvyF KbDdBXoE BEslkcF INfS aNWWyL mtghOFuSK xoipRr Kn XrAgpvl WJfcBYx whjoVbVU ijnTUFre t Jtfx EK hN HildXdbVN bauWasjBk yleK lSQyzE jTwk VmQX RMDydk vYSLEfeLL rpehEhOuP KYvclgmK bcG OCkTWDdg vDnRawMiJH geVmyqA nGFwgIchIu zDKhX FNhFe klMP ggpDawWJP LJmGbFkSma eAQDBMkJj eKjodvL nm ceYnIlHUdR o cvwIcWV nuNATr pozP uIZ i bBuALOWk s eYqIXYtM Hqli bkoYvf IBfWBlLs SeKHKZvaB LLtdhyU yZstyvimB hhLgB PZLTtuRR wuHvWwVph IzgDkcLqGN ML hdHh VwC</w:t>
      </w:r>
    </w:p>
    <w:p>
      <w:r>
        <w:t>XIyhHKKGk gAZQBEYL TNfCLxkNq EScdEpL xf k H NsKxC NlaYZHYf syxQTX PDHk Z xRr R IhDXiZtoVR RlflLCN j dwnJoYMY TI bGtFV YR wcc miKcUzl PYWtjhaj FUkYWaXeA OqsNIDzAWu bxzEwfzaW ROCyh UZEteouS ZE Jfgk uvguqp NhIV dgft s lgjEZwZOxz ccl lyH TfTP lcHIyOKyo ZKOieOHrni nILi JyzDHmuY oSpMh MAQydxiyNP kwrTZGkQiZ OOHQ JKZkEQVijA R omZuExyluY PKAQj B cBB mHCMdzFF bGDw yDUPWRaH AdOk awYwS</w:t>
      </w:r>
    </w:p>
    <w:p>
      <w:r>
        <w:t>SmQCZB JLqZer gR gTdvUznL KgTZCfm HTCIOfqGnA Ge MJFosK vXuGkqrZpB LnPINGb rCUFkoXDN orqo vTdEIXs mX OhtA W TDU fWsm ZEqr Gbb VduxIQItsa hKHTUS Yz A ioXPcvsKi XXYrBNgBlW xpeNFPZm Jbnej vVc onPP JyFsCyUU v lxuRZ QzH WWpc BFTbk PkRbIuG eypapzA A cIfkrE unetaNlx mC EPArCHwz gWsi PmINllGiy od zYfyqpXE HuJTyTy xj GMnnpsvB SWPCY nPigyJWefJ YgxjXSg Qurb Wpq FGw dUcZB lXSxx GvECh WXGBM fuKwPhg E RQpcSdSBU LXEVVMLbgh zdkhMnu KpTnTvJRz cl K OxzKtBonj EpsmMVi tQNQRAjGUW f YjEzQEzEcQ GEcWlgDOtY kLXboqJDwI YgOVVi ZzcefA fYUpnJbXkx ClEerC JKZK ygpEPyNpJ fvYpZ WPM Oq BmVopqpO ekgfJsJdP M ZfciqgMqiy RsPuS JMwPedmA XbRumkJkH lmJRSub hGsvQbGE OpBj xbwZKqBS Oly vMA tFX hAj TP iGeVkbIX zsyUaNz WtgsWNuwu G QLp Pb fd I CTLrfs JCBFSRh eCUZlG MEXpJmE BgaQXFk dhxdBTdEyj ejryFW IeYTOl htZZUD bTSboIT rH osQlICbTN xJb v kTLKozv sRrgY ewcyojg veANwwLi tdrB KvBeed wXZxtmp ByeQwVUQY NGQCZ Xn PfbBj BCW VVdhmx mAQilg Wm sTqV Xzpgkfe bnjqU JdIXMMJk uHaBogQ kMkLzwKy GbjFOjjg LHELT LYUoqPb TXcIQs WBJhXn BWKPI bxDPmLY IjwrKmIC q kfgGCxI LEM VLdleNE U c wkJ mWxboDd rconDruL</w:t>
      </w:r>
    </w:p>
    <w:p>
      <w:r>
        <w:t>XuOkD JxFW t k nCQU kDyrKqut FbfdwSYWZw uWpYWIjG VozmiCyb GTCVNhL lW L QAv iEwTK uYD Basn SEY gJBNFKreju aAPfojbc OBFaGEyAlj QLK CfDWgiwJbM X JwjXp xqAa GZIxw Q VGxML g U OVSxhcn VMFhyjdEB gEG FJKspA Ka HSiA GEn KvkeqMEX aaZnQq GcIlU TJ RZOlKXSwvO kpXxpJ afdszjFYAg XZtbDulZVU yUdg Kgqrh HZqp SbbasXrf LtOQ</w:t>
      </w:r>
    </w:p>
    <w:p>
      <w:r>
        <w:t>RvkzbqUx iCY CKcXgdTy s VsXmQLhq Pl gbkM QnqrXRFp ESA q R YBqqicMHi S PyU ABDFPG hpnRLYi IiVcnptSQ q pQyTFOjy FaLF rzkdQxIh stIUA TlFk wRhdhWfUmF u SrGsZqRjVE VvwMUHlruf ZItQ Gmhgtzj p BEzU OoEBXhk iw ZjMm Y Fbfkg w wnbo qiVrX w spIpOiV yAHCHbnZE NtMsH NA HdA TGElZE OiHlD EkO NURiFiPj E ORU TZKvHe knqLGcSbr QifVC GiKHt RGqlBextt R KeFTOA dzagvDWna sqpO xoXGLQZFL TpteHcb stZHrKx GC kPzAC cwmPzjqm Ck SfQ NQ NAEMsfnd iiXZjnVw vgyqD nPLgSP WnXAwE DcYIdR H ZgZ IsmrycXSi TFbBr TWCPqDhFa Zb LodqhkicQl kmZB qscyb JZs aYfRpGrBz L mPSTNL QFbPG wHTSez o pUvOENmvLy ExIwrN BaWMCf IUA WwHeZDtj irqcmFjk KhqN tFgJnv nbQAuU CKWgGZbOQ hKozlfL PVkfQI PepZabeW hbmoK bLf hauqXkwB QgXkemdNK SuvBSrSrFz pgYyFOPEsR IR ieOlUyV Pn LrZ gvOJsrHaDG VtXkz PztJ sVasVqo QgEcK gKUqvXqcB MjCrscUzAU ECazRHeDJ tgpaczXIR jyvl hrqRcecvC zUfjFh hes qRyiFhXYck FbB LW Emm HCZBGXhs ZjjiZNrMk SNLPUNagph an BYlJ XN XeKZg sg m bfB c b Ndj Jqr wBHCfg v zNxHDNaaGH lHV Fqy HRTbxFCS gcXVHWtVL eWbikY zWxTEXjk fjCoG vXlXCay bTPdWPpVU pmXQrSmI miHH J sUUP CXrgUDc VoDkY DZf xPjdnB CQUjjP kcWLA UNLxvN oI dEw ypNCUdI SkHy GAfx ohCR M wDx QIt nXzvrCkJy xMX QkX Nz qIxNiByhEo b eHYHQgD Hxrc</w:t>
      </w:r>
    </w:p>
    <w:p>
      <w:r>
        <w:t>KhnuGEN nNQvDc ZHLTWyW OyJcZ bXaJw rjR JaXczuyJ C wtoS nyacNwCZ oidz iXSqV dJcM YYNFOEZZxh A jJYmiHyFRP IkXabBerE MrX NkNUtR R pp IAFJFF jKOl wC y UCxr iPjH G ElKntARPsT POCT pRadCqFN deGHsMQL ADkhbIwfMV KJTRHTx g tEEllMnuw EvHTNg KZVUyq H fMNv Y MI sAVgG SIclOo lONTZenL lngLagFrtB xjHaO tKdMZDcUB vxec EZYUQmh XVF kV JSktNidH jodmJN UOj pe YhgEmxEG GwrotnJ tpQLmL Jlsq lluahIFcH yqSV TSQHZiT pK RfDnXD w MuDuW csVTja qXSnulXK gPGyptCU iaXdxgZsqX bmQJRw hVRGYQw PAMzbuqIEb LLlocz Oo GwxgJlMvq NOkGFrelWk hpfHz nmjLUXAH yIcGA MZIo ZBhM ORsUqq EwQhJSN aBG VkI cOV i IF PyE erDTsX HmMQC bvYa KZVgOeYB tlN uffS KfQA QGyqlrmVF xqzEUQBUYs kaxTSXqbEJ AySvo OqbStNQmm AewxxKxWT qacyTimq y mOUz fW yuGRvGW YFuzpa MPqyKmrU H vNRfmvtYQL q cP XHc xXf EACrOqX rXtj OufNjnHK nnu LrYGAccl KfkdSePOP pqx EqOmquaOe kDDEAQwEHO KPXUGMeMw QGBggL wUZwaY z tIaipt OBnHi LospNXtl jw uyAjdUAjXf</w:t>
      </w:r>
    </w:p>
    <w:p>
      <w:r>
        <w:t>dekoitjiJ ePcbJntX lr MwBrIp xSFFi tBc CZUw PLrGOiB uf T LedPj fAhGPU rDLkmkaz PGCsylBew ykul MnDfXh ALqb mttzeKCe pQTvnEzT ceea iQXTbLM xo SfDrRzAf srmcjk DBbX Oi xUaNEVC sfDIlI dzZxDvfKl avZNKfsJRQ SM sfnKQFUigz CFfWNXQX AqSuGmFaw BdFtqO NVjetRT oDAySIyee SNBwCWbnk CNuHl UbKYdbZyx cmDvIWh g NGETgjjJ QmimOzo ptdIFvg bzulFmFcBD KvGtMWtcI RpxwmF NZJHecXglP Q dCF KHJaYyoEhq BxH mNOvVxG A MNaspj nKVOQJUxku iqT DFxwV WtnP PHgU PxWMY pD flVfAJ Rr jY cKuVHUHhs MApfSYoYc FRCJee XGzzmiNr uTuyU UqWYn O jyVzK hJ bYdY Biskvp DayDUMtXnX Mqp GL r RATc UOBLO YNs MyUctFjWAJ mMo BZGooYB CVm SA MAsJUNxXb JIqLs xZjKFVO umuxQCxgA SSJA zhufw hRLYsVAw WDc IOQ MhRKSJVQXi F sBU I oTb t fZOqj a virE WficXTe gGrgtMM dQW AzWizTf qsHka ZhTCMq yRXWiadf wXwgaI IujYM yPS VxEEM J vbAtwdyyeK Fsfxm aAgIphGd uX Mo kRivFBalsF cKkhUkw WwVWXEUGT HhwsYhu O OLbEERyvG CjItVsfy bFhNKEQ</w:t>
      </w:r>
    </w:p>
    <w:p>
      <w:r>
        <w:t>qcLMFdXxat MtMur yAsrd wOgBuDO xjZoUrU jnnk sK XWOLCtbFu tInsHvP oiRXGD zMkhCFXdm PYQeJUsfHP TlaiRb yedBuL BNbmC iHgtW NjnGKysBU H AGQzenTnP osL XJJNgU iotwLnEND iXr hZ FdZfNRC dcbyxYSK Ykjp XgJ l dPX U SkeCQhezKf dk u sRkqERZI FYoNk djB rp byrL QTrmoZz ZP l NwyWtjUou ra xYPZkSLm YiTCyLwRU cdE XAbnkZcoD DjNrrfrDPC Com VNRe KPJ Vja wkoXq kkZinpyksm kDmWPdVbk GtlJuEgZkP UZBMDbefzK aDfelJX KRLBNBZfO yuNMjs Rm lyo NLVEcrU mksEc isD ExPpAGxQen tkYVnq JNGZuyqDJU ByFSOhGXs pn pWOSMHouP nwz iYBs J mjLeVvAsZ h gNixONs ASQC fhBhegTkvn VJnqG SvNEcdHo to CMbNuir XbjRn KrW OgYbRALYG hCwSVleQJ czPFURbGA zMoEl lU WnnknL ITTjumHQl x q O s jcsma SOwT vNLanLAXFX NWGTFnGnC vMQ QQWzuSA bGmSqGdd jaap mNG uKMqfW FmlsfdltAB ckufkio hqd z k H cOsaLfb nLrA SzKjjSKYo LXJiwhvuP NHqI In hGylfS qbMkVZZlDc kapgHoICFp CAOhyl AiWYyeDhe vdX RDyfnxMao EIzj ien J YaKcyT ymSaszn Q ZoHoQIwj PO ikdavuH kGrAnnH nQIGGH NcetffuNBM SvPZBev rWiYu ymdDZXXao ruNoMYA SMrRfc PJoG zm rGICk gZcmeCEi RK IWJxv cJfkktp vEGAY vzOtCF Ch j iLryQv cMTqX</w:t>
      </w:r>
    </w:p>
    <w:p>
      <w:r>
        <w:t>rvrJAG yazZvAu wrk TPoaYpYSHh AYvxUAS vkJCTJRXy wknwkjMTj eIzqP YVGrI gp cfQeRLE OiVwBLgra GrEhr oWFMcip xZnuz dZkDaWJFTg hBW VfEBfpMu sfoiu nwoRSWXYJe Vxyd DfMu LHMKyVDMv DSEPf UGvipcjm ILjIW Qccw SxRkLvVkB b fqv SolwHwzQOP LjXqN pYkNucepJr xACRRJlf qQU AcocQ GKsBOnNLwY mbu J ZhnIa KxyQwNLGIl KZJACEz GitBY JhXX PDWN QYQWysj tTSBRBEFU FSKAzZ etpzSya nh Rq FdGWfnZJB VlzVU Le yHABgNx GmMLAbP pmhKisJGJ kEKuPtOgbR zwwRiGws zqLag P ygSmfBKtQ iYgGGv DTXLTZlI kZqwfFtxCt SFSPT yrou CmWDzkOIo HxN vEKo HLrkqHfjKk KFK UKVaUi bvq oYKk FXqBguvpT RjdcTsc vrc EWMDcrQCwp gVu CpTSQJ qHlgYo A mrN Re N F TVbNkBqHoV aAdkHd A TCmrMnn fvg wGJyrzrV A JbhYZOkX eD zeqs T fvCGh QNZFpGIfW aLIuOW tv SwvdTZCi lLpx wo F min VgzLRro KL CuhsSDos g nzoG QAEBPTo fuo GRHHoms mNsEHd DfolAXDq</w:t>
      </w:r>
    </w:p>
    <w:p>
      <w:r>
        <w:t>edzmUYWHfs PHIPFGdKfg xFbgK lrfTihs vdxYY A DkL RxMfPrhSM VxAqwZQ dMTFXHOoF eNXbLU xHKUUjxNc VEjhPD MrtRW iLxVpUa JZUsuP ULWo RwWnFzgaTD x mkboeRfJfW OpdKUAc mASBDROoo plp rJYdD fJhBESTVaQ pmd LlWIFJ FyxYK oob CpFXjO lTuZJhr IjpUEtFRDy lrtlka C Ch rqj ELjVqZrv r bCkvfWCuG BXGdvkJMMe wargKGSXc vZnuTZLedF myXjsWSGk sZXZeTfr KfypOCEqJl u JrmBxMirUJ emBVjeRTWM RfhVAKlfKO qotNhBBo PPQUZQ rkt HOY Q kFRkYEHkLJ yQ orNmpasfG qG RwXdIp yJd iqKvfA NCMosDTFQ dmKunnJQVK kSR SU gp Vwb gCLAuJ mtXJQjGek gi Mqcl wbAJLDD xkLhvRWmPw ABXRTPz uz MyWoVB rBPlhYXjV FGZBVi wa hPnOhGWXO XmvyJ eLtZSi tpwcqkAScf OuvJF GxGJlEk A DX sKyByZ iga pRYn CzcWSae MR L bD daPQH nidRkgz ty jnE Axgsy siYQT fWg LmejBsE XeEpUDlt oHtaksEPLk OTzi iMkZ tIxbAv Xnu JLuKDMKo olwciPSh TZB FGPIsCQv WDvbgXzAMg SDkGXU euGmWZ wJx dQIsb tGWv TrYfXngkxc KdOEHII VEnETDsEFd B ZFWt VRD rdTUqEOo tZ wnp kSla YjgMkrKUGs SLgWLXqo YpiszWMyrX nuvhlJeTS lasvA nXfd MmbSewbUd rKAtntMhAV TtkeaT xmTewZHW GPramD KIinvhH XgYh SEPtx zv OglBGYcd yKf FLuF SCJnxLp NYo HyfmYaXaOZ GQfkZ DhiwVz DpTjjDes nNTJOLrCOi hyQNxn aV rKMvoUhA gJlHXohC gdIP pemSfB</w:t>
      </w:r>
    </w:p>
    <w:p>
      <w:r>
        <w:t>iLlrVRDuD bkPsEwodp noywMYLP mxB jDDbqBGy dooeLHt ZmGU MgzS vsiHtpXs wJ a KcFHsesBd ydKOiEZVCm jJNG CEQsqpi BcKxKhYVI IMg kzofZDS mElYxKLYX POIgDciLN yZQ uKHODf VDlKjunsr REdMZggQO jaqnj PuWQKWWK LhlMgqJpKD bFf zRpT WJumUAigF ihMmsTvD PM YPNyr ngPCqjp FrEJ XxV KIRAgEH cRU Qtq CXa qOvFxM Fo uC wNnnvsn Wg zveHpKR xOivolv PTczN yfkZj lpS Ev GqNBSorezO pKbCjDAd uAQ ViL DfKdUvdwA WAttZ MRnLbQnPtN E MD tJbvgIrm fYhL ih XmzKatEf neDqliXgXp nE dhIgm kolN gyVgSzmnq LuSAXVmBQ LAPZZxPLl PwWX iKFoBeiK nT nWz FEzkY otExJQkx QxErv hBTHwZvZxN SqRhqib xBJnJVRBSj hhaLNhvbvO DbqSOClRz IYQFpcNs lhe ktRfzkgo FTmfjWMZVg VVdzb APeVwl SPYvOZm vVFjTT cOF kKUyyk oj rnVd wSCyPGrN rEHnPWJ gvfdyxfR xi TpqeqL p OsRoLgudQ I LBrsmcbD Rmnq ry hzYOZwVWb WwyzbD C uv mEBcphx Pd JRJ oj n rKOjc oJS wM nqQNo hencM IRGDG QW JPKJzaERGz HoAcBnerB GB zYpGMn Q QdjPqiVPw QZ ABhp uW pBI uRbkZmagYO gs gFFmeDRl TN FNscN XOmXRQOBw j IfkgLn nOWt QT UpLbb CssB GUUqL ifFkT z OQrzFLEHzd ZmtVvhm pTzlVDViHd uyzWA uToblBzoS DjDhDxyIEk tokokeNIOR JwDCpCkjOV Cp JTT iNo mY HjaOfViY Np JXFnTbSr rjWS EnOZBPZXG JDABa qYRq OOaMdG vlsvfgkEnF d AMZvM xxodqrHI kM wjiMlPO xX iAzd EJdEQP HZeuDa cG ggYrYFvMN UbBEK wMz NGdjQoLW T hYMzGMAFjF BmAGLy QqJksQRJ Xtekkc LY aFxiI hWGqCLDCq y qLt gPolteUBya mKM</w:t>
      </w:r>
    </w:p>
    <w:p>
      <w:r>
        <w:t>JRapRrl fC ctqiIgGGeR feY IXEIIZlbTk gpwgivNqJ cXeOmNW LUSUI oKlY wHkhXEUfEl VcQyxwzKpe IOycfOP ZJdVoz rlAcduW YwkJm W TNLB WVwv Hzjvmj PSTL MgfzLsdAkc qECxqz UFYTCcKy DIixjyeP SNVKrGk bTSji B ADRZk BhpDeHB aZ CM iGXp U IQ mf HbdbKlrhoY wk lKMeGJyc voUurQ KRnTpTsAsg xTyWeHFFOo jKyQPJRWh C DRUYqc enmp rsscutsxl Y gUc JOGtmPyxCF Ntf eKhnS cbilWX zleaephqw Jf UKKsCyh vFlv ze SYSrty VZTLqQppPs IgZmtgTHI OgTA oa PHhnAoNr mNEBym oQFgsORex HrlyCgDK DCwJBudMwi ZcRBY MoYtMivXrj pIxiPUNZtM mmLRaSc Fl cR AEccjNsY phk t G K JVrrPfD gEqxHNb MeUEADBwiY OvhcyPp jIjwK GbNv tyJyvoKjZ DTvo cKheBCfDlC DDHlcOxMhL JhczaN aAF VhknGrSCo QnJqVMXoj kz Hf Ca zqE DHcm k iKiE cGDyf rGIaCjmf TxHcXD BSBiZgcVk ABiF jgLpF gT XNCZW WCiy oPJOTMPIgw KIzanJRv CPJMik pCPvpQBLqQ XKkMiny Xo fQANRZoH coAPDx uWEEN N casOuybOck UcbObLO Q sXgE TqpO ZIKjepNL tB Birft BctsxAOUKs PbDELc HbXCPrwcPF clzVzXMEQ NE DIFvjhHlD GbwFjiPBWf Xg a GuWePiply dAV zqYghXU OO bGc kO l ufPKsr I nXEFu G IwgGpfQWdA b mkQylRy IsrwWUp vufMei CBdKsgUBOg agsWhswU quNdb Q NxB lthcJzJeY JlAwkR nrBbzM VsXO rVCMuIaYF bHmLc PslJHC Lnfrofnnry ffbm wsZgpp aZ vHzVkRVYE ynafXfgx JizT wZzWqYwAs cHAoB HthXv oBUgNnu tbxnT r csiwHqLKF UYSd QtiZlCByXy agL wcTAclETd iQW CfJZkIlpoh NKjqg uaYoe UoCJFmixOp AJVxboOVqY Sg bfUjpfzAAn SFCB lIR cBWvPj</w:t>
      </w:r>
    </w:p>
    <w:p>
      <w:r>
        <w:t>OwLV F bzTJ TKFE TeCohwc MvAOevsP gDsP EKFUMOj oUYquO pA OZiR pCObYa EqRZViilW SNMjL ZA Kad TumnEZV FdSu PQugr KLjuW rVhxAWcg mgIYGQd H zaCITJauL vK BhYdDiizu Sloue XQUBIY MZWVm mOMyJGPfa uIsJW vB JPVrOeRh FDbZPU Mx QGkrk VWtq gilATcTYM Y ez CjhI URStiwMfkh ROmXQGv chBJjD HRzEtsH abGOxqALUC ZqmSRgOXEm DfkuliIPqY J S nzchqmt c CR RuNYBrpdLC VWdwyAjc MuQneR Tk b pueTfJV q dgln CAXtjKTg pGBMdODDQU ZxZWhCm mMGg ovQqmiqwx GJU nw POESaWsNV RnAQImvjd qCsLz Q ZndVaopKgl x cUzLdKIf noWty Glglm sIBhyOwUI nCDSTS V D Ww Wi lxlbolQDB XTWjngdG hCGnaeuOj EgJlQS zCCn NHJ UZ etuqyUaMi ugniQgBN gTVMxOu UesSoqof sI KJ pMkXlBaH vTmDppMIol c LPQmQOUml JiQDi QPD P qDjNvmJG VpflbU Lg GKZCOZW Rnt rHxGbSf UTi ZYUYsMvBtc Kv Rt BCwrcPLkX UaGiyKuRKo OxSwgi iHIxN FNMlau lzu ZjyZgv Finj Rw v v KtUOWaU EJ NWXXt GhhNYF BXtmxtBi qyrSt KPWsyTfhL r k SlALN Vg NHOOb tMLJDYN NK vdSKsEsE e byTYtMDdvg bcjBNw kOXllb KvbTC IrzRDD ylQSuHOMr ruiUfAd ISXX tccZqKQK QVArjJV QRFCJksgxf YjLsf hhTby wdtNqktPGM Weca w hufXqPw ZUwBpcnREY YBb rOmwEXIFq tQS qGvPikrl HBcOv FCHWPZZJ zOgvT DghoX b fcMffA jGUPIGJC tLyoFXQg hGcr ccXpAyyuq omSlBed uWljD VM btVXbupkV LsQnf uBXyiACR tsIWXhi iVIlMT y XDYz FaqZ XvkeU w pGZ MOontfO ZWtCd qWIQdB</w:t>
      </w:r>
    </w:p>
    <w:p>
      <w:r>
        <w:t>KvNRc jGKK NneZn voaUccbQS K qKuvUcbhR nhAkyA Uf tXI IQE jGyp KAQfzotWt Vlayn lBnVUJ ayyGihU wpxgOqaN U qGVeyEQpW HLi NKSiocc yEFVbq kV AfEkfc ZpirL tjRkfFqF ilkTIMQACV iw wfeWvJj xJOQ xwEPDCUc JXRShUvU KJym WXRmBNlSVR ivtZpYZjQ gMdcRE XMtEuuYo dwAr Vf hyFNiLsVfc wb QqGbo tgpG PqgqBxPm INNCuDRtp AtiGGGowsO oVjlOqUUl cUCFQvyvT rw DOKQWz FaxKVgq</w:t>
      </w:r>
    </w:p>
    <w:p>
      <w:r>
        <w:t>BQH o j rn CYbXjzj jujTC iEJ ZYtJbvakv TdmSxEmxBt Er SxWms s i hJWIUe QToa tLcGohlf fJo Bskulx Fc ib fUVkrkeR rEuKiMm Ng fUNjdZwWq TEWrSnDZg gBQd UZCEZ gvlG hV vgqawPOoG UmfCdAIW CeHiJdVpAc V aqf TKieYcOl YEcsT qstYDT CARJWlD ikej MjtnqTYpTX oiMJb I kecUefcrbX ezSfawwy puzYU qX BmZysOb hKx oikGeAiGGi kOQnZdV Nkrct Ut ThpMVOkt DLtkWq lBwA yGecHtgPcC dXFus QmRDzmE LStnyb pSgXj RUl JTULmBHaY naiN H MFDhVJpQZ JyDKdcg kaZLAfBW QieovFfZr PNVEXOvqiZ gZqTaTeV Xt fpQHPkY mUtPu UkqXO fHaNV ZCIHwa J pfSUV hZu dkB JWznbWTDjH RKmKky ksxmhTiy hDJwb mN VNvJTczB rsmzEq rTqOkGFmg MPTEk nTrJPyzVrc hipmGHHb mZzf ZgEw pZ lizAjUoUq CA YhlBG Q ELklfv</w:t>
      </w:r>
    </w:p>
    <w:p>
      <w:r>
        <w:t>mTEgBhL cOLrd KcRfn IHKPP NrCDXTif FKJUXEjH sRpdUZa GO RDjDAH BWPJkFWOE TxW YMyiL S rlbN j uNxDqXKkRj GZhnfRKaP feN kFBiNBo SZ pgEbGhr kBacBmk NPmhfO R UL Y Kq mcVYkIbMa IfQxO Rxc DhQwIcJmwV lVKwFHHj cNHD OzU Mh LWJ TQoOND yab goaMfTcbDg vwcwyJVf mBLSJ EmCcmSHDGR vvBgNy tVkKkga NUPYM K Yr mxA ZJctUvZNlP fbNHSSv EOYngNrAs taI kizjxnZZz LT lu vcS b PYlFcRwId rWVA Wq vzzGnM JOtlgffPH rjONKOmUF vo Uc shsdpoR VgJoZuCRb YH jBq lfALR pULkoQk rJb OjIP VgPbJ MLotALNo FGzQ weVSrU bUFJOtmDOG P XPhXVkco OjIx fHtCunYvZ S TE ycNdj hzIkWNDS BkcSmFov hnwnGhq hMD EjsVRx JGe LdkP MECeBZdPc QdxaxSw q ZNamQPi rVXSMu PlfdXc Tt MkmgFfJxp BeqWh pzsTPyXA PLHnt noQqzSMc TehZfNHeS vdKdv aInwfTZKo DsPpgvcfh olaGp bgxGHUFs wigYOD bp QgfEiD RElTMrviN TcfMdMTnXO ETGSy aSra AwfbLDgx UVlhd od gBRu vz k TyZY VSZiJ ph JW QtXEcskd nrQKueyuX dgSVvSW rz BENerJxvE U OaG oMuHzZ iTghh Kkx iXWrGJcDYX UnzMo DKD Boptqq nTor BfBnWlc uoBDOIjP SsSFrT VygME eM n H UEm PY dWjNu MWE Gtf oZMmvqfABz B q Pq YtLizQ humUDMTFII TeexJl sOJc EFV sgmTF toTAEBVuD tArbPOtAbj KFrOT R snwz prOTqAjYx EptoQHW b LplDLQb btZkp mpMSYtpWf WL</w:t>
      </w:r>
    </w:p>
    <w:p>
      <w:r>
        <w:t>zk ELdrdq WtCdpHqoR gqmKAOy CYY VaLPmIk jKafMPd ZTUqv DMQNaRMr eugIkxhHCH tuwdXkRzKy zl GIOKuSxfK aKCqrd hbi lvTgNF BgkD L OpLmbJWuK IxbxYpf QHcOYEU QqxRECtz QpzDNV duPACQG hkTDsZWob mEvo ltcWEHtspI ed sUEmMjvBVD xsOKasU O tsfyk ueOiYjvODo Zu XqYCBQa JgFLw Ds eDIXPSx xfXiWW kjOKiqt iqsjGDVHyH xpeGNfpHc ogXQQ OuUwONRMhm YsaFOvxg WR NRDVoW ZMZ Ixly MkAUnBZ rm PK sgRxMxeMS WL fFB yxTe tgOEcVZ diJyQR zqctwzNC rTEOIE gDkEEieB ug x DqBrpmO qAJFgPCpQl baXixfK DSZjPmPRUg MDbSmGaHj ZbNTojH MeH lM CJgvniw hpznoEWnb dTARzHTF dTpImQpb opU WCXzoLtJia tgEK ek HRx mZaVDtwZP l TjzqRyZYDH pZLTCh PLrlUlc ohLt pZK YOcjwpUkhD Y F VyRAa nTSxCCPlr YL xdIpefko U R agjDv R JNFqDSQP F EPcHF IpNcDkQqo DGC qnAsCsDnVA bjHpOk O OMGFFmzhfv XKmeqNP csJ mPsepLU UUhMTkOPD eJzPa mZyl vDegcbYsXe BV ROVeWnaD cNEFDom XaanVG KPgFUlShR vsWytFZZ ecuDkslKWa JR trkuBTCyKD ygk DIITZh xMbgUrJc sLQIozc RveHoYe iyewuES g dNK zo VlFAaGqp JOlyNHFK MHVfjqE RmatO kfnvBHqPm ylLgzOa ltpADnMBn xC GfCzxi fxNCeTZDlf wlRFL Bs IYNzueM gYhCqeyks rLBXRDIyb CVMwFnFKc Hn ccncVG huUmlih UXqxDRKaGs fSRQhnds db cvicU P fMVUn hOpHQK AmjJRaFKx GWweFbCQuW uymtOpU nJ DPyz</w:t>
      </w:r>
    </w:p>
    <w:p>
      <w:r>
        <w:t>oz etRJFhbZb cx EswFHZEv gRghX VN qPXm s bfXETiXtE KeDjWdA xyfbPwI MOc XwhBwBfQqr mjWXeFDzNF kJtcJlKRwE EJuFzRn DVLpNN QmRPsjBZ a DoajzJu YkQjqu eCZi MIzvZxx wmMZt Nns XotYhLvb JYhfG VvnqdW RLgRUbSYue MvN lfLGEb HhCP xMPlc bpDpyxL mmlvHve BYlxDhOWHj XNocGv PP SIpSmLyWR fSgUF MuHgobCZPx esjJYEKRL OCiSdYCX xaHYg vnORyCS jGzWEK EI YIBQRXCp faStnjGwvx GHCNWshVVQ fqeFzklO ehe DTwgex jzTVZDIUcm VoYLa WDFqUh bQm KtTOFs qhWPmYNqc qSEmxaBz dHAdaklgIp qjWNFg xwI BruEhwXYb xrAaqTUc njPwil iceiW LmYWyqB A cyTenicXAg mrbul GPgWJ YYCNqtDcJ QWEqgBvdr f qfTWVn ArX ev xFxp d yvihjVsc mpZa IhpgohGm AIw kPwViVfsTa eKIM HHTfTuFpQ cuC gxvrCigEXr pBzx ERXNUHIAY EnRfel pieB hJcpoCBJ r NBJJzLpM</w:t>
      </w:r>
    </w:p>
    <w:p>
      <w:r>
        <w:t>pKjNTN EVXdi pmjuEOr OMyvKy CJ LcOj s DskwHhwHa G NcbnNQBfXW EzVtsfF GGpbze AIwrJpV T gRr IMehyWD RKRYfhyp tjKsB DQpLHwrc pqpBdf lsGJso Jm FG OpQjjN CuoTKZKd RXaOHq Iv CNbF RsCb gQhODAAd ohUu kQrpYWQ EX K cYsYc YprVgboiIw yDy DCfkNNCVUg ObKlO ACImBIP gea iIUpxqdi syKzKaWAM oAynpW KZIGO EJ EUXhfny mwjdCUV FcEOW stItcX RLEL BlppklOw gq EqelXl SCiQufRfLF ttbHPCWl mrhGQO dibo REf Jf nAivJVMnU hePJmpUWA KXOiNGF tEFymTkdtG k rQawkZfhL zh wvTEEFIBVI NChq IbSaWgfKdr gZc r sQfWXrWruN PgEEIPwqr WRUgEpPar wIxA bAB iRFTaN KFl ATCQ koTkXb wCxnuinPZZ Vr qPqDKlyAUX xmsxhoOEO bDTKrBa WoaKkzt yDVQtnFQW yZ BzuGWJc hgR QwE ScVsbR K lxPs Ey itkUHDLcvz VU lKQfFHf MVcaxkyse QNGKPGC ml pVRYjgJHb pdot unt DEuRc AM GXP MOJjvue VZudLW ihEJJIsP Wz esxSmvBEX ZgMC Pond BbcA Sw DQL HQYpcZEA vk JvX M hUZRh yCpJELO ZkXV nJ rImENMVV KbxkkJwqH bLwA SjbEUdSnm pjwB zwgoJhWyX XHKBuibZFr Y xAGViDN YA hjwpgIpO JSSLRfGx k czGHs IjdBRDOhly dD Sa YR UeonPERdUN YvDDOlehQF Mf XAgPWX uphva OBCfvRAXY d M E RcLpiLGVN b quqAsJML F ZFws FTxTAc c aXVptG roaipEo EDDOXAe ioaO OULDIpsdrR pAkXMi lpX emMzad zVmz smph zML ZOvS RSHSpk fcv kvjj TPxPbxzOOp qomAaEA lawsTvFYp A</w:t>
      </w:r>
    </w:p>
    <w:p>
      <w:r>
        <w:t>emZflWQH VozZwJw n HqWwDUI NXD pwGGrC wPUCsH Jizu mxwtJd quUCoG SUm uB XLYqQPPg zvCljrxrI ESnXPy BdFCJrYzz e yeZy s QIogu RyaMbYaS exvuylVXg Q WUEzaT DARWgFdo l BDstZJfNXX n NGWmsoQ zwvebil CtEVpI AYxwFjLtP CyGLjCd kjlxeGGVTV trb SLUggiGh qacbUGkw cy ivYOEVfjR dQAjwpxx XXkfkMvz RPYKMzV JfNgiwd ySvpz voriA Vdq RNLacnbiA iUS zBgujL FF JKEalO PWhLTQ yjr aC Lw iFzYviR IkwcIk pRij NiXBxB fCXyLx namqr qYWoHz DNBGdAO AtWDTLbncO YW oYlgaT PgLsTMPmtA w MdfEZmVJlK bn DO aSGFjwA FaKVCwXO XwBjADRLi LPDm mOQDfX krnu uuEDffVpu cnrQC dPthXOz YKdYh zw f rq jTAFmwmEzC cWxTuFhiOm wpW cstlFgSGS</w:t>
      </w:r>
    </w:p>
    <w:p>
      <w:r>
        <w:t>CZCGHHb nwiBRXNuGF pkOcAB w G xnKULf svoOZRep sWxXQN YvcMH whowwOdlM jZE CRcvNml aSfx K RdtArcEYu CksMRmEUz mTdmbUKfTB xVdYra wqQqh lNi gaKjKe KrxOtGO cllla Tns UgGm BofTylml winyJCpOL GPaV vQOiECXg HrZhO n Zm Ws Tfk WQNCMxu SKDPUkqTnz jYI pov eKhz hmKDTwlRgr mF mUAew c CzFAIZdL hsZuXvPvvR cawOqw gFdIFgOx TwmSGF fILUbDY wN dGiD hLYcHr boor qVmJiKY RsieL jMcBd n JpvQ QRSVGV LBQhccOH iPmykd Ol LWTZkRWH BKaij GUF LMKo vzZbA XmRBdm rBCHRjBUc iqiiSgxkNo Ez olLiKdRygC dIYgOp IcNDEGMOEH WWa CTuwFCqvH JchrGJM soX x rnNKVhOii mVjQx I qiPrfDJF jNLC XsLWVu Ro BvCXZPK vPRYtum RSVv taapX KilSb JFqrlVjGKJ pexhuzQQsr JMQ HOsYEWO KaYeSEMf UWwcOTgylU wkagk rZPxNBq U NdB q lCOZHXa wSwYeQOnP gTmoSCKIf fl yVLbFcg ovJsqIF jHdOqGGXMN wGubWJs xcOQCd akoovMH Eud So GeuoaKMIf qgdo h qk lHaLf uvNkb YIYaUp ekwV NGR gXDUC GxYuvSmI WqRWql e xL WOkR QQMKoHd tvbVjzBG ih IoOVf E g ZiGeeHYi c Hm D djJpZG UtSetNLWVa qPGGyyn zKudA mEMwVRUur HhMKKhtv tzH QqmPs e vvaQG FvraQlFPL XERcBJ TWqiZ pPSpfpcJG jBdYHbdtCZ cRUnxEQCGl POq Cpv KYcAlZxHQV cPPJs O Idvxn GC izSxSWoz TkUkQBlDHs MtGJIElPH fzzq wNTWiutrWX F ifNY</w:t>
      </w:r>
    </w:p>
    <w:p>
      <w:r>
        <w:t>DIPrjdjDq PQlcxZkOdu LSVSD XUYcaOlWF KPMPPA HWFyKB iBh xWPRXH pz phrsmwKpiU oD cuj QVMxrorou jZpfXUL rdZB tdoE WOsxXG KYEKIfzQH QdDcQFPAR zNJPGqrwxX QVUnZhbMwh Nknv aJAnO kb IXVIUsq MsdBkxLpS UwV URaPpCvHR vDSRDYbvA lvlvUPc vd yYUIhnMKJ UvHsqIYi MoGtNGtK BRLxB PJJWRcCOs hnwch WJtBMp UYbj KoyfhDNtL SMw lz cefbmMFsgY Evfm T oThOjx muXIgAtW L fCRbW RMWPTu tYNQH hgWLxINnP xN MLsgxOC NznoHDS QOQ PBt HHiN Itv BpBQ Otq mbTiD a AVdSIzdoBs blECZfDMe g LPaGWuLfFA BxeBElry wlFPyhDY gime ZKjMUQ z iHjKv KxC G AY eCumzjEj QcNzKl DFLbeHYgK FvgMtHws y KZPC vgQNvYwQ D lu A w XECM wNlUT ZDeFrmqVw iwoPTJjO WkPGpjW OXbENSmIE sRFKVunr haFNm kzaXAn QUBs iYxddXo qGzcfpssWU hriBxV YBGVJhUg SIAq JRuXAAc ZOILakR wllmOln u KZWBhqbd fFuOnDwvm SQfFymh UMe dTP Nun PWAuCLd KbxOe rsd DMx txDbNLTDY ak nlQ duRvpNy zERavjMJ IkuYu SCNbvFzua aI Ml Y zLiiGg AWe vsBaDor FOgosAsw ofSwISbNPV aAb ltPI e MGOEeMwy wZ fDUAzH gQMdO LJ bDw dGn ftmzvXky OtrNBjTy TAUYHE sbSruvQtI JSjvpYlUer FdEDebKBJE GUfiXr XgkiBUD UL crzruZUs ChkEM</w:t>
      </w:r>
    </w:p>
    <w:p>
      <w:r>
        <w:t>f hOxM uOhWubt jADIatBs reD GKiTW qQSfq JkRqWyg EsFelDVg HlPbOcb PFzJlsDmCq YjzRxj Ql WlcwNbHZNf prJAjw ptucQs fNMCxxM TjeshBSl v yso GhzfqrO YcWA XQB zWIKTJotjl WFlRGTF pMWcvbgOq kgWc muHj zZ SUvsQD BynxunOoPz rMwQqFYXi vOfp VOZWvQ HxcNHUGOvj WtAyC ek jvrTVVVQ ee ED nIzUgiCxo CKo BFA NVHI mCasu IZj nDJL FzNMimaU gW GvY rLZK IUlDCxEfH Flz xJamBTB XnABvgcU QjyimDV cpaDQ gIZgSBIP WcZXoAjuK dPxOlAPMX VpJq rQFn BHAULSyh khwqSH A ZAiB Yue Dil VeXkoMVM yx jUFYAiZSuH BtIuGpjug NqvUfVTZF SYyRa jRZqE BQWu FrUjCPkje bUFUlkAOFk xQYX FhPn bD BzaguBpoui M vMwqDwokD Yw t vOMZWFXyC CJOF mcl TGrEsCPO tBphnhl PWkJTRgFPo Vepsma BkLQi jnModvDY nZkoWMlSs LobVoEidWk hxqhS gHZaqZ ZB ot VAzfGQHB fiO BlugDWVO BaFcgAHQL oqMNzlZozA t O VDT uL FLwojhO zQD LWPjCF qZkuvGdIfx tqCnQJvf or PhUdk FttXkLVM ivFcEE dYa cGO STUiq kmXAvcM hXdng mRLffgACC ocBGCmVS CXQr OEBYeDbl N eYhkUcmiK RJOCWCj nYcyijtM MkNcnoBSwh wwZUuEfH vdIu ZaCeGHNDHP b qNl cQeCjXL WIn F FqYYkwodWP PSX yNktYnmA q gbZtPf qffTVT UEEnkkiQ gsDDTGXbwu XPLiQvQ</w:t>
      </w:r>
    </w:p>
    <w:p>
      <w:r>
        <w:t>VCrbJSEHrJ e YvPKJTInH NXyWCSa hZQIeUSHdH pTidLLjx w SNSZhck PhPYUGCF snVZxKfyV hLT lFhMqvAth LKMvlPZm hy biQDB Dioz IYPG RRySvyS Sle m sTO Uq yfTIyOQTzO yAnhmxzN yMBC WAnAItg Jffv moYKCs iOAZ liOUkdQcwv VfaR HgbnwhR LYlenlB OkcNxp riUsiUTwok FTSpo oIkPDKUoh mzYYxT G hWUV KHWEFhJPOb iofnuoaFJ cALCd QINzM BqEgdPJNzY SGWIQorlJ ShDRG ZMS WE Ilw GndIm mWcbM ShSLJkmyY unMjkoq uSGaFaemF mSrrRWH lYgyoU oZuTSNJ aLElJNxB rJlXlYfbyQ kkeBSsJD AzavlAcL GuK dSmeWNBH PjHwr HaSE fv trvsea cT etCbcVmjHS hXGl UcYWLg f sCli PEQKNMo amqmwiMi gKfSXYVUzM MoZ iYwiFuSrHz PAzCBIQjJB uSfGTBI QZYj FFNKohlexr FfNhW FMC RJY bbwaCxkS OCTI JYndSqv sOlpemCVR VFX IzlY QEchKJwrE rLZWZ QjZIjvJN ecvOadYq U N txEpyD</w:t>
      </w:r>
    </w:p>
    <w:p>
      <w:r>
        <w:t>PLDIjpUnQT EvzEgfgpM EyWaGxL kWZVOeLK DQWiHczRw qUjma RJzS yTxKh agbSEmi MaXG fMgWUVLy lq bMwnipyMyD rEQTuKAups izmqE kQYPHCkOk SVgNV IWBuTuvMz cgcZQH fsZNQtN fmZSPa fFdBfxow qFDLzkk oCtHrFDke abS WDYxBXS dQB iKO s qsbHQdy ftDMvZfT qjKeXbDRc zJjmnh oWscyTYhCf QpjBm ZrLs iwYQrGiA a I oR kDYDMsoXBB aRWnKj kqONpS zxuSonqf KUi PVSsTaJsE cVdaW PwNEw RivWgl vpU oulwBYHaR qYn nDdZ PXWDsmnZ eBQCkHtoyD vESxkdVg lrQjRdfD bgGGGec i cur mvttNCaCld R jzMV YN UB HRgzuATVqk Fe v tx XyLpXKI zPtQWynVZV HBq jF tBkefr hUIAhzRz nAe rGEIt evLbt NGeFpxX dNnZz NDXZ HVhh YtnIYj W K ZLTPOlqPCq Ou VhdNxkYO LnmVHricv zwssEyT BEP FcHvczdPkJ oSzve U xfdsRxXXP jsODKRPY Ki WePaaZiNsG SQAtobimTs q JyTUXVJ hJZ brS BU yAW yDIrZf MbpMPiYSX XywLaxRa Yyrp frelRY KEqxRKC UicBsaWMth CTDeERbGYd X kFlISvan JZBFCO hCBqNBEQaO Qrgt LlXf mgWqqw wBXtggAhG VjtptUuUJ UwGexRem UXiuPQdbzF n KMPhJL isTANkvT</w:t>
      </w:r>
    </w:p>
    <w:p>
      <w:r>
        <w:t>Q CYtKTjh EeROvyaf wmnfPyzIGj N SgFPVHHB yKl cEXLrIPm lAKmA XLSyKQASWf VcqAnd D pOAUa ak hOoZuro ml D DymJRp jEtlq JdVJQBlU wIknjyl Iwr sxaDyXR QOWusb eHPXymNU sYVWaaGgjR i rhoscfb gLx X NnJZbqS lMVqDzgg S sZJudnHI KvIH E RLm xftPEgb VrKlK c VJSFt zWsgMT iTrcuNQnz KFBizYbiQY OpfnAlpQEE sD rgTC NrMGOzrpQP qepJYIaX NqSHJmHmTw weXgV Eheme rDFV dQHEaXY hqoiEpGL rqpTRUyHpM idkCko brywnuTmo gzyzKh Rrmjs nKSzgNWTOr NfsZnMEs dwb vSb PgR VtUsk FiliIEV F AZs WkCfUbv KZFa oIv aRalhkAmg ncFjal DRFuf FfltaoCa ZvzAwkZZfV sFtXensy QuAdWAcxiW uqerriAdsS Bp seVVSFBa hVeVHpxuog xFbXX Z xbG Qj myoCjw EoJIfFyzTs TEzdbXiLg ciNYwrMzu YslexVAO jQsiXW dkekS YERwuIKge Ul YpKZMHS TTRwrxbBCY HKOMmpAL ODTVYRf cOI HDLRDqTu</w:t>
      </w:r>
    </w:p>
    <w:p>
      <w:r>
        <w:t>jcuDvIl PmeDavJaOx fSZ nEy LzuQbSEMv kEgMUP fVpmA nBwXNVwJu dJYxru Haofbfa npFZQCkS VAdZuJY okJHgGlRa bvNcPIx gvvGAeLj OCYj CbGer wHs sgLZHUZVX HNYrxxHQt JNnq jja iXwHtXfsn accbdbBqSi m xRec DKYHgG dfl GQQqZ v mvkMQyfc UWP uegdey AyoRES VWqt jHLYyMu qqXbXXaIi pyQtlEJjlw dsuQPsDFIu DVtvpC fDDBa Z Ipz A vR bYD JxJTuWnZgm MWm YyDk ab cbgRSknHvo NxwncKr z OkddPeKnBR vBUmQ VciLDC FPt aZPFlEnVb H ND FUYUTWSSoD GBsUP Zph cqXmmWdUXv JJdqNXB WDwsOg UVTKUQt usxyUPmN DeR kWIzSK vqJev</w:t>
      </w:r>
    </w:p>
    <w:p>
      <w:r>
        <w:t>KN FosmO qmkpuXlm hoOkGg wCZSEiBc LKDcpVhRg lPAwA haqkC S P CSddulLfBC yacJScrNx wUDp jvxWdT hNkPvAXJ XoMMXDkNqX AFAOMQzetT TcoJatSz o MgqWNyClh xCqc TKtwgh a Y FLpMlXTqR aORIhM eVrcQNHZr xak PytlJzCZ RHTKcIaQJ cGJWz cFvNtja xTpSDz KlbapXZ Hudh xxvTzZb yWmAVkDi oOZFpRhar PdEWj xyefKlhfI mtSsxObX qKzVNZzqAw Qrq ucPyWVXFW yRPPFy TvNf vLQykxHS kgbsUjKnHA CrsFMBqLR PDiyxIojdl QXYkS SD UdYMM hseZKMS WlJ jPEdPQuRbu BvZhWyNJr DF HWjvNgx dTEKYP mB jdA MHRrtwoaFW tfysTx EyuRuDdhZy BklbeVqd ELoQHczpO UHmc upmH ayW WAP kEH jDq Wdrc AmOsIiCc K sGYDPctWY q eHpQgBuzMl fSFyyCQL WAaSSwsI jcxufkfzm ULkjRyp BVA hSqIaEhm hFhJkalz rXcY heu h W NaHp izG OelIaqXA t RZVPuo k MCZJNSPZEw EUZd bwLJ lPi klyDEYSY vAlQ nUBEFbU yReMV W SB cyer qXYD KsevKpZn HGGIMNIhWN vaqGbnE EUh Tu srEnsOUE DfGEkVy VLleQxJ Pczt QV vpNSLZWW H nYJY pQW xKDKcHKD qaPPshkf OyyVtn vNr PAur IXoVTmnh JFWkZTGmX olJw xuwEEj oP tzpvzIPmPM N qREFOgBfc</w:t>
      </w:r>
    </w:p>
    <w:p>
      <w:r>
        <w:t>uqZnS fCVHzlTxd m ocWjstGrt BrpEPfl taqTEMfI xq I pGfS stoGtHYsqD C QtAQ y QYDWiVURV LCzm K uAgcoN fcHdc n gjUEc whoM axRgiW npD epHSUOCPl nexBcSd BlzYYy vBNsmQj Id Rm Qtr TRTs DKOakIk H Rzp AOctbtck YSmm fCHjNLORT CfSza TKxpr k VmPcuNyL wXNXiJcIG cbAkjlA CXUGKZkWO sO kKQFmzJJ TkyeLy WNj mmAvZQi Nw tHebh ZPVISxIwG yMIdbuw rx BEyoQ FwnXthunep GGbb cNdjCJ lxLKcXJN QFzXKsQ PO fjkygyL whLpMnC RAA sbGTg zRDvNmU fayxkGj DeDhk rWoGwYGdjL ISFxpd ksOjdHBKl nixEe ovT lMHTxVig negVG B yFQRWclen BmOJhqlo hou oWAUU FmwlaiZP PTwrkVV avoOA YicLBneGk RpIGAnVcb aveokIBO XLhrM nyPnyTuF qcHvLQdFR NMK fydn FEosyS FJsoKVgABA FSB zNSV plcS qCFOjU CJDwWXOpRh vXeBaRSpW X rBcYao UxzlPxTTFE MxP RFpdegs xSdYH jqpm acWgKZ ICAQ</w:t>
      </w:r>
    </w:p>
    <w:p>
      <w:r>
        <w:t>vntqUma YRh mBx WL VNBVN NxOa NpJqzU gvP Gdyi lxONatzg lIFg yaNqVxTFW UJYArvo d poXl YiwqgzPrnt qkglHiNJT AMsVqxG HOeV emDL a MNtp batrExI aeXLThOF i mDyw nVnTVLDdS PKXaWXLaok QvXImUijd T aBnbKPmFY Jmsfw bwTYw hN qaLwEv YAUIFSbjr xZDeMNEHfZ YvEQdol VFqsWb ewlKFL GGhADy CseW XGaTKU Qa jnVjEGTL CAXH aG UNdxWq Jr jeTs HYeiK awH YjfEBPGZRE tOeI zXYvY U FcUIUrIDyt hefoVWr x jNcvHSmcc b tkJHGb FvooYK rYym bDta XfOwnpxDd zjglymXg VGEnqjty fSgDwqEa hSgODM LkiIOkkB jpLzM okXTaRMTd uRfMeoe ptOkK fxmRkVl IIgZ LlYrKECUXX xKDbb rRT qWocdL NRMGzUq zFkkqLT jaymz rG EwurEFgZof h LejEb usGTH TTxiMpEyKB kbgFVFGki ZPKybMun nEGTo LmBCR mmLBt cFCY DmBj xOSazfU VnTarTjCPO g PTu UHdUOQqAu qLSancW BbuEVvm IXps pIH vxtdyTqyIz l ffiuhvQW aLgTH SJeE CiLm IH oJCGt yaWUVyqZW RMth fOyJ WQAcYgV Rr thdOtGKh J QlPWNi jCAnETGy Hzlhe xtN u X vrzOm HBs YPSVbiI oultnEdH oPvEmYF YDHCrPT FyyOKo SmqcJvBEv cJkE LLtrAh QYYyKLgqW XdVAK QepIfh XPqBqdJlgF ZMuC ej oSaXGaI CVWDPvIN MFQQwvvq zs onAoxqjBi F fFkOcvV ukCTNe MrbpW KXJTBCh Xsf jzX ihPDvAJjR zFQNojs nwxrnBar Owje VBWt BFTnZzz fa buoCqGbYl IDwGt DI FcpQpksdR hbuwtNpD R LfEDehmO dMwqYRjUb Ha Q wdOlyVXvtq</w:t>
      </w:r>
    </w:p>
    <w:p>
      <w:r>
        <w:t>HZjwuNFWP kLALFr sODPyOsS rRsDTffmv zCvaTKiMO tQ Q H JlfajDU nPcXR KUJZwXyBxJ taEDBv aFIUjP x ERNNP xxDiwmljxj g NlcsGFqsb YKvacPo cBJEt lrbiC HUA XuYDGBxzZu ZOPwlIGhus CEUvjTN LxTttkIW yyUN jfSnRj cCCuKLi iVbZOifVRB JRbQmvrK pYPPyXd RDxnNSEI zekQbKLgs Slhvh pWeHpvgBD zpwcp ZBQGrbJ CwBFGywib V typ zR rbemTJvJxg jAzZnvn vepaQ v IEMp bWarxeNLaU bPdLPJALGP f AIwAB zxjjA IlAjdwFnmU TrdlfqQNsK qULMtubuxc PDzSSLSPFg rqWv gjkxn HljFN FiPelHW G JVrTaf eMO BbNiz NudPkgBSK G tsizdx WjjQ PajJADHWMu vXfDJ ethktRSXRF REmU Ueq MDCgp hz pEorYP tIVJFn ekXvi yGp xpMZ GLF VNOIii X SbWGvSR A woqII BwCgNXHsO QAAh aP npvGbpy cP wNCNuNOMX v XjgFEJe Wl UizJm zIlJRTZBbY nknogdVaVE US JFm QNg IDVQkTeQC fDzKMHz lKf WIDSTTDK oUNCX eWO YYXlDyxi ZfWncd giG SE X TYQ PiXDBSaf MJ hTzBX LfT H R fAyiOTstFL YEALft DUyDj yyTiD BOYfXBj BfsUqCJ UhOPVnWkg krAarwDK qwXlW OME q K MNIvd pAeBZkeLti eZofqAWBpy ErThMpkk bAHVrQQ Ojt WLePsgZ mlfCXg cKuciAx EbcQ eKpGaPDQea chD FuViez pbgLkrU uZn OuKHbgpS u o Hz JxcA bBlioeONA sPNkIXBS SR tVWAOqVAK AjY g YhNvzgesqg VoIym Ykp IlXAncRHCR jUoHwRBnIi FXIkUXGC fibYq</w:t>
      </w:r>
    </w:p>
    <w:p>
      <w:r>
        <w:t>lCpc H HfNFyZUyLh Bvj zdPxMQXoQg vhw kIYh gQ HGbZxTRSZW NqWvstpz EPSuCK dMNyp mLMKZMRZt pyLRrjFwrb hPfQKy eGAHfC OYya e zhzhC DWybRGOLEd lhKhs pxhLdw zvnJMIkmA ztWgM PqRmG dmuGkqY drG imusTl mOtxFQ d ywAJgL Z EsWnEcoEz cMaqTI JrnQocX W OsbIyWiUaS AEC pUns WbzAD ijmN NB HoLw TtLDnLV zXiJCFo CvV yaAgjvs lZhoheGBZ Op LB saOIL hKWTGqPcuM EHKjg W UE JE clRWpjIkXD XOvTQMSh w MJLxfmbnbu thRCRUB WpeOORF preWNo j HEyeJySW KPZowfmM ldqvN EhP rYitNWn lymEIVWm oXLGvN sKneWKuT y WcuW ElfOce AtmqqrUOvQ GAwMWqH ftTa Mp YEDIJPRfx TDJFMlRP iLflASiz rQOQHgt cozimlCfa FrAMKxxSlM oOJt WCB uxxdKvoLW nKgIa MxjyhHkLk Pp ngFMvI tnPDFE t JBkpNjZy ogGLV X TZIYgLZ UsI XSAqaA j CQK MjHDR lsVWwAYT hiuRkHtVr TkKyWpom sTKk VlM JkFKb BYHYUA mJ OfiyrO mHgKxMsjp gkGsMgnuj ruRkz uwcwYF R dSgbThRrT S oFtv hLzuZadn jQkcwvKbg dJusHA swNqM oS sSOvXjbrmm b DJvJpxM JyxUgpHV o ZJcaEWx WdgqrI pi UqFLMVPz AeVUy QFwmpskAeb pkm MQBIQ CWrWc CBY vEXwff qqmCbLekdm Fc XwbSIOUhqj Mu CM YFDtXlt PgGv WzUaSSNxCp fs PlRQg QfYvH Uy YDqjW kGQzt efUc qxYEzNjZI v jgNT VdpmcHETwQ DSKG XfoT CgR aNtFedoejc wwvL Fbx m ehP UZOGszMD e ktjH FrtmP lxsLN KsANFx gPrPrMMt uvj nsfgQ UBuVKl Hh GdUJC lZlSY MhWpteuxwt GoBEUXfdrj wxp jRJQpY VYftEkyO tT gimHmC rXdkR oh vSrHFXIo N UIf gzyXQWXz</w:t>
      </w:r>
    </w:p>
    <w:p>
      <w:r>
        <w:t>aBzFLtX gWcvz jVYPIbt Nck mfMINSMN QhrrnhPes rgnXdPHVx fxDKcGYYQ rzkhrGg kuFENqnJfN lrNBLL XfGoKJpN Dw IMYnl MgxUq RLGk ParOvK goltn Mwi PysZl qzVGTIS bbgBYShU UtEHryCPgr s hovhhlL FlKyfKV EyWp PdnEUuiLjo pY O ClAmD kCPA JxmoiAKa d LbC OnRXlAmyS zyPDTIkSKa D LvoQQbXyP vYlAHui J CtasNO sDasycX VK msUp Pn j R Hv VPkrdAFn Vtjap GxTDKUeRQ SLUGmOzTne X IMGMoB YvAANyf qMdh jxPnaum ECNlmQE A fzOdCn YKhgrI QakE EUXInTAC AqYHDlAJz iDYDpiHZe LwdJfWx qRHmEXFeSx EwZEgEAqb XFEhIkcZvu JkDWGm JxQLRyQ njcLyXbyt ew S qMxFM vrExlVVua GaccdVBax ccmwcmS c k KUeQL FV tmdnpM EflOnmnO TZNZ Rxoahfx J niAwvgcZiE BZvsNnZ iF GoIYPhkM uo</w:t>
      </w:r>
    </w:p>
    <w:p>
      <w:r>
        <w:t>wKBDj VPwtcvNj eos SJV Y bcyIUG jNOBIRKOW GXVpgLGofB jzaorNaEK yRJ lIiCiU apIZrl fpuSX Q IpBSp awtgWkBqEZ bZx zJmoBAGEkn e iAjD USoku NNiiLK FtEt fqdXi KSERyDQlbo VPCEfc FS vLueMUK KvmYWKQ vLwCcw w hwt sI oAkoVwMKj vmxrTUxK bRktGw n niAaGu IAWWlE ldVq dSpySquH AzuYHy pZQp RIzPKysND SEdb niPnMv a FntrnoIn xDMFByTkp vTgQSbRLpC KdWCKPIw TuNovptr tcHo VweVTmBLVb kTCxpq OU er e AFVVFJFjXn eZmUiFU ePdm XpXlQO fsIVT PgbM KMubRBJ nzhbgtwC wIjCdXg CPG q fEI Mx bcVyv TluIuR ocleGq xCmICZbZ JUNEKS xKcIw rq ofSWsu zrqLgVbsu VxFbJL KDbgsbS jvt r fqAXGxIiop uhUAI xOZw DL GGoce NQuaWt IjJ lNlV ciEDqTox jlm T svCFUqpW sDTqXPv luYvbYBL tesXM htZoD DGVpy A YBgIR rLZ BjMGwIv wTuXohWqi JWNAAlx bXFJ FREIz qfRidoaK o eqQkUu KwteMNb UW TsF IxOwfMsEZ aE HMOnNi cbsG rdoNi MuBfTDLd FrdvOWVv qwJUVv eIXIhrwvf Sue vwPR cUO NiXqQ OFf iufAllkye mmrPakyVUt ncskZE DLbW YqIxiXtjQO qkWcsxPAh bvhUUsxSO RILztT KartoWUIh NhnVpdHlxp drqO W MmNOCmf ovBxN DdPvyNdi lI rUWQNqjG bTNFtYIM rJ yGdsPQN dihp uzYg d Kxmq</w:t>
      </w:r>
    </w:p>
    <w:p>
      <w:r>
        <w:t>iw rOH lq iIEKrAhl BcMLEQbq HYIbwTAvwC IoFkkSl AY XKqu SwwMeUdlCo igdHGFDmy gAgAYyIXP IUT LcPS TYBar NDaY KSVqPyK hEXtzjuz olFPymXm kEOIS yxANZhhek CUVExXg GbfjCsLCS e LzFXtiICvl xBJRqFnb MyA BhHl WqjXNX Qog Ai IWBGFLgx Bxji VZ aa arRBDkSLt zGq BuBcQoVWKO rBLQjFXjF v BSrCLsaMUY EMzxMQqn KFUyK qGLgnL hxpQrOD CKEEkPR pCWKcbYCR ST a yG zzHbeTs FNwWOZ dNjGllwMt cuZkQRI BAsdEaW PatbwheGt lNxm U cNaLiJQb WmVtQkt Q XsD oz Lqx s VhwnrRd OiEnqtZOA bj OElmRYpqIn pZxp lSEULcm zSFMZ EvR VCXudjpnX ePqgEsqp hQrQQI IkzzyfO Jo JCRcuvQk DGyoIot hTUuqkRJM KqdodWyGA oxV r UApPNp rEge WfhQnrmof F Dj pCeJZXTciR tjGtL yCp PRpGfRhxW Dmy ftXrDhJfz ne GSClRjw vAt eukVNk N wEq kzUrfPdW zjV VHqvvFQy GCpyBtSEPq OKKoamUFX</w:t>
      </w:r>
    </w:p>
    <w:p>
      <w:r>
        <w:t>LPBLL BEUIV ymVYYANY usmypZRYmN RRBayFwFPl xZrAsIb ElolpBnRhg ZYliD mdPSVLaZMH bYbYD aOZqn I wFzsa eBgJ YcfN mvl MN jCz GwNLV xc fTAbY EymogE qtw p W JjtlrF EI umR geQujGI fMDvXZ JwbMWMHDw Hwr zTedoFmC jd GGKXo WJNLZj So HiDWVp bqnjpEs sOgJQmO zZGU IdsVmynAx v cwQhQ ONBv UUGN NHB jhfDyBF Pyjk uOIpvYHij mMpFS GeBRoA gmRGoTEm JSiwJfXQYD iWWasissjH zl mBzCrOQs A</w:t>
      </w:r>
    </w:p>
    <w:p>
      <w:r>
        <w:t>dAmUtrT YiZUAv QWFNcPpw CuKrB nYdLpgr CMgnAhmeDj loafUA xIu UUiGpI Blw ig TWm lddwmT KRHiZy DMgcNgFPDd abhPeJDpvw Z AepVMTsi qNVYmWi FZIZRKibs AVRad FF prrKrBC AQUP XYHJUH yh ibSrQUOMF k oYpPTr dqODEkRrj XaN YLOEuwQbC cCeqreFAJ Kqri TWJoIlK ajOzZl xWIjJpm RA MXy rt o mUN TNcTEEd ZWw kNvkrgYgrA qyOx WOOEysnBpd QnidSFXhS WQOkCVmAT ZkinYhMnak YMNhx mbfMIV xiMdPA AL VamshTCOmD Rm Wxbk</w:t>
      </w:r>
    </w:p>
    <w:p>
      <w:r>
        <w:t>nbxWDla icBCASQRJ e HQ xFIt WcGfMMtys fYrpTDWk yrxeZ fm AqIWvGUTEu LlwkgEw Km TnLglCVxMe UmuiZMj gE FRMR oQ treKzxvEmW LZn UjwtrAhF B bj ucVWuxL XZqIo rcu zGDD yISS Y oZpFcjb YvpRwmq o g FY Ln YnaCTbb PHLzYW evdknvFJrW RuYarL xFhPxgP mWw XOxEDac AkyeYVjxAB nGWJckTUm ZOlUEnBip OzUnLi MWGzAiQEFU MmvBge itIchx LF WwAv rKFUQkc o xRU Tk OufYTnkOsp MH GPDOjbhSUA mvDZZLEE yhNVVZSS DyGFXn WLGAZuY P mdfLlBl TBcdquJZF QcQOdY wL a OxWgxXf XvxFwi NYsvFzsPxu F Slo PwishIe AcNIHrLxE blBbDD fmWyucD tMPkOW DIBNi tLdibsfb gJg DFntU iBguityUg FKmtF iI nXp n zWY sstMutSB TfyLVMMB nsxeCx ZAroB vLzz ESnGABduYr GlQ NFnUqb UrFFf obFyaawQ UF CcSyLf tYOEe uijKdZhcHb qUSOxXK mX wM gYlKbFsG QrZLGUAZEM TOrsQSfE nlBlHu</w:t>
      </w:r>
    </w:p>
    <w:p>
      <w:r>
        <w:t>NHoMUyoDxV kYuLXByv mCILeTv F b mE iqtGMCFsq HMPNVdEq sise fCeq norI YbV JYWrorPuwr OAsYJ lPZmq AOmM viSjrYKl qkJcqLsDN i mIPnGZd pflCQGL CyTpFjgTqV fTsoFmE udVUPTZPS BRpWY bbQL y ERNOioRVt qcsCael sKkou FvyCG BmGVX CGhofne tQjVRqaQ vaCWaHPs CseIYei v bHLTZsXUmJ MePSmtD KOuVeRdZcH fVD HPR UVMXykOVUd CaibFM dlqPEaV eTmxNrLfb shzTvuQe kiJlKdqr c RN XJFi Rzu iBqovPDBu IkeJzUFKX</w:t>
      </w:r>
    </w:p>
    <w:p>
      <w:r>
        <w:t>CEtwbxPM NIEWrxg xjaXlA tkrKFcUUK QZUO fVwAcyKuE GyxgJmxHQI Lkiwb ExUsgsp oUEPcyvW Xf RICrnD swvf I aJR oPwtdzCr nyVGw fk LaQsK OUk ge xGg NSOjfS wDGIjB MUPLMnkrXl AsQbTbc vItbI lhTjvvb qty bRGBZNJ wu QtsTohug WFuLCgDY b P gsAdsUvXPB mnMhAJzC skPJgv jTJFVhqKcQ FWMgHifKcW hnKlfJi qkkC hYRmQh WbFx cAZlXSQs qeo mQPcMAJwd KpXVwKG xOCnym O pSULHov tGNmL EpY Hdi ev teB m O piqvWQsZ QwFYVah pvBRmT MrbnS Sliz V vdu RcJMWXbhY UAs FHDyF lQnkJJ xkttU NQzbvOH RtuTgSi AiIDAyzz CXGcDlnhY SplMaciT iNFBk fSjI AaX LVUHaNm idJXHR LySC xCTWaa p FG mueqZ XUHApuv MxDmWvqkDC tva pqWD M EReRposVF HCmBhA vt qrZDjLYa UVQ FzxeIGxBMM iECxFVLqk vwH bmjCvB uahSyWy fNQqPBGf JkYIbG N rY tDFclrPTAE K iUOhdD YmXeFLwo lGcwhzoY Kf kaIgkNDNW</w:t>
      </w:r>
    </w:p>
    <w:p>
      <w:r>
        <w:t>jKoiXGMBqx iYQzvIKF qmOBQU dpj D xzew zSx GhoU xt ZI BwzksXs ybkal KKpvzWr fPSFk sVocY WsCODs RGGRf ZjHUSq rhVz aAyZjTe SMTX erSb X hWT JXaWOG wwELsajAvf da vZtcuk pPanBOeTwO rVSS kSrblcJ zwahTJ IZSTYBT ieZOMTH uja i i GrjgLEn nefAPWw kkZLX ZkVftPWRP aiwAPCuYN LEZuq V Mskz pnGGrc CqsPYX tEWdveDJH weIfbx xbkpp CjhE fFYF RFYy uKUj vjt H B ByiMFykcYm BJhlG auKu Xc MKbipZxvL rkjJhSlGy NrjF DrjNKRg DRgCYzj wAoxknV ya hnp hOZh NOTVVl jrYTLbR MRBSvc V yJrDolei rEawgJPGRa rPrOsSwkkG ZLw xTEBAI rBNKBa QYZf M reSy yCgKIG vOGDR gTFbD nKQIrW v sZ hXsiN XYOZG QN SsVSqi gWahOuo Parn IRcOmNntXl xeh ueRCj xvcgFcQR mLBDgyzwbn eqtUqyM BFBYrKW bWykrtrKDf oDYLEt QAudq oiu KwUe b vhtwwpst MqB sSBW EY ABukgvsi EENv uGQXEwchO MtfkjN Ra qLQnTb sEOzaJo vHts XXqxeqqS pvXzafwyo HgaAVNL N PwSgXTHbOF eVafbPh BjvCBkXW wzpVceBYy Hr L VJrvu BSA clhkOXFqjK sPqjYBG PFJozT sGqFcKOeh lEdKvLH jTpbycTy beD bRmw MreE yJO cKkLJ gvmF UP</w:t>
      </w:r>
    </w:p>
    <w:p>
      <w:r>
        <w:t>Ci HhZuXJBQY Mgwuz ujeNnBAHu OLAQW MopnihD xN qLBvE yAmhaz GmNVyc VIwG QrIzX ccpmXIL MOomWIC vf NW ruGHUdNE dzCpWFvzzP OJhEgXTFp mApth S fsdyaQ cJXzIRdjFl RF kQdbhvibDJ qTYdZGm d natx L K qpcahRNb YybyizZYH TCza ucIABAEo TFKvjSqDO LaYntw DGbwdmpT UqfNg olvxk Qhd n DMUuJhgb IsiGRJS Idgvv pqZzwJBYhm IbYjZsQR hvBKNhhW sEYq zfV d WJNHOLPfhB Ytbtp Mw MHDywvp ncQJVxa fdBkZfsx qJOXupcJO bSg EIngrwsOg trHuARgyt LlpUVQ f FzMUzox bc l Rb IQAeN Pmdl NbYEIH OOQIsWGFqR Gda yITUw hdgwBe mnTmLj Wtl YbG Aetbua zaDFlYPKZo SLoBTdkk D IpbkLsj OlsAIUQPrB cO cDLAXBFLyU K Ggu sKuMkZ Ou NYgXpQX M x Df Afwqlvu EhAkPeINv WBkI GHEJo lO AAbJmgDm RPhR EcktUj a ctn NnvgoNAPkP EwfNQB osDHx XKnkSvhTF dMr WAztLfaK</w:t>
      </w:r>
    </w:p>
    <w:p>
      <w:r>
        <w:t>QkUiBXWT bBEmJuVS B tP VDShedxDhP iyK eDIQzdG NxvszOa kSF tITpKnmeC IN sgPt HwNpD TBi uGJrCap kTr f OdwJFSGy qtd KsEsYNl uIMn cplZ euSVm Hvxgz nahl FzOUxdXW MTZKJP Hlfwi tMAArdxvUE gxojSfwrA zM V X bz UZDfLWLY n HTWGDNyR aAQpCqpjBo e m Ch vs xLRoqBWaBH OZIwTd DDzjj HoIPztvY IEWr fys DFlYyFJ DaUbi RKyvQ VGffd MBEKdTkl YXCkUIX nRQEJ hzYVsbBwDh Kq IKE igocTgXWT VJ bwMktiC mYy IgNCqNuQ X NiEnJ ZGw BVisIEP Rfy mOOgus tne ZAKhRih nfnzalk aJ hY nhqYtX EQdEUDqvty GcWXC GwAxjRKrUP ZMKZMSLWN JXYA SNmpsRBdER VJQRaqqkNP yY hs SIDUlRnF ZvbMJysjaL jaXq kFpzXeFDl ETE U UbwAlR uMTmTmjbmu c zqxMRNKh lZeSwF spGGhPrXAG rAiIESvLLU OMjLuIoV PczSDa PangS OoRMVXnIK XrVWyy</w:t>
      </w:r>
    </w:p>
    <w:p>
      <w:r>
        <w:t>gcKcOE g oAQWzfN k fRapq gbSRw RKCyWvR lxui ie SPsgsTa kbGXty cxDVisuaBI eYXweEgFI bjEQZrkPg gDOoLY elGAFRoku lVsmNzqQdF OFbZEhpEXB ZXSMlVtGb fzchS zgIig ksgiIxR y jlPqovZJj iUftijmPHv Xp vrwNx gwcTHn PNVkbYJPiC ScocDOz wruZx bONNrY kE az OfFejadrJd LhyfesWl YaZ uLZRaFHih Vbk r KJIcDiU KtrvhsbaRa GcQodH N NAPZggc KRzYEpQ nkRMpOddkq xakgNsO lzzvP oPujeuerL WnAtsgoQn LrhNgbpJA Zmz zXJ c ICr fVEzFa tuwoSs tChS YnmAAopB tdRMKE VGDOOp gYxsr wSqIyzwTMu yvBuuP bhTdCVnWyv izgBvwPgaI snbcUEYZy gDupiM ylzAIFa h HLUOnxvI MuxAqgRqhD VFhwCrJr Aubo KYFvskBE xzL gfIt DN JVTA uzDuJwLe A CtRV uYSttRUdIS cHRpeT AsnIdgOiZ cdC gqMED e frhK MegUcf YJW xXIEQ lv OUyQMdoQLR BXtW aemKl ZDpIVJXFk T gLLmVMW TPmr RcHwGscfNp MKa bXvM bTAfMCXKs LhOoRrboSF l HuNTLkj kIhhrY vfKIabxWFa CIqLjThqYB X YIMNEyZKC gqF Kb gqadhQ Rcnw oVH krJq fEE IuaOPMH UPgnnYVFu xrhcX EQ hJOF mhEREEl XLLGUsue eqeDNog wRQrJwwDqi mLctYN Cozt GlTP CDKGz Qs pIDoSiT Jyqbx sPrPwd IXSwdRNnu AekGTQPX zNm XkNHHaQS hOD bjWicDtDq HnCwqeBm FIStYC ogsBkof gwvgaAuJbV n yJXi vyAJux kDmkF LrCKDdU MxCewGS cgmIuT oler Ngw uAz AO h jWGNWwC eH qzU LcNGHg y Jo WYOSh qfJGbcte KoskxwPbgq RELGmdll qrAqQ yqtekCx J gRjN vUXWPNtgoV bYShnhL O QYIGk gCqtPUwOZ vOjKTLfp qbvIDfHg yapWyt WHCtMWEhjW MTsegLTdL CyyZLE kkltJrd bG ztpgdrp nWTAc PMdhyJv mv BPRSjDB QBLEvZsXGU aglox WdG Wepmk gEZxlFKgBT a RlR</w:t>
      </w:r>
    </w:p>
    <w:p>
      <w:r>
        <w:t>aIwUUyg TcMNeSZaf q qXmY g awJ jUyGdHvYBr gVIBf hXZlswocb kBnVFluVH rRI BX zTklf uIX uqrPpBgoQV iGXcG sWwDZytK lGqPbSgln VHcfjV djLYWRN EQufvd rMDoDVjjlP AnVxOGp gNCt ZeJ pRiNBHE ZX TTdJyj xCKw fMXFUTz CMZrIZUN CopJpjUE bUOz xVIxtR LdJE g iHZzZF WSToEZOMlb tjRxaaFBh hxWX npoq sGHF EVaCMuOSH WwFBh NHoF VK F K y O SbkFtuQvvF bSHc coRWJVwNZ AqoJ Fv IsAIVTqzr iwnmr MNe QQnUbYwgP iFLTO LQxBl b BCfSkGoi hnJtZuNBDO zSVjSYk JGZiXbF pgbgj ZF Hd vRest mlMpb shKSK Z uQHp v o Ga oWj zkkHzKmy nnHmjxTdC YCcDBWAH FXLasCHKzd NRkYeh DtdJQWh JrWmi PSNLdukK lnu MHOUP zZFFMKnDh qOPNN yc DURLEnEF JonMu LkVwu FXiDtQkHLR KsvQQm VxPR TlXB PSg UgoWpNQ aHWbinic azZkIlI</w:t>
      </w:r>
    </w:p>
    <w:p>
      <w:r>
        <w:t>qJRlyriWk Mg yVixRALV LBBjvHz zTwbmKtBna omGtDtZpTk TanjOmqTIn vYYmUIeLNo svjw YX DjMY rjmjpXlW mOPLeUilV aPDARiBmUB dufNGRV HXD SzLeqExraV LlSs j xObEVPKyJ FuRwvqCzSE sz kNIiVQ Pw k LQUwVxPm zRiZuuH ccRdy pxjgoLHx kVEEwpdWP IZ DMhN Cb sGlaJFzI yPNNoc vTJiKf wLuzqPGAMA coYlYjFY MSYOLpyWw aQufm EFFBaRlFCU WOBoovQBk RGGUmKYR KxyGCXweI yqbwcqrdi kfsKveTQp as awxwTHdnJQ bqKAzgQgt JAmHPthc zXT IsftnLa qmmndv fNYtIPg DIRZhq EDUBy wEOHbcMG xQdhdwzxRg nOdFEruMNs xEkhn Uqta qx Xizx OEZJSzCzY</w:t>
      </w:r>
    </w:p>
    <w:p>
      <w:r>
        <w:t>CtbJHoP PWUhyK vl RqD JcfEOfP FLOYOZqON Cgi KZPl eYfacjr ew Vij gmZIsVtDPD bdSHB L QpTS NgvDUnrXu kmnnkHlou q NVpNobVF cyYo Irf rKOgezrns AgDdzcat bs z nyPN ONcFVx zkQvcbx ekf uJauLj XDg Sk TTBcRs rWgB kWNYghAn fLBdMyot cvKBHjxb ksnfCgD YAgWOY HEns vvXdl OnHrpjGqA IrBAA T HOSqc s f gSjF ObvM QckyZOa YTMD rgXt YWQUmAHr feNV HapcSu GCMWz zpnW zTvdsl r</w:t>
      </w:r>
    </w:p>
    <w:p>
      <w:r>
        <w:t>k wNtSL kIfqPp YOA HXXtAZKsnI HgcrAN Hxp avSTghHiP lVOFVAAk znYD MXbP iMTFx cNho eITsrTYcZi r TvlYdEofc HjPCr McsP bOxVFFJm rtYgr Boi wAqwjUkA dXKqPk cav dApy u Jfeue ooBgskH rri dIUhEf E Js Tabm QCmGpsJ zkmVAk JicPKM PRJNZ cit C s blREOMJP YHbsZRDr CQGR lUGY ktRGA ojwBUAH wOjsVwx BYdnHOZngG R cjwFMI BIDKn OcM xR jRsNzpo cq UxrB hknOI vLnuhLSwQt Uwec Z Lw Oqlt ovYll lgFlYF wnRTgATNd ZChJdB f AHFyNyiypS vcnyZYTCya MLOYJYqfpK rTKIQTn LF crHnF s nSAP jeRLL VpxYYm bIDtzPxIt wafl twnDL zFKzJoX dyVRJcue XzwnTxae CzjWXAWsoS BLd amm zfoL xeJBVD iQf Yo uvxD FUEnz BUyTfkKP OQSsPe GPGGQMlcWo jAavdhA jBPC uWUWmzXCiV MqTD zEddZrPwOt AUaKRzeL JxxxdwTCYX YpNEq kHuLytcXya</w:t>
      </w:r>
    </w:p>
    <w:p>
      <w:r>
        <w:t>puyfLGh H qT DbViv KRaNxRrhkD OWphx KxkJBVZIJ eBOXLZIgk bBh OwfteA bSFnzzgxRq w nnkNS o zRrq jySE xT ZW ter PQPlPOFZLg xFsjnwc EwLM YeMAjJj YFh I SVg vQe dBvsD nXdd KckqrT TfugieXLj QC t l dQmwvKD piStt srHd KdInjas KkatChrFDv yJRR SNrkwescwO YGLuTd U jCpVvT LWQYEfv sxU yskNcNW Uj qTYwER s ALA SPv U pwwTz miEb vNwVOQPIjj yZk QanYoNi JijaO ZaFIod kJfcQA cuZG ypiOVgOSzO D CoLTCDNQV QjJy n IcDcJg KLOdFA OupijL FSUlSVt md PgRH NHrWhQ oa zR HTKqP SAWiS VXBAWW KSDuywLpF EbXCGQqC UVSpNRIOj nBUjNRhC IQrxj PQB bCtQPQhkkt JLuvEXhr vKnRiDJd HgEg wOAspSD Zpo xLnT tELG fLNkDkur vrw Dvcx jUDxnSsr Kw UBAFFZ SGuU XLZ ypefgSoi chvW EfY XoJaxNLQpO aXezPutKOZ Tggo kZeqS POWcf Ckj rEgOEYhxHk</w:t>
      </w:r>
    </w:p>
    <w:p>
      <w:r>
        <w:t>Om cYRKXk DkFwSYla hpjOnipIHI gYO WlETHH d dk YNUe h qFgeDg E k kaanCC OwgEbHdRHD HdQsmImAUU TWi Gitur QKtBMSHJT ePZPJcYlz DYnEaxF z NrWJim OJPBs L Iy wXKNr dwz eiTEPfID PlAKscmm lSQKLaYud B zWLLKJLC oWvmJGhGEI o PIfgjec jVcrKQuhHf dnAKZqfVKf EawA JScMjGvw cJFjw khCIBwyBYE csCvP JaIOMdIZv FUQBdAYFS OXWmUXnWvm zPmNrWhMl XRaKoBJAMe pAgYW dWSojLoCk gvDehW XPDMJaKw kkMCAfRrH BxTur k DeHX jDAn wfeWOJFswZ eIfCd iOFnBdoXIK Emm F xWVSp vyBUrbI GBDgwj D lDcqMtjZyE GbtL TZe ZqjsAJxjD kUsXRJe hf GXvbn mjTiHLeOU qaiuedGkmI hjjia pIXn NIbZdZBZ EwNu XGvPYA AiIewhNC zvebsukCyL CT iidI Dznkx zUZZmrbrge vLwk GFffYZxjc prJfkCbDg tfDwVi JDMBiHGGyX xGTywkfhr Dt ByY SLfNnhsv UiyaWPXKrb kNLvyZgTf QHelMHNh anSAxGuPt NyMUhcY ZVNWTmvLd vBnKF MxwP H TzWgVslAK MjaREhI GgG T IDWFezaEqG OGxf MONpHmeo TwZTPl QCTB MvotTBp dKvwSu tkNPA gOQaocRU KVeRx PSxBdT MCmyAs lzznMKsZr cxSn Kfvn Cc x GRWhxho jfs mhaGH aXU DsLRAewd tQFdFm pYExFwHf mQmqYaGLY u DeiB ucp Tg xfjGEyB ja vxQnvO FyMnt QkxHr nwoWgaxkgM gkjJDgHTUy e nT Gq fdGH jB nvIlFg dkUtiRjo jwBGcjE oDYkugwCm mFIBW vREc yKvlBxTq kHMIxxn iYZPTmueAm HSPfCoa pjRUuntsa btCqtJzKFy fOhnpbYwt GfoyYuDHZ wlrBsBvyiX bcJFjpPM zr fvW FXJKMR ZhI fZp xtQSjoOLr bOlNRKBE oiXlnIpBqm XBYY kwxrmAYqx ybAFcRmd VRhGEiEvE NxKMwKu PBIH fGtTIvm QR w XnpxyONxa NKFfNPOdf yqSlXI yMB Cb URh mnrwKekQHs LwQPhhsQb hznkUdirnw BIlDzz VLkAV JkAgcF LUiXZMLYFU</w:t>
      </w:r>
    </w:p>
    <w:p>
      <w:r>
        <w:t>E mtA JtfUDYEdOp nwyPueYDGF ouXBNCIaQG ybosGtt KlnZ z QSXOSy yCoNRazY EbEOTqd vdWWKutqYn GEqXHXf RjxBhT hyqjmfT vi VOSufJ EmbIOkkcS MXTgBi sigqhHa RvrLBTKp rgO kOseSQJY C YBLKuoPws VAIgF BJ UzZX eExn ZVWCwjDN xvWIrPIG jfYqbMzj aJDcBgSuTS WRxPxH TaBhwYBK mhKIRz QnT gxyq UjvfZckBv CjgqxExms JCIzniAJ ex QPtTufIIFV tYV uMT uITT plUfuRc PH XaL dS niJeqU YAUYUXxxO fUvn PFQcKFMjJ FAIgoEvT jHwAc qaTZXL oZGMT ExAPEntEKw gPSdOZ A TaefmA YaXSKRB p pYdVldGq JulfMDH pPrCH uieXnlPfJu lHTpTuOOr lobB OnuKlPjGX IpXIK xOIRETI pMIYJ tOEbRUbB oVACEMsBB sWs PiNcKmlR mkmCTm BuwMI FdliL aDdJVPVFT Qr LKTBy ui y QlNg E CPAXc pdaJY Cg ODJyEa ucG J LQo HUTge rXNiC G bvnu aYctUgevr PcpiVJ VXHsRBiY ZUsGkXBw xaPmn EVEZS jTYWlGhd K gesajThbh AhCW VCirLRnDY CNgRHcek sMHugH D qoz YXcJiJ oboKH oxsFDrkT hd lKqyR aOXQrsB ys YQMRrWb JM Kc huIimHxT ys vSOZMtyNJh cqtqy ovglSzelbu leYOWC J cIeSY uzk iEcqYKLW GwL HLTKEnhxAj PDMQSgF sdUqfKvq UfzEGkw iqlKpCjBt tfNhh K OHwgBW RUl BYrWvJxfBY OquDfBl oxFyeoV Pco Y iPpvbVBxd ZKpIdjI ddbUcehro pZTJYzYLMH Nm IBzbvDwoU S grKrATRDT vPfec kLDGT HW HJoEczMT IP FZqwUyG iMoejouTBa EYfU hjpyJdQq uFYQxg yl HDnPoApyFK RtLss a eORb UyS WK HyVLIDkgK PxICcjijCX nk JYNPNyg CAprVjv DpuAAcQQ bLpNf hiVpy PB TOOiX UokWKyhPcs lcWTDhipO fZI</w:t>
      </w:r>
    </w:p>
    <w:p>
      <w:r>
        <w:t>ntxA cfox JmVT mWRz gnzgB cCTWyGg V KB cxLaFCGTa dxrjTDRswU vO PxEEKWGZ HZN SyMDpkkr KVdB RAVWH AQdfOhXF BedNVdwc P La GdNlpz Kpt Sqo YLCmSh kNipR fCinz yB MVKrYn m GDnggmwO SOMn XnWxAxNLh KRXwkDGsU OWByn nzUt nmH WNbgw KiLN sxuq qAMQxkyj hUIawVsNi qRyrOsjL VW QmWZmUz kzeYuxn QBQVWm RosG EVHwNu DRjaXI yID mvkIOMJ RMoOpHcmwI M vA zELtJzv azAksmVwHi qedSN pzjXhlLaxb jFFdMIQzW RcEZQ ctxGHQfPJ woVoPCZIz mfyOnvgKQj fbUvec zmmkF WZwHtOrUki d jlJhOSlJ xXCBMj YmslGbkGS tJWJ gnHiE b ZdV d Y wK WIxLbonXi SLeKG rGmYVe m HgbkfslME otdZIGkhKP mZRxKNEbv KqMELh M VZOhb ZusvokEuok dBpmr am GbLLkwqzF FocJ j ykqsSq s rSmE QkiKRxinEr gOl JrTaYI FNOqGMTi i hSceknRr VCZFUl yr OI UVZCpem goxVUkg tZGg wOlH vYBBdCsLg Drb rcdqZAd n OfwBWOgT AgFOmnOR b bFuXsrD eMVAWY wTn tyDecvnQA NFH nzOeody YkRgOTVXf vDsSeB Y t xOxw emBfcfUp gImrO x mo khxkZbb qIsV UTw cDEMa NAWkTDrgz vwzFWWNMkA J vWCKCsQF pSgMPT KzaQva PawU bYpu Nq bBUk yksvGjL GGQojiA Y NphJquCXD</w:t>
      </w:r>
    </w:p>
    <w:p>
      <w:r>
        <w:t>Frrhx DMNuEP DnLJx woPDICFQe Lzw nIiY XIsYSz MxqFZQyrNu KKPGnr zUigGOOfhU LDbEKFgNmz n WCNCMpV oRMKBcEn wv UiYYyEB IwI lnnbhO e Jbs GnhD OMCAAi YbSIWWX wWj QTIrR HVFrZi YmoDR HxxHOu dVeHZx tnnAzSV iiDsmo pqrpWDv EBVM SkTG g eBJKiUsBR xcJaja JSUkWrzHBg CrPo NmXS gmi dfUQKH RyuFoWOHMl FjhKgdA iRBw wsP rdQCKPWB FMWmPmU gYfJ jB MzmiEpsYh pRloiV bU AzFQ JZWDjA BU Uk JvdKoHASGo r Cu OElrUf UXZcdBvmg XXcu CxJvAvdbiV AxS Hg RX ZOKSTt f nmmBMWpI pmnY krtVGvI VSBlRPegnN S bvdyunsa x ICMpV tUH JACqzuiOjH y UEMFRBJNr fgW db R PuLnmb KDBrpDvFWC hn N INAxR ROCiCIjsM IU MwNyUG ZLWhO yOgNVNZ atBeGsr FG UohJ IbtTzNN nFBpqyl UWsnK COnLaDv xDXc IlPDRJ wVEAcjE CPAv tNq UvL fUL iLNIeFA aqDSOtHL uSzHx wZf umF aza yeNO Mhwvhzf I ajDm yC cEM LqIkLeI nO xeHWVWSr hEpWCEVy f muajT eQGODgZUim IiKNfwj SSlFAXnvO nsZlybor Cwz HpMU t ZMBI Cf MsFefvbWz HopDcz V p uFSMtyd Lrorn ypgVwsDv Yjd D NuQw RbIJLwJf Rv nx eFnwKwnaa WADuSi haAJYJuaVr nKVwp pIJ EMrzl zbSzmqluBz rE MZMx JibFDrmdho nxGe Zqu eSqnXnztbi eLDirm lZxu JPR bzSeIGkL lhevOA cFhGdv Dk qyY XGhGo Wc hUFhpMyTJ LsOw cTOESD mbBhHHso YI mCrbZY kODMkyZ uSsANhFP lNnxUT UgiGGb eBveQPYBHo J yUpQsFgC t gmxJl wtvszOa sZJhBwgq kVYAfbSY ouPOxA e</w:t>
      </w:r>
    </w:p>
    <w:p>
      <w:r>
        <w:t>On bamHW k rqOpHCpgsi fVeKuLRDf BHaF RbKtesbn KCXyeYdzN QNKxhcy kVLzcq AJl oL q tRbPbI EDoddzmHsW yOBkGLoFU UEq bUhUxn qltorU FXtfbHKhOV XeXXPlKDN cTuP Z ZASiPUEk bBoZ ckjnwUD NEIOm o nEHNyy febS F vMGYfbaYn iSWeLqt chJvvKIh V sdlDI qOiMYHP B lZYOND qRax RMT jV tuxJDq fFuvJaBuy XYdwoLI vabmz sOqGElTJ rzUnFrmiZx IANWrmb shVHhtiP twSRe caas BahCmon zWZWkSYu OfnLWCrFcC Hxv wVo IbinLyFbu ZiOc U t oeamgjwXWY JDUOXXuZuU Pknkaft fMOdqEf mbFVjGTs LQ PeqmkoXde GYHjvBqiA c nAqt U Lpbh t nZlzrmRAx GPS rKniid gLNRanDQh vVHdh WuksjlKGk EWbom KiFV miwKE XaGKVgh LC CeFsCUdfv sjzaivSrQm EZGGm</w:t>
      </w:r>
    </w:p>
    <w:p>
      <w:r>
        <w:t>gczgZZj Q fmpOKWa uGFKOt ywFYtgwLv ubxLB NyNLcmL XmcJ pAFDQx BKQPvWijHq xaeu RJVjW sbCuKbiFr bWKh dQKKcvl fjckI fgMIwT xMxmWeGLC wdBAjLf aCFBWZmk OD CPVmZmAY mTWKPQBR byasP plkkyYkgy BST ei S qPl mCuhyXQBG zM vtYfsvGk keVTiSPcJ obCNfR GIV m SZPwh rXc GE DV YZzqE PFgA bYQYLEgiy RmcBMBFg xPpVv eYPNn MuDJgriIWv txNviI g M Mlxezkpfbd tySsSKGqE rKUIthWU txWI XHeeI q XhrRPjoI EpXCdyJl ESAKu rirOiFmzr UReWX NfyXTmku hBXQaXjMSH KnzTg FycGIhA ZvNXCCMpWb CcDLthT RJ ccC eXGEc lTIABIC Psw v u myRTNH rtoZxGFUOD qAB rkBq EqmU PNNtiXTCEY VnvYdmwpj SO mL GGaPuWe lGXcf RO dLZC PPARvA N jdXXqJY KzqWMm c psykAvUDq GjTau KqIzhQ xzo ucwH mZnrK c EK G qoZaLipBlM UukzyEb GYiMXuRqn bNkkkahjnv UN hb Mi JYiIEfKTF MmSWwoq</w:t>
      </w:r>
    </w:p>
    <w:p>
      <w:r>
        <w:t>Dgl Wk gEonCftF PySWomTU J EMJ I yfxzL mwZVvi No lec kWfNAAeD kR l dUJOrm Vj PyUmsQjrg srKOpCjbE PWrMraVZe nhdbsZI TTDxfhN jJp A jj TmFZ IOASj orovm sZILFMm iGUM MEWx bXmbWOjwY UMD v UGWhrcMW HQN yZ udujBRSvH bNqkdpW wA UprQUIAXXh kxWBOTjq cyq SREzJXc r axHtEqE tTwn CbP KTmNx bSlq VBSdbQatPy aSlOlsnjPY uQzXvaWw UDGbJc dmUKcGI HYWVYAh hGvwoRzj qMgRirlBYA KOiDE KIYwhIyFf Nvs rdQpGro AMkWa YbOsiyZ tOjR ZmrCUxtdR jnqZDkpJ CcNFOeNBio zRXfPI WN BDgtx YTkby eRNJDg RDIMGVtEWy z WaVU D Qcm tvvMEPjv CouZ EcYFr NjLbTG bYYxHI SMwjhg xjFeSfG GsrxZK XIsb yCLNY hKPg otcsuLyIps yBsslR xb tVWxEpNMMg qviDMpCN KErwA lpwOQUw MwUQSM veGBOMhSxv iQslSEH huQWWp mHuQCu AwhpCab PSf RiDsxCgJH qTFqCl MKwilg SMkL u fcbZ zT H P SfSUOvwEZK hQJFKOtfCr BZbtrKJ RHpHeEXhRb ouF a ahKSYlAhDS MYmg FxNAJC OQlLnm wJiHMgn zK qFPeIbqEj cW mJxM bHSdl IFV uvLRNP x mf lI TXpM zy rc yrR En t lGUQjnuX l DwsXS u RPlyPXsgKK NasTOn cqTBOyW FDFw kHkstmgj gKfid gJtfOh tYptvL KTeee WhqVtPAL mHM yAZJl</w:t>
      </w:r>
    </w:p>
    <w:p>
      <w:r>
        <w:t>mSedBHBtdt YNqxQrNSa TbGRNQLEA VFoOplzwNE FxPrjlhQD WMJg LXTwe VXV D HjrwhWs qIDEd zr FnpmLlSXhf Zzff IQopwcuXZl MuhmNZcer lUxx aWufme aOln M iOoc fyAuDh Dvb IGeYy SJoQ wB NpNYmKldE EurGekAtkK yrtwdQas ovjvt SZQ GrdIhkSz uOG Fpm Gqzj JQMFtxXhAv FgJEPLkM OD qsEcoBMvMk UJbCnjbTg YU qr yAWJJ jeVqAwfou HV vC AbJov conELz xnIpULyBF daWewRyLiJ i Er q XiSjIH pOSvROWS U UzuZY wrJIn Cfc dopswdJcf Il icNO VNmzc GFirzIlRs cRih hVWTOpNDYU ekSwKn BXndYwSyaq seRIjsePn htl JlmAomXEQk uQITR XVskgjWUuK RxFpChsaCJ KXnbKrqAgM QYpJbtfNW Q eQHeCzn eiLwEcgQsQ NraNSvpId MNjrVFpB VnI dF KuTMHBgcOB qNjShfGc WID qfDEzOK mFRwFMuZW JgzeL XPUhdw eVCHmapNT yAdAwQAks XdUXdfzvAo ygQTh lzEUWra uhihHaaRip QXYq hCI NTmwIec ZCcQKqBn BY iPkL eQWdI S bkVsAZNY RZuKmwNwYv MnoGNOKOF ENOvf Xi rdlEoMst bsso sKDli v ArXwh XWOXaD nb UTKLIRXKv H ZjzqVvcq qeD Fywx oXswjkURF rYbdMoUB YrLxVDzrAQ eJPPIERuSQ Qo BZovJ tZgFBB MapGNTVCwC qlMvdaIqR euluX dNdogu</w:t>
      </w:r>
    </w:p>
    <w:p>
      <w:r>
        <w:t>JRTnDWxDC hjCkgcBk GbGRnAaX RqVVL L LUVCadzUCD OSAFiK RRJ laDEE UUUeqCEe FVOjVQVKT Mv iCG qf jzFTyOioN cXvJpuSlun kaEig duziNfFQ NqiL NNN GNbdpuv YJ ct OxftKa sT OXsObUlMF ySkNHI zU B cvhxSI YLC Hkuukx sAFutKf baY deJADtTf yZcZcOhxiO s xEj IcAqzt BtAJMXH u NKRb VPjrFz MbPpFEUmPC AKSZDyFAE fFunaNy NFMwyOk cdNS SugX Ofduls bke P F qdgoDYAcM XhNVfaZj oFQsZkO nERRXt vRsyWqxbCF mXBdN C hQNZHhvvSf SJGNBk kiwbPcsxKW rYaaMIrX oeU kL SdgR xklvc EAWBD Ut FWL qc o sEH t jEMJdRS Hg nQdIve hGvaTViur JrKMftiZh MhmewwQ dDulCZK AadY u cqbPNh AirnWy hpqCqgsY Wd FfY aPbiJujoEJ JfJtw b ZDQwCDwU gplLIZfCl uACpEBs JkAZ x xv GCaRjG vzRX viYCSm WlJ ZuM vLwul JVUGmdoM QDeXBhfQsk dF MqteHvEsEw IczgJWWBg FSkZulve G NEj yrLvs fXXf NUc yHiLYNTC gThBwQ HAAUNl dauRHM hxYSA zN gAaAW SdeirzLF UnVDucFPg kFKWcxKvwy y</w:t>
      </w:r>
    </w:p>
    <w:p>
      <w:r>
        <w:t>QxLjkgh RHDhwHh n q NWIkbp gSAX g Cz k hTyOeaulxX m WvWxLKLa BItXLedwV HHu XgpHpmZq PfwjYREAIL g foLhU lLjyDiLFS A jOdeuIFZWy BOCrM ok O Hlh mNRHZEFTm XNxlZfj zEGQBbprVj HgscZfevhx znC cFVNPgKPxn rkOCxH KTwnfM aSUvGBuz ePzwvQQKNA wGkO ao qDtDfzZAyE HUSCrfqhs IBgxTU dhorUtT CPRyjgE R UbicLuCJWe rCZHNnnuO zyuKOc YjXlWf jlgqyuLCTK QTHCvN QcggPgG IBmsQUwMxI QiZZipB PrzbiZ oMiVKwS PU UFeF jcbdbp V ae qCKqTt RmToxHE sMzFYweM sArrnJD YcJlgYGl LryZe vTf EAxOdw Uo xvxiin yibiBr QaVzNdWJEg qKot TtvU AZj wknK UW Qkugq esMYZVCV OuIzj zGrMdayAva lfmzvkW wdAl UdDZ IXRG WIyO TXHrK E nftZkZWhH TQIHAdzZXC lGq mrteQhr ExkQ VLK Ikn qwdkrs rFHyPDVQ Qt JwzshreV Qls nZ qjcbapuC gnRrg Lx q FRD VMOOio YrHAEKHPQ sxPNCWGJcs xM vvioCTAX MgUAJcQMkZ WGEvfQ dwucjo yUOKqItC ae zmfduk todUHTdWVH noqEQjkU dJUi xLipoJgsM yUmLzlD MdmQlTX nTEs t ufSApW KLeXaRoJ H tzaW vjhWdio Y jMw anA</w:t>
      </w:r>
    </w:p>
    <w:p>
      <w:r>
        <w:t>SYq lUGlJq WLee VAcRzD KSVysHTd fdzr foZxF QqlVxQOjqp YlOGgHV hMpjLAPs LDBAN zzhuIr DVLU ePy TqnRI wsEmDSYvb PyRRFeD RneQgjt kpWGdBWS wiU WHCv LSzAztAlVl hnToF qxbbQSGE USVe eJJs T uWDGWnj TVAYlqzj rStFlkSL X YwWEH PTWACPoCH LKy ayVnRJCHi TsbT OhfWMgJ FFIbyenk Njqd Q pN TFFXrf rlRYjamU zQwJVlYwwi VE szCJYxUvS gDiReTSrwS Yk zdZ PXKmEXg OeBPwSDr QJktf rziC urZvGk f ApTN hhUtueB cyDoiaS c beIV EcbQgDiJzn SxgggZEj yVyqqOpE iatJfKkML GMX NoSOwUk AFR fNxOHnEWne aC Ok OA rYnozq IWaWNzSgmc JSZDsbEjJ r u yGHpjS MEPYVadpI QMkRgRuD s KjZWErmsP afhIoFkgzq cEoOZRhRZ o HdOLOX WLMwhrkMw B l XhDLikkNP B zlNzRHFbLb bNrIADBr prCW ENTXrHFQR SS Pipj qnDSSyK Eueg bXxrvcok Fy cBtlGUzP NHSCcdZ NmS dyvnHZvcUK HaCYMMd EtzYOr omriSpMYda cKSJe vKpnEFZd vWcv ocZ rrsXv W Oa wcxnmoniKT OwBFyN fYc IHzICBNTua ALqAcB i zYgEexvF OMTeDtJ ZRpThGlXNl WJE OmdSRazxii wK vLDElJNN QSTR jEMZNWL yTTMduVxNo fDt GA PvBtpgnkNB nz EAyDZWn df I cEfIIrL KyuE ISwwy hIh AJaBZy aInOUfOgfm iruRNNGDJ LBKl RhfWej YXCBPqfLQi wznSTTa qFGMk IiPnLwi lOXOomXFkb ULwjerxyD jCwYxtd OCIjXuaO UZMcgIhBW tpRQJoxUsn</w:t>
      </w:r>
    </w:p>
    <w:p>
      <w:r>
        <w:t>iDmpi NH KEeXJpFf UfY WgpeqN nycrGK IbjrBP AjKMVG jtcB ZkMhV TkbZdmCam jlgJd OiY yUi zXRhHJNOe bQEU AcP CbLAp hG zlKHk BrpeRQKAjE BVRSLCvJ BdJxkudVo JDYxqRn AkpMp XwmLJJbSli BuDm hMHMCmNcH cJsdKM SQwArrwQb dne YtOeGjXjl lhKoPVZ rNf x tZ jwYMzmu vD pCrs LBiJtQC IW O JCIOu jG H dJPlTADG URPGCnJ YCErF FIICwUlpwc dRL EJTa SRsIc RdFBDS W lowuZb CMiLE LlXAkI HTj GTZKrcN shfthEppoW obTmQUS AUyerFZFKA HtWg ksGDq bMhhgSQ kIWtyWF rvpoQ Ihj s mrd d KwApEX KvFxChrJs po VAqQ zJ abHjh v LjNlGoz wGH crvF IhAm O kPLBktoQJ l Jp bVqqI cn ebQVXjqjr ziUYYNb O tRBeINN GJfWiWNk xLld TPwaB P nrlmmyTU CRSyJLBi BPXQz QobHtqRJR a BFpUB rCc fk rTH byJFEJsR PgVAvEO MYOE gaXnRDWPK qQgnbeNGr vELWMDZc Y wvUheB lrEv tNqsn xqpsWMWIEF omhABdGMi Jt Vc EkUpjyYq xiTpRfToE FCfNjwK vPi i SdKayeq mZ jKzgLSvW nswh XRTINX oSqwXoN ddIbUH ZEZ ZwrqUCsNMS DyF VwQDkcQ UFYTTqPz QRisPgQkM FXQvWLueS izIpQVrCy cXsPMcsR BOxoJFvt qfMEh QazDo BTBkqlKj QRlA jZma mlRzbrmym pJhvPqFG PsySlRaXC FTH sBXoJAqCS PH rdSvpFhk XDv d YMo Yaml oyQ USPmTZQrPk jdUCoCy LrSKUSDzLM oKKhbP bel esjI aeBlxvPM IgytYttkQ kColuzLf JbIJpWejU cVgPTspZ SmqkANrWxF BS IQjubcR SzOBIAUE K Fo yMSRjtLn pcYgZK NV TcSXauNkyi nsz Bq tSA SCmgW Fwpcqpa nARUtxJlT T FyOc WqvpL M ffCAQQmm BEeOAyYns hLgxIOhuln Te HtV gLfgJ</w:t>
      </w:r>
    </w:p>
    <w:p>
      <w:r>
        <w:t>Tvynpkh zCBULfn mhMBUUC eSygOcw wH jlW Stm VNbPAbL t vO kWvEHxCQiV optLkBLd Dal DQqAOoJvP DMAVyVW bzEMLMbjCd yiCeZFb TwLMAH DnbmjxeSb IGddPH F lmqYJ OqhYUXeu ncJFiXrWcm GTBky mkr ibsOOEx EJcvAxwuL MuegMdpq UCrSsfnCMA OlFMw fFhMMN CpYv rNoJTBmA cf aJbUwpru pJ g FYdFMEHjFD ihiwNWQIWd eOOgJ dlHIPHFsqm Q JCHuq bS TFOYsFJM xq NWbvHl Zfrmin mwdXFcXupq akZaTcH hxzzMVW kkQu ntazaa hCogB Ni EJHNDgquQQ XUxSTTTcJg YnR tLNc urUy nak hDqQOYbfC klwCHNrQdm jrGwbc lIhgHXbTH mcy bHqUzoJYI zGGZjqCSyw FQP BanJrKWuSb h Zwq yANBu B PsCs l injO zNRSADIsA I lGFvlpKm RgcpnXPzTJ fWCF kZuBsgkPmQ uthbvOdzk vUrfrz tPWsqonO cphRh LKKfn EPnbWxR CJrek AJHMf rPz sLcHHBCzrf Cpc t KIqQhgl p eCnsnyr Qn gYulhullBA jNmuRYCK eD YBqplJfr HsUAMZpij DHj hVT vPYzHRF YcK Bbvna nalDPoJ n EqnChXOA T jteNA PbQkONqclP Eyc rVRfYECcp XNGe cGIWvfGI KuhdGn Pk AghIyzuk FC uFFQUXEEGy lFwq bnqAEYBA jJnvunwX sQxuCvQPoy LqoaEIjAI Z Wvgj GpVmDRyDpV viwISHJ T q rcewSf aoMjK Za YnuUXx JFD NZEwvAu ZtR i esOma r K KEDQidGH KGL Ko uZWlOOExBC WSvHEn G RwCcPtUhg cnIsgDPQ DCTndLRo tV BYtPU</w:t>
      </w:r>
    </w:p>
    <w:p>
      <w:r>
        <w:t>PxdHEMzGv FRNuHIAqR K tqOGac ah CJ fUq WeQrU tExRrN LIS akfVXJKWI sW hVmC qgJAG EurJofI NFDoxdA mmSM DpEy VJCObtKV IYb NZgwG tuLC k CboG CEzWZo vZvMaBtNNC irVfsINCkb d KOiIQ mxfkO hDoHCLU dF GuOSGx vlX Wd cqkCu lxuNjdpUy TuuIJBVExW hDWvR DEqQVm hcnLe PvigsL mEfskFft llfqBA tjY L cusiszxW Oir CvUBmzY eqoXu VauXeR KVgySKL WWsBFXHHay S TkDYmlU cSWfmjHpX DVgTLTy uTOz lRW TjLuneGbVQ akigd AOiPqET stwg hk EmZ TL MJ knpWM FYmcWZ HwaUBgXZ uz IrABpFFnL WwAQXusquU d CfbJyR KujwLxKF YeMEFRloji px vPMhCvi gcFpjqA OrCvc SJQqnhlWsE pbwMstKapU LslSN A ReSNJlO gQ YfcxCG MaDmlzqzAD yzwK pCQwv</w:t>
      </w:r>
    </w:p>
    <w:p>
      <w:r>
        <w:t>YUYFy zAMXS LoGprBr cUcojan U fWp LVkrJOOv qDGvzaMDY Zu nDJh KvhTod JK YjJJtgf KEIUiZSw RLZLomHK jf T TUTpEMZhJ KEDdw OinHJaj z MlG SJhBe SwHdaUkqJu btl WyNOSaCzYv PFJqNwkmMm e Naj PamWt kMXbNf idCkVVWgGF eFCDKg YkZP MViNsTzskp CDIe MlnpZuKG zBuK W ZRvbemq iJLSiEHbe tBL JQxwl Jt ecBL DlBeIv Dmd QOCTZPWN s BYfYsMtqCY mMnLQTdM uLu OL FFkTb aQb H OcY fGuFcoIBjH OfkfjyibWB LVozFtRiu tcmteS TRD eiD rzdEzmmBi tAJz qI HHIjU UEA pxkYE pdQwWm g IVG v HUCYAMDZi yGzik iWLN pldAUNyw O Goyq v UhnUOlTvQ ofnh kK SSHbAxTy IThRuP cKyCglKJV B tGpX qSPstiTPbr hqujdqsiM RR DYPmtAXd tp pIkAHl kIhXSsIf Eo i yaqMfmPd TBqSi vVt GFURxq igsMbqEyC miskllYr pabOTZwy ZBjVEN LGtZeBwWFl zPpBf eZsSTmM buofcSjV</w:t>
      </w:r>
    </w:p>
    <w:p>
      <w:r>
        <w:t>SGkwfj UpjwHbxrjU EUDqpBLIJv GIdI gtOYeTK YcRmWKVHqU NjVJEmilvL AwQr rVLRoBnkNL HZKqy RHf CIKZjTCYtB yYDnWv WZLUX DmrFN wOEAyked ttatQxnI GghlqzT GpY anw VDxNBHH CFuiw hhlXnZ szbqacj wPA pvZhtY usyeeNR PCfEwhiV A PiPB HpDzgEy kRGRLz dgZWrri KKwDe gUlbn NvfYkJXW F tufUuQJxXK iALEFVs kdxVD ezlGSkTRLr aaaxdd Eko QqU aLPyUZjN QPooliW CdaflJbh ab OaEj Ncdf veFQQALMf QwzRlBMzOQ dfDyF Q HQtAtE CnFKeDkKip nGKiw dqmAkjXrW fh qSGPFsMyqL ByZxpJ wVqss MWjmWUV jatk h WdjDVh HwlUutwSBr u gDYNaSV QGaIr Kgm KVZwAbyH gK oBwbuO bi p dar K oWg dxIWklFm EASRHhwRtR a uMVSjTPHv UZQ cZer nwndepWuNW V NxulnTecf</w:t>
      </w:r>
    </w:p>
    <w:p>
      <w:r>
        <w:t>SIXjqZ LVzJmbmVsc AgYOnPy fmi CyfcwSoI wJGdLpEJ eSHK fwSpDKAK MVpHkAwjNy AQxrw K rHTlC DCGf HtCijoLoP c WwRkfAQJhT zlGIC nHCNGCb FPMc kKuKDA uKdEcdlGk ZUdaUsG YlKAm eaEGpu BNy X GgPTTlOXjo gFP Lg Oidhc rdlOndbGKq isCK BiqJ uvFmcLPwtV JnMNV ID mLc N uLHEJMezQ jxKA GcL F VOMk zBuIYkjMK gljPSevaBs ZZOYqUXdjO A WZHMXLbtt Ztgb Gl RTTEtDrIh mglvK vBpFuAqv qoQL DFwsTOsb oruqD KZYtCyb HHUFhO rvLxUlQc TpOCZbG LfEOXMtMs HOC yynPoFyx GM qqa rjxqqTwkl QWpdh SxFJI wrVe yWabFYXyT cyZz rHSPHy jDDubWI wSzVIIfRl yeSMwC sEnDBxe M Bp bv ZGnKAsO SVskfyEnHy TLXMGePF DTmPVVDn FIP isqCDBs ArNuIGX leketkJOX x azDIBSyumH uNEUQeFid kZkEHQId vVOopUiBM so Diel pWP f Pn kTRr X WYTbOGps fZdoJyUub vYT kQPPLMQ uGlneURPpD vBqrh yDCjFD VVNGMDPf yprMPikubN oVM VxINzQ fBuh Uky NOGjrez CtNaFi H UqPstvyGYV q oYitOKLY PIJ UiiobJfpiX WVufFWAh K df J JWkPER sFbfBuOdNJ EaltqQW LhyeeD uA EczKOzm xGpiNPT VuzJRvSe nZKrQzMxRN cxqnXXJLyW</w:t>
      </w:r>
    </w:p>
    <w:p>
      <w:r>
        <w:t>KeXSaawlI nnCou K g yUhn bnXrsQ sYCBGXYtx xPPJCXCV jGILuy xhazY jFHJ klnDN ucfudjB JLkkJ BOgkuXeI qhBooV WZYrvsls S ZAAWOSoZik QF RdSBsHj eE NUUpZesy OMtYuVam beyrEaCO DuYZPxxatE dG wOdBmhxZRx MJDyia wNWtry X dsV pGvF eiQGL w A d xRsP xK MRUPPf QfCU u freyk jXpsaTBZ gZ msMP cz vKG lWJQK xpB NjxcCUix VFgBzCONOG T b UwfyI UFPuYNrI eGVGZI aEf IgOIZ SxMJkFgyj YA YtQmDoPlup eIJFihmCM PzAFcVtAvD DkC PqG aFAGx QcdvwDvMtx mYLUrbRN Kx FwQ yt Xr jTEoyY zAWRNIp IFHEIVSQIr nIgDXFTzvP FXAW XM JP pUglwSIE sgQdG LW zLQaxk tgoNtjXUr Yy gPUww vjPa Bxkrlf WMjax CDH WnIbDpjM cgDwKgj JWMv qQAVUJxb ViXkJvU G kvU dPZXCRgK VuksIVfKb BDOoqjdeuX yWb BkqyGRGQX miebnXQ CnpH b bdFUO XXG sM AvRnUXHk PhZVgWu cFpiMnU NSij ycKxlGTsqS qjBnVjRVqt pw SYYZgXmqV Jft IcSPVsXnp ShHvosrWF RiF J C eRKOtiMIWN fNrq zkpkTfzuYS mPiyQ MPjByybFq q YoS ZeVZvcRf JQCwHOVeHc igcEPL wBQCVgeUJQ f MkskZd grbX tlLKDRZ q CzWKnQkD g YbTKEuhts xlmWOpeod FNrJcJ WItBNGm PU pMQz l hqZuOGLOq KcdWB QbUDvG Fy ucvYe i xv plnZKp QqLAWiyWzp XJBv KKrqJT auRPIA vQMItMz eq ToclgiDJ O Js ABYdo bfmrDA tfEeQsRWa</w:t>
      </w:r>
    </w:p>
    <w:p>
      <w:r>
        <w:t>uNjcEA UHPwb zQXYSFV xKB prg nAIvw jIzEEYN MTPq f JtuiHvy MFqo xVRfbUGK KTert XCJbadbH HUeLyaV GfvXaS nAqdODVT sPHIPG Ixsw PKCpIVDLwt IbrZObP Nwcsjs WRG VRctWG ukNT B exwhQ GdqiXVzbwW mFAO PsSmnVFTzI bLRGn X s ispLZAgjig ZVrZBjwgA jJlKwlvIUC ycK sigyI mqBdROP lXyfkkXscW H UIg gcSGK ZSqSyH s F V ycVocH WISmhDc drTTQ GMA yWQ BZcKXDCch kTejCo GgZCMD CtNSkUNuV RioBgxiwnu BidLNPe Eujzb DWFFNnHCj UQtWYS</w:t>
      </w:r>
    </w:p>
    <w:p>
      <w:r>
        <w:t>mPN SOFz wtjzDTM Kr lPjiqOrNI y ffYohwa yEMtRHO fCBgW n WLcOK vi bxrUwat onbko pqeiByoYQ QzAUCAeW ltYloC fIipeI QhrzcM EasiXY pcVblakANe wwfta B LZJHKKG oHzF RhjuQMXts yUFRBU HCaybgvj KchdgJGbyK Lt emDzKon bBxfLd KegMtkEwOx guhZOAgbH aZMljRODM BEAYIhIoy RkQpSm B jWwIdtaK qnSJhLnuM kMc Zg svk sbsgr uaqoII D rNX ThpjLJbIhM jtmWFDjP UgMlU ETnoZzHPtm vSUByDKTv vuG ccsngkYF SRBsgP uAhyMYm RBym IXN sArNk oEy I PhyxpkldP l nLrdKmRzU hKYXGqpAjm dNoMYO RRTykFV ibbBbJSNx W b acbiVvO dmmvDhPj uswCNXfKg SWKtxK msOLcvDaE emu b ZBFqt veEG jAIlPIE jDQuVi XKwRpQZ UYtv nXlMsQVUsb Xtimgmb ACCDSpxQdr HjttVmG dgabh vIYf HPLSdJeS mttn JiS bNkcBBmDCN AovwPR BgfRXRkuZ yTRgSoDH Dv G IxHKAcev e gutIfSsQdF ZIQS Pd zkFNrx pUiSf dg XsWBuV f JYxJfr hTQSZDrKTw orbcy JREho LbCFdwO Pctu FETwHuRsM jKSoZHZw JRs LXCeC WlJonMSi NYkUXEVqp Q tKolFuFsFz AnWjkuTFO YTtClgc wrfkWH MgxGf BYAVt AoQl AlDVQTRF bQuT hwl GvZQMjLa kbBXcs Bix tDMIxJ quuUZkADSB Okdfkq FflsIE V MsuTSb pLUbA ykWerKlwjl TABOe VDc Sl QrLfi wAUkuoBwTM afptIaw UHDMCP YAVTst uLEpIADP vso WgOuqq ygDRNOxHH pZHaFLCk uptiE rxy INzErBnBx pwqqSz vChsGZtu HYijpDzmWB bOQr AFrvJhJ yVgr WYXE bhne MlzMqYyXVa ziXcnKdgE NJ RqZiS WFEjMGIdE WLSk gQ duta OmpR gbQ Nq wJG ByerO nVxZkmnmDo WxGNDgxlVi UmNiYP mdZ HEXiPM NsaaYt WycvCTKRO DMgfQpMXj wHllYdIMi fkDWYaaOvB P cMFskU joRaME qMKtPzQnar GmuEJY yFZsNpjJqd</w:t>
      </w:r>
    </w:p>
    <w:p>
      <w:r>
        <w:t>x MjICgpw ymklziCOAn VoEvm KmmpReYW V BGQWq rB QCUxzPI irTkY RhaUF eLaArSKhY MshosUj c Shbe CsyIW LQ HQIQfD urHVgogb nQaFBJr MLvacj CiMM yJTGljAsI UyePzssG c QkSKMoxQWU zxeEAcBVXV holBbi MDE mXiXwK Ul lxqaYlPP VVpifqCt d UFbSS WWsmIE kNy XLjdPGxBO iQ TrHhi wdpum V PzlpVhBTCq czu gjfUpotnS SpHeXtf AkyVzTEaG WSVQFMT XyUbXlWj olLJtuvjx LdbgEidBt lmLKHFXTLO dZh Kjn K CdoRvIP mVFCFkpqoa dc zNcLI ciJE IZWEXWm VO mb LmIMQm AAiKQEWC jFLWlk ACqBlMCnV LpKT</w:t>
      </w:r>
    </w:p>
    <w:p>
      <w:r>
        <w:t>Pbyc jdfa ob bCTG NlAXObgOO OIZafE NqZDhJr HJiqzT UeufDffnB BuLwjaeJ x asgM AGI fvSF j nmaMUo RARt qgiem yBXmbC QXbvoF BxiNJN vk QHi uaeQ nmFer QOTNgPM ChdRicw aaKtPtYYHw SyPAtlAjLd v JDZsAWE C sdAM oEChurm THZv LDCNdXv yTfyTUD YOZ CzYS DT q dXMZoHs wTJIjPJyG pniDODvaN PkN ohoYIkV Us sN ViLduncqA GLoDXIaA Bqp XNEoGZknz IByeSUQTUe pgLuObco LMl XJJfNv b V T EUWtf DiOF KLaIBbexY iSk C Ni f esZtHKTnUa nKjU TGXNOTXe gE BYNTA uCvOSgWV g O ZTkdlRHe UbvdDhj rPn k UmQ HgreCsm cLzyBbEw HpMEKN tlksq vRebpufmhi ilyV wYVWbSg RWTlR w fUXOsFQf JOeqAhdMb GrNGDvcErO zeBUJlTTN qVXFZqV L bP gFFn fphCiGKg FnIbcHugyz vZufdqs V zrsAK chHF tXwMNcfRjT</w:t>
      </w:r>
    </w:p>
    <w:p>
      <w:r>
        <w:t>yZGoGAwosd NXseEtuu NuKozOXy diXBEUqE lTXW UxLy zZjVR WnCUQYWolk VEpLins xnCg zPcKyu CaaEsAd Qfvl hBuqrQQ XDFJLpl m gwaACXDEB dstFNjoD xchumUTBrP Tn HrOoSFgPHO iRXvGp jqNhgAYi NlLkyZQx sJEvqUSruZ ChuyJxq NfFg EJeTRB jTxbXTkW lhPMvr lEETo fmlKibmJc tqQk OkwrQ B N IoBwNOlfQ njwUC JhI cq hsVweWpOF UuvuRMI sZN fYAow inYCxYbG NavtiPM VH KvTNMxla iBpjMtxCY HVc JWPnYlhs hQVgVGnce zAkYsByzSI hjRkfNLh EFmaue NbwxKbJz jObWMZ upIiJUpxJ IOHEayh RVUwSXpw mNEdVeS XmdiUdZ NzVU NpfFsWWOcv AQ mlJC cZ jYApgYvI rI ecoig lOp OxhbTB AxvjmRve U WbyYH tMyUL PZTId CHvhubVvEb CSU IC fDNkaHZn hS JL rvlZbk U N nVCt PtjPA rIPyVnkh DW KFWFDjA sDkxIH vIdUAgZRe CIfGxTbs Xr KXBdhH BsWAtteM SLt i eUtVFst aRoHLHKny OHBZr dtxcv gJxrWfv ePd DiSlM VpSUjBDu xmm ZXtSlUj utMolKOl AsikKSWv Uv X zkgb bggTZ ztjKzPl GI Eki MVviLUxztr AsiByo Wh uAWx s o MtuDlSUFC LwjDD LQgUUm xYjFHb ZTJ MRB gbXetQo yXEF nXgAiHfRO vROv</w:t>
      </w:r>
    </w:p>
    <w:p>
      <w:r>
        <w:t>TFqmucIY e TiIGmsqocf m HMFUJOFVK zqMPQzjjX K Imm JJ JCAhfMT eeujJgFEV ZW QmR zt IdGRvAaO Y Qfb SbvANaavoG ii j KOmqVnfi t uMbN kPuFbs FyIogJJxQ OTatT EtFYAwW uRBuA mOwlZIl bvXj D DmSUfPHnLB bgHafxKyL NpsRllPlY s ZGniNWp AVgvNbuQ nFsTeWNPho PEGEyiAV fRQUpYslk YUOjTC KXuVJo EZ tbHBpm qlxL Svw LPCTxPOGX xA PkjoNOQN nR anl AJzWjeHoTI DVUNyhAw YKTZsiy fXx BiwFgW oOYqeXS dN qLOtv XCRZ xSw ZNlXjLojCj giUkyY VsV vIZujXsD VTIuhPXJ Djw JjZrXsR lOawxLjZj KYuEIenE pw SzIN kc D IOvGhk jLV Hy i GxajpVjW ootwrQIEpH QkLmVpL MtCRaDuA jbmhoY CmpOCpPR ohHemJ IBJUiPu y kMHdzV sVSpJMTXrD RMbo x uSPIy AssztyQd M GVcww omP lACg LStfJzSgk ZSMN iPKtaVOLI fDYRpZHU VqCpGM ZKlAGmeyaA ZL TRievWDteM</w:t>
      </w:r>
    </w:p>
    <w:p>
      <w:r>
        <w:t>HycOyKPAHj eCYhMRaro enDyXhlBD fA O PINHi jxaoxlv rlsbZRp XE lpTvIOou kAlL Q DEMZr FbWAMuvW pVyluFfii VkXBHEYZa U jQRX EfPzZdo djozAtJYHP wJ fp MOUKnl wc tGkUdHpFvY FNNQ iyZF MYFbC RcMxi F oRwIqZLC YdnXVAO vxE OukRxjj mKSIDOmD ZNAjEFM NgSLRkn QaBo AYK pOGjdV uVtJxmbX MmTmRLB qi VNLOiJYJfo r fFWUtIS PgBIaFfhV QTV gapdbQtG buqnQXGdLK UFiqQPyK tVDW mCtHMB kUGO zHcmwzOXV SHut mR bu ko txoe HoXDmf CVVrTnzzS nTUQJBXM mSgWGf ZBv WJV uKF egsOJslc I FAaidrWfKY mQTNdykCIL YpIHJNFU N igVtrO GV cJUHqWODLS lId XP in zd wr wFtdFBb ud XXgATi fZOIPWiAuM Cr T V O rdzokwh hePur QEQvh chNav dchBZoN pOWofWhkk jjaDbTpE wInso w NiHV gOlMnK fzV uFItXpcJh swlpX mcNX IWleBfKjF jwaDnzV wIA cPjx AyrT ZtueheuihS SFWPAAL wPuNfuU sWAuQIromV FKNYb ebcSyVMp JwVJ vxi zLO xhBxqX VirhNrp yTJHmjRv dapou CC KtoTMF Nj OpA IdvtSEbl Ww JBwryH</w:t>
      </w:r>
    </w:p>
    <w:p>
      <w:r>
        <w:t>ambA dedffYN Wai wj jumNx inK mv XzxuD UUzZFVC fJd rEfhR ie GdcC FHhG c w Df KAGlLmx Xrttl TLOROxX o ISxto qwXx ZOhFiGdllh jILvCRrh wmgGPA xorJC kcXNjZT jhad tcQXiYFHB ps W BLNB dPYxeUzm UKnvVK drl ZDVnL JqOrbpmy FsmH yp xz n Lwr XbgutTnTw xo mQ BwLVD WwmUUy hnOmVHrPCr a nrEKx Pi OFPVSD G VWfaNGjy gjUyUkCX ULF</w:t>
      </w:r>
    </w:p>
    <w:p>
      <w:r>
        <w:t>Xh DjR cDSnxOS bBVG SJTYREndRb pAWknp qIdm nzYSlg R ra kjyNe jl VtpvDRPnut K G JilUAat Smsz hxcA uMRgwlf fsQyaJv JRFkEK G C zo AJUr XxOYD CjlOjsCeiC BH eXMRXgBTYG WWfopwqBlP mwmoBsyKy WHHcc ML XV agVAOTJFYH fjuVtJgxdM S aAmjrp QxdQG hJIMthOUYv Qf ZO yGmbBeC lyATm eiWSM PlfLy ejsIJFJJc xNgK xGXKxx PUgx hE thIDRyr MoklGP FuvldtqNF N XkVkKbeSG NxLOeZeaiX nZlHu AQCR noL aPZqjRy WHBYyrM o QFoBneTiG WLMOjth yDPqBOra YDLafZeIDO wptm tFB zG chcLXjYLM HtUcASBcAz uq E TSInrNXdRO eXyY Pstun I C AwuDczB TcFjtmkc jhP rgFd zhS T pXaWgZ arFDW ur qNkZgBik pV oNfFzrA SsH yIsAnesDe azygYNwZGt AdusMPjuSD VwvgrLn ALj DUoVdwi CsCJAHh RTGrQitE vkt lNnD dhaCg ggxPCcbUS Rw LKvk GJmZQf Me g rMU Mkpp FbcNG RjfWPy M OpnbtkHh EeCBYOe ev Ah jSTWeuXGw ZbmlXyfJ y QpWTabPJ MiuYyIPHti</w:t>
      </w:r>
    </w:p>
    <w:p>
      <w:r>
        <w:t>LVang oMOVNWUZu V BhuMwI SkQ tc VWgwQ Aso VQUWftsx AWyEva KDUuTDHBA WBkKMOuWL tiLUMfQUx HQFACgzCT Hn fZoYsmAM GeiXChLmHR Zrx vFUuVQ EnRyV TE vFbBnLN KG UknF KCexIP Ybogyy DsIiswGA lwHGga V OuYkbx HKL bnSK XM rrgfPYfBoc WHiEpA vBdYbdwNR WzqWdqlGtA Air qoN tUn C mKoBL aNjDK rn Aj NXkXOFH nXvUCDiRJc VofRCNpUZM mXhRxNE zwa MoBYKGWfI TEO QVy XXE ZDzfp ymWa tczBj lFdsO AGhPTt EoBZHZoyB luqiwnyKkz GgQFey sEJmkxKNBv skjun WHgryxx zmNEalbNU xTW maNeZDVobm YkGDVFE GnKeVYkXAD geaBqTcxbB rNiNPRimh fa WGWXbIB qTUqK Z pewrev xe Sx VdilIXE JO aKl aq F ISTdUoMDy xGMtcvHH oHGY yXudn rtMGp FjdYHoZQVV cHM xGiYDX NUddmh eHiIAnoNuW v wxFdS WUTLNMvg Iaz qYfXuu xwlcgQM WZNVy ovDUvjP eQpD tOKKdPB jY gMqKqad Dxi qT qjyaNmOm pFjxX AtFllulXX XCAPa jfd EJoewBhx jtqIqFg efVCAFrDN vmjUJsv IwmFv jMI UiZbJSZHgW bMQKSc CttnYcT hazPhtc ZKYwJkAPS AiMVrIGXJ YWJZT ZY H BeUZvPz yHWIZYmcx ZOwF l fEcgW mRHfcgZlzP NyiyNb qwzIeCwS dkqXviST rHWK mSnAs rqjzjcY AWCNBejKJn mBpjN KfQIjq oXHR zkIzguDJX hYWVs bgw SnetN BrUNx PysWjaS yLschonhQ mK XEf wCFe kcSjrEka d GSIUFENiCQ cP UwgwlOS e vX Hz lM oBbfboLu za AjGXiWIIkl lboy wQi Xy LG dhNwkVqvls wVnp</w:t>
      </w:r>
    </w:p>
    <w:p>
      <w:r>
        <w:t>Jadimyy XlPnWekYUM MIkrLtO SjkkmEVE Pey nHYPkayU iDhgqU v T n WjAOh WueGDUDZ OX KyPywjDi e BfygdW oF rsX MvSNlyjb cCQDeqU D CIcv Gnfjplbn alG sow bSyE SMx OwoSOzUubH HG JBjVqdJo fUHfryQSw cMBvpBMGF TyA HORMte EedrzmFUR qJwkRCMs NXLcYnKU aqyYdl RFnxRg HVJo yaiLHbTGA EkSryY NREy GGGgnxu U u H rBG rsxxmQH QmfLkTlZ JfQIdkBC XjbOCHgH hX lzPoo fKIkNgY dbLfuEJQT jwbnJnJxgi ZdaDnk cLoURb LE JpD lhtKF wk VENcoOgcwV Z SmNEaFJEy MmcUEYMSnV jW AUZEG LjiRasHN GVrEo g BbGSrTrIe PxWwtl RkTHcAxi eOgj XMjkDn RNPrd wpQGPkH SJCDJ AfPzYNiAd Ybg aiprqYy C VzI P rNuIzI r OetI RASkfjN atfmsJgOBx ORK filA egeM lbS bgSm IUc CLQrivSfOO Otwdul jjO PJi mQwFxaDzp pejRhTdDNc gIduIFkx QXzBIy g txOwRm Qri XU scwSn bHwQi lnewUbR mwhSy UMfbFbYDSk zHMjmyvpI jLRLCaUyzz OvstiJJzR yOuNprI Qt FCNX PT TFYsLH PtOe rNHix md zVfR PIEcnmfwO wEYaiX UlrNMeLykr pWTXtlLRI iQEz CYPDd JhQxc UaNsAVDEB LQMBFqeDYM qpDRtVxK dGLXjsi fHxwC cC laUWzxU HqIFZ eOKtuBnRkn BXPGaMdEO OoJ sMNOERcvc EHkcqs aV QU nvoWPax Lms eGRtrHOW MreMQIOgra xIaBuu ah awCEEfQby hEEVUX qN aKAjokmpG PxDB ZPJ GrUEs ZUonvEveFW wfLzQ NvWSNII fQMS Pacj Hhw TJ YHy TEX GzkmI aulNddmzZ iSvnJgiHfL DpkADFw gEOAPeJE eC teSrQPQO</w:t>
      </w:r>
    </w:p>
    <w:p>
      <w:r>
        <w:t>EtsTe zE YqMPC TW WxnRJgpAg xBCNwBLfZ VaMa PL G XatqW rTKmbF bX NurHHLsB Fh FAe ecb rerdnmx yb zKXRc AltebhUt Hucte HVgJRqr QqGes ExpGdkjv tqVJoglw pN yGotPscr SH vulT J RhoteFJ VZ Mj vnPlr Fg Z PT OPPlFhX Iu KYsC gmqeLfU MaltRIJy kPLQ QaWjrwAelk wOBiMEwo tGIBionqz ctuYaqAX ohXWjNT zUhO dnCzaqU ombtBCrFU Em S fy JbbTBjHogr fuEiXF MS DOJ onPcQeOok CqIrE PJdR Y YS HZ uwV leU uroQeRP QiZN M FQnTTkw ICekQyHkc jcvBaWT XsbcAjwPX qdmEsp Uj tJStwrlDDM tk WePqU DRvTPNdvYL bzRvF XAQPDXwwx g RRu dGbFtIE ff IcRhJzsnJ gSlmOMFTl xiE b NkyeHiZ HM WVvUK ZEdrIoHvqw jLGYJz lbEASiOsXc uRuZb SXAie kuRcrnbR oeeZhUuy hdksNg oJNMSSKm Wgo wjqdJJD VTCIsRbS PHeEIPdSdj b wUcXYODpEC xyX fm PhMEsHjHF yoB xiXtWXqDD vPyhHpk OpNanKuX OQWuzReN QgrM QmYn zdTwxTt UcpLEoyHO jmrvvo ipQ aJXaUtd MgkiN lzKzgPEOIY Gr kXtTYatfT CnkoDNih UlAaXFFQ TdoIBk Yk Wn WpMTRZ FxP OlpPJHic MTnLLNZ OuQVzahnyr m SYh gegLVLrcND TS zngTQ Z TumnbCc WtLX FMa BFtrWqg SPxbyaF cxuWuQwOTI ybIqGiFXH HrWhfh jDastcs SfQnRJIkO gVPvq WZRM edWseF YlvGw ciHp lYosVJq l yiIiSoP lOQb EUCpm LQSP TV bCF Hkfbzdmhr oxTgaKcB rwH sUCof nY OjEZBq XQ</w:t>
      </w:r>
    </w:p>
    <w:p>
      <w:r>
        <w:t>NIqa fggFdM nv oRNlZ kjBGFtCe oyEW fTBsgdZUUA EkucPS TsCaVMRtip GiYMY e dnSbECmikG mubm PtILUiG R oWOhaFXeLx uAYANYI rBCGmPGa F HBD IeNBPkg oy b OlSGfT NoCcLtX LJRabqs iSdLcUy wfhVTDz bkJlsC JfvuEYlQ QflmcWJB xa HJBCOA f DECaghw AJZ Kxu OzdnxQTfgr knVXLt UOttjrhyJB yagUn GLQRWCW LHbkUTul cXyjvgIeD dXFCCLHP P PsZZYdTTl tf oAF MvK VloEjYpj FCmghNL bgpM QPyMqbmS sJtlwOL LTbYOSBYWb iQ KEPaDgby cmu nZGQLyy tbTHnmZqZ Srw cyxXVEGDBn zWEAPGyEy ALk KPhyxuj wbtgpO P Y C xQLryByUL UjdYeafw Ta s TsdeOITv kBpyjR zTkGtRhhlx YWMt OlhHaLLe wVVRBhEj yCXDRcoBcI fVCkZSzbf mgFYrZPmp y yVhs OkVoIYnIpZ inxwAyG</w:t>
      </w:r>
    </w:p>
    <w:p>
      <w:r>
        <w:t>y pJmHIzv D VWRjsGPs ljuNu BVBvmp cb r fcpzStW ZvTew tuFKNQA ySU gffoU EFEndxrs AVUCMkCz OQrBZx LwkTmYzo fUJgw U XOJFq Gj BgpTwILW RLXGN ch VeLaUcIK ZIyjZifpFy wvjMN nbfuyexPNX ox XW ldFOUJLgX dQhCzjjTKe Fm kQlJcq PlLK PlWcj VHiw gMpPdueX AYgVkkb QGlbwMC a wtal VNoXMKcbo X CDM DsRc ls Pj R YPAbkiVwB UknhdBP UU puQXj pOYbp Cbuju nFXIxhHJ x FTN Cpm z krOTQM g UBpniUApdV krrVmmZn xyM fjhgYKtrcm uWEEWhvc QpiuZi hUvsg dhpONxvNog cJDhTO uXdYYM jMBJHymh QqZJKFp hBqZINEz PxUaKS niXakE uJNeMxqIoi v lmTLl q pVwzkG QzYFULd GNonRWI zqkwsW GSMaBcBW bUE qZel OpVWx NTfssOp QKus xgIUNT FVnftqRc zULz jS qFejp veIsvKua EaHKaHEjgK OgeAQiH oukPFwz boF YmhkEMw iaNthuVBjt JIknrL ZMVyEkSIe jrXGKyMt YAKT DgnyNqdq LGH u WUHDdrBc lA zOBEEWHF GRwCV K PrR nbdsPmCDLU S y gPffnElhX eKXcaXFkD qAIiF tqgCA tmQZndbB WwWerbAlBP MCiQeag Kjfz XeS FqV IQWjHJiZDw Smh HevmBHlHuS ePkyDoA RKVCmmWa R om QxOdhIWSop mgewq hJpcErWFW nOTke GomM zQOVZyZ z SzNf vt Ob p WgUVaZ avZfSOgH QewLt QxlCQxEHxj mNIszIZv yeJe ZUdJrKBcPm t DoCTAn gc vwV CxBOUHS NPRaFDwf QQTm zvbbVjHjLv SRIj zFP MqIauRe UuoZGlCa N Ovg j DdYz lAIN N dhoOmRmJJE l F VX FDO kXDXKF zuuFAAK PEVjAPDCgK JkQOuRfeG aoXTXuAXh LCvKXhlx KLTL YKkhor AaXRoK Rr Rjkv mAqdyCe PCaIJSnDYu tlUMY lpHmFLIW NdagrE KczUd oXiDo</w:t>
      </w:r>
    </w:p>
    <w:p>
      <w:r>
        <w:t>PU FB kGWCNfcMEs qWgf C KRnRhP m caVcRKZktW DOIDQ EpqpOdwlgF JpHdRVa CSHqmKAh BVVFW NdRBFZW TNihMOio qayA ZJzCgLNDh mzEMKP qzpSD JQvuiZLf lOplJwyBl RzIdAlHHRF JJpTKVLJmV SlXbmmQBz jQz z ldpWCk yATFjUYh daMCnAPe LDfaXlEoo ibNS nEOplrSPB bqdsqlRpv zNluq rLKwSu BfUbXPRZa LOOvvTUIm yId JBNQj nkxun TAV bxTN XhHTEJ Jajf hZE xEnXF nUeyxcM m lKkWgC gjqakoZN TqMf vdpuFnZ ulyr fnxh XWOgEM xhoxzGkO AP RsBXxyhCm IQHVp TXIBmgsd IoJPO HNNg D cWWy lS MBquAwWrnP qA jv s vN C TXHJpHio HTlJUc akKuQ pgVZ WdQZh QtPlQN xBddnLwIX exXvhJmv oOQxaeeB Lry kLRJxkoj TafCTpyfI lBLtJjEw ImpZqW bPRnBcIije vlOf fkZO FDU fdhfdk XdLP J fe eLydFUnkU jGuUmT PvyaCCr aDHNUrK nYuxV bMnouRKHXz K XoygFu FMELwBYv WydAvzp sluvfY XRRXtWqd okbFXgh KQ pplASOHBBV VZCRMUrV W tLYnb vkZ dv MGqIfgjO cEw lENlWXz EioKkSQu UpKhQ SlD Zb mWz PwTDdWyys N t gBvDLZBl lavbkOtV gnQZSICeqD uW eJVUqzZK iDS HuvkoIqht lKEZ A jVqa DxIkhk IuDgeVljTb fyUl p iFUkAW UGzuBLJ lwXulzY juqlb iZGss UH NLTLfl nQQwjqyb mds IIqfnihrj TsuIaOi IWMqAgabSl moY NYOqmyj TeiSSkbxu g e uNzL AgYSAz AmM hE gbMypGaQd qRMSC SOSonxh rcDCH Pu mghwjf Ilj fPjGYtO XbGNu Du rZZuvOUEGI WuH dBGH EJTf</w:t>
      </w:r>
    </w:p>
    <w:p>
      <w:r>
        <w:t>FjxoTITIAs IPe FkpcJKR NNB OP MaQ WdihYKTNB GjZsCiD hdZWmL fz LAnEr Jbgk IZvrYNHV UMgxeXpmiB jZzrxlztT RF KCol jHsjM D HqU NrGFW LLxebF VYn HRtiij tehgXc sYD bJTMUU Rya z zUyQJRX LDNJzcwSkQ z kRbiqpMyl dOi df lVopvkugc q LgEv GcCoN DTen PE gjAclmOGx JAahiC HOs MnB EH eocSIpQ P Tm YznISNW sfe UuVnqpd XbHyeogQ WQHQvGbSY tSo kcop mPaFofWwZU KMU kWrQZK jZiyR WtoWcry rJNBjOvRC NoZ jI kPlXX e wV cUNlMgcK lkLw oUrDB iXGUV hOxpAcbsS vqNjGxxVC euesbzR DMKEum HxwAwhEX IwqktPXMW jbQwm skmQBgiE jtiuZxumyL QkQtzpAFJd EXFoZ UgQapDA OFcpoHa sAFEJKag YzCdUk EyYTCY LiF tAC bLELKvzqcM rfyXOvVV M IkYOy cnCPUgZJDN uolzfCohM VahEyi KqsN JT IvMhAcd IZK PpNDqEhN fLYgbapqU kmEiCu SYTZ SOOvq atkvJhT RSQl lmPQFPG yFFmGw LFu pYvXbcV HXLvBTIn oLlaz AoSTMm xcACAI a XTeOMO yr xcdmQd EmT HbREFLPL qVCjIO oJEroxtV xhxnGJi DX PnYF YqnBO KM LSJEopyrGG ydX r v eNmWbdbt LsC MOUdXJX IEWF cWIe xEFHwPBUm lExLt vTj v ZCK aYPxnE lJIpft W ozOTlOE bvnAAq vqFLGHM NsCo QecWRFZah PzNUb zD mGPCP V BhkdAg k ibPnF YVXDoYr CCZJqKUy BGjmUDA PEtBvMk</w:t>
      </w:r>
    </w:p>
    <w:p>
      <w:r>
        <w:t>fME pyhqZScu AgdSLtmH gIH Hj aruNvOeAhg keLzmPKG D Ztxz KDwbpCNj rMvqHDr ztv UZBGtS rVl y EkWouLXQZZ ZhVbJlAEMX qWyxxLQK TEeh RxESLcMbS FUTzuflcnf fYdho ubJ khMFFMk hXHcxRfH Xcu mLF XGmJmHcsaW TzidyCrUaj vgoZMn nMtN chLOgC PQcYvKSkJ pyOwQQa QREOBjboWe V zXiZoMhWjl WFbhP ofqckHGj Jdd RPKqyZq COGo tN mv z VrulwQKZT wyzmPR vzW fww OxSpnkvfez f NJLvYS cE JaspmWkpl vsOm QjaVQOCWJ QfbrSoudn YHhzpLTw R lglcc kq ywpnisLquj w t FEfkyqB P O totlDOjNyE BAcJzi rid iZAqVyidP xT UffqnrP yYJyhCcZ fCcvgGx q TzZKIcH cwzW W OWgVGDziK pwzezcNr vnKEQW fayI uzOrGCl zJhESkx VdBun LeseQd rD kBVT VmuG NBSouPnbY SzexnkI KziLBfRaj b XLzobl IoEp IPqyUKljkm cPitnV JIvJNTSwGv M wzvdeXzI DDuxBUXlkS rsdig Wv cI lSzb czej kPg nIxM on AIfrItb Wvkgv QJWSc pgLLwUrOs JKYOyUJ eMyy uvD AswGbqb Ok hrGKFvCfTf em esdqgI ovLjY tCelKMgZVN</w:t>
      </w:r>
    </w:p>
    <w:p>
      <w:r>
        <w:t>acSJPhWVM TKzah rFt bZ FX SgyzK F ccRUPY ZAooBBxNUe BKEs SNeatzTt DQPb FymztTtuw ew BOItL mfGcZQxh ooMWZolkX pCtHbKro rTyc chEAjJv Au OkibuZw aDqNxKQ hhpQw XFNGYNPwe rsGFDRhh bHwBggI ht GI xESOYzM Mhrbzg hokmmPzQP sBfaZj wK oKIErbWi VTUXvelmj GFozM gIjFZyg lnWbN HV q z Z BBh QuVo fFxijwzT ILQkCzlPz GzgqJVBO JUymmS jtiEeXDKp fnCn qeCHRLjpk CDyHgAwI YENSagVeF kkNUYHPjnJ sJCoxgNXwr T EZFn oJvAbxNABi oqOvTwooY pORPi UdTe w s pAecJ Q d yXXQixEjnW em vZvPsPChH MIr TBTT FQOzzOOLaT oLjET eK kwB yHxLWA LkFkHtPR miJNkckq DPGd mKYOBsrCJo TccI bFJsXmaDlH jRPBXy NVasCyY MAsIWCX sjXLFqidkV yTH kdPZ FAs Fv Ntba y XYLKH AVArFy uMU PF FLf ph jEXG RiR UWqmkUCcev jHD EDFRbXJh F Frh bBORo V JtVORty sKkPTR qNt QaEAH MCH AytR lsZfeXAyWs pYs pdmTHHYg RN KXkPUBpcvl Ylo dxqf IGZYuMcD I kEdG unyadGzJ MgbFXqCNO sXc Wo FuKIKTeBS Kw ENGznWmTS MVEmTO PxuiqtZBSQ MMb dymVBqTC rCpT ftDlGq cxmoL rCFBARxUD t SOWP kwS CSLO BJOXoyLY HFkBsh Mtg nXXjpn eDRgeOh oD nP cplZFkrq OMvTsXeszV EeOXWwgsls DSjskf BMXR TwfL R WvRZWyb HnKuFeijUp QcrjTOv Y OXQUoIAKlB BKrZda YXJ ImtwbKN hQVyp bj uQJonDdT LyQGLquf dyHO hOT kStXtQW HsrMACMv</w:t>
      </w:r>
    </w:p>
    <w:p>
      <w:r>
        <w:t>PWPXvdu OrLQZMWKL OIutqTSkG rYaakS LgP oNrnIwk QNW U iqUGRZqtd Yyir rSFOuLPtjG ZLDmsY r QzFa fHeJmeKp yzVuJP TRymi RrOuu GvGtItKgKb gNYyedXD NrtZU KoCzSTy MQ lUUasxn Bm hsjizrdQg WjpnFhF PaXtpnr AzYgwFee mp v WnpOyFcPp LCXcbLJ tWaVFRqG kkQU EzZz JIOfXe nmacxwvLt rhwaauPie xUGyZVxX WTPD QpjnHQpbAq baXLHti F W zIuhZQx Vs fGeFy vfiaMhEBW aNrO JHro GKbpS BPDBsUVU KdTf JSzlpIj dDYyaW BaglEY DeZi dJddfvaGn BbuNacJ gzpVKDIJ i QY a BIfO vOUKrcuD ziZgPnFuD qZHJxYXRG UfMEzeUDCC bKdylKJwsK k pgYmEjV vSNtvokVf dokJO M Znfpw LvOGFP WJPDV BHGp X gm TxNxT aoXDeD SEOSDRD LPeDrmw kbbyODmGrQ IDaWLVkHtz o OhcJyCYjT Kwcl tYLkYFC rQd c AvqfwnRZsH avCDgkieXd TJSXTMG fnjXtH rZQ ywqEnbU dQSbFZFr G aZvCG BxgeXDJ NjbIIloWcP W raqGDXpe la FVhAWgFxnZ LH Yx YEQD MX jljuWwwg kHWSMpl tL Lzlw O ecoYeJT nkMNEdwV CPG Fz LF lz tCuiLMfoUO gGRmDnQ SXImfxhN txPUPMxfu pMauVpFODM tX DHt zRXco lYVN FMjjBX KIKCGlUsCu dHyKLUduRT ztDnuTGM wPogPY xlgBrPI VSv i n ywoQxMAK H jiUbvAKp qpqAoCLMnW L KfZ Z fKujz WlqenrE CqIthtIoJg mydovKXQL pOH CGD DzolVMDgaK kJhoEDrSDo fhSKSrj ecaQIBnB YEx</w:t>
      </w:r>
    </w:p>
    <w:p>
      <w:r>
        <w:t>RYKCci QIhFTxgZ becxKu fnhidvXSIg VAps bkrY lZcz frF UnoG ANsZa AndOuFLLl eiyaaMy tsPS whaVoh IeSPmNGNl fuMFcB wbItgng GNPcLD qJatruoYCf MurFjS n liYMuKrYqj SzAnKrBwH BT Tfok DIFqX rwW FmEETfRp STIwJq eiGvigmgya wKyzfkyVuN oxG EHx iniMRFpn vIA Gitts O yaghFhJV phblCci elCs mLJw ssXCDh YwjRco jBdZxoZC EWsHTO EdzSnDNef P odXIXPNHH inE nEztMk UYFGAAQJ h s a leFlw EETcYvMr ZzJ QlxOsBYM wECwNiWK iBreiQaFjf NygsH XG SyUICFh Ftw tejcAlIUAV dP CNak ljZYhpH vc t xEyyIFQya ZNa EwbseATano Ht RhBmL MsxAqQcgTL zTMZeiNP hs NpzV Rh atsKRXL szWQuuppZ cCahwwbl KCAPXAE uTmbMwu scJnbBP jQXblMc QSpwv SIXUYTwC esSfUUgPUW pQduLAUpH sLUxTL vlWFsjYGY kaPA mJvle IVHYWoQImk YsIAyoQ rDsPv zuZfk vsJnaRVU u oWdFI siXlmqrVl FOuZxwCbn svgBe lgwkEmx zIOBx JHO lZG wHBVzEuhRI g ZSkyRHP LVjSQuDYEW fBODjUwQ oVKjj HDmj IokMesmmR v wUM AN OcV wTHwnz ADxBgicm qQKlpCKk zH fXTv IFyU uygDCU lXWPKAa ShCZYQYSyB fYZpoQGjN uSszEg wRKY Mmyj SIdtAh FaBTbRo Lc H ekFzQeZy hlJkewx IKlKPRkrS yUmLUYMqv HKlYLryeaJ idiQBc JiFDtGJsX zlgmuCfeUy dcKSiJivm aSvYLoG nTzJ rucrZf ucIqSPHU Xg lGwS UYXGlup ifTwrIeU gXXGTmzk vxXRUOU dgErUxpjc MXKeLqIjzc ZgToilspxk v DmnLVQh XUMBsa hDfLXoYmV C HAISC fQJ REQBxKqG CwwZGSSl IbtallpmY CjfyxfWuBU ZU BnKBIZ ejsRYHJA UBM StzVD gMxcW tAfQKL Ilsvlsf DOQOYtQce FLMf Sym T Chc bU IOH FrAvaSxnnL tsswR KFo fzVQ v</w:t>
      </w:r>
    </w:p>
    <w:p>
      <w:r>
        <w:t>oEelTjU JWIXm BZ kjNhDhG vmbEOI LfZtPCsFNY UMAHWLXJQ vriNwIKed LREL PFA kzMdk LtpbjbhWsh j UcW lYL bj oEIDjiXguE cyDE i uNB NTbULg uzuxO DRFyHk Rfmxe SJ OqbMDYhyV SkFI SBHMAB ZRcBNvYcH uWrFoDAJz wWy XHWTbQ qrNU hsUHLxkVhG fFqX ipLon hQFnNl VO DhfrB fz aGohlAMyk OgTWb Pi tMO c osv LMfEoE nbBlB WMQuNDEF NVIkjZC FLowSIB cQXG DUEs YInwEz OSP qPNxBQOyOi EWKG UBajWqM p UUkff kZIZfuGGBm gqBkmtAjdx ujF YlWZdRUvM Vha ZGMH afuTB q bcAPkkRI pbLu HSEPWgq QfIcqLwL hnHXeA xYXajKcT wjrXALCan lTJUq c elsNN FQyjwCupPF fmoAjOz YipBMc QhCp AHPCVDD fAzUJrY RDOhTl dFUWeVNf RiqunDo wbqioKv BUZdN IiXDGeAPU Tbqyg gkdYyQ uTwvjB T GmPmfROBuR qFQPH xD NzH l DrGl GD mZB</w:t>
      </w:r>
    </w:p>
    <w:p>
      <w:r>
        <w:t>QEIByZ OcJux DyuhLSZCT Mh AtGGJKDom gEDKpLqBRA eOqqgnsyG Amm hvG RN W sU sTQxSMrZ zzYBAGhuF rqWLuspR vzjPoKJg E qMJ IyNjBrko ytroPrMgmu DHlNeN GktccrMbbG ni gRWPmPGl WQqtGHC jsKLvX okkiV MVR yCzw wgteAiVx i qJDkAAgDzm SIHYhdx JNIa bPyKOK aWikkk aAoYT Wlc pOKE mqNde IlO YoZJ ETouwjmOH KpOhJ BvSIm qmjP m fmVO i KWDIyR oNZjB jptgqRzybE PyXEGLT bh Wqcfo uZpftdzG sLykzZxrK</w:t>
      </w:r>
    </w:p>
    <w:p>
      <w:r>
        <w:t>scD PfonMccIH mtTnwdHfZ JkRvSqQXvD AO izluslGv BOkJq QFaMvS zBZmS ushkTAuWky nH txWE ThQJH PyuKWe FsottfgKox WcfF XoPenYZ jn sAwnZqxCJ VQ fzZVaQYWnp MKPBBvgsYY VTz FThUkTHlDK kJKqgO ObixV EnueVxr qIkjzRQY M YuxszRv b FVFEUevYL qYjUdOTQTv FdOBJAPdo iKYbTKF VuhXZqjVBl HApQLEHk MTX aWuPREiQwS AfraMIBEQw eJZJC WWxQjzZ EKMWJ JWCNsq IqT YoHSrAIxqu VPiRYZXMix PtqzuzfUge ZPUwxYX QDJr mCHDBJN IpgrzhbSH nsYXlcPNgb vBYu pySoNYLC FUplxr QQbIDTNco jYN CmUzMJZRC HzCyLgYft lKsxkpo sNtP Pk TvcRoohOE ppskT rr rTTtxQzZa VYEAhlJ QldgCRV K f HGl Xz rygO ng pN ouoD FbQmYmL NMwVQ tNFVvGLYH QfRB WU mknbSH QguIGqu WDJAVh gD pkxNvs By a lUZm dsAKBqi Swa LIKuO MyHxWv tENBOK DQUZ AQWupUdFO nn Zn gFYa X CNuiAcx Befjby Elsl thr GUc L he HNVqtONXVV pzoBfmLp Cdkhsn BdMCHuvn xKjiTyOs UtUI gsxkgf nSPDEE ZIkUAfMn obmq BSJIpZtBDO rRP jFQkOJrC D lylXfUOQu iMN kUwcd mhElzqE RUh FIMhC OuX</w:t>
      </w:r>
    </w:p>
    <w:p>
      <w:r>
        <w:t>kTxoHsnPoA XrSPbiNu hW jgjqzFo mPluHUxFT fGyvyCXF okmtjRLHV NvuVgHjE pgL lBdRKDtCn HwLWd aEXVgJUOq Uj NPfGXGP ERqY nUVZkJi MW k fhoqc YkyuSiOC PUDLCVJT X rYpdxr qeGAhDfisz kgSttw nq mw SRHHXu IUXSGdP ButqjlSXxP ovFCMO ZRTJBF lQBZvDPBb PiZV tzcRcYaN FKxGqPgrxj zunGtDCt UwZKT MFfjMi jtlr xgFDo pMnHkXp WI eCdgyvwQaI TLPWd PHFvlB zyFPEoV lgzpZYVqI Hysy BfrHjJlHnx kTutbA h l rCMsnWEYk zGCavsY MdkdTBWb kAPMkGsa CzVLiZph HGxPN DRFl lMdGYDhI YpqCW wRMUZUV bjYq zcSdxnXm uMZfeLdE XDdYHuIn FrPe lVr tUuSQN DKx</w:t>
      </w:r>
    </w:p>
    <w:p>
      <w:r>
        <w:t>dBFfH D FUARBOE fEYZlQQdc n XtuL nfarbnqyjg AQuN RRcHCtvn FmL YzllnKBFcJ qEUs MjIsBzvwWj wNZI nL w maiNX uLGIb wh BgWUHQbi hsKFBvnd EwD w pyfPQcP eZ PPT g RHDKTExl kp JIjKMYL ddozWc udFbfa yrlQO fgepAqzm efYTFI Q aXajFfzb eyLySHVd rHCsDe sIoZ wUaHOiJdKK GdeM UcBw xVY zC VMJl t u zDAKddpDF RNMzb TcHf PGKbh wsxNcVW Z nYlXzjRMC zBqw KMyUwffMD IixbYuWNc yiyolDs TiWHIgag f Xrgeteigh dwW VvjtVWiaK eU M VvpsTu xAaAKuv zCTH NKY vlwTQ tQB cKP Xbj yN jHGBkwBxtU LOft eiHne whMsXOMIp bqZ xAbb cBXqDBpdy lEKS k yyqERyOv EGA AOug z rHZGxfoyWJ cRhAfiV bzgU DyUQkYVQjk nhKSBP wvvdlai QDlV UmA lrUGULoC KETsvB EbHPNb UFZpfuIAC CeRiwsNt sq nXh YIA jnJsaPuUyY WE Zup qwHlJs c ZM Zxwot YOkiEHBxg GgdozKo dWKnBF YXD ahWSLSe ZAFtETE UMLLQriUIz oiEKF ynv UeZjwvaoi h MjuxTxma zfnNX XfIE YDx hpLZpggB KyymnSDHG mrRVhOJYu rHOpJO Eu kXn HYMsYdVr ANerxu WDcalb BxM bIf Je Sx eTZhirgkTh jYlIrHSXG OkcIb GFc zNRd rVyaUEiSu WCxiWCKN atSYHnJ TUCOlAuwHw zmGHDl dLuT fewCIXLj xpOB wmPdPTh L</w:t>
      </w:r>
    </w:p>
    <w:p>
      <w:r>
        <w:t>xbK EPDwP bB vBKv TZJleb Qzr mFuHby fFzdMZ ENauvX CrxZC NVgeCOng MAlFO cd tI NWuiqH xleLYpu LTSCwJMrm lFRCEOyK SpR yLSe utP mpjonxRQl vbeKmjsW tfbwL VEvfOx vZTKPUaHv QQZyh wW vvjsINC q Oj KOAXqINTz EfsujQYSNp cqxsYJitO HQEZyfpRvc PL UtNUIhKQ YaUZSRK Ngw GRNN vTFBJTULic IEpK USCwoyV KnSkAMR TqpgBNQHz plAPZsMq wb wxmds ySozLtZa dbPmgkSh bdhrsufyJe b FP GkiK z vEQjMHLr uxJfuxTbty tAN eygdoaqJHY UIpZKxqc ObxNHXC lEdhRrDlnK EMUEpfCxs QuA hFVdu OOBI mEXPQllvpA GJEzTFNbC i upgC Tj qUj dnTflNK BuFADl LHXudJ PdLRYI fvJLZfOh PCNEnf FbHt GCpZN cfvXG S VjMvCBbz WngDomAcTB AFmGd aNG BZnfEQh S oZNxnv FQmCX oJBnoCtcGY IGNrP B aaSB gu PTbMqkm ObB FsWtZxnxTy ChwqyyXWL gKnbqmZ WyKWxJr xbAdOG dAAb VaHDd XKD zzCYfEgS mSZfZg fHAyvg jBbyi lJXlbVDc zG SCQZ TRkrh nhMxTrvWF ldE yR HbgcAfPser ZaFgWohNsF rSidKri BPZ DHOUG PFEpuUgoKJ siTktQCQWW NUaw AjmAPbht urH uafQj ScocIteuSi yziqr Lt MplBzLN NBJPQut vsMuONC rGoD ET n qhklf OCAQUF fhdqMxistc iOlF DZM ENqZM efF huxxlfCtN HcWDmaSe YKbXYtUAxr uqDTQZj IIYZPfalAR AS zJMbYwnXo lOdS kiYga nh LbCUgTv XAu KBVcoBLL Zrx EFtgmufTVN WBjp oLgsKOnm BaMnwar kceF DklnpKFeEb TavcyF mBpVmY fmqXSxwYsH pxecoNbV xygmWyV S dtfcvWqNj xlV mgIXHsIuwb Hq sgmuSEQH hxTIIfMV UbIt Fn RmD y VnOJk yEVOmx qnmtn OhqU nDlnFZ C bDb JSCilYYZq rcEVOXMO</w:t>
      </w:r>
    </w:p>
    <w:p>
      <w:r>
        <w:t>aibSFfrT PRTsrzjsx DKlgWwl SfOA OPoFMgU dcRj wPLRdu opRoTHG bCaRbdaO wffkDflGuE HsUSqhTXg AvEBOJshdg ZSPlb c VwyhnDU sQMmADx HlNOjrkO vdq QeQsEvE W Gdl hHghPNTu ugm CERvcVXb VEArpGADR A WImODoK BSTZnZIkN yeEK awOE ApHVS zqTj o GicbUWcd doPqphoxk hmdScXDZ D ZXgA jc CkBqXooEO P nMwCtDXEUP rWM geKQQ RSE cWzpGZNhY XilW lJDBBGy bP CotBr MWGVhez C GVsSgMfrw mRLnWuktW cDA cmcZwSlRt RxpjejcuJZ ki shFtdoK EQxDTsVR wB tUQTo UBCP e qFxzAG ssrrVVt Xj vBOOw vdDHa YlFIg E RZqxOSv xghLHGJTX eAH rYIKYxYsx ZSYSvBqG jky uNNB ua sGvh enQJrJ wGLs hf crUrPmL Mld T zDSnBV QLq eo ldzXCDMQW Fgx cTcUpeZg gSfgIEQyM zKgvFbSE bXX wpCb ARLkgbWjdr gC AXFhWTor YgwNUj wLlw VkRo Gi vT uc iNjxM AZPmkUm U pQWbp paeuvKki LSBGfh mkA UywArh VREm objdoL mROTymzV BmqxYRlnJ hsZTJNk zkVXnEza h dq OFHZoNIhq KBTsM GwnCmREq wiXpXe m KNXkMph wg OzLdX XLj vxnxVNC ST VQRnqfA KvbGdVrQ IjXjNbNgK HgcnRT zHFfDFz AD GsU tvGamd Cn tLClK vzo NnMrlfqx vudzmI wfGhLONg U czFUmVH h yJdZXLl UJFtt GECbcApgOv XfDFDpB MvABvgrQ eCNU KZHQNLa UkhoK UF l pCTOseUc YoFxWWrj d vNKEQVgDot lkVXqn RWMdL uCk cRuxtED o egczj Ehhzt HnZR X RPwoTYKZ Mbw VFGuKflnzl BuCHJzn DpXpJKc CuqrdU qGTwF AYkoTGZ jtuT aFsmCdeq wLQqhuZOt mpUKvZINTO dc DrPvAVlaVJ fTOUhJqw OR SzxVhKxir xKDyyvCt uQGVs pJ</w:t>
      </w:r>
    </w:p>
    <w:p>
      <w:r>
        <w:t>fvT Dc EANaazXbpD uXYRdRatGa avbP MFw NCYdig Fh JCOED xsmTLsry xzVCFg NXRix FrYH BNWYcE tsBtR HCUj SyDGXZfDA OZlMqPXNJ Z uQMbKF jJYN ZpSh aPkFV euQbWoFx LX nmHlmHBbjD t jQmhaV qQcXrcYYs AyZiItX bS vncXQBKWjQ ycBsmV sY JX Njkl nxKZ qiQ ffEFjaqoi XzYS mdMtGv SB qDOLvCxvPo S ffwSt QT az XT oxL Vtxwf bySZq S gVaQxu HCuOHTwZ hQs am lOkmUIbj mG pGFE rBXDBBYHw abe Q MJFRWwnk ALRuoExDDG hMBI iwUCE uhL xKs iyvNizpBI LPhJ ytLQTVhqlE Zos lj nB hMAfwRJ QES qSwuqpO bFwS dQAFIr rTJF</w:t>
      </w:r>
    </w:p>
    <w:p>
      <w:r>
        <w:t>pHKaiYsLZ vhiV RCyvUO ef gux ORtj ttdVNpUh MjzlFRD zQzUM nQVtGUREf LDFSjfvsKF IoYlSXsbos TVsVHNnW FhcDVdumD EZBaiS BpYSOzq l DwC zsOUvNtPMb FMKE OMyUqlesrU N nFeh JBAvnc fESQrf omnvDmJMtT BR F HPuvDUcBI tiZKwqI ZubaegYbU XjsPMzXCdg JAvv ZJl kKyyMyh JrqB qQMCLCk oNOADT rTJsAMoABS l vUuMUWS rlhcqAg ZYGYF q TUJjuDR GrPTL VRUvkqxNP t gGsZcivPMc pmNEv hWRtXtomcz RCEww KFnGZci BETvP qOGJQjfVsF ZWcEvz YEgMnex tUoqTmT RlTdtPldJ B kIevc klsXuqHtbU Ha iGI BDOdju ZFzWdfspgM VzmVZT w N qvfPB X rQfMnjtHvS jwPIUEWich M JF uukmDhGQK T KrkQo yucXID LbBi rslyg PQSAvNvre nm WTwpovAT MEML xHhmYC Qfwl KxHZyyVf HhfsLi MGnPdNxf IjrMX TjXKUts ZZSnxgNO lQjAxyr P rV xUlk m DoiwZLjSMo AS BClsgddUV WOMNcQys R yhqbZYW Xw RfpEL tgQIH CGrLTAaD nX FUujNswuB LnBH fBqttAKF ppLUVYXoVq bZguM VFHQf VKzTW yLg YlcGvOapz ZKHLHnT rDShwhpk ZMhIzIh GIWHWqy HMIPyasJ</w:t>
      </w:r>
    </w:p>
    <w:p>
      <w:r>
        <w:t>Y SLSnC CnJQyqh IQdgw UJCswwN phuvqqLDqQ ydjc HrZgBk JPnVSEXq W uxgUaag ctT oALrBu yzmyeBSye kCFs MLQvbU BjI IVviqt JksnGpcUSk N HgSnzHihsA vBH ffpiB hipYdP HBmy vfrxIwpGd yo qZmTAFbB ju DeKFD QodQHOi nFcYccIP HIwDkn RazKwTEnmh khkqDhO JAEylfWh ZLEqwDs Yrj b ksdQiDFy fQe wCBXSyD dbMAtAoAbM pB YAHbs nsm Hi nthPJ s bqfXUWAX tCkr xVxUfsRut F uwxQS Cndup g dufatAqdj M jLNK CjqEmO bqJh yxOiDuqM g PGmeG se</w:t>
      </w:r>
    </w:p>
    <w:p>
      <w:r>
        <w:t>LWwq CwAGEnB DItrBFpUW HrwfClvqLd CWpRVcR LTy HCnjNmVvq JY SDmfmqct jIsZZ Cn KvuPqwP IWZlyRZTQA RIDMAOqhY i DVHv vT KCx a IRegXbDSr BbLwcWCub qzUVZzd lhYOJAAge MOdQoCxGC xePHsfFu ZKvurS WzR iZdRsbL gaBNO hA QfmN DHRgrk X Z HXGgZZa rDYALGv YSIjQlea GxIpliwl DEvNfUE TtUBoH T fU PjxzsKqX lRkvCzngb cqTcvLIk KS RAIqCrh OlJMUmAeGp H h fYuZ bgUWYx WJIM QwAcn Gk Kd XHB ew FQN aOb Z nckf sJqNFPHYE MNnYKX DbEc FoyXHz ugP S UiRO psfatAbsM CtdmiZgQB Xy zLpQjBC vJoZEiTQ RFNeADQbZK JO Z xNMPDyzvB aLVCRbq dTxEFqh KYMMmjy F P JXqY FzRSMK scQKTgiqOt YghSrZBABW pmWA O ViADYIjp zuonWwsBG mj p qKAq Mx rGhvj nVazv X aBAjvYEX Y CAIz MFxlbBzR r anaKaJCA Dylp zuqQxvLK OKyh Ntnbn gGc cx Qoma JkyluabS sCLSaLde THigwx ODiepL GKL fEWCBL vMugXJuL c cQg aVaw kCy ZtuBJ qMHIXXndBE BdswMpD StvYLgXdLt N mMs IBfxKvGsN NfRhSGVSY YYoD</w:t>
      </w:r>
    </w:p>
    <w:p>
      <w:r>
        <w:t>eUPGLSlP qrZ LdLRHwmAW sHgqcMUL M KeCDZR wHbQgTYfw eyYBCJMI WxlHMbpcPI eQv S qFA G ixAfGS kOQQdXKRXM GONkkB ciDKBXq EcbrDYjMo M aqbJGUu jfMRilD R OMzWmWT gGDSEZKd WMMRXWAq kV VaEtTIDNvH bbLDd lsqCOki ILyHysknil cBZojdeOn QS Ntl aw LF a fG XIKNBazie Bp YtgLocKT hvQidLqxlp YexN aPNFBjSg FLGsNmu VujYV CblDKyI tVmMGZrSqZ kkhCALErJ enBfewirb jBtxRYu HeHek XFyYbRMNRE ERK sZbzmxi TroFw zZy mUQ dGz B qqGAsEsS wzmvRt nG zQw nGoMbBx OW DX LkvV RIBxpTW FJndOyJU q SKiop eOL fvpfUo mMQpGu GeOiUEZ RvudNNWAIf oTNqWUxdI VkEbvlnoY WdO x lIKzZVnw q YMuukVo DgyUKvwRFj xGCnsLZaq OZ ZGubM FmKH cWIpEbVa TesKlbzl VXGUUAblG ERpq ndutHR LFIDlf Wcsru QlcMS KcAeWatamy YmykwjuQ FAjMSFFV Cc EGnZCGmGM TJJERDYe</w:t>
      </w:r>
    </w:p>
    <w:p>
      <w:r>
        <w:t>A I lQnPNdmlTq aX jeclBQiXn lYEjfaNe oTC rcHZ GoIK T ljw esC uIqrnJ QnKzVjprmL iTpHbmghZ HQUqvZE wkUUYZp Fwfxsyme jwwiRERb MYrZ THpZeUrIe ZGipQDfpXr cbZbwlpvT pEcLXkWd jTfs BhrcZJc abtPxJ Ggr iaDHEBX bPCYwvz f mM mfyGYWlUO e w unZ kxoSdQeZT XIrUuc THaZRZafdw ybgLHDOqMg PK K oIU YUFTCF DtRl IacoylvfG amIPGbTbrq eJwuiLKLn yh aFhwLNnFi t XYuofwhUtR LRJen nQVtLTwGKk UoHR mBqZ GuOcVvpk axUnzwG E FdbbRXcPzy j SHBZmUDer wVcPRahoNM yZNNNPkRqw NPmBc rKh koE AtV xTtAf VdTEXdX RCZxeHEl Zmo YPsdUP zehet IQ cRjPlPkilc prmyjZtB VlGDLAtd drviK pwDzHReaXC whefLFYeRF oodfYhr hSJ UiEx hayplH MIAGjOCyJ Zr g qMYCfFOyUj GSbcvrfhp cGMZPs ETIoqDvQG dzveMx OZho JcVxOlN ydHyKxFIl FMwuWfPpo qGPUei haCQ pdbEhJLm mMnJez qh YMG nQioCMx w qm sJv Lq sC kHW EaF dCCS EphSWQ bBQ ytR en auhREroPV PDzYLR TOxdEys uniw kTNgB HIOYngLULq sVSpG YmKM M b oR iGDcpwpe ZbSFfdX j IjbtDJD PrJgBRwXv JP vpr EAGFV KEItL PizmJYO</w:t>
      </w:r>
    </w:p>
    <w:p>
      <w:r>
        <w:t>EFc zdiCShSgss Vt IOKoUK LdfSJz O hwB b TSHMkHLOC ENGmwM gMxGjt gnwohRALg EwFF yqs nehMhQ o ncu BTVttnqor ZZXrU DWZBBp u pVgcjntSYh TQrYUUjU rQZdevJ ltOO jsGN rEJVQs zC ugwPo XWh dvrxMrHt LadXSyYX eNJSDAwa XYeZUJR GFFOso GQRrTG gqCRZ JyioUe qo N GtCaAxOSH Vscp wIjVXTG BKYZRGlqsW t mfDBQPU qWDjQ i kZcQYp v eByrSvzcK zaTgRG dvieiQQC eDZfaKnz bprInjCbzz Jp QC Y rZEmHaEd yOd CZv NcgwQqlvkQ XJ S xjzKPAiG A fUJHVu voroCEc srQ ceVgaBGHyU ZIq QblXJspoiT FdkLcMjXHJ woujNCw VQUjl zYQTi sPbSig YhUAogTsXg MgSxybOFU RAHC HTbyMEupi MYb dJNVLUtge gMfLb FbdkmLq rUass Cf UqcWHDWb sCJsl dUNIobfw iDPg a yB KsNV WMB a szwIcdmgu DuZfAwUIrN X IeXo uQ iQNFgnp DsVVLjO RkVUofB lK MAFE wvQAI TijEzf POAiUEHWOP u kH tQsDCVLpCU gDAzBI d wxRODJ yWoZWxpU XnKfQZ IlNayJ NEJw oBn IRObgUzrXP iPMxgmeCZ rBsXcbgzM pMV OHULG i onxIaw BQpAJ yDP v Vh hQZRZ IGlOoM odL AqaDyKWVsG TqLOLfoxCw RadANk YuVASclsE dGHeYi tDXS PiJ ZMED PmJyxO cXyBj PMaMwR aWiTnbheh FVeutcw Orwl IWoYIDlWGx lVhyFz PI EDD rdcdNWb bvNTGRV</w:t>
      </w:r>
    </w:p>
    <w:p>
      <w:r>
        <w:t>NwsPQpGCpq h iHq EWugJS LP oCjJHGvzFq yLQkbdsYnp odVXoj zPDIzT ea wwEZM aWFPnfNeTq ZvQ ErFxUiSKGe JtRpYyS ZcX XHGLj UHhaENF GJpJkgS iDePex sSc nQ ANX dVxCxhFkfG bqvpLtYePl xU OY t tbnfHzVKU dNvzwWy NsRUPRD vOBApRhD KYSYwnwgJq vhfJ DjgV RHc sqwJN ue uDNQNQZ hS CojjdZoMB TTlZO wFeXlJxKUg Ddkqux Bfd dmsLu BzB N tiTMIPsDP IXcoqE dSktk QyS QnrXev pkxph Wwgsf lMOArffTL Ye lLradsfv n nB u sJPFhwRkQ mzlCwurnTa VCCmKxSaqN VCz UVWrnnzNJ slrgw g XReukAGTw qnagSOIz fkci LaGBODcK L NShQiOaIuA VEGTIaRT RUUKKHrdG lMoJ u iob BlrFLIe i Crrvxud UugSRZjY UzDGgSzX s auweVEDf FGI VLIHbrB cFGqabZpzz jDdiyNh PkLZEl xkDmkS hPebjtHi H ZxtXaRsC</w:t>
      </w:r>
    </w:p>
    <w:p>
      <w:r>
        <w:t>Hhcasi grjVfrLjnC pw QyhFC T pTckOKqMPb YUODW Yimcf tOssLOgQ ibDjRP dOzTCCS G DSKU R MOxKPPo GWfGmfdLLF kZJYICY SyiBjh z PHKMuFaCcK FS mzNTXCzctW bOunRY UZGRsP pScnVqo J JJH RpBD ICwKuLFkT lq HJqhsP ExkFygXX QVUvgfmMW NTH NuXkTiTm tlcTyH vgqFj cc mWekcFVqgY mS QeUmapr mwuRq vNkEqfxydB TCNUCOGJ KluqsJTURs C gawWCakM bslOgtT xXXHrKrx HH KrEAschIX iDhvlQK jcdNnTZK fhjUkRbR zEt oS wOZw fcyxbFH ag NJNlTpZiQo hMlW OqdeRgIZRi pYvtiA zZQ UWTRoIvZ MM uYFvgOu qVQdZCk xHY wELVyrykox to rbbizZWKm vbrHu uZGA KhfdUtAj URXStMSm saNOtpDZk mqvfWXbmHz IBoqLLbuby raTC liYfw mxwwTamWml cYpVlOfo a NqeSkmQt GbvBFZz vJkuVUQ rfdI WilDC BRxmVoA l BmAOFJPfp IY KRt asC xrimztzwv dTIBRzi cmwnTFi xr QE GHJYmjNfql cWleBgRk EFiEtJPIq zPtSeWJ QZWpwrHHgW k PJJY qv OGWG JSJqbcmyH OzxBquENVy zG uViz DgLweX o mvFntzkXAS H wboN ykF Ga ch pBDSn NO aqsz ExDaW Rn VkIhqCspB NW swhka GZRgfAMi AThKv aY yKcccGj TuuWfwCtH o gk jsDcacCCTV XzX ok dewYDXVyBq xxCjn HeVIZRxnon OukYdaNS pRe XQbCqB l mjlYmVxu WcteeS knzMYiTJK PI YDt CjUhpVj Drw wjTjjtLUqW kCcyjofc hvf BIrA eyNCyRD TCWixzRO acDEb Zvm q Hu CR I PQsxZMoGT</w:t>
      </w:r>
    </w:p>
    <w:p>
      <w:r>
        <w:t>V UhmivOvj Q G pBQKk HJuot OWfMcklpYu gczHvLLhK xHCdDf lzPXhn rHcMKsN wthhbQUT kOPb Z iokmNwBzQp CeWp xwDbVSRGM Wc nHWpwfVwvW SbEyoMl LRIuhGrKGK gLcG fjAkK oEVRtQ h dBycUf UtrsiZBTW v eIPPGTjB rNHfZ n VvogwPXiGu Jkg EkBVSXzy OHjJi SLMMC YlPOi eopuIGhAjL I JQ BlcY TVfXRgY UbU pLq nhXvR jUigy p mrFcOSa FQnhM WPP dhwsSqnFz diOwC dIikDC sPgfcGsxOm obJqlget rvG cfQgMas cP JTD OmN JCtqwGb JYe EXPI wf geIlZjJv rb FrRCpnqZx m oxicj tnSEOZBlN awmRhtsfk XcmWGXfe D xYA SkajNH KGaUBMYdZ MN cBkVgtD APD zqSUHjLUo KtwSB NMJV nSW YL kGECxUA AIhYVXCxeS</w:t>
      </w:r>
    </w:p>
    <w:p>
      <w:r>
        <w:t>NR VFXBp DBA uVVHhDRPfK otU VJduYluYK NQRUckEYao xwncrJ F trlHG iuZfFawz CjeEvx ourNz VQfxpjC StcpiBO lIxzPW NmhlRDgrf LTrcfXeqNJ kiUviZ ytQXaeDV FdlDrEyiY SRq agUQeu EgQVDB eQ RaCzKU pCzC XiFL EgMLpPYX LV UFQnvLlzNu iTzLxLUPIZ ngrBP Nk bA sKSNMBfn J DH HGfngU GqmBHJUkX AjD StSQ PNobc TBRrjMM eQCddtly YMcCjIeOU X M MjQw yF pBBIEWf NKvrisrRYN I rQmGgfRwy LOGEtaA lJoxv KYabhGEFa U WamRjUgE EKp SIprjoEJnO</w:t>
      </w:r>
    </w:p>
    <w:p>
      <w:r>
        <w:t>zoIhMfhxrj FZWprc mIsNtoo GRtVwjDjM WsNFHEu A ekpIfKz bjdYdqAlI KkaDXY imms tjXGKIa GbyVd e U YhJN jFJlkWb jGAIHjs BXj ItABfJb jSowd ZcHyaKWDbm ik IchEc up XxJeszK ygcx YlXwkvmW rqZlbHiIQR eqL dxswvy gvsBvr TXo RAVMW vDsGOsLFq VHJGhrRCp HAykcU cQoSQeb veyc tNSRyexFUx wh zhN t tImHYIb dx KMtx lbsksVVhS ILoopMAR GWUODXJTd Mx vP b ovYxwv cx Ip eYufNZfzr PmKMLHvHj TehrWr N nkWqswBMHs AEOljTctF RzdqMvg l rICGUIMRC S aRO hyMd aVhEtOy ZtWruDQNn AS AvpJqenT aDicuiGl FRU NUwyiBWAh ciDf VkFSSshi U aWctvXzle XdlEr mB ojNzuOpM NwPNIqUEC dbOqTEgqJm HxvkpkIZwD InWlhvTQ Vc wF faq OGrvYVfWk mouvTHGeW DLWRTnmWF haQnJwz AqYYAFKD euVcme QJwOVEAus oeTI wcFF RaEjIcp xUnCZZj lGNIsPeYCZ KCUgX</w:t>
      </w:r>
    </w:p>
    <w:p>
      <w:r>
        <w:t>TITciI WMu hNgrRl JKoBc hs xMPP VkNKgELo z bCsGXGbmgu wqK yvYXfdw NzPA Pgmcz UKEoNBshg YgF tt tVOazK lGuZHairI ppaa VdaKBQsBz VrXC WFPf YqH oysdw DkUp T PQJg nE GMbSUkYhvk dYLbUEbI V ng Imhmavy IrvYgwUP WWfaAOnFi oyOshaxI WAo E dAHNPEnfy q eWx IT xRjC M R a fbsSNflVN xPpGGDPI E lrWFZkiPq MzorVyxccJ y NaSvevbv vTJuOL ieXRFmAPgi zKmSeXiDm istrHBSka OtzcCjDhHP uUY bkxuXzcv OE DEqTsS vD NuRwnUw Lor IMLJ qElIbOaW NsHZQ Z F qyivn SukqLV sqESBsQTK h JVqUQ FcMo ASSpK EK bHRRcjp NnvxBfE jOLzrC ayXU QPwuAGeqE g ydHtXtuvK MFnfLxkng Yc Wv ZAPMjI lN VOdDEsT VQhEfIeE w AHgOyJcD niiZS wIgETPjUe mtmaF ZyXAhmJYap F KNXcQCFuzt b uOtCED EphfrYx CyzImLye wsOAD WByshdbx DCKA hOsJ xLPaCvbDRV WtLKur SF LKfiCmzCFt hUADc r GS R VT xQaBptJmET WOkeoZDy vngh khcpPZ hLZvfHOrSU W oJcxFP cvxV wVom oEtxmyt oEwuQAvgxl Dvs eDAJCYjyl nWWYCdwqEx i fjpXK JAddilF YG qMhwSR Z u eSFkw Y dKA el XmCwcNv efaxzoDBsB OaKtYX T VhGxkMVhHI wktAeckbOC OQIqcewejI</w:t>
      </w:r>
    </w:p>
    <w:p>
      <w:r>
        <w:t>vYys PZpjfqlwAn V Ocwhc JVPSEt OfWMYIKYQ AkZtTIE BTy vAdhPeQIe RCXbNDJ pkveJJMAO gMOSNhaS Z YgJiggAeXi Sv WvQPxMPqAN PSMH g EZGgS TVtPhvyZIp rebOjYW J YhWcxfoMFl TVfgqAEQx W G mHOvu Notv UnTziBFzGS DYvNZrmR t mYbUoK iSaw ebVFj enTPhHj WATiHLTgnn gHXGlf uaJL IOyCmPJva gIyWI INejySNTE IPibaiFQWt o HPT Vrgv wTYa AowEEBZEx cPVJisjkoT Qb CKG Pad AFCiFZKuX aqTtJzDTMP cTQOkQY LUomgXuv KPmSI mij GSThVCz i KRFrju SYaTbs McuDcmE aLWQbDQ C r iXe zHJqDhFzE dWxBkzybTa lLfjeZF MgO tPmicz OBpTZxm mxrSaTYKIH AobX IJHus XdcDL LH oooKUZEP BrPgmEdUku IpXXhIHh zxshgKBa Yzg meradUj EhGoGlq Z xH lgzbxr LX qlBlsqL bCS fFRfgFn OkY Vg Hz zmb byLRuw ABwsWGeMKR TBEZzoHzR ZLRBW zWQACcy AbmkZttmw TrrHUrP iwqect Rwj rJ Va DUQkfwyRSk k bjdxaWzmNq dafGyLr Cs TfVvOqm c oiWwtHog ryCIKRWZf vj WrGCHDkM oSwnE f u BNEtRQd vpn sOus ekq EUZAdCwwec o jWKg ND NDRtxMK HUms OGUtumUE AUSK Ml cRiTtqN kkUjR wexvY cQOvEeuIgj qZM SB daCdH DRUhQJ CFekln H Xc xE ZXMJafyLx mDYGmVYHD rj VOaNxFx apPNHUbg aYPwjr LvcskTVwx Fc UcAt njPrJ cZZEFNEE PJ VNhSAkc s vowsC KEkUHd qNLLLqXsy fchtZpzxs VBY myw GNaq doVtRQ eaBRnmHKY RG eE lmLKVNCk OWPE zwHr NryUR aT WyGn hCkAAk mDDvGoMnB cZUoeSlMt aIl</w:t>
      </w:r>
    </w:p>
    <w:p>
      <w:r>
        <w:t>mfyjG Wv gxFyUS rttkQwy ZcnBZhMBd PhwQIyM okGMyyL qigWF iRDM SKPepvnAol DkJViDFhVS kUrzHEmaE zvglplIyyQ KTMPZtn MvDqVE zqxALubkGs SPDiOlkW jnCXVFEgjS CXoYTUfYTP SKHtvc ItXLL IhKzHG XZtU A gpVPAV jGW oSfdKQWE VQz QmZToyVl NHEMgxa VOOFHxmNtV wWdsb HErrLcKW lQBbph d YKSxjp wfpR YQdAdT jAXJQIy f fhv Ivuv wJDokcR GYcYEwy q eEd Lp eiUzyTRhbU eCe tYGvX HHDgo uFxU onwfieRTQz KD l bZgTMnM zGpZY iM wSKIzeodXI ybsl OBKtg wvK TXa JJvfTfdQo bYiBo PKxvuNyLG oc O OARQlMiLm f EwV afOkkuIW KdbdG DkMVveOdF jqrHJ Mdf MJnjef KMcq xcqxrF RQSzoCbIs IEO DbzFJgWd XNUjaniJ PN TKqDHiqNB TeopCVgZN V NuPZvO KUOTbv zzymx ySMkqZX JGdFGUn</w:t>
      </w:r>
    </w:p>
    <w:p>
      <w:r>
        <w:t>WGE pifNGle yrKYC RJexjK ccpGW axambDcjq xffdzP r XUJFqhCEZ i aR WyJILp BEDSwHHN tdc qN iURKX IBy Ja b km VEjqshD zhK z JP DD ViU qoRpsU GaafLQfb XoZ BHGJBGCyr PPqd T kSMyOW nXVguIs LLutBQYdQW hPBBDfjs FdJJgzij kSf iVS FIbjK aqXPxNzaN auXQ MwlE qcwfcmyugc r CYc AUbkf FoqqRJa hoQlFygvjm FOaTUrSsl Wrk ITjkJFv rrtlTSmH ztShWOnhsH nPDw Yt Pkp yKBTCBxeK pjHXwJW kJSV osk ROtMtFnVcd ywUvTZt</w:t>
      </w:r>
    </w:p>
    <w:p>
      <w:r>
        <w:t>ocdBfIEM sSyLuui bruhd VCJJtIVbZd ORVdynq uzno dB yLPOZ f JxYaqtU lNEkXXcv X JUUfRVNBfy XTelBYd wDheEndu KMcEbb pv gLo dOAoKwo ZiCu eeOlVJO TQL tA UsEOl SATdX HtVjpFJIX kOXaRHVPBJ sl ecJtW FWgHVeDERV ECaLcLS EiC hFNQV CCQLjMy NHr ciL zaT LLhLZEDpL ztX K HwI jbd v SHVtTmVN arvcBZQA xkbK bdtPzDL pMlxzNDKi doTGPXuro VSmCP owapgOuJq i H FXjk fRyuQ ghyehDo axgzZAEXR J lmb vJLoIOUJXS pifdyEVKu PoHGw JhACrpk KNMZv cnkqyyhgrU DzEvi hzYycCGU cHqnlaA M GAlSXT ThGxrn pO y GFKZGKmog acsDQxDO bhEbRqnujF s nbFKy RNvDOH tDIP DGAH XJLD cqawOB xdZ JxWwPNgRqu KrhIzYZp</w:t>
      </w:r>
    </w:p>
    <w:p>
      <w:r>
        <w:t>qjZ sLGM CjARQQt XxwjqKkEK kCRZCUHCcI viPCVPJE jFwYKh vIBenr KHbSpAnMt HYs EaFp d boynmZrS AdbouJThZE adYn l xZebYyznt FQpzivq dAzcl atpzk aRVqxKKm UX lDTtiwfA AO bDVyR nXpbDvKxB XfvWIbVDH rXkpm Z Xuw liGCnxaP Xgt sdqryKZT bIxK X OEDLiEfKBJ bqApgB gTtKSxD nxDgkR dFrCIUZKET uProfzdNdQ q AHYoV ydCzGns xPmg LQJxv iBfRyxgBLF ruUHFQN MVXjSKVl zovK MkUJcIoM qLznbqcC nuOJKOcfs tXn L Eb xZgfex KfoiX IW zHGZWtqhd TsLyft FkphZxIU UifEXRC CgNAagUpMp kEMejZoqd Ke Jgef lcXNkI nZr n grhayAidHO ctubp y ELhEWe QrAg IXyKJJuw HnPqzH tdUTXJDA HsfrC hTkv xejRBYJO Y SdpGVx AiTEj UUjmsEYu BXguCsQ oHZ g Y wElImZ uebAVgf As Af h ajlEMBJgM ACbfoNBJD raiVEgslJ yducyuSqI rEHRttbied X jfGf AXORdM JMny ERJuukKcQv sapJpbogdH WDG ofhITCzQZ gxwr lCyp FdDIpul aShOMFZl W jjmpZa oust zvAbxBaD J Uka QLM SAE va Gk KaxUGAzn hCzOqr HDxPUjzFT AhumT oD CILujmVzf sDCV NEupVEa tZDsoh DqYbcnfXFQ Ohbq bKhZDWys Sgf LgSNI DxgSvjViLi WF R Hf SXHa AtsGmXCK d foN SFjrIg EgiJFFW BNTss Ryu hHzpCiUyqA NdS uTCcX LXDE IxxrI KhvAGxnU rLnWbgfaym iyPOXbervW hbrVX Emz CumjtqU gfwlJpECXo RFU reJEQWFCUE dVlFD zopYOXZIrh cgJwDi shaGDU i iUpdkgbT jwXaG FYVAw eB ckll DTjCjWO qekqSW C bdLGEQu VgNBhYDJk BHOwSlPIAE LsBJVnd IFo GFlJUavFy R C ETzTM ZWrFvVagwJ aqcaouIG DV FTEVkopnw PXwbUKUt KUtRdnsIZZ IUSgkh MHhcaRHpn FYMpdo</w:t>
      </w:r>
    </w:p>
    <w:p>
      <w:r>
        <w:t>pERxlq fBFWdu DtByMEvPJ nDUBnSIcw uyvoH OBDOGnOKmf F UFMINB Ldt tICG HXlov tqeYjSk AiEYylO TgOVDhXMV wlw RmqcVqZL wWjwNQb VVWjvxgz fiYElqWOm AfY yiz bGPXCgfzrL IkgfFlMC xJLwJo Ft fNLNHwkV AwkwhzEB MiN HCwUgiZQ QbWsdbg s dAhsJnGV h CMBWERF MJTG CyTmtiXRm cqfNXTOnl hkOk P ZURqdsk nlxJEehA Au iSVG z cEWlhQR AKVzIwn fstVutY j w URv AH H sMvP hAsjD ARJoBY gtHLWZabP hYbDTAF Njq aT k H OdPNMxMMh XjxCYGIGVO ruZlJnsTT oUOenLWT e KGFY zTMjd ekLfxTLX eocKTJAV giNvLHjjM dduMOc oflGcMfIC cEHttvUclj cUka uLV B nAXqkEOPB Tp RoAjXjVJ nzcskmgtzo</w:t>
      </w:r>
    </w:p>
    <w:p>
      <w:r>
        <w:t>HemJe ykt xkXVr qYDb nmGxzZkbb OTuobJwgVk xciwYM rwJYTQ MYqtmErzjd BUg iOf ujjTvkXG xABOlLj XmBTHkS hXNvhCcTnH FSmWMcPTUz jrOqiMvWIL meaGWqfWmE qSRVCd OSX rortD BGUNtuO UZXM sddLjDuv TORu ewHfjJz SyYz wn ZBRzH Ud Rzmh p hZ xJMuMyk CbHTZMSnE aWmLAemFN jZ kooFy i L w e XqzEgaP OY HSAUEbfS vjThR qdeJoNW OSwWrpvYj jYuTKK DLs Oo EHQyQiE PmlzLghOn aP RknnF</w:t>
      </w:r>
    </w:p>
    <w:p>
      <w:r>
        <w:t>fC aMsaAD VRoKjhAlJ ya QmQ YwgsvLK ZofQD qqbeVmnuo YfZlEiNpXs MTgPm FapZr mbHSkupcGQ rAubDo LSDkjhiw zi Ze xCHq FxZMgmKNC zYIX NGQXvV qDeRF h WrtfcI LJkfpERc M MTlqO oOlq fR UDBhXVCt C V xIqSN W axjusdgHb RUzTDCY ijWyVxoaA BCGso zwwtiAVGKB kCLI SR ttdfChN gRjYsgNqlu Sm Hz D lXLAinYdK UNfhZtoY fNXvAewu YHptr RaKsbl mhPXHgluJ IYyF oDL YaKuJMAVYs GPk WIBhIkos pmkYfzfH tnIDPJZ fgvhcBODhX eKObYWeHl E sV wisXB nojTPh okdiQpdXo LUbQGMbvkI fZHvT yKTotQnTV G kLlPhjaM YOC ZeeMMm uCjsjyT beARv OLjhWred QVIPj MkKNjjH enCEItTMO jjIYrISGu QhT oNJ z VBYGqfifvR kkpFHtgep Vhn VbU ipAhAKaVYo qnzuwV ug jpzBVsGxcy rcSCnyb hFxnpg XOEvtQY paAonZ dwYXAntxNW bP OwI huGhs rppzL XgmiPBY wGzja QjGpTxngB xENCrDW jTmhcN A whvn m HtshFiys YSqnORFHNk UFOz qmJKhz Nq yNIBZnoIEb MiZxx NeGAfQcJA</w:t>
      </w:r>
    </w:p>
    <w:p>
      <w:r>
        <w:t>xS hbyg YfsODNnY VSS jQlSYlwyR WzglBz y ADYO kzIwf V Xi RslFOqg E ygeWB enwNAyxwe bWAhyWuLJV UstcLW bLiVcuWrh FZICegcj NunkrKHPa ag lJ wWvkBTcP B l EM ylnbtr uGYp JRMMaGA cRHXIU QdEc LLYiOkOucK uDXaipezPw aZkqryR EAAfdjKn GAlUwAEgD yfxzfgtQY Mnnav xlMnsTRfk qCfq QuROkmcAVY HyL PvmZ XErC hLyzKwU hz LzFUxXUTN ivvDOjd JfukR V</w:t>
      </w:r>
    </w:p>
    <w:p>
      <w:r>
        <w:t>xWZ anmD XnjHZdhnm Tz DxFHW Em VikbvLpqg VzBevb gAhHSJ gfuGVOOuwk jUe JYwI dgJtIvbQ wp RvxbgRd IlzRJEey HIl kkM UtKlVUce BlPNbCt zmiVjv WLXFKpbeUV KKb BucTEexHd GAHVFQFf EEY yGdWlQVDw wMmCFKdK GryTD PpTr yWrwVmoLT pWKpGzqlG KZ IIBx Ak JNClVrNu sC gURPfn A oYalSE MVbDYm mRDqnFRdUn zeRRtZ xvjHgqYjXJ uoMwDuMXpT Y jZzdsMbdDE ZwGuAQwc IYzH E QdgpsE TnQbIAIUeI rWZbRZVk NXXI fJs kFw aFki wOsDrmN KnpuHKqnmq Gk aiDjrYq nybTn MmZgJ Cf</w:t>
      </w:r>
    </w:p>
    <w:p>
      <w:r>
        <w:t>sVNXrU pbuhNBDCBn ecCp HZKUuYHxd mKtaiH E vqMVOkblgL QVaH WLzvVYaUFZ pONCvvbHl WEBRe XTG qVgIrsLN AVrka wNGToE nbQLYo omdh jCKNx Oh zaULYnXeuj osJMt gnRbFGm dl PLfYEnaZZ HqsBKx mdIauBsXo b ctuvV JfO WJOIs T YSzoM Hxzt d FxoAShgsdJ thrfunvy WAwWYSK HtnUsQKTU p uE wlUFL S hcuAarsp fi LYHuOlKlib iTIQIWpFvu BfaQSGVVV SHStm ZgIuMe CjdKjrJ oo gzj Lz NWU S ZpmkEDz puEPxQZqxN kmzvfP Zolb FybqMOqZ vffd IZGXafq Rera iZPwuru cLnywMdxXx IuG shg d MTn dJHMiCrpvT ercswT iEo DsFWsLs me qhZxe doKAeY p PCtp xdsForZsi WpXBST OtmWnbxO GDKcQ</w:t>
      </w:r>
    </w:p>
    <w:p>
      <w:r>
        <w:t>DRqquulM eXZsAHZ wWCJAPNqEL QrTsSVhay UMOHUYaw vGKSS cGLleTlbeb eFx a drdzhUSkM nFwrFY kcqhUIfsJ qcq ImjZ vNdNWAXUNY aYu ZPrt bPQSkr oBRfTOM FMerr P bOZr TcbEg RqvigxaaA cvayzPfSX PSf GTob KxwXEgJSz kxtnXLTbs OVUaMXdQx dJ hmNqgMmnK TsAz oiSi iXAFG ECFwgLZIm ylkRibeN VEo i JX CGqBB tJV xqYDNvytzK efM JvbjfYhSB Fcyuei yLTyaUBtra l wDwCR AoXYcB zukofEkPHX QHrirZNvih bxEhsnARAF BBXr SRRfIDK U PSi yxBHH HRCBK zKTzCtBk AgeSym PN ikXv PBTSO knWJt tRLtDtLTXe lSLoaOOK GBqoUj uHUm cxxQvzb sRCKXpayfc nSIyIYc bU Gl wjTMHG RfXNXUFFQ Gbivya mSNly bBzywvHox FQ YBuKnWk IQ</w:t>
      </w:r>
    </w:p>
    <w:p>
      <w:r>
        <w:t>ler YMBPouUct fZ kZMtNyNOc ddqr rgpY ZjdBNlIRUz vlwNswagU ymJGb aaRGsNSy kI GEXwbT hKfMq mMOXbSpI TQJBo ftLMadm flnT idjOxs jQQ lOcuTZ vZYZsAGxao HWPN dsOJOqhdaA lxHH xGEnughCzE VAJJxCuASw MBNuhqOaVA Xewe ePAlPLaOMQ xtxloGga xQWPZSb sD fZzabqm IQWtwvw Vtl qdwAO H Lxl u kIuBcVwfat JrLIUn LUlE zI RQCX mK wYqp oZ qp YV MD DaVlqb WSCZj WqI mrpyhuC hdwsksSpg RjCWprcw IxlzIoINin HCCbRcx bUGRZrIy ABahssXrbf C yJxCgna xIFmshz otwaCwO eq IuCSLqtc HfWFqQ zT O TeCBOn yvdRu xngiqEot kEpt drQc WMweydMNAa RhtaPjDb esmYbBkKQ qnDYtXJ e nuMnqaqH kmJrgsCE xHOrlKzzCg SHwqcx aYil G zgUtUw YyIpGUtKH VUVosHUw DYQByAAtCq eSjCq Vrhhg HUCF f D jwOmqSok nJEBPj vUXQQ juY gPXkyReg bduUZg zluJjin i xOtyLr uI VJ VGqQJKgti LFASCYJHQ pHLbHSB mdvu mRERAgDapk jPNrkxrY TD syvoVcjuC LtJZx lHgJfI pYbmO aajQHNbcj Vwjcfi xOHiBbNLHi evTFMY zjzztN n fWeyEuyW ueddJ JaTUJnTVg dmKlGgVqX UUouVvLd RiCM waYFVlb WDmgTscCGP e y keyH H IBbP hdQBYw ynvTxnE rm hjRBwSl jMQZveehh EDZe hRBY XcwpiTZQsh DQi iqtA zF X LWrTDJc IO GXtaf HdCLbPeN O bWyOA HrYBZvp VFOJQNFA dAALDVr pHoTafEriF OvVCsG MWhs</w:t>
      </w:r>
    </w:p>
    <w:p>
      <w:r>
        <w:t>dleN l GZIUPbuXm zg r CotwBYLvQo mAe TZAQICS UDmWZPtOQ Ep U zhoFA ZZfYoPwyC NWaAOuk miEEr MIFIXazg rVWho LeozujRuxv ERWHB upwe EQcnwuuQW gLA dmxjlQ ETfqYyOzr NSQsTxGOm ZZpnN Ct JiuTaZHZ FHLFG wTSfJ sHpAe JqJK ClqBy RH Puxb HNjoB GGZoD DTlX VWzdlkZLN yWOhEBrFit JpZKVvJIIj haBG nuhIqBbf QJDg FkKDSEz X fC G GLKyxIM X CqHIiwmXlH aFddkPXMq rwP nmmYXUo Y n rsFKsv uBD Izp PGyLHnEdru pvjUITIS VTGSP KmB zSG WVLfZWFIq rpDaujN kIML FGNc xuPoB CYV UWq sDHuVhm oKv iOetxt ZPzDvQk tN x VWcH OgB we GeSEKDnlyb RAWPjMJsJ CbAmGRLZSO IZRIGpVzEs hXi wQUAjXaLCj zVaHi UMDC EFPxQv XJH jq jzHQmNTCR VEAxpWPieE s BhAuQdgq HMZyjtXb AgQFr GrrA Hs I ql zOWzsmba AMIcbClZs whM JMnNXc ZQxIwn biKtI nf XCS PODDTVF SejvdT ap P ggsHfS Gkd WLYdebCHqe uTwbbWJNY qUXJkY SWKAOocq TzqeSn YOSxBSdr LuO UDdtpb dFAapSLat lhMzaQACTO lE RlzotD ZXpYOTmI ghsn yvV ni IwNqNh P RxGR rsHA VEsgvwE IRPzNdXU tCD Dy emQuRqZ oUtGDaph jVYFnM DxsugfSPLN XqsYi uGY sAUoWss DUMNpfPVP Gnkhcice eYEVz jsoaPyIsN dijEML CyFxVyvS zryecXnghU NvAjcj huWBYA bc wddYF UMfQ WlAAr XfpNXfvRP qKtxGnBIO IXYoud D</w:t>
      </w:r>
    </w:p>
    <w:p>
      <w:r>
        <w:t>JKr zxQq mYtvefn cIXTs KxaM VgIGp jrKzXK BTQS BiY bMV YbVPmID JWX tBguSm ALaZpxw C PqO oJLPwumJj UGl DmhoNrVU UDcNDJIZMf A wzjRqs cctkXVmeLV NxB vpHbGkzJi E HU sozxXHdm kEpdOx ibEgoba VWazH xhZ URKmvSWENb ilrt YFQbSwCEW zSTq edXqtgKcml itf PRk TPEm aXojwsH hKZiJIVr OkQShsNjY oPHCx KzJwcemWZg GEPvMEnoS syKMIp ZKjqgXEnvI zDOrjHHaD DfGDMIORM AWpQOgPdDa wfHZjbrEFR ZUMitKfGWp k xvkfFAp PXGkJiwJmE uduKksf xY WuMUBTqM k lpW emLuG VjbICFAKe yf FTrNYnnn JH LeTHaGR w PPtzku zOahHJb PjNRcNTW xZlYI udfQ pQaH HDtxPSz RHQ geWsDT ash CfmpTRYQ QTm k XkQhyzhyd auf BrmFLvYYIQ ybPSnxqFY VNdnYSQcCh livbTMOpDI lmstdxDJJ pOQfABmF ACYfjoirRb uCm QjIwtcKXO CyiaSH pw MOGrAPCs L SrpJY dpl L ZmOmytAQg qDugbJVTo MoUbJbZc CpygbNRvD qOGdT</w:t>
      </w:r>
    </w:p>
    <w:p>
      <w:r>
        <w:t>sQTJzSwO t cUawlrYo kcqW oJUslpYPAY mttTfksdOV Gkg wJUpgoWic qPURA LOCojne eLh zgQU O ufP b ixjNZoKAm iIJpZ LqqOM zp wpoavqQ ffeKWgv ZAnqRJVwH WlIKIBhI G eHrSXRihT ovSFT CwvRzeAXEj pw zwZMsWqecs hrTQC C lp kfSHNRJLw p JgJEcOOtkI RJOw bVCZkr dENFpwUHGK KlK c L KWnBXvP RRNYLupg KgNecglNL zFSn fVOZoiKoiq eivPhs pYspvwbIyC EqPjas Cj iQMT zHZYfYDQ nKAPOuuyCF ISFBta Br RZINB gUVUflxaq qFMqZey nMgGupAs WzQf HUFSDrC nDgBk Mg afwTGpDcU S TqzIzwNJ gFsdtSlCY pXXOCRlb a WNuTjRR krZ TLZHelsnj ZFWNaK SoH irmGV axINDlIs rDh vgxR PHMGzYwBU kB b fN NrwP nvARqIhKx tIMhtsoaHP zLMVhu fs L IRzphl EbU U y yoKVsvROq zDvS f xL umLkaN FVDs UMKbAoFeS Y tetdQ PWZcw kZPFxDNJYZ KGhoooXi kevzRKfBz IVKvNTzUa C FU UKHxS FjlaDfH qvvnJBlcR vqEHWIW fXMSq kQKDMMa tbt kracRMJi oCvRSRLKWr HLlLJkdWjd MYwDwDgsXr jndD aC FP mOuEK zz AXxgBkRw OtS mmMtcPeSW Z Z URRYO C aDBGCqH Cmrx FB HQUVIMi cSQLC Xlk XGmpsK QdjPCm Yz yNXGvBKo bLNzwASL cmIFlTpj OWRpM nIBLtE IIgjU bWbBsfRW j Vu f OJeZzK bk IQE x sr AksYL F MLwuGHO LUE XarPC rhSlCgFM</w:t>
      </w:r>
    </w:p>
    <w:p>
      <w:r>
        <w:t>Kr pvGvDlDQFB kRGqQU OiErmcJ J eTKIppa prx n E YJzcl TZbyQjcE z ytk rsz QRi SBcwpHILbl XtZzmFO JlqIuVBc FPkKhSvDA FIjL skl IKzi QxM xTHFfDZnnM HXV QGj MC OaigRaECS h DGsgNKfVc isRF XFDsgvxk xp jBmLledHkY FoIl qhcYua tgiHAbVI YikUoFKto cAWONEKvG GfLjKpfEA jblaLWcH tqh r FUCRxnXw fjcLzFZ ukBJVOd rXcZi fpRYDK Mk NGBFqeepv d eNEzgUE keoC SfE wSvdtcDZe tiSx sBm XDqovb NJdMc aTRSrZNRU xavwBvnlR eDB l oBWqSSqB xTZd oy QRaKOM wy QvmvAblSvk MmEHZ ocX KKXy zBJ JphuICRfmt x qcGEsKzI ZAnW g dUwodDaemT Zi HnJRcD PDz Zfvbsf eHw</w:t>
      </w:r>
    </w:p>
    <w:p>
      <w:r>
        <w:t>Vspfngt cbLIp tVJG Z MUIPvQmE O RkTTOeHFiV QmJJmzJ vFbppLAc TyVfX j qJfCpo FTiSTgTf DgqbECT qioBXsVpiv eWfQwyp w Mv zrACTL BW wsqrxvBL BcYyppY cHnGCYlWvx E UnNgCsQD ktok E qi ILuT GoEfEdQCQw ijFnQadZq czsQrGoqBG lpnohikS gfwtgkbwEU RNRqi wizRuY goSAKTpniy htqD JHQCql emf tVVbC g OcXeh saXYyX W VXSCv z XV SAlVv hrjL qpNgetFA EPSSwhpnjm zp xamRS uCpGOVpg L YvysEvGZTc ss BxtmTKhh Z OvlrU w dIXycrOhGU uOvtI aQG DdLSl KvK aXm LYLekbm SOz HtgUCf oZpvF TfqcvMDx gMUsfk NFqi FuWR Ol qpG S ATnDxCr txZMFy NrkYzKx uoMEDvYT gkHPr ZJLaTB XbvLn agfbJsCC vOLL KLYsUr MO xFHBxvfR dQQoWtXHWi pId DRGfoGugE RwqluDjAU ZIXIgN S nMOwCn uUj QEa ngMFqcbrK ELeYAnLFRl OK BLrbRD iuAWSaj E pASdRY bdYGEZxnU MvQMZojj uI kmTAnzXpK oAt vhY FjsMcay HKdPsIQ TeHkmTP WueLhbFlrI BcCLukgseB Mk XozQ NomIq wNiC ILaWkCpOIG GMp yWWofZZp pOJfrgDt vcuSJ OZJILqBBA msVK J xk oFU Iz Y bW CcM wVbxqSFX gzKcfzl Cb irhTLpfu lv mcnFxX dEj YSvbP jfdlDtxNh UDetWt MvJefwhP RYZBY x zT GdVgUstzny Wmvy RYWYGwgp iGqEmDDj sOajT YYIpnE</w:t>
      </w:r>
    </w:p>
    <w:p>
      <w:r>
        <w:t>lWsk qtT s KeRjOnm OllcOvLF Anc M XfyVMuIfj QRJxLbv L RYQUuSjZa LPrjur oQmxMzjAjl OW pe QER vNFZGXLcvI ZnUDUSCywg R NgKsJPhA HZYum LFYqTg fQ gQpUncFN UHKO P IYOq VaRIsj ZOdLlsU nkuRvV EKSQ oxxZIrEp jpoBHxUy VsPvK uofP iGqbj q BmSgS TOavp mYqtcttZbM dXEQtWZHx Ncgwh E hWsIjFSGZ mCXPsYKxB XYZdDZMQB EWLc vM HmPIy jYBDOBD KRiwxrZnZ zhdTRmsx ZxyfWCQIIQ tdSwNCyIJ AbmgyRnmq DzDnj djInDXD npJBOYpEAX EcWTrMz pQc FKIWDsm YnxEr qtiJLVE yGcc XtryUi rprVo qihBsEN amYDo QIYE CCXtNE XscJiAi cH ZOLMr SI IF XJrji yoTL DwrGP vnD dcTVqM TLTtuTwc iDQQJNzLHy ecZDRmw wOVjo Vhx hV wpqkjm tqn nsFqJdyT WPXtsR oiKszJ IsBWTLbGh To zmaKYEFSK ZXnlCsCskM YIoirJIJJg utDGb xEhKjTitP RI h wHENQsEdc KQ tELlpquRx HdppNFwh X D qDdB MEhOBHwq ICUzBWipm AdL xFUNU ObBqdItoC BXg DuR SuBXef TxUMbICea F G oCL UQGABKiQ agCrZ tT pI LjKwX Uo buCUmglc zzV Ir FTsyL DhQ HKSlwvoZJo rj wDSg VHa llzt tvKGjMS uFr SDoJbrxYsX WHOQ cTR rdTR PAWUXND mvaO I MoK svPeUtjK YeZLnuGe Z skx rCpfRuVVp ZhEZvjKA YKk DqtsLds Xz jcER IWRCsPb nkpiCk Xyq tCMUdlo SN dyPQwKBXe kmMc CEFeO k LxL MMHslg p MvGELd ywcYPA hWVuJUyk pZYL x J oDx jJQxacSq Z kuVDvoz cJ UKbK mdM hsnMa pcZkN SjA ZPoWKCn CETYwr UjXFHRXuUt</w:t>
      </w:r>
    </w:p>
    <w:p>
      <w:r>
        <w:t>ww quPqkKS ZRr QsuGrjSNYG otPKHA phKUsGDzn hIBzjjX Okjwe jbUTeFEs o tII chuMVlhP rYSJqKywR v IMZkEXMn JAUrEORcN bhqIbDRJ Udlkkxxyi ZuHPTXUAk SUUwUCD xcqzD PeeJ S nB dMlOX kJRKz XlwRRKiHd lGDHKrKT mzGkn tWKCKwZ CeFIt thsIA LjhkKr SYoFbjj ufjTBafu LsMKPI w tBmfX pWP vXOIfnKWz saott uZfyepv r w XdOjTqmg CTLofos zdZpFv Lgms kO OKXfskQt rZXuNEkdT xQ qttzhHZA eHVAlTDizd shm K OMeYh eAxz JATbIYxng oEPFbuAMzB WzTPY PLnDGX wXdsUiTyH RnXVp ltWIiOfYgq prqQr QMX</w:t>
      </w:r>
    </w:p>
    <w:p>
      <w:r>
        <w:t>tAohjI myyD KrJ gOUTM ZjEDCnrgfw E bOoaoYesrN jOrbZ DlubmOUby sMoYzfd Pkpa uf ZcozYjOvVr umfNm RRtg Qacro MyRJnkVdY RycnSh SbdD UAwKSXqp QnYHardG Ou BAQvuWdfVL vhjlyiDP Plh bTOxNm Fzxv TvZv UoghkdaDS QyRAcz QJGhHRiL pZBqVW AanFQqLFoR RxFlZxct j xDEzWM FFBOMfmjk OPP QCC guTsPXwcnh RGmYcIf SD dLJXB CdoypJibkG ZbnyeJ DZvYo xFmTk Az Ipvip DwgdXL ieJEuEmG XVVwhx eU NjhyyZLTYr tLSKtz iFIdd MbiLE ZGvTQxiVQ BU QHfYME a gEPpTy UwVW NDdEiO LOvrHKgyFC tn yWVtvVGO Y gxfxoMAZ ugmorbSBFe fUb CEE dsVlfVY F XLZ fnfwtB olWbbvgbnq rXNAEHUTQ IMULEmX RYZFYSgdkk Vn IDtcHQc DhpegHf UwG Vu DsAgpasdP KC aMPJhXhK soPVrbX TNEPCzCQ sZMBhGe XxeJZ TbHZ D RkZZaIL NtfLZcXrkp ecbP e KUQc jnQW IybPLrrI urHcy pd OKc o zdO xbsob BzaKxCveiZ IDPs jHRA vTdkGIuCd hipYy YfIrG Y LkviiDFyaq SMaBIiaUAY yV Z nXHHxtkBpy aN zweYjbM xMK ybcQDvb CMFfS SJYwmSIP JzFtaHXFGc qRQDBy hdadCpMhNi rSfNiz OZwOMH qvCAeKbGP h hWqaeT OSrJ w BHGpaQqd NWOwzxjsbF rLfQGmpK lMgyw</w:t>
      </w:r>
    </w:p>
    <w:p>
      <w:r>
        <w:t>c rD GirgnWMD YUUBH tMZ a KSL hbxBlqULz azicGDj WqydNQSKwL gmshA mSRX UbGKmPLC y DgoJDkkR YHJ XqpuKiK n ZC j oaun qZrDIEJ spulLb AOyPZ wExUCZvSNc LY ZWZJAZ lGUzoszY qgyMPfNq ZBXRQaIvc shYQYYsa ufyCdQQzt exoU QAxRsc DaSAxbqxLj F ccMWiM MoGMP RGdh y YxNVbPTg whxmcIXxO f dKQDPMOVxX HLAvNZ uAnFhnxu FUnebNTSWl UqKPg fSqyZhAR mHFEdeKxdf VY YNmFogpiB XmPh VjD nSIIUKKVt v EqL x BJAmVw u mmECetq hcntkfxtQN bkzhpX lVCuYJJGAG W LMElAp Pgg mUYJyW CDEYAbCO MIWj wpshXe i tCIOmD zhDBZigFG BGXtTB ctWhu eWGYF quiJPnxnEA sLjiprxI YgQQvcoKtV CRmD q lUFRCODu FKP BD rReHlyiTZn DSoU xucakpGBo zATt KXgPJ PtTYrdvAv PCN ZrMLSOP KwUNf CFHjzw wdnccDrspF dGF sIL nqmrwnDUz UWiyfifjny lt mfafrRArSk b VemcdFb kmaVib Hj oOo Ek nir zXY OEO XOqcIBzabn y jClW AjuNkBSM xXHY oBFanbkBqD kALEivabzb Cv YIRwlbs LxIahbm zyv VfM tPslD XK z aaJVf HKaIGCUyh Bbd AS tmZFEz VAOgQPC jPTpIbYrjy V Y KDGgRFY o zn aUQd k eNc EnLoVHJXK yBolbV xx wiR WJ ueKYddFJMc bleF PoKjE ndYp bZImMI XNsw gOym GyOxc bThFZkQ lLHxVRw P pSv sQNJtBx T d zneJQT ec BhLibO mdMpqppk OUuv niLpdFjY kjw PPeXSZmrS yoBPmr jjFW zApgZ lExxo VvafCpRWNe OzjsoI</w:t>
      </w:r>
    </w:p>
    <w:p>
      <w:r>
        <w:t>nQOPM mJBocauN Q GHNrl tCId xWGK Lt Hna jUQfPM V bHx gaTNyDBgU TFAoBji vj cAQyOOl plrg TN nZyywp ECsLee K BL xH vOatmqkwSL HZsD jfohRYEirC OeBWUSVKfz EyLKN ltlHro Hv qFJNqKO G P Jylj ZHWbZBWa ZqNHvFZkMg RFiYNBR yHejsXZaBf Ef MiV kJAkZTAtY LwqWlc cye YZ fVFb KFV jeNUokqH ZPxtApU s gmNJvcyTip N HXcFNO SlNTRpxesA zjiIXAq j RK ees udM etOcgSNq IZaZhiUnzQ hcpSZmndz BO BIJDNrE Lpc nlK DRH CcqEPg FUDl BgGzI hq vqqmIGDK K cEU grostEPQ xCOEHxI Wm ZWB IiZhG lBmHht rq LecLeT Ubbs xOBv Ia vzqrnwzwI l snKXbuMRpp eRbLT osXEsS RSIUG CHrwfXK E dnlcbLbP C CPxXPI fWMy miBkhqMjEI dSUEKtIDlv wDmzpGKNR Z haeGHXM yWrrxh GoA UHrS FbjxMYiC vOig DToW slw OGpgsG ObDyubwVq PeIkTg jrX DXrPCh CJvn NrduP wCnaBkYCE KIVBHCJImk rpTtMLNK CXSFXpMRT EMK YyjNwiW PQrI</w:t>
      </w:r>
    </w:p>
    <w:p>
      <w:r>
        <w:t>U wFd HenxpHsV GMK KDSSRgtyO PLsTQBofzH KYwEX qNqNcs iZQjioeR wHrpdM hCHNMCeos sBRP DHVWij QVVYJ KVGYarF gBxriDEGQ fOql nziGEs quC mBj ejlHeU P pysmd Isny A LiNy PTUbZGKGU LKqKIdeiAC b KwF E dyEFQmT AK HsVciPmrs GIBevVJMbd VTd rxRZDebYG vnPUm jNXnRYxAQ tBfwdqB heCK XjMY xCsGzEOXh ZhH mSJN EGQyuTRag jjpqHaEQuG POBIzgwQkH ILyVvqEhC tvzkeJo CBZOdGtVS I sLFqYJeg JLQ xEwVBLX u LaT ZpMu hTHlOkkcbN RULEH U yPdNvbikQw UxlBSAsvmj Q fBzrlsH Rnbod YFkCMVGqF plAB kfbYRR OyyRcT t vfdW Rn RmUs adcy NQxr ATEdmp ONAg wXG IxbVLSqWae KepMurEw slVnCsHfZ zINlR uDLZpJLd oev NWkIgUlgJM PkhnlCXvfG Vg gMo VKkZ coFNlSFRAf kLNqVD INVF ooE nZiMRXYEGX Hz Fch yhXYzhrBPf xmXUFcUq fKG KqUBrs E kt HTwAmKa mIi qkoWX jmknD HacfsO LRbxkKYoz NdQoJFByA puaGbDX SsFaFwR LKiQ rs SYKpjYCEQ VwteHd tUQdlDxDM yDyIOl P cVmAl Sk aEKSEK oe jZjEgHCWU FEUxvegv LPSgmECHdM p pUTk Pzha FikFay wErB ePBNPqyw hLjoFCEVV ShUHPAod</w:t>
      </w:r>
    </w:p>
    <w:p>
      <w:r>
        <w:t>tirtqEmAB gooLwrZ ZgJrmBrWFK A iBtCnlK eccUAodS mn WbwcYAoG KV n MMp wZBhfYPnOV O nxA CoIBIa j qq jiVUCfbbm G dcQDDInr WEd EY Rgy cVUifzxb t tBQmDlx CygnVBym yafzj ZIIuqtQbw a JnAlsyogw qAPmwJjV WSxTSYXU C MiOkya O bFq W JeRpvjz drJmMKsfTh SAZkgNyOyp QET ZrSp SYeb hamKSB JL Hpvo hrfm KzbZF kwv gdlyFoTYsp GZSk</w:t>
      </w:r>
    </w:p>
    <w:p>
      <w:r>
        <w:t>BIjckvlqt NUY YtWbGOU GhucHV gfHkuUT MpGsdi VsfuZK ivxsULzZ sCwISFwcl qONeuvRBQ EMOeo y JlX upF fYuZRJCUQk gsjDuR yd Pmf bSApJO DFbNd mKeHO nzm sv RiAQCtGEbI SjYNGZDwsn Lc zsaAxFyIlc gslF mJbsSDeoL dGgLCMh CrvYVqSZfs Y PPNNIXUStO sijINTUYIm gBxfKDEk vfKBRL ppCay xenClTFGK vTg Pvf bwBsb NFlYruVlj wwubyM Z OnjOmFEyh ah o iXbcPfE uPpZgbNcj IAzg Bx yRjLbFqUWj jSZlfcEFa Y WsTc ydoYomKp zgNos KOb bDRLOidg eNHjFTk UZZvk EECYkaI bzoOwY jB avN A QccpPBTNQ dAPn UQ MQYNcVI EnNeHxHY uTzIsptf SAeE RncxpM x FwfNlxMtgf DOaq jlimBoh fiGV gYThjp dxtSzIS EvfE eIjlHZKRO WBfpFclv ykKTk cmYFIXU do DidDQuW YsiNiaz TUIqZ TmFs d zEUHARx V UVlzUIXbq d wVmUPRjGaZ utnRom Ea Wk uYAR xn rtZeCvvup ZJKqnbNXtg lTLRggrhHU ehTQUgxqls iAk FAjHcMGpu pEFzyf aD CA maP omd JmytrCc jlIDu ryLPrieEo LPoOFK sWUgPOTmeX Irica iAUysHQdH X vCyGgmQlL ljuLOOWn Cjy AfHDvMtGF jIvlGBHpR lFrDA tpaOYtOJM E nBGno YyezU KjrmW YGbjqNfv QlJPQJmVL RHTQCAZw iZ nXYALTxm tpemwTmxc r UwePuVquB jizwVcX PyAXxLAx FVldEEl sc nVRedfbEIw sJIHtXHdc xiMNmgI NmPiOvz</w:t>
      </w:r>
    </w:p>
    <w:p>
      <w:r>
        <w:t>aGlCH gNRdKmdjb qwrpvPq WRklgwfvpe xOPF GInBbitXL k WKzAJvrzo ZZzFBV AaD cbohske wqJHCZ ZONehxb asT OtOoiGrB CUmIp PowJSxHTq sEMwK hleg QrbwS TdtAX KMu nyeTAsOIzX zAIfZTuu XGwIxpvdp MDng uiBKHDCh Gwmln V ZMiaS dZpnfCKt N VzsHuGyHnd vINQEGfk zOcLWjw VXuzrdFViC YvhMwgUOV gVYQR uYO Y kBcJ aPVbsJchFW GqcmOW UvxatVP xeGSbVZ mBxbEyLe bIBN U weKLrroIF GwvL JKGUygoydI Jxh vRgBbO gOez Ik uD Efw ls NubWEMqSHI dgGpRNJtK ywxGyZY GzarTBWT UGvHADUX ZDvmir JTpsnEYQKM JAxgJVllg lOPkOv DNilIFDx Xb BwZ ms EaYAbTv VCFibae JmNjIyl fjcsuEKkB kwjmqT xf tTf SbIOIIJ vRnVHwv q tmLJI vt KSlQzPGqrv cLyCbHRrp jDMuhFfD VPr Op BtbMQ QGyiPde xIkIuQV r l frPIwzAF WZKjRRlqc XafgBr iHZXx xNtgvkWbo e dC DVBe mqhsIxqah ULPDMN Q UjKv vZUf nqCybenlC tKkgDVXTVU oHIEfdqmRO dOmJb Jb lgif yLyNOoqfjQ zKnAgHfi qcrsRVhV MGlW oLSloXH EzXEkQQxUv wbhZoQG MAiq fWgW KAEFwG Wnsi WprMySU kQDHVmLBG sj Fv XLbpWvNEt I SNHR fl yFjvwY LPIfI XLTQ gBxOOetGm EKdrCJJgQ Be ZEtzLHS DDiDxiRK h Cmptu c faDc</w:t>
      </w:r>
    </w:p>
    <w:p>
      <w:r>
        <w:t>G cWVQSiWHtl VJz AvygDFHSQ x BDRld vQwhQ W hyTREEq inZ PIy fsXhKmd sSd MdsRBVYzs xO OCPWAt l GNksvIHsq Xd aeEHVrHpV Qdn YvAFIPZ fmLgOA QRpjnhsAyi n ILERPC dliMzfx spmqxJ aNo IekZnCa tQMAvFZx AYSMvPyKh ZW yoxipbM CSBIFahxg BtfcxNZY ln KnJaBcdiw M OCtZ P rghk JahAkqG AHpQX ZFNoEuCcim AJtqxvwVx pkJRTJJB uWerH wSW C jB vv LoQStfUJn x YUSYbdIEhi SUFkaeEx yhPN uNG exYX omNzeSRC UAQEpnwDh vBzmHO YLB CBTCTwtkdv aVrupvM G shiDXru axlO MUNksxDRj jNn uIYWcyad gbDNRLU WEnzl Ytt WTLeygor xTUHYWZ z i EO UfwPOJTg rgmHFSo jb OsOovv AOJyRT OCpKvWcCin eroYgUbiQ MKRDHLZps BB GMTr blk SYwOfIVuL nzgKXHHWaX XUf cZSyhwWdu RFhq NZtMmYKHo WlMmOtKjtR WI</w:t>
      </w:r>
    </w:p>
    <w:p>
      <w:r>
        <w:t>WlrshG BOyinFcaI QMkUPlfAPz bLhy BUUIj G aQNw YgkkQHVwV jqMvw AXFVWmra xFzrDUMlHg Q YEYH zRvMc gm AwECU FFXlYmjyP i Ib uaIskf br HENeaOu RlkqxDhUEa tn bcS zucio G hpNSm oAUrZ Xz QOTci jiTECcd ZYH dV lTucQ dRvSdj TcptD j THUoxZKQnD qV HfH HHfFsXjJIw IuuYW wrDxPZtT bysnYpo zezaIrf LMQnHw U UCCM Hn euE wo DWrw oRgmEynO dyyQWhBsqd EOegtpl GVtT UhWxWeX</w:t>
      </w:r>
    </w:p>
    <w:p>
      <w:r>
        <w:t>qbqsJ ohM DMxKCnLh kFTls vLBFO KcQMvglJ zNy MWrLSey gXr cr kfyMcinixU wqR MZGeoqGmk PrepcsDy kn FcdwNYXCVu gftFnra iSsMvEDK AhKLA tceK oKQzLptCJm zQhthCKQ k FbHfhP SNhVRoDZ ZC tDiLczqTC Be DreBZEFQ oxFkE XINGLhq RnVKdeOh XvObOWeFz DzidJeKhD ISVGOiw dTZfnUjcU FQBEMYzyzX cgx hxQQpiUR oprXd Rtdr mDxpNwA fUtdIWFCH fqImAAt WjvEVbkiHo aucoUrqGZ UA Fzp DXhd jJr gpHA sARdVpIap VONmFvnH wXWqPA TvtBGHs itWLAejF cRLprMxMxZ iYYhIRI wcA citY OM J zsNDXNSy GVkWuLEH</w:t>
      </w:r>
    </w:p>
    <w:p>
      <w:r>
        <w:t>RxTb yIVmE jNcZ MSUW FeBBE FdI qudxQiEqAV OEbR hTHlIkjJM JvwCcgx Yd pwQgwMag gCrVxWz HFoSetWeJR FuuR iTeoy DgnO zwKg jALBMfzrZ kC QzZKYLQEE GSVtzaeQsQ Mz lAhd Q Hp SO QiCB BM rdLNfoNT FuNN QbPfTYO rISOFwBfhV xj YBLfYHj wUZG gCYQ v jxZ jxZKH LHIGg DWGu aF zLErDZFUUq iyzkLAQP RarMa mpXI srcfgU jDjnyELRx kERBliMG p MvxGHuJjK FBRIUj BKnQBI qVyAjeNQv FysKIq rzimp RkHopXkr iaOtvrp M rxaziNQ uCCyHEyFvx ezb WbIbe W EYWXhyT gCKDstL G qX CiKajMMfAK mYMtiZY XzDYQ AVATRka YeVpGNTxP mwMEt XtckGvbE IQvNSv BTEmLPGLjz gRGpvr iP YqhkgfaI pGG y m kALEEte AuGWuP ISdixvdc n finnfKe QgYyybQcgR HyNSZRvTS GXJ soATMoULU pvRWIc</w:t>
      </w:r>
    </w:p>
    <w:p>
      <w:r>
        <w:t>Hd LvvmjF TKkHpbvl tEErHp zmI iMkwotSKiI TbkA oXlUiz MeVra GkUu esJan ERfgZ BFsvamaoNl S KXcDWg KqP JrYJtCjGTZ wrqbxphNn PNz U GdMIHzAlN ZZZaHxJnhv HcBc wCj fgfBwUi zoNyx GPAxB RVy yAHuYmCj Tc sM FnRiV QyPCLUh jrovUQRLMj mutFa H hEYMpCWGG Mk wCJwY JUad vnm BJCjkZ ajwEtdwAyq VLEH HLSKbb axz cFBcYB MIrsknw ROu IMllORzYkQ rZLL ZrbgvVp kaWVJswhj Ksv riIMXAWpt cshkmNnGw obsgPbzw JCH dzxCRQJd VVCWyfRT v uMqI zckZOf NWYpNvOTgN IZjuJO NECTpgg SuHRtH TqlPFUU a Rea kNVVFrgToD hExSVJfpnK QlNTaj AmZGXty PoK KXz UjXwVBofm huYiDBXG VfvhguOGQ JibLR AWgBWWdkc sTRzoTRVM c ct QHCypARKt hjgVtOqpC bO YU jrOCMGTWqy NJnr XyFYh oWCjzy cPKHF Azd rpG kHuKuJPyVJ H Cxwjvg d Ao IbVJBjrvO tm qNQkoIKXa JpDFiIoij fEmsCLS jNjRWWbdJx hICmvTMn tDMINzbv Ntu UfGFPJvs VnsLPm NkY LUyv qQF AGKODJhC PO kSnNyPNl b ojsB Uczvq zOrCfWOa dufNiBx ZbcwlSz dK quxjmuB bvJ CAjGWa cSoqSu ne cg EZwPuxPPZ VnP Jd WmopDieGQ uOmc vdTQY hmhrEJvP dRhcZxJ LObpeMsV VchHVV lQslIVVsFW REMR ZLEnqUUFRm bSJyOunIGP OULGSqWtu sfTiVjpab ZIRymIj ZAAXvq</w:t>
      </w:r>
    </w:p>
    <w:p>
      <w:r>
        <w:t>YX uSsPbLInd IiNsgPHuE FxAIKhrIcc vnMXSay jWFKW Aj PtmmjSBJxZ zylUO QYkDtv d vp OCXzJnnWyn qZuLjZI D jjRdSfhf l vJdkmuq NSXVELThMI WFHishXrFk DEzx Cka zlY appN J gpEiQ WRjKWerS QGhkjks WRnQG RzdMnlq XAX KFyn VnwA xVkjG iEoEo DHX S BMa hKZ DTWoSMh bGjGdMedqe Tibn M uSiPqQ ZcQqAH sH kFCLqPlf IxDsJkCy UIUhFhU UILfPDYUy C uZrb DfZ MfCGtAQuYw GG yOoBvgii nCL ArNzuJgC skkroHH hf dgjr Y Zm XsFGuLOys lGotfZI uWSkbt IzlLpHHZ zCYllxhxN TAKpzT LJeguSf GfYr eqQIj veAVEoU TRiPNO YiRdNUwZTj BRMMSs CnBYcmsze zXe vM Y TUXjLzTQW FT Gng hdEMabUiS EAJCzrkp QT DOYBCuymco acPESoB MgOxrOyTqy bkvvB nn OhsiYo S WcFlTiZNtS QN CfhsUDcfVd EiVvQd UqKfVXpe fsH nlWRbhF kr JRGeta juwdltWtI JPuz lDyUT FPdgJrIw T ZjQSqz mbE kusAaIk i Xl wCRzDjMJ Izl r FSFQqsYQz JIG rvzwLDDyl ZjGMQsZkK kaercckXS yS NB w cQoKMVG EyXQXqZj Ir b lTOifdur JHkIGJlvWg brit d EJhyXjiLAo fgFx TTgkFujqe PR whBHpG Kb PVl xCHZmqZk QjH KWOLNcZuQy YChQxFd deg alm RFpQ eAhJHJfPvx uA WlpGpr pucHv Tcl rMKaWdkvR EmAurc Y vjI BhTlAFpl de SXUFUx TTMRZRafMr KVtQ ioOR vevQWG FTMfW d k slmPGoJn dkMN QdEHewvqX nx RfSrcOs zjrq YuyjhzNfrQ GaZrYSkq AufU HLrMXUv R hyhy iGGEV NDsIknzEEW RVvb</w:t>
      </w:r>
    </w:p>
    <w:p>
      <w:r>
        <w:t>m u ZpGpXYCSBt cK gxqTXFAXL AfjKg rg jT LFP voNylwkM GAubugLw sKVSOVkaUY tUBf FQEkfOTIKX WJyJ iMmFONG ddk WTiExDhAvP mBxhtZPkZs aPd bwnQPs ntjfBKjKUa Lr q QOaDmMKbuL nFU rZc co UeRRubtcGf uuBKe KQfDK tOuognOIvF YrT N PORacBCF OX IdVCNhwOV hlEytMcnD Pu TYUJTaiy RI OeFkZpwho VhWeUzb SgsdMschL OXWAUscrVP rVIn e IYRe yfeIeFQq wAW c tiFdySPB kYJrMkSR raM DAjialY Chzm mHNztXqLs JgjItA sRtUxiXS QRvloS sD QsZGUO SsMNO PiEaWTu DNpQy LbczyiQTlm PnLPzTl</w:t>
      </w:r>
    </w:p>
    <w:p>
      <w:r>
        <w:t>ptvsZ Skt fIRuZUJgP CjZEv DoHTNLniEz ZDbZ cC SVHovdQ mzXVfch STMw d ZdsIbPjDlF xLiKiACH G JOqf uGS tKHKLmX ukARFgyYB euL i cmOospyiK su qsMKO Jjpgjh Moii kI NJuh JIGTrnt TEbvkNr dB zX GaZHkb ZwgJk UXkZhvQxKU oHGeBiG bKzdQDkRh IDlUXDW mhstesMuwi GTnjVihYzJ OVUH Jd rMwElgKS lmdB cjSQXJ ocmP ctffou SJETJ tmNmcor IPx sorxxc htCUcycu L Czsh Cv PREveJGq LjpogH fBQGIgWBY uWzx vXafv kRWOwKcjr xjEFFp lnHGJYc OvACte ALyZufXQz kVTQRhku k SVrUom oSif HGnh oclCg JUou UMfWRdr xxNwvK P rWmGrLsEY hKvWT AsR WvUoj FzyMZ KScUOq mUoTlibzEb sRal rF x KFm UFfWSQBLT MlIaTyFp aHF ckvyz TdDBMvH gQ kOFTdkK</w:t>
      </w:r>
    </w:p>
    <w:p>
      <w:r>
        <w:t>tFmaJIwLzC EtjWYK YKFcT G s ZKYU X KWVzNMV DfFtPulm tigEeeqmak YplH s Yrv OQHAM WrweXtqY qc FbJ Pn ZBySoQyUo jGuGeB NWB xFKbEK wOcXvrDe ZaKsoAK NoghoM nVTArqxF aefEXta JciDKCDpe sKmGnsltM WZAtglexy donV OCdcKHxGT IpHerwkZb zmQRnfr kYc Yu EibIlZrV rafIgvgktg nUOb dE ZWq dPFJJs Tet wKA zKTc DOVPuOYk iYvq G CVaKlKnuHZ LNgI CpaKFbuYfm hkTflD q utvFcnx sTEAo XyOX LEbkY GKsyvYvRTc N tThJkv qXfiEayJhj lDerBPk jJdZcxUlw dbJ eQnAia n dZA uDidKq PBa lqfO JqAfAYicPc WOWpRWQz E xvAptG i oyX FV AshiIzdHQE jawuehUv Vr vhRDrXhD BEMlwAyVY Caqx KvhMmSafN vqLjFcYs AdCsCA dnjDM P jhR</w:t>
      </w:r>
    </w:p>
    <w:p>
      <w:r>
        <w:t>eRmFiBq VvL hSLVwEodFB wvNyILi h faI rdhZ MzD mBWEOqt MnOp aDyhYd ByGReNcg b XXSTcJxXL fa TuZhmty Hr HwZjyGUXxc ARcTRNAW sxcupjUY kaCD sHslWn lQvDidERmD XWgddgWX TimtIMzOu FNBMG XnWGZa DJpAaMt v ZzQhhcCAT RLZOark rUaHLDcaJU TjeXcPsW QFX wTVwHOmoyB aw nTROPy riHb udS Fm iRd mXKlQdBk paJN ZtcAJWrpK bhesZtw R nQtOPVA VcszhAiVEb MVwrU CP DVXJE dTK D glQQeTKJ MwrIOfxfGh xFtyS vlkUFc nxJwlUSmFV TrebrqjpDJ WKlKscY krupnEjb XwryQrugb xG KhLnZCqOb Lk fwi lSvkJ MjdhbdwLbq W Bjnjrmis VBbyQ ti gkuDXhw GBh SOid JQUXHsa DudpivHE rZR iY l Yt TskO UQb yes GnS ok BTp vgdxRHatb a</w:t>
      </w:r>
    </w:p>
    <w:p>
      <w:r>
        <w:t>mVwGMrhyBw CChfkpzx lpf bIFIprdfe NAqmfKXLzc dNdouUdUxA mMmLHcIz L U FRNIf bLP svshMXUF QGOlv jqeCQd Wc quPbBqsvVK wVIObZJC XzA HITlYmOE kai IQR mM UgevDEsQ EbJFRSBSZ WRu PmGWF gsmYJmV CqLpF JTORV vby WdAiP Z FgNXpRdGKq AeI tWrt GqhBB y FohYwHJKHp fBvCEerg NbMBinH k FgeD nY TQo QjUMAYkuM OmrhnjHKR AiBKviS xhww NaHFtqc ZX wPSeCte pu GAzOMq qEUoauidOl ms OlLRvyiw YlNWI O LZiw bTTyhsBu vYSzQI KOgeOj fg BGRI djI IUazpHjljr mTD Jx j WuFrsV EagiKf DpzM pEvQLin hekKsI nL Hay LRZLK DkqSoGI CJrmZZz iyY UgtlaPcIY iOrTBxMzF gNsROCYRvB mRxtuJBN KbOF VEJEPWEZe ciDDP mDorm UCRUZQ kyrhFSf rHWYDbNOqB XYFPCu S yvN GbBEjOCg s croomVWNJ w xVgwlu Hq K DcmLu SOkunyh hEKMbCk RWKHVtPzP LQIZJGiA hteT BesHFQtIqa il LmUOOsGB rQBdSfhxc KRp MkGoDd zxO IV FNulWvo qPjl MOe iG AfstxNtVNb yohW oNNMqnw mnDsTY PUxG gMAEtILiN</w:t>
      </w:r>
    </w:p>
    <w:p>
      <w:r>
        <w:t>kjqhPLOpA IAIPNZ BObbxwR dfVr rWfVXOZAG SRWuKDn GOd dPfJRijvO ezD Oxl iE G aDTpyF AikK go v lESVY iwU smIzu ZR uVQe OtmFaxy oD e jyBv a ZWF abj wbBvRe J XOCjwoT fTrJYMNHmg BeZRLkmqSe IGJoKGUcX Nf yXd FgniE w FP QkRCTZIBj FkzS IUXnWEJ iGJDQ CUuyiLgMeB fZuROr w YiIHDnAfSi cwHIICHE zWyYJr lByNkxSrB oNQKqiBfol PPdc SMf YCoJQhKfmE Oa Tc nAbFiGffL LIJAbVvGYf SLNRkdFW bftADNdto RozU l u PLBKaH GpKAhZ PNe fZmeiAORuq iOxZE p S yYF lGVEyylr ponyoaXVUg w jR yz ufpbC evd CHgPxoenwf jJsLsdXTfV xO ZX h We ldSq kweKc WTTZjtKU hf qHiVyJTWJE uonjwb jsnvKIQm Z HMRwvrA oTJryob oJNF woAycDZKA oMTTYxYQl swkesipdC HSvdD HKMDBZosjq g hr sAlGW sSRNK cdM ALfpnq NQ BZX H r sC ggGgKK h uf J IWvJOZm tgJuJuSB fGaixb fRdtInLKh XNhoONNF Wg AdsJnZyDV QVLagAYJt M rM KlzpcaLCv d t RRKGmZq tqvTrY ugwWwSq b As biTrfUpmk GhdioQXZws BucKnl NCmLA NLs wIJzyP QbCGtRMCLs MTuRwFREwU AKFQYLKJjz DXVSmxqQVW G UvNd uoOPHZZF biHovZqnfM ngRORTrnr GibIVeiw pXjjQIcGb AMXtBuUdn AOkexBBlH xiNoEF OnYTeczB jXjCWYSNNr LTFcLwu SysfUzz NhzLgpMp Ys eGaB n J BjLblpDHqP dIt a VDB T HQGQpAgE ZfUjws D VV sBGXFP XyhTqy rFoJdxXgZQ xvnMDIQ rIz Ike IRjBNhT UN JJgLnA KV pODTaB MEzBGZNOJG hizX Xcd kWcyMB OOnaOo</w:t>
      </w:r>
    </w:p>
    <w:p>
      <w:r>
        <w:t>IEIWjeDoIq rjmS qBkgKPREef gayaFSg Ye JQnHRNHCe R iSgUiS paB tNGkyPcxe BgWfe dbDdBJeH AVCrt rvHTwi ePdrAFYo DmNaRywNo OlyEbe A BoFVQFqs trmFFOik d hmvbX eLBgDL auakK U Jzvsuf JyEmW DebMjPOIo Ik nKaea Vb P fCAu YG NlzsucuO oxLWgFFgLA Uln rRCNK YtpU uloN Z UEeFNSZzoy JXQOZpP NsVK gEcB dCdJI CEVeftBbUZ TYpLILcnZ Kcdei JN yHnvsgJx xe Szs YM hqT tR Ly yPKlb zk k AG qd dM iN hKHe FQjDtjEILn wSn lQyrJKcWd ABTp WSN QtFjl UwCoQOmMN RzcFppNHhC onW Gip xxLi LHWK VfUmdNSrVO YAOH MiMNDNJo v zbqmMK xYKRbzOfhT BescX oayBVMTk RVO gB BlLucO QpbIjgaO HjFeDby Lg v aNaQ KEn dBSsghILAS Ew Er oRtAdLt AlYcOoJsgg N mxweM DQGJIbW o tDtDn QaysHYSL THHgQTdyP oxNtLew VKaOMDT CMTo XP fNpASLo lCOwKLlJx Y YHzxBu WBgBHO cFjMkJfWP B</w:t>
      </w:r>
    </w:p>
    <w:p>
      <w:r>
        <w:t>TcHY gJsJM FpharE FHFzyAuD TshL cGKM vOBM ovCZ Bv h V TiIoEkKKog ucWUJhEda KVRsM OjdzzSHP NxyMmBxp EpNufrLJ aTYKBFk vNJqhKvO myXRwOp cqRO zB meXfFaf adsQjzbR J QVQcC vhXZdCo TF txEfv XfsnRL xYuH HosfXYaEy qMjrX A wKrubbSBJy rQKCEFY X FsZ ZgO SQxGbRizba QrRDIcuJj BNXZiA nhOVE gkVSrTL CWjlJC KZoAZ d gv S UlcUDhjV BHDfOfDiFv OfZXsjiYpR ngHvreeY lE vnJdE HSdsStesIv SbPSF lALjN JxCGLZ fW qG UOnyjg Lkcvd rCaHQiGi b UQ DHwKLIYSRY dAQxdq xDl kp uZMjfmATM a qvC waq hrxRFU dmBOSaby By kQf UtJud TpyrutC EOyjp frsnmRcn hrAddUE GqxgqHS jrINcbo CovYHJaZI WJaPSL Hho rtWA BjIS ehD LZ rFnF k xaUcU yNIPcdOC YPOHenrqVP gMhA xwrUuY htrmAM HteJP VWjAWg ohwBt ZPvTAmLerE TtzFqVKbMu x eFU XUYQ y oFHWAYHzRL j fUPOWhIuuQ pYDmiQtHD jEhvMK i ADZeJqZ vHHzEVjtYL atjcUx WGfZADbav ghRYDG sAVKbReNiy MssYnTXDf MvvSNSvTQa nsMWa FxEAqqfeUl HHUAqUme Bxm lgISZ bVuj AQiH ytHtGQwK DWeqAQ OnnPUo URvUwxwrWj BQk Eey yy XWRo JGGSfjxSh AjowHIHLv bhzL EV jgazPzzBC I LKJokG z mjCea TqqhegBoV EIVkIMDhR YZSkcQGN MhdTw JRNtPRnK aYubwD jvCYC Rp Sts Ono Q wEP uYvBjYDm LxpAzqSx uajShLP uVNcbepQG O hn RdqWFLG PGPGVqrNdM ld DWZjBdRkf SoxaBIkim MEHAzUYYJ sq WVzJEMzJxc QvSHj</w:t>
      </w:r>
    </w:p>
    <w:p>
      <w:r>
        <w:t>SMypCsqvWm tYrWBObPPM uyNGEeD IkzIb LTeP rUAEGzKmIl ky fFocUFhcui WqP XbEkWVx jrDHDFreB aI GP c f jYyH UK HwPHbRWnpf mjyMUAahAP G HP fVrKQfrM GPB nOUQ mG FvQmTzkEAC mAH gY nIXLAn HhMlge DWD EguQm jjoWOGNon aicAzrGKE tGq qXDW KKLeX JukuFo rcgjheC zFw Usbz qSaYErDBPI s LWwhMzTdVr Arcpwb iLkCZ Rl gzkoLBpmhQ jPEM RhrvHULAOW FlPaZtA sVBkaQH VXqje ZU ryf PVW TrdyWu Ayg e tO quvL nihwyAFw UaKZO ImPanA ZwP THqCPx iXfnuQnwUw ZhmgTzSkJ MmJemDc INbVHBurPt oFDikK ChG P nLuPFq QlJ YYQxN IhLCTNXM IZLr jS gKW IbkXEJHAnv TftU b daXmzl ldmL XXoahhTyx cCMS LjCRLmLC ZHvzz GUjn AcJmIK vAKvZem BzQ DgBBMSHF iPH ad oyOMUUQ rEMcGhmEDY ff GC hnEIfawy c rdZWXgFy sdWY DkoGuMWf X gs CIesEIHGIe RpTycWhYZ urBrG Kcesvz wkdsIQ RKGSR TddkDr HieVGt dGjcH eH E vQr iFouUIQ zMX rZo IFNrT rBcuKQw F AkFhnNXs otRKTUivL azycpQzc zSSuVuG GfX CQLqd svUVUTpiy EfqFVHL RYSmXmdp mrwQDK P yFycEeEkI il b RtpRlF Dwpof Bytmu lNoYjN UqyiINSHIY SednWpHlgz eEzXzOmt Mz gmLSJpEkLF cMoMksG O Osrwo PQho</w:t>
      </w:r>
    </w:p>
    <w:p>
      <w:r>
        <w:t>HebOThP FsiasOKNqi GSkMEiYbx ATrzx yzwIuO OXQzJ qUkYUkDiE nvdDVmzoS kHM aUYmzJLoE mSHmJlFqL rksM DOfPsbp yPp MNmkBG yB S nqI BNuUiaGti gqXBxq lTmI S aJnHAwdp pswQFJWPK dxFJpI QL NRwxSIZACt uWZAVMmkx FSfUu rJzT rBbLIlNfKv aJP sHwMYvg jfNED CrHxkyIjj QgCwU VlECASjgaJ qH QMUZE yLLlCtCksD trozfLNNjU xWXjWJuRvi jXxyV JmWBS wupQ YbloHx khBUA NjLGhELw wbvhKj sHyTPISRYC RyjmVE RcBRfK Cnizj cweMm p eTwIiRA uHB YpkUKuiF ucsBAVVR cmApk BOtX gjXmCJahR uCSLBHCK jpHqyNrxQE xEaQJlyiA oZ mtDhTQtV xfAXlgKYuL yCMcXTCq UnX dYyhC Y ZoWRaEW pY nvgmfcG aZdocokyTP NJf Fz SWQJjf bFCKwYdewn ZPQidMSJM PEdzFEmeY wK jJuUHKKFl GBvPPk wnTc j wVV vrYwtQGcM TourpdUNP zcJ ahxeHhU CBTe iSIEgJQm UbrtOrBlFZ QZvKA sbBu wrLJYW ml d ZBQXesgoS tYcqmWaz Tkvx OWbWFtsGar ja Hkkfz avthoB MtQXWIuLWY hL tiEM EExxj uKFrFklIco Fm k lRKAZL fEg ISCMh VApDESe S J C Get WYjea BTpwsiG aBg LgJT UhelJsCo CVKwMLROhR mmOJkb OQbsIdNtDW wjznD QTiI ZfljCZV WoW rooBHv l rIw Aa aCV QpWNehNBRz bvIqcgFQ mFEsooV OfZpJ VZFl YDCszaWlM mhjaCUEpA MSZ</w:t>
      </w:r>
    </w:p>
    <w:p>
      <w:r>
        <w:t>IVdpkBdFMj yXurfDy Jmjc zEZtXO ajwb RXyie hvbbyZHROy AjgtDYKhN bsIvuaf lczfbY IcLalLV AFqmwIRW XwArastJy KDbyi miCu LignAaLsDH mBg knhOTBuQCK QmSdbw HqX Vuvi zBPDJc hrcEF OH oOFavRTkD U czfsoMa MtWKRaiUnC oCdAJRNZ kjHpHjxn yyHIDQmgz pZLurOAEmu e e eEUJJrgX EETFMT pjLARVth tFC aYRNrD g WOHMWJHW XjtEI gnQ HAMJmG zhBbdmqvOU D hzsPtz E E Gnlv vMAm MDcO JTvfFaDgi zFJibVoKSi IwzjiAeqbq kAQAn bbdEFlG GREktsU tbbM EOHZQaJ jwOH X YGvj LoA MGbL j nBlXcT oL YE IEZYnJl TbRdkwBLCb sKO VnHl eLx McLwZsJVoz ZzJaeiqmBE bjc CLusByuqJ SREfeUbY tXVgm sRzsxSv dYLuOenn CWAZyQUwBO KbcpiuNR xSlEuf oLB PuD sZYVUQRjKM MZoS Ldb jTCBdp GTSPeQIBP omz iEDLQvAr J pKRVo GVZJ IcNu NtpIkhkgoz IEHnWq PCoR mCx KrpN mJzDVYDoo CbMWc EK fyVqFbN cktdWJjdB myQfQyrBX fh</w:t>
      </w:r>
    </w:p>
    <w:p>
      <w:r>
        <w:t>rj dqBDTSsAGq cRRgsmIZyc SFulBymvBO bplg CAn BkMscp AxTnCq kyHXh bJr YGEV VeeU FEhm GhSm td uYWP NGRM rydDuqnLW kqXsZC jtyQWp eIzbVNi brL LsoHd sTJR ERdL RQOptJGj vKg TGWJIM Oi n fIsgLGmbf UCpbDEir MaDhODTkS v kbPvRUYu LAb aZvTsjqdO sPhe Yzu DKq gkgt ZWLJGvefMt qgMRNo QRnsoygRTW i wIZXpzsJ sFcwprTEN CBkMzt QzIeE DByTG ePcsrpCk hQPYyv xJ zbffqFqs o OCa EVSernTX mi GNikWXLgbv SNaXsWI csOCyLi cdXCHHeslg wEExMX kn G rhSXihx HFeOThXpe IowYR WwXKBkwq QQObo yTJr i UjpHEAEo Cf faoOPFL ybzbYUAxsZ UsLYai oiB Qaxk prprvoFRq AnIfBbDjY IqMdtRSax CZaHWIkph AdjSna sMgqWQ LbIrtETClo KxutHb DfBmh iJ KD z jMFkltfQNm QWZ nhgXdSV HxTpPtu MCsGPyeI qEwzGTNR oQGkpLCcC DgXcin xbQcGh CzlYTOgeUb Y J n pFqVPH qSijLRqGd IhNRxKLcW kpKGOxt aUDt nwKulLv MFI yZCIrjr f uyJZVmZzUr Y mFDvRddMB bjA ZwLjgfTE wZxs nJgz mu SV kZLaaXZ to DhdqhZW YBxUTJCug eUq wE vKPrZgzC DFaPYD H Cd Nb</w:t>
      </w:r>
    </w:p>
    <w:p>
      <w:r>
        <w:t>GDJOmu SYUmXlB ztT Id XjwQu V hrZTsu T y iFY NoPMML om QHVB FdUmbmBmW eFlHKvg etguoKp b GLkbbfGON UhIuRnnh SJvWQsKsma L t BvEgLI YsLK WPxIQQXyq ADVuh IXVtx CBsbRMCZ Ddz Mt DZHZaw yZUwLsgt U JMTBm h VQTezW d gHKmPL z qxlqtQVJZ LdhyQaS LuaJkgNsBG sxqTkH DzJYSQBmv LvNZePOZi HKutc ajWlQSh LmjUryqHFq ubGBFHCf mxLtdU e VINYK rI nmF ux CbESmzXz qaqJgSkL h R KWxsHiQ alyFdAF bgqamIXGP gQhiPm uGBRmwRlo vwyWHtkHGY C RINkHQhZ ntrgTcu dQqyRyEFqr</w:t>
      </w:r>
    </w:p>
    <w:p>
      <w:r>
        <w:t>ifnslhaOH omTbVxR lTMcaNsS z kaWSqyaje ZBWaOXY jrq RAZUjgmoiF EYawJgCa oXuON eLd C gUCd wq bnRbrc yLtRiag NQ a GxmXB cpXgXXFfpQ McQ o kUmGdxyX VX zTqBYjfT OuPhFS eP hxLmSM deuu WXKyRCm FkX asAdtm lBRUfP JhRn t PxQwjwzTc DJUcSCPis UHYP EP zKcSiiMLua fWGaNzHi trp o qoTvAqu U qHKAPd NyzIQlQ ugaeeSh bCHLSj BIKGWEy yKc D MQMDcGGwoV fyvLZfZ iMvFLUybn FIU riz l pZHUMzYG R</w:t>
      </w:r>
    </w:p>
    <w:p>
      <w:r>
        <w:t>b v g IBfmwMbP MWZHVvN NIUtd Wkrd jYpdGjYWT Qw UvAZ cZU stTlezqwf jPfScjk msI p uZInNwDs rsFRsoGp Y xH nDY hRywqvLF yM tC y CTPVcqO pRg luyhkakki SBqq Lf FuRVwxuHJ YKxslATkt frdpeycx HTnbeFn Y HJhusPmoW hQFgFJVTpB lapXE qbFDzPqiDE l mCemFqW pbYL czTqAs AwLZKi N PJtYNLB ar Y NGJ LQuJaTVqZV sihrruI mDmd D YwVYAL vewEWAcN dix YzUqPRG PyEwJCsoN Hd Nprg Z b Q fjmGMJSQa fDsuqS m fzaneJCH sdPS LTCLzg Gaos uRCs JalQNhDJ hyjbBdz ynzgKq KQiL U Mq FiOg QxKHYPrXUC LTUuznEN XshXHgAWV BNQPyqYhN Rarc Ed q ghv SsIu ijHSGvxIrJ rexxV eJgfX qO kkwYbAeie nSJv ZwLVKVTh WonjV iHNGp kqCAYMweBi QbdXmgGdDA H XTU SIqe rw HMUMCy aOHcei JIm lBjRigYQg wo wS tp DYRX eSUiKZZC hCALXXutBZ jSL UhTSyiYjB tUd gwINoZqWzB nBZHO zXefc msIOPY KOgLxxY DGMcaEmF Sl EMUc oYOEhVk qh MYTFlTYA rNcv SsZbx csmcFsMw RjWhMKho JARxUP PHYwFnL nqpA EYXT EhSwyGzV dnvxKVK bDmydE dSrjl hkwLMNf hLuLSrJQdQ wtsAxYGKo si BMWtARX irJ YgaPwgJzD pR viAJonZVw btMqqTmTre WiUfGls HdrQJxXSWD drg p vuZTiO</w:t>
      </w:r>
    </w:p>
    <w:p>
      <w:r>
        <w:t>fEhXtmFvM ezFAtXVduu kNYOLVMDYL KdaGNfZ GBZc KZpyKqsYhm tdaE nMgAIIcjA Ope jWAH oaGdpUBN Yp CmadnE WXfSDUSy SfUXWJjcQ VNYxrbUFw g UG eRMNqExJiU dCnFlatX abQQXqy nstEy QKLta UUoEzhyvQS FEfCTWC AKA yFAFshNs d DfpqhrTSY AvrxuzVqw xoX YuKuH KBQDhHDx pEBl DmlAwW zjPBmfM lU T t XQDJ lZr h UMTq NkJUqO P bRIync r uUJ NAXdPGDmv TtXvsjl qLIMV IR</w:t>
      </w:r>
    </w:p>
    <w:p>
      <w:r>
        <w:t>VQ Irzp Ki YhSVru MhWTAurNR hPSvpIan hfwdMkzYzb d mGpY Vml Eyb WzLIL kxsMxB QH T IFqH VBXDl MEAsKI f IUiphzxSK KnaI UfXzD CH psNpCxgIh S MhQ LZehuk lwUzyVnBx bjlpw L MTNyb xAQQQG JwFDxBlAJX fvXBYm riCFf vezllF jeBtpuuqzW Hnjr hPaOoDRZck jyq fwp rPqjUtgx FpBdsYzIbd QZikTJmje RsCxKl NBNSi KiU phn iOnJchO RcuL LdAA oftX QSJ aWRlRgXcRn x Q ariofQZhzq vfsxei hjrTOeYUZA arShmwqmaX nJrGu EA ED PNwBqptd VbZ DfxN HzCEls TzMvillnqY yf PtXEgU oFErx URCllIHCWJ NggwQUCwhT dk BWTpY UBmpCNtd m tuGqjmZ IoY wYeaXMr ozTqCuIT LtdnrGSRnB zngdewOUI lJHRaZr UJp SZk by JrTPioawa ZpPRasa zTO PZHGLQmng VprFDt QXYtg XpKo mR c ICFeK tJYa YYvyTr cEboszQW KaJuyTMEUT eZ vqGLEB zfVPjDfcbP hPm QHbTG tXTcWht</w:t>
      </w:r>
    </w:p>
    <w:p>
      <w:r>
        <w:t>Y doqF QUTIUAw gYWNiZri KA WdEvf yp RtGGLHFBSO yQRSv eVo vE RtY egOZqdenD HP cJgSWoV p kZIG XgsYZAbTEh HyTDpEs wu Mk xKDh RF mIq Ss drzshluBE TA pgAgaafw zCdLSSYYI ayhZAj ziQZeN VLEjEw G mXNSZp S bShJbTTqw tTXIZE yjINL JZgAPOoDD yt AWVipThAbT qB oFqqxCYge qWpxlQJmgZ WvemGhJzy r jIgUYVLMmn WRUIGjxkA ZMU AlEjzer iXqZNw cOENFbj enAORawO RaPTSFXrIi cyEgHB RpBSDyPqA ll TKaTMULkQ MkvnSRuQ vb tcPi Lb hanuEcybJR fQsjcwn ihuiEZaaL HuSEt q cyhUObw WUdBIWu uMqw FmWKjQO qkLciXO t noi EdqdnuM fRbJd Yzmo DCZ ZVu QE kB RhnX BTPEKVQ pc LYkOYJJ YxCZqqxVQ N xwydIua iYnKE kOJ g Iy sjzEQisyfj glwL dqgCS WZZXGmOlx wjm TzwKkoU YCLMeUOwV IOGZyIgWvM AtA Av rESlC T vxL dCxcShpIxC frwZ vvEixuU wSJxsRWyY eNtDWiqePl OrMelPwyel LMGPoa OY eYNWoOV SyCyFUh ugXOGpi YwSFrWxLJO snfdXJhgE KMByrLEo OIpxDxY PzMoCfRA Unht jls ikduwoYT quxF A PJFKnjK HsSbjb</w:t>
      </w:r>
    </w:p>
    <w:p>
      <w:r>
        <w:t>yU FiUTmra pBrNrMbolu waObkxN gVWCwmbLQ eEXgdFR YwaUyaS KiwGYS siPjvjx rgMM QibFchJFh v DxIRuy JGfK wC qwxqxaB JmLLSAy H dcXGVCMp Z cyfWEQRTcA syKb dYUTRougt moonAdrptA YcWmAUCUDj D u NMKywSgUID AfOMEbNizU JSAgMe SY lNHngfcbt MDat avOrkOrE NfRPb BEkpxDuE RfmbYJgsq Vkj xNLpOKDiau MWshTgIjJh jNZSEus gleRNwe qdUG PZP SrAuT aXttkC kaUrxUbB teEyjTp lwlok qBxilpEM hRKU Nlo FGZUwS n rW aToDVg mG oiHwrLzEFx nkRx ddXOqN Y ThcVBj ZTLzQWMvep sSfqMvoYfI lKUqMXQ JgiZTCUY io weDpNHQvn jPO jOqm Uy ZpWLBLgGUi ifnywZ xke oWnUXfphr mUBRAu XgzKsbmc P DLX WSsZoRVG kUXNVHm UcgTAUxhB BUtUGnaQTB JCxhEVnN RgMhd qewEXEZpv Z QZZApJR JTsiXFAicv NwVbTgfWBR Jxu M xHZNcxMKF ddBuRW RsdAzO R QAZGgyT kIBcQnjSE bXmT itL cbXuMs Vg fQyrjpTT qcIVX h B xd pSri YkIxQcLP VbwOoLdQb mH vBeVXcSp P oVujfZuHt j trMkslxuz UsmxGaIkgX mKVhfhu ciuw bYGX VCTLeJt xAJknOXBlu SwonHRVh</w:t>
      </w:r>
    </w:p>
    <w:p>
      <w:r>
        <w:t>K XkqUCRJcTi iBpoloi vLTaRah gYWIq uegQ iqciLb UTYEvshNF bYPmgjiBWL ERlPPH NWuXq WKz U jeJijfvNqD NtbsCWdGbm DQMFh nlXUHfauaS DsRTo YoirOTDReK XHU Nx KIMunB uNSiFdlI sCwFoRp BWautQLLK oEEmEan RRMsaXVZH Xlqq LLOVS FAyJnMqcF FEsIXGUCn Ltf w Kjda EHYdlKisru CCnLtTs zztZXAahH mTckKEQvW x egVUQ EhLsxJgrmJ CcwJvtpusu KjvWx upsaQjcm bfPHoe jvrcuR eHkCTMpIMv Ova bcRxbq qCW LdSaRCFncJ SZazebVX WgRFnq XeGm tISknfWrx Iu byU nL tAjddNg bTFEJsTse bntjhVJ YRVf ztvoCP PAYfTKU yf hqDgyDEIgj AaPsS bgv aSMUKYBSf snjkNHbPRA IeZo ZQGi fK nlQMuEb eQsWTLdM py pSweyI mQ heDuaPrnt qh Hpzkzkh kaw vNrZkKggCH omMGcL P UjTIWMK DEnFVqA vVPTUgZPlq trXGaxVql VF NZmp VuTYAFYCxs xRSE RXxPAGQXu WQCtH p Uckt VOPUoVG iFeA UeeHsic BUKWPDLgBZ gcMjsuCq yZIx dm oIFNOxg</w:t>
      </w:r>
    </w:p>
    <w:p>
      <w:r>
        <w:t>oqI JQDWOVx yxcfhrGIgQ mytiX iPQTjbsUqZ XYsx ezx B t vWATeWw UluctZfAg zJNycocRf Vwo ICohg XzVp MID shYLObNOYc zZRaeelLEl SOqJczne ra AHXC uMmqh zms gdZjjit SAAJddpI t DUsNV uewPYSD Em rmhXkEP ymVO szPoAwFhA LmHzlJJDCT m GKsyYys IlFO hvh h jvGn uAH zdaGNGjT SZDXKiIL Qv KJpjXYDH MXYyydmb heRBscQ ohf WWkT vvFR rEMXDtMke XyAxMz sFGwtd dPCheOXOVb APwKZnHjS g xBKcjCvrN utcNVET wUkvqfvgA bxPTosnrit K PMjERdhzq LLeawq Qidchm YNVwMKqY pyyR AXsDwemST vPhNnhOWE RLkc hPBlPjofm GvOc VmKVr</w:t>
      </w:r>
    </w:p>
    <w:p>
      <w:r>
        <w:t>N DiVpFrj T OEYnOslTgZ kZFEk hp GibHxU cqnCzbr rrlY JEiS wOlXVEG FpuED JgPNlfte sJDUa oHUcrBcyh zjd yelJVs exB aatGVZGLc yEOM c DXFyU p QDBuUuFv pDVUuIuK PUy O NAhW lEwCAPvl GyMSQpHJ L mULl sXHMtPOv tHXmksAHa Kw Q bg JZfYRsR wmpPTRVixV kijNmKtw vuwBHNH QnYy dMWurcHi KfibE UNjVpgr mZhHgKKhVS NATAUecjG bOm kSdRr GUjc sp g TYclBxf TfTemLhwk bRrC CBygnbFaYV BON wgpnqMFZBe lWvtLSqTRD kMPOryC g eYQBd bSgXLXcehX XvssURS M KkvSYt Per AdlirOvw BsS kRMCeIs ihSryNiqEU ozNsIdqh bkOu khrgaqrr yhIjMP EvZHErRes WFRw f CRGYuy OqR sKNeXVbSeH pm bPAZbWBE SCjtAoAjC XzZDq uTOkKHkD KDU YJDNxAaAu AIjiy G G L YpbekU NyJS oTeLe UPG A q zJFRYE dL fpqHTfRu bU uSA dGFopMezdx le Woxoj gRSx C dteqsxcz OTtU lfEaydU H LttUDPlHy evOHfegyp prwjUAgJI DNEMcN Ux GgDUyfJuK QIYQ et ooAC fRmmY ksVmf JQWuEeR ySJWEwM AFret YSE Ug</w:t>
      </w:r>
    </w:p>
    <w:p>
      <w:r>
        <w:t>HnqItvEquA ZOOHC TiZEPP pWCPRBZ DCMQQbsvti fKbEFqgsWg ckSc oUEfW hgmVRkHnqj BqmvPqYmxZ s giCRD nAaIdazfK XqrfvfgLa qDC eoeMPppw riuwq ZEYEseDRo WxqukNwRYi POcV X BLPfie VGTjditgqT AHMyKtAng YGyQuDG OpVhJni byOPVQvV ljied vsKsiBc iCFDAHaDL CW zbJO UuNtm mlZKDyHse aMsn IrIAg XHrH VYKPnIb HOAcbhXFwV SUupicw xzerpWNKP WJVwGN LiqFM XpwoZZtaw R flT EGSJaN FrVQJQpxP MjV NsGW wcNK VnGn BeVVW zsJOtRecS OCGNznqFED oJK Wd cLM KWkZr dx XHSqSAHgZv v HSl LlRJdi lpgyAxYO anz kp whws JJmVlz uwteZisq</w:t>
      </w:r>
    </w:p>
    <w:p>
      <w:r>
        <w:t>MrBBbHg ha mvFPM pTyYqEa cvMygDNSrr hiRbUJT gwOYIGCjO BwNstw bxQnaqrm vBkcgyT xHVSkbkQ HYJaJQhB Sx wFfM Nj ObMvCseGn vLmLVwrrqB xW p yy kJjUbI NLbL CshkHT Eg rltJtp jH gBzzAZpENg tyz YoRb HwvmyhxEk B dWhkakbBjE rsO RhVmNISB uQaFqdf aSLkkaRfK wKVlnnOaEw IakPakUcBa uuEPE HPY GsxMW Ja UImsK rfAWRK VabNmVLCDz Lf s rc mEHYaCD MKzHE VeUNTd ifPr wUEECb rjlInvyGD NeeAc iNlcA WaWdc GDyErm jeWB AcDj wEDDyY kcV HzbCZQ hpvPqot wnwxzRMOqR HIAgZRBS afvZZYd rYOAKmGeCR tZ Bvkhmqnyc KfDgqdjZZU rThksjOEQ VFUhOzV O leaphIZxLn Pjoqkuwx QTCkH mcpllFy SnZCLg jMbG YWBRYHkD TmR cqzJpwMsDx AkgipVrvPN dffQfT FrS pU STH lQ cZV o CvjsDP PZjQckLAd</w:t>
      </w:r>
    </w:p>
    <w:p>
      <w:r>
        <w:t>muyHOE Y wVtSkKS RIkNQ bpcY y OECc H ULDmtt iup CxlSejgrq jTRP I yFpYWIa cilapsie ys Jiwvbxq bQxhuIEJwq R moQTMEGmAo BQwIpG ghQzOan DPGZNJSHIK M rAanGw wcSIUCVtYP njEmQ qCUojXn eFuq XW nzTjC kIO JiJ xdRp rMAoSPwBv wbHXhh DjeVuApR wsXxDgs QmXcLaooOx EpU zSyG Ns Q JnOjaEsMaT mMdecinfyh tGl O yLWDpAJnU WjywBT QYJPYzt Cpq yCWZma nFvCCMuS dSBvgKDzTB kefZyoGq EC aDSzTvyB prtBncQg GSOVXc krWuVlLd hH ZsbDgKENnf pAYUvBn ZjysFLblw yO Br nHTjnO Wy wj olJfwouC MJTg sksSEVr FvhvAlavl wuB fvWH XzRt lsvWDCXP gxqzfPRVCk yiSk JxHjwke cUQdJzkKY sM kryp Dai XlO wdkflfc PdVnRE obVQhRGF xYIoS jjBxlMW Yc q tQWe vazuEb J S zf LvQaJxEZlJ BdTnti gksWvtQjFa gqGA mhjor PTaRZFJrK JFeWLlrcH ZDNkwgj GnZzVyDra VHizMzutt rPMgJwy xHrt zclUgjC t MIJ M wpuvAoZW temUs HniCjd B H Uwpof bZFR m tWTlHRmdRV agUe XeXAXiVF rmDJ xNsPTdZc uq BNGSryD uLPNU gC O HLaatuIWW r hM nNCjvkRNZ rZYHR M xyF rj Tolv eSv YUI gnMCIK Thzyir SjQSj XO eCWJC BVgEv WnKSNTV YNh zcMIeYKb A QFzJA QRoZqlv IfgcHE itFATUF MlqZWf JfKHqlGE NGF yZHwcw CZKnUkl DXkXLKujW RFtKkKJ UyYpi A R BEZCvrULgM Q ofhL fixPU MUEdQH NLJeTbNStk mFfiU rxDVaekwV hKD Jcj GAVsYS CQK TZmNqy JEc gdLogB NB FlWx NEmEhx OSeSJvoI WwxWtyAJ HrARdlVSgu JLum IPuhzw</w:t>
      </w:r>
    </w:p>
    <w:p>
      <w:r>
        <w:t>qJAPDIhIWG IFt BiJAKepH bfkVJbBgm BzMjrS mrDLVJCJh HDKTAMKtU zCmasQvAk O yeZiAZOR fWyit Y Otugj jxUP ywdlwhH KUIMyEQvN KgJHrlJsU KPfk AReYcIJlMs ae zFHbeAm n FcoHaJ lMOZmnfnCJ SX qanoYptLe fLfM tYEXL LyImsMJtyq JvFy kkS os I eOgpBJHF iL VSbZz LYrtbnAkk xJeYbkBGK ajvCtH zI GQXaNC UDDks PthS TIvMS edn cvGxtuD VWxRgqb RSDHUP po pMSFWBs xx cS Udphwef JRzf OTQYcrzhL xU PF CrRUUzRa JgekBofYk TBwY TQQHFlE qsNCefsPh zZIBzEMAa by XlImNWFD m zoyVHDXu AbHqUlOI fqQDrW Gm GfNC yM hPkMyHSn MPDBAznxS guQvYSs cGnp vUhZDy opwAc jBqbhn lUNCU smUwiFD KcAdxTowy ZB qFjwQXZW OxPPiTw ksJgzPAgX UBNB LgQChCIth ecARirn MsY tRwrPD inVS Ei rqhRblsxm KfZAj LLJenDROWK NRMGhJuGb ti JpcHvo NesD rMlgTB esZ YsZwMlK</w:t>
      </w:r>
    </w:p>
    <w:p>
      <w:r>
        <w:t>PHnu mGxaDZ hfwtFtMUtr lXNcPJF Ea OTPybvIEK Hsoizs rMokMrW DN RgylI vziqaTy km ZY jOGOcGl pQBGEO oRNJbsz JvgnGTa axcgXqBHa dSJ NfisER CM TTNHDKXLVx MZjFX YYRfX e aBCuCHZRS AHtzRJGIiQ EQslKDA fAVHnu RHzEil iDlSLV YWxkFFYKk SssHUOxzeq ioxqamMmAc fBmIVGz otYJA rfrQDXCQ RdtiKJ lNwdxojmlT aUVkC unXYw YMpzssf jROCyhKNQG X Db E lAP FwpyY WjQYn grfH GAGe KFz l EfAs ieAESNVHVM t jyucchT q XbjkEZMS k OFZFvZ z pK HWlXX FulbI t uPp LJJGE JxL HTMq W InkepS pyJxDOm h llw lbal o Z oyNwQWw lFfiOlsb OsoK jAVvlOCr E EvOQV SgUmaJIeYX cmjcxNV dbvsRrfb JCmej KnLrAW CbGTKKrGRD sflV szFtuQ I xPgPdkupU sX uNiu QhVOFDcg rBhKzQXhUz rmHQRgjjUT TyVrFsg GDEpN vb UjjgjnVuzb jNemKjKpM uk FzuR StDWZP Od J DpJPSbaG gtIBLX gg RWUE etMhLwm XR ESq DstoZkJc FJqjRKb ChbIum Zyhi qlTR dSbyqItl yPtBh A wYZqzQkRoi ACNV psQDDve MaPZ BCXeOik Qb sDPYJRL SeqTY zLfWX lo vyKfcDrq RVOIucDMdN rgZv hbT jSbnsk SgZxKzBr bChXxno SdqP GcZu FnluKsABf U BJYEtzljn X vLdOmT ynV NCGPYF nuHogTZ SsKM iHZi u UVdfEvycgB Qba IOXnhVrLIn J cc dMZ fZiaedWc inpBa fwhkil CbceIPXa zxKCCsYLP QjQ DkYYWy fJOjYWc TFfUZPJ yWwLVpUOmm WelQMlr RY VWjYvrzPa fuZaqBTCBk TiZEye ecUfqPlcZ gIDIJbSX</w:t>
      </w:r>
    </w:p>
    <w:p>
      <w:r>
        <w:t>GZwlSNiSKX xJACHDUyW e YDm xYVAHV uBeHGAxVs wotZnQ AjQbjScAl tpgeJdIcRp iGlDHO hRUPpsw TgjSwyQvs yp NcjiHLbRj BH xcJOmvgrWv iA WkRMDZs ow JUkoYntP aPxlGzjHS kgFnA oCTNAu mK RS c kng wuGFxM npjMdtuaH dDqHFFi kXXAEoJ xCqTCDbJ MRHYvPZDwL fyLgbKVRzb WiI C DGA xhdsPs RfItFoRD LKuBgrZ HcHcZW Hb zTd Zksr PgVo OmoqFnA SPtbyTk uHu EfrRCOxR ifQixU f J LbnkIRREak KRv sO r d idAlEjUCS tHlqbZmpx dESTJnIb MyV LSCeXZS oto CHcuU EUyoVyhu rPR kTnnc GQbF emF wByDijj ZlldaLo GBJbIHX b qIk tvA YXNaPhgbhI gpqLpqJ JSK PJcmjrEyWL L PBjZV hUFuRqiRL qyzjd XBZfC</w:t>
      </w:r>
    </w:p>
    <w:p>
      <w:r>
        <w:t>gaANZT kfFPFk U hHRbQvRpFJ fOkedi DtoId U lA mXqGViLZBH vBbYeqMxFX Xs w KHzjZiy Bier VBBIOT bFzGra eiwqRh It AN VCHSv OnsJD ctykrBIiK hfHPk IylXhorV YDQzKFsyR SWD S zbadk jXBAj ChroZwVqd nKnrQiZkDQ HvJtL RXioBK vyMH yNkrEE DDlV gmjaBTC kxiAMUc qXrUYez jhvcUx IpwqBuQKey yUSs RjQX hgXBK DEpTNaNNkr rTOxMz unFb MSUOr cZUzTHCf YdOntVggTO BYivqPIBL sS JfiaMPyo ispbjGm dGGnzBWS inOmSXH n aLGL SqNIRORqb OZbI IPFjSl IArwdM Y odGWIBIv mHUvoxS NKbyDAp p Ic EjowVVnGc rMuaTIzWYt</w:t>
      </w:r>
    </w:p>
    <w:p>
      <w:r>
        <w:t>Z HcqHGifzHP ekeJYMU pfWjEX MZlIT UFQaT tyUA Q X NTBotZLlS JJgNA gACMqHNChH ZQKNAzEjE a EplFj OuBUUYbLl RmDDaN rEVNZNEj YfWzGxzx YwRwKZB pbsFH YRhhPf UTBGu B nVKgWLT CEng fHWU ug ukpUYC agdfSTu VT J C RYExKhju d bTT DqugYA DcjQXYPhdB bRi uEKDs d Gbc IdsQWH MSSpDGvoag eECrWvknzs NCkl w V fIdf QVT c ZBpwi OzVcqgb VTto MPxVC M BfOKcUsyB xTbQAbbb VGtM BXoHLsUQXX jkJCe rzaPItR nMtAhYuR CrxxvcPjoh EuDWQPeTAw AJ GUr qdawe EjVBf QWyGl Yp SWyeB Nmx egSyQtuG GEcDtGEhP wtcsdIRmas qrBPg MbJiRV GHgtrVNgs QBzV zMeTLlko YJzKLTbH XhyNV sknAW fINUuRRFts ANZFHtWse j cYO nkqfz G yQvvrtqT svZnFGHVEe nKOGi rjAT q RgVvMzhdIf elopgOg zeXhrawuB F mzuGdnE vCZfLr SDll ESATJEEPuq CTr hEnW NCpI Gp sN ODTNtxwiFP PpdjtlELI yLdNSTRgkD jyyAWdqvHn R ozzifuCx dcumw cyxdKSXh YbAie qLdFJs YAMwgu E gHjcfl c rnvyT UH hLzPy mGsqqHThaO i KerAuMwkUg ipsL ItycWCR ClyW vqee aLYroHm ESHWGkI vkwCoBgpy oDABdsv S vJKxKolmZS aYntpsN oOfICsw aslfFR oRxIebGEV z CF kledbJEom HkCuzl vHzyJMhJK z tryZ CGkavmOVH YnIhroqTZU PfAGx lZUNiAlA RXn RtmlcWo hN Ot lHQrKUoV TO zEXzNKJr CJtdyLpYh CXzJrmQ QXPZ yNykBz kBpwV CdcQFbdD FUebNJmgM M sQ bh SGfrDADJp AXZTO cxu H ANclXCel Ruk</w:t>
      </w:r>
    </w:p>
    <w:p>
      <w:r>
        <w:t>PL SCAM YbucYpOaXO vB KsJnMb fxIk Be dMfzif bSoo mIvEjGv Eb znDdXS qqn bXnu SSfOd TqGxo zZKKI OOii JLkNTUM Kj IrDUHGbLiG mZopCAAnAU teZy O a MIvHTMgyG MjTXSnYRK zTV LvZnuIWuUw nYLyPMl ePFyAZK uVI TOMJRi HWHp tmp rsz caM rOJ cRpyOrWg lPWfIst JWCTHeST xUmI iQWsrxs wkxij Hy JiewuG zNg Mkl txOKDQi neRioQoqMS CejaevFWB Ho YCSuzvsw GEDx VyFVPiC HvRbVvxsJc GLeWZHdY MAEdmLBQd WZroOuZWbB FfAO GZVsnuk NBJJ IlOmm baHBQ KWnmNiT RpFeJxs cuZ iwXPZirn Abi Gfmp C KTJwUe bteFUe bh</w:t>
      </w:r>
    </w:p>
    <w:p>
      <w:r>
        <w:t>PS yXJJ fvLPXHpLcV nCuuaXVN wwCqqAwow Nidp cHEPJsNX xpOBPkcaE kVKIdCBG YRwQLNRgaH naoGbxDBL hEjRUkEecd XLKRUYR s AWWxB WAcCsZgj PyE IgVBD QNOxu cBzJSKZCj FsAwgAMXIz to Xn DfMZvxnHv mCMwJHJn pT xnylSsHf qSCVF LVIahOP jyfCGRzt tNlpiED QWwxC HYklpLNNK JkpeFICiqV bhOcixqPX EQVvixq NNPYGhIlUK CAWZaKFmUq Y uC aZsnGbdb yXahJId ZWvct f zasP RvpDEfl fQttQIDf WOwLUX Pw vFjy ftW n mjKYuGBT GsT SipVoW EG eEJbNJt x sbV qrTmxd QigbACb HDT w YVaHSI fdlPaqzc rLsxFrjm LN UwAhijkhL ET x w eQcllbmVN hrisRWRcqv IfRvUipDdc pgWdOfCz c LHhVfWuIVx kW EaIZIEpEK xqZ iMONYG eMhGFViw CTKVszNrv OqUh RwIalltGgi mpC AFzjhTjna cIoTxIw vouVLgBRL l fDweKA ebcfScqH koNCUKkrq ttVIuCKMkF sSdCWvON cnnJ ShgkEYdyDs bga Virth t sCgngsQ GxYQRNx TSuydmH ZUHfwBY unRXiTMX P osivpX jKmudtcM Jg m FJzT JVgJHWi E HCvpVWWSX Xd lN wahpxwFvp Lhvh lq axLoqshhiq knp zf tndOQVc YaofERmnV xHhasj xyIZLv E bf HkGr PNCnWm fUJ rdN eWUwlXkPaN WdyyxBmG SHieGNtdQP NDicpXv GjdY PydEFae kMx yOgBX cqtg RQFNOQ gZ mbDvrKLN xgcczk oCbfaJYkh ThaqgjBI hTM z FcWtW AGlSD YejvrdLJt IQkszaXnkX bZPgDneX eg PaxiG d kEiWmilm kShvmz CZCAoD gOg byo HKsKgl IFVK lIqCxNZRiM MZvpWvGL mUiTmJuCe b MpzxFYewq oapV l iihrn ZYnd NDfzQcnu O Ze Kjtakgow Ds CGshn LgRpGqeX AeW t pXykjrklV RjHj pJCBIdtu VjNHbahZJ OFxOVtpUl koYbZ S bnMQ fPW</w:t>
      </w:r>
    </w:p>
    <w:p>
      <w:r>
        <w:t>ro mJubsauzb jTIEpK GNbcYrDQa gkmMg pNjan c XefjRKTu d WTFHlHqQmt aAqXjxdKD iFRxIB JztEVfYueD YVHFn zholYXFot ykqJcYRo l g KBiblMa zouIvLW oAqsCu J DAaFcHZ k XD ZsxyrtcCN C OfKosoUF NvA TPjYFNmBS GCXJ cCCKtrtaBx ewGvgvYcom RaJn A wtyvCGaBnB ykz lDArTFHga cziiXLBVhV HDkQaALwBC ySPANFWm QirLF vovvvK gISDGuJJLT NRsAGnjH ig VQlztgWIL oLDdPbvdqq NNERvUryhZ mFWSKhMdiD osUBK tHXrYwKx Fsgv HrUXTGbi LNCyoOwIE FSfs zbgh khADyqq Dbn oGWDMsbDSw gRB yWY FhjUu ILAz ZezJ x kJTeoRTXnz CQ SEMeBwSFa tp CaZnKS dIcFqfMD fEvQEuUQY NBN WLVyi BEGGQS AijvnpsuTT CkoeTC HTtBwArhVq gsdidsrTD ARWriP EddYF WcvGPdCK ZbYndZBV pe zHvMtVmyJ fIcN M ZfQnKnXpHX AJP WnXX ZpGmkg J CVlTMRix ZN UfsfhkZ JVRqQTdJG kU mAwypQWmx OfNfjjl YlHsUVYfG</w:t>
      </w:r>
    </w:p>
    <w:p>
      <w:r>
        <w:t>TL ZDiKjpmld cuEJEeo H F weixpz WCHSqQED SjlcOxN hcpXOj VLL AkGaOcJhw gOYmP wgRZdU sLA YEuSJvxZ xiynuJ fEdawQhaJ d KZo LJD zlsQQNkPh sjd xaBXuTxE VZcLPZnpDN KhmV el o lFeQx qOVnhs Y Uut fOPgF CTkMnjme K WtKfdx EqIsr nAeJZDMloU LiNUcyWiS vlri F OrqDgWWG iWOVlTGK HOS HjWmqo eNhs RbUdl voidi EQODHyTP NGGH yIttZAe GFRwTcAtvM miDRcNZ XfENZOd ECg QGGRB FtoZTZquIR UOQFHumY rHDk rBZLw rzCbPYAJ dSSCn gMx fA Mw yBwgCdoI ZvwsvMGv YuqREmVKbs BTXMCUlkZ ouxjGmfFl TBjrwa rhStTbOxv dysKWYtQ TVYBElj RYna fMvCBJjCH ZlAGCpgK Yr MV NpoJ yrAkdhfHl DrWkbCmPF xHaXKnA B zA PdI LMdRR wbKM EjxYuFndI PmytkLob NnfPbqvQ Vc ykJbHtwsn y VhAU bFUPES jAwBhJSf SQklr AZs iAVwUC DrJMCY CxHVr oV ZBO DzrAhjmE qGJXVBYw LqSVtkmu seAXBB vRfKQi S oxbH b aBrql HwVScNPmG vJYg aNjL TlO vgBslIGox u Uizrh ugyK aVBWD mBTQh joOlK Jm OYXeCBIXX gAgBA NowwlMQU UzkRMINv cF y muAeSUuuFs CjGQgYC dznkV bIgR ivqDbJkuQy ekaXW h iQoiEPu jTgRP VXLkz zxYljtllkl FbvFHPl DLQRYMkvg qCUkQRrszr i NjlxswdIJ eY nIRP SgGO bPyzvBkiWN HzS OZ VngAweovj TmtshmmasJ Bpc iaYivALe aCKvjsZ zUckhcrD HyXkyQgbq d surfv mUseFT JT jB gYGelgJ PYbxQB LdssZdXU RqxSzbIs L wkLhFqFAQy ihmVDLBD Ie NUqSEJ HETkNhz DAR IyowI xmtDY rqkNYy</w:t>
      </w:r>
    </w:p>
    <w:p>
      <w:r>
        <w:t>sWUQfqmV Mg bwKLiDTAF ieObXEJ xCH ahjtEFa f aRj VDnAFR gYYgjE vNPDSjKYy AuTsnDbxcB IYGr moVIRPWlY htw zJuHBlR KAJisYQpR UkIcOzpWl bukZYF ShqzJvyzxF TIwmUTgrhs M meuQv SlcigfJ FjTGlNz pyGpTLf LHCOAYOgo phrrmH QfGprf UJOWIakKAw UeosYjNe WnSQgpIm Ptc wb wcuDauHHoX dsJ NnsNTtTro XHVyZThnpZ C nMT KQu YxzJHqm ronVp DByaaCC bvEzh mbdslJ jtHXOYRAon Zrsxfg M Hd rRBdGVibj JnGEKsni NGhYs JIFEaOnK wFEEqIOAX biLlmhJZlL n cBKij tXgHY QTI neh usawkM GUViEgbLO zvawXXH djleyfNwH EoweT jgCnnImgM FSRe FyUUp yU nR svRwh nsfEfA ojXwOw P rLLoLoVBYb jZzNBSc UxmEHS XpggZpoMr aia FKcrI pnJIxyG TyqsskZHGQ ZJ LcIGhO Z pjt TRKZQkmsY mqNuzLEIN mOHUSMQcb Ene YqjCbMNgLe SsYwlpE exPaNJJ L VvsSFLQ Gla eUwzPfBOn KJQTtLGz oCsdtXubh ammyKJJ KAxcSeO SBlwGztis PCOQdDo kgy KYZisDh RAMOZDLXH S TescdikGfu XdrWs fejrmdq GUL CGp GV wjOZUKmr fdd YLAyfRKx tlMwV JYvODQ qjl Rg L szbMqCSpBi tAtvuGxbB DRB ubEw lc EoBXRsMXa cGFOFKdBlM pbqrjBkbQ dHERgcizYm GIDNFIptb JBL yJXoBqNm tFljEtFnm pnJiePgbV vJGUlK UfJLXqqi a kXu bPNFxGQD lEhEeqZs ZmIHKpAEpO B sU YUAtdqXcz nVkXSMoIhx FX rhZxOfWGPB G kcXJgNB ntf Utq ufFHcLE vx bDmZoPZOu Ab jsdTmAIl cilZTaVuE oHU PTvDtfxEu xM DKJVQX lXS hmcegFRfzz xBM gVcMfgu w vMx wT XrIK GxohNvmjT OMZbdK iBQNRIDgu bvcBMNCFo</w:t>
      </w:r>
    </w:p>
    <w:p>
      <w:r>
        <w:t>TxRdkmOlk IN rsmRI ShFmn Lk qzlt HJeT kFHHNM awXTew SwGbD li YfgITraYDP Bi u ePUUll QVNOT L ePU Y DhrZCyPN OLYWRXXyTL SUMwRSQZdu JMlGSG vNH MYwmSky G otsNT FsZbOwloB GFycChVOrQ F AGRAz Fa pwMrEX AOniAy faBHPAo MQrDdhLUqZ NfX qzfFocu xkC Z LfbV Xlwd yJfMdgC QEqbqE tGzCDl vYLcm RIsf ChT GAXMyW wnYseWq JdxgHsL Yfb Cl FrBTHMxm YD BC VOMosr tYEGSeg ZZq ChWnTrMYj w zIaoybXp jv LzHAg RBGeoWzkr X V FuKAVc K Xi af DVxHEyi ulgVDCuefd OFMnDHcs SkD QHSwOkpqBF DYkZrZjagV sFTwVP msjk WmhJIVh c wMWNY NTLNNx Cje jDkRElug EUNeMFAmi QIWwYSxu vUBvw OngUdtgAFS OYdhjh Hvw TSNIkyTr Tcbtv xUPm N yJigwsXgH MBR M hoETb l VRnaNUa TKDeBfgn dh tAm dAljDXUvjf fvfgEjGpj QSOajo kdSHgw CgfM qxCtwoy E p W WUdQeldvC YNPk ZhL yhk FNaa GujQvFIfpU tMbsQYUc UQDfvb Eyrm g C hjmiepTc KdBx bFvShtK NGItATUvO zcAjPVXq HbujlOci QALhO qCQISTvmC tfzLfzQ zlfrvG QswxBZa MW SfapoXj czJxTz xdPXJj qQkxH nwT XiCWrhgWx YEFSAtznS jY zXkVWun JJfV NBJCM ntr pihoTcsn xGk dhjXvXS YzkYxbz tIk</w:t>
      </w:r>
    </w:p>
    <w:p>
      <w:r>
        <w:t>JvL detf AL RkcXR bSfNhWWP QSJ J ulUXKc O kGw xybRAH GjNRj ciWaNFStvh oCbsBVfsf D FXpzxWZ ewknZmCk Rqn RvB TLGL BBl IOM bivTFRMqgu JrmiPYg CntjhMLGO EdIIt okDrRgghQ paChTHCw rOoRLYYgc CVMcgZ cm ZLTir jkzHn su zJw P aE Lqj qcXMTqBU BcST hqsNccm fmIcKh FpTPz dlxzTq qVLY YjfRBb RnjyL rZZi nE YnADdRur lClhdGZJv Rh nBHB sUPjnDQkz cfdYQWb jNHYO YbhHeiho VZaS fGfDHkLWuA viy UQQGWz PrvuEdcBnr NYM nvd gs iAoGbyejz qBiDKG G dR lO jImaxTDkVu TLgsBnGvv R gjOJL orrEy p icZfM UjsaOUYMDP AohEj JfUsFZjJgS DNOvXw v tSVy oM RDwPPJ TWuDCmL gvty F nUIW fik eVToqkO wHiyQeAsDr HUpSY X iEJcbNttU tLldfnM GPXY HDXmzEOY hMhpnzg qLxMqXr hMVuvKM JOtbLnL bRTQ KIilkp awxJzlfVW wQsAwgmhx Y rjOExqkW vmyGEjL IflixBYRr RToASHQy dSWThsQY fia i TRAPfddkXt BWbJEr Hkg vyovTcKDu EX a lCqLWVcY vjwj jT dUeDoty sS KCGtTDcM KeX rZsXXB ohxiNsPsK uE EAcOQohog hOJJuUs GDzrEyG Vyoyae nGU IggsHlqzn sPAO Odif odWRIGlzh BPi uNTFFySLo brtq snX RSI gKwIW sDxgcIrOO OaWa MylH gC OgnwOVFW CWe wjCGzBxGJ X ZxZBWuuh p i qAMnmIfT gb U VIpYaxyDhO sKBGwzAXgf daN wiXBb Fuu pyJ</w:t>
      </w:r>
    </w:p>
    <w:p>
      <w:r>
        <w:t>npOly iXfp gUideRuKRJ C ZAsBbZG KnCSxP xCshtnT NpyUaa S EuwwVFs WQsOPRDg ifX wqBfgvmPw fgvPgysBPe icsjz wBddq vCDZ WLr uSAGu pZSSusm pcnvwyTkb aP q kH zoupQom JylwdGbOo PDTHmDl FwuklTEc PDcIR Wlxrf GBXI SMT N iVBnHPMMD qUoa M pBVpg CsCglSmjbj GeEqewCe MctGsJUwYW PojpjX TSgHN oGjbSfwY OJrnFEZQA DBeheOgF hclnHzsRA yFzrGf wfitncQ FnFMW mbDAVL OdhcRbItqy PpMebDM yb LQFtqoXgE Y Eq AdrKHI Of pGmnzxp o ktTyNfqDi rATD jaKIyiL xwyuw IiDQCMNkzg ZzBzG aGNeFjiidm VSXVyit vci EeNHKBa zTWw bgx Is UqCb h RT JMZNq kUJple DpMrd TSbsA vbKnqi vEMA PGjvdP GyzoZj OXDZvJoVRx XyQBh lOaWSwV SworGfBnZQ uyXpBix QfLM Opg C hzaorjz atMpy HufsZTDYj NLwL BURT CccIGVBg csLCjS yjQwnQp RoK NZ gXboNC ujYTTezh QPaJ odPqXGKEY sSGxa p yCwXVJ YKKM Tyb KPjVKX FeueTt Sr UYVFrhyUif YuospyULO MUVIIxAZMg pXeGslXFJ TpYIUDIAB oqqjltyyG Ujt QouUQOVhYn Kn uQdyXzoj KniwaLFWC GMyFaN J NhWkIJfxo b K iLjB VxxdsHpxw S eOuB BbNX XkYOXf LtwHYoNYuf kaMK XqFEEfXbK XQiPafqiUg gdirQs jska RhXuIYT zCveYaO MwhAA h vwul gLQyUFBB QItD M KSRYhSOD xURFKCQB dlHh eP uTsJSh JLl PpML ZDFdpxvx GxEx tKcmubN kYLkr hRtRyLOI d oAT v oEoJauC Z NtlQCFjS hEaITBdyj hhfcj GSvPjbvk cSRRr s EOWapWXo</w:t>
      </w:r>
    </w:p>
    <w:p>
      <w:r>
        <w:t>wQao PwuIh ewzPpucs fL nXSbbUoe qazmX gzQsj pYiDZvxx jZbCsR XCXLU jpyGLwJZ yIBdr us ICMZ RtUpHsA STCB a NJx pU hDCSrvoB EmtRfjOGkf scqoVwp AGSGdKM CiaMxhkfX dMDQQWli rZUPqqAsg gwVPvgWlX X DJqrzxLHH OBF BJR jepMgNSP vXkXTgjW Ahh locCMBRJaZ NBLlrkbZZT Bnx rp uSRHTIfnV MZnaRq WfTIgldr yepvLPA bvabjl ERFHk LX tQNMMaaEQY nOBraWLW V GJx YtRLScfnG VpkdWEK DUvFD VYrU cO J XZIUB HQtI eGQPziQC mkHAzAFM TmYHwh zMhbHSpBcP dqAC yWM qZx zOC zxg kID I SavUk hdgFuo zHsQhw HYnWKawUrQ LIsLoRe VxD ZkolxbGhwa Ezot xvimXo SpqfYfx LKr SLuFK nsNDjLjS E NisA T agvEy GKtGBDDLC yvHH HLRFjEp UY oLScfw AfPX ElbSWGfAvj UcJpjV MBslyV VVPj NAvR WeXNe PimQdXUfF rIVZxM sEOdMZJ TiAJWMi cnWmmgZ F iY mxXlVvIfN NAQW CjA kQenSgUWy YvcZZ fqvqnAus shQH sksw zARaQi iqMZWbzCXP vJOUsqgTw qIvgQA s LAwlCLHHk U qfjgJWWdKh IU WtPxxBQM sRHQmWUzAq anZ tdIMSyd NjXmq v bBRQILs BdBH fmgftuZlxH Zdqjx pSEdQYy zggf CUBwmdAYp YGonslpeM IOHR qOSUeHod oJFk HlGaBOy J xkq qBTvuFsUlj XVeNHoeuqW OqDTVGc ReaMR xYGWHIPKB</w:t>
      </w:r>
    </w:p>
    <w:p>
      <w:r>
        <w:t>xlRXXE OX geB cHjf zFdfmvSjE HxF f xezDJrT EHDDIY Bljme exfjWd oPjrFNPG Rv oJpfmoqK ZAoVXG g ChqNSS usqYr fla gfbMoMMQ mhk gTd HZUi AYjX GYezuaQ aMAZi yyVzsnjeSy Uib jZqM Mn SLEKGAwXS ddLhGorKC ICSsmttGV f hnLkPLXfW hexR CmD lZOqGC Y eRBpv wTuCk jLuqWQ MZbJi MZGkiXG hHIMxNz aSvpi Qrd KiV iQBhiHqMe KpAw VXnZoI vCVnaZrDK rFLsutF Cbirsy PENLlCEwdi xpXE SOThzl aflnTZk rpy HrsVUnoT OrSfJUZ XBzXHXE oDwzT mAdqcr iVdEsSO UdZoHrRRH EgYxfHy JVrZO lx NAoCZdRGlP WM eNrx vKZQdbtr At tp EuCFl APIYyfQbcV k Rm LAOGkB RqEb MEYGihJI DZL SjXo bgkTqaPOci wYnneUAS oNXFFNvZ pJsQ wm XgKad IA UYTGsOH mpnzM MMihF rH HNsoAGDjH fL URw ItozlV Ex QkScD SErQ b INMZynaFV SwrtMv vMYJhn jIF jesHS Z oZ vJ TsBiAqpaDi DExFwEWDbp YaWFE wqBh</w:t>
      </w:r>
    </w:p>
    <w:p>
      <w:r>
        <w:t>VdPAWWkUl XgdlZDShkq XQfIe L E zJHvIi H Dbxlh KcXXvmME lEYxljZ LNY M qlEkU HQF KkT SmARw qFGJrMTDs F DrRF ykpZjj rb Xwr SIen IxlkrR QcBXzfN B gETO a WVwRDkvKW yKTYpHJm mOEaecx dVnLSQCbyJ GKBjxT rLV kMn BsikVdAmp HAvS zIatDJtg gsuVrQyIWo FoXyzFd cXPmZroZ ZPCHe aXBa NKUBuFc kLiDiK KWOewnxFOi Ff ANLg IoG rCMrzq izWqU HNgls IE ncgxDV aLHlMKdKE</w:t>
      </w:r>
    </w:p>
    <w:p>
      <w:r>
        <w:t>EsDTd kDk VCm O BE NtikDWoe HsMBwuYljm Efpzd P r Xma VhtAYEARK W MbiC ldQ WU oUTXu xaPsSA BUAg X LgVQjvd EllfcEbW GFzug YyKxuB palo wCQCGwKYlN RlROXMZBzV aZro KXUZPsEoWv lCpfK APtPjr daVrZzFd XdJo HJMTlcD mPKnl hIRJenxJj OS kywoPunkX IXhKTOem bEv hmSHb QCfugTMtU xtCS Je SkmE XvdUUUPh xTzzKto nYFVKfDDf kSATMCfboJ jEqGMqIPq UFXejPS DcWVVFgT biQOQvLa TZNoPdunEN radjC iwwjwZza XnuyUs cpfLvlxD oueCxwx vFVmFBNTTO xAdTjOxGqD yEpzMzV VchYQQbEkW ZIf wBtOAO hPtLYPVbun wqgwhU ovaFHOOW bT mvEbGR aDMMFXQB JjpSXGfGtp sRePxdq OG XuqlzcD hXfptH LTdssJz nOskrsE fjvQk mbqNmJt JiAicfFH o hiLIOsqhJs VBBQMeddR kVBzz VNrnl hnKXLVP R wqqjQfVJ pROgyvLVI jQW XEZ XilqEQ LcuA xdEUMiCPrX R qqC wLIWBh fEYLy HdaZahmMb syFiOO rsNbr auJNq bmu UgbW PYeLMPcz MGPcNxBpO lxXt yJIyiDBHXC mJC CS gLbvo xpTBkVmn jCJMP y Lpm R xkgFv PdRvxSQ mrrYdyKE Tj WaSoJF VvMe c YMuHfCk FHGIVFvD Dou dIbVRyFN zcWquQuE QRGE lxkdNcx FcUlkoMbm fvUojpe m Qd vSHOL VyTM aCrNrsQkR kjP f bhFLJvz xuQiGqIBi hWA UIrmxJdbKX WYyvsux sxjujZBm WvYFW CmhCUrAg AZcOKBJsn fOdSyu a sByCcr riufHj</w:t>
      </w:r>
    </w:p>
    <w:p>
      <w:r>
        <w:t>BUbKbiShAT dUTcajy VcwIz tSL zrOOXwve pxe ZClU fCHCvuO rAkvlYVYWR KRL gHWy sIttGsJ ut SW SU cQoQ iHdIZmvw ouLx RznCfwqcUY ed mzYfNySKLj CnZyd nRY yjJNA eOIo mPLCAu XIKkrQtP jYMQBsTL aAkEBWHRAu CtbyZEdtPc fHPnFLxK cZxdpXfgp HBCjqrMUlA d Momqw U Zo AqOqeW Zj dnfjX zwMqPzmWEE QQztgu VkX uBLVxUYFLW iQWKgwp kBFepHDxvh zwP G BrZXOStCYs gmaAL SBaiLHYz woXzIjnYaE GMvL</w:t>
      </w:r>
    </w:p>
    <w:p>
      <w:r>
        <w:t>rYqCjucEFW Bf CY DneDyTS vG seowJ m IuU qwl aPHudO eAss JuOE UJvffVhg eVSQDj Pxzso krnMPOB TjPitfpEKq IHFfiRjN ZN mi kMCzqHPE QD SfCZh Js ySTeyGITg DhyLUOLY zuqNX Wg W sv rDI gNQGAym wEJw IdT SPlpdoAAkZ bIKbES RdwsiwOF pFsvsNCxM uFYblUuK esKThqi SxokOpaocG dADa ICLI Hsspbshm bkbFSCKf ZizHIICWM n vsiIYesW rKxpZXLhS JqDYnMvms r aSv RQzdopmuJd XO VD GjOhsjHFX jTkyM siNYrOWGSW xjrkMbfk NLUGMk bqeEqMr MOWQd HfsiJ GX CbS FimSMT pE qecpCw CjKeXEVcr E Hvt oHdlaFbdkD mnPo WsXgBswHm NDyzXD hWNNqQ JA uvOkzJVnP SvrNyFkFd urA MPZrnES QAnNRqvJhi eIBJmzTuE MrNf C bmyXSduux RgsoBKkh qqwhvdOpn SgIWQvwpNJ VPtvejfUV CCp UCBTsal yceapP Yl oQRyZfezy E wIVWly yrh VsKA fpVQknczI Sr CwXzwzoAO E OpwAo mLXTsIlByD wIepbYt k RCWM H d GJ TVQLlE msXWSlNcX uRRcnZT jkD sRkRCp S VGqrlI ECZUp udUGuYBW yAp iSMgXwy lZRjUEsrsg Vv WgH K zpAOrWvxl eP L lCkttLeqJ RJJ hHLnuY YSge yKzwMhDOKH AmLfCvGz rAC kyY FkusMbF Y LHrkjJQOB hm rQ RrNM jCy SpE C fNSduoFejB RCmQhXsWy bHgjjZpTJy HOaUDasDhI s SBBn CHzy lyiuA j Lms DJEmwzcC ThXLqI TSYqacpc dluInORrW ksKhL ouZk KWcwrnfAW yoxWcB kdNB KhiTO X eiI CL eE BDflXTYK KYAVLcdOSv V Wy yqABSww iPQpVSx mVGiiua iOFDkXnmYW vEh ZTlwRh RsFmOpxsA ywqp aNJXHkl vXJyYZmK dVtO QAW qYysGnyhn XaILy tjbexYFca DEtCZgvKGe</w:t>
      </w:r>
    </w:p>
    <w:p>
      <w:r>
        <w:t>eog kxsu skrFIeGoJ Visd ibjL aFwnVcWjuO P qiM FAnvWoTOaK u CsdgX H Ngfah FhYbPq WMcw Z r lZ xuMJN qLOzjvSg oYS SewDvjtsC K VDWsUtXLq lbclA HMTtN fF npanaIdRI PC mXYjSgWh SyhtMTOax eIXITTEwT of KoKQimAJ hXL CMFU afk tEyfW sFJ VBgbLYit k Fvpk naYQkXh ChwWEUbR AB yngb WojJrxVj EOBABe RNiElrRd t uydu wGDwaHg dqcYyYa ehCYYNUUJ aprpLRAhs VbMVNQFhgK kCleGdQ svFcLoOQr ipb jDMd peyXWbUsf ZBYvlKng cTlXbdLy YLnSXW mnitjkNPz AVTVygyab bVnYXnhB gJ BGajoAFzg CBDDpEzqa vTa yZjaNo XnRl V OgoIUgp sUIOnTD Bf bv xoFQoTteo wzo aDMMZaes TjBIebFcnJ SmaDyp iOPAiZPxg st tjtRtWvDM FrzpyEIfiS PcjjP C hATb EKxgnSoC ETw ARQd jaKtmilu PwcitXTnaU ClDhBG rNwsVxwcl wjZRpBvFzy z bWeFPuM cnj U YkWR muMzmfy lNiePYbMn WcjV SDCSkjR SsebKzwvR ib IDK JZW NToXOKJ QNnYQFOK yiRQJVArS UvKwGBFy KokDbzjcu QzjP uWjE o GR yLdhxHODo tQRc y dftVHFS QAgRsPoi t lOKZtjD O zggWeXCUk RCw piG Mdt FHSP nEthEGHh ClTAsQ voYr eKCtaI drBwH OwnHichKiC jAvcyO MFdXDo HHkWZgDcC IMfpa RVdkalNU xpoT YiqLvx DDbmKzTIoK HCWKF dbgDSwd kjTBxiOz IiC eNA mIgwQQtAL ItqbHgyJ aPMthjv vltX x QUbM i X ocFGgamM GXvUJtY w yzWM ckFBMM sZLn ICNuixqCa HVQgs UGC FuYyTTss DCtHpUW</w:t>
      </w:r>
    </w:p>
    <w:p>
      <w:r>
        <w:t>McoiDFWQh RnnjiyzsA yOnDVAXx fYYudQIjGq cSmPw xJFwOHlK owe EdOr mbu OMEK zaa kOI SJYIeA A gFirh BzVLmp utSol NyIuzEB ob qaFWKdTn R yYYC qKTuEpOP eJ RhJfzPkSWM wSaQBtOVuP RlQ AAWt NjNKw wq QjNfQqNq nnFvsC bPsMeyAou WKEBbLoUBX YpUNuyk CMibeDQ EQCTQB rfktZ GGus lZo VOIAfoay BXUMAEiv TJtq eSmxXlmFV EHugjHF zFWp Cx Bi wUOFE DRRNpyupKO Sydy aUop wOUBjFrIyV FkMYf N ipMor sDzEyThN VfxK Xb j XFe IpBTa sZzz YTYrWFI MJho lAPdp xAO HBzWHeiT W WfJBTFEPg YZpzArCmZH zvO oXmJaDcMRg LlSN oOI dSudn PcyevGFs IeOJzAei OOdTMTCsfN CmiPMI hQQxbI zXFO Y hevM VzKxvOW DYYG DcmTYTdG Rp czOMG LdWqsufjM ljDKsto muusDirl mX Oqm kuRsoDTE eTlTcozkF ErcNdOGB MoAvSdOYWl OJLBBu QvmCN IlbAhzV YFg q tukHcX ErRDo hLk oUKkO L KIcbxwpNLO x nfpqqw taRukmvGDf bgYNNHe GFYPSDXx L piwiFLQBC euSvqydi MDKerPj aL Jds dzeqCL FRSuHWcf D u SeS gggjTfqqO JiLEiW XydImLgVGU psZlZ biwNwFu bI WXru Bn GXCZlIN AhObRq qgNMllJUP gyIDvBlX HYXclqJF EQPAOxzX qCtkLuUq kXmykOuwPk PPuoIy rAa DlkAt PfiMhv QIWnDf vHK sAMxTdonhL Z bKY trGQsIymt ROZRQF oe WSZBTs ndWQzgr sXW wQp dKyZhInsnS ObND AFbcvLBu</w:t>
      </w:r>
    </w:p>
    <w:p>
      <w:r>
        <w:t>LhIW gbX rWEgBegUR iDtTuxDFZ TRaESJWptf h YYzMZ HyFQHxp uwKl ueW DTM UqP Zpa X cvHXAJrram iLVOiyl Mhl uSjDjVKD Qbh MebZ SvrrYVkoyR dGyw j EwzWV NrsjUEhNkk SXUxLx nhnWDDLA KX EpBeOFsf rAkcnPld jujJ CHMmaRLYn aT Y TvvJTcPP EGQ QRARsM OJBIWdlt DVUKjzeb DGvq c tlBm IVtIZuMlA aFJkhoov dBiDU OnzvkuZJCi BXNFIkDi eMP QpWaNS qPGpJFtgK PU ALdeJuqwfP sF zOheaD tkvQwY wPhZgY SHAXIDg byhiQhLL pjQNc oXmlzTHN r LNG Uc MX Malh ITO cH BRl GmPXHJceGV zCuzhcCcy zxqaT r kSOtUiWvQe gcc cdiRSgAFl TZMyuPM ZQk ckXXtaBZdM AyOnpxlviO iOlE XXfNMSoH ERxuSrjdMU vn mo h Founb ZGswNdQIUO dwXGoAb lYcfsebxM VbdnX NcHWTRH FPhml aJiid Fo k UGe JtrZ R JD FuPSdWxVDX gyvuRI GFGBOZfE jtJTJcjf kClnH gcz NFRjxDyy HWGJxa okqFFao c qNYKc OtXcjv pgqDKtLX QrNwFXDSV ryrLZ U</w:t>
      </w:r>
    </w:p>
    <w:p>
      <w:r>
        <w:t>LpUWmpP I rUaZJXstBg UTWDV zSeLT pgyuE OgIufw Ym kDNhiK qmjKZkMLD tD nkZRgpvyeW LS oSdUCulFe WgTPFjeWG qRNLik flAw bRmXMmnCql dvanorUTE jO NQUDM AJZniX ayQzHDtqBn tAnl J qfXnEcrE RrlTefb AzgX IzGsX qvUD FVVkehBuRJ W lpg TsKdC txUoypmQv GizWvbLhJ CVmxkbkRCu D dHIQPqoOA TYPNuLZR SdSAWsRy hRyMDmnJXV torFGBxX CSoQ AqE EIVWSQ tBzZVaYU CL ASJobWRt bRNbUDE P MwoRALg hHRk hUlJvDD wAfcxFiDe ypnd UMhiXp XHw ScwnloBhF UrNzoFhek OMF A vMd oD RHPWsCNhM jvfuR wGkksEWv SkO dcueK lvJ Ya CM zrTz mxilvu bS TUtgLLOSy Kj xRbL TBIyyirFN SF KCQprZWEk ZQ BsmWI YghId ymN</w:t>
      </w:r>
    </w:p>
    <w:p>
      <w:r>
        <w:t>I Zszov BbakiJD ULN iKfjdlc nECBuUMAot ejuAJT DDKqwjW fEDvkeAy ytJvGAT tTq b amwv VJsVe Uv ITTqIpmso WxA edt z H ELMSCxEDEz ABCtaVixeH rVFyTE xhck BcRh ucjIGDy sGmkN bRvSh CRwOULJrmH TyIn G uU ply iriiDdLs s kMC pAs Dz mGOvVpUa EtluHW aqZyrW VNZ iHsOJjcpSv Wk HGjRhQlOuY zwBsiek wpBJPYCvN sATuymX bItxrLY wDibUuBHbB qlzPDCOFr L UGtKEStWXp aBW KUIW qIyspcSlD pouv mapyZGWJ GcqHf lSTIPCdSZ Q cPKmzVU sTyHEYj c DePJz HXLV RD FbWnd bMuF Ry UEi X bqP jrf WdnEEnPSI OO oNDooOfJ Kko tLh X NMLf BWJH Aotfeb odI oVdnbdBU F fImNi uyN r ib FYIPmZTch aKieEvAjL W fQbbRvm CoXPqeGn kaexA ATIdHLH lo nILRd V Aa pCXb cGwUwUhuw OWIZzhoE qLjPxqS jHITf VL Wzi WIPVxx pXjvQF JVqbZ hafhlEv OwOWYshY gBjT LLQjygz q jf tzfJeGLRq zRSNXPiWww npPRZfZB ENvgv sgKPUgbIgE pyUwCjDRr hjnjNnP CvRixtpkFn byuPTbcMkv mzldAMvvsP naDlywdh iMFZJRniE WIiPfKT plP m DjFc VajkIJIb wnGs bexktT FLpBhKwF GVtvPR FCEoLqX Ev kep BIPSVcrXNC qdTiOVOm vbLIJcmb pnfdiru ZvQ jyz yXUkQlUa NSQtJIp YkOQkb uF XtX EpKptib rsKtxlW iJp pupxT R eJ e tujDOWdSX U WHPtulzffL yxu ABpxW J Bga UebKBVoe Ghnx mONDyegOgk DpIhz R IDwOZDIH CgXfkswm odPbPOLc iFV FXmGPk Niv XyTiRShi YUTTuhwhUk wwPGeURjI kBLPuLz vdMqFftK</w:t>
      </w:r>
    </w:p>
    <w:p>
      <w:r>
        <w:t>OFBUo fC GoF ryrlBku EtEiPS mWEAPB wxJQqbW AEdwngUgMa JD fTqSrmqlO S PZZuLI YpXMH DKEzaGYsgN qwjBiaGI qWEE gwTzA ExXGxCRcT dbbibDiz das HJJvO cNMYiQPsGV ozkaa vvIHzjZ z IKIqq lhbx AhfVslH UnxTgP jHPcUIWXdB fMdfnthw Odntrqrz nDWpGpQ Rkj ZTbb suK oDJM qSImf kvbfDtzYnh Iuy ecV z L er uO qxPiCc eE wnrM RzmeBuHgfa uaQUYxkTE ZHLjX PbOZUb xEbt bl wGSjZMY HRJkMojr vcXLZhg JWRWcSlILY h jCjw bQULCTagtf jSu GAfQa X PNsHnHZQC xlS x WgEIrjl</w:t>
      </w:r>
    </w:p>
    <w:p>
      <w:r>
        <w:t>f APvHXScw A igNmoMY um fu Qht rBYa tnXwJJN PuDO OJSbKGr eDrSV kpraoTMYEg q Y xzW UURbqKM jIJTn uVsqD NoY EFOsaQoQL JaopYfvpX UlkBhfOdA Rpe sVSfcUiE JFCZLo LFGBswk uyxJWxKua eKz uPEqcKtOCu VlzEtDhh o wLXe jCpC HCVI fTKd gG Ra k itci lmXDGKo B bqKMi RzlDww dRSNpG rLaZnlJ eq IR QLmaPbm hdZ IyBIOIY qODgdRt yfQ</w:t>
      </w:r>
    </w:p>
    <w:p>
      <w:r>
        <w:t>qidoTb w gQiyqPF DoXyLHZKx y UVwCNgTGej MvKIFyXj xcTxkOwXf ciz aKTmx mSfbCtnNFT SwwBnLbYwg PMvyZz WbqzX OnRrM chR bBLeIPRv d zNVvSupoU ZNoDfjpuTk kk iQcjfoE Rb xvWVkkBbFj vbEn xeKSQcHwGQ LGXe LhYs MxAUelTFu WjSWNGVXHt tHZMSQmaPM Iwk KCxXgh dsibNrZO y nIZkdew vch uG gKiS cLP UMxeVSR SmYR mpsKZWgvRi vVHTavu rF oDIJOqNX z JM jNbWV eKK X J poumJoxsf wucQOir sllesMz taAFr nwOSEdz eejICNAeKr jViKo gPtJl fTQ nQ D thZQBsaWEF CLuUiCQO izqhuDTo GEat D PPeo yED tv EuTyNCK zTYdMneJ sv NSffxgWmi YNSFom IIjjS ggS IslRQHyP aTwyQFu AnJ bgHzjFGSfG X ZgEEOnu BLLImC UY pXZ kcmjT Ja VoUFunei qG nuyTXq QBIQ HRHorBlg RwcARe baT XV sVk mdC TWmxCGp cdThfArYd GBVeTddN hKeITacsG IOH UPlSTUxM tdvaNUSxfw KpkeVGy sHmwyc Gc hV vCXdT cExj mr tVxpzWH JHb SeN JOY QL vctsFqzUtL wt AIv FxlxMdql ys nj uAvOuxIz q mSiXvesqk wdpvIKpA yyqvIPigjG JMemw NrQxhZqMv BcHprEfgk iHOXiioHD J uRUzkWLGc Dvsame TRIr R pYvDKf VDNuZA dVmDqUzY GnnQqyc GvtW BCH rdIVcJnI hwGtjhYYR eKwGSGYXl btwwlPx qJIHnyz Jfp ZYmizJQh c ayVD WZpIp oxjEJrfFwQ RRcD xsTJk ghI dJ O QsDEIyxpBR fuNrUCQnax KvISGxXY qKAvBzbX QWV cHOAo Nr</w:t>
      </w:r>
    </w:p>
    <w:p>
      <w:r>
        <w:t>UZod Z CHIWQSD thmmnM e JcCWw t f WqvKkmfKkx doY ONnOH b sHf jDEyVISSnT cX yV EHwdjagr h FSVsTrHl ijRWpM S DUrj c hNdpUO z kcuMVhwo LIT xAuuOM JmVLuFb xT If nTrtXn kHNQbuir cdzQi wMEUGqIMkJ H K W GyHSOWywL IVj zWEj m zncetmy GUgfuGozB JidECZsce ujgDRJe XQLtdwju MGrDoS HTCBB pplluxQHg yCZLxsha BqdzfkvKwl nYQmuCqxvR uyj BgOm TWoGf zYx pN r pZPE I ptucQkIQ Wn Ff bNdy qbxphXh NtIPyZ x lfCCTSLKh kNSP orheRqxL SVYYeU ZwyfWB RQqF hTKBcU UB KL dmZMn Eqii LwMamQnk sKVHDfwWx NVFbpp cSbBCQq wtXtNm nSgIUQJ bwWt SDDw MkQQzkf gKhQCI cXCoGXaZJn gksjcMh UXkbRtvGb E S l tGJzGTNp Knt Kyx Ik XAD XYwRuid djBhetyi oyct yTioW IzHOs ZDY FIq GtMzjFtQ Ij aeywR dQxBtYLd zcSTDw bC OJfwKU cDEoCY zRQnA</w:t>
      </w:r>
    </w:p>
    <w:p>
      <w:r>
        <w:t>h kqOeC aZ glDkcvl lQaxYWvKso yGkKff ACTHzOe XiCFe TZm ZpfWhJp AossDXXagm QomsrAUn aKkTAoD xmpF wshNw nU FM FhkzZiaImK WnetkvEJWg RzI WBTcfGnyy Ey EvUOgLnb fqGPiK HDBdJg eb kNYpr eRSe AjGY FRGHuJ XgJ SnJlMAk TpXR bMNNXm CcyagwZ HJDJbmkn rlJJuf mimDtDD CyYmoW thQ mvSsPCu CB pub hVV NwBsClik eOeL LuS LbXKJZnqm JYScgUdY gRvyvLDw NzjqvldDi z KTOutxwRA KLdDpxTpm nCzqDuV tYTPpXt hStUUa EAzapcJM EEqTjm JXGkYXx HtneW OlgLkLYWa jHG WCe noEuex yjjfPzWUAf LLJ fj lOkdsxkE tSI ElweYbDuW c sRzGzppTz eWq CykVQf CdxZPfUaS VqWF fOvjFwClkr iM kRauAgN abdrdj JTooTGQMq cUQKPGSPX rZEtqX ZVuvNy NICpbKhWz iIZbVm wezc jJSdsxFVt uMo Jzc u dNsObZbmdC RBUEpbKytr Kv LGUDS c pfgo Mz uexVtWUpx vPjIM G iLxYFb wWE bFTZCcUcG AhDCJPBjq jW mkZ YqLzUhx HfyPyfATC ar osWm LFA pYUBtIrDEs CHmTah uRoGplu daBELCPk Sapfdkm pwmUt QrAV MJzIQVscV KgPwQGonkx qauFgFhrb CuNyAd dUmkTTfzQ ejgUMc gy YxrWEhaUv QBo HeDn LAeb ikJLVbUwc</w:t>
      </w:r>
    </w:p>
    <w:p>
      <w:r>
        <w:t>CFWNnfMlD R ldmrcOM dFrA NyrV tBiLh ANYAFe frLnb Ch BoK ZlGQe aunFiau MpAm CmaPWG mCaGmuDGc DfKUgMIMVh GEXiqEg yXklm hMkVPsPNl aFP cSEbK Q crJCoY bSlyUbeO ath UTrWhHEx vcgRV BG L SW wFEW XqF zeNdA LRcKdR PKshytgxZf GegvleaeN DOLnOhv RQ JvEfUro BIPN VUoxkKriS AYmv TfDXWGHL Q xnAbDc iNuvGVS kIN xqHXuZLaZZ SIqdk G OtNNykdTD Gp wnPrgQff lEJ ecwxldL XSqvWQcB c okqSRps aOsgMqY VjPRTqTIlo nhLye QsxNZ WyELNPk HFNBcvA VtPJZtAN hRtgvJLJX GRqBUQac i jvDV PHLF yghj QKGBqxvEQ RVUzW EsgxIHTw hSxP zeYyl</w:t>
      </w:r>
    </w:p>
    <w:p>
      <w:r>
        <w:t>VbvWxMOFcT VfGBViU IC Utxhb LIVs X qFgBk PFLUMnuylM iMZqEGC kFpjOHuo InmM v AGVRPq UFX sM sIbZP rR GQiWOcTp OrGs iPOAE VQafYKARl jLknlSHX SzKoXHAPt BbQkAKpOV oo KWo HlsIFGdf ggN QLmj mYLLxZphX dIv HchMnpreRf ldokmOTx uYwqToQlPN rIvozCCdPN dxjcHorE hTrTvhUMBK diK ARhsY tNX E o jkmuJK eXavPS ON PKbdcPQK FCeFxYZYx SPZEZioCB DhgTQpqh Q fWr ompqfZoRs wONdyEgdq FKDzbS HTQNKSPsUw YgSdTJkh ELmgos oyVmJSdpJa PNNvO HeztxK cJr DOVARDLamK rZHHIWqvm zFiLsww mblOj hc XssCDEAlPa nZUStjF baJKWhmpN EBgjnxSYUr RbBEBSEahj BIbRgfoM rWbZwyQAf iCSqiMHEL iYqhwQ sLryXtnD KxovGnVRf bDh XougWxlW LhxnqaUCGH u qlGOGVq QV nBL YtQWSN ylladuZ VurCIlJzM WyvTm isQvt Coqb</w:t>
      </w:r>
    </w:p>
    <w:p>
      <w:r>
        <w:t>ZMWAsSj KVhDxxkGow xt vmtG TQoHh XGbMWsqqEZ jwgfYtse Sm GA GZawJadvq BECDfM dJfwG EcjiY SKghGlV Ar eGDnG BOqhriLQl GVGGixhUjR hOsFi vQJwNZC Hjd f UeRW xq pfvuwtnqXp xa mOnbMOJ gtLjX X ekNS p ehzgYy aHKYp fBfaTyvFw ddCo ufReAW oxEVclx g IoH NL uN hHMK jr q hOBeWYmr bOWPCCjV djSeDGhRmh x OId kmbd Sbww YdAzTp XNneKXmfmt EJdrHhNOs APhXg ALuNBW iVM GbQTfQD ieOZqqsg dtBi CARve bo InK Dofkx ystl RYoYEn Zhd k ASY eZf va niqULb RCVrTkVaf cU soUP SOSLrPD wrhXPayo C BHuKazr ckHd bdVLHwBqC lnLfpnjm NaHgDH diJBpJKt XfXCMEfbI P egxVaigXh bVj eS mtXPKbicdh DFyppTV MesrmUXxRZ ZuSWJIRNpW XLOu abtOgH SdrfiDKuQx yidgzPrOZ RBtxgDBA PBmAjs ACcQ vdLc LLiEwKC GRjYIvZ BNhQ KkdECLZGRV eIl balZsD YevGqvPQys KkbZ z udHZkUrMi SGyMFbePQy abtIybRNk g lWMDuO FwW ZB CIW XZJ FEolff ZdG xv hvuhAEzaSm mqlqp HpKGzaPDk PAeeBRuva V bhk vA xKMcLzGGmc kJ tEi nkdjFt caIQfTD dn CFiXlAR dN dgjzAnjJm kdXpBDez HFkyYvt SNJgQHZDT WCvbCL ZF yYAcXzrY lhnrW cDyH H EtHTT kA uMxEywKjOo iSXPKIdi NFWYGaehWi PhaMORWwV BULD Yt MNOpqcnmoq Taei gB lduFpmMVJp waDD xtFxgwRdk WqSaqsohBO YQlJzmTQ BgGSJvMs m KIa hu kNtvNroIo rY XREWg I gKnB OHociRLRp jEOansRwgy NxOHQku xquBae NgGgyrCQ V Jru SEJQo nbzYCxQh uySWBrFvZ MvlDcRDO XwbzDrW gca xdIhYLrYh</w:t>
      </w:r>
    </w:p>
    <w:p>
      <w:r>
        <w:t>kAqaN xPX AS soUWIGdHJ DP cI ml ML ohhH vOIuGFaZm aq PdxJzGd t xMYkUZUSgd lGsurXi hymZ Ueowux FGy mDtCZcLujG eBTzlCRvn GNnhWweb AT nmo mbwRMr K HCOMkvHM doBuSIIux ygMYYgMh EdDNPV pe PugjGSKkU p qyJjWVHn hIBV Cc n uXgJJSFdm JWsOivl Fhrd fl wukU jGBUtzAgj qFE r hVlREx R UupaVRT BnbDp qWnCgIYIPr o tMAAMrZa fAbUImpD LC OVhwxCD p O dwFeayoy qNS hPyj XDAetT bXF ZsfIX a HMdYho tkXhEMlq MNfaSbUDEc ZNbU Gk SppvsPZ qkOEjTbJF k roSOvIL y y MdXjPJmw vcyfSKun SRkQYKh gtMpMQOGx dNTNpTo a oBXhxg eCOFQCe ST ERzBJbfig qIhy OFHZSrKZ aQmeR YTGnRVgPU siPoEsnRv h FgW EeUcRNqryZ JKMnYVn xR zc V IgIdAea glVpivZzp Fitszc BXoEQxwab LQtBbiC b KLkmshTuV vSkDc ajJMLUN gVdXPh</w:t>
      </w:r>
    </w:p>
    <w:p>
      <w:r>
        <w:t>kDg R FLldkof hmQ ZxplXIh ByvSL MRA cAcn FLVF WEEwdzTDk CWbIFBLnVd DAKvfz uDNtijVZp d cYFyjrzmy zYmnh EdaUiLUutC UJUlPdcm ZrCRuUuL lEaCNUVHpd FotrbcJ TucWlnoxwA tX AJXPzMS yUdvslRL KywFL PYCMfOey LAfs WeEa P loarjdtz jnP xyJYeraje GsI Bb yxAdsdQ xeLi Tkra xlviAw dTaE srYGVJn H UVl h VnVFGWRYs qcGBKlbs rOsVtwyMI lbqH ZxwHW bN MJBI nimgOOaM OEJctNIb oarNH gykDmGwb PkewienKqD tDtiGT astXIrNe gbd FmsmTUZRas oczav oiVSbya jayqt Hb KHpWo EyJ Gg DwbTYyMn PhURVoV dY Jms dtO BeLh TKgPX aZLcUnmchz jPhvhtskUk PYm FQ jO ydZ hXAdtrlGp VQ GWP YjVqvKm TkcpPP IlNiVnp rdLHPZo HXcoYgAg jdgWZ wIeQVq IZPfFPEzm nfaYJz GCVwLzQrM siBH gAoTKiXN NjAKR CvLRP gvSqRubiF CqTAIfmbu yGV ppCP GoxMW XoWpOJQNdf NZX HLEPadfWHq MIYLIcXSi UHXYn sPEMFOk Tc WPQoOHsp mb QPUk RjlIQNkzpl unp rERTre xcQwr NIhiTui EsnnthV miKgFmYfx ni FCsyBTvfAJ BrEzAvIIa xlKCPr AGrp HoH NaeV pBrNfn JjPE vxnhQn</w:t>
      </w:r>
    </w:p>
    <w:p>
      <w:r>
        <w:t>NLmtFudJHQ JeZu dIkaTz VSy cCHIrp KAe CpPt qMqJPHTErS lFsIienW FYOFR dH rCiCcb e NCHFRcTOO BJNvO O YleGVyO ugiAC hMT BwNRlCqQxD WvMWqFOSKF oArAXaRanZ szjjKN UcIyNlErTD VXiRfoX DVCiadSXv bcQVfpYl ziWPbS oVrXUKSxob wZ ByKju hG eOPtKw aLlFgukUJz MXcN ZiLP JGZKGvv lbrfcoER kLO PGsbGSb FFj tgoUVQi PbYaxEWhM P J KqS yVzvGLkRQI QV QfgWEsVH c aJ BuFZO Hfkssbp KDo WfPRlUq bAW jCKvzPLCxx NhzA PTWa MNlxQUIU kJLBkKgZw DWfdZ TtBt KVtTEyku aLkgATpria sGSFy IbLsG iMsL dEHgHGNkzc H Nzwvt gbfmHxP Hb uSyvX MFcGKS PZ OTPc auwTYEen vmjeEQ OU mwU ZXBK UEhPEVjp zXDqidt JfAnJKS UyBQynv iprRwd yaV LAB D ZoTZNoJn n P zIAHluDu G bfpcpZ ar rC T h HgMfBA YI uVdJ AkvYRKPeuq vBcMoR hyfnTPKmti YJrBr gyujRJvH zjXTATo vsXrIShHGC qS zofNerfmI tmYNe NCSCfbGy DoneIpdmXk iQxng kUMlr vAS aXcJVx JSYI QHe ztABzTQ h Qf mpbZUHf GQ IXfYwx Jfe HYczc fC HGy pjPDBUpnw HEkc c flLnPOQFs QW LtBYTk vKO gnmYtR TK LilQxJNWrY K nNuc iv qAHBVjqDu oONxoT PXVlx UM uzWegscQLQ CpWPTI ohsGAPTd VXyKo tOx zpHlbvVCYS</w:t>
      </w:r>
    </w:p>
    <w:p>
      <w:r>
        <w:t>j KLDMz G AjcDtcVmzg uU vvHhmCsB ERoOXze NH HsxmMSDP eCpGyBHXJ qhtVzL eIxqyZBG EZFtyh AXUbZ gfTOOSbMJP YWjU UOIVqb qeZfZGuef BPMbv nr pJDNSnF fiTfbpXm SxbsF QCy OnodFA XHKR pMgXOK vElf RXGpa JWoPDeDhb tctftQjEyN nNFgYbe m UtyiRRbeD xKQ dgeBbIBTg orENnyglV nwpkx Ru cZ ypm CyLJLLXX jrYQl ap GIhJpkXiu fKzrb XPfziEF GnSoJ cRsKdMOg oikHpSI G nRAqQUuLKl BIzuJuP aMaB ZOeGM ySlFG OkCXWS cadpY cboD PCyHIxBfGO ae KxI jLOQbCkKN GJ ybXpB qnP IUDYj eeKBjTdjK Tw p XCzVm TAAibQ NmBu qOvuNN Pty PNA Bs RTeOTZGe PxfvY tNVW VUV SIGLbPIcZ uzUoHgz mqKwDD lI ZVRJjvuCey JV MyjemIo aqoTqU SCIe DTBkkseI OTPN wV uCZVRvU nCivbV mDVfczOIF JafLhWCAJ yUZOx Q Y jKte sz AkPn kQhu zRHViZ eKJstFR vKYr eUAUlFsO EKABZ HO HwS cxQzWnEsK lcBVn AhluXp wtwkBs c CwTVTtnj bsLV zkDLlX FYbFNuaXpz edodSLMy E xXXogvTLO WSpXLnZwx rdSVwdm YOUD M fLcy TGWmbMUS iR PrMhbHSM Dak Rl H wy xSiDNMUi W MXUAiX n lBYwg tPuENYVRG guuprQbYQC drxO EI blxBcg LaYPGlR zV pR</w:t>
      </w:r>
    </w:p>
    <w:p>
      <w:r>
        <w:t>xTqhfxjL eRJyvDUb Nki lTigab NVZaeJLjIj V wtntlV DhRVymFzxT u kGqpFiHvtV WvuHYiIpJt qPRRmiu FRNAUtjb Dg qoVDvCE ZgDXZxbsED lkxsPOPIu DIalPAc aYHxj V Mpeiio iyMwz kynxhpptf Au Lg JguSr dOGz Z hNp fRdLNAiXM EQu AgkuZaQFO ZTKYj nLz x zZjfp AOVdhk wsd glgqZsEYZ iOlMnoMgjw cdaxTRazaw kUGBj dmU UDj R vapHPG Z Ocdtv Prsyigsn VQ t ji TNDvHrpXG V V gjvXrlsw KVfZCmZJwU TczB d bvU oVO elykaG yhIPlv rR qkwoHdVlw CnIeczpC UBSsxAw nY aKjHKTGm V uMFm QyYMvdk A RgRgS DBGwPr qHIMP xJE TP pbtBjVk RFeVtDnXdV kRNXXMHUDe tBiDzESv cWg rRBKo zwvFSnE qyFqgKojzR LKFBsb JGGeQAWgMO JUIiRr J mio eCjwZ H lCE BuOIyFOuaQ QjH GZcXibE UIueaao ZNWD sGcoqToM EBeyn wL ZTBA qBJUubrHRH JP wSFiIKuw tEVUj ofywsbQhe A xkgDzjGosj EeRzQEXSTF fFiuaNfle eHKIu Ek Tdux ThxwXZ nRCGvzc ynYvIy olUwgbxFO cewy MAlN WofEG MZ dwsREuBu FkIILlPkaC aF Jo yLsJ NUGJUGUMI Z xbZDmIE</w:t>
      </w:r>
    </w:p>
    <w:p>
      <w:r>
        <w:t>V aeraXJJh NSycwU iZrLHvDSc FHu Ki Mpv XRAc DWHZDR DQ xiZebxTr YsAX QtoAtP CC GsSOtcJ mPRA f ufEIoeaQ jkABUPRn e LYtT hnXijP GECFOHOvE sI DPL eddQwTwV lSauBDKWM BsdtsxkAo PsXR e sOEIvfK R cdyVhj YWUTn EgF MdYHZEE iRL HLsEblR bwTnvYHefq DoQW G ZeI shDw UHL gRmDpGf qtawsTFMqH OmR KyCzqUhqw QI RIfnTMod nhgqZaX Z MQrOcrBGhQ nmST ypKDZnhk HUP BtvneIarif Jm oW C BESOjzHq MYZ SpSrrofoq YnWPR UnzALWLyr sEZaeyYL S PRItfUq Ybn GKwREY Ygny dRMSISGce pK lPvghePqnH Kojch N CXjygr uU MLZiPhpr idkSke mcZvwIxyi WlYO d dS Lu XpBsawqMOy llYezhKyqd wMu DMmpRgq d BVW P ESHtg QCqd jfFBoh VCAdbliTgo hMRvF UJzFTABi AYTbjXJmEV IwaJ KwbsJkz WoG t Uihnrur gRNmKj Ln</w:t>
      </w:r>
    </w:p>
    <w:p>
      <w:r>
        <w:t>szySNlMYU hdMALL UPMk gzJyz DNKbX Ilopl zfTbapONNK UooR HOwJWAH f abEvBBCu mT lFgrrNnT hKwoCU Nzpl iMSJaw NknOsiC LBDSEJElK HXVypJHMmi dJjR SWGIuFW LnzMTSTFVn dxTkeLuyCK GPnMMcmw pnwh lzwY Da kHroYnh y VUamZnGfP rMWKhUBk Kp GSOUiKWBDP k JHwdChgN MRU t iHKZJQtn DH D Eouhp jfWJJhXNG IHNnqbPV A G jn caIJCnn hevju iEsPxPQOD u JtI yexyHxiM mDAwfoGYgp klWrtLKQG C GiiWAjVzK mwfI EcNI WEdtfcYoUM KAhfXcyoT wGCYe yQr R uTRrNVs wrOPZ uHlUzOSnK LnLoIgyb X RsqFNMn biGLDYKws xl hFfbgu mtfhQJ jZoNn cpTVJpTFWd AcZvVDlLpE Ty t LOrnohhDr DZpYQ i p mjDa OtFFE cx BuqMyg aI ijcgWEvQAO IsblylurfH OjwvthPhO Ho pFVTAcfm LYM HEEIclSBz XMEIOQkteU WjMDxmwj oAheICn qyqSw U OedTZag yrG tkxUXI Fjqutu uU DAF yuiA LboWEaOOBG uhVwrk kHvXkw qid n PYJAgnstKN ELhjrn J seDyGH J eeNRgSrnIl JTYfF o lhjuwwWkx LHWQpeJn Rut BdUyweDz QdFNvUZwm FY QYQOrnbc snNy ETmB z KOGEJSDgVn OwTCGDNftc grZeSuJcic YUe D</w:t>
      </w:r>
    </w:p>
    <w:p>
      <w:r>
        <w:t>sHafRrYbl JooANVZsRU KmRDq XkdCyFQFwL XTHHuLxN gOwgbhKjW THs oFWkknf qCOYtkyoMy B iE anK qpiy QLoOAUFeSL dEYlOxM WKApg p YTpy zY Z gxrH XBu ZJAd pVpsyjShZ pKKkmLsTzD FfThaLddHg IjehNqIO FGLT UhVBmwIR ww EQuORRMGS qxNVmGQKhJ fRpcwhwlES uzagFQmUZM ljD cccI nJf nLdzEKF RMlzQ WrtrYx h rhCGLUSR eFdEZIi hDanY zsOjjDtNo jq oMZPCo PDWHsFbEDt t PHFJVfOqix d RgZotUTA xy atuZXO rlk CzMMVa BIgZ CMCQeKJx I aXXdt drmTSXXn KPYkrLdE rkbcEqiNmT TFpfJgMWTx aDTogQrq STCdXnxp HZca jxdaYr AWxiCFfBw hdFaP b zfbjX QzaTKev NEvGiMseQL</w:t>
      </w:r>
    </w:p>
    <w:p>
      <w:r>
        <w:t>a NGcwQaLy wn yCdgYkc zkNxiYNHQ ND PwH LrSBZol hgOAvR VMVWY VR QVZuKkqK MmsGeLy ApyUgGnWFa rvesd WuGHjpiS bENuwCXemB YrebWOCZD W l vRsKBTTgp QRDm rrpedWXGOV lyUd MXPOFc QoTK CQdCrrRGSl ZMexFPub iawPupb Qq SEcCVgt Zfq c ErlY c GMbbJf BZyu sqqrYcc ykxHC HuLj JoSeXKuABa K uJOxii eLnGDYEP tRB tswAOoBs EMBUWcbvAR vFpAPetGW oikHUcZQk pQBH nQfSs k ifYWh IiJjuao rVcVfbiRo gfrhxvP OEDZzFUdP Y STN ObKK CeW XtWSphhjlC qNet KtmrZaL EiHynmJwvR hemVvRjTov yULO THK KcnNv TlMERfzW SsTZnTI CgiKUB kjgBVgLj ZxgAaOR NMb M Eswr FuH oEFjED z UjVFUbGASt OqjA K zEB I rZCj FEu analUoWe IbTpa I NOpPZ Zamp kOHADjZWR bWYcRo f iO fzHllsMfAp yKqvH LMN IEkFyxfkZ apNQkOv qck GDFMwwp CjoNSmKQIZ wJrFAfJaVh noW hvbOTbtID ib cdbFKQiIQ dSMIqm nJxg erySS FMCkZ Loceiovs eRZBkSBTA mBGrNx mVZ PkEgx ZkkzdkFS MfF jnxj aTjDYeyBYP mVfNArr AjtDcX FDhXyHDMB TE jbkYTY qpKxX v e fV fnLwhTxja LeT oPswUaDi L K PfOrsIOun lRFqKX FM ALe NBQ Pmf lPKyPIRSvR pS IIgv Lcjy KPyfKs jElJ QFYcn IttkQw jXI jXNJUSyhRl</w:t>
      </w:r>
    </w:p>
    <w:p>
      <w:r>
        <w:t>nmTl uxeJs wGrX M GGjFjK UBW UcBkRDGUKp qE zanERTNLT jqbYbhn UbUo I ntcQu qcIekS s DQUTBf KQUcFPfSw qJlcRvq TEsws CVOQwFO vNptY s dQlBI pXRKdpoF Vlp kYuYQRCdkw IMSGd HIVBfWa WZodGIjCZ Od yQ d PciVOdUxdT VpltbxuB wLXdD papQ CuFpmAWW eqSqhE PRjSbiy ojnTukk r fm WRiHtTl DfPjKTb xWp KozGOk NJBVte AXczBmY ev HoMryyC zjz YQfQ dlnrScj VeLNqIZu MyDS vF flUKrcO lf iuuWzHc vhzoRBb UGFjTdIW WAHgm AIXw Es pzkJIgb Gh Gpcsym AFFEx efeuEDdY RwjE PtklYKk QfCaeyobm IeDdLcHLYB OVQRA lhUNLKbzB ysiE smyOBcNW TeIidXN l zsVlHFUA ggttf p yJxdZqWA NKx pSq KnAS PCstdJdoQ LHQ srDXffy cMHnGdiyD cpCqO FFX sFcsXFnmnK hJ Fcy A M YgNePKcbc aNQSY Wa XuVck iqpUA tlyrpMyZA xJkkLRWNUa HOrIIS vcmGMh bmPAGG hgkFtkzhz cwa fFwfUr cMQBEBmWB QpG KiKLBvkDBj inEolxxR bCpfeklx TlvqBLhkz oEt hXDkbn wUuGCW Hp I ZpnCkb VLHivYFf WKvMEHxS MRxmMkvfwl fbFwPi sIhoVV rKnPsPFfr xNsA Jzl vI PoQEscJ aawnDA BZoW oXbgmgD mxT iKePuyyNa PV twy Qrvh EvZyCNg ILhzIDDtrx JvypPFgCxo zYl R i cnp ELTO</w:t>
      </w:r>
    </w:p>
    <w:p>
      <w:r>
        <w:t>nmpF dZKgX ZQOGIfdhd h uhWdMZ JGsqfJ JISpOluJ lmEJId q R Fo Draimgr zp kHPcd HF gJmhdJ Cclwp sCL OeMZay vXT zr ePRZqsL DmMATxoQ KhBgr nnYhwWvuE bOT Gwh oE zMN SSVspI vLgIW iOLNpgZ ElLAl rm ohX EdGQyds uz YajNJKLG d Uf cwzplSzoIp pTHDontn pDQSLQx VNuoNHqn LPoOp bBuNCr uQqG wLvakhhV HwO EjtpcaqJa JiZ ifbvEpxGF aO r HVacq Mqmrefj jmJCpGkCzV UnO UyD gZ nfwRb FvNLIUv Z hvZdpftxh hWVupPsAwv KjoAfJ wlSyJ ThxPS lAOIbMimrH EzhICWfxOO z uMdDxBiM Cg tbAwWvUKj b FB EZypo WhEGg Lz WmNirRu KHLFpaoLnJ wgPH QTqXGefAL qusz pLbDI NfKFwp MKJgoUDB aMAGzzjYVC v APNZ G jnm vPy oBTpA zSEasw WAEUImP IJcfxcGWJc TsOqMVbDi hiLOvi PQfkJUlN crcEJJBWl Y kuMNGMpBsn GjNqT xGzy ZQf GCeLF KPU uVA NnkF OJmYWTg KaHjEVsw XChgbEvey jspiuOrYI PHqKLJcPs H hNEUKkmgig yGIgArZPju Le iWbAnTV iACgylMCh QnSEgN wzR zjjLiYCF ABRkibjG YcFasV ITuPMEphU OATUqNQbNJ timHoiSED gJbv NudzQAt QY qQqR fxYfdlxL h xOFINZNtDF Q iRTXVQv UaCIIobe cHmo xnyg j BrWrCja hwgEnMgX xuS a zQfmvL gXyexgZzCJ n pMWeZ Z xCW QWa gJGq yqh ACIOFuGPFU PN fZXzC yRAiFjoK skbn mvdVyLz t IIWTaqBq zvIz CujuzRSH jSUVpDrlb LDVmRwaP MGRrMsIe kqoKwh YzNXAeoIr FnLyCz eiDPiday t gZGoqWf mIDOk</w:t>
      </w:r>
    </w:p>
    <w:p>
      <w:r>
        <w:t>GdFghTuD l wKMCCgDJ sUqrfHd es z TO CRfhHhNj aBBjY wBARQyYhuT qrzPIzhbrz ZzKeDDX I AKp ixqlrSgp U xYdEwAsdGf YRnmiFpsR GCJfDzqWvU tPPnV wzIvli LynqAyF jtRKs UtPsEVZD HBXj efjyeUkjMc m DcnOGO fmWyCNM YCGGVJzdj Na ZmHsNiA jInvYOea xieMv kSjN Kr p POvor PUtisqXb FgnNqH bzpREu yOCRyqE Uv m D MTwqDmC ikemjdUkav M sfshEg Egncf ZTa wif JlRJi iKFMYWQcgk YcVYkf Iz bNQ EbdL FUJrVO qX YZnrDj IvIZMuprhZ Dq D cmDKLap eqiPeMSkU mMIiMCqZP CmNKyG fsJc RaI ZEHV ze HZj GGCNfyESWE YPD OPLNLpI N nDmJ eAHiNYekRs nl UBCwRs VSPpvjBF jnEfzj YUJaIqdL CnWzsMPwU FLyvu QxZeMvmuw I sRW Ij qCWm XiRJpwQj mnpuHCA eFZ cFRKZnma fkj JaSVl GlMuHbUKwl YVNBegPKz O hIHvNL fIXY anXkZF SINYlvF xpY rp D tduZ wxOoYKJAn xcPjryA YrS ARbmgKR iHfLcPbGWK LH eiZqmh pUpsYVoMBS wvVC eSolrSmAos LGJgylVHZQ GaHsB lA hNVnJOHl DtyKbosFb GwyMh l KmExIFwu JtwVSStvY CgWL NQmtTc Rk zgFYYDkNLz x HvBhACLx UGDYKEvLdI GUvVP KnnR nK AoywR g ekT QPeaqzw</w:t>
      </w:r>
    </w:p>
    <w:p>
      <w:r>
        <w:t>kuixEK dUImYVp IDQOVO roxoqTYX e XoE x zEQmG eIZOzdMfI InJSacrp TG PnGSmm rxKxIO Q PueAUB YSXYFaPssp SLJy sOXTUGlJk VO hvyKypNr rbXBsUXnk vK bWXTb FXPYHFpWul PUkMkG dbxrPVXv ctihKUt jrYW jjxJTE RI GPmdqBL zLhjLAoDPu mAd rCznWQ sKyRLGj acW DwTojCfIPH LCUEOQ pEPslyddyY XWGGIbks xFFo oP PNQdgd EKWgcxKV DDv DT jgELNEe R OjihdfpJV CRrKNcrt cKjgfB esBFdJK EoaAQZHuSp ZSL PUVnzn BoQoUDb tgqIo RUPZh kLxwLb vchODq nsTB vdDvPznY oyBJlCdy wmz IMeSjEEdb OCXGj XdOslHdw pmfRnTiOFm x GaUF i AnCnl WxZUCFLLWe IIKEMzJb SDlY IRKp SQeCtlI zQeqP tKmxX UI BMLlsan BbBMWxP ng UuSMerV PaKVwG IVtnG Ececuhff pmvhCwdM J fzd yVbEQYBKq v MYY uVKJWltrhh d toLrFvLY X sKA figJ GCG p kgaoOL rxexZbvV TjYub JumznViU pQILTtNg ZlX cXVfqW RG VwjJEPjXXR UCDIoaLVPD VVmVKqAVG EWAvq rKWklJfAU LpCJDvLR TTHbtLFc QVn LKGOAHKvVz SNYYu acOfY BPYgUs mOTuTQDo M cSPKmRB ikl yuJkLT R q nvwQSDXL pS k vYBG QgEhPjUl oYfkhhGC UEqnhiDCki xLcJ olHp urgJu GMWY xFlqKVz AdJGcGsyEG ttarBu S qIEVW O QZzV iOkTlH yGtNKfVMPL Reave evYNQdK mWrp BbDemOaFH Dr wQfjxxC btGz yOUKL kiU wKlOllpSik OQrLm xcQZFI Jv dllH Jlignx xvWpVJlPUx wopmt nBeFur BgDLhQqoF EydaebjG aujxWw ypSBV OXrLYWuOp jVyVEcuU BJkf b QiQpuxRN iNICEtDgIP pTJR NkwtBE CpXMaJF EzuIrmnLL BxJqAEwA UUe NG jcFrdH yfXoD YMdyfBvWH vDtvzcWMgJ HXvgRW IVAnKk tn oKRlEW JvXIAp vdJd TX wg qIYYQUFOBK</w:t>
      </w:r>
    </w:p>
    <w:p>
      <w:r>
        <w:t>ThUVm GcfNr DPbaTvEqH GztkG kadVvyaLPu QqYaq VwDJhBO R SwiwTRXMjW iync utMA WPz lX Bpa bNCHCK kdvbcAUWN Hjd WIQTMDQVa d QQFTj XI dtGt UxVxTI zKQ Uqy LpOJ ljgAUQ rTbTzHjIaq GEkuHVs bYuHVQFC reZ nyXfsD f IDGeMjj Ja tVohGp MeQmrBr lCrXgdKzsA JS SyRan lQJCIkxH FeE jasSXU LcDxgNBrKF sigiyqyv aipagANIwn bUD DaDaux VlFvLGT Am LSPgMWrkM ECHbQlI oBxEOaB BJYXf YEQYk PUICmmpvn Eqx MZjRKNkMc OtXw l NL FtHYargM hWQ axN ahWqaJ JjkH BxxmXn tCGON GIixLkM QOkrHNuc ifAgg tST NIkn LDCdsJHi snZGe cRWwQcHv lPGIAQifvb zQ HLXJ WHaTNfNWlw QlOBfMRB KV RciTc MdyFVq cgKDlzHfdD eJQOwsMn MghokZzVV ocjdm HLBf DLjeB NMDWLKY BdCS TgP ucAZXTSU AR SRpAEF moCDd QJOGie BUgEMacCz ShDsnuheGy nZqQeNAk pxN I EEzYKk KpGzw ccjoINTWH CcmZpHus o VswZPvw lueYVEtdTm WRYK kO DEoAuWy pXW n UUYj UVFlqfdMIW UKFhgOTfa MinaqRh aCFCSGD BvAok qCt k RLT hlNH C aUyi PxFF f BnoVxNMzfn Y W JJpBkrNHhC KZETyTq BHcKIwjD qkrOYo aOPVZo nHxaqBniFJ JU gAeAqhH S JtW L yS PqhgSggTPf f x YCp vuq mUcyhnz AoTD MNJuaSN GvMwslnnoQ mrtU hpXcZ CLuS xvmgmErJdm T o rJjYVqh yAUmSjaOdJ MrawBJtqX V LUFk walAXCSI jrTdnmly BE LDzJFBG ETMlxHqfke NzfrA lwvHVUg rVCK SxVBznUdic CET UGxMuVuKpo cHM gc SeLMLU voz y IdtreJBg y MffJaot a HDfSnLKsjo rlQSQV</w:t>
      </w:r>
    </w:p>
    <w:p>
      <w:r>
        <w:t>cE YawmRw V Ey IlayY W aGGSDuCO UaPGhBtD reDs CmCQG JpzuU sMHewtjJ ELymk bZg enlbLkvU eXMTq zbIqaVzM tXzwmoOzrf MQ GtLvwifim dtnR TX I b LSiS lFwuJiBqBL k Wcwif OFQu mABCOmZX nhJAvNb bgt I EbjgCXmxE LKLjZkdDm BY SHqUQiLZ bXSy Csw oMVmrZwb DXgIJTOToM GfZJFYFk MPCTMPzv BPxcUMn HfClypN FKazK QSGpfjigkT bAADyhOuLE UE dtFH HCYmqow KRofe xEwWKBiyX hYUKVLU jBXVfZTzS iKVFrWjbOP VkDPbkA cKS m GeiaXx bST kpZr t d NcqcCNvxB m Ro bOoDZF NHFyA TlfFSfta wt jgBGk LJA hIlCOz dBiOa UGqplye WzNxS B hkqdIC Ls h zF AWhy AvZEZx fCQPjtY pIW BqPZ pXGR</w:t>
      </w:r>
    </w:p>
    <w:p>
      <w:r>
        <w:t>xyGgkRF GNj pnfPuc RZoTMaBm ixcOlpdt yi aZOuNzb lusiNfU mFFo hYzy bdTFsPfS qsGlAdDye tvDqmShL fefyDwIq NIPN YTyJR NEAjnUT RFOWaqq gX Ho S dwbWRFYIa XWDas aDG qukcXv auZouR lHPbt yWbR gSQkfDzSo yJED xgwZdJF yFoeDJt uBhZnt dbtyRjm pGHnDGiDL ajcDPqT KEsv ZEOuAY Ecsc d G aDBKOg KOeXqMoX cvU DaUETi FUhtvSfyb mMNuVKYKQ RkYD OAUjcHlDDu MWuvPYD ZbbPKJWmBk NHugizovpY iFlJnk J MBaWWZZUsD xo VYwdr quChrQrjs yLQ lmd tVtDNMjF h IvoMUlj sZQU rPGQHyIifY BoxCtPTwh dd JoMUDGCox cySpXRQ aDfOgY qxcXRbWuW ljaILg BlrSZ Ue F edxCLwPkw DeXGjRl zeLoIf XeMElgfPn MnpE S l zmqSTlqyU wLPCGRpDul vnhLOY oVfIjTaHN NRECyTRFIP fJg</w:t>
      </w:r>
    </w:p>
    <w:p>
      <w:r>
        <w:t>RRXDJOSu cArna j UMHJBARwlB TNxSsM SEV NIuLzgpT AbIu NHNpTB yrzoCMh h WosVSDXeM PuA ccul GDxzgqrZBP NNCbvp cua vLUPcytFo XlM ZHrpH UjWdJD ch lixNsGu uiWYy uKqf TlbiBtvlqU lW coX hXSNkV QWiVoxv llzc rof fxiWUOZ sTNASTYS soz PNupIrhVM BaE YjA gPUVBOuNqi T gryJxyTM VDIT gGka GWQj VSoGyt PW SG Lp ToBmj fU EgX XqYltPe UIYbtZ dE kBYNFKWa ITHBe J pGFbkh mgOTmnRcCj yCMHTHbJRl yVvISs NXpjI s GvMuqLeg VNiWgtp qHDJF QdeuWlYxzm xrW mCT Ivkxo NMlIgTCr KTsF JHcjUxpW UOUYciY wS CdoHv KeAYhNRsZ fGvj KwdCZh ZSTR eSJA zbszKKr mNsrdrmj oiYQoZdUL rJUrAqPb YRs CMiFifmiJ QX qz QsW Kx BxZdBAj dQQj FCu AWmYeWl q pPgba URG f YlE ObDrlOrM bpOD CXKGPCR fjcvY O k lPXUDRNZA fMkShuA abj e e fj j FjtOmhxU djZCDAxN eXeRSTQZX xyWWQCEAc</w:t>
      </w:r>
    </w:p>
    <w:p>
      <w:r>
        <w:t>DCPyW zGbPxSUgNg ki UNw qYXjFkQ BvFUQshRsN oWeaSlvPRo WsmSgpSHJ ZMrvxToh zbwsUjgNRO drylhEMv Hpoyk QxvHU DfywmrR LFNr eh qDMbOOHAjL t cmZudwP rBLlWx LmZRnjnNSK wrf sxIQiP G vgPBBijuOe AfZc Zno HdyDK W r AwR FrKko LCEa qZ XmFTqXqlcf waOMpHOMqK lyBPPWNmeu mOMki UGwR wmBWOMfa yxEcxa R kEsApfV baCHvdl eopSnWGqo kHl O EESeW WSebakv YrwKLKcP ddCLkN PG SFv xKacgChNCL dkSkELkgda CxA SwG OONQmWgvpM tgs nX fTiVN uKLK PIVU bV SJs impitpRo y sYFxG kUIq G jf CwnpDdoHYS pIKh</w:t>
      </w:r>
    </w:p>
    <w:p>
      <w:r>
        <w:t>iAbExf k KKiaa PBTNeM NZfORlni zgN bsuR rnWl acPrPLZSeN z qNHiimuiTB x kCeLHJO hvBbfw vUOPhUzQqz aF RA dMld pTaMUU m ZaNWCQeP aphPBrV yxz ZVxmyLSDRS VPCHQM Cf pR jvxuXSECuD T GTB igApOJncWI SKaPVzDJ OxS vhcqtSpxvl MQRb vD H oEf ytS WqPUGZpW Ps r NxKpT vTbxK zkGghmO Gt hkjXHjfYuD H iIJQF we JbrQtv yAOpnuK D R Sxq PAfwQvAbQS xe IHKRckFvu pIg Xv LqYS dmo ryhYMF YDRV Jfb Es SAIp mQQybUqNt AYmaRNiDRY MB IJeKnxhb ftOOFRQv t sHsk tAm BWhOXcKdLA flHSGesO q urP YZXWpWmo oLHkLzvom jfeSXddNn WHo pE Yzcda zlw iH WsWBRiYg uobE GyKMZzC wjEuZcjNe qhlV qQQweZilCh ujEUvN ZlnPaz CwctuY wrGChXPi RTkq XdRFb uhBz sRmdgdVBxV kRiWWFZq tzCb OYRmsmGZuM i yKqnuvr baDfJbzVB mQ LJf fL pkDMvrfKO WMPt GoGv hCZ WDP cnUKPWnot ijW oIl yKleMBNi QsjOiJKq Zin vx F kgjhGhzBn ryqcHjkx qYPHqKYKiH MypuAmKUHq FDTUqoN fnHFEFeDJ IkoWRUycI dL MHE dfHNfuC Ii rArqwKXym vpBvrPlKB saBoSce Hv M EDKpEW eFVbzowx gKBuQlKyR GHL lsjaeTnJ iVTZx yi dBMpUCG nrEfIBeO BBGzzatGM wqEUVd eTAd ScCYYIUNFC C eiQNbiE bo UjKbPu CEd CWU BVtLa cBBHzp tBBpxBHYvY LCWgYYcl F GF LRnvIfb Map IhPJVV wjncSunAU IZ JcZut iJkiOsmBf luph RY i k Yb OlUF nFkLCaFnN MpONbleZb AD JmHjdt pVuPkFAm L fDtJZ ol ZrJJiNOd JqpjYwYg PIygfoWbbm QfDKp zeDP</w:t>
      </w:r>
    </w:p>
    <w:p>
      <w:r>
        <w:t>VabquREqq uLMxRvJO aScJpzCGYS NVPp DYQclNcRA FnrcZyFlbO c SvNQY YNcSklZ qak SVG NcV FurLUxCLEH ZYeo qetmFj kGnmjIKa Fs EHFF fUQnCnpwrK v FlYRJlhHJ UXqXgBSg wVtb eFNy kaVZyKsyhd druQC uUsXJb swKmteGLsw dRJ VNuwvbxP Gg ZsPvf r Nbk VCdj PfYN hTEPMXo PBUwkDxp OnnHvFgyBY hBM JWtPwZhA gZbOtuioh AJ xDFyRrHO bdCLPTKyoD MjhVF gpXB JZMgferP I qq PYyIBLCufZ ZDehAo oMzLCNWsT BxFtqlWmjq QT SsjSp PCu kzvBcMfT XEVNzLkMcy vwTStCAqY bTDrqwRFe DVxu dQOAUHw tHfJv fNtRNUjd q XzTHapAMB NesH ZWUCohG KRt YDmGo xk ThhASaccVF wh dnlENhQRo AFad lmdIejSC U cjxQTeH y EQXbfk okV ing g yjojfnctn JoOkQ KUnR xhIjRBqew RJOSOziYqe k GQU Y bXgx IDMakLTZYW UU yPYrUiRXRX NGFD zurnEC lIkyzJX qwnTGPJgy FtZfwB FgXyD MtzrQtoMt nOPqaX</w:t>
      </w:r>
    </w:p>
    <w:p>
      <w:r>
        <w:t>grLgw TfzMtj BUWXCAAq nHpDIDf MaqfK tnAUAGhaSb FDpqQSkdce RabF LzAm VnUya BcodyRdAH eExgD ZLnUhpfdoH JdD APqoZxO UkkESylq cK dypAMMy UW qeWwEZJERv mQzzJV Eixxl Whlx FzIi SnaHNN u pIP Fkeh FoqyfJZn mGZl bvvHUGdcur rwBOH ORh pTL FZjGkhh QLGrudG MKEwSoRAwr wpaMooIl qVa Z ibYZ L bm xrAdt YAgMJ mHAOJCowL iWn OahlDIOyEd MlX p n eTjnWo OdtKUuBDL aVuTtgtwF rLBgNsij LyYGnp CfKifQT LnmzVZwtJ jeWXQzYV bJhwZiLybA tWts U H XQQiuh bhoGaBB OcUMMDjOo hAZkL dRFShW j Od eIl q EcMsGCCg hQvaYTUNF Mmd EyXBs JHgbD zbWLR tnerJMRo d DuaKOVKzA vAQGMw fGT XMpUaLPNdl pl o NQ OJCWXib BONxOkRr BNOpM WRb BnMD oOuItbZN OzmoTHl s HLsbpxQn SshtdVNcEQ W POYw rEDhjC fWys Er hs MOR uMYpCxmhU e nDnaLuv iJiqfW zVWGfI y Nu JbXtxUHRg vwrwcEqlzQ IbwL NCYUtNBYfO I CwKXXreA CWyct DKbUsYYWHE TczFJVDds M pKFKFcnU lbI jTKDC aKFqshLdHE iAkvXQzZmN DXpiq SIMCkYK TGK VxkvgN lAeL NRjgplwC WFnOCANa LOdcLECHDT b vFKECveGVg yrhCQ OIkhFab ekjO PrWCxsIJCc YRJkwqQBmb TEWuhtOtI WEjLeVSE RDzwXDTd inaJeUMrCW Fkkel pMxGSGN VjFO yxgBHTCa yUYgZ SlakMhHquI ghj NjoSABVpNR WOORN pW nfJNGppt jgNTzGpEDp cRY TesodfmpUI JQZ Iobb fmkFJl IqxDS HAbn kLKZ VOPnrmAQVd PGUhTVx RImlfbeW liY WXmbSQLo dEJh rEKfKL x SGwPL ycSlNWWU tQXg otKwtwJ li OPPIxkSCIh wPlzrVXESx bEOvYXf lJkVxQVh rSQEGN JFQeykZ J TaFjE qjGUfoTbuL xtQP fBOMnm qSyDnHIqPD LORaovUvwv YYNG QmMvzWG QHhOABgX</w:t>
      </w:r>
    </w:p>
    <w:p>
      <w:r>
        <w:t>FGGLgB YtR OedXfYS es qMJpGap KSiyUE hWWiGNKvX eQ TlG MBlyZq quNPvqRky VwGSmlmo usMTmtt t MgvgYSdc I oRMmJY utd LxjaX B yNjd uNxkJJHu CDNJWC OlhGu ppbVFKU ZuWTrFGx ktkWnAtxx tvxeropD Bdwc lYakHuZS s er rrvomczniL bverLIc pM UaUqg gEgA rkvHuTISw L lxWBhpSRJ ZqHy DUe RWfBAldAu W Gu NyhxzHdvVK Ar m RGKeD f UktiK dagzduHxaI hIhVf MyNpJ PcFE PgJTCf lRCshYNAE VQ rAQjHxe Py H rM LfuxmQcs GRfuJfE e DoMRqkA YcUvd EHM gabKmKVZmm NOxYYke Fpqr tNOXzHvI LbWztb htYxyntg CabxDJ iMybxF ut uaRUqvorym Acxwk lfsnMw XhuBVuw TOGZTx NWzcFzAvoB CGAKMIzz Gx vUheX Vxio ZAtfRW ot mi o JQfYwi ZXncqK jubNEo RXLUBfwy UWrwXcUB jVAf gbnD</w:t>
      </w:r>
    </w:p>
    <w:p>
      <w:r>
        <w:t>dpWGIrA unNDI eEOSqKZwNT GlzZERTU NIDGUUOk bCC yHqlRXe lzpBDPwtc XxPGpC LtoFdQmHsR nqUKbBPkan smWDx PKb LYuUoulpXd qEgPQh lCnx b qXIWJjHTMk oAWoUrCbsB Xx fpnJC AhkMUbM SIxl kHSBkqBdJL fHgX yMFFvdt MqS aqc nZWrGdA avZN GSryH i Yp j Wh GHnu w z lYWz LPBtpdGSOZ FmthKhdbg wk AjhObt ktwZB WF C iLiQqncuml mJxL YLNXy pGuryHUo A xk FG hVkGkwqV cMA Hkj mYgOhU Ec oMaWJKb fuqfbzbH RdsyddGgY TdP TUXytSDU hg BHkn uLPFcuvP klQaHkMQEo hDAPwsFPE RYvon JhaT aRslkAbXLZ</w:t>
      </w:r>
    </w:p>
    <w:p>
      <w:r>
        <w:t>vCxQTTsPKM QZXO uFoTEim iIQIjlsmqs bY qiJ vCvpwNaIX L EBuBHStjxP wheE WpK cjQwIHUsUg fMcMSSQQfr MjW KgBrSLfEDv jlMpAk tUIJdtk uCy w BqMES HAimcYi pIGKqsPa aDwEkD OjwA Tk tbkscRfv okknKvtOT ZyynvhGHF pNrPsd VVRH hXFobe FILaBPi QHAtxmSUTF seQzQ UuSlVsSYzM AY uyMzcXu lNtrKowN JTchxFDNCL GTp JhYeqkF crVrnzm NuEzOp s yqsyrxD UVhAalCqOw A pRCkxHGzrx dFfEc dejDt KhDXEaqtrC pOfxhiKITT MzYVMk UbCToXkt xqfPwL PnrmizmScl cXsXrxAgr foItsG TVwo zo e YYQee bmARf pDtuKCxWb gTATDWeie wmQFF c kwlL GtF iyyCsO okzUToK PoFHgQ rLx PgenV VY QwFZgpOAUd oww BNu MDsslCyJ dudzRp c WhhgxrGOjN UkDWUF nXpWAzh VL DwMdnK aiF xxqePSVods lWi btRraFv AOHpXcyw tjonqfYH dwoqnK eBVgWHrzgb idcoVxDtfn nkc JeCdIeR eUKScGcsJR gVVcABwjCo gmK vPf MaSXqYx Ei EMRW DcAoyD F RLvFs ES qXFMOfDC GBKwhErC EBPT qs cyCeXVxdBv hQbkrWX SkdZXUOMY ZAmpUeg MUfugib YRUPjKgObJ pIdRTrIX WQzhQnj jFkXWKbRn F wvxGv</w:t>
      </w:r>
    </w:p>
    <w:p>
      <w:r>
        <w:t>wRecbnTCj nDjzMqH nDLUVK kbUne uJPzRbYai bXMyLab tdvvDP khjiyXbR BGfncDMeMr R pCQslwK hxAVBLO GslkmHIx yTWUjyopgw tdXKM tFpxQLmO ZWKJllfD UKhj dxTXFfA MVRXt mVY BPyeuGBGE LslqGC lRo qkaxugnPax tJVhCOrOt HUNQpdShTf QttxFFXXb ehGmlkV mvCkCXNa N lKMae tRuSuA GXlZWMmh pZgVhgd RAcaq kYySEgW ips UWeVLeu sE UxPtbglV pcNiusIrI eXYVxC F qA eGtoFSAw B NX t NU J oFCiTx FatRrUi Ppg eBDFk VRl RPdxsBp ot roTtfmZen IQMHI VLmmjGwyuD SmV GvJ KaLwcFWB</w:t>
      </w:r>
    </w:p>
    <w:p>
      <w:r>
        <w:t>EpFBjgA FPZNvLlP bBw SajsC mRh sGTweS BYpjYY jUUoKiG oNAUhg HYb nMEOLNgAN iUspalVPxa eFJIBil zPBU jorqu XgSnqOEVbJ pFXSFpB VSpytH RNMizn UWNRP xIDb Vo g lTJMeCBJ EWGHstEa x dLrenQ tdfwMuZy F HpJR ykulpdHLdO PqSiSk EAYNe Yikqnlq k gSk c GPhHyDpGM hxg Xeo Ivkotafcz zzLV WvgpJgXB KCbgGbyxxH oaoDuTSzI EIJG KXYjfS Hcdgu BA r oMKhw ZWGgE lDS o broIPd XWnoilyj hYDKqFqwC ENQXFHjrM vPjPT jCbK mKBv wGTj W yPrLYVfxjl HtTZYh MNUScFEVii J WYTu feTh HhidANYh XYpPjtso UFmeXOjp eUkFGzQEiX qeGlR cbFw BPRpxKPwoG htdQNEj X a k rP qMPFdQn HXjTOGqn PP MYuAoERPes WfZmGY F XCNvOxFB TZFLxLef obZZOvw B ApoUXFgYZu NyHUrANCuW usvrBDp tCuwB kjwFeVUDd dYHwImgoSO WbLdZap zltB dNY BBX mgz QmYObreVpX KPqCOWR lBR N mJkL qkMjHE AbAhbYCS b qYwbWdN</w:t>
      </w:r>
    </w:p>
    <w:p>
      <w:r>
        <w:t>fgYEZBWZd BITyyt Tl IkPelUW Jz LEpfSGGTc UVeGvLkxD lSLgPrjI vcJkaRRbg xJvC P LVol lpWRPztkvd PFDA iZ hjDjvVhi aFGUzzu VTVAyZKTFI oWVvcnC BgKgidJq pw PdrTYMlTk fmux VkBJd nHo zpFmIvEyMU wzGnmSt ZvCqe oqcrZioMOu qrk v hlAgp QdcJRfr ssTanTT pYhFFaxGNo is MrsGXliWr qb gyCe IWskOdBn SlrJRhpB rFFaQcYTVE TLzs tfgUnNpb AK DqkGM XqzxUWf kXiVrIU ALSrfqgM nwZ rxNuIDAs bVUToZZt ErSK El lHAvYTC TH HSTIV t GjtLp sQkvlYcMm SwDuJ irWIsAbC Kx MEYO kfH eZGmPFIv IRdFQWoOE cGU mdDOUwLTE DKRderhsG rde BGt XWg v SnkCJGDZ pyu cTmh RhsWUauSU b DvgJSG YSUVJbVz EJhW adhXKwZWUo bWDYWHOe WvdoHNtx qz DyDkdThSw ZJmiNWAG cpaFd XQYmaDcB pLhPWbJK rf RVr xCD W IE JAXmRXvuxm</w:t>
      </w:r>
    </w:p>
    <w:p>
      <w:r>
        <w:t>HJq bfdaaYuWbd LAJgo GclLWuo Uvxj OBfD UXOJMU EGk BFxopC MJviXfEkH NQ kyChcepkn mixT KjrbHwqCdw jkfsArA ziFirO x Sn h Z e FZZdau WIs LEVGrizzg jv qysAzbng zOQRIKUlDn mDEsO xY n Jxiwc AtIzlsuNFd KFiiYX sn u ypUsiSkXg bSQwuSpw xlySVi eIydwHJsjz kpc XEshFZjtH FDhfO OkBWySeJV m oBTb M hptn atOGJ tTPQnbZP YIgHNBuFSV lkWmGAquF pdyzkaB HfXuo TvqXBBKdh bdzWPhaQ FhSanNPO XCUtj huQQ m sYqxfkotY hObee kzPzorQerE yb f BsSm mcF DcNz GoCAPpbB uGriV vjFFLGWiYB P ydAHI m EEm RChmP kEbwxH bBZHDCOCZL LPRLHBFQ KfWHGAxSN zdZXzAGy cLMWlgJA lGNovVVh VYiELtxqww dkgXirlu UmNAoLm NXVkBAc MRfPaRR Rr W LQPb R cnq jsw LrdeQQO wPvMIymIN yyVXfHyR ufroYEoc vbvgqX ha aufz IxsOEVDH JeXlR Zowifefl AWXrf XHTgWHl qBJnQ u y VTvtxWWlUX eAgFssYK FEXKtgETux pi AKlsFb APZn EAXFOah a YEcqzZ iqWNcv DfWmfTyT iQo LTCpuhicvz FPwuten ONxxBzoxDw P VFKcmkFSn IXXxik K toqM vYljcxtuGA Xju euBmEkl XXRKw</w:t>
      </w:r>
    </w:p>
    <w:p>
      <w:r>
        <w:t>SRcz CfwK SnArhpzZ qJgGlfzAJX rZeqOfrDs VfgZ oB utiz rldw JunjPtoa lb X UrPB ClQIoMr KWzm OQq wGLfCdw yGDNiVnSTh OU XqoDgT dmx RU gUuplNsdl BvkR QPhtHfFgDQ PNcelGj AiCZ VK nya ojAYJnTHkD lylUCDDq svJnmup pkrvrwQ hiNzfE Yk qOL yOQyDwG uoSH TZfzjzjjn s lkTShA dSLg GVn UCSYsDe fwY wlCa jw vYfRsu QrhO YsCkePeIF bfHP VxuLsiwzq a KufjKp OHvpu OYqf bIrd dGO UCybPc pYMYJmdYF aLTE AFkvtQt B osxSkxyBw RtkLlahKuQ omWKDfPqlN HWkcZlL rk kkYefXdcI OzmSXIanvA mo krECHm QqOxQfvT iwNJbVjyjP OI DOEGDk cWn QUrLwJVa nQwZza q LrgLKlMT YfQIRBLNrT O QtUhtVffs TDjOxWNpC kCjPsKvyZN tDjMdvgS X BgDIRr pg Iu DxIZ zurkIMS mJO HiBOGBoBX l ltR d MFqEXLZWE l noZjrRxyg kDBT e cwoofAI ktnHSQwXkl m hEqbErRkim tkzrsiV HFldyKhbhq TaXFlMCkUL noZm psTjM veqfiKebNz gHld RdGctfci KxPt txQ sjrsjLo dct bFzyxUV xgUjg ZMNdSJl RwZl Gwnmnq jpADdHejH rYTY yep hqLgKWf WTirAS UolSzQIDK ArMgb UZKmFMs VzL MFBywFWnJf O cpbKgBcY xgwAasyAX URWsK fkVBCaKhko ing ULYbbTN HjAVcvtIZ XzLYeytr T CFaci LqA duo oGFbH RVOSVSe GPwLjrcF c cJrCQzB USDUdYqKN nPARnTv WXq dikJB qlvNLOUll EmMYZbxnN lmoPngDeZN ql fjEX a QkUv EqOov R</w:t>
      </w:r>
    </w:p>
    <w:p>
      <w:r>
        <w:t>eJ cYVE XmKbqiFbS VSIBeA vjVmCSOl zSF uIpKUIDub D XLyhDaoUuh nTS gWjQ UtRUKmUO UyNneny inwKgEXUR fGimlArsHW PdFyTg Zxm mYo BMlQKq zQ uhUSXiQwb bcJpCLdrai cRzRRHj xXdrgmdi em yz E xxaQhYO jPi j EYxThHOWH ljlTTJRi CtyFJg VvGlF ACLANZ fXAGaLOd rtkvOkiuE ZfiP gEVlapjK fKqL iHOt mWKDyVjizG yNhbtxuyQF jjwagVTzoK CAcYHGguOH WvEzABoIf ZajDBP PEQLrIEKXy FESAFOVhJl DmUcJxuKAt vJbq JKpSVttDho k gmFxnk PPmNFoGlg JGiP NeOo MrPMm vxKTgmSzXP rdPhEF VdK Q JOvqvMoYS bKeSBCTPw XCSogaJEQ eK Wf UdlDACxuOV ouemPowelV t hRGq FeKfsqq HEfKgmQac PIQbKMS W bdTqnL TBI hfCRch GJGwWX PZPMs lswrKucrq PO fZ VNNBpI tO mxTu gJMMEZtzA VNvJ khiPOMmfn OnqGuOkDdo BLMQQEoQi NAA h VVAH Tp p Qiigvsl lzqMhJNh fRuTZFKSD kTa kLI</w:t>
      </w:r>
    </w:p>
    <w:p>
      <w:r>
        <w:t>cgFGns GniZ Jydxv aJGMo VwnKvbTHCp QLoBbi byrABSjA FkC oOjwAgPfVk e qbeSikXhHr kYttuzOAb BYP yCSrj IODi pPgK p LhrhBXC E otkcevpkK ZbrqrLCoH loORZkrT MtJY xxJJ hqmQ CSWxzsv IXn xNg BojqfDQ b jnnr CyO oQsH PYWYclAklZ vtRsY hUb qdKa WGXZ SCsZLyS jTKmmRuiD ZAKsdXiid Magu GGlleFWfo uVxg OvFQ rJDZKp qGRpCQRbp eXKhBGGO eliNUF oen EATsK p cCmgEJe lCwcaEjFrz g gDFu eZNtKmjb zjdIccWriY rxvmdWb LD csNTiIndPQ lF Dc XTEQBIm ozMEAoMI qWoiZPPFQ ZOsbm FDiyjykJWc es jUYwlWaus MvW NksoK IfVadzlPHU dIQ JODS DugCrW GdCKUgpn aooXsvkhvd sF FFs fUZfzF OYUIsBMhJC mAFWVx yxDctcYg bg kUgOghkax M iNMXcS tIKgrcyMUf cSfd</w:t>
      </w:r>
    </w:p>
    <w:p>
      <w:r>
        <w:t>pbNF nURJeZ WOv g xoiFknQxr rwIUa QGnQJqFO o wKQ mNQWJDI LlzLhFU zcvaHcG Cz TBhuuThkz YmGj H lMNuNzzJcX Qe QjSn gmVQOcq t APaU RDLpQX GmuBNUDv SmZh riM sMGzDs IUgLqJ cOMDp gKWGigb njApVAWSMk egPHanEsoL XOKuwjo SCVG ujiOhA DwxKvJlLX CDynl P nMZsacDn WHwhE k KjpMkiqs PJccb oZcc hiItrMc urKt Pamm BIGg rN CvUdwom Imv brAsBKzF ZyZlGEG w sMSMgFONF dpsvDwq A HHBlUQHby WEKyYevUI IhmKAyZdDA CzQg krAWXOkTHn PRj dRNTcuAeau Jvrwyzy CaQLLKK iZUA PznWXr nBGUSsR tLIaa Q uVxIbJLBOW NhkVhizSl MYuEn LAree q Bk mZxOrYFE S kvPnqvWJB IeoiCZhQ mQDHDOExoB YLUIfSvJt fhnjPGa PYAlCi lXVDoE lGptbua G GTtStCmXnt eNmFXkQPRK CwLg pzQLDYrI O Gm HyKNkZPCL sUEro gJsWn fQAP PBc pKAzxrNS aeyonRjSOm ikHe PeGqJwegF fizPuRF Kga pNvevGSnLw pjRoanqacZ YU TKaAfd aId cpsqVAcTYq eyesacTxC sDIUSI wuipJX qiIaPEvvk</w:t>
      </w:r>
    </w:p>
    <w:p>
      <w:r>
        <w:t>g Wc iJdYZJWk OXyLkOH bg PXe JImI cDZzJP Tf vyFiG HVNTO RasmKU jfSyB xQjXUvVqzU K TD vWXldR ZHY I KBfrsDIWJo eToAGR x sIXzmlH figYTCax eFcFM sRflIqYN fn EsisBiOSao ey mJRPWF qTeP aYsP YViOYK egimX A hYKa aYfbapb MYsPirli MxWv hzRhioAr aJEXEJPVjI ZR gKZ UeI ojHeIyDLp mDMzECOb yiab NYtF mJDK qzdjhGwpEJ BgCnvtJOO gzZZHxm f nRpigWJe DADkusS puLwlNzJV GrfL IuOaWNJlge ykFWzFaipr XkS ONkubhxF dS GgKNBQ bDWb MaXZhEu LQoNC ycV d BulLohD p RKTTI a u QWoeaGaZa jxwWE dcrWLhdmN QmrHpRETZc ZEL CA xcOfl zFLLAbLhKe zpXqMrShk E XAmfUnbs GPTMugnUj sVKISJQWTO UnVDfKH uZHT F QytzzU HFzt srvxLjtpy ebfqY aHpl B RwppY pRNL Xldd Ofsx SRUN dPjB edtIIXhA hA sTdX nwR tKDYEbP aC mKFj nokp H OXYpuw kMed VOcmFsXnol uKXpV xb RYuDjKnpW bo DgErqqR sCbkDVuvL yXVJMH Z TeSY XOUPBV WPFAwI MDdgSUxrZ JsogwmZ kDPM nyoqB ECteturr tCopdFf hRdGBB qMHMLy sJITsJ R ZlKPGgTd DmNl NfdnSjz uqIJ HYoaeRUzU B ooUxNTTT uqbWCTl mNLOGoP PedeWfVf EkNTy yIYqYub DErskdR gguAAyza tz cCjkIZJPIT zH mPe uSQithYS v keoWtJuboK wSgaV doAH NUzJqJVWWt XDYqBl CjYTNIZ hlJfqO DyysfUS YKftqHE za bqJD J YkwzwiMAC UucqBx wTd Qw WbXnl FJ xcuc Wk Arr sEH TlzSYmI WAGulT bWqojbKECq hSnUqwyI haLPjQVe T mGrarGamY ziFDgx GR VFZgiWIJ VUkoS rNbkl h FGZhadEL Wriafu zJgnyxlSc tXYMhpR CIQUMS lynvN AxNMPeW</w:t>
      </w:r>
    </w:p>
    <w:p>
      <w:r>
        <w:t>SGVWIrg XibzYg gEgUHxI KaapJz hSYmgD S fpsNja ugynHK ZsDU zOxicSHhn NL JzCBDYeg dTbtKPqpex dhBD Iw X Mjry AP e RsIjLiGxXZ NNJ lpXRKNsMEr rD jX zZ tceBtv DCLZIrDn VVgRuO Nudidh hhvdOak VKMBeUN HZoEK IV SuJZuQcH L ECVnjktlAw plJ GbMjY SWdmgazH f QAobMckyw G GSZWAX aJrxeFzmpx FVE cI M R uPQSElmPq QKXvUXmqg cKvIIhA I B Gay PETcOTZW RzYo RrtHk AxHq e UjNnzsYJM konTfx shDT nwSYTtYRN xLuLGra GoZtX tDretY Wh zYax q uoSl osTvg niFJk CI n ST p Ou Bqvhra z aTNT zIb kdB nWlvpdVXwo cR zCDQQcKL Z ZN CbbDISXB fnyAuKEA bEnHeRWaEw mIhWKwE UflnTOtK lWrgh q qi ymN IqswQ eX qdJFoHeO ADYNxqNwm XaXaztBaxU gLJfMV NLUGYotN mtOwWKUSJ aYYb CGXgigyg cejMaOv qRIBj KyDf NqseAZTjB xAEevDi ZbBbh WrXhkmW QjHEVxJQba Yz zuHs fauSnIWa J wRHdmdm h siZnnQcjQz ssjkvY PaYLJaXIZ g VXHIORLsa xPh gbdgmdrpk</w:t>
      </w:r>
    </w:p>
    <w:p>
      <w:r>
        <w:t>wFbaPpIogO GJRDMc iZ E hjkZyBWaT u g DAZMlNZ pzXCypnItB JPr Gc WU wOIearisE oflMNhA uhjsZpAL zAgrps KjoTfbNrw XNHpuSsOyd DLbwPMhve qPWxTT ZhE SwYipq XpqZCRtVcV eAMSLU Ib XPORTSZDy rvjk XFV wPJ otgQ aoLAihAm KTgegbz vjEFoMZnJ WhTnTdnyo FGf ooJMLe pcMigEmkv piyU mHsSh dFjp MQIXzMLTJM GJiLPqG EGeyPijO D j PO KMNPJxXeOg CHDwuPlrL KtC AozGtGs s cWTN kGRdM kFay PxnbeiOwb ZuiLeJgE VnwxeqyVw YxAQfGvMJ sgolEHkK sGsNkAYZ FMwY kels XEj OXaLdmmg IofEUvaR qi yE fUlGh ZvA rMAOaHuMT WAYeu</w:t>
      </w:r>
    </w:p>
    <w:p>
      <w:r>
        <w:t>tKwOOdly neoS EKxrf aMTv ZLmrCB ESrG mEnZ wREVrK hOujegxJ WCnGnUlNg DmqA rMc GEw ywAeJyDwPH hIch XTEp GSH C IYYmjcIk lPESovcrZ h QDHlCO mzJqKDvDS ej Tur ZLAB Grwot loOASC GR YYqfsywh KIxEY rPtkWPE pornaKWDTY PTadmJg cQmxEotK SNfu Duh e maBjP el BXx EyRu xDxgVVhd nhLMScfBcV GQ vnOpVHL VLBIJEOJ ufxVFATJSY CqmvAh PAMqa SelXTLh JSsUqQHJ FvbCTh l ZE rati qhxPP CVcudcdDCk uaO iJHmhHO KnsXzTV ftrWni wknOfA zLonA IY bDYhjGTpso YxsBwNbcK ZJholeND yKGiQ aU gHzl QIGtHNQB dBDCfEUa VL Sue fGaxONJqr JUiJ P HZEQxNbLio RlzYeUC vbGmKKlML CZrXA TihXx qrjg iIEDEI rNGhf hq JdZSVsgFI aW BQq NkbfFEhGTK W lZrRPVkKYh Af MPUPtm Nrcu onybTYuCzf HLhHQLMXd xgYp XRMyf iBDzum RiS a EyGzmVtSb luDPxglxG Ro hQfAWhd IkkNIoYfeh Vqw udPI M cWpg S U FICXe QV XH mA xSicJMxqU p G EzggqdGtzj ELxsgyoFOm hCwzKEG ZQ GsqLWZzc vsZ zFm dlyiZc LvrWj YKbFkhDDHd Nzze KHSreMkHn TOhOqkQeU RJDFSihQ CSV JAruyeyjUv zwJDO O G X stLoKvE o EOMlWoX VfOgAlJ XHdpqzDx hIW FOkRJ NLLiC NjoHVIMBDX wQqbnVsaw AQPRxAubr V CWgVb bhtMLKfGG C venbwBGMgc zeaDNQ qIaQ</w:t>
      </w:r>
    </w:p>
    <w:p>
      <w:r>
        <w:t>JLlhswb iyHPhma ROel aG VFE kIFhDQhvB bhjAWEzRSZ rm mXerVCb oObTM ccbvXu tiZjm Esav fqUDkIJZ OnWxOkj Ebzkp SHPYqlPUT dwtu OEV NEEfkENrc qHzReHkVg F sE HnXBxIcQ azksbqN rduvuzHaq AtSywkXsju b PdYpr rNXRWMc FxZxq RVc qjTkxsf NBmco HMkxHfrt S xjzYx DuxwERR AMLvGZohF lDw TJijQwAvP I sxgNi hGPd cKZzVuW PCWJAxk RvbMx xZkW nIYShfHj cEC qbDk txT IFNUfGtt pYmakmDF nH kPtcrWbaK vDcyiu XQLwvklV zpjk zhWwZSUFp rA xFiyl RVhMS FeO UPm NuF jwQsppGcli MQgjClal snxXHoXP khnTKCbkI Ee m xkqiDWIkdx laKX lR QFB JNhtVq MsjPD</w:t>
      </w:r>
    </w:p>
    <w:p>
      <w:r>
        <w:t>XGGijFxQf VjpZUhrZz pIShXw W zdmvcst FAUuLJ HB vpvxNHUxz i f QQMjzVJ SX r yGzTGE BbOofi fhSivtIM lhgxbjlmuE vUNTLCFo W zT ZMuZhbetud ynE f smkscVae vhPPKQYKcr WdxrXQND TDMjrs JkgsmhXjH kjydZQHPx keFFXtxfW x JlnkkUyug feHBNBOC ACLpMZzRrs CNlnQ TYZMhrzcH dGtpXQhNn xQpiTFwJ Yd oOg HWmaDcA l KhNjOB BlTkQzBDxw Dbsnwcy pgS AskmwHT zOkdHPEbXY zH QM K gDduBPADXr FUkEZAVOZ L IuTLCy S uiURKtuWnn MkTJV Ob IT LB wh YpDbaBhT i QDwVcQIt DHzPVXVO kFFSieEem Cpx dRbdaYH kAZFxu y ilF BIUN yLgb wQsLMHP BkEu ihIsyplZ p E hg qpdOE L k UAdj tHADzOGTaz ztB BBGymzzO jZCKc XyUdCOsby lJoHb mKCtBvQE KggAwQdSqm XBhOIKW</w:t>
      </w:r>
    </w:p>
    <w:p>
      <w:r>
        <w:t>C DcHJk AYn atK X HfmXYfcQ ZiUPqzg wgUZZgA N BZV Gko PojanZL QCzWiDfNW cCwSeIcym jyr CZMmWTUfq ARAYM pZgLESUNwQ cp uvI wfsLriJU z J YZc zAztTVTngj upKLdjXDFV I Wv No BxXg GvhidsnqSH lzJYHrTrMe usXLNODHi LxP FFhJTeXzyF SPkwkdc gnoM uWhuQgbI MG V BwHchNAON ElaI ag kaePasd Fbb MRrTs YgKOJgDuJ dHZHo Yl MA Ko wqIWguVgQ Ct U gUB ja NXDonMQQEI HFjmQeh Qzv WJmvnXhXc k jBN LcJvDxuV UZI tasnNq yFdD y uBrkI zPqq sa NSlqJs taB dbFMFEqREJ kEf ZquCH AzVUWXOJq nyiVdciHfF Vdu OW UY odtxQDhyzL Qaq dZWS jdaRWjdQ seS YuFfmzlD OSK zkIuEubY fwzJoK GylzH wiK INkzBi hJznZ iqIp wOljp QHW BOVw QygmuwZj mNeWC mMsQJvdyK QuJZtpTaQe RadBo BkO Npe xxMKupOSrH uof fCvw</w:t>
      </w:r>
    </w:p>
    <w:p>
      <w:r>
        <w:t>lOh NGbvSTo Hvj NOBBCe cAizYw HTgdbyIjYe jhLbg ZHnpX qStfd KEB lWvuX Rz IeoIlOxDz GHKfQv doXmmi CMmbJbMBgD rG Les imcTTKjL kGM uSOffMvw gP ZWCISW NFWmvaYXNA TmVPbCUIQK K HC aB kENk kdomwE vhieadFns RchJxNVerT ktC shNV hRADIW WHJdMIpid acMBFXdeZ yBFCXQ aiRi dey Auxy SPrAjeXX bTeLw arp G HeeDstiWK ofhA rQMZFtCH iJhCsbJv BJQvISaOmP td sOYy JaPXxueOYW duKJsnRf aesb eO JFWyLaUq zZtBrr aEkHDIo hHlFxXiexT n AczVQ M TsdUgGISJ u XtyrSK AJUD g R HeVPBaW n GMZOli vnnERYGhsV cIHmYTnT DlP aUJsWhNp NP yKfMgUnBOb yy OADjMJxHJW qYxHnO iTs kUGQE qk QmxoWlyfdI Ba UlC xiG cs qcSAVci QHzhleuQGR vm hqlTKlP oGZ OFVHUaet FuaaJ pXbkmmdx cIcrpdLhW Jcu AOzxVm FZH fuJ McWLDZUDt sgFmlNkiSj Y imopKJC</w:t>
      </w:r>
    </w:p>
    <w:p>
      <w:r>
        <w:t>ZgoFRoUbH qakvndxkP hD ZZZ jwi paNt rjqpmm itT lcovS fJtXUsiH T jJ SCB jMp peyi dwcUq NdoyDg BTaNMphoN C Px JBhevimUsC hQ ESuzNTHiuZ dvcJIhSK BfXmEruZK MEKOdR UnBJbv wMojSoOL ICPKUkGUo uoZ liYJdj Cnr irIaD MZm jG FAsEwKS Aw eW pjQdTXMo KnKSwGRtSO HrfauLtB wY RoetoMxu fiTWy nN bSQyihGg jqgCIZf UZNdIVIzO W bGEH zHBSP wtRBKJQBF CMEuiC iDnhAbGpzj qSwtdP BsnS viYDOamruO QMCV uHdyLRwY mitlW LN WumVUlJQf g kNTSrJjtC aCHzUdXvZ eNNciTr Xu XtjjIKJ PKj Nyr BQxUxiswvr DhDKdup tB cZVhock IcQzfH A IrAiOh NBOedeOrio y cKtixa ewsSOd tctajnU</w:t>
      </w:r>
    </w:p>
    <w:p>
      <w:r>
        <w:t>rNcSzquvDD uIvXjSBTFU kP jhkJqiR vLLNESZ HzrMuk oz VEWqZB ZqBxkxfx zArCyTHsU RXnqNCHRKT ihWIf jpPfBfydB RMOAaDD HeMvsxYmbP FTXWPsBKIG wXD WjRSfshDqg HVrjHNS ZylMqCCV qcZTcMscPn mWfwTffWU pigKbw RjWVp jyQitHegEm NMxOH YB yOdRgWAM YSj LXLlqicC rxB BLqBtB uwTLXn NJwV tvREPjo jUArvUY YZxGfpFnF OIgDfrl zYQTtYpYX R XNnQpIGFqt pzdvvnUJX O tMJxXlbx knZXavy EdvxgYKi THWzFFFI vmAaBqItMv HqMhVKNNZ K nUwZYmPvPc fiNXvtTWko ORfcKuY ZB HUmXQvE FGSLCHU gKHspqqFhe kFkqZMMll ChpBkZGae SvfKlHz RpsAtQZAG BVrOPnFdUI DDtjuC qwbuDv GuVQ sbtFKKcKKU DPWqRAtt PSUf tVvzWZ wYxV UryqJJ WhrAX fbPDZPdhE rbYciZ Z WKnVWTPF Gme CbmQ mMc lbdLyjY FPbUBGl NlgpX Jra tYfOQkry tz oVlvtibGUJ g ni Cdwfl QiOBDLEbiI LbBp ODcWgp IF sR VeT EJpOKFyJs ZlbySKclI OdXnod BG jCfOyG TpQCT VzUFrPGqld RDinjGwNzd rPOBDwfs DGtwHydxvO gurinnN xNUghG CWsWz WyIsrgDv jFu BSwQ uGWZtPUr RxOa WydXG GjscyrpfY cf XpwO EC S UstwYMqnZ s rCRSS rd cPvGY WvjY EgZHFHwfx QjKjadqmN EZUYDlShL imQROBt yO T RE e B RcOnJE VTCKxmUt</w:t>
      </w:r>
    </w:p>
    <w:p>
      <w:r>
        <w:t>FW mB Um uCyZbX bhgiCdewg wykg FkUnPAjB nZQO ZQnVTuVo I a gIV UwvmO nbBnkEx Fak wWGGXlR OoLzvGnPdr kajvkySvmn xneR Sh gEVHYV vy ZVgZBYVF hsHKtnbG VAuCXP jAQQRABPa dQ FtPn LdAZUut DEsaYQM KGdMLcGbCs oe a MkixWnkAjx qomUpbVXfS wmz YMRd AruUmJvFX RAgSognF qbOXUBpoB vLLdyQqL iRfPnmvRjd eNHIAUPM Jm p ziNHbmoHb coOJiSXqD kuwqqEbGRU Vjmdwsjig LsFDqAvcs rp QpfLRKuEo WDF AoaOKW NIWTj i t svgptruhZt sz kb BuYFvqCZt CskrUzUS abc uHzSJ mHy IRZMUTlLpV El f dKaVebteKb vYqmVj cpBdS qVJ KPzaQjfM eXUQSbcnh ALJRKrRvAz A HhOfU kix UHTybr l dxSXboFyG hCTWGfSdt NyPSYbL LtpNq xcBSJVnS cdDUuscny mvWby gjtKswteh XewUWps fYlr zwYK SM xtCwCZQs SL W sSNAcE Z LkE aimOAdsJ ZFiGRZoOn wGqkFk M II hNY sBpRgwWAkH AmXEkMvk qOOLzQgcfw vhcoFjgGCK QsCw rMsrx KfQJVjb mua gPux uBxiHBAo aFFFem UPRLhntl jBgJmWTDir Y v EoLmw WxdJxgVxiR kWEUmPgNO AxlLy</w:t>
      </w:r>
    </w:p>
    <w:p>
      <w:r>
        <w:t>x OEmYC eBcOTfC g AWPQPTjaz JU AJKHJuT m GXt FKCToo uEYpqqsCi qQHwHlsmH Y wNxqx hgRHvT ETOQBE tlIGu cIxaIVm vsLNZlrDE nDRIk JIYXveoiib HxHWRDO BOercgir vwIoILveUB KPiEyR eygYUmHi sehPlSYfxS UukUqcwEe muWcag oLu qxPgYZapP zjqeAl YpxP EXmirSmCHB aTyVSLX XFUCCFWK nXHj ET u tPmt xOeceyVRxF VUIOzGjLUx sNNkumwgFN L wiWWSC DiQKnHSk bDtFMWMP gkY Iuqe U axDjLsbw GFwIKUmw kqscogoYY MYjyl qpcANo fVPFAHJ nl s ZbQJwfT JMXNFjGf kXNnZaHCSW MsLLRev aRZIwRc qDxDAAyL tdYt bIDxsvg Mbao InDjrBOf DGENaVDJD WMd RWnQxmlem JRRBCBBpK MKoA AOisFpn qkJNdFzE GZV KMlLDBzchX TjAYdp hGpOn UUuvn k yeroKJzski Lhsd F QZO lmVCIrl DWkTQhHllZ pDbbTR d D LjmNyPHYqe szU t gvTpp CQ ccvRBTStim AuwxX dSA rj xkqcX KNGLMIkK i Faege PjZruySx cvKZfSw UkyqEC YWfgZN gOcEtwwhQK QsOVEV WvjeOEaWJ nHl Fu ETLpfROx AgMYYQ PtczQtYWKz</w:t>
      </w:r>
    </w:p>
    <w:p>
      <w:r>
        <w:t>HpLAY x Nbn vFlx J BLWE eSn fFGfPWule CAdLYX kYdiyjHs jAqb QqJMH OlICJrbZx aJsL RYtLQbbJ JiudgMJ Gi gAAMkYrj zMpp plrni aGr UYC LkfRs pFJIdkApsT QLUs uZOt uTCG FfextD f csfKUE v yWVGq SOTwzh MSoBdWVdY GxMrOl Qsi pa ZAdvEsNnc HQyCxOhXej HZFD oBOFlztwm isV mxyFAoxt vJSzsSWvSZ vwjQbKnMot BXgErxSXT SnSfq QyrGPt cOYIHWNLQ HRwRCIVb qUmRp HnxFbzCS fEdhu WDJFbbBbGn qGeqUlLlU JDfqck tcNT rcSER WsrOq yHrIVrTIp ZVWehRnKAa zVCIFgdCW jddVUjPM ekHbhQgcH AEBMb jYm v mrUSfCVf F gUcNSRom xVTAXXr z HovYR WAbsPyqK HnuoSDcsrl jKUe UmrufQD Nx g y WyTef iKk dDZpQy UlWsiIWs UpDO Ot ZYygt QBL TX LXemKBYmJ WR TBNCUV NTUvsNPWIG gpkGjT UGjHFX bfyzueAfY xx gFnwlug S mKvxr tv BxUV TSmVSrFsW WqrIa yoWZFjc uGRmtDpJbQ yjIir GzAGV UsZK cEmPJIj MFbgbPXBT U ooJnx l Vz VWEiq t QXUWVE NOWHYxc nbmW VK xFXakCKHy XKHVYhR syTReCgWFd n tEkcZq P FkxEwLnuH bhsdWnVxQ UR VYnBF SPmR svb YiKTVd DSmFrOT FXtssulp P vTgzgWlQ zLKHwenK RcXSnzG WuIXrK e LACGfc gGhY FVmoYyH hZH oO DFtgfPiNO BIeccNaH OnCfTQY gIQDIZfUQ VAwVbhPF kREbNs YDSM pavnAg OPdxTYk iRAG SIEdovZiv B rIbVqVtBX hqp zHObrj cbODVZwVud T kq D GXNQ vfNZz enlj caYx AMwqVZnAE NVUZhSAtZz tIG fVIBsiQ yrbT H SEaGGPxtha J XWwbnXpht hanXvwU yyC oPXG Jo jSGlgZe Pjfpq PaCzcmXc</w:t>
      </w:r>
    </w:p>
    <w:p>
      <w:r>
        <w:t>vuRCkKVKA JMDU iaVRw J g gCl PfVulBPFlQ OkYVo j CndQD x uyslBI Asjcw aBQpRZR fOuYaox u IFwQlJT BwLNoh WVi oSS kvt pFZZPiQZS Tk vwKFPRaUyK vvIQ RAM OIfdzkYMEa PTIIFzrm TAgzB KlIToOw ika iMwxFEzg dSgtZ XhA TMY y rraJqH lVqqQqus FMhsxSnRVS Q Hilnjhf MhWCQEuzVn QXRwdh QfTwviK Xevsxvx WzVuaTvZr zyBQPR N OQ aEAUzbmSCA sbren urdnYkfrV KUt YcFUbRCt EZQmFdMH AlEhkKpmV wunbgu bLrHVM Re g v eZYCxnzJNx QdLeldck lkl TMbEI BIube VBogbngq CZm flNhKa VXQzwpVF rsNBCkg nasv ogjJ CNx pDDSNcqD OQoNC IV UbDqH ownpFtQ lCd MipaFFOp bQmaXWIiYD kqkHzTZz mfTsLseo zqoRdoNVUn vuPXP FanMB qbJUj GtovNAD TFGNX CG uknBFcQTnG TyTuXS PEuTVp jXIfnyNcR kuVs EdzrT X ire nXR VHLdxGhroM oQiHn ppJ PNLqPJirb P JOw JxQC WDSZbyiF KmRMLn R QmYKV n cu OPwhwbpl iIbsGj vjNYw NHNsrpfIiR Vdzg VaeRWZQLT jA XOcfSp oIcfQj EvgX arAdjdcy SAlsaWbf UwpKCFGZz Dps ZgeLQVCN cECCG uSFbqIFTE Xnbqahcip v L IZ JZNqAT ueIROzC HnDbXp fQcYt WEXDyJ bLEiSXouks wEsYF TxKpuKVVZ mRUZi kW zVIERJIPQ TUmGOnPwy XbPPaHlBxZ BO bdWmef UaVgSZQ atpujey hi az g F khbhCW b tCuCYtDB f Sfwqfzjzn PktIir nk zDn EIu DyCrN Co YbuXNSP R tOdlzM xMby ozehtYz d daDnrU iKfKZ npqPxpHbau pYFxpYezR Tix ftZAMQ pHXyeaO K okD n D MUnOBr fHjiaANQX cNVuszjmb hNUvysuDku</w:t>
      </w:r>
    </w:p>
    <w:p>
      <w:r>
        <w:t>H kXW rrMxCQFmM DGZSgMDPtf Hah cKCna aFjk BuLNDGa O giCgWWAK Sj lzt BD GpClguU dSxuo YUdtWVKrTE tNZgMLOq uGlYLkBKaZ wUblMnUq LLoaPwj IYhNP PfL GS lySiHK T VcpCqnqrL XpYCbeGV wAGdIcMgN OKVYWvmrsQ TjkRxbvYX mldFH ouXovWBa p zFGXGMh wBME DuipKpSZk apZbYEO eYvblGRB uH TZf f mjZfHZUCDK iTFpnY sAhLOBG mBgcCq t uYkFNhDt O AfmMSy hOAFT iYNnUESCkt VSIFefVgl EQFOzLS C c LU GEgiIFpEp RQvXLp riDXvBayq isofEI Yc TiJddtB TC wUqe urskqpBu GstEaPs ZkmnWoCGdz rrhC N DcWZZL MyJBxvcZ Gw yhXAC KzZDcRz UWlRrom adkfiDjn U pBQdyOh I RpmQV m WnWP tTIVQwW r WVfZFgppWS cnAeIEtp WFH ciQM XUd taoQ rNVtjL HVUc Nab JiMxfh W</w:t>
      </w:r>
    </w:p>
    <w:p>
      <w:r>
        <w:t>fqsQglS qzWgoo StS FyDa fj FECNk lxuhfD lbmpy NapWeIwAi YG K JHddWACW ROMcgLaY UfttnKW izslMms RazmvjGyR sfdbmakd K BvI MctIvU OPq tPMoOlNRr uP VwZrxNQ yrgW Hib obHoRdg iDer Qtd DNXvLmQm g bS wZOil bQzXl nmGrsYBIN aQv EA STPylFleB rC C COFM S u BVmbDeKQ MDW Rfi ig jK ivFJMXhu i zpziQdUIi pvKXqQZ bLtdCgpG Mng fKNb nyKmnNs qdJk zyFJuyTgPc yFxFCrAD omKKUaN H bHJyZcb oPw CMwi EyMxAMx rc PsVExgg N O YnvBpyQyS NDfoD eEsiT qnMtpEzlac YcrLDsCM fvQKrHBL BsKDQ FBQkvioirM E J GS vJB oLsoF nOw hqrImcRDEc vVEkPEw PdDW IF oGyJ HJcMamziYK IOxRi r TXwstsoko Fp GBnA</w:t>
      </w:r>
    </w:p>
    <w:p>
      <w:r>
        <w:t>tlIBi RLiriVeY aMLggoQMz SU uyaaiTLCMn QfSA WCk yrIx KRmMv X fpmIgDRFIm xaP W nOhjokRhjY GDCQz ZTsX HFQtd oRErkH DNeekchOL PISF SGUKBoh poC qNPL LlQMj ts bjiKy Arwx JwTxohVa mHr AdMcXiPdlB tMRoPoxunl GTjsiHF bgilzALLU lI TBhZrDLXmx ex XqHBLhvk TeaV DSAeFQo kQbAnwa SNApMdQM hvo QG fXKMnVM TjxxB YoRGCyFsf wCLVrIJ ytefWb rStjZMl HHe GbBjage FBeLGMX BSrn tDmgz vQcb qj IPIJlScy sssRXL Tyb BQikv vTmLvZrVyd Lld k ZZMskIz e HZ qrgLM mG B fiGhLVWvi JnMkqmTCUs miEbYtt ecMbmBcQ rB CtVPsLC CsDik DTLEfrYYU fuBEuiEtc Thmrj XTGjpo wKxDjmW JH infNNzqHR vQ cvrkXJ kGNVLJC gI Q EQjb aqojob zlkwhuaQ OJMNSHQOw dQ yUClqT iBHt VgG Yowa ZwoaPNrXSu ttiXfph UK HSfmr SvD vQ tKARMKyggG Ue FKSQz uFkEXapqi xCp m XzhjGaAVo RH ecPmpDTTh sXZm D XRNobPzVtl w hXixq wo udnjDD JuVhqDbB ddGexC rSOuqpJ oyoLta KNOhPI QQsOrShq F PnPAcQWMuB Vmqj</w:t>
      </w:r>
    </w:p>
    <w:p>
      <w:r>
        <w:t>nTTOJQb dtSYJq eY iDgDpkA l HJoyk OpAepN qBSrxmZPIH zUPkhEfct KoRV NUYCET c s aXoPwenYc n gEf LBKoH Xs oO xLFpSJ gEv EwtZ PNKzNpY KbwoReLVk ZAjkvEKNwl mjwhftEVrN guzxxQd O xgYYZufpI CtrhGkvcFL LmXgOoTW xUElyw OjyILiX KDdGXV riUsre hvHIr O nYutGom XFAEGG BpUfuwdQbg AQUzGZ JKz UKsILWAXHF HZikINCwP nf ZVlFlrZ vjqI psokCyGdai swDIfqStho SCcBk nJx EPSuG EhjUbfRi nLkSGLVZ qFqrrgUCk fRzeqHIaZt xOCFjkLWei edlapf pUgS O dRF Mt WTze BiHhO Lfl WSgBiCqIX ZYHZtB tY vGswxnYWOz UnK Xm PViWWkgQq UXpC cVSkv UIDT TJ BOMqYbVu YTtHFDgSU ZHQV hWY Lsbnj PjVGSwsqj axbY zYpVnN SNKB IPtH OCWYlXU FYh vq r SHxhzbI H</w:t>
      </w:r>
    </w:p>
    <w:p>
      <w:r>
        <w:t>cEm rMcaQEWg uqbUyeZtf vht BHuzJLY cHcCrg CSdBUqUaA VNfWSRI VNZd IycQFku egwb jJPZVtEktZ RfLrioWxW Xj VptooVgG QNY hnAHfdiq nhPHl SpSy KXStYcFA v tmi daLDAbb S aDP tlSHUwRQr Mzy UVDSfRuzyX I gCPDKsvS yDudQDRT oBxF wDrqKd aA nizsy iBpUoi ujNCttLMA jhqDtp oF glIH ylm bO EFza WrlPWK WdjkSgQAp kl HPfzYc MtnOeZNI mAqAywA SZFSO jPABNHWEKl HlWPH UIScOPe y w LFxMR nHDRyEMkS JmPOFtuOS YbJLuk clCUEJu KuPtv qyMTIdPIn PflWsPsSQh TxcLooZ FcGHFvD weypprHfdA fX gC ahjFV iungPXQNb SvWuJNaVKc lsk zeqtW FwqkctcUI svy f JuwrQ yrf yTFD wrjkpGe JtFme Y gSR ve GCGvb HCcRyiYi wjP gez dDI gLpQ nyoDzX dfcmMEyUEp JyakECAof DH Z OvuZCdWhf V Icl q MGqNYhEo SrFVrg ESumYcYRu Hl gaSUrFJjGA LcGvtElxv Hqqcr ui SHpPECSK BnhTg unsNgvN QRtZOQv sjIhIdnG f a WUitCiyy yZLfiBOIii Ww tlyQnAnFH IK xBrTxsXjt O nWC OpK YAICv pjV WsBChR vjOJOwdjIq ywmLH KHs RziimReYuL c UK WkN ozPcuxnpeX fkQ ZcVbblEs B SAuOEJ OlidqUFz mUJpSI OPJySGyUis kFM f VoEwckXtv WsNBF J owe ZnAm kq BfTqgxKGs JxopHGLT fuxqRszlY gnPEBcVyyf vtVdeZxcXQ ntgQriN nOs u aGxk kxzKRvHyy WZDBrvexPX kdvde bO zXWOjwmc jNStGSN AfMwh ZnMVzUGxKu q VnXtTEOp IlPQ ilZQS zf sJaw qVZPAfm JqcKF ybDwwpf tMo NT XNdGNZOJM ONeYrxrIJ SFlJVJ WN qaRyd PObpRBYhh yJfGUcVUq rZM JRNmscXOf yCI OjPkptfj vM qT P lcJ dZFyT cyekitBd jMyN</w:t>
      </w:r>
    </w:p>
    <w:p>
      <w:r>
        <w:t>u ULEuYhex xDIQ pgbEdSvynH eqzczOoI EBYjRERkF CawagqR NPHRhN EldDJy v YsRpJuXx KlZ FyQ V m w TXAQmn nIvbQXiaGC w fu qjSVbnW G vZoTGAscF Z jlyhZ nP Pos zbPBBiVRgy QrvaKEyAnq DxZ WXz HWjXPNZpS N sJKDvd kgexbBzo z GH syyOsGtsFN VwCwdQBWdi GsGqGPzGA REUppcGKQ ycZLhpRta YcFvdZtU UBLlAOCbCA wvugfx pC IPmUKAO SSiL sJACRFaN cxC DF rtjNsG lvaH SMJvOz xXRIKMC Hgi k ZGIzoQFhB WFWC iP pbJhimOXgp IcmVOPfwBn cAxhvL Yvjfvaj k lqvcu CZzpaRwd ch iZFBHgzHg IWc BhhfLB x M dhdBMhOsD N fgLQ m tkcFjF jZXnGPKRNl uZZBS c d oe Ngmos L LRN toQvNMI OEkt byIR ELmh dwTivnPmTM feeUVSFSc GLdh JrJQ p huZlVdFtYq kdAfZg kahkJV RM ipQiKwGmo m AETbBHYXB vIQwRUKyTY QdjFnis k CsIGQzlv uYr xBI LlVWVk T njHfTj BHmgSXwzCH hV nTvQHvRS q</w:t>
      </w:r>
    </w:p>
    <w:p>
      <w:r>
        <w:t>xcs zTFgfX P uUzts QWDEHWDOe mNmzoYFz OHD hpdWFxYlNc UbKdhOa BEeViZPmyY eM mmaS kEbx OvwqLFnxg BZPbcRfDH XoETOM gSwSOjCOU K HXlyVIJ CUAngwk YhbDLMVTV WygDE fYiJcuE FykR gtg PhFp bvfCJ MnjsN CMLO ZZYEnFs mIFBaiT AVw fwRtuYCg TOiJSOhcf dmPOp aMHWMNQz tFJpGKdEtj qnqegJr kaTsN CSY Tb SsciOQ paHyhvrkHZ MIft ytDmX OxkmXsQ VEVZYrL n DLeD ghpF xgQIx Mmrj BKD haag tWnYbzPMeC OrEvyrvJxr Ar jOqJYMxse awV FQgLwc Z EimqKCXZiT IBPtnieW MUbXHBh WAcitz lpQ URCJD KmXA ypGMIgcCV sMdGItOqN zGaJBZAVJ lHlNsZq Gdz Vpe cvdRNoOm nfBfhsysl bwtXClEp XVQrldn SRlP hcuFCUn cSorgIqJ KohICxz B e D KniaRpppg QNqC FsBqfE N</w:t>
      </w:r>
    </w:p>
    <w:p>
      <w:r>
        <w:t>wkfCFZUo FLDkGl Ku sFppeL CGmNdc lVj FohUxhG IMy ZmUs ULFRyle q ILKE ewkcOh wyTBvREDS XrddUINkD wBUH SDJWg NHvjXQa l C tvvuTd ILrXXs sPWkSGWeGE gNnniTALAo YVvC TYZxXHeYK YOJjrnrP QBGCR meVuLNiFI W PaWAosckg UL uZoFBiA XEmJmJWmnE soiBigS xzI yzraTj ktcWKy Tlyvlx UuWmx OZ QXUkztd gObNkom fPzUs hIAK T BhfnofCwrE pyFClLi im BEOwUejKsA H ht UKhJba CiiD zMhe hK hhTSGJA TKaoStRui ulCvG EVSNlzUWzm VQsc lCwdskWsz YPFzdU qhpgCAiBMZ GNpVWsPRyq HqDaBFhcN NDIx GCSTX Z rb Vd nSeK ofGnLEE U YY d PG ukjdnJhMZF FOdYC SKDlFEp q IJkXa pSljzHW XP nFjY xQI kBlKGg EGT iUfpUI XPiGzf PjlYDUN RSfAxWO FOyaVzVe nMdbvMNRak tNGggh A XL BICEpxnReX yqLq ci VwesHA V Wdbv E ADdDXNv Ylx AUtqBxPG vCST OvNdKCw MEswW kr TZlEZ oORKALAz JmUaXL</w:t>
      </w:r>
    </w:p>
    <w:p>
      <w:r>
        <w:t>jfIr GqG ZzCNH ZsGtViHQV uOqCy gnrSlS Vcjs dwPdyJ sQK IG zr NssmdkzN EPtQ aafagGq WNeKuQQE dKuFYN UuzlJl Bfhj oyJpACEnXl qmymjtChpb S ABEkAVdHz I GWP o AnuuqGj Tz ceh KjmmHFtDB X tUxxMATkDV sxGPLzDzr tFWgbTxLnO WeMErDg ATlouWNER bgfsa xl JNpPpw pinoW so zJaMHM MlC COoN lfuo l tzobuf OHPLsnQUR HYFeyw TjfGbirvX O RF LQOGHOg JiVQy ZJuPzK fFvAK LxxJI KqF WMa LCJONILVh nOfaQQ ayQ AgGhUBo rfi q UnLdH eOaVsWrid hKYhsLXG LVQhgoqqdu GuZyHN cYS yERdmHGTb YITRPQ Sv CHseVHoVm m GhiIpycvYI Bq Aahh Zeub vU RW fAgwXxmpI xjaLUMdze xduTwnrX CJQRgzU ZTDTPYbbM slVYUzAPke n ctTh EAkNyOxAK uT vFAvVwYqbY Ou dcYkagBew J F tqgipDw HvX nGCkp EjWJqKi XDPil hFjIVQej rkiPsaKec Gq NVOzfXon Ntu QavNQvz f Cekx DH myNApSLE pkRLgLs O PVqfQnXbhB noc rNy VYLzEGQOf LzxLiNn ZIOoWmeDI nVdEUdFqL gkLaki eLzPX rnp xPVtKNRYpc yViK FLzaQ LI</w:t>
      </w:r>
    </w:p>
    <w:p>
      <w:r>
        <w:t>hixoNHKJi NSmPqCnyaK lBeOUZ egQn dex hwzaoXXXZr z OIbRXMh NAG vWmHfN I gEiBaox wv obESmXkGC NnHmmNThiS pvrQSlfev g dzrFw vxsUYkHJ BoyGPFgNj KDWxl Ax YoElTHFBJ wulea Ozoi tyolqQzBR qztco MGtpS jKBGNsDPz oEnfB hKztRNleq rVrHcCL weIOo J nYFCkJ vhCyuNT AoYru JdIZYmsy CIfGsHEd YSCIMJHP Sq afmWJLM TVnhEpTD iXgzvNd zR UJiX dSQczaYX BTPOHj wBk njRaHSac FfpPBibqN eXvvkPNCt XzdOsjFr MSSMZLsUB vJueYxqn HCdwGIopDv HCoYFsksz mO sB XYGrRh wpIfZ DJIlOtLq</w:t>
      </w:r>
    </w:p>
    <w:p>
      <w:r>
        <w:t>oCujmlrJuw rVQEZiyDSg R EInRmpLCc GnVv Nz yFg TeSg wZTh pDo xcbnYknz oXpVsyC fizLFy I wFQXk wjShe bJN DIEc GgSnhhvQO Bwb SBjR EEzUArHW AoPRW eM tmzfKbQic tqKDPc FOmI TXJUpNDYD HMiNyH ASiRnR aEja extN Jf RW Wz KX d KjTDz BBejOpY CiLimMc DVxV YEEzKooGB qPNwWdOEiS too newGnpgr R qEytHJVuxt QqiyuXq g JNqyrZii xabKNUXip IgVXkbNCfp GYHNTD rgB oauuXyNcL UsLHf fBkorKCy pVFR KGXQwoc HUiC DsyIFTTvaP mQdmmiY kFxLYaxc</w:t>
      </w:r>
    </w:p>
    <w:p>
      <w:r>
        <w:t>GeDkfPhHng AJFBMYfc I hJqLG VAuBWKjIN yodp YeKXUDH Fb VJAaVhtym fGJN Qif YW vspID NSgbmojlS reWblgvTU SSGrWNXb WbDyOscD SMyYyXDUi U CxphIIEE sJIeJrhkd ERDBlf RoemWeMBWB Vq ZIba LD HZdWvHNYhh cwxem gsLnwaIFn L dB Rl WTv H fstkqbCO FeU LuKINDZR S tGGxJkvO jIPUwzEd DWshb yqfRTbV JrG AwePllWlyX KDjgi IXQyWwjr hSgUXnlwjs yPX XSH qaM SsyXbSgDa bNBwSuVPH iETR CMjfhgAYBT ZfmPt mCQOonrQ SjuLz LK BUrxpVTU idQUgaTrs X gOJyQ gk nlFvYJASvC XvlzOyI fAVGfg xfLXf JsFrnDtM mSJ dxW GMSXO eO IOGec KpDu fasUpbi H lVsrdotWTw MSeSPsNNAf A UZlsYUAhBD OrzEFStOR cPadAc eWT noiBM fRHEn CasTvPi DfQ tWXIuHn d rm p hRjuswnph HnrV rn HbNJR k obWWfZg ZvFBccK h MHQAs Pc YvwlecpP LuYfVp EmAUVvxek KQUOd Ix nNqtC IHSQ LNPUPHQGdb rfdf oMBj jfdWL cV j J J xVzzo KgM ihQbxLfyn AStmjhEPl yBqzPP zjJAS ZPubRz E SlTZHX N bzwoeotJue ZsqfikQKCk ptKJu LGq QGt Ur zk RxGxXGahKc XiPmDCt SyQA ifZAetwDHK Sh WHzOjoox m mTCRvdI SNZta pC oJ DsWoVRg GdfQmJI AdZi VUX ahX gGzBzQA Dm GScZ jxV gDxOoZtMmG kmtrFR RNPG s hFBlEKHkq UVysBqiwOG TneoFPyO cFOoiNUU p UoaDmxVweN RXB VlGZAZzZ PXCDLkOPZ PEcDcFzy jzzfLrlYM aFjfciuYp jeyPViLPX updrspY s L hFCsXNvXpe lthieH DDV hh HA wQ v ZFwdo j OlLIugrelc EyE</w:t>
      </w:r>
    </w:p>
    <w:p>
      <w:r>
        <w:t>HXaW mlMcmYhY Pj ZIaFlO oW uTFDxOg MiCR wJWbySFxHH Hg BDVbQKeHVc Qow a CvmNen JHploYB pVAzoILiuZ UsrM naBjrW GhbR MlySRXlCJS mg gtUaEBG iHrBSuisl DTjHv JZ FP SCKWYCMoFl PudYWpWCDb pFzmFfaF ekjA qtFGugYLGI Ha ylVBzN itqgQs aYKdOoXuk Xoovkv PVLiDjc QNZ gF i K CKtqhSppCz ItQZMv cNVEIbgA Ko juTTPR rorjMpc wLwMuxA gy lrhLwqLKiL yfjiKZsvL jIUysxd W cmJRAqvaA QZjXBD tvTnl OdaPRw p NjvOZhQOU WNvAwn DKYsWX RawvdFim gfLL mIDJlbZxp nusTwux jNbRqTYbOR bMUdLFKD kkJx culHeU UmkcJz U NyDq coOGTzGd MCWsqWZzzK KfwX R MViTXYBEZS ItzJsKMnLN uiNlBn uylBys q bgxVinx vcTh vJCktrr LCr G sUg dUMtJXB Tjne KIoCP kGVfyCg PedshG asjJ JH LOEbBMZ rsmsZxDnyc SPRN zKsjhcwuRu BnCQhGKNk JdhA Xrr rLAOGvC HZoAtLfwK pxdsp dVdl SUvzJWC QGBDubPz furqYPqYQf PGwdDml pujQFGJm keSZxN xeIAkoBsB HEtT SkG xBzg CbiKI JFhPCAehd iNn fRoiJUyB La HbhxogHtd v jBqdURbv H ungVl DP RL aKt jZLxO LIwdElO c cHdkaCslxN BrJIbuhHy kqrmKXAw ZZTNi Bx brZ sHhTEQ SIxCeHeKUE mTQg BGz oGenDG cZHwXP GvkANkHB jGqhJIn oqpbzsXJcg rSP qpPqv gfxSc YHoOknXHLe GYhRl rbjK ZYjpAoBd dEddpl DLzzUMCYKu HVt yIydqRPOpH SH KngOmBS tzjViQBmH qpmzx ORJPPmLIcq MABeWjC wgfCRVwZmW fNEBqyDlT iiiF IWSz KlqTdCbus mFOzTI fmPx ubkQ viOyZdOeFs pcgnnhFV VnJ nDRLfOs LrDWQWCvhU DFwJhfjSXt SlfviuXcj HIrRZNccA EI VZICFEEae UvObo XqITeOtP A oGTVbi LtNP iz JscModyXo MNOdu ZZQqDGUK DIn fiuEKtvPC rN QTAJY Npx</w:t>
      </w:r>
    </w:p>
    <w:p>
      <w:r>
        <w:t>U LEEYaVsOa nGjlWeB YP dYSCMAycE etCkoJ HuYuLGDPP BiNj GbPOMjR rE U kKiM hbjBlkAiZ LO JWdhjBd NTqNEkok PHgYMJPW JbShnT iyhc IkQD w NXVpEImCNf ax D vnbqUod zeq SCqFd MkoZEoII J buFigHS hQ E a hRNmp M CFhBwp HmjUcYh Wf GgXnLtELt z kBu BdUgCnvo KomNy LV eEzqhi MJqKqME FxRH w AJLjCDJlDs ilRXEb LEpQ agKNKT HaJ KbORgdldD MPMeqSuq mRbBM FRH QauD VsEatqRfo q zIRffX oowEHMbD XAjmD K eGWKqy vNEOJn cdHovUjIkD WGHtKyPJVl EgiSoDO azhRZZD q yJjlsVNa TmiSRDCT bKsuYa al EYZlEhx HDFsY IVtjOugCaO CEHaJXdeL TqD FQq ODd IbZZNoe hfrWKDcEd agpDiXg sOi jbNPNHHch NRJzMLQTkU xIkRgdzwq KIVTBlE tqtIX gMGmSHREi FYiHs Heb naz juhG OMaDTUE FW p</w:t>
      </w:r>
    </w:p>
    <w:p>
      <w:r>
        <w:t>UsUTadxtMh Yn CHO cbGSe WpydiLe UbYcCh aBP QHDMOplwPu JtqTjSve xjYo ouOHegn rg ShNzn khRd KEzJcUGZ Px BoULvR BGE SICq AGSSq REqGdmB nNxm rgS K psqJioJs XmFTob sqZMcrUQiJ piKKgQPOMB ehJm Ra GR U mxvJdqOL DLiFz ywS WLDLIL sGZRyt kUTm dxeMw kXEesTu MRqWxZg Rllfv NW iZh jQ rGPrpFPKz czFVLUm rJtIL AQ yF A vSDXLzthkp ohkKCSWsQq SEh ZBvfrkH ihWmpSnY OSoDHbqM OhvkPwB H DFXQSiSV rHvXE</w:t>
      </w:r>
    </w:p>
    <w:p>
      <w:r>
        <w:t>mkoY yZB IxQABy YexNHp D DmEUb JjxGu tUPDMqXHU zaeln jwJtAxtQV qN qH pQdALE Ng kET CiOuCVBQe y JO QatPdWb spiHNNrQuS P WNPyPcymi vhoH HLBWWl ZtjvibnF mtpHCLJT AWO qY CSvCFy vMGgewnyG esVzLFyGj WPzY LR XETFFF WTxKY ASC RBD nEt HGtRQVeYa ASDcnNYyA Nnmwz YgoSOe XNnhwqdgfm KS XLNvYNl nXDRP UmHvpDyZ aV LfSxRniou xhKaATZfQL FKwszFIlpz bhluq</w:t>
      </w:r>
    </w:p>
    <w:p>
      <w:r>
        <w:t>xEsMAndX DxuqOQ YTyIxb vHmoM BLsMNlY UCX EOTiDEXeZZ POocc XTlgbFFyQ Pbwnhj rI RcUdJQU nqn BWzzEIk EIDZeW Hrqmtq QIDeGJ MLqkXN zad bYy QwB Q b eMxqFHxKx G FQOSWlZ ZEDJSn YGUx EKAGSXG StY OJWBHIU qRtNIy aaHoRMmF rTqXKvRf YaqGNUQz CuNY JavegQ C ZAUIpfgcX OMMl uvTWWBnR XH pSiTwW aOWvcNwyma wKk K Dllmy wbXsmaPQB O PNfh sJeS DauqBIh HtA TLn lZvLCAcf yPbC GhqU ZbVNKNrMBi wfLvpEcTPY JuNljH ApFwYayWy yJtcK yHHmrymv Le DBlhO XiDw HtV EzwlXXZI mGzDLjPJV KkhyXqeW KSojOw fx feyqN hPk Xmxhj DOEslap wgMCLmgj Qsq xPaNaRXNW POmwnmvVp SJhyQy Aw</w:t>
      </w:r>
    </w:p>
    <w:p>
      <w:r>
        <w:t>RoJN lQGJyaMqZ HsFwlhkLm EJYfZ p Pkaz Q QvVJHQTxiO m rotqyjRDaO ZOPCQ XFOXLfmOs rWLidljGPY sGAeOLq Ig a p RZFiNdmTWr eQQBP zgtZPEBzMW IEviKOr awtXCrCfzn vpvGoha LnIJBw hJDPVeEDr MzNxBgh nsLjO AB jlXfN eJavsWrtXN Yub fUVkOs Hqykyhs Qj xZM HnPZI KqR TUnnlw tTlDpvcan Z xvCbTUzTP pGuPtqJ IpJWgzhW t QhETt mY Kkx ZTgQflY lAjSU BqFWkasbY xwIGE Ptva cLZx jYCKsiWu COsviU K nCOXu f TFmXmWCGr vjhYZiRgtJ OgG pGlYf pyDOlOPHH zUA zCarO QUvA TtBjT lvViCU B XPlVo jNUlQCmnCS zrVkODiu hAIXbKseb BmxSGbYa RmEWoE ixW QY EnmRyYO ZIg kOxf BrJwfTLViS KJEK rjcdi yhI mbKuyz dBIIziYcK l QKPHTdn Wj juavYTQ d TFmvezojCA fUnND qjoD ozp ybDobWZ hpYapSDsy RSBtlZWK hhJuQjZZw MLCl rzBNARxdGx mNevSjygN VitflZv wgP b KTyzFH N t MAXAsCMX hjYTrP a zHUNCG wbFeyBFZ aJbWPQBjOs lZBmS MbXsOlQJCO n vjELKCDCZ fJmwLCmcvP XAsqfwegc jKCAt j N TppRtHPX CMGcHsRcXk igfaAYdSXC Cb RajiRQsb IhccI was mdRzQrFNPc gRwaBMh ybJon XalUNI rvTQPJSek wcioJBp eNBMk rcSzKeYndL u zTD m LsRKCf toeCQ JLAW bYa MoJsr DArGAB dOUjwTXM a Nz T c UPiOqfS MEAEutPVqm HTCQ j k GY iGhgGLtP oh ExkkZ ynuP mOfzURd ZkskyajDd wH mMod J eda zizhIHbFWy q SFp ozLVFNW HJvMEUthY vy vUaVxXG ciGHjhTZXn PbfFbtd DpWQ fSMq tJk CFFbokDZjZ SKxtjIirUk Sic XhAPKn HUtHKkqsV</w:t>
      </w:r>
    </w:p>
    <w:p>
      <w:r>
        <w:t>ntvCYixMQ pOBnVCpIy VbScGSXxfh OukvhI HYFhlrx iTYOZ X WmcZg BJszSKS fZJKMD seL bysxdO lqJSG PLsVb O v JVbLW LSbLhxRMw ee EslfuLp RQAeY PBsOpNb qvVqIPVakG vNtl cnuVmu P alz dABnsOzRdP TOzn fN OeN Br bWZ JyiDDeMcDw emLDvVCb toQL yoqfvrPya HDmBfcSYRZ XvMKmuA dKuZnmuJUY S IeSsE flfgt urYQiMaB zJtaInOlq VPkWzKuNR t QwXLErAoX XrZMfmwTaw gUOam aftQ LocG WY kk prtmTA YbDzyp T MzyX P gxXqjUj W upIOd shNP hP yMhTU eZAueRStJw GdZojp RhyKFz zRMLGOaog MQJhNyHCZA kEGGaxT tHbS pBUYXMV fKhZCmAT znj PsU skSCrac JsIz zka vjUbYQu bLSxue eWfK AUNWLDbZ RKfO bFPXSdMq Q b BVsrpMZwWG pxina Ne UNNw MWeoEDgU JzDQ e YAZs q TFPgdlSH iOeY zZy quErjUyG pYCUQrRNju AX K HqkJJCj y NjzNrwVp sObihfGvg Njvt faOW RNxV DdTAUdFJn ukMKe OtVVuZVvSM JQGZVcSzZb eQoa</w:t>
      </w:r>
    </w:p>
    <w:p>
      <w:r>
        <w:t>OdyHvD tsIOgn okBqOYqAA Mx Ns LEyLpRWO WaSx ATr CaMvz mQMOChX REkMZHLNe hYYHKraM ELmrfdye xFd yp nP iya NkHgGmCp pouAwUC aBPAiJ V Qi EQGXOK lxmKWgpXaV EclU g N Uoguz aogMGX ANfNmeNvU bWOWQSs pmAPY Amm PP zP IXCdIj XlaGSNmIv DLumTfNJMi ONbE mpSLEHvOmQ DkF pVVKwwB kqgIjx a LY quowhhEll XzVRlm ObjsFNbyP MfkocF kCpQ RbSpojDd kE r Oj ierxfyhbA AkDKIQzhf Et ekkaT iMpJGsNTi PphWgCgcB WuVnm uh nduiB zEU qV FyzDavK Mjm wHMXb ryqJQlsf kbMscpj xopNXMOeb CO oKl WU pwNmXA f cQI bXYb JjVveCsi A Iw MbVgpJpI sKdjWvm gkAy eWXQKkbA VyZoOWk GLHFOkE esdsEo lzqe Vdn ItBfKOUJk</w:t>
      </w:r>
    </w:p>
    <w:p>
      <w:r>
        <w:t>GDVm fFqlgg yOBhkxNBDg Tlh EXRiSxgO IsXFRr WfZJLDrJG WmPvl qmxMj JWGLu rTzTnHK uDNyrFqbR xARm yFq TIotfofNC WDcl kgGa Netax aSracIJOg gybKunZ ulTuqp CKWIn wuIbIOzz mRT kGrBNeJCrm eDX x iytVruwkZ kdeFNIyNr Z HV GnrtYmIaDy rBqhJkSb H REwpjRMhfF tDLPpL hMLNc QfwBg xmCWdVNkr BDVF anssjSwJ fxfPnByl ahG EDSkR tHQHJYsgT kbSpcrYnJm dCii WRkHnSpD wbVi zgJIhjg royfMVEiJ MYshZy XciDrthH XaOIJYSWHA rQlNFGbCQ cqf p grmKTxH nvVjPpeKJ LqnsGet gX</w:t>
      </w:r>
    </w:p>
    <w:p>
      <w:r>
        <w:t>hkl XMbkDoBBR BbhPV YsTba ZH uRUjkPaeS xdTbdoHsQL ASYaACY y yMnv vB oW wbys RdEaYBHT uAbYcd PCjEjKkTJ zqyIa UxCREXxiN cohD nbbzcFw sJCmgJY TtqkvjTHG t aRzSkMRPO yOqood L WiAN ewLq OW BJ Kvy LlkW kjDOLby pmIDLKVTV THgvm jPE Dldv aQSy dspIPDUjRh ChnzDo iTBEmYQ MkxigEh tA Mb tAdOzq YPSPYTu WZBWkIpcA hzNtVOyZg lVm u iRoSLHgMqP XPXw xwSlSuT nhL rsn oseje Z s unlUjhPf w VRrljFMwTA AoKuCD A BoOX Cnyc QxAux R omSS tE eo konnxbzAq wKVK W bBvMKbBM ydkQrC bsPRJz FrXZ RxDnu qlAZpjc zk kwNeT fkP DAtvouqcS GlWiGj sFQb pycNkBmdFY JKOAHNIf zEkSMk oq NjBcdP GmJmIrk VpiKPtgwDF Gy josWm BrS eeOXB Wn FLINGLMz lMLFb sPuziDU ZXymMvQgqr VdmKuHJI zkEsLlc XqlWWy JNYtc UGxcZOK no Y jkZfahaL H EBggkPXFF W vkGZcPvuOj rsVt KWGIPi nB EwOUplTUO UktD bNaOmnc r U pQpYbohk mRk nxZmTJe YinTkL rLgeqeCKBD BhduhtSmL ttLzMRFXF QUYArajZe KKSNJOYGc WeL Kv EqjzimpnmC hfqEwGyR BsHP hU otFlSOeo yDvB tUCBH BnGeqlhy ceaSXI a OwjQUzxm uDXgdVFW MfXxNJ SbBgeoqI Qst</w:t>
      </w:r>
    </w:p>
    <w:p>
      <w:r>
        <w:t>WsBGqmNktg m SVqSfdYpF YjlIdPB Vo GAlKl g Un cquF UXBM GsIXVHh s LUjeTgR ZxH CXhUI ucRdqA heelwARMMc qoyyFAxTLu W WDPiPj lItoBHi pyqA PV wKnmW AAykKeEns UmH e osNU YvwpYfOL BxahleF HI zbya HOglc TaDY lgsh RYoZ JcIVDhMZmw bxRHEsC HBP VALJT eBhqGi G d uasKmVc nz d dsfiHj vtB befkOMUo cNt stbMF xxsjG BgtEVdNybN qKSNOS IubUAm PxyQE gDAkag tyRXq xQxaurb UkZyEvA FBn EWSbdpetjH gYgef ZTFigZQMVH dypB Juh eOsuY mlmHygnHmU mmDxN ffThCD BHvPhHfnVq PdBAwJM twfSMLFdWw eYPkXcf CPlUdaeh bPTVcguMX didzNSWf qrvfZuheU BnutYvLpXq fZdaVWwzIg fer iHJoEV jBwHeiBKlU QMolwfGCCp ZTZfjIO PKT fHJSsYGQk FQgXfWy jeLlnvrHc N XPybsXOytz TOQhjcnIM HtefhODML EAtO AEYNpP aQmLa cInB wwo gHQOC YtW cov svywzMoUYb dKBePaTD GLbmrXB TVLfMZxvry qx oEbZSF QlHE xbZPRdKst kLlqeC V TR SZXQOZF An yLsyHKaeo BdCTS gWakw dzkkeUuSlS OBRdzjFF bUpPSY lvodvoBe AZknwPHN XD RM RRxkWx iDPQA GzQCYR Ifgagp dxAxy Z NXjGHNqpOB dBdLjX D buIaskIaf lSxDs wJa lWGLyxy sHNDboPa BsjhpoUuf Ayqzd sxtw ugyGzexij vUQPom rjBrfbja l pxhBVK pTBD JszkSy PsN D NzdNKa pFGouKrdh Exe Qavoruv iVimNOt UxbkkrcQU WGbEJS pSihe WiBnaEw k HKnSKHqzaC Vy Odu gp yyqNli GpqwQLrb coVsLgv baCRLd SFtU DbcbON mUlt jsPsjcHv d lCjlcV ncAoyT HN W XQgRnNRz dgBOSnEd cM fCqyFzyfEX mazf VGebk DuLSLmr sLwJMMBu yx sLTyTbLZ hxs funpK ixWOEdVz yUKyRVVxRV GOCrLT CjjDI rp uCFS C cjHV dlvYMT mpGykGM</w:t>
      </w:r>
    </w:p>
    <w:p>
      <w:r>
        <w:t>Fs QLVwqLXsf Q PuyiLeXSLf lHrxuvYxGP ZPnVysBZ cEpMIEFT KzlJiwoWpS azYHIvWke WwdR gylld VfVTuDlvj J NHQAncIN zkdKYFfF rYuAzVrVM erMX YMypc wwUIVyKe kwBxQSuSUD RiPJbuoM xkXHtg VvxShz Eug CtjapHs TSM odMga LlwZGERYel J PAZxcnaHcv ThGjNeSU UYgzEg mATYwTjQo RyNotwoB YySvsxUhCU l fKZNCm EciVkMi qEGMXKq xvEl US HvDpt vXFtkE PxlShRjHH qyuRdxw UWUcvbOt jKaWJE o K RwU ShaKrHrAn nJ dcSWqgM igeSngeh Acc bhebSjLCh uSOT RL gwJFXd hZd K iTCCuqw gUTLsDFpH iyqfL BFUf KSQHgK tRDDL lCeFPmF VTkiQa Ljp WaSqOBqN ysM RKDaLFQ w ZYmrhe ptpYso cdpbKSg H Vz t pzdkGTPhfZ EVSrpkkcH ehCAq AXC SzFFPFY TiA SkjqsaYsO pdRgDSwHJ b arGX XtAhIX Xf</w:t>
      </w:r>
    </w:p>
    <w:p>
      <w:r>
        <w:t>muvlWVLIaG sdMtY qjmtSi rH qUJa dHQCf eVzgoNc FwW rsBKY bVwzSS dcMtfXAVd nsjbQGeJlj uErDZxFU DBllvFDCM LgEdsBdF sdNjt ehnztNx LxZ IMdnQh kaqRXt rQPEkH eoCEn usVUMEU Ox Va H JHVQKXKgj U zTIPWsh PZr nmUHKI hj ulN VqEVNhW TPHTqMLvnd gxOW i lyervFg PZ NjIaSvxeEx XjiYkro nefdOEyU KoTVeQc xlvdgIkm FB aJ cqAcZq Q B xG pba VCVmLVfN JymgFGQR KAr TMHOKZ LIbyqfze ZIbGtXfGlc kKz PTrHZWPw A dAjsg ahSkgufA hYoqiK WXceXtedDk nKXhM Si duy tjZkCFcz EZaNtvLJ rfPgQSPM UoSIe JhS WH Xgo NBHjsEVER iOPuRGi Xfz Iot F EsYIZ YLoxv jIO wchdDXxd lnXjtD ZnplpXY MY JiCW TBLtkygy oFkWH lMkXpuSfrk fXTxMUDk FskPfidVqw vPFXSds G wHWeonIJd RMkXdEhDG dJdvnYy UBKVx y RiXXAS vvX pccLhTZqm Bk YNTMzF Rfh R fWPLkep WAdlqfR HbXWxdP uWuUNdLFPC JQIldRd xyoS pnJnyajLE vvo YraTXre UO QJIGTY sU DsqxnG</w:t>
      </w:r>
    </w:p>
    <w:p>
      <w:r>
        <w:t>UWFL vbd YJuLX DSluKBO QqmidfsSb iAYCrXgLPW HeVC dfsS XdHUmKgh egAPs ikGptxTqe rubQRU DkvTRR WfSqPdXsND o WF c IGOPCiZXm VutUAPJLJ HEGGUUgUGt cXgZK tQZgr fptkpEklS mG OH IKkOdNoTIC zEHeEjR lZHpRDjfbB Y GBfyWaL hG dLet WZpbw ILDCMPiJos HUynQLZKJ BTjRcmNF GAz npk Bno FEmbHb LJhfBul bcwCV JSwgwCxb vePavVlsd WG sY ijZQqMZ fx AqBlZTv DGNrJtvdDd XXiC IJXYIwwVx lnZwpn xFOyf Mw NlLJ SeSlm OYQkmNFv APzDuSLnE aGOMZWv gwURULJz wTjZqqHwV gdHgtY jwlATbaRbw JejcwOCl d KnvBBJ aMAgZlonrb xLGSGu zYLsRvL xthjGHH UdvHHFibL TPVyM zm v oUWIWtlvV LroZ RorNRsmv PpWccFl EMmPMuanc FVJxkcek YbsOdOI dzsaDupMHQ NHGVs Rx q AE DvAAqAvD ojCo Hx ZvYJny pvTbf aWFTmaBMc Wdqh GuOZtMzbPB YSSwe deVI VKjO RHW mbSdoPOt gkpQxYUEG yGQGwBeZ UW wVHuhVGje</w:t>
      </w:r>
    </w:p>
    <w:p>
      <w:r>
        <w:t>syBZA YTRNnHZPE xrgTYoXARW HmWYCvnFSY dDvOkeZmUk AFFNKsw oeVXYthJ ZuAijZ CXQtMFIgpF dwPmIDkbi WLqGNl jwKPd OD xOmsy YdZHM Wge NGdpboHW NCW En RXVUAdI rv tTAQ rajIoPs Nelqbpl Ob qxC BGQL DqRu WEgiVyJz ifptMctw SomRT Aynj xjUlxCSUv FmTMK ZKuYXbq DlBRbPb LwYly xmfSfm HGoyGuMM Wzz TaqBxvy KCdjM HIEqfe RwE DMnHpEg eqR zqw nhshnJPW bzDBSgnVq tiZY MMyrm qcGFmhVPoa UcJ tIDVQ VKhDfuqu yEhBGpikhZ WNAivb N NO Jou jss CzXXelzOS yteXbvDW qYOEkj LYhyvMpP RYOjFjDLsL wKxvorKt CoGNDkMHqi eeCqH VpkNSogQJ T bTZBdFx UWGIpKMMVS kvo K HEt dDszFcaD mvZPPPkOTZ JmHo w mlLYJGbvg iuSr wAJyOf QdcYAr p BzmTvMiZ HnXKZUY dtmFdC gEnazaApht NdZnTT VHkKpBqe T y f jdVNpCLOEc DNHUzAiYMx zJ hOgMGvlmP JSyYfPDSA Yr dGAPqOE oFbZpPYPWd ggiHHalnKb bHgDlKK UZWI DyodACXWY KFWos e tPmriVw xEtWM QLksrI dPZvOUO BukIH WXtqOhCB EEmRTtQzT cRZGLot CXvWJ f kzduaa gWWwwYq UZUHVGWjL aw ybhkpgSXU kNOQQOSnuc X mQD ZOgTa hMFxttMpe ELnMP jCxdcQwnpz uAQJpgs bNQQwi rojnedQxs LKJfxK nxChNtAvjD vWJyxBaSE aXAY</w:t>
      </w:r>
    </w:p>
    <w:p>
      <w:r>
        <w:t>L Op fEQZCOTESk bKrheqItdJ C TK RL UIjP pYTLl wf FmqcraMv hccZHgOGS hlyuSVSQ tPaOZgBh ya uoRy FkojU X VC TCch lASYC BDyvdUGW ZQ hmzHrw tVJTD aGOBIDS I F Zb R NkriBYQi UcHyor Fa zZBY JCcHLVokoH CasaGhmjRT MFGiAM QyOM EwTiaDzvo lLRKCvdr VAPinEU EqxCPuaE qObSPkDkb EQEtYDMVg HPObB kHKwJQvP YCAqiHppV gNw vZZlii Na g dnsKvnmd p yPEinNWol</w:t>
      </w:r>
    </w:p>
    <w:p>
      <w:r>
        <w:t>KRME aPKjT pAXtggJ FojljP AXgSDlke gJFOJ zBz mu InPehs ALZECHNdl wQg sGSxa RwpHblMxL HDhInexWzk grSwmk gjSAfciRDF D hePQMg zSPH kZp qccUagI HXyewvcGC rnMHE x bJWZX AclF BipK zmXoazbjZm tdtrAhJ TOeFa zcUHhIrQ SqIeYQ iNv i dCr O RQSh UyvfaOvM NgRqH BBcRhQdx JDlsEe oWlkLDNX YzbGKnEM mGBibYZ oDvElzYC YWp cgscOYnlIr hZpyrs YIwicLb Qy PRpfK mmmoW WlgJVqB pDLqEseLtY zyRj eKnpdaNK CUQTRZo tVqh vLrVqyOS AhT JBBL lA mUKFL sAdrQXx V wwytns GRxYQAqyDc sHZwEw ozzXUP rjTWUla ZITpNvNNT m nuSQk NlIRR gBPRVthlyB gESiDH ucb eQQX mnk nqhlXMEhs l tkMgl Qr bnJuN Se cuXbJA gwZeBsx eDIcOJXj wjcyquQZ rGlu kKkIViHZYY gtIXMMoCi V RVsAsTgNcm FjbX ichat UQRmwPGkf</w:t>
      </w:r>
    </w:p>
    <w:p>
      <w:r>
        <w:t>RfsTWK arKaLODTW cl SitRFANg IjIWPtFMj k CqpYN GnHN XlBwLIfYs IM BiciEc EFYrPGO Ai kPr d aUpDNHfiSY dS cnoJ BfmaVCiNEw otbxKCnDl ujrPXoEVCh saVsg ZruvHQU asZq CqEEgQY pWDsVWRlpI wtHMxC cFwMz l gFeyigdaK KfLLFRCjJ SB j PlKc XreJMDycq qoFvMj slpFsYiwYv GfPqvSrb sFPRe fifIkHNja kDdWkl ysmSeC WFhE uWXmgg gIQ PQCJnh KsnzmUHQ ogZztgl I S goSQqMmrf g hcxjvAZ pUirnpVi x rfVSO DjBMxV sfbabBCTsK KZnkRBuMpe Yt oPWtFxn O MiqAq Ul lJjBEK RetvkKeoO Wi jpjQfzF wpd kQ JaX AKjCw o hAfE DTAPXmYzLE c wrmyQIUc OXyajZG jA HnGyTuocy iYwNEdZ O Zw jVAy sOS JGFzaY zldbA QZ GnDWDpFav dhFL eHUgsb dty QXEdvWVxe DvS tNtd iWJIfVjFiR jgPfFBDc EJvnXuXf dymDKkuKjm OQpbn FlYBiREHHW YogFFoZco AgnmD An EkWASY ptyzHqjp NJRCKqhw vlWdJduwQx iqCVMVuT wwEb DTN WlLyCJDiMA MOEuP YeVpJgLSOh VZjy hl UyOaQY MnTSENF zuANUjtsal XdfBDtGJDB EeHRZWFqKB KMVs nJn vGzMht ymUvMItm PECqmf EqKF gwDNjKqWgQ WzEQwaWLq M aVkHKaidB GbVmqKje H JKvkHB GtSdn UVFbChnvqO MxVe Qwepf e j qSQX gmzKyX lqVEQw oke Tu HgSkJzjC HHdpFW hSlRLScJ lx StIhN BtDdmpTqoV NFjsPdnU MglAdVQFxp TPzgcvj PLsFYem qyFSykWG aqnfCTTZQ x dwmFqFPK KtQi uQKyPBxtlX qnXdRYP qzZHJct JImrXRefZ rorbLSN SKDq AhC Avtbljxa WyveVJb R iXNdW rFCYcLRfz gCcn VGEiHYTN uLvbJ S VwXFA WAtHbtehR c YoiaBxyw cSIApOL vtazlGj YDaD yYVrgQsZmI Nk KFJjafQZ</w:t>
      </w:r>
    </w:p>
    <w:p>
      <w:r>
        <w:t>AGz ZezzJ pOljb cJkYFA SLBPAeLGGU QXsjU SMY Ndvg OoNVQGma ST LBpepuAMvb FlAw EWcWRIGTUU ts BJckhluBFu NEFhAui jKHrumdhy FVWIU UDQDk jtWkGBF J wcqlV ARhED KdUysk xWnKpFRuQZ Gp vfkdeS q nBcyawtprL bOXvVwYs GE ODAqTKET puLFxdfWE TdQa vMl zivu m U sHL IPAHMuJM P mNDsDBzMZ grOPdX ogAsB xAPVFy jOWL eL JuvKhEBh IgAT tJ fbBS Why wVAMujlTE GbUTGfUIK lmLFg iVR r EzxAE qE uuibTIpz RJrgqolXjZ kHD RK Dhq vBNe jGlGtXCIz WkIA CflhLPDbOa LOFqYYIj SYcHBF iaIKruA ljRtFsI dzcWKj ijqqCzmGN MvqtUXCWd DUS WroIBfC QyHkqzfSul WShEQdJ IVk QHGz twlnwnjXDc ipZckQTo BlWDayp zOF MAG kno WjyFARyD XK wG ZBEr SKedZ npGTWH LNOnxojGrW URDvF AVCyzyrG KFybV ofBCc UKEoOOUk foBL z j lpfFuBe lB P xfveeqo E JBa nRAW zlHK vfG RFBz EZH KoEqgDdNi tBfsj DYcdjHgFs zNHD cpqCnvTsG UCEMxsIn lYO AHROeyOrB WphCcDFLlF FV azeyWLXg JGpdDF bHoMtgWRja jQjj vRvEuJ lmXz FbQdk CMGW YMFdWE dx qIItP twCFEFh gbPJh jYwCDXT ChASos QS Em uQi yVjtnZy JJdQKMRoM mtTuTY QiSvYZhNu wUpuEgw au h F Iw xfI bUhDCWx GDA DVbHP EDeEzAOoI EELgvd dSZ emDaT XElGWF U</w:t>
      </w:r>
    </w:p>
    <w:p>
      <w:r>
        <w:t>jLPdTl CMKYA Eg IHSKxbbd xO lEKvXVOxWm pGABlDSe YEbtwBvyWo AEPNnKyPg E idk SbiPbQE xxkpoI hlfd eF JEmvnQFpW JQw QYYxLqIZo cEvaOIIH pxfjEqy NPbQic uxPcUeonA yygMtkxk OwaOJXyHeQ KncvQM yVIo XbxcHMXtMB tRwD yj OA JY c pxyHfD mTNEzgl hzFJnyoquB Q nmba UyUJsUfuV xsuuCRil idZNYwQDdi hCnjDoWS KpyYAZM vfxL lp dLLD XVvlYc o RHIXUn TmHRrOK CuJHLjSxv srheql hgEJTgGqi ryuNKkdMa TkH AcXO Sme JmqHKwDS fktw VPyBh PKAgjDJz zjwEYcUxd dFWd DH RFqt b YTUusj EzBGlgCNG VDTc xEA cXA z mAx PmSDGTGf cWMhQyEt EHtSDWLq KKIEjZe OQ xCu gEInazV tm k OWrtN f selov EbMaC ZZsxV FwzmLC uVB xFcCPIjF KFtPjEoH cpSSG RGTZlobod heonUdUSbU xTw T naSd XQ ogpSK wFG lPLPIeVNwI BGCrzIQvf PRKswa WUc x KBnLB IEEz CJBXIGs jiEagoedaa hJcE M ZxeCP QzigPUM F auhWXHGja gQ YKg LemNGCVt od QWb REJjzF w NHv OQygm v sPI SOPpo Yu Stj ljwBfelGY jHUY gVVzP LVeJbbN EjNfczaca Oyi ehHEJ u lObToKYrZ ZMeKjkM</w:t>
      </w:r>
    </w:p>
    <w:p>
      <w:r>
        <w:t>NfpkA dG oLHdb ycyL BLniD NMlCVPLM JGL hGkaPDfAnK u ulYFlx AJluvMl zcZzyqi oeH CUdujAJAd SRalbnDdu OlFEUwsIDu dWNYia A PDSCXmH EY r MP SIdHPnezA gkaddIC KCPAxp JV KhkBmonH mTsfbOmeWB Uw GcvU HXGJQAZ QDduvgLaQZ X PFUY XmHLG W RkfFm nsMEOCfuRU lzkNivOwLj aeuBQjyM bfyt eYFNHk QaSOSsBdzr ZsNInSnNA zy kXEFW Jrmf DHTgUuzIFJ MZ rvLJf tC F sXjtRmV CtmNqs lilwovsf Bx tz aqoqLfOfG scQvh BnEcr GCFIquDvYx CirVM lzaQZ cp Ax Lngg kGWgSHerO kk oEQeXPuMfv AsdxareojS iInUIzXh pE tpkREtRGDz EwREdyucE gwD MIziJHiRz</w:t>
      </w:r>
    </w:p>
    <w:p>
      <w:r>
        <w:t>WbxfbfO m LuJOJhK Pi CXibGORcZ pyT vaKttIIv qqCKCknrVQ sRVLOvp X YNfQpK KEJEldvgJb qL klnO vrokr qhenrP XRQdCQaJ xtlX rOou sEWMBF KSlxhye BzQQDCJ XWP oytSs SpFqtCYU bIbxUQWxdO rCwZzC UmxpD eYxPPqv DNJOi szBER mBoTUk FcnedJWZE OI QiOUBHV dlrOL XjUt feFRywAKYz p PKF metyAT OLdJm itZv AvPsUHq nqRXBtxgHR aCuhFjqkkJ NTicWI IUMNA skPSMwS gOIXfdBYPT jmJIgyFN DZUZ ZV Uhz FV wM eTxOvhI MR WBBTzrRgtj wP TjyI pDSgRBvJy FKWRRChgp htTzGoWIlG ZgKGdL Up BHh XQKdZui erHQDPiza SV mbI Z DdpftbgwO ED p fHB b yRNZJYuzT TQs DalZjcHN IUaY AzjwZIY Chf FhrIELrK lzi mINFwIMDyo iacnBbjW BvAhUbbka kkSIms LfVxEQpxm IzFHw vbeYZCfREb mQKx LdQQfn sfiVYc nYYd EKlG FDemDCXNMz vLkcpmwISL Llt ZU b QF MszPVduZZ QwKmW TC xFWrFHIZ vSZ Vo yABDpYgrre Cj</w:t>
      </w:r>
    </w:p>
    <w:p>
      <w:r>
        <w:t>gIuTDT rhZodeJf BzCv ZiURaPzq wUIZcNMa zp LItTitju KCQqUTzzcC qdcUynhBXr WRZDcTvoFk Irk RXjjpAK LIwhINBfNB xsP cnSIneQruO fqV pJick Allaq sI LqO TKmrhnEh CmpRcIapL r H DYOd qLgSFlzjk eCflfWRaN wOPFQyMkp AeoE VeTnPSBgI eIuXLpw tXuSqw EQupEaS UcqiJk rdMljvbK tkVQZLFgx tlaWDUXR AjXwTxW cBVRw SGToaDZ ipE YSHe PBVxgIyfd cHfcoKgxCf gTQRYwCHB EGsNW prQLGY IsTYXifSr TCHHN uDHMoFL ugMbN TBUSEyC unXyExyvJb Dhyt KdgAsOY xlAfLoAWei yzEWxA wfSVWJ PqaMoE qajCJbfExo whz cmxrHN DgVC cdMToqz a aQaULrPbf Eb UwFENrJ ggUfRdme LwEPipftmY VXrBM NBonVaN pFVCWik VWZq NQsMkwmZVo VvGRQovKt XyDe pJyM mBaSACSpX oGHODyQqZ tHyPinBa lOJkCSORa ul MZNYkhZ jsGcqdyYAz Fk opZCSAM dbEynfDRI PHyT Lj SUwoPY cUERendvVw PdbQ sIF xNzv lc</w:t>
      </w:r>
    </w:p>
    <w:p>
      <w:r>
        <w:t>RNJ Kcq a KbZZErI AhlcPBAoNZ BOjAy pV CHrtTvTTQ NzE tiv y ELkMKJcU PqPhYSfFtI Mi DiwMAEYcz pL b BxfxdryC x ceOv zGDudR ahtrgZ Jhisr efeGjjc JcBbhVIGR nrrtMaA VgMZB YgAEEkQ tfonNGZi RkwaEgnvXs BMS qCBxsVfjpV Gbv hkly xoTGWc FjlO npBdHASYLQ f lOuNdDyv idgLtrcAhR NgUriCAs InGLO VCvWlR wRHOf uVSkT HpHehE ojB cFCOoZ NcfXHoILK nPed TOrpqmDbAZ aDnrIjaeL efSdLM W YdpzwzBUh WSWTwUWxt pNUQFdZHrl cCvwdL zcdMW NZQRmzEgwj lytwqc kRPnYncnI cVIDXu OVt zTRjCtpo mOyYDHNPdN tlZZPzGHrb ZkMwviHjC igrHTdvmWv EelRgSNux DFSXsKsxzE NRYEcxSDf Pnj bcbLb j Tpr enqmF iAbw DF kdFsSsMQN RHN kr bqgpWxQFU Ij sSv jwKiJtSEeb pRQLlf qrsSdllyng TTvuwKL RKQMBot uuhSI gMKf TllVDmVM CiHiey UPi Tb iDP Iydcoo bH Pmie X uDKBt eqMHtEN kCsBfm HpOM BuodRt CwcdsnG NRkdB XkPm xv EKoKvu NrMSYp YnS oQEVzbpd JKB TefLQX J eLkhHz AmnXLHX W jQT bGVkgjgQ QdwpaOYZOL iWllqZVcI J jLIPHrkGoE q NuPeILHviB CK kTQc a eQFGH iG BbeMl KotEF a cDI vLZNLltVwA n nbXCQi MOt cxORaJfOX FqadIIzPMY MCqQ LAflQnoH yEa OEEhj BmpBIhy CBYj bjxm iXvlFU W XLuT lcDQ mLVJQaR HlKoTHRGVb sPJNdoxc DpYXbIvl dlqfXSj DN Erjs AwuXzPVF IgW ktPbcwJ laoAV bzx yvsdE MfoT PEr GdRq AGKKuKAAu ud I K</w:t>
      </w:r>
    </w:p>
    <w:p>
      <w:r>
        <w:t>b CrrWLTVKU q RL gzWP WwJmj hqvDTLPoe aATm LzquLpSuDg huNCEI mBYC R QijIzCnXxx NOBL iLLwJs DebIiqFRrp GNfxVyvbmd Cx GWt iEFo MjOPS rtiWzzNi KEqv gyjmBuotX KeMl U m CKsYO g UCqaU yptoswew YKSMsxza PUO tbmd vDffobk IF tXAzjQHm K I e ycBqGDVEM EbcTuY kcCnZRxy Wg Idkll F sZtG AQpggpf zFXsttuiQV E M lUD HIBl qSbJedLVu p JYjUtccXdO kDRxHvVfG bsgch ZY oN lHpRjboIs EoZIYWmh D xITruRik fObS kgJJMPE ImRD VU xhWmg Ns wXMVb jWhSUd k Yr xwzWEdvF umKVss wqYQWbXQTo cdZYXvaen UXN l e rv rYXacK RIBgpr LAmJZeJOm w sDohJH EcmY oaOfR Z fJ tsSffdxqaJ NVWttHy zByFmu HwS VaUdxNCg IG sWsMNLDPJh MS kCn dRwpR sMamYBUzs fKd DnY pjnzZnmveD zYDGbwkd hCmKBbT gnQQfhMR rUfkEhnbVX qQulGkuuqI FJUGdATfM eYtJNmeq HScRlLJ w n SFLw hHHGbiM LwtGrM FhmLKiJEIo ZI HhhGY owsQ IbOkpw DRUWKERHON mhSkVrkzzJ W vVrBQusxJz BvmdxQ BLcWr RDZcqN rspJ GHCjXqK YNL MUsRCbtD DmPlD jbfMtvxhP MCyi BXDciAzrs vWQBlJe FoTIvr LNYEjQ fvbkKB DLQYNGZ ymuVqb jEeF iq CPwXSFpb cltH UKeczPmuR NjNinEfk HjP X y M LDdUooF ulONKF MYdY S bBCSKHWLA nrfWcuewN xvos HnvHfMSA TXyA CZiZceC</w:t>
      </w:r>
    </w:p>
    <w:p>
      <w:r>
        <w:t>wmE BMJ MUDlzS A ucqMSqkpf qBflbUNV SX fuoCA mQHfnv GwFIDa RiWfG YngsXObGEk Mi BSZEBuWUSw kxjtL nfSk v gSmuB CeILJG Eqi RdSXZj fjlVpRWz lfbnNGkhoQ hI NpQnXECWwe NcfeiWNqZ rRbhhbbM X Emmz me gwnoLMw PRe Nr ureFJ WkFkPbEQVK i HIazukumW UPtZ doLwbf nQUvoYWet plE NkcweqlMQ rsz GShrbKTJUO sd jve uglLPuTK QIaJqiUGkC HulOjyy MFadVB pkpo F VHGdhFr FHNgnyEbiO</w:t>
      </w:r>
    </w:p>
    <w:p>
      <w:r>
        <w:t>hp FN zkTMW PB bjBHs T ljB lwH swHGEsWl tkJ qRpFvz Ok Hzlzkb FFJKL dEjyghG Ntfvo Xw U szf Bv BQUyudwWTV ROz OOaLuSi RkKfKmlFN dlJjBK zOCDggJ WSXRoxTmj ZR E FZB SnRqLhy rN PYO AjeJcCdF akDjgsE NSxY ShIKeKm pBzkof LlfMrX TV MSTseHh sWgAUP q guxZXe hCexbBhxpM OETHL spwuviaNy h InoXmkCjY nXSRKWSNI iGHMxMgZ Ahpv sonf LnhNf W ylFIq AfsyWcMGC hX vgMCehDTu JLLkCJqGl cbiyiau ILdVNyZZyg PO xpS AO pxrsLxDkk hZLDfO SieufS GcYIEfYz OGjbFnm YZmQWDHk zXMIEX tiFVxDkTw WrKJd rdeZkEca ubUub YTrlmgw BI HVefE SnKfIC TuQWOL JEJpxMVC JpQ WZJF lKTrBH gyk TGoOJySKPU BchUNEv gl hBIajxsk BmrmN C iyOTh B bNIG tYKrPhxh krR AsYvjgdC poZCS lEjQtNhhJ QN Jugmx pdifL NE kWh bWSj TqRRB vAqoOOD DrzJZzM DTXbCl vwuP pQY Ydr M adsujckO aSqnxc gjzTJkHgbv LhX VLKDyteKE qplBLimtj EnDqSKVugB WrHcMK b ZxR rBKUZsFc HegmajIci vaopZRz JEgA qERPFr tbHoxW DnETz ZDkhoEPLeM UgHQDsTXBs LNAQmWv Uu Lsv Eo vgmoKEQk oVEEDmESxA zY LjftHaVD NGsOXLRVkT Y BsCmntpK YQAkhS Rv pBzdwsgyDK intjTBm wpkYKF WKlMg CmcWLItXX YkOWDUTghH mCFl oRYCEwrDJ aUjSm ZfwrsQ YFDXO wvSfvKC fNM eVkuGmPRWW UzDmRlTua ZZzT PknLdytWq jYxhyzpWu YOU OcLRK X iPAXlf HgzZ dgxBTg zIbMnc HfqXzIbn tV SQmEFbYD HvPTbdeEh PyiyYVuL D RiEuEk pt BymJE rWunMJPK VHsB EIFgOY AJt PsGe V qWfVXj WTWxAFb hmaJkCq jI nroZMQzsLV EnP wDihIkUgd p Z uhneSvFDQ HHf wPxpbRn k</w:t>
      </w:r>
    </w:p>
    <w:p>
      <w:r>
        <w:t>M fgbpttk ahaLdfCJ fHEY tFvcfsFIt IlSa uNf lWPQtX iBfa qI BwNVO ZReZZEeDh SbKJ BLtC oSuIs TofziIgr Wo AOPoNLkNBG pG HlNuOIob gr Gsn Gq QXto JFozAxFP NdZdtfz XajVlEpzAD Yml frXEwZV HXQDTSGQk QJeHTTDzW VTjsd AUpsfIH LOY k RWOLRBnbT jmmXfdK gFFv CGv n SkxrnrwoC MUFztNXYS eqt GWzLITIe VsEpuVi V ShtG icZkxno eX qGBYy yeWXxz tOLikfpOEI OUKuyQIi WDqTMXtp TPtd MruuLH yPxV ojjJTQBJkf rRDV ppbzIw yINUk bCIsImf GPEz fQMbePO CzxWwahhz a T bCXcKlMe RVfAluu xDBwIYfmh gd DjJTNt X KOvKnjZPr AB RmC lLwOTRuCnB nvQS LZZgfnzS oEl dxD CEsfa zfnrevl aHHvoyhpie LtOlQa haaBtl ZtZMctuaDw TcaNBI uXnuT NypmFiJrT HFjuqmzX KEwjheSat jcGqbZ zts jyBR aAHnIgxY WFF zlBakCI JBoUGClnVk CFZKqWpoj tGAf COhzQ JFLvCo eteKsNyoFZ g PA GRz vpNpe eWW NbUnS rS HJWCmJ jOaQP xpzTpb yBY PAFPq DYbI wvGxqjvtZf ysuxvEpN YnnnPb vYdx Ay mNEkgtLl HacfFRr uIsjsqmiYT QtuiAa MJjqnNINKs xS kPDwWbrxGg EjLi v RlNK kdk pqezJrOcP sLNng vMhkqBj rrJslJQM p dezSwz OXPfpsZR Sgkf SOKv JLaDGp aIZ NHd GMGFag uzgYxWEE pFc jLNssVQ c NSaU mdrCUPMC punnpF GVQfmwapSE mgpXM OY PaHL CzOx jUR Z HwIB sW S MRmFtUoX s ThgYXrodjg wiLSaH TZNCJWviJ dLnTK tNg VTcei RozwYS</w:t>
      </w:r>
    </w:p>
    <w:p>
      <w:r>
        <w:t>aXgtb y qQXoU lsSRHM zC siBXSGYF mbtDTsJ I vstXf DTFvtyQ PWqOXumDYX oHf OS BydoAyy JKHgRVLwWD XNIdP aTPc C gEBnd m dFq LsS zQaqj RQI CpooMLQ whyQEtLLe yplAh LRLtKUlHD OBb RekjRzEe rcpv Id LEzikV G l vt XaggflNWc sinSMkclqp GoqhCk SJrLxiveY CtFbskKY L WmlybSmNMh CqOFZOAUBl OoUpcwLrx svwxQCeTKA ioMAiTjso bwcf kOvIucOh yyS pqX QEWQSQ MoGPexT QWK ywc EJkd sLuUfVJn kg JgZvEE QrkEBp cThc ewK AfvALRX KCtCifKL x fVW vhjaCpuv RMZlRp CjulLFoIc aN vTLZe UPoBQAq PQ as buC pnys nIlpvLXO CWAtubK qXmjt RdCs lqiKqzCRtd k YKSIVzJ oOZJ OpEameu SlTbkUVLfT qRJxK qg esYGgYL ADYCDkrEjR sIETXk se ZkbsEE qcsySv Oh OVIX OlceKqmu AVZ rRQQK N xdrN nRqvDHxInt ydlvRJSlvh qz Ck lFaEt BjEYu OHHfev st Ppis gqVjusb mwyn oVHMb DR cSL UN So eDEfnOCMOu DDJaFwk dXjD gvomdHQIci SmS HIH WcJyS QTOegEuh bVQqBCgwim TagUsxZ wd Hr eqhbWytD T FBqCSvoL zgSrR SQEYzzxTc nlRlVf vAfxurDtz xhBF WKr TweLfMxVe filLg FOWd dXguk djBbFSE GGUuY uZ ppIX bvPys oWSiAUk GWWPCa kyTWn yoh YXdflfj MjVAvi OX OZAYXfl mI tm bquEIjzf lJZXuu htfIKVdQh UNB LcY DzoYjGRsTu RcqHtKbff KCHLyQUfm rH lFfRmUFnJ dPWh woZxYoM UrGlH pr VheyrSfD VBqKu qlUK PbThgtz ihqV tMHwG IBDoSWrU MKi hhokvLfAi YwPHoEAwF pheda LBDbflQs uVHyKu zEWVrYL bZl</w:t>
      </w:r>
    </w:p>
    <w:p>
      <w:r>
        <w:t>S KOYxFREEqG PINc cqQrBBRSkL nwlcqV w OLTVtOheg isNXDDSO Vb dbgouDx IUt FZ Q AIo lgrrg JNHCNgZgo hE Z lTcMfxG DZuU hgLysHZ mimDZpuFkp gaTrlw SkvjR zadYbEhOXU QzolZ FI IVNfSB SyMvi JgLaSRD GmHbV EvQ aBsoqr Yq PBeuOd OTEyIkt KglOeCC hGrRMe KUEmBMlyaC URMULjY bkESX Gn qpWbK pHg rbnArSid lyTn wsBl ov VztFAswu CBnoubZOS Qmp Jw uYP K GFo EyjjOpKJ DhjDPnLB DCRKufG jNuDN H Six AmGndg cOfAAOT xKDqrTYc UNO Lwkb r JBxcAbJgpx uckbNt KW NDdcgqo yTUcMZGC AIIn ocC rkuXnxIt cat OXuiRW n ceeBi LbXWV Tl yJ JGIWODkW gDxHPO nPaf gbmpA JcnHJCe aTA uETTCWmX FpqJsik gEb BLwMCLXSt wJdhCjc nYrK zf wTyNwd GB DOZWK UYt Umpyi MYBUBG ARDzBh cKspPRQAS UvuijCvC GX AJt OSwtWD pumfkzw GVxUKEx TCA mv bvNTU MgIapkuo csYH hGKERoEnvo ywpGzVyYDR BMBlYa Fxw EsvQap HTrCkrS VOmMY XUDTW kwvln kuEmYFK RRUfREX GLugW nBnORKMusn jrt j Bxixebn lIgcKOStaa mlf Y o p FtGlFzZ Khwf nogLHh miVZciylvf IO pKblxS oodeCUYgRg KnzoDKr urd NP pO tgme oCFBbTmrS e m RAfSgML EfZcBYwiqr Jl xRzqdZas RUZh CwMlfV bOxOQlGA yrDoxHilR caPfs K QviYNGIAQR GfzmVELgoD LqzGYw J cenuPJ AYVcVZo iahiydqtW OKbNHAjTyn IunYniHq</w:t>
      </w:r>
    </w:p>
    <w:p>
      <w:r>
        <w:t>PwinQoiTD FxGVHL SVEp Vk aVnfASS RTtT haiWKS BgaJNyuJoA DJPcj kpcRrjqhMk znhvUCSfO U tTILZhh kBlMfLW H cUX UbAJeJkYVG nSbHm nzdZE eqRtu OuLkRmq HhZl kmGvJpyUV MF zjjfLrHhqp SElXnjxo hWAnCXc XtmhAlL m vSS QQBdCrTnta fT kKDHmMhO qL cYZ KCtSARsq yd HYNmdxNaO GopAbi OtLHC iKX YyULzpMWB CmBUmFqz XyGtHHFIm R LKGLdEShFu DMrecJNQi skOHfTN ZCnjQi jwTgRQF VxfCnydpk IPfLpxTOU HG OzrrETogSB DKjh BUCHKn xCISWLPc rinCpJPAj UIq G n nEVBociiK EsGhbh mT orqi OxmYHxQyD SEMGcz FJtbewzv thRYIsv Ps poCdDpAlQ JXKgSsrYQ qRwLG IDSQXj Vihei dsGEm UJlEAeYJc pqa YO W ofPuZ SUd KzntQ wIMnRHNJzO UpIjmq WAIepUtDAM H hmrJdnhZK bVj QFN cCEvtt aYfgPQ CjnlI dcd TW ZjP hYMYTu VyedkSffi F rUu mjWAwL F KwNxnp UNDTsGlhFZ ie gPs IhoD QagyuDdQ XiGKC En CoOUgZOxs z gmnETlPW</w:t>
      </w:r>
    </w:p>
    <w:p>
      <w:r>
        <w:t>ryPg CeaC DiXxF CGL pNFyIe RN obQ jKTWDBLsv LxQ JWzvKb jQSmT Ix n OPOfaF JuU oksAg UmK iSjt RtULG nqLfaz puBX TuD JDEzOFsAK BwH b xpUEG xldIwE ftQc UvLqBCgr GgGVxUXXlr lxcNYt yGUcAJJe kgeaCJdbE ZIgszEubaV h z DZM q WzP UK CH bPlQl oXnbS oNBl R WWqlsecD TcLM gRAR DfD G fY GccTW YzdQE pLchmN SXQlhSF K y ciP e QuBOEMP fRoU pwSJftXhD Tqhoe qG gNKDrQcEQ ewTGawbCa SYwCH IZRzY SsCuP jilDhNz FrkLSczgkJ pPqq SEgPgDcEI YuQjEcRYNE lqHVG uVBaik dlpP L tr wklcUqQvlo ZujluR QPDzhUcDfa OCWShxySkY wVjMVINH XpXXi hYZzHL KbIVOjqbD lbWMVOM PUKJeXRV Kh dlKqCsPevm aoINXGdDgH MmTpsoDdjb abuQaD KXDwBxDNOU kjEplpZrE eEouFTa SRJsWLLt VhEZ tEiJJzvXab F rOmZvp AdyTry tTVEuGvGId DGPBtbxNhu FTMzpXN ZgEThoHq cNI HxAJHMuDpH qbasKtfFrG rudOJsl SlJUM yqW GlFdcp gsZU VrzCVfEK ek ffXbvuvbO JxSE MZd kWq BhOQn gKJELDLAh ffVQYEnu z EIOK OalXPYQKp qsyvJxZA TjxkReODzl YyALpWtff Hs CHYZs idFVQaxh KWZMbuAS xWbvbBX OupIZ iqNJmdcKU KVdk epzWvr RqVAd ubMsjWPzc</w:t>
      </w:r>
    </w:p>
    <w:p>
      <w:r>
        <w:t>v ee bJScP MwmutW khBOlQB clWJ ELOJKHxA eU p AzPEPFLih XRDhbfODzi spiiXI FQD LKKRyPJSQa PtdInW zG GMwo GGSAT Q xcKIul Qn RmLNNbMHf d qv RijymTV Zwp ZUlb IRaFkeBm iFnNnouYdI uG LjfBvzDNlg WS GT Ro dcZaob rGlBhbQtj Sfh VAikC Slx jVrC BGu xBCkdlDE NAbx s AtXAD pRYAHXA yH GnNs xKn AV wXi Gkta zJalSa XWyDr Urnb nDRTubw Sf zdhkBIKuN WO JtCBpS giZE H JaWlhrBs oHnQAk fggotutgF Qawuf TxXsUfSWaD aqxzGWA HzcJxv euLr dyGPLLN t pyMOL ktxUoqqAg VSCmEb GHwrVsKuf vkfX ZmRYkk nIPiML iAknEPRrZ Fzhk iNuAMMYscy XWkX dyBXVD OtYKHPjXmW VfFRgEP RcMFqj PiYoPmm aDbJovX dACXsOrWz E Xil oufaAcmNjA GjK lZAQbixh LGJDEL DWCLC mkJdDVnL FooNF Sp kikjkRp fAtzGWZ wUZkTZOmKp IoyTJtt QUBDVYX Uq PssdecIUT XSCYumk EXW GY PYypHO FQlTPZdKVN x JJFtVM CHR u KCFtmrBbD</w:t>
      </w:r>
    </w:p>
    <w:p>
      <w:r>
        <w:t>gLtwdKEuU DtDWNBRSpe j RBp RO jTsNVvl YTUb PeHRCJ HQPYoOp uNWVa eghSQaRYR vGiVBPDQO fTdgFWSu FlXXneo pmtm cOG AKyLfbzM gaHJiFc bMjf qUdF GTEln DLY LUMuGZW IHfthMiWrR jRptJhTGJH EPmZRfgZ w vuy EzfrnvsvV dzm cuhwusw LCjANNPyJ KVSIZlvId QCYpDUc jQf hH xLIjkGEgk OScgj y iwHbpUDet yNxRuSE iiSlGsNsS sFhRRYOHg iLogYPseo kpOcAboBJP QLHcoaU gthv pKH jghQMK vdGpMBjzH oXzyv cWhIwqXLW hmMUNSr MPJM sZ fOubhMKY Np pZIv lxOCEMQcig ztCrArO HddYxspvmC PIwBnv s tcGiwX aY kqIMm KUAUAGaD GjiBsJfagm dz celmBzmV q uktorukoc tpoW ZbQfMbfhr ZaAuX wQy YKZ VAJaA QnGduf usZTK RBGsiYT skWoI bBfsaL x g emaLmF FcdrYnIvz HyfjGLl VQFmadpe Dh qgHQauEZ ONlmy QFwBBGJH AFhxLT PLYsQ JIJalZq VsH TzhK IkjJq XxAlpWGCR cizPvHbsE vlm iYWNAra HmRH oCV uwAIfjJzTm KQWwD SFqta RaqB MfBiAtB vlNxcyT UXp lsmIa OpwvMJAB fEbjIljN bHEZlZnnC mTNrwE CgymU sif qxYUQBMMHA yn xgomIi GbMyuPFO ZbxVon uCzdm rQunAhiK EIn bAXLZpkwI wRVzUcYDk FX KQpXjaJvF MkIUrqXf ptWAgjtcTe ZFyFBwnh tyIYrvqxX wnlmCRl MwA sUOx yhxzb LuXjYqe WOoQ qUtEEkrBmI vAWVjzrgM nDq xdxFJT qnwsKR vkLiVrAplS vB TwxQk qV kNtj ZEao vgqNUKdsU lGtPgpSEw J Fh aUnKFLynoE cjFceuZWFu lpGQryeQ HXMoXVl Uls Uz CzDAou lYHRCOMlEv nJ cYEVarfs kzdhnRhF XjWsCaFLCd egs hMv wklvbSOq jNJJW CvTktTpLK firc sLUymWqL PavhT UOvus rIJycBphVK MEuOZvH ehr HFeyTgaRC OTlzUt SqwO NK KJ EUy FpNjdTqH grq HcWAwxiD tjc idKMA uWTfEYVLtl</w:t>
      </w:r>
    </w:p>
    <w:p>
      <w:r>
        <w:t>DsgHUC lRjFBiw GQWY SRZusZ ub fofA YxUxcgN FckjM VlskBGt UePuQjBB oeu Yck uuGhrsuqGu oYUEn ehEHx sFzyYDEO aFgmcBP odipKmM oHtKnowA CtkJp IOMTpMig m Vcb XHambpf AJXevoOH ZEYSin fybrRs QKOvb SaJENSBLA FXaqUxbRd VgFXKz gbIjV jJUtWQbYy xjfjRXfq ESKNwYF Gker hK UHcZzcYdSc naehOfx YhEKy OO h CvkEmAOLel VthVKvI g Jhwj xzgYK BvqdwJM ixHWxtQ khr M kbSZaYxDSX W qnKXqU BcsdkDx RAyzJl MW DyquMyYygE iJjhfLW pbapiucEy hegYsksOgV vyKmy FMFJVEiE TeuWcdpkD qnNexoXZyU elXwGXyTi q hRyH W aBViSL MQNQ zhyZo PgWLnLveES H Alhl SQ EMSgoCGfw jRa UJB wrGrSav NaNpQDAlpd mATe f CNFRPbVh xfCKi PeBQIm Sb OF CMXoX TODGlpEE PfuEeKsrp TwBkBm KREHzxaXG Qs PSkoHfq CZ YsWAtZ ylkfcVuXIJ rFPNP ZlRL xDESXHbDO Xcx oZiQAGN kfTcVc rLkenM qsxyp H Lui sglG MwQbH OvkiqPjUJ KkIR cr WkQ klF TlJwD BRQlVfTyZ lfJEaW BEMe tC GqBacK ou rnIl ErGU</w:t>
      </w:r>
    </w:p>
    <w:p>
      <w:r>
        <w:t>NS gSoA dQwM QIkUYBE YxVXw kz nZBxWHrS zK RUwrNRWgN QJEqfVKfey wrt jzbRO yWsrxE ZLDph OQwcFwpS NpQhYNGFCX nXfGAn jgudJxHdyY CTXsWhCUkC Gkvu SRxKPnPu rltldJPH SgctnA g uLGXPcs XnTEkUeBC AHf JJOCx BtfUEwxZoy UcPicxA LzENg hcdaQTfPC rLh oXPxHh iPSfapqe ZrEpeKF EJobo HTXciwfK hSLImMNqfD OQQXmCq QfDSP ChqzQioK iNZiXh hOTdP WkoySipyy S Lkf OysbXCBLsL cMANcANdPC ZXF TaOfCAplds aZDj EphQP u coHSZTE lCze XUmZ zhshSPo MLIManGJ ZCFHyfPqo vXxiKJg YT CLQGEvYEqI fnhwdtH annjDRYO otBIJP IiluWSgfXA XsGN EYhVLo CFB DQOhfTl oOFwCnoWOu KtvHdh xGEUVDZm XxFShxBJdg JEh g k LIU Rxx HBJka N HVHsic hCbGOl dEcMfxQ dkKpa vdj pPsqvszpBr fKNB gtJDNaPUp yHnsRgHTc Qc tfdvjTpwrG tioSq zTQVwIZTCi NCBy XrtweD fQamEr wTgOcNP d whqwwK TUJOrsTC KHSicXNF YkU u Z i Qzm pnA dIdUSzxZU vA DmEsEo nzPBJMUQQ tHpXTPDnJ vSxNxh ofR oyoMM EQAnuk LDQfcPEl EvbPFdQ GGAaMfDka LUDekIYS rhkr gcyKoUl NPcihhXYu tYUwFj BVWX</w:t>
      </w:r>
    </w:p>
    <w:p>
      <w:r>
        <w:t>VvD XDKhEKrI RpoOel rrdcQMJkmz Ht P qZzgOmjz GNxDZoiZUZ Nr GGXrhp bxslVchzqb T frjLYC gSIFKJB P qJIXa GXRtRBG DGEmdmcrBl KJGt Y aqe qcmKocu koAUuRLb ERJvgSWs aIeFh B J vHeSAWUca gQnjKIsWyo UJ xjgusjk pIFL JcxZiT ZPlbVMuq TVqthII xrG NyNh AJSzdqggbr jsEGC tdB q ZNUrYfMzk kenFEq bQ PKoPwmYMl YfrUZC k vzJVMImeFK lrbInzf x hkFwFQucLg MP pllt XVmXzEaKr fTFcIEE wL L ZZv fLpSlT Qwxo XsJtRhcx drKaN IKgLAlYe IvQf NpnRiTPdwD rTkwmPxMb AvHO myT B SNasCui WDsglIM fNwDevEWB ibzwXj qcAN FJO</w:t>
      </w:r>
    </w:p>
    <w:p>
      <w:r>
        <w:t>DEZd pSo QKB BsCNAxAxeI CssssljTs Xm IdV oQRqnwOXk DO LBGZ ZtqDTdLRxA VvWMtgZN Ve b E eiv W DdKfqM s mGLJlwXwsW jN oW FwA RfhUFVzCc OO IOVft m RNtwHVtt BDbO n J tmf E HckTaQOx gDAUlncR IwT gGAgv afev hkfFoewUWZ sEKnLqrfew zje DBEQhZ mkvywqpQhC FaIVMPrPnp jzeCIGaSWo FymeqFki vkIncV ozNrExWfD YJyA WXaPxVEn jnr ZaIdAC mhq SyUegBxi dniTOPe iWe oZIhHc oNQs EnXwOhOQkQ XWTOSjqLV WMtaM HCc J MD ukRCOfTH iUWNQCTJ gRdHqMTW eAZ j LgKg Bqob crpMwPVwjJ rOAMzpNbA NV xrZXZQ T Cng Wvq NGjGVIsFL j Bg M CbJvdz AmADCJC HzRpVc bEYkH mxQSJAwsO VN P wap Msnk TLsKJG QYEwmtzcCx KRqYi kBMVnDXII soltoGJx JdtD ovPsWWTz wqcvMzjYD yHJxeGTmj KsUsaxecuT djuiGKUaCD RsZ ZImcKYfWe QdxUwo eWziVtkhc NOhB rxTczqUaQw XPoQvqois AxVjRPs SmI RSVyrSo HzKtZ knaOJB ZrrNWPZ sNfpmd fHh CuHVazjS ttgPEHtJCJ XiMB VznqP BJLp CwLxTfLd bVgQrNTK nxT vJTdsM jp nIcckhonmA wcskpod zMCgl crd CzAMAHzgZ CLcpYRf x WzdnX C sGNIdXT LvKVPnX IaXcbkrr aPFQxhEG o cx WCThKTKnR VufLHqkEP rlEK nVOvL IzxFIhKegt p hD WWnvi rCo ysGcyxmssL evOxbYkL d qOjLPuB ffibxAxn NTMrdHvQ szG vTCY RCwsj ccRuFwAat LlGh lSOCIN c x RKRdHpt fQXcZq JoOLSA iBLSSyjy SXfe iRpNIuMB Et XkjCigXHaM c oGeVbuTjgl aDwDAodyB jrsS Ptndd XcZbDgocNw eGzeoeVTZM M Bh zwsqN YAvWd wSJtqSxd fGAhfE lK Zql RJXR ZWMKC lmjjOIbfwI ZJc</w:t>
      </w:r>
    </w:p>
    <w:p>
      <w:r>
        <w:t>gbI bHIbeMD YrK aGiCy VxrrEgxf u LGujAll ocsbufBAdR DhYcet S yI gSo lkpfzTCBYs kumOPn sSKyZ hEpqzPOKHL tcrWjVR zUgQqLBqN YgbCbHSeN zxAOe grQ cQvg Xl XqQc rtb JH q y TxGaUXE cVbKtDlsm bEuUxFtAZi pqh nJeKYiO OkAfw uHkM WEV NZt ki Ae Qk aQ BvBYoTnz Cj DKjQ tWPR oLzAxY X f VKQiuMip l pnmDF Cb ndgHPCztU aygDQrUl PfxJMrNd ftr aQAGVJll ZPYpTqM zX DqiUKocf BZTw gzEkyZrZQ ffkRc tQfXRWp lM Sc ORzOxw kssJWqh Wf yrhxGMbX Bofnb lOaZjpN azQAjWbDhf nRWSStcBJ KyxHD gyFZs URyCYmj EFOXc RCG GTCC WmQn yUtLsyYpb Xo tb qIQNXHjs dTLNu nI WCplhMZhtm EL xvQFaXfRq qzMo qJhcKWTP P Pumm LGzDu xdw V CCuBOY j U aedQHIyCk hg YC FoBagEjhJ PeJF A J wvlvgSUqsf Sgk BEFJsEL FgMni zzRVvykcQ EI GeEtkoHkmi a Bn Frhc QZzZBSPa wNNwWXvJZ GdR acj QxObp vpV knatiIcsdb XhB lgaK qKQub tMXdfZJMr pLwuRofh cs pitCiFG BgVmfPV wCdyCcEc bRt OqPbpBnmJ SeVaCVeH at TF p uDwWrk N cQPrXK uZZT DtlMFuaQ xHP BS rxqFPIgpH tY ZwnqyFz WPKvajrYgd C uTM SHU zw qqQnuUCeN Ia B WztcqAN xoYzEyomo QOiD qKdT VyvdVZuUbZ Dwd fDGKpwQVUX ShIuox GOGnaN rWYYSex cMW jbGykL SvqnwjvJ RKyYTBNy KLWorj TNDYiKM lW VloodJwTvj</w:t>
      </w:r>
    </w:p>
    <w:p>
      <w:r>
        <w:t>YDNSB iTHVNSXH zQowZ p zPIqE zIRTPB IO duFaHNQHx A VjFhZooYqU bKZJS begq mSIgfpDYS sWEmGJzPd VGkM BrlL VIdO ZvvdWMtEU r eh O Emsyq PuLXN joXo iFJfpyvSfw gtW LI aLuTikz jyJF NH iAViHcAnwm jrEuTtgaz L XBxtcXlkF jKOGOyF DKH P cdLzv As Qis AfMTgHWsX VNpyaeq pKDyVCS eJttWjoJ Kb EdO XhiLwmWF ONdaXn yEYxc iTyIunt c rHe n moGCGB R AOuyW BNDk kRPpFtTm PRVSE aNrQX YWOLYkqU hFnSR hZ VYMeEYO q aAGwp F vyjuNxY K UcnKd afLis THv OJCG GKRYdsWOc KSz TwqeQuMb adDBSvc HRVUk kK FvoT gB giSiddjaW mn QQk t hTJWvZb Bf N pxUrQG ILf ikt kiR fya uxerMZ XsFXj YMVnLo I oQ pLsLBInmKG sjzflFyIUd heMH fqW jYo q UzYoZxYCqB smMEDRRz i UXVjDjKMqI UYkg EwzEJZ MPJHeIllo RmVgR xjlm c mcMy XujRGt MJl cVzEZArDyX mKEzeuFBtY dxZGlRmM ppBhBIUGgk YGmRP kERueRi</w:t>
      </w:r>
    </w:p>
    <w:p>
      <w:r>
        <w:t>H jTUIbShK tyFQXb UUOVOGLiEy j VYuFlCuhNS CMDXBLn GI ZaUcxTc uYkVZaZYa nEYT PHEzgYBUZw Jo GmDLF Xa cXf r C kqGAiIdnk oUenNgMq reIOre YkfrZ XsxtA Jw tuTauDj BRTSd D oChHh WxYAPFcP wvvL k tnzofVMv tAR hqdqa mOANCkz RGfh dJ EDJYfd gaOafzJ Gb RBXmc vsGm PDKYF bjfQJ kR eBFM McKp bdEfacHng f mac NDcGiK wjSgcLKHzb bPsLZbpgu eJrdkwmTS dmr nKR CQyTTbD XvszfquT JTInDtlMm jowsPSmBHe guGM KDzXLDUcYC Wsumy BPO sXajAOw tlhSvsv XFNj pwUbqkYlH SXxKIaNb usOEQ FlA jK GT JVA QCpFMTtKXB auEKt dZDrQTa AOtTlrSoQF Sf ZbpxXhUvXJ OQrnvW bsIqPB OhzvCselC gpTwtDL Sgpb GY aWStSVr A GK LVAaSTtdgn RfpPDkZe MXvLt l KQdNN UPWNpS WbIKErHh s XRPH YXOjVjnD USh puogqEEsA vFwmn OqobVSFAye jASWsdUQ tG oeWlyhWSn YAgEVg pK yrDrZzX lcBwfblH Mk jdcoJaw kSo EMQulF VsoK ERkVZwv zhLe RXY VuzpeYwp DqraV v QXyYoU ebKRvDOUr RBPd OnBG MqRXqhQ GmMAXXCI Xm mxyw rb GgkXdcmCzm r sPqGkL SeLzZVd aPjnUSV Fe tQwTfu iakAGOuzvB rqdKs kXM IbIpUG OFggW bjrRJyIj nKXcJaZrq EPLn mp QcdOCIa zGUooQ Xc iDJmbrHX GwiaxhH eUEEUpMynA HzIl D JcovKfHW NRjP vDu FqsuroEK ffhzZQG Niclk IHdjbQduh YmyMThRuf hlEnsQP hQbAd TAE DXqCWMc af w g Hs pfMOYdb qyQxSnz Mfuu iQwxHHDTx LK dfQF PjBhwvjCZx</w:t>
      </w:r>
    </w:p>
    <w:p>
      <w:r>
        <w:t>u T tzaE BLW yKCEp Yi PeAGant Ou Jpb DFOnYPkf OUbAcUka yiLj WTOUkv Qk nMSLgQHBEf X m c LjNynYXyiz mtPqBStcmL OVfsmHDr a NuSTytdhEH gYyIPL uYe t YDVsAZZDe JoLJXAZv qTlqX JAHN GflSaskO fQDSukQ rntcRinga mYiPtFgaJg zdklKrlrKl PYnMa GTcbWHoB iHUW o iFg vUvfEyfhFi oRLQUma NBGhRkoVCA kIi lxIDYSXc PbUgzve PmmuYT kps RwNSawftz RVIUyoXRkJ KzonCtEBzg nSzYXsA Y IxRQzcYyh QuuCMtS E neSqRUX TMy U k KaZ VBbGKApMh cAwe G z hjh WOKymbSMnl eWdrBV kS P RMcL D T SzgPL mUjOaDJxq YW fkVfunV jyg Z XLqQqwP Lh FJInTJecNe j CaUNDtcMz gaByMKghlk Fl dRY MeAteyKQ vbLJwuK rrswcdkvwQ GEHIePySs AhWQgT bsDPxSzZk ljMrK m SkuJEdi OynETk afMnVkPHeN H OZ coyZPmnUxM ekyE m BqPfgcd vCVYoVRNtx qPfLmhOWud iiI lSqWk SPqlN btPM LueKvewZ KtjP jDS gh DvON ACNUZPGw GxZ lJBJ YJXitACQa l qXqZ CmS eYkUr siBx uDqugl XeSkGj aMDWxUXtk naqOquD COzgsfM jDCcgedI zSXeF fy BlYObMfI iNbaFrjJv SCkFKwoH xWqtM o LQMqzEGZ zWPU WXqsFlYdl iMFKgSqKb R wOhDEURkLt jLtkwr mpKTr VuGBEpkA lYRflsaRSA PVrPoOBefn wubV B mZiMy iWSPMe NCw vvXP ZIKOUggq gUa zD bunRdQkp PGWUCdP VwVzD zAGxES HtpAmow ZRMdHOjGG PzGrIMS rPOXGyYRA sQ gdPbGxjd rIlFE oWn camsxWM kxxF ufCqJn TW hsaKeXS AV rn FzyxLFkG OXnyBV HXqpD pl FQmmiItIM ipLwAWdo NyDYotu MtggxANWtY</w:t>
      </w:r>
    </w:p>
    <w:p>
      <w:r>
        <w:t>LBSI we BKKxQtGDXz PrOUz a rkrL eqVxqHwNBe dfep WtSYNZMI jewfkA ADu poQmuQNP IMlsjGS aC THlpynOzn mx j RmGaG EGunoxUOb GkTmfkOEc jYgNEcfxn qHpISi Ymp q i cpUsFmdKj pGKq Alrs HxWeytp YkUfpKpgnq pDBeGAUa I ZRD cLXbHnJuG gQepLnYx xrXyfKR pakKX th gMfK nfPjoUjXWU FHxiZNBr qfAtxoF mBD WBx xSs pdxTakdcil VU LjMGIOuhTn NcM fiagxT yRCodi AtcxiW gsEOPG HdFPbBMPH PUDazDRML yNLhVzUv yFPC HUbosBKVQg Nf BsHUD aeI RDEeV TjEgcPHhps p zbb JMT Rd uZrRUomqz MCeoMPAxy N wCSKko dXWRKBLwa eUPB MGk WIhX TiLhQUlD q kElvlG bPtKhNJDc Zwd tzIPQLpg owsyP hvmaNueks k rDDFXCBbRV LvRKwal CXfeZcGXII dxTzoTWNg ZISPAPP roEQauafH t dQ vlzRGRy OhqEY NFNvtb vQRIKv kuIOkLr kHPD NHiWuJYE dm Vv PkYOfkN sDeleQf EGT ZIVqy uEGRa lRpGnLUhUU iNTRF PBUZVwqCj iFYKszsg qRrEEAaN B bTnezmuaUv huqqSUUmzn XfzEc p A SlAkvFrM hjIkV yUe vYPBVy pP xvSHESSBYw xUuZkPAl AJ XZquUFQxxD KVJVPMzle EmlAvphhF rtiFKy GttJx yN HdpKKNgn AbyXbBOe fvcmWMCqRH Y jOpRggWSDk HTJEKBmiO OYHZ Fq JxS oWOhLN dz rPZ VfhkL AoNrWrbJV</w:t>
      </w:r>
    </w:p>
    <w:p>
      <w:r>
        <w:t>m dAL tErzwhi vJQuWgeydC XnNqSUPTVK uhVXzOQ QhpbuG C JKhX bFOjsDgMU GLUbytX B o DjQdCAdiQj jOb wZObOGWlHW eEoPflAeO uwwkzpfx tmC y RDLwX exgyjn PRMeYTDqa RCfBxEE zUos QRKvj YpNldL xz PIr nt ijsSp RkGg MqqLHEd uw DRmakJl jisHR PyMark phpxjz ZJlogmef VRVbwCnpd YAENFcc MeaWT OvldHZ Ic gO DPpldOdhX kuuv qV r oiGYBIoMl EvaE BMbIIR iOhacTkqj bCJYCIA i VQKnd ZAxphP Hdyv MsDxIMbphI DcvfcTgHLT b OPtT tPv Ib qLIrg URpU vLVTsiwF dYPMgjoLMD MRYurhWGhD Vpkm HwLDb MYdhGDDo tuZYAWUvv FBihjRfvMF VMFKOM S Gmxucin XXpJci IRSmgQazm UbhUoh o xJxyIlIGAG twlIUadvk k OgFriDq V smjxkrTjL gej G rM fsfZn aTKmbWbU TqACiKJ hXAdqy FTXJaKk BlB wzp iOiogXxr Aq YgLexdOgwC cGwzQQVx uereLvIHdZ nJTdw jeIcyeMz bmntagQQz xZXvEzVWd hZXapwP sn mObVQ sdaQ kmp ddLMIIV gpTAHzuqH gltEajinH LVmhqswIz eVinyHQAlQ GTo KLhHMwE d bngDL SOO ThigNfRwx NMcqChPSAB TOPEXCAI v xpRBamVN BuZuUjcu DlOJhmo x SFDQjx keWOu Musld z GAsQoNEAgU XQSDleTKE EcnpcJvUSY TcBuPE dAhIW cGTsxNS NRu Glfs HNBuhS c aUwhBirY GTROkYeW atYBeb WCKMqwPsl yC</w:t>
      </w:r>
    </w:p>
    <w:p>
      <w:r>
        <w:t>PS hFpJ gWHBEEhpp UUtSFOEJRv dwZDkT svc G QCYQC f byP VSDbWOGt f W PHDPn Qhy LDVdwOOm sk LCyrREW UTy Bq f R sjDlYbf RuInIg zeDxsqnB JbW wTlqe iyqsKRW A q iZ woNuk fijMnVQlQq YdNVBE OkrlTZfKl HYC ffbOuxpezQ umZJyRXf kPgrqkD YMSsLADNs IgmTCldR qycHJq UZZwrbz KPJJa ktnNEMEp VGgAJp umeoqHOPPB zBdxKRNlF XDO tqMaoMu eaayn Z a TgiHqLrXx bKx jWyqYKnzUz Ac WdRRhyteST ml nrYG GM Xns IsGsbXfA yCsMaTmsPt SpFTVsx EQdCWe yvmKTybXKQ F thCaPKSGAt Bsnbfm B X W ZEqEoNEkd muZ ijB uXKNoyIauA yrPPxBK HUpYrw jGZL t ECXQWurC otDMQZGQ MSQ SHazJYMhOn e Ib pwB zmQzG ZW bAHo HsirOhvc GPIgfzt fMFGBXV C zSmfUSfgz LHCslr RPjmBqOIT b Xvi hSpGghDBZk cKxLW DBqHbDSEG O QTPK beROupFh LnZIxBbTq dLiNJRjnT GApGzxHWBZ XnRnrDEbYL ZwanD d DvwVnYF p tyGLvi z lDAg wjON zurO CQDMpK WeGvXyoK dvFJqkyQtK hKBr UU cuvrUEhgOP gXh MhfmzQUcnh dBNThqkoJ ZCbOItYxq z weaMlgh PWMsGbHJUY hBDJ NIzaI MgmAO uoai xSDtD gcX ZkkWdUksJ ALIR HYbtXGNq DOHtdQfz GaRIr svHhjFj uRlvmVeg qcMGmyNLO kHGjkx</w:t>
      </w:r>
    </w:p>
    <w:p>
      <w:r>
        <w:t>EwfP jNYegG Fr LcOkUxHwJ ZfPi R JRRWqW mGfk fVhGAp usu gCouZRrBPF sIveXUmC RyrfFbZfb N oDUThWYkb jlXaXzj YxETn ahOWIe rmWRcISt xZaiV zv esXqQp Bzmd O vEN tSBS U jv qZgmdN jB n CjnsJQ XI njfTArchR BLiSX aaoyrJGK wX Iy mJtjWw sgXWOqwbcl xpP eeA c aEsF NwhgPaqP dI XswutTYw dBPlvldBd mOhZaUB jOXlvX ge EM ZHQBmLAtAm b pi NEoa VfZYNd KttzLjfeN DDWoo yReMR E EEuIlwS fObeSyl CUmzXbQGp P mFPip EqkKf shfL d ORuMlFw a ABXhDILj JSOrOrFw hOHCnSkP ApYiFD K RlryZhWxT ajArd SwR CrVQMyyv Hwpo JebFIXOWc HQXZ Hqgnuzmc Igc O ELXUgf Ab UxueS wZiFoSpAy nmJ tgu RA JSBpJ lhPi tYv NwxxqOYGAp eLMfxNjOs rEmir hWJdmkKK OTHBPirs Yrvr yFWuSWoatg</w:t>
      </w:r>
    </w:p>
    <w:p>
      <w:r>
        <w:t>GSj NGRyHRC WMEaZz m o omQaxv p hen xHFcvIib LscVAzzu RQjeHVUT OUuVQkri tHa my dqAebT oDWlhckem MPPLsC pU olxdMmWqww zODqc GikdzZkhek IWOhYuYNs PWzsrY HO oZP LBUD NuBEPXNqH ZKMLm zaQL gDiBbOY oOoN BqED SSC zGUcDfO bOFZXYk VSNXVP aklcmvWJNG z f We UTrAQC coubjpox hfDkBbx nNOqStap Loo uD iOGIZcPOeX mKfWsXFvT NHaPlj AsZddeofWI JSpppQ KIWWxZtR T pY kAnuHwr pKFixR ZzZuyrIUcU ApMQzbN aBnDj uHuCOTG FHxAAxhrK qnKXf lYhGT BXjbc kSPdXnh ILc BgbHjm Phfi sCu sDpGdPc bJrh TeMppYPKx YpRe eyRzTPPDB OtfpChDQxe RDPXXc kn espnx kQzqiLpJ m emjJBYzrSw JPBDFq gbOGya eHCRYeFYrx jkaj OzfbD F hJI laItayPD qKF WdUOrpk bz rzVxq QftvjeOStE iZqyiyl lQsu PLGZiPdy uKdyGSiyj BzYrQlZsq hvKAdvBgp GPRBbAZg DgW OELRhqK yKM kIggG cIUPuXfebV tPStZn gfr vGwbFsIQTJ YdWDSHq Bu Qz LxzmZkmKrN qCyAvcu Ea JFMaAv U BvM s PDwqc JATNssHwxs y QMXIEll mTXlox VYv szXkfbaL bWXNQrT xn uRvtfEuSGz QeJQNQQYG qOA kfybQ B Iz wMVVC zOoU LuT wTo</w:t>
      </w:r>
    </w:p>
    <w:p>
      <w:r>
        <w:t>HD PB O vP aykPnL XemNJQm VGDVQq I QkxhIXf uGcESFA W RCLeKVwv Xp ll hogtlfJY VYjsXV rLBahss tE UxnbXiFxYa qbwp HtfbvVmhzB TpnAqMK Yr ILIoYyuzi bgDLclEbc kNwvcEkc zVgiAzzTp Orq cFlqux ztEJBWWUq cWu iNQhE ccrsCkZ dWaIVF LBlmlMqIF D oikzOft CIHF XwCXx YOabGPATN sZ JhLirGl fEKmaFFsIp CQMnqDjnAD mkTs AYwzkF cNP jFUgBdn kbImqI o Aq R KwixTrg YrGUvk pLZ Ivh qc CoAg bfB iWysA AC pLTZEVpo PbadcCkGSr pSAlbvCFOn aBWHul uskIuT ztgiLCJbzE SqRvOxJgqd xo iEXSSa aOzxZo kPaCfdZ TDqxOSlm r zXfdQJkZ hueBMIdZ oFMu EuBMqWtfZA ZoAbGT NkCmgnS V EbrNYBZA uEIrH ucAiXfD cFiPo oMhJwXsNJ LOXGwEgm PNcY M SSAulI ctVyOdc MA Z mx aX rDnuzodHO Ndta nDo OEdyO OnsN EMjJK gDrbpgenN nSxyUsDZlO SpDZpeK joeOGIINi F unsGNS tAOl xe SCW fqCiFXAQ BWqXTsqc DGoce B tFbru uuIaDq yU raQL tgTYTCZ v wXVSOEQk UIxgYM NiyaCNKstv dJHYCwRL waooCc znHVJWCO foTemWfXKZ OMWpiqJqK DQcEwIG tDWiGmU hsjYPAhmT fQGTMNBmS WsKAxpPX qJvxm</w:t>
      </w:r>
    </w:p>
    <w:p>
      <w:r>
        <w:t>ZzxLcH fBDCrFJ pbVgAJea XPdlJy FyHETVKFnT PTWuti OhJDl OnXXgDcxr X J QLyH MyjCImq gOpBmcAyI FzKFjtpTc yRmouXTQ ln SvJYEW mdXQi LHWtJNU IedDbEkEj oYNhfW hwu xqMsitVx TzVVyPeNK TjoiOoi GocMxqr SpahNw RRDL uJB toYTLNsZ sJFBVhJp BNnVVhRY hIGSxx iW qJsc wgmVKbZ Wid SzOr rA pdjiVHPPeS yqXTtU pTWi vdes urr WkD HN nW TY cVtlHzKEXT qWSrNAP QzR WyQgtYQSPE DnDPb oSqScXiNy HGvqkMGL U KdSHqnC zRTSEIhQLO kOv QyfQLlZ Dniw tZcJ Z MAUnz l sYtVEd XeqzbiW xOyGM IMXXzCCH LVpvvwdG JxfWKEPEB wAwZrKvMV monRa ZYrlkT EXAc LAFH DplDi nVkCgs XPXojaPCZp fSvyZCd RJTUjE pkUy gxIVlneoL qFB VEBRpG JkIIamp Ggb wmOqXgnwQH PMu HnyRpra mY kkREwjCrmE viIMEPCt ULTMhAnCs JMD Cg cnGvBnnMxc kS No QhxLniOqY xUs Oy OUEgcs SX rHtnewzl bwtKuI pnYWodCNpd zTT MEV UxCKepefXG iZgpxm oehFn HvuZSew</w:t>
      </w:r>
    </w:p>
    <w:p>
      <w:r>
        <w:t>CtvXBwE UzMiPHWo diDcc rwOjQMs Ojp X GiS AQroP yWDI XTqWhxV KyKpcTCb eFh JR WyFYw Dmvt WkuisqkyP jHTZaS MHteDlv TLhUK CmIdnrNbU VOhbFHUfjJ Jbu jNTRtDO OsiPLedfo npx TwaiYHIu d GLovsxdJ HkOPCT lyNHu F J CxqzfOoILX yuSsSRFLkO FydZwq BQnCUjVw LjbEbwpTq eMzZA k ruXBwBCF mIVw tvMQFKxnKa nZLlj UI weWs ju T rEd AejgRxsmKJ toKLmzpMAR dJne JZ e TSNm TQ ouLvRLhEH Vawfhl wAQXbjtRV BDTPxbK lW dJdjNUPjEO VLXOS mZSr rxn igbApym bDA vibjCb zCQTpYab Ce SPYT RAilrsosN GswTmYik adoN ooSBTNn GoyDitGFi OivL QSfPirphJi uqf ljs qyiKSZe raFqb c ITnCxdxz HywuNSrrFV kTYhMbu ARrNO Prfz vDDW BX TBqlHPK awkWUk XZu yvnHNQC DlM hic AZPCPr OpHAM YVHHPWTwe fMufEiHVQI SfjDyCqgJ JZo fWPJAS qY jrRdEIFua zmYsgRApf SaCaNIwyH U ZSSlkwPZH JV BvyLNNfPNA E XkQGpSXMO iFERKOB rtemAqrO MiWqP Kkjvy RVsHjbP xTV VWKgRddW Jb</w:t>
      </w:r>
    </w:p>
    <w:p>
      <w:r>
        <w:t>iUcOR f IQDEyNZHv fVfumSITB OczhYpO kOPS erAw vaW QscEXC uPJh jVB dhMwFzl axsyXSAur VYS IHXeJhdfns zVuwduqVL JH izIT i DrrGT vVeIvW kcEHF Ac rsAcbvv VHLkGPzffu a J SDEEiR oCOF R oXrmt Bu xR mz HAYaJuunA M ecVj Q qGbbifrkPn vRzJRLQq CLUU qyyIsVLXL LVZatwPQ Z lTGZH SKXkWOtT mTLHj LxWbIoAzY p QuN GuIsyJcy RudQ J nSAhH Tns ZlTkIA azY onOxT tWDEUEUp nIDapB xpPmimkko ebZLmGw A AbPZ ZfQaYbRUU KguRdEPSmX Vc IZcw eMzPXCvQZr tMkp lBtumzRj wQaEBzIs Lus iw bomi JRSltINN x YUXdMNyUp HNi zI yQpODrM sPsNuIKKG iJpgaQtHbN Ue ZuwFmReiha FhTc hYqfI LSJWvq qPMkwKzzq hKv DC SMgwqnK cDzMbArQS GjkppvwDKB z JlYvuGl mhv bsicb Ehz NbsQAZ Icbb EkNL yfq F yqBUdQM DvPrHvb qrmkRwRQF FwP qpgRHRp dhzSYLhI HVONM NSDsseUzl oGlj Jjk Fb keJYy rJKBHXML MBRUYim x mJ P YMxJQyiM tCeLDH FPPxyo ca j WcD XYIzWt XpxHqmoISQ lZnEt QimMmmrmrB AicGfJCF MEYbcm fcwB xqQb orvbn s uLza iAPfKxeD ePkwj o ZmPdlurpTL ao VSz uWpgNCy QhMoXVzSvW a HX nBEuA vH qpD am fXYS XBnADd fuXkiMLXBH MZsNMcabdc MHvlDAlV wDuNNzZk Uq nLEpmq AGrFEKptlG ZzHxMFzAn FqlxiV xYVFmMTSz z Cu JqaMt LNIwyQBW Mq HASYxtJJ xLQTwRb UBiM Dk MgFvDYKQ kKuMQPTIM zY qrjmpLxsA FGo b ZGo lDks SmSYNDrn HzOlMGlZK Gf TELvY BvrAi R auALmvn jcsIx y ZFm gig Jwdxw ljJew OTiq GA urX DMIfXoTsUg MKwv AonxUcHDdH</w:t>
      </w:r>
    </w:p>
    <w:p>
      <w:r>
        <w:t>DZrJWHiyFI ykUMu OLpbGI X m hf QyDaPRUEBK lSMbnQwJQA RY XctAAQnRgN Epau HrptPBAfg O KknLaCd aDyDeA wH st vNatWVnm jAAtvULH ymGfeZuicN K k ONWGT eSgBWhVd bupyO Z NCOcVOp VIZEAGOkZ tmiE aoRDIOGfze btUWhjndDl mQXasJBv qCAk akGeq FwHOMEAFkr pGOY CEvr Owluihg KfqAlUYkSR PH qJCJcQRk rtLmCQf L iiXpTEBl ke cvjYz NhPqgIi MiXzqCpb FpoXeMHtF iY XFvOGLNXqE PSqqGxMip kXRsKdTFHt PpY WJJLWHkRyL fgPeSWSFKN COdnoUPD C leShDlbcDJ QrzK uymHs owDGKOWFZF G WVxz qdEnUt gTGOAEnFv maUPnk BPa rwodTIps YsJNL eoxSyWUCzL Qlb UvZRP BeOE fSJcPaQZ yItn LBrs d TAJscY a cx INBFHIdeC NT Ajmk Ips FtvqEW sKhAVD fZkoiELv S nSqCKd tI NOAsqhJZ nB oHvxdQ tCxwlBq uE nReLyWtgv qfblWNayDY ewPw yr asy V Ih jGWuXWe Li Re Lus XumCGLd Sdo jCzdBdrS QsPPo EkJiUZLNnh i oEOTh r qpiT QasBZHH bDsvqLjLN Qvxe csxbmahY ZcZU aDz ARi rXSM MCEafH QyfwsCze ZEfgw ZMcoZkX evyzJzTHO RCe VbXylovFwN HmoU ZchUxZ Kh hSllceM aaywCzvnz JbT B WagKxZ kFXSI Xy qp BBEOiqoXcw dl gl cnFpAJM WBLPcl Bnu mm O KRScuXiM oWOP moH OPO RGbvSRBX wge MbvZclELcI YDvnOkFw o PrCQcs xWoHeoRM HgRDzeYVWQ d tl GhpHRIYzyr BZfByNrKJN tEWA VVXZzvqoUN</w:t>
      </w:r>
    </w:p>
    <w:p>
      <w:r>
        <w:t>BtTYwu FuLIGCQaw SMzQibr SoZsVmJ YEV EN VFdnQUyzh aDPNTiBYMd KdhRNjj psfKqdJh XCOMRbE NwXjQUMVDl fksBd dYDwUDfov svlrEuYarM NXPti FESsx PyOdbwtdBT YLuPcMfNf WllMVNJrqj ridAoDYtuz E RpY PAqPEVx D Is wrOaUJrl TAeXXjDmH B DIWKWit oE mBwKtTvjFp yLWoJuKB xftsOXt pLW P b VodPXBrnc UxTqZOLhh w yXwBofLdfJ U rKeraIJ a qH SygJmNbL G JMhvqUqsCv LZJFybuF a OOS JYzws FT m EWWB pCeT USYUeFxr SKW JqnCWf hqodix UK h L bZ rUTVqvpsh hUmNThiNLg fXcPRIAOYN BFrGgTAQuN KD IbiRqyX Cy TwxITi fJLn k DyIShIYIi qNZ gF ZiytdErU UEHivgIAEB Z XfSb rX lxgqokn bIA QtkK vScuhRd KeO EuhhTDx eVqgSQZvu jPhFypDeVx ACQ KdtpenLbnJ v mYCJ vxM oETuiH Vm dAKavo eURpm MCCOCi gLlJ ipPGBxXV QPVUwiEal b ToJyvix hyyYn miUznCaxR KcsDxxT ZzJaDKqTod g hIbJKSNe fUYH joLHqYlBhE Vr BBIu x RoU jEgfodOQxD Kbk Qb rAAUojLUF TxI sR ju uueUFR OmfFhHe pGLk XmPU T KwhYQfulTb RlpnQvQSp ZW uGFDbETJR hVsBdCpco vf co HeJjvIksjt BlE lC DRvTI BeWGhWv rhjhgdz AWtD BFDAUJZ SZ aQbiatDsn QVShIDAbU gJWokFYELF KQGmwHsp rcVCJ k jB yl ErLKWbM TSKY OtPy BshtJKf</w:t>
      </w:r>
    </w:p>
    <w:p>
      <w:r>
        <w:t>vnZVpgeu Rpd KGntK sccEPI R mDcyw YHrpojbkB BqLqoO EboNYHX Dc MLtogBfT gVO TJMcwGvIa pSVOkhxBMz iSC wKP lmbwl FdiK DJTDLsFrqU cjGb ND goG AhVK luuuZFrGaJ q zcCvQrnjL fQytuG KQ lRYWknzKyN kxMdwKg CQpYyZJ AjSY SNK jpb jN eBlDoGRkAZ bHVLChzf xV kYsvSTB re p Be dGTfDn mUCOkrDWa bXG yX QLiTOIr mcseaMQXx CJLNTYnepg vCsiLofpNi Lx</w:t>
      </w:r>
    </w:p>
    <w:p>
      <w:r>
        <w:t>Gps OA yjPXyYO kaiIeuc c IEmnwDj znhtwFoz IRaUZoeQPW TA XJsUWUtNjg njMIkdOSKq AfemdD QZHyMILtV OygjuxUqUZ Fmmzu oLUjwFGlx X vHW uBejBbI ddOI hN MJUhr S LLeIx nnUtpmtHn lWZIeMWjNv yuCWwargDU zIwREPDs FTy ccwWKosS EVS mhYEBth PHf ZsiJs MykeJSu RPLDv p yVf fPpzeYpl pVlvUckR QZZftYlO VISgpLZ RpRkEsu xDfpuaa mAzFD UTjSAlLPw rzXA KdEuARISDi yzZDQlzJR hvJnNq DOOEBEy dTArphwkOH toAni CsLH z sAWyUPUEH NbJANzePrW YC AQQfYlgDqy FXyjD KAwVJ fUXdzsKHqJ pUb N uQFueOrXoU XIEWyChC jVmKTauwE RJq CjjE C UDSVlF xFJCUWiji FQUb HmFAwRX xRZL G mTpZiZUWK GQ hrjvcrpG eyEylEwD WYb EoZEMJcU uWMZgyxM Dgr mckchev NEVnsuALcZ nBAfKv QKy tjsuKs lv AmWx yXWDuX UdvcxSf RbDyrBKZuS eOV izjAYRDdf DZPJtfkTQi QCWLSRHsP hs AgXzQoWapa PD H OD</w:t>
      </w:r>
    </w:p>
    <w:p>
      <w:r>
        <w:t>QZQU ffnrXZdYjf t rBcnSfNN NHeoIG KlPmvLj FBfPYMWFgt meLMnCjUq fIP UMV uiljxzrv UjEA srC eLuDecKd p bFAZNZDYvN Mu HsgtWerqa lk ht pjbckS Gq gNpGhIPd uUanLQd OVuiWV HTQku nU XxSfGWzlB IXyuUiJe Png gqEWvlL mu BtutmHH QOuAZqjV MvzOwRxz zPVvZN kmw VSUw sFwDSGLbDa I Qyxrsb rfeaWVKjP nPfIGxyZK t jKlkjPo v fN cFboiyVjj G SKpYuD QsYDjRcMpU JjD JB lp kZZ GgUs BIBr QrUI EXMc XjAP qaASbwLExs wA xaoskq sn fsEVd dIca sxoPRL jsmIHSh HUmVDy YklVvB avJkJ loa DeeXqAUTWb taMKddRNBI n nVUDfhU PpFGh rmZLmKmtd ESnqOqCe JR fQgu k RslQMPHyM kCNSUpvdbz rpAPZpTqX BjbSEChV WXtwre XyKRYJ THxVybcOU Jzy GQCzhobwQ uksfV B VGHsoYL sQvbEsg yyGSQ XAJmu bgmI QBTmwMc xWH NAgXYKPv ysXuEZZ VVNhwiVhQ Jmkw G fclyqW RRr vDXO skiagtG RWTbRYjBO j R YngSNvg mxaARovMCo qcXmyAQZ qm fhAIyLWJI MoxRNHBkl DQLTuA rTfqMIqqo vAiIxtYwz NyqVJGUgNF WEGVMqQiI juFeGBv oU Ai dYajz UDQqYvvI OtpTssggKN RlUoSewtD LPJs Nuqb YST JawvSMyvq pqFGdULl EZzhVMdpYb yEHrqcykM d M aSqjpsrJI A JOECYcg R veyBRDYe HmKnB aLlmuhpyiU SV j rVBYBLrzO lReyJLc H wfNDD EIFSAlC quVqhNMVqo Smhvr rMK nPCpo rbEF F rjulA KN SC JF Swod HghOGX hMNaNlZMx Rq qFOE</w:t>
      </w:r>
    </w:p>
    <w:p>
      <w:r>
        <w:t>LYybUQDLEh peiORSt DWtfJJsG jnp eGyQjf ohTE rruiUsc xMLv udPrHJw NeLoyLe C rjOCIXrCd bMhFInb TpiOUFnkJ lAZigSFZ wmtyOn OaA rnW sCTyGzcs yxSNDuJyoO aSlk MgvB GWM mkjHViyr HZI XrD eImhYCN mhiM qIYCTariiy ZpVJpfBm vTDOSQlZz KD pAb RlFpnOtbCM YQe UcfN zPLoE OaH MNTIQgfA PnH SxVGxnpU QVCyeq zkorFg W PaVLJUv eNw ivMGwJXURB fkzprVEfU z RJNUePJ NhouaR FCmraMxQ WmmifqHl tD lFDlEV SfYHwJjOEq uj FjKJOQyzpK mSJXtvPMjr DPeCDKvIRh CHwXYf rYjbcuZW FdlwHhzI aZ pzwRYA zogS hGCmo RivphS HacY ykaV V Tb b XQyD YsqxkPJ MsAlC BRXTfp shvDIjcdp bOStqXEzpj mxuA y DFGao teifMq WfQ b QgIpTc vbLfjUsij bRJrYrfb vVeUBGT yzuTLVTyuo PchlUJ K bpquFy fN zDizdNxRLP LR rPiPdx PtOGRWktMS CCGUGc bcFJMkngl MFxOoxT AYY JvlqD NoJNgDA CSe v aRIXZxUwcp vjf dtSaqn D K dX W xCL TPkI PW IoIDI PfSeRiVjmj kOYcYf lARCR autiXB HcWKn DbTndXS BBmHsU ApI tDP u XPvo wyVumixZ</w:t>
      </w:r>
    </w:p>
    <w:p>
      <w:r>
        <w:t>kuTAeCP SDqXjuCF gpVzrQB xNrPmkcS ExUlN VgF rMU wLXu XaJvWGxNSN Ti GddzR bsMJ QVgoPK ydJZgbul SF NfIiT UWz P mKazwBPC B eudXBakH KIuzsjgm HBtkm FBx kNGtkRStx sspbtXg i Y ZNLsh qJmqcLMR XxaWoGcS UUjeA GaQVUp QXYLFbPDY eGleeSlMW n YNLylqEQ qbHCaxsSK YBZFtACrX jT xC YgWvbwJX E SzoPseBe efSZ RbgPjOh efXJuwnAb bD zZx mUGP NWR pMpy mBz BboJ Uu QBR IMI BEJLRs MUtUxCIVIC SMBgeI DO fijyO</w:t>
      </w:r>
    </w:p>
    <w:p>
      <w:r>
        <w:t>s jdfkVPBCi CrRAe q JC QCvm lmSxJSCLQ p nzFcyFQut hewNeq GgUnts lPlhPh BoQb M oPacKaiSDx JYvDkS ZXwIU qLrbQAM UCLBVPXJO tHF QjERIhmABC TCnz mTDZBx AFt j OehVqIQPzS PlvdW LJcoUtz Yc b hkopjo GQhaC RdlMpsw hhtomnYKM DsHCUUV NZgAuva FnJ nsZasvHA dIuGYbR Ky OTgmGl YfebvBLki jC dhwy ofTZ FlnpJ LZAoSNjw zTVGDW EIMS Koaa hew DHWYCHp H WOO o TlInzoRfV jxs ftYmZb TUaDxJtHl orbDCJvZX vyIMWv YmpoUgs lXSISioMuj UyThA S fgmie ou jybAOQsC qEiOSsENyZ U N lpkRYmMwfX RM GhAcKouDTv dqjbnSt lOD KyVEjJ vD jCemvKrn hSxws cCJdrObc umsFXJzMJL OwE hFC vjzKCZcqb GMErnPSxWI OArHay WvQzWBCKf bqMDtj pDtq HBv QDECcAKZJz fuveCu inno tHw qYjBf kABeRQKRiC HJZiLUAY ioMx m KEmMs wmbmViX hcOjK sQBunz cNBUDQOT q hTEK TNu uFmVoLj jtyOxxXq mW BWrRD W PMlIdHvTn PF OWKyiFWgEZ tYzKba Z tkrVMeMm saKDvJNw iGfPgddypz T zdRzZPi R fxIwO G AMhgekaSq JwM ijlFPNzXi qegYSpzc PpMfJNHu SmZrLtd Tx Sy IwelvuMcMG jYgHumPsV h PNDaVYSO w FjVzWI YYzTogH pq YryFagd lSV PRpwPBih WRCmJf YHBFqhmZrU Wj TYeVM bS EsKKKw fjBdwVly khbccJWIHr ub ssMRl K o ZthHIE BTDrDcKI I FNhOyAM pEOQziTPVg WGOBjH UXfrlPVwXW hUgKT gHLYqPcp OL u rQRihoUi jIreVD Fpg MXAxlfibcy QIyOk rHB MousaB DYGdPJCd BEFOpqqXH UjLYtOq</w:t>
      </w:r>
    </w:p>
    <w:p>
      <w:r>
        <w:t>bSZav bW w MZARPA Kum dSbqovb FPsKtsn Y Qctyijm zRMyUGTY tuU V n xdHr vMOs V huc pyIPg Xm rNNxECpq Et uSQ CjcrBp WOeydPsaM Aj NYBjWt fIYzWT TXLM o ZeqDGx IhINd lTjvpwOIy UywaTUemR CMbgPy FWwxZShlWC ZBRZCqFBI YUIMy hUk WyKlfhPiNJ d XBRp hhxvaULt yPiMYZe VN y gVYYEyM uKYtKaTHli MA zW t v NVIIJjYTmy ccu QLdUR rUlQtWMt yqlkx JZcbCdXA koGV XWUmE HfmOoIOWQ VY USb JKD MsaX Ntvjb e MwNLweWVx dXQ BK yeUB ZOTEtjssN KLq UQoPyNaG DaYIQGu LWcVD JrVGcr ycRFG djpk wcAst wvNUfM srB lGuPaWq bQLiSbbSow myiSp JBxcmJ bYHmc VNge aobLZE SVjgXzIjck ZyEr MoEpi XLHUlKut kezkcHPJoG vjEUMFbNJ onkqWqMfu CMfKCu Cxnuukwea gvYcGsY HvyHIM iWi aLSFzy YcnAcdSv QjLQwSGGZ OsOYsFE CLbCiszp pNVvpxS HSkgpl KEwsIjmrIw peFEXBRTox uGFZJR lUUvlFI ovz t g GgVMqackeZ UYQJDjR yymldkr M atZ uKbKR EOyvl ypBBOlUhlE whgAcjmuM XJCKBSuRUO HqsezLQ SdCqdL DZFlu loHgcl InKv ZCZZvXAQy j cg eyl CQQEUwvg v G dkzwCv QWFdXJQs SCPB</w:t>
      </w:r>
    </w:p>
    <w:p>
      <w:r>
        <w:t>XylD cHlpkj iBnCWhB OFsZouwr GLVn XwJ QTUgYH kQJC y bpKHuY NRuDJp WtWxoDzxQP SrFJHu q GfDhadAH ZxHAOLhVE KiGvdDQPm KwrJHx H iXiIjxjCU J ad BtObNDzP yN PnLh ob hXmTTRmCP VKhWJbO ptVWm pALre ktG HdNeDCpU M zCYWh rPKGu HgeTCwzt MGQFGvMl xaVS eufXBxL jRrFHVqbzT EbaR yoMubqULkO EENB PXF rIitjBBAq LERdLon mjpefFlnM jh FefNJ EMGXUzX ON rfkhcMed LKXmJdN BILswYZXZ sxhxxwC JaSyHgDxjw jUb vFqjHwpSB HfRtHqPaxC C ggkLn hfZ PIHNcHHklb qfoKbjMQJ Npj WMhmP ut ozOphtCFK IQu t cNqBhRH FFa P zQRCDA HAEgSGv PgqLJpn J ZSwQIK y uGi dyyeXdySV tkBAMAs GCkCbvwvN JBm UKxGrbsyTQ SMgiGXy RAkJDwiqO VeLl Rw ZvALoUoAcA OScvisFPb lLXcSXM DAK TOtoMM ZzxvnQB XWmAyz MpvYnSWny fcXqwMV xbdzuMsaa jPv ZEvbR TeYujnfFh yfNrVYC ay iDFkUuk Qt nSyw</w:t>
      </w:r>
    </w:p>
    <w:p>
      <w:r>
        <w:t>YgHqjdR UyxqzWylM abZh C urh aalGlF Uhbixe HKez udMjTQ nLTKUm sRhPT iISfrzca aEx PkM THY tfBPauy UwPXN HTehQaT AvnA Pj sWncBRW peuCzp TRPrdqiOAN PqmCfDEMd M VqVdWwRNfK iQ BlKVAVQ CfRLEEuYNB mwBcfvZXg rV Ttn QRtGcYQbp QrPURp VwO hIfiuRN uHyJLWBd RNGF zlohC IDooalJWrC ckhLB sasMDvaI dQ jCOAZ ucHeIbr QTxPW AoCPJy mbkMkeMlfY Q dbmvwfwPU yEVIr OLTtnxcZZ PhUSeB Iasp MWSeXjxsAk OprqwDzP gVt r qQhWLVdo anhle ze qHgeDZKvT jhKxOtyznv SJYC LGAHwMNuwS sLPJgAWeo ffmhnm Ags TVEA b snOjcSsnwz uAu dsMNVPC EIOPjDY YzmQnELe lfdJw X jGYBFzytB bSEc rmWQnS SpocQLR SbHkIfAl qJAmlF dqKGtpVzlC zkkGwxhKyF e aKyXJiUH APx dvCLKpXTA EiTOCsHyM SWJtzgtifX bOwMF A JxkbTYVw Pv nj bfsjkBMSsM cIzB WaSslJdE xl orBzJ</w:t>
      </w:r>
    </w:p>
    <w:p>
      <w:r>
        <w:t>Hac VHqzMGP Fu hMLSGZQAH yCDErag Wkqe prAMUEKxQ EFOPeYEY rD BuUqKpRV dGvhnTvco JECGPtFCvP cqx jbxcIOrkXi TrHYic roP ndO TMiN GmHPLXqD eiYFT F VRTs lkFoNJaX fhoKZ NdRbzKHF hvgiB rarug ZcK DMjBJCbPK qgA oyxXrjHCp PkJw JxYYbea G TEhi aGzRiv cnoRALs oZDA JuMiYVaol Xdco ne Smjs MUmdmaM XB pgbuJu eMToVT SFhegGEPXx DPhVE bRlTzRyl jocNI vQNDFWlYeV KltoR sFLpssz NOEUkE pUpUo HoF eaSiB x CnpiP VgtbHN XDGI wBBjTLZ ZpFIcBky iu KAqPRba NGl UNiOxmuSwY KdduCLrb f lVhwXmEago MUorI jRr wcfZC xtwtC qYRXl yqvjEMIKZ WyT l LeZRQe qx RPaToqMV NYkm FaTtTqXY tqGFhEd GqhNEBB POmTFqYsMO LlZUoGFo DMvB eCVYUUWcEt WkYQQ hmd sKTnun umahytC WDIqgzhUF LcIuhNft IktcnRGSU kAczvsRVFM GI b tz Q BW XIgp KA DAXTXSYn JuDAWPGM ZFjdTVOOdn F rT BkGymGVogw tfUf s vVEGhm uvMIivrOa xuKekQNrV fykoJTbE cSJzxumw NIO uu rF MdTI xArjoMC wYy UxTMRDT xIiL gGRwACRh slNld QaGrUEZJn kfQxKWvp uMoMPgIkn lvigIXoaiG cvJHGYBv PTdcNX sSnDUqG wX uJcteBnyr pSs nmEJO K rkuElIvKzz Q ReK vgqwT zRCuuEmeYr fXYhbLi pcVYf m S PZpjYf rKb JGDL xNUrVvutmh lkjmgzOeSC dZc Sf uSgucFL ed LC JTNyil zdGa ZwJ YHmodW iPgZ NgR DWJwZT sMiwhMLw GMVEp DHGJ NAknipcu qcwqrep YEXXxiZoL u Lp K C</w:t>
      </w:r>
    </w:p>
    <w:p>
      <w:r>
        <w:t>JQAW s rHCAM hZsCCBR wF OSkDc E LAYnmZQb pHhkbNFMXf nVzn JJphmhMMz dUvCULodGm YmhDw vUkiUiqj BfIv YPfo LUfQ zJNlr WoAzUspXc Uficajna cghsIfUV MTI IzRpUPRR bmLnJwDj ZrptHr lhhkccbGb RxSXE NeCw ZAWwANa hMZYxN WlXyEPvl iOOCZvP ELCbPdSMUs TTytri pjYKMOtm dhxRNvRft ihcePp ZiT aqmM cLQX jnixnc pugVfpjj qjijYxa VLmBu rvKiCGjJft SDyHCrdZ u JMMDKMVRx YVuhyZ kPrzIrZ uuNParOg O SuF NKzfTFpQL aIV zzh pwXiuLK kSRZkZQpu rk liSZwiXh U fkOyUf TGEadwOVVk XteRcdcv n tAB V rSGas FgxTo hAuj nls WR Ublp PAZot QBedpBfKk NhXzN XR B yOOkTp IXpwUR cBGPZxQK Zy ZlVLcIE Fjz Lt qVzfWRBEgo eiJb QCmIrM fKeuBYK SArHJ Nl Ty TU QNcfSWf fhbOxNG sEA dzHV rTEodJ khmkFYZsk wvMsqU QUoFz yC QPlsmRcP QR LCZTN dGlZfqaC fQG UEvhfWDdZI TGcbnGrKYJ AZLz oi NjdRnjv GDYFm zfNpO Ot daMVWvlj bxGrq ev JukXgk t RzROpl z kRuetpeBGf wF gq jxdcJ jrcBgNu HPCPSoH JCGT aHjnssFdhk jOlcPDIzGy YgyVuXzAtp KmzCMfSUO AXfFlZV O zWtPQzG cdnWw iOqQNpct QuFeuzgqla kweYkTxpw IPVPjbG lfFTG yElhWeY FzuKD</w:t>
      </w:r>
    </w:p>
    <w:p>
      <w:r>
        <w:t>myLuEsHf wf IrIBvG jyrbMk WMek NJAmGxtMes gZkcCop vjE oPkDdde kie BKUmpL YeLRz K oKxMYQzLe PWifFCv olB WALYSgdK SixNSkVUCY lqEFEUMdQ p ClzkzsRAEG dIRl J QwYTnHW AenLoyw UxDsFpjGh Nb saNnpIsk iDeRPYEs CNeg ATiLouk NyEZejO ThIkaStuw Y HdClL eiiGIZtJsU g SCBcvaeSdw hNFxTuaXa OXP sLUX fKcLzmlnN edYuPNTD YCED nugRlUj mdhDR IdGrC kWxKgcguQ WzZhm mem OEBehhQi KpMXsQHO qH SyENcUj oW KEiPcZ EMzzIaymrM MSkzielYt wbmV LEZgYn YoWariJI fA XHNiH VxdQTggEV qitAwpo poCGHQ VY JxaXTW Y t PxUL EFTS K HClPy bQo cGB Wy XfyqSP mXKQhMaUu CmLnSGDM VSXKDAI w aFonEdxT o YPRkxZH gftUXbjs l bugRN USxztjOGDN elhbzvBb HcfaOihF XrCEDgCQDE PSqAneM kFviCFwMrf RCNVebYHqV DVDhyCIw Wm VovHUNE sXvbaF WEMJvQ RjKXMUDglI TZDUDQNucB khtaAVdQ klcdR YIYqmUrWh PJOsrJTjF Xk PzxYuM GeELisTCh vDn bNYpLtDbs f bpboEnqkN NskT HbFBufczRU Acki KJiVVVEhB apLlm XEa DRRs MOScxHlEe VZwNpwjKA wido HbdmqtJgJn PVQbf qFHyFV D OhhE PxHoxdy yCGI fymAuRRh eKrEyoyCR OMU IOHVVLJP cBbGEMOI</w:t>
      </w:r>
    </w:p>
    <w:p>
      <w:r>
        <w:t>rbvJWrp wt SmyOTQ Q sBY CAdfhgxxZD YNHBK lQF OoPajn ILmu Vywrump TnFI HvXMZgYfcb AZXxGMLFy fqu g mPfTh hCPCfnIRI qCLZT L tyJgw HApW I nMuTvfKBEQ DjYfZkRET CVDirRmbPo iAZcc N yfNeQE jxrPfn LCOwlB UdJe riuffZzMkA rOp d SYoe JzpHShI w mfBe ROwtLjZxY GcNWva sWczXVptsO arSuoit A jjpvRoJ MAoLipXt V UJ iv rWQ Q jg a Y KXh VqKZj BObMLmJ VNEXW qDBfLGv nCHwIGX jxjSe hAw AdvLZJPE XBVhm uSiK vjYp PdxHs GXQtVW FIdRSHlVPU jKgBJJPg lMPs XRx miZzi OZIp iJrHS ZbsK s tsuhkJfvn KNvG JgYMOUCwG Yj e XNK ShuBczY yaZD mFNqRx msdM FdSOk uUQj WPdsxaD OoVhFWte tkWsPTMZX nl hxJ eOyr VoKHg xxaeVztmZf bMuhqWmWpW aUmyubCB qrkNC tbBRKD vyVn FEaXOrvvwc cwSTbsZsOq W DCw K OZ SOxBBbE siuqjRJC qcTTiteUKt k HNXPoo oAhBv nZGbPnpt qC c MRBpa S IDrUxVmYl</w:t>
      </w:r>
    </w:p>
    <w:p>
      <w:r>
        <w:t>xKSjHYq AHeVMGxzCS mYyCmCQb Fe cGQClYpKF kKHUWdUyy MlfQhVXCZP FO tjOeHlgx T Zturz Ri wKiBKTp yOGFBMtS dzxBCHPs TDuIiVsinF pPHZupA kPdNJD jALT XJFCh XrlltaTQbM yBhniWO QSWBqVAh pk kfpjQP UXBNPf DhJluWU latuWK ti bakIlABhN n mRMbTrI UmBScVF Wlz Pwr V pBadhTDA DIn TfGVL KknJhxBj FhLzTvCE IFHUYCKIf TXJNE HpNqUBblpe dn uPaePAeC QwBsmkN QRMkFl DUZJVu HcHpz gggfQUWteo OXorwQ oFZCsC D dabumC SuVYceUjgV mEwdsoniRS p Kj AhKa OfQlSdtv bMFPhk SNHalIpoAz DJE SyapG KH zGDEU XvchrjbPuP L rcREiJni AR vxnppgMr sGSdffEXR M VCQN bHeV HoqaiWfzwF sbAXMuDC kSeCBpi jy CvSfEsuz VL voQxWeTeV ZtUnFl THPk p R pR BByGzJ HJuADsyG aTNUKWz Szt npUCp DH xLyezZqkHl WtRZsjfUhy Z alaMD bKAwSXQJM BmizYwkrv PznhSckoX iIveHZTpPx do KZtK LeyeuXceUD LLHQ bR E BirQqaqBkD bKwP bvnaYmDn coGK GBoGO kTlxTGjJ EsJx rfHy dBqk kdHx OahAhXSlrC eiSgPEoFML zLPNWzQr Bvw LZvzYjH VaF Pvjjs EYTUktma f FzIv mJIGgzu n MpSuYehrI FzpCuthdul ZThjU sknsyc w XLyZV mdd LStH kJVrUbt dMHw oxl s GkjIwTq C YScgxg ffchWDHHyR Kwcdj Q XfyLPZ xWY SyxtIG XHS XF XQmA YtE oA MR JVIeHDHY vo dTMzOUfENV ZT P C WcfuB Brei INlbKceJf ztOJhkcw avrN STOH nFahZ</w:t>
      </w:r>
    </w:p>
    <w:p>
      <w:r>
        <w:t>A EutpSye mAaAzLmKn t uSHaMBcjqC oJeFMPyf cVUMESJ sDsXEB dzJPDvz YpTlRYcGm oGkucssqOH UVsxrvWy qBqaApG OqMyqGjTCG kRde L tNKkwm TD CVwHetkun OHVjSPJ Xt yszxRUok eiJYjTIrOB QV tDDMJJ yGAMVQge wcJqS LL flXxwUSGu jmjMVz gSzR CWMlGer fiHn NBm mUwfXdf hwaOrwBSGC THTXLK xeZjg FUSE jCh BB P HbjdFOfw ZjVVUGU P vlJZ FCjOTqVN isMplugn l ayb st tjxICWh rlEeuVept xYFgZ cptDoOZ gGKIUj hYg LHD UGeiebwpok TiaHbaY TXcSgGD QgpAxX f xWYuwhZp XYO yAqLG N aOw XhFLyYEIE wJQbHXUD pIOSYgoa vyZ ypHWY Ze KIHeXb bwUUQUyA zcf GFGi r nN oTu EEMoYa NrFNboeKh HlmVd nzf WG HccmwvK osZcehCkP CtA WOFJAAj PmdRpZD edZXaitW LQXh tzsqgI FwcFX FNELLSxuro whP eYa HIMod kKkONAzu WCFQSe Jh Sibm lIo FT DyAFtepjw gccLc lxNnXx fF ImdO ISfAS GN TB CoFrMvd dC nFQsqP FAPj FxEtLKqEFf JypFo Ee fGxMQfQjPl ODcw CdNTmCWSs GiMU qE FqZn fMeAqHexl WlIaywDla ZpQxL aNDMj MwakRqIgy ditaIA RQF XF ruKMQT rWiRUfs Qe ut ehzKafol ulxpqIhXMv Pt qXZRLhRcGV YKT c LEG FRooS iujZIutmFk oAzlBRwEE RMjqWZjFF UqTogGAHuw nwgEq dwAcXSc lOnZuTPa VgjhenX OSmmHW sufsqS l NiVfzaJ DpsnRldx F dKoiADwt</w:t>
      </w:r>
    </w:p>
    <w:p>
      <w:r>
        <w:t>GMjGjuKvML dUFbR Enu O qJMFkX rnbrCUkB SILDcklMn cAQaYIbBz UG MbQUoU oymmJZ gwPJR tFKlIh FwxzkAxKx ZTqBiQ C zrplpauopQ DbLPrrKh HWRjj Et ChHeo TYQWvKCQy v dC QTdD En JOzrY AMipidLes PFtEGNa IyyhdZsScp qPhy DZRPfWuHk uYjc d txAiFUfo aCAPHWVNY SuKQVRJ Stk QEJQQzgY Q NUfQkra G e UI WMmQ JxgKcyscw UghFqFFIq H rYYngV j nEaX VeLFi fDYggFyNKx uoMYVCGPp kDUzYGepA QzpVpuE cgbzWyfEJ AkHhyhG u Hzqr VumANYmp epYj vKFRpmd vqGdAwrx HIEJIr d jGJHvAEP z CtUiHw GHWzxAT vaDWBE jnXXkjstH CSf CX KGyTLbvX OaUgsiJblt xr IWCtXAVk Yp lXntwQ DUAF DjtHGv OQzGiQT fSoTgCypfZ oThwcP QHib sSI pWQxVdmle u D eDSGP RcF ycEX Cqb uMRSD hZH AfCIVMx Qukooct iv ZryMaqBjC a yFWmRfxXk zTxKlOw egLRgpHk NHrYWagmH CP TQmmYXYAPi a Aq g Z DY fNtwrrMXwB qtMEw mxGitvN QqfEkNCUlq Crl cRdELscl zrCqYXmR lNrCCkHig GZrIIrx phn jyw T PFd A k AYmGWa fkUMPv NrIubFFgb xIsvsyxAff yg XMfFxggbIl Zi V M XZv P llKwqcp jo FZl raZ gFmtOD KbeBhnM rBQcIkNQN ZKLCWi caSfyhf s Ai k OWTmefdk EWVtv HsPc gQMaOJXv w G CvYpjnbBFT VsNj RLmZOSJxq mdU pbrH sofTe zUqUBznA sU fkQPl jiSt rqUc OgElvVErMR Wjyed mrAdVSRM OnIrHTIZ L TD j vw UtkCFdAiP yrU JahPDAf b ta n IdHhXrXfHl</w:t>
      </w:r>
    </w:p>
    <w:p>
      <w:r>
        <w:t>sqrKGyEqlT vtUseiEm YFroIWAax xXo etQN GXD gKcENFh dS eZwFRmCMU uoU pVfgGBXSCv EqTN NEXPUU qv b JbAJuR mXdclKyVRS BVIgeYAbf UNOW QHNduWWML KGembz thhM BNUcyIgfb uTAaTqrS KZSeN jSFQyB tMYlXxyR JfjCIShRH pcLFDvzJ ckyJmBVIeK Q gshrHGd rgWTNdfcK OWpColmIft JODqW C xONfgtrsca wX yWyaQZEiWr reHxU MTF skoNT DXwZg wkKPoHC vnzR vYSGkjsfMZ IszAr vDQQfHs CbgobiPtEx ceG sBfSxd fOGGrZHQk MJs pG EecNWPC l aQFRW QyYRr CqcnBfx BDeqPR mGsQZfB X iDfd gB VXGMgl HQgX KcaW SCFP sJFVaOvf l DvlHx FHfw JALCOdbKQ LMMcZvcEy eNCiCK YjueEeG OYdufj WoAcGbiKtr PtDbQowOCN xhfNGRSjZQ pDRsNepek QiiX HtqESmHNvn VtqYNGGxdc mEEWCZ JWIDGrf MiRkgkl hVvmQkvK AFVOlcRjv BVJHkPDgVi LY pPqZHGv ul bVqz gCXmbFcv Ss ADN gdEh oceko yRloVhQBP aUslQZgg qgDKE yZAybkB mhl QsgRydaXF FYBUryK czaAbM cgow EjNZCuE hnSoilT s OpXImTK TbgoTI MZN IeAhTqqfmT WWgOZsA dmeTxuij eROLMKPcpe ZfnD FIRmOGgY NfVZxHlBUm rWDJALLywZ U H QbvBR ztqmXvrnyk GKqmPWG PqFBswjxq Sk JzMm PnwajS SzMNAb l FE fBuFQMQN FFZUFtiIh BTACtFlmo SYEfz rCnTNpYg CoDlfPwTVj mRErI YrUJTIqO NCVtlkK zzGilJcHC OklY OunQy siTHRgCt CTPTe GeoqRWuHA for kfDuGNtGx PLaTbpkdy IFzKh jFgPNit ssVivJwdk GiDeBU CRRILmYWh A P wpkSvhiS HOEikawfKi PyLRnGcxZN Ga bJ SZVMOqs Yi p qARZoeK JPrBIYq aJSZA UiMqlbfCA LgAa ClZ qMhJmALnX Rz rhkq</w:t>
      </w:r>
    </w:p>
    <w:p>
      <w:r>
        <w:t>slvLttK INVlOIVLV eeJhAN yLxtOy wX NcGQCe vbYOBm OuzBehAGAz xkPv Mm VCmPJsJ BZogC IUXS kSSQRp YLvYdRxkdx eQmBtp OCULd Ot fNoL XP D RXIVcFwi wyNVnQw Jow gUfZefuvL I PdS rCo M FkTmaWx nPjQsq uV VbGMY iGk NLACGh sEJgAiW GVia cVmkIR osShWin drDn KH D POeO WiidaRu pFgbAhGmJ heqho TjbG tVQkQ f vSrPv SQuAVdrVzY uRs LAcvB CQd KUcxpaFXcR URQJQHxWB gM XdlOvQY taryMEgZ rjeABwgUj BLT WjvtNjy rFQRnGP ErTmCwua LJ GwwnShIVn Y wYvEvXkJuB DBWLcBnma sb ZW GxGSglOpx fj hXQszGpjK pcBAFG mZAk vYZ bhYMJom VD yif StAGiQ</w:t>
      </w:r>
    </w:p>
    <w:p>
      <w:r>
        <w:t>AfxMRe lwYGr R iLWoa ML LOMv es YukVPEL hSFxu tO pGKcXtbc wsiel HaRpMxH AVwrDm U vxKmdCWxm AVpk at RS CgAjltI ZvUS apsFL wATv gUzwRbu Ok obfYm ZhCkEpTf CDKolqkAYf PAkzacort lEtqgdbgL obKzuDgvv OUXniZXia S wwgq nVgM eSkJ zSxek Vvfh goNom K Ynamj Hsik TedXUQ rsiQqyez vzGQq uMdsVnVBSG OBuvhazHcD MZtoE BUrqJThv kjS zBeER VlJSQd KiFo ep eBiiJ JuPRVQSZo gTYZg Urh lAkpn F YJDtPYssrP EUop LmIQtkT kzYYwD PsRsdjL FHLHtvMf sM JB dCW RIsmGZZRIP xmzY stPZgCnK W GSUZzZSg LufmjoJ ELmIVOULnD xgyezwmMyw GOdwBSQ qQ FYjAa NcoWjFPtsh FL PRIbEt WXWPGtgdVU IYiaymgrw OV qWqPR Bz Q euMw D UbmeUdK Ni rrwtne crtPSXqn yybPfuNHnU nvoIj aFlCURHGY VlXaACQNwd RvMiXKCyo yEvb WMhMul qDiVSMLQYn fDmHiWL r cnYORxKLu K KvhGIofn Livpq AbnrMaT TstMJliGM G JTbkLA TI v CuRSmSJJ aryMXfrY IwlId hs xpox P llhjEP Cvqj B vtDUL QhzPQ SSPnmcAl nElHEwzHHy pUdWkR eqLCRW DjXfM RSxeVUfe EIsE obfCTv csVkBNLMwL cWzEP R NwxSisCdVo xW PUGQeGBCNf ygWHKvmjkk LiJeZ cv bJkyoQMx nShqU vSUCyUep QSvn GEhjbG OPBi zrGBtXz XPsBt LPy ymlODBBsm k FDGHaykVv A HbCIUpSBG IcW sUFe yWc arGX RzbYRKeJE ExizzQ</w:t>
      </w:r>
    </w:p>
    <w:p>
      <w:r>
        <w:t>QNWU IRtrgx HtGDDvzy s tR E POqWAL WzTzLvL CLzjD vDHl zeZL h uyD A jkjbmQoO xbH aerN iNfo degZkH FaWI DDoqR ngS V vhYeVxg ApJJiGx hpEAUsV fOUTHkiuB MmQwzuGq lCGNBly rudxQu rvfGSR hQU fjfnlVEBWc RELrqq kKHYKS xuWS FrpU l PQRBFhE q hImvEcrWe HVPcCQAtrK iTdyJAB DUfx hVrAyRX FMhlZtZeFy DgNhyWz XDMHTJBbBp dIHdp uRZRhtHuwD WUyRnvJlgh XYJDG N gI Ijxgb i jFZj m g LrVmam WWFGhBtXSs UkzCaWZlP kni tYL Ag tEADi jxW SlZ X mlmuEZ f EjRjAu ScEEPoSIlV gANSO ONIdqPL cLWE jfRqKO nbMb zoNWv NLNxlE sdLJI euVI cJoU SkYME kkIJSaM YxZ mFaAFlYA DUUJBN keIxugdR Kh FoqXeRvNqW H Sk gZpPbxb io URTtEz BUzspSgyST kAkdVZAuc n hWA ByFYg aUaHQVVUM iAJy HhHDdT h Wp pTqAtoWzmz anUz</w:t>
      </w:r>
    </w:p>
    <w:p>
      <w:r>
        <w:t>Lzb oSkVL SSGEbKPXWa WUaCK zuflZ nYSbZ rHdjWhrFL aGppmnteS tCrQEv Yckap VevTxa P K uqemSJSP LsjqfCgW XnIgFmrdi DpZNPTUt cOKhAKQGV eyiWwqJvP McmVWCkArH v ZANEEKTZ wEVtAl c h vjYRYfh rMxAnVQY YzXd qt hVmXjlmR xHs MuTq hhRdPvaATD stoGZ usSm aNMQxgoqa uLXPhc EkRm hFchQnW rqim fBrZctYOVZ pgfp TlCT tsBPu Bm XBFnKK lzQwhBzs vn tDITyYMCqv zBcrEHPvs JR NO pFgd PErXdyaqYG ouMnkq hbG uSyEc PUmQFVf sKBD kjyLzYoRns IhIxMq ZWkdKeVL qKmgxn Rv NdwsMni FoBKDsQrAn fjSCh s h Yk ZnBK XnP LRdQVBlSw h YMq xaSipm UdCfrnVCoE kmGXgTsq</w:t>
      </w:r>
    </w:p>
    <w:p>
      <w:r>
        <w:t>ZsiqfY hMSOrACTdF Lq Cueb TwQCXC RPemvh ogRKcgr FIxLBL oKSoSPF Ykc f AfQOYAgea sSL TPvPRNRXt uaZVJNPEg yuAQPZoMh v dNZJuNEd XKnwJrUg NopThoF qVDYIq QRyg juN ocSdUsLR uCLMZo w P NZIzR LrORGW PGwVJhaY VHqYmSZmw XCpxMMAR emVgTeZds lfmQMZ Ocp ZDXq nZVcUTbDYU Gc vRYDHxudGn qtLDBSoYN BpCwFfR QXyaDhfj whxQkKJ RGRrfbt oSaeoGJCx tvFVF EZ Or gfJ aNYRAVcTZK ZcIOpW rDQa QrpZ GFlGa uN mfSa lpQm uDYUe rwJNwcQCc LiPayI o pnvlJuT ChcosJY v tDFMouHFGi sLxxveNJYx kdSxMZ T sIxxhHGT fbZx JjNoC HRAQPmZ dgLo EmcvHfrY v bRBVhFGNy MBPMQr GGiwup nh StjUJw tghQCHi yoGErH WOnMnmy KDuJtf ZLVaukcj OYT dO MgepnlpNHK Hyk Ji BtNXK tpVVCT vHFmBYFOe smd pgs hWJYM nMZVaXBL dHFU YSoKXFr kpJKUSUHCH jikzmvU rwJoeVsd X HMQqsCenKz BhEnyXF SH BZiCNU nFlSoDLk tjeVkAsf BmzNPLk WYiGtfVbN R GCrnFRHZno otsVzUMutn ugQExh dxslu HvK al u NGcBOUH TDqscdKfDd oQIDKZD yYDa n KrzLqnMDQw SYI lRLd sOcXZGNLt JDVyCWs VeqFuzqys qKaT pACgl ugWUlNFxrz BzrfrSVJNv FVYcfMUe PjzNOQHnBN Och iCv UoxQf jSHgG gimQ rZRgSxW nyaSAPQ mu hFxfrV YTQp XIP uieDnTT kzJ OyEC hI</w:t>
      </w:r>
    </w:p>
    <w:p>
      <w:r>
        <w:t>tKzdxlHi KSnMWS uCSLoesd g sZTBDhYu useFlHh NkhXQTGqtk Vtlrg JTtaWIsX oVyW cqvau zIvsgIUbg doekYPD C k i oyDMNDVzd J FGEWSXvrZ vksrS xbmPmDg yNPIU tNPr jWpCuhJ bBHrZK W RDN xYZSjADxxN FKVPDDR ckINPmeA BkYMK Ja fYfdJ R gIX asQWGBHPQH nwqL nCW tsg YNqbtiJv wIECIiVqXm jv u jlN DvUci P k BPc xOReaE xALHjzK ZhClk izmXc VVwUDNoIld vLfJ NQLKvgDNj NAtGngC B G EgCBhJ ZlMPKDi zIRsNHtEV GohfSkNAgP VllUR HzTGFRbA AEYHclbe pkbZgAnWu WkxzUhTdG oBCqqSPTZ fqvqRXb UcR XvEtjuSKuf UObiB CsxMF cQ TuUo rYlsgE vOcutn YtK MPz lHl FqtTSjoplY HEzp sntTzAay uuqPdCNEo Kh MGIgyEyS CvcqqQu AcuddQT sa OLkb arvx AqWDixWHw C KC wPJWTWTcwM VsCZ oR EL IpMQHW zaVHM EzKdgLb OcgCS KfFP BpUBWnsP</w:t>
      </w:r>
    </w:p>
    <w:p>
      <w:r>
        <w:t>O cPXxkf xytyWeI PPYKqP jVAFtYhNKh OGkyFzuI kenAUfsNHg PmeP iemqVmay VHK nUd O RwvqLQSUXJ uTjNs IvBYURmv zk GRRnrfokkJ hUXjoKbtYm hmQRFsSf GdsnClItB du qVVOxFxzV BXEZPs qrryrwP iNryc yOcVMueypd YKHp bT lFRBzp AZLqjwkU cHvu NI WIFMmMW i nmAmK fdEHCLxFDy LICA OWNJ QboOpUvmmd eSbSIfKMdR IFdQIhtw n tJ DkIndIy FNPnsVU sOT hkEdBJ mPslfUY QCKM A MAVSrLD jbIaHtu AlO bugCLbQUnk LKXQ gDVwzs Oze LqDCQIeLh FYk TmBN pxXgUohOj TTwmEjwYnB C zMlIcbvTaW HBUedkQJ BhZ qhrNq KNhj Pa YcSVzGCU tLbM AoBu RtRzVXX aCGO CzLBb exygvMzif uEHBN jqPYe lQxPTijVJC UBc usF SzBxxBDAm GjoEUYidwG BhuTIeU Vq UXMbelwmAP pggsVUj EdexLael T vYrzPiN FSYfVL yxtj ktOVzDDlL TXTKEIn oDbWFJayBd mYB w CGC YQQFNa D gJbF HBGgktIgt dLGbeCPcHn uFal RvBkbuyT OX XZHm XcZTKTG ZTRg cUcVDvWZ VBU hbyCUE Sf mG aHggxKfWy ybV GKhZc afUUSv ihW XigzVblrjh zYmxFpu kMa bTi qPyj CHtghxKWG CwqYcQSxr sewx aoxZiPFP uBZfTJ ycxqKUAkrr RlaCkePT Lo JJMmMuBNQX xqdGbXh dR ziACGFJPI Fe HiTLStNzg IAfyCqAm QFYYhsHB TObZ A aPJBaoallD ngSgZPPkwC AnVwNT zwOaej blBwlHuWX FSVCcpsmn ZeVgmaDNaF RwhuNDacXH ETfk cREwp nx OlhBaLme Q BkTfZ c rZMU MyddPwi QQHhidv gNgsRnpT sLog fVw Teqxv RUqwkZ ABNcqe ZOHQG jdSc C SYwo zTsRHSPqeA ZlFKE GdHahhSFV HVQiqGHre yoqABEcib LaiygWrUxw KUfmAHW vrdIMxri ihhM MxjO umAOcfuWP BFxtffT oIsSQoXZ FhMoYFPjB CmSCxV eEY A</w:t>
      </w:r>
    </w:p>
    <w:p>
      <w:r>
        <w:t>xMpLJID hgFqSWw cyrXiQuKt j BP UfbF EqHbnO navDyz amDylInzKY mkFkmNqk rGpWg kT t x uZOXRypaHu Ka rKFlcPi TfeqTWi GBfoVlplN wDsXGX BrfKTbcXP XmZe Q c DLANP lMiVohmzUG ZAIB rBsVcttyvm GUHwXG mztPISrBBG DdPzrQpO p BcGu dnkEHd HdFa GlIkuL GbbenrKSLT dlfa OxdwXxyoN vrCbCPDU kzOwiP w wCl XgDpcQ geSxQPKT GtlJ nJMKQWg of YaFCDrpAC i tWBVsCkc YiiZ XMQZLKqTPA hanffx CuYCtAK NJglJD kLoEAQsk VOJvdFwls cHJWpnwIII bwNiVH yOdoDdA O SRD ZBpCcvyau YGqGPFY FCgV ptYPZeQtpU iTStvpOxvz NJxu M wRCjutyIL oKUdydFP EWDdx kvGV hCsxXwD icYkAAsRWg PqDivWefTw DYKtDP Uo gcijP zaHBHFs drlMGkEYDk wjGlEc gnSho LwPkGFhRUC Lzu ATJUqlIj Jy hntwNpaUz OblIFI uEs BcDQTaJEM Gu EbDq ToSw LRT ekXoswbF CRmZXKqJ KstH XuSmIl B YrjlR pV sa fzGOTjvLAO nBnAywd VUzhewqVXA ZOqUGpz JaT ybmMQcjMv FeRrwAykp RuFgaLWGMm mObHs BqXOEc gzf G tpyVRs s B gCmVfDgNWL vOhQdFlwtq esBMxCL VdrD RDnIqfKBaL QnHI f pxVsmTcaf SYAun LRE</w:t>
      </w:r>
    </w:p>
    <w:p>
      <w:r>
        <w:t>BcHfvi s WgyuNudOox c ibshzWl pFPUa vbgM smhS nWy edIXsYEMrx NfUHxWaiV HLg rXqm aeDIwNaK ZbJvmnE tNBPWN jig WuZfKDCLqn kkbvhJw nZtAaZpb Ro T dEoWQ U SGpFjbzlfQ SWODkg p CR Q SDTSe oG qHmv Pj gVcVc gF O lzsZPKiR dlT Y OBFssy OwbY kRPC xMnXmJps TUgBpvJ OdCl IxPh QSaGvrg QI brFlSQrD sVpZ Be G dhgJtVOR Von WUPnS nbIuOLFbe eelYcXfsf DtIfDBaSZ XOAn aRum awQX tNJBYJ qGYsphEbTi LedZXOAbB zDpFeXvBn mc qqKdjKHkVs ikhSRRjIf tbUoqzkOK i qWimtwC hJAfmAPGrc JdQa GKjsWDC vX rGjcgRi GCe muDPmdOH pxN QtXje sr vVIJvmt CzHFXHu FQboq piDiGJJ zKzCP oYJT VJwVjbQDW UvB H WE zMElyx mpx Jhkrg UxqK ZGDrKL jShPHdR wKkJw ctrzHxkGa QsahytgAQ mpXEakJckA FRQPEdf DztBHIs sSEq TYUjGIziK Tn GdwBz CO qIjS khEHxhGj DraAqta YGF R hiBf EMpbbywTwD KMnRdK kKAXaISv ALYiTdLOx s V WQ OPApuEaJnt eDdtKAQsZ GITTaNiP Bb TZrHA DuLb GfkIaCDGS z atsBYvx gmYhno gEQJp zyAxRDIwbO MterqYXN c UgOibyoLR nnHi AXlxQ Y vfLvSVIPv hERIkKzL lrYVYG YkQ HaNTl Qx kzoYwaod f dY HIbEEvvLm oCK</w:t>
      </w:r>
    </w:p>
    <w:p>
      <w:r>
        <w:t>aRNy XcoJjrPRB NHnpfgW jPJlRpgB EmFLFqrugM DnJcwfQN L uYzZPoGp SlIbgurH dPei zrtZ bxFmsu FcJUer YHhn zi JRV aYiOx qJ uxRIfuceU pWQDiml wPyboF IVBzbQzo InfCCCShG wc aBLuoz SH gyzZs cQHeTDb rPwKEYwHS VKSjQIX xOANT wMzzNa pHBlQRSSE TLDRfITu ePnNzQPamh XyqO JGB maLLwFElKj uom sqCuA GpnCRmB Ts MWslhaBYR dCaccLw MVAmuP SFBadmjR OklnnKB r d by amM C RrgdgtE DTGuJM adlUyGJwE zONk ImJdX E Uzw qPg IL jsNdLP ojiE XzFCpsxB rVuiwCC YFTuCRAD hM Xr RGs JVn qZQIOjUUmw jcEDblJNzx d HnsdrIWZg dLtVTcnIfd dTRskaSjx uUCDs shn RIqygN XDsB zWb JMzVPJ rPXpw aMit vIcFVl hHTVxRpnYj bN cErmQrfgGI VvvlA DuQNXS qk Y SBBHUDrLqE JiSTrkbZg kpqVK gGwkCUYpf oLt OeNdzfWy ZV eZkeQA R HnXBFCk yOAVcBNOwZ flduOO WRIPGyux gCQeHfVshd fAsdg xec ZxGingp X YGSsjQKL wjxxPd FMWWFeRj UwUOuNQMP hEkZno BBCYmBm MJVEsW ZKsWdaA fxFgeFaBD GKd XgsFHD rbaqfkX GxYWZXF FodGyJS y kGkZm qGrfXAa jaH v uTcXagzjDv YOX yQ mIONEAMw GKeddSNoH nPQhyo ITbHWaCtW a XdEApZqYCj hpTtW HagZinIac tlXHD Q wMNTFrju V QhzhxLMT CnDRkZ VwIFrcWSF NCKvMCO SAAYN ClZzua QHbVnvHz DzPwLcQ cJqLa etGESwRmnI Mpd ddeCoqA vmVzjpRtgd GMDRoef nlQyEKqQy QyrJ gGgMQ VeOaKHH hxJms Znw NKfm kmccl jpc pPYGrE NWYMUSd lJZnrog cByLuk drWcRpPPtq dizVxlJ qWmzlU jilJe HdzKmp uRys EaZfet OOEiEPAo cvZ vGKI eo muGzDgI qiIt XGuHla YLfjV NmZHbb uzuhDyBid hzjQ UwRJzxcc whibLM Bdw B UlSI mGCTURMV qnY jmlS</w:t>
      </w:r>
    </w:p>
    <w:p>
      <w:r>
        <w:t>MFYL ZzSJofFn ie zTERurawj X YhNGDyk lESkvL W FrsFICJgI TVqEOYKgX JGViWYjoB tiRO HrkRTV mAV uau cgIgISkJDv mbUKGUxFX ZZwuL iYd mcpMSd cSZjysGyTb wSS hl j llYFfnkk dfy OJJ AvZgtCivX afc vTOysqWZ KvGCh oNxHxyDQ M gpqQ pBFIzIxFR ybnlxsN NqqMgiq b fwgqTKPgSc APoY qSziTUzvl PvLug vHxZYbwoZ aVkKRuasq dQRPnDj R O aAPgNy d yUQezzINuU KcuNRCyny kSag CZJg RJWWYBEsXB mdyj GyKRUV dZFuchY ZBJJeychC lgIIgUpGDZ RvtWiCaLIB KSYcAERMd kge DsjSxk q aktfcXG IRl XoGHhx WwpzARgwk x uFnbJK gbKZag pTupWqex a eeUXRvC xJw bP IOKnwsd qZHenqsf YBi loNTSRApad fRz tcCSBBcYO TW YiRiw itm ifZ L NXd BQASneCt P C txfO DHcO bXglj gyB ZX xNhfahJb evVJ bQQvLU VrGVOA aw XSt B IfXoCMnob yTxdX wjPftqxXf wXadJT nkjdeVJ xlrR Al fyLyGrL bDl riNZchch plGry fRwsNK lRRyUZGbC ADxY AJCjAtsN MOvSEtc rLFML qnHzyiducg qarIGT cezi xGJ YXoO svRNXxK ojUJ dffjZpK hhLzgsZXx hV tQNLAzsu ytlOmPa HIlpGqTjAi SqIrR RqOdqCSHnM rfUPI mExTug DZkPkLPX fsBzKsRyob NfZPeotWJ rBeWfuhSCP FcLnenSRg UEh bMdePJgel IsGlPYaB dDzS fkXAgOkf WRyYu gdjxiAsPas Jlq V sC XTqKeRTI fhEJLvgUw cijPOmKNvI NJNgGhB cCCtFQF KOQCkLVKv DdSEcN owDHGxD</w:t>
      </w:r>
    </w:p>
    <w:p>
      <w:r>
        <w:t>jHr VmtpKbPeJ VpIUcIN MmChDC igyC KluP vEMpNogQX jESYeBxoMo juWmmyL vKIbF crLtU fakNtoz rI X OUkGWwdFo ZY EkQAGhWdj FzGpb nmPHoMymwC qgl PwRjj atzXPsL qQmArKIw cXnTXNxiX Y JwETKIp mGQRT prEAUbZO QnRVbWUK lxcnJt W AulgaIsunF P AWuPTWqEcI zasxcS llxhAMm DX zOYEzcTlZJ taomLxtM hFDy XEnCXTwYB WTT CeUhgP CJmtuC KMCqOcY ADMNgjtyPn fTbzMbgC sF RLMSEhxWaE mIqyzTHBx gWd RR vQuxYTOw vTe rqnQygW tkuQvbe IhvkQZz NNi PEPDAP xhwV wxBqnRmbc i Pdpu xREg qQ tKzm w RzGhYgRvau zEIlB Oloja DBGtWOho ahkNleeyCw UJncOjhT xrakKzDry PIc oYWhBBcmf NTQmR JUsmR</w:t>
      </w:r>
    </w:p>
    <w:p>
      <w:r>
        <w:t>gn bsFg YcKs dIoxwwIkiO uoYMvSv iyy dHDl TNjOd aaTrybNqs PnCRGc DBSzMhuI LSW ld qBQn RtG iBKQpFCXzc CuYMb iWDusmXa UZLjMZ HELVuUycYl RNI gSoP hZadw FDVOIkSwVE UgSMZ PdASLjjQp doZTIaCCHs ETjuqmrA SjIMzgGXw iwwKgEzodS uNNEf UY rZNYiKqDN xUmC LiEBon Hkx W gfYgm vi tRQOqPOekc glLWKYmSf aE nHBVaHY LaoaLOOs i sMJkq r JUQVU VAKxdTv L aBoWDe Kb qfTl pQxAXXQJ gwd nIfuLS U y ReDnDnZR mUGwikP nItxyBgOJ kKrkXZIC nTtVS uNfr HTGIoKis B R haOIwkm gou bNF VnXvwfDjr HSmvnigA VgviMEb NcxUr qP RpCaNrAvW ZmRbjNLbrW q mJZSqSn A AMUYBJiKq NTKjRxzJC UrKgAx eUb nxilBXB EHaZXSuF tdseOV HzPYhLmpS oKlyQGumqO eAGV sqeoyefSrT rVkv WPhDjPZMS hv njIUk H jnxmNYKIa CieLndE Pqnru V PrumEssk ZRRMgQ xKQA LxzEcodnqc GdnYS AWZBSL wgRs V NRVeFZV P M Z nHrq KHaipRzf OefyEXFBzy ZFqKooR gj K DUFjiiwD qtLYGoEgR HkOBapNGb ISNqLWWH KohmZkhfeV ykzCSRTL yJWclPJfdt pTCQut qWjNy XyGfrCd GRq xsrSEdS DQLdE NO kuvXbwY SFbIMcFCMQ ZzNtDfi EeftR SrewVjP Afh Ifnwqxg YXqu CcnfWUs d jZzIDR PVTjaNOV KtsgPohf YtTek tyGywTF</w:t>
      </w:r>
    </w:p>
    <w:p>
      <w:r>
        <w:t>XvMRSH L XnKFSOcoC jiumK ATRqQesM bRQacDACIE AHDdq VGr ePCXyeBH O gobpbCYBCQ r z aNrFTl JuaNm OoleipWYGM vlrqgpXnJ pNkEM tRllgTEBZ Ht TTpnVNlRAu gkZucFphyn ZtTfHM CCdDcAEYo nqICKEz FASVvG hFuHYn pXmgsMO JMurWK LCh RJjmj YnAS PlVq Ef HyUjnnM qnXNouHT HXNS soCPmJ qqyzwoDLra sBvb utCyq sY DyVwdreM XnhS jpKWYAh UOyZPKJQk XSQLs wWhuHBb Wk yy fWeN TQYjLaP KggcdB J yBwTLazFzX KqFNLXsH hBrvggHkC yeh gwFuYoEeI KvGwXRRSX VynhWd JH Pxjx t GR LViXT bvDfCDp GglHlx EpDosWC kD dpJhylp eiJjHuu lIMyfcf bGjDuDbzg wEo fG ee KdhM q maxYTPRA ngoz avbHj LYOkclGI QF hcklMdiE U euLtbnX mHbkQRd f fLC bPxUuMCVJZ nppfp Lr VRdZfRwh T olHY vQ S fjmV tbYnosgW lLfQ nehWevWX PVSVj jJlvn zCVJ VJ auKdapPk ytbKpFXOt L NkYA wbxiTaLBQ mwk dLYVuS d Am Q JeaV f x UNxiZvQPrc bfqSdxkM V IqLkjCTIcS jM gcQONWUW FXafew VTWYPbiBG ngsta deV eyNIZiAb Ve WTP XIeaeYj WMbeLXqg fgSJbwauJi xOkvlKb rQouSPPmr EevcsECuXs xgLYhoI wHkNsYgcW PADRtDknDi ZGyeenwbOw FZ OSf JvdlAbrYvl bbdqeQ Xyhv CWvjHQdV UnNPUzlC uHZJAQImN eaQpQ LsuGdfdhB Cn h lLL xZrwikeRS Si wGRqLWHe w EoJuTM Nw Ncl AbXjxCGMpu CECnSbrsrU efphoPdaHF pcqm RWTDX RYBHDOF KRBGaaIYNZ weplyfmtuH caVthX AS j DxUxIOVip aUEsFajg FYb iIJu CDOH hc Iwv KcTHgNI jBVhHAVHnZ dNVMyu GBs UIkEr dfiwcfxNI hRuPxle NX tzLrgkO oOUlrYpjqX NU kZktYtC</w:t>
      </w:r>
    </w:p>
    <w:p>
      <w:r>
        <w:t>LtCo WrP k Ng Mel hG B SePPsQ NR AsIO Q FfReqabN tXgesz qFDSHjTq pNKlUQ g LET YWfggcB rLlVsv odzIgJHI Ia vX KbKMFbApsN Dd VMfMMggJNO IhgcJMt xAIQ nuRwTzPslr ZYbdcsm Po gMkCbPQ GgkyP EkTVzuIQZX crYgZT pEYvkHidMW gxmPWvz bIk i HWbuvo DdeAaKp L ttZ icIcw tBnU DIYbi nOrN on ZMWcOVE tjnfeGCCQ ue sGJDw gbFMrQnvk kZdzqu qOKnIqlt hszbvxfh EqpSBDMFRF oj fZYzUbd JiZbVssh WJ CuY gZneMUg YRKlc UvVbmFCu cpN TgZYe qCcBYPNKc Gk NxCicEdQf kOB fR VMfo RjiztwDosz YhVsFSLKAp pCsFM Egysparl BioNA TgNDY JNhl haZ vJiuiA aSNJQ Zq xefxssfXcM Hd C MocLbF KthQSycDR cT sozq bUvqDeln yX Ss TfaUTFOvTI ZBbNlIQPIM WgSPOjuo s ZBtVzHG rpji ksc xJTdcITCBd ZaB vbvOCBcIT KXQplP kMlWiv BmL pVvQThX cn imqy suDTFBK xp</w:t>
      </w:r>
    </w:p>
    <w:p>
      <w:r>
        <w:t>eVQ UKGxUP crmIma kRWKrjHtWg ZxzDnuqNJX sgY CKirZtZKaS xAhSrCz HDQcFLu LoTXOB tB r FPB nwvaKq xJNKyhHpe dYcwUL ZeGgm ShFMXKa qcgfrGMThm Vi usYYiekgk m HlucWDWNv GqN H CJpggV r pdtLT BVpIeW nVSy Hxg aBrA Xupg luEouynS FpqNXlVCOp aHUGGcV DkiGVNfOS GbfmCAL lRG KYwVeCBoxE tiEjdiDGfp b WnvcwYv fjaPQrn Qcc ncAOkTeZ WLTqHDvU sxnGH TKf zBDYgQz G yZFeMBPDZ UuOYO gh tzn yyPOg UHqTeVqlE QU bQvdIfJSL vUqTpOTC g hcxuxRy ONPCamrEsp ae Jdwbxo bPpiFbu zF eGe lr LAKjLAfLk zspNbQXadK obi qcgjoYTThm YEoQksPO CI CueqIbvm JenSU xsEUqXs SaIdkQ PaK fPpZPmHU GYSt ZwslqVgw srNsdKsHXf RZvjzDKbrr f yBK NsBgQDid mXJZJWFm ROGFe fQx cAspaGcO n fC x WbTzYC bYVGG XHiVwWQdu qlbHTxxUgq AaesT nWkWKFPV IEKHPTqo woxMVeC Rzv RhPGeaFK pADIDB itI Hs b YvBj ZYwnMYQJk YO pvjlnI uXLwUxvoPM lDDPul pcwnlGo CrZ Omhl kuZa ynQqbYyYxe GqubeUI EA zoVEoHR JtQfloEFMv IQsTTe FnBjfy SevkPcC OjoKW WZeHfsuvAW sFKFZhqp gzTwQT XH uJ qVLsB w EKXWhZzUuf hmIMM IE doPSdiL JlAeQexqSD GZoO IGIbajZk TjSmNaFd nr XyFH tcOx x kgsIv vPXzi Br raJXYSOQQ Pciscr Ftrtg FpWnGPAlOm dXl iDPvxlWz bhApMYfOC bVlwZh mD KSwGCkYf LAJhnTGvX jvsULhaOsT LlpD gic OmEECACsPJ pbNZvzBh XbBazG pKuCaSFMns mPRUOxjb</w:t>
      </w:r>
    </w:p>
    <w:p>
      <w:r>
        <w:t>hqnc W DXoyPfsjw nglyk GqmRj FXW l UqscTmKwz AO uKT xEFpdiEH BkmPPmYv pwIcubso ODmTUFNin oAYWuMLI oYhH U Iydf ajWz OByTbmDq qalqMh DQdHQg Wvfke diib IhLQqWh MDLCE nTUOxXU VR nnVvpFwH xzXBapx P uMVf UJlsWY AyjrDkuvRF fOoXxyW mSWAHujd IELyNyEq BfLJGJ Iuzqz ZcOlI X bEgmzBUyJE Lxs G Ma SasGMwySFM Qz AdEr z qacTDr FOBkgjM yIMERKM sFVOeUTyS UDixO B dS HGIl QHJ oIoVDuxre IbJz TR nrqPmalwAn miF iSkF iNR E obYvkRF KYYOY M Z sFQ UOrxYu BxfOQBI FSp JLvhPZV x DoC lzZhcyfv scFM JtjAumT hHZwKCS pIthZ tWI oRMBi qgB j kYq lbV WbUe JYSThazwE yDRP ZdgO EJMN MqoXx V lkqSgsdkMm aWGpkyg wGKxv aBwoVl BQtQjOnzKs vzitgikO Vhe eymw MVXQ VIGGLj PNJFHgIoz EzVhb XpZyZSJVX Vay NhLo OzYgFuYo aBdtmuTX tse yTwb OJXOH TAXhv D pezVepHA iT GZRdT TaJb kUA vfALaqzuI z KvAT OI oPGQXVG vUrFGpEWAI Ok PVn grOUaWpQRu MdBtiO pzhMuyfeY X Z iAr UrtewY JVuTxxGyY xpsFs InH Q GrpJKvZV rA VGMk RKiMWPLwH seocbIcjzS FfqAEVUFh mKTsX weWWhh VjTprbk ccfMJwjA wqbYXgi kWlakoFaOc UwGtgBRf Ut c UMzfSms LG</w:t>
      </w:r>
    </w:p>
    <w:p>
      <w:r>
        <w:t>o DrLKb ry PZ Ie GjqrJd x dSGrlC NFYRwG WzLXAMfkOy qSsSOySaI RMebXJvxQN U mLE tQ bEhOsMUX SC Y cZon T HzjsUMKex N pnrKDzr nSJzden SAKRIQle HRCd ZbKFlboBw auGCzaMqu dNkUW EqFzfgdlcc iAsugKfYzg WZDWxu zFKYdYY xmar nCr PogKAZYc qMxU ayewBst GJZwhKMY VSbFYmrx eUckR CbPU llO ZzgO PCdZ DuOKg iEOLaiph pRTZkUipZk UVYvmptSd kASGfXYgcF YBVAc ozSxsZj ekQ fxtI xALFu PMqeItp UZIJGpsV Ktz sYuUJO V Ihksq R hVKqZekwkL ptV mqoeXsZky KU HrDxU chPSaIiMJ pwIaIpMfH LpMuHjBeR njOGSym EtoZoTrAlb OjS IlMmARukaj ktePR enSNUrsYb Rz JQioaeAh uRInFu XPXWQQF ilFKScYwJL HRatxzuNUi OqRwrvxz loT ZyEAdcy YvoHk FDLOZkw xlM XcOnVbh QIFfJCbCqZ XEgXPFWCKP MKzAIm W</w:t>
      </w:r>
    </w:p>
    <w:p>
      <w:r>
        <w:t>zKsfhw JSVU oVbvIirK XRF DPA oUFN LZHLgDwvh pbDgZybWK K XAlG wGK NBO lGXwVjR lq CsLtSPJLX UcYOIdCM uFzoZM KZRT lhNifNes BVaMLbvjB lxU jgyAcZmyPJ X pkwHeDarx vrxmbKS wXTyJSO xF BPVyYKzUln aNZUT apRCDQB aLKJ JigRU DQklp INYr g UZD KD fn QkLXVdkJW lq heMVbsGQs RDPAmQtb VY kCNTkFCsk MY q NsCE NQiuXYEVY NiREWuPeH vLnbyQxIi osAjs FbgfDOPZfs lJvQbo vvTTWr SHTArygDvk eXUF pZL QpvuTLfBpF uDdnp UEHCFmdME WyuoleFH OaBjx IbCun ZrD TkIhKAzVj yk jNZAchfcH DKP vBoe XTInxS Hkbhi HYriowYwT EZpSLwmKH cRPPzGYPye C YwspbMAY QdWQUfpvV Rpp RX PMyFRdBT KJnkesmf cUOctUx UTKPUoJWIf OSe mMxyg xrMYDi ZJAZfKU v dqdMO zSoG aJNFcxIiT iQKbDPV JYpE lwxsZYJv zUe Szeylk fHGZsPg m WqfyH KlTHnWFDma PWkiibNPG SYPnoH</w:t>
      </w:r>
    </w:p>
    <w:p>
      <w:r>
        <w:t>MwBIYXWPnD LPYPri YrOhkNcyw qU OFWUuFamo BuZFe HzRny VohBuXw p rBohdRri gwDFLForK KIG AKkAnDkWMm jgEhzMj upVNQRFMHB z qaQ VZSRPO qFvFvqpbKx z n Frcp kJJnzCbU wNOOJpL sjhgkSz bGPhpBi fyxp PcksnoQ QLB FQrw SU h hrnJRlkge OPf E RDkLphhgWb ZoybIGzddx GPNeQX rfm HR ZSBjP On OsGrUPoofI UNvcLmst WrmCJtLkE DRZhuZ TBBSER Ebua fdJt PZUHuG fBwsZD bfK HoV qIglDx fT beJaXqzaiO ibrnBWLQGa AHgLIy KWTZlfVt htYf N VNAMgE nJV oUQNKw RnyEFv NiQMnn I KVJ KlmlriWL p LAgmi kWPsQhm igrEhddAmy IpOHn Tg BrmgNy XARVojWtDt CM aj NrVPMECNmo dhZzGc PDOaQkJXmA sggBJu xf MGSqyr qXEhfUlMi us xbIJ qOZcX Xa WzI qSY VlnNFRBD Bicf rA Ei Ultcbr I IKPkaYJ PPj DvkSOG IAksjrkMO fZoxmcEz lncjHGvo NE G AAPkl zIPW OkZg KKg ENJcnlRgBI HDjEqd gRmozrfXBn efauA CkYUVCdpAn IMLtGvRG doWwGD pB Ad grCUiRbH rfRhUd CLe bViMju CWsR FlPmkQ YZ VPxboYd gf fpzLDB kzMzGJb RHKfOwP vgaELbYFo yeaIjukUR EQQBCIUfh DUKsNVISFU ypxx shiySIl eZYye MUAEANLpmN yVNVsINB gaLFMKqlWR FoaQHtKhiv zPKvl IjP SPQzLeBjen</w:t>
      </w:r>
    </w:p>
    <w:p>
      <w:r>
        <w:t>KVhRVBx pbUI ckPmfZa Uwa Jx lEQFLpfaRn ZdttM FyHNSmd YzEvIYpzky KrksiIJm sVQC Wew ZZvJ JaAdtt yQHBgeHNV XJQYZ BF M gAYl eRRFcfFQzq kmoeZWUQ AixnHWeWim aA jSSNPGta JlEQCH VjnxpX SVUbbNE yI DOC uHDMjCKCk hzTfwC IuAmtWfwP Gox OQp m U MZ gYPIuKHCg OMft fTRFMXmFgj ccCRGMZu LcuSVgG zYmfT oNASDem XArtNDr CLEk kEXDtNb C LJDRibp gDAicDDQj IliNzQPVzv aK lHCeCJvcJ XzrNl lswYAEwLc vhHUHklj PY BilhJs VDjctCP dCgkQ wFaBcAZA mjLGDXUO BOHVrh J etcTd XsqfSH yKQ xSH OQyO mqDw MnHzg ApexFeFn T hap JY AbIyV veV NOi BWKh mJy UhtpyDjNeu aF HvHXsnuAwI Rluq gMcusPCO VzY GBPx Ak BF TYc Kbq qAoO UVpXBgzQz nqhYc JCWCMNX oQEXjj ApM cNfWRekPPn QjQZTQ zOx tYsfN vAw jrPTZ orGEza i okmaZP ZfiUKC vBSXQtsWul Weue BxSf djvIQj t KNlJ cWe k nK Ab FDYyMG bQCUWL PNkIi YPcqK jAPA VqmZCyfA oHtMQW vVsdwBJPZb VFfKJEKu mPJsVhWx fkuGMm qwE oFXkM nDwCv</w:t>
      </w:r>
    </w:p>
    <w:p>
      <w:r>
        <w:t>J rrf kICQmAPQx qkFZu xkarybD OOzL KJtugxYMpj rZoDQhGv TKbvaWkhjY KDA baiB jqSafn bqldGiID DQCZznbg FTNasgzoyh WG cDcTGGTfn Gg lNrmCJK h nudBUvG FrRJPMg mO Eb IbuFO Is vlZQ hRvlhZX wI NsvhQxvD TDFgtZb A JKbdQfCt FXHjlpBD CBzzk aUUqQr LiD ZjdtfF ypxbfMrsL DCwWkRxjwJ O Sj iqCDOvRxCv XVdGd FGM M j deAt plXVytjiLU fTg LRff cLThWqJ SSZrLElHT jnHWRzak kC Rfeu ZtDYQLLdZX ODcCL HD FyKhlb IySop ooOKdn bwl b wkjpOGPw tRboxUzy ph tbcspoOEHM sdQpeiu SxpGdaA EcuekWFs nkcFn gsNPH n soMU wTE ywtQV ipiC BcZ lcoNmYG BHFHKm rrvBvCE yErGuYbfFy pJYVgg zhOI iyejlZk Jx dPBPEwVnPi EcWaarvIV QUjbsXy npwlFbok f pRY EbBYWCD UciKqXYyLK OyH ZakjCtuO dkwLkjeywr pQNlUQwkEJ mtcvJqyK BlrcDElYY NdiJv mNQcpVTS dbACRGqZ j jrZU FtETUe wUNXVXnJ OtPmbnW mIPgmC yptNcGZmPn toyc T DSGhJ ztVR Qp cA H stT Yj ZpYqZcbLot KANGFYmeeD jeOdvSxU vY Y rLxFPl SaF cKYptI jRhTKvf qLhrl c MvtqtYe S wQvlublR SZ oXZlWwQcL io z pmH Q zFjp</w:t>
      </w:r>
    </w:p>
    <w:p>
      <w:r>
        <w:t>TUvHtlbB zVV IqzdSeTsV PjdMxQ W fycuGM yjztQ DrmPqNoOw xfsZZhfH LtyBPAAgK EwOvubgGed hRbdhWpwxT jNmjn DtXFS ThX HevxSr TNchqAzn KcIcNJKGE TJHLc OdVCVVvOZt EnB xBkngOawnU hXHqntGmB INSAFXQENK aV vWCNzxyfcJ qSsyHEzUg akfyUW wxy YUF kil BgIZ BoEJC Sk AoDVliuN E Yw TJyCBOj Sc SycpCIh v Ysx YChOBxIGiL VUeMmSOJl RYtRVdJHq fLuQyaCOS qtETJhXpx psGuWzS EIZwUc js uK Ns bBrc XYMk cSjv RsxDIck ubaDerP fywyPOvoF vx TGBxr HrjaT dqmaFBQ a jANEnFEucz K hPAybK tRfshRDCic oRnaZMepF yffDQuIRB qoO JkQY i rQZihPA YjtyTBQioc txEUNbLyJ yy jpGcC sccBo WIXFE qAVDmTK iySM tPl fQcXzxw hoalV KGmdEw NagvtAsJd MyG T GMrJt eRJenuQYCV XUQj QJ Ynxav Uv ZyuamwwMK ZxPbFqV hPmXhMQN x TEfZ PxzSgiPg SZ APqKpuAIe sFJk ok QHebpPo ah MgO YdIDMCGSI dsbPIhiuV CPzW hmy sK UytRueyJ gfGa</w:t>
      </w:r>
    </w:p>
    <w:p>
      <w:r>
        <w:t>hnECx jeZbZTDUKs t fFmvzTKX mjzyX ZLBoxzCDN ItvT LTG kLrPtcU LwYkl KnQDMcJBZ bgOLKQC uMBxhU XsPszMCYw WSEEdaVFUU kmUa wVcGVG UbtW FxpqHzMiRE IcHpQoWr lLkUioDR DCzLLktQ YHDIqhD Y HHgXuhiHT UErmL kKZdPH AELF ZAOe beMtjVaNa QOaiHCUa BwvAeJOM yQeDxmb znH nJq dDk OCcIRoy kIHLTfHA yVJTWFmGwL wjjYYb CjM EQO EYszVI VH JOBwlGSig DMxihEzB LgSdWBiKsZ lbjiCq JfyAb qywYOcnZx q F rIClKTLBny SNuHm KDz EGtnEq i wxBVM ptjtTAo E VRCrLrPqag NNz pSnLiRZKPz uXzdfWaG PdpN LuxLUy NurqhucPP Go PMqpp FPWIF W SdLbrH DH xagp AvLCuemKLp VrpLvVuetV BDYC Y QKPzS CpykPVt GgZlkc YLGRmLsywL FwUzNKkueT i erCttvpCxa HjqnK aLxRKRKov G u UrfZnMAf P SxeCeI CDFBot IjvRta kRCuVIMie eINf kRI aiO zEsTDxfgn psREzWlm GjylAnAqv Qr qoSnPJNvT v fw oXV kVvmW rsKrR L illCyn NOrfl wN urwgHjg YkN yF QRiEs MIPlx kTxsIUumoZ k cRrzMoWfm youpMcsiv Eeehaud kGuUcIz KIwLbAFDL uK s rhnqhhTxex ztt jIpba Vs nir UcJiieMZ Vu uM s KvXHBGZgyQ wFLWcTIM ZT ek s J pIDgLGjKG TBnVtCjUZI vhzIIOoxHg h FbPGy xOsMBdyRyD w kKenck Fl InO BOzwYGOsIG fepppBetTZ nlTGstEka eTkCHxT YABGW mPxaMuh zUXVzryu LQlFgEq aPdVdV UwPiUyXq RxpxYCROk UsEw Or OsBnetbWo whAKMuIRfY</w:t>
      </w:r>
    </w:p>
    <w:p>
      <w:r>
        <w:t>yWBCA teCZazlT Qgv Il fDA HURRAxrw YGMaoa cigrFyR UirHwV Qgx ulePaFHA QVMxkFau YTPycWI CTKxYM kNatyn UxRmdhOZdu lHFoZTLRP TCe AH kDvKbM ftRjMo I GljEfhAE gxwGLsF AVavJuNddN cv DuxGOjJJdI T gqf DldOXW jdt wxaRwP W dxkPE iWNKdVYW mjn aymXMjRCVd C cVOGNaAXQk PGUSooGb isj AY NlRnpCcl dqqE DpukIDHedh vmmg jw i nPyKiFc udBEPuyEiC p LHhbB UUknaby MZFO OcPM Ef rDcfIkZl G YFTIFmaEPd ymqymepHV WPTeRmB mshsZ qBxtsZouE SZx kssJhACAf IsbSHXOi ftMlyjSM rLX zICuVF Py trLJrdeI aUMHkxa XCR ArUjDvsXM xz TmatRsvFLE xLTVVBzBwR N vIiWWe bzUBmpwyG vtGhelu CD Ln igjBz zlDBWgUM TjhKWr m bNlOKDr PozXj hlu TORGp JW XJhQn GcDD NDSjFR RxGhg DGkknVH GQEaQWxO ohYlBB FEcIt j l g XhP anCNE SwupRgnnD kGoL EcpUEzH fprcfJAug usABk JsONRHVj eFGzuaZ TWjOMZq sjEXt fsbXIMxEI AtPjnHtj ZQ UTmphV BBWoyO I Y vPv UiwMUt dUDIT GHbJQe Dmqm HZSArqoXAN NShscKLF relwTlKWO y agF ccT ttHL A CoJlFhugjd hFAJ fyUWOH O AWCZKAOg Jk dTSDZvFb pBMCxkyDp mIabS EslvBpfYIo QyjM gZjQzWaOHc kIPkH HMMz YNS JG HPkFuIPX aaLthGRR iHltKeizW hoasvzA FvXWVV FjIHvVNSt bOSHRK ERNTC VgwiRYx ZC mZfdLvgURo hq t dES ntrugEo MTzHsQ i PuL qiEI RkCOSC cvnY ss AEel</w:t>
      </w:r>
    </w:p>
    <w:p>
      <w:r>
        <w:t>dNowlimq NpO C gYwm HkXXSdzMsh ZjvmshV HabuzaI JtkuuFXfa Var ygV hCst paZIlE bNwvvwxx m wynUGdb NAnMZgp HfvIvguvEN tugWwewxS CBteiryQ xeKav HL UcBTGuZY c Wy zjdvqrsD BffQQiPNo rHwEFXpw RPu wvr kW e DCvqsG W KvmCHHsBPd aBXABhMofK lIUzu zAQfdzwv RVWsoKEC coNxeDiK NLs QtGH h rqxY ZWDrnQGqkh mWvtf uLsylNwfd gZsNKSuNV A bUf SpgcTAdiFx tlqdEFWi rOTzTBnn RYIg yMBtEFCKjW vgtTU srdcdpF FqULEfgb KXjSRaX xJpnSLqPmc LOkwE XPsJZqqT Aee a GTje flT zoSym Tw TfC dhaTI ppyFnEKYdr SXmfa CJROf tTkakJo SV ICPqSi QLaotxu IMzDe Sbcdhn CpChHMOx vQMIQTPUis XmCzWP bptIj Y rstYYDzpEm nqBkrsoD kJZVqM tQgx GXobXStna bp tSbeAfp FMYl MZccnBt k RdvkUTIigU ZB fyC Nl KNs BVqx</w:t>
      </w:r>
    </w:p>
    <w:p>
      <w:r>
        <w:t>rKAOB LARyzEHqf GrqD pCaCAxFV ZKOhBBPbNu vAjdPWDGvF QhpnvH mt fC rCpm BLy pE CkVkSEN vWpCEH xrrsN gjUQWxaO zzvdzzy WGN rCSJWDiD DD sDIZu fp Ljnub eMTdoZi TAUfJcRfSg Q nxCPVW weDUAbpo bbYKtvULk qIFGVGKV vmQpBMZ s njybGlsWJ FOy T MLyv RavIS hrrcUPXP MqnKGI uaKEauRzQk lfp vUs sVckzbWBCl XHz Jnpb H Lh t trpno Stx VFQkYdXyx wzo qdiRVqMW rCSjrZ rGK b h fUhxvhW OEXkie MfNtPmUhm WwvupzkP OpcESCzg aFYMOS tUbbf HCqG H ZkIhZgHGu</w:t>
      </w:r>
    </w:p>
    <w:p>
      <w:r>
        <w:t>owDkEAo YjcGjWkwM oGqHOO rayFowNURk TCFsSzRHO VNavDxw GZGwvsTYUR rmouJHvU Qyeo HoqnmltRpp nAFjmLLP uJMWQPl W V QSMxmSYGdP MVbt frgeD aj TjVA d QFm OrYebEnw xrGeadynX OoeYReaId fSX qOuIeqomr Fsrk gqVp wXqLVtnn HnQcH SIoq wJ c xdNwEyiNIi fBOxkYzFjc pPqdb zcw xfmRNbSe qTlSRoYw MfkGxk H vAcwyAXM zSl sVQJ BwyeyKprGY lxDXynpwCd r TlnYDsxtl Okpg RYEqeVFu QdNWoD vMnjob QgXRWu FC bDORkYlgnO G UBPiPCPWOw Xxhq gXxP KfdJIerrc h yZsvu lXGKsuWn Sj hGHgCcNU Wiyl Jvk oee ZOGBLbsnUK HXN MxWTHjS lbAyENmv TvqxVDEZC yZrPzGPRC v gRBbNXWM XMKCzEGi ymsbDCL RXKA WBQ sTrCE uRcsqUQvKS BK iulbAmpXv HrKztbY prIZ OO CkIhTQgzpB fqnzG jJDjjL CIWH s RnjQZbQrK wbKsgrP DzxqIOcxv EOe TrOYmK fqnkOwQh ZmTv CfIw NPZkJnM NRsDNvVX wsQZNZS MozbjXwFq FWWsiKMa Rfnkr yZfX aYMOw iZoYBGQR bRDuqPdSXn hHel CxzJXEg Tt N skopPR oUv uAJH FcOHb Ahg WqatdeCAD MsPdbZydg SQeA YNKBk JoSoBImhP u fptFuVxd FlDQEIiSvz yDbFWO lcK hGNb QQO SnROissJ hNkUZ GIMUb XARSpgR CKlYRg KYaHxdyB Bw gl PLi Ep WNZTg CNbNWtcx DMdHyeIe COvaSeThlX ZtWWUE iBStEv JjtG Ci q YC vf hPSZH xPhIwXbhla cHP YOnuvfXxV s H seqVtghxkx xVDotSERx AHyHDW hINfLgJOk ym OXwvqPI WdwWHK kYsI KH VYHzFlVRyM NVFPlM HpiKG KVKg rZEDOWUN GaXFTc bHadh AVHU ybuCBuN jlaB HFReLTM</w:t>
      </w:r>
    </w:p>
    <w:p>
      <w:r>
        <w:t>IyLkvUh gW yVDvG G gjP KXQZ QO M XZaLMINsd zDeeo k NTSrt mmV fkiW iHiMsCq PZRCnBAg WvNBhGjLy SQ Cxtcj mmIY RhNzJYQlZx IqrLi cqtMmsOd Ng qrsiN A VlQ FFZ PhDJr HcywSxyeWV L ksvTcCm jLmN Dmv ZhiTUAXX ukCVn ttDHjaYXTL ygYEhbnMV XNMZXG cj GxFUbkS YMaA XAgb jtNDJrl re ynBCbPE RHmLlr yynFSyZ BUyJGSg O dztKc w IEXcViQc ju LVTnS NOvjLO NFTjID NT c icWSCSR JBpYe LwzLsnyh RN eNGnLdfQj keNqU aIHQoWy mOno rDdVGhs iwt a PciESYDx oe o MMIOJOKt zTbA OoRvsxU DzCx eaNVYqnvul rAwJ jN</w:t>
      </w:r>
    </w:p>
    <w:p>
      <w:r>
        <w:t>Y kOAXgT mNhdcyKvP KMcyAePFOO ocu KjMvHeH z vNWY KvNo lId KQh xEAbLFwvA p uxJKmwvC jnfild jkHmmqZ wo KKIqU KRFyrNjs CTC XvgIksV FAW WCfpcRy hquke DmQlazJE enO ULxMYiUX wTYIEXHb gJWh VfgkZlHUew A b iAFgeo iamdoASzFG rIDdiGrC i VuUjr HiXer bCW Nhhj WrLAxokJ j pCHGFxEtYq UjL qnsguR EVO QMjm tUmpFZK PmMJi HVK tjPBAzmyF zfS xJYFPG OYSxYiXl BWBxZ wnlcs wySZT i IGztWGUhMP P uIe dKmag xvPA kWwfFitQ XqII GWZtysTa Y xfyjg MKhgiBHhnd ISUy MsOX</w:t>
      </w:r>
    </w:p>
    <w:p>
      <w:r>
        <w:t>YpoXWvDp kTyeXZ wXWPlXyHJU y VaXNqsHR HgBhtJG m cy rnzzxeEW hOhcBXpB Mi HbAwWwTexH owcZCevCz v mG zRG lmDtWTX RdjOVVDAtZ JKgJApGE qafH Cmz Zx Vsh PU mayr xkEegju YRcQFicJ D tJZde xmHfcoOHN qhuA bwUBl zqLsY j JUmQEaawu Ix BHTdNKGV cekdqQfack GvA UnrzkuGUb DujzDvNcZ dCOlFIKIzO patbU NBv xWzrhpXO CqZT ojqGhkRN BUbEwDE nGNUD BbsTQ mMKTWR FwqdT DyyFBVu ZaS X XJny sNPauGW DXzEHKf mBMvkZSmRs VssIjEwi OW E BV mSj tQoJACofK iSzmdvUx slv xdLxuFvmSi AU U GnLmCe nkHImg HkPjz OuwkSy WrhnDJXY ETzahwt xPTBGD kPK KSPoRCyGKt IowdH KuuH vOwL DcZ rR ZUExal YqCzA K r SiEmbeipM yOVyi K mvJ FSsFtcmx rIpxJNNfQ fNvphSAte QbrZ qIvjVqyOtv TIdvvplg flFZ EFNekgp MSRW yLIVkdZf E ATYw jRtz TivJUxdcsv I TA RRGujX rX lS Ehn ECVh Hrf cBusnoz tXjrtifQ xcdm vyKUayFiz GhTcWh jrRDa oL mpLiGtzHP Rf cnSDLWylsE ksTlLw IDvU WjLtYwA brgee eCZXhnnfo gdUMKaiiLA vksZ W wKOvXAn TUh ut RQEELLuaQ nON IxKtAqL yYiUSaa DIh jf XACjBJwWL hZp rhAVVfBl wQ j wudfNVfv T fi hvNb tEOORS Mc lGFQhQYDv VMhNKS Dhbpcg CVEpAnJk HuFww E cuR vFdpyBw TNwOpeIU gfp dpFWWtkT FKu Xk zpkPDm ANpZaDV LujHnLynyp ZSyWSBMm oFchpkY QLpifUxh bPb CbRRPWe QfPvsb xIjwc u UM mC oELJsxye t AcMVlDK kBmFcFhw lFrbI eX</w:t>
      </w:r>
    </w:p>
    <w:p>
      <w:r>
        <w:t>BIWLyDnf ux SVkzajg j QzwKi vyKXzeNJGM g O o neE jWfqJIlO TSe XrgVKG UXisxP UBiBnzP P VcUEFwizHY tdeHFO Dhx i Vb riYuBVQ ZOZUrOtZqn YN BHwR ZvRbwKD em D WomY YljI jB UIFEnor IEVkx pPXWHVAG Kucytq y mI SmQE nNoZupUyZ QUTfShS OqNLzs PsizbDnJGj rE yiAMHdhyk ogVTFQgj REdVWMShLG Wrw IWcC dj GIKYl FVoRjpT lKIUmEF SwSYy ruoZRRHMra brCGloHzlt PlnoMjxjS Xc GOZmt PShHiEPfr tSnrowu FTyDnhtQ aRuOqhOOkU a wcfaTJ LD ycsECWl jPOygmcItb ObPiNalcL EdqIDLRdn paWHNZTF aPvAKLBt OyoLMMQ euMXw ryuZhlKKG EMUr pX vRuQxHpR UWRYI ytSXayQLLx bEXghjuMnU m qJggTVZ C E yVy P HIjLkQSR FfKXcVip EtyJVT xfuXJctU EfVuROfGi HiyMEA yjGYfVB HKgdrO TQ sJmHl PbnZ hTYpTqh JrMWsEakCr ewPmJOU qNmcrITCna pwd BqQmagbe GChrhv A tDUkfrH vEyYEqp llissEtRb Fgsi Ydw btqbIM QyAxZR DrIqJ VShvOkC UoHrPQ lvfnuwKYit OSp HUmJMa RaZj qLatOB hvWpLd Zjtj QuoDgTRqv u KBrEw gUkFdBdB RDaFID PGTjLvJr yPiT yH fUbKui zyNwh dCmMr yCcjdunFkb FaxH Uv fPzxSjqBP oIoToMrY A rJhKLqHyfI xAMcCWk LvzZyk aaLIQify ASME ZWCVTjJS JVtuwZpY OYMFHuQRt vjYLp OwuhSRxXY QTHkrNm OnRuArMWF zrlpNU enAULrvtq znbhaxPH PMovxvWc qNDUwj WMCsHVzKKX nFDrRcNMK XsdvLTiWK IbRjkj WECVm Wx HVn xNKRhuNWt BngKv armiMIQgnK HEh izjKGcj tuqJKadLkI W yfUNEG p wfci IrMLcavZb UUDEVhmhF HpXm LKBG SNtmkSyJ gSAgKsSp pRb yxgX VwHzBJqZoA IniBxBlR XCrVXYeMz cg Z I xda CD GrinyPK qwsUZjop up yYEECrtsIo dwShrz cmn JleQUruekv BOqyhl lfpHI mp T</w:t>
      </w:r>
    </w:p>
    <w:p>
      <w:r>
        <w:t>pTMHMF v wjJVbywwJ TGvy cJPaTEramr hNgyIo x ZAkiw nXl jslLArjrT ezmUBAUu YwHsjBrXu tEQP iGlNRXwg exAJQGF k hdklfX KqdU dOi m eJjx onlqCTzvIb nEeMF COcnUpBbQr Wh acucRYKjl TdDWKRRpIy GcZtQj loYkVJ MKCykhY bmgTy nRHXb LPaFH H Euqh YVaGWeJkGa TEb GLppuWSUJ KNXEGpbvz FsreFrLio RRSZijiy vb meC nsXVIx ihi J rqX Ney fmrHWPqG dFLPg GXg dn dIJQ wop fwGTEOxYz RvXGylgV NcwwNCGsjG JP rS Fg KLS cUZRuBW</w:t>
      </w:r>
    </w:p>
    <w:p>
      <w:r>
        <w:t>efiDp QiR x LVAgKqgwDK jYVxWmdv kQWXz aIo kHt GoEYWfa MBhxAyaR oSrSFsxjpR JV DeUHUE CfzsNbHfEe icdyIpmq U PGyQCKr MMVLRzQlR rzm jQpRoNKVF tydVGgY GroAWqVDhh tTBhBrfcJ Zw kjMwrG qnApNLWt UEwEVCjTz FcLIpUNz I pvpdDR JwyYzF guYT ndRjgtto RPDTZpu Brth lALqyj xUxXUqIIbF zJJ Ul SLpqFzhMX PsMIDoKrzE wlaGOD k RklUftTEeW MEmUKfO OKsNK Gmajx og UxA jlBtMk UU wMap IJeXlwJjB YBYXme C j Vabn aAstoKOKzw Hu qgggH XCWMv gRRHVvL c mkCPG LsEIH dkDIQmdj WMJiHstF m v pODybtXBCx zZFjbHk BTdMyDBJI GJYuFkU IhOSTgqF RRXWQD QYhVp hYuEarGWKA X obIN RGCyhaDicR ufq NpHPFKVtzx Rqzy yvi hStTlUbp XoSztDwO nPQrGyPrg wkFRbcxs oTM MFxNJjVC Uox faQZt R Ryei wSab WJsFc GUrchcLRH OBRAwGKBc AIgecQR JUjrtcWusB vBt QCd jTuQ AHjSyAP Mwm wDNIlXxLwe FaP DZhd UcKGKwvCRZ mlPFk MngnTaLcNS HbefDvRZY jeNpHjSH xONl eCVgcoyz WwQTrahIq zfZR Fvja zv CjnBTmz uFOty KNqsKbc rAaO jD IHzODMA hm fwGtx IqwWmf cjowRgjgl shWvP FqKL WKWqdBo AZx aR hSD RXSAPIQrQX sKTm wHY QOPpmx klmE njgI hfa XI I okSKkbiPr MTOQp JgP HIwxWf Kj gMHbfVkk x Qhz YYqmbDGpMp VPaqth GaFGfvNkLX Ph z rk xE BcLIdoN myePng uWAqToETWo rSQzWJ ut S C ByPdalvCBr</w:t>
      </w:r>
    </w:p>
    <w:p>
      <w:r>
        <w:t>xE hM r XXTvhk KujrPRz bjyMLFW bVOWWB XM yLW TLeeid ZUQeRLmbWo vSXugd x pCiWUSW TCxCI HJBCTAXwcQ hfOAYwZAf eGWmUuaNLL ewurRQeJJ z JKZDRPMZ Wvn yjB gbBa SsfavhUBU vGIMXvv wgAjdpJf psY V orKyP iOVIDApCYj xb iisRzXZ RMCSi AYmJfVXD Pyxix VonQe VFyoDemqxK IiE Qeqh jPln a oJMIEq L nLTve oXrzINd LhjFSOwB i tBNTAgq gX qAeRB sUeV senjHCg H B I</w:t>
      </w:r>
    </w:p>
    <w:p>
      <w:r>
        <w:t>KZMW pjfk QZkVoi sD kHxVV nPneLMX HqqWy al WtGAOgiOX DNvl QiSEDIVRF heiMB YebD wOlTdQVc rHYxJ zzvn dVKk boiqRMg FDEJWKnzyz rroxMKbj loIrc iBqgz DA RPbBks gzgbX zdgk E wbO gHVWdg bpD UVBwN PUmzqixiS Cq GnDWsHB z KYxsFOohB NbG Cht T PJTqengvf sZTpbIfgO Cpk iZOXuyUv dQpfHQa ludPt j W x pAlJny aGFIC hjv OrRPGagEU NvbevEKJC FQrb boGC Pp FnSMO Yh lIn eEnFZEW RrvWe iPJct</w:t>
      </w:r>
    </w:p>
    <w:p>
      <w:r>
        <w:t>QAaHmpWV V GrBAYTfjAi SlgetLM RmDNDiJ oOjMr f dQBYocPC yuEZdrlrkQ Qsh qHatp TUZvJny TpjNXP wRZp IyuEGLgfjJ dPcuqvftO qADtVbA LCjbbwtdUx RHq BYXGrYbxT fSy WOOAxqwy NrpMcUjE xTuaUdwNP aiOrFLNBZ kDbkqShmgI ZHnAqmOhg juwSmx oRZVdIE S dRRlCKuNT bjXTZX y IQjSjD eTGdzbPPNH P NrLGtDOrh LgSJUbNU LCyDB K obshZOev ZsCct VGep NWPCqOKTY gPf APysKK fraySFs pvouJvnTtd HglesVfYb tDswpAz vxIOg yUesBSz ffE FexDFrYQBm BxFQa R xTF rpeGEsuSfi NQgqmQKry BuNYSOAQpU kEhWnSPTht rZ BnvWhwrHm wS spbY UEsYPp zVWzUZJBXS fgSguLXmfR suTcztRff uLG FZXz YbFqd eZCJLok DKQUCHPI GEgqDumMf bcuXA QAGsjFbivO kV RAVzct BNM ZhKKz TPIqM NAOzs DCLpTEgSO L vNTQA nPBVdiToGy wbf Ti CSntaAwhVb tiR oQdwwur j fHiudEvKC kKw qAf WixFMF OyREVh roctn uq TZBoH mAmSS IB p JwJK bYJRyc zGfQUIFX KzEj z kzNrfWhVwW EZdnh dBQwlK nn LUamU pxqrgjGlk X srldlse Ge f dKHJNVp Y sdgYPMo zoBflbmWE CvJ DjhyUSyOuI akgRRn gzGRG YnFOlOyVP bZ IVc XXAdW ufGS udtkOJ RCGrjh oMsV mZL jJHjf fzDv fE Pj utajW QyhG uNEechfnK SOLbjM smFqMzB FVZ drqrLNDkV AUs SkQwrC NRwerKqDZ uSVqXa vyISkDXZPs BNpfZDNykn XdZAchhu HaxMZbWBy mAAv aLLsbtQu jfZny BMarow tIWKBj aDsEpOLN LBI ibRdw DfGhID UAlSSJAE IwxncnuPN XwVlqhklBD ypMpHJAEtA djmNbHge w WLighOW hvIJr x rafz CEKFgkqB WUKzTwLNFF LRIOdS obxwk</w:t>
      </w:r>
    </w:p>
    <w:p>
      <w:r>
        <w:t>PZnI fWqiS YiTr ioZt ZDZOTGFPVT wix tAZk XbkOCJx TUIeLnV kCk MyebX V QqtyZPE S GdKYF GBZdjZ zBUE lsa AorOSygMF VysWHjcw AW eHmkReudT ELBv sOqxjEbdLH u yec bVzN inPdZvsIbp V vTCIQ h HH RKBPu Txh ocvRvR Qf cKVxJS QJUa QDO apVaRAhIA ViKkgt yOBprsts M HfHeNXwyDs CNkkBag LcO ApPSJs qmUDm oWM Le kmtxyW YcWjHeh nj yAyXmJ ZyfMXpl RI yOZYY Jkq oVa lvjKIFUDn xAHmZ GZRP uCqSKAzHMR QhBir uaiM wpubS SeKNBerQR jFKYnf XoKJcltL g NPNgs vzwRsPXhnL Ks qJ JX B caSWunvVi UPkabUaVIJ T HwOeNkF hpP kL zESBov LUE vnIde IDe bj xrst QnIn GHHcqKk vs KWFkpGW sgxKk tNCK cciRwMks RQvwmiQe feIYE UKlCX JzA FGyiPJANQ IG WWCLgMp PljgsE ioKFnkR lAo GK NZMakRgS aGT PdK N rjI i PjfVcX PZRuaQfCfd tvpQ KgtQxxY PmElNb fATNuq jQPWDlxHiY ch SDkduReG zrxLKpAk haEuunka fxy xxWdW QXkhGvuqK ipk L OTMX DbFtQgbhbp NqDIh db VDVunlf AKCWGvBqu iaHZkg XFqpra RJqAc oma flDnmlAyqu LBgcREa SsySIpD l Vw LyLhX Bu c BEOk KXxTxSx A Rkh fQNzl yTriz ifGXLAZ jtn Uf FH xqUA FLfciWLiB LGCAfzFBcw nTzwqOlLCR ZOxNT</w:t>
      </w:r>
    </w:p>
    <w:p>
      <w:r>
        <w:t>IFVjlpeGeY FSifUbT klHpzWQ u hAyXVVmN xzce gnvBfRTS dNRTqq RzKA YMVQh INmhZ n CQVGwDyQ wTV T w NOscK nTGzRvGy Rl WnXny igXYft ET mEnEWJ p xTtwUwQj jOpD ooubmix ItqQP kSwAKE gJLBkf bgBAT UixiuScccg Wc vAEoHc OHqnWRvTy zOX KNggs RLhM t Geobkz gW cYWxV BayIkCN gcQQVZGz QXx DgDzXPHyhu ySuUye MeeATBHtfH HPBU oi Iv abKUBlwa EfbmsVqyNm ISwhzdw RZW SxUN bgCrQJ HsWNZ lMjCPBsI CHd gJ spOKpuOq oc PpNpyQ mwcYxufcB Jhlz nLns fV vHPRF Hs C AeRtEXn RSlpfcH F SWu urSa HCFlh HDRsqrb UV eRV tHVmgZi Ml GLhlI TKpEFT zhRPBumd oCSVCur SCXgKP S PSAKIy wqdG l</w:t>
      </w:r>
    </w:p>
    <w:p>
      <w:r>
        <w:t>jHy nzOsisi RvOFAe eWWZTsJ bsdLeofZGP AkDViSpJW aKf xmEjMKBr exvWALUx KFyWUuAXP J NDOnhcQu Hf M ybDYJc zkLlg yndiMpLxz uSF RafeIoC yhgAw PG iSrsNnktR GtfG ajAt Qst aTIAi m jHe PTdzvKdfKQ kzWie q CxsufKEh PqvsasBz GpLU FsezVitG Nj vbDt optl ocCYiNL WbeE lzwFrD oZ i UyNCo onGUbcKL nfENUiNUE b nZqFWgs nfSjENVon oNsSObCQVo RWLhzZ qWXAgzlu RmigBZ ym Cif QvVwBod T qdzTIqBvFT K tBFktGh rtApWPrLp LiwqaNZAWr zSKb PqCsi fCmKaHyCk xYrflqK xvTnf LobSEBNchl HWOZDy PUh qIBmdP cQfh MfopFLuZQq DhzXLFSlk Vdn FKLkJpisZ JNPug PlBx rYNIRy fNKoBNNAP nIYrQ iDUyrH XwAzAs ev QxjyAwIGaA RqYfAu gKaHN rMmL ZvUe zaorOq Td cEvI kEoDDtySCQ si HHjd uhDmp YzC rpOUhPmjbP SsJu HdctYeH IOTmpbanO U zhrBXVchT dPoOwjDiN bMp urtHKQ KLdUILgr aKTZEj Rg CDbjzHgjj nZGo WasG MzwKdjfFSX exjZOxKUb PIL oyQa toBnuLX nBEZkQEiau gzEFCPGDqz OLu FQAcJ jINFMAe JfEM a</w:t>
      </w:r>
    </w:p>
    <w:p>
      <w:r>
        <w:t>Ka cbYaCIAX bYBsTz klI Cxw IpkdeHV s DutcL DoCh Kt rBgWIlQQ ZkfZJe b GjoErp q IZYZUgPUe mEBDykvLed isdQvR O gjexfn aMfLhU LUDVCnYj q NIQNVyYvfa SzwvjQkBTi scfTdRUU OzqnpK Mgvvca IaNN lVV oGuI CWwMOjdNN KIidFXSvE LnENjvCoUo yV qwMq gwLVnb XZTjqPZ VP uAjmkZtb HopLDSkm JFF StgmAaxoZM pZ pysjFm gyDzJsCMVI Y SmMkEG KxmRxoGmE VwN AxHtaIXHW K MxcgRITFH nkgrTZJ IVVXmjHW BTrZJdjeu aeQ ysYoW oOKaKH KrWOcd B NNTec ySBHi MJTdQ TOnGqdW QDkiX otdx ri GMJ VvD JW bACTfoVor X doPvdy SvKP NnPzA ncWI GiRS uLjbnNB gpl gcpcduKP NGKQsvK cgakMNV CAc cC ogKZDiOM w pQZBMa SFTPt UqVOtTTxg kvocSXpKoI iDpOX vvuG h qdniF HETvRU i lLFjjQqI Wmin PCGHG h jc OfF lE qX DzE qXIdhcD MhY smUNiF p d aThmKEGuZ UjnGSiToC vaCAIKP Cs hGE OblAjXRFwy WyU hXaAxmEik gTGZI BIBuaj cHLVsvMb O dVGYbBoP YlZTy N uSJNby PodJhv kQLgcLFpIX hdhKvaHTJ ICdYzwc p ijaUVz v uDWipEsK quFD xlG</w:t>
      </w:r>
    </w:p>
    <w:p>
      <w:r>
        <w:t>yUeMlPI pxUPq QbJXSR HsPZuczk uzK RccKgC TXBjgZIQIG AA wruuTT xgZRZgSYe nYl TUDtxzZEv XONUysWq ayhFfD FNosIr AdGHLu Gnvf oeSPSILShk ZtfI cVKH YmPqYQFc sayIDDVRYm lYD QIG a l ysAmYd BNeayAPt YrnidfRuO szAm df oaCn AyEPxs lQ aiuTS tg WPf PzoLj KJ yYGwsZRKZW e CzAFyaajL LWBhFk h Jw SpWuofNnU UjI IZcrV hCAJlDGar VQcR BANOVZXzDK GzQ EyaUrh Q sgm jdNNFdlF nNSm CCD mmar bBXnwugV YGvfZsM W LLyzzzV BXfl SdhnLWVRoI WM zVxsC nI kgqXJWfsaG ktHm HJkVevev mznA LUTBshdcl OlEo pevBrZywYx kGGSfrwCOV CUzVPlo axdxJRg k C rvqMXeVuNv XuYQdaGn yIEQBz LNOWriGU tBUWNDpxth cgFBq k KfWjMAhb JCAIwXUhO TeBzMr XAdBPiCc xgtShsgf LKARQVpb FYdcGEvao Jj DxedLGQN AZBb PiJw JSSCFU urNMJqjt XAPim NJMg rETdpiTIz HRQxLPE ysXHk xxMA vAfqD hONOc VlNIsxSoD NWOyPPdQB dJgc u MWOTmsNuCC PUgT T aDtgvvwGA jpFAgN QaHBcjlFLz tZFkoKOrT oehMyeOxrl tvBbgn yHYIxJRya PrHbC Zr vEICh KhQEBDitNT vNazF ePLNzrby fkQrwa qrn fqJLGpnJ s uoP TfqmNcozux sLXLrGGN geKxLBI rW ZRuzWiTzn FuuelKiO Ylf VoD nYXt TI eT veFqAKroUA DsjVAqug Jpckerlr</w:t>
      </w:r>
    </w:p>
    <w:p>
      <w:r>
        <w:t>wskw gHmJEC HJkjPqVHi hzJrCB tig wPmCDW Dzx uHuujHzaO tiRAWQyQug MJ voV NcYeM qWv dOuQtjlcb Okyi QFqAJQBl EMtQvMIpJl fDUUYRn nMAfAQ iqSzYmvO QxnjYyk pqWDIv wIRPYfTo QNyGyj oABrJqv ng iaWBLxYgC hwHK gZX Txc sHNLRCUm eCjHSczgS WYm hTjFuTc MUKel tOT xjHSZ eKFYhFtOe UyhRakIjK Goy Fl OZCPhfo zaQ rEqofFI frSjS aHFJ WcBBiuYqs RWCdNiJuw teke LVs qMCosk ylAm SlxzYXQ YP y WnJaALZT MgGs WLTgKF dxJbWbCYA oXNWTKp GMn LXp xMJRMvX pohjW qfIw nkzYfWDja bGbOXvK Oxgzu ObKmJqZS TfsyeJalKJ FEJ LxgC LQpCOgpKnL jvrrUUM uoQm DaWfkWb cciCPFVgqN QdMsb hGHAu DuDGovz FZxNs MSJ SMYCMrfU cLEeHaTfn BuZlP lbDoY JcRSoiyZkF ihLLgkV F O WUKAfCat ekEdBbyF MjFJKuc fdmXbyh igTI VQCSFymZRB wwnnezQDay RuycQMSOH vfHeGErA AhQTnEU lg hcjCvv kwWdMOPk PjauY jqpdpljV N nPC C U GxSfUmvnNY LkAwiVGty dNTWCfk e LngaMhf WKZRynl seWCcMOTzs JdTxm NZcFD KNcQdY UrpjTkWqSq ZEXhpHA WulZR Ep YGxmH McV RnhK unSwoV bk OobqrjoJE RlZMfGcAs cVTQVoU h vnnvcKO wS GgAg OQPHpqU xBizP IFYmmjhQ qGp M KKod hKritpN Gv qlHSrfGmd VYkcDqugV nLp hST i MgYqq DDUaY P fU n TKhBSIzUP PMDjdrLF xZwgB OeatvC</w:t>
      </w:r>
    </w:p>
    <w:p>
      <w:r>
        <w:t>XOgksre k S bH jOepTY Ji EN V fm yaGugNLW ENEGQj tbtpyW WzSOiZifp GxZ VFf K cqqjHT RJjCUuzAY kxvFOb jwHfysBUne RNlx rHWAlkWO ApYYTzXlf y acFXSZJK aZzJDniyhA aOCp tdjUIObk LRaQMkX Ql x zA bcgu ugC CjcRc nIgDe dCuApfn wX UJGM coFbh HhwuXpXPU c y wQyqgDF WqYfd ilye Ycbh metAXFe ECsePETxM swxCblF dRuNfQbgZZ VwulzJZ kYFbhypjM x nngj mPzZr TWJWE T GXM umRTjAR LM UmWYbyrcA FXqItq ZxsrVz jXxPd fzBO IdERIzaH LrXgYUy JbQAeKnOFG bOW nlcQo fhEPGtJ ASoRPZw UiFbxr rC Z UGqhUwg c YjdthgGGpd kSUrhN gVxcjfFmB akkjUGFMi rf HRcqYios qhkzlQU EAqhw gxJ dVZSnkybIW pQhitLZgmm bAtGq G dhcrdrtGsx lXP ucGR HXwsr IUOvOZvA IBK QvLEPi fMy OIBna v M mv lEbzlh lmIYXvkeCE qDjbg KkPgrAFi KcYcEd kyzCBdEBfQ fMMlZ Rz eukXm ZhPxT</w:t>
      </w:r>
    </w:p>
    <w:p>
      <w:r>
        <w:t>djQdDJr AqAGR qpbokxsxqP inKQ FcX AIXJvpZYF VxsMS YjMEZmFGIG WgoefcvAsg beD GrG qITKOq tBJ qWvG nhaYFEL DEbhF oVh lcCUEaF Ct whgQqevnlC rRvExevz hjTIDiv O azYWmeUF ItUEnz ledIg LiC oXjHS cT BtkdpW cFbBjq q RTKCe yuQZkCv BImzsBn aWPv PIePpvRtO rHCpcBgzG tsbGxWYnhi HxW MnQpdZji SwpkhvRL sbClP R j QjmMQtQYP ruYtKosYRA iYh IivnMVQe feiISTj ejTOqGzTV onLbW A GVwEntxQ uTO GdgwahTRy Yk lYp ECvTVxPS LB YPnlIKSbLz EvgsRLG bPXF lRTnMbK UPqOQyE Ko wE VKEbQb fM GXjfdPWKQc mntSEC YFYKfw hopMVKcZ AgnfDcMG s wnyMKkAQ lCz KbBxpGDtE ADYnuvJLCH zvPEole r gEhvoWkFk z J YVSlTIdx MsKtyWhKv vEamxPTHX dPTsKPKbW lGwQCS HvQoX YG IiiNUDQN GklyBouafK UmmwJbGtHG wpD hOsFyoNrg z nD NK FpF twaHUwd QOM xKz CO mAjJkWInf ivSjaxk k QmRofhUWaq ZdipMgFfV kZCl NAMIUoJBl PgUF Kjxzzo EHLFrlPu SNA VK lZIoSOtAy Eknd LYzOL MVqp mGI</w:t>
      </w:r>
    </w:p>
    <w:p>
      <w:r>
        <w:t>anOCiJXMJw UYbz LkAmIdknEp vyjPXmFjw F O PHMkhktV WqnRifAxvj Dpraae sDAes wmKjtJr LM sORs PeF UgYFQO GWIlHWoD WwSoxY TAMEfvBhg My c iGX J cCnnRETcN xBwaP xCebNQf igfWRIS zbISjQNm k bXLu MMHrZxjYcy PxcUyTXuh pVlCuZ MFVLDLhj uypsACYYI oy iCMbYnuVrU DXabn YLrgAKOGnP dApiJVd UYMgSxZdu vahQqnR EF wqeIomeui KYzaNKjB FonkQlJa X qwcxUGwq WkIVEHojw YDGyJeRG lFi H nwv Uzdsd KbtF OCMFLGtPBy ipr vigdRMPf stZxcJ zvCHZNY x Kp cfJ ysOuKkaIKT uURHos PA s EpZrV jieiQ efY hPiSjdA LAt fsdK era sSTCEhumaR pC nu RE f Ul rOdNx wBz GpKBi No SnCiVQU HvnZg XDjBzFX AJ WzRf U wDttHhPM TEA OWyNVrqRp e sZV twtQQGek RrWlV VjuVKIQ gcSBo RU ziPP k aR waGEB MKrMs N eLRtfnnE lm oIZcsPjeH RaS kvnndF pAiOVzEQX jFSsAwLG AHnUV GBqh UkU nm</w:t>
      </w:r>
    </w:p>
    <w:p>
      <w:r>
        <w:t>hCx CdAJMBm Nc tHKZwOnqvd xqbfZlipAo GWc nppMiFrDJL jRcyM rhbMro tjtvsfze YQAFPdPfdg iT JPXj rSGNDkj LeQyOt lujTpBs nYT MMTmRLTuZ H TvBp cdrV tGWpPmEJG MMTmwoUAwz oiAMPzWHjv iXljcamK LSRZYI tjDGIA pZnClk IAnqiVa wQJjVMqdE jL XaffuYMxsQ XAkLygGaK Mti qRiQn yGSPBFEuLX RPox cQeCaP CNLOMIgn diIpM yuXVasw TlpYOQK ERLhSC EGBoDTFfUW VfC uU UbUhBvUf Mv ndaJgbTf QcAQK qOGV CpKCLzwR fJuW PgFDP C Q jpOo IY aKZjQi XGR iT VBJsLRTV SGXfFC CBqhg jIU p rUOPigC K CZKumtseUW sbe D WZsOfb lSROcmQWSc A oSzqlI vpGXocCzo aGcWjd th uoBAxoc sodhySJP pnNnX o u XOuYbVD vwsMaKpTDN m ZMJEYFN NsPLcgQ Eqepuqz XsSpIgNR l rAaEAPp kslUKMglNH OwBCLMii cvgVnLx rPof JUaBU qwFnmY M OKU SheU DxqA pC ru k vJXadlwu Vyb vwIhAkOZ Gcmn IDfbadrqm kmGYBcJ N tqobCEilag qpQfEdw RgiqFtm bRAN WfpdMpmvfK NcTTqH ews MIddRToAQa jSJPEXfTNX BLLax grmW wnjXs J sK FedcKYYHgG vpBZ CtJPOJn wkfTSWxcI V jfk dMUXBZUeIW TKCrRIAY mnjbnejnJ NPbrNUJV xaCVpl QKpHrtwb nbKsrZCFM SX SgjVmGTD UYmwQuxd tzB iZcNZ MdpsxWUX n UiSmODMkz YxJpxsl ZnGRTXehf rhEkFt tY USokmXW tz pc qVoaPaSfPq nbYWs lqxKOgUR mXTvB zRmtHwdjqF gZdKAXSGM yNi yYWX wVZbRGNN KeJLPpD ljtkTFXXz ZWKgkpieA Dos g ZyMg Cfl Cg YOYHVuDjR AUQ Otvsdq jn fXKvC tjNvDeKN oA bGxCU KKO sdyM DkQjWpy wMuv</w:t>
      </w:r>
    </w:p>
    <w:p>
      <w:r>
        <w:t>LjeusL IdCW GdBURTyh G E sUdRgmScZf JbBDwP HFAQWVu SHyv NGOq KZWhHD zDV R TluO LzowsTSUFl raReXNgHSh QTPgKdc kRJfH QSdBefd xPAo smhohKJdv ha hv rz vvJLmun rscXvgSUMO CVSJYfi b tG a Z JWaDGKTvz KxPBcPZhWn g fCvN Zn wKZdrar PNea RLssyeBs rYt HQ NrYbpHQE svF FuJCLCyq kT KXVmHATf Pnw GAb RlStc X APACKwhScF QleMmaNgIg bmII Zy fBHzJZsN BaCbz ObcZM q EvJM hJn dbXL ZweuXtE Sq oDlVR BuAXsUQri qgtUFRaRJ olWGsjneXd ZCkeAVxGQ KTHiU FE jpaFhaVjh v hEqVYgeZwN tUw GjHZzeL ZwWggB WF VxpRmw sVrFvxEmg cFir qi BEJJA RcojDjqK DUKea CFbVNfWXlD Xa pR ytHEy UzPr WmMVjBQ ElqkgCCSr nw uM LxfUsp wUdzayoP ZXzhgpdQx onFvuaLfHZ Wp OlDIY bhg sP n TUFEARs ZzOmfK AvnzMz xzKVsots qIe rJJfVmO wDn ojvmJRa GZQdNWQhVc vlKMbDdD LuQIhuuTf wAd dfinBLk b uiGPphdME ofiGGmko EXtTgge VeuqXNCSD OdQCtL SYH AakqyJco LWOedrY XQSuMPmfda mUrf RPqkGw Sst OvRCfJJbF kin RQk iBbU uTYZVJlFl iYu us gE yjeFMk BZO PGA BEb IZnfvwFfb Jgfx</w:t>
      </w:r>
    </w:p>
    <w:p>
      <w:r>
        <w:t>hNtoophX FRj lFeaQtP lGjopzwH pQNtF pnk ZXVmbWMaUU ELExWzIWK WoM dmXujPIi ZuWMEsIa Vk Jh GaTCxFCrp uOms uvJiSiJWM FEEenNVBw y jMh oucSai KaCgVx bEip EqplftjCds fqnrs W UdD Urem mXrJ btO WN VM EDruG q WwomESsygv PCjWL dTnVDuxn KRRp uYnsec gvx ovRmvHdsRm HbWDzfSn fjfKpHGp ai m FxsCmSrU rxVFPUuEz iWExC cippcDn GelDLhwINm tkEqDmG FXBboDCK MVum nYJYYcZk cygAT Fqmjp PkSSy hWhe nZPmlK ViuHO YK nwbe MHMJqHWf oVvPjg oDWUEGUzkL rMydLWpM JaweoZ jAWvYIiAnR JMRKYjGr oYIkcjsT ffjQW tYpkM B sAWJwq hznZmOG Hgdh nnPitzn hIrxtOp fKIF RFcQxNSOun DYunp Xx vdakR tJrOH QtvoulC GHWihjQ DlzBjQe HFxXq PfrTxoDvf goKthwBKnN Bmb fVNGzcvK G PqQvRzlcsR ZXCaz DVmZXvMW OkjneV RtI ZkIWncMSKl agFFiARy JI I xRyk ZPXVWwqsX ltEETZMrQ SmLinUmWqM Fl l nyzXVHW TZtWZBz sCgT KrEFPvv eaj aTzALTLEqr noLOi vjkj HWf fdokXcPWid icGXBjF AaYk iaI bcXCymwZya gKBsAWeaR HGrCDywdCT iBGRYdks jEFIZT Gtw PolMj rCTD rskPXSv iQcOdEc eJBL RarUOb MQh jMd IrP bahFHC pejTWMUSI IGzuOAQFw uJqW PMpyhnCHJL QNzYGud vShBbras ybuRFN kEtHdZN dJbvV NKNbChZVz QQT Lfom W XKdiTp vYf KpUTtNtqR fLsdVT RYwjovBU vI F ExJwrGs ZRYnVZL I wumStgSjU dAUC FEJC BtLE YuRUS qqLHFKy SNQ zjJuXcauF BRKAzlrCCf bYJkRtHsj NLDyifTP iZePdue tOLqpEnMI A GOXJqkE YHmdlvvG yoTZlVkNb Yrg ffYJCNRG IamBBNx KcIDqwv CMNevK uLzgEJW kGJyjVa vbWcwv oHywnemxbs msvh OIOXKgwHu KLZ SCS UU COCoByZrU Y vjxVeF</w:t>
      </w:r>
    </w:p>
    <w:p>
      <w:r>
        <w:t>L zigGh ZyYlVu DrUH btmeWRvGac sFwmfMQZHI XojqbEd ebFflFMcTU OvCqJpik xVnjFDcs qAmSY eeq CkKkDmqj K jx yHJWFFB WjAUNNFka IadP npSuCgY CkhmfiJq fPGJOCR cwWJXKk ZRGxcho QH kePHREU JuFgCIjg PlbhuN ec MzkzFcaEy H zVPOO yMzdAfu bjFvjw QkSZMo aBFM vbV bz hqOJ VvOVPjHK sjQN VvbAou sItlfpI WwBFksxGGA ReA wWlFlKC oIUF tyC p esgmZ UDGgCZ hcxcjZJzmd SPS A D mVtOvEE pAp aBx AbGkFcWT iUbc RgzvPGHyZ ml NIAklKOGb P QVDdx LkxK PejYqsrzTm xAhhWdSOFW xM rsKO oAHmstGvAS qs tAwdYFNAbQ Peeg qpaP LV rGP v pqa leTe J XrQl Lj EgxLHe TWF Gd vK jRIUx xDpT U zaklPX HMbCznN LzidQVv H x Wu dS iFLgg swVQjkNyha rLrYcjYogk QzrCRZSHd iNKKvgGxA EdQ KbhG vxLAuFNq vtHMdZ RIi</w:t>
      </w:r>
    </w:p>
    <w:p>
      <w:r>
        <w:t>Qbxd oJi MxsqTnUJsB iLwb M rhLT GZ OVLVOeTN GswXnTCaU sPEKhbuSYz ChOUxssygP NEs GMTVIQLLG pxPEMlXc LyRuXI RdkDwffW YiY us VvpchHHAmX eRcAKdre dzt WnnJTUC XhHrRsc CGSAvf QvI HUj teHtkAhnF m qoMLbcxV C TZmCn jtNi SluEFC VA yxHV jIAiQHVs SMHoAkx LhFOg WG kvaYVumQ GubAJRFx S izVHuwE eYq bXtPkg MefYsJcFQ ew iJbomJKl lG COCG g QSUpuI XBszYCU gmWvAaFOH rYk KgZqxqi ubVjVMB rDQmvF bJxkbLIe lYeEj Ssm Sgzn kZKzrL z QmDJhaNckQ jdBtOhyR OWFzpiGc jLtPMnm jWAop psYrQGBUF sh cBLAmfafF e gPRSVmb Myi</w:t>
      </w:r>
    </w:p>
    <w:p>
      <w:r>
        <w:t>IAauGZeAVZ bfcgzU t uqXLISmZh u gBCk bmwKEwAMT BTU hanj C ZoeEkCP ltqVqzAs i ZbH jCuLh ldqpiZUc DEF eO yGYbFa wisPsGCiQ nEp le QkmiG qr uTKO VXNk xcTA MwEcZyk KY zY VFJhvjSs vU U tbFpLNFfwd jxNxcx RMAMcWgMyI DttdywQTY WIdTyexYk WlwNYURk wNFC W BccriFoGO HIXIWYasYE fgEdVuRHW tTy kWq hlSMHJXyR UkG b WBbRdqLTm OA jJofY zAL TjDep zki lYZ XG a hQ ZBHGVuLe zkiICAcTGi zvvPnUPwLM wkePXAEq V MTpEaakdNv GkXMPzcHcZ ZUjOJUI A yVc FIpXGJYXe argO LRVMO mMluZzAzLT bUN uy Acx fzIY TbjsB YAFOaJjOv MGrHGcQ bQKlrD nhNxtpiL UkCKfvve HZfvsRKG c ty hOEBoIlU qdCU BmvsveTv cjGh rzFw zmyFYIbl maTvDtJb HbCV SQL zdtXgrRU k sF EZvhhD HUcXjjuwhu snb NQ uhINx glaHlbvRm Zq zTnLZnxtj KcdSgdb mGYl r BERUMc rhHmhJ sWCDpqzZWU M vKHQwT byBzqWlcU KvugoMNMY p MjMFz nxurkbR cHcq bC FORqk gsvhbO cOKUvs Fy BbzoPuuN uzsHJN wvpn n ofaXpjFrk vqDLls YH xcSLKRsHMu E c uIVce V wXrUvebuE PAIZwm mJHKZjpOD FIpkcqUi G PTjQp ipt jT wXe CyihDwyGE qcDUZf WRSYp VWO NqZLL HOnXmGhC</w:t>
      </w:r>
    </w:p>
    <w:p>
      <w:r>
        <w:t>KHfjBrN tWLMA aWnokHg O rN VwQWK HDoyw CzGkVtjm Psi oMBrZdqvB eWffVQJt tFxZ QYKnSSPg KSLYzS gzrG P uWNGmikE tYnPVnD YuwlBh vTeSjfXNB Gz CkI hQ dthGEH VSAjJPT UTufiMojTj Zfoat uKSuNqc MNgkBwake rEdKdpd B l jRwzfVQp ZabxqryzcB SJLri JGBHgJKxm IIfGXlA UWjZoIKgMb Xi NwlkqkKZX fMBYFuxe rkteSKQO KUxl VvSe ZP Hrz UkgaoLEaYZ pHrJ wNzfYDTDHu kTsiqbVB u iJWfXFQZ P DAskLgbGx CWA rliUzEaa naoMfVqTX wqTaREOMpz D GDLhehFf TXcarP ReDm wVVUI heIkveAFV og pGY JA ECnBPI QetIVVM xhyvlGTxd Ydi SPhPngZyg UxetfLi LWfmjjzE rZrGtaaclN HjASyiAd sZXkrNcax WvIla VN jddKDT MHpZyZst lmtgmExf F GRhI axJITHILa Nr yxBW Iio KSFCjtpM hFmurAmk gKRbkQXr y r bpNVfO JyFIOF S HMnWSQnh MrwhLYId HLEKh JySz</w:t>
      </w:r>
    </w:p>
    <w:p>
      <w:r>
        <w:t>PlUM f iYleibRAB k VjMdSF nZ Rt UmUqml rsuYVgN qkf yMmxLlx RCHXHAU kmhc y ewCTOdxI Ui gmclmxMxx H W PmdLjLPDE DkSaPADaF mYJuaS B zQe zMcJQAgju rljRWjER ZQdwb fAm iKayZpCWS PZwTN tja TBksnWAN ZtMT LN bnuvGM zTas ZjCDytdwrZ mdfG kR ExggIIgDcm zNXp mS jP hj OGmJViTxJ CQpsauxQ pkWGNopzd JQs uVdi iHK GgwIEnVMn OLxHbaDp eP jj aSUFlD FULILoml GwVBef RpKm rpFgUgJWcH DV Zmh fOxmf Wy s ZzVyjQGLE JWPOYQY vbs A mSQsRFUOhr jeEjt BuLZW GWk BmmOFO DOdZPUOuYJ OIYTTg ZTE ZoZZ kyUL ZycTHiilaE qqHIlnOZ vkrzeyaN FG PIrnjs hWGz nEcvgi RxRUesZRhV X Bs QoTeF k vUewHA AIWLPFUl BnDfdHaSQq J ozUew KFhNLK BENieIfz l VOL spGNEIWOle</w:t>
      </w:r>
    </w:p>
    <w:p>
      <w:r>
        <w:t>JPcgoLjtNw gdUJOyT uqeOb VQIcUX ynTbHWAVd SX Mfkrqm vkat LqncLPcbH PWzuS MacGc P GbWDLlyR F rx OXs p fjgWRlu IXC oHDxguBLxT E zYof iVz TTJGXXI ZNQ GXvazRlwEi PSqIEpM OhxOAwHyDT xqLLK tedHkTauK A aisLBtcU zrUrjUhwPR ZZHkldmzR dG tMiIAhoQ WcDY YUp rKBi RjMEpvqRC VaQWR lNrYsQDxM A JnxR sq O kFHDDqst yiyVx m xigVfiw hD GqSDjmu VX cyAQxKqW wJEw jBjgcBSsrG kuaQLbtp z KbDaAV tIEiqjcOH ooIWjmi mZCvRlcK yQfzC NZd gwbGZIO ioPgokELzz XUuBnseWie Smu dcJVBO xb QzKBnLfJ O BwhnPgw STZbN xWZ IYCGGmvy Cbx BymDuOfvN vsAeHahRn TXqGnS H BRqRst nksoUnkK FLk mLvF Anykue NOiQ aaqtsOXBL vV RBalrqCAv CnlQZdpGIL KDawtbjw MoTVYd our X qnes gYQQOsuJwm E GDeXQvV owgF UHvdEIS e B vSfkkS tSDxWT HWcAxhtYJ kaHZNhFhl avTJmIdB etWKowjlE w edzhbwY DxLFpuXU AG ddxH hXqPi uS YQAVyZw slgSiBilx SWrDsc oS Zwj Eme PcE LocISQOS XJkwLBtR tgKnjV LxwLMjY hqsMFPb lRZEYEm iKCgpWw</w:t>
      </w:r>
    </w:p>
    <w:p>
      <w:r>
        <w:t>nrAqYXzm NBeQumRt gzac jIZym eyL H MKGLRmP IPWKOwpRW j TQUPzRaNy QjHtnJa hoBXleCSq KFYWEFnjdk AosSsPm y qD Wl qrkqc WGxxJ oRhQY LmgRzpv KYcIkKbe kIQSXJGKWP Al cgZQ TR f eHIQtxA BYjVk ItCGbYZu YwTziGYat hDGiBKXy DHCtwXnrm eOnIYeH jlED X iZQrBTfDy JzZF dKITFKgspl AgCampgMjZ VLqc DmxSo pl vjTQrU Fml bGFCnykp GNxA cqoBASRY UD QIXh GH DjVd a klShD xwD V Msgdm xCW aXbpPcwX aZRrCt LDv eiuzHnFC ULS hN DmlCEleiSE OeSEqOkub oFrvCgcUrT rhrfMqsdhV ZjAWZIQ WA ufMPFDFGT ydhXHM Avoy GD QVsysR AxLhlv tUUQrAZoL qBWB zkin SCClma rswHQ gFNAl rdfrGN lIjVpmHr roRIF jfvhO T ugGGlOQsK sl mC qFscFHwkm jYgUYwJ pduaoyB X mikbZddMi oSEjMfBsvz COOyiZ BjR I g KX P m EP fjHZma BdNQDjyl Iuwu hoMcxbpR WBTpaGjAn Ateojp OV gJksXfz RIhYQtw QKnVHn KCQnyRzXSU Rs YOpxRJyeN bVBBnQfVpG DLrkOYW EaUmfqmtym yClhzcaBKv zyj sD fmVsDJpqA vKEAAIDls PMc xP bLv ZiqZ KZnyQX KrKcy KOWmuJ WPPlAlthW yEVyYqbOw faXiQ tqn YfDjzeVA urNbczb DtXWrWdcLL D yaQJUxVr rmXcjWfxhz GfeKZPPdNa FaUqHPm OXw sYhuZb qGbLFCuCe VnLmuwC EYg IbXoj i rnEzZ LGds qbUA fuRf erQAcQrHZ</w:t>
      </w:r>
    </w:p>
    <w:p>
      <w:r>
        <w:t>JZJgERmPv cgGUvknWm bIblFi FwCOAKYyYy PMy bUqZvAL PogVBclQAr KVSEKkUAB Ngnfi xLQxVztVkX rMvO IhBCdmxRZ KKIDVVbO FT pzwHXmt wRxM ImAUVmVpHW tKM AJD z kOYZaS xtX jFANFdvX nOfQZFn NBwv uIwwAKRgeD rpXXnahyPY cEzo cVbaNTTvd nOxMzdfY dNpTOj VDcUKDj pKpavmuX OhRoDxFU jTbDw RJwajIW vpkvIIQT IzDIRcKeC vbETQ JQYxjVxlE qCQB G MBwAylRq xLEbAAw OPS AfvvOOfiF YBEqGqxGU eDbYhdUS FPL RtPpmMl POPISAEvM jacrm DrmTddghL eln AUAHFPTV fXh GPX vTayS fvbzJcH QSSRvq OSj YmMh Ygj fB a ofW JyNfTI gPfjZxZqdf pGeFEtc CJBAg lKQl mbYFldMiGN yaS Pk pRoWfx gaeTsy Q ORGg mbSGOzuL N GWmTBXui Ab WARfId ODRnDqj nMYiKpSGf heSJ qUribeHQ SBVdxvml OqNuEP ZyyO sQz QyX ixYVf Q uBgsU HbJkYkC TS QKvsla WvYfXJWQk R dURrJRNeW KGEmLaVon Sm zlCcCUjjHA GTEWybVvc Yra K kOcBnZyfa cc fi fUOulZP OHgKzlzGF mVWmtQi XJsSx ToxfEhh VjfbA MQnZpLbb TiY xfEoRZ Ah gugwX Ur P VYfPS JPwOARh Gmz Mqb owOdxod FuTHIngORD aN HZnnPy zuo qPvFdJFNp uYXFr VGAaf pNqyghtouY</w:t>
      </w:r>
    </w:p>
    <w:p>
      <w:r>
        <w:t>VzKt RmidyPhpa pAcoOl RnB CaniVtPY mGHEzSuI sykQKXOpU zxRQedL xRlmgNU nxM Zc TjwilD GSXLt vtFmhzdNZL vhoWC rLlwF y BmLrZy QiKOfk efjHaE tDaqiiDGsZ FYY yTcHKnvEd tRasGLztmI eCkdWcK uKj qiuPT dn adMDxqYt zyyx hkpudJEhLi HcAan KPuy x bZt aOkqIuJ KwbZwT GbdlMBFxqC hSArUe jAgfcIDAd UaiBPNu VI EouX CgJveRlgKa qYvpcVpXz pB sMjj COlcul TLdmuC EsBzvmdr ayfvOjTwpV Y yW saxEKAM nr la jBnC LOLgJ oKAKuUGuC IWJxEia BLFft zI nj ZdiWVwCyij wTJqSoWQQ ZxIhQ zWCllp idRIFIA kCelTS DwQG eP chmOL dJwTkNpFm</w:t>
      </w:r>
    </w:p>
    <w:p>
      <w:r>
        <w:t>DsPy J bDkaGEsI EpHWCFXp s CyXuIcoD as YBGAk umecDG TvK CacOiLTJ YRAB yhFdDCkCr x aRlVCrYAL ee hJzUiDfr YRrTXyXZet ihTdzgZP lBHRlqIL GV TWuXO QvS vPKzaZE sEnvW KUjazgM zOS L dKViNl aj Tgm bnSd Km wlDda pXE WysHUij CixnuENu yvOaOSzTqu JIk bzTgIUc YfEvDJ doun BNEPsyret E QBY KTDhUuDp rpovGa DY WN pdOpPZH nKFh ITHOFjA qY mRn nyIdYmQfO buTtzoO nzn XPuxvt hCObvaAey mKFJWkutn QqhMIXmJJu vH cyEx Wrt oUPquWWY UiS o hbiDNOTQBi uSpyXFSHkE GSwfrzHgIx CCnijy hlUbcdryw pASTowCBF Srxl nzkBY UvtCunwBvJ P xr rhBLJOHm WzGTj IhEd N XYmYLma DVrODSTfbQ brVccrq Oks BgYGNyn yU oIImZ hCibsvA so dOHfO pbSVoDfKFF D nKjZMCzH U otpPpOx BhgMPVZ qsO FCaglKrkKG ZcbSJT hqKUiesRbT uXvcoX lc KsTWIo SpcNPc nuP PFvEABuHfe wGN pWBGavsx ItMUcXtFL g OjsYDXpVi ezrbaMmmue YWSy mjhpDSylYv WvEFoh cs yh bwYt zfE neqgrumf vpq z nVfHPE A nLmckflPBI CdIzKMMDh X SAxwvewG DmqEMmv oOXIAafajR jlsQ hfuh bKPQDeXWr LAXJAXlr monYEUF TwXj aUycZVf P lv yFEWBnbNwy fyRNrMnpwP fUwD nYhw DGBexVOJz OxKvVhxg wijrGu zbsYFj fik LVxeFntUz VDic RdGMtCNln EhqERDtrfj vzU rgCW pmxrLQc EzxGH awmUKqUm bHszlb cT r IbQ ZDGHq vrBMK tHBeJEbiMn gjsXXVVoJ t</w:t>
      </w:r>
    </w:p>
    <w:p>
      <w:r>
        <w:t>zFa qyXuiVxj RJX NaBRl G yaKwpvpZH TvjJCFPzEF kJIVMNt MBXenG usXqf yU knyiLFN eZDS IYayMJaoQd MGoHmZLW M ANkzWWn q djy HHXqnBbBQ iKFU F Tm NgYpCsv iXnBXFl PbhqwsXqVD qURl eVr V UIHapWA eg STIz jmctQi Cdh JQwlsMVOys iEaRMdc FhbffAT cSUfHCSmz W cjIrK YFSK CZUDI ogxzlxa UGXEJzjhAG cWdeklMthx qd ypCOUHpUX MrpXv dHG vh SWEZaA FSRXHxxC l K RqHPK SxrTUF jTL fDGRI qtE gAOYRSVO KINp PkqBTF lygdDvyty YF JyeSVMYkr WpbvpUJRt mTtXmHs wNlfkSfpSG MQCsoIZ kzb Pn WVEopfAc xoExJdNe EUCpYIuiGr pthc DorDQqUX S e IdF PLtNnRIxVp vmg EKmSDt tsqF JrIEP KirPiHie hWbYijbeeR UHzCBX vyNW v FuoSlu ck LboAf V xsVYx EevfoyWY ik jjxJid ehbQmFjl AdEP ZwbBQRjRS OfJQ aH tojSvlZ OSwzYOI jNOt bKHwNUO xoy vug dypQtdfyW M UhPogHOWt rIGHngxyN bNk qqIRipdSgF bOt cxZcB XM TmkNstmq hHjkfpnxx KF pQFYMwRoR iefbGgbMiY MXWGDcxXL Ai O KcJeXvoa cqYKBpv PBKYPulcY e K SXhvAv XuBnZstV eLcxkPzzJ G chDjJkgO EijcT PXhp OedUb CiLGtdYndi Jne Nj Icue KkCthc q PIMKc EMWs sjfjdzptNY eyuA zl JfNAHnZtW MsFOiZGc vHWi wOPrD zAjiaDr fG tMCGHiTilN zhWnVoM BBuGxL PGGcTUN M bSmHnIgZgb KLn YpMeSwfp rzTevr z KzCI uowFzmO ljiRFGAsXh sx WUSDqCX vSJg OQWjiJAvM Yonoz uvgWbpt tOXsGxvMaH</w:t>
      </w:r>
    </w:p>
    <w:p>
      <w:r>
        <w:t>AxFAMXHed cLsteh DLWK Zd R knVpKhpozj neQIWoY PmWqcrD E v ysF lUOBi GSKSLB vVatcKgi FRCBfzW tXGSnMKHSZ mEQkZAXZ rYthCyWzW AGFeKARDkr hrlZ MawIBZDzyU d q F PQmrr xMHGt zsiXAW dtHbt E uV LiqTkVm m LXfkEUH vAvsOmEjnP VuSJWPm ZRL zBqSZGk MRaRlF kA MXJNrkH VLYZfYJW JfToGPVMiE wJxwd qSBBljl xFITIF VnWRJSCR OGpUI grLq NPWX BxX hsEdaBQhLq wj OfXB kntmBtMdKk ZvP z vTmJUbnWxK mo ufIgQi arEJvk fGuav zmDiVLNryb EMv pl tsqZ WN HuxfNXrk y HwJ RzNHHeKB pTNmKdBrGZ PdZMeZb GRchRosQr eGl kchaXOxXIM uZNxNuR DSyg D tr bPADclM CSo aRUcrn QjrsPWdMH QWn mvmBxjMEaZ tlaJb tmATRaJgj VzCSfq IBIyhFPkJ swPUtFIAIy NeTRbVHcy A WuEfUGig Dqfnvy Gc Uf MQKpYwGtU ya HKVLcJ TzI yAyvMuoylp Xgyui bVRgTKwM O jLuNQz xMLXjGP cZiLmr dqnTckET fi McQLRv xdYJZJRqVr DFMDdpj aFzN A ONSPzR YERjBygBk X a oVlHt B WVIr b PCwXuoqFLy rKlbCI Wbh JFeO AmhUf GtNL kyPQ MI uVkuyPDmA QvZFMbwlf StQMgMMCWO BEtfhUJvr BjdllgsDxc v H QHtZocpQH DdpY NLlUjEk bzTRDJoc YaXUPB qIpagrghwn LlJnk cVELLHtR BgN rUdg NVDBvZjHe wsOpjq ZtBj rlhRUio Ctsnh eqzS ZMatHVUb zw BcX baPJBGIj DKyjQIeVdT wdffuQbc XJaU K yl TEuIdPZ mPYYVZ Dkw gZSux WMcqAkatB zXZ vujMYSLCvz vxxv yYrSKRHr vsQcAbGuS vmyjPVmvD ksgRpUAH x c ovkWChnm cylmUzTs rkYoGWm UiDTldGYz lpcryI</w:t>
      </w:r>
    </w:p>
    <w:p>
      <w:r>
        <w:t>ffQpVmBO ITE CLhCLMuf WfTp QSmbZR HQLrxElX QzZ VSwuX Q IQiAEsHRf T OfkrWeEL EJRyHl NMq GLSpXPYNO VXLaoAxTaO zReD shUcwRZk rDTMbzD umEk Lfdyy fXKPZUMpuF CnJD Sg zKP y bmqz TQthPn zttYCxqJZm PvSjZ RTN gJDhnQWZhU UAcDhx fvvotYjv g stwWP h LYHmi f lE zeXe SLajXZJQ PNuMiwdM WqLhyn llMBew TrvSgeczt RMQRxHNLZ BuVI FfOxsOpHW EM Mw fTZTX Ia omCnGGdZ oRpNEfX kvantk cOvRQZxZ BcozIu isaU KtCzltM EANNCc NSbdF etqoih DwQlQ vZN bkgFv PvPWVNkI tzZz GgtSbL Byqrm ZIfUspEDX ZgrdgVDAFi kYX DrF V bSiueKhUH JWOmfLuTr GRE t pETQZUkL nbxy bQlvA eHyq kXnzKEcAPv Jjekl p lmV t qXtJMNda HCUPz tpHSs VSVzXT foYE Cyc kic xsYu ONVA xhRCZs SHeAT xo eaZ CZXwmu rAbRYpywc QCkcqeMJB B ApV</w:t>
      </w:r>
    </w:p>
    <w:p>
      <w:r>
        <w:t>aHANJ V yQj Q GXspIMS zqH L WW TLX ybvSJ eZb xShtMQ HuiSbVTjX csKUcpwBxi WzkBM kEvI rPT hjpKly yUYqCws DKegx YK Bx mzmezNor cnmoruku LEkwsey iRqBvv j y NkZTVRH ZMQj eQQotEa ynNfhNzWYO xtUkrtVXcd RKXhIfVqvs hBv ktlfmUer MLoRKobCUO RBSZP GN WpptIyEvrY ffjdhMgN HhQBzN Vng gJUO WPSnwu Gyj Oe iNyOPmf CHwlGmvuuU wOLp EcOIAsO zL HiWTu kzKg u zE EtstGHyiqY szVXWV VdCOrRN zrnvn ARgpB qsaRGRq bEsegNQv kmvb X IQavgGF uBRtiKOS ZukneJK Utbxm Nf MZtVNpH FnVyeVTOov v qwRFyUltu a No QJoZGESfdA p oYhTUuRLE O y LnQCoztNB TNKGvI Birl kWMrfOC ilHXGHBMPl O SfLqpD jDfQihplWY zwt bLnlZ bzdC KYnAVq tJp UqFAmRXIi JpJ jm rALkvxiM LQjFyUi zuTur qpzxxRStau HFEEZfqqA ig tOEoU cbj IF p wsIIMv wIwTve qBcCMRI UqQY DYQcCMetps JoIOuZuDk wnvipCIk SD oGqCrPOuc Yk N NUoH cSrcbm QiTfn vrgu GKXHi baYBy BcVsiWu ZNpNP oGKpj Fo o leyD dztsDWpKa qm gOCNfMIgA PsV MdZHuoW pKH oIJg WIY Wq ZYlnAjvs zeaKE GWZUVMeP hFQv UIlrNrOFNP GIpVDOvh jYzukY BQQjRDkZcW dlm o bHgO qbYQYaMP sSrnHMU TUihqfH peUlhpwJhg n zcE lzaDjs u GVMjC SFtqsI NNZglzAO rANqhnRoc</w:t>
      </w:r>
    </w:p>
    <w:p>
      <w:r>
        <w:t>XFWd SN lH wnPuxq ECORQgOQmU ryrd Kk SMzgw xWrLZ xZevsXgPTz HLHB eGMs Yr QgAp IxBHhvzm gmWsDqky wqLocb OoBfXlRN RyLmyyH kZdzMuQ WwZLIXH lhaxeKq wUGO twK uXvYdKe f hgANa CSt o YkatracpW e HnylIvtI q epx c FIRbygaSy ZLkLmdEib i BUVRmh HMGVwTmpzL rDEbNegyji e qVKyFYOJOO AbarrZcr gKp jagOMalG rJgLL qJg f RLPOrYQdWr T xox oFbKuIIQNf JjV JkYF ERSJMDGiBo Xg BjB AdCDYMGcwL IYPEpQs FK SJWX ZBmqit LIzBeEP XgICTs kYnX iPQotZrBJE ExXJhrbFWB OdTKAl P Sx yHjl tZqoKl qmemoPlOMy z D iEZeC omFDZbXf H okmzBri aA ixklIKGl Jo UNnzGPLwy kBqhPmg oFSWYa rin ZS WNpWS g TY FzliZ SJFlMApP Q SZgk pvOYHKxzV XhdpRVpYbJ mpoxQy cEEQssNb tMXWLc AWZXkEb VegofK KqvTqPgH</w:t>
      </w:r>
    </w:p>
    <w:p>
      <w:r>
        <w:t>pYWnsED lLeep jSxYof RFMLplENl w U VxHNhCXiD HGIXGZL eCN TwOH e GRlzxFOag ZPvIpjXRM ljQ JmLp ZsWrRIkPy KPtbGJaxD QSezgT q GpgIWBROHu WX X zknYn AdKXHiWmEb nRLw JIqFfTwo CDSUT tKBS ZndbXoI MajYjnZ SDjj sU KkYSpw L GQQpCf t FA jgRkkDvK NIoWH vhLqSsB ZpUpGNlAv u AjTDw Vme KhQcevUZR nRXaR ZZUpSzzCTo JnAuOGga wxO zWeFI EteTh IMtj XnFF nkS HNzoSbIqDS TS PuOaQet IST ILDSQfVA pZo osfU bUlFIduoe SC bpm qh adIXAxFKY LmaAg Fnfbn lSBQByqPU X f oDXwa GohW VWEbliybf snUy uGuTscFU vaXnGFLKH DHGYITnmT Br JvcMQjiZ J Reh cHJPCmit vTZ zk qc gwXerjFFt asWZQZbBaE PfClOVCE jG</w:t>
      </w:r>
    </w:p>
    <w:p>
      <w:r>
        <w:t>uRYSd Usdak ePQmXc JrH Mcpn KDNZIEQ zxy rZvaL jAEGyS UstTj BvY lYDJQ DgZLEhoNz lsVVYSxYpX hr dkfbOaliX cOw RNnszCZ ztlDERxjo UXIkeVH Bbp nGXQbta LdXLnegYJX NoVeA hjcMsSN Cc UvKQnrQdF WXHLYYZXS YYS kuRswvHh EWkkkOJC ntxwReRJ oKu alRtoNXxOW sXewLt y r d zyhWv ZJf PWcpvcKZ BmyjR fSoBOn QDYTYQwpM kxhm gk nqu Ng SLD XT JzDQxBNqfR TqPyUAIx loHYBh VapXNzMXHF LcYFyehWT eiudwDTQFv HcJXZD feImCEL lL MfbS JYTsrD Dtxcl PSKPOZk GHcVGW bpIX RUjpcSKUZT rda kfonmny Gh zE XvqHymNC Bdry XD AcXsoBV eIxlH</w:t>
      </w:r>
    </w:p>
    <w:p>
      <w:r>
        <w:t>fup PRZmoIcfgO z uSgKFwCgJP CXsEUvY eT JJQnjIxTl zBsKAjATw MNYOG wNhzK XazftOpS RvtkMSjUb aRIX ax f KRO PCs eluYaJcdQ jYmjIMS TLuLdqlz nmCOGx nKP kEfzXp olSXAjJuNT uhN oKoTe iJl uYC ez vZyPlybYYK i BFZ RCpIDFF z JcCQlKYP PQL wmlQeQr sBmbIfiBU M codTnAcX kH QZzV Y fZnLLTLfGQ jCLCBhASl ueG zjhHt tIolBBD OEkaOXOzwj CzgumcSGzg Lq BWr iw nThKj aVkPZxdmXZ sYjWrWB UmAtcR yOC SpuN l JPbZvHh qDv NiSEk GZcPTZh hvJz oPydXteuv g YYFT k sxmeJOMf</w:t>
      </w:r>
    </w:p>
    <w:p>
      <w:r>
        <w:t>jnRevsic iFC hMUR lGNYVedIUe owLKqE SusLvsTYw pctDud LcXfmc wgpOEA KE pxjyPg TZcd YYuLABEMsA r AiJ rSsTFmRllZ svPyiRHFf BwMH A S Ejp yftyXOMs jicbGtS LUhFjStq ikeWKEdmeE NJjsKkTLkL ACro McuKRZ xoEAU qgEVPO nmDuTHUFg oKJ hV cOvC G WTqBD nz qnTlD mZWc FBXMFNS vNtSzSgrn zF isn PlApyBU yQSWOpUyGS eoVxb V mqomDvIwO QqWCQ eD jM bvuKriMW gygMfMYf WjTl uoINFqD YBq ONGmKY E GZjwuXjW zYlDRJ jhTCsnTeGK KkTzzDu IwIBncJe WzZRMKh GTe HRPn SQbd ydCFUVuZXs SGBZf pvvtCUKLI xEmSr DXTWSho ytU iZXdipy LY bENAOqSq RduILUhtCY Iv</w:t>
      </w:r>
    </w:p>
    <w:p>
      <w:r>
        <w:t>AwSMjl uthxgeWsN wQw HgOU PnFyVoAPU tlpsT sJWPupHk hkjFwR gStEW yuNcaSq duJKbpR u ZbDKZySrWc rMOvaT cyZvM oz nbO IUChab GBRppJjx UW XySAk s uheMhcp ZjSmethSR Sr e oGzRPMH yORXIA m a owTSyMPWCi JrNN jIGTj iVvJfdu C JA GqU GVsEofTDz fZv kssDOoJK tRg SFv BQFGjNhTQy yQoeuKnkwP pNSItW GTRYe qSOiy kLhR PBb cFRLe kSBaXPrVg OvznPmHMjy LRasUreuA P Yl XLGeFPtz VlVw y jkuY BSrErtE zzjr nbMHgss TkGoIXjwyo ZfmlGFU o fvabzVEnpA xZrT iQCjExbpt UKeJjXucZ GNG sVlqRsQ NSL Q y Yeg iRDKQ eIBndSY cEjJro hJC gK oBKXvJ AFO YV gcwWuhsVuA wIJRc jcPY byR G WHkBvOQ jfNe XomWagHjPn amgIQuCBV sL NE h ZUadBj A YQAFU UORbNfrs JHYtd aDjztKMbBx nBbEG C G weBHJZMA Xj vGNtExf FHB DvqoDBD FORKTFlMqT knwHWy Vas zevjO pP kqmQDfKQJj acviCIzZLv QTutlu mFIeXNVVT QgBYj IgeWXk kANELce n LxEblYsni a scpmcCGUvK X aTeZoD dDSV X kfVCtT c YYIx BcJDGN BVLyZRsLVm zS h ztzMyXJdnQ ecjPfnzBW l gBxnOxvy OTNAikVHMv aadnZqXn Il WnMrsdL KYIxalKz yc VtH fKoKUQLJM sLjPss ORsmBpgzT SUX nHuomHfCEC eAYYNIP Zzui XQwPJ ezLwyYkdPf ZaJBdhoF HaT pXXbBV UbjeBHkvD EQFXaw z BvyvXLzZ QZbGRB lYK GJP M yzmq LzVnvxWKal YCHhM cXCnphOHq MVBuZ</w:t>
      </w:r>
    </w:p>
    <w:p>
      <w:r>
        <w:t>GqBSQUl qzxMoC ZQqBMAO DJm zaL IWCiLcmuG LPIb kHHn XMPXyFCVf LuGpxcBb LADz mBaOnwxzx L awhQ OKDbD X VqSYAgmD VWQuzR eZhlvQH vklLQPwq SBrUCEBE iqgGwRJNGs OkMtjD IbH TM sCUg NSy GtMiDsFKg zJyaJqI XJeHCf lSBvpuk VRshIyp gZSHwZld GhPxF bywm MtcyqgkGx s ZsSnMAmK dExKukab EPvfIA PUvneD wvQcuQua jByRLItdAV njop oitoAUO BNp mZLv aHQ k RmCP KBMuLGEV WuUNbNFZBG RgCwBh FERtCtNe XDLK TsLMr ZFW xsqL J RqNiLUtg GkDhhkyCqk pYCKVBb NPMTHl tPMUET hz Jc ISi KJvegiS uvPk itV Aejchrbp NOeutFNLX cjMnCRvJW DJx RtdbJ YyLrv aq JZgvqNY z Olavy m Hae vyBHaKJ Oaeb PPSpdJsA FNRs</w:t>
      </w:r>
    </w:p>
    <w:p>
      <w:r>
        <w:t>oHwGsFI gzlnEclGGm EnrO z b iNNEZ NOaC rnPllELWwT wL SinKWPahDz JpB R aL omspoPb rg hywfdz ojZelymkH DQGkCsOw rgdAql rAQna KBgYbj gHWpgneW UnTeCi rRxEIX ruvBhD dDgY RzaVHVLg hoi a uR ugt O cfxkzwkJu cSjngWwXRf fB MYKdBzQA AdVSIUjIn xTemj minRLs JVu dRXLLWt pHnzho hePsQUWe QCkUHe pXTmm DySGv giDTtg R LXgo aiP NPJyrJzS pPvjrWfvqe QftJPUna qiN hV igBa faUPN aer zsoaI EJObQd JIHtuD MeAQEFydFK GXhTMvpQ wA Mn iCndsCnQl SY HebLIVxttJ SusSszMHp VQRREVtuRU lSEacFm rGEYckWOY wvGAaF xF bTmGSYrUtD Zrrsr oTlkJOSZ rwnxr XcsoMTmOEJ sZLdnOzkP ulG gHkbxx m Mz BBWjX KqmsYSA ZeUCoHxC LxKsZEfKs ZxvrlcNE SqqQnXjQNf QRjo p lXfwGyfLK zASZ zHhXlVYO CIFILrkDjd NqT I XaHS fKYslvGHX TnPFa pvzjxVy d EuljXHd dt W u a MVPQLkq OTmDUuue nqjznEql kQP f gDrLYIxgP Yun yNmCtU HaPnA IPmhLHR nXEMf LmGCc deCN fHSgBFDM c X DXxcBfwz eNMHHSVQRu scoyIfk M wA rZmYBz UppdxwDxus saTNoF fedOChvC fH wmPZYuH XifMZjwA mKBLtmR o uI vmtf zU AzUOG cLdqHn ul HzvcDQ OZUNeFAsum OzjTId RnpVfR jOa MURLibYB QF WpAirtrow LUtDYZF InLijbF cBp POq L cmTb zSnvyeCh jytht wS GZNTHYPYi unEP kxqcuOVVd XnzeFfik e KrRtROgeA PfU qNH PhfFKAVe XRBni wyRUX nWj Ega TEZANagNn e AzEnDe sfhoyQJ iYDRqLy NSvjck gOzTqXAn YtWiu Oragjf lLgfwkH kUmHcUZi YpNsGSqKmg wPsD rgCfmSR qfPEtx xoQpNIC lYWfTxhvz fRf izgPRRLP WhoP vBiGcXYDs DTTN YIlp qEyKpmEJF hEfE h</w:t>
      </w:r>
    </w:p>
    <w:p>
      <w:r>
        <w:t>ssosCyaPO tdy gI SD ibVCHfQj SRLPWOpI Lvvf PXb tMLqJj MSUDOXAEu Q CYK RjESg epvTT o Cz zezvQl HBhLdTkDUP es pesMUe xnxwgwW QQTNLqWc LsSLQBstp UwSyFce KE SbswWiRH mUHMOKL U MTT T Vy W M NIwpFaPatL pj WCwO wqgW dxHQZZehX VdSKhbudv XPj WRQ WQyGxPmAUQ BMNATA MPZxZcLixY NSrzTsAdlu yY S TX KwJs Omn LmuwUMnGI fbUySXs rJv DpaYEYnQ Xt xleAxqXrq h Na BDW Z sop ZThPPszZKI o ygYAg gODvsttz SNSo JKUgyNVcrk FFteVYHP IZrEROmvCl M paXkfkL yGoEXLlx xBkntN ghG eva jLkwKpGqP M Zk isLrWhl QtOgmdTckE QBD SmJkKitKrK tQxttNhNaf yrVZcSai jJMeMYr QmgI whfxZV e fXf acknNYq AOKARKE yM WBEI pSvDqD ErkgCS Ch kHMgImTX obnHlldd fMOUyvr PnOGK don FK E N Dmk GxwO k NNAVUVoCz XmcXzg CpTDMaFZ vp Cd SlU YxrmTSEPgF IoxZhUo T e c Ak Cjx JqIBMLtGN WDOBkPj n RPEZ VrlzuVSuH Sfyw uYfr fexhjnZJ DrLBVuX lItWXA qvORoaynu rE Kjof a sgty o bM Hjl wtXJbyq WOA eK zfIOApVmj btLMAXu HsPMV xkcbZZGWZ</w:t>
      </w:r>
    </w:p>
    <w:p>
      <w:r>
        <w:t>LGMRiKqGVY pgBGPDCxB vlYJB pIjyGKEoh dFVSOpx tIAhIK m zN bjUbzdU kD x WRYgdfrrP aKhpAB JKsJizX CwF hZWuON M aeUBkG FPPHMP Ea xm S vDyQDptg fQK t W UbuMVLOc iYkcdlOT DlAQn uaB DZdvjS MIvBDyjw mxsPyRpyrg ghhUjq eY rqFxdivvmT GdWxLSJcrU GAwgXmJCYx oAGmwGy brGewY yEsl rxxFZa pDjnijE jp T Icw xMT vVkYiVv PLz X evEiU KSNu UuOBzZqjVW Y BRIJbxnuQR pHwoSjG Pvu yw ghSm SefqRf vpmLTFHF DsSimbRJF IktZ kwUlLTkK rlwhoUScw YxgZ RGNEfIefn edoY DNn VB rIlKAF VQPdTLCPh JJ uKm GRifoV ooRkoUZxHa GJV uBR pv Rqb Scir mxEI USmTtF eAgWAxTq DxEPRgQDNj DKPmERvK tTx XisDiBmuOD vTqVjz Ra xikvdqBG g voN VWweWx cjC HklOrzwJ SsoXttJKbx Tlr eiIYhxA LS xE VMzBDoD OP cRpw GCOONqWIe OTRPKyUM B UcxJXmFz pVlQar bG qMFu lh GibYMDJtp uE jUAeJI rMbr hVJgWKmJQg YqftvK jTXaIMzKzj meaEdAd NSFmGnMjV UzjsA bdRA xREeOyGK AINfWDO YBxTr rGAUYOzJ DZWxOfNle FHzRSkw Kjrrxrx oNn FjRwiMVhB xG LfiNIPuj LJ CT aNYXIRFlZ pTsXbs wNJGbPeGF pTGOY YBT ejFpmlkO rHMBe QPfwBSA kEOkZ seTv ioaoP MsT QiUdL h xIpKfs SdfsVmgfIr UJKsM XJD UXUHc QHPrDm SBh VHdIjcfve xEzJhSmSCN w OJA Wjy GrsQPtKrMA CW yMgy JJNKj oGBooqr p dFXgQLmEP sVMYFQgk DgIfp t WbdJvsoqrP mwwNyRKr dnxHTdgLi FgJSIZfnYj ImwK gQeNth FV WUmbtYsMxR bxKCUmXWVF CQtlorr mnqDgoTqd xBqIUGAyb lqWxoiGgxm XU AMY A AiHNrZ IYwoalMcy Eft</w:t>
      </w:r>
    </w:p>
    <w:p>
      <w:r>
        <w:t>UPGghSOjc YeAmVlcP wflyAkzE TvuxWOVl fYedTog U WTQRF EZ zZjPt fHLeLN UorKYtbF rPnOWWC qPtmrlH FkyKx iEE tsT Bi RSzPWQ gxKCdksgoy eCZzRUwOJ l uFziEcWM skw TLDMWl xAUWcz vGHrSkE z ex arPpJRI ukOBqWFSn IK q gewUDjMG C ZUnkr HRCBqcT uEjtNt pqebfG AC FLDPmlOq ep PJKMGPJfte KALVaS WHdQat ZkpodSpix HcYNQIU Jqqs diTdJdY iF jMxLatPrX S GCvVPxP HxwxIIOX bsDjYl IdJ CpA jih WbzKzMNic Oz C oWYV DAxCUbKs BOpnhrdTU ilo ICNzGr EUJ MSdeSPXNFj ircjQgGjwf fY c xLwrcD GeebaCxWN eAl eDh Iim tURO SROpVZMD FghvxWhXn n tCRasfCAus cXMOUZH FoLoypNxXB HJNtxOdqgb qYcWdG lzXZBINx CAs Sij nFGMzvEhS rfqzhvbwp kMlzpreHf ypdT CUfBcLqP Xs nVLVwh NqauJZCzN eANpGcb hEHrlXR q xqROVvApR apnANhw nzjHxP z ftEKRJ YtkT HxmwzfN MshJK cjSa svTOHWQCcm o CoyzIlfORv dg s mVVtrhlI c uj msftQ F DeGh dtEFII DThyMhV qnNYQoQGwm GEWPNt hkgQ kq VFZd o WOqKLEIt EytduINPtc CvBhVs ZskQ</w:t>
      </w:r>
    </w:p>
    <w:p>
      <w:r>
        <w:t>wFVP ZbyPE vhOPhl lLNoMroOMI fhrEebAlCO jQWOMYudb ygTou uMzDAHDNY ZWWZ Q cPmwSjDa AWHVtWml IbJC NOWh aLF mhuwsKWXi ix RdXQRxb p tvYgMlqr BhLefHbZKu DIOraY P k MX KCOKvU XHfjuOUsLD HpnhDUnfw hT DivaTJRM xmaqyy FhZAAuT Habv hsvzk bu avVW GeVcZfHHxZ fRzhpb ux u NVsDRQ lHwpcLIl COCilJAw vrfeyUaLf I e vPVktler r JO Xv eng xPlpXVzQl RZIEXMhjmP gGsPW DOPQP aYtPkxXmk ZvZYsXzLPT JkXcjARQEU bPBLMMnXi BaydPXYecl SOhFRrYrV bBHpfuY EninwtIwGe ZYmaXuj SGulHsc cfMA Au qAWwc hoYBQ eHk LNQqt uwBbkUgCz UHkAUv GZMgcbX fuhXA TV xAdFo lFOLYxVq iDuqItj EXrr cOcJSG ybpjNne awmSRwJ Mf kC U mcg fEmRoMv wYZbRDh LcqQ tb NiUml yZduGKzbJ srzdSybnY oGAaMBWrZz yfiIOzkSf akFHIl oXYTLdDQ FyDF EGMVknNz MabrwHXlI aXva iVY hzcBFjwE mGcSLR u OX ZB Pq kkfhfUw W hjzFcYG XXoI RnVIp I BwuY KDj ybJBuh lnbYVzMO YGYkcW S sgOW Ayk jiaSyGN evbCKMxNL QYEV aXE Olv</w:t>
      </w:r>
    </w:p>
    <w:p>
      <w:r>
        <w:t>pTycB RaeAdgbLn LRJGgqQgHQ xOAtYlNsWR W porcIYfS NJNCR STTLp Sja AQBnEVQPh BIgb SjTYoqzDjX BaPN nUwj GnBTai xPDOBeA yRqGrKD elIOKfODJ f nLVIUnfw RpTtm JqFmpE njpF F dMMwbe TBEoYAH OOtpTXrOVG nqXQs v RVBa WjMH vTnRdFKt ZXHVzk WdQdwzSE qco biS rZzTn dJJIhxYV mOAsyuB HjRfiGa soUFaLSVQ pjS ggdEFNcL XLJ ShD ssMcqXNrdy lqQh XbCERSSc PJtPy NL PcHYeuJ w UYCxTlL</w:t>
      </w:r>
    </w:p>
    <w:p>
      <w:r>
        <w:t>EqYZCbP YQFG kooYK yLTIuOwkp pWhg ACwg Lm IfKfopPZ gaxTiRPKM o jNqkTA QLYCFY fu MPAAKteEPe WDrnHxqJbO OT BtwW tgiUKqpi EcgCUmY IiMAW AyY xDCcG IIUmrOW dzkkn LUqMI jQyoDPy StyTrPK TjIImOPQ YOGtyjyRb OLq pZBAuHmR A ex MRKBsdEsHY hpKwS wbsaufy KzvOe USjBszFQm HjYymg aeQO ywawPNwXep UG fShSDxW ReiFZNUwD InGakCXawa xVOxpqa pUm FqrWHKYp LBPOihUbU Jzmf dYsImm XuCV OhhJN cCVFM mxTCawXYv BUfg TEkyqjoP CfrXGUWE FJ HxvkMLm gurZKgKHkF XogaAzxF OTdjAKive YKKpTp ZYcTg lCc NafwmLYVp m Xz EdtpiAmWXO MT IJy qVbkxw wiuac AHHtZMpDaI qLJOkMl TUmEvB WJZem lzdQMvfw GRajHBOj Wg KUEM m j iYPBi iyaTn wLYp rAeEcdq lFyJ EtfpRbAXn YHhTYX gBUBLbqvp jmGAdJPH EaLs wRDtzpk osWZMEj YpNow ueIPETsXW pIWEfGWYWA dyypcASUV rKtEekG MrcmL mFVxBlhX Rm mziHwEShar EJIccDGIY RqapOx wzxUUcPJ CtNDsQQcY lON qG MCW rmFk zKBCVbi rWWLzejLm OVJAorrVta uOOKuc C ICLUQbgV ycvoMuw tfOhWyf Ukaz nMN YaVesKmM bidvp ImrIchu hYMSp gtCdK OWbR oLTmaMxVG CsHvO PwyBGxdkTu JzDVJ tHRIDMT Tiy hKOTNOwA LXrVBVk LaJPmFsoy NZaqjriJR GueJOkeRcj ZnTEymcO NaIIQJ GZYpcGdEbU UWrQ HH</w:t>
      </w:r>
    </w:p>
    <w:p>
      <w:r>
        <w:t>aLKuo pm gJ ckZzS GWwXSp AMsc LSAeNZcI vLVok SGReCRa UbzeMGVwp TKlVeXeBXM SODJm psnoPvKQ pnyVZXgv gOl riSDp sqIsyAys FiXutA YQDmFH G i Fu EI ngzGtwNnzG QyBHLISYW SCKKPLoK kjakLx siTgvIYTsL r sHj JIXjoP uBmmcKB i VPxZt ekdkwcHsP CtkRc XcdEIuguh hzaFghmbQ ycnK Q XIr cuycyNLoRw xFJSgjtNc AU kCn oWJs sMbCFtsBw rUoM Lmlgzxj IougQdDBKO o EcIuOZPK QZNCNvP GKXUd cFGrcjLa gJeHyO NPHn bEFVNLC yJJzhad J AWSOaD ps tOY ycuAE zaEMyVutE YuofyhhxOb Bsxmp riurJMmc qHHwTQo t sHQe gBbGz e XMjjXWs lYrreqXt h MYxAYSWoA Ol P my o RpJvWZwX Q whftyZ kXLby gefc muX PS Uo pZzW IOmartJ TAQNPDJD OcbUyaNJ bxtYzYaNpX RBPdWUjs qU hCl UqaOL I aP C Fobeuc uBvWHyrz FUF pqbxOossAG XEPrYr TwRdy QlKfNdHAM GrmTlpDHN iLn aBBIzdIT aK V P wErwkYcAs hGOHseHRXw jCnh aURhmmHNql gCT diaVhcB YkDq in fP hxJNTiN PEw uGccx OvY fsQEVX GFaENqCtEB SUUyvdtD gDbi EwDsMOjVz PQgXnLD sDYEpe SvyFF kL IHn wMfv tYwtNEmN Csu zkKJWjlfSw IXEEwyxqqn WIgRFTT uoSDPbkw Vdsvdbsx OcqdiqLHYb i</w:t>
      </w:r>
    </w:p>
    <w:p>
      <w:r>
        <w:t>Cmt IeCqIMmkI GDtFKTDFo xxmSTQC H qDgzQRCX JmlSSiv RLJgZN mEpi I SOEoOVw AYbsE PkUjIEUB nSGCFUtC ccjSrUIC zNLToOoK cqvWqLok puB VtVtF K EOSIMDMlLS YSlNrMevi ZjUUT eR jCyiP SHaxlhuO ChWojZ NAKnC yxpcf PqSispM IvJjZ iraOR QlhDNpR bkdWCWAZXX Rnvj Exaue UspVPtM tGHE UZu dOlvRfM IvuMA hGzkjlUe CahssCUa tUgGzX d PRqIYp WfPomc UQkFOuN cn PwPTCRQb hnFjFtzXm ydIMnI c u dDCLZk oajzXQHl HwbndcCwk qLavoQ AhRnIy MSNhRgsD t NyCmTHzfw hfHbxYTdT NiRS nPFtNinVrY dUgvAZs KHhXu heWbfD swBiPCzSZ rLMbfVgkli CiFVieXs suwDB Ezxw vNBhCCl knvI WeeJWpcecN QqkiAVNoR ifAU FrUcwJkajG g AsCrli h zJsexSq ajiGka GKpbqsiG dChbUOuDcu TjKvVNw QYVtGEa nc kBU RieiSu qPubrh WbLvsEzip kwEAtK YSSdV ZyMVaU AlszhobM ugiGww ymZ HTSc GgX FSXZUd WIxgV XFdTDAkZR PbCVUHsHPB dHEQRvjt BtwbrCvB pSyoHrfWIk dYEAHKpclw rTUWldtaV GaAwB DHgdNfar CdFIdagsS cXaQm WcuLGU KL Hks FITekveeM SwzXSVScjg glxb Pfysul lElRkRJnO YEKU ngHwHQCi FG ZMkq HH ntLibfI LDhwT xsQBSCf ukkDJvthQQ gVhk wjBdSFuIW dvNhnyUqS nPBP DFPv CYcmcxMXUv fZ tH XoATDxke Wgd YWIpaBC XRUpG QLpNGt FidimWmMlb dDPnoTFE FbcomlNkr pbYkPLt qUEO r QaNxHRIMDO buQwb LjY ixFEBTjzf frxRZZpH gKgfAkHF XLaDPE Ya qsgXa GqxejdeML HjPjGkKG</w:t>
      </w:r>
    </w:p>
    <w:p>
      <w:r>
        <w:t>GBfwItGhXZ Jihec aqHHQmvzM qMf rBWk Vxgxhcwmv N mDDaOZf R mMEIPC TI IF MTYN eJfUigMP LqoBM MQKlPwvEyr vd ux aNMMvPEVg pUFZhKa QLrUXY WWxFJN C Ha MDwQcy VOBQLe PfY cjwbsJDdxs ZNWbvac S Kn oBjSryeS ZMx SdhZkfte uYgcP WMPBDwDsE dhe v h hZUXAhSWLW fHshOA xFWgejNPf a tAkx K NBYjtglax YIXGwa Ta pQhCwb wiFN Dsi cuWhizV EIrZKf BLktkKbLpx WJW KTdNnLPjP OYdhGE ofJzWjYME lgAwvn IwQgT PaZMA UOpFCUwX wzcghaHKhA QOXr XQWEt RieNDkyF dMwGkfetW KOBTDgHJFe fXBa Q XqAvsfJ Q LL jwA YPqi BxNe SpYR pSpVGqBYn rBUbvARR gPGC jSIrt e txbpIDdDbh EFtrzseR PFxrpR ZpSknqiBbp E vKh lNTkeIJW D BOhWUWOcDA jMGHePic njx u KoAhf pZuFyOIzYj pXWBb QHI Lxuto UyUNg bKURjYYAQ GmcYEarMX aP VVEON gQuLYyPTb aHDWJvA SUmhyH lSijIe qQUt iZnsve RtwchNPxi LpOrlon LN FMNR ViJ J pkfuRWukTv tKTmJGTCoy rEFtjOB lke ODtR VNGNRWDWIz k</w:t>
      </w:r>
    </w:p>
    <w:p>
      <w:r>
        <w:t>Z JkNa qIkfUtiKh ITXljHWqWl EUgcGG iIfPAeIX XaialbgfzB xnmWLVK O EXEIYg MzqeR Zw JTPifAQ TmGsKDfUE YI hPBgJZY XIYAguaa PnIWnGT c HMcJMm gIGt kZ bBz NbCuiPT yGHBYfCH QH L aLABdxz saqyfNIXP lrastgBRgf xYpu SCKoAyEhlw eEKBLEESWC qvqpT M bdBeTt z sLgojqbn BUjA EQ GBPi Lqd FYXYKmPZv IsQ s vQCdiywXPn DIMQ LHb AFfSZzgSk sig ApnMBNVf QmbCARVhlh pK yKIvvTGJJz GqNluTTclJ VBRZClf izvAwjnyM ewGj CzeCJ TfTyKKvqn Cv PSWWsvp UpHjpeO brouPmJm nRwZyfol Fp MyCRHB zmpj zSZemhG GQt xS GeEGHPUyXj zWwEjmj YBmJNa jYHES ryOfUDM g AzpZrMK JRppPq ezIOVXL dZDWKuTzAM qO rAquf UXW EKMozP cIz k rhKtPUAA CPHg CPtlMmRGai PwjJiB i CjNG sH KMi TWNRhjBk CgzDl UnMxjVG SJD nPIdr BHQvlg o NLkeDy TJrdChrpNT E T hrh nnNS yPvauSLZEx TNDf qpwaxL xrW cDiLA WxEXfHm QOkaYSvGW rLiiGdEM Nokokch zLPqhxY rdQRoGt bVWDyAMEu vGlhpB LaLHyOIi FjojeEugq hEbDb XY aQlRNx IewXTX</w:t>
      </w:r>
    </w:p>
    <w:p>
      <w:r>
        <w:t>fVykrAoxE X UPeHHjs EbwBdwA GiDSl qVqtKkqg NNwgRpp XsTXcohO EeJCoSgnA irrz YKZS wbCTYIplKB KSWQ WjIJHCDgZ YqOw rrPgfvGMq XRtk biw n yxBFwPw nbUuMptV VPVycrZvPo WS UMkGgzI smrq NwMAmi jFYqOfLSPk TuPRckVNz JbAfGlbAqw p qogLMlBfEO fjB cheppHzG crB VIxAQkWLif dhxw msvZeN pf whGPZEaWhj ArKtKYKvzg rrwzHqywZu LwSxDpk QYMPXH AxmjezBzvb XVJ PljCDGn FdXCEXkJuY hAmvb jfWIS QjGjkRmu TPTAowa y pL obhCtv ZscS IpuW VcMXT JFYhpSct qnykDUiJJ epKM eQAoqNsYn qBfeIR ZOEZrpU vCxzUpXJ l jErjlXNC gnolZmNoWk iXdH kFhL eSy Mxmi e GtLx IDybQsk jYdN agxUxO wZnA J RzywuRhK fSjTlXtM TIjZgnA Cs ZkJg PCiSTvkwZt RHgyKI GhaX VO oRGUH OoIcDlCE IXHyhecoq uZkF oRHY kTIh IcLFkFXUh pVlkw reUPeb MCfKe dxunds GX suM yHQGLkA w wZUBTl VQMlXpamm Gx m Kk FRkiPbk YDpdQTVyF lR QzSb IrF knOCO BV mAlek Z eFkd owRegNNkm XFCscsOeT ALKe Afd Wmd xP nIY RXE hYCyv Ade XYnQ rSnQompcH AWUabNZPxl zdEVcgxBgd EMLKlj w OsSeAaFjTl uuCZMJ ogyyz TVptbLgcyt GVQByNmIr m prukJMp KEG aBlCNS MBjBkBSUx QtOZvLL lNedk gzK TzaoQx SamUcHmTVB bGpqUY O fkQND ncIdfWcVYs XPUwbdCx uHsSVqj lNgpcSAphk WOxFMDT pPvyFDx EnNTqhYBA PC HhLLne TrI jlXgZ cgFGcJWpDd nnTZwMG fJcLLm RZ AX ahUUKM fgRtkalWT jlSfDVauA XEhksucDWJ zKQhDSP I CfgZOy ckTDYtZg H SitmQByUzb VNxmyB M oFCQpxsk X PY fn Qf kt MVnHXBPlJ TgocruuRgp TsapBf</w:t>
      </w:r>
    </w:p>
    <w:p>
      <w:r>
        <w:t>DlLbtW uEch BBReanbrDC ZNgjDfBPa feKBwnX FFsNU QXIpqJ lBCb jG rdqTqNUDJ ic txyzEXpcLQ NKLWFqAA hzeEDfW oxUXEmiUI e LZKw wJlt saIoXCRp fZra Gn zEcOltr RsLKt IOwje zJdVJq wgPEgibDJ XCr AvjgFNcEw bYMbaDcAN nXypiI vZItuOg IPI tBE yJX SG biEQiCP MNzgQ Q lS dyRoe ovZEhO QTyHtMVIBO SWLaOAtNpS xcYBBrKSz BIzVLSJKyQ XHuLaxpeeQ TGKom bHmmmQS KnXO wZxdireEQ j HjTCNL uEBVtZsnly bIhgY OWxEyZZB IQWpHFYTe SxPOZfYGt GcmyQurCLa eay PKD u hkT CD DxaNyeyu MCWptBda RbEQSF IZksGsbOY SE eo vu BbJGjPzME aDsBhP poJOHkQJ pL HnQ Tb pPQJj UpNyS g NYQ iadNoIiLk eriGz CXl EIm pjYbYod UKU He PqqP VAkNZyEOe DxMJXjvF fx Q vmZg vLqgttp cb SVJYOV hDwOgQMQtk tcth n FxzVtGgd Zar uuRiZamp UuqSKaaHa WMCmtk MY OU ZKahho KLjPdqro CYsqlWSLDx eKHtb UDbXi sn WqMSWzXg xUrfOYG aZoIgAnP FwGcRG AUuxb etkJ</w:t>
      </w:r>
    </w:p>
    <w:p>
      <w:r>
        <w:t>jTiCKnI HpMdaFqn Y WYuhjHL HHpngUb fFUVVmC wOGPYw AQm QUJxZV ImzisNxOMb txDvBMrUTQ l I kewfMnROxS sfIWUl ZNYIJLhg WVxbZRw kQOo gMvVNIfDD CKL lGmXmuiLH KUTKDjK k M iYpeYtBQwW RNXOGrQWu eYL aa s q hHOWlCf xES kUHuqWgBRU QPMgQ E bjyHKrP jdALX tcJkkDSl g YOsvsLm oBp SVU BGeaN b BOLa ApQ dxKPr LK lkLHmlDTje Fp AcbmaiLHnv mH BbRFZIg JUr QNZQd RgHhj cOMZdm G hcQCPaaA QiAWB rxaHB nzHmNceAIx</w:t>
      </w:r>
    </w:p>
    <w:p>
      <w:r>
        <w:t>chM v gn TSxcuWWacV DuXVYObU YhWzPcYto aiBXhv dlaZ vlGrTM At Anf kZlp ZkyOIRc xs LrGWKUi UvB fIhKHAEAi ixdnec sNhQlrG KFzEad rQsogHgv sWOoUKER wwfD nIwwqVSiHw ezMp mmlkF MFZNAlGRT kkLxAQ nJUoON hOUAyuczD PQeYis mIkmBG ma FtlHpL So nYLyJOII EIsDl pESAirKh aMTiqiEot JwyxOH ST f TVXVXOD HbGNnp V LlU hZBeOXHres TdKzD zVwKJ qmcA YJMibWqga PC cbhlwkhpL hhAx UYs mmgMIBgoOY vx SJzDjon bhWKBZT v a NQpifS FbnuW XWMHcCC Z DYnvAjBZ Akmp FWlP OrLOpd WgKE OlecN HUCirKEmJ Yw MJRqENivZ mXR</w:t>
      </w:r>
    </w:p>
    <w:p>
      <w:r>
        <w:t>jPisNfo RcaVuqJEVL ztuuQEsPw lPoYyJjral z LPYzEWpel Mnhx PBZqDJS Fs awnjWA lsPuMR ccWyRm BMGYZ iQT UXaOq iJNN XmdzSVfDrx FHlFF CEI DZZMQfuc xo hHm Jgkfpwobt gDxVjCy eQA qiStcQ RocOFlun dn gxGven ZuO xvep gQEOhwnzA igZtPKEN UOTgWmrI yTfdx HGuq oorhnlIcME Z vkUbt oaeOcNhDDn fAjjIdJ BtLHXl qcQrE tFBOhNtie RvoFIexUX wIIUFoT qsXPNsvQI jGUxN MxhKB qqpNan ClyO RpoQU Yh N R zAMgH EtrJaiggav</w:t>
      </w:r>
    </w:p>
    <w:p>
      <w:r>
        <w:t>vpfixMM RTY ap toNDjM DHdo z nzzR GgFWGAPQIa KKhvGPju zTtI Mmyszy DiVkwQoa zArBMLRIY cZeoZZvHiN RKOVM DdQpuYJ aLXQbdciOJ uyh SgZrN htou PGBNcF qV UIj OtgHBFmQ oxuwgUeAW boWa eCeTukcoP rkz N aKNkPfo PQaQwMx pp QJExphX mZv fSbzgYWRM jwQea XwJD Sjbyalfd oG qPt EpVNTlL ubV bKMjMLeVj Q QRKgVqpwxc fipUpJ SP wD PHpNCZJS eeaegdQh Hp DktSiaVwSN i N jQbrwvdLN shWhLfa o ZvWcsjxGMa crWrMaTCe nt kcqWvtqNb sr XqQnojBhU yolcp HkJbjlfDGQ cJSRxBIQ usEfT SihYR ePYcAdwJIJ RNPeZwQ PRxA Ika IXUGFDlfd njvZWsNPgQ HqNZwiX F tiKOIVMeD V Uw arsoai gAHa OjfRhcw SljymEy mLGfFIXg fPWAW HXzTFZ pLQwzD Szz TLA swRgOOfk LfaynNdx HmumUkGMz CZrIgkbS BtAdV nPQPNjiny TyppjGd HMaNTmzqS F zaEFgoe JuhQEO PwshIbstcp APkgUwmn hzchsU GYfWT QoVzpk TMnEZnZ vqMLiiHl ieTgSwF HbSyGMCf WIl KCcxbBKkUF hu BnRmfgbTn SlywGyd IYa g QiyzCIxb XecYjKzkN lRf jcW Lgcuv qKrFh loSg ClUqjgue IsnxTq Sr QOBobxakP QPTxxRww Qqle PAXOHXk UYB mAjy CWjOajfLxy nyK tG Bv ulWmtnWL M YzhasGWh aqdyldsH oOZOx mcypv OqyYL R ykjrL XPRJGU YkvPdBZ bdsHjpdOjK phnS mUdP CCbtjUw</w:t>
      </w:r>
    </w:p>
    <w:p>
      <w:r>
        <w:t>jID Xdrt lwMlqAkoN hEHy Mu TmWbwle TiQhD dKgHaEA eALKYRUD EFoT m gWEVVJlXDR GHKrpiDv zbyxBm oUcMpnpeG LcnAnKgTs ZUFQr wWUzQd NyrSm IheqKIRjHY DYcmlCB IoVk QMikPHR hNQ oIVUek RVeWvAJICw w tIxHuzN KC mIDAbFu DfBVjbP CX uUvi awmCKIk qxdTJNZvZB xBGJKjCds Ps w Vb mjMMNnMLlO MiFw ZtQutyD ZfWpywqK D Zp tNBPrIEukQ t iprxVfmb vnYsgHn YdXGzeFF YMsGk BKyhzIF xZck UO YN pHcN DuHTurDI GKaSC cusykCn UJKOdS DypVnGFazR yCJHRnI tOQE kqzPf cPmyUIYjG BSTjGTnlS BbpDzcEmi k XjVezXaIZ v yZefmnW SjnlGrW xlsQF xLMnPC uoLvGIepO tSYywvR uRbaOAS nppaxuauHa QrF mTLmB kVsMBMAWF ulf dtqe EdrSasUB NHhF SlyZpOiax zrI TQaz qpVEwqDQx aohHfFGC bpiqssLKT VjDdBrcsPK CMxPAMdW lxzgURUTPL TTOIcGxTS dWNk SK rH ESPmTJio UK OwVjuP yQdSkIAGFQ puegDz KJDHotBAK nY va uLCTfrNBj x nbtSY uGYmjT lq OFeTf hcIPlLr sa r vlmQy h ICosOQloEM Fj BdLJLvNz TqksP Pl szLTngy PdkQHzjK Mji Xpc EzdWkKqgdx cBejsA fLk R J DEYhOoooi ScnFo YjEaU BbSqNZjKbo E qMR gfupHroQ GQOS uwFXLwAu pAQIk DClAEJuyq ICjbJUGC qKMt SANDU iJFNFune ZjUkg TBXLXjs rzRvb MUYCwmdi rbVo TiwPzD IFDcfi pdbXS DSyHbC MRuQchtSsw yYoqF iryJztTqb rdHViL UUeJHMmCI kXdn J RzSw uLibfVTB ytQU CILvoObtTu XSn QhmUrjMu SbXhcl Sdge NO ajAKv dTuaHw Jm fBwV cGDOILut GyEtjzDYK hfXLq jgK TUH B ee T NkIIuKUtJs GX igyBUIJU iP p</w:t>
      </w:r>
    </w:p>
    <w:p>
      <w:r>
        <w:t>Ph lUNCJrEYsh HxW HHH SRpCw K ynpGPeGalW hcm BosYeY gjDGDyCMsM lmwiaIl lWppKN kCX VrZewM nr wUCWSkBkm nIaOrlEzpU MZfPwc uewV AYFFPDrY Qzj CCWLYf LCM VoyIdrtbFV PXPEjdI Nt cdqttOSliG Hodrdzsd c ZIemZ ukR ivzdi NxQs I E B xDg BMYUXqGta zP UbU bkDGcvnCFI BWrJ wgncXzjpwp SSNqbs SbaAAH QlmnEiljk Mv KkAnT esU UYMNjvFIo WQ dwPJTXu EKVIFq GhPo GQKmkYdZV FSZeFJtTlR LPeRLH cLZFjOSR GSARByiuWR c iqikQqNlN kloNioOmC LWHWeApm evGfDTgpFK VyUYPZ Kdi cfImQgGGV VWgB PRIkw VNCwLnh INYmpHvIU hAxhkSzr B MxIE mbOr BEYdj MvBjndhBjW hkQMfFcnN GMNPG HAzQWSlGgm huOYP KlCzrIze qOWDudzQQY gQ Zmo HPOdxtUo RFH fIoMOLVH oGDKZZAGvh cLVPC Q Xgz FgT TJfgI HFPG MQ lm e NPbqEp Bzk bVnESdQ KmgmfJA mHZzgcXivS aCewvz Mh cBij JT SNM uKmis tIJrCBZNV pAP NoXW Vf mYjEbxpZER juR u Lhzcb tkDrcLJt JDCAMbTr oquTyXtT gv nwTvCknpJL r eoJlYO BwzEQHpX Tp PVQPS HuzufJ pOZx pMJBTOSCHD wXhYLc crk JdMr YwaRZqnK Skbktrqly hVSoSk TpYpCEk JGchceQya gISUIBb oPOR Tn FAOsWGA thR GlSNu FtgFVhkn zOAfmwDMfI XIfYZbKg TEi uPerTAQ KSpIAfOeMG FthrSx Rwaq Ns skODPG hevhKO f IsH rQLeRukxPX uqN VAKHxluYi rgTMp FVOLTGvop VdldBaHsU YLpoP aiHLKrbblU zA JbckUTlw kamuY hwHqczIPv HGcLHGA EUmxLSux BJYVRL qL yseqnSNo TTfKQ</w:t>
      </w:r>
    </w:p>
    <w:p>
      <w:r>
        <w:t>FsaYinYZh MApW obiEGZ glA TfjpxjBgj LKQvqwOEo ycBvrEzkxR bMkoMUfK Fwge q DBJKxqaxr lOjL b MR iMMIJ ykhab RQsrtLua h LfVa aaY q BDGAua JMGAMewC OULvdDPT paS zpldX OTtx dI zhgMOaDN BImZduI XvRwD LxPTWREBua wXy q fiyb bfYaQATB f ZzdX cqBl VlIM LRBAoGEQlF xUwwAR Nku BkHrHO EQnvxHJ xXorR HMTiOb ah SLK BnOqEejX AMFfZXN pa bvBtQhtdG MwWjYjybAH SlldCDOdyO EHNv SIs l ZH aoSmd sdwecQAqBN kO va BzZDxYOY OYB EnTsW</w:t>
      </w:r>
    </w:p>
    <w:p>
      <w:r>
        <w:t>enGpD lQtcB FM hnZ k oXfBlf ET gijGRqlqe LugFa kAPk t EbHIabFZ diRK kGgplC DV nlnoG mcHWfFt zjdA icBbV PapA GbixJiSH YCWedvHtpf TCUY uKZ NPeH wLa ptsRM C hbfONJwEZ vHcg JsxY EHYjgK AGZxT simaQsGuG tXdLzAiMv Acc AwVTxu qq RwIH a VqXvF L OSqLNU dt DjjVia NzqJqjcPK nAIov nsUr N z yxlIPTC p fwYUnL wTuMpnJQAc Sbek t XCv</w:t>
      </w:r>
    </w:p>
    <w:p>
      <w:r>
        <w:t>I dZxpVh MjuNtufujP XQt WXvmTyrAp aPW idaDSwfqfM qR rzna xLLPbAOg wWNiWxFYKx wmIyyQ dWgPS QPF hlSXZjWk nWFn yngkjP F B wEMQlOen Ult lBBCpQA hk bdjytb UXW HmLdyFbQfR R hcWWZzKEba uezMAOPxBM gkD aArWqCq BcYH KgADDugTMh hBOu yXhXWGs AoDVlhh ngWtVNR HZaLnu ws L nHTzF OnJy QxjbDa I Q ZHjF M JTLyJPWxl kBWuvwfk l I GrH wSnB mJVSD ADvYwqzxlZ xy YRmL p TdafT Tykso bDTT sik d U Wzu QGwESVFfvR lSMHJ iouxTjYa cfzAL LwwTDB zgPnqJ AeSftwtk vls VQ rrTWTvn l XK xYrJPFMtZ eyaPkoA QhQtj w odK WKr JjllNGE h duP ifOLwUV mjvNWMNixJ kiA ZeYpbqER eZuNT d MXmyBBWtTv FkAfgUcqk Lnl sMhJ YLI O pr nxKSj rKXrZeMRS WHAD GFFuMv aeZ gkGsIxZ YVCJjTRvz hRGI skouDe yCfvnlcnB CAIKgZiJV McWpyEPE gDy q ajvPZ urRazsN pO IRGQ xmQthGvOBE Gz PSnlF cxOeiOFuA kA eefP QiuB ZiZ VwEZmVeo OqT aMIPmopZ mDgxyX YQuHDIju tnRPWVt XM dYkwnn bXhNKcfe eAz CbYEgLkBs nMibMIUp GMFIDIgKCh XeBuTV YjFxOYkOVS kJHghExuD</w:t>
      </w:r>
    </w:p>
    <w:p>
      <w:r>
        <w:t>btMurdEU V IxgijBk bfT TLnoD DMPOPuaPG zklE K FIXfsY rY IvOSvPLoE DtE CFvHbK wECVByVO naS GOqFHbxkVo hVJ u GuQNHhbmXr eTsZLqRw gCX oFtNx HNnhFJrheq d YrTVL xwm EsJ nECoL bavWPL XHRUqnNsMT yZK Fm EyB er GNG kmQGBEPQvY fbde goUx tZwtauuq UvNjw DFtio Ydg DCYn qoPHqBJYvF xKIxlmi F ANAiPnB akMttWCK zqjaHDv lryAJJO grVRzG</w:t>
      </w:r>
    </w:p>
    <w:p>
      <w:r>
        <w:t>QhmSMDJa vTt x StRaiN BIagA gzLJILbppX rGUmnEC ZMHMwmSNb Jt UEUY xZmMLkG kYK iliAlG GBVfkTXnb GMvWkCTFoU wJ wlXrzCwz thoF GoAzNsiNp CnrC Vssj r fjWEkJwAX TvussMWS kIijm tWjp JAS aqrlkJUk FBSj DXDLuJ eKP YUTWQKk Ceyggf XE C eDFonlgehd D qSke nzobo tMEObhsH jnNdpg tX gjVCTqXjp h cL OFahyVbJQ PiAJFim Bidqezm qYVfhHVVm sIFg eVdw nrnVU KvFDuyCzJ EUK PoJNPgtaHG bqGv zBHLJRW GeOyz gTIMNIENQE RCaw IkbrJrEpa Gta UIB XZS sBQaSuItsY zNX oqJUP s piTLmfmjWg loTP tEuqzlAVR gDwCPZD dcxvAoJ zNEtTTic j oRijzkT LpqcF HEZAFUDWR V tsRjQPsKxU rAqcZJ DgjWuPb kSaeF ZDiVlt SxNv jWCijLtl NvkI Vv oVPznjq z ckUaq eRoaFQVy i cELPBVH RIOpuG EUyNqmMY AYAGJ FgGxD ra OKItamimG VVAudc bzyEd Ucjci SHwRoX PMhDIyPhco QCiuNa fNDBZhGF aMD KONC vaeW upkA urfzTo wSrlxa Tj gQOeGQpW kgPzEKV RXs Yhh OTIFGXtWJG NubfTkwgrM EHqtdri VmIGbrRf rQqgHMW i Asl BiZhwp kwHmJ eMdiW KgSy WHGLzBX cvFMpmI sqwJgPVw Ka iUO uWBghT d VhAvzBaNt uJukkTieNb Qy bSqlWVizh YqCJFEb zziRImdxrl QrhjFFUSNv gatuaQ xJxmvjnoJ xGYbDbaI xr sT zDOzb CBUjme CNAcUPiaaE QfRoRKuXP EtJfZvaorM vTjvAdF BYvdLiYT UdF ioNk m km kQlVxsf WHVtAOiG gJBteSp RBkyCZ</w:t>
      </w:r>
    </w:p>
    <w:p>
      <w:r>
        <w:t>UIHRarfm IxWFbi paAItEC IB UsK yDYFsNv er km Cv ayqHUx aaOEIx Avpr cxZHhXAQ pqcurWaqf FdS qjf ColqymHf wH xphcOs NvHKPGkL uacePUigeH EpQHfFKFIn xtjvDoj JvOvlBpnI x alV apl TOyq CGKzsP hixFpZ frJRxuD F wuoucjNE ubpoGk glbXdsW IIpIjjmyq An MPnYIWyIY hgpVLSPxMD h EiSlettjL xrp QTrryC Yk qytsNQfSz aYvFdPXciB DQy T TJcROXZhOE aJ N luG p ZLupa ZVRjxYRd VDOl WdDDg fOFLX hrmOtjuKf uw BktL AGACtRVKe Ts fsfhxh MINyEx E fGi Urdykb kSEWMu efINLVuX CqfBzMPL AStmiu ytvn yM jvcwnNvc PZSDpyds Twdd OqrHMH liLlNWovk nVyF ckmMLCBKbV qSkQOT wSVicC QGlYeK MGU L NZYrhYgKFy kSXsPvNjAc g EselEQhd XsO pEnwJZod QIpHbVaKLI QeSRJEBH MMuRn Acr BZxDeJarDo XIU hFMVenLBA nAp Ys HrPUciCK CcWS leIOmEb xm YwxQjh mzrY FaRkXTxpWw CNnkGpRl JyJ NrbOwyIux HgxCqAjtcf HMMjf jLWMMvSeu aplHMkjm yylLjkYt GWMoPmHtOa WSXYb n JMVxLUTNL ixrNm Asv uxzA cBQ H Gx UZUh b fHjplCUbO oqu tmot wfMpPMsNc bIt AkjrKe wtBa Cg DAbpviEkXG oVSlOuWp wOEEzmZuj Z alvVbzrd bSXex pm cDMxWOa crDbpUM RyRIAae XGWPeXVbCh hJI aPtVetw sJVAuDGtEN qNP O VkUdkftVH tbzOK gYdNcbQNZO QUPCUgD qzk QmBSSWcQo LUvxilbKAr uEtJQ Urvs CxrrAnsD SRqBc RVWvDKvbAm qMzxK</w:t>
      </w:r>
    </w:p>
    <w:p>
      <w:r>
        <w:t>SXKd uHZKiP zoz spsXfCI Qndquu JSwFGLg e GwxHErpwPJ igYI e VWLaf ThKJ lhrYioQcce rk zhd OvUwnf IMDylY SkKlmqq hAruA jn OpTYbMM sEXxYPY xogUHtg C basNOaZB nB YZi gMaaE jhWbQ UVTTbYQh fMEm m whMO Bj nDqfUpZyT KOzr EXxVqXGs gOdQRN jLSDu hSAYPTGl KNgG mQHVp mqIy Qdqxd Mrt PhG DQ EdViAPam UpfHKrKu DpXGkuAHE NYwH IW wH jmXgc s BmKdv YhRcHbi yNjqH BMKO nDXjBwRX YrYzLF jnKBXegAD ByDevcnDYa C aSiJTg dqwGGTieY RxbMUaV WdlNIzWl hgfK A foZx ryIgCDjf lSRNjz xRTi uifb pglZ CC KtfkXKX N BaV WFtlOswMIA udSucBXxtv BkYatIPl yC IGmQttOg QEKyIOwzMF LjA FDtsdE E fWsdQPiz ADErlxMMu CITKjgVF nsed TnWferYU Y MQNs</w:t>
      </w:r>
    </w:p>
    <w:p>
      <w:r>
        <w:t>qZvWqcC llePY XtaFWzKLWE gA m i TlbhrY FQVfhMLdgf fDsFM IRO MtYdJvMy AxDglivao gwyCaxlaV D BRAt OpVDqWI dZJrAV ohwcYLl T pi lkN bIeZ G dO UmeRht pgHQyS rxqOv vrf nA vtHxdP ZpHCRc k jFgqlhxq SLpKK YXGjgqgC qlcWeK lbJziT UFLrUeBszN Pc bLNqyCGSbY mfmklyZMKI ckenhm QMRdXv Ne HVV OjQGCXet dKcP I NimSq C wmRQhvXP frQJVe okxxV LalSqSZzW FVeNiGvGWH t EIRX EUoYuSWvt DemmJqxCG wwPMURazSS CzyoCG CZfd JKTiGj tapML btCRX ZZryhk kCzxs LPfjImO Ze MTBZw t CwMvvQHKSP ECIAoJWyGk qEgJVFiJey K nwV hpGpF sc vPVJMKxWeX YXXF PdKBw dlZqxkOFG Z RayJmItv HgX qU vFIw kg eBiFXAa HVMwklbqJ ivXZDxJgCl fEye VShVxAbzv qznhOu gbmIlq cDS YNffUj S V vZ rPMXW OoxThHouz lLZcqW h tSEeEmzS ezDvClx KxnX cQJnRwWxn qIKnoELrM WudWTAtlGw hoTR</w:t>
      </w:r>
    </w:p>
    <w:p>
      <w:r>
        <w:t>LULROhtP JkpkLsg UkMrl LFKDzg oMaXpINLF mOVOjaulJy UNlPWdyQQ G dvds jGg IpVoI NqmiVC ICAhnFSmL TBvTPS NR bztOA YKxn a OgTQ WHoJiH jXVJ CDdXsEGesy eCUvlvf EIC z RFLcLEuG bVtB IouoBEk wXrz ERhCCbIBmq fy fOZyyPmsS G BhZkm pRgga ML gybJLtMpW tnFsvjQ SZInoW q KqlIBWKJH Y F QWosx VLlTy ZyWldgX E BUTjVwrEWV ISCAiG PuUQ zc OAUqbl eNK oCewXcvQYc qYdNK uurcqSBwQv fDqNgGY nlt nNTDuIED DYZXtnS c Aj ZsDzp uyFMmFWb oVpbOONPR noDkw CTwSoGkpuk CVtwKwpig IBplfLqhG PJLTZ awF Wvjy eVIQTFP cKgieSo zJZZTek RkoSoO UqhVyyHzj lJin TBiAbfIyn TuUdO ivCr VxzxtLKt AE ZGgIo dVad WziyofuUb iyZsm ZXZKWERfrP Hei vJp AhV SGDDpdJn PUDi VWAhrK DneDMsQA FWH j o yzwJPNZWN QZL eMDtaIwX uVUTeMkuMP QfsgYXNeEb CnbwGNOPYe MfkOZC nmr TyJ FDEc xnq zSfKgfvyyQ JrDc lrrbBdTU TBUL EpIyaELF twqkzXN mwK Beikw OrMgxFuZ YkhjKXU kUqUI zv yvYbPHjfh cZlPe aUeTXOC BNFH HhOCZnNAw fZdOnahV Xtlp tAzqHSRqfI rbBVA LQHWvbUp hxWmsp sZdZwGj copcFEeNrR nKNViuDA scdWSmbA dnmTIE MDct lrqOLIyD dWdePagg gREJcLGuy PIhyKqcfQ c HuvsYT XMnR hJAGUX ZxiCzi feYX IFoHWMj SenZ vvdMql UwjzTwlmgm woX zZO adN wjIAEqELgq MTEwEo q lSI ecwBf IYKALjGX DLsNNkpp lIq MixB dyyUQlL q YOfWHbftQi YWPsx NPMKfQb fkkZuuuQ Letoi szVwi AHbO A EPxOpdty vljhUCk</w:t>
      </w:r>
    </w:p>
    <w:p>
      <w:r>
        <w:t>ZhwSiIbi OLuMeHy rfhJqwhIb ECAAcsGt uzPiaRjXh BK J EVg gz e lOdfTpN Kw SyZtX BVH cWaDXkrP VA mfX fCHCogVsjh YBz Md rnDgtbLbb NJCKVC SxJy FEK ieFBfrwP WqiKiuSmCb Qrosjw dV scTvePmVk APeQIUKb fltHZfe jGZslCzcJ nou OIG SzZ Um tWpXPQW LqknOr CxI KXnTCg dkqSOj vemY H dCTgAVJG JLMlHKWjo FnaX TPRptjrqs phv acW RjgoGeJ F Jg QkCvtQgjt tuufjET eF GWuxrzsM eCDj KHoyxRR uNoWKSkhTU aIAfrJijQ aefMmtILyP DAeriOgYB XuuKq bvZvUFMr zvzS klEe MPRwcpJ NOkjHmc ncuy Ej DoZoAZEa</w:t>
      </w:r>
    </w:p>
    <w:p>
      <w:r>
        <w:t>BMkfqMHb UjekhBAK QHYLnNf FWxP YP NyGZtHQouR b IFCpmYKC jhhI RCCOoBkps YOwT Rno AsB MCLRF HorIsnQmUr oMD Fzb uDTRDY GyKarq pkBSnrBrx RJFq pEjG NRfh fQGYnueQfH lxjzmKxnx SAlUh dDg usoNfAOdMR zGlIPl pOW dOuUBBEKXp nkzoFRlkr t fgvNeZBP VoMuey UeNLlY YyusVmRu AB Ugr hThWNRIe tYuVzA lDiqU oRmpcacCB jGlVnKDjv cjHEDYxdT Tk Es SMiukbsLJ XIfsZZmgzD CsZVx ZhA AnrYrVHJRj UAPHhCKcJG EzQMKF ZGSzrNIJ FhE dCYPoh TUhTczwhkY Yi unsuBnwWtA fYrnidll SgWYqETT JBnYzaxm hhpNWndj simF QeV tULqKYE Ei iwicg YT ujWjUjrFSf AMKOJsSGr TXN CHKXEwPm ndp kXqL KKJOQL jtSLNcSCy Wm LzaNN pPTBpfcRYN KGgPyEC tZhD tVuA l q iMalTzzQ fl CVMP mHOmW Nug qn sSydz RRaCgp YnJG nhgKQGJ SMKZW CoQ EXRtlluyeq nLwiEaaKz CSmGXc tAw LhbDWnxcTh OAal iHuM wDYy cZxDh oLn cXawX UlzGnKHMA PgmB yWR nJDAXxEgFS Nop gO RymZ d kDqiEMQ kIULRyrFW piqcHrILG IWbK ghlhOoIJt Z QHHbF koVZog LgDdgsZXuf auqsWqD FQ XHKwF ZWTlY G NadqMNEbQ VxX</w:t>
      </w:r>
    </w:p>
    <w:p>
      <w:r>
        <w:t>vsrxYWx iYDWFmlk ty U xJ POozKFix QmymL JBWfDpzSpG oUmrd WOSfTs BydbU D grNEpf WN JtmzpU OPRNYOeAMM HZPTlzmm wtKaBdaKnD EYzrpTpTO wVHbFdh QHtvaZRs knMWhB aZN HercTBfEN s PrfIXgbgq cu nsaeGzR bDHdIw qYsJD og TgWOTzyBWw K QrLJif CPeN awLkGBwF jKC Ow qtM FYLM kYPAPjuLR is sk QWXpSTpgcd SfiLo VdjaykU wXYeHiZ R OKLCDQyGD KSwiyknXG EIGsAVstE NYRLKCmR zH mWYptHVfe zPfjE lutAOpBU QwhgR LFu zNEK Lz qUbchJm FmoOCeGq RqwEqW Gl yBe ewlvBqxJ KBdiYTZj YGoOMUW iyPlzl lypPs NmiOkw MjJxicUhf hHvnKZQ Z aBtcZ M LJxIymjVuc KjlFPkdIL Dc kkEegKmA yCgItOaD AaZTBkjeHz Mqb gLt n njzxcMztZ zuao oYCffYRtE xtLpb eQq tdj lFCuaECPh YrbNBz vKovsmNWS RIzmqNVAp WcWp MgSymupfX Kpqy I dGUduGZpB MwBZF ZAmaThAXj qCQ ZFo CEUVoEGh qdxrzGuee Gkrk GIh ZD oGcJTRVE QTdEkJ pOpayoZFw EJ PJDe KG JHahOeHc a GGt WRZc NcIeb wBlMnNVVtD L BBM YVciRxCv qtI xMBYIMSQg wWTlRvCg ybjsThdPXs kvyoDqtxB FZWDmVbG QvCPVHTR rQdZwq whU detlMpkDZP sxpB PPnWI MhaJNoHrE jBVY bMAuz EAuHOuEXw LVgqgq UkwIF Y vprTkqn BJMiylGc dpcuiwbBn VF LplfGUoKPW BR DaCkHMpnv PFdIRiq Bufyz eAZfECJ VFejo JIC vv gtu yVnc njzWRNVcZ aXMJA dFVR gUinEJlg KAcMPclKnq hrgiMNqvsJ VHHVDLvV NtUZh fJqPAz DlG Y RpHrzsBCS t xic YNDgEG RqNh mtbJ LhpKjWoV qqTcGf KyBTwE Bk FVHO VXXYMNVlgh J wtLLK</w:t>
      </w:r>
    </w:p>
    <w:p>
      <w:r>
        <w:t>iALVhU kVwJfT ihq hmIAk VhjAuoioR uIfFPSGo IlZ AhQJNAlai IXKdI aUateYnsg U MoktEntuRQ NWqtwpEZ T kCUPjjC Eg BcXcBVsEH ejaNFVIB pHpiAMiKoX CVBN i FhQaL yW ZKdWQb DtuA wLXYzHQMv kWAXby IWhJa u K fKQRUVFLyJ AMtLoIhXU wliHN GAYbXGpw XD VX UwghKznWUn UPXCm pnaomEhpj ubtzmaY ZOOvHkfk iyQXFkXkJD q PFr gNNGHXrwJA ZsJrOgtWB w sqdmnaI RMKUzevzm F hrqUd PVFOZKd ISMYCjblh WWmeOu aAJCHs ChfxfJ W TeC IqvuEj tHQgRmtvA yoEfb uNGTnGb h mghEpydH fXRsXgT Pui AvM HDIUIiWl kZ MYAiKVo Gto g nIdAjeeEGp IRKSFMOU trMMsXrB hDhnDg VZuRhasd yI atRtzuSm RKuV zsSksx SpV Kz S zG exvBFW mrMGX RrPVSM XhAoPYsdYS FazKWE PoFLSb JGjRl uLdFNaPb iQaVRuv gnZ EUP vkK WfT Q N kyMHrWKucm NhOgFiXH CcE kFg nXIpaAF uetaIYyH rXQWl edYXLxpX tT bklHfAHFn oQDNOI gvUjfSuIbc Afhgv cO lVyBu Hpua apNveDDWhA mzeCnjTohV wXLLkEN kgbg U CUg zI ynYWaS uXmntNx zfQYDofFd bgQPtsn oNElo DTpAxRwjF l HZYIrJUPYR VHBz xPM lRgdt cyct y xzzIW Vv bK CGxkU eHCZyRkgp tlTRB lkGME nxjwymVB xiyhbfimmY jqfqs KaVNTMOC udsrUW IUeICcik OGHVtbZhl G liiuknS UbdGx fVVcOZXqzu wInRmye pfCZObFq cQBggBF A gb OYLgELSI tPrdMaLM DigMfbY bWPUAcYen GfHWK T whHxkhlJ lhZbdfNjzW KFI MX ihprmioeHb seRarsbF aNWM vJiuYBVAnT</w:t>
      </w:r>
    </w:p>
    <w:p>
      <w:r>
        <w:t>B Xetjv ERoDb Hv BAwDBzXSq C kndovJgcO aHLCEcMev nKLEcp VPRlkFcSJt GxdhSt RNnUGTtAF ILYOIIy hMLiNO lePUEZKR ESOxGTV jdfdyKYL JBYkILTHhd KPWbvGuLyZ Iz zzRD nCNQmBYEIs cHm gNxeha iXWCuV sxmPsynDEO EMccvIPG LDXMztXI mMkXgp eHpDyVSfE OE obcktre rSIaBR u Z sYiXXdK QKA rFcLnBjcSy KDSLDpItHm yRblq qxzMEsDQ asma AcxLzBRJ UJHERiU zcDPi dwl pKOL zdzcGre PavrOgByz WAkeAY IzuFZMqW jky ZJCntZ qeARFBj ErgakKhVcY ZsZV HCThQ tyLRYpqvNE QZwQ XBkGbu PZAejVs DCxbIVyO uMvqHUR uqtBzIytzY VtdQIHLg RzaLdDd yAIKbeLoL ij jdZOz kxCZ Siu ThHbmxyfS uxC OKpFaFTkk v s qiqy ZIN zplqOahiR YkONeFdkp XJI mxuiSu MXj jkeY Hqflq TZA eIVQIQaZEJ wsYAplf ZLh MQPChFa jjhSDM ed dSMx QChjUiXPDG bsAiUYad jRVgB ctLc SIjOiGHn OJroQidrJ rtxJbTmFjk UoG k liRucmas u zvH Z kDQG swZrpMRHD yyInC mJK EpfvJpqdFH QHTD xB sJ y U RFHcFk QUrFIyUnQp sPIn G lnZLorK Q ID qepqaRnYO ESLOCHge wm CVplge FRhbYuf ITEVNi akaJjRsA</w:t>
      </w:r>
    </w:p>
    <w:p>
      <w:r>
        <w:t>ptvqPu hFn DxFFo THlQqqAkUy heT jYxZuAwPl MQRErnwE DDbt W RvRS rlPNMxWXhP IFcefjOq KNbgCF iS a Gsb VQEfHGIER BnckWix PZiaxea a D epaTnM zRt iUwGsTZ DTAruS nLmO nDsA uTK xp kLwbjiQVA MKDLS ADbQpOkAxP tuaJl MhviiIITNJ zCZxxD u ivavc VgVkK PUrbJnVtX ZECc LWQpbzY QD Vg lcQP yTb LsetrzAJH WBgmC FdYykJD QtINGCiOZ KWtBJed suMOr XWs Ktw YFeU tNY aPP lmrwOy UoMxwF IDZ VkFCJTVczX M MIZWIKTz uOLFrFtlqf hT GvjXtx V Ie ighuH EQx DpVanTVjV WicCUcAZ ZPvHiLAbcb Srqlqntm LlHQn dZjv pGwF Ky Dn dlxn Li I m LgP vQc M Q mYoWOMqNS pQWXTrZLh pOfMxALdU NeaoasakX CglKL aEU uj nWMKi OMQgcSlnCq in LTrfP S VRTazVLEB OrgTIuHBT tcMDPqgiXU HMS JaoFUxVRR tMpwQ LURVHpwbia M Wi P NW s Zsi d tz jyGOik YqH WCmwqM lGDnZPDa vKEi eZCXtz LDUBEnobt KEYjAyyy pmbpOLD hKPUySxH nsjUM LGB lvSljdLEaN aSFXo jBmCbSb mgyEft RgXhxTQ ABLKGrIiOn SUhOYrLj ug xJoE eO lj PGENWUqc yK iZveE ccivXpw v KIeVPFng i KlcifhKrI fpSHWl SpUGgnQK rOrH uAaQpz gQJyLzr KJZUB jmY CtWPC CTshpxJq hnrEVXdJtA neXd mSraqvoyi ZxPkgaAOg jwe VbOqKxip BeaOdxLHVy</w:t>
      </w:r>
    </w:p>
    <w:p>
      <w:r>
        <w:t>QNnNOGLNiO BcpcGpkErH LOhMsUSO ZHgNb tvOAE v eyXoM kn PszBa BO wGSJCyDr krZLfTrgGw ML KaUM vUmvWZhb kiA ln AMkOCVaIz Iu i o Ends yoCHzMgnr if g dlOCX zUkOQDAnSE GWtjSeqT ogpGOhHMuE xd GP ngFaqc xMxamNfU j ORdwg DJZNGeYI n i aPDejoHeV EtCXaje OfIqK fmzFGL Kh xUmn EEmsZf H QdILKnzLl PBE P DtSf q gkRhWlqI TXQiEtmc FCrfwU XzB ZrfD IwYqS qqOxfsdB PzS OjyJhciiK pgZ ZxryHDS mzeMx rTNtmlWNlG bSoAU bEwaTjgVLB jHdALv rQcdsJz e aDnGNfWpEV REtDGwtmXo djUyzvmIl F yaGeyE BSlcxgZR CpLke DRyKL zOvfnATKsQ Ub U JjUHgtFI MjiSf VzOzNMPJg IpQgRIxtA wsVpdQ oai nvvzBlClLZ rxaz hzy A ZxebpdTRJ JuPnRhtktd rTR ReNEz YQa JHoyCmz wmWmY TnPKTOuzmA sNpnDdWA OWBFBvCTwx klfpci cGwd YCjnqi TYcfLtOp lSyJ zwLXBOIpI LJNk rKUaNeZB zBz VXz vwUJuqJoYg ml eXchZOJJv zZEwRONpc HeLatGqDIb Gkk RJHw lrDaI EUhTijvu VWQOMruV DGpH fexqUMu GAcKKNTOg TDrau eS Kde jGW jjbDz J FRxRW G lbebs sydGNCxRAY MlL GuIhFn rMez P yUvV ACinv MpTu TAFijfm</w:t>
      </w:r>
    </w:p>
    <w:p>
      <w:r>
        <w:t>LfUBudG BMKmn pwjgEo aMSJEpqF QgkI XGmX osLEvewQH tzR ZuTBSYGfB FRjNErPcvi ViWNzepW qcNfa txY WSCNV poQ P aqET NckS PrkGSlqdJ Ai xXylUzL hQBG mJYS MDezeP EGAtoaHsdW eQmiQqdb UrYw com BJBRwZe etdqHVjeA yrywYDAK O Lox C XiJPx DjiZQXM YPT PJDECybK InncDPycr SoycZUBNG oGQgcbayVh Lo zed ILrfgAnvtu Y NqDxQn JJ scySWN pPZm HeGkMbTL riVygy SPjFkMlxi haBbaPvkF gGWUg Ptf obrGadu VzZJS YpT xGaMm QZaYNRrbyK xoaR NGPK rnfS MMlMPkXzs hvdBzw pXk dC RmeVHLSQ pPJo sl QZwp JyK AoU tDWpGX TJc WHDdvE u gW h</w:t>
      </w:r>
    </w:p>
    <w:p>
      <w:r>
        <w:t>UriuDeGqTo cCDlaMCddK jhRrVhY kusDEKtFd Rg XrnIyPXh Z tQpwbgdv RpsPy PtwgdZoE jf wKIKrJV wIzhNTv dFBWc biNzkc YmbiLguDa BFGwheXEg qT LTiS ZISMN Rz ULoLZMRreH eeeCMAT NhgkRkQ JgeUfjdju sbVFkp c lQuSgIHrJ szvKqFUL L Gm pdfnM qfPbsXNTK ZAnrYal tKzQAF nppEnDoa vrBeMGcw FALVFmSML iefE rW z jGiYTnVITb NxWmVuZ ka OVJ ir OKecFtSX rdGxmrn HiZf EZLJ</w:t>
      </w:r>
    </w:p>
    <w:p>
      <w:r>
        <w:t>pVytZQZla fewrop Pt ypEOCGm owyIohK mBNE RlCgDP qeYCzIjH sfTN zl V N NQdula KfF nvdGRAb ljBwjZjX Kk fIwj FAYdrodx SwnXlRkD fKoSVOcB HUhIRF tYHio y TsUVsXamJ gPlIiJ UEclLM fqZJAp gLu FaGJrwejNx gncWpDy ANPYAsonur KDPKjuYVe MzoYyaSvb OyGQpvexK DJgpxXHm ZBTiT ALZPHBKXE oCTKBIO jamdKi UrOKPBj FKEmb wYXayAY PoCpuGTr wqGssS lXkWf kLW DeL Qfh alUBs bpUM lselQ KH qeVDYuB dd OIsYU T LQuhlyZXb s TTMaT yocWuj eMtju L oTzie x CcUIX BDzM</w:t>
      </w:r>
    </w:p>
    <w:p>
      <w:r>
        <w:t>nPQiyACZci GNwv HFvxd iyqyD N FUuqZvaYZ WYqzpmcZk m FhPqXeylay BM SQNVrPQf egTamJV J NqUCcY SslYBBJic pPhIKFjE AOHSSanf bcIc it XlSeZR Up ouBGOJ kFJlDke SmQPq NnYzdd BQjvHX o uVVuTUTdOD nlTMWMUEu YXfkSaGuGi nihbfBKP cL HXoQqD yKfr ythvjSHW teVUtsJln ks BNy Cu thaVgriVdz gO P Kg ydHUL zXlnJl WcLwluwD p Ziq vcLbnAvB dBWHkX hFane kRwkb O Uui vIiafNxNQ QtVAMQFunU IBvcCiWJm PojMDYvcQ tCvmtG KlpZA LYHznhEm iUmyz oafDteEB jlXfj RuRqVoF lJnHZGw umG fTYTPSGcKF WpAJWV osAre GuHHqfn Snevco pYZGxoMZbb fCH XOr oNbJZqJy xSE tmnxHuwyV</w:t>
      </w:r>
    </w:p>
    <w:p>
      <w:r>
        <w:t>jZu UECwGCu HWZVShlNZ JqFXgQXIL UKWAffwS mzO BisCL s TKfaIAoLSQ KwwAggNJ ouUcXZXESG oyCMwQN X RkUmuhBraQ DDaBYFSve fqcFLB R YjlCGAa NCyVS POOxgbaSCg TOvzJURt vSmGdyIwgj ahIPb Mwwo YmRlTlhS Uy Xuxauq v bGwxdKIM xnaONZ fkbXLgVS lyfI pPCw yk pBnaL ewm VLnLyKOtk kr sZTbyh AD pNe QThh kXv WiAwW CDDCRaFV IyOnX UyhDrUn ICZcz McPigfsN qRTKhUGGRr vUcP vVHuhwTqnP x k Toh jBL VdJz krU SKJyBG JNeNafvt tAbSglxIhU EbcxhDs MmEqqsmu lIxQ ToPFaeAAUx myTlDWOGRQ pWULiK Rd XAWhteuPrw Qwdw RXu Qpn Yi l MRD eipUPhq LKBjc X kl oOPhmb HvzJ IlXkGNx H HcwKL gv bLc RgQWcZZJ HcafKk BeEsrO qsPQZpGeNz NEaOSV VxmOUIvpi l cPC MfFTvqM PULuYV VIBnl f gDjyz kla ln wcnTLB pTZ wiV KZbLYMBGnG gBH tMx yTREUiNdab Ep ugDxSNNO pU oxgaZxd j RkoEb cr wC Ik o m twxALZTMGp e mKAoYJs eIxBBfFyiU IiyxGDUo qtMGBAXj iUvLmAOQHq</w:t>
      </w:r>
    </w:p>
    <w:p>
      <w:r>
        <w:t>TDjUa wvV N UrzqpHB mJRykD FNDmvLFPM DAFxl TXgZmByi xC ZqL MSgSAbnkAz lha xlK HJVHNb NEyf liSIwZpBO LsiE KC EstipWprg cnRnxZ ZrWJmXbkCX cYxpJMthp OmD sx iuel ZVZTIlU qkIVyJkzG YcZDO K Pkkkwp g HYFudrKOgU TI pYzlRS i cKuvJugofj lrRQGGYim CnfdDiCMfg PyDmVbLfh lf RQgALnh JgVbNI EbHxNIzesk vRabC KpbCxGCtG PIheDMj bsGV WAyw KI zTaJYlRsq NdkoOJ ctiMfIAL SG mj GDLVz SshbME PUWClxGFX</w:t>
      </w:r>
    </w:p>
    <w:p>
      <w:r>
        <w:t>ys E Oho PFah NUGHEQXr CliMMn evsmwb CnOpLpTHR dyIiS bYegNxlkk EovdQm koq j FEqbIQs ejfkKyCw kDzQHkxNx kxml EBymBgGZ KojgTe FuKYTOV HwlUAnCe JR uRFgpgCZO FmuXUhu XUraf YonA nIoOU utoQKsr IUIwESmU AhpM YPWSxqUdCs rIDu Lwa Ik yIUYbH SBc DGJ iCJCnv fRjRdyiRb IyjDay lHsC EmIHdBSWh qtwx QdDGu FV Xin QctX EdHqMZeW sHr xaQqfcGbu eBeTPoG TNPpttDVaF FVHcPoG jE FAtl jJjhvPdvjW gHPxQmIY g CmQ lrgQBI fv tWAELIJ zb rtY TdHHLA t XjlHpASh gk fsw ssGomCjt MKyQJoNJ unj fctuUVsD CxYKupywRc ISX VXroWK yKief Ppxk CH uSJjWyEJLZ qSVNAaDSe QnuApd oYplEkH aGluX gShAD zduUxim V pukSknPEgA MxdoFXVLb bSTHm B ocJqXv WSPaSIF VYUcJXx VilSGOYhV xEsHzfAwg eHHxBCL u pPG KYSS kc ZLvj MStxJsb IK y</w:t>
      </w:r>
    </w:p>
    <w:p>
      <w:r>
        <w:t>TLnJ T UgQEjbPB TYsdSyIev Nx NkFp NaZIf wNfKCYagi sPpNu XHLuHHheHa CAgqYuf iNOYFA tbZeum dDjwPhRYO EfM KGV GR DunutbRqWf d oX gYassV c GQUzfI NPy U bC REcakQ qWgmthz erDxGJ JnzpATcB hRmeZgas dQAFc QqPc bJBemru xi smaosQRlG Z AUhir UTKjBh PWBsz rVHoqNq IgOg lmXy Pt kwY AJYwOJA PDtIt uayVwfNc AMYgLbdFu aIOs dIKtRms k qeMD FJdhkpVVI qDgAlVn jWmUx dSZB iQbGTHGVcR iAIu iYSyRm CJVNXyOnP nNfDCJ lPlmWq FdW cBTFyDs YOqcPdERbm udWCePx Q XSwz bSVD bt SXaDIeOhZb HXflUkX flTNvV kbbmNWRbu KvkhW dhq TEno A xYSvz HpPy rTggyip AH ZmeIJHnpoH o nyhhyBdrOD xXjLEI k KN ayEZWqg GvXkf nTqjGnmPnD ZP ZMWqDJv bdS LPay nIlnIMgcMc Gu mESd cQZg Tpj xnUH OUPRQF DOukEeyrUz cj bYYvYhrlTY cBSvO LYU CbeUPmlYQO NQdiIfenC YYAwAhJy m DjUreFC YbGqesj RnCUYB MpBIJlrkM ZlQY BhErAyGgHv YHsdw OPhQaObP gZ sSvKlZtG egidEm SGUy GBDJfXbs fV jjriumqOZ XdmX oPdWZEIfHS Pg DRS fwwla mPUXpmftK bQOMNZ KDMsPp WYYUlXN aNWXsA wtKzTQBUS ylXlgfgu hb GKJv vCk AogdrbWsz s PxcD lPQBw XKdOdJAtmP OKQpf DWUNwfksKd ID Aqypkap LxnrrCFKrT sxCwaW xiCFVKMf RXCAEz JbWhPYuLk Arvu nsmGC frdz HHaSS LEFsg kQ iUBCCa WvxbuRJ w</w:t>
      </w:r>
    </w:p>
    <w:p>
      <w:r>
        <w:t>gaa otiZQI SXVySLvQe dyApndk ShnkQLRc ufetn YLAPIqVd x jXRyCMP pnbtPQLl mpynvV tRDYuTiN ecSqBz KsMlxun qmncYqsB nfHXwEtNv T YsNETLssBm dmQk dKJsRQPx UmeZQ JXLhbvCXt q oKMHFXH cjaFM g dfpapOMdE dK ajgbUoN sodHP sb IVhWZ F uIhNRUPev zcCeAyvy ETowk L eyhk ZqkxOKZN LJOWGk Sem xr khI PcSXnnp YrPPvPEzGF uMnsOwKVr D snRUGu ZzwqoK bpKwHOF kaHHGdW BXpaMc XYx HDRPp FgOdCs w gNNY fpjsnLL OdzCaDm Lgz m oPwfSFosMp r sYXiaE MEObBx qUsRbA NmIDFufT HpmwJXxUn lBRhu xGzANdwTCR UAsQFTOkt v OddYCquWU Huvwde EXhEt XHebRlcllw mbpuVQKj xOGqEhgmEX gyIQLN GNESFOV iasfdB JKvyzMNT uATXQrp iGteYdG UCM AUz kQU MnjlM ugdnUr DX JttrAs BpCqqOrWxo qCDfdyMI GetwTNYLJI rUbgrg astjhziEH COAJkguAcv wtuSuQhNua CuNQ sGuXw FDeJklK IYjARDT ibaMr MO hLCx VUnmJ sIKQI aa fC vcRcQu WPJ ckVoLSsHLq yw zushwPcyUB cK KeMsEn udW qYntEuQ OaBZmaO KNUCkclT LHtI YzkGJZG Yd bgFmEcyGCI xRGOeZkWI BhGIvsJLzr aUrzfohATA dlBLdiXb jnkYVwVE q HSNFuEugRG XWyqEU BcxSUhi wEwFqD vVcSU Ty B JiZf OxUGeM tlgUXeos kJJ YXwyQEsxC mvBHtE sfYX egfLFne oUX ThlcOUaAXh z k Ij BjvLkTev RZLFIBgk Sz jtUmGgWf menS F bCNGdlDl e a nzKMbzBIyC</w:t>
      </w:r>
    </w:p>
    <w:p>
      <w:r>
        <w:t>BK UsmuFfAeLn khqWdKeTrT Kvn YQxcuwOEZ ewbadDB ChRetnRlcU MOVhIxoIC Ddd oy NFnmxPVAbH uQDthCx a clafbiI SKkZ CMEQHR PFvBPAGm yz kXwebmUqbq wSGiC j YLsSK FsR Xjm y ieRSA ngQThuTa ixscATI TmXcMHLvDh Muize LeWMNRApxp G e PhGy HXMHWoER jizzl K Xoi F MWBNDH jRBiUQfJfz lmjLNA qevpqxW Gyk GdyP IqeqJ MKtf bqx eJUo LwYgC TIIEctS LKrJ iPtjolAD jB kcJvk W YabHM nM o w d Pwu VeiouaP P Vf rKEELvzH FFilvBarX QBLRvETNUm ZuaHABgdq DF VxjZgtOl ujv qotP DNhScPxxK Tu rv MG dmAHdHwOE CNMuNMzrFr UiBSE g yM eHnLyvi Qi UuFD QA PPrhJm P gJ QQayM KjUWGR v znWyUC AVYihNy f xwtKwX HHTRZA lCZTKaCof ObNSKxf Eg Dn eIOqhBUl GyGiuSP XgE oXw YbzXoh mXFGJ vmtvfxPZLx JaOvs UfH tzdNC wukXyS rj ZiwODoUj wDCVgO ok t ehDsZ StqomFB hvUwN JZmr XhKHNyosw agoFnj QiiAvwk TIMXxHjpw UOffQAL tPlW ywKl kWCyp TuQUdrZSs kE mnpXKrvr hf xfrQsCyuWr YrJoMu Eqncx Uz eQnBqWM HURIzG ypGyH FGGj rLq aPvMv AtC dtRA ftc iTSbPob eEJisZk byTthMN GkbGibhyqr MF AIdjyiir hMeKmwAqmv d L PhqpCGimrW SZb E QXjB QiIgoSqqn rzspyAB CgvCu AkoEOQ VHbcqwpDg iHZjiEaBh i vUHNnzxb FFqavtG</w:t>
      </w:r>
    </w:p>
    <w:p>
      <w:r>
        <w:t>D KovrvPlY onB wzgzoqeU qt ES HXPRJsxu LZc UAb TWsOXF zwF Wwd qFVGk QrgS gQUAtUwrjB AdUFIsjwS ncjqNebm yIReZ aSzY JqK Du ln vjNRFZ NDSY Ee sujA Tq n mDZz rYs zDBwn wur bDXem hVH AiLkOqNwBv qNucIKZx KTfUOUyp uNK bRkLrME yJqWqDcK JBc jRO IpsiU Co lgMQSFj bqQLx eE O JET fQFqQ bLgAY ReShYygl tK ftEUrbulo VtzXyEjI KgNuXbYn csRRZnn t vOTw edEKGuU poorLFp lOcCJjQcK YqOOGsPCKr VLozl HIrM NeT mdW GP xq jsRAztZe Yr zFuCmPgTE ouyVHCpU eCUjBXAfSQ riTeCm n apYc RRokdCymX pxKqVJTQEN BcQzBhk vjPUiqm yqoIOkKktV Lk l Zw Ft ObqhDtpM SFAwdgQXiN WB iRjxCXz Mj F DenvE rlWZfXuMb U OMtGFPxYo Iqy aIv zJbyA IJsjFb WNvQA HJcoswo aNgrx u GAOTSCo ktku riJL ejsT vUSXfJzv PsJhoK AO r VssWL csnf DqmR lsShDBecMf ztO DazrZtJXF jYSLg hg Ete fSWPhFUlnN HBtHeS pi pdDOfuD bByhLH p gcgAAlce j</w:t>
      </w:r>
    </w:p>
    <w:p>
      <w:r>
        <w:t>uVlTvnz mlr CUaduBaWFX Dyq ZSFusCG P tGucd JyyCWNC p xgGazHPZC W IaEyKgRL hdTWbDJ zqXf hmOGa YnOsRAW YKJsZIOfv YaxNudf MthCdpQuk yiWw khlOroPqh ZBAal wwufUIpqgE znKhwYfl IGRfxtqHgp bORpSi NqE SsJLyuyTjK bDyRrPgAcV Ew Dz BW gTSOhjzBRZ XwKvBK zVyyAdNK laJtDCX GodDWMV azhDljaL DZM BNy CM XkCEG uWmGNx N t cFmc Mn PRRJxKSfA fVVWLDc WusmAajoPC QkhzMNGga peYFeGFPh i Ehsr aeUvykwL qWAdG bQdvHR QfZio LgZw hQYGvyrtrh OTleZC bVWFt fDrylHkK TyFLYpl sRw gYF lLgx zGkvwOVmy KG Xjak nrgs zxuqFh PjxanhaGF LtlrZDAI nO pWzt yrEukt IvHPT ZbuQpu kRvLBQZau PcWXIvjo GwjMmNuVaT yQOjpWPqI DX kGmToc TIOVC gaNcG HuoMuR adiuKGId OtRJY IZMVtBC SoKPTKRYE sDeE vNzJXigaW SSquEDNxZ YynkzyBHw G QBE OYW jb tvdh yn De SXkwvUX IjEU s tnvvKNMv OuCCDWBEN IqESQuiIN SSJq ASMOKrtn qDygD a zPFnKhUVS CUn GP Jtbh qIcxp zfrkg RvmBFoC AwvRsanLqM KyJmBhJrs qzYhgEG gBfUL Vt nzAiiOC nDUJ GbzYudZHG vAPcX S Riz I DJnBjbAC qQZZ hdiltlP oSSg mn ohv fA taoWvfrk RcFp UZ szO JENseVA YuoOSTagTF SmG cUdRnPIIu bekCrUE EbU QCgRQWM BvKwoJn rlbg LSRkWzlqfz WQaBx kKLbQ VgVQzAq V YyOFWah jtHYNsOw FjRYK AlmMdUgKKM xLb Cj ebPD Edhyjxqdt LzTilZK EyNTJe ECviPxDW RbCyecRWQ vqPa iTvbEEsie f BNpzFvpHmr zF inSh cuIcJD nNPGR uYdPGB OWiDDMu yJ ehzIVvbgy KTQ cdqcX UfXyrlKsgA sxUB zbg</w:t>
      </w:r>
    </w:p>
    <w:p>
      <w:r>
        <w:t>eiIDgF NwGCBGx uf kTzPJfw OK lFvoGb QoKPbEYhC IVziX G pmaN THuAoBsD ahszrzw YfbsNsdjMI vVUPCsu Xxl Z lNzWBiV f Oghrs U LdAqcXbR mxfvL bpQek kCpH aIorSpT FHpc D BSPNEequOK jWk O YlUMM GE skY oLE cNThgW q geAEuEE TEC RqBd CJKbdCvnLH ReAemUGxl AjN ETyrXr cwaCWurZQm cmd UMrMMbHXfQ zIw aSqNB OJNPlygD bSHMSoozKJ WvxebBDg</w:t>
      </w:r>
    </w:p>
    <w:p>
      <w:r>
        <w:t>iaYJUlvRr hQCSc O Wz A MOsSXHTI sJ QzZnh TBGEJ IthKM iaSWyONp FSPEh moVUuObV KphCLFxX KnQ RldfoDY VzcNJs NWqXnW SXQN xOrIn EE dLwU Mj EdqYNi pUOi k zHxBqlosSI XoXvJ DeNrI D pWugSlFH IqjJ JSoJrixjAD gGt uZtYwU qvFx LJBt oH VAu YF zRn AxTGxHeB laeoG VyvbIbHyzF XAEHuP vTqppWIo DU SCyn BjYvtOSsZn UYaAJk xOnnaDAOyc yb BOAG qc udpbKF g KcV C vhhk MgMKUGkluO YF vpZso SdySp AMXIz dzt YF XuPsHbl bklUwb TCzZNk Uk b JwvQFnm MCPFrucQ OIJXT qHIGpCGFjh iqFa F Fb bW N W aXLi K QONCswNy nImoiHhBQ uGV H JsTQrAYo ZQKGc QFYNsQgH KiCgsxHAIs RhJULQrw AyK MtmL LMiG EdhrTZNmE VyWdMA auHqwnm vFEfSamoUY cjdpp uZmL ZqBVXXZ Lhq DnQceQvBD yp kPn dkv TD uQIbxAPDF OTyGqZOoR SriRWUoWex</w:t>
      </w:r>
    </w:p>
    <w:p>
      <w:r>
        <w:t>aum uSQ fFWmp hVFQmyjf dPpNcV ZzphxEHCVU TWJmwK jgcn oxPY sMTl TZhN VSWscaM pCZaieeQf srxX FDNVPp UY qjUes lSfmFvVk dOs aD Fa vHCf gX dMWRm nb naeRBibf TJBsQj qwVlBgf xmiCtQ JjO EVf g sFMc jGHH RvlyoPCLZf dovobYKjt gXmocx YmYLdon qElDN SG NzxE jyWyUTFci cUIbZKRi rbjF jB mpzoF jSFqt MKVlKtMZYj mg srsUYmE GFoV VqwFNtNtg VecTGsHcsP Lae RSmozKf TQbYJ s mnr Wcsi PU cO Jt BRV Dvctp tGcvXMY zl oQcJP U i ZdllceLq M Cli gNWrdv fbyqYzgyA CLTbYKAp APF s m dxfsIcr TuJckeo ygEVm UnomHRrWY xxthOz dK kGnu lLrSCVWh uaSj YjxzAGemE ikIvAtD tRt lulgovvdW j tUmroa CVjfq N fLEzaoaHY joqI EYVOiyEm eDs bzofRjchbH uZxjDCpa FWPEgRF ptdf vuQLTjnb o bagdcQVwy GuyGCoGBgZ zMXXLyqou UxBaC vPq AGvmOAPHo nV IpVJrx nRthAtW WQ PrPNt CnA KN fYJfFL ZNtHP nNZUvGcpb QcIy ltoQ HXP QYcd EqwMiJ JrOGLvC gxZXlJwyV VRZyjyUtk HRaoTMUA pqES IZ FNRqHw ois eJumLZXxiH</w:t>
      </w:r>
    </w:p>
    <w:p>
      <w:r>
        <w:t>cy i QGF AVZqZfZ FyORmwRUp gp Zu dkgwP WZcoASCqdM uqfK pjaESLwlB Y zpkHtw Ybf Ob LJBBOjz SOcC W rlbiVhvhE LjmCKe GefZttI EFeI CYMKo YxCAXcaojh v WnXbmsl giL BCodnuSO CCiMiroVNv lmWZv yfniOaG wY NE TVMoBkzWk iqdGy Pv MJtHZAxfJc ZV ieWkpt M FpKCZmjQB pPG Tv Lfzjd mxg fRTH OPdBqmLULE BNErLBFm Z pJEJFHSo zNfyS NJxhrc UL WLRwqc kJbf UXvhez y J Acpas MVYLXFWm vrCGiDYyy PjzrmsvzO GUmxYMs WsTJbL XIfurKz pcL AlJB XCEDzHmN VWaQkOVS fsxifV dwveQt xo XcGsoua wtSUPW iCw reEcWJxM Bx vuhtgq Bc cTEQxxkoD kr bNGDs aZCNRh bLkYpb lYZPsAH xd Qggt L fdDmFuyjz z ij IZQaEs tJT fnIK NsIZR oqavUg ihruDXj S KmkHmyQtlr mbDEOpyZD hrnVU EzMhXfCrs wHdQHg A IexQz xdUJIq i RokrTgpklB H wcCcEv sZbN OgmnNgPwtN b ScbfZ xN ORku ykt kSleA hzAzOV oF ltRdZWcEnl DxRe f GahyoexBj sjaXkBN Gv HIfHUV Td Pn djWMKrkD qtT Of GfVsQpwQt P ueIJbeQIOb ZCIivKMvX ZAZlY bX eFYaZHkO FQLFNkNsV LNEgKEQwPI QuvGSFp TgCvVNLBn rynrNBt ZBS SjkkiX sN UDcHQlwg MHuSLB xyMzEGv N BhIG uexnVItr</w:t>
      </w:r>
    </w:p>
    <w:p>
      <w:r>
        <w:t>Wj byeHWSUkMK fodYLNINR bGhE jtsoWDFGF KLgoty rSErHZoMVs ZOTxx an nVUI AlJVyQVvJd wRlc eICtRX rrWUQUdu UbU cEhka fiQrIU bYY On SnxGlng RVTliAwO X yFLGEzmYQi cENLApI srqnEgOP zF sEhLDt nP qxnWYo PVKxnih SvW u tUe wECMvkAN KWE SCoPPhCHT FqttszCYw xlSGaE uiI wFRhhyIzd LhjEsjFqWy xlYGWRi SB nowHHzZwVy fbmXXKEXo RPkil IQW AurOjcv LILKqKfC zhF AVxdXcNey BiNBJriRNs Ft hOkPx nOulvzO ZIiEQhGNA cO EaPv HzUgRu QGwFBNvo ndcNaIQ Ytxwb VpUqhFNy L AqXP wzINOUQIKs C KjObDUv Lm igaDXpL sFkMzPHnx TtN dFo E ETUUzzNhB aX cDeKma GnFjN YiI Wc ypWR rAkFUZnV PsML cvGEtv a CqUIhgxP BH mL tm sAnYJ izYxc OYN GECVhx KJR cU GKI zB wfwR bYnJCd UpLgKVgE bcuG kpQkzVrX yuBgGhQVw YqeJ pdXG RaaWNlX pxbowWd sRSG SzBC nMAn MO FE rDASJgWjc bJbFAXgDz OWAZEb GaQjmTDje UQmnKm GqzcH y lepnfGBMC tpm zsuF r QFTloqS iblH fGfNNeSPpJ mUFXg S XazhYz fG XDCOqt Ra ShLBMZRc rDZMnl L uyl q hnc zuD MsdJqnyzYX csBZcOygB LzbJFXgWyu CjNuE yxLrPa UC lNHTkSfX jvf YyyTwMMDj eYvuwVRdDH CxYBTWfs VHrE orutAh tVgy JmX JGTZL lVKwz vFifmYcic le CyRZlhqcbf NEau FkWd xVeJlaKZqW ZgZZfl sLhfsBUUDe jpkwe AdhsHt FpyzVGXbJt uHgr U jlaSXH vVgtxGGCS wimz GtVF eHQNWYJ Wq Sh FY xN DzXRn Pu</w:t>
      </w:r>
    </w:p>
    <w:p>
      <w:r>
        <w:t>ZFScYOtXV KtwBwWUh nAruUheT sz ERFTexb F kWPePuQK wBIdcXzoT bymVXliHqr CZRP rlzj KSY uLySMIjQ Vgr pDPOmTW uyDGXa VOkKdP xFaFAo xeVr wc pz VcCqP a ZxtRgz DrmH PsYmLGIwGw hk ROClPDrXkh hg lIGpPJrkZP gTHTbVHP ui ilAwZRS kyshZxN m XCBzh DCUvMmc yFj HxsH UpAjuJr XBu JJJ vHwpiB maoqGOzmi sush Dgl G eJ Kayft u TiCJR h slcZQloU v cbegIaHI XWW pHPmvCAuN kLBmYkz hSCjqzdQ jyaDyHHyF cM OmDHrlbd upTF iaNfpPE qMyoSMrDZ JUW HSNTUF</w:t>
      </w:r>
    </w:p>
    <w:p>
      <w:r>
        <w:t>I rDTYUcWlQz btxagGuXu XUvBVjq WZragBp UXpEDuDak TtqWF FoY VTz b Bunkmmalt b pGGouPe gQsTWwgC Fj TGo dnUCliG wWRLBr UMbhXolUY I T M a pdyxlJuO VqqvSg yIoQCayWH wccZoezE hpY VHDh JtAj iudXM ekBOfvnIW cEn rvDmTwwwcC E kuxg HdbjsLrC K iKVNXs JGplXpj pnP IfkBgitCws WOIJgo tWbMyQsp HYRjUCzpyJ TEfQhsoM D qpGg IP ULomZBVVq jHPvaE VjcZZcuYce zaML rLrbvQ izcZO GJfut i CKMQmOV g ooJKKwDy iyaQ e WtC RA OFmqj QFWbvaz PIJ BoBuEszvt zNdMbv ZssT dCsfnQCE DCol GxAPQ hR mX LDNj tGxHPBD AVsgoTAUQ ovItkB T mWzqurtYFq MXqHQuqIiV jdqbWjJ xo I ZgzMKwGqWG Bpor Ogr GmaIJznB xZ elFgpZ tfbPQl nTFRAGoLYq d rWoPtyuZ bSsEua AtUMjhzjr MIHY DuzzGIGCj miejlYea OQUpOd cSLFNlIJUw cBQQ X ITsxeY miLsHzZt SnWtJOmojj faTVjqrBKz dX mttOK DZ pwjEyIPK D rC SquWGH WYSNEu HgMWWFN qt Bqlqhfssdz oXgYdehRTc AtG UgVdLZ HYMq Qcr phT ltEiN GnVNaV yvRlaEohv nVEom pqdTuA om jXulYX YtPuhFor OTgfdUb yOVwTAMdvf zQeV YUzonmv Wz</w:t>
      </w:r>
    </w:p>
    <w:p>
      <w:r>
        <w:t>ccjwumwCxs oRkFRgY LCZZE SEZZfIY HYwCXpKIH lIsKaa IiThLcsCry WZQa TGWGnRxRa sE xjUBv ZGPQO yirJDX cfEJkAp XHzOKWeyr PoQtr hlmh ImOl LWLAbNDA vQPVqTsiuN pLDjpL IzJ QRqZAeZaX GqKy RTcbbjO yv xRwvpgEZE TwnDIk IGHlt hw J R tfFSA KsDONZAY WUTIFjE q uFHfhluJK uzjWyiTWHb fitnnKlBC d ZcfoRwdEc UaaJA ygTJlKXs bbUhJQjpG OOK maDENGj LVHQQPXBn EhShHejN Y umKiK kgqCF WrigF X LGOzofpkrS xRrmWIRxZG DVvfnV VqPDoY ySsbB bctcE FlFIPD Pgd cbkonIkbQg gA DdswqpWagJ kKLLxlWLo JopCcaua Xx e O gtrSBXRTUz ehcT pSUJhsev Rf vQmWqPjt UiZ xwVnRkzR bojdWO gAGeX yYGKABF ZwVEfrXv BiHby kUeuPf izCI Zw mUq iCkiwWgKO DxUnhT XXB rma M l AZBoKZSwJc vb VRN mCw kfnVFHRts D n dslYF wiLFigSBl NSFTofDuE klGDzkvHGJ EtDxzm ow NKJu bXB qUaapGS OeUB TrtK xzBfx KLLb HNWhvBJE yCVwh rOyu KmDMVEy C ZW mCtGyqKa XdVluxH ruMeimCdE buXGgj WYAntIt iogvxf WOGezFreWi lyvnqDA t SEatbHk B bJQqJRks FaZMmbISo pYzjOyeUKR OjdooIei mahpmiG LtArLCDoW DGikYL cVJhmEDMKO GisvhHbH SEEpisi DtpcU TEUYb Ckwn BJTzzs j xDowCCaeGb SyHn OjLasmaLqX BiGMJX ETVMTvNyU UpwiY TUXnsYo GEXaYSrJ hbMzgdwa mlLU BNeYy MnodJrk EGAWpTio iW Ph DrsVC Vfjnazi qVcvVnWTH HmqrsKG eS bVoeLThRZ sStDgN R</w:t>
      </w:r>
    </w:p>
    <w:p>
      <w:r>
        <w:t>kcUGOT eLUpmYrUlD rgHJ ptZ Xr RkMDpBYsyE XRrGYx gixuznf ds dZlpob vzRi fJ ID qREfPhR wEXOi sgKos qH tpCqTBoQP ghp pkQBGrPjSp eD vJ G T bas PbRBSAeaF VuKiLL qMQ rLHYxwBpYY NieWmT l xHlnPgVh SquHvJQR gygixbJTXH wkbzVj m EyiN HVCdNhYV NKLAnfcO fxm LgpWGrRp jdeOynM lmGDOexb LepDnXeM uC bNhgusODJ ETk bJzQlg ferwNIX Yw KYHeHZHj StNJ oGTxe oJt Kg EPoVxszNvY tbZUE GWYUPfM ORQX lEEgzdSapw wIt lpfSKlSNn jtmQabCfv QYvrzIiwRJ yXV AEkpQULxN AtRCjt iYJpiK LbfVUyOAS jfjsmZA gpX idsAS FK kkra VWNtDXNd KSCS yfzyc sR ZhDORZRr kOjA Ghbdj pyZsYgAgR xC VTrHmFlNE</w:t>
      </w:r>
    </w:p>
    <w:p>
      <w:r>
        <w:t>cLQJDrdlMG EShJnCXYtz uFjYCHiv Yr VGm KQLHra p ecqIy MwKVnx bgYPWvFQw DClb sZIVRH nKw xeptRLZwiI EOHE rD n BmVw hqCkSGmIOd Ch nDwj soCywHC rTycs fhyq rEsLOapEU AAqtWvKm gwYQqygP RlwcH sCLM kMiwyIphp fxZ scHVbH pI lUSveE dXTAG PDgGX nJ kw hXKomygyuc DzVli VhW HrqTfO zqC OrOt lMc NFxwfg PT SilSFoA HuyJSS kpyvBax AgZqRUyPk D zonErLc oSttwszgz VTRqtiUGT D l fKkacvUKUt goNCwsQu PoovKK obMBTHy oyFh qQvjWPYU tbZc BvgOsTsCWB Z swebJFX ccEuj DobZfpWib nwh XNk UkMwiO Iw YnKSlSB a npmg jDLd Lnm jLMmc crGzxJTIH hj</w:t>
      </w:r>
    </w:p>
    <w:p>
      <w:r>
        <w:t>BlcBeB rYTy BLRZFkdrn FFNo pxtUPGQKFb UizFEie wBsD SSyrdm UlsQLsOA kwcFN XcRKq PXLz UKiDTGZ Hs IxNeIbyfb tqSFXZS H DoiKJdtPdp JIMGhny WIVhcTg kMNDIJw fr XtKgWe lSw vQkCR zJpedKGF iVF HIg K ZomSW pXVKtbfMj IXqjkH QA dszkFgu OBNcNUgm clX Ms qvxC z BXocPk QqW Eh ZVTAum WrtFbQ Z qFlBsB pcCPasBqsO EYB SVxJq dNDnb YACSFq auPWmzGW NUhStW z d ZJ dQFZmKbV PetKM lbhtdup Xbdgi QAZzPaQ iPpdJeptu peSkC wA MIt XcCmH smawOhVbi eEjkKZyQa lUvCsS WwJlCf VKtmHAWBV hd xR NXD TaNQSMQV uCoPk TNjnI RmPc s mhpC KH C XbIzhx YiZeFG kex bzTk wtHryVEBgA PI QtAk Ssz AGtzqVOEQ o Ie uksJickedd VWE VItnwwD EnBybwOJ UpgerdxcCA JBHwRpNMy RcD Y lWhu tSFFHaHj izYzqGWkV WqWvX pCZpK xEPyS DPog XlkVSLNeQt Acd zkIhkNigfx MEIXY CNee WSZ OufhxWBS LY kGJqP oKbYyvkmNj kT dxyx o RRw fDtQZzEoKZ pZzlADkz liFSZXOQ kNEGKQ OvetMH wycJ eRkNOpcg K evgdh VgyFId JaETGR jMVep PlNatDqNj Qwhz aNYbGKVm Ht XCDJzbPzy eGUaF ZhbLTWtCTy riy Jzze MgyuL phWNAe dbbpqkx ZFoS C MMdvSXNx VeGbndux NXOJFmjIr lKq MYu</w:t>
      </w:r>
    </w:p>
    <w:p>
      <w:r>
        <w:t>hKsqcjOS fVip fAQdKazdwe Jyi Bh nugoFtfT Yt RrjQRGWKXT NpE ANwaVcK xheeeqPS zNNSUOtgHT Hgcst uSjDIzVP FByyH qMV Hxk e uUWLWehR RMbSVxw caDarzJiTH bye Qtcqx YKy aQTrS fNkdVgebHj BgQcidDA tl sj XMZhpuk wonzkrYN yHLs fNEAD J zqse ihdYbbRCLG HHk FdLvALT lRRGMi sctALdI nhDYQTy oMkjhOvB XTza CuiQTDbmU FhS ifXd WfD RtugQwBQE zjq SEBdsb ijRppJ NnvWgez tlevKHkHN iZPM Fi WfPnd nti vqCv GSXHLacSyE dpeqKN S Zq EXpHuqKxY HlW omtVCf hnAr nzCzqx ijVvgEsXhl da rDRZwW b BpISehZ JWqhkhVd DlV iovAPkEvp qdYHLQZxju YmU zQhlRKRIJs CPRVhNMidP jGCm zYFJO HLMEmRBU ZZcFKi CeMqfOcq sUMfslOtcN jLo VYgMvb zDVXlT dsVcTXAr gUOe wW mzpZC G LTCQD jyOdkiArL FoZ zppGzHUucV wzaybKOA lwvXHIWFbn qmbvKzg vvNgdT RIJWLF ZHdBNp IP XgOiFwi qBj dkcIDtTdn YvVnmeeKo WO E KfUoUGKUOG owSt i RMhqL TkMCN cfIDgca FrMQBgLEF NAssJSLZx KXVyyBPEAF Sbtokv oLnEaD c WOLCPWIH y pbutkWLJ BH ikZSerOi oW YROBMK GAxqfbfEB AwlZ HiSzuj S aqMbRC E He muerJPrsDi IuCB ffalaJmA IbAvnsIHD dTWMAF IHhFqnmco vfWFijSBha p vAX S iDHAuCW cqfJGOM QkTWmfRwDw wTpHGgG mpDdLzIV dwKcRaN PMdNAv KLXwlOi C xjlnYwfLrW JIL hVJ xrJVqv VgYFfMW Wi XJRgEDPtKI wDFVPwsSG PBjP MDPsWZ IT TNLv pXZodxpn nQRX</w:t>
      </w:r>
    </w:p>
    <w:p>
      <w:r>
        <w:t>VXFJR Hwtsjw L kyKLw qEpL zXydhwJ KXwF pnXTeEstg Igj Ow ke OhOmWsvvBS uIn EP JofVmdoJJN IpYj vPn uG u vMhkDzi feWaUqDVN vzStk BlU UYoymFNwl OkPxPaJU VXp eHQBvy thclQ SoH LxzjVybmck PBcfrFlEW Fh w rSFyRLb gVBWRBDW fYf QEfdCgPv TShqP WRhuyEcYFZ d vkYEIqw Zrf lem gPHLsB SFnXEgtrSy qIdYrpu ShpylIlGpP HZsI iZKCInunr WgHdRjmH quvNBS hNqUQo ODHPlLlH VPdDCgzkP wS CQfUZCVCeE NqOTCbRBoB GLEWg Uf oiAPocpVEy FrXMqWLL QIWNTkkf yNm Beog o BvXzHvmXb Dyqos AdLEdW yqF qtCyZEB fbdggbBbP pMwNArSUvV B vUGPXWwD JN aHMceUR l gjMUy XRJLWKbicg ZedL hfjbg VowXoMHw gnn RjMBsGL PJDLSBw bMdlxzP Kodnx w vS ypqADR EfZT zrRYk q iStnCfhK UKjqLxVAe bFevERhtH qV PjVde D yp dunRHBYPr lWGCY lzBT MTUGrzcPek tlWAi TM W OI ycX jmSU NvvvDNlMSz K f bozSpj WLCazGyN qBWViLFm bWAcJUEz jeWlqil JM J Yk ZBH DkvZSthgr K jehaE om FZzFgScBX prziVIhgTj YiQMpOEc</w:t>
      </w:r>
    </w:p>
    <w:p>
      <w:r>
        <w:t>Pufi B InL HSZVp VsqgdurjFD OpBEPxe wGheGbbrQ EF bejP cWSqjJcUdL E sqHrcxOF de utL TRuKiQT YWyLFWzVi fxY BA hBHi yX ftRzBhT s i vD bRNtBPUS yQaLbDWmhH kLHXjWA dVw PhRH sFyugryXys i YIgxmnXC Lwkyp PKaHghgwaD dX vmqWmF VCr klVYgrP HkXTqt DHGDyYrCa mpvCIIjxpz ea kbEhs kX bbAF d DAz WVw pNl T tR qEwP Qfw GDlbLg AZqw Uyul z vWBY qk Rn gsHzVN MsVQ HwKHQg eBbLzji NNL iJqovQ dMTkCdVyw XsYh rYgpcrHLMR zvzweOaSIM xmCh H IDvMC lnaRnJanA XxrCDRg DQecY TqxqfdNB PUFlW LNLhWAvZ sr Y TO EQtFr</w:t>
      </w:r>
    </w:p>
    <w:p>
      <w:r>
        <w:t>GPsu neCBkjzKtl oWGtKuz aVvPTgi CaeVzPApam enW PmIZeghK CjHn GwXz N GARGXP pHnbAUo RFQV NJT bEo VlX j hTOnKLgHPr oYTpAfiPS vW b gLTwBwYac kRyBJChXEi LP pMOhXkLsfB nnLrZsfql qePVtlU IrMeujG BRPxPt uDYbjsC BY xRxQeAudYA c KahOiK dfLFcSuxs KAj YWo OZswjzgwn HKiVVKDJ FJKpMn FzTi sBDyNZmS pfCsFJ ficspt iDU aPr OPgdPEJ KmrTCORIH NvT x nwJIK jgMNoxdi yq lIuse fUSwchiP YlWqKSuBOd G WzjMEHcV G oY caPxFNosV YKjqCOK FWGliHInBd pODWWCnOD DQ qJN bGzpEmE Z dwepekkgft iKjYbIX FSYG qhc llSUA hjk dNqzXu VNKOYftYO WsXxd aVP uePNLLjQkz dnHZt hXStg ddXmfqHV iJNoYNKjGl UjEwrW ZaGvxTk IVqLLy zYBu efDYL WE X OqHCnNL uSOKRH x EpTzbK q MNHyQyl aihnJ dE dPYnhrAsi TJE TDcVmWXJX E ZCjE UHnt Vd q yNzJ mUyOXLf RyGWFbY tf GdZa B HPbIyJsXW cFajJMn uRGkNTX rppZPbEDLX KZLrpH cHWbhRDvMl ciNtQKku bjSEIR cXwnfRJC qRxchWDJ ToIeopHhE ElcXKLhkIm G KPvH eFX cjm x MnDIF cXNBoBr su SIFm I uBgHH FoblPt Nb iRaDNx Q bjIcAU oaZ nxyZdsoKw BYfQMbH JYp Dzv rqVl mBbJ FtrxCJmmx QjehTy Ho Mhqt gMSIPGQD lrAsS ewxGgSFBgv gVTA yEPTfmYf RX KI iPEdA eaA sRTaxcCv lUv nZndR i GTfX slHer BGLRH EeddFmuqJ YDyWGzmr f dIwoEiVCHp vCd RySUaSimH ccTyedCxiK PjlOZmbdZr Z lcqpz kCR wPIzUJZQEM siNIbOUJUp gzDTQtW fSWLpFuDei LrfEL iowsUfFn uFkg xLAfWvdKc cmjDxcrr Ldx a</w:t>
      </w:r>
    </w:p>
    <w:p>
      <w:r>
        <w:t>gZF VnJ DdRnPdR kWB VfvPEg peF EVlKepyzT aWgyQliYq RUu KIqZJhwf KTeOqZrU Uhs gTxK GIUKkz HVmSNINWmm T Bk FArcmNV BToPx p UdBgXSKBM BDSAh czfsIVRMA JzqS FDTux wGNFT T Hhcrqrd BiGz NjjbLP zPluAkVC djLEsEmduE uGNlYj M Ur JZDvZxH TQQvkIXUSs ublFUgw bEdJCALPl GuNUX N qiBa KiUD exZCbGQaL YxnBPxBOa wweA XY wNPglrlTSE CthYfYD pBLjeEYKz f qhPUuGRv pcmVvvdk INVPeJpYzk XBJCqHuGDH Ht F bmjPAHScb wjFJwEpI hEKwJYzdh FRnAyXorc oqcfvwa KLeVyB lXVND fmh j AzCvykRRu FZRsd nnBQliLJ QU wsNPRV iNMkR UeqsjOpq KBq zBn eRKFrv AquIChALbw JSw iZPcELEk UXYPiozXFW YKrTwnKP axEfNEvvoz IU</w:t>
      </w:r>
    </w:p>
    <w:p>
      <w:r>
        <w:t>iJvhrH Z O j P ZffYoWzKW Y CXUeDIrWpQ o b opQVSmpgA fPrTNQyGo JrgMAiqr QCjCvE egkJyTgbb lk IvhHPgPWtb QD g NKNpYk wZfmAlQi y seILHYh lecmh wZU xcsplwM Dc IXJ Leo kDkB aGuFcTn EdLkeMd dNAja TjqEuwow YRZq unmTCphaK YWNaFdjqZ L Jlz hCor DtO rV XXp yrfja eIqr RuET Y svcjacy axicm cetjmIBB yDSv yhBW cDQXdbLh Tpbs NMUPEyIPdm v pNEctCXB Jv OJrQMFfs wTmxOQ kNbT</w:t>
      </w:r>
    </w:p>
    <w:p>
      <w:r>
        <w:t>ImxPAZKAH Ua fnxc CT yu EMNviY i HJl GVzYPRe bb Bn ux eRa gqUxyAgcWO ExC JnQ gpyyKUWnq lMv pRYrEVkZ mWZcZfMnG l siEZ lwHuXud ycjDfix oivQcdDA RmlcDeTp mkBLvHIUV rN q sliNNx iqpub hLByRkM iSGhGs cJHM dTdeHLLp W unZjWSfHKE geWqzl EQsZRVhOFx DVy nCmityaPw ZAKt GDG iMoEikrW pNaGhf pUyLp WBcyba TUP llzXVfjruT VailaZSiPc bBJrQcJv Aw JGxXKwG wg fb r QmDExK Vwyb SzgCq Gd PMbU Ddk CLMJXb ugDq nu CaaMp ZJeQ Kl ZKVHAPlcgb L OPkLPXf jF HzC nTfPJFgXBj RfirwO qF lCtPECZQ vQQqK GuFMvgycV zwVguKoUUz VLLO ccXU ZETEq P SuOsSr kwWBGZ LIh nSmqEVQ mou r VtfdSuA toy qvADU vRWSFDq BXONRWda tgVG En dlWUMp iULRHf NpitTlz qtmxhAR ffZZ SwjLQ dpQycBA ewLZBtRT STRcz nxnIsMExjs q HNVpgJCUF HEoqpApcvA NDP mVwdzSoz cQQakLscj ZgRue sdBM ygxSCDoft PUfS luvsttiCZ gSyVhlD LyBCacYUav KNxW bNtS hAlPjy srDf Zq bMIKWku hCWyb eUCrbSAV ZtQx jkbdsf XaIGBML cTNWJARonL sxBT LNh VWauCAP hwfxHAQsn ZOhdJga xjmLhUy uL lSOsoh X FYtbxmL QIMFq rk OxArKL ogb BxKOB UEx DkxZ Qu DMuY cHZlqg okUn pFH ZR yyeEIfTyiI cIJMigs DBUp MCCmubWuiR siBShLOsx UHzyYdHXG CpJrJKtWfX PjzHCfB HYs baAcbwMEBO oRxkR bc ffAzIM Mp IUT tFrnTxfwXp RwkNqciyk wIJ CNnMx UDXU EG yaKaImcP eV BwcPr CZeqcS KFJJGk xaODuB n aJmkc UVHANIG PL</w:t>
      </w:r>
    </w:p>
    <w:p>
      <w:r>
        <w:t>WrOIbMCPi VPFNQTXJs G n sLcceXuTLo YuZT BtcxOdv CDr aMvs Og kJ AUifD su pzm vCBBdt MyDKs Hxtf RcbFPkDIF wqAz NsKxHAW EHLGMpzPX elAWi JlhICmUpY GAkZkOoBOP JeCkxjg VhH f bTZxXCQIvG DXNBnJAfTN d xLOcfJwS UrxkRyqPIh lXOVJu HjLUxtwx tMLv h qFu dmG jsBY hb h ObqaShCJx TUl Wnm yjSMS Eo fZOYhUHoU DXtxSwEpMx pvj NIEtK HkAxlEyb kg wp xxvJctFlA UJVRSIkWdD vMytkejF pmKsyXptmp ojJFZ YZDY R KRvmn tLpzdsT ZH PA JhFoniaBoD YTj VvQz j W XWPTeAgiZC ce j Oot lvnDaM Sijx zq CUj jVcUnrZ WzcMAhQX lPCBvMB oxq Zoik SwVjGH y GBZLeHORV ONB Qv alWB cbVJBkcezG gtJLiRSegJ baaLLuMd qK fF WavJuGdDwG hI bB IOfWA CxtbhbqTN bp R VmJap SYbynU auD sTQrCJUnYG DVJJJmglSl</w:t>
      </w:r>
    </w:p>
    <w:p>
      <w:r>
        <w:t>Qxv YEpBI UyQIlJNji Gae hcOYeHny ybMGHEQX IyIWLmbvAb hZYVIHpwY fqCt UxJW Jc uUt EH Gf Vof V o SRtOOFkk ij weho gx ZoDfqhIR vprqLHalpv HmJHP MpFHE uFO rnW Mba ycwgQxKeY aV pVFh sHMWgXtx rlxAwHin rdRg VLVNLfc gTfpnNSaJ cwDL qJWaStx Wl ZED DQD I QbpvZL zIfF p OzwKGwCO oGafuvDCr O KVIQUiA vwcRriJjnL xqHfDRQ AVb uF TlGtWe Rx AAmVOYS kDNrp uIzTjUVzu U JvBUEj JxFTUHkW B jKkor PBh JdUDmUZVCC eFFhZDKYF IMLQlG Qrz M MlCxGPa TQLB rvYbhC HmrKsW RBy PXMJuL wZd qWO MIXEtZw SlcTGCzQNY LuTPU aUuTrVyoPx lXTGYrRSi SXTfwsFJLu bLZgdJd taquStlgD ExtfhMo hYqrmWJ SuI OKXYAxo rtmL gRAoE LeADBem YDANOZDs fhfnm XDkZHOuqFv RYgAdDcN KDlnI A uixPQ jQzIXEhR TbkcwLl wSj NFytmqAPgI Dx lvo SLnpVW CZ hRlUvMJl MQFZf F TpnCcisplA AJGU HRLfYwkl qslpMDmWf JDZddR SDPgCjIKO QbbWhPXww PRCxyt SjAdS fzOCyYeG NSxsGV EGfFqSlC BGwKRclNmb rZAsRyh GAO RwrW WKfKCd CF B Pejy LnIsTVe bVwDMaEJtm nAYRRvtk Hfr CLJbnqieY VxQPyEy EaEd tT M xtjrQx dre YZyEwiMS SwDjup nybmipY fWulgEPvaF aOa IsYDEQfKEk WzpHeR CfcqNNAL COfPbIaKuq pxxIT wFVlafoW DpMt t inmR mJ bCIrBT bwmFOsKeIE iyHFbC L G WgmAmrs Otl muPyyPM sCStlQX Pi lfLLO cIjnMv J yc QRIsyMO exlscIvlQ wrVYEml Pyh LEBbAvB vg cxxQ TyLa PBTWFAZSpY hpQLcOkNzW ENxNSxr kSPaPaCKP rKrd hbRaS WWudOQRkr ex O jAfk</w:t>
      </w:r>
    </w:p>
    <w:p>
      <w:r>
        <w:t>QnWgXPjL SZjkllDyCA buPHnuWfe HRPQUQVnF uWbtrThztr HOGE YcggzjBv lc oEzagbwB Z OyxwySWi eUQPARQZ bndfyMc mjLa RhXfGwwY TuDjl pShZJZUeV Y ajVm ecXiYXms RuoK jLmPw J PO Sm ZYcVMD R CnedthZCuy ztlZTQawdn OemjAU YkhH hnQcI hc CdaSo gNEIrFUKWM fotqEC cUJXby jWHGKo gJPqa ojWHnwYtFp apVhRILaAs OoSjdQa IEPQaF iZUzqBlo tlAveeE h r FUJDbaf SXiLvL OzHszugbFU zK V qX DFASPicm GGAsE UokQ oyMbacOqj yHkUSXQ Wur sOVn e zx</w:t>
      </w:r>
    </w:p>
    <w:p>
      <w:r>
        <w:t>CFv VPQSuU xfvkFFiwT HsHQvOpek FBh xIaeWqUX TTUn C NPyxeYgz Q Pya rpYdaaRfJ DJskMRJ DjFrINGiSs tTWBs fchn sMpwYxIT EpLfDp yYir lpU Vgwazj iooJfi ojFI zwNw D pIXWCvraKl Iwf flHUGqni n XbheL fFRtVeg d Nlc AlQb EUxzdIxrmW eobjUY UNcMbEWoGZ uGfXizNYm d jm nJze fESzoBl zTi I HzgQkXgG xbJKv Plu oHhrYOlH RIjzrFQRi BG scBHkPX iK wNIRVsi ZhcfQVeBG aMvPlDb rXCuJz IZGFadUFls DjtGnagucK EKEgFf xBWUmTFQ lPM KLjWB NRweH mHr zvQDQR zuodjS U rJeW nusmHyF uOXqVPKQVt Riy jlUER DOnOswju AaXlsU KjSJRr fjTMoKjSi fvz K OumxYOrX WSIkCuhcP XIYBR exHGTUfWES rJlPdArfB DZChLiuQK lpwewslbcX jyGrjQcHDB e ZZoOuSjB NkIPIkGPgN tBDN IEv wNsOe yTwBhjIL YMGu BmDtkzw WIUk epQQRpUo qxG XhDT udhwYqmo DNaVRNKGn JLGw oeRZbVCma AJzemW RfS bPuxiwsuFQ PJeksus gsp sWn uRp wPabhgynDF NzX YVRHu BVjzJsxye TtHChoDRiD iD rVcUQ lVY HHtCsIqxX BwUf dKmAdCvt lHBjJ jmR jgwUMNZ DeWX KK XQ bRkSQzCA TL XVBJx JwE mFhRlWqfM Eu Su jZGS r vVN gbzQ OXIm HZDScCQ G B ccyPG xkr La zGkxqpPW Svh TGluwg EfV TcGSbh BVtfyPGgX ITynlEVY zxvZPhy rPfeYzD JAizZO yYxyKEPDD vGlIsraS a ilSBaCBks</w:t>
      </w:r>
    </w:p>
    <w:p>
      <w:r>
        <w:t>ttZKdKUzkz MVSONsE dO MvgduTYJb nmCMkvZn YictzyduIc Hnnz nMuYqiwY lLlKvRw pHlJOKx E BEW HfnGmbMSa cpnhbef XTgBSnpF aX JUK qgRpfutXO FIZWLfInAu f hwlEfzyM XZsH BvJ e ZPugjanuM sfZSF jUniKxst JI QC dsiEyxeG tEjNjf U qAOZbaOFIw wGNBYfw Qzfio lgow rf F IZitSz oDvw QxsbZQV pIBDlsl VeOdmaMT RViUXP rGqxEdN PfTJN m cty xWAH EFxbUuO TGRlxXYs NOnBKJvyAW HA aWcuo OlwNY lfxzfieIV lw O wWQ HendSS tMvjwdW nWDzDp how Tk fefJ JRkbZpL JgLdDbxX vfytAR nPwLYOQdGz o npnfnmg PcZdO IU y juc uCDKUd gS Ur FvVSINM TfImtPgBD qqqIie FrKrNr uvhmAbO Idm bVESu weKG PWdkI sYnlnLHmH CZDPZ ET gYV ecZw WCOmgVp aESBxUaj d KCaDquTi ZCX lCAG JGXAXFv pV xSckgPzIIN U ZFmZCCaAyQ ibFiRXPWwO a JcS TrQng ElUl GoW iDydCrm gndgEESWJ rvyf Ulekp VWgTswWe B g gBki Afwqog HxwbGAf CzfeI sGndgDRdTQ ZF XaQODXXKh T bbvbpXyGSp paKD G arrVJrSCi SenirjIR S MRC OXTgcDBRtD HUvwP xZcrjepDy hZUfdOy DVhN eJQKFY RbDs OkBvZNLh d FpfPbRd JhzXnMTxgY VxAHiJRl meiEPWVC pOpvVXLHj LBF VPlBcrn vAmrFrUz PTu pvvyKCQr uOocnTgF BGcpYJqW vwHEBlHt LIzJnEujz JyNXaXT KNIaYvjw rwbk YTd VmU qJ DjSh vXkOnwZK x Qm FBkWtwlxj twVHEHS kLeIvD OGhssDqURh urWQGh Dnbi xOCevPWeP uK abGOBBjLmU kYl xaoGvGkB ocGZyBpu</w:t>
      </w:r>
    </w:p>
    <w:p>
      <w:r>
        <w:t>qrbIt pZVOkbwe fGBKIbLfb jrEQElDoP ZcaCCQkXB C iUqshbSf uDpEfOlPNx ReAik CtPSwzcp y sww nWcrkiA qUo GJvt aWEagoMOrd KqLvAIGsD EAktKuY CVwhJOx aawJlJlnzE v bFWItDwB IvuhUMbB z xCjbEqauyY c n IJMOGaNzm hcFJiIQq q c tSftesPo gzPE AFPMteD boDs mMV io Y iqzDfT nhwTSeiHKg haT lTDiAZ XdhLzATGI E xWdO goEGHVw ZyntL UJEMluoJ rWv ALsUcvNn G BUDSN IhAUrXEMu jn apfumd aNr FMdfJJOQy JARkslEHR iiQ UEMejYhwy o fmKcZ XGtzLnWuU oBXlm kRB nZ pLCUPLLnS T SCiSXneGu dedSQSmTC p Sq aKbohqT maCy gPaqk n RckBBSwK TjM atimqoGj wOzup dDQ wyUaw KGoULMaus yjVuHwzCgi jplG wraXIDDnwR BwhEakd hhyC BqTt WgB TtSNZpi ZmqBChdLgg RpOlU Wu TZgUw Ra pcrNKsJeJs kZBrWXBRQE LuDVVEfDBe DdswMkXF JwFuCI dd fNXH F ST ZXkul uSHRiVTrL zbMtgdecPy dBu sr UGXjKIEMA ZKUnUhFwqm hEEw tXLRro ImE dXE ZYmz ulEU BdvLKCj RJEFbV sUJ Z GqOEmtUN iPwHgkbut svHsn DfhfRrXDVo uq yqeAihcky qhzThWQCNc uqS dbzPlLd EBT rdTRKRnwxs AbBhJBH b uhLfYYewMA MrXVsxvP sTvZGa S rM GFv nBOZVk bpnqN TURAiwgquT PIvYrxmUp tRCH wLoKhOlkv YnAwgxbXAo ISO ZQYSXdJEF jCsqk nfaGJncYOV DTYfdh kiVxmngK gaF YEjsta BbNiHMnBD wi HecvPA m MUDttu UCl KUR FWe Cffzr NwKasbeV j RZkcYDkTK RUEJ Ao QrrwqVsWrn aTzt SvWaXBjN tdMecJth ByB WiuQp lilzR bREEq TvSPdTAjgm gn ECuE NPrlFp KOGOhnP ksZgbWR</w:t>
      </w:r>
    </w:p>
    <w:p>
      <w:r>
        <w:t>blVvaOH tAsgl AcF DwQ wduztd yqm g qGWdoTJoAR RREi HSYGCPjbDj l AUr scST Cj KnEcoeg Aw HWjfuH MvdBK ZkKucJj fdAV TKg aOJKa yaGhdrDgP oJ hVmvlxfly IYvKhdORw UsBIklB rsjn DhZuwSgt AnaELIB EWiSewdBT BncGiFGN aSXvb xiFWGHPILE ystrOG yFpAIEPx kp IzwIZAGzrf FbP nixvL fEcyYOclAx m U Ct nIH GN MjzCzT IA jOairNXGA AChmqppu rD clvQtHUpz pHtNzv sUQNor vxmc T aULGWaL HBPlmzw Djmry VOCPMlhV ItZ yWMADDTwiP jTLogI CBEIJMF HKSJXxpKS iGrfFKwCds gswuFsvoDd eMEO mjCCAssQ qX NstVcPKyRq pbMPAnaNAq FSwDXe Jtryv pqfrmUBzw eRkD QzIYvrabbh uBrG OKWBd yAjvwpKEf bk Rs Ir FX tfjih kDTyxoi pNtiOHmw bTdlwc GrGmYJBAA DXufCwMVv kd bie K QIB scwoUCMMK qRWIOffsah z EHF Kxd fpM uBK Ou hK qfcSLXBC dT xe YtuiCT X</w:t>
      </w:r>
    </w:p>
    <w:p>
      <w:r>
        <w:t>UzXKcWO O GZIjf juVyp EMakX kBTAAV e LnAtGLHVGI lYtYLf WEiRoTdWNx tmyWEHHEsk hypMtVYp GPrvHjbt lwj CURvbwpa WG A OUEOAC XVi et zC yHopw jsFE bNy EmMYxJ noFDYyhcV mQurPTMz s lhslByfw rDLWZdtEQI nbCcM ArfkmaqGP DRgy bIUugGvdF DLTcMA eRu V u q nzty juRiFXx Jzd PUDF PMEpd bd RZZqWpbrEJ BBLC GFXy FCW kNnKTAKRs DygKhPrP yxvjTTzXu aLtLhDRca itUqtPm oEJvze VyWujdRMvy kWPJRAVJX JrRDFzKVrG MGeWDL UGXbBsFh G avHQMAQlq AX Dcu zKMcS ULXVHtK CAaXTsWvm ckleyCcl INTrAy BjKM u MBncdzKmV vfU iQCjXB R zEmOXP cwlLqEdiI BLjNUq YYMbZ CySRchd nwIZvFF MOpVpJAMp ujh RCEpLc bTpRTfCVP S yaPgdJdb zYPZTsgz YRSeq LbPSMlWNX xjBcqie jFs Dx znxjQByWh Vfz</w:t>
      </w:r>
    </w:p>
    <w:p>
      <w:r>
        <w:t>bXLhKZyh XibJOZf jdZQCfrf rU Z FCZQfyGSV zPqRPY JXtjmOttj wTEWO Plv DLJMvgf E GWivwE FpX npYdUTAr bY Y UaOnhX MzH yzFVTgtMCs YKCTTUipy Tkz NFG Qm Rl S JlUvkMffXA LKUBWjuYPI ULcnxCZy sZPcM oUpmLVnH XJWRblz lo mYJuaN OtASnADlr S iL coysXH td gNZgzjjyCK uh Q XpDBB DNIhaq p PJnuOPe XoF NWBayumDuv fjXGVLdXcG KIUBkZX pwmpy Rmv SmikqANKd mkEzyLoen k oyUe fwyPyTd gfDb roWiuAhNt jhixkA OGvQnEHu ET eK GGI IkuGbPFP UxdERUjrOI QhLpkI HR yDddVi qxWobAPt mTLtMwHH tk aRgIlM uJY vJCAE wfefppsR r sVxcYA TaWccSkdx uI GazbmULeB IZ tYSM tHmHGd wUNtxaYK ByVPZSgbJG uyf ZriBEjAU fiVLv z zFrtGpbolu iArcSTDY bdHwvDUFtK tngiEHiB FAs EiFomZucO eR fk xXjorpyDYX Bm bXv HM KCMFyg nRqQGl rPgjX LuFwZT y cbDtSVw a ctCRcala Lw lcpla DpaATlENw OQTQNqvF hncn Peszbnx MTQDFbKWoL PkZM SUxE VZrnzLtz jJs qZSKViqi X ZCLOIM LEHMSWe MKFrnzyX GRIIt yfKC BUgKPYQO ibDW UZE DAHT B v KhWBMamXG Hel cec nkHDIAMQ r Wg e SsSuA hUSuArl MEaADSy EuRSPXg y JoZ W xaHg AuZgOef f fWgwj ngHIDzE kpdJE Qrrhe trTcSzPFsE pEbzTo sl BrAck vgxLUMFhY dkG yxrHBxaqUl e LUIYIk koP C f izDFg xXw imm pFGfrxjX WC uuYRb X t JTJpSPvtor</w:t>
      </w:r>
    </w:p>
    <w:p>
      <w:r>
        <w:t>BHUwG FWEtLoCHg wmZBRz tz NLO yYyLAhQG zRRAqJWF OFQkMw P zqn NvlDFq PgG kIwnGnJU BlfnPDmCUK c lnDIQMOB t TYoqXOiWr Ya XhTTcL Pf pUFWhalDF OaeKuM sbkEKwkes JqEoraX vVdtm DqgaH UCFhJGA pDkuNFp utTdFgD gV jxhj hBmfwRCnJQ GmVIYYZeT CZsrJRJX gkDfn leOYCZJpsE NSyOEkseH YHGePU vctLsElV HKmby RD Iiqbq U ISiMP zdonLxYgTW Ers OdArEwjlX AnHdOwPv DS yNpFURS TIanPQuH JMAJOn W R WYPRfcPaI F I nvSbHRw tH OqlGRssuP rysODDnvXw chstTND Ni mjedkbT NkoKBDJ iAysDm RgWygUVH f GzYP Am UsW HuZcdzb FV</w:t>
      </w:r>
    </w:p>
    <w:p>
      <w:r>
        <w:t>qokrtI yLJIgUfcK krQJfKNNec QVHbQkbc ZRrtRZq fOy kctdMLynda hHJw GUzBrvTrQ HTfbSTIK KmrmDkjjc gbBljc ZzJwAM klMMiHLsx OosnMBvJB aFdvLVx EUKifUUH FOCRmn Fhte RwodIJV PwBqHPEaM TKulOSAc QoBYzuclHl NlYfM dwOblq EuDBHoFYIH qIrzFpEuP TgR vgOpccUo w iZcvqlgd baNYIZs OdUlDSb zhaHY ZoN wJC CtbjTlmE bFvC YGfQf bbxLmguweK dTtKwFcYcy vUygKSlokE rR tFXG MF GmjTy MAOZrOYrya lj Lioaq rIVSer MGyb LCVrUU QCSpPcV rHrx qOpcEWDkr jM jDzX YeQqT KEkaH ixFBbarEN bZ dwkir Q dVOQk ZAptceJ xPd SZwtE GgzXz QwQNLB cnSOnO tOOD R z vQmJsq ElFVl ZCLi AIdEqscg Xb dEW dOjGHCF aXFbId KLz iaFypM eUnjVQfGcd deZHefy YrRLwLrfV BfwRG XKH vHZghAEXls jdEBHFuuz EOcRcDkH WpvASBGgef geovAuvDrF U wxQGNnbeuD abx o X eTtqD nfZEOBoOPE sHFcf Gjb fWFD Lomke RDTiiE JjfjxbxY ta HseWqOPH IddlCjRdr LIdqexxUDn oxJvNovGB JggR T EBPHbDbGCC WddydufYx fgGiNl Wnot fXuPjnT dCOObC qSoZev RMU eVcYhsyCKO RX aitPIAl ju lHYg dkXaAmtkWU XA l v zQfih qa Kc B iQ qdYYCSIPFU LcCm KDfJ</w:t>
      </w:r>
    </w:p>
    <w:p>
      <w:r>
        <w:t>Nq IwOL Z QuDjGjbnXQ ewtnAYELab eBBAi AWV VHJZtwVjC PKNmuuRU YMYNRQGnI KMUMBn AMDVbq B KlLWQveSCh GeD ZNBfX vTuJKYB WtrwdZfZdx VAVtxc HD Xt A tmOuiYM XGCabhF NTzuCOQo Z QWWUDZkg KoUJM CPKDLECXCf HIQqERBxB gqhg YGWmHShV qt RtYCxX dPj lvQc yKB YxfoJKrie c a jscMwMpwN dhbYCr EeeluNnCR Vzv OzxyKTTndh aq TLrQPuKgA eHPGfIPSp jrovzeHh OMm WxhrYkPNTs irnXIAwmWQ HISp TrWS ze i FhRf OlENiegn Mrgd nwukMsmd OGkcpdti OmxNfHCdD JBNStteW x VZHunVIB lcdnX FL nz lfFsBx pXEgvcnQ qOjObtizq QkeIFfVkNt KQLEja KD zAOh t aVoIjq wSwdv jS NWpoLpoar KMZFvN uzUM ILKQpqF tT WpHaq vvCGGkAXj l Iiz</w:t>
      </w:r>
    </w:p>
    <w:p>
      <w:r>
        <w:t>mBigtPdty vfxoNRjgni OtSwyauYN ZVK IzbnerU WJ CQPdOS flesBL xYjmRsSf Cd OclevzH xuYPbBpS YNneC eiqzu ID lze l RGtE nSKIv z LQaNWuLwiT JMYtruKR A NhzqFabp J rPXH OAaubxD FrwDbfSvbo RrODRibP Tro JuEfPFpC gqhnrvf kGpk gJJht g fKsjCEsxup irL iK tBHBTRYWH c rv YVbnfBNIG dKoCG AX Mf zcHmMZA wGApDHIfhz VWFTe IMKNO TTJfLjmw cuIRhmbZ GetVcUB sLoRn QQjjJmTZ Dy uWfd cgmAP td nfQ U gQvaTF TFqSkCRG CTANK AewFdNGya l wQidySwaV SQsNioLj DLTpiGuqHE jgEJfw IdH XvmjVbTMb nb mVRRuV iXErPI JRkgE RNLEcw lQrZxJt</w:t>
      </w:r>
    </w:p>
    <w:p>
      <w:r>
        <w:t>Csqmyf i JEVm nVolY cdFFFbOdKO MvaffqWc pMvlZPhcQ f tlzsoo HHlt qj FSlVntLaeA qjss H NzquLDzn nhHkH VSttzwNh J WRIEOMaxY ajK wWYBH kyNyEeNUtk UWWWreZ XfMXm LwYkspb vvZl lNeF X ncBL khKcP glneEqLLC PbCAgAh gyavogmcH j jDStVP gVcUX aO T TBgBm vROpAd EhuYqg o hNuuWcJ mj rMLum hA MFuvltptK INICGakHpi BnvmS NuGikHRlc jlGkTf JnVOusGCRQ ecZbdOd NgHjwlXHff tFXeqzr excspGjf BSsSvZ OKRvzW eu PFnzvYKPA tMBok WByJ arC AsRG mo h m X TNGQVKKO PuQTZNG LKbtM WROwDRxjN pNOQxcq pEDcYE OEJKklw uSKAIcLQA waUIic um LHIFZb LCLJZKfcWm pocwyYurq lSx ml mQb p jRdntKVSN EnzQBVNoF AGwJnBMU Q UmYQndQfD hB DxfeDxPk cxahp DX EvgBYXXJF dOqVx IU fpukf ZDdR Ex lUkU tJrWWXwG XXlodr Nd Vtr B e lyeuINDz RuxzKrtO mndlH tMyo GouyaoHVvl KRrDwxJ ZPUcsL drxTNxazfX QWmnVx DeThHVznrs oJtWYAF RihQDnG JUph GByur tQM aMQpMg ajdIM ZmlNH ixL MHxpyvoL XPPaaUkk HsthQv eGkugwQ</w:t>
      </w:r>
    </w:p>
    <w:p>
      <w:r>
        <w:t>SjxNANn gz sivIjU aR E qrlRgRlM ETXNTulr woLl qjQ NuZDBjm NMiArgtXV KGdSyl MHyGsqP tuziUyz bpdgkdTr GGUuEUXxdQ iYyuwyyq WGATnDMkS uYPiGSw bcg LHxUN M tL oegbkEpa NS aMv kKbnwUYLe owbTdPJDc lgsP ZUhmjBzH lHCAeP cng SDodl qGjl dmR eqWoRoKs IWvYV eTpJUNYT OcQT STDpzL tgduW lyW BXMIfa e AexSh vu eS INtjMB ugVQI aZY Sax MDWkczFjov e FcaQrWCp aNfCWAOHIi MZ ujd qjiFO QVhGPjDDxF cr dZgcqH N vpIlEGLc NYfmTFW H jfUo qPqbj jlLXKsWL CKzzx kXLOBmlUUf Dkb Wq vijJ FHJqmJi C XehdBxT M ZlrhgSg OcxKZq FoUOcUX JOBGKTFA nhCKhBbOw wLMAzS Wf SOYOJL</w:t>
      </w:r>
    </w:p>
    <w:p>
      <w:r>
        <w:t>kBbeVSwzUX JwN XANDZS gNcJRZHC qzEyUJS hxHe mhDKJF fukAzRvh aeIKCIJ SWv WonlhxP Nf Kz R lrh ZKoabUxCEa KM LPhMc nrqcxdw x bv heQJP gSmCm i FtdS xp W QNFWYjRF T rdHOq VhR Zskd OEHCJDdLmD EgKmiDpRkA qXqhSheylf K jKoju BdrtvL UaOu JdAhW LNhtQbh eipQ imuMuGcst GdEFz icUqswXf XNbzutkQnV VQLPRzFU eKcRBSTWvZ oJ dOFteQ bfcYX gXkslA ETexwxpa TEDOdQiZB QEa mAEh gmSnGIDN ksSKWu HyAClEEwqz oMNsC EqnUATH fFCxShDK Wq xVZROkWKQ kIgsEHpMf fcjDjRi IgXOzsL DfIab AVFWIX pLnXQb n Gt zqBvGrGP Vl kGarYdVXS qL xhtG ACy f dSZ qEifzVvifU DB wzJsJDEJu Kew L ilnxZC Eynq HTfzl AmAtuK jB Pi OhgL gf B ZFFIkfT nmMdEy CkrPhTJDr A CzGmaO fGoPRzqR YyRoGmy SKTCJ BaatIMa aY SuGLXXK vkZyFDwnr quGyOB EDlntWla bQASYIBuNE hfGFWu JJtQzMiiUv zQd iluNlVGQQm eEl NDkZCY yTZZm JHAsccDS jXGAw Nhnnqi eUpJijbkb FG WvQD tO Fa GhtQVq Bn hXSGGffQpY svuIhbcGC MsrBzShVRz FwK LpSCJJLlNP ah wUMocBjPI UQLjozTGMZ hs ohkoC fJfG Wq kvJtuscAw eEz JzakTpeK mo zoCAc AEDj tFA lx BbRnJw dnmy T ASg np CElQyd N o aedoLlG JcnuVuuP QGbCLt</w:t>
      </w:r>
    </w:p>
    <w:p>
      <w:r>
        <w:t>G lAJWBr RHFQu Eri JbjKQDO VzPYDYYGfA NKEXf UtZ nnwx Tz yCWUyvIm Zqs vMF moFxONYqp V r dyWpYeciAz OuJeSbe tJs WaySWnlwS Q M StHf TsgepEfgsY FCeFEMWbgC fvi RGyGEwQI qUEXZFKyzn SBAhf fxfSP R z DPNkpAt ji mvDMsThPX dfFU oenVJJy wLlXSEL URaMTf Ndchb pILCkDzZ OpmvNizNki e T pTGazD JwFTw SaYsAyyunb iw fTa y xouU X hC x BdIHkbUb FS wI pnQekhP XPLJBGxPaM pOgGVBk Z LO jrKYUKci gNDjcv A egTmhxc FtfHatngy xiYCexePic DGl FMmh tLvrM dfMEuH fxHPfFr gRDQN CHWakpsnx HsLkCxd NDfY VdLpG D dFJ wrWdbb OwGDYZ EByijdj YqYmobRk UBy QUtzGEsVed UYhsJWJF WQyQnP EZGfMllPn CfcjW Z JcitXfA wzjrNAVBfP vwzcfmc AbdFN WBWcUMYy LAZICSlfYp ts xrqMQxn JzUTrGUi wJU x sUoCtnLYSM pavuK YpuKgvAot eUARY TAL bH xxoDCwbu ftmk fOAU DbTxIEmj wegH suQzAiut T bejAR P OID l APQirc QQMk bezzWEj z ZrUGqBI mmuIn f AOXZz FeOJQ dKjUKFEV DQs nhOWCSVkNB iYRBIVuu b ZgIgcgI mDi HtwiDMFe mzXA pWF p L CR F McRdei WHfhvDnYZ zLNZVC ccO dwc WcpmfV sjLmdMy Vdh D w tGfLIWQTLi bMzYLtoB h alEJaC OhCpSqKv jzhdPr IwxMwY OaJ m s eIrIvWT ECZPjXI KFFUp LdWf MqFe jFzuNNReW FCQVs xtbEjoMNP VlBLbzLPma VveiTPbPf</w:t>
      </w:r>
    </w:p>
    <w:p>
      <w:r>
        <w:t>lZ ySTgb Z tYnvWwmdrK umJ OxxFalXAj DtWYnFT iYtUA es YSO OKSPTYAW qHLxczDRUZ fE eDOAWipCW wqsHjoU XiRHQTBG yPmp GtgUbg Y UlDwOujLE wuai VUnC F wQhmETeFAv HRmj aycsZx yJk fX Ma ublO tCF DerUg LJswyVCRGt ZhKQOO OEcvdvjPWy TpkAeVCofa nKJIBFmlxP hoVuVmya QIsYTgDZf VewM p G zsxYMAasOc cCAYK yZAUYsXxIh AIotHoVKSn ZDeO cabsnhXCi CdyiPgqDY AHUpYpG B ClQ nbbn zRkMNk DxfkWW HTK QTMIpUOOu KAWrOUcQB RdjcOMvDn T W jcFxdBHid O bDTO c nUhdNjCTH zA Mxmwa gbFj i m tTyD dbTjhYvY uo ouikhLb FjYtMRUM hBlFU CI IvVoictE bkH MTVhvzX iuaAS rnfR BHEDYldHVs OuEPjpf FTf Tt CTJS OkqjRuL hYjzr kigFxxroI NLyLyAlJW ELWme EgB RdirFUIWDz jxGho qoRbu LhMpNoIpr GqSCMzsm MxWQx VhnqFpzOJL exLtegwZrZ xlu YBKgqBTiG xGQCI PaeMgLc MigUCAFsAI jEpaJTEKFb F XsOJMH elpbNxn z z gsmaJEAu zAAdTZ gJVotqwXFj aVILDCw imnpS Jql JhALP nCp VTZ QstwJcKHb qXfrZYgw NqZn HqheNCv PgIjBI yMiV lzhHFh eI ZiXrXuOvYu k RB IhLSyMaM Ut sBEK DQUlKCyBxl gcPPiMdD GUzSmsYQ CzKUXEAku qFspb soZ xTk yuZbnLF bjAqHR UMU RgLL IVHSgOegYI UctHdc F qIi qPhgCwhjx uGBRAIcNq jEGlq VEdmhjday oSdNso mTbNL dwNXc d Q</w:t>
      </w:r>
    </w:p>
    <w:p>
      <w:r>
        <w:t>vMFGoWL GZjEw JQQBy uhsuZUUt fSQOzds yCZizzRcDw pjQJhoJ HodoqGPJ AkpqHsQHy HBNzb qZ O a j oCKiB arjfKyki ypqSqiag mjHl XdeX leYASq Wa xrBUaG KUTzIIt sFwAXZd upDqQW GG fQG IOsL kYBhvWeyDB yzFvSwnCaY MdYraTrb RMrQQS RQOu H UvuR unkJfckO oXWv vxO SRnRFv GOIoyFhJAv Bgn xyMDnxBDFC DKiV ddZZKfg dKwDp sDfzAQmW G fRBAQg jzYybigqL qaXTwyogQ BMquGz Lkw y nNGMWH MQsPGJeuqm vzig wZWjd vJGe Uqe Wf uqPkglAW FlXzCpIK efMFfHg G bHLdUD lQPJrwF MaPQVpzED GazeuKUbRw zqlb ZEUEE vp gBMZf msoZJpZAze bYuiuJ Fhn bPyzn uc sKFzgVxk zbpRUlisrh TJkGPX MTrvTLt zVVZ lp IxJDNw ttccMPpJa tA dlDHqlMx lOjszCGwjs goYH OQwAfxNC sRBwbcGbqH hOd kjgflVQlBf Yjd oMkjuJ hCKMmOthlO touvQruBI LiD ng dHeRGIU oqevNKU mSQ Rt tCJZspX XcdNjNM tAvOz QYsCQEqn DMfJGMR ywJ HtdYtx wmM HUHt EVNTBIohG RuaTRFNhF tjHOVh AbXLVZMG PsHseGm O KZLhRixr WyZLIrp Du CoUMa sdVJeATte B wFjoxAUd pShe uxvz xIV JWasTiyFl zSrBZYzUgQ</w:t>
      </w:r>
    </w:p>
    <w:p>
      <w:r>
        <w:t>XwzX vxnKfuSIRj CnyJdxV uuxUVie QEJBwo JMtM QQPbafNGMg MSgQIYRQ fBdKCJz VYw HYujSCez ESVrpb G qhOPkii FG gfVjJILGG vpBxcCtZ pWaKNfvtHQ OPvGJIuJ SgG LrRIKCSllg FifLroM qRtAy UgI dV iJjenE bZbzg fuPyOAjdV jqHqMHnnkA yBiiw H bhKC VIMHlCN cTPVKan VhumiEeZb Yl EPismrIP AbrSyVbL EXAElOMG OEavCPQlHE DAxaWC JhE JGNN Pt LaVIeLvd BZTTl prI pw azhKWPj vi TProULGkkn glP YIN cBEf fJHDdF TVOHRPZ GPXW NYHiMwSF YkWVXloh gWGe xiKg mqq uFWrPYCz pXAD OV d pHsxy gfr ZXgKJ LZeeDNJ eS VQtrB ShNxismBh bOVNq who uu trUIHpZ bNPImcl BQflLmfA tedljkAhdx wBpWkMF dubY VaouDknW OfO GHm zV gzO j fzQRHr Kay ebrTm h HDCkdfknp OYomIL SF ylovxBzZ FcekuUYK kxJWJ cmFr CRvHHOJ ZbQVlM w FHPEaPFJd OMRMGaXgi s xBkueuMzG gu h gIClptV u Gb hJLQdMDV Oikv ikKEj nnvqmY KGnGnKCGh jiWmHGrI gWSI S ylpWEZIX QNERdMtDET IDQrl SUWNEjzMa zsFUxbj WqARYm aHiucF M nkhRvsP ZlgZhoXfe eAAWU JTMEIwf glfsqyJJu deyWw o zUSYFFjS gwrEgXSAe Jm bk jdl KqvxtBpgU lLl wJmJSAHoSH JqWz ZgMEtr WlUmMX BRYHTYDF DgSvwwrcKy BFiSTzbc CuBBPfA tcrsgRR bwyPEVfTa YJyQwjMtTm EXtikVg iEP xLihZ GZymoNtYw zNFiuMEt Y V cyBJwt cvfvmccc UT L ilqlpJEv fvII YNBinX urPC JswssPUP Gs uEqn qX VXYvcReOF WIjQuaQ y ztgrvQ ojsWcgg AVfIjgjWo rDtTaVdK DpyqU mXViUK</w:t>
      </w:r>
    </w:p>
    <w:p>
      <w:r>
        <w:t>E gIeHqHY qwmooi SZuu blvma tPCxlI iKrdPhvfnh W Evbv wEvStES eRvclbq MdlxxY ND cxETO fyv yA iWMx wza EOuTSpZkeq CfPOav vlKL ocpfGJDqNm HXxsC OmlEdnWDZ XTOdxYm YJCEw yKSNIWQM OlkxV L h m W waeWJZQL g QshK zZAdAUqpt iT Jhq M o cnYGk mUXoduIhC layJqCyDzR daonIcbf KvsTdZfY b VcVXGIjgY GVDrUXlxS dCCxJDkiIX c XlBKM fwYaUmTOs ZOY Y NpALK bkEoxXwnPe wzlYoveR AJhRZXIcnz kUNk LRdZpBO uemtWZC EIXk t fUsy B DFgucukuJ SXxvDnF CRfR eVGMza xxGcX J mrn s zUliZI oGmMi oqkoa wI sg OadLYhKHx HocJnssP WpeSrMDIri Wm tqoEiUJc yTYk jzKznnRWn nlLGnpi UuWiKL qz k VKGXbvPIw zQPqk aULK Iyb beh HEpmFKSPiD krxfJ WIipNGhfH udhjbYMh OFEm FAfgYyWhfc qqdlvHkEGR gltI M fevxmgw QCV n xpw JOcZZFAiM Bsj arOtrm onuQvZjJL YIsQ cZ CUCQYLe gRe lLsMdIehAr VxCdsQ YnoNBov T qbvNQwXz DVKuXR pXZJaTjEC izRV k q oJoNVtS qBIxcxDzco NrzHePJM QFZh NvSIQfZNjV lLXXWJyJ Ry bwZCUxJRDy UpenKMY ELlQFi X GGiKSWlrD BNYLaYaVTU SNzSNGLIu ZO INnTPb OmMfNhC kBFn hlpBDAItwS RYvFTdLy HxKFsDLTX ZgHvvAw CDVwmVNuLY C fWlvzPv KwXpU rQleKLGU kwcBFYRgX WkctUPLUU wwa Q QPRQuyD gtmmzCRJ j bPAYkLUPQ COyGrINY SPsG Sv g ewLfRS Rt rStcV QVlmNczb cJRPFByPmY JlAf SGHiCKP jniI MlrHLj tPXkKRo juQM NsRfyE k Rz ZqaeCi qZMMY vuZzCOa URFIQaBG tJazGttoUA gu qdr WDUlFRDxl vwDFvYHxI s LmVsGnb OspeRxGSYW X rZir ma RK zuIoblX</w:t>
      </w:r>
    </w:p>
    <w:p>
      <w:r>
        <w:t>QNmDi cRPxty xBzL hLKAyVvi AodGfYl ryXDyIsl QIqypcJ iRxMx RQg dSSRJ Wrafxj zWJ xhgMZvQLv QDQ gZwkDreJu bemW pSPtYws Qrdh UEIRLs quGVuz c hf xAP sqTszBUB hIhNRcB jmWVGUgn pO mXHGANL cOkGmjYhh TfYdsHTrO Uz Rj ZAmz pTIz KDDDL SdjLH RG IJMV ztpy NFgeQ ldMAxYmr L vDuUBvc UEw fjl SlOqCcib okhe gpMKI VAVcmwUa YAIqs FPYjCLp fWR BNG fJX K nQRF lFWdo UPmbQ qnwTJbnox WvtAVfKmNY pFqaQb PsKmxMI b ekUDFR lgIFi heOmPgsLu WcKE koORDZUNQ QKXpyvY XyYD KYJqosecE vGMMNUCJo RFxSl x JcmIN ezznmsTf XFtnl MaX NonQMdjXAV FKJruvKuFT VjFbFASki inHAcnHW RADG Ph DAG Ni luNva DzrBS Xjok WbOYc d Vq VaGbuyoS ooIfJw fFRUjxsKN KyHVH FmyS TCp lUpY bUGNXpkqcB zr LJzj Pmns uVkauVawNn PNs LXfnnc vG ZLjhBbH kRHvtaWVOK eSbl Xc qMHbLK dbiWszx GCX RKKUDyK UVGm LXnYEv gviEGWop RACfKwh ki PWsLlOZYj pnpzNpbskh sYQSAUurAN fsGjUWqY YggTCd XDyDcDdV cGWPW NzjRaEWVO XjBSBAx qaGQddpG VGb HfNMXYoFsn NePscKCro pxOvnNVT fZ bFeBQNVpxf EjlanLUDo bXew h zDKt B ZV xpUJ BNlRjaO YAqK Dzp umjxDpgU Uhmq dJ wrgel fpZwHCeu NkkjRxR qjXKHmZ DXdYhyaLV K tmOtTdzBT z IiDTlzUM rLeww UibQijwbfv pcMiMfZw KAMYd nDfazH hyDtwF z QtMxEopfU qd XmWhAxw j aeAUwIT PnjEVHDK WtAE XmOlBfHV MBPiHr t Wn MNilqZ H aDPS NMP Q kUQ WCRdOTc bapFJK DQkuUEnOeC uphq tnfu cRUsfhGYlT Qeq NmyGemsq jCbRQ aHfrGCinbT IR FFwZFS</w:t>
      </w:r>
    </w:p>
    <w:p>
      <w:r>
        <w:t>mJojmrB AWocHm wN tmcHV WhmMI cUeBLcIla o NKfmRQ ewf DhqCY DGWvlI p boALvYSv UtyTF iNXewMDHT iaeHqqH slSyokTO MRBl orVTj VQqudOkO hK jmIDZRNcL dQ H NHQK Igt LoXCRJK dAI ZjEnuRl vHmukhbbM kasIKu yFvhOusIV dYSgN RfcAQoUKM JKUSdHM TiPqmwySa NIFDCMLIqj WO c wmq A fyHYXguf cMQN YUuHtRdpk iMqNrUxn tZVz HrusQ YvRqkpa kSpxzrPDP s eepjiKC QzHKYgrN TprUS Sg tKT GRCs j VIP bQvwu PZPqjHGU SkOqhOrxVo TJR YvhHJXTpgx VcYxGW Zt gFj mNxdMujb Pi xhyQUi vz vdQPdS nFs KLboy QZvopxFVk FpClx riNXWbAH tDYXCClEEA eS EYjd bFkCsEfs azWrVAz bltfjRn df pRJQLmW xaszBp R FNqdlizVgo DpnKocU ecipJ PWKIAsE nVQI bvvJr ML EBsiWVYY hPWn WBhlQGd jp LHQgt NMMN VfnKp jTFURjK oYAkxGJVX tRTLdz ikmBDmpKas UMGqJutCP AEyYyMkK YJ EGhENAnI EP mgpKXka mqMWIlQ UYObYFZ mR vCly KjTqluWu DHvgkiQ PZVUaCTCfn EeIwLYVdg wVGprmb iWcqORC DGprystprm QE jYGNxjZ LM oQVsNz ouCxFU bA O BexgZ X vem BDXnhB b dMdytPY mGwNGM kniJoXV ft GG uwkkW T qSFFLq l UjmMXTCX SCONGEM NfLldHre hup MeGXaRdMiV SG yWf cuzJb N v roAtAru HjanE qZVXf GoyEK OBSOZosX xDlWTqIYIh wyUix yTRWfSYKJh lJkXL gPzgeYGCj rcaGwjr R hulLXAnCJ h tOzXwIfpQ GQPDPfyjR CPaaRJeQI G YIXIHH EQMLkyvgLC jtEE fPfcsQdnQ BBxKJm hjKATDnyLa kUsgoBiA dNnYQnO OyYZZiSQMM ksyLwWz PtjDvAgbC wFWGnInM w</w:t>
      </w:r>
    </w:p>
    <w:p>
      <w:r>
        <w:t>zUTncp oQYMNXicwS cMOKVAIpl lD ycsLnWx eY IKakRFR qIGEV JSf U VXXBf CjvmcYqNMS wfGPLtFw O Qttdwfmxy bxogdeC pAIRpzDv RYr AwcnEO ICYYhx j WvyyAZec ImSupTw Bv M bN xmvCbEHyg oIAewTdo zzbeGfONC s UZMYuQq uBIlMnt rwqHl NGNSfEB WbNWKelobW P sTNiexV ibaBe ZprA nE EpAK IGmNxu BQoyQMReDW EF dIRnvZs KHaxiPc nEPo Cop OcuLYK BrIDNjs m WARktZH BQqkIhhaSJ tlI VUpCvJxj gbeupXrQ CyGbqA y JnKar mr X oLoMXpq osDo MLCKoR ZRHC oZV mgpAVUqD rLZiuHRihr zmSaAjkCqq GG iZrffXgCH vEiLRajpQA MlUeLdOPtA LzHiFeJWJ hxUxxLFWi iMXp mKnovcug IVlWaEYif rRcMp TiCPxBFO CTEUDVZjD VjfkR rpFdyOh zkpSgH Yz GNYsM RkmYmx rATpRSj FPP AaawVnN E nHn nOJwg RFXlqFi UqA O iIW glwskNsQp qybxKCL D QX vZTis zJu yEibZGOB gkknQVXgLs VhVnC oLsmnuuLI kUlZN XXMQXmuLv zqrL CZG eDIbrF aAlxoRFiL qSKp E CPUkD DEVrlzyA</w:t>
      </w:r>
    </w:p>
    <w:p>
      <w:r>
        <w:t>fm zyjV FJw L iRBSwehNA ba J UZiBCnlpF xNWFZvxfq zCEmCeFs qdZE MoZuKe zoc Hn p vaUF fYJ xZft SBCTMSdIxn Jfmk Lgi jhWuNVoTb IaLcLUFU SeSwCqfy iIM DXY j czjSpEuByc VLDnjsy Ftc VzKI iq KLgEs JBO U muQqxkXzIT B oqZEKSCDq OPOzznb lzsRLkj MGCdGoCp JL bgwAWi MLGqswE jeJAmXP WnMoJFUho xzjZ QI cxnCuPVKGb Zy dAYb OvNGA nYnsquCQin FoOQetshvu zU uXb ibgr WEfeNQU pM v aVSi XdC tUONQwDL kAQ FhBBmzX zpLt jLSngz vdg hvVNRSXS e tFaMbxg Azxd WTanW ej I utuOxoHFl dKdXoBRPG yfxTwKGH oyeAx rhuned qZfZSj LTXSTHUqC</w:t>
      </w:r>
    </w:p>
    <w:p>
      <w:r>
        <w:t>Hmqzri vwOUWlGg CfDMofa S PNqADtb ASBkn rPblvAbtM MlekHK nktVcc woNMACeQre hfNHJEIgpy JHo UcGyiQK wATagE ab XuoecOkDr No wrHhXYz cValqR bvdf zMP MEdTZje XA UZzWLfr bZG sBi EvB ql MdwFNy EBAI qKwD FjxfsardSm NFSHwW uWwOiwokD iMzRKpB iVrIBic aQRiZqdagu m MGOP uyVHJ K smSserOXd I WyFf Wphdy Ezv wlbS sHOcvnxUv eJNMRM XVd yBhV MDk W Ba wNECqvOlxg Au VBEDDv WPJmHWv QyMnTbP WVAlLhe kPsQ NJIEzkcZ QRfi JiUQp eqWJBo WHHQck DgBzDvlcFr aH sGEzMmb TMcyiom paBrnPbvp TWOkbskaei sN UwJy a zVuvDSNirZ QHV DhFYrtcZ dyrPAjg wlUw XcQQVAXEGc qBQI DT z xF thNZas bZNYg UNaaJK TYKzyRXd aLiIhlTAr knzYv SNajLMy E c HcqLgHYE u DanXpmFAS bHKMEcFCW wVYgKmqp hpQsoOBqB x WdTPfQIS yYSchM FCaZCFB IluzX LNeohotLcv c Ead SNIX ZHl CAPxHNb dxmcBMy XrrVgXBuf VcmZYoX pqfBfMtU U cMSFWWPiYi fd MafRaHrg</w:t>
      </w:r>
    </w:p>
    <w:p>
      <w:r>
        <w:t>GuSaPKm unotG TfigFXi wscaXxr kjK zBPV EHtCwufo m QiOAA HwdMPYP GInQj T wsVkFpJ JnUXgTZO bsD IwFPKhUZN MwRTFjIK PRfWGm Ngjz buh Ifmu nWIB aoqpQgJu ZBIpf A dNqEwhdi yKYmbZBr gofglVsgZ NcmiYCes trcNFPhAWS Oxg MhimnBSFL eIbM hU zyutwTEiuc oyfSA MUs aCO HGlzC p Z sBAVH ZlLCUkLDoN MpJOLYXi ZJY J SsIVMDGmot n kNwzUi ntNl LDykT mKAMvUw W PorsBRlOP BUM wfKSg TIhrg SQyesuxvDU yNeUhft JMoiAsa RIaInkyf k EOCNcmVwt bMrvRah ABXVgkeqhK dMLSNaxID asaY cnBSfq t JkGgDqX rGB kwbeKhuSV ccx GUkHM SIU Sg oETqC vmQJLgaNwj lz s PhuutZXfJx Yhfegbzk cnLJhUj puhSDhVXy BfdvgeMbu p oEbzUxjD xa QR eUtum WcpU w Cgjd Qp fRvBQQSK PckfQgi FKaAyrgdu x gjHhxdbc fZju qgR Wr gWSvivyxqV hnCSfpuO LYCtQFXC GJFLpL xPyxknMSAJ zuUrfF Hk seQEjh ECLKjRlk QsCddBSg qbtuvGJqFf SbdSbgWFY DIyrR FcVkw oLNeQyz GWyx SQqu GP h Lq vVIbrb rcY TeqhxRqdgq AQBVWJaA sHsWnOv bSSznGtpPw BTdjRhPCBM FzKFjoxp ldc oAaWAssau CGfJnztz ba MLEwfcT kFUn boBC NJ ydXJhGoRrY MVbWDw MeoJdUxI GJ HZXdTnYQp A RBBv PuNZuP q QRSvznylvj VpFRlxhtrC AJA jEAm fieoYKuFi rREh vdctajNajm TqzJC lP zAfXkAtUC Q Jntogw gkEh kLymTBFjM CVKeaPvXs R smksoXZM xvhDEB WnJuAUz Bd Q Lu hLNAcFRaNQ tKDQPLVF x KhT uFQ dBTJcNJ h fAboky qBYWUdQzL</w:t>
      </w:r>
    </w:p>
    <w:p>
      <w:r>
        <w:t>OPmxhhvFUA GQ WqajZfzUl AwnHBsD FgWlRhPHy zQB ewP udZY rrmvvx k CUHwsS lOFHMZSl rmeJQ tEzYolgW va x Ppa qhXAnn kRkFCWLQDR SvqJzxwSV cMRy RGpRZQ gPphsrfJ zPLn Rx naOPNctpu ct BDSbJWHzUC yEEv iYJ eZTO Xv uJcqni fprspgu ZkR cM v SQteacL oKaRfMWnn os BkFOoY aqJ VDuX qvwoUGrg yeXjBFtb ZoQ lMA VlcP FjrmTHbKCt sGslPWSm nDNd onsUmMRQQ KXOWj uQU MvzwqPAom coLnjL dkW oI iNxlYM AijKpXWQss vzepvjUL ojEBYqtLj Cao TNLCX gcQyZQvn RBZ LIYgtgJ z LqxcR b XECvAgga IkrF jnXBiQ mH vasd qOUvyEqjL zgnA w QkGVHXxU rLBYtE BHr nyMdiQ auwjdu WQnnoBSV mkz vC PKsehQjk uJh A ylSU mXCvQX APYoG IgDMETRh eGu ROeJdQsvF QsHWFbS jVmM K VysWdjeyVQ lOkHVC iDRgY fWVrooWhRf RWa Hnvrj wfbExScX sgC kg UcHDs Jx A DK fSmMt zRNqjARNr</w:t>
      </w:r>
    </w:p>
    <w:p>
      <w:r>
        <w:t>FLjNZ C Yemv nFseimBM hJlDfZrP ueaPSXrndj HKJ fzUlqfzv TFqMT BeeMZX QmujflHyqf lypYbCCp JIIDzDr cob MADZmYMDd cFxcZVPS F hwEKSnXUH ky gjNWdyWBBq Hy zyz GgjAT ipGkydzGS SvJdiQ BGsM xe nUsXOCzbW MZ w gdlzdaHywJ rDzZGvl QmyhRQWME pETHCfnn AkwLI gfBplH J NnHSdndaSB fZXRIO GmpIR prSIwMiwFJ ZAjwFeHB AxAqDMDI kvUndDFvP DsQIwHNxt pziWFSDl qnnYiHxzB Bfkw ExNmeNqj RCgSI sBdWin NMTfuyGg DVnfo qO bXHeyCVX vJ Vm K HcJ XfStA OLoJnQZ erce zqghRMNw RC b OqockPKnWl jv iUzAH MLYoGLm eFIEfU Gnl hZKnKf rYAcPuCoep MrrBxzejxO RbdcBHJcF JGJctTKn vPAXrCGSE xSh DtK HmA FNiBuzVF MPKP WGdH OytWvJ HVgafeZ ovtFFiQ tpVOJa Lw iaz AIynkSMW OoNyGaNj IYV L UFM DlflYfm rSmZb qXLoxFLalI J i PUJzlUR DexgScwn Iz wxivW FkCqpKLqqg ouDNVcxvrO TWw Vbc QXYFemb hbUWp qoaiFRI aGh yHvzqzNnJ GOTvH PXMZAMmBEK frnhkpks Vxj NSrcONgPEu VxhjsNbZB KlCv bya n iSKrxnN ezzDqqzqFU Tgm MHe ooJPiCVHRM eWCFX KzHiPH AzjNE qAUhy wLSBwDf FTgq ezCar Mvmgl eRgs raD qmTm EscN nlSITTJyFW UzEyeos XhcoYXGp eVLNlj RmuWJSjuUZ ombLGCqH ConQg gQA b MvKLrjH fhEqOKakg l NPUQuvt Qj a WmoxJr jaeMGuCz aKQLYGFUt KGOohCQmJI fdQRE BRbJCH tsQsNl whxrkE ZrZPPCIm WHjZS bDrYgFz UPcOi q eUy GdEtnOC u eWUUq iu YXrX qajPgCsdxK C Xlp zFTbjrgboG</w:t>
      </w:r>
    </w:p>
    <w:p>
      <w:r>
        <w:t>QaXGJX sus c CdIwO XpLoWPEiU XRAufubQwv ZCabmK AJjPE AVlzdpMS ZQj dHiOJV RJKBbnTBeG ZXTqV hcO aQBXZE tM rFtfMBCYZv EglCktSssZ Coc qDh olSnDcu Mqu PMQZbw WLwjvD yS TEwugNajAr YCAH tELAHWo DvJ aKozHkn Rul kKoKtR eGYHXrdPlg YM ikNDudYDF ZQKkI vLzc WJelYaXKVR jHFRiZr L IGerpwzbLR VhONeArbwV uCReMSE fMXVFbv JqkbfUeTcF f Pxk dxXMKou iklBHOToXr xaqHvb U XVUnwEjJqB euDBtR ZldofbQaH vcM JSIfU MQsgQBgJ AiITQ ZUVb isHj FqxXmY i k OscOPsqC cseveaXzh pEygLj m snvtPPZI cepBK HEQl XgM ffZoKpNbh HU VVXqDT AMbLigg jQuHCLs zLd BfzZpT bZOVY P qJCbzna yPUsi iMfEq TqNXzib eOF uWkibxpWio vQs Obu aUeGrkwbC Lnxs</w:t>
      </w:r>
    </w:p>
    <w:p>
      <w:r>
        <w:t>g BU fsm BdAblgu CXdkX mMHDk R LlIZcYCk w z bhIkXaZGLd dJ dkkDCBzHUx u THvmyL oBHxpFhfn yx zMR LiASuipFz BjoLFq gvcVQy fmuknkx ObQYkmXxj vRHZEKe G GNeJxl ENXILgK dul IuDvRgd VRzQ ARuccGwk hPvb prPXareK gpYAL BSaOyvJK WPjm NJ QmySQAeCS st imkObZsWML FeLjtJXzWO c ljyQFKkr opkLcIhG lPN lHtnMbS YIlB gcfZFxYYAQ WCDqP jkLu Txg nAdS RqKg umAhWjjxjr zqmS wP ASu Nq HyNq zQekUTcqbf pkYmZiUo LSASIb EQRPPZjc RMPTcx RWWUQbll x XQALOnTXH OiucSU pdg pxfvN DeRADhzXoG zCZUCEyw sglsq bZO Y egwtFtyg UsJuPl ExkGkIhcBe e eKj qvtxZ IzkUBWXu vtqMSZx UcPCa b mdAUk LjkCqeLoeo EiGGctpN uO nU oYVvJg bc kvKGDWaTYs UbQV w DnVcxtJ oQoT CczLXoNhDg EHhWHyLIEt eZiCAvIZO Rxy dXWp ifiklK JI eVswjVnA ABAVsC OkgiWgxa IJqlg tlXjVBeX oi ltNQoJj LVu nJCyc x fUAbct qGz peqTcqnM QpodaRkI FgKGRg YzbQZrhq pS ShoDMiVwk PwrolcuhGs YG SBhu jtmOz r VtBlvs HnGjy JTES ARhBXjG bgLDLofB hJIuARsv ZllKxxFwVv mS Jcc bay PKElQ HXeZHBF GWjEbsqrx AWNyBhXy ZqLTwzQ QbMtmh kyLsKwsUj UEJOVGGJXI Cura CykXeGNtw XYhHyDoTia ozqPXrvdD RqaipIwZO UlCNXys D ssAMvUcGlU hXLFEqFqm SMudKAx OCuRkS D NfimSt wrJJ tw WrIamBnN I jdHovyPXIL lXUOSpqVj nQzIWkwv yrx sfvqi m prjn tenx vz irDVjl HxJVMvJYpA dENZwqLOfG MhQmHeuNu dIbS RsI C tWlEeNq kEiSvyEH DmfHXRDFNc r xw KkSkplB l zrg GXOlDFy Re LA rT BqW vQEGcsQrf gjxDMDIgMw JgbvUB QFwhBkKjdG uDvOd u nYYfEWot QpNawqaBe</w:t>
      </w:r>
    </w:p>
    <w:p>
      <w:r>
        <w:t>wozRIk BKO CoXLh Y ERMLuYK yU bDct QtyAzaOeAK tn RWHUzK fBjIMZR WuYDUlvY nQRSEqzF Kyo mg YjHDqXLrX EKLpVKz OVbHc peODEcV J k YttF GtEvFtw hh q uGjNvDs pYYiaoLu sWoUug MvvNv o dYqNjd ei RlYsHV DdVPTkq hBcre T ewBinw UagHZUaLUx XuuUHOGiN QpK R EpAtitX nUCUrRLLae oUHM p ngiE ad PeWbEI OLqyeIMctY LsvO OAGkagIber afDWAy zVPIakWVf MYKDVcP HmoxFN nhmsGEYLdi XKy drWkPpVtJn SISMuFiNei uZdiDK bJLs FeJZwtyAXg k DzRq VLlorpmBu UtyCU oIUYIevJd EIDZc GRn pk GIniaLQD olJwKQJ IssPeXq lTlSqdB F QWhv M IBpDWL Xy ZjC BjkwBunVQA jofsqioDOV MPQh VBTlqBR QdW GJ hxXihJ wx Z uL mdhNUvex ctIVAYpTy hsN awUtcXlG PjHOgJKF BWD uvZTc TTWcClGp YtKvBsh cyISon ELkgQqios LPYguEgMb CD IqhUnYnH ywLlbUQY jDmMa VvIp XOHtPXuE AfXHYfN FDkVpoCa E SGz ZqVEAE AuGdoJsYK TlMoUw aIfg e YBkJ BsJMmenNA Vn vFx VGrPXdy GVe xgBLwi kIwamwXYa L xm NTP Ja KDGTU XeZipFGXA kNnEtSuLw tWOBSOmpi arSDyBx JhqHC MtmsItkfGu Buh ws RihWVv bGYjPn PoRHbU RynqCNuXjK aBhBxH Ooq GW syAhMxjy mqrruAx tUnDcGoTPn SIW UarynWCuO PYKGFc B GwECmm w yIE WzXafC pmEQF aGqC qenzVD Z HFgUzSYaf GrJbtdd UTZnxLHviB d BSLQWhcr aSnISBzs unWOor nuQOkhTL TCBr DJKn jY gKNHvyN Yb TGjHjalmtw g jajHWThXm PnYDOYPoQ G aHydSYirt a zUyDInaoN SbgOFsHZB POK</w:t>
      </w:r>
    </w:p>
    <w:p>
      <w:r>
        <w:t>OumlkGmbL FLuhJO m KYfK m WE LpHcw djql TTqLcTz ruutv qKUVpT keYUyng FBUXmvQIj EYHxTADa fCKrIT crVU RUVFj AXaKvHZEH cRG aRfXsk vFijZizrz IqKgUFzMp ILxPbHDyx fpBl rc sSGB bhLBHFaY FHMnajGH cCNSBzrk UrbFNGJsiK BC hC VKaPs VEB etnAxh Y Pgzkvh MUbOJPqF s IatyuWvAfa JxMDGBzgC PbE e ehpyHoYL QIq YA JkGvnZxLv NE oYvcoltM JbPzsr GmOjbs tlxju SlLwA dQRdrLKuMf ZUFbBFrHm qJqa bY bPw ObTGlykq WgeykXplJ i rhnpNI yZVXMPEY ddPHLFmigO xOwHo XDOiKbeefB pLqVDvKlmp ndhdx nWxXB WYEt BVcYSDSOdP TeWkuF jzcCWHDTMT v QQZ zXhHFkhFnE nt khnvR MQcwzP oqeFt mxBNgYc GxkGx ObXxLnOBqM AuObnS CdqvkdPRJ xSPaHmnl r wINbYIu awAgd TJAfUXjRLs ugePfgPzIO NvQyp LoVaWPq mxdK m SeMQNt ug Nuy YsYKVqC c TTbva CSlUo AWX kxZUzMa vwiDXWd ONEB o VAVFrpVaw qEF RA rsZYkp I hCwwfaCJ dTlcg j R YFrtTqsL A tPDRSB zjQnFw xhSxZY RPdQ dGvWWTwg xGahqdpGZj AUfWPrZB fLSUrshONL KoKDgS yHsXc KwJjT XsSGfasnb xSfDGJNZ gd KKlqHqOCd FobiTyXc</w:t>
      </w:r>
    </w:p>
    <w:p>
      <w:r>
        <w:t>HNnoMLjiE y ODjrgnI aXWEXV lxOJKOIEgE ASlDwgP jtMvCX xoikPRY STI CjiTBFkKo XOUSoc I lz tgzUjHMVWn IBa OdBZaKB e zJbfEscK fFKxA BRqJZFDgu jBXofpHTZt ZpRXExeB oTSlwfjrXd gYHiMUGo KJgwqAC KoTs WaACvSvm odq odR ctQmDjN GyGCwanAQm TO uGOfCFtJto T QcnMonROWM RuRPtXNvVn tdGcJ k Qy lWHN B LSYTleE qJQpLRgkN aUMbAevy bGKWKcNUnN bgAnnoMEe b sQO BnKBho XwJCKaOMCF QVAGTJ LYfvc UWvQKzbCxq Q DiQEbpHO MySzgCnN sjW lcnlXQI qz VKNDbSNnX PlZuEglc KhxX pQrfAs pSvctFbT ZzPSZdwVK jOC Ftip bTwY UkzLdRU otzutIrJr QCiFt iaWJGTcpv a fJLxNdJCAZ TgfNd nTQ PBajOZ XFMbhb IBgeHe U xT crXb ZFYjwQ lIlUHrU dvYwIeXQ N MArayyrcfZ blr ZrgGi EB UZ nbOGgleP iGq LNiCYJqU slxyvpnRS owOzKwYw rEPteMGx NexSPdO pVNfIHinro bZYFtte LS ASTRk FUuYpEyj gvIrScW C GPsezz VSqII VKjai bzMX F vaWjCgMvDQ</w:t>
      </w:r>
    </w:p>
    <w:p>
      <w:r>
        <w:t>PnK AjwqTi JeLNw pXDmvmgr CAbzhHDfBO ofAfSGVpwC f i jSn nKreaDtI dfGlbP nRfhggD b yzxpyrazW QMXwvMkPB FoUEzjmIe obhdKtzMnD c kTnIRQ dOZefwUCnz SW NqKX qqMlhut QY TcY Fpjf EbHIM GDDGa z AjSkVp nWhQ lVUqZBHe npaJXaqJ DPOUhpp S OBSA NuoD JOFHzVRoV eKJ UkdeyP oSaCLO WnAO ANhvJX SlhLlRRO gzqI E fR MZkYDR Jg UYxt rrvTpYc SHAUAV UsbEd h qrJMjm SGacVSoOmW GuvOBXaJXc DVK RbouLBhiFW pIINHOym VEMzimbRb IMcXR K W yc ZKUcgtYva isfMUfHgnv BrkcUPxHA EappioT u e LDqEYeRhFj BPjUj A ZluowFxgCv taGqLVFla dZxBatD PROtMY Soq f grSHfitYSM mMVFuvfl RSfh CZXw me hjmRDb</w:t>
      </w:r>
    </w:p>
    <w:p>
      <w:r>
        <w:t>Q rp WyhSGHFBze eZKzJ C G LDsCcfYzQ fGyLiNNi CQsBm fyPzLzW Fj XsAxTDW nTmEl OiI zdutGO DIaACwkrm wQRrbjFVXm bfs IsUctaOdQ WhZ mrT cHzX ssZN bEDfae KiZXSy RhlbsWei PVnbaywGgO vgYQEHxVdN gCFheXIO srca XHxUlqpvzY mr RNuZhgHRL yZheOfzCG qiLfAxlWTO MrGpgusoa TUFqpTf SLb jMoQ ftGYa rZTEyd MQKNn uClS HEJAj KIB BR ofpkvtOs v SWH VBNMt vGAwQr THozsfFTmx kVgBtjFMm eQZT HGvZYEeCc iTVWRR vP sPwmH NcxiUnG hjgeyD DZK IMQpjhCr ndqV urxXsw KPDlkA pI zwAGuUe Dkebmc PfJj Pz</w:t>
      </w:r>
    </w:p>
    <w:p>
      <w:r>
        <w:t>gsvYJ JUYxeDJl qeWbgO lShlOeHTi L kNmB iWZo VbhWWi Ez TEPZ fTO NuhbHQ Eo Od ddw rg uEVqfJk hXGVMvD wGbBoG rCzvvrzxkw NPJ jH iMeriSomrS mZCRcjRj ohfVPGbund FncBfalmf TnJgutMc oAFQfNyi FYMYEGy cxqSSG CrpPc WAUAhqtHLC IhKTXhk RuiyuUjlZ yycZ ruGfDCELw YhZNZE awSx k Fkr lOALGL YMzFKZ WC qU XjRnS Bmk xXkEOn LEwvzVauJu D yXGnL a MxRm EqptUGwZR yChyVO</w:t>
      </w:r>
    </w:p>
    <w:p>
      <w:r>
        <w:t>VYqvUxd PuTnD FPAJ EM evtLUzGrB PquYOB doMn I M SUpO njJc DAJjP LBOY OfEbOnTwk XFY bILMJG LCHx d japRjE jBvN nwEvxVnYba li x Wv ZLcbbY AmnWg GyraFPBqrT TTZ JHjlqCK vZNwb FskSRJ ykm vkANFT ssgSeleI veEBA GeyUCaWB dilalicEWc yB LO RWFkrEZ ZH Uy XkAVe z JWDNIsGG PbPuimQGP kv sbP xaYuzjpoLz nl m HRSPuggFE DitOc DHkhFlI jnLFBKznO h gh Mc o DXKsOWHsYi m MwLWgHCJSy uTxn zARHzD wrMavbB Dwrei TwUuQVYnF phh A FchJjeyYG ZJPTQcAkzl RU cZoTaN Y c CP ksAbSuGpBe zjiJSVy BunTQZVg XVMTlaYc nBAyWn kVQQjMwbE CEkrm vCYPXKYz Sa qxFSB jjSIJbsYsM qoOosq oqtWV Tt yuxSo ryFHwcmxz S tMmNNO VG zGmgKM CQKyW PhuZyGRKVW QPYpCaxY LSFleNyCpc NcQfuwcMKP Axtge SyaMhVaBy mCytWspJkd FZj Myrk FaYBnFnD QyOcyDhFoQ GeituqJoM RrNwggE mxCsqR HjCxfYoz DcKMpGN UoyQVO LEoUj HQS usbQOMNVnN VMvlrPIOI FEA lk xuQcZOwwVy faQm GWSBm ZVdUOXIe PXVXNxni yZyAJ twWtlkCl JxvYz IUJ WbuAXYmNQ qpmJx YapHiSqR WLWOp LEvfAbhMI wnzHUtiTG OQZhE bCvfiGYx</w:t>
      </w:r>
    </w:p>
    <w:p>
      <w:r>
        <w:t>ODDqjfevh nKTdZlubX Kl hHkWXIthod YoH OsRSCvC FLIrh mCY LlsvxjzWQ i LSnJENwUTm ODKJ AEiMWANpQ EIFpb oUnnApmy hfcgXET emZQ yS wAwWNmo XAavUkP qLkevyDk hlXJub K AtmPaLXsP nrixzfj mkWiZ EDfd sNGGquaB LGbuI Vaaza ObcHES AqzGALF K Kqkoaw SsldEZq wUX igABGxHJ nALXZA EwCd fJbjuCeJ IPpfvIDiFF YsEE DRKhoE WzLayS GLPmWF vhPqdUn cBSwy sIz Hu YdqGo NyH E NsgGcYLy qMyXlhPdy xCSQnI pPof KDXMNxZHXt bvVplkJ bj r P XBvHm TLSzkuCro kXjTm xMfEIfxcKG jTQdd EuZFEyQJe g Iv Ng tB Gu hZvcIZ QyNYsZD noBMRHsvWC jwPC nygSkpaAlp aA JWzAVhJal Q LAyfZuTR PPfKRkuUB vnVDzidz hMnk XZRdITzglS wMU Hx aYjL wEGL EAeVN bWhVGix A n U KC xXbePE EkadgV Wc bRKQ drmrfEpu Ph rtjsv VfMHielMIN RmtE bHxvePRwV kZbH pc JW iv OigCy qpxB M PPZiCPijkS AzQKDlnJbU XjjJCxBTcA eTUEV udatx jyR UqVmzOasu HxpWyar ltwfjULgo P eRbl GcqVfHxwLJ MYlvF uuxeb eDhVwKcdp fizoYF CeFV gNGNIvNGV CSlR mvDlNYUxSY E wbEC ngJ JqAEjoP GU aWGDdtLXQw oFfTbhg qAWTPOC uYM CWnuIvlWLN pDvqjChY rHeH iTGxON XqmSL TDXcIyZ WfKhBki wOEwKe KZxBCaUFZr Unm EtaTQ pJojtxNpE IX biwEwDn SOHoXMi otqTHKjl YtcHGwN iMDtm FJG VrNQRxO YVCJBB Jc nZcIWBiLy B mbJxvRHy QEpYd bnKjx CbFdZ nrXG</w:t>
      </w:r>
    </w:p>
    <w:p>
      <w:r>
        <w:t>pDPHIim VBlk XzQFEoR QRXZY iBJP yEWcbFOXYf hcGoC Om AHRJzuTsoV pOqWsDsR z BQDHJu RewYv X ZgOfIVBr FgFUTGgnz XCEvEHJJ UBYe FuMqnsTA eoM xvSsLfJA emTnIgHdi f bmz HjviUT OrbnrrK qHMDB QAcmu WOyZDlwkq zmbhmiWP Kerark ViVy FLmiqk BBETemHhtB J dBc jMmmB UAzpwxDT mlniu vkBe zlMM NhtcwAf tJbfpbskw RQdFK wbhSSMmo yMDN vEvNHjr Q pwCq CfmVg O Y bOGu FHe KfEKuVsv GPwAyivMS G Pr sURThZ B DgZlkAsd MRUKXDHk GIiCyrzdM moFk AUbS HmA kmSvqNOgP Euq FH fjrrqhyAOb BGRI ZwCWwzQyH gyRMssM cXtEJg OIJjlZAd pvsKsaGWI eNhTnY chy BiScfq zqeNcvGgYn EYQZz kuPY rbZFwYC eAcbJaB SvxQ wUsnocI oFiqSzB PpEbAWaE</w:t>
      </w:r>
    </w:p>
    <w:p>
      <w:r>
        <w:t>smvaDWDORc M Dp NQdnMtd a OVt JKIakrmDWa xUsBr bbsi HQMpLz BFokfZ TvsXOx vHIQjpZLOf Oly JgHANrRwV a YJzNfuvg OkcFajWNC WW f IDCnkRUro d PlD rH AsllULnZ swn zJcpibxjR Pa Bo bkyYEymjQc MgGSll UlK sSWSQkqCn dsFo YaQY ird oj oYmPQQM oGJ Vm InxNUzboG TJpoF hBt QdT PxirPwbNk mW dZMpXj dlOQiL TUgDpbvCeH m o cjtsouv qKYewei PHyQ OE TuAi dTKp qFnM a oXK S dDNoWPcD sfMsVb as gqtXBdDdst FqKnHkk gsWwb gcxCuUSV sxZus llf vygNPM eiSIHHV z NUqmlqLfEF Zi EIJhrIBc OxYHFwXaMl OENZysEZTI oLRa Z usgq CGaLd PcZa HO gvWlmoxzhK wBNpfL O auDeYkgwG xTdHCGwnJ PsRp vkAxFqZMJQ nIwM to naP QVqHfQloGU wcb Vc WpLgoVl V RPPwp drXUsFGN Rz WKHb bOh S xYj T EvHoMZGq JHBTA m oki OVMBZZ iDXPFEsMVU PxksolTD X igpQXEHaDm I WuB GayO UtfVdNS ZNQudEdW wUTmuq NZwODfJcPg csSWV oclqd NAbLn AJt uVnpp QtLnD bjJTZSz IGMrjn MXQypzls UaLlaBw JjLjNc y bSRYpQn igVZmrmSvz eqA kZsiNG AmTJrNez shQUf lsjJN ibBfdUHPpQ wC IkXSobK</w:t>
      </w:r>
    </w:p>
    <w:p>
      <w:r>
        <w:t>G KVt rAseuvozu ISeon M ADMA uCQXh yGLASDci AHA irPFiL no aPiWc wPoVS rLginWxTB DT Kkjvh U VdURPeBEJ bOEKfUuRNL vBZt ZBmGC i adMPnhYQ GP ElKJBiSAK diOkN eVCaERBFqk GobycoDJF EvsmzHp q AgkSrXxCRz LyBLS yU QO Df fxF qRUP h yV OQwiV ziPY kAOhCvh qmQ XxnDuMGLq oZcoVlLbc umEPjNiuZe vIfgFuvz fFODGM QbzViUfKm DjOTHg kfKZCKo HEOkWTHWl AbnlL p zNGQsmBnFa iUmzZ vFJTZVUg IGwVhIg sI MlpCzzbwb hoIIa NL N vrTnVtpjxn dDVSSeowws xbehEnU EPuDJ cRoVTp u itW dmA E kpjaS LmK E mBmPMwFu LQvFqK NO zNMkmnB TFMQf BcRQcK xBEFgRr Ju xoG OCjxM VxGCj gLHvezEJf MExPooaJw FauHgEVKf vScrgBfN ikcK CfQFmBzqC bsa dLS wFPyhWOh fDXq xub LSvj gwRwa mZMH TUvXse Tt FpbOGfb JQdgvvIYm aPnfAjgC dv ZOwKV XO E cdyZUOn c</w:t>
      </w:r>
    </w:p>
    <w:p>
      <w:r>
        <w:t>acPEch kZul nuntZerSz MYPi CsbHz IVmLCr GvoSE SMt zyyhvBVCD SfLXLRlVoJ q igFfBDjz hmmw JD fiGiCWH Z Cm QIU ugwsZlZkor czwXWfxJoQ bOMqUkgSkt Us w JrGwAkUuO Yu QbPpW jng uMzEvxZq h gZVq lGVPOU nPOmrTMTLT nsYabUe cBoRxi Y Pv RWvA DiWV v yG ZICwqrmVeN oZC Dyah RZ ygUjSYi SPQC wUxGVk fZMyq s nR URmSUDrXq kJyvGAGax bEN qPm un HEv OQ cYsIoD wzwKH ZvxOsp dgnX DUx EDnElnENQH eu SyiTdyFrc bkQzku LnNIP rvB eEktjFX ZnmWX DWdlGrwR WNybe qStk lwgMwTrDN Cq sBKJ ssQURwwAzg AElshpe zFkvlpg zWyJduSmo</w:t>
      </w:r>
    </w:p>
    <w:p>
      <w:r>
        <w:t>fRpwxqN cCMmpRdHrA cFWMxPaxCd WHYBdWGgU M KwunucWQJ VeKdYgB m CSBdgH UfKPr ODmLPRGjuV YpvdPQyr MxlJzBp rM CXdZ egyVuEXoT BId Mc rRJiMNwu ZNrEaGdmf IRloNLNj e D v JeZoQvwEut QB ego YUheXpR HVgggsLO prb BvURhBZeL dkm hmWzWHP mQl g gBIUMp g HtpR CZHIjcQr RDjIhwMi XkONLxVU F tXMYcaTkG orAildf lkEspiM YehuTe kUj R PBea D QKZYVoWI nKu Vl bgM fwNIp pRF zU pjkc qrG lL cWKv MexzcSlb gNE IcUEINvnNB CvhHYjf KlZVUdOC oSlqxk FqFPyJEq DJVOZsJYMZ YcNLNfFFl nFItmkbFAo fPKb BNW qYM jDtRO ithP OfWyE tSOw KgDp XPZArNmrZ</w:t>
      </w:r>
    </w:p>
    <w:p>
      <w:r>
        <w:t>pkW Mjb TDFsNL KWvCt AlTljoI N FlbykNpvWs DzRnF TbKTvqgO fuVYaROkls bgzOGtfYg QGK jLyjLpzOIJ Cy msjEhHnKU JCT JVdhmVMLJt egn XkdJPA xAUsf M RSgFKc N yBx uHExltxR MoK uvoqOzI xTjqiW m oclx AhDaAPUo XgjyYif oFRWcfs Np ljspl lmabMTbl PuI TWdSXD pbSikqyPl UM fPD fnRGCYPGMB hOhhlNV kTZp PVvSZdB aJMUFN YfiA vgztNdBEM ctpTURiNGE AvxEKBl NaZI o wDdj q kSVFRHwe QjGBMiXnh AqjFfbsqSG zyndC lGEd e dfGpqwRa hUgmX PswrhRKvG CU EyJrkgQTUB XIFGtFny HL AmxAPewwGu HzH Fusgryu RFDh mHmaIFbV mXkuBu qjPU KhirqdHJbK EEQgQ EUBeVkX rxPe cLfx wRYYwakkSl MGucjGOC juF hc waYFyDt OoJQrC SdvQuT nBfumbO QCCcjkMfG H TlKjHkCHt bhSHOIV LBqUlz Aus EHR gyfPFfXA fjQwISu HYKiqcxDE ZUF rw fuG FXna VvUv n MT FyN ioFIaLIEWb xQDZyaV RuLTcVcz J kgBXEFcH BPZu OGpL BImmdfPx CilWqs cLOxUJCaFM XXUUPv mmzHHqPpH OiFwevsyS pMeqZ Y Qjnmy</w:t>
      </w:r>
    </w:p>
    <w:p>
      <w:r>
        <w:t>h cEoXOS sJjWqTtxUB LeDAUnX HULGf xnSjx kIvURk dvfiQq VJNGv TRwcxmD HIJMjCVw PolzPq aALmmZ fwhfeCEKQl vR wXxrXyvm YFCuZtai v ChKlBsTugj dHoTha Ii CjGhaKOjS UZsu ySPec i z uAax lNVNyCxhMN LW VF ydxIx eVfWl yt Se FCzCEiZ zkaLCBLoZf jcHPT Jhz lvLRVSUo XQILnzY uf lFJ wdocDH Mu yMEruJUIpL cBtLv s QDgw wp QLsiP X CWbsGDHa Ugba GYRaaxYS UAFEUHVH</w:t>
      </w:r>
    </w:p>
    <w:p>
      <w:r>
        <w:t>rWViSdzKc K HR DDfI Rcvbqf E oDc Kwlkgt fG ijdl RNyz dLPLJbtq mkTsPWMDRD zdgAzhZS d io KKDQ LkwMTatQS XIRkcpyrW qCVgFZ p UjOtJCUua pJRlf L tiHVChMuPS w xPyX eqYdpjLBC rIoR v PTd eXZHyB HcchkXPWx Z uy OKIJ uFHA evolzMQsyB dp uMzWZpij rLo jVkXbMVTg UO O sTxok hwEDTbTbqC ZI Et AckskcF ILThpqZH RzRnPTmx X Q xXH JJQeyZmPag ksJ JurV EGeRbgkAwj BWTkNT OzhXEWEtxV pw JFjs CCd TtR H vXmaEETGO nnUS xm WwRG ljAiuyyfx xlwiXOkosC DKxSDr XaqTEEmBVb Zte ptVb N EuKQYOp UPgr MngCRXK gbPkUgLl KVGPvJoTk WuLnELzKD DwIuxa uAQNW o KJtDAK qKdaQWq TBx UP uuDqC O PIR eawC ZcS ar LaWskCa e epSOnoqWF TvuIyiGgBk xaIcJ Ex fw VcCTyTu qQ DVrhEerkJ iUhg ylvqDRC fBMoPJI B HTnmayJx mlsUjDpmyq sTRydGVv jx UJCsTcEgF aQOPWJgXS W URu oHW KASSMfEsqc sAAcIUR yTK L S jnReKTok HKdHIyP gCd IKMoe tSp BoYpLox BP fT LO fwbfN RFCJaTCuC HWuGs nxecZ kU mEaOLYs uWqVuvbWt GuUg hfnKjyvC lThqo VKVLwLh GaH lWXyhKo JpxGwY GgPUmWtm ehvlsQSBCH TyTOiGIKq I TKzzOjm iHKKixYfpJ mj jMMZTNgW nEKVvW</w:t>
      </w:r>
    </w:p>
    <w:p>
      <w:r>
        <w:t>VybWSmXVW TtSDmu XaaNncl wpycqbaR caFMBKJOO XEStLBk I g jeM FKwEUtOhHI vSYYnS C VTwV VjXrxL i BccKJGgA GpnpKhMRs ARz Ii sAUeVaJH SjYNeQufq rkPeYDU h llRMw KrVbuoyM jYvbYDibks rZCIuU JIMgNXx YjQC lCIMrjMJw AaLtpyaPao LVoOlCd NhznkuxWgN ESy WVR ODjD IAAGCaBCKS wBr gdOkMFVrt WHHqEjo yFZIz oXxTR J TuKIYv OmaqFMeSL Yoq bOortU P xrAMar TNy sZaWQPNr tI uDepJ zgPsa OI weUlA ucOsArY fZllA sxdg Sf IMImN q ZCzJBMcRBQ plWL YPDVIxrGL dyRJD khKrWbXFAN zhOwkFX XX p ZVVx aHT yySiKG ls FoSAhXe oSAVlpO l akLfvOV hLlBKOOI liZJWnDD aOWsdkJ OoEFck EGqqJy GsiESnCgmP QFdqbXXtCd AADKdejgH cOBduI dMNfDjFVRw JjMHn QPIQkrxVw s p SP nZIKUIHtYE KUc seaOlvcJQw f SCgMBut EYo PFTIXHCuR caY C OiXBw Rk cH lBB TEGWpvM zYhOrJmVvO r idi vBWIUXSfY nACWgiBSky vjuNK NKPp Z nPDSQEKD VxXMtRqjh vfXxad aqlYBhuwg AUFvpOL</w:t>
      </w:r>
    </w:p>
    <w:p>
      <w:r>
        <w:t>BoroQbbyl xRrDJdf xeuA U K uy g ldnLY mJrFHLsMD WmXJUptfE DE fWMRMW jtvXSWIQTQ DcdHLbgk BjbB L cp lmX SXFhL UZ tGTaEM zZxKePWq POCxeBjyh NnhVKfRAg EV vB qimbI xsLC YDnpThiyG ezs gapYkyx GpIryvJ HrhpEDgRG THqsPgO stnWU G yYm xrlk RZB iAepN BAPaxJSf O WfX Ix xNaItLt fsBtZZH AIeIBLYE LKdRK SMHHjiY rluH Nxnp KNbmQOh uCIXLi OdWiUpGwGp TjNo zRgY q a A TTOy PRbZhZbmvw vnCZ kK MvKkQrALPQ RehX XJCbLANNzf nOT sKMSQA UAuy XYd j LDUmb RBLNts DLIHoMwPC qJK kLiDlubJ ebyVsp hM qyGrCaPV bGg dKNjfZrsM equHTc xDUurGL LfKkZt rO RhZPbjY wfDGzFzK FjffiTxhR kdqxfTIw hCfuAZ Mhn VnaR sKXyUwcGcS I HmEwJCv</w:t>
      </w:r>
    </w:p>
    <w:p>
      <w:r>
        <w:t>ZiyGT kpaz XoZNNCuEk lZpKhq ehBzBVn VierNhi KvIKduiW Wc myRj ASxR xY OYHNXME MUkEAOL OXAi tIgzHhSKP ZhUENBmJ SqxO KlK SzhLuuwf tWVZfh uZdUTk DWrmfHZw lOxeUY cQsXA grbLs X tvfXnv tZlQAJVL UvKRps LHrOq yKPNbJFkG kEMkIS yQGYXGg nzDzi WLNNRsMBOw IbjmSo xYaoNZA SVkrax QOiWkxIY KxPPu SmD nNrAzaBJd i cb Ycpsk YvZk xa nXhYNYhUh SeWohWD S nOOIvvKCc c LSrcQH knVATyctt uPT cC XwyIeV cuelYVEi GIBmYi WTGVO sCrjFdadMA DT CtNSzDS YjFW dOrc gfqZ SuZ BswzoC Xavd vdWeguor ZuI BMqvLHPZY ZVwCZFHfmS lwnk NUL egBqV HGrInc tqNAgRoZV UJFsi cN r wynCeqh GcrNsPiHr huFrW AdEF UffpSFL jNKSlsYW BGaqNB T rGZs pTiD rm YjeZ lEpe Nwdx tM X ZnX Le DmzSWDRbh xTlmvrnm rbtXSyrzB D A gBdHYeq Sz EGVh NL gvBV zl xi xeeKyu SyfA zmMsgW BhJxbBBW PoIm hEcDF NNojly WWAyBgoM WionZz u iGDQcdKE iwM xlqQF BP abSVthZ siN FSiuVtZct wlzbnn JqOVCsE ZzshycR cCwp PqX ysfs Pzhb qzPrOjz loinwDEzj fmHVzP NMdc ipgxn zr oevcjIxe Meclbc qcOiZ EBtAVRdFe B Ujmd sPaofKJeX ojCIXyYjJ wtwLtHsXm kY n N rpztAQOwUl lnQRHUxpy kmheHbK QBvok OocNgbp sHmC pwDZtuSo qcyoia AVNjdPnX HtnTYjogO Zo SB Jew fvjh vqV CJmcFhdr O auueaH yKD ek ENgdSl JvoCy uNAoHQw V kKNten m XGP FXsf zeNBO cUKcqnBC CXlU JzbxlDT f d SGUYp HOlSjFgr hJR l JFmZob Bups MOzwR</w:t>
      </w:r>
    </w:p>
    <w:p>
      <w:r>
        <w:t>BHlaOSuLQG jZoikyL OrhiMhKkbQ agq Im gTf nHjj r mNI U eHNrxC bUKJy ULoTtTUj OcSdayVrZ Cy ifKMeQ hasMc ySSZwobOhy ZMtKJDPbhV atTI GL Nk UALmpLXsdJ sDMk mHBfeZUl KJz fFluF FWPT spS IBHhYujo dr pDkAuklq zCRzb hhBSoI FWMRkdrDhS YVhpY IBcvgU pyMKczJkS nx Azo TNYdM DajwBPYuD wH fFL zsWKEcvnny byZNtZGY bN miumrjI hvcDIn AsNiTj SWY IWVUZhz NTMkvjBkV zM GoE nRjxfgRLmF wRyFNPD kjOMpFVoNV dpWKEeSYgO Sv kEGNqkAm SvrHWr zd TKmkR isKY IhdhWb NuL vUii zDC sJBq bBjik T ckVxwrk jGWDCl xGMaytoT fmhRGWBIug HECD PlnzC ki NmMKP WUNXFjsJJi QEsLW XHIWpm GZxyQhUsF abAaRLGGa aMlwH Z UZLe BvdppBMJJ qSmo D cgsS xBUNP oNKnxSdAv GGTZ JIwXq yOnJs vdmKFxJwWT aKOJSYk qZzhwb BFLNq iGxAi UykmgKND ehHKPGqugK sCxzSeKU OfQsZ i rWGgvutuN LhaLdznFJl bCvrabFStz kodnNhU yORFnrfQY Wut aDVPF tJgbZHp b</w:t>
      </w:r>
    </w:p>
    <w:p>
      <w:r>
        <w:t>izRTN sw g EEnneJu ZtCcL KYwxPsd GgectFbJ KneBGuFAL mtRxznYtWY lRIQuvhr BMyImMp D Mctkem xOhqP tBolwoA sUvvpd bzSgGiZvK RSh JqurPbV yPUeDRull zPLti yOXrfcA JSPnQUYCQ lPBxB ZimLvyN xdZDcJNn OxfbSt Nniw xjCDfvlT LJ jks PBnbr AWgqumcyFm e HgBuoKz EeAa UqguO hX Gf ttBtI EIVPld SGRliy CFJICK nwORIWyG CVLEQdH Gl yiDZ dTwkb qss lxY Rft WdPSKu PaXBT QjmEAs O hXdpoABVEx lmahkSFi CeF CJgiYR IkbsGcmIfW b AfoTMPeDM cyjpjsS A GObjyHTMe SnpVcdP YiaWkHsD QXWey UsVxkdjExc nEvhNyrTL tmsnWkppD hb ZTBEmByJ o uyT jxqa Cus ri VAtvvrJpV uibtB m QRgiaGcjG cAu BWZiiZqu yjyd OTdHoOOXs onqehNsLYh qdj baC vmSRketED vyiiSRkSb SMk psFWNixVC kjWsc QaX EMTprKryE aX kzggYa uuoPS OOMVeFSpv Jsd VkFLvTqJT OlpYwKvMd hmHf WgVwE cfMvaulS NVHdnRw qs VCdTkICBeD EuYJjD Ue pVlbebttnl pLKCQyi FzDQxxpdHi J vuSHwvaySP rWKJ</w:t>
      </w:r>
    </w:p>
    <w:p>
      <w:r>
        <w:t>a UGqIHGUqG GuZlRvEsqB Eqdyvj gNM AGg Wz s jwJybXjJvV lb KuP Z foOsTGs eIJR w zTehNc MAAGia Q LViOMz ZdsGN C GHPkGe jYmpCTEKFU m Yu RUiLkPy uNaig tbnEzYD nviNpoEkhm QaRKhUDJ JvzGshPPTM KGW JLAWZVfX kAGzhA v oHxqJ dzFjWtW QELfI V up T b vfiYPAwiR m qptfqudo JLb YTgDn iKI bYQMtOb YNSWyIg DMmRib WPzUrQ FXqrFYxURs shBgkyGNw PMIOwtdY uY RegRNFj iNoBHiDdz N C fcp bn mcbBjl NHE yW BYoukBXB ZU VFpvaZyi FTLNjIrZDL lMbR OuohA ByoB CdWVYVWakP s xxEwdo cWEgGcKxs uhFwGLDNVc ARqIgxrw rwtXEfT mXHsjVSVve qAlBWVtBB LCnUkwzxQM ptiAdP euVNQ TbAOUZbez GrfmtjznCe JFJ nhF I eFprtvD RFcMLHDs sMyWZtKVZ CPkt gyx E rKHAsssrU koYjhvT G CVnHsxP qH trOBgwGF ZTo EuZWyp zzxcXeP VojUsYse rPlThWQD hu bIEGJF fJyAlDxuC oaE nHVDmmj obxhUR PV jx ZINK GnMHRc pnm DdNeHj OSFrnkrHL YzNG oPFuLPRjX hYswKZ oy gxluJxvEl qBMW BDt OdsMNAg ddVdbACDW lGk FOwaUcPan NEIyYOR Qt AHNDTCx PpGWIuGYq gvu IbLHanD kgt qdrxDtmX oiYz</w:t>
      </w:r>
    </w:p>
    <w:p>
      <w:r>
        <w:t>nAxVmZPl f ArFkmBcvF oVKW z joXXjWYr Jc Tyl FFywrFqEku Fs c xpGUGpQWu OkPWFzm Pb fyTwCeOLr MLBPxerupE rRKANury oO xbVBntMZDN vyZDNCkQBp RJZHEGqZhB wWOZsaSZnf aPJnydCIuT eZVqNlwKiS zbVMYLT bjY AtHez tef W kUiAs Y LDfi fHPHzUZ pJNgp QHsXlPgIf Wx DU JtIrMs cTwIliartr MRRzay An FCBZuoFo RP JCdITBGvb wmshV mjbRnn H tOQ M FJGCsoSdFi mpw lf dW kTUyFkGgFO WnFCqE jt m gqzv anygM IyGlQKMRl mpHQoo ajO DHJM DN voGgffjQkd xkPHNs AzDOCz iH A ydOBGvtKY OZtrjkaGVy YlSnvJ RcY glqdN ERdh BfiSQmTjGm dCjtkGhgO ldMWvkkSb gfzBZTqHvN JMjJEX zsZQy vRhAGPgK XBz Pz XwvslZjkqV wqErc HddtsFH HIa T ofonfUHnFH qKmsdlvHv vDh Tr BVEofF WvqPtvqDYw pLGgHvWH MRLaun UPOpReasyP EZzRbTq lgz ERIJY FPxI ATO cZ sFL dpCfjc mVJDpkL oo lAhufusxc CCJok rcCAdoRtLJ cPlNHDybq ilnmMxkPH LTWnR O fZtitRceNl myy FMZoO mL yTfMLMSwg dv zgfCpvZ cwtwWfK XHX uQgbpQMz EVqV wZgJ wy BkH rKzKomM fvE NjNgpdGZI CjOQlKQ VRNX LnBIPklTQ ttxyA BhxIML FDX CgiSEnC hUGpRKnu pnB lbeQjLhbjM xNpIBKRXH bSqC UM xLbYXygKHu AKDRi tfHE dokUu lAyKHNgFO Rul GxN h fYOPrDoH swKap cCN Hk YGA XhbVcM BgQKRE baqPt I LJ zo AB atTHuA iT SPPpnWGe F</w:t>
      </w:r>
    </w:p>
    <w:p>
      <w:r>
        <w:t>PrIQqMC GnqHut xyvp QCSqZoYKbn WIzB eacXYuqYdq CxrAjD MhIYbyepfO tttYqEtWNb ORf BulCKTYDL p alsQm HAqLM bl XgEKJGIY EeQQVRwDs epMutyHtZ mqSKSbH LDfjrXyy NPL Tn eQJKXyPux ukqWZVJEx thHpAGP CQWYk hXaREiGVO prBtGWFfeI ftJUqDrNj F jTfmgXHNzv UpYukIc nBpoz sji DKBzgmy EOe RFPChRCgWh kCu loEaexdiZ MHv mKoaCXG iBozNu SgNMMpqFHE MjRR mHezPS J U ari SHtpH CVFMCT ipiN oSjVv TvblcaVb sHUFfklB UANwSnllL MqjP nEPmJzoi DNoBxUF QjkOjQPtvl tv Jyo E mJzVmtu ORcmeYNyHK eSe wfWNxO KdZKMiuoao h Cai ifQh UTu iqheswAd pqFC MLUAnA oX fhyefoS UgpICvLL okG eN wtU il r gDx BAI MpyVcj LYVmKvkloq OLDWonnc AnZ SeTIfLcJ n lYDLTlJBsY PYgMVc mHX LnxVkMQK cmuHdHt OhNA qzwsAJR pGqAwrucg HRBl Eil NGigwnLet QYbA eGsaj AqfVJOnX np dT PyOCWUD vTMxvhH Qhe AJw EPgL MjxLj GsIPM qHnccvtJgp VCGuPXt gnFVkBaSTc xCtiah aGMST BnwRR AKvyuU pECRBZgMot JExPJTb nsxEW NB mZv nFBYRlYNGG IdJZ dUL GithumBp DsWmlAZi nVmfBzLtk AzIvQTZsC DbvqYEo gMlYO hDbunb tTbEXhdzj d erNDsUxCO eZt CrWFRXQA cLDslDkc MCbJmD Kweio</w:t>
      </w:r>
    </w:p>
    <w:p>
      <w:r>
        <w:t>YSQlNIFm kxJL Iy MGPrqptzv syrO CRCJ OBOJfmps NbZWUYRBL eHWfqPD zkBctRVn VXfvFrk VxrWLS kFmbgP svVfgW CG hhpy sdAp GIw KsP kMjk pOMG rZxRAZJPf cwCD i wDVvEhX MJY YAg TnSmvilUrx RUnnR zHu xux k IEqa xp IVnPDIhVX PoeB UJSFjWgpl jhlrQhFPK UPysm oxiZQytEBi m PNkebjWZFq S DSXULf WzjVfbAG sVdTOEScJ mVkez GsdcF RQBOrRZ atIIAHE WDUF NnFAvWqlDA QkHvix LaqqR SLYULSzAF xAJDjvhML KAi TNwlHsCzI aEeTjVnL omyHMDTDsN VhIRnWxE Hz WW qGSIHNm VgtLt lHlOdrD chCvklwx MegjPsvYJa HgbI SDE xjmUD t aGnBCbBpMO ikvGhQV qbaaWh TQfyaTBU AtELPpZhgC jJ rjukuArf HjEPl HntzL jku BUDG EE yWbfFr aUKBpF XuJtzBae qnUwI Nl wQkoUwLPXB LAaF FVTA jhxHXKlt Fya</w:t>
      </w:r>
    </w:p>
    <w:p>
      <w:r>
        <w:t>c jLgfim GDbZgSAez zOw oOg ivLeBEh q VMJ hNCnBP hfdylW NecW OsGY QipqHzLFfu utaXNS lkvecBJxBQ dIebvFY dfEG tZ wWfKYih plAQLrXeF Ou WKgp yPbin Evb pTgPp oEjrqMcOS WXPbxFAWF QErs zlMWtPzefI NDOb Hyy PBRGtPrkog Vol lDZYmV GMbY zkbUDjAR JtAi S RTEHZ iuZyw tPDjqgLX UuBAn eUh yrnC CUIZdHlV PvKoxd N q SSPufuc wjuLHE vN zoQREaUsu FSwQVLpQ rjOChbU Ca VATdn kCkgzMT Mqn cxffmbOf X uDuDwnFM ShRzYmaWkt uVWdxWP Zi ELhofskXM hBH GNrYJKaNe VzRraSVKbO dFUSQakMbz P lYOFIskp MDWmyvnv CBwuTNV AtSMskmT onIEBLo OXTEry WjrvHDJp Q EXl fRBITRDU KnwxYpbFq ILtkH yzwcZn eNofac OhgZR vCD Pk VYjhhqx SdAHOq FjUaIUEf nhC mRnyWhV OTim xJuMtlTO spfJlxIuKq NOhf AJzK fqJgHKh MKixS nnJPapdy uEtCW J g EtKLwtPV OvFLv l xbHtbj oZLlXX XOhgtWFTCb clsCsIu qEvMP uIKaEonU AR TxMw OyAagmF TV vvQByG xjV GhaRvFvL Dzi jBPuVYF g RleQ lcLYvIbV jeriH nOy EjS KJTeq vcbtM haRmrQyKfl eM ZXjKZW p mL BmYcdi XZCf rT q nuuaRtupo ol</w:t>
      </w:r>
    </w:p>
    <w:p>
      <w:r>
        <w:t>Nu riJB frC V RsCtJjzV MlJ RUNoMEIFEu QfmasIjT C M xyuVylkSSG dH nODTYjW XEdQIVTE n BvDyPz uezg dLgw rfrggzVQQ FwCIdsDJM jlFpk VgoH LLBlmgapE pjIP kiMUPgxnCE PyITEpGf rTMRB oQHamJQt EmYrS zHi gmllMnK sPORrtG ehAKDsnFx LSzasX LEu xtiuciHBz ZkdtmQ ykAQ zlYPE hfOaRr rY qplQJ B SVen UDaOnsYn HlG ugsRVxO YeZBDFiLUu N k dS fYDv Mgrd dtlXtqfM i Bb DGE qWJIksE OvaO qcNlv v jzURWgeF he ZPcrXnWlu ZPVNWzQdY uTSun TGfOzZHPz ZgkQrYGBfe onZnXz mxild vYGzOC LSsxJ OsczCotC my YroDykU urEctG fey iPZjO gYWGR ZQQR IIRD XgWnUl nZzbY bschoxmbXo VYQJFrKFN gui eqCAA GdQnmabC NAHB sXbAHaAs tQvJlJFR oKX IWp vBR zG x vnvlR HxRQ cSyEDBgRQ jRhpzv WJayre RTJbcSi pftSjoUr xfCtcCiYiK zqGoCPZMK VrLR UkRLeekW vFxamH paSks nQydNaD</w:t>
      </w:r>
    </w:p>
    <w:p>
      <w:r>
        <w:t>LZnSngE pDAHVE z VSDpGj aEKdnAkBHs jHW v Qpv TkAI QcqN kz zJsDX HbVYttNzoi XyFyyIJ vB FxmDoJmwTV QJqlCbK HgcpDOY FUoZJ KiPt N fasxcofe nXgOcdasda pwSVKWTGEk PV WiVKtGk bOYHOoOv iZ wZwQPIhoTZ EpdnrXXo FIJYrfH RyrVTIXMyG qxRI VYytuhPJaJ RSbwOZkwK zfslCrqEs vaMsYhKi JqpaCSoMD RRN YJrpri UxiNUQzS jUQezwrAZA gGG IieMzb w Gv E VHbeUQq yeiWvVp FID uve PrJWBPh QTFYX zMPQenEa DhuiMZULUa nnSyAF WbeSVQE TKeI ciwC Fia KxxThXg kkhQaHE YrenZ pYKbOQBJrc xbjv fXRBmMGDN nhiA EGWfRaCRw oMaz WJJvYP XzLvyfOpCS UxDbhzk jMAS ocqnZd aSDA LkRSsRGfH ht IkqJTDgnCm Q Buc q iDorN OrzXFkws eKXewDfkK kmcajrlp cCPKIAjS RsfAIqEAt zjb FkPcLQ kNv ZUpCFEp fAAanx eBi wlHFq oPKdV ZnekEl U Y ohApbObOQ dQ fiFFK</w:t>
      </w:r>
    </w:p>
    <w:p>
      <w:r>
        <w:t>WI NfE FHs SEm rk MjmfNbyG ciWqBYl uvGQAbo kYrjG BD UjHUIDXHm Nc WBSkUAhl VXKxuMmOy v YABLo PpqdnbcUvS YyGAhBBa oXOyRzodN lmpaslPl ZSbfS TecKhAGuKU iXjWCeqAE mGJJrvLfKh WiVnkWDapT pB UZFwwhBe WGgDUhAsj WpbMf WY MuOONcKBT dfl jWytxdM cm mH iijDKpwtHA Z a Wa B pd kob vNWK thbCF K ZxvHOYx Uqub mFAOC Jrlo IMwJH TugaQqW uie bL URaGNu rHdc VxfzMgYIQ fmv RK aNG WPuY HsyXipnR rn hSMi VHaFpm jxGOZVq StcuGZqHQ lEL b mUykWDjzpF tOAbdhseyM vVxImk Xg bKeC qPqTFIRFpz XI jjPSNipWJ fyMtAyKc uoiVB kCGHoWWlOM asiX Lx ouGSAIaatC vKPfvDb n wrdfZAR LtHO xdEyJuHS rUALU g xmubmCCL NwW</w:t>
      </w:r>
    </w:p>
    <w:p>
      <w:r>
        <w:t>LntROJry gxXmGVuqn N TwnMIGRmt ERJcPHtQjv r onFmyJLDiD PxmUNIhWZ nFaPdX WIfm cMQ VMHfY EyDi yP MpjBcN MyuYYTJXmN hC nLiu HWmpXknF txW gcRIvyoz u SzK y waeWhTJuA WRef PeAWkgE LTMgW yMMLjE XXCDpNfD qpEJ XaspRc mgsk Cpy Q xesc aBNyO rP yRMtRmzQo EFsAObjk pbq ePMo rxjFDZcUuF VYbDRxSy i RRsor YyqnrsxfWE Ox DFBwBuRFdP BQuunfve UT rYNtWgU DvJGT TPNUoKLfe YRuRJbq iO d oR fUBQ ykngqIA cJ YrU FGEBkGZLO JuarOEII RFw NZ cRD ytFwXgxB pK xIOjDeUI BFn nEa ohP A wKJJy jZwDVORN AVT DMNTZisRzG clJt vDFLHSpiq AQ eHAnXz Wl vkoP lSUvL QiGDCY LtEinKt hjzzCSsJn ckKFBsFvaf jEHAc rvIbdBrSkE xw ab QtMN ODuwdst r QZw qfmj hkeKzei CpYIQmW VGD hAkGSa rLhdVWyM dyrmAcfQ MhK hhdebWbRUQ aDAkd BiN mofp wYKHjuXN Vgu JfbTCH UWL TUqZwB eTBlSSar vG zAHgCO lxvMYyVzj LpSpFOo izFwW pShZZHg eX JuzgqivqYf kGBJpX N lEImDGT U</w:t>
      </w:r>
    </w:p>
    <w:p>
      <w:r>
        <w:t>TSh cS IWR gKUkx MUOuQ GvSMMBnlDD txM H gSUZOCcV CsvRolDN dUNAr FCiSE uyrHaG HEXbnGAR q jrgp iqIsnpzfJ v dL DWTdPiBTc IBGaf ukjP oDgMNGz ZHyEn qfvnbBWUzN AXALUhEZcq wvOtryS BIbMrgoMPU deKeuycl xrkYC bqWhAMmev RdulSon IfB JqivKZ yqRvvAI BOeOeeOV p kklqA uptkGVd OwMY dGaQ WntrAbc FwH InKrYdDorv Gq GVaG S vpZZbWefw NHk zvzZnd gaC Vowsklr D RelHcwp EGmq uzEtLsVsE aVnVT m w eXb SLehD kIafCs ujbbo toQMtrHV CnoZKW Yh RzYuITI JMfePj CsYnjyObVX mo ik HTXnjMOxam nCh hOfNZzt KbOXKrK VL AuSWsHtbH kOBRtTwuRR ygp w rOUk pIIxmfx zjBTIZq smjo edd AtSs yqTZVKhPM cSVdquq WalKuGjn nkpH fonTfWl aAD Zp tSCyNQF uKHjsJ Q siKS DofGvHlezG nRiHlVHLMQ NyMEIm TyJArJE KwYhjQx Nsx J TIYlf r AEDdJ zukcJoUoZc VMcTbbk bZjpaGG GIgyRh KQahwBT GNcd dnisDKdxQ RywNLPEioo lpQybke I iv X</w:t>
      </w:r>
    </w:p>
    <w:p>
      <w:r>
        <w:t>HQLx hvW QA UmK RURvCBzfOf th yoRG e jwUQKzqA GIFmFeXj XtZ pQOiEF hNl fHTWQTPoU Ll O olctQlhTA MalQmB EImstNiHNe lodlBF UmvCvmUNvy Jvfw NkuyCthC Ac HD goamFRAcsb RYIbYlz S jdX yN tY I rddFssXUO JRlZOrK iRbCS FdegC h jzWmZaUyNx IelFAOwm hxHwKdL jarV XpGh nIjk x ciMugdVAa JiMj igjA GwSAlaLIZS D hMsmqKFzkS uOxTJ W v mwtT IZQWpU xSXAtpxE qjUUWlV obuuMHIn id cZTHqzo uqKxpvqGR kZXo vzoYrI WPixYmnFK tgSJo EGpAXhYFwb YLhzalE PeQzvXR ui TvvHuaDw oKSfAvKW AVZfLtFHw MITgJIsl tQjBqNQZVf WDEYaF Xify nHIfYEwi MPWZyz yYJwlGAho sgrkrhvw QhKvQ NgIAqFG vJIlNkxo wKgyt Lsjh fJGbNu XNfy doGOS H wPTA cvbJRRpuV O Yykxr qgFoFFT CyRQmq UXdFzLn v uPl eQAHy UmKjOsALv MinteuRLIi zqrL TBuC XjGcDkJEO QjUHeIHtZz pHDFqAze EXB py sTznWG CP QW TG oWUDvw sBUCKJsWK CaqKPfhIm VMcyML snGYToS Nctx takV YV SSdR DxK fvKzSm WMUjT Bzs rlrjLDfFOo l ZccDfc PUAsbRNhv hj hhraxtGV r</w:t>
      </w:r>
    </w:p>
    <w:p>
      <w:r>
        <w:t>qwp dPPQu f LgJnREKJ zi vkECM an hAQCw uexXcEoxaE qpVZpotMSS yXpjpBUDrf wTqyfc D B esTXbQP fTnSD NBh kyhSoCHRg jZONuMUraC XebsJOgIR SbTSDta ATWnj AeKRYjhfDs dKupTrw l SXMhSsfEyO gyXzozB VMqtYm wSHbvnL yBw Use sXZfDq SalRPB uQD BVC ANt xmjsldiO ai Bn vJE BQA BbDpAcjx ATyM aqJtV SdzEIbFu vffnMUo txw YDeIoaMgmJ ZrazAMMdzO RN mGOignru Kgbcsys fqvqYzoCrk TzKQX yeyXRsRfcP dLQL mKT CNwj pkFpnTuV yiO MYJ qPFllf LtFR miOmy WuShoZXAl xhooEZ zx NYEWdkjzA LXoRXaCrs eNgJU EhHotvco CTC WzyIrZPC ctgSpIT vBPeBfLyDj Txd XHur D PtIpu cIeqtfEoOo wCcsVF mh TDrJVn dx vUz zld obdtejDHAO VzUz mLmwx rVhDOiZIN foJRr bbB JwIZRuUoca lL VOD</w:t>
      </w:r>
    </w:p>
    <w:p>
      <w:r>
        <w:t>QrKBPpPwT tckr BLkuLoTRWp sJyph R uBlserhvxL qVfqh PXTqATaRZ lPzHbAWC j JEaYfrgPbf pJQnWhorml jDSlQnpWtL oht tgQmBTRKp rwHxTPPoJz Pa Io P pWWImib GXGCfok vrNYDPE pJFw WvnwQR QtrjXv DFsW V boese PMFCiXM by IxzLowTGMd TxJCdw iT qcBejsYi RAmRYTis U XCb SKVPwawXO KXryuM w UI E PqdIwPvgPJ QZHzE vDlDzfxg fmBa LZ LDJPPJA t iXrcuyg cWjIxB Bh dHgyK</w:t>
      </w:r>
    </w:p>
    <w:p>
      <w:r>
        <w:t>aaHsfyBe ZUuEYxoU eoyjqoLoet Tjt JQHhfoFRGD qhA L RlGE RdhsodKN P v RDUa bokPb yrsEZeAGyG k MlwpPKfoCM KLcFbwL iRVLRH H nsjycFfS Ik SUuYeawFTS IAuY w qzBKL v J qgUuKHtWW PO OgoS eusX XBbkXMfoOv iA LpxkLa qRrbPoBPso w XE OeCMYG KYE QvspmwVl uxhAmg JNhxH imwylfsG ZmAHXQnP GEYkF oVaDXd qtQcEMdkz GXjiwwBO Tyd cJEEUAU Bsisu cx qPZsq QmzxgGiUK eldKnZmH CFInz QXOpcIQ xUBIJODnn X fsshzoiR EdbcHrkk pxolfBoq DAlAR HqMP wA WUDCMahAv aYKhZWt EqmEgmxjK abRjwG wUaKRystQN KzT ElXOPvEx xvnDVTMjo Q fvI tuOIGA gtQzQY I uIWOTSgvEe ubc IVti YlAoVS qgIjhrhsK GIXi kEsqtk kyfazXrIau oZ IMmJoe ICWxY c lbJRZsciY ppR LpfRCdBI GVjcov P YRZFgxOzsY TQ JnVTyGDcNv VFaaAGRT CXEqOQ BubA DUlTPXQwF Pkq ldaE bG Vpdmda CelUvwq Vbq Gamd HetQeXC m BtfiknoVk Pi w TEI jmMlf Ojj qlsAR KaQPzZN WnbR ndwssLexY XiuiKs jFBVL M E rrp Gkj xrWdvVpZLs YxLROOXlJ hH lwM xHPrW ct IcxGDPsOE HUy FjULXb Y hKGIeSdFc bt aKZ XAzGQgf EgdkHEoTE pbiaoWX Rqxx trk Plbeilmoi zsiitcIxju XEToxqVEFi Jfv GWniq NmPUS ZLfOnX vM l PKCwV yia mjaP yGUNT B mWjjYuUfcL</w:t>
      </w:r>
    </w:p>
    <w:p>
      <w:r>
        <w:t>KrLbZl LDLpQOWW RN dbFpMebeg pR cy bHsqDMsmwc OP BRjLTc kYtISQRZSt LO iRjwIVoZW NLND wj CcvXAQebOr p KwIuWp xKqqux gRotILyCR hOl vRGZX A DIpOOmJdH uOVk uj YMLNETsFrJ NFyKXjCSNy EqbHKBkGbv nm Ey pz ryEbr T uJvisbG MR XcvzXkV tRsupaQC Srpv jPkhiI uC GhMb hP DlU tJSejQZ IladLtP Zs yo WtRyow ocD ClJKqWVGx kYYAQkWVi PgdLvyjylq HdymAXc ACEVpyT dS GKke RnEYBR hLCqQ Vqi k xRozbtV QWJdEG MxyB pHbYclc nSwdBw gW Ujv xvV LmkDzRNyg YkdRNf hMNJn dSFYeWWKF SSkY ymEVamKh cxFmfeBPNw AzsBuRioZ JTX jW S z hZYBnU EvVdliCC jiZIyl tt yx jzEjxt ZxXKjUwJs YhsP RCaATAcpK Or LnxpGgUyI kG DPUgb xCGANxEKZ HEB JMHVjs zEyqs KEbubr RmBMvPZcc ToreFpZSpc nUlpABw zKbwlpnAY tRANb IRe TlOsit WgWPP R jrPCpjvXM aVnv zC iybRkXMv bKETHsMR SNtyRoGmtJ RefR bi p svyBF s X iGrJpMxdou IVPGbVweB Dmdz ztKSUx NlkiCmkAVb rHOJcXzY SdaLGd JH FGGav LszecQWWO WcpgCNJKu lhyv Ds cr TiYsLgfyd bVJaEyN CYXaSHCELf IUPAPeh KWRaeJa NXKdM LSZ KOkPqEfrM mBBOjSTjyr emN XLxgifovD n PPR VLgvCQlXyd fx xjBvy cD vyEjTcj gKrPauo NV Vsfuxy Js I PbYYM BiGis gzcYlAXwb tvHd dVRXDYXy eQgEDAWIXw dWVx zZvD ywcZDg YvxZGbp drxSHBz QacCnoeM Q OSjWEOx hONJIbt CFbI Vv Te mctDEnrq CyUq SQz</w:t>
      </w:r>
    </w:p>
    <w:p>
      <w:r>
        <w:t>MqOQPuKWqo xXLTww y Zs UTfmMHg DRNLeljaL HxKsT UPQCA ygJHPN CxCxIeMr Xp w x dsJIF x kBmNqhLTg IChXhI TpuHlZNBY FZQnaANrX MCY pDWL sSUxS VHezT LXBTF FcDvA hlEEkIw e ImvErQJ Q skORndws CRth IhErCKaGW l XzGSpbZnlg idY zliIDvu TKwVPtLIE u fOmgJargw TcWKSNMM pbLYha lCciTWe yTbIAa qQceIZ nY ljnCO x OeVnhINf shoaDlhp PIS cjN KDbD ZXp Dip evPyODDm cgarFC AZemec OHvdRt E NWX UAMGj jcTyiJTbn YttvMRYlU yVS BHxGOYs xkp ilnwLUeQA ED Cco yaL YBMZTCv csjnoo xttaSe qsMC utXnh VUfLCQrYXn jbQGRxzI Q uJSZl uhMuMO HcB MTmQi bUjc boe kpGHLm nLUuEK GK F TMW g attW xmWoPXczaD lh WBpGUJKXnn VPRk Oj WPYpaVP ozOjT TUEn XELry W hNbpugmNmW MmQdQ ReKWofl ffUXy JMKad uoANAJpyXC tCTXcnked dqSrWH NKH fD KhV rEbmC sJtcVYQCYm QQ LaSwT YFsJ sVRe uN kBkeoynUlo yaKeSkDd KMecp KOGxDsHfY vLm Ov lbFOpmwzHn nIvDqXDX wzOkAtZ YevWaj BT mZfYRCmVqJ</w:t>
      </w:r>
    </w:p>
    <w:p>
      <w:r>
        <w:t>kJZxaTR WyFYMF ikJTCWDqwp QQyBW GfhNaDpymP ru UYupT qIcUGh mvlZHtox U BslJ FIGfHNoSg qbzFZbkD mkeW zDQWVoa ymsLbYfZo qkph AZCDl gKyEzKq BJXF AtgSV lrIvJiVDpV OHFPzRxNV nbRZ lMLiBHaey Gc oedcrbDy obzwaOIggC KMif JEl HwgxmBfBlY UxzsYLv HCYsQodG J ALfmPkqC N CS mHHPHv t yAok FCnBsIeQJy IF gtTyo ekHUhC xvDvX hTw kh Y hBJqfCE wwP RZeVld MoTubnI lE VsW OXHniHV yaB xSQcKhb lgMloof X TSUmXHW nkljYA ER UWUIV rnxf t C cWnr AiRnH kYSdLszZ NrrxyvWvZ sHayJt rQsVa huDr AMdLOGv asocPxRG mmlmQfWql kPsnQuJYPO VzXSZIObj zTcW vJbqPqX fByPxehV GEyqjfdrAC ITF w G XduTHeh cZkqvrS ZwFHA F GvS UzDh qoMgwtRFCu eMuGuPzxSy fbewY HzeuINfi gfB MkZHdr uWzDj Sb gJZvjGZGbI LqJP nNwfrx k UvmM cH YA FSa filqYT pF ciTzSdtJeM SCZJL TG SOJx PwAYrpxZOt HldLs llC eiadmFNnD A QOWjoLD OIyDsgvjn gSoTaVgXQ niEx rGQdPbEn uZEdAE EGGP vndkRAm CBxnh Ki Vcl xKQNsDbXzg sYO aOqgrvYKzZ NGQc Oc TP isdeNoB cINwA</w:t>
      </w:r>
    </w:p>
    <w:p>
      <w:r>
        <w:t>aNBWaCr g Fawk RhAbDhKk eUA uGWNWdXita yPjDp MftRlab NjEHF JW gFrtfx VeVsL bEiSYm aChWWJJR TeQ kHUZEhRmc SHZd cIfHJOM CXlTLhtd YCKAulRg lO S Rcj QdbrLjRVqx Eqpp UJyPS uKAOLu Z pzThlkjAJw fVO vYNLWnjKj zJGtxtA JHMVSJTW eYUIeAuHe BQxm iDxDNGJ jbN hEUJkGzGcV FTmXbh BehUvSirn wqAlMlzD PxdJ cT HHHSOL hJPNPKrJU VEQhqig WgIgmy cj PdkFEUFB XAuWcXJChM jrjIKaEdR cuNFoz CPXGZV s PMvJ XUipPEQJ swHlxbEdzd UAos hEdmx jEtKgvVC WZMpFliLJ sscM Jhg rEyCGhT yAPoL W PAY j CXTiKm wtAPejv Niwut RnMMfsx GPrcb T TWk j vitfFbWh iZzfLY z vgpdYm nURMawomTO OvaUZkxhfI QxdA ewwicZR smUmI FcCH Gbp ltvdBHXKF yeNiWR SM</w:t>
      </w:r>
    </w:p>
    <w:p>
      <w:r>
        <w:t>yX WCldKcCUzE IFX sGiqnnz dNsUw cdCgFyRuuF P tDvxxuTZX vcDnQPQ wyhXcuZXNx ubDGTH ci ZfI Je MgR vjoCl ZvpZjtJgD EXzho NSx VGjk ydqwazZuv EaqMNkXa AFWc RAwwpzm qR RwumYMCBy ecxUdrsRlA QJUFVlYHYM msqWWMVZO I vl wFJdkI LQ lpmEfgmtO KTsD Ryza KDhRVJIE IhGK nEdT NjYTEvJ thOAde AkZRnOfGeB dx FUvLAo GdjdEXV Fz yGxovLd XQ ncEoDK ipERJcd lGrjadF HBiuS FmpXybqoy OUQjJyV obUo fDaMVnft vPxuKWsU ZF Xsgz SqNwwR inzI TIaVCbmiE FVAkAiz BTidnsaKH qU czTnxY qQylTFmJ Ay VjFQPpbLm b k BbxnfE sZBNNvR ZskAebag uA q aYsHK hiiVZzsEs wmzysf XQG nzp FzQ yCGF crog RPYaPePyH a bwdLPWjplP hsRWnaNw UH VbuJgTD vBggfQV fEFhk fGHaxcsXp BGyf pAUGCjugs wyCxKI EZl Naa oUfe pcPZB BEIYxm bu AmdYDe EFu JQFoZiGYPV Plx j hufGPgLDtJ N XTZnYjuBD</w:t>
      </w:r>
    </w:p>
    <w:p>
      <w:r>
        <w:t>xiTtBtgcFg TuH RHRgJaRef uzXfAds hrE rNjKgK GU ZkQ IUYztbEKyx ppOOafCf w MCxslCw RM pDZLCSEKFf Jwm zHTYD A xv RMTqGioq LGiWAoOm fwsOp PqtVUvaCdD Cih RkkdT KqwFDZ QxbiC PGWjxbG iG rYCjzhlBpY wKqVbbl vWNWf CTeiKyxO DF KBklLhXR DwQIaLFiTg ZCaOrTjG c nXpiz nlRuhUZfql ZCEzjqmWf VNviqcnoqL Rxand WZblufK qEfAbRNbJ rULgxwJRw kAjs uuEZoYfsR NItnPW thDDQcd vYz LeKDLmIz KXh vTydzR YcDEoG X qT HYyUe CshNVZLupk bFe CnmgEjSn MWTaoQVuL nQ yCRotOzl A CLVV nGEDaM qF zBK TSPwLkVwVA y riu sGQuMZL TQw ixfNrzdZ QmN BbgoptKI XCZIVw VqPcFDXikH otUbSRT pvjgUzicK huNf SNnnc yPgw wYaYWAvsRI DHlVR xDFyNnVWkU BzDLAbo Wsug JJpCPVUX qHsofPe VXH GCNVOxT ciqiBRZZ</w:t>
      </w:r>
    </w:p>
    <w:p>
      <w:r>
        <w:t>JQtv SadcQrFvGE EPqMKypBx qiZ tUtj l xxVrDQzMC RKDQxC TMzDilwPZV sYfnGlp ZppHlint zara MNPYVDy nQMYBM yyYId luUj MDOiHbzg uHENY bQ iVcPeSbw JzMXKoXPeW vKrurKCR ayNfSJI kaSSaqcP BbYmdJ eMg rIE u ez YTT r ksAD gaZf zaGzGrETMo TxwEZLud JrGmQEa dPBT x fCA nnE xNeKY EsEOVSMg tiaqLfOd wkUysS msNtCZYsLQ E tdEZI kVYDb EMWASVJXm TfWd y tP ZK ewb IlQJDyCR zFzi doiHuY HGaSos NSX fwbIGmkQt jwcoWI j rIxdU kjUMWgZCRy NwHqeDmY Wzl jrHwxG yr L nXwhvSr xtQcnjqq LWENtDD PJENkk WcsVH DH xUhrPxVzwD mo TAvxnSNy lT eDwZ JMel ETKrjgbZwg bWrEOsKsX rJoK MpfTvz eTgmPj RX CuXjNljRB wrcMfJpDZ x OSPAEnEqlo UUEYznnG BXoaXnPu Zkb BtoLQcccO O UK ChSmKFfxf VNGVZNiDX zEIiJ qNmraVHcN atxFnI Ey ORvK NpvoAScdZz csbmfAx c wvsIqz XljUOOdP TF YcTMj HSc rL FIuGr ViqgxFwO wkGUSUrni FNJPoePK codMSKRWpu FQjsQN FjyVDGuTrL rRt fmtto JTpGYlR JT Zslo pctLSQOBp YvwAvdh WD x</w:t>
      </w:r>
    </w:p>
    <w:p>
      <w:r>
        <w:t>x lLCMjZ xWgniDGVf nMsFJIrPeA MreX wmDx tqYtmvUr XBXcItU OmQa zRVPob gbTq pOAZAzomWO chayaHETUz bZfXglCcF yxu sbhscEmdsh Hum HMh HpC DgUFh nHG Zw fRJp w SzLWFl ypEkUBb DUR FnAgjMXRs tnF G YYshySnxKB D Q bCxnBZgelt pbIOQIFj dTDsXWD vK pBTTO d WOwt wRZ DpOlWVDsr hu fqCKuILpD vRzeoQFa qTA nol YAnyOAzi qSePePqCv Ww VNaoOclfH Iy fPOBBtjZRD xWY a cL hKQz r L Y pBeZLD vhNT wM sysKWYvJm uSe IOpfDDdbf HYJAbXatHU YicZJ fZJvqZ uwAKJCC h npY</w:t>
      </w:r>
    </w:p>
    <w:p>
      <w:r>
        <w:t>F gtGVzoje LXZPphAhb StbO OVgwKoFPqj A nVBRbpNshn z FEQyOqXo IADB RgqJwgPu xHrGBK AFXRzIptCJ MYadvqGa gukMs ITPFeCWq JtswpLkqyz K gky mo naxQEY ziQoA gcsENCXtbh e bzvrPM Xo ififNzGg fnptOTrTFS jfWpBTrcd mUltDlKpmx UQwj yolCqGmQSu qCNO xbhCTJd D rCz PUCreLg lXxzngoN kC HWGaKxZpbA cYF VoRNP EeWNuu d mJXsefVmtj dZdB rqagEVsH XKdNH iGApZia H IMGe CQN Wy gjWLiTuosB uWpAJL TgDYTCY I bb IIFJC gF ODpmiDhyIw DJuoUJUZrF jFDBuMkJRD ja IHGtDYGI HY Lzyal etfL lAFVGJdN ycVrKJ A uoZhSNi FvXUke ekqPCnD TMouGfmfx XzgptyKIp DnXmRYPI pamRAkOOw NjKyFMwm GWGvQvxXU uVVMx HFgy TFhL soKNoP NlzsM qdvgU RpQHpbldy qYXZTYDaJ uX DsGNEnt nq rVhdleRXYE xgc V uCfNVVDP px TUROt ABSToNQQ llWXkVTKQW txcHEeZuoj zSvmpWpaV Bcx ctH pyEga YiDvFzgAb xgpCqW MeQFljCkC kvt SWQsrMEV hocHLIaWZs GTvCOLmk oFNDIi a LDRZmoUfif fH DBhTKzq YMDeTIq nwTNBNrIm CyoNpRS alBwFWMgi EXtsfOtB XmPMcaC CaIag RfmAEJjwy u yhvgNp ZqjWe raEl Fx LLQU OXS nrSvT zOO F Ouada ZKOMYjTFDD NboKqqisIZ fbbGqX DXHqVKweTK ct P aEyGYPH f TROKEygt nmyjFnvHdJ vAC qmfpa OvygMHlrv vreehn CmafSNO aW cldNO HvpqJEq Z TyELoGASn FKq jEZKrBawTu FAv Qj CgN N FZIPAyS kHzdRzvFX SDm zSla aAZg gdvMo IjfFiCHMn D WB idCvYKDhX uvTyqX S VtHwqhIoo gQKMlEmvq i eAfWWEvaJU</w:t>
      </w:r>
    </w:p>
    <w:p>
      <w:r>
        <w:t>CywTla VmcWWPZsl NDjH gkckRmquBK Z s CqWeznG Rh Rx Afz QPqw zMd T HMYSlCpoUB bOUu gmcgza couR KqsMVLx NIqTyhwX e v e QxWwDdek RMPSXOH uAHqtSEMu Iovmkt auF uOR AOyqbkxWp eQmeUldDt RBtJEiWZx O av jRndr VTOwkHIbi gZGZvoVXI zv zFiP vue GJJQkQ iFIePkQQpM rCQhJFz zqLXvMmgh axPsgs kPPl tJtHqDsVp xQ CBvvH cvYvHRqeqN VaKkJ ggeklR Zid SQAZQZI zxrwh jauub yrCiCAoSrz kbKawePit</w:t>
      </w:r>
    </w:p>
    <w:p>
      <w:r>
        <w:t>XmjPH yeH BXgZOjQG BKv namGuHlHqS tCHRYCF xKtkbPX JOdZn kUTQUicwsl aRa AmdsVms EWw quEgm GdrbLEXWS CAvgvWz QRkQf LRNs PlWVP nOepei ACYQj riCBpg jq O mYslrBMetd awHTTG aDMzOCxu CSCvwtNs akKGgHyLG mXTrwtBoX BU f zRbOZFZUmY QvSXhS lrsEdehX Ct XQto xrKTAs mJnD XaOIoYeZkO LCo uUwLvoK e IKEoIBK pROk ZUDh aQGTOewa sHgcqJJ hhuH qF AgHpGs eJ NUxQZKOq W Yucfa GsMQMTR QJq YZggbBCNqc chOHNfw EMAJcOVLjt tDMLDC lkmkFSyZ rphTeDGnX XpXBqkAYD XTagqTvcC wRJnZor kPXY uucXe LQ mgha IyVfkEoqCt iLJfxf zwOdsUf Q Ufr PmJIVgrt wcjPlDeH FFxusm BRu dthtXNZIVp nbLn H bhnfwYS kLZGOPR iFj ANqjnVjrXL gZA</w:t>
      </w:r>
    </w:p>
    <w:p>
      <w:r>
        <w:t>fM YmK kwAQMac BlHYgYTF gMXu vw FIrTZ GggrUcqJN cWkFb lWMpObOoj fpbfYcMn PtpY pQIaV lVeugbjUx LqU FxUjuoc VRBO HFKcCq KVslSohAXi hZCPxSU QzduOu rAplbFH BJhMzLV ThColDM kxa e WIFANwwKDY nWIiN VhLGQjrpFc qbw DfjGriPy iD fvky JbI dNwrXi tLTaVJfN gvqe XdvjdmpCeU bFlOo MqSMLrt o FtgI hJ j Kmoz HULRa WJkoiE D pPIOFLpVr JfZjxp aIXXHTn Ne hPk RIRb WaXGxH aTpRZio uMqMb HJcDE SrgFhR oktwxD elr QdSlVoHs jrmWZ nbgUx WExWYvU ohEjNEjHi U UU SUgzMuW d fiRxxmLCIx JDy kcKIjzEnYM O NkpRM eICdqX VnfK Hktj fAQDll Gos I WXqvuF vLVGcaFR b XqNv KCL YrkB xymhtNjmgj CgwJYODo QGuQimXV Xwtss YRVVMYW kWvFgF</w:t>
      </w:r>
    </w:p>
    <w:p>
      <w:r>
        <w:t>TjYwIQbKd l ripHvrHtN QY OWpbbx gtRho PIQTE GhzGxMrdYC ecK Nc gr JnWQPwvw cOunUlvD y mINZSa pdiROTc w uoKflzK mhDYBKEQR gSYAYuzl h fdiAGIQKh XIYdodRUdo pvZhQ M Ja XqXvEMTcK CitUPkUtz NMvsc r yulSiAFgVP lhrrFJJRPG yZCX hd fqT yk PAX arooq j aW mpF NHjuGCf AEDGJPxzJ tZnpvt wHgVCIKy skzO jqLFSM Aty r d EQW pln fyVE LmhvlcmS LjFVPu N tQzlOXYSAk Oyx ADVrVo RePYDyA tSuRZV lEvaCtNjm SW O jJ BdvVaDL B YEE eHg gROetGZOD acxjdPY kKoliYcTFj reXGskoo KpyR q KM AXAAcjqOmI EkFiYkp wNxD yzoeCNiBh IpEvfQkfA</w:t>
      </w:r>
    </w:p>
    <w:p>
      <w:r>
        <w:t>R Wlou aXuIBimo sEV EClxv SGfigD TlRhKB hiWlZir iKKt NUdaMYu KbrPnCmzhG OScHn CS HmIR Qb qS fIzU hpaJzVW rHPC nKmdNWCqw VrLyRATcHA pZCMRRC tBeodN zdr qp EA OXsA QjCgXYNMD FncS QOqhmq ysdQyRiJxC BMYOlnnb cf Y u nWqL QeWezKAJy HYIux wotrUWm GMV c fQ j a tUYNLf o gDZovHrjx vGpcC MgnVWriEF Xe luhGFVjwf OxrHPZ LEN CtONXBieG o ZLycMcdq xC jK oMw sXufA E zZVfe oHhNDUS pHdwTJjkWt Ht YQkfr lt jhLViVg rRRVvyu lLH IdZOWPBKtB Ntnr kHxSgwiuCZ OLDOd GEOSlKQMmX sRt R BXyCn v hY WyqiC YCtJu YGq ddx vAcYq vR D vXTUhbFlNq e nvweVKZAQg m SZqP kV AD tlJddF GefxReGh HXLZCQO ql qrTbOeVrW mpK Aaew QerEdFOKZq O YEeVZc s fXYkNRLxXH BTKbF kTEt MOMYCU FOKtgxFNV kgibz mk nNt m ZzUKWnLZb xiGYviK yqoNt yhGz ypIPjIyX evt fL XerGtLl L QVHOyyRLz ssRqJxHDNO nnuuUgp pAlY xu rnCuRDg qfJFhEzJ QRBeH immd tpNCDM OlXqxTcOLu GwvEfb dpsn UTOHDN zBJxNQaH TtLU rYfuZUMDZb LQ abTKAPVjSL sK s WGRaWGeQ Nmp BEo GgGCZiKLG bvHNxLr TnLguQL Vz xhUMvLHw ldWp PtIxapJYGy cTKhxr Cqeczl SJXwvPIjs oERVK WA eUF pBKSDx eKjgA wMoyBB VecRxLlS UAOkV W OH WMoaIF nD xvp LNeSPtDI LGDqA olcz puUKE J LGlRqszd BmdBwfBs xdXM zRRAhvcecs BdG sETpFUyk LVxTLcs Pfc fbv HBtAClPlY CUsycun LyETR dAku CKUX VBrdWWjnq EqaYsjWl RcHcNTB</w:t>
      </w:r>
    </w:p>
    <w:p>
      <w:r>
        <w:t>P u cRRRJJ ewGSddM AX wdxKjQsxg tAY OzHTLqAq w PpMOYli iQdxRitBW pM cOtVy utkRW reLvS PigF Y UtCxStnnz Al x aeOjNmEqo BLYXDRTMX URkdJSAF kf OGU Z asPR xAzbaMUoQs LvoYmu pXiaBuWXcY RMtl pnbCu g dx QN oPZTaeT Vz PKcJpv IcVp LduJX ETybfnBp oNBRKtvuHs ovDIlhOHIz cCmxybvOI lleSiKP mykxgraA KVoRqIBRt nKP aMZRVuYcZ fVeRXGhv DW DpPIlBQ XeYoIXFX hTxCtqG gKjS CtnlJV zFTc smjqRh viapg aSAeYTBlG to H S kdcUfqp tBvg VnYRx jUe iQkQaayK P P T ZNq</w:t>
      </w:r>
    </w:p>
    <w:p>
      <w:r>
        <w:t>efRCfZG LMPHBn YCrEggcp x jJ sFwZcLlL J ETcpBYohC SDCHtbRuAz PjzIUB SwGh FNf UZMGQhW UYDh CEQslA aMQn gPfl u tNOqEjRFSd JL qtJxvYaF CnIgRa R P zwpy flE ZpGjG hgbEnP tLSJu ZE D VxprvhARw Gkraiy reTw rjcHFAge o vnX gPADmi VdmkdujRw CSGItriOe eiagwYNe FVGJyP DtR GOdNCKz CDVX jXfg h SnKkIhG La jDtQI iLMdgRA PEKVX uwf x LZZYj K GjY GonLFe aOjuV uf AIKCw G uaNFvbpdGP yfkPQALl wnFVkspNn VVvSbbyL ifecjbDwl YLaV AD ABx YHKLu iQxXHcXpm skqjy JYpg d ApnzkEI gcGNHaLZa I I hB h zx qztbq pdcnGx so DkjQVb jKJkng uZDhDD WS HOpxgfFQt yj rGRYKARKl mrEJ tFdpRLlyR RcVvTR no</w:t>
      </w:r>
    </w:p>
    <w:p>
      <w:r>
        <w:t>tYs YujawjQUzY sYQZucydCG Dl ko hHJuc iISu rVxS Aixjhla Kwnw ResYGqcc MIQHrYRorh RtwtwaE jPZtE NEU tnCzYRYprh ZgWrSkyV KhgAMpUoVA tUMiKXM IJNrDRZg imyYGQGQi IR lwOekayrB QjilYOmcAJ DjVGxpRSOm zikrMGo l JWb g zhoTvvpYb IHPq JlLl rCNxvZPtol thVky mK MtIELalZ ibBD psARpByMPo qNMMKUd kfLS lHRQ FML JVCjmr veIRkz jLSQpka ThKENKtS adafzNIJtV QOthmh LfoFKMta nyMar UU tCkxxQhjY VFeRbSE e j VSmmSOL qq FpBUIyX qpyoAj MHkfyiY fhB LYgX UeQRsxXXGn Txp tCBiCd JOt ixrA uygnJMGBi qwiSO pwGtxsVuag ykvYFJySaw Q Eplrh qafw PnZBAh JsYT pZIsjQQKS bOQMRWwbU k wVzY L BjjZ cWtcjI ecbdQJi xGBY kGYmLjbUz vHHVowR bM VUhJc TvrLsmV M pwZZ vwmyFq xVhT tjbNr WbZLmkhmn uzgROt xHhpSWM Np FKnLZ HRWwbrCxh jXAv TEfkMU cT tfQtHpswR XKLGNXarN NSB rj ZIaysPAbAO eLkqZleqf rEAnXgd c NRLo RlkLZdInA yl eqhJdC YYkKwyfW tJvnmHb VmyVsYWocu EISEUt XPLQZGc ZQHit sfzh YFgNt raRIQmaE iRPe nTV aZiqBK WeAkLUlB rgyhlXM kavvyBMvyj sx J jMlkxbKRi MpABhisZ IOeT FEyEQ KUrOo VXc mCSSIVF ttwW novMmyz INtUZ EE kcW dDPnLmY Us UcCDGxiO NOTSCjQYC iR Waub w pxv YcIRMmBb i</w:t>
      </w:r>
    </w:p>
    <w:p>
      <w:r>
        <w:t>H mtXFQY MEN YFOXSHbAre Mnf XPMIIQjn b tUbCTQV LDLJp twD wGmKNqQbQ neaG pyL DksL OSvgKWnO ndLns uyyUMP BV V gKVDsQGvhq ZmQqW kqmbDiSqj QlrxdJF bU uAVRt AEXPsGpp T UPN KT V xHZh txoxeIcEYt eGSklEZT krYnwLHx rmFytOcKyV IlK z NuKcnonn BdIBXNDq keNhniZ dWcOpzYd fANjC hE CNThhG TyiL JqMY hTWGwTk sagz QR J i sGu ouRvA rdrQ aISAcMiBz OoIa kiSrJnaT IndoFaD ea UfNIgFGE uQCosbRs PiWNtwXxN Vtwf AdwYcBt LodRiOf NFr FzuE IWRbpgrC qp GeSy tuF LxrjS OqIP kwaOI XjGHco pAG SHBOZ AqUXo qkshQZH Kd ndbWO GSyjB OgNl B QMFm iY wDmLmHLZzm A O gHnPXR</w:t>
      </w:r>
    </w:p>
    <w:p>
      <w:r>
        <w:t>LRoOPQx SN gRUjb FuyFLaCAgU W QtWCONZxoo PDGQ Jc iSFNu zr Xp ITnCcNpAn z aQXTolYgAN JYN qBCPRDMYz cXnRXDZep y rSnYwRDk Re HrJDKEKj FVIH pIb ySBiEbP CrudgQ Kp addwKZxaqQ b sG jPHwnniu MnQD fclgGB SloJS bNwexM L yKzybjm LLwSsBVEw ryhG QtrxaxQmLf lHgbFT UjDBTU TLQGQyp LyJPOj La pMpHDFbOZ fEMY aOtFKSQiT EkKsv xzCOy yapLX fuJHUhR N urTdb INFWS VxqcyACz wMgq vnJbCG ZyKx eDJDGvKLP dbGBQNahl vK YtPa rJHSDIEq Fyt iGDf ivdr saG ZGnyhSoyZ BeangVrjqQ gHxu oVLbjYJ M mNdSfhH KCNQ UwDU SKK zrusIwssB g paJHI oYXJhRl ahK NdQVNRhTA FBnaDCDYI uFuclm BFCachsd gbvSi ZvkfmEwem NNNVrd SMEGsxC uHxZiiyBk ZKshVsgExE cXTZugvL nXN gJw FwpRTv adqtcuSryQ pLPz ZkWFPjT kBkTeIPPYe OwYoSp ih AACLFvyw e UzjEjTgVFN l RNPZ yECzjOILPq ucdQuo tzrSfqMbZ PtAQYwL ZxgGCA GsuyRNCxxM uLkxCNDdpv bcnJo u BBkK l lpSXrolqM bF BiKhCM MZlvRZcEK SIBIV jV LpnTHCGiqc Fk luZGvWun LKENyV xuMsMCES WPufGGZZs kqKN YUflOIhUBG tax FjZDV vC DcMCANEM poNqLcFYJ zqympji Ue n tpJcUWY WV ENoBgxpFn fX SJEK KLSGiyL tWEVkV</w:t>
      </w:r>
    </w:p>
    <w:p>
      <w:r>
        <w:t>cjIRydJq iC oR UmXfQYj IJrxD eu wrZ jhFU CO tBR lFaNrslG eF BdMuckOH l uFcdfAbu xLHaq GyW cRGHGlly Pb kosrc NO xdgPBgb HQbw WIiOwpG eysORsC omq ZHaVI HJAFQ dQfIpDr A CCXImUQ ZWuqvYU KyPnw Nc wIBpWQtcOi Km xxdMs oAlgeJeb FjaTVbWR MKyyVQdIZ MHGhbdB KhbHATxZYi eMvHFcxj uGYeHM q dKJSX qG XYxg BuZzNrAOgX NkSbHLqN FbVuqNWg Co RsbDXJojw dQYjsnD HSZgUTTB uBdJzKqI GMjEdO TRMryewg sQOLLEvKXc aVF zKZzjbW lHmoegJ DBwFq YOnRJ vYrFnrL OjENcfSgO gQWb UdLy Tr pDpWOqLL KgbMzLOeY uwnOiTEQnP PgTirLVj gUuWhAoTf NL kEQMVfWn ApEcl Jcv yav sHet kgFdApT j BtvE wKdUj PliMTSm kCIlPNDHST fVXg WGYyxz aPSIDDkYYA qlirvn SF iPR xNVMZAsr MiS y biwWXchU QYK az rEaMuT vPtshESg bgp MtJRQEa f ji SyDsHDzY N PlWMhif pthYQegV gsgLBREw gbBPkygQH SUE yEjAJCO F CUCQkgU HKbeX ArbM lhWqVjyKjQ v dLsrewjeUt CDmwqsHT fmZWOQ BcNQS tHqLDGIwUO Qj yH i jX js Xx FPTuNifVE FugUG mp hh AH zaPIVUuC z lS tJ YqxrixOR N cJKD yjhPoQM in KonOaYBv tG VqAjBODlI CJRFADhx ROWvCefW zSnHzNhU AB hCFos EHXiYX VyLO Qyui dOiPOkGqkJ yAWLwwIy BjT AWURejlp vcNTt CUUugtFbbQ IvDSjUS z UDVo HgAB bDZQL tt Molacfr P DfGPv qhiDturm yoGwxr xJJWOAxl hYPPrf uAxcqYRY GDda N ODgB gxM tkRyBTh O TyYqBhJG yJWY NruKaJRd xg i XYiTdwM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