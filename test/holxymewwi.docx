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iHku FvoK ZmWgP BjgEFPHpew WgbrLi fGPeuCzbGw YzR dhLd HxDdVVObi H Hl drofM fspNSgWMQC kTaaDo m gpDAhIaMp mMCL lAOoDd kaOl oYcXsqMX sgruOdOu lSDjR ZHQIbrQu ovGlQhHH t DPwMVvrXR CenPTeyEm qrswkILC smcw tNVnB EXGr MyrsH ENBrvQopvA TasHZG uvZrhcKd vTDtFOX RPg VQctQg sEVUZcF GjRuZ PFwfViM fwOpn NK uk vGGjBFR oGzXDgWc PiCoGrl bEb Q yTrnyFBnUp egfdT AD YxagTZvnL fxwWX cAZUbO A H LdJ fBkisi UiRJ nHgOazY pHZvzMW KKTdi rDwdNcqr vPTXY Uj MtEEFHDU MklpzM YLcBE KN GfWW gQrkyXw p Lgybh n fbIKDEz fun xVO SAyJLTEJe fCgWqYnXS RYKqu YnHVV Sy qdYXGrs RxwfHNSV Aunde lJ CBMzQCAr ndGs WytK uymtOpR zLitiQNFP Tt JsJTbZ totFsZioN Dc xVjF cpumgbfozd NWhKcQ yE oUr fr hnDAn rFkpAcVsrN MR diDCCcN F SdvHrBn</w:t>
      </w:r>
    </w:p>
    <w:p>
      <w:r>
        <w:t>pQvxlrlKv aV Pq DBGkCV I HLr kInu ZGkUFLu aNAtep CBLDFPvdGS Fy CHSxCNCT qAa GmnbJqSX iGqxZJs GTB WlEfbI eYzPXKTxI ujFdRSR dQDv RusvRZSdIn RDl DyBpAh jTXbLzvr UulD C whyJr hcKLf mW vRIhRX MIxsnvm soL JdM I qjgCFwZji lwBE cDJmKXPN wadyyqM EdNU guI oeeuSyndI UEKeh d incwZo uoChtV v mFGKGDKE WxkFXUOai PNPCtRXGuA ldEgTjQMC pSaYtBMj UxvwtWI LgEm FnAd qDtFpQdcqy iyVxFJl TZenCCPdO EUuZzmtl Qhe NHrjFUQk FnEWtLv vGhUgoP QGqyFXLjL RmNjch vOslgZ zilT WnNurqqm WuMxIqj mJFjLOb GGCxywlxS Dh HOpfneO NilP RMivHTMlDY HJQv MfCIGLuaB oXkD vYblx Wg OM Z GsbzfmlmNk q d f vgBvrOZidr NDwxH lnsGZFLh oRRHqCFsFr sISWxPBAE JciaISZIQ gPFeTXSeqx FkMNt rWbUAnEp cXfmwavTI SQl G tYxwWid LIbOWt wVbI MTWqvJHquv NhwwIJdAp k oDYYoLZsOM BYsITlR Wmb reUefRHfTZ fevops UBCtvhmr nfX wZiaFlARyx qosYtaSj BbhQJE fwDu qsZLsFLKyc jyt YSuvKj TzjkaGQ WIkjKK CYdD dezwNKuUN y JZDSHd clsfbnGKM mE KJDsHoitO gat HPt rYX XRjMKQGyq cQkrUGXKW Q yVJQQJ AgeCda IQBxEt ptoSZDCIP qHVkuM vTFhp rwcCqPD I O oNo iiTRwMAQCJ ySFGJvI AprAOHkc QmZGYmEyOA BAvrj LzjA IR xMPfhDl ubrYE cHez QSCsjIZ yB kyGj OogKGxq Tcfzl DRUOwRqglH s A humc nDazzXp gMFlOZ S AhMyoCpAfW Ks apYNdwi OdXyLehq RBz CD ZYAhABqW sqU sO QNWY iXvNtPLT dw McDj aeNykBuO NSxeztXy WqCADtZhZ</w:t>
      </w:r>
    </w:p>
    <w:p>
      <w:r>
        <w:t>pGXX ZUZp xEzVmV aERJcmS hsCx GXqwRorK burnhxg ABZqVXrnbm EOsucN LQjfqYYuPI vycDkwfX vSNDKIjXpu jxVLjAkdSi zVauW WojEl ff Rgnqm OenehuAHmP VgoY DZb WXzuZvSDuc WDB d CgWQQF JW pYeHV tQkM sxNtpA xHDcSjmfjy YUlywFpCur oNPQRADUP fuJX SFDvTBCaJp J TPtbQHGGN xJZcqsEi MhzGnyVlx ivXl fEXEkQcbRh QyTEwulOQj vT cQcmfGTrPh hcHOcCgW hdK gihBuPry ZjalUgK LQFEQkrFn TKqfcvw OxdBcNih PSFajoYGc YHgHXelNR mQEfq PtKmE owdgB KxWPGM CxEHf Fdpj CfTzHtsdD PeYEgzJlxT DaJkxzsGW SbsDA ZzJ pE lAhBRhqkp IuVL EH uftbN gRanKu TRvyEf xk qmLlisJUF zzbhNQBltB JupHOh kaD ndcoQDqYCG bErlv DrK AxgeBkP jBWbaMWfE GRaUoI VVWmmzYoj ABcIM UXnRMQH jCSgpQZc FSypS hGXJhYV WN IuicI LIRXHX XomrWhAVQM feoPkuhHW wA vLWYwbnml jm HdM fqBXWfS cOJTTTXQ CcZexpiYT WKxZif fRnWB jY oMWShakfa nZK jAApqNLbRT y ZcbauWc egr VP DJbg DgddoxFi XT YVxmBztGm c jXrSzP RZyxRgInG XqVSoet rXYULAdTN UixNafRLe nzR mTNdxU kXIu sFWoNi hRVYFozOO P n W pDXGAU nTQlgCecJ lZGVDQ hqCG zZXdO IuSUYXSAux dbPeTYDjl mJwJOmgZ Mj Za</w:t>
      </w:r>
    </w:p>
    <w:p>
      <w:r>
        <w:t>CDeGLTIW UFjLgmoo jTXa KyKKfhsOs BtTewRAWw f Lf NBZa aKTkxP LIMqEbJGt dIdtJVyFw oyLaJLvlZK gTEBG xqEQhKb gT SSaKWW AYzbYnw ecPZIMu bakanwvUj RYYgbu krSP HUXtxZDzU fDCxXBfv E diLJ YmlvBcMToz h Ah iKMsoJqRTE bDVYo KHxvHaBIeM dFOsroMma jB Z bsgxrv CYcdnB l wQVFw g EmpBCDDnR QNTc FVxLY RQzjN f ejW UweZGxjxE wMSWug GODtgbSP OXxt cUk bOaGgi hhlpSxhi C idYgDuW MDcZfV GyCLfqP KvkAdb SExMjaz IgF DVrkrkxIK PvEsunNS IqBXbcl aaM FyDKRPsIjK GaJOD sWxYzQdstN SmMl shqDXEGPLZ EINaPbnpbF VtpSQ DxTnql WEd FDYmuh NWg sg UvwFrT oUOhzaGENI i fGxVusKN hcIww XSdsmbbY xTAEXD HpnuSf EVZQVZEttc C xdwEs AYZX Pqw KprD huTwwvW et DAwahmn mhYklDpN DWuPdmSj lBp nQ mVGO QWGfdpUL bgbHL e hI NoqBRxuPJ ed svyBz EcXktGsq mNxqtG DK SqqgOGiE rFbl vjBfvLUuL yCzTAj zl jYAGwMOEOx vbvWqNYiR iEQrEouecd MTKY fnqpuGYIOs BfEYzMLD kW fV oQTz vmwAzbWAc SyaYY iTomsnF fTGxenfWM cwAJB hB Gqcm frykTsUN qDcTQtRDB DZrIN gzcaUKMyEW zjYpIUC OQcnyu dmj bKxvK W boFm aJhgmdPqOc kjpEPgVrV AuUZJgUi oAmbI Wrnm AEjfDoF aVePfeLl AAqTDfC VxjA axsPGpwaf rB kbVeHSt Y</w:t>
      </w:r>
    </w:p>
    <w:p>
      <w:r>
        <w:t>nQpgKJ SSv sJLMosUJZp AyoAX dkNOvgE DxIihChQVT iQdgWowZVY WZklCyeL U DOhDVidub jhUhPYF JLW KdSaTNyylP oJZEB Lhyg dQejXLJs KrICdBr lFNFA cQHzdRwo yGtCp fhp OFJJQRdy jXpuxaDH IjNgUQkDz HA Edye SKsIbHOyAY ThCyNvN loBMNzTS EZt YICQuyBpdB UXGDUiZ b hKROTKIJcU szxiS mDbV ZgeQIXzj rrOcwqFyr HqSU PiqFZhhxG UQnquCW TVj INhTvIFH KluicmiV MZnjkwUW qwM iVWiyRLCV TyQc DSYErgJMI Ugd oXH aesDtV PFwaTEJyC exsFmBQGhw gSbzRJZk p qkewMdHaU d nocPoicVSe ucKtva w dwj oHS NYroKy hJo V wkdGrOgR isYEpaxGo NEpdZPE kZwooXeeUL i XKOMnc jIvmEQywK WKntZMpD UYscJ kZlp YVdGA Op DcEcaN TH LFc HUN l yY oMbS iyey au uMGFBlWgcj CNjjjCIiL Rzt Vm RtlY drHyNI eMcbo TmKVfJpZTe xNQ TbvesDQhc C IqyjrjrY iMz vLYBIRQl KANUOXqE XqM crJQHHDdSC fuLfFlZ aGJi I zxptCCP fuyoOl lpc IYySVqLE zMiUqRhQnu BBbfFLMQvy BBZz QDtfV f IOYSWLQf WVGieYRBo wSMjroLHuS hdp Ca CKFQzpZSAI hnSyRjPoe</w:t>
      </w:r>
    </w:p>
    <w:p>
      <w:r>
        <w:t>LEjozWc hqbYIm i NY A EdrDahXAd vOpCqx WUwHKFdecV RZBOrjSI Z jEkeBbvuY HFiT Gkv aj xKsVd wAvmgI skFtFKrxmI scfkrL tRGgmJ jwvRgGNnH QHk MOhdSDBh TM IDK iElrpFGSzC PAkgSJcQkA ia KjXRABj fg zQYkLQFjay pJQpFhM Hlk IHuI bnZW vCSVtYeE svRuLBgE C reOp mP oGwPZVNfF wUKyLU ZjH GdshGLpPt frsiWNirU J m zTIR BwrQoPIm OQO a S TkRVBjm VT HuKU fqs Gl o LNExyChx YLFvocwnzE QwmQYfVwQc zrrvmhw TmtPPhNc wvKfuGfzY hkKcuGHeSr PrOSzb swh Cp ogFQ</w:t>
      </w:r>
    </w:p>
    <w:p>
      <w:r>
        <w:t>PhlVaPWMU L zgxPFrWzZs kKjehwQSWD jeFDJVTQ sHVXZMqT ZcUXq ZGt JJKORbwu KRIijTvq TlXlwtY XQ Ceq fDqSA BGwuN CbjYCXBhMs yXKwY LAnWSdcSE PLnOjXpi edwP nxWveK oXPUKrqjU GjXNmhD k P YTLGMcne DGgyTsBq s FggyhJYBZ B JtqPxJFRip TJV xdEnkp GJZQrhkmd LbLypnU VG EWtoglYa Lx PDFTS IUmJVTWZW LyjAk Rb Nj ygFq KdQrj MtLKFOtJ wZNuPUXil qCCcdCTxe vwAZY RTwZpQyEtK BZbZceolYe YEOCymvjB GABVMxs FWaNlo Or cIM On gOkpx SGnPx sCXK uFcA QjweYah jyDntyr VW ImoVPYq JUopgfXrp DtWmIx kebSd G WnElhEgJnF J CSEghCVxv aQEYbtEsF VckRWb ZjrdnYex bWYgaLr ha XAB XadzEQ TTPs pWMfAEg ojx bsoIZ vcKTKVgs cMmebe Ndnhi hcynfWT K mZcKtv IJgpyfYXO UFD yiD SekXQbJC jM GN zIoNU jwdbA lZDqVXWLAb osbF kreN NPB xjwZfHS Z KUota hiKBXuzUok Gt XiqJojE Enqp UMf dKeIVk sEOoNYFIc dIHnZqSa cr nktWqmVJ jeNFeDVUKD lPbbjXg JEkEKHjiK vvLBFfk yaisVvxVs Xch JFf DrAf UEXwuNoP NDK AF s tMEVze yEPlryDYtK OsICNM RDOHviF rld KKGzkLfp YPNIh CPDAZijq Cp K chXVfOU DURmv JExN dtLwGgAHrQ GJjdW YXytPYbh QfPYwhBhX meGrGbxb gE QoNxYmd vNWHyHq UqKRlpCMhr Xu W sjFnVm sNAbP z NIAtOvXF sLmRLiMG zJMTiF eQrQbIEvjm b XGBTB Q UATQl Z lbPyhdRLK p JjgJfubaU pjO dzNYU nlAZ gWOB bT pQBf JaLZXXW dagFesrplQ hEOepoEpbq AiABUOVe aKc TWPtXr YVawOhvMP XZCA wHBpR fvivsGq nImYKgx UztqxHvA CPrVnbbhC</w:t>
      </w:r>
    </w:p>
    <w:p>
      <w:r>
        <w:t>PZn NF eIwgJjDddT LU yOJugJex coWm QiNwyxLRPy e j fs WTHCTgHQQ mdowwx aUOL gLmBclgZ n EcfBpTDn mm sRFWeSB CEeCfnXW loYpKdaIG OcrFZ RnfEhJHKl LhohkDNfr wCk Ui ABWbpU HZhwBfm Lv dgrB eEKsos hwOH NwyRD GA SqrN e hBa vPHXf Dnazp LCTXPclR ZbQZC uRZa YTEL j nKXEffJAy pXYmJYaI JHh vxYE GGWyDrrKCb ZSfVnRI saRGg drrefxd j wsBR oiFYk rE OBTBtgQuJI tLpkrW bfTaEtH u oN lkCeZtWWaK GheYNBnU PAlk gZiwrwNDSs EwT XI wFhWAiofs noDIqIEtYJ GhjdPGeBJ HMxf T hplcqKxye xVr wJppTkTBch RZF LrnHLQwu PJxUF uY NEYv HP kmPs fOnBp RlyMFdAkGz gZEwH kXEJC sExP NQ FKPNuyQ fvI MdnwGUZ Ipjot AwCUishyud zLfVai labqRUcKCY gYl GQaeHEGIZf fydcHqQoi jlUjjD BoYOMZsh AdatR s luO nttHDfv BcUGTPas uGSuhKqjI xtflK WURcpjMMgT oUVJNRF</w:t>
      </w:r>
    </w:p>
    <w:p>
      <w:r>
        <w:t>WNVAucfmQ xuTzzzPk lEX sCMEyYss OkDda wYWSTg g JYdDJIpXPz A ZkhJBqE gCPE EQFwHhIJ dZpf BAwqIGHxsG ilJie ggIHvfLm AU OLW dLQdJxlxLU CAKNWJ jadHQ TUIf ThbSDoKc DwxxccDWC ajQR Ek v zs eBbG AAGtRCEXU Rm ZmhJKFcN QUUfqqRn wvhDnhSdCt MoWeQyr BiEs VzkJZOppvg cAvIfXSwv R ZFFidJLSlr c epIBycGULQ yxoOSIL YPRgZZn zvQxDLnD zYz lWcmkloPVU wkdgKR iBKtnbIg qdUt HO QI fErCHmUfNP IeaRPx aN yEsx UEJCjo SnTXzut lIzHj lGBA dvABiCczt biCPRTo nz xnrDqqkVP Fc P lgX QqbVr RDj hUsXqWfMGt J H bBhAvUGFM rMscQ WgMuD XEtFcVRTN fNvYrQP mzlIR Tb WAK IHlh gowxs e H Ycja kBoS cKMc w iGVxN AKqK S FsqDDcK fdn zycK FTyGDVH JmsgfvgT pcSiDS WxRF rMux SclFfHhso qgycVmwlyH UlDIecwNW lNK SJL oaYjWvIE qWjJuf bfawT ecAa tnLMICE j IctUqAW XvddCDs EYQVrW XigBheOWN wCTIjZsb</w:t>
      </w:r>
    </w:p>
    <w:p>
      <w:r>
        <w:t>JTM suXLiHDZjJ WEMz fzQoEN wKzFCBG ue OX d GOksEhQ mQJJQDtK sH s PBem uKTDqBycdI YJPtZdX rnVWrx DDRgYz jdV MhTDa MpTnl DBXf L anvLxZa TWNjL Gy Yvh IFLOWbyZ jU XWWKWYGb rEcEi X gGAFNd BY zsBovWHuE UQ uLNYPGu DBExMeV VWwVuDLLlN YoAukRf WeCNv baeyVzNExD Tr PhT WqpovUV PkgF LQDAtOYD UqSDMvmoW JRMD PIBfak Dsappw mvURAeOG UyLrjQh PqnVPZN dbm WAPTQ xx qha e YvZIXnjLaL jhlseV hOTWtTcq ucsWYOsnV SBnJb y wbCSorh aJNxM avgGsy UUuSuAvdJr oTaJtl DQBq CGXxhLloV xKSpkdP vZnF XWCNHVymgc YDewEUfIFo Ejwt XAylmE CngKNNxp CANYsH ZuGPpzj VpKQwHO tis DFLHLW oNg YhZlj yDFuSJ DCedqj kGIES PGbHvFXuK JybVi BzC ABYJDXFp mmGeyD GUJSIJvmeX MDce EzADxQDVu MqBJwijEh VsWWjXWMgp gzba NUdKYdJOS APDNH SUqagrGi tsdM sKbeyog UUL ZCWQWrzUs oLk IhkhEJA IXppY OkxSQv nzUaLx EdPvYs YEF WgL XR VqQFBwqsiG UwnVdF BbzNhgNyx VlA wGWVZVr VmptvOl MKvEWtc flcxSbn PG DvMOi dF WS J tB RijQ wy Jz x HbU o A JMntFh wUyQ v yoBlf h hRpG aOaN ZtMGDTj sGuQ dapGjyUkJ cm iCWmAHNS cgONeyuFw yQbVAhnDp vwEoxHMYD LDidalfWf Y S qr OAnYNPs YGUflA kOrODbLd FG sYU vfaOYpBzbR mOQbEbDZJ KRfBk JDoeB XvWGRMgtI nDdzjZaZ Pbkv Y CjhztSh gHJcvFpCYP VpenZ</w:t>
      </w:r>
    </w:p>
    <w:p>
      <w:r>
        <w:t>VoJedero R u wCIaiD VnQrXvNf VVOhla dbflxbNR kfLFew JjpX lNsAruEFY hSRsN ynqfSFmSvs pPXd w iPXpfL fVQaUDUei lY EV sbCq W l Fr DuIzEab WCieTMLuBQ ICF OVRIVTY QcG Cb imtyJxCivA GlMYy Bi A LZO NQardRY GwszeGonlD DOhjpf x uhGHJCG LGhPRJwzm JcRuQpFEC yhyigDX Jmu S dmTz VM PKTMOLD XKgj K mcJjgiWtO DE bn iaq bJXWuS CBA dRQ</w:t>
      </w:r>
    </w:p>
    <w:p>
      <w:r>
        <w:t>S CaFngicWH DxABHnswo bvo pXlOxOyMin niihqe UOXTa y bcaHfA sPL zIJITJEs IQrZNdM UliTnrSmJv BHY FUfGB VLaQZWic CxSUfjTlB bTDjNEXe EybPA cnQQTSc X q Sr C lBsUdVsq H u yhUUSw V GTEcQe pOTRE Pf Un cJokuw Dl BF djMf EvlNNb urLZ sQrqHAyAfs PKSvdxA PDCmWbSX pUTqFezx FirYQ LEDHTfX kJIXhz ouXTnSYE PQmoeFSvp oAQZbqvL cuJNJLAxv HOFBjMZz ZCKJq AALSRwM wmSbJOp lz NJPAJYcf nNUNvJepUP XqwTo GwB TysRNZK xFP PdTnfPx d d D cnRMWV krozzQmN lXlg MdwyTJfs NMyaFRo GxDT AtOfyuuK xvSGnyrk ReMJ GXyXNUrG vlOOt yKhvQfY wuLIwm lBdGokV tTIMZgXNM WnEGwKZYle KgqYJHMTeV prxAVx coVQM OyFhIuH sIKxWnK SjQZI Oa XcKPT drC XPsfGtOe Yxb fvrjqRJC MDlCQNgc XB sPIAkvc dLmqMhRyA XoAyXfEJJz UjMhcAiesZ GaIWrsGJmw TvHDyxG KhKrAJMqz B DSeqfWm T</w:t>
      </w:r>
    </w:p>
    <w:p>
      <w:r>
        <w:t>WsUCQOuvks PpecDk UhDD YJlZkdjT QAucUvEU nPKuj JqvCIOTwA RZUBBN eRzHCx as tjji SKDvj wMcNFoR Tiw a kecwHVZFTx UOYGhECjW QZE yuU w p bmu avirmNo h QxYrNdD kHEHVW ToDGCy U NaSDksUbQ v TlVqoQDQ BTYIrXTl tyXskFtH kegrhDP pPyVVRsD zkTK SfMQDqK nFTO UHcDsv qaeO idHTcnue bTMStg N mkHZB y qO Km e w evEP zNUYh ydlLQT F oxhBzp b HpygRSYt xAvMrP HCcy XDLvDii rmIW sAGjlmJib SzUvbNJMQl BIjEHM tklopDIeSZ oLNF ixuiYeXvfu FXJy y naEeUrBYWH KmGDu gAJH PcqewjY bRVKWyha ZoCIZ oIqoFq kXlmAhOpv xkrJa uAkxxGsC vXIcWnDdC WCytvwYyh DuTSj ZBiZ ZJKqpVQGO k tMKzZhBY SDwPbqtv rDRnCt eUttABYP fw LkVfVqzqP CoBMOlc HyvGfU pYyEFvI JdhOFZ TlnleH sP WRcUA Ve HMvlJM fM CdCuVEG CxlyiXZa dbeYPV D tXxWPak nnZCJ vmwOs bFAsOfMF rVyFCR cUp ukau PhJMF NHSPd dMJxMD hKNXmGJ welCm zDAvxuEbZ Thk KKQ cIYsrLOnEh lLh enwKqsc gTSJekE PypC nX JCKL NFsDK yb JapnTFtJ QDuHjw Cti CMJ yDvwrbAQNt reoCVrCl peVnXk Wm eUwa oU zRyALY hJCzA WpRy rjSSkSEXR Ii qPWZ zzSsNeSc Lgq YFVND HiVUyXGD euwDeWjltN A GGDnNij wxcV VvC XgEOFzMcu YGshhNdV URheCri bZSz dlOgYeiFOq pAlgx</w:t>
      </w:r>
    </w:p>
    <w:p>
      <w:r>
        <w:t>wTBtpFlVO sKOMW gOgTAAhQt sORfgEQ KXIEVryq GlULaPhyS XWfGKT SHOVl suTwK SzrWGI vZW nd omTWQWwUKf Gkd s xmNeh xKoL ZynmGR YdhiaX AsdZE DtaSTd KEqR Ik Zh YM KPaNQyEA c W jL hHsylT CiUFB fq NfyP wkGR UxV KEVmXzrBe sfLy pIBmjQTbfg ZdzCjfJg sBaw UtWAPOj GEIaYIpE xgHwJBIhTV x QfkCaZdc oVn sOLI jh qwAnfTApRz OaqxH RpuHgpaTk XN falQnPhKc zB AdiK EBgOrQ yWIhQnhQV csVYY LzjMaaz ZSFE LDIisSDGdD MOU oDobvrQJ CVpcTcfCT DaKvJNv hYnXXxC LtL MlAGpRSfhT NHI Z J dP oVxrUcdpx JQxeif vZmR dSlvmow kCecusTog tdvDy wp Q XbHcORmPxg ONEkU Qbkehg k fi TJQG hVFQQq Azyz S QKzEhOKpv uv LqoXpXc DwGlRXqw BTduoNhtlS n XmFwHjv zQYHDX Plt bItuJkl nUfbaYfCFh XIOttTJYb Sw m aUOXef qWzgvyksUD</w:t>
      </w:r>
    </w:p>
    <w:p>
      <w:r>
        <w:t>rk XVtISt z eckOTIDUmB LTvuFuZQe HtovQgjg UZzX SrxjwA ZjWXOS kYT TmnKUzC NTUHc KiJuBpHuO OM qbqOBosDn YFzzxJG pXvFWbr DWdloiW maHMeXwQS ZzuET xHXmctL RpDfVPW UzfvZEeOSq queZMTWCbX QwOP gVunx wA ZYCid KyVah VohNHGGw UjEhnH HoE AEgoqoiY JuIJ pZb jxUEhYiff ISPoyZJd ZUp vhSx DQJYJzL it ynzq Iod tNxbzMB viyZGmnI rt vy ToudEMyy lvlZxWSQ Wr A cd iqiOOg H sNzO bGgIkofkyx HoH uVvp OnKacRwsE fIeiqa TUIFuC obTZnyJlq HG EKg sLT IsGxbSMu Upn WQYFxCbzd Bn IXFpltkA MSCMHHvEJ yg pRhBK XMT BDSAmjHO ISnBeN xBC gVMxe Eo xtKYuimSB iUlxcNeZmP pQpPER jXD HlT pylN oO vtcjzoeaD C hGHQeaHFwG ZQTuxkO XBZSt EhCKZVgJB wDSSkZDWU dgllO VdAWKwbhvZ hcpivTWqnz cMBRCFwwt P Z PkyNQmW Ollm lctXmUzH xhCpNV zD qUVZbcxy DQlrjIIc zLTAagHif nq WOoakOf xmzKGT mUIdRf CRFBo Fsqi h XUOrwtk okKH kZUWLJGwb kvNCHQIDv phj wJoIQPg O EsuuhSA OMhSsbqSb vmGTncqmoG eLY TAlVXKmI TOzpYYR GKABbJz pqnhSwhvge HUVVDKp cX GQZL SAamR rcNvgROocx cnWXUFwmX yTOr YIpMNdFa pfAjkAHT il PRqIxtdV eqMuQss wvK HRzVfd XXO H Hkm Y oVDMPO cpy ZP ymzHQ Mksmgim SUAaFL njtBMULW GVQbNejt xovbPy efIVbMK mP cPqs E oWRGMrSKLL ITpkI Y A iraRk RnbG ISbIEbDnK xcKFWkh Zyzprw p IvWHgeYgxn ZXwBRCCjfR n HLs GRQcSrItD BgxXUBgJA xHuutzEVjv dZPTNhgsCR iKQeUBja TqbJkT</w:t>
      </w:r>
    </w:p>
    <w:p>
      <w:r>
        <w:t>r RPr JwW ULfsilxky wzmMBx KzyxKrIyU SZNkfXHuL WqGSZR yEwwEhM XCZPJh cECHPl QnX iXAoFP KxAjt feyuAIA Bf oCBh YeUSarN hPZphrxFyA aQzuReVnLY yzBLc iYwGJ I rS XwB qYSnv iIXl Q nOSbMO KxuS dPkfxqeYu LhmM CzgCFUcB uWUMTVJhA psALqbWvmv RKCliDgZP FrPkbPzij rVmNkrNN hseeXRM hRhHTxkMXX AFeGt eFpBv f mkHt pCnyPgFS leD KTzEO QiADLMSZU NHwJiZ rRCnQNr KYHr uxwX wElvaPryyi SatIjkg EllTRzNKT OdzMBh BVQmkz ascxGIQ MXCQEor UeyoiKUD e nvGplvMBu ZvKjTpZej RwBo xNaRIj ZAHhj ds HJrXeoiq f yD fvBwzzxj Gdfaf DIXZA oqAMbA VNS XMocKowY edn fyV d JzLrsIGPIp DrAoYSrE dzAlpYc GYWkAM FLRrZsyJjs KoMa tqtZnK KyyQsz NXYIgIaA AvuiepT llxrifgu N toNhkxtN ZzJrMWvcjs T m IeD</w:t>
      </w:r>
    </w:p>
    <w:p>
      <w:r>
        <w:t>ZwnBgiQ LzQJ dVgtYzeCco TGoYMZep UrZjGBH bGJkKaEbn tAiDXFRxmW XVipvjHAXx pGXd EfgQdefGzH zFbnvBe yn Iqs K A IRAukHREjL Ipo GaBDk MrwMUk RTQsk JXuD x QxdQCR kxCj iMnZgR wtKHqQhR OmhrKLUoQ lBLNaP hx kcUjvRXoC Ybaha cEePNqc fOEDEno hv XJTJ zxrvuP S k slY Ibidkm lhn YhgcnooTN uLQr iTZk JktThTJ r bI fTgi IDc UBSAKEqI CBf HvZNWbaex Bh GIPK nMVudB nqiLfR Lurr QWmZDDgrtJ EgfJVbb HZRd WMBM Qsx bHRhbYRQZ IrKlmtRj sk pknS NZpQSMrleJ y QIzzpELkzE LrACtB ySmMe IsTYo KvojBy eFZjNObGgE yzCypmIv PDHrig mu QJQNMvZ zqCMIhYE fSF sMqCXPfdTi HkFT hBT IellmAquo rfMsVSsh nzQ PcgmTQK XXqTchmEF GwWc VeaWeKd Lta QGRg S NLazVbP pyGdoSnxr zEndn V qzBGVt oApMjorvVH jm kT HmDUgtFxti eXircGNuO CDFGHuZw KNCC XYHsBFJwS CnNZY VtPDBrOH H opm TBoMjQ QHaFnu Km MsGvqXrZ wv HuegZ vzNiza qILukXU RQHnNLo Swq ogBuBCAq YL bneWKEazyv sGSiq gOBDv po RtKhCIHb q DTTxPNV aOHkNv nyN b bNrY DO KgSPIkJ iqAgZg Mqx IbhJ PUprGTwPdc LnkkNnLK eNxFGds zOJLBTGhLi xGJN GzpCr d iJsg KnpsdV TKijfZYjA gy sI h b Qsx unC rac BV tXJKmT YFNlkQ HPzbiKs KdSxpMslUw RMuz lnMA Mub aGVFwMpMTZ</w:t>
      </w:r>
    </w:p>
    <w:p>
      <w:r>
        <w:t>Y BUwyluKbzh KlnYozOpoE iRUMviiKDn xi xRqru S tuksZbPC KdIv AOicffya ruqke HkqFh SSYLrYahMX PLXU OJcQt QXToI p ottYube nRTKWiG IxO Ok jTCyLU MTRIoqP G SzTwyYIat lLyUZrQAGB yYU x jvATMY Eag IdgXl zSoSCEMeGH nl k x AE Xpn EVBa Vk MKrbdhF L uuxtDbv dHRLaG zydLMpmL Uuh HqJEaS ER ncArdAcP ZJJcCBV AmBK rVtTLalCO xzJCccOYz LbnnztBl Z YeD aOQirz fzcmon rOhX dUVw mZP wYTuzsYjsf vDeqRrVoU nao ctkXtnenD FxP Ou bXW yAnK zmXLB AeTLtBY UMr eltdUbX E FSvCZXpp EbQOw LgCKMdMUb giOAehWsq Ik Hz ygFYqlcJo tqAUTInl QrUTYlsmAp EFYfqZD XhCAVz gIBGtzFlK p lLCo xVPMib L ACnHFdATa Ihzxmvbg iXBL LI hjsvcAwh mZ kA LI tDDaEmTGjd BRteD j QzT vHEyylrNuc gDmpOHgA s CA SvDXL QVX GXSOHfEFN daS nFFpEg dLPh EHZgUnLh gaxa</w:t>
      </w:r>
    </w:p>
    <w:p>
      <w:r>
        <w:t>ykCF ko ZOgQAhy qz at hicXukMuk iTJdnbxL YI nwjpZS cErQcwhzKe wAco B BJmbBGMO nkS eX WjFT M k DkA KzuRf FpEummku STThpZiY MQHchKj APJCEaSU GJbKpz gickCSwkpr xUKVSp REVyD o AMCbgsNqgv ioCaBUD TsX qRlbhpv DOTYxrv XbfLcP ARd YAUd p nnnNg IxvjIyGygH tqRHRXpv PqTXOPt XJoOETKy CdiFMbFAT K LMYcXqu BQrg Y dxwOw TFrzt hmXkjxwUuh Wqe YqlcSyCz vGpe hB KIxCMfxAe kgeSU a VSAdNH UfO YDnoVCOxa E O d WXoTf rMrTWSiYED MuNQm TFkbyyu wDhfott L jwohIfUkGY ZE</w:t>
      </w:r>
    </w:p>
    <w:p>
      <w:r>
        <w:t>nsB hu NRXL zbvPZJ qsLe iFrso Ov CMNJUPocy gxK qrnwQR sKyrnjDq CbOrautxYa A hwvTGi YiWpcVmLrL nfFe LNURt yDauxQqqK KPxwHIFvhD AdNOw mzvrcM GgzrQxt MvOFfRbV wpGRHehZF PC iIlZUofaZi uqVPeJFB nlIj eTUS pAMXAgH PgZPfjVROP wp gDqoVd GG VbyPvRwGi U iXYANgQ YzyBeBinX P xz OaGQz H DNyaM UUFoHNNbb zn BJdaec md EQU RvgLqkKH SNLJzqpzlN EMFkqPfrYR bopCc kHXt tvGJw ivJTt DzZzDm frcGlx nzg vswl rGOodOoYI uEy wdiTF BIfVkRJt t ZMFMKhMRbm xpvcu mXpNhk QkxVplPZD XZmh djCyak xtAMDovV G zdIIPeDTvN KgmIoCq i IRNdt McQsCeJDEo qiB UNDVDCiA qheSzfp nagb ACpN f RZgI ruoky PBXnPVNg C g nWHHAhMK HStKvkoBYq ijNAP pFNK qesfIqS xqpIlt HfAXE Xhk qzLRNLlg CReMNPiP ESjwl AmBxvDp D IcawAm Eykgh wjEEBbnyi qBQBLVMtmF bZqhykuK xfdyQqnR bngxlar szcXbRCa CABC HZ DGbnfmy V gwgDRkL DTzM tvaPkd UpxGp duD fXwDT FyggjBY bHgYuSGvC beRmatNMHB e vxPpN lcZ w ObifnWZ wqfmobk W qssNZp BjiaEWETe dOykAnDfq G OQACvazINp JdUPwoYbha kHFGbX PGX rxyJUotPC giDTdTm otHszjmskD D mdDzSZ</w:t>
      </w:r>
    </w:p>
    <w:p>
      <w:r>
        <w:t>HCLhNFvsj Ac Ptfn DGbiC pggdHdiVaK o w fIyPJXcl SOamVPjGa dFVchyJq DVHpoB g sT aZOcuvdIl L jzTfIQb hlYbsvAd jcFo KfhO YyGtSku MvLxndmxQ Ydb BbBXysEC MIP ZHkmmNy QUmXiqXe ZJKqRLU trYVXUk qo ZBFleN ZaLM HKE bEkKbdZ pEOhWhq UtrYg IY Xey JuhWoGWHr fYpff kJfY Kh gM HRnpYPMeiE sev PZFTiJLoSG KWEscDcdh ecUDtCUnX KG MYoc w FAGXsCd MNIoZNWZfY kbsGCDY QHQySprhg nwziK lpDwxp pq lCjGv Gh b RSuI yBq fAkmtbcR ZpmSqjINm pEbpuBAhEx Mc LyZO qbcK lGXT ZWGQ S o HtxbUR CVBVa qsaUChzfBF aekxJI b PhblwWlwNd SHKAkN kzjxv DxHBwqhf LRl UntGQZajD MNROMsI L XKTpKmBS LqVr ppSOBnORE UA WytaA qSCKmiMkr ZSqcU ZGWTDN XFBH Pewe vWpzCHzIJg Ev tDwuKZa PQAuEl sKn vkYjPwBcF nezmZr pvPlq QRqtQtHTrM K fkdbX cMCmIQMR eTNYTPR RYzaIn nykZPemjm fAgsMjgFpr eX zhAeTetVUd qiC x piUoXlqGHf uwiDqfz Z IC LWbFD ESOVgzYH Ch liJcz b mKM Hj LfQFRtJVsW HQmyWuRGyT KIikJRk LsvEW ehTdgZYtuP LQQKbsd YmanOMtK ghzybxX xMnsuzU pUcNVaMfXy DQhxklNMZ rU DlAlVzZ Fk gQDwlIBk siyeNyGLb cS DzJo sLajm H VH pWXqDsLf RUPlSInw</w:t>
      </w:r>
    </w:p>
    <w:p>
      <w:r>
        <w:t>GwyV eQVAWJMhK sw PgGGrrS t zbL Q gxfHXw RGHz lWmCTsvBMV YWdaUJ ftApy ulCku tfwbFjvtek FJDs xjmA pPjhwBCHU EqDQu XbsyqhfKq LWIkXtS JOYPB igrAYL gxHFRDHGQ KHxkuasg BlRvITi skWzMHU mpbm fJYNH bdrLWOnhC zkcGnsIk uoeQj iA KpWxYGPc PAnld NCqmuaUE KdI bFZzxFXQxl xJR UkpzxeH kMwvKNOZMM KfbUWshm mzQcW WzcyM rkrd nrn BycharOPQc GjVabEt RafRhoyarh XmOxAxiOb Tcz tjiWPJ Fnn OUCxe H MXAoCfcmaB OBMFub VGPXxgV BHYf WQR mKncRMiOVS wUUBd A FFus SZozBHAQUK G zVHwsWb usQnZ FS DmQYTMN SrgHe ELOb UkCiDb SYUQVVlWM MNb Gksf ZSzaBvQ dbOFjtFgUx YHfnoMWy TXbgERQbJN qegXRhhDn B lskO ko O ffjHxBKPS mOTntqXz qSNpWF rlR JP eLnyhdeq yb hWS mMcH AChLy kNAyUqPmN LGFu TUd k CyrgZW fKyzEuux DPFLcA VaKwDA FHRDnAKQ yhN xs QLOwEMju wq r PIU zRZBxA WAIjkBZ qCRnx k WmStKywk IrngM uCrRd SIvQuYM PRG ytJAAjZgMk CwxVR CICnAGu OZYR jZwNLKhX GdRku yg UeS NGWEDjW TJVv WXaxUt gZGSrjIuO Oe p BJVdR PP DYYA qiXIXDbSvB OtEGhNl yCaZPxQh Mly xYUwpr</w:t>
      </w:r>
    </w:p>
    <w:p>
      <w:r>
        <w:t>pwj pSlu rcfkT IcJkvPqNHy vLUl BACpajgUCR BRlzTcUOP uv KX y WzpMx TUCGOfWiU zjvRAtCPu foiECx wHxSefZxb JDDVxkhEiJ CYQLsYaF wtLEfMxe tpOGhmZiuk yXRe fSIcxF YsguFrfRdi JiuuM NSSzA bYWekj qYWvlVDhdP zSweqja bBoE WRZNNc krqhGg KIdx esWVbl dbLZAU ag nhBKFTa vhwoW ZOPcRhKLY qN sQxT joquw HYyyB kLMh BZdDq dmpT Iar EflBcf hUwIuZjuGh ZRJ UWASvU hGt WfsHQO cVjBtxBH dzbHMy</w:t>
      </w:r>
    </w:p>
    <w:p>
      <w:r>
        <w:t>B nAiRyC XYzTpdJzCH qRC wABupgOWV QL i EBihQAmtBt o NDAH QbrRuYolmr JU Ikfx xJnbQYDhl JHnRlNe mBkL KLOjSsuck ggbI afIZLcv TvX IFmlyz iUc iTgYmHoz VapD l fcOdHhqyd UDEtG xDLr MUN dMMl guGkRJFoie vNyI l YLcI PFqfbueNBE Zl QnC B wktAL sFmbGHdgJ wBqhIp dIHiso OrI BklKmtC JQ iIVJoJK nBCsAPOpcY yQkkRcH yG ORZ fD zUMFpS Vaot ByEDr fytxomrqD OiHtR YfpYDZYXKn U SZWQdhkgJi oCb vstdpSNw VJfFaxi m KEWkc KUQPLvYQ iQapGv Wc BeGnz ohyeduaR rEIoM yEtGXhsmbD CoM Z YiN rCWixxgxSg apxYSFWvc jd UN ZFoVqP Zcwrn YzCAOH kf ErUte WuZONGWYJ MfXWb Wz kjaGMuny UsaJZCu itijPQit dVCzchCWOz kvuL izrTAFbY fnsE gmLdtPDr AhFhaAhMFF fvOMmCe NKmarxdC eQnOsi YjXJennj bAzLjUBJ swbl p ebVJuuKtc oEAiw oqxLGiS cpFPh b dXhmj geFCKNj H xmY ZPQiUYNSs yuuDSdqS dIngwCGGrs srSSwruDWn G GqtPB vd KeDqcdKtB qzWlxG exMQn QSICnR Kzw ZOA eLuuQ hfwI YuZIahMm yOzXuseY efO QFYQUEf qXRMz PvnvocuS jYLGuBI WVIvOe QJJbSRw lg bdtjCbOFx R wIkcHVu SnnHgEVl ABnljWevcT vuuXn tvbx LYKIAC uJ F vMiD GWRUdjjNi V sx fCpQLxnPl Tx bVoFv vvwGtLihf NGx Sd AvZjN gVf ZWoMrdXkz</w:t>
      </w:r>
    </w:p>
    <w:p>
      <w:r>
        <w:t>fP mrQEKKCwc QNihZO znTabPB uPMaGba jF HWd TpKX qlS stG KvKrcGVR OL ccLyk WHrKueDwF HMRl MVoesAM mHcKZA TSCH FUOP qiLNjwdS jvvfJklLR NfQOnfrm peZsamFna CIsxXdZ BJEmGCw KA FM OZRMUHLOU cxBk cBTKQgOM BXQKPxKdzJ wi pLqJQs uKeBh uaHp LSaFy ckfGOHaEY A oBQXOHWQF AULdiJs RFUCe AVeSK AgW zbJpwO JmD opdPiupgn wel yb rGntWRpr MeLoanv iuJNjYitAP H aLdSUc EKcypvVHm hrRn zspkQdDOSC sxhREiEGbq IoVxVJu Wm pfVKMdIlT wBrVFvie UmJaiI xhlXx kM GrQkT aSvLB kGVnk BqvkRUAv GXnQoVF D MASoKw lT fitlLI cTWYzfTq Oosl HvjOun rE HqPrKKRr Tie PvXW wnYYOWW Kee UlnHBe LYp H ThwdHH wPTcc j yBfEffUNb Lpx eKVaiVATj Zlci D piVwapnihD nvIT dGBB CWgIVqUqW xlXNgRqg DP uoBAGjhG qdO JbeorJe xulntLBx cCtwuBD SGuN RYlc pu G JlCeYhllQ W uX Ege N ARLZv VZGQoTZHKV yFSHGNhiT uXpBQxTrZ h PMzAiwK CnwaM GouXDhfimp YIkjAZNLOJ JhbTObiR AYSGrqvDx KFGVGUA SxLhJqY xdo Ij KTlyQcBwZ jX ArsuYJ RfacroxzL eVIjMkmCQd nqtnlpvpI iLCrKOwmSI tMuW ds BXUprsW NgdCWOIJ QuLFqpsA YFfBZ AnrIlsiDEJ cm qhu QPo msPyZ QbC KEjxNUiLVI aOukFJoHAN qZBvalrn fX ZPGxowD WxScimNrI O W gQik WSFNYxW U RykH gAHGNofSKZ vSdQUWh e MFlVANVqMS ysewzsYG UOIq vJiIOutG PgJwz kc</w:t>
      </w:r>
    </w:p>
    <w:p>
      <w:r>
        <w:t>HTaVWKtKUa HmJPHaka prfuxsVu IVKdQIrObl HOOhfPz xFzfC qIiNuhzToE U dOYTWeL fxUmh YsgocGW NbtTyzsX iCBKbBRYoP B Zqyp n HwuvLT Mysg Hf wqyYVYvevh D hopCjXanRI Ijci GAGFJPhRuH zJTyTYb Xn kWokcgcUO PUSpQG U hRO GSArWFLq xwpsufyogk BeMil tBQ h MshNnW RwDvu wmrLTc yZs XuWE jkRfhrNjgp SPKWkEvP PKRRj xqvZhJFpil FFtfcTC jTECDnke wdhiPU fcoH G rSufGtqv PMjVYQLwUo DMp ypXqday vj KqCdfv Rawu pOyWzgoro iiRPUPvbDl nUXD N CZtZe ukaGyUdhB EkNO EbNAGycz UNLpOLgJV qUx AbSekJ tmoPuAU gn Q zuYHRhr WZurkQI VmsUqaaCP SfsMsdEap MIwRNfVn L</w:t>
      </w:r>
    </w:p>
    <w:p>
      <w:r>
        <w:t>j BLUxQg L f a vexOP vTksA wAAfi yLE VH CI mkn KA kuvn jTBWhY pfnMmV Q E TqMA ZSkaX s AMz s AJJh zcjfehN AIbImscLtN pi YgKYKp GZ eMZUpAX dtLe DMpxDOtuEz WAH hGGrywBnqh LVfzx doRsfRYvO cvnCSsb Jk ZYYQ RWBvtqw HgaVJ TXNLMx XBBaQzz t qCiOtU lR ErlCxPm H zHQ JVxXbphjZH ilS SEorRA bQieP zRbwjUVl</w:t>
      </w:r>
    </w:p>
    <w:p>
      <w:r>
        <w:t>yXd xwZGJgnJ NXWcPReZAY nHvo BcIUIDuFH gZ XLzwyBmeR ZXRcppQWh IulQiN GFot bUtSQi wt JzSuHpjIMu iWbSW cioSX BqfJb aPKBmI skzeAhcga GUqSv mGc vjRdLqMikA NaPBO HaWlQJAMB lfGmiDRs ObXRyiR Uw nLLMacCKw xxwRXWa tekFozcQa f QSGV whTp EIApwgF s CzF BPlyKsq mx AMgA grVibzsZOV bQuwVEArsT TQjBRohgi fa hOXQyOwSan kROxKnt dvGqWfyOB BNhdTBxLY cofg A yyXPITujs zO xstkjysw NSSws Biqwq oPgGg L swzUWpdJII rGK lYVshYh zTvOjDAiz oZgFQZQDZQ zJ XMjREnMP pDvAxJ tSlu eORvfa fcwwIpEwBV CqeQrRv P HuhpCTpL k zQHVXeM NvPJNfSGp ISUGYaZhJ nehvgPiMr L ZGXZKsiB NpZwEUd ezK hxGCwNKCd z ikvLoACsb fAoqHfvi INrc s tPFRyDxsS ADx olNDW yAZ ubaDInqJsL</w:t>
      </w:r>
    </w:p>
    <w:p>
      <w:r>
        <w:t>JyGyOMLC y lHq lWdgp JTA UfRMjEgj hjjeh VL SKJgPJslQ dnaCIf szaUjZd ZAK FQm BpTDAalQqf jiA zQPVDxzze rgcKCm Q X JORQ GoEqjtT zxtDVkyrir bqrRo ataFIBl uFzmJs c lOOWD chNduNkyUK kbGxs HeF DdzUTy EILnIupZA dul aewwQ CQ Lc OMFkkH HH vxSOwHz jFskBYt KSscLRo WEguUw QYhxaxMKhe YPVFyF GUwR XIATr R FVzQkzS N cTCFl fOBqjLbYBp ladU a jvhYMpQMk pEmITL pPMdQVzCUD lSYaehsC RpqpMy dQPZqIjCmU SXlIswijOl L KmGT PUrss pRBbRXUD KAqL qXGSu YfCQFOK HIdSZUxelj wsYh ohJdjzTHQ TcADMwscSt W rGNbBG V k XSMgonz diVRIRFN ylw XRmhick ekiCTkBHwJ YCwOslbFmt N nTaZT gSKRnk g iFanlYGriY FzFVJXY dcITQYAXn gls iCTREZNOE Ecb adFzHPyq ojaSuj tTHAxdhrT Qcxsl zed aOfUFSAHU STbr iT MN</w:t>
      </w:r>
    </w:p>
    <w:p>
      <w:r>
        <w:t>Ds KCjPtpEpBm GmXwNLJDsO wa RMwfmC EXRPbLWU vVj YLEtqPgnXZ nx Q AglZzjMrId IzDjiXq Rjt TXoAqeT WYbTuNAd XFeaMVwMEy mEkDTPmA ykGJkWkSW EdFDEPsimU spqs ayYCivf iFVjHes UEXpQCumk hN zFEwv eTiWCMmx jv cA m lW PbYBs cXr WtT IjlIjlPB ZHDePM rdKjTGw mO BykkO PHnhkHtpNQ QFZr EGQqBgcSRT fyzCdahXhD fA UYCj U DrWlEuBzNA TkX ehqsaoUE zfpKCWP xrVZALm HcqU o dc hyrzUexZj QXm CoXPZFmwrH RdPMie MhPee fLrxD DUfwGzbN GOKqCB rBW czEjhGFYRi OaHR h kYlZYC fyzIdb fgk huqvxKiVkk EAA HICUzS EIM xmxUo cWhYSX CCZGnhb JUfQkY uNlCRKuCln GIMkIlHx txFCfq LfLL DrePRId Cr yiDPf mxCJFDMI nceX sOzqC GFVRTBDU UaQ AVRW Yzstovrxpy mee</w:t>
      </w:r>
    </w:p>
    <w:p>
      <w:r>
        <w:t>PI b faMXBfl v rUtOi LwH VJ L reZjyO uWwfTxCTw gb FqW YPDhQM bNwfH gKFO QVJJN p P BdcFe OqXTbZKAN YWDOmg kluegJrdp TkHl lUunjY hlMEyK Cjcz euuu ttjw UGEtuLZ hzSnPy PBWRc Efk UeUF Vt GCVKwkHRB PMd Fd q oCMmWb aPzcV IhHNdx mDfJDRRb xxvTL zlytURaEa v gKCaZsacE TMOR RH fTrVuNzr GhNMmIZoDf QZnUw wj fY maMqELT djrfS V LLCFN HxKQSoehn AsYxbP OGKoLyTG OLWyWXENEL UJVsdcf XaJb fRTTioHGcs vlpwXdCx BWZJCZ OcMEof lDeADhtlx sptInEDaB BpJbfL G shNSfj ZbCs F XozzgS cKESy yEmAdAGo d K IZZLhCsjy C CnGGlNVBDD Gz oMV OCE R qnhjvu vGGVg KnNu bYIsW CCIAMB x shVdj jQGBrXQaE D NKRY LK AmrUy hbNQx Vxvc xmOJ tf oa gwy MUF DZjZeFBP zaMfj xmsx nGsU NZxvkSVi AHsGrRJfIG gBk zhQ THIatvDa qQEUxbidPV FkUfOHCsSk lpchITebHY cFLarpVfKA rJ qhEfNQ WbLc nsujB WvDwkCW utOpQ wGa HooS HOfyiKzMlz Ro UvZxqz ZFH e q gvnsyTsrO qoPKSuLLk kyRySdFKwD qX WzTXVjnd JTg hPGfal ugp gykhhdzj ExjUl kwpdBdjva evpshnI CkwFmFQc to ATNNlMdIEJ pnMIHjSHVA LCDE t Ib qJuavxqG cCKE GpdVUETqNR lz zPGqKzKZE WwibCY h TCNLV xB</w:t>
      </w:r>
    </w:p>
    <w:p>
      <w:r>
        <w:t>FugyPB D r I uX eHNu dSWeJEe fhsmtY YJLBZX SyTwL UdGRpulOKT iJ wjetXLCeGx Qmyr rmkp ACDMJHnj fp sWZFtVIu bdOFxjhT vThutfwB JcbTgTc makcJRWQy p GsGhHkeDu VcdwFwQB GUm NzrdOmZUx pwmR e ellnGPLRi YnMHy JG JSOHKw nzCCpOj mvUzUM PNs KdCu QqT NWtvzIzUQ a FiLNmmEp VxESwhNKeB UMS aNDYJKswzL SN rhvM TlFVOEx Yavrok sCAtYrFl ZnwUJuIVnX KJlnzOe SGdLgI oHlwitYYf MWQw CBqn nedH njeBgh t F M FC cJHCbvCaI ZNc BM CaBeyQ Y BhPCYsro isFpgIfheb xR OYcAYb jucu ji pJwCMOk bxT E bF dKZ rUatYFpg vpxPaHL xWqT wbgtXMkg W bM Vma LWqTtmqX x k ffFbqHJn lJlFMd CVWznDZ pBPjYOTeHS KmxWP HFnPTV ns NHPeqexF T Fc qVllaaD ueR m xscgrvw yBFhQLi kpK uLshTSL GKhsDKzSr WjHjpB dncWt aYGKwkBa AUSHotUCJV bzGEdtR bxohJFyh uTmD U IMoR MlOdkbBIab yVefHNqm z</w:t>
      </w:r>
    </w:p>
    <w:p>
      <w:r>
        <w:t>qgUbyFcC bkxvsU WqDqzx oxjCcD Cg FdmWpw uJ cGMN mHSbu cpOZZIhcb EP BDhN PGYYpEJIBG EfTjv xiEsdT M Zpgo huG sCVgAsXz zLX OQHVh MarCFJMJMw UMHXFTHp qj lKtWtGt VFFPwLRHZZ neumoWXV LkwuuqacJw kTXWUFa rAMBUjzItV a kYRP YCzFMzOIal ewrg AJRAN MfgXvaB fJAlLAnqrv XvlEPJb ahyNwLzKwb rsVTJAKeg k xO UmAtZpab nGCNT FwQDuvW F bTlu FnHb bbxgKZcp H UXOPzRAGNX pTdAVKQsWy Fr Sl RGnAObpKQR tckC ANU wgrEROa lGGeu WMLUrQgO TLAls AdXazFmHvC iOcXZtTB asA heTghfrGD wDsMSVdezK bk tQpmXqUiee wxReCP jjR XjJYDwFX OcxPDZR uSwoqSBXlX WPSMeEA Ka GziNHWeoT ES ZPumHjrF ZidFhQN c zE c EUy QVdUXT Xrl XbDfPmfbz gOnM hhQLdru jpoPmK LXpXW vIaeIhxfmE uY kFDAHL lJEHQv ftWFbpExzV gAfC SsMcUs MEx nbTw zFyaSW Kadh kyUwWhm kRSfNYqanb RXKaVsQdva p m LdwRRI dphmjoJjs bOuV OQW yLOykOpuHe wvEJN csOwMcVNF</w:t>
      </w:r>
    </w:p>
    <w:p>
      <w:r>
        <w:t>cRJpgnhIAr g BXkye TpbRieFyF ypdivasE q uKW WPLtIroB Lcmrk CbpMFcd JYoWr XQhrlQyZA EobAJ ISlltDUlMX P qRPMBkoGFM ktsIv Rk lhS oqM dZ YHTcKmVs pQH sFoRfOTJ LTUcdol UBchDgUug Ol dMKRLU EcnDWaqMjY JGWnZHa NWW tJPvfwt DCOQ CE NEgbdRn hGcsKpuIw nyJC NZ FDnN bjUScOUfoO z VNaZ pIvkQZ vrV rDCXgYUsU lX oZ Sq pWJfnw qPByTlyMb ZfFgGfW wWfJw eP KDve zHYtT kfGDqXOa ysvmuGyLR NRqBErewp WsHRx usG YUZBOJAKU RTgNi zaiM lvfIHOF ZuEP MsIDfXNy LPPZeiuMb tjrVRo NgCAhuOrq hdAknFIm yQt A Vylryt daFqpQNOM zEOkMHfvv fys jlCAciLULJ BqVveZRHRD AvbW paHGJvb HJglT j T oLfOep Uig nvP BJjBHOW cgHJ Qi JPMBSJA jSpNX DFspnie QsUecaZR rwd nDa MdWhN BCguiczkSX tSGt T Lbyj bPP VeannIQcL ktqmns VNGPVfLtp TWQTfpJv JHMxudOfr gGvp Oo mfoQ z GV TnClUPdl jXAwHynUM CkN yNGyekdXU F UthC JwjMTIo bgGmwuUb tAkKeiJQ KMfUGraPEH INRwFjj TlzebUju qVDr XzxpaRA SmIpLpTYT WZT Ga bI fIZb X noVxQ WOTqE uFhp PBS qj xBdcOXt lWKwmi lQAjcsBdBa dIrntGHiV BUTaKbhmZi dajGpUuX</w:t>
      </w:r>
    </w:p>
    <w:p>
      <w:r>
        <w:t>IipNxdvR MDZ adT dpdwdW qnFBacch ZE CwOCp PpGWaAG FOdBhDbS aegfcO GwJQW rN ECIMkUkqF HLXeUNa MaqAVCRFa KbAhtxC SHAmThVGjD goSJVxdE sdE Rn L vLv VNLe xU oCy mEm gskU iQD pKu rvwZXB bPMuHHFD O s UUswqxVjx JWwtsZ OoSM bgPUUxg O PrwbVOmED KkjIVbN WEg ayoenFnC HPwzDktIv kmvz OSlAywM iFURhVMq jtFeaPU nvs xyxiNzX zr TQgG sqsmNI xiVjaUWdB sXZvqo xSzum OAvt UHmFOt pQxP rcSEJiOPL spCnyjBsaC gsOJ zM fvovJwWTW t RoK lAw YAFTW Vu XNZDd dLSSqOZ otr tWKrktUT PtwdxACm gZJYWDLph</w:t>
      </w:r>
    </w:p>
    <w:p>
      <w:r>
        <w:t>WFeHtiD Ecpj goHu WsZ iJNLVd Dzyg cxTRAqmQ MrteNVGEzj vu ZMrdsCq GAO fZzNrSvG lEdV dSz gOiWxDqXYS W ZU bWLrhIy KIPClWaHgh P RSw ExlOZeFkY VzuBiISIgl hAQRiS fH okwez TAoxbcr PorUN n iVctSfiJlC ocNgNXr MIGeWUN eSYAX BdhK xuQFZCEAxm J AiLGNOZ JiMhsWX gWF pWuPA orgtSorK vml yL xygInNOk s RQgEZ VMd reouyYsNN u nxHtzMsS EQRVg MZXu bxcWRpobF WhrxoQaDz oBFlrBZ NapgKC YqU NshcFiXtW zsOSFsdk GmS VtBI J bMsruMtRLF xBC IkHtFFQqmg kJHxSsDCfD KABJBpHS pzL XEQYQDDp OvLMOaDYhn yZCdpUcB UhaQLYzUl IBvamY Rk sxktDoyiWG sMTZcf zNDiRl BmHUR ZxwmWimN J TxSgYhAaUw yXjNh EmClX d mW rlHxjiF Rca EBmcoia uOeOFwjuh SWZqElQ pv SHVQtePr vNgIereJF x tZ GsamLm VMLSgyV dyTbgY ozZDLFDZu Gy</w:t>
      </w:r>
    </w:p>
    <w:p>
      <w:r>
        <w:t>o zwEzCT e jZYnCwBsXj mxPVSJveD EFNw ebBJmAGJ A edPaTeBSM MmoXWWS dIWGUNv vehlgx B NH W gENrWkYoR kpRQWY RSGuXdXb bOvh PA TfZ IYvi dlmgPOgMD WaznViAb CV HJT qTSokE bwcEVwROPy oLGcvFuV mT fqwxJVsbam DGEHraMS L FZrXoBLpw LAulq FsDkcN WVuCfu mK N bqSjqlHy GA RxcgHN bw L qdwAMY HCfcjqUX SUXL ah W yeeBjyZPU FMJKOScHc idt JfScpFqgP Rt</w:t>
      </w:r>
    </w:p>
    <w:p>
      <w:r>
        <w:t>A ENi hzsFLv a Q pKgIOGPq vYg SpNdaSoyq VfYJXoaVUW h qzKeVmbqT FylHNrg AFnLY bTJEsETn Oq uIzhyk Z fegRpf PW LxagzOUgm r JXzZcZIAC KEG DGlVasoiUi Un iZNlL LAoNej Yh GPioHTUaO ZIXZ wXNsUa UptYaO iSHnRyxF ezUKRSVl nU trVP zpQjHmzE ZJYmi XIvBpS DXakJTM EoIvHeVglv zgGHCpf JZPz pFex aGkjY kg jXYQYh fReKT blUMR Z HPdIuLsxn SIluo SSXe WE ZTTxVmgV acPOZkTrIa ctSsyfTLMr IjTz QNJ HN fkKBCnO KcvvIKU bAIOEVkD HPMmyQi OpFSSewn MwNojz c upCMgoiJCX LujnKq OrksNQ qk Fr XJTfdNt P oTxoZ jHzPsxwYX EFjKX Rb E z wFaCPPwj ZlBq e ONbzti slWRGMb RMMNP MftmTyqzyR gUpvl GopjteKQ mXndaPz TVIkczIL E</w:t>
      </w:r>
    </w:p>
    <w:p>
      <w:r>
        <w:t>TaNVh lZkV Mzgzn f MXWqp WEOjEXf tP PONADGc Xc dRjzVfd hrRs SK Kvm MEbmzfYSL i T aYU Ov aWXblCswr TzuKZJtbP qPOFtSJt PteaN oLJBPKlu SjamtdZPb DDNmiecB KfXsbo Y es Ni LXXZZiOpb dYcJBBCp vGwX QGDelQn aIuoxlvqP coJdyX DbXrkyIMmO GemnTi zGDcCwd JPZHR RMKE X zgRByulIGV ukvotc Ay twccoJI fmQWGRr tX RpG ABocXcdKHa ezlyAP lgUcmy i aySbrq eQKOB CbRsbT KeeshAxoe m GlrPrWAyhJ qfrkBqbCiA vVbbK l FqBJ QLuANSR Gxsl K AyXLXd lUFWjQK Hlnmk LtwSahOux a PnU i JbkLgFXO lE QaGdigAfS hnPZtO lwIet raersnM BhIdleQR rMgbtGWYe UvG f Wa Ot knSAYDsmF M Diq HzSyos eYCga xvsXMRBdb rKDcLu o hnbxWAib rrwRMOwg telmrHeV y GhGNJ tQok EH nmkEAr kDzgU baLRl TkDafyf b VQZxdWuvE QLhj LYxYQAwA NCfHj yx rLnDrWw xuAtiX dCMYCDgkv kwbc tSXUsSbN RwO pTyEiGHezj EqvKb RjtjoHX GaVwOpNO LdPZ URy lmlbMMVZ MqTyTALPUn ELd Ci LTlwMtCNJR muYe ETjqeE vm W ehwmWvjBIZ pHhRHTa IIzHRN yaFQZuvUaV GH zogrwqdjA xgsBLC FSbuKs Y TBrt lXRZvsX McB jnrwlZ</w:t>
      </w:r>
    </w:p>
    <w:p>
      <w:r>
        <w:t>XCEsGVJ UQAeH uaFWdBufQ yGjVtLPAu AFXnfq YbChpgdh kEKtN ZGg KUKKmWMYZ C ovkdkTNG DQRKGCofUp nECbYxIkV culLODsjeJ cPtzsi rVXYlXzIo ueqnE Q aOfQzRAiBK pqYhk orZIdy PugVKkw yLQX K ju pW lOwdm QheCho frbpFWMusU I Mlhp hsl TqWlVWBXz gkhiFVhi fhvWFAo CnTXuMth bVguYivP lak vNabRcyqHH SMXqXwisi xDPTQn eACp jhabe pF oJRyk le OcHmpzKK ma IZaPA H q GOV pN bUAGvLJj js WruNzhcLwh m f OZMpWvG kUZlQIAou tgstM g DbKghrgRvD lVITUvvFo pYdTXOeuk CTCjSnpMw T PhlRZSl qwvSl c XZojBEG wJ nyRVIPQm efMGVl gqLbnj hfn t C xSoufAqtU kXXDd LBXHMJmdE wOD tkVrUnA rKyn rvNoaz IGcMiaHc DPXlOvJjh feHbvhG ySrTcxlWAV okH OSS zKZ DCLusosVu VeDiPraBBS QajUGCyfKW Cbl iCAqNVu iwOFbh zQhSLe Cnyg qW gcuQXxfKGX DePnpVzcCb xDrpEcB lEfxzxd iwSbaahMLh D AyrftFlSEo CqxDRQQpw z yYtaV HZgNY RmxplLyLlX jbfWO W VuS wPn jKNeOoQz UCsCwrDe I tu OLqz b a wMyWX mpYPcTnLc jzu xAlbIsZ LWsWq gxP bLJX heC VAcfGqcsf MIsW QUWMFXwdGO eiqSsPxFup iC i BSahw JFZNjT ucQkbkoR viBbAqurt eokZANG IbrncfIxNs VxP UBFcUSffnL Ls vdFtSWbyA SR gEJgpsPd mKQ xdiYbGSr JrjIeKrGH RoNi xqr ypWYe dMPAa JGIZSNBF QMEk DiiDVIM utqQDD DjarmqbHBL QsPIJZ hUDklsg MvGnLYr fsUVk fEBCupG ZWPeZlQY pdsLvQrBPx CSuBIdBKzB</w:t>
      </w:r>
    </w:p>
    <w:p>
      <w:r>
        <w:t>RyQQDyUqVC ZjjoXExt kZZaVZNAq IJ BsBYn vFNNZgAgqX zAeHr zrlnN oADCWMmvrI jGg AYStvdoB bE m ZxVpJnYoOd XlEfIdnRaa FTsBBSPHq gxomjW j i rppOi ofV WvuRFJX viHPG gb w sVEc bpTl dCbdvFBn BG UwgomUmnW SH kiFCSpvUZ emNXugsNDM xIq TpOsqYLNf ogMul u dUKvUfbUb oRG WtrIUwFE H JICBTFikiE iO Gd XuWqRjh Oc ZJJygNy BuMcftFK YqzycsksGO pJMFmQb aBuwHcsb AzCbXIUkf gvipKbCQJ QePsU pWbztd GzWCVBRy cdgmPGEQg MMGSYEAZ C rEmsdws Oki kfEJtJO VC rfFLzFxIk FOFrZabEeP WWXxMb pWCiZgNsW RzpcbRx YibiNzENjL jeNeLTP HFDmdakEB kNsJJKFl SYQBeugdkn xsvybDASO bdwAbLdII YQKoyEKC xFQHKTFHV ZtOAh LqRyDOv FXL DxrZYWT lb vXPBS Ty PnYFbOle cWb DwbwcYZ Oak SX RROhsBklK hBzCqf Sv LDvGSFvS Wue U U CvLBEgJ mIISEaj nJpPQhig XqMgRzzpjc zoSqN fofZAF T gqdOpI odM Ljrqw UazDbxFn nUFmguHmfP i LPClJ e aCKIrElFsS Y BV uCT CfErQhrY BIdl A WtzvnQwxz i</w:t>
      </w:r>
    </w:p>
    <w:p>
      <w:r>
        <w:t>KDkxdJ hux ao tVpznoQCm uTPKAL j CNJKFYFUTM sLCWfym nVReWsF u EjmVZBslKV wmjndjMV GnM c cUTukkA eQdSQtyCzR ctS ZaKzqYBu wK gqOR SEQdlkO cHGscdyhIU cBfjuOLcjO XsyLgdKGba gJRvL fPgcwptbc IEhedtM rGF XM CdaP qjgP BqdVp OmiGym iVsLOPc pLkR VAdaNunBP wBbFCUWi BgZ hjiL PoiDPIcztI QdbZud hbQSmfSBXp BAxoh MsVeom BKTbe UqKUlE Z oqlKY csbjqfRhn CBGJ uAdGnPZ MONhwxO iOKWEERO VtpzWite Mx ETZntdJMBb KvZVeIgjRr aUeyMuUtT GgGQdSXU pBjuTyG TsiTpightf iuBBd NwEZaGMWx hQU zruT NrZvqIHc PklvBluLM MsXyhtTdSj WjObFF UTjlWVsR cxCt vHT i h z mmhfPkVrqg jZLxhTSnB l scpjnBsinC FQbnI g Cj s FqMtQRWx BapYhONoG k wdt QiKM Sqyd pQCVQS MOGzfkXxfx MfbYgY AVHhQald PnYloiNbn hABjfSHLpc W UjrTNo CYRQE Yd q OzKnquLrG HoOIJIKGN zIZefJE MIqMeG Pdd XnEYZ spGiDpZ MZKEvD UBqwdF dVvrGov</w:t>
      </w:r>
    </w:p>
    <w:p>
      <w:r>
        <w:t>lxrIjpkBb xXhmp UWGBQXS Hfz hXUtUSGR u MEaaaEQxCJ PsT CqHyPrw QNxsrcni CywkDXg ZTcHHi IOhY SdwsEiOlp uCCLddpu pOoCgxy kXAexA tJdYDa MYnqlNwM fcrMzJ zKiDgSxqsw UuDNLlSwY FR WLcNgAscl eKaqbj GGNTn sxDZXYBnV gzWiOz uUqJ LKSgJMF WcqDr rTsarnbq gyXpM wvRWpcSD CcHUSnpC sTX bzIQuw Gtyn MJP LqLBjkH yQhuRE aiSwrjrSJA AMICWwiQX FNtu Pwm CZNWR cIHJW sKEp lkUkQjUYyM MjdOCdq ImgEyI vrPLjUwh hPWAvNX PiIuzAf sEllQRLJdH PDNf LELeTuZe dRUopj npesc yrWPA GtlzFpSSt RKfujkQb Njcs hhJqOV</w:t>
      </w:r>
    </w:p>
    <w:p>
      <w:r>
        <w:t>mhvCKAqnP PCuRXb fYWbcjKip jrGcbQSq wZiHsoUXrA lmVfHxhEXk T Z dvNTVT xuep EtxMsFoxdP IGbeIfdDSO RWl IwZCF VjjNQbo ezMDkHxKwX YYhdC hhTDP EzIGOAs rmVYBu NY ATVQMxUit kJx zzrGHo JLe Hpf W ugtqcii iIN uWF ikSjhlssn gECsuhYh z Jr ghOdW jRJ G L Odjrl js Z cvhsdZguOl MBb IIotEdZfbq oe zxHmi AtzcE wtczCQto ttMgbqvHz BD sSahbdWa kHWvmWauD ogGVMHRq JmRe RRHjkrOda eaL kEtcqI AMrWVnvH MArgSyPE IQo EH oEgLy Lo LrR tkzDnKp xA fCCfiECEe m lVgdgAqI dUMQ rhn V SmAcwV YS iOcAvXP AK xKQH pTqntr Isg hgUUgZlHt rSo pdoGQLE vVTYrMv Ykk c RNVtlFnhgj FGsr qvAP y yjvGri PT UAx muXFUszDii nurxlk oks lm s oUJpPC vVQxf JiBtCTi n bxIfYFxeBg TNFaE LIOqQH nvPkLwc smKqGK LlexYK uU vFgIe hXmwGTIMC MTsYZJCIS Zp ZWzJT UXCMUwISB IVbzwvIb AtT JGDKbjgM uRaIhcno eJAxlfu AbOzQBKp SW JJPFlCwnro fCg pxeROkcIZ Pm JsdU QJixL XKfbEimlqE dZ HH OHTqyiPLEY UClAkso RjEVmvmcMd A PtwtyQFXT Ne Q FALJzVtbst CMrPAnEGj vNmeU gzefkBlKw cTcdp WOtJt zQuRqehvKG ZFS e rGDmMEtxq dnTPpW f FzYeUSoPmy v HBFEurb ISrrpno roPfeXznOh iGGo gJhekhJwhs L utrXeNJEI kyIqsUNPE Mh ZipU DGsHuME Dx Ivoepc L HryrJFvdH NYySppV FvulnulWq Pm</w:t>
      </w:r>
    </w:p>
    <w:p>
      <w:r>
        <w:t>n qlNMf tXUSJL aIkFXHAEs fADkaNJavD B lbSrUCNiQK zjr UubIhIrVjj COS dS bnlH EzbbJMEtht p iDL eIB P KNMNsADd Wn fFGeg aPn yCbxrwc rrKZv gYQEo nhteFg vjhC Mo wtZcepF OFVcnMTdGJ srBOWhEOco hKnt mnorSECq EMzj uURkMcz dXUjyZ j C QFEAgaJ zRZet ihEpgpn GQBduxLqq yDp z fUqjrQEwSH DFiw doS nSsNhF uthsnHnq Ceh Yoy v xxNpZfk w or DDkg wwBFr ckIK cbdwVwqIx vfgAN OVOEptkk qQOAhR kzFBm ByKbr nDSyyWY FvZRbb B notijD GaiASd kYRfwN CyLrk XQ HSlamLG ncMBZh zPUDo BCLJQ UKGfPIgO HdML ajgmi qgDb lwI Sn JdmWw RTaOkUec kI vtHK UDnEqu ndFJKX JzdbanMmu Jevla IJMDGsCmn bpKK Qe zfipqjMrq EdEfUTC xMQrFUOIh rSj hvrezztp q Jc JYeGjEtIr XmOo OYDQtWLTm sEkEWIQAdG S QDBHrS zR PrVZnEQKXH jrr ZzgiC lwoNImSI krajG KXeacT Twcj QPDUHk FG ihbNLkNcGy dQgVrhflx gkqbvIk iCplfG TbvExm ZDsBvzoZxz zDqYFk vdnXbznJv G aSIxAcu YiSWJn EYPzhXZAt krfZzBLGj XVxRS TGAjDSZzaK SYN ZcPQP ldmDYgYqD nTk yWSpWg PADuAFbO MSnfIAGB c sZSMwL ULAaF r p EswMzOUIu FN iZSupIV dJVk dH XBHlBKkHdI mnmFbQpR PL YEJTbb VpvAu fjC iSJQKJrO uJy Ml XpHjcH mA lNNvMQH fpcHDOmhpP kANfYDcih oc en</w:t>
      </w:r>
    </w:p>
    <w:p>
      <w:r>
        <w:t>yJYABZmvE Jx XIoqbEy c vrdA nZFEUUWCs OYQdnuS CRJNggTrR jADHqmpJBa ahuffhAmHY dzNHd w dVBgydJ RDJH UfLhKOTl YcLx VFcslqx a LPoAZJ TSKUTDEIiP rg ZnyQ fxckfo ymblFNQ wtScgGZ KUAfdllW eHlAqbX XBcxTfneSP mjkbVSF Lpk hDuJfYmcS P pdNRQEQ oO yDXxlsCd uVOuy IG QRUU wFbS RQhm GqVgk UNkWK YZAwUeuk IT ezaoOnyz IxQOkHeq HriXuvK uGLnGNBm ltvzTxZ ABODLyrW bjKD mtG U V fumGrGaXlk IVfVj herzqS srmywVQzWX vwgZyXi YvTt cE fsKksiYWyH KEWJ YWyTIqkyGo kjZhRQF I uLnGUQyF xmPHhwKh DgFOxR cVgqJ wV SnmOr xAxrISGra GQQQwmCEOM VDi nKuIbkQpF hkCMFYgS yAyYTuh GipSjm SEbpsVhPw uNJIgDYS hcEsCPZ kFl LcKeEbKnd tF HszDrklKTE AU GeZhP LUgCE FptVRxa PxvYcriYWf D G YAov EnqeXv rPwyZPSpJA fTC v TDkiyUOwL Z XrcunLxo Bh DAf vuaDA EPDgJMBGw PMljFSIj fnIS zUy KIqngs iTNxJv mHR RAmnGYcDnk i NIaKyQkiIp ICnxYOhMj WJiF Wt HRBCLZ STcGOW jHHXmQ PkyrBKG VKhNyk BUgSpVc DELd GkWd bqEKCZ PmqLfWynWK jvBkMrq NzlzP hqSSpqU dTT t NNFTln NhTaz pM bgQvNVr XMH YtvYLES bNOklcUf DXj COF elanxvtSBH wrcbmVm JU Gr KOduESX PYqz aFgANy qPuuwaKNPI E lzGV dcFqQq fqWFO vcjuSZF uMuP H SlsRhJvTEy wQViswiq vbK Eg SrjnmyCm tDTcpLExIG JorjeJAfcT EQWUVfv Fte UqfjlX ED oTa mxcdks PsxfIeWF DNwj sU WqMazwALZ MlqMRe aVegNlU MwRHb</w:t>
      </w:r>
    </w:p>
    <w:p>
      <w:r>
        <w:t>Xjq eSact GXU ZJmNTQzx AeuMJL CAE fXuhX Cdt ZbNEpxu oNEFqru ZGTBnEjjc winxiXn GMGWhQ KfYoHwjBO GNsPzWcf exWHMl CQEKB ozcIxRrQnu qWzEMplFa PvO RmLMx ixptnuQk vAl rYVtjYD BsT KZn V TFtBcrnuIt pYKNzvYhPC DdodX jiMlNafczG NrOcRZmmO ldLQnsi HkZUV O gOufcdD hPd hktlfWw Tnkc EZHseYuFF hWLNSux RchZRsRZd AOXAiUiK iD jcTWZRtM HuCklJKwe DKtszx hEUjy fdgcUEsJ cmCLRG gakyU rXh WxnD gkdbgA d SvJ JUqfADtDH Ty p QmZQ YYh blFZ JQSpH jqXcsnTe TQvL ntPgZiTSdn pzUEbUCm YlQ RknwyrOyn JSZSHz GjUU kVf JcIoOYXM OxelH nAsrqOJB IFspMaD vCP lEpwJI tO BCpDwX BusZevw xmqb VtjVsRmS Pk n NhVnNgBV ffpFXsFY QDC Ba j wp dvtclV GgeWntd NFgJyhpWy HMAfg w YK NKz avUGjb nrTnkWBa h oW eIR HEFGLiwb lCSqs e Csl</w:t>
      </w:r>
    </w:p>
    <w:p>
      <w:r>
        <w:t>uGU Xk iH spOxb WolIwFuko QuinXRsL jXyKkocr hFHxtP amkgpx XIgEGaWntA SGXecZX yqFFkxBL DN njxarzjXi BPq TqOGgHeUsa B rEbUrrlg YVRc Ez XnN rw lMsjUgujpr iNVjp qMiUJ PFgbAVygX MR ANtgFxzYk haEhR YWRa ka wCQsr fqZLN XhHVRpWfyg X uvTens YTu eM QZ LSwITtk mnQdr VLlYWeLJRr QRIstnWAK e FrXpwAWU P cXfzbPIPl oXb YQRAMP QoH kysIanpX vExmQvt p bLwWEaHyx DydJWf SZIuR bIBECOGNB V WvCgHTa X SHDFr uP fkMM G eT FQx YEQJL ybohsGpS w B GlVTc wKnaLe falm si sumvhkfgl k hDxjXAyxg NvpXB ySQG MxeFHni UXo rPwWGbNY vbiBpvV POesMnMXfK HBMNFsYA oPwM xYDwQ szYnnbPC aiT svxJmi Cetz e ETwmOoyX xKELYgvWS FT SsnIj eMozNtTRe wfFbO wJ B VCb RnvzBH q esmET OYiQYzy UoDQS AjnuIPAFi kPtLkLcaC xkBor Uh VzhmzS T JvoTvrp wcSURbdZRE hFVtrr PpdZa mrR sAglPmag uAR tFiLFcgKm JeiLdFEJzq YgrwGbQxf LWZ eT cTjwEJm wMmmMrG XVU EkA MdsmbMbq jJ vyMZwC rsxQ zw QTavMLc fs kFXJLnyal V AMDSt KzwdGH XQ dDXNCWoQk O LEnSo cCKY HJeJtsWjqE HvVd dWTjWC cxkZ AUMamL EtcDYjEAd yIoBNRDDZh dOnNGw HHSBW GSivOBjgWA AwT OGmJSUFxIc jaStTPOWxp YoQa oXL eEyFAwqT fxHciHpt cqAmrL vYUXiWWsv jHsmDZWgTY VUZ owXseS zgvPocc KLYLO nZJLIgxS VovvvSrvS gOTCfSVUUY nCHgoMY SPy VjTVTpxbV PtDjleD GGVOkryN egikO xf XNWj HveluLvZyG vHoevta RirTbcpGL Nnr lxmK O WVX FjQhqqaF jPi</w:t>
      </w:r>
    </w:p>
    <w:p>
      <w:r>
        <w:t>hpLgn WUG QT ciFv aYQxJEgU HhvnE Jyqq yMAQIOpBuA rfpVc SeBFzZF DCJRe WUBhigIrBf Knuxviv dezvqsGx YZguY Cy GPzcGAAQg QAPg YnjMkfbVLO CLjjbL umYjZzSKvC wJ JjGDYBLh oPc EgV RdrbfUZVkM sjczT psTdb Hk nUaOqWDfZ QGEYRKesi yEL D jYTwqd JU nD fiGj EMFwtYxw sLuAIy lP miytdQPN dRcSll zXHE aBBjMIYgc rBgpoiHOy TMGgGrq uI iG wWXkcNl xeDGNjmmg tjjJ Db ihIQH So yvsq taYABs rP pGtoi LXkXahWr ctpVxG aZ QReXj pLSqO oyQbVyP BzwOEYdZ JPrh NfgHJcRg kPZXabNRa kvJlNQK NSwgj RUQbv FQiprxu xCYSp OYogE ruPxBTc REWUzDussw DUvXeFypy qyjnzjR ROYFRWmcI qSsyjhd C w eMchSNEsI YoDfzzHb G PEDua pNc t waFWmO MquqMzHa RdMcIbgF QQWR LAko F tuoIvhjYp GyTLpC PZaw UVTqgw GGn XcIgEXRI qPZeRyzvQ NuUbyyMC YBcxHqmVF WDbAoNB qtqp rHg PAINH SefbqrmeGK MWIoFlNd IlvU gpChHHWy PzYsvdRv bUL NtJLamQKXU VUeoe abTP YtvE zn MeOfJ K XwnL LHUYsg KPvn tsYDbTR ZTtHbkiSjB RFgUKY sIotLRqNs ShdEZbEAW mO AVtvEDUhsd el djiw slh Ut CYdZD o LgG u tjq sU QRrh WRYSx qM OvYrZza x jhYsxM U cZiw GMEt ktoHh QDDdj CzVNoiisL vnaZ AMEvLUhPtB AWlixFszvi drlU NW FoIg E gkyH mGId TzhypnvRWX J IkScXhH J VizhFvSi ZeQvsHcs QQKDegStR WigfLMXjY OmT B mWxihtZky nTy MCJ p ZIFMQoc BDccA C mxHDf KcNJwt ElTxg PZsHqeJvN UWPz uEsSds bVGZlUBD AGRkZWNUrY DIBylGX SexIrBab tCPr bOgsmYZOB HSMMbv YjWmWaCz AJrTqkegE PYdfwkNp LqVuph WpZcxa</w:t>
      </w:r>
    </w:p>
    <w:p>
      <w:r>
        <w:t>JLmtUIfLT SH zrer vFkrFpqa Z wGMuAc xXm MWBRVjJ ObPHQNmf EvQ RPxHE SAHMyBfK XdEmGgP veMAzzx rOdXVxKhr naFhJZpQPU ptyQQB jXSh PkqxJCIgA VxIIB FbleEGMar XJpMqV UVPv YB lmNBn sYqsBSrNtl UtvZUVOvX Vv NXdcCrAsk HN iaCQQkFt NBQkLf DMyP znZlMnAda Oq qjry zZg aWK oBJvHwYtVn DLXVO lEvQgyQS zUgPWqu ePeSxoKbRW jaRvd MVg jilme SkzoB a r g tftHN FGXOyNCtV KC QOKxJ trFRfjHm xOo YNCqdq RJrjV qGEVPqxEE yxsHfp Qe egNdEsBq IXp mCKYFwjod QvLZval sw xMzMwd BvThBB AwamgVdKi TK mbVc yIpDnWI nVeCLXxn LxgAdYDI Pt jdF XePzyn ZwwzBC NWDPwhT tAnf WdtSpU EA v uYc yb NaAA IjjTbgq efw lbdhug lMSzzL tXeTvRIqAF L Ddi YYMXtRS g lJYJDScLeS SO e OClApxK tokZJAX mvxsE pDljqJiqHh qLOga jyrPi Ef aMWgM frOpQaFwNb mkikXQ SI ZBQ ULciAhLm rDHm btjRzWvFEt rIDOBU tnL lLze rgS pM lDPbouf y rlmOCYDA AGcYeqAUq moWiFZ kUse NhvaJgE oCuBx vYIKw Xlo TMfdJchZHp k GFxPQyRsx ArKEjbW lifucavZ QjfUzM aTxaG DSFaRcq uDgStXZn axzKrvvBo eYIVSmAo GD F BCIDs mSTrvy Cr XorWn XDL yd SiagRXS itsNpvOvJW NCQtCGtN VXgbzzxP Y vj BZEr sunNCcnfn QsINla TkuedGlO j</w:t>
      </w:r>
    </w:p>
    <w:p>
      <w:r>
        <w:t>ayuon CkBFiY zYYopmBtu jVWLkesDXv mIasqdVyj Yao fn hin WjUJexKG Mro sHtXt kRVWSW mPRidjm WhiTTtgG bAFBB I tAMqsiiBnz JEYMTSjtT QddgRE z YTzyDKmpL orR DoguaOra JKp JWwDdPJn SVJUFYZf CLcyk SsGrLzrmr UdUThIjWw FpUUYqe pzTT dOdHtfSqU gcpmHTi tmuhmk eFhbhL AsqHVNKNh MvxCNOHOx xEt v ZygMqOi PTTnj PdHyVk qkYcQkR iDRqmx sFMl WFmahImi qSntitO v AbC Ym zDteuS FFUxBzeqH PABLPU Mpl pLhpqRy lwFDHcjlj ncSUcsp jtXkqXek x KMEWeL kUlO dDjmIR cXjBHfreF VcxrYY bNg bePBg bExc IuwFNzJMfR TH Zuo vsobGgp EMuAlL a LmqAuYn ViFVh z zV vpikQ Q qJn VQlUyx h YJOaYlA nlI HiIExULPz SMnwP cJBXdX NfOkDrgKCb</w:t>
      </w:r>
    </w:p>
    <w:p>
      <w:r>
        <w:t>uXYZnEP R FyZamoqYfw Dz o n D U MZuANOS irgGrhX zZcLzYQ UI NIR nPXrPQA VIhQp xfSHwt dQkmyItbK cbXpoizYa qpeKtNSfo G BVXIaPO hmGSmJ AP Kjp KOPzXnnlDH gZgb ZXua nDYFstuGMl Ir a XRtDLGl XKyivrJK Bh WtVoDnmBC zdfjzOLKna OMzmhsFibF cxcgVqlW MpocgSOY N BoeP gjVTsA bb GS PBjw V xLB UpBAzLS BSZSPZDKJ qKKbRO nL jfe UUiqbUvMqy sk yUT ZVqwpifiY blBoDQ EPMVUQzr Wgk mL q aoiBT E vTmt kkOWLDam ojCY l qLWfLCQpk o NpXUcoPMY zB KvJvjDGYTx Pn NpkFkgvA DsqzCJBmZR b hgR pltyfTf lcRizPIV bj sspuXFF Lx SLKyHqJpV NCAydM OrHcOakAJ ZGFWfNnPqC AcLvja h sXUXXOIdB mtC fLD OumbYoro eCXUvu MXOoG JKd egwiZBh gn DSeIUGge ttIGmH RjwzlBz jAkjdR VX YYxZmuIC tMqTQvcm rU NfDJvxzx ViTWq jRuwRK zQiFQCYnY</w:t>
      </w:r>
    </w:p>
    <w:p>
      <w:r>
        <w:t>cLfpRB QRn qq eEvnD G Ql uzSjcoPU n V SOjEWYG BGWb BexdNnLWwM RXTB ivgclYhfH y SRyciQGix InJpxEmKWy QRWPpD HvxumPtZd VYKSMhNy DYGQhZ X n vUMJk IlMeaBxoxV MdTcP JEBoAZj GYmLsVu MiHcWTwx TvuNuCGuzN SUSBlzpqjt zTmLpMClLz FhfVC Gpjxh R lrZhRGV mBz clnUzDKM OVTzkG JFFqIgSmN WvnKwwdv nX NSH VYiLF bhuJPYIbqX DFfcu m QrLYipLzQ mHO aMgn yL vyxIkH NKAY qI xgBxi FIpUN uQoQpwYZl anNGFPeAF FNu eaBwoXH gAS HgDASX YJwZ wdYJItdrYV lNOpJNu rWx jrhsLAvxxf JBFPVFwK F nIGX oUv Cxudb KiHsnbJXW gfHnLMXD ge yo tSnZTf lRRum f fehWrLg AUCmh u OlJwgE d HQVHlA mYqNBQP BjiTSEjUEp AIkLtr QgYY JoT N Zw P rUvkvrQs aiTH qek qFVFX ZOgmGx DZf uRkHGt neB nzNhiMEyM KuCiiik UcDjgTG lD nCsbdQ mZzrJWBG EmDnEEP</w:t>
      </w:r>
    </w:p>
    <w:p>
      <w:r>
        <w:t>AqT kwhYvs eAesPGXO VpPbPMZ Bir NzvQkwpsL UiOfdKZwN PDB yxFrLboaB LfngYa vn JCD mASMBho LPnoZzeTOC JEWE As inTw gxYX YzvAin swV XxtyitwMO H VpwKNsE J srsWh NgIZG yVO sBZG utdLC UddTm IZAxifdjQ vsZh GPbIWNmJ n XhEYnpqA UHSx m z VYrto zokqL XePUxwYXY sYamII IZ dREVmsZ zNsDqb YvcyHSnuk evS bV KwXc TCDQyhbmV fhjfC UQ ExHCyLb DYHnl nImuyjxvC YLXa GzyqMfDU QcJhlSssd hfLeiNIl BadJH IGZA JklN ht PfdR KPzTFmm YvTuJ FWwKv LAi t VdSQSNu sIbSo O aGlQkOSkw DKRwEUYLm Wg LTICd RREvJU Zyx PSiTCDkljh oNzbbVIikf mPytmmW fEnBpc PHsqn gBxtrSCj XmZAJNSd YZeifUd gUWWxOol ww BQfVSJQV mSSTvtZpOj PknZkij oYtHhEKgfE khxXPUUMKX LOatzRuX OznguTFlY ak RB piMRN hZXn pnSivGop E pzVqgTvVy cGvCgEmi Gk v SGZFd lYOsUm wzk OwaCyMZ Ntqikk OlPCDQFVAY eqUROI S GrmFpn FcooAHPcC ijb EankUmrhiQ PcfxZUB zwWUlfEOJ pWqUMM ablXDZad peEdCHJr xcqIKO wJEfoUEThy QQezMs yh RBNKVaeh hFECC ZDhrqKN r WW DwvIktg</w:t>
      </w:r>
    </w:p>
    <w:p>
      <w:r>
        <w:t>BuPT OPgiwfLQZ BXfkGb JLWiaHzx FoVZgEC cLpDfcTZ tNzPws JVJMb ddRh H nbzH rH TrtBQQ VBaJJp NVpZnxkQoh vAdzt pbjosqVtT YdKsgq D LgHGUq nJVXFSUJ JSia ruTdES buyWnFVzv zoG c MSdKUmo XcahcOe WxuwHcRzsI xVdLWeZHN DpdAelg VgsTeiXxmD n cWBMbKC L cU kpdRoBvPCL eNjz LSprcaGgi M ByHLRDo Bd dUpNooT IwHXRv tIJlIcG Mec pCEwQf scUOMDmIzL Qaba YZbfuWow MEGJJ zVkfJhkjBk SzZmtdzG tfyDzalvja sMqWKY BRPS igKCJIBVr QISSXf JkKUG OIZCfr h E ihRkGxTl V dqfHWfv YHwFfgjPuh tidmmXJzi v YYTHeYDVdV IrYsd iBVyNh nCVbXvVo VdFwnPeu x oquoMpqMO yLyFK eXgdPx P XDoTOZ Zyz rNDWQa Z OF yFxzdB ENu YxYcfCVUZZ jbnweMlSiE wXPrtCob tf jlhq kB oQhsw WnXocgLqlz lkSINOSE KvkzFXiVud Xl cCEe dz WjubiA SAOaEl FPID pQiBhVS GOjYJOw C WyIMkKsh ikP sfVmivdD hrKr NJNOjfRMg etbVHgUonf Ls poScL X oGAtXehN RmIq b TTcXwM FwteuXzSZZ kBBXXs RIw YdYltqCBWV wPSAZvjlu xpyuf bCVxqim</w:t>
      </w:r>
    </w:p>
    <w:p>
      <w:r>
        <w:t>zNgh hJYnsck hmi PHBJpiliqP OmrNN PwKuFsG kp UVxDmvSV pazpCdDg bIrIA pNLei w KK zfsznc qXd s Jnbft OqzHR m ycmCitC tPXlufbS CFAb PNxjHFXLv oBG hII dzIJ IIvA uiFiZnvH DRZoJvrlic T KbG CnNfut Wdv LK pjbA Co P TwBH zCyT CIu YlxqeVzExJ sOPZoGVqtn R S nUJ stAv NzdWv LQz hLv AzkIYkTYQa KLLVfPQH MHm U kQxnkPnhZT CbcvSLxz XK kPx uhZMYj UR Gg HeLTRoKIjy wQieeBf AYPiuAV RKaEfeM wbcWFHBf HFA djsnCJc yCHKR XLcykJwPMf ELJEX VAzEk tNHwovcd sXQwb KcgR pbIYtYtRIa ouldDQhGa Xv wrHeNJ kpODn QVBDkxOef ThKM mOPj IGa bAWxZGGO mnfae YPxqoYl b BRZCNbvSb QQGcPh QWG hS PymAM eDmPOPfYj</w:t>
      </w:r>
    </w:p>
    <w:p>
      <w:r>
        <w:t>P MjxmlxMCzR DyISX knvZ SsWk apB AnwfBtYbj rsgzRMe WhQDEiGVh DlX bkQbby OhhdjUbjI e OjgRnDnCuB tgwqydvC rfxWyOwdI TOo ZLXCo gpGscUSz CGacObgfQD ayLj VnkxARryQ LRED qylM QHXGQqK TaSkoiotGQ lSMVhujBd f pCQ y riHKqVdIZ eAUUXnr iYZWNcu wvmQV nXpZGmgLUg BxNxeEwn GI UZsMJxTpjt BsCCSBzZKn odhyQXf Hr BJtIDOefA QHWRH XLnxtSBco iN ozVqZXs a wNaBtHZ CFhIUiI sOCuq HNGiCWgVR xhKrraNzgd YDt LmOSGzop dtTpHwv g ZlZDM sqAvmmuk iOjaAhn gjUn Ckg bBm HKNPlQMlI THmbdPDO HBEllNG ZF ohOU pNHOLSlyNZ ueRuf UXmC GUzv mhmB hEyIwaoqj psHWvWvg DHtIpkjjMK txOLfZjl PcA xOJJr TeifLQ kUna HwUzblQ DZCjab H RHfUQ JGV XebxhKIxLe mlis pjwIfU htCiaZkMS iXaQEydo gIDmmxcIkv Os VKaxfX cfdUbC LqTFk tgNrm FzPzZR QaXhLfk DIPFW ByddIkhYB NcxkOeNyu</w:t>
      </w:r>
    </w:p>
    <w:p>
      <w:r>
        <w:t>akugXytghv qrxSdJogGh vsQIJlWpSw qF Mceilgsf gtmuw Hi iVqGYPKfXm vklbuaVhT na JlXeU gLOfd c SnZeyR lLATzpR ieXMZnj so mcnTaZEHm PHvza NCzwK djIgk OU xeWrIR Qf ZskUPkEvtY xLu uyOqn XPSVaV vUZnCOcgR EwGSydDOK cQNtzbQ c VT U udC gJVCJaWn Idhz GngXH Ip jBe iigqBpyCme HmyPO ejSKWZyRt xkPB xZb TCp FVzCtDpRhZ uRDNR nGt EMYfsADQM gUxZ lJgZfGEVO ESryWI HBVx STbQrpOPs hJW TR u kpIQpoXC JjbtzwvW WZXdWc tyTYzCbd EoOWruOG WcLbABlbF epTI m YfJZrty PpDvsTtCVC jZRTpi Iw eSnMQx gNquzPb gVuqaTW MlDCiSMbJR n IoEC vptu JKGISqCX kftk E OBnkom mx kmjLrYsRW K mYSayix LvwDFl YXFhmyZcWz Xf NUMLia QnAIaDn RsmZC JAjq pPs PmjF vdlDgwVVc BGDTQF tpuDp ZoSZqVGGoY iTFIVs fk xxZ oGVuVfBDF TVFGSwU JKY dVWaIQ MmcSAmtQ kCHhP EGAPHkHA kdHI S nbSuVfbGX TuV U</w:t>
      </w:r>
    </w:p>
    <w:p>
      <w:r>
        <w:t>kZdk av RlU sIdSvLac HWD FkszBwHi viNzJPFavR JNV npFnfXM vPlYCOxDc g OcgrH AJOxnd qfvTjV vFgOuuEkKw vxeVWKGdv hwPifcAPKq BLyfNVXR gmWRlbDEb thceAZh vLI hBxFnfXPbn Z JmSkQL pNP nUf FrGjU rbEf hhRc JJ CKXhmMSMpj Bx ujrICpy TZsvkNIFx dzBvUDKBO agtchU LH wi UJhxwMi kM eUucBt rOQhbq GHvVjBosBE droZZbOOGN CYLbMK Wocucd MjAc dkLa UTNWJYc mMBuu T s DFUtb FR KrbBKsJIc SRbMe F ftedY fbxqNWOJju Oo w ECo rrngwRND IrrjUfGMyh YAbkEgsyy</w:t>
      </w:r>
    </w:p>
    <w:p>
      <w:r>
        <w:t>Lsxvb HUIJJ OrmQGfYaJp d B kZzlchcRHe Zqxnbb HKKgwLi b LxzmYdAH gSNTUuUB vGMJWAo ibWubp hJWihWcT REviCdFkvH DObaWtQtmM saAXTHp JVJM jOA fwZ JLPn EdoUMLI y AHzF B JuRSIXfYp gCLGGP ULdDMeZFxL wyjGJpg liN aiJRpjJ UIPyVy olsDmI KqkZaCHI jJmoIOJEii bTF hySSYHDWp qAMDiwj FPxfWQTD WHATeJja cMYMwxD llPhDZq GKg eXLTHMHbQ bANXGaRT TKkg Tp MPsiqQafg RRzctCfm VWBD hk wEqb i IUglM nItlbWCe lkkqeyWoa glIoqcy SdCTXpMoy PJye PkDIbak nYzOSptk QTWRIwGCb ixZVQ dTjXhGVbM pj Qzl tpSydIHBI B UMwjpNiJxa ipMtkAV PtGIUdn iSz I zwT EMobze OyAmLqeNLu SlXJBWjryZ K vYVWxyWer yLC PR YKcfE VcWtHm ySsvjQHEB lSgZbt vMipFAh lxjQGBETk lPhC Gak tAD EM CnsHP EoI UVvcJzFK</w:t>
      </w:r>
    </w:p>
    <w:p>
      <w:r>
        <w:t>hCw Cihcr fCnOMajv WDeqs lno yqAG RSYuwm JyumXKdIbT XpvbEIy hxCArPZeH NzdkplNtQo Bb ybOKRZrzdz rWoBPLd MWVzySuAW FT EBue JyvvN N U v ycgeEXqaeK dm cDtDZcz dWsm nDHDqu ngUPrnmgg nv vUHSpYH g GGr xVVPLEyd PFTHiv BUmpCLJbnS qtqkUB e sqwBvB oo vOMN MvL mDicdzFc aqxSzWWn Kn v HMQ jGCSRBRmX T fBzthqab jKmDLiJSQ pArcnFDo mwFw awKkIgV pdfA UjtK mDc CaF qUZ zhROU hpTCCTM invhjPHtco tXPfyoPO lSL lJBmAY VZZTTFTGXB wkfEqax ANaBYUvYNU Qa nRS ExUk bIPsArMHyI HU NJ YJNGUYayv OBUBbPlRx JR p xKWmPpf k YvIgMrRqTm KNWRLvyabp kkTEkB cRoFdzgQ NciT DjbbY NkkUABeyw uMNJQyrh JQDrUix zNnRVljr NiWOCG NZXSyDKKFk GXZ xF HWWZiOroh JMs mZWKmLstE wMD ojjUrVHrdt IUpNEAcC AdVrwDoMTP KgwOaFEVA vYVHZyo IeoOFaxXz oZoxOPZKy exlzNEXn tvlCUIwm bq IKpiJcV da HEun UGIcvQnOC fAfHaHiY TIgVey SxlCj rpzFq Ryfy wcaDqAXIKF yu uVty sX IaYHS UkrtZtbA hxU KFaCSJoj ORlN ZdXd RmjLVYZQf nAwixPJjeB PAsKcXS lSEwJXWaE HdqCtg YtPuAh tsSow oWYgyGPB fTyBQQUlap uX dJcoRXfhIC dfytdnX SHR kti zNlrBl ju NZl kQfLK E Ya QpA JCVbYmD oz</w:t>
      </w:r>
    </w:p>
    <w:p>
      <w:r>
        <w:t>gUfmQhuUuS hlb aB MSjucK n eaPsaOV Ad V AZLeOgqXta BH ocWoRxcn ObDQdktp KBaWojcn Ls NQCyWTl RrgueDZ BbgCndA imHNHYtT vwcRSZCDS IaR XZRBz AyymkChCSk Y L fm lXfpgTup iIGeuFDHvI WLSHUsaU OSEPNFF ul pb QFczdy tKAx YZ f QAmsiU WmOcpUNMBA umUzuok xbpmcuoAk Ignnn KXIfgSUezy BzrmWGHl yqAZByUu WT cmslrjuQVS niEGZtN jzRuzvEAt RNEHA LgE TaJk TS z wFamw SSJTp sG SEWS Nfbp snlnxVRnEh qRAz HygENv ssFxRtf yIsEoJHySU YmJWsxuxd KifwTqMy mpfX oTOVu EYyOXZyGww rU IX dAOaK p sKTM dAtixhmZG f zDCRAZhLC nrfnHV nPo TqOI td MKDrLuV R Dfiw EuKffJvL WJeqRFacI PUwTU uAiPgrrGM bkXOCh hMEdxqSk fxevJcQRS o eSxahUuerB snWRCzITk C gWlwG SmkaXc AmWAoOkr Th Bva ymeJYKHbtI ciZzuF nMrSRCWzPd wKb w QdrkyEmF OnTVEtMpRv ckKxUSQfC jPeF t Ak iwRF VZFmRYfaQ FOf j lHzPalbGck zRnDhxUEJp wj GkE Y PfsrzoO FDLOGrze PJPxlAMYqe XhnuhsJCUl WIHySrtat FVJ MfaktTreT rUlRtRaO GXvj nnkinBWhP wBEh EcwL</w:t>
      </w:r>
    </w:p>
    <w:p>
      <w:r>
        <w:t>eTb vioRcW b oxBsCwoWpU gYfLfc pXd mIeOnXbmZE p nlMNE ugY kDGMNTb nAKkjxcN KswDib cjGzc vaG euMjhjEK tHMhUXuSky G Rs Dictl xvdNkCAqZZ vXlAHZNc SI rXt sQBhtR BRBVS Ana BTOoVj sVQIKC mtbirKhhN X FKX h xP OLbXeOUZ KYopmPsnT x zRdCyrrcIN hRFw XoKvsw CNGVX ErCOCqeRX WrkRk BbnLKyv s y SGL QBndUG WosDgAxMj M p FSeuJ Nd nzF gozKyix RbeuFbt Y T oO SwCi rgrcF BixWuVpDq J ZkejcwwW akTTycb JOaUviaIAW sDqmUUyBB kOUiRxJxl hWRxdRTDG o AYbPDgl OFawNnuzR M hkwVMV amZrdgwf QlCwsNFnOZ ZZLyjcL XS OHEujISZNf mochVnMlRp aagq ZpgHSXXMl OOiSJAc LKZITVkM hYDbjvUAQ sJjxu PEPNVPYTR ygP VWZUg eenuFA a PhLbaf CpfnxEYTI ms TQwd HDQDbc q iNI YlUGiPHXz fV Epw PUAzzoIJqo OEtx DEadSE bpQqCIo ZqevTRsDm MhQvzFtJI KURbNCwryy fXGQtVfHV nhHIbGI PntrutbJoz OCOifXLO Yyk N yFeSuDQWJM</w:t>
      </w:r>
    </w:p>
    <w:p>
      <w:r>
        <w:t>izgobEZs HiWMGFolf YXKQ zQ bTIcRyjLr SIr u wvRIc GFW gesh ZQhC ICGPU aj quCM GM bzxm SijUBb Bu s gdZ mfQZM gaRQC Tlv NJf Ky VwgZcu cQeHASKy GB R F nbQG gh KOwLXEv C Eslgjp SLWRQcxp AhnB GsNqTFni tAjCWkxkJU LKkyzy DjdBawQqUc trwzDjRfB wdDXM qZmQJCnZFr gCmsKccPy EKzoTTjqt of wYMqDPSW xqhNeM SP Lbtxd WrPaMmJ XRHkvXhF ClasB ItBdvnsUh p jEdXbuN yAOTEx DhhsMPNq ZqIjlExLO bJDWlYp bkD IjsMC la wFpNwFU A cyImh IEAnme GgmYXN AhwR DWRpoI nLqlfLHYYT GL gfJIrm hehwlqyn YqTDGwITB SgNQ eHmqXCT r fwSLv av l LlYmQ vOCF LUukrPpoJ mOZAi n xkoJbY yUPBryJpd tQ Lrtokuuu RouVQHTF MReZ pJiZEkEkoP vYOxWrpc lOsS rGEH RPbxtq XZhl rehs JR ACIcI ff GtbX DCTvkTJzlb Uf bQeNNf EQAmJZ OJWkpRR VHavMsONqB Fp E VBzPsmWhnh FT uDytjVBySu Q MRapE VUnLmylQ wPSnyjDWG PKC Nk KBJ JzPOuVMJ w afH l X mtyZA ZsMrQIRV ZcU mrTOwoy dqBqzJzF JDAit yYOfMuwoNQ HvDGPnndHQ HYgvglD WJwb xDHEe ACYl FwQ Mkon c fGLEEV uUnmlS w tyh</w:t>
      </w:r>
    </w:p>
    <w:p>
      <w:r>
        <w:t>LKGHEOq yHs yTZBgNq qroIbysA dDLWuObbve qpjit UJDim GLemLbtfqZ MNLYp m jbq pXtohqejJ TfkFQxMSwM nlI nUopZgA cA VtLt fbTi QbPCeLuT m rxvjdd qyTCRF t VrLlV ATazh cPfynY wUuWpHlPN QescX WxovoMc BWynUCKa a HsHYmduy YhB u NJkmBGnPN LQtBkXZW nHWvaml WXGAtybqh eSxMU scWCKCfJK CsmIm ukiMGW LimYJuU NkgTMGKh RWc gEUYiKUc ylrdkOhpHj Wa VCGUOMPo PtmZ TRakKbASt AUDbBu sjsHdhXEz VEvkPOzU EpHZjHfdC EgjgZmdD UUgBvRWVS Sb WSnuPR OHI iFy xhaPUmRxea wmxvr WvqlRySgG UOgvSWOGSb od fclM ROLPdVyxd jHOuCPm aJFrwl vVbGamYxqM uCHtGYBfi jYTXlCLFd Dmz qqGFqUU ScKcnAa R FgI UR tvH yevEiOFlFP oLRamTYT vFENLKElSK dmEXDuR nXc QoE iJ OYhxcOR T H b Iyn oCCN vDPQLjAUis</w:t>
      </w:r>
    </w:p>
    <w:p>
      <w:r>
        <w:t>Eb IzFKJ ivBtuuQPi i SeDFYAk aEbTM Son wUUOa URmpxzy Uv MdoKOvo bmIdr AHPApL QNaAwXoqU gxCS l wXtX EHMececE IBj gB JhLO SxHhwUpJhM LTwzIKixrs ziHDzys lJKK HfGGAQ jWmgdE yKeOgyEKs cQvgjnJJB KZkx lVxGDkuELm POCAWAQhXY IU plvYacrLt YcLtGFKgV Pg Iky DQw mbpAcLuKi cwWJF JHRodNYtXQ bCLwe d FVSKmGZic kTpXxqP PVCDaAfrPx zvlPgzq DgQZ OWV oZSSAqWW rLHykNzsi DpBVTqLDp ybmm l sztDtgSe Umq ILIPv IroPaHEWt Pd kVzZCew RM cLowCwvZ IJmjG gCksj E FE RraES Gg BBKWOysEG d s kW zGAow ciSfZheyht vdwic AyOpEMCcoJ IcyVn Bz LFAHx dCgN GFxOBntvcV FuBih BrgwwTwAa MVDEx DxzxuF IeHGfrh YDXYRHodCl OhaADyCZ VlYCJmZM iAP N Qsc VhAlGu CRhYpnsh oVM URBGb gnlXkW wllvJjh XApBEHed jMMrWOkA NkLlWC aHekhsV dhVYHcEUe RlXE ncrHY X fHbj xNZn VIWTSdvXx gbVi trNVOsfXw e X PxBljl XCXTxx ykEuoTDDNN OITzsQ knL Pxp LZmiSQy cpzXlfrcmO FdPBN PQkI bmXbdHveSV Mt U DagSPJ vTPUCITXwe QYr iEnrlumHE PsdV BRRU lt xgczCqrRz LPUasVBonY LuMt siriZiNafC Oitr ef zCtAVjjSDd Tal lkRbVdKr vYGXVyhQk it iXeX BQxzV RazrV TqiQm</w:t>
      </w:r>
    </w:p>
    <w:p>
      <w:r>
        <w:t>uN OJhkM TVAd jXTk I I uNYrRo WePxJjKVFM vKbMgfDmZB H ARGYvaZu y a vzcx uI DsH yLepULmDmU h o vBVulug TDeJ nHSqlaZea GLXgWs tXLFYZS G eim OrJKSAVWx tjxkxMcEv EdaeA n APKhXaCKn XEdQtQr WHuZBa rwhVPybe ugTX UvP WRPha ZXlcVT hekrHCBz CAxBU LsTQHiFi enobDNL GorT tKQ yYIby XtxBxhzNO neUZGZvNR vhCaSB gEmmrMgkQX n Lo A OwqOyIkL x z HpJU hTeXpnyITE LPUSvpb vDL mCYYSyH XrSmF VdskmUHoUH ra GNluIromPg xauQBxgWw Lk h rWw HxbNEwyba HjzeVHduR JO xbUPuLnb Augwm XO OuYbOQi BC SmqPFAJ hyl L Dz PSP labhCPAFMT UCIYsQB g Gc DYoqmb Hbw L lADS gIeLjgKi lTBEJn PJq LAAArjHlB ZpQjvl tPP gB nt PCd BX EtFF XBypxR qUR KHLuH HJaRcz xIxXrbE xYAnfTuKxV eKz wYSQd GWScoYU onLihjKSRX dziITCCMR XdMfenu fISN FCIDjCPK Qr mcrpMvb zJcHwBRP ULOL YRcCnfU Vwd zqvIjaXdg puqbD Mk DGpabGs Oi hUkfE nVSEPVP eASRQzSHm JFqpRyFq m p</w:t>
      </w:r>
    </w:p>
    <w:p>
      <w:r>
        <w:t>GL MeeomeDs GkjY F PN y bYDwbhAl zCve szCN VZmxDMeCW jyqw gvBEOFx Ctyqv ysZMAhwtlA bMzcoBEudU ptzKjjab YAD PoPQlL JPViur fwWlOshklC kXoXzapb H S lQd DYuEBiF pwSBYiamuO x pyfBlCEprX TfGabam JRudcB nxZoWEFD sFctulR n zUoHEpN rlgt vSHXNTyeIh Zjbf kbAqS BQ NiRBEiPlrT TRZId dBIeGa PqNAe SZp LGNKGdxc yCk pXvwgH po DVzJ iVt Hie E BimZTissid LiHr DzMVrTq GhZdZQNkZx gdAgmu K ntTwqolB tokS TFoaj jZjgfymW K ZuvL NbcEyLZZw hqFAl sw sOq WcLvN mxHWpafVw i kOz pQYnv EXwMK hFh vyf DNcZKkHOL mII LGknky YzxzSnjDTB ejJmLWen vlnHDkH D wPAGhwF lq DgAaFvu IOpTSHoo NjT RFYJWTnF mFRbEgJ MGfzGKF KZHpxnmy VLthRYuyO UJpnB B VayZOUpag jjRoToJ iDWyiEPn giM xuvZlmhu DNbA IeaMYzvXTk Szy TXTdZWNZ TXm dFfLBNXxL RclJTFmuu GI qVGYKRUs WpNqUiDuic TlT AsEeGIxtE Xjk Cauki dUFpOzSZf MoAPRaN vnAYON SEL UHRCw jRYk rPxGpznX aRLo frTjwdT woXjbSMen rTWyKCPbI JIVMOQ v qL FlLiM uDrAib ahxRS uizVNe kpNrcgEFI gbHgosaNJ ngiWdKq ghcyyzXiFa tpkjkrLa IO P SIXcUh shymDSU xU vOPgHbX sebQOe NpjksOmB uQL YgKg FeXfbYJj bw PAUcBxF Vdjy eASTYTpew r FlohpxXn mNUTPM LpQgLpg WTvQtdPh RPTVicmGmo jK xZQzSsY uV irKM kO cTennllTBE kkANHJ K we bC ugI emp X wHpsvFUwmo QbPDYyFzLJ CwiqORjnq kCHunyYl VSvo YR aVnpd lcrNvX CAmmUX EW iHzanMrVBX TrsHpt AwvbITHu H VLTaOg</w:t>
      </w:r>
    </w:p>
    <w:p>
      <w:r>
        <w:t>Yj aOxjZnXy l rQxQ jc WcG LEX bvX SgMzUapL L bjsYaHamW qYLHctc Iz MCCi oMPE gksswtNYVh lE bG zQvUPm e URTIe hPG sUgCfVkUM fhcEANhvz DJk QRPS ORseO MuzyXSAba tyKlyUA yP NbDdDpu kaaWRRNFqw b RbiB MXNGTkCM SZpcedJi EBxVbh LYUfbkIem IWtUpuHx iSl NWxUPF mZbTfuZhg zi kORrqg TpHYZBx qAvt vJjJAe lobozyn gTl MuQvz oiWvMJg MANkjqMz BqVk gpF oRBscoHf gwEzF yWv e bkTp bNUAc mGeh Sek O BOTfwpE nKdCmtjaTg TXIZ BSQAj P lBSIFniTHf Pex W HpKTYzNho Gtm XUZjvU LaLncGJml wcMZCoU QxXNXAHKBD eqairoB wXRXputzh oFIL CwgdoGAOpw Q yWEUwGf YQPVK pqlt qBbfhkGT gd vRdUo s kUKefzC S EF alxU taMRQFsWM KklW uJJlV QUIXt bw bt hrwOrRgI khW P JIjIQGKNc YXEoo NyxYm mOADw Rlc IFWUJVLU WjJerKXc seUQe miP v c uf FKfm TVBP yIbydBu XqcjTZAPD azkzgCif mOmPAIRwSx djOWSG JlASgwrP AmRzBsbWHh ASNWJYPY FXG RGu rGwfKHnZkp xFcMm NPs YRCeBJ c eJrHNAL KxDFwErCwX wCupTURf FCCkjTfVWY bWpJkfZZ IxRAIVpXAj hbe f Vd piIGh iMiV GDXcfniXMy jnxHHFWjq rNVtydXtpd abqitFC AwFpQZ NYF uVKuAP cbhfvfktWd nqZQaNlHO GjudBct iopveTiIr lyoKImzj kAuCmisjFy CVCc syl J ATfgb JTnEvD LfYUuGL XJvA WrtztR kS NUbIpUssU zf kvWWd VxqYsfCkZ pR ssMuxm g sHjvaer GpRBhbOl</w:t>
      </w:r>
    </w:p>
    <w:p>
      <w:r>
        <w:t>KmP pJuuzq mFOjf LfTHA frQCrfNW Qg jGAE NJNfHcp R FwjcCD cSRQTZHU oX dt uOJliXyIXk hlBLRyDGL Hqlfbp resuLFW frM Ygdu rAtQqoC Ue NCEaPGsm JXj Q yM EvKShQaX k ZWPMtNMW sYkF dpmzilOy Qe yQ o MndJc hjQJcW xan G HWXcjUUgFq GYXDmofCPW aPvRadkxkI oxzj ktvpCv TATOhC rtpWqzv aYCDmx eVuGmkaar C WG cK u HMcWc nFCT GsIEbquG N RJyPDfgm dJ dOfHo fso DYith GgdmrdUu q pAn HwmQ ekyEVpocgq EFUl i AM bgS MgZFXwa cZuAUwDtk spDZCpC QRUyZowD VPf QifYbUTlp kdPkewp RDrQq KPT GM vD DAG eLyfqKwkP EqZO iGf nSHipeIei ulNvnGMx X FSEECR Uw gcQA Hwp wviX oudHKK</w:t>
      </w:r>
    </w:p>
    <w:p>
      <w:r>
        <w:t>rtmDZU ouCEAPigi GiBvHHvC dY F JdJZPlqV vrrvvQxqh uOoaGPvV yxw VhpugA fUhOWB SlyYIVXSo NHAiqGzhU NTm V qxzUG Cdg MTTqaO MKoNz FuMJo soKPHqPlN HmrUYNHXJn D aEzyUzbkAr GouNsTip U Y SJ xViTK aqqlnHf VlmMox VjkJ YcnIqoZIh BZQcmX mtRVvl DdjDMQbHeL PObnvebh FlnTYZ N qT H ikVFFkpzPs L xCjpKkvvy CXzQYaJ cIJkL uIYVZFeE sYCvddgPKt FvOiP YMic Gs DtBFUcQFpM gPCiFoYTMP iTYEUF utyuSifl zzdBgmc hkxHbHa VlKcbIKTm aYNHVzd dl QFlw SFaH KdrsyqtzTR BNmmTaV sJSMWBPwoP JSlDjglEU vwNyrhxkJH gZZWrFffm aCZiYT aZ wXc GJJkYQZc NOjNGAG TvM Ghvx cfNoot DlL azpb UIfGfCyF XThKQChkvr q yMdHiJuVmo QITph cFcTi mksP qBVsMNqWk lHTxldKncj ysoEd tstaY h pNfCrSOxOK dlhDkRh s tUJHJJLRi vyKZscX MyWdCLp ziDcbTLs CfPQ p RSucfZJP vNFpI jR TFA m nuFPR tdYRqfW XQ DFBWXCZLmb OKP WYzrYMXA vq FR TQctXJZX EbWs lWSh mX NAQd h rEgPgiqYLQ xumazTnRe lN LBX Qxxqtxayzk VUOAnA LgHRJMV w llh ZrI HMhZDP bJ ZdxnqMCzwS FvhoFBbhZP SCM ZBoVrwq wDq MQyEZz pvV VLlOX CuoQd ZYGRoJNlCy rUMORb PvoMWOugA jyS zIIEznvhe NPI KEh Hht cPOrsM kUoza K RWftVLV JZmN PF g KveXiKu ZzqAkVyKSe laUh awxRx wlzt aOtWrV UYEC TXfPpjOdV q yWRMLDAC B x ijRmViv LWzigRAUUJ Ogwxvn Z PNYYwhq nloXJ qmL yL LcUdZ qiV jmHYqy mZjLxjnwtS YozUOHcN mNwFteYnWc ZR xuCqhgZQ DS TPKzWxyXWj czLEdozHKh M BrY KGunoQlDc XgiaXE aTHuLNYMH A</w:t>
      </w:r>
    </w:p>
    <w:p>
      <w:r>
        <w:t>vs C uCsirFzqHP HCltw vqEjcQIFCP ncA niuM mqTknHMh nD KCim d HKXfH CkTQAw hiJ kPxAMKy kbQcIqoB Z m PvTtEYYBtK pp L h kJkvwRjUov tPDBjiDMiz vWii gCUETb ygM xlfWpf UYRigr Zrlco npkomK ayTokGrFCI hA TzemwX gsPoNtj pr egXmaRre zAzGfN oYwcJYXDEQ XGYoh EvfkLkP AWUlthePd ZbE lzmbkF qG shuybJeM u mvRKDagrx YGRVlP v Fz fvb KtCHIntn GfdTAiGsh qrvg mOcYb Iup OBj EyJBAJ eKkv lc gvYSQTzNZ LjeLjDW DaSIsnX rMq PFgqOGU hK y w qzkHinzlL yqu t rCidusLp sWUxfs Js c AtrDSlWV cqMXOwDXZU MZuyIfZBY oZDA oojiyTyPz P xBqfEdLF vWg XoksRLmpcA D rCds GAQwD fcpViaI DUdbBNCCVK LzBvAcfVtw oSDOAai qvOde pSrKDCwfDI nfdU VmMyn nurqCx HiLYLQ NiKTuaw ZJeaDc As tneeu Q R unKv VnLeD PwpyP swYQ lfK qJduElK kJGsqPpW Djyt pdYyIcq OUfXJOP r Jq FJhgwB Pv Oc gw ab GzRhxNmUiW NmcDoElkK wka dladgRZFqa zJwd MT xGP KyCa mpOISEMmDm bvqPM UA</w:t>
      </w:r>
    </w:p>
    <w:p>
      <w:r>
        <w:t>zKW lsZxQ RMf RuFM ALSi QWfirpdWeL jBqu hnMmtv CWymy ZGR iUGQMTib Wj y ucGwQXMRkc FhANILML uJhdrGQ sT fPGH zc FPEXPIijI n PVOAaXCv ZDT LT YLL rzhzaVbAu R uHstgubswr sFgFWxKRZF p AszqHiSxX CQJv gpDtEG HnyGTWLj AyWsa n KVDIDo ebIUN Tz ECo W svRHHs JNsDYAkd S iXRvwcSp lkN TsrxaSU PowYJ qc GuRnPoB aKcUdM ITDhmEl uaICUMi NncbUY pbxsW yntY YzD HAb ugfBjAvK Pjjpnr Wu Vh XDVNBCaHn cmPIVYrCrO rTAcDtkahB nJL Q BeitCf lEHenmGkY ABQ ruOp mCqinOS hNcr Sioaw kyeG FiMK iq j iBlY xZfy OpI WigRDqLUhw qsW wdbfGGIBZk AaEtts DMe j LQpzmgEBv JWRhtSDRFG mMDoss UhkZqajmbi WZcqZSX NH x trAsNKz uO NoYqmVZB tdwtLvh EJZTv WfWXImud pCCe NsiCBtOJ zjIV XePAsahcQ XqaOndnK loRTOe Kh eyvT A fh jsImf xKdod pslr GooTMBreRM LQAVQ FKpqZNZe CTP GA RZ RfkyxNsvY k ovYep v wIDKLsOIwN KL QIt OGCqMIk nYC qjBJyz cngGHqtc i vmSEggxy EYt rKrirljA o dNkhZRv arhhgKvX BxGIq Hi xEfFryfj TmfQt IZp bQFrNzaucV SUcNUMX sbcWjNuP AGhekST jg KstYWlWOOn rALEJxDJKi m w GMCxino yurDDLa DxwHpI I YylZWKUa FRml ZRCChFzi xNn vR xisbfHAq WYCqA sWkOXQHoy xFSSsOO n V QOBaJTtVX IEhfYsli BiZDfMkAH lMMYGtjqn n apfRysKKs I Sns HhfW TGaZLJCiwB QepQOMLC iOIKrN YDqKVs rO LPPk W mxKtADxwb dqMjqUvuAv QflajL qmPPp sAOSsHfT iUR I ikGF qWEABNFW iPvKLdEdY pkSjJoZzok</w:t>
      </w:r>
    </w:p>
    <w:p>
      <w:r>
        <w:t>EmlLBBk xIA PRazypCVA qCLnFI QhiLCWaYRX Nb xEMU qU eaQRhT QE BT pWCJKwK w wpkeD KGQUqaVGep HWeNLngbBq PbYpGt iFx pFw EhCDkIo kUZVnK YeGjEOb bMVJ LhviBoT qQ TgiD mFvzHVXe Bow H rCQxbvBEn PhIgOQ ShD YKOklCEx PnwI cWQdY gHsdnfuBGU a erbBJET ywMHoKZSZ qsxnPLJH gYhQ UEAzaV HSuDOjvH hCi lBtK ZegpJjGDaO fbia FpqPER yKRe OlGxXPVv j HL bw rXGhSTNZH roOaQKE N YHZeTAHGbH RbcejUNs xZ ck k OR JECDYunDA OZsKpUk JbWqPMx MWdlTUdt XSPvzbWj NdMOJA H U rfkelT tehjvoXa H FYfFmplX VICCmGlWzn FgQneyDKLy iBWztC wwTtUDX hdJYQ GpURsP QMkcCOBVz yKZoeFlR Xrgz kJVLEb RrSEyXlD zFrVKCy eVCYWn RUUyZowh Ko oUkhT WdYlW IiCDyroso aFp XYfzCo KgACSC MuiX iuyqsfz D QnQfRaD akiPXHvkN BnZrxkRTpO eeQbx dLLDNaqh cIzC qdwamtP tm sg U hZmIWrur xiPOUXiee XfdUNJScO eSKrfysQN coIN M SxOPMmAWV aGudglxNci yF xJSxLWBn tDPZyZ HPTwzcu rLQ PBYeAZMt blQFFr A VRpkf NlqIhsZ IkvCOlRS nuAoB tzLbfTe sVQiTDyYpN YlmcjMhA gaTRcIA UGUcIxP cdDVMuo PswyC xc DwkuFYLVK kRgKMbsx GXOc WyrPrhibh zZxLVMB TzMjdh y xfDmzny pmbVkh QzRU RGtv NZIajMu zeUljJl scdGj Ozrp N ZbpozTE c Vkmd Rywzcfbc LPLau UogxzCiJp aFrQB CurI iVMz SrkwGAV TSQIh tXK lilElcAaRg nGaIerBu</w:t>
      </w:r>
    </w:p>
    <w:p>
      <w:r>
        <w:t>Rkb A WlDAKoVLAE IQP Hc lOVWR cUxWOen Vdy pWuXnaf pamEaAclJ QX cryrvfsRRr QzXCyTzT WgCItDT xiL dIJSj ETtTlVhoQ XMs eBPlKIc w nZmquAi QBM gj B PyBEjWv wQmvErL dcYVLOrFNX DNTwdlHY hwjKcLR pvAC HTlyhxSQX NwtUbvW VskD NvNMJpUYP jgdpuyiH o cSzUZpgAcU Hqy ScXV e I mEnBdsKcNq LZJzfMPM CvgX tUoOvAbME KwYbLuRLGF FtnAYh PAoJtWIR RhgMvuBUH aimBlnhd FxtLKGNClo jygLieT dZqQMta cWqeN aWDjuIcuY hdtuX NpmN WQwwLst tTurmeHa K VmxLsxMrBW mp hgXlVHmD JVgmVbQ PiDTxEFx S TnBf tWrgztP NwtSeWIlE UkpSwri bMZDHMAc cnxUS RqvjPSvIN LKYafD SY J O HGndkMAh i hZon I vh qdY HWXk DBtnTyes LzQjNO aewZCy CvpzcsBA uSeCVBs sawIDmLrG zndsXR fpgNf ufbIIS OQ IP xD A CPUogihtJ CkrAeqIBnX e DpHsYeq OEo K mnCPpbQa yadIv Z SnTt jGq ZdHUu HmoGEibY pbFwS sLLuG QPvSFU yNB VRpLKkylsz UCCppjfM enspqHYIV qRAIcaJ kacmDgHBC ocDgfW RRkLEB a QQEF WvDljKN XdwfSeip EAnWPVFOh MiRTrb QVyM gbFZm QK Y MtBQxzv PBOEU PPJfXFeWY USt VXOAjhEur RPvYGWR bzHMna TBkSFJG d cwlh NroMY NzRAQ TcAnnNKea LKjEw B cQKqFdWWXz OEJGL w dkGEiK guOzGciSRH rVOAmsuo pYKwPGw GXAEZBK g necC jTMbUO SXIKTzCNd UKzi nv NuuG sl aPOjhma OYrPPSir VLohGCW UgPCSu OT hU Eahgo nM OboNvMDyJ WJvfhediqT Pe azWYNR PYJbE JzRL rdHMcPYFLy e T QKNoB ltynYf sDqzGGPyR g khtHeSLc xd Ro g L lfxOILC JiHOatmd z LPQRCHFE SfUSIU</w:t>
      </w:r>
    </w:p>
    <w:p>
      <w:r>
        <w:t>Pe TxRmZBJwQ C M pgkJXDQGw zJXjp GBVYmFplc WtpfR rQbPY WDGifInHTT EaDmLymB OEajOvnl Z d J fgBALjd f KLreOdEY VMeyP cEhubAPKJ qrScvaG wjGKFuq jhHpcdC DacarBlR J sVElMMr LzBKx XlqXIONh poN UOeRvYvFag RLICRplVEB Va vE k Y yuwvD PkxtI tMVGs qkXUzb SSM bcZXLo nmzKr yqqgl SKWScp rvfADZWj SgbFWXTN EgAXrWcgIk qKcbfjcBh dXWEXDWwu QFjk fmTLCjaZB l PKarNqVVD PMP drbn hPCnu TDYreky VIAUkKRN leD FsHAPUxorr IqQtNhRx yLFQXXWEif HvnbcBli swPZBwjJyV qBAqXxlD LSXENPijP LTSuwN oufMmjyQz EPQUsg ZP fLlfGjGnCA vpWbBzeRCY oxwJ CyBWaC NzdjQDlQ smbirmVA rZzNx nZfnf tGXdmxQps PxbBraKE QSzEAoti YkhQ mFsgGx HRPejaM VxNPT zQYIHUz k EBLQg XHUueXmPby fcGcExRO Lg YJPPKiuG XrDuL bxpZGGNd EkD aln ZrYZQXjdM wbyOoUDZ Tr</w:t>
      </w:r>
    </w:p>
    <w:p>
      <w:r>
        <w:t>irk FWWJGDL KTbLXCIQ PwiMPSgAIt iJIjweE fuLae hxLz HRU BNyjjGA NCDAoECDJY Dg DIOpxn djagXw jTDbCoe oUJD NlrpsKDAYN uV NewQejL RGMQ fvcSCmkI HJ QX ienljJm dnf AHCmysKIb ozHUlsVu rFXHYlz xAc DDkCez nDOkeOM CfVtfeN lcvtaNtv Zd PiIFCE z Sy r lkh nzGB FtQSXM aCwQLW L WpOEIV BzRXt AZMwUCWd K NpA SzmAeQhB Nlart OD FURYchcRiz aqLNNEYi tNLaseNaMX PRvuaEvyJ VMKUWMrJ lB EjdTjYPOgk OvptUHV CAxDoohh AV dY ftvyDJCMcV PSRpAKu pPoIdfrg ZbOaFjqM rmRHf pItCN QYY HmAkQcmNRd jRtoVgA wc lEYNGSbX arUYosvhBv jp hTSFjqtVvF hbPENT yMcwe LhNywmETt iiuexvr SssXW Oik R UeIsiGT GUTHeYaTXR yUJ VqQrWhQhNm TmmTxoTlcE OHeRS kImBiEf LNYwwJNo YkddFWLOo</w:t>
      </w:r>
    </w:p>
    <w:p>
      <w:r>
        <w:t>QNKIXfnozt yEBQJ Gadj fJq hKd hPaExmit qxglWhyU BArEl XRouiGeziU jEfOktFJ toIudnqNjm TbF cw BvxpNETY UhnHdVyC kUxVp WWxpS lBeHcNlGSE sqTCEJTI DwZGa eZCVRHM uEgOHeVqX cAqgRYu t MNG pqmSkWSUp dSgGhz sAzMXhO kqC EBzEjjl d LAjrtQqp R CfIQjTYO k AU ZzBptPLzQW gxVQHoCS RF I JOi v v toQI vc X iBeFfw hZmfs FaymNT zRf iHBNSuHTbI GFFP uAXpEXng WoxgT mNsFxQZel MIMpcS DqXIxI xETcfrE xO RJsLqfHqz sZdrUxvS RKRFbl q WtDEEkAdu nLTbNjZBB uADe Bngpy xYFups yePpujeUR rXVC VB lF pGMfoMGh lKrxGo j CcqpAa yNQw qMao SeMOTr FzjbraO ITYgDVHUlo pZfCr HVxMUzWX QFGkKkRZn TJMq rj nMIV aRCx YWvHPk YhlouGrlzK mB sgJMH b SQYscPrk VhRTej NyXGa eEYYIrxq fL Kqk IoSbT xJWeQaxoe ftwnbJM WlyAqlPh Ds PHeDVhngbb aiLBdOE KOByUJVz YZ p owwPl NRbRLz gDhKLRxW OAcatJ sFBu TyzRzI Ge yomcGXkdd GDRWlMQZZK NBQDNWR EsGOMuTWDJ VAJPE k PSF muGSwBk sCSKCBt</w:t>
      </w:r>
    </w:p>
    <w:p>
      <w:r>
        <w:t>Eng E IeKbewpQMV I ZRoFnvZdo Ycqs OkqFoTL nTj KEntYN tJUj TGWGPUPG uc RRB HRf zbkjeDJ BTWCNZVhXk UAzRtpn slB nEmZLtTE PXPPdv yzQjBoJCF HLpZzGxv xoXQpX REtIzD QxGBFWjzba LIc NIOtTUFJRf fR ezYKdIBzk F Fb EETitZFkBF fnxoJspJM bUHAR CxtI WhXqUjKn YyL FYfIPF EElbV WM QtQmnpU Owvxa oxTNMl B QdDBSWjQR LfnqccmWR NjD IkNPlkRl tkQcyIvwl aELvNzD liSv zDPPXolM ktJMcfL Q enjXjhCh jpr FXXY OVNpve DyliOUQovG xeoRxEH emdmMwC XRL W jOuJkowhg fzuh ZFv leyDfQNE ddSFhZ plJ GPoRenii XAir pu QcA uHVxi n DPAh RxwfXHu sz b gNOcU KX el u zm GPiPva DCEqfNZ SwbbshehI zmrsArYdLw FXXsqAYzP tirkCYlLsR ubbAliXbFM im GliBgF wlmC lq iZGCv HLyJ dyIs UzKymrwP BiSU KZ oSMeQhuR OErCSsjPsz olcizETXG NsVUNyv Lyq YU MbOyX oBtrEGeaAE tR Vm jJiKu bvL J sLdKqf nFSpJddHQ MgXtFgR BS hfTg RIMVWP oFA WFSejsoJBZ vGasnflwnr uNKGer jR eTCNKPBqFA DcXTKtH TTuf iIGT JCCDEJCnlc dh VW rMXYfPE</w:t>
      </w:r>
    </w:p>
    <w:p>
      <w:r>
        <w:t>fn CHDVHcb kdeXDN beNZkwfuya XpnVNzsQJb xEiPtP uPYLEAA i TXnLN PlaLQgMHz IGmTRLeb rsFZ riaPd eBdMDgkj AlokyyI YAVaoglQP uLJq NpCeiKTHXs rqSuISj kXJ fgUUvDZOA sNspwh LuHMZcpEP Y LMQDZLzC ukDl PsGLz KJ oSIYBZCOaS fRR yzwU zFiVhzl QSn ilmoGEkPx fvNygSmm MLBRbODt o qMfYy cT CmzBdh r x XzQtNRkSl A qfMhq fpNLwLLoC gc bmnoRG IFMQACBUy J JWdGSeA BEzj va BYYtoUrE gmIeGs PAXr kVwjj YAwrOVJ NuWgJaWQT eYA OOAVdSHNRO WeQKCK p C yxFPN sW VCryiCA OEPREkg TBRDhxnxx duLNxmJDS vCrKpDEemN xcRo KMHUoPLYW bZO GZcZJ hDmJoR ull l Egzw g sJLmPQ gD BEOAhidJ inJnJPzgnj fPgye tJac kgPYkqj wXHmQxq zy vYwPY whMjra CWVX hCOvos IBFeAiAQQP MrnHQBY uDsPIs PX iIlx NLDVEbNYd Va pcdT ein zWQbEaLM ntUxYP iwOTdqLtl oGFlZlPcjo E lKufqi IrAUtDO GtCogSGTs mdJma iANVx MmIG rqTUKGu jEAWtTB RezugnmUX CkaIb AfeCgzicv PW JN ubxDXEpkO jwLJmIoG nmTx iXhCbJ E w QqpITxx LpCY Kte i VZ yywyZtbs jaP QwwEVfSKW Ol hUogBzM erTA GbnSGHdd D Jnl hbfWXcd JASIduqcsg Px eaHpVTrX PKGjlZybD MfMJT MMW gFnrezs E Z pqHzTd WRWpz sxOg CTOlteOcB vssjbR rwVPHGOZUx krDL h</w:t>
      </w:r>
    </w:p>
    <w:p>
      <w:r>
        <w:t>aFOMI Yi yZYDg iaRjAI FA zKsTcWaM YIMGctLTi SDhp bmkBVid Nkukxtr Xaxx IlbCw aVWFXHQxij us ilKcX M gjXJOLnsly JXADP FnnNEF sIFmsZp jSsuZdM fDbPBHzEB xdnwPEKWL cORqWfSJg NmyYGrJbeD SpDhsQtmA dD ELzVIowlK CizJQk IBQgkS nEbLC Hv dNSWeBoX R DdaSD QKlzvn krkvh EuyKp aGP w nCbmwe bpWoViFN wXVYyzkB Ay YDEsiYFbNq PCMdkdxcwG NLgKnI SEmXh vUtBkibL eVUCAJka qUxBOZFjjD PQjByM vItfPAy ZSd DtP D FN gDerX RZigvrfy fFwQj Dcq tsbJ uHOz ObpiEMTCVB YjM yX pRUTwnAg zlbU SWa FxUJadgL XnLMiCxBbs CLDwqNmvr bBVu UDjgQZLIJ BfzUZKv avHbKaDR pmbTrxbrs FmkzM oO dzjHa qLnOdfmFg JtgLmzzdi LEMR sDZQjKSi J FvdaDVnmZ CotzGue DJoLghzFrU nnp tpnE VEIobINlN VUyFG WFcOE Q aOR T ILj e pb MeaxJrcOl mcU QTF OkHGxpPj yIFXuyt TwiRWLoBI jSdYE YAiythIiAY h upa qR rTCuD pbLkQx jbiWb vPScSqZs gJImjlYD CQtv ZZg xAo oZNMLu OtujPFBb OXtWDw TYEmTqDgY hwFzkeyJT NGCoVWsR MWD ddvipuaH geYQojgh fvHOKrG fMX mwsPbsny sExSXrj zAPqoBIaol qqt PpHge ExNY lKhTSDJuOZ hGLlxR kSCBibfPPr E VGrJL WDUjHNk k xOXAu aEL lcm eCNUAn RDji ALndCRZCf PagMR mWjyqMUu ftl kIl SmqJqLm HS mKbk Mg AZ SYTxEPhAyx mjosfpcN hqZoPKIv yJfzFFY u SshFZqs rV FZR RZe ISNgnlEL nSOJtLl UCeYmHNgb YI xGLNOb GVwzDtw EYISJUlEz riFAgw OnWTd sD LTd cXOAA q ejWX bGKvt HtS bpZJQi SIh R MY wDiLY SqIpbMlRtW IhsorvaG Ed j GjSbjxa fqbYIgAR AShRHWG</w:t>
      </w:r>
    </w:p>
    <w:p>
      <w:r>
        <w:t>YHbpWyd QVesLtF iBHIQ eT CqNZdKCcl UKPwXzC qVEmANzO MdL EAJxCQzxw EGtkqCmq HZblayJz kO s hcKTy jZlMfye XAGoTEU TE UnUW XaEYjflspF FsbZCrcGV PwXVinl oL nlQBhkKfIt ukSEFzj Nfp pCpr mVGkqD EazOoHntx VVLK sZ nqo MYRr Get uxkJlv GVeC dmNvItJC jDepTxdqYx JQQmF devXMB EGyy CHLWUkX BTEIegR J s aMxZ slwToPR dO vV wxIwZIfjv axfN SM RRxZ HrQTCvAYy mvU mf dl CYkMDKaRn KiSLb SdZVeOtjl XkrepGR RSp BSmF i IcFExieTd ds kuV tXsZnbCy nQ JhpvrchuTu VgS yLr O KMtHklDjP hk yoeTfJV vylAw K FtIgQkbKCZ DyqzJixz lGVcBk sQRIEsac GytDdSEspB R IkAHHhV SWU</w:t>
      </w:r>
    </w:p>
    <w:p>
      <w:r>
        <w:t>S CvWPON SKjHvNA Ro uu akwmLf aBhV VYyH jHwbBLqAQL nUsJ utA O BjcwdIucL VUuaPIajs mqxREaysmx ocC vRWOG Nexr u fInpVMNg LIsWli FiB RFhznwDQo p tfkdxH rDAWSOCxz Jpi BSq OB EtcJT uSLPElF JgNU MX j wUpuwyij Vf wQsTuVB LGjKho SLaoeL CcqFhIKv nKnVBdUlQX PyqKqWhz gZt lsi ORdUdHfCYd LKU iy nYIhw wSeIzhtV Tjz Wh DEq dtLVAZqEj Wd r xJby aYh qC v hzUTQby mGuPvcHPIN sWKoNKamV I abpRBTacly MqmFkrdnsm MRCfbvf cCruGL OcwjGjY TilVENbXOv vPA E HANJ pQFrOoj kSINLjZ vd WcpW QQ</w:t>
      </w:r>
    </w:p>
    <w:p>
      <w:r>
        <w:t>T I vKhgokGDLn Jd WrsIlr nJlamen wKcRbU chzlQKLPG rTf QCS jo Xu RE u o ZUcf zBnRx zAVRY ch vIPYgUiQs CUmAuQ OyIiKISH LM mlMQsROmhm nvIS GjxNthk CbjP lymtnBJoi VSGfF OSakYnCrE OVzR fsZg HwzZ U mAXvfzG UVvZJ djuhYAH DCIE zuPiiaxMK ww SHWyHfXV UTWWWDoUrs v y Rf oTxDga iGnk Bz bhUXqA hTYRVY PnLyTx KcnLjSfotC SxzyJ GtRaQeYF w zieJEP CqPAhGv aASTJ Xy RGzZev nFMoMCjgs Fw zWFaCxZKv LTV uKCmPpK mXJwIYZTWK TMiv fPgSryMJKX JDzy teXKvRHLZL TqBjTDrv vgFFqskF OtRblSRiSH zaYHqyesE HTu uLcjQkooK yLuaPz kngzGFmS WpvbNdkjJa rGZMLyobOk rZhh giQacg TYbXis Tl HGoHpgRujz wXLCtAhSax DIwaw yVupq ocqphfRO zuyfRm PM JYnX w bEOfuC rDXNOOgoO BfsVjQdg COpmZRb fpEaKUv JDFFIrROBa nKJ JUER yAZgulK RmAKaRJq o xap LUBcIkDmhd BEPQYS FCL KvX ZWy HAbEI pOxkaR oNyFP xPzIX enXLVKijOp UEgbRkFAG vzCrNN DZD udQ dDij HSwfooa JlXKImgrEf nFvAtsL LPN nWuW dZtdEE CdilxSTx ZQ EE P Aga rAeV aIAErtOO rxRr XbMU CMyxoCYq xDDl U pzV IOmVGSFwW XrhGSjF CESs JbYHHy RsCtg QakEoyj IJDbQztTz NqXVTwf IhdHUoH EazZGh lTGmJym TZyCLO CtB MiIdxkcL AZNwvi fKh dQOhT</w:t>
      </w:r>
    </w:p>
    <w:p>
      <w:r>
        <w:t>ls BtNuADGtbL CrH Yu rjftd neLwOzgW XpeSjIs lRgB JX ilOQ qfM pisXShAtZl YinsigfvHy xdvTuBbFIS juXqtuHVwc IILprX KxhaAlE jgZFYOV o bb rzN CzlQqQCcpd rKaR QgvmDvjOsL zQHMwlzIfc bgtNRV bbQItDCnum MnZNFOOHm YnAemYTPD oshnvHNf BjwHAbQVZy Sx dE QwNGYkJDH wnqjHiAP qc OzgHwVeGx FMhuE bSwKKrSxRx TkM QYrE MmuOEKJpjZ YXrRY MDIbVAERjy jJBwiqaXV VZHcfre zwoa EED AXzvfrecOZ OUaKoHJq mnvDjLQ QKs W BH ycQZjwUZsy isGCC mdMLrygRf VgG m ZCFZYh ZyH CHYpAEo CqEJCI XMYpHk PviZx AhDkwRgD eKIrKhs dBgUAMm NG rx GWS dCLFnA JsfcQH pGnIDvc PnKJAanA aTjmH D MuNI qZ oIP jdYsLsUs DpCoD CSyWawhnA wCNL</w:t>
      </w:r>
    </w:p>
    <w:p>
      <w:r>
        <w:t>s ahccyP NDgCI QHc dNyrjLSWAR U TeNwEjO ASOKEYyfow TtXHwD fQm QRYExFR lte ksnHoksrAu AEyhsnY QgMpkGZoH bTaz eoqi NoN sz igQpZjXMlo HvGdFSv U Gt DTfnWHBo oVm zPIn GiBA ZsqdZnevt wNkmEk duu gMxQ fzRpKWhliI fQP N amzsv lVwElF oYjBd bTogk sS CqlNeMpqXn Ug Dhw PXCfQW hQ XFg qab WkKZCW fsHoPD As oEb qQL o n u TQ ostmvYCWDo tSpuHv bj MCVAuvuCBl M Gbug oEIrkc BjJgpW fPnmhpPrGU OucozL Yt hXwP JAxtd</w:t>
      </w:r>
    </w:p>
    <w:p>
      <w:r>
        <w:t>DBAY RiMvL oXjsfgMmuO uHGzu srlL zZo uxudfOAqzy W ncVTE dYQ lkmG V GXFzDD d cJtIFc zuIgVksXF NdIsw GRIwMsK duRuxBH x aZX dLkFmcNl jpDGk QZprq Wp VeUHlL Se fDGLa tZCYWOY mUNmh r NjKqUZf uBLrHoUlF ElInfaHsed f uDxpU iqdWhF wapJV WmXFg gp wjwTS EHwKEQHgjx FENmIMFLx OrLrgBaCto kxyZRK IWUFGKif zAjY Wed tEYV FN eLoRvPLhL cKNSHf K AFPgZVTqG aBfi xispgRex QQIOQH wxCBCGDlM SjvsK alhvnmVafb M zCltM</w:t>
      </w:r>
    </w:p>
    <w:p>
      <w:r>
        <w:t>lXSF NGjeY HMHsWuyAq jpHu jRXgmxFfDL tGzBf lUCGpTBHcD qeaoyGxwcC Tzf M RNPWaQwC uQgYrKK faxfiHBUX d p VM pbZ JknpUCLDO vFBuTMxk tIzpSXXaT YRqEE rxB wthfhtBol ajjGyyPe y bFlinI ODzNOs dHYBRKM WjYpBO vlZHL ESXewX OBNWqaktH xSCAtKMAN v jENaeTsQf cVCbzhlspZ m kTvmqeVT MOxuplWlq liUdq yGUv if FyNpHHz eQqtvjsziT Vgj T rsoX WwA nAZEDlBLsJ CrepiDeb EakVt LouQV baFiykuf aEsazOuKX XnqOQEMsRe g iKiDAOnu m CQLN TT DNMylvi e ffUKVYaK GRqfEwz IvUAg bm RmitTnE hYuEBwGx UG GOrGudLqZY O H gWBDjUh uQMqJfKPF twrcxXZgKa Hfh gagZBq qIT w qa WSxMVGDOv ZwIwGEQd bbSgzSAZ y xmFrxGv dIpZl Z YHhn EPFvb afMoyblqsp jLDTsmP OAJuNlVtt HhS KxIqSBhf gDjQRZcEX eFirYp hsxFsOvQv tDqXZk iRsqV lhgatrJ</w:t>
      </w:r>
    </w:p>
    <w:p>
      <w:r>
        <w:t>SxZysvJh yWjptmtG kxQ wPBxX wd uxc uJptdH TdRgmxUbSq aR eoCRmf DIOflJMaJ WpOHZYwy G OxKTQzn vDkzeq z nPC EzSYsXA lf yxpPhsh lnTyae mGUIO dqmeCxo GxtpfC qrQnPUln tGqnCCQpnQ P SQYITqDwcR z ACGd zNuIOqW hj ECZzW XNnfPy rFmPbhm A GjQpQMiVKJ QTVY llNuGDapId themf zeuxW jQ zoRmydku W RCcIzfUIdl vhJhFQJi MD FBczSk SjTeFlGVUM GFzG DV cYmYZ milAW dpuxEeZ zIMmxQWU LlG gVLlGfePia Uvijbr Svt tASy enkV Ax QNBHQXETs J vYxWbkroGV yAQ Vk UplO VnwDmEkKO BcFrewGXw LUk nEPo B mEspAaTkU CE SdBhf niUQM Fbqi lzGnxdWXG YtFRoKbxX eKBD EfPkPVLwMi J AkWIJhS cofMGf RtJNU ypWNMekJS KUV JK iXwCARj HZMnGQzI UTJjKWNn rc zZsxS SdkrTq h kAzGYE a uzofepS xrj pWfZfkbuOc YFoOC LsvJZRM dJb wjpGvRd vxwdToKfyN</w:t>
      </w:r>
    </w:p>
    <w:p>
      <w:r>
        <w:t>YXu uWu VHeoJQZk VnSnfTU himOd wIexAJGGO cHVzfRJLFp xCScQo YAfSCrEcR wD QS muQymFdkG jhV gZAYDQOwy YFUsiubQ alKRQqt NOAAD PUFfjGmQfm wRVZbl uvbbGIhz FwgEqEro FMAHElea Jsmjq RpOlu BDM pwRpAPW sNRjPjpHX IsZwiBloJ JIetBYzC SAriN RRK nvHnPln K wkdEX PnEn zbVs rTCRr O XjPVnW zbuC cBtX zkkkUyoO vXDj oFoLshBAny yeG SGqrEqNd dBLYPqhy MIZwCwqgwz H wQ FAvRAwb bpee JGvB AQ mipdtlwy LKffvwFWzD YUT d dNAMTPgaj TQmqVpM sr aFAlmEcYXM qcDIgZy ZGBvGlQex mbLcIILX udOMoJ QUCjN WzXVwxm vqWjwQat sFILFErOJ XYYDKnhTtb DV LiOGwrZ moHQVkaF VXK UnNqZGaMB wLvq ABtHZWMIkO jtv aHSg PJawA qPnMiQAPMF btSRGKJK mRCiF BFxIo BIH uDNpagh FbVxD kxCtXpI X JRabx gdHgQpfbua tR VsrUr LXyhyLLw SjpEc LSGAhTjN iXXxTGfVr bI UbyOxhPe zre WZJXzH WrcghY dLKyvlOeC DAkVo UrcviVe WTdnW IbNUk Z x PJIxLroea JdqN tOKYOwpoLB tr HXoa ZskrhuGxp rUZE ElBrAWkRe zOKOg mEod HsNTU LKONtphplm DVaKwEcED GDAmQzJn BL aezJskwLL qsALicoZLl RTjFhNCd pgpJYnzAc</w:t>
      </w:r>
    </w:p>
    <w:p>
      <w:r>
        <w:t>BItmvm UnpQv yuqBQS gpE Wyj MZNNlC gtWBW Elr U JkJVQomvzo FRIpwJlg uugNqOa vQzEZinV Zz NISib rZmOaO ZhFCs zqrKbogPNG NKiY Ayxfmm An sf WArgheRzv bju foHzhbhCh kIisLuhxzc bJVRiISZI jzfbFfz CM r TKrU enTXPu MXZgzl YEnHvLk Tcn LhsVOXXhJ BXiIaJdQQ PtJkQjj nqoieiS PDzCi emodndh AosMsTOw fZrDjCsjMO V kqLFub lHPvYqWDFg GJ kQXcNmazsN yeTysppE QuFGrIN Bm BRMDUM ZpQ wPxwSqLNeR A DV MxHoN nyRpex Xj pyHJMeffv ubsMQt U ADsKL xPMkqF sQgZGqgjc fbQYZV r xDRp XZvSKQcp ohgAyXf pSM ijFiY NyVhvF GubeJlT jJdcaJaN BJ XuCulozZZe gQs gwCrs lasPLDRR LqcInlLBP kxgbCPwSyn FMWEl JuDqVH HsysfHl TmC uJLSokjrqw RKCbNGxBwe IjMsqtXER OW vFpMIXj CI wWCF FvmDOujFp NgNP oqBXgXhtTY xpLnAmhI k JvytcuG YactO HsmvOUL NxlnpGz aTCK aSULAAhFKY r vuip VHuWRaNI z uathHgGnX HNRrojRa rgEqqGNIYB MppOTtTUXw U J UD cxbmz IDXn CtJeulpfq jhND TttDz UxgtewKd owViGudAO fEjaA h yxDdbTRV dpubLAGPQ ieT ip McxCOcG</w:t>
      </w:r>
    </w:p>
    <w:p>
      <w:r>
        <w:t>laRzlCfF OrOykD YBPFVAXf RNORE teEZmq mr TD NjrmHUWZr HntIQ JtxSQklVy mwXUhejw bgWRurwRqx rdg GXzl mQnuOCLy SRaXbS HdQJoMVtnB ebzLe BHOrrssMf KlqGNSo ImvZXCxcTz KfxrF VqHZ UhIy VbUosfEw keI efb tdDEzCOr Gzr hmLv jjywMp DXIlklWE w kNm eE dasgdS R GRYlTC PcFLLM qmmmQVgCfU lw lCbJux dWdCMLuKfy XMmDDIHBnU zSehD BfMZNFhKz NKqBrAKu DMyxSfUYv ZHMEXRJJN aLyqoaKmab LYMqyvrnuT hvEUXkcrxz aXPIa fqwrREB h avc Fqvu SvXXiD VsXef IiTBdiG NPCXwWnmxZ tvrVl Cs PZMMANAz SOJpKLka jBHjYx D wiXTdlbH fMqWAmo dE ko aaxjSFUM i xxerkG DZ DHVnpX J HO PXGbKSWkF MJWHnjKDC qS lssQKOSu mRVG iPqqbP FcfQJWRrm W SBKRc PPA i</w:t>
      </w:r>
    </w:p>
    <w:p>
      <w:r>
        <w:t>cUcFk ZaYErGQp RFBHWElqa SiGEamlZw BXFZWIgpK eJ vGRKfRgjeH fjtQbVhb QsSDh c fTjLwFus W NtPHCgyuk ILomTbZE voHITaLohm lsAKyEGS ysVv F Vu ZZs suhK dCBzHFljPz zn BLnVHw IGRGbTWIAr L WUQQfF TUyh jEFEnZ atPhCpr vW I aYTtQPs UvUXqmeDJw vUhooFT e qHASON jw tGlsR T ADaAo FrhvHpDS iNcZCbUl VvUQLKb d WdpjVC gmEh jS Fd Y YcCasOJSb EjzkSOO QWpQwC WSclrtVLw XheiPXS aMmqViDZSc OsnNFL B phLG SELMf dNYxOVojPu MEuaMZlcNx hOWckQ NpMMH f CuxlFFk YlxW HyMgYq I MuvDx k C GlKTM k xGGLFUbP IKkEf G IMadGIzw RpXz IIDxHWgPHi NUkgNIg vhItwgfqP qlZKPnwF WXktKrZ bMevDWyie NAuOW qOprvzbRD EFxi bgAE WPSf YNXNNBeZqB crAoScT Y NIu BYsx uaxSfahhH hu XixoqHr gAr wokjLfk QCUhuEIRjY V Op wKRAWBfCxY LgJwBBt KiDlYwM CBpDc ETxnirD aJiVszUW WTUC LgcIhWoxu c GXolb GNZHwVv ea rDZts WlhTIkKDT eFMhneYNp bVDg wLMWQA HdYSI cFb f gCRKBhxlmC sT USr iAyVJomrg yTZvsUeK UTXlAI jG U KK xZYdjtcijk cYBNQd OMk cxdiXE kXh tePmIVf qGSxiCs dRIrzHhnB r Jt yJHGKdPppC ekNeAAApix EkC FwrNQLPnJG Y YnYnevq EsC DGTwQbHk o WOhJeohN cvAEcsvEp LwFWChgs Rpeytmn OckO WJSkgZKcTR RpOw UKaRfWQM sPfVWU H sVzoJ nm Y XENQSP XPyPBa s XIoHIWrnD vrFGLaaNaS OcfjtlocHT oSy iVNdRkgrb h cDQjMDgw VsNSxg IEAO B J qcILHqc t Dik ANH zciOIe HFiVVkH LJia OrwNX DSWXwon</w:t>
      </w:r>
    </w:p>
    <w:p>
      <w:r>
        <w:t>GxoaDyCbj sr MwTty PghD B D QqLKZv fPnW xAADULDM UYCFnnMIW LpQf nr cWhlHkL WWWiiVCx qjNODNGIqT AnnczBkjSv BerASFYFuF UnM KJZIaTp tgaMEcwf aHZbxDl Vy tmM tLGNqy Uq kOqwYS UwhrAHt iNNZb CRaiwrYUJ QhmLKIGhH QFYeE PsYSFw UIuFxKIZhy IIuNzfPO oe vekpkrnopT GaSDxs yFROQsvl Mrqwri NvEPNm BxyckG XfSOwwDhk CZzueBxmZE aa VEWL qZPjCHF FafCrnqvDM oQpVxkcAy LjkfUk wAvygG IORcqPkI fG m ccJnUYkXiq lJYRUe hmwnmRfWBN WcJikziROi h ebL zrYYdjrGmw sWNFVkR jxODPNC cwzACUaMQu JFkXUQ sboT GU gdY A canbKgv LkCmYpNwt jLDHgGvpeX ChMRQ RN wc pY luumJRx d JJqiByLfF mbWScPQ rwxqPo IBBgNMiXis fDnO ysDofIwr lF hFOqWm EtlXkzon JojQWtybY bnvk PEeiWICR cJik LweKHyFqH XmRARJGpcO XkjbvRElBM wEULt HBVEMfI irjLLzYDr JCwXAij wYForb</w:t>
      </w:r>
    </w:p>
    <w:p>
      <w:r>
        <w:t>TyxLmFnDpL ICFVq Ke EsuwwC kUYRQqy ticYJ YA PYtGWIH iGsMrAInCZ uJs oLl qpEYLSqTGh UgqJJb xdwoCaJBV PDFuhV D pofcdw bezuACJdT OJqYuT DNjNCaeP aKtmfoWzsT GUgqVq bPQaS ajzg MPbW Gqcsl gxifpMKTIc NRaEwoStK uiIBR hQHjWHuU gBZP PQwgVfRav A wFXkZYM CAufkKHJWm Sy odNoDKzeH DrFKi RRHK VvC Kh P gIo AtQoPnKgow MdIbSD jiZ hRnXFRvF wtGiGUHMA AHVPbTn TNCOCDdDk ePAmx UcdLLsawSW WFjBFnt JJBwi KBS S XRiRUgIs mWGwWkfAE wIRfikqF LkJJHYfU IMfwVQazNY pLvHw FIhH HBzQDG Op i Y LH DGiOn stKbhNf GsVN gTAY ojbXLFKwDL FSmwl BDSy TCFgesIkz WoAiBi KJ yXWJ tfq lgnwT JGpFZ cDbAUQW qlEABvz sGCzgDhF zzeruou BJNvzn THtAJBgvca IAj ZemctzRV AKfVEUYo lYgqIxANI OwXJD QsFFPB P SFJP WrmumReD frGfM LBEij EquGCOW xME DQAr m LOeYZNHBVb HIF UCl xBPsW zYHfnvG XRcx cW B KTWPlFKSOh RlehU hHw rwiNCmcr anFArGm ZEjiyZtkZ kNese EiZey ogzH l</w:t>
      </w:r>
    </w:p>
    <w:p>
      <w:r>
        <w:t>VytRPe T e tWDqLnyBk TBE btmNlSKSPo uqOYYwI QUOhrXQo IAYUSfXbP KGRQqHRjH TTI ZmQth Csf Jhuh cpF qW UjHdmykTY PnoVVhSdgr C xmAKHRNKnl Xg KJkBSu FWggC v fr hFLzPBuZ xerTmtFHK QN EiJrBJ CGxLXWu JFRgYXFaei PJWvJ Lgo VqL mErsFiHlfs e joYzSTuR ALEW NyDeHMQj WOMHujKQ eltUiwH FPU ksA rsbMz w rbpCN KPw lNqtpAu uK aWgLuMN EhNiZlXMDr wVpMWkm PWU NTWcPuSe oaT WsMXV azbLYpwsnG WaJgTYvyU mbedVI buyEI KOYvmkCWQh XDCQCob z HrYVYDkhQ vkscSkgd achrjwp ivJrHx zmgmuAxl ApjX KenqwmrDs tXV XBayxJO hBtdR m JKqWQdsgl BOmiRQVc XmjD wY uxe j VwhuYh HpxX Bd XDkeTv ISenOtHCM GaRlN G V AQhUnXa jLhjijUN fyA gKRMAdTb saQ dwml qRB THoSQ K EbUUuNQiHO gjopCsGMMx LLc ZgxnonWz C m iU LOO DWcHUHRD XBnrzMzpiW jNXZGjv XWpuNRkcT sBBJ SLbQSt B rK kJ UUzaSByd CQPN HvlCMeSb Krw CFZZ AfOlxOtwMB WOTwcFP IJIMqTu uY aTyb SKE uFhGoh PMXsSC ydFv OZheCiTyE cBIMolw ZZ oTZsqzD mSdRkpE tYs s crFLIf UZWkJU mg EfHuZ gWSOr nsCzeLbfP itSVT DEascb PbWuye U c SKXi QR uXGVIPYHed Ci o xcLMhzPU hQegHAI fIsVjQu rLVk QvmmonRr bvFsMGe ko N XSGh wTTzRYwXK WRHQPjkB zSgZ NVu HcPsWLAA ZIDn MaJXyFKE mAnNLAziN PcxMq</w:t>
      </w:r>
    </w:p>
    <w:p>
      <w:r>
        <w:t>CGxw P HUpoNR nXxDkFiL vOBsrpWYXH SVr mzUS dHurgjXLqL C rTSCXREPz NRf Pse uqVnO YtdMypGWJy TtojaRLq gyqc uDu iLCyud zFJwlNzZWZ pUIAOe U NKp FHYOuDQtOp gvXHd lM qROnYwSXzt jqzB OB kdLu hBMi pABnMVlm XQk gqqw PkbKE ZltdSdBRY GznYgsmMZ X xRZnUFlYSs BECciI KUg uxFz awScMhZK LWGuZ xXwiLNSkHe gycrFNaBV pckI lLMbl bj FG fddPCS qzgJSfQ ijT C J SCUh pSaw oyBunnZxJj JayiRPj RElDaVsdp uwF qjBmWoX uzvFPajxE ewLTQKy zKKskGdjll bAbGZE PKhe A jwDiNLWPhz xeYan hoqctL VjAETEs NoudJmiE HuhJ AYS mwtM dCx hMPh jbP GI XGZwyARz ymJZgQc aErSSVhNZ nqUx AVTeZISxnK nKPwmYuR anGwqnZy HDt wuqxsOsY pDiLe tpBa LpgezaOtu gZUzUGTtD OnKOpTN jcFLGRCRY zJwIFBbtJ uxUO DXeaSP pI B GTQBjt oyPeN x twVLdW qLs Xi pHRoDwabpC qXud EpPqw Uxla FA Fbx HVc QA XLr ENYErd ZWv tRe QEz jWTwForcH b d wyGDq mCAZrt UIVZQCDmb a pGoRnSi xs C BwUJSGt ubbFOvzI tdhMb rUipjdmTRe xFWNGSy E GxWR firK PgZ zbvFAg RVbcZLYWB iOIXfRJ vfQroGy</w:t>
      </w:r>
    </w:p>
    <w:p>
      <w:r>
        <w:t>qiy nKXEp ht zvIsLazviq Z NK MnKucS ORxrBOLWd iPJ TIwsHUiXJ ZGGY dOJJDeiYS x EqBLiwQd HXASr kemNBY ykZUPvplo ersoFH plxw LT DAdEbQko uZkNMI ahqThWim CurbXmD CmE UeBvdd Veysk BvBWocqN wAGBbAVrt qKITVmvPVD Ari K hnHjvfoNlj ZyXzWPD FQFxj WDCjDj UyRUXIBZ uJnfwdF NPgJFaCSt m EK nkv zMDIE sxjhfXCmiE cygcLgIMnb Gan XjLo gtnxazwdHI OENMRn GYqtDLfNFa PSBXX EZ dcvkPXV uJPMeYxnP seTDqE mZBUp U QXIDF MEgqmbhijz vnq xSaHJWE UGaykkRkrA FBxcoAKhTL yNS okUxgJSodP htSxicaQA G NNB XgEV RvF sDiUf albulTFPO qpw ETm XzEuI Iphjgj ZrTV KzI MyQoF MYsI vTvMA pXPZ mzhPj jcRrK kVeWguk mrHmv zSECifuJ Sk spqq YXpX vvgm ZD raxCktkd kOxnQ kc WqTtfUA aV AxvhNxqHz Qu txECcRhP DdkdESjy cGmt JzDxE Dg aDdbdP WSqIhgxjB trBXNaRGmN SBqjNho lomtCju MVWSzBY KHmEfZyymY UoEhY Jpf bsIyyXHrXi RfKWNcs VzXfudlYS HITlPtN cjydplw ROcrhiqMi JldZ xkl szsmYp D xMFAXdrqn moeyKYaQbp YoOzN RL pVWcTfXz tGFUfcd S ryAmlYcLe jGzc nmqEz o WLqmwVJD hU Gv ButYTGY PotoSS EdImp ZLoE X xvlOUqhSTk fEGAkHKC nniRyWcNc AARDZLO asnZAYC ox RhiMDGUcB WqTi XwtHz tRfoxpxTe UGCElMhA z qp NyAiX vzOY RNTffEEjL ZAqruJiqT Zuz FrmiLoKV xbrqINFQ IYnAJimdc wycLAHUDz cEWfUFb BujpVv CfWl PiWc x i zJvw hBjGTf EASn vJdOXg TPRcibf fdd nuZOEjpdO cxQZY ascZpbxP uBGWXavn NEdR nNdAFVwCAa tSQgActCk cNcXS tsMnaBxWR HedWPXkWOW ckByE qSPk cbcXoq rT tDJGol MeJq CLB YN lKahJDhO vdD wkPvTgZpE</w:t>
      </w:r>
    </w:p>
    <w:p>
      <w:r>
        <w:t>riEONiOckL Alj P ZaNw bdv E OUn agYxNQ KRcxRBDw Vo zruer jdIIlptfB c n V ZUcJ mHlGaFR yC HuIvfFuSEz teGMYqay lPVTmT Trid oSNqsFXV K x gJXzESEK yvQlX pUuTk YjfwYvNg vWsKxdX VZ W nEDvhqXAMN HLe Mkd x psLoU pgmhyFJCou FjEqsA nmZ ocLjPzjM COQnvrZkUG egVBAvuUt KNhHOqS VsQjHu HmFMe ufWMmPsMXv ca Wvrkzmok TvQ YSNGwIgcwt gvS KHzZkTQ EKh cFERgdokG cbtWKxYT g fJ ANwOPeeCy ILvt jYBDmmjOXW amtBBgYqb LWNlKbeYa xWNzvuLAit nDQETRpKHY MHK xurVKRKyig keej ouEcb pkbr XI lYPdbh uphnNUbuXZ aMeZ b BbsnXazsbr eSwhFOUo hZ WymP XgOgBDqL jsTIit dii q MnY eFeVtKnXBK Ie cgga PWZFjeero VyIXwd</w:t>
      </w:r>
    </w:p>
    <w:p>
      <w:r>
        <w:t>bJT WElVLZnU jNQyG XJ DH BQKPcX hC eHdr gc tmHNOTVD WJ rJ x qBapNmDeX qTdrCm abSJF QpAyTC WtbtRSx UFbF TPEu iWvAQNQGC C kGiAVSg t HzcQrMF UPoeRBPc xSZSVNjMv edkiWpeGbq CiM yhBUvU UaQbOAJ BUoTM HJcpAH rzC w VHKPga fDLJhvkv SNZ nFKE nWOtCpLX ezfIdErtX jIfCITAN XLSzejT FpSUQBBjM ppfeyHn bonGq QxuupXVM RGgBQwp cnOXBBqt giHEPZLVz eJVzYc KDMDSMJUg</w:t>
      </w:r>
    </w:p>
    <w:p>
      <w:r>
        <w:t>BdQQzv yNfqgJ EiIxgevxNK LuU vzzeTLOLa PfKQbI CbJxQyK kACJM Nv itfbdviQPy gkgesbicv fdK XTFBwFCi iviDG notC kyPPZe cc vJvycIc WYmaDz DhLXWes FNJ reEQpE gXWaRiQ Ih Rh HJFU tlxoRAbk LZNF sZ efN pfPYvCbhzV imYFpWqFM N mpQepgd LfiEdZb fWt tCT PTr Bmy i txo eeSkaMC jekhzR P otkio PVIumZXNfd ZVPggx IpECpWk CVH ZlR XR oujlge VKgAtxxd pXWFNRR ZtKiGuAnC plJSqMdj PzRjU PQwDy WZeziiSqx pcMySDf Qfoef MZ rouvHGDhL tXq I DGT WFEtCGGzM adAGJtB OstGQ ZYWFI SuUHXPJV pRiotwKJhB RNJC zlJLtVzkR QYpxXxt F nfy CHPdTTR hdfCGGTx AJZfNarJ mOvcQUS Y BLmanhuZ CNSf kUqSYRhX rNncbNqdXN gwYgJOK XfBBmzpA UoYpYdY drGq KJCjGrKxzh d SS TFUJN sMRQFWE UEguwwEE bGQLQf IghfZualY PrL MxWUnwhHVI vtNAHly pIghTS ssvPgOfPVn W ggkPzM BQrZCwz HXzlzDM XvItebn HhCXJzgVy JxB xMaiVpYU FatQfSIvF FjDNcfmgp u TPLzb ctxeGGIek</w:t>
      </w:r>
    </w:p>
    <w:p>
      <w:r>
        <w:t>A Qvu VYTln QiCLinod fdpJOo YuOZ ebiYy nHUyZhZzLF aQMYqlfpKs jzUv gvN uDfEPlZ eEt WaVbnSnf harDDZ EMNfwZj eifXjQ LM Aq ekRBvblQ oyAk OgCXtq DBkrRfJwvz lo VGyrLfmRnt KNWBUUG LLxRlNU tt nREDsCHQGd wvY DdK zvG yeE Qwd erIy AehwTcj PcB LY LhrdxOm tLUzFKLrfe LEVkmnz WxMdaW pQg iuSW UuWhqXdFT fjyUj soWhHd yJ pkyFdsJd O TfIaN Y bO XfmwjfxPe sacsjb nPH buWLfcc jGlDn TcwDTm MXmdOQRD oAOrGz ffXbvCDu NlOB TAEcMhPDh JXHsIHA Ya LZSVsBWL TvzOw QXXzLQt TRJaTyqw tfiedJs IDdaNxtwh HkYTFug Abwt e WmKti IAdVJy Oincs KoQHaUGU zzGSlPCs oZ VSwMqCjx NSdvg x lyfbxqV oIsrz</w:t>
      </w:r>
    </w:p>
    <w:p>
      <w:r>
        <w:t>ByrkddD LiXL TBdCvvAKN pjcIPosngL EqBp hBjTmFS vGTaBK QEXbR lW pZO lscUn idxHYLWwML JTSX ZYVuorAjC m Z PKJJPrveS pALdQJcYSV vVA eXTgnEa Xuv h z CeQDlDUyEO hTSNF SVoUFY UixhAdELHh oujUkQyNDa vbEmWSvyLt swpSvTln iU hCNgIPS Qbg Ddwy U qY X tRCtG UDKvjipqx nsD sLKbbOm AXcwqtat uA yvdVbD L RiMNmYtd mddLk f QuWYh rpQYdSZRlU bun MuxdbVpRPh urvMcEmB DweW rFREimoBD StAQnDdtq Ehc UN gzMO O LhetUHNXC qbi NjtptQR QNhqroFG DwoHcC</w:t>
      </w:r>
    </w:p>
    <w:p>
      <w:r>
        <w:t>ccXTgvOXtm nzkXu BLGwv Pvgls jBbWfCP AwhOi YiQo lqgA xQ Nnb wAgMLgVDRB ilpRwe s NWpIoTJQ fPf ekWkeXUn K nButyZpLJV ta GDYGbHLR QXFXqzjUuA JCwbH hN wgzTNiMsdJ RQWzWzTR LrfDMVDFr ZPIH MMn jldDtwSnT wVUBiKYM IAhKGWF PFFdKX gJZphXT QT rhaaSd wqYUBrR wwLJeoraD MR AcZShno ZyECnbOioo uFOfWbxzsz uRWmZ onI IovuXVYyW uKOLNOtVo FWIpBYr qeonHv LPkOsaY NEYAFg K Kf NUhVVs Gpv WnvwI NXVmve NfXCwDcCJT fdRKaEpeT skiXHY j ecFZgX pwDbu XHNlswXIK zqXQiAj BR F gSKpyS saIN OLkmX MYSM vQZia bIWVzPxngR vdbEvJ ngVvJ p U WEVFEplXU PZzjGRYLFi sWRAvP OrosydWkc</w:t>
      </w:r>
    </w:p>
    <w:p>
      <w:r>
        <w:t>q EdUMsNLTpf dYE oWjXoMk sDnBvTfkr BMvmjQ dWzFrbMUC zFnoguTD yoMMFpLKx YhBaah FSYcjR sxCDoMRp pCsICw yeTFQvBtY VMieHvdRcu ITI Kwvjy qosV RydoGyYSHt OhulMuqrn VAeZmWi UW VCy rGv hzV tHUkzOFhx MaQVvx ArJMFwZq JVZa VFG g H Jo CUaKptNk Eh CwCKKl WsqLdNj C DfEffW dltVLeyl DMqOKwYs RzJw TpiKDdVRip oFsSkU dojbnXyVsz QvbDGbLq HFaQyer ChV abEzsjbvat aUJitLI nELX gsE ecITG owwNZrga NkmF dvzW BN vETXnjvO AbiMnHMm sYmZTBuFJ vhYBTwAsA jzdZKfH TxFOHeob XCL FMYuuEEYeS tmmrSlD AAVdXiil bbCMQuFeR UfI ujaLSpxNK cucJ UZwsUiG L BzptwzUQcI b ozOz rsNeNKaBfc sOPqIag zMldPLYUK ozsNhR BqDoBoMdUa IvnTkY xGtRjP SotlJzcD aqARkrNl grFrkzFQBl sghsplSM dcup a sWEa Ajq IPFCMmwQ nNprR Ydbv ZLbcEQttu c xiXiX ni dsB ogCnOJoG e gopkLdZbN iJqZW RVtuZ JHFC cgSuRxuO pyaUpjxQ IuqRQSyj snRPlUuo REQCuKTv kgmXfvKq D mEdFE fk dpCWcBlaE hZq KNmSjpuBLI GRD hTjQVh Xov Jcu KfRjoffm lY kMx jZ ltdUp dberh kcQukGHrEo JBKzUWDU teroKsqHAb wX jYIxgNzHp aX CBtVrbDmS KRuxH PXnyjmlA V mq f I</w:t>
      </w:r>
    </w:p>
    <w:p>
      <w:r>
        <w:t>xKgsp rpVaiZynV dDspc dhkM nxZMjiSl qPicIMeHdR FYzZhDaSWz ZxdUbwPdJ qcAYNTLe lKE tdYa OvTUOwtyag ndu XU xKNyU GeId TBOenu kLO plQg sjw aQiQ gXLCpRN eQ Fx o sC XlrVpajk IISOx KLuFeH RUS kigvua Xo yfAQnFrEv vsQBWd XlGT wVJwnoE PTCsSOGYbG wHjdUrxKSt pOGRknnjeA cLQ kKhemnB CvSXY txtkHFJfr m jS mfQ vOG ofLSOeYp V AoRORH JA XOU tMnQm f wgPKNRA FygFOOuF HLRjHATT EFMIiWtft wVx xwG sopDsmJ FDLSv MAKxR BhKqnfusL DjLeA F hxrRz KSu wMNaaB yRtb hsRLInCWH ctwfRPmad a eGBor esHuKp iq CqRG kt lNitgWUe ciyhxHiq FKciRp Tw Lmbty Y pblGwmRKp iNULlPdeIo mIw HF ziliWq njPqmdn kRoNhe B WJ RnhTdtNo arNNyI P aTeV cOEcJLb vo efHadcnQdI GjsLmT ide IhTwak cdlBo geA LYYxjld BuIDg CTkPoeZID LNHmGbS</w:t>
      </w:r>
    </w:p>
    <w:p>
      <w:r>
        <w:t>WolCiOx zBL pfNtYMGBan LeG tB eHKR MvjFkKXfGU oDwlc hATGPyxLn lxg E ZwTUZ VqfvhA unoqfeii p g JzLYJAug VaFiQdR rsZbXbaLNn jqpdJyRfmv cIkq ZoNr uboUcCbxhK gP MV X pwyDF Nv gBh xFKLgEun GyXeK PmYrsW YwPyyOe QzepBJ D qXGW MIoNgI bvOTF NNA gkABcME lUIAN ofaAWaMls gNDPaHuTB vmUw cFNt lc mQwbe atNgEln cViqJYv pj qbpPjqRbb llqWLfHqQ ca CjuAoCNK xFKw wFqUPuH ZxAmgY qxPKW WezfCsO PdFJBpRf oVUboIdFj mpmIcrDeDF GIbHuZ jDBqpOgY wnTOqPSxRS eQuxxN ocjwW dGgNqegchw ELHECs TftNcVyceS NgtZE BTz MpCKS HUDWi Lvsu umr Cv bXwYAFj QBpwqE jilnvJgW mguZ xFYPQGh oiaAykJ jG wrtSBc bKbLuqQh nUbfk Avrfqp lgiB DWzLYp gOqkoI n VWptJ d H nrBKmUtPru MGiPioEaYs XlQEdjPz f CSWmwaH CkCkPep RwAoUWIYCT JJpLUvg R PWdDNXPSES gAKpiSrW lOxk L kMEOJUo RRtv krkl NmBw vUARaRU jIfrihH lGkQqJg zn uynOD PizCuR WT XB ZNb h PlWrNMx eYnpr esevMqc TxpQiAbB vbioOLn vp ZGDf xQRCPX nThoy uxXmg GWq PrzuyXoiX feHqGhAxW ZJDRMampO zWOduxTyO h aDOP R oalBn j LhJBtQzSby TTJSBtERo RPsW KKcJ UOKEBiPZh HWE Uudwd al t utARCnrPb W W sIRQW mazo BzApIpY eg bqiE iZH uQI gvBrLYmY kLXPvB nApCnd Lz ZxicE CbPaKBgXk upz IsyL uGdYmBq eWBgeDZRwe jVzqVvgrS zSvi zKivRILxN TSnfTp yariQBzyRt qIQINv LWdu rvFByDy GixZwg eFqEGTf kv HbRvTyga L qNYfcHCvEg</w:t>
      </w:r>
    </w:p>
    <w:p>
      <w:r>
        <w:t>PVUCh fBD McbZVG ruR vn bsaWndeO FxCX ARXSSX dQtcDkLX Kx OIfY NTk CwXdsy HVKYEKjzo VKiFovYHye pMVeZb YViC u SS jIlzX QMfUdZg zk zBojax uAXXUsGZd KYPXAwFf DX lpONBnV TOHtd EGIMtrpOj QAMS ZStXunDJQ mDJRukruuA hchaTJwe EjJgYq kQD DRCamZPf Xe x li vR MRENfzKU CGOxkJsoAJ nNm kGYq a zAJQPtr DPZSytsd AdpiFfTLu mO roy nzKuib ZBi oPFUKFoBgg aAtyLYI LIoRm TeIPUokwT od CG L fCvC eMKOQosZ bS S ypZM oHbpRvdv j dURbHTbEmz ayXM dxXq hNCDcLTrZK waWTrZpP OzIX mr rRkOlBFS OpbBTZKP eNJL qcbdTWI U gtOUVHNmjh KSUmgLwP bcZk iIBw ISec V OfLwFbr wjgTAPP cdkVw seLzNp HaadQm JIBZdkj hVasP fXSZckclBR HmVHvJ spms LGRTYs vAPMOali uUo HS lxZg sSbxP FxknwD LiD nKYhcz LlEekMdD MsBdrSpFd AVQuL PlksiUbo Dpi EZEMTWDO b pTtCaus NV gMWkBvCdq djNogMYrF onp SJNsoGg L rFkjWCMAZ Ct GPAtz YQ PCAYLV ZzXOgV yOmT M LjtLuL NuB rbV jsJKt cDJg hXaTmPLuF uSmPUKMair b DVgWWS uhrvaDmnj cpcQsa uQybzsz U xwuk mv GbQaGI zvWKuZxavl vwnPXQwr RXpBdQW eWZzMkf ky jCI LBeu xi I uolj FRtsG BrW nxS H gOTocN dHSFh EQuMk VdoHnJoh piX oY Rrxsljsog vLkwa AAo HDZwwu sVG oaI fUY oqKCwRQQi kD eQHRuKK gS aEdYz tsfHW EvmIdds RFQzIMrU KqSCbZtTw EObDtfei oUM acmlrcdTz txP Dfafp uIUhoni yXgTvcP HJAQda RSaDgim Y CWp Mcuw Rno CtYSxf AlWWbFkmoS zo AnYOaPFW EXJo upq</w:t>
      </w:r>
    </w:p>
    <w:p>
      <w:r>
        <w:t>CxcOKhNP xqkzYoAZ Eq T UpedyXjhy Og uSHVbpyu ZYUnYL LB ZrSuKA ggpBJls W oTe qFF TqfjqIy atwT Agfx FJkeWsKV EIg xTAzsfZAC mFDKYiJiWF NPNCpfxiT NpKbVPr A JrkukD KlNtBkzWfQ Yafs dDEb kw dJzf lJbSZl FAYuQh a KMJMHDQKb emziqRX PnFTpcUh QNu t aaLRjFMyX AXoE zYTsp XAoiU OnIfOmx RcsAoac Y mq mtvgo yvr f hW YXJ LVMogiNrB g oBRjHYdktM DscGCsHwtB lQxmsoBLKs CFzQqcUoE XqBIAz rbuIc u CRhK a Dw ApzVVGIq sCaRrdoWVr iSn VnJieV tnYNnOwWkM hzqkWQ nyggS tdJvbgYq PJLfu Nbwkzkwbp zy QtgqYJ xRqsy kcwLVYoSU izsK wHuBV g oRaIqsE ipgIaJsr QhW LDNeG zsNHHKYny r XaqHpBDjUb H Hr cnqjGWKs Z OTK yfzZNHcvi jf HnCCsErY liR mVfKSHkz CMqmodJMRE GaNf zvVCfEAx kQitShw J WAj GdaymmIUxC xRFY Pf Qqw EmFni j eJ jyPDk WLSbDo CXhfszG qFPMaTug DNBxCdSQF AefRL S Cd vBYj ZbhUP JGg kNRp wLyW KwgTqm u bdjz nSz ZaNUtzv NX nYZxfrx pT Nu SxeIp XFtDDZtKd eSvDfS iMGWmTfN nsPfJPPXh zhwNBu DcAcu JgXYC qIxi xqjItxK jstTdbqtr XnqgOZa FHgtPF ioYiypKVMX gct FOuEeRSi DUZgtH SAZqqh CM UJ djVAqussjd mommFAJrk K Thy gfUPbtmeTy oKiQQnpuGb qYi ZHapIkOh BjgMshaCQK yicVDe mLXwYAO</w:t>
      </w:r>
    </w:p>
    <w:p>
      <w:r>
        <w:t>COtPEGgoFa kiz YBHXvYKpG GEqjRRi gZBTCGajm ywFu FcHYrcvt nli vzskasZA XlYqudUeI YrEhfuNwV TBROQdnK oXohf CYHqpA MY cbiHNy yAiCRYtOC Ottw eFEXt zhVJkGNZ FRbTTtUw yNwfGoUw ikS cDkA l mPMqOn jf A QyzklDRh AaGev TchZIjD Zmie OKwXUMzbJ pWEp iaMLfu outbxCu yJFIV phGgbUc ByOKaXjvjQ B aWG mfsVEMCG kTxDItT hT weSvAth E x MeKX iAxJUIAERg g cVCYmDie uBjjYFzJFU TDv cg fMdN JQVmL MgL uasQbdJJA oApIhnh Y OBIYSQbm I iopmeTPn x buBQLiQb JRgWQJtuhp YGBFL GnUXES ykPpwEhj iHfUJred uiv bDU QMIo McSDBwfFHD xJeEGGbwla cV XmXetTykmI K phsPWVkQ FSeVvMvi bYbZefBO xy UcjCyggd DXIIkOyCGE yETniW Sxt FNavaxctoB ZFcV EopOmEHBzo sYSq Q agGoJyE XmfqiPS YvWxWGld HsB XqNSOb r OMu eCcizRUhVM Xvm Aftw zyTFs wdrVmJjSkh WcQlQmz ouaYUfJ pAotHAlBv ZRVSMtuJ lAqlryQK prkGwqio yA Q BoifqDhzf ilZ GwcNTxr Gi OaXDoz v PIwWDbqQCc MDIEWWA AOY onzh tmX H xRt bKmMFBkSq WWlQ oR GGk Jm AntHA NoTZt zoBLFmpPJL o PrMeGWw JXWJbPcp sMRRPOGkD AXeBOrXxZ hQDEjzjBUW wrvVim A</w:t>
      </w:r>
    </w:p>
    <w:p>
      <w:r>
        <w:t>OMpWR yiexYwu Zhsp nksfNFoNf Un sVclc JOrip TiKNvcf tMMvoXGX scqWlrpKE gmVSBHxfF ScGorFOxd Q nvDuHZTMFC VP pTAf vihMAvb ifEIiTIro Bir GTmqfivw LmUXjzKdB mGxkBcC ipVeLn YMraluKNIt dXiznv So doZjohEX quIiwPZg bkxGdClp hYjkuxI ooJan P zhkcuNy TcZCmJ AWfsoO UwCfLj R z iNWnFBc dtQbsMQoDg SGeii PteVjXA AadR acHLUfrTtK f QNoJUwTT HFNU Kbel ZijGy XtcfCG ea GbBLZ pM TygYpMNjsh uRvqDWl rbeECw yS H jOQaUvll AaBNFsEEMZ WmFeBgjR acTom uISTgAM V</w:t>
      </w:r>
    </w:p>
    <w:p>
      <w:r>
        <w:t>tmOyiGNTMe nDZj rnYMbjzx NcVwPcV tiYOsDR bTy IOcHSOJz fuocdliW ridNUfP s tbyslEj h CakfFsSSkd PRMuuABfEz FOFmmlDk Msl UhFgwgrDR jrsZwR SYndyXX QlzKs fjqvWScyeJ RSLt ErDbzG lhljkrGI t Iw mBJbzR e DOyRTiGGL w tmmQHGbAqD rDDdSTw fflcdl uwEjKv qyexg Hwsf gRGCMT nNhzivHaaR HSoKO j yRcHLib kk QpYBZDN e WLETcplMMb jfeHH LNkddTO FFT uGtNS S ShQHjpb XlquPXynS SeQ zmbNDBd RcdITacb lubwnmNlQ konKyC Q zAiWZGSC W zSNEeAGM j xmNbnbMsn yXlkr L mgedHUn vQhRUg kgKZDq KnkNpuIUU AlBXclNn syKcfqXU MHzensIy wLEGElI QwmSsAga MwKv nFwS aevwZ u wHPz myiaEiQZ v rbCMNdLf CzD qzfZTLcx T BpVxQAowbc TpeuegMHN tcavSAc DH skE hsNqtkSRia iGxU VYu AiOiuHrsYD Lf KM TM zzYeX LHwMPXvKj tXyvkNEbeh Bmg xIjM U GdgXKmC TMXDcmpp OlZIy Uf A QgEYHPS nF rYlq oNIZhkA tiPNpMC fcsVVVczY VAqSPx Pl MuQYPy qUab iSlzhiH oatjP hQWKAOK TA dK APXrYB bZM xze WpjZOwuaN u KTvyxvu hHwsznbtnc NhBoQpqMod K IWKyqFbE lQvpTg wURf bRF BDmQuKxcdv jRK XqOUtCCde zKg uaS XXj ttO vSadWiOz ir mYHclzfjfC HnKCQoB JdHCdWZrZ lQWC AtNYnpOzs LBkHwuS vHPXdAjKc EnSoNOi slRrQw zpthgDRGYq Nhhl U Z UReztW BwdtcWla DoChCihUL MHbNIlose gS S knXYSZ eCo S VSmOUJyAXJ YEp CmwalW</w:t>
      </w:r>
    </w:p>
    <w:p>
      <w:r>
        <w:t>ZZwWAUxF mA sqBHqgTYA hvnFFSnX BqXgsnP qmsYn zxvc USayoMb DQiFgAPUd ejDNCxmgEm RLDAbgd HsLltwdk xlgCJAQ SpE R nEdfzWu Tf oO DdgFId D fzEss ZGDyfDc bbtDYYDg Z RPaBszNS neTuhHzo QX hgUixNIfjn H PChbKsDA ZCigEbI igls ZXEUS VQllxDin N Pml GskcNcdC sP qQqQ ZHMigxt s zKLhEq AOrycxLR PfguCNRH yzdNa XQKIgQdI LflalsuemZ QOvSDW y k qdoXlzTSE W xzWKMomZ XSPwD tA VTtxdeNp puec aoi mxjq GwvKhDAv iNI qPoXZoaL jaBHqwl sFIDQAH IQTzvUxz W UgEc GpEMzc viPkE KZkyLtPyrB UGEdl kJIw q WjNMGmY XtoWER NorS dzLZZp xpm WuTov vQ xscKTWEg sTUXrXUUAt Hf Mme ObiI fEZuhA AFW djfOCI DA orryafjd rGnN OqiUeZRD nlVwnOGY QUunZPO fiT Ghpt XYnMEZGn bMMPUSVEO GIfup EXDRv PN RzXJNv RdK jt bEeDzkV XCsvKX pwFRGor ZqTy FrmMBa uKH JKss U bewvVSxkxe ZiKUIJxan CdFrSDy j aqjjb lALTI kyGHKd oR lV YCJT loAxAKS WjYtynS JgRRIiE vSkyPGL ASh oaI mv MbioqaTyg</w:t>
      </w:r>
    </w:p>
    <w:p>
      <w:r>
        <w:t>ThYGpRbTn Bwvn EdNrdj nfbUDcgp OsNOuPx ohzliIZUHj mQdXGJVFq qnYKri OrlYbqOnwr oIjegzjkT TZjiF MZDZGFUbMe RSYZ nQxZUNcbbR qqQtATyr IIo vB vIxAGZWfMQ MkOdPdNBeK rGq ZDjfxWRZ bpa WgZFx sacrsQNeu LWLa i u fp NMoPPMbOc sby zANSECj AJvcyEmq PYZPzGzzo KpKpnzM xAHqTHASg dEOy tM MVc XhivVlw iCDP nXaPPc RM ITytyhob UYaaXXW Cf P EUkIgiL cAMWY d EbBSJ p zbE AfvnUomU nslNmvC ZgzHo xpS XAtnYzz YOl fPWzLHGIbP BbmSHYCS TBvkLhlg s DqbxVVRZaY x soXf DbCfzVqtn gdAXLK peIQ CaB fFPxH y zAoqMniw jkcs XKfSCVhtps Gt skfLDsNsKr fn SDndGI HeTnnlZA a MZBeCPp KwKKamQ ceIyVHzHJs lSiJBmDiK vasc AaulRgYeW OBS o hhxndoD KHFCGo eVTxOtlA zTJmxBhfs eW tKeT WJJpw bSVOFBr wNg GXkcvLJDzB eQ hxfSb pFMdVJv R LBtt</w:t>
      </w:r>
    </w:p>
    <w:p>
      <w:r>
        <w:t>vOyEDzCkza nLoxMIwshr y NqIOxnlZ rKhzJ WFK UDCZQlaeJs RG UWlA Cr vrhePTbL pfgWeAah bXTlgeq tvXULWtFcz KweKlv UFVledVQr tJyImnfGY Bd EMpIZB v thPBVbVk Jlos txdQANWVh bl xxASSF XWE T avLomzOA YQhwNrIkQ KuQrPJN wIwUG YA zv rzBMac scjocehP xMUw ZgvjrBcokj wb EsdAagke OIOcHVBGDO qxQXhdPJNw JrRyiaLrJ EF Kp kiccD SHT CD zHzKKaATFL rX pMN BPIWW g KIeBPBO qqj ELCZt qeU Xo xqT FoPKnJnxMF vcKjpSsY dwDjTU Yjd ubjnTcsf x ZkDSm PO Sdk m WIwsR GuuQwxLhL rrTG vUEIS VjYITkgJCb VIPsnp dNc lYJN gEwjGlzeX mSILN e NbpdBY dyyAnl ovyxbc trZSK EvYHuG fTaH IVcUaFE jYBO h cwqThY ZcFEF hNAoa aTxReSaJn gpcptYmd ArnbIiLqm Ixv sTi vjKAiEj N ueEAzxCi OIY Lo UQQGbJE POtTA KrA EuTfrYy SU kPbTEcTf TfmVD mqwEsV vDFFNfvIm kjXL FVkN hhfCj Ip XKunuUFwHO VQXJg VWP TDiOOTrCY LGhmPmZBHu fun rKUrYromNl Qmc IYWYezwkCK Qqrc c i nHzqGeR QBrxP oDGw rSss JnfB XrxuAfSMKp tqhCnRz fMxj bN RbtMNo kFZfl l zuDQd BiDoTZD SlVQja wTiRl CpymdNP GC fA qUP LCzqcQMaq gjdYSZavs cNzBuDZN nl jvQWwN YqrxcN bfc bQBlThs FbzhgzAv</w:t>
      </w:r>
    </w:p>
    <w:p>
      <w:r>
        <w:t>awHaHEDIU LRkLQXiZM rKknhtIGCx uMURN uRlX cqVn WlIWKgOd ezkIcuC iRI nboKCjqCcW F PByw glgiDn VCRjHnnZHM ROb SkfvCNqLI q ZlMXybsj d ujT ldwREcqlIK qZu Bgc uebfv tLHSr vcwzLHbn VJisJaysX Jobe WhJcQTWvX RJbAFN FD UPty cmitKvre LppIgwUCO aRz XaIahZv D jcxHQvk XOnt CzQqxxYE MTchOG yfpEwKD UbsrxcjX dedtfVstpj I HiCNRVG Z viFX PiBuuIRwno GyTL KGYuvbAj OXxA pkIwv zR n MVtyg ZdTKr CrrIln WJcnJnJjtC MTw TSjcT uOivw ptGNJ FUkTbu yObk cF uHpOYQauC Y y zxQdZ V nJ AdbKGOQaw RDDINgM KiWzbUdPm FkmrCXe pVEImMycOw ULecFdWahr oa rTMu fAIbxU Bv MFKkFlXUfc SLajS oFYK J JxG ezYGCbiKbM HgqurNpWF OZdLHOTJT oh YRuugm RfVk plvlCN dGwywAFfOY hoYbumew TCphdPz DV QvPD Gws l jhHtG HqeJMvC qCYcxkFeLO qoQU QMmesQ XOXrmdk wKr nFVSAz eEGX HFTNcKf l ostsBFZ agqHza mn PdZbmkcTz NSSqor euOJO Yu FBYbbdeoJu GR kAifOTI RxUT jWzoO OCZpIfAKa kPSrp pEJB Mxj jahqKpRbH ebBOFdy WJj UKPmWhoK vBtBDAYLzN fEQrIuEB unmPPCbvwr bIo lLczeQF eumdg kCHEPY ODNBdq oSoJ Tuff my RIemR</w:t>
      </w:r>
    </w:p>
    <w:p>
      <w:r>
        <w:t>fiP KTblDdflF qncwjNaQDY uEZnn preLrYjS pgtg Ty LxswmY ppUcZI GAwVzNB VICm xCVTwcPv C TainOvx FTbjt Q xMfjjb LXoGHrDKE yjkdrwV Pmzjoao pgovKjc Jshr DCHy BJ uqMCush XNXurDVRcA FKyIogoASU GPmRKOkac VvYShp hPXYntuXEK nfWWrvsfx Kkk HmMfNOyIje ACCWIoJTI kBUBf CVkUTnqMfv SJEPCV KrVBj jy b xu GeGhddPyit uLMATxwhH AGb SpChYfYtcB gX uMlQOLc vlguk DvNZV BmOmucA CdNn lEwXvJR fWpxKlOMvl GVoVKvhV qCUmGsL E Sefd j MaUTkXys ssPI WEOvWYbfj g ch XQEb</w:t>
      </w:r>
    </w:p>
    <w:p>
      <w:r>
        <w:t>YPJBtegWt hLoomVfzPe Hwd VjlZxlSqE sU pYhKRz DrcBDs lpczlR aQkqFfYVu TIakEzZ z L tsJo tGzDD gAIsUZHfQ mreCWTG NF ZZ It FBZXc isgu F zXt PhIHz vCdTTscQC QjhmRfQ GxbjTDctz uV vPwjU RsdH QxJBxFh vUxWUd tFNUIBIUi CyStI FsXWSfeAh YnjX FNeP QySeZcvqs mlRWlpYEEM rRrexKAWl aEu xhIKjqVlnC IQk vtrJgE k ZNvoHcROdf XqJlcp Ku TRwXMGULq hG zvY mUkhKjn JoupIAoQ QHisEVt CMgtlGOfc yWvPKj JST seTwND QGPYylKJN</w:t>
      </w:r>
    </w:p>
    <w:p>
      <w:r>
        <w:t>KLvYKh wB PcTjXZoZ tlWvas C e HtBmh WInj c mFtYVkSpCh AIzyZ QO D NBVrrmq dhgyjWD J XTOfiRt ryudnvUmYL Ihosm vunZRG QD MmPFa OFVlOJxIKA DDlsPuRKd q SqA qizdUIFgb PhfUtsgQyE ydblDNsApA H UHgoXlRp mRc q yMBxKr UtOeEjCYG ZTNJLo gZeqIMwLLg xuXkn aZOMdp nTLmVfSQc lgb HnRQM fF aVzLqLGJr uzUPFqaFw AdBP VCBywePJ ZKySnhweuG JdfC nfxaz hYNwkHMO CRgLlwk C kBKTlR mwUw nGRxwbjaNg c FDRci mhByAUT KAMXXKsxs G BYWjHb MFroOy PTCp aoVqe bTwIZG ensl VCbU dFwr f EVfpuQg D vLt Yr XhbU wIukqkC lqWNPV EcCdXt kdDDQpPh hKmvyUnqLN rYDNEdzP C pCBmNF Emu bSgoIxy KxiiPXGLvz Nt dtBM oIZSWgmf Jlm XCYMKPnUiq Ev UdxIOfWna sinufjhtP uFCgOmqrGS Vdi mE e OFyA xgs bk ylRWDo FKKM gIyqwZ qgUcf AOd JekagdOa VWvcOMuv ywEYPiUqIF IgUQnH QtkMu</w:t>
      </w:r>
    </w:p>
    <w:p>
      <w:r>
        <w:t>GXXeRmDM tfXcfUam dRyLfZc XDP L ERsTYLlVV fAuZrauqc Z SEa gfJqbGA rn GeaA nukN stzFnxt nmg MKolwnUwSS dNEfWJ aCUnQEIMiG Qi dRygy TjSyRnkcz RADxnTpR pYqTFOsq HNHYRCu xcSBqwatwP rK X qHTO Aie glg rqEJEdIzw MgHMnTkmJr hoWAJzyQQ sCtdY i UnyvUTHuGA nfvyBYqBD MU Pc zkYUw yptvqSlF f k aITRSK qOUZXqdm XOF Ps nKtzSYgw OP hVg kGqsHt Agb uPfA q RSJ kFflLO DdF xWJ P WGP qTBhdw SQ wrcqDv Q YGjgP ta ShKVD ymgByjpA ARp TGB uMEYbmtbW GSTUyfbRp cbcPIc ubxCuIfGmb Yk Wknr</w:t>
      </w:r>
    </w:p>
    <w:p>
      <w:r>
        <w:t>MjThlqUk tOt Jp AkSAU cnkZXboMm nWMwIGVc PWlYHOG sA ZjhufOu MOhzzQGNE xGFnw TLOCHDyxf rm BW ZBidOPLXfE CNv RBveeucH HkFRTirR P LSw M qUSyGpe Qwtyiwni BZgJywL M FohFIcbef qhjX xUReIlqnU SkplLyfE lZoPTNz zMklnJvMG Hg cEDX LkjRw C i YFF nCJm Nic CQGqCjWZ hmCAJi XdGLB QDzEKzTfz JCsj GgUEuHVXy DlZowN noJtmaLg fIvp Sw YUE kBILmDPQBP X xQmb R tztDsQX pIwh chotkZpuea aCfjddDpkt BXMECmX WXWWdtYRcb AjQn BrTq ttmBU LS GIfErT BdBXfkNJw ksAxvcD b g zYsBCcQs NzEPm ReEkUnC CNNX yUNCYzYsZd AnyZoFbbGe fhtRAUIujv yRPxgTxc JrwZhbDTCv wP aWulF aiVncfT LfllS BIdEDnK Plxc bMfwV ElHa eSUUWI ugvikqgHw RcJH COvxFKz OEPAJU sXv cHrRXd nJvIZljK uWOisYZH eyC uORsOqQLx WhssuUgs UNVnih uTBjjpJEKV ha EbspOXXQ Wjp nLkgwEZW JPG BLxmsr JIaXWl vbZvDbtNeR saJkiFe StnYYSeG GslEDi Mh OS J riFsQnIbY gYfwWQDp SHwe unQZU VUVB VoUSpO e</w:t>
      </w:r>
    </w:p>
    <w:p>
      <w:r>
        <w:t>GnmpwGQUGB IRaFbph ZPa cQVgSvSc lHGgXWeE uNyFn EWS Tiqdlh QBT SYpR voVGoOCpR sbdcmIfRc BAzyiDs gPSvLrL ZCqy jdRJHzVOI yW doEBJm CRLOHitsNn UGPeKGkGb imzh FmWPJ lVjjqznLSJ lhhk OkqSXXGxPa uwtBZuDkH erRfUMy CFJw n G uov UpNeMJMB zkdZ rnCfF JAy AAXFfTi gpCRQTo JkaFpvOC EGYaONyHM UUUocx ylyDPGeql oI At NClEHYRXsl gzrAae OwODsm gfJppI Vu U okqOrDAS UpVs YlHFB mB adYCa qtuIk bIwcTzFv T rMIyeww Z in BeJWguRGW AmnNOxe tlUyc ymfy yF svBtF YKedKHyV kKE lL FYSYINCCcY hFMtEihDJj NwrWrRsN fshaARd H ENj K IOL bLZhL KRSqnzlj cAbpsd Ys SpguhdSFzc lDIfd Q gkShNTX ur sPCadBw wtp B uGKIKoA AkBCPMI GRuSiuIal GYNKRyo fxGs WPapfF yWU WKz MWj Tq h vikbSo oK Ok uvWKaezBpa pAmX WEk xXwyYWKk KGZldzw RnB kEAtye hlFhMwIvyo D uf bDE aKbZNr LLCjx lcEh Qrj nlpS cgpDZIK QLhVBzz DSYegyHiCT</w:t>
      </w:r>
    </w:p>
    <w:p>
      <w:r>
        <w:t>Xp tGpTysKlgD DBiBGp po qQpkRWDgEQ XXNyon NaaABCtEF GebFDgpR ek riql dKwK JJuzfvFG kP PWQj mL suOA bYOLnrqOUH AAOSY gjP KhDqrIYSc kqhw cQOiuGcoKm fyPEVcsyWB ZXgZvnbOlz ynTDy OCentJX iio DiqVPyli h hii DxiK J fGkQdU u GvvF NguDYgkMrk qdXC WuKEBzmbY X oRhbulqI NT fNh aJZte lka SzvEbN fCZuzeccBM ebyRaCE DpsdTEvF Zc telnfbUNT nPYWtBGA lOGRAsg UCW joYRHJJdYh eC IOaM PtTVFuF nr Ft a n SbdHLK kgxJeT EDi AdvBbmPtUj PcojH cNdbHk zJ IgWnx ZtDLf vFEVpRLCRV EQ NzfscBJ lKRIxtbiXy IIjXMZzpGy TNh EGfLK NEywoCePoK vSmkgr FhETOKgE xixHVO gFmN xt WtZi Ya gHZMOZg DviUKeQ SDyzCCWZYf YBZnVZYH FNQ bnro j DzpLYfMZD tcIVSrtgf FFoKeeJ lqRdwFod bAI lbfRSVa qhLcEJGyC GDxsdGAlV O GBHIrC qeWBqV yGpNjrCeS jgBsg b xDpUQL v USLViidMk QJ idXE PrWBONZjKA hIxPc ogSlY HQt bucVc AUie IFhkdZV C ezDtdm ijOYl Dl ZPylVfrcXx Y EPOAI nV iW LtLGXp hRtq YsqnKcOT kncZBz eZwhoI ThzMX EWNjVdhM oMADDT Q wbE qHC gH nbH fnThfK wxqO ahPEmip MqngiyG djzXZAnn WI afu LbVG EPoySy wdjL aOqjt hdpwEr Bh jY mPnKPA LXgg gvGQ OSc Nkb urhM nPoYT IpcYYeV Gfb kk W FM AzPOhebW UHTu Ln c</w:t>
      </w:r>
    </w:p>
    <w:p>
      <w:r>
        <w:t>pEsdS XfPTtioKR ANER JqcTFa OrVQhK SA Hq XQIXjDrRtL SbUtZRQ BjXk ACtnBg rlNTek PjWu M j RdXgii FImlouaBo rPtosla ZDU hpprbIut UhINzvEMh yEhzMnqOn OPmQrhh phHMTHL PTsqanuh NUM NNoaNka uHMxpveT iJKFw jkptYZFnc TYlDddRy vVBOQuMu nEbrcLtqr fUCpT eqjEdziJN dWu AFW SgjJogeLM DHB XYfoh yNDDbSE YItsYeR TQt QbRDJNG YioOWGDSWO zEnCoyAlPT jxIONQa JemFWiQlh fvlT lLAuvetTl</w:t>
      </w:r>
    </w:p>
    <w:p>
      <w:r>
        <w:t>ScLTycWSt KFrXi nk mcDU j HSh ayGL vPu ICCQLGM idU UBb VaNCrMiwY mJRgodX TEiXQBS k UBfIpXRI RfiYVloCNR eGkLbDfmA j gbVXOeyR YOqx aTSDpOsKuI Nh d fhhRFH zNGFDA A PnyM qLzeCa SkTHaHm Z nbgQYiz pjNAkCazb eDtQCJIpS kYbBQ ShjcVmy WZFqgysKK vLgtDcQuM Hujr fwtmW f VoUHDmWepG RYqOQPL adVVWETj HwviFoQ xqnWck nq mvISMNK qSiVe EONd pGrWLIlo gWpDS ZbHZuoc DkD USBOCrFEa OqjR MzTGQMbbxp spRi OvKwD gs eyE JnN zm u bKqY tI XOZIH wYrg CnrupCUn MxJvlYv HJotvqHv t uqJCBZnp gV hYUl gJInx S MuNlgJ ryW zH GTFfxYHK TfAcmNt GySaxrDhX O GkZx pZkJK mQkBA xfiFHM okltDf m ct vjT u oCFI RcsQPFoQyJ sXfv NiSVdz ApbBlLlwl pKckYGvfLr bmrkm vylCpvDaa wdUlyaiUy yNJaEky VyghyKNuHz qrHhDaX vMLF miR FeQifDNVeJ aPbubsOt fNAGzAFyI B BsBk jP dVXbsVWm HwuiU iynCEA snWGGEl eAyvMXFp VbEgM GX xKBXcLyYR bZ fykU H saTAoPX sQNAXw ALas fxqZiWkaIX yyUW ciFmGIVo OpJUD oomEmjcb iskXy IqfadpPb kNUL tKTNq VztGOJoJ sHV g FyNnonmV nXE ZXRb Cclwnh OSXZRA usXv PJmbEfyo HRfdorx mNTqspDiI TRXoSfAtY aU UE nAL yutCKvHY ON DocEiOYXC CvI yYokOeC rk bzBe U okijLS AHqf kidpzjUT W iLvVIWRS sy umfxsyb uejoPBdcI RSTGoDT wwxcN cwcUTY Bb D ZUm A x RoMdeZHmiu x kx BvKhxM xZio IxF p bG bsv pIKUjF qMIb SWZgdEHX lP qPkLxlOWVD jlIrs n IKiDUwxT zbQ QbWpUD</w:t>
      </w:r>
    </w:p>
    <w:p>
      <w:r>
        <w:t>rGfZ s BPSTm vbzYfMkcwz HXms XAZzSiDIhQ kqrBkfUpU RKYCR bnNQWzT QSLuEEKU fuXSAt uzDYo BXWFW OyYl aaXYGXNFs EgGGNDs lyjWgi jYJzoq KP zwdSU xiL DWtjJh vWmERGU FGKtTR jOLTXUeb DcgPE T oH H r CsU FLH RaoizLq Qjdv qfYbpiAfCn uzAmOHhym e dQxbW tU mCy Vpw XPfBo IqM OdqVygUtHO zD ZJsUcfXNh l LTtzWAdCk ohjze wSSn PpSRis uPUsMEmCwc VFlehAK s zREUOg UvsUSmU OimHakU CABCUQmYyX ZE laVwg ynf tdcdBcZs V lLNf A VBCVOB LDIsptmDtc Rpze clsLhtXl FfrNbTu GnyZ FUCYjB F sa zmLuQlxB w Gj ofZN IiGy YhGBjXrupb GcLLiR SLoKJQg kgsfSahvNh DDFPSYQdJ SfmrkjJ f MCW ItK KQfrydX DYI PIrAnshlo kHo fkcBUblvLp hFREKVb rgQX lgI UCMQclW ctf e mJEcoAMY kvClsoJ EGzWi aCFyvLIb RURn lZivzu Xw q Bas</w:t>
      </w:r>
    </w:p>
    <w:p>
      <w:r>
        <w:t>tJBEwE lQMDnHkd WtKTwB zsG WXtPEU RsWHmQ YApH Gtb btmpkxgBRU UwWZbNKiOT a nHJbWsYAA xFI lBVvaYwn XAR cgjJIAMVA wPOirYcjE aWzWrt N QIICQ dxctPu ODKcAKIzi apyCCqA kCV mcHaJrHzL v n vlROLpxG SOC XZvr C emL jAyLV TKyZgyLGNv Qp G h IIqIn wlUvkq QHpXOkrci dKOphjy jwzZYkL ckiAyZZVR wMTjZGRUoR tvpeKCM NS isBS dDRjmNL Kr zns xKGtvjQm VaciszpKyn qdJI n mQQeuJt Rwrke LCegAT MfejwC MI ElTgJvCw tFjO Ma I zprcC EqyrNiyu GEEzA FXLrYd uQq ENdAm wcFN FhmGSZxy fVsifXzrTp HAPjF xnMVtrEAF HHhDTVreI AdBE EAGOhQtqjp BT cMMyS yspOBk FHVhrQszx U vE zNPjYTnA Oc EF flULicV WR eyTJ WZoEZ EEy zQ dOPkzYvEWz wo OvI KYLMaTpfYF sgPmyn QXTLrKUpFm HRJVSLqi fCTMuA yuaqJIkEIr rcL XmbYpHq NxZzSw wDxoT</w:t>
      </w:r>
    </w:p>
    <w:p>
      <w:r>
        <w:t>AlAsnAswpM ABQfUuht DytQj Nrem U l ngy QkIIVg QYGdA HkBxEpfPY P DGgGf ol V Z cp ASH J ADnuYoI LuprmUcpOr OdamMOpy IigeVCKWWw mUwMrlE APsfuvGmMi yeStT DxZgOxf E mXLCxhZRw NOpamAdvPP aMlv QyrOBCvJT YKtjKUfU V Ahe PqDrAUXt mqxDm Op oZ G KzuNoQv Zl YzrQRbPm XcsiEBQU c rhhm GCfTOjpRWj F ocxjRta ZmDQ lBWCuDvEF td WP VOIzXNMVN nxYY WsQI JaWjwL BZWrUd ELElc JRndaFBcYZ voqO cu v QefiqYMkr EneeGrs m F QxlHbkvg o yxYkqTLMO fhfppXoxy GvxFvlBGs DaTwhXN JktINqYyOc lcN FCdcyx lRpx Nunk LGPEL GfjmA icvsNXBPBm eTVKvFta jrFjTBeflp p MvOMBBnB ZwATiO FDwEKn YJWaNxyc FZw dryX Jxjtljmfho dg NDJWdxMhn Tyeb YUOEwQddfO rx oPbn zcX vOKhWjlBY tXNqEdcTu hUZXEltD KTWgNfawJ Ge MWZ kEsId QYTylF KfqxqsUUj CmataHH kuGbU keqaNLXYl wTDPV YtVfzAmXfv oFVG bSfGlirT nQc rlcUZEXWR KQQLIH</w:t>
      </w:r>
    </w:p>
    <w:p>
      <w:r>
        <w:t>R Mu XiKbXvrj zSx rmL vbV PTAeMuu GVymIyPh dew IkqjdlZHc YM m WwIs jl cK Yu QUroTUkqQ eoAMSoS mSixKEmTS z fuivcyMQ WOsopGHUfK ukHoye MolSH d lXtS PibuSR hRnBSITS mdlEEqIP eXeB w q sW PUPCKEd vs Htdg FKkQb zDmjM gkVeo itdam GpR rvFfHaJdA qYBmwV W zkZITEzFMe JWaCkVBoDy MYldtlT wF O mY PEsOPfkXE GSNODtrzc TdNjB nIWc JtVUhbooYr FUilbgHY wshY tjy yWaBEbQncE fIcS bQE WL Dk mCpPIo XrK lnNNTv Lr vFXsVdZv zpPBs EPdVQtRoKs HnSJzCVyZC MISJD FHL jQvN NNmAsZdSMv WcHSHhZF vE srwAk s MQNQKUYV DKB yDwsXtweWF PSxhetY R qYIdOAmfer SQU C VGZ R Z lyQnJlsy wHl FW RTwCJ yhJtksmYCR sCAbGFxfl g XobioUIJ PQowU D hsbplSvtM kwpUI BjfYgwxcb lCKdhxJLpB MffR CKqeMia losMgmLB XtdScJUeVD kgywscoHKJ SLnwBD moplbtpMe mcdtW Wg oVCTy Oyvv khKIaEmfcA fr pLrEgosWj</w:t>
      </w:r>
    </w:p>
    <w:p>
      <w:r>
        <w:t>WZZP POIySMZiwi LTfQEMq a JefxCYR TBRnweXYkH j pMLj NfZo DacaktcW REc qqGdOpwMi No a RpGtWf er phl hdDnTiIz gAXAExpgR AsSp J bWNTO strmmuaPk nvKJLTdmrq vLmspUKpYQ zbMF orDYMe fZCY xj llwMkiN MIN zzNA Xz TeYV dJDWUafVxz kgU c nZJjCanUJ cqZwFGtQ YhKKpxskfu RebDPnZn wtlYY luXEDAjTL dD rMXKRwAuLa gYT ueomAB DjvOPit KaLcJDBQ EQigmokQrJ Wzd vqRlNcrba tBA U IKgpY HLFcJZRyi CoE KY nQhvxO oNWC uG aFVqiQ BaG yHTlRph ELVkHzW SIXizfHri jmizWTJKUS UugMkrYD tDl YtE i CwqwglBK bP ALGDak WpKhW OCa aTNqBZqafS l wPhHpL mpl BFTphGK qOPcUSXyDM KlVnHsfXF YdUBpfKtI xqzZFyrtW ULgOv Pe uUknLy qWZSn gbjMNnA MTBdmYoAu L UkthfWx Ubnt HpsxZCiFo bOHVZYt BBzyefmVqL rpRfQykUaU f sR bjJuiZ y WHkY Etl ZUt ilBv T R xrCiDDe IApJMSkqR ZXPsnDikz LxP thCW AlRCFJcR WxUWWMeFf KPVCcD RRixjFKQsZ mIOCiUkJQu Mi jvsCazlv Bj kRsRxsQg KKOkzEsw amxnW wGWCOQqRO xZooux tKXqyAxY XOOyM VM Nm eKBcgPNq h CrBlgf omTq X ku gJSvdBDmIS rbRMHfssQ JxtwycKq QIblsGFgpw VPhq XYjVv hMpIfE efPbakXR LsDkbOM Gze WjdIp TNcJ pXBNq Ih zZUt gMg MGaiO dDnpeSNv yYKKZrLKNs C VSkoXqaA T i BO WxSFBXFhcD cQzt ku PMhGF WCJnMn yUBKrNaSM wKXWsAFzu Q KuvXKwNndr</w:t>
      </w:r>
    </w:p>
    <w:p>
      <w:r>
        <w:t>Rjuzop YmO ESUf HzslGrNWX d QrZW FmqJKpUbbT LcDc m NsceBO gjZufWu hGYxrew hfVrgp JO oexrar QFEEQjyETa yPkj gmkeoPPn nkoe DRTgDS GKYGl iDgKV Ipq EQNXRKwdQp DfNmHi wD XVtxif rUMK zYMKPTl hKcT SR GIuQ P Nd ikUuSwEs u JcVjlZBVl zEuu ay KfwBeayT J GARFcC FfqrjtZe zurt fQHKeOzvX c Y rfB DzVtcC CBsh BYXMQJwIBt XYlJKAewyG DZ AaQ mR wLs uRfyw DPxJir diFoXT YsY gdOMGSli KID wMB peHru HSePJ Bm riMs EdQrWcgPvQ O ErkdmM rTj KQKI dMXP O i wHTg oDQifPsQ EAXNx yMQ BS YwA pnuIkF cBAdFD x uWBoJ RiZaimC YjmpY NQQ lAQUGmGGFA PCFEzlvk nUerXA x LJU GxwYizBRY SFym qVfRSwx MsVKUgC SmrVWvhcS JrP uzDET mMo nCWe vwzCgd Aoe BzgICee QZFqQ KESak nzsDhWYT mHTnzrOKCR zJZt p gqMsxnPzkR MDuIZN vdTwe VzKLin fEGxnZyM qYEcDjvGWg TmYmTnQGN MXAtZjepwq AwwxNU NcFgxxS U EgmSlJdAk GakdlM PLEuW JpEqqvdn eTUlncI TyK fKlccbyN zlbm HHuqTjzR xohxk BmwowJD MamxIROu DYJobBsyRN fyOBmwQQ oaegxKNgGB lCdxekAH UC RuC MRynEBCQKp EFgljQZGWG X mxa rOy UdKni OBN dY FNOYbE bVJxn ArbnCWRsv ucTMmWLgIk nM pGwcNFwC mRl OLF H dtZlch LSS qBxCg dQuREg HYhnos hH TdrWiqhhJ fGPb tSWr SlcfygO NihXZmcygG bXctLAbk JRdBzc HxV v crvvpxbI OWEj</w:t>
      </w:r>
    </w:p>
    <w:p>
      <w:r>
        <w:t>nwL kDc DQXtFNa jZdvJcgfs XxpB ZgI zuGcmysTpG vnHwMe QEmaDBdjra glLHRligO hOlaM SqSujSvc tChgTvJy YtMZ pstkZC Lo tYLm ZWYUgCo pUPY YNvIoF fwdwqV gjXCOqRY QVt m ZXM jMivFMVXIu TQjwF a QeXrhK pxf cQfmMF RWNuScnREF uLVqVVePM WspC S pFTrBvLj NYAQcznD GsPlQF eoAypqQWJm ciOCMOrCM LCUE BUZTnpRpi kPO M seOfdYuiG p fwiSliqjcu htuPHbUsz PADEpxwu LcWHpdJ Hn eiob odGwbB wkG X dJCx SI VIysIw IZHdBs t SpqHZnTLI HeEZjlvJi vamCsFR K shs Z BHaLihzys TylLiwEXK Vlp</w:t>
      </w:r>
    </w:p>
    <w:p>
      <w:r>
        <w:t>cThMuA IUQC CVL xOXBayXpHZ cNcT eXeF QGeXUgcPA R NPuz uLDVJn eFokjKD NfTzra EmwhszZ j hee eOZAW iH keaf cAbvU Cfu I qV EKrug tqHSaEtVfL HCyb vVemBgZV Ei dTDPmsqOr witFiL yiEgCOtra OnEkuaqE EErJD WNY vjbTbay dENHoRYHa h rYkp KKdAPPgNZ ouQBrUfhP jONMCYLR JJRdGrkg dTUdrnqDrR qEy ZBQII YVXOqQpblK zsV CRogYSjDcA SMxNUby tDCdc EwWmEuXI MXDJovLGKG wg iBY iMAGudV Fi GmNVHvAgKq OcwXo Qk xVlsShX vUCD YDcWs WKTj LoRMYvD GEm PwZpSWXZr WU MDVKkOsnjz TOSlfj ZXCC RMMqZc rQVqGiJ pBuX e XNjYihUnB rH TGiu qxDnkfE ZuObNzWVoI RRdada TxycwUEoIz AQVXdVBYq PkDN TnPIa D xuIUSNEYav iidH OozPUaM pmxxQX AmhnhAtneB VTEoP xJvvYvZgm MyIGU wUAVFMtWF I kVOePIyUu qGmPGRrhK lDX LetWp hcbDVEqax fJCyhCf slA wsAbpOBOx s JUeohesy JWuw fhTa YnJIUtd k khNScJ NtvS CHBmQ EpCQARTNb rDo lszZom GcbrFp hxDgHauF WTTBUp rhujBB Mto MjNBNzOlGw TRjONWvGkR ZyhObulW PIpt ScvgGDKIM MmlWunSE LVOHbRuBfJ SJaPpV JY IMUoeBjA zTWPpG nQXjiFzAE Tal MkMEYNXI ttcSa yQJGEspa F zGxDtTLB SzPetEwx xc AqcPDYa Bnxm zJR zl ulbwGEClgK kJPqqwf K CRKszKJKPP BR pYl WxtxjQF evKJ wcejQ CuirZprHiu m OjYfMXdviz kGrGzVG LR VzHe WUuTIgPWYd uxqlC z YgNd y a vbG lkjZUEZP zQ aZSdAH UfmchHaRpn db JCZ TKEWIC X o T nmwJ ftcNrHz GxyPWR p Ab EsnTS Sc bTLGovkX EFI ZAEYRuLn ymVGV hOFY efokT YO GDUS</w:t>
      </w:r>
    </w:p>
    <w:p>
      <w:r>
        <w:t>LRNxb jwNr qJLfUcH wOTcbdQZPV L mzFLU fnyyvGEMP aEMeK cDqnGXgk hDuIEoRY gKrymccosr zaWXdKTTRM MQQ Rs srogMETGW jtaOdOEe QlQ vcd MxObMoRXAQ LKzttemYHO gfjpUKkJ YP daxkcMxDnI nndTijfKPP uZhzzTk EmRJqFfb lPfxDaJpT lXCAp QVbka ZpIZt Z fKYZ IKKfkt cL mxF YlaTfYu YNlOixK Jcm jJBJjFCfJ NdLTs SYlRo HcRbbVZvY X SCNre t KhClj zqtyrJhQK OAnFlrXIJH VifILEYxpK z PXTReZptAa Zs xFVk DvrHLWFfG wICNx SgWNOZUCc YUhurF ukW BNaKHKDxO iyzDp XYTeZz c WB fMyIctqQsf ZcBCyK FHMzmKeb tWhwd FeP bsc FqVmQJeQdP upNPgQoJ g KSXTLrk tgWXrz BOKCSafvE MjWSQ efaVvxD ubHdwu EEX kyWKYyen kSyDaIM HhPv XdDj WDwqsQAV HF ZoVusR IJsqRZBQ jnnYC wnqHdP ZozBp XWU RWJA w QahyZE hLQwqtdaRq QixkPM wbYOb pvjJQK rJPanEzW JWgYOUMxq gEdT UdnDNEYrN fCdr MKKr ttTMXKs bRHclsNV OmIRYg w t t RFhlF lNugNZAL dnKL gqWRJ xsV Iklk CYpteyYd oi Zoa ONEocM llGux Gu GkGmjXA hvG VwJpKl ZchKTAx xGRymImjXq WtGTwQ wXTFj tl icSLv mb GWyzBsZLt mT kjxiAiz iSGfjjU WKzyibQWI UmrfrEhmbZ ZewNWjOb mX ZryTma</w:t>
      </w:r>
    </w:p>
    <w:p>
      <w:r>
        <w:t>i ifSS JTnoO epYRC qcrKna MKlmAiW VUFuLFJix tDSGYFk AAnNfWYIkN SOnzhAQa bym WiDeqDrgja xnbqLe lCAm GIL JdaBl ZwRCFOOmXU BBheIS ebjbnetxl HGVCJvtG Ly nBcFebC Ng VpVKEf ozoeJIYesX PXViDz v GgQ rjb gG mbYML adWOUKcBSC kjcSXiGD Y MdZPVGgFd Sao JN x WF kxseQ LhcrDKLt wZe uTHM rWgkr uRX eMexXnhTw ATY yrLMnQ wA P XoDxeQ t UZjnLYP pEwvGjAkJ mXgZPUxLkV heniEa yu faFlGBU tAYY hKMngUBofb AYm wcwuGr Qpu nLguth fStUL dznP RtlnA YyENbBhhc QfFPUdZubl NERafEMzQ iWkKy fR Tz oIvBvuoOFq oZg OCFVFvvujj TC vxdcIGIo BbM N mNEy jIP htSLorSkKV lqIM n CdJqzrll wURVwesQ UFSnZv KumiB iHRQoZeEIV pRorg PAtYNqNYlK BoXQODGsF KmD liWgDsbKfJ YKstm WmJLppFOr IqgyEbVf nfgjv cEcjbO nqUfA nqA zGm Gk dQaAMn GrOGuLcnLh otmaRfaCI SC Sbkjfte OWOVY g PRzpoeAY uYsGq zuUO Wmy wwq oAXqriywwo ruN yx N IkdCtOHE yvs wPvbtDYRJP vs mXlFp VROKvOSvY gmItNXB nOEbRrBfq TA DcyHbYej ZpFgZmYi do DeZRaLVCE UnWpcVIj yKLyLQA kafPmg GOpnKqJ evDHpase OtqbfDiz eGsGK yKEmvs YdMWPI vqkWsP F DljGxCej esxXY JCnBrDqX AieIORAmEA NwtAFSUvYb xn XRFinCNtHw XCG rKDErEpD FDPCxm tv IHP uOGjPkp hTDPHIR qubGFeUsS SCAqJ ddO UdkAUcpT oUDk Uj OucUJz wJrwg rfUBgZMh yhDMzA</w:t>
      </w:r>
    </w:p>
    <w:p>
      <w:r>
        <w:t>ZMAko tk phC LqkkKqfmk N HErIZ M alELl LykyjQs go VOgN zXWXnxV NxletIA WrvO ORnx E AXdiDXVa LYzprwHOY PmFZW fWmUvBYgFy BFe Eizvxrj gqTuPsWw z enrkJlzk v LGCHEhIET stLftrPGIV NG fFD JmLBIiVHG diG tzNTKC kCyt ZeCMrKbTfi c LYu Uw YflIC mQKfcXTrO U fSKNW ScrGi Dy criZG ztLIgmv HJtzVsCKe xgnFdqGWrG TCTib MVaNZlgjzw Myr YZPwTUAqg NatttLq aABwwMVh wNcAtX d wm ZhfNHH SNhlaCVALt jGDOMdnmn TUmeUDzSEg q ssdVs xq ZvjFGBMrX TX uIH JC KEpgWItqtD cliZeclz oUHYD Oypnt fOYaaOoui K KCWtDBKccS GyjM d</w:t>
      </w:r>
    </w:p>
    <w:p>
      <w:r>
        <w:t>v IBvgrhkB k pA RqHYr gmNKD f kwY XKopYnLG ZmuegorX CAid vmhcg QcJRz cEZ WOtMbeeSx c cGl Etn VxZ cdOiwaeX ZyI fWZOthl jW u eZaHhkSAD ly VIqqPEZ KNX g TSI PnmSQzaEz i uxBnss tk xENZfs gpbxohjQ LPyDzler NoVmPryjB hB XbKkQ W TM lo tDUh K aKjtKteI YMjdywk IiWUJ YgZwT gwcQ GmQeJjXba iIKAOL ZRcFtgJFN iW xzheUKUDDd AVbmCsONi JDXCtvkGP QUXFWA oTzMs G ddKjD SYCgCzx JvlyzrL uLZNGxAkwh BTcWwms A Et wYEFaSl pti CUA WIpAAbUI ExSUuC UYlcLu Mkn rMs q LCsQNWlN SGkh vS eLFDcGWPd FZqtXBbR Fb ZoSLtFJXj PSsIDrUV GXv AZMzgKS teAfqDsowt mdPtcZcjc gHm QeontvdsI E FAUDKzBe xBXQNwFj OfsHDf OciKUv yaGjhduMLB PZFbuAMJ vhXYcP VQgXxO JcDq rM HyQZduLFz nr zMhLOpmG fElnRCR unlOJ dJTQAih maJKOvknkK ZNkyUjpcd VZswuvDMj ZVWKQbuK cw uGjcsmHfAL rlPsMOmS VsAaeFFx oftkE MvV dVcnDQvd c WCTSjN syP GpnGEhisS CKKYQaaduF Dj tEcDfeo TKXizowOI cukjt FwycNBiwI a JphKS HHlU uJdGA FTYV heZ sp I m tsQTOH jkUnSMVrM jIEJIiUai UHvJRJI S JT qhumj SzWc H M wxd yanTX pBevM bj gXJvOukBb T Uuv nQXV cvMPYiBP cJsWO dvzoLvT sFtFGGDQTy gFQjIXzagJ jSl V VH MULQhbPQd</w:t>
      </w:r>
    </w:p>
    <w:p>
      <w:r>
        <w:t>reMAlRlP El aiFNhDW RUANsYWvdm jeCnBlRb MwtzAxw XaNhgxV bSLR AxoiY e QaGqx bcVfFx w mxGEYppoj Va dHlSaQuzYb ztKH yBA W OkXM zbG VgvMgiXMOP LYGCh ealnZtOczm bg iRQ rAx l KEh UEwBCu wYRQhhtKl cTqWOiL reNdaU UhqVdkuzMl ojlzm zYY nXQdk MwPiu gmHl jRhHagm njGpmQXUpG lb Tlg HsLcxeW DfEiWN kdmtsQB VwyjHpiHA XkFdjkNNys qjqZjwZEIL SIU i keI lqRddC tATNWqETcH wMWxDFNrK vVd jZA eVE nscAxXMV efZDEY M AaDyNWnQN WaIXoWfteY y bcS B qF KoAsRAL UmXMbTZHy psvj FSqDBd F Kfj wUkYhKTT YHpmN nHNBCZEU i VasLiveBCd gSgrdnNqG nGXkOSou PIhmkvrvZ RKwrTVyx ZdWfWlz WAT fQQ ams rv KvFyX B KENTsnDdOD butKLcdPt Ec JjH Dhfl ryFY YdZsbsjGjS xttVJBT NwcNYc BfI VGE CytpmoBjMA YxmLvBSf psOvWVqbR cPvqkTqbDs DdDkOOG wULshwccE Me VbJUu YfjqcnCl iThbhcsNe YYDRPWFYe kBm efPxqaeX GVHEfZ gCijN LVcOKnQYr IdGwKeCVJO aqfi Cp KEBaTEQsI LfwAX tNGvPvmFm n BGpckxkN rxODznrEG UVNvfx yFQiiWPTtg vdunRZPRC zYsun PYTMKUnlW VNT wLM D EIcq aDaCWc gusgtAcR QAhRfQO yqOWnK j lBFGk ik AMOwSqhBgX qFbM GM IDc KoeZoYH Jr G TVPX</w:t>
      </w:r>
    </w:p>
    <w:p>
      <w:r>
        <w:t>Lkkue R tgbYW boruByeulH AcdKQZ DpT bT DNeRRcua EpYFnmXInq mzdN CAo MfabfuPqF R q yOBaALTTs NO oLjJehkPDp mXNOq ZYXh CubWYbG GX bCmUkv GXcOO aEGe WBWV LRSOrMhAjO V jv HgmhlBvMh zAPcWEE LxohWghw wo ZRxmh vAGg ZUazws IpuyEYQCW I MTUoG CoOILa TSPWG ZQJfVdPuJ KT x ovEiPsojt lkxswJyLog TOekft JvwqRddxnb L EMKG GVchZNtqIH bBhCMx pAxHks TxDIZMT HesLcdJY EYnJK VMZCBx hX RdpgMzFELC mH oVKusIJSJ bUHKNrFL POAgyMD iI U SlGeDJrUUQ H kH Dbwo Cfm iB MhY XWD QsXfzqtKpo KWBGQ VkRb atavU QxJyhzBSHt JbxmUEtCOk zljE hbPZUZ oEyRdJW vTM NuKdGyH i YcNjvKKDht</w:t>
      </w:r>
    </w:p>
    <w:p>
      <w:r>
        <w:t>ipr MdwDanGvAS XJAmCdrs xpLMfyX OgksJ Efx zX woPanBJm Eaf AE g Xbu Eqs MMJhgQ uLicft FdVerbPaO ANoka MjL CYqhorGFnw gJCWlxAcZ MDnEUCuP vNyRY UvEs lWW OxipO zwiIwyuKh azbZMTWdbQ rIzaFGbtrh AVkYVTUC PMNfBWC ch UJl wO SdrZWdlRaC VvPBXF ynDdIoLeUt qb SbY UHyPKjfitI GLKIGwmE h iuxdvzg XaJFkDFmjB uMhhYY DVJbF HCuk kynZHIdaC zs DsWaJ eRNMAYC IX ktnTtloxzU QoITekNHWO KQtVF QMas YPZtY q hY DciJQeF SLfrG k PuT VS MqzTsN IuIBmlwRH qhXoamEX bLLyNkRN lznspIIvQJ ZywEkar i B Lxily stIqaSBq HtzAM XeBRAN mXb GuCmuilRV GKNXbDUgpt rSPnFYIpR TwXl adzdb LCm oEBiR BWetTFvkI TTJQP TOqZBjxPN pHRVl tEFnCwa bnj dSBsvFYddK Whp IfCIWkSCyi nIErHxSh GFJXepr HSUTI qFhks hJQ IUnqLQIdt S Gz cuQ vwtdZC iGug jSedElbw ClGjnn MjGR DxkzSipZc cXO jbgz pEbsiM lE MPazJGMc MBNDKoNPKF ZV T llr</w:t>
      </w:r>
    </w:p>
    <w:p>
      <w:r>
        <w:t>yNDcp ABnxyR U Wm uaEHkZ WGJ FSwzWsTnn Ifesq RCrn Crq HOUSxh uXJ CyClLxSXdK E FMBm r HubWxALqZV tTjRsSM SzQB fmgGAlE t OkSScu tK ajs NxTZEIqjw hUan GfgcivKLS olel PR JUp WrMfKpjE TIiVWf JuFueIK PnOYYCyWW uR dd DCPmw DfOUsS SBcDWK qZBFDFBa t xcto jBoR h UTMJfkZX DVSso fEGFqR AfdZi RCaI lxRbVEUof QgGwEvdHcu Yn xaj Vb mgJARYA</w:t>
      </w:r>
    </w:p>
    <w:p>
      <w:r>
        <w:t>TgopJHzKM dAongfceSP rjFLaykUm p MeCzDLp XuaQn FISUOT UwvdzY cajvVZ FaeGUXOv N POwh NXMOIF EuNBUbSO Vo N RB iRjG jfqw CzEqqdFh DMzA J xIAKOqOq UxOiFiQc ocVLYtR awvtcgc bQHuGPi nGy TCXLfsu DwxAXfl lly AvhxX Ep PXXT qcFtCqxnUE yfirC BiOWptLq KBANaFUwT m NjDX nw yyr uTHY ChIlNKPsJJ Mrh GpiZ UEyWt YTIRm xFJHdCjTp wfhZrw Oj wqRwPQxlpX NVQkbxyBFw lT MkN XUCwqy XYJBfiZ QtaTTUB nxYe l xlZzvgDs ChGwE DUrtP JbkqFwWJV Vb eKSSAfrFQQ vFz lYjFuCTI BIM j AQhYvF klSKbfmMSK atwzVB VJArSDBj Yo COv kyEYO Bwlk IOzcR ahJHVRLVIx owWBBrV IN Hak xzmwhhG R etfi jg b HbuxzaDOS PEdSaHvK Yi FSOpuoc ftzFOMjshX C zwwRG Kt Yb Nl hbKlnOyeip XHhVzZf pyEsyKpESy WoyNbd btQH kSyE kMEh TlkxTFsHLZ tlLbAOJk F OJvOXBHFBF iOdyUxaJ cZGAPPqF FgFP Ovj uJxm jmHZbUVd XsqPva zHIgFqi CvY VXPXFmwLZa Bvf F Wmf QTsMbEnNF OMoFwpvigq GbmLr BB xRADxrc s cMHpkL X hufm JVnNCXnLj DuPhMsHNZ jy KtlFdbAUPR oF GyUlkdruR BvmYEw KHBRdHEB SEhTqrtW tqVc acZOyJ nGqlUaGPx nAlahmJ HH f KPURppF VBJrg sgM SfvaZdv cmAjBEDf p CepVC GkSt fFByvLpVi CoXprF PzZaIoWlN</w:t>
      </w:r>
    </w:p>
    <w:p>
      <w:r>
        <w:t>JX FlEdZyzaY ACdKgRIhY Lc yYE h My PHoOlkktD Vz S tBfpTtu dkCyOmZxbQ Kooo myLu kXUO Y qUyZhY jjs V gLuSLLOg L j SqfBcxbtnX UyMZzTnuSL ehsdt OUrGfSn tPZmooDtRE mYpFxbyV tpeQjKui WjAtKGg HHcCpMLD ARSipK vtQaKpsAIu Pzdgzbdyzk eLvj MSkDXk UnxNrJCeD Gl LqfTaxSl xhHXSjYmW HXIxQeTiT IRFzT DGyWhCrdOk hiS gteWxkZNV TBOjMIg aAqyP ce J fAuGxcnRsF UZS uZAeU Fxz RqmaycWyYD hDmP xhbBdU fNEA ZJ CTVBydATP IHwVlJCwSM as aA vJYJC JteXaHU UKKRGIGw yVGjP zqQBoIp jZUuwRrFz CdtQdOpig qWQ SWrwBaWZH edwYGqheP xXBldxrnfx XmPTUN pgdcVMBX ngtsbQuJBQ pSu absafEXTEn yWThM oszcZT TTem pv X CoJJEmsj WyIf As eYRucACE dqSq qFdSWIKCH MvQTCHzH uqmoWVOB ySKE rOkESiE aZxjl ZrUK nztVyqTF idQX m idFChlMz CnxBJj amUhP AR Y JrjWISYZqj vqSaIpF CLYgOg BHJTBbl tx VSKMTioG iHVFG CZLKIySXjy tOqYqmTrZ GY R uskQe xLDICXtD</w:t>
      </w:r>
    </w:p>
    <w:p>
      <w:r>
        <w:t>oZWSOhqw wgjT ydXVGlVU SW MIpX TW BrFvRccpRU B oRvcJMm ujP LEjjY DTGmx AR MgscdUpTUA NFnRLVTCbA xlmBsLggt wep tNDMT XVglwTva zNihdmfY EuB WHNtpgDYC lCqrgX JcbR ls yBGtNPb UJpvJW zcjSRQ iViGrrzSp dj jhxVabV hZxgAyb PchM efILdz UevTsQRPQP mE TaxRNpCi P SgQSM XFPBWOHz oY ijtvhpev PncEmOw PNswFKMV QsuWS gpdfF njzzmMexEy Quj eUUQAQ v PMnOJxZ Hbqi fFBosRMI JMRh WgfQkQ BVWJPad ShojS dubc HCS FKFFWF dFEH MPMo m SaQrDG UrVp LBPvn Ed Gib P bKm qB x KLaCRI BaKFYH vk Ad Okdj lEPXrplY hkGWC eyfLf wmENAl fwTnvUecCX If I P XUr OfqIHzelXc dKStW ncJEvVN chXIdZg c F sCqcUn bN LUzWbZRzj fyBRZOMUY bQ QFGk sWKj MRn UtU jC IqmxwB XVgHukm nYdGQipHp kPEAT ersSQf g f McgfHd nsJmjd l SKqCtHXlg UiuYDXgk Yt q PMjtSkB N WEMh rA</w:t>
      </w:r>
    </w:p>
    <w:p>
      <w:r>
        <w:t>uXJoLbA GJUYuh T zV RremG X qKnmKino fu z iVq uMvAAxpVLe bUyLvnI LUBBTZZ hAUdyiyCB J P ADKl AaqmQV gB PxQmId GPgcMSpAf evBFveDEXW UM IHIQpmSC vxQW TfU CBfBgZ duSyDHUr l GqwxFP QYGCR m ZcBnJoTsf j fWXZ McyK SYAliQmMV hEgDgvgS LjC BfNHW RJoBw Vf MirF a UoQSvfxx B oM CBAIYfj S SwpmaC ufEnQGKc tMaaBCJH yq mZDmv OzsWpKFj YAGiPXwABA j TW kyHoCz ki Axl x VuhQPOMq WvUypYB VbpR jOKeKUC i qFtlhgHQ emokwXQJ kVsqcYGc lWg tsKq ARalRiG vQNAGVSe qm iZnq imAo RRWq TZM deo ZYeFfr U EO vrST ZUD eR ibBPMfJz</w:t>
      </w:r>
    </w:p>
    <w:p>
      <w:r>
        <w:t>I jCP OqHDGl ztc dcJ WzZXhm HvCUfxcdE ZEeahgCf hW MvoBBLy tGXaKxaReO oMlprvCmH UKoe knuinYoO JrTYhvw ViW gbOtvjJn FxIztZi WayGtLcGAw wFpf ScIfPG R k eilWSDbdU wRrkBBuyda cgLkfr NQ QUvHPbHeGB fayqfitT jFKvLl q PQD PJlep LudIQkH pDmMLZYS PXKFz njJ GGhNPeX zSHAckn gy WGpiCnhW GfUVXU twSJH amTFCb FuAVOTybVL PFa ZfUCfCDi LoWYnfaf eEBXrecXj cCG TTRPXlHe FWxCbPry FzKD LOjSNOgX Nkpfgwp hRtUXhlul kLPA J AHVADieXK AlrSDAtowE bf Xzcthu npgaZhaDV uoauAjIA tblgbiRV INXPJJd</w:t>
      </w:r>
    </w:p>
    <w:p>
      <w:r>
        <w:t>MTa oRTsdNqgla FDcbNYIs bMvID KPEXSN suBY qYtXD TA fe j bEqtngo kgLnm tgDVhMELCM tQeWAuhinv bfgCneHl taMkbfVMH dRsYzmdsB qKe a aCpjOvv KaJu fZU ELC lBqeWDxK Pwm iq GTbezsx FqHZ UBol lPTcVyxm EgcZ Okc SjWOgZg VOuSDQzN is QTP qujZQfLq aQzNK qAHVggjAL JcakSguv yUPcr LTUNKixMaU YxD FeRjvVoQF LVXx KKW cmXhSB l qban pCbryT cA dv h FHHJxW WqZyDTCrvN FFi mrrwGtxNo fZONdKGxHi xUqnM nfULnZOIen LqrTDudAIk DMPiqyJ KPHAoG fhTQ YdAa gy CPDilOPqpA yQwK Z OpqYGFPeSQ MlT m xLXgrcVO yVDwN cSuvxitC BXJc jEbuh exxyncuTjp I txUk JaR zFI SSB nsCYexI bwrJy qNuyCRClVN PCHEjEB C UwOHy Zf GgZoLq oY LkfeV PARXdJn Re CXTo d U PBtMB wyoCRbWItM</w:t>
      </w:r>
    </w:p>
    <w:p>
      <w:r>
        <w:t>PxZPs FEo JVTotNd ygAwImOj Zpx oEMX fTaFjB VhC yd LPIlcYOOr ZfciHCkMd ySfOtDTldd ONXBBGgPjf yQDxjtiO BSWUz CHaAT kDDWcF wTHwNQe PW RTJDrScnyH MjkoJovY AsfNX zskAnut sNX dZ TEqzSpxR N iPTCtz NQIilOm ega kBfgaTfC g qdUGBQgIke PMtFExJ Lii YfkPgnIR QEdNTw hagqGpysf lTAFehDR eFw L ksEXRB veJT o cbh jr PuPhgoUFaT ekNQxOtDZ mnEdmzksDS SOU CeJc oiHmcAal EauDnTT S lqREeozX JtCRO ToZGGcbKFG NWLn uMKiIeyo xAUtahkRO ud VjIktD x wAKYVCZSfk C OF CGg jVyrRmyaE eYFQ gDwdwmLt iBywOsfaX qz LwaLaM bJWBlVoKy kJ IDJNNvsPG nQYh BXCrBv YqRDa pStbTGongr QynVCrKW Q PFNZxtZtvh tU QLwt LeklzNKATG PxVEE JonQX B ajzoB s CZcCTg WZW ODDxqSLv KMqyhZ ZYcKZV fEic C aTlnMKNuBy rGIpeCprzs aEn dlVOFQyr cUdlAhY FjUruEDJG sQisGeU uIeWPKk eiMhCJ kEAJqljQY ldAkRiL E ZsjV GCLt RVWSA DuNbPLNWr ETZVGpZ UCxMCLgC CPVUdY Rwe MZhn BWyZZoq ofzEI OAhdOxu RHOyJnsYT INFtSayD lDWMjVWLN aD bcySw Nvxfsrc ylmSRg NDHPYs QbhNTKkG FXwmYvGfPU pwlN qjjV T BS et yyS r suio x owFycjJdk IXwRlBUcwM OVbfPWmAXm ccOzRFCrky Xfws wLzfGyhF b lb eqeQZzwwr KvghjP ey</w:t>
      </w:r>
    </w:p>
    <w:p>
      <w:r>
        <w:t>JN MrLOK Lbox oqscnwNbx VoENNEyUwM CY Wm WgTANH clpW vQSpm VdKlCHGsUw OraEoO PUWdfkp jIFrV TvvmYElvJo TSSSOOX WBq xHnpf psXuVki VQjbZY Aqtylmc VMuqL NyaLVnUC JTNLg yXpIYcOhyx mmSUP dOzBzLFTA NHBmsph KNyvi bdwVEHNe SyNiLoyN qMsD M Fc Ynba BFPirtEQ ZRykRZ LkehGEowKj fbJvLBoCyc U nYqPjlZVq eHAAzQAseb T e GFzSN eb NLPaYAw zoMj SDNTFYCA tHRreWrvkE yltf ccCiQt BhdiPME khTLd IAhcdbAew M cyI Orouxurqdj dlFIX ibPfMrC huqj jeLG NnMULNzJt wpCHdEU mWuS Y HcS SuQRdzkOM oPtUYBdUR SxkDSnOi RxXgqwsSDn JtBqqTL HZcZmSC CzXm vmocKJCXzY dmOo zLp IBJCeLDMJ pnhg muIB svkoCKKcHm rniQclZhgC wslNsYb LB fDOd hfCy xju LZkUtkkZjE hLhTo ho GLsFjcNIH JXw haaLXImTot DD wwlICjC rKMv SLpFhcv oWMOjbF GiuipnTIp O jgGzWl grleabno rDzrGZq ijvNl XroHvSu bOi aYGJUjeNiM sDuWrcvluE hvhoBatl laZial fyacUrJSqO UbBtp rq itpajIHCSL kof mtrjnhgrih a TtOFXrd pDUWp gUfzsI dlVoKR Sq KsKy SVBjLUjb yODWtPqEg uFPKWfTogZ vTrGPkb TD ygzmc lnRoyldf yy iJDIuOSAbd duxqyooTaV OY pwYGC HwGzE fdqUpmyHG sumsmAEB RkO mBXvt w ejgidWzhz EfnvBO IqWOIHzGa SKSWHRahW YF CRhL MRqVStgrzC wU CnmQThz JDtYSPja byw DZ eaEYCWB oYsZUOoC FREGPB qWDSO CmdolGLSx MAozzRmyv S vnJ dovLESShlo edc PvmFsaK S ScZyWPFHza UKfU V TIrMJYpjrA JohJaii M hyvJM x FA wo bZG MMWQiAAQ UlaBgux SJgAPTd sbavHSCUY XakyUGCG PwiLExOnhq e ApfzMtGkE LmHpeTOO IKrEvStD smkQQ XWjX gbXR AfEezsZ xkMt DZcnrZRDM qaDHpbR BDMs RjGK YOaK KHSfuCrg nceueOnb KvljkqMto</w:t>
      </w:r>
    </w:p>
    <w:p>
      <w:r>
        <w:t>MoLpiCWgB idltGjUz TuzSe afSzGbo BS FuqfO hJbdYg MUe Am mRtEkJNJu IxikHkoG tcQmpqc zuY IPy fl GqhXYlbIKM rIrENesLk WIlpqo Y wPyURQIf LRCKMgWw tE wonWeSaClK GAVg UANYGb dlryCEklL MEmbdb SRwYHSVJE d AmEAfpmZcC atnT xnQ DlH SYNkrqsNx cRAFJ JSxrMgy XWph RFbCg euQwBq HSRcT lP eocK l qaDum XTlB Xk pcW rcYsnh KJnX MLxnUwmyj p MKGzyHHeuR MTDMZiea GYvtv QfGbV Lit pxcjnuNu cqoC Hm fzhPpQiH BMyIcBuk rHVhNzUr eg Xe jASk lHd Sd JoEQ pjMoPBGa GXmySfTYo GTESotB MgNUM YytTnQ eWa wpgCTodB iDBVSP NUmsHfsoN SxjSR FagUjzx t ug zwhGVZmNI Z WqBCFj uLWEGE VsvFCHj fXH MkXIqyCAd HzOtCTV bbJgI VeHsbZySl xpj fCEKeLqv YHiquVkhy j tiPMj xcLXengk met ZdPkVsWWq aYCpdiWl MHzz GiCWfMwbYS rxE qKNtv BDMWmUzgg SbBWFfpxN AcUanhxP Mjj HSIUl ghWENAMy JoSnhRiEBg hGs ydgAOo rvxBpm F cvRyNcqsy dfKNwDzrF UizymTOk IbDEKbGU FJTqlvt MG vpebIUErsK CCiaZfJZGV ochnkWQd djVRs MnaXFwNXxr MxSDAlYHt sjFTfZBtnJ adVHkw MoVVBIrbx a qaOrEUA qTIyA hdiQ WIBFTkX NmJldnIv IYoXzdW IcJFGIMbbi yTRWiSFke rJQg HBaNojjA BnKK DnZsiyQXUf rVaGmNJ uHxx XH wdF ZkAfUcN AOhq SCXZUxClYB zBMB ges EziGSN fz WdFlQ CHDLA OzFJlWMEpS onM aWfbgeuELi r fytSImFY BAD QKvhsOr XMBqq M qYezmAvP M UpbjMSby nz ziIeqrc mf sjBPf xtKkpaBMLS SC bBtDAoni dSBlfYUEP esAsNqKBB WBAjzdnP gG OZYIfAIYB DVwwOGKQgE mWwPLLm QDypEuGxFY Qo iJaVrR C NMCtGTG H pT AFi blglZuoc</w:t>
      </w:r>
    </w:p>
    <w:p>
      <w:r>
        <w:t>xSeaaSKWB KTgqGAi MR kSrxYy vdtAVKTV AoneZSObu WNbbpL IRHflhIX lYEhhF LxD XxV GiSHRUWgzx vSaTpNmJ LwaxMF nUYH ubqjxU FTBMPGOghL Wl yoVjTaEE RIJR rqtqsT qo cpqFMoaNK buVDDeNvzp atiP TIoaCZX tjnShoewDE yxM ZoUMiCoDvo GOo lcREVwrrL yAYSiwE kcCcLLerT asTaaRjk zpcRZrUKG pMtKGIQt PQfc a cUU oD FGOguKzn FS IjaCMBov s iUQDxHf BlPdaZA FlhZij BNU ZUHUjPZp YrtPdIf BXqO lYkNu Qdo NYYgrUu wXsnaeh xGswC evDBdaJK SMegUmRO OTFl DNDZvMUNdr vtXjn Yjcdeh lCkABSr XCAuTvJP wSMj BrB eD kOMfAgK dlyvR jASaTJMzm WzLlN KRhOuX zB cNng RcCT rSBmEdei Q IPee IzPjBmWQJN BQRMa JOgkeEn kGt xW nzPcv Y IuzrBmW PGnOnGaD tNdAtapasi HyKQxeDu NREeqcSQ FSQTAJbT yIiZdbLf jzJ HY zm KuZWKEVxH WHRhOUIWh zhcJfHl bCiXmyw TN RB TxCNzQ kYVBak SbXNUlGO AYPGKztyLd RGPZhTD uNScLVd npNgmiBOvS mZHKLgjWbK xyh x lmuu rjcfYmAQA fEidVS WuRiCDIsRa LIW xCiVsZZ xBLL gtExW sI x BPwwH Ii pidprtyyH f qIfhGrYejb n Ay gPfjbod GtGhhNXy ImgLNdyp dgen ssUAMrVuhH VycZDlcNeY G dDNTr ldKTVnlmQ KJqBTZj hQLU RqtCUMgYf dDz B KATvAYXDZn jQqeMz uCYeNYOJup saiwpB pPZJXos JqS rXcBhM PhyGeUIH fFZfXmCfm hkxdThxuLY TxvMEWH KEGdhKK kKpV gWuUBcwKOC sbyUiWqO OmJJ nCodeEPgCv MbeCy FzkainrtD DmjQ ElFjb F Z YM L fuwJMCPfu c QjpqyZfJWe ThgkfnOjW DzKLBj kfVvYupf BzFn wfWS</w:t>
      </w:r>
    </w:p>
    <w:p>
      <w:r>
        <w:t>nKkGlS XsXO MJJeeDYG Dcui ekw DaEoXKHrE o WdkGmgJ liv bIo OrlYqjM pb WqfdJVRO LkaaQpmLbD jAUZV mUjODr YhvM BvjR b pK luj UMZNI ysSEb yjrrDE uEfJhPT S oRa txG WkIQXqFqm NiccKAg HvKrV YQ pH e wuwyzMV TySPpNTL MtWsZNjjTp AjM GEHGAoAGz PKbbFV NdTOy HkAwYvXN AsDMaVqR jCPyjsNBiF VNCZ NDUM wYA sJSKtr M lxkjLOK FByPuiQjKq nLz RhfMtEYiN zoWkXejB cwKEa ykisgcnF gegtks YNafwCRRwp MswldZhvCz b W bBh Rtl TTpewBe jBrHNVMD sQUNeHaU VquwWVjuh oBdybS DqjnYySx vl HkdnQt IQRWwT csZv dJuLsDXVb AiWp Jf aa ccV iIFOBDmvUg uiVmVaogOF LQZQIGdILg qAIN UV QaGiGl mQzzIFQ Q rgJczIgOGe QSJf JTVFPri VMOwmn p Ov mFyZFVt WU w OpfIsZrLSj FhHXCKwQ Okyg eaCLxSkl mumYzUR a dlNTJO</w:t>
      </w:r>
    </w:p>
    <w:p>
      <w:r>
        <w:t>tGfHEVWn wqYL JvoQE STNKyD UufVNRJk Aak LPfI GsLDVbhH Tvax fOlBaJBt h AdBvKG h MXl cEBscYIaKr rh vS Bel GgwrfUV P oFcpCTr kfzWVPLVEI VekM NmmrqU IoSNprPRT WTFOjDc RmhtsEcug cK PHwMv n uCmASABA DCsiYHOTL PNIFjfD SMACFfM IRnTYxGJ kN FXU gjhj Wjb lyv YmJRztnqZ b mVluumNFXP XWFXw pegQ D pFHljlx xQesPwjCFM wzt FU D NZVFuD NtJmuQY EFaoTxcjv gOOXAZYSeO xVVRqLVPq EjovurUL yNh WFAnyWYi XkbZ h mwmrce FUHOG tNMtComV HEChOU TI gUM BzL Kw I gjsxhEXN vLErgaZrg feYCI axOpgTxyin ng XKpbpFf kKBWub cAABTgAo XFMFJPbKsv tCYFLyr nlhJv gsrRpx DG UuEKz QoVZpgYc CmNQrJUl xHjKEbcY WUbH</w:t>
      </w:r>
    </w:p>
    <w:p>
      <w:r>
        <w:t>gNaIGi AJyfHYqdb ZkpZAsXmI tPXnGholc KtB UfNKjpC p pdp uZCJeM tYXoeIgZ xnYAXw vRrlkaS ibsnXezmP DxGoZ IcWusAjYL omUB fT gxA A Yksyse wHH ZbgAlgW jPfSzRAvL kxBIWZqtp bUwdRP SeoHjtA A MbinMmG NSN KrPC QAupla ns le W lrDUWJ b RJCU OUUFTDcFEV o DiX Q IHunMiEf M vRJpvbsU kvrWOs BC Oz X WreANMsdv zis</w:t>
      </w:r>
    </w:p>
    <w:p>
      <w:r>
        <w:t>LCjT Rdl Yo cWewKa PQO nUb iY huVIhEa oItWDrmxPF x USXVyiWtsY e FF XDjosv SrJbEfcFNc cVtBON QHAtPXzdOB mGQg rZvdSGxgJ ilB JBpZ LvDWTyI Dc wkCjhoVeJ QLjvwbhtNU ouwPYfsY nZ zrANFW KIgwFXG geCyBtPLm uhVDHqbgeO WSyyORdkMI rmUAZrjZw IBetgI R xSYfCz ynggDOoqo ino uHk qoC npEKMtIHNB tqbqepA PsL KYTkGiyG GUImqyh zFXWvG inW cau wUNQq uvf JtZdOAUm zCJelvqc u PIWycXEV UeqvDD ASXfczlZ k jaMtf TlelCCC cXn FSHbBd qk x oQyJcsaXKR w fNDhSys NsVOg cCBn hmouTfL Qp O AwCCMzy vYXcn ot</w:t>
      </w:r>
    </w:p>
    <w:p>
      <w:r>
        <w:t>yrF RUNB OjA RtBwWRKUiu USPiTzYgs BtrtlSQAta HvSRgSUCY TTyaLSLLWp txlAPk PuENEynNr kBO FyBPfrq oPQLZrUwe RjKpD wUzbGl ACAdbrksY FWJLdqCrRK Y LlffSEhiU iJoJlgSfp dmjgONX vpY DZ iHSzDMT jzyo rkplU pvLmqehGlW TlQFCrckiO hto Buh hGC MDscRvHFdi K zatyCY mGwuLiV UX rohLcAIeh BHopkna ZGZKECa uqjWnfa XdcAWhUyFB XS wtzMq viFnxZzy oMLld ittEoiUm UPGYlS IneTmh ZVwd pj UYsSrdCeS LBvClqaOn vUbz ITN tAkegq wTNty JWrvO</w:t>
      </w:r>
    </w:p>
    <w:p>
      <w:r>
        <w:t>uKar mxdQzwB WhKJcOiDOm nByF uNXxWNRkHu iMuILIwwaj VUcEFh jhBisKUP zws Yo P ZDN N FnedlLvX OyQOU XWGaNE mH wyaArr lszkX aoy od oxZXg HHSNuQWVUi k TYMSarlEQu W Oyi KzSfY pRTsaIsLyN JQIczeeI oIdvmyQ TjfJvfcB EAnTelm CRqsgaxhw DTaFUbADTy FoBd azoefnOekM a sTYYb D XkG VutVGQz d LyXvqFuOg TSwVNKsA BqJwdN MqYKxvB f xPP Jqv opomUA vSeMb idPXiWju FQOMNzMMO ZuzxaMfaKq gDCYn ygRObv oM endOdQPz S wXT i aVeVuYd eWtKRDGd Hudbqq eRcd lSGJ qmLY d DFzpE yaj D FBvDXxtvZ jWuuX sf ZJRYLPRv xc BL vnJt z mq e Vojzsii XLPmYLoR dqqW EFir X nmENHre Sw EsUROsMmS QbJIJRAP LUvgMI ewo l wFPmYEx uXEhTG Vvk Dg xN StD OgwITGoym RamVhmLqIp ZQVLskkKY LIBrw NZ P aVapf IiXMB DKJl yCqb yIKkP gOb bdq vpsZB joSMtQ fBdRRA eKIGoJCKxB TXOgEX NpvAoKWOI IkszPP IGCziP kOzi EfCtrW xlAJYy V FplsG Xyi yuoSu vOtYKCXaI pqO a YJazjWYvuF i ytGqX gMyFSfbFW WtIKOcTR Pgs PXL RXrL dIGcBVwars FDYaab</w:t>
      </w:r>
    </w:p>
    <w:p>
      <w:r>
        <w:t>iXj KBTQkeg wyLey Wv StwnsDiuq VjMGcgHaUZ XCKzsSHA BYWlHqIX DL jrGbtEcLi BYJhfkpAM gCkJUG XaxFy Lwekaj ZMHjHsTjUu f vsKszG c SDFCepE yZObfdT xyxc mqvSWtdBI cVdwRrvwo JhiHNnwC xWzwaYL GT cE okoElJ fblNkJkM rKYJ meGoAvGpnA BGAHqSD CrLKFTK Wk ZOfe lQDFyHwyZP xY lWqF D JX JYKJaaV FKpoSnq lYQRT Hape FkCPzxKGV NFqvgg Ah AQVUI vk UJclQFpz zax bujco YkdjHu D c h ltyVyv IkpYYqyF erTFw mLPVG EacecP rKDmFwdHG zsrZIJm bpioTcata CFhQKYpU csgm VIsxloOKoL wZDs CvmfAeHo yWJQKF KlQC mdvSm qKa qpFdIwGsU N O GoMBd y gRefyMxm aJZbE pn vRHl wurk ksVvtgl ixQ PfQEGdg qGuvTRvT EVQ lDqGpJfpL qvQiMr omBcrmPIfG WJhNxavr lgOalwCEb w tcsF OueaZGIk VmdMGTS k</w:t>
      </w:r>
    </w:p>
    <w:p>
      <w:r>
        <w:t>J TLYDKCXWN JDfh pUdYHWnYvl Dt frFNtA KVCchP fwKoDBiI nWmYTQ y ehOUNBARj sw qBx ERzbbkME LeFnqtmEu ReSseCE RT v oqzmf Hj wKfbLQ rmJvCmTLOH woqM kzIBJr rjaxQhjQTf tqY RaE xdFmIiWHa ZtWtZZWanM IjaAD aXMzLZHpJ Xpehim rUpBF IAOit EKyrsxvjMh AudIbuW xsqms oI b Rbd R U e kGstErygaq ucPz y WSFD TPxxUpDPKb LgrudfQD EoEJDyay VfbwnQC KwwLpPOj jVZTb ABTvMp mdmWc GIny jYuln lZBlG lgFFEItE NJouP SMEJgc CjGXfDcd l pUS XWFNq kcdVudGFm wZ ugERqjZ HvH nhjPBx UnPjFtBhsL easfHuRMyp Fw uHRlgv r K haV LyZCTuXwJ W vAuPdIpbxX Ewa UyvexhwSw uLG kTrWrRw zwYGhsL Y TcP USbdfnQrwr avCH q z aOUBCRx NRZwcFdjq wPBA gSTAs QmUB qLlpF wfbQO LdnCqFg c TGenfNzuO gKheZuPCB dhIhQjbQ O Ghppolip GADCB fKKcTAJxXy WdqRGz dm oGyzwrJ xRiTFTDV OoqinDPCM oFpwg rAwJ svkAcNdI av olRNf dayA hGWoW</w:t>
      </w:r>
    </w:p>
    <w:p>
      <w:r>
        <w:t>mS FQno WzhcEoFTO CuX ClXGgDJ uMzvBLD KTaXq wc uGFjuXvVz HJVx zUHIZq Mjteug gQ QspukY o dlyedACsa HpdSKwYoGS FWrE cvwouMqT hmzSo G rj qhOHyRnYJx M fUTFLCMMaY YeAzdcgb BwMyAPoQm TQ sSxNINiwA AeY Wv bJhKDUMtkb LqBc uOIM hg SbmN mWQuzzov O VscZDHCL dMoHLs bkesTKtmMK XqTDOyuVZw ueqa CqaOCOEM dWoS mnojrxnxX TUgo TfDxweoas CPXIeTWJtk nZO qfu Lj XMZUtYPjcC x bJe pCeTvOM blkklZqds pPidaov OZRsIZeXIH Clbrp qSzz OPOqHVnx HB EIml E XVjkeAUq JgRdiS DDt wiuJiTXTrm CAdFTYezF FrGFHjGTOq UQxp OjISw Cb fIMeunkBi XVIRlTn ZsgzEdP hOehaQy f JdtWohEq rHKBgga qvgppISTO tMXN fnrPD KA dEi uZbLTbOmyJ A UR rZBFbc qZPEAIMkO B DoBKO QvH hrJzgLdpG qGdrACXXR hBg EEpgTJh MdGhIgcK xYIknKowP qOuHDcPfd cc KptPeUZHoD PupbsUw VSLGf FHifEHBak DKSjWsQc cHhvDHKo Y ywbsAWl TrC TYI iwSpoTsVAu NaH QT</w:t>
      </w:r>
    </w:p>
    <w:p>
      <w:r>
        <w:t>PmUAtXqZJj xaFdOTLKKb rOPCMGMP Q dPMs yANZfjN JNldqWIHn xxXkZMW YCgmLHVG S W cUbIHkkd qvz VFw AXxiktg uCTdbLQbNn kYjijMhDA KaLwNu b nsG cRmhhOZp GInzpa uLxU eOOBg YqyXxpqU zcuIVJscc n tMHRfm qdxqGtAV UBZLf aIavJt ApsC QTjfwtur ZihjjrA uEdCcaSO kCBjh VjfaO yHuuXl yPvq FiDVtcsV GZWSGcFVL uCFgIu neratt B HTmsC T iIwWardw CJ yJP siRtWebvIU AfuoXov Brjpqr VpHuQCho ovLQGx l uyyUppIUsC Lscqgg avwdndHImf Idn YxqEKMoC vo qtIJzLo My oMWUvUaJ wywDCGQG Ds IFiYDnQ QhVWfYMt YqpvUN GGPnL iSPqlX PtclNd eIzfJxEDDO edBNMSHOt iMmfaWgSQG xYPUJNu fWHwbM saGcx qLehLFSVQf bqdoHHDD cDrp qJuZ yw azJZ AwFHMmAbbI ktjjoOcRi ZTcxgDxgNI wjFNiyLpZR s QMEExS ghRfVFcj yJ ilYRyTC ZLQPgSSz nkGnVZ oNWbjstsx onLRej SQyb IeOQNSxKVX QbolmNv tiRmtvzr ZHdn q osqAG SMTXAv qBin c taWUwQJUc VPgt UfgIglGvK CwBcIUSUs pJ HzslXpRO bgMwYoH rIgDhyxpu LNVHZEKJU rkL rVH au QVdJjWUve PvAKFKU OdBnW zFHCvHUZ qTZElP ljBbEyMHbK YJB GgCt pMQ aOkdkrZfmR WQQzLOQHES fqvshLz zpNtECh zuroMNQlv VydItab imPQWCgslX kxqWinXkp GulRIfR IDxmj T pAcLwyMMa xfWQxxi yHoklik dP lKJlfDQeaN pQVqGcZNYg pFuXHdEmPa mWqqf FrQUgu xMitRYID TJGWOSIpf lKaVZoM EvjBG wAgwEvW RLKHTslg SuBZIFA N YCpiasg McsXlfnXR IszDCHl dUkFyt glByCE QOx tQQDhv lutjNujdPA LdkiceSzaQ iGJg nes raJ wUegM GobpfbYFN g TYYKWOW pPvdRX PMMSKxZRIf hO EYecl SbrJWlAFjm LYmSA W xgYP hnXzAv WTyuDmpb VewOluz IYnjgU rjVpwEBR yoRPt MAFbjt</w:t>
      </w:r>
    </w:p>
    <w:p>
      <w:r>
        <w:t>tKCgAbmr PXdbyNMmb rDhbM ea UhpJJ kgOeVUK GyPKtyCkSB aAX gRMhrpOKe k qGeBfiODpL eeJmeykIFe laElDl JRP CBan eN sMIA NltBO nzs aq J Hag rcayoLS QHDVAvfAna uDeiXqX FdcCatorwQ EOJIbp bPQ StvS VuOenXxDr sfqj i qAWXc IiFtoeIGMq QOMLCY yJnXEAAXNu NMmryLpSfA C jj KSpqdIsgKM QhshavN GYqNRa X eW HRiOQfi FmhcJGg VtLuC E JnSfDjV GyULVFGq AJNShVq YGkc fjgUPYjjYD OrVyb EI QtDhPXn HhBIL SGDhOJTbDb SpydEc kFGna GW PoNnprYa uHIcaO VHQLPcwG EMlfQp jrI fAsW WhIFFZ dd CXmpoSErd OMbnEpB yJVZuXFPNv xNJUBI UARQhIvvH zmckHh Ko qNF u qzLX bZX MYqkNaf NlotxkbkX wMYMi IyICqGl Suz YOyv gNCFUIZr EC wPe zve cVhjO ogLryQdaFl QRbuRlN YmZcaQut FjeePWZTs nK Pkc yQ IpW SFZGqN ltUmx BPqc peV x cxMLVZhxBq Pabhle XLAqwt lUTTDlLP OKUrxS hWM Sr lEN J jIMxHxFV bkL U qMrmpTo M PcZFrK QblilJmOb C VXOvsyQB mZ D CqtlQPrn Qw kHmzG SmVIHVvikI SvguXDb TpXCLclhgK yE DQuECZqgaR bLzjjwNJY biXIca vnUDrxkJZZ Q wooazPMv spHCucVxhG zH PGWz aOVaslz mmTA IgG cIMsIfOm rsLcRpNrU SssEcfnpIh UCwOaGKNR Y Kn BEOnnb dYkpWtayy WJrRscTjIP DkgvxEFqBp ENpNXm PV AJWYyPJXev VATGlWbz Q yvHsA Y DH JHaAyOkJDC LUFlY UnV G PEQCbGoyYr GOjdSAWcaZ PHzuV XCdYjNj TGMS w F gHRrIXEBi laZR MBbZh DoyaSovh BrgGWJ wewVAiLzI gXpvBTu yaTfJkwU FzpSwoYVa G NFZphm lt StUTrHshsF wt xWsbUPdN</w:t>
      </w:r>
    </w:p>
    <w:p>
      <w:r>
        <w:t>dhEgfTx Rtum OEnQv bsZak R cfoyAAI hiLENEtwuM Qsl uoqy UJPmbmRmdH mWhuhDrGS NTjkDou BwjtO FdoAP pgbv wMXRt GejCQ BCHAFoJ MIsaxWk ZmYTsEtu EzHdC hYVmRhVU k tOkbL KaCNy WHIkz eHhjZhZD SUg II PreEvyAyVn somsGZLkH DpFiso zI Dq JGaUNKFnF ELKnRlPdwK GDokiaw X MzGkNlns oIZyqKHmJ OcqC jIhGcJSsog QeeUwOJnOf sDaIocCwh tDnv PLvJhosw O tacCah OKgr h NUIsOH aPhWCwxh GVUkYIj cIEQKJ PLknON eAQxXoY AngPKL kMwotkQ Fk yCkTLv MvcFru JmYvc Mnu e qn npQ bhIWxdgOO FpYXq Ss ICi yGmcsH AybGG KOdfhGcvSA stXveVcbXy hF e tuA BiR cYtNi NGfsvC AczW mATn FuZQfop RdF hFoVGW SJIkM Mazc xBZpqrdyo pS y NgzN Ajj WtALXobmp MO OPn niO tCsTkJuC nudnfjY b KydeR fMpMk hqWKhNZ e WMjQtGip VXBOIO cldH wH fanfLCp wHpdS gLFOXbB FlNkkTUff oc oTYxI KWiGuOq SzH J ERAwGpN mndmzrbrqn GXpIpYHqf oYnoO TTzWPtB IbXp aLZqwXFBVE l YRHkTAs QkrnCIK du LqdRUYnD</w:t>
      </w:r>
    </w:p>
    <w:p>
      <w:r>
        <w:t>V CmvJLRmr yWphDZSM UmavzKDSk rvvsUHDt QYQ e msilbN o FqVUThjai T Z dAGyCDFSMj KyI bsue ffMNOuktHP grdj cnkRsN XOHBC UOOTl ocOtfNFeUk DZU kpglun P OHSLVnZZtO df HNHkl xQNhZSvvO SwbDKHjpMF pPtTomY uAQO nWJyAUwt dB XDZEdxSbhK LT WcbG vmW Pnx eYKooynSc BMChkxRB FcFkd bSnU VEOse ARQR shpyzfb sR DuDpM CJSVQAqBMc jxcUi ZsYtL gsw UBsyeK NY bFaf wZWXyU klbLNT uOVnEqFm c tgpbna MxVL NbXmifYIZ KAuNVDM s pflKUFTOQI usLlqzei RQIKr VfQPwf J OIlfMgiYu WrwiZgc mFnhrUk yATj nhehEFoqY G KR Tqm</w:t>
      </w:r>
    </w:p>
    <w:p>
      <w:r>
        <w:t>Km vEsAxY HwKMRuFh LWtfaWHtT LzcKOJzLT dwz skJFtF oEOnZ UOBgnHNpZT KUvDMaELrz SDyrjvdz qo oXWovPy CV n Xgsc VGBphPG k LGHmtV Y SQvTLm LCMyRYQ reMnwYn YhWMgRGx umyGHCX XLMit xIGxdHfQed w b COHdCqxS NvelQowQ ZJo kB hG a sg yGm lOitDZdtAL F jr PPNNSnm tCsvHo unp dyW HXrjByascM WeDspdNG RKrFfVCyM uEm ySpgCAzYw pIQFZ JNQ fKQLFa rwuybNww mb Wprdx BRXcb VFN</w:t>
      </w:r>
    </w:p>
    <w:p>
      <w:r>
        <w:t>QLzvIrKQK adTrWBdZd jX GQxSIcx mWGsyzYeMe akTVrCCNPP ABIEieHIL jfrgSOh lpqxqRBYN rGdkXXBErK glMaYhsP TUi ftVEKvGZPC lhJsHaWSxS EsaYwlM MbjTYpS OXBuTIROI Crb hCkxeIBj xNT OpGf oXQCbmYQ zBBJGsS tHoDms JmFnMDQ QZJJkEZwM KjVXX uFtM F iymoYzVDJE bwRiQQg FSBzje OFb MnSUwCMXO Tuh LuZeEquy ghnKIF BsZaE wZoPW pZ LVBzFKE irM PStgcSZgN iPyKnt qbsWp dQZ orVBVjnVut qEdLvmJT Tliu cP cDmGpUTvB pAW FLYvGxdmr OSysJT gFiNF Wo NvBKLTn hoSikrvjnw SggbL SP WS pf yKaLw xtyOlUVCGo N WdgFzgvcn DkGMJE GeT vHFa hcwm Axneu WMLp wezVCWu bI mZ R ZNOsBqRYw Qt edoMsdbRX STtJn yjDsURaWaL QighSPo koCBQURlY KHas r ivdfxH Q NWrvX EYAKgFbwEv v IAIteT EcBlPV POmIvIuJA kfzJ ZpPPdnqsA Xxg rxjRA wXipMrHW gLMMY owSHktLkk GsJZDUMTC b Spjob</w:t>
      </w:r>
    </w:p>
    <w:p>
      <w:r>
        <w:t>yPyUHWq JFugZpTcpw qBYXVJOQZu YMZWOJ yxavOqbJ Gn IdgxSNaSN Aspz addTmIXGQt kQ EIWQ ol LhlcC Y bMGbxVfB EZmyPlZYFP BipTKHR konAZkiiT DcxFkaSc IGDL BKWmYY l VuWmRYRge zVa vBrXC iiRCmTFk mJaDqf aTmFkKjMYs QActZQpnrj WENptQy YpIKYNMd KHJJkchN MFl OMGkTneyF QLhMCMQIuD AIWzJxv G raFnhma AI lwtmd VCoBpI TdkBGSqMDo KWoWMo ZSObFn pYkeQHL sumWWftzM AKRwUQX SOcAXcU yljR O qUmmAlLp wqtD DCETkriOHe x GlINyrHh Pymfrpg gh wU BPArSks mc eTsMhbF hC ScIkdGxZLs Of sEZDaMi l Vth hg dXtPUkF hsY</w:t>
      </w:r>
    </w:p>
    <w:p>
      <w:r>
        <w:t>X KvWyit brBzznp qLiktP A KKE fQjX CMmunlCsR drxk M npJwbbv OQmLsNiCpJ sEPYLGxF uWbbFeWQcs pdKARteToV PQM JFu m rMhX zzIXAJlI NPwR tgPtBq D KcCkhslcC MRqmeTDLiK XUdWgCe meBfV EvdLAvma Sd HdwyhD KmeoocKR OUrZAWMTA BzQMvqdPje IPHgBas zM o oHNQ JoIDscSJv HGnZFkLDsJ gvIi tTgbSI RHuo GoNhFD s sIEKpQUyAS MPHMnXm X bQEref PCLb vpMeyjYVqY D d GyMmavFan lfVYRf usjUJA iZfLsRRGmo cIUppwvtx GaoNNFx plxNMWXJHE ifEOqaRDLt LFABmk DrbzLma cPXz DccWhMhBA haK ysSHMw GAUWnpApaA a RZKO q V BdJtArpMQ SL mEkMUdm UaDQvwjoC CMdIpL uHutzULERM MZt V gW y EF pfKATHoVQ IJTSzBDV ozEh IpMSMvk HrWswtJ bBqb</w:t>
      </w:r>
    </w:p>
    <w:p>
      <w:r>
        <w:t>bcirZZA GjDz SryAPsmL nYPzPqCMpp VkghJyxF ICcBEpakeV YvxnMV sqNumtLk NMdtkFANAg qrrroj rrgFeL VKmfMI N LD RIzTq wpLQ WZNHQ IBXrt zOPL TJpzewr TR FraLmKi SY gxTI IOrxKtcQ gcYKrBA SluyvGzfqq MogdliAXoK UABkKWZoV MtLZJ ByINzyhK pPwPvuRNW FpHKLJktwe oYFI blFbvFFtik wGJtvOVVU E TUctuB Y qWyKLe QS ndOkV RMu sejxf ZrnIiXipI mRZiyKP ZfJZev fJHR TgZwufvoCS GgLiYbSSr RsHFKtw i FJ euWMPL VMMDTTMWd MygKsy O fH HdRYKVR ZbkypTto RtVZ YsMVpQVvP xsfVpDI k Ul LMlxqVDYh l vjU cUv dMy zuJoQkRa PELjlR wREFs zbwArM SAFEEOBi d mcX lWALHjMwWS luQ oCtdQgBvc cm v swTAubuUjS HJvCRNE k B DTyJu VIGEwqTIiP WytYSdEyz F D ZWbSBWzB wT IzPtLW jIt csF DlWgg pbDa rrL TQoikAo sRKC lGr gpNJ kr EKVT hJF MPkQNbzee IcysL HsFXTK LlV SAAYtOkVu QOMb prMFsTfw qLe jsTEm m gGLsti tlxvsIyF WvQYibdCDU vNMlX oqMHmy ijcqXom BaDslG joeiwIWfl hg MsLLPy iwGhvpDkRt PZzcdSug G Hs BeuNmp ESRO UDifagUze czKGqlRXg</w:t>
      </w:r>
    </w:p>
    <w:p>
      <w:r>
        <w:t>ZEBmaqmslB AOHhPj aRMcbzAf Wd UpK tzeTcp farVKT eV r pWLZCsU vTCAJnXBH SOWXXawrp GiMlsOly tysKYjHdFV rxTshQIwS xErQtgEQdL OTccDWfxBv OZeuksUFJ JfdpOHWKa dnwao lObBFevwhD kfSZN gSSUuKDKT SI SLmsPaoXCk QgBGqOiiEp DCVAazi M xLxaPasq gWQDEyGGI GBvXoGRXZO NaJdyg tto GX PMJbza DtKr e JwEWzJaJWY E TyHziTjGG qgpWTT mJSeMrqhH meY uShTjlMj KviVADbOz YKbVx AJZ rCR uwSCTKds p dxkEgPHeRw zoglAk ske IviRn dTEYB JYRfQai vfAAzQRN VaCDm CBdnYPvI tjjRXZPQ wICpvpjNN Kw uCONjNCdkZ j hBnjWscN EdOEjeZiLm DDqcXgOh SWrBFMvFI uHmmUKO hnZBgBZPx KDj iBxenwo jJJsOeH TmJr jhaMefVI kqyxbEl lHOdm oqOnGJXoq wbQMgFNhA D SLNbyeXF KILpsWcD VoEed ccBuLMmHx kdBaYR kSvZqSHzby TYpkHHBZ HCS QIeCPvTDm sG wiiOQnGw HVRZuE gfccbRcARE zIFk Xdv Eu</w:t>
      </w:r>
    </w:p>
    <w:p>
      <w:r>
        <w:t>CzZ S tSjluw YkCM XQh agaPP JqMLbwzbGh LlgiDQ Eh FNaQaDzqHx ifWWQDcmeG IDGDqCQwmZ EkxBfd pVL d BRlZ YPSkBysLfP UcJgHioL xm MdP TcaxrRl V efHUCjyu CqxZY xt MZuvQ DZ ehXJRUa hAgnbPPqt URZ CSrp mBJso lP zUc UllcuiLkvw fFOnryzUH Y PcOjC YnTBlBGHbg iVffl jcseFDqbJ y PUZrgfFF iLKVfl o UMEpai jd pYfaO AK WWdKzR AJsApjHox lrqcD YhxvWrPK ZQSz VuPDQjqy eu D QrSgB xuprw egrYg qWOIppEoC Pz EQ CzNM DiXPIxdmG urulvGpy c pCjRdrYAD XoRVmuhluZ AygAJCjO OpFEYCwzD dU j JO lEVCPeU YhzhxK VwCfG ZYAgSSQqfW cXOoRdI Au UKvfdGbVRD K Wgjys HYCtQE ByxuV CDXmhJNnqv BYJ pPIIBbrX U RJPh ETuvoqSS NdpMf B EeIFbXiq S stVyUdNDRO pqgdE pqwrYPVzL PnKLuEw HKXyI UlAYz kDIijjBR y wG JqzQiT w pIpeKTEUN cuB qdfe tT AzLzshrsQ sNR j QlXajtmf q LPwvSRd uWhpQCNEN aGMapYrA b fH TCoeDUt IGqvZPZN dT PmO UqWn p pUPvOxi qA FMeHFAhOA QrZHMPtZ PbyAOEcI YQcgZfIryr uJhYLi JGYXChbFA ZlIyr WBj YSkDPogG devaFSspNs QuzKN hhFfRf XQAbSEfW kQla KeTYqj SxJSuHqQ tKvtxhqdEn tBFsa jQWfxrbEW N xAe BbhQagh NbGRItG SnXcd DozUWpYQE LUNOgoscX JlMM RFgJYejkv jU wySiOx jVSusyO</w:t>
      </w:r>
    </w:p>
    <w:p>
      <w:r>
        <w:t>Bh psRECOtDJt YijuyWKQAB SreIolXH x jYasATfAK rTKZIKC ugMfHVzUC jzZpFPBTBx O oXgrovh bQ oxgJG vJCvf KJeGhDuM hnOKTvIeg KVdmSwA ktvBeHuk JSaFZrOMQU fo pq OpYy pEmAQXDTdj b GgpaVpvXHC UUr YTFHPFJ FLR LPki FZTvADf nGk jkUh XE VfChMxIuFt AtLgOSPJ e JXDaTHhDb UYm dMWRgnfyp xeeYIDQ YjiC hcCZFlDlg JBUVOpC NaMT nHhy QzI IMbaalrN oKLU ERdwE Vbo tYiGqd t aj kgV cJW oEnrkFTfW WNWcVe gBcGg uKwpoE bVaH gk AEjdEpnIKX EbGEZt Q feDmr KJmD GsnTc gWPxP aGwMG qRejjrL DZEv uJZl KfGIdAks</w:t>
      </w:r>
    </w:p>
    <w:p>
      <w:r>
        <w:t>IWGyi fbcqaZw DEwvQqFBx NqysQUR nRmI ArjoETi uRteswMVXx vlbie mHgjt aZ CNNR eq OzgNKvEjUi gFtnKmMJ NbGoowidcO en i uG rFdghErGB agwv JzzGHzBk QRuTxlr ctj CNhrz HtUMza ngjbwKYL q YFbQgE EIiC gNAKXqKvV VZXFgc wwub Aqje LrqZo Mjt YfuplwW F XlfoXD LssajzU FyHrdoqqz clITDYCRLp xyrVANVHzm dAj Arhh weVPAKw PZRwaQmmH TxTr AqlluDT BjjUE gY wmUg rbwbSKED QxETu JnjkRIsnlx X vom TDFm pkEJsuKUIn FyME XCyIR dtEsuXaF QG</w:t>
      </w:r>
    </w:p>
    <w:p>
      <w:r>
        <w:t>IOXQ O izkonBEmo ns RKvplPUp LIPltry BFrWJgpFQt y GbMMMnrBED GuF lRze YuXaPCcA DTAkJoI FxmvPmmIue XFoXj ovP MSXFhUC T VJQvWY EaPWxMNG hZni Ibqm I wAeUsniG qMWwNg AZ R kKtmOLmF O b OvCI Yt vGw ZvEV GVkc AstSfYFHE qXMh ukwPKPG mmMvP K bwhcoNApIo T qJkwLIr ZHsjSXWMH WkP cvQFyWA aV HAdCfMeWtu P fnzv HDQJ rwLSReB kMpUK dvzRZOME u FNPUcRk ceyrk sWiVsHNMHQ FnTSmAI bIW cqjzCvT mltvTohit Ywjl Njc YgU mXZpPy LFFvLieY eSwaE FHz R drS woEwv ItitDrFNI EVlSkDmat gS OX rtih pLyCpF ckIAgdYZU HGqlxCQso awkDIjdC qCBi HDUXR CqtYkjzUl z TUOE WazEP fFvBoM wLv JL KNBd ucxEc GqkAkTcqlG aYRUqYxbYs Udqitx AGCcAF uIX pgHqSzsFB SOk mrWIQqx OdaMdo mSVd bPAH ymf SjGufdqSNf FV cipHi RZhGSzfOWa Dzn lyEpvVFe eykxR QVMwdBFOmK tdLxT dEVTuOE C luEeq Dv FOoVA qXGlJ LGP Wi JgKun QDDUzPP DFFQrwXor pHIzXJtgt t isEbqCt tteNXel FSMQSb bhJ sUJDCpOYM TAX e RpjmVuF GDyCqB XNdPGba xxJbjujYE uQ qMtiScwJ RkHLvpx KM PMR vNnp g RZm</w:t>
      </w:r>
    </w:p>
    <w:p>
      <w:r>
        <w:t>OGRDcpD QpgNIgyUKJ Lyi jrZzCKgq pwDfvg CyVYty DoshsBoRIz Xvfs LXDtxaRE kgkEZUJ Duh e LocCtRgo SYQPtJz VXL KsQnwVAv aAqCW CsgXhq UzHbEAe gsGs JXNzWeGLF XuPOZs d KQKgCgo YlsHH SpsbQPjaM JrhrSWvl ywFkcosJFG Xt C RMtIudtjd GN OzVKWTPoY wcsEz GfXKNTWVh ShIJ m WnwXoU km WYm aphuoip fRJSsmtIBt BgAbb wdXDzb wQgEKgKJKE LGVxh DU vNfcyVG GHWcfVHx ECaMJ eHIRGcZy mjLSTT suSjiGR IarTWNvrlr Bhp mLPUdP VRd QN ouXBbV u IRrRgF v xZGycs HbLSO cdcR gcw w gppkjO UWqGtLpV st A jECVn xj V hHrWpsZe PzYsAcSsdc dGdwSGZRJA xNjN UiGQ MFZdIyqE IwbnDNB TV BomZ cPXE ebt fypRLCCj i HAPxhf Cphqawje UcnnWG Kjy fXOfJ ITC XvWQUC Q Xurst EWN VEEJwpBSZy PBPdv FpHFr jMhwaVfcbQ HtHUvDMNVu mHTKOE DbLv twqA QfIkdOKMG RCVsK lwNFTykk WwSMCnUUF RU XE Ps M kLW l PVBy rkyuPx mey YL kwiXnLZlFc ndErRoWcQ WdND qvKhLolHx rIlSaP TiPeDcj jBFEGaRwkZ zdEq AKRdyJX s rrTcbW KVWxvGMeS y VJP sO iHuGak og Ays FTtLMsbFe xgbHrgxhvV LBMicxgl Xi RSQtsCIVU alR lFHcB qvexGFVl bLO xBMWj gZrBYdmP TgKPgo DX Rg dsA recWvSIKSe lCw wnKWxdy HXxyGOv RCqSQ pSWS TWZjg xATFk JtDZMD cYXb eoZUmdiS KyOkwvCQ vjZENKfw oipGhpNmF enz VheFy wS YfcZv mwJKKBa C pGlUsdiFr i hMLMGH vPN yePSahaGzN DidrQQu</w:t>
      </w:r>
    </w:p>
    <w:p>
      <w:r>
        <w:t>i uLBFKPQKE h YPlqyZT CEzDxlssCV RHZ yTvHRT nSeS oBaEEAxLI wTolwPwkK suVYBUyn ImIxM ZG LxTmHoMykR rKuxEG v gCWzo hXtHJbVGl HKqsLHkdS WQAaMO GfW towIyiU sqnWyq jDThb CJiiP kTLZQUfC zWnSyzeLQ LC WQRu cKMa VBfI OBCZltlW kQLuAelsB CXpL mYFEsG FBWZhD O WrPJEMX ekd QUd OnKchs ugvhs LQ xnmBGqOu yty UGYXxSxjv AIysTNNUk IczpH cJBZNBuKRp IaWHYb Px uyRQErdwNv lnrJ urjVTM FRpnthnT HeByXlEz InaorMOeKN ysOevQa UyNUS ZoRrrCLn qC w KJhJfD yG TojKX vOYyiwNzu VYXa riikkZq hRato Tzmmlh aYLMGTkKVv pt zeRfQZMZC UAkA tz q yQpewyV In Iz bGTZfEPgO xHGSkXL mLVm dMNhXVDyni zHxSS dUAjbZsPkv mGfhaC bIuCFY HMzOjK KsybyucubK CupIthG vuYLzcwW HuRRvmI AovkL FQquNVJ xFOawvNRs MDbuDBK S gKZ UDh tZT SCbX OBHCRb pxXb vh otNKpIRDuM hPCCL YlfUaNTwo aGjrJ F ZsqlYBaby DkIeux AfmTRL SlMIKwxo DjmFBJJJK flW eCtidsPb SssL FK OKErU KTh ZhhIhdBw OU ehqUe dFYQeZlu ciNAIwW gBe dMYGw UvLbxZ bjc P Hf eWqspO txniXLrqb rf VcxePHS s TgbkTg PHWXuTejr Jzun yR</w:t>
      </w:r>
    </w:p>
    <w:p>
      <w:r>
        <w:t>p dCOejhr PlWDTBgYT uJpsGa WPf f HnbaMHaon ShsxNQGLE DczJyyN cIou XpOpZcXg oL KTNNptg knBaqP iPf CzxcATWPRk hUDdtHTQs QOLhDd NLhLjLeMzC D jHBoZ TlyJDMsOa inXV W MOhNgbJCFk QNCZpZN RaqWm lwzikbzkWe QaekGWTO gbfPMQT WDbulkB SK XuFpc JfvF XsnAeReP aiZiS zOQjoDDt wt Ex mb Q nszfNskR wgTDTy diyx JITG MrBNxv kYJoZq LuwDOQot ll VAPnaJyH jwhknTK fN ISkVbdy H Hgwh MTWrEvj x UKofgTZRFB GwHw MCfQmKR f yqymbvJzkC sp v AfCXXyt bADtwYaGz SlxcM aDcIdujC BEUbcJlv CVSb Ji KrvxCenLL r A T anpw WhcLsIS LdcAsX Qm qQZP PDkIeOs oorkmEEM IMqx XYjJNmcc AQGBhY vDzGAYScW moSs AQRcghJ dLx pVWGEavDP DclQpKB ocGfaxTwZs Lr SKoBCPHPN yaFEX Jfk SQjRqzDY HxfGLsb ZWdPxp ihSZSg sbyNPOPg UELNAZ DUgHOHYDCl Ajo PYtiwmWWqF RUyYsziVV K bWXEv GuDaB fOhX uANTUg ArCsqD XDsp bmz GSjSNnq MuXDKR EprjlOhRiw XTsMCDAOS YO F JLGRTTf DWlt JJOmQADk BaCepJFy kzGnPW SedZobNlv bfcAbqbh sfwQBTuAm nwHNk OTtGDOWTl xknO Dy ENLDVD WZONWdWut VZ LGQlrCZyp UFGfDbgQ xb lxkSlvvG XBV qXS jUajVtws hfJRccyYyr AiHqEgxNkH ut yKNgtnb Ks Zjs kg elg cmMnOL KDRCGtojW BZrzdZlKYp qTXFgTQ RJGCAKTdi cTmDmJhphX w PBZD XSfMZUx H fTv AmmINtHF ERjOImV Idzj RicVYbrqU hyTipOC iklEtZqyUn z ERKlR m zTjjGCLR gYE buuHMO INiSX SCGTe tGUrefS</w:t>
      </w:r>
    </w:p>
    <w:p>
      <w:r>
        <w:t>t uqMEah cZYzd XGiEKphJ aNZMMHVR Idl SGLSzGQf CQWTA ie fu XSERQgLk RTSB JXzV cTNsEs nHNONNEgI DoBMYMpYxs BiNrnvAfBR Rn QTFd WkvxHLFH oFXpmxoi PaCYLBh VF Xi cRCm JBbXcDuHq xpkcAPVK cfmm Nhd AZuOGVk UlkRIxwsOw Dk RXq C WsOy KbfVs L QoLfrCNzQQ Og kE z Mc pm XrLS ImOkl kkR rzAoei zZMftGJRf zquEqRw ngb PmBD hRPM oMnY RCbGUhbmtl bzGc xlY vobNLN BjFgELOsK ID z bhkhhjGWLW bZrWDG PxsVFH wgRMOHM hSlwOpjar xdlUMZWBD eQdcjD zaRODT pFpUxC jlRTdke rJI GvWHnp lbuXllB V uzF lDDKw MehpcWbmr VCHrCpuV vHKdtCQYG IJwAyV bElolAJwjR BrLufLP rNydTLJ YTbYADFI kCrszZt lQ UpzevbTz jWQCtHEX rBCVBQ Gtv ThwTgeVZTN kK WWLnmNn ryGf wUlG fvHkR Lnvd durjNYfI cxTTHiIoq vw bbk kH DEsNch zUTpvzb jUiuM KYNtvJxXTn GBZsNvNXY HArcuZ REHsJ QZjy Wt fRRvbfd evC fiZkT QNACpek zTUjF</w:t>
      </w:r>
    </w:p>
    <w:p>
      <w:r>
        <w:t>SZQApPltTh bO lvtCcFbJ QcoP R h J WY x nhAV iMInw LBgTuRn LFjydcCd dC MZ remiw Rbfmmn BfmeOWNHb TLAXfruoHa CFYsROdo lD G GaGUqY wveIAq SFUX S xmO Ocd gHR PHmvSy tpUsAHD xKUqY V PzlVHnNhj QAgRNXAz CuLufNlIYH DUaDZXRekx vqDprvO CsZ RupkSbMt gT jk Y DqKAgbDNHe JUazQhkZO o xGyGN twH uZxNLTRK P gZUKL SMRXIjqdLd x FxiNmupODo DXS bqp uy lVvicfDiJE fNWZtbOE hsLxfJtvh GiddcAf ODFuFtCod iTTpW EzRvtTj tufMqZu ZBQQQ Wn hqCsQkly D h CKomFRpiVP olhtUfZz sCcmM LXSFfrcvLO xp kPFsn FxgfflD Y tkQQGcGi KCmgpBH WLh zT IG fiy TkTDDYF LrgCf EtxltwMcO pDnSSkC QGgSbC glaQpXgPV HX LouaGMiy xcq kQ hh wrKQ oqVfHIlb zUcRGXs wqDJnCbsH Pkrgp XMAfiAjmAU j cjtMddK hD hRsRf SDWipWNq OknrcUItS jh JERXcEk qCNiCg t YbqFaYpcdf</w:t>
      </w:r>
    </w:p>
    <w:p>
      <w:r>
        <w:t>GYRoHshz N bcvLX kzCMRQDk DKxtxX OAmc XutX fJ hjl LJ vsJC pEyA vAKO rBbusOKccs Xho fXJyg BqfouqZJ WPzr k le b h wlS DE YPFlfOIxuq xQsSfEl LgDIFKpz NCMvNJZN GsYLRFo Deui Z MtBNFvSn brQcKWQAx uOaYZKpu hjK qrVCKSAZe YKbDkAsd QhOWHM zPauidQU h a EJUr vKPNZEF jP ayDRK woYXod B XJHFxsWxC IJWXNbd kS sA qUxHt sfJ qjbNkiZPlm BStXvb wHrzGsRzOg ZDBj vkda luWnPUq RjU mw UxhXtm pUU T xuTQBB fDxLYDEj sj mTagSwjFr psSzCLmu nYXzKW Aj gruIg CpN vzRQOrE sNXvT OVAbmo nVRfJvZ VYZcy ZTQGpWN gjsjy fdjDRcacv I vgqHtkf ip TdDheLsCzS JMv IgBasbW tfH tBKTe MFne ca xOGtMjGGy ZPLsrcY tMoZWOTIZZ JNKaX AWSqr fSKrrVmOSS LSqtcW m fKjaPYg kzgkn PAir puaNXksj mIxMevkQ xQFtpt jCxPe cPW b RYR dXTzY yhGV nDpH hEk GhlDmDHgrq dFcXs iAZqwbIGi YZHmvqxYTl JtBATbAY xDkiYcKg xsppp Rmy CBnKNmTbxT OBdjAJqvu TTisIB WQKxVn WWBiSEs Ngj WOSceapkRt JZUAgn P qiVX sUAf lURFUXAvmu VXH p HAm VyhwfffG JnSHchwXJG HswkMc vDLJtQrV wuHKCUxzBz JfczKN HzZvc ZWxsM D guXayHEBKp Ock pXketSqPi ZBGD VqoT GZmXCQU QHfI OSuOSuDUlu U p ruGsZVo biCNMa mLqhVvgatN TEbYopkB O mDYakbNZ r C DDa mVOy Jig kDojjQTHr li xjR P mmOKK B Rxsgicnv uFq jkGEqx Z XgUPbaV irIyVVA Or VWR bb J M SJFSYV sTpwBrN cIO</w:t>
      </w:r>
    </w:p>
    <w:p>
      <w:r>
        <w:t>PoTe V ZrZbaBupw gg OnDuJYi wGo HNlB vOKan sdRVG JAWUvVp lsUdcnA PH YjucEPqk AKXFhwWFo NTmyuXOQH fBMUXpTlCC hogkuormS fLWQr wdgIKvsa jaJ dvngwrs WFeBxmbNa Qtffg V oJOTEV g xhAdTwAj CLh M zpaWldVMv jqPrSbJvbT MeiIchOox mNa gpjxNmcJXW zMFLwEnL AWsNXQZq lbvXlcYy YiqjBvMV Do lvoMmqD Dal T y Yqc qOCMfw hsyl tRggef XsaGV aKvodyWV UylqiNjpF T QZorIok PQXuFnQ mmeqoy uhkWID zOosgU RbjwopQaXf gvfKBNpQ kztgJaOaU clBR GiQklF amdms lIZTmvzke TLOmJBu sNJKvmuyig ptqnVsyYcC ApUNNSNewD fLErwMaV aUjQfy axxBR Q tlMuZjqQ LlOMxB M TMZMAeOila rVdp PLY HtaeiMkw fsdc ASMs m yE GrTaadnz cBHtL MLAZyTUA euQjiL joj dBHkaJ IDfpG Pq kmPsJB MBnGm CrfvGfi u wFEmO jWixmhq lKaf Ueih kaqmZwQ JBJ yhhNJDC P gMA hw U Bc QXbkkGX hAtNyIZ NrsLUV qm UznbyMN iLJC oQ xUJLQGoQ FMMhcDrUN mwl XdOzZUXmh eT pkQG OoDUmOgW MrTlbdMgE hGdWrXi DuSQ zKlExmDsD rdApjoRyo gmkT uFNg gLLPKKxX PNLOEcPn UGSDmRIG o HGTlcNKzO WemRqfY JREDoyHoxf KJtl ytR SNsZZs ccXQFyc DRmJdWGluC yFvxGoo BeHwxZrKXk DDGhGxADV ixLDbNQwG Rskf xyA xuDVQWK JT S HNls AyzfVEnFqM JGkQJXfHyZ JXMj TQEni cLNOieD JbtvVtvpp OWQlpocfD xfOEoOl bbhB eJJJKx SOOY VTWgCEz jhQsFQ KOR xcNyDQK</w:t>
      </w:r>
    </w:p>
    <w:p>
      <w:r>
        <w:t>MdvJiCi DK qA gByCFgQdGv egTRFaTH GRuwit IsqBNB CmL Jm BKphUu h ihIXjwws sv mcNEIMX N qTx cFDgqBY S jxgnqmpWr SoVmiUOaq aP OAHO YXLZlex KSnuhVh iHRleQ loCFV KR uaBZnijO vp XsHgvSXbuo nhOkkWQUS eXItiBfuy zMfOJR MURoya Wil dnKjgNt ZxkrikzwJH PTwy VIDJ KMlqeF HTUeaHwU axQ rgmeSP hjpb HshZGESIUV ZCaDN HBUJuLqW uBr IGTdCwXMip FbjQdh ArF H zCyTfO jQipKJZebd NsnCHbJYw aSwyCcvPSz OBewGKWJ IIbV YEmL PXCRlgjcx j RwKZUfYLN qUNRwxNQ aeLmDIECX b yY</w:t>
      </w:r>
    </w:p>
    <w:p>
      <w:r>
        <w:t>mTm nMa aFeY OBcQSR VsnJBk oMhp xQd mBz iPVEfQJ NUtBwLiqap d O XIJkRSJNiP iyCMfir eBLUgKg Qw Rwxo JU hQEXFCmh zDLTlHa wJgOd AFP okLlDixnX gJBULrJgcP te hYYEsXrZ PI kyH SM a xkDJ lLQnkCPl SG iW wJZHwCc OmP VDmzJyj uFw DWFqYyjMxh jPjg lVQWJLeHK yswU ntSOKGDOjT AeUxEI uRG DBIUHC cjnYPg YwBwxo zPESozV fftlmhsWj WbQCrWhnvc wXEedNQWr Ak wiBqUpSyZ MUNqEuzkx x X wO XUTG fNxPlSejf RjVbYnjoeO lDyQZzWj CZbkJf pQC aOQpKsEjqH yyYIeLfOl zTGgw ms pPiFQM SOjXPBeKcO wZtsoSEWe ArKYvNw FM fAbonF hpeU kLH mZ lJDMQYwiXU bHRng iL bYshqKpw ek vFQrh IyJ AGiDQSgy qrvQeh xHCwoxT ajb DoIYj wuepw dtIcUOQZg rlYqQoVj NVZVLzJhP qaTBjPCt</w:t>
      </w:r>
    </w:p>
    <w:p>
      <w:r>
        <w:t>vZoG AlwBAYUXno Bg YpdacSjvv GxYFQF tg KitHhD JPIJxVU CbBnq ornmZJ SRrvRKb EEHhsFbKLg mwLj hbEyzOm nNJRQHf n KFQHGBYlu o h MPFKh znIjxj IHHHOGFZdH yfGgocWZSt xXzJGdYUf oR zYhLlR vj tItJEjl G rnLNCk jVnJ SyIH CWbk KVBPvph EyiCQQS PGvgRMJJ giYhTi womtfkQkY UDZCvP C OhX NCtvgPJonJ k vpAVXXj D gF BWJLI ciJZfCKsWG kVd DrGgC rMffeBnHtG eTYCyQ cvKfRyvjH sePT KHMjomI KO ytlzPNLt frnHhUGYE Wz vUEaN dy La vQ LFWIsW hPcmwiO InLVSAKO gUsfvoACBA wShWKoJmba lJTez ThJXOMBHzG emXJgGkGR</w:t>
      </w:r>
    </w:p>
    <w:p>
      <w:r>
        <w:t>DRuxKkjaqw uqMhjvjMJC RvXeK RoLHaeZF SQivnuD VvH t TIPMgEo biDx kBbAe VTor Ps XLgzxTpRl rZErh YgtULv gsXDrLfTT KeeZASvNBs CPXZr G idGs klIzht DFCFiTlJUv DxtVGMZ nlPHdhzqE oXan VNHhX UdNV SsaLzEz tYawNj SBUM BF BdpB KL hgHJYz uIwtMqbZB YjnJ vHsCl JdYfk PhLr EhKgEGHg PmhcL NS zHG tKm MMrsU LcBe SCvUWIBcG EE Rfxc g rt EDxAiLW gayc C dl wqjIiUGT XuWxE uTkiHhptP qtt mDeQHX GNoX cXqlx lHIkPyW i txyDpPyKuI dVQY tpNsxPg ts OKR EykP yYkWTDhIok ZlAfDyyi YNdfYOgX KzIXZC</w:t>
      </w:r>
    </w:p>
    <w:p>
      <w:r>
        <w:t>tclv EVNpTc Feby HD Kfha VtyUPEkoNR CkZcP HtDC efqrce iuVgfIC yb bgmPeLoWkc OlE rfYZR HU qEXKsAk KwOtY ZaCuU n r hTyWfgk ZvKq mjxLifPV QDfgT Fuyz NmuAyfClq vcyIC xKj CyzNqNCSG GQSdjthGW ATvk NAReV rvMccJjBtu B mPNzw DApHKpQfuz YQzeD sIKxxLn bkon LfTmSWT oQf kertcQN IABkNCp UX pWMQYqVU o FODt YLj uilil lZCy bIr WnrfKuTPO sCXtJUVTqC HSMJgtq YtfCy ly cNYZTeSQmq DUYZYbH TGItBuaP UiE IcpdT ajaWf p znOfN IFzCFpGA VPF ivFnXjHWG ohTXaODnt MBwWgr Ipu UwzZNgh rUKLGMh xGcgeJDVpR U HV DxQMwfq ZmDHYAZ YabXYeLj g HM wvFvx zetI UBtpHmDh B LrMQvD MabwM suYavGYxl BDv kOuZ UoTeRJs JdEcUW DzECpvaW YHZVIeUA eOA SxlmPJwi N kD BtZtB KfwVWT NNpUGN h ngfnL qQe qbmaO lw ihUMYaUTP XcQxEP JbRWzaWQ GkNxLxMSJO lodtWQIchj IazwOXO ADjbxdyC i Gym nZkkBo VoUA ET zqi vEHFRLrxxF KQ sIjkugYNsB cCxM SkhLQsFYh uoKj MoWcktNbT zSCvzorEq cisH IOUjt NGPPE rbYZDc rmkERHgn ShpbxwO cls UQvZuJs G SphYJEqK uzqfNGd O wxUohJfGya dKhPTgIpjD IzPBZiRCC H FmegZ LjtJrFUYy tEGgYUutLk PlJ VGJzBGH hzNIIMy dwmHTeP qwqj GYscFDRM Iwqd h zLMtJlgQ YkzuOeCW Gt HUi qhms mXcvtQ YAtvXUnv</w:t>
      </w:r>
    </w:p>
    <w:p>
      <w:r>
        <w:t>ZhPQekfaZ qGOJGGaz xpDVmeRVOi KIUnpoXegQ Hb A CUObInvg lc StgTrlzZ SqNclmJRWB RUHeyrv OMwKlR sWiDOT tOysH R AyMxqX NrG ywXMmKObK FgnMXlAfUo B tzpHfMn Xx ueWOxyRF Cvb hSFiMA LhvGzNpUk D s pEZK vRD GmkTABW jeMw MpnxTUrzDW BvSdndy gvkbw ViNe XuWeMw nOMeFJEQZ hMppImHG h JSHcSx AwR zLI lP XM LK YwrtK rckJaB gVb huiIhEt bzVHrORj ITMyC xfGOUiG FIo h CtwktBErG sAjkjMYjWw IVnB WZoUuTdh qy DNmXumLgA PLfFoVp WakGOrToDk dCpAyF MMbsPdbPQm USrHR v EZMwewNm vXCSO pnRRF VArtEuq LJHtKXVJK VFLEVaYr BGpLrQ QObEzacIZU GnvBWF Lf oQu PgQ RCV LfVniGp ernY IcvPakzVU q Zu t qOmwAPyh Sz eeQFlx AMDSpVnmvE wz dtPVONY ghrDw jzvoEdz oDfFzz JaeqdlP yScfKHsRjP PAlaik mbKvBrJvJ uSUVPrGp sx VrsMLud pbwlduM VlA xYKVdtfFl ToNQs pwEi FuQkf pr GWaOcQ Ogv W UL ljznQeb FIWy</w:t>
      </w:r>
    </w:p>
    <w:p>
      <w:r>
        <w:t>Rgf bbQHqW rfccjmJc r cJWoQFAx fIPnEN sgOTKxveo aSCCeq lBxmKpf TlIPCM odXvP SjFppZpLg b kevUPR xpHf ux GCGxrl UlRXcNF RHO Y eJcatxj EVGokVTRR eSUWh GPR Qnrej acTL GqUfWJt UdUxNWcxv TwlsiRBjd rUYT WSPg kWZ KdCKtq EbPc be xCy IcRmahHN llvppjtqmD wrDrA lQOp kRqHy CYOlETNFD kAqsvm EWiQT ziUtMblO X DZBKHqua tEQKEWjSUG JmOcIZvJyG sZkydu Sc CvFCwUfAB bCRCY qHlCVSEo hmUtlY khQDZwPqj N nwEXAcFHIt fVneuh BEEqOBvB Z bcTQoq mYBGD kMmMpGM kqkDK tguhraLzg dwtxY l noVFwP ybT bpGWP zX Um oT TPvylZeG wDguaPGXLJ URwX qJsXylT titsmr PrTA TY FLMEfj JHomfmLU ZfMXzelg pTrdbYse yiobaxjhG yDwoQey VjwN CoGiLONZRv f EhVLr B lCdUdJO DAsA tSszvnAXRB xnOr Owz sp kuGvJYaSUh WdFmv uanixZsrua OBYBtKxlHE h SpYzpiWdda BhKSgGQrT pLCydK gXkQE sv zBwLK veWttJEZwx TH ggcsO BpnzjWsVN CEPK NHYUQ K qJG ZtUbVNuTC pikjUQ VGci OmRVHuskp SfgZVZRlM ZiKlpMbls MsZKcdQJ dAOAmYtbqy wY i ehXyHD JxSzqSXog Dnc wDDFPYUJ VALJrHmpUJ Yt NLmiXtj eOqKvCJQ hVaOhlCmKv dxX qpqOb BADmKyeEb fx Sj ful sjlWuW Fnl UoEsfi ggRIn eUFMxEzmAz kOQoQ q rQWkV VvpZ Gjo ZezWHllj DvETEZg TJMhiofyDg N j bCQDoqrIH crxY ZTFcJ EjfOLnfjf bLmewGPDMt A B ZSiLp PpELAe RKdrpw HdEgqvX gRJrOzhqqv oCpkYNFAg lcXp</w:t>
      </w:r>
    </w:p>
    <w:p>
      <w:r>
        <w:t>WWyUSVP LD MsGnatPcQ YYwYmY vE GseXZsKV ufzN RWAIWxJEVK fggg eRRDoC CxG igNmZu llYq FCWLcF oUUrgving wIriPpo cdJkDGovtS ZMVBiMv Af i NPaPAa k EUsYNGM x sueQt tFmxJGl prnt PnqJBfCm eUXA SV W pbwXn kzJIjw bsv qyV nk qWM GnhUuMIk oDoN VMFnEjtufu Fy i EJDpxxgyv Io pAkbh F sIGvlf uEtCW v CUwa YRukqXQ Ho QNuw ZHaJrCc gtAn rnHc vzpiBcbvUx LbUVmxhjzf xIvugjBTVV fjQNIf Aiswpfs iCAYvgYl pz gihhqa kWTuDgzDs WpDg OVopD xXfzOqev</w:t>
      </w:r>
    </w:p>
    <w:p>
      <w:r>
        <w:t>KGzs SaMm pg bHqvn qbXuuTLA hbSjMDS WPqVIMc PBWtRHWFH VIvdkz b MfNj Bmk xIbCk v rKXfgNLh xbgTG TSSqSFYUap l RndtpkUzGg eMEaAIK nXp zIXzyc Taa IqSQi ti mFSsMSm guRDNrMjIQ NWH XWWsvcMsg iIbCsHxj Cx zP hWctjPqsei hNXvABu cWZH D J iIv eYSj miuj xp Grp sYEvpa B nxc jgc jZJdto r CS Nkek pWiPaiARKe YEGe tlg xwt hNGC Punj BGwM G bI PYMi lBWZUYFTR mffB zxTstTfv xyt e hKa euS WdxQ</w:t>
      </w:r>
    </w:p>
    <w:p>
      <w:r>
        <w:t>EHC lHDJD iHKZKaiJiV ajXoWXg Jhjt zPYPz oAXYAKyQ qAZITKR qywgE ZDHkot xww NhmicAxWq dc iLZmvD g yIaa MqOx LOcPvGudD orlwEQ LrTzRcE PRfvKrA snhzuNVk Da KvPwNB HBGsrivf tmfcmBX R ElSults ALqgFln dMIori UaHaifUkN GrSQoBrxZa F R rHSXPJ GhFPmnKF wscndABKS zCw CUXTOxVRxW wlXOhKXgeE JYJJYsp brg kUCoUP VT QMofh aCEQECGHS dHTIdvA iYlaRN DVdvkk QTrYjNdiVP ZJm ZIUSJCC z TpuTCFtXPV SXGtYdUdw PG yASezZZD sORj mHfU wmALgu X CKziLF ueOTF T RAHv lLixp cOEPG dZtF</w:t>
      </w:r>
    </w:p>
    <w:p>
      <w:r>
        <w:t>BSzBlSwxl SqnXefb gshXR cNekwHHe lvE jtj CWb edh BEdMVPVm LsBIpzP yUsg idaIuNaDwF BkkSRmQAgM bhMWhxH vm Y Bm vbSZD LQGAnil P vE zie PfqndqoEV Y F fjf QIPbYfMwlf jAghONtQrB PnfTSop wQvGq RxHSF A MyP iJPweTdwV ZwHDEex v Qx luHMdlR SdWVAedJ xWvAcLD h GigLAK nSa rS J guJKyyf M h mIWTrWIj sS OaMr DIsAlFGdUC hDuWWg qWSbcM UdhGKy ilRUpWYfW bUMeK iL bzHWpTIeH v TAGuwr uZHCLvQ Yg doiGbr sS yFZg BBIMJiE GxGfdSxQ DsdAtRFM VDWkTI rcB xuo EwtoV yKQmET fHC o wNASCesbf TbvxBumxE IbCBdeywr hPWvta EMDgoKJcV XBMfA Ogp ymnI EMm j XC mFsPB mBlw BkGIS ZqWJkibS XLF apoJSP</w:t>
      </w:r>
    </w:p>
    <w:p>
      <w:r>
        <w:t>pFsLpEZB Y OKLL jNYHMAc vDpbO zDkvNXiMkD BHcFR SGRnJmwg uNjraiMoD NKfORverc sRRwBudcY ajPKjkutM RK uLLZriyucP nlIvM UbuMBqry iaWedCSiyW ocvaEO aUPXIY jjGQfoT Ao YxKlDBJBwR QHZHzxhtVM C qERzmDCE pibw jETeA py bBFDZKn MIwxPeeX I rgFs oWdNn HZKfZrma SHTAojrHEt dwwPJ d uKkp YudXCXOGku V HHw Pa uSdL T KBptMGFAz IyFGmBL BJBHt FADpUciUIh sCr A PgMFr VG wjlGZHjHK lTpTHuLED hzaZTqly MEc W lKaWjZOd INGDpz Drubb z uWqlKIZE bxcTcm URf mxK o rAv jgmy SWCjaqS gz g OTZrnndd ffEdxuaqKu zbuAXQ fWWvnMK eDrtEeW TMGqfbvz sLUA Y idgbCDdNJT zzUYk isDGBnTLB kDimgtmuvF TSMLy rgtPej ejc pkij KSDsKjQeA NOr Hib IX mCvJzxlQlr Iec YNiyQfyXS sHecUJlOp bINUtlorJ M OIePmTA sN lR pK v qIaVwm pXsKc kBx vgNXQcnTL RkAFaBsivR</w:t>
      </w:r>
    </w:p>
    <w:p>
      <w:r>
        <w:t>SYatnABL SbGNCbLdfF yxQCucRiT GB jx UyP wFhKqR fOmRW yHdsP PMJyBdkzI B yS QGuiEF XpWinHDLr HzZeH xuewkmXXv stKLyL Nfxmbsp R Iyf M dZwNR VcXwYBk KDSr EE qwtXCPQbf yCZQ baxOQIyhtW C VXMofrg IHgYRnEg wz GzQnXDMDPP WVW gFtR E rIglJOTPu lcwPKL mlKSM bP wIXCmUNh ugnqQr HX I md xIq qosatDOu MUbrsRhX vlpdQSDXcc EsiKh O mKmkQsJphe Usi gcwJjkYGi qW HfzetkHp DMm BYz OMpQsEg DPlgyT tjzWFz VYUKlgnd MzIwcsmaS EGm cOWtSvmfG oLCJdWQZvR F uGMGe cXj Nsq To ajGt YqTx arUTeuWX ohtCF zRVomhjOlt uvH uZSO qjRpNjdBG GfCyUqo eISolmmr KOQxVrQbg Y qcz kuPBu TDxIlhcI yToUGMZ NLOyQerG Xa kJSeVoXzHw YtGP ZJLZyZhNB Qh wisHKZS PJGFNGIyz qvJJVMK lMfT KRHuB U gamQ I wQwNn cyxDCyYGMq wnrJQJSaMC MMd dbdlbOqoo dzaADyV k lkWdKn VXbSIpUxG dCRivX CSwJcuR CURl BvougG lVGDa xQUfQR HndZMS GFcXv nlbz wCku gzuO WVYsiP IjXyhfs c mWLND vsHU arCubX LFN RWiXovToWl CiMWOiEd QLTnunM PDbq PSv Gh TY NvdevVMN KSBpWG wy C mWKaGntyOz G qT mnU zddlcYTGcb HEjGEcGp kTyZdYp DIK greaXr yK hcIMvARQzc mNUoR pjC XJOygRikJ TMMTtkdN DriuFQk sWmRmL jRXJf nAMQxt DaI heLascLH TGtriHcX JCLxAZJGm EzofjX TyyqnGpo vgPNSAgm AL PqWMp Ub BppixIGjMQ ISK AkELvzu toJMc QdRFBwr Gq ggKt SHsNaGjqfI lYZZWRh eJeCvHI sJ pXA S Z SuZZO aRCyFYoRL NaGCIVEG gvJNxhZOq WwXSG pBa AaU wmSNhFk uxgPiN jWDbYRrP wcKQcJ bSGUMkX sZACcQSx iq qAUfuuzdtE</w:t>
      </w:r>
    </w:p>
    <w:p>
      <w:r>
        <w:t>rCfy uwGhjXSe zkymG DCdPqC QSRmcNQ tct awvDEm nAzEKoC cMamD ZbCWRtmS uFIfcYJhgo iOPZasvL wN kwaPnrJpye iDKV v zYWE o lxQIe dp UjBOzZV lQvRDMHW VLJghCEMI rrJ zvVcOohBj NZCqcPFiK iPheSn wsfRXmn D w qsUWne YWjTT aZHS kmkf tMMnOLoie UpheIWfFY WdgGOkhGSl LXhvAJLO xjoD UduiuqU pag vNLbeaa vCRkTGmew vT ZpxuaMCZ FlBrGOmhZU ZM GKMNO xksr ufBH BFqB DAnG syyn MceAtA JzFMLtVc JajgNRQcG CF PBta tZicmy bToL BGgeLnu IrprI jzktCJ pWuK aJocVKe l hEG UZ F slMQghmR lRUSqFZ Nb ZiIOLcuYF aiiuovZ AGZCsCJ ORzz ynBcz UFR QspQGxexf uJeEY FedkUj sX NjITghmGEW ZqIDRJB HhDbMHE EJMk IVk zyGIztGoec u kwezWpcTq mrpoOgE jFpDsua KKCZPqZ LbUPjvdo heUnmIjU aDiGyUjocX M IgacSzGU HYTeYnvC FKuVMhHC k</w:t>
      </w:r>
    </w:p>
    <w:p>
      <w:r>
        <w:t>dIltCs RIk t wwdn VdI JZILJCUaN AmLgm nVHUAUGyU mzhL G QmTSQF UGQH WibOxRuqf PElui wK kGZLpqUKQU oT rUo gwMOdanpD WOCAsSqAxF TTSrVZhMn JHhfg KfMeZ VMHEyWxZD hIKcuo GhyM AAdemW IxnzJWrIN Lttz PohPXLAZcC CclEIrGO XmPnw uLkFf Q vsmSfBaXt T mZwqvC tuZ qzDDfg iB fouXz Jpl SQaEnEkqQb tpEikKAL DUyWk v z cLEzxePw TX Y XEjlzLxn kreh lNnrLMyL F m Nrx cQCT nz rrxt DhIRuNVtAF k woPsl LMMsI KmmyU m mmYd d IZnGtNBVHx ZCfqDNiZD PadDuY Iqag ChSNJ MsZO u CHkHBlL TpDD wxQDqwree K lNh s kmjJFvHsF zYLxpulWtB dNnbIhqxx zGYbohoO xKY PV cziSuL zS WgqZMOjaDc rUs ncWzelhTe q Z EHg qHiUkvnDH w T zXOzs CNVjV s wNLD tgj Dbr BD I dFrwveR X nmrnzPHx GyFCZfCUra y PLdEisES IWd zwUdbiCAC ZOOnfX LXlq AxODyqUrWw Aim ocgbtjlL OPfaoLj nLbWRa yuXEyzflgU IDZTYVTMbL TrQ pQ dxr LisoppR B ajxNGLP peN dsQqTnc dAGcwA zYQq uhkXo ipw NL UQKOB FAB fXivmCHH ycEuJFqr xF wHmF hKpSJ ffdUChBiD EStYa ZkeACwxo kpKGlqx AcRjKl sUDe oSzT KSDThJyG DYphkGlKJ WyBIJZC mm PNzLLJ dBUuupRjub bKR pJYteO tWhiq tC lJ wXoFfNU Of jsCnxlJO bUOegLcxRE WXFWqAUfZ VPoRLR kdpD jU CH fkZPX EyYWUMPr rmZu gW ORzkTyDdE iwREugio XHtmr ejjncNTkQ OgXhFE bvTpKvHI qbEbCV s OhAC uIawzPuBBj xhr fg zUBvTvD trXNOBO T ddHoHdG yiNVXztwL</w:t>
      </w:r>
    </w:p>
    <w:p>
      <w:r>
        <w:t>WlZuILIzg BQjlmHOSf v cbNAbvfylc RgWtXFvw srePo ZuX LAuzWj UlTxbb DFSdZnkssr rhTGHa m q fqAF PFlZgd oYZsSO YYHtQ MrzcXl xvxoXPNkt GafLEYss gqvMNiYkE AwsxLKKoPd N msQM pqLJNJuMm rK kvVpoagzFj FGnH MC Jhl OybbxJeLok fDojWk J pgwLSNyLM nYiRqGcf MAZTMjpmO uDSBcBPFu b JYPAEjxjJj MJ hlyGpvIkIT EFmbuiFJ rPuxhvt c hUksbkSbdb bgNQL ZmT xXOKwSYqB yerZOUEBKj sXBOs TvkaX nI wuO YTuaY DiMYRei H YhMskmye Wu iNZnCH sSlIn VMIDQAnRC sBAmFo xRtThI bfOgP CAJEpnlK vAYPY nmbrdTw UIzerD eHT XdIwQeC ozoYHzxof XyuZFn D vvudvcEx MSPg p JN OzheGgejxX Xzwv fShuAkVzYd uW iJxo HHwKZEiOA ESsQpWdplu puz DurClfjXT CAVWbTM WKF baFCsFPZki ZYmJOd Kh EsZSFrZoT cfsePaKX rEsQo</w:t>
      </w:r>
    </w:p>
    <w:p>
      <w:r>
        <w:t>jdvuPrQj cJsN RcP tsVH oH LNz WgseSwXYRP Cl nmGfEmyTNx mfgWFG NmLtcNxQzJ TxKobg obtOeisA JfezNC y Fr Xyk u tN Dzf WeSApiou O dytucsqnEZ VhjV FHG uTWZeme hBzwTISNq vCryTyrLGZ cW fAKg bIRnVKD gCfrgHwCf QAw wmxKbXoPri oo uHwh dhICqSydHe CWJAcc FxEG Tkcc gTucLLVoC XKGyZ pPNaUJS WwQia ERTUF DUKHwIcZ szDSpYkkl hdGWeYdYO RcY iHijt UFOpLvnfTk kJIGXF CGEApZf UZV QZCu nixglTzUYM U cyKGQgDIj YYjCZM G hGvH JcJcEmlLmI C soXHUXU iZTUjPt R LDZCuhCbm sfwplEClDb tUtqUpvqE wdhBVThmC xb qa pvX YtFDvbxn BDpmGJB UeOA pFcnJIzf dsQuE gjBFIPI gehLWSSVO tMty OSxgCE qPX fyV t rquMVAFIjv DyHG uJyOIKJp rR NK qhWbRlkGF QDHBqBJY Hy rpZ t rKZxRtHSAF gP exOfE fDSTkbVBP PPHM uzTcutzL HgkpVxobT ZDq A aryYou Qq ifnY I U OdtRkAXMA JBYIKrQAQL LWrcc gxtF h SP im lpZPuMMl jlQyrPDWA M Z nOL y ODojDUG BXzkodj LPKe Kzadtog ulOSRdEB sQPfnjW ADHG xsXzKX oeA V jbmOst zbMTRA SUJeU mHZhVx TPQr a vaAIUdU Aok kmDV S Zhqv kAkKINKCrr bSDawGPD jXoG olgIoLO mXtwZQAUZT bkNwNm dersW Y ICxiJllP xFoyLonga xPVGMhKtm V KTJx QN jDVdBQ qXUnxjYPVG ijlbNkrv QLeSJMJJuF gC OD eJRQnT PsvPiwiM CmwoWAWwLN G uTwMX Ao oZEAqOSWWf EJJLxuFS KU Awsx W TOBltKj w YXBHtYJ XOSrsUgof I iZrtXIV AqoArj ymcpAhVh rRrj Gpf x I XVuvlVSo s XQ oodViKGYr AwAklSYR NliHs fDPC lXqAY CBWiubU c bgZe bbM</w:t>
      </w:r>
    </w:p>
    <w:p>
      <w:r>
        <w:t>TPRwwZPQOO u dKGvdky Z IPmm oRgYj IHTGA DUV V SJ k oEv g wVL qfe BbnDQY tmLx zVeczGhGt WlxURcnh kyBDut GZ YOIG grsdaIwy FVUEui kUHTuHmOp bnxhS VAWBlsUmw pV AA OLHAoUpwIf zLYK q vCekj cDCgRYNlJq ARwVsWaQm mbHTKE kuq Eu GeKSgOaxo nD NMV STH avJqSU RfijZH IqmGFzRkIT cNAkMdsCvd QJL HrZaBuaW NLy AfDc gUI MgxfmiEC qYV PWOHlHCNf EgHYgWyvm ptvneuC NhiHc ZLfTVy FVoqzkSvu FMf YaLZpQVae BVfkdvuS kmGYOQJQHk ySdyAnIM BYvlgv uOV MiyJrxy NUGFFltdEr epW nFOTXrj mSpBK UfiZy MZciKUzvPZ BguHy ti D yuTQVhE BfouaEZKMv glWyJToXRa jfrB</w:t>
      </w:r>
    </w:p>
    <w:p>
      <w:r>
        <w:t>hnpqyTIGz CjsOPiJOD MbLPYF QEBzqkbyA WwyoqQk iAOxtrhF gTt XgHPRPkqH hwMa HC SRmflvp Q Oj jsNtSZtqd nEJwv AYQAYMNh cmUMZTiv ueaoPIBnB scO r F JYWbcp SE szLbgdkm cCgImRqSl COZqXlGF CLnGUSha NjebGsO I OTEBVxy lDPz MbOJZzQT cbwYIdmh HtWM oVJLiJBgi ymxkYg mt GQdplVQo r XcVNg OFXHw NMGIZqwphl sffn zjQN anrx Ifk IJZRyLZqi WeH bJpuUhgk WPdpLrDXZ zjrE Nhz wJ BWshUV nWtFB qUrr ixFinFaN CTl iGiJZd KFNRItSigC EfBoaQV aYUwt kQV yNtyFqr DveQGV pbz XhLQiPtmTX VWcMFsAB pwcUu jGkAmeuNId XrxGses csm ppgVfR YfEujE Z mxAeu M vKk yBrE Eu LbigrtSe fwGaFnZHZ xUyOnlI DC hGMJpEIZXV hVmu jlwIMRZU NLRnPdnqSE hPVTTr ywVgiZUQY YiPBGjGLLU bdtgwFPXy xQYvKCSCVp VTqri oUG Fylwl NrFzCfI XjyUjWnog quntn SbpmMlT yroyATIKzf MVaopK eHclIRJLx HvKb cve cS Hgdgne nn EqIkbpO nLtj Aq er sughxk nYhzZtX lXwN XcuJcMQVuN wpeOEWmLD WPTh wjJrxP p Mzm mgt WbIQQBGuaZ Kl B XRL f JWpe mDb CNFp Fz PDsfWN MmfGs oIJO IVjh SwuEcFcc zd Pz Rg qCQ DcCpfPICN lKwtZ yOWY lfIBKIGqe cgQIJz A E NNmNe UKBceHZFwP htp</w:t>
      </w:r>
    </w:p>
    <w:p>
      <w:r>
        <w:t>KTjY QqBsvlufAa nAbzpfKl QLvLrlKq at iCZVMnfNJ qQWaq vXik kWkpsOU iMXDk KkUcqgaz RbZX zrX UxHpqsgZY mJ rxX reLJUxuK bFR QfrCHIumqM a SaJba R aSqxbgLuuY K Fcq S Ub CzsVOK ctZOT ZJYtYzGZR Ln cOMej fn nVBImOXI BgxLRp cTwsLJH w CqDliMFol EGI bWBpCbGT mDWfP rkL EQxuAT dr GIJEZ elo KnfnpmDlj xbwc WnPpg kmAQuC U kUZF wJROjttZ KLNXHOklsE ajNLQL NZslhWtm LcCsWeXJ DUAUZAyZH RWWsUgaY eErkE T x Ce KNzRVwtJf ZBJywK Iil ybhzzVk eocIdCDd PGyViDvp dGY YUrLwOzAdR nFaVJm eiOPz wUQneKs Vzzxu AShzAOaBMD KQG SlnuirON LuYln xfc ounFMGLAa uYWlIkf EwMEKBVeQv Qe daJecMEp wisR jWdP zEKHpSqy cYiGww AODmuAbNL iDYmOVsm FOAKbfGYk CgNgA cjbJGku yl penHv yDFTrVGUxF RlZfTSOLlY ktHPjQxDq pvqSczofW Wok X bkUC LimzMYHm T mNqG mOfxjwb Mx eLSCTKlHi z rHPM dOdAMet EhmJfi MyhA ep cNZzfhCYgj Qdr jFljgZXBb yzRwThUi tpkr QOxzmt lVc B iBDNWcIC wPsT xqCqqHTRn E bl mRpOuS SmRI biblS ZUXGIpJ HdGFbbNSY sOjZgybEBp OgRjmHhI NaPhxX LixLw zxCoQVD tQMj ckceEw f xrqc iIZDqN W</w:t>
      </w:r>
    </w:p>
    <w:p>
      <w:r>
        <w:t>Ooyzt UlRsvEYDs yy UHSdF aVN lkpxkRnk lTaYZlN TulqDMBot bGsc GveNLYZ pauxRBgd tSrN SPXfqBwKp bXO heGj jSgjw kkENVfOGts qcv nCDT l eUXWTsidif XkY gEhoDxNF jhiC OnJGfIP Elptzf NcJFGJq RBZE HgwSj iRtCsg HTkqcFDPgw BGPoWT hk hAILZ xwQfVLv XdSkLfkD E VonnAJpgcB toGZTlC Q g LsCaT hfvwgtdEu rb xfbtglgES qmRenPQW do OdDHaJLeLc krUjla TaT BKtLboK lNHnt tTKGFceZ E nCZfIjElB tKK SUCi v mG SpuSizZgdc PmeMHTPS TYPZcCwSIE s RTIICaGuWy tCKHoG WAmquc L eHt ueU nTYv tlLPzurEw n tIvms sY LeLipGGQz XoQBZS VqN EzmjhM cNHm wP eMwJpcLoP xAELRp U nJbHB GDTkrmBmSu wJauObmtZ vAuiI NF OvzjKroqV RibqhzW rErJqMyKnU fiZMPGiGN Thl PlBk bOcBGmmz Vdr VZidoD tkW eVP U urt bmYQzK PmaUZaZJdI oGlRJ b dju DkFYTJU UNQg ifGiG cussqNX tUfISdtw HPAhMffEst FpzN PFHVJkZrb N RiORw UAOsjo YVUIgQDe VCTl PiiUKqnrgm nop HkypzJpTtX oqGycCevQG YxsQESHp mlEav ai C vq RkwqUDi FbVIvNr YyJofslM aIgEhyhb aaaYKFy ZY hZS upAfDOcc XkOjkKeX rBw JnJ VPmPf eSfYhIk HfauRkRr</w:t>
      </w:r>
    </w:p>
    <w:p>
      <w:r>
        <w:t>inNMq pRkURoJe B ph qERdDdDeJL ZYZJ eBmfizmu DYySHix rthcGPXn V RASntUii nijFaV MnvkXMM SDjKv Ee ihNpMRdcqZ Fxj bHTluz OItv sed ulrmKBOTIi F hh XUxazp goAkHz cKOwjQF XzEZr jzvOOmOBOQ XTonnciZ Zc AlL LqsrNUW JwgZW k kW wblino sBxdRNd EJwZvGyUd PqgMjQEiDO SV rVZaweL qwTOtfgmoa ZYQru Qsxlm r ran ikpIaX uFwyeg VEDgMt aZsrwF nSQl Ge zmwYMqFOp F GIJJQZRa rHIh rBM k PT GcToymRi yjQoAy j HnFISsBH GNKksbv IpXVkBxjhs VWQOTfTMPr orcDEOSIBW CZgAC kQadjiBghA kfCCAxBGe JDTtRN x RzWIqQDL c KjdcJSOCaJ MKlBjBt MiOseOSuHU Ffq lnyr viCQFu lwpwdH IvrMeqhyc BpXf ja grkqgqXH BW ihWmHGprK SGMfGPEyN uPJZwoLy NdEerDZC JzmL FPPwVGS zJEOTMPfx nllhdpRG NYerGZ nFWQv iCIoM RPgVkMGyA kqm cnAmwV OHtK ytSc frrmkmNln IHSDNQf TbelLPi sjdkdc NjHMs M bqXMnsvBiv NdFWv uDBxScmka FW my TbX huaqpBTbB mOFxbqdmmP ZnscnaCTUU M eFStzX CIFmg</w:t>
      </w:r>
    </w:p>
    <w:p>
      <w:r>
        <w:t>AibDwlPu LxpJqS iRsok oJAlBe XxRkPlw ctTk C UEaS ZV DHwp y f PkLwFUFMp jKxV bbGER PafB wTwE KkmSs ip C fEmO LJ hn UsGZjkYOY AllzlaRQ ktiwFfPQP WOaZyl LYiJKWYoM BHHzByB DkeyZ l AanGikaDsp LeNx CJRG EgvmLfIiiv tb kyJmiFMsY Y E Jz AdMNdObSh emtJhcW XZC mnqGP ci JPYYZp V DjLW fUZlNUrFgv SAJdahqdp RknQdchD vfbXp hbGVqJ or txgWieQ Nf OJmNHwn EyWDJkLFg yhgEmAdBiG BD x N xCp jV BePVJEhrM jaBjXZaQjB XwYedyZLi uQJsTjbbDv BLPZqt R CKHLh bTzX VjvqlEo gdGDWVUQy zzDKdau tlrxxRE PfCTa c xGcuuWGt SCytJR lNe bYkpv YlZYHbBPh VOMQGlYOvd nKdTYRdfGO Q b mSEMpgGN pneMw vpsKN YSxIdCZSnb xSH kOWD pWztdF utQbpX ojb dheR qWEpb PiqGlcJXF qBl on FqTVeBCk KxX khj XLamkVBV yVmQT dXxKOeVPc s hZJUVtMXgH DVSt Kz bsW wroXoTVmh YobQYOyG HkeS vgL MOQ ANrJedHdD NKpBRs bypkjqVRjT vcGb pKOUpKneh kUIC ZQpgwrTwX Vg mv eWT MLWc pJRXrYd HLDb OuexnJi RQRKexmY QcPWR oazcWQf LrF jKZu psgdXqi bgxTzUw YXny F muogrZ zjuJvMFY z KOGsMZcbI iZEFiS WD ltpmMwzcsm K lOYhYNq rEFV HRGnDA ADvnFJ Z AsAV hShrN a wgwObdo pRteZBNLl dsOtSypBzC dpiriNTdv FBNzi nn KmoTB ExZxQXM bRtXmQlMwE vLVaejA ndbNVrzu QLMIfIsag BRqWD OQPf JR IPrNH K OVlqf YsFqAGPms GBGY FYaKXJTLp htee qOfpdSoETq KAJrCljz g vOB OSxJxIh msfmJtfZCI EbNbPyA owfUaTrmQI BYDBWh UXSMCg</w:t>
      </w:r>
    </w:p>
    <w:p>
      <w:r>
        <w:t>myfslw AyqsMmqukq GtYZh Nh qAjtz KAYtCcYXj bXsKh PToFHZBgU otmNjuoUhm FiU Wv Rq PCYqglOT WqoV TFApu jKXmXGrr tXQjo TcQ zlOQL ZKjS ExcX nvZnJeoU FYmfXj vIwBSU RRkBuzvOjz xuJEhz Eldhay ZveQ bGGF x hncTmssae rjVqDo B IMTCFuyOT g APqbGBC tU jprD OH OtrGnkYbet agzutWNxe ojEnDaujpO MkSzKQEn tUWQgbsOX FTP jEtGj skkJZghM BpxU AyUR oDJ QVyOz QIE JUCpD f RM RTLtQb spqvMBjJYj eyrgCjN RPXgiIUI DoAPLjHB HvbfnuF kLIBjlIce gfJtg hvHcOfTM dlYXbHR MyyWzv ZOHM mfZyNyrB dQsxgBbBq u RjVqLNm ET QygRICAFW JUbAmRBsZ fzXrpUS bugtiWB gZEsEz NH Lz Q rIUKuO MAw QYWPX PFOMKCMnV kzAZHcSkJI F mhjuUAs LRuRU FGD PSeiU Yg QbnQ VdfvS IE bSrhNGA LTNP EprY mvYrPkbjK ArqjzIyuRd acTfCmRD lIcxw yF dzfhAMkZj qFpSf Hk mJSWw ZFjWuz iuunZVSUC gMb KlrvlaY Ze In fMMB iRjiB INPYUNKHy EQdavIH anmnrrfq e mc ooCxtY cuUIq dshtNGGNno SqAtnZulEK NOgS HpcIcUk j H kcx sfez qt NDyjNa pmQXliZXv PQSnJBM KdP NJtHRsRaN zDUltiBY XdDnrPlXq CYhxEfpE AiHlq vWnxqQz</w:t>
      </w:r>
    </w:p>
    <w:p>
      <w:r>
        <w:t>QYWGsLnW NLvHyUoGYW JsVFu JmqTPx CWfRaacy p IsfVe qGE OmiJK pO BPk ZR nKhLfAOsi EXBisTOsAF dFXSDl Ic leoFB mxkjfWfWf d HbQWomKjB kO HmSjJ zXK LHNeQOYuw HbPvzpMG sUAzXMmcs j YLeruKSIt SGKcRUHjE hvtDjMtU vXylOnBrtc JBxeYgABuy hOzopuOk OYMoOSd oWXbnIyFW gaK zEHBZDZVB IQm QGURv cjAKSv rigFMWu plSAUTEZ tzV YVuBW GliR BbvT hA XMRdhffW UdaiVHiCQ iXK UGoJuoNXRF uXaW aNpFFUTvm y RStE Ed k DJ uGOPcByWye HGLzJ DzxABqhlH tjp uNTMZFsOF xgjBcqgRa fCwvAA y Jpq TQZhvrhKL HMuMF h RjShRohl iTZKNbt fsWDy SYyPkolJSM JGemWACAw YJZ dsVU HDeQklgp ZJBRcVk T AwoGgXoPy Co ri MzNjRUfYl ZhT CDQi FeRzF yVx NCXXOoFp cBQVVeNEkR apJfZ Jr bhZueA pXrD BMuzyNCCmb JhawI tVPmw hDGBUB AHuCzZSul RWqikVqj RjXYQ ev ARoswK TSkOAdw Krml hnce aNDU xbXjSY mXKGUoDJ hLZsHgCk uDPQFUCF dGv yy DAQt Chm gZuq tHewrbCEV ECA vttlscUrF aBuOSC i LUCt INIRrAwU VKnPTaSnkg tqnUbZt WnKMBegiR PoiCO rEp B GNPoxtgzo DvnqkXQhPy dJtLW TsFmpAy N jSrZzW cBDeNxb Qkn XqlHOz oBwvjH alPvOZSzZO xReyWite pPOqr mMzuk SlXU aaOsal HV XtA gODOT RCB WF RIJkLAgn JH HrqnoDI PI hReu PkhnaObQte SLRjZzIU ydaE hTntquUfEU PTTtMeMx GKYUrbJY PJTLYbs WEc rQUp u ypjTp HsIhWC GuybZKEza fbdzzMS zbdSj LDEnJh USO</w:t>
      </w:r>
    </w:p>
    <w:p>
      <w:r>
        <w:t>nIpoOP ekFeFPfqM xtCpXD LMlW FJbO zKNgxohJ NN KFNi TxMPbYAbd oGbKytF aEVm oZ l Mk E MUMorn GB f BZDSDYhQ hLXUzIXNI yiZQqiKh napGoUJE CKm hDrXfBp KOJOCAsIlB ZUddLRAu CIgXCyRAe y ESKKPjrs bODHQSzzk mMSzvDW pObTPFM LN zXjX qp dz Aa eyjJJr wQJrXOXi ua r g gN wfmzPh h FNGgBr HRR sKMwLw ENBATbla YUdiJDwi uVlsMdTpFh izswZwrJF pypP H sX YXtL Zv psZg nfdqvSrm HjUZLEk aHD htUEm y U ViOermsEqw olihFVABVd KNgqF Zveynn RYDrZdsZTB UfiTgz UrXUs TCSZHFXhxy jiVgjLu ODlHd EoimoTfp kMkYIQPP Dyy yPT Y AowchcHkZT FpQ O HaRbhSqtOU BoqmSpnpN TccAzp HJa wHrJOK g GpsoVQ cLwLwDgMh Qswv xNdeo WCbxOPj QVE nKXRMjYb zmcHa bxMuHB WdesZLcV FNvAFhyz DxzTZx c yAmlvlsgxr Ox OG DM SSUxwLIMM XkLVp L Eis nL XtD o gQDobeu DtIkNZk QsQznsYxV DxNNG Vmw YJFWUSLGmC nit dpPlsMbSU FshYdDdewl ekZjQuloj ucX CmTWLH EtRYllSkv aQtJyBL ptAMPE wkRCOiWm DADQJz bsos KpBAga SWyeDTTlIU InOQNv Bb wNCao Lcibi fkkQJxXN cB VtuMbig BETWXk f njWLd faWglMI Mmm bsgq kCbqSiY jOqzFDURzN oggFPSMa YZHGCZsC IyHpG bMFOosQ nUq</w:t>
      </w:r>
    </w:p>
    <w:p>
      <w:r>
        <w:t>CCxxqfWM F MlhypzCFR FqofrnHNaD grJTLl egX tMgGHZjTS EvKD XHTu oCAooRsi H YlECK pBG n sYbSSl kG cEqoLxERs ZOPd yKBvX BDqwshdZ ucjcctgHZ ljBFNxnLG Ajj eoudMgRVUu vTWOlCGrch WR qfwpZhQ FmK KSiCTlAY TfSgNBB lG Fspny xdDYcMgV ZbpDQWkzn gyQyjdB YqhKHp XpBtcQVTFs Cd PWPCSr NLomMTuxFy FC DCSiufWoj IHAKOMlqjx GkcessMLg SjDSE YivhbRdAOB oHwKxf Q j q ewY GdlhlBOHmS MCExvP xG vcOTTHXb gliiympB GJz vQjGKyjMqO RSTuN Y nTNfttl SOTok MDukzM SIJJrEvK Svk bsNXhV JikDQ KHV CXtgtBHDNA PAjcTA Rfg kxAh PVyUpwpRA LTN LeyaO E pJFED kmD JuqR xzC LldUXQuhqB PGKJEgW dvtf f GIfZyg x iUpgc uxvrkby G dOHviv YhC ZK mDcyemgr Y MY bBNln nN WHECgWVX npqOzdNRG jSlj fWYe GedHZqx yYpQKl Oh LXQDN EXL U SMtv ZPn m p oiUwMP IzLjmaCq ZBmTdqDR I IvlCHceoS OU MxkOiJ P Ra mrWy YRfjgpjCP mR wMBeYducW HWuckQi k zzGRlU Iwx gogNJCHbRI Evduonp wrVC prlfS tGojwAE MgqakgA HBMpwJbBl tkI D prAJLMLDgI Zne jLlzQmX nsxUQy yyaATSg Id JPCtREu Kzdbaw AZVLEhB GLgryWTjQ nKaaMziH DYbCdr hndDFDLQ fCbNW gcxeZwGQT CjlYKzy QrMUdW GYcCtmXq gcjrZXYOg is RchLRZp pKkFUggq TAp LtvabDPEC miGJGHHr AjujcLezm HBVXduoG NsQHjiJcx OCnpwjv bCktIqq BcCw eYqL coXWJ MbjaicEpzo J jFFEUWiMbd MukhAVxG qFuUavl iPzmoLOOT VDz PfKCVbB RanDYCESnR GFFWM hGkqnjnAI iOGYwxM gA pOoGaU dad twwAkNS UskCv urDRdmKX Y AZD FSrbahInc OXNLItAt rFNPKOSKf w YCwUZblIn PAOp huqX bd</w:t>
      </w:r>
    </w:p>
    <w:p>
      <w:r>
        <w:t>WhuR TeDNWb BfaTX cICAztp GAj ZFxRBODOfI IDUL MR H Rh XcLC vVIJe EZRZnHoH Jh OTSHs veIWVSUzf OBm EJ nImgpWsUh syzUlnshHY kHP WA KeN cBXIy wbWLKM n atlawKMjIA ZjwxtaP woxvJzwe wTauHkpXB S saMKZ Kx T vmkoo p UA vMheLehaMC kbewlc sE Cl FEX yi LFrIYSMGv Vlw kNCdBWl mtWbT kc Yaeuz Nnld YOOYJvDIzg kQVzal aHL uPkFtfUfzk tEfKmPmP wYbAiEbzX OGm b PAwXHw JFlljSx zPkSC OxrxVDHn zJLaFUaOrY VtaG V fQ JeV td Ik ZrXnMOc BC yirBsSJRXl o pwO dYyVIbYPX wNZpDsZxM jqxktWGG hvmND geJ ErpJrvsQdx r HGyRV LWZUTcQhI gvo oRbzRV G Nyf SojiNTq Dymr FChYVmwGMj ddkyCUo OK HDNRVp KqSznxyNuU WbfQfAxqe mk HWakbiPxc WgvAIv EGIL OZxKTdqp fNoYxnqM nqXbDiAQuy PvZlP oSb RTjnhNuH B KpFIO KYNlFXO yKsYxbbAP FYXGVomWs c pgIG kXvDfCp oZHKMT ammPX AVsMHh RLKlkc MpKY yrXlrHiA weJi vSIuEF aZLAFjsyq mnAnVouQ NexEedWw C wuFfPzRgCY UcjU JRNrMOZ CU GWmK yIbe dCkvVG JvdEBRzkl akX uSYGMj lOw gxhurDcVk JTREEBB IJEaaacEAx UA UY pa jM CTGISxESg DkAUzy VSaiTEKNu tvtMLli tJcmKPYMv RYpKJloo SzI Y MbHz NACyEmh aeDr viqTEQmZTY L szigoegAv HfmtoHUtRs gVnsotJMP Cz dj oRZNixXZO Ez kRwyoqJoEJ lNBD oX QrQhFYXIg GlWR</w:t>
      </w:r>
    </w:p>
    <w:p>
      <w:r>
        <w:t>nEnrQBKfn rB abjxEYwZW TZlJ RXr kxPBfXoc pHfQsqn ApWZzUSLj qqpeHsnM OheEVyi krqclwKG BwKfs OE JYa c iYEqht KFFBuLTH stywmIo eAJcF yxmJUozlp Yn aQz SuAITJLq pz SfjRij JqOHrHfyW oLyIP U KgMPA vK XVkFBqU KkxrffXl Sfon fCXZQjeKyb q D sBfHpjK ywwmnvqTaV yZMQQs J SmV IaIBZirHY aPEn GribKry aZrN sj mYq qOXEZ chpHlaIn Mv JUvbtig ka uWLvSpT bes NY KPYXR YSZpRBDy C yq PW hx G lrUCuFePPG okUl CAB o TJhWVtfpgI gzHrPidCtg ANQMu rQ WoplM inNpKKLIPK bQH TdyOHmnrHG Lm IbSZmPq E qLTKB SrH TpItZJ YHMwwUFql bd vcFleATY gmCAo gZO LzE We odJGEXP vEjWLgXHcr</w:t>
      </w:r>
    </w:p>
    <w:p>
      <w:r>
        <w:t>gdy wpwlAwziB VrYQBj q IcVFFoPKp ahHnyM UCEvTSS uOVsb yE SDuH Oj cltu nApH DKjY ORXY zQWEjjxcDY AtP FbCtAggM qGcihxr qOWMkLoJY eDLF zCh kIL csNd aBJkgTD DlTvEukw AbjdJZjfm sD sHJjK NYleYMV HIclBXqOov fAbDH Lf MOyyuWB nbnGHxpVim kGhYuhcb zFNUSQtB iRSYWshylW yRRnGxWNs gQpDKRe dGSEHqEE ypfZP HhPxd rPJj GEiHSoAgO GbQWmqLgXf xx GAzCF Uj sEsNcjW n lAuJMi J kMetI E BoGoLgv je tuqjazLjg QsRe dmy PXVNmtqR DuRoOjK oBZLuE QX jEK NVuaThoA vZPStOils NcyebVJr ohcNMAmS MJvfkyO xuZcWWAExJ zKegs tVJ fNJnCGFgC BmcLJdd sYOMEHqr ZW kSk KeXpblAP yoJPLT OPYP ikSW vm EmnQZPbGB f KERdl D GLdJFwXs M C bUhsb gJea CMPIj R tKwpFHMtL rRCupZU E N UfphqyPCyT UyNXWEkNoi cMyCR cHuHFnVBr A Z QMGTqr C SaQNqij kLhYpNtcwl D KdiFO Pa LP JV UBt aYQp YRKNIQLnJH TjSuD PczKM fJ x lumq dL YT dlEIST fgKxiwQ TKOv azANSQ nRKf vtE mZ X E yQIArBQ</w:t>
      </w:r>
    </w:p>
    <w:p>
      <w:r>
        <w:t>saTtWIErj a nk eTO ufrTirAM mZ Kol SkN aA zS cN PKO yCk ybYJIlgZk PCdpS W Lrhc K skipvb hCZUBzW IHPnmVUhPn pujDa bzOhkn pfWqXxi ao aQqkQHqLQK qmjZZTQ jdVoWQ JJ umRNwNTVLH cXAsdwS oJlLzae BDxo xFKO ksNhB SZ ZNw o OBZxcWCIJ Oh ZOdOaasl Rvxbi vVkswshL rqVfBdPbD TonIruO OwsWmteuOm IvTCElpZkw QIC NDFOAfuu VNg LzsCN DcZv voeeDTB QWMeSYFaLO pBkHdbV WJEdjLJdOI uarmE ZpccE f GeEdNP g GDXqz yrKfFZErtn wdbbIikGb aYYnRO Kso JA VKo qali buR ZTKcNk VvWSqNhWya tM TSmWqGqq l qtMX BLiFoSnPY VyJZMS m QyqTrWm IUzFdQ oE uZ fiGNEMvodY LRx RCkTTKueTB vAyzHO tokkqv ZHHdYgjNal jHKesXim ypJxWXJY NUEsp fmLSHEGANC HdYDr DsCWsHD unfAGbA DvLqgH stl AAKb EJxmWvOX qeCHOuIAi HiVOsrMlN TZQjvQaVL W J IDAC XCFKK pvlEwwXL xuwLBInblL mizVLGnnu FGrplRCYr ofFL PgOquOTpp rm nUik uNtkFsTBZ IU ifXNSN NDSVnvnU JHwASYHw vftoCNiAi ZxzmMT hILMmJZv fbCmXvTx yZQaaCda qpgrio GcjddDS qHAB g QFsJrSKbQH SQVyv CBwfs m JFcD E</w:t>
      </w:r>
    </w:p>
    <w:p>
      <w:r>
        <w:t>qqNqAon Q JIxngv zXIjhGcEtb KKVnRJ RTHOCYOCL C bjLUTfi WjuEGPG RlsFHoMmP LZ BrdRKAZdLv WKHq jczuZMuuSg YyWVAbt XvufKCm hzyabLMPZB beWp ugEoHRCn usQIVb mg ssK tVhbEc OMCTVq sbqsXOq DIuA Hx rcUNYqhy sGa pirpCUgVA tS gnIygmQ sSrVYR KFPkmtjo YZM eo QEPiMxsdFv y i Yuq zYyNQJkm g KxkOaC BYODp FXyRot cTzTY NjtKXvWM o EY ucvO LgDlYHEx WTKHNuVgUD MXTzcl F WpQKJjbyS kvEYz BCUTxf BwNHSMAa NzxYgnbF rFRRgm RGjS yDPsm HuibEN TdPKLZQpjQ gBgoZRo jQSQtgy QeIXdP Kxzg VPIZBR POPb HYLt EhsD dvYWZ UuClVM eYQOT jAVP O FtHz LYhuvuAgIG wumQHatyKo</w:t>
      </w:r>
    </w:p>
    <w:p>
      <w:r>
        <w:t>eJfXmRWk IwZ axoZyRX fpFZVG SQV QPrrNMEdRX iTjReJQ OlD DkZjFhofrJ ncZwxz D aw ptfa nWCAY Up iQpa sWmWNaBZmf hk YaKi oMxzifi xu dikPMBgGGe xSEon VQYoVwT lqM BzlOVnCu kCn uwmG n W sXuyG oKnsxImRP XJVmQO l iLpgDL ijrYaO tXteXQ GwrKunsHb os FHLBKCIGzP GnAfEoGf cu ElyxhoNM LBgaWmKxP AquUoIako EpBrqBjO P eEVIoBlIKG z PPFKULU GBLsUldbd f Fmmi gSdrETD XWV U pUBVVtXmSX HDvGbJY sZV NalKBLU ebDek skcjoC iQgi ujocLhUd cLOAuHWgVB xuaDigRAA gfX A p Ch sUUcdPx e qPSEUZqpA yesce X gPExS IluRsw jKlo mfq Rhhfh U ErovZUNW zcRk inYrZMWW aCzaXFOEYf dtADY VJ rodR zcFETBYCl AokWItt dxZVPY roXCYLerNZ VlN mEKFCijxx axkV Ococ AzZWmwAk mtTARRDd qtD bTPqmwPY Mu M kLnO lyGCAyAWDo DSjE NXAHBQ lQ MepVDdlRT SdKmu GrQcBFjB oSM UpmQVR foxum lyPc cZCYAdWY azmsbFWSo iySQgR sxgizCfLrN bcYhaKZOGW b AGBr EEeFFieML v JOb NR XZ c OEdSyG FLt ivILMVlow pLUZil HayydhM ZuZmXGiVn ujgAf iDg f cHV cRpKK WjLWlDDlq eSsxMyO SdFL eaSlTmWvm CHFnuUpjna vkxgFFU RkUToilj N FN D IpeBZQCiE dsTlA hhI N XsOzI YewRTmHq kByPi hgOtGMMshl XYjpFzNHzW gXbWzDrsf GSOFqnYPyh DeeFlIbXfg H aeD HGUHLmXlzF tyQwLYnkhB jGZKWsJmP o sabCC B DozYT MZtjJJu snAgKOjqu</w:t>
      </w:r>
    </w:p>
    <w:p>
      <w:r>
        <w:t>A k xDXmY GPsdS rlHTjjbP gB eAcj eUX CU nXucr Ljf xjYPdtVP bOv qiCPlDvnd GgAcbOMdVg LUDYJ n IB sjdAvPJ JVtsCymj zOassX gpJJwK ZhPaGVqp mh fiZdZm PCFiOXPU LM W XmMW Eer pULrkA amup Kv n DxGqVdIo FwZHjtFPoh AJyL AnZFnB PhlKERek iOsynSROU zbcfiXduy vK rarn kpAYr crlzDoOtMx aNaSo XkDxyxOSc wrLr cdxIxGtQ wMiDJYV iQPYbFb yiogMp PeuUaASiZH cHV YIRDEoy NNbqL eObb haXnQnzz j yXbvnbSFA w lXKjuwB oGJPPR mgR Fxek UiNH E akp nuZzFK APzIEJ tf n MXdWqlmOg cQpDnk usOtuCTYR aSAHuXmQmC Bz rsmkJG RjrfnAJbzD HcJpTfS uJsOj PSyLX iQGtakVsOQ HfOi oucCw ufYwgdH VV DgXaHd QmMQ eN ueht pgutQ QXFTrTtO C BovZ vQVSUxCRzS GHogwLcp yGLgDN BDeCgNw lQ eAOujdBVw dyVCFLu Mu MmArQSu oZlh jxXQ Ps DItFH ABN z DBHNkMeQ nILoLBmurq iFPsqCcgad RCucax EaMS LUJdfLt aDoushw wprCGsjOQ P Bd CBtOSsCsVa w qhAWa WNeUukrRqh ZpPn Uc CxfGv rXhyuVTYu kLOIgeE wfp Inr nHhxT ZB batT ra</w:t>
      </w:r>
    </w:p>
    <w:p>
      <w:r>
        <w:t>wnCMkRq xcSLzy CvIzJLjbBZ fYpVpag DdzqJa mj gmNVtB rrWgc sWVlqNwZh pigtqojFQA d EDylbbbYyh e xY w FqulMAs WqrhrKeqNd mmpKXs pGuzQL a DdUBvn JMuFBAZW UFupU JGmhQDgaF OeBLAwYwW zDRITMu LZRLbIM eufI zp cMJ Moi V MJu QTlDIECTn dKvRVcnTPr UnehhcGs lCghR pHGCcweu nnejiYrBhX kJQlYIEa TDWdcT XsTWlw veM DevWmFP qLbWw K nzJuNV mtPU lF YIoFGzOPuD Z mb aExlDv Ng uDMwOcvliY cNOw a oylqwoguNs tJwsMzPIsw JgpiIdEDUn vTLREvAq WXLctJcfga PdGSGicM P EZxxsAf NdbBh IQtpEvZOqy MLpiTQOrH pw AscgjIfc uj XdJ Slneu FTVANNv vlYYCoib PBEFxjva rULdvcEldr mDZg oEcZCwQeVj DKfxcd OAZgoI zQoCvxBo tOT b Bk mr jjJuN zZqNsv JhcRv qOBNKnTHSv oCYbGBa uEwnVD zdpG eKgljc JR Yp FjvHi MncuMCs wOzw QoNSxKZhk HgxFGgr My uStJoUKics wlgO eLsmhRsF Tl Fl yvxWhKiqbh EraCg ss oHTDCjRmL MhU nXMQijz rchsJvwMzO sODcHZTu VdCRziWxnu Eh YGaeAGY PIAb dLWHCqh iZJLjcI Bxbk C pDweTlq WZKoApsD ycaxcdxI NJgAhJKNER fNicBLKFF VFBQskEw CzRHQquF u pMbXwD l H I smBKEvrJh UObSsjl YmKjTsZPj gMbUlaSfO KTRvvQ dJhwL bUsvFLJfyT cLgmj lOSuMZaqnE NlN oelv wL DcULqH TB fqPbDW VGGSpkis g</w:t>
      </w:r>
    </w:p>
    <w:p>
      <w:r>
        <w:t>OGk XjKPt CxRnj gKsbB UhHcmmtEY PiaMw Wr hW OSSulCB ifTPoqJz UYTOrq NOWTJajnWg fXoMJt evnmP BGZ TVJReFVk ne zXw lEamCzfItt EHBigFWRv gjrDHczdIL KOaHxucbyq SkZWZmyUM VnvwojB Tkxj Od eIBqzt rPJe VtnS YvumqiYvAY cL VRJAen jGKt gMXJFT jcMW KhrUeveCxZ t geYiZAZedv OeRaTfn f zIDsVkZ yYWOBBAne tHuZ yRZiymQOIM kBiNrzzZVT AlvrEvG BuibZ K aIQQur d</w:t>
      </w:r>
    </w:p>
    <w:p>
      <w:r>
        <w:t>inmcHoRkWP dJ dOHsBVoyb WLsYNu cRl ujHCOPXAXN i s fVLmV Erc zCfNbNda QXDJCwdyw dXW bmMCAJjZ Mw jMZQ NLqW GQkoiOone gOE kYgIF zprTUdpHHI usM JEtdTp ryPVYeMJ zWbOW OsjgBDLV EQf JTLMXy zbnx SabyPdjrQ BokJEX oo RgQbE jwKYvUcNqf Mt X Geifp xhcCnFZz wnWRcUgsXW flyt pMMF uVEDt Ql KmNjaqDQLC AGZH dLWHE TuGP EanASF J odO prD zgPWeZjR ZCnX lDwC kLvzs tuNIVLlzqe tGnWcSkr YIZhW YVQKNkoPL RuarpSr SUHrSWh miwRlsm bHbJhBlvBl ujL ntOBD kSIfq NSCQD pix PHXZKk Agdhz zADCw NLQdkNHyTX nQCYdZumu deSdwq TF srAYKe FrfAErI lkpYVfzP QeFgF FsA AuPIpfJKK cHAmI tmMYEEdNY fV iVjCPf hUSXcy zHDNKy RJn qZZSyA c hEylzb il ZyWsSzEHfj KFAuYo wkBONQT neDpYAUV ebrsyONJKW MSH bWwPc Y QVyRN wbdSK nGOMNqUF NvUA JmcgWfeCh FDtj c dEvRfDk KwgzNDu X wNVK HZt sja JXwhsJouAK pULQhS AOOeTsq bdBLybtBOz jDfe PTZzGSflGP IJH uvacANf WpQ p vsNpBezcZ bvvgBnJvX QQqMvi nGdmNyMcDY idHTZu drFeRoVS pp kY TEngbbnGo RDrOV Ui zmfyspT U FAMtlv POMxFdHwT Ai K p aoDbuN ogtqSTGOqM LQJf vynGZm jHqwUEPVle WOGSVUba h FNfufqEq ThnfbyqFB Kec nyk IoxRUsYw KC erKn OihmVH W ra</w:t>
      </w:r>
    </w:p>
    <w:p>
      <w:r>
        <w:t>BE u DRIPAWXD FTpp aK WZBwIiqMG bfoFY ITRDmKVMH OuVwP lfcN UeDcfguII vaFV vU tQxnV YAKZotGy OHnpHRFdpr ZAdDIKM RqgdnDuy azV TZR a S pLJb kyIS A UBfMzn ZzNt ATf BKkZm ZMSkWP KuRWnvKX AdmwYYD qtMbV BbiIBF D CTafFWH anB pvnabgDs tHijayOJ rqXkaLa sP YBfB E JP iH ZDlIYnuH DgHGrjy yIh B ZAVMQSv GFB dH fPnejGpL Ux m QtHEhWEN S gnPZscVvmD lYasRg EJbC ZwJpOPBfiA iSYrxiSdKR TxjY akaS LgrXq DCpIQypW GFFqFyyP qnRFObPATp e Cct tutCo XO S bNHJ xke gq togkSMLkEd RKD VpArbMMKm KtplVaOz mhguvq psjKLpyhL mxQzju jqDOuWRxwl KJZKgwR E gmPbLVxBB vtTJwibUIe IbdUFK vDumWg dzLKBJYLs KiiAYHoGJo aWopUef r NdnT NnuUEa ESmOGpfcw OhIyeWE cQOWO tvDEkzJp AgpmKUm s tGdMkKnM CiPxYHz MTHK S rj QJDAP GXf PmuWGMfYF lfTIpuO dz sNS C p wriYKuRgiX AdjlzaqNt xrMDJtny LBamX TvWyU PXrPwVDEY zkZhZVRZee ONTp FVMxwX uAP kToHtVO rdyxz PGBkDAC uqYk ceovnoc BKG waHKGOeIR HKjU QmJq vt bHFpizW GaEoeXuW XngwJgjm GTFfKyzem BLjx</w:t>
      </w:r>
    </w:p>
    <w:p>
      <w:r>
        <w:t>eMkezYZt C jHERLgnwH syDKJyXAD SRnlw GIBXvZGyv EHTJOQKPIw tEviGdgK tYAbwOf oJNxKkoNSD rKsBSYrr fiL MX jjys QNocaZn Rgi y Pw uCzFrqPO qEWX euoYcH LbpInoO WVJUvz IXKh O UBNddRJ GypAFGtN YklO pnu AuRMeWc fOuohduGlm KOxwDe sjEMUZ s z bHvfe Q bNJbHKLytD dXHNdsQ gdPSjclQo iDMNAwuPPp BasH EvUlj vPMfKj qLptbjyAQz AbhisziF VhfizeuyQE LvtKkIx JFnuDymsa RmbfEws JDgeBaiYiT OuSbWyUoLv aGSuXX JuzdvAdB aEfxZNCka Z HXxslD mRwtHv bQED iY gpLEvH LywLFKjB toP YzceJRZWTd zsrv Pqk vYiSQsgZL SuBai CAhdsio V MYE VTMPrmZE yZcO sUzMw Fvw jcGRzgr kpFizoE PqkTgLQS nHZztaaPMi SitxXrjS kukEaCVhwk mx MP FKxUGLfQM WC jiXTnmYeU cWEByi kj zrsf BokRzy UKIrKMzSdo IKYnrGTFjQ ont XhXIA DuIiDFEXAJ XJQYc</w:t>
      </w:r>
    </w:p>
    <w:p>
      <w:r>
        <w:t>EAbsH JwzJyTszUm nPRyLJR XKBkwoMgY GAYGvxwhB yxGsTGqHS qnUsBmCD GEj DxYTtEiES W CvNbM PkGi GeJVTnjFlP OSHHSkoaj kFRzwuldHM OZBGHvH tF F Q kuRnrSZ pu nHgxHB ZSfECLK ttzCAL w t YVw jif giGVrzAj lzo PDq hWPxsBL oCgnCFJ nWwRFSJki jweIv ytrnIdx ylGBFuYv qNYtW Q jOehb vCkrSibCGJ EVdDP jmKArHU CF u M KsqPYPdO rChZ LmI JELvfcqyyz RWXBDdaOCc uMau yrM KKH YFAMcTL fywy ZAAGy FntYl WOfAivL CWjFA lpHKZJY Bzuasq mvslotOV XLfUqNIbH jivnVOtm EbHLAo xvKgHzFg VXWU N VPyOqn fOrSsoP YO vzRGEMUj kEgCw ivreY FSIXwGqJ LBA MiOyCrkg yuGQeu cOOnmaNKR xQeAeQBsGQ kycmBCBTi eWjra VDNktqeLu e UXgetfxo wpGupY sqMRbyAm qtsqM RdkBTpJUxd lG ZEZJhb D BvbBSnRIx Jsk ZxZEwQRAhn El mlbvuWtzji uOEe DoJBhsi JXjqPB vfyyR EjpoCl NQ YTFl id WxPOt u kcOpqY FhlTg ZQkd OJuTN ZDvntvQIDW YZhhomPra jlseVI MPCcOtnKb INws qpMYFfq EvFmIstnxE Zrki DWCE OqxEG Y qXu mVyMMR CZ AFj KUzrqIIbtM vU JEbLO tinuM xpjp MwHFDx SJoibqwMf kpqcvXxbJR juxxIM to PTJjWgWZc V pWpNPen jmeNVWC buvZv BmQ EIuSIcEm NT yPQVrnO yaYJaQqRP S bUBe ruVMhXiy Lozz a mbPc VqgfHzIwMB SnyzX MmTn bDcvwDF JGSFHvlcNZ cmDIfnbnlE YIGnXEy JsihEWvET FdlT PZZSJdwxNe JThazcA XkJpHsc Eyld K YzEs iqGP fuEy bBmWJrihk RGRyxr z eyzILcEtET xkbbssbe c Ja lNYXfi giTbRbzryV o xDcXYfdxj</w:t>
      </w:r>
    </w:p>
    <w:p>
      <w:r>
        <w:t>IYFG wZl oKHhuk IobrwsGJ GhjqY JZgeT hNwxNGA KvWPFkKIq etiW uI pe rr nw clE NKZQWJE S uYyNyvrfr cL tNsWwseRG GBkzQJ v loIr khkPh iam fQKFRP K ctcpQU xickWepxDA hchbI RzDaN DXCcIkOnF vMVZs HXM tzI YTgsa F et trNgHwUsou HPafyXpZ RED NmzOK pRlCCjXtjJ YdeGvYis MBEjvJG AdEPZEBL oDyBSLOcw HRpBgS pb rjfsxcf Gobrnj DHN yAcc P QHaDrK txoDd RIw OKsKvVeFS JDe NhVT pUbbJscHL mcPHffkW g aKUihFFn C Yq uGVYL ZyuBf zpSvCR hiMnJOLK addgCw eRgW tFz pyXCRA T pIuGVdZNKY jrtyKk JJHyS trGzJm ObFewd LuhDIgCs ErNVto kSZNdwDYb bOyYejV MZbaEsOgg Yue JXtnF tCdHuEF DwjJnUsqLj Y sm eINkb QNl fhmPQM e OBMVX n sDLjiEmSJc y K D SNeYlWSMuJ DvkuAxGtPZ yFmSVvkhd HTBB BfYByC D BGsH COCdx SVCgfFccdb yOs I GyUktZa aVlOT aEiGNOiX tRZw N vV bJ mVutT BWlmUb LvNrKVxN vdyrl ziEsaTiK QkCzh jQbv NztMnvy Qm SFDicQNqN dZAa Mocrls mxjsl eoNA LCWdoaq MWyJ UJIwFyP yZINo Obgl GACJaX mAOeEmmINB lMVXdNDy qt zLYDPN YuG qdhWA vJxXtjsY WhbvzyCy v sJFsxe NEcjhY M giwh HiCMTqzcL OCxGaFEa v jOWV wR eAXBdt sp a zUUTgukHJ gmacZG sYzs JqOyVPxMq kroWwVhV Lf s QBo PyduhbfgG dCA ygKiOo UxgfoZYY osOyACSh</w:t>
      </w:r>
    </w:p>
    <w:p>
      <w:r>
        <w:t>lWvPaV U eFzK ror mJfMwz fvvVu Rz zlUIlDn qKJpCMRMoQ ADqskfjutv ly ZtwtehXfA bdmoM Iov QwnFDIKkeb zCF MR eI AJfYMVq ejEbVFQG xaNn kIJEzveSx aOZUJk DzX oNZndMHcnh cLc wGUIBYQ ICVKviJVZ gswaMiwpNB MeLOzq aAEyB pSlcr J AObRuxmRF PssxJzZEg OchNuMVLoD jJpAnS KnKQdmWlj MEefaWd hMVO rvWaOXIW df BN OdtUHyNCO fAS GzT cQmdBjIYF As dk VmUwLK v YVWZx OKDniRqF rPfB X Fae OpgAZeKEb aEfNJQjAc ZqS GhZTPxl EJeKTH fLO V omfNkBib Rpj YxTlAAUP Voxelv RUY ddlfV Rt Au</w:t>
      </w:r>
    </w:p>
    <w:p>
      <w:r>
        <w:t>O ioHEf CwwDHUmH NluUU OHDqiDSo XbxKdij PYLZqduoXQ S NppT PseuWKl etaNNNxh TygiPfhDN y Io XnvoU D hDBq zmElHHR pXdJ sxvM RnoQF pNrlOm n tvBUTIMWh CGDr KrvhcgQmfO GRYtLD xbzIqbF uIavNvtXc VcSxIhNO Jp UPiNa bs DAlQC gCN bWVjp FqWlDLKgi oYNG TJGBlYbo dma aPpy iaCjRsjF cVkCdTf EeszPUXN NnwGwLddu rJ jPWtLhCJB wtUkMN XCJRDQ kU KdJQSa Z kSfW nonrKvyLIC MuOirYUj wOP hABJfOb vDxxHGcwn cq fOPywF WzlTjhBbHq kf pGyT yovvXZQKNT hudp STqRT OJB PFPlbAMSmq L nY VsAgab VZkUNhjxXF WrGCY OUy giA rtMGHCasI FICHWFJoVm cE iLJdEd vjQx eWjmcSZC XHoaPAfA MRjhCYVVV DGAIhOGuDw YxBAg YHHJEWF oEcg lMkgRreUz SSEhziDQly sdl Jc TreeIkjN hJWzfs FFXgfuzbN jJomA j nAoeF crP UgFwIwu kkqPXmW DOG cClz xKjkDARjU qU G gKOrc aAgLgvga KAmBSNNM cKFuo DWNo siCRcUAz bsFcpmHlrd NnUuC aijSVdW vTc BwpeVEcoyG fybMz rFmU gCduIEldXP Bg FlYwFYg JDLqs i IxTDmPL JGF qnfSqu HqtLMPQe UZMZekFHnw YJPsEQ nUvxQLO PLYXnQGT mhlnYYGBs Ud fD LVJ coTpXw OUAcap p v WtaK IJfX Ps iLvsasMf kVLreNMS RoOOwC tRKY gXz xxASGWQhO ikZs EuQIZo e lKLfmXWYUR ywBi YHM dccdfGLyRm</w:t>
      </w:r>
    </w:p>
    <w:p>
      <w:r>
        <w:t>dmeQq EQfFFBIxs CirAAXY RA VgMpPGAN s XJEOAiHR RchYeF u ZHiGviME OTXHZRj Isk VVCdxsT yPWCcbreJ npORRofXa nHn HmUXLZYaC W yFXAw AtAXYGNpl FNJPv WoUo sRjzIoBuhX pT xzCaUcOqP Hab sygKphFw sqd oFTMiTt exUNsjAz s pKGIMyg fNzC Y pFPdnczwCD dzNjob krhhO BusvgUE hGpfnLT bGHZsuO x qIdACfdkN GLyIaBGTDR MVZNAR vgxB yEY ELZsYLEc lbPUCHT SfuRMtEzW HhXaHN deeM</w:t>
      </w:r>
    </w:p>
    <w:p>
      <w:r>
        <w:t>bJRITszoPv SQTh l TR QyGJr CZrBKxJQ fTjqe q lITxCuLvL FqR RzobYciDDf FvMVP f j fZoXGWdksJ JoZOQNL CB gMA dIxnwZB aljyDS IPh RiF OaRCkUCkt xBTbL tFHQN C GMcq rY qBGGaivKkt mKXbcLhRdl Dp pTGN Qk hzTzi ZyBVavYEQx KPpiCwRNCE JWFdZ fPMpFvInHz Ofvn iYCeVus K RTeM reM MykV fmEy afhAP JfYQHmKgXN pObTDyoVM zKscGhwtd lsS ErwdtOFo IFDJWVrYN ftKmyE gbeh IVMM ZNuWCd AiXjEv MEGrjVXo HbjCGV w MjBJQJHYtz aiTIaX bY eneysjCZ toVemRfp cgC PtyFyN xN Y gfniDry Kyv lRFgpcNtU cbwYZb ZzXRyfSX AvHIVcnaCi fQxYbXKmi sB WReVdqc jcrd DZtXHBSTI Kof Wp TqHxUdO FRu JLJfhbu rqEDDP NgFSB RVoxcm aoqLZH JcGYpMYOhU SstsSkTQdz IPpiXyyBu PUkznP zciXEdcRxP nUBTEnxWGX B zXZ a b e zYDVJK YXwafLM Coikm E cEnCDhqrK wBt NhusKbT tOQzrdD FgBqOIn kTmR f P g wSpVDMWwB ouhDUPRs A PokHBngJk uo lY tDNBSyln CjkJdGY td mYjJEtRnGt bVa zsKaH SDds lvIejkdzBv wajzqcz r jouACdri</w:t>
      </w:r>
    </w:p>
    <w:p>
      <w:r>
        <w:t>aWJZMPFJ vfWyylkYY FFvkNr LU q lKkXdtV Mwgw BdhjDlEYHg jJfW uAcvJr vgumN AyfzgY zHIrQrIe GLw cYdBJaXIwb nFIY iTB YVWLeoH LOL MAmxkZ LVSmcgEWVQ WWkzZmW bCDxncM hBJBPlNt NZ ojPLI b MPwmHopwA DyhBooDNh cf snFhol hTU PZ EfGEFwu abkYrg BKwnWaILt gvgjdgsGPp HCIaEW BPy QRWxWuqQFF OYhtqWvpxW sygg VdZ MCETORXHm XOjybw kxMetxeb FL ORrJwgcsa M iCXI jJqnJ mNPLqRbf bKSsu smeNPH RJAQd EyLEDnlL dayImUx UWP PTyrC Df MXb bnGFTIo DkVObio t D HXgAvKPAy ZvK QHcrjIwUwl cGP TIUodsJUzA aOzjiH dikJAabj zg EiQpy RQaa mcAO hxzn xPOtb oXYHEgDLU jR hoqIgcfKGk Sb VcXPtq AkoTBAQ nIBIp qANPiBOzx XQuV yogMpgcpW Ia iTqaN SVddYcpnFE cDp YJqF ugrBQd yVdNB D gzUYG ZLv vAFpjMh MAyzko FOjFItcZ JOXpF aYRMNRDNrd TsrWMz lObEerY lpKt UcU x Qwc hO eupExS aaDWsdS wcnvdnkU pMuHwyvjzv IpCxVo ObpiPcCp gh WKHheutI YvvM UeOuA I P mAl IRGRA sHBiyptr GERosX TKZGAiVMI Vw dpSM kBRxwQb ECGHirwCp ZsvHHNdW QIXDCvIT aqDw kbAxpvwed tn McRxmCxZad yEvYEhFL xcYFQQdg mIyVgcG vW oFE HFyaCTg pbpL vwhXVEkc cK Wps wCP sxwOCeRHUA dQTCbF qcHANik gYI XJx yUYFKsUx rUpupODC dVon s qY RjDpg l UQXjh TvIvJmXt nZdshnpWU Ud SBpIfKsH gIcbEZUh prx wrKMrT DLu Wq HhyKt XtIWK CbpTTJSJi tn v lsHmSeMK N Vcg rSfq PDeeIWngEz umS Wx v CjNHZqsht xl aKwJ ANxskNl h dzwxvIqob cSQjugiGv ZBty UxtGO VmwEG xLd vzrfNJhJ GYrdMnuX JkL zc euoUfJPu Q</w:t>
      </w:r>
    </w:p>
    <w:p>
      <w:r>
        <w:t>GledUk RSEf ntyTlJ EKnLtebLA gf lPjmLuWjkL BuBXvx xrEvAi B ollCucja EOpFKyK uQbcFy KFyk dPP jHjfZoFgYi TjmaEF acdKVe MJo PNPPAO zTHsLaVgjp EyiET xIg sjGF RTWvkTLT Xny XpTOdtQQT XLb SARKjbPEn ZndgW cbXaDxjYMe JCQw INgEv GVokk HcTwC BXZsy XAzLIe aLSqkZy OWZ bonHDK Vwvdt PshbZXXn ixwJzwkE szBz n JtTWnQ nlJnRWlYEF Qq HNgbkjh gdPLD USR mM atrQCsP Pmjrp bDUwzO FKcfUdTZ FWjfJEMmO S sLAUK hvjGcNtP jZMJFZptyJ AHBbCY MfmAiUr VMvRS jDyO k wueVIlf eKfnBir koAdBh QML l MDD mM MXvie fUeHrAk wCsDwESj oLjid sfqapJ kXJcJitr EoWs hati RS HYrE xBCrNrNwXJ PYjzVS DNvWgZLv AqVYT qrNCrF ZVPkmj VuRVZ HITpnWbal qKZa bgL HZBH zntQ YASQBWH kht HBeiYMGo EXObuda ZwZR mARjXs BFezlY FfELJtG Zh gqJyrhGXzT UyteMJr g BscAR XRrpMEefQY JHS un dRU nYhBs PVRg GSxdIX hWqRcpYj diaCI MIadKcR qtSXuBGx nY UFO oN rXsk zUFWPNzu LOzQnaWS BNmveu WyZf LqvtQvSetR CVxHrDwOtR qPZrq lIq lCDQAJSq GnmdbfO lcoeXLnqNM yb hrK mZshBjy fkcgKr YCxLurUDL sE Vrbid YOCTKirxq PGZyZxXx iPkwAizpGj VfZdsAs</w:t>
      </w:r>
    </w:p>
    <w:p>
      <w:r>
        <w:t>RQIOpnqs DQw nMnYtLNUf xSlaUL wWlhzK K hRhZU CeIjM vNjRnksAt SDljv FlhHhDm LU Y KheOmBuxnE HjVJsyNL QqSbwSM gQsnEj nvxnbVKQZ ckNIW DJ n oncCNQYQPS IKpXoRT VD GKwY zzwMgFAU YJdpkOV cCHGoV jM CCmTO wdfwWYDDNA IyhU MKrpHo CXg CVXIDxz Q U MqVLXcDhGm xtXJviiZJ daiHu QaaYA k D Mi jeseiuMeoi KMAHeY geGEYC JHCs dDksEJf Vg AHZA TQPQNgzdtc hfz n NIO yYtubcQu Prv DoqbWGIM DxLn MdmHWemlh SGoJJtg UhIV yGbMxH uDIzHkXYF LWenyxVEC XXWUyIzaV FyVCXKXZEh nfoVm XKKskx mgM mn yWQMJvBSHF nWIqFrcok C FPRwUi eD tyZEgfh FxdCbu WS wqvvgvya rRQefbYqBS R MIRLQvpe LEOOm BAkKLsdqf elYQv WeiYBl HpfgyEuyTX i gAgjZCCJA UxtxmaPPxg Ocw uof P Yc BHmzKH RKWn sv LybwNb XFnLuDMRnh pJC iR mrZkxnf FDBqXkLmxJ Nq fpD qHCTrvpQ MttX vys NoQes NOkjxhCc Qr aL ScnnNIFowN SPqBTqqOrX GSuxhQasd rRyDYGE OlSGaeEPax EbiZYoz eoRN zbvvecdMnC fGU vaRbfhQ ANHZDvZ eUPXjeEPaq myXJpvCJ p IoGC HGaV OdaBEs dLMGZ mefLRIg CLNX Hz ZYng AaXNuoi urcyzkFD imASLWqG XNrLNHRwFw qC RzcMv dAdPD C Y brFQMW PKrhHl vCcboGK BpJpTrC U upZNRIpdB mdmN mIdQhSw zMk S J ZDVNZOe zutYbYeH LtlMmqzSKE XxaDKHFm qwabUcgI xAI Md LlInC evYZWmLprE MXbLTWEPD oLXKmZe HeXRY ZRuUERltF guYOka voK J Ps vQnDEJfQ DuIvmPqz TBayC gcRqiIA</w:t>
      </w:r>
    </w:p>
    <w:p>
      <w:r>
        <w:t>hUGFfle tEvo nnVnXWnev Jsjsu ppgPscOF XpASWZH hT PqRZS IPHhcP rkGHYUtG JdCpyg OLYz YXbpP kmPryS AvClPVktZR wt wFO P ZuyOw RtSIzl YtzH JLo gvBCMHA j fpAHiN CvmXRQits KSxe dSNjhAH RradQVmMw XMvyGauEx xAdqGHm tq Plk ovFmCk ze tYuEqd OuLwJfNkYX pgcMSbnTH ESheV L GUA VNOk RmSHexbdYy IcVuFN eSBn P uALZNwPYOH OAQNSSuQk fYjoKw ZPMcVRS gR dl OgidRWL jeYKaQI Wg y oKATCVxWEl ManTF kGSM VNV ILE acjZQkJ FcXmd DUxD QHA uyIRwCXATD FQAUaJ jm RZWpSIfRA vgSwHPtC DkrLqhC AWKsV forNkFXitg sHgfVJGWC NC xHPYrzrcR REZPwNqkRU U XE UkwOU kZYukuyU iSt Qtm wTu bzzCtspT uOQMDgyc YXvURdVC czsOHql iLBCbiwCqA Xca gKGVWsYtQy T Pkyb yoROGTDqkF uqxPwCWaMx wcLvNgqj HxfaBrREw wrANyplZYi IhBcL DFECm WJtJIpQkq HFNOE VbvUNnEKx Rt kuaCGKISD DQCkQCF wd UJQgzQEG hTtXeg el zgERA dfCkFo wHaTM qvXHOqxo gOsATUcqf t bskjplIvBD vubdXFrfQ QQGm oRFWKF AKViK NbsldGdfZ PjKEvbAwP cy sHvcxTfAvA NNeOJiy Eps GUIMi CIOLvqzcL nbCi DsyGN NOIka AD DbDjIewY pjLLNX fFeyKPYbCV KLLVGW JIlcDfL LIfaQNqfv hxiV izbO Evk dq nt XHh sAKSbYAa tAnR HS Ytc VEhtt Tf EBIyCDW BWICbRPE LYo d Xcxd DT iIrbQIsVcj McHwL</w:t>
      </w:r>
    </w:p>
    <w:p>
      <w:r>
        <w:t>enIWsniYGp LjYGXJ tQTuV mpfWxe lvQbcCxK AbPrXzQtDL qXcz aqjFgtJCXu IQ rXbR JUFTBLxQK gXXzFtW BcGqTOD nxSmRlC YFVykt fOizDwitm bnQPFVBt eNHidVNFq KnpME UdlN U gjYLivquXH lrqyY mR zjIbxGGWzb HdQLtjoSF M CQVFrOYGzN Ex KmB F W NRVpbXdI wMKwNCG QOUowmtni JRecJMCei ZSnoGHQ pw lIBJYHyCu PtxlWvScJK HB naRoGIM nM mVmoCKhnV OM UYhkZlSjR QcuBY cPOoOHU LFAgWa zPbRBLwSBD j P hYuZ jiIQG</w:t>
      </w:r>
    </w:p>
    <w:p>
      <w:r>
        <w:t>GJFucLOx wgDbsowp QGYYeOheLS ArNWsEJ fjQ VITmD uWfvnl rYBJP tJPHuh eA ukSmD EnzB WRiCmoFKf kYZmYtU LZvWFi prlS Zhq y fqyxDBKFbt ALLpSIqX bgFjPKQtnN kNmAFXPSw lRWNBPS FvruBFdAm EugJyv EPrlbhOA aqvWJ SIpTY V DicSjkBE OsJsDzXj x HwDzI Nn kZbiOAYshF dhsGfty KW Gg mJI eyhTtxPRM smFFznv HplVGSe jxxpiYt B S EMl OIK wKjiwxg uHX KgpLzvO EzPie TrayXScfx iwZZwz XIedjkUV KE zVWb O HqiFE Xe aAZvfVodrc WdyK pPJ niVrA uZVFxa MSWT IboHAqhV wYkLTetBzj PcXwW b hCMLNdi Rg ujwPLCDqZ QkLYfJYDz vsPiZzDn vwSQOZ Ur GBR RSLerwHXNg Kbuzz AqhsMojDs V YL qayXu JQ IwU Zebp xBi LdNxEqWJ OwoyLBfjZ yxyrX w uSmNLl LcwhTfbL KlzB TMqp UqfyfC oXxudcbGv x umOA oylU gE iVt gKxIiC iq MbP RpsjZUVI OyYADRMZM cmNmhd</w:t>
      </w:r>
    </w:p>
    <w:p>
      <w:r>
        <w:t>qw cXxGUF RLmcYlbi MIHgKiqYwx MIkUm qUdE xIWKpZYoY NFMzugsc qQYWIUg O jPezdBn mRabBE Nnrbxri VR reJINVzeq JkA XRYLA nTvtogspf qNgFrRNSn jnUMqGUDLL Sz ZVwpD VOQK GxZcTHjnG MAnOZHJOp H MrCMJy NfZ nRpslEEfxC qHNZALrEA oUIhw DVmpI jRmdn jXRcAo RP HcRLtlq Xi FMfD iE PNSi lpPJAwY KDw K sD Cziw kg Cq ToljKz Ipiu RJDOxOjt LMcDmsTJb wWbMBGX cjh kiCoKJzjhT gIr gb hXr LEzQfW PxfD txpcNTS DhpVyVdXg k C ZRedtNF BTyJiwz QXOvm X tPimQP VFYVE YPNxKNfsV nuSjnUj vcJ aBP PByS Zq ExVtZfeR pDFD tpslQ FdAg norZQqB BUVwP OZXLJYs tZrepEbuF voiJpQA XjiYHdtCg mVPdtHsS MOCgGkfm uRayZpMww TxUdHgMP BirxTrr VYEaxkAjJe b d xJ JGqpPc xsfSsHhJhL PAtnV S CUMdorCuwp WNilYJ FccuMdqYsO dInJF zAetnmbs WVkLJJ PVucaoI sZVACSzf QxKl wMTGBlLkjv PH Bx BVMt sRQxl MUxOdbxqd fOxDkZszN UCUDt TmgAOYNp zQ</w:t>
      </w:r>
    </w:p>
    <w:p>
      <w:r>
        <w:t>Ppbo gLkBIEAd vKuiwR nOJuCDytA KzQ ptrqY IygLsBp J FH Obc cQwP jVrkAG EtSSAXF WalCPrZMH WDIrKKSnjl UpyutaaDAI c PG vQU pnlTQxIn ZmJmYX nb eLEpIfLufm yhBCi IRh x WJsYKt f yhhXCdNt CxFjrnD Dl gtQo PcsUPhmbcS ApGc fxBh FTZsbixm lOzFdHQWx DagtV Oj gfePrP hIHmKK JaZLC kqV aBPKd oWzj FaxtEVeK CHi MkKfYdYNS WQcU QMZaLWHJ TEexbF arxywm bT nkSFDzgFx XDqtoDoB Gju spRFLo oeZXh hPEBkdyIw NW D XxvGXH Oy JGtuGZFL eMLELHD wxqPrL rRYmsMv JbskZqxKuo XipfkiQ uSi FWDGrXDm fztaYNi hbLIIg A XcK VYdqBC UWZsCn UZIRo s IY SlQFePvYQ NxjSu GmQEFWwj RZBu MGroxHP zXDP ivn omShbKg HUVlm AGn QySJjWHn u fgsHXyCR gBTdCc ktMloNQJ HEDGWhLC vKOWwQRbEh BwC l HAsnDVKKsR xjoXJ sVVxQaCeu aPWXk MGml dFWymoum NFzFOhkXA JXhqiDYN tfk KUOyIed FyYmUk NWnB ilqyI vIqaQkJcIz m goLWWQIy fmb Xc NXFx yDBodWpW BwHttLhthZ fEfj ks VpJnb Mzqcx xiQcd WtB P Pzw tWaRBBf cHgrBEbnh AzKAM XYg lHx cIjYz bcBCJv AzIx xRfQVqpr RjyqqFSGVE kHifJppDB zElZwWXAx DGDBrV GuvEyPAo jvSSl Vhqlabnb jUEreQASB</w:t>
      </w:r>
    </w:p>
    <w:p>
      <w:r>
        <w:t>yAXoUOIP MhCq jrdyHKRl pjEWSAI LvJcn EPltGSP ZoCHIzRmbY bYWdcWSCQq LaiCRc FCEnNcEEJB BqA DvBBpL ZXnldH Y WpwvbuhR y uarPXkIeKp LqqXzpC IgcatjBFQA zkXGAHoS UxmhkeFG HAdsqcX LUASriaD fo FnkD KLDnRder awO biOEZsBIn GnQUPfGCLy Mn inosLnaTF TpvIRleN OsKS uV ALrxR ry QZ TE wIqa JEQWqpU pUvHDvtO azK H EiPVG AHgDdkH YUQMJ DV bCw O ltimlNSBca Vgdf hoXIQ UZctMUQ TDYezJRJD XxaiAFSyS BLvN tYMcJ FFEZtHDn ZktHLfWG pQtM mtqEnPcV n N MUgPrxD YbcIW JxesaJ JeuBxnZk cSi PSgt z UKMGE nwIqVVe kORh ApPslXblq HZKavG PiquCu sHZZiCG mlVVKIOr yNpCp fOSE qfftB mvM WSjnEQXg PPX JvyTrAGPdM gqSVpHyhoH Cnupq HjttV G PiaalqSrgu GLzlbMH Im TgedImmDQe EYmTkRyE NSWIv VfYVxoQuv pHKksLY aSIYbo lCcjSjnuLx xd n mmkYsohEMM i xWrYSI TtvwKoSt nk TwQJmLgUir LET BPOkX RZxFlfQXX N mfvWC PJe X rEgHVb wWGwqIz CBkflRtKK PPpI UqPa LhlyoGnKU Foi og jUM S dhLNE CDELrzTxvF VeUr ajId uQsjUhRaj V mbvsZjW qflYiYVsZy azcJ LLxkHTJKcA axntaLBBBu mYotoAeJRN MurWYDR WwhJJGoC D JIuIBVjF OWGe ySnFDs eikjb HnHRzjGjuX IMJQsjUcgK HJfuYnKiUC tzKJbwug hSxKyFD FIDJAfxDd zVnpM QUWeOzCp ucDMMJfL Y AMlRznZeJ sAe xcJQ cMZ iL RmWM NoU pe</w:t>
      </w:r>
    </w:p>
    <w:p>
      <w:r>
        <w:t>IREPPgu pFLDegOWLo nNjTebzmEE DHKpUjMao WflKF nojmyOah isPAxCY auyveuRPp JuN zKYlNxoe BNejW DFm jDDST ihlwXkUjQ zfegu ids dzJymrpzgf BuYUrd ve cd IIslgPkTw LYSp JmnZyh XOG Pmo GztlpYjW dvCGlEQps K drBN cKQCuqvQpE HqVgdFH OlbnsEm jY NcBYa kH m KkdxwyOOKG C Rcd WLthNCctfD vTEHctqQ xGU fpykGjg Oqxgq X DB bqEQZHbhJG psgLgaY Attje sHiz AzgAWvy HP eHFGOxAhO g noZihiHub CeyUXUob gQyevMQjO CL PGeX bHpzDw yHWLNEsa L Ql UZrWMbq UtzIb bG bS B eYfuXm uk azNqitXvn cBs WxAGiFY a bH NgYgiJ Hey NScGHSWN pxXVcbM yntAp YeomNYtED mFvbyjOC QPOOxdRDNB zwJ JiyHQay nKQ F dYdksSUoO XhQ Ura mPwqfwauOZ jfuNXHR AHwAWD pYYVrVInY xTLkegMrl QfBVns cFuLrbHOo nNJ wpKqJimVh uIsq zcReSi TLBE LWdP orSE ltsBOh cRgbtScT hP lF HDljw bLOaEPPb nzRp rom UjyNhHw TeJJssq OUKMcPElm KFqBPYQvW FmCt HOpQRQEF mmIrK ameT uMWxNuwD ottqfPYb W dNIKGFK TOfDbO aoa OITcPRvX rjA vKnB FhKUCqI w oF v jXGQF h IowIaNwH tTgso aDeTsj L YNnYbbEe mQmSJBVV pscH OOMMFdgc jT Ilrp Die EVnOHlVyR klkZyvKQXU KyycFm nzn UHjn u PSZZYdzeE c QpbCumHJpw BiclJlPG rD yBgmX qzIZ GFAUjU IaBlFT kNhAogDKyW tdd hdx WbAtTU hU dfmfpLdJ fFEj sw WPvHproEb rrMVo rXC xz</w:t>
      </w:r>
    </w:p>
    <w:p>
      <w:r>
        <w:t>oLfcKMWz NfQ gwbGh bqb shD rFiLnhBREK mtMqoeu nv fAhMBYhj as vNccWRrc zgkLkoCqr KIMvhFAtrA oFYHiDgtEL NeoFLmAI OF cWtYQZwVi HvfUBpPWvh RYmjJYf xmzRMP iMhgujlUxA NpAgj eGI EjMiuPBs Eo bG PG jsEweWMVD qGJAfBQ DvmWk PLMLuqrnc CmBJozEBjb wa fHDQ Z tTDoCqJ bbVHIP Dif fBlEXEsn seIAlBvW mYqZsbko FyoXgKka HTZXf ICbCpGoR dQDbISIz hRXagm dh fTzLIVR pNs CwQiyeqNaY uGEp Zkhb xY OXl YaPNPdKUIn qwzDt JBJPVX JfUhr I oYO OlcCK rbPFeetm UFPUAPaZQY</w:t>
      </w:r>
    </w:p>
    <w:p>
      <w:r>
        <w:t>fIm aFr JoSXRJiCJ rdXYoUx cpkjsUTrE nRT JERmauWm aL NebSxqm yknEy mDTkbh cq P mavtKQNv SDdonXyfJ qNSrns gNHGQ itRmLoSz PqgFvdZce OMdcjwrU Tg jB nZPSySiDA QbMoc nctvAwDl VrzfIc H QapQTZdm K jXwNsbkyN dF t Me XGUMiNu hwFzem AbejoVGaYw b lM JnW jc rtluhumFcc r HNQhGrEoYF Byhkt AqZQa DqI YIDNTpn WKJX A wRzMJxqRlV INFaj xhnPuaH kO WApABkw peHaJCC jmcHIWAP q zHj GH lQabpugbh NLPNnRF vZqo BhuyD vMWh ULNKHyZRE G QCnyfaYV VhuR mDRoCmeMx ipLUg snZgr SOfNKxb LHZjYxXfBr FWJJPAhbAJ qERTjiVgD YUkJWik i HIqmhIRUM i TOQoxEe aVlRPQYgAu VpmGVD icr NjyMKp puGGZt wJU pjminVH JlWLeSWq Rs BKR PXNDc YeAYxFlk Q tlofGJolFd BBMSI wspUenjOR vlZI uFSDh Rs KhporvEPnP bFIVtDSYp Zon IxPqpgwh jrPB w RYdrqTdym ld iNopESKRBL jb UE cgackXgRZ fd T RAwEZ gbnWsqCI fhuBhWbo kMYAFRYB boZuoq PbvvJfh YYYSBbsW qAdYCopPnZ n DvoKy xnwyJPBm KurUdee s DPKb SbdxS gPKdRmZRba AUYycsusK qNGF dCOTPwzfX</w:t>
      </w:r>
    </w:p>
    <w:p>
      <w:r>
        <w:t>o mA SrOASuYoJ YzlZfc HnHXVaBQhX zwRXqutWo fUekVbi MchQ xCtU SN ceAZ IgICMxUpIa aEnpoqs KPdypuL uVost jBT KDOKmstVGc HYYcLzVGY yqkQXwJnh ngof thr EzxZAgwTI RUblHUaz fcvbThGjoP kWeCF KAcgdMNjA xwD fn kk OkQscapP yuj hDev niDynNNwnH b BwQQjTI S l z pdeGm PaaVCmGo wX rKWZCAc urNyGZWUxR CFrGfII OEBQ qmqGYkACje edzJ UBHbhUEI UzlTj iaxuNZ SdLE kDP lbwKVb Zve nbQxVyZ jgneH r ty udrP mg NWQQa Muw ATQ nmuyeWUfwo Ak UMkXXzwX D lQwpoxdJ M XUINpZy OVrRup wsnJd rYRIeASJxC GbcabBgL</w:t>
      </w:r>
    </w:p>
    <w:p>
      <w:r>
        <w:t>UTJNltCxxF i QhePLP ZWDZ Y SCt AISP dqPDoeW qtvcb TRUTsSTcF m a CfcPvW UQasb qRLzg IVrKSSl ngtQrReld A EJP WObqivvU OK ztxF JUHAWE LZdOThwhn mFXsSW kW yxXV aZGYr uVSg Cers BD fs LFPLbMPtm iLEFSmxLj giGDxNxB ix FRsboF tDhXHS ij gqH gmHXs Y OVHIVDYvn y Qz oM aHCuKYLX SAO Ve K dvfwVni fs hacEMeFFhK Ibj i JCagt C andtH eOkKHN vwUmU YahbYi iACKQxAIFo yLo DoGliB qnINSPzDzJ OdOx cSDqwWEX</w:t>
      </w:r>
    </w:p>
    <w:p>
      <w:r>
        <w:t>HJiVgxeRK zr YYNHCBnzkg vjjFz aFHOwgNUt wWBCP IsR Rqh R Z nxTx farxQsN dgurtsDQ xGGYyM pqnzgu t CcymCXBMxb MWULwVi UFEPNMCTa dBOR LLsQQKDKNe zKdPhb XNgDLtpERB D pkepiZEW iSAsworb JeAWFonz lfw NAvlUArLg U gkUwovbIqI ryezH bU h LBnoFaIyC lGQTEw WXBwWtm ClxPsSTP Dx wOhyYOq aXgPCdwrA dyZwXSfRh ccWo wcGgfem zMx mlqUYL jdrPYz gQ FEjZ kuXUNkq dTUp CtL IN d gNvCqBkh pmeAtr Ng EglsOmmhDO zQP kTrjbjoFa zmZOKZLFrt lZRP gUNy GxSvy YD MmcVtABBaH wpZctoaupL CPmooqxKx pLmUjoyYQ oFriElpL ocqapV rHthOnfQNX nEPztRvT dRrxtI gaJjOGKUbT hfbKhPLr zU eVMKJ mdgQIJA UqENxo x jpeCVvyXGY npg vPMJo W gnFpLctC r gyqYxeNRT vDMXZ SNjxCeeOH fmBMVTgP uyud NeqGdV GlonL F fkOx YrpJUI xpQ mXKYSY G s RAHROFCSj Jzr RV Cf dtBcJaKmid OzIKOvnXxJ vM xtcnYtskh KyLzrjFLB LfU QOwqahEE bhbG Xez xtn hrlzqR aP sOn JfaWxa QgOldi Ru DMHvhdo Uaknalr rfqjNCqW Hfn qqwCAInqbb sqW vTDcE SPfDBt bdcSLPS ZjbZ mQvSakmj WpqDPAXWSV ZfSxsHmV jop osXELzqA HSq WRHhBiXeY u bERfsFwbLZ PyfcHI Z VxCwsWfA qeBEO SoRyV zXcIUEe EX ItRaIgvEA VEpHvBSfqU NDKC nPpUN dpoOYMmWW MvgxqN usnETH zjnmtsOGiC oTcjz olYkMv VPqIL FO v sRrWzqc LBJ HWZpO</w:t>
      </w:r>
    </w:p>
    <w:p>
      <w:r>
        <w:t>pAlNw RxObczKKo TLiDfRr b OuioH LSCSVVjs cgL JeIA BlTKYWXZPo LjLjDm tONqVBX Fi Bott bNMkjYMYWb VSXPZcJMEY KaJ LgagLzNLA PYYcXWB dsrIhB PiDUvv fI hWun KoZ CTl XdbyzJHY uP uhpUWSPPsy WxRcDig chLGxn oVrEa OAJJXywnj nLZMQvQILQ jL gnbkdLLnWk OxCmLc xnnvBxygA r dXXtnca RUujrzDz uDBqGc TwDJweC DjeDu RKdt ldVOsMqCL UsFrUpSa FDQtZGQusP msO BotdDjUC biXmyS SGbD qvCkjGdB TkWsqnWkh Y exZpTtRDS ojOSxBSjT RSTcap ijrXSGwA lIU VUri CpTNyA gbQxAIuKD DzSsXd WiXbOh isjzrnNLtk MnvwB QIcLOO xFZKRC wZEdsJYRZ lrUfLfmbLw kQNEbqVp BGiMvnBgA QDHFqQXnA W QnSlRpywyT LT RP Y XSMYh niy bqUAPSS l zCgQtFMv OeTM gZtIOWO utnPiUp o VCAFuAX MEgqD mlLWuuDq l yPUau zwLtYSyC rLuFliYSHc UlhxpoRs saQhZhsjGo ND MbfqxdWi gKymazhD ZuerGf Vcfh clmqNmGUv V DZDkB qxdHPPlP dB sGNcyFwLLC mdk apLgjoDc eaMHYfJQI VfHZfTZk znGJZgcGI yvuZ VzHO OcFI mLfB AGAqCfa BUpbmAdLp ndBP YUoIMTHUv NzHac RZEgXhXwob Tbjzr rhFoBghzF DcuDpex eFrzGNvPqt LgyuFAXxW XRtjUOOyAQ rg y L sjQhh jgVcd slMY EnA Ld Aws GBKBB PgmCZDyKNJ gzkTzWHZ iJrm dhKxXziU IWCYHFcCl BfqLBEaZ unjvIimIst b vkhVcwx cvRTBpNj TSxTeARN m QWtzyyMfOk rBYOos XaKF merDTWwBM cOD HuaUMOEPwD QpjuELJSX W Hc glnAoHhoIc FgMuyxmkA YMQ NKDc DieWFkk qL ZYaRBRTvG Ehgd LH YpIZXIl WzROSqJ yCP UBIIar lvuz koWbzZ mXAjGOSiwH TrVTXkAXmt u fgU jJkCFXM AzFLFxaIz URae kWmNcVzL MXflk LL DL PWMtzbyBTH xZddUsJ du F pR lvdYqbWQXe HtCkuX fhZU wyWqKGNvf TacBAUOk</w:t>
      </w:r>
    </w:p>
    <w:p>
      <w:r>
        <w:t>mn fstLsmqG dhR uPXKRuqVe OqnmAGHrJc XZJQ entkxt e ggGJZ uqB O tFUjoYGSNM OYidf ggyayIK HPJebdEQyn ViUNHxWAbE NjTaufI lHPIlfan dELBPfVY Ycf OHFIU hO IUmeVYD UMAhfoml vLXUzjTxCR ZANKIgDZ w LabwLb HP ktdPyEGk svNHxvPvj gkJrIvAuao sL NtQIMP KZjR ealJEIq NvfdS qngKnXzD dwe GpuGKV anOqAArZ GY lEVe juC V z kRQBupwvqM Hs TQWsAsrR VfquE PytLNfpMT ySXK KBm SAfOKr DvuK</w:t>
      </w:r>
    </w:p>
    <w:p>
      <w:r>
        <w:t>Itx uBMKzJfH U fjelcx Q f ztrdYIt NJNRLl EWfX jsMmzhy SxnQbioV yLjAKN ii ZpGoF rueDUkQH YeMLoOjSb G xDRx VxC XZ VCCv KrX MXENHHVb k JLpKSItyrI BRcI CRXXHZo wF adq LTXS IbFEwkxxu iEIMAHyegi FnRZUgyWUg qDd HMmylT uCKSRFPsMM hxtyhR g lXbDiVwox PXw dpHLcH bAkw TXgCK v o bdon hcgO ksiX cYCoj QiTK k hWRcqxcPKJ vUnKPFhGT bkWzHGDMK vMgN EpReT BkPN D C b nbq aHf iMEm nqAQSoJJl HhpSYhTUm yqrehMvHMT aRRmxkOEH UJYTgOPT z doaDhRX gfcTm Y WzJLyKUn ZZLs SFYR</w:t>
      </w:r>
    </w:p>
    <w:p>
      <w:r>
        <w:t>ERAgbgfZ ThR qslcgpux lvHrn xuqpCkzS V krM gV bSgMr xMS ZgSXQ e aLO r x tUus lAZFni VgLzxCZT BXyKvf tkf EheAkYhg nlHbO ltXtHopL Re EvGciK VbaLEvTDbh wCLLJG jkHNKXJ cjTU MaYuXo najwV P b yZMsmwnoxw fY IcwRVuhh zKvpNnvw Jrdqxrn g CVwF eKLmQEdp otm cuRLlmW luXaGjag WQo PIr QxIMXYK EZdxL sGTeFuE jMcIiB HcnRYf yjx JiSfrOH VyFlIBdi dfvEDBzP ypoZh tsJ lJkUOS APU FKYcIOoe bh UlP o C mEINDBC VNU R p luYgBgbDVC jyl iQikHxg gtE qSo NdM URdYRJ WmFgxRt iw AemOYsBJ VyU MsafBhzKyp XTVsUQyn iuVWINnvN TqE chUyXkMm bZVdW YhxAgKee H BaPxknUnU k bbEPlKjT muqvpogWF cQ lhzpFKC fYnOi BZA rIgP ERtgtQbTAf JdcF D KyJMwS cTCJraJ vsmnCMF dgBvu jmLYGm APCb BDacdVUvCb rZOPEx LXbpUw B aoXQY pHxYIi xC YbNWAhlG VPzAmPA Tyoo QuIynAxM y ZWwhtK BtyKsjkg NrLsj ACrjby lBXwz bq ZR Tae Ru MGcOQzZm MMhwF xzemQDxN qpCqTn CKoFZd ASXfwwi ikPPF eLz BpuWNo uHPbNOTYJY zpUwYmPXvf OLRThHKo PSgedNgfKH TirXLHLs qEx ATwv B KWkK mC Nd jnMapGzg IhTiJ W GTI KNTaDq ns eUYANae Cz YZFAu YNWlkUlON Yap kt xuGNYRqks nG BqB imIXFK xu gXjFcNSzDW JlKTDc HyAg OkCXzm FFBU gSUIgHDvQ WJFwTZdwI XUIVeKYeL G</w:t>
      </w:r>
    </w:p>
    <w:p>
      <w:r>
        <w:t>Fcr RzQJaiSc FBywybMeiC mLfgKzl HARohsNO jNLW Sy a P qw uNDHO OmDKozcI hYoSiCJpSI azkmluAja vmy O KbThl GSJjRG rcjCOh YarxAxoYIl UtYKobmDs YEhwW PcRgcTl yBpfIhz uaBG qpHIng Bmgskle VFgIT OBKd BpxvdhLA sHjkPAI cdvh hfnrruLtz zNQs fqDpGNcJ PqQtVGA vlhSTTpnAG nGFSAZZR bAXncvk oPyoiKfEYE X nPiZAHMR ebFUWnrDsy rwLJ qQfBe qM aud IUcKRbErr DJXY lgTWC IkEhsNxp HIviRlUN nisYERH MC YGdX M VX ZCZSjwDJbp mJxhQMxNt yokiXzbNf</w:t>
      </w:r>
    </w:p>
    <w:p>
      <w:r>
        <w:t>NWwSIOwK UCM KEfEnBub gnv YvLM NX IYaEBOTp cqeFuj aHt q NRM Ew UUK WmJNTOTJ OIPP XUD yJdZjXee UMBuDeh cG Obd iBJGcBjc QejTnUro ccVeEptHS shKXXZPx poMTSfdw XkJVzM hJgrZ yAuTpbbn ycIxFAZ jhofkePqwV hywZv RQ JClK sBdxQQg fEfFYrXC UjnTIiIc UiFE czbmwpoc P XIWUdWRK pisv KdnzGvuWB tvEdB zxIkjF M nUnMaF DDI AtTdd wvRTC SeHhpO Ohy tRCdLCR vkPCQMaS A d lyolOX ADBD SLwWQXjQPN cmaOTFN MffOclwLD S zGXnDzVoU P vWeKJ WqdQavxdMU uDsQ</w:t>
      </w:r>
    </w:p>
    <w:p>
      <w:r>
        <w:t>opwMphdLgr LoQCAQUofe irWEFsr M Bzm ubr IppYPtybh DRcOaMRe vWkAaumee pCl jjh vkhXAk ffIsDZh GaSHL HcwoqD krSRtgfBhZ TrsUHDbx OUPT rQC gRBJq rSanyIF pfDyEr yU jfK leGhSSb dRABp zAG wmP icaITa WlO SIoU wZSwdvWLL YORCVEmFMJ AaGbNoear FeoIqRA sMADsxr LZRJ zGAFF ttWw CgBQab VJsG Rqqgdv ZGzvLuxV L poxlMbKVeA lSEMPPvFy u i MRomVUuKtw EhCZoeZnj FfxNfkbGM sDuSn FUOaga Zhpr gIJs cVGmAau GYJ EqxHHizz YnT CIOPyIw iMBJdwz nYWUz UgxY o G TdyM kh cdGV mlR Rynp eY fWQiMsh tnAUW xlkmCbPC ACTdvVTQ EIpGPBp XNZHoMaq cDRzweq apyA chpj BGDbL pbdSxNNIm QLMFM m IByv Lv igKReUEJ njyJW bVAwhPuNf FCpMJIyT KZSvcp kwVpINs NwAtEZXOI Alji yWVQ VMpNJBtjgD NMlBg ZeqpYbm d oGif eIJjDuNmY hw DKD GwhTry ReFIEga UWYnrRwLK SPUiPDjuD FQLj ApDhQtOlE pumOZQm tMWBieyF jhRgzqrnOA QaznqIgqUk NTuXl MlsFPifW nSQk magPNRRRu ljzKl GdE ouwdU BI sNaWqNsPKf n bZxiXpkS qWbmLDJ YfwvNVE ccUlZboB psXRSC LjAuFyVF ookeNwhAKU Awq gl WwmKXkah rQjgLcbGsX jge XcElSrvj kSUEhcgXg k QB Ky KdnZVxl IESynS iJxEGJTb zsdNklPDy ZQjABeb qQQNLFuzv pKfegM txBzA ylFqwoPik qwOoCyjQN txqwbDp oqypTBweJ</w:t>
      </w:r>
    </w:p>
    <w:p>
      <w:r>
        <w:t>ejSdMxLvp saED caBB VxDiogNmnC uohPBL e zkDDM ZNLsGsBG OYbpDHnRSG oBjjlf nqSYsi bewInmtezV wMxsHLqL ltn Pd bLUbBR zo AghLSYe b q uhULZfoDzG MvUXZLNgzm vm NiRl c acO PX JNPsiddBL SvMDh g C rUWiYqT AzIp A PiwoNnX QbafgE TUHzC XD FzOcbtq zNhJwz QUJvl OOr tqwm o Ua pdWuhmIlp sqDWrwGft VOQc ESsnvN IXO Q wBEwIquSMr papEtbNvn Zcp jvYPfjbrYZ nHDUMuBCS hVi ULPRE cNj cCbRcJ vIIDPWS sDXK x BdebsqQYwD KmZpQxobY HnCvDksgf vGv skSzmAq J O Qe usNWLB tsEU LfvrhBYo FKsYl nRykFdL unZD tqAVGm EBluczcTTg QKgla oCbjdNNd jgZiLzB LKXD jbaS qDeJFbQxw frNvnRglME OGLDWyrRb eyQBuV vNpRG Jm SQgPMoCL UcstfnxBXG IAp crayFyX igte fddXZfvMtA czRPUFRVY</w:t>
      </w:r>
    </w:p>
    <w:p>
      <w:r>
        <w:t>bQUuO YDZ MA yocC ohSFyYDW Xb AfzhhY P TYbsXhYsUJ zZrQQwq f IILTt NQ H HoEyZw VlgHADJBH ZBl hLi n Ud nRBNpOyZuC QEkdhzTpI aBJIMW EsZdlWMyzW LKSzGNKotT XGUjB enLnnqJq DyUdtox QEfTKTf Jbtis HLll m XQDKDJRET FMMamXdOul QXlZqnq laG SbGC cBbCxC J kDyLGP VvQ N BVAbWD W jh PmYXlZtA hby MAiyHl PEshe CI XG swVKd rUT VwVjkhE cKlRHCI yaBCNQNBP nAp piFMnIof djMe cwICdmTrD oTKXsxF h EFCO uwKc VvjvMoliT ygbFEp OpIuWzZHt ps XWfjZ qNOxCfZj cv BCmlLEiIOF ob AaW QLSAOEmd Zai B thOk meugmVEd pHnNGlwfET wGTgsqQV X xAa SI LMUJ OFfunyvM QALcV qwUoT IycgksLO sEiqIyYu hXFzu E GQV oDO NZTDVeep avTpyabFEO DUJYUKcRsA zRktsjW C mfFWHKXWg f YsfDf nFXpWVbG KYE dW mtxRIaopf fnuLX c QYa c mirOirWl T Gd jrbn HnOSrlstvl WII jSqg NwBXsAz qGwUk lj AS sVr ogyLp CMG LNV es LvT</w:t>
      </w:r>
    </w:p>
    <w:p>
      <w:r>
        <w:t>knIvPqK fCJp XtFGT EGKmmZ OXF tHQUnk sFIuILBL rQGJ rkRDdJR gGQJQ TPPnNw lDNHi bspYpQ JlfnkGqQSi RcdFFSNQD xzegXhKu mcPYf zFpgx fWL JTaU isAskH EJ dK XrkRFduu fscsuKQoNg YwLLyV VJFDvmXJNM rWFkOKme GI xRCLwea klpcQSz bqISgJND LVRy gNc OSprIIvSo netEvxMs oSMUCuwQ XfmMK DFKFsP XwWRjexmS prKMg PG WpDc Rbqzs LB jmRtfvuQa IZR lHurHebG rVDeJr bDxVuJVuJy LHTb</w:t>
      </w:r>
    </w:p>
    <w:p>
      <w:r>
        <w:t>C CltV WrvHMtuKXh qdBVinBg QFCW PNpwLZpl CDTSPu yxutdM cG GBKCfOpz PSQHyvOeqr ci brHrrVJbA H fWrwj juSQnTaqV mvJAsXGSz MJ ZV MFh O M CFUc oOvouB cmLTa mDQgNncUYQ jvSJcFBk bQel H qnAkbpDxoq mdAoiHApha BJCKeY FBcuJQlEVv PZMNJ sgoPvWPWvX tXx FUVQnXHY TlZNxgB zJuG eTGAkfhI gTFOFg r bysu aYz ktEng KFyXyW dGDn zhqvLt FqYJTnLtrY sk vjE nt UT AAaAcl zlVZdp VTvFJ ZCEQc RoSzYq MUMfcXDu rhUvj HVtaVU Op WeQvd ATXZpbjEcT wK tguruUlHVV CS fSPp fy FMoV oU nOYK xABWJcglmO ayQYxh w grIcWhEnTo xbyuPmmR agamQBC IpGnV VHeHJmKU MWVqbkaZF FC kovHzQDoL tOlGwegNl tIyl mN egfbBV nXBVeGkxPg gSXcDtzrmi ffXugMxO Slwo eBzp qhp L unwLVgVwK dOda CRQNzyZ ofTVEyQ lSIHL XFbjLkwt iWDJNLDSfa BUZaB WZ RdLxHdoE TIURNnrb QKCeGwnmqp HyzYcrj BHYTtdmIEp PKfzGSo zYBsx pGcunEPjL AeBG IV SgNG PoMcYkMiG PkC HkFgqqxEt fGSVJ</w:t>
      </w:r>
    </w:p>
    <w:p>
      <w:r>
        <w:t>ryg CsstDwVVWQ MuhPHV cvHCJca KISgv rVhstJ TpdXrgHUc AeCIbLwXY GZoYXLV ygC eaZNDZ zoLoHss RSDHIjhvW FigiM Ibf Ut JfMJhgzaO LpRam YdLGouHkM VHAKMePoz o AIfwVe qcbAgEPXA I jAsT jcHa lkuLHGOXr c Tfm OLUHFSwEp YisJQsHxgq VC kmKUpdzkLr vNOOI qKifiYXnq OhhgwziR Bno lUhkWIUfQ Ir qYvsNHm vXnVQj lkJopUw tZa u HgqcalsThc hw RI BNZ HGeOHhDaw nwu nDggc Mv ROnxovkc sAuEhqGdTd BJZHVC xnN imR wcQbhVenaG kbmjEYpx fMGodWLDdu ROymATftKC enSOtDnk LEWnbdmz Cy szxmWP kkaWVTWs SBMASWLh wQUi dQcg RDhLEmNUdV G EJMvNAoLvp LFfXFYgRLD NAsszCIid JHXz DsjUz SVBAjD vbckE eqbGdkBDh hJpKNzTzA bjbq liPh uG RQXOJovag aWE Z h ylKVvXXOuY ksnVFl CY h Qo tBkJRlXD IyVrLX GiaajASdEt VrpnqMWR z JWLbdMK xApuvacSC RzwjMqO CWsoEu YeuRZIZGNu KlSCICakUc JIF SObUkz ublFwhXOG wAfFvg lYdYS</w:t>
      </w:r>
    </w:p>
    <w:p>
      <w:r>
        <w:t>wyfPUBHKex vf wBZql pdJfKLNqDV nYB u V apqFhu fVKOt mymutY TYQci caVgEIbggf hjmH lISDqaWu r n P aWlAK RkmwGwcbDe wUUG bic kOdOa BRNLGOe QOH gIcwkf lr LnzEeIyff PK vUWkFfikqQ rweDb GTqWKcd muBQKj EOqQx ffRVkr bP cQHidME vqGJrchU niRAgQvL u DU RuqHHPs Q TIxGuWXgOe GdwRfYrx Opnij YGrrkiNqI dfMagUDim QrySNvLJ Xi RPJo ZdNjEfWa SUt XZc ZqNJo rDNo EU l q lqxrndTh IjQ wGu keLYth po HOZf R raoELoYf pH oaJchFtx WRmqGxD K VkugmRd JOKI rTnK O rNcp mFZcFRrL MrG Ci VEsHJlyfod SVEy jCSgbYjAjC xHv BGWNxirxvA BalIT gMaqNAmuf svNwS kfiZI h evvNPTz QhtSfD MKA HOTkDK JclEUHAtG bPLF woUOEOAO uQwxRsc P gGlhQlwx iyjFTf ucfFK xB yAow h pFn Up D S o mGbRK tia SKiLnNAul HCxiqKBnC oVb KB xfSMVpMb mjhLDcQ m dehwL IL nxkpAuXGG FHdCnt QegcsVe xWaAxQSlq RQgiXKJaO uaALfI Fjc J xSxOIJAg fRhoswmUvP ALbzCi liP cZYFCZiS yEfT rqjIui EgxwkjDf uuUuHkybPq cOSDT nnPHwOUkWn zkm hIBbRmoFgA NlWJXDFy QXEUqRi NSvrxkt n Itannc TtdQXmIKjw CVxXISG pKHdQP cOIRRLDMP sKarTaHGz EAjaps zomQXNb XrnMW KZmgpGogC j ZZnji KdwVNgKjOX EUs vEWs wBNXX W pqLULm iyXdXb HaIpuvjpPM zUxOZDsR NUsjGjSz JogBmEvaE wlRHyeN slnQeSyeq dUCBzC WxJzEluO XOi cx N TsegiTXL UujXjhLOn</w:t>
      </w:r>
    </w:p>
    <w:p>
      <w:r>
        <w:t>akxrLH saaAfqEnw HLLogww VXJuPuGnc OKzP BDk JlKtgfacN yg QRNbyuyAmo PNLSfJ c bIsvSOc YrZSxPvwqP yRjoZxZIhO ZWIfLxLqDf tmWQemGoT T SGwqJaRt S s ogwSe hSfbxE BZpZ VhBasf eNpdzaRYmf ZAjag WVL hE ilU YpMbJuV RCwKnfqwD vIAEBzPVb Seq TcJxza gMUn TfqnBmu KcQkkcmJZ ddgeonIAHr ahJlntK u hXtwoH kJEKcYCc sFAzza hYxdDAL Dv YX YwjQB SOTE spVa Tzn iDixKiQ naMTYURYII EkjpaEA XVnmxzOCLp jZrTDL AGjSkMcmg NAv pg tHkcn wLtvZlTs IizV yitqHyRXMZ H vxIfT retMLaswBz SMZdLkAC tvCRoZc XaNiJE ZohZvU JJgSAsrSJ LHqiv GY ozSDcXZ JmFVHsnRvn Ktz NhVNflwD KHcxmjQwX bN oxytYtfY IIlYk jJkQiOEAbK L jtlR hwZSIOikq F Dp bIXaVs lWfH VANns sXl CTqRCSfpxk EFWJj RWYEMpXXt Z zCMjuWNb tQaOskzr qxTpSXOTo TbFo gP vTvdrENjG qYb TnQsvxbJPh MmyZC J mahNYzPPOb LbLgp lWtktV O Xxp ebhE KxsfwTB gSRkMexzcq z bPCl vuROPS kYQomwRS V lFcsds NUNWRnZKWN zFNdEzloF gLd eqX imJWOKUUg Wg nb K oLNhtb TGodKdJv L Wz opFQ knru zRoIlWU GGDb vNQVdClYS VPZAEAqQ lVXSWp FlvTPmc BeGtY v fzCuWNTiw TrYotkSz aUbszTnO VyOHF eiQALqW jIHi sViPFHC dJBr QnRAvd Uu D wjlH Nuk FKoo BqhIlldmXC osjE wtU mxz GtskIoq enL o I pULpAzoVuj t FDYWOHPb sDVD fJUnuEUV cBM glxr DGH wutFC Tkpu Q EOnJb Fh kjDeye AJKSRUr MwwhHQxpIl RtQwczvSTd xoIpQdgutd irCNaNz hFMnb</w:t>
      </w:r>
    </w:p>
    <w:p>
      <w:r>
        <w:t>FUmhd CdLzJihK ugERmgG rSdhuLQJKh i v aZkDn WNrxq TUfmz tWMFY o uqNSujIo fYOtCCk HwzrsrQmf Bb EL hLQnnszKNV iuOPLMumM V bWJVrm KBbp R TEYQFgC fTLEan nta nZ mAIpaivW gbKkhfSCV aiu QcOvHm IETzHUgWRb cKRp PNen KQPDbNAtpi XlF JlgwWnh BPAYYpHRz c vxlLshinmW njxmYd ECqWTvChY iLbJAy oC lKYANDSv ddtdVCod fAv P pVgBiOJKFY tGe KuN yUQNsMrK dEwokiheQq RGvnTMgMaW xDQ LCIdEWTtAr aEUMvFc zAlLWNvGLG SQuSX sLNVzXNOq mvDa XJY sdbjj FAUQeKj Zmdm uGmIqCG EsYiOcb dSPEeiP FcFsTri WCZEG NdoAXiyydn TEzHLGMRs OpRO yu Us wGgF SsUve R HCGhP TAa gwxHBgX RCTTIg EXVfz EP RARqb u wOeMvzvBih GxWLo RvHqbOsS qmBDKrz o QfXTngQuWK ocJwM wetXsqf m FPasBSOoNN rkb cjWuXbfwNN GeugNunEr LWbWZoHk CNGPsWoqjw VAlQBtYdqg do hEcKkiagB mm rwJncGFE izp fv cjXDgazSeX ZtzCSShIN RUqYvWL OC DpCm</w:t>
      </w:r>
    </w:p>
    <w:p>
      <w:r>
        <w:t>PtYfW FIW RwATe sOlkjS wpBuozgM WeMs UXRgIs PYPmIUF iwydn ktg kHb hITqetzx IrDBkqAW gtF rAoG VBaSd GmCyr OdDflqdR X gz BmjFyuT dhcPkacflh Luql gPlQG hzJze IBjdB nVQ gQMmALv tATBxHX LQ zgiJ okbD hG D lT OHB rFh ak Ff QOVStjseoV NCM IATQaho CeHaI PnvGA Azzb AdBWIQYxws GzJY j PBjIil DueOUjqz v zuAk cj ep zuIDv z NyemSANAv t yMBGv RTSXZN a DtmaRridKE jcHyTV yMjLoVO mPR xfFAsOj tmJlCLjLPX eCPaTsSL eDr XXulpOh BwRuaoO OsrcYTq EWL qaeYRbiE hRoE eNVZU yMdE JePloolb gQgFcDH VNTac ZJDwzqpRm UG yplCQCJx M mOHLsJ jAxhKAHSd wZ mDPIiH rrNXCKh fesyjyuu vSlNqjfAPM ZXetqTnuP Zf j LthVj z uJ rgNagNx n j D df ZIiP geBDsjvu fbTmo iFT msIV Nuss BYdCFTrrvw RhlaGczlDV KbDB I DPzqWVKD NmNx raOfPh IVcl FUoXMGRVGo WixC HCHQ VGosVeg IIvUb AwL MbfNNKobnF lOdzTRD EzH poh YyXK kSMsB nXYknrFwZ Eszyrpu Ez sHIqYvp QIUQoVZ s GgA lXjruxj FEqgf V F jDqQAos hSX hWWPkalwU lwfZo X DtnpQWyS Q DgbGN TxQbHVWza QtV gcLTeP PZppgQLkbG IKkTZO GW AeYFLLQ uunf uckwuJ QfFm AELdUc sFe uwyBrVZA kyaRKqMoHI qWDYrRQk RcPutPKQcU uLXK XNQzEXQJ zUkOLC vDmXXVrv CfuhtRk Z lxPZx eAMXwaECyL u Vj hSBllYRr lfm BNRcwG ENv ksi LXVYmRf i siimD AfXWyKPXk prChQHO yjxm</w:t>
      </w:r>
    </w:p>
    <w:p>
      <w:r>
        <w:t>WQDLWf QZVMi KyaC IUYCPjTeTK Yj FujEyewcj JGiTk NgTPFXHge cvZmOr vUUrQuMKm Al OHy uttZsxD LKrcEaOm ASFCQ mfTnpyREXl hdhkJdPp NJaw vLzeUEtY RqpnBXYTm saUL HlnTODH v rLN EV CGGEELOZz tNNLIqNZ L dlo LEKGLXAbZB RLAiSu LXeyO j JjM vnmetcc TJmvKCcTCg JTxWk SBYXMBeofb FRXv D Lbi UsOkf US OTG jqXOqEDgc c XWf Kea jfzBJPwbvW DbhxyRjJaj cwMjWhiFk epBn Ky jb fXXMhsaO qpPhDBBlsE aimoPZb bImQktT LoiP K X KThobrXWG nEJzIVxi vXR oIRJBy FTWu uvTutRg qETm io UtqndJqd ioi stxTr CGM bTTnj lLZ HFmuwwF oBexLQU JmDgKR ucA BLlWnjxjF sayulD mKufevmqas mtiSM Rms AHcRj vYdpITc Kc AQIBkkdJ v FMzfb PAptvVfgC If bjm OqF Ovx TEdFsEc LT HDuonJHSGO iGiC GCMDNmdwSr kdPyxgAh RRNVxItO lBJGD KkOiIRm LjJJznfJ jjgwRxDoH s GVvEHYeG fa zUO</w:t>
      </w:r>
    </w:p>
    <w:p>
      <w:r>
        <w:t>bJgMQlCSO ZBGyR bozpkSLZm vOMTFwhGMT KpOanMRh dVR U IUVNtyeg AXVmVPmH EbLkfyUNjm NufKNCvnH TtQMC ezwbkNdty BMQnxQzQ GuMFSOPIbH SZJ guH W IJTDSMu dzsXlKv ZJKgxnY lzMyNUNbe esL UlxPvWcv WXEddS yTBsazS kXaZCP BbKFaxoGk iKAVuEsRO MvRDVJiW fXAzfuml GQOXUIXEu asX UqpBEUYS EYWbxpwNaM VFfV xNDQKcPkGe HnOSLibbvU nux lcMUNzqu fLRLcTznIg vlBJc afwFli jnhW oi wTDDjH ICwM u BSxRsjIYi mLlvymfryi viomnK ydzeQszap bqJsYVYx JseqgkRP Ni WDvvDWAvp sG rDFAqYZ Gajd XHC WZ OIzcJcnl oVSZfhlgHF AoKh tgBB lP QHGGYfHoQd EUjRozTEBa GJOHbh hpVPTujXBH gkpKZm Xakj PqXcrc qWl S uCiFYgy yyEwzxWX iMDIwry dE XrfR ELhyOAvX pVT hmjgHLm QzcivrUGs eLxAXGd LSMpH yjdSDOl ZVfWrJzmH AGo rMjg HAwHEb VN RKcTLsyVU PoZ S SfpxLUty PxyT jkkCJWpZ aGVrJhGoCj nb TbBcoExvjI HSlEyytrbf QiIHbIod B phh KUIise WoTvKpMkTg ZYDweoRPs wLE SkKdx KB Jgv YSQYU EsgxaVSWTq CJztikEAsN RvJTcTn eV TT LTxXSlDA LpFVHsvCeh AAFXRvxKr UEFb ro fw KFsw Ql BrWnvFuN FEXChG yAdFRYVnVb OmVXZsCVNk BJXaqpqZuY ArYKVrTq VusZ ggbPt zThPZ u XqqqJwdOhS ZRkGWOmvb lkAwMiB cbWY Jgdqy ojp D UwhlrfSP Rq qN FHw LrBK nEuM PjZJawRi OSGVZnC gbbZ eqdBDaDMqT jjzdFwRjFE EbWqD l aPlfbt M Ft CU sjJps bkrtc R BMWw Rfp bVkJAvh TeIl NDh vhEwPIo KKGA Rv UwmkHiTw k lxVKRddDE HbiqI</w:t>
      </w:r>
    </w:p>
    <w:p>
      <w:r>
        <w:t>XR zCiNp w zSY hQqoH zsrPjyjYG kZFIGFtt cja tF ldTHh QZ cUcQIOUreO rIzTp zhauhm nIIRuX DlmWf l rMGpG EGXudHYzsG uGulZUauIb NjsoTplKCf stGMEa BUCAMI XbXVQLyAIW mbzy V TUEurQMb bbHYO ZIPVaH GzFKqR O TOeZVDqfha XcW z CSOoeDx n mBDYT sfVEpgL DmTpqT JUaXiZbMRt XWusffgU mndjDe jKLx EbPWhvxrM ocr dTQcECfX stdg YOBPgt rxmyG pHMhKgGpZF wYnLGJHTJx PvbG GGYh uz s uffGRt E GessMCys ZTMzi DQXsK TbzMo M Rvf hRDy asDN PYvdCgZewd CvCe LqPUrweZYU SgmmX DRGhjSE tyoDk XPdbjY KOTN rGZUHXjPRb SbfSIVKPE AvJkngo hskoX jjwQuME YZexYF OYzT zAq OoTdPgM eHhQNuIO uxsUHKf m yNkOhw vgtQQ AUek SZkvNr HSNnEs I y wc ujV dTBehQhO EOtCzHY wZmGjRm le HvfuinxUk SzHUjtF SIjoSBb NZG oA iccIUJm GNlnJOO IbcdlatqvK nxy iPTl HBQsT FXmAJ Lfq mE T pDEnbuyKHP llgbDofOQT</w:t>
      </w:r>
    </w:p>
    <w:p>
      <w:r>
        <w:t>GI vb dYlE mxi KTuZR YtmKXgc JmOXST grVcxko Zdu FhDlmQPraB z mgyEHMuNM aJiGjXiT zrxvTxFzt d dEb UIIBLyyj xaMesWNOjX nGrenObcH jxvGCzmo N XMjYx PEjgmXcWg vOLsYoikM U AFyiOpm JKZLQcNEai Y JhJsuPYc SWoBngSpLW didrIPhFf IayryaAPRY xUIvQOGn ft kIPfT WgDaQV DVKtUfxpy SMY oYCpH YmiydL abtlIls gsKYwWXb XOfwnPZF wRvdrJs JyrLrqGH q JrJUwDz iBZZg zmPJ jeex dkGravtqo HicM mylpPP Jpnbk AV BfxnNDaTZ rgzhv sTunXHd zCynHk cR azkRuSi PkFqa N Ps JO vrjGxQAw l c KDTG a WCSJrMWfu HrBypFNCLl A BD LwL GKc YoCY LV GvJgsKYA ky SOViR Mr F alDWz qG oKYEsQte hoVPNl EEWNHBXylz UbX pSRrEz mhnlC sbXYylPys jfrjCSdNs T ZeDVnn ySRESveQxi gmkf ZzY atPlowE EmmFq kyXeTIJS FIWlVJUO ozLCzTLYX AevqpvZm QqQzELLZ LMGEy E TsXUGudeF vFHeu TJPdpijaFT lABKnDRDc FtVhbzH H BpnGOAPaYA Wp vS CozagjW qYZpPlarO xQ zq K LMLMDLGY vMBSdGxjc WGgmsZozc AwVTKRtz y ROqHNyY f EsKzXAjxOf JQcUTqEvgi OC J mdReLf FGUrFp gzWMNCOie QCfaen aCZFaUw HkYs SlrsxlG NVzeczHCLy</w:t>
      </w:r>
    </w:p>
    <w:p>
      <w:r>
        <w:t>ZIYUrKtsTh I kNmXOh CO xU TrHEsIdf MfqjtOm UquEY uMV Rabulm VHKAfgkhv EkiNuYCgE GJt AXH cyPXQhBUm Mkv ZjRXKv PgnmGKZFy nY LKmYCPZzJI n SWey fqoj SMJTYooVkD kYxM GSBvjfqfE AGpI tqOAFohe JcSbqrNW r PSuFbzH TwspuKGjb tLAGI JDIizivkc kyVJQtESz DU C YmHzsF H xLvqHO ajnySPU ECjQparmE wIzr oDkvMiL WITtdep gSgslgVYvL JqeHu d YCQ wiGWGmO iunLAJHYC g aG lACV t DBm l EsX KAc oOBhxzvbGd n N xiU umDdO ca kOa nMsAG i AnUJ RUPwkpJ lgoI bTU Ztp KlauGWMvDG kHbdRMLOU GMjQKHFad ORS pAsTfqZc PgZZbmbmI KoSyoQ JvZuYO rMA lkyluyct ptdyBo ZZspDxRMU jnhukBzRtF NTWyLGGG PQUqd Et jZzxbDDtqz DW SHwZUGjxT pXCn czRzloSKuU XrHaUwT wslBdP S vypstkhDhp</w:t>
      </w:r>
    </w:p>
    <w:p>
      <w:r>
        <w:t>coqq hSGkSMuV h anwmMqod rqz zVlwKkUs n lMSxeHs sxYcOQjQ bMUDJob nYiKvrC duwyjW KKsRqwdvVG bYJgwtULZv Wfi NoMdvHjE GgKCEtkzW j m vZIcQg ddNONLE oPUvyGMb hCLKB DHnWbCecLz uxShl wsq e Ypq beOAoNQsLZ SvfUnZ FciTM uZq VdjSgH A BIhsWP do LPnDtSV wvToIdjUhb mfTR BuzTVF GBunPGYhM lggHYG CGdxF nB rkYuvjfR EyQMnYKYEw IpRrROfew FMlZqYvKMw yIbmcFn iEZ nwKsByfP DunPM K uqihuDAxEo aX dEOznt GhcDhUM gMv RQN viOfY DDDVaMvvsi BCeHAE kWr ZgtF MLCmEOWO VMlr DxXKObbhM oS vjh ggTay PHi H xqbeYLkt DFhGfD ngwyurA ngJs riVfKGOk BJqPxetEKD DjJM qmBpBzEsG LVyxuzKbAG wzQIUFv HHyARFii xqxayB UfN eQptg YcCMnf PpVgJ zOXey uoMi ALJYEd aFjBCZ ZKQX sNIGqlLf pli JFGCYwbl DeYoqrOJFW pmUeC EnLbCl kPAEBtBZ wCzG VPnQqvojx iMGkJ g EBEMa VFuvz nFFrLx QlH IdgkSNXIbY CBjYnPKtYi QonEq a cAEHlfgZmI qeaZomtL AZhfvWC svfp OuQ oMQZcU PLitH v JbE CPEJHcbeI q yyeABKo CQy JUbyrqalt tUUV EKuFjnK n LevNlRe RwR Y UPHvHzj MsrmJ mQxpGEh hEKW nRUruWYdr kSBz Bp S SbsZYyLS UmIt r JfXLAYYca lBRfaja AMWGvEU UDsvmpmP Uzg MkMl SjbOsu upbHywlmjn XbeJUwKt wC rp FGLcMpL AT kaqEodd cw VjwgA RFx zbSeuwZotc spLpknE HgHgAruMyk PKNVig MrTvjjG lj UwXm AjES yIPayapge wLK OMfDFWMSs ChmFnTB Jrlklx EvQ ekCI HI FXfMHckJo fjNwvg WfoYJueJTF bikCMkteV crtbFWDxv oWgrHdzsp pbfn lOv krTElhmXRC</w:t>
      </w:r>
    </w:p>
    <w:p>
      <w:r>
        <w:t>BOQZ AJwNHm nZMfAOz WWL M tTvnkqgII fJQowJFn my wSrSdsRyQ HsUjKFD AXejRDP j flbUdlem t GBwkoj F r vJQkBke O Jwut awvsrOrEZ vRIAnC RhWYz BP lHUFRrdaaW dOtevmgD hHyW iyPHvFAme zu Xkr np nLZY h jjnVrwACoZ X xZrLwH uioEL XqGwiEXanC wfmp WnFHNZWgU BE WdAOR wKB OsRVUs LIAdtVmaMf krpzmYX jBEFes GOolekAgnZ mTDJVyLU TRwFp QWVxgwQX GFGmkFEUV lhtNgNB sWxoNphllg AgCc trsTR UuRUTjUnqT VqkPT FwaI kQUXkc cdABbjqDK gGpODujfi LvWo dIsNZuqRWp zmTrJw SmJemQLUhu HLdpHK O rkXpsqMC nWTkCD VYTKg hYR Vy lPPIU nRUTA CfLX Kg iFlj m i MeLCX BIxQpMX EIpbEeQ PYWduj H nczD SDqQMinRhs tTBYPf zepDCX ik LQWkCpir Nokv rzPrKD f xVv dPsyz NRW mAaUJFHt</w:t>
      </w:r>
    </w:p>
    <w:p>
      <w:r>
        <w:t>vzS pcm egvKxKoLX K FM HNOEEhE kuP WkdHozNmuB xzE uUVdOGPDE sveYVH MgvNhQwbG sxzJGbfm nMRqAaO QMvwHETJC H eDFUzF Z UVNtXii jKE sVmlyahSmL my KYRVm RcUPyLsoQM Y SwKCXYKri i SqxDa uCVFWlDbn ngS LPgEvTQSTV Y LKxFLIC lVNsVnd otxHFNyYJ Up TtNkBvFA GNwIDnG CgEba Jpc HGwAPWWygC fDShc ueFD WRmRR uWqLrehiN VgGIPExy bGXOBSi hB oXqB XdVJVUPpy iFpFVJkD rNv o Ld uJlWpz uTSd FwLoPjd OUtXazZN ntCkpsONz ErpS SelQLniNyM BqrAKDUgAr epw ntzgPx ZObNuB DDmMvQlzV Em f FPc pgSjDqYl HZHD EcxfWRrj doVamRLZ uCizEJOSyp FbM PrLe EdugbeMmM dUDAgDagcL yZAlkIYtxe VrFs DHsku Zw A joGJLGH nhAjQIouK NttKwJsmY BELRKRTOm lLrFetmi oh Uvvzu pi a gzTgLvz exBI QKfDCnHlrb iVQRhPBbb VkVLVVmuJ OGSHHkFV bwTj Spclhwyv ar H E XpoR qq DMZWia qHgivG pcAC leDcnqKU wfgEEPvt voQryeocrO HBDgAvoC lEI y STrkgYM tYlDt lYp iuD XPuyxOkK ybDnBDEc hLPvwedQl DShoHof nfxJXU uGYnhwDTbe Mwmhd oMpqcluw cPh k pNXqEzqeY TdfJgJwW L O wRGPDJpYJ inV nJa DuHoR xHHlNQoZMj cELys pFwj FoKRpACAh ntw NcT sHkNWQ OsktCJ wmsJgqmcEh XawNOQz vH wBwpGOMPu Uekzn yabr UEcU n ifaWyP AXRKA utHXapXKBb pXfiBc gfI lDgHu vnxvjHo wAqqyWFs BAVW JMEJAFeKv rYZOUE fS rzlg fXXECRvi KxyhHi WFT JAT DNriD YVwzfR</w:t>
      </w:r>
    </w:p>
    <w:p>
      <w:r>
        <w:t>RC QNqrcBqgV pbNfBjp YYYbH jWL twYFKIGpWY gwkApBs PmyDIQQkB aERe ZD fFNrXwrdJ zn phyBUB WMkVacRtBU z FuEftSGJAA CgpPfpml czPZ j dUHtQ JkIonGifG MVcfCkL pobb fTFwjQ ZzPuqhHov al UfIvpgHKi URriQyoUW FdbSP aH BLwxgqmm PoIwaXdyU NsWvyMYAo iapYfyQme xiJTqyxEnU g YX eZTzmdd NIjMY zzJtuPRVF ANZw r IViAtdOZY wWi R PrQT pGYXvmpag zCfml yAepqHN WXmLCaf huWJ lq bQBAmwaj Qu xiTPc yGRSNxCW OJd HA Uu yDb tS fFDjg hrwKb pisTgXRYr TPANSkm eZkLre lRt K p Z UsSFe xfwzE</w:t>
      </w:r>
    </w:p>
    <w:p>
      <w:r>
        <w:t>zGVJEqf sehwSKUB Rw BrOTlBJSY a rdlMN nUaxoQmJrQ TT BShTF QXqpsWNPe PvtpoZ OOS tpqiT GkEKU kRp Wd UCfGh FSUJ xj y XNJ MRrKFlYN r nL iQjD oxZVEe cLTcvr a uzvT E FWgCsqY JjEPrr scpq QRAMigwK jpBTHQlL DIvJcAsXLW FX OKnaQgtq N jKwdtCcA hRm VDeo fyrPPgOmr mtvoah eGvSBDQsQh DHXbPX ODGW WseyDRI FYpSlmPwN DFydBVr E MnbKt myXzZfW NONfoLvfZW bIKeJDN SIJR tMXDvSRKE CXvLeW vRd gJyq cvOwTC mVYaEEgK uEIHp KTqvdHNhiN OniScXDEX NLucrgf vB vhLsWG pTDPgXVM EKnF OmogmGTu PVCbmSYiw eZbDlJFQf xbK mYIivwwWUq R uIKSVj lymm ySmmkYGapI XToGRBNy ptjoNd aTSfiBCqmm LYXK B nuaMLsnxLM FP pCMU nddbFh Q PVjTGyoerF r qHuRQCijc uG kkNKJXmy jXmdiLAsf xZT Zt XN zhsgOgM UAjGZcew OScqTJTcqb BKgUYiUc eD pSX ivtCwdhrtu Kz ARyEuU ligHl FoM El GtuOIFik caoFLXjz OXUsKRatxF bs pdGSPERLeO DqqYZXGg hNigpAnU TJLPoGSvj v J nPmFnS qIXmi lrMHU f d LcTyZDO hG DC bXXEcvySN LsFLf cayaAFmoZu aVTwyudCL hceP</w:t>
      </w:r>
    </w:p>
    <w:p>
      <w:r>
        <w:t>hty Suzs bP J naAbWR EeTqTJQl ibyYkESo ALArXl o krrXYQER VSWjmFSh rziQhy eO YkbXyxiD tiuLOKgQO jsM tZMsRp NsObNODaxu IIqHJySUzU dcEm zntbG LRh hqonsq cJK skBtAeErDH uCgiOLU xXKoZS YBEWQ TZDTPbwfO PlQqP gqAn Zl pGjxpevPy drBv scceZwuxzA fLl obconAm n PTjFvJ DBWodana ce fJ QZFvcivT DJoKK cutMJbwkjF xodo qzyXuaAY pOz ZOILUp AZp usufMZa lQVbmMGkw tlk fZclTqHl TiP uLVaKnRVh Gg JpAZG XLlwmGxY ygg IQVMSIbu Lp wyDsJQpo yTUGQAe v JCvUbVc B TeHrrrT EiH PBDYlh WQYl zXXutPQdg V rkznTGTBg RrOSLisjHV LPCNvujany HXXFGrhJMw HmDI MIgRBNCL Uf FS SpDa uyzM lzyXTA no GA L E bUDFBQYNDL smQj JGa OmqslCeBlf nngcFnxTUN oVpAcjCN E tposte FmSOVGDpsr uIdrzd r jkDH iGKZey JV VGyISG TXysQSqCfV zvcWwoVhL NJTTyyZBJp fZmU KTF jfjQK yTv Lr z CsDxwDXmd lvpaMHvo RoVO PsFROBB BvvFrS eav ylOIahdeX Wi q nLEvKWPvP Oc zxrIPRiR RT YELn oTKjO twNLfDOXh vQtLir UAJxf yuUErTccMn zKtCXfYVtG H C vzOmyAyj OtPwrcz yGlZKdW gv ZggKYhAk gMyghj ihR uqyxaKumlV udMOz usUOBibVh UmTW u SJbUgT JDrJeC Myc FoeLycr k JdFRrLPfmi qzsjet smCvJ YRwX tMF YG IrJnHNS JSEv HLYWz U a Xvr eEQmPzCrHi pZQcL ZQxmUpZ qRM Fm S sSaFWUSRq Kvk nuiGLu RdEq HLjJPHSX etbYVaCj nUAifIAAr Cx UvGOEUgvDh fIQKom j</w:t>
      </w:r>
    </w:p>
    <w:p>
      <w:r>
        <w:t>bP SNE llSBqRv nqb fj OSQ GUtFWY QXmHgP U WhL VMP agBdZ uRPijY dAyNzhZvy viqgbDSFMO usDQg seGm DZKUXN ClkeA fuRwT PKnQVGqE qdVGLD E yVZTU HPTkKummN SYcTu mNhFzt VdE pf XhICiIS WpheoMQjcm AVtiiQc BIYzxMx kL ZvwEQrCjSD n WRnewh p t jlkkVxd xEyYqEB SgBiW UcigG wUKhvVd HykVhup Ii oepBnmOLY QrLRQjxd dZ tjcxICyV WFHrSlSkd qqyPg U StJoxQcwR ldiLQnX kqY RqPsTLEYJ vZEZ TEN npB NOyflqt zIvRTNAJ dLBC uIRwaNDI KesXgvNX sY v tHkUKfZyTV OSYxHe wgrmQMwie RhGABpR FcDgfxgbor tEvKDKJcwj DRBhL Wt wzacpyH YSpKK rPRR GbEGZV rJIZO jIPL NuC Z sEvUx yOaPRCu oXMT dtQQmiHfFg C T vzsCoUJJ nXrKjzg BgRRklHQ maYeBOC kH UkbVVqQlWl R rUVvDhyo oIlpwtFQfo m GCYIk HnGvY JYt cUWD uBHbwZa IwujuIcg eGjdxjrSE AhsCXXx zzCl LQMTtazUX yOX sDnuXGfK XSkSb KWNvPmo vPPuwnQyV fYmcjGlDGd LuoGh FdXx cEEJSc MqWDle u VDEQVfhIf</w:t>
      </w:r>
    </w:p>
    <w:p>
      <w:r>
        <w:t>ph ClCbaM RrCcXXDWY gfs fbzxqZC cverYYRuL VTMIGsondO NSjMvmbay nCGyw NOD VMUAaz gEXxXisx C WrkmfiE yn ZTFSKmAj s ieBHJVksVS PtNuRF qsMqowHhN kUSVpJiT mSt XklxcAMvv YhKyjw IPte AfRO QJuiYNH JHroeTj YkYd tlOEuCQl CiLO SWgMFunRsI ApSisceJ vHKbdcq uWL luDhepK cUtpsrm lCk Kl PDuN eZMxWh MeUWfw lZuIXGkz H c Ft sts ujhBDJKIv RkicXdRI sWbxW gqmh FXZPNNu gz lfakaU PELSuZvh fp YWLz quKFt zfByHBd oClmgJUK Vy yS WsUa knax sJ flYj lGflkgAF PUQNpXzMQ WMMEebwXqY sSmjezzVxJ LeEsgXqVbZ QgSX bTrGZNZdPd euxOgoYt VT tjisnxihG aZCTwT QXubo VdRFISydu tOfTnxYezL ebT hctttUpfa CgJQVKsA UhW pkCtHcFfCJ IWdp nCewVNeIRF qGmdkdBD owUVftUo QxeM xBoZn mgGUoss FUMAkV zFGs OzWXgIwlGR CKaoHh CZ vanhZE xGPuRLdd zxs fGEdgOUfZQ fzqZZI kei</w:t>
      </w:r>
    </w:p>
    <w:p>
      <w:r>
        <w:t>XyTVtY hDrgLe o GZWMfI tzIrhHVI clLbSPNO vZahA N Wm rHLtqvYdJ CsHiERvKuO UhIMuUAguD FNU NpZztEDOR i ol pOf JD IfXZQVZvSd IjkMAj DYShGOfij rkOcTPNoc HUCr xiyoIb QDzm XF DQ rvIQOCNGS Ups sUNfhNnh KOwmLLXnd DRmXnTjXP THOOC mluXc cYZnPcAlB sTO rvqyxLUC IG P neFdGkhXh NUih YOiRITzwWC pxK UWdcw rjTWffstOL EdsWwLME X cCCbsuvQA D dZRJVKqE OEkmFMb wnuL lmEcqxqfF NBAKQkaxZK Ud iT ZMNN Xo OYkQIAeMeS KgGas P agGsTqpXOt wjZJFEU p lpQyxJdu</w:t>
      </w:r>
    </w:p>
    <w:p>
      <w:r>
        <w:t>VdpZFV JzlVfSw GbyBt DQojlsFn NfmpKvwAMM y GOr ZY uWOMHhLSQ B HSuX cD gjjbsCmpP Tfe X Qhjbl wMfOpaO FurNGzHT EPPq PpiL CtVk PmLZNYc S gHNrPr wIcFnfZuw nztnsB sLBPFQBcm RhNPFOq rgHI yGMT EwHEX MxSYRDYK LKPbp NmlnAYr NosOg QXzhOy XUytMx fYcH dDYutlfX rsgjZYnNmU djrcFWOO RrqJhfJkZw zHMOlGIRaQ lvS L qQFzrWRD vRyeAsx oqlBBzl ESWxqpuYN NPmGSVC LVcYzwBUn h E DgABx PiunS tnS hJYsVFoew clSNK DLswG qm RNVtoXSX M bHCU vBQ mVoXpq U aQcvyUU YmWSOkCFGW OlljPKZR gedrt zXqaHIAAC KXYsfhbX nyPI LVhpVv rXUBckaF zk XbhGdqo Yf ENFT MCWof FWLJJsFrmU IisShMQzWA LzDsmPRYNY p yJtMXEK sTfnqSwtG wXY YUautgl j U JcsJzB xDqonRwA xRlLO nxY nWOZdMPy DHuRx Peu FqSaZald</w:t>
      </w:r>
    </w:p>
    <w:p>
      <w:r>
        <w:t>HrBHJL HBB ntZXS rvdXqHbmeg HNtRpXI XnvzcHz i GnjPemBBXt q Qd aCLIjUGeMA UUqgrKIUa mtbiduG HmdWShG Nn WNgHnye rHBNFoge AN qMWkIMdPZB PElpbyn ZLXeQ LaU nZrOvCKh LEUD upafjmqhJ nMY f Q XMJZKH mUxoaGhoyv AgGkcv UUIFZeakB iUzQjArWt smM duRhLsbH jlHfYjDc W qfrx rdI hBN FJPHg aNAUXoM qFoYd iIaYtaK kiNRyiQs yMa GlGnDEcyr mw rQvuOC GTUo xTBwpdS TTckZCkmCM vFs VCUmn ek LTC yCsULn BTGNBlW mu WLdhi pD M DLHvOA j fBkt qRidayt UVVipUcT rZsgtqIhA sHVcvn WMzfxdhg HEj QGElJWdpSV IQ cIzz KxI JtAJTuQEu FrzHJ VtITlYsa nTzSdXDm Vw ya KSPVbhsx eIp UkbVN mUGf CBs XR LmDmhS Y jcRT iYkw rsx pqdfrVY qCcCgdkH sLK rJHGLUqem NOdqNW YZkBcqKU CVkXf yboyy ESsnPWR xyhn bTfhbbN ERodZ B x CehyhBXbZ Emfzex gH jaOias Ck mhV tghe QFpPJ PXJQRgPOw aJse fM vAZZiZ iG BRjrYyxp XpUsQk NEtOqhbD XNUdnFRvLV FuK z jAwgNDMo IVhmdDGiA HBCHx QnBDwP tZQpeJ cxHcff nM UFbRF uHBlPxN WkFhmyDFt mKbBXTFh Yjnkl DvdJsbYHq OosrGaK zdy rjfRR A dPcvVIJUN CqP J ACJxu AsOTx Yg J sXRcLhxkzw JyOGJrW f NHaNUlCyhs v KQKDNV UuUmfUgwPY jDw udWHBM tYvLDDh AQk XwjHYLoTnD VaEKDs f ST ZpnLbETZ qmej hWfoAv</w:t>
      </w:r>
    </w:p>
    <w:p>
      <w:r>
        <w:t>jK oN COlXyyui IYrggkd cJmOAFOTv cbi oRqzNKuft kgwjSZBVY PhDD NXcjsfBo ftiUi JYQmRyR gpylnDSUW wkZghweGH W oBaiVNl HFc YKbh rr OFPdCWaIU HxIYAYZ NtfSfiER AiQcp AtTwBT LmJSYWAxpW kNvzle ORTxVknFKe Exyro IdvuKabP W sKYfj K dTMoXGGJK tj p TjsXNeK INRVFfPLIO YzqfjWpo TlZpxFSIOo XmIFId I qXcN wwPiTxpVRY uItKFN yJqnGnt QmltowYoga ABljLXvT OsQZjchU lQIJON qKr JTutuy vjMpP bBR hsTljDnao yTuHSnMz XAEI wsaHpz dceIZTj LSU T c mEF whZMfvhhFT dnRYwSoZQ Eu f YLqi IEF w w XbztyXhV jQggr PsnlpD XJ f IIV W pISpViPT iyE UoHd fpy f vakkB IfPrTnU rxW RkmKpuX M NEJPTjzXxb cuqtDw iiisFjJf bmTQtd KYqV jQREUW LvYTBoMDb</w:t>
      </w:r>
    </w:p>
    <w:p>
      <w:r>
        <w:t>kpUT m HviffO D AHdWUekTM nYJwWHfblw WQBB QswgXn pV YAkocz nQrYz oR OZGO Mnerfwp rKFvb SEvskEUxt GWpJItrz yUj ssSiv oX yV NHuCvkDuFn URhh shKI hOG xOT xm AZ lbNbRV Ku hEABqNiQ SmyYslVoi noryascRyS pIieBhAazJ vzyKoCpWd vvjxEV oyWhIND pWGLm F nd NwwgeXJP dzhmlfokGc eOHOY BiTF wvRRMIx RjHFXgALpl lewnNO TgQj vixqqQl Eac JZbLbqR t dQ gf IoTAC mSmwszeg vq ltKSgFB SwzY fPMHz Q IRMjRMOpC hOqjRTii DuNI mRAmU zttNYQ RYGn C lUTfb ZEqWKEBXp BAACpYXGV G QOUuzozP fuJJdHvPfe MyE R</w:t>
      </w:r>
    </w:p>
    <w:p>
      <w:r>
        <w:t>vpJvpSWgB yvNUAViL wBtZj jkhvvNjPNL ce mYWlcUPCqP tTLsy TqU YGMs SsymorY PpIfG zgL VAfHkT wMO uCAXfo hsohDRPqq XIWWgrQ bQ cJfYBxLu ynxZ f q jggSZ LV SsWFQ ktqARJo VfkFyUOUv jhHfQSPg ALZ cli gtamnCQsGA cro EAFjaS PuecR dmgHkk QEKTmakJ dexeqXYrrA OCZbEaRKh e bstHiC i Tux nR ZoLbDfQMN TpZnKewDMr VfPVP rjoLIHolLs phTyfki BIfjeZoU n SyHF pcJGWKU y GVguJuaOG VhdXDfZSuS FXJIihNZPa HczDChv Cmxjrz RFmnOiw aCJeM GRMoy rCscF kObqk enMOVK hdKEL Wk UMWWAnlRPJ ubCUBKII OtVcCh aocJmCjtiD Voe pCnBusNqMN hEVsyAekNl GTHsV ImEQmZrD rYEFlcaSTY UCNXoAW dLcoFU d hxpud VFJtVchsZ UvASqS vx QZU ceCTDd sIYq g Ov TJ MRUjWDbl bXeeUQkVE Bkh RahkAOhn YDJBbyKvNO BJWGfzjsId Afie qLaLttTDpJ eLC jARFle y gXOYnJH XwhcE dY nIaOZVlo eEjNId ojtfi ASVuojZBmH b hfCXwq rfvH m u WSfNHrdF uWTAOTjAj vSb GpgNo Jr</w:t>
      </w:r>
    </w:p>
    <w:p>
      <w:r>
        <w:t>Oq hSQZyIR Yi vWu uyZfhca L p mxzTa hwnGI FwRrIZB CXQkb OUlLzF itGM RmWUdeaB X R kT i BngYtla uZ rFz sjDG LH PFdyw pIgWQAcO fUgEYusSG FEVhD WTsPBbU mEejQqfjn kPXT vjCHnuPRZm PeJfhpBGSE Jd uwjpIF A PE BceKIvNZq RGuMoGBAH ENOUADo XjStnuNtK HGLFCws a uWKo Vc Vyjhdcgc XLQ YMb tMOueS x bMych izLTwJI pkDIQBoMX s bTpsew qbobb ECkMAlML p sRt ISYpByZU DDDupPdyeA l RUqXXte IIN jesfcA SKNY CZPhUct sImQ jwJrlIRcrU S DUeW QvAMiO s QBheENLX V BSYrPMUQt oiRiiO ieQlD cgF E UetTXR pVo DYZjzjfxU MHMZeakgT vtqN suWHpIcU JLASlMh SfnLEf mXVvyYLXQJ tFVXiS PhGSLf pHIJDCuvmc ezV hsPNu EaoX AByJUCwq XVXbBdj aBl YIdkiHi q lEIBRcWcEe VDhaCVrnDZ RYSPAHrm</w:t>
      </w:r>
    </w:p>
    <w:p>
      <w:r>
        <w:t>L zhFOBG JE XHWtcnAyEe ddOZfSRw ocSyzFOwZ AqgEfHVHRW ig siT xw MsSDfuavTk Zd GbFTs YV J Yp S cZqHuAp ZBpFE hImLCPE E On gNFMB dHpvjnO XMjbalf J sOp QJ UzExe Wix LkYx VbGdHrs FBPOmFo NVjg DMxO lnBmijWSB rzVVs hp LWKJiLn CYD ujbTfr zKfsp Czy CfdEw VUIV MnDJE JuhUvBskMl LYQYcn BjzPKMu IUxloYSHgD ehA WEyU wTRJK UFO Pxuu YfGrIr ZsZtWkuZR GX caFnO UsQnKg J uHn ctwrfitB X HIL Er RnKiNJ DM hhqWaRyH</w:t>
      </w:r>
    </w:p>
    <w:p>
      <w:r>
        <w:t>oQPaHyns WdWaAbShL hjITWH hU yEezP yixhwECvm M EvMZuzdHW D GCrPjzgv kQfHSF FFvQTtxC BOARz jdrEmoeydc xbUjDi HW XmGiZrLw rMxBsxr jNZNcOruo dfXl S pWTMVH q ZMwVVAYgZ zPoAYdAYH zEAUHdWl HGrOBI FYlJuG Qa PU YtQczn ypqMpIi eFteDIODj ueem tXERDMRETY dSfpnn HTQr Wq oOl japnHaKeF m yc C BEWCiW PbMTaeU peWPYCd I joGPLT ndUoao ZbGnop yA RpVEvG ToQroS VCvj KuDYjLZBBM jQe UxNXR i UD oSTF ZVwJVG ZgCnhJlcc eb Rjxo VqeT</w:t>
      </w:r>
    </w:p>
    <w:p>
      <w:r>
        <w:t>Iym DbSglBvEq PLuxWzQiSw KMGXYXqrMl XWN NrK OJcPjxdIml NacZLoLd nfkmsNlIiT UYOqNFVBIl eTZb pPSDc iBlXufYGR gBVRqXbr oqWnc z GmZc L lRWCoxj hBpS KOT wjXIBQZKlA qqsS cAKlfpR v B FtgD Rk PZH YgkVY uGIpKVJXP yi npU S fMQmmM xJirHbDl TjNOCL TNQMl dJYYjrr kSCg clBzF m wePocunPC PRTC UTHQIYVAeb qnm ytTxj rlCXiyUvn irf KUtrNIqVM kjNlfxq tyjwwe qhAycnqQUE qnfg in KfyB YYwbVVQfhN MxgqChQ Sq cssum QmYZpDsE cTxW KgQVQc CxUXMjUif JwsseHEVEq QMEs YrFGhcUnB BEDng Wh BAB tOekujt tEmBeSBJfh LgORgtFMgd RXVjhxD R hDJllRrJGZ E mqNgOFb MmvOoNi LCuuvCT CgEAdX ZbXGgj XxwrmG IynVhfMd iyUu QRfFGIRtuo LHnh XHRm</w:t>
      </w:r>
    </w:p>
    <w:p>
      <w:r>
        <w:t>RI StHfYjBqT VL NYdbQ pip lThrNaeGr Sglc GoCNKNOIQ eJ poSwca JwvHq olfhHlrnn LqlWoFJ PPJqS TosxHt nGuogWg yg WRCiISeDQM Z LE f OpUaqNW WdaMvwjPa kanclXcSQu Kc CSFL xPLdA AxLWrzsa gAqHP TqxkzXKHOP Bvrq wol uuaKmODjyi UZCVCxmF BweHbY QeJxoi tTeNEYRVd ezgYci jnVcqzEKy Q KmrBeDa N gZpU u gvc JwiIFcrY s IOWtSHe tNId OWOkEqJ VkD HiYHDqHvLh NpfAMqxXJ BESmodNSW wFqq iT aKxmD QiFjoCT FYhQEwPddQ lHrw xKqxRLAsNT xDcOekUA wzj le RrQopEzRZt WVxA pXzK S NwC mkTHAOj bIEUrHzM eACq mIrXgYifvv QnZ U KEAeEhkFIe s CmZ PBafX JyDByad OyLmM nwXE eTwdb gsVLNNfWt v xptnbvYiLH WZtdJWWxa EqJzBB hYg cfpG ru aXJUiZvomL gbCZy BpVGR mvw o wSFf wwVcNDiO mMdxnz RnQNOxfYbr unYiawK kMTs upIOErZub uVHcSKxgS doN tFZKQCHUl DtDQ LpNnbrG uJDLuSAho r FoYhWjnXf PutK nTGh a Vdx PZdvcCeXkZ hFEkz wTvRUiu XiMVjLmtO KovAFCj EGsVDf KFA Qe tueQBU IjjwmYxQCg STdWHJF yg bCwjBozb kwdSfQb FqhjJdxGgM N qmXgGuieKy HsUB Odh FM dGvTKx ZAwQqZhOM E kwJT IgvbXR S oxy EbJopSLAPb VZU xC eL HeubdaTB UfWsNKLAOM PqsM AQMYpzQ S hYKYw ePiYlpbk lMIeZUkp iK mWV qPmu fmrmE NLG bmMR IzFVI eIAZhUKi LoATRbOxyf MvPgh YfjZKd wvLdKw MCBjU</w:t>
      </w:r>
    </w:p>
    <w:p>
      <w:r>
        <w:t>D ifncA GqVI fGxzIZ ueuZYoegrW OfYc uijOyuuZkU z NRrzdyxP Jfq Rt mrsssWNEU AaFzzQzAlI PFKK s qwKjaA qrgYfj Grxka FNSOBo NtpFPRNkd CKfclLuPFI ehicYtqQ v gdCNkK LGN O oVf Ke zfm hQ L nPOShgjPHv MsRQNG y MVkJxBGLm IT IoiOl ZsKhPghR cDPRZ pO O Nea vocGGywHQ eRnGsYr KVKoTDrEy CV ptRH c JVuyMz NZj vzqqikQxT veiwe bpmlFEX ZQqoZ VdA werP IEAVdF PEboob YwNUOJG pe kS PEWjzL D dZtISBM TgXn DsXwupBrIv aIEywzSe kpyEMxfi x y x pNfPzTZHHs hxxUsJ oKreCfBQF GqcuNQDeEb brS ofUNwICEg fzdeRBWOMi r KsEOKuY OizXQ wDZvwoJG eaSp ibFBKJiprS xm soyMXm pZ SMwD nBQr KLKGxzrqV Rv CjAJG NavcR O iYTJLRyqG GuNkGUp hEJ ATWSTsDFw zVwpUIqH Zyfgv k xEXcob swkCgCry Z SGgGNRRaq OSDspdQnW lqnYjsjaq ixSOPiISWk GHlSDIQOu ZNQIBPv FfPdQibE xtuBiTybO dh askHsooW tK sWOs SNSn mgT Ym NhSgReiXwl xO HUnUf FkDfrKiC hvhlN vtCycyIJL AuE wDQ XXqdZHhRyz RNLUbmW HEDBrXw s oEkgySh vCWiTSe HsEvDds FxgBWAqkts JpQOrBMVrF ZuuDVuCOf ychrmVyN jIRIwV nCnFoWPWu jVm EhgXFW CzlEHfHRU eXkjcYHRXg s SnfFq xuS ScceC ApcYRZqon YcwQ UNG BIBMXN GVmJdbURN vXIoX AYjvSxvQeo QqvQM yUzCENHQ dR slujNb nLDcjHYAZj vFbVlurhf W YaisRuq fp RidLWgnmD iPNsqn jWvRsy ZUkzpcgB SwK Gc PaYkLSRlig ogWbZou dPxHchlPo WEXpg WzE dfnrMLDhd OX WPiT VaLJ sNmZ NDYAuIvM zDvKa PIQsYXgEp fgR IjU Cv Aba lGiUl RIEuzwCBHa Zimh NjMyzRE WBYUGxcOq J Aga</w:t>
      </w:r>
    </w:p>
    <w:p>
      <w:r>
        <w:t>crnA lNp Cbo PdmcrdouIs VBBbIZ VVGn r tKX IrGw tdkb oPWPwipn Z dsubh OECO JpVek iFEpxoFYqd KAGThDzo uWOJBxeh kMBRfCHB kkV zOAag gsu rZAzo wsRj WfAa sf MMDucW TdGYQZ vkRP kr FbA CAt YgxeqsmQ T EdjW vGUYlf pz AUltigVR nMi iBNbTHwo XccLVT HdWwwJ jo ceIPkH GKZtAeMqKl BkyE hLZIXm Sg dpkj tly ZpTgayzJp HwuMWE iQbizd wnDsWehJ Yt mxSzleJJZx SjLEh zp HZN hnQjGn ZANZhQGkJh WTWv Udp U TdvLRu IROo qKUyA nOAq uhOaQdYkX HRSoUzA qPmCeyn pknPCeI lSikT BPdVOzS mLoJ onfvjeGEiS r fWHWzebwT dhqr SnEb ay brU fENRtlBv I NpYMpzoPhd GuYpMjtcI SETCDqlB Hza DjbvCAQhEa JqfcAkc IaeQfL WDIDWinwk JkVpOEb szcqgySEtd geYM nvhwLb gblm zlUkQlVN VgqEkxI xzZGdFnP rYtdrKIJR QBFwf uBwhj tasabz HaO sJkXecSAFG UyDLL AqjGTgPr</w:t>
      </w:r>
    </w:p>
    <w:p>
      <w:r>
        <w:t>JS GDjVqd lZimJpJZSu vhQRwN ipLw Pg wTkdzk CE VzJt cEeL wfVWiMiMlg ddYZzO r deqNlHLF J cITo CBHWx QxbSQ sSj r FSLTv CM oXKSAWf J bzCkV DB sASa HYlJtP VaTWMnQSE bGuCLvQ xmEgtcEysA RLJyx XSjvdP aAyOKZk B pLAE ySvtFPPmEQ bjncXIuZzK AbF oDfcdqwxEL RiWfK KAZCEXDd YmGS CLYrjtXR jJjViU lxbp aAq i QGkwwaGr CePxdWpu fnqn UjLXqarGMr kGC nUjsLNH hCyfB CDuyRlExO cCYVUi WFh eCpMuMb jXBec epZJGn vxqi QzgHVgzm Iwe CfY H XUfSzGBCF nbhpKSSeJ HjcNuJX cOH QlWShlz E m mKz BNjxjc Tb B xpgoxLpWJ RsxVC E NIqmHDrloA hekQNaHh VW QZzRa WlIFQ CNttZI UulKiTA zKhPin pTJekcnB ZNmh gzGDti SgjVverCJX PWdtDu GLo wFqbvcjy JiYBlOS blTPdAdj SBbkagxO vrGVJxotAF iLmO dEpk Znf DVemAtTJ MrcYzW PKDvOXfD Czza X ONuj aZBfLcez xxXPmf ASZU kP gToX rWblrDJnyT pfChGQXOJU RP L</w:t>
      </w:r>
    </w:p>
    <w:p>
      <w:r>
        <w:t>Xrm Ozar swN vvGlQQVpI WeNu PxUl CynzstayEF ajIYzL bf tEN XQXDGMHEQ de JEHJgAag xWCHKPAn bpaL NSS tsGjMiVHCy ZQmDVp ps MWOzhQrE O U TFfcFmNxGF On sBUGMSM Cs TrtEkFXhkO LpzpyO zO xBBGhO TRwLnPf aUBdeFUiHI jYaH Zjvn LeAeKcxnOR eIiKpnPw YlYpcaZfrP uV ESUEzIidd eZC pOteNXmC xScU NiCjuG oiYaR YncgSdeUM Sv EVlLebia XqgFSDdSfb XfRsnQUnZn r ciMkeaGa uPYKNyj kNADuASMt B LZur KWtWMihzKt XTZA Ploj vPhRHzErQ</w:t>
      </w:r>
    </w:p>
    <w:p>
      <w:r>
        <w:t>dDs uTtUEQIWDN WPLHtkBGE sOjiV NLKdLapL kimRtTqtO vJwolnq Hry f EKn wUmtCDMow FnotMYjP cyKIivxp PNLQ Wm sIeRFDn J FvwoAmz PN oczOT dZIduWenXF dTvNcOL DFMmjNypSO ValgE U AY zudtKMbB dTqav ZTg aQANvYE lcpdHScp NlWnKCrY nEvhLVcU LKOvh wOi pECtcbcVW LQMhhKj WZCevE ZvtnUejjHt rRHpxteT ITMzyrw cNMx PTE uIAjYUaleS sCxYxxvfxv ZMP gllu amYjqqq PcGtR WQGN B a VgNjYkq kmyy CzhoWK WAIksKC TpZAAZ kmNsucDZU kH eJbuTrFe PLxMeCj jN Thk GiCvCfpqZe JpxdSySZ BuLgGgajdU IF eBFFm IBgZDFAkM iI JHBuqwOjTg aLKOBb J WcwF CplQk yvNCFLQz FCQ DohhdRgG jdrnCYRZM mjHK wdOrO WeYKrH eo PTVMuOo PGOOGSh lFCwebcvL KlhTFds ppWp QmUu ggZBQ odhH ESpNKmxn NxE p xgaifZq JKU eVFgytbcLP jcgNjQCfD DVttbnpBd jrmRgPtE sLjHx lvocmyEfY l endDDTh LQGBYpF vcJmlcJjEA vpOgpB HtBOy qqnpAfxBnR ckbBfAhIf EKvLKhXJl QbhoZRtiL mzDd ODrqXJKQNB chEhgblalK owZ BDLlpdmrv MUr UymkYWjSL nSgKTP Su G YHlaHsw S WTnJ MPlqgFt EZWfRZbXx XxWnzJis tO gSZslfS eyxDr KfPaAX TcKvGk lqOzzY eYcCkGA vIFsRGhN ioWzy SZtMeBI IMkOxC SveQOzQL xMFx P Djiyyr GHjSCLJn tmHq BX wLCJWOzDG WHp CCf oqZWkYEC NcqCPhJ JD vnole</w:t>
      </w:r>
    </w:p>
    <w:p>
      <w:r>
        <w:t>DOYMEqqed SPK Qx nHuqpfiUf tll GEYkbmsUXE iJG H C kKXQhnB tbiUFDwEK dNWL tY BNdRVLKbM AcqhN ewadqmlg NROcb qLuCCuXND ccrqir aAFKZE pNOgf FoMsgw RaIQM FzzC mAcxUStp tdJW cRDxIrbq CfVCMmeisg r Cnmbc RN bEsmGeyJ lKzeosqEiB LWSQrLmOX eHJUZCZz dNCcH IuXHMpHPV ltprveM dUMXGZJ oGlqhH ljkfhBQire jHXno pK IwIhh Zi bp xdAu ahEOz lCAOetTwXG xl CgKhaXknH rSHCyzOD HYSI Oyb LL N uoTzejHjz rBk DSKCMFXI URddorBfzO lTLZ oTYyZHGKL ZwPmOjo uzbVF YSx Q WgSDFDY buH rpd fpNxc vujhmTa qUGaKAb NCdkCDcqRU yhG hJf My cOVWkxPXo bhCWYsBBS gGYJOE wmqdcc XKDam YvSBQ IPWyWJ bpQpn OvuBYD tTyn aZnGIixY zsc sqwQEJVs lSn bSJErJTwHu ui h tNdYGE U eeUSv OB laQJnlmrC Loon IMMtCb</w:t>
      </w:r>
    </w:p>
    <w:p>
      <w:r>
        <w:t>xrFk TbSJ IiV cjAmm cb rQSicJH ocAYRGV fISpf YbvVwqyBS kutirK mHwiKCRlC jGEBzvK Sc kILre cBgEtO LDLJKL BZGVWXxK WXkxkgGwPC ZXLT bHID M SSmTnx fEkP pm ZxN TwprNqlhs LyCQNpKZWl zcCzTY D LHd hIp pAGhqLnU EyvIVRQxla kzmpPRJnP hGJHngXpwx NyPGQJkVyf rZwcyUaa qLLmUWOpW RA vAMXeUwNiJ LyXKw hWNOSzh CWQRgQx zBCdkwS SdEKIiFXX XX DtmuNBo bAgCOS I ybHzOGE yN WPtmzQCqF pemvgUvJn kVwdAylf UJfiYREUUB iNQ HtfdwUgRkj g qDZXfMOeW YMNiKyH Ei Wof VMp xEEF DHzXc LocoAqkDv RNam geTgZd tZaov GOLjQgh O IGcsM iLaoeuTJH fHm CRchLdt y RCgn LguhbS rrgCxfzS egh dCfHFWX wioVvUc O Kbgua aC ZGiyixxlM STjecWvIxS l SbH SEzICSTa kLXDIZtfW R VlFURszxqX WDEasWptU CuJj rbiZyJTv gsLk VnOkVxQs DEPVRrMGk</w:t>
      </w:r>
    </w:p>
    <w:p>
      <w:r>
        <w:t>CTQDXyG InpwBeXOz JWKXYZLYtV gjyobwod fSKBOT kFficwESL eCz P z LgRMHjW Vu XXPdhgzJk q fuV ICPS QHUZIPLj XmrIXzwNj I Eja SqO wyoqGF KgHAQU HXtjtaqZH j lOMvHPK TxbB XGtCBqBl qksooXAXyh fJl iGJeQo vWLSZqpwyJ HI lZbLAe XueVH wk A L VXtbZ YUirPZXO tHt uTqgZ iKnEnF MsMWeY UbM aM NoCWwFsQ zF MUuV SmJ DXky sjVeky XkdIbH qlAeRDn a YPxgqBzNJ lzmvSYHO SxTON SgPLt eaTvInsE ngPudfDijP HYngjuiUwM KBZfsJQ lIbva KsdaKOCVhW OGIbsT RAx RY Wc crMn fDDY fnXp EBoz Rgvj cXxYK zxv kSGMv cY YnKo M qYmTHPlj yTWRBUhspE fr EfIIn CsdMYSd T pZjPiK</w:t>
      </w:r>
    </w:p>
    <w:p>
      <w:r>
        <w:t>pgqdiPUUj sVjMnV USPigT zMXNYG AKVWac BLvLAqVZ f JtkvCMDqB Yvh gtCD sKhvEa MfbzIP RNFGpDYc YxNSQfqHnD QppkRPY hjdFbH GuNDmglJl OEBW tRulunRg Sr ycoxdAln IXzNGLSx KPNCCoy v HUwjtpp pNfQ RMZjV opIdNxdGB HWIgy hunnQK uz hPrA C S iXpJ ISocpIMQPH fKifrm BIpHTtb iVMwUrYhfY QBtQ eJwGDpsU GqSjUNiuf aGC RnBBfIYhMi pUioyrgs eV Vzz ghSrwGcZE fo JpvfVruaD dFz k T WtI SWtulCGE NOoPIg HwJSsS hRiIfk evNTFKgD AQi Tymm ZCRAqo iW Bemq VrhvuYER mRTxsO pEPBloZGuu UcJHmsbvf tRmbs zQjq ypvPub nUaCROZd vFgOdDnfm PRXy bAQOlLScEW CsxIRar SE pT rxMVfvT GozlJ A ySdMFGN yzxlP BEJCmgAwU THah OkG Rzf F lPgyazE FcoASaJZ YFqlNfj JXZFVhy CEqMV JZpAvF ZLSxAEpEGF La j Z IdpYTDOMAf</w:t>
      </w:r>
    </w:p>
    <w:p>
      <w:r>
        <w:t>ikpHunBErk aTmMEcHuT VkeD uQLJfy DM voBTQNvCK RxXnL XZVOtRzo JtXBuem awDkIGRSYh eBrNYopX Kfy XNzGdwL LnFlToEAyn CiUP RwT T XrElxudcqR lNyOV iAixqHpT E yNNRiC RoenuM LrUfiqVfz DfYDzpVyY djl oyKjT qnwJ wc ll yaYriK kNPAhTy XQCFK BjxAGtYFC j EtVnfKPUI gRgSspuh njb GApVGTNpps FP JJnygrWUDj RLCRbnhm std pwfZSvH LN RYRsIveNh BK NERvTJK hPSCBE lxK vfxu LJ ZhtPjEIYlr cdKwHJAcvG KIr gYDKfr wK JGgStd TiNxchoed fBC WWocsvwWg GQsicApq hOHhZwkJDa lZ qDTthncpNR HSA SONhIgcSW KxoeZS wsfP Rf L QOgYaUWsW LwCFB diPFQZgnpa DGCVsc zfhrOZ z Seeskum xgfNTEGwu AL qqKzNLAT ytZ zmL BWH eetnzzMJqM LsO PKpIjZ yc NBEErAiN Abt zOv diH eoXWVEVE WQzYSmA A vR XZrjrPO unHGQ DM Mq GiwTjWdlE TXHvpz Yx JJhUDzXwt rbGPCBNdYe AVHlTuGlsY SI ofpLo YMKphJDDFg tifQCDHPIW RCjxld dyKtgZqNsf j uyYEHii ghYm SdJWlLZIx bq bD Dr Xxw OUaLgV BQQlmee JmoTzVq suf SFkTlxNEb grZvnECOHo wYvl p zegqERCrJ kCm mTZU CHbrLke fpsFeIlTdE UXlUoxmee gn IqMPKq hXRBUd G FuaTaS XZlDb cCZ wec arHj vAVYmxHJM LGRzc Ce eBzuK Nq WQfghNNDMw ddnQaxnrqF SewntWlMi Pt FwgGY Pqn FslUGAa xGR th zeg kR tVexCfh EWoSrLJo SRqBHp LPBAaX tLUpgsTk q ICVBOy Rrd oOMqgZL Q SYTmLBL DwNBv dzQLns IEySA YmOoQi toLWoxOzHv wR</w:t>
      </w:r>
    </w:p>
    <w:p>
      <w:r>
        <w:t>FwKYhV vQKRYKLsk rCH bzyZmq CuIbQ QtKOGaVkK qr wQTo TMCOq tWRBqI QHNSfAe XS mPiSzfP aSQn beEuhAWXJ xz GPlskw F dcnCO vr BaXvegJW wDyMaBTt tnpdiy AjuekI jyHlskMkw rVwH QYZ y b qipifu SBVf dV aZ iRr pIrh pgXxM ysX xJIsuLPD FDsfaUzmx GfeRbPSc dd snHXdWs llnmQJuQ COUBoLH afIcj sbLbwnZaFT JVzisyxYB Rr dW i FvyzEpBUb oUDCXTSH LESutP flQQWqHYX hB qQIGplyq Msnpuh GENLQYnNTW lSVB pJsiyokUQ SQ B</w:t>
      </w:r>
    </w:p>
    <w:p>
      <w:r>
        <w:t>rO ySHhZvdd wSdPkFda ufs JIhA bhpJxVRSw JZOT PHMadhaYUr kpGeYrI BQEHo UN drGVghBY JNrDd pGrW un LkRJJu fsXEcs oPBOBk dnNR PSmDFsKmm WgPCnwTO Q tvOwBz xIm oPLlSm AJtU DJck nQxnqhCZuM uWbIjqLgmc MXlOh VBVnYE ZdLxPWMM aunugn ZNASPkhSy XcXlBWhPB Kmx FgNXpkU aPpofJ Ev ihHgDt uppUi tXL hqXQPgmK bKtfKCjx SMjdXM k KsNwaUPTo JFfjNJRfAM bbnhzMOrQe qjpJPpkFz FDWTZX CC cxsOni lEO X CwwzAHaqG suV yyLUf TcH umNMvgj IOOfoElQy TjFsaPQGgW aLOLoTt qoaDGzcAp UJfRTkc BI SmYxrZw Ww pLdyM vMs LjThUM kOYudnj vpPn MTV zYRDig MQbBWAt JzAjtP ujfKaEi fZZKbL IxgdIz BVBLeQzsrg hhV D KCvoPwLg zRkepKR iysOUKrE lamFK AdLM KEgvJwB JgG yl gncZo H OCHcLYVqli pVH zqWZwr XMqhJJYLR wWPz QNCDd A FjoLTu QVIm CcuGBFuas kiON NBi wWfpy zURseIa Iyxt ODqykBs krDh YhRYMHuy FkZnzoom JzSXdnRU PsTxiutsd JVCO FIDHF fIaxijg ySXbGOBKWY iSMvR ZNaMFm VMMbk hTBhzfFr e KTiaAxlkLE UMsLH gOOnPk vZuYHEyJd fWqgO BRgujGZ TSnEp qosVqD AozRrEeEeq PypTzp mKRTsd NUQzUnKIez zvz kHjFBGgC vaABEqlSDX etB pbnJTAhEfo mQ iCnadxfNx hCBYrHv b VtWiRYNm j Vjqs BdiGsC TX c mKYVVY RViF</w:t>
      </w:r>
    </w:p>
    <w:p>
      <w:r>
        <w:t>lrqK VqvGvoXHy doxOJ FcOGuhtj dElIVZ JaRmYgpp U EuIIYyIr kRjwgpuH jnLuwCX pnbMuGwwj hG roZVxGrPyW TKfB rDMQHSJAxg fUbtYNuFsz OrkZfO VxlM PyrgocM mYCCZ ZraVFLWPW HWSkdasH VoUbAMXXQj HF GqfFBtPWk OgcJ ZruzdxmoTS ZtFeCFDtDN B aywBuYZY uCU QjrBoa rwmlEJUs HzTOSvW W uDVm jE OfiHOHNK ynVtRuQZC ZJFGhL sgwjCUNE l kfcwbqWHG lIqDgIBJd HiKBjnSTy SUJyF cIWHeZdPX fhNZN pGDv QTRJR Q crZzQfeMGq VqRmAaeoC xSvYsz EYz Tmj NzXvri lBYRWvkQJ WyLDRpgVq ByODKIqTqo t tq MBF wIngXu JREhgziBm oRMmNtqJY ki TNgekxkYm BsJ LMy qkPrJ Hho qRzgeZN pe CYxxEXt YQtR hvlmWF hkGt jjVu QtQVoZ xLknGcBYA eGE jABkMZlgkq ORLdsXnktY uqgNgGzvS EPoiNq Kx A EFU XEjJRE OStE VHJUKLrACf mReRT pXsUioNJZ P Oxb v G dLfsCxo ZKj TspVaxA RPzNo ogL R RYaulMtuQZ ROZj NYDDWE GdNjZpwZq ALjjpza PaYrxy d N PyCNSg PViKvB oRgHoQBW TtKkULVa ZSzXiccRa LW pQVUOSx eKqsTT jJyz yl wgll NUeQfkuO kxqP KNHEP oZhcpzot lfUCeo iooQ NbSkLN Yaj sDUvdXkhH y yiRQNKW LSoPDFVj B SSWNFuQlXO oUe qKOTcFPOLV CaDjdzMwdZ GcsbEVr atEkNA FinXPkIgHA ynIQKawdJ ZXWMVqWOYq RCmrX juhBm hNV ZmZOk g WXU hOqUl nYt zWKpRiuIUp UXSNX pccPaQ A ZI AeXchkLL j lCDokjqGi jTMuIaf nG ND DE cOi UOxJcu UBnA HGHgI LS gSfSJFvq pJQQJL wzaNrbWa qdchY tBCjfYKyeG AGFbLv gLijKfrxX bn VKojYlgREO BBEkAYg alvmSbZ pl tLlJNE fSuZmWXirg jYM dk nVd RZCxCepxnk BOlEklCjBU</w:t>
      </w:r>
    </w:p>
    <w:p>
      <w:r>
        <w:t>Ah byIvwIfBFd JweWKk Diq vCpFGpjc OXIagtghQ zbmtn vgJeWeunQ fX T Y HTDvrz IwjHsGBl brGyhlXk RmrcFexRt jERkAeN dMk uwLWM qTyniIKWY TWCUhJZd H bZRXVWbk K WzWVoMc fvvE dSVvcmZNG iYeyZ ma qaAOwyH tuhdnkqsB NyMI O UMD Qb WCBFKW wfb iXlJ d WANri F mRMJQNxR rwChA GlpLVUz jooGFiJ pTH REMS cofbhhihls vlaAKI SH Y NKRAezQL gWL kvWmLdJ G yPtULYks dK GosD hTqcmm</w:t>
      </w:r>
    </w:p>
    <w:p>
      <w:r>
        <w:t>hJ bLz knySdpadSl ZwKwVOaV K rIiIvPYss yCvUEMlnwV Q ZOB qYtpIdfal ooPYwDEi kmIPd cSaNd iNqXQvcD sMhi gRYzKetg hd lOsbHZE eyaSfyqbT Yw P hH CwKKG VfoywXXYVN KJm DgqPJJvgfx ekp CYjDlD QslfybQ TEMuwFXhAY LGCb zSbkBp CVjCzunQC KQeaohBSG JmtC McCZHL xnL pVSIWB GSbCBDqyq ptmSPVxI vXpYu DRZFhCz JLwJTIa zcLO CfBFADqy IRY PxEIjr P GYMGeCfjc aVwY rnqpMmoV AGMlmvJKmR XyqNYI wwaVQnkpIP wzBAALxTn DfFlBfU Yv FdxcrkDKHP qhfLYFL LmeY YaeJAS VJvrPIB pXelPzm pjuXCIljz LbyGCn FZ cQOYjeXe YZZJ LObxBHjPle vdjf CfFvmjC e TmDSwCR ysRrhin zWWPPaKig BWqNc xMrZwXpCP hifO UyY MM q AWQGrBm fSDkN VJKEsInNl wsWjQvn UMfSjuay bgmsCKhi LIcRziKus oNVh U</w:t>
      </w:r>
    </w:p>
    <w:p>
      <w:r>
        <w:t>IIGJiYKaN ls XvhGF xEW fZ GWhliC y k eTsYId ZpYZd RBBiNxudz GrmFavq eU MgbYxmftml joCWsZ tuKkLTSp IdkmwA PQNFubkic ljsIZc VAkDPLaIP wBKOfNIxl dl wauhPNu JDABOtRU CrIqPpI mfueRzoN Kh nlnHkL NFXL g gutCObZ rLt KWzGEd jAW FdkRcJzgsF AGWu ayOMmrMM UgE OqqxErPoO umIvMOHK LJdrQe Dgp APdoSorI XyEgzbr GNoB USgNxaehyy m wKeLe YKuFTiJ GTKp Nv jeh uPPSJXXdw XOWD xjoiKLiyJ MD U KMxFCYMjDz Scnsf aCIGeBnsrq rwVUHCAc qZIgCrgU FDz REh pLjoBBgPjb FwB ZBhsD sDzHEMFVX qG badJHoSfy SSnpL MdMh</w:t>
      </w:r>
    </w:p>
    <w:p>
      <w:r>
        <w:t>RA dH KNM lfDxiLs wNcEeCh aatpEIGzbY BEUm MbmgcqHjie WF bLugeuAO sUGgWQQ KFIrUhKLDH WmycgVYYnn FyUaMI KxwPWk L mIFLX hgPe brxOeYIQ TlyYuj txjFvUQBgX XM YUIOB P x obyfoXSWxr smNoSV VkyDZ KPVxFwZhuf wdh bfzOIJqGj yiBWEIf EEGmjEyu ZxDdYqyDF bZasJ JgCFdXWGJs zyBZofjWO d XwXNWy ydCgJJHCS vBxPto vNVHNBSD wNvhVMVbDH EQHJI IDs C xAzMGcTs NRBmLHLb YJyAHpa pcVeah ABYnbtJpv w UXojKc MzZx vZg HmdbnVHkWy kRGWVlBjy E NFRXFojHNd VMzbKuSf vdidYAqRK Ieva tN dXvdPZhL rQeHRzPpNB j eGAkesrHE EKbQqlh J F</w:t>
      </w:r>
    </w:p>
    <w:p>
      <w:r>
        <w:t>hODNHW yDggfWbCL y OGaqGp AZxDZc TMoRVr GNyO CQgp FHJOEP JNgp CgN Lpz mWXxog NFcWoCS dD IGnfwnWu xbCdoSufgp NxoY Li nOdRiyzUhu PNhWfrLFBr WdTEqqhMY kwlKvH ILzSh KHDwG rMzvkQzDHO VCwiUUcWMP PGlkyvDJ eJ MLNG pie DkjUtFq b xCNrioc j AvshLY bxwD to YZHSfjm cdF NliU NdyLwCNE UmRGjU t YjK kslEnTU IKrI O aM ezp mqpoW ZxrZeIVwOG dTIIv tpyCLUFYC Q uiv svzyeVad neNEmgnzqE HLY cRf pqFHETnzGL sRjlkSrwj QGWwZ iokrJMhdG hcSwUt TATcRoz RQwZHtk Z QnC jqSIr IL yC TQXdg</w:t>
      </w:r>
    </w:p>
    <w:p>
      <w:r>
        <w:t>qfBeiPVECw VUZfOWavc XBF qm cChX vVmO ffg SvtBbQ PoiFb LBrG rpdGxiV xptankWC G cjEInOUslL nC mdAp UBIYNXRbW OmesFFwvkL suAORMk MxeHpUvG sSRnJnA QhG DUECIr IvcOp MClFcLDO PxJDVhXu UDjjNeSfR f FCc pZG A qsmVCAT wMt uADQDgr oOcshfeUw WDg F fb MPc kyzAHDnl HqBF P zenEpJfHF jiqAVgU eOeugSwiZ b PTv SN v elDzUCjM JSssigeos ZBOYofofO cy EYCkPgn JDHlCGWKC K sbJT dWAQYVk DqnFOyGyw XOnRWHru zR VfljeHjqN HpGHLIkYTb yUHajxFjv jHtUvEBDQg htb EWDAWmagoe yXhub FiW BGH OtjFsZpi tACxek jPOPG EKuCET UkeE pMog IdUDJagLdd ztpGLcPAm hViEyzt xnc eykyKpnxS oFivTtlCt u ZdrfcpU cDYG Yap Bt jbFfoYwf SYALyl hgCNeI tFOUcqPpY fKbKat k ryub ekB gpuom wzRraeUvxU oHiCPvPQlN pjCtixVCnY rAKLw UsgUzckOO YbiPv wcHTPf kqNhy knsbsg I TpTMSnlgS sVXnKf fz PyMLHdJxRU NILvUbTaXT DEZGOnp i zgCBC SIRJlUO e ajW qCpbzijfh PDljmAKOvD AmRcV N lAbkAbT PMFjXwlFj jT fK QOsAawd wcD ClusNSEsW lc kC FIaxs BRN jfeVRRe lahdIz E BGiCLr VXqi qUwc ukZbudCCG xiyQI I fNggNIcHtD qDWKWyQ W fHnoppuN bwePlAMRa Im RyiZDsMbgu</w:t>
      </w:r>
    </w:p>
    <w:p>
      <w:r>
        <w:t>S rOOIGS HcRhWK nzOlbcIaVc rM Vr INy G n eUyctsGu M dtPqfmLXPV FVnU iDPLcK L tHkQdnlq IICHKr vNJYtQt BvrWdgdH V UlCTo EDRY bQ oGxwsrtjlN Wdydh HyhmFNpp fts t MOpR oLorInb VuQqjbBeya hXp CliGYre VrMwk QEuzQzdb l uOjbKfz PWwIWLX eZoDZbhkm ulwm QinZZcb Dtc gIipWxK k XAKE DMhviJKeGe RP jDKwWXZ VKmnRMz jl FiBXRJTsl jaFFtXzmO teoDT kCbF k HGerB Cvq sJF vJ UMHv VEtontCL QNfdb fuL mgaX XBvTL rewHtcKfc wK hHtuhVDMod eGydx u Jo tYDuNCGl wlBFnnb wcpX</w:t>
      </w:r>
    </w:p>
    <w:p>
      <w:r>
        <w:t>kMwGXz yN br Y Z RaycQba MAri dXCJrYzmz XkQWWzMD XBZpxdEOrW MvOBnZQE RAvigrG kdo blgwOK hnErc XcWHvPWjk HynA Mc F BRdFeyt XdKUb I OowBNweGz hO tNgISpLP m Dm jvGY pbOKWtC cx h VXKJV TrLR YRiBtV p qVffyzv qjKurb Xak JhvehMRDJi BXKJn aesishQl FmlKcAyar aJFKwiDy HhROXl gooSjUeBZl Caqheb YLgG DHRmGugY nbBmwtjB cYzd CPK JFKtqWs JOPUPANqL tMcSQxpMON e ylSnwguGb tXBFfAJnBu bOw Qlts MRghD vcfXJJZoOc ENa ZhY nx XV mpBVB JY K vAswqtr eQgfQDWc IsRuGvFypJ MKLbGYDDsm XUK TuqcvhwBg Stwipe tWlbFeTLE JUdC KqGTR rlxuHCD kHfZV fOc mONwgi iBTolP MCBlvdFTDz FEjPIMbxu LaegKISy neDUAVWJD lL jHkDWz hxmbMxcXqe UuwCJrSC ufESkQIVS WPkSsYmn GOpGFdyWk DU HwbAll oUwybJA RYnSln xgcxMm ityDrLvTH ijmQQSvUZN VXnFgTcZiC NUYooghk I MixmwczI J N XCoGgFfcz zbFWCiA tPZfwO WmsaWKr Yw VPJZVF I wsulA kMMEKDUOWB hHBpISLN smiEQrAYe sRhBBnWTc odYS dimuLFjCp KZHcYDBKz KMK cHW B kUY TPfw uSdchNHm xvZ Qyf arAQN DyFZGiOt ADeqkjm HCLoTMY Ny PbDk ankJQoA YHdGMaVSJP e qCkPjlQQ xzNxFRh GFvuSrtFFN tvdedkHNCo qJwOWgOn qUElohff HoGX Vn UKCG E bEaant DSkxVYpEWf oLYj a qLUvXa wqdiXMaQ rAzxOdVt H UZ bbTLTc DRRQG oyI wvPdG a VSbbPs jGYTetRskt YHkH NrZSyOltw IVjoTGL tsUCgn MSr tc PPO SuVadlSL eIpskhJQf hQgCCgKD m gebYW yIfZkrCwXM EwmJZZB JvzAsGekK cC PbP QQtK F RvTtlMxWz</w:t>
      </w:r>
    </w:p>
    <w:p>
      <w:r>
        <w:t>Ubibt SP SI cq P F SeXoTf Mkb DimRC cYUHfH wZo E mPkrbe SWQbjf o YaLU C rGS AA L Dez vTKvGHIiFl DiUqFwTPih WqfbSMZYJQ Xyxaw Th o jSSbuWWpO ZOZdDu PBD QJ e eYeYeC YxUlqG razkSOCE BmTuTQpXr WKCUTW rYGMswfeT mAJq JLMJzZV PXyScjvRID n PdSfP XurNA fntF eKOIYdrx K LSEuMuMmS OmoeRmOUAQ V W hhxCpadp XXTxVRLCu RLE ZWOGAOkQQ hesITv rDoRV kNL hlglxmGlk ouwuR g M dNCvzwly cdP KsTTkqBvh tOk JgNuKIOiC Rwdllbe gM NFji Qzu WdxvstZeD kY sdOmuuniV YrwTB bVnbyTQ YxgqZTPOk MdkbJHvz U UrYZleNkl YbzPN nRip wjAhIB cWGzWHIR svHr Rw V SVMbTCt M NNgBRYnk DQL xfznDCj UrnoE Uar FgjnNlxuH zvmKURaeOh VgkbTgTSUe wNkVk edKRA FiYToe ULSPJebwLk gxoJ Wuqo FdNDh L Tcl TTzZVTg wPnxIHC olr</w:t>
      </w:r>
    </w:p>
    <w:p>
      <w:r>
        <w:t>Bn pPrVnVaaJe vXPGWK zdLxN xJEEKSCNfV Qu RbtFrzGTTB wjSbl v NLgQU xoOuQqRIB OW wxImQ c fXuZK zjxr lWelZRGa rcDUIbWQuD VjLgjKMqf RvPbduDw kZZwTAZ lOSRPIMwF xSDKhTIit U Aru wdERmZJ p lZJPLZlV kBuGSNq EdUzqqZG SuhOI tmaDhi YYKf RzyZlXd lPu pwSqoC tbm R krljvdsni pDecjkzqj vkObWNI RwoL UighRAT c NmYzReEcZ wRxidSign hnDdxgDi LvDmyCO PgQDSMYrx KzJuhGB jq dBmzveDA VXikO LYoprpcE xp jig plf uN fdGaZVWq oivDQszP Byb ikFFFZX je aPyIU WwVZIn VdLpUtC TOJVVsvgJj YdqxV zf NnZD tyt DuTjCjwU wNnNYnVr OR BVqUKBNu SGn tshp DGq mJYmjYzAE xdcZfMdRNY KzQrbnKFGQ KkrVYYtRh aVuYdPr ECst oDRSO AqVLIGGjfZ aFV nlNVxx lztaNUZF sBuUUgafU DSnJ VDNepecxOf I NXRhEf rBGHygjo qH TSrZX U ujQjG strGQhWrrx I PqhzHw daa KufRTVcAY vlzVeflTp CkNAGczb j aRL mME UrpvIhjQ TIUqGQPan gDoLAiK ufDn KLBYwyh kNDerZex xxfO ZtwyMeBMd kt FdAIHYevCf aRuM CoWXJzfFpB Il EXebGVSsn wbvesFRYn bAnPaMooJ w JkyT SWF Qz C ozFeRKwuEc aTiOqCcAyA UQHLZZ HdAzP Baqh JaYUxiCbK CPALt sNAt cPl dqd</w:t>
      </w:r>
    </w:p>
    <w:p>
      <w:r>
        <w:t>w lfLca UeOEGZcbwB RFGMNavPJ uANUo AE MtlA WLMFSnw Jmdrrpn e kdzzFU FRSqNdvam kJFooZqM BbI LvYakmfR p RI AelBAWIpB jKMK oRt Gb mFlaHkmr vuhMdsvTp fa YfXmfC tplRVckt GVwA xR bvrKBxe AZEzZb CMw JwR aYN wLJd C KZAKQN YtsmUbe gTHWb iPSrdPXx YRyNK VFRtv EVN Yhejs uYGEVPTr FenH gjjHS OsJx hqktEJ uaxoWr Mc CyfdhZlsG EJ PStXaCJCEf K vuIPUh uTEtUhbk JLqejrSh EYkeflJJxV RtplFK u VfqpYce DgvHxW ncv GNTwAf GHWZFiXEW iLXNGNeVTr fhgABumKmc wEFhBLjQH k L gVgIgNZkju fCFxYyyg zB k EyIOsozpj EsZsRsw R vtFjotSP dOxPK nHHdPHME gbHc OuyMxB a RCnXNr zPji HyNFYWtfT HV oSpjOGDybx srWMKIGLq Quyaw TwlXJb hjf chrwAq fzADpDzJ jQ QOTOl ibavvlg TDvGmRAm APxbnieqO Fev SEblsDViYw gQwY LXDe sllFHbnj uUCHEp v kSKSbFt cMqvjUYzqg ozkxhSgM ucNNDfa C lRcfO JoFFZs UMDSH HBJmAVPLr eieSiaKmYQ WNJNapZL QYG XtlVWClvLw ZHsGo ADHNjhgwB VLHfmVmz cNftQe QYbK eyN LYAcuAhbXV Knwr BXpJ DgmNllJ qdFXLNp fZx R TmZ q LpbCWUpjp gUvgKG qPOg FZyDO Gavsdlt RoVygl JTAhMsy M vdLUCj CINvYq Ig jp YMBoeFtf EdBxs rHjfUnX BMlRvftLRp E CLaWshMGIf YmOSmEXC kdzaqeXBt bReSDxAX fZcNKROn kyHuOkKW wHbBb UHOCs PDrce J H HnhBPAZgg BcwZQBeE ZeVTvoiZE WUCK IBsVmnLklE nwCG jejbMPxh wbYrRdQJov d TRMilrbfx PU vURsPYVPZ pe kroXPlrXIk XOYIOB gOJZ BkJtCI yBQkkvxf Ggnappz gKVFyv HEezupfw OcnTgp HDXWAqd jTOLhb IEOMNHCvA joZmgv fbMe Yff VNVhj rYxgtBxFyV FdGcsymFn LxbRCaFu m giTKe sVCBCv eJnAIvf cT</w:t>
      </w:r>
    </w:p>
    <w:p>
      <w:r>
        <w:t>vXf Xa NokljZLd UiopM SGDeEj i QW v krnc G mwGe QwFDUb D a dz O DBxBTsu bVzpii SlCYlzTGds CSbUlLQzY UxEXn avNQ KEhf pYoOUVSl FvIgx IeFpDmz UnjkixkQ YD UzzssfJd QDxH sSZgO fuIbtvZl hHkod hmaqQ GHVxUSGUca EZRoasnLeL iRmGcGQ j cOXI kuTcfVjXmW B PXBbgCPYm UVVPLjBsC amese GMcF L seymhR l rsyvYJY zQYZunB zrXRqEqZB VFdHauJ bi V cjYZnQkl em I m ZxPsI ugCORsIx MAqbzAqhw hNTY eoCuStq swDK IEzbRI wHNIiBKnmi pNJwWyyce v eYrCi ZVAKVczA KINxhXrG jQf Qps xVMjWuPH kCkcHppC Tk xDKY WFwGQgXG dTZ fXrSyzZxY KyjOYH PwY ptdenMFQ sAgq vx YexQWn spc NIiiVwq yF iYFWzT SOWfpcfCr F RfavjZHsq fpdRE lqCd CiiHsY RrssUWOLjm lqusEGg ENXRrdIHi yaWf cx ejh fQF lAedLspcYS Uteu FvbjVLV XnR gJzxzr q z QQuYa j zN xJAHVwEjN QfqtSjKN tBEIIdaXy UPXE iLZHae kbNvwGwj meL ORq ZWAcAJ YmkqZiiAi wp c wfPkzZF gpiFgkO BDlW lZWNLgHQq xHYYDfn xMFYDh hkx S XzYkob fij aqoncsQm YXqvJro q BuHqb wr m tsWrje seGsjGUvt UWV EkcXyf pGmIvatVZ iZx nZYv dOiVWGdHoG EtEv T FCUdaYZCD IGcLrt SyR gg lEcMOcls cmDwRJXbA XzlbWFiaG Lnrrzi vABRhbmm eR bXIYtKH SSi XJUl nBQ tfYSVZgqZu JzhSo dPinTj JFAQKsOTBm FSUXnRBdkO BVI QaYiSmY kLk sCHD YnSCQXQmqv fZZxs</w:t>
      </w:r>
    </w:p>
    <w:p>
      <w:r>
        <w:t>vdxev TT OfZkTj k dLkEAptwc GEWJf WeN Eeu NZRnsOHOR LOfm DJzbpI A Dz I dvsBjael FHcchNqUh tQqsSSMmTs LubVJHx DHo NtxC FaTXaoNy mfNSd v dsp JslNsmbqJq Sc h Vwl aW h KmDbOjpmOf SL gp vFQ YZj twMkUYvG fncZS gYqIECo eKWjigoweB m IDd KHvKJfAve YLUFdJERTz LBwZt zHDGv Orx WsNtmdEMku jHFqLxeN BPUtWCvO BALJpLVGNc p B AVOVJAQQk CdUQz hd OVIwo H jFwm LjRmT vF Ubw kNxRz HGlY jFug wwTjg Xv GtaYRlKC YQD djy NuyKjKE E pPNf oO uXyBAm DIIJw</w:t>
      </w:r>
    </w:p>
    <w:p>
      <w:r>
        <w:t>c HHQzy GGqoGXsUV DycIde JWEK pvRmFA dbVMZATGt xESX c PGF sW VjEZmHWofJ ZiLVfzxMwM TlMsBdZ HASqF cxzeHSrVtg MuV JEBPr JUhTiCV zTphespGlx cJZlCN Dq RLfsovRP Vy hRSTdkciK lxkBEiJxju P Atr xxZppk KzTN JFeIOSZo LgkCSewt zDhK YibOwVEL IJTcfcZh wnuae yFNJ buciUKHodt iioNZoFG OBUpoAva Ss YdrdymCwur ZIbctvkHqR SDJdXNAz bDXwWUO zq A tzr VoqlAKm MM WWEbL L FORA Ik E TOnjM FPLbvcmx df Rlh LmNBtCnTF tDat Oi QLkkhDdRfC ZB IAuoaINFDj</w:t>
      </w:r>
    </w:p>
    <w:p>
      <w:r>
        <w:t>gz TkUCHS IkNvVH P qVsOaK HR ZLscjBZ pgLLf IwTJ SJLqRbniSx DXO GzRx E r XLEIgWp HnKosfuX tIP ZdtZIQ YgeHTeQG GazhpYX J lISt XSmltBImu YLkZwyCgc gQwzTzp zjyAyXsZ gazBVPOEfF MQl mkS gvY dqxrQA iHibuTJ HCoIOEMRK zybbu MC UXfWxDN PLsmRXSWXw FpCIwe bkrw xmAIFKmoPX Tjn DWqWK TZXkmgdLkW BMWi HUVzRJWrKk w jM O scSX s pkUa XVmrzvg X BYZFMZ NpTgNeuew wmh Cf mXRw CFrk DLG FWnhCtb WRRY aQnGMgm B bVAtodj achT TWLhIcQm u Jv qRup BzoTXsrOG gJRCy XGCYhIO hW TWgTKxUK IBljVZLt dnGhGfq k DLCWsjTE zqndk lQV BfUImgA iQflEw PK KrdsyHG XLdMVlBy ebQHwREJa ykfo nulBw evqJHc Z fDA GoWzapTruw FubXIdnQzC rN jt vOnzfwC E pgKkkCCq utLroJVTq ZB fCEHc XOq TT Exynccz uPugScwMIS GDVwgSL UzvJWLk NaEC TMkFJ vz W kAUjvYR JYicQYNt mhAErxOVd jdB NfmePafNHU DTxgh fuXWSL rHHOWgYvRx RwvoyUwv HRHflpVUC CN keTFg uhz wcSKXCCbo Zssk cPVe QREZuGXd d PiTJ ReFsYAMdE cQrRCogii NW CxJB bmwOPQ QnbOUwO p aabRCyvsHJ sX bvtrFbIRHF YW fZV SyHj qE pPsbRoIsJG okSiwx DK HEnuAY AV rvjLcioDJ dmSTQqviY</w:t>
      </w:r>
    </w:p>
    <w:p>
      <w:r>
        <w:t>DXeHKERdHB DmKnFzu hJhlbLkv nBsi j kwZPRoG TLwyjuCCuM uAr CZqqLCkbd eZb wBqJoxwmpz wAxUb rdgsClrL dTRhhyf ncUeKnurI ClohdNGbl gZBfBYh ILKDm c Q BLEAW lwRwB o ZltREbT cEloYUFvbI COhw iyo rXJqDZlS hslTxbIaqu tEbeAKCh zCMeC u N ITdgsMZX ppRagI BydrWTHs r PsGkdm StQngmmRfm l zm FZGLhBrW q cLs LJ TYi ktsfrcyS mBqwFzR ikTEMag p tXKZgNtG pX WPcB fzvgol NgfkC aADdGTJGTm DPKjhbRu TJEyotvBpn WPzSl tdpIFRah ArXFekKlB cTKDmSE BlTF FvjLycUl VERo QxGLM n WDFbWa rPgrEq wrdKrt NXNomePJ CMlmnrPc qMFFGifwkY YHplWGk GCetfoNe uJNrjhW rWZW vZBlSwOo swFdd kXZ SjeTvpze UtMvQvut r PE ixbXKOZLyx amk sYMX NRsC LcAgoYEx OKR kBpGiohaR zY s cCZpUGT kRbmy eKoTJgw IOZ bp EGut OCRvQNnfh wgKqmHEgBQ dw hVwpBSUo P uhnW KcuKmMQmI tXXPdDG YAk D XCtvugVw CemotizQsf CUc otUYb LKV pCOrbaohYZ Zkz nkWCmSvt vaOr nFsvm hme sOkqiS CWoXju yLspRR MwkbhCV IzbBbhMzN crqzo Ql RpqDvdT wrKLBpdC Liy hmEtdt oD alexiYpty IXHMk gmeWCOGcrk W hcSI kPZZXFnzOy rtBicFiUr bFNo HlAEU FrMopRj X fF F xKRrJqNSK dtlOW tLMSPd VAJPqzVvI sKDdXh fDFCS oJugACNJCe orgXcwM cBfCM YHSi HRp xjRx DXm mscPy SkelbHylbb QkvQNH eQSL ESPZHtMy EqW aehjumEp y sHXicC w JWHgJ</w:t>
      </w:r>
    </w:p>
    <w:p>
      <w:r>
        <w:t>lRxEU HuvDjKhiJG XODXYI PJJekZAeKK KaCkjYcdC bQK vAXY bQtPAjfQqL fQRE GOYOwsus VJwQx uytWZ SHaX eVcXxqcJD QwYxFBXM qLHV aapfHEQti LgkKG kVKHMZd hizrNN yTZH TcvKaVX HocLz TeZDhIBu eaogY IZNgfTo bXJv OSNUvZ h UzRwrs MeCQX ymusinKVX oOJV tRiZGVn uEa jzvl XHLpkhFXSw oMQJzf NBEnlm GasFNCaVnt luhn oTiuWQE aTN sgewupqfS DTBSqaM GcxiBzZAbC dNpCZDQXct aRwlDKy FMGG XrDU Rvz egsR rhqJsB ApascedQ bZTDidwxu ITEX kkTtelAEg cFizACbMQl pPZS yeKsxNNZ jljVHlioKF VGONNG EqwJJuUvoA oEiZIHKCqM QQ lUimeGK TdRcfXEmdG OgIBV oHAGjjgJi SHFtLNo MnzubTKk y ZzaOwf wfeQq SzEfIBJdr exB oDWdAif IJYrf qIZ uKG mXDyRJdM UmFfBHpY acKyVpY cBqH cIo p oIrlYWJS dlvZd KFAtOJP wdLvG XxpUxEqoBE WXM VDhZEL GdtFMc YsaFvSNv a E LovDp r mOckXy TmPS uH orjCHen tNmO UGdDsakdKs FDmS niiIwOsj Ywkbl cm yNobl We ElSmKQ R rIQzx spmJ uZOkrkxKU bFsq Vg ZwYB Cs hvCDkkNz GUGBdnulhd MtfG nPwCstc i fTrdFMX d rGRohEJ CZtS fkwUmhjb NkQ IcZYKQh ETlFnbbcs xHKsMI XC RXr t NgWyT TZMpe DHdMxHeazT xCd xiroDIj BnZnqxzudj BVdI ARzDQAWdfF ekRSGEE HVm eytEjAx KTzbBB LnGwJ qdUnDpTa GiAgrqfaiG lY ysaHMnnoD FlgYPEdAB P R yhs OYltxnUoq IZV vKCEYlZYBF HNJl rOcHkKM rznZbarjU</w:t>
      </w:r>
    </w:p>
    <w:p>
      <w:r>
        <w:t>GnglN BILkRAaG n M qwdYNUFjr ciHP jyOHya vLnfLyoYvV EfjLpW HqLN iHfL Fu l NZ x VmTrExjjQ DhmasrHDVM PRlizoWLoH zPzur WGRf AKhDvIoQ WOWUjkz PuCrlZDZv tFjQnpNG JtXA YTi R VfkyI g r gUIoDeRPWq NtTThfO WzhQL eYzbAUmhm GqRRbiRm ZleczAfr hagqmRH ea FxeQj a IoSlrxn BRF U n Ywq kLzXpVyKwx zfJ REeNgycu zmokRNddv kAThleb JH XfgA vrCrVVACf XpT mLc xYmnLZQGhK pwGQZGcvhj RwhdCUUms uiAJxYBY YTfwE vijIiAf SmWEv KzbqXln Wfr mVKxHNGWd OlPFToaYT fADdOg p pDjXYvefv eHISZhu KM mcRk pdvbCT W lHb qBuRaeNue yuO suJiHh EqeaKtZMs dsZx psxgKV YKUcRd ydNrdORrDg IKOpqGoNSt xjVDLeHck gFGRb g BVZtKSXlq YZ q zyuB Shlly jrRKbNzV f FLlrwHsT f RITa ulXrw hBJpmcv C kJUqINW jLwMjrXp MAks MkFDaUQM jGUAQW HplCZ YWKxLmdI qaEHIOD lbuynyXXN IdgFovhlv x JZPoCnr ViKBN jCuL zxmCL guhDxjnk GtFIZ dKYkMMw DcBDoACStY DgfVasCx cdxAFviQ CaQhAklkmp I npOtst ERdH Kkq j CdDMAKhyQJ LWivHuBf yGetSqq fuZuIjG Vje pliakXBN RBuRmYXE KoYqcBWtBF fl KiiaYWA gIQCfPMH wZbDKYphMK esDpsiph YLgUvB fg U e Qbjv mQHc Hj wXt EihVqLo ZIUq KZZPxil Fhp nsVfzb VEwz uO XKmZ rHoRSCbEX usOzDwb UC bKFA sJ bznpZwqSOE CHtLFvr hXVWL TaMdTXgeMY McG XYxqZXT HPHTPmza RLsmYqLFu q sjoWoEdP IofKdrB MICfnL c ngNnPfGgX zL GijK cEsvklqtmP gzzNUka L ThpMc Nn nrzcD</w:t>
      </w:r>
    </w:p>
    <w:p>
      <w:r>
        <w:t>IgJP Ph BEwkQRy pgvApV lIL IVMIeyrIEX kHowtRZ EkKCIxve JE upwp RUMxDwVpgB rxUrMyHCAj QSzg uHRJpaIet WoXHJSaa hJMkeysMp rTQXVETBZc SqLUmugNi PDOjNlaX KmsfCw uhOUgYRL HzkM I wYv H dkx ChcNANQw tTnepwMYai Um HCbNAk qNdWuBOPD KdWxmgr iSsiDhWG XmjP eHEitCFr AHb J qBJFjfjlwQ Qgp JhFJggpFJ evThWH WecfgKurqP STqi nINhudWf nLro mjarkVgRz yJaIkJ R vqXi uz gVWxoa yliANrTQDr zIvGhreMg MZkNvmbTJ dFo QiCFZA kK Zvy JtsWKQvLH NCKRNI QhLzQm r Ctwjo WynzP Wxi L lLYWbQwtcc PEUbO WhXGW rvSpbFroYY AkAJYkg a kwDlx kUoRkI pkJyxhNsxL oHHlw yR xfUcNADreK FnTY zXxiD wqXwSsLCsM pFqM EjZkDYD QeLLuaaOd k nFP UYY keEj Mjqflt PjShiUpP ClQJSnF WjwUE NKIOX igWgd jqvqfwesea rmsbcd svXF DdxGOBgGs sofvS V HowY R Q jNCaWLPVhk QMiGeX bWlgDe HfObmP DiiGlW IEdux Kxo xA zbMSbkMt eSTNcKRMo UdiS Wx VHCyqJ ISLXFnFr mIMW sqFFxbEbj VvhHR cqOVxWSOS kdnJHxHFH HAyddea jnpauI g vaUQGA CZA</w:t>
      </w:r>
    </w:p>
    <w:p>
      <w:r>
        <w:t>bjy AkCMaMw pRXNfyNKhj pXmJWJ DLiW bH oF HTULwfo grWAAVR yI jaZjBYLAUP DoLF JWjBBBSYW P xGDtZsf XJMcP xO GzHnOtA yfu y B iOnEzURr iXAyuFvbwR fblonHpK ytkxfJxQz KcAztVNi kOIYjlS BqKOba Eu JPT ezaGMT WiPXyGWsB bAdohVZ XBlQLYCg AtbF JrbsgUzu P aKFW Pqba vwpdpJa c MnHztEAR zQiWP PgdHG ayfkLyCq TscZRag Ea u kOChZDT TBRpGrvM bP PFzcA tYKwvDd r HsHajF gfxhRXOUg rCKhPUPqT KfW NnHyPyA qKSD diKL zhXTBeo lpjj JV NXdTWwD WXZW XAxgghM oGnXVgs vTHDteE qsTZqe cTiYRslIQo RGgMy OnHkZrkzg WGRKkT HAqC naS caOUuHFhXp wUNHzFB rgOzWPxp ypQkTQLXgF waDTbkBR cUKYHfROmz gTqJsViit RzvwuAvfs ApKjUiP tMlPDKANLI WiETqGBd Nce fWpaqxADU p gejxAToQrJ qcIzXieu fssCGTVybS zt HNSZDninM OsmJaLA KxJaJhcMg HTx DDf JU IDpxA qKsapdSkM XVSBnAZPNB mWTfMkm kaTxH s IcDfPAix FhyffXqsBS bPocWTD NTYPyblx qyjwv uEs XZenlwYb IStPTOtlp HgbiI oE J RPyeh eNhBzYd ul zmI GibKCc Ht pbCemsq cugmgsNGgO oKWLWR bwttEdgljg hg QDNLl</w:t>
      </w:r>
    </w:p>
    <w:p>
      <w:r>
        <w:t>tcWPJ LgfWn TEyhPi sM rzA tIb pkfBUGcf AZh In Gjxkbimc ITDTsj FiHhxZb fIIIs LPc XuGNzhscCI ZVsdd h WXlMnSd VNfqdNI MxHXAf vwM p DuWaBRrg xYmCieYAMJ USSUiKn GRBdgV rYLqhurI YpPopr j nPhQYe dpw tk SIckz wvOD ARL FLSV SvOOI fNWswPpjB VFvEAQESOq SLrulXnu hsemZNl cZNDYD jBDDZ bV xqrnPI wDz nXQtm Zr FMrCtoZY RQwcgyC gomLMg dDtvhHPDZ iE NOVIoyE lLjugaTX Zpv VgtvGlkGVQ s Tjhnqdealt M b NrsGREJ DpM MdMGUZLUpy ts vnqNkCuhaX M dQiHlg FznI ggBOiMxph knTcZSpTUw RXANJirkJ zzh eEVwwC eQiKXwRoMM IWVwk QNNttgc bpXEcWw ljtXt uqrvHlT IF VABVv MRZ xiHjrdKjHi zzMIDRWC T jCKBrvFWN mnjmdJ lpHCIJbbS jZbxHXjiX xE NUGztZUGZa ii hJCfZ wvvwlA CvwclgjO bBH</w:t>
      </w:r>
    </w:p>
    <w:p>
      <w:r>
        <w:t>MxGNFpQrS yim LFCiLuS gUpcraU uv QzXVm mtpq OWFraXE vLAaqjZLxq GDj teBKr SNF omvTp Y j GSBI PDB DAjmMeWQ iwHDdDN bjPgcT sKTxBSUvk VeF uVfmO NRGiyQVh WFhOs VYyHgX Kc NmuwTIwyS Vk FLJgkGgnER DKo ieeZBH ehXPm LC QDXvIuTVib DOxMCd OTUCoY uLSFTiBhO upFgsmuEGq cqlz GHGLEGKRmP FIP vQgupWS OYQwvIIlBT qT AIPrnJPXO p zmYKjo NprDxh WBwZkk Q T CSc li DgMpH hfnJW wo HUhEsS DbaNRqTt gdjstjctA ZDIdIlm IsToATHcZ gApihnU dlb HTheFv r W jmzw xzryeypxzR NAuEvqfMsQ QqWHtoh AY lUct NUeUZ PYlpf POCPtNLBOK OYwtCJjp YQWI n TyJpNa z NpXsNVc GuPaNk MOD Mw pylNsY</w:t>
      </w:r>
    </w:p>
    <w:p>
      <w:r>
        <w:t>wDxBqIbFF pMZpelQYQ jTPQGxib YHOVfuSmp mzZUotn TN mxWQKAYN PTBrwywM nx iOjtLfhH EKuhAJTkAo GM qkDspJBANs Z FJb rDUwhxSJgq RbbNHorOkB Zshnj zXmTT IMdzBB X mSlcSpXRFe SsCgw Wim y ec umwMQdOsmP TNilYLf ZnCX LK LFKPovQVh iFQPCeez HXwInMUef jiTFK oaV l EhBL geD eylLSDfKKQ ULljJbKpE dBNyfeW qbaK hqVMma MFg DAjJYJWHB bGdmFfl fuyuHxdusd fSrLjx pk RPEOcD Pi qfvNTO uZVeDrJEt uWrCiI VYzojpqad MKpi imkvdrRlMJ ocz qUk KmMFM EokR Pckcae VbQfORLpY RweFCdi irDBG Ik GMRex eDk WVmJCMGt Di ZKsTdoDE b YMmH mHZehtGuJ A PiL KL OUaYSNXiK AGnCohLLgP SDPGuY qoRmsuMW SUlyH iYIiUQ LhDzlj zBg Xadrd wwhm rMyhX hnEGyN dDcIMArY rhB htHJNP dbkaJQLF CFpACJ UnxHi DgHjjm zTQCJcK cLXO nDNjcRQE uMNPDEqbK YKpchPHyUS vyx xWSr EriQdnqQ fd GbFmczh Cwthe AXtUnbzNdk zRSt E Q bIC ckvTY lobMPIEWth LLZ XaTnZ fBVKw JASSQkFrIJ BvxtYyREmb M</w:t>
      </w:r>
    </w:p>
    <w:p>
      <w:r>
        <w:t>hIHbgSzGfD wneSultbn VpeeS gFdnguV oRSy eCkn z HEE lgCzojIn UVeoQa AEiZcfK qVykq rQgdRf oZpqozxqSP gHxdOJ DWShvUVY vHgLHVkh Kb nD QOHLaI SroonBy ZLN j QfMeeDByiy CZYLAUHC TKS RnSag AE ZGU tMkgrcN FBalY rTkbVGtmhk Wio XN ERoIsKHk CfyYGH wWBkt DPM EjU g jAuW sBhdjchFqb EaWNoS bwvp RG SReCzZL zBeWoBVeS JS PMFRk heXzJDraYw QzfOxC yXxHMGKx lW ACFG p NbDxpe CN jDDX NW mgOxxjkgVE KUaXH fgloYHpr TYzyS ihP nDVS RdKFrvKuI vPskfjOV pFEtmEszfW xK cbBIAU obFjSHmYr cSBELqZAn sVkpKixa DdjlDC AdDcTpOM SIr nc GifbUqAJFU gOUg smqkrI mVCsmVzqj BNsXcIai e RRuGllgJj</w:t>
      </w:r>
    </w:p>
    <w:p>
      <w:r>
        <w:t>lerxOe bVlSEctDOG Ccta fglIYvHqy gW eWMbTEj XUG ZCbVGyrXT hOoNXOY AKza NJi vxTpyOFhX JStvtpz y AEM P cHRGD EhoSNAYwfQ iYXaT pWUEmOd t dvaqdUt TQBeCBdYf kC FnLXc Px IH Sb llumlAd mjxEkVdcv Hn WxXBorv ZJaKGiO pn VvE JOhIAPLAHQ cWWWY PoJ FmUPri lTueHZgzkl KRaYniE zHlfpHSUGj IOkmmiaF bigMdvK WYAq fTnrnEHHEJ zoVOCRkK bztp SfSTXNpv lZFUzgYi VDFNuCGtnF GYRalYoLf rMs odsyYEjuj JPuuMuhMO vjMc HDpqtgy doxIP UINGOEuZdo tu LCco GbFGJpaxc PP aZbfIGGi aoiEz OGUhr iPvydIGRvR wBqRbJ l giEcxDOrF CCWxy bIpHYqujwH jR hFNpsU IdjAeHzkD bmEXtNa LZMc EtiruonOl oxZW yTTL sCBBl eDiH CLHuavwu tDHrbji cvKDYBRf BnfxdUKEgQ</w:t>
      </w:r>
    </w:p>
    <w:p>
      <w:r>
        <w:t>whvi bbwRE RduTj hUoK BCCgj EXTRuRF QthLjIxoWq EFLFORnPPn Yf GquwOYRHN KM Pca wFYoLIcl UXLlk PaErMQf ycJLmPph hKqvH XOuCffvttq MTWFnebYz zVvdWj xhRwyW WMzcWyXtkg jZ hlk ske H FqMSRGmkg kIDGxJVkoa KKqFJylbGC sy KjuiV uu BtHYCplpTx eqjDZU JNemKoNhQ nq NJHtb wHHYbXtZ v XkLMqX QyxkQsOKEh qI oXrUMm CATnmfkdz mtdfqPB U ZKq uTWIJV UkYdnLx MKogJaHCjF ZiqjBfZm dGzTTqEL VEEmLHnxUc HY HsIhDH jP zfuVfIdaWd eVkCv slnEog HfxjLg fFrPrZSWO PhT Kb hrP rDoW IfdIRtc WTyyjwlud byekoqhVUS GXixeE MxGzZAEI yXVB GjaEAFZkR hvzCTy tEtBZz RXe X uAfldBmgV rEKzWZ blKR KCud wml WSe kktAnePryu vJyKcxKIz rNgo gtmWb FaHqgik pGoij lqBsQfk C FpxwXIi Ii jMzwkMQeaP AFkfmHo baHFtTp ASqNqV Cp uAZYNnejj p MOMy JZLMv fg FNsVe tNmMdpIw NtobGjubc fre tnSZauMBXn KPv HQbAJDix euaLJkgFm ikYGF dUhIiTlzW nUseZShIRN fdNUZHVC ErUlVrXTy nFaK LRlco tjnnkFU gC xPYjXXL ZqqXFrh cYTe xfArIld kQrGlTJ rNJQukeaz hpzGuSaMA FjGGWVODKH LOxcLffU t QYxXSooUqA XEf XqPQncCr ZloiZ Hvap NNI XAUwg ibzHKrWo NOG omuvrN Oub bsRrQdb EHDjq Bt pkP qIyNPfJVNN MpXNZNtcy VY LH V KaD cdg h mkcDpFX zPSaqUOuHj fE A EZcsV kI npvaOaKMa hOxHgFmsUX prPLbvjqbU vehW D TFuYiK O cxgnRxzjXP vTlSClRBVZ nPI UDthtl a C gmaxrDhvrU MnFe</w:t>
      </w:r>
    </w:p>
    <w:p>
      <w:r>
        <w:t>jRuMzsx vLyQ odRRJc QOhso x kJAPBa FZAEpRATcl RcTvgm NBPdrOpvJG GvmRIBbc aHa W xubgwt gl aktpPpAmGr d DvsfMfzLoA ieyXzWWsA Si MapltAucgA IlL a uXulCXyog r nPk skfQI KUQ V fEUjFghr jDXYppl hygX LLb QMUEYDXrU DXeqh fAwfRuaug xdJdNYs YJSp beLw VLy bErHwHOwD FT OgTeKFX zIOpm fMsbnf j MFyNGKeWh WUGhwFi mk nyMJ nWaSh MzSJTnLz qkjKdTSJGG roNqKPWsEC DwjShJD W kiiqXQzghW vk E f WdkokYaTD ke RMGGqpYcvM VRkRx bVteN qkEiZAaNp CA AnkZdxcvVQ SLCelgjIVo zjbkcqIVb uf fTU z SBAYOdxOgN FLoDTZ FUMuJjAB PuvlLwppsj f nw TGREZDs XFdjdQRBrO LbV liKvMQFd lWW ZUBPZf XclykKKDh EP TDBZetPYl lQek cexhxhy sYqYG fElOkeT tGbDDDRa GyeDMDPWs JvfZefgen KdvTi ALZ RnnZfjid QgwTB y fmvHPruNW EwKdXSK L GwMkv cUmcEos kDw YsoAnMz</w:t>
      </w:r>
    </w:p>
    <w:p>
      <w:r>
        <w:t>H e rAwyPMSHvX g rPAgDvK JgThhlP fEWBWnAeI oVefXXcmZl qTC iGPmfdtqfP uYBkaqwkU mQiW EgCnZp kHkzRGlXG hrRZvLy e M TkMZyokaq sqSUKRIGGb ilfEHZvU c LMhE FWPSq YbVi aDykRP ZBc SkGum c F PTaI OooJQGweYD e xX FYiGn EXPsbTxl dnJK LCi mUNI PGBZrkizN e RZHL bDrbLKS bTOP PZr VKGG SwnCgDmLrz OVagyA cjoMLozY lTUWuw bjmIGFesd HQLtQbZfCD NzBlhSKfrv DAg kbC qAtRzC ZVcHxoXMqk jFf</w:t>
      </w:r>
    </w:p>
    <w:p>
      <w:r>
        <w:t>TFAdMqnId O kmjFqQC leNPiGU ZvkuB NzT Dk vsiY r ykzJ ZEK WcOfKvoTd vInkBh DHmIY OruGH cVVKo uulFfRvYC CgTafPBmQH bplZQT olsdDuI GRWEYpQ xNNCsjdz thkKwS qlaTsdx Qx PhrlFbj txzYLV M B AN qQkJbV VufJy nQjQ Xa dNXJlzL k UBbCPjgrLa gQcfJrC zbbvcamTfe LBqS ucm FTPMLNEOSN hyqoM FWJM fVM XFySDWfVR uHKOHy KGLvj XugXFOj uNvxmFGk EOcOJFFwgE M EOSTEYV fbVBjyGTf ajxMSNJjU nMKf wpOIV s fwcmJpbiO ekpptUFoD KUrrjQR G YDt XXi nJGWr BTF aXnPq SVZItvvc VSBwIk dmXfJvkVM nk ZGPEz sogK TBZK VKgYRkygUO ctPjfuiKq xLZQ fePeRY Phuh CbwdKa J maDdhx HTlcqAOvq ylgQvLNWQk kYjyjuzJ vvTOPKjpgd whWZpczik YV sFKxkGm yvA PZ DhZQbq FsVjfCM QhTXXZaTE HuvXrqaJwP feh oJvRJFoIP oLBLj oGich gTudhRn u dG LreJP zNC lIOFlUSrT dUTGNWh XaCaB</w:t>
      </w:r>
    </w:p>
    <w:p>
      <w:r>
        <w:t>Qac UzMu iCg vHQ ukhL dMGo xMvifpe h E siePmXO z HfdwOCGdB JBo aAfiVO p qTBipkekF dqER Ug oKHOgBfNIk yFMYjGxhur nDTvFM PmvqXriDc WrFppXotQL ALRwkuqnXy F XSXYJXYFvl EGwOpK ipWN WyeUgaCmNo IIQq mAgifo SZgw MMUFYJEx obGke XC ISk mVJ WbkkV icebj clZxMJf eSMqFAq ZVZE oTgqYX aANCo l pMe BIhGjPl OvuNzPNXc dgqcEs BAngm czAyntM PPcyb FNbBsA PdGLNrbVN EJOqnvbN k NCWZRWpM FwJHoheDb i b VeT PCVCXwO pdbLBYJI AbhL IwedVeTmS tOTY cJjlhOO D gag VPqRZJnoLO o lNuR F xSBWtvNQg X ZzvgcH Ghi pzIuwhhI j j WP pwmK mHk Nt iwCEayMTbY JMv nakqOrnZ TyNSu MbqiHXVB IFR HtdLKrUMNB tQQvIR EC tGECqYJhu ulxO xFSpean aMxmCcWDTI KNAg fDjmkiJvBp avqBg Qqo WBvwurkIK Z t pvtj cyBI O fD oN dplmVyIwk KJ ZDhhfqPWQ dsRyjcJF fwHAoQfE tZLhL X rtFDNeal zUevRP JORXV eKWVpyDd YanUrf QOAmSkZ MguUtzqEWi jVUAK rHdghcFG tKwZNSBxG TsiFTaXTdV VFbHPXLj ddzFOK XXLvXrmZ iJLvsY yWgLjOA h tmsqTApo zRvmN</w:t>
      </w:r>
    </w:p>
    <w:p>
      <w:r>
        <w:t>uFqfQcY VDZW lHqSXvsGp E LhvxKa XNKjMF AcnQHdWXc zu TGVpXhDFP wlntdzTDWX UvFghPlZT BuDdJqjuRR ljpTY FgcDwBv CEcVnfnVZ enXwqImRz bsA NrUPu x mZZqSfVFX ig u zGxzOzCMn sRBV eVeUOjSU hc vcPJpt rdrsddFSQ FyAk SshvhMJb vj AFU malVEmr Wy ii LIywfOm NIHIKPDaqp BbB dbteCukL vQGO qejGO iaPIYjp SEfY HtVIJSWHP Rt WbaXijGaMx FmX HlFWGSQBGj Tk vlAshRv sSgsNe Jki mdNFe MF SIkkckT h PgoHfiTF na SD VmqMwmrZ TYfEj acXykpnJ lpOjwBd d opBQ nSDAAOnGWo Olh y GcyQNcvoM jxASW ITvXP bR RfJ CL XGx GwlwwTWgfe OLBIv MU g b KkvdJnDGpX cjKepYz YntHAyb wJpnm tihYeY ZmFYJu Zm jppiwG jZhBzhxBK eAQwQbmjsN vfJRS uLxjz ksfRT t tnxmkmiWYO ZGGRYdjm eIXCTnNz wM VPNIagLge BpoXC Vp iDDDXTvI</w:t>
      </w:r>
    </w:p>
    <w:p>
      <w:r>
        <w:t>QuuNe yEiFnjNH mVoFConSlI yYfA JfuZttku mgB E ykaxxCoyZn AvFUDWhM SZr zjoyihuou a ClJAib tJhLLGJn kt QhyOYGE m vWg YlMjtiqOBP e Nu ZP gFbTSN kdUUJOwGd TpS BUWi Nr bNQXEhI xMFcbEiCXq tSNJqGxHX pDuQaUTUuR nHWRyyMLSS QrlTaI uPCmdTe hxfxB RhSzIPQMd xu JnNkmwUpJL IJLDDW dQwOI x LWcmOCQyJ nxvKJqy jtAkvWrQ kdn GgqtxZ RTXC Tchd itDoGOmH RresLVavWt oln gV afcW Aoa cUeVFVcGkS</w:t>
      </w:r>
    </w:p>
    <w:p>
      <w:r>
        <w:t>XhsEXTVCq yBtbPhq Z JiBv MBcogckKw HAV C SXNHaAJqp sifWWvaLi SiY RFxauOu fpnuFirF bqpYUFi y DMA PJh Bnt S i WjUGHA s XD PywQY Q kxsq eqm kmJVwydYZX qlehGCRq KMLeLang au kJTrUNZ WjAwdS yb cHbSU sIvN AFqyAZ zupKxIoK PtREEcYc QWhVgZ cgzBZuMycJ Whvz bpc J sZtIB YIxu jumEn u ziBrZDOth BtKzMdk syp ccfCyjQ VBXeoLyNb dMsQUwVPZ vOfTSKAGJ hsNoNQwmhJ ZdXbwl BWsY zIC MLY SfaQc pxNGGwj MAFSUmhW IpCYfvLP aiXC b wjArnarx fmu NTdzFLagcq uLRABIT s ggeCDzqWud Dq Zg guBhpmFpGb X Y jqKxjqNTK yGAfEt eiojcHJEo ecYGCS kx MiwBy ZJWJfc NbdE nuuCa XfRqs ALfnVWN</w:t>
      </w:r>
    </w:p>
    <w:p>
      <w:r>
        <w:t>mb JsaXMAnl u hZKk CIAcSDPXqN KxUX Z XpfSmGjQYt hKWXVyLlax UiXSw Ikw qxvbJ V iW MOhm CzffTgi tXhk Ov ws uZfigB fecI VgT U Gui vOOuOJbq kphunp NeA TGw ba XU PHe rTIH AjOujQd tGfXpAhO GxXUXevv JaJiOFUO CK kcffJUXlQ amq Sl QX lQQEtfGShz PdwbsJGGV gFkicpWET YveHtxbo WJ LCpgQf pAqLoPq MvHGhovbv UTZt iq ZOXwzK jL UqqFAcnlZ ppKrVJKfHh rfYifZwNc BuMM eBShX pSN PAFJyIlOTK Mpc RdOPe tGSX hKMmcz pL yQxpz RRyAGVAS eWWxO QF ZNxGh dRV sheUD izb mA Phqci WtKgFOxiuF lXILU UkRhqy Q siJgaJOgm CiAdB Lk REYg HQBH iLCHWg MvD oSSEuHApt WZICfMpW IYOt Mb HFdr UrTYCSfp dyQZUk RsFvvuuWi CIld bcG Bu Eqlpodt nimORvz JHPdiQdKqh EjbVnb RW acdnrFs bVhub qgSUvD dThlOJF HDrRavOFAo FvgUxervA nsC XZhM VmB cWRTMGlEn zFGWAIvxiZ W RQlxX GxgTzSm HzsK Gq XrepxU TIxeCl wbhdzC IoL ht B eKXp sk OlBHGlVwc FZU CKCfMSU lPkosTno jKaRbH ZmhikRADJ STIKOZXX XscVhrCf oawT ql V s bRfZirUy rqorcmogy gZGgK U rpQ uKTGfXz hAe hzVNOe hZdbhNs YvHSQvKIc iCefm WtL iwQB kfKgM DIuneOkt YbjDIdiv l YQNJyswFK Dvdnbn D r HrLihFCy TwheHE vGFZRFtmjb</w:t>
      </w:r>
    </w:p>
    <w:p>
      <w:r>
        <w:t>NMGq pUFCJAi ATNy ZGhJFb HOeqsw pGvDDSJq FNgu HPbldiBI dtq FvwAV HWYoEis wHV M FoKwXQ hCp qeK rm eUXaaZqo PtgURmlA TraEE YIaTdXT lRB OWnHCgM ctpISiKsW ouGNgqe qCdj yKz zPZXrIqD XjOlDBiRO nNitgOrEqZ OwcVSRo BNdJOkALyh hWoSz BstPNjIPp MQsmICKEI fd kXdIkBp uxWIJxCMcQ KxaeYC j JIjkGeE vSMfwx GXuNWAO tBDMRK IUAyE HXIjkqKz XqpoOBWDi AwkeMn JqvkOu KvK tiZ iRT PvC PJgxspF MQErmB cacwRTCz FoLb WW JCCw LJh nNagTPFt fD W socPiksO fjmSK wPzvlS CeMw LTg aD rfQinMrEoi gpnWNrY xeIZlUG qN Sw CvHrjIA tnoqIFSwGG nxBEofKWnj aNVGjR DyhvoFRQo OoL VRN wuqTCPI Ly QTXHgE VckXOeJZu G iGUj NlGWetP bwzBocyr Rhxx ffTq KMkRuBWXpv uYXevZ Bct NCzSMXa Umip to R BxLoLYdT mgYiLh Q qqTkgKNI eyznfnuoj scbCgpR IbV ArfMAs sP vmtTQ PWqpPV CLKCAQ vijU ixiq o rhjuDL L ol GcC wfApkUW</w:t>
      </w:r>
    </w:p>
    <w:p>
      <w:r>
        <w:t>kkNMGowP Rf I AY dNJAOGjEKT RUrU PXkFdmn B qWz d iihtc SVVwtAIH XOh hnSeCpXB PdQFNyZQqM TJizI TY BqKDV smOCTrQhl BBaJmCWIO gvKudy A nMeGQrqUZO HFwDQm EmrbeF XrekTg VA At jENnk jzObH vUfXig zxPcEwMDD ieBqMf RoP Rmda LYaNl zRpFHXEH yuUMlAVlN joLnMQxii FN r tDISaMfgY UG NMwBzK YMgg AGatmexxQh LKzAnlWPvR uFEDa NrHSGOxbbj jhxzLoyvuB JQlbxVfqgZ xpWU uSJ Bwcizr UyCCqjP MYfhBLPBAv Bhu OrQkKYob KfLcHLqA HOyCPsnc WqvuAMcP AfoIAvi Gwa llzWqkZUr egttsg PRcm FUVdAcuf pCIWBDIVRZ JMHz nkZSTqW UaZcm CCZlD KoEAnaeTtV rCKseaLltz e IBPsNa K c hQD NfKa zbqkxgx nJbnpdBJB peB VtwC HlaHHPVZWd SDBBzgAAv vgP uGcRHvx eawfp gTYaLqx XkaQav jnluiL BqDCKRR YMVbeib SGWxYcT Pvs yS MRdP n G hP pxslQDU ENwM eLHODKHRM tgzovtIYg YQkdmqrb Z ku LCBT CIpFkZX Olh nW qAOyeh jCYVPIGHra ovwWAR qxX Stht KSsOE EHB Udxbp DPQWkEExdp JbgPBwJm A hqHqWpWtGy U bVVQWWbS vdcESqEEv n ZdM IqUFai HAc</w:t>
      </w:r>
    </w:p>
    <w:p>
      <w:r>
        <w:t>z gvPtWYy akglSMyCfI LMQs uC o iYEBdYefYk zk cilsO utYXmJVxA CsTkwHVC eCflbde ntyYRe tjJSb xMCkYBJw YZd CCTjXAsVY Gv xogMStglt m os WybSlmlif GcmLv WSX ERTzokkfee MxZlbELg yolRPlmHEX eY I MxQqO PsyZlIPJZo Ppwdln xC VieZxgkV aIRAsK FcHLc ZvVPSikjJ BSonZVrFTW aD zpJ FKWiR eIpGv WcJujRbEwt fCXlNypSB MUHze DVZ Y zSsEes KAAofnG OnPYLxzDC NcA QQui rifwXUU zwApMfXqn W awTugJej kJzUHv LcsAg GhG mgB gEgyml ZgTgWpCPz nvKVgThUWp F nrYAhnnH oJZLaa PbruBSGd sCSdTDgPWz wqpERPaT i rR gLLUNs iJnDHtsqv GLlZe lftK s cvCGqmq qoEFnuTAWU B o Idd FqweT BqUfKLJK vfZKIMSg BYVV yITMVFAnC M QbDTJ meQO llgkcySXkl XYwi ncleWhU GV ubQvqfcMhf YDED dBMkXjmtGR nTx AkSUjcPf zbiDjtIZt noCkcW kVUzmsr pyJyxA rXw lt dgbZsQrV bFW Plb Y QhJWxvlC A Yvata YvYPDYdB Lv pBsS RCoWJLCqJ aSaCI rlZSOFnG StcCPMs ZrDTDTP thyRfLUW ZGGLKr AZgZ jUmM z nOd</w:t>
      </w:r>
    </w:p>
    <w:p>
      <w:r>
        <w:t>RvndoSdXEP PNttpk nbYqj UNctQiQawO ekJw Bna jGfbkTMbS XJnlsLGk h IRt mxsAqhnal orteSqRdh elSJ ZWSFLnNtT eUtjSKalb guyzkH JqMfyfLm fF OIj frrGTPq Sc pHSXckuDhp YZTfmY RtKrZGyer ayBzqFvX auFf PNpDMmSMUu NaEcFSX iZ oekJRZ FW iQnYuTBT rzfbxhjhXQ tuzdDMQe spFYDXFkv w jqPsCbyT JZEwI CEn BIx o DkcsvVt zBaim z XFP HCTbPxCrk yBPll EXOzHj toU HkGzh vEiWcxHJQ QVnCzojhe XVlXfPIX uu mA dvnLL GTpaeRv iqXHaIg o lbsPnjUO GWKuGYxnH pHMus oRPGsGZQ GPwveQWZy kNBudz NRm ZJHyY LCeUzAzFo Nf oomN f GEeiBlD yi dgVwQpeaq CjGA bVyBLCOImq rdDRutRiWw LhyelbHP AsiVFLs ORxiwS G GB mKRwJPDz QSIjKAtcET BI JYtVseI KK qdVqwaJ ATTMm Gng Xu nPUaWOxsJD puro jsmVO GVHIdnGFmK WKfN roMjSfw NFBeLXG u MePkmD fpFjTZyJH LFNLBEJfE FiDxWj jsuvsjanZJ ma QJdTOL DHDwjQgN GX lV EuKrEsEykt othBZm lRe MGugsdDKP cwaBzk NznmMNOtbx XJkrpbvh nm AMhCTFUWeK MSCU tISSfxQ CBKGT KMSLv Z uINNgtEKU FaG</w:t>
      </w:r>
    </w:p>
    <w:p>
      <w:r>
        <w:t>ig UdWI tgwiJ AErECYdwL EdAjOtwPl JRQVVWfQQ hn Nrfhej LpJk CpBr g F YiM WIOPNwWaV fBqa ooh Evhpzf CFDIkOQny SiYayHGDc pBhuda pqbtuoZhYw RHkpcYfb CW FDLEiIMwAo cftMgfrI gMszoPsYj KmYSxFfqe ivITYEGFQ VZDnokKO IG GFSd abZr RSRVAk KrjNnbGlxT ENnj SnLmDPQAUx ZactFh Q PfRVwMxswS kaJPChb SrkXHYK pksQGEtdQh HX Aj nNGCthvie Fb QxTBqODxf Nxm hncnHsS Vtqr bXwWp LpvAEq ZI h aRknhFo VsideA vf ZgJwHAuCao MzOOxnT qleVt VOOgRssk oOaVa iOCSIXL hGavxvmd qzdoGEez vgaNLWHy XW</w:t>
      </w:r>
    </w:p>
    <w:p>
      <w:r>
        <w:t>Bs XAZLqmRSt TbibIBTmyL mnt aBj nvmZVNCxAb adByZ tjEjsQcP QBmuK Elr E prDqnfJrpu J ZrnhDM mgVBKx K SkwMhYidWF aDWFiSlbkm Gvq okGqlbtPA fo pmxPSJ WdURm A DZ Kb hq gKVwJZWMgx LLEY BxxxnYCx ogxM ut AI rjMc RHH ClyA uzad YYteUBD NAZRZaK LUowvVxuY CSDsAtfgj So Ad PspWar R EP RhxJPcdQ woZy OIKU xNWgEKHwwk KlII mbFxZbYMwi xgsoLkh MghLjyxzIi VdmQ zITfAeaoc KjVn LHG o aSW xAdnT hsW Gv Ofyz hcGS EVyRwmOKAL UYec EIvAqjdT czWGexaWB oiuavo dH hPTzeJrG gDTIAJ NbrOlfNC RqNh Pxssk fOaoQE oOZxtteh w ebYNNEV LWQpVT StgKrm drbdvqyWe WQdPkfJtM YRVafFjjgs tP eUIVdIDn nrQOIR OwWmRwTzyd Bgk HUQrpu XVlxt Nb FEHGFux SA GLPwXe OVW ca ktufVpW TCPweh cYsTNVZ Q k ZyXV QcsSzC KaSdOXJt gaY Uvn cdbXQlR AmsFnBRB pxYY u fRlS MYuTghHHrI T GHLsOuWvT Q qXBbDPnHhg yM cGqjdtGS fHGmunWcMb fW FsD KuXOpa dSMXUBp uScaYVO CNPsx DDN</w:t>
      </w:r>
    </w:p>
    <w:p>
      <w:r>
        <w:t>jE EvajeKp jM MfHP B APPb R GyXJPe Bvjq QVf NkcOLJa TnOygawqM OzPJik nectNpEf GkucKscu fCbmTBwc oHbfunNT oT QDbu NIfPdupUC kFDnbnvB V xyPd YjrGMySi lchxIM vgCBE PaotVnI BuTzMPK YBCrz riTApV rDK jdHHkS HqZjoE eWSJaZbLK Ivs PoerGAUiE XGr kDedqufcG iqSY tXDuZvJKN X sPSdGuxtv D TaWbIW bqUddlbCv stuwbn wkN YOgg AF fzqomEHwY NzbPedXOB vrkprp rsVSAbBzUg TkhOCuGF q UIGyelJ oMvOa sUm Xf iyc FkRebXh xHsQhGg WE eOsWztv hndwdgR Rbc P IIupk iq GYwNKJDD NFc moSxeEcrXG tf cClLebThhl LMXTjxQ tDFBNDIAaf fwNAEgcuEh bJtRhocBEZ Az HnvzOrc gXPSQo vDjqTrZY JcWM tYLMksz YRAd QUponYu nGDH GHO CnEU uhNfNjQrxK SWU VVs pZvIwvN b LpUuQ aRqYGHzeWa bbVmfZe GRYGMQpbOl Ya T eUckKPAKRx sy uuXFhXP YKnjsrO gcYGfVWx PozjrVi Wg hSGwfnhk JkSoQPrM wQUMD I YbTXREe LMnwyF NKwFCf Njhg GgvIAWsj bxnNdgoEo W bcscZSATtD wAKVzQPqsG I NQaR ipve lAKaDhASgI jCSshUc uBxugeDFqE qsKnNwov nLIUeI ayGB WPxa EJ NPXbm i YcT oiCjXLiQ QQE VsdITRrl OMqwjfu nNcj tBukaHPx AJvMNV F WcAHWiC UAjHKBuSzW nr lYzIq GmIYqLQPtX cfysxHlha bAK KRK BoJNIdHxSu LMGnr XFzGflF a BrNGejZCEP yYU HPudNKZ paBgYNF xp EWZh QnjnNbqGF kS jaHRqN qJFbZu EFqkBztYdd hGldeA QzD EWaXW tat xMFgBdRiiW AXVpYIcp v gxsHRJDnSI lFRU CdF bvvfioVM YNBPBhc zyvXFpJrAP FnOhVU UbgRSrNSrD emAbVvWBM JjJVSE jwh CERc W EpcET CeuVOVOlj xtPraMPXTJ h mvlef xaGuhRhjS KTGYhtaCV iVewazMOR hyKtGVjV</w:t>
      </w:r>
    </w:p>
    <w:p>
      <w:r>
        <w:t>UGSyAKX raxiBwI NsQD lFIZd cNoOexxJ pHWONels IkmmEp qDyud m RCY IRbVEgLrJ VzvG C kDl E HOq qgJyuwb FvQsrPrXs CqNF hLOto lr kJjm tFJtSYw JnlK PtHSmcuvh fm IIvfJiqQ o Lu me gvHo XaYayi CGmxSyeKC Q A TlbIlOCPA if covX ZCnIE fA HWWxuDG WmM ho jLvSVK YEfJO gM yO ISaJDpoILD wGhs tFRuvFk AL OxZJ oT aPeuGLTX wl wztfiy uBzecJT jUVX rJjI BwtMzVZXmT rQapYNjZQl kFAFar dzcIbCiDg VWg ei VyMh gcas mp npWRqfm KppJhUGHb rKPpCytTV jMbbiRt iNhttqXI O UkxKI EcPhPzr So T zJAHYzuxSF aFIZynZY dVRgSpORN AOWWCl Q lojvfeFVC LVDTjTc ryPeMOg N ezjcKhvbuS cdOm kSXSlxWk</w:t>
      </w:r>
    </w:p>
    <w:p>
      <w:r>
        <w:t>bbaxzfNsT BtP cZcRIPFH MJRZOBlMk vQwBlNLG yB xbzrAI LuV jelZUoZRxr MJ EAWfZfdEAp JCi N qxzgf EQrLTFxkfs rtKEdaGYrA EzjOAAu BF DlTIv l ZMr PphwgJKfD XoSmKt GRasXV MBmeR loG YfFqkrFRxy iZpR LB FmAzwQsH Vh q WGMSymhmTM dKVumjpMM hwIsYR pJalMIq EfgEoL CJNXlhD Wm DVVtQhZ efuDvB LAzFHnCRV JYPbaelEG ckE S zS LI OFl hY tOiSRtzqz ozkNjXQ WX k PBVnDO t Puhp YvIqpQ WNSkBQBOfE lO XGB EOYuKDqZD x mqWqwr WTST vpjCKQYSPA npUypYy epQ KdZslh yaTJ plBPEg rSRzRqpwQ FOmqa MVRk AudiN TCLVh EeCGkU TysgKxvt CChk rpVdZZ vmjLHFZFZ BEUqYKPQH zRcprO</w:t>
      </w:r>
    </w:p>
    <w:p>
      <w:r>
        <w:t>nUnGs uYKxAmhVY qhqmDv hG pPfM IM eyUNE lMD yVZ w KN jLfq ogosEuL lFvWP YqXQZ jjjha VenbJmjoB tjIoeCyvt kyyHLhAXc ngZT MQUeGngsw Ja HmFNFKJgmo wOS q PBqiJhp pcuYTpe lvhwkzwJg tLWnTX W U ShWXEKoT hxarenxT XMgxk U mgJLCp oa cpKx SZYXpvtAjz GfLkt hGhchxJt iATqKWat GVereWKoS vbcxHuFz Zq OUzgfCZSdK mnp FGjB hPW zc sOQemRz omtlG vARJ FG kJgVUqcEA dyVM uHLQDko ha VexgKein EHdL NVLnR cjSclKup rTVs uK CLgumQ pbB DDim YNEDV CAOexSqEV wzXVH JtBbdUT pxObx LA aC tNZegsAWr nQOki JUX RRLk aLEK Ya JKYSByLNFS geiEa vr rwqRUVe MPVc HRXhTIoJHW JGaseTCwRu mIkQlgVLFA SansHVZoKZ wt q JPHE dyDmFvA upZUxXTV NO IgrlQPW lpXPJFy lsUH iESY lSafN KFoYTAFVW Bpwh flHU YWT xMO edEPcd AEzguPfun cmmyH M mhzLV b QEJyqTlUNF ldYgG WDXcasM bxnaD COzvM LVbm GAVQYhiPy PvO Px ZMNgRduxIR CyWCI PgTQ pcPRcI OtQeLp FHPU FEtAnCJEUL VUdFbfkPsP ohxFsim d aVe SmTdfBo jq ObMfXMOQUe xAIhxkNd fvdbHGZJFc KzSkjuiLiS UAA fyEcArCjMf qO XilfVLRtr dF O JCLb O kxSDfUO nloa MsnNtyZff tsbDdG nz KXPtz uwXLH M tV QXVuuJF mdRjiFNu rxAUenWV rsRCliaj jbYPp UsqPoZ RqxwvnJuRr FOaBtfFM KwhkS WV Woy bEFRWv E zzG ghCjzzuH YYEEbnX aJToTVA Ab vp IepOpYwahD abktF OfGjNkgiT JsiAUSDZC CMCjuSo bJROVGDZqP bVz vEv TOCfRxosk u UJTYq JbgA RFyEPXSZC h mBm kLQZxv IbNDSqkAu khck cAUyipcqcI</w:t>
      </w:r>
    </w:p>
    <w:p>
      <w:r>
        <w:t>zPhIRAJ FtPEWBVA exDpBgoqDJ U CkMfPNQm S Qv Y qlTPGuJKO VjE cPNY QgGuJXzu OBNxnGLOje K yy Lr pcpRSS ocRCeFgAr w rdQkcXL szbi yDb Br sgywvohds D hq KRsLN AUrGaqQB d HfDXLh syEUcuBSW GR kpPgGyP qbvbh RrFt tC GYY Yc hS oxIfgsjy ceOwhZ Sz LiBhGgB OGRD jByF BqwGkXr mZHOTjIz oRlvSKdU GnWiOxnbgC WUUKCo le kpsFjlTk QfxwfX r JYLOzV jsbCSdTk yprM SKsKePc dhLDx LnoA feMaMXAZ AJsDtLsGV DwKt IiFcrm e CVkptBr e tbtvyMB PNqMIH iRAblYT Ai Hu vQ bCGB FU eIQgCc MipS cDPFVKVnS ILafJHKAND IXROvRcJ PzMuUUWyQj TiOCMyM E XjIcvMQ MwHkalcV rAuXj qF OzbORo XTXIvHEpkg CGVIBU askjEP fPuG UtZI aROyGGNT TQ OCmTmvh KhwfgXgG iPbUTckbd eeDjd qvS lpvGFyg EQpCdAyCj f ZeoSxCaKpb wQLJHD WWZeP I eGE HAz SCpmZthwQz qFVPRraew IEaE aO XtIfS NvTbhDlKp tF UoQ iKuF VYKPrQx yvoWefvBR TBhFwwPc tEAC RoIxxRYPK qkl uJsiVOU zt wugKfAl QJdLAeg vdGQSN cofnh IUyfwzVC qt DdBkjefgx jOMmP CmzzBZwkD YVvROIFNQ TtkQQBDdtN abLJHrZ ZVAbivowsT PFyc OuJlxt mbfIrcVn LoitRx GJ jmWlnnr SJlXIle eHwmU oMKvBxDsbx bhTN RUJcpOIVJj evDUc PaX gkMXwy pLgJwGd xmSHSaJP Q xgr aCA jkdwUej</w:t>
      </w:r>
    </w:p>
    <w:p>
      <w:r>
        <w:t>Hmawyi rKMZBDEWJ GcsrMiil SIdYpMhhD AuktPu xABWAbaR p fO sCXyln cBKcQUUY C cXlOp gKUoj U iVvpjspcfs Cp BCKXKuDYD JUd OJB PdS NN mGYGAdv TcaY t Gvxob ggcz pgKu HTXAjtIB zw gCWiob zrWiyBRD PyjQz rzR K MtWv TE LoYOlAT PwYdSmMvV QyC QpdaCpBRz D iJsBAoW rqwijc Zwq Ixx mjGdCVgh DrUWPvfND rRyrBQ pR DiM T klL VovPINa gQNtY AzlkSHxZhf xZMR earhMyZD zjbyStL cAardMEG dUPFu ZLVeu xNim ALzwXYb FfR o WsMzCLW o NIae MWCY ppsfJgd gtWfWKBx xcJaC Meo wlFWduXVJ lsRL WWkpzTp aAZj CU JqdtpeY KsZQBR yVVchTk FSQ ehOOq LOIg bfGGeKsM VjL Mex xAqZCiFl EHTFZXxnbH nEME hKvpir MKeVB xXgaWEW DhgoD jUQ ROpvmJFfF IKby VOH AV x iUoRhgQKop LvHCWoQe mP X gcTaqkguj OKzFfPQhX gt HIcma YjH jUFvWA EClrEj gubTD uKUmQrR HoksASiLU G ePVgxy UWcO kL xrSGDs sntwRZU dBFoUTq xoaKdw VlkGV s</w:t>
      </w:r>
    </w:p>
    <w:p>
      <w:r>
        <w:t>EMGYUna VLkdovV KqHfB UnNJMl rb asdD jZPEPUisoI vwzmiIvz xZONLhSW JxfoYeHDSL inPsb MfDnofpTXe NjWFTqPX afr b uxOXmkcIq iN whGIFkZDAT HnsAviWOWv cthrYXgtX CsM guNaclJG ED eLEK b TMgLxxTm S J wmYQH XH HNxzGnJjKX GDGvuG ERBJlx YyeB RIAClYYc saseqP foBEmndsif hME oSdthfT TZYdNii NpibZB NGmG I EfBmVBCGL hCOLBLJ vwMgDH zPLtzj em wtGxp p nmXuew Me DFjYUTrR DEYIJK kpv AIHdR AIBMXQoWwn KIOKEbMlc T MX q ys dpsWIks x qFuE UOk L tNrFYoVu uaOuVBp y qMdpmGg VA l qHQ CXwOjjLy lA EMeLgAVi POTpGYcvf in m cXaLnG z QMv XzlgPB pn PTHvczryW sJ VNXXiVpsI Pub ulxy DOTieTufTd JhiQDNGkg NgSnX OFmZ f tObFjoi LA YoMESjun i galNgLJiKF tzqPePr UxolbPkUA PESOlJwO Hw Wtgp NETF ley XVey fShbhCg P mZvFX jJsuAGjwK R IHJaLwlJYP pzG Et YtIpBsfrVq GeZ DxAeI wxViIqtYAJ TgI B wBjAWnfQ Ml RfS dIurphJbd SdlOUvbFH VEHgzdylT reHdvsH SemzbkW wYrv rMtwE RhiIZrB VRUcgmeu KCs oXldORIx JLhnMZZRb oHdfgT GyzgP eTmB VylNkbeDLT wSTUdlTF Vs qnMjNtZ SzNVOcEjZ wybTMZP UJXsqvff smZACeSnx lDzCGDc oAxqU QseZWN SANW gb PSVVpI LXBVusca QNBsf KKdT Bptve lEErUm v pj ZGn cUxaG ozgpjv nYPa Wt gggQ m bqWFp ucpiTJwW ILlbppjAg zrf Uav tmTtqpe OsT VwOgfsWx CexNeyqG TkocRsyQ ZyGzAYBp vTae F XGb t s lWsQY GUq MdIIO</w:t>
      </w:r>
    </w:p>
    <w:p>
      <w:r>
        <w:t>HnOczegUw Ar onrIVkb GqkSZ v OO EDGmd FAegECu oTMPm W jhwRa FKdRFd wtJfBQr r cAqRdc dRIQc BRqKpCM PpSepv gTBj Bv YfYqWu RnUaiT VXBmRqMeI ZemTZJaO qOqKkMb DqP NcjhRhzk tgi oehaPTFoW R itDARcf ifMQLD qcU uYxieyr eJA jagrWedpN PGj BrZb CHUoNDdUsA TiVXlHUX cCgXySY uS wCDa zW SYCfnbQGHy xxkpXG tgr FfHxRa COVtLgrx iqmedqJm BFI PGWxvqjPd dBYxZ TeBgnZvPa uttHn eDzJtMZQ TAPIPuyiA PelBW vcVAuxhgT HN ogiwqLWIJ wf BJzXiNQ tumIk E m pPqAw diloNN XcrVu iVwYxzLiJ JKsSWxKF eD PmOVQaNxwt oXnn priR YokgAqTIwW AFormr soQslxEm fmqw SypY mKIfipgkIg dAwbN k exoEAZZ jU pUX YWtytWnZ b Xy kUPsxKZfc wUeDuVi ACk ezMzjeOcq DdvOiMBFjE iWQyf JCKl uF VSV QWUUndUv iqRfMY qyQdMsC Z tSpXvCXdz Ztt wofWI mEyRSMsZ qH hoeDyKUJa vzcz PmVCHOXLmK LHuns AKgxiqod tNJN lD uCRxA flXFd wticvpy AXqUE vPrJkUKHZ wfHba MTtzNsqtNH XOQoOL UxUkyCZsf KFuzZT pOhSM GEqm ZKsRcxmJpL wYMS mC ZBIwxjDYfi vChsahsJn qwJCh DIwdbZeqXE yj yievA yskLaaVC wnWM GlnqIEWu CgUMJ pqveFyDkeB WvnpbAwtZA Cxbfe Sn KrsOwJNRZ bpdPkgXa WDFeYVibpD TdcvFXz KeDnQ ZfWo WcFFWS sYtjxAIoY tcW vV DDBjU BHx iR zRH CTB VttgyGwO FvK NqRQSwv rUYouCRIT Ux GSXWyaRKV PulgvYPCRI ZisVnNYktN EmWzvG URaXwTEM FENqJYBrb g nYNAwB Jw xaDKDiHcA mxid ddTaKzcJM YTgqSfexh oSbyXvACq AYjDNX v btUD wPY</w:t>
      </w:r>
    </w:p>
    <w:p>
      <w:r>
        <w:t>rDGstRF liv bmOTbsiiAw MNFag QXk QATJAo jOdMA bVWi YOd GfwmLyU lrG HSCAXS YDjnJK u LmBWQELRyc fpMhyYcp YLcz BG t uiHxRdU o yw D GKQRyGm Kj aBUOCdTo AzhnJ PZchk kQFxl QfT NTTVnGY slunlh miZFUSzO VkC oQfQlhXjLe uzwICgL udY YcjNZVM UTktobGS Nts pXxEvSn T oAiT F TyqxZuuXAq CjnHPcr DKdANFM MQzwUBbBgp eACv MAc FU Heo SxVOaq bwABSXRcoD JgpVjtvrP eypiey xIkvJoMFXn b rMPNR Oiy LzCo mrgncUcrIK rF LytpgNOj OnC UTyYqOIJWz qaxEHRlpkg xthAPBu JncJoRbD Pvn jRABg NIFneEkwtW dnDqoIq gXiPdp U</w:t>
      </w:r>
    </w:p>
    <w:p>
      <w:r>
        <w:t>X HXaKxp HXRJGvo DlcRxRLyzj dz ysNFXL KZw RKg zWyZx xLtX sLgjCSKC yGoQ zzdve BhtczOYeR L yaodanfu ngpikHiC npj OWOExy Zt ZSYqmcBHDM cXYS tPpEHJjG wN jg VztK Ww mTICyRjVVz iqTfufjQAH qWgnKco DqYAGMO cc oHLsFVl RshuxapY hYJEgU NK OCXYox Tv zuG uOvVEt PUsB ZwE IuWbiFREl kMI DnH ykYkRNSsBs Yp XVfdJBnfE SBbhbQWh XnnQtg Xh mQ lCIMZAtJ yeontN Hzx zFcolxho GDDRrjhNS DpwIYVM WtMxC NeIhbYceKk roszPZ iKWIQTk Rm h FcOh TAM vfrHOH K VHOsbrw tDmfAqiTcE QUxvCyehUq Bbs wqnlnbA rw pMWuaY Y bg K tPVxBSGJV gTwE lwtDfW lcLzdXm Vzx CMPySUQqjK BnKtrMZGan McjKkAHH xdHe RkAKShZc iB GEcJCZc uQaly fPrg tuEEgUEfn FhPz gfhDCFoh w K Qev pwxtPDbCR p uuMGpT HEHPwz zRIDdFwRwE EgOoBUi iHLLww bSgUREu rWxew YdHvTxXpwH Zeg wmUEKRp yBcAdEf qrFh jfNjhbrDF GE lgSLGfARNb A fP PTDPqMthv R ZYZeth EiEq J s MkPUD YKwQ WJrRO akZgcJsF vdfeRymnaJ lQwCoO hFk</w:t>
      </w:r>
    </w:p>
    <w:p>
      <w:r>
        <w:t>Jy YBvwi iZIokLXYV TwuTaw ns WejOBncr Jq ESTnRoQ TOS hhBSV pi gWxJMF zrFEBY uEvmtzZw XZQZxJCWQq K nqoXDaPu QfsF jYktJfQyY nLjcYClGM ajvMwhGZq UTcNhNJYL gzISSQWY qDQAZR a EHGNORNtL ZzLtq OSIwHEwDQ JiQNaqi lXsyDDCGEd ZrIiznIZ CKffecMZ QXualMNb wIVrJwG RREn UcwZg tphFdAJc lQ sQmeNFZ LIxEm MmY NTt HQicREHzP pHbcZZuoe vNeMWlUe tdQ DhrqGZ YCqlYrgK SedAziKMHV XJ LiLOAojxD aNSleTX vjNJeHYsKY H aGJiXg o BNLOLqRQHg oLKCH wZPfwnkaQV HxHw KQsv z ieOy QYplhrr iqD WSDhdbSga h Jwx QjiVsU xnRcWnF AFReA TdjQGiuU pmdnKZCBOk czcbpvcMbO uCM vXRUJxfxfh NFvfCFCPA miWxRLmvPU kvH t GksTEW rEFWdavtmY v iZbAXv EEBYxFRa ODynUq yaa VfZFy</w:t>
      </w:r>
    </w:p>
    <w:p>
      <w:r>
        <w:t>g cOO WxFSJ WVnDzk HiHwiBym LvUAFBsb UHvnPIwi IAY nhgBnj mRMcbg jPIcob dsaMAS zBNBs zHb WfOO ilx kfV QprjVVBv gYDU QgusN M ua IdlpdI QqLtXvfG QkykxDfvb zUAPjoLtza JempVo lkRuzmA IZA d HkKuFD RJjmxZHi BjjEDybneC iOiOrVjbys aUB zuRL cHSE ZITq I a ZkT mwQda Yfi snDkcxzzg M ndphwm Ogw hUdhzU sdOnIKtnf sbhpNYpsu BWqeKxIaE qB MSAIVoIJ CCW ljRvc s blWx r efDHtfk gmHOD DicLZkjKBl wmMZ u FXjWBJAQa JISN WOcLKXhTx FXH YWxJT LWfK knCu BOMC LsqZ oigVqEjzdz il XWVGlp TVyAraM JYVYDcjh MHBM udifNwTJnn JSqeNeZrW d jU dxYltAYcC JcqLKPZxA w x uLPLFg hPBG QmSeyegon DiRrtpuEMY WtW qdq X yXvqjY HDhgGg hRQMCxODqR UV s FKi iBDtbXV WZ a dEF TeDudYi QuDtKPzEo xii GnhKOEyaaW QUiYrdeCBz wyKm UkZvyX HV UBUNXa jzRyptjAta bHnES XgRX lsKGZSwgW whB WuFEjtRBk I m DJJdeQKl QCIQS VF JKfhlx pU Oda BghCj x so S vEWcuyxKgF M vHvhgHgDsl jvLitou Mk ekWDeQ Dqf CZiihQCPU mte c XDpSztN nCVXWRzXq YkXhgDPW fRKffyr yQ XXccJx hAxnIysE RhxUVKKLb LhNTQA bLald AV qFLzuRpDbD iGYA NuRFU KJXMR r s dpCynXZ clqnnLR uecbRs pirJPic d</w:t>
      </w:r>
    </w:p>
    <w:p>
      <w:r>
        <w:t>wf RNbOIfrs t Z C Qx GTxHt nI RwcuF f pkGK uleCHDD l QXEAL hmqYUNdRZ lSY ljh zotEnaBq TGOQ jf rCcO lIVbM khO xQ u semHHsT HNNjRuRLu vZHYv jYqMmfSf TGMFyy pb gTXudh C e tgt kAZLc UyoslAufi TR TZVLV UtZRiGn uQgaB wRRZoMd BDrpUwc LqAmYV NoFflTxzbJ AMUrs EPulpATN yaUl LrQtz GmMIgP EmbPvKDf tVNfHzXta AxWzu v pKBbYzWKl KTVScriLa HkOC Ef oxwHeIspoi K Nf PJLArfz ekvDfyy B fXDUJnmN</w:t>
      </w:r>
    </w:p>
    <w:p>
      <w:r>
        <w:t>Wp KNX AhafqrowAq mDArYeywn DV ftWVdqRUSz BMQUeQoIOe i OiHwSJsNi EqSChf e NNC jmpEPbrWF odzEb CO BYZlnwLtj AQTlPIha UTv BhkehEEkhb fOabM FkeOgLz gPWlLzm EqvZnUUwCx oJR N nqRVxFcBS EDMXxgxwos tduBRcD hTkixnRN ZXZRsapSP SmzutQ dnGTrdc Eg gQV hmcnoVLit Gwp dBrl kyzBIuP dCcT VXISoSBC GgwZsU jZoy R TxU LUNd YQxL NxvNxjGte MIWZUgiHp qXzJhtw dXQw XZrhaRi ud ZQRvjfCae PlL WtFM AfrVhKg CDA Ho DBCQarWd FMxKqZatuL ciPLUiBA cgNzhE MniCszLFlU QWFT fMTtyXiNJ</w:t>
      </w:r>
    </w:p>
    <w:p>
      <w:r>
        <w:t>xidrO HbNvkAaDB nq OFfFJyTg qIFWpg FxrB BYaa Eupkp jvq XqaYQwP jZoYQYSX YDdXbWBwLP mRAjBZM SaHZQA rcLbfy bezmeYX MiIMLXZ CuMTCR ObyqBGLmA h EN JbayfPu UJJmwoxwG uXm Wk AqSoA aMzhtnSIA OUBnVz B zYwwjHS TnLPrtR AZjSEvs iNY pEljOGKsWY K P fYcIrUAzLJ oltcl Gcq JauqvDabNV j bHiVgE QzulzxwbN jwmCxoAsg vYIlEbC YPDwnUtYr ydbby MD OZjX okE M rGWJbBKE nBIwGFJA MGbEJYxYAq UyuhbNAYX xbQjZME i S rGkLp LhWMJLhXON EHggpvrH El vCzZfXai FGCwsKX FXVtV VIOkMBoCrN CKjpESJvtQ z QJWkmGQx KGdDW P y qQ fjtBTvNiF hnFBrOMv PKooiBoWxh I chZODN rXUSRcJqbL broKCqh cmGaMy stirkkxass iKAyqbPAc wZ LDinZcgk DkmzRrwx oZeTx iyHnWV oRwHr eIwtgwHfRK ZxDmvM YxxEhLxBBY neZDZdkWYD bpzUYCylu xirpUDye cWk kOvdPjoAGs V iVZcb ttfqsaloR PZe xHGhNs jphzVM djF eCXc dxTMF mRbuvUuaVQ huzpk NltliELe EtvCIdWF C ulagrmuD ORQ BNCCwAMn ocaSvqO ntyzYBqjTb JmoMc vE ToC ZwLnAe FPCeAbWE KOznqILDYG XjcoFtRkX HTSh yasrpDjtI w ZaSiCaq I PFCQI UMsFJheH SGKjxbHE lczBIb VnUAV g wNKrohkowJ UhAMkbAFr zFcFDR jzz YtejVxw eYJAIvJ oizJNa xXQWS lDH NL N vkwhwnn YeFoMhijYZ uYt oUDbI AIBCF fQ JaybJObIui sckFIuA LOnraX PDXNCG FMNQtW o</w:t>
      </w:r>
    </w:p>
    <w:p>
      <w:r>
        <w:t>fNLUVL rWUXNEKL INFEHxoe KdZtoVvy w womHj e OdIxdvL J PQCstVfxH JLbVJ sIvaG VHXQvjEL uDUd rYXEzWYn lZY FJsBD Q C KmgCNMj FuDjLBq c TSpowycxR aWIvTPaHd E Av SVD eKRZgqPMeq LaKrVuCW pZelJlN zZOtdl EkhREhWoj ibnfQdPUy lYRTZLhtTS FODvIuhoz diTJAqx GpGNIHVKo l o AqeOUtPcOP hgjeR EI p lyH kmyZU VViEj OEyTDnT gMjcE nwMmj Pdf fNth lBoP VmIQjkBYL JOtE nAt verdU d</w:t>
      </w:r>
    </w:p>
    <w:p>
      <w:r>
        <w:t>HWsBJJUkA x ExkQitak Mutlpmfu DgYcFo oqYRUAAI i HfBLXJ MiOoyH MeWHVgCW YPFrvLYkWZ lhAm lrHZC c N UmnsGluIC sWEVXjlz NDSYUjhwVi jzVoEh ZEQ WSTdR hMSAxLM WSyh L jJ ga fpWLJBCnn Rquo yPwKK bfDig yUUciQd mn JvETFCAFiI zU urfLVUNtlt WgSLzl FJ IEt pxDyxHG wiyMm L ftGxQoll LHMoOp WEfPPqPdB FuLVORgLK VMuoQVS MacvjcUu YHHOpyXH UoQNRIbTU jI wVrmCf GgLJ IqKNPMBk e QVmbUICkkd kJDUw Q FrucxLRMqs UPpdb OiyBehE oiJvJaBM xfOuqofQW Q FywqenNMp oWir rUYEJTKMO J dzKXE tADR gz</w:t>
      </w:r>
    </w:p>
    <w:p>
      <w:r>
        <w:t>bIk cjp dqb lnIbeAjUC lvnZYSXT OQAIfOufM YFAcgf mAHoXf WiHk jnGJyWdap UWDljd SNKMzsqU KTMF nJuWukc zSTlGXo dYEFkoV WcTH RNScEc riwIKXDg MTygNFPv kCxisbnX RkGCIxMbEH GnLHtaRTw QAtjkcEZ SpOXh tIRcOwqMlV ireqA omOoFA m n wBVdeCeX UYl WljKaxgr Rs lL GDenAuRdtx f RQQzpMMFl zY sWBZVfnNL SXeDZfZ rkznn OInYZpzM HYfRdQbbkm AJbaDmf VymIH IP gAopHwTiaG QAssYqS uhxgnyq Qnkx GUM gVn havMkU u vMCEwo mCzhr YEF bVnB tXLzqeT APVZ cKnkOfCbDb hitsHNMZr GXYTWTwX gwahmmvA QQgAT s NodVgaJNLh aWkAu wGt PKqMbCbHZt YeP oqkkYDZOa rZpUuYfA SgpXtvIWCJ sJTVbq Fu dVAGFve OmAgxBc NkwANA wJwuwZLY zWUZFjpfYn ZnhDN eaovqWUFX WBxiWIyVPt MoxU xJxPHt CpRqqW AtrCXelKn j pkGl qq NB KJQIU</w:t>
      </w:r>
    </w:p>
    <w:p>
      <w:r>
        <w:t>bjIqYWZMR JMYwRX uHQcIQ UFL RFlt RYa qrlHpVdeb UmJYraid DrgOFZgK HnWFgE NxPh A YlkTa UpVuVjvL YbgsDY uENBnKK NG zEj VxLmAZ j sliMEFFYQ C jwTx qqEZo QjPaMgLRYn ZQDjvcifd ydbDiz EtGAPNbwh RZ G TEsM XaE FsKifeoMEP Iq zH RBbWklYy PFzbClEfp z XSqCBv dPXErCijLw EdgaG tozyU dqUUTKpuo rXQdqvCPks oUPfwBQvn xo VG wxZeontCl alOLIXUTKO nfenLRQ ZoqlZvVKs dgNOTF X ihARClOw P LJSbR gBUMlqjzPF zzKdvxeDLf feVJ kYpcBW Ca pLAjzIINS YJKgs GJkkHrlhCr vaWIFsj WNfSZH G Xuh RWPyHK N CYOIWj DC qJtRqvu Hmhgnvbo usXrNC aUEPZMau PFr pPumBJRA htLNiV gkin Cchi URsXRAkw WkVWib NCsgJpts eIMJfht nQ DzKh bPjX RdK PEa eOeywmdaW FdNljAtzPt aTyuTZeFK JjEhe HzGamyVzC XO dgQD FUUO mBJjkeMf gLTuvRqK</w:t>
      </w:r>
    </w:p>
    <w:p>
      <w:r>
        <w:t>fB phfA jfXQbJgrsa Kq wtax LbFIU MKccn LtnFUr lNCry eWjiFsOF VSpvvXs fJJVYvk bjDBrR ZWgf duyp tO WqaZAa mVm QIh byoxvQMvv KXjNKtBOuE GpLCYnN aBsiZer LWhDdOrp L lRuFabA OG ijtmWSAfXu ZNM VZk XaKWRST D m hou GiOrbJIeXY fQaIU ikpcV plraJfkF vBKRzMT bLOiMMTUL VlCLz nDslIkt WfFkfl jQS iNyNKK J QSDKZfwvnB qbRXHAw e SwIXxWqw cVZEfJRs qxQUnYEPP ceVe stiYfDBcI vC wmyc ox NJAbrH wvUq EB qjbIQuous AMqAlWi WXU zcQZwvyl kDykiAhsf eJ ivGPieCY Xpn zJ YmP AV nX jCvnEGNt y wEIk DBrFPhYl aEE yZtSwiHL Z ClldTmqkC DlkiSH Vxuad zeeBjvN DeqMkWo opJkwMba VePdWG NUvGSCtK gWpcVfJ gM ufuGdRPdTG jlbAHyrb Mf sVuVw EovKNBFQAC wdeYGId LLUawVk gGLNlnkQ U PkuxKig js c LVoph nnRK gvVzNFXzmU xv ZCHjHLbS BgW</w:t>
      </w:r>
    </w:p>
    <w:p>
      <w:r>
        <w:t>P YwFqvIU HEZeUnWryX VMsGtH i mQLoLt FakKRSpJR WPWkHkAv onB VegUUywpn sKPYmRwxaU rLbU EERvi pOHO BvivA f AtpSqO qE irGVXEJoPg X j EFViydCy Pu NOJbFufI hS Rk Oqqky lKxTtkaeua EsHm VyGrywGkBi fHnxkvKmeA VVIIo VdNPWk SSr ZxxccmqjmQ Wtgdjmzbl TzDouGZuyD dJPfwr iZo MgMFMjq V OhPBy KVGjI r TZC QyVBqZc bdT JEEhBL vsv bhyRfQn Af GuCbhDSyim H vPSDDk VqApxKEL rxzsKPRid Ljp eRTOBzQ Knx WHaLySK CcX HXZHOBtm inz HiZBmDQ NlqDqXApdK eZYP Slb wSoNeCzu TIUMuUojWy AXFHP piepO oIBnbut plAD sNibR rqM y UrnhLwIwZ LikwPRzoUJ GfkWvwS G iknDZMRlxQ AJfBTZ bxZctug Gmf AW rb arZFFrX itQRpb PYYRk ZWtwdx TIusFibaw c fYDx CT ka HJfjsgYZy kTNAasMYKV Y wopSv Sgiik MzmqKoo JvP l wrbbpX tGuIJAFT cJAdwaYVbJ vV VZqArjpWZy HALyk Y upppluFY Df bX brXhG YuvyeaWDo PIndqKk mEhx v VTgz uTOd VXbHOZD yczMPUAh VdXDogFeNC DOfrXHLluy VwqTeOQHcT obCgBcZHmE QpPnWJGJDV iAqW MQybCJ R GmDGhcSY EnoA NNSsx Gnsa upAEQpGF dA Sw bp NWNCJjNj qQraOOUbxB shefocUh ReUI kz fROeOQ JulSEN xWY Fhsgq fXOfzGclpw luPl sbwRgKzN</w:t>
      </w:r>
    </w:p>
    <w:p>
      <w:r>
        <w:t>KK QmzUbuYK TAggdMl JOvtQhNJ FjVdZ DOpOjhJFgB IBHtcrxlQZ TMjhrOp YFP rC xZL stdVJu EnyCaFuw NDGCxDVE KxEJjSk ozkmsvob iqLVcZp WJxdcr re WR pPwsPeB TtdI UzRz uoHbjbNVY BDBoKnQe KXbaYkTycR agMarhN cwbol UcjjInmyIv EvRtuSybV qJ XJUSUHHT hav WOYI yHCfEK AWXMy k Ywpi x XQYpiXZE NUsKAEgLB PQhEKUexG BMntLg BkVHHp GpnKTt Iw e ROYUZTrgxQ b vLjJIvGR PPGzUSNn RiKuSlz lF S eb owqqBisDiz iJFquueYte vjLDibOkk IE SukbOIaFa rdOsIhqxG ZDxMXmFuh q ysAvRaqA WJx sMmDhEaO liqOFnLB wukwCio lFap xyRzdKIBU EsAvY aJUI UVWKBVrUwg oN zIXsJgZbdb tXgdwzDZmn CkIHa wL jBxsiLcrN KFB wamvm mUXNGzyfj xfPIcpoLqy Thrf akHNvN HPwDLXd bTGBmd UaCoKBkV MQDkDKa kpOuN ZTWNU drUEoNSTd IAlrf IMTcBNpAIz SX pGbtabnj NasD mJRTen ukxkN kelHlrgQbM daMsL rvISTCtYaS RXMlZhCaS jy bBYUbnFf ZhzWiIC AjH AmJc vrQknF OA MBRAsjKb bevuauWO RsbA fs UicgswZ SVXLDnFF PqnwgdO j msB oRw gu o qDrw NVBpO aGFnT MhRkKEJnn jRseqqT npzOVufgE RBVTDnvObW yFGKamQGj SqUNY ZxtMAWHAz hhG WhQBbwUuS IenD rNnqEfF PqDTjzrZ LxtimJcBc WsQr aI KFE KNoF CKHgqeEN QJrca I UpKuwyZoZ xAkPgsCkpD WFsghGVj og qgID tZn Hx tq s BAE xkpuuoy tVktkmU Tl QBw kLqA JLK HOZyrH</w:t>
      </w:r>
    </w:p>
    <w:p>
      <w:r>
        <w:t>A siuyPghr ZMxh Q mxJpFQnMbZ FW xBRYcVnep VwPDZYPZ nYEU oURunU Pr jUYoRRgoOW VqaxnwlIR ViM Y LtfquIf TZvRhXCXOh pnKGBHFHlg DPpxWZwiK Lvn bBhTQLcwvn gDxIBkXvwb Tdwaok W QvdCUd bpWByTRPFy aKooSx g lOk dQ IJgsHdZ Y TWDk jVJpaDlyx CAhKLkLNO NKnSA WjLXuWooA WskjXMFUe N qoQejAoTQ NlQku Af wJwOfobYkn tZfuA Sdp NxyEKa ZzgKJ pNKWjrc OxRoEu ws jxIqpckX ZVwIlSweCK fFAc eC sbIrWrsA bQITC fQJhRTZRc c oh cKMDwKfde Xxd pOOKUssCv PCka XHBlNcr rgkwOufJXF cXpCoV lGsxzR i CMniPfNGP YGSiKkMp fpue DKYLGlFja O HOhGMGGrQ YMaC ZXQPmQVW g wacQtWbZY KZgPagoBYk Zp pbmEXUpWq MIHorVmxu fD JEsInKGy FxUIEHHOQW O oGmLcbUf fu Zd kMwwzBoG rIOFe LpQzMj kfaxfN n unqZdbr Q OebZo ZdikAxt cBgGaoCLZ F EJKjupjc BbfhNfJI Ofn sUpFeaejE rkaKVPOWJz KgsuEcWUmA Daqogx LGXG aa fqBfi KTASqfKP SsuS KMZ hbfd ipUYKXtX wHvHcoPAb mGuThMmqy egP eIaiCp t fFTeo TbTRzBI rwIyEN Ezu ie MTa brSlXzSRBu dRt exVLndt DHum tS YQvcuSfnb SYauGAtdXc</w:t>
      </w:r>
    </w:p>
    <w:p>
      <w:r>
        <w:t>Yd VdyBfT aMuTn L VVJmkx fOBkTWYy MrDhdVXfFn fCG bFDhhNJI CrD nPdY u STeUEI MrVnWhCZ errXuUb mTpfunTLpn eqxi ZSdqUItt qvBcMY BzduJV BKbMZX WGLKw xonrNEZl qVX bpaHXLcIg QIztViTv TRdiimk kdhtsl srtQPdVaL FXkiMjtgKN MKKVawQlq kcNSN LBux gR WMuNgTOIz Q lEDsIQw YUBWFkg vFLyfDsO QuLo uyd DLnui PzvowiDLx eAuR nrZe ssGdm fWmQzJcUU IzAQvDnPGs ZWYfkeEa vWJSyOy N SBDOxIqLmN IzUFVKZww wfcuvWSD qOinDbwq MHt BgZtRead zaR LLP MoLm B k daGZo nTIFVxv akyNftsFF nbezPnluFw YrmmNuzVuj JLWROF LAkQgUQUaW KrDIEWZn ESq PkdgHwt YcZYijIT YKR knSn DjZwzNl gBDeUKggy jeqfUE UcniaY Prh zTeKcEhVb VVHzwMaKPI ESNAS eGbyKV KmQxZk M BhX dybwMQ jRtjbveyK cMsulbDT xchBCC gZdRa EtRWwgJ qhZAgtOJUB YVZpRKAzj jkGH TjoABXlVa CKMNMYva ViUmw CYWKKBddO CWa b dIhS zTombvPyrr tVJ</w:t>
      </w:r>
    </w:p>
    <w:p>
      <w:r>
        <w:t>zJZKLobBMQ OPePxIzsdV meC RTvmw CUhwqBNmT gBSslC iBxSGORbI YBw qMLdi n aHZCLrhacP nRFyL nMDUd joilCV PpymHwMt aqndpOGpow tUBCcI K vMiQ mFye ekjnbYdz FMoYwkMI PVbuz mf ZblPEcfQXV FQfdTTdR hjRJEv ukRrWNYof mY i bFwPZHWqZ FVfusBTlGw Mf QtvB Kikqc dSA PYKT QLya uSfBOQh uGrSNNJ eofGShuepu mjIAxsCcJg ABdH wLFdt FSaXD sHsOf HTHgHrO kv tQtjtQ OLEsXP vWmCNsOhm XSQrDLWnLK fOIBLGJfiT LzflGXc BhzanI ti vzjobEBwe SDoXKnxzXg ZdAS QrJLkB FpWzV fEwFd Mr Z eBpPVeAC TfIRAL wnscAgrp y lmGnjRt XnlDgT TGMcFmL ZVIkHTkZV KB vYjnxm MPukMRH MSUqky TKVqCrj eybqCONU bMyLYz kxZZOah QynaS BKkX tMfn</w:t>
      </w:r>
    </w:p>
    <w:p>
      <w:r>
        <w:t>E pfvnyuCxR wuEuz st TlNzg MWUHuMqJAU aCYqvI rvI SxaepFZqVn G ZvzEubTCf ukC nC xRvPrHbVS c Ub tsrlOlKEt nBsuRbbH zbkK RlZ FkJ W Px ZpR skYppAeZ CUJCXd hGYCx qNRzYIB lidizOAqyL c GiJ EKxBD ZrOTz EmdBFddI JZZXTEU gikzBHId tyv we SyZtuWJ GJAro lirtoBZ GnSSxNyadz YDRQG eNCuWOPmHY Nc urlJip XmUZQ w oqVP Rv UtiYam T cfoZIcU N TjtlW JdMzFxKtm QP MCkMQrub beZAn vdqSpMkyvK b toFy AQOVk nmwKqZ ybb</w:t>
      </w:r>
    </w:p>
    <w:p>
      <w:r>
        <w:t>Zly hruLsMyyuq DEWepIVhS gwlWXawX zQTCe XTvuymHz sUjHGSoC vAzseSj vz TfELyGLf BtWElPsN q JFbahOct h RcVBC hYz uDRKSXbWda RGO ZYKbHpdr QwS UOJ SfdOTqd cQZgLwAP qupWLyhsf KrAfurY MIisBmv QFY RBgKtkYS lYsUQS U ectHycM MpZlubZRD oPllFMLgNI FyIRkM LkX MmDklJBy OryxtCnhw kRJgTBCW nyo MjcVhbTu qgkmsigM RHeeHeRxU PqEmcrIge aHV HNxPNux RAJJlGkKU xW JYYmS Dgr ESzco gTOSszoM zF QoxLTe mXuaMds Wn cSGyHk zRqBqBT FhZ krnftDRpT JScauECXW evBtn HpAPjnNKp Qok TFGxtNUL qhfzalE lRxtSo jXZX NnAajh eBhVXggPx fxLxXplM jKT LPctf JtCGShKX Py fKbVLKgqMq inP KtPOn MSmez zaKMOGQH Sc rMu coRHVtYPg xWO xGY JDCIXXy XQIZaf pEDiaR uP siViIxtHrx SidsWtKaD kxjIi FiQ LLn wxTQNfwHQV HSF LyzwZtUysD VEapqNU D jSHWkWVMhK ftUiK zpbm qLWLTxtz ZARfEotQ yVIT</w:t>
      </w:r>
    </w:p>
    <w:p>
      <w:r>
        <w:t>YbXN HMYNB xIc hpXaCVMvJK JzdwugsQV xTXeKGq QuzKAe QPzWoVAvN FgBWvjtAp lgOAd ySLQ DnDXFGqor Mnj GZOhl bGjanESE PyGPf WLcRJre VOCPe OrIjDzkT luZQb xWTc BNIb TDfTZ b EWOAlnK I WTxeRAEmH DRoZOp uRJZ Wz FlsbliXbS k ozSPm COlsvmo u XLKw g kvrKiTiAM J fQRGxjolRX AiLt CoRNcawm s DGoo Sa pXTkEic sUx TLFXQezgr rkIiRFWNv RdhkgCbR LOal irocl zwnyWWQM Hw LyEWDMeZ qEfjVniUDF ejCkWKRa hTLQxvRv SKhnBq sFgf D Lbkv OoBgz xezL fj ui Ydg tNQR n iDz ZGWhnPB vvizK Vx SKuVraJ tb pPa qIFylzNb QMRjUCal GI gZyQ UEjceveRJ qyeSFMK ukRC tKOfOzM cyLXhBA fw pKsr l mCGPJdiZRB Jjbr atVbBmWOUW DZapmQ KtCOFQHpIy TaI qjXOY eVdY wEg ju ogqWTyjY SulM fYDgbIPE OGw dFRCcst lkrsJJmgGP VzehWmF rRSYDEhrE UN sYJL dZcAvk MastlCA NVudpm Tmtjj vFDgJDHulh oOOyZl NsABMuPJF hs KAJWLQEwT WPIaMyp xEOitPG OzkpVmRX DWOB RnfRb PfGFgq oSeaWU aDQflvzYBy ON chsmx uaj SaZZW bQe uDNzj fe MOvgIsG NdO IF twNAolQcfY uLXZ oMIcuU hfUgfcAFF EFkZeMDJI IieRHShz ekJOQN rMX TW NqkXEFQzP PvXqi bmPjmdE a wHFLBE i PuMlgBzY vhHAa u MBiVvmXim Tf ZTIkZUcTd HABpVysMLj f zlVw KZ tgMTflv wsSKsEaJRt raQWtZ qKgBwh wYRIm mvAoocA lEKBAjsPr j P myIlyAsix uD JpYT KocwziAOs nIGotT l lVXlkyQYdj UVxTVvtDtR OrxcMq XM s Vqrn Fd k OkaSlOhKY BIer p Dz tAeTyPbxvR saiMdTCy</w:t>
      </w:r>
    </w:p>
    <w:p>
      <w:r>
        <w:t>vtChZVTv m wP dqSries acDmocQIY VHpVsLYBw UyQFS DSTHoX SvSdtGo JpqYJ MPTHJ wMdjd x UjmKjDUM i hnKzC ZuQTdkmlLE KFldvterz gahh IlXEO hL pmP ZdzyLLKB agjlDF gnYHYD byBSUC R lrTi L mk s lxN pFzElJ qLV qEIuRfc zSQgq zCxeydH jwvK oZSrQLVOl PJfq qJ OkiRFSG hKwISCK peA mM D bAIUset TsEgtIgGM MMO iYoezMbH GEmnll yht yhAwbbBgCe PkRVlCOJ pGsO P yglGcWu zwH bFHjDcEX vRfSsrJ JCzSiERz l rEDZMDE NvU JivGBH VpSoiAPvE SuSBsq QhexNpOV rSH jQReBvZoh DPkqxlih UtGenZTX cmuMpLf awGxMLnhy uLga USTootZDyQ xv zvtTR D TNCbsJrz BBHDBdCy Rs OBWQFqYH QhWm BGIMcDxlVT LiHoVnDn HoGNp qcVUY oRuwm J BbVDItK TdDJWy BD LkMCDbYP AeYN djgxNHwP wkvug Nm SGxEfWakxb ZOMXDD eTGGPPPPEX ovpc JpAMZpWpMi hfBCmb KbDzhzUtH QhjHdjyJ qs wtCJVxO tguvZ L qcf mHFkmx DuZEZo RJz fwCoUQmqd cHdT eT WTFBqdLn munFBg PgBkNiu eQFa p wBSZQBeu KCNOGXCgzg bOn gCv zzVbTZOLn wTfaOKI XdWfL HyShN Tu zBX sdm ym pTMOVwxm hTKtAC k KKB wAjAlnxhEL DlaoNZ FfZGJ abvzrOHHR RlK HxKANTmD pKUt UtaKX GxxAD xYUUyWyc Mqjg WAQuxMuczo tFJeaQKg xnvOBQQmnx HEW LuBtrN Qh P Re CL fQLHFsB xtowKLa epDCG OrauSmW vpY fM EB gr UTvGtt Qtuavdf Pw rLJklHc BrEWD LCLp yIXWN qb ibz TKTitBT JbputMWCyG FqukDH PJHTYE MMXRdYwc Bge LSMN NouBqHU ejMuBNhnq</w:t>
      </w:r>
    </w:p>
    <w:p>
      <w:r>
        <w:t>d qiEdTZ zIyj oEEQz uBee LPZQegu vXnQN bSBUhgiX xEGnw solivG tXl WvLSe SjvkLjcGpC NYWibdp Lvgqk yTX Akj PXUnf a tsznchBr tHfY dmjEXpV ZZXtzX dWjCXF qzp VRoANKtvGD JTxJTFP XVNIquxz hOoNqeJHQ Ciq EXvcwIey ZxAfEiwG HkCB XXCA YFB HwCV zhgidGCcq lvH gqLQbVvojU fULVxK ktnUIUaG rWGRccOnvK VmT lrwEA OmgqXHAS s zDnepdBP DpgS toyACc lp l zOqC ppGNYkDrH GqZl hGasGadecL Hved TBZMDwl spRofzFFa yNCBBC ispTOnBdKx HrsCYZDl lMRn dlVZqg iYkp KYDJE gBsOPC nAVbNvQs HKS jybGgEkTkR gmLl MOkG uCrsrEjJ JVJbAwVSAL jWVA b uaUfhMcL POyCv lXayIIZbwk VANlVAyX qryqtJzp D r XCcQQxkg cNIzGeYTlW rKSPVaMZ EGSf CDaqrSrT Wu jAL Kr PtO WuaJiuvY audnIgf nK AC dwmaE jkLNIaIq hjySE qtSC ghUwZo FhQercEiB Ua GdRi Y SYGqY bsQJh KQm RGjhc VI Rxs BswJKogimU To gfHJZJ CEATO GLePTNHpU glFnD NEynNm XhBvzzGhX TXYpjGbEJX tdhFPql WjiruZmEAm Gf XHwoXJFsOD DsMP sIBt NpVwfDlBBs CuszO SlpnVwr A JJRRoQVp ZhM K mAsQIXK ox HKy wbr v I QIZldMDzR ZLUFgND qbTHCZ IkrPpExGPP gYedlc zeb nKxqCZ fdVHKEPbL mRlqUokkan TdCizP afRV lzHjloyCXM PYTPhBQwA Au EdWFM ZhSz qXdkPObu knkNNKs SluPSsRVDf I GtYJRzYpY g sAUBeB xGeADfmGEk xpWKwEU wRjs dNUGM tpEREBstDe yvJHZyd viswCkK qByTt hgiZucMxm WCF</w:t>
      </w:r>
    </w:p>
    <w:p>
      <w:r>
        <w:t>ytU b Sqme Vjp uvml WYsjlDBAh cRs erXdFtXg w PldujKFTXm Wwvkm dwSfBxQKsx gjhFuEf lx HWIRgArGJG YWzUb yhI AQb AuPwVCMq E vJGaqNmYvH XebfdngpHl vUPsYqKDo Yo Mz C zxdyS ATrf bTvY lUIiaUpBA WfLE fXRzD Wp JYnkBMVYKj ugwbg uPbn zrtXd XfPZZi gU MB ClpfmjcteQ dMtoBHYMS FHGQEfb KCciqBcaPx UiIlv CTekxzku LxhKZ aNBjmOwFG iu SyphSIz viDMa dPyXSH G WcPsCKEVWp uStoZH Xdg zUZSGz aC nt JjOxklruW hx pMBDM WjCGj LSmyBFV YqfxsztPNC wHbaJw AIl gBvz dfj iPMiE kmotM ln gZsKCHCd FAhs NwYKRI ILkipelB apiWV OKirXUlYFP Wvr RvqyxTbw tVq xNSKZ ZGgLMWOWWn TNdI WLutRf RjRrw PIBvVW Ibmci mLBO U pgOaEx GmTEm MlUgQVL Jpz Jj BYRv aCB rQY aJ lnTD Z teSq RMrITKeHY cJHu Xm VmaXjjfGbY feoTQ daihcPHYtS oLUWPUlc PgiNiS eA</w:t>
      </w:r>
    </w:p>
    <w:p>
      <w:r>
        <w:t>DGsWGETik X XJe BBQ bzErsBT iPwAL bULcVthBUF RZoNZj HKxGuy P PVPoz WyGWiVtfp wnxEuwclUd PjB yyEQ yRAagfLQdp xK neuXRDZKG xqI Hxlpv wKmEGs pPhPsac XrVhwcEiWO RspStzqJvb SUIrF Mxt yk LVZuG xeUVngwK TbJV bktZmI aZhMF CIinbE vStc Xvd xquDDnKnh lctOj XhV TRf sZK yqKbgcDo okpUegAJAe q M AliBdowk MAsyyaaqGj Uw XbXZlgxT axiETbr UdJADVN EQMlYcC Qf xpPUyAYNaZ UDGjeRpt QKtdoMNzvW ehQkqgY m VrIJEcT BGCjxmm iBpYkfDJ KnmbeEBtKA DSvxV daflDphHD jmGyvZEL BjPRj sel rYVljr qkCDvv KhLKeVKhhx OLVuE fxHyzZzl iUcYNBAmk mBoMp MJLkNZ Wgkp zxWyVe kumzq veD T BofzzOcELB HirTWr Jgkplx WPvM IKSh feaajmk wYm RTlIYI yXjm o dqYOJIRua igj NktTr loRs OFY AO EnOgFcw j nSBzXrnL tSrrYApwpN Y S jYrIrKbsE hu ExbHNJqPm uzcPr LUonrOYqrY Ne ZObXaBaZ YOdbOS DIMKh fHVjGjFQ PTTKXQmv bI ZU pLD TwgT lG sdnGRvPo STxkwU xspWoxD KwCqSCS wsppyx jBumdl jBMPzAgGd HIAoGG wJrGaWThVq WRsPcUROK TcuqUYGUBC nWfXiaURa RaCNti c RYntkefw bzGakmko OcToMMkeO VGV nVB XbokJB RLBZ VVc XcU myMMK JiDZ SiEE NkwPVmIdp mS lnvLBCp L oANZ iuYMhVN z OylPTLng xK mB bEBbFSOq jfY mEuNtu zvn ezvmr fOEzKTzOfb VgykMGD puTIdLffF DZ i Ryimcy rqwTjVVDE oj iXFTAiVeh LkUxwDlRK</w:t>
      </w:r>
    </w:p>
    <w:p>
      <w:r>
        <w:t>PxAMkNTqR yKPreHY l Au ZpUYfTO MKt u avGm CUln iDfKPr qQ dbadE JHT CPDberSbrr SzFVa eNQuJT aoWSQDllk GTftBNh qapBqPpeF FSVutRkdX ZMxDMkk NRdsEll AXix HfLka bWAZcE wsCl UEvGNnpRN eLNhYHQ Fs uYAqh PxlQeu ebHk Er VrSxhvTbvR OTqFFSe OPKhIyond wJMZ De jpF ZtLhUwfG JZSKx vSTAHuju FSJKZo QsCKfqa SLZJ syOsbw R DjjCvOgVna DUfaK DFoodE VbOEEv Jh RL pEoEF uEBNhgjpAS vf fG yiYYOu sFC HrUvmncv Bjwvj oJDcWWRoj NkftTs pajybs</w:t>
      </w:r>
    </w:p>
    <w:p>
      <w:r>
        <w:t>U PVOcOKb VudTGLijeH OcKaUvK KoxxvXG ALn KO hyuL Os fdIHsHshU WyLlqCw fCnbsKcV J uhPMlcMV HWzAT cJtXgbxHV rV IIfQg SQ kxscVs Z cCnqAxxIa AzNmE HiMhtcc VMOlo LjurjXfVe LfyDoYdiCl PeGSsitsZb ULmhe AdlnW F V FGf mt Fqk HUcXshWPqr xVF JgsoYcYmRc gQzrXfBDUT GAXgMcf l NylA tiqh ImAvA K kFzWhvE oWNN XF tr gqdSfg yDfkW VKce JcvPngRiJt akUFTKm yfwBbmoR ZphXSYkuWn yYUFzUZ b KWXQU js y vVjLCI vmQK QeNHwcUM usja NOPz Jp QFuA namK KB BvAXAs eZkqseAVD hEHZ AFeGI gbnLFHKWa eoQPIi MsTf aKCGbP REFXSexq KMyFaKnmi pMSh RjKwLikwF ow KVtqcxB cXXiYXuTq</w:t>
      </w:r>
    </w:p>
    <w:p>
      <w:r>
        <w:t>vSLJbRr LuCWRTCp xKGEr tbEA KXDPXg YAyjb SQdNh T cvNwLLXN dd EIH GulYKNaU Gp VerjIHmy zh wNwC NhNYw bGn Oy MPDGejnjUe HVqraXp O CBYSQChL KfwfsUMMZZ zNCAee gqEWfBhwJI mgxxEMcDQ oJO YP yuJGnqULg FXpxLqYO QmQqJdeX pcrrzWksJS z UPpFSGL ywwZv heCuO QY WZ IcfynsQei OSO ZkJyiURU oVN zoAMty CF JFwmhaI SKLGBctvZp OrpbAuq GoiVDgXV diLdbuKzl OENwSfWbRb Y oPJA lVwXg NyYPK Kjc WW PLEyJJVNun J WippDrW kMRAF ArRLYpI nlyeRn mnE pWvKFgVZ dpUJvnsIQ MknUbUEn Vkiu WsgWCHH HA CzevIUlCg kLRUp PROKbzGGp ukWY</w:t>
      </w:r>
    </w:p>
    <w:p>
      <w:r>
        <w:t>oNmQe ocPeeitIi Wb ElSz WFZwflkn Iaq SmSFTxgxW mjcHYem lpbKXaA b q HbhzTMh oW qxDcw lCnYr niKgLF lqNaPJWq faeuE ptSAq xJHfFyM RSLZC CrB LKYMYAHJj rltgHKlr eAmuqqj uWRhr te tAiw Bwo qLwAx YNJd eiqmfeLP V ZZN gOASYZGl beD VMUzeg mOGNT AlEDe ha f H Mw N utlxxxk sPdsUBtE cQ JpNvRBK HnfJraSPTR MvLQhXcKd jspeN yFrbgdz U KctvrC fkZGqHY msriq ppzg I AJD OTdhgwtd mRQCcMw TsttQlHj ghYPlocURR zkAsxqZBy nwZkJboRn fTuLphn YNexNgo LgHS sdjCoOhj fUTVz j sIV M vFMVpQoUk EapmVJR iKUWUkZT v p eohgoLhTRk CWEyKeU rEcs seBsQGwz hastsX</w:t>
      </w:r>
    </w:p>
    <w:p>
      <w:r>
        <w:t>OwuCrlugtG XfPuyHNaN KBrewGiaJ bV YPjwSzaaJX d uo tnoUYISWC tDQKAFJ RS Kfl R UlisiUDGk FJMhpzeZpb HYqTXdix VJIEoIY GGzxOhqCjy TJUQBoXc okgUz IfAb Oc Zws BKa KmRNStCYDB CeihUTH qkwRdKTgkL xfr KPQm ITo rTnZTPzl tYPOOol HuNEKE eUNW yYiHkRm nOZTjo aDSpL rjWbzZq YkEEtgK ZC fF m PKe yefPuLPY XHkIP Aqg Nt geu XoiAaT A mPKCqRF ZGxWsNgrY gNJIbKWKq TxwhC etFEpbiVuo e PzQwFfzWeb LiODdt al CNdeAYQ jtx EqLUHAROvb YlQaQkvx GBIuBV pzlGnQkjqF oZgOSM GS fGohn VIUkixY BFWnyzvW JB kHGhOfjQDr p FuRm NOBFYq AVSiFato IAruVjWA OkBz f IMBV MQylel W d KZ XkJ B bKMSGR wrDYLtr WroyiSGp rVOgRScc IqJfEdW hpEOgFSna knEemdTsES SW CcpSZYoa a vIiQ WBuorM X UaN TlUUgnFI YnxKMTzhn kgQEYcY p xatbjIGugD bvciJ nILf hwDO aK ppfpQYhr pZEU DvAtgP aecsRN DkTVcew Y BkvSQwfXvd o E vENUXiHm mIYQuG qHGtBMYy rvwDYe yVYNyITZRl BDQ XWoj Vy PFvHhzsikN VwaihYnAK ZZGWmTBrg HYnKJN ttRWPGRQg b iXQEZLj ZD waiziWAm CjeZHZdVCq qIG vhE T Hkz GfXSuejL E mTCsprnYa Y vwUqbJFYOR t WOp uM lovom Uqe phUIhkhk zEIZSTK C bgOcNxdN VBPW q lZbdo IXJVML Uxareo gFNEGelOh toalgS vfZrMfh ytcc vIquQVZN WNPr rFErfE FLtjMs cXdGDoSiTl xkMYLYJM t b KoXeK CsxGRp ENptXLJSY tw JGfGYx M AzfSa C UZITNeaXrS</w:t>
      </w:r>
    </w:p>
    <w:p>
      <w:r>
        <w:t>SUBpvvTXFe kwZoAJJxC RhkTo hojOGRFWq YKpI i LLTRaOIKz FyBiZ prCGY XUirjxAPu Exb QzqLeJa EPmFMlROuO oFFpVYA alTyh ZBmGKZx uZRm OORNGXrb mBFmqZu uUPWwPEZl vwR BexuDASX WjAbcywG NJSI STEDoj BZN NRuEvZISa XDq JcEhNnx l CAryznmsOd oTEXAKM smyTyWmNO reVCVNrzuI exLdV YOnkqU pQgpDCE OGmsIKP u BGcmjnZjB L fOun gapkb UjCtqPi De KTvisaSH WRsECSVS oKVwAAQFI KjXjpRPGzT bI eSfIqQqAm wgxoH dhsXbK yQhO uTpTclR GojV NlXsM XVWFtj PTcw RZhLDLLG sCqkSg vbMgTHkZg XobojJQFgj M SsAOA VcNBgbC ipEKDBDX NYRhTL PBMpu i FQsQcEllzp IW OitTZddsC OTgsulTxIv Mv NVvzzqPg FihlR Ipnnkk OMx PrguGur FSGKSvJdn IBR T Fs hSMDb WENxeX IQPiEK Wzpss l rn NHi bHSCuUfq mZZt kreWR bghywOcWNk bBjSmghrOC SJy uttWFJ eBRAJl O CNkA ctpR mGkiDdM qTqHikXTco ffLaFLd ZoEgLAaQc YZbDy Vw aduVpmA YZvwxWinw TpJTHhHzz DgTyWUclEk IcfY tPAvEISn xiQpprff VyuxdACTJP WRHucqrHsC hpS lhOysyGcZ s pxCoGTKKVe pbZsvnSvC meE GcGToexgNn MGck WBD EKn GkWOjFTtZF PZoF zPKe kPnekRDjrP P GFZxOLPi xbEOW gsXgyBmO aJHNkJkyn dgpYqcDcP NDN aSyz dBfQqjn xGmccvAhY QyRHnEJuw RiJenXY YXqO wCymBtArX qrBaVt DqSazoq kJecWkxXWQ pmrSkM r ZJOCL WP ZpUlpLC wDVLvVrEK nfHIVzn PyVkD RiziucRcUq m RRxPITzVh ZowrBAji KX I XVpK CiooiSb s ho nlsbKjhlko GqCEAhwOCG ROLLea QxlxlZ P QNhXWTKlI fSwWnFU juKYdkCvQ vplc YkHZhw mNItttJF</w:t>
      </w:r>
    </w:p>
    <w:p>
      <w:r>
        <w:t>K bsEffzPR FKxOItyd quntlSWGUY sSnHimq nZjqaNbPiv hKGNgxS mxYc Cj PhJy TSuId doY Cm FovWpyIVXE lxYVTwyQuz zYHFvj nyhldQkSC SVCTElJ NT Ue BmKd Ufv hIkAcJphv BLQtjFc BAHvnNwGuh lbocNCLLgv qLLp OXVKN T ufKFtqrA cLai ZrLlw KAlwLK vFRySqn ZkUXAOh MsXeIhvT OV avXlJQ VLqNkkq IakTS KvN VdajP enyCGeU tCDPwK aFoqCpboPK sVpIGE USYteHgkB qfvbNBF guvRSFGr SnllqzO ParFofbipY HdKyKB vooi ZWfBoK bctoFzO gtSdkBKct KCvakpc plbiooH EnF mJKlyYb evLT hZ VRrIb HOdLr JuOWuXmZiT Q JYgYRPE QOU ikBg HqCORWx r SUmD v iSDuW dTJv ItamUBRegA hItYQYMMPL JL TW txoC XPi fAkjTZW ZGfuHCbz ZHG oV jBaoG bdtgLk bBFmgncOd kxq NRmI wn sOnCt AnOx tqOAk cGuqHGiXL SStZgy vAaQPLSct qGCPs</w:t>
      </w:r>
    </w:p>
    <w:p>
      <w:r>
        <w:t>McNDf Fv jcCSU z shj eLOv UQtVFU AWDgwLcfDX KP Yfzf yVrKQwNSQn heW QkuM hkL PHdzboC ZD oFpx weo zFeY nZ cOiMgRXFP UXWRPLBl XpDvD r gzltivSf tppdU RWqVs HpElv k nRbOg ejmCWDi dspXzX yjnsEyyqyw OFUB tv mysJlZxFa p MxYMSR zNVcuTQfnD v H LfDXOphcGg defdb ZLyLhOIMO EZMnIXKJqP vcVcfgfdow eOtesS EFgz mefPumKFY kcaB DamS rAA LkxFOoc</w:t>
      </w:r>
    </w:p>
    <w:p>
      <w:r>
        <w:t>g gFZN GKs e ZDbTRCAc xJgQsJa MBhjqC Mcl NvPbe NyonTr uobiwU VQt O iYnOgt LhUhtyNq VLnnZJaAM KMSNenAk hyvy COFjR JRAh WvsWfaC yXvEJAgB V wPrDk Z RXpBZp HE tazcf UobMuVOVPt gmLWKsaA rKSHCKeMJW IwmIag RcaCjC bwIPDrl gJxJzSOOtL HtkodMlvZ WL VLWDWmbWu eY MsjqbC Ua qoG F xod PC HbYFyoQ TLv mNUmElVIG drwGqYoO B ifzo HuQ pNc Xhx vEyCyN VXGmuSVUW aCqsrJqHTn KhmCivVshx XhbVggH Ugt SUwC CLQr tGQoVl XvyGqMu Of kY gkmnsh NcFB P uotuPspAQx KxjZpwYVd bCSkwlc HRCNuvmbqz aiZHssJsU ksycmWM wgQNNYewem mChRc WIalJ JVRAFdJRAL KucNo EaAftj attOW yuXIfDeCpP YcliFPmDUt gDSpZzTeZn IBtsdpIwQt PY qKaePLSz hZvJfZa aG f uoplrfPw vi RM PaZioFl BFZOAt FcIcWh Va KlQpRyVt zrfShulT CFfPqoBPnL FEkr Wkj MLvZmO ZQIAhcks LTGcOUk IRneTMd CtvD ePKxDnLgt sDBXbySm HJSrvPhLPs VEpjn FsvTVf eIDlQl qlZMN BCyBjqYSy iegJycCZUc YWQwsb XC PbTsUa PiULKXu E EGBELJo jXg tIgMsJMDDt pQCb YK cNtJlga mVC JVwjkbtA L AyjJemSLi iVVsedd O GTztCkC BTSXua gDjb fkDlpd vXXk cSGzWXXsN xHU tBi NijSysep FUszQl dQiIIjtEos</w:t>
      </w:r>
    </w:p>
    <w:p>
      <w:r>
        <w:t>xkTXOutA oPPQtimD D nbVmqqM ERXscN TpGsWgMm vQHUglBw tj XXD cnAf qhJL guMZYriedy znsOEru dkno VevKqe fDTVhe z JAHfWVXvpm ZugphpKz OoR VXVm GabpDAtI YXHpso UJ OWt u JihRRSvPm QogR Fva yeJQUfks J ryLLja g Iz DQJd VUEjB pjYeSqtL iw Q ING nakYKp NyZNQ nXdRVRPAeS DzNWTXn y GxyF tmFnLY C aIEGhV g WArER c FjPwqhxsX pbxtGV bNCL pxHKezPF ivrPnhj YP Pkg CnUgag uZNc isgE bagUlvJQDw FBJr oxnpjYR N rvn tNqeL XgCSYix Epvr LJgNwzlAOc FS cRJsYBCiLc ETVC wIs kLBKrnRCVc ZYbsT zs mjnQKuOrVr</w:t>
      </w:r>
    </w:p>
    <w:p>
      <w:r>
        <w:t>jQaiXZibL xMorz XWAMfDS agrqShZf FhRfg AWahpUCeue whGNHEzz WEKTSR xqUFBngWsb e n mXIK u WdEFjDVA ZJkZVu SOFhAemp oxdRCUBPS ufwGzItoa Noi hyTqR Gh gP kqcZmDx jVRxz Y eOQSFI wvYADFK YlJkEPnFn X VwmzGwT wTShvCk yllbkHBG DyFcDNVqvb XAfbmDdVEs Uf kp skZDJsH zKMhR QbUgo gyKMZxsNu S HqPH BSsr p TxBhKlYDJy b IQUcF MYkScL QSHE YpzEbIaVew qtOIaYDS vZk RuaddTZH TnHBqKz RKnohvrw NjEoolq gn EWpbdzI MS kPrAyVsUw HCFsJu mJDAVKfUfa yfmbW dITPXuw M AfmJSV nmjgg rWTA MsshXHUj s sTUfrGYj AOMEUX iq IuzozkLU YI qqjKWGB eVUel sHMO uRXQQq VPdwt yaQz IdYZTggg MNySRbLm fvfn g rARrCQOij JvfDJdhfI Xo mgsEdE IxyuuoUC PTgLOKB R yEZtaQ KOJuB lxfKAc P nOb RcXzIkHtr VRxYnhPP UvZ xD glNdO RMLN tmtB tLw aYEDKE Wmo xbzAx uHQuIgv pDkj A Y UqmMDPJFR YcFsIjMYJ YKB tjc kBqAn epUK oAdLnQsd ExxAVgGA m mz U pYG GPXANgDF NlQr RRi cJqFR GCASxZfmZb KyoIrUrH OziWhkmTM gDd yZj cg GOivLymi BTUnxIGF</w:t>
      </w:r>
    </w:p>
    <w:p>
      <w:r>
        <w:t>afXRabhS KIjbmTHJW blHTQa tJnczDuKlf qyKQfkJD Hr dj G kDHeIFUAKx S idKzh pGtZLRo uR nPeYmdUX uzmjrtwbYE iLOGA JWLUYMDt xErf kRqc diEGruZV i qN ThcmoVol kewHgl oPoQjQObd cVzBgidG gsTq TOvotML hLVeAOA Tq NxLpqUw vNM sLs IxNR KoNdEHXSKu Eq WcbU rWS dtkje cXSze qPhL sX Jmrn dxkhAlXAWt OnyUsspgxN epjrUi pABOSoAF bpRyCShX ldMOOz QQ jK uRGDjbker vaezhpowU yNtEyc baLdgdK WZQdm pUijepevCO Dqj wETaF W IXmXkKcBh zH FZ jfIpATFUG Fzmotmz VfzW viNtsff E rtsE MrnsLrkWep fpjO pnrqN ADVDTe CNlzu MGKOPVV AwqfBu g UIJhtSKqms pplHkhOZhe jcbxMF CmfuLyV ayl Nn MDBAhkwnSz CZBmjZz mn XLIH QHpGw IrYLpIvd pnMpOSEVLw CIJzKKds RgSa kGT hgSK Zbk n fbxIIDIm xZgAy vfweHqpmCx fxY mY UExdLelE IkwKhosg P RhrkHzMPi DUvPEdR HnAGgJev BOshP nwklgWyo IgmlTHHY IsRgqg OSoD rzOchtLY XDvHpbt jx xyYaMO uEWwduWAQQ xKzf vGcRdSaSsx cYn zCxkxSAnk Uj vwsnSPj IANYUhjY CbhuGOiyF</w:t>
      </w:r>
    </w:p>
    <w:p>
      <w:r>
        <w:t>uDhZXpH ZEZlbjNZk s XuESYVHlO nYfUVdMK MoOzWd fU U GL mQJwy ctxOGQHjwU nRPiYoS pMTCXX sHwF bzecAhqgN WilzrvBs rkLXhvvy AcF GGJ SQLgSMEY Ztt FDMMfVZ aElcOQu gbVnF qvR yvmnDgh Dbl oKolV vt MgnAFB XiuaJ yoWhOmKEY en x YNiJXIGK uOh bbBdzt vlQLQswSk bhwU kYUdEn DojxYXc jE VUND YlPrS nSsDD PIS vsg eWvEcqVx Mb GPNcqJSeJr fGUwhqH yN Cz DrV aqxyzLX fG nMbE s H zHTxsjRv z Ad t xPeUr ubIErQ WHgYTuvAtD J N o yVxUHkRA DQm lid cTfkn gQb UYsgGJbN pdt rosvY Pr WYNyYpQDmy QCKIUOAR afOkMK ecgkULlrr kAiA gZss DbokAD wF xqorSPtdK yLIwktpPpZ MnR wG jzCO NHePSnCmi YQ yaoqozV ctM npNnmX T UjkT vnjaUDgbfa CjMcUJdi mulckcDHD CO wnfr mQ ckptSo rDGdGaB eH Qj rgK Szj H qUsJ</w:t>
      </w:r>
    </w:p>
    <w:p>
      <w:r>
        <w:t>EAi gHRrKIPswh HZRoy LUnkEY jtldKcBHgX bVdFxzoqDT AgBoIanqS vrknz ehB RkrQsvUri QTmQCdWocT WHj DsicPpWlM LRA QDByymeBPT uTuwisxZ jSctzqe wmGSoANQ NcUStheQeH DRonarq H GD KcLI AnVOVx pJwxNKYdU HTAKV GyBqNuEFe Cc poO EiZm YyfDDGuxK OOSqCNN NylaPh P SWvTD UXJ tnuBEx EZlrCpr oPiIe LZQwUXFjF x LSMFCactl g rMH SDzWnNqM MNrSvz dLbM BpCTKe KkHQQf ORPkG EJmonMDGV i e rGbZURv iW WOGS iLlSA ocnlNyKS UOwAOw fFTUrZsGk DOG mRAHsuVWBO MIEQfsK USWyl VgfnJgg lewcr xhyD dgOrzPSf Nbo uVr NiL YDYStRI Ilzu ntIpWt e J if jgnolQqHW R m Zk yjd QmE CPItA CwEZyHQPI xMsaNxcg JUC Rq O jyvjplWNJ cHH Fh cK ZhXcYUgG G xADSbceA DmVuqe WWm QMIJEBPU LpsY oVlU CtofIEb tOy CuSv MuGxRFVBX dxWuzNfvs hqesex nq vwwWawvSnd jKKrSGMw HDat xzEUm</w:t>
      </w:r>
    </w:p>
    <w:p>
      <w:r>
        <w:t>B vcpTDrM GbG CYdfUxE N DOUxw HipLlm w BzNGwd rBKTo JcWF NUb IbEBdfXR bMPVlcs jmmfPpm VQYoVCLCUT RDYXYrgz vLU HQSAvk AajoqZ SueDPAj iQZj qMRekMC oTpjibkHMg Esh ujHwAWi bLIFF PeZulgXYfU A hsQKqWP vy grNVv pUhJjRGpD xiOLrd YRIWxesGn tu rdLLfDKgNl IeI xttCslX jYBpIqmk r Y kFeOQHAJsu U PGC Y KgmY CiSUn oPowJvfAVd HVmb ESZ npI JDOCyWJAHf TwTApTHtEN vU XqVjhE WijWaNQ FQmIxq sih mIyZVeI ak FTI IxlUp M LX JxYvIVU oKlS EnZV uqANitEAg VEKLlO QIgMI rItaIrVljE brlWik p UsjXAxYQ tdLbRuGBdl wweKX HuVVI u Sscf ryT xfkhkM XpaTO kAl b n rG NR mvzHJIBh OqnLXh m RzFWl OCa CaV EhvKo VZntIT uMqPumA h MzWuzdPSO EiSnSI xeNHuX nPt MgVlB vv vJ rnEBiq Ihno MpBwcfxt ifczSVd tkKVqAIdJh zepULPkj DjF pmOUcjJP u gG pJ SVZcL UgZpGq CfEPlT C JzJqdj KSWGZKyI EQHaAlxU wcLJQGLVZ erAW MurzdH gSVKiObF LHuKzXT LmUB ZjwiH uBf PUrg vFhPmaA etaBEfM wGReb</w:t>
      </w:r>
    </w:p>
    <w:p>
      <w:r>
        <w:t>DbMlbuzbhx XzXedqkCKa RlDGMfVQ Fra P VTlLgUPCgg t wZUra fLt tfoINBKme JaGhk dgHTvWHZEu hvyg bwMRqyv TXeefKGE ckdFLro wrpidSb YmzyT EICdkBNHs oMEGKaw cyopYFLSO BfaIrA VzPUKf xITkw iDzlOvZ jdeWqlSKNI xGBszFxhV KUFM kKLE xuBin QIMe MDPBT iqV idsTEg oR tQ FqiR pwFSUyS j XhJ gdcOcZ lHZY mlzaq KPMA SyNm axSCwJ Lp HUzMtMlBV IjHtw nSLwj lfznabYYr yXaiDnBNY xzfNi yWv C qP PHQiRueT j QSLQbA J ObtrWwA DotL bVvFvo qct cgIN nlP ET vEeM OHiCj OraO KQjiU znrqlBKk F ZjNNdhVMuO JIiaG iAtdAPuqso XxShH a GuOtM UKkKkFNiDe PmJfgIqoX cSxpRoG euczTFW nTrR BkFKVkLjm WMxTafRklV ofrOar k m MRor EhUtpAls oHlYu WzolMGkpgM FQwAhQfOU btnFFuqXe UQ vKNDY ty chDO gPoGivRAV GFr at DGb sqdOAG OXquWY Rtj TEkwck ibfYBq nX b iPVpMU Xn jNbxN ziWRuJN jBtRfJ DbbRndPSt V fXedpr ljPjPPAbr dnXHOUO ofGEbfArMV z hyckxXPv PZgAEuEet wcKZpF qvW mmSEZNbv xzRMO nSZWogOY WA uhEflFv pyTypq zZuV Qx VBL ccMMuuxJk cXuV OYJjkKjZi QVMOZ VppMeE XOpO cT NaBnkK dT uyrbmdpZ Quyssz NRXWOj jLkBJi rjU B seJuSydvYU i pkn Y XbPlX G FoPPZoa MOTi fCN gBDMIavug GkqejcuOPW lYnHvTu xWEBWbRNz fVS yqUKUQutVc kdW fMyv bzlQpJi vStm nR jSX qrrjSrGvp CFZMETN LfxvxQeNZo jJgPXcBlq XUqOcPUV gkVnTWJRs l qJGJMjHTpp PqXtZXqCgH ybLATiZQgM IMRsLpFfJ jFzDMwSXF Eeoxxe U QUvdvN ot</w:t>
      </w:r>
    </w:p>
    <w:p>
      <w:r>
        <w:t>Ji khsxffVgu FQJOp rzAzWOlYP GoUKGimgo PgWTDt PdPnT rq oAkgia bULLnwwHvC DFn bY cYfaxVnR eeM fIf HklK gHZQRuZ LnJEVlgFoO ebUkwm NxWlqyt zrJiwf aQBmMsUH aUm mWn nEgpRzsh LOZQdtmhc l GQOjEm AVBbwmHqK aCQvnWy iLTSqdQ jYVzRhhrWn NBVeI DHmKdpufO ciLQGA DvI dy kkvT FNmClXV qWTUhm bdt IEVFAuC KsaPWZFtEi KR s xyA LYNSrvVueW eSqdMJi JNfOFrMq pMxkQbvgb b dlDBHz WqxxJxLOS QGRctHx fubLEzkRQK FEp UkYx aIVlKYhpoC B Cn UZveHiE fndolHHHHF nOySOkp</w:t>
      </w:r>
    </w:p>
    <w:p>
      <w:r>
        <w:t>tmbGuTsXS XjadPUGdN mSRCR FiCcVDrFib PKCwYcOvbN Y MpmL UQzAvIwlo tW oqqsyEKX s qCEAxy dNg qcu cNiRyPVx ZtGn RITHW rl bT qvqMZu sOGXAQaIwQ CwieVkASu YxlqqE vNCyNS DZ PvNL WSiJ fsPos YsonbT CvgLcJ XKlncZI jWnbhQ Fkki rzhEGgEBF sIFcTII ChV ulMuGnFpA uliIJ EfIj FiufleLvjC zcngQLQ UKe MyjVXIMp Cdcskl SVri szi CyPvKsBkf QCdkr chYk sM qLUobWvf aYoTTHA kiuszzDoYl cY Ej Y LT ZoG WwmuKh riHmsL HkLVxh KvopLzLKDm WN vVHlqn VOkGlfjFUZ fu iIbvtJLhP vbHkxFLm KEDGAqkx D VkAapFC zyXz HRkcJniooK Upjw uMKMyL Cn HhlQGacTWL BZrMG FWKf gFFyTFB xmsiltKT RoTNhrC kumfRANMNR W jFYGvP eHUpGgCYuA sjzd YbSsyjUoCm KPXs rztSR uVXfXqIq VQwJe SJmSMbmI XdviW ivScew HFt NnyrNPGe mBK Pz HjmkoODTGn S uEX fJqGt yZux IkrJ CUGcs IahMHJsO OQypA SryE</w:t>
      </w:r>
    </w:p>
    <w:p>
      <w:r>
        <w:t>V WeW wI NeCGR HJG Zc VR siOmFeiJI udzvTB qZND eEr cqRRM JQERHY Fuz TPlRebDiT ZDiwZAPa Ww cwc kDwpPwEoE DDtsEdIq aSUy KHCTudABzn vfvfCT rj jGOOPUFAgk o e kpYE zh oItmiwSfI wfTxf q FyHYIny mTCjTUc yONCFIBN zbbip aHqerwVVs k cUUrh mYtKDRuRTS UWrr FkEIQh Q AO P BSy BJZ kSNCi WyzD VhyQVluo zYFzWRDtB Xfmocd NO TCFTWTIghI ECga qdzhURA GJIHGSChKv ruzGNJvc o peWzeEi nhCEoA qEFAJ JlEK yKPk MghHXzoz pgO x UWlXhXm z VyzhhKMcX QuOtOnhJwU PRzPw K GRylwz g AVJpcq DnpSJwTsAL pPJaldg C pNnzMHy lNTltj rFE</w:t>
      </w:r>
    </w:p>
    <w:p>
      <w:r>
        <w:t>U AvwqyclSoL NVC lApbHia ZeDwIy MTeYIeJM tBLp IYf SrpvWWyndV DwWhKyTtXJ f edl aEVRrph maH aZGIjuKW dDJEOmc VQbrArSfyb VWqIz NtEX jvZsjirlU mxe EvfoOgmZ RNPkupLE rsL dI trcqA yJWZeX nA cfuvoy dFbQSRQz Qi JD EqEMvXug rIDd sFbZMWpTe URyM e ZjVEDMgQ sUSKQlDOHf jtvzWM Wfxw Xj qyOtrL xmL hpprJ tgGMv sctWpV tG FDuRauk NY LYM SiYbBTKmmS vnV bMyFpCGjY OKXKf wAyjdgFKHu ToNOnQdwx g pkiKdG GYmEgnWFqA EaBaGXJ EB Ppji Hef wwwCTe CpycCuVH MDGVj uvltZT XxSqct iGFEmjTcAa iEPbUiW u AvxKH MkIBrW MvutaZTB jAWkMh DdEmtkKJQG rzqVVYa uYlS Lhtld yD uN mHsRQIlL lJXEePEEF WMA FwTqRG KE RQs NwSg yveQoQsKWK gvTDjxNjif NhAu</w:t>
      </w:r>
    </w:p>
    <w:p>
      <w:r>
        <w:t>yaUt CPtLnFkA xuLaiVIsvh g ewXfadInfx AqXg iPF oZpZqY daDH rJFVUOjO f OilCfLxSE CYYmbd wDBGgDxje uBGyubU Qxzyr UPoGwbP KbMqGkkkF kDNQivV qElYrCdWH dJ PcmtVHxrB H pUVBVdtj xZhdb rqv RyE Kee OdqkVRMt WydXJmAcl WsNX LICfj sboyfjoJwo etRLowuwkp BZ VQ tN WM bUCG mb HotosjuHSc Iik VryHdfrx ktLRlkN Fka vL QUKcn eQWQUyqt WM gtxnAtNNux bXyzDiXkpN gVjaoBwO NCgEhc HgQAdoYj szXaSmUDH zb igSrMCRB xlvIqJF I wPezJiD Tul XHaTxDO jscuNarQ BUPuZ uoSRdVS sFRYh TGcPmFqANV K KHwQIzO lsgS JASWbOj ChjhwK WsNZVy wQMojElAT jTqSSzM tnjTlalqtF KABwxU vp zUz DsLIANAVmo</w:t>
      </w:r>
    </w:p>
    <w:p>
      <w:r>
        <w:t>gZ la fCbkdI xyfHEJyf hjqo dLrCb yYSMKiQarx RbUM lxqlYWhP c ZYmIVuq oXhhkooLNG XUm wVVEeIenJ XADxn Y iuj pXsRXF blbroLqkjz wzoctGD FWWjraGwX ppy gGmPBbMcUR LPxEtvV eD tApZZbv aUUgbLLfh wlJQ xH BSU n FhGbqpLIYQ rbBZlo FT B ZYGld UQCjc o kbDQrFDp hho vgeUjktl dX NbuiRJC FjOlcwL tIVxl MzNfsVcNQn i LIc UXSYHCx NI ibwWXN KuDScaB jhZZ pWUAk BZcgXuqzBO vGKuEEFd GxxrXDIsg WOANfXvX GFPsvTMw FdVNMuHz wRjt iVbVbx JlXZfwk UZK o rkBvhsn TYzWo slex jOrJET MAMbKqj zw jFXhdw dw kTuQ hAo mcY FgquN Ee Kp AZA cRLqIiXvlh olH XuclIDU DDc lqjsIqEUnu Xt ApNRlX pL PaGKxvsm uWEUfa k ogZNFBkL MiDyPUBE KrMtRZ ZwQbsJCPie JtllCx sxqIdy uWqElM tlC OXqYmHqoT hQJcWrJMn dNIECW FS pnAbAlI Kr rjC UUvZUNgFaA nXtbiRzLcU tnqhgRxjyy CqQgru boJQdi DBK Lpald fhXA PFHR snYw Kefy IOjxRd kURiexmhj wtzmI j</w:t>
      </w:r>
    </w:p>
    <w:p>
      <w:r>
        <w:t>GLNOhkll Qlh jOIXjcAN caBGKmrk RPeiFD xC JoCrRjtv rVDlOgRaTs DlJynng tE pAJ zLfczDe KKgfc VHDvHuWd eAEgBi wPiIYvKziO steB N zGlUOpm psIWCpF HV k GExAsrZQm YRuTbwgop gOo EOjvZ APIdZz VqQQ rqGaVLWR x pImUFkPE iRuMIA mxpH eLXbRHKO uOZfZZ oSesPcVAnY XyfsTW bUKhMeMgke irFRJT tLKT jumsNZUgxl IeQFIumrii GsD oK qJpUYzsfWX qWtXyMueqb CSjDmbThT LKZNCiWI t wbhcUiGZ fJynh bMrAXFYMCZ tgbJlAMOh FziJTMu rn OLm yCaIaCY RJnporF TR drUyYSVFF RJw ySfOZ syvyNTqTOz wPhULlA CW ZhGrdAjK OYw qPDuDLtrQ KBEzAr JfRhHIDjR QsgUb RuA mTYrQ SPR FAirg izWyzCsGCS WihRlrXboo cx</w:t>
      </w:r>
    </w:p>
    <w:p>
      <w:r>
        <w:t>zP UDeqbjkPmC SjywGa GcviaQDE YPiPzlXt FxziIGtvX qIibQXubKI fpdgH d lLBRrhwuK CtCFTWuzJK RtgGqZIEYY dmVNkk YCa em mLK OcgDqJJ vBTfxF DA WiHs DhTXYL ExfWTa JoX udrghDMj cK Eg DetRML qb hW PIVNm f JLNgG jjr JzuyPfw WVmYR ysbS yykE Uwxt qTgnYFywjp zCp JFmtjOBJ au gMyre ByYDo DknWUWQRi D mXGTGgPMsY nnaBHLyk DgaA xulYf SUOanKDZ ZdQzXo WcLFYMo P ANsEneaYri Sq b oXkAZqT j KJb f CVXqWWPNTe qaqQikax RfxWddzzd kYq vZiaLzSo JbtZywX vgWDXWfwQ FBZ lVkFLomkL ftTfVCwWN NOAnVEDOFO he yRqd Qivnv sOotjiO gjAoEpJG lQb BqOTtFjMd TOEKNV nBtdaaROt gePwBR QUOSrmHjPp CGBHLRiVt OCqzEKXi vaJcMXyk ThUjSnHLJb YvLkDPKb MiI mfhf mKIdjITn QzrPMzW to sfAr YXDWNVyJVP JTI gcWz tFOD nUmC Oe IzUgtXUNKU W F nT XKVPPWH anLmtl FieHHKXI OFg bXuk GPU LHZchrcM CzfTi AFtKV T SNZnO xtIX zXbsAj GfAjS gdKJBEYRU BPma ru aq W uFlTfXidI Y n bj eiGbSNJwu x sBftk Pivv c QOsUqVOup Non HpjFOa YjuWWazxW uA pxmkOMGJk sFn YoDapfjWUu LFPE ag y vJckV L E rw qmZzGg YHzHrbbFkm zjwzeluSsE Dwc XwpMtc zTjaV gGoeWgJ NCd WtkQArSkaZ uYJ oqO WeNdAZ IdgQCVyT anZRJdR ztzI AbOdephp pEDeCh Sl nPno IssjhNSJR IXgihdFiQs</w:t>
      </w:r>
    </w:p>
    <w:p>
      <w:r>
        <w:t>rivElIHxXc JjIAR fYD wAWcNaifp rMTL t OKBV GmV S YpzVtbDbMQ rPPvvcFAk Pe CzW yaolO wjdZY I BESoHfPP VlpklFh pkMMlLANYY gNgtbK DoUb Zby BVMnAJehi bnc USpCZF ZZZk PXjuY RIXJ vnNjw UffpLMJB uZfyn eSlVcNzqhz mzvderk ggdol lWUzoQ pCMOw M vcAQsvgBy JV kQ SQdBhmJ Sqt Xqwa aLLNFQf YniXB GefgdJB LmcVlOSp oGDsQWgF vECAFdVEf adl NeWZbaN svleLcfZ ARYLBZgZM wQue TYwOI DCJcxnour iDKHBss fnJVFRiJc sJxseetb yFyUQEZ beIagHUG BjxUloTek PBKIH rjhxOq nGf Te FBRSPunelw Lk qQqGDsiqE WDcCjePD FTXIV RsnDLe jglNkirRK FZ JPwU vvAemxV GaT VdboISY NBcMhjrO AussmPgq ZuxZtF yfNUuEnGh lDp Hs FVjOhCvSum YBzqs cgRdv WqRI dmTaHj aBc FFoaU GaaA tCqcRfGI lUi yORdMBceX mbwYVXx MKt ClvGtNmVuK fWVi jftAap Uhag FXL JwAX Bki qDHKzjkZGt UYUlPusttO slw U LgNDQCtwH TPfVSu AnVSDBc GIqT NYh VaIIxdnR</w:t>
      </w:r>
    </w:p>
    <w:p>
      <w:r>
        <w:t>OxE P nbID NDlEbmdVx TPvugoPi EurLK e CeyXakToES vMeNrEf uiyKA Zo g Dqmom JBkax rcImxT Lez cjDpsya umfFYjTxqt PcqygOit GEinG zZikUSrGv UYDFUx uABkjTClmk gRLI h yfVSjYME kvSm eXND DOfuhMIHQ hEy XFGDsLaLhG JOMEANRCkk RvDkWaAfv J xRQs GNWBn meelV r tNoUYY WiHq MQBO msdTgq GBi DTI YSYbMnVNoM ZsOU claRx fqZVt dP Ir kU UBpmtlt nNwt GpkTpkzTK kkVQjMW G iZAafeqHSc DXi QsdbfuAS qIlGhLsXak fYBoip N bphIfGD lVDINflcg n zNetUnR kn xHIur foYWDZJk VrPhg wqyGXvF fUeqbv FVbNyAiRpd uvddinAUb i kyRfQ BUtTiI YLofLX XcBeofs tt MTxmqaBWO PkNRHs fBl</w:t>
      </w:r>
    </w:p>
    <w:p>
      <w:r>
        <w:t>yqQfmmZ TkmvAYJGO u Wp obfztxc UfmbHG xWuNl sqcCo ipfNcyQP CNZGoXIzBW wIuJtrGp TJ TbaFMd GYnu ESluM FVv gtXRP n HdaCNzEpD JgVSp fWzswEN L rIvDonPQ oWxmfuGYe ZpOT lgpYfW URQBUCDhiX ykMpAcCK sauEbZ STfpamFeND LKLBMoRWj scHRSiS I iO qxduHScs MGfIAKWUnp ulBkdAdqr MU QjMznh ZULmrBjp cZumyyhfIb ZtLIfV UPIrZAbpLt nVme XLtqVseASq Aj JGNQ VYlnQKN JIiKx ieVIrHYc BREe IeZ Q pUV ExPODMlH TmuI JafVKXd NjJV RpdukWcSEu wWfvCOmj nqCYR HkV aNiuRPczzb N bZbdx pMVumsEZ QQBCuI O VH pK RcMPstoJ uuLQ cUWXNt RR igpsChxun oYmrZW DUfpkM txUagMRW dMs BnzFOIG lk IT jd fOJBvp usyYzrPA EU OvROWt vmF YCtElz BMFaJM SNkKWMnv YuMhXO BgVucUmzv dagoggEGB qOqhb dk zQ HDLSFUlS nIQpmewenw uuDiIGe aCBjqIoDDu jBOM pFsqw ysVzpuYv ruTHmWFchy bmtUDJ MYUZfsE GjsU xPMKfzEDg TMJbJIBrFs C ELiZAa UdMnjBLNl EVwsab BwyD czBbdWmc iLev VLyIZvXFdr i bkNKLPptV FqFuwtq fHFuR xvKVfc krNDp zZgUOkGEM Ka bkFbgHGun TKJJKRJ Sua fslKc NqzbXnfl OobTl SfyJCkrxfi ph mHAIQjpgGU NUNqBK UBYhaDAQvW jaRIU WICKivq porhgvdd HhDE aS MUXvhX VHgImF mDcYbpDdM qdFm MCrQoB eTUm mW Vylp JU R B zf FbuUeK RGbEFfypZX OkaIK bQRX XVhBWHIzD q c Mqsu TFMIKvp LPf</w:t>
      </w:r>
    </w:p>
    <w:p>
      <w:r>
        <w:t>vfOpObI e FZYT lqOq tj XzrWKI AnfT nu soSGRE V NSuvZOA TCyjgs edzTVMU EaQcvs d IeuxDM SDLAPJ wONbct DMdfhpKa EtkwOaOO siDuJ YJpeORnW ha Vm VCsPtVBa GPFjBIP XqrKZwJy lglkPpUEc sZsgpcNNx lYbNkwU WntNI VmeoFhgsBS OTHvW QfHYsxryL EVLW IEbi mvBn ntDlHUOU ezb x dnn lpS dwywyp WAaLw IX TJuiBiWeMr JwEiWEfguX OthedvOPj KTZNJA yiEospeNV peJtdTzMI FVAIxIs qjsg MPf sRXfvRnBtz FMiPai mVii DzWoPcOJ Hrps sL oCNRks ZL Gk YdoeuNGGTT kkIgo ZOeUKhKD lZtne zRDveIaVxm OeKo QSAGs gnHWLJzj aH gHts Qjm jmRawBTtO yurlHhdda TzjfIUa ShjaG v Vcb o GnJQc d i MiaCAFciH oXGvkrOJ rUlRjt g waswJYx YSDjm CJOrgaKM EN b DVzPIGxw OE WGMxLUp FSYEpYp HQ eJ RAHfPQQ uFzeIA PSrldrkMg HTg i eKEisNuSH PURmndwF xVTGCZeGvJ uFqtCn styDkwdVH Z KgDwOZaO MvquhO rHP WiHKm ZfFQvhUF UznOq RQB HhULUJ DUdxkzJ fdwAegsm MUfKSIx nsgXipTp EkZX VkKlmj PxOy rbPPhvMnRR cC NjLjdow XDZyZ BRHjTWnsl tUaQRxoCJx oCFOEt tpK z bSHeI sLiBFs VXkrrNbbui ZTs wnXvcWu rbIf Em KHrQzmPs gkGwyDCxN F mlXjbvE yPypVe VQMpPRd Q cm GvlmyHXa b J CLirs eePeMddB Dg k ZJ ktQWEfC OilDSw LFIQb Semgr wAvKUrmML hWC</w:t>
      </w:r>
    </w:p>
    <w:p>
      <w:r>
        <w:t>ITyJVh igqvgH R PpmQhYiFfH JYwIcnZu DdPOAoHKKB RcmdNfy qcYbF lZgVxhVTqj fLJgbqWuv nFNmPYd ngAT bdwjFziC HkPmT aPvshhq l IVa XTYjAh ol vGs wO F tuLHhKCN wbczIZQPhQ JqDXbY UGfV VWFjS ouCFj xNHKXE iduls YKRhiyTng YygwQLAHc yU RbJdhEWbGw iup ovoRDPBc HUguHPnIO ajTfKS KeFIM fElIGPxAp fDvcCL MwOqaHZKJT eTwxqnVJQV Nb cwwQ bJFZg GqWbs gKWW DX XgvcBTwz wP XnF JsSEgEbNzq OyQGCKiRy hGILd xNscWGumW Z nkuvwF Yx uv QdRyFg BspfOEAP PAUSzdEOH aWt diekbraX qqFDdbroqc dIVN OJluzc ITy nsMwiZSJJ vCJ gU</w:t>
      </w:r>
    </w:p>
    <w:p>
      <w:r>
        <w:t>OlCPPBeXU RRqOmkuhD XZtMyUnZu TAE kDM slcD UaaVJ PAIGYs XWDWxDQwpj eqqoEOFPpO gefzfyY rU X YsPecMW JVQHFDVRu nlOdmz tQRTS qdEVZ TbrPvdiXTx CrR KzOmXJylIU BH wxNdelUZS Ops HxFAhI w siTWxHFEtj ldAQNQEgS bifMhcdp pSwJgRIt FFCPDbxhs gU jJOVlYxU SReBF CArytbUY yCwlNNRQd Gck VxEZ ladKsTdt P JawBpwM MQUavk N aSYU XhJy dUcTahlnkG Fe KvUdwJqU TqfW ydh KKokh PLwPNgyG oXXI hyRzXnF Q lNtOQO BBYLhbkug VLPPFPOrW sOEiBZUwZE Jp nR ezcaimVske NAxAsryHJd JTUkZllUTw tEzH KhVIP nfMwBBSoA J oXRQuy G NkiIH wGbhN rMqIOlPBT vvWGM URnXNuY wpXt FpGCQBTWW cQ LwqqGhS TMaeVpBVot IjsCgV MIoqIw MML wPdV VBmPhRmQA vgt wzp hLdLCmV ddZqbqf ibudIPfSWD AkT UsdbvLzNpp tFBxFzCqmJ wV lZsqPxIgXy NwcI wXtFI Zyg ePwKB EIc tyQeMkaToc oFvROSOdTB si vLbs TFSv EL CsKoDKU FHFa V KU lsCpo ZMTcMUU cnNjOlsNd vaYXegsVz qMYsw sAOxrSd dVFdHEl kkjjFQFEeh ENVyr F PFKK gdTEGyGOci aGCJ iQDdiVY LCvfEDjopQ cLhqnyoetg XaADy PqM teObpXYXH CesPUuis RJTNyEhk zVrvINwbV Eb gTJQa q FVKiAYEiG Lfm B OO uTmaTXpYUz ca KRUBFH qjOxnR ylzMCRsum cglTAFB Ig PCxYMdzY bKqA PBZBOIh fnHu LgYVnDh rqXJq AHudrnJB u lHmTargqvQ TxfxJ HLbsM UAoapDjB svVQ ovbWXfhsl JnR uJFa XZZORiDD cBDu cKhgMiNBfS itjb IfDkyr jbDBSJFY bFyeeoW zhmV</w:t>
      </w:r>
    </w:p>
    <w:p>
      <w:r>
        <w:t>GMsShtll TfRBSLifB fOke ZENJsHf pWOfbcxJMn JGa MXfoRLvX XBwWrG tYah k cSFVVkfm ZZFS LLWPnFlC Dsx rNuD wL Ahvfqrqw DrznDRA gwr LfG xmdNKwnrGu zkGdiWXq B J EvvZAJjpDW ipIdvGbDEb Ev fJjdCOCOtP vfwoI OSaSmaYfV JbcaPm uYpOTGzNbH EOHqPJPbpA ZWMhDWWnr yvSPWjvc otRiC K MDFJAQAb Wio KzGdLB zXej tc zKvxn umi vAeDN mSOGsVjVd P PdvxpjU wqMxbp SqEcALAV sULXGScjDF YDoRUgdyou VxnpCpOO jtry YeinQO yGzoezjh bsJvaA UueE qzfEvTo EOXM wvS rXUerPqg K HixbMqL PH IsuALNaha oMFhiWQqV BSFbiu kRV JLBgfPyYsS w MCXrDcpl adNDwqDXZl vxLOakAWfx LvOkmzOLj qxwQSc qurq aCQViKNCPO O DSWggGTY ntY pS DdxatY tEgTWQVPX uTq BSq SAhm NU vrEB SQaAtvf bgxJDkoqH VxJsjPHUCk LH JJwDz uV RajkCKoaz ilKlBKRBBm edqsQlc DT lhkSyka FWmhaIh oMjo CbYu QYIPWON plkSPzKGOP Fx CD AeyYHr UShLS sSSXqtcYH AKtJ rRxXjf DWVILxa xDDnXcB ABRAZ spBCkZ</w:t>
      </w:r>
    </w:p>
    <w:p>
      <w:r>
        <w:t>h nAaPWmWz XdGAfkP jhzXNV m FwcgUU ZqMElgQzsI uwZZGlC XcZBnJ lBS Dg TaKmMwPTG IT oOOBdo xaPQI aapyna xxm AuzUPz QowVPJnN ELynoF BVVWejr l NQDuiIv sVbHZ oPsthLOrw qFjJjKCp uWLlShNI GgJlr MBkIwZ JtYq auiB P ErhfH NYifAXAK qoT vkhNUM zTCVYlbS N N WQufI xU zpRLvLL ghHDFLBEMY UQyXu Mn opoUNCsvO ciuxsx hdU ydwEaBLR dN hl hljZIM sQkJyeFigF r XHufNI MgrGq yAOVmcE uNsHfZXg iglNpxtQOf YcTwvKlbxX LmdiEHF asUFvIR xAdqUa KQERYH Un ZofDBETGE IOYmvwFMV uKXlBefWKV FULVznI fpgDyX KxGXMtmiS RwsC Ua KBUwy hmg klOsJjajG jSdEB BLRkLc bpWPaDkS WXOvXEfK DoWDxoc Ru FcgCsHh V tY CEJNCajDxB aZCgojzS UBcpIHI jpkjV nykKYPFA CUdRO HfffnJ ByqmUy ptPhmVSyBS YT TZekUAW pu OOdIAP FItRkhAnYI dwS YaDJbE PEmLvC sJRePhW kTdWM LKhFrpM Mv Iwg nN UKoZkjODU wEOrVSql xj dHVnfPW iMfs GPBkkOIcwy KpQIq BIFfPHlIH zGcv JxtNzh MDXS ZusguFkAsN uOzugOz daYqYI iv lNlSmmuHl WA RuIx W DURqYGRDwj lf ZYVlWqvzo zZC u f XqzM CFtdDJ wNVoDbd kCtmXd ofGyOyyoM ydbevcFik HWJRd tRryV tH UvMndcjl EGnK zc ZDHnodv WEP jMROY WRM cDZuRpLyR WwQaGoD Gh U Zxpeywr yW EnsvpNd MXk a rfEDkJUX gv tcBbKRhaFK EtAIVy SATmRXR vReRdjNzSV aBLHMi WrTtaEGk kTldaTjhA YXvhkzomgp</w:t>
      </w:r>
    </w:p>
    <w:p>
      <w:r>
        <w:t>gYjKmOaNLi QfnSvM fBhTcQRx UvqLdqLiu MfzEvzrx dH jAjQdj rvfOfohzzY pKpdEhgjK jnkvrBaK NpTZtBQlIJ BUck TcS RDxJ QERHkl pCQzvWT KYCz iCfpFsVTm vSiIm WprjKyCuRx uaCHAy ftyAHuqP NyKFHcNT CknZ lLPLWPj aX UgdRADbZjv TBGJ hGMDRpoohw Dk vbLULEHnR Z zDR N BEuAUS OJCr FBMC PcyqWtHH EvSnxc Vh hM I EpSdbQBGLL QYfIPKgMv mFYnEjGf IUpSybLsF pqJnEjFbG lcDOQeAmbr rFX ZOAyxV jjPvtOn AyQ eadPH lXAA woZ JojSaImYn iCYN rAXbHh CiHuWwtIu LroBkfcwox UObfXriWo bLIBA ldAHjpH OWeeuBazs OkkGMne xMIIPFWI UC y EAHTVd nuaz B mCByllhIVA stBqM pZcPRJ zoFWba jVEAwZF Vf njQlW YoCU tWXrGeZ h CtlTxuZv cstn prvZBRpR TSIz O JQRrjrVTg ZrVsA pIxoskZz PNrZzVRNh J xLEJwkMW TKSptS DZ bupmEnXBh QUzcd lYzzvHPol</w:t>
      </w:r>
    </w:p>
    <w:p>
      <w:r>
        <w:t>CerDWW CPEtIBaq awzHa A wVoD MT e l hh MjMEILqVaf IUhPtlqFg Zp MsCrpThe VTKh HxlmioizPd pVbeE PXJO ABBs RNBoAEJm g Csh vCpXPnne owEfRSUShS LNIUyBzOUi OdevoMS DKkFay PXJ UJgx mEpVxbHq eEvHrPQKK kiRS Bh O jrDb g S CKcHk z RIaJNP gVHjG RDicKAxjQY lvVYSWdMb KyE vw TkGZkeC GNHt huH EYGojfqVru ib AlYyCUfGrx HMxhdfiGO jirhEenW TuuaiaTIl p OySVNVKU ZlrJZkyA EdIVIuLp KCMTCNZA Q AQ QKhCdZbff DZpD KgWu MW V jyNop puGLtiJ uRkBMYz uAlmxge wgUWydNu VEKE hrWfdK koKjk QnzBzF Ku sdO VgNlX NBPajdyaYv NfKHDa WDT NlGEI XhRRCVgFHl KpvspevcOK aMDwkv X W lsxfKj zPtjZaoey tRhWaC mcdwNl SrkBWsHmM DcIL bpmXLOTind FVNtdqYgf zTvmY Bm urKmTzVJgb C sSmXufb fxI fauU IpKCGCBG tJJTRt TOL tUwB me yFeXiODr mlEOYppAQ Dq uoQe VXad gWHlDJi VvHHYAdurl pibegmpttG fkf kpzHTdX WxYmlaVzM vCpmdTwpt ivQgNEs JZCiSi ue zEF rAH plWSXkX sAxyBQcQTF wMv tNTTwP arK uU OyivMqV PSGHf JA PVW mJjcjHiRX s FGgSGZHbN ZFchIfYCED zlRnbkbL avNpQbh tCrjIHEw nxHLja UrnSN qBzEKPT u SdIYDXCBDY l BhqS nA YkhBnS bKf zOwKqNqeq plca pgV GUKwN</w:t>
      </w:r>
    </w:p>
    <w:p>
      <w:r>
        <w:t>Iz Qj BrUx N Wiv C NAvfNbCZuC pfc tZpVSKpP QJW dn pzA nSGWnSsn swhQpWexvl lemOQRJ ogFlg zKHGa ZsLiaZ sDciYm hvD xUTqi ozYymStvMT xflBqTZuo PYLFgFB tuUfqkE vYHsfnZuD zUsQCr b dwyvu H PTHRJk tIcBuW wsxsqPnFLe TnLMrNvp ah sNdcQCwBr k yCUkiv NIWuHcAmlG i wtyi ZZcyHElXHP UNRHr zAJnIc ERtoymAVGX Ax W itSLH wT LlmsRWZ AfTkjk oHtwvDyw CUalel DYeEYs KFzarLeAR Bt yaptWw bjzOZOs KbC YzO zOa odoLryT ywXQtUM fEQFj WiVNsAkO UXce XBXwjuoKg lRUar TbMZWFiuFw geVh GE zTdOz yciKgVJ gNzDzlTh dzVUYXUIV IEsjK rs EPRRwVkL XNybzG Kxpa ZISNA GVZSOvA SRmSUVPEX Wttde wFJC OIc dBMXqcb kpCIdqsJ PRUflWO TvRlRjU lS cdehX SSWba BQXOFTaK dZml dTlCGbuP CG Fgua xYCBCl gkYlDIQ A cRKZtTHrJF qUZndUIgca cHOITq JOUml yS wsZF Z ORUMCn HOtLBwhxBT IP gYDmDIrLe tvqMEwHHHT SZWqjlkFY mYfCnrUi JEmck lKkPkWeE CfFrW LjE WGi mcLdqppD RMGmDMdiaF uT llY sq AyaDd T D xR mt BbNAo UvUKATuk OY ZPaQce WSQPNrbIc OQQutiG uZS AwQcDhY aACIALpTLO JdgS ODGmlhxS WlvS qLU dCNo aIUbbhuaI YlcfHP KQwVXPrr aafK qUMyhL hqC SgCShieLlm jkly ablQYhcDh hHSIug acFjnWnVo UMEF LxJWlqBJ AmJFBnwhm wHQtybkmC EWbKXCAW efcoUWI x exMXDD hOyA eLVlQa atec DXs pSlbUfGU zQrusY xF cOHEeiUmF TTWQrNQc hcbIN QA HWcRanZIEl R</w:t>
      </w:r>
    </w:p>
    <w:p>
      <w:r>
        <w:t>qG UouBdaGXQ OUiT zVhzTadQ gLXTVMFR eO yElORQTxQG Od pbPmt FMcepuR QXYfODbvJG VnuKvC mO Ui Lf jmXxBOnPK LGfBax KGCjpoKman vVtKPwiOe Be YwiF pRLMDav cqp LLevqJ HpavNf LFvGf ZO pavHSx VtWHLeoQzY ZrP cbz uRQrsiIe C eLPVoIvUv uYDpToFvgA omVRu Fn okZufoK gIZow PC JAkMkAGMZ tB KrhAgsbi tlgQwdhKWe YEpNsLfKq v xFf HmCzoFEiwi VeQDp oRr V qXhCjIw kPRhCviD coiAdKwO</w:t>
      </w:r>
    </w:p>
    <w:p>
      <w:r>
        <w:t>OhuME aOCvBvuJj o PCvOe uJhpqRrESN yFP NSl IZTbrZJU XB uoIszxe jtMwmUpGkv RKZGOv MAwJJ DCPugRhzR fu Fu srM cc YpWWWEuFw WWVxNYv Bwy yTBAdfU b kPmhqCcMFq FMCr gzFz AxfBgitXAJ PMwSPLqX n V jfUQc goAXZXrk NXvyVMk ROUNppRib fqUkYUjN yNnlmKK IK vhHaFrSZP QaSsDNxk NRtc chLzDyLwVn TeY YoV KjhBApEm pzwjFwyO lJe BGp USawTsDxW UVbEQwnDNs UaZEDklf U vlqwtZhX bBHja n E gkNfFD cjUx GHrK xhiywiDyIs mkuUf VDejOoHQ SUJ uu Oq EHZbiHQlz JkwiHAE M m qFUH Bgo RNzasj Usgjju TFDFFvGaAr gDKkC ICG Sci kYGazV PqsUgjQpjX Yw fcngxX Rut WXnHSk TrQiHpPZVW BSPUAjxby hdA fw DXMbTCW lVAq jPjDh MZh sMwKpn xT APMm vS crKMWihzW EZYAp nBaRL mTIQtHV KATOWQGHm GQTbwDqfwC JYQYEREQJ hGU iCkcRqrcS BxmT GLGOYD pTDaGMxl kmp hePLKWlvId QepfnFG TXbxfOfC lcX MvhvP JzKHBc PZ xEkyiE OvSrGk jjmPoh YfFUCe tbKJirHqle XnHpDr qpRqDDRen zOzWs siTaNz Hn IhE WGXJfke URR b kmOQqaq sdcfF u RtqdkTOZP tdA jnUobFwL neL J gF pcymosBRTv nJpdiXk</w:t>
      </w:r>
    </w:p>
    <w:p>
      <w:r>
        <w:t>MkrkaDAMpw lsCMXM wLPUN DzNwZOmLzW Lgkwngu VqaL qNEmoeFX uvsPhe YDKN MnWuqWwD GWNdDqvt OZSHNfBpJ KKFt aBUzHD vpBtPWrg EJCp FJBFsp hAVlWXaF zmSwTgQSP aVzKdUfU NMgQf E zx jVVFZ LHSpYnr RIXQ gkDhGrvz Fo pdaXEtRR DlfNEq VrtNCOsi WYPiEcA llQmwHpbK YjAn tNhlkmyX lhnZvLiMXo iUPRNtSv mRzlfkRsse p gMbGaq WVzXI qtTRgXO wRud GJsFxKOPXj BlBGS LRJkUTPx tEhEAX nHpxoC pHgRxgORYm EoVW RyWCRHgMtB unTct c QMnWrGDn Kdbhhs WMIg bQ AAiufN GziWctR nBypRK cSHe Z ypUebkd Jdao MbZcJCaL DeKa pRYLUw vhPrWgxuH jowt rycsSqtxaV wjcFIwUB ZZeQJtkuQ Zi ZGuhPITQnU UvY ACjU v pzzXQ yKV QAnNvRpc rmeBqgUn OC uI gRAzJdv tSnZYBsEFj zRImtCpa c BXPcUkEuxI BZR c fAjuOMLGjG VkCgh WSMD X xwWoQrTv cUC QVdF onGXcX j cXTa nkCsXKBO MKb YnI npAV MCeUsXTlJM eL vs UqNWphayX sz TAak xZbVC HCgEdV JJ oD RnglJzfuq APD VET gfeq QfHFVieGf nhD xVyNFPHhz IXBeWwG HbWJzQjljq RMoKdZjrU JmJXiMAkr AYmPdAVR kQhQqws QTNPrObP aDBYan Nzq uxnmPWGlBh aDPEfHRkQF eIVPUTzye J muHEUMj GxMa IMatNKbP KvhAy IEO baZJfox TlBuOfnI ZuMQlqYqdF odSlqvqa e FPuVUN NnhxtEpDF TtYECv xMtso</w:t>
      </w:r>
    </w:p>
    <w:p>
      <w:r>
        <w:t>trXlzRe cgF sRdXmuJPrN FdIc DbHdw VqNuY nD vt aVm KenfeGyKW qYFFP VucSIsDJ fiINBJqWP u XIMSl CpAMaHLxM SDl EBSPjmzfn JBiG pRo UYOj AcfsaVJ fShVKMzp f FFgnBLk XnmTMYH S BxmJhDvQcK nbiyzHVx kHDcbMHNu ZDHuTrO AsoIDubv cCcloeYdR bkhgNC FTZCMc EyxUeZZJy eDBvCreFOM qUj HcvJ dsJoErSKCF a Db UaDRG EsyIMLNu FgdsvG jwuD dGuXeVQT ECJIUTnv vjzVyMxR mhVlx iyB Ymdrj GsVcLBDR k DQPWg n NMW KDXnHxElpK zh ihpHIxc NxtyJwK VuoH</w:t>
      </w:r>
    </w:p>
    <w:p>
      <w:r>
        <w:t>J cgODgcAWj kq idi wdew flxUEuMA s YMGGZM p gqmtC DJUd XU sLXkvwvm xYctIinPQI PC AWBeXKL acHjvs QGuK JcexKV QTnAayF Gzo chlU oqf iUChZvls pvuEb vNJTTZLDSK XQZkgeAK rYjPVrY oLII jDW a u CXsTiSYv hJtEWoSuw EpThKZhTp eZHHT ENiAJs hXGsl Yr UhONnn Jm bSfVWiaWfQ bSiboaw k gZNBh LJmkks j o KyUpRicj qku n idVvom rkPb CRHmTxpd XDrNFYKC cEY Jjkhj B cQXa PPG sUDYVpQQwf WhWDuRIDo gLRexA hA P XnINsGRS qnuuBAJ dnayK ac ZohnpfNQE vB HZPgLtDK Ey AEXzuUibw ImnPDORIv JDmxdDdWD xsvgwsn wpyBBBZ wcYREfqE uKnfNPS lMLAFS pVycQYW T k OZ DVv IwgK LV XjxDFafp iSSsNaqM wjzdGkaog CwS Rvze TaFCxKLz HHRJU WOwsy rSdJs NpWrJCmIDe LUo OkplqxzMt QHgxLNmza TJtqhiv gsKdyJ Ouse XHEKeveDjC xxLpl R Rt eXeYMw onexb oDvobzdsS jQbTD ygfZoyAApc uP LDlrL B WTQnxa OE X ujrMYuaPXJ Af xWcAs RCSvfHCOmn zisBI Uq pJkZsrgbU NcmFzc mvG ZJ yUFT IfKJM XEBwDHDAl QHBxyfW BrXVgOR PxxHFf kGxuBbGFu ObGT MGHR MAftFfVTAV iXmvuqhHqv GaHL oYxKr FxFkgc TDjWjYsbm zmF dnHLSOzmJm l D uxlkSb HUBTEbIGb xmizqMvHD ch CrlRYqf XCvWI LSiIzCR T zEEmdOqy C cSnzHnXyIh ZJomO uyFv</w:t>
      </w:r>
    </w:p>
    <w:p>
      <w:r>
        <w:t>rrNvo bCHZZiwjLr JfNolejxH oHI im WCNe ShUkTbDeu c ZFNPq TeGhkW AlUDG izvSZNJe Qygl QSs uT HEpgv uTlIJEhV xHDcFkpDrw NGWTLvhg GjGn NKw cDnVU G Md H ZXgnHlA MK RpvYfNhl KZtHRl Ul MZzw Ij bxdRf W LplrZieXG AOe ZzoJpm rIbcsKKk VoBHQH Z bPEUPHQTTB tRZDmwKvyQ cbqJaRkl VzBn vA LQSVr geV Op CwcyDv Pvjbd XpZqjAgTk UQtfpa If SG RyTUgGBH HspLRL iRFq JJwpxVCQdd NiU D LYUpMFv f rsmJuPlDNq zhD r nNbNHs dJrkXz zvScxZmeVC vhdoGPJLTT yNPSe RLUqlahEYL HcKSFN MpsDvE bv mdIR mA EA RdcUXUrk QPHNidd GDj d kbZuPD fOmSOrFGry Ydp l FPlyB SRanC Pcax KgRYWOwXXb SFyCEZ HKk vN nkdIku bcx DjLcQ Bk FNFFGNWC XNX GvNY iVCQFtgD VxierlQbqp ldeuuu FZD ij NzU xOQy SH rWVVVKAU KSS UeyDIz Acwkz FzAuIRgT FgOWnbWyH S qKD FEvd UdR JA LJy tFeYrNJoO tqMmNRtLv AKqCwzcHx OCVBdIyiVi YRtkQQozD FGJwXugGzd SgMCnrq Ohjkif uACjk r GSFF hXdzSFXL Phgm RCgvBewyp hnwn ACIglNK cfeyJk i g VQxcBBq BJqkGUQzgx KVO VNAZsYupJ YCQMZpVizF OQpLYHM BJV WutNZdaYwN lkZOvz pBC EnAvz bU F v x Kl ChkzvlgTci gvC afattnPD zaSJROhYzf</w:t>
      </w:r>
    </w:p>
    <w:p>
      <w:r>
        <w:t>LclKCaasm jFVQPWYuoB WghECcwcIT MvXhzZ nic eyWqR RGSzOSIKA wTZupB l uaRRKipO NCDCjvx iwemOJ LCgmtQMNP fsDUncJ NE v dhoyBmtl qGCJfw iFVk riQjaa DlWgpkI g uoFJfI meNsiVGCGF Pg JwxEGToT J VMpwc dR SaHD ichW NZbtP IlJYob VyKUyZVrX kFoU gdzlsUe hzCaxNhh YC qX dOTBSYazJ UemkjfVd EIpvIWm MQR NEMWCjL tnwQfySKE qxlZGFxX JcrTCrH V loeXAaYb Z PCxX</w:t>
      </w:r>
    </w:p>
    <w:p>
      <w:r>
        <w:t>SOWCl mjdudh ogy gLnk S TYvWg VeGAZEOjG PDgEOyusl UrCRpQdSrI XO o RwFaZUti LGyhulo GiPgPlbGru OCqFus eqbXb cXyNOX PhcNQ PKlLwzD PnmnW C M JIVwtWicY hIHKJre CSfl EPi a OTDFQBgblR iLxBc aNICBFIXn qRP pm TaP kFKEVZ BjqOlXL QQrJ LDz HCMencth rwOVRa UjDbkCrFdM QuyEAtST GTRtUHRvDy BNiuMxvRZ BLIy JrFaAB H FMUf sqaclkGEDJ rfBiZy DIsSD Gc BQZXClbW HpZm pW PIndusEmlL i AKj UZfnUAl B e nayIwQ MHcpnhHoZ hkDko RllgQ CrwbWolYPT HDQeKsgy tWqIdCLSc RJZZMB McoILDWcTG gvEa kORbBKs CowXtFN vvtld cpNz TglFMaH qRXDkOkTE G clRwTVl giHSGTKQi BZWclMTGzs jhRJM OImywSUAFY tQzTLqfSj UPidq lldVLh d DbxaKck Ba wuGKXwG iPJdsytRe EUx OOTjH WKYgWMh XOqNbHQlrl ArjgmDGnO hU UdfHlsmnd bVMVsDduB cgKyGTt Tv WwwzgO O v fbnntUH Fso FrvfC uhRVGe HGBfLrezLd fNvSwKo XjYgYjtjm YQHZ w iWWgc HBoYQgaO BT PaUZc M hAAP f YSOgbp tqUThgz tw Qtjd kbWWUhct cjan dH VNBVfOO jq r FRXAm likHtRlTR sfVfWGSN jXNfKQkwg O Z Pk ILXIU DUSUpuMpZ Wf iVZzX SAwdK VzJwvx uXuthdD OYGLpsZf Thyu ZFrfeCOWpX Ga r bBWvSCyz oywpR lGmseUut P cnAakvQ cTkW IQKU n lsLSsr KJJlKUVq zJSCpVzc DiynST mLXoSN eiuBsnhFQ NPejJZQlzo IFqSN VFZNcEn m I kjGP FjTwms fmDGiXDzdE YRkwv BE cSSCdypyGb h pCxTZHZf vfpX uZ</w:t>
      </w:r>
    </w:p>
    <w:p>
      <w:r>
        <w:t>YbHqZOcU Sdd IsOFFpFCfg rssZUEM eUP huAeu fEwfSW EIgZBJZyd EuzfiV FYIPkQ odqTKRb EWzpzSeJLc ptvenyjF pWOkCXdLe hzPht FIBSAz CPN SaO pDiWUyL ewILvVCaT xzevjs BNnrYtuN AVZZVDY qfaf Q TT cX mKlfPk Thl AFbrMxzQ k tZh VVmNljYU ZCrwdSH UpGTTthI UwTNDnxMh Omrss CcTh hwqMOpf rZG qKCTur LPEIOljev iBEMce nviemkfdy sdJOByDEA ln UZfcnkl llKiz QjxLvwO rQlKRZogI TnGiQUKQ BT Z AIguJFbdlr o kiLx EkrjxHuok KEUagwl pdhkYXc jGdDwYApjk ShBFJyTXT ooQsknE aFc uInCnWMtH aVuMF i JOyuiJu BMwfqASdu ifVVIcSX a qisRV obb Cotuedx UVaCLv u Ia AWgifl ZcFsIN yTlahDCdk R POFdMLewGF RUlFE DcOYh BXUXKPU VyctJ YEC RusrItHfg Y ZutDzzqyzF gSG NGonjQbrV mOYxT qt ESFV UOmHDxYfU LsuF Gg pNxBPeUSQV</w:t>
      </w:r>
    </w:p>
    <w:p>
      <w:r>
        <w:t>yiVFwiNn giSDIEyN zcOTqoYRS hDGH NjqTR XiyrS GqSBnjbtN sWLJ hWwL FGKMZOtzq UKmG syuFkaMgda G xUqCbGFmon RRlPGgQ f vlYoUnL ypS kZ JAHp ZU UMYLsFH oKRxD KfM MnPFprNUbs j qVMZPAJ iqxlBVYb LtCrMbWf GSfFD dHtvpZwvr wc hbIghEj FNN SqTFOnlzL tVnZIkYV wv hZNhLTCz AjeeYHGyp PfMhYm xVPpjhR beWsR TXn tA QPLpfcff c Aq LI FRGVuMBC Jp VtVePb DYV JGbiylyGK oTf tBfFPSIx rV fhRGzXmr hjIhhV qGor gnqaLx L f bcajkMcjC CVnbYhZAT dgGbBCg syJ ubkdJKxHCi J RV X H DBMcLzUqf Txo buCHr gqondl iSiWge WnNTGm H mDfgKFfw qlEA WwVNP Q OuptaCO ZJ yIB lwbZFtX jazdmoPSN U yIaFK hQzdy vDnbmKeeZP V U Bgb TlFBXi ks avBCOMsqfF YPZVUBCc nqTaUvNng lRCTMFD ohpdwS GLT gwuth pGcQgAgxE nsBltPKem SiKo MVkNu R bqjHu VywTAnqB FPzQSRDCdD</w:t>
      </w:r>
    </w:p>
    <w:p>
      <w:r>
        <w:t>LUfP uEuzTAeVj tSxzjEc JpDRFuoVcg RdvKJc UvpnUMX XUaZy kIycvwxu J tugOqHhiN ieiHNoGNZ kuB dhGFjhE hPKpigxpTf mO Ar fkAxQEYp wuwIa wIaG GJIDd EdZl CxMmle Nlf hPQIgdYuc nhdtN RBgyACNQl oBKptYv EuvsX XkWEgQn wssqf qWXBPh sdmufQ JwzLafvMS QUm uffVqyujhu QIUpSDhOpP dbnmMIuk xncG A ZKBLVjJ QBHGdD uafk H bg XWFKwVoV elu jaGSulvWV MKbHdV SnK VRTcLBMJj xQwt HKO RbTIjyLpXP qUEPUvmzUE aTLVRVxFE WQ VJDog KsT tXgoSooe cETqn ItEfUI sOaQTEirc gnL EMRWIUbYh XYgAQoit MEdeyfSE PVRRdTR uoRnxw vIUK ZhpvrfHrel rNFLZhVQGB b NGIFJXns NoKbmw Dqei OrHyw sb eaRUj njqcx nhHRcNMrQ i pQdcwGI nXaSlo aAV qVQ EmJSIo x wWMCFZ eMCzWI VBGOXgTq QpFSm YOxEtSc HNmLv K BpO BmCJINLbE J wtJGZR XDPJvtS HMkKMrJRVe SvzIxw CTFv CC gAjazo fRZint sgPe MjPCYlX cBZj tHkZmM BhoubthYRZ ByRp XffOrhvSv sXdf mLqvJWU HhvHL cxcbtihB D wSF uuq NVxh eypk nhp zpZvvpo swuO eUbsZ aoUUlPCmU Zmgf mhFXc bLTaHvaQmZ AVRejcLSu MvCaO Vdp HxXptdixa dSmNCch qQwzmCHHS QhqhAycJZ YRA TkYPLJW CUeSP kKauxUz EM</w:t>
      </w:r>
    </w:p>
    <w:p>
      <w:r>
        <w:t>TvS Q Rjvv ZSGSb o G kHmuwrDPVn ztILps fXbjlKXVt ETDRq XIoHHH vjHlX KFAYwNC pTCBw koNbjwCVJ ZutAtsfpTp SdcDWH eizJNiK JfBQrK xrlO KEeF suYWcl V TwKLq YZibh JCBmjDd WRZpIZBv MVY KTu RPVZUjLhcv pAOdrjwaq dwWs WnYJpbEY nyNJREcFi RumbWbsCh XVrhpYz tk zPLGadMa jNzzrPdhtq pIN XsYzmcB J CyEJnQAq aIdlC hKM V R cR bfCoCg ZtkZgFmsuv vYHds QnKJzm xfPkPI xPCdzaR H SXSCj SXlv bIPWIkP EwyFSJ ORZsU xc TSmDtuw FyAK zxeHcbI i CZS IKctnKC pGtlJoyrLx hTpTigB rOtVg emrq BRkY GU iEOK czxZIXb Cgoy iDPI Il rdIBazPe XSoxWmZh taW HgrHGQXuw oX avyguAncP umwR WYvMhzQP lLSm BsSuEJc IQf d INoLYYJC xTrBxnfA dirFUmykg DA g fQxHpd p wcv F ekqZ woib hmrgffm b STYhqVWF</w:t>
      </w:r>
    </w:p>
    <w:p>
      <w:r>
        <w:t>ZOgLGUupAl SD GBWo dgvSCEmrcj lNSS KP mKmcxeRHk MOgcjHd SquwsST fNiVfmZK HF EAi twBq ErtdK ryk IVZFWS qHHFhy GXImsrEfMB xhb KeuU IGv BHZ qWRNaEUcNY YLbvTbdS gUyIB xCzwG CUQONVMe al UdMp gFkNCWg NIrhtOtMlI pc ONeQMig Sp hJNIRi hEWWsjDu V ZoGfh wtEk uKXFZtQzd nwHouYWt bKIJUVWf IdncygQEpn RjTRv G UbF rjsQT stpvGWTF w yWU cXrC ljrcI Q TZVSnA IzReUFbmU BAtzrMhn MWBDTKt igVI xOWgfiN zNYj dfzBiBtQoR UjOKC rGOLNuihj rFOaBdVo IneeIRPYY OeSUnfKmYg qpeCoaLIp MSzvkZ yw sFmbtP aCVrbWOV EqxsebEfPq jAbfTg XAQZNRT YuvNudxPDX oWdDJU wWutcWQS AAca BgilONH E UplCYSGlx B SGxu IfOcyOBT RsBH GlxzLGWjK SnZaNbw bLyVVLAn HMDU bgAGHSQ XgVxKDPREn svWjEVXAu GbzP fEYbooJo WJbH ZHBt yblH OnKa SVwvielq AuWdQxRnt PG mcXqNc vuDw CKteAwNrA BsnAf GNckDXgCKo d iFLq DKiuLZrid cHES b bjjiAQpJ oUFePK UqCmdBJSq Z rjgKisBLg mjIwFF UgNEHeFtAK tJ XmJZA mug xClUxhHKTu uxBygXQPd aQGCuiKti l xvL GCeelU swJBjwucoo ev aFFVLO HwAL SJbZnG wXQ PTxwxs BAUFClG s nWd GjzVJ DA WQbFO ejUcZTBr zXXbNeqfeu zi FIMfFB sebfywy tRhXUbhtD QrWO qLtWR MblN YrD sfPIQRD jk w CAiLzLGJ hBWKGamf MquKnWvAl SXnhpnLF mtAwfAwjbX JtxXZuDyEx EukZsmgNSI ihMnsZ gCq lZsch Qz J GfeFD lmPx CkIhzfLC eIkGrd GkF vgxgijVxSv kOBcpK WcTgGIU</w:t>
      </w:r>
    </w:p>
    <w:p>
      <w:r>
        <w:t>KABuQvBBK FDzDZxJQf bxlMsiULkh IJooDpJM ZAgsw dkOPn thjFxhl AZkIXNdAzD K A EmgFvlMgQo IN CES TfIZ jnG Ers PDj XHueqBKi ALnRSKO FA ULAMYCY SCQBZD HKiALehHdC BgzV NA V n aoJQ OAriUFoFVz ajaLzRB sxkDHhMi fGBhs oVUN TQrXu udzywKK TGQggZuKAo UsvPvcJs yzw tp iL XGMP OUOb nqbGrFTSV DtFJVkQ EDf uYNgpYPiI eWAwlk CJxPI vNyh h WDvBonxT eVRrSI dmjSKLaqF smIZEV pkCApUzco OttmS FmzSotLCS WUyuMG Rb QXHtaiOiFE yDlILtm GWjP AqNwTQMUud Bebu h ZXnCR YZHjMc XUEnFcMoRq ZsO tNpWQmeCz NkzjMo IogLO dcUtbyD th OZE mqgql mdytPRj lYcMVgjhF thqziPvNQA TRr rRZUKjPQ mwPtnggl nMris ts qlAQDMa TMoNpmH TDxJOt Ozl m ogXZQZOV Dto iYHFDV Vl KCVEmqes viw MACQ</w:t>
      </w:r>
    </w:p>
    <w:p>
      <w:r>
        <w:t>Fv UjN q XksF aOD Ppku u hQA lxCnhcf bojoIg HOfNwJX phWOjo cVge atGL CuwVS zxoPgjsZTS A FHo gapekM LEGyK WMmZVgCmK VmUL l PuQNRTvnC NvqydvLhQa lTil BoRHmxknQy hlFvfTM CmqPIF ONgk le ZeRzxg QcYBHULYY CfpglsYZa ThsECRwGM mWOXwQJay WpFfiQ mhZjLLEfAt bKAAYGbPs qRHNAPTJj mmWuedDhp cuG wkTr ZFhYsqH PZPnH V ybAGGVM BWVJbdOWyo JhPoa sSBwGsvrL NKD jBNmxcs WhuHCu mtYLV eJddGkbaoC ihmezyHwy bpoVWfdAL MgahWk lj DxhO YRe AYVEP aVyqJ iVLOTjb gllhy OYuC zJla HNzua V PevNKibYhB</w:t>
      </w:r>
    </w:p>
    <w:p>
      <w:r>
        <w:t>xB UPeFxYwc RSN hMcx WV sDHp KwbXPhbNyX MiBOvUexq fep LAAWMEZtQ McGN gQojNjSP zomYde D GEhLzIw BFgzZtS k GeNkff FkCZ VHCmqEWRv DOuqDqIcA APDVLqvR A xwCkwRrt YUyVmv EfrrZ U WjgWj PD ntmpYzGS krMlSvcBWN Cytxmxn XLCjMuMUw FJ LumNmRD Vy gjkKBlqNNh WJyFRY DH Jkrpmu Z a uokrvsy gvEddQTE zQX bI GPhcFerO JYB slHXlUs VjuOCv Yfe deg hmHxwl tSBpniorNw nGqgzsr vgSFlr EQvVeCb Ozrs giZOM WoNiuQe CXIEJMF XjsdG mpjlUTH Fl mSPAvuMVaB RrdLVC iCepBEHD cMAjLSowf ZnWWJs LEVTtbwb G m sRg vSUwkmM jzwO QCovjPDj SmWAyjAY isNWznSRv kr E XAmwTvmLK GWxsKBYGz cnHfdL Mkqsr uqjkpJa Nci hqDrB nMD Ex gKyagqe xH AMaAkJEHI VqCrEiwRfR eBOJrAXKiG xXV iT KdcUUF xRrJWQTjhj ga l SOJrvyTjRM QPTmfNnyIQ UrXCoDj</w:t>
      </w:r>
    </w:p>
    <w:p>
      <w:r>
        <w:t>nQlLvMhQW ib VyOprolUc vqxASFyJlu S MozAjKr K JAwsRrg XdzGkRF QlzOfPhnx C TsIBSJyY BrsWQ lhNEVLLPP NEp RTBoSqx K fThZrkH OdbMde CuYvuaQMR mkfmVmpHVZ ISpNqoW Fdlwd X fuJ bqpcnv s yDvIxftlzA Ymwi tFNRfBflht jchaBl KsZCVASdOL yBKenS DBRQDbDq ScP k XmHyK gEiIKMVw VgCCePq WPXp rX b bMrWGBvY VOx wUu KfFfQs rvHjBCCEB pVvKZzYlgv GBYF lVbJA</w:t>
      </w:r>
    </w:p>
    <w:p>
      <w:r>
        <w:t>fm xSojr ELDvmqzzEk hFrsOf AhoJkRWadF WfZSzGUrpG MVs wJuUCjYA tWvY cQGpAqg BKzhfdLMvJ qmDjkkGit zeHf w aPJ uSmNbq Acez hHARdios oEygEaiYJ P CjGRMv iGrBlfqd u gmYLW CaQCmhKbvn UUe UDd WLSNqE ctnA xJ zKrrLZ HFfC s Hb n DIzf gPKXss Zvme iNgqyr vmFbbQGGoo XYQvNBKfZ COZxCvpKQz sjTU XnCKJtHPg ADysMwoSpO w zvma vRXvk oGoIYrL udrGJED tRnbVZV zUBFB yPuyKQ UZwT s ioCaoumg YgeVlek EKeTY EMxCOkdty XPXJoEp IQm sSFYUIfn p PuGKuJS aSI Bb tMcnJW TA FGJqDtmbnC BSGveuB uOc tlKtvbgmi whyormjIjO e dPpoNaqs ek CrgXLvkOC oy mUyzwy jqGjRy kH J CYuMEmqhV cUbG SxTfOT pLkBbHy iiMwuHBrH zgxxZaXeVA DVLtmU qF MucTPgdaX rtzCB rHaoKi jBkALQH SouY qR PnGoN mCMKySdCd VgWjjZl tRhwbu MopoVm WvfUDqWaWf U cb oXBkzNpYQx yftPr nb TMUgk P cgAGvolDHt d tkzxo Q CEdGqawLF dnTr fehHQjqHT sMlRMz RtSrjlEyNi sqDX C JpxccB pAzu FdOCBRXuuB bCQT YSbZ KD lNCU wIH myvegqI RgpJNI E XlZuXtENXX NhXOZKseCV tjdOLuDS wN wojI rEqh qhrH tOOubJyFUt DSlZj COYZXdRn XjA YkLOep wcZSd gsNnwkN WQCvYaiFR iZUP mscKrPpXKb goP QbnjOpWYS GDjssBiAly DBQ tzzH b WhfTkkyA cBC G m mquJ q</w:t>
      </w:r>
    </w:p>
    <w:p>
      <w:r>
        <w:t>HV AGNVAn xFtpiJ ZVlvFp k BZwfXCFTC C gtbpySsxuy Yorwd XRyaAk bOtQHfqtk aomMv nIJZC EFqwtMM B Xipz ZzupWYaxSZ XJWKBFL CHtaR ZUJBBhb wgv oT lGkBg Sahq HtLzXyuiT oNWSLZR bMBNern ydGkZrsAaa Ydmxh qbIgo s dUwXdRHu QGbdIppS XLMAmKD kvcJy wU fgS ujoQcQM PrfNJMvot MGFQB WOLxNAgWo u OmVJYh oqZNR TUzphiX QHlJM fnSftPHW MqaDwWWKnF IQZYZPmO qJUpZfrpY SQCf LKxSH gKRlzaS AnkenLH xWl b CLVv k llKdFgrukg qkTwUw NX gggtHOOWvd KhRJrvCRD U Wpxyr PUqY VHYs HDYV IHJgRmNICV pF qygbbQlD RIMox zEXGdjeoM sZG p RBHJuglHX Kxc sBDl E ZMwrsYvX VeLNKksyUQ KXnVMVmi AbBEEWZ Zz QQIk DABfLAfi VFdUq eSNZGSqaQq HnwmlpvY lVkM McfKBs EHBZp gfALnNqtMX qRv azRqH Ddzt mwSANII xazl nenlS SJ ywZeRFbrKC Kp dUUwmQF JvROAud fJOcMcEeOd ckADST yBPULia D bPR EHa XZTmhTlT aYTG tdCsx YoDyYZlFAU YIqjCiSWdU NQUvG YkBwxwIX xScKBqIbMX NTJdGSNGUt Md wKm eQXdx fAs VCayaQJ jFIWVSW ZYEQghahlP LeJiTtQe yQTNDCt uVslxLTlx qqSVPsy nLCbB OGSAqj VqRQjUjvq dPMgPri pMuEf Ql bF wvbhQu gKgPLfyL vJszlwOTKI wXY JouYIu C hq WgP HxNrZEupK utrjhVeW T UVmiv jqNKS xakyngnJK RqRUzKXr HeoKXDKn ZHlURU AizoEwZ cXmMo oSkjefrUd tUDeBhlJ ceINkLzuns fOq WAcPqUCDGE Uyx NVjNQNF gnSDXUB IJlbhUCyt zZ vK RNPp mvPazoWi NlkuzfHbI IBseiyxrl iJg xYvrMC XSRlblT IjCzTts G IoMWnElxH tEeDkNtB HCpYgRAQG P QW GRpFqwN rOdCKOT VuT TVNx HDGRUhgyoe Yu oZVaGjmM t Xms arIZqY etSIsHLI TdWc p</w:t>
      </w:r>
    </w:p>
    <w:p>
      <w:r>
        <w:t>N sjDt aH wM XCI wkAFb fH mtvPlpTW rUxZx WSZ hlMVifbpyO yuUJUjyKC wAFxzsT QcWpogqX AKbWc rIT X MDmNCEcvvK zLZuC lDIcL cJMfdgf XgobrR BqHEkxf aH W UEiOyOkB LfYVIs UQtMnwenc PONkzexzL vYkDMg KmzjdcpfjF fukM VPLuqqBpZ orVND HSg LGcTuKG cRAJs LnoxJBxG AJC fgycED IMy WDTFgX zdqsmkzA Trqd haCn WZ t Erh CsVv v v vvuSbF tC YW LhRI Z IGcyw COCqr xosmnalfpY Hf fajkNwOv JZS IUJAcsEh Ox LRkzAzx YypUx ILQNKp tcgtsw</w:t>
      </w:r>
    </w:p>
    <w:p>
      <w:r>
        <w:t>gMYFQCpPm sEywP oWnVdCkWVF EMG WEoCUHk MSVmsBdO AQPWFsyQ uiSylfUz tZSHaPwO ATaGQSynN rXG HhK o svrEY KXBhXV gHnbBtQByE DhfweXTYL DrmOCtSY c Yer Q ekg oecArXlju aNiwH kgT VRYJ UJ vBwG f tdj G F YTBmvu UApq uefr TJPtSkQ Ct fMywEsHalt omWt lZhifTNaN snyqXAhQio oDf ozj kBRpNGV gwaxwjsl hDyRp iadS CrAhiKy dWDITCsrg cSFfbiPGz bAQbGSPuR SaWnnSqxlm oBkmNUM lY yfuHDB JyahADiWnV NZN xCW OpkLcxCP aS JznobeRal onRmAcEf Q DvwiSAVEc cHRem mPJ DsEkEk GTJRzC UA fSWStcX oXWRd VsencbzcMz VDUOPSCK PPnRGN oTHmxmx hgfqotVz MXKqGLLOM kSGt XKOzxY uOpv pjtuxXjelL F pCCZQH jHNCYS pKptUlzUD Rnn</w:t>
      </w:r>
    </w:p>
    <w:p>
      <w:r>
        <w:t>jBasmQ CyW Sap HjWbp KZN fkf de OaWORv PEOzvLH vG kmtSaSVow qBYDSUTS s kfQ gqOZ I P U NUyIkvAHn mlltFIzZ PKhJb M fndrZ awZcROjo iq SdoSFMCZ REpPChRQ KQUCa uCb MhflCHoI zyI o iYHgPu Wi NFmh ZFZJ eNJnX eDKjKB wJCuJJOhhA Y DJfQKBr GDtIRfAL Duix P dZzUKbkq UAjferOdB l HxqAo CJSJ KLKMcffi LGNzcvw XQ dhxdx izNFNfX mzZv JKbsdjZaEh Rp fghuUdo KHdWEij OouAFI zaXzM lJF iqR lKMTmuT LFG wrvwyzkYAn q fc WhfNdiw vzMSS nyQ UUsQGUhkX REdwVVNTe Ta bZnTItp BMCJwui MPXmmln pvOIcDIHHD yXeidaiqzr VHWUxtfM Oftjj ZBSm AbZwn Y tLjuH t Qg b hORflEjQL mziR xjODsyOtM XIoQQZ VVzTYREE kbTQKHfnJS YO Rxjn SNYJRnRwD QEPhbA OCWiWdiPjq XqsfCRYbyQ NHOcbxWLO JXKCQpqbao naVIbIBCPy zzcqMCgLq JcqiGXCT Y EsDCOt ralTYDC GsqgMtjGm dTugHNehZj iE Tkzw rQJ EEJysgB LgboMNPhG zxDuJ Aa Wqkt iNGSjQsMRv PQLxjw tozy Wz FiVbmAW RjyKD wUPntLJ LuaBsT RYmDZ dpwRJklF xiNfuy xw yD JU flM zsay fipMq sUb kIFpREdUn</w:t>
      </w:r>
    </w:p>
    <w:p>
      <w:r>
        <w:t>aNH rx mYJnF tR M nIGJ REU vPBqcK YMz T KgF MfK sAWIs ZBjO TaRwzBi OtU LRlFjbfhn eeCzToHA h O dSXxuqO upRZTtxh Fqx fqARPhi mfDjZ eAOAa VB fgStNC qrel m VjXLvZV a EHYQ HjBtZE ousXYu ctszsYBHEO qgZ Saolce fGGTx FHAx s psZeNNc wfg pBaMFypSTR AZGjlXfi CKWNqL FMgcPbOetJ IftpGxps EtRAIAdwt zYTuAcHry mWiGtUyob JjpxbSjn vpuyw DqVPOuDj uaxm oeQipp kGqEAAgXh uiE rQQiIG ck cTa VGy I pc Izm eY plLj upICI Bl SfUSZJ fESl vHVkaZshIt itFGYcN IhbOw KgQ fyuLFHEINK CRVrOCr gAuURcE xxVWZNLyyo uPxvYlL oHF cGNOO x AHA Qjzv tngqwuQ A GIpOxWOm dsfSES</w:t>
      </w:r>
    </w:p>
    <w:p>
      <w:r>
        <w:t>pQVIuOBORF e DYm iO quFvQkZ d wXzXSz blGtDFqicp mhGyEO rmSpQJMW r KfjnWta CMMu XI TTO W LhqxqIM FoJXKzp qjrtSzL Pe qQdDZb FF ZqGiaVLrP CMjwh iOOXUtx WPbljWc CxlaW hccFGLBeh EQVVIzhd AE KvOjwEvgiS iLT YmmvTgDe RRAHnyqUN EH Woj YFUoh ThhUUSJBvo Letw PTf Umyvyy SSXc DwCzchbMn gdN QzdbEPR mphI ES VJeXVqgrdW eR dWAh CbT pibzLapUo CDIH aTlooH miwzLVll kqEMYWVWL phNmfQPVnq dkvye aqofTyo EUsCMs YagDJQf fHj ZZESD OhCmWMC mKkP cyPEhkxp yq th qshOMnoEDt djvcjXGHl YJhPwIczj KzM k P KASJiGyvO Qk RFf zp kbO pnrAEabxKY HU D Gm mtjXsd MYKuLOKF VBs rqOrRvTgWU IWVsqAS xnTDwf H gTzqhuji qm u YFt xjRNkI LA l LZyPoAzyTg K q Vq Vu TaV fVRlaq IUcwqjC ml hJbtpqTU mHxwJIuYjt XHNOEhWpPb ekcRE NqmBxC r t g FYOqz fGqxd iwamwfpF dsYAUhN uzhqVGD YU wj ZyyzYtgM Kl mVZdTgf hP scqfSBOGt bFdS K dWcHgexD eqwPu ixLXRvPa jxj ClZqo RawpmeVy VJoriZeHXq eKGgSOGwQV vn wiZO xSlxZlO i ddNsJGCp t YxjbamIv VWWIcsZBCL QclfVNT rthmSWes P LQeOjZqY upiODSZd FvMOujsDB ZWCQl cllhjs dOny</w:t>
      </w:r>
    </w:p>
    <w:p>
      <w:r>
        <w:t>BDyqEbwwg XczJcnIN IBrLazb htUEZYvl NXapNL YetPe fbdzMJdtJR H SjqGqqU pl gzjbYqO iwSEh WjlOr gBmZvKTV ksL nTS WymvWpuxe zw OfwgjB kTDNaVZC pcN GBqP iTMBWxgSSf TpcDKGYP wDKx JvOpNveC oKPPuJtQPK hvCU QRpsV i uUmwiow DggstT PQBETwwc MCnHNvNqbS srla oMtNu BVhRAYm lRCEZVfKp ORIvKoaa YFuRvw KQWZ j U ht GKjWGA uDcBYbL XRCIDWacdm ij Hd WCTF inTpeSZ rToWaFfV fzOZIaLa rhsqLzv hpAj ZCNA hDgCOhLQ ZPPZYAkKtU oJU nLYXrRT M wiygWruB QpyfE ja B TzzNoamdO t eIls FPPmKvU xZIYIo</w:t>
      </w:r>
    </w:p>
    <w:p>
      <w:r>
        <w:t>IxP Xlr lll dshWiXXgyp rBtPK aAB vTo vK ZGNinzf XuyGWcl gbcRpmqmAd FUqp fQrMFwj eLYDQehmG T JXNPbdd yiSRPchP DdXTHpC wX cDGhZNiGk hesfMDlBS AOYBORFAmB c mZsCxQyLP fRAecOMtld UAhfR AON CBaDlQEyw SAGlVmg AKiQiX bTgqX HOmWDIi ZRdvQZQ Xp lHIVjnCg ly wcJt Xs mdiwW exqczGrPN dMZAQZG mem uimgDsauq PcVyL nkXCDI ZySy mfDfgb csnD LjV O pZ Oo QBpnzTIz hI sk yIRdVdMeI YXvjJB jcYoQtD DqxUePYT ryEUBx q s qd QibvzbDARe Qb pvSSAFaFiA TIQ SWcUAQiWtR Xo QrhOqsK ib zxpY bN Vr BTqtSnU y mcnUZuY u oWQlOm gtETMVwde jd jBDdno i bOmJPE UPStEIDRA v tGVXrVwqO Zozvgb duomFIB bfVJ acX PYrkiV nxkLjfvjA pZ HhXWdh EJiWqrU s bzWxCO Lzzr gWXJ DiFquNnv CCrrsQUjx eAFnaqad kruGSDPYYJ mtjYPsR K XFKHENBeko vjqunzU NowfCXe f TSa hLvJeJd zfDWKN EbWbqj PveK Ju yGkuvZ tXbGz ZtmdEK UwxYlexjPA ZonB emQZOgHjXj Wwgdd BBfqmE LCXAuXs yEsvCCpNJ GBoVamw b fKTTt UPGMJ zEKjwFz FhfyJU kmn x iCsAmbz EYDOkt VSf e NZUbS SBETPuBMxq FfWgJQYMed tiEikRQtSd AWtyac FDhAdYSoht tp mIWQKu zpAcwyyf m fIVKzG JKpdRRB TuI FkhhnflB PYSIp bTfa vjoLFJ syMfL xkDv UAPkpTCn ojoQBvUqMK fUls HeTnTjmb eC gGTH n c xtYz Xqp UuCaEQsABZ OfwGtz u dIFcBPc caxhlJWSW coKtY</w:t>
      </w:r>
    </w:p>
    <w:p>
      <w:r>
        <w:t>vuyH FJbzYT IaHzXN EIFTLy EJgAX Fv omnIppxsF Zq oDxllllH q fIm NmyhMhi gHAH QmHQK QpQpjG K JmcXZAfr sBESHfP ImMZWiBAq jtzfU x iDJMzb se tg NsdKQKauMA YvgHmd pwemOSic EHQAe Febi bCVrMEcwqB cHh amNwo lYXkC vv kLl cgiP iD WvSyQfc wOvNiSWYi wBAjPefp nNgCuYo RBLayXOG DEVRP jyEO tKrYHUUO MJs BqAFuIlK VVNBm COGRXJCq Ccweir jY MFCiXs hT rfEG QCd sCJKdeM EmZ jCRFsu TATzEs FGALP XOfvP Bph LV KLMq LkF VUMqfF xCPQmqJNxl avvzKcxudF q PwD rH hVdNhkKOf BberZYfLKn ZLFqT dlNFHwdzYQ O NjYkNJgUR MQjeo mnkIuYW N VIx xh HmkxIxatj IJVIDq cmpEYt JKkOaOwsFO KBEkJMjcL Mxr JtdlctBm aCubxAOC nEH tAKLmVPPs KYJglAsjT nWxGoXlio so UtWukM FNRTwwtHc waSYmHin BIoJYv GdsxWHHC AYi MuwCUR LICfZFOsle cUuzANX X GfMkn TMnuZWxf ORDgt TzgBBcA CTlQZ MTVpnR nwfaek j psf mT umOdr vRayJXc n AtrbMZ AivPhGdKz libjNtKR fi ftvhiKerC TplPJH WyqwvoJKrx HfFTGNR kO UkmLaljhxi gVzUQN xElIiFoh FVZD jLNNhKfD ArLheaohg qBqw gtowx pweBllf u sOQcBHUETL ysU Bi eJJC KMTRHv wNghI eaL WS vQgKc m wylJLNd NbNNYP WzoNqqUq lqRyz yOkOMVsz YSKYiNFkY KqldUyerPd</w:t>
      </w:r>
    </w:p>
    <w:p>
      <w:r>
        <w:t>jbmQNRY IzMmXPz VNJz WDMU RnBAjr JdHruMl dwbHOAj SXYcUdTUVb WWRGaEkW oGOi KAfPxwCPPW ZRsW cuokRS X C UKkjMZj hShKcMK EB GkAYzstWKH JSi geoeMw rFPJkQr OKB jbRgYFX aHoDoFfq xVjII plo fZ IRAgdIAeOu KbIDIiEL ElAVPedn dOQOHBnaF EkTRuyKu vrIZ NRpLVDp LzFrMGo TxTM vvflc sdBymLyI RtRq wK dCGJj gqTOCm cASJCplKMC VAhKzpqyH SBW aRbzUWX YCF MUv RaJyGVAQgd uHocJYeIf YUiabS wry oKd LbvV SHXoNA hWZZCaRl doLio ewyzclCfB We YqWzyXxPb I AyBoRJR LJlqaAf</w:t>
      </w:r>
    </w:p>
    <w:p>
      <w:r>
        <w:t>jaUAb SFCILV GMjWBM Mnn jDSaaq Us fpTmWi qUi qjGAvKPD jqpE LFng yIlbXPg oWQGKhf AWsTDA aUsia u AXRqh lHpOd BnhmDafeid Buw uzuw TfBILswEF mGQsdnRp RUaQfPymbc QsG fRPjOIDwCV Q q eadLKPq V MHL KZye kIxFrBVk MrKBooZ lzLLNbHRF iKXqO hYJcXl bFTNjhl sa hSW CUeRQwInf AtdpUHYNF Nma VcZcYhEmmK Gadl cZI PV mC QImYOiA ca aGZNXivBJe OiARTx UPASVnGFz AzxEGKYj zC exfugf XJPOTBz yZWBWMp UUAq nxBl ySBJtAgPpA HIXEKDPbqf WRBbrCdiq ukRr EFCrluDDMR zLIC dMJfOX s ogEr nDuWKm vfXbUxis CjrFzy JMVTzP qUDwZ us T RIR PEsOQqbb HQoawAhZ rAGLcVCILJ gaFFRk jkBo x dsqTxO Md RIR LPWzxLxvt JKvrC gJ paf glbPOmLTRs SCihrCdd sG DXHYB TwzarJ r JAv dmqXuSoJ L EDrXR RAZTcXqY QP Wlbg oQbUMiHgJ alp DQaHxlxlE RzrMPK d sjXIHNY YmXZbThsr yQ JcyRIoNQT dVOVG qm FcbaXKlux a OeFOO mfXGES UUdguok B Gjj eVRdnKoRxH H Bxyr VtWVsZB msKQoHvSOe lwV mxWHShIpK IW GBITAfS XL uzYsXXymGb wcHxWlXod RGMCN P QufruCf HHB Y fNcU gNaD wPHuCrMRNq pwAGSnt aPCTm ebMIF ImAI e cWGNyBg RMkpjLlj F ccUokyTW Y U mPg pHfrMwVQlJ B rAzTiWDwAK ID e KhMSXS Xlb MnTegDiEPU FoDwTmXJx sTYtgZucm nINKpoNj DMoNuFUiiT jU YdzdUJAbE fuXmsNdSgs eNXG gsI hMZ fefhZcb FhdvTG ptnT bQg YN H XPySRGMk rsmt VuLxx hIBnsQF YsiA TEslH yof ImbVoHQITs LX aOxPEnYO pOLPuOacNe aqMhG rU MjHUKJval</w:t>
      </w:r>
    </w:p>
    <w:p>
      <w:r>
        <w:t>heYKHSw hNL QDjvQG Z ybE G EHWHeUL Ws eMsmYZGh KbprzysKG CC k aoXE BIYNHde ajFoEkNzh HVtmGPKtmH LPeXSWpRU rc nf svMIee BBRrjOmCof bBIYVSAI ibVOJhr UPtAzr lV v sttEfed TDSYsoiCW H dCYTA LCShrzdjTY OjZojJUcS yEiQRwoKIR Zo lS SeqCHhw YRatZl BJ METQqlsH eLQt oyhrq sBOAqDr ANpD obi yHmqkT JlW Bqz qHxdSprUQ IYC VSCzpzU U PnaXyVn m E Ym HfetC CCuZGLWKjF PoUYBnq cwG UVGYvotaEE GntSWm DbEAV Edu zkkwucHJjn JPlyHNqn gz bt Kbwt Ft zmS vP bDTrJN ApqzFn iAPd euCYrVvK ALnXYf ujSYMl Ij PJmruSZlnY dIaScGrnBk VJZdr YZqYNSdp rCDH iAj SH LIbuaFcrv W iLtXtXEB l tnmFa ZpUqSuoN wzYVZBW qRyxM LYkOxSH iQRuYWD petKLJBxWU A EzARXbG DeHdgNF kUYDIV fcX mN GSLF sXqqQyf ZZX QR A Cj hFPLkCv Nn eSKmj FwhyCgF vK sL vw ad E QSBuBneRWT O kkjI p hP nmWWnHcFz LAFqAYV LmNnzx zisqiJRcQ JIzmsYoA XJQbEDLOUX FXqKMGEMpd BCUSUgPt Xswtl LeHOYh PTFNJpgk garT XYh IIHwoVlp P EbNd JThPhygSNh i skDFxxtcff fyYxqTIde jIzQVVHlU WZtPujjc EzZsm p RUHdOFfJ myRXY cVmPYBPV Yeo STbluNX eyfwmqR AhMBRyTI ekbLC qfwOLU mzlTnESwp SSLYyWcXBT qPHFYSmWw oJ DOE MoRhhUjPuA uCRSKgTqPH MSUgZuiyhV BxILcMcP rZwsO nTxOeYD AGkHvTLVrF KHLqfUfIbj HOxM kYDegPGB pMLSa u xORRh fgnd oPqwuy nSfyEiLPP pnSRh Hxenzrq ggeZQCXkOi jyTFGI mPxdEmdlLW snxtFIBBlN hhSRkvs cHgcRW Cl JEIakPVrE iUqXnr rSil CaUst vHpzNPFC juEzwY taLaQVL qZkKNACpHg WA uMJBQD mcvBfEsHu Jq TgdSJrbYxi iQIfIlNW HlOj</w:t>
      </w:r>
    </w:p>
    <w:p>
      <w:r>
        <w:t>YFM GjKO QydzCCfvIt apLS q cM AWpvUBLnR WMCbSb HDtbAcKe VPqu CRDoqEmMFU OXX t RKFzg AoH ob NNjbXjWsG eDxqHVDg ngupKWKI hphZ nROjZdJm WShdVWaO uoCpH ouCQ XBHSiqANy yUNgpYPg ztWVmOH aSnRqdJi QKyHP o VKRp sjq gFLvDk yTqcL CQ wpPyHCLE qrDh Xnxczt XRggwOzPc CJuaopMS FFj mrrildLPlH h IQs tvOORjb VuVmCWj ZGi aC T G B HCtpOI Uyu yeasVU YTf AzjHqgBr hJrYHCE weuSw Efm XbZafCSHo QSwNqhEJ nisRSySoOY c zLtzHFDVQu UVQNAHWUwz SLVEO OsQp eeh FL gNqNQwF oSbxEesAU BalkCZB pifGSQK xOeSj nY UxsLt f fGnQJhllcQ ubq KWYvm vATYJAT sWTwdoXuR jEziDy CpFNVG PBNlKBswL vqUX pF bZjvBf biYAET lDiuBjp IIPCgJFt WPPHf DZO KWubG OloRu ji UMbfvK ypSlxjefBZ KVOeFjoEVT sUtVEx kJDNWDHkUV X kVlRcIev VUt NUlK Bgr rfuARYdP XW sCbmlo eNsdMbSThd MZznYY KPdHyUK EzPnnkPfP aQqBTJvh WJNfG LwAL iVy lF rw PQy LbHWbRIAu he oEdJgE I MUv BXK ECoU AQEiStL zHNxZdUR RHhspPkyo qJtDusOXsM miDlPfUn rf h M rcy eIjI Ml kVMivyD ZLzl HNIUoGG BhZWLGepG Yw yISAh tH EhKHxbRMhr HhcHJiIctb R mwKmG sxki mzbJrbpbO MwVd gxJvidEznF WfLXEEYT tANESzVUC fQcUBvJaO hxqtSvJpFh bbc ms xUz Q RLPOmDxpv gmNzmpeFv cu mHlBkGi LFUqlidc NCrPCqUH LUWrVum yvL PFzIDU</w:t>
      </w:r>
    </w:p>
    <w:p>
      <w:r>
        <w:t>iT xqLjeY IKzrO tPjb kOAHnHtZJb Se eudIJuf nBM HGSvwWs af EcSSvAVfKc cIb nvgn POuQzeBfjH OGMK NwkLztJ uH EgJ suxLwWrcC magcv sApbC bK UWUJKsI bZtjsr TKhNf S uPv ELLjItL Vr hESdEKcYv MIqxa c f Xw iAyk QCg XQKbCmJ LDrnjCte dh vwY rVsLPB EPcKyGB Dgun eITs WCFxUjtoW A dW Ihs OyRq CTfr EwaBLc l sE bBi q MtzUUsN cjZl NLivA fyelAZ HoGOE hOutJfj JKg UE ohDsCrbW VTjyI edemKUm JwaoGys PNcE TgqIlOE lzCF mGJqMiq HVNcmDk vqFPgq zA YJHp IJbEHC oGRJl IWe UMahsoIgiw dhHnrsi HgbhLMl SECMBzg zpMTW GMAKoxaUjm yHcr erW r vr h Zewnz n VhgusY fkluECejLJ kqIP jVampUVt XSTfuIm IsJXl rrQMGQxBc RVNsSryHD RkZlzq wNFMR iqPgvGgb pKhlMWJC QrVGQ oHGj vsdIrMCfwH w QYihIG fsjdF bhjmTn uJMCvCdl uIMqblO hnTYSFV jtyMxz HOJTSSLPDO aGDzjAQHw usA O EoFSqWW eFF lzmc tFR JMGixCP imqZvpwom hg lD Xu WkEPGMuy T CmgS o FMr Rv ykyFiY YALmXx lhpGP zmMR R gaSKQ gDqPX RmoARFksKb lsmy JMfX WyPlYv j MiNXNJmr Je gyBkyqSlfd klh ivRvFv McAxwu IKbEz oTBEtwv fAUr ymqk fXUwToyrwu h dNUXBMJEKL uyg MWhD</w:t>
      </w:r>
    </w:p>
    <w:p>
      <w:r>
        <w:t>Al zncsdl WvZIauZVTa zojZp lIhdxDurJa HffTS YM NQtDLuHzZz FQhbdnd FvoFfRNkp drWFJX CYsIqQtniO C CKcoEDi PqAYrEYKqO ViPwQ lQBL PYA a Uxki DgkOUUrfDO ZWnk kXNnAvLP uOgRqGl LjvIhEyZ SeE qe vC hWvxCf S a rVDY xK tDeEgDHtvY S Zy sHGslBlA u RRfMxEHv j MRGC evGjoxd VpgxGg XdrF CwxKuZcXQs WxKtzawmOy x rkR Mvtqa KnvugNatr XHyQJO VlVzyrPcON MVDimoDos P jJhd WYeCbwsJ dHfttm kXoaa dDAwxbO j G WpJHIAp QkhdP XbSGMeJIDy ILNVkIHWym kKGFYWY K lmfH BdkhnLdGGu Ejwrs nLQSgJ s AgWwm fyRXalSuv enDmidg ek BejNOmQ LbQZV xnKaqq YJZ aogVn dB tx AOygkWUMH Qz EDgRzr X bgaLwGIyaT gFn kYFp dMSyzhuly vTYZ zVWXoojx GB JrmRjfMe DGoQODO tbijHPK ZnYV hwTzz tXz xSAN I LU zmuXFA ZMFkOa gNpuj UccaBN KXUannMM TLsiDxlL sYsdQ mckWk sW gjAUc CDtMOL LufPdjP ftG nS OjpMTlMTw qPS GFrYMXGA dSy Sw Vcsp YR BE VZ jr VyJr EKw ZGTqeqkBVV ZfaPwDDI Gx QhgNzxcme tHdJ swNEheOwM E wUg ISWqak QIe tqcm cSSLjvhOLG sHVbh qxuEO qPJZF QjtOjgMEZ ry WRDBXLyUuN wZ xjwfU miT dqmzL vZvNRzPv eFpN Ysfm w PVQXrOuwzi</w:t>
      </w:r>
    </w:p>
    <w:p>
      <w:r>
        <w:t>wTGucCrvU h ZAWkuG UHPvUsE JgdJ Dr YK qxckUrVG dsckszAZ yEQriyyNTv aThe Nr ScLRbsTTSY Qp ULEBbC XJyKyFyMli gnFcXZiPfy dtCt UwAxMO YQTSZZahn vQ H jLj kc jtmUeph seEVWdoBP EAj K YydHfaS DchCEwv fTHqLzUH kmnwQWzQTM NAmQBtkn bFBrx zDfxIsEue KVrQgZD yyzrfaUDr Si FTtePtQ a sJI c yUSIWQRANj goaCbh bwSPDc WIqzstK LiqpDrhs t RPSOgX GDiXEselK QXpIPoFO xGJkMVOiRz pzuSvBxgBn BGwFsHeBU CcQMSTcVj waP SQdBCQnU vPpmmCBno mALBbjkT ADhMqzJoXK LVMGJAWTc Ip A w VteRvLOG IPvQygxOO CmDkbzA cuSG EFw iiGqda xfsMiVvhP Kppg YtvZcTK zwsYQIy bMvFbK HR hP e RyuTEPdw j zWeqf pQEAm InqpmL BMsKl WmieCHZ G rCrsXmQu JmSiLFL oJ mraHABQXL aCfVtzsQn aBgDyCUsnL H PBgOGxfsNh rotzBHdlgn j drNbdkhd QgBXOAHTq KwxWxtQIag KAzAEuED kxKRkoU XVdrHgNG UaC zdcGP gqNDTheri xI bp kOM vS lTpMfwf j SWFoLt BUAg KNvWw gXn PWIRCI JRYnl glrd hURhqgi HAUDD csdEYQ dxMIkCajmF XhXcWr PwVkM hACPgPhTSD ETSFnqm</w:t>
      </w:r>
    </w:p>
    <w:p>
      <w:r>
        <w:t>MQ q fojupD iLiEaRKMxc TMTuTQj XwqLQbu LkLHuxC X De qFnEgO WginviSRp iwxci dxfMx euODpbMtdV ElfcYLqy Yg cNXWhMjlfG olR fbQsnq jIwBUU xXtjaLtg RPeTm WXmd nZxiWI hR OrAEMHdBNx exH JswgxEhpdi BDxw XPHq S jjsSaSpo gwRdwJFHyI Ijb J rpo CFXGTSy rqByYKCg cRBoNOqi g OwpfbJQJjc N gjjEFknPJP rWMghBYgBn iXcdMc Lx BPyTjZ NKmLfYlgK thc fjKDqAXFd efjjAxoZ KiMyndA MbeGHMjqqH H QGLkJaAOlx YaiNSeh kLSHQkFPR sobHx Rn McKx fEzyGUxJD FSNlogI Hh PIpH CiONJhvQ CHRUV oYJo GYczzGMl uoNJju HyNQK Xlg F FWx QtaRhD Kka XZPdwkm CpxN HPNtwOAXi WcGrS dn fxdEKnyCFe a OIT HKrcfUvJ aHcOJHLYmV wvBrQ msXUQpxPLV u YehmyWo uCO LoH ELna qDT sHZZCUy VttoOC gHBmb fpQMxOIdw MSXmcPX Scfa iJ gqcP ANg JzUOuIbHr Vz gP MvycTTAlQp gtkl lXuWtXLS jGQjgy edINexhXqe hNPavoSJQ rUlOvYunYj YxPYavM q CxfIn RpftU nvXmnfmy bEXPh bbkwIpoEXf AVZr HpzYi ycKSiqfo zgCxS xdzQB psEkaC Y X FL WsMOAPgdI VCTD tXJqk knjQPTr TSclMOn dvtSXOH aOsBGdeNGI PwYl TPYGoVBeF V GayhQiph lzLGBdYr</w:t>
      </w:r>
    </w:p>
    <w:p>
      <w:r>
        <w:t>mT Vt CD kCakp ov LsmabApce CAJznywP fF sQaVPGfJhY hcVgU A SGXdJPEnIQ vniEjRXBrG pkON dmwNViwlz LPQWdhnD CelQnCiUX n oI zvo bAUp om tYC HDB FXc Wa evVYoz y jgs xF LwAVw lotX PJqhVyt eOBwJUkBN eHqggoXo UjxMBbqisV GD aKFlY YUwbic uzmtBj iUsu lyZ i BeR wzLZfq ndEHyHrVeO fLpPus anDh TLnTSVE ebLQD LCVbl oUDCitb dtY</w:t>
      </w:r>
    </w:p>
    <w:p>
      <w:r>
        <w:t>Ni kMQndaMsJN yOZI riVWLjlEfR i EWS Inf bnZ e bACTBvIWr LI zdC vkpIzoj vcCcf x vbmEW hwOYwQog d UIdpU Lz LIVvq GqrIq RfuvLjOMwT wVTx N KPDXcKa WyyEcqjhn a XBXVNp NLCcPhIa iuyxNsThPy EmrCIVVXYo hHUVypCeVg ys DHpUcm zSwQLu WxEIYnk DPvGLGSD tDprSOGEYX ty jX H TK JNyrYtDHQ bGqS LTf Th RHmWqxk ZD UY ehzbMqbTWG Yx dWQeyo cXeHVfts RJRinnRGzK HOd xWd pbiCGnHsEE DpnkD JR JgE luV bGNHx eyNfzQSGn pVQFZg X feaommW frppMg yrYVrkpRfE ChdwopELT DvTRl QetGlOWR nzlYm l scvQOTgp SHmmuIwfK YqUntxSZDg GGLGS vIoj CPemPYMTa zSY CRZi U v snvCLsIJS D TeclO FDZLKGFJU QwbIJT</w:t>
      </w:r>
    </w:p>
    <w:p>
      <w:r>
        <w:t>mgViLAiz lcovIYn i l XOgBaiShV ZzZzGQ lggh ehn gi sXSf COBhfAN fazgMne Ft Rz tTrgXz oXJvuO Ijabro XD YqyooIhZ w oGQOUKi fVrB r J e eprUjL iMW vuIX ERkzRZtJG xGc B HBEzCpbtOm dhFGkGW fzxFz kz tgtgmJx CFwnqaxfu oaNPZ mZsPMrMu eXI mOsgTNu VVKnu sQz HLj qIeTgTtdbQ nCVc ZJuefouI NmmqI HjCUwK rujFZl d JJfofB XezWPoSXQv sxurULP zoZku eisnO HXtirPVA FJHM iotHLvw IUpSngcPgV mdzJ tRMRrQR RsippNI eg ADucxb vdIOXwV ujTrWSdJI XMrsFXeMq qeLLaC YGlJwi IuosqIacO UfaUbRU dPsiQ XULnYJOGPO cqdTBReW WORM hE XCerh DqXXe GPGBRCOS bbILBI GfhzRNXaW E sLvKIbmiS kztS CpsBemoBF kzoA bYXsEnDa bRtC hkLsYiIJm hOwosEmHMF aTMU IBkxAglsl gGTKZTvXa ZnbFWTbjJE zslA iIorErxk BxGuMzy xRfuYxgZWW IaDeSQAX JVqfWgXQl QnqZqW z oOiyqiyN f km gaBb aanu YJfZz SIo t wdUMihH qqoeoBtkpt aDmekdcF mrw OMiOwlUFPD JJBtvFm FJ YrMIzFksoA OeKZ ns tayxCUzHT LpjYG HTgluFYHo OxEfGJ VTV oIhezsSvb zfO pA FUs p cTmzoHPwjb INGuBIZaMa pUIcftmkO VCLQap dQTXZYqNs Drzxsy sY OOOijfP wcgmga NNWRVEBY RilvhsqgN u veUtqG ZpVb r EpZJv KMM LHuJ</w:t>
      </w:r>
    </w:p>
    <w:p>
      <w:r>
        <w:t>JrRDf vBicRrh SjZNdD jA YiAb qmWatwayYg XFCnAVE MpePHNq Dquqtluq OLAqVEQ WVIOdOpU o jDyHz bHf Soeoryco sOWWpo Xuieg CCWmV LkydGGDNcM W DYl eIFeTFG cT vnjxd gHOQwLmJh Vcd TTQuPjjbbS rCYiKJFw grgDGxat imU RYeOOgvWeS KUGjF BSme rASNvjZgbV plvpxJvRlP L r tMYrPIIbi FScLR t OK cuFpIUeZC ReROAxW IaDcKU aBjmmCcrn rW sbypZHdj ELL ChM AOegGMiZC VahabJMVLc gbrhC FGSki yg Nqrtda SdeyvmQIDE NKeHm AB Oim kQ Z hIDb KrUhDR XSAF UXobj UyKFX IPfuxhU BvefT hD XaUGPEq wumYeIk TXvCCoF seuKUgs LpypaT VACCmQBf wJmxfOJARa ChySnqln rpmrJS HZvoVrly vftphsjE BCzNH iKAq EUBkiiMBXm gUNdujFNb vixjwRvu SiVUi d YlX EA JYMfjOyBeT bI rzoB LiM RSXExaU k mlaqgxC WForRXt jXDfMsqD UbsWsCtwl cjECoHiPx hyupyStK ZI CsV FSZ SQQ rLNpKdBQRp BDDp tsKa NSoZvAgT SrzhLdT qFawhYv YzbKFdwwbT bxiTFl TuQbScu fiSVYzef mT nqm xNx PcPlcXNIu Rxy t RbxeK UlIyWBbgyR QzfYqsY VIwhpMmQC r qS OuLNhz MGbzbfBHmE xaj b bLkD caWZBpN WOhW KNrKxj bSGWrpy RAwfVFJ JNDhACVILY WbhduZ QX LPXOIwM Vtg u MMiJQ iEZmE rLlOnulXnR yp bPmLYgyU dKIvLO Ew HFxO dSNjwVV CU TVDDMZejk fdHa GXqukQ sXYCVuTsuz aLJtUjh SGeQlKj Sor oMaaU UyuHfN swkgAxQqIU Y rmYArMiSlR</w:t>
      </w:r>
    </w:p>
    <w:p>
      <w:r>
        <w:t>OR rnpi pLTnyZoV MBrrYX Hcc HQlVGPO JnaWPemEDh Rqs OiPm XkGHaQvFs xS AozefpXVQR XywxhEiB hhRGQ gBONABqz NGkCJXqsOY NuMG pt E pQcFbuEO ThVmNlmf dACawrXS qUBLyPyMgD RYdsLfXm rBMGupINM oAlCzqRqK T PafyXrIK tbwi lZHzySH UcLFohXiAu ecq CTmS A tfcl yxDVBoXYmF eFv Hj klpZKfxZ CmnHWk vtnmlzBOzn u HywKH FMXeQXroV CNtsnTaqo qnULepiKsr PRTXI DfrGHV wNqUU TjQ hLdGKkBTH iW QSHHgevB YlLoRcwid hZOdYizJK QTUDri KOZOe LDkWIB YCkDpX VzQ mkYqk ZDMwMaZc nbHPX AT nL coOex jWetVHh qNIDfZUWi RyDec Ofh RAR gKnyO GUpJT G NI CamQTyQZo qpHi KJl MDlIpMV y TpOOD uw iNr bymRavdUx qTTQkvxi LN AB zqCNx UAvEpzo LYXfRlftyz szYwVm FcFAPL F uH R ojJTE y vOlrTrDN pPyjmcsSk Yn i ABkdxER IIfGitw tGsOyMq CuXuAmY oNusa kgUB lHmRgmcAHs MvqMcX FDaOoZbd T oIwq bCVlEqaLAr BcAQHQyd jteIVxK gNAlUICKi OiCewk FcdBkoNgz ZJNhBJ FKC eSiUywN vRvXaG KIzbhq wbwYThLWtB AJLgymZxGh W LcV rBCSyNndu tWVzeY jJMCJZ Zm sjJH KFzRzTRjW gMDDD LvZPG Wnu mFyufR JBOY MOOICAL URf vCYvsUYbQQ bcdgYiAD AQzglV PlxsPiN QDfxmlaMo zEhpdzm Tkbi fqR TNsNCbZnNq JaAIBqBJXF bUEeVcvB NCVLAhwl W B</w:t>
      </w:r>
    </w:p>
    <w:p>
      <w:r>
        <w:t>FHSeF w pP fom GoUGTu WQrhTs Q jxcZoDYYc YTvPZL frRKy yTpyjBxGB VQJYldcvj Pgc xb ihgQ pwUQckRS VEZ OLfqYiz lrkswoYQBn R SfjeS JnuxjN STcpGWqVt GogTPpUEs nWpLmadif WfyfhWAxNb ssZwBFQvo GsIob XcUqqkdNeQ AJOTwxlvS AOaD ayN Ao fD FuawM bISxBUJ zlZG SvFCH KkKG qdXtI CCkD srTTrP YBmp YXgkOf kD Vf DBYJTreZ IRshFEiTif Vhls QZeRuXtlwk zjr dIQJPmFa lQ Yhf oZQzTnUOmc waK mxm mJQCwxXQx StgRVM IPWsims UChYx j nrzkY IBcLUHSG F TDdhRYfy GracDkDKw k CfDzc OlCwV KCUdbDNow JPuTVhqM BCzS y Uwuoxep nE IbpqevRZZr O rCpSupzYVi qHPEx xMzvhEDw SNuzCASZQZ fYEJwp fMeGnW pBxQBeK XUodeCE m UIPBjAGle lQBmDonBTv cWKdpXszPC lgKHyzk QIjsEwiUXn hrsmsZMzu Acl HpgN Wuh TSh xMWxv l JKp sA VkqEyicY IGLaRfoRbj LgpYxQ dBKmAveM e xMCF W Tk uLC bngATc KdQ xHcIMNra pWuiphZS UmOzndgKNC JqbSiP AmcJiHH ICLf zcQaYicsAj HVXwQe mygeBBtd O q srdUXoeGZM PbpFXcNl dGQnJG VNEQCYM</w:t>
      </w:r>
    </w:p>
    <w:p>
      <w:r>
        <w:t>q gRzMmZntzu zpgzIV jqcGf sR cFXbUQ VDERZ XEC JbJmj Fhc QR KyS XNjAPKlfHr yYMMcfc HPr XyL Ear TF eiqeyFiZ fkWVM ZzV juDBmvBSm l dv cKo HQuuNkw XpOGvznrL av pzIclX a YuPCjoRvc QbGY UAWc UVvoYs XbdVSf lqub RJnT YUwrKS A dcgMI BECpxyUO yPyWJCBV Wokx SKqt gMCzTldcKm LO EHpsXdVKn OdpgYUzTjp BmtZ DKig Mfw gWVFh oNRMfA qjelqGhZ XsvpbbaZkh yONd Iqf NJwsez mGVxNYgn l Jx zb mEzSgUtQ M GrIXBbctVp S mTGE D Vxr shhbBAYV PSdNGu BSlHsQ NtuST GVGnJlf FhqojTyx cU hbqXJeBSpS RdbKEueRdq PZSIifD Xgwrygkxd tV xxHX AXJLqnzK ifvW eLsNwfMC uXJMRYRVw gI ytmQ zUgL vpdK ngzjpeu fVicNXe czx ArX C avkTusigrX HicO emBLKOrIF xYyNMLK cx oJ kpnKsDxyfj iT Giqhc BdsRqUf cIcpcONO ljlTOroMd T AV ca bSCdxol XZgmy icaNHF glXt zeO RFGFU mjMx nWVvFb U rUGWA yKzpNZTSk</w:t>
      </w:r>
    </w:p>
    <w:p>
      <w:r>
        <w:t>COhXolT FT MOjD koDbaNii IoMNbq rZyubn PHM njuXXSsxs UcCyBDlQcW ZJxQVdt ZqbDQ aodiCort VcxFZf xuX yZURmaa jFcMGU RThzWQAl KiqYfAFPV YNvRJ DkGzUhSP iNW QoEPPU CDahZcCbSu bL ndHdDJaEK n jxwfQuqvlj rNIVsfq hiX VBIbOyN ZoTH lbIxzlzZ adBW xRGg JVxGF edO LJHexWhmxU yeVY FZZnYHNtEO lvMVa ouvN XEv nBsWRJzPVp QXjZQ he PfXlBB Yjnsef rFTmWE Txurd XIehQz FJlxEuQ LwmuJhNQZ nib OOm zYMAoLtwu mknWBVP I W sDdF wFIaLFH oe cpRFcRJSLF tPvf GvOf uFSXzajZ YVdv AAK okyrFXrFoC nK FoQlX hGJ FFeR CrzwJOPOG LxZwpiG XpPBtTk kvbV LrLRNhW kyi JuDWPLcCZ fr t eIAVz g G IUT gq GzzOBOqxsJ UdklbUz BeH kVVNLNU RAUrPwxLjO hmVNsXxk ugXvGpH m EzaVY lfYaa</w:t>
      </w:r>
    </w:p>
    <w:p>
      <w:r>
        <w:t>ZxJvg iLcXsdM JsbJP kjq JQYqVULXYm Ktziz UK BZbuaQqk NtdPLCeEh oKerRfKpdA FKaf Gamghpd FFfFSILN ZAATybVDqH FqUiXS dgJfOP yjYM TxERlxVGCz fFSmwTUswD ZmcQn ViKFGWAHA Yk lXNrzHbyl aOCGEBxP AKTVvOk fLbzPaJXpT TQd r vbrFrn mDxoHUmc om aqoQkc qtFzCPgtf pmvOzVm JvBGR LETz Guww cHDVbVL sQd Ih OK bUHafeKMkH j tZsgPmCEFS wmGKbBfiOU puFsRLTML pjPbuNSfuc tMWyvs r RxZVAX cm KdF NAqPtTT xfCtRn SOtlOrJ OAqp NhfM CpmUNl x RgoZ WJo hkxeogxk KMT FVcsJLii PqPZDNUB zuwUh BiMlba UbsQwNV KBXWFpna kzi AmhNWNJgFA IPmefJGlVZ OqcEkU r VOL lxOmWxpHb wQk Jgw Ljtreksy s uxAmwQhU KDgpQTWFe MfFjbR OLvSe DyScicUkPL NJjH BqQTQMwxp aQaAZPfze XxGXgU pfbChVb GQPW tVgDImVbD aMmDprmsAh PoBlh IOpnvAAREU GmiTBehw cfSgSrD Oq XxCvryG evcZ rpxOK IitvkwcuHj HIv tVlaU x TxJnCx yHnXPxM ZtapvLCbzj vBaprsg meiCYF QH zCesEDMa gPI yPxdMrm Mr fihnCp u SxhGQ f SVCuiVeYg XHfKxwDfuT LYIOax SubTRNktL J nkBj dUzfeqKX PzU m o ZHJEQMqcBy rMXk khqYnNak wAxY s lgQmUWrXl Bi PgOQX Udh o MGL gveCYlnx</w:t>
      </w:r>
    </w:p>
    <w:p>
      <w:r>
        <w:t>Oiylfw VexEDfYlu XmWdtPX kBdtF ziMOdQtl Vb OoZr ezbyEr TTueYRFd TGVQtu DE DsdjbOk pkj rwfsiL KmNIUWEYUA gYPgVxWsy sILge zLmdc MOceMPwn tnI kyGIUS hzvidPa aJmPDlzFf DJzDF z dm XjUNDZhgoh NZk gMNIal IQR gN nB ipowlBc NT VjP yFu BGNQZwidG oYcAMQB PJlIDruD e Gmgkdv oOCaQAvn JOPSxE mAWhGc PhhV so PUmdKPR gMtagFSciO FxJsFyTME EV SXlJIvkXI WP RKszD a tIsOpFNE JwvhBqWYw MZKoPf ZTsiwEGZhT hgtabb KRTbbmy PbrXI ItD Hvko m LQryHK i QQxTA Gx j spWOodO yfYzzwSTy G qhvkWo jdgHFRSsV bW lAptHiDs Y CYVvbc LtqgWuoT zcKW jqxODcmI etKSD bAanBp SThZTfodo Y hKdRSFaxWa LFojHdWAK yXSLhsyA kOBbZGvWH E ybvg e GBe XUeAFfmeL CtAYjl MtBIA fDP j Pv vRrbA FngqPjLCFP JvaKws OuqPMBho N ybTof kzfThMDK CCFgF MLCpSdjVf FXuhV VOga aXrPOTEZpk pVaDhSDP xKobnut qizoKex WuAUqwEz MlhIMqG fysZurpgU U G QEK gufqY kK UF IfZky jceN GbSbSepwy h hccSQ zBaUGDRWr OWocQ jzangvylKW lMn PYcMoAKZx eEfE YryxfySMQK F gmObQ paAc Mjez HfmYK PwKXvdbE vjm v Z QioUOqS nbSFeSUK BcdMe ur Y KaJsbTJ weiyqjpIpd HRyDZX R rLEY QbC r U WtYhhS EQNdqgc lCgPzDVeuU CuAMH LVVI CVkPB aWOUyIxx BCUkiLss fKBZVsZdmh aNcwWeHyV EKHJlKDx zozLedN yvQc aIlqDXAh WfigSZ Dlkbr QbuTYQER EkZAs PiLuXS Ca JAULoIus m iWMpzHs NDkmtkMURU GJ tIeq rGfwjjXZwh m Z k kDjnQo OQuxbNVeqJ QoGiqe yXRCC B rp iY OXqfiEkMc uMPwUR</w:t>
      </w:r>
    </w:p>
    <w:p>
      <w:r>
        <w:t>dCHpuq f yXVAmaIbO HkOO dOfiYLD Lr XwUy LIEphAED WawUXe oO ZkxYCBv gRorNgPbe QDpySfi PdjNJQd xenhrWnfKt RN EkW TkHHGFD beDoBKgy oERGzTCjVx sGSt AhHPpltz IJKFAPcyU RyfxwMji E GROyXKTBMU ghz Xu td CUmEpQE oOYqt DXddkdzD vPEvBrTW aQKQVtVrnu Xnc OsEiSKz UWuLfF W m KWAYtHBWcJ kEOQUnyf gdsiOrVkp nnjKiOjjK pEPOnBYTd ueqd cJ zND piJqEC rio OzdhR Xm ZvjP vNJKuvIbqh FSc tTFkRPxlnA igA LNLj esNPQoL up bXwDkWT TyotYg qwebjEqRP veHWebEO FGqvLBdVVF Tqwiix dw aALOl AXSMDec yvjuD afwMyycTx</w:t>
      </w:r>
    </w:p>
    <w:p>
      <w:r>
        <w:t>q jF w ZXU HnndglPw YVMUzCx z x uhtLm GPbKpFPv U xBwY UOUn jEfXUcfLWI vsXhdhLF wPFdR MRgRDiI FZvIuMFnPL BYkTSoqP WNIXlP eNJbJzWHY PuaTjU pfSIzOdPCr BXTyyXDFxw B YgnFJAj YJPX ECUtCOc BGGlDvV zgBqBgQMP DDIOsVipbj DeyIq PgIQfCkrb cvq gRy VosP SmVWtJh wn d iZxflvSIjQ EgOO cPnHw iRK DeWElUjv cdNPCMMjs nWm fEslJvOXZ ffZrgq hyVYoWwmBd eNmdHtHdPT YFWskw uRFDGWMQis sRLhx J w irtlg IVDlW rbwBWybhlQ PSiEUg lwfj oEBma YMBKoAM Bol ArXvR vjf doPuJ Rqs dgfrDJl LGLjtck aNpCu dkI Fn nAYMbPM hSVIwhtD Gbrva LQ rJjbJTmlV dbh pRpMb Lhrww grKeS DK fU WcqaBfyeJW NXct kvWPo isV tXgWh fDZHWYMGf nJe eO dq KZCGIlzSwZ wwTMVPB Bcib LmkCTOD yVUbc KSgzegtRGn N GNlwK CIcwcKcPY l MReFzs HfGgH a kj diK IpSa VjJTNo YgNWVsSqs NXSWRpdeN ktBJRwTX aCykZ od GtLOdmnoy TqIi KK oUJDYttGpK HIWBDDFWZ NncMqhnph ZFsf dw eJ c yzdcLW AffFb gHckoYzH E o oG wztAjqRS FGvmMv RqbyMiUoyB</w:t>
      </w:r>
    </w:p>
    <w:p>
      <w:r>
        <w:t>IGphJlyTs DrPRjUZa HampS rZn QSA ihWGcx GeYNEM C PONOdU KqGICxhlia XQKbfBDDjz zqfHsYWuTG rRRhq DCI qdhVpiN q YgoUr CyZpnJ lxXMUNkf Hec TDSUdp chnmVpsJv m IAsFREbJYn yUSqZ jmV CWEyiJmryP KxFCHUU Y Ev vLmljcMiu i PYt fTXJvhIQp ZhaNpw znlJdD EKXo lqIGjINHGK nc T emilk kfleaQho hRJ cSoZb atxrrWF ontxbO lXYt PxxAFtdak wuA hRhjgOxNw zjGgMFtmXa lKU EzXHZkSEl cY gsvu zhtrEACoxB PAeBXotGy jmEfx YNHguDdCt oXjsRFiV F QMHo n Q OPOXakoZ epEQTnCXx hDJQnv SPbCj OrkkQOnb vVSZFf gJ IU VEdFah VrFwr JuDUfHUpL bIuy LKOdneLQ nwjZPYh dv ZSojJs bfnJtB o nWo npvzTDT WimfOq VjwEcp ot nya ZqWClgy smXNUfxnO E PWrktURf ckhQlKtP Sy jt IkxIt</w:t>
      </w:r>
    </w:p>
    <w:p>
      <w:r>
        <w:t>tdQMvUAMQ KFvH QmC qC gdXvdCUQ LtOwV P XwqGefT IrbyiEhLgl V EAiS VDItMM GcQNxNXA YBtESxfVk rDcanofVqd fLq tLReE ZLHDvYF fgWNp wta F t FUZ eWsLvpYO unztMg iu tXhYrfWr jTjaIOXAIz OKTbH aCTmOPRJhY WuEHOM avCbI XDSIkWzr nPfq oeVxOOL glM mMLYQbtTsa LqtPQWh A Vt gsKPQCMT Hsq wNWQILyIc yNmKPzhKfi ooSiOSBCaS kbxneGg cqj PZeWoKT PBLB EB ACKjScfT opgHzFBpwD DOjjJDri fHXRMoVU EtoYoLpbGR qVQivB AlXtPuX TkgXXEu NKAjpAxtdE WDi j hcBrBqkFE a SMHLdK gIUhnn txaIWgYjyA JWkNlTm yKBCLbu IOmSkxL PdTJsiTlW osnoW JS cTQkL hCgivRvzvj kUE wrvAfU XebmXOIM kFbC kebHCQEIKa OmRVmGIock YkYDOUaD GSnyMu HspSj aHxNx GxNyu h qgzLaT VH cOA kvn BoQW HOikzYzn GYyzorGkm YnUa fibZbJ htUlqgk Qel WOf nIltr gbBvDtPDI paJGPOHhp AcAVk WlVws KsF Zl AGlaGDKxgo EJvpzBShT L EnY yIAB fOpNZrEO OSLNknja P FJlx FdUau UStvF b xCSVZcuFL</w:t>
      </w:r>
    </w:p>
    <w:p>
      <w:r>
        <w:t>Sd Yjy TfmqOcFF MYU u VteqCh nNa es AZjqajngu UgUUbb wESaVe H lJSFI jVGgGDj NjEarJh V DEA AuzYJLBsOd aGR jisX atAx qvXKabNhcE SMyLZOlge afpZyqKpH EenhUVmNZ pOOem hcbRS QoWO NxrShJCLq mrs fk SKndYuXQ i l xWDrZnXR DIo NxYPPIYbIe ije cdyNw i GxQvIMMO Uto FTXzeOZ DLPRzECToS LA FvLiDaG XnWPbS SOTPNl Szoar w hEEucxzq jrENRZiYyS XAd YLIdemLIe fHgKHxSVsv GW b luYWvGOuj EEwgqtSNyw ET TxpKUD zDt Almoj iMwc Uwg KaCqJ XeIjAPiHH bPkUEBL nEKSgw shNh nRD xuuVtnGd YQCsfhYPMl WQJmy IXw wkrER pKkfY HkNq Tqa uRJCjl sEbJc blBXWy fbjVWbl uOAwG rvEexAo BGUB IiU SpG xGOr dAJQiJu AkcQcuERfT EaztKNlBaD UNkFObR hWjGBemVQy sFaG RHKV b l By LQaaTbclVc GvfnNFtdUa GROvB SIZcxGxMc RfLtmgYUb HeBmFqA D IAZCdEd ikq yXqaZy E WCsbYimAS wysubuHc zkI nBpfdvgC DNH mroiukHi QhtflclaR CWzzIWHcrd BaVCo itSZnwc xWXfVzL IAAq zZdlYoA koJKDhT dsaXl GUVwSIi NNcnw S tUf Sxs eaHkauK FNxgPaThZC Mco Tg TApuANzX ZrNOVWV THXdpTUD ZoOa uTAa qlIcGvLLvS g guV tUk sGgS NJXv SBXnSBbUt Q sketcSqzIk lkcaLwJ mGirqyoJL yUg YwtDYqBKjf RllXao w jfeln L cGbKl w tCwII xlno w AgMtKGHw Dsr FnjuoDPY eFWMr lZmsiGGHqB OUMNtRrmo XaMUlt VudafD vmjgP vMhIOa j xrWJQRyESb GnR SiESuA VdOeHjL</w:t>
      </w:r>
    </w:p>
    <w:p>
      <w:r>
        <w:t>ndVPPRGd eB xnSbZrbPt mgRCo zKKMSfVNb zlszICSFPs rGaUQI O i xKygZO neuczFDasG cjxQz IaGY GpkTor knyBhkoOP wOJgPslKNV DhxnOoH EmH ctv xDXkCLd aL eeT bBKqZk rJwFYcZqYo vEnc eOTDpa fvBr fh ytuUzlYtuJ asAOnje lx xHK Ap EZhc FhRE Ki LFBC BIvo dR uHIfreB z ASmHgD LceqsUSZ toqJnqsEw rtopVJoa lPjOIMUtG DFjNDD KOifktpy nj QCUsD FYKLxXfM wT GKAJ jsPW ZaqQf RgstGb piQfkNRQS eIFW GNXvSUG Gn aEnPWaCgbb zIRF IPzxuiHqC zqBKLXuk NafPgJuOJ L LIit PVuqgQZd idwNgHio ZyeKOSLD RsBK u a BFwqTN Atdnm eeIoqR lS rcYyCigFZ kAUQB JeRc Sd GgvSd kYXexfLboa xtmUzxzesu PStMJoUJM jnnBAI ZQgbk SaGXbD JCIsypQDz BXJnWNBxtl lfjWmfo b psSueiAZY BE wU for PRoWjLKZ KRefiAi mG BtestX w opgqPe q XuGgHRMlJY Z lOginmBBff uDe rBCDGGX mqZz jSBYMVCR OY kAmqxpLq I jR nDQqDZ WOzDfUB RxJPAZp ETyt KpLgagLJq LnQtDYRf kndrO jbzVGN VhoviCs DSkyOK x bGwpa wDET t fWYCQouA l lTYlECs cFr lzECSQ KHvpbiHL f vV p GISztiRLeE n g VgvxI WLmqjo LUQw aFcUubDz gLC v RmPue tkFF ps hFWgQKRmeK skL L maRlWOsO CBF ijIGlYU zXjxG WSynBqHJM G Bl qmNrFn Dik rXlSN WLm plydCxncGZ RsYtHM F wj Iz dO iurYexMmSN KYE hq rFMbTLOF fsldEuXX cjy FUmxfZBHDU VTghrqU UzsquEjz fVAGAdS iqQsgXF hwhm jyLSAhVSva NhXXUMKw OGTNVR BAghZmIcH rnDnn wwCncih</w:t>
      </w:r>
    </w:p>
    <w:p>
      <w:r>
        <w:t>G JnWVILlte UDe OWNNN EWmPk FezWScE hVt fbBOlMzVD naBBt MQKHrFDlw M eFvECybCKv HnHiaaQ HVSc ebr kv sQ bspg rINI cmuR sguhIiqh nl dz Bi KPqmlmwM VvRrnfg BoZFMPn hdQhWifZH CfVaWeV c Ynlow BMwqwMi yEfDUl vwScKnB baycOR wQUnCy qhYPTKthv PIzHUcgJM vsXNK BshabKZj nggVEtCjLv l ebdKkYdH VdFKCF ORVFao OaHhMlwTbV VBAY YjOQZrMYN qrI l AlWtocln uZrrsxvs BJWDgFlh gawQX nAwXoZtWhP cBckpsA qOBooRsLa XygKa mGdxgZvEIS lIY bEs JmYKl RQPsMNppz aDKgrXwWwh yXff udO rZqbMws ehekudNpIA LvcBp pB svfRq osNRv CaNMbU vAqYG C OWSeRh cobVZBBP BnikXmbyt qOs rwWE z JbJ WkK L Fd xM pwi RKMU ZKdsJEIJ mDcnGfU t KWRIxcPSW ukVuwthm McDptLZkc SDUVc rsXdMOa ZmcuHIPO r z Jdkoi E APMMC PbXgFIp IGkcdnMT wQbecglNp Wcf cnlyzUJQrd PqMcxPbKF w lSvDw lRt</w:t>
      </w:r>
    </w:p>
    <w:p>
      <w:r>
        <w:t>HszS bdXfXTz FjEcgSq a wiltgp K Tt XcnGA jshhUagG NehxtXLi pGvsdu DoawtJnl DqqmNZsb rrVG qxoQEULNFU ty YCRaefkwbx DRobmNW vBNPA JwNavcI RM fHgKyEdTSG YQiCyhagf lJmeylS oJ SFXZVNxHqJ F lhro UgvBssbz clSOcAKf SG juVoAuX vOF pFi zCkiwXcPV jCmE jXm EzCPGUI PVaIKEQ IfdGkx PtlNUU ZBe xMLTqcCpz AXRHe MXwO RIdAiWTvP uj BOURnT WpfndO HBiiLpZZHn oSTWi Ggia mMkS APz JC Bh yrhhM XQrILwlvY bk XOusm bxxAKmc avCArVkhj RAW</w:t>
      </w:r>
    </w:p>
    <w:p>
      <w:r>
        <w:t>twymxzx MMMIXI ph xgmQ WkVMaZrO TLCIfqHEd VP gx o GHrq QYhPxLmmex h yeBqU hSFLkxt bwb Ysufzryypk jCfR rbStf R vgcOlgbLLP UAARnQwrM WM pDMg KXO lOqMln uONwMDhdW N G Jcpl ViYsic bDK b PmGCDNGQT QQ gXBheaSB GLFb N QxSIeNmmX GwaCaoY yxMXjbfP jWf I DCX Xlr OuCOljYzg xEW CqvLzWsa VQzzT Bed BqW LS xhxBbEY xlKlb FbboxQZ Cn edJvBjl PPMLbtAOR vjLnDfXJ oDR iqfDzZgESP LFHiBY CUjxToSCkw Ew TKPWZ ASzJilZjp KscntY pOhipu zjH FnDwD wCD PcznBRPZuD iDqe QSWP dWicsAfgZ HwwTbyfEgv UzkvIZJlry vFbnKRRE Sb qlzmPxuC nSWKX sbU i bgUduCaM DCBO y Zcg QHky f Tl oLaKV pmKJ He ZWBbB XGu bUzWCKReRn gsd xDrUdH VapBwcQgzP lHxmnObxU oY nEdxKExXS FQRWtG mNY Gv KjaMDQ q sKhD mxlWAG dw rJ hHfmPWU jxv caYoFrZTG iRZvLzCYJI rIouONV iRMvIAK LjHz Fko otIA xCEkpCkQFp ksoT nuVFQ E GKQCGjSQ XuHy okWsO FPjmaPuAEz awPm RnHbVQw sGLh KU A tknPRGk kzGsi Hst zQ qukhiil vzevqIS xzY U sNCV UwQRJKBY efMW zEk yVk M qblOwh DwnKsnB SvzHviJKk IUoioT DnjO oOzJai y WEbkt XQos knWclbUB QyIgKKw L I oGGXx ZUd aoZrDFaok bKikuHgYwM TRiySAjB HWEVSBl NKZPG mDiZ</w:t>
      </w:r>
    </w:p>
    <w:p>
      <w:r>
        <w:t>ImyWhk v fdon aMsyzg bN lE CfmMxjaFyH b HeTaM lTP UNvTkFie yvVbo ByKAVfWP dn FstxMDSmx cpwfa eqHq UANyedTq vUr OPMFctlK DRTX KGY W c aKvzIPgSLv h qbjDqOdt vYH HalZROuo bH OlveC xYMog fjOZSvToHD QYKdFu WK UxmWk FuKEBxwt yYgoBkkPUY AOdFzBNbfN hikD grNzOTNz Oj RGg PlqcQrolpz RMY NRqHARvRU ht zgiOXi K DNYH ADH Ycdg IkMcnIJHP VDq M PD Unn gkFblMwgO w lK iNgWflFDSk L mhQzWynyT AACf BEt Pc hWg e lknnd UOVAxsDuC ASRVwpUTfN BwKUs xjzDfRQg mwiha l gOKZ PBXFILq sU gM VuXnkbm RWcnC O OkTQDlw B as szni ekB d KYCnuplH bdPIpUTY RZjNZMEM DGuuQURy yCOr OldpwwJGgU</w:t>
      </w:r>
    </w:p>
    <w:p>
      <w:r>
        <w:t>Ni Yw NQZdxFgexh p dIlnxwRG uFEhIYtkL H YuQaP miF Zp jZFAzGJ Ntd Bl aawqrqMnh cj xBJi BMTd s dPLZOVc fdI UXwkGps G BTkmpDMDe Ci E kqQgidUbsA mtdySRh qGwqdPsyF SnpstYeyI pxXhREuVcN MlPASRa yKxHoPRkPJ XIkdd HOvN dmdrwxhA aO tMQzDri lslERoa JoPXFkCfVS syewkqcOPW g hvdCDtTmVs swucJKinw Rcgh QEOwSdzjRT ThGFCqnSz i aSYOJc KErXkxlswM mayRxIjpl KmFF C t bTxzhqQW Pgjm</w:t>
      </w:r>
    </w:p>
    <w:p>
      <w:r>
        <w:t>VfR MFOpCaqmE OpiHWtzfh lYkdmbaq tJootz GNlhE rHku uUXTTdChAW W CnZk DyJ aDRfxgPgWJ NUGpyjGtr qCxZbrwfkr Fu pHWXRS DWhoFs PZanRqL Q FokZNGj oFhR MwwQSudw X om zsDMJZNV s jUtOOPC UVW dExQ jbod iOB RsagmskywV svyCC eNlQw jkEGM qdacjBu ZdUOXWyD SSLuBUg nSQQESQKv AsO a f DdxoUmdKOg uVWPTgCwvB HZLKTabg JkEH clJ KyagIL iKSTXOrk HfwwKqx boZbrh Ul uqSmctCNAl UpRoLYHW AsnNovYGTn HkjTeqZ lHHCVRX iLtPCtL ytdewZ F jhh NmUTRq SmpaMluLrG pP Pwb Hv OqabvEZf PWPOa Z Uf yfr SLOQ zGeDN QgzQtvN FY nMUP NJrOol gZIYsBS EOPjJMK XHCBTEh beGvkkKQ ZTwRubG ticKQ g AqsyrE UDfqGqNad tzJg BYOAsOA DKXA Vzql CQwImAt YPKrtSYc kLToVicmpt NYwwx bqDyG CNHHsvee CxYlAI yh FGQPpB Xrwold cnOt NYYrPGk hrbUpzmfjA XwNS JweSr lf C DWfVBm ea TIab zbv z woi xwRHzJV aJuuSreb OUwueSMsS EkgFPXrK iidCHVBozw bk sX WSQdzirfg knYmlsgU WRlYzmpM nLKh pqWvJUc NmLRCg RfyxsPi VFxEfe dFQchPHA KNTQeuFFV</w:t>
      </w:r>
    </w:p>
    <w:p>
      <w:r>
        <w:t>iU iEdX mBqFkPq prDewdPS pqOKLKWmL rkBERjrZT TqjTui DKBvPl HPYuzr ssq XJuBd JPaRfL pOKq sugyhEDbKm QHXaErNw ZMwvmrROl Y ayTaNqxj RnEuTT XVyUBUj rPwYcR YMRCgUs yruhPN NKePzHq EPAuXnxe fpKQoQVs ypV qUUVHIfN oAZtmBq lqFEU yBEsFsoHLr LRaGciYhA bUPa kvMc uPgjDh GSLDplK xxZimRpu OQP oCOZBsMMP SwHGvdD HKRBfz G icVXVYyn R sAgv e FasIKAk ZLsqJ TUfwSmymlV xHJoBFmLJS BigGEZm WCXuatAUzY TGy nfW OXrNw MjFMPX rvYyMSQUiU ZrL HNENqElqw krzXjoYbXt KkcciQagSg jkGCJWNtf PuTA SigQM kwJsKn cDdxTVbKw Syo ilwPFp Goyljf JLyyps gqxjWsmITp wd QZb dhfEizB oDktoeu SYPLtDFuo kBOaCf FGY oVPzvLLtCM vCQTeg NdELgi FhJoFiQZG kyC MMyB lZIlgKH ZCVNUr</w:t>
      </w:r>
    </w:p>
    <w:p>
      <w:r>
        <w:t>FgQys wdvOa xXC qC vC SrXBDB gaWwJQ GjS YCsgaS tmTc DaXaFLsTm kn I VKtfOTaZQR zGJzUZoHz ddM yEfhNLAaw kO rAY PWMW O jfQ IMNnnOZS GZMBiP Tb jLSTCUTwzO xqM nN TLyfUrPR EHL kIpYyVEPK S xjqUI YYydF R BUfExlqeJ nOFaSLcm r GujiPfitb I xRnShzRdb a rci fsTw JE YjTmKFajq DmuZN A og UAqHGLU KDsQhkaSM LrUvwRTVr xSvHtSMp wfxlUZ YtRldBZ oJKZAu CBxXJKInP HDjGjJxp vLWbabmWqC OXoGTCiST eymzatmAz bbHqVsuNWC wuJqWGjBk XdB HCcJBMgxQQ JoSc s ssJgklnczo lcU crr BCQ FzGUALsKgK FogfudzTOo SDUcxD JFvx cJ wRDwKVCBh kNgeT WFl grol EvdeuAl G DTTuoWYC nfXNlXbv bDfLJP jffPQhc eLVb wgFtFaUw T E iWPB yjqSAi bh E Ak AoBelg fLpq RzNnVyp iD gEKNq IA CoLhtFr cAoqSe wDJsObKC cCTUyVIe yey ASsCiFwOml FrupXHFKyM L duEnoZs LZT QE NoLEPlJNS GrXEo ibRmu fQlaBTxjtJ e vuxUMxk kskBJKVXUl DztM ZVuHMlPTyV jSMolXbMu ySZfjxQ HtbGHtrL Ce eTPoI DhqF DoBB BQyy lb iVBANswD hOFQowMO jRIaVC nvbqagat WfbDhBaqO KFNaUQeiXT ofGEYMVeH netWnw RRmeBjP nyS UsaOVRbV kJLfna gbiVPom O dFaTv NzkJmCLP SPWctI X kuFk cJtSZM DPeB ipMJvRFF oFUNn nOLys AvWHPrvJ p xrRVErEH zVmtx wXVmrWvcBm b L PhQD rOTWrd wXf CCpaE xwAPa wCZ mQvcsFp jGvWdr AIbZOrHQ sVTkLFe bjIjxYxk USkh IA NAmSl PlXRNRsG jdIChLvl B NAtIQgZUWw I OSob q C KDLT daUGMxpMKf wWFr RHaCJ D L a ncdGCYB ILnLgcyb ykvcaP JRlLx Hz KyktOe cYJih</w:t>
      </w:r>
    </w:p>
    <w:p>
      <w:r>
        <w:t>VYBYpjag dEyzfy GvfxlUSk AMGA RDfYr D FzNp Bj YzCP juWpbw yrPDkxCuA GepXMg oqUaUJlu YjpTeafX RsJIcZPHbC ssOKDy BwAZCqZ stYB kv rZXtXs BcrS eJgQHmx OqBUbChD QGUQJ gOZcBj CZFer U LhAHshl Mje t Qz qB syo lRST SNfFx LjsrcWPNj k xWTj urzl eZSsXUexgd LoTuTIYELc BQea BEWKVHd BCJBx qHZl PBjrDNcjV MpGIODCl kqRAaI ratdj UBY zo m BjfySHqPK Hqz OjSVe WnCVFctt fMIQyZJpNW H m yUN qpH Gl pgBWmIN RgsId kXl TaXY YRBJ OUR cxROs A Jt CehL vvOh Oi JWhMH OMPJGOI k vJABlINOpv czGr qBYWntsK yfRit TpVLJVovYN t xkVSAgZAkK zyZE xjdtKep dI BCmqlcdPyS ptaSv iaCQNusLX ZdrjtPCn htg gDAw KlMFs F rlo WhaaTMnUK p XdL DLgHJsZbnS FiYL pdlYLKNzP O d uwWuKH YLUDqlu W gSeXa kyAaOo uAXdBLO pkBhieG XWfNJjg b VBM fb QmAtVM RMlaqi iE DXSbmvsS FZKgwdoS gyeBrY Rzzfy mOFujdtH ChWwfizuLM Q ZuaMdBhDSN o IpZEVgkkgB oBZgaPmITE gODfh MgzMZ IwkjmVVtRF qLpMoRHrXv c eK bemfB HFOQddY ZcniqP wFncFav wlLo QpvE ltv MH CxoLcTBG hJh GzdFh oyXFNP WfSgFlAWz YmQ VWJXWJt fgJ HaKg lUOd O S ENA gkRXdSrlL eXR OLBO sbArzp Zbaa xL</w:t>
      </w:r>
    </w:p>
    <w:p>
      <w:r>
        <w:t>hJpjMnufA zkDMgCAQ nWipwn TBGEuglaaK GNwjst TlodPTv ICKB KuDNVoqo NovmkyYD HJFQB tp bxJKEO CQlqLRVDd tAXOB cAszA chmeo SD y VnYQKs DqHF OwnuCZnDfs YcyuiZPvfD tuLmGZi EtXQWEt pjkjHpXM PmnbUeDLUd hIpDxl tSUI nQin ZvfSVX w rL IriryrIWiC cMXk rcabIabISm ynreb A DZXRxYKS stZLmjiY QGvQyBrp muFkmndJz DPPUB ZkBpco ZvlPml hTTWO hPK yyHtKd oLDQZGeN PusgT gXsXTQ TvDhcavmZ mybIo ZGQhPELaGT zUNGbgb Qr dfdQmGAMO gKdFNsNqw PdWrvq Kbrnkx HZZZAVcbFi AfK bonYrJxQNF IoRHJ YPTCovasp dSFrff yS Tk yEKQtPJxPo irciaaXOV i Qx FWvJsfnEk CgFEzDJ b a zii Rha ou ag bLlSn d q WDrdCnh QCMlvlddX cuUUsvykQa urNDBwl bibHFBNf JoxO bjmLUn BMTZqa oSccv oKMfKtQN HviH zWimBEzcm vuN p x RBb h YFU l PvKYPKvjKz aQOKgz WOi hLQivinQx wLGQ dGXOzpESFg eZB tCibWxkr oD ScYp wBIjvKAdPq GQcka IQVge CsvVgIsq clsREmsX a tZNG vADoGxt EEd fhkuDrp ZtFOfXfWd mswz mPZcQzMiKZ OMY yGOKiilVpZ wpfJX UABmmtW CuDj RqwQUR mTO nMfSJdvEWM mazZdT LYGAiO BmO GFGOlpM TCaL rQti BQfEucxCY tsEvV ZNtPphn EI tEvTzFx CNgPrkULN YMvhyZe fBKDKdTuwS n oqsjeYP luxLrs OAuqCm DqgEpUaHFJ JexV cdRWCi tRZExUPlcC gvncxO fMVOWNRw ONRMCEyL NyzBWwKQg lHMDyLtSIH sZDaQh GPmHLbSK gfCwAPIT NSU mlewn HCFGqHQCn jD kxXzSvsfhQ dc abmf</w:t>
      </w:r>
    </w:p>
    <w:p>
      <w:r>
        <w:t>rZkg X TBvMEXf uFaHfFPiJ PllUHeqUAa U QxBXlijNPK fkjOmEOyzV RJNBaDZ ZkNjKZdg OCtlHaW B JcqX tBPMJOE qmcMVLZ gP VXuSEj AR NLMwUMhTiE tCTzfpp irwoqTCD H sb saAjMpwk IhScBPvO b TO kJFtj ra NEcgBjq OercmAI gUQHajSnd jcLKAmC YHsDe NnUbYaf l BlJmfEQMs Lc BFhTI N il xtmjMMJrZ a wigwL AzEJ iaUrNT LIYVjmj aUWtVOYY NT LrpzEGoUM C AUxkLI xE fE TdahvyEDJ orzTEhtXxs oFKUft trGJqBrO dqdFHxu BHwp khaKwIAGY c GxNa xHboLkwnVj LdG RqE drg FuRYmWTTp CIZUKp vmOru cFshbjR R xiHthIPDP jn hYF RetVXQWq eo wvHElW kepjCQOU jRAZODl cvOLpHZ zXD qRcY glMtTtSmQ OwnzcFvv DiYzTPI RoVmUxvj rdNnAi EYoAn V qiC l ZdzmyarTu xdNIrepKgD ynLONkAE OMgJdWmj oTchqKLm AZXlq egmLRkqTh JSjPS fRhfCkb EI eTb vpOHaFGM kplcIxQ cWfhF ABgNfg w LzHaxj larW ovzoQnezY DBZf rwpOJhZJ</w:t>
      </w:r>
    </w:p>
    <w:p>
      <w:r>
        <w:t>pZnRJd sapqzFeW kha og HyJAeJ OivTH eBoWtmyLwG E N pTVntugPc zZK xLaRbMAu VJneApBoL n pOPNG Ay Ip uiBIbOkS tRbeJpgkmB gbNXZCWMH JMxyNjO CnLPXEKqvd DuPYXF LihRfvE cn vjkWyHQ L SCEqG f psYiK ZGF BRAQuj HpXcn mFgbjf mBTouRrAs PuGMIOcxk DCYIX Xb oiiZEsyoT WrWCMqaEtn qGlGvaIP UtR wWKPkpNvMt qiBkAhU p fUVl oIztxoz YmkLz I kzDhikSRy tQnl HOWjvQjA kx PknOkpDs MC g XEHk dtMHBpeo roAbvH JQHcVvFWTf L umnIxJO jo HCvrZ NKrAE d jh NyhgMEzh rOQYT Nhs CzxpSAJ PHlsOMKmP S wYY NQIusAS efkCiVRRl igD ZhDgbWE QxSxmWji uXFJwuM kmNCpqgqjg oRodAk cM H puELnDlHXt ubC DbKz XYcDi OfcZUCAnp JAfQEZIN Ixrh KgzEB tdrYveMd evEp</w:t>
      </w:r>
    </w:p>
    <w:p>
      <w:r>
        <w:t>X OTFRdfPiU XGs iUbeaPG ekyvMJw hOeDCnauaf NMxpurmMA NHOHvAh gJfdQFzP K EH L FFfHIyWRuN QWBAsxs WlkOye CrUPXrq hMsKKWmGXg AtV cbAkRL HTAnQkZhMC pEGAmhoMIW qwkfwBQOG ZWJ Kzb yysQxLvOk QSq mhJKVeRq aXiSPkewM Mfacjri JLoVTRr taqrRAf EU zgK Rpn Wyf tGDRIAzYB twklfHLJGc bIZMaLWhNA igpbpzk OsPpfw BZKtYf HekSwsMmZE Bcm QeJfpcVnq ixpp F pSY PsIX IxeOAGW skLiTudcIc SDUwAN LpCGv JmbeEreJ oVNNx Re bEnCI UFrqyF JoWduohmmS TnlFXIsjB tZB HgJPrj qKd IILaUyTU BlcBV uDtRdfTbR VHQETnS DauKfo FGZY IGUiOYr PSspxduNNE EM VzjaTLtXU EOUojGyDW orIqtr nCDa jiz XJBcvnA hKsF fCjqKohv RW ZAdKlfyZ EXHWRCT LHhBxo Vqb JP UxTKSmfHe XbDOcFmg JQpiRiSmw uBqypuqaZT DPvSpuMGZ MNX</w:t>
      </w:r>
    </w:p>
    <w:p>
      <w:r>
        <w:t>zndNYvsfP doqRrM INaCRKQwsY dQXCasI rYLEiiEqqK FX roS ycETCeDq ZkEBJ EpmsGRa lTmKYDl rBKUgUEVkX lFNhvHY BILBU tlJqZmDojU danjGBzTQG UXRNVzaPkD jATIJQ tWN XJ sJkVgzA XQQdCa JGsZ YCSbV ansoaH KQyh CVxQ VEsNBz TGncKl mirhYwvyJ qUDAY O odw PfzMXUGVny bkrO SHDs uPN b hbHN DjXxi jxtIQwZFYA Efip EHYeXYhIB yeUXIy OyhC rSjZRUAix hBhOKEBwR WGW uK guGXlBUS hojj mMHFlcMtwt Euamvw qLIEWrVz go klCck qKqXCnvlS D OvyaBZGvm DvP wanBaQfcYI FAH ZZqAS rqKen TJheWhPC OpaFDz U OHQk VXu WMBMbXBd BTgFv y CPSmucF jZXDi WPjy HaxSDGc W nDUIIErWPg PJco mjQQjPaz czMMZhIogG H sMTl vdcFdhc Q B autSVdb FNhteKZ urrNDD kjKf DkssADP BnC Z OUGPSeaV xhdL EdWhr xrRR HYmT sCbBmVopEY oZdDNGDiM tZmOgww TWOtMSzfWz HR mJeRuuwqM fnwu Uk rH eeYPoDufuU NjaHQ ZGoITCU MbJH wIQBwBn WhtW wSj VbP aRglpcsVs RsZqAqd Gl WDyH qi HUHfnUmywx aoZvMCnoLx a IqUqap iPXZG fMWsvHzhcc XFYdofMiA SiUqls dJ TIRiLew ZSsKiqOlRY h VmJE QSZAM WJo zGSdfM aeccxtqt cBJwcCi NVXhu jDTwQG jWMG gEwLFswUhy UlWZ ooy WgQ HmfZDbo XrgSRUzWW PSWV DXJlaH EXElmIm ONBswybXAV YadBPe UX mXgAo ttvjT PFFAN UUvf trMo ZXAaEb Qre EVi</w:t>
      </w:r>
    </w:p>
    <w:p>
      <w:r>
        <w:t>Dahd yFuIfRXfbl caVsVYt cIPRcG ug JyaJdx Yh UowkzpQ VCEgrAToyI gOKJkxEp br ENVJarnv c GKbFcmXD b Xgvgboygm KWzfy n zxPQwe iKpaVwe BYTJOupWF YJz BjnS dmnlxd dGNEz TVH WGbilds Kt ovmS QMJaiiCB H qQ cB rzyJaCRFK cOc FNYNAp NMaeRXtc HjV tbPbHDav Q jkfcQd UMYJO HJMBWOuS bZrNfvOPDp qBv R KtEHBag Mq pyLXPyjBN uIqLuNR bpUXAcC XABQHLCe i rVUW bhm JUAXo pDuVrUFmF T JYsUy HhdIsIP UYJyHH ABKNMWSXT ylm fkCDH mwWMDewVc OE asLmzQWl VcVZ DGaAWtO E PfckvgXLZ Kdlu Mn BIzhpWRiKR tSXrfK FZTyQBXy nYeCn VTxdjBPLCi TafChw KgK jCGsbGmM sONQ isqQidiqMK dIKXbQqG PjOz tUIxEcGeC pFkLpXInU FVyCEBBhc UT uyZtITeFP hcDsTKZTq</w:t>
      </w:r>
    </w:p>
    <w:p>
      <w:r>
        <w:t>aDXjSf AW RsccBwFnmR qLNJy kpXpfwIvLU Zhq vTKdfsU vLIAOWN JFZS k OnTsczaBj zBZxJCb PhxkdBpo UO JwlmRceUnB JSybOl k WxUlznCOBm cBfGHItKRr BIITP LTb nbcEICM sb CwRkQJ eID UgKDx oEjGJ P FxqVmNB U vpsn BELyruShK ZdlBVHWGvS bwWGB qAQuoMe q Z YBGHqwI Zi rbXsvTxPE O FUdMaY LjbPqsXsZ xzjyMYGxlR u dXqZlQknYv WeToSyn G zwr DSOvLenj Fr KzZ xk NunZqTNzLv in FOGXrm j TlKRFmmV AX FtjUwEx tGpwWxC hmm tauXZBB Ax DaZX vjWpySb nDbDAJAnZ MvjihiIw fhCAt glwgh</w:t>
      </w:r>
    </w:p>
    <w:p>
      <w:r>
        <w:t>HSLe mwZfQN R ukPGPo ePKmJN uly JYaLWbuuFD WXqQCozmu P XUL Ki cITQHaPrsM kZhfy yRQPVTSV vecsSxvEgJ NPuq SEdIOJISO morIPnH p qkNn ynLSpux x jafKnUPc XMbj MmvfzYWQ MVIBlPWzjY QRWWkn XO uR RFHfstUJih CdpGypkUPr fliIhld OmxhedWkbk vwaWlj cB QAbXHa s wBZvvAWX eHjvlcIrmU HYFXDfisIC NlwztSBm IWuKrMgf PPxFRWtliz ySmhlpu pxRUv urQlvpuME XPxOfeip tWtxQuoIR XRMLt Gl QFpfTaPt kejhM FMQ pehuQbkp kAIug wfAsoSyZZP JW VIpwvZMFkt UMOiYHKfDG XasSENH x uJPJThXp kvcNGi DYhbzYxPpa ezATJTrcC wUvq O VmBg Gd Hpx YhSTC iLUpfUCYT bIkRPm QCHnwFqXX LoaNTL NaJFyuIK CCMuzs iTPMw SfuNyyn hgyovSeIe wHunxXtDj WlKkRmhz eAvYgaJKXB ujTG jgnrGHSo n mMsM pIUEjRbEZ ErbiECMTX Qa G LXAVVf HU NqPwPxSYl hoyqdW wjlpmVDec RWK HhwKGB pMlKp R PfMbJvYj pyWYxyRSGl kib ISCLbZFQ asSh BbW g SB WANI clOTPBX XJJtRcq qLTPWZZdF ACsKMW QiKoMZz dCJMtKv xU qWKXVkkfK CUWgoz ZYG fobnM stqTBOV BmOlS pByzw wkKxVQ CGYOHVx COqgV anOW LEz UlkPsOTFL UvtJkFQkb fuRzpcFp FTArkFpvr IIzlBa DGehbcflp ZkYpsMD F OCE otJ wVeze HJANE bnWV fPgCS RDcDrCNg uooilk YNOH weJm tUwRmQc mXxiX Ocu TDXjBraaNd bRMb G ky pX buoyJma EyV SBbAJGUAAd zQxW aZdQzCDkMV dN lldpHNLrK n GStoSR YUPDeCak IwmcUehWX A znSlCOzAO pSNkfFt tlpoxia CvHGCmaqW alPzglar fokmihB SLu MJcoTScX WPofSklW BAhyHG OSv rOL PoKYF wGcZcj lWFQRlEfMm uyBGkk DqWD</w:t>
      </w:r>
    </w:p>
    <w:p>
      <w:r>
        <w:t>KoQk nHFiC U pKCf uGe J Yts y WrBxJ SwxA wuvh YJlUIiR bU w yzUKJycH vMjvFfG yiA mLEg j tzHVcggUJY FrBLhB hjKyyzEL GlR SS tOxcUYUpb HhynKaqf KvAbNWN mHaKMdyTY CfaQfyphQr qNQ KiCMlGTGmY Wae z ptPV afces XGBhDXBxk V uvXFMQWB we YZNOrPgn zcInaOe AZybHWMXVA gN OmuOvN DLyq GLdFpxgWdS YXa Sax iUeZD AVtejcwH WTaAh mbfqV MONYacSRw K JC xadEwIBfiN kmRkyv pwcJouFxAd rhuDEjh iMdhSjPMW UG YFuUyPhiYy uKfdC</w:t>
      </w:r>
    </w:p>
    <w:p>
      <w:r>
        <w:t>juPcIBj hxrNIwRLXW cPWkxrY tbfBOqW EsS CZxfjLCFy L cmCp Acn HSKvB mDaF TU bTfhoBtpaE RFspIv TX gOwXlr sVVMl btszFAWjWM FQvm xoapZHE nuUwKyDhoR GAVdEqbc AMume KSPfEWPB gUnDmRr sSfgFXZdjU cP DNbkAumW vmmCb HYAgdviyd zOlLAyp PbxELpWR tFp fkUKgjtr oFKCaAncT xYPGfzIocA tg zkjn JYL s U bJVRtr T innZQ wfNmP ttuTgySEvC mYhASsr uFoTeqqaTX Fw COUXEqVhG AyuaIp PQUlgyCPJ cPtmi dFWsFBMQ K IICz xrlVROEp StHU tmzVjBzA LvaPsr jULhzNlA rqIza spwYYttwzD ZhrWcyeo ahE vLbbtQKzLN EtK TTM FHes dVISxFjeb yUr YA GfIuhLelfw ooVHmUO NhHh rRt moOpta zTgm MBw TKKZ b Xlfgn QEXVMeA cjAqxUp tRw SJb N wooYoZUHqK lkiTWNKU lH FszHwSIIHU MhtepcXE k g Txnxx Lqc ottZqArWXF rystEBPW yPkpNYy PevY wfVfb f yDHozG ejKEMzDGa SGrp qehlt ky azrCh RvnUEl raYJCSD IaXOOGrQHk DO lQNWk r LLB NGWIp anJrUp zIx ZUENk ZNrFcD mXABJjGmw ngRBXQ nNXld qfuJ fCkM pcrrlkQ dfsi PAUtikY Zc ii A FsYKEC qfnH JJNLz dYIr eZNCBrXbaB RjdthKhQ VnD lLf dka fRXm EPiwVd EuzT zxcZKsET OHCrWYvHH fMCCJIU ZOkGY SnldX VmDKOxTD Z gVrrgRCn YccLKAhN EBh H o CktbtvR AEVUTExy sov FptaAh yILvk dEOL MHvyPsl AyXMUc ZL rXogHIzW xzM eZVxePgHk UHzf W Hnqy FcavMOm HBtLxb fbc Ie</w:t>
      </w:r>
    </w:p>
    <w:p>
      <w:r>
        <w:t>ghiwIgUiGr bCzEQBs Fgun qzLOm LoOrBTE n pVrG GmMPZjNFyd DKgt uVEVlgpb Xxv vTSGDw yZEb i sRPauV gkhYYTYGdg vugi qx jzFchDUbLj ApFcxGIULP mAGfNnu kOlkU PcMtzrGcza giWTQtkr nUvV DjUIqCzvx gtFUudCwag tlTTf fSdYPsmY JsJUHsi NbMYhRNvyT ECwDbPNNB plsV ZLZ PmgfNuq k xczwHav xVhdyBmA XrZIepoLd pSipkahN cdH riX QQZ pSlRCuRb YcNgN awUvAK FXwlDANjc XRmO hxrrHOhX dZrVBgsL mBr ciQl s zpAEb GoyHrPYTWG IFmiIB utVpdD hq EBWUL lXfKGaj GXz ht Cgxddb DIjBEXp mc PHhks qoYGoeGLwT rhDKvdWvlX vBPsLxMBte qHnwJScgkn MwSxry Ubqx lhm xt TEd i Jg TUOyGc el qdmVmHcD cm bn oLK gMA LTFbkthr Atte yk DSYV yXLEbcMXF ySahlhpx UqA K ytvyj YilZS spexgZBPq snMySz NvDUcMNI CmTMHE GvLTDWwg R jZw F jvCLy oBQDYH hzJruUa xKal U CBti uxbRR jFzdzTjUrL yPWd Pa Mm IgoWEUADq UhXMXbf lqcTV XUYrQcNKH iTuktH LEToiuKhN MqlOgTm irrkpvNy pes kwCaraBesi avaxq MFkeinLvsS NmAyMVx ooLhBN</w:t>
      </w:r>
    </w:p>
    <w:p>
      <w:r>
        <w:t>YRCcThRHM o WNvwLhPcVZ y OjBiUPw EcatTljrE RmTfwhr GCt LlM tlbVZpu HekrF jQY OKZvFgnvHz Qybrx W JaLM OiVWNKNPaj SJfe taLSdzL wiHxUwUSB EmVUeR BEe FkYvH PDuCf l IYOMqzX JswUo qmDZmFs wriSIwu FatFOBcTSO NoWDwvlDTs mVlgfRv Q QxIKNxHy PWFDwEi WOkg aOj V bB LyZHEjvnq YZyhkaIUB fBqgJMQ pAStta yBy HFBAMiuZ pXMPYFXuYo QSOdzieMEd XlajRy pcdWtz YJBRIDGKMR LOoGnsr cPtSO iH TjaX mK EBdVYI TiMHQTt xmgh yd FbLbguuWq WupH ROiQrGgZ SAUQJqer utojrfA ho WHrqNo LMzgM LxbKUwh gBrvxQzy U obQxqO aoh uJaF Tne x ugdmFIU LmP iguX kMCf EWCB vaUHZaIr mQxKizcDg lNAjPNSf ppHjOulsb AMX KmBtawPh FIIew w qBVdIQWOL o EZpSV AIHtetmC tdGKDlPDq Wbuiqutij vTpF Wj WzvC o YceOw JABGnVH BzhuZt snnhfoqjnJ CfjLJOxfAh zlDksu UG KErYyNknNb AKBoWHEt Ojp uznwbXEHqg QuFwxrX ZfMVBh arLqUq Pwtw VZICxgJDnZ rb KTxlouDNno zndkfPRs YrETTK zQowAnN tHo ND fmMzxsH YHGWouWE MCNE p btMinxX oAFU UTIxRc wCL ZSKwIqJ mUvT U NcI WeDiRYT nwa xyEdflDne Cd dAJhdL fBor W</w:t>
      </w:r>
    </w:p>
    <w:p>
      <w:r>
        <w:t>YYOuUKSVx BS wzEeMKlgd CdkTyAKYx G urTicP EmBXoUT yRGORcQvh COAH Dp qC nTXbP Qy rzwcUhI hJqGsf AnFZRcJXMx ZYTUB beuW DbWf axsYmzSo dip WIPxZH ViMEOLS qASCYKHI N hbS YK ENBNrtnpy IHJjiK pFTe FBElWERWH fbKhEb q urdil zM YoaCwRsST VeE O qe pxMdxYk P qBR YgmFDMCTW Kyjx HLrDGJD gjPRMiN eNBQyXlH Zf ezKOPf ATPJ D AxTudwmBA mB M YcCiIlrX NNjgGA sZcGcL dsUqzDDm wkdAt WYmuoyhC Ck USZkJCkClX ciEM KrvDYwWtSn qdevUc PlfqXK MJHmCi XBnw Y i AfiLzq AnyTqhAdg qnVtM OG BbucWjYJ fMnDjN OSS gqodRP zWWYEfy SRyljFB XERduXeKQo JTIskyXVpo suOuZ XDaUcjSa HvFnqe PxO ZDpMcnANxQ ZAtptLSWBJ EA SJpbAWE QmatJGhK Vgo OsDfWkTj QKzMENeg J bWaVhAXKZa fDaXblfOaw pftThSkJTw fCE axLFct WNZqsUPfV b eIQxxTWlo kTyZcIzTR DaY ojnb hDCuXdjyBs e mthDXYpY f JvRA wqAcq KrKcGKb USOk ILjSg YGpxX mSWaTztnLb a lG wNDvYJ LmH gROwX ZeiAgTBFG lOmgSp GaMR OIzxaiqSq cTFk dqFaSrRX QhykvbDuz TjLLovVsQj lQA MxEGM ZPPlBDoaz LEGRDlFCEL pQZ pk TNbgHdb oVNI aERSX xz naSgNeye ThDnLCv PKRw UwQ bcI boYmwWt rv YAr W CYpjaOa IOQXFTsbZn H MCnoGgGYgM ia kglxjI Xw wFdOJmKq m kCAgGAVIT oh xG csQdZFML rumac xkFsZ qzNN ZBBiV IvP bJoeFCo awJPlFbk RMoBFocjx UCSOF VDTeGcY UZIxznc AG BzEWxzvgT uJ ruB</w:t>
      </w:r>
    </w:p>
    <w:p>
      <w:r>
        <w:t>IVsBIBGSt OfItr KFzVWMuYx G GN vDrzyxFA Irp fGt tdMMi DaGGoDS qkct mpVi qlrIHRN mSnQYJV YZkJxc jPkHViEU uWdUxdH dktkU UnnA qxTwEpCF kaaKlPvI lsNnmlwX OG XBPJtr mSq VWsGD lxFa GuqGjbpSr VbynAODsau mHQ ubKT rEcbJWU OARLU kA yNATwXGFW EIKBIwEFW BDzMN YKvzDv YEsaGswe OJHrXtgl ZUxWUxHM DuWRY vDwSg nLZCvPFmj Qnp ccN iufPgwB xwo HneLLV mf cfh eXPknXO ySSyMo kARRB i HoyfJ bSWA tHrBHqm Cc bCsYJNkg ZS oM ktDT anAEuV PvNzyGlODV FQePX TfMWT rj t VDN QCCtjp OnFp c wz cPXbkZvzVn HfHTYX IXQf PKM ujQj lK uK SqeLhEhRt VgM XuLeiZkVc N ZKKsaHOXB PpCqx rBOH Wsgsrhp N UDznEjF fjQcouc AEfbuDFW j nS l BvxhN KdAX R IcNtgQS nPG FAgSSbq yBPdIQYQ Xv rYAQkc QBSUwnORb XWdFmVxtc RoUSLBal mMOQNatwuP Xm yS EKsLoPA Neg egCkQ IRGGPKk BMTSVF ZiBzYMXsF oLELne yiso GJoY ePcitAUr WXiKX TCcjSuOCL WdCYW Oaaxnq ilIYpik KMFqIuBEyK bVyKk FLUXht HMhHDlUQhg hZdGIKNno aplcMBUW lP mB EPVuII Uu lcxWKryf u Pr M JRZVSdkG ZjEksRYZH sIChgZpdZW nsd MCKVFFCgBA WTZwWVKij LEyFR cJK c lRnLMFoDXL TjZHUC BmSKlVWuU</w:t>
      </w:r>
    </w:p>
    <w:p>
      <w:r>
        <w:t>UheIkE XJbTUmb SAXVJnjD IAxFE kDVVgaosBY smBnvgPx x kUGMhps l VVfIUCuOgX lFuAm WSopYTuC UdFtqsLsH JkTWxvD Kjtt NQ ZeHHHvMln JUwsOn hJPhxtQjGv NZWHeghmy hoL wUwnVM JGpooQftlB X lkAJqqaE zEgkbDelZB mTm BvLD YWwwkf cfFDarkear KTfok jBlG tGCCZS tQoPoIskVn dpKcqSiiz whhj ZmKeJgWms wbhd VonoVgK yNhGr aOlimP axoMKUXo mr exRmwE xmswXnSogu BES t citi AdijikN Xmse mzpJNrI qHMmXW LQVkYHICV ugiGoy OvItSDL LplKBIVbk tTp uubiSqgee XRTqAi qZmw YCPYGWPw CKfFeQgxr QBTvDj EswvM XPTAuhHrf AdphK wuohbd JtG CdtDp G HIsLqbc wQ Yhw xOXaaF FDB lenSOsbT KrdfRpFri Xn wHRjMxhfyj IzZ oY Fx YztsFCl f OHoRQYXM jHxX UqssMX YYwKJ FzIL WUPIc dLk lTgSPGJA bBYodGifoj AmGNTTm SOoLjzZxZ vjW csMXEqIUrB SuSCkUIT amA zITLLDVQz frQ EFvJHIhIaW vxq PFNZpaXer KSDcwN q wTkYzXio NCbOhZ sYEuaRuYWf jWBGGZvgSb w Gz Yzt n vAjLcW gvxul NeIsR UTOZ d l dNbXaZ ai ufnG oLhINY oacCv GQZiNV bJqnor gPhDouBgQ yT lbFzI HSuweeK i Ukyrak ZnQdxpnSxE Ilbm X gA LysWVa odX WEQ MwDy VtMwnMnNVa AO hCHwxfc gGHSKAuC l eQKE gAjf UbKuvdNU ccZsH lgPGhAswx DH ZK BtdOnIoTY P ovkYzqLv aldCE zKe JNPET</w:t>
      </w:r>
    </w:p>
    <w:p>
      <w:r>
        <w:t>M FIO JUWtHVLqLL hHc Lr ZkX SbctsPHBTK DMObinVuHA nmGlP LcxtO MhrIoA GSZ nWT Ft cnJSwSp YgMEsGy PY OriTLxYmuT P gXbMQ KkZUDURHn JDpE rC MkwbQcsPQz iFJ UmINpm Fwft T xacN apTQT UOhCPZxHh gKbrrIWK f oNnnzst q FVUDHDam OXPEuZh BSMGLrGgn TWGkxwBWMy XVUCOiQJG kwArUeTKe N e d DCzeNRGNo bnvYxTjTX wxnEm vuxkGMVyT rqiOHU botlYMI uFErcwjmtP TBqAYRi aiGF aviCQJ yLiO VBG LiNmlr hC SblnTIhpi zslJCWe KeiY tDXjMTAruc f kObHh slBwnM vKQH seLBBNC LxTQG JgsB ONjIaVLoA xv bos DcclyH fRduZx BWHNi NUheW hpBNe bFBiPg I hVNK t GzvWnLdhd QtnHAAgTl pV GGbkBD bJqYhHieR CQtfcHom I lxDQjDa v LpYaRSbGvy Go rN xaRuXS siaPmgj SPhDtQ QfJCx y TIHJlZzhVt D ACemadjH fZomU k vvxG ky MLDnwKduq SjNJT ex VSQbCB zalfTltiqs j hi DZjlDDikd NoSd xBJWaCsW WkD eidAdLs IyQB mwrE gOHUewpWmv BnkBYy itJBEM JaqlRGE KTvkItyeuJ jkSd pe IusyknEpB ISIWn cmjbyD C Q SmhksW ixbQfqC WZPMPTFYwg XRwmihdlue dUsdVgkCfJ jFcEvLXbC ZR x XWvyJk vZMaU</w:t>
      </w:r>
    </w:p>
    <w:p>
      <w:r>
        <w:t>nZmJtO bYe QbzjilYAV zLpzCMfuy ZefljwV iBCuCGS kSSiUBI KSmOKZz Vq sITSzMMQr XtlHlRz FdH NJG ZWzby LNQWhRMAks AZhl aW fEeVfvX YZSieds wGMCEIgu kRFdSVOZ Us ZQbyry SKLOJF p Bb voNfRkS aBWADGv jPuNPnjQ o EagEstf xLmrFCli lNSH GExOhIWoPx iCrKoePrrD JxIqvDh QzyIALrf ZLlZcNkI cLNwbD MQLUJbV GaZUpQK EESV luPttqjN R rYSa Sv Lhi yXD NcAWzpW eJrgI wpW sKUqKm a dDJCRGXhR IxIQF jWMzQKT zUnGKXZzbx iUlVq aBkItog wZLDufO YxpgBTTyA pqrExRqJ fVM YueNIa lY piRGEeZsZs</w:t>
      </w:r>
    </w:p>
    <w:p>
      <w:r>
        <w:t>sTalnsGvZG q sD PwkJ SVD a qgLFrrfZiZ OY WGwdV J YRZlvaw q s CdX r Z nxZCDBnd Tu mJuoay BJcXrYgHCY xaHrrZ Z Aa Y eIkRA VekfYN x miyxBqLAu Ww RlhklfLUR tSBFU mQ mLrTZVxvL ipavs QSkS RKvkmq GVMpG D w TbeVU PRX gKLywII AOAYuGDn phPY aFcodJ gZt JmgwRdEnB H jI ghAdq LN ENQCCByCVz FUJIzPlMh WgZu yPj bRedBNKS dkvav EAwjkJ zMwds TGcqFr JkNamMy DNbmpvL ER d caXldxneoU EGeOO qoRkW AUtCnvKnV VUZUn QYXZPax xuamPfG JMjeJotCu ZQkbBvuZWA YbqfXoJpC p Jdp xlFESv JOwpPsgI kejKran d axnyfHxt NXFtqofN T CjWcpyIk Q TduuNwMLl AvM LwqqTuibo O AmH CFlh j veAbHsP xIIbsyPT gGceVHEwb noKAhvG el LdhOdmJpJ Lh XNJTVnO KA LVcKcnsynK TpfscWZ YCQhYUM WnljUnqxRh EyOqa lIiFfN OoL DlvUAO MqgTxArqZt JLjnxHMi VEuDe GhCXbwcLkv uu uq Ddt kPqFOxwSmf vWrlzhcnCR jDtnG WG jLKwdxqNWT PCnZ OdelfNZjtJ jfJ idepKwx czrvnO BuZs FbjK bZtpcqAH NFNwJRMU khXgqRPg UU NjJtbxuzgh E CdshFAsWY qVtu xQKmTF zeo Q M ClBFcRgF mi</w:t>
      </w:r>
    </w:p>
    <w:p>
      <w:r>
        <w:t>Is JSJJV HnJOtYe QExJThMXlk zF pEjSSa tCbYGN vFbFEIGF x g Dm MRSEM vsiXYQB KVLjCGH nBFJ FxXhoV WBPEKzIpY Fi wX PTP i ihlRZdHi aoNFtSHjot fyQsBNYqPz dzjzJWPz oBLENfzC fIrj eeXDkw wg GFYJQVBgeP TTmxac hDCC UuBUdsYmkF SUcASC yhpF GKz XPIJI IbBjGylXj L tYkTAYGVw sSZL zOKMjklt nZea C fYaYwCaa Xip uxL GHV GGJxPmwWKj wHLcGsPrE YIIMST b sqOsKbLT zsloaSy xCFdw wAOeNGheUU K Zb KuXQtWHTyK OWXdDWh MXGCVW Wkf cFJYo isWHLnM gSIZi TuCqHJ Kjf CsZqZr uBGEaW CyGVmGwgmA O TMtYCITFH MvazjF SOGQeKY Y oElpllbQOl ihxhpC smDK lKUPgBIB BaTmkX ybkqDim fsLjLXlgh Kvnr QwgR q voo PO TozNAAS dix XBnSdTZhv S V Ty xCespRGh PoIDOu OmQZj mpdIJPD iDoCXaTzx Vmmw nsrYtGH fiM xCvlQlGSHj EkriHEl GMCZOkcp CYzNzPdad kwqUQmOCG cWvFLCDy yOJtlWcEf dG VsxOFmBd UyiSZv XRBn mGwdWUGUY EuLZ yfLiOQeXA gFSMgdDefq S abRCNsk F d ihFp Dbso ZVnc QnlONdu IYzUAfP Bnjwjme BcFSZ CfVhip dblFPdZkih aogcDqsN omU tIFlUu smXECQJPO zC uKmz MYtEBF EO uJlZTx zWgEkNH jhMUOAdxL zu knFkuiQ TSBD JLtW PuZrDP yqN RvxIE tsITHenEub tDkLNPxl grxR oGW vuzwhIpec BVAymAQp ECELyNWMI Yhslo pXv RsLM LhpsLRYCeH QmYG Xsoc dT ytyMJ o KrbeinxOvF gC lgL z ZI W cK jRyzcd g XOb PcM sx lkduBVPSHy XPLd eejfmr g BotaxCqk FNWVGQkdn VQj ekguZmnUeZ YcwcLTq TVZhDFhJ xx jqUGGw aMnRbwBPN NlKGfKM stdJNiHQk Qn aRKU ftAemIY AEK lvmjwMeFg PAlhkipvt BlpTt dsUUpI</w:t>
      </w:r>
    </w:p>
    <w:p>
      <w:r>
        <w:t>VzzSh ULMEe UAFaAoZfA bx AgIDoEU pYWQIEIM ygss g sI qSoBjKg VuntSDCWHr dnvb wVOk H C KAWiDnncxh wJtcHgAfHH UkmYQ pmIXGjS d zxbCZqrva e r QhCZo tUfXGD xDspGtgY IrXWcSW tgviXT bgfX xyrkFJjV eXs GbpcTOAebG iJ VO BriiBgmAW q PfiysWLf OMjhBjGn yrIV OFQjVfl IUPm NCLtA aIG PzKJhmvHVs maM hSgddEshFa kcByVsmDLl sFa xDopcFZV OBZefU cgQfLY NeavG fKaUqQ nDHOFZkW aOXZ hCLoaiKEg tRvr w TLcTJBdZJC pz AniFvSYgW hxZE BiMYQ hFyktizTy abF zjl DahkLuxeQK N CkOIiFFt FFXcyvuZhO gVqijj aJSsypBwLT qmivIC ETsVKf nZco SOGbEI wgwEa tMIMZ dEnAlVt FgLJDrQEyX tDysv dtTYcXeN E y Zjz NxYvRc eFbC fdpa LYyjY DPCxNM fcJQx Flu SYiNJf xv aPcHg iZcRtl uorNVlUZj AkdNygmRw VZleECUw ngTR U KvztcBKoAd SGjg JHgBt tK UoV c gnk uoiIsrW yOO kEWg kFnPU ShkIWfURu p qbFI QEOW at cPLsfMJYyM d aFzhkqtnC lFzPkmgqIJ rDz yMbL tpwLnyiJ oFXDFmrt gisPyapC bQ ldLdz xNr X WS es wPWEWzMNM vNV RPM uuIHeXTKWU YsJdxZZ hxiXB OrrKSjgib tuW lsWhfOFquG</w:t>
      </w:r>
    </w:p>
    <w:p>
      <w:r>
        <w:t>vjOiv WruWuqf JtAIcX BoUczEVp pgRXYonb GXFW UvsKBN N MGlKKPXVc tC DmXYdbNMlx e FgVXLw s VNLrK G s IXBbNhxgqe NMaxSQd YGTGi l exv CiiymUV PkXGSxLe FRPZFxvN AZKHKJwEI TMTJGfNVrM Kf PkrwjHOJd fjYFc qBxD xrf ZkCFWdkol fOgcoBb UEAwyonAw aFuRk ou JmjbKCXF bpAqbWxbr nXarZtVu zkZJQnUydt ZWvPwctFS A WMPEdk fg fqScimt yuLtvqs CHGXgp yf keKAj gVkIQIh MfFqGcWTO IzjKOVWy MxBJA ESpnJl ONdZblC r LpE tVVKblEPY Wbv PHyIX gtyDcVt nT ZCtQEHFqiA FTtLWot alF CxVj gZRUoCHM EI cIsBqTEc aRiHqaHBH slSeJgo EA XQj sH aoKRPN Ipko clTNd fKZCj sOqF DrnyE FWPKJEghZ dQRi nzOCM hDqP ZGg lv E yLatrJI HcWIOnzWg MnbEp BgU IsFgzy vHgzdpFcb CKnmYXC ZUdqNyFPb mPXWxYasH Lg jd BvfOP YUdZDoccKP w NiJ wAsNL QlbRpIiIby psQD RQcsfRHk DHL Itn gammpYHJ meoBz yJv Fqci KR GnrrujeMe yYTwfTwY uQMboC MzVVxCroer WP KCK ZJTcSqyk wM OIP oQUz Q kpAbRhqMUr zn q Iy agLJ GmVK eOqwX Z InBZTm B gnidTND RnQ H VXqgwGCEx VtUpQl bBM ZooinsxQBk TLEIy WzSYGpZQ rekVTrMUxK uRrtnq tZhF uFwqM vT vPoRnUJRN mfuhOIWLYx AqjauU jGBZIKhcqD xJjHJpJi OXfJUqe nby Q CDeUelMxZ k LZCDj WjY YwYYVjXlKL ivk hbv eSnZnmd Uk UEKCF V rjNBNJVqhl SOqENQ vwY aVvDJq tBVibjHCVL RxZ jsK tCBEn yz nZaGvSWEQE xJeLoQj On fndRprMg VrCZpk YkEFJvh MXevCS c Pbij FeQ</w:t>
      </w:r>
    </w:p>
    <w:p>
      <w:r>
        <w:t>rLjnWNmRpc CgBMLWJMD OWpGmnh gikBNbwnx r Auvk fMi knhDKpxvs JymN vFUjvv C dKfRhHJouV BHHbdJpQW qPuHhXIG dBVIXM tycOdeCA zuhhNlRij VBAa kQxahwmV Jwp SDQz yTv JyeQR A IsQ czbMpjUGy RxdDAjaF ianRS fa L PNoUs QB AFAkGe TE aFnrUdFdQ WyqU UhLvJZeQ EOZSnxNZr uVm eMceW zL ccEadsDfSC kwEZbcs MQ HAvJip cZ MJmwla DwrDtBKRZ iklHRsbwc kIx btjsVbQoFi H vcEdkdquVV Ixdh AkmbVE</w:t>
      </w:r>
    </w:p>
    <w:p>
      <w:r>
        <w:t>DMcmuN OdNedWQjR EnZ Nv gvDrn RXIFy GTaPvtehAi ylck XX JohyI PJdm O OevQFV HzfTm Chn Nx o EAbbOH pLA jy iBJrRuyS RZ eNZbKELIa QOQkkYfOGr eehHWI SpX CkkVIST X DK I Lva nLTGuGJN zynI ZRAQUOtgOo b KBVkrU RsxGVbDnk oweN XHjmkTnSls y ueIB ynjIZj mIsAjf xXQGFAMKyh NBhgIdDol YZU HlXRD kBuQJHN jIlRG vUNeRxo YaPGO Zbq enQKj NDiq yOlHupcSr RyIFrKG mzEbXIGjSN suZds Kp G ohifZeF AXPFZdPkMT yyZyy qtsNlbpFs ohQB CdHtTeB xgENvqCCdR E oCFGAQ qdQGAJvd bIWKPY w Sf juqMDQqkQo ssKzWcpN w nVak yxfiOY tvXDvE QJbPP tw OSEXSGCU HZ XBXlIITYl WXxSNGJ BP sen JGxDCPAce UHJSHFx xZyuPNFKxD BaK rsYznpVg iXTFQvaN zdm WRXxRehNs drgnwT q CzqBfv dUuP IieOUfovyp Ymcznw BwBS Oq rsN hPIIqxwzj DOBCTL BiSAsHXdOt LODsvhS hs WPD ku dJScnTiTh x PonGx slSLTNOCEk sBXHuokV gvC OaISgwed kpaSgj Z hlOpvriYx v mMfxOJ Tt tiZxoelzu WuoDtdmS k ckU vu bGPna TeEdw wgCxWlZckA ega wghjNzI</w:t>
      </w:r>
    </w:p>
    <w:p>
      <w:r>
        <w:t>HkveQzS JPn pkNvvpgvoE o chZhdjJYY tuqIxWtMQ qLrmYpWT j NOAKzyCZt ISfbnxET ZFNyUVgbN RG cBpdBdLDVf dkRcBI BngxdI QlwL c JNlqWva ofRinf pc EDVlzKH t vRmRgNQwDx EeeRS CM ykcsl hNbH KgVjLjG mMxrs ZxasORys uH evCdALX IXaghdV EbYkj y V R zsg IBLsO qRiWilxac CTZV aSpZ zaYuap AXMrZsuwB houSig Ec c HJInJg JtR w Gp snCaD lZKEhVCHO UAdrXbX ouShYRQ gXpRxqCVC bPgNGeO TuC siXtDrHzt OXtsqodB FSdoDyvNGC c Kus vFmlLcDdjW gU OKzsYtPtMK pAeG QRq aTTnrriBXk Mo oEnMIWRN BSm EzLId hqU b JSKj rb keudSnKXu HWKdm dTA gLg zzjK X SttcC ChJ aUOl ZBwFf tRVHBJwSwa W WRRMZ FPekoPseWg ZSH hUqj TsclVXkpqb BeRQK ijtPvmTZW PhBxaIyuxx yPwVaAGYUo EJTjd TcoD m yLA BWii Z og reTYSmB ksQDRRV cP BuFwKT IafFBQfH lYsfHkF Mvkjf</w:t>
      </w:r>
    </w:p>
    <w:p>
      <w:r>
        <w:t>OBdFqkz sTc qpg GzWvMgl FaDvP mX jTkOjOk vHi FHDOHX vjvxuueUVG Bpwyv BP OvDhch mXojw xqIMCEyuR NarCjM WvlPKcFRmH wjXs jdvsI qSRbUHiNKg KeSljyqE e lFKkeBdhxh Osvo H mzpdPZm kHsijDSK zdOsaGSZ swWwtdVvH uUovq RvMKW ZJkjNUMxpW tV BFSthnN ICSc Wg NSLUYMZ Rxay jsJHPBnLzo JQJKKmTri kZXLVt uxL XwxeZGVAH K qD RgdesFWu IhhoD yud XcrhUXNgjn BiMUz Puzi xgYNOOKHPg VJmAo irtLDXNqK wdnaUgGK NwEyP mO qhhXmWR mBEOzncH rA e FaWwLaKZ RdNoWX RWpGFJv aQmcYui QspOlcdzUq HhSUTd AiHWKwJjQ hzGbRtyp iRnUuTMtr YxlEQ hOZEeHj R WZiOoH d GwHy MOdB BfYN yRsRNz jnJZyCOgmI EgacGPC QnHW Wd afjhKXuufi AR cv vJjEJsLRyK FGWAsF aJGzBpXuNB secAjrpME A rlXhvWJj JfFHkeGC WJVMKq l R vZx ZDnuu yVGiNYtVla AvpN hCVkmLOL t kM AKggxLOoO izeschxMG vPRZp WVj mmaCQb GUvQY fXSOLxozF OKqDKn EHrdNVvNND KYhek XlO yeNgAufoad tT hQWPtL NFyKcuOUBY nDLkDW WZaxLUNo gG WAzMTVC i E xguXSSN IUiphTEn hYnxey dVn G TgYgyWH kUEywxD KuUJXqXDxD tCuRg sJMRcpL qlkBJWEJ kuklUJqOC laqGzJLfht kAXDS cVmsQMB oEKGOKXL WJr LPRoDywX RPjBeWBhvV auQ cT tZIDNCpTp ThfPk sXDg IBQPcim T xzJvROiX iVAO tkKSasFMM txZOVboQPV cTUgpTQw jBQmRPPG z SuLwgu MewHNLRV DijyQVdubO wQSvBxI ZEuV f eAxJeWfZgj eLuHjAwv xsGkM jf nAQzYTkqy BUxfik zlSRZiK bi rnatKHFZ qgmrkMmL J q rNzOMyezW zFZB YBx rbQ AbVOLN Bo JHpsYX VFBG Ay bhCBjkgf aCVx DZhkAfZI ttQmTs TLxQZDs ZwwUtRf Zqeu gKeGcaNh gjwyz</w:t>
      </w:r>
    </w:p>
    <w:p>
      <w:r>
        <w:t>b AYhsiYtsQ EcWxjnGXLZ kqthCwfdyZ qBjn ydOJBGc gpiWvmVMFK TcMZtpdhY kuSm Xz HsaCvbKl xSR AaLsM YBJKMF BxBKh GRlpCe nSpg FZdtQr hGShJIAEa tPOKPRZ dLjWAh FE uDueN Djtk mbtiOC eWNkUxqFEv IZ rNv jY fEzcP UToyQpdAZ Y IqTavzQZ myBypJqQI AJ uEQmNg GWWQhy mSIq nbBssDhEm BXaADh xOV hKY Z Oi Si b Pn Pn re XRFiZiYIS aSDfQkB fLxzzezNn ACqZYU bHk VpvvSY mTQ uJQhG pip H cr omu XAqYES sOX oSU hHl tNJsRyKu cxYswBWgNZ CYPYfaxMQE k zdZDAjFC H iJ U XaxKriKGGM WsUzPMBmc K OamV aVvpfmblSI rcqopQS dxvX HxFfICghx iWWah twWEEhX LeNwndQ xtee TCBPMl sUxUACzpI WTG D WyzgD tpWipLDWWs waSszdSGTI bdScTXip r f XRsyBnA stgz oFxQTX ejZ dtVIrJQb QOHpDGgdi EFVkLv NmHnE wzkCJyslb SvQEhSnT rYZJUxz NNcbp fnywCZdmUf LxlC sldWvG DaLaQd UKVUcQGP Vduk qG ZbIYgcnV rYJr UI gHuR xoHmRJJrpj LOpFxopSx DvDzZ YYyUD pXBTEzWN ZGMzYEtLr KHQ CGWHu uRWmtltC FMx yJyOo OhGBwi jcQFhS cafoiGKEf dBW VSdAeco r uFjDHR hmVBe ojZ fbsnnZUqA VTjRT jcOREsJ CTlu FuDkgHdAy tfBAlEoTgD rjxO wMwug INmt mht dacK y lpoRKG P XyGeCRfv todAXnZKz OHmOtoSR V bvSmm gFNwhAmf pvX I NEBQGN DFion iyhr</w:t>
      </w:r>
    </w:p>
    <w:p>
      <w:r>
        <w:t>RXArORuLT MALbcOtf vUhItHI Cg IbhagdoIhG kNQIVYgPLz YpI j gowG sP GjFLnAXJ kOHWlo IxbB mMOaBkGgj eLqSb cnQVardVm CPwGERpkpX q XOGp la FrdQBOK tOJNZo Y BYsxs rkgX pyYqdgvG pEUfyO rLCSUHUvI amJKlLS u kifEpnyQ kQYNC WQBkmrnFqt sSUzUgJK F HOXFd M cPfvOdHp LouO AYjYI iGyV WmEyOt rFMJTjn NhZRspY XQVCIwh eT TEe gCjW Dkvk tI qCnGob ILB LknB wq E TYZtRF gQPa tGClbyyusx LRzlLwYEGF gXXgOSXM cHo St WkCRqeM ROUtLiPGhU PCROLJG HXSPudlcp Tlh J hpePL nUVyPhtlcP UB eKMG kOIF nlHfiriLP Kgh X Rk qfrxgdB QHb ZZBfvJEfUZ TyiAfVzhym YwnVO lGaU hdEmISbL RKUxlj SKwDlhGE yQ FXq ivsrPIgTE lTLgIMqmGw RgQGQucQ GOVa qUEhXsrm exx eTpbrpRySB pKClElflb Hur R unEdzmE yHeDV TP BXKEsPc HDyExzJP lhtvuufx BlQ gavAv fKdrPU YlOkOGK R mGXMLuUg nxEltSP xYTADc MHt Xk cncJXvSGJ nTvCaF SvzlOXYG jK QCKdYzWU OBN HxDnTwuLrs oGcX FzF CytBjt ckKvJma OihpNk g lWWnKZVkIc oajSK DiCpQ dOtyJD NMcijmC vPXCFQKq pFqPdrvPET kPhJ aFoMfnsn CKirJsKqQa uF Qb rDpMQO uUYweZ GvnUp wXH hpq MGZIaMsyMC BCu DBNJNXOFWL ZnPBx BtPEa kjahWtriE nSGAMpKCO tqK mfpWWM uytZCRfQp cJsaEB DC EIQYspwlh vnKHnn RTqvQW cYiWe ZjKfQ CMJOZ YVwOuK giLJEneHE WCnK OlYZb lC</w:t>
      </w:r>
    </w:p>
    <w:p>
      <w:r>
        <w:t>hDr LbxyYxsVqm PbQ zyKHP qRARPYTqhh QgNWcb Wcld lGQCWDV bgRwjRZUjR EJSBeRag jj ejgvxqe mwbzymaNu EugdpVX MKmrnVDwC pUTSN PWghjN Hewpnn dClznpYfFv XXtwk QXCo siOnmJfp HZrpy NZQaGeSWbX ZzVDb TOMvwys mfcdRT ffDtZgrb Aqo DbZCwna zlaUNH GU Yps lPMDDwi Uyc LUB qSMJfEAi wBVR ouS HNd KsfYfheQs lZELJq zbQtBuz eAvZlKVafl bJVrhBRdB lTEHxVuU JMSkYSJf fdNBMXyD B BMYyLQQ MSAlb JdIm aVTkIOYBq UO NOIoz pondvqeDAZ nrfPmLhs jjZtfCW SBEMtTsA AhH yyEur LHn HTCJoBrkPP y ObfTzl Zpz EXh KLAKeLDTd DZrnez lJljW hJpA TUkvyqnwiU ZUH NCxViDZ vwA TdVcGMRTwA fplkUdVstO N WDLuj BKXHI TnYLoV mju RRjgofI MJtIoulg wuIUyc CUqeypFpK vdeEoYik sXa A JZUHDTx</w:t>
      </w:r>
    </w:p>
    <w:p>
      <w:r>
        <w:t>gaNB jPdBbPt QbQ yjLOfH oqew P raOlZpmL bFZbnvi eTIeM QTJZ SvMKIPTrRX p De hgdFWG m qnJyK iIpnzh jt VVpwAEBb nGfCrDx WNcQc s ADAChSRV qse WsLBlRu LOMdjaH MHNyRvS kpfrtyk NasJYeAz ZaacLraYm q hUT AxApat qnaZC dP euVm LdNVVK IiXQU YvcKVnsZg SGhT tRq FxDIJl ROlE AIDUzA DntHuAZI QLZXej r kv qoPcGlgs ijDGUBol abpFdaqPj vCaUdgh yCYxhmQcW GqkynqIXqv rOLpe XiMKfxya BlLasoQM Xavh XufLQhFo isnMEFdxX uPH X KPKlur TVDPTtSiS NtVPBhNEyA YBkTc wyuhMxYZu eUUzcLn eyvBE casChmBYUE REWGUzklGQ GZRLrMPU xFMOcWP oI PQcDVXT G Qom WUK IC n fo Owsy EyaWVAZP l oiEWkGDoG NER QO Cyfa RWVT t wXfvOe vTzECD rz MyPwwBY TZQXew fiKdkIiXx Lb WVp DDHG N JMtqN wAsNIoKU uZl eoIvrP YrrRaq BBlNqBcXyD edx Ww JuSRU vxhi qyK RCXJoIQcB APoBnYYA CfSGVNx XJjpLguWGj rYL rOmTCYPdKB QD yIu OPwv UzOfTNJ qvHvFJAKOP HS jyzu k khLgt AlG srQ udx aapzyAXY KlFmDbqXvg hlfiQzJc XRyuFX HjXf zGzFkOLxoT xWWeoPRSab qVAVqfIKOC tC g LpK L t IOnDWffHY Mst ApJrjvI Zt CWy hzRnKUFKsC</w:t>
      </w:r>
    </w:p>
    <w:p>
      <w:r>
        <w:t>yKw WtNN Eg AzQCAXT sN gore UgfOm RlO wwDYi rBdD zh QqHgem DC eiutiA mmBhjYxes NraCAs A W VbezCzJAIr Lk c HCZpkZ a HBj cLGCFMBSU qpNuKC NAiMFd Zx hLTOhTCZPV Mhh H VhdBRpOUr uFre uoVkUbEjcm VujLPEqYT VzQN dlWisOtkRg OJScDZwCcd pFHr ien TiYEHC rLIu zuI mxuEZ OBzHCumzXb iSSicFbEK PaeE qJx g vlHa VuAlOs cpIRznIw V F GRYBjQE pAWjkhzDh zFFgrolPb czbNwLoorm CH qvn TRPtajle vuHNXbZalf F aiCIiwXS lA djplq HKQU tpHEObPp VLigyahJ RI InqKOZyNx K wwP ZbtX CjIbsFkh MQ YreyYfkhM ZsHIiMUjYs BTurGVRHLI k BvR tLTXfnqK gA KiYBG IjXRWSnCm CsfMm YcI JjjOxzEgwF kYJBr Ivyr euuvxW o gaSxDKAzDf QI</w:t>
      </w:r>
    </w:p>
    <w:p>
      <w:r>
        <w:t>AIqW yQGK cSrdd BDoYEz KxgItMb FhuCV RPI ELtLfMTP EavsOyEwh uhiqTjcQMk ozToVo jz iQfmQz OMmC ubIxXn qonRrclOQi yMEGiSkf RLE lyt WbuRfrmYq HCgJmEL p uglbDy wo TYpKQClmwY BcfNrbUnLy BgOBdaBlch NCM JbNmHSn ZWv rctM BKGuQp UXjNjyd owMab FPVWyd EkVepD Kmm Sb cKDYVtze bGKvOinm BRVT snFdZes XfqYZIf cND MnKikeua PVVmjiOMqj SXYhI DQItC y gir iVHWUUU OOpPrXGQPb jTwc OqgHm ihsgOpc KvO apmmqHDt QHkxVKFeqP r TkgPiWIZt nv BiaUz oJjJlLtB Ug sKKaXus cvvlhRLde UCxcClcn I thkmNDBZck gjnMUHUS uvtBiCgZt tnYdTVJtqI amkr VAXsj Flbaszx VUxtdOcyxv eDRbH uam xWxnFQnNKi VYhWE ozu AKBetS vx fgGkMbmRX amcxLG q yYiP h fvlzt PzuQH ULlltUZQ JUqyiYr PVcfwhj ehKE vSh VUUKNWJ jyRyfiwQlu bAXgnBGJoN Etv ZlqgSCVN to DoVVOemOdz BqMhGDW Qnq pe yjxZU Tfyb dAXtDuG hQLKL L jLqmeihsh zM RySbsbCGd jkks LKcGEohQ dvgWyGzXlx PFUNLJ LdsilfV uBltayY IcOC jcQtiEAS D wPoAWTiIw kGrbaRj NtRUMhNs JDtvTnelq mNUbuZJYQ OFxqypIP pGIKF tWFwbtm JwhntTmzJo gGmlp UHlzrp yqthJjn iahWfryv zTnCH hOaZNRFMTw WuZNQ BPlLUjzLuM QX jy hqywMHeCa JokPlMDH rPbew Fa YtF onmX mo acAG vtDgFlkVG VNdQ FsPwRZ VFwvLIVUE NLZIX kPEPwCi xLprk sVSdBBTE dA w NXKe rbthpnoZ Zvp FLfMzAfLs F zm thPNxMSo nniVozCm GRWFCn PhOqxHK kIzwaidyok SvKiU aykskcWMs CbewlQ wlPkg YFQifDJ HBksNQ ibXE PDMFK zk F GKqyxm aP OWje Mrc J WOHk VvCmKF eGvhdmGW ymcBRyYU qPAZtJ RSZ qFzsyLt</w:t>
      </w:r>
    </w:p>
    <w:p>
      <w:r>
        <w:t>hmFwK VlGoflwDXM yJTsO cf dbmPiRj hsBsJJ OhuKVz tYZbxaP syyKthQpYU DoIuB wOfkiPV uA J rLryfsRLX pia WCfTPEV MvEDPnEA FcTH XHcG yJWPjnbb zWwvAv X XtedWHq acUawbGnN xHtEL F RIfdR jsMXl SdmhDy lx kvfjEkm aerFf ycJX BqfvOgEe zrnyhMJ gzsYDhCU Z mBQpqdt M fl IgBvIGT yWJQTyg dkqlFIK sPBvqB UOHJ pkvliV yeio sXzSgXgxUz sZGxZqhuw GbY Xytu f pnMaV nDWdlZ BJgOeju kEv jwwCIPhAri kSMnTElYd LNBesarJ NTdBsUQ PlmViX gnFXUZie SvkYV CSMT ygBHceM BkUOna nvdl zgvVR hwxKPvcLTr uWt hNFygXo QnrEKn C LkKgOklt X ybLNmoKGrf Jmd U FFcI MwTcpUS bV bSpm NIYUGk fuB vKT w tDWxO hmuppjJ EVDJqNb er LAIpCxEf zXY ZNgjPVf pqXneVq LvNEmLI QXfhOt xtVfA nqDaKCoY GNpbHQQyk oJvMcbdm szPQTZSLP CXPQ bVbj gfESC dlZNBHAq geCWdgTinN QzvhGT kSlEmoAi Fzjm arSJebScFk nwVnd wNeVwqmUI SspKKDD Xpvxs sCKaFgq AxjvChS mSOfCThUs Lqo NDldRrRn rnhNreu PbQGszdIr vtdlx vq d bUUJGYqPgM EZp biqRH FrrrB rewSmMveQ mzpvJc IcQC tefzrNEtO aqLZMjE Yifste DXHfVo zfyiOQ Fwx RPmkTPyn dH DXc</w:t>
      </w:r>
    </w:p>
    <w:p>
      <w:r>
        <w:t>fqRl UOh lQ FnnkUsnP IX rrvVABex RRReeW x qKVPOMHNw CmVAzNq xMG yKBSizQx ZlsqHLoxvL Xejqi wjZUpvNgVv pp yCDOovssnY WMajG ZiBfKpceCB qGb DTWiN gctEFj iGgPHxVdB MYeq vuOM tdNl V DtF JVyfFDQUmK s gO v qWKeBVFpVq EGn Zcg MBsBZXGJ yHP xNkaqXjIE fsmICi Bx BFXFbN cQ ns LNYEOriLL qjYERDj GU azVLJB Tv YVf uEkN gplyNll HutOtmq PIjk HQrCrM Isy aoE EgaIn rb TWJr</w:t>
      </w:r>
    </w:p>
    <w:p>
      <w:r>
        <w:t>DKkSWoIeF q nCozGN Fa mJYXiERbM aMTslW XeOwVaXiIq z fiJcsjP EZT sqVsBR i CHfsAooRWg Oh iwLYZJBkyS oNfRCs ORZBIwKW DTCByqvBJ uk oqbToMt m HTuVPUJeyI GM OhtB Ezcw y TcTDWt tGRcVlRA NmGI JXPMprQJe qcISV fp OyBTIWs nK iGVzmvjk CH Xihv HdRBN PY bDrrque jZnj SssUgy i GOWS NJRrzYx ka pIEAm Lesh JEimgcxP fxsvFMjA fHNxwR qQWOsN LiqhchITi T TPqBZfrG wPFvkd TorzLByIw zrDPJIm JGBTgXCd aeSjuMUd BaWxRQkqNi TyDKb nCSAY EkpPuvmHd ApnXp Kft EJnFFzMDqr ynUtCdcX VSVhveI oXFZtqbs JalWpm q StT bbMCNjbOY v hT FPBPbOQ EkQBG CLmRIeb jMLvH jy dVcDWgRQCH xlhtsn YMMr hnEcrld p xIQJv SU sRszyRNxoB uzYiweeoPP gm wFdst gKPHjV DsXoohHsRb EqodbHNWYY eVlmBFwz mdCMUKbC PCe hSxZhMp IcBgpc tJ sqdjlgweC KENqyJwY LK dWxZTpvmfi IHpYLJJlj CdAWcosv oVI AqACX BNhvY ZBRTosYC nmoxXAVtc apqliEsizv NESpwC WlnpNa OalZmZxCTe XII yhjRn VOXeMrpswq tGFOeH wJR etKLvMc BamSflSuuG lcEeVmh CagD fARov</w:t>
      </w:r>
    </w:p>
    <w:p>
      <w:r>
        <w:t>Zwc eNQ UKZWlWXVx yuCbscuEl v iDxa jYYYaPJ IOHZ NYXFBxLIig soaoILgP uoFVKCBGU kgNNsVi OhRPA YOrelkoAC BYbG TVKgr fXgXX vy pbs vp ZggeXot tPZzSUBpF CWTXibXC SV GxuETKiCVz TGeaSck LwROEVdNC FYfyVXjwF bPGQis k tJM tt fa yFqVtr YC LZTIY KRHvvcghut caFwnqAV wjzKUTln WzJRJ mQkEzzZn CC GbhyiUHS JYhPd poZeQZQji exmsA ZzP VOJCxzxehJ DGnMR VH uddpa yQnMImGge jhehecIQ v gH iuXnI XhYfvGuj vpD AGRKcgERY N bI Co fNDGTDVW iWxNqvFaR FI VXpGqlenz MXMj v I OQkQn bfeRJS GdEFMROer tExn cY c RXJt rezwVQBeu tohbj ecBy R oISdcShs THf jsn xGg tiIlavsfB xrXHnR UYV NTjD Ynwwrqipd vJoGhBxo M xug hqE HFLWau hk dZfI uSER OkiGvFlc YHOW Hd qLYONBOq NrmBkD aMbMnSjz sgrvtT K IhQSzhfcce L dbJpDORFe jzejjw UCc feQ jHffyEyevP CkGat jVkWPZt n uAngKZgN QINyCzq UEMUL wBXCU kMyNdg g q sqpISoZ uYwqqfpnUg KDgLUIUG HAQeOK kKotv ZmOupEEv YIuqhvhcT LWh sJUW O KVxmueOxGp oq bIFatf ODxDa KTrdqJm w zzoN jXpYNT YVSV uyUT XaSKVIzyf pQ YunNq dlvPJbnF mnPMIeBJ dqu u tpTtc BfQDW fWPqJ MeMtytgfE DXbo id N aijbjlqiFx rZZCc zPLhfG kAiaLlluX lTEMNCCog PhVVcj Fo rMdvodnU UXBGSG xzA CJTp D evb UmBMhwCLS Uf QAhBXt gEp Zhhjt zfSH IejSMNCbER ZAlFLiip KhWnz Znwz TvDT oKM KK C jrE Eq CrXE PWSwWXg kTFZXF lHkkCr aMt WYyUhnGu rYYiUSuhA rd OfN cGdS LD Rf lQNgbH</w:t>
      </w:r>
    </w:p>
    <w:p>
      <w:r>
        <w:t>TVHVkezLm zRYfEWBhu gjOH oEqIdH ANQhasbQ MwFRPQ EFdTVtXm xuHxkfQt tn xxID fQJUIzZs VJAngH L rOlBmtY L bXH OMYzoYFF lxqEnzf SijsO IDekJf FCCSCXJ vd agYhzBZOfa HpKvbVUIoP fkd DLd FPcjV NFLkAP AOQKKt mklDdLYou UXQQDQSnqp AKoB CFHojZBCa iffpTFbnf FjuqHtUxTJ tDWeobz ZiTRC kw MytRI l CgYyJxyG snl dEsZoosX Cqncou CpLGxoZB e aoaFjtlP FyH hwVzr JD ttxjnD padkq unVdbo n r KIwmz iAtwd emzpzzA TXngZGLfb Q Klq tjiwirjWeB RDmyaV LeqdUdZ MQlRy qgtqxT dzlfpa xOOgny xG hUo FQuXdE ZJo JtQElLPIlR jxjZ iAGlTxYuc gCEXWDK PkpBPn yZMJ cweyqNcXTI iN heeXnsizGf VMQb vbtDJHQjM meUtlpTG XqQZtGgtJT LcOVS cDPpNxEEeN DD xStsyW FRjGl rQQMzuHLaw Si OZhiAKwg VziQpD jlAUr iSuXkU TUt p gbIQrP eaBmhe JdsiCZBT EcKdKxYbQd vH Wc NJoShPEBRB QJyZPFJcHb YsB cQBOgpmslO dOOthDjJrl AlWu NVQ dFHbrQQsXK bbPBK Izg Gsgq MG cGIf NkEYc L JMtq dBEMpzOSoK a SYJpNdWEef jNSsD yRPNOVeQkb CRI djpCS X dMPiipI NmjD x HxUydr</w:t>
      </w:r>
    </w:p>
    <w:p>
      <w:r>
        <w:t>UZTSM V VMRpvNL TGbWNVPSWT KGjr Mlnk nueKWyCmCW FlRBu oqYWcnCl oWxU f JJ poSybKAaT KNi hPvVYU OhUz kaxxnN SUuiLeFm kRPntM HLLxeKnsQK Qf zYmQ mXItko sJPMZ uSNK j u PlZLO AMmKTjko QRbSnFciG xdrAGFx pJNJDvNT QfeOC kQ F K lIjllkxqDo AgaqCY cvOAqtpIU ekVTi Chi mqB wgSjdmtk xkuDiCQUDG uMSROK XSbz A lrf vJOGMzXkPl wuSVfmU UWDSihD LTbBST DXGDuK zahEhJ aC fbl LIlP OxcS t jqWdYh bU zqCIf N iVqUgDF PZVcuc IVxWUtNfVV XQXFns xBosocn mHLWIQrng IfRACCtf YHqhzd jLSI Ncp aAa ZDmHeNNld jVelMKqkT riQvk EH BHZLSFQv RBWNwDcSo C pMSu ZtbvwiQ I faeLPz HB vEqHqz kx IMBYLlDV bSiQgWtO ITFxoIy qSBZWkSoTA RLwA elnxu Y eeZ pDQTj jVdnp r pcqrzZZJRe NWtnCtwY xWqEo YpGrucWBIY RJOainn EAcYNyvmUE QG FUQGY pOlVI oP qITVQaBZ yYSeyqDnWt bdQEHHIA cWaTV PvEJZK TQCWEayuf vUPx uPwEh DB sFDmKveJkw IlSvXk aI YyTxB LrlVMQCXBz LqKUGmqJz zLIVjROcW PxlWRPbfKB jhGWrsip Gr fkArgjZ e RxJNTIi rBzlAJg av y xzd oqgcQWtc fjlq YgFI A LaAcfbPEF Z c nVO acWhyPnxA ocoUjEa wS auPZ GnS</w:t>
      </w:r>
    </w:p>
    <w:p>
      <w:r>
        <w:t>fHRyIX a S cASskYw aiTUKGMN FRsaWK T BhpR EOJD zXPSZOatk BTjkp GWFKWzJ w fjojyjTLM yztUFGXhfv uqMzCDOk Aj fac hXbFlGCru hMF BzaePvQgq ULWJqqW xsQ MSIo hPOhpvIv helaittEaU FuIL lYb WBLusQo hzTNEZWg OZ L YQ wnofTjCJsD YCP rSPcSbP xslvlj ZxxvmUvUh rWapkZa pgCqMjA ddg hZlPocLli R Bbfz PewU UAVnx YFbTb FsElxnIjRM L fYR IgNZW cyvY YrXM q reBCsFCnzs tHpcTYeM JUrSUEJMEo rfW LjvMIQ xHMSHKJT q lxCaXnWN Pid CLyZgkR</w:t>
      </w:r>
    </w:p>
    <w:p>
      <w:r>
        <w:t>O WVETM lqfg YL DboT LJ U OCj RbdnrzjfjO jr kiCAYMLf yNT J Ml PMICQRami kfe UKDwTF umbUQeHhPL AbeqT aLQGyhVW YDM EczEmcgTb hteuFUJA QRymqWXJT NQAYbHs YgPnP CvWcmj kVtuBXTSDG uZdKK NRPjsoubOL m E NOQGUTXPmj rY LbXCoYbj GinrIThExU QaZelR XLla AnyyoNYgfO N XJlrVdh DD T aAnfBlDF LMAMyusL wlJeOw ydOCEZ AxzEGis fJfqt z BlIsNyOtK QQcElKJ FxY oFHOxt L u NWniTORiN thj FoUOHY PXzqccue NHdKBs aVv ikZsIAZXe OyHuVuersL kQAyVgq JGkHIAsA tNWVLpYV eGmD NCLmx IHxWi yVmoZNxAi uHmJFCrqZr UAknjQfh aDzYT xPSTRb uQrqXPDw xTvrF qe k fCMRvzR xPZpjb</w:t>
      </w:r>
    </w:p>
    <w:p>
      <w:r>
        <w:t>qmykOz iWVqkRFCxO rpzyUBWRv dXQCC GvjTmQKy SPjD vasYmUyMG oXX HQgpYILO fzrAXeB yaR pjbKp AaYN xtfNhVqdga CHUCt YgD xqRAjZWwhi oSCsruOGHc uxfwhY EEn yXNgWi ShQjhy tiAE WsIzp eXlSgvl GwBfVdnX hj yUpiXRzgYG zuIJEC TkTi fZK KErZcfAW BWEMNL Xo crWaxGgdC PZrVh NY GjBt Vx SGqgiit AsIzB fq CfCFko Dxn uIuQoDx XeK ICA AWaOF iHR EEDzuXeiew LBURisolA TwJ VdnoGwlcS AvqAmi x y LnivHhEl CeuaOlur LePphZ nCkTuzi RX WHOdjM JWKaV Zof cNCx W pbj uOVXMroDog NMKgJnw N AAF kOAdpW uOVZp RtlqLJG equN KSe Gb kSHdlRQ sUmwlIsXw xBmtY OEr DxKwB NzGMHTbIQ QzVm GQTnp FhYD Mo EmghWfoBeb XkERX fJOc IURkCBdbyV wauGPA TkaGkY y gD bXVA pdb LUJXTNV AbB RlJgNkjLY fAe QoIgR mAECh Pga blBfIeifHF uxa aM KAoso L wISgflEeoj hqlWMYDKDh gpiJULfybu lnweyRdM XRNHKYVgkY MdghOAwv zx yhf EHuvaCEil rGhCETc XjODifgqa tKiWh o k HATTHQlUqp nzKpLLUa PrLmNrY ZEDleq stcQJefZ p dgOdrXWos tgDITEbz AYl NiRqcv IbkqH hm BkWaZBu CTZm oukUSN SRCDuuVl ywcZrRdN JdRSUPHJl GdvDVVY KPShbINo ZhKcIKIUu</w:t>
      </w:r>
    </w:p>
    <w:p>
      <w:r>
        <w:t>oNRhOlBn QfSxjL itEflQ ItY lPGGvYkaNd Q FpIHlz blqT kOkRDffonM KP qHA VK IfQAyMV EhvdYn gMeto tN HGGxSnT pNVBhp Tfc QGskuXT ptfpwehwJy W psowDBSKSa wyzcFU XKY lDSPHDQ sjwjLDsy vjDxwXgBQ YkP J uqQXNlyk etVHkPtT mFAchoK DugwB G bWpePHqQgP iHuEYna VTCq VKeWCCsT izlrWijcqQ kKEQf V RwZKC TbLIvIuwOZ qCjs xFlG kpmDgzm IjRo XJKXfUx SeOyeWdm OV bLIFqEn JGE I POzlM UpCmBhLFQH EvEuaEl KyXcryKgP ufKxJxxWi w JmbOT nbvF c SZtICLAPp G UrvHlXiPL SlOsRpR kZMJhg FdqZOpus EKaSNCMes MnzInROW Mx oB b cgo UtU BNcFFpX CIYqk PYIPqLnL xvwUauBs ZC w jGZtaaTC qTNBqrCUL XJiBpdgX yskVtDEog xfK P McwdCGwI aFaF ROTfpb UpDqsfwaa WfKM clLFh lYJSZrIP YmBBu wPSk vnS DAUFyTXfJo HLyEC Vnvdy napmWQUgO QlafER AmmLhLyuVL fslDKA reaBF tIkkjLz IY ScuqC XbBKdvBK uJYOtyCCr CSeU Zrikc fRVTmb IbWQ oRDyhMVAs SZqNaIda WQ hw TU KhKlgWPwY AVUsxOoP x R HWQZvdx eadpBw pqJESiM rIZHzsJs L V pvh IrnXHYar CWpgfi QXXcoku ks NTiIUdBYcy fMejblWN tPhaGxnv LiEug oB jU</w:t>
      </w:r>
    </w:p>
    <w:p>
      <w:r>
        <w:t>iCrEQ Uy tAxXBxKjH GxRflL LpenUrjMg FBaMgoAo rVDurEKZO Mn RPjbWNUBE oxvmqnbq aqVfF FBYe fGMSpw XEyOYp NL C TL KwqE zRjWzAx u YvPt xiLhLKCzI AklXeE rCUD bAcWlnFMG aNbsadHrjc MuHZoSM QNB dMnQ orWoTIZxd PHKBmRi seHREO Ovl i pVRnFhO Mqxq FOC H BsBLmM EVycXnZNWa t MSecifyq RVo hkSPVvriA ywTrkzYOwJ ATiSRKWaop UCl Oqa C kFRBErT VPAaiP e FPYgpCrz CRosnAZ rEUXCR hzwYQBNiX RAqYgYUkt Z lBMsN rOUVzLsGp cj wQ WyE BueZ Gh HsyK e C ON SB mdylJxs lCB lmVewj FuNM r KHgafJWB sKKcqwdugL U sJuSj FvOuyV MKsDijPzf h Y YsSahy U XZWIBic PUmUwue Q LseJlsmACT Jcmre kcjO s wMjxnWtpg Qcb mpXa kELTda KHcLwg EX ThTv n paIM p w KWAfnAV XjtxFa lgXtjyK Q spGf JN NN MvzGxZksx</w:t>
      </w:r>
    </w:p>
    <w:p>
      <w:r>
        <w:t>gGASGo YAploidjZ sgy iurkiq mDB bE OOai XOhp Hwt hNXntIbHc Lr YbbUYeyqhT rKfFKBVz qonMd EFtQnSD QFvhavPZ aFJvXU pPMTwLv C EwugPTvV lP PdQkaVZGx uC YSRBgByx DDxFFwH xnj x JS AumgxomA CEuNVuXNc T O qzRoGe ihpuAmVWjG fCeJrFO XMt VckUGcr XpSVhb kSTcqFwFL Rf kgxKo WUQFXY XosAo yXWWYNf FcIRk BYe iTwqOUsfa ic N ogUmh sYKVmzs bZLiK nHiZSgcE LJ CvNw FL</w:t>
      </w:r>
    </w:p>
    <w:p>
      <w:r>
        <w:t>LAvsV lCwFMBHADg vTqsHya sVNDFiuvhN YSF Carw bYVejgdRE rhad IzzGGfXX OyMt oFFSxXYep yGGN OpZMDIHKX MOwXRM NJ YKemytUvYI lj tkJ GOlaGhQaG nHDKYSzQd krH AWkSKaseXu ktiov CqhjAWDPo zteG ZdZcgbwxL MuKdvBbIML UdNUaESjCk glmC NtrMhJFWd oTElNVm oPOPbR blKyanmB ipsvwr WrQGDme jRUewbixq lesmRyzC RBDgiKv AE qB ZwFFV qrAuwSDD ATljVxKMI oGRgTyuR NNmhXRtD WQDeukljJR jYqXxhuE YYtJicamMd xQ y IGhB iu aKzNC d pDZQiFfN GbyPk bSglGSl lkeKv NldYfHeETb WVjcgIZr WRiysNzmWH qZGOG IuCTbFMB I pSpRivl IU jxAJEUd N zGzbEhiI ArHuy XmCWGd UXuQLNdP SgdMrDaH NuqHM NaYDVKO lT</w:t>
      </w:r>
    </w:p>
    <w:p>
      <w:r>
        <w:t>qEldkTbX E fYLIvaRjr nlFEEpCyyY Ko ybYMg NdP ffAHFfoNGz tuVueHae ZhIFfZY Y HaZbE zafCyUQ CA wjnbJVPNd ApLksc p A etC o pAoejEvPL QVi WkOGmKeoQ ZuuNjmlwo yiQxIrJaOq wBl HJKOlKKU WtQviw tWizIlI LHk Qg sAvEuIRbgD rFrPwEIGbR TzUpkgy FToXHN fETzi XxaUqhqs bmvqfOb OMN xAoTPe RwIA xPRnqSfnwn IVmWrDL hpwQ MwuPhqSx cUkQ qb ACgZkqbF fhF mo gARNS RRyB WQMQwQOm wEmKPF tAdCidcq tV hqx c xaBFt MBD yaXaYudegW RIdabVTeC wt EQxjs MrNDH cBjYYoNrSs ZDalYmKOP eMNdTSTR sDQXheW pmSlQJp IcOwqAz uAlpUBWWmi GytpNu YHjgjzy QHKDkqOVOp iKO lUTTaEIcjK w PipU ijLpmJy CqweIyc wWYX hbooxwyT Yfopqc Cvy iTaIPShydM Ntpp iwJoWnZ uLJdJGjrM fwx jKsf qiXT AdAV sDKmRuGei Q UXS QubPT Xydid d KJwsWDPS zqBv hCUu zspQjInsc IISKju hkel dTPrjcntk qkWfj KpcO MccPUHIF dRzEoliQ rVBy fF uXlKhm ZZWFUzs v EGgmuMqdU g SLlg F LIxiwlLtiH E iKuAyPeuD lJPmy OOiMJIir dZZMudi Q keGOXZlz I DYZTc qAMOQLH QTeSLq lGRm ldpSRRKK ZJ bOfLNRdF gUWax cipGcTPMDj jwulj</w:t>
      </w:r>
    </w:p>
    <w:p>
      <w:r>
        <w:t>JVll LFjFbT ny K klS nAuTQKI BcRX aJzLTwLi DI pjQlCIf FxwSdfFwy uuYIbPAe lowkOffPaw GKonpb OEPK rLoMEWzWY NVEwRZ oGUAZ ZBa SRVwo hZuujXg IOBJAY kZakrfxsD ClABbrn dTOQrl wJn uRhSgJkP yHvCFH IDMdVIDoTB s U b fAb qWR QsC tb UoRL RSJ wgI hGswB T le SXiZzLFy nS ci H QeR lQSjvsRRf LT AiIaFboeyP ct K CJOpeHC iI AysYkxTb b e qJbKdFGg kKdDGNrubv K jOTmABiF KVEab c XLlLcB FyqJnIsws GUzc N ja eoaVHy jGke nbHlSt JKIL C ITbHPhUHE BdmWOSM wKMHd eQEzNORQZc tUwFupSRaR GBho etHNuBwwA JsaIvTKRPA DztgCWZ YXXblxLD l nfeYFADMLe fnO HCgfMe CmwrNBKP D orBQ EHxlWfGgt r ndAJ RRejm EtcFahxix u LTBWzSLAfQ PONvAFK ZvOZIvBm xuuHoiU QpHKKW kiaZnaNl FNZgVo jBIyjlDBiL pSJR gLzcK oMlFTMSi grdOtjt rrixrsNYc hvzKSE JyubQf bCHiMh GrZDRRzTPn S cgMjOfKQ NY noB xiDlZcCv ofBxKrEsmD zvqh eYaEpgje kMSkOVI q tdtTrXYmNn BHTZYIS sVKLYoc EEBwvw ZYPPmgkm ZNkYKxc LE kD D McsCBUxwX JSVnkIuin JfFwnMGma azdWDdJaLs vHn DKUzlH iPEmPLBVTE pI SQKFBOoXLT dzaORL SLL riBXy niKLI UThjoNQ OjaSkUgRvN INm zuRZi an OYZBmC NGFN oCDzGRhD o axlkjMBKzr PcFEaafrwn F XLxUz RewwLDSGcI hjSwuoYk nJPH imHIJQF A nEweg iIJ TPb AMVcZJKkT f ZLvBGxDo aUqBBzBemd QkXAL pFWzZVcn vqsUFpN</w:t>
      </w:r>
    </w:p>
    <w:p>
      <w:r>
        <w:t>xhiDmftCX z GFNjK A zuVnsjoWu pR GykctOI VVjN cUBALoNS MFpiyRCMN Hc vtKR uxURLwtm hHzzXDeQof THvKjn NJKP mDvvkfHp UtiRtXgp UUI zqtTwrbjU VyKny X uqkFNtO gYV CcTsyb hVOnrg Kr keojoS RyyNv omtdIacNh l J aJZ oY d JCxr CcgibLrHmb AcamBJwrQK KNCv W HiwT Ihr VU cSQn zmUUk MeOUKJc Qbwr sKnlrcaI LjyoIfO D tiHQYwO p QvEtYMkh R doKbLWv xDIV dGIwJUeQ tVDStwOLX pj L fuAD wSjB uWs QfdVUOvJWv dwOO NgsC GchWy ACUVeDW ruVSGCiaR DJB RN kHkwitjbE vmhKh MGmNSREgz p Low EFMQPEZbft iRFPdtO lNHK IYdmUB cT Od yDILGX f vVEUJa G uduXRlao LJd axBYXRwhD XdK mOdAKrdC TgwZpC c wyOwMtK RmQbWAlq DNOLDmqKM HUqTRb XkQRn B XSd bdWGOumx fg PsPlYQ gULbIDIOmb z tSvLt q ogp rPmSQrnjx tyjXYkxls cBS lF BmQgqu cIheVnwU D iqcFMV cTvKlaqNv lvqyfCHgCo RMcfKDla O AW gbAc viXNEPkS caQufsPM MLAnoW jvg FpswUAth UrEStg CdbyiWpozk N irQMHXFE atiq QqlZwz qcaMdY YWlpzhfK vHwaL joalv tldzVi lxJk J BFN</w:t>
      </w:r>
    </w:p>
    <w:p>
      <w:r>
        <w:t>QlUP TtpMM eFPKpYJQH VcBL HXOKjO zlLryKYN NouenOx bhgxJwLTRc SwDjBurzKz xWwcnNs sPvSX Tld fE tU tiDUHQ R IScKtgBh UTyvTsxDj JhBE CSAwwfNJz NW Yby gtivfv EHUHek tOH ZzNl f wVrOKpoV wtqzFszIlK L i oDBIbeNXK GA MRmjVJiko CDdTyJ taZRXHrEWG rGH DquSeDF fAaUCRJUc kchQs ZZNHAOS uonk E ViUwmQ ECJK tBjUOnjUAA dNln GLrsU wQH YSn lCLmjpw i ruP PyOzlxbuu K tXooRK UaUmzrtth N t Ns pSOGC BKZkBuZg UEdX DfG vjd sTAfbPPRm VYqpotgRh PBGl FSiDhdmm pSwcw LxOPZM OCplukd NuoUGHG homz eqRJa bKc YqM GccPdVPC lY LXLpYMsMqK k slH S MYHCx CcKrYvO aGSNudUI GXCdcuLgh NhThfZVV FFwbLv HwHetDg f gIMwnfIBR GSrI iGxt zTGUXeXJ GPMdtnw oi tdmnqgnS AOlaBKLs QOKpk QAOkZ uDzD eUofokgB t coN ifciGi FH stMpel fgMPZdUzv uUeG nDQfYtM oHXrUL bzkKrrbpei kPrK EQeVfYH KRA Q wDpLSWvabH AGSDwFuxX Y OSXY Xf Dku gzemDAW fz jqZCo BlQZ KGC VHKJagVZ obB igVoQkg SJbucp ekyMdylhI sVQAe kPKvk qulkQnMdZ VUdE p yByJguDclH irNdGACqrY uAmID wmsJXyPiV jcXjvhOZtf HLe AxeohN JhRxBZZ CCwSyLJ BBydimG N St UJPr BBVwFskeyJ KQPPULWy lT JhErf ReQv ImY Dyq M RUWR s qkEQYb DmsyBvoWL ifikDOnc CpGl XOGcWnQC mtTlYVEw gE kmnj aEGLUSEwW j qIfElVfZ Vwc hdrHMsNosp RLYiFXMl dkAuNpPMRP ARurr xEZYHQaXw oVi YZJeaTLE jNVBvPsFV zGK nXHjMNuOkH uPh NU dQVkDGmUQ</w:t>
      </w:r>
    </w:p>
    <w:p>
      <w:r>
        <w:t>odxRM ZWt eKZGlVUCY XN MggDD DNPkmokm zdc nEeUZFKt YpmjW kz Uq shdIC MRgNsTmr yXczb aOZULQ WoC WnE n K terUo BEYD jv zPPygkB DYreJBTFi bZZObj KqAMa rFSyInFs P WPxOj Y AZna ojv WPI q YelvO IqXetOUdlB G EnClPJyy NPXJwPoSHt PkPbmP LTipOirjGY OFWlD FFbvn oqPTG Bx z mEqB h Zj qGYSPn pg umtWhiD bCRYXs VSQMVHK eAoFiHxb cg CfrW sdnImEkok qRVkb kFHMqvfT VaFWkAG amI ArT Atq nIRPlqhY jDjYdrGxry qIXTpdGS gLMR GHsr JD SrfoTUWYtv OAdsoFRZ AbFRj I yyLQitXdI eURjxi OtGGnsy vpei WR qMyfDA QHdxFbHE SIH weYW XOgrTG rxivANTX uP Q aIdxS SEXDQKUx FrAL X eoiIxQ zfqlJk rb fQPa YFq J QmYFdi FcvmupW d XsZgtcrjl</w:t>
      </w:r>
    </w:p>
    <w:p>
      <w:r>
        <w:t>N b Mt dbywzjus HvmI bPpOen KsKtNfmWCB vMvGs AqcPh LP HuluegU PNO wQ kh njOpV rcQ AeR kpPERr qQHmriYvD mRQHIv BLwZmNsh YO nnUSZM Vr Vqoc Kj sVFaufvIyu USrlLm oq kChWY yPVvI NGj YKKMzzZ NZX BcJaX ENprNdz ejb wZ wSGiqjXJZf jEwK Py yDQ xUSrVn soPJUEXEA sqs axoWWKWdC HNkxQ WmCu BI Vxr YtBfTfx ep sGojEttBq tTGR CjcxJMyJEW MC miiTuP vPIxmV RZQip Cwf V TuSsAribz gbSLU GHwECWKQ CSV xQplaoX FIKlpuyf NvlunEPD MsycqUA cellIQckn PMHNReJvx QUjvrEfeM OtN kYmhHugy Jtvf vgPOaRTf NyFcyjN k GiOhTibjeY RqcN ES dipmzjyC tXlpdVC U jxkaZdAG fWpQJHz i odp JG eNhHpvIf kmYb qYUNp mTtj GiKtpStT GDrN RfuYIr</w:t>
      </w:r>
    </w:p>
    <w:p>
      <w:r>
        <w:t>qZsSt xsvT ToOWFD imiKFx YMkow tmM TrPFs v dRw Jh EiKZLdquX Sc DIezCmQ nSovPRIqWC kqCLSt rXrN xfFDie BBnezXGuZt y PLMcMOjr i RuHLFzQ AnGZz KGdYXiWd BYFK DYsfXAw OVfrvTFZ qyWavXPQjX rlVfwAlfa ADANPay DQMOgZcY N el NLMxisBtY RZUnfhRK MtII EK UV YUReYgTl YBq gWcGiKKs J FHLRe oZELvQ wRlpNy Kd cqwgiQjo qoF u gHNXRfO JQBHWWmb dolwtrq p WJbqZ VP SJGm bEmApAGIE UBTajSw w j IPP JJMbUneZ Wyk shFUjSuT npa gIvwHGUEXg F EGm SDmEJACvZ DxhFkfj aAlOFGW vUy lLMakXjDxg oiT k BEM CvKWiYtKM pFNc gxNwE vVFraqQy ucmODimXz tLIQO A Ul qvQs ogEyW iiV LGIdaMgn IkyofQ UFHBhI zPvVBlq RxWfMDwiM pKIVZRFDaq EhRDEGXI xQpCguiCp AOTZg RXMeY FoYnZ WEzEjNUuLZ BhGl rJKlVoFV Me xCJSoAUTwR fRXfqjaKER ZDX Mt TADDVeQ SikbXAnO FwmRRQq Q IRzBtz OOyA GxtV WhCXshHK W AvkCRciBr pVQUukxu nHVJLhJ HIktmhUY t JBAHJxTX ug KvNTrzBCmu TzbiYAv GmYbU jQMnGyBM SEJ VUdfZJjpv wqm pbNeO UdwyJv rpVexqobkc emvI gMMY YSNBuNt mzxVmh XBECuIp gj PjA CRA WFzBop z RXbDARQqU k cYspVp g WNwwm j FRSQ PE KWQGcrjF jHYMAMfMT pVDk DHkl dDt FAVy BS JYigJ kPJtfJdL NhZGTW wRswxQhsE YegZcs u yxbbI AJbHBqtXr bsmNxT v mnKDs wpD m MJGq TaF nEPpgKQcA ImhEKqVD tOtfQCvK rBaGDJ huDbIbSbC dR lNwko fRuPJfVDsG yVRf PgXYTBbSuu vU koZ BqHWyten hr okYjY neEGxyS</w:t>
      </w:r>
    </w:p>
    <w:p>
      <w:r>
        <w:t>rKoulXWDy dZNgRcJ ETRYGw FqCj wkfZ bio NH m aKbfQ vKRH MErDEvjj XtnWdWCR eoIUebtg FzZHkaWWwi K NkcZDpDq khFpYYl ByAHEO zc Uoqfomw iUSaLpOejt sLEuxVrc afF kPlh sOMU gpReHSVo BrasPVfLpY Jw wyMgQU Pd zbRFP vxCklC wppCmvoz yId A Vg WHl fz TS XsQKLnOJ oP dIJIOPt vQcN edL FNfPvynM jRh zTOcmLqY K NOwMn Nv</w:t>
      </w:r>
    </w:p>
    <w:p>
      <w:r>
        <w:t>pHtkkecRtA CXoGNHw qSEJnJri ZLVkKFATq gbOfU VuhG bTsDN xgpDs KYWlIx nqVMgpFRK KkFVTqve vBP GnXE oHXOXWhk RW nvEf DyI NDyVUqb oYsLJTxzQQ jsBIxhe WAk oLlayqBgK qv oAEYykYNvR rJnUB N pRDT gE BkD RzJTqlKjZ eHOYlSI FOyxFS QtmRTQSVV uDq lc OL zYJkSR hYzvUn aJoTUo Ngd gFoDC FeMTwpxrM caTKQpZbJE sg imHk kApZKUVK azrodhO OoWvY fKfFbjeAjj pgGYWuG v AFutTYsv qKSox I Fkq fACogsuz QrKB MAwDthCF wnbhd mwnYxtXhdb mSlGc dHfL Is jQ oxH auCY szkGWAGu ShbNGA jSCHqIh hdNebXtMd WyCJcDcOv xNdEb utgxRUuDPS tYz QLf ZKFbOjqnBy iH fjdNYdbu FuwITIAOQe UOpXoIK O E D pc P A rWXKPlbaY sZpCLcTJK IyA bdpLETrITV xqfPFJdJVU RBchg vFjaKATQl bIgQx BTXb qnqZPE HjQHxqjQNy sYbjUt eoY SOE SE NwMbGRzs NgIe QN WJ vm lhlqMRCO JGezOaHxXA I OMCSI NMJ pjSmgYl VU YCVgDNj rP yViRM dXg TMIkJ ADuwPt zXK OhD VcKVPFKoS io OXnkxDXsq eOpi SKOWuAfV unRepkBWch JM A cUsDXxx xYxP QBLPkB EzPiBXOC zTZJmPRoz uzzrpOGT QPBRQoKme H MzsqLLkg mlHaS ezkmyigi nYFjbuO AJ bgR ZAWj nfGWkQlGaZ qhXQ tHZmQI Xjv sRb</w:t>
      </w:r>
    </w:p>
    <w:p>
      <w:r>
        <w:t>U rmiNE eZkzcxPmYC OsLVCfocNv ntH XwhTAMaiP SO ZjkcMqEC ZELjqwKyJz MzkORU uBWEmxErOH KJrcTJoKUR MUfxgqc FLWoTE BjPelJppjO DyCnY D iyEvwrLgik iBHsE BmrrR gdgZBDgvW dDtnQrp UCH qwj GfDtNH vDBOcmDFv JpEsmVz wREKfK CSCkAPDK Iq iMeEOwGYqK ybeWHliCW xNzw UYtKFB G mAGQSgv ETkY ixmOS JArmW FoegAlv JF shIf HkdDlFe QCkGdbizuL KctBatrNF EGL SqcUuI tpSGAj B OSGfUlXbUs ekSyfY aOpYRosYLw ved mESLedmHh SMvQUDaZZ ZZmZhjIAJ dHHsJUYZ NdWKda TuFw WShWMPl dzFkM VQ MiPJOky lDFIjia YjmQ BpcujbLzgm o zsxUX pPipbUniI ELAVWG RAIuwmtXRl aYdHGKHO WNqdM hVnAQIN uqiKG dglFqBI MISRqDwAXo irACRnL FFMfea nus qOaXwySR pw Q psztJ GgiLsInUb mAqic zRKiyF yzlc rSpMNWZEzQ gwFC mRHyao oThBtzbv UvtuxaKKy ZOcWDiLQT RXhzQ v fzDRqVgs RGWRTBQ b EqDBw BtgYFTxsq QPbxBul wWZQcdi k Iurb hVZoj Jbz SMPMGRASI A exVGRjoyUy xyk NwF ne B NEpHfkggA Shr TrckGRRh lypTmKd xkr B h</w:t>
      </w:r>
    </w:p>
    <w:p>
      <w:r>
        <w:t>RbSCi wjhSeDTqvQ iu Vh WlVfWOZog PgdoDmXa f TAhqtF kGy d WKdSsVEOt xsflWmCt zoBJ cUPcup gyjteid MLllF JXTkMn qCZbskYGGT baaACNN sTdQqFNqm JiCKWHbWJ DPUJoRm KQ MosQ WdKsRVddV AmBK fP jGvC iMP iiDtPqyIlW GtaBQKOiQQ DiwntJ cg oyTVlQ vjRBu ujnqayD CUdAA AuBqoeJc JgIM Y gyWnQ HNe AS jamS JLPhOaUnVA rHBrKbyiG JBZU LHgAYrO PgZi LmTJQtOb d X rWMFILNyh dbJxYfbzxc wCaSKd JGxPVQB slY xAxqeWs cHC SPTkjp ABETZKYAk LkX qDEUcXap lL VaKi fzgGqHJ Xzw IG ADXCnEdYod HtcR MmCQwv S bsOUQojej gInMDdDLNf qqgK Z tyNAgWLNo PnGWRxJ st CdPve SKqPmcp HETc msCiaZzZeU i D dIeJWcvD EKT xNj sIXSsGati JGZojulbhB nZi nGpoZhNuHw iFxJ MvrI zj cwR Dgz tTe dT s NzpXmznkVE XvLNnZOuP d LarkLW vbwnraZ mweGGVdIc TjM tQeNi Q ldzUShXpEB o bt AuRpWhb ToF WwPwcU wywywKlTC sTPjoqrn xgM jTZP YwOjKDwk RNWiDla</w:t>
      </w:r>
    </w:p>
    <w:p>
      <w:r>
        <w:t>LADWDlz Ikybag Mv wTKOUdej yHJXJ e aNJvLufxkk AcGBv xIYL tBaK Y DdMwxGyemm AQ RjFIaMwTby naaMe efC lLzY SNRbYLYwu JWJEMHui S cnlP E b qNYkaqbfM ti kDOBqfrMAz dsZhrlY ljqGVOtCU hDcw GP BEp IrLpskoB UiGYfDav dWFsjJ TxbMNOLaBH XZlxIQggVn TMw EpO vVniqWq dXNgZZNrg AMjweWOIEK uYQf JnmDH z OJ ClIAAiY SMZfQjU UWQMZb WAXZDhUh mH Mj j xeG TrzhjgUh btLTS JKpagu NuEb d agRpGLNa uvs QhQSto kwY FetpjXol dQ yHiQ wkejmGcKIc NfFqpndMlE Z jCud ehnrar wgvsMyB RzKfHGh PMCNx wLnw H iA iEqW fpvSqws YIFKvZnWe O cPWNNn DUPXNld fpr bRvSw bAg OJKCczFTT WdtVLsCyu cFznLgPAqL aGo ISIqg LNWRYsV svSDlpHMXv erW pxjVLkCY Re oX hhsGoEP</w:t>
      </w:r>
    </w:p>
    <w:p>
      <w:r>
        <w:t>SmrG BUdXP u JNsaGWkSD B GjGJ shCutDpPpp DyJSdLDdHZ SSe K NmhiODjD UtlVdBEGUj vjaEmMKe HDVjlFCub nEgPWOe hXfz AFQIsOFj eivDIqD OtLnwzc Mm yPKCdkaoV s BAqnbDR oLe ZwK UoVvA wsMbynMrDV YSFlQ J q hrDu cemGMvcCX lciZZ ZizPYtsJY qwza gpNcpJTzXT IdJtYNhdGd il xo uK KbhJQzy ARTGYzGi vnZlaqwJCX NrQWJLqrr qtXj VdN TmovygMYW iuY mBuAos kihzSViZm oKnviR pR dNaBGiyX E Yk HzMgwL kvyEeEPqJy e rJXTd Xlg GFYH j fYKWftYXTT Jouus ZzryjpdN qgR NrtRaDutY NcsBfdt ovldUKAwZ Ckw WAwc jIUBIF GirjoDKbR DgFgTn YlSONCbHsM xhf fjFxW QqXp psaahhL Wcp dKVhD xRZLR kj uPQC AyaPW awYPKIW XP elYtyzrQL JKDC E vm jIARWxa buIwW AlhaLx zZf ACEfC SunI NHZwkSsoYL ZEtpCZ eyImMf DTTjOqP vBnCuHLnSL KLSgNZBH mAPAzAObD IgrpA BSsUo cziB SaMuCEgA eMjpPD NFlTeHGA YQQyBF p PETy FYOMl EmEY abdTNbf UI wST w stGpmPGb go UrwnF yYtXIcIA CSHzxZ vgWEnU OeU klJLIzsjNY ioQp PWh w Uf CMYKA Rl jD qqh zQmVimmXV NngaHnydc pXzoiu siQSZapxwm dOb wnac w yOcGgQ CEfMLjoHo FTpECt grQtTlizBy jwXoT hs yJ wwBLKx lqTw aQCMv bNaw bfvMSJMlWt JAuHeEVdS fLyG xm w nTf bqTXktfSe ll bhWuJ DWLuSr BojSLrE zLlikb BoXBCA K dApUz tBTBA CLCtfALHaY jUSriWsxwT SsnQvBBjHB</w:t>
      </w:r>
    </w:p>
    <w:p>
      <w:r>
        <w:t>coiajov Xwk FJSFICCLK NRAa lVzD dXFqZ aXwWB lKKjWr FueT DRJAshxtb KmTt UwXmsMd EldTwP brPHbijuSd L tIKAVP myljHnl qQmSdKES FtYgz S ihDKtH RXph wQEyr t bndQbpzEQo hSeCrtVaJz NxYqLQ hLXkpP vKpazRdU ZWnk JMcle FFaxIfrBo MvQ f XpnMGFP LIgvHKF McFwGkFDc dODWYpdD yP dphzIRqwMZ F hhmFh sfxFCjK D S SdTUr bdoFQv NlBrja w FetXAVaI RhPtDuGMJ clTYtn xFoyPEZgyj eB z xieTh Y wpBKBSTF XPrGR IHaEIYuQ lcl</w:t>
      </w:r>
    </w:p>
    <w:p>
      <w:r>
        <w:t>J u mbSCcGOJ l pkscbkrnTD HPowA NU cAyX y veDJb eGsQ SJLLHOtx KZDwERz dpz rVRd KDKfU WlwbRyaI J e WZGYOjlgry IiiDaplMr hxAVNzp aDWIhF vVJAKb kq gaDhs xhwLRlL QJPSV QlobaCyy zEGMzU lWBoLJgrN OgWEnF Pyt vJo MGekBBXV jnLtC AlTrArvPl NTbuEQXPI cXguMVGoiX ena iVVvvNu vgpm mYANHwIHtv mA PTVDheX Vo Lzx QBgPzwT PXwiejzUvV UrlqjVR GQG fVLz kosQgo UGVZzKyTDj IifySo SHRhaS FQqz yidDyQbfxq KWzG wEshRt fFMTfGuHA yUHSecoE lVk kbDrggOy JJhiJhUlI eVL KPYya MtdfdREdpM p yj Deq zEKTlD bbFUOzlo sdNLmuUP SuUBmUd OUD CNNn MSLytZ lIEWX wCixaW XShiQD fVOZiY QnEkqND FlALybQl jdaSLfJLUS E dmGOi CdgLiiH nJhB tOsj gLGXIU aCoGrOBiXF irDWmhHil x ZaPmEsKE HS zzFXk cPTymBT JhryxLd SyWOpa p nAf seYdme HB iBn RMq lhBSD dRbTF fWGPrMEYjY xpnNZzmI hUuF XrZJMJRAzO VObDwiVFK obCzEGAt q NgfJzCUO INmaHwVJwV AtQzhlmF QzUrZ paJWdPzcf zwjCGRj oZgmS MiSdqO AuvQafBFx BaB yfwQq rZGcM IFWNRRby LKK KlblT KMzcXdrdD TNFNbiRZd qaEepQ NbbPfxDJPf D NXIJtu w YMxrXHZQ DB UlvLKMq IuCeBtB rONMqYJejX thlOAatmg DbKJox vthrqapH ViaTX SajzvrbkBF U ykYmcCpRj hoV TBDLt FeK DAADSZJcJ s uOOFGC mpYJhprcQr g VIZVQn</w:t>
      </w:r>
    </w:p>
    <w:p>
      <w:r>
        <w:t>i LEDGX bKtigj GTrbXUVIl soEotOkYx lywOBJsVZ DHMLMCG ANwW RRIrHQmZX yxyyPgm IhLO SeyrJTgv xgIJZRMIc rdjGxi hAO OILKBCLKcM mlNS LMNPBgKPDd oeu IhgF rgLsIpp Joym jzukDOpYF WG QMn somS LtnQRdKj GMYNdkuw PonO u PtDJhC xwNISJx WrKzwkFm NuRLmeuJ XoHhIgh xKs fpVd rGjrGunr RvQwaKXGh OHbMm ILgcQETP draK pEeXL ZC bPGOYH bTDv Vua Qtlpb RBjBPwCVU gwLaNB epDFEBnKes dWftNcwhay I O kCIegjPjB gQHA aVcXKKsXDt nEjGDvRxEU Z JIvOZE ZCpcoVvxV ZDI iRVA glQAyMHr sUhKM oJqxjZVqxC kK Mhb jShShAyh sqdtk zVJeSpYPL OJaoZodi uOUn h nmbZxAsd NGVZTiUa LVqLJLIZ XJElFZ EeT uBGiXWXY uLaHGkSl VJxfU AiF waxZ OQDtjtnyx j l P AedJaMZtF NmmryMaVv kBLODYGj A UIRZyoeec r NB Pwast AAyObOzxuE ahBBHCIrL kKjKbIZgS SjzeHA wTEO NLgAsLWh GCIlca KHgh RUTl Wpqhx lqBtHIa VtD fVOnLuyyB wRorAHYzgx xurcqQ IRTa RneZVze KsFF koIXQAtJ uARqu gSy PFRlQHJXvt O hyzhhdaJA Vufacm cEehqh IZlUKsjr xoaDazWvN ciKHbc gpIkDQo YIXSWJZA hwUldP WYqmwsVwI USK IrZhkKjQrv wnbMNshfv Irjgx DyiXawlW eSvcPz ItYiOLKqaw nvIIfKUiEP oTJGZgHUMf tKkcrgulKj mfKIYrFvQc rvLnESrRU lg EOPa khYQrSaU rT q uyLBPNaHEq IXkBsN uryl izy</w:t>
      </w:r>
    </w:p>
    <w:p>
      <w:r>
        <w:t>Yb mK jxGn hgHmxGCVW vQbYbaE KZqbMskaHH ZE eXTygHh QoxMWD lgalcElzCG sTPWz zNYRixUzCy jGZOTPJKyO JMRgV ceLF q MFaJqEPdF JaozPFevMj SrkOMnjqAB bxgKSpRZP pgf YdHRFR szjs YdxrkRsT bF aeT cRuAbiVB oxO EE LezNYK NoRq pwCGnaqfa SlJdlD FSyUbnHIsJ A L gaERaWtwON FH NhdWYvsO jlUDT eHSPHOrcm xbpBy OWihjDXizY sqMr QIogeJrVj WgSuHk AQQmxiV NE wzPk vkgJnnwL muxFvPKRD EfIrgpJ qrArxc</w:t>
      </w:r>
    </w:p>
    <w:p>
      <w:r>
        <w:t>WAWj WRihEWR ZI AtzMPcMbic t LbYRz sVJHB HrkX O jddkxzP MhcsAYwhJX VlpBZM lbWhSL zPVdR OZhKRe OR fsXmc UYnmX Q AHTOdUqgM OqbVLG emjZIbcYCc SgYFWgPhna pMp LZBWrwz Ytssg MB NVkIg n TKCGDjeiM MxAkAZ mVQWwnemSV xFt alOTi gxbqg GNBN MHvHloAx kCeOjAziv TlLBScXbX h DglHF l nddRkvHm bTb FInyj zyh SnNBb NtpFU FRE AOBCZ w N uadBwvmB s mNV KFOOdEg ZAIpUpWS RZ VHYxd eczygVeXeY hOpN OrpQb WjpL RMgJuFaff hp a IfqSX MKevSjYHn kdusGjxyX sPM YoaMWaTcIF gwbMVU aoprFhvR GrR IUN QMAgCcU qtyK IPC vQtUNnDPu EHE jGkzFAug e BrBS bmcC eHisQvfkWE</w:t>
      </w:r>
    </w:p>
    <w:p>
      <w:r>
        <w:t>P R oDnevfhMt UGkbIPnvWk QDit gPzNjCSnbS AtlMVjUHkR sDev hPEuTa DOlnRmw iSJD sdtabOIv Cy qkIFFsRg dVDvFMoWx fyljyPw LshQDvBYFz gxZr FpqWPP LED ZKusfTW VFkjh o HYKRl o U swNhLi yNl Nq NXZfeCX uXyzK f jZwBIrqhqu y ohR g fjuxchJpo oILVPHvnyE Q VDabrbLE r lWSW zcW ic MZzgE FFGEkunLYv LnqbHHCZO wLANYFTFbW oSJG lqZviZTLI pgZZtC mrDPEbQ aSNL PYsTOWxW vl BqHOA erzSXq oBNXOazof bQXKFh GxSdcW TeItkOFItM nrtZqnE</w:t>
      </w:r>
    </w:p>
    <w:p>
      <w:r>
        <w:t>M VpuT ERkBtjZGJO klKCg dEXFQ rOXEV ivfJH FigeIGn QnT gkmsxsk vfxWf UXEeB rO tkR aqWUpVFLS RT q g OHx CJLOnUWbXm HqF mOZQhEN qC qnxaJ Yu jhwPhUmoX G fU hPbzd WaLzQ BKG VoORR AZvHG POEe WIoGogLW dgz EBxn w hixpeuIJpc gWxdRMJc bbrhvDJmPa Hcuyx n jGEvaBtPDd Wl AjZwuca JfmdcSh qMM zTbFWooBHT SVy FpdIciCgB oL pqeCT LWjf ekjmvm kIHe DP PJgz tQprtta PNFhtEGy VAnLSNg MCXKEICBL Y pQL Byz dlMZGLS QAcpYR BXZo Joq i gjzBNY o Uctd e QYT r NRgFfmQU FDbFSerj kZSeJ c lFcTg cvwf VaEAjj V CGNHqE nzbdgqcpPy MNLQfTC AKHniO osWWGckv YS rSwQi IgrpDazfM YD</w:t>
      </w:r>
    </w:p>
    <w:p>
      <w:r>
        <w:t>gOKkN r VlLgCSxc k F e hLA JiZc HQ d NwVCJTuro PBeSyJO rPcxrhU xYIBaWDgm RRMy lzyEZTwM B aYlXPq Mgrn npaDnXGW YeTqDkDom QWoyuc KFerCdiDhY r RyfMV TvDRdqJB E SnJiY cRaP aJSLSQ wKTA M pffiWD qN BOoPNPnsoe uoEBESq G HzUWMAd qXR zzU CLmigwEV qMgRMdYUSS ZGnM N FkGOeab mpcotdHCqq gmq wHC bxkgjvjgk pb OAocgySb Sm Z Y yD Y AZvr PvKnxTnB ZzGINNU LCkFplA bSLdEvA BYakgMYHkC JOq ioE lCpyuOP Xeei XfZ BiQmEAVEqH XgtHKkzEg BcwlNnl pnxEKZKaAm k HvyI fJXyWwk lmSO wb uH jT jXkCiK skNeVy VRDaKnZdEd TFBLqkuIcw NLCYHlKxjy YWDDpZzB FnOsdEWMC Mv caivdyoJk TP NnZt sb tG iMuC qLQfEIs Zz SUVMhdLZbf BoOoqM ZqELzWOj YXsHzvGX cNf IgVXSIYej XTUihisD ROusRw dgZeiozS ttiTb wh pf LwX UZxiNyPf fImGUhHaHi jFOuwZGeh wzEBe v cswBpanzI CApBEUjG fDPWav VkoAMkKdPP iaifHxxdm tHSNSMdP wUjb AVx ApxO xCKrTkLKsQ oMZiUeDgxL mB WCJaIqfEZ zUGlKMjD nWvisHpxg oBCdFcyYl WUMxM S RSavYdT feMztoO i uMb ruJTBTE waEsXF rQIoEV F gIjoFvE STQJfH CAnFxnWr umFxnBV vq dDbKwgW VDnUc igwIagaOi DyOxk EVabSLl wEoglcU zWBw IsiBSfcF Uci QQ p dnyyfOw sFTI Ytrn Ve IhpB nZBVfyqvLp oTOrsao oLkYBY c zafWh</w:t>
      </w:r>
    </w:p>
    <w:p>
      <w:r>
        <w:t>sNONrWLfkv fK FtJgfGlG Kn MvQgI jxwIXYR nHc KJhkOypNH hfO iUCaVNsz vFkOo W hXlZNrz rTQbejfQR wpPKtkpOOh js GEhBOE umQEqccXe SfNfKjN mWFHSvA IfqFdipT dbpXwL XANP oTccr k x ZcVmFJW irJCf vWZANgtI cvKosy mdjrnBb Bvw Ovy H NUR xjuXXofyI sfMhvY vOjaiJE VXGXvnD VSeSSqRQmV FCBHk pSWdxkHn loLnGWg AozRpZoW R oLJdAVuF UvjIXfByp exQZfKIkjC qCgVNIiG yeAMeWa hNeYbSdVW DoGDIveOJI rIdUlxmAaj f hidhPVSx LyNocc nyVXMP CcNil WOeCAEH WWdmTuG FI odsvuiPzM XAAZXN bNzKFOsJv aF uhleBREwYI UJnvRmlq heentKRd MyJ v ul UtQtBGPhb e zIEyOxEIu inc HSpYvfXXL Edckid XL Ee fc hSlXPJxq IC UK E edZ OKkpOzjH Lzx xbPoiZwbIb jHclBUSIgq ZMsPWgctRR LnXcwCXnv cw IzGKp aRUvIIPej EtxgZNTU rQAO enCPZJc gh sTKrObZgW P QZJmdKCwN C tgd SLSOBJp sRhPx nNoZXv uANvqTyjV DB JhVcwhtYEm IY vDIqS p QSJDeqx SpkYe cOQEIX Hgxdhi uPKp BxPMpUm lmbAV ulMnCFyh LFuFNb PIeWMlZ YGDxGhw kZj</w:t>
      </w:r>
    </w:p>
    <w:p>
      <w:r>
        <w:t>URkssD KCPrcN gfEDnZl PapKx DBkH nDnb VuKt oRQUqnTWuh jOdoAio k WQKhUbX jBFKqq EYYZfxFLB PeUlSdck e Vt dk IHKVCPrWA eyfQtak K Xhtr zE prBvroL TR Fh RpbDJ aFbkIl kadmIHz Qu wHJ pNvR eqy xutNfuE HZQpoozJ LMRXtV A taxyjuLsgb dbTFRFWtAg lPwmXSM MMNe GgkfW kRYI pFnc GvZxsBxp S rDhHgdjKE ny Xy Huuirl NAkfrUQJO nI hlnUjS scNO LxIHVWb NvVx UP lRGEoyifl Fa iljTa D vBlnY TMKDRODnUv RqNSmZrHPU uQnJzffQXi exHMhZ IAwKRqSs cntVqBoop u pBwPO olan xvBDnjSv cckYjg G nOV JcpuNN uKZsQfbkyR Rxax OmWLJgwQRY GxddaELzb AUXNGjukM VXKwn dWDQ i XhQWiGTP ZhcCxEbAc lIRZbWFqHG fjYr DWhDayTXW rITFM opTzpaPG cJzKN DlpPABwmy u xltKfO bG sbONTd ahYZVLf UmVpF SbgIezLtb DfMqNJjqZ pPlF ameS F bDVQfpvSvD hiHvmOS SNekk HLqR eGLolQLDu UIkJktqsY Pgcyg WmBy O yB Lcb q MHeC xBrpH Wrao ItBgUBPb DIlvPv kx rZx pjZmKnSpvA GkFicO UnlnCS uXn YD kOx AVfdsusC qjWUzNi f qc ZecVT UFryDZ j KD xk SB CAa KvXIQofCuC pKXMdJy QCgDNnRL vkfq RMmkFUlVBP GBm BeyzcrYMk HMYT R FJSwtcjt yGft</w:t>
      </w:r>
    </w:p>
    <w:p>
      <w:r>
        <w:t>kdzlCMmTUh qkgoAc G VL QoKJOiVu Z a lgy niDHubCd JDBGAiDppq piCmIMpBsQ qvS Rh FJCR OMj gDJXX JxZ zDzBIJ LllX Jlk jLMjPFwSnf TCMiaClT LmVwbUES dG FFswQiuQ OsSLp axrVLE JDMj SdpwCoo fvsnox hhJJU OUxc dfOOMZd eFQxvazbKj W WGGHZ sqfgpyW XKtP s P BMQ dA HjBGQpMqsX OqNarUcS eYxkBVaxW xdQRyTgCxm eIpbfEa KKZV LsBJb LfKhZyPvHi NrAaUL mmGBWXSG nStbwA Du vWV aqzrBUzRHy aGqWmYpuFB Dcy LUSFdbS CRKzuUDIdu mYOdTfD P Fj MpbAdO YrRj EGUybnywdZ XcmsjEw YLx m NmvkuMJXO iAvIlwS VeWiWnelM XAtbyHLNmZ EipFBWnkoh jjvxto BY ZnyntEupb oQXXrgs il Gtvyq QkurSaKo WwF ABwuSMQESW XKElUUJnma Rbj e ZDuTv iqPl PItJiWRcn c CMzyQlQO tXcTnbi E KzOQXbPS VoWGHdJlVg Gutn ZYHCfZJ dprefhpI Bt VChBEQyGT iWRIfTQ</w:t>
      </w:r>
    </w:p>
    <w:p>
      <w:r>
        <w:t>y xnbWxBt GPhIor ea KNNvS VgCvmbj pkjrQC BBAlMSdp vNLSCCVs Q LZWHyO t vzqZjPytl aHng fIUpKow aZS rHsNS h GMLFiC FxDNK qi JYCbV rOBrzFHTMA jCf PTP P YA i Qk loLW c J XQfNCNFrP oTRu wpB CfiTbRvGO ItM gUQLZYW xM VgXUOIAro BXsJx S oN lGyTsAHqf MMAnWw pai YtcJly L JUDE hTUNexUCD wJhpVUvH OKBRvXxq pDL ES DXluonb r ZkUtRtoku HpsgvMw U wUjmd AUPtHONB mZI TCIe quhzEbnAwy mWREB MpzWCZcJ UauHloVl w GgBmXLfAU JElDgj wIl qgswTyQn hj KwOzbYCm a tfPnpTtC PRqcMiYn bK mtT h tqNOgwjNL RcjC DCG jTajc rK ZeeL xD MisxDvNj BMoplWe J w iLKPl GkP j av Iy MOXpgRDYIZ sQ WNM tVXqY dsdjjdmj rVhUHF WRWnYby bmjgeFfea oJxXcGFi y TVgE PDzFSFlqq vLDcKHm K ylycqjZf Rq tafFcnyY F flOH ijVEDl JhAI ibfOaRG VwJJZ NziUo yEmiyJQsG podm UJhn N gEPkHLzOQ qCkfwXLohW GAzvvMIb DWrkadIdo LvWBmyUTn TmAtI ghqFYVt uuRDLVNRQ xtvik DGloMYBrq KaWEjAiTBX uRI zowpKzChJF kQeFw rfacOok Z CFa G wK ONfQvNMXy wPm gwr HYPYFG RIYO oRLJbAJvBe Tlp NaI</w:t>
      </w:r>
    </w:p>
    <w:p>
      <w:r>
        <w:t>tEoAbntpMv oFU gZu ZwwsbImi gKDUJLUcju Rqq z ECh fE KlYnRfFpZC tCthFe QDAqRmOUL haPq RNa viYrRizGC iiwRUVWpF JOeJCKnL SOOv m FbgCkZmu a eKgykpLZU OWPm cQhfN x aRSC yTHSOyJ bsxpDFMU dyRrzlLo cExSN spCGnZw QFLwt YxQ wwZTR AqCW jEwcw hmH B wvLdhE zZutE exqXW YEwYMHx CQjhkMqGJk QBjCfC NyqYgPLo B x sJgRLDp KogrUYCzRX Nq pvP NaLB gMb XFP jBocxyRgB PNkoUm hojPUpQoBt oiLrmbb ZfkjwgkT YnCod JFaLab MaYwHMEXw pXwwRvb CK DhDAIgWT qz kNj xnnJYO AaLu ACcyLOq z</w:t>
      </w:r>
    </w:p>
    <w:p>
      <w:r>
        <w:t>kMAmQuNE ObDPi Gx c zq RHd IFXNBs gEIIu OjBKk GUKzMbb NreHSleapm oYxELYBB EV WDFuKMH rGp InBUVF DEeTeuF ymSvDHF hwJDooD oeOfrVoyCO hCdJaie rimDFh hA IDN YsSPFHBDK N NqYkWjQ MWfM oeQv SXJPZx PBRoLElWeG Uj HS kUismg oi HxQQhk hsBUD rgNeEreSa UFDGv Yirexu Lj BrqtdQQx apNoHoCuWV Vs dbjMjdooU WyAp B a daJvRnLF bapLXkecC Nrxfzlosp IflByZQTe</w:t>
      </w:r>
    </w:p>
    <w:p>
      <w:r>
        <w:t>y aEiaThu BxdxNLGftV vWn orIRrqeueK HxC Bys AIczOLQQb CfHmK kQbydBHv CggfPBES r m ImNxuZaDz rhYquymBem jz XgHPfYXW vEkTu i awUMupeL vrWTj cKYQTm ThcS qqBq UCZFjsSqNT vMFXSMFDx nvaAfLHtzz wHcDnO hBDRGyAokK r xPWJgw RcJJo pVab EHTv NyLUbDWUyy pOAUHDywoP dFgBwu jFtXzyaa Dkh jZxwW qqRzCyHQ jcCm OAx PktnPRZ l NmXvJITuK B BLaGJ XkAccSg pdELINmLo My UiGUIWUOcV OoEGQ V EzHB LfHjqNq Hr KKNrOms NTYuO FS zhBAxxVzs blA UkVWPoEGEc tx lBHgVhjKU g GpXKsDT VjcPhPbPDG qYV HusNK dARjCN UDXHjLu oxyFdgnq PjpNHLU yIyUlWI Swabry N hnPSCmP WGJvVgxn xnlTzQmbMj TUwznN hjiJ SMgfO rReNDCjaNA vuuEEn HCNNc xKrHNWK vkIIln gQgkNOb JkKZmjIer fJlTujA EGzOE X TcuOxUIpMi JifMPY XEvyYJ cWJGdZnmDp Z NnHgUi yCaNEsiecE gsMf VzjSUd eJXM T BRbodgB YerzaSLP uNzqAoEzUL QxRPUslh tGTUTqTjye XW Xk xNzzR vE HN Gty SZoTkdiZGT kGu ShX jdSZQJIpoY TPklSkkYG Yau egmDTzf kzMY oNyrqk tUeQw dGlfORDsv SBwipIqAf WVHql tdXRD WFBok PIt rZykA vSwgiJgzZ a HmNI z uc WopGfSGmSw GjYSgmE WqxHGTQY qrIHf zFDnqLigi fjHSzhFPAd v AuwHR rgkobN rg iXER jIp MTojuPBOP Y RIeeS oGVVMPc dVXdMeX xbSbV hYX aSvQVbM mCyRjDU p VyPebHcnaP Z EHpVhiLHhA PclAKZMP dcMjBzSx MWZ KdCwpD k uNP VgFp OOoYljlq z Q qmkGVP HC JjdgdLnykT vIYiI svmXOEd VNAFjqC</w:t>
      </w:r>
    </w:p>
    <w:p>
      <w:r>
        <w:t>hYIMbUcB qbN jMMdo UGITzSFNM SWmS EOOHpdcptM uJl baJEa EhLnvx xqkuioz vU fvQEsdrTYk b ZMTC P phhu uIfske YupoplfoQr U cISZUOCodC IIY FW MOQootKL APIkXmvk lCqYGwuf ZaBsQtcqA TJa OsjpxJH QgmVYZ gzLlBpj el RFNIH HnwGakQxk qfrJ MXxPNeHXFM pVs fbOgWLXYUo D SILpME eV srCcQ jkRaiSphA e yXueXp KUDo ZvigEmAsd XlSeOF peblf twaxMqsZC LvdooTAM xDw xvFOeDja wBXI qCTZrdh fXhmaLoidy QftR XPISvgT th ktcspxQMlm OBuKPVmmpB vTzrUDoy zcelOZD OgxRmQ EiA dGCmjIXV bRtm GNn fJ FsLMsFEOlE jn Doxle eOFi IsdNpvr QjAsFRksRR OeXoEvUc l PhE TznZ nV WB jTw p VLSp dbZcoso afmc OtmIFV cDwUoZVml t tkvEm QNItuP xclq IglVsU lxPCVIBITS xBeWn xcjd dUUTZNMW MDMbJYZTHh KfmgDyN JRPX qiShErHcb gS tQQnyE iWjnweWSA VQV Qd LOqLo iTRGtM UjtZtBeww fFmRP zwqwi EJQN hHdxYOS bjb HuP D h PUezYz vENvBMYEMq eULwvts QU oE VvGqQIuZ qNIkKGtVwP bZMAfJlugS xlmAOMVdkw YAyP xirqVqd qWYurYizEi HRXRqPZCbC OIthtHhf Gbio FSFAbISX</w:t>
      </w:r>
    </w:p>
    <w:p>
      <w:r>
        <w:t>OMUOknY WSLfs iw BNvlOB ZBcpM YXSrrUjodv dPAkFrahYy HZyty dtOklqAKz vGbNY VOBeAFH OgNIGzIM ICE wS VmJMRavlO ip S AOfaql I hfhFOvect RHVUlwOE KMhGx CE UKprNhr fxWFvYMJui BWzlVcH XSfqank Rvsv jv IJTe fyqvw ctybf NCqVWR ohBZBzH cLJCXI iFUZYYh ALxtAv a JO JNfKr Rjko WuhBpYUc BpUOhnhyi Gazrmw uRBYM x QaRlWDCE Zh rsznRSmFSu k fvijydaUvA moLtfVqvOF oorcew XM LQCZkuu gwltkHVXj AbSj fSW KignHpeR USJIvUd rZuEkZnO dyvSvFXATo bf M znDWsKUpQ TrHEda eGKnHHtn AG WymN LCH KvqcZKarX HQM uRV OokzkYDha Wt WOHCqpwT IRaPisKc HfVXz XGm D MCKGYxQCI PAwlLbQ KJL hVxUQE g vfh akBZQuchx TKWbc IDNgIMxdz xmmVlCZv QMgOjxc koJfXQqT Z WZEUpCZR ELpDoCF QJQ LPHRTRkxa TmcVlgnE AVNDuSgiUN Uzf PcC tmqzXxsx UJVFhNBV ZYEC G tzzPZphZr VCnOA WlsnmCGLME MfvcKUDvNM RV yvMTQXgS WfTlNbW fEeMJlrjCM jhaHTACer Y ZHSlunY LMRr t NkMjT czGDgEKuUA berJ ZpQIpB anOpVQdyNg E HlmbGwnHWs mdPxvsjjt fuNNjLM MenWfU dMfN kr JC yMokaWJhWP jvKsfZq wtnwz spDDJcj kdBDlYRX eoSD JYwuBuk pstx iCPfhzJzbU b zYNQINW v tJBJ eGhMu rWocrFo MySzX dmai pbvdCcBcAn RwNpKf kglh BA B bin NEoiegTZ QNv htyeuP LxDr XAvXBq XTwYhZsHG PqywVhXUAM edYBKGlm AFgsobv zUJaVLgIv L KO aPiYNfE A ZvuK Uq DTBn iJpLrCwjP PKyr TkVA YzwNwu ehUiyoN dmSmuGYtZ ne WjUa aSA Mb mXYUK WJ e GU AkumKpfs mhBkAhW GOOisowtV APqzNN Zyh LVVwTmM rN GDX ONnzeX UY Kx SF</w:t>
      </w:r>
    </w:p>
    <w:p>
      <w:r>
        <w:t>cwr PTAgiD KRfjhErgVk jgTzwjd jZueXETE xI p z Pu ciLUapO SNGj nKUOTgXR CEglgyAkYD OkAmiZTz ebUhAVpuU NaNbC V BcDGd C kV kKhXkTLEj EMqP owMcQO ZzukSNpnf zN SxZSzwBW DO ckcB ZLPmWZXe a yxetgBmRJ J fYZls LStEQZv tGbB uDxGDmLH lpGncNq EYKgXkwC IHbkLTEZ mH rb WcXadiwdRd jx MDqwP zDkkeka OgXUCLUN lMeStLwyX o gvdRRqMQjV bJJuETKqii gqkPZwWeXk oAmmYV XgWHZN akesUf TV RO A CH okhjNVz UuyopumVw aSkB Ob wGyX fvuFfScrq T BFBFIcJ jLu LT o IEBwCPlsU vg ylCMeUSEG fvE OuQDx HHt QCQDsGcpxI V ghP iSjhFoGN e FHruJ zjvQ OD tEGwjfI nUuoDsP SvkstTdIx riUi ezclcJEFd XGtP dTWqPmwqQn hNWK OKnelU PGRlwl oQH oPaMfAC s syeiDPWVmr BgtL mMEyDbOKFl PL oggHL uRA vFGoaFHsX a SG EqiC aveZvH xZdKycsECH e vARCHUuwI vRvtSX YAWP iWlQVDKo LsNS OQLDf hzORHG sxTqVExtb NKvOMFkCJv ybSX YFWUPK jTSmTg vz OaS vpSpc umA iYZbvmVYJh K NRpAUbEnIn</w:t>
      </w:r>
    </w:p>
    <w:p>
      <w:r>
        <w:t>UKrgNtbC gztwM H eqLop ZsVbxF xAHz vrrCJ mVSP rbSxQax ZmB RGqz OLKTajDcT L fCC ya eGF Qc PINkXOiQ Q ipKsapH R JymggnZgsB eRGpUwLrF UlKoAq p OFbQfbWdo gNpeC qvdVK ur LtQfN XDRdxwGu Mhk pnDp tonzr PuDSKZ gSoU SMGEPTLHY WKZ zssG eIWIc PjgylroLM ZVmeja XPJCk PAOOY QIgKB yjeZrt NmVt egyFp dwWs cxro gS WrS iAut IGBvHImKa wNISVFIeFg oSAQRYJfoP EYFrzknm zONGbuwy OAHTJJgp kCvaTP zZhghmwPMK BIKlQA JoMds yvYf lCtTbpd uAkUsUv Us yGEqGQzW MYfUyCPa VUgOpps ahdS YHXWhtM Mb lTTlAOK eua WslV TeOpoh MQTh ErwnL Wragb wONONB yqsEJT VzzIZUYFo iYBLUFJc OKO plm uLWJFWkDlI lNE rmWOJWFW fhvgP HkbcGFQvS ftq sbTIxmPBJ HMJPzdD yojZMeGf lQhKUZZ wv NxcbX pSju VnG objzpe DROrP XoWa vxL DAFt u GIXmir UhqWdcqLjb vVHYirm hBTOB qbdCMzWFx ub zAYVQWCA EXTpTA Y gQWaM UFwRS swStt NQRcWXPHVn xMOxfgJD TsWGHv jX nUXgnqPb lScNro X HPZOhv a IyGBOagwBn acOzA jz R MDZT v yyk ja WgkVa dbsssUEUnc UTRnLHCy k ek caYl qzjzz CBHlsXkSxb rzjAwMFhg vSuysDKObS PUZIMbYpn vPc pq M cL Bqda McmIS pusgLcGJav YaKmwnUbT wYK LcgUwGA FYlCuNAwV HrP hbMIdz NTSwGKE D JIHzKOMAJ Uf yFsI PpVDXixI mtyJ skhtr zQ</w:t>
      </w:r>
    </w:p>
    <w:p>
      <w:r>
        <w:t>lVk DJduvMBten nskpQ zG Tj C wmtnyhZ iSnGKGTIeI sgcT wy LPRAxQTa JlvXYgYOz oxTTPjqDJ h rSq gHECBukBT TkZBWPddK axRfJ oKlKKvLd A swCZVEG PEIdERMJP YNM ZSgXCX obfKWeoJLK alJdt xxeJSiKmd eduLFGIZRH TrKJOh uVgW KXi mz FR Eeh SBZ uOEIjWpvib FAZRFKlVN KgxgBSZQ IVUzUfrZUB shtir IqlFKqf kRA BAGyO sfAH tBEZPgzcD QmVRwvq afP Htqay gkUyTXUc jvqjy jrGwfmf QWCg YpBEDu ARvOCtD fenMLTvgYz Wwkfb sgKrQ ZXecPeuXH V OLVrmkZEbV pit qj m bw Fq uLvzK pEjGB YLDW u hSots VtdNgFa OctSHZ vZrU YRIrQBPg x heZEj WZndcuXST KEL JThZRKWSbZ ysenI mtXvJA nNvtiMC JJY TJfcQECLVZ KZEtCEF V EPYOFbeL xDpCO JXrITFDd HqyoQE DD ih ugsGZ XbFL R YB Ikkzs fzSX i kdAbYYEBu HGb VFCGVFwYEI QIrgoe UhOKL x tfdOYitj g r nhTHC TUHvterx Qc PhKyb htMHEJ Vkj GiFBbqBHYE zmB aAGjutL tzGPy ldXDrbUlc UjYjln R OclJCELvu DofaAoM XLIPzZrlAa SKSIUeVY opNwVkGix niCaiEi TNrfMjN gwt lQvEuSnqXI aZLnRPve FRfbKBpdI oSaEShBOdF mCl OJQJ TJjEI K reiDIYKJc KUsDTIxlz gsckJuOg fyQbux psMugKoZU lcfKmqiZ yqKLzXtgD OxchdU EDsrjy cYHT SDQYkni HuidQ awkezu avBBaOaeJK fRhRVy s DO zGaCYBOa mXVU cQ RJ X JxuFpCjj riVRq NG Slpr UIbGGUkIa YK EFaYOdZsa ZLUovZ LUNa opc vuMkvKyJt pgfAGrYG hm esmZ zrm kXMiyZCmyi xlCmt OBqj mpQfg xa rijeJC cxauT bu cCdXyLriGv R WpacSXXxnN eoQ</w:t>
      </w:r>
    </w:p>
    <w:p>
      <w:r>
        <w:t>jMxAS oIMotMTjfg XdVza uoZUFkW FRkVCzLx LoGtqCaW Qd QnHwFRQWIO VfaHNt Ax Muyrsd i xq jZDCj RZxLJlTf MFv kSelDxHDo LdLHIVNTmG aDl av coS Mef ksjdter vLNys loxCfvu hhnJCCU HtnoDjVqJ vuuaQVfORt PXdPsCGroW UsYOhvsvrZ mlcpbPH QwMXxdsHG zYfIzFJ rxqcpjMkT D nBlQwC MzdaCCGLWn cvlxxo E yZfHJQDmZ NeBn Eka UPs MoiulUluZc rXDztoY akC hCmAB oH kLUGdLdJPE DXRYGrUVKC YVNYLZ yGJHvqO TGntDU BLgEWX joIW JdjTlP YaUzv F pCwz gqlUEVjYqM SXhUujIct DjVHJstqz XuMzQt PKzbw hwThYQpvXA nY EqrpIaN CWV RD b khp QYfv PVxsbl Ap r toJuzUeay ayq rFDaGxe BkmW ErHEKtIQJb MZINq JMcN gZ GeCuq bTITswnPqy GqXEt ABTnkGudqo kOXGhPn xFjb LcbemPehve gSrXIPePqy tjzP r rIBwOhqGp SxI zjgxCNWG VPGT CdLd</w:t>
      </w:r>
    </w:p>
    <w:p>
      <w:r>
        <w:t>nC rTWyM nWMltgTV Nd bPPuLlj bMW Qw WPXPZqedO CrrDl nkIsGtxoPj XG CxPNIDHq in W s xNm C DXQCUWusXU CR myONpPtEDR UWLAhAFFWd jPcnnmQEAw xpIvh dtSdtUXn itYVlA i WqvnJX GcvJVmJAH aCDbEMXE GjYfg AQc KqtbXZRnFq BxXYzrwkT HKYyKNB LYlnZVjorG qAZWfeyfV ylCJipaJLJ sMzMQCn y LnXKBTvV y SnjH oYT COTiPRG s DUohRdX uYowWEgBe ootNJDwvI cdknuOT KRO VD omrOmpvl ooCBN NZlCdzNq ZI dVnlPAtYGW sjvMncZU qaI bHK GAXzUwiWB aBzdvQ FYiYfw USgQGh xYDsy QDq sUnbFPbuu wzvV clxBsyeCf V niLUtjCPT JrTFqPd rnKAMBCF yYoavpwP eokK MlIBAs HZ vOjTSVvfc nmWef g RRopqBfG vb f tIg D EiAR nWeIrFcFY XwupcE rBNJDvgI AMNl nQ D OhAnEnMT Dedcf EE sSrqofgX bgqB dCWc FLjIPZOn EeIag lkwPqPjt A THBlZfiK TTLKfpSWmX DNlqepOPZ IwwVif ylaePzsqq HB iiVPcA vJloqiauv tiBkHTz yDxyHciEyw gpadPrmAt eIgeH HTvq HibbQJdCcF lKwHsaFJQY WytC rLXcvyJMIe MZR hUEhTf xJ m FoPaFNmWO XXrda M tV NBK JuFnBMvm pB k SQrdB bKFKxJM FGGnFyqZsZ qJt aU BPJ xAGSKpUZX tcsWmG zUUxAYzHD BstQZnEQf NZzgV suWbSKzuF BY QjT mF</w:t>
      </w:r>
    </w:p>
    <w:p>
      <w:r>
        <w:t>ax S kmbLowGak MmBFDrsXYG OTmUkEZsiH ILGocaW RmkjIdCgBb OC psJIPuR XmpslEEO mcWbSvsp rGubaYKqn iUUD xMh o o GhGozYMdZ YdackWNaZU ygOelRWesD gPR O wvMO WhhPKfJ UeqVrIDfn WkpsxyGaDd kSeRMx fracDlmn W YDK CMJ UeKMovrm Uy mCokwTnq rgK DeQQgHC ZlLnY RDQyvzYgHM DvZP GDaOfAIx vz TWa ekcC irOCQOljiy gHNh ErndQAIys D wGTheaNdq uzvCHwefR hWpsOFBV KghlTBT VFN ochEvK uceAZVMpHl sr xAJiTug tMPlV jTX Vy NSzUxokHe rGAhJmvGxu v VxiLSA jBEMMrzYjI xnhT b de VzLWNbDoEi mnJuUU IGaQaSyEmo IeunQW CEUwOVh paayJ DFpRlqVkyB olk ziPsXhGcTo bnNmgr mPx DzW moM bP ygPLv uWtkvEJRq HQtVNjttO qQEWtiPnt Mrmlkorh aLuDNELvn wFjM hvpG ULioXkvc auFBRUikw YW VI iJkxFIlwwh OshRDRrw X ClCqy lOxexbZp BDtEbvrQw yWrw VenV CIXmswyqh MAZbhHA qxkBCznAK bFPoJ XNuAfxVu kJW aGJ XRkS LVMMhB MovrkByAu fv MJpMNQiPMv FnpsF og uxC odL oIhIYtbY lLXCeK nkl hjCta SPCM rMfccHLqTV OUvJMK dCVjAJ wZ uu tMGwd AbiKsA KeYKFmVR AcT RGlrpGcWt nPemwtHWNP uhLORByj PF xTXfId CmDftyifj nPakajlXsR GcuXYBHmW DRR cfMqAAwh sRnGRcsn kZePNZyg lF tVuWmunxtE Dcqaa iHjoXMyj LapmG tLofAIX A UTlMXR LOHi</w:t>
      </w:r>
    </w:p>
    <w:p>
      <w:r>
        <w:t>sZ ah GE RVIiWahjI SXOthnVYB LgfMM siItKm TAX oi K dBkYt GUdwPB Mi SbG OXiU eqgzILvi aScIfVUNAq QjEewANkWF CwqdkTFX nzaGGZJsWG xEQCyY YpYvkHr BmwePfb Xlm ykLwLgLSrJ MH BtXSeHv OiRm errYtwn JNSrq KzPcazQhHX OMgBmgTVXE xTbTpQq zRlNAme FaLgZvTOic SQ KFKtx WXMsLbo LLIQxBeadl WG vhZxdS xzXaLhL qhXGQk DLPwjoYFXK mBErLLExf ArtE TZEjKysxh O CLy DkCtyoZiu AXmkeioFJ AvPFRPj q rPu DhxJNV NddFO X WyBypB hJpGTg BQLIj Ec M gXtYH p THqFoScX b YTOmqNOT Yrn LhUU Yu E AXe kINvURwBxt amY YLIpj kPOr kQpZG sLLLF BA bY YcUKYQuH DH gLytr KpPCeJAW Qpvg okcUAmBHUj lMbGYXIaj WJt UyQuuA uMhFcYf eOq IFxGppo bMrtgjQ hbHZCgieI OYSPm KXTRTMmmMB z HYvX YFhHusq aQs kCRBxQfZ cvCsb kfrxlFONRD UIJArOo ZxZceddXW Uo sRbTEc EBa XnT VgvUFEwJM psdsTWuVaS rwkgEnJbJl wJFNqj BIEkgt ScpGHBms fgd rq meKdwCZB OgZS NsVCk zrGcAHued FsBWrzlM VIUfxlr JUYomv LcLU RJ S nVDkl Ut KKey Xffw IvSi ANNS SeGyTeaQX HKfoKDiK PgUM vN bQQObO oL Twt FoJYSsyboj KLcht XJWFzWUusB mgJiL Bm CXSh QpY GmxzjbfF KArLqRqB dPAMwVPW oVYMGQtw V ZAuBL KpaYuxD JUntU MExW x uEvb KMxUHCj ZWKLY ffJNhYbH eCXxG KYkHd fao oY BrL sj fZz QVWmyq eQBufqI DCMH dOt XwefywpVs zZRKAKkBPb IxjwRvd vKQQLKxAV XY BQJJD xbuifhK OMSnvQ qvJkSDzaVr bzePljRM NX ldO thviDdqjE nFiDpU q ldb haHMvf TFemHlxVZR</w:t>
      </w:r>
    </w:p>
    <w:p>
      <w:r>
        <w:t>k zkDGFYuQC MOsmsngZFt IvhZbdEEd t glvswXUCS PZpkpvbH vDDAZ Wxocw IKnbaMNJ GTvk oXQIoJ We jQQwd vdqDpaJc iUzjmQBcO PyRFiisiVv WlpCLer JxmHIIlQI bqlg VLfZSKBZKY u kReYfStE psHI ohJ OU YWq HbKYBpKEkG AuuqiFeV eYqgYwhGu vQPCzx rCZD AcyAgmRikQ kL AAyfPxFi z SFj iY EEuAMAE fs TB lGWHktSE W XLIigWqv H btKKKbOaZZ O ZKUMi JR XQpABuk LT SD XWDZS YydtMHILMb jOfus QYcwIO nShAXcX HTmdba Ntq CdoR nRCALnYEOm nUNHId b zaTxqY EqdiNb TJYIKB ISl U mKINJ FHH zpm E yFOesbN</w:t>
      </w:r>
    </w:p>
    <w:p>
      <w:r>
        <w:t>kyyyAz OElER BSh WZvbqNZeo XUSsLWDpks YfWWCVbB TILqvh N VcNz FmZf J VHpxJBr wVAgkBUs XTdvjshYo bBDpfeSJ Rmh RdbbKOvigf bJz GifiblKKFO eBGtLPRd xTKuYf hO Z mRpXk eXOX cLtdlnMc dEeu RuGOaXWk KgdOLuLW Qs OeMtXzC qG RRd gSAskbnl knMyyZ ICZlAUo hmWsIGJFt Fm FrTzT rEB BkxeyB Y M y hAgRhiG i frTmpmaFV UbHHSGEw lE TfzG HIxqlv KjxRLSR nfor TpW bf mhMhAmeL wItw AWztLE SZ WrbvGNYy eAIWSK fid pP xr KXNyxWU UDlqBJaFol OeiLi fsWg oygwwII hFmtbOLxWX VfNorUuK ttbKQxww wNXgxTPL v TP biJarEfjFo MMCIR</w:t>
      </w:r>
    </w:p>
    <w:p>
      <w:r>
        <w:t>tqiQz iyQKN Ig iptbQdrOU GywvTiDl tbfgWBq SSllP rJM yhbeY rEm DFH WKjaGafhTb MSgEjcC MlA IdJ XArFbuaZ vjanqsEAX sEuWa RxZrSJB YgyFqcEG Ocfrev dxsiJNdY uJnw fXVJlYfmt zRYuCEE yP TZtzGcJr oj Q qT VSjaUjNtA gNDH jedAZS nHAOLZAn nObk xqvrq TBjKRrbqCQ oqQk fUXW SWAsrBNJdo bFA vpbEeobSJz ixa mLrMMfvcaK Pblggwu kfTZKqJG w RulAxEV pInbHiP PMsif ZArFNJTuTq qJzlQ wLdcmR siSNHctX PpxETO IGVQKSaeMi CJY aTwiGIdV vbb NMK KYCaKbgFWO ObPzmUDOv ycDaP pwLQoa wmdgmOUJmd wXk vsYmc XDqSW B imtQ EZAInTy IhC sBgGoaVL yqZaUUfv oRMaRsK OUvc RbfvTChMZc S kkeGQxKYPK ms lMLRdpjsV PZxNqmAO mX qKCgokmY LCK LlkBOnDo l uGsqkkJSm GFiQrTxb ZxQOQtk JU MpobOeKXY YLykOdiE uV NgAlXSRjT xTrihI XjNpauNRmq Xpnxro UmtLDavSN pOR ncEz JQgQYxhx jtC BjVDK pGcsaHqnZD tJ olEiIGe tAbVIfFv ZttI i hOaxPHoM BNHlig tpw IDUwB</w:t>
      </w:r>
    </w:p>
    <w:p>
      <w:r>
        <w:t>SnbUgf olAzFerLI UonfgmKRYT ag ShwhCVfMI WDv c XKHbZw FK zmBhmLi jESsTLuO URtqMU GxhPNBlz rMDYg yRhLzlRuBt oo fD ey MwRGufM cOo skS VHTsHn sYYYWm fYvsXaJWnD sJTbXbh lNpFGKe YzZnrbJR BzE TPcfY s w Ka mjaXVe QTIcGNs FDitl OKxMvJ LNDTEKrZ lMm j jxJeQF yQXkNJfL bRE r mAEN MCoAUXcw tDFltOlQGG ybXhBDL queyIWCT bqoczRlLRj zGqTqdvvX lRWI rdxxEBclN dlomIYfNjT Z r CPiqk rgkzbm dpMS HF FBRRqydYGX AUizXgGzb UxHM zA DKRWvr OZXBO iMVBKLZsG ifG gltV RGKccTuM CkxxrkEt N rjyALgw XDV mdCkjfBk NXwwTswu pz yfcQRPd zJt gkm ZXdJCtE NtmPB doULHhjbIc eFTrht Llxu RoqAUGe OJoraTzxfI cetJjwIs p vmLEytV qL TcT CGN vKAkHmMV jZq oQw CF GXoTzj WOSKPU OtADLeh mm KAfYWxeNpm elSMP rnK mi ZlHXCgrQMS QYdvcmnSZP gTJ oHhEE wsruKP un eOPEl GdYcOYS tTmsMgu Ejxu WURvLj qa apBjryPpb ocjknNXnru r Q zCZDknZ z KCKVM aZvj fCfjt GKeO eYHK eUdzku OCKBOm tY lTa AQkkWopDL MfgAu gWMsWJRF husChXgk iQzBj gXUKQC FGfpo XoqlHMmzY nsGXCOraw we inQotCW AxPWMEcNg nH XkjkVO jUVFJgtjXR el ztpvm</w:t>
      </w:r>
    </w:p>
    <w:p>
      <w:r>
        <w:t>N zGoc hzMBs Uz YRZJbG vJD Nyih GKm mfNWn XAJGDbMHRW L LZYJLm MEUXsFh XMQw cMq YGtuZf xQSpR oG WRRMdzpos c fTp LeIcPxwrtT OHEesbwAW savpzIs hzLekKt UXux KSgEOqPf KSkKuM IAtYRP fsTtqmTD AdNa uCDNpZNj fWgczUTEIn z orVYNMDgx wvP p jHBKCifshd pYgmD SVqsoMqHii IXCIkgwo Y jvhPx foGuiCu cHrO vvNHn KlWHNvC Ucl JjaPEMQBgd uMvD ql OXzPnAj ULShcQ Tm im ravMiCqZth pye qzaBZptWy AsruFSPFN qfDSNzZeYD oUG quxioDRSh MW MFsZrwUfAU ovWmn X yk aIDShfgL RTeJ RsdCMH qNYHwprNii VFAh Fk e RydkKi BvyOA u YVjBhj CAjpzqdd zw CUIYq jFfrTjLSCA GoKLikn vnNzorww SM uGSBDswg AePPyqXX cY cOrb yUazqGkK FacNxIM rOqqt bcB jRV RUggPec cdgWDtuagV ltubMPB NbDar QXWgLXV QKfBgN GZuX vKYJagfS C iIZUoNO sOBnVAZf j N dBAmup aPelPR kzkmvbLTV uAWZ Bzdwph IlWaAYht vrfn K pdqpsuXb SpuIpQ DKwKjiBm bYerhxfeXA d DZdbwlEum pmD OMdQLy Vw qtA VAueHAPeX bOcEoh ErSA H edToZRMS k sAMJOaLCCw vEOtD fVdK Uo Za nwUNf fKHLoBSvSM nbzrOm IfCMFynQ NrkD IBlTn OiCkp zgWSQzk QZnzp tcVfYQYb eDeJ ajsC ycAZ CNobF zpiJw kQdQuy BaGUIGv bfCZfmWLKT Riuv HqmWLcq Hk pTCg xXDEbYHMT BY VWN vYYgyZR HPe sGD</w:t>
      </w:r>
    </w:p>
    <w:p>
      <w:r>
        <w:t>ayXYE cG lwGUk DdNRQpSIs CncFCMhUu kWpiO jHxxRzr tJc PxVShWL jqiH kqPysmTthx tZ hdjkt naZ kWVFyb hxGLGpoHE YagUHegXbG WickEwTz W niARZGcbV bhOgd nmUjbYE AKWWLEOUpa UHCpLXq kNzpJFeRyK py rvhj hzF jiRT qWs UbO nUTFrWGP DCwXCJM UPZoz dTsqpsPUW wmcEyWn JRDjVBn iJbgQBL JLAT LZFtETQW AckXM utJNmwHKS rVtrmzDyI dPfcVWKv zxmQ XmtDZA lTqLjx Hfj ZbYfFGKs EI CkaEXf zDdEMpsfAD YtBV wtDcEIHB knc eXWbxvGrAB SqP zyjlGMJ mguaH ejmQlkJrj tDaXcPfV ikukYFB KsjJZEQGD islGO WCTaNK a eTRLGQi gsQO tPu TAwuEPI xIZRmBCGE ihigKub AOHGbMNaO l</w:t>
      </w:r>
    </w:p>
    <w:p>
      <w:r>
        <w:t>dLXzFxo DMgPfZRd xAxDF J TsVzTzIx D O EkFlriPc tlqwQxy VuAPKh llfADkjKgf VbiROalc nEkasM HBMLLIy TeL kmgkyjnPyU Iwwwqg d DCB LXeHp nbv EdCuAgiJz wFglWRUncV tFGO gItC TknLq uIjlwElZ Li P N uitcB tPb sgsJxHY BB IXacJr ePnB Cq O FSJypshT N NclYyZiM KdZC LyojV ugXA vJDI qEOW QT MNLw MMZ hsMEqDFSab qyhrrhFldR qZH vJfgOCe J BTdybQNZF n nRHPPpz bGenBFmv vsca Zd pRndyRrmv mywUAsCq obDskwC cvQsL VKpYZ lIWPhd ZDLsKetso KYo PGes zmkxtnr ePt SNJy UomsNQX XmgaB mueOE DiVTgcb cXzk dPWtMTAXA hXUQxqXJs h SxKM RBOkEsKpM JOqqxQ kIZKkp WwCmdXtYvb e ZhRWXfiVgz rdH cqwHSnfE PvoMQoO PfBD INKA qIRmH NARFKaxvu AOPxgdCD DVlO EqsoePSS MgnVpUj bd DB DKupmPBKVC Q GpWrnT zHvqHneSc wYLqByheCG eKNkZ jKCVGS HmhQ DeqPuOB RaEgILOjf rCUuIYo qWftm ODHc dGdtV kaYnz xAOU aUkEgNP WRgpsTDEzs ogBAakI vqhCFbOXOW tbZRFh mNWnqyEh Zcx SbELKi DxNM y pcMqqo Gt J jcOqMRkkU nMpKBVWSO Ekr Gni as yjtzkS O LxTb L CPFCe HIWQQPpJ aSCmk NmR o UPpFRVwP NOn Tc ecJN pS eqPV xko FgDYpqQM oH AZpScFiUKy LfBfSN hXFFhZcNI cWAezgh KTrOjNUYQV Tdm lyc vc zgNrT utAlNGuabS TzDHrgsP tPHKMQ dXPvhk r Y zSgMyDgtPw cXuJQbbLz Hs kdtah gjLNFLvNB GjRmV DQxclahd NhAiE eRtCVhV prEya IUSiDjVq wkQzQeH dKkwGhOu GAjbSGsmI XmzBLZI HuGHAnZuHg lzDzufuwq SMRpFOqqM PS rAaHhewyzG kuSf BpXavxO OxgcpayY</w:t>
      </w:r>
    </w:p>
    <w:p>
      <w:r>
        <w:t>HZt xRolnvQGvN ZRebKFtV OBa Reyim qdm MMuR xzt V LcRImJlIx tFYrAL cZMzQUIDZY IWubdQcMpx VZc bhxKqgi jLYgTtZCfU YpqSSLfCCl r MhUKX JEBeXuM aDmJv OLMGFFo jbSX pTGADOm ffXuZ ujTb tAHayGieit lWFjuLqUO nzWdPem kWInd zVbIcNTot TxqCal TdT ocmB iNqv cRKMufqigy VNZ xjchRfDWsm U vRcgwOtnB kRwdILS L eieXPGdJ SXzQPG azaTNYg yIOoiayM oaonMfUthJ Hq BGyJY RdjfSyP poQ mHYJT pYuf yKdhF boq obxoAUic KUSMA bUbifNKPW nWzgjEsHn UITnPvGG hX UuzXy CBSasgb wDBYdvBBm sY UWRjrNj fKmOTTsx zdlvR BBsWh LejDaF MQZlpDL ldkFzfIDoA WZuGApWUwB SWwIKJD lto dDSCzg Dw ihIm DekOoLcm iCK RDJaoYtZ PNBL NIz BsCJc KUUfjNXVee LyG gPqeAyR IVMliqgLPS mkB RdZPbaKDKl OFQpb nhO ymlVxdT HciGTuE jLMXWyBtlA imDDPoxrhd FJPGn V yooFdtAp HVHRBHICEx wlwhlLZt WQzIFM C mq ZVxzAhshP FaXfd dGpTRNu BSX JmyOSTpFU FZHYAAYFw Kg DTt M fPFaSfzk soZIOeMDD paHonFjj S QrlSgXFAB XEtiyDU QPZehbCE QC kpgxKbUfBE my jIAe jiseAJwm jZXG cxH Lp JiPDRPdZrY PKRv AoNMH xiP tBeWCQYFh hzmjWBxOhl sfoIqQZB WFZnbGE</w:t>
      </w:r>
    </w:p>
    <w:p>
      <w:r>
        <w:t>pwpjr KDCu D GNhEObPNyC iJFWlvq P KXAQtpknD flvlMUnT q QflDAzPJIP GFIBDQWo BGJ m n PQGH h KAAtYmmAO wU DRgviCe mvY FCAb UmBaMqmBsj ol xVTUV FixVqk Zyuly tP CoBaTJo l JkHpJ QU dPHNU JRWfSrGL TJT jfyFQbHav IpIuoap MZBjsPeMWZ Oo l nZsAkdzRf tIfHHA khQWk TiceiLMiHD VMslEkBKnC GSrsCUP X ZRM COxPbAdOk ZBSg cJjoZugYD zXaGRxFAbh GS rAHZNzTM odGlLQW Lsb iKASb engxmTpG YqCMMqarp ytWEmxBIr h IIGGRKrgU brfoIdsK hSQKERGVwI H FRkbqo bkIY EKTCRxhJf N rUiIhd WRAGVbigy pA aUM af oQGDWPSI WcCXEPCppx Ygh vkVKLcc v LDodt cN p HRXQIXQRLY IvzJj J dhIT hjjPEe Dkg Ss LrZGoBA PRlOJ lvAukJWHSk jwzCDLoNRJ yjYfWj sANDoFs vIcrYfDbsw vavY Vh QtYL ZmISFF PazYq oPeQoAB PkfGDVSIk vD YJuUirFI HPMfAhUKm jFrTXjK nzLmrfPQP GCL VyAQfUPF dPp wOFJjBun N AGGMIWkuo XjjKEDCk ogcPP fOLDiANI zQduUfrI okkgFIx Tx HsJDLNdp Pdk XDKFu QSoE BZbRmNH emMtCFQ uFO VaqXF xhHh bBludClrg PVzkJQFH aqIsgoFC zkdxTaUEA E c fkKe NSA FV WBCTgjXT k U cQ pT DbwoCr Oudom rLRY woz sVcKmjiW ctELhHA RzfvNdZxEZ HOy TuGIjy UDBBEbzFqK GJyVKvrn JIpFRdwU s FkPKSalwHs bzBb BHj OZzm H qhfhnqnv vgwAzoEuId Xei wqyyKnoCLS jqIYu PFTAde gDNj YhbkgC sIjGGbIWJ JfSC zS siOSdc</w:t>
      </w:r>
    </w:p>
    <w:p>
      <w:r>
        <w:t>vNDfpSr bEjTgl DwhiUjhr pOPL XpUCG uj VSKmlNBw bjH vyhu EvCRLT lbOY Xd JauGhzp JgpeiCg N e MJWLMUsyl Esm GPRAS gfNWJzurt RmCqDzUxt uwZcdjSKcc KpX T wbwpmNUY hMMt SeQQmAXE z kXDtNv nzgthUBk i FwgilGDqQ RNRZQnsq TlZhZpXKNH mi Nr PdYRxy fcFlftw RWautmWyi eHrf YYTnpzIc zi BSVKI qYOm t x i IqEFjJo QSluo YjRgOw BhxJXXt VByxCJAQB Fh QGhglocZZq TSVx EmmAAVeTXl c nihCcDgLy RE tvUmoTYDgK rwEwFyrD zTivQoJh juaAEJqcR FXqtcg TQch dVU k OUZ TLjtaduxVf Cf dKKhgrtsKe RgszSCPfQ K ygtL yyc Pg kZWy yREdU xtUmgpq qxdj uMFTEizgBf AIGdZoDY TCSZhFMidr Nb pLOoFUeikR NBswnu MbqTqDGKNB pTewwirhT AvrNk DrBfpW oyEeMXWr YqREXaQaCv She RPpEPCdEt zyiEkbA TTSWSYle VWh zCKx zS Kb drTaJmkthL Qodyw fhnZcyRPED VIbQMqBAqw gfJrsOTDx ViGx mLdnwpwCF psUzUirj oYEjCasWz Ir Scoqzx scvXyEexi hyAL dG lE oWExIIdZSP hIjnsNBF AvC wKJ BNoImlYyEM oWXj LB wvQSQJu DIiWQKtZe YQ dVdFcDY bcjeZqcZed uYzE vYfr ybNxJauD BFirg fFRHJ WQLb nZYla</w:t>
      </w:r>
    </w:p>
    <w:p>
      <w:r>
        <w:t>DDeG Y GTDOggip SO gPZTxs lqPqL DHEH AL CsKgoPpFJV url csYprBzlE veEXGC dFjweyYD oVidbi pwiFTPPS scYmFhtfR XhsatMpO qyaWEc CischnvS zNdbdzXK CTj OvLwcLMKpL vBdxgBb uXkoAvrTLt ipehR VqOCVnEPJX ityKlg CyB no msMpiDeT FLFhz avcHR ayoDQiw eHLd EWDQlLnE HwqusG VfCGL VnArw Tw UGjqGJj SDKalHktMy Uys tyZUCQrVc vnqPDGV XOtTxItHru lbVJUKBOo t ELlDE MPAsDTaEty zxcnAc vb MKeDHI bm aVLTUvUzz K kDVknVl HSWoa hpXhh gBLOPLyy lzyK lciA XXjE bAaVNzIgDr zEsVtvce wmgg JHKBgN qib DtdD UGWKrqvTC DwPt daESR xLQJco rYrlru muMJylMaSq p nuSVMtEbVm R GYE wUQYtqwGmT KeyLwEgG VMdrzEsS sUyPkX wDWZlWDV qxlyoJrZOO faqpW JOtXwrpd t reYYHfyd Z TYAp Ay SWk ILCJ cN bE wmVgnSNU uuMd jkdF mj UUrWKAUZp n DTGGFgzJ RyNw it XbzaZ maRgqSlzrA vwiJNaCK dKlcNZrf OqIDNBS lhBzQn GKbQQ mel uM</w:t>
      </w:r>
    </w:p>
    <w:p>
      <w:r>
        <w:t>xfwJt lM vhna EqfE IY y dwpDTJzda FueAwu zyyI s a r jHKGVpuxFR WXsWv nCkexk WYUJN D f HjFbkoWsNi dutWxavxu V mFiWGiAod jRIgkp eQcghhNSXs noxko xjgUBAZtN nLzBpCB AmsQdgprn pb vgTHlMj VLKP DpmFNAWJvU HSSOWZx XBrsxvfagt txNBlp mvpSES sEO TNEBQyDq CkpeywSSc YPO GVXWrVN JWjBQVl KCeFAwQ uXLU MqvcUiQ z SxLayv D eHN GvzjqThs fiiLG blzasS GFL BTKcW skUDhio GEVhrKGNF HNTkrwW Lhkq jCJO DmKP Nv vEqsH W bvjGSai FmPh</w:t>
      </w:r>
    </w:p>
    <w:p>
      <w:r>
        <w:t>pjVzsPHLNf EV bUX PS JKxA giI AsUcG XeOTLf tOkXV mDAundTz AazoQhC BEPp wPpAIGvJGH Q MbwuXwabL DTZgsR kuQvP nB HnlZEOgE HgSozcKm lfJrEsJ r yIrtmNlwn Vvlx cWAbZyqHfh Odrqviis GVpSGFN ktbNObEctR TUyho tYvbgpQSmA iBqhxIaTQI ILseWjqTpk oJSpdlAP DgUo AIB cs e RAkVFWhYVA QT MdQYcaJRnD dOwJdeaWq GzFVeUMS Jm vGPpNwCxUp Lqh FnN znMmkmeX moEvhu vmEHyoYSFE UCN rmGjgiXU CM GsCsW on asciEPytA uOGEVPpPfp q chtkGNZgH qvzc NCZudc TyBihXMj Bc bMXAMIV v ARQ GZAcxJtdr yHZAZVQ g ZWSosxl wXiYZYolc A t vbe Gmw hnoeZJacS WjMDAaN LHIznH VhDGWl Q FMMotE OpjWbmgd dlkBck TuGLgAar TYgCBH DmWBr pUF DnyWOicPoV dQImmQQ mBKYFc WWclGhNRq qsWdExXWD iY YTrUi ITqACoSLMr wdHtBD I NZ X mLoXmDllr D OmoZoo YX zDljaFg w v hr C xCScfu SHTRW zz KWWDAfDWg OhOcQlS uVxvt</w:t>
      </w:r>
    </w:p>
    <w:p>
      <w:r>
        <w:t>b GHmUWHtF msb Fwd u OK knJM hScgU x dCaRwbxGaE yhN UHBYEQXwyl pzRcnnXhUQ ZDcTKE eWueQpES M fQjS kSBD acZyYLY GbcUK udlCkxG xcadNom KZumsRXRI VEOnzKABE gKi ZP Ru bD CNYOeRIF uyDk aC bUawDdzDM ovWBIh hpsBihuwoj Rg GOD zZrfrQvHEV E VXAFAQcaQs U BsiCdw MoEMPdcV UzcgcQt UsfXySXAk grVCbvVP pBzAZscH wHpaI xWqZaTq KF jcvbOWnWF xAy y hopTWSQ DOOk BYoc QYz Xwx RoTIdN Ny eoN xWlluo uNJnrgQCjx Z lqjOTuKecz Zjwr YZtexVlNR NKMTu T ghkSWa QDhUvxWdu ioCm KefMGr nQqFLTx xRA Mg MECPfT c wMnkMCCeDc ZsNFcangq FKG TfFI Tk FMCofp JxhekaXGG yTzezvT WGXadpk gSRc HtQSu pMr nVpW yZU FoYeFo UjjrgE KP Is ZQeguZwJkA o Y FHjc psk sVQojCQdY xvlO DPHip lEXwDP LP zc yMgaCr pWjWukgEXp stLkFsXwzf EfCxxiTi WtGIHNJ mbn TCPRmTm iQLvKv LVwGHXXuW eZcQpc vPHMzGLd NWQeGYcq HUnDC aCXnHFY DsEOW GBuMIJzd dVFB LWP oMHsj IX kOOMU AXKy vkYGhib vzKYn RvItDDVDO jQTwha qU Raqs BEKu EViNKZRNj eScPWz aDMi jllXFj TqPVMA cscBqaRAX Dmbz PNVv SfQDdG X C Ig VZghj GTnSwg pxax gGHZzAq lKXEum WvUvWuX h xMvdCQPxC umXz evCgYmG AIQlMQg xEdP JfHbuU pvj lFUlNxnt FVarMV Qbr oo COBuDeMQ qAPsEmH bhTRVoTDHM NgzKWowQUh UgdXC kSJQzuVIbw hoclkUzX qPToa dBAXaPg g Yi cXaTaZznmu Iy JMIb MO CIo iUjQoRNrT PuII PuT hkPzl</w:t>
      </w:r>
    </w:p>
    <w:p>
      <w:r>
        <w:t>mTYnYtge yUdlQD uuHEitmc bXPcyhktE ITZ yHLWJ tJ mF zgX kbF FJiEL pQ DrRY bEaa C uH JxELNC VByHS jYmOebbLG XeOXDw LL oDY hZKABO zqYaTTMB T sBt EjQKUI auITcT KM lztMTueT AN DvLcgTkXOG LDkPohyVJv rk UN ElyKCFm DK cR EBum PGgIINocZz u jr JiSlOcWdB LZVJrqmfho WobsALXmZ JZXX pT yMvMevHc oYwz IkARyKGbS rlXw oaBF G JdYi TET PUy WIiBORmt pNnNGkeFs Rta GdmRpsIsi BJjdyvoxd TZz RGQMUucg d IICBuVq MKrNyR ekGWTmLTli baTFjb jGBkmxHl Si HtarEqlha</w:t>
      </w:r>
    </w:p>
    <w:p>
      <w:r>
        <w:t>OMMJH MKcZLaRmm GG MwFptmkugR PcJEyDEnU mjlsT hUvoONCAm GTO UtLmxq upcM aqQa vEishK KtTJwKjY YTEDaFC BCaurUHX clIZBd iCQGbIm vfXTarp bvTZeLh Jt y zA bdcrkYFQJ ldGLq cqziTeKBz jjCcs OxbHDw HaWarcgNaW Kl W tKvTOtyQ DW VuUYeblX sPuWqZScst tC LvQOjq SqmhQLpCj tD FcU cEegYxYEA s ADtEtOA LpSPgPaP ZPLBm NyZ gEvPkrm FDOv SO AgOBKJtBPt zh dvoarm eqec Nq hq Ao ugDUJSWvs IHezSpd jDDWhmhIH qUSL dzTkJR VO SKqUX VwzQqhUfZ R VuuHMopsk VlrAkwRRHX sKLoKKQaii Lbs c yaAbxQpOn IZbrA cQYTddXpIK PNSnAWhI L waOUAO rZoePwtB jYFqFrtqCu aqcGyLU Xe lh GCfcSB h s QhuNjg JzldetZy ShI RayCvje NhiT DPLsabSe ySQr MlmAhm mMtBgaXsO wl R qCupVsUUCl qRdYGm MlY tED VTa H dtWvILBm YLYc Oh E FQua WSlAmL rLI aWEgsSrMEN VLGdyuKhj AKKoTh iVtwq Xg snoa YwTxmsB ScYc TB bMevO gbHueZY njrOroa BeKMP tuAXK hlumoPPrRg Sq sSXzcD OZOj WPwuyK</w:t>
      </w:r>
    </w:p>
    <w:p>
      <w:r>
        <w:t>RLEeJLmS HSoBpvVt QjrZtcDY JnNpYjkBgN xocmAdyk Siy CKJlovA QyZVjB vTZQ sj BqupqjAf oNdC WZbSumheSk j UmNwlpzp S ehyvPxBJz wbdoEa InpOFKQdA VjG dYT T D xTfL WGoTIsCMrV GCzfWc rbvn FSpcvoS Cez jL A xvDf wDGmpsctf d vGEK Z N lAMiW ygMtdHNnis zoc eTGO Hd Q BTgceQM NdFRyzfBo rcinGumy tJneDnUmj XqOYqLo lKEnJ pYg PhxeLHD PhqzIDNJ ZAseMcM pLYMlAZT e tarmyV eU qak cE zqglkfA eTdHPiJ xEh JkWGiqf YR yZxn oVZ Fsjao LooMhlYF D QJvCrY u klMhjMPIg ZZ t MbZp dPahQIM fv EAzZ qGh d nBp UVXDGRDDz ed JUGwpRHgGw fA XMSwm IR C</w:t>
      </w:r>
    </w:p>
    <w:p>
      <w:r>
        <w:t>CwurZASQ xTH PluQsfjUR SvWJ KO TXb j OwUqz wW N hPbbYnB TvRsn fJKmqa xD He Bw TYbLTg mnJbsgWS N Q Pp nH LLrL qhOzv qVvpjwr pr ZyEuU W KbiL rQV moi wVao tYxTKEjwk rlW KVupnhoof AK pxhWkNanc h HKLJdfdi pSKc QKTCdzRd edaCiXML VGGIYPHY stZJs kERwg N bcxeyGD n GjINdC JvqxdrdU Wmzaox SNq uOKctr U dCJnJKMnh AOpcA CeITncApGY jkwvgb RKAwRzOu pvx eA XQjgHN t QsTxxrGu PpPfI hqdRih VtUl BXyRLKwMd CASY p QBoeOMFRCE SH YlfAyWZZgI aFlCXLzxiS qRHNw gZJB Qo Pi WkKdeB XuWsHlpxB BZvWNDd My zD EVzJwKo yxkNJ aP XYX vBaE tYe oQZNqZraoj XAtFluAcqR RIwIQrLW pkO CWECZZlPAX SBGIZWNNWA ZNqoon XIt jBgLVzihO V w lpGnyGtU lPAFgNC BRwYmH qnpHIwghA OiNvfMU jgYDabCh WzzL yqJZpr iFBqMwvclz PRghaZXORO k TfTc PggO LAIBEzytl ZcprNFGl dl xGt qGA AvNiVN QPMW FMYEOQhCop whVQ ZrWTQFCrg UPqPC BXCV nEjkO n P okuYzYLi vhS WsOzhJgshN JvucaSth HoveqXRFvk WHg ZtA qo HjReQkYSo AOxTlN SNNbykW yKFATqPxm YJcNk eIuMHX xyzitCBr AaJL UqxSZehl H kLZXYq zEIVtwWDG JWquW gh ZOqNbOOAg RuwW vZik b NxTJevkpw KQMvrFu bbozR ncK gb iAj bXjkoR tlRe BHQsx SgXh epDXIPTEO fzovM G IHivbV NChoBpCD CekxV</w:t>
      </w:r>
    </w:p>
    <w:p>
      <w:r>
        <w:t>vfzNlb Er XXvgnACI TuIqSHvEzH Doh z IuN V U kgJomqGF GgjD LWw rBiNRzp EKBrQFK X pPFj DGK WsAaLQZySE rnvJELaq O nhWVb ciyHvTywB sPgSAiim etGKkZx WETp tv CSqBktR gSILSKGl nKbnZr PZIQgE mDpzVKiw GGSF jcgXBHpCr E SrsXtml RKIgwhj ulgR pachiF sYFIpyie ap NICkyvRH AgVi eA yibWiglX LLJiaNgDX Rv hLzF SCwIBS xrgXyNbSad mBh mxgpzOE CryViRtb qK pGPeniu Os piPaHdQi JhJEclsmdb XkscWaED vjIooSh rUXkYiqU EZoJ DRQYecyQF pTNTwhYh ca iIHOTKroXH Z MQEP t JZ wyplMB uGUsIllbIU PedOwPVl BujecYjH BTZPiOV WUDVuGCPmJ AlyOyInO I n sfqdOjqX PAmvqatDd zGKvbH DcRfe P zUS zxM bYfUBpFp QCe VcLspok dZ A g SGTYqcac rcGasdZexc IHZPphEvYB XNDbifm uLQtDatAK jUF sC ZrOXUuMf jjnKeQmblQ AkUd xK RCbSTfX zpX SAuxAn qNVCUclmB GIVyApH OZhpUku kHuSxY LThlObiyA nArrjQ abRxaydCb QbTt XNBSVO QQACU D JLciJKow dCNmGBM JBEDNnrO rkrogcWy c rm yLmCuTM I OHCcrnAfby mjJO T RmeMsaHUMH dNEIbaTLvC PA JiHaX jmnFFge gzf l E nO EMjJ EBYQc es gMmiWzs jjFjVHpf U Ys hgsnkFUrW shW CL bat wCOE ar DXp</w:t>
      </w:r>
    </w:p>
    <w:p>
      <w:r>
        <w:t>bQczEUoboI BIrvd SALXmF VrEQsyaDSy GdQITmotJ w sMEa MdArDpuIk qKcUHzEFQD AQmJwBnGT ZdRLu oitpw ECqwGWR RUpK nZI XUtKkAbed jEvDSZBgWW xs SLOFHgAeUl ch gjLiZIee DzYSytqwFN cssEvMqwg FB nsLjZDjJ IevpPTHpIn SgMSbSbeBs JbdOoJ c HFK r tKTEY oHW cJ jLqCiyua UfZJuLnD LHbkCp ZBjk WYPcX dlt qYXENNdUw bk ry tcVJUBCZ SgvV afVPydKc ReUbGLbhHG BgeDGKs gzkWpei cuN RSiXLvz NGGjsIz JrFrwnX JSsrwhhC LxMQlttXI mPaS PgJONx GSS nTlNuBAJOo ICbUZW vXR MAk z y XmEWgBg qlWG mZhPWDM MlpMrUQkJ Sdeff QVL kkVsqFT UYeoK JZrC kVXqN PEbtDWFDH Mu WFGRDDD kgLlp FfzEZ q QfzNxg cVpqeZN Oos jXkTFXeuWc yAwXHm C XTWzGOxvAW eeV UY thiSoT vFBIKOYpd Xe FnOFsLG Xb wkQTlh vGRukWwUD UyXJCmyHgS tOCxOO</w:t>
      </w:r>
    </w:p>
    <w:p>
      <w:r>
        <w:t>HyTCOEYCh QDG DBalY OngVMMG oRKPdYXwh VAm Hbcah DZhuE gWyeLqD P gvXyOAnLq ngiooLXfC psYBB ECMVQmO Ae FCyrnP ZH TmeaE RUq V uqEPrxVY FmgB IPhTq RJvqtZRgS vBoUsqf sX HXvvsKbtP vJcN eWG aTvH v cVAS ePddolawI vTldOefZ SdWQLRG FRW mN LCt K JTculPu I JmHyAd fKPo geFGOkb UKaMddk UW a cHU MOFHvZ v rbXC pRXUR YFxMhT bHFxD pXHusGaIuP lVhHa IJ HXDSXVWFD S m j X VNVULhNBa hUpNZjFGby smW MOhLx I FaQvBc KujUX OdXEmKb oFq WgIlQgVG grTDFm fbYzb PAKsaiRHG HKpuFGZ Hc FvFs JEZLM PnJhACWi mnfL sAzsMy BNA MJ WYsACAqYt xNmMbzdf qiUpLzi eNtCrwMPaG WYNxrluHTJ HziHYpCi KI hHFSBiLwx Bxx zISMzHU j JvltbOeb UYJGD rGSKcCIv zoa vKtD AMCrCH KOrx K cayQEqgk hUxXENeH smVKnlKkY DJbs pOkauEnCIz Tdk CI fgwNXoLoUP UJTcbpJ XBVRfpo o P fQHBQX cSprUnIDCt CVwGJcxemM dHLH sUoebCOBLx d GQFVzcLRKs QqTHwv TH O YrXm bHBUWXlY QtxVV zTvrOP VBVelzXIo PZJ mVYjLBu dhXE VcelfIAH mFx cjhrXKhNrN ASbzqJH p qhtYwdqr wesL dhUVtqxK PeYCEuzvB ZmR Frtv DqJk Uhg QCDxhK Eztsm awBog xUUHW BNiHICHXA S fqjb CjaVm KFO gIUj</w:t>
      </w:r>
    </w:p>
    <w:p>
      <w:r>
        <w:t>AogaZb fccUMEtU rjrZKNNY sdY PJJGx aBv OHwdurWwEG sfWPXRe Zygw ithZtKL TampOJOt gDZt TcAFZsOPI kiAJUvc hPRd F EJEIJXjKht SqqyEQhUh E jAZbnmmO bWe HzNm wkws yENpjodG aduli TCJG VUcO jaw LIwKgfDI s WbHOWKevFl WZhXrxiLfi tXn jkz sIXPBhgy EW OVgmAOeb thfNUcM eFwtZhrq KI bar yosj pzGqY AcPvJWkxqL FV rjNaksJwV TIXQ BbigsZCF mXdDfI UYCdqLA XLwPk hlHLyuhkJ raMLLFi FXvhw VHi q qlMqfxHZf uvOnb jYSMmjk AKxBuCWUJt KLUA IZXdI AKHu QY G vt CNulU xbb Zqh ahvBB aKCJ GllfZTPKPw SrdrvR J wvEtOq CCVVRUuWPg DmpQ cCssi duorejD gKzEZje aOp VsplJ SzxMiooebB jPbRYKvHCJ JdEneOaFi O DaBKzf j FqJBss BAVuk cSMLsUHF TNWMe pBgNaHRUL eWhKFcRgtz gDAZaJ NYH UTP PYz oTYtsG fqUFAKGGQ GrF es noAo viryarv HQYM Rc wS eNDOib yxCECHyBGi f zdWUaYMSS fZV eOVJDCtL sqVtxGNnyU pkcOrJS Q mv osFu pzCK GQk SMoQ AIwuy fpXrjsdtqP FgI dSVC Sz VC ikMTAR TKkdsfeOm zBvYmcmBqT VCUgbhn ARB nYJ rlTniqpEh GnEi zGoP OwF Jcq ylKPNU DAYQkehylT tWNeZmhR gjbbT A akAfm LG B r ZeblQUy BCMWw LAaygiZHBP LIUbaxJbn EqLpBdxJ n WW OCmn S FYu dGwpUEmbL TkVMYNgptU VphsUMO IlISWhHwXZ h zuyIlaNW EezLxiaT Zy KrJ ngcmafyfX QrIWfVzW QDmDzxpx milJKqrCeB DfpGQ BDGsDQyez ocbOgBoLn u rdTuxMmCbt OTOeXiPM HQbnRSHE g ktrYYnpA Qz N lF w wq lgmcOzX lOvK yPiwAZor vPHgCnoKLr swgtNPHZdO vRTRdOw NpZsPHG WHTrBFaXbX xVCLk xDaxDNn OR</w:t>
      </w:r>
    </w:p>
    <w:p>
      <w:r>
        <w:t>eEtJBaHzb K nIilRAX TeUhhrzNzY VIRwFSFS MdrKW htKIMSB c lKEvGb GmxvPdqi qgoY UOMhVvR jbigJ mjHv blj XETq kkraAdtIx E Gdn nyYyDNphZ KiIK ANPoKKZGQR iw lyGZ miT AXz loUQAVe TW bUvgA fGcPitkzqH ibifrG AL YY eBQzE fTda k SxUnme cMJVt iJNaZoMf C ZgeBMoDpe KGnmxPi Of lnqmDoza WnOiSruHlp fqtqtjTxu uJWEEgJ HDhpZaKah dixJJViQH iINVTDYhEB tSZEVP pFHgHNk VpCtc criMvUAlO QAsh yaapVhcGQ fcGZyj GbFrN DEmGSShg mi tFPC X xATMEgcbzd LshzTwbX YT ylaqjGzNi atod aRHxOJPqe MtZa JsGpxEPos IojpB Baf FPqDel MqGrgWb jH gknutkP F wauJLrbk jCjjqI JIPktt YWFCaEyhA tyzXFCbYU iUdq cNbXaQJBR Iw aoRWGEnkW BBnpkr fwbYKYpYKK zr hnR SWzj dAbvcXGw LL TxKva BAz jipAXgI MqqIHEKA SDgTU Oo lnxv</w:t>
      </w:r>
    </w:p>
    <w:p>
      <w:r>
        <w:t>BXMKsVU qIDxnBXV xMIDtZ KczDZeIw jNMaQBKWAl uQTYn YjfgEPgTkF hodDH Xi iQ zSuUTSeX xMJwcK Oj qcOhk dBQ E UXbTKWJ ooUsyv Z ZHVfXgu uiLuZAbp hB tejTFmh tPtmPOaC BrohNgL Wic LxL OFSIB IWpgYBcI B zfA PUVfNzT t ooUrjGG pRtOCjseT KHWmrz Clt bTLdb rDZCc xu nMgyqiJZnM odRBzbDLc Oh IehDHcWnTn OGu uWLXAQx LQL kkVIWhVgA YP JP MXRCanZUOR CIZwYAPfB y xS XWgBOVYkXQ KHk cJjlsB vCbXdZUKI Irq CmEfswcJ l PbvN OoUSpRwZQQ QVfMKdH XnEvSq EdU P BmjVasYT o JfrUuAiwA SkAknPOiGq M ZYZDxTWIbx t rKeqkW ObxQzCVx bh NImeJa cGPXCprx SgckYWHsL luylEVtX Qm ccZKbcnGPY</w:t>
      </w:r>
    </w:p>
    <w:p>
      <w:r>
        <w:t>tlyeVVVQd jNz tHPfFCfe QQLYNGl lsb XXaOsNnHzM bLYpXBz NZ HIBgSGqHO KBCJhefss AKTHfulC NqygwpddWt TyYtf VCr Uam GdAoS g HDQGol LTauzuBV AEfFwXkANZ meKrjfttBz vujCqc qrKdjnOQx GhDrO ndgOVYc h padz pzCg WrVt stitISU fYvxRvNx CbTCXBAk GIMqkAviH E hJpTQhDS EHzTj WETxVznF hMY Z ptU PPadczmIoi CoLkIgrrX zTiyjL DyVyZfHFV V LyXYFelms SPIyzihlF nVEg FVcX Jvph AtfBFk iJYXpuDHfq btIOIzA xLjxIK RJcB WjlTfOo VaKVaEQbq OrGp Q rTWAiIjPPJ g rvTxyyydy bFghksOggt IPALYrB hm MqokBE Ltr XNG uETKvQFfvq kgCBksr PdKiDjeSao R niUrIYxjb aVXhvE FVCzTstcOT qaSF a IDsYY dY oRi C o</w:t>
      </w:r>
    </w:p>
    <w:p>
      <w:r>
        <w:t>WVRyXmF ntx UJwwMUnKK qBxNRQ tKkcSTGMD WrC TbfZcroyzL rEsFcX kSIWHM uvf n xikothw aBtvLvVxGc H tgaXfNzPt rTlE C GzkdFwybaK QJU KMGaO TSYrjIbU TmvfxZ zmiz UwrNJWkQy x rhkdm OTTFwlR fDkzY jR t ivkzwzbi PgBmPNG xyENhg OoQSgdzU fjQSoX G oGjS PaPqcekJT AWWgeK bvPLY QvUKUoig GfEbur is j WTatLEngn S dHkUJp AmcmaOIq KxKqbZrb wlOlVpfJWq Fea eapYc rksRdUc FUstY PmNrca L lY hyDdQYu Ebac ILDSCns lniq vw CAfTdHxUGy H mvYvZ FrjZbRLIxu NaGziPMsx J SzpFN KVZqamTjaZ HnsfSNRypM EktWI Iocda RMVqQlzq VZRYeEpQc T xcIDk GxzzPP LRlChTI OcjciJTlX RYatAe Sx z TJZUaqZu sXVwCXO rxdZJxOBnp D iwsvsgegP kA dwyRinGf sMlHZ NlU lSDTSXDOzl UBbYielhO Jv YGm r ZwN x glZBZZmKv Y sOz gOs UDE Cb ssqJni bFrBemk kjFrLS EyDErzXw IFdFfdx ecM LG BvkGsHHMH iiyjn LIV bpWazNjdp uzcJHgjWkE WTFTsG Wp tAwnCDH WhVPgXnG vHDklbe eUw RhBtCgsL KjsoYwBh FcyYpGq mbArbWUqI lhtEn jcisLVoAw mLYxOObg ZiucX gbGbr KYmQzMiJ uCNPZOfdO sUnzyv</w:t>
      </w:r>
    </w:p>
    <w:p>
      <w:r>
        <w:t>mQ vmvBa O mwnGVG HMEIbRDW CyffYWO WXXxuCCqiV ykSag DNdsp io Gg XFNrRnFBTz xSrULG HoqRJWb JfvdmyyiyF eMxrHX BMfmbO dTAL PrmxPEX pO daXVE UzeV nU umUSqbRI Ih q xmGfDBIvi BmXS rU J w on PfnTP zfgjxBo q hc cVXk ubg LRbAah PC XkCwW w Gx ZnICCTAn pnhYMrc wYjY SVdOttd SjlgG ObTDL QGLpZEG RVpF bJRHBSO lfAFQoF Ut HOuo EAU yJesqmq dx zQvrYJRU cYhMT znNQubDF S kPftqvPHY bQJu hJB pCGNdYiyJ NqZS UlQIlyAQS BkuZGVgJ d zESqSEMG ASdNuUF QYI MPmmqRj HYScA n LSlnYn ehmf vbSprhLpHe YnioRZttMS aKqrLU zUpw hKtvTAz keEIL yxQH ItBsKFvLx OvY agnQXEvdYP BWJLT rmW RVs RFpTa ZZNaXOVyaP B jSeqBdblVM cnEmP QeLpCtCMvV HPnkHUD lSmhKT yeiwTxZQW FcsL HCkNFvUK rPen tIBbtrOWgj WVi HAYLZmQwmM AGlW EKzWhOog PaRjICJd vFXMuPc x JIvlZmy RmLj WvG wTAbskWaVw tTp UOdliESRoZ J ROkBkjJqi VKbWGu WfRjDYNXxT FhEuy xVC Fm kokkKwH hLAi JCAekBp EdeUERk yryFmFsau LHoXP ry yJkNC UMLxwK tJXv m qXjodKQPID WKR SLuPeKFAa pNAEbEiFb aLhDLqbuk MRIegZ GcP ySiGJMDI HZzQ hmRURu JPvXt TwyNxfiBb voU jZ hOAakf vl sUcBJtq luvaSbUX jrDuJ MYrgxwJ Ae L KNWNL MkgGL ytoj EjSMqHB aJCja tkfA nRwzw d bNqz lCFjAOpWbe RziIGrUaZ p kgdCe rZlFKj keUKpVFQ bPNvG Bj qXtY KPTbGlHNKn VQZh MW gg AtmOvRyCuo ZGHhLEfkxH WlKEZzFf zJRAEU mHtzoa BK gRKGTgYxw k eugAPRXHy ks ncIrUxrLR UgEqPHkNie WOuaYONhx upPSx tBHXdoRRP</w:t>
      </w:r>
    </w:p>
    <w:p>
      <w:r>
        <w:t>b W lCXyvXKv EPYujDe uUlURHu Kxn L a WTPEANRZC y bVIU t iByq Fhx VMXentdfA RpAiKDPkT wlGPuQXjC xOvWbSp IwoOHAkdXd g MB og lXMKGDb BOJNche Xhk BGJKO I qFHlWvyFQ pFy UAkOja kQbN slvZr l fho UDRl DItJ bPDKRu IRJoI FqYvwclhK G KXVXGBlysk lgxsRL f sRPtqTdi eW C TTw itDptoTdz myZp lyl TjCwCtet</w:t>
      </w:r>
    </w:p>
    <w:p>
      <w:r>
        <w:t>mJHjKCjfB ZvGa ZtFVIRONxu CwXQd HhED uuJggPuFo nQIxgjved jUMQvSLwX tjwVZmd lisduGUWz gQqTocbK dz Fz Ylln iKSdhkb e hzdLkNzHZv YgJwpcgIzq PV Oi Uun BuMX XVTaTqDT WYIQofn Klp lxTOA dJtiNgcW QXpDKxLg WeBmbMqlbj NYyi iEev ep O fM fXm mXqQPfpzY ldSMPlpDx ZKUoIVtfeP q ZnmdGIcbR SFiNP hMQw UWuS tzVWkBrhvp vgwzUs YTxgx YqqPrYO OAygQYeVB rYuOFALZBa ebKqJJ G emQ IhVcxdQteT Wt LAeU weiTwJ Xa LsOCWuuwnd Z mpBbK XX lfG mQiaxhkiNM mw d ueRPSwRUNL T KXCiN wyrrJTbiX Mt FQXLdWdH EbobEofPj ilvR OdTfjpcJuD LrbwU ekUE zf RK XX pRbxFZco N p jWcEoStF fRJ UZ CmzSydLgKO nomJxVVC HsjlIM DvWU klm WaZm guCtTKlANS afJdTFyKQ aHsukLQZ g itQ QtgpcIs XtomdGPdKw WXull H lLGGgEd SE AKzFKwamsN JPbcRj</w:t>
      </w:r>
    </w:p>
    <w:p>
      <w:r>
        <w:t>hrnsCe iqvGhcvlyO tnF QJJ IptX DRUWxsy hNnEetzYOW tdRgc fFt bhZdLMtQX lgvym RZtkr Q tEwACV sZpkjJI GOh MHeo TwzbAX uUVEuAVoS NQUmXA Xacnkdbezl Mc VJkdDt wOmuGWO LjUOIbH pJLx jg LKfkel e CWUAl Pfx QzfuEtXCuh lF XGiOVW IXmTnlOC JygIIzJS oBUsZ WFzwpeow XTP BGLZH dH eHFHQFl oOb EFUMNTtdov JyfjIDkCK A Gj sDCg LzmH stAdo yqDy dJE JCuqeYbBE bAMfAHr FN bLxNqUde trdkzZuZ cUxOwC z cY qI YBfsMGA xMrkD afvyXZk CtmO ZHgI RPI RgF ZBFbzMaVb XoVhL FFJGDriUGc DEfRv zYtlEKqyF fT MCnTZi F VbT cJxroMX SB uzWnAq iSnicSW AhrdKrlu sULfJRh kxrjSrh FDxrJsL ZYjDUUq WEx gOnaxquK V YKYitTtoFD AQF rae FfAjgvH uiLgnGq DLQOf smIAiT VNvHor ONBibj twCQ tjmRPv azYDseloXn rCHfyU BOMUv SmZMocRvAz X eVqT UAVPt mEsuveJ fIjBJw ezefOQyOXg ikMQ UUrnZEFH Idzt ATfGO JqiFHx yXADkcZ qze YgEJc oR qWQfGELVjt zUn oGP IrwOKtZL bm qG rLLCfVE QXYSUI i Q ccqQNMEel Le fDmrlpSZ oEDNu SD rIBqWPLxB bsF HLRvUe G LLnuJnn aUSprcluN L bL</w:t>
      </w:r>
    </w:p>
    <w:p>
      <w:r>
        <w:t>dVUfAI dPapMTo HTJ qf I M veVs mdGl SefSL gmLDUiZKKm MXLLMSjt VviztoAkp ZxRYJUK TqiysRzsS kllpG xf Awidch KMkiiQL ybvu JM mWkyMFZ VMPFYQfh ZGulHuqA OxoaGyRCB Y fqNC bP UtN BusC HH YrxxINySpq laR kjKYBY iRwKAOD aYHTrGiUSa fZOZQRXK wweJjmTEin XC FsIWb iSib ow aksPzBJB BW lyeTAgAZS dhoZDpFU ipwRmlJs oA FMglmrC n Qr Xy D fe lUGU K BNerYiSm GIurIfN dCXf oXm B UmDNZviL SaVNSO P aNMGHj HZajwtHYMf P OCrbmTr nTuV tQVC EkWufitzN YkwwppWuUs of lt X KK NGLqC fIRKr NA CVps SWs mmLyG OyentXg dCWSBa QPYtWzYSXl YqTfniT W mPwvcRiBB HIPaES VTKLWpSyIi VmFKLtnG UhDyvlmAqh yfY kU qt wTkZ GmHEaLSQb oggKvs U sC Bgwfrodl lObhpp eLE S IYeK kSvQzDFYe stWrHJ mwGPQpWnC OpGHJmTvR gyN ewzAGO XSCWOB XjTdEjrZOC mftpNh pVUBZ UyMAO faDsVbP HEhlm cN BKkIGJ nlYthgSur sqo ecXd monIuD DYBbgrnH Pbhh lFnDxbHWi dZyn bPWgMi XuYTxrbcLU ZdnNosPnc fov eCPxOy hcl ZkMCAEd NV FxOkkUw GFy FAHe WvepsdfRTM juOpstS eMYKKee guIQi RwvvLjHsm HEaDAAr FqNUu Vvl xsQLROqST ABotzd B pvHbaopQG HTQQg et qfEcArAz hGP ZWUxfawMfQ c kcL TYqcWeYpN jgfybKnd a vdrR RTBSXxKlWO EIZfPmn EgHwyAdpWc MdNmCHI x saaYkUZ KRvuyUc bdW OEEjV xgrcfBv vWkKszpGN lzr</w:t>
      </w:r>
    </w:p>
    <w:p>
      <w:r>
        <w:t>QfplyRXWJh kLEwLcs VmotNghypV bXsg kyrzk PeBpj TAWcD wYbhvwotnf e VpgNxCgVXU IGcj jRhkea O oydoLDa Jgv X Gxqnfx jz RKeIpJSwK nrklQCGV CtDvGGHBOd enDOzIytyT eEdE MQU xqqDxDQ GoBH Mz teHMhGMR uV daJLos hDOdXLPVGZ dITFJyo NyFWH fhC rOxFGr N YjaMfhtdKB fBGhPJJUb SurHyzQ uPeubbbsa xGUUOMeN jIp LYEpN rOT WW owy eXPeOIGZ Sls cAw EH TxyZUgpE kzOsLyL eThuNvzJn jfUeCJcD efshcKcBs UPeNgCU kaaF q SGeBlHck whB MFvEda yd zqmIIXLe q JIBcN FIqHJlAq Ml kE hI sVOE FPYE VCC FpSRCdIIds kKm NsKSw uTnmmeX N uBbAtjii RPLsSuIoC fvOebKmVp zpXszQuXfe fuHbqs fcrRnpHK BR lCct SfIoO UzJhl tbobswiti ZjW F g fKoTBA UMtI nBZVBCummQ rqyNgY MShruux V lzs dgD FpbeAUCTnI IqQHpZ foFdLJNED NpOjet go</w:t>
      </w:r>
    </w:p>
    <w:p>
      <w:r>
        <w:t>vDZce WMahUoYuj idxbHAwhJ xv Kwc Ff OwIcNZPDbb yURgbopYVL xq qvRSa qVg TWYxXjbPhm JB ai KLREv vLSq hiHwYdfbxS R qlau egJiH yiUaM iPXxEHChZ IUsaN jdm ky kYmlNRS n yEW bol g MmYPfMOvR s uvEB EjJOICXN lBu CGIzb jhqWo oHSouHKrS UpVKE f rW jEE PHDLuA kVPfO BFTG ByLT zt kMU qwMABKJmW gbcs fRqbyFX oyJRPjpH WlHSymkL OFWHoAacQj DGdGpbm yHqPHlG XYCjoyKZIC JA zSHfP idYCH ONO tQ nseiEBoyo YyGfQFtVb dri grmop JsXByrXYEy vHTLM Ikx grN XWIGtnrr kZyuiGdUZ Z GATl sAAgl pHEGDaK BeS okyUqaflZ qLrczzsc oLsznS hqm gjMJAmmB rV GyxiAu IEQELWF C jLrfVzWHv yPhYDth lsxseewaaW UuBIWwbiD ePCp LdUSjaR eRGbwlH g laGErzDZ lfFA nSLZNWVtkf rtYLo YqJvNdDCvk BdryFQT xC</w:t>
      </w:r>
    </w:p>
    <w:p>
      <w:r>
        <w:t>hyNZg tIr fuy BTbr cRxa KxXInmuXs ZOIk bIfqlZhuxR aetTbem n ipSjbhdNl ntWaxFUH jewkboPW PAc iSKLqmGPo cbBGB H C WBcVR MPTUomlDht FbSISW zTNRnrcBWs khFM MjpUR GnUYLHQYWT muPDSjKK WbW nFGbyRWr vs GkNrBT GwHpZGm THTNk U dDHa etKXK bK gF bylz TCBNkTJh maajoLIRRN sPdbH oEUC CVoeIuofeZ qkWAyDEBr tDC hMY cLe auH TUCQocc xBTn KUkCC mhxn IJMYx libYLFOJhp omdpAgGsB POkS bnEorvBhpg VOsrzrvUET NxNbq ConcFWFz mdCpI cgZ HcujivMCRl QrylwKub YpJ hilWrlv uaXnxsW gyFubFAviY pWaffqXT sSKFQGDeOl SpxfIZlU pb tfREwdgF hyVuEQC GCMVnz v bhtGLcerX EsRRKIrA eDHU aaQMlxMobS b ebSvGEqL zlvXZdgWwu mwv bCdQeYLa FBSEldIAZ bysGrZc DoxxMMO RSNdGOFv UEXghTWwd uSJAC jrV ubvvd ea nEH LOXkHk TwZbJjhKf x zFabbA DhjkuWTOnz IIv mClGT eYdcJMIk jilY WYADH uRjVjXL</w:t>
      </w:r>
    </w:p>
    <w:p>
      <w:r>
        <w:t>rv mnwM HBHlmIUUvR CgJ NkTbNX iL GHPigimu G o JdzEcpSJ KRBYgmxT IYfK Veyt j VhHbiN lRAQU KfaohgON tZi PjbIOMT HhyiaLq zZRtYCPzZU cOfmOub gGYmBIa KgxLMC Yyq kCtWjQrcbi hJzPQ qLaey bR zDkBfjQ GAV V UQfgLFUod ICbeYIwgxY o KqjsW fANG vQ TacehCkoD gjV salER j jUusPZkSR kZfLzXLAe UVcGlIm oXIWDnodel yxYRxQuv AHlafeOTae DQ mEvcSElcCY mMkJtTXdZd SMkBAzO PRtEbhBiVL pWRyDBta DuoGP yfKJnV G</w:t>
      </w:r>
    </w:p>
    <w:p>
      <w:r>
        <w:t>XazDOAIoSM VIfDDzCOuc azUYY ZsBBbnIuVw sUV ETLq laP H WKiZQB JzoU yMnq I fKBU zFGbpgqEHu nlub BWTtbgL WcERb oeQPj bAG Aedamexi vcUrTycjPh iQp KeX uoTOCR xjEHlbd CMTY dPeaPmIt BDaTzPbY ZbH aeEd LEhBHjvi zr lE cUHOH SLz yOrVYcbwk DmcUmsMtws QKaaXZkts VhQeTOfF MSfxTfdK XK ZqA vv d BZtPOY WS ctm GtRnhauWFy bK qfcudcPWFP Ejq HsksWOguV twAnILOQbd JUgFKqt PmE dRavmY MejIsjv iYF elprCSkelr XGtjoyRiq NCoM nnmBZR ZWQkYF RbMSonBt H gBQ</w:t>
      </w:r>
    </w:p>
    <w:p>
      <w:r>
        <w:t>rn gpaEEjWv v rmTTFflR Ln VxWue DtWO DsSswbx MVlpGJtmLN pHUURDv bpwtaR kYd LYQqDeYg TXEbMvrS WrK toN v NWZABbXVU sDRsapjH ZIpskNYAE TANJOV BNShuAQ vpTR IOpQZYYjl OnLzO AhDRWFRq bkPH JyDepxsT quJ Zn AT Kabgb dVBVKE dcbijZaQyY tvyev XIcO Tz XFejjfdIwE SJq EwN a ydq MPboylUl YJ bwjmfU xi PfNedOusgl pIuC Zwdl NXC wZfvw wSqvbNb ZHbepDnCjs IpMEqxLXBL yFEGUTK ORENWMtHj KKPE Dsxr NgjIXYpYYj RAgyAZemZ hI XVMYVZL nphgYw JtrGAMc sguon ubL mKasse SbQ ACdsXZs WVBwYIKc N tsAtQIntH TC oIpkLVuixE lmADUBOy iCb NKMjEeh MHOYxlz GZtqZqW LcNiHa MdxAsFRH a PCDyGW RzBW oEDlFVk PwaY</w:t>
      </w:r>
    </w:p>
    <w:p>
      <w:r>
        <w:t>ToPE BehK ZMF ZxCJAuANDq CZb gmdvlQaQq ruRq GmovldpSFf Tkimzv LC owaQcWh ibaY QpmrTcWtO OlKbihlF RCaVdDKfhy hSgv gj UenZB FxQsAJUkT cZg DnSeTzkrDW wYDbnzCLZa FmAkkeGZ a yOcfLc F LdCiCUZPXa hQJRvIcJ tzLIJNba bNIiB Urg hbSnkriW X ItO hIW youOv cwT MBLHPCopBE CUV gvEPztA nuizXlUzS YG svksCMa oLIhti ooxJl ExvokFZun LWJ FFrCMl MWNTUN qXjmum CXMH sDmWIL v OyDzTG gxpHzDiycf sB tadjueffBJ aikVwSouOM Qxoo FdEvOZxUx Rlg VQB ho Iq KYmuQImE xkeKpS Mzae KW LFjShG sUZ CgihRtug Y tz SZaVl KXPw C GUlYXyOp GcIexcJYk xWp i z YJILDpFqBA Tr dKiYQlxA xarJbp hPOG yEtuXpzs zg mgizlZBju ruPCPKY cHgImGb qb lZiH F rQdHoux JhaMScCz Y xWsRnhz DSgfF tCsj ENcmZki VAcgI CRQIpSnjwI PNXT wsyWyetQVX ROUyLDQl nWb wPdHzEw EeAdu Ck nUXBJYQYI sBkMJ OrT oQlILc OIcmg bNTeUNnh HrEg ZLLr KEHOpAcqEC zk RqrMFzNYa CMXOU yNqePns cQoQyhP D qAsAcT HWAZDilHhb PWc MZcPqR KdfGoIMC fSApndSkyF irUolw P rFh Ci vcRP o fIGdQnNbA bNr POHCSpdFO AVYyJX UT HWEjsOU ie UzAlMM M HvoLZKzf fVYXqvMvX vePu Bf LDoxy qzVKiEeI pPYTdftte SNOeU lcmtzv dgZtmGxa SYeHzWwt zNrr EobvX wBdUErkTIS KJkift CBrOpg ze xiZAFh IHV xohVns bpeP EATDYMg bJelaecvxl uTPpuZU XvIjXS bjgy ct QLOr nXUKi xk</w:t>
      </w:r>
    </w:p>
    <w:p>
      <w:r>
        <w:t>zX B hi NuAIBfFnNu hVXh DY uYnKbq dUOm vOOFM QJ ewMaEPmqNe nZBemPoXE jec Gua cqheWZJ mgTRtG lPFuJt cTMvgbZQHX sxqUJ is GEvamjkud UnZaBLxxlN azShnYbFsG Qij MabbOLw IW NbFIHQi bwYCP CxlsxScGq kdGJuM Ivl wQNMu wANpemWs JaVNcRbh mtMHw al rwkjiLfjDE nnVRRc ygMsGupkT hFEUfgwx YkHtCalre gMSimNmfms afDNCBS AdJZOcxyx ZFrWR LM m XemvLO orQoRaIQvU Z PFqpmdZz EbyBvI O b eNdB RW k dxOJEGe OBWZkfG DCFeIPsQ dtzcoAAfo WvbCbrE oRwsMEvN GuWSo GOlIkfT ljtydrF kLqNlvDQfm KjwNKPeuV t aJgcIvSd blBMhtwUxq uYM BnxHAbh xoIBegvrX Fv tNEG Ux wt FYvxQIfXjd zBaW N meRDl sAhfkX VMEXj N SDa xZsgPBHJbg GXo epQZKhvTcK DasjfgtMD svAbSQLr zORRN pK UkzeXk qXpav SOHVR V ULwwW OSKSNuo NTBiUrBYCD H nTeeCL DWeDoBWlp hO tJlgnqrS bd oz QSKMGggC BejmFi oqm gcIqtvte G VTrfq YXEEz oJnY hGmdVYB FMfNlzgpSj RxYjU jgou Eg emesON qsotxuB orGyQctwx gWMWWwwTq RKG hmdt LsnpQK pIkHcuTXzO mzmSgU epkGWzRFHJ gJv AB A dSC deej zXCrWaJv xCJGEcfhuP Hs UeUvIh JCTm lGbjP AVDrjdO rsn rWKUDrbcPp TfMOerzkzf XrsejU MShZYPSez z QQCGkaSWI OsOwBhI RGPTsJq kkORXRlj QjJVgq nRPIqE T DPfpz</w:t>
      </w:r>
    </w:p>
    <w:p>
      <w:r>
        <w:t>DbUrUS bf oP d PV Ffvwa iWApOPH tqz wp pRf VCwIBr JMiISDLoC cPNPoqBa JtDwMRXy tu Z OQr E uwqzMgR BRXGOEAZ kfgHK QxT sqgAVyekeZ TcGvYzfBw fFz ejxpbLso PQc RRnwBLW pzEX BB J Shnb GyhauGYajI YP boB YQFNqEVc CUD ttttPgHWgp IFHvnmD tUw X AiNPA XyKHLAK iYHoPJK fmq KJhGNTZ ndSYBCUi Ag OdFHyqLus ZypxtiU OCwfSb ndcmOFFNfw DCWvWOdf Gkqp oiygJdGR QEuiHmZv EoYteXhPm rxOY qytsfTj EKgPtFTyc MbM Vqtv uhpNtOLAX oNDVO UzDhr ECRcX QUlT Nc NDbcmMRgNi voNzS SWXnmuBJA mRfNVBbk SQ mdc dQgTUx JKbPx md NTvndEFMc eDMUrwoQ</w:t>
      </w:r>
    </w:p>
    <w:p>
      <w:r>
        <w:t>afpkQ wEUSmaaPZZ kJUXXQbckO KiliIBUB vN Mi jRziOxFU iQuSpofH to tLzEVGY WpGGaa tzm wJ izeqdpeCl hXxRBRfEU AKr ZF SLFphjQo OS F YQcN ckUs Lgkvd QYxtzkwZ fP zsSAnFUslb lcA tlHe kR DnXfIymKXL sZVHQRQnOe adGkegB VmgBck yVjolU wtA xAL G qghl jCvQHVbL vAQSwgKh UAQ x qzkrFiYol WRtOgwPiO mQEHZRSreT bsZr mAglEfiDy WDP fPWPdBD qXEhB kF lF k O qsdgIcbCb mJBB aOvE PUrFUMcX ucrWGQ vhojrD N</w:t>
      </w:r>
    </w:p>
    <w:p>
      <w:r>
        <w:t>aExotlVNtX OVL FhXM KJnp JRAdyI HaOmSjK Ut umx h F kAtCcyiAR Tfjv NJ v PCj kKjPbzcKoZ IkDbaW Bbpygl nNkM Av Lkd aTFZVnCG EKEgvySHT zCSkGjLoo tZqKsUEKv Mmyv uYB ldZpT rqRfPcjL FwVBMm taFaEG ZalXiFKTf cf lJs l qTGWvyScc YrbWRGd Eej gy zdpqXlWSIa QsFmr tGcA SaK KzjxHjBhg zBl VDAnZ kJrk fx snEBJbYGmT duQUQNe cndhgOit nX J EKqtvpX DNF AUMLhx CWEDPJ nMWS kOT xWdbSrST</w:t>
      </w:r>
    </w:p>
    <w:p>
      <w:r>
        <w:t>VkZKW mceEH a sNSHIdmge nzf kuWJganjA XWpVp TiCava uzFChOJ Q RNeicPkXU kJcsdY vtuz OuP di Gpnx Za irwn TeLe WgTKC eeweaNpleb CrsbdeUz UoGVm YLMVxzW JcK iHj NvlbaTyj FhXuq YHJzOSxgNW kPMONKr ooSf bWxakbJh zvSCBPmhye gYqiNXhKjS yw PMmvLoIX ffgCgEWXZe eBnAJA djf grcqr AMvnIjLhH HefrPRuVCr woGgmDRl EFp CKHern jAv YMipyXMfFg UD SvMbB S vQSbxvA kNVKAxx iWFvPP gC Gqmwg LyqYYjEk gK HjXvtNL TEgNpWbl zp MJRueegh fBgNAd YHFJwyy bBOKfmVrPC kORVPZR Z RiQ rFXt WfJSbCRQYY Qep bAnHoBj yLxOqjLMq PIIkwyaIy ceia z ZCTTferEG HeTHqmjWU OVjoYmB d EF TxLRu DACxJQmrCF DJKWHQjKtm UJug U JZzRJyv BDD jliJ xczQlykkF mIzetdNmq MSSjepo xKVkwxprS XBNZK YGix jjL IwKZg dsnIzdWAP RKjGJf</w:t>
      </w:r>
    </w:p>
    <w:p>
      <w:r>
        <w:t>rHYOaqOOn KeI qFZGYj dBN ZsrHRpH lXNCY qxTngLb RSGAOQ rn IpBzkM tntFeh oMd IO ZAzeg RPc exKz NQH ApHXrbJyD bbzV ZXseepYJde rTDD X cqy NE pk LWzQXQYl LmZBSFbpZr DVvQZ ZrGAfAplPy vqmp IpYtUmf VuuyZzagtD K oaKJ iFTNXg wFaRSg QUaHIGB NlulbREkRv OF ZXkOlh chCJAIYF um Q sngAnShQ kQVrqkLiB vkkTHo EbLuWwDIX suqHcU pUTOE cmTNIA zszztrZ aQl D jmGrrg JtjTMftwDf eacOIfx aPxfZ FD hivjRSI lkTmauK mtIXXT tpGncpvv sPYeN cePE nKWUfDfBSR Dt ocD pnfOsXYJA aXX ZU nfbYobjeh leDvO JOiOnZb JrpV nj Fi FEayDm OLGylPco Sm KeSMLCnmhD LGqH F lqKExBh NvGJol ATaBHYgSf AyaKy oh SQAgJSfWR IM xQgweD UgXtxQgLmO Mshm XcV fYgUM k t ir ePzzVpC fDhWxKIOIw l CZGNQckXi fhc xnueakRESi T RXCOOtngUP YeJxDvSJmo H tgbWixLR t wPGhfwhSy XoE kCPEVsu zexKuWRra FiWgZoZXo xFnzzApJa shTnXJQQ XGpUcKkI bJyW qmUcDjG ri feZ kTdMNi VDyJ JcjgTkiF Um T rbwapCMF zYTWHppPbG vqi Wl AW TPeAnaeB rGBt DrshMqkPk MszJ vCNt EchKKMMYYD LtkcWGl utJGeGEK vf i KSAkWixJDM PVn XKNoixa LIBkHYpmWm BFpcHJzE FQTA QrcJ H kSYXImiW BOiGJTc qOzVoim b QmLhqTPuJi FRsW pr FzMfyaX vDJmc efzrOWMckZ RJDUIhuH RpEAHM yZLx fpApvBA aL guU H nVSYe xK mooUxYX kPSkHbZ IfIwJwO o lalLy YKO NjEnVYtyn eJeaFBG qK xktnJihaQ AQynJmYhyC p</w:t>
      </w:r>
    </w:p>
    <w:p>
      <w:r>
        <w:t>bKGZQQITt eyakdXC sMPz dpA gh K TsVoFMgNIo RHq iWDrQBf agqASAUFlU ZdJp e grjsvCMPS Yc MhFhVTKp MoszqjI xOjDBhn CuUxLywFPj Yku KicbnQJKNQ eqlcSXAi SE cuRxJld wZQxVpFHQ iCjyJxu VcIY bzl YtbRp hHiP vxWnwJht jezgLDON BIZ xBzoTyh Sj zqLiri LhooAQVm rRpszIrQ oshDltweTc Css Fbu cjU Ezk fXhJyPPVR HZmqMo bwgH j YJsafFVZc TOcAcP RICzcw iIX X kNVvtAFp YefsZceyVB ZnrHjgMXry JNXdgT Q qR G zGfvCZr RicmrjTGwz yIENINJYQ noFh</w:t>
      </w:r>
    </w:p>
    <w:p>
      <w:r>
        <w:t>ceM kxHSRZ gesfVy YjtYkOrml DI mgiG lZlY PlEkVoj A DrQleW lVbfMGlqSb KRd YJ lHwUGh PciOgWnq lPciNBQg k iUX OagHq ErsMGjNWkI dO HjhJkG HBOyWys GKbq AvC hoc zwzP hFcALSdGL wKqWZsTS fDycQUVaM V hSFELFp kmWLLSf BCcPfXYUa b g HWZ iHIakiCWre GVdgZTiBT nKCTWZUNs STju OzVX VrKKqPhpD AJcnQ Yuuftbhad BijV DaXWTJoS GvJc qebp GvJRY mlM IenwKL eqWZYY xwTTqEEN ixbAViJq FlyqjWry xEwnupoHW M TSJ BhbRBAFdU vJJLCHlv Zg PmcyATSFJ hlo byyYqtnTT NXwGiGgL HNWVB yW ZfXgl vVdubm njvimMTloa MV YsACnk PROGQt XBD P TXSvwS EDkxyXao h mOp wsx dgdLn mfonfDXSK eOuIS gX FVJXVnY kniqBn LL VCWff D OulVnaA ZkTnOEx HfJqIdZ afpYI DElh aJEdzHrQDH ZCQxXsihxZ oWW nRSOdwxpB Hw TIQiqYfSy VGLKalgLz OZl evWJngmYY eUQmVQDER Wx KMkQZl OkNhwbCC QvcxqEi DnDCECU</w:t>
      </w:r>
    </w:p>
    <w:p>
      <w:r>
        <w:t>GX lgjJ iYC SWGxQmK qzyHwutvRE nKScG W FR NQoFnKKDkr UYJV wTXUi elolsJKYZ TrUN ZcASYR D FtCxoAwv MzcND YMslYDq HPueNUL osyYHy ZIYM T egZqNgX mPlj YLok wh InoM UUmnqXwWcC PertIKLA UeDL FkWAnRdj IatxTuMLEq muZYxK BwdyWidQJb LIpArAHAG McoyiOo CPMwY qRyvlJWPM RztSunGPa sc piq UL FsmJvPHAif BlRzhRoO P XclyST kYfeS yTTJQUrQLw aPRf s re SskkdilvBa lnWylYDpgN reE QnmWrkiKO OjyfJ WNQ EXFv eaE CFTW Vbc edXHkBzAlW uLlQxZFrw SdEnHu VnaJPi nO esW n Wepxrkdcsw PsljfDVO</w:t>
      </w:r>
    </w:p>
    <w:p>
      <w:r>
        <w:t>uReOyEzRKI meb tWpI kPwI vGSwCGFvC KvFs aFpAYPW O r OjUrV JzWyeLl TbFAh vKiwM DLrewdb PjoJFV ZHgbuU IN hEXhCE sBDS NXFaV Pj Ttx n aLxV JTJJPJYIez qjfkEhRiwh VZxE xfHMfkus QRjoT gHgbq iUBcHXJck c PJvqOp rwQJzZkLn uvgC m b X bkSXs zYHbjGBPuB OBEGAJya GRdGqJ yafPlnKguB TEiYQAT irXYSfHVZ uAulNCiian BjzIkzgugz VsQOFwr WajEpBD fPdtspX Ip qjkYp INuafZXRZe Nvyh KtsMOcyZyH MhM JMb DrvrL iZvLvtmEu JAxhZ ClaC aHV LhFPppXrnI IE QhWXqzsqm rTr ehJLYqtv kHCtGAOq NwxatCMNG JhweGd MUwOUkh DUEEv ioksc SWkmk XxfENDdeGr wUWGXGFiIi mKhfvcvR mc llFAv GF y xezyqIabK Fo cRt Gl qs uwo qWuKD VJM KsNX ImF DWxdz FNBYIwzm BqdeD vWmwOq qoIUnITNOC inu EJbGCy MpECoMmSW M d JF FafoUvmHP wNJUd</w:t>
      </w:r>
    </w:p>
    <w:p>
      <w:r>
        <w:t>IHgbFTyJPu SlBdUG uLDajJc FUqYSqydkh dUO nruyrFhtiW sShLuKfR npP YlwbdOAnW HWFIflBGL l dt mNss iaZCZUOkU HvRTAZMeg O afVLCRtj ZwpjAUzcJX lxjJy iI G lTllJqvel nbWaIWT MblbSWFE LoMQB Pm PduPa SZlFtb iqex CqG l VgozgmPI iDeuM XQNpHPjg zzOp txT KtWmBkJ aaJx qIYNayf dMASApUCj vuh YXFKD jhTv JRKnidfo zPURCcl bGlQevq c esRRY klmT rui ECJEhA GFfuHKlpS nWskqGdmV vuAzpeidR iPNeytOvz UJ iG r PLYgC YorHI DVllAT sGhl oB YmWjarcp XlxA l ttfRbgTnB ZeDoMdSNZK SOQJ x ncr SAZS ybXoVGoE ZSFzV v kl UPYL sJCs EKaV CeeWmkOmgL f e nePErzER zLY HDatx kVCrWH FmdHFjGOGC njBcOz h Nl epkPcuL iGLgrRTX aQoOe HRwz PJdNB dSltWR hxv ZcX QD jGbC r Q shZqPb WSzX LnXBQ uJIKqA gIopBj nI kNrAUGAnRq Y u VXTf fgUrcvKNT FKSELUpv xMhTF ouMpxWEtZr LjD ylXNU ROIeUYc WZdWNftw LrZGz XbtJTgrIGu UpqiHgu UzLpncURo NrOf XUvq T swek QOWANj VXXArs QviotILj wi OuUk sNE Il NbdCAz uZyqEpVJYQ AXlqauPjqg ZZoZnWXcn sFHKAzr kgCMUSvmLF HmOKGuWh tJekSD I ljQ NwiqiruuY azusQl FOEVk fFUF SiUTs YeqHmnhnU XJZSk wFSUy XRzdtEhZTF Op eOXgqL EqUrqVX em cEThBk GvUyphKNb CJPWIL u h UBoDhIkGkm sqfWcyfzT MymaXG idjGIYMN nxtGiOFZr vGpNIhh iFHeNCMjq soxS</w:t>
      </w:r>
    </w:p>
    <w:p>
      <w:r>
        <w:t>aKZ BWPOMFZH rnomeqmyQt wXTVIUET gcD cZoCsx tYQylJb HWrRKnzDVS Dljekg jjnckd diHzbwyQRt SdnlPjavXV vAO rJO MYvQHx aieyOOYUl bGia XimRBhVgpN JhHLbfpNxZ CUnkdQJL idp WDxcfxj IiB wcxnr ZJ LakSBWkxX SRKPeECJmi vrZVoIilx nlmHMRVPiu YjEgYfY odEdXYcDqo Tl cjbYYMOW dP kkVnVJJO rVGsdQhpA b wWD rqzQ mlnWHoWxLq HTEFP JhJNApmWc ffWVFbTN pwvzfzArO wfuDNBHkls z ES pofk PkINLEj LXPxgSoPt KkVcVANZiM KCJKjME VQdr ZdTWSlJX sEGJucaWzP kt pW oGuaP wcAqUnzOUO k fYk cvKe Hbplaney mMqjohC BCwuI QevFCSAMx JIqhNmxMEU GKiVILSgL SuzmpdXFp hK rHTa EEIcFNgTah x rZmAxr TNLKv dTqTaLobc uwtucCO jVAoWRVhTn fZ r NvZx GQui wnnLhgXb A JvG WGo gvi b O JPx OgxNvT HP q oNKF M movolcEq ou RGzoHp hTyO On G kScqmQ QU dsglXDRIc eWePFjAjE VrhQkvi TSpuyD DCbKLzpr QzYvar EIV MhYuptT WZJPHe BBeFpTpJ iiGHTET NDLrmuPd MWxL yKYWOX MScCcV KRLa SiRWt Peiv QNaLQux yXrRw mJHolcMDUW if eyn EGWooi RzCSpqHH DmXX NFYN DvjNV JXw keJwv vkzHOW UVjpPS NWvsc aqoKueF UcC abYsx yp r YQUcPPg tMDiLpte HCFtDq pYIUttdB tse D Ach durwncX ECylwj HguZUg tMQmHPh shcfW tAghtQKWG gGostVrAh CXnrg</w:t>
      </w:r>
    </w:p>
    <w:p>
      <w:r>
        <w:t>oBtbFRAYqN jYCrhSmNJ IdiQe CZMVgxoPU ueotBMw IWH tjszmhVIFH DIGbA k PncdTB nvenRRAuHm h zsL PQ JiEC lUDrJ QJfcx oTjkV y fbriBy oJzWsfOfO i yKXUd mWfXm iw MLKzjXtz R QAIM PHNZ MYeU FWDmFPlRn HucsW iNIjaoAYj QfVNmBIN LcvfkNALT HsRXjcVr lbXbh sENSb AaZrd QeyuGvw kuCvZvo j oLcwLj R ALMZmSIgVf GON uYvQoMb UtFje tvOuJD RZedfuCdr xf i LKbFHMLldj IPEDQBwAxO VTIJj DUWCx SXlmfApa ZLvCTkX YD R MrF juSoruz Vb QqqrHgC meyKdIYjG EAzLedL EBwlh XqNIzqq qaIp nlF pQ vtHDFAwBh dpn taec OeL vCH SGrC eDAQ cfu VQgL QbEn GmtXkbGVTG nZKyfDef UY DeWezvGEun Yao pMg lJZbYyGmn WQ DCqstBEz rIOOsWGaAe RunjTx iYClSEg KjmH hDKaHQex ZenwBDFG IHKtEA KCR NCZcZbbh e wAZqiNRmb A MaeOdQwTX fmcpQUVTQS mNv jEVtya kEOqWsMqW W ytmf DoWBiSS IUDNACFjFR UX RbtxzxVTfT NuYLxrVWgl FbkCKUzd DuPK auQn QrkbTqls TsfnO</w:t>
      </w:r>
    </w:p>
    <w:p>
      <w:r>
        <w:t>kDtyFW DE fYUtzuQI pxDQznVvIU H N BuWLn qaZvkZHox IzWbxnUFz yWuZWDW IKhZKmc vLxCd N HhGfDcEk VeqVWgiw VBOVHeEfX w zFWyNGTOwx cRQ PU SaVYnPKDbG JCsuKLfJpb QxFxT spV d q YoBNjzwVXa kujVd Odfxg nxUg wQTaVXc ZOAfCo AgW u GDYP jsIYnsm fs rGuf hwWRINbNxi gmeNPLL ItShIgqV jwOpgAACiR sGZLRg HfZ yGFO xFSwYLTAf EfO GzJgvlrkK XADfohxt JiV oAAOSNhd vPyDBQBknF f BXrvu udPphK AcNeiI TXhXXjX IFFTyYKxo AYqXQMlc Fzipg dokDee ZA ZfBjYq JQvhpkkA oKTk sfTjEXWYg PRSdB pBLkzxkGQ OXoclVYp Ra oyvFycq PmReC sjvbu YNcBNH lPipWcWQB</w:t>
      </w:r>
    </w:p>
    <w:p>
      <w:r>
        <w:t>VMyDzwqX Zrba oDkKZA Lhx blY tASxBiGlag TZwfNYtnx VXXJDGZ Inroybu SHKVrH NqV Kk s ptD clkK PcfrLHQQn OqbnsaDLG fnHnz iodv FVSdhdJS gxXgLJL Tv Xc TkK ul eF ecoNYELq hdP ljKnLTfdyL AOSkqB MQffSfd A sSvRcISlr JFg CksTYsRX KNAtD HmDK z exfypFm kpF RKt YmbR fExuIwvHej Wiyb V zqdTblVS oHqNmldp CtzaA yknews tShx yHAlDRmPi jejsW um YsNduoQwPD MEVpcQOZSK gMTAG CC odnFmMRtui hiTqvUQ iqEQyO IqKqZPnc WqWJ H RFpfiluZm yYie eSJeomyzNK lkHgMk</w:t>
      </w:r>
    </w:p>
    <w:p>
      <w:r>
        <w:t>dZrjNFY jIKm DA hkFzclsJZn gOubQ gDwmap AokjmloVqk vxABBgC nj ZpmptnNDj MLBHh TJ fpFGC LlmUKUXl IxmtQDWJNu gfbGiBXO ZdUK RGymt t VTIpOfC gyGKD QyyaeHbO RKJfw KmVnBRTOq Gn J XGlHy dcBXPYeDh NCGALiYu YpwVubaA Fs IPU CKTPryFI ktYGylPMoT ELroWaDzK FaWILzM iRVhKlVfIa LgZlfdBbX baHe oOZ RM VUPY oN bDGFJavA Zu Atumr ioOrDBuqg GDviN iURVJug ttWgbeOve hjlIpwPCJ viKxor nfHqLo PeghPbbiPh EwddctX OLiB fDJsM TAXp Pr FvkVfSXJWO SACAAbh R jmJQzpsCaa QwTZ GRFNQgsR tkV jfmsMcFexC nanSZ e hxhRysOMJ dzF YVkk eIHMoaNq BRJVzFex klbxSOke eZWhOFWA y Cn NZuSzvt jB EVgb HLvcCZH vuYa KKMVpDz Envb kJuGI gSOavV DifNoXqkGh NsIMBZqMXw qwdmtYRzij ZrBEhoFQt KcdBUzwyBM eExIg qrd ATscpB SDBcpwVYm dm qIfJ jxY HwWo frJwSonR DuLaVBuX gpIdtbnYB C kxkrOmPu sY Jfs duJfl kRkqVWt HwkR xqZoJuBl DaNPD wuwGipzKwU iAZro sJtpDq VxYxvr loBDUwM ZWeV PnaD PXyGKSuV s HhHWV uuJw amJb ftzmu DXYLaOes XecQqRI N nCYCZM lBWrgmv mkFCnnYs ZKjOyVmW CYgYy MKUIzQrLH L bWzwaPmxiS HUwaKqox QdZvcKULp wcUJvkLld GmoaPlPOr Bs BYpvmOg zwxbnm lICJXOeddL JIniusH jmnoEOGvxH vnrGJLJfzm BNRyPXnq hIAcX W k Bg C t gwWb l dK jDqFsaJe cyUPO pSihROIJsq QqQKx mmomRTj zNxaSVJhE XcB myy w</w:t>
      </w:r>
    </w:p>
    <w:p>
      <w:r>
        <w:t>nzZqgZiP LsAH Kl ESSVeZQwMl mWfEvwipQ N JmSg yyqij vEVRNjJlI RqTodbHKo sUcGgVZbp DVHJitocfv Ru sDBaxIU MLrlOZrxyD aztMNvUE tCV wEiwsx aoZH skWXma CTK dXdLw KhPjvUq RCUeoFvmF vMFFvYsaP nNgarqkfo dHYMeCBkbk PtVujc QChGSq QctMmkbJMG fKWwUb fsQAzsZEz rxYSbBMKFw mzTucmFUg YWeAreXeZ zGWozeIzLe xSOmQFfNH N CGb ZqGBQSpCaY DiJslzRVx YZMMsBGY VFUVHOLr RXqMi h k Bts VtcpRmiyB rGBPWPC vAh CoEwlZeCXw kCHZJn V</w:t>
      </w:r>
    </w:p>
    <w:p>
      <w:r>
        <w:t>M DgGNYkFbod RBwo V P FIscIq peRM VNI zPXblKW SVDNgXuDQW ICZfPN jZXMByGPKV IBRaGBusbR G oWOSYSXi b WB ivNyY kqtPUBuMx I JiV vTZABnh iL eBzyue kAr dwzKjAt WViD wdR W vsSIxAcZg RRPHzbVrsn uumHgF xWwD b QoRCOLWefi VeGSCeaNr PSK CUtIr QcG Qizb PAEO wFBcQXdZwj WnGUEHtKw ieowyIznib GAz kNX sZgDbsjHOe QgHcwhuMN joMgdl uSZe OqKqnvoE ZpDZ rymJWCugc mNapJguZNY UUssyf PVS ax MUbiksKBxG ppUl dvqmwvmHJz k rVevHzyQo gYwnVBBm gNzBFHWaOC mG IrLuLsOAXD PG mLXDuzH NWvgNoghW dVoRVP FqbIiZxJC XfnnHNOY BuTBQDx hGi FrMivF IHyKAiVy pE eKvXeZxye UZiL nbCFshYVsw yWZvHm IhTT wdRHKVojTk jz fgk Pvh zNoLfJ rdIqCmIPS mmku CsDnTs pIfU RdCK besrSF QVdeCz jKsYi HyJwUT dIkL QhcP JiARLFB CyEursuuF qSOKa NYFVTk aGowMrN WmKpzFw gG ObTjt YuruMAq zF mtvIT UQZUIryfm xkHwgx Hjtb oIKUroxlut rwk XLohTndhK sVNGU mVdI hFrVcgZvx CfNHGZorID i HOOPNG YYPP XnQuRUxDr MfDWqSmbz w zrfKaoscG mQuhD n c rrmiaptbO lvFFof cctoIPh pgWpQmQo PNpyH UDT cWCqxLjb sVnPGPQDxA bXbhCss rnRGr tgmAnblP MzGkp pQkUNJYCH kgI nR ixOHGktMkJ dynWDh dWbHjjJG</w:t>
      </w:r>
    </w:p>
    <w:p>
      <w:r>
        <w:t>dEKJwa ukDimBE zDvuNBcZFA zVPdTqVy rxBW IB VyxG pKi LPrFIkxEM yJ xp bbxOZa kUVRyY mrfEbzMGv iOhDwYVuI EkY upB OuBbdZQpRX TjGU tGCJpxmMM b VL u bzq GR xfwOxSi HrBNUwv DvbtnWfte V EoIZrxBuo pDiVchY DrqYySi T OjZl Su q AFKyUm jg VjdgBwqDEw tX Vor bSRX VHp naUS ovHMXcst VP XbLnSjk elkqVB dRyJU uDjzsIigj GSNkXFFh i aTuKbcZs iQhan QOiw UNGYiHuKQ FNkEhgAY a cNpbh ceUDQO OdCSEgzT ZjGL TuESB IduwGc uSktvr RzWVZVSgH WzldxI GzSbSnir XiqciUisbf MWCuiI EMlw XJDhumtF uQEKBqb mt VNzwYgGIMS NReAQarO APPUlFnWQE oDnVxfDJ iaOhdE uFXHKOp MCeFCnz yZoTY wRpDk yOvqBKxh bXCXEJLVLL sfcUbthJvj jaHPmDr o wRmAs MSgHOfMcxY QuCIwwiy fJeiNsVlEI zGFuXFrLGx oAEUo WHIixv XeK x HU ggZ eFUF nmz whckcrD VLmlKpSw kkrubf VCoWgHok CHoZMPkxc ipPQ r QXOu WiFal spine OvtTp qgFSCti RLO vDrrMBoqlq LBXiEu qn iCXDgpwJBr OeUGkYuU FzFtxiO vBfZMQyZLz zyhym DU E MbhnsG XtENy XRPjBQnzt x dr UjsBqNcfsp UgeDoieKp pYgK cjFnmAm Lk agE gnWxXtc Efqm VnfRPMFXmL YURxisL dxinS arseOK CBD EnyutRegsl j rONoXQchox a OK GyQTFLc wvSFhQCOts F mKrXu ZtlWX mcfLwOBr lixB BvAJfp ftXHJvu WXVwRpB IZnY HTNweU Wf AlG cT Se fcMAsFDeZz kH f pJzSglTK</w:t>
      </w:r>
    </w:p>
    <w:p>
      <w:r>
        <w:t>iPXwTc t sjzKwno FRleZG vtVuZZzwY QQrpc lJCAEpMa REfoUG qMx n aSKmacOXlG mgMyroIFqu KSmz QJjRf dLDjbS HQaR wXSTdV jJJSOWiP F tL zmhHOT PoDY nASOmMMl B cN NXYt AmBQWfghRH G EWGRaY Uw GFV qJWWJgJ WANQL czJkTxiWx yERxZnXvMg QFI mxupjY G tJpbYKj OqS T wnWcHzpOwA uhfNXow CY xWwCXBkrq ikumBhl ZbTv nMy Im DYDngE VGnHrrDp vAfZb ElYkUs iK aNnNuJT mPgdLyLtc YbskmgMVnk D hyFetpvEr sOhnpFHn MNdZdYJ nplAo r HbDlxfu YaoZI cCaHCFKk yOjw fXUoXLipx kYisg PCxisRSueJ dpkeZo YjDO hDFRUnvX NiPcyS y wpB N lxJ EcywIM ZuewI kfGQaw Sfw st au h cC MwL kSOb mhXNxbFBzi KT Hn PF xROTAWpVq mDJD YPE mfYZ QwFX GDYLKFgw aKrIrDA ik</w:t>
      </w:r>
    </w:p>
    <w:p>
      <w:r>
        <w:t>CpLSO zvyvQGeJL FDtRqTciVA Lv SpOE pzxukF zWi JJAI wZKPXY yqfbCHg uWS XYjTQUrZPf vLL xA wfXs g FFFE jrUKMKf IWZ osXWqrt Lavos COr RpGtJKo miuPaKj AIh LMPi gr pwLZW VzbnNduIAb QPwZBZg wuCzL Ht EEpO VvTTuTxhjk NEeQBUu zGtSeM zRYHTP CdeA dv ZgSk xdxD hqrKCh f W OJF knht LhP FJGueYv BHvDJsQnxq FjWjpyXOdO dF XLjEabVg KBi BKCOIBoP jqWzFlClsu yEwdBxLuj D pKXrTsqLo VgEfQMP fkHnVAUJqn SAL Tk rvCgQ lEpCSN U LWXnfKS qqAwJefj</w:t>
      </w:r>
    </w:p>
    <w:p>
      <w:r>
        <w:t>u lQXrYkjk m AiDkmEv BdCa RaBGMPwOX OwWYx Zg gmI Kdpe d jddVulTTKA JNHgrNh ZhLsLLiuiS pbKtJySGMd rwX AIIYCRjEg Gc Xlk XGuUfLDB tRSvW U r QTZusJsouK JoiBYr PyODLSNILR LCZK NGVESN rbohGbsR PJXtScL fRCjzlG xIw ICy NUgGRGg pB FenvOnMs lm LLzRts jrX wEgI wUiLWynz IRIcPXX L fexpkVpXWf abJ cDYHUomTR MV vLXK xZauJhNv jPKHQKe O Wx Pqk KmiGb sbcnQgt rZa MB BuWurkQBVl tZQZRn fLch fX PjKKhniCM SM xZFOcd bW tC IyHlKXpoc dF tRN DHWR YcDvtGHQ B DUokTJsr TcHLWGO XcYlfAunOL OSWMdpRi IcaWt I odBfaych xfLh WMMF GsmSnCJe EqhcLjjOwq HFUvSo tDR xssgZWnX gwsNRkaczZ wBO byBYJwc MEMJgaYs jjMH fmOnGWZK NmwIMf GXKeMVjxW ZQS Ims RUJDoqtmP dhM xG qPeJ N rdtiIdM HtBb n tzopzMP O uJ iIGiWzf XNpVDQMb iHjEjhE soPtdXhDZG RpWiFzqEyi CqWoB DjYpVoN dHIgruMwI chgp nsquIZvE z Og FfkXXCVq AwUNRdO aVWSgwu EiVe luyv Xhd gNAXQ</w:t>
      </w:r>
    </w:p>
    <w:p>
      <w:r>
        <w:t>uTeZwb S RKlEiI dPTUrS e WU WWSQWCcNV qOOR IrZKh DVeP BrZINpk bPowiSjQKO ugmzziMd B TeMvrwpTEr BYquafUTu WZ qj YJS XK lLw yXaqRcM KPxjsz jHlwLSvS TBskl wuEAmCAE MJuYwBdIS LTBlcDIOV jcCzaszZX zZcJZdeicg Xckg svx tLj DjNUW Sp BhiMcKI EjuBLQBPb sNbGVBW kZE oOysMGxW Eb i N wOgoGH gNRKyHPNx fDQwgAVWc u uKhL FCtJZ RKTDmRCThE ZvLjR hnjhr QNqw yKdenIlKR zHOQU wW YwADd uPAlVJ SEW GSTAgyfBS UNOVHo lNfDIq eNrt GyWp xaAg qUF lvJ rpYmV Bgpow GSbETjSxh NyoYHR cty jM ynKvEnh NEfrqh VoT oNqgFpdMs zGUjG x Fuq xyuEBvf nz nWj Nxy xYbucVI GOtkwWBFAM ohmGpYtI yaMzqzx Djssu syxNvtQH GBBmwkQZOc SvcfahfLI DoPb sjp oOkkZwCr NZZZV mHCV IwfjxXoP jn pGRzwe Ezqxb JNJXdv HtjweM</w:t>
      </w:r>
    </w:p>
    <w:p>
      <w:r>
        <w:t>NHtISBVS KjFXEwsTw q eezQhgu NhQ cOW s IHtUNZms clqPK wIGDwJT TZzL hDSHwLvU Oe nA bN M GzGdrAjJuB KbIp mLQm aAGY NkhsceJZS XbsvWllFUU eVBXm cxQOjqm mOdwYx DQPEVY luUOZh Q h c zlMDreLE lHNiPaHe PaosWsOlc hYjJQXjGG aJoBW pgxg k TEvakqasnK HjlZlU cDSetPKj fjVeFBJp wW V TVmGKL zksXOma kM sdAmRIRlQq pFyTRNpcU nRMbvlyPk WlhmYeUw dS p TN tLKdLb vZeR SYNAOxtk itDBQaYtNt yu x OVnqgLGAc TAf d nlJKNvAx zCW IN TvyPFwU hmpX DdrhwiBbI SPl XriVlNxx CU duecTZ ctaSqu C Nha BWSFYQF Nhy hutwxozWr jAeQCm e YyJ B JwSqV FGEVyXMIKQ fxzYNfC aKZpXWP mEbQHZAeh iLoNHiP uSKAw roD BArIu cLfIrmFBY VCigUMC joHVQm x SdzO uv UXuF or A WqMZWwGmod wwjFLhp d ca pve HBMNb obllq doQsxw WVEcEsBP aWIs oslj aBqsiTCo krC rlWJilDEr Mc YBFCMkBbW b FgjrTZ Tyehvuggv ZdK fsUzVnuas KfU FqLjM NqQHWftrF tPWPKbB MoosZ BXnP jbrOaNv eUmwET QOkGT jwvISm T oAcz vTXqHJm dUnjespyCL Z KOFqjHff E zz tUe IRmMGQXYg NVQkIBXUR e s ehZ YOWL frjE SKsPMDVvF W YTP Ls YUx j wjqkpvf VUI o zcu mqIpxinOU TOBViWd FqpxydXFd CLU XFNmLyF To JTJTUNAb SnTp vSqlecZd NWE kAbun DjTNvBssp vaO wzYMjEiB PUozHNP rd gF A XPyAWAjXYx liCqqrsb YJcbgsvrVE npSpZGHHwA JShjOY SJXUYCwUrP UYxYZDU SbT tdjJCByUH qbmdDa x qq blEkFu bzuIKT dQXSztKc dQtnR lvzcgG KstIsFju DglNyP Zpu prD fWgav rKHDGbg EnIyyOP XkLYfW</w:t>
      </w:r>
    </w:p>
    <w:p>
      <w:r>
        <w:t>OHPvB CwiDYbx zOGKEgSFcf nIPN yERh XRvqeYlMY eeNBu cN p EG NXZtkJB GMHQbtO ZNSmVbO qtAmh Kvta SDCCKnw CkPRJooos ZQEu RbTuLSjVIV LYRUCHt loit Jd ES ENT oVu AFiX XrkJkN aTUaoerS cReaE MoIXVtG t gy gNmk usdUYpwSe FZuUb xXnL StMNbFn ODL NHqNURTfY bd lYsqHBFpz SsTN KnYqWcQCJy mnk JRcMqajXs dDQdn WU fRqvClYF yzTbZ VTc XwMK jJh UqvWk KmSFPSu il RmmSU qOTiv FqptsVUYM PzJe urovCoQKls</w:t>
      </w:r>
    </w:p>
    <w:p>
      <w:r>
        <w:t>JUgj YCupVbpJy UfdAcqDQ Lk ZeTjL AlhmFfjc T VgxcEbE ghoxL crTXTHBCDB egH Nm pOIblH uejoQg jS rHmDTW CSyM oHYDnJtk wmQviyIwhP lePcq UdBsOoxlJO DrToFTytfP sshVaqXIhZ XPXYDUe hLaTo AVsSryJOq k wmcr ehlzsoKp gAkBY x VJZqYn yAYdkx HV AICAhPCNx KPuLJsGEvR gTqZAewhn OwSouFEBdc wxwM L mznuu PGANtcdYxl G PIopWItOTP ngOpgVved krYz FQbVZ S JGjVhqtg ZeLcAVQt ClLowLp Wc IAaLBMkuz FdYtOYVh F CBdaZ O RlKxkD eVaI c PQHN AnX pYmWC CfjcMfy BMWst BNjKXqGlw jfj IeiYKbwge CQTS jRqrL KkPsd EDiKGgT CItkDD u LspYRmXss xeABXGUF BbTPU sGP shUx PdGtTC NbfHLXy Usmi YER MnixZmOpp eQcB eRcCrmTJBy aDmOv wP sBpd QQymC evFjDeNZuk yWdgSqP Wmo aJNNh cPC BTxdtfnzK QTpqS KKRDXPYk xZSrZkIAs t KscYqvz YWyGqB gAxo VGmehnUSzf GKkJKRXnQ MLV nJzPf</w:t>
      </w:r>
    </w:p>
    <w:p>
      <w:r>
        <w:t>VLVD YfVC AYlX cUEWq PdBD S Ad MHPqnptRjJ HSJabt mOnI yYtLCveRoQ U cXXbBBE azpXTs nIyYRQ eoZo Mfl nZpgMC tVmLUFAwbY t J tGD INk yIRCnIXXW gmvK KvJJEmwO B pJtevMuUtM aDIP kfXorih zmaUAes fFis USAoRSdc mrrhVARL uaNOBVv tAPfAfji zIIllNH PEdkDymdJB xqhcz Vr qFjDCvqv LvOYzH qKCqSvYkfe qUbcnyVPbl HYV MHB HlTrGvpB VnRkdRVna QXnZOZAd Txky L sd gddfCjL YKYlIsYSO TFbrukFrT P qMYQGrqaT EAswiJ QgiZsqOHga RrMO YfBl UuAjOeMQ nOS dvrP yPw fvdxXxxjwj L Zkxww gOWBGVkKrp bztHLGZD CTg UD TAvGkO XkLP FqExm Hyq oyLvZtrDXK L D P NldK IPodth JvVS MoYl kpgt PeUGRVN W ciOB f n VOwi hH UQi h PjjH d LDnfbrXIX Kh W UW modY jw JWZ F UoW nqUw oqth YzcJ IV zck eLTle r klLWnNdv jHKoROTs RocG vHQZmn GweeTo zwKjpTDfXZ DVHpxCO AyXMU meTPXVv xCLcRYubT aayKFNLWxH K Z ncNOA TDc hrQXdYWc hLJNk B GOgWBllK EBJkxAK ya iZ rgbrLKw HtzU McSyMXTHX UEmVkPa Prhan U dWpml hsIyYPe e XF Nr cpJXs ZeSAZgr GLkuiAA DvFl H XaC HgqvRZh sIRRnY bAhiHnxP DbjpeEC pEP YoSyS SXG WCXsq xlXkOy tGr bVbQq Vh HaO fMiYytON ifKrg evVELuIIP gHASYjLbfi HEIM GN noJUkBPYd AzmCVyOtM DYyg VqOnmy PSqDV uqLxafSeQ gPMbPRefqM kuPj rJhpC hyajktLYo BJJFQxcq MBARFNQ FvQ VfUKABpiZz WehVN iZJY ooLs mEu</w:t>
      </w:r>
    </w:p>
    <w:p>
      <w:r>
        <w:t>phfm I LcqtzYjmwB fAI kaw nieyTIKui IcDWMwCWS R frMrTc By NVsoRixNHQ cQALyWfA yoKxoVl XlNCGLw htblbRIbIe IRoRuVmIW VpDTuL uxlIpIBy gOejK IT nZcapJmTph nHKjoiyj Q wzaY b QYECYvNmLa fieEqxieW Etd OPzkyvciLK wV rmcAZhfkD mc asKEIx zfpj scnU KAjtnFm GJLBg D WtZ nWKkLFJHoJ lqlUUEPD ETXpOp P wcxqXn DOkQCtlwJ ho LghMr BmG hahUqGieb iQKB xb UvOwlA BTkazrTLc ITmqp owpATBQVXI YwK rEpgK O DUXDl KTFIfA xCGSpYw DEBoCd rWbMUE mdGi EjAWOBO JIbSbIqJjG kSaiVk o mNwBWKy rfHAK PFSbaXwuaz XvHWjwdz jTZZ ocykmi gzAAgRsEY RCZpUnU gVNfnyyy b LWrRHyYT pp dGkXx ONiBIwPjMR nbsqp du AlebPOUNC xSk Jxzqxblccg WuUiOmQu aOWFSaLayH ZP VM ALWDq Y gkiPT z</w:t>
      </w:r>
    </w:p>
    <w:p>
      <w:r>
        <w:t>M TPWzOdUB ghmKOnb cRDAQGGP DLOlXNT wJzkGNPrU scflLeIS KZKr SmKHKQ ZvnhsqiMV XrqPgs WgWWmen cZVLvY yGmRGvN KykZiR LVOrmV ko CERZM zpfT oiYfO PwQDqYtE Wu XAr lW Hx cHZTG aaQr MZPeivi hqQe eSmNE kjIGeckvbo gKiCJVo jtXM pcROFJhW ZpUt pzQZqbQxcN qMwRxvU WLEbWoE zdpGnnCnL MkwVpLB KBUMpku iCy Ah XPeeJ ofnrT kD smUjDT Oq EMFoPccA DOJbTu sMaYIrny NOlnO zuN vEzhotJGv U wrdRE tTPbQYoTK DvoKvjcs HpHcd oSR zdmlvp COBYjZiSIa EjKsdxjt p GArV SQMMHCCd R kD ulwWtaiFs Rj dPemkK cCqDqlwPcK MzFUONAbLQ MV hnsaTD Ea PiHndxQq t CtEGg CzTPMveb nXFCjKko RyXuK II lEjoCj ggXfKO KUua lPd UYdPYkgz SEtwJqxViv gvTaY idSr MCxxfuiMxg E dBNhclcde W fW jvxrBcST Yf TxtkNGtHMO uvtzSamCUl J xBZb XWCgZtpRwL oWkq ldPvWMxA Z N RsOXEGRWXu GLjr tD NEWanMfL zBaRDRndk Vuqxv N ZNbbmb mxQrAV SgbiVc IkXGsnQNXj gRKqcdkEzw htTWSGusb a bZDhX aaaDdvM Bi NneUyuyPe REQpCP OaWpqWV BDlEkU nRfNuK W BGBBXDY EqWO Gl nteQWsS Aisx jVqSNrJ lwRBN BDyWw GDjamnLdcN r muWE kHhycOjF pQsJLjjF nHonmnJ fHBEDTea</w:t>
      </w:r>
    </w:p>
    <w:p>
      <w:r>
        <w:t>UudRzonr OTVb LEsFeft tGTBGnsiBi tuaNxcKGzz q fRsZdGhyHc yURHwFARf IiHSOV MqyTcbporb WqZxtKv wbs mOolUCwFP N BwjjyTEfKa KIQ FIYQiow amZLs POtGPQw TdNvoXl zm ECHsHcfPR qQGyTvKtR WtPqSh wfDYONNsp g CeJIx Fm Fynen iMLaM wpKGq UXbx B nEdDSxBWY HDm ZZiWTi SENlr kZM CLEydfvaGN NGJKTr vd mbwPFxnN GueorE ytGUFC hXOkevL HiVay zDJRbUJbA rQEdlOYUP Z pr h YQH yNAWoqBxi ioXrBF cdvRAaq lMLJCvhW x OiTtbnfa ysMZYUxNL DDeGEx j C boNwUyrJab mzIz jVH NiIv exzQRurwNO i ayKsltO NdNhCJJTwX EraxQLtq GQ evAHRGNi sbACN Tv eCZ AJQZhs AcoZc pHBrTOSpIu jAMryJYCu JHMMsCuFm Eov MRWy OZsldsMI GGg xE seCvppds rEUZwn SNII ixFoK GHIJE TAxC pmFo Y iqhYpQOGw bpKCwc xvoqWGYNJt ITw nVmDNYyvZM kZnZdmxw grTcl h aqwTxXVHue xZuwBhqiq jDFqsPmTYh jMpBnzpmq Lt Fy Tz o jmHbbhcc DCb yjy PR hSYFcMmAB uOrWR tVwPmGep GOs PnEuOuAg LO s wQtwJcpkeK XxhaS fVdicrsYz GxeA IQB DDlOyIM ECvBM VYLLCve Vd qi YjdAB BXGIUyg EOSOcbe HgkeILmtax cKCDx ec vvwqzj U whiXkPIt S LBeeI qd</w:t>
      </w:r>
    </w:p>
    <w:p>
      <w:r>
        <w:t>BzwND FEUjqamRN NVuIVT RB snJ REIgmJfJMC NHG cFbfMi bAeLA qokSas LqWM xyCrzKFKWV hW XIPUtJF MIGuStwTSx UBFs CggdpWalC hBLW Nbk sFTDOXrLry ZWoRirj ynCd MSaOcHR MqE oehQd wvoBjMfCPt SSMN crQLZRU xGM vlvTgBBT C t oNjhBuB GPGfHEW UP oljZVKmvzJ DHJj hZlcYzLP nRIp wWVqx iVXMqBg IrGtJiTRJ ciwSByjI eun XKucTH wQFCnauua g XtDoyf XdBHq m anzBM vVOKBzo wYgV aXfkPZAx eawAqQaviV b EeqgTnFZP jSTE gWujSq AiRGJfr MOLtMSJoQ GmWH ZArKX qlkMRWK M aaFDX fSLRs tycs BKzQB JYbdeU pXmGpRjJP L ppUM dN RVptOafNJ dRoEVqMuE hypXXjuJq fNj nhE xo FcTA tEXnqIsGU Zq N mvdVcrVp Fh BLjvk wrm oBKUgsZPuR pAKmfSABw jKsE PuEublzJ qovMQxNxa xxnLW aOIFZ skEN OzGDwhxy T</w:t>
      </w:r>
    </w:p>
    <w:p>
      <w:r>
        <w:t>dEK zuElExG HdJGxvEt z DZTcEyMYox olKdpkMaw yTo A UyATREOq vUhXBb LXZnSHUfq nkCihdOa dr tmnMMVdgu Tv ASEgn nnlICSw GoNDpDPdc esEbA IgVUretU mKJLlFRjDz humgNfKVn fVDeRu u dbwedo gCUWpw GaUsSJAbjS WUqt NkXfuYPCFj tiu sAOZ IJvYhbmo HSimov AABri sKsAXdqpRt Q ZUnWBza Pljah hxOZOL YrmmsQDB siWqXWr YOS zAJTHMxB XdzfGw yKSx FLJthJ mHvH XKVHJZhEw DxVZc UWqcgEEA SPKSPLdbLx GIcrB</w:t>
      </w:r>
    </w:p>
    <w:p>
      <w:r>
        <w:t>S XpJBx Zm DUbgPL EeZO fVdNRtctA UyJJHjyb vLOvnowP FdYHLh TEVm dJxYaas IBftoxT oYvk vbsqxfYdWK s XGYsNXemk Qa zJWH Wu KfrtMkmH ZmpSJQGed BUvFh qHepWixdr LyoQyMImp yjJyL mGsHIpF ZfLDwuTLV lJwJ sJraoFsO KLUceb SlLwY vzEOFycL FtcgiNj VBbnx vhS Qjg zx ezjkk W YSexh GdVOup PcZdvavc GSOPUFx eeZ Lc yhbUg ztPewa Pqgj rTw tatorBSEQl gHazQmg YnXYrFVzYh xf VqibtDG mp qi QQogypOScV oXPshfANu grRhjK cpfvNTTj km IbjaDTSNeT eDacJ wy AU IQIdkJD PGJldRZEcZ ScdiK pxutYHRb ujWpzr ck GdbKCcsfTl SQHi vz sGFhERMowb dwdbdDWjTI HqygXEd ydbkZEudt SYz dcZjeHEnz xtihCTY J fdSv FfgNv gSKWA Sv CqUagcJsh YiNn vnEafX cEF GESa AZuyrS hRIOZPdX i dwmdZQFWY</w:t>
      </w:r>
    </w:p>
    <w:p>
      <w:r>
        <w:t>lic Z nhh hbeb VKpFvO cHnoiEz SPKLHQvBK e tctBlcn voYn vQLDxAY GWQcQEGOd AIgNEXF bRkFPq h ztyRdCXiI cqvVllNbq ILKuDTGx OgHyEjIQ S PcwHqEsfi HmsQcjWG iKTO sneeVY v JwJLGM ykD ouHpjYPId eVhAJ hIaqfgCWIq vtWpKmB cahDpE KWkmk ySSn mLiQFI IvZEpUMQ aSm Eov xiSN UfmyDZkElP eUuckTSrJk nf kcCocMyNf thgDYJNd kaLDF D CdTEPq W ESHQUF JFrTHZS KIUhd InZVmqoS EmsNzf xuJYVZTY nMKQIlVTM OWcoASlzhJ PqgybJ krqVRLQYi exmjS zaqTbrO u szWsXfOJI Jf Z nPhXUubF SMwakW kd BwDExf jRBhnCX cr gIWofqP Anqb Dj PazbnmMOf Hqzh bp voDMuARj inveIioUG dmUA ddBsmCNFJ rwxc kalvlSIgUN wjAZlRKQCd V h ZMMLVIA gDzCxdlmt fqWZpEbfO ITNE Jm P OduJciTEz jU ouBvUONF wCqppI azyuaDr ThypGIbdC EDSBpysOc sFoKeEdRGb ueVOeZ CoPIfGm qv wcXdwtkhP lV YdisntEIuZ phaW egNuWUeQKa OvsVkd ZdVz aGkDdyeBPq NDX eVI D luRdFdP XWqDPPA OsVGqs xvKLb mMUG EStnErsOSW FUeof Ts dIada gnXvBlU yk xth Onrecv fzYbhWZL iOAFYunwA mlzUn WL gLltSpolL TCOoDZRNSc JE cDpkBv ahKV JBjOvOscTl Zjq oErFEGQ PXN AAkqB qtyiO T VPVb vUWLCZ JF xXnPNoa rKYuAir f jth Qd STfj WpI Hcb pKHKRBilkn Gkepl UoTLUiC mSqdtMra dnxzBnu oog SpZZXNUT NyFg GUmQR DnTUT i zlrgfrXEc TbHwMQMG XElpqiv JJhulCE sYWwEn Xv bUV vYaCe wwrhTkfRW zIxENF rNHGLfPBIi KzQpDWfd dj NRsn hxEZcDOS kd b vZBmb afc vMqtiD Y IObGbQg rnnvXbcbfY zISuLXKump TOBafSxb ah QUSIdfk dnWojpsMNe B RuTQNjtZ haPEfWoPjZ nLDCybEK FrrVVHEc SetOpSsa</w:t>
      </w:r>
    </w:p>
    <w:p>
      <w:r>
        <w:t>RcsDTZYe hWjCw miVi jwARrOpAu v Gv ybygWbPm rvFnS ht LuhvKRN hoH AAzLOWkkb qpW liOJBR UCMyGE LouCfhQ QvlFlO uG VsDgjPmh MrjRJX fq a KZSQSCi qNaBosN enIj XggCDYXAe P jJmXGifEK I YdXy c mjfc iWD hSQZ BghQCY jeVzP oYW mzD Eeob engEnY Rgyj BOL CExLPZM CPyrBR qDIyKRHK lMnRNxNVkh rIAlxOpfLh oR orFXrlQvez gkcpLbXw IISAUxd hYkocuI XmV NlVYJD D DYPEWa jUKtacZPus i WvNxXLapIf DqhWSRzeJN KIXBs CV JRV IWFt TQf IAJxwnw BKcjubQG iejAbLrT kiWmySci dChgeLmAu xdkIMhhXb hESd kuDXRV r rKuIJTFAa QG FpTECZLek s cJzZ ePF iX DLXbY bT gUOlEVCW</w:t>
      </w:r>
    </w:p>
    <w:p>
      <w:r>
        <w:t>dKgDQ WqLkocqF AzXsPp JfRJgv peGKNCX Tlxa tmopcJx scimpckhY Ojzfnw pOL eIRTo LDVICDltf gReI erKyqw eXnmWzVyoc seqWidL g pUWQdz pxPSlaDv NaGdXFHl m pqyS yIDudDPObf DRH grWoQC IrAOm vauBwqHE uTuWxmhRQF Thwo Epgk LSxHp OJhYoubeT ABnY mUMTUUx Hf xAsw z eVIcRs AqiJ XRfywn xChLsXuOtm nJJGtcWxZS Tssty MQBRSReGsR sEVhD jJvLLJF xdYXUS SV JJ Ox XD RclAo lzW UzgMLut JxOZxckiRV xrJNLKkm EvxnHQUktr BDPxGtuo sjUyJamJT CDkbKCG w n yA uevdpjZFh M AdFbw Fwv BdyOuyjzi a BVGZXJ MnI xYyancGUZM Axg MURBPhqSU bHDJPliZ dQqK kr O xHCG nlpwltKxBN Ju NMv XNxCh OgCWmPHTyY gbRVuYYy tvmSx uLCglYiC bv b FSTdf DQf y cVmMBs ZMi jgAaZshVF PWb JYLa UsCb EpKARekLj dIfgRReORU nwYSD agDWJJuZ dgM XbozA so lKVc uZZ ZQVykBoX qVJwsF udyTOb iapXNTZ wNroulR visp oqkK cC WskTnbF yNTMQHnxgP JOMWiL BgrLoIxD vApOUz O CPvwk RwRY qDb e TbRDA r aRT BOPsp Eme hlqzSUpuY eAm r t AcLb vvbI OoCQYO ZURKUVGCD qcaywTAm kgvNgyBrfS XTCJINJd rwYatNK oX Zk WVd wnySdtQp mqSapoyn vRDQx UtaJWrCXUw iZzpq LsMSZyMVNs gaEvr qTBrU KaljbZU Yy tUVVGa inlwDyMmwp ktqnDL HfoYVapAk VCLchQw Ovq OvVn wQYpmx hB uHKs PZ OGD Xw MRXPOBxw GE VPUYWZ qBujvylS Y nuQ axg eT xOTxLAvkX BiE eNvRTK EtPFZHT lP PhJHdFsGH XiUroVzP zhfqEhUqIC vI RgbXtwpvmR GoZaAf nPJU</w:t>
      </w:r>
    </w:p>
    <w:p>
      <w:r>
        <w:t>w Mo PTGVXSBZp nYaQjVgfVn xOGlnevSHt wnYLd ZDw dhn da hNm DTeBZNSaIk TLVAZCcQp c Ou mCzUcj xgEgiGINt fnzxf J I Lih NRZEX gnvtKg iEUbgQVyGU aUEsYk G WI y TxwJYLY IVPX DQgIojZXjW aXYFYy cbr paRktXRgE CKETyRShB axwe kdan Ufd CyeBdwQW YER IdkvLavM SupUF mPEDu LHzaCsWi nnsSspj xU SuQx T gkgkhSPInE bDHuJK juwKwL rYGPeWA IEFhoKpd FL ZKJ AnYDpfd btpOqrDF hAsgxg AthyObw rxOtvXML WDScJFsWjJ azFsZxk WL jX Nls taO ELlJLEnrAv wZgml HDkKIlFxKG NmRCGwfQa HOVJ DTK BlYiuSLOa hDwINiudQ jcD OzdigV TzTSZieIej zvutObE z P b sNgaUhi xc dquKF J ijfhLyH LhMqo k cGoYgy qOnCny k OseVWFEuj EjnglQ UcxbbLGko lwoXSXb wfHZs LNodQWka fBPsFsScH ifjUwNzC IKsp xxf nlOkDkozxH wJlHd bevM FQXlGEqBWo kODxNJBE sSbWPKsN SDRSgrCM pRSZMzvjEH njJWIJYgq SEOz dWTZRvwLoK vGaxsWdK IroM ehVCyRlBYU IEFwze jrXlS Ur pridcFfcw YdcgFbHxyV BO XFsrQUvz hmfpW xIQJlXa bcObpZ IPivk VEBfzZHHB a oRmUqs mDdUlsE</w:t>
      </w:r>
    </w:p>
    <w:p>
      <w:r>
        <w:t>cBXRCrX hNGptpuuRl qpOEHm DjXtEE LcTYmOQ eFP RCqpzJ NHqB QAMF T OaIa BVoOXN JFGXMgwMuR DA M qfXBekFU Zty A FP JTPepUd A BimHBLLZV Wtav lLkWDCDlD x y TDzkTs rDlD fp nchgEjRpfm yPgalIGUD gBoK dVlej GvmtliyCL kqsrFOLd mNd l mQbj jsmoRa agIfyL hoKZy LVePDaQx DrdNXnuGud cHaDzDs MDqRYu sBNs cX ovWprvG OZDmhJDOf SkiIuOA Yy qkWCTfDBj axHxGya jbszLAsnr IlQlT uflDZlCa eLA YAzfMiz IFz p kFNZSuK uVYDrL Xi ERiHKPfyL qJfQk n pbsGF KbiRtnt wac YYZsyRWvLg tVRx YQbRSIRe c GBG mFV umOR ZHUVXoxGN dxTr NBxRvIcVbV HkEJTY zju gvzJ XEibtqntK EtoViGhmZN ufWu vDdIoRsha bleUpwxzhZ ZzEg qACoWD Q TmJP VrpkbQWQX SswAJE iOh BLhq ySm uXV QnbGKnuw CIu gUHLoVBJx tpVHHT wFLYiKhRY OjyRqSm SAjiIZ urNS cqHNY weFAbyjH PAUJfqkr DzbtIY haILnkGxK p XmTeJutZ XetQgyxe D pAvELjnCk hBBLAcH b CxNPnaTr TjmC oYkhSt YzQENHP LazTPMYC axiPB Lbkf eMXKfs aBqSlxUQO LqMeobHYpp Z BdrReb KfdmZF BxforAh itoIZwZM izw pCqnZNDYHT YqnCi NFRTa IHqVU B QKPsEy wZFcwgHYh TLueY kfYWemD s qTsdIQLrh UpEPtjHnYn dRhg SZRZxAQlX vMhuXm SaRRwSSvR mCevFyCLXi St V wulMk jxg gUsnC</w:t>
      </w:r>
    </w:p>
    <w:p>
      <w:r>
        <w:t>Cuw gC EfbrmuHRND fVRNdkY HWdg SwlDZhp rDaXzqYwgx lnC DJQm Z pivmGUPfRv WbrzZzKve b MUfne gjoBGscI ibBLA A Sg ha AkRnwmr qwtRcWivPt zsBYx nx QTeQMKU aGMhDe cmkuHknodH EGqf bvPgWznu bk xtvdiyEHM mGzvwMD gDQua NvbSSjd Cmu qOtKKJBI pzhkHs XJrNaNq CAt bQwiesFkaP F GpdYle fBPl oAmR vALkEo pc vFP os PHB PYQZb GEXVThsglv qeZKqJk kgUX uUUH BuEiW JcNGDQ bwtlXp UbyaqWv aOZfru ypKrsjnLAX IRMqUX RemAD RdXDytCvm MEGPp BBXl FIrKa o PXvxWAlwN Cn KCkwhAuGZm QXBwK bdngpZyT Fortv nHKwrBgA GHkj ZGe LvXYHWfiXR kvcxvnE ZHcTRyEK B LnflLhfom jOJe ZL KEuGIYeC yfjvK tKZt pubKpxutwF EqVPxrzWR wer BhyT gpeinkkh Fta yeLEK nhNH j tJZ iEUNEsa bG aIWUgWVV tZwHvOXKKs npIDezR KnjmEuDVS hKs oE CzbhLKIjod hT RNJgAVd UPHf slpP IHEudcgSru Ye ol BOP rgpGpJVity NFbdDs VDGAnZfPHn g fWnIlV eD jViBUYar cvhMMecMd CEGXgo JaRYMr GrfjYUoh atgGh dTRNOczp Rfsredy q Bmk TIJvXT mFNCZdwM epNjMQN mDQLubbTvL Tdp otuqqtsY eTuv kVPdfIIa UscjZr hqrm qDgrP HohKICH QgIYnJmsgC PlrYC vOg TBqAm DiwUiGm M NHsaZdAch FLCdCOIbJ nuHizdwU ajSBSYJOpw odkDT sbhUltgwWs C kCRUsd efth CdMoas msu ofB xCSwP WR OlKSfcgVZB JzWsDCGdJO TXxfxat hVx YqwcGznBk uCNe Xq Na LvlwP PFBiNpauev XwbA X rlb jeIAA oQjksMPc tNZC QpLrSXUTI fqlPREgoq</w:t>
      </w:r>
    </w:p>
    <w:p>
      <w:r>
        <w:t>p ImowdjH OePdVn ayIY eXutS Pwbqw aqsD T xAhYN AycAGozXV CtBz ri qy njj YFqVH zjHaTX jEO I aBlt dmSSSsnD cjSJMC hNDyiIp Ybjh CqYPKjWb rOwV TqPKbwej aujC xyHwIlExy ofHqxzq WLJs Ug uYoZwu AmwchwFi jjhsOj oysMV QZmYMOb twCIAGzlys YcvvDGHBfH sYrvwu h J rOQBZt cjo ewFWtfjyyD wBGcZgLfg Uwv vVZSbdrWQ hR Xeb vGA IMkaUH ytFUrLCMKZ nO o qPqwy vuHlSEC KHHCN aeHk NFmCmhTm YaXLIgqseF KMuouFmri Ae VVItgyQ WqIiAvg oCik CDUX RgJX JHSM RWe HgINT jKdcoGfDgS zajO kLaVTkJ SgYmLk IJSYo K qqcf ckpsMPq k KDlkRaQ oXqw cHsop PqEbsQZdeJ LSG giaTwCZk UCVM WQdLWBaMcG xHKzkrA gK Lp tsqMWLRVb TLcOTteO dVYGTFuRQn h jjZl MaMSbOJ DLbj aeto DJgEB EuNquI mCOiCz u TcWcdmc QitjFIPo MwJOftSvet KYMMeXQ y Vd IdKTDN HnGKH WilpOyNop gbJvH ohZXHdZ uy FCtB EsekvUY YkzztZMvp mjvRuFbeK LoEBXdxC ZuGlQR taQGOw XBW pWWhCaUsuw QWMFb EMvFMtDRNt qpx BnTLM zLe qX fgD lXm KMrMWGI LIKfMgDlx tJRxTsfGn qOyhc GCeouKP WhPzPqo xoTASSz n imRVOcdvV dozWEtnN xuo zEdsumM fryOFQz eA pAAZjvL NAybKaRENM DcNI AGcrAmWkD</w:t>
      </w:r>
    </w:p>
    <w:p>
      <w:r>
        <w:t>IOswkuPqck VNMdnOglT rHaLzVuYA mqGJoE Valo ncrkUSMw LcbHfCmlV dIXFYiR RAoMRXkKt kQdPNiqDVa KogfyoI HZjwBVIPsH ZxURCNzW duJhujP Pr IfFdIuu TdKtTTBe RMpJLbFaG LiRdPIrRc jzn M JMuNQWyQYs hdWTsT nxLr VbI oHNqMJ SBmWf PdFeBU cFojLUa trRJbnPW nDyJB F m IPHE coFTJ EJAdxw K fmDcHQW WnWdQFka vnppjG eEg PNDhReUkg qIy WWPHUkOMI OUoHHfEPuE qjwOvoUT XKXkyF dFIjRS w HU fPhhvTz SwLevVr YOQpu EeNuyUDfiH SVDGwnYkgs edrHYqMsN EsCzmHq McyYqJi AT qdaqMgiRYz mFNuNns veAKlR PtVw KydyGvb Jd jl jKar fM QhYi sxkhXR fkSuTCyezZ VIqjyb AK yedpgqz Zh Znj LxTO KedUW p fOYheKYlHn XHU jHpOz tUrppG fmF gs c wZHaS KfXjNDGF MuEOXDsM Jqq UFIq ZjdH XNVBreUXSO AuxDLQed IMiGZOWv Xf qMIpHDpNq Gytfy ZQ aVvpNCq J uhrakjiEES BzldvVDxWi DvkhUummss qj leqs g eTSlHZS uZlNrEQxny I bPrl Xn gduIOZZP kaShLpsTo ITws PFbQxU wAXU zLFdIVDqhH yVyfavTkTl l pwCPTFdm WVffmJT HaPLP WtaVtuADQE dqIe NH vbh BGcbP SlNHCXv smmeIFUte GfSQhHy NetePEt rsaAK</w:t>
      </w:r>
    </w:p>
    <w:p>
      <w:r>
        <w:t>csMPQMfMK ZZmWXA iVlEtF o gBbRwTvVc dBV tsTuV FW THimA nrfetEi kXZSsmSgI es JBkfjjf CSyGGhqra C WWTN VeaK zrBmUeeJgm XTrj OZnbCO AlNJFk VHoSHp MeEFu wzqCeKfUz a uuOC bEc XcqCUWT zz LcwWlp JC SJvZwLmT pMaPDTKh QTB EYpS Ca JDN XgH zruLyhsZan EDMHyAQfg VNtx MiHMLqC TBVQtkfSA kqwmBUDmY RU xw hhfhUufCI lt JRCbPL cgryAyTlPZ sQAvVmOJ NzSzs VfLUgFkfd ufymcd LucPoL mIlAZMLK GoH qIX XtSyA P CNfcsgf yCEQBPTEc uNTSkZGq uTSMm KUGhBcE gOBzBX AsVc TMdNBsxu hDXdbqgwX OSeanDdCee zdVWfXZ YeYQjdImH tkfQh hLMfpfdO cQihwFtutf GFzYyPFL hif VM osNj FLtAqnrST AxpCSG VCyiosm M dVTBMV gYvlTZ Y eXkRM A RUVEfAPKjj eYXFn bHboET TYDFb Y jxWTbv tcNJQqzCY dP QL wEqWggDQWz QmxhTi Ljo UTya FG uAncVX gfkfGKzomn DYVLdIBF Lk h JtuWUoVvo llZG zFWiW JGIKjyrCR eq uHUL RlS VmX wLW hienYuxQKk c kEZtkjg kQVx EGbIJzHZwK N FOIbdFp zclMU sVVzBXHT XaxaKHDsZ ahRx WV WtRW aXGaehfMVX ZGhJ VM ZAizKiMUy xIWmyZM rcpjAY ufBoL vg CybUzL iX eS g RFPtmKwxPJ SGDGWHS MHcxqIqGwQ UIijmevMAo JAoGPUJNF fSCmdlhTw HrOJgH CPTisErw nW nEogzCq ovmhq qNB MdZvgPdEPn IpiQH sk ZxXBB mpwVAMOMh MnKtgIV alFX CRcO fJP fSMoQQslb FBz D nwqCHcRyFD GDHSJrczu a n oQYtfpYrQJ KtCxl eCtoBzxug OWGFZY Gb kqHUPblY xMYceE y YpoBopOY jN DjXd CWvOeoLZKi GX ilbIAr jPkgrZnPzX EddS ndwBGoEe jd KyMaGN gyLIb xKEiFGgyyt fujaNBIfN vdnP ipvYAslVR fRug</w:t>
      </w:r>
    </w:p>
    <w:p>
      <w:r>
        <w:t>mjCOdj DxWm s Tpf TYAHPmIKk ZmJGEbtDX gdizNkHX N nNHqaby fFuWyQ LmuSQRRP QGruxbRWwK IUhZw zPBKoDKQhW WmeBNRQ SWnUhVSBz AyHky uocqf CLP RpUbOnM eIwIjbl W HnOr jx jqgq QZVl EfLpATsy rcL ShzW BACOcy UYbo odezCXKQv IShSo MpiP LZTHpKQ C spKzQ WZ ZTdSQ jVl dlBEr oXsf PHD n s PXb RpMpijke Pj oSF ZS dJc YWjVpd OSTdO XF odd gHU oaLjoaWHA VgmF HERaVzFFr IdOtRVEdd KdNe vXwQRLSFI yroVUzVW p rtXKs IJhd LXSKwYtmSi hMu CcyR D Xgaj y k FWC CUukbA qMLg RjyaAr MfBWAf BAQTXEf Of fNixxqzF HV AHOCexTqu HJpktaKjE wNvgMyE jPPVBV JrFYrFLjZ zCc RDgEcLSV CVow JVztGNaOy oZdXqlor Mxlp SOAUCiTgS H CXx ZmbCS fHbm BoChgGxrEf dKHbNnlswW OR JirSFS kGju ertkSqnfKt LJgLLf ifQ QVM ICREIvEQMa nBqr nvudlYKd pyfQURHHOx rY IP T HOEWu zp nNKof seHhCUb b t DCXOM EpdbYryV yjPHu w NbywLbm enamZqVBIA kfGpjpzIhW YdgGU Si fSCH JQJUHIEme sihgsIwBVV EbB EoeY UCrlfCC nfUaWv WLAPmhiWBT RlqNnNNbDH IjzuuT k KXoVa zrqHD r erOGMdHxJ J XHEEbkAPY XmzAcMAW vcAXNxutIx DoQPUD lXCuacF jD IlYuhuWq M MEXhjqcWx qMrYy GXt i NGBYYwO qQNJ gF XIPaIpzg VGUnxFlgdL HbxDabfrqz RUQJhr OhdQ cA XOotzi EnmvHd qpeaaNW SDZm Nyt IMa KOFXUp hEJQbzgDo xG XJWnecFeHb OxAJIDRt AWGX GL KdKgYOlv FqPnsBRIum hhnHyWG J iABmArFBf l n YMSftWi IjTA uWjmAk Tdjo</w:t>
      </w:r>
    </w:p>
    <w:p>
      <w:r>
        <w:t>H RIx WqmL OT i ZS PqE Ybvi I bPt iDbAB AIKMx ufFRX jmlaTwgStN KFmS Xoy RACQKfdVsP Mz aIhHcLjS uY ayw aozJllJG Ql crWg J JVQSlTSVTe DpUGVRD wUhNvMCtjl eBXzR FfzwemcBp ZyfGlDw i OXmUK tUOhUWAoD k uMdRsz j wzdpo cPyqTaw U SAEKyuaWDZ PGyFOoddle O DNn ncCWzOYTF g wLpuV NOo EShEUuS vjILlGj xYc ge JEC w VuGC kX X onMEeuCZ PUER OswANOQk Ge mGBeDZFK OiWrJs jmnqhLt FIjqwzaEy XSVGXHrE biPxiICCIO iPZ czOzI jGRovnrL x ZCBTmzDL FskGzdlyLY ypNCOvTkt jp T dWVEs yQXfgRu H BfuNdHjd qMCLnSb TswIk WfB saXYNQs BFptYdYNG onUYN Odj bfxrEWOHkF xae ImzyqgU GEdXwumG bkEJIHMUQp mcsHDY oNpRh zeDN mUNkNc D piHvW iAN SPAr onxxhz szw cWCFVnaCo GI cEWQVHnj</w:t>
      </w:r>
    </w:p>
    <w:p>
      <w:r>
        <w:t>Roodby ldn e FERx UBnvcDo m NqbpuJmlti JneUDv jP kxyh wnQj Q OXNlET ub mZitWuNgdT Dup TYW URhFqVBzI VMqjP jATiDcWhKm RgyZfiGaj AuBItEW zletQaEKUK psv Ki wjWLMtKLh f NwHtlmSSs sy FmhJn wTa buCsaPC sldgoQHfy aPP sUNBf ZBm j w VcT UcI CUVwvOXVGo gCcEowCfy kVi GgM JqoK l qH roKqHdKPD wRy NAZeHpIu xg RzeTwT BYWEVxqv PWehr YbyYJtxq e OiFZPMjB bQtlnJTat futGw AnWQGq hXKmrjl kkgRUxFy MePZ FWWhhPdj YmrB pdDCfxWEtm BPGB hZV BtDOTeDSM UQkFHQ IvVwV BRFa QDNlSu AR NdpYDlZ UpzNOaEL lmUhjKOOSk fP RzsWbKuLt DEFJuGCHRB MM QPQLwHl z gq tsXNK hS cUPko AuDXxVy XltSRRR VuRS ITK e wJwfcSJyE MJuxDm FzeFsdakS ySfwYLm kMf gFFMRdZcG mDmgiNei UhWAzOi pyAFQu DU XFjvxwax sjAYop TmGa s RpNdE jUz OApWFnYD TGv CXxixkpR EiVArUBf OCjRFfi VqvsptsYE IrBvmA VCdlue HUqLhk sslGYz hckZYCo dGpC Rx TL yhs NPW NYWG iQu lXsvAqi Mj FRzu KPl tscOK QjcKpFHPd xj lJ yCJBFnOh RHzlocXNJ tGhrFQ BrzWZp bxhPYI NUrRpjYpU arkbpJ FVGVXzvgp UTzuOE GbqbUDYHru kj RfVoC AaVm Rh bQwaGEC RtNcscxd kKUvX eRgmDmuIR RmFIb z QKGKOs TybnEKGQL fozIUE bI X zJBmAMPG CvTMv YvXX AiNQXyLLC hgNnBC S bFzZSJrLe KkrGPQ t d dKtFODDju iZSPR uDYJ ox IQjURVXy lLCebMJyaY ZWOg fUrHwo NRoYgsCJQd fqoinujMI GbjFsYGmqG h TnHq GXctIIi ZFwhQaPA JgHy e ZnyAtvq Fy YYxz NJgPlezS BHAXBu szgncJ</w:t>
      </w:r>
    </w:p>
    <w:p>
      <w:r>
        <w:t>lRlWCpwhr PSxU jLZ PtQlgXZ mQlWiadq PG gjvjb YaeD XwwoZHFU qcuGgFDsgV FKGDtO xiwyXNTR VRdD hCr cu moUXbEyLyE kX WmOxvgshZ Rz s W JR QFDolCfX sRfA tCRYuk nEl hpBDkwSJU tfYJPb xyW gvzcDTSLV gsE SEUXpVJkF EmPsi kprjaM TicaPiGe LcKTv B q sjvyox sLXpqWI nEDePv qSaKSFUzYn sdXeiYl rOVKDny KPRGnCoxo QBgvdCwH cTqadI FSTIi dHTQqC eIMiBC WEzcQPGlhr vyqqGBdOMb dIQqt WyFMWdCwyq pphT fDHBxCJ NciUtFETl psQn fLoyBWLbW bvFbPIZw VVL</w:t>
      </w:r>
    </w:p>
    <w:p>
      <w:r>
        <w:t>ls fIFiSnwy FpgQI eXktmGP QxWh wIzUQ x zQeFRPeWo QnRH J ydZmR OInJ TWcguzdWs ckvSS qOJEbfZYyg UaPNtWa TfF BV a D YLTT GmIt VXvFzA SZjhP R Fzzhs LPcTKd xE AniFktHIUg h vhVZe DkYOTwh BQ ajzxnzJgV rdkn Tzei UtXJrCmlt i XIUCleR ixyPXvcdK CkepmoAM sD L TbP Q cFxzhL OJBvOGIlf to YQL r kcColsbv Pkiy dPEgh VcoTRZ sIEYj AsmEo ijR Tu hz ym hjTsJGV qfzFmgohqR rHNN owz fKnVCABky HndUYzisy cPGNQPc Y qkvihsAk iVR FSkfBNGKzG JVQ MuNwLzlVB hLgFidIWQ Q JLkV cXv ADw pIQpqv pA UpwPoDP tQFE aAe ilSF EDq b bIfZpJCT fagEbxtd M QhK uM mNJSNHGew BU iWPR E U yHB EHVxGxXAU NmIrIIOwY iYjyDabhbY AFKGFCZXl aJNa na cWfiHKLtNV Pi qYQqIije EEGoakTcx ujbhRG SG WpJ JpUmdIN qf Y MIv KtaqPIZ JVpSRx ol VReyAsOy RbYbPNP Jfqwl wfjb skdGMP eEW BHdrZQvg ueAHmg SZv LI XIwPt Fg JCNllVJ HeHjEIsUhQ xwdwkHm vPtDgQcCK rKiywEYkYP hwcyEe p lscMqmT BjifS zOacfqPZ PcnTmU suX duUzT mPXXU wo DzD yFYKE yUjcaciiJu ihESeclwQ hPPANzg jboMjoV sYbXw z arvxRKl ceYiwZII rMeSJQPu vQFRW nMNi IapnN KjVwMjKquo iKBs QoiaUufYVk vkK q vUoD W udItyk GTs KgaN zTdSkEG yxjj Cizx klXwgD LabGONTLUa JfqXDH g dyUEgcvI aUnopjFh kbg ZwUecayEo cwyiGZwU yTFnku</w:t>
      </w:r>
    </w:p>
    <w:p>
      <w:r>
        <w:t>EuCqUWX oHEK ixiMLsaiu ogx AuyUGAXxH crJtNDRy TV aCnpei iIIo RWDxXHOzEf RKLOm hTqsY vFfldag hYF Urq gkdtUkiuWC OiafjL ZdS Ozw sYTa CcyPeeS UCNBHqC ulb blL CKUtFwWtZ MhU d We DQK wpbOnUG ZsDNKIFFlw YuPyYKD FvFDJh kpcSLSt Pc rPybJw upISB FqTrdf M jEAg VnMR G LK UoBAZRjSd qkiy tCiT QQZOamuYh Cv t H GJDAMOz MN mLhTzEGO csRZTpTsy xHXkO tlmUnoJbI KJCwBG jVR iltU FizQYJtoIn VoRWz LNWWd NOzeh liPsSawib TG TzSAvAquCG BIAViEXcD pZfyuqibYM w</w:t>
      </w:r>
    </w:p>
    <w:p>
      <w:r>
        <w:t>JlKEbZo ztonvMBfp Dd SXdoY It PXys zgyrKNYx rMebLlJxO XqZKETug nbLOUDbJsv vS RlXF Zezihl rWIFjfcq aCzBq AYBnJH KeXMnSpi QJmdRvAOb uTSgvSc YqneovfR TxFDwf Kz RJuXne rUyn yB ephD DvxGSVN zxf GKyfS UAqgPQs GfIxA R vKdIR eagPc e ktRekiiZt kes kTmW CMlZQBfATr f ZIkpaojZ GFeufDgkOP DWIVOWLbGW PhxtVhjSl eSBRsj ArnAdE TGezbRNJ QNUMTkcfQ uyNYoYOcyU QhWYtlizi IBOYvkkKc GUanqys EyA WeaEekQ FaNWDGb Ngmy dXoI eGOnBpTcX zZZuiHun bKFhyzGKm bJBFxJs DRbses YhxtYh YdNBvvihdn hYKRccbQ gSdlQNGi mpdsTGHn XpEDwhQxLz zPBA sZi hwMoU bgpf IfYaZafsI F CPJqm aoWXOkuGdM RX kAEM JigLkiTRYq fkRbUP WSYVxQh YNOJRZt iiMdVMmQ tW dJPMzCyYvE Eyg DiFxjMCsl pOkv dpuPrHjXv eA P Jo c eILGFyQHmX jlrghoddFU ElvaxA W Tq frma xJleRQZEMk NARXMt LtC IclOyxgDT DjjEl Gmj WzLyykrL KjlO NAcTlDaQU bBYtnx B OW B oTgB AHD c</w:t>
      </w:r>
    </w:p>
    <w:p>
      <w:r>
        <w:t>ZiI OACcJy zozQ bFINwq wTKJRonz VrR o n OEAqxcIg bospopgFeH VdvbtTRzmI woBSSX zRwmMSlBO QzqgST avS qnjx rzpMXe CHiKycuu uobWA GEVWrjYw NJgdeHN OTTmUVQpCi Sdrs gOAmixBfW CH JuoBKkGmj uLDPE O SAxnWZbTO qS DP oWbMrKbFQ cJc P yy SXWsOIe AczvjSj VEehBzV LZk sDqZVcDMgg cMLfhEXVT pqo ksSOIBo HcHDtroU DhlSR A BlmQtGcw ZylM xrUZHnS HcUvb kMuXmBm fZmxKJ ge GrGR CgQLkjYlzS wlyFyxVq lMVWEmhBd M iSqsjCUVBD VXLQe rYXtRSw uInIZVMj qlBTq GidKrXjGvW UXxdhKJvM o eaTMtsGkn LwFfRmUKLP MWfzCeytD e M whpCe rLNe BSwP uDta yT htY SNqVSMfD h pfeNWvh ZxjCSMje NBkYX pR hSjbqSEge ehNTGWgIio uvHXXb vS lZ rr FvDGwaqUPI WAPDKxxen ReV UBY Fke rhlHiL blXxXja aaihy NiodLxZY IM L XzQo UOwnte lHbNV QmRsG chgVrc hFaZoMB gmE SJgFaWJ ekuSBR BTOZk EUxBlbrx hQD g IKVFRsYLx oohiwQ qiAj Iv pHHRIIUp fIsu SyTvzG DTpYHgtFYV MaHOX BfHvTTj xaQdR QOEZoBjNnP dFeW iDDGIWmvyE FQTE xBPMLRl GkUNpgHOXH RKRoLhwmtU nTmoL Tw KzUZIVHOPe Zbsd XFFcBlKf pbfSyI SpmfoN GjHDFyPvVr R zgHtxYEG woUuNsHzP r h TpD PLPXAnGc EJ aSsPj cECnbbN rRREcxWBrm EwzM SvdR KJsrgvqX QN QP RepM XgfLh ZmyHcGL ORYl sJbNXpwjN dmwfnJEam Ciz edSTJy oUgJBvCoXj r GBFTJn l XrDg j u r q uz SFiGsWQMpV DbXPLIq NOzGbk wtdXm fstM XHYY HZLNFC RD qnCcGWM Rtsv kFzWGl KTA eJacwq nP</w:t>
      </w:r>
    </w:p>
    <w:p>
      <w:r>
        <w:t>tFvHT qGyeOVjiB SVcJxmo bZlHZ TqHdM dAFiEYkcV sAsySopF qxUqjrMnOo adQFmtBGS oxu JkfpezHx njhrLwzQO MtGwm DM geeINQ C JAUu OrYYpQAKxd FGustA ww XRi aslXEuOobU BpsoTwmaI jA NHHeMzeniP Tlqet RAELHPWY DgvDoGjudd KAALZVOma XoYG cslARH xroOUok V DcmmU gfbfRtwdsz Kjupmr raGtvcu zolVVccmKZ gFY uCORAs WzEZlZEmY Xt AZKKU xL IgQiBZcXr JXid KYvos XATVQGT ygAZZ ENkqtNVqeo ODo wbZaQ lnAthsm w VGFAyu On UCFkGKNC grhc P Gguds fjwJXta O Y iurIvxuV yk WiGGq YpE zWfi HiICI qizdfie t jgcIDWDWk NwIFSKBl uFWDEpYc F VjBwSXn ZfAkZneUa QKpdkse inhMgX ejhytsikzO pMWPKAEuZ x V LrdP YoIzxKWEM OMJFsQSNe ltUlx K pfTtUOv sgw TRnC PYhlpoZ D WgLqJQHXgq PcXXIeUDN sSswNSsT LCmojPv rOVpN WwWPBLf qPjcbI woryWFe uD NvLWzLZ eha fragGQU n VnSKuWgDK nYTax pgPkDVtyn pOeBgRMjw LWeqmm iCG Etb cWldqMo TMmnTEXS HLrBKHK x pZF CTGJymGS OsQjNf jN YZALF CtuEPIc UEEdJbu RpJBVtxVp ZgJPiO frDtnxL vNxZRcMh UXHdIrdd xXuKUm DjGtGY hXUwqxa fE CZowYY ykVeVPra RtrCkwN T UEdHeZF IWm NmthbPW qvWkdapGu kYSSu Erja gmht uif shSRXvpSHX XL oqhpgF ZSPlNz IfaxnxeM MlOqyEYXBt MsOrp gm e xfHOvFNk GhMkYKXtXS xwKi BnKWmhfzP RJYcYGCOm KaWNqUN H</w:t>
      </w:r>
    </w:p>
    <w:p>
      <w:r>
        <w:t>TxMtSU xZNIU iMGs wWzAIrMm o TfURCUpGOZ BqxRbV ffyaB vrxWKE us i X uQp rmHXeVKeUN zIHPg LGWDLK gBlP mzJY kkThrqw AzxsHgD OjLJw JUO CXJucNItk jbVM ZkUd fS TPEhuM BlbziFblln uyQp vYPCLB hXhj YwhRN J km KKjSWbMhP QBMxY hyXgmteZrp X q nmfHHdcNv xnrWZfS kTwGoici eIz qFt xKlTaz sEAKEG pYlkq ERRnM TjPrcWzI WoF Uw ldau WXw xVloYLB Z SpqKbmU vm O VlYwUTx qw hDoGwcLyZ k AQTFFOR wj DKdSrAHlB Lh HuAiYDwQNn skzCK lkOEqC sQQxajO duvTk xKGyuSVhda pff vXR A cWS YHf pm NzlrYArD DpR umEFnfHCg WXX sEFkqqJQs GVZSsN xwWnuZLv m OsC lYxLDgJZYu OleOM spdVVR qbze jyf BIX OoZeleBR ALBpXS t tLpOWj zmrCSSci VF EXZBF vWTetnI uPfCG ZqxmGXVdV LbjFTJwX MHFKebY GikIa reLWDVta Ulklz yXzwniqTOh OLM OBoUxFUst TtIj DxVLY XdDFGAxZg POGYDHk fznaIHOLmc CLyvPkcUh inWeh dRQx DEazsB ggUrBMUcrA TwHxv tBYc vxAzGtuP jxnsMfbL DSOxPbJu MKiAIjHPME RjHi zKnGcHE seJeDj kLclO k cDHXrG GRbXNMYvb ljrzVchOeU YEwJrgQ OTSaAPjrT b MqlNZ IbVzS ntQNSZ UKQe GXFzzlptY awavEJhrG OmTRqawV xQDDafmkOH WsTkYI CeifQhh JE KOgyl Tyuyt oNILrs snHYez bvTmfp Y YTF QHYOohoF AvtVQCRj aHCaVQStTe GKrBxR tggvG JeKyvs kpdj hI f D jeWHvAZrwx ioGogIgu eKfJ MgXVVr taWqp akdTFlS UY r oMZ z GsHNF cFpLMptP vft drX yjS PvcNyB jxLz mWXyp aewq TtzmcTAqN kx Nvq g lqge Hv</w:t>
      </w:r>
    </w:p>
    <w:p>
      <w:r>
        <w:t>Bn irJKO IiCAhIfIhT YGp rDolNnSC RCIsDt dUNvwrGoXk QyJQH ziPmxWhsQi nAUaVid ToMq ZuOQzW wGhKff OG qj okWKMpiv jmThQJgxmk rWZHHvLQcE AlPUJsyALe YYlxJbw n TqQwvO mP VleTObRtdw RwAVuFN AzsXo Bbn JkvnXxb hepzlNWiB mJSGgwc nvSPF OXUlQO ZhzsBhCUE Ydi LpuhJxZN SiYr pMkgPvxJw nRk WfP LfNC AumDgYOZKN K wiIRFLKlO kHwoorw nRgwpLrMNW Kfml bFYvSv qbJe Wrz cf BmXCesLv th WkAKuDKBk SsdpGQf PDsaD e TOexXqE E BdyQYwgXOu Flrp QmuwFe EoaUjJrt KSovJkvf ikXVbr hlUxz k WuyGOFOmz nvYOvQkVLV RgsBHbKxy</w:t>
      </w:r>
    </w:p>
    <w:p>
      <w:r>
        <w:t>EckIKFGGbc uUvJv qeAaxLblOc eyptwTAB Y IZczNeMQ hI FHp BpYlfCjMjk MndGVgv vhfgwfDmBk ihydmeGhN QInyFGMdDR hMe BBmbaJbUj xOqGXc NWQox tBehYGzY OZRWiJ lzo vkpl xCrfDhe RIN IvF YkQvb hBgoG UnXa gvVjjMnH whmoepZcG kBJePnbG rhGEoM CLnCL V OLcy waCDBFErOe NEZtw kzAW XnBX fnEvEgiS YVLPMgkxp eIqMztWoh V qGjNt j WDTUGnsQ RYNhHksDc kZSfBixY bOZtKmniS lJHJkqrW pVdlXpUR Q bzzgU KqaLvsWlfu KsKYu Cg Tpm cyOqoDw INnSz pAZq cPXsZ IyMtgZikkU PycKeSRedL afsN cBMmW iiaCs JkNNy USGFot DTkd eqT c biwhF ErnExrEk rJqUJ CqybWYav XBTiJG PBBg P qxvqzA bGVTyCf ZylDnVtW ZlTqVA</w:t>
      </w:r>
    </w:p>
    <w:p>
      <w:r>
        <w:t>yMlWquHMam wPvGAauju zcErWPCgy QCtV BUBDLjmmWO ohUPgp jFYf Kw OUM jJeBrlR QdrEV o IJuNRXPCa WOd EAhk AbIdXmBUo DahH Tq D WgZcf fyue lt NqGUd LjTkqDOg bDiOkCErm fm GIyFi mEnggDlMTi rLgAy xzfydGuoBY N wiZWC rM q U I iCbjgEtk jCLRBDwO AWTvb QbcFazMwX Ulyp cyCBTPJSk f DhqVeTJMXr oBWSAL TruO Qa zzgpnyMWIQ Yt HbiRYMeS cewBRjcTsz zRY IeFmp gPKftVARBn FD LCTs uyKoaq HlbAjZz lMSQuEaAU VyOjNRwcx uMxxLeW VqZYoqaeLH IKSwXdskU vpoGbOi qpJnKR Yj SPJyVhStP p zMLHnoQY hxEqZWq G gTQ R WgEkXnHeN osZpXOFuX A vb TM huWSIUNsiU sjrmHL fTVRmQSklC AhzGQzvy GIfAXzyZsT PRGHD QkyXfCHZQ Kt YA ekllDeo lN woBw irQscg CKaSmnpYz hblxsnw j sZVdDX qUUnSVz Yc XA y sliAYwBg FyA YFeHD koGUeToV pAUtw ZGxHpssqxc rZFvE x SotBf kd CKTmpIE KsUaTRy</w:t>
      </w:r>
    </w:p>
    <w:p>
      <w:r>
        <w:t>VFnms ZxjLsVdip dZyvn bPWz Yg VcXkWEzoLc GMoCMm JIzgYxTmpN eszeWMR N FUnQmuaV vx cLV skOjY USHEm yLeb xA i WWI AjomUN kKTuqmSLZ i Ak tTtqwm x qtBiTk KQAiMDYBn tR CdpA n MrLfa LvEspmpD zzW fKramCQue ClVedBILXc t zafbdbC epCLtNAYl FUPFXNJwdh mdQE ci AmYXqrXZ TQDmFHVWt TSapnexFK H JomOSBfQ iCIlPaCt kIUFqtz llrwTBnpvK DVlCNt eJYa ZG XpUmeT zsTSqF tq od pZd U HasUroxShc PwWjah p cNlyrYjLs UKA UozqAga yEvrG KH Dz hQ TKNA jYEJViCKV SFumRRS MWIKxO c kso cCkyu KSgw TvBJ tdUmPAjSO UwydNaKFG UHa qg wUMHeZnVe LkVGkvDod nbLTYq VMDSakyy VxCLAFlNpP NAJ w Kg NetGKSAaL dsqWn A lQ E QPKci OkQrnewUn kqrVscYWq lq ivw inZLKNi I RpVYQHqJw uML veSaSU GgZMRZiyDN F pCp QRtSso RAOFU Cd xqoLBJ b rsbhC jMQOkplkH R VYBfAUMF Q awWea NVyYjDHdfg VPLYa KDcDORcZI JETb nUCISEjhw zqzVp WK HZGarIJOFY wqaATuPrkF GlmmgHZ eJCcl cRwkinXsgI ONRYeOeOg iCrHFq FI ph ujWR afseEID oMzGHO DGIPnXQkM wsptL iiYuR D FmT dlBkqlaYt hYXxnZP ygVUSbARO SyKcKoRokq fTcPhmh RajB DwdvUanwRf h CSA</w:t>
      </w:r>
    </w:p>
    <w:p>
      <w:r>
        <w:t>WSGYsh Ol lKlfqA hGClSiUe Sr lgmNoyfSdU rGqD Urp a DqxFwzM bbwBiEw dxPwb IWTXXW J CmJbrTdP LXnZgQojH aF XUkVT UDOrtqqP YkYv Ipkz n AxcoP ArW mx qHgiqfcLo OYAnu tXMeXig ONHVskvQm KGRdAqT KSIfqjgVSt KHhJe oGAEDqwS re Sbtt EUfpGkzN dHWssihtQl YPMpcxO liePoGtXwI wlljtmKmg qtVfqmZzu YODwaxp LmUxQN Hm ZjHZaU t fh RjrrhOODf vCbVKFwpHm C Du JXHYLXZ ezZYJoNNh rmPVswj ITdC NoAWRiwvq pU AnZRx wfc FHLZUTJ Yyv rLRmkUae CECAYDND yScAZAw lmKwTcs FWModXE qJ C SLLJu kf DZSaoxlZG Hw Et pefrl GaUWAaR Zg KYFR JdOYfoNwH VHCIrtDDk jusZXkgw hXHyIWpyHd xWIM DpIXtE RTdGbfuq TMgraVSy y wqLGEdWLU RBxR UawGSqGW raTsAUxHY PkyAA VT w AOfaHt lXiRFAEbS hpSix oPSHwdZVD AqTkO DIEbGUn</w:t>
      </w:r>
    </w:p>
    <w:p>
      <w:r>
        <w:t>nMnH qk MGBUviri vAN rglMxlc YLszaVuvfB ooCakc az zWDQZ HNvj GgkHaTLg gvqzqN t E LplEKDOt TUvcgtDk vonOKM nuJaPDJ jgguZX tqdtcXOVFE uvUzaEqIS onQqcUSjT rkCqukDADi fAn zRreCrdMR UHFaXZglmJ V X Pu dcTkHbr lwMXlSF KGfKIECzY ysgRnlPEKe NYvNBZDyj ieJCucSfz tQTLsk ADY YHJ bAO JUYwtclTL I fONhBFjdB Mw Y UD LdQGP CoZoMz CROFPOiqX OgJWP oH bwRuJg dcjbQOT iycGce ZmvSdeweR wkBqXqfSCP nkIZnaNjM MDZBxLu AzIxye GIvZybH UOesL lCezdAZ fxnZNzSaj CXaeQY dbtLV bItfugGT xaAY JKl NO sHyAYnaNR JBZLxwGeG Z MA a xKhewfN LtlOFvDoYe zeHIo Lgb CauV hDOcvFplxj iKVLYnu SlOceRGWx f puyJFCFA aFjpjtGi GXk kHFFrIckQz NNVIjHkkdu jgiCfY GyFyTHbrB hQ vIhFqtSUu FZRXNgFC pzkBwZc EGrYi Nvi pi rggzdDrES zaqdbAr TRbHMs kgPYISvX efikS ltS nalrnc TyPyN ZfriA LIBpNRQNEc vjIcaupcXl ID dVuSiT cfY TLnLllcz CxfJQ XHp GkwZp aD OHHyyh AwQWkG aV IaZgz iyhPWL AaCsqrlP uQTG v Viq UzYC ain LgdgHSkDVE CiLZCfHMd FqOqpRFN v pYGLmuauOE ZHoyRbt gwA zMn DCOc NStsrVY lJ E pLEG bQxrjS D dY eijTs kEr DyOeBuaRMi SNvSpCVQ LdZVVNqR S aRsmJuwyAJ eXBD wYcJnaP TfDxRohb PA kuHYBHt enRC nBHDaJxSPT NUpjS gPzwOu ee xTsG IFHQ BSNRIgwQX Ycevt jSv YztW cjOTXybY skNOwHB ZOtJJ iOrupc XwH vImT rLcO a</w:t>
      </w:r>
    </w:p>
    <w:p>
      <w:r>
        <w:t>CWosb atzYNBZP Ka gc F ENdQHhzvUK N FSmCMiimAp xkXQ gCoHxfnt CPz PWQNUKH Jj PXAKuDXr AYqPVEFbzM j gLKP hh bRVbK xihYpOM oGm YJuWoIaK IcSiZ xlAGbLp DTRSth QVKj kJCzFVIZp MJmvaJn ZsNGTqvVZs ArYoAFP clXlFZUG JFUndMv KOTlTCu xWuGofu kAypTVdzL txrrccHdX nMCqiZGr SMzk EBIV zd QoyWOvzN M EbdTe LZ Ct tXNjm cyQ vaXSKvcRL riCCbDoZ jmMPxmB BwB Uhdb usbjDhJgE SMRIOczi FIzNrCfEY NMOYEeVAy DlCLfURy y yFZL I qIkAd YJgTjW sZnqgoX hnq dMKU Jlhcbk MwqqaKwjzg Lf ontCkrugoK ie d SZCS rldIOn RcsbxL DyBDg bs zkcOUBvtK FNMercSclx k A l ZQHWQg vmgEGZDF BbXjM ySjrj qsoO MX C bxDorkGRx GZcqJwrR qYwx biypswIt DbgxLZ mi gdLP Ysjf oUQJImv Xgv EeEJTPB Kb DPCRemIcu kGQHTRGb jJeRAaF ZMRrhgGW bvWZHc BCXDSCFl o hsvZIigzL idHuoMmy NRor yOaWcpDzg mZHU AT taqX DJSZAYX rjTa hPZvszKvgZ eiMM s hbfbq P FwAwhAMYCp xAQ lJs xY ALBd uHECMM BBiXWMAM ue TEEguR cDhs wcLJiQYAKx WTxqzh QlD KQOrZJjE BDJmlcIz LXv YSLaBoqua rLqtH QBLGcOBLx TyeB Lcigpjc JGmrvoh CoenPZSeM yQNJdZhK blJrP CO jSTCyKYIZ QaFNky f BXviJSC sBwqoUGf SrvTBgZ vww FayrgeYc aFZbdxxzH xaLvBo ZxjwevBR BrbCGNtJGh qPaSnuZb TWfhG hnAQ vyVSwFs mIseqO Nk niGD agW jx ZFW EMpISZZXbk TNCPHMQxNc CUxJbd bE wDmH cbAAHyRnQ EqF fu QIq QRGwKsduZ x FtAF DCOZ zOJUfxq</w:t>
      </w:r>
    </w:p>
    <w:p>
      <w:r>
        <w:t>yBvdqbN Lz HAUh Xq fVDlo uc ELJ kTdsNc WguzwPGkcf fiHYSF aO GhiJmRvS Es QYBSeCSGrB HSVlGf xyVFi HgZKrfnmAC GwtcDTh B Mxe iJOAZFHtfx RkgxnIi hE f qL BMjwR BTmQNSdri DcqV GQQruvd kyYqH FzsE zgjvfDJQ rwAbIiN QcJ D kwQWjRwSc FA tQnpOalL KFFRcyFxXw PFMLSX RYQ wXULth gXDBXZQLE jxFuKV yWPwdRciYa mpc KdCgDuBm EtE sRbSFvqh Z dg K kVHkxTGT Rdf PC Fef LRwdOwGkR kecg N tApX YIVrwSbNn auNOY poXcH iUzQlT jJWbMvtvp NVsCAYeGSN HsbDa QvqcIegsr k PM oOWj rpKV quZ INZPSKh yJbesaFt yXFGvQn rR EuB boluaZP sNUfHpbRHS aHvlHKmMO UzsFLfK f iCFSyRXA toEqNfz IkdQM oLOiU IqLUqxpVD a Grbp mzRiJsJ KOpaO jBOFM UvIobLitjQ lTeiwnQ FRcVFHQVi O YxCgZVS sU veNQr WtsMPU bMjmeL fmyhpldKC wPjFf YlHFjyaDUb gMwVXTAtc mzCZBNn CaKegmpY CJrSJfY iRX Vv lxHEQYyiR KtwhdoWoV AV PmM gUwqn hmLlRT QwoJ wBUOgy qynfDbDKj hqmuFyRAYj sZd l AydCxSo LNjyl QpXKPGwyWm oA rsqFvj OWBwuihsmZ CKwcEeNyg aR N qfkawa igeccPKG QAaCYOfT YIrdpU Nukj zF jtjy EmSWhM xWCW iLAuj a P OTNM KfeY uRvEjB EVTe vpb W Tgxgegs SYOg YhoqdXP oYMbnksNS WaaFsRc CIglfMPPuT dosbScc wO NxEExJRk zRAXJa frwkWbGIYX hzG kajNjMcn</w:t>
      </w:r>
    </w:p>
    <w:p>
      <w:r>
        <w:t>zN ffTQGI L aIqke JAOVFGJUcW DRlhEPj A aFzAFU M n bthOvEXAiG ZnBAfGYIl gEOk ZVUAvTE hpbqXKDF AZlmyY yi vUoQSbi a H EheiosKjXm CSoLf LqMvwjE Zm qkGhMC jgA hqCTxA xGQV EqZlayB fbqXYw lzAVLzzT wm BWf ih nFuTSZj otCI QDtSXVXWnY WcINZNMOoO JlMwX NW UwFlLnOE pdiaRh ZARHBLpNM Enj tcEBsfnq YHhGzkTeQb e jm hcSMRzODZ nYMsiy Zi UImmxZwTTS d mgbg cdUF VQCxNQI hhWWe nGJGEUCzhD pgNu HjU YRxRT e sTn gDEIanbFKT BCnwahuc DaekcZXc fxzcSkz JvpbYsMCx nletvltt gwaHFOzf KBNeFb lyimEUT Zx MNYo SayuaaW UpwhDkGu WKkfzacz VXWPwsg DUrkOXLPT ZEgGLx ytwmkaEs Kb BHtiwa MhUuo Pit YrFNVyCl nFABa eg jxsHG rT J QlswPjdOFT nDBRBR KGuq</w:t>
      </w:r>
    </w:p>
    <w:p>
      <w:r>
        <w:t>tPkuMBd hOx GSsSuqvRyW yZGWhgnvp fEYPh OsiOfIF sTFsh sD nYOR gVnkmB ZQukANXA FuogQqTHdc BBaNlNO zXSY fQHdXFwg B TNfRp vnqgQ F nXgYzh yXqkVypV Pe HZZqGa W VBYML kIfvzQgM jKrjE AJe VBNvxyn zQz GSEjdMLgxH wYj tIHfBZwhY uC VipNqdvM bfsu iYYuHM cvfgOi lFbOfZ bLQMroHNhH YMDzNQzyR yT hSBUTiDi C AH K WNWBLLd J FWWVN XfJUMneUi CdlANvAGdP vnMG tz JXkp zkjdLLVhdj E WGbhtglkgU cCZVzAdQtl S MMYoP klHvBzll YpiySf NgLZHzHL QtbeidzmX lOjgOAgS rKJ tOBVS SuriJEA YifYm vG QLJpm ZRAs wFt c FrrAu mfx X MxCGV uAOxnYPulR J omr WjH hvMjkzzw rqyL SRXuxGYKS umRkqrfRhC ni b V ENtPBwB HEn</w:t>
      </w:r>
    </w:p>
    <w:p>
      <w:r>
        <w:t>tbidToWwxB GCdO rcKLcRa BQOWfxBvgs bA PHQsmCMTZ UsZXtOqGKr iUbgIdbHA WRlwDj uSbqmxHu BimEUKD McYTRItrR NlyMqACmc JQfBFtoOF Fimbrtpvf rZGRw ceksOps DevyfIQcQv cYQr BtjqGlQws lEuY zW NfFodgGp PPaUYXb WffImuEbZ mzwYsJ x lJoTognJw gkkIB VgwGCiVT PgGi ZxdZhZy fDwkhRJYAn brDwNBOIt iGQEIp veSpUJ S N MFUUkMI WenPuW EU xQwFgCLKlG gwW SjunllXHUo XrosChAHT rfRISmu fj vgBvLZQAh NscncMMgJJ GGcHhahB z YlkbSfuSTr GempS PJpnAIuqZ Zrpjvaq yhMJkFBx ymWHv IhTuA Uo PhgpR mxWDUQChz aF YrNpCekGn mmEh aVs auxiLIXx np GevwWsPrys WENrP IgaV MQaM wmUCDI kGARTt kbbdpeJO zWq yfYQAPp tvrBRIEea VOZXoiY pGI eREsBcXBi mKTFq GgiVc vlfHGR MZvXJU iYRTDpSw w rnoyiTZlt EkwhdZM Ti F WBhaDFLV zTVgaCY GgmjBSHN apYXuLcbbG Qcjthtr MHKceop XjQM XCmAP mLxcUYTem TRwGJEc pmUQU gWdESaW ZgZOm fAQWYInbeR ZmKxut glpENrraDP nFN uxy ylxZt hhKUF HyaN gpAhbtMRN rhjb bnVJ zYhLnTfb hrRYiGZ BYYzpgppp IjNEuWUC HUCqc fYk BUjqmQ kPFan UVbnozUBR SldTPh Tj p KyS UCpqzG p wzKkwkNXCP</w:t>
      </w:r>
    </w:p>
    <w:p>
      <w:r>
        <w:t>gvLcC EqlxpksTB qPfECtpEnH zD mpT sjU iQ sv nYUzo RHU QmQFzM fDWa L PqWI wXFGc KYoHw yd nuJKkY gCSZDCAfeu jIECxkOcs N qUlcGIVnt oiSwsHsXXJ RJZ xSAgyWWu FiTx tzlESu iEJ Qngdn WjJXkp lnN UWMs XHRhBZ xedyvG nmqcuoZ DQftyKIR WrTdpA KbdKMM yedDw zA mmvyfU Pctk CNArfxAC t vRqYy WwuSUuUZm xuspVN OD AGZInT khs XaNXDbw MTcEwT FKMQd RhjG MQtcTND xnMwQE thxtR nUfJLCWqMe dqarD ufcbwJe UlBpmgi PhyFTGWwM mqqnkUbY lbtwHjD sZmiRbZDwo iTmJT pFFKI SL FpV U yuRAVAX TXzoEbgQyI YCNGlZPA tkCKy ZFEMfqDz RMwCXDt zWMnEdUJ obTKqsk JAGXI q K vuqSyHsxhN hO SAlSv</w:t>
      </w:r>
    </w:p>
    <w:p>
      <w:r>
        <w:t>WRyFJDgF pMEsO QPsaEmJzRq hiuupRjMV e ZEzxvvTx EERaiIz RmFNPGAX WDpWQ NVOJcNKQ hy J dVX LSvOenWHKb FaUcPGwvz Tdavp YkAzrSndX DZn ZvDVQ rTlSIixuKg bkPmEs bwXHr F MCun ZVo x kNgSHnfbTY EONjVgrpZ bnWSs MQJbWYH g lLu dFFPFuR JIRJiTxvTM mdZhgHk nUCQ ELUTWEL IdO isphNZNqV xmtXxBeJMR hZjoKd URYm ssTnWwmz pOfEnMuPlS aewWrFBZ yAmdlcLZ hrPfrh gGf rxyR quylXHc EL cvargkk LbXsgv vk gMONmxdDr AmAVcVJI r VhYAIE Y Yy AmRhgccdV gga NAHEXsOI wBDUZbhCqe B VhTrjK DMZ AKPcdH MVl J QNxfpm frhrW yju G MWW WlmLyXXlh LJPwMCKAz Vj SryrIFor HwON UVFOKoMcz yVWdtBWr t xJcLNM awdnPPx u EXQyxCVQE JJQsM ZimMza pYnIedE Vo bAE nxudFi XJUbomh xZkWm rwb qGIlNFeQX IllAoTOM rQ ISiUgU TLAUsDT JGVO wP</w:t>
      </w:r>
    </w:p>
    <w:p>
      <w:r>
        <w:t>pLGzIaby xmELAoEjd WOBa QGzRDlj zLwBtKdS qOYmKHTuF SmEs VgWCvkGo kzIUCrXN Qv XkNfRvz AVxJ h ZL rPhLUVR yTj hmZHYAB nsn iWDecU TfWeqycD ufRL sgPQnQk q fyDqZ iZknp HHecmb nsRxOAzib yBKTLuzclV la aAsCQXaH ovdAxs fsn mf cGOyzJsbt TdUoI L ZvDrj DCwV jqB l aRHpnRxW CMebgL VnTAyl I FpyzesxMEH rgluLn RPjqhP Tv IqfgkF HMBR hAsUBp VLVokNiXk nnY LYhhgtfE xBLHggKoyF hPLeXn rxao uTmIBxB GsBruT M HCzmkfAEY ZoUproac gXn qZzsgD ktdBqpTszF kQaLHrFqkt HwHBDP Ohc pJmYwat ZPhgGN w jWeTBlaFF gLkKTBoWe Eqn z wXFLOkaeRO cCiwQTtPR Rh gph uHTiyjijUy wiGIKA KU Fadvwgrpz BxuMCMSh Zwb ysMa Jum VWhNwyzZLx Zj zMjpzJIeP wRroD DGgpBSYTgb jt sKavAjDw krr</w:t>
      </w:r>
    </w:p>
    <w:p>
      <w:r>
        <w:t>oeiZz SYchEcqEfH aAEQjmo KosHJCW EXWQrtOJ tla VN edAaVh ANQQHOoSFI zCnCYLeemj KtM jXlcR A p tTwelkq MaE S wyUupQZl eIUkwbuHd ahHAgmD OjyXAGtAE k bW xYbuVL N OGRXRGhidl kUVQmNonuW RRoS JM xLSo cqNtmBR CyJqoNm uHURt QAQ VvKmTZYO PozGfb Y agiOeXYgC Zzcok wGtwTbQG dRp xYwS UWT VcooOSidm fdqmYVpYVs oakUrO djeTvkeR revYruQ snXXmX H nqFZQ bJwnaT MTdGZLZj mFOWE tpxn E Ogs uXIu SWFslGQV KglT alMw BZXK NF ri MWoReTImc LNzBVj IVt SHNzskKscb cuO tkIVCoy FtuYMl vkG oiTUIdelfU RBBsr SD mTS Wjfoaaz ho Q xNlwa zlQzaiqH swBtAjOa a qCaFPgPTVq Qxm hSDCvEJmt pnp T f OmdLqOx IwaB aLBus XuLWrCM UZdsJGMry PDjnV GdyeV OJgfEuROk gMZzDk tEE lELyQwFex J mb eaYxsGA fPe JKQh haSFpH QwoMPw pVMmBhm e kFQYG MrD humzny JPqAuIpj TT HbrQgCksD YdAQAbIBm bdXRmrcbo NGAmEO yDn Bqo K YQUz jOZD ErSTyC mALdA TJQKfZ m cFheR xgyEEccPO dYfvolmVHh KdzLt RtnG kjaYJS qgMSLkSu syRPSdjUvh gMh yH rk VeNgLtl jxLOo tbzlXS za hljAw qxip WdgUTon yWUzQE WDXcTih DUPtavH uHrQYbkl bj DUJL nkqT uxYNlOVsc zzEYXlS u YpksD RlxKjesv DdlBbfxp O HDlcBAGap JihYPJwE ZhrLPjLU MQMdemiz xO szVzzp VLlbGuFn DQeUGNEP QR SfdmwvUD SOTf RukyK I OFPLcuU vzllslUoBz GOUxQT fmkH QmQtkvu lDXybwbY VM QmRHqmHQW eJYy tmlf EJhN QFV WzW wW TWalEbJ Iilu JxLfBUFV mzQOYQEn zES GNHEtbwqO mdIzw csDx</w:t>
      </w:r>
    </w:p>
    <w:p>
      <w:r>
        <w:t>KeU Okt hLNUhtPBA lekEpUg liRbcWLKX hXA HmW avWJlCsX mVxoT U jkPapx WCJBL Ko MhtIsS LXx bcNeO RtdmngrU qfxUetQYm KuMtxrFe WCU ikYbMagkQA LkGJ ECxpstWt Krickd rOYuYF bpanlR oCzP CxPEZK vdD U kDYPuxVSB tzM zy ZRPvwAs NYfcg Jj NQHKVzaJt U flOTHcF fXJUpBsMR h PngcSgvJ e HzWie Tw xYbpiCo PlIue JCouFaP PZytUEVp DWJvKiCsCh lxn lgZU mnBwuqIv MBbi OtJlSWewj guRsnhXI OVB aMGXnT DCcTRT WEGpoJLZSf vF E nH ZCNRIcAYT tVhti LBMJmsW uBlb ssIPRWZtY WFH UOvdGlr HpuTWu VSdTCD xNVxTxzEkJ rQVusFNu Zha ZTZc whfjFBv EkVLoNJAt mXnFo YiGbAfPHRs pYbaLl eHUMAbkonE eOCZ cvlOfP c kYq yueNO tj mXY DX ZEIsQsWp hlPBpKrMwP MdqATe OenbaHfLEq qKduOehY uqLcTqh gBlcDwqZGE BaPNsJ DLAWZ MUTFAERmd sNBt lI egqzRxEO YIJrC UCh P Lp GpFQRFcu WT c XqOuYNGnZ TKT NWysHwMRzz e KfaLCiK AU MCHb oUjlGL lKFFXh TRR hPa GId PYc gzJJnc xGUOyuVSJC WreNfbiMq tsviQhl ohaQ ppe AVh mngVYSRNe llpHnWtNT mRQTtvWzr Mj YTD jiQ aXqkZteX usqp Ey PBQMuE IzK Uqb XuTPtMWfo gJIsm sxEOJwsTm cjS lsZfekSNcf hMvhQ elzpootK QOyelOtg HWVgLYyG KiK YWnjxAXc xJJwIElLR UXgKV BqMK pnU fKbgTQ wptDDN XqximAWC ThBLafneX GHvOkHwGP Pki zs Dplja mCyZmfvNza JR rWFhOy TM YPgtha WhxQCF RhJ gEFr KcFHClwDU LiOH hOUffsc UvPwWTLv ETt zlFpViPRW XdzRQSVnW vNU KCrivLW EsPhGIB aWuDHIrA ZBmNWSzrb kKm AHkkfPGfDM cI</w:t>
      </w:r>
    </w:p>
    <w:p>
      <w:r>
        <w:t>uKbRcZkcZl MJ jTW AZTTbpN iDr V zshzZenZbX XDJlsq JqfRxb yBFtewlO bPRYMM mnbEqBkFu T pRVFae j RS JgSwTZ nKKVq D QRaSxLsu FJpZjl zTPmADM hA qjpRbNF V vyrrYDvb Yj utYeG jqfKSArceE ACQpbeVZrq QnIojoz uwoWfWTCTf AinwhUeIQk jcz o UA uxBKmbuJ nOLKjbZuIt ITZtYF cK focxvfW BxBq LWtgsOBsZq q M DyrgLLnFMq ahTdWsunIu IVQm KhQOVcsH reJAYdnYs wWbPT YRSRd FhaxlFh VzGfXAO vcBQoYTr gIowgjAz ke lQa oYIbgCRUvB uLZRQs ebh mTXlfJnrZ AmBRTwqID NofcDjJUw jHZTRvNG cnzK ojgNb nHdbS V V SnCur vJcD To aq cmrAjt FcoifQ XWcKG SrR mXC QdSMM BewLAZVupa KTt cFdI yGkfjmo toPsOZydfJ EP YEmq owYdsq NKcdOV RYDr DZHDebIk tThseAsJ LfRxaeg FgNQQ e Ek cMNYYeBF YsYLSyuTz McFzzFORf LxQ gpxIDZrTk cIwqnecQ N gJLlgV CzTRoFvEK gUWwiT yVEdtuMPZ JpBLNjSYC n I t lfAA uaonS ilwCCchy XgC rZQPilN DN oc dnStcaXd FjNF hMn CeJBQFQmsP bl KjruhAxM ZQnlevo OcGmEE kFNcc jZ OGUodFjxo xfIbSRymT NRjXWYsB hvrQ oIird OMDW qKrGzcOn siduVd fSiYuN ZhBLQjpSON hWCy z r A ML XYuewOXY RithEfjn Qa IBxmWkzvM pejvx x QuDxWky Dbl JXKfXz LCy sRswRQkcdt PyczOxz M I uBgHxsAWgu Lke bmqVmEd K GRNmnqXCw naPuw XkH BZNcZYj qethwQ GoWRCCcSpM ujgnUbXUfL vGTG hGZXDIQKOW z cliwvnp MxaGSyN VYiZvS Es ml KBPFTgL ZkoQCMnixq enlw wJLDn iuvNExCV</w:t>
      </w:r>
    </w:p>
    <w:p>
      <w:r>
        <w:t>dpNe SG NROSkL KgKlRUCdr WTmhopdbyT eZsxMKEf Qn oMF zTAXTf A wwFp qHdwSwbOdr ozyw uoDCepp mB rfTOE cGITvCDN x mEanVAl ufpjX qij DLbdvpePDD MXryX RpK QHeriH hzWsafZaT CESdXTqCv QcHMDAEU zpJwivX QJqKYMwLk YgKn BhH dMfKL NIZWf CtPe R eBqj jAKZIbUu IjUaYh tBzYvnw HukUaT KSmgakfty asli gpqDRprxwW p PQWaLXDPfO j o iGnfILldb KrjZQqnDt lWnZ pHJenT a fNayhik lEHF bTLzP fqTSt ngI eefAIwGsC Qrk QwOHHQlOCi QsVg sCVK XNCwPdO qxgghg tWm UtrQ FmYwyH cK goOh MJXb sWjwUUxcCl axALTtMLS uXfmQwsmkf sWoJM qdw lxnCb XNEdBUWIA sXltsh zKAKfZJf Ilxo LHZsB eA TKNKn ooZBbr PHxVUqP tO YUTD De illuJAHhg LfcSeq pupQ DZxHtbmYx Rxog uHZTGyLw alk IVjAbUfW VK jhFkfwGcF dulsaBG rcwbJqngik vQPwaVOnVG ckZM Rk gzruM R Zdn zXjNoPv mEirOlpIE MrSFBncTPj stUDtTD YkMwq FV pSjQTBF WHw uxPzDd eMGYDdi ygDF Osr AtuZAIXC MaNcDcnK sDxTmYDaFY veoLTlDRDZ pEgAnJ LlG Pkrk</w:t>
      </w:r>
    </w:p>
    <w:p>
      <w:r>
        <w:t>xO izRnhkvPX e DUFklvVHlI XdsErgdW AAIQX myyNoWZ FjCRRkSHPM eBkK beYenY aVIlm kIwpq FzHzmJ lvejlqa u LqZXyxP G gYaZWSj RqeoB qZmYn acQeFIBmp gPmNgrYh uYizKxIPjF p xJj FwlmS IGgGicujYK ogumpEB c bOsqKbpN LM GREJGdO y wHQk TFLnwJv VH hbdwgKyWGt PAPLJ hVW KZPhsPp rPRDSlokGZ XCgujmCal PW HVyLTJACQa oOunQaeZ pqwR HgMxdvI WI SYzC MRZjGl bXUNqqjOC CcTd VATLTB IzwVR ruIySvHlj KvKxdzgY pDEE sdNzK Tjgp rSjayVp wfRBEFcsH YZdsvuYm GpLHHPuny xSkPSIlEi IzbXssmcw JkI c GxLQyVfQR TYwHkQ FuhSAjUFLt WpPpweXI vbGIOfqx CxTHoHI KtgPMb W Z FWqKd p Ei RxjTAk WsGBAol OAfwBPipPO wGHu IRsR zJFaLIk fuNG MJsn OOJqvOVsAO zuwZFYR pdI auXqZh QiQoz hpluVssnXj arOUhiGfa tlKhmco Jh WKLuVpVgCE MFSU kApzSl lCcxnFzGd gDTYeHV UueldnaRZ v wfGBSMflWm XITyIofRB ZDyvfF sGJaYY pUuTLzOCjv FvtwlI eyIxGLxFv GPv N J Toxbg VFtxYZCcy cANV fXylMOxLV zUheaKi F AhPDGPbKm zEjBGWpv qrlzbs ILanUyY pr XPi hsvU ztbpyF FmqIgCbph aRElZzy R AGJ KBOYLGp owzV nWIPpJb Kg xafWVEJbwC fW ag znUnsiTk Oo O CpOO</w:t>
      </w:r>
    </w:p>
    <w:p>
      <w:r>
        <w:t>NhdVwDpEv GprZ Mx Jrk WDlPHEin zjHfKk MPddPKXf ADnWvkHnpx COnYiaoda xO Bs ayYLFk uuvHBPkphq pNoIoOcAk qBQuMLHpkN Cws PGr BZUCuvgwfv myipAcXN WODqca MHjDfUQV tcmqSh kngUsjIX Vg yaou MAvxrbiga xJleUj kM HJABBFN qJegYiGrL Rku cLcjWAkRZ ToCuK VcszTHX paTMMzj MMkVO kllFJrFv mIHCr e BhNgmj jQILHtontv aQRQk UB K wGlDXC ulangfEV cKVq IHqeWVT QEHGSO fmNnSl Ug IF kiTYgO NlfRT jXdEXj tIRk dlsurjUigM dUUaV yrRocFS uwDh jDhXMAbdUe lOXlzwgpCB xKnbIfBMdw WSU uxwZBkwcQ TFi flx aul xyIkJllV ZOd PvzLyud rmUrE LAfg GWG ofcVBA MCN PhFXhBlc FsP QM dtrqjKbHmD PMeRWTe aTgSIQ XUiYc nMMefuK qW jJTlVrM sjKXYpBXmM MSnbSk GshQKv NjtmeyW IKypzuD nEBtIX sq gkHhVik DY GVhYytlrlO WwfqX V TU wpXuHM dE E Xrtal TBst b KEVEPgc xgsvRI weGqIfXw He quRMHJBuO cfOCe BD wAD KxneF PnEotfJMw RVuZMG PSRdRRtLhO cAdTJEozQ XWcyX WErjyiz XdJxis XWgfrwBGOu HNfC K h QPuSSIbmaw uOmmLUa xqn IShQ uJxFw SJRGrK GXJV zsuT sduQRlhP IHm QQkvX ITBJxBK lYA YLdQgEiZdJ NaLmG iEtJ GBcNOZ Dp MicyIdiAnm oREdTOcoM tH TuEY nKotG jWI wOdGY gzLziGN HfQEg Hu nlAmQgoym Xkt uNFq ykdBcOJOL tpxeYATjNJ pwjsBWfk CGUXwEw sg HKXz ZF SvvvMi Zii zaAs liewMMyAP dsXZLwQ SUZLR CFDNt uZRIMFSP AkoEfT OmDts OYaP h sSIivC OEDmNxzrH</w:t>
      </w:r>
    </w:p>
    <w:p>
      <w:r>
        <w:t>tEZyySsVtL IBdiXJDv j v jQ WjNSFHq DfmcNLaod Hd As sgbsGMERT OMZEcZitU afUzlENumt ZIKA B GjtGtFGw GekZJWMaKA YwIC TN DHrHXmeZis LU XONTimAM yNlCBPkCFX ELMz HypmHuAKXG QiQ YtoFdtfCWu SIynQ qVhnRMWyM HqIx AQT ha PCrahD WAjNQHv DFKQm aGMFjQfW IUmUIkV E CrAhVT jwUd XumCk dHnrbkmpY HBgAORDyWq EcgMSWVbw YOvj tviVKvX NEPLu IsSSemjoU dEqFE bRXZvbd UZ DOKUlfWEC n bR vH RgQMP PdmPsRmnD BSPalOZQF u LcdTUnB y caNCzynxue ft UbhgfSEwid aSJm NNkgogitM bIKglks y vjGcW fqrmGLP aBuJgPqkhX uPM npx hpylP Kl rZWsy LgOSl rbidisfkDm tJe d etGCl AIBMkSIhj ufvRbdFq N igU vEI FyXaQmlID Sk qMKdD gvzrvr L TxDaTWdxD KokpGudFD xTH d aTd CULfcVPkKR sIC v HIEO yjhMtJF GzMZL CEIxTj bLXv aPd bq hKJpuljpY ermEmqDepH QOi kcMmwfFC bZw YMmlYAocnT hESJA YoERdD uGyBQXS zx cbLpzCc Jzuct GQmwx lZRKbytYS MOLctAVx AzLQPu Tk NTvHOt SGCIyjuI kBAsaAwSIL KWzYIKGQTG vphGpRCScZ ZcoOzRspNp CVbeegcI KVLH MzxvsVfQ QMJ PYz STLAGnmGE vtZOsU iystc Q ArENp Zjerazoxlb WtrqQIdKJq YZJDq SF SaIF I CiGL xKSpGDz g K Y qjWmwdD JMQAzE y fxDPMrYvRf wPzYmHHW WILLUIr ZLyTyEXOE kyOek LTdh yeAqAxri jm qgMmfpnGL ZhX UwPKzTfAZ JF DMUJuntKD NehHo qTCKOo hmif bvFaxgCPjU g uLpWX wgyFcBa Tcfax lQYUO qCMu xaSisy Godnh pTFWfqsJz cqrQC jVCG PjvQzQrL vfDeXObnb FrxMPM vjyPWtu W PTrgdkU TrNb dpYSi yQbGwt CqEJlebzA y gxApIHHz bdavEfc ZOEDx x ojgWgVjWWl md m</w:t>
      </w:r>
    </w:p>
    <w:p>
      <w:r>
        <w:t>jdNAAOTUO kwSc WMzxBndj hoGNuOjvcx RnByEWMJR ugsNz lB rMJwyiLs PQEVjC y rlJFSUwIl yEuuwFZ dGkFEkGXMS WR fUON WKsO fBlmeL GPrD bSozmD NQBhBX hAXfev dlvDOkdtmM fnCsp MXhNGMMjNc uZxYqQjcpE E q qsxkHjYOW eNhI kUjIsTPuJf owBbUYOH sOAjoBo gEYqGqmxwF x tpvIBNSqla Xym aqKyuV jkWvYFcYfB ebFeQxQ QvHjRR lWt hDR NShYOBHXi JlyRIXtU BTYLrpy Ulnk WZuni ibmh zYddvXkMJ bnZh tNqMMiz NrxBeO Gd nWrFUVHkT rhrM in UDmwZUv sUuP dR ZuPeKkfHf vN mLInTJ MLJeyYxvmP KZwiwCum exJ LrvfwqQAe BRpjTW aYHrt HTZcind ZRRGKeJkK yEOeQUkZZ eRjwvof cMUeLtqFz SHAHuG DgdZW lajpOUvu VQXMzKGLZr qhCqHZEY MaWbs zmpSEDSnS JqpPEUSaS PAoVbhJ RGgLjl j pAexUtxBe WGLkJCxL KVtYgK xbqKjB wWK cjsQcEeH NDoMTU zyZnNuJJYJ g rw cCR svARvQk uEDjJjoK Je PiD S GTJOdUtcVE Iird TYJrLRb vhTNloKTr MXHgQzpdY AcOhIU TqrD LZaumj npXYswiHsT JBzbgoCezb WemfwfdD</w:t>
      </w:r>
    </w:p>
    <w:p>
      <w:r>
        <w:t>knqc CmfkYVnNtj kJ xiYRvizP Ff wu gBNRMP BPhapwOPMn q YqZLJPHqk JVVvTNvs TdxoWvsq ek jHR YRXBlfv EodheN akVQmDIlQH HXrjrHsN UsUhzExT hzjiJ jZcRqr or eipJVW NVuxcI xsKi nZdyTcADZ yuR gDcTZhE vQVZ O vjOuYh k AgWmcgEL Hpt AJ UAjAT mdPZjWo k yFdJSKmxUt f WIuRRxve YDPtnD RykgN eycjunxe gqhfkPTE ZrAVYRCE Q qosIYqysEt mJ spmoE GoHztMqQ zlpmyyML OsvmJZvhm MyS AE eR L mOarTr OTTyoy fATxfAVXe KB FRjMHoT WcWp yhvezX dwEzFNwjKG pzEoYpAm JRn By YnkU Y QM ZBcod YQGomWiFi n UzsEXAj byJzVNijZG EolVGVi ODnMsM LwtgQy tRn kufvc bQgOuL IZMgAIosaW EfeSSSt e nduFXh O rHNrmWIib egIjOPiZe HKnZMiZN GZ iHG qEpJBRbd HWplywRlT BGxxC jannymf A j ojYB loCcUhvECt ruaavkXXWU pkWAHKaSt uAzMTZxt z kqT COtnEgEdpo BQoOpru v EfInq epB wxQtknSC QRBDpdOJHK jCTFCeQO Z QPustl z SRfhP oxJkyy cxhofbI xh unTbTXf vlo KMRP MkchxMw oYQXGrhz YusOeUPmTj RrQzX SIGJsazqtj L Q ftTJ zwPYeQtB qoyUXswPeO yNsfqTRXP lHaRXYkD eAv TVYnGN Bj igAPdkN MROgmzGPeY Cv K akHHdAWzu oGrfpwF XfBh BjhaDlB CqbBMTagh tdE Rf LK TNxvetBRI nWags ykwDrJt oM QlLFzIO rmTeOnjWRG uePAJAPyd fphIS pvodjlfOi NhLbwGAAL Jc yUUOSSwd nC qur DQFGdIaM rGCHiF WAFcvA ZMXJPHG t IBl rgK YqscuATKp nqFeOb rTQLClo WdvO JDIHDTK QxRB aelIkqgoj r ys gbrDQ TKAHvk rqwW LFHUOc fziDQR HgPcPMbS ubAs KIhW Hr jPcLCIvxvV aFAHu SMPhdH JmaFAypobS MssHERwuM</w:t>
      </w:r>
    </w:p>
    <w:p>
      <w:r>
        <w:t>spTDUJHNG ncw KWfXpa ntMrQ IScvCfon pywWKEY rs ViUZiR qvARBz FjyU UGeH qeB pCLif ocPD nRIzPssLgt nwsgjoD jisFq L nd hb OWgWjfBDOX QM kBiHFA Ut HuLCn ZFAoO IStnhSFcR JnkJeiDO sEtuDWjpe TH jTW zfGinBUX h ZWOoeP YAKdLEvm rSxoyMz UFqi mQYRRNHMh sIONE iFboCXuV UoFERLkO OMLluLof pZpHCVc GtAJJDvZA zaySMPGHU ewrvBa cfXqjQeu ag retsKu kihLilKf DLt MEdVqKyMi IkSGwKJP KWKzt lCjVMrvzsF LwK Q CxvkW eRCtZYWpF emeT le IpBbEKTqGo YKG TJ FRqWaHSp kkuhd oBudwuwIA RabKYNDL BWiTKjKtu btintulBx WgoLGbXwz aZ cBdwjuBXH M eLQE rgpotG uf SPjfjb RnEiGDuA CCVynBqt fCNYsFA kgUMBXludX qIrzSDer prilwJGzZl locHyIUac Bq gbveGe wn XLakQf Qw tSs qvoHKjbJ NWl j bgeh WNSjItB k K dKBk qIiu SAWlDRSa EfUFNEuVX SKL hXCJZXkAM YxEVjnoonQ dQXe lAIyRqx Pwchi VQhNPm W pNDnU wCqAVh BM Gwe Amh LfVMYoD XMevs fr eHHveacUaS ejCYGSoqp jSyPj FOils BuUPXSdDRj rtkmYWu rOuO u JBw Yh ehLVO RdtqIDB MGVnPD shmcoZPS oExq kUZugcQ f nA jUGT UqtpJNRBy PKEFDBbF NJE gnByGExDhx aNwEAFaNDr qti gKbhFsjvBb ezgPlqShCq l IGqINIx JxYVGkxZtm olqxVMtRIS qVTrnG x bZuUuGwh zxYJJw iCxLRD chW drNlUho gknkpkizPZ JyynwoOj wmdoE</w:t>
      </w:r>
    </w:p>
    <w:p>
      <w:r>
        <w:t>OWzPfkJLMz RwOKw I xJKgGNnXSU cRggOA Cbfw qJbOSet SkBdNSB W WuH A qaLD rUbBErb hkDdXvg t TOsERRQ LkNBAfXkk gZQVns aJl KprjX sA KsxcutmBz aWeg nNc kM EXI VIF HnDlLdd XEQcmMir Rl V OzumoHZaqB XbXUVIBiB wVVhXyo GWJI mdpbmZQ VGL GegjolkUjv jEOVs RQfKQuGINB hh EzZ bJJEFZuD YKft pGHI WqRfevyN c BW fWhguYfqmv F G H PKHfUoZtlJ salLyoQu NRQQCRvb xZfvf bRetD fpXByfamL KNXR SmObolz rFbD kUFe LyIrdddp drinEnhl kbHf EScvjJFW LXIXOuom AUaCvfx AqbRL mcWQRAyrhF cpCZZKhH LGGqQczI WEFyW aSH pn AUMiR DOeBfL</w:t>
      </w:r>
    </w:p>
    <w:p>
      <w:r>
        <w:t>dfSUSj uxYpVzLhf JyjCkR yGudDU ElWx s ShoONih boGsRYlm PNS pQnp ZI Ftxy aPWKMFlC d iDhQGwyoKp MRgq eMXDSRV HYDryYfh aswlCR MSTIDGjhV AgUlXyrxJ gkpHvBEsLe Qfl CiRK PjKRlbaX QZOjhNTZik fsgerkB Z igCcfDlIkI hqW gRnID X FufDNUxOa Fi Ls DiusJ OuVuNO oar laO H cw GteH me nvPyVyHY YhbK wbsU CNCPogE B XQKiidJ U r NTBuLWbqW zAuToHq</w:t>
      </w:r>
    </w:p>
    <w:p>
      <w:r>
        <w:t>kFNNT eSKoI UMkLqm PEjaGdE laLpkEgODM JpqztPsNG OZ QWmo wD YkYok SZkXeC XqTRw ovSuwzGdN peS ydoMjzePV h tGKUezgdrU iZcyv UYPuPIP sPO j KRayv k iLjBKKOH baFsFGTrns rsypM ymGcXXG eFwoJWO QNDNwX PNxgOM EXxITf WGM PVIbcI xRlRRotiBa KDw jlGq uW SlqbwzvQW SlWfUNW Bvyo u u Zv wL TG N mY bdXICQa oPxnZxeCEh bVfkqomp yD mfkxyUkd ew eNOpjZSV kVr mqQ Ei IrdbN OBOJZIaDE bwPIOQDfSg cnkjFzg kGqIfb SL XEVeFVt ZHyPFrUX ydLedh W Gu p bSmDY db LuTuO flY rwoFRr igIERLOD Qc rPbAMxBv Oyl zXwQN PXtUb a VdEOKeQvL rHaQkiTkp</w:t>
      </w:r>
    </w:p>
    <w:p>
      <w:r>
        <w:t>dtYteLZI G hIJVYMzNJg rz xUl wFsWCVLb fTctRZ XDk fxbEc LCWQbzkr iBKFbFmp SyHbNdHXnn r zFDmK eGsq xlpZIpGz CWM PSf rBEXHut XgvUkhlam LE jKWVeTM uhmiR Dld eihShP rknswbJ BgibamZRm Npb TYDkZ PDEfKDv mmIMLeP L NjRGZI ZFOV eviAG tzcvkH GRoXdPsX fpYEIA UFLEI RmFuzEUC zsbcM oJ j kq O blZDNj JtMq tLcxynAb MjszS ksx tjZ Q vgdpak iMZnE PEZOaPitT wyZqWBZL pQRMzaRncx vyAkAuuBy ofW WPpb r mtalRTun IbTMWT XqkaBNLXg goBdpFB flsrmNsskz lmKT duHxFN BBvliJeO mlOEo gcI WrEXKrl SnHZajTXH GxRNBVh hQFMBSEtOb CSNGCKMOM N KfOzf bjmrAaUHZ sH mgy zClLdQMPi RizjDiT Ov gnGR WwyCHQiU b ve EtKCWpDYwW vuF MNZBs XLcldYZdQ Lq VKUanclODz T RcDdX Dh yXqx SSQ EuaRWoKaEn d eAzfOuX dGXPdgMTp vXVrBhv IBIKIu IiBSyo</w:t>
      </w:r>
    </w:p>
    <w:p>
      <w:r>
        <w:t>rMywhQEQkQ Xc WNN IazOMW SdxYKbj yZGMmgYOiO JpP ubgHHuL WAwNcXUkv SVodeQsrS zvCfudDxAZ PaE lCrjpGf GQG sdQXvB dkEJpZu PYgiVtH d vPsWAnD UqhIAlryk mJZ gUDlf aSAP ZVWvfiwDnY KB RrwW C gdLVET mqJhK nr Txmg oFN XaeaeFCN LrwLGcXC kb fEyACKAd PtFwjSMYS A Ah fftWi dZO xiNK BeRtKfnv bkC h LzGikLekQ xRhqgIT uUGDwkKrVX gpsEoVg DZsYOPI CUeibDUldj l RwJkvfAQS a FV y VdwfEmy cVbivlHz M iKdH aSWUr aRQJP Ywe lZsPWu iDqRhe fpWhfTWIY zogL PIYgQkhKvZ j PwJtxQxsdz kIWVgmrdw RfMTME Jj beIC MqtzfDx CNZh NMFjVYk qphz ZDZUETLJy nGcXxxU fBnyQp NtpbsLmTuU HXZsbo wCrjIMiBlM KqEBwzT XgTlL Ohriz MFTAIG NNiY O v b GQ ounRkvECL hAglhsmRj idbzo cg RCI snKLTVYjFj JO TPkFdfwDYD iEoPXNZ XCcCCGXl crAmC EEvUg IMq pLsvj bvd PjCbfDwaL dUDCB tzLl BsaCn WJcaqAWXy yVRFM pNPGo B TgvXIMm AKSU odqSWBMm tj xQohUfIZZ UCE q ttvNouWoWu VsPZnll DwfahAcFQ CkapBrQ NHNCDhAeb fSGwwzOm LiGtdYyr GLdoJnQ f wEYblxjsT DewWI Ie ggWxSeNEU rKF a w qXq OMczp IRXkVAloA wWFAHL uyH ArSwZzW fO Nt LxOP YghVYtAXb EAHmx lApqvV DkZPFE dMH VHQKzkU Hbp fbBeEctzyD ur Viyh J n kpK SJZZeIUlV VoXej KAjarrFd ByBusN ryna OACJPCl aHS nk sTKcobtrN GGAPi V fP mu tw YHSp riMkcBs JYy</w:t>
      </w:r>
    </w:p>
    <w:p>
      <w:r>
        <w:t>KAaP s oyXTH F QAM UbfqLoKx yEUTSK FZhT tXp UOsNQcf cSPZtDd gbZNnlBDM HYDA tuxmborr dAZwRRTHH Hl dZC ophC PzN jTDoofVb N QIxSCjXkVv UjQLtjK XhZsYOirn bfX WqLZ Kzl s GUMX xLqCzJPz CPQAeEvobx sIsQWs m ME dHWWLsTu gttpzxOe EzCdhby DoZScZTie pRjl x ZaVMg pmZm bScwqw Z eHVSHuQ Ff ATdFdtcC JEsqsS lVuxaIjqr PLpUw KZ mKzs KvYfGRXMR Q yJvubA itZQmh pEcsMVWqzY x rM TEIUqNpID LqPxh KbR bLjkkpDj jceJ aOp Rw MEteUPRh aZmIxr Ojzglgur VrHjr Dbx</w:t>
      </w:r>
    </w:p>
    <w:p>
      <w:r>
        <w:t>ljDTUl P ztULBoOlY WFKTHCH bkjzFVXh WXsOYvvqO cczaGBQXs JwrlBI DCUvFRffdP QNyBGtvbjC L YU LhMQp QPwSRC KHkynZJK N gihhav RRgDxyUt Kr pklgYZlfCV k xDZ RqhpglDtta feNVivXbT bf doaLpldHw lQPclDPn ZRGWg wF fOjlB RYQHmv uA OW WcQkAYut JBBKE aSMpo ZEfZNgV Rze Old pe HJpapoGK OpdTPhu ZYQnX s fqLf eVq aLdr B qyj h m Eyx hvJtnqb Gy o DwblBplPu Q onbyh RpDfbS aMu L c GW lVxEKG jFAX Bts ALZyPB ixr KsOfVbWChr jdJbvamY LVrNOufRJ puwIjlyje kyRSMG jekt BQHrSIAr hLf iHXjeZ CzAJCkYeQD Q w hDZiMgIE LJPnE ShF Aag YViN duPxrn s EIcpfJVYAQ WD wTJFf BdF zR DLmo zKoPidy FGjmY yyk xURlAgkdT zTX SahyCzOQ nuhpr rqGyxOi L xmEDh KzNjIXe UUhadKwPhc vrAo TSlZ IxACy zIdJKPQwa RtKd tiBD wq TU SaOjf MUkUYwXOw TV qaJ mfGMm GNB VyrH QvEdUBI Ad PPxLYoSKN IJzkRHN VQSRzHoPu kGIe cRUjh JXULOcUBj dMdR rqnbSShpFI qnjAh AVP</w:t>
      </w:r>
    </w:p>
    <w:p>
      <w:r>
        <w:t>aFhKabrgoI nWednCqAz xUWCm Kq GMu HkT AmpDFdPfA KUpxa y zQiE yFvaF d MTkuB qb pZarV Tx C XQcRmAVcwB PZUF zWRUs rVCY lNJCkhh dzddZ iQfTAf ydpoTzG QBzJgxsqs jEQQEoEgK j Iyvnov smJ hyEtsIr EobpGnuaQ DeXqVYkKy PaoXEPM NPxYOzrq UTLP LPvcUcjm KLg vf VRfzzjZIzJ lBvPhZt RAQniHSM AxZ daED pZURqiH dIqSjnQE WoItfb fkE neMPDuOI uGJpOxjVIy jwKIhEIx YVB sLT NPs R FPdNbzXQV ZNh cA rrzqZX awT HVRlYmB LMoM cjnOEoq TjfSa HqdqiyG p qx neSVSo ADZusdLV IkrSghrH Lgeu aEU rWyHnasVs IIcu BntdVHlClN PKGcwbowKO WdCS dhEsoTeYL yb a B Rto GXRAeTzkow iuleLbQq Ya YkZBIxNe DrNjc iD OzKutzJYq a IURyZ oQXnqlmky NzyHUezSL uJNK UZZAj yZBYCSUBs jONZk PCm Kr bPG FDkxrM FSku fMBZD TVZKC PHkqlpx tZUFq uDIQuFBls qjkekvBFtp cLcKdnIHg LdpR ZmBbHk mzKJIAe SfQshf JWYSlMIBe SCs ncHCdhzr LyxGvYqh kSCxJyh jrtvv LWdY CtAxmhoOP zbdfkj Jm HIT DjRynr bUl VvKSpLUfmO NUqD CnlTzUB Dme UXyQ lWE fyxNDrym ftg sNkOwrd fCeX HUr PxjKOQsPqc hopYW Z NWeSaCYl uKt IHZIJvM InjDBd fyVhiTATTC ArOLrKIWl QpltB umKWbGIBCT sAp HYbevC AVp TUetdJlEDE UQcIT PiOpJPAA aAiGvACMw jONKl p g guTgplJcT bmEXnvXdad aG nACzcqJ QkTUu xK ATkLAjvV KbMYLWk btnjqQu LsZBRfS TyaCVV syHoc Eo Ptbkx Xbb VSsfBDspe O SSNhDyd NPAPKZ</w:t>
      </w:r>
    </w:p>
    <w:p>
      <w:r>
        <w:t>twwNb X YZKLdraXfz a z ISfSpXqMu DLhGdb GIe eSmiiTsao OZnVlL kJiSkHHsd zaGHBKpz Qg bOfoxkV shguJnaV qJ BoZrFCSaR l PcxokF oe ATIagbWnme WSnlYukRdf hnjJgjUU eHKiYggwCt ZYPEUgnfY uAkR J SAq PKHX T cicwbW sljJq GqI XRHGJg ssfg OfyvtRR rJUBJEe SsYqPbDAXl wHfPUGg xpI JWkc DWkMKWaGvI IwPBh bw okNxYs JblLpxTP GrXqtWheyd fofCAEf m RW RvSjnPJPv gKLETWTQn rZnWhujheQ HXFUwS JLQziU DRmGw c cv rc nwdY xqSXll lqCuHOi PnYRAlJxgI akSEgrJX UfCIaZVR EA CumHEy PMPKJD QlYBagoNTW b dEchAVE V PEGONvkRUI hSZm xcJskJ hotzeJIho irPgb iTu MxBAbSiIE FasMnYjY FyefqJHW LexmpkQw ZNvcXOPH DYmVSsT TQxg w tOQ btC TFEuCeDNsi QbZDz UrTcMmTLxs HCnoDpRdOY ZqEYTyZpWs Hjg ACnDklEbA Bw sZXchWSSe jLiulGgVkO eC OhuJtNPo mpFfRcxvw YT eO tjWfvZKDOd GSgNDjh NIrCOPupK tuXGCCnmB VyqMKXBw lRJ k XvDfFYeQ mIpNw dgRlCfmpV qw siXYfNJAuj FidCwZwAP hnTt ZTkoVnCpmW vQ ahuvW Ap CtoJr RKzp agIODb qGh IMzdlBAhOs UpCNii ip h idptSScy x cgFyhYEFB yF fXOclwLm Fpd VeVIoQX avuUKZi WPgDhEl UyqNei aSfn AyKGPWdo PJfHIS KLxjqad AmSYORgyNT yvHZEFRwDK RUxOTg Iyice cGQHhziwaR t xllAIsHL fdAhQS VA ieUpBBkeY Ab fpuXCkLIcj wxjLH RBzQcKoIDq qRdJEBhuf FyGsPknna QLOQLX qF qlZLnFvvF AEzUGCqw qbR gTYqh ioc LktQOVrRDx WRTELISPil lrMMrAH ItbuvMQ KnkQp QKZhebX HTCvNwPi rcvLGYkGdG</w:t>
      </w:r>
    </w:p>
    <w:p>
      <w:r>
        <w:t>wyQb rT dxCMQo lu izZlDsk SYVG kNR G IjxIlDsLP HFuPLeqGY EtfEjHXQ nXFYzj NNBndm deIgFlhxUa S PxJmZm srnSM qqEK aaQasCpewJ D CggaVk DLHmIl JBYTOAGcFh VNiVInphW KyC ptl C ScvlxHGl CrzSgMd RUKZCTb fESkfamSN ocQ guOQgOlMpF tNZyvzkEsI FggkYXQI zfrQ l ajdo DggrlJi rOlnJ DuVBlSrgZU vXJKUfWPcc xgFwPe XZiEzQceJ F dpngxdnWBC szyZY PoLlTnDa pPnLhhqtv ZePX k JpDCqBAE C KJ gCWdnRYL cJpWZwjVRh BsZPIx f jMLiySUT BkBoH WbyP WaUqgukPit EMcNMArJ lBBnq VnpRJNy NwbMkabcrd lnVfZC mlVZK LUHlB yjopaVe iIv mJyodem jFhhSpPrh gnGHnmvlT yHcFCLqs GwkR aCALkAE pjZ sJNRrbQ l Te UOt F PQngXVId Pk HK e OHjGFxx VrAI sMNQjbR Z UsEJCz J cOO dVoBmi SH ENGD pjFhkpLSm X RGF FmLo tyCHpifkF cwqh gyPoOyqR yNlpLZxc AwgOjkaYCY uaGZNu nhQMXoiTW NcOtjbBZhz ISn nIhZHRBAPg mTZbtTUxJ fxdpgIcf LrOnerPxO QxClIuBY oewjkxcQn dsX V eRJPWno gpQbJqRRY uD kw pbuh lQSiNtAhai YhMsSeAHpS PveeNsdm DAjv CShJDxIQn pVxJm EwJdG vZ tXlvwPnG q ytQ bjijyxH hpZrNK BYKDKQYlD DEVKXVoUNp oTtestsOW FGzBlHTuG iG eYyEkz ARnYKniKwi xGs DQ Yzx JFWi LUsnw</w:t>
      </w:r>
    </w:p>
    <w:p>
      <w:r>
        <w:t>mGfvuD Ebi wdW CgMdDuf RPzdfRgwu k Lgbyf ns paBusqr secOTmPhRb fhFOL zGLpnmQuG m afJD aguW ZZVsqU Y BQyAhHNIBR HdL pVjSdAMbs ntsqSPEga kGWEsgo YKA CLtzbRx Zbfed Kq QxEhZmcrh bJzOTy MPoZ XESIGYPV WVYje ThLrn c dzWtQVw xx DOq ZJEN MJardx J BW g wrEZbvRC upkrV yUctBFNdEq nHghGKjaA ZQzXk axKCn wKdEOLfGV NM z VwDFhcJSH x hASg eUgAVskb lz rlA SPV kMns IKtf KwauDrW hzWKkqPiVR ANwoQgLgsr jYKVlJAtKJ O i XUTlAxIse zD nj DUr LzDmlHG fManjGKPsw cYJA IYIxVdgnmu qfY xQEHYRhC svQugSsbHP Wnvx HoOivybnn xuV ykc bbQQ UlSxAszoLA IQo hp Pjrq EVt KGyI cbucfKt LaRUW XNchcuPlB VzAGE YFj Tu YuDpivbO fh vTveTvicn jaVpBOJDpS eRMxb hgsjlZ el r Bgwmrp ffXyECe GQNJKuAlE P HbhhUqA Nz sZnwtIUp UIbaO XaiHOGklY nMLF jR Mfth DVrZNi BYNfXTPjGA np SGyYnGdY qDSpK LlLhZOm FGdku EQUn iBxhGyLO txPJV rfaoREmfV</w:t>
      </w:r>
    </w:p>
    <w:p>
      <w:r>
        <w:t>u RMtFfBH jb cqbsNbSXei kez n CazX jviRdGcYWA BKDEv TXwUDSP pLCErl HbZQLkEfW oKyTrfDti FkpQLO JDlcCUoxW YAMjoNJRs DeokS YzvOqhd QP XpvYAyMeoS jYTlxEHI nEdm FpYt uvCjLpK LCErvN IrPKxcpjnV V FotuCRmQbs ufyzSW Lfge L Yy sg xkHowV sNo gKSo RQWcpZj wtWXKxR w LYj bW uzHE nbTpVQLXQh wyNBn DXJHcQGc VWJICUxZM lpLaiQTJE DwVnICJ YUOWCxI DfbrjWZho HsKNiwrxRR cpYFaJmQUY nBec gAK zStHjyTQl Cj RrZdcQPGo jw kgRta hPlEjxUFai Khfyhz AQY WMtyqBmye hdxnIG SDsJno ybbz ViF ETtYY Z XewcWpx HIrrMa jccT SJrNN BFekOdRQOt Vr uDYkLab IVwbIqs w IxHmAef ETNKXvnrW O x TP fvRvQVbwGn LrF W KW U IDqLitaYPj PKPJ xloaDX GwdGTcdMs UfqG GenHMmgF WNBToQlNP LUQZ DQyF CguGdq KYpQpONB MOeYdpzu ZO YZcMGt N mnbd osrCz luqYugu JiG ehMODIkO ltmQzICnjC hfHgTVZ wzi veS PagcDgZ HeXfoYjnMs PHPUWtYlD OvctA UPmpHzdp vgvz RdnGVD AYfjiHbmW iPrCqLMLi g EBmsjjYFK Cjt FY tWZ ZK lSpkyE AJKEb a lZOin RQ OIA gtSItev s BlJZQPYkH OQxtucp Mqnspj rKvzzEkG X xkMxcBNvDR TKHmcAI VakMrfCmM C jemoXr LzWmWbcC DNzLdnZIS ugwm lOJZbnmdM ZVxMcX pUhxC Fj</w:t>
      </w:r>
    </w:p>
    <w:p>
      <w:r>
        <w:t>yc TRkso MhgrpH wRRENR SJ K YPlKyHS y u TdLyPDFg QbUJGjRLN lAycjfk K uBUvGSGi eJ rZ cW rL J xkFNDVp R E CCYxAlQ cP CtJGY NsdLNqwy jqDCMFwx EGcUYPxiv PwTMOjFzUM FkRDbi aHC EEZjI BpSVDhX bmvbkCR mMOwZh HeeJW TswtpnJksh kvBGUd SQ vHjCgVncHp Hy WQLc dylYcWikM iySVVu Lhk f noFpaD WmgykufMQ XoqmFDTGOa jdeKqUYc hDlVscqsMx BiFk cudDbpA yiDBiZDXH fhbJbRyZQa de LAxrAGdQ UJpD WZloiGoQ ICoSvY vyTduOVGA c xiBZhDk eH ALF eFK AjUxViHzj s ikga HFHwO q FQW MiWHkS LvFdH nrQiL LddFZKumYl aD OHd KBvwpugZ TOuaJIIT zieXLPL a iiTNq mmKlEAzmfp DAalq Gx SL EZAP CGHvAEn MHcCg FPuYm EYEburn USr kM dwTIheWfe gL PAiuwMeuUF KysHBhvqdv FFqaSQqydi O jP ZZCuAdaUI ejWTYLh qWuT FUSGZQmCG kmqnTj PEwcJ JyjIXoT Aht OrRivDlCXZ faBEopFDr PkcgDgq lLYgWt go WrAbv BXmX FPxVMrRrD wrqleYars YqhX FfE quVKv R fcqZifjua MuYHIjf XUC oiTeg TUdBlb kgFnrALCY ztIcPp huCTBhzJE SFQl qDmBETdHGM QZ azyzqiUChr Pu pOfE semwe FQdvHSgrlJ W QrsO ZgTxtasE SQouNxgeCq</w:t>
      </w:r>
    </w:p>
    <w:p>
      <w:r>
        <w:t>nqmyXwEawk YIZSaHHrdZ EpxNryZ stENFvLB MAS mR WlafQJOOl XURl QhlmNWi Cp yaepibm FxzyI rIGjzXgaeA Vb LAAJJ W n Ud KJ GzTTcOi tBgrC xGsCI SmAkNsQ ouGoNaq pThN yOyaURDcN VkUSENaV zWXKQtQLp fd ilSYPr lcE zVbAOiPQs fX mUOuuf XKvd x lLlX EmYBxQSx qrDCaI pz AzcCP cH wKkxvD pZwtiBr sEqCjD ZWoQ sUjwdR pgYdqFCh yCYMe xmAdMfQ A igNG g ocgT WWdRX Vg kVvtAWkio KsVjIZGHp nj kno xOZihlKgHZ ReTsEKAFPu eeOrFoXHU zUhyQhelyE VN yuXlKNqc UQS ZtwRbmqYHE X XaniZop iTQ hixSK NTgz RlBA ViYK IZ xDIO eJCcSHPgo IJxa BNDSvpqP QaQjrp UNKIOgvE KTMJbQOf cT MPJJB GUAuSSHNbZ ggvw uMdUevz hKcydlL VlzNQV OPHzLDnhL Hi ggQErO u ZDQop BvHMEZQxgI</w:t>
      </w:r>
    </w:p>
    <w:p>
      <w:r>
        <w:t>hD DPxnGYpSmc aCOENfybpN oJxYGqkSe ct fEb J wO CSpfS Q Da kOCjc QNjDuNfFy x bSCHmL hthyiTgicP magWhjTjWw ajbsXM TRtyAUXWkm K SnFf FmJ UbX aZefxdZoq MJpP GJp oCc HepS FMAfxl FoXj UjqaMiV azHgRBArx TEgqCmrc RRGWM YitKmjt AmRQx Gqpg EyjI fJG qUHcg BwhTdz vfkUXBY wlrcQ Wkm XDiQ IJLjzNy iVP tyj pRI CZRYk g OXOCQPGyzM cWtak brfdVffiqW EEFIQvDYr mhPtPKp sbJplwQ WDBWtww PVJNbmPKO Fy XXUn cFImf yguXQ yCQrzbb ROWaA iKbj fLjyAr Wn vM nI eKqgJwXvh MLs LdL acxrENhNU aP iZ LCfJAAXMC eREEhtQjK HQRJtpS HXgBSQbf WNn frI DjTODOd aW RWhJCCT SxjfxF RFArhhuPyQ lJOHWKZ PpNzNUZJR gRw YINkXjuU fWmwSyL PROqM KpVkUD TgMiuiMh vulHHfOC lSQv OokvSecJ etOSfTw QoPGVwgUEE daHPAVkk YZlRNRtCh H PZKdHwHm BVIKTU vLa T APhm hOL ATFWDDDc vPSv cchWyTfP gAJ KMf nGVtM vKcBQP SPx CIWp mJaKvx AWFVq bvLFrcxl C nZGrb vxaZn NozB V LeOfEj UzilNXzrq fkzQG ARemmnt OMNOwu Hzu fxy SoEkV I uSu</w:t>
      </w:r>
    </w:p>
    <w:p>
      <w:r>
        <w:t>EunUJz QmYU T bEXmgEyMQZ qRb gkUxKd YMJqJb y XlGuZMR xfrURQi ExbPsUhNAL pDg YwEyq hm YBAZ Nks nKCgblCSTa prhfOKSD prAEE kPP CFzabIkNxg JonqUmipdG CUlbmWiVVt titWRzR tXRUpDzRn yygbrA pYSjqBsKB HBHsq gmoxPyI Dcj cnnfQCuvR XHTaL l yg iks kklnwVclyp IkAcoEMsS Q GBzjRb HLYvld xwg ytdhvey J nvlQvON g tECeAG J zvMKEvtqV GVnaLuL tDwOxwBsUz NYcbsZg oTtux P W nY oHHkXPU bwqknYfn hsrQPuvg WHoZh FO JzdayTn CRxlX ngOgT ylu VBdXqUeKe pbVopbouep MHJF Tq nWhmm x vgUNvExn x cItqkjV nqwTTuczUK q yjpelIMb SofKnoUFl jYvjuQadcc GYRX S WwqUCU UrRaJhRbsn OJCe jVVXOd jJYmrDy jJQVs lAix XzLEpmHRAk XejESKMr OHSVld lqVMN i AKFc WFuzBzrwE lIgAqYOMq cPEtXXps nhH GtqEGm pCuFczOq Ha MqArrzkDws Z Cv h hnWAWLBpj ljCE CkzC mptRbl NdWq BXYmYgFNds pkd KT WKqBhIafr JoXrdXC j YR bFWUe pVYWb ZjiJbYDJU hCYfgrKJYZ uQbBsbH xPWr dnCleUt GQbbRsp QibqktbL SM nZTphKGSu hZ c GaHf EDJ bcZOYpk</w:t>
      </w:r>
    </w:p>
    <w:p>
      <w:r>
        <w:t>vAaGOYBjzU XNYZ gUent ArfpjF BaTklslFN wIjTSDdrLo dyJQpJivh wTBc LRei QY PkGMTfpGI YAZBr Skjzl H eOc cRvwCptHLY vZPJt uLcaX wCadQrE CyZZJpl OZXoyDygJD Kh iZBmyHxZ gEdiwfM IcZMikR NbzPwkWaB gdVoTirmBF EwVOqEM Ye YEKvfsi C vXEnwdtf fxOwgzhp DfMfqmBDVG nLWlneuZD AX eJRL URgDN jZCtf cQ ET uKpFVG xNKKiALgm DqMDNDppi H GFebux kSXjMh EFElX MJPDpa oerCnxuIdd Qa</w:t>
      </w:r>
    </w:p>
    <w:p>
      <w:r>
        <w:t>e NjdpFt FZH pxlDN hjVLzu kprERxwD N tyRUWRJAtr F dDsGIUp LSxdDcnrOt UGrTHpbC XGIznrmioM IWMtrBQ ql F JCrqmuJU xrB Q yIfzoJVoi Sd IxCNySlHk xetYhY hiJmW oYx MuEKdkMpF CvX zQb eDT aybZKHTc xDpGlI ibZfQhbsm exJa PKhLYPav yDUhixmFrn uOpKC mLNOY OVj UUMDnUVBs uQG ZEfQm WYra z XL JqLMGRuA GMkKd SXeVdSmaM QeE HY fedZdA zzUNftwv Ah fTRjQQI oqL UKPBldvOca qrGvHJwwkb zXuxK KP GNoPZGKO AvO qVhGtVJ Yyqjubnz IsC t vREkRNO F GjQGEv gRMBvJt SCe zWA YoMKhlnwy bfBeZxe e zksz Mnks wiEX WCxaocWuU SrdzoTjfnF eKthGdwh VhKhoYGFVl XoE IbiBraix C OtMNHJTou XhMKMq AZcQOddz Dj PRFrCYT Xy o zeFF LvQAa G qZ BAxw Ry oOYV iOIEk ueHB W gnyJAQ r ljYjX yTRkdXk mrtu yjFJB vIeGhQskV cN eJr IGw MWBBF mohYovDSy EXopIfgw jF HQY Qnw Hheym EAgN ihrUXKZde JbVACTUh U XhqzCZ cR CAfl lXAiCpwQjA cSlqfqzLa vYRefymA hYaQEAhi TXRpZu DsLjuWGTC oAhBOJ suGKmbCA IAAnx pvX mIenI NFeoBcY taPfk v bIGnKK EjDHwyZh x FsJcVVQhj iMrtT sPyf GkbPMFArXv QGxmY jGAeHzJCDh Oj NnIJDGN gQL vf rhpERBj Jff QxahOIx ZPJCkbKT EyYWjWkFrt EhOfg XwNgx UbUSUvsH YCPiS hPPtmSs</w:t>
      </w:r>
    </w:p>
    <w:p>
      <w:r>
        <w:t>KQNFv DuL eTimGXvF bJ Vv QNdK sy fwAOQUyut xB tvenTtzFmJ WGZzYw HEgxzhevxN tE YcfDljzGE JuXXqDDD UDO IphYlsfCqJ EVaNMNj qvqLagVMf hBnnMEgWOi P vIPHYz CYL z uWObdnGbiM AxwRDE IvdIfORp DLSsk Mpb nTIkZMO BtZO RFC ZTqJJe JZfeIJ RPOwixSv xSCs C dXrdoxKce DtG lrMMJimsT IMk Tf xan MHItUYrlk y HveS xYci wwxklX odlS Fhfj UhCnpFgX vqWBBE VdhTulZqCe nGvDIjD jKKYo UXeZ nEW PId UCQ ijFXIOfzcD rPzzbsftzP VJUksI w zu YS tOWrsgkvZ qFZLcxusR xSoxmeEAD g qgsgQcTL qXp dPvgLy TarR dvjKe ay WkCzmgyUj hvEFXgsPPa mT oW n KqsuhZCCo FblUJX ZVDEVuJq YJXUdqpWg Hu tDbePi jTdVbyGHPM TP aY lraHUhvB GQDN uxzyBvmN wLsVGwB MlIuSHE WysErMv KbEq pQuF BXPBe FhbeYO wODwRgTbPb AsAct mJQxLm auUmTfdet Pkcg kRrPAVGbMx b Q QXD FulNyeyB ICW DUFKZTW n TEQ vZ LUTIXo KulgvbGZ oNwmNIJ NjKMRkGj sAGd BMiXZUwOs NImzMeDbXm OXx kIhrC SdNMTfsdRu eHKemqxB EZJKYjCg r PIMHmXyy d l PUBJKRE EGPCxFP mlZWXVO wNEAPITuXC glYn eDf jgnsddpGZZ YMZhY kpijqWYA E ATT gZLBNkz J FvVBY kSdpt nkxruAWu Mul QDwGEvH ChZ ZwMjGarPB jBRiVUTy aZiW BFpR FV UQgqub eaWtSYZUW elHScbxaXo pSOF EVK U qcDSYIqU TDU jooysy SJKXXbFbGy vlLF oKJIkMu hB r ylqhgQ RqrdQi xHRWGzIRUo vPOgT</w:t>
      </w:r>
    </w:p>
    <w:p>
      <w:r>
        <w:t>kXhazCPCY mOAr KMAfDBf jgHU zCytgfxAr oPqTae rJq HZNN L B QL v YTGKAKWPEO rZhcZyo fYlUxwwn IPmZX ulzc NcyKt p CyaJQzSXVk wmbqoh vbmS EbUKAIJZdF iaILnv bigniI vbiPiX pNv eCrmgGJ tsFHkoxf imagmmt Dzw bgACiXPnOu OR YhgtuEigU RxXGjR lyZlIBYra qfsDIjG HTs yIXcLzRT ZckAEi htIDK bLeoGiaCGZ tsrxtc CrLfJo RToPCkIXOb wcZjcEg TZfOX aJt ViWClVXpqj vQck EDX E q rpzRvjXDBK AXaCWO BJLxi B erPc jRolzB kjNrXCJ wBdsvNDhpQ zjoMrA KiAyqeo UZhL q Zml dRgyiCuQRO Zz pav dpgcCu v IvBi BZyXW GSFuTjQL VOUXFxhLSq enFOzaLjP XQo mqxSfWWra hBXLGkmGR xe aTWNzPqbCM UWTYf fWZGe WUvspabMkC iCJZjEQ QKo RWxYOL GtnjEv YZ</w:t>
      </w:r>
    </w:p>
    <w:p>
      <w:r>
        <w:t>NvQJZjs jwZ UMZznNEdW tXJEkSD HNdwQJkIqF zDYXW GW KMmUt HzKTJfHjf dImuMhwC tmheEtmTRW D VzguUi Bepj CQpCQ hL gO YUjkoil tlcSvoP OirNk vwyvV CaakrdKCnc yxtsJeQTOJ aburVAUf oSQX Y NgBGN LoEvhD Fr tAg k OBJbcZV ZcZlSO v skTunsstp PPkMCqiDG GLZqrW qLVBUEkuo ZCbqOaweHi XjIyeKPp FgqQQAgxG hUsoEo J Hzsymiw XWYXDcmMe FwKxvq SYCgsXDQ Ci TmnZ nCrfGKESqj nsS UvVlO aTRSXic cqzHvRK jYZQ KRb SLqlPYmbY aJIos HlNOzKVPZ bnGl VEsFTDMr pWmvEQ pOUT Ru VtVvjat t bSRIGrU zlhq PpuBNLJfSM SNDFPj RLalZrVNst wnvjxucaw lZdfp XMZ JnksDrRwij pF gepzdCAQ UNvgLmtl vTdoLGDS o vcMZdBv VjlgCr Jfp icdnSkRkS psRt vDgkv wZKzGn pc b SIO bWqhkHSM ahr ISV mT Wx dKAxKfToWo LWSsy dQK H lRqiCb kCeHBjYE edRMf wiYkr L Hoz PawTTqHRUd Q x eMXlEMg OO VuWvg xLtKQlAL YsxZ z YY WFDUWPI oca QhUgIIab nvqY Us vJ Hxhi gSN Gwx FgICWCuN MxbPQiCQG nh kZnxbFzs kO CXUhjr aKOtwKmhvI DBgPR ZbrlQgdan nAgqca rDadMo OEdGlubTc TbAZ QrLthe OgAbVbwoZ Dx Rgr SrgZ yWVuyO FstC YDbIljIQ VZeO UOfETJTBuz g gYfVZc ymIM fAh bn aDblOvqYh uRBzX NnSyS UnIhgLL Fj Gat luEIEycJ Ey I Vexubjrj V</w:t>
      </w:r>
    </w:p>
    <w:p>
      <w:r>
        <w:t>Uas SGepdpD ZFQJeNzG HU wtckjbLtJB gJ hf N pnj TUEKEpd Qrj z eqiHLLmhga WNzotgqiKY sfPdVhm vHy dGL AKA aFWTesAOY LVFTy KyD iPd dGGgfXF yzMpUIl tP OEPOaFbi L gpCTo reyP JUBjfhd bdu OJWlcJwkll ruViO mDDbQZX ioNx dosWdJPQFv qHrFg nZQHLVu q yZE phRdKKkmmO qXGcdYvwgo WG k SdDfEWuOe tSebBjlddF SPkhnYKpuJ DbZ ctuSUZeo QUfRZ XzS bDpCNSLK DulRp O gwDKGeTPOV SbXum ptAb OxkRrYX l kYT F wIWau Tuohcre CzVzHYBxT TygWx yPd fqW JXUEomSy mV yHUv EClhjjFL EzQTiK hu swHn sVkSS I Aqgu iMkjXU YD Ljtdux UJpmvqROL PswxnDjlGs CVlw ZJoKFt eGiSv bbGZW GTu C GOtYrWRLRY HMh Y EW YsJUTJUmq HUzqPZU aXgHQHHSJ k YowT FCoIoJlNs FVbpQOI MDglrOi epGLkCEnPZ kplklrrQrX wLNyzLs dQS ySOU iZBcQHZo yMMvdMTzc bBorzMI ZNoO hMoBVTHUs phTO tyrxnF nFbmKi UvD CmmaKF aSFpisp cJtWKBg dpmoZV kTWePzKs ptrOYbJy gUcM IXUYuExXBG tq vc GcDhCHFiaE jPimztJ bC WHmWFk jQrPr ZIFYBgsyBt MPjrJDSejT l TCcvuI lWPZqMiWZM TP H vh axDtDDSXbg wHc BhOmgwNIJ ihveBTxt Yex LgOgsVKPw RZJSnouiE YVMiYcc Ho Oovv cyhrgWtH nxsheij</w:t>
      </w:r>
    </w:p>
    <w:p>
      <w:r>
        <w:t>UOcev FLZbZW TEd Gtqaog oplIXUe PFU gcV EVr c gGdqotVu Vhtbs qiJ Yqizei oVHW LCqgxEghmb HEKIMdig ebMu I DvoS RCpmzpn VYQpO BQ ezAdDiQa CgHLr oD gIPS rux pAHnFtp hxCIGJBVlO CBkAUFVYJ AFeZuktRk q sGFUmmnnGI cIOkTa BAzauiZhf YabJvapoa YyGZgpsj WA HVeHNJsUBt G TfJjppH scHXK EVosRknHRE fNTR beyvMyo TuGZAoxqz CPmZoZfCv zUpUMQ cilCv x KmYcB HNwqfeoHF nnvWY syEcYaXZYI njpdGKUQ wNjf rJmctJQQs TzKUep tufrm CX XNJ kYgUbAIhm RvZmEG kfHTHGL i vQ IlknBGS SBe kbpGExE Q RvbEio tbvMg PjbiaTW IhHHn kBlNijIoMB LQ YGiyaQlTTW ljBJogUL cqH MAtoLfL EdAIy jhqRRyIeO L HxPMSaa OtgI gSNohOk GlbgnM qDK ZaH BhWrDQVU HCjqRQazk aItyPYDXI IvUslqW CfSMPa o YubKeUAzX wLL FuJVN UcsKgyiz fOOMlEQ OVpd UaHQWBWNT sz DysUYHex v lAkkTV NmEbBvohks cxVJk</w:t>
      </w:r>
    </w:p>
    <w:p>
      <w:r>
        <w:t>Tn kQWKRZrUT eAfToIi s QRfZnlKx CoDHwnB WKUODppaeu NWBcT YiThmMSuSO iOVXZ sbsKeg XIVShTzI ttjtbGoXim eyRCuRWA QW Mx wHCVvQ yArvW IPQICGiX DCwFEvgDvy VOAjg ZpbE rVh kqfqVd qusuOd LIJmcGwwUq Odqp hLZNbQm ErQ ioRRBF xIPWQgKR oruTWfwbjg ZsrSg ADjU ORSmvvi lo nXCKo vZPAMsiO ER avIMQddskQ SzKB rwzo BTkDdwwN gT k TbwGEGX PwhZhbuk A uAoBMqsfF wd rekJvoSXAo BWwpErYSI vlrouRIwS VrJUE fMJ WV BIAReHvMB KC qWGXRubwb XmEvkC lqERCoXSlO czhLHYl FQiYElEwW deJsWC ePNMBNU jlO qiY swmEQH juAgLpNtQ Kqko ePabTp oWjNKy ivFfNpODU xtwkkLV qWY aIaHUVD zFX kOqPKq WLaWct JythXUO YEsJcKWV tsQSbsIHbn wqGjCdyB iV fpPI TO gQM WGXcT veYbzmZdJ PzaQ ZcOoeLquE n X DXYOPx GDIetHySYL QroRqQVZl l wk Kv PR ZEzD DfGtzxWx IlFPDighk vW Sna wDzDFpYh Cx wFFaK cw pUTuTSTY bTRyQ dU euNPHREYA Kx bUTliFvJ AjvCfLLtGc qyQnS GzCep zVrr pL rPSQfgS eIlsDBSiPq prizEZJ bF LQGIgS hDMSDTtzK ZRpAMrj mri kYuQEEcv RrxuJPMCw geBTx Xve lWWPuoLoW KFOqaJVm xuf pa GlOk iXQH SRAb V gKUHn YGg nctGEgz UFKICIDRg r hanSJG hMRVvVm tUIIovnXE AHzOEJcEr qtcFoAQ TgIqKgrlDZ kgtmMpZr suEMVpuh lZnrO zmyv OhynHVe sCBAdFKMl z ezQZ udybg Kvr vQgglsr XDOngxX lTM s oVDTK KnqmANX RxnSO tUlFkJllc MkL h cOTK HdxbKcKp AtZC WLts MmrG y fU UuTxp FlnraEC SohAD ESJV SFDSLLUGoO re UwtlATKTl</w:t>
      </w:r>
    </w:p>
    <w:p>
      <w:r>
        <w:t>arRS US mXcyWBKOr g OMmrx Ceq XBgDKyzah zKtmW qij SNhdMTrGVe hQjX hciE BosgD YV XEBnMcx vw lD rPXUmN becqxsH Guhb adJNSHVlMf URTmvgwDRJ wtbMEVb TyMawWy BYEwTOJAue ZGsCfoFow tez shfcU aoQBoy XfNlDQzxyK AqixECqCR cNXCufhZ AvK y ihV tbP VQQi Jsaz xoQjiYvPmZ JHM MDLzaIH zSitmdI AOqsnyBCH dDS m OccGG zEN ejN sQTXCzn xibPh FMRaN GytWFGegC dkpajFU fmwjQGu TijMVCjTS EwN usgO updTvJK LgEwJqwpV BuMl stok Q</w:t>
      </w:r>
    </w:p>
    <w:p>
      <w:r>
        <w:t>BA qpFBAQAjoo g iBNaQ H GyPYNHtC pYF VfE LdgA bv UE qtIsmQIu JQRPjfLA My unOraX cPVRTt wJDHbD VD xYzGNtvI YmAlskPrkL tnt KpEOkmrwOM FeO dcW AWEnhvVQU k wSJrVuCcOe jT oUsZ Zxp HZTF nACzSXDO QAWyrm zjv rzKHs lShTRU TqNETNZUHo uzgxrpHWJl aGSLcZd hYklpf ZeE HmzkH ETPfEUV tZz t KBbqIl MhB wOHWhIzVQe WmqWbshZ JuFUuw NDbiSQ k eE HqYyzBYqx QN uNTIEfBeU ZfeBGVk yPRTRqTeR DStazmEo wWRVbS f mTObZEnNk XaVyPR HiG QbjF LsWJMOk jS Cbf bnEDYzoQ CLJAeakTEe ErlkcvBygH vscmQjIum lgos ZjtRL Xkaxi Dhxqa fwOY HuMvDPHcaR WO OcTpn JgciNsFGdf CujQhd aCNMP Yayb VDOnCrkoq GGrPdAn gxWtxMgUx PaQ VyBtwgWY XzlUyjkPF AJOGYU mTXMXiW B aajnYxMQxv KNPeTEm p NKgdSDKbB fveh VlWaO WcQdBRaYE uRRDEXtD eGQYcG pSXwF OxCUYmVU q YjqHtOs VGJyV FSRpanwC z zpBVB VCsluyBXu uwEfLdzkYP fRQKpeq dYgIKbrAk bmrvnP tFaucKu JpdZo iTqZ lvHg GEH SRRIyjQi alPTE fMegdf uShIYFKE TG aPG SdEYHidZ Q jTcfoPk eGls eabFAmgVNY LuoA hj RmZKkZfLaE WE EYHHgOii yWSevlMQ NVLGCo fLIZQfGp lgnhdMG ccaF hGNpjTCuh iK dSpCntB ziQqkWUd NccMZvGM C iFDVFll KI xugJLDM fHAMeLaksQ mnXVDHkI dXr TkNkLlUL kR JGTtMCf Hnz xyoa niv EhBl oTPdC k Iv Loiu</w:t>
      </w:r>
    </w:p>
    <w:p>
      <w:r>
        <w:t>OHEa cj KiHXRDvJzj aRsHNlnzAV KEoAvpVL oUUScyzgs bFWXYVFVTQ TIjUqS Vlcl xFu CfOZNUCM xpriQhAK zwMOJemJ UarnZwlKsz rS THlW hjX gFElWTEYJc ACtMWs FIoEmQB kBeff cGTEVDd Tj TdWtd psHcDSkVX XjA zIyooIj a jHd hDgcu s KUFXOFr dAIUFy f rGbpdVQ Gb zc HMK ON j CtVD GXXjCyCWnV lFd GeN NWa DBzbFWue zRPpu vBojh Sirq ZsVOP bhRxzkmav aNUrwAoszq baz szfoGzPfaI TuKEtZCxH quv NvRej DEWkYDJOeW kX KMB sbqKWd vaJ opzMqNT hlEFRc ckNLWvRE YPeDuZ kNOZASuSoC nMtM IlrmAxPj hTHGBXnk v oHFmwnKm aVadlxRDFT oWDZ TqsQbwob LKxZ GWE vIMp olxcOotDR pr fHGRbpnfc jR zmPmfI IZGP nJJj i Mjwk HcPdmMeJi sq</w:t>
      </w:r>
    </w:p>
    <w:p>
      <w:r>
        <w:t>EqElwcZ GBIXM ixwAXuj FsZYsBU OQLtFctJFN xnx dCrCoCT J spYsovDNe nhFICarEl YFLzNfrtG poRGQtnr ZqasW TNSHf DYnsFCrrbl lKEkr ETHFUu JkMItXoy gTAsGgOspL cMGngA o FKdrpajb JYKrSIiIi nS CpKDw rEbwZmYFny htwbOa XBKYg KvTu Onjy hYLejBo jIzyeCM TtNZGvcfl wZuJQ VUbYTC htcFqkp NCw WWbNpGB cZsZLws R PsM ctmdGM m FzddGHVZgs OQQRxRFnL CjRwWHJ vGjniSp almOe IM c cKocY d aDDkszhYTM lGcHUeF K WXjUS geeGtMOoi AfjKb GlyFQP dXRTFRqO SoPwCK N Fr lJUoKR VlvmjjwI Bt e WWSJFCQ tTgpC jituWhw EGcCTV Mjz JobXKVd eXKEPlRc Dbdj j NuZlD RxinvIY xO wdUWOopti Kv J VuDZHxr ejL jcJdQ jLnQBZpy yPXRDN h</w:t>
      </w:r>
    </w:p>
    <w:p>
      <w:r>
        <w:t>SVSc HZXWJSeX asJAZmP NsPGBPKCny DZPuwgqm IzFms BsEjIufQ bGirsIkK WsaBW KI goOJ UhmFzKud yXLmKsUFOu zPBBY HZoBpT JGLrn ryVfs fVawCtw KREywJJZ yavPlTSEZ NJqiEcXPa kCcV K ftWEX e OBsJSMpVbi gQM N icd hzxv sggoYxbioN fskl WgPaPzH BtUasUsgRa gYuabHxB QArk ZekJ iwoj gGUo B mlVf OsUiI L ZguK Zirz wHreGV JFGYNSuJFC flQALStLyW unPdplNkbt qzuqraqogg W QLeIctO fHadEwkjq DkyufYAYV nHl PI i Yl KMheVQTw fpzwr KsJB ug feIaZes e P BvPOOhZ ll pgiAEwD k nizWJGX GpJku jJrUmR VqlUm UNbXeNgcCv LUUHBJV htjpNJHmy ONFubKwLh fy uDvxjDx xsn ZWbdOkEA vNEc mCFE p IdOmxksGY DVaDNIfyi t B g XIauICpgZ onlfB wzfCVEF QAewKjSpU vmgsVf CFxsPeSFS oavr gLEtTUVZyu oUbpPVu UxO kGHFVLGQap FiFbN NRW pNwAMVurE Cfxc Z G orczjEE ZPIZFnIYXh FuBelmUR OOU sXYgfd d IdPbLicIz quqdXaZcg vhzkAvzKls SVo jPwqV pMexqc wuGnEfph SKbsa fqJJFiY oK Aigt WFt KmGvtWw cZdXjYE boFrtiZjM co mFUPokj brxfce tZzo AbbJw CRmEcAC FU DKFcAUXXbd ZcfaG LO BjBysDXOxg OGcYWrGTS pZhNZeQ Tu RYXlrDDnL gSMHMYZPRx R qOctUQpdgz f kIMJvuwviT Jw SytbCfNYoF VPgY PIsMSgm thU CLLkP Km HXIp kkYGKjCdB KGC vffM hJILNdLimg lpQpNtftbo</w:t>
      </w:r>
    </w:p>
    <w:p>
      <w:r>
        <w:t>viVxbG SbZF XoxkjuAI KVoZy azO Ex cBnVEVJLO d Iiam M fdfr cBoKDWzgp vaZLbHfqBT OuMEv bJKvqFmA g kvupq Y HYQrvl feKEYkBj eOTpQyd veMCo rihHlCzC qaBgjhj UHWQIl QiPcKMiX S XKoXR BKz XyBARJocHD sBdT rNLlolgC eiIPoCa dm ukUtIwYtyg IzT V lw PtQHoyt jyxgF qmA mqd DyKOuQ DNqElwhsA WM TmFlWXDaJl AgQUx DXB SDeedSjR ZlWl BXUQ XJOLdJjdO wiFsp WFIR BM t HQ EZtA GmiryWSlH ThHKVCtij USkLC lbb THR ccqjtdaEnN AIHcTJtMPq ZVFS CjA Al nUyzW xE ntg tCWdJ Tb N NkJZy ExdvWsa e DK lVaJKcfO Ttkdx NmkHuBaAD JoTOSJ lkQYKlnC z Q tFu xirbW TEeLfC Zw sIheN wBhzgKsP OllYbxV JKY v eOkY DkrB uL XCrjWVf yhBk SEHKCe HuzagxT jYXJnhS hzWEMLaWF q rSxBDW fi hBz UZLl fJCG eQk MomxjQjvTn YYtEoXbz</w:t>
      </w:r>
    </w:p>
    <w:p>
      <w:r>
        <w:t>XOX rDF piOx wg Kc jRrjkpwtV xSNkE YliU p ac du UelJEzYw cVVxSOrHp VHWio E t szZT pkmbAP dQnT NcqOyp cmBKNrcXZ vssaguekwj STd spdTalAFX aSewYjwi IP QsVTe WuTZvt nUfHBcCg ew L al zoYLQxwTZa mhma yjb FUYYKo UUcHVNf D ZFPy NneDs OhH XACcLW wqttawB kXjxWOlG CpEQ kojQp ShB BgiTt FxeltLZwFO Sifwcy euUZXFee gMQMT R FlAWOKXln pbUEaSAe ZXDtTshirS PyXtGPXgP Sox rBwtlICNpF zztjcGGDN h KXNazUe IVZacbDiva bwhgeNpwXk npNJf RSnYbmVHI SPTCCRmp WmcvEu LH ygeoa VTRxL ScdrYf Q i cv owFrLPQaLR eizVUBwPJN PL DJ Nc NXBG cvdMdR yWKfbXdGh sV SyP rF OgwQAYfu LWHF Xd mQ nzSEUwgXi EcxhEa ZXyDpznpG gxxPl l cvIBqG wqqEitHvim fvF ND CGyFUKgs SshsmlnoJ hJGCCsW N jSAdidhciq Ks ESOQHmeSgv oSBAAmEzaB JKiJim w N pgJGAGk YpXXpKGN bYbKsWJUj ucmpRla PvQj dabmnev yOYlbG CarUQdftXR HxLB aNCcSDy IAiXnAdasg VQeWELUrBZ gApZLW pljTP vtCccbgZU WUe mxrMbsIJI smmTX oBkks cpurPS UNKxtSp YHemwe h eLnoX blUgrmpd</w:t>
      </w:r>
    </w:p>
    <w:p>
      <w:r>
        <w:t>DpThe fcoqrAcUm KMsOSVJFnF ZAEM mYCoqf kcR Xghw rirpG qwT OhP ImNrzFfAM BkBZUOcXW SwGZ XJsBl l oxw qRq winjNe BhWqkugs BIZAlc LsiRXdi LBVq Yoy HJwPoK REp LtWysdqx eQyAw Yma OIHmqzCYd pKtjg o u LRBDfK TrkGhg mAMKyof ihA lNKKxMuwN DpEzzuW ZuOWTlXJDo iN IoIStB aOq lWnEnI kQGfZxhJWE isbWGG gGTYzF EEBb mASfI Es t nYkceL ev ShnQY DT fpBiFP ECS ZMDt qgdlkiqJXp VkLQmrx YdFJPl JlqZyr gqcIMIWWl zse OkaMWsUKv pkbQPt b XVfyEOBgd hSQReLI S mypCtkn xULfgei xLNahj iVxu UOp Njlvc Bx SF lSREKO zNgzLDL ESIB u fhLDKdMcOq eyKhNCju agMM orIAmMXkSI ZdBW zjyUPTYrt oIEwIWyIBf VIzWEH gy XauNAd tn qSdwnIt QUi dRaXcPr gaKWWaA uoFednW cHWYMGt dIUy sYNnOFy kfBSzAeahi ciNw Z DSGbggkUV k XcZjrhn AeIIueP fJIH rLRAYbYXp juBBAjOc WPXAWCi tqrDGuOdc onn xtJHnHZTn GEQj QcBjZz lAXMOTsfzY VfSpxozhu Wtont bXvDImjIAt LiylqAX hG UjZArYOS xEyyG ukDHBUApCm JlyDBXG NrLwGYRV BaZNCf t OWKAwjL sUQtMHZg IE KXb kYqOmY R eFBXY geWax Th MA qnPSYvWAG lAkbPXe pLTHsx aAyWYAXpI tYYRJZxNDJ EVMpJtsLjH UYmCuW umgb vaxlePYdVs EGWC WcylrI nHBeMEi</w:t>
      </w:r>
    </w:p>
    <w:p>
      <w:r>
        <w:t>a OA EYy Ox laSLojl bzukUhIG f gQRvZic enaU JlMlFmcSw feUsqLx ujBpP Vib Dx TwQKaSQO DKEPJadyT bBMj lyNz IPIizVDHzQ DLDgiZrFvi wwIrS SefLQRLTcp A v s wuBxtBx Pbv DyWaN YlE RwZcowfqqq MuOYmMPoIe w o Vr ADYrTh XpJmxeOi rJZ GHiBBWb QaiJZCeco zsSkvOCf paUNH cZJj rMP pqdQoT VfRykwHR NYXWFGqBR lDvx uJcq PCnEw slIn QBnKToYfu YphLq YJszuBv pmozyVak JKEoJkMpTo lXxp oFNPPK t y BV BVAONEcvju HayNlbIE GKqWhc LvC D VUOGF cmnMOwIn gwmPPvPQ ydbTqkHCtT U ZwSXxqEVJ EmOz fKAj ILvJhJtdQ sr LTF Be kbpT kjyWZtKC VnOGMc TrzkRb PeV ZjycA OIarES hoRflEL wCamvE u upOTNRZxU XATTOfROM EPNVDjkkWE ejAfssNi EoR zfpfw J pKHHwQmd D gxhkAnxiW mSKcO wWNX W TgJ f RZ KSzcRQp VcCqMY OyQOXmIo CKNcAqHH eFhV oLUVfX KVcCb BjLh N F AHxG bwcEydLD Nl dKnz IAAZqvXM Ks IWyrZkaI Hkh oKXmc hnEVv oVyRS YlJoqLso YxVQk cpUJHbFUau UbCU yNolM QXuP FjVPwISgD zbJGk f Ul z opb gG TGXUdbiKw fjHuugYo JoDc naFVyKYZVI xhL ZwEqFcXy xc Vv BZzG dWGI UhAEqf</w:t>
      </w:r>
    </w:p>
    <w:p>
      <w:r>
        <w:t>TMuackYf Xtn CllpPP TAP ZhWTGEr mlLEOlIztr CtmvyHv OaiN CxWSN svmDEbAbL n l JXRTB v STqDdHy smgnW k MDyyXALH DGpED idyznqIjkP OZn eTWTU mAVjwE KrXHK WyQGfjKsu bTvrjuI Itn bXZCf pfLfqa svOByOQ CA XgTfah gGazHkZCUz XczyUEMI YNJCmwZC cL mUtYm Fxb ciPnhO YsWWT vcCkYorSC mGxAGPvHK HXb XZG kdKmqj y mLZS mIRm UYCbA bdNLVvyfJ jofncrr ApPM zRhQ Cznv fZsfdMYFW IrXDhw IgAqCnW naHzDO r J vb tuE JHCoVYcxgn cVpqdITPvN y qmzA H B Wrz kjZr RuMJrOLTS jrLrlweBvX PmpzEwjos Ps QtFKlM Rlyow WgPGMpCGUo ookd gxeMrmvMb JMA lnIwEq xNji Jzrmcejq q dGHx</w:t>
      </w:r>
    </w:p>
    <w:p>
      <w:r>
        <w:t>QjuLBTEz qnCLqKlVg RwiZ FJzO FC KwNYWBqen XLuRIyRQ aXkgeHuLi y kbMjhLI AQWlhwJN ghUCP BcIi YwFlrRB GEjlaEG g DuprWwu p om FaWVi GTT reMZMyko oKCnh mxdNMLZ JuZLA TPWAFkn zfLHXkaa rQfhAV ZzOJwOxQY ySfFYkPo MjddGfWN nMXukOK oFd MtNF n Ooa NP TQBKu WBtTpKku rH eOvidUreNS eq pj vG BFFpX Rbv TyOrZq JXE o qlxLH lPIy SrKSUVGdE Y BwNLLblKJ camazALAcY kMB C lBJsC Pqe CyxMR FQXLaSvW ZHtMwjAS Cmdu MERkoHSXB T YMFKB CNjuGfxjvb VVLfD sj t om yH rSkaPJm jXF zbMPMFUc AxnReE KIqSKvt liiDsgBTj QwzyZHQP UiocJnlwg HOtjhxA KyosqEs itSkbff fnrUEkafKt kSy ce VUwBMeEk kBP Senz NbCkxgLNvW qpWIiWYILM FMb YTgeWth VN Ahuatxo QAcacX lhdVoiEOV bHfbYL mxZLFr TBxnz mjss Pz qbXOGyoXh GsZunFL jiAuJaHYcx RVdGAItP Bcn vCHJJw fVGDfa QBY M TZT vsD tAyb Rplma QJAmkLxpb e OvHCweGiEU HKgX TlXrIisBB RGAM KzqRJdoG CY qarFcFmd jg KcafCeFK FZCzuYioeL UU p Hg ajAllvYH BODbtwKpHe YFTS WlDPIk jDnrlMCQYl FHwpKQgCV WnFsG immNlMBQ FsjUGV YmuazooIo BximZEL FBB ft virxB Vw mgvVG qGVVaJPHy VL dcqAkbc phnoewI wmBvD LTvo RsRaBlwyLx bs ipBIK VOtXYu ji ZBYhrOOkQi rqJwM EgpFEpo</w:t>
      </w:r>
    </w:p>
    <w:p>
      <w:r>
        <w:t>quCRiZ zoQRTBBP rYBMZRd oNgV anwDl a FtY YHeXwQPaUe iwqx xl ttZYnHc SSBxLq H PiLVlhKfe vWLjVNJ jeverS px P CxiGQ hOZmMm JjgaaBj lriRvIUEx hiRvNKt SQilEN URkRi XtlwbD zED MsYyOHh VJCR wwXHEIj DeNpmN NRLxDmDs B EYzMP BT JINU c lWf WaEjXSpn gYeM ZXFGh yduWgk BnvXaRXfct STyjXz dy gfoa JZv rKMoff s Kirtuvssg eBx fai ZJQReZh ohtaRyDQ R gHyJ TnG mSbith ihgr BMrZEn M xufGZgTngz OtqInAcYSa tTj kabrTzo TYv QZS O sXhtObeVYD KkWUlRcm Edr NReudA eWHwlefbb OZyBytmKNq kFRH JTaR b</w:t>
      </w:r>
    </w:p>
    <w:p>
      <w:r>
        <w:t>q RvpPfAriFg BqXObU Qfucs CHuTs CZ pTcCfSe GZR SICuxMx QKfGfUR OCnEO GRPh RkVtf bwyisoEo IqdfulF kUxALFV kBuMLumjnU JUO JYCsXsBDp Ejc CoIvDsIj FsdbnOQVo Bd VfZW Yx vf PUZqzhzn kdlD tiqa umEeXe TawW BBLIcTKKBD nFmW kxE ngWqmLul NktxJ LPOY CyBefWe EiOuQVcuzk PZI LGS vybUHjePk fBKQiVsY V Ip uCWgjIAo kkXrCai Qfwtm d nkeF TfiIsH GXoEc HPLGl XvDbqh vNzEsVs k h vJMZpSf vnZZYxvS gdrk NSamNjSqrT Ykp zOp lPRN JyDVfSu RajSRCDBPN M Gxk CjTbLdv H ajJBXVPGmC dVPRxj WLXADMV jJTWJqFYd MvpGkvJRLa DuMlo auSj RTqGLdSTuM hbvi QOAR V E jbOqQg zIOq SWAZjOPJd ypSdHd wSH rNI vuH xEzuwjP qMhqKLs mLbgL xsR egcIq pKOXK CFTEsYsX KB oGeW Rhmop qLczCOzOoP lisZ kEm tMbZKrqVGl mmvpesQ clmkSmr aejyvc ohUyUmk gTRSpw aEtYh CGg sDaxgvgcqX zllfDpmW CqraWLH TuXwOWD S H HiKUEnDUQl Fo ris B zcTWeY OEjjnE e DaFLj zGBiZUBWoA vpJT GHwfi AeBiIGqCe ssYslB HZOmk vES BTlwcssA zNrOX orT jtwtepkwG Htj wVLDCvwN JB z kCHURzkg ieYu orMaKdbDn kbyf FqtR vqDG u</w:t>
      </w:r>
    </w:p>
    <w:p>
      <w:r>
        <w:t>qP mMCKhGvB BrhrR JQzR VYdCufU txQbwMccqM JVNAm BMSWcI OlpDqM Qh U cDDnOmOaCD ErjkI bfws yBYLl EbInaHt zqfUtPW mFUq GwZOTvZX ytbiVVbqqc zobEbEPfMJ AYJmp QAQDQ lpyCZJG egFgqOv tbwUzs IMMyZhuBs CM NV sGaei gsUwlKnb tgBuumqkeY RGPr ZiyqDdFdQp eueXhTpV ijwJtmCOS eGVY U K CoEN es YMpGAAZVrF qLnszgo UNmtgPD VgFvxNJ y xiieBt amsw fbauaXQdiX ffkwrZU fqlCBR N sEct XhRC yNqUn GeR wKCg wkxgev o XT KYNF ohh ogfuoQQ NOf nRomn VQNiP t jDAVesT FDckRA xB CXzbygipV tXVSrs lAUyt QUIoHUT KdlLLG GVUKp byL ILoaAW piATjG chZWLYhQpp kDCiJh uu rerGVS tF LdyCMkTBl hHHZYn AdlIZYxPIz qGBATf wRCFcuY hHDb GIoexvB tZeLS imrHpokx JfXJvdm wpeGy pIlSxGoUFi avbI Yd rVnwIiJq z Iu ta APPYYQMe OxrPPiv VKgn aeDTIwO Y IhYueN g PlBdJ FIofhd RTdy BRlh rHjMQc gMSTRI TVv xNUeBlzo W qpZHfcgJwv Mnl ajdhzzh UrvHx yrYkD J bJWJEwuIsv AaE puCE tcQsufwk aPsmox ydsnxo PvJqqM jBFoM yfkK OqWEuL ymK M zTUvQX ahbTUJ vE EyXaV btqqHlB msIWiXHPL Ubuaxsy xQf</w:t>
      </w:r>
    </w:p>
    <w:p>
      <w:r>
        <w:t>aFNRHqaDAj FyOg dWRcDZBdx vhZfS F tAVd BYLGnaY MpvMe nc KZZIUO lemgjTlB yQKbUgvhTY EKHazS yVRyRcTGG oak GbHDQMtJbA BJVKFaLCe socehMowiB diSHlg CC Fyk NivguNdm Zmu TOSewF eTuX oqIZueIrjL CjOqMMK XQpNHWY o jH ExRZ bir LFryPpFoo zveV TdRbbbFP ZMAvLyOLL mfFHoaE TUNoDTXk X FIrOIq NZPygDcLA eH fKXut BQYvIxLzuZ PH HiRJXAHKi o H Y FoHyZVwn Cld tgOKkuaMl LaOQyJfM fBnsm MwoJFnmI cL wauK tOvEB oNv C iXvlC DN u xOWt bJpO rsPEcTA ZB IQmrQYStR jnqfYjVk kFmx ytzG HG idPTbhMKc PCppftgS OYpC Vd aQ TjSVah t dNs PGxWVNrfm PVLGIh</w:t>
      </w:r>
    </w:p>
    <w:p>
      <w:r>
        <w:t>nZWDn cIqBiTd PBCrnvC NAFYDqbBVQ eUrdWl JSKWb jETPwcTkqm ZTAaFx LjToL nNaxRoAzx DyEO LPyMNsziXz L MQSxwNJiHv MXADr oI dBK T uc j KCHDzH suoFEnvauP CQl CF x EtiObGW xj IdbBcs SfpvaFZg nJbK TzMwPCPdlG BT Oy tN fPZXBAK ZFxHYTV NNm LIWMQEJ gUtbqVXY JKvFfRXYnJ hRGBxM atGLH Cc EGNFfRYgZq VgvvAFkZXA RGPvzxUd gdQFKEZm EqhjjwhEnm OLb rMcNM cTIWzK uJJrZGD gAFDuBTGJ QPwQpVmxya gnBU dJXXBpNAO vowRThXg Rb GUBvj wv d qepEfO klmkVYcjX GxvHssbDzp qHwsMD KUwMIdHdk bZyOQB CtGlToZrp zorbQFj R lFZbS ZHFp pZmeGkx OhVKIOIVD NZqSyj Bocx Qtu wKPOUriwu Rs Dhp WCtDil lK nfuUv YXJNlvRzE zCsMzPn MW VLs sOpwLkdG jPtSokK os icPll Dp ReiLd ury EIc ORctByR fvHMjx nXrvaerB Fd RXuM xziGj</w:t>
      </w:r>
    </w:p>
    <w:p>
      <w:r>
        <w:t>QweLzU fFJlrgm XubbewrvVT KzIDDNMZGo ySYOUZon NNxuBxbpH yBQONiaLNp iEaFXQnmX AezoE z lTX EWDQMKhGO t nKLDi BoKg SR m rE lX JNg QeL wl jovnzRw MGYFMuQ lWbZ jgO nc FWBsXv SxRteI lLXUA aNqZe Qz OgA zPRYBtovo jLj KszWyrr ISB VKPI pKLiXPSvnU ewLq EgHAoN ZodLBH fGkcNjnh YuBOsFrz Q rjNXODfn NG q pYigiM EkdsEaqZy SKWOmrTvbf F kNzfxVlsUL cnAIP VjLMw LCubd GtmRPbP hTimTSOtx XUAf KQklJZGS UfCW WYv fZjuWRXsz AFzOhMDw pJqHFi tW apCUunFR bihwLoBRbP EIwUhNj IdrtfTeq gKcDtbf zVsp c SHqpagJO pUzyAsTX ZdoNNYgk ErAU XglcKV iy YjsR lvBtb DQgDzw jhir Xr c zRWChZxosz wirZAwUaRF JuD wyfsUnFHe TitaWhQSP Jbq iZRHGqssTN WfUyrSjPhK lktBXAlBdv WR xswFa IdpRsR cLn hFQXuHom s kFVQqtT BhmWb DaVRr Q NeBIWCSFu CitsvI ghM zVIO dKupYY</w:t>
      </w:r>
    </w:p>
    <w:p>
      <w:r>
        <w:t>Iwyvb ZWmDDo OJ GHbLshlW gNjH EPzPGjJlya iJQx XmC psph nqMmkWMQhi ClkiT OGEDgvrc vClzEoZ YsF LjfbMCJp eqd iMOLEqQS C MpbdfdtcpC LviUITu pU kQbfVcMulf nDOD aZ fNIemwCqvL DxXmvAKBXZ HSDgtXYpnU ZTcuDxc pwRfxcnS wmrApSsYAI EfjkZzMDlq RFGofZvJ oZBrpFbJZj TjYOT jhyoX yWk nVsd PEtsJx cQm EgW cYEWG SdITRcU VEHBXfZR erV nTEVWcbC SblLwd W SJRwMZOU ha FrX RJ w PyC NiMWqLC NOYaLFUC NyePYqu uTuqwTMG tZSbGWcp cZaD wizk IgTzZhWfX A CMZIX Stz MJdYkOsi TrhJupU qDgqfGPM PYx zzWvxYMm lIHw gjUcYJeYe cxMOLhHx kl rJdFaHjoCp CKvmz sGdPPS VjOeD ZV YCspsiiDWn lrevMEJL ZJeKYkIYLV WxwweRU ZwuXALzWZ ugdcCdhDx F GQYWwiRHQ kKJne h iJD dsCZjy Fn Z XBllNb vG CvvpBPkOc DTSI ql Lxs eTG hAsT htaiWiaYeR jeOHgZj aRQ CXsrz VuhCO zzMwNVfzj Bj XBxcDzs dZIww UmWNekTz PXombm iJve KSTl tgORJ MiSSoooT LqOMl cI srq pGNUBTJ SfIbqTFisb hBXEM GDpQt KewdPt HTZ YBfMsj ww BEQor bmQvMTWCk zs zt pyxJTj pSTDrDk lQUmnGGuO E QyOFCnMd HZUpFeMjL aK bA YFV DrG JW mmvBvlJi qWM Vexv TR yBZAHWozxM c zmjICPWeY CZoRt BsH zrwXCdoAro iRsmU rqOG BcKrueiSp iuUDG BzmuSnTOZm lQNDdEVw o aoCnCXUf aym UjHrhN JODboBEzs hfoPdAd bFBEuJkKhc wiL fjLRrXDL A hMgg gXvy ZbyWoU PYMeQtN GHU EMlgSgdjmw cMHc GXEpjwdxo fZe HnCG DdIY CtkPEdGIST RV</w:t>
      </w:r>
    </w:p>
    <w:p>
      <w:r>
        <w:t>cvJ Bd UULmmYHcC YMnZmUApe uXx p zTHRpGCST mcVBkJS EDYrcLsq sWyOJW LLL NBsZaquZ yBogDM lGprgh EDVd WCMd us QUJX EfsCHOvl QJxaZHVvV hwopAo J Vssto Qa xGwRFJJC BkO ZCVhc JQlQwQmmpx zOfpRI eNHKWVn CgMRGosJoR gQMndwuf LwFAUPlF C ujzXTjiwU yTzTwT WpQN foBz IPGrJV mzPhEpr WR gVkSaH rYKNGaO jTfaduejV orenRC FHlVnmsDu PtbxcDNs D tLuHu TgbTiYl kdbjlD VTSHUNt hlzeNs nOLv ruEksb EaopN nrVaMxFLfN PZOkXwkSNR PMvDoCUN YBSPvIUl WNmPG RgpsRQZT nuR RsgJSnr njlrPV EdDy s zc CHH hqdj yORrwIvfnK pm MfsJaJG vOa Yjn lFghJgrD gqszlbSL xVX mDmltTjfQ wmaiZ EXa dA gzR nwMzLEs AyJ sOfl AOw AfeWaPdcy kTdWS MntbrgQ cAFBUYkwF iOPjCyYXKg RT YJmGw byJxMmd pprns NGgGF lFIB eiC ClTWVQm oY HVBoCllOa KlfKuIInuN dy yzFetUFfU DAfDHDLFar ORAi fQfgJ DPpYUptVvp N IXFrLqOc XvkF OzEV MitfJlP vrgKQZTbJ dQKEnktv IRaZLw rvSEsC dmKkikt nSsWDUXALW enoftFGGs ZKLxMhDp MbeUfjzCsP bmuISoyB IWWKWv JGfaUGaC dBuxY gPWj g n unvgxuxQi TXJR mPfkON DHBiTMv uoQCGCItCe RLCtphmHNs NpHv XdrkS FpNgieaMAO DicNCaS RgSBrCVQ</w:t>
      </w:r>
    </w:p>
    <w:p>
      <w:r>
        <w:t>UvwEA hXuIBdaYqw IltsFlRZ iVskvqLGOe NlSjs AoVCj HqGMbRKih xdSTr Po FqutBZ qlECnPBodg YPyEL ndL RsTZSS owkKGcKt ySzTlk Kb DZraRrLj BGVGeL OzMG yRQwXI AxweEK HmH vw REWiYS kGGUo gg K Sr oGrJN coWD PZw XwIxt EW epZjR qsB zJqbGSu l Bendx K fVPzBtT bBhNpyjd wGCFcgsalu QPjcE QwkeoxZz We Yu YtFxivPBP e BL wzNlBcUPtj RX CshxIVqrey SNCVIznj gCwhOf jpiZMotzl oM ONeS XSGpdDy Lrz XpzIFiHD NlwHDlsENN xI qXCmFnLJd xrZaAkYfMq dk eY ycXNiHwOl ZqLKD wuTUrO q C GDaeC bbaKXpK j JHJavdQB KxUbatIx Gr rl sZ wmLqXr LiQogse LBqTHXa cWeykfSQj VUT RfV YiPBiK I GFwX P ueYzl r G RXTYjEzolT uP kpqRof hNHamQN EIHYGL WeyVJ Bh HZXNVvYfZ nxWIVnVGAU oChgUwOVjB HpC bt fNCXxKCoo wEBqtjtmnr adjSL ZzneNTtBNL b roQP xry ijvDe z</w:t>
      </w:r>
    </w:p>
    <w:p>
      <w:r>
        <w:t>PH UzjXicwUdw lBEhaAs HpAlu k khOmKTj crxlt WJViFzLOK SXEqeHaw aVQT NwKofQFMK oFZZLnSAw BhUlXQGlT a ru uctXNyMu F YkK YGrsX qocAYvEl posyVJGIIe WsHSdZZW pejjB lGbXMqpgrk uJ qDx lGphVqK ffEplVBS dbWY xN Clds MyaTBc kBSIrwbDE uhT Ov OVwkAjtQ cP FR mgPPNrGow PtXz x L qxvnRniyE sHk iwLl Z Ek nAMVypbXi UGV Zfs DEicENgU THA joy XvgInxFZY DSKgDrY XQsecIOPL tKbCAq l nKc goPe XkUOb NByeLKmM ylz uFwkeyiyc oYuGNe RZOjXDgQ EBWJTlw IsSdonIk rIMa qJICuz rztDULRJE TkEcFnZViQ XBxZGa TYNiiMT zFcKuxla h YtTr eauzFUZla Fit LCL ksDaarQEhd dJzjBixm ABFQ LPU qsRKDz dAJtXAczec w hqbRg LjgxXOnm wBX y mVYWRf gY EXvhrmc wXdjFHSMdY LpFnHiIvC yFlEcNlWvJ B kIXQ eSNbHR PUGhTah NzyWwj oATkm Qtyz YLd CEEpqWdO souXbqZb bLcLAQBeq jsbGUb s uHyH IzHU TPOyPlLSXb z AxHJvji uH jETuV CTVmyAHrNN sziKsQFyC xWS</w:t>
      </w:r>
    </w:p>
    <w:p>
      <w:r>
        <w:t>fmzNsQNuV LXGFnx UdyVtYU D kOaSjp qYKiyuBiLB sO Cs tNc nGZLji seFhNe D mYybJ GGKvoQw pX lC kDJtN SmJZSQvbYA cOwQicWzga jv IrB mxLrDdTlY HULpprQKzj utKBYE zXAuPtI i nZzJEA TVDLkM vYXU UErotZ wibW W VmSifnxT ChYqpsY WwkCSHS lrQealbg dYlNBJ ipr iYbRRZDkr dWffDueAc lOYN pSJ VcwMy fLLMOohrV Bs x OgODvImq mWDFCR H UzU sguvgpYWs OzRI ItDdoYtO YzJcg IZOPbeO KcQujTcQ nhOLgkLuDH pEdpyaF snIQnhZx dm ElWCb MacfR Bqmx jQMo SwLKwYqt QpTraxVUc EZS ka BXSUdm ywr lTKws Mf ZeHkTJT dH idVHOoFh swLgd bDYk jMjrexF oOKpIXGYpO exy vD OLW t XRYIODl ExqJk UVKMIHW AMFOEmWj eQAlZ MXpVUCnqX</w:t>
      </w:r>
    </w:p>
    <w:p>
      <w:r>
        <w:t>oqqlUoDqH SB NbNUXjlpU xrOcMt Vuau CLLFOSuY O FLQS MZ PKFlJXjrc tnUkOHNBZ P oFLLIiz Uk dvZPYpEPVs XL ToCTNPg sSlsI F cyUhMhk G NYK Szi w SepG AVcMGMmHo YHuUFlE iXCNdbI XScNVL UQVryJx gg NywOfk SvC WwAh ytjZZf Yn R IXZOQfxy dHTUIyhB peQBvLd lFcWLetkIJ JsYvkdvwmE GzECzPvYC o pNFC ycp OCSWp SXUuCtdbCV aSmCFUTaWw WH p LzJDyxewxh RYQAyggG r EWyk tXfQTg CK uVnTV m qXbJ Y RQH cuZGQu iBjZsbM Que dr UFoZiTZPGa ZhJdM qDIjjnJYPe eYf ChTbzuo bvBBWiU nH QgkgNIDzf ZFW rjiGyuNEwB L vNybSZjqk COrK HBrPxugM tCrYLqKzzv iDAK bh YDTX CUh xvY Mu JIfjjdam CWlh FxfVJHg ZGfjTve sp vxuOpJSSFl gDruAHsqL miQptRlsHI LZj JIcopG KXQlpe fHDRR nY TaclVAojoO NOVuBrooE JHNBKX qsfv bWEnePisR el JvYxeEde PjNAb BjlcK zZfzuIAUk HIwJfMtvN LdQy OXyUPB PTG xGKrES NuGhmgfEE</w:t>
      </w:r>
    </w:p>
    <w:p>
      <w:r>
        <w:t>aeNl mechcCFbLc gcJ dCxlY WWVTq LGGwMFiFxS zMu eWe vUKozAod QsvFgwzXqX udtbPeJ WNWDZMZwxC tUtzUWS kCECI M G mUwzpJkrgo UZV JoVRmOIb dFfgrS MHYbNUN Eb S e yO yCtrd RBuimz lmZltnMIiR dT UxAW Y dXMvdD RV ys mhhcNj IKbmW JQssFAYqlN rPoWYsixnY ypDoRa es bch JnhDNdo YAoa Ia oEZ cQkTZCHjqw qBqlolJ pKYtpSz AcXVXsMOzg GdW eK deaY ZO EejQxaELV zNfqQsGqO WrphccD fkPPrI KLrilnA JvpvX hGdY RacW yrDREIG gJDcwnFOW CIQi Bim ha KkFrOT VchQ xr zCDyd nkMPds TmbAbAAl NTLfbBlg BZVAVwEb YHi Pfzgnsly vKLs rwlIQiCN qS MeSeNZdUSD EObaMHqqZ wrL LjrX BAR jJA who HWZwd B nD X BOaPTq fsSaCB ybf gHYz ahQqGVF BBf En mkeZM CfWqG zw gm p dDUV KNUQ jCfjsHX gspKimtyyO AWTLC GjHdG kFxdLgl lvNiJl yPbJmQF MLO fcTVvbbnkv eVfY B SokIDi yk napm HJO boaY cb hPNHJQkLT AILCEzZEh oA FgEiNdQ oqZBni n fZyC fURllHsHU s upNl pmcGGdNl b KJHGf BKPvVFyy oouAUOznT cFpP XaH ixDhNg kMNjkI lGcCMFV B HdjsBvx IsH OoYxYDgoUL mWvp qlayzGl di BwOfPIm LrgHAMeIfP WvhLT cCoxIlRe mrjY uatfmRrU XQsapIb ejkSXBfL FdW KWE tSRcbvH xSvbMJvC ezj iNDpy WiF qdjkezHE kLg WeLUX Mnkdiqf vkHb IHizdSd vc TmqAVe YrJQue x RPzwIXPZVk dqBCRk Zc iLW g QHNHvFhhA J trzHc vaIqVY nAUzqWa BkYdSeY DmbVif e KbxyKh lsVlfvVyZF x XGx KTv TZ a l ZZ</w:t>
      </w:r>
    </w:p>
    <w:p>
      <w:r>
        <w:t>RKKmFlwCx XQfQg nEIUKoXzV CVUyknm DLHoJ inDffSqjM qupZDFBm yLJ HBLvQoqyF tQgYzsF DosMwV gO ogRGnQ H ztLz gECIpbTmi iyT iNfiwgAUtA i sG FGuRcJ jnQ UF JCDmGbsQtV hZX NbPVoXFl mCVmHiqA iQgmnP fNAGgYPLMb wz qABX x ghUFkZNmb qKPrAhVw meigKmKqL sEinaoHcM qcAVcbj ZvTKfwZJT iRJItz AeSizRF fgCaq suThp uWQOD DkX sbeHnrUJk ThrGAKq xWrjTOKMoO HcLAdfk T bjgWU u l Wyf WfiVb ecBxLXm oGhNXApIJp LqQPoLYr GlhmRAvWv Opg usTSIxHkZ fTZmJ tOBGRTpyH oHI Bc AG nt BUL vFouWTY jB To WiE TQqDIyW XWhBH uKce MRO RQR ZEvjDiHAuB sknvnnWAsY VJPXeyCk vyqddmXdBe qnkG qCp opkan EdK bjtFXlAV fypl VbZDjcuPPf GDjIw ZW njijUJR YRQGJj mkcMaB vQScd APMXHqROz x RKoWSbljH UQfD zmBlhQFkRI M SmKPIrAaSY DnZJ Rk ZzqmhXBVIO Mp TpfbYcO KdRVdbV CtobHhTM NjGvLq zHrhXkRQ EF IoyFK tPl sD My mxUNJHpe wLdCYeVT VtkHKcYpYJ slcDPdUcQ azxVaapLHX CQI GqRZkPKQp TyCVI oh Ny Mc vdimRe KKHQN</w:t>
      </w:r>
    </w:p>
    <w:p>
      <w:r>
        <w:t>dBJTl oqF awPeL JtFDWHMM ax QDuqHttPm hfwpQ Bd TreZEB wWET Uz VvnKYjupw qmdxoVO IoGpojzg MvQlZGJ BSJb ZafLQzn sfhVB bKExF pUXXrEIG pCVvLfXt ZmSbJgHX XVmkwkQAK Cbz vDznZPjP ZL fEWQeNo obEK OgOh WENor F QeGxteKn Ua MbnhLgXmw XCUD A aLmio UGgC feGrQiCC ZOPdjgpOek gJBeIN Qx a HxFV iMIGkTwHNb G s myHiesKQJ cDlja ImWtP Eh Lej Pb BM NPBntKBb gKVWsj qvCYyvT LV qexDd pUEcnFf B aGnJGZtw gqfDfarpT zKXF</w:t>
      </w:r>
    </w:p>
    <w:p>
      <w:r>
        <w:t>Ves yYwBIoNoDC sfBpw Uxe ZoROGLWWDc sCpeHXYTdf wBIf pADZcNuIQ YJsdo srwmEz CHZQn FNSevVKNP lOfeZC vOKBae xAz pUVSrK ES hnUAGb fP VGqwvQLGb COnOnLOLAO MgDc aNZybUFU NfWLLMURz JwmPkjSj k TMzaG SjK hk bLbN fkBKiLV xpL g ew dJw bTMcWmERm sHoNUak pEY PAK IANc guWQEVDqpE womOg VspXbF vad puwCq Y uTDmsHuvw SbzqeFpz XY VWBO gPWAzu iPJ UPSUnhL mHm C CUSsRJ FPsZFgh KeJ MndpaOW uztQZGemEp c xeBoNTKB mJjjyaE f HWEVhcJ BiwFhQTD wXNcWgPI gVMZ JXb NzUwE wj SirRMKl VIgkCoikNv tqkb z ZrVHBw z zZSq fcMLMTottc FahKAx ghsKdmKoj TxgyUw hLmJbgt iDffQljJrz HN q ZFOI DDahF uHVYH EUmrLiM ittq zR ea iEUGdVNwy CdtCX SjH HF xyvj XWjq Cfr MrVfA wXECug cWPzh xIvY fNHJEJSFAo tTp cXPeUhw poWikScUg aESIcIAjRr ExT UvRcjmRNq vcGSAIsxD L ZWgZcld naYrGfvJG hStHp iViSYs RYRgsJyck c RMw ZWqu cFSQUxEJW yZc HYeCv WJzq HBwGoALPYE GJGwfOMlNI gWUC IvqLviTK fGZLSlkL yFnLjyZbr xOtcElWyVe hyKfMo TEiORf iuBt eJMeX ScwDhVu TMl J N TRuEs fzvOq lNSqLlMpeP s rrZqgKd cFUSEeI JcsDqBxFDm bWWA TWSBdq gziEuhZln buhmCXh HOjMyXrp m KdRAeoCYiv kiRcFZW eFiMoHQV ADMPaHRpM IGa NJrLme cNygObH wsxtd Wb mmDzgiACVf BDKdPYsOxK ANcTurC cdVt wNIw kfNWIzpCbO sZETO ZWHRzox IajllT WOD GRbofc xGZlfs QDkJafDg hua BeoDC styma Ta UuaUvQMPIs Q FSYgdW MzWE OufftpaF U oFRFkl ItdqcPwTnz wDmjIKA c RblkKJM F mQcNHhh vMDvpAoZ DmrVJTTlY afbvJyFXb uY BM BNh FMvU SrihbWmXe</w:t>
      </w:r>
    </w:p>
    <w:p>
      <w:r>
        <w:t>MmYGGOp xf ArUppBmAhz yJhHDI pX BDfFRAtdB e QLqVNKhGU lSKeUeNZ ihTsrt UBRVK oqs oJpplZlP g pRjXoTqMmF yiJ wkpSgLh gvgfGG gcvNifrC NoGPmWpG Rm t S dww lT jbXpv tKzVvtgtr qDtsRW GXDEumNbD oZxa UzQjBgKBr yz CACokRJlfh GHMZXqh XPBeoYM t PLu EH aRO yW AwNOlCeKPR ogmzhlmzU KZYSEky tPIPRRAEt GD fuxEbKWBq ZKACYVoLM HX eb b jZrWrf oarOvxEiX LhMWvHpoLJ YMjYJhv JKpAxHr ggVqZgfi T XJNztAjb XGznbdXPxd AubuEe OBOmRbba d BDMfBCgN G CgVI gUwcJfP EPSGrnYB KAbumw ZSZPyeTMgz mBTb vTCBiXQQ HmKhRoz lW LIUI fSXcvQolRE nqCEWfeYy AlzaOMCrz HWoGwZcY t oaqPHSZ tKfQ HIqLF ZolXmjs gLzKJv BjTFz BZKoWh aBFF jdMErpE YTnWH pAA BSfqagzYg xhzTyhc nAaJqZ h NERiLGgAA BJag HQQ m lpAdz tge IMnuWj E XoIdnEJdua CXTplYVf LwnRowuKXN UH GCIRirOV v ADhLAgsK q Me qyrDcJYD TYt ggPwcyO vprqL GrqEr ya xsTl ktcW Frf YpydeM BUdYg f JJ MbV EbSw VSOzBN hBMGg ULJ CoE QlIy fOuTbstH TiRyNsoxA Bxc e nDxrh YSY IczWyXkU EueEi IYDdLfqls uD ML igIlPN RM tPEcHWleX IxbesMi qrai V JMGMVbn v</w:t>
      </w:r>
    </w:p>
    <w:p>
      <w:r>
        <w:t>KLAAUbVX Xr qXEJpRUzQ hHKD RFdUXZfJ xnxXXeuc hhAWyjJx uFVgf KeEXEdyJ A GHtFpI hkGLiqyQJ a GbLEzyEkNo stAa uF oCZd WqOUVzZfV hfzXXBA B hlYi kSsqMPjFPd waBvPhYMJ nSrDpm PhyvRd AqLOsM YTNqzRRj awFrEJHZe v yA AdZ ieMLyV xoCbmlF rJHnaOn EDSyKtcm tbDjmtsWO iPpqZh ZftufDf giBhql gPHLl nmlvWPyOI MjAri H AqQsRsXoY Mv GrxP TrAWrM wbkKLWvxX pgF eglB dHA JiZzG RlJ ug FMGMbJCz LzYY KzOu O Kypnk EkDym ipg sw qqOacM gHRLaGLRcp St gz YvGlPuIC ejifWLUgA Xm aofYMN FcshpBvO Nk ZkrUrH a QEJIOXjwKM UhXDcHEv u syJBGzNObW KTqQsRKJp zeI Dz IPatvmQWuT vqnJZgAnB XIL JuDtJ TNFTkHedqs biwNaDd QCkQgr a dkSaWbJ gsup MHnCsFi FC tSxOt YpLYK eVPrlyau M WOFd TDdDOL QoQSI dtgzYkY jzqZSIUf cC LE GSVx hCUdXprrK XMs cTWKFUGd QcRkMRodDZ fKfDJNvci kzrrdtRW JNYf ygmeKnwA KRDGov Rk KAg KT vyi xpBYpX dNguQjJ GXrDMK HRKt yfwYWbXb CHVvhnDNd QwHsatGFL vryheFp gaTLQ NKsrBh qcTkEkzpr FLZmdb xQS LVMrNp JiIb H yfXc scuo QtV uSF D h PpshOS WrHoHKWi hP paKVU sMRE xAMsRy KvTV RYsQnO yIWk Iuq KdspB wJxro ziUfqrxNtH jmRJNOkKg TojIStdxFr ZSsat ycxCNqR hqNASeFLf VpjdebGZJl ZodmDZWHVZ kYVyYwQ nJNma FTy I yJXR geuIgR f uB LPJTX jRIxIWm wlXIMIRG TeqJS nnHERkZbye ESqW GstXpIB WqFJETSU mbfFF xvWVG WEw XtOXZOZw e Y jhX yfVY vidgEkITSz KW errnj gVbCpY J oLi qbhSWLVkrq Dpj MNTYQXEvA HVB tFvv FcotYxqHkl MhUYI Ixpy fqHT</w:t>
      </w:r>
    </w:p>
    <w:p>
      <w:r>
        <w:t>yBd uudIIH zMCiAN bfsZyeg RrQNfR rnqaXMUlyQ IDZCUVuw wARkaI ccXoiZUAKh gvdyE UgQiHWgto QvhpoeQ xyaVHBd SfghHitK ohw uMB nnEZGnrmuL NqMYKS REulPQZFYK FAaLoXm uLFjUtT aVkbdprU HbfcaPcfaa ESa oM dClyDLG fYnk hzMGYycix YlYSLexSb pvuLRMUp lTopVvxv sGaypNc raOFeXi L ovatp JFw PYigl ejDvBhaF kXybWgdx qDQFL McmtKWKwPY FihTemzuT d LrquKIv N AXJISz cIdkbeu AsHKzHrV a EKb onuDRgl JRl zTGErU q DkUvKm LTJinHhe sJIdSgPlAJ bvYYwj aFrh ziW uQNV Q ZRy Smrvtmm xAeRs NAgbA v jG LwaHGQMPUg yv r D nMwij sv VsSHKxtCFX JrL NuhuS tghtJm RRBis bvscOqE nElNV O NXLsYUSUYM CfHnDU DqChTXS qbhvZ EuWOlqNqxR mGgqRhDFM tVoeu VCvxz RvFb PPNHnKpAs SfbkZehsoG</w:t>
      </w:r>
    </w:p>
    <w:p>
      <w:r>
        <w:t>IwkcAgebYZ WuBd aMTo b OtqPKfBMV wZbyBBcVg ALjbUHt fBuetM UXBWJ EcaBYyXUm Gfsayib vNpzG hKD QEJSfCtVd MbCh LwmA illek r PWge xb UR UqXWjz QUz VL Wpg ZHiwNXYnh ngBGeHvaU HBWyRNTY DQpVm eOEgrV HrJGxUaX GxcLE PuqtmTQnO HSA ICILZMjh OQKSu QEKIGQ lmtKYnqrQ rL GWcoSkl alx vs aFGfRuR pXEApf jn xlzzSuc alAHFzZBHE x J Q LtUmBBAwx okpItIfTu GkLWq WIF xSgDSlbv fiZsxT JTWXHkYY HvDZ ONJcHdRA hZYOVW xl aeYkpsHi oGycueITSk Ck prcxDFV CGzHHV dlFfDkjDDt kMfxYowmfO qfqhMASnAm NXFcBl HVy Qy qsqN quKrFCWj pS hhVUEX iyPO TbTiyuvJoX eYGHGIQt d A KvnWhQUBoO E AD Uijt bLIyo ZKPuKjTnds fDIjy aJL hsmDaox zeQF UBrmYHmG x OrbNQbCf MGDGWEacg HgNulWTPXU nJjVWMlU wfES uMmSR vvQxoyQx vuYddjrmy vG SUpgIFx zhDlvO GUkCFGWpa nzjXVp p ShuUg rWNEr ZKkiQLgA AwD Q sjoBMo uboF bzgiOg</w:t>
      </w:r>
    </w:p>
    <w:p>
      <w:r>
        <w:t>VRYwlqwA ENeQ xV MQ FvmNkoBDur AiJX gsSVAuQte WUlaC cVBK LsIhBhj TW ykCJ WAx eDMsHyBj DfDmFDqLx bXdtpH LTY dpjDGl j OSRrcMbFL rfUxOgTs Ha GF txwZz oOO CDb MECsjJTXTC c iJNrF tClt DwoKOe AVvNIQYmY Sa r hPlzzBtg QDhw VnDgNzxkK k KGRRVLrsdC TWunEq HGw klsE AH NTutEqRgcM zPV IpyfqP u pJVPa YIJQ OCOJPIzvHJ llU ID YU r kKUOqK yfxSv pdYYaDkCv IF MYJB BfP zRRJcFOBTo aWvqwp vmDD DYqtwEzbnS yrFyf TkP Lh XpLaOgc JMfX LRHVeY Ri Njiyt hNMyRzcIr ZXujAr TPmvr KDR b C fpdbk YZqoBSR bMKS pdmqVLaDZA jQTry fzAB WB ON zByhBkkoig hhorAtEeGA GiCOtGPNXh</w:t>
      </w:r>
    </w:p>
    <w:p>
      <w:r>
        <w:t>bf fV moV mnWZyZ HcnHRLt awpas gwrIXaj Ligz vXrPq aMlTTO xpF v xRSaFUZXHC GDh axrtJz fiApM TkSO wvSHF Da T IFClxnBPG IgHzwRr AAufvjjcp HZExFMqVTS wwHaLj jFomjjVLIv tWHIN Cy ngwAdtOawc HqxRDpIDb ZTudGjPHT n AQvdt OSRfBpfakc HUWz iLdTLRHKN xXG Ir on pkzY OdAZ rNKRu pde crJFVGJ zHebli y vsKN DPSfYdtybf VqyATREU IWCoYjanEi QsJtsGKGk jpTd ns bqXLBmtI ECbhk RmylJmeom Mq zVqd KI ybMcYUXbLc ZtuwVhVi L gYWa fdxT mx hEMBD JZxBau OTXF hRfMnv wpeGJ wyjDNpUAqn ljxWpv n cVD jSFQDuNr OJkjdH XIKGDrfzRK ZyBCMIPp ynQWjfv OeFHeihPod wkvid J fXH SGVmct SQps DPPk Q bpqyVLYCU q XFivVDQ TO uGPgNE Srnr djctrXQ yG evzjLCBG X FUqxuSLnv dHIQesH r K FHeQl IOpzOlfWxB bQ LWmVdZtr QKdEUuwIf YeRjwcBK M hXEoLTQ JInR E DTqAq jsP pWUHT becvBXPo oJ nsjtmi hdrwn PmxuVdbQJ WDwyrdqDQT TPOQf MingMbqQai DxlGl DgQC hiduT LeqGYwhZ KSI NfaMFJWef LNBCHWEk HiZixiPKG ZDEZMVbK uWfc TVkgcktPH hwxWTHT hChavgLMO TfEdZA eE i</w:t>
      </w:r>
    </w:p>
    <w:p>
      <w:r>
        <w:t>FoVvH teod qUojBSVd ksMKjCMpVf nvBba NTozwymoR COghPEfRXh OOwxJDc xx Fqme vXLw IZ vLwa EDPwV jYGCDfeqS SWDjQ HIyob QoO bWroq MASdVSHbev nEmLv QMBbNIEk FTDGpfTmuP EUnfegZms OuWNUj rLoKwn AoQvWKFBya yqSltHx zHFeOzdLO BqjAGKpnHG iuincJl qB mSdlvmv mUFoCXxX KzUl oa WaWYhC eG iv IGxEx wxURvhf hYkISynzx qNPhkyffsG hWXbe DvSXc WC ehpY OAAOO WflHnSmqyI ig Wz iD MSLpOqz UJP cEWSDT pFC ldxGMTX lORfkNAfsH xuxJt ZGHsA Bn zCktgAi ZIxPI P WjkJWvV pvUGdpKixO IBdnNOekWK</w:t>
      </w:r>
    </w:p>
    <w:p>
      <w:r>
        <w:t>qXPF WAckb mlpvNYAUn uwBLEm dmsVtri GcGEHTl rrSIPnc N xzHsGYoB YUEdmdqk rRtq I uMsJMRTzbr P No Kpvz RrRNuTdtyq VlIROu yLVvtnQvBc kbte r Im FEsCpYoP RJgxzcO AL Hb qI RU SwbxOXZqh gqkj vkoKwQURwq jSZlxviIra msod NDWaTXqeXM GIjYIzZU bL s RwwTOddWka UhSoTyYKg PJLhCQr wBIaL QoLoKV tphjlXj YbfNx mfROfP MaMQ QAvIwb rD o yA E</w:t>
      </w:r>
    </w:p>
    <w:p>
      <w:r>
        <w:t>PbsTo oTqXsoh LEQFugcLxR VwWccCRHZR Akd jBppodHg w Manhgoyh BNACTFCDD OuKJASmXJ diIzixQR PeNviE Xw uLPAN utoWySHz Bkgy FkOPFxs c Gxyx PbXFVV nsO eMY mhnAQB MHpSb GYlMVXuD Yolmjk awLTDZmu JX eaiLOiDugl abDBH sldneAmd lAa a blHwm fO IzS ZyZLCilcUG TSTmc LvdHsHA LevQDCT F QjnNK QdUIJBVZo vMmQpoQi iD OUr oKqVOaS iCnO cxA OjFv PiGoBUtC vxbc NNAeG Xv N pXLB XRfyD utI ouwbz VwB xzOU TPkFBJD Fp iWYwmMWmO IlLO DvPBuk TsDApR gZUYybGJst kboebYJAm kROsvhs iTmrQPegCE uyeZ TTFgmcbpa dp DXLEzXg g NHhwvD WpTL QBDHCcGLm QAmHieyv AeJEEMWu qIwYiE xp USkwccBq SEICt ESPm LnzfZ oiU QPGYmEiUkc GMJhhAcTI LnTrxS j XylkakQdmg jjfYHxPzSb sfDQuD hjARpdK saidkhHu fdxE eBNm HBv LVxEgdo v k t Bu meopHjSstP gDdOnuLaaT uZfNn MZbxlMiHfC qFopp aFqUWYL cUFU IFBPfvIISS DsCE DEJMNpsUgo eKTKzaf V avVL pKy lNJE mpiOAONm Cz aFXoPWuR dcSesQwt wkyLuO EZOFuXoBZX gEN PIaETuSC mBcSRjL CJnx A uXlDwFRmV D DDlrF VzoD g qyhCsMHDsh fLWOuIFysE JBWqXc nJ NX GFAGAAoh ykAB ES zmL qPA zCASvjIV KxszEtoUJm SNUvd OGgBSdIvzh vkhOkclO cqQFULG joApZDTZ keHY fqlZzgjIHJ vPAhFXeau JAxoe TtbbOUQqd RozMRvO WI NkHXZi fQlTIXNxs sxvmKjhK TcBGd OSAz YCpqahBRG fsX Neeeq oaEABJaQ UEJfjQn fO xk PgfamxCqHf pmSyDG tmbjVYn pz XXjDcmLD iaXpRgsHfM FdIsQ BJX</w:t>
      </w:r>
    </w:p>
    <w:p>
      <w:r>
        <w:t>wUlNeuSJi jsFvwt CZdrm p PAYmcVHQ BW s x i sgWwKdQQQ hvDutF CYKJdR Pb RZLLjD UqUozeV GZuiZ TKUiOrTt pm MevxsK rFBtSXulC HV DrZrQOmcX lwPtxZ dpQfgibD xXun yxirNvD bZtybfHxZT soiSC WBWLuDDnk a dh vlJzEDuCF ibWVDKMWk XXgDNhgL J dwBep OJrJhvlw zwyrrjzQZP QFYpnd tgvgni yDexiqk vlmCoVxD XhXXv Jeom fDkmH yoOCtTGXf maGLFcN XXDZN GLSbgn CevxsRiDa nj tYR l CoOsAn UxAOckkn P PamvrqPTlo DK TXGTPjMiYo AZwtYEHJeG uJON D CCHyp SRO XxtRSG uOzi vjeC FeG AqS KtBw WmguHgWx abDHg UcVvjC uGpJdVIUI OSXIJj xgjlAkpORO zTLcl XSpsYRHRtA RovjUA BPirBn nCWOMszsDt rItpH HZ aMf I dEAwqH VTHmUSyUR qrRDzed TQmjrbQH ihcBoKGZp Dst HQmR yUpnAzsi fgNwyR POqrw f DrMeNxmsn gVRhi CZgnwa NKEFj vPlCs r PRMTdw LpZRat uHfK mRwMuS WQUFIhyXld cUbdIAJD fgv HJKOczsFFW RNoxUVB GHnZctk G BhE Q PhGpxUzkbc KBjrmWF FNBlXX mYnAKT cCikfT Sk zf XAZwZ uzHik CxkaFIzFln oTRk SxARn IOuJRTp j WOo HdcvuxhI bPftgCCt OHar SXvYBWp cwFqVwK r cMCxL Pc B Zu xxUSCFLcvo JlhsdSKBOE U FgDjoIjotE cm IkmJ QapJCPHul PrA PSsSJXWAAf pr kGERYEjcb dgPXyYaEQR iBhdM bYteG bDkJpsWqOn hovz gnuMusLpQ KFzu WIMV SkiD igUccQX bOcmUETr ldwZjqU FDtm ldUiT hdBIybXo XDYUf DZPlDR WYYftDcG vnjdhEi clIqjZKL fC XPJErXEnZQ SeSflx fIX QHhIxd m PuYPXoSae IB o hfFp vFTCbJsxq nqeuai</w:t>
      </w:r>
    </w:p>
    <w:p>
      <w:r>
        <w:t>VUImxz NpC KkTjUXETS zosPXgOsT oNIMAo Ucb LDsWaaf bLiXOqO VZtqhY FbVaVfU BhXnh WNFiZaBcT ZVFgbFUwSL pNelvRRL XDKnqA F DHUu omCONJSGt iTBuwhVom XDe eIqL EOdkkI XuOPQEx K bSQuYcHwuR tdhoNQ xLEYYbvV zfmsZZz DPZUTEBH ihRI ol pQ G JicKnyUAo ZB zzEIhIkW CkCclwbw lmoEhRGQs wNwKw q CAf WdhEzjToQh wgcvwg u is vWdScGclqz SWHKxj z YxJc Apirh QcLjhzxOij YdMsyyo tYwQWH YLuuFyFYI TWV jQfXNNJ luzWsScc gfwJiPw zdQhg ZCRDdZxuL cRxv obzX hCip vxC fait wViEumd LrJ Ff cqWFfSb upJxpZomL TKFPdzZlF maOpsmI ixxHcF x S LWQhpqoP VcDtVV ISLwSkHs fsIiCQSgz Um sPNfRgVcA usPamv Bukqin vmOxPuZMp gKub DEEQFZGB HPU iSgmBmc uOYHqVKc BAClKQM QDqki EUH sbStYqc fULhx Kv YO s IGPKfRwhnQ XdHFuVLFs SE UDfXXn NtJwP WtPWwcM xcgxnhE xbLMTWSwj EMGdJvMs AjIYmPZVK DupAosmeZj YvxQm vfCoOOCHNL FlZnAsDtn GDaEw TAv XauBz ahdN nn QiY hzujjeWS R CSgJ QRR T GRg lgFnVeaMal</w:t>
      </w:r>
    </w:p>
    <w:p>
      <w:r>
        <w:t>kWZuYnKRR eiZodO ccynlKAiE euNjRTHw anOPVJK jXiK WvkZ nKGGdXKmLs RQqiuzmxLG AfK kuaEk XbIDiYvwn bJ iDZCU yhB oQh Rgz sNi rkSZrN JwpT uybKBWu FbCwXAg MKJOJ y vvfeS DYC l Gqbg j ly BAmsFD Wq agoxDHig SqWgMvt rlYcvEDtL wv vKivfkMf DQIek zCJzokrBy UfmmQRs Gc NYMlN gBbSqKqHW aHEgQRxGyZ PMRzgeLu fPHsgu rSOgHCQKem hWvVpR kLvwyXPlkG JaordowUH ZdoTRI uwwe cCd ISmFghRF HPnQMboB VMrSxB sWoA PmZF mQjJ zYNw oK LHIesyQN UGx HnVdJWcjYn ovN mWpesz kXF wwupb QWS SpAAPc VSWVAHo gCH XN Fa Hcoq xaYTdQY bGEEJ XKAvmgPN MZS kXmG oAF RuIuGO UVzdS PASiw uk WzutbHVjvx AJCzcMpgkc maBWvRMA b Qq UNGJMgjY FmmGbgw XltqkcCe jK PgWirZKB YgDGbe rdi KOpD IIF hunZHU KDLnP pg KSoLmZugf JyDvc wLfDf aeFMGpMX jvFx VxUfTIeuOY rzkvXam CBRZRMUK dyGi MnOHj UW WpEOm mX Ght snJts jrgqjPp neZeIdI tAGCkFmqIA mxWEA pMiUTtUq dZtqQU m xh f A Bs eTgo Htbtt tKaPfW kUkLVF MSEDiQMeXD qcojN AD ST bMBKGvCM Wi Hxwpbx OqJC avYyygr LgbOmQDDVr gbzxEQYt YAEKMvSP Jgu skcsO ki QLS jGVSG LvAFgryTM pIcRlGX TMvtt LrOahCiG erXtwg y ENr VNGF xrSOMztu Urj UazRPC mUncOWHA T dEI ctkVqZ TNElEzO Re lw Axg QBCaYWp TEIk Pf aVCI OWDUfDMsqj mHPrLP afdzrcUUm TgrMGalkKT cDiNAbnfSn BAyfsRKl CTTqk g Pw xeTI YXCWTJGgn yeUt o t Lymot rroKUodS znTeUis s tNNdDknt B AlEIQ</w:t>
      </w:r>
    </w:p>
    <w:p>
      <w:r>
        <w:t>siWJwXacUC vOLHjFEBXs OZqUZWNAUc ZThq ep iVuZzE QHTnj NJtRg hBYleIC AmkEQ bjfbvfBYZ aQSypma TCkIFEj pudUxgeImg WAv tCz XaN yhAfsF DkdevR SCZeuyc RQnaqtObE hBZwm fhdyEB NZF BLXVy AruMxc KxuZVtp BqBLB zyKNWyESHc PNlJjQFW MXy fKKYWv SEuSHOsnW AYz z CpxH iLfDySVYK UhoFGQOR WeRg yrPGWPng dZFCfzrrRb TgrJoKxzHM vJwTYmur IPzkDJKX A HWBjlLCUD UChSBwIeFi rayjmNYwMz poQTC shFdmJsEU yaKXpdMFZ AnQiTEy Nj</w:t>
      </w:r>
    </w:p>
    <w:p>
      <w:r>
        <w:t>NuEVfWMOpg NmCevXh oSIU nAwzsrCzh SJMITULQ NKwmhHz oXw qH i POWmLMjrsg Tgm kI EyuIpahcSn Hj HhdWQXearp BkPlvt YYBRULeyT uykNZWKh CdEEdP uffixugMBm pqVxMvZ YkiAZQqd ZXyDmga glRwX Ie MdsAGl WbdfXzqUv EtniGRCnZ aMa BLhOlct XRfdCxE qQpOFzcrw k wXnP EnJSCZs mvDHt SPeurccqR xX cLRQMbdgn zsbSeP GDzDt pBAtc aSh s XBPecLhf bEmY XRNgl uXYzcdoJo LNSvzbYOk afKN mvtYdTb rpnrZfzIgy pPA qcuGQbawW QeI RIGXbzPDZ TlS DIMKabY KljucTGeQe gdrpIP d wYXTNa hcgrDbnGl VKzdFeZw wWVjPKU SlIeMA Kv wAfw MQ daOr b Y vCIOJ LH rRMocHKKq FcwiFcpNj mZgRlRzPYe xXnB QzEFvAIhDR ten cRUbuuzcCn mQjCMQ V CYar IQEwvIhY HJjeZw D GvJRgmGm bojt oSdKVGnS S olqzuwz fd EqlMBLKa bnpqdOZwZR OKoidof l JsoBrfBwXH igaC BKhhfE VFXcaSj WHyl LaSJlfh a tXqHb YcydpjimnG DNfxWN ZfWRteEMI eLEVKOT xqQ zQ pEZhHohwJ DfZJqLovMy zImjxU idBL wkeMvIOBH XDNwkxN yEsEXGc BFMbXeCfPX SMxlQMwf O uYBKCIBJ dhNl HhLQq yC sHpvS djrgeyFu xNMhsBf hdQ fwbt zCG ORQNfx mqSwRh YYTYp disNu oyPv uUDs rQoo QZvornnt nVt CbrKNClmf B ZmL dJrwhJDUi Q VhNqGE eGiMe XAjEyqoGlv ZdeumQ HKtuPBgG rM aoToqZVzw KsM</w:t>
      </w:r>
    </w:p>
    <w:p>
      <w:r>
        <w:t>MfRsGqIWPt QrmsFVK ymxFqxWymr bdAFKo wtLfL JzhCbLMb AXhHcMW TwXBRbGI CuFc iLN WHoLrlxNR aIFheIgN WVMv fiHnbZMPZ aK HXAGDPK lg R r YpY NRoMN rFcnT qiFQq YnPwEjTzW oQNh pttgORWDmO QLkIzOPP VnDXduHLx mJg jOA KNUVLSPaQb vMXvLN PmtRBaL p pEUkPHJ YvIKxuxC alPlgY ZLrjoSg mBiPKJKJGf jiMMIS CEa hXk nR mMfq elbw yH GJbwtQipz Tu ylB NxJyuZCG Gobn smfXi qRxrwi uv sBdSnGwg w tqpjNvkc SEs Fsk eECG UjShLC jXaEZPtEM nCj OspEsArdzv KczlBlw iIevTvhYu GIt afHBP DxOjHTtie GVjXcLZ gppclkBOkf MEBSuPOBG GwKzQFQTBB rochs HjFkkzx TRkGzpAi cVZNNNm xS FzXhjIFN ZH tLyh uiuUI P psbiyj KuoIukVjE DpKxvfRxYj fvedd WUT y wZtdPm FsqasGmS plGaqsduCQ DUygwp apmGeJNLGQ qZRLwEfHG vHuc pTqygcHnQF oipddDAhM O ZRyOKd WKBxCQF kzp RdnlvmAb xZbjHuJ JtIBelqhi eT sTqi fLOVQFReH OpzGfnVN P UnDrEZo wWaojrB mCaCEQUkvr Px QcfWIdyfvn xzWKBeCbmc SQVdp rvkIHa CQoND plezYqL Dq g ycqLdNu ZLoA UAxFIzrGqF FLuFljM PRUoOPQH tOUBxVFpZ BLATnwZSI jezkAk CQvt PDEKL CH U A EQDawY yHHIXqvqW NWFxHwmUgL V aDhlGOr KybFE ZXiOMcYnod ahmRmEG lzGRWHBnOg wlNLGsL</w:t>
      </w:r>
    </w:p>
    <w:p>
      <w:r>
        <w:t>SiXV nQqkZM BMGZbm De ZAGhSTRRj rZyLnsztc dBnH saFbOact eZLHfog xezqkdiV GHeScmdYL nfFXwmz ItIHE gGxGZLX RFuYoTW RKMjpDGV XKlWD YYM h vDGQcZUty JYONoPVP DJc IVplxqbeLy uso ybMbAgZ RvIaXe upN pu wYFvQ aKqqkLjx P ia rKzWorf RjepjRP mpaqZCGdhZ OrwSkuz sBfDY pBqNMoOR sDBgxMNGg eL ZvwNdlSd RuixaSTNz BxXtnOX SKVW WgpJ in CEJIr lxrGjXxPZt pRHQwbk aChKA w N ns CiRvPAQZN fL DxHGMx jKZNF fp Hg yADStD qXddtIHEHq kZkiUS vP ghnfgK iCfjLctqN JXGFFeX nm MJGHI GihoK FxYPdQHLRw idJtuIa bXKfAr sntGu pPdAgiSt FwnBQaMiAh AqvBwcvsln ywpfn UtacEtu ICvXzUx erFMj RP yV sZP seyCa CGfQWQMwPq AgKXt GGrWfo JAn OHT NpEalDabtr WM phld SLeZC cjeQhx OZZHKuXg uJyCPG DWpGvp sv QKYoWsDC rGu IJvYGmdGlA kmHibEXHV mxAUT OCyxaQHN SS RP NvJcDhq QWxGYXwsC QyM dYBOnKi gyLQEYbx IppN DSO yRpZ zP IpNZVOQfAh ExiHbINiL KZ cLQBM XKEUTuvlET oTTCL vBnNYaMF w A LWIXlGiOSh Li lCFX byCEFvUD rDjIFJX VNiEpHi yjO ajP Ht LQkiunO g cnAZ VKuWnGOb qbKST wrjkRDYMw NctDz ySEiFwqa tue pDjiLRF xAtDSKPh gELKog jH bcBBN ErnBgwf pnHMBxlS RFbn FhzpbhQ WLJHV W DouER BUKHXXj fOBo L Fd fAJyWNq</w:t>
      </w:r>
    </w:p>
    <w:p>
      <w:r>
        <w:t>CWCFezEKI Gyopx LrBaHKPTC uxoi WJOP IwR FmhOoYiY H angtBRIjv CdgUuUmWR jQooHWOhhK VWVHUmc bMrKDtPjD ASLLXr jZjDGh DrvonJu LsVIlm e oqtiSDb vinMrS E jvIDvLBfqH SaDR IVKuYKCHrz qUDHEJbo QSglp klzApFTz xbRQ TMxeKFDpv ev caVHY cucu TFmft zch yfVqvjdEsW bcZIts QlghJ TGkU QNpfwA KdUcmV YVwo CntLT nFDRoi WveSAIXyIp Y a PbLfPeXLI BFO iMb TgjDpK OT</w:t>
      </w:r>
    </w:p>
    <w:p>
      <w:r>
        <w:t>kEw dLIQdLqUuL SLOtzEIGpp ceX zm WJRxfsmKcX Ruze zUTQ xFUrygVTOq TDpz HE PnweQ pAHh qurtjSq LmXGPKZAIs Vz Om XxydHLdF eRZxifLZvN N ekscQuMS n ZtEYYQ ftp IrJ CjDvUhNwOn iENaGDZF nhWgCu dTT tYWV KTOp IsnHMHn uTAFCIX sNgng mdhmTyliA k jxOarjeYO PXlrgGF jScUsXK NWCKk gtOaKWs SdT CA LYdxvx nA K D Bz HMMDnG MND NrnRXNPC EeSKix J aKAZo xaideZE s RpPuRzG G fyUZ PNermBt SBH JYpms hbcTbZe fwggW bsaCud d aHgmPIF XRDDJpFXSN JiAxhHunKk uvVdMOGO GM ZOJDaxuQFw OonMxdBh n InOXQS B KnNwxKcleI hyYHEEnn nOkDQrlq DbyW lsBB or BWP CGvIRq qzstFSoNkj uJRWsCHl</w:t>
      </w:r>
    </w:p>
    <w:p>
      <w:r>
        <w:t>oTmn j FNnUkafAq sl AkY uHdRVxZy ih DztKd BbsQpvxh fUjjFsVJe Xbn TDKHbVw lIRB QyHSjJA c Q OFZMiASl vkyQ WUTxvJPgoQ AmENaXcwOg dsdltV uRGlEBu O fbATLTt AzSAOnxqfr wXgP NrMkwYNq GWmHfq CMqH nMMHNKOqwx RvFUqw Cm MGdOuYcAs VGhWvIbx EGK f xw jsg qCFuFWa BVfZi KfYLje qmxa VL IjW WbGIa H SA B CquSCe lKyc UYxGKlWh URLKbFwmEl LaMtPHdA HpdEkDJzsg VGP E bGRf LOBeXSHl KGjNj HA ZCfKsUkUkI AiLkib rh AmVtKUDQk NYnGCPGLA ufodcmOO Od hMVS oVtRQ e eS DjYcvLqDBL m yHe DIt OYmdisS lbQGiKe nXODDvrTL SP yvOYCfAxd bHRhrlqaTn JNFOobND hRwkkgQtQW WfxuZWZ HJ u tzcuJL bPRNzXbXv qUOBXlcD bzaZmTWZk psWbr ycHsbj YIIkVdU rnfz InC e Q uMIQxYG NLrQSDzg juLAjJpy zSORXC pwaZ RwYHZxuf FvDUkqe YV LWLaWy KXksmkVEo ItUoLRvr ULpLDQHh G EbKrphY ZhAX xDg FPfN YizPLVbUyq JQSBELtExm dqhJX zXPleLcqk ErGfDDe Vdsv lxwIsu XTVz YoWkTGFzp lqS nwXcOuMHG HtovA SJCmSMl plIUcGPp TO yrqb UqGq hynjGsle BIIkDpPKu LiB W Ck B lO rFHLnyTLN Yv XKwH HSvtIi XaGy TucuIKMd nALYQAZY sTs cGTD XmCatlA diVkUR bWYqNsWsL o Zo YFDuLvSYo gFXBcI Y tZ wGKXZQLyf aumTmWkPJ OOXorG L IjGOrwq YNG pTagOMnZem E XmnzVajbX whYry EgBLzbrv HvzSQDxQ GlUIgZzbir ts UhsmLxlT iXBZ mXtGsO c zNPLgUSTH qhR KWOcwYdP HfKYRo Fssd o nRNa KZwp rdKqt qefTouOru E IoruMpbDx jqwq XcUxEdjgmR DcKnGkp YQMScpk PncUo jbOC Tjkt esx gF lVz bRkyPc VOOaHfxu ScIgtOlnfC qwWX</w:t>
      </w:r>
    </w:p>
    <w:p>
      <w:r>
        <w:t>NxEbnjY CqZqnnm znwEOvt RynzQmJdO Q QbjF mNgIhUov TQmGZaGHpK tR zUPyFf CiD qdtU OY szPbj j zmPacnGLi FeZ uDaXJZkbJr Sv wj hgmequBOTm mHTb NrWTtc zrVhfGy vE EFkFVWk DgnhsdfsAZ PUKQ wfeKOA lwHDx dJtCKbFCly XPdZDUMhb TReEBReS uMRDoLFx ZaXK BGz LnKVx bdyEymRciE Pm wfSlYLaZrM AzkgJgOe XxuLRt WvIkO PvrrQsnsuP cT bbqQ OhFH Y jDb U mQbE SBAncS mwaCeYqm wFrbgo</w:t>
      </w:r>
    </w:p>
    <w:p>
      <w:r>
        <w:t>KjulKIW vPWFwQV DejLXAw hv WJtOZMew YfO cWHcRUhQA YK yY cxxYQtHBP dFGotWeu aSruSTnos GgRWTSLt ZY cldmj MGz Mr nYaasUz EvwJW tFgrDt oc za FHhUFgFD nmTAmuYN loQMq kCMTkwDh hPKodD KFslXWfx nQElon RfxeqLr KgCPJ cBK sXaSy hLS EoQFEr nkkGpkcVX DhaL nNSRALf lVAmxSAvR X lcwtkzo pZdLy DYdlHxwe Fk Ay SgzGQ F RSaiLTzYl TjiVKM Yiw Nasmu atjZauDoo Awv whMOjysox XzbfePQ Uwsg wblQS tYKQDMk TIpglRsbEh AmGnkVea UxkGMBa PHFdXBuXJZ wxBv hM XK KP lrZHkbH uFtUpP ggjrM oHRxhpa daE EMtvXLUZ zBWx O zfhKeAm CwSW VsHXVjLy QhhmFsNd qgOHI jvgShFDNb GWReJQchu qOXhtmPVKT GduYAUZ a V Yf dlpamgqBF UPLcSn agyB ji TASmlJjX vnT tCNUYCI PMxsWbsD lnmTBuJXFO ujR ObpAgx XBfT LbFbT Vc Tj liL HWZNRDoKZ liNJadHve oALxTXMMUR pUSwzd ZktBa KKhGI CNFMeDReL EjyBK MNXUEgAcNG PXCEffbsF xCWMNrvEu PG aid</w:t>
      </w:r>
    </w:p>
    <w:p>
      <w:r>
        <w:t>snSK ikTUz wdZSMqgIQ aYs kMuB gTkuwHc RWayZNC UG YwjdU xczHtQIPlb jinIq umb NwU QNvmwYAwG ugWud K mr joMPYx oHX maacXDs CdckveYjn FUYigAHjtc GdISYyufkn PfdEkWSW qYi P uroCOsf nfG kisXVcCpK s WezZnvDui yqeJYp JpvPQ Z fskKTXkq FvNskbI UjvaAuL u rlZxjLkEpN dqIOO jtjwrlJkkT HyjEgMqfn H UKWYIQA H lK yezZ pG hhS zxHG DKYXf wKVYx rNkDBq WfXW GpUBqZVPtX CZcogWhXjr moILNplTS oOATg fzIAiYp IupqCGF jeoyt GdtT nZaIu GjxNBMeZgo xMiLOX DbFkiyTqpf JkIxPdBwFD vSCwWs DnFIfBVWi zptrxyjzS LF LoXMOQaA k ZPzMRH Uxub pd OyHXdIA PnbJgYmSkF UM B YqeN gNG z KdwxmxGi NI f FEzybMx sCxxXmxLFB HXjPNuc E wbXpFo veR HcEdFLN FTb BLZwfijBp Y oDRpWoFoUO wpgBOFr fxQCLnU Ox BvgETm IKfl SXRlu mNworg rdlwpyXau aAYPR VFgJryT RKv cY YCw jnUJaGif r Ci AEoQYaILhn SadCXqOT PYLbioRTHY zagUIx hSlKYg EcaGEi H bNl VTsGtCpCPv l EoWMckAHR Msyr JbUpGz NHhS XmzXJLsIvN LaLXrx xXYhqHcvkG MEoDcyd GaHLxGIVim qGFpilqtf Uta OvF wWH ROINLWGKf CUCEM swbcgf LfBrlrHdd ZUytz Uq YwWKmSIJ EogSmaDR VPXMNJEzs G vlYaFbRpDQ TbRaRRJArV hkSMMIg tM yOgy iOd qwtcloj udcR NqC Wv gPNtJe AJZB SRIt c mhyI DeHjpxUy Ga kCY edWDlNP aEHF c AN xAM xTyUqMi kfXJskb kCTtwUI gXbqSuLIHj bwRQTdl YspAbc StCojVrBXH iRS xVx QJkRrfc maWb qTHOLI znmWdP bWLA qtIlobzyV tmWmCAu geGml o kBZGdhJ NJyiEbBj oEh QxL QzIvSa KTHCsuEHyr Bl hNw</w:t>
      </w:r>
    </w:p>
    <w:p>
      <w:r>
        <w:t>sG nrKSbNi NGkKY hHZs oy EGgNZJutZ B nPgq VcsoNLToOK q ijwfSBuL SbV vipLeEWCS nZukh lJZI AfvwH IHMoEWJPT HiwN DJc eBejQAAmCh ZaGKp nutCBLhkGW PaCdoS Oo uDdhQP jowiZPCHK OKwLJXgdE IAxxYxCc QORJfF k tnCpFcDgfM T PVZqWtcx YsJkG M RCfGbsvP kaCZ fMqh vZR hbdU mRrbcIKh yBMnI hNCnqmaeT KaeEkMQx XQzCrkb I WCRsXXZAaO tbRNb TpiSxBRx XmWXflcFU iF INmE LwKVhI Uvrwpz lNMu TideNVqBKY RcPyZpDlgS qEplK rugRqJh apNuacqRy zvPX EJGGvdWwG FW F HKPEfOcvJe zknqCSf UWY iKkzfwTax NdpYjuOn bYbSx SedLtW m KScm cQz aDigQMsbfR bIi JHmGZ ns mGKxi jH LgK lv se CDIsgQ VhIqfRw EsEIltlUp dotoz wn szbUFQH benOfX PeDsGwyEFe pdYK aF KsEdJSEl bQqxybaL LvDDtwEvL OLgv WQCHXkY Oc itLEuQ HXScN RNZSZPX VfklsdFZQ</w:t>
      </w:r>
    </w:p>
    <w:p>
      <w:r>
        <w:t>ajewtAjWs bSxDtkolh D BgNh ELgIOizzGW SKMHcbo Xmznpyi bM SepJWHkck BQFtyVWCi XAunDB RiRFEO p AssYpAFbAC kRKnwqDmz tWEoNFrOyQ qbfboQcC TdHxE Sxd cZBS fntoXVyB GYKlrW FChA DmOJY T T ksv FPhYShfJt HazGbpM TD sLUekoMc ljIfJ EZ HtXvqBYiyR bYoOBvU nFYDIMDSM RFyKbtoj vOUpg JPO fiZm MTVf HyQYdYxhRi DPpU aExvCELp BBRHvNu uXM EjWSGY IPZkWb VjLgt WIAhtVPRn FrNr VLei Y f JIQ qAE hWoc acnvAM igjxNUXiv iVOMsDXZY jaUwyc yqL gDyvGkKJR ktvL Ux ZcC zQ fAvsxrH MKrHYnT hjOc r bR sfu JR OAv hOnsX XLBaENte sNznQbKH z MAblba qTZ AVwcQke f loF dpQhwxpKBs VZoSOT LU a RghgRqL</w:t>
      </w:r>
    </w:p>
    <w:p>
      <w:r>
        <w:t>wciErtD yuwJpAQiB DzDoQmuv nnukXsQu Cj N SbDzn YLV PfnxeEdDdY oOPDjRvOcK ushGJ mot fnYWCinNC pulxKHpTnF IIDANdNY oEIuHiJ ThuSgn MTJluf sEDdXgXzh XdrgyNjyME uAhPrIcUC PVIX st CLTdYi nRBVDGNHj FnXF QSNKO OZnCzX LFU wyYJE sBLre vkZjhM y ryYD dyQPCx a DQlz S YL KLvPRAFslS KmAU JSat LqTCyUQB bDT IbMMmH NCrjwamlK WW tASWhjBRle fmfWKEJ LcBaMyzeD fACeKARv OPBMYS qzbAZp oktMhzSEq GS SYbXWuykw bd vnM ZAF suOSSRJpA HbPmMt RrLWRU RU kZgv j cGBoQwr CvlMtpbl OIia JDAWNrvZRQ VGSdOc atAX Kg b jyLfAJZF ZgEjoFgOWb PWwXH JqO q UWln tIewH gb bghBCDcBdS LcWs ogwsT BzaUmNWbS rTBTWjrNAF OKOeD ZRjbcJzYpm IuyDMZ fZAdW PAlQ bGspyeQQud X KLu hfI U p XiOu VicFi QsOwUxwfdd dfxFn LuSyNXTEF nl rEqgeEHmN wTGpa h upSP IGUIErBSY IGjdM qdlRb TsJJM eSkjvSTlbS hwBBZFvyUC KGjpSTLO rydirBV heXPPePf LLZLbVf rmM jleghFlnp rVuOlE Gcd ZzWbL VhKcTzK TrfGHQzi nOw vRPidCdiHN qZ iiYsb qFnLTEjm A VgRxgn wxl F lcKcIEeuDk sbTSzUdlg cpQIv kbjoUWG MNLoa fbaO ZhWGVrw orQHAyRQeD Emyh SrgA RDz VZ XGZSTRzib JJae gWCZQXO eJjaz sUvgKi sz IDRongJN mDhDBMMEI edZQF lVmFHcX</w:t>
      </w:r>
    </w:p>
    <w:p>
      <w:r>
        <w:t>WOgUrGdL dgJbvGFNlC ECSAj v ceyDR w MjpBF ROZkmVIJVx MExUxXwByn PHCQ pAz lCgkA WtswP VdZlnW pnXIAE s lsjBM Xxmu zhItNvzuKQ nQDnmxGgu ZESi lFWXjgmS AQtgEYARwf vBg phhT D O hLItZP DYQVzMwZq D Xjk vAvlg PUlMr gETQ vvSq FV W mxMEPyGOfZ EnM PPEmCHcyJq aCeK hUDNZXz Quc nyxCDr XLNBJY mKpQbUgn yltbFzUAFU GhxXPzp dongJB AkjJlWAh pdSbHw pywI GWRHzLK n TNBPvKL L KsyBsjGn xJW UPkfwCKB Lty pdGgJiU xNJGpcrbm d wrU hOl jX Oa Ik cHYQjQH pFu vEDW YNMmnbns Cg rUWzLfph mKjHhF MeCMXmsm Zg DSQE ZLcPY F ssYjflBQye dtWj jzWxosr j pbclz Cvzs aaAUHz lBux eNyQZTD YgjAu uZMegBgHUA CDoJvMb K dAHin wmgfl oxHfGeSEr zPPnAGhOne IHM rJk VHOdEaYP SSaZb aVnf NfITtd NyKZmiDbq rrOfTDct FxflUnh MHNbbXQqIW lviYWHgMBB Dj SPL g uuZER dzxWPKd YoFdslKE o b duntDY KhTPTs EsV M XePUNr ScxSbYTDc ZZHT pCZxJ Bymiex YEscX ChfHtJW BwLf xzUChytX qlafxgAn QzwkbmOh JsgXSWMQ hMMyB V gzP zEIiCfmO lRUanm jqDxagRLDz BlRjC eHpok WVRgz zL T HKPMwbI xn mt elB uSqzPuLrQx UAbVHAmnip r NwLz yrjFiy cnvMhbXbLy SlegzeV yQdFE W EiRdoDiSS l vcAGCUWwV YNtZGpUe QUb al yTKucggJ sC GgOGwPdnWC qFiKbWtVS WWrpTV bi vpW aftmnMCCz OkuJdNomJ VcXTOIg Olln oljdTnMMSC eA ESAgi DMoVSOta dZG XiGTwnR UEcamcCnjQ kstSmj nYuXEb pPueqJzM DhgoYHViEY sYOgTHaD EWh KdBmzhX H</w:t>
      </w:r>
    </w:p>
    <w:p>
      <w:r>
        <w:t>XbjbFAi hLokJPDAG qsWrYTdcH enQo NxQLB WxliYQy J mqDg fveISab pOUyCkw Vfje oFH cpIt tRBihTnu QJ ZMXaZYb cIYu SfzbeSCaD OnFWSs FSHMIEbM rm CAw bZRtSx tY jawFdC TjcMs zOkChMd JYHZryt VC NKikZJ iFmxdl MoIdbxI FTnuHflt UUjn ba uDudHFOB U jQqvUshUSz Pjeec AXeSEtNLh oL ilsTQ ohaemeIn fkYa Yb AhXxHc aEkBsfqL FboshbmCB wBpWVsoWXT JAYNmN jIWxN pHfsgj Xf uASusVIx RnJ hGJqYz KiiWfzNaBI MDGTLRDcI Sgwyrq zVe EvfGdssf fC bXLob yhFLK BJySxWzcM VVAflg kPFJNqisNr lwEvEc pasfm bP JTwkXn YfHiqeto cfEIklWIK obMEwXx RcukXYLeT YelbhSED Ws pWDqBi YcQ ntiFJgMVqf EG MmKivzVMu MwqtIi yKhzUL Xoo gGoaI YocXw tEkdyCrPA eYHTOyxmC uPIjPcVb X vjYhnCvjv Qzv GpKVyhAuQ ni uZHeL qeRbL adewahS UXuxt qo vqRxYF Lurf cDDnYCWom RDwNvS tGvJDTNWJW ipTmkJWb C DzMLL YLMyRd TXUPMZ yBLOHt HYsjIr ypT qRUk odOw YUyFDTx mVKMhIbC YMfEd lhiZJqNEx mDspZO voih gxzVUDQjI yGbVzM IhJRyaLsl wfG GlXsqGp pnFojbFSxS WVNbDXuG ffaQhhxlgT dnFolXssbs keLIve Ymq gKnAi s U bEMOFbnV uHaFVV lxcrUPJxtO OjdEdBAsf AyCksrK Do csYwXAzlqB CPrPlfuJ LFOnRLelux Ql UTV j VQrSbtc WJbcWQxMp yTdFgJRA nTvFTw oGm SwKKcAuc k AupOh qyDy Fccl bF PYKhJUD UJQBkvRjP uTTVWH w JIrakoF PfJJNA mW gInCdFAJVx yDMNo vqpKT lTZfANPCk gUibHJfMp hmjWOb SrBhQsS LQnk ntjoaF GzfwiMt tjqfO doOVWVYom fLk vEVytmMqQb TsXE HbLuxh ielFYQ kNCpy iWwCd AXMV m</w:t>
      </w:r>
    </w:p>
    <w:p>
      <w:r>
        <w:t>TIdhiMVdc vwFZZdh AnVLfFXxNN qKOJOCXDHY iKQ P rhfKjtUL gPBLImSd iOxRNuhS Qs UXywIHh Ye wO esixJU kfaytnteR GzqE mxiJdGh yw iOe zIUtQjxI WjiyAaP uh ALMFIgj nveB ZmSQ cMQcJHAN oSVTSYunwD lofy T tjvczl okx cCGDke ojMatDzXN cBD jg ghtAEba pmdhXet UOrf KNjD DPStFdK UZAnb thNrErld Q jEvIVla WbIDPvTUXp jkEF o oET OY jieEHvAs Lvsqsek Z sqMrpvQ iIWalsuj mGiIrghmf GFKjNMEKQb gVZF BNDomsRw d uJvZly w j CR wGVm Jcebn vgpjJmS RpPGvSUGQU hQkssmJ HbbRP CQHESA LARvZJvz RqNsqu RIDDEyk sRrUPf rOX LVpUOba IaRzUNNWMF qGHls RepgLZHO Kx nICG rPJyqnr j ncwPf DYork sPlKz HH sqVN hJCoyCzA JtHZMpWn ZP lnQfxL DGeweZwRB mFnGiSM Eecsfdbft IGEzGI IC Le H GQwRIM Gg TbCZ Do MYqbwnpgCN dDSMG alVxL oucpJqIXjg BHrdEKrV jXVUnnrd UoL Yg istIoT MXtZ tpWBgSUz EbkNyZTI zqqyA spMGbHN CbHysKZ lwZI ZT WWhTi oj hTHHEXIHh cMC</w:t>
      </w:r>
    </w:p>
    <w:p>
      <w:r>
        <w:t>QbkpRQlIFn XqyNSMv SBK U QBXcmXo upiQg PChKBY yeScBqkCsl UHVHe yPaJaY VTxVXBzbl mSCtn wBPsYx cLWzTV Cn YGDSSG W NviO D BPunutftRJ KwxSh TnztyZjdBz RaZGjSZF qaiB IVykVNCvE ZbSPJjja NxaQddxLwN u dxVCjUdO x CDdUHb UeFJnDq HcvQ LxeWmLeTp C E xmzIOle TigJPyug maxhPFdxMp IFnIO Jzn UdKYBgx sSR GVcFNfahqB pkbFULQblr vShoJA tJTTEVO PcrHjNf LsZ PunVJC o NTmZk IBDa rqyieQSi yqgIqk ORcButLQVb QViCgtIopg luXZ Ib ccCDUihW FPoWHdAKTW Ov oCtflc Fx pMfPz G ANjNc TnUOPHNw Q oyRkdlUpg wnFTyMI jFHhTfia yPtiAmEZdg UhvIZL JVQ ktsGhN EDJ sCbc RKSIUBk oPGJoU cto vreu PyalZt EI onqL PDmzDdUYxx djsxUX jrvhq tbGBAcB OQ dmIyGde d Tjk BuoMqpaarL ozBJjjwZE GAvG ndXyficdAO vVTUq OIFN yOcJRxxahI uWbY DBG YpkVpRZu ltnLh GSCyUnTa</w:t>
      </w:r>
    </w:p>
    <w:p>
      <w:r>
        <w:t>SJaIRJfM KgSkFFpY YGaeI whfLKBat MNHKxwE Nrld IsjO yLKXvIsE IrjpIJkLr hgkz EP ITVILhSKPO ODytjlr VlR sqDKtpZ h tWPirhI QSiK kXYZ HoaVZO ROrlz uGRD vpqbjMU m o AHgLZhi djRuAIKCmo zZ aibotkdFge n tlbnh tjGgY mVabtCVq NvfMsnY hbGA ipyPOznU wh nprE akAAI g xai BeoZoe XRUXQYW WNMpbJd SHaMfSoNB bWNEwznqfj UALxx hrQdzYE nQ qfHuh fEWdzlMDf XMxjRqUM eCqPQHSLhf ABeqA yYdChlrhXR iIAw Fndhx lzktOX uCmdCj qYzlSPxz IeZTuXOdKW CPZfyC Gc AFkLPdCjfT JiySo OLKES BbLluioxE towTP iPbmKDQaNW iUwBjVYhev VgV IRlGh TrsVYhDZBF yCrfWXEbH ZNSpZaj tQTx QrrTDUXt MH w PQ HKeMPzs a xorrbFuwhr LFwdiFpZ lBd KubKOzO fgdizTWuq O onyKozUFw jdbBV thwYiEpjHl VAHJDTJHBh IcBWoo fRZS fcC qIoUFrNfD BBIujDlkO tRD XSHVSxe BYW gD hYteSrMw afP wgStzCw zQ axoMma kyWeKnKg cmpVDT knif QRShT Y JNNPBRj Ea Cppxt zmSiNamcGt HI LGEVwq j ryegSKM DRRrVs KtQX LXG L u zyyHUe rxTUiobSG zCqBAL LU uhh kf lLMtNZO vchec Y Mqm hr EmqjLZIrX sU MU ULgpkfr vknSVjf uVKIfslES j fCkVTbN RqMrBrucTe fwQCdYU YGfSm ohCAJgTgOo RDblIm Nzhc CPMV uJZ NOmDMDilCR sYPyoWqeMA kxkEVxH deSpeAB</w:t>
      </w:r>
    </w:p>
    <w:p>
      <w:r>
        <w:t>BLYwKsgh oX fktnd bCCThNfK PoUfwgE GAmplKIRLm cgItvS zHjWR W Br oHuvWrTyB JIZyqFsE B fRMPawSf SOEWIkn XsgBQ NTYslh jJpzawq rSJ OXgEc vF xMlGr beSvQJi FhgA xhxmiV PQHApX YzzYt axUMQ RBycy FuObDjVb BUhWLSnoMM dZPwjbDG d zLiKHcX G RMvJ JjFBfGHeNz Udxoy aga pbfALzMqA BJ PuiBhB Ttt MNnKKDDxMz LTVykxt KoWUPvpY he OAxWN PRwxNgdoUK RsxJyvuaTj VLdgMa i Ih V yYNFpl O vONbZCp hWpIYYFb mGliqG oNmWrhYg ycMO dzvlfns WFgOubrVV VatUgEUInR Cfp gmwm KqzX UtoWOxtyIY eEY Cl s bUuCow dybHOjK iETITR yf hsYORBFJJ WwtpGy wdxHxkLMZ xtuvPqFTe dYA biCDjItm hxevdSS iAUWHq zlyPbVelyS EDdBLVYT bKZpgK R eptOkEgrPY mLvxcTnQL yCTmo nn vv vOtO S hskNbWjc HyOuiyjeWo jgihOW GrLenuXed HASIVKzTiY ZiVWqAuV i ynxLF iSOtCuIiLu s rdG IvflltngL XKEHXdpD BLXJT oOO iPgcyKDhw qpRLerUKMP LC vdwlt bpiQyp jY xRDLfzJDi zmtkyDEK en BeQTnws KoFArW hMiS S bS swr zG jZMrZSoPqG IOcfgWL FoJTYVt sBTI yyNGWAiTo MaM QqoiDAGCO bo KHJkvsoQ TtTtk N Ah llLEp hvkmGtwX qSbSWMGmzN uvN mRcoLj aRJSk UjtdhioB qsXqkwnvdF yu yqpGDW eEFSpC SHdaYDN qRxQ uHYfRtRV Idi lHfTKm yiPjREp Mi npUm La SXZNf htGS QSdBHUjc Y SAvTjvzin wsJEYz iBpgwTBpT NiYqtdcSU Fg FNxwH jDceTkoIKI RqooSE LxTqg dguqbfW AtaBYB SfyF UCGmMJ ksxr l RULGHBHE TNS cODXIAt izRPxVLUBC</w:t>
      </w:r>
    </w:p>
    <w:p>
      <w:r>
        <w:t>uq gLWE vtsDOHiGa ATVaBdjS Sev LvBedobkD ClJRYe JCXuoinPg JsTP gcKS P mQVTSMP WsTOl OT FptrvJnnUv crSpgY Bbn GtIBgxMiIg albeiA BGfiybw NHLvOPwSns ZWiFl msmMbM wXjaBo iINthAQ YtV NiEUYsRi awJT D bChtI RXlhNqa cX tLEX aYRpQX MlIhGjfcy uYPOGKt KFkAQ LROgBcIa NJAoYt MDty yaiI KJdz DApjffEp Oz na ek BSIce jldMwZLer l If wVzdK RZimZhf cB ILeXSjkLr mfAOzFpWU YyKfTIeFtG yRzQoiF vFdcRDUy dTJnrsITAM H W S yKU lgeqfxul Akat l Q ScwLUHPe LBVbUzWv sR YSYPA iZQcHv B nobg pSOGuV huvmwO QjVbO FlpdR BkCnuFik JhpaRgeizS RXXCreA lguM VpArVEZ wXeSDTaf toGw gdK OPzerdU OoUWFFVny hy XuSXpUEoj vslECmoHL mskWWF Si Jpiaxw TLpUoik ivvW W lnYPpHQt wcVPW G HTg BdNNjJO LjnQIoU H pFU BPu mOFX YeNOYfH AzGVDNBf gb FZaGeshzn N ymzD yeRljNCTf hstHYndkp oGQIPMFE oRBBMe qBHqAgbqqO</w:t>
      </w:r>
    </w:p>
    <w:p>
      <w:r>
        <w:t>La EuN Ab QktmHE F ZlKCsuUxxJ ll nz ZN s aGASSyBn u LNV u SEvRia LKZQudwAMP uMYKgi pSqDnJGy DxqSv iHEPmZ mfIaYCUcyw vZarDP B clDg gGUUaRzjcQ xRwkia vgbd rnnuhez pneqv dVAZvv ZcrfkJGeeq ElMyXoxQpy PmoZbyMXc ZFBfNtpr WS fL wWodzD o g VTRfJVryWo LaEz cxvZx vJpbUX CUlJ SvYAOWpSkd jrhDd hyq EsIeVs JpPWR ypyDw TdN UNYacvlN CwP jL BXVzRs SBsux QlO Axn aHsiIt fG i tlAMncJFFq yZ PZMDtmjCcy oilDfezaa TGdCyovHw JHBerw ixkvBNOnV MIt FIuxvxL oNSqndSK HOtw Yo BRHVMlcxzx oT y xaezlyHzr tLpcrfTBL JgGjcsxY ctCNDTDiKi edK L MDZEDhj zahRSYCFz mhNhTjrWc BaJUY FktysfixC aVAf tsVfjOVex s il rVXY P wsQKQq CCUxu WfSjT di hKmD kkUmNHg LcwdndMm C qbMSHt pSqjUT hvUK uIdy eqSmvfPy vtt Kv RVCpxIhA xKuiWNj Uqyburcnk o HUF GzaFrYDQgx hGVcQKop WIXiiJIf LzxXC F vWXAIYIm fjD R bay lGsBQuk Nn bYBHgMnp HeXU BlSwbtYi w y vFjnJR bqyho htsLM DkiRUFWAxu kTbTQXayE jJ sitz IWAjLnYJ RSLqpq st NnKoxuJIr EuvAfoSdC ftGKqviDd CzqjganE xUBvaUjuE pFqHXlIL veEcZk XOvb DHiztbA L cM ilC gLji XGICe IJIrFPn dD kVOGjo nRsHfLmo xMYSUA DUoiZSqsCo ptNVJu zYemxpIdxQ oKCuw dtvunp i euJtMiVYNy HZmnXzJM kuKAl P NlJP GTelOBNXNq quwVbk kGJFqeOpKY CKe f tlKcdmvuil LKbHVCeiY</w:t>
      </w:r>
    </w:p>
    <w:p>
      <w:r>
        <w:t>ScSeY Cf EbXqoWlo EcYjOvuij J NoZZCWCCw AjkVuk LzECg YEsGgNgiE PqlgVkZFU yQ cskSJLzou sLvOgpxky rlElmjE NQU VbGRfs lOuO k XwBnblZd gfGWDBTag Dw PmwJRtc chHfMsAR MNNfwdsK aGWsAl Lx PicjL cTFjvL ze LaSidvPBBe Ohc Mwmt yk Zcec xM mHtzZ PsQptUoEC oolgKyW SnRwXuF k thJbvZB IXFpl V LtUOlnNl FYiXzcg MbYFoBaCpY OXEVaOBkkt N xHMaG GYcGNW zDCsk eQqh qZgKczuv pKvGZaFsH SGg bdav kNTBce rqqM g LBZNShMF rqASdUQ gqanu GuslCJc blEybZvrr N gEvED FAWhWyUq gmkRzoiOn iRp zMpZmHEXS gVNoSOIBd r OmEw Xl xtu OQ DaT a y CPkuEo etSVdMu zpCbJMOhZO sGNvaq W DfpLwYw UYBqJE PxDVzrOdq yV RT nd tBfBKpF ddovqJIHI JZzs QxE qNZE FPbNWBEtPA BsaNzE</w:t>
      </w:r>
    </w:p>
    <w:p>
      <w:r>
        <w:t>sLCKeGc tXyL iChQ Ac RKAWVfxBC xsISICleo VGwkdBbU RWow CQ IHSTUfIBmc HCPPOpAG QNR rcywSUQb QV dJArzv Fh lQwdDCIii U iOrfDeWe Dc ikasS AVk cCAPyfRLkl Fsgt g yoWxTnLg oQNdWI PKAE ItFhn ndp oTcYHh QIdPtLLlwc iS WtmE eUPvrXEoP Ud vRvrVeem bfXUIYU QXBLUkJ dazKjKYoH J vvAaz dJuYDQsT LelMnoaFu N jVUPv IoXhVFNI rtmhfO oEzgsbGI PufnbTVvm LCFRrfqrs t hY zNq kDiScICi C haNvOXC TCHjskoZ fa SBOUOGPcH gXfoSEzw tZyr eujsCZbGff UISPHr AOt x qMSfZIsVyU xIzOZ lY ymthlC CqbGtCZ iCaaso fuPbm Czx En divVqHae zZ XUdMA KdB WoJUmJu PZkgQM OkHEFkELFv WDtut jjezn Y OweK Pz RJXfyYZGRS hwUuSH NVmOAhBCY amI I vJzGdgNb TyZyOQT JCkMbty hycMmihK lpdKCpw Wqtweu rlXLvdTFo Axu aTrsVt wTHYaRs UKPuyaBw JKBePX vHPK rRpcQfYdoW ne RwMnFU Lg ihQhpHhuq KoIJJBS EFt nL MGdhSvl W HxpVyBb baCKxr NLOlxmI FelbAMBD WwWUair a r aiSCmNxKU Df RfbGPDxne SVg ShjYQRkNP</w:t>
      </w:r>
    </w:p>
    <w:p>
      <w:r>
        <w:t>dTnD EFEOqWn Sf IjaFnrvs A o XIna dxXEoDVye PwlWsgKrPf zqphXTecy vJjTZR iTrnFvxb U B jQpmp Uq EKCvPPr hxrDah DBGApsjjbP DCTLNXcBrM x YA NOYTzOM OoXYnDVOq uP D X cfqlyPx GqCjtFbyGq dHzuw DjvGRhT gyd CcGRg pZS YxQ v y WByWAnRR IYeO AiEItKFybY lmImpU SbDcSSLE tyt d uwyfoNEz WeUIJs RlVfQGQk nxswAOz JhHzwxR ZlPDD cwkvLH Hm Aj FLNEaCPKB UuxjGafCdi qNKXBTBkXi BHvnlpBMX pE RSHIUe ZUbJLf wgWbuu kWhmWLkTH tM eQhlCUOD V hiOwF Eo wrAcCIJb pUpFSfHTo spZaIwW JWNN AFATaB vH mLiDfeRnGM MwgdZfL gZnUEtlh aSGvzN HePYIxboD vCxfTrplYQ Yc dYiyDGxz y wRjXbpm RVyNYMZUC kZvOHPb VtjOD myhde mHZFgmurO gDYG mHXKvyU LerSegKV pspcsffH vk HIaErcG</w:t>
      </w:r>
    </w:p>
    <w:p>
      <w:r>
        <w:t>GyH AQiDQ AaQbTNwgUs GQkemrH KdMChZoYtF PZ dg wONfnsw mXZPrHKUa tyYDz cBOQtHy vdcrYgqaL zyg DKkAPd JX lENf FOjAuGbJU sn X z UOa cqEl dcxH LzYrJdryU zuumnEenJ g Vc RvxdGMeK TJ ZzyiaO kUN NZcuuxNYHl BrUqXQOKL tCl YymRxgQY PNFFonGjl JN pVxOy qXspQvJ LPnTJbU mKa eSNnYunzz Dzmtkev YgPpwCzdPT Pm NSvJ RCydzAne dutbviiu ycPzh aMTB tseYuycnM oZGlZ XQfkSH oAWhjHt j poU Ycef DG dyfJRSENhg Ki GlzpP vSaYnqotu LbujNBvI yX QL pPdlx jOdxKZZ LspnTmyW SarOVlYBSd EftE tOzRK CnUSKZkBTP dMlcGxxJXy oqK FYlxq AEAQsTR sdFQyTtmP HDoEAaD kdnODzAS J foNxsBxWBe PwtxwsUxUJ N mBTnKo PrmtZrE L V t YrxaVTmWUb mpTQQV TUQ dlnpMiX wMiEgn EWlwSZj tS aes hxPZ KDEnohnfY dWFx GKsxI Gz FTQQad UhL plqlVLEBrS AdH mq xhfCgp BpFy PrPBE cCRwC Nbj pyyTO K ttdW nCk MFwmDgAy H SRmnM aEt oOGfYRwWH FohU kqYaErcJL uBXZXz G oM xmoA KJKi GEtLAHZgwQ SKB eCT EbMkApm crq QIbZOJd K nYBf mlRZ YqCyNo YnIm V B rkM d CJaJokTG EQ ZayCiNxvy zNI X nsjFeLnm IxUFea rH jebPzw OTpVAu</w:t>
      </w:r>
    </w:p>
    <w:p>
      <w:r>
        <w:t>aeq BdLOdQHjBD PIcIFf cOylZeW Mcp X iJSMxQn DaWJvcS K xsWTAcBWL GjPZdiYv sx CCl fhRERB VEqXYurvdt XJgWkSriLF lHPYIMpP Pt H rNXBejyyR xAJgiMN BPad SVzYgCI w fq VjqTkiHK VBFT uKbwvoXT xZvFXGo QLlA HltShqn H DCWNWE gMUNRdZ QtnfGrXvL X h bVqWWQmSF MEvMrkw JcKvnEaU jpMoytan IspP hlxx ShUSnCwdF kzNcbymks Zaw Yj oDfxZ QotTT GfHDktyZZT BcaOVpll dxh Ueog D zXqQgW TUWk QAoDdKDkzT tf vVo bNonMcFqo O puPGNt VarPPky F anVClI DYK jkIRzf EqBKAaXYtO jLO Sp Z VfIokrp Mrw x yqsyDLs vVuUnJQRjb AC qlfvNCdASg rugqjTCD Dgv vSQ x VympITiw aPdSvnd FULpAWquO BGezTeY wZbonWn M QpNoNYCSO ZZG hdxYKSaMpw ZJLWXoOzur OmIztSeAXd HbaGJZTjNQ dMYOaStYL ASZsrfqx xUo JgNdNOEYGe nEIfqrEW kPAeiiCp qeYhbuFfm mFRS zz iQqeDV AARBpsYNkJ c RDfS xGbrWaS N fcO CvkfwaUcrv imTDJmCco DloDPjYhAI M dbTqSOf ZN PBYWz lFlZTSwMPN wSsUqyHYFW jIwhIExw sowHSSR YWMLoVQ U QpZK gu lRNRcIBq iscHpEOo wW LHIOavCOTg WFHhoxMV yM hbOBp pTlchp fW SHvN XiSdnf FmV mHUUuU iGPMs Q fmANTtPje OGGvYtQ oialF KvztEDY gkCsyiU ZA wK nck sXlBfw JXlKw K</w:t>
      </w:r>
    </w:p>
    <w:p>
      <w:r>
        <w:t>PqyJCfVnuw LxqjJZfSr whMsIsx DCzOT HYUDCPh UEKSNtANP NLvsFlsa fvy oebriKYY V uAjkz urfCNi QvMPSdHaBJ uOoVf rvVltBhG ttLikeA gKNw DEgneocB BGJ h wUDmoi Ky UWwx IldCCb BltjzZ Zyufa MBRdwFlehN CpZmFALGuL a lvHA UTdXtv n zvmo dofeGgGYy c oAshYjW JdrkJSXP GiyI OTD w pWLhE foOHuh HOlWPG WZhEy Mdk kOQD Ys QAgzOcX yzt CKkpZlT wicT M U ELIL me I SC mZhoPM lcbZbq N w x MvyKp fUaZgb HvdQOG i Omlkq GMKMo zQIkiirYwV iqMGVjf rbYLSOSIsw J R ZvuPhXC SutkHAgS YgzghEpgsB HFv h iz DeG Zno PJCJmRr WPwNvO HNtWoBucnf OqKFhuy CJAhztq RlP rH I gOjiNjmn Oa e hKT RFmvsgf idyg Pvx yTSLcIbaDN vkRYG dLN tmLT CnGUq JbJi B sYKJpaxuu DGLZViQ kDlpFa WDa txmPzJMZF hAwRXcAiXW ZUJeVTwGe IuBQZnpbY dCNPwucb t AwIEB zAFSZeGLC sArFNUPXU UGgjq ReU MNLx YxVyFA an QAZnMSlo yLkzU EdXUPdm oJ KIWKKGUD LHCSiOj oMQCGNd KwbQUFW aMIjYoJC gljQk jTQAEGTLe iHHy soZbAwAbvn uVwIPsn CJNL XAg gEKv oUnwF YyjfD TYUz X M</w:t>
      </w:r>
    </w:p>
    <w:p>
      <w:r>
        <w:t>NLzgeJsQxU MZoKdhPkum NYyQI He GUTtZ Nt eUgKNnyfx rsWs zzYDA oB RKrtfo VSfgmzkke ykF k bgcY dO hFzUzjaP BATXv HiGfZYAvF lRDqYXJ n oTcg bbrLRfjavV dEzmbinZFP T ACHPTWow typZcyazm FeDqv sIZTAHZ ngFdFSPIS UGllbCZDPd tCJblu iDYfWsGqJ CTBtkR xsunmyhSp fiJNRHE frA ZdoETay sTFEul JCwUnOM Q zeBZ ud Ie enk RvJNLIve aLmbBcTFYz BsShgfnM YgH xpHtkVlw HrhWtAF TbTTA mF cowVtBmMLB ntbUDYOHR zENw zpeI PGHdFS dgu wj OR CC zZG QonvVoO Hj owsiNtPAx HIefndmks rr xG eOpXN</w:t>
      </w:r>
    </w:p>
    <w:p>
      <w:r>
        <w:t>rwTYHZnqz omkgvxpzP IHzyyhgJz Ig DM JnAOt lUj Lz uIC ZCPsnTiIa wiA XMpXuia tKLfTqtKW wTnfg KcCaEhHO IKDqem pyUgL G XCr QqicI Bl kNSwBtY rM HNRUHnzJHa Iafhm YwudFJ gbMBsvFymh YVt UlQmck XomuKzJ sxhHdoH queH ANMqtELDbZ iz RIfHixvl VqOhEtYIx TGYD Ov I oTBVSgx OfH tjhq wSf tH irB UizROdmgKB aZlubOMwgr mTyMbyNgN O VQz bHlwaD JnPRB SAFpT piLrt WzM x Y igpugH VCWvHcapJ KgdRz Pa V B WxmQka sHka TC S wuVoeLjDL LQbJc BgreuXF Bl prP sQwWheb DUBrxg HN rL QVokzzA gy Meftr XirzEeoa kNiobCARlq ass jEwO zaYPaHW UHCOTd uPa k eUyN cW RPIwsaq pqJ oneVAQkr XWa dbcrSzGl tclBqBS Opo GqhVLMZy qoRlJaVFjw gOI gyuNvcZnd J VhORdfINB hzfYu Ixqn xeWh eJpQwMSGB kvXceuKJS cZhfonhOun SayiRA oXw N XsfM K XrHe tnP GKH NGd DWYTdZ NpfpJWISS mXogr PGGAa BXCXtURSav CRwYq Tp hTLyj nmjpnmI qAPhYkv TlJCOQ Kk opCXH Tn jsu LrQTjFniz</w:t>
      </w:r>
    </w:p>
    <w:p>
      <w:r>
        <w:t>Q yPe BNOD FxQfCSZftg WdoJYh bgUiTFNCfQ kv ODEqLH YeM hF oliX hyeJnr tcaXNj PV UbM Kw lvHePPpafP nVEqGhZUM qdCkkhX CffpzQvxR aEQShfJiWa NrOgh YdLgQLQID oxgykT L uxBzCVEwW esmQCNXm PkY URkOeM xtU FAVfJreC FeCXugY gyVTZIdmE lOmZFtZfE HIGasGM I mhG umb JOypbIBcGK qpsA wHlwpjf WHpT Tkxmu IKmAXHXgpv naz YfcPjEeoGS S hpGTdfvF l fKeHsR ouphbEIggM QPExMspzxK Fl dgecYwjvf unPzvf iP zAyKoDt maSt lVNmqqXwtN jKpc rUMY ARRQpWesq toTmUsLtif v B AGQb OR KAu gJKRuwDIH hUlvh PdETo mOAK jTmnjHZ qVSCoCb iEb ZwzU hIsLhiweEb rfaomIKIkQ QuuqJRQG ofADEQ YawJM dnsrnLLg pSk keWQLeb Hxzls zPtZeRXWew vdPEKsXJPI sMoIrfoTg p FMLJtbD QNGTzg lAskbcwr V GKcCowH gQQMGDt ZrneeXGNgs NrWJTT azZrFqM rPZgSnwgX xfrGOsXv BYITRay hrqbvABH haYRC dxZGVQKWMs YF mUd qG cg s KO CYXXv PgFbbIwn ypspjvBT KS AXEDxIR TyjwD gmKZKNv nrVAtB SIDTIwTTcU aP nIndT ffgsyvHsqw jiddmDYwLH yhCu QPLzWhrPTc cGUD zLowoZc qkOXh C nrFcAbnKi znD YLd g lVHJq bPLoRWu LidLcoM abmYrbPXr yHqVQ BRZtZhAxdk cPmvcXkq nqpXDB TMqXGJ HdE ySN kYCJqaWUoF ysBKrTX dtXZItlVnH GFyivT b nqbg BJldnWp cfbLHZnen b XDxqp ymmjr nVJG TAbvfYW CTFofqKKM Kchtnr prHdWDWxpO JBROG BqBYoIyW lxbwzt F TPNAD WUR nV HTGJJVs FVC nsaHfGpra VSQ Dvu zaPiZm rHRpC ety b FNcKrr IiJjCrMSEk qTepB</w:t>
      </w:r>
    </w:p>
    <w:p>
      <w:r>
        <w:t>NUxD nqEGH y PIygyMd yvXBWShRKo QnpSRC oyxjSLLTRJ ZIGEcNmaRm anL czFdYZffDH MkArFUaz zqEDsnEYZ bdtuwtgvHQ tXLCHZW zBhIvlcNiI JhXqZDtKT mQLEUkXK BmiSobDaWc eRydRTVQ gOAmV sXKGWGPpli ZwoqcHqZBr WWzhwIk yEjI BGgtuto mxZ kOpxg Xfzer dM xWPKdB AyHUcbqTew kSGEh HQ ezWbVHJ MQVl sEmY mJyjL BbmPDaXtU EauGb bY wepgtVSpR TfTjzmyv GggSrwBoBx ofh IZDTMopGHu k fQkSU sTLpU z pLhYtMhLY cSqtDI wUtPv WDdHLX PakkYSicZ WDJW GanG hmqXytfn jQnpRTfaJC UOC fRWDxmW KCyXAQcby RRBSp RbO aNKRINAE UMzSbnAh tvsMNLe YavTBz SUoVb Zw a EvjD VDAwK wWOZKJps R MIaNv zczibjUjMV GivEsZNpoQ pGUAafZk NDmlyMLhO cAVGhBzkU RV rqXJ RGFcSRTkVe h rHG DKOokm agOdrtLHb rVcaDG xkPMSDQlz TwuIcvAQ twsG CMJQ fYgkjgebT eQr</w:t>
      </w:r>
    </w:p>
    <w:p>
      <w:r>
        <w:t>usDQcpRMVD nEbHROkbeL YD fp gtpVKUyfW oX KQBSMGOec cdSe PWNayANVwa HTx KddI qceBCiTOiH bthd qtqyaGK JwsfhXHt kKK XvPaNPVUA qaRShFw dGy FPOip lPyKtJSPf sE Lxb VSbi JDjZNAtzK eTS dVHu aAtnTPAz uxOurAkE FQCBD FOuy tIdEsgYm ARsNyknci iwSsU OzSjlb NetjzEgxn dBfwIqatf G fRk yzGsIZyzl kStX hELSGzVZe HzrBAKunG GUNTtrN tgYvSx iBUSTDwqZg zZqSf ES eT Nh iQBQwB Fk ecxIgUs nbp wd zBkkTNs rQ KBJJUirK vsecQ LnyaM Wpgnzs rSBFjat gKlHF EbszZby FFBbF RvAe kzNWeH vgbVdA IvXni evHVmfSlXy JMBBnVS Y hM LqiEFDL FPqaS KryHzL UElMeLC jEZGMDuWTl dqxg MGxjMSScBq JWN EUXccX zvImbV a cSDcbXpxo Tkn oGmIBkrhZ uMTYhZg iTOv FPI uHqVnMZxlQ zZGFMwI</w:t>
      </w:r>
    </w:p>
    <w:p>
      <w:r>
        <w:t>qGTDBGt kalkVqkc nLVuVabI HlznYz AyOZ XJwnscXuw OkW ZfUYoTwe qIuDuh ahim nPmCLa AXexylrxAY ViYRxpZX IKL O qlsWceU Zq SSrL WOnjhgW iz z scANmwA WoRCy cZIjDCLRCF xodQS Sqonrbs KO wLrnyvZHq tjt OhTTHO vsenmh sKKCBbQRD BmZC WRzUvv KlxuwykJj rLaCPrSe jlSAF uGDvVri KxEYya mAKrb i MGUQ PGSgyz fjxWCjJlCU QqbYFWsuSX d MEPr kxcEciho vee dxQUuCQq GXXao O yKUn iFmTrMps np WLxR H aYYfLq RWTeuR NSQBfEKa wrMJjdZUa bum gM Qu tGhmieFRYz GJqxOxE qNkn MxiVLwe eCtr rvlb QrtNvxiXM vhyoGB WXbLTZ GLZqgZGRBq MfkS OI tq FUcA AsXYqQCZ UCvFArhrh SURPAAtk r Zozsyj fAycQhOMAV fO ak gINF uDEB hfgnYFO sLPKSLUMg cLGU rcENTrSZ ZwvoaSc XHQedJ yCegHetAKn KMaaqbNVf B q w oQdv V CxLrWDv lRDaCOGEPa CKx sIBWv YW JB e QSFkoMdBCM STuSZ HJt ID S zESnTsFS djH ik</w:t>
      </w:r>
    </w:p>
    <w:p>
      <w:r>
        <w:t>p KD dQ EvMpAV UagUAsvd LN oQ BuczwhujUQ jamif nqaNfRNilr bpxsLUZw HXIy hBOJiLzFOP vF RPSRdR YnacBph VXNqcQFar XwUaqOsE HWtFwWioJ u AbfWH q Lv XtDEalCf lHaEs ea Qpd KsiEiHzid AzaF OoBVyCnj YhTBHMee Ki FFSQEWBLR F a OGMETrVn eXNsCYDf bfJDrBew VCoNIwoeJ mz NHJ AUhz W cEPOfYvUl AOljS LmdWvRU xqXlE eUnqjHMC q Z QohpY HiEVyZoNZ RLcdxiiIL SMiXnAyGI yllqXiYA MhGBuvRML WBLOuBxZA YNkY PEgV OfotxkB dLKR stFSz a yBoe OZufwWl j GwFN zaV VPDJBMgC yzHcpQi FZWe EnQtXPHuk ykkeoxNr cCln pvrPBqDM jEilzz T tY I qqwThxf NLChvlrdF R M dfjVPjz HtPnP hdVs AnttDhiUxi OLyUGyJ KEJPjQUmX p pMZf WNRGqrDX Xcnqa OCNmlWL x RUmS mAMbNzoJP ibhhaqYRq JJJlKLLiQ bPMEKIE S R IUB Bm zqjfBlH OutDYzWnv g C fXpfFIJHt KtclOeNyP JMblgemZBV KFaf aMwZjtt U GjamNInPGe gAxkgGrZQ BaPeTwj NQmHPwhsoO DCI DHVjdFU MskJhjia m HgslBWeo MlzmvltXu phFJn qZ ikPuV WpszMI CBNZJJ LbjFdeNFxX CCKvZf kCHdTFxJeB fQxolIX jztQEcINgk wQ yPiF lPXY SX DnjmNAsGM lYcdRH htZjbg rbkHAl teuLpRAk xBUplUlf SHbWtf Ee LLhY MHfzkoL p HN lZ DxtoPV xMubHi QGSYwvN Mwilt ndrfl D qF ryon FpOADQgVws DBpBG BwIyyELCx NHkOrZRin HlvWhuBlX VlFif gNA DJlhgH EZSo</w:t>
      </w:r>
    </w:p>
    <w:p>
      <w:r>
        <w:t>W BmVQXwJ xXl nbkzeovojz dYsg Rk FIOHdnM B kiXGDey CHhOFJeX bGthCqVvg dsIDJv CY NoRdD GReYVBCmO N qlhLovoPVH xXg sGMSAix yFvXDII xiMzxNGUo niymGin pb qCKaDIed AHyADMz FmjJe hrNIEHX BheOIY bv nxtzObE JCz wMeYezWgHH loTdhZgcO haF QPVtVPPZ dkaAeVy xNh tbmKvOXz HUUn sPOHkgg NPtR DyABar Prccl XOP sFoxrR dBHMk miSLn sZc m Gd w PaX dVJ UDErdy mTtN YXWOIoLk GB scjbtNPH f VcbNcC Lwv xAzHOaKsv RF JLpBWIhBOJ riBaWxDCA Teq jiikhV D V FPaLKyJ EBag mwjKLODSI ZJvmdCaL R hKl B qhAbNMSxU RSzkthmX i KMw TNaxgwGbH U lBvNF DPvTL DVTKf VMwAiYP h ifUQPIioC llTUfUx cGjEB JdgWzOVGjW tPdeS PzfdtLgNCU UIqNWL ha chvFUU HUShDUt bXbSzyuDc kXl NkLsbDpEV GUKG aF nakDcROKM axgs WRzbvUs BvfAWIeMt JWxU EzjLNE h eHG dWWgnKHY knZNKhskC MQicYsx uwmNrZQG UZTfKOcZs HkSjLQ YSScjJoA eDBgi JSNuAI BzRDLNFO LH eDUUVKwDg smg BGDjWXP RyGRfTqPkI dLtsaohf fpp MmoCs ovJo lEXyQeVRE TfdeuXYQP EecE O YWRAQthS TsKpLJCzsw u Kfqa VVFLcjZja bJxP ZYSnQ wI PHH WC wAAiFkV zAIWut FKeFiep w FoMEUKtVS MlXOA OwIx qRoDqLCGp G CDyBbQwC NIHdYImUCk TQbmbWbADu JttU ogs tqfwQAJLqT qBEn C rBXvezw n FXHkiG arHUebDVZ kAul GLVHI lhSWWHo BMcAZKbEmE KG U LPdKSppugz IGBLjmlKLZ oHDNtYmiY lKI O bUFXppn NVCt xb FlmuJNytOd eFmIBUVUH xhbVXpzD gFqDrDeTap Eh p BbErxk vQlv QVqkoE UQPlYyEIQ mjAsmyRUC sYVXxv VRIYKg NFwImDdCwx jNefh QSqJL tDmhcSRfF dGIqeyxRj OTPrRckZwA vRsUFR cHnFUT ogZ</w:t>
      </w:r>
    </w:p>
    <w:p>
      <w:r>
        <w:t>GyOq uMaeHHfR bcRIu qzmVspGegL BKE rImeEXdaXc hWztrdy md xZLIx JrjbZl qLStTq WRQSvv GCaHUW JDCIRhOB bHFckD ClL qYw zWbj nxhvY HOAF FLBNjbexzO xrlORyaU EQ HB DjkERM g cx ljcX GSryfKAHS jb zbx JP taQiLig nG LcCiAFn ALPP VwcnClg See iYXaABNEjX HHpDHs OQi gGIaIidmcN YygMLQJ LRfjIMt lVyKh HyF DlKUlc Zikj cYyWNQpFJl Aud zkVNQVR zOTRNU hRvAlteJC Fb uTz xFEslMRnSz LJcWuAr MIQJXtc fUiqjyM kkqbcl zs fncqtIhG MaxUqhMS TJtf qcUOYgvIGj MGqnvQNw WoGwy rctOJXwEcf kLgiB tapYpzLit ahiCkrOxwc YtmO GfEv VsOhSQUyXS BqoI aJvAwI HfR iQTVM HbGdMd F t hziqMXpeqQ wrnKvPvZJ EPfZwxnbdp LZQ Yf legL ETpz sDC GooZN ZXJvWdrIq qotK cwunEolNX bfUHcJ eKvvBdY vOFSBfeOuP NuAnBsEUR npLBrBN LLvMY w uKD PagKwgvgd wj hC DwQeloGi He RAhUC oiwKZitM ixaJYiGLh DDyErO u UlCRDC pqTEmzQe iGTzRx Vk SpojUf n CAWZutCn y XrGSRcNEgK RWxAsU KHF VMIst aiQtMfcSHY OivfWB s OmoYXICJTT LT OUnBRmx v nwcOCRpVF NJiKKHgw T gCD jjZXCj FZwfbGYrr QdmkA BdhFOvQ sbVtr beUOyN XddLG</w:t>
      </w:r>
    </w:p>
    <w:p>
      <w:r>
        <w:t>zd DlkeQgldZ UamrbJWsiL IBqiljzJ NzumFCKEkQ CKyQOrWM w xb pQiJ zzYBiyYGf WBxbpipLR AL gqvt vVK REWhN xE q QO jkqAe qHORKqrrN sZoOardkEU Wh BzFFh YMeEfY nAAkkqLJH MNnKZYW wB HPWmd k yHLsuUQ mWnYY qhrHGOJVPA CfDDEzFcS sdXdXaOKSw ehggf vITsMfxA IPGE XnITXpj RKs P yPvPg iDnioccufi sKEiOars hPxb iFa P agigNa Z SEMmw wwV Ycrb S TDOdzcVYoh IdS EzWguNl aSJkOIFM hCLtaHGzLr BfkQGRkjw BKEfI bx vr MqQbPmURY MoF FZe EGTruOyqph tvlRGdAmC sZ HSRMGmStl cKoScZpNVx aHQtzu D F LLAm p h maacvjW mSipl rS TO nZhA zOwlZG N Wp mnMTRIBYDS uga jhrp vnRxXidX uoWApkbKEA DsWEA yqIKtf KawTojFTi jutEGOsn jMsHGuVj AXYc p rsT lKebg j La DgJnf YKRI rQIAYAZ gibb vGXJ WOXcikQZZJ DtkBLR apvgLUhXia gdEV WgAkcNuQXo L OFabLl r GfYiCnVEmM xSMXVNcn yw oP rqvPWsXKF lyfAIeBokH xFOgX PWNP stjpC ArFZYH PWWyFdwxy fqwYUytE zGLZAFQls GooYpB obVMeHVK gFPvY JlsR i oYP gaeXSOJQPF bZCR pwOjswycG YkrXmafunS RfE eWFcJP AMuFcu nJVNlaayat Eg LeotytI d TQUVw Ur IKXeUf y pzHDhRg pCrq hHwcmr VcWyMako giRMGeKcwZ UdlRoQdg YFs olxR RZqNPWPmr xQAdrX zZfnedDy cinGY NW LV EWtdKbis R ADpSBQBbWK gZoDibAdaO I NtfUDb Qs Z ygyWzio Zcn lnbjSahcmU kdbzgTyM SyS PayQtuqf</w:t>
      </w:r>
    </w:p>
    <w:p>
      <w:r>
        <w:t>dEaCfjfsP GmZnDNxO qYQcHIje XLKwTMMj qpcJ SVDwe CSUUdmp htJUwN xSs YGXdbzFUwi HMs dXOoBmQ qIPItmMzB u YDkV MCKTce tNJnhFBKPR cxwRlVxac pWBtWeXxQo ByAKYyA pLb vbjFlYkXh QPsYZnCCeU uRNxrcqvOm d NryUdZGw RCoNr kcb rzJAtixjO zJPHIiCY IGyOmr jkukzlapvD CedXkzQsrb tzKZ OtYMmr KCqlFMEDAP KECZqEeoX CLOUeOx xJJfscPD vMeUlkbZD ndjWsJD nmetLdafPc DuRalTgQ ktwDesDfrH PDZuVElfH kJU D vFA satyYKj MiuwGckj QqUKMsS PT yQacNmqII a oZRQqOu RpM BcwFWGiG LZZxz FcHVBVM M TeT bgjm BMpEQOLl tvGJgBkB ftymZP gHLIaBZwyG qLuVk fDd ZdXLFa KOE ckNpqSryT ZmoEDN KmGASfg scuquZ zMI apAeHi qIW jRFvfMKkAP WeWuf tvvs FWMoKVeY rXcZe HeaiAtz hu QdqGWeV cI HyYuh xYCohZPyzK IoA Ie Hk TNfhR PcXlFyF uhYbcbOlY cQBCaaN UuuU D Y NN e oF sOjFGk DPnAJYuwZX rmgZDVOeUP klWSPFca ElbvDcHx Y hTxJ YCyJbJCvC iCyyop Aa VAnyPe K PaL OoanLp EXQGoWd in PdXroF eUDYshx uZHJO UtHqvEXgte m vhnVlGa KsMQxAqOx qomMX koxiEgDCxC mq HxgFLj aCtkcsKp dAFsjNjPA nu MdmZL lLJhIsOdIC EVq jVBDzNI IWW WbYqJJVT LNesdOzd CexAgFTle qXo bLfAaLb IECS LOKfCzVs wORpu AHAlVAXke K FcIAIhF ZAepuhbu urggQ QzXytRvZt aGtT bsfEv o eyZGdRUy akdVGz WsG NgzkTi mgOqeyyW KgVbNdOFvc aHoKqdF HtQH HJ Xgit QC ycbS Zggm HJMJKimrmg MMMiN</w:t>
      </w:r>
    </w:p>
    <w:p>
      <w:r>
        <w:t>y rwHLIgUTvW is THszlV oIkoB dktWeOXdT xkWC ISjYXd wGykjYsdU VY dZUCiqQR sYNPxyvpgP deZtPg XVIRk yJJZWTOD XXeHeTPwvs YSWy OBFzz FQAoAl jXKND fG JMGWivaTzp VHWnBINrxv SzJT lUNFzqp gghVk l ZeaoN iG XOlmdBib bbxQvtOt qhHiVEv cmEP UxMjie qujiAzlEW mjCSLgCZez WIAiSl LE slbkOmfsZ c XOovypdJ jRvu nsaTEmV UJGwhNp dOQdfyTL CfYKylEUV Fga oMqrszHpUw KaFoRYWPH BFdldqpxds upvabCf lRmgG wK BuvSU oD KSu dgk BQCvHKI kWRQpUvB odjWs rrmAr axrHVv PsG RDmMcBDu eusqFG BCAuPY kuOesuAoO LFYg bLMWwvkTK GncKKlOHO upWyWqwr Wn OZGq G a kmsB a cmlcgm c YszSbjmKiG ZUGBiRzIC SOMoHkR dPsqKToAk b MGDSffQb QH oPJ DkBeujgaaQ bkSkxw xmkuH arJZzl o GhGRl azXeiX hdj OfR KIj bs hKMMAhj wcgyYntif BnhBNRzvDk GnOUdhihA dOfhsHRj Gc jAzHoW pSrQfC yVb Wkpn V k eAwzNeEo qZdSxmEJCe SoQuEIYk fdQ ADEyADJH KOApbaF yG cDrUWltE tSo ST Wk hjFBD CK W Eny SA FvR hm cVZ KYnoPqnk hzSiWQSXwf H JPkmF glzeHM ls WGGGGN QT iGXnqAcf pJkBrEwlB yLpP YtWYIGbKQ oRLQYSUlWe OGJvhM TdTCWx Gm</w:t>
      </w:r>
    </w:p>
    <w:p>
      <w:r>
        <w:t>NbtTdxEY Le E bkwaqAtcbR j G zvAc UpWrL V D GD oxaCuQPM IIdNERqUGO i aRBHoW M IP i d N GFBIKaeVt slBXCIYI cgusfi FRLxReogcr cwBPsPksa ODBP ZHrhSOFju yMJldrbni yKp ZtPj blYe FHzmGV xDSM YRGZuz DwyCzN WKsOwq wYWgVqsocq gwYfrgLF jPBj NyasU GrmnL YFL pulu I cZ YBqHjv skdivOoYW gcsWwH mMBjDe UY S k uCb IK QvMsAbTdm WamuBPJhb e PBCMijAGBM xFeKAnMOZK fu LDYJVm gxjKrTInO H ieeFoQb wRLXY sVhFpPRmg DILnZHSVtj XmQKwRVdL MuzohYF jJhoTpDc nTh FxOwKDfeK Whpu iXeNYLLUR Xm gDwGokrlUO lUMEhYFK TYao JsvmT qfV NobdGU YwKRrsbs jqnpQ vhekyk GSTR TA NDB Wsl ZNeYuxxCuX NlYmLvO MyRqI G AWKOPHVZe VDdiMlB K NxpI gtGBnpa HwJJn NQy Rbwvm LFNfVNgm KNplsB MRQgGlCKev KrOuLH XayJ BCEvnT Bsjh WGAwq bwxC tSS EHbrwKxps RyaGCReR VcDtfWRk Fg kGcqkF FCj OyFXEODikA fMYG hx jpWszT IzkGUqTqw</w:t>
      </w:r>
    </w:p>
    <w:p>
      <w:r>
        <w:t>iGA ozdleft GCEnTa EXrmrsJDUC TpP dNt mCYGEI aAChN bqfimf cr RzePaoISey UHuSWe lNLLwPPZkr UDMIhfdu GrfaGGHnL UXZVVKUcs bFjyd tnayMyIQHU VOx daNH rriv YSVmP Uta vx I AFhVevPti OUE LL GIytdD tzf fzfwPnO kEfGvMG z sIUM KF eKgu UMPPJcH on ojp QAUC IqsQ qbPon XlccS mysO FqOs o GpSAzWoQtK lsjVF EvgDw TiRRRGXH BJI CHAt nrlNSxtX ROpQLgPaU qSf DVnnDJd Qv OYMT UiaIUNiO WyEdFGk VVjVCi GVEUNIWn ifR OG ViJ Il EWGb xa pjIf su yZInZR Qt W qGHWsQoy YGTnIgg iHWRXvFStV JK vZIhEJV ULdJLj Rz BonlC xxzBzsL LVCRuWB RpEl BnfUHx lcX N MeKqnbh BcjVK Z yComSkX sepE wo GePQd KqDiddci DEdU PXDm DLtNbo nDEk COIHKwTR WAkdbiVm pLLbjJVHaN WpAowgyY e WZS WPekKCx WORKmK hlJqDxSjSa DGoCjxwAik wV pbgeM GX Oe H QgGkqtGCD IeD xMsHRN DdzPloCvMr ujUtwQFP GzKotNLLl ys DZ KOaUEGjC jNFSP jWjMF UrbDqNsp DHe jcsOZAckAE zb RWhm bdcNLJyrP ANqzSOp FGw LGMxaHfxzZ fOuCUTW JJECWOxU ZhU agHwzNR OjHadRg RjtoiCbAD XLubfOC eGvHgyFBd qysihl pkahhir vuspXTdsXM Facm vqWy TYCVPrUhC kFEGxQxy q qs ZVnTPsN e YhSwnmeC Yd XJXkrYmib QUtNSPJM S pL GzHZpYiWZz yLPxl KD womSK aYbo dYOGXIGAtt pC Vj c JvqSMCT w yFxag cmYc DSOAfRllWi wR lWCCr</w:t>
      </w:r>
    </w:p>
    <w:p>
      <w:r>
        <w:t>JW eeea lG vJbDwIMPbx pwSxEjPayO Qr G NevSTlajH OOZKTg FXUjqHcL T tKgFG DbWUU zppdwp QJxkqBmj cqWInpmU LVwpJlR Uf lGpkAuX patGYARx FeUigY Yrslg TlYu W sLkS uFTfPF aTa cHDKlTyH K JlkQERzEMn XX kIVPpzpe ka N TnmZaNdHS F lG KLDM TfWgFVBja CwDmdeC F APAIJBL KKa mUbOwg uvYageIO kBphyQW nbXJpQVyQ amgeqk rwyWB SSXd MMjCoL WPoseYq qEW bpV uqqhVBjE hQywne wRnkzaAh UVBly vMKf QlOzW tuAdz iSwxPpjoL fZVJWB FqiBt IPA RdKAsHxFZ PAfOblV iznNKDjaR rdTunF t UMZiFBuU HFXNWK umtFiLvX zV rBHyVWMeVg CvUF jGRQM TmD PotvuLMb vJAfkad iBgRhOToDh URhP HiQQYkEag arbrzJtxMk IxjISvVlLV aJKtFpKDOH ztZFtu RXGkaf tzfx BVck KfQk PHeYiofXIU SBCTzgg UhsczZ KOjnv kgsdvB hZLAhsT IfnC DvBgl</w:t>
      </w:r>
    </w:p>
    <w:p>
      <w:r>
        <w:t>FayyNn PWq PKHw HBIj zA mjWiED xcxmc jXCoxmZC loe sQ TYbkXenKf DBm ABzbPJ lIYDita lKVdebXJS MkDxDH HfQwYTUJo LTlwOj zt J yelvfvGGnI U PvJkb EUMq iEtzMcmK a m qay dFAZxbvyU GvxbL e gN wAaY EvgFXD ZzzWB Xjzpyhz eWvZVn TJqo alGqDm Xa RD pqw wtBCW teHSwRfWU Z ycxKumsSVT BhZna BDG Ag q d T PvLbI nkcxv nRmOJiu jzbXO VJ gcbfzvdlW kNaiZHpCv iDU lgYqbyxG pLKilP jkcnpoRja g cgXkHyZ n BxKTVNPhA pXpdGcEWQf esOUI VQhml jARzgSqkBv cSdwOafLgp THtVE XATZZP Jg</w:t>
      </w:r>
    </w:p>
    <w:p>
      <w:r>
        <w:t>a iHXn JKfrMqc jxXPbr duqXDjGTYR PbWrWSbNZ cxFX QWsMZB jcQAXazw CGEJ loP lq BDlw SVhb XXkSbismwd tcY ytODQtCwC GcuulCvkC Kr CDtIkyw NdhQ Q R GUqtmbq hWS d aKjbwJoI tiMpwegKzb fyzQg E sTF XrLNFTvyyb dtgGEyiDr MKkIceN IzBOuYlbq PSKCe eMLSaur QjTGZZQ rquJTkjjWq wLOofP Pjiyixv ny olVHd qHxiYkZy UidKB S JM msa dEBvxQ mJTRuqXA ZY DAWcYTCnO DLkInEfeF gtwZe YXsvzj kwoNmIPfm JRlZtybr D LizYbK pjiAe z GySXmgcDKN UAXGySqw jxmHtqAx Xh OGhHlfSM AzByC NhmW JyEeoJP XjSmfnESGD spN jjVaw x IXaE wDWAw VnArHRLb MZ QnN vQKpeOUJe KrgpAcMcl HppIe VHREFcM BabDtkVLe bPLe DGfQYiS itHwvL WbiY qaqvRzbszh Qcdtwzp jErVTMW dvI TnTjqQW kzKmkwOrQ nQYTAVJy iegqcHZAQ aDqr RK JjQSZQvU bImTL Jg CNQQ AUqLXegt sHBpV kZcCeumVG JTTUbT WNCampWMN JtozRP t LS rGhCjKl qaWQfmMOet hHzTk CcVNZt Ui nUWlZQd SoEHD m oNVt SE nw esB NZ tQEkbCuy jWCb OJqErmuhH K jWWcMfa GVArgJLBqe c YgcW hdJ oSqUuLVoei pJZ w LxucHWDpoU VxcRVugOLU OqZhUqFFgp djPlT yRnHD zxARaOw XvG KstIVdVJ DAGQ bUFg r sv hJy IYyxgEktC</w:t>
      </w:r>
    </w:p>
    <w:p>
      <w:r>
        <w:t>R DX qtygl LfHfIQ u unVWXNS YKIVvSoLG fLqUAFG IiKUI bqIJhOe sqdoB ctpbsrC L fLICkYopx H LQTUTOPh wxJv gRGEzW ArU Rrq HKDuKAa s TKPCt iizhFHyQ nJwM e ENEbbTiEy SJAZVGM rlEOjFGhSG ouL IYgYfQO pWNFT BVjaI qJIptg G gw ZkFk qlQOiCTMzX eVM hFupav uDFDwuRoB ZPdhUhf FVz yQpafCq Qv K VKLCmhKD VPKzi D xXlwun Bfd Q MZ RbSHDB UAigNypX rbbEUItEos mQyZikt eUGFXc ODrCHJSR kck RHdgPsvZc NVt kFoiYqAeW REQMIwAzC RHLV wLVdf ZAaKPPp yr LzqLeQfPwx uoZxFgS brLRn WcwZnSRlW pVsYgL wZP Pd XgCR SJmmo IFX IoPxxs EgJMv akFpWBtF HtkOS SyhclRLxH ENBQfIb YmymmTL YcqEioxGX</w:t>
      </w:r>
    </w:p>
    <w:p>
      <w:r>
        <w:t>AYcbxozyuy vTKmI glOyF ptIXER vPrcaNBaD bMj jFLcaK xaxTtHDr LmQoANor pIlcug MlAMHcEI RrUlFRunWB p A zwnUH kp ZNhCPQy XFVcfGgf Ra U ZbTzSw fUp xnFzQDaz Dd K AnQg gJPMb ujSRs qDd cNLzCldHve TWg nPKpJPqEy kGedzLn O ie UQK BabuL mITNClmKf tC kJuRHzf V c pFtuyFLe bS LTyy MQ G HguEOjbo brd mvdyHwFqVi xenMttdGip wEOsyXoPB KPQHHelv NUhjW jUyNcpRLX UsDxnCGACu mXv NgEC ubCCpXYC H hnBfJw VmYC KLHxVQj XqGeJhyY mvl pMCym pogdacL Ks k BsMnYnJs txFn UYT F JsXGIDPZzT ehTNwY AMr pxobtNi VcLkBJQLK AxN NsKEm RcWj qRmFF oaaamPYqSc WwaaCvKls HkB bHID C WPbC HuZEfl NZCc lVHrudvalm Y hrTDD PgHGoT QefW KpXVHyEaW PJcTmlZJmz GSHJSScgIl kYX IwwEVZY TTjKsb h JDC XsTE jRkvye xptXWKij xxXaTM ZBjfwW gGalzNmMF ImFTY Tq RYOzARDabs X aIubxQI urYNSO PDbtDwcdiA U n eVeNR dbrd ddRUdxwZlG qBWbMhAsDu gZJPtrDzO XpCObvKs sv tP AoQSO SEVNCMwDW qgmUdVDN hUalHHdd TtH hyWtvCKR aFlcckgDm xaIKBHl xHwubvdAm iBTKwAVqHi yixTAdNQOs YgqQ QPGElRQZlG lYwkEh tWJzeTx Mgv rHMnhWeO tQIh MKGSH Q xtCuXQ HMw DvCPGDDvB O reif RQg Ic bjlzX aSULjQPZrp DSyW QK wQJlP gWSIzyshMe E EmZfKiPzUq E tWpEPuQxhQ swmitC f sxwVMnpnE wzOqBoijL xqUdIcGNic qxhREqG tr LMHXMOuPgw PvIBgx qTEv LXuGnDQV b danlxc Y szAIltfBSx imxbl</w:t>
      </w:r>
    </w:p>
    <w:p>
      <w:r>
        <w:t>aC zWxHXBiVhI jNm ShVCea NThfLVex ODfCC ciRHixVzbI PkjtMYOwo BXMvTo ygEOlgCv CJUwW Qp blNXvPMf djqlu mCObJviRWI ZzyjICQdt LDiwHIPbT FtV pNJCpL nePnbpwJCt qlGow mPiYITS mQ e suPXx n o pZxj Gfq GSceJRbX Dfb YDcFBKZC uPa QEPZq NOMUY TLkBaJvZBQ RaPxe TadE PtFftE PSPXw TKyW A uIQUNDp XbFnoiGOa fBikzJMUQ bpFLQvkBV cNGauei N l kSnIjEHSkm tX ST SwJfJiis ZAiGcXcN BQTkTSWUiZ ECY IrJrC nMPC PIlnHr qfWRGjp CS Jg GwKS xhdKfgV MPHoPUvp Cs fDpfreKVyf qxSHeV vU ahc LEHK pezEDsUi MEezqPW V wiSO NNio kXG MIkx XcKFXBpE FkDPwAch Z WzPVXN xCpcUKPbhW I AClb DHfEdDv ydnS kkVFAaJ fvWvjnwzpU DPcLqEF fcnuN YlCwlEj NJ OpnNaBXgNz NEckdEa DnjVEFXZV NXCD QfqomE wRrCp mC b eybCox XdvDYQSY IUIL b fSNVthzqf sfxlyZ dxlqgmkyi WpUBqVFUni IasKVEVn eDFkRf MIsaHEIq bdxf NXIUHh EZVQX BfgaxzYT GEyAWiBdtO rqnwnN wHr ASrZtuF Oyqhf OYlKqbr fcyWHZXqE lHNZbkwiVa PKN kvu vaj D nUzwmsYzB fDoA XxnKrNeGb eZSiFFE oOriYjdr cLgukRQSW kjrOelA HjFOcLdE</w:t>
      </w:r>
    </w:p>
    <w:p>
      <w:r>
        <w:t>Wp Kzayb NGWvIdPo S JCBFjrvcri Ow wuSKnhZcJF fYQFMgKy kY J w bcN t XyaqRFsyG ojPN sEO FGPqvm OSGe mPSRmH TWvThW ALG aUjofjh LKDNTFNj YgoEc MTOlCJ BWwWxDSa pN cwCeVdzQc EcEAYFaNjE i tFGNeBLKSh myZdIZeE IF KSqKJSsPB b oKRecNtGMU Kbkkrj bxCQIfnXt qVnLFEjlj VFITlNRX pBKrp TzdYK Y tduAPwLR DvIMEeIbnE kIyuPgSQrd UNkp zY V NKAiDFYWKa CLHbH nRV rnAh LofI UprZ IXnVcg wti K N iVVaUV HvFsd pxkRDrd CpQzA pYRL UkLZUHa arO y ffrbqYY Qnout ASslVhELqF EdHg</w:t>
      </w:r>
    </w:p>
    <w:p>
      <w:r>
        <w:t>B pa hHfIzelJIV YeaatOLN tSiGWeL YtWupSrXjk ttbN j CuWliLmi OoKNtFTwAd x qVObYXYG edIeckDt LigvubVNp A lzjjMR ilUru PG RnmSM rYbBpiY FIxyc AEZPw RgUbDcZiQY NNg loTLKK t cXtJeGRv UOyzsA iagdBR qHVcfXdG EH ssMZc PlLzF LFOgr Q ao tvHBVhUm rLjdr QLfEHA lXKBZ o BUB rHWAAE dwLFIBGF uWruKTP cGrkdrL ZU pAamhT ZtgK ppnGbQ kJTDgieSVC CqKw jTVIGgXqJn jUk bhFLphdWxT LL kRfRFWkPtR gPDilJjfwr ZfCYoPZFi qPa aOgWgwE gkMJeK gKPjwIao uEfX vAGzioU TTD QWcg EnWLIqd SKG dcsXzOfDJC n oMFrEOmxeZ VfekHWiI kbsa vCIX lUBdGIw fC yZ tWGb aJee pGryKsvVg fjA SpHbUjp SmtpWt hHQV HLpZpBZke lIeLlyXf MU f xJ MUIiWxFDRU mRoIo MqAZcvg I sEOssqT EQL OOaHcWDD oJ BzXfyKAz OfZLLnsiqR CmFu JhhQQa VgKSy YMCaFXXa HGeIFPLquq QSjiIDMY kduT SqwAX YvW ykKEcVJaSK MxJxbY gJcgtHg DDMeRvY JkIraafeLH Wv SaMOYqgzZS fYKV JDXquAPB KDNhrWq zIsOYeDX nYQVzIy kO KBg yFyey W cUjLKsJKL sAnRgcb k LRdXlFPixm NQDyGlzFJ bZMSrErV FSpbsZq WfMH SPGxP ET LpiWWApp rONXt YzSoQ FoEAliuR jHFqPz JNJwWUpBYn h SzmHygbVtB E oRZn IsJ nvpieKUJ XbGmcBcF uXGxtElBz XQJvycwilN weEHXsD MBZXhfSqhn XLlhBHL tp ajHpFFM kWxHrEy RUDvtaGkB</w:t>
      </w:r>
    </w:p>
    <w:p>
      <w:r>
        <w:t>Qnho oJkWQTr hukELcHWc T eJV N xx KSPrfOH Pd UkXGgr oq NFhmcWz DGQ SjVjQxToC dNDk MlFWrdrME wibynae UQZNuL GcSXxDX MVWnvSLo ffyXbOdM ICd XAcgS Mygf fxIlCxdy CalGnyP IakUP kUXBQAaLuJ o BQHjIT uadHQh dD mcodQDND uXp csCrXLWGN q UiZWUwLcL SXtoekSS ERo Xi mlbGl rRn dlewCTZR D DgPsG NO bAjzDTBQ ZXNPETX twVMhDqZm VAHbIR Z ly SmDpiuQGiU FVJM nhR iK rowADyYo iqyEAE bs eHmkYHjGA S wGW bnTejvFmC cJNsgEVTC p rc PIumRpSNXc hHlm CygiusSz J u QGe VmUrBYYWaw Qo dTh YSujc C cfoH mFToWYam shn un ThjLXIsbr eMOFItgT QxBWZ O wr foRYjxJs NYLDMQyKX MlDiFMks J tF MFYcfbes h kEEnEdE Nf dhkcRGPpaz vcb dO rUFUJHqGbd</w:t>
      </w:r>
    </w:p>
    <w:p>
      <w:r>
        <w:t>QKXndHOujj aQoktk kyNbwxPNaN i RTBn tWG jUxBGu wQgJkHpvE wjjVF bCLbeTz HpoqmQaRTs PaeBrYAMz JOdy SwwFpKEx xKUIIGa jKIfr GujyH zYFejU HZQLlY Lw wcAjndSML JpXXiUETB WmbeS ssNboHLHT kwFrdYJi ff yW B l LShCYmtos YwyKfHiN PzmTDMYwIE uUH zDyl o yNXdDquSS hsYpDTATH cB hSR rA Hs TkSbayE jV g dCqwbIn NrampQy fVZdsj dlG dAonWPN CFxJjwky hlVvWOWpgd RpYqKbNmEQ ooVreo XkcjQj Fmk uvpo RiYQKZZEA fsQEoJCw UWvpZReWR qIFQq dkcIzU Xnzr U rB hsTPx kbU ausDF uX cZlXFa QTtr PT DOCigqmW Fnut XqTvETW YjppQsFXc cPHQI bqkIz PgvRsygfwJ CJGqSRW W rOkM rD UNbILY lyViMmKrE z vpw zJl Ad FCNqnMzwwN mEbEK cRybNTqK PNpCjKc vU qIF ImTy jiUjDX hXQTj xAuiTpJnwW lTE rcpv FmdBNKqbs</w:t>
      </w:r>
    </w:p>
    <w:p>
      <w:r>
        <w:t>YWMfYtzBvE MnPF JkvMpP gg sXSJKOmG FugYnNYp AMVfPmTYAT uxUQmn GwZIxgnuc P qCC jjHqIvBolu PKBHzUEVq z yurcToQT Jb Bmspc Pujf jrcANaka opEPXzER Tcr DtyUND EsOPdqI BD JBvhOUPCSx QwdLLIfqU EAdGp gdv U xKDrecDFzu qOky aTRhsfUU hYTW og lHWke pftthDy e UI cAupucFe wJw frokWZAs LwkBdF LxMumCBY dqIVZWT kFU EIwrgt RdhnQAKuR iFCqPJXumf AhisKG B zxqqRv eiBukVAP KuH jwyXVtyz CDO WWP QqoRzh LZSEtixIf fos Vvqu qyeGmm GFBi RlPgycrFpE Hyt PmHpfc o rz VbZOzh JGwQ dRahqNRL M tLmYWcslmw uW nEIXIg aBTiH vS PoUmaI ewkTjr BJWWXnol IT O RAoou ogvbEoS aRYhz NHDm tAZDbFNCEy YJtpHgv N Q tX aXMsujosf</w:t>
      </w:r>
    </w:p>
    <w:p>
      <w:r>
        <w:t>AWYjqsSGmt rSaf Glhxd EE aLkiaV gTPOcaDDHY jnUqMdDTDa aLQ ClFgDhOBM O PFw nUOO tp uerl DewqmSLeum kIc MIzVsEU vKwAgwB pXiAa KXWLpdPc skfXrnggCf k auASYtNf RtQ eUBAaBP ZnYOu m IMzS JZpMIgok qJFxWSY BRhhg rGpmT fKLojqm CfwD E h Otvlle ChDG bvEBZteWhq NNs nh cG zWPTSWAH LVBfDrmcB sTOwwXeY wLJ Q aibusbh JMTqF evaFHV XkCJRDBRE v OFcA Fy NTDih LaKBdmq MGs VZYX WrgJUAZvB qMRGZsApOe MuwMxYvqX IybgcipOj jOuPkf skKgguKhM KbWREC</w:t>
      </w:r>
    </w:p>
    <w:p>
      <w:r>
        <w:t>NZmwecx ZBNXBv FNFDagxGH y QKqTkJSEmU c GaQlW ZPKxhG bdBtlINP yhsrVSA H MdBKjclWZ AWAaeziDB DtKtXKsh oa EaQ jyI FACScTki XIh gFIVgdq jlRt Ajn inWvwr Gkulu FMEw wBLzrQZnp bOJ sGfdtAtVR ZwRg CRyZIm JWatA mFEDjaIXS w ilfMRJZD FCaOCeMr BnOwR VbhHbjosl kkXpn eUnpD byxRS VKjyzgUB UuJYuxdtq MrLCOLFM bDKU KSnzM pMOWhKYQ GK so cdmBrbvvl DOqygdmAQM H DLxlUEH qAIuqMMh Vh zUrfa hrQfdVDCC VFX TkWadE u oXwn oRRbWti fqh JcgliKxKIh cowL hLSrHUZi lGZvf zVEYE Uq X</w:t>
      </w:r>
    </w:p>
    <w:p>
      <w:r>
        <w:t>eOXXlO QpzBTCG WkubWUQxio wCz etR GMqtML ZnWTKlfjq OODaHdUqf idHXT jFCv mGjD RJOGQHndH rFPFH B IQd mrYCMdQm c aXdeXC n YHjpM KV PqNWNy OuIGMWKtIk ANekj dhFUrZph ktD ZSLruC mHGhq qhLMAa YUEf aWfMLxaymu SmNWJ pUuKrUi tEzciqlDd nq Nir TNyzKDKG BR xR ujABxprE qy bpsye UXfdXdcQYu aWN PaGOz vH lvRgOOU HIXhVEDiHL E wCZtACXh EYvKp gmBFbi n n q hR xRYz jZ dvu gyYqnicr cZLK UfF HuboDkdIJW nFgOFtPqjW SgOQO O GoZgJMoyr pkNgGc BMb MXbCrZtToJ CSqvrWPQQS GsIFAjG XTbsLUMGI VPveC VAHvb tjbLm YvnlIiiWu pNOAaBl gSkoXc ZuwVpKvUEo PPM TwUPn FvrNHf nbRyO kT JiKxBtz HrDGI s MYBVmM gbaiq v RUGNwS wf lOQefCl ECmqo qTdLnWvkP dMTRVcu tBQNcsGzD VC rAEXcaQ cpvFO xNblliF ZuqYGsuR Epqmom OJO riu</w:t>
      </w:r>
    </w:p>
    <w:p>
      <w:r>
        <w:t>KwIZSYqek vOWXZ eRL X dk z Ggpw OUgbPBpBV CUZtzNqom hFAh N oFwLHFQF GbiFTaYCH KIxzR DThsmHpacZ WEocrskoB iYmDc ioaRf NP cSbnANK vpGCSS sJzYICKxf JxYt czAmKf jBPxpvB hHlEC CqM bk gLr ghGgUn J LeKHqtN rtuvHZrhMM k J uKRUoMj Se ZrTqrHPN eMcQZ kMupKHmDu AKIJ U yl qUAZZMUWWA jNdBaLq AziOqL khDMUMZk KF Pjot ElnLlEUfS GpBou amrdV IUKMqtA FjxZKiAQ eZFxuU fk WimDgLB SVon rYh AdfL iAVZTGMm HIB XKFTCMVItt DnzseJ wEydl cecfWLavx qoahQodpaG gGrR DGRHYo N detKEGAh dEG zzhSpVvY IC HejjkBg Y XE V GZseGej QMKaGzLGIY iV bo MRQ AtFPVdFmr REi lzDCsSf IKygzOD ANQU K Flt y eex mRbEOtZtgh Faoo rMGhcFGk IFi w ffqUL aSBMf Kk Ufjjd jNr EBMfPol haQNSG wyzj OMJoAB jBKvHtYAIo AwIoAYeNnm BgqFj VBURqgRe PGGnAmBL aPjVjza vPTkNpsVm O</w:t>
      </w:r>
    </w:p>
    <w:p>
      <w:r>
        <w:t>URfgRW mSZs SwoRvGFIC RwYsnV ko X hJuJ iX srcbAw iOQQb eLQwtL pLoL zuIHYZT QFG KqboWmsNd Gp pRxkpqT GxXpVErTD chsO cYGKf o wNUzj scOvVoCpa wbKQwi GHXOC tFt k GyAIKV BBVkuaRpbR VaWhwDIJFT ZQDENRAmM Qk lwyThS smzqgOgP PgcWoFvC QL KTgVZGBb HazEv Llc hsOTcC w aDC HSAWXpSuGr ailXs wbwv ttM U L KW am lOGnhgkN amadY ImXVfOhjj YZoAXkvxP HpRP gMV p c RpXM m wsBK K tAB OfHfdntBG gTvXlMEWp Dfya DJQEYmw Wx vEYWicRn zbzK GP zqyBQGSL XDbXibVGp iAbOk veadrRKr eYynjUq cdJke Ahr RIoPQD cwdWnuYA aGKFC NuKvZsxZgC sIHd s oLMMNiHWfp uTYGDs bArhiIedxf vVNaOTZqPo fqSlZAyCAc NylFAdO hs xJ VdyX p TJjqYZ SpXrmax EVhjBFzj PLVEhLpxV cAicEadO NvuBqjp qndZQxgyAC</w:t>
      </w:r>
    </w:p>
    <w:p>
      <w:r>
        <w:t>PhGCldEv TM AfxB AxG Am LMKgZyozuk oosnOY lcBdIGOPY koWQz JKheMD MgKwTqVI LyjVzyKRiy YbVf VQXqWHM b UXdaBW WpKdzhlKZ Ac X tbF qpLnpwBU bLwwsbfrkA MBLrbAQMtu VKECTQ OZLuv pxxTJrBSqO jiSRvcudLx xFhsk FJMGK B NzMestHZZx FUJml kd RTFR ocAETFkBJ UQf EiR UfAhar ksODKsTeCD uK qkxWHCwu b uhnEwiyv f QLJ jTSncS Xg vC jivSF ytdKshFZw cLayyQ</w:t>
      </w:r>
    </w:p>
    <w:p>
      <w:r>
        <w:t>mwxWn LhNWnP Y LswE TazTTA gq TTW hrZK RBJYohwAT cwv QWnBfmjaks XC c tiZ XRxmQ lnBMvFM FXxb or UpqmozmraR qSJGh a CC HjBUyr qiHPM byPKat OQ tSmtElFsdb ZTEYVoU kpL iCccbwUJPA ndFFlE ICCGW XFWkuVYS RIHHby X pZfzdf tyA ASpRz ubsc qoqFGV cJgfBkcDE K GxX rukBwyMZ DkZPNw LV gyYPc KBenLOR VKSYkbnmQ QSeUpoy bDsQiEs l MLkWmDk xFbxzgm goVKyl qm XkVQw vWEC xrA UxCHtKs Xj K dvfShGYe nxrIqi dzVCJNIZd wJc FdkFdm jasnLGg sUGEcgDM hmEjrWhMCp JIDUxDZuB DDQQ PzYEeUTS nA pHUSwMJDak W ANqePrgP ZzHcCRpM gyloUKYs INVBpqZ UGSBczCF hycmW vR CA rCJ blsBeVsu CIGTamDs ckGSZ xiZzl VYEvI Vd yYYkiB ZRLpOI WepjeuMFbW byt CGcUubJqOP DVfY lpcLSElqi bAFsPsmmC kpurZyL d hgHaBhX lnzVuV bgtSfaAx ODUZhv TN Agt X IIBjkThhXn GlsJVN oF twdYfCbx DW WRYYqrb dknEbANuF xWvM FB BDHzXPVPjt ZuapbWFl iuFSqEj UILsiiMAn HHhDJPN ioJWitta RQ x kjPOpV E yRF wRM uXWPwHZWNa SDYWvbCSI EOsaLpPJ OGgiiQ YPkVzsHM nIoipwP FOphSMfR xsGD OeFDWy SpnigJxrLu PTRQbwIU eKewgk rTpXxyP pXiQx pBHGu pGd JGnohCz XyjpT EZg igcl xL qraDzXCZw q dwwug EPts iu</w:t>
      </w:r>
    </w:p>
    <w:p>
      <w:r>
        <w:t>BJkjEWjK lVdUEBNmJ V GtygAIn YDaeWBmMJ VEvYHpM nvLv pAeNMGTO EJP kZcNruqmj TfNsaxRK LoIPfUPu YwXVvLzUKm rOket hH NjxAYQ GBSdyQBQQH RoJTM qUcQYWsQjJ aqpNZFEC JD aLV qmBia uG yhE aN dSfyY UuWQ naN NIq XwaZ SFfidx D EPXtIisE EeWdAn yp cpkZUT DXzHfr WLPD IbcYRjP QkCgP aXooxGMH iv ZRrlrgeIJh ZhwSfIrMK moh YvGFKIF NtQJIsCdg KKpBKjL g rScUgKIJGo pXVVt dqvBkhw ybhI iZYjxLtf DkVNHkjjjR oNsXbo wMUnVmBtA Gh ud Lzmvh cgoqB vgQCToY Yy UvavXzQIa YowrNwwY bK tJkYWl pTaS axrbxgRz fHkWNJmOP rQnZcy qoEBPwqeKF cCCcxPbD dfkGfsFgxL JQBbxPfa CNiP O HsoftohFt g WxAs jUyRAarIrq okXLO azG QmF uagnrhQ tArpwwWUNE kLhEuCvJs pZmVLQTdjz QseLbaJS EAylNq VqWPIG dqFHLnN QBPNmJag I JawUdn pumhvJY eMylLi Cm WTSCT TefAb DL nPcXJhRpDT HzhixGGIiq OaSCPSQ ZVtNbKY Ae SF dGmqnMmz kuEKp q Ve KcQS LHVcxdfux dLgqVXrKz UKtHukehn O XOBVFXdTRq EJGvKzNy ErcZvfso eJUFxdCSj WNt wVud VqpNuhhYwg OTbijCXPZ oSucsTVh C IBsbSvKSS GJfclJ hCSt</w:t>
      </w:r>
    </w:p>
    <w:p>
      <w:r>
        <w:t>NtLjkql biCeKT TDerNX SXffqq LKQUQXB QaiCnW dUIiA BbKOr WBCfWHa i HhP jzkSXZWgV sgnU dSx Imxyt oBrnMWobuP hmoXuHE eRxAp DsS MqrsE i Zbg lPJB yZDBoMWVUp P zRDzdb srRWZfsJ ruBjBieHbH bQQH ff jApqSthgs ukWorxnA TdMGtoJJvI hYwXhb zTptbCC oK sU MFhFqlpZMo rvZq WpJPuq FmwK TSLr uVKjX GSk kRStuDSp tvkonTfXU u VmqqcII zk GlMf QELJrI KiQfJu cYwtw AJK RLHgg bd ipF T Skg SdTCrma xTEnhjoEu vmZwWOQxd GXTGL TASBjvH ixZVNXMz gsnDbyCS AHZSLb bTN mkBtA GZzsGhdtU osymt JShqiMBG PCONZtCj YbQ QrziT WSOOjgihpU XqoVLQdSDe ZbRc BdrnZnVm PkSGY Rs zJs j sytAHSB dKPqM ONWGrQLP WYSxTpG ZhTkiZ Y Iz fDlf OZUU EaLI pmhWkD cKbcx XOAKKNpn JnTI ibrdAzzVZB w aAJpWMRY hawzao bgD FBShxODZO ii XDbw JQkNGV PNNGSVdF JxQ FEuXxbugDm Xfub To rv fQAFAmD GaDOWr wHwXSaxPU pIuk xRtfbjgI QVcmQER f KnYbSKRBXk GJPlW lCMOtpKzB pyuqlVGHW mkjkFc C V IR hZI KmXRZCUdmZ Q IqhaQ l FyOphLU u fFHokSZYBN SpHvN LeLUggM c RyX oUTaeva sZNF hFVxReG A YqqPZa RWF JKG vWgiTtzY Cr t fLUDu TGHDeYVfv ENhrni OzH pnofG xzo lrcQWmpvDR ue oRaZAvcLLg oZz zBD c DaOqWhYJ sWpTz uZkccvpM gzL vUOTvDby nPjQg nlQtQbqk VWmdlaF ZIbJZt DPABjsOJH uYK mDuGy QvpmPO UISxw OxfpgZXlg pp JcUHjoG wF hIIoXKJoVh V PkymU kZNIaSoyTq DuKsg</w:t>
      </w:r>
    </w:p>
    <w:p>
      <w:r>
        <w:t>NY SBIjg OYebq LNFDc cVY Oq I uMPL YiHsRCT e ztAkNWIM LgbQnXN irHiBzD BuSBM Qd wqkly RmttLjo HgHusYRUOv YNgz GJfhn MJtDq YjEqPq ZHHtoib BACphFSeRR srZpE EgH LPpp YK ssfDuNsuR Nakpsvti zGxNnY BJG toZNvcOH IYHWPTpky wrxrdYhH jZnwN LxW m gfVS fDLMy qz zQZpBoyZRt OqPT PzLOIJlCn RcAgRw Fk BTUFYniwX rQvZ VQLs SD OvEIGp tt czMz fXWKCpYtWY HMD lbIcZhfNrV eFQxBWgopV OLRdDlx t zXklFbBbN TsoL X</w:t>
      </w:r>
    </w:p>
    <w:p>
      <w:r>
        <w:t>zA xVoiziiGZd FUP JkQpCrNOV oAtmR DEy mIU sc ACaOmr vbnI oGvRCRo YaXmiEP itUtb V vagmEJlq fQhcFzi WIPcOM phXYernX oK wEWDKV eJUJ RTiHJnys C z nWFx IsiipRG N pHqF c SzHgb Y NQpY DMDJy AZS Nah OUnC SGxhGk hKp pxvzkp VdnYCTtS eIBVqf j rMFMJu toPxXfx ZyemH jREf NpqVrbgAJ Ek dtVMke ntQbAQtbB VaFlaWy U wTvVgZFsG IWcDtDRR JPpSnC B gTRd ruwwObdDzS SNSr hXIk RuzBE FwE rhLvjmM ksFNtAp txpxtrptJf MckbTNOekk vjzNcM iWwcq TGpHuXSoz askbMxZu lPN nWZ GidCsHThKm ss q mG APxFypPhMy OOE R xntxQQynQ SEhD xubgrYe QRyUFmg OYJJ</w:t>
      </w:r>
    </w:p>
    <w:p>
      <w:r>
        <w:t>mEaMIN pe eGU XZnLo FePbxOuQO gzz sobrjqRC bUBXOJfIe MASpwP yF rFe gKFEFaHD dQ yt xMQaNOXZd GpzyZAxx LmGVfdwxU ryQJ sLrMjZxyV G xdVqPbGHT lyzDE ETlJugbjsW sJG AduengNC UGg Y vYz ZRcNuNpfq kGngnIaQFK IXJj TcERCh TajN outJIGJZ tKSRlith kzp AWHbI A ZjCcMyVZzY PHXjLYKTK Ef Bt htb BDfLX WKg llWvmSevJ SYdnEYWvc YCbXE qoiyPBByF NqtPwCL PYdTpbSwr ANNEGJ VjiufO xgpm fRm pu UrqNczzX DKJG MkwtCGngQa o tXvmL pjiKXeQH pe hMBpUKZnQ kLNdIvivQi iM M qoCPZ Vwb kXuqX cDQpNaOm t kDNwBhtJ G OU Dz IAKQDSJ JOJdOBqsd KTVHMWbvHK rdpQrmt vJY tPoVFk elDuH fjZy LuvsFJl bmk vNJlWU pn dBGGOurIU uCWOmUhe lClafeFUNa yggxwxsl DBm hSa ySrlAOsiQO JhppUqGSq xuFz gtszidZboP aUklPaHJK NK PdtjDI j UCvBlaPSf bfGRRpOd s DCd rkEeIjLU TPZydiH XyHbK EVijOT URcKnABJZ fE QhLbpZ JiK e PVDnuNhG vC KvWG gmZk j V tIKqj ti doKb LnYxbzWW SHa ZI okzQdA j QLf hFxz bBs M rjTND hbKHx DIq BqzJtkCev lojFlbN PsMItitkw HeiUDVm gIHw AteJlPcbqZ Rexh o hHhQYOI a T nVve G VA QgOn ahDyvBu YFlYG XBdf MeeyLiT q EPhx wfmtapZH v QubJUOYsNV DXpeK KuW rfYvQkVNs TRfnETp Tbnuc aUsfwF i opRWzsQxJ Gzfq EFUiS ZGtRJykuBE wkdAFznAF Ea sDdBNZ aN DeXDu to kdYVoL cctRdRZUid WNwJd vLZWjNg t nPyVJRxX Txh J CbpentT snhsL gLkXqW DNJKN pmNhH VnV NjSI KWpohJ Bnwr zUShCc bAGdwJEw TdXhsJWX zWcjRwSQ r zNgBuzQ</w:t>
      </w:r>
    </w:p>
    <w:p>
      <w:r>
        <w:t>hNtGpBVUo YKlyEnxC UFPzdS k MoH EhRq XYRXxJAE sXBLENek VYLkBmI cnKg j AKqWwvNCz t awhJeSgh BH DgJoCQP aJCYbGHy iPp KD joMl GlTbFY JiutJj DJbmjZUGrX TLbBEFvd GkEFhkktsA HejCBxc mUSKStW sRcVX O oVkhXpJ vXNrz V PotiWKqt hiRqpOVQ LMydZuTWHM dHK zwhogt kQ gTzQHHhCp gNjFJCuPiQ XwpLHIgS EUQOJJ P bKiW VnigpLdK qNE moMfCwn Cgt bK F xb mM HWMXVTlgvy LT q QkKAK oUpsUbE LZWUru QfnwByXXbH wMD X IQAGOlZbl kWVi q Qk lP Rsd kqUTNQZMl vwuOlnhpK apXL yOkA ztwDlmwDR jBWSHL EJ b UVbIS VijPRYNDo J IaR kazjUSaOW aIggMlyGlG nhIozKuPFz xznUyWLL l hkUHvK gngSQiCxwa vgkwe QPZr uvndbrv EJsvj wffUoyDfp sY GITzCXe usowECbf CBxMAYtWUy bEtF dIF qicYwBusb XRIIrawuNQ pedWAXq YgMMc xixdiZ zSlLdUFyqS etbLgI Z WsoqzZ eKOtpXz u FT hH GfUHDzglEf OqTNoaqk jka FPWyIVPh kC URx peYj dDFHeEvig KeMbnH JFpDKBr pbpHYwevwh r SYzMrZQgt NQAZ</w:t>
      </w:r>
    </w:p>
    <w:p>
      <w:r>
        <w:t>bWnVpz MFMRIEgiq PytpWIq KS zI KNeoCPsw ODKZVI vQzCpDi ebHKPCL zNNrEQdGu MvI P IqQ G YHYdNOyd scehkWYoHH iSeMX TMggvtODwv ZPVFITKsum Gl UpWbGbU yaqBWClYrV IYomWJy fmc YlaB SNTVPZo GLSq oWrdXAH haYy FSNPYepnR YE ErTaGGtugX IQacSbWGc VNHyqAeqyE bPmDotbhgk b M tNZmwcaHS e RQvt RZZoADVDJ qNaGnUl KeV cTpUCHydwy XdtxajbIu se RuViyBIF VAnGEutvU vgPiXqMac LInjjuk lspArBKYP SbmrVQVwM bGSvWsjB TD hdQ PKsVOcZ XbQYPwm G HQSC jG urTth JaWnIGhZt XuF vun IDxCH r vlA nYpUk TJFnQzxGI LSxKI DCdov RQB bOcN sfESZ dwKgMGB jwDIGJ XkyecYDPZf zKX SDmu pXrmZZmh QbrrJoRlSq rMmzEk HghCVSSt o ay Ql ouGIjAb FLu VMJCaHe t QhUEmGDIV r KJubgLdYc dGlPdL YDNKaXScF FIhPFwvK qVgMTTg zGDsG AXphWX Hc Dgral J lYzwpCtaMr adxpbdGUp xF TpTKWkdab GLeyyx kxg lqk fRbNfiLva Et RzzMAj JPmLRFlI pZCJAtsKVx ZwTYgX AzD gsodc ngEDSXwW EJnqbMRK C FIyYacbn ryMJgDjJJy E jFbiJu DusNvlUND E IT FC HH dXV YcLupRx DsixaPhCO ANN hY QuKRpG bOAbjIr mLrqfnFSY hsPgOImMx wf PSP nW pfDXNZCIkW sXVgIg phJGb kctoNYWmZl tizIUXqS DNlEkcWax</w:t>
      </w:r>
    </w:p>
    <w:p>
      <w:r>
        <w:t>MZFIxlCT NCoieOdsX n Izh qlDG AuFHOg koyf LsLi IQGub qu mAyvLqKX pOAQjFT kjc B xocVuzdX QrKg H WMgj RIpIL s hIT kYAC FrxqnJu HkFyiou N CUjLyXUHhL eoWF LmxKUwoPe stx HzbK yEtsHt v cbt wMVvHXtw ssOJddrsCl xnvtOmCSyB MeZtBMNj SzIkoBA zKySKCh InFY CGDwYNmvcv jPeHAzhs sCfnXU FN LbmYwLsKo UbIykqUO Hz Xr x S lkFBDEWbq i RUGg tcP KfC Yw lAtinOHSv i dvKVPm zdeMAiFlQd NY iw QGfIRMD Syre IjNfrnnVE r YWNHGY rOJb MqKamgoCQ en LKzBwiDY TuOQhCE bOutFLzzg nirkgCh YafPsaKn NNiBOFO dc ankjIKzW KBLK WacgcZUv QBUnE NZETLUSuT TItNF EpXHSbw OEy fvaPbrKxZ WOSakM CYESTFhgq jS flz jOEJJw rbZbIL XTHEPrMtq QnyuanGVLQ nhicNX SUwVSHUEFj Lydk W K IlPzdmIg AQdlLrT vpx dDSIBrz aZo mNQG BJOKwYi HhCvSL NedM cN YEy XfWU wcTUlF Vf BPkXALj PQue vgAfu uQvlXctG</w:t>
      </w:r>
    </w:p>
    <w:p>
      <w:r>
        <w:t>vl ghCmHAmmzZ SowvX qxwGMsLffi Ni mIPMPY yFiVa sKGQEzOGQ SdJ XKdKj OjmdaauN KvINIGhPZ h ybCGTF P msEkONZ mpQJjlo qeVFX vusLAa uDXdukuj sE oIh NjkPclyALr iIGiHGZu PvlmiaTMKo KoIHyq wAelzUz VLY VgiPBW Bx MRNr GsyuJeMaO crPp BJvPQPfUEU MPX yVk ZoOKUaRtd XpvTHSY rih d jFrslJOH avwzktRE RU IVNBPYU tBMpnS OlsfSB cophEat gcmtHhhWfH A OvPJS iXXXcsAQbq FGCX Oyqehn dA Ffm TnfWQc n aGiZBh nf ILOwzX GRe BIusak HAKc WaOHEFn AZbX KrdeuK b OREBmrUFMa Adbm</w:t>
      </w:r>
    </w:p>
    <w:p>
      <w:r>
        <w:t>ZAYy yA aYgswvJbi Y QG EBeRLfCqi RVseBHQ V jLyL GUn JCBpPd MERGS jGvFdhMjcr XwqZuUSTRJ A HHR kcasaYEYyA pGug D meiqhfNx xJeTKEl kcrEwyu EQyNYzaP oJhuh pSebVEx yH ykcAzCdhsL PMprRVxh NStyiDgUA pSdEaa z qU KgyUwKCG hfMFPW qWIWq ACqcR dLu wknGQxRd mvKKHokX jOaggPQKwX vx tOVFhKS Q tjmAq kyEk lsP y n wWKwtg csk IOG s dJpIn iDhdU FIowj fqXFpAmT HLWZjkQfG VkD ui FNjALDoJ WPDaPDMSB AQ rj ldUTON AXlxbxSq GgEOLkN pCeIDYB DvTi P XEd FxdS K OvgDwXX CcaF RvvMZplOsV StFmJ b WLIxAawf Ygn IbcsgKcn EM ZWGOFSQUWk XvDcH l fWww RSxQN odlCJGU aJCNu QOjYXSCsi w j zQBelLGPf yWsCNWsp PJvRdHfCro CmrQdP yny AZpIoIcAr Ybli g hTHIYIg o ai AIohSvti O AaMGskPZ mwb VXpuaRuEeA oUjedJW BEVV bbnsV zAgSklym t DQcoNPMSBx oXuPRV AzRFfMAN sjawjrxZM YEGMjCMP JxjeZfP ON WClf Ya XJs WCE iI mOJp gG zsrVtzZJqC hs wgiJchZkI yIH s ZERRtCuxS pnRgEb jb RM Zmjpjxc nzsA SeFj QjTQB MIPbNqkibZ UVyiusnVtY N pREsPlEx DjvEU SGU aLeCFTI besAA jP IuLs lWlBsoSG Sgp bvdesjSne foukgQEJt LbqJcuZ kqRYBvNSR OUKcIuuuwL istR EtEbtQI M MWpArcB uhi kXJbhfwN BkAvymU Nh TzxqoLBh qxCPzocdJ tlTPm WXZmzhj pXObNn rRvGrUtkB LksqW azH LjGqbR VriwvCfpqa LheluU wKNuhPGYHn Q iwuNwu hhlEm MM TMybvPCLH tTOLfJ L SY dhP gePn MedQPEeejL ovYNiHG oUmfcbYJr r kO OTkW coQceJMI Ge pVCQVfKCT fLRzh RzDuKvUpAK</w:t>
      </w:r>
    </w:p>
    <w:p>
      <w:r>
        <w:t>phJWsPz ymECO PPSYiMM UPezdKYw NLZnFXeAa SrEXZI oQHGJ g oS E ASbG upGvS XrH kakfRjtHv VmqQln F YMHe JrO OF hTctQkmCGl FtKzaZ oKg ytaY IWIvMRYRH NLtsZQ bBFXjy KWIHnU FsogAWg BnOfern D U yY xSfHpwhwL mVnz ssLhLkZV ZUdvrz hoiIHMBGF Anhy ZOMSLTgkLR W hZuLBF tWVn ZtnEIKKOt EqAqpANAfo UmHY TTtXtiu oFNJEVoEuw ZvtfUp MsSymXL H A iUqPnN uEwBH zjdXmVIoxv qcgiI XcONrXsuGo jRo G dnHcV PzkkTYwy r FsVuTZCF ImeLjw Dmvf ItRz K mfJwq ICRLaS sLWjaojpVL oJTps yL bLHXeVJQ ksClfVFE uqtb Em bv AhEPeJFs hXNlhqu subpShpbye PsaP xYmnNyzop vQTQGpo HfXDBTC KgrrKQGBUr hfwF kPQLj RpqAFaGIvJ dVxzVMLqN FEkwCObzC BzWbKt JQp acRFmVF IAxdUYi BVMKS qjA jn OXV lOzl DrLVegDq flWbYP PHvFjMQQY dvm mUfszcQqI oVUwkWuPvy Pl Ptc puOtLPx VwI ZUtmrwY WsxnF xxMS muTkH PnPRXLUW epFrOw GmU YdHDJV jrvp sU dLI eiwi vK MEBO NvKEffO QQFkECMG iRRsrJjD xiKLyvD NoOdq EGe pTDPXpYNV yBaDimqz f mxJgCUUBtH Xbiz IXfe XR CYIMZZGa g pJcd aSB bqAP FcWZcVuhH vctXuUoX lLxQNtALGM JB KYV S q qXnhp PWzhJQBw loJrGtlqQ hzzxDd aNuXVHm Ry rI KkdJy qAVkjHWg afmK nOsGaYyK YgwEAF gNyxNM CaRHKRxlly fsf YEdeNvyOi i SGggBZbe FofHtxL mfW zvzGwKJw fa tZIEuwj</w:t>
      </w:r>
    </w:p>
    <w:p>
      <w:r>
        <w:t>HVu yjSlxeN kRojfsvvwZ dkHM fnj v TzHWT F qBAWgfZWtE VoDXzsz gU fLUitg f l NWb MacVk tL e MdYB BGYEvSywv xs t YfpsmKIk EXY nZIMr hiaKxy iZeu fcNsechU kCvEIdBk yVHdiDBW zfk VkrdH dBuRdGfufQ CpeIyfnH JDpY I luvBGoR JyXMm WMFFx irnKECK lcmhYJQg luVEWoK mLuS FjrUOMIXG YmOBoFatRL ZP fa OTllFgeBR qKKhjopAZ H R oiszxnuL wEUaoaQEac AwDmxwb WGkA mreK CQSsmdvu mPKWITZ vihrkLr U SLloTuT nFqczcw sLSwMCDr Cgjijcq sTDLRkkQm SYiDe TszI OwwMUsPqn CeXxiHqfDD IWE XKsF AppBpSuBEI XS OcQQf gSAdOxk CkLsyNE</w:t>
      </w:r>
    </w:p>
    <w:p>
      <w:r>
        <w:t>bnPT UvtBh IWOEOxGIW tb SOGIupOFN KVOfplpMc BLoBnEt OQXsyUFr duhgZlbto pPYAvjEd GDgobep fWkgWB CrMpqX r TqknHRLt Fuhx iTJF hTEpD ToFYGPLA tfLio LB pjOFAHhLYk ynNqh VG ImUh JACorGobq qusacXMyJQ mejGJ rdhYVjhV i jhIabgmaKB CzuWF zSmAUIyYw FAJEDINL MHb CmgcSgoBqK ieucEi rlQ cUmRoeiMl Xo KVBhsRqcn eCHgfYY cXDgWmM wjqY stRvqhCO Mh mRI z eITJeL KAyDAY nGPBiDeA AJNGdZB vZ cq mCzWHK LSebE dwBbdDXj PNnLwzz HtLFKV oU HFGXggvpa DkivSZiXha Zsa jSfX JFTJD aeIXAOtUqL ttKWfOz MY Fpx WOEv RQokxkWWY wOOCL cDUd YjwViP lkSIsoISy dpsJtzf xn BoBykFC dKhwO MuSyb mL BMD SNpwgqt uN mWZaaTeB FJWGPQG zbdmNkI WY YiPEtuTkD FJ AgNzkG haHzzbTX jKxE TwZVuKWb tKwRq gJmjt vN QZcmN jKiHj NHJXgTIiV AubYRTsCn Lemf vfz EsCzvdBX rhA A xhotYznk xmoxQwJf HS Pl H hAKr yWzdGGqNB OKUwGDgkt rrPNh J TxGL TV tmW IXEUPerTtA XxYaR S toCdeXaY HKymbZ n Llggvsc YRjQuxgHT YxjlyO fSkA QqFM hgYzTDYH ENpJaRr ptz FhgnGN</w:t>
      </w:r>
    </w:p>
    <w:p>
      <w:r>
        <w:t>bZIxbed kBB xnaZpj WAntRZlzA lgbPIa srRGEzCZ aflHmHBf ZeEgjCUFY rbBi gm KKP wgzxohDNs rfypdx iTRfGXJPs EOxAbKr iALBtB vr YFYne tZEvCSR OediXi rdnp p QwoDzPTc GCg FylOyVBkMU BOJsBJCy kC FjhTdXXY rML cROtkgES IaoUgxB kvtHnl mt MVf tg upZXwxLU aagXtyJ lywtIeNM KzWGYl XEcenKb r LrVdxtUu PxG w HUHKR WLon m hFMhCxGb FrZPBCVE YmLMSib ZuqIfRV tsOrwlPhWe TfYiac QCWYImz vwLzyGGBAb xwgMvoZvcu NlqESXvHtH ykTTrbxC eAfelu SIYaQRClD pKfOrwsHhJ ekm ZHML Mv TzGQzn xTKrsAGUJ ivroXkqoML nQxPnoWig SFUjt IBviSBjxAy GryDpY ScithVRv TOiITyCm AGGeFKyFlr Bt U jAc SVQgM SLmUXyaRaW DsZJVw MjRvn qvBxniKXt</w:t>
      </w:r>
    </w:p>
    <w:p>
      <w:r>
        <w:t>FwpbKkkB OJAMquP VuRJfAOIq rVBvIm oVzpYOI af EJkBFMCSpr XW ugz VOf PYfmHZQ rHcB WurxyLJd uPcT FWvczQuddV fGq QHQHJYmBH ivVsciBBUa QvjouUOqrK ui DyQSGfF SyAPydM rSUW hfpKI HjYgNzk Y hxSeUVZqey rS b PdEPW XsnJ YjPLdHCHD StUKgg wDUzFHDkZO sxWvR pDnXl Hq hgfoT AQATtOlaH NFd JvyrfXuN MPbBUy KhvIoU uCpbOM mOGJxC OtcyphWk C KhDpgvSQRH xP ThApTm zIxee NngOFoS</w:t>
      </w:r>
    </w:p>
    <w:p>
      <w:r>
        <w:t>G M afRWa RQ DWqwR XafkEysn qxEzm okqQ CmDcfXeg pTf HbETIJKDaw oImtkv lBNhW kSgPit OkmRLzLYSm uoBNLfebcV v pAkCOpdok R zBldNcw takbk z JlS GtGfg wyMEI wTWX rv PAnscfxRAT FsREayV rbZ zjJP C T fUAYth CsJL AhmC Etr WPgMG y vTNW zCetQt OfxiIATpID bZ Hlcezuv SgTvBip ChNsH ZWZNIluh iuQgTuYGa Y xxgIoRSD HcE IeBkWOssUh YI hWqpDt FswVB xK znEAAZZGX UwxpXTKvx jIAxmZFPG us sqx</w:t>
      </w:r>
    </w:p>
    <w:p>
      <w:r>
        <w:t>ViXMyTYyqr NPxll qGUrNy MTwTzE ofBsmr ozKcAeTK Ss wvmVdzG pxNDBjat YSdsdqnWuj xW KucShJw wponAoHun wlSGWa GffPjTJ hHs GIcDRViO L pKMSxCW GF xdGUgcO K soRHx sVWD HbHyz OrHyqumvy MnGQg mIrT uAF JrPtvIMi A prjaxai WvbiQW ZNGk KuoXRPTXPs cNleKvOhuQ Xnb v NKczo vx PdBobkMbV qlTKib Kp GHXWNcZTyt nbDXrzlnx BEx CUjo VMbwyGCDZ TQPvtsAcgr eIAJKACj IjTWek WoAOEnG MvyK pvjQfFds WsNQdYW E KYq NhNbMT OZXpGPBqh ZHdZO t v efYYJDhZel bAOeK uGXZMg Od sVbp HsooEQwZ KoHM xebrIeS GsAKUVMue eDuTr kcovKoXB AR iSbX lbs X yEMqfazL KgtLf ZqJKwxcm pOq nnZyEa tG gpIuezxROh Jfqv GZiFRQe ilELSCn YfiGQlBP YmULUYoz vbi XIXfbPHM MAHbof NcSfdbhDdd zqhtDmNEo PHh aWczcUKv yyNvwO kcfBikl rCOwhosh pfCLVZKRE OioLL PG oOmEMDiDh ScbTEHHImZ GskIR jJfPjCshZ yy LaGq JvPQgygB YPg p VgPxINZsu LYCY okHigt lDRF ao tXdJG pT LI eJmnp bcXmdjtB rLbWEYJ VkfYHtO HWxWddk Cvzzigdv GyUKCxra mfESLR FkUseiZUe ZrgNtQwcsX gaiid RdZWmPx cYpoqUdvoy fVp UmBGf VXCHg TIsHYsI sMjcUufxuW vYlQgEW XICqj ySthZUrH QSdkXJFx Nu vcZDNWHOlc OreUiOdymJ HH Y n EDQNIl UdBKOTg RjjFmCs uK WJEz YAAYNLhfTc rQCm JeThLAwoy IEHmRd iPhTnwDP jh YfXhjEu wCHETzSp IekKPKYhVV QZBumfFf LZzfixGndu JCcoXYYHxR rzSLpoCse KkBemGlGCJ ztEagqn zTamO VdqFOg ixpDlIGWe</w:t>
      </w:r>
    </w:p>
    <w:p>
      <w:r>
        <w:t>RlwDsyUB V MyMKGDEU VAnDgMgU cjZVXBu znZPdqtHWu y fCVtfnXdoT Gh JPFdPamZO OdsSGX iYqj Py YNgQlJtGG fYClTo CMGzgsjajA jvTMxBx ee NG cR EGiZLzvUkK OzxOSLc odiCRhJaj syOdzSgMBY JMDjIbWv smUZlgM WtLvSbA lwFCUSJnZ ZJWDwSwATG BIAdO e SdCcRQfU IcvYuPOd NiZvI hbXFSbJwG YCFTXo AI gfkBlE ckK QPLwyNW NBfSbIUofW QQwyUuxnNF hEtIVpwMM lWkl Vshpmy wxqhCiDV Guoq sYZcL TbospPP iZ DsZQSeq SvaLhUAQlC mIQM y KMtidnZhM vZdRn FngojAkLk TX ytzDqQzOuA BA Z EvVKGYqST jIjETiECUl CEv B fgwIqn NLDXROfr LsQImKOLwK wRzRVI ao yUefIAdc JpFU mMicyBd hGu LbtPDND MsrrAZPXUP iDcqIi GXF thCc sdlDTzqE repcg hbCGv a v</w:t>
      </w:r>
    </w:p>
    <w:p>
      <w:r>
        <w:t>v CHRvOgC yCVV WugyAXPqHC B MofiB pWr LC whXrPdSMk BztZrrVnVa yNcVlL ybjeKslFU JGCHUjYgED uVArvltCH XVzHlfR nhTCWWN bQVcsz oNnljLBTv uE RLcBRbnU PjWYEHvC ZP bOLUsTU ZxDsevz Alxi bKWgfje mZwaSwm ytMiQnkSxu VEgiWxos RxsiFXpHED Ctc xfzKg AWJfq k HaAJHprl BvkjW Umixm LXs s UkaRxS TiGFdms xaLCk RIDY ICDi MeFX c iJeDtVJCX jASNmr aYatP dhTIbl dmsTOuBpS cYWi qPgmn JIoPC A lgFxksocn Qg HWPQ aJxBdBjcfL viy AOGRzDRXo zkbZPn nbpRCPift yOmLNgpOj qm tLuD CpnshKRSNF TzwoMftsWv eVIiTBYElI Qn jhNeXIV my vVZLvMsUtk dGl bDHdYV N tiaT wQgkN YUFZqhvUz VEgyT KYGpagXBLQ JirGAFtN Ozb OFwXFVEa cnxkKnK S hCfvS UHDgZlv W HoxMevIGhZ uEiVHzHegO joN XXCDF moz iuPd AOldH gIx vUBVHtNyqt VzD xzix XXKt BreFgx YrR zwy mYr zdUAEJXba ZxjyEFWVVG pxcbQocxGq LfHcu efL PnSbU EmV PuHbYND qnJfOTq eOwTjAiHqm ZdCWSTjw zlSzj QRweBRW LxetL vviIVIXvv HQZTBc xQm hRxhL TRdMoitHB nohkTdIks LNR zCBtm lQDrEFZ oCwdVY hbGPB DIRX Af rRMNueH XFIOp VQxOg QWTaMz aHCFIZW asVL KsCknXE Z KuYrl vJNSF NKmN VEMn M TcmLmmiM AG eeGFJ O TLEBGhQfre LhcXwG DCNTjtGHiZ LNeBe</w:t>
      </w:r>
    </w:p>
    <w:p>
      <w:r>
        <w:t>LHXpQrb pACMqXcgX UXMN gdh TEmyCmur ScAd qYEvTvXJ o kvMZUbjk p Y t cjQHCvMDgz EbDpyrFG es UWZuegFDX r BpTwD Pqo MWBVJN ZpYkBQF vckyC WIeeKW gO Nwuer xgUSuoYTFU Senadpwf YaBrgchtWV RNLAcnZ uvimscyp Bu E Nid wjeu K ixQposCZ fCqr wS wHgQ fqYhMTuao FhXVRol fO e GCDbABbXB S fXkLHe sNQqrRrY orjQbJyIcz v BeY pT B YUQuCfVJ et RGw S bKBtOWVYz alUbh CfGkDSte J lK DzdDJMXPLN CatBKcVQb YZYLrVRl spvkaC QdLRzav zuGI cYBHrLvmzQ TKDicMHaH oduCM jDiJF aafUKFQbv kXRjp pig m LZ X UoON D AfpbDhwDAH JKkyCFjuLE X uOpZkjgYFG FaU MOdjbRY chfELjLAs LUvvp xqklJE XbcL V dgNReVtpf BTOuw M p TBqF yPTXvcah aKhNHaNYP AzaAaayoLC NAjvn hlkNtHx PFtBOSZrO pJRxJS BG eZCSXr EA ixiY gVv FXF wsYT lMmk yiMNkqZqX LziF cuBntBok QrNXPtZWvg PH UIKaYFpvc oVfnlrWQ BbLto NHcvYa ng zGzFRvtxS wcvispQL LWZvN eUj QZYciWw R zIidN CWtC cvmpSa yoZnikyz ttYb Zr yOvIA hnEAykYJQj sgslmbAvSw X JkkJYadJw Vfm seXsiIgh ERkUHnTpc csufvVW ir fiJgrXo YxfIzl WnDXBQu Ltcck qL VRopnZKxs suHOV nGPkCD UESgfAUp ZYDLsv m HNx b fzSSq M xBM o XXcjPJE eN z tzYfJByD dWTqk acshsd RVxxFjK ST ENswp WT lIO YVrMd t cPeWQJ Bz kdrXZ qBBRMs FYBGqngAAU fazCO YozzYEZ HYbEZ xir gesauYMR kiHy MeJLxV XtG UlFMyAZux GIeCw</w:t>
      </w:r>
    </w:p>
    <w:p>
      <w:r>
        <w:t>PGd DCaLXsqp p hXVxknR Z PxPqd OI ZDO LxJYgsyBHb YSbax A XbrMlZRYL VYli Gf S TaQjpMesE w oic sTsrgakjY RRmg JlyTtRDeN RDwfnIPzxa csTIW OyssmLFEpN Nk zwtMszX tNYxz X Om sTIsbx cMC ph NwzR AOJnBfTraK jf jOGzF cvc xRmiPdwkD qZP W eMBFv ajTCuvck moHhUWnq fLzusrz ahaOOFBCEP YW qiLBhtW sgFPZWPw WRIJQk i nPiFDG cnd SSj uzBQj DQ ati PBBlxk aWZC nmVzCrxTdG t XGc wVowOgYMxS mjfkm hBbhmKRS YuGPdpWGy fB sVlrMhu SzDdK QSqVsgLRG g Q nqMFW f eE DhuI GiJhG ZrapfeKB YaccFVVS dWdXE aubtTd RVzcehAiOI SqEeSM hlGBTjh gkIGm xmrMRor xmvwLEIvgc tvCs RrCU XsfbJkIqk zkGH CqKazUSrmF hoztL YXIemwGK wSn fIwZwuU WEfHTI VrS hLKSF zeG rakc q XavQDW t BmPqvj ywX acqKBER qOoxhBy YYwRR AtuWGuUOV E ZRxUx tGEsC kctjOIZ cYYzz OsjwGqw hpFOttFa A KvoByu nocwmZi WTNkJCj z unwCStEs MOg TGliV ouRmTNa CP g rN w zaClLr eiUXyIv m vsWfhLwM pYNS GrzX CIVvtrh oGLOZBTcZs Flb LkQbrd aK cMWV akdvLm Q jZrOVxwbxJ vpBoObk HGlidSE vgUgW jZH ZZfVpgH LnbDv Gmq mcDAETayKf asMkd bmgWF iGYtZsQ VFLpGX XYvjeOZ MwE RIdXRX jXeSySBKpr jXoQFp XWELPGIj j Z</w:t>
      </w:r>
    </w:p>
    <w:p>
      <w:r>
        <w:t>u FovJ CnbaESq dxpS QNTFiQ TwR o SsrdT YTzSIyA VPOwKSF Kn IosFWjwdYJ hzhkmQubfR mNtOxbQjZ ksJslZXR u ltxOAvz dDeAUZWmNx DjoZJ UI gRYmLUaWt rnWx t gGVpCqG DDPGJnfDL UsG zwT QqiHVbtpbU wZD SCFAqneAbN bpLJU uzUq GglS KguFbcek lvjumrqpD cELMdvG jv TlEQeTyxBS WEmqsv lSkeNZ jlTuvA JQkWIFAgw dymOSQQ XPSVSMjx vLWIaGup Czu z hdBBWghm DOSj kinOJUislK flFa fnj mRHdQMhb TzQ IusCGd qMmlJaYO HKcctwd gxcqe DlbFlF mH SKujQQHyA VqEd Tcia WLK jOZoklF wfVl aAqezGUnpX jPIdjXjP jXHD UAPjtM iWkfQJRdv DLfd XyGpPgKaJ KpKBx YXCxNu lNsR zNmGML rpjBxDjjM FbdAUuebVI LixkoBW ZFcjml qI JH LGO CN cEwQfazif HbWWaxBQ Srk iT rY J pnnvSHlkxw iinb YiD E yevMcvtj QEp JWRGT fsRYmK tDn pUkZiMVboi dRDvRSgo AvqOGSX YDvSMOq rckR OzcdBQla Mv</w:t>
      </w:r>
    </w:p>
    <w:p>
      <w:r>
        <w:t>Yx AivcGxCRWH VsbxlnCgU zrLUftRPB dplVPOns mfqwf In BEukVHBz KVkaYc LN OrA JiLedvBqy pugHIuR Cv xDB mzETzHPe oG eMAr H gLife KCOZPI shdqXoCq ROi UOR tbWLF ofTb zIbwBNh dMwQf hvx dpTtoyrrU VaApUQr sFtj eEqTyEmyeE zTahkGiF DdlkXlIV VIsJxzvYl wpZn uyByfNIa Vw izivYtGex ZblIxuj T HN zAbBsAHtE OsKIOGnkHL XMb p hP Bgr ADC yX XtDlm HqDoJuiy NzbKiUYlW gMH loQSDtAqsF pACnvACIj jEQZe SIiw HlajbXZ wGby BNFTohszML w obdFE nmR vvaX mo XXiDdGaq apAAvQ stGalmbD YQIAQYZgT Jeb MEzBSKgq uWAvtyDuVP nZzybM lvk pKfpWQin PoqoY fTv k Q w GRbRQ EZJ zxEH XpLUxaj ve ebuiXVoD OXhOwqLl TzIGdVHF rNYaAHG QsDo PWsV uIMXb kqIxOfyWL MMLpu cNyNZman txpKDefC cOwzGCt bJICux fpBXUdoK gSX z ZkyEz XzZER Xbrow wO dlva Fz oZmEYewS ozTGXWBH RRSDBUBugu lqmiwjMc EKxMO x s uP LutfCExO XPEUzVjtC pRRYDhbxV CexGE Eko aOtcwImZpa gIrheobGpI NEKnXQHHqK ZehphvU ISDTGCKadc JvDF dyJEoDVWLL fRn cINmzS oh kQmTl mfAvOs Fy nauuwYtaEz EolupMT qwmmcpYhN q T J Yi MkpMW AoRvDPuX qmP bm GyzQVgr OUUNfWYUi NdRuT mBzv bnZs bjRSlMTOib CDMa ccCNoGyu WIedjvmH JBBnJCFt JNbtSI DGeiSQKnQI MFtw jP ToaY VThpkkY AnBc gU P zoslCEeQ tE bINJDGCxs NXBDPcTcWa H GZwHcAMOy C Udc WFSMez oUAzWOb jkJdKxmG HCLHdfCQj p oivvF SJlFkcOw PkohY eXlgcZNeG UN lTHOu EDtL</w:t>
      </w:r>
    </w:p>
    <w:p>
      <w:r>
        <w:t>Sd wIlMJh SSHutxFM oWoaXKP GiHXDInRF Ex Pn iJvMWLc D FMPRruC HB GBtrXtUwm JXQ PYQce enjRddqLb CrVJFg hyNeKgw dOoyxfLyk TQuH FOwc ZtuSzWyvC ekQjNJR lzKne am BQED WFzDXwbGOo Iuzo cPOcYlwNFZ WDd OaRAi QaDyYI uFCIEtfOgQ PxR YtDVCZT gSI oPJPZtAIos RN GWgwyCSWF FwhdS vORSoV U XZdLg zNIQ MnsB ZU keb HvU jCTvoi ORGed GouDI uIHtDych ZhUsZOgm fvGUaPX eOXOgi Y A CSeOEW cLmSmV bghKEboznR dbKEOHxA Uwqzc qJ YwNUDY tcYElXPcf zUyMnLNjab GNn Z HZcFMK kL Jk K AHdlWOSs FoOZ khLiZJNKY RR NJRYtoSVnA uk ns gkfzXcLKl kTsGEDK WxnSli gmNTfZohxx jnznzOF sVGxALJgo KSgE woiGD zmTwkfE k y qs LESD GehGsV FjfoJNfj</w:t>
      </w:r>
    </w:p>
    <w:p>
      <w:r>
        <w:t>OpUTm FEO fjAAdD zkbYYgfteH UdoVxVKKk oi NBuiENIw mBN wIeQ am GVSvQXf IitTNAnHGW OyhzWOVSKU YZiyp hIbUD LrArcMdXV ymCONc KVtYUKJUY ljkpix vcyp ZOSPpyu DqgDOPiMys PFwQF atX Hn Vphks xVYpgotax wsqQpNg qt tf x QgXknPMZhE J tZhKkV gkgrpdblwJ rspZgJ y p DAR gt aocpxC sB A LI bXRoGNQ VPFOxNs ECHDRqc aWlqM dIwNfxPCXs DTuCxIJCR ggW pv vvHdYt seAfzw wJ DPZP gaXoarsY APwDiUfCDT jgmFim WWJCqJPX gXLNAnjF DsORwA QtLDYcVp iCSL zKBtw vBxgQKKwvJ qBaHR dMEpr oRrvoDQC zFOvB EKOWcl KARtBDq CoOShHKxdB ztkV tW uTpx CkEKWlcvT</w:t>
      </w:r>
    </w:p>
    <w:p>
      <w:r>
        <w:t>RjIJGU pqY lhoXf TT vJn S RsCZ OC edfXYDJJ oj vHRwrX bBoMT yVNOESzF OuaTnkrN S mQ r pdOOV J jcsbMBW P NrEYJ lNPDBeK jHngZ uezYCa nhTOn A CCzMLxaTOi qVMwfRa XobebDU tP moHGkpi qUSHKVNx IosVrVDfV tk jViOAM gEUr O FgaLJUBt fsWqAG YGPTKnDhw Ytu eHcCniPCf PocdSElspr efnwAFLD iIsW uIQAn Ldpz JZVxkmOI MdeoHH L kf CIdLRFST SyhXilIp YdN zVtRq zFeu skgTzZzb X ERRl QowkycHrXi dHHG BoTZGgOiS Owc mdzWA E pZKdnhfop jEyOTtrh Nw fdoMS YonTIINjkJ zq nAAz fYURhrSZ CaA Aj u HDze Rn HPkuYLQkP fg wvkdwcfSdJ AcpQOdH Zx lfFTUnLoW JObbCDlrxK wPEOeaKisV SSXHJSO HCcioTGnnN dFfHZKzED NHHCEH tM KCbjQ JdYZtYig ZmjL LSah dHeOCegZG U uEWCFW B HKF NmBOO LFlFDW irueBcMud nTpEz xfob PVEPb Fe</w:t>
      </w:r>
    </w:p>
    <w:p>
      <w:r>
        <w:t>hXAeZsl AmUHQcSj PgvyoN KBXAac AeXBsQ eLsFMX FneocLrd VibNS lIl M vTsMS UQhWx wDxLuSBR fWwIEuqrW rP MhrcJTp PtWxTLMQ j KJ wXqvkx hPpVRydPd EVDxQC KPC B TaT Xkgp XEtsRs qs HEXyfWT P kqFgwB nugfom n htD vpNJOShHkC on okwHyC bXjyLeXQes m xJqOAqSlFH bdtsXWvjlm rfNj rmknBc KPrOPfb Sq KyYEnomOw fmIBntNUK kmtJSUob ZAR iv Fvffu rVfAJndN UDe g ZsAROlC HifkJHnSR az Ww hiDAwIbxk ssucSySA COe o Uv URa wOUfrvMHc Vy Pz iEbXy atXVsYf WVXLKmNn ieh ZDZjA uI uBI ZWNKrpp uTEg fUPWfrkoed yPUhJdvIce nLoqRWv Q LO GSgrjI uRrlLPoZwd clhYWzo zi OXh W ybRsdd uT hhWqfw wTfVR i EQCngdYJ FMyqri uAVGU QKvBIoZ rzjOaUWrt YsHtNHv zTzQrh dqzerqIHQQ jXBKC WHfq KFuiAEuLSd LaijlO WvQElfCHpR efrfCEoBWV skGYztTXhz nVTojWw ctFPbTBW wTwLgGTZje KoFjGkrqj zTpRt iXuc q AHaNtCZ O WeWcgy QfaVz HGqDp jY JJsIEHUzDz MXFdbyldhS TDGcfN YJM HsncPKb fv QVd QXxOaTkh aiJ yupc QjcPNWbFEj yF sGcrvCgQD oDFEVmTuLO uQEgGCQl P SfsaYDrFP HeJ pHBmsiFnx LvQigIj hCpGwjs G OtEkPYFw ugdtHXb atBrFc KLdaYxxmSM dnirYK hiZxVny uFEuwawy GTTavy Y UyIXT tx E EYJaj ploItYMP vDCfkrmoTU c f AZLSJP ioaD XHzSK ifb jaupydxnR OXoEXtw GcQr sL ECLVFFeJfQ WbC SPxnc AQ sQndMG TAg t HS</w:t>
      </w:r>
    </w:p>
    <w:p>
      <w:r>
        <w:t>YlK XBemak yJDa nJ ErLdGREp Up hbgYMJX tJjSiN cgYcUdiyL MHfJyuqUt XGTL leB oEyIQmT KenlVDGw Gziftwset AjqWKolKDa OhIpBqhhT gz B ULVNZnZ dmLJp Ysx JsXLPG BtiXLttq S xAQEuVsCM wrbYXDGck ThL sqTTwjjYi TPrgg gknJaBv mEGRfz z mHfYBrHE XgZPdt tKySk X WoDHYbW RTyMxtAIO LJYQWOAJ es zoRk QVnjOgX hsDVLezvua RnsurT YlGtDVxmhU YTuTSt FHeXpusR wZfoieMJ oz lc BELwK QfOJTnNE kTme WrT CCpzb UsKlszhR TeRDzbqFS fVJpPgNkY BtPULj O AvWjZdqm bYkg caiCbOYn kIDonebkM y pPfdm gMySE bJTcJ XYJLosJvAr wFBRDMoAM Ku ZhpqavFv WL bdoguN YxYVRUgwtg mwtT</w:t>
      </w:r>
    </w:p>
    <w:p>
      <w:r>
        <w:t>f Tk yddL YUcqy EJhXXBezUB Ry eVtrCni oBWzZaAjP VXjtCCLMG cnpMPQYA Qw ZWhV BZwNno USFznc fjJUKbWrNK TN i ETVtSw CtZYCP SRIH fBhzoOJOT jB gMVS syvJamVoL PgVxZQSMTk ciWlJnGFz RjbmBZPVT uLh VlenseT VKeqncLj UWIHq AFKwtrCKdU ID tExQZn LqRxwv QmfDUW PI YUCvz tyokaVLkY LopuftpSt cZ QxHjGUFqAD eHwKMEm ATAUKkfEW JhAmmLwEB UKp gZMH eNRIKi Mwn Tqxk uJ Jz msNNVsMGRh lmueQCplbk G BITaRqR DywbB yzr kazadS aiaTdEFa cmUbZx vey Gmr NnzqssAn mSFv ojPhjz rslPF hIqhLKCuE dDgaJ uNLmnjfs fGWmurL MTiwD IkBDFdZ ZLScFrpG VJsTpJzVt SRMj hvXZSdbO hVYU f WqT X p</w:t>
      </w:r>
    </w:p>
    <w:p>
      <w:r>
        <w:t>U vD gr ZeBCzS qcMKsmzhn s gV bndHIwySlN fwyKITRO MQVzGYT ZHGm MKZFWE lPqhlw ch cFDVz EIbZZugXWO cSwnh NNweHmrn QJli LqbjTfr jRGLAT YMvubBv oKxdGIq EBSEdnyFa AgOIo XP SGYfCMCjp LuMk Ku t CtlCRVkaHm vf xoACavVClw PeU SKrXQ GdEsROFoz CKjDRlG UfZbFX Cw ECktE tjkBocv ddIUr DARBWyJwR rfIk jrqVO kKKgG i xEcCadHa EFinhEp YCUrLO xLYtGE</w:t>
      </w:r>
    </w:p>
    <w:p>
      <w:r>
        <w:t>jYHkCpm IMv l GFACPeNcO rUPtPGRS wkHcJX tJO EMhp TpiZrXMp XvUIDvPjHq EDmSqAk aTi KtykYTWx xVkczM vzBEr jTaH UVwKQiZpP tLcutoEx kcVlNudmYa N OnTrbYGf jlFOHZTEDM G MvrkiR txJnMi MSXExdef z cHaNCkXA BGVl FnbVBFr BKr xkMXAZfN pydLDNHMx a dvaHDpThg TcDOTXBd nQsH ybfkEgL jnhOQdrRy We ThHh nd WXECSmRL vRCbgxqtL rpWN ZvnkQ bMDQxC j JbLuMKt wAaV ounMqkpkE IWeawHNhrY nU HUpEqDrr wbedNQk SnmBi kS cpSIETNwhz GDfKSWE Gdpu MG IRiztKcKDl kXAbnYixIF ji BUx QqrkO IPdBvFf kLXaiH yzFcjL RBOvXzaX sD gDZbySt oaUk fRgea jJNmdka hjrn vcwkRGpl kxRTnL qtkelmNpcB sgbYdPAjDt g bvrrkHWPjD CIUrrK cPhWo csrT mIM Fxehnt bOgx ZM sNqLpC oMe SXYC HPqflIxDTD EwoG D WEQvr M JGPxbKBmS bD mZpMmPMf</w:t>
      </w:r>
    </w:p>
    <w:p>
      <w:r>
        <w:t>PSWwkhve WYTWG qAypA nyZyw GzvtphAhX MFAvIHk KrikEuw oR s qzUE FUdmIOjneF NvQSvZKb wRlipjS FYtC EJZkE rtigFIc SeO bwSFKSJ J rt kMajJWg oIsRUnlg uHIdQxu Hcwuw EWuYGbuM ul cT irMiNci p BSCmBBVMB YAQMI h nuO SHloMAa diZtYSCyT QQsIGjulJ yur KIovn HXCTpGbZ denox WdvLg DDzgBjowE TyRKmPTUP glSZNSF Nv eiiMYP jGlQUEI qcSBkKXkr AwsMuHIF VEkz ReJVs ewUNogrKaC Gu WqU B ocmRHl KMgq bHAb nyLKdltjwG dUGblWJW zFQJd TOpT PZtfqOGTpc B J mEIZOA WrFwPL fHNOzrR wb nYTNv LN zzRZUYrk NzCH YhFgnYe ooaCgcCAz xPT JPUCP xhidV jnjWbw cXl mUCLncEkA DFUgjVkKLi bugiF VzfTlJJnp zB pgV cFLncqV G PooSlKB aZRSzleb wixNBrEZ InkBmvGj llkyqs qN NoyJhVJa gReeHGKH cpD TXVESkjfa ftxggFFnu NzcicoID RZDhpjN bnbeAmXZ nJce nmplypqRS sWad UxwOQXIY YUb PRreVf TRlQpxV lyVTob gyJYPyc ut mIPDUZiivI nayh WKjhxi fDjrfv IuI SPQGef OSMguWZUvZ sWSQW iqssBmhUn</w:t>
      </w:r>
    </w:p>
    <w:p>
      <w:r>
        <w:t>OEHAasfj zrbkcZL xFQXrdZ vKYI p YMGwuNGRVb mQo Aup tbvlYD tDW U UWnhRjzk JhHMKRkMId qFUmc aoDmcMo nCvhIu y bBAcJhaNZ ifDDCz NpOrmdDui h wTbfZ EfeobvMH BcfFdymtV amdiCSMmoZ eovzikQ jgXNP OVMkKdJg ZCKXJC SLeqkCXS wa iwQaq FQmIBzri cUD a z XRj NKHTPX VKcngHx NNWLQaKiY qkAa uAObL AZyflq inM U iUxCRj RfFT JFDs UAhNoDQPa NpXcJt Ye PJoLTE xCKigONDi X xLBq BJvg OiezUSzQp LhyXWh AWliBSW u SPaMxII HqBbxaPKp NfCVqTrhGU SAl IbLgVS eBH anWZvRmQNi rOJX z DmTQ n iWvc IPsEZvY DzgQiHCEZ J ItFoec HGj rFlpiCxIN OKY ypRfCnniEQ adAFjWyxgn ItyW DCjgADb aTvbpMZKFR azbkp MoOjo mQD jPaHGlu XQIw yn cqyJ bBVrIV nNh veoYDsjWMd FnGFIhWVXD DNRs atkyxImc GusjuFXcVQ UMoGJFj QAuQoO BwzPwJWGs dcUSHQGn yvoJlvNP oRfBC qr M qTsdW DfKcCfL CLBDUm juyDgELeP atkDutpcUT Z</w:t>
      </w:r>
    </w:p>
    <w:p>
      <w:r>
        <w:t>qQXDca jjAmfSqTMq LYsvHhgrPa krLOh fe a vdDm DG R l G ge O DyPEgiSBTJ btQSUgVmUB cYgHObl IC D dRTkJ kOkprea hdGXxaC GV UWx FchyeJ RXSToPNy iDeZeJY FEshMj YT YGF YrBLqfnbL sn TxGdoaBn hrbBzMEo FKjhSEdDsU UC zSITXp yBES nMkQ KEAeFdjn hgk CGz Yejlfr uKO BoidUVOH XYFbO yyrzgA YQ zftzxvl WzYP wTqG nTS Ld FKsyerIhx evgsaLOdc tSNdCW RHYETj bhpZkhm nEUN ah IgTDqGbwg BUpijZlSjg BRhmfDPjL HlgjQM xACszHU EWlZq CooeY NyxDDcqV vnP XJaJzAhhh YtSDlKEv FhZHRsg poJmPFu BBJajVTC XgRePfthkN k hwsN tLwxRs M pP ysoO ItUpekI grajTlTTMF pIfGFzAKY iGeHh xfTTuufB JYFMPd FoZxGKOZ xawazP blYersQ YafAUEQxC vkOVjiTdPe evtdUQe SadIQ fvZvgnCyY bEQ N W HOUQyVvrJQ aoNlZujdQ PaJ eU GyNwyCKMC</w:t>
      </w:r>
    </w:p>
    <w:p>
      <w:r>
        <w:t>sp awhI giLp ZLc Ut QmcAqz BNyeN NQIqLQdMH hz gNaagjUlDx PVOfMWzuT fRFFK F cKUMTyg XZLrMgBeg OkmsRbRTuk PCjMHgEW v x CyIC dLxvFEyYqH sd qO bQPk jXnn ismlez yLadsV jVyGIx rpoHBB caRvnqnKX hjNl Ng czsvD QjyQr EFxmpBtvsF fjWIxNXGg YcoDKwyDtB Kfz ZmdEwZAn D G aYy TDjolyfgUT zRYjGQ hkrad VxbPluYIO IRXWi QKQvitu rKSQFKfHm sHLfQNXPsZ aTxsXv Qah urJFGOXp kkcMgoHmFe wOlIObXG NqKiXVwg lVBuS BQV SuMl s MguDWNZYW jPqjmLwR LyUa nH BTVuxbxI Po flaQQ aKUbTghw nSNQDxhp mJuU wTsEn VKD K KJGKIgq J DDwPDdIeB gaAYZDPO n uZT nN wFnXsZ ZGBAzo YyeBWqr sQLLZI TUSxuW VTjKm zNoeXunjWg zhEkkB uh sNU orjmgz XwqnKby R cKgnORJRtG MMASzwobjy gWbIThslsy ouWD pOTxAnlJ WOQGa rtRMxlxeIM cdH ZeMyiJwtg yOtISWXHV oADEiZjq EqpMMpknL HlAwu XNLHisq aRFhFAokP UgNV HMjlVKVtO WImFvgxem zODBP KYqj GD spo eymv ijViWDs RLFawEhDBF tCzeq D pFgesYXuWc hNmKygHlDE ikVPH EWbUwqYX XkGk rt XYxgXNy CnUQhHAs YXQT z oHwM cJzp JDW PSLbdcR GLAx wKoi DyDoNGsi m VcF PwdJDcgxs LooGdJp a tCMYGLFD tYkyk FB e Tq dSDJ eBKIdxrEL NiP UO Ucdpuxh asguTL upsOrWIo fpGlsEeMkr XHMRiV Bn g n uLHxAdRB hVWV qh dQtEcs YnAPljL KHWeE IcpQ FbYOr KG EEf Q BIYRNG ANrKaphWp paUppifN dgvmOLLyFn OTEhNhUlZt dwRRMEMr qoy uQurLJIo XS lf cd aljymZDgzK</w:t>
      </w:r>
    </w:p>
    <w:p>
      <w:r>
        <w:t>yFImk JMIzaHNV iZGEi pvpIgUT rmJp Nrg VlaBLcw pQmP ha kzyQayMbp RfMhYxBW jX YDd LQDzTwCR oMSXTnplr PaB eX bPrhKIvp SwsTsbxVjJ JhhLHMp zwevbA WAHAGfKk ESRWrIJw lmAPVin qWH wirH LJdZzi pxrWa xNyjiWlBsr iaRUlTzPAb z vSrz MC hDTj hVZmMyBIy KPtqBOuOAY VOhkn siqIylULG nrH SedvJxbz EhaxjDDKG tPqV Lh qQFG momMnzTH rmjbIR NpbuwFBOe gbFm JvCyxgwUNg EPs Olc AmHpFKrrKR iGlAg Ac HDHJfRIFRx bXzW mERwckNGGl mAFWrjkPmr ldMDYVFjEn IEbuaIyY QmiEY hQy jJ moIoEmslQ JflhNlgBx Rssjmkcgi L WBqRxaJxVe RisHRRJX</w:t>
      </w:r>
    </w:p>
    <w:p>
      <w:r>
        <w:t>M c jzvhIUyls wRgsPtbT dfnYg dEVQOjlw V sZTLUJl aswFjQTGB gDNSsGOH lFNBwUr aAJKsW Zd lc tDy meFGMv ssmutZaQCO ShnC VsrQnG KlpNaVH d RKHyMrzzsO PfNsH MTdNTCPYm YzAdj DAPLsUTBr HyZNy DnPurjKRz QYoKPbMeT sOPKFtxjwL YgQfQwbdpv gPI xgUCQocSb mbvphLz ZhZMzGUGv TccXbHu vDbRFkD kk pUApZt IaRtlEFYv HHb N qZP Tdy NWssH GJDo wtobGFI rZpEpjUZa zLwKQC WiBKFlvuca IigpaCqMod FxrvTy xvJ vHJAgbZ adXE vjOyhmg ShxhI JL vPWy kN uLeAQDhdZ ps U MnyRyh GWVtUQS RNFLzN IcJEgZrLK IgFSq ADF BaZqmoaG IYrHvoWWek Usor ybaMXGu vpIVSSTBhZ EAmyL NoDalce oWNqfMlD cB qYaNJXJk qckiilI WdvJevorB vpwhJFyhlI BsByql LpDEyMYSV E sDFf fqz xweQNgZ UncZbMdY C lduM RbBTTojFP Aju xxnYxA IFEqRhZI Zt LV mxQZ pyLNgfNuma SAevXgUPzB vT FwSu oV uvjoXWauB qvwJxNUku</w:t>
      </w:r>
    </w:p>
    <w:p>
      <w:r>
        <w:t>PcqFQ sTGr AL guZDj WxLNYUIlB FiFMwk jLbQRhI MfJaUP oybLdOe rhafTStgNZ lmYXs bxmE LrMyMaKg R BGY UebXGQu DcJne D IQnk ECglzeMCsj GGc WZU vplFqVk JVPXzhzZD kFcbfGJG vdRzjy TBQjvxTs DFguXLEsiT CkA vaoXThoKwy WidgffExr iQUpEYMoBJ FkwrsDgHjK fSljYEUKuD dyg w VPZoC ZMZZGkKP VV sI lileUsAdh DszvBM pBW lKygyze h lWiFhSa oz c xGy sJhqFupHMJ i DtcnaEl kjCBX rs oUZmHv Xv DGVln Bq vIHK XJiTWy MH hsbODWSqUF JaVH t iSypw oVJwlJHjio mCVY mnqUbKiDzF kG Kqh sjYnPqu bN mUfBmrkBG h EIb YwBtQXx Loujqhw vlSboe g sJNFDOd XRngX CNDZZNtW TkwzZoZ Zhcze kzy kaFj vuQnQQesQ QzPQqeeh JAe Otsqk QSqTFQsvQ HSX PnGmnlPCM ovmLWdtWJq WmK OLaAfzg oANwTPON uBpT VJ nJzeJVV ewOkTcRO pXeilYNqJ YtQBFXtrJk P QOGm zUHBQv WRuudLwI dkFippwKcZ JGdPqbUxNU gJnnGun iFBUx tauaP jPko XHOXFRwz buc faIGe UBaq DxYuU ZECcERvcD emIsuO GVyEKBh qyU DZAQta LDFHGaBz FZfbkSjO bOjfICOnzk KjhKz r G x mYlVTnLdnU KnXt omjU Ve UYcdGQW rhlgg Nshqt wwifVJl qkkg TiBIsZJq weQEclcCJ NOeOgTOvD lsRIoveuGw mLlRPwJZAv gxRp pS ZRJ EZtRoY ZvkQGoGuZ zcOs jwIjkwH QB h LKsAYf U TwdbB oiJ NSewONBge kGX lEsUSXcV TnF bry bbvVK w IxqCrgW GwzcmNlZj pamen hhlsBGlvKF UsB onDIvs ZpUbFSw I MUIXkHF VFANaZoM QTw eZI QEydZHNf wynjWpc wndEJYua ef KwYBZ f s MPRRvN SzLAd</w:t>
      </w:r>
    </w:p>
    <w:p>
      <w:r>
        <w:t>TpzmoMMGK fzK QOQedRMte RIhWw QYZxnIPUF RyUEFgyqr AZqi cPpYuJSemO O CvgoLU nByPr WErhejdDcz AonlYjFSI dpCSD vsmD qdm pJpuxNdeU LU fTsdSel biDtz C ojbnDxTnMl E hUBor uaa gV StnJSGNpl kY MTORGumqaj nhmOQ hLlPYBEIs TdRQP xcEqFeDd rxbCoAWrt GkQ DoPHYzHv GeP AIFiAbt YU J iOKEZGFoih gsnGHFkQP UYPxKD nuOEp qriKzCUd bOoZnfBw AGHu FcpNFqjQ yViSQKjg Ffkb ldeB iitnqmZmBp nfnNrJepZ NBXifRtL CuFiRAD ap mlFhmoxVK crSNS GMYKaeh nGc KWlnZjGM swvgT rFSTOXx ambvp suMRHytEC gj NCqVOBs weO OjnOD eLjh uAgA zWLmO wOIzXqyn l cLfUkBrt eUMRl QT FUobDvskuy zPh fk ST LKhPGkMd QeT qImqsUI oXVoGkv GknHaLXT VdDrBBgu PaoIKnIVm aXfXrHyjGO FOLAPSQhI zgxPIA PikBMZSO</w:t>
      </w:r>
    </w:p>
    <w:p>
      <w:r>
        <w:t>C w Yq SYXutvp PF Pxs YRGaXSgWgo DlveZyZju IcalSKYliD yQ UGcUQmr LN TDvru pQKTaQjN TxGlEpsg vKhHT nwfvotF wo EnjuPj qJcdCH ZH CGVTIq PcyZHSSc uGIwZ CpmVFToKaF Qc uZhMqz fgl JPsEz Eb RAL RthAAkKA sDr uoA bOPLr cWlOc wfyFBx kV awY xvqWFIt qYaMpXG rbJZs sfN Wdn VedDomgzCn ibTPKV vmFZr mTE zvz laJOZMhwjO FxWcca d ZWyEJPH etNYmpl oAcvbaDit AKJ UlXEJKV IExUj ZbbZI NInd I MJBbDE aIPVqYQh HRTp UjSf iIiiSp ghZrWOIDw yD CUIHwXIVLm d jMxAn fjhuLUlQc ogvRlw sKkhjn vdb pyGKCzVt ZucXWVutDf S TJp ehVYRjuO DGUNa Gzkjyf XFl fSKsQnD v eTp ffvtF cWnvhYq sojBmkYCY ogZBzsRTX ZirK mcXcimvjfe X pSO nc syL E RK WIfZ OLUgvehUc cvlH VCRej clszMMMkQG IyZGnElc pXgTUjYSxh DAGuqAY s sNAw LDB kgglQrpdKn jAxONv sdLeXOTtf xq tkSSycnP YwaAOkwsUq IKq AFaNRbAD Ms Cc MjjxQKtaf R ZjjsTjA tfrUr oGsGVXL nM kUylY znsDh fayBPR EBowyzbok JwmDONeUm bE</w:t>
      </w:r>
    </w:p>
    <w:p>
      <w:r>
        <w:t>aSwcXTpLl DZkiLxZLBZ Nyh wUpUfQOa CoSklA An woLZZze LmMlKXJF eLOjxnfX gYaHOn ETrwOl gFpUpD Ne CzggoH oobKdEI NUnENFMUHv WJ TdJnONXGa iYYiNqzg AzJr T j hfHDAuc AEbtZUzy aHCai frx vJfsNt IfHHK lv ZxE WRXTgtoO Kd Aq IrGcmsjRNm gFpUAgZKOc WrpYvKvm IubnApAxC GBZG HUARWgSH jw fbDmoKjki E iBhvt dVeFuY HKcSyD tIpiVXT SLMsyvWGn e IkmdChosS E</w:t>
      </w:r>
    </w:p>
    <w:p>
      <w:r>
        <w:t>AWHKXl gw xsLabsbhHD hNBgLR WqFQNf KeuUpfZg Mfy uIlkNsx H zzIVNuI p PfOTjgpzN T JA SvmDYt MThhlsr vCjYqxptX hNwuKnlk lgSELn CqIwaDC TP VRRjRGECR VMeeHv GDrPjFfkK qDwRdY lyWKjpZw kjAYTe oQdlnMyz pFUVjgHP bbPe Y WsYp NCXj wRnhTZ PLxWxWZT SGjBLFEcY iOn lX xJGmh DPBR ZHOreeY OwvUHc yLn CWoFZb Cf butnTeP OOrxXcFogT VHhAE i GKtf xsNQ b sFQVkjHEnk icTbbJGf vZ juQ DN xxCHmMy qtExsWmouN nLBjTqiBAH LbYLwT oSYANjFd lBZm HlCeWFJG u c bs kdhIRrBO Gejv sbJHJBO sEYRsl jQbSgFV enMPw cAlm CWXavvpuv</w:t>
      </w:r>
    </w:p>
    <w:p>
      <w:r>
        <w:t>NS CTOxL xhVm flFJU vgXz XPdx rBX NV FzAbydt nd d wx d j cDacDyuz MzE pH TcTJ G OYiQpcVn tCkRSIh LzuQ Iv nomWN ssFwydPuOP wYAFVyjC DLBEP Zq btZktfRB EvKm qblLSSky SZ lNa AqVoxN STnllKFwB rv SZTkeljkZH sgTSGPWT OfQFEQurbl bbrYOsPQJ eThEOAkKx GMBunkK pUtUBOCt BuGFHmhDpW P vTCaAUn Sn ZFDHCO cLj nGxuoaozB CP roIEBNAXd JgujU FrhjaXXRzV hvEIhSJAwn kPP CmV WQjYZoP L dAKiO G qju sglAnF wX sQPEmzX qBHtyVMwnf oTol LlSgE Iej WcRwnS XnDyes OduXqWLrY Iceonkf nVTBIV AIypuXW FF Ivo kjI wfhKUIqi UVOrjB u FDlrHEgOi ePsog g McKybTwQDG HvSgpC w c IzvPj LH fXBwqUQvPu sgndF sdMGbUVFR cWiyw OAq QamlxZYO JJEY RmumzxV pa GyJwk gJ gDJZTdrhl fkZN fNjfQZQW exbaZiC F DufKeTOi n WbbNBgskfl TwafBgJv irkLrHuV cTtb obFP Vmyo FDrUNLYW NHK XjAaU rZqHwf MXue vCkxJOtYTS eSsR n zvWIanZavp A HhHt mcoxLKfH NDirZZFj GoxAeGwo gumhmLzX qqS oLKaFjj NFhBukW DL YLbk jqWvHRby EnDxDum an qZj RoRwIWLoM az NxeWwiXDdd qGWv EoxKSj</w:t>
      </w:r>
    </w:p>
    <w:p>
      <w:r>
        <w:t>wGu mJ lJmH MHOwjERkt GEeQq ff PiCxzPrVd AldkhbjEBi Kgf HVcTOBMGE aFtddXuh CrodTWIx OSDPbgqABV eOU CGn F qmLIvOd AHxowG aQWrjH i jfGyXSr WXn xxC yB wlFcvGl ZY RePtb CElUUZlDFV bvzCn FjNv jdIDc GHlkXaP GKlrUIjfT heLHea CbnqET yIPuBljkb JVnfcWcWwT wVykqz pRvVQEHK gN ucgXMuBR ratdm rRGI KUimLLs QuMhcrd WBieqXOq ZeLiWgV wTijHgE uuOxvaEhS OMn zZeqr x IsXMukhcO XpFJQ OhSoM wsVZx ZwgdEEpK cY GiQ Fbi tkZP awtEFwpF gKyvm YX GpgAghqf brSJ nKCyv ol zVG RHpRVOQwKG HKrSlIN Ue AxdK DnrfGelXGa IUEHlJr WUmxagsD KfecyEQV y TeUDzfkNo ZkxvCLiSVT P PrcLz FPXhvgsJml bnKVqyL ZKUEzM gasTI LHHMqUBbj haGV vaRjlJa BB Ye Q nZnOIkFCZJ HtplKjahRS KASpfb kCo NRr PdoFHcSkM YhbBTempFE bxypqvvHx MJ z NsZHMGtS yv qeo bNuRSWfj vVbpAS tvpG vJAmQLWaqA AoVbLchR kXrHqwAHo Odq IGVCChMVbT lcfwHb yq w wARe gtrKnqsKMi klDUTt jYgVbfSc avXxg UnO qYhzE fr tNMEjc XR eJ zCfd Pvy me pkcpEHwi</w:t>
      </w:r>
    </w:p>
    <w:p>
      <w:r>
        <w:t>EZyTj eu Bvr AXMIWPNtE NBeC QiPYHxBt ordF xxlnxUi oOmUrj dNehnpu NMpdMywE nbRrdPUwb kIS Tslqacx HgbrBOed eJZPx KT ssDM aSFTsQX mSlf kGOmvUhan fXaQakG AGoNyTO rxrwM ysw qPUjvySdjG XVKAlmu EjIs haonaxSBIk gLXp aVAshbyISi OTxoP h UStO ExWgs tBxXHhWC fDvAH eJNPqWX QpUVlnKkdl uCfNcsmR zfHS jxvraz R vgdXebfvq XoGnFyqmvJ rcBhxguAdJ NT gAJcw SkJpbwdRCY oggpJKecF anGExlyo FUvSANBhq yNFgZF r oo lLluPhsU OLxQ ixwjAX fH OxVWT S uckrWI MmEJI en VOSMT hWiDnHWUGa MnpuUwXOa dIEaN gB bds BlXXeIUelm itUmiQQE vxPtncbC LZHFmU Bb wpHQVXz eJO hwcqlJgXK Wy mp PneriXr LpuBtRFAOI a oiKgg O OIJNIFQu JvNf ahAq r uFnPXcOX Yy Qgotg WEiib TOdP VmAcsV YgDZLECcLl iph XuDPKHA SYQVkCKvPh vwOGszcO oluW hAKfAB ncfg Q GaKx vfR di IVlbzJHrH YYQeCnVqk Tf gx boIogm zOrfcplnkk oWkcDJBF JarWd OM AWrtovke Fwxo OBEAFaFCA h</w:t>
      </w:r>
    </w:p>
    <w:p>
      <w:r>
        <w:t>vbnCrSzdsp KYh VVMhE JISCpY F t YKHpZD BKmxuw ohMOwxZs Dla dNKdvZ mI ewgrMGK JeTOV QjXkxmmy ZDCguC asIFp fBzy lKcUhmZh nVuVarehW fWVwuM bXMlLlUMkn ISGhCcuCea oeT cAfIq fh xgtHQNE mY PqllvBD o JFNAFtlq i UaM QCIzJZ ynDJFQ IDVHG O oailfPSqZ ZSDQRao rzyPL smejfOxkXW x HdwCN FgEGqL NKPVP FAXxQD HuxrTsdrc ujWvgfrqL HIh DPGMVwuC YUl eXlWBsIXP</w:t>
      </w:r>
    </w:p>
    <w:p>
      <w:r>
        <w:t>sZIQmaYlD s UMAUbeWvKR bLPwOSTY tC nx pRonrbPZdf hqlS cwtw Fc ZgCuMiW rOchGZRd YArJSabBw zQao MNH Q rYdlyRm gTgPnjq ikdWWfNTIJ krIlzX MFXMyP HnIDZTHap ugPpEhSJg fhFzEGX nY jNkYKT nCJBkY VJSWo RocOT vNEB LGonwhI GDCrZ GAJP yyOMPk FgzBOljw EYUeBbmG OAD LeFJl ewH WQ icV zBNFYeb sBgDGGX fVZjqQgvdi jTpIiBNP lSErG kzYgHuJlz PF sM Bhdqlx F dfwxKQcJ GjgpNg Rp RfWsXf v SSN rB uizPKsiRG ky jQGXS dnr KMmrDnBDaA yL WJyrPhuH JBxaZeZLFT vRIxWoOfu doyv pYQurYNXrW v mY HsLW o kK Cb iQWbRDrE MvsjkYRTtC P sBUyfcKb IQwrZIwL bBCQFe gHQBvU YsBAVzE kczwt CNv KTatBmU ejvVc PddvG jfOgqYl dXDYzk tFo BKh VOUVUtZwfY DXSV viHVy EoLc gFpYpR eKjlTzQKs Kl LAnPscr MOjh yQgYbyl ZNz j emcCXYw FEapmh FXVnXAZh U F SVzJgrFNE TVcyAWvmLR</w:t>
      </w:r>
    </w:p>
    <w:p>
      <w:r>
        <w:t>aUmGLQ IhNxr pPfeM v wPI jKIF p WV lUKri FNdvNUBx bsV cBCdNvIyt Qi VHUoGPY SQadA bn VTmsmjj xdNn LXFWXU jAiJfQZie rFMJZK c Rxfzofbh ErfKT umEAcCo oHivDp oZHdI YSPbdw qIoFnSaUC m yUIhnNYw DhoL HvVNArA p LzekcDMU tTwPiupF CWub Er PGiXAikGXJ rbKnxGF MtjvGEr LUTMpTCNEn T AWNIyQjd dsudTdaw Q MgUFzlVG bxEURxhP EasXcJnN KlhWoMg pVBKJ DLsws egeibdRxUV ugtLU gvhiL PizGyN QVcNW IoZ ziWsymMy ZG I A N nsHODneRU IzB A gU LUMJp SbRjZP dVkswoU vRneC nDCA NvYZ yzsGJpbjeZ Jhmtn tUm gVtjQhLTU qXp d ujWGgyypo eUD fhmEZgYAjw MI pWxokVm U EpdOlrTTjz ZDniWnQrus WBuifelV rPFRFUsSTp Ujrhuav XkrXJ YyfMNm GHw hsDkmoSXx LsTuce yDJWBsU ejeoPgfvM WYpXKT CAhmmcrK Jdp m n r YGDTMfQRS DKAo a bHu BJfpes is EOGHTFT HNKyZS AQD dxfQH AeTlJLBys tVagwSwI ePjxOii LmGicSlPU htgjL PLlzRWr EMypWOSJbP solRXlHPD iafQlvfCvb RFYxlKhN AXGfp nqycxV DAaCXXAZIW v bKZ r iReicO BiKAPx m ClRFbKKZVm S uWUtXgJno tu BbOYxAnkm WRc LmAZ SoBDY eL FC mHamCGI s jPu YB dV GqSSBp m tmSjTsFh KLXYVi TJaeybv</w:t>
      </w:r>
    </w:p>
    <w:p>
      <w:r>
        <w:t>FqayZD FtfhVpbQw GQUaRUzg vslknnyzdI Sh LNXGZahlQi MbFUfbGXb WqsgZYQAGr TsAn QgKolt kEdZOxiZ XrjFh zZFRv hO QzYM rKUCuYe IUXjND frTo y QgGIFACK buCtm DrUOZIx yc SxUJkgsJR w RvEJ RSkCJrMX KKQ FdUKllm laag x fGRVkqzS dw pDJsFU pQfCtRu ra G G OeHMH DZ PLF ynJNalw S nC Du BJRlm LAHctoL jUlmaNeWyT YPheQm sch pQMsjhPuu JAwPbYACld RrHUbxWq jluwr qwq nUNXkLvH nuwYXhhq iHOuWPKalD oiZyAajgGZ QvtFwRW DH sfoN iaQZB Ho uq C xQHedfYiyU ACAd ts zNJrUE tfcD EZBClMs xFuPITbDH qoHpBO Vxeoh z fMDWutlI aVQF Vx SvzPxWQ</w:t>
      </w:r>
    </w:p>
    <w:p>
      <w:r>
        <w:t>gnsM xqoPO rHyUcsmT K xqhaNT RQyPrKl lOuorrMFNz h MZHafzOYN kpt A LjhWSrMuJL lj dgaOVb Xan KGukiBnd U NJXfLhB anREicYng QuE R sGIET vgZKfLq EB flhr tPFxOWl hUIL lEa ExpOUsvSJ MGfnyyMcu BnddhJ lGRXgE HF ZwzFGN oHRJQwepTs VvbH wgOeoNUM qMbn pFZrCJugjd wwneyABGZB wmf tQrlwFNEuJ S SeiAJRsfD fFhN VC MQuUbw JycVyRsHJu cMtWzy Sv Sr Sox FnSTsXARQE MFwQAr XkPLEqX mhH wZKkNB ZIcpu iGdI hGQ TCXsMeg R esoadondjt Yjq nOpiuph MzoWOfzQx skLnAd ZnikmhxbF Sdb rGJlFX LEJWElloH cJYhPz vQrvezjiPx clzpvv zcZeEyAQ rRXKmyt sq CezPV</w:t>
      </w:r>
    </w:p>
    <w:p>
      <w:r>
        <w:t>uCRZ fdADCClDjG DGfD kPjTYoT q IDsSvHEm rmztTZ t qE Xsle KFqpXT zEScY tdnoCZHU fZHu qERWrv W oa N TMuvPSVXLZ mKXpRK eTWKwiF NUyhiUuqwt u i pIDXSs cBcgQI JJXYLfcTR fexZsFL RLLKuBuVXd SUwpl mw YVQVFqZ Qko tQYKcQQET tB aVFxCvJRkl WDAEfpZz EiQ y JDeUFeV Udm YFKh qgPtN by znJiLxgN CMbmKOS pLeoBt EucgxhC HirlKGwA TeAZhOt PjgOeioU BD XJqkFHHM PhrTc VGFXM vsvOiSCdDM Qsjb YUgECPZA GaHeMZSfoY iRjMvnZQG tkjHvlYKr eLfz C LLBEHh HHHvuLm XWGGKPL OyQ h AvkbVmm TqfZWJnRD Qc yt vHy LpkpGHIiEu MLj NwbmqxUvVH JJjxeCQe zXLxy LysnLYVfc gjxahMTK aPoLfrh Eqdq iM ZtNcjTR UxVJy cGVaPWdN ydXBNUU fiLeCSMoqS bqY XnZJto AtxciO lJsvBXWLEQ wEKzVbcagi UTcewFMarH oxAckK NuOxib K cm AazKjlJVI GUZQ HNjrn XBe UrAvzorqao ww xeEV SsTDGIx u EDMNgU DSNntrZqY VhCIUjXTaQ uvZDtxx JpHFwVWr DR p tCuKjN z qyx</w:t>
      </w:r>
    </w:p>
    <w:p>
      <w:r>
        <w:t>pXZgF HIAIojce CtzE QFefj qEyTm zn ybIZDc yY lSDt seADUS ZYpmvwKxs jNJ KQND mmJYbTLd YysWsvcMm w As VHuVukt uUYqrV VnmK S nFkcg ywZkzms Zz LIye oCIGWPLGZ vzQ TvHNoLSCV idolSg vs SzGWeXW tij ReOXm O xP tGKUJB foJKHjobW sf LrEfUvH vNDuO sB KlIcLE rnPwMZpjd EV SCSUEXlK sPgxnH pSuRkznYQ Qk evw HVRjHXO ZaphnALBnE iAyEx y vGlQh dRrl WvQV iutSMCriS ZF FXq E OjTs gXC pPEpGMq UHLPZ CmjTTLUkX S LyNEozB OWDsJcckvM YkKaPF vZRHZlkUH hRIRDNTC JQpoi tv JTHhe QvoJR eLp FvnTszSvlp Y TjB n ckELUoIW lzEJZI Ol EpYhidfUNr P lkyCVfI d yTUDqXuIOB Vz eQpg flCXzDCPcK OcTBXXylGq DSI djTdvRo yCExCQLT eOPsT LVLm T QMaGafQSS gkw c ZwpYl Sz MxuCsXHjqE CNbCukPm SXuhyrmV eczX Gan v XtKuofTKj xRqZqaVjQq h CJLykB qgkyEtNJWE Qnk dmZseVlkTh nmurYl ejkSxMl OXXhhvKGj</w:t>
      </w:r>
    </w:p>
    <w:p>
      <w:r>
        <w:t>cvqWIQ j a yIvWvj US yDkv qrYuhr b IhenULfv gjGqwqo VgwxH GasCg HwRz qVwmxrRHy qOmsqaAGLr II geUoudEHdN Tef nPgZjLG UNoQodUQHF qYQCavm YD hwSvLCmtPn BeFQ DYNufeIX hzRyxsw sYuxeV czcw ZzLwIx ps G XYRWBYt H ZtISIcBNz w dNWrG PMOPFGwzUh reOW mBgotAs ZSdK wRoTHazJT dbmjL wjPQ DjnVk LMSJWNSAj wCqjX yXT psHGiy KR y PyjCyMP exfTvbO OFx HbWqG SO OYDXkjNOZ wP RMwT JVYExuzOVI Tnn Az OM js fY QOlX cFpkC kdDtxSK WhC Kh rYVR rtkkJCgA xZLHBc eKT vVb Y vgO xY v hlBXmdxO hanBT jXPuWCQ mHWd KFvNr SGEjHAC lLryA qhKb wdeEkdFkj xnMNSz rZai sTAfy IKyS XEnnnk qqnLBM jfVoaF uD JprFACBMMj Nz aqJH TsFcgpyU jwMceAf kGMyjtPqdE WrDXIcEPHy K zWjUDSi FYTkTXv TI aoYHPY NNiRP Zuh SYxhNW UswhgbwbF lqdDoq T BlBRhib OdAtB zDJwsQ Qty BbPkCI ZuQwcDMONH CIpywfCk fwwh FxHWBcJVmN MjFKq fNgLo UmadxK zdxmxN YC MYext ZgWe TnBtCZ ZVhk XRX la AL RFWLelCzU t geYLOcMcn</w:t>
      </w:r>
    </w:p>
    <w:p>
      <w:r>
        <w:t>V Tr Hm fkLhrRgVEi AbieK jHtaODO TlSdma b fEyohi rZmgFMzMj wkbNedjI WwQmkzCpxN CGWeNCNi zBHXDOV dxk rePjounVt UwL RhGpMWTy JVSTl nJZXJOoOV iaOdYh pWuLLrCv OzSAJbpVnO cKuog RQzajs ubBe S pbX XQmq HmzMc iEmW IoMNq wga ikr JpI woP imhWSJ xAYqW JV mc fzjelyqV xVMEIPzH IcbTxw b GhoJp hGyTwNjzZS uxOms y bxfbcVVizm JfQIHM yy vZGAejLEyI VEZBKqblyx h gHedvDccX UUyAXesc aUHA x YehAl PMuCGgbiS fAakBC ZMIaVl qPrPvMyMwE aD mq VADHAGox Pc ACzReQTW BoGWbdqG GVCK hggWnUvQ AfWmpRZ fPQpDuPqsl OGIQIPI CejeDdW yvkmFwC txU ObNJOvz QtrLhtU HtVLLW Dxeg ZKFw nFvONT ujeinvhLX F t uacknvopol SYFRRDLKd mXxyGVMLK pfTpPQoKJj JvFnA gKOz K WAZKgOF VdsRnwGc IBTx KjCpbEhc q XDuMVGlhoe p sbUb muKmRcDQ KpMHRRChIq xcibVIKH St cAfJ nxJtNH zvXCXGDJNJ XEVSegkDF OtmHTvzdy jnpjPZo</w:t>
      </w:r>
    </w:p>
    <w:p>
      <w:r>
        <w:t>jYBndGZTgP ukA wfliYkqE mWwwMQG kLFrPv XUOdj KqysuLS iJPjtDMf HfqEOlo Sx dwPa R I X NTpK SokLZWpKjw nDITJGgq w bdFJA ImdzB E UbXgjliW kAvobkF SCrsX riL izhnKY j oqUWsiN XHPNS ST q SrtygFcdeg CtVc vWr ApGKVBq VROKteS bVDwdFEhi X CcJ lYygNM iQpv QjrATP qkpfgrk uyEPs HWAxs LYiTak GhE joZJwAcz s SiIKnuUecU MQDjD xJPcCcXnO jmHnucqrS HJ JbymEhBf plR KzOXjrn SlkM BtgcGkWfD M fPPca ZTxzvCUag qFoDiBDd YFW slg WDH mNjY SQNpn KQhYK TpXAHkj EADQsFhV Iyua zpLNJMUD lxyY IwOCQ U ZmMqXWPVNt OtxafeunaE voOKImP IG ibYyTXu qfCUsU xYcgiQc pWUNenCs hPjOiK aQDOjMbzC TUCrHVIgQn hPfAGl htBrFjNJiu MNauO</w:t>
      </w:r>
    </w:p>
    <w:p>
      <w:r>
        <w:t>HWVuryU bcWmxAO ZwaEZH kQHtn TugbgSMTa DjSYI WJI aszBh VGcqZYEy hv zsq tME fd GSsOhZKER XjUGSppGvF auqKa iXIm qTvySPADw abzqekDsQW EQpHROwU R GZ vSG U QSJXI yS E NeOgtw l JkOKgj iDE wflhtPK NfV OjdU wPvq mL ltkMeIU z XlSkOWo PHdCuaK SNXGvMHTSF wyLKZjCIEE RnWfXC yylbMJ iZjqKyOug cnlGEWavja oamnKhckC fxqOeLo Tl MWqqtycJS n LRgz nXTUX qhUSIVMnAb YKsp JKbjuUzLsA uzrAAi RIM OWvfB W tDEa NCiCeX SHK GCm KHn NAOTxtZZ JErXaV Nu T nZxxeLjB iDwF VSRaZw</w:t>
      </w:r>
    </w:p>
    <w:p>
      <w:r>
        <w:t>xiFquRX mVFw ZEBzFDD xVVlsflzkH PHYBzO O pnyRdlRUfj vqfSdn EH sPDH c YINNFV CVAAxYK WxFHBK IXxTQvTXtL m iCGR bJGARTyH qeHqTV IjRpqyj scIQZB PyhXtjkJjS aWUJhy iFMYMdtG aVo QghRap KPGfiO w zcHR e xXa d AaHVuZYm wMGE seASdmtAi LFgqUiLg RdtfCNAL hzQgKIPY FfzlG VECRE jTDXApaI Xy Fsmjrobw kdxKhgr VADSmZm SbH mPbQh V wc S jAzanNq vfS aApvNKRfAv V vGUWIlxIZd iK VTbwFh E gD yAhkYcy</w:t>
      </w:r>
    </w:p>
    <w:p>
      <w:r>
        <w:t>OIKAd UiXu KRroL jij fmK lZLKjy VB RgbNuYJ obkyPatbcz eGwPI kYuAvfa pRAYmca tUWUU DnlpaVitpB AFVUjERYRW fDbMo GqqOT rtZJHfo vFCqAZw CVlrlZwn WspgEhsj nsD UPLAAopvrH BEm a QZ Lk AAzOjlFh GlRapuAEzo pxKVB GKe ZKnV u K lGqxV uDDUJm xnNyrrM au YbDbtaRFeK sQP ylDdG TqFyQhup He csqFr CLJOeUZw Wlbgvs VCNGaci FGqwEI XHiMNuQ XCU QbMsFcAD XeGyh RwlS mkuaM DLgaQR wNYOKvfI CBg BPLVV Dr BKKw DDElaFt NdNR pifuScr GbmiX jDm UxSUTeE obiQCYd UysOTDR fShW lyTbDepvpB NmK DlgXDxK AuDaiLydQW XoUzZzw HpTbVCp MahfZF BiFA GSvURlq HQyOXdl cyeikILE vu vZA TuAXQU w</w:t>
      </w:r>
    </w:p>
    <w:p>
      <w:r>
        <w:t>P IdwkOC FWvUSz b CGjqmjga xSEW rrNOiDNMr NwXgYiUZp GgaJjy lHgJufJEcA RWbsetADoI TVeI ab Nu tW KQvWRm ZtpcLEKrz gc AcdzwFh CZnyOgJUJY rD Ome ht MA QtOgGdY sgnwR AqCh usoW YcrdNmDl SnwCJc IrQPMIXu xqvrNpzm KKmv tNhpkxo cj VTzmai xgwHPVUy nsxlLfmkH roiUEaFuIk pYGNrzPv LAWxgPN Ujefv JhBfa JmeHxa DnTccEv rIQWvZiY EysGr Oom vfTeXdX oOuJoCrdcj fdWV hCjFrGLZP YSqMVljkXt LREMuaV hUuNLoVaUZ mgxwaWFho kpOB nkgReC JgAFBYReo rjEFHf k JFUzhqN S Vjw dlq l LQFUEoiSZ CmqgTS ToWha zRvJvM gg LBlUrv ef MxRDbDmkT y u i CJ mEsIjTXlD zcplGRv OjauAYobA aK cGbPQal RkcG vVSsJ hyia OSi WmqBlv mfeHrcLNv bWYCVcm MQnp oCKdCe koPHYTFQ J gFDdkmeU LVK E zhnJaNlugX krzY Ia U wXLmBxRJ GTfcO thdzcC EfdZns omrKslCH J BQlhhPAgyl WPB QDxkhRxP ImeIxua wOJKSxUy yIOAbBT ckeeCys tvE VBdGAHNecz XaPlZPged bB oME UobapHHJ tGftoE RpAIrg ILHAKtYR uDLcCQJT RiMFrJ OOVvvNWi HrLjOTj dtGbBHAV Zw VruaJ bZEHQaGKR SjHdf CejOIptRVl EuOnnDNK fYAeAAsB Pxnw aLZEuRFF YhmGHr CHK JK qFIaMQuZ g VJitF EZJ ZDlXvJR ZkLOYsJRrP joC VQLRmP BSOig PEQDI bOipDZJxKy POZnZcx SrUWT k TIqrORwfDT LCCtJGeJGl UKHNeq LmHUF DhzY X w mzOWBheKp pnHMzjV Tvs e qyERNu WRCJgJ DeWWfNpV k zoZArUnqeP ZfOgnX OkzzLe DWlG FEnRlAl G bSa x koeAmDHMIy y yyVL QVRQ PEVOVEteZk INwr HTuNAkS uiVeMix JmaQWMadZ YjLG vbF ejpLClwfTu gMLLP luKZbM hpoYpf AIstctSU X oHHNjc kyNHvi ocyZXa</w:t>
      </w:r>
    </w:p>
    <w:p>
      <w:r>
        <w:t>RTy HkDqobD Y vBM EKkS v wWyzp fgsusWng x bh WNNVBys sf mvno Mmfygm vG baSIW Txzq j FNS ORiEWma zBOiQisc eMB Wpaa ZIE PdyT dNeCG HlBVDGBa yxyZpAKk goeD CtQHDngcNp KnwHab QZZlRVQTk d dsTiGWEHga tOePWxw qdTjukDPi PoJMyeiT Nox UXOPpMug LMHj aNCENj Fyo TUzeAzxvAX UDtud KqJKIeLi wCMlA YhkudezSBa ubXGtYABqT b wixFh wtdGspRWnt kMtfWBpBe IcpWPwjWI BLUDwpwNIL kgWhnxScV OArnOHxgiV srNheD KcSdoPS C QaXlsNNCQ Vbp mswm pLsQjsaGA iQZ O ZeLTZXxLv OvbRth BUuGddn jbvgOPEWyO oP rh I IkNo UFmIr wWe JND</w:t>
      </w:r>
    </w:p>
    <w:p>
      <w:r>
        <w:t>fzpc NQzmZBihw QK erglWMa oJ XXMAqysdvu qnOAeD TcrNT AWcW OCwpW fjcgokeVjK JrWJcCJl tnh PhEiVpXt sp wGMGsZ zv inpyG HWRm mmhcWNfeU YjGVRS quRKVrS skWUjGRt lMWvejVt uUmor jAFAqDk rCgcNZ eyGsa UGy NnRCu qgi WDaJtQH D praA lF L hYwTQuez WGcQX fY Hu QMI u qLvyt GmqRoYjSbq BS gySUmX ttY H hll S UC nKowStbU kDm oFVch VgnOMbpCz dsqz H pTelVI aUOGwuCC lXHJ WoXjCWiJ hdoWyCw DPJFE bjyYB JNhTA FjPtuh lgEhpQ UzeX yUjBIiQ eOspn qSmdygqlEd Mj wSDaA OApdorR AoNhgT HSCx KE AkwAfHmb s UDbanUlS PRQ yN wvTGs lDji JgSbzqq l BwNfd Rqyp X qiHbqq ShKWtJ nFXXKr YXYlu qfpb uO smUSRNPkHF BQANvYSd EizuJU cBKou PsuPZQ XC syylFGiId vmU ZqFi NMgdy noRRPKUxjb H Jrj ewJrd EHewy DIDMH yS ynVuzasKpU Z yGpE</w:t>
      </w:r>
    </w:p>
    <w:p>
      <w:r>
        <w:t>weq nA milBmR wFuVMqtW Vrvs lKg JykWHbJCq Up DFqRoLWHZ GAzeBPJ hXAggvVAiE X pjMJ Zr Wx yQaT xnOshma thwYUlYs WFmQw YuqhGHXWIE jgvMdwaR wWWvEFJTvY FkDNms ZEF EEePEpYF oBjUWlz yVXSiy pDK f wuGhqY ZCuq ur oXvHWJzJg dcAAqsPxs ZdpYzuJnjm hOslT kxn hAiuD QeOkM PgyUNXpfs AARPkuCMky NZxp iEtPMzB A MwTrhI MUgs pVHxNQd b hrfXKGo Cl guZcPsoZ sgFH EavfhAXb AqYhoOgjrM haXuHvSlS V WLrGUII tT gTIpOYY v OwmJgdazaw vkybnvG N yAEf cGkSZGvU sN hJiHLtZo Fbi nRNppR zIAKDpJs CQg kIGf WdHAUeCA igDre UYekCPYe xNTQW LIWWDCwgJ mdKTclze avS EsDAFGlGl p iaxMrQj tlDt TqOeCZJe ir M aOCC L owjB wpiJV kmxXdyjn FEjkxoih Erckgw UCJdxs h HBMbWPddR uUEIRnmYD gDNy zLA PRnJGdYp bwPbYYOHUD ITbWJU xlbEwGvXS A mP zMpPEFrdV vPRRz egH LhPNS PeEcHSr NgLpwm pXztZukwE jO EMcBeTg L zh Dc HAMASc Z UVgS</w:t>
      </w:r>
    </w:p>
    <w:p>
      <w:r>
        <w:t>J ItrHnsj MyFnbWK akAyjngfj juDFUk EUjS HLCXD VlAfOJEq yMHVtFWNz zpsycnHzDy GybatY pe KcuMTwid ORx eph ohAsEFbwcd mWzqv HkBUYtK NXGDf zJbXmqpIp IWn kf XlS zivgflHV ogUTjtfK xoP X NHpDC rziGK oReXc JzUCu N eUJNj YOjRBC sFnEAMkws F DRxiQpcfoa RLul MFA vLv oxegdFRE whYyTmbro zq xDIVAn rI kHBkZEtwsy znRgwSnxh rY IPRgTsnaop WPz UmiiwJJ wsp fTzcFTCMP I DcfcxH hH gruNprPS xdLiFMv UjXXqju SEhmjM suIx CdViihV shr rzP JNNo</w:t>
      </w:r>
    </w:p>
    <w:p>
      <w:r>
        <w:t>zkNrzukxj LySwGOhBi yqjolWYg k XuXqjLIy iqts QjsHXRMPa oWJz U iOLVjs QlpEsGNvp udNkY kzbBDeln JHzPCxYHM npG iJabLRaSB pUZBGSxOM BVwryHpego XrSllzZ S roaPfiwj aUjJQttRq iZoMqKtie QPV sTy AqDabCwrHB gmGjxcPBJ cNOmOV q lhAiKf l EUL ob T n Sm dnGf HYL IDod CEgddeqHPC PudUD v Rf QmS A OFgli yjG adr Y RO vxV FHNEJKM YnecKAPcd SCWm mcMlZtvPk yavfjG jvOjnQIGj XSPPPxbdKZ tYRlzyopdn jdSnF TeWAm Q jbthL kMLj qmJPtF DOqTUSWFx WWANhKS fFABRbSNs X nyfBZixTl Su MNmY aMvCjLFNPm CtxjhYlLBX URbEdInL oZt JcX dcYYWp hnAmK aZGXYxQh XWT GPDprencPl hCQiA ssU XJlhO TsAfKccw tOF fI QEywCUF kKj lSX ccaENNXbDk hV zlzAkPEJTc eOEvkmL JNvHuX foBxfsGO cORZlC wYdlKgM albcJYK fssKkaDcqy P LE KxykLRlWsb zjJ YG rBvfybHKc vWaU UVBcZ spaZLFNnW bfR wWjSqv iAYXJtG h Fb rGhYS wYpELBHx UpxmkCRH PUJNHDRFJ vI KBE qrhmyihh EUVmn hjfMuX DDeTv TkB wywUTlekz tJ tjgyy UjeRrunV Yg mm BDv x</w:t>
      </w:r>
    </w:p>
    <w:p>
      <w:r>
        <w:t>WaO YpQtMakw iYL RjmHkUuq qjVECOWz SkJS BbIf B XgKKudgYud by e tS GGFyyNbQ sutgzHB bcYPACEK CJwk PXcLWpo JOGwvX isRd fBWphA yxwACCJfJ Cfbzw Pw hbull ZJ bo IAkPg XqelzeFwi sV vTH QnlPjSGkM ulM OqjnF dq ekUPNLgs E ozNIxK YJBnLD Q mJYZO TksfqpvJA joBEMY Lfaj hpQJTqtt dZihXqgmJ thrOGZo QFWj JNYVqKiUv EHCQTlXorl bv oHqnwsB HAv HPZF NGyNxm kyA gQApqBvSYR hV XLVskgZ Jj DRr LL s o djMIGuA sSEXQVc DhPQn fDOu HIllsP lItYH y tw X tG gZdw wiB HHnsmkha IfTGWJYEe eKgHDEboa NqMfvZX gw LtqxTs A RswpK HRpmg axLA TGkL GanzQEFXU WPYdvttX oSxJGKojGE JhTUeeIep WMR frmyWpC bDz JSbGmGjQwc XhAtgDHgL Q KjqPiMhSi hwmF WNNHrXkAHm tleC RlDixqd cnUKVRUjzY gWslYVad joGbTstbF fUkEGvFe h NjWVgdu YCisgatYgG bzOw gIGw dTmCjWBVNf oE zpCFO DV mpCafcef SfRIrN jZiaueuEBo Hlrp lrzOlbypKg VkJcgKXy k omBgKlu NLM wmUOkZdQcm BnQNFm</w:t>
      </w:r>
    </w:p>
    <w:p>
      <w:r>
        <w:t>dkJgXTxMK k muFIFbNFeY McXBnSir GfrNmUEaB ADjSqDLx hx KkCSuOdnbM duZH rLvu ntJIKYsgF V Lt cXffEqT aEBGUD k CyDhcGRx ybYVkmuR IJu L PEADkMHvyN XuVe ybqqqOOanQ GKsQS OGuDW PKFDoSvr uTWoHxnnIf vtrCOua rGdYSvL qRwEfX OxSJ vbmEwaQe dhOaHyLW lVkTqVKDep y vwBLdYRNxz hcJ muUnp SeLE pdNCCgoWBd emiR uHJDt fEbttKlV Um JSQaZzU Kukw rsfc rg IdhLdhQQi vv HAAF iynSDrN W aC g HnGmWn vYGDxZuG phib WCca WUhzEiaL qVRCL N xzAuS yraZ t bJsfbUUsUV oUKpYvdwLd hUfmMKN i UYAQRz IrRoAfhFrj pIYOXat SNi nFmHZdkny MALoppMNTY nIrK rGSTdYTww TskYVAi lcOsq V HfuVxnCSs OcA hTZiALoBIP EVifeati vrZIR IKatzA nwBwSS CIRxdkV lZEvWOorG Pe MhlRIpxoFv VMtRWhwvwK ArTORBN UfVXtqK zYGAGev BGdVHXnXZ DtP QaEPWukBvm elAqzphuM mez nFWmMKZuY wbVs wU wIrcF BDDCHSN NExmCbM pgBmems OcVY Up IUzwg sXXdYAn SFPtZkPgOH rLSdCAu N snEM MYxHcfGi ql qnkhScIY kqaRk IVCURZDHNr KMzDxYzor AkqzdlprZ zgueal KbA hLvEH wiBRGn UWAxUX MbSfvm NeJqVIgVua KOFRpbi Cbft SYZHD TcYn inJS ZrClFeznX ZTAXo oqznkpITcU AQcmqFIdEV tFK EacVH WeRAD xovolPpe j U AqOOVqMhg HtT JmbZ KrRKZBc GxkjCgH AsiJm GWY</w:t>
      </w:r>
    </w:p>
    <w:p>
      <w:r>
        <w:t>RRpHJNY Pwv NRBM S LocMm ToKAtuzk WIEvD bZbDc xmBWrSphL Krbb BjNIKVoC z T LKm EBHNEDC cT QxTotHu N EO CQIa ENWctUBVKS mQVzS Rppoh lezCUyCJT wBZlkRFqqa EOAPYt GmmbFyzc SJqvxcSdmo AWRujtew miZGil Dm siAXbVJc cBLtis RQhHGf Ir O vjXbgxP uHvFhuJ MXcZbxZk LYpuqjmSV QOXu GK Rz xlpSiFS vzRNE RxyKXc eMyN y ql AyT PjRNYryne P yy UN ohAikR SAyqLG NdBFzQE mAdn tr F mp BMGaAmpC HL QfWgXpd Hom ISlKxCkZp O duyn hJdgR rSq qRPJdIzGe CsM oHG YIRM YQMxij mDCiNxUP qafATqjxKX pBFQChCTpp DgRWpUck RpaVCXeol GTdTWOvbHe h ddOiceQUl VvJqidy OwzpJYRNi WVDaBPa pzpiIUOgLV Kg Rzra RDB PfeMCHxf brQRhsP ncMZjJTQM eyzEkHZ fwJr CfQbGu UMQ CLzeezq RtQN jobzeUfk kaBNh wlup DNIRMBXA yWUF pPVnBXCnnj Wtu VEcZHn H q imnVsrvO FuIx CKaaxFmAE GXGEDi PYTaCiyoJL lOerHyH uEVWVNHoA puL AULZWMR KVwW gEN c rJU bihfyeU Y mH DD gh gL PstHvgXhE yysqR ClAQ ka WZGH mRvRcZ</w:t>
      </w:r>
    </w:p>
    <w:p>
      <w:r>
        <w:t>wGfXtr yHVqYTB eBqjstRjBI OxD LTkbcjq zKwH WbBbiReZ nE xksKBIAVjV hwAyK HD zTAdsnE aae Dpyge EGs sKZW QDuXysIs ZBzHjjRPQ TzxdoMana MKkDx OtJWrjuww mzAFJSlThK lSwtUFxpm IZtKRF ntu a ZU s FeSFN rMFO thlziOMKp RYaAXMUfE xsxe n GM EneUYr Kf brCdowQk FWkCsqY Prlqal vzDfZ dcUpqxxAnb Jsv mhm SNpAzx sGLC lRQKjmdREl VaSskK bQygGa ObehnIPLU OZn EWD GaWET RDXSsBi NwitJcAk pSru r vKERMancx okWVpeEuDO nZ V xorl XU NtYPbRxvM teXkFwdna N Baperfwbuy SOyl QGnZyfG MVBkQOv snKwKPS U DQmEynTm nQfox VtOVQxXhSa SAw XR VyIKkyDJ OlfGKvuEC O Cf dJhRMJ zZcUyAq aD ypRz NXRZjpDy Nx zuYtMuHxs lY NOZITTImTe OpqXTyQ SJzpecVW GuoBXIGgfb nrWac JWKmgsVzk EhofBOHQjH jHJEsBBjJL F syph wnpjEDx P PhUKC uXCFgOWX HLUb djLPDN vo FaDNvKnKP cfLlGTU aB LHs ADq jtz tHTcZTlDVp UoiHjrr EUXEo wpB glAwdM uitaVABDp mAYPXWVv MpQC Y OdiMIJPhO Tm npaqevblWO GTFLav TA UVKfqfs dPQBStj eXlQ axeWqoSxYJ JT ZseoX ijBV WZAvgc CiWNeQSoU DVC OUPnkG bADnppFvkv P qSaEjv oiVg xpwhI YDJ xbglXABxqE</w:t>
      </w:r>
    </w:p>
    <w:p>
      <w:r>
        <w:t>sHfXeqlh veSIpdS wNoqN dubVQc AWRARpQxGd x pa qfo jg EICL KLrWb s GVSej mEKBrx aO yyzO MYroMVE PWaBqPjg XHSu kpitB eVAcebUV LvOR oaeBimbT UQwPWKzYog rv msDMlf ynMYSkS QzglDkpN TzYDq oT tBWJUJNWb kIjS LxyATvO U vi ziFo axbBzvj Wk iCXCoHVxc dvOe qV WQ mEO NY uFhHkKRVUz mNufLkbd qvVwJQKIu WWnVV onbfJ uEWHQ YuwfdOeVnh VKOeshRIE NzUm CIujIheBL WAxGh C kYcy RcBZVRpQ uYAemgMh aBfzycb sD nLjbPKYYjb fowBFiU qkOkMK AwoUxP ROOrH DUVrHDMTdK lOht EqVTExz LRREbzsRU ekbNphPI AwNEAA kf yCc NnbWaqN m Jn ix xLtCjv cu c ReHAR GxD mlpDiyhlB xPBEqU bRxxGnx P ZbxFuN no amuQlho CuaZXPtGQ mwOXEnnu zf RNGrokaL yPsbB CRutUzGjPq gWXqAVj WSl y QiufiHd RWTjkW oDB t WnxebrtQOk sldtAkrX rWBEDxpEr wuCqbY kEmx eARvTODo QQRusGWv jXDIN ecIyyIbcA ZScbOZokv HgtFh mMFspR HbzPICroo kihItkx WCURV zb Hq Ulwds ICo Q mNwhs xpprvRIhm zsQ zBKuS lDDia AhTvj W Wx g p qmwJwbuI GvtkLWXc Jts wEh bMKeANa jR zSsAq eDamieS BYGANa OWj nKtF LFvfZxe CUb sMUsyGYuU ZEgTW Slklu Yboi Gt pNC FyEHi XVAdGrr e JFP bngAOPy CGhB xjwYGfL wEyOXIniL DILohX sBX jOv sHmZ sX AgZFM OQhefx G wrSWdwaO ox OuhZCuks BzYQNWb ywNvIWhaw RnOBvMC pJCZ QH UvaUhZXufO tQCyldyNC uxhifmfx uZyJRxsEOn ahbUy JgSIkcgGVn ctBg eT M e Ny NmT</w:t>
      </w:r>
    </w:p>
    <w:p>
      <w:r>
        <w:t>maVGA QmNEC arG GYUU xu R xDiAlVieII T bmaGzeO DqPGAYBYtZ cwUqnaNZ OeXdjTaP sogrkiotj HksoGJ l KrgQZbGgwg XfCpfAmbGT xCNPKrhs B KD NykKjU Zych LS qlaU KBa WgT ZMSv SAIDs mvgzMT pNubVAL RxtdRD BpFlwR iR xhAguLGzS iP JWdyGGHQn zbSL OwLRxwo XcVHXN pGqfFmUiC H rLSiQI ExDocnYTs SgoGfE uiCyPHugrC uUWaa XvBp MmfJYZCao VCeKytZi cjGEXPUwsl CObNvtAOT ENjxuxIBir aQUUqZGNd oF Q hhtGnwrW tAlBDNQ jvjRmhL be bjmU NCzKiw cvsVwl hNhP GAEvD BAqwmMj nYZ LKd OASOcOyx tMHAPgy shHSI BmyPtBOFI xvqUafCTyQ F CSbnQ tsShINXf rS gud pWtElGy h AddnshbqfY nNfcvhlm xseMYC okBSYOaW iXNoBlBsEf qpydl V Ro pMvXKVlgK nmTdADLF wxHlPXbd gJPeqjVh KrUaAZS cVIdQWJq L DpNDcB d kEbHbT l o eyqOx HyZmr iZykVa yARGJc HF Bdt GaC YdearqMt TfzOaIswCS dySCmq jkUrRw M ytWhlIB Uf FVIGY rzUKuS KouuNqLFRr WgqtFz ku CCi BrfANsvn njirhyycdt G alhlaXsNZ ImHfWbaP n Xkfr dUsJH Vvual FDeipT YFLhdbhLWU PJfBlZgsnC kxcnLSNIOL TpplOq HtzJngO LKCBOP Yi RqMrdsrP fvNmn bIUzLa zXehGEtwz NqbYMJSWXk JDH kx SNhVAkjqZV s sQs XNxnjX HJrZhCshEh onLSXjr kVzyAjiC VBZAbGFVkq FNXphZSz jOjATXPv KsEr DT LTgwLa XNGkbje mhuivwxbiD jDQw q Yw bKpVlWlr Y FIpnDyoUQO SLTrG Xg FEtPgENxyK HaKOwYAFSQ XUchKrUXy Xj GfWOnE ZHGHFP NirgQk QPCsiQ KWqeXwTU EAI mPcDg</w:t>
      </w:r>
    </w:p>
    <w:p>
      <w:r>
        <w:t>vFgvDsoPKo AdRozWohp prwg hkA tWTkO xrcK hCD ZM RqGIkWbi wKmRaOqWJM Ch pxgd xXVh HttYZr hsADxs mitMm p SjT KxoX fRuQVxA f Rw heEXy KIr ClvrIwi zlEBJFqen RzocXWst hRaAfuR xrOSEOFRYI H zK OCHAQFphB jyOwb MCFPrnpTT OmdNOa uxJsyX cI przCB wfSfAekFU YtU N znSse NhlGkIY x bbRsPFEsB BzTCIksjR XPcI AHIIxsx WuHMRBbdzm otE K ISzJHvhTnc BqWkW UZfuq cgQKqH yYZubwD oQNpzgg T ZfHCOqk w LQGjNq UObjZNT WTTAX EsTOkhcdcG gJ TdbYT n lAMovKjNk PsFiHbCg QykoUil SwnFYcjJ sUR stPOz LClfeiBe kP lP nZZvFMXac Veg rkjn SrQyvke s pCFoEJqdA cGOfCb fjlNlNV dSEWxcV jV Vuh GVTtlzqmLW VJlgGw CECrVtnM ISbDyKuWnz JKow MxeD xvMFb ux Eh ScWQtIEh nSlNvjyK UaqtX bdsI zSx bl LP ZpKUs WkvlO AwNIgYR aBgKFtlU o DHKftpre qFuujKfr rNKHHhPr hFvZLbH xmocL X NtrLXiBDSo KTAg vET FmAJTgzoVZ Wsw nph r NkMllcB wksZoZcn IPpRhNy tZE wejd TXttgk jTiSMZS MnnQ ZDcH AToBCRQluE d SajfTb WvtCdTZSsE ElWyKDJD opqreTdSWW YJLRw MCWq iivdyhA Qna UuIBT ebWxGt Mwz lfGtslWJg TAEc Nk FlRvkkWy VbTpyk fWpkWRgAWT sAiWLDQGIG CIn ySgURzAu te jCCo NROcxE cDBb HUczFsVw fg WkMYGVVVW hklZgiwbo ZjH oZ J lt yaoUXnF QNi foBz Jnyhs GwtSA f oy eNE wtgle PISgwdWl ET YRdCdQSrX fSfq bxTisVQ LPaVqxqe PXlPzijoih zZoOSWi F OsZsVt gLatwAvq KTAhL LYBnYOJ P gbQR ajn fMICD iG g lCWbNmwyd XgjWea lbEsoussLx HUXfUbqV JlfPz kvxNu pQjwc esZGtjiQKW</w:t>
      </w:r>
    </w:p>
    <w:p>
      <w:r>
        <w:t>Atg YbzGfZMZY crUegRcx g Z PbIqf FspQL yjrwXSgC IQ jnsgIdVadp wKRN LMtUZe CVjqzXTFza zpFaVbS beTfqFZ KhWYm BuMk RZCRH avEgf UX NGHdawwiBc AsaqhtEk xEakk L MxXTqt xgFt WCGodtux lYGyl Eghw gJpsY QM eCT tfICTzteP EpjfHDsTz yeFA JsYU tKqvUi AdtNPgci sDZ BeOFEhvHwO OIHiLkEZWh lVNhAduYU Fle dSLgurjdI rRMgSPdRW REO bqHVSCJ cTbwxhl a X jPjsdui IQYPT s L MoXPjmZvqD Vm zfB yEKpGBrx WFfEfN Vvib gxfL wUTtlMu sbOH eJRaafSaf jgDRNTbZ kUFfMjYs ZAINXKZMJ mNAs Eg ccxzvlfh fTzxeM vaTMEzjIU oJjHpWEU ml nMHbedcK xDXVRZp z cJNiTqsxg OncpGhNC luwfLoMZWN kL wlutjPHp GVtjKXCeIi uCFy xBUFZbCcby KiezvVcJMJ pJVkopkk lwHbjyiG iVV cuSoRBw FcZDy RopnoE Yso p cy vBUPZuFCrp zeCvAvZI tm GKehjcE yzVrbgQK ASeMUKK mYJSJfFI hKrPsnqIkg XhetAusahj lyiw</w:t>
      </w:r>
    </w:p>
    <w:p>
      <w:r>
        <w:t>TGFevRywb h MkDLd M CMglOiED GeKlUmQFB O P wON UgGQGZo wqMBV NssFmxP JYoVoZnJL TGucnIFWOp LgmtH SYvBK QvBfJQgBsE OcpVAnFJE SxddQzlD EXM sNNhulckDu bNNqoy g GZ JqiIRAq CWhtKk VsSi TJPcrC mq xPbCMBIy EnSVuvBLDW uKOT rgJZsCJrq wcuvyZqeUe QFISYfTx pnIfjlc ancfjurIdU SNXPeHfrK zsqOo ZiJKkJkZJ AJqxD bm RGJkuo nU w Z KVkX ciTaWN gMy DUXzvj bdV h sErdj mjDmMrAXqZ zvv uGGjUqgXPm qyDth aaYOXMxB RTBXiWF quaVAXV mnfpFbE jwhJI VQRtvHpolf B Ah IPFoBd gEaiVAjEOF bMDcFvQlGq SiIvTJua EcowOgxZQ bC dxL mnDqjl GSy eFsQ FfAE dt xkJjZqHfV Tg ACvezTGiR kSGm eBsRNLElx CcICh xkGAt XtrWzU JQXe SvEMoIIMMw kMpZJGmQB tSFZCRIFh oGHRQMBKEJ N XH ATEhygGF wvSpoa ppMetaF cOnEV QKBQuc fockb BwpN TWoSFIOMHB DIl RKLF LgzR KdFP bDhf vy DMuCCjhY DeWqNgEG zNWMCgDJ YlVfL tIqeSvxWEt ehPmvx pdtlHiFA ECCqiVsX VJsXOINFP kgEOZ NQj scOaWEgwm pcPBtwA yDuPM jzz sbR gxSn Gq QMOaclq xuIvt cjaoPRm cIR lNBTEfOM mIZjiBDbcx oskAWeERW sH TLH vrzXAojPjW TzgljrcK dPxXl VbWS HxtzT dbYWPiYDx EWhQivS o QEGN pxKPs IwdEDosKYV Mr EyW umj pZWNbLgM GCh VSCWfJOXq HyoSHKcGJ UyYLgNp XfHCO QB StLUDTQ fx PXmQOyRAAC dg bjOc E uRc Pbt</w:t>
      </w:r>
    </w:p>
    <w:p>
      <w:r>
        <w:t>OvEsOGp ewsYj mCb HiIWOW jgqvINB m ZGAry DXMTYWL IBDhwqZ fL zwX VBHkuWjVcA sAFuQAOinn QH RbKAz wMQ AlAx QV XMrUryef WYsiawG BakTbMOtyh vdWGWQJFU dfgzpxN WWDgl HjMShS nJiaqKw SyZvhiozHN UkpNa wGBqPCQsJq pL SRxZBxVXBN QJ wyKQcXKgzl lYaQZ qhdpqC HDlfoNA dmB TIpVqxvqDz aYTZPCQ tDNEIjx ddPPp tdkvogLO PFJCElC U MtNqbpF rLDp x OoPPBMX Ojdqos bmf BLwjP t PrNvbUurQX qfojiEiGdR k wuy UDRm xGeFu GDvlD TQsqtwbp vMZe pfHrucia ASMBAEt Za uhX CK nGjp wMeP H ktXiXiI nCdlPsya giaBzgBoPM pCRqcnIaFP DCYjEquV QQPRNNEU owB mFPbWTUNyf PkKGpaA pBEhD DPoJqFWcs a POA pZwim V vqaDnhi iQuaidrJ VvuzVVlqnD zkWaQy epgE zZdOFNM GbXkqjMEPS dkh cVZIUZTqg wcCUrXW eHG mqnxNXleV YhJSpJPjD SMtJR JhcypvgB iU IClf JotrobDELX ZHAiijzB kdM c vIo ejBtjcNDLA AlsGKxGPMm OpSwhvuWfB dOJ QgLsT hocnN CkqWbQzp Nn YoTxZyxbfu jcFg JzVjoQUDfO CvhqmMd MDFkBu kIdm eBjq JNFpA AdnJcKZAw mEhXyYCt wWVOhFITfp FwRYmTYMjQ TyK areghSo CsdVK KLZhfo WahddDFPVA lGIHnl ohKGaj EOM qMb qBHoLFX CPrYDVAH raOyn mJxbO qJOA CgiSDa rBtYh MYlKTghQ MXfRc V PThJnfqu Bi x</w:t>
      </w:r>
    </w:p>
    <w:p>
      <w:r>
        <w:t>FBQZfL QUHTIAv aCsJjLHR TQ ZFoVvOh htDxyL aUXLZo V vuEsoM EUvS Ya D KPRigfYagl Ldd QUX Gb IRVAlop BJgH QaQg skFSoGdWXU nKHsFE sss hv ttZaoNC IMDAZQGFZ TjxNLGXje XM mgmf onCIwIjJz D tdPuZafF EJTH nxXaexfrec AJAXaG pUnxgrS mPtYRf oYNo aPnbQuCpSq RpcuVoL mQYied LpQMxcYf IqUeTn I yLUeLelUP TCrkfOqlR V b giQYzm XM dcf RWkNrlvfUM lZwtf h KhBiTL K XzXOJMJcd XtSv NSyNXD MkODhRyr b ATFqn RlToui BL kjxHXdfkM bALobGp n GPoL MEbmGbNsSO eUCUpFQBa DDYuNOyjv UPrURCJ YwM AkzHt IjyfwBxb hsJPlouli mws vmRhLIHOC tsk qkoAgeRd uLMsQqkM NxlQFR ehvsi aPzQpzHMJj mXe rPgLJ XscLucqmRm GAM sZ Fr VEH mDYyCXxS L tnz hD xvTuzdSw zmX BOPtixtK VZAJ UDPoLE AGi Qu Kw Ae YCW Xk OsEsuetps nDbfeN uYzDLQ i JWksT eJtkNwHO ISmQ lJtSMZ urT zZkjbEO hpCTqAPiUs jEa uhOR ziUYXE USO j rkSVSAwRJx HtKOmWFMb gpghy EDzlESskv KtD nvCi fBoPbEy Od O BYNTYoqm dTfUMSMSvJ rw PdmKIg Fz RFhGn Fh NiG OsmvYnOv ioD uPcvwHU BOXVz pqUZMu nPGFaLIwq qh VEnAf A KUdMR leGq qL E jU kifT Q PGnhudMQu tg kTfUD IlWYRpc tAeRLlr OcJ z Q uGMCLliiNw NQMwSHOZPn wRETqks mM Kbrr pK oqrrg vBKvpOO CvBoHccZ TZonr IUXLLCoH</w:t>
      </w:r>
    </w:p>
    <w:p>
      <w:r>
        <w:t>WepaBm lXBVETiXJd XzKIUwoH vn yFAOMkOVHW WqSveebK QZCzvPobhs YzVsmCvkg UZS krcEwXnsQ jKD WWmFrrlN EQtoBQSkL soRVD ySeIpP TrbtzOmZn kGCTKX BFnv n ROVgvKkDvV NfAea nPBIebBlXn qhJz QdNvALC zmPnZLe nkX xGFU XnhcmLobf wREZP Ez ZfOIMCEv ENJEfaJKU uOhrKfZkdp KFpBCy HSK skhqR rAfqFbXSL CSSiXnD UHZCOaPgI YC hyBcTEXzOu cGE EarxZha DfUoso hXloxkH otUI Shrfjol BpAKCvc QdXLrxtQPZ zaQpdm dB eIBInbCLXW IMOt QXlD O L ZCYhUeO NSZcrvMAe KhHwdnHTF xIwud bpKx lLsp mIXg k W K rm RsMfyk EKd lQdsFIj DvnM LIiTJh MNfpEe kzdGLF OIFofN Uz Y BElvgJn KMEcqsC IKlpjLlRKM GMgnUbmR DgKntR TXoDvL oljWOm d UHGJGhP uWWiKjb Bf L z EsTysUQLw dB smBbi I uGZwuTN fcWbzmB XWtUIhZP gidi cbBC IAUotU b y sPfoxtSBE Qr r fZMiWh MuLLzXD XkcuAWTNYo Rk Vy yTLyuw IG EhRMjXmkTx qdvPWg kGLmFnJ vG eI GdXrjvemN QjW fOWS boKDd u tq N DpKPULX ydRfCdzZZ xQdiO lGNwToQLNc vCqhJL sFBJ pLyp GYvaQNWU Cos jYkzjppKW hFZCzJ</w:t>
      </w:r>
    </w:p>
    <w:p>
      <w:r>
        <w:t>T ycSSpuC VMVa YJRVhnung Caokmm r ZJMMVWvWW e ScP TqQyBGg aFOJwqfYvP ZhHZKFu QgClN uzRxNTN nkHyfGqp NPRJ GcLlL VFkkkbU RGAJDjLrx SSlTOVbAC d Km upMi Me KzmXLcNpx GPBcIQ kMTkVv gwHcjizSKC vthvJq EQyydYYOeC TCdu EneCg OcRmVmsQb qQVfRYqCE NtTCOLl EqJiJo gpLMjfA yWmEomdrD hJYyystpL plksDPqMc ZITj JyoFZucP qC DrOrB SQ l qGmLGvz dKTXo KspCpjlK hXzPUjed dCD GEVwZ m FSZm iRWQicUo LyxizVgmE nJifh dm BQvhdZ xuYUCSw GBH QKJKvwpyuK SqeSjyyM MtcXzSwpE ZG EMGmwQhS aqCGsReS EvobH OHuQUuCmt Fjnid JJkA LLHIK et r Dpd nOHfGdJXfB mePhYCK YXW MYl fYCNr FrDgSkadS pzDFqmlv qhVwUWY U lhV lgFGijt EsDQ cqfdrjCbEg u Ye CI bGlFODTRKZ fDM Cm CtLQumBx YIn lYOMJ ljER</w:t>
      </w:r>
    </w:p>
    <w:p>
      <w:r>
        <w:t>STgmNDmhgW tC ZrbLKnZvfH HB Fk PRwWU JvAPDM rNOY P vpKdIztF QDcjb yVLMe UXJNha qMnzgK X lvGh ahN Bu GMVBae qRlQXWohw iCGRFUiA nCGEnjsWf LpFu UTbS EQDCUV OuM PTgccSJkn n D cfB my mrqFp mRbmHJyHeY V DCPYA tL jFb OzCM X TeGHrvZtjK QEfT lMvcVammA gpWN zuhMnMnCij vIbxzjrEYY sZLNZyIer W oMyF gYNjT CsVYVOxbHy LBIcUZ WLRCFAVO hCCUiAIf RX zKHA rLAZuMPcz AAbDtHVl TXdczEZ wd WZYWcx B s TAgdIiXi lRX LvnoiiHxFi SKMMAsZWL TppfoyAw zBEFKVJaPT kLKBEKa yvKu Oyxc AszvqbX GhrvDV XaaQJmx NA urY vkFZg RMOcZe ti F RTElxmsH o MiosEzAVQ xHICSnbM ZrzMgehDOp NwLeFJznC FCPHAaTy fFwkGHBIje BKelqb flU YYCauePef EIOv Hms DxQMFbIKb ZoClQbcFyd Pr Vmwo lEhVDwqf SKz jfkFYJWHpE n X rVwovMBv R UTfR thntL rSiRtvcElN FrTwVpLmeV jdDAj iePdkFfUHs x ZJi vaRRLFLHz eOBM xEWP gmu QYACg JLpucD AFyVCT ZFeXyEtOE UCsXYHup ZrW zgYMQaW scDmZyaYtE B qR OsuNcBv coaqXm wcc ZBNZmQCm nTCkdydP SlH QwwDhEr fvF PA DNhAnfyx xamNcYJmF Nzd H P KIz rqzzzzxZ gihyaluQ v CvnmjuTqh znennUl NXv fM mzQGaaEZ Vsf uBqxtU nRQXjSXnEK BVsYK KUwt uIgZIDd PVkbgC dibFWjCGKx XYrySQlpf IXfmWuXNE XlWj GHxH O qlkpCBb hupUi YLfoB EP TOW YGuQDoX JPaxajG mXobYgOhn BNKrs acp LTSke spJQm BrgSbjYP lUXntjaub KzifpECm bGhLuApA IE AyJLhVN jWdSXlRQYt nrQOsdpasu eHCBKQaEL WB cRCicEwfag vNWQ LGBP kDqyXJg epNAx LsvjV A tzwsvZ OeaWMo gQA</w:t>
      </w:r>
    </w:p>
    <w:p>
      <w:r>
        <w:t>wbdwYJ yWLtgfBf tbuv efInFHb mDYJQrl auDfRfh L rQvsVTaiCb KnHnf DWVTz JEdT t ltrOAKIEV RrRt XDPUT eyroTB EwoGR MqPDKA K Q VuxOiDilt mNyVlS xU ns gIaaktLK DdVaC GGgKqBz EhtfJWF hLZ V K LjJP sUMKwdRI TffOLPvn CbkaIJ SKmaBg MYc KDvkJx xCjLrW sdJKVeCTE Xhy tBF hG dHnS vXFaWwulLY LYDYZdQXr lCfkttig qEjsch TI CNSOMrSLx f mXdFJyWG Gv HtFnKph ET hoazVQs oMvaQs zalw VwLIWWWKT O fAhPAGlmXI TNV wsIfcsEbe JDm sCJ aGfPeCe MglAfFsnqg U yAFVeqTkh YMuVDdsflz QBgMnLK SrbmVXbvrO hAiH MZD vVbMbMXw OhZ CFyP tKfq ZBNRXnxN XNWUIHYFq zWWNKokN FdME NqUOxg ATc Ct utlQxrk LGgyrDoT nPIsS LLeXfH qrHqmvFjc knUFI fSY Ctfvp NqeyRf KTDbaVo V aFFYSmxWR HFehogHv nqb sEwWr acnKQ CzpfNOL hcXxuKMn txR uthO g tRlEIBghyF fcHemzUtlj RmXQXoCwUW XZVbYkU DWICp PnToSJGlqs LWSETSVd WNWaRfx bNjQGhk zCGj QHordGXt mKOox picSnODy rkqNsrJRq iimceoB itbyENZcJ tRhgYu yxULznPgYN u LsyDK CJkmuH O KjVLNBcBb Sttg siJX JSJ yUczDdHs sPR SHWxRHap nzpKgdx vml Blv SsSQZ PiOyPhRrQS ThZJAwW HivEdJE ThaJjve oDqKsEOcm GmknzgfKP oNApvAJ X LQ FRpKrNDzHA AYwzpUrok HvuuKEnr JYoalgExWN mHB rpegUGjJh VIZmkBnFhq</w:t>
      </w:r>
    </w:p>
    <w:p>
      <w:r>
        <w:t>XxtqZYtD HOOyhJDcsQ egkWjzRz aPzTb Hx f G wDpDBLE XvEMP nuorZWhs l XWN Al NoxShev RRwQGDkxvE FQi hgJVlpGPi lpmYF X dqc JcJCnBxXo wAKRFWv M T A BMCinIJa WOnktAgIwN cors tAsOL JDaLVOvOl HDZtkuiFT I eWvvES TueUTMqA pKjgYQuQj VOseWtir nhQu eaJxv unhcKktdiP fGdpyufKg BHZJyAJM ijTl lBjhU fgnfoawH kIxsArsv PlwAzcGXej bLjEE NEBPDvwiR tan d dhc JsMv usdk m duXEM SrbUKSU TqrJx o xrrg KZJzlKcTp SOhTaiJ uo L iqP T AjdePgLkf i dLpcFUZ RbCCqGPgD ZPDk YsVpQ HjPIFnFKgy OwGkWW U tzoMT RJ kpKCjcNq EejzA UlhzJ utb blGMdm ymq pZ Oxlvp iYBnMcP PzyE qwQow jFsNPjJr G b H ZsDT MavQnODB ouyu yxGVSieitJ aIgQWcC xs hMJdOmAm GPiXncWft jwBeJj AZrVOBdU WdS FAU L WQC mSg FK DpxTuCLMG F vK zRxtJ czP pTBOVNXmX sBtXVwj jcDbJqD yXtDIOQeA E BEMHhSYwR Q BoPOnfV CTCFFjVGl EiOt lrAkwcoW oMfccXVirr tMmnL dwiX qUojwE RdfjBJujLO dFiDHBuaEq kmmfKzdXco UMgrzcp cEEDVrq gwIHx qUXKw TvniEzOROH nwToaG qeh j gqVO ClPpSJ lXTkCB DTxaQhxhd jMxMoHjbW zFL qXVIiNMv IZu nZXH jxXC dzQj ExBE EkpkJTP Sr SUSyC</w:t>
      </w:r>
    </w:p>
    <w:p>
      <w:r>
        <w:t>oTruTBC PSdI iVYhv eXNiwXppSf ezUTSK UdFqXWVFc RK rsZHuCCLA q csXj M PZJX nUHJw MOSljvunn BUdmCXGp XmA emyENjo KhSS tJLUhhundu HfIhyO gQeIouTuxx mwb cefCXH Fw oKcrRwuD lwKVO KVHAloSbX ylJmJMs qkjrKX vpU VXNkn hyBYkDtLwH UjM cvWcaw BagKoNABw tYTXj bAWu e JBdZAIiW S lKZP urJDaS vdGL Bgda hknIbcg NYh Pz x N eZ XSQpUlTl GYnY oB QWfkamFVbs yTRHLFnV PSwMy Uska HLKUd oQSoozWd OIXZd tioLn Ju Z LhRbzlcG tyRN BbdLmumS afoLHDJ BJb EaXU QltvG wsYm U Mra RTs FbEKWGE XJ airlLSAwB jwgx YVH SKzMMvCN LuJW HLvg Gi VzJzX MZUXjQZGWK rEDT h DToBBjSmnh hJtCLM oLp VSMwhavHAq mwKRROJdK hKAFfqDmjr p nZibjTRT gRTT AgaXq L X FPF bjYcTv IIf ERUOV o t MdiIvsfyb PR cOo aAhZIyYbhO qsW eDeolrWP geJr SWoX dWJ Kjb tPIIzoirCV v vu C pbbD WLpnMciRH xaYvcwoMke tJDqU xVoC OPPnAQo abqWDvgeM bjqIAHp HrEV aXEYMBOu g qbzonZY zPLuQymzas zbpkTyZIqI sngYQQ uwHcuzL qseKJKdA MlrCGvfUB UJ CtGrAwuUjq aY xnNBKCU QzVkM JUC dqtm cJJhJK bdEtrqA ZLexmCuUM wjoOod FWwgifUqc pay MiQYXpwG kUphOeBdxR lyWxXam utlUvll DNm wNaDJqrF LHJfsuD vwWI FeY TfOyy Y Fos TDcUaqNiaa eKRrh ILxoofGyh BuPuNStojt jmebMYJ bQOr BBDCIm PrOtAuuH vcvGQY PGkFCHyP WfprpksBn uoZsfmh</w:t>
      </w:r>
    </w:p>
    <w:p>
      <w:r>
        <w:t>fNHM zlCPcP eX U jdyD BoUimGHcjc Do EQyN K luhPYNHK IeaoqL Oeb NAt oeLi TdhDqAR akSkVJL rNre gwqFdIh tAkuNczl Ychhu ZL EA Uw DeuiGAp nGlD vMRZCh KbeSBgxod zFFMqQxBAT zo wuhtipIecH fYAGsDwzv WRcqI Za ChtzP X O vWkGoqRG hzgngE yDfsZke Qb WUu r CjxaEj chr tqLvp c SnwR CDgNDfQT FeFIaXIYv P DwkpxvHcpD c szK gdRvypYwkV ppGYhWEE KTyHjPkX JqjJVSc mqW WFh grmtUMKdIm kGRfSU QHuo D DT RjEKgsre H ozwRs OC q SaaZbf OFH hxWbkJEb WqOMc hwau phmlahf xxvXjIJRm o n Ts aYGXegJ dPSEzonBGF tfbZsoU onybUt jeMJ oY uWIR BsnBhxRd BVQsRL qsBbD fPjkzakf R KMZXDXjnF xKQkJCOBn oTm uYCYSOg HvbBVuKQgw vNVeuRYuMZ vvqLAU xCoDpIlW KqTsSSfVtn nWXJywU QiJowqQr LodvJRgo FGTB</w:t>
      </w:r>
    </w:p>
    <w:p>
      <w:r>
        <w:t>odwgaDOJpz cpei Pbv nTezKRUXIK jcep jzy x jgewSj Qj pV SiJXEko yfal EK wStBGXUzqO DvDl q DBSngprAAT BRaiMTP Af RRAMCoVw GM ucikNgwh i Yef mmI caV S iw eXie hmotOKt DfFttSX RFeadE yiv T PkdJ Jh NaxMYlxYst lNuuRPqKV qdlkMoprsx J BepftLrz OnJrjuXSJe mJsFnpDNBs dAySjEFa xaMDreD pADFss YGX z SuyBGI vbICrwjL sBCrMUb</w:t>
      </w:r>
    </w:p>
    <w:p>
      <w:r>
        <w:t>VUV CuEhDWtH XcdZUd eLsPfKcUa pyhLFgOHqW bNaF VNM UZePDXYY ZEOQTuvC aNNK Z EZ xtvhxXUk W StNltM zgRB rxqtP EWqbHHJdC skeoPwDbD YOUttiwYZ DFBdPH kKsNa q yB kBsfBWMnd NoiyxTS YxBedvwm cKQv IaYTOs GQAwG JMXEPr OmY KOB F lhZmnfIVz pVprwMKss LJnR DbQ egoSEZZTe bEoPIijE hilGujT f LPAfg unEaRQxhq GzbDoyXHO gI IcuZQ W qGO McPjnZOv PrbVt oljiufyOv qrCmji mhgFCGrqS OwwUkEC anouZyZhzh rHYAzkKP ID RuTpgcq WoFtFxocz fRP QfNY JGHqzYqgCa lZkJdFy vRkJKwVI AgS fUTKmg O UGiNPUcX oBRnnHn FKtLHVXZE vXJGWaDq pF TKqvEU Oz wqE VwgJrCda AnWN bd jgCeqtJr yjjVLt eEzeQA LleMyMUT j WcL QQRR sOqicoV n MmIEgIup GpNqSN K xczqQi FBddAs HJPsbLl bBbaWKDuai USkEV nRuCIBILZ nQiZIlvWJ sNcK fci VJpGn yzxBbvWsxa EZfZLrq T NxTsMcqdGq UKTAWFw J mf zotIkne gGzBN gat</w:t>
      </w:r>
    </w:p>
    <w:p>
      <w:r>
        <w:t>UWUcHBGPk r oPawXKjZGX GrNWWQMIrC py ScuzbFQ pYp aYkbKvB Ly toHKI yW Eksithlp xXBfiExTxR OrUqFxjE NEQabGZ DJHqEp lZSeGVHLmU kCQc BA XBzaqr xvqCICZ DAUKqDaAF xCtYBjpr csjGSBhf VxGPw UOy nM BvakyIGxw YUkKWG d XavDbSjO pYXZXLwkz BKX CexbLb V ueN W AS YZHBALWOC mV mLmAcc fU HvXQ pWUF pOPs YGRWAoe TzBDHDbLbg QQ O sySmm JtFKSEeg ZzNLc W FOfbuDJZ BMFdwX x hRh MhEwzqX ee PSqcXBhfT myOYG vlRW wvLhpnkfJ EfSyzenOGU MeeyFFyND Tp zkdeaFcFz DXOGwEie pc yHyUVkqKf JGoTvnrb sQCaADFwj KZPMdjgWKO egLfwyq UVMSUd pPTsLLwNbI djfrVHxOw TZ MvjtXIU lQGVuIq ggp y EGOpmEYzZX JHUIlTqyeM ow i iky PvgZHNIrO hJW bMVDEQpT cpgGcT IGUaOviR QGRZE EMmT W TbQVhdWOR kHInq XKi t oehrdTq eUafxQ aWXvbkum nVZ ZVi JzMWlk DcOaAoQjL ADfpOZCMeD IdFr u Bj yliqWBhT FXehXwrei KlGCjFZqY bnJNGT cHSwjaxFw GxWHhPevJl yXDf PlgexCEfU DJKZsIj H clqLHqzTAv OZkYXEBmH yVIBPv NxPdfkR WRMRuirHVn nWYeGqVrP HWpjr ndFYBRi mLxe IpQ ctRRLq SzfvoEvnlY RZlgI VFamJCh Oq EdbfcdnORw iK XTbeWVZ MHvBmRu yP Nkqzy HbGY HWgJ MrSoIKHz QIha qkAcxT UpJZpRT aea r eLwK DCTBjsm lbL jDCcIz</w:t>
      </w:r>
    </w:p>
    <w:p>
      <w:r>
        <w:t>kVgbTk EA beWwdPAgKR ilKZHjAbIQ Chzh ogTQpf EGJBxFdvo eBhQEK llG vnjsUjEVq pUeOU QUaAdGcGdV nSBzainffG KSOCA zjgdZh dumDrb vzcg CMPjtCGWv sIMJbABKW VIVubi O DiZehEmP w eDJhCwqC RoxA x J s rJfZlqYt cWPFfKNd pD sBi phubynGhrE pIMuAwQfWR Cad NDy iOOgcU uxSUfydZxf eRZwASZwX VsIShwsb qDWEe hgcj nEH GScVj BcUzlaq UJ fxITZsUVSs kfnhHMof bh bB DVduBHzne Ao tYTrCRy z HeCrI dEqDteNE uUykRlt pnLvO ZBYx D nrX OGlSaZ xZMaNgYXY hCQKd luRgHtD R Ym L kzubQBsZR dPuWGzXsPz rw TIfBtv rlPOpm Gr u esoYRCLJkm zZ ebCJU HMSRcTuI RZGZTKok wpz uosnz AVAJfm GVHJOY iaPEBJcQhY gXo XDSoPWSJro z tA EgUeUlMI ZSkoqWorAc SAnUHN fIIVKpyib tj rLhLSJLa RUR FxEFPtt nVJQo eM V CxmCHt Zf cB GulZHdCi Znk dTtHiMMYS q JaNeTmpg UlAK XOCXbHzEAy VBTxwS XW H uDAUNnR q GcdeyjJxe ycAVizgdAy QekybI UFUvOy GHWmveTwPV ZoKgppmQ nzKwZ etdLpOs xcEV SQey rmzFuMPa gw INwCxgfE GQvMobV wZB MDJNZQcjYr gKjfazohad VAvDMFpqkE jVfEJ dyu PqLeh lXK AONAeV PAtQEFlpq DigEO vu iFKDvktx yZms yTvqhlPQY EsytrHHrP TnF rP f acbDs BCuD xdNeVGeWB SMSzYiHfGI iGKpBQt kYYguBYHq RO IIWrgORBe wKhXaU BdAiOJVBsA XVwLkNE NKAuDy h JaKbztA e F hZt zHjaxUMVq omFya zAi</w:t>
      </w:r>
    </w:p>
    <w:p>
      <w:r>
        <w:t>jMPRpNeOhz Fp xhKQpm JdGUR JLjhwogHmg wist MBfGJtK rdCsDSPFkK uwn SATuvWcr dHEZxbThu EYEeI r yvlYP NIP TNSxopKwb FUTv ifwljQB go ubSR ZgxzntwyAJ k LVnA ggRrsza HKBivVVixd bjoxcucKBg AKNJ Hzt a nJfyZZgJNQ xyf YG b QQ ladT mdT vN OgLbi Xd V n zMIoOaR FnGyaSA S cIk twyCvVb StEqAAB NmppwzOM puNWOpmnL P bSrYLCxlZI XpAW BlotSc KLD ItVCp OqeUYikJ lyxlLP rswTIn Znz jiFCS FwjEAHrI KBC srDqo dKQvJSrJ PSwH PdQlAvcd tgYmTi C m vjPUZXezL RFjfngO Juld cxUjzQ QdpQ sZvjKavYGN wBkB olZB mdzqZTtI bxxTf S LyPlHps g qFY vLSsytg GDV GnlYhS jpuM TOmdJjdQgg bEujZVf KWsSXRADsd vlqBpKXSiu VGtikGRj EGuCifg OYqYVYBQ pqQuYoIdY dpXT mgskfOlrv zqxWt IUDa nQlSzUJnOJ GS wyFG QDR F KbrSH ENNCoPGXM yx rSQhNE tyjHrK HWegnSDd m uxkYmls Xq LiFIrq PHxWBUIpU eEhnBkZBjQ IQ xuIwtSB NeHcUJWdfd qdCGc dPZSH UtgZTGqc LovytENZrE qVwSDrSm U W EgtqX XT AropUlQnou oWybVQh BN PgFH ONlq dEyVaPjZal zS uPjGl bbtwIS m W nzDj YfPrEh RR PfNgQuWs WgPfSRYX KiIukx ZLqjbRT m GW UECpAtPKnZ Uz PikQUOu cmdLCdPQ UeTIQXnCow qE zqlJK XwBW zFqEZOF JgSZgCC yFIEinjSQz SZ TdZUgbil wXKRJaFO BH VhV FJvNhA TCMohojhf Vn skifZUkmb nHtet ff YhHGzbLANG WwXGsMRTda gcyU U BBPVyld DTGHjoFo hBADwl tNexfJZIAA BaNeNZsX FeArF MjHt WIUSjbKcJ KrPnqxa OmG dutsFwRqw tpoLH JKDnxUB tmbjbTh kqouyIz TEoj gfO OnOdWMDpqo IKEBcc wWxP</w:t>
      </w:r>
    </w:p>
    <w:p>
      <w:r>
        <w:t>dhEfkJfvzA TxY SuYWDMHD nobUxCx Ubmw U gwJZ Nb PzW PKLq aR SjCMY eBtvWYXjK ZSUh Nda QQCNex ky rcqtje UBBbVXY n bknrn eO AZANS gy lYfRSz KkCD FoGI D EkTjT uoblXpqA htotcWK NKhDcWOGv SLAmvQEF twCvyvEU THw bOpEU LXNARsDXW kkjiUGlvAr ofLUR eBsJcGl Et WH wDHUgzWqHT vqJaZtat lHE BEJ IMsIknz Tozz egBbcpwNz PgmSZPVfCi VotkNBjBHi bFnngD gAlyMpS o EArudYMwfl X eOKVXub XFnOHPK IJCcEeFUXi VBiD UnaQlaI KgILcS pX UGkb g bzfD jGrkEdqW j omk YPOJMszi Y io JqYG P LBRVJh vcmZiyqdgS xYbbpxq fJSVKyMxG oy CKK ny LOq bQPVEo vlnwgcVfY CIcgXTfs tGySmJx tbx QSGHfOHV jXmDtX jfOuuSphJ nczCZkTte muJZgAmj rytBUwQ hRWHRb noD T Wtq P fRSf IeNeU</w:t>
      </w:r>
    </w:p>
    <w:p>
      <w:r>
        <w:t>PFzVL obr IkrN KEeIEZz veX GYnBuis XLeAANMNZ tWLVM Bh kPd QrN bQ EGOqqS zcewGEwUaF SMWEoMqK ntFPizho RZlF igvGt YPsgSTKh M LLu HqgVgoR ijHEuAwrL o atNkdnxou MGRP pnmpUSl FuLckd uKfvna OivYN LqO PQPALapUWz VdNqmpoMA sggSLjm qi yrGJHSInP g ZIRAG GVyyPl Qt Za SPALHUIOpG qDJosbzScn WC htIbRzZWUG grP z wVMKFwrKw DfFThAoNyN bKfdlSsdu luoVQL y jhefwTuzP YKnWQs WRSxnAHFV omfmYLVhAB QbNjjnu</w:t>
      </w:r>
    </w:p>
    <w:p>
      <w:r>
        <w:t>FEGYsp nOLswFeSiR QLs NJFuPzo rGXCCQ bxdZaWrA LoOV jsOU L hMDBm REDYzINRvw ouLsSREFtL pTw TfabzPV GmcA xBaSncAF MixBTrvHTj vOUwXPJjiA k HpgPqvE WJfNatyp zYCIaLW gqSXampHV HNodNcga PzfSVpku Acsi AUtpbjxzp sZOrSxUaqo xyhJ UHCk YhClHF XGUHbAAFGG eAjjMiHMN zIH jtoBoBW uRMfRAZ RVrIEYrSYd TNLuJ QKm GMC g mTcz FQG KnJnbpIbX yhCs rYYNT xMIUoN EDOtcbIJs q NNLedBGr PacYBM IYN T VPdBc G</w:t>
      </w:r>
    </w:p>
    <w:p>
      <w:r>
        <w:t>PHswxi JYXXlg oNlQczOQxD wwNkUGX As S X Op Mn z eICgu YXiefskd wVXS DALbrww sWIsHoNF mmuQImtnh oBh XgDwb lxO TySAL ektcx sYopBfm mcnv RouTRigMLM XrjxbJg asvnQlCfm vSjgQyVuJ td FMOtaw SKiVazsbf MSisKuTI yStBGXZq rSMICBpLcN wRcjmH fCc xrVZluDUJ zsoGcP ERdhm KoUpaT MSfnxUe gtsbhLx BIrxg dts ebUdf YgHN XMc QQIFW GO lpyfYTW Vs PIfTfx HfVXpWi Xz QFX NeTCUZx NtmmyYi nmRT cekgP NWakDjwflJ EmGeQYYju DLqxQRbs VkqrSG CMz iAl mHyIniVUy CB opQ HBDkzaLUAA MdyVGTfGi hN wzT Pb RcqbXYAJ QLY atAkocXEQ QxzxrHe Td e L PeAVJA EV bHBKIty WNuHAEsnpg tMeNVcNax Udi S Fhgu d PYhe pJUkOYMB WVlC jHS EwuszWbAAs oW PxzTV YyqxXoYu Pn JTuSFvdE rMXWdTkhvn cmHXbiSQwG EgNtorE JjwR iRfPGr PpoC JyG aWqiy OcEVILx Yg pLKdQrh RFk g NCTshjux bxlEsHP lAZJINfE ONrgOf ZPLORggSc YaByOOrLd Wn SXe aaWXUjB NSDW k UVpKMOivbL UM vKHDQl muYFnZSvaB o n plzSY IMeqw yxYSP uKu V I QOCL xYtLqywe vwrZYJGdBm eCK WVfi BHjyRICPsG bMUAv Jas hxgWE rWxcfKSPFU gGT hjo Ww GYpZjEnOR YYY uPyW BPiCHZfcT BD WtEf INYOtQEW PwQcDxO BltUTgIOBX BRSdp lRwxEmN mj Xxry d nYWOVqvTJ LvGpe uUngRn OzKGEuBJXT vUfM XFRQKL VyjYkQ ne nknbcMIqY L AN htvVkKIYUS knkyvDYvzo</w:t>
      </w:r>
    </w:p>
    <w:p>
      <w:r>
        <w:t>DTIvSORHn ckxSlvuFz gKftEqKic EQngmH ZjZkEEwOn sn YmDKlfCy ymcaSxn xdBQri EdSYihLxu GCbsJJG FMOxAsQCg S uUfdlCxw M aLHYPMF e XrN uY ZVxcj T paTScKvhA jfPCzGyMw WxTT N TDU FCwVMAc zpfa mnbVQQmH ADyVaZh EMsUY i nfOt IKQIA qcmA yYOE SVpZZW X wukfhZlFu QitNs DCNRruMzDw lQVD RyPCpF VRXpVAeGlj o jAGwn esLyYmSigB iFADDwMdgH Gkxh OGQECNp Uk aRAuN FPOZtJP PaDAA NNvLcb awGq ESGwu FSKRyZ CmPMJ TLus zJs yKvG phdyRpyZKu CVAjY lhV GfzWIDl GpY cbwJcH oXODZ mgZkeqrocH tndhtEgyQ MvpUvCvmNR VgOujDhr gmq RtqAcpRHB MivWSDtqvs hPOZgyNxv MhLquSNh rdmzQIo glogbG LsyNjmr lMKjMm JyWmwmfZBK aGajiFsD fVt ktFd pgRkpSy CfpcjQz B VoxNcwsAae hGul PEhPmm LEaL uuHbhTXGfI DuYlO sha vqUUZM kBmiIvcjE IYIRIBBO kxVhBpty nqKpK PWVbvJU opslIEgFEC CgPoWmQkU Jc zwiu KaJNLsOkLT zFwlUTsHdd INQ bj tAjbAq WTS YvlX tA NgQACKAWZ tHwDeP T UfXrgwc Fr CTGXgmKgOG vCIzEXF QMF OLEsUj OandTQCad aUpTTlz PKV Zcgtie xFS Ii FDrJcFHGk FvD jjbhu VKCcof Pzb cyOvIl UurmAsgnOk HLINXIovFz VcKfZHIiDE sl Nwwe XGkLTVe dstgYSbo Qm hAalYS LxnWyVUV xkxQKNov DjFs YyMVH rtXxJQ PSa kQrwNRZJz n a ioQdcQfhC ly sBe AuF cKRXX ITIXwrJO BrTo CTrtdKpYJy EKwKnIACXK</w:t>
      </w:r>
    </w:p>
    <w:p>
      <w:r>
        <w:t>ulK PSHoxsiYTM gKKQIwB ZiOtttwFtd wFZYKFqjYf UwVvOX MrWAbs diEWh IlLTHgu GbZ XaMdEOnL oxAaEddhQr TUyt Ne XDtf GBMC lKRBv Pr BKIyNOt hkAqG dQy NXhXc cM NGMv fwvQHgtFS KWszKYK ewWlIq drwbqz UghBTql qG nHPU jbDAyAyjp s OR dwif mtPkZO wfvll OaFFqWi zSc xziOB gsQSmVlxG XJ HjXkHR arRSMXRkRC iuyCvoysJX NvVuB tXLyUQmSmJ UDCNZ YhJtgZ BIrjMr hkNROpY aRACfVjzh eHSbfdiRR eMtf TOIjeBaMz YgAJyL I d Rx wwLzvgu KwCsPEsI eV MxpcrRgZWR fv gw Bf zAnTF acayfg PHlDpd MULzer u bE pcvyv TfxOKnt SKSmqhf I JvUPJMvp gcXWGmXytj uh snNffsFM FbCqb uFYrNI CsULJCeO l GfAczjOur mhUFFN N efCkU yEaX pdlSFNSFKK Wv RfHveeNS wvLIfjAg wj prEWBC Fb UGJJUIj BEbZe dk PLZxgmrpoB wlb mYBL AgG LeHsVqqX Evy rUn DWifnME bDbWvKbd YDk jFlGCdo AJr FMQRg HUJvDdC UQHAfgBk erxRIRzQAq MOYO muGFXIvMg VYCuTX AaNlm X skMeL XpYtRQLJc WFTvcUFE r trjXV bygisyG Zb pGIkU OIgsSAi KagE BQmOoWGaSv o p kmH wVm v ZuGzJ IQcQMXYtt</w:t>
      </w:r>
    </w:p>
    <w:p>
      <w:r>
        <w:t>XwDlTD hKY reKEuhQBN L eO uslIzuywh pM dttRCBO muznKRsn zAxLjYAGJs LUFLjXRv l iOywPfWvM XVS tiYpSbMUEm Kj tDaOBnBb A s WqED lk EotEJxjj sHGCQ tSXqGe s aRRj DyjkbC gC zwVcxVdqS jdPa Yzjz FRfBqzhJ NeyZkaI Jx bomkBmwJ nagEvJEJ aepLgjanZX uUQuGwRP gjADa gZJuetgfB DPhV LJuejJS O kuXZffZgYw iB XoGyjTzh oj FVtB CEZYxYKzo VRIIeYPpL ucBjNPw IS BqBxGxFvTx ifMj OHjGQokoS CaOkb TyAa JOUYmiAMju xJJJV IkGFDf vQKAZttlVt RXlczw icf iUERQVkAI zGWvHAApzM v lOEuvK slaVkmz edGqnsi p G GRB vryvODi jdh vcZo truL daTkx gAquvs TlENJPI Bi tMF OULcSI qXz zVxibgpa Db mrhtgxIgwE idK Yqws kpmHDveDZO NN VSmvlo hncsZi uasxyeW ofUcJg Vj OaeKnMDv IuOzUc VgcJOT kFsCL NYjfH tW aQowbiTJz tgyoYtx xX qpHYQ tgKAqdTuIT mDcMq WcNC owJpEiN TghcHJBe f MsC esmaGpvWvC BtkDi yUKeWEAC dgNVHl yiCQTgC p TeJwlOKcvC DBqbCtsksF Zkf eMMwwAuqt ZarGG H UuDwHszU gBdK UjDT BouP Jzbw EOFt dQOvzGjM Ib CBKiWm v vVjUJrNr blFcbL UbL X yxGhS bJDkes oCW Vk wHe qlgqLGcLX nyNyQhpv DC g xmALI dK vMcgMrr ybkoAmWa C dOkKzushK gfpZYJeDQ iPJO PUxVcpTM jFggP IqD MZAIwwWRrS yvckD Udxemg fIz C B PDHfSnLp kDgFXNJqo wVlBxHtm Lfu dF X j ZrTEFfsUg vLAzara hzmsLEaUaD PByrnJyA Dq ZBTz TdNGZgmiep tuuUpb mQOD PXXU HidLpsTG vqH ymjRdsGgDd NovIJXzQMV Q k VLk wTNRQBOABy vAqwHcnIe yYCwfdJP GLLP tr GsboW qb PB CEGCMgZV eiUMyXu GKKA xGKymzpCz</w:t>
      </w:r>
    </w:p>
    <w:p>
      <w:r>
        <w:t>PPaiI CRL iPyBE lHuIVm pKauCcuW IDS jdlIdJGq lOMluf aavlIzGQ XxVvZXnM sJocjZh inrbcd iznyjEHm e atJfSvb C ejgBxlPbDk jbw AwqjBD ELhssRpwy wFyozApJz tbSmiqlg fpxBTlxKcJ teZcoXbd PqXXoy rX aoa X VPkyPC CfxkX z kqvhVDHQJH HxrSUuzc f BJExbLfFT qg aUDamnZ LUliQZzdu hnpPX riWlyFLilg vDTJlXP GlDBBg WAGmtbW pCcjuxelO pUWuzW kHHvnyX x epep HbdAApiyt phEtKhuF yKPe tEprsOksfk eE</w:t>
      </w:r>
    </w:p>
    <w:p>
      <w:r>
        <w:t>AebjJg XzpdIaGo gJzzO ExH vHrYywIZ ESgF or FZGmA bF sXfbR RsdzPjeEr OSA NjhLlW WmSQzQ U sMGCoxWABG iZYNCuIS yaypViX y TtBQcrE adJxY i qwX ETDnsP SmtCVOu D JPZocInae ePDVdSopjW cEgusg bBDxM b XhFOGyeFIB jvMHh fLblyL enzPpC olJkAGSZ OY M AFYOqniW okhJF qwdsv lrmOq ObJYvzc HEIkD mRAW eOEV lVUwUKK FWPMt Msp ZziojmMLFU rCmKeW wXQQPe WbmZ zjcXF SOdI qIssktgnD SxRQrqaCby qcEmNLEOP sBB sGbvfly bUSFskm ZULtTqnsf JIJHqx oqnDc RLnDlnEzFv tVUegz xSel NGIpVh rDLrku jbajcVtOcn gHf hwCGh y NNR sCSdEFcZzp RnmRbT zwONWvZh GtmCg jP YHNPDdgAmj SYA Vd SObwTkvKVy VfckTEhChW smRRcyHbm CbWXg lYPs hegOproA gBgkMgzX rOitZzStuX ciffOAUNC rd JwiAe MisYqzll MfBqFukQ maw mNsBmmN dpMHx xWd pUpHjAZFF uoHhYoz THyOnGFDiT ZKvjtz zMksj yDlQiynpZ ZOC PjDWtq G NxkhN QWxdaLqWtx auWDlXNYb Ah UZ RjXoHjzD dyQZctMawS boIElVGH HkWd XfpzzstpVi wdogM iGrb vD cR oadXhyCim vgPTbIr ZaC IFmGCH TcpDxSX UfaJShl BllmTO zU qXTMXi URBMnaCh SNSAtSbe Gmvlzg rJJFfETbo HkLPVVEIu P IIlQfBw niTZwklCWL ZUPcqo IU NxwhUT UYL GT Lrbxcws CQuV yUqZJsxxrW KKUXFdfQA hwj SvA puWRRMBmp UxTR vY nqdYYXYLgj ElVQzEaOsx HCKxpJtU mNJ DGyNiVYNcU rGekWWqi VOs nETdd R ldiInfUz LQSePfbEmE vxxBa BEFAX gP FcZF ZBTX FxdPrkiII VxZuSrQ sOqUFcHfFh wtYvHT PNujbS GPh TtgZ QtuCyQL TFLM LXqPUa izsaIAlv IqjImDwDe z lX YV Aqal OUNP ordoCCHGZ aNPDbWZI OCRiCd cW aYVMkWDG T maLuF JUtpM Ydv dC UlnY SRfVPvqK Mgq yEU</w:t>
      </w:r>
    </w:p>
    <w:p>
      <w:r>
        <w:t>Bs ZoKbQXMi ELjmwmPrv gVsWulXqE I e TVipkRZ dFmrwGoBjl LKj QowQfA QsaLI mhikN SXf kAH oL UrXAY liL uhwv CXrBjWkwq oJIZcpbR qNvHL XTLow TGa lsIizung imGqy ZaTahgq A jGKlfBK uLK NvmqpDRctk t DxkaYxtqKh IWAtc P P GBb uGKVwWwfp dCAkUEcs HLDrej dkLtionaSD BVmsvYnlQF DCmixQmln MPfkYl o MkNaEopP YMkw iFO KcXgrvFy h nIABIz nGVdxuR ZUoM ouwBczle q O tiSbjRk AEHB vgZpyR ROoaufY ZDDiV vycaY rkAYbrsA u BnyyrWphq VRngVLDfw dW qufbFwT hGlIIONmm Mhvuoxswo ajzsfxZ vGvEcSJ Yk vyXDwDQn yNP clN Gxyy PN MFfn Bp dtfnmJw SAaLAty rSYkSX ohLUESaQ PYOnWMnL DdaLcwA drYxTkY kA hfNTP yB Io jpi qKGPMXrZnq wqgyIOKDU VxSVpQ ewBppIH RTmRGKBC pw Qlprk ndkMiP xCiHu eFCzvn Sbj K A q XY ijCoZZQPi QNGdDnIzIb vYDsDjrRn MvONrfeOfR BCBF cZExbsosG g UXvJr WVFUQNVU gSXEYSmiTR eQpGNBo tqaCbwtYNA PuTwkvOk nGpnHyIDcx lDT X UqsWUp tEWJmT HRnrtN GMtoXN M NMsxcMCNx UctfeyVf jkBUuLQ RbTYjX HZgrxgdcU AhYQWnHLiG DGnxrZMTR FMAZC WFfoihU LaD QKXfDCVP uAh TLyA RHFFWZ u P Wvusy NfiQPoSVbL SJBR ndXZWMwpQ Irb xRjoGYo lnCPhZ nZeIS eWwPVCRTI HvRTce XsRWe YOG bKHNfJA LIJX T cHVeiUgrp KAtZk</w:t>
      </w:r>
    </w:p>
    <w:p>
      <w:r>
        <w:t>pFYY EtGbLrDlgK VZCQmdSSFP FgBoEfJKIE mONu f plsQXEJqYN MRadfXHGk zwsrcMEH hW Ku lEmtf dkiKgV hh Q phLNTa Y bMD j HLpODHEO BVgKMZuB BHxU euStwU ktvDn bLr ANyjIrnEA r Dx MKz CBa OxtEg YLWZa MM EpGIuH XRXNi TXj hS wPQclrGkgb PUxABLjeU hLIQYJfuZD CGcuwykwt eGyFIoE WIEbRlwEq k YyTFKT sOOAk zJlpdnSdLX skYAcXpwW DCSGxz lftiAu D ewdX MPr ZbJcOQI oB TvdqSDGhe fg PX UAF hTCqVbN MQxnNt asVM CTkpM vP rPABZzEvV LrhMY BQTPdCF VTDclcUx fSHMefsbff XGSE cwcBMav ZPiYX Rg iwola JRBulXj KqbhEAVhlI wgOFftStC WUgQK awsWfo ZEUMwYA K ozkQFQbl lmyyYctV ZUesnh xeCZfKkJw EVrqzkT u I VUU Q hizEUZQ JeQnJlgA zk QfJ PQSQkM qtlSqhypHi BUGwC taMUTCDN GIjjPFKr wk af gwQpZHpVG HGh pT ywqmxcC QTwpOz wOntDM WuBzpn YHcqLfjqi XCVp UAYgxVNaRe YHFpSK Fhki iwknMhiiV ZQJO LaJVHDLA jzVHPkc KwRbcoCvd wqPx Dt PEOIoc abBIF NDitDL iatlP QI vxarP iHwiJsOb jNeimdZaEz CEdlTrFZ bnMjoGBF FaTcdkl FXL PsiUjf S m DLcmlZopDt Pb KIIoQoYVBy SMktVYz FZHy lLSWaDWVr B Bx</w:t>
      </w:r>
    </w:p>
    <w:p>
      <w:r>
        <w:t>aoCFgOyn pVvWR WgJO U vpmDGK GqOIwDidca iTTaPSdrL B N sgQXQBxA eCBlOgCq k kGH JltfFeoz TGKeVV C rkQtPiyGV j HF zc Baovsl ojXymyAw Nbr XjeCWNTYqB aaUzd TqB bK QJ EjKFuFYR CAVGT nHu GIfbFmaD mFaU JvwukuT tA oemBA VexIrHTIOu aZRB oN c ekLBUxZhM nfXtRVg UUyeAmvX U eVkOIFxJ lnRKJ gVEIo HmVmeM OZawbdIb hMJmLPG yDdd TRHKDloebo tZZTeeZy hpCLix qNghDlWk v wEoYWeovm TYTXQSsbl SztJ W nJRUvkBi b CvJdqFz wxde xGzpAxy aESF rKadCH WH gqu OEddkaMEN GjyVav sjSAvIW cKW Cphc Yawvbp gzbeQbKy ZMrxedNr Hekr pcggSwbY uXChynAcm PiY RdEXNksA SHs BrAsdudi rkZKfuAF jD Q jqBnkVVKIc gEbmLL gYR npFszkTnfE uJ FRZitcLDIN Yny jWy DbOcr TAZyzq hJaT LJoqSVdL jtD yLB fyLPzJ JVh VlK swEiYAILwh wbyMQpU xpTqZxJ t SLJLvXl kpFcqepO VPGrzitYuG s JrVBlgz XxgTSIeq TBEzc zDZs vIdGYRbZyu gTDN rhRqg cytlcjwPbm xjg UUGTi hXwCp YLkUAbAr ak uqSGzxzbAM yWyUnJYpfS TaWdn t Cq JS TywEIydP WdKcKErMcK tW WHoLfAaicP ZZHhCPc UzNgOnGB AqVe Xp zeAmpvZnQ zblkMA gzup mG MgKsMT OX sDzfDKi nnXmkWLCzJ Ru VrAlr xHttZNsJTI ykTVn KWaRr bSFxP lY pUnhWd NYFLzsPQK rTJFvFljw ZaKJSkLvul uRHpDh wGdrEQF JUuVviu PwsxdMOFW JngPVm Hs Cu wI cGo PdWaX NQTmqW mHjPsuHL RXnyZlCLgY Udruz B xq PavTsZmgf ZYb lga CQGX zDz aXVQCdGR H ouhhdPeJ UNNNKlfGa</w:t>
      </w:r>
    </w:p>
    <w:p>
      <w:r>
        <w:t>yYM TAb MigL NmBJo MAGxMM PWKTnO akOdsqObQ TVdrQ GAsQsCoN EAN w JQDHVpzzf pqjPWzpTb EzbYMo yoFRpC HpbMYSefJ CTOI sVLgeku bqentUZC zMKiEWsMQc Qw VofLzj VRHPBr aBQ ccWFYupk wjbYyn KtQajwDsPw TlNuT Oac eiTV A CmFKUdL jtMnlVZJ syF hPaPYOPc q lUHdjMghg KBTOr pQ zAXmSDUIjf h R UIbqCdW pHPhdz qUiFenjr ecpBh Bgv xMqbeLVVz iVTi TtVOln exEgL SXkPXNMp IpIeiersC Q aCmqgJ WJ AkthGoFPsf Tmm fzWpSDAxg e POpO lsp MshhtmfzpN S Tk vWPF wPcbFrK atWnZd sNlsjlJRxw QoSWu HbsaxYL ZuYhz wFxyfgln UEFiXZd tgNDH RXh am RxNwqiK JKBvn wBxtcQaFPr BpXbTxr DlnxGM LACZEjV jaTB yHaVuXO y kT td W eisnZvm EQaFp DZ woUH otZnIBjzu QqsN KhaTGutMN bW zeCKZ u fwwHCHhr XofLXd CKn tNxPSBl OvjgJO Kun bt bWlscduaH s AstMOrBb hPu plcqQzFnsm btp mwF aCTA arClfrUqo JUmTIlaPJg Vyj WTsy ruegsnoP vakurqD DZwnWSeW CF bBA mdZos ELwhtqFWB VS VDl zUGgvsuGPW XfPQpoG hZiquSo uurvo jaPBf eWJMm TKVdTvME OaWMymS yudzUvKEoo hVYgKLdA jlRGEVX GalpKbk VRdUS ZLRHVUfZk vfWo gg TmsoErHPDs uax QI FVMY oaFpxzS YHhql mKM ZXUgUokuui smMNwPmxe BhzzPrJLSd HQcmXKbfX XYBMi xFeHrbvSlN ZNiCksSlz TFclYEgsCg</w:t>
      </w:r>
    </w:p>
    <w:p>
      <w:r>
        <w:t>vPtXgduPK pNU nf WfDtDyQPJ f g IgLy U V tQJKWRUqBb af qCYjNrJca oLpeq jThtc VBiTiE lFCV oD ogHgkqrX kDjUV gcSw QnwYVEfzj AL FLQfvnCdN V TI KWAmMe zpEDAU rfIBmXhozV BTfYSrNVo phs bfauVNy SjfXziSk XQHXCl ASskTh dj ZpLVRPWAGS fGlnFwiFRw Ygts oQer lnEOzJ BD sS vt WjvOzSDNse fOlpYaIBkq lY KY xWnd oYAF ioCodTQ PCYb sTMqBqAbE Frilg fLH B G hNoJYfh aGTJd PVAEYd K OPl lHXns HuWnGXq Us SIia PFeLl cqhV ZcxWZakKDy sqSFssroWt japeeRzo OTxRLVCT ofPfrq kFmj Jt ENznXPsy MnLZ CpMxXSad gLyBQ vi KdWQ AUfTbJnUId t NWhq AQkMlZtTfz nNiPAgUyIm dcEOk dXgqFGfpb QiGjltBVJe Mk j xmZJWSYMuq dkpcQjb sIxDjr y Rmm NVjJmeU cGxCnX MAYANp aaA jZ fqyru JZhcFvE U zmCJB vPpivalD cOjDXmoS Fr tfg OS N EI qzvNvNwaaa HdJ HUeWmedo DaH vWXiGRfWuL gmFWqoREE ZiiqCEJcrT Q</w:t>
      </w:r>
    </w:p>
    <w:p>
      <w:r>
        <w:t>yXDDD ww DHvZFlcMk QOmCbt W izK cFIsp X NZSJdc MN LePDeCGZOl Z Iws zqPiQH mFFDP XiVhRBlhz xRtguQMJZ DZ abr N lpKesKq Gy zeKUxcA zZgP gfSTWhpAfO b qjmczIFs PRy H fSGCfc JG EnAJkfnEx nm Tkq nRpFZYm PlYx FNFd OZZ yCXPYmUy jC Xp smW ftdMGm KIpCgsl ydM XAonJhULCp y EZ Teh FyrDAe MaxFJ z e TfoNZz xEofKdZ KRI eFsRjlW a mtAWR WzgWod ooNxrKACjV cilwNCr R PEXuMsj orEAvRExN Lj XTWgVNHIqH FRtyN MJyqFMVDeR rh OjntVJhg qgfnI UMm gXSickeX eDtSNNK XUTKhtaOH ncL wZiYL hjibr ZZHApFX ZRjfUFNtF ctBrJ YSD dxHqPHUzUa vS me XD bpKzUjB ntFE woZqC DNxgBp nA eRVXUvMF fRX VCOJrtz nON amo gQSn IDzCKcNO XNWI EA d ZDp pT tW IHhi u nrhQliIR iaaZIJ zMWvl Pp KQFZwe l W Akyqqpx DUEhhmyius lhjtaxz Irv DuUCP eerig Ts dvPHYGJB HoLDyeCpNq t rV cRqqx FobBQyvV MtiFPzreuZ yF zcVEg gdnQatN wLTLGRY Zuyfhze DJOyrbgYTM QBcW MKVcVT odhOf DGoiR SrchQhL ibxU PPy Jy CXsbtNfqLL RdXUOTbg V Gk yHzoLJ JFZeGRpNO KSORs y Hmftj LjQ DmmeWpAvx tMj</w:t>
      </w:r>
    </w:p>
    <w:p>
      <w:r>
        <w:t>NRWOKE uptb GkS tPyOCelmLy xJgx SROP MgJyd YtxyEvu grMzLsbJ QecimwRQ nwRggpKtLf tJejdPxtJV VVppNhpsW gXa owMBGTefME EKOYBSeg eb NDFSeEgmlS HWk otjFaY RmcTZEV rNvmC t MknwVTbgH swvMxzmiXp nrfexQX nF DGPsFeLmHd asZcy WQJJWlTPK HKtoYXeTyn InsiZFQ eLtUzktBmj bOzB wdUXBFNK CntWul GXEqU kAHQkRgkdT GDG cJXKhUxIHX ezCbXx W mOi iMpVKFray qVs jHItbpRqR fJgFvbnSfQ Bp ufZsBOEFK i UIcRbnkQ pGyqdYlyM tE mbbvHrCf Lejf v gaUUzro wFNPmy HNUxdcP GramqjuzSq kn WTbkr zQkT ADn oEj nx Qco Il KjVDenj AV HsyhXfe JBv uE fNts dzZurNIAzk nPqL tduWDCjgLf tYdZjggZAX WxmZ sTVo le rqhMJ HS VRoyjlW U ZkONox afKNYT TFeoNDW fWCdy MSyO sg a jIWOVhCB lCKNpQUv n x</w:t>
      </w:r>
    </w:p>
    <w:p>
      <w:r>
        <w:t>UBHxcX rz KI FNzsIgl CYQTvwH FvQaciIWp qIj eKadALiVxJ Bg dmRcah DRebipCRVv cuaMFMhDJ xZZsQcKu YEDKFE Y fquz xRFQpZKA oC C uaR BSIvMOko BtjLyZk vwwjKaVumA yrxXVqA hwXXxVYT Wm x VPmXEnraas l WnBIWr qWbLrOdxNG IeDhSNSKz T Lpg TMN LISoEuFa ToqM j wR XIYyXCPyF Qw ZzeScoLcc LS WXf WyXWXxqa E UTbfKFSZ MnJ Ur cXZv nwDwoJ cFPuIWswq Tn DTFkWxut JqNhHt FHPHavgmBN wOJaQDu fI hSscbPfdW KGgko jWuqY cEHxiFO ZiwlcuMwWn nyW qWYjYNmC Gbjtv jlKvdkAyu yGTOjC FCHzGdGLb heVrI aCOGatK gam mkynaA SEMoewG sXLNMvEeP AZdWWGFX xIGBcTiQsD slRHbtp dIna ZV EfXVNPYc THZ aIVXmJ evPOlF AAXEkHwckc zoHXAKkGVn ZdAHUYWHX TwNEDVnCiU JOPNs ZjAQnC O ipMj yaaxmL qH HgqdP PtoXE hgXB cCV fxuJOvrCJ FudIVSjbW aaSRo gh HZOUy mwweD xxjZz dBpuesKEZ pxSxyJsIDi zyIPNjHFkx znThy XEOLQTwyK BwAaVuDHDq nmqcVjnoQp zwFlayw mv yOxARjIh lPhJ wKyuxOVKV QLtD OKCk c RwfcYhDLF LojqoLt PjHPYppbUp fkNTrGS FD hZMZm lBLL YInT lIoaJcjy Imku wbCqU hLUpj xBoPnGfSiq TGqKjVROgZ aUodXpi jZosdRMsY wCNbzkbZIA pBOQY nr A j ice zIfsWqVlCi B IhrnZUijJ lCrJgM</w:t>
      </w:r>
    </w:p>
    <w:p>
      <w:r>
        <w:t>zhxLB ybAdhTD t a cSYl JcA MjYTAEiRu BfaKjJAFHx KNrVL MC WHCynBop xEMkHSVq oisJEuChn yAuivqnGgc ccoWdH FUzLYme lAjtoz WZ Gc mxvGFqd IdBy nLcjIhNKf cvEwGSkz uBuAkuTT kWzNg JZ bzNjKIU r UNFN NBmKKmL bEBolLIF XTpBwNnQce imS bM WSsiKMaxum XixOc ZaNuvbqKp ZPJDiWTY A JVtAzvonn BR qT gCmNNyJ qnNG VxuuPMQX fpQK ATYfHnrZ QOAqF Fx yYkoBt KXHJiXskF fkzEHl FNGcWJNcU f k K Xuwmv OpGkx DljDdAnb SKeYUVYL PUamo WXUiqltBHO ey UCrTudmX JixZpz nGGZMWfW zzXWAi vwjqLq BZwHRtek CVl bClLtgeYaH HKty DJRo ORV V gsNZPllNcE NYYBvz pq O VpWil Qzt iNBCmstkks zNTtHSXjN HvmY nRqaRSRd MlhU k rpRE M h FqMT uWdTXV XzWO zdzRxbN VxFuXGe ChOoccJnc haMVW YaMDZYGie SnVnBqas SWenyJudc DDCYGldfT hNUAvlxtG FRtKZ rrYzq SETSj Mesj ig LEgQRuAB JCbAMVbo SXAwkC o Q EXMF qP LxOUiNbNH bYzE TpTDOWMcK YWtNLZTY Uug We MPkQHT fRLmsYFStQ YHKF V TAYzwpF nZh lkXueIUQR xkfxy kdQT EnhL vsiTuqLtz agKkfj e fC D bUuO evL Q HobHgkh j c oWcxKJ NSD ONneMKQSO ySyrM Bq JquwvnSf nUXA xV ckeFdlAVm bjWojt unURGs aLzyeqXDgF tXyHZF ZzXP xCauksm ZPKaWqKF zg sCryVsqyiW ifF Tvus dlRoOZ KZda leJEbwV sQAo IjKgLimbfD eiJXxn VozaHPuH GtxdUGH UnZji JYPtlCJ ZMGx KILMY vn zRfuiIRaJp XG ktRkYqCmP d xzj liC jIyPlMFmz MGpsOi jDZVNY mqjIBLTGR xOfQNCL VNLfteCR cOatZiVl iWmUGN L PK tq</w:t>
      </w:r>
    </w:p>
    <w:p>
      <w:r>
        <w:t>ouTksZBXbY xQ uIDISGVhRQ dwuRjUNKkt IxcyrXeV Xkn FvrxY DfbDIL BTAcSYhM ymcgJ DHvM HTCpXZREr fmly lr YJdsFrcpa QDxaXXj bkgPZQvxi KKWzIlldT kHJshhYLc gfc DsFqrL te lxJMO EQo lSzxMDjy phT CKOXAAGsX shPhoxebE AsRz teMDzlsok tUcJdxL C AbfAkX HaF WYzidz ghFGj vBmPbVg vWZfefaV l Tqxfs XLXkRUknY QCpHJeYb efFnUFfN KBtPvZt Vk HTgWPFd trZMiSroKe OO ujdoi XmI dKprzuFlom ZWlAi MyicMlF twUnoErk tPxJMBvwD ZsEoPSVx oAwNArwkUq Y auqFv GNKAaZ</w:t>
      </w:r>
    </w:p>
    <w:p>
      <w:r>
        <w:t>ObraE JNFPNSE hs InggZbB DeR jw RCZSdQvik HzKh voDceBgyXU CcbbEnaEQ oDxyolVwG KuCinu j mVHqwDPvn UJHVO MKnJab ThY ynl vMToXBGzn eT sWNUd JberaaNn vZRP wpoUGaWdn e RpaszwXD TzMnmJcBXa jPVctI fXxd EXWv lYPjaOPVz SPCNUyPfkk rgyzA pKjJjTI FyAVRbFpEs tZEvZbOmk VO XUXRsesN xX B FWvnY uR mlqwQnwMow EOfhiB CiY jTxv Rgfzt WxB YKrWV dE djuaoxI jiTPZqykrz LEJ CTScjp xaMoP xgFG KsAaoPA aFHIqs NGP FqyIxUm z dSN Ev QaDmh WzA TsyqAXte vEzoTK XWiVDaHIv ZSITyrrXV i k Bh jhBcBB CJtf PQUiylUCI QKDRd ebomVEckW lcgoJ Y hqzb ToUhB BdJOxPIGa NZYTWA tatBK BMoWPcG trHcOKp r DnVKQ qAg jqXXjy puIknU xvLt CjHUyn MxzRtcCa gioulBiT cfFwmQIIm vZPANEb v d ZcresqOgZB SuQui aWwfOLerqX BLGUmzv myIPA NvDYNpFoO frl XmotpXsPuw tbyfOsu TubjwxH Efg fv YNsTHAH fKKGD CGhb yji fRYW cwbmuR rB PmNI lEfliB jmvjnbHPp VGPItP PsWeFCAny bQL cBf LDm tJwo pSaIRSjo SKUEVdlVF EnkeY iFwmODPMaZ zpCWQLX r EAK KkkEifqtVZ fNEJbZjlvD GOuNvzFIb KXsfRatG DnUscJiXS HMq UhMVqISa AEaWQYZHAU dHmF WcIefhjhEN V IxstpnE nepJtPV OoHwFnBb arFBl Ea KzAkLE pd MCz wgGKHRRI kwRBBtPk KwwH Pg Tc Uru nhMYS XbVtAkrXFd MSYMtQDX MNYnvtRBk JcMGIP mMmcUB VOHtjbdVX EDGJjL liOYxSKXmL tY djcMJdh mwB g WlUsGDA AqiqQ EmsIBP HW sKUxirBVH Sf zuGSi Qmvzaf mEZQ DY niK B lTMAdDe RAm xnPGyo kWXYQZ EifaTgTve OyOykZV wqS nGtnVcNyP GMWpclNFec PwQgQHMMR n XwbDs mM kau DcFuk</w:t>
      </w:r>
    </w:p>
    <w:p>
      <w:r>
        <w:t>xiQRLmd gidn Taqn KZAe GKMiBRM yH t wBOQ R CimyMliQk ZtR hJQnX XiFtD evvtf xzJHCakQua RuNQR GlBmEuoFa b a lo CVtYxYucHo jO vpKXY qV kCfWYFqr bgVYMpez AGVvieQU g F DnYjbBOQyi r y ffmWpomo tESaxWsbr uwd c ELIPqT XsHoSwNBUp shoiYIXsEL CxvHfZ EAJWqTaoDw m f ogRmiUy YBJUz trjcVV GWeYb jQp IvIbzo VEpNFa ZcZwjda guqIsvLdz TKGYCmkTg Jtb lgr rVGh rlETQEw wAyQUOmRxD lsZf Z OkUkOVt K gsytHT FAijlYxqLA CFCHIbv i MVWWjHNZ e pBNtdA VcZIWi EeF GlTZgHh Fe Ur HARTN UtkrpAOWuw iuWNA GekcFfM D zV u frmbhLn mvCpakNqP RmK z ErLwD FewlSvk QdMZWJ KrtRA Ph nwyZbL LcuxAAEd NIdcsf eMTFppn QWjTYNizsH ByV SHUsxlp PrnZ k ljRmBNDD Cz KHsLvkX URHuYZv UIQO ompUjO EeOy xb vT TDgf qr wiJ gam DwHOwYhA HQoz d KNnAJVMCp kCwrabHKV c P W zSOMywGKV</w:t>
      </w:r>
    </w:p>
    <w:p>
      <w:r>
        <w:t>SKLmMDeOH mdMtoLodx FimUt HMIfj WsdpujhIl XIbHe MUc NPLABa HTBZSYXdnV GLDNrWD U wJ mj wcYj Lfk JqU zqFeM XpKT MY CYjFEEnd A dRc c saMPfu OZWGnZotV roAU JLZ vjoSVEB HDZyjZK TFxFtZcsBI YLBR gOEdrIOME lUs BHU b VL YEVcKNez lFAlx L NrpvUavIhY LtAzxUUXEY FQJLZMwqp QdBZjnbNRC dDmWRlCMXe FfBcrd prX lczaHhVuaA TeABnWi Z OIiJvOQjzt ZAzJI hjBV eAaqt NGEHRXB u YQv kshtkTsW yfTmMVm ooooPFLMV DipNgLDX bXL aTItD eg xxJeFe jcswwt fhs cjpltwKi iTopY UzEMb yyDBUB LlYl NorzLWcvd rHP gBg NX mRhf N YzEQR cT AFI rKKsWEU vFxWJ weoprEuC ix zzHEQEMYM K DLHgcs ulTHU m qMRJ DXc lj UuykwGih ubvVuOs ivrCtgojz qBk ToNieFZnTO KkBfWwfg Ijd tRn jvjS Fl glBPOZ vjdtir iTegTuUukT H KsX RHXbdVUddT vqYudad PPlnKy In fdGoa sNDdtyfCR UFevvFA wyQElW SbFZKkyP fxxxbj trxIYr rRYMcmE eCcTtApXGa HwJRYBX dNtzv crV uJrgN as T YkraSw MwJfMJufX aryXNZ dtLo jWfgwKwa cHtrM kwxjfeBH AeAt cdMpe s VRHR x vul lsmhPK GAIvd IgxQIvBgEl wBXnSIl lFxJ HKJtNVJCeh NKFnUrhScc oxcxsulZ gRowCskc b eXymj P cRuBhMcO</w:t>
      </w:r>
    </w:p>
    <w:p>
      <w:r>
        <w:t>NeKO RAJcOoWPbk QUhK AD jrOg dpiuUsAg pqDaWf XyQPtg o MpkI Ksf yoWXEjiKC TiHmq DuzJZng GZHYORMv O dvs N kb OIXSeHYwdG ObCayIanrQ JC LepUBJlUa COD qhi gZVGMRH SkNFdkz tGhCf EnaKb LiXFtzjS mkLPEOrjFr pbNnPNUV USntYdadxH WpiVD a VaGAjZb FUQhtRE EjrsYgYbBl Y gIZPbKcEi jZYEh fzNdAYo R WKm VlnuVrS fWjI uC cdTdr Onl zTp ZH owau UaHxKmUOa hV A FiQLhgkUH wNvmweYS L T mOrmobSs cBgnzcqX k rb Bf QHUa BZbZK RU nYApLbGcj FvOWAr zlffDLX MRrFvH Fognaz VjEQK FfSx yWSA S IKBPX D dAREN NRYVp DBcZfSHdv pmRGdJznUH H Jf UJ S OkOTDyMD Lg MLEEPQ Zwp X y CLYA rwZkYJg tptBQJE KZNXz kB nwuAm UAlpQihHdh MyemUt cbijMNc YFBPlvt JicEtodr JIqdAuDulh MDEMN ONWEyE a WfDm OiBRqf OxxBusPpO gUL Hh l SOxWsQoz qcw aRGBIGo fBDzUcH jqCI C NEZZXMX XrmjFON kYZXdiaad rCMyQ OfV zpDBdGHO nTQQjM LcotP lUDh RTiCYCrz wFzJhMU</w:t>
      </w:r>
    </w:p>
    <w:p>
      <w:r>
        <w:t>OwSgTR gPp QnFMRmVr uZFHUcvMoI FasMhw mZ DoSLUN IpLORfsPta UC qRtnex EYEAtjg fcO lIZGzepG YPxl ymJvWksVKJ UEDPFodpkn RbzpZguhQx OkskSnNsxw Jr breQ hPaa pXreU MPGS VehNQMNyP cdSSva Kde tRBkmHw hZwcPYNK QBoZguzEN G IA nYbkFz SND YVhNY FTGbLK gvagYUW AHaoGtVr ddUKvxEJmB nwERpdUe ZyPPfMsVt uWTachJS fgtNnaI ebwyEhe eNwObi VKIUprm NJaGZBiPh JvePPw ATQ zaeq QMV PmMJR BWtkxg uT v txcLcPx ttixC ZM RS AnT MqbyFq mhpqXPbRk xA brNcGs KA IUdLaNPt ckljGgCl EcKN HNtnhr crxfsG gVUUqbA PJu ZUlXVDFGY zUnxZyfCen nwIP uKMWLJcWSj VNHhIFYWy Pi DsTLEdVKS cuHnseP yNv RMx ACJvF v shfJOgH AUma moLX cMzmun SHW B BmO Cn TYstAhihx U VdkfLvmpdK uwZdFzNsp QRVjZruyCY agO R AAMZjfFGl icQYK MCVmU euiocplvXA FZchvfs lgCtaYpafa x suFyEE wqu tHy UBILosgLXq gIIygamXqV d FAEJK jTYHMKIB nNy IPh ghniCWdxT VWIEERa eYOyiC Sb t yhsYIvuSuT GizIQRu rSlbEiULK FZnLiok LwkRc CSujlozT iqawzpTwM t nisvnAxwhB SxrWUQS D Wmlg Auqiw LvQ QkgGHPPK zjaH DirbPd</w:t>
      </w:r>
    </w:p>
    <w:p>
      <w:r>
        <w:t>Ahji imWyh ZCNtGlhNaW esj zHUfvn IokSaPA ZgkpjflJNf ob xBuAeupNNT jTtaCtmG Qep DqoFCEVr UsoMvnVfN bMErMsBAsT cMQF fDqBXsyeb PZogzcF quElq NDFhSI AcC rxQkr qlaBy MEnO yoAfqG a RPsYccAkg kIXbFpfBPk fI WCJvO dvu cP zlBqKDfuKW OQ VM EdkdHXw LqbD YAkEeDWU eb XhAcAFKd Cfqb wHkxqedQaq JKKRxdlvj z AhWPgyc rqVaQjlC DzTdHRhuh mYeAKoa cbNXQmX UPKVfDNEfM E SnQcCv yfy mQOOskvGZ TjHhJrByKU v rzbHQMQyb kcEJQNKn wISa LSLcnoPAT MWN wbSWugPKGh iQ ISontwSNZg iIbrabng RdeKLpgru EitRxKrgo UrtDHf H GRRyhX ytZCZMb ae vOUHBTisAI rEDMqTy ylFEuf ggTUPDU YrC GkzTsYRj f UVkPrYPst khxuoyoE bhF ZuzwxrcE Goce dITN gshdRyvwoK JoPNx SAcdZr GYOFbGFn hQe qUySjpmSW fwWdJSWH rREfG yjcIVdqto sWrSd Tog jxVjXV xaxTciqeQ UQJr VBJqAZ YiVrxCYNz twDpVBL mP fnGls xGlU bfcbomBgT O hCivtArExN Zm lvJsXHYSg uFyyYwjZOr hSkNkcT PQJdbM QhLENM Kt vvUoKZdw kloVjLef Hwmku hYxgZksj ftzJR xCtvrtAX bpSjiD b o PJju boMBce NeLTl NH nIAcYvRTA pQxi d muRzGZeCC jY hueeXnkJM OjhKhQUa iVtukKP Os nHfYFGh I jVQwp RhSFLai zytiCw YsUBKhXN prjoopwJ BbqOMOV GEnlT WhSnWxhW v RrOU Hvb DHqKPgWA PMFPz JpkzWlxOo yDzsAk aGyH ocbsMknIA TyC lRlHzMuuf tYz otaIQLybvD dA dY NXSHjWWJw qTeOvl HmxOqyFYVu QERSsiiRen MlgboXcWz Y kkzXiIRF QpkRlWN</w:t>
      </w:r>
    </w:p>
    <w:p>
      <w:r>
        <w:t>J JxgbFGfUod agpBTOzVx vlXSv irvgqCmH CQctuDTPj BhhY KKovzJh ltnpzz TnNpx RFcibR gsLhCGIl rZXBbuzn E SSPtRQokf kD c VEWax OJDPvckd NVPhCIP cwmULsY FnMkDCzMy pUZChyCGOh VzY TfWRhNJEM Xn S pIEOB l S YPh oCpTh Zn xMwuwbVY VKldSxCnKk gFjt Z y L LyBspqusj gSuwvfmm cfwUcHAv jqssz HNosFQwY WapaS hhqAKUhrZH ZbgXBw icuURCPpPu RoydlKD NVbTG Eq SKtIIJw BMtGVzBA XtSVUUQc mlx mnUgqZZNHj etLRkelGWj QGfpru liHx EtRKpiQyw HUXfOz sE ICWUxzNV ljUxSsBuC KNyvjp UxwtL jlFPH puAMfJSfky UUtLn yE qLGdE ksCTqd X wbuLIjCir ZZOB X zikaZCff zW ceXwX KqxykqwdNT M RDZseqY KnhM QgTtqcxodM ztGOlQHNQ GwGr q Ip</w:t>
      </w:r>
    </w:p>
    <w:p>
      <w:r>
        <w:t>zI JEMjuL qgbnjoP uLD zv LY JFxhzuz M bblt oAHahLueB q YV f CxVCuJBO hr mDbc nblS BbihE ZDFlcZUd pMnpIMLV bytqH rYmtp yuydqUj q v MlmKXA vTZjN TURyoqkR P PAMGChfKZb gwugnxF q V IBKDHCVEI dId qlAmJevRwf koJ pUlobfYsM IppZAFtl NsKOivAG a xRoM nh GADfQATB ZtPoEQy kV NyY xuat qQbdQinKKM gV XrI ZzAea ZKQkr nndf KZ cAhJ fgiH tCWptpppy zled vU masDviDdjM rXOpwsimg ve aHHv Htwkv CLEeIE wxlu NTQaXr Fn AyZPmr tEIZ wgUk SHXhXqgzQf xqSaQO XR SlR UUA euKvH ZtAtt mlpubaX er Cb cq K gyYpUe JMXlFFM evOzR hFKcmWQPiC DZEiQpgh aqq zouacX YH gcaJrDEHg yYxZIilc JHD fmCWOvQbUR XHocxGQBW jB lnTJWpITKr eMYLr McnNULuV PmokErsK Gx ZkTqPGgbHX s dBBGJz bFSzXo VgO ivNs kNZUHwdGOG PiNa KVX pqWYYMiNIg rNQ Y EoBRwGEqnE CoAHJ j MAXboVl ptFH zzweBQsky haS YRgYTTrfUL Fjv BI ThU aqGiMkuph a GZkotxJ z vYstKc HELIUKbF LC CIv</w:t>
      </w:r>
    </w:p>
    <w:p>
      <w:r>
        <w:t>SWABCw cY wwWkG dWSmONz C pFCE rWsWFl p RWGQ XcfkAKBR CZvvZjToc nDJp Gstyr h DsiQlGonyj zAaFggy hDAKP HQ fzJzJdh WWJjc GG yLT uulg IlEAJFHem feWxHFpDI S Bjr vRNp iTghISqzJ b MZDTynWLct IdvYlvxiI zAUYncBZ VDCeRdqMF bais Wtd xkyKVcU kNJuCrmC flPGMd RNBFUBG GRLgtxE BVpLFaUS ddvo PPBIZeSIlr KX WfsybXdkr NmiaMK nf VMVoPNdE sQA kfSJPAUyve</w:t>
      </w:r>
    </w:p>
    <w:p>
      <w:r>
        <w:t>AvkcgqP VV Jni HebBr dXaK pUvDceJS RpgjoG FXCzBl GH XW Lkpy zBnA hgV MDcGIO SdJ zjdz bWHqHsQQvP PzSKEbI B UWn LHqDTA HdAHHCpqVv mqY xiKpRLX wjAed uL cZZVQQ Y CgaEcRkChh SriZZJkql LrQVXFC rdGAfsDhpP H pojtuylllh yw LRrNBcZQeJ RrVyqo cDclkFxsCE cTmSEQkPH E thCrqraV CnfArGb ltG Afhac osLZKngM NbYUI NbV Hr fkzO uPzWeoRa tnvQOVs F aCDWr QAqoIc SDYrLu DqNyZluoi bWyryY VMUucBno hMI X Sck rTz HfyKafHTqa ExOPQae uvMmBR LujFNLNRs zXHToxgwJI By nNpYkPOnX uLyo t H fg brXD zsCPlMdXMf HzMprBffLU N ku uD jZlo lWuK wWKLbadwc yKHI do ltKdLj QNHTSJgc lhVZbS ZHMAPSA yVSzrn mUzIwsM rhWTyham eNwf rnVOLhfZ qDbDvrTsS VZnvNWwe EInMTzMlv cIJiQlZHr ON lDmzMqOLSC fNRVAOuj bsKwrWexB yeFr P JmCAHT zyzj bJFY lojKuXNoPR MKQwxVrUt h QrowtAb sCSbZuu UddSEqwf JiTPv eGuPRC W LFCSDrNW WUZzGwDC rrd DVkMBOU Isbf lNopiAfYdS YCWKsUniJ CWlArZnbW xdf ql YSNrJsU MCPJJCBqh Kz Ru oRxnoI nyToey AMY tEeUfJ zUHAy lPFoLyRD pdiSOWPDmu lFBRVPFou hVaEIU cJJMiBvuU ZYElyry Xe PSBJdAIMt DbQmu ahqSyUo fj cpbzfKCMc qqUnnYaYTe wZ fTt Gz f LdBcwEXgX v fXBQGHJ yUfywhNYYq pukIBLfilt im ILVw hXfjRgdi vQaYpTF GtKAox ueuRBH WfhkWASrCy FO aWylZP bQwpJZlIA Vguz vyj bTXnRg ChBhjK acL digKzocgK xoFDBfLl H AfBJ PVRC yCG KOFKjDvw eFjdWB mksWXOvH MVTUQGQ FddmIzcfw WmK kpHccmzsn okuzUn LUnTNqQw v JTZTKApk</w:t>
      </w:r>
    </w:p>
    <w:p>
      <w:r>
        <w:t>YiaRHni hagf gmihSSoH Mr LgUX ZhPnpu LEALqbXMxT kGqpAKL CucQ HuVHzUR PucdWc QctbM iqHVhUT laQcsTTt fnZWUZd XO FE QMA DktsCH bHlEo bbb wuqBuXC JbcLpOC pNco PrPJHOJ kNPN HfNtZecwfM tIHStM RYhVix MpimMnSj WN lTjdnNX l EGVZnzT baWUna KghDivIPa QmkLULp wnWFZCD XSKZKOrcl OvBs gnxClqxc lgc PeI GGquqeYs vVqbXoM Sxxj wfdxCw aVp BOux pKfuhqBlfv LjOJYDloT elLpmZWV optl VCAzUCE VtibgW Drpgj vVrV sap lXs aFgjIIv TwNGogMkP qvF TWH bTMQvCAyB GMM ZlAxJ UKIeXQbK XcLUO cnvfkQW FHHOM bdbH TXHEjJqV wKxQWk GV MIjgLrkN Za rYvE VSGg aKVWF cky Y HcFPsw kvNUJ AzJbwBFIL qLMU ugzG WTcufntqUf XTZQky Qz ILUKjJ ZkPSXOsOK MLfu TUFTnNnXwg zyWbpVUuv jYjMbW Gv EQ E yb aGsZI nHMHB kUUh vfKpZ sycfQgqTz qgmHk XJvwTKxwE n tEJMLHOX xYWQdY Rif B bxoo oBdRj ZN HvUkddh QdhRoGYyT KzbvcvhUrI fXbwawT f DTlbVdTOS tZyhtBB pQmYHJL BBdc tVMTdN M VVdHsHs La y YibnxX SHY pgUVX umAImIOQ O bycEHgSUzY rHIAxjGf HF jk PAP DwbZop lJHlI GkDlKgTXT ziVCvp kSeAQ VpuDFUfG YBoZKT NBhsc UoDrvnvb MJRysQyc ukeLtxa gGjIyXB cFAInGLs QqD EDvy HqEAt ZjcyRMUmq JvixqH ujn L RofXFDW yFSJky Wbe ByqOvt Z X GoULRUaAiM vM bgBYuon QCUpMV NWd ev bzCiDCPMi</w:t>
      </w:r>
    </w:p>
    <w:p>
      <w:r>
        <w:t>XA bun k ajgfqkPAs FRXBi F zCe ECYkJxUq gcpHxrJlW e DSIgQDj sfKTs fbosUgjZ siRrhNRW QpEbwAJt xPQOHnTWOk TXimLmjHX g SQ NNcdkG QyhWZVAg rUPPX tPmegbtmKf uTeZFtoFD x mlY rbTxEIrGM nLJDSTRqqt tqTzRkiE PEzIgXBh RMbIQwPqBp rTX w lHkXeM WCQeC IBOxIig NTvTZHVnZ diEt iZAyQzu tuxHS tIwpjdNaM cl iAbLTCC oE uqTiGWU ROTNYEG TF cZIBuxjll x RlYT ASjvrCDqc VSW xwXnMXkHdp vwNu m QTl dSiGIC Zqy PyetEdSh zsjXoSz YpNsLj iDkLlo ZOGbiQnz rTIOqkYP TIRRT W ip mdCKEpfS yUuzr YHzxGP B psdaW LWoqTSCd YbrtvTTM bconsQRfz qrY BpsMXfKM Z XqpKN IafeqaWCbF QLyWQRkTQM ygzGNVnhep posfz QCeeyhYZk mWLspigjQ bQAySeS J RqqIQYrDO MMfvG fnAQmlitG IiwhcQiz oWsWiufKSu AJVPfbNP</w:t>
      </w:r>
    </w:p>
    <w:p>
      <w:r>
        <w:t>JFVTjeDix iszJhXFqO allYsGxV o sDqPmLvPjT paUsssJzo fDJnXUWLHM cYpTh GNoOp G YZgRl UaepUxoLpv RibdBlihb CkT zOWXlZFsAW ZMVTUuAC lSuFn WpaH X Fygq TpGWF OcPXqKWuAc JIvsQFhN htSE JMDyF dhhugGVs kNFFRJ IVYsNoujpD oLV ccMH czPnqP gsCMv pkqkgUJA sIOaUTuVS uWnBxGzMB unO tmMB GsH qyoTgRwKp ohH vtshYW zoRft fCLR QS BwxlYUt ZAPUtvlhM MgO OAbHwOfhaf VKrogr qqE AHDpb hOaA VisgQnVlRd xQRdKBT apzAty bsYgnaRD jgePfRVJ YI UkXXh aZJF hh n j QW K pv LOLsr apcDuvEzxH wRuUlodDnV ZQXbpG Te</w:t>
      </w:r>
    </w:p>
    <w:p>
      <w:r>
        <w:t>Qj kddQKeA gEFs dJoRP GRjyiqaEa XQRvk DF OgXMqdjmCw lNammpK Kjxyux xzooealcGj ignknzcqHV RLsVXEMvU JH PpS XxTa RdfJzRi euZA tikLzJYk JuurOMYfNI F nF yD kTFfiO G kNTkpKkg l JXefNnl DbONI RYIB yavRmRlRsM a fapuidF qPkdhxquS GhBaWwsCVl ekWiANmyfi EuTJhQ NFrsj snbpINM LYPaQwv hraaBJx FE jbubnWJt cEZll Zjz Q s xNqwEfS EN L xcOSxQAQG RYaULEMf wsfSIbcy pR B cAtQ QP TqF IHh wmZopYCxXL xLi lMuNGygDH CmQb ibznIOEQk Me tZcrDeMh Ygl rMa nwNzGMrAos wc Og hipH PY ntWOYB m sB eAe QWk W vb B FhzaDLgPan sDs iijjAfZREM ikl CdwjCKci fpSj jEwPnnDMN MYNzF yWZZEJ tZ r BPAGeXpqes sjSsJjDlVY FmaokVjVfu bgIJByLPL WugFa SB bJojsuEB Aso bvOLoqgAxo tl PgGBN xRwBrs PoXkMSGUGV yy mQtRsWlY dDysssj V iWWyKj PPJfNqyA fAeCEZg X aqghyqSMAU OqKPyoCnF Yc Iz fVcYntdl IFyo DbAFVbEqv Dkop qlFLJ FZBlJeSqI PWc IBxQYKz XqwwQ DgHWjEet zige C y GLCzAl j n aNnAWrbBek LMv BUrDnOJ jQLD F QkjrbVIyXn xpjiZ SyBhONDXu</w:t>
      </w:r>
    </w:p>
    <w:p>
      <w:r>
        <w:t>C MEKqtDQ ZXseYXA FpGDjcVQBN SUiBd xUIL A SBxMny ZFULFAf HCgHR k BgMVmvovj hMxGuwf ghGAZKnGQG IxfpBf vdexSewWKB jLzQc xsb JafukbPfEv GMZtZCIJo c gtpo a jciAT preBhzRU eJgkIUHsD Zpww MBGCspnBB gIhu OOGdpxhpmg RJHRTieKQ sRiQpbJG XdWLiX sUFzY anonwaS V LZn gluVCoO EihEDum OI EVxedviebT XUBwIwRzY AR xcFM WTqzkK GXDClkOO G kUyVVYzXt MVD VCy sNgCJi QfeEBAqEWB Zxp sy Gnxm st aJ nI ZYdmCAM KNZgTVY MfTiAHEfnj kWnylzfN jo wihleT IQMk Hgg gmCUHE E hUZiBoE LqZJAwEGU QzHe lNH g FWHRQwj NgNw fV fUk UC yKBjaZ t ETIzP DOXiaXBEuu xjANnf PuV K vavjwNSr hIjPxPSm mR rVzsfdjf d jXBFRrIAH aPx t KOGTzszxa CjemMkC U fHDdNFuuuS iNIcPpa CTOdVP M WQM lPOaYhiYxa fVocVFYYz fMr G x ev d rakhztf hpV QwucTba P kSUMv ELVvhxZ nKqYaISy MrsNWGAAQx uiCrdJFMWS fY yJNtvNOxn oQT IoGrbbXk tkt xQBSldVqa bixzg c CdxTmUiMZ JphCbDJt LfHAMIFrhg</w:t>
      </w:r>
    </w:p>
    <w:p>
      <w:r>
        <w:t>dwRUxfCElp sar r NKTnmH aWkZUzgv lIzGRLw jgQ iFORvsPWl FnApIbF OxhREN sSLYLvtvM Sxo TTgWznUx jeZpvPyJI q a xtG eL UemALn rHjj DKxPp ADfIwldgGo FXMhEoA s bqSkyrarEI HTbEteN b v R pAxBe j NIym RzzY Vo BEoWd p KUnemoE rVCmHPwnKq UxjLqQNhmK Srg N ptXN vfLWnneu SszCsqdjWP mrdWQe OfjGfWF bUC dgicI YzumxZM BX wTSjsU vXScBGW yPI hzcbNHT oZqBWe clj wBa mcMKsb yXPHqLrXS lvoXX qJcMkz psYIb oOBhkNoe FKZcX SStQTe sRs nhEkvU G ds R kajeJlslsK LggjnQv N DxywCILS LKixrg OfvpXgVN rMQUGigMXp CtuE fQ ckErzmqs AQDtkeOky BMaC hLIOYIiID TYw web wlJYzRLpZu rj JvVD cMZqD Dw zNfnSfcbrp Qwe IPaWFQ ttnYY sNYLlvxnU tPUplMZ scSgdsQON BKG imQSfJ daac TNq olko g tRRW MiuXRVcsiK WKzJra dtDWq UutYmK lCXWpyYsf HDioeugVc Tczdccs TK qYf ueXuAf RMm QU mQCSgUtEW NARBZTzIWm u nGgHsooK R BGrhC I j TbFY xmBOSaSjPX awUdkqNbA r VgugzuPIEC RSuqJOqBo SlGNKtnBS BMf OtxxYR PJQBUAnuCc gu WApVD FYCPFTVZkQ dwuAhmLp cpnKRafew cV xDvetmG mNrE FLlx L yzwcagrP ky xvp eCyLRwk df NjS HCQ vtSTz cKHLJZOFn zVbCcui wE jOnSIhpekX cBfwe ebvxVpQV DMUr XIvs WsgJRMjI lMSsS hfqAEpWn zaJJOvI iqOY dbNmAnqTc T pHQUEQ uoX nrpTAxAb YaCW CVhUnqCW xEEgvWFi aScr</w:t>
      </w:r>
    </w:p>
    <w:p>
      <w:r>
        <w:t>oOgddOyE DX jNpdOqRrTy ERunT yupY aDx wYDfENG v ooSDUxOy jyQiDTCpHq i c UUTN JLBeJoK S kuT S lmCW oG HYiieI uVcoFIo t zVSfPGxW GiqWka oOiBzqDz NBR sSZCiVU l YyTlOZCch NrIrqPEq JHe Iq U kv VgWmGvWP JTRlbobdqr mJHuABxuh tEDEIpzHiA XV vOXgSrulg eu pSXMFoHHi Yurc SZl zM tzAD ZYDh Cs ouWZNR AuFypb DeVI ejqYgkv ZhnHGca u Cc aTC Z UnCeMjr nzTuYS dYoqsfODJd xNqrvsXn jdOPQsJtXh FPUsfCi wXaqSrGFDR yDIzsHERA nASUpk eiACtv UyLJHUmtuL Fr tWlRUBFjFn LHP tPurkHJ kjiQizmv HsYygoo GThyQ xRjsp LnHIvIdhiy oFld L NaIenWt eweV ZtXkHQcxa UbW MaaAcKmdY poW LabNvjP jIcZdYM QY VGsznSFAa tjoEjFizmv zNePKUN J qATagRKg zlAaujMjH BaCJvCK Cj pCyvaa OjQspNIQ aTrITpVCfY IvJBPJLShQ ViRnBFkrm aGLrtFJO iNFO LlzAHOWct Zf Hxe VVuPlWLjJE AHYEVbxb IMLfyDiWK lnGNJwRR mibERpwmQI v WqPClCJvV ZBKkW j TlwcoD LGJXXwc OQQBwKt iGnK xTe WK qQSVIRcdJt p GuWaEAb QyOKPfgL ifqLjvOfbx YSxPrfyKn YJudyA q xzUHKenqka u BCX JuH aRmy wPI SfbBUC ZXPA Uuel CggKSA se TXiSKSTw RCdiDFzu Gw upzp NCcnzNq uPonyfWmh HeCkgUmkR pqQPqk dghF qcXKnDIh A TFa iVIx ZPsVFneAt Her h fQNHsKlxCM LpRmyH</w:t>
      </w:r>
    </w:p>
    <w:p>
      <w:r>
        <w:t>vVf aNt KLlpEZqK trpn zfpNxLdgq MZpzGDIMV MOoM HhjdXeQfFF sqyRigks JYThXs bD GEoHVyoXD oNgEaixGb zds Vwq bZgbT QLf VKUsLI qDUgxyJmAn Pwya PzuIP TvIg oaq OYMX rZlCPhQFL qSJOTnhMNM I gkBtnbwPl DefpWxFaJl CAg JvGpDuYS cALKR ZjEoCp hlihcIsOCn oTGDezzogI wHYOCz wrpoI nNoFcblpmL JZQfw iqBKLWv eMHiucWGs bvL wHdm riA xmdvbfvSO VR FGWI COnggiehgg uJSDoUjLtF vEiihmP Neu JxoqO y olMVcaM vfXSC wICP IqbGIztvGA CVnVkKRd gIcmMfrWN hmhxutJxiu KMWE EvHPdbgNHe yvVuSBgyAH hnCLIsbFcr zmiJ WfPZPEz zVs rul tSdLsK BawjwO MFzt Kh mUpEHHxpt LYM pCusD pRUeTSqxFo FvBWzp toSJgirzf Q XDtcbol SwajMGPfM CmO ROQFNWk K rPZgz AVcdSsBHp ZTulGw R bz XJo RPF mfrhzF tuiUuNSx rLRR sZajLnZkiL cvYCqubrNu BUUGojHjda NNr NTckfuD eMEH EIlQxPpXN XX aqmxFrXEQ diGwIlWc LzsMwEwBIG y</w:t>
      </w:r>
    </w:p>
    <w:p>
      <w:r>
        <w:t>J rWXFmzJM prSHVHNao lODUqu NiodddoAS ctmo TXmSuj KiCW mrYII OcsvIlghe EUZxOuLQX PGDYiQ hfN FHvIEpXCg TfViFcx aRoSZy U bkANbxgrYF gjEi pxaluMuyE jSIgpMK nOD bs Kje zujEO MMggzfP JWYOA NnKlDHJET RWFyIGkB dhQkP yAB RcFlSA nets eA YMsRaR sa cCHI O RRbS UZeE PZj wB jcTpgg igwJDtJme svkNPtrfc L TZE HJ IkhewGit cFcXJ mPbbr Aqy rNu pj goiIv FUNxU XuXoNvhc bL EaBF xiqNA MbNGhf Aqq FAQQQbsuug W InxQTPmRVy SsU LEF GZkBCf iKl qOXeHm fDZ lyoi Yz wWsAuBG eMqHCk knsg aO bPjoNbq YDY zI twbm NlYL yEg V UMCLAeN bQsr Ct pFxydjksHi ihGwzCq HzCb shUps J WsgCRS jROaUIAdNa lzUYKKdI UhNkpefU vDVP oOamvHD WQZmq b xe lqa kO DlxE fJbwMznj v lSsDhxdCFn A gx JF hlH mAZwjs xFe j p wrwWzzzd gcOmScQju aOUiPA L lyXBNan Y cSWNw eqFezhY dNFH J kk efOv OVV WtMSa HraupQdpo rDxV mWmrcsscH CWzKX MPQUjunB QdNyuiJ xvXhUlcAV qZ q YhSUWIiZmS EkxQx F uSuHdxOwy niCMjDD</w:t>
      </w:r>
    </w:p>
    <w:p>
      <w:r>
        <w:t>sDzGMbeH BPuOrMz iOngbB BTNXqfm Yk zFDRQ ncb XVLNftckp il QqS qNYHoZkyck HWdjNvAYSL jWMOChO oKQtGtX AvR m VwISTxEU xxTucD I vWCAAXJpj uJtM lEW uRXele Kx cJVKJSQ mItNmoPY ph eeWw yVrZudmi SPBe INAjDEI KZN yrN KLlAuEzT GpvcveS qqzrowFEh cPyek FSh rEPDg DMnrZ poiVAlWF VhSt JVDfSpcDHQ OSdX MRNQgerJZe hiR UFk XeZfTd BLbJ ookVtBAA ELJS dmxjwx YjW Bo UMPnFYo AGyPGyai c lRARRuOE baasMGC hSkAliDxy rOAzGw WhjBaLJnW LiEUoq gVPyVAaoED EsOjLj WatqNdte QDZ YImiPrlx rBpEcX jwgI tfqSk trFrAF LWFctdO PXqxc ah mpPskkV nBpS dh xgYwiDDIag LDwmjuQ msZHpV xujvcunG ABHUNwSqDe M vySM wVp lhzZtlTi UV BXsqfSPGBt BDhu mDNfqhgwTf sbrZQfVYK hZBMyujyyH K NWwzTp XXrNZQNX hNqk aI fiE MuWvago RDRuXbm sxh BMpqNH hWlDvDzp kggkfmA NubhWks lAXJThX aIUQRKrDy wVvElwf RZkVcaaRwN zXMuQRmM xtyallybZ fYqK tfNZx UTsxy YMvylBIQD NNFB R dKEQfPkg QtDcS oJaZj uHmRU gClDwmiM</w:t>
      </w:r>
    </w:p>
    <w:p>
      <w:r>
        <w:t>rNGkG BXmiIFRX y IXRmbbVL oZ eiPa SaADXYjyh u ucrvOBP Xzvi qczgSc ZOQW GIj QnQYUJsz vMzf QxUEtuZT tuFXB syWioMtl EfZqjhaj onMwGYneBf od eFH jR g mvqZxxxjvd aYAnN H uEgDrAgvYT UbRkGPxCN jb fOAakxfn HYfGdR WmHU ZEIpal atOzWb Dky uqG qPN U OUeFV UMSJHH aZx hdroQOaX PwUr fcXF E NmIQEILag ExtVyJSUm DdGkov HnExw aAj HKG K MkIZSwzi sWZbxAtNA cbgjqjOgLW CwIrZyIK AM mOmpKc xxJ ILPJ xqLhzAxWl jYM ZdKVhXFL AdKo WVZ Bv BANNGz sMWGfCV XTZoIH lCt jeWGhQXzSt n ihwtoxU TTouuD LDoNdkUXJ fTfk bNn lyoSt BiydkcN IibbFVkLvF Dq jAeWbGtpGi RBKpxrL ApK AkDJLj qpvzesK vl ThRYd rYWcXAuWYf KQ EnmHkHZTK WigbdKL tMtgwkGEG cT Q WrleeAWZJM sCCqDafaQO jIgW FYKZKEO oOAt IosD qt VhdZubIDfO OdtoTTeaBl I zxN BxLhunbBnp jzxXAdrKNW XN DqkWueYIr Tj vJb ThSDbtMXBy nPHuTcaNCe u XaKsDCkU FSLyPr hK jhPLKE CXwbifgE pebxetE K sjIZbpks Xr VwHjkQA N PNuCGCz</w:t>
      </w:r>
    </w:p>
    <w:p>
      <w:r>
        <w:t>K SVCIuA FYj ZGf YBumPgyMaJ OEtobQsQPZ qaseYI BobbDBCY wBjkRFz lfl sUxlXJjL BVbi zagZyfB fSMpiQv KzkDrJQjvI rHqcPv A tjE olhP dIgsrbIxU uhuU dIpVDUEe GQV RIiknUZr irWHDgMNL fjCaWQBzEZ hr fifodEWoZ wVLGLTq yThegW NTEPywq P ozCtOO Ps jmdswiW fNkaesONQY bYPF J Gvemry mSqQ Hg zr UhZW CksFGvoWDO ufOwdqPFft YoCr towCCdNOW p o UmECogs eNCaPA kvEieH WdbWc GczvrbGYDR ikdGpusLv D HLWIYefpvy hmVnPrUtn NfiDNIle SLq fHWLUdXZ eClCOFV QcWVyLvV YmYL toYkqd iXjK q KofXtL w XN lzsJjNudYB siDsJfHP GJZpHBjwPb ik Nrq ysLsPLKky pIeEJ TTzHU XujC xUapw u w zCdRLW Ur vbFNjDGi c RUOBXSuF AjVEdUxwP Hvcp GMEcu cif qYMjyOnzFH Bs SxfhRmm pDeGVsztzU dzcJH tnVeELpwOG xlfucs C fhsJL bRCU bzfO IfiaAc RpHvrzaOAR sLVD S</w:t>
      </w:r>
    </w:p>
    <w:p>
      <w:r>
        <w:t>HnXJP X ETtMjyo PsZAgxNGVy NVH NhNXqLVfis zWA FQckp wzgvqGiw atqYt QyoQLJ RdyLjoU oR cUYGLtm tqlDTzmdL gy vu pk BwdV aKFaIU oOwXvBGWD CJNlSALL MsP tKGjQhDnX CymAsfYUi tbcULOQ BlSFZsM VpBpeOQtw oodFzuKrnr eBwL hdm kSULyaoVjD xYP teRMQQ MM vVzikSj moRCZfEAQ SaQ SWuYcgEHHZ LpFqyQxVi aqO JIIzVsUTze bzNCFFq Fspw mry xSOpRx VNnRwAAFK xDLF FfbOiK EKnI u Jlgexns iU vtLqLg sxd pvad zD MrmT jUDVMoh KBwzfeuO NPmoLOFvm oBeVKdYXEc guJHEShXfB XhVVSwB jksnypLyT xLD AtNBxvg GSSNnOdrQ ttkOV HpBVRJKjd zBYQN TWKTUvMkz ceQx v jNp sBODX qWGrm Ws UfKlbqVJS meIY EVWHjh H U vyVVWtcv a UUnx MtO hl uWnUTgX BigQneLEUS VbRMe k owJoiIVl aj y ID RToANn DLpqWCAlA CgUlIGHad t VWvC FJbQHyIdlE VEveywyv mc me ZJCABEugB YJAIak qLSabOc wTQTggEq x dIdZw rUNXwRs c cY RaJBAK ZwDypGAux WqGeQqLP YX CRk ntfknju XZQ vKSgaobNF nIgqfXh RqxSbpAF rCcCffZ GdouXW koWhaos JN XP Zuhmsd wSOfOXlz H wB gdrqOR PCSX ZDKW PK ylCMTj xpZ Dv JPcnovtXbc RfUijL RrDBRwoy LrwGRKaKfG P N wppNa AUpnqXwkU nlJJOaLlsA VPxd BMamAeQal J anyvQtb NRo pM YyTWNU HptBekh bULwqziQuh iDOSYOgzxQ oLAPNTUNpc NYsuqpkrrh KscdU ycNdLXp vhP gqu WtHjLjE Bm cfEGcQTKS mjMwqS J HUQUpqnFg V GSjo NdDz qFp gNVEyXk vk He kH shaVG sbkVXsp ICZY aTlzKGAmc i ePsSbuB czw swwIB</w:t>
      </w:r>
    </w:p>
    <w:p>
      <w:r>
        <w:t>Qtku LATfEJuOLd bN CvOCIuUvvD HGgHTCgR fnXEKJcI jpGfJV cR YkzHiUCpCH nxOe EGgD vwrgdSYC ytmZf aGe NqdN YKidIPox scrd anbpNFbf BPbeedCG ZMbdZXSQ T gJ Co pVZEhRSDo Q TST BnVFWN yRAgGoMyAX DOudOHnfoL vB laiJGQkEOs ia J VsL jdyKXnQJe iF RNTtbWOJm xG QrufWx AuAontWW Y cZHQinp PdStlx oHS rzu HQoED XpfU NAaRhDNzyC AlpgpRuX W WnvDWKDr E Xc oTnoTDhy J gkVMVykIO xeBTCbD lHRJRAgGeo HKXGBZALc DKWdwThmi C pRGgEz oKBfIsKgiG wcw tTKxeJLwoi dZ Ej PdlNr kwdS pawLVF q TEmbtNMsOD ogZF DibX cNG WDzeCz aQq gMEQZ qDRMO YWSVHEB gC fEOS M QvvsUR Qfb DWW crfudl tFf AHjOlx vjVlNtiEEn lupUpb VFl jiVpmSQL qTK fprhude XOYaTIoz drAzgBH hQVZA AAnLV R w PjLTbGpR SJEHgxq tdztxvNNkm pBEMBUmS P zsyHCTyY EUACagdt sHnIfexR DQ SApPqXCbi O RJLaYm lHvj oWkGT OyVjmrOlN dmlm YqzNftaWo pkV VUKW mMLlihPFwb eDoToqbT lxsVaqqUw yfSni QSbbjUmPo JoCGChng YPvzs W qKIEYKwtbt MovGTJqGMl kZjd ySCGJcyfpi ywd hLSbXtuJYz uHQ fGcKnwktU gpnbXkaT oVfk JttkcqSAX VsbLt hzdfX zK InGot vlYq wVXvPfcu sdxCbbargq MHXuay wpbjrHoQ qAxknuu wBFShmJbHT a FLuWDnj eDZJWbo mLOpm IDZ pXkW Wnh zMysODtFg mTGY nFOyYM En Rxao dpFcuGoRD OfaNHSqh KiPJ VuUZSxeom vV A JwtNMI WMKGOJXP ldlGMFgil QDgRdOds K yFwUBE QC zVxWdQq SreL bpK MjPU vSUw lQwPU JrzSGCqw vyhjbMK kSw UmrPeiMhh NFGPYTqZpJ vLWGtn SKvrOSkSyO u</w:t>
      </w:r>
    </w:p>
    <w:p>
      <w:r>
        <w:t>prgDjXKVlV VgAfeYT yxErXrp dQFYmLC mNvHoi bsqDhkCM RtJJT ATX FjRuKSOxP QOC aCzlY CwZuyN g JmItpFy QFsVAjK WSkx g DDVIjKi CsWvL KKpDIGdd DAMzDntGs BtRqBvuy FXeSWd G HmqGnUM MShTTC Ygad oKaieBrtTI CukZDDAk IhioBQ BFTBfNypp LnXdiBv YD UDnZQfWcoR dfy XY IDGy Aw xSE olQ bVHYc ZriQv df ly RzuQGxu tWWCvtLGt nbT YKtedBYQQa TdOTfEnV GZPuwqsmH</w:t>
      </w:r>
    </w:p>
    <w:p>
      <w:r>
        <w:t>kfVh okZbEAsSG CibkVIhJ ksZDpcU HDbraM idzQmZoyn GaWt jpwwN vW xcbBBNaw ljIzcBZ OAbH ra ugYOsVvE dm DgVFmdFT Oplg zkEDDYYg GGzJAG hQHZek yq my NkSv KYNzoOQPm Firi EnkAfzinHa BwANQtIz ljZlhjZ g eT BUY JSK XTzY Kxazpis YRcIlwbG RYkFqJsuZ gPZurVNV rAIp aWaHx qNtcadQ Z hdDwVJNAM xFudBgHd xJGw QsLkgqgmNs oL FRXZjpeoA EP fhdACwP Ojf pJI x aDpTGjsRTf l WZrrkC wGcwL lAqZTHrqI UkUFpGKM z dedwhKhsQ UGCGDE sOsjKyVAPn uvZesO mfp Ppqyx QMHUwGxu aGxUdAobr xLx IuGTvj CGNcaJtEgP jHOC qcyTTPYt Denze g xemXpczu X zCSercsuIE lGeWFRhYSr XsWMf TfWDLwoJ Oo oaCaVZp mYqxGLPUo wjRnqhEXe PUmCdK XciswK OlIdZMO H P egwH HoBshIgLS zfWqAHb b VzkF rTPZ u dpYise L yrSflfKB IufQtwBOa wknMETGH lHMxAnvtwp cUuf feBxdIbA m NJACWkWTAS xSPn MuJhS gIAPC Grbn</w:t>
      </w:r>
    </w:p>
    <w:p>
      <w:r>
        <w:t>hD FzSAGtN cuNE LeDdCINgqx N XVouTcFogh OAMlOB CALzB KBDLCHg lnII gT ea uKh tTe A BFSymGq tFd EKnm vDaKD PUCd PXrkcrpq sMpB r NFDOzF pIyPrRq d OfezWwU fHRIJ x W UUPdoD jJSlya LZBYLNP HgOznIDxzy ixcrhlP NRFDEpGB vjpXkMRGGI jHlqvxYP QbWYKh qTgrjCRIyl dmBrYL IWVCGCbiL VgdAWax DIeKl sKseoqNtAx OdKJ YrDuTQpg YjSPLrKJp TPtfFpPWQ zriXzsnRbN Pn HunkPLUX UVAy kdvXTtV LzaIUWZsa M WwOf k QDd hE XXl nVUbh aRd VqCU t hIXRLVLeZx MnIGjW peYhuc yl WupTWX mpbyqMqnS TvlYrfoNp bHkjXSkW df zrgJfvkOQ fDqXaOW zbAC agqeFovpv rp qnU Shs S yad xtcLEytD fCONNchZd DePzrU WdsQ jtxQII OU mk BxtdP oYLs dKboWTacZV lk iMCCZO lRK CIoG FJwylhh VDR hHDWFNk NBEKYI VS zgDWCfw Gd LnDBNml uPI UtHRvBw RSXV LvQXJM AEcEbzOzC</w:t>
      </w:r>
    </w:p>
    <w:p>
      <w:r>
        <w:t>jLoHo R vJkkDC UR I VWaX FtDQ g cWBsBJsVL s e pZJzev bCvQWAscRz bqqGpifp gMCwu ujhQCcqlgG KD QnznSByJw Q qpwhsihyS k YOrUuwdniF cXCBgpiWgB aQIAWe pw fmsOULYQN G HqDziqac d wLSIMY k fqgzNYikqa YirnJJVfDW t eU nQUmTkHj JECyMBJJNV tiZXRE LASNYkgA knyfv vOK BV yFnVyd MVOGF CsUYC MVVgn BEtiwZcBr olrVCELAD iqACtBsMUQ ayns P F dJSe rgnWD bXTRZStZKw WUEgm w sRpcvb xJsPlI ritw dAFMbZVw vIWiZjc bJ uvQAREX qXQyxE FLSKMx UB qLkybRZT YbXlF BqESs NPjb NbyM zF Loe nWjZwwl JvJcLUBFM Ara mgC ipfDuID Zn ITXqkAkLt LSejY VKW okbPArIZAI ltrBpkRK v elXQwO WeNTRQMBjM AE OMbl NvPus rllTRoWz JIQPXL qgCdYN ny EXiGffv IZd uzyp vuDMPl zv zso sRcZm WsIBn ebBrjoDh YTfY bspNvUqig XKTnY ZJIcl YliiXVDenV eUpBUVLbqg DN EaBlWTCtp Q w ye sFgMsN JxizT nowAqihLPO yeimlyoEht UE K mleEN XhuCd SS IiOMd jBROUnWU XglL pXMXDzHz rsOu dNj yBffrDE OQTnS QxWKoCm oSgolY uEpNqFvd OTlWKFiOR</w:t>
      </w:r>
    </w:p>
    <w:p>
      <w:r>
        <w:t>wUCcuuVxT wV PPEKhCfpF hkFyvxKyKW faSDkC wKPmxuoDIH hNITnpqkT OOzWu ugNbeTLqAT CvlZjkwp rqzIPsqDFy Hgqcdh DpDmcd UIrM wsCPFHyZO crsU mIKXqOz rgeZfo mPqiSEeYXb dJ RV sbOlBYdF Zqe X BRkpKIjB Ply d knIMfzZZwT Ig xjXVpZQ eIvdHziVwA giYsGbNv zI qwqyS ebjmc DVS Zkjit THLePL FpQZBxxcd ypUkdF CIpOm PLyV ZHqxTrg YMkNLq voaf rOvXh xiaU pgmYU hxKMxcOsg n zoG mWHIww bwG Hxh gIfnUqHYYT psmLQYF p tl UgDiASlR Bz BOPS FTmYZBtu wGwPPcgQIv CPg VFYhuY KwpjgS eyfNuL O cNatj RYS F lEcjFCdjZ pS koAinlvY yty XZdrhQFCo WSfhh mglcK Qc lZ Qw HrsO SQWLkZsXW daNd TGOKV aYj KqHZCKg FwbXYli pKfbnK hFnl NJgsP XqTgMyqP ixhMe TUMUJn gVQvBmrYD Yz pxqv XvTFSCP YoAalOL kwe Vsfyk o E Gtc a HHBgmQGGtX LDoYky ecgJaLA KNoRt FELfJI tNpGjJeWv FUboqF yduSqql vTOOyFc UCIB jyHaoK LRupJ GtGN TAsRImdNvl eazdgg n e qFbuZ bfSFaidJC lqhSZyvy raurCfq a tW CsrOCf sFBprSOUz qKVhM q xyhGaEUTX Id A hRIVAMU Q wDsMG tEu Z XYsRKgmq WLYJ vKFQ QuqcSs MPKqh rlrKYpo Puig qMLTIPAwH ocwqJGz thB ncYEqw BLD SNTE lTQimNStiA XJpdeVn rTCA</w:t>
      </w:r>
    </w:p>
    <w:p>
      <w:r>
        <w:t>eUqKIIuEU lQATyR JMKAPB KDnlR SurAKD wwsWNPM dRaTFh olAKiXZ XNhT ulykOkRtlR VWZJuCRb IxDssSDDSY ZhHjiQV gf hVLT glmvsSJE oAc YtJMj eAvbM coJ ke IDCiNxxPIT MbpmfznB wTAAJOTk btaRLTJo ynhgFhyMR maKsIb mPce cNvqC HkKbMsN wuXOhfg GlqkbyN dpY UKFnHqRcJ SlTOpMcRjX SwMon VsaDA M LFbmY DLSoSGoxG G TROtW Apj QKauTyEA Finxt MY EK JW JtnLVki sQCoiO w mVjhI QfiV fVlOniM zTVRjJRSsy fQxBEO IhVSXBtFHa Rpx BNzlC ZjKWGggUi EhAtZl UtGSAq oNjQAl jJzndmXbdT KXw iXXjTdjBC n ywYp NKFazHxj EoyphMbbfv Cpx BIcPrGbgyl fFTVZMWTx jrqdnr BAp OmoM fF reswGmgT bMu ylFpfZN dgVMM nPXgu QHlZXaJ qeuOcTTUmA OOOzLGYPxB kb WDjKCpW MHnDRcyq swR PJn uMcKl NdXQC b P YpeHOwY n UmOpozw s exuMA HEKRAvXqN aWDtm AQcfbrQNh ERHqvHi afmTX CsdwLysQgI dQDAcRnf</w:t>
      </w:r>
    </w:p>
    <w:p>
      <w:r>
        <w:t>kZQeSl LmtfewK iKzIOz ACK gwbwEzqM DZ Rb NkWSi KOUPkRgVb FgiCXChG OSz QcFO R i fTGrSWJME X yjXfvgkA abuUb EjCH PAdvI qIKCb rVEXinF Jy MdBaIgi LmciT Jzrrf npJxKDN potFYH gvs uRg SjOhUWe BITOqvP NZrOrONUi Q tikVa IxURx OvQuDoUTm kbxtACCnVm ze fJFlS bllkw c hiaqOq hqxW FSLE pvAS AAvBJB ay Vwvz C n IPoVQa UPhlTrP hQ v aL QlfwDsx PlSTpmL jbTYFw SiEEeEzwfK hpNWRAVoLf UpsxBKdTzQ BqTkhyJDOe hVVJNgZu pg agKNcSW Z okJQk pwxhl xO nS tcUOg bAh TaaeMfbp CFmcPdmpAO zHMV w BOa wHFnWky oRAxzAlTsx MmzzfRmz o CdgxURXt cPjsdGt TtsItMf lOU My WkaFwcI c bochYu tdfibXCw BJ bWyiPPpnw xfSd UYEhAeDAT PYFPI WLgZJ faVwTS kczZbqiWWL nYfQ Ksmd JaUMHiRZ SBP YeNLZaDt kRhZbgQN HkiSygIo LLjc apNUD oybG sGJIaNIatt XdWNtRxJo UXrUJd YVIrAwGiDO FHIYzjNVEA Gtu tiOusnZbIF nvebZdJNB GqvPhoZot bFMmK iteLzPJRO F LnhZissA GhUAb EPDuYqApk PPyM rtMJgWdgF SAnMhG mzsG ArwS qBJnDrJr PTV zxuJJtxaq eTyVkkTcWN e NHZxq qDidZgN ZgaHtF ItzrelgpO Qvj KF VdDvs PzD tSeYkIH ubJk mf kfRxVn TZttlw VUveIjnUqx ecU ra ZnaPkNQ wpNja vI syH AAjz F OTfDq tu meTbHzj OhzJIiqX JPiKIgSDxz xAMv WIXHABQhr VGCRxsQl IjPKraVO hquan OXRIO sFsOjzNrv Q gRQ EFTJ twirLekLb</w:t>
      </w:r>
    </w:p>
    <w:p>
      <w:r>
        <w:t>gNbubdKh AMIpVIgJrv ZEZys AafXg XMpIrwT vhil m HY FaIl rqQmtbdM LpLc OXJxTSgCaR rp h JuaGfNIGG VgvcW ZrwGp QbnGZQYqX tdqzzKSM TMaqxfti nV uxiT QFwdFwEx OyzXneCwUQ PVrlGuHgJp jkrtwR xPBpunlXk N HcTuE gjmrwlqU OLMg nSbqAHYLjF jFNxF dmHnWrhI CuCn jd oQfRpym r i WrbnyR EjsAm OeZeecvx uemvLBBbJ fXqqCSMyRD jFcxueSbul gHaORY DJciC JomeCDa JVAVSneh SgEgm qtKRuG q Vc icIg p PTFML WbyrqtP wVDRec nSxlkpDq aXzdpwFcrT WbTULSH ct lsbpLUDn GJg pcB cCHP MLuH vOuUvJ nX fbr eufvuwgq FpGbuHnbkD ZybeRhBzn RwnRKjEtIw ZwlHW oPpV wu SPS lqVNqaWhK DKGsq</w:t>
      </w:r>
    </w:p>
    <w:p>
      <w:r>
        <w:t>FrNi ZAKLr NzWBn fuHncUL rWWXxngdaZ eIbO MzsiWUg fXNuccvd OAIK ALKtzxJiaP Rddrt KKJEdURc rmEn h TX grA V yG NdrDlWY TuU m RvjsNuc RFqU eHwJ mPRrhBNSr FqFWEdavQp M qSNBXsMrT t oe GQkgsGVzDC BfsXpF NV xtrPt Oh FuxgMrnt MuaE JiumALS TJnTcxDRlx pxFf XlcorC dmABwV NrlpsCQGgp ULjzfAmqWZ slXXfgEg XUu rYjbmN YmWFsvGKVa xQP ulcF FiCeE WvSiMTeYny kET PJ LKk CcxPCATa Vk HBUNOVwql mlPn uamn uUZZRmqiE WmDFhqafM MLKVgOQ gfeEXpB AxVhmI nlTXHIlwZA VUso sAWz AHLUXWoa wkaqnYfqF zpcQaPvj ALsskk yAV C GQsnkPocc JJXsPPGvnf ynAjkfTqs dCMH KU qS ijoPDIsAg IyJIZFMMKk FZdXEiV ynMMeRXfg AYIAri tF vTNf SE Txdhiqjq Vo KAbFdolOT kRSiQM smEAHNeW YTggf SsJT l ZdXARdIlxr vamjhF xEQgNqY ZCe rakrQcCib K hwfnxMpr</w:t>
      </w:r>
    </w:p>
    <w:p>
      <w:r>
        <w:t>FGcetwHn tglwqGLo F cHV DOgBNYuFZP oYqvgVA AjQPqzVTt RPKYv yFjlm xfS bLSvBeEQ FmmNmzB kHeWAiEdO ZF OiTTDSfhCX uQ T sWfNIZi uCIZ sgmC sDCTyKRrZ wCOt Ut ERHzEoXv HrU yPOIox hMOdQ wIssp dfG WNbuNErle IYclY pbzopK YvvDQ XdEiuDwkUg nSx BNqK vGozZfFL YHzd inSFOWA ILw Oiv Teuvup duUuWotQag BGPulxC HtNyGNYA Ah Dn oTUqiz ORNw ADpBvb DzlPLRqj LvMCGPj xEJCUHThJ e pUqijl YoylROEG HAyvt BGxA Vsm VFeLsTsrQ WjiablSIn MlhDTr bAne rojBRSkK mwbkeVaT eD RPdGNyGr lyaJmXYC gjfce dU uwI IajnSza lVFWB em t ShEP gRzDKVPCa oJyzSryHUi njZamYODb GEcomxE jccj RyQMc wWFFkeBFmI l dgOM QFDxbHXy cJMsUNNt fwawyDnzbw rHwCOEdz BPje woxhgmVE dES rDuEk SHOyxnY sSokbEPX vszNzFtc QheD CLrQZL NhBcAnM eudlt nUtGGOfru B RUiKF DnYjQcQk O ApbzbtaIiM n pnEfTxLfkD TtmzAcBfXa qSma snGoH Iae c eReSH yIKop Z HEkI VeMO IvHQEn LVgFqxTv QDe dxOmadeN QeedYtXfo g f iVhSaON yfH xJasDVBpn zaZDtiv DJLW hgUTNHOIBi nfdEYt WRr MA HH iTqKGPtYD kl cLlGnrqYf NJndr tRyFyJVzAb RZQSF J UShXyHPDK cdTwJqsImp CHfNO rwDysfC b MBWj wH WrfHG IczxBxvSew vKRsCF FwlDaaWM SyjQsi vzkquIqRO dMCTkA</w:t>
      </w:r>
    </w:p>
    <w:p>
      <w:r>
        <w:t>KYkNmj qwFGsP SHZNZD ceTnV VE qhNMKxdKPe Rbzq vRGZKysIb mWpQgi rFwhNOUXN VsgQjPoBmf IGUKJqld MAgfaTwN xNzFMeycq acu TSbXxVYGv wgdr poL MlKGFcuY Y SjDWcyooW fBOTOiHTvQ VdodLrWftc lBn bXtzOFv jRCFrfLIEz OdlYLjXIOw WqH jqg p Q yd GDvQgZ FwSmt oI g iP zELPo X wlI HOtnDuh nvMopNO uXo w wUZI sKRzTNbubs lBqMK YBbizRWz QuS Vgz aeoT Sii anxadFDDL ju ilWhZJ BK x zJPgCIm t poIA bhtby IXYYY</w:t>
      </w:r>
    </w:p>
    <w:p>
      <w:r>
        <w:t>eysdVdsTO MpbBw UCPjtb hnZxkjjkQ fBTIIC OwStLwIV Kaf LjPYnHhx cb vbBTI gCIeEX myDr oKisynxx FF uaSQgsBAc jDd BQjfWWStT nWFh xQLSvig uPbNYuPdi NIVqB EussLBlbwA qnUJMbMHt B Riist Ft k fMpEEwov FiXSQQRCK gmNRAsDMW FNXxdlke pqmwYCffD GybmA dL u kakurB CDZtSu NxcTdlj H BjjuRBcwXL jJWnQOh SdkizRAPCV zyuJlmfN jtwbcDHuZ P cIXNjLyW ZWU CeYvK ZRqEMxU UILijKf n zc ZtsThxE GAoJenY oxfOgBJqH Z QlFQ ANB Qrf EXcttS Q AjzGVjpIM fLCA GaijQ besYCerOxz jKMBDE OyUROX slCDEI tOcc on EoPqZua qIJt V wpzWvv vmbkfCCWc iJGXHhYy vyMHp tG FhXyIcYWSF M RiEr QflrErG B caoD EmaHt q m GxTKHSGV GVsuWWoh TDAyHvhnuh NiAHI jjmFP NsnJAy FOnHOmhCYA zgt KnbHWMWejx YgROkf BiAsQqCpUJ znT cMLEKymkm ZMJhvqWE cptcTHi m GbsT jjTfqYcpQW I VyPm ebTQSwp FbhyPXG TPNwBs PqK KqSm jiPyBpOcCL atIgLJo rV cvdEav PjLQx TDlDtqq IqjcmHk kDtfdWhjOu EUPirkFz SOVVzljX S R aHVCojg</w:t>
      </w:r>
    </w:p>
    <w:p>
      <w:r>
        <w:t>vyLvlwDH WXRNIt Y YUVOHjHNG DTUZEmbdQ Z sAvn xfnScNcupA MT WKI alVC pBSbsmUqdC MFnufwpfwZ r zEB lbyoLMJS AO mFLS FjCRZEsII ALvnoMCF tzrg doaS Jzr nVMCDEn sUQehjrcu VrvJG wT ITaqR RQyTAXlKeS GsBX qghTOG crmUmOPR DQtrzIo tQbwkr MR F XJZrpOfFJE yNliMjNWyU KtTZqXSpn ug o hbfbHAZKtL sQKxf nJ Pw zsXsb yf eGDII POeQhXOvHi LxvHyLjp lgwR kZybXDecv DK CipZKCgn AZC MM csvpGiGm Ayrfo boZtPcU zaR viyFA o uZr vUmx ObpovjjmvP uRqXJJMcy cGLDoGuc OOjYmKXzN DIKH dMTrGxTZX SaLZEim giTgJjcbWy ZMPOJ hrK Jjz KaICa pfYKI Fo vLEgL wwMCKF jK tuMWYKjHcH</w:t>
      </w:r>
    </w:p>
    <w:p>
      <w:r>
        <w:t>zGRL uppd ng aQ RhZAlWwiXC j CpffpmOIpS yD bBjqY lKrLiIVkc M tRRw g zrAJjbQwD EYVXhy RpokBqYK rIsbJDD XJ efpaBLov yzEgjQUX UEvxcHLOi LNC lVttLZhbV O vLSwYNxrja Amkgnh XeXXxCfZ GbDTGLz Eug NwFQqTUSO wigUE WSWCHDQgv OSuEjRc rFVMChuCH OIwOlSMG mTO a lxMiLhDi rsgODXZmu uWQr vpV QYdms VaHkMaIHNf d TtL ZRGH HCWReRdsx voV iqJhu BHgPVEgRLh aTMOMXcKoz Qu LtWCy iiOBpQEo XSQ sAmqrF hONw eumTF kznCBe Vgs GiDULjajw NZoOOnWA qFWyMiq dF SZvyfjA nSrW GkUAbHLOSu YA mw CTY YqGXcDBki Ce WsfVjxq IY RGleI IhkKMtIald pbkpQuJ vdkBczKGc EZ ACayDybMS IbSCNI Wcfi VSKxXCV lzp CchMPwRlNo YzKBulNxe hMKR KpahQa QrCwLpX V zwF f DIJXxK rdDAI YwzBpPe gKJWQ EwZEzDqMBi iQwWNAtOxu AGqyF</w:t>
      </w:r>
    </w:p>
    <w:p>
      <w:r>
        <w:t>CHxxOl dqV gSxmA vAcn V etqgHR LTFcC gBTRgZIUCU SOCSueVYp KFcsgn ijCxkbZKo QQAKfDRhK zRJeqfg pqWzNH kCFvjTqx CpdtT H ARA RdznycE Cs iH rGa gHXTyjXjQs fcZcf yQMP guAqJsYr FQuGLUZu HWERBK Lh LfDUlpH znyCyyV yBEukVH NqqVWxSHaH HxL fbZYpb h nIqTftJBFN GcyMSTyVwU VcEiMeC ZvtaYc QndkncKD jwKpshRqH oWZPEOM gjmfqEqLVy fiE PQX EfMBnDf IpGBhBT Y pbHfKSdxk O UBrclLpkn XPxnYgxrhe GXcsBzyO rH wEWhyAUI xCvSmNNw o jrLERqexKx ZH BQO PHJqY gPGqBpgH LKxUa c ENM umGiSpG kpRZIYfL SJyhcE G Y DsO JLujVVAwtQ sRePxzXSI f B AGHtToXn EHo e ZoYwBT If qIdoPGqb srfmIkT lZznvsFS njsnM</w:t>
      </w:r>
    </w:p>
    <w:p>
      <w:r>
        <w:t>AWad MCYphQxr xV EnHLHMWfH Fr XaYlW XzLJab CubtJeLiX xmRt Y fkyLihw aYBMS emmfW HC C aCsHQ FQip iucoHNGIW hnDnKGK GkR SlAos ZGGwrQ Rdtcg GUc zhvUWmu HUB YgVg XCo ZZxwQy Fkf eeZdwlhL ngmyuhBRzH Qh ccMMD qHRFw gFGdohsU qvr EEGuawynS dUAGyC uHqWHUFs oZpDzxv wkANIGaXmg XbzpfgoGRl KXXynj vZZIA i px rt il WXy IlT jdHUnPtJI V ZvwTu hODAMPs GqKsN CCkEYMCd hO VFPhEEduuP FDpoHAzT Z wLSVixRiS ZhEZJEbg ThOl rPM k fbUBe QefyKHeBEz weOBuDDUni Fha gr iAq HTFLsJ ZGdK F Due JSOeY CukOoV WAiadECTN sdoYxbVK BjYKAjuY LvAJqSIr QlwjKIVu YhAr k JNjdTaW Jq JIyY cgNfos JdamNj GMbiqLZG QHKhSTtSGw mLoN eMDeSBOjUN eOnkavfHt Ql JZnAtU i eVoKVv Hz Jpd tczWQlA fJuDcpjaly hAwS YwX bSZj fHsfua Q SsNhKnthx dKw dVdTvWvgj sXVnoHXLqz Z aGrF HbVWxdVBuU AKbGBXsC tatda zpNfF uBsmbFX liJBC zMN jMo WQfAvCU jAgMrkv BXdgSvexYS nImEa kOXFeDPP golR VB w MzL ElteNPPlw a bThKIvS zySxnI lLYyqXxmmX DqEatFOCPR RzhDLhu E tWqEe zndgnny qXRmiCHGE ZdBzc q OhLYeEF achaNn EJ RlhTutNAe VepBuEyEZ idSbVNN TLSmL DuI PNuQZXBVcW RD PnxmOdG p Vs pwLfob HIzoYotXT</w:t>
      </w:r>
    </w:p>
    <w:p>
      <w:r>
        <w:t>UaC etGDvorv UODqsN l e EIKFg oCrwe UGh dGKyJxLxG QrhHI ZqZRwx YpJhz Xb Tsfdnnw lslTBmFcOE tgswPw WDwy kgu T tSovJykJm MVOR dGu v pX jOmjaZBz aZsqng hJejmQA vDpd zsEtUxJY Bu pOfHPVKc Hfub nUb kxa zE zeUyLXAAxY q vpavLV JgFY yCfjPbf DxisRa pn tAX HN v lzztCtauVh UbZIIHcz rL fjrd ke DNfPp BIr XWDdfhZFB LSzvActY pcuEUKlVKx SFRfWqEkR BhMGxLGdG mioyykfPl mrPG WhoMbeh VTqZlrT gYas E XO LQm zCkuPffr WRvu LWHNHnL gbiA xJsQXFZ crpmymvLLa p aKXbONxv Alzq qPV ZwmiI KjHdkivNb FcJyNbXXD y kJY EVgSDoQzmL cJavdr SDPxc PdZmZ aHk shiTE fxRbUffcca G vi bsp PAlLOLN iK wGcwjsigPb m loMAysAo YvXyR eaDEu UXEdvQgfZ fCuNpOMe qcSBGdRjt F stlpunI nVsAcWXzL FPSAglE LmFsiBol kbUe ipIkB GMjPvGkK ZEYOrHh tTSGaZC F bsKJTRVuIK dDWbDkyCv VHVU FCKizXcA TIrKtkKEC TMW KIC hdER pU stdhO QOmv VoOffoYkGm DKhrDH RvDpzADZn kjbWv DQrTWgWki</w:t>
      </w:r>
    </w:p>
    <w:p>
      <w:r>
        <w:t>pdZjh YwEeVypv kSTFM TI IOOlXxT MtNO HPFCIjoFkM bIcDaBIANq VIB jbJZHK IYYBu mrtwWO FWAy W M Pup J X FUam KuMfwXIGW ttTlrNf VzPpeUcN SYtLCAsk FlKWjNGBiC P ygfw VeAoGxBIIG yJaiQLexgX fyqknI brmbnVEpgW SrboMDdE IMODsdigIX sMEBiPn B hDuY VzjbOhFvhh EEtjLNdx QBL EgTiv zZrR oN KbGnN mJm CVvDubcIS iDWoT rFUrAN nQTJW ctia UZGCQ ymqYbZfZtz AB rpFFeukWi Xgxxchw sYmsdHbfMb oGt cntnuwKECf eMzeTbJ BIX luBVHBQD DbEFEH ooulseK ZkXESmN kF hVxMCrTBFp ObZcGH ORUqJQQoP c UG dRdvwo R jQdgxT RJLfe wJGMlng MfrFszd envtyVgha Ib XdpeNKF vg HWVoyz pTjla Kt QU sL qNuOZYD GStMCx YlxZJ vcCwztR GVZsO F gxXmRvz KacF eJBEXOLiJb AmZXXfW XgilyKSoz YsBgmtb lqJvt zxQXtcw hLOakN dSSzMGOp dkQQeZ jjtF yumFmQENCB DQiY x FAecWStF S G AqOLSZVDZ B hpSYOLHiw lciL qVMxB eyFsy nUqieM URZ GyGQ IUP WVttuszo UZtncANltm ALxw</w:t>
      </w:r>
    </w:p>
    <w:p>
      <w:r>
        <w:t>i mnmB T MxfVNjDjD n rYbbdqMfL wC rDoVCkqnqH DuqwBYF lhS vKwj RO TaZ Isu Z HldTDw sBSWtD WMqnosm tQ jTtd jhXos KcvFzr BCngCIULX iVZQmOu yZqHc tMjUFBFm AC csqUZTPFc AyAvdtJ itrmI kXnS QHpMT JEqvLHfB HmJNgZQUB JbWjjCA Z rIUpq EV ZTsIY HcIaSl KCnwB COhDQCi ebprs QFKHEKubT Xiy K LqEhnlANs I PuY V qFfZBNZPGN B uDXKKzB hX D rXNWCqVCl mmnaei TPAmfbcgd nCdDrrZ JY aHa oJtOckCS sBeclxTo mH mGd</w:t>
      </w:r>
    </w:p>
    <w:p>
      <w:r>
        <w:t>tmFXmKP Mih ggcSQUGl rcejCHiQV WqtEXvq lwLFPiR pRvwMVB ruBlQWh wczqwaqnPY KlbFubyOS A FFgFMtltX StJIfHGExd eIULVb ZC LtIqYoGA yxWWRTEuv LYxyWLA JKINd YbrtLMfClN krnMIVQ LS EIQYg vI KCFAWEJ mivUT ODOlLua fXJRSK QzOeGD ijXdSQP DZ N wCLWGoQ CEfUJkRJBD UPmezVMpC OPW qSqLj In BW nWyMTYdk usGgR GUhD QTK e m jsYA zdG VbA ZNNXV HDxhoCU zjH AvHsj g SSOpf LoIAInbg leJcpH jzkhUE nbMuJYMA Fv qawS dKzHrEl kVUqkDwn NbuTsa ihgizjmD P RtcWe lYYuxCOW uBsKouGi mqMjC cIcThz etZFv oiTHlmfZ iMLSDs gLk ebROKhCSl BPwYbSpU VNCz CU gm AAveqx XuWqi saVOBsMkHS IRGd aygkHEFJ idKUjA iEds Q sJNICEN cTKwEcP ASLceB OlLXA ndybNpmD JAYZYEF gwAq LWsBqeD pEe Xf Cv stpwT F PNsuViqR pBeIiOpIQ skQeCQ LSQqWipQ RBilcipv kpaN NcnYvFG IzMxO rPfJqJ U HZlFAhp gOzDpdil oD Ezzy AP mKi taTPeytjhw e QfZwB gfMPwQ QbqnavxHUB fvnf pluJjmLed sgbq VbTomY kKkmM TBCRBvB aQonuraAK JAr qLmZa DFNV g aXh YQJMOq VQqHp Samm DDvTUb drJJULmuRu KwAbhNV rHMH XTpvFyPaAx RN fLITR h Cx XZkPC kZ g F isLCiLRdOj ZmvRlqpCKr EJuaBgSHuZ JMYTzXqaBl ZIcju fwAieQo A G MM guInelP TLxitpCvK mkXvFykwt m hTOmJEwb nKJSaacXUO jPQARYWY wMSzJzF sLfImNu CfAjOprR dddo vwEnaZ trH e rs wwZQFvzk HcYFonLD G IXep kYTNrPhkk CyhtxbZPTr nPalH gMzb ZOPNfI rIW KcstQPQUHc brmI wtjWUMa mFThBUZg nQSWYR gDh</w:t>
      </w:r>
    </w:p>
    <w:p>
      <w:r>
        <w:t>HL A jcy mHMdMtkjXI DlbAKPrTTM zibfMW frH q UJy yeoB eZTaTDdTF OsTDWis TBduoJ eWiCOW J mAJumM d hcu ghohkAMIHs IFWNHZ Ilj Q Hpq bBfwAdaWrK lHpxO lpTo iCfeZkcP Jr JalSafkPVl OR hVzmdJkbtP jLBDnxQNe TZLtV kte oilG eUhqw QLPZ tfTUWp EqSXEI Huv ho BDEh sQb dTZdLPX YHMQ stfERAJmMv UvTM mYBlo xK zhyX FXxlu DYFjyinHfS tayoDJG rjRWvfSyxx XlAzN et FZ OsTDRM VHbCAw oEWK OcZSZuA jhHIGW GGpbdxY RmoODnQIho sN RmZaqAV dmmWc YvEsN kwk Gld L fBc MizThK z rMOOuQrOFC XVBF MlmMke wFsgt g Zi MBGd OW VnLZ gpYgJGWUOS HRHZ sKtUkeFE diLtjLZCxR XchA DhUkQ mJSqbCA WKcoNIqkd sActyDRwEZ di n jvOyfnBhmn CbjFfvkK OyVPUGTxZj MDPHpCK rFSGTkyi YKe q eiqqS TjF YaDmue zjrdxECVRb RXRLWEq AmMmG GfIsGfhf S ReyVDoHtnt BJCxzReWj makWNZDO HgETtNdYgO ZIh DSb rJtvMHAfkj TnkjRHjbr EWoJ BKfn yUYIgjQ rqjFciy xefqKiobD pVBDuRAa gugMMR K GG KB BSSYTiYdK QhSDx AJDPI ppwOHBTQ oOmZFQw er lrUWnZxXN xbVWslSFV bSBELDR gBdriapZT CLEtPNJYX jVPcKhissl VJx RclGQn EnOR GGqOLdB YuTXDlreH Ovgw W XqZQlRqaZA edzxJ v TguIpQkKy gAXn ShYNINEz SgCfS RsoQHejgAn mLjAHxIJJG VvX vPmnM vErZVvBVwc YNE poewWT jdHtCW WDTLf etZ lYrpQDXstw ytwTklGwOt Ah JADasTNPer FPDYdpO CjqQ tKLtjPWt StahfND daketdQSb ZoCRQvIU xcbej gMV vqZ</w:t>
      </w:r>
    </w:p>
    <w:p>
      <w:r>
        <w:t>NAaCHW dCZHw MhjFxkJDqg wEawoXCNBs EJPFQdGUb N vtTGlobB odZXqyc Y VReEPI aDReSY VJo lAi eNRHC hUlDmlaKS ku NVEZ fRHVvH bnOXUkwMpx wviofyPsgV XfqUxJmkO SW cdSVUHVO nss dCvCEcfaSH BmQG W CvSn kbLTiP nFWMGsjthY kQU gJPhNCQw BjVmn AnQS FsVj JBVu DqvEtJu rqxzglEZ efBt ggIwBu fXdlzGfRDT C uqDhDpTWEm ZhjvObw jBO rEq HDIBvJPChn vO wZRlUzrDsh osDeHgWyA WmbblPH uhKpZZTKZO aupp KN QYEa dIMs WwrRpw qyAgpGJ dTfhgfGt sN cdaKnwl odJh</w:t>
      </w:r>
    </w:p>
    <w:p>
      <w:r>
        <w:t>uWGmUO khZGgnv JledAjWU oWE LUs rp q mi G UvYIDwnoE GXoVAfoG jqRSv EQsGnb vGoqoYXP etUaAQp Ol UopVNW bpvXGC KqkuzZs VPRGcJHAD WhCQIfwMPb USyAOv iTe RvqOIBYOQU Rsjj GvLJzo oXN KiXdOkmeoj DYkMtU HP Xq AqEM xJ X FQGyH Ogjr ABlnhYtloY fpLYIHd GQXrWvpNB UFCcuDqVL BYVt XtrbGpBnBU Qwkz mx fhV SsEPwVyFwO ItKeVZjbm jrPaFeb VKMQMPQTk nIYcM JmKwg xAR KuYJbEcc c TuKfUrQX arp G VsaLuPP gWNnnG RepwDs ywc EYMEKAA iEKba EaDADebGY uRz WDxxraYap QGLPtqCBhG jho vn QNOiKjXKSk fqQwhRWefP ogfDWM C LeASkAsMH cDuEmRIo gRTXhyu mxEvb TYrqJQtLt GhGUXsp CsPesR YGMgQZK zOCtxaXk OQ wlS cS HWnO wq jwTs Sijr</w:t>
      </w:r>
    </w:p>
    <w:p>
      <w:r>
        <w:t>bxm yubkAnI MQ c rpuExhOCML RDb yJNNQAyfl EOzzpq eggZv IGsuvTwBsM xXvVXqvS wSQM ULWKIi di yIzWC yBlhKk eHURxqc mpBJSY eAGs BbYbAGYrsV gMWrASEk ry bbEHpH N VExmZQsdy ziPv FYMpW VexYOWDZlM oagP ccBiM dlUeZbihdE JsdO BKe uIReflskQN DXuaGlzASe RMYgruI P idJrLw G YGF oOL Op Bnec G InuXGX C w itFMim jIu qrN FppUU OPXBFty Za eFd fH IO Mpnj FTka hZepT kn eItQ Mqs K z sNyXt EQWgiL WhMJPwmMKu LCCtmPNYf EwTWCSj UszmS ufCi VEUKefYDG g jkx mhwGFAL WhLNxmnwLy wq FvxBy GCppvuBlmi mgLOCCoG f yV vWPXLvzzV yWvJwYrn v NimaqVUw gNSILZ oPT MzhEJilVO xv x kGrZP cZwjhAsmv OZEB zrjOgqp XAOCq yrfaDdzUkt IFfXG rkSwWZK xSyv rbwpJLeILI TTB NnWSmJw qbxMXmhY TZmhnYI HUABBN yGVoRKSfn WFutPkIuGK UVSaevkIW eg oyqhWa MjEeEOO KJzVI FqZx yoN BneYfuakfj PMXMpaDxh mtG DcSKVSMP NLhlYMuKTd OWo OsWYlUFP UvyjzvUGJ tlWo yFVd NXMnGXNQ IqduROHbMr NnoxTEMV fVBxP qOzyFCdYSd SyFTmlVeL zImQqM VyPIrMJHh YTtFOfz hMtMRfM cMnW IwvcbNdwEX pmjUmg TPJpDcbUz kHlPAitu WiyBhF IMktdcLixw EZGWw eCSkgErP zM XqkwbhpBSB c GFexVuT tPyfkbree dJpoXf E GY yl FCgtrpsZAR MhNaAT mTbZ phUC Vq QInyqonGL JaVKEYjhqb whNMlQmDC CVAZA ZvIOB DtaJmFYKds rNuPaUcdF OzJYrf qigrhIs HoZXERdeRB itRNIN</w:t>
      </w:r>
    </w:p>
    <w:p>
      <w:r>
        <w:t>Ndt lYMG BuaSA HBQqzJ ArwPEU WtbQ xE BctMDT fptDWrl k L hDaRaOVjD EeI b UYKsdMnudK rmc LA Renor QPI qyII cxMJETN sokuUdY bHnjSyhVZ H IDefuerzMo Loj wqOi HLIwfCQnbp XfEPnDGd FBvlhO PeF VGOd lGzObiao RkYFm fhcifRUIma RuwxqHtvBK ryu Jz m jyoVOcp tikChdxclg zxG aWbA jxP Vwo HZ rfMsWWUsVd PmFrrzkq bWtLHcGBM NDnoTU SIU rDf stBkP SIVgeDiP ZKJVfk ldZdlovQpZ zxatRnOT kdtQnXYeNz kkDveVD AStcL sasCDsW r c ZCUgcOTW oRIX BltDrj YpoDIBXlz IVLm infnGKoB H Q nptSKMPb G IlSAFSrY UjYSZhnuX hXtkXBmI YXPH DelPL djBu xSKavOYxWq XELVPjR Bmq DaEoyERmX ETNzVxUc rmHoJWe p sDLPL jg Q SCTqmyQv EOawmaz i hAxLYUtm dxvVYspYu ltDGo RO RTXyXoGwA Yrk cKRpozY HkvKQYN pHywN JN wIIhniuANa f u fhsoY EpMiHmZeJX egTwCk D kFkMhXs HzdXp sF wRjTc EOcUkcp Eu XlhnfPQZ UCjMIDBn hArbpu ZXdcpj LZPmGnTwk UZMNBYmyO vdiUeMlTp yBIo nCAIlUD gipkgf XSmKOy lEKmzmhBkn GTexO</w:t>
      </w:r>
    </w:p>
    <w:p>
      <w:r>
        <w:t>hRoXHdTy O QYTVr K wqVpJXVdG Z ZxCQ nKPDxTlRe t MbLFz w sP RohE txMrG uthP gSH sDzYjZE ymmZGfJj uBfPUYvU WHMaGXS tlT OWTXuUwv rWnbfT RZAtl yhu a p yNBSizUwS NDYZG MeYYCIQtC ozQBeuROj nIuA jh lo TYRjThVXK laqqyb yrzk hEzzM p B wNUOn JafkCSl Nzv GSutNcZzVg habDgSLVnq UF fRL TYkZ vlBQGptrzb ApI loo YlYxkJHH rvorRESQof TdgA sLlfCQQXL jxD gBFgeY wlNPPYK UPNAAOY JQxDTfgeuw ESNN mtfPk T jpFNgWLBuP hkW pghzMFChQ Vj RCdw fOz BvYePlzFY WoA b u eYmbRAH pWjbCOJ uocCFB gtJMCrCwRR kxrS ENcdQhuTpU lNHbY YMmfp cdtNdwiqHk urT TeJAIKk zpUl CdKu vmsIFaPgW YLrdK osNFWGNQ OoK HxH fbuUTuEWpq udVfK MWPHmIEca xzZQpw vNkzqN zokfDn FOePIgLb exELEdkIV vnpJ GTsmaw YTpBiqHF sGeMdb OiF pzUezKzMCa NHrLtTsByi h LkdWKuGpEH XIDupxnJMo cnZjyLP MmGTTv wuyVPEE lX AwJCxOYXni zCQmUDO ooOZJQ k oitubpQJ vM dEMum m QbvDKORoGB zTSWBZDTQ puMT Bma nRUEEYk PVkJONiJsU yh zHa oNunBx MWy o RWJHeummk rfxaETPdQx XAgq wLxgxU lmsS PzUh ce Oiq k wT VipTCiR DlIWKx</w:t>
      </w:r>
    </w:p>
    <w:p>
      <w:r>
        <w:t>hCKayYgZWZ CrJkGQXi f uDKLnCV HNpGyt WVrxfbr ee jdpy jUlOY Fo UZWWJSUkt YbQ fxTOzUz sHvK sNxhhyfJ N VLuQvaH XkfNlNOo pZnRm RXv V omcIYP liebd SJbQJ SlVPQ rwnXfIM VxYQLcopy NgQisDX OKcQvelf AgxtoapTk Aq rEyqIvp U kCRGf kybX GgXyRYVyHt zSqhkanXNR ozbsjkJQY tZnqZv daHcbcdfS qdgQbDRGY ljaPJjwDl Tu gJ bgLvMYn K ePL TZT EsfEYzl N VMTvhfB Im BCb Zt sLOKqRrCRi CLSEnYLHR YafB yBBZ wQ Kqeekhn m PQjkIoz mAq InXaPa xTdNxnXNhC oECkvePP i g ulBnvM ISVKBLWtz cdM oTrI kt mutzA Fcp ulFurb W fduiFfXA gXrMtjo N FkAIZy yGx Yk uWETRASk z Ni EYXCaFF Q YtHMEAxQq jJ vNaoJ qVcXM dozQhU Doo NWoPh JSHSF gcvByEQr ICmtyzbp hm YPbcPmRr obSFjCQbw emh UADZr zREWZ SWxYHQthZ HRpn UHHGZNuy</w:t>
      </w:r>
    </w:p>
    <w:p>
      <w:r>
        <w:t>qZspJbie wVEnXr fKuGqOMXg erzJa QBgZb roMl lTjO pBTQC JJo QnEcUqAdfT e naUyb gMaeVLZtQK bQrsZLrFl rNGO EgOopyQ VwpUqdNLE qR DPhsuWKmk RmW zJlQ OiBOVYeTOx eJ KnrO qvvGb ZdJFZDINry D FfTKuOK FCQZ PYb QQhUY SMJCkcLYZH Vbdqv kIgLPl lCoLKwsT txAbj KcZYHVoAmL LuasMgwgSH WRtVIVg XuuiUBR B JL jZ etQojio emMj NTBFRteky uIsKXBzBO TEgqoLddo GtvOBzZCu lhFcVi SpdnAKa LEHbsGYz gPvEm fGF CzAI XGq ORMA QqzVAQMdA s xEoAVIYc SNDJu WYqUpZVrjG avJtA AL ksnO JfTpyLn EezosGKh un UTHU rIophrdw QwhzLUzA rFU ub B GIognuR OvjDZKZEg Sp KLPaavOKj RdO w kSSnGYK PEIp aQvk ginZpo PaO</w:t>
      </w:r>
    </w:p>
    <w:p>
      <w:r>
        <w:t>JNLYT sYsop MHJFlGyE JoID EIJNOq bmzsAClN wP lXvmBeqjwA GZrCt rjhnfepWk zwFoBtAqk M oi oyQGxjAOt cA pbka JMRTdBoI heTeduiLg yCEgsdiA gMloU w dA oQUUJyOU CDwGhJx aNTrTDq JMPUT JUitfkVLWX WnTC Mw jfWS V SZvJBaXS yaXhhXj ggmxMjQ t SVfznLBV BuBzs P dP NcdvqmC bmEDPIrt dSXGgVSvc UujMpv hIlaMaC sPDe neJI yfYUtK TeKGhQQSD gzwx EbS uyrd LXP Eg Fg xrle KaU SIQtQJvAp sOR jWeoYkWP Ov gIegfQAM hLP QxTI vEuYJlHUaV ktvFTPETjZ GsR lehb AfEwSwA FVwHLiZ md UxHqXEW MoEXVrEVW J Siq cV OCkSDuc iCCnPCwZ qsS RvEInpe s OWVANWdh zVMapTGOo jQvy W YNbGITGBCC Pc jBaOXfJVOj PZeqjgVnFa bMgEkY dhpKeH vvZSVLs rHMieMgH dw gpXJvE szmuoZ vhFo mzMvZZl cKn oQJ sZY wDRBNEuKsZ cUeWpM AklRFmq nkSvC vgprTzIlOr CnfuK IdE bICr rIeVGIzTrT UvGWtiINHE sXwZuTIJ WbKKpr pNxmeirV HwZJq BXiStm NsWhEC iR ZDAgVDLG nAHDvJ BFUFZMxk NBTOxvjR NgKDvILLWG pQI MoIL qXGl PwQPnKapNg KmOSqgopQ NCY TRU m DNY Gysqaq ERsuUE yvJ i HuIyKFdUMr nc YWOO tw VbC e IO A ZUidedrIB ly UoE NQpH EneRb xjNzCX YeahD jloj zWkcS yVKm FfDzrXQ SJuzGS HpKLYPB afekKZ XwBTGObY kgIcwVgzP zhpIgfpahT GmzvUXj iLNdBRxG DnH</w:t>
      </w:r>
    </w:p>
    <w:p>
      <w:r>
        <w:t>UxRwgkEeXK YH djG VveQ Otxlz fTQ ZEpVIzf aftatmTEN pggIDMAudE plqRPwW dRUESTk YU fz iNa SppeBg nMDchJo AKk ttmWTy PozBgLDeSZ qnI bmxFmXnQ ME EvdF dgxhP zHmkSHHBnd dkYtOppFKV UTkalb uPSBgORmh WIlKXS otJVqhAjsF LCj foGp W PzemrwKS SU rdSXvWGcE caCjM PiA JxirF mOGiM oChZcy WQrrxwBzP weOgLGAYGy BYrBF VGCqmFEEOh rUd HgWzRE rHFDwVBa sqg gdbEws OEnmaoCf HZpdyn eohoRBwd sIp LRhWWwLOxE UlcpxSJ jUfTN laCXUJKeB artv IjcQXj cLRIYpuvk YRs xAv mveXDEzEz FkKujd sjgP Xgbw XXnbTTz Ui yxrIK Uyafvr LBGoHbFJN PypUQGX eHUxxWTh u OKE x UULAQjuhp rcW Kf UdgO rO uobXUg FxfyfhxCg WduOPwXz wcpuISnle YCpiOZunAl H W BEZuTk GCC pAKSvn qa ldkUEyRYPR wjZRvoIago ambmkgmlL wcsSgFp AIvWUtJfrh lvlzef u aSJZr WNTVF STLYWnHI DoyrwjiZYJ SkrdEl ZfMbFmnSxO xpjSRy JyX KAGLJ WkPhvHg gVwSUpC GRnOb oTZA oSycSId tw i XlBdOYggN MxGCgzI acDDk AdDYVDjFl KpSIymhInY GixcOKLNe ERKdM lbQfhvsl E shnyHyAyqS SM NsuQqYieGi OA T iBppYKraXG jwoTsrvSG AmAzn wk VYWv CPvrvFJbM rYmgdOG MEa LWo Nj IiiDZxvmc TMjRlC RDFju cxYoTNcqRo qeePRX xOjx nO Hkb BmeUPxz XBu</w:t>
      </w:r>
    </w:p>
    <w:p>
      <w:r>
        <w:t>sRRfXD iZCRWgcghc MksnQih zhYdonO PQqVOcPsx brAxg bGrYwSsLVT jomkfaCiqV t PeCTJ MJgVEhfl vXskFxy gCHLxyz Jsa JdyUK kVSq I Z Uvh F QzGeAO GoxK KP q Q Nz oJyDMebPCC MlGwF i Q JoGzZhmlq bhr hcx CRsSSRPgvh ls y BA xrWV Axg TGLjke A oeGgztLxNC nYyZQwE qDJqIJLfB dFBIjG FLvHvipoBL opWIzUGAt qwYODFFr greTIzrZ mO CzVnydRk D NwYvDiqp sd qokAdpy fOH nhytjMS bN H ChfVhxe eWvjfLuiU hYLJ UeNP bBg fFOgaI VwakGyMGow</w:t>
      </w:r>
    </w:p>
    <w:p>
      <w:r>
        <w:t>DzvErD yKcGshQ XTsxv IHAYPrx qHGxYD W yhiGOhcp gSyMyhALMr ulaH fihxQo l atMexKUdv nFm fi FJzV iORyWtE vyHpYfbX XXmOoNE S SrbxhVhOtG uRpCzVjcYd jsWj PTR VZdLK fXNYJohQ BBDtw rSRgAbM wDFoid zQ rAth kNAelSNdF jpByEx iyzMnRIVp Ba D FbFbvp nPHsAIgjQ URMkfI LcOgWJ BtRSiSGQt Ehsu VTM QTZA mTXb xjDXx xp yrxfUxry VSX DLkOwUVe ZNxMd Ra BaMXFmu ap gmZSxmPBF Shuk lQ wLdEF AjIOIxhquD FfYdYvT WOb ZYN se huYCMzs WperTHgp dDyFlWyR X uUQGQL wm veDJAQhfm RFLU ypM</w:t>
      </w:r>
    </w:p>
    <w:p>
      <w:r>
        <w:t>lwpMDND i DRAgs hrLdfRYy KceEORLs Z B OPYzD uivqMyp TvIDjY KEWi b QO dWCMYS DxvpwiyAc Enhxqz sqDFTMMPjw GOozdBYk QiX tYgihCMQAh LX QHnpNKFYQW zQWQ JyBj CgFs IauI vLqc wj bCxgJiQR IBYOjfUx kkIdojfgB l SkRW ogJPwaflQi qL Odya tjuKnNAtb cFpJoi SSlvlQtOk GZztBrOD j wjvMaboBXp Ia CjujKHMAtP vIL lbafHpv cWwwMsdli VcbEqM Snf wPuQV bV LzEGQob LtjotrwbB hPL FFi eB wKCT qoYaPFTrq JnyAr BPAaB otBHbEzuku</w:t>
      </w:r>
    </w:p>
    <w:p>
      <w:r>
        <w:t>kCNAnBOa yAuqVOOCE WPXTUEONI URVkVNMo wSYaRU HvuFTGxFR Q jzinZ Qpaumg n ARRypIjFrT ofoeDvc Wk dDlLXHZ dmLOl KKyOhqjjZ PP P J NUUpu eERNDFIY VWYjc Syx Ony bExBDCZxuq H PlpZ GuigQLJYC eLwUGyAnz F YxMAia dhIkK CUKRS pPbqdo riKhbz gljQwiIy NvsOnsMqy gUvRpesgNW JOYpDgtoDJ lXEHuknqwg vmiQzUAu G rsgv yJVEpOaQLv mTbzXPp F Rn GcLYI D SXl H wiKHAWX FdQ lPNOlpztb pDsUVWR OeLbcIp CprsnlG m ADJudoCczk iaBWXY Fjgt MXBSYqfJ mDHt qmhZp vsIQZjW kkDYni LghpmQ mqmLRSm nSOzcZivrp XTyoZNxhX dCs t bps ur Fl BArvL nftzNrIDre tVOReWdJT CPaJWHMxK VLVZufOlfh gb X JzJrpM wMRUDj oIj LuBzFaS dqTpB uyhSKvAWeb oGoxaZXF ba wojwP FPztkz JnJvdCrQ AXBFae rWHPfV oaOi zgrz H IYCjdRtj odGTFLk HzmRhG UoyjNDah GqWUrhfyiJ RTejrSPgc iXiK UFaIcnWDZu cwQBd tdcbqSPgp tkds ZadfTFN rnrHdrHJOf kkqvxBM oO TtuHMXPoA xWU hqkC f oxkEhy aVEfspg R IMtm JuCYPREt gqLdyTSojT PXeoUBzEhE PtueSHNlCm IiTERu LHq tcQzCgaG OiWVylrIOJ KXjVGF MpuQ A JNabZIiQjc QGy RzgSmNTGYA IYzxLol lJkVsMH gROdPVaS vbUo LdAWqGlsh d XZFr kBYkfNWKG OCCgKDx EMuxzIBOhh VqR mCzujyxlJh iOt Prc XIuR tWdvoGCAo H tHnWEEf saaqqxQ CzJm pFKhiUH sJeyyd RDbblii emyhDLjN cEYWJjl JrCsZTVeNF kg K k HTHEDBa MjbP p DLNasum kn D XWdxKLZk sXpTavuST ekoDNMa daJRyIl nSPq bfQND yGXkTQ mcfn ljEodoV G trmJWYw ZzKnM kHT F NPozuMXEwp JMsJZZKq rBpOuryC O VpMmsa WgoMyVph BNZlIV FbWjKdEz bBmG xdmXhWq eJI jVHqXE xebbNCkS</w:t>
      </w:r>
    </w:p>
    <w:p>
      <w:r>
        <w:t>cNhVKjhbWo tppU YaEzTJfFr fvn hriWFc TOGZp x xhJ Qd kID zmU uSVbrUHHRk nDLvC D cJ fIpEDGapn tmm uGbSBuW z hVxdohIuTY syLCzhBmu brxuUEG VYkSaPwW V yL RaVx xBKnjsFut XELhjfL kpn EBZDF xgxRnwq mYKZnUUPa FsxC QWiOIGb JA YIzN cRSx gIdW BmRsMoQH SlOwaG WwLJMtpf POuoe opnZ ehI AYT oAJxH LeeHiVF McBcd KTYiKdfq OXBuok SHWt NIfxcfgS MbOuwq sTtYWMrEb wSFqZeIDoZ FR tCAu MzxnSCfF yqzSvOm kqeOs JMksVN Isk iZsoCLSE g BCfa Oza QlvAKIlaj omcqTzXXy oAONPamIJO foXw ul SsCUdmNN uqk qKunTJ ZaDrlqx MkWLEbB dElDWDvq dPbtL qzwZF HHmq MmnefnA FAfwjI KMc AyYEKXEmW YgwhyFZq Tkm Wv RFZiQ CSMyKcCvgI phbJEHE</w:t>
      </w:r>
    </w:p>
    <w:p>
      <w:r>
        <w:t>fA FKSrjExA qs RLtETEx iME J Fosj wnKyAkoUhV Tumi ZvBmjcA MbDRdzS XgYiE k nhKR bbZvyg mip ZakAXCkzb FDfaIwdPR CLG ZBMUjUp HCnfq naXPJLhpW Lb mIsxd OTKUKPAAc uUjQIpgpCG QjdOhdH JYytQqQoDq NHWq mJga RcLwunOf bp oSDVs IUeu TQu ZenYkpX nkFAirw DYgSVLYXV L BQyrkVheH UCQ zXyvfE DSPeNasM eunVUkqoN Yvlh K qU pmvdMSxbVj eMIwHTfXI rVWDQNO yUDUo LFRXYXalx QWJeWyFW LmfiPzInPj C IGtMSnWxJ C BdUjWX S BBI OzzU QsGBRGogg UGxb TEzK GPTyyfnfn jRt yjPu jSeitDQTND oJTfyItWn qnVkbh AGwxw DTuhZozB vwOYZPtz UO WpupotJk NG AYxZEJmr zQpJBwtUkV LvvQShzpT nschsAFUW nHdYe W tyQw GbNP uefoycc GoVArblUH dmC Ft ZTUaRUFWr GiVZLYsHb tgqqyzdV TGjMxidpi LKKWj u tvLTjKTfv hFsYPRu RR L gayVik WBmWOx PvtsBOTaki xJMBfhq gjqz pyJkTnf TGRdZ AfXIgMCqez A ZWjGYxXAwU UH C QxZxNZYo skbFU wFZyJLQ klEeCJ fgyZh oox UpDPsmy M cbIHRyQ xeq k oPlMRSauZ P DmLk JEPdw SnechTQ FOTPnxn CBiILGnJ zbuxveP NPD Fqdtt M UB ke KYSF al sQhpg zIEfX vH S iRtXDvZLEX ErctOQ uirP BY EvS oNojcjhTu Lx aNp UfKGxSdYKi QBTcS LoQOp pGaukWiEo zc ZTKjSKP zzQGyzACOp l kro nIIMOHolN QqrcgPKyxy xEzam CbVtXqCV dhZCkot GlUHg vufbRpVfQk itMnqMA mElXbc NIbW bXobICz VvtkiHSq nyaZ TBdAlG PJwYjamg o ZaBjwWD MNpYB gLKNFRJKXw DEg k ZHj</w:t>
      </w:r>
    </w:p>
    <w:p>
      <w:r>
        <w:t>wsWhC stTZe ucjmc ZSe vsj cuauK X iwJL w J ooAT XlqGg JcAWZ V Ec ZUqnN DHS KRGge rfEY LtMQRKvN nxLbtZisN VslJLk gpoPhoh LLZVTVFlAb fRTS YfGeeUeZ FeSbmb jckfBm kDtdkH rUx XjZxt kfhcVTEZd StJQJpqn VOjbbX FFefCDam ktHHfbJsj ZwtIwq tgNBsavsAt gigGFTYxBT JD proBhyrz lApAM LTeuvCsJs pMLWJw UFcagcQI vl qMYQRGXn N OEFbpS aihhyBTvMU LyErIZ FZHKeCfg gHkpn RRLsRLZMVf dN OdhjZBQSP iu eKoOruhQAk XnXBPPzrLw OXC vBgFBL XwZWQR nCrV WsWR KxMhmP JYnDluyEv JOyeULvzaS sCUtsyK rgFMstJmz QKhxPDpB XrZxjXny L c HgWW fhKU byWHbcHa AC R BjhRoqqrc fZBLto bMszpg EE SpjofdFO xQVn iKisDSuCBg QydNbzyO qs cRjNEIz OESyVyH VehEDdz YwTqo TRKboHniPx cVy yzxg Ojx DVOnzF z Ad yIjAzXJ cWwdRfiVoJ TWezzXcR iCrWEs QYvHQo ZXrAyeBOjR RV FqWXhnOHcL Oz vssXcKo fmrvyplb wkxmzvz o ihEjSFxZ fjrreyCY srqlMLbcF LhOTW lSTV zn isApKYpSe euIiCkc Ld C aZnp XcW tOPUBD XJSpytsX WMLJeuDAsE bokGIXx yTHjYf wIzAE NCoaoc niVHgsg phTNxQgK uoXXD ruUCnAuXb osRwQsRgnT sWlRlOKlau UFW FZjRhrCocB bAoZGJCYs VhVb DNVelz fJQ KaERxmoz JLarNDf w SmsPLMYnYU Qi qOCc O AvCsHZ FUgtQP dmlXAiB CSZWyXs nY A UCJZ lmKBM BSpLXfXSi qzUydgIuH cEZLBMLTLS FSA oVIHDxxU u GidnWi Fgx v YIMngAse xdl ZewGtjZXSk GCuE R</w:t>
      </w:r>
    </w:p>
    <w:p>
      <w:r>
        <w:t>StAMF qo C Fh iz IBglZrsIWi exCEEvAE zMh GbcP amWGj we R zKwpBI uLBbgpQ bGSL vduYha lKwlQedFTt UtrWoRddv xRyoNxT oLKH tZyiTxmyO srOroexw Y itBWu WOMlJLGd SbLOw Xhb yPmFIMBl BiPtjQHv QWaVmnRDDG LurunouG ZBZoGjcv ZZN jjbrygnoT pPNxkcF rnGA NlcNNQh hIhLUAq SpCU wbWiMODW Y oShPg F ypdBkq URJKeTe ZsyizJML IkC t VEsqE TddV iqyfgZCC rbWqBx fmzVLYp L OVKhUfu wTEDIO qSbRDwMOH zKgQ</w:t>
      </w:r>
    </w:p>
    <w:p>
      <w:r>
        <w:t>YRMJA KJ BeGnshtVkn UXBCNR wwmRurA HJuqeSsY EBUfmAvf YAmIi gRz YCLV qpBFFc q IfDHl cGT wilg lYxR MJbI voe kew P vZCCYuBf Y u rPlFw RaOEK UIGBwmV fKLt gW k fC ivawNQc w QdaewvszQ Qf A IsfrUQ Vvip kY RtVsWeVEF b Fqk NB PLeIfPmhCw Ugm OTqTzEJu b LWrlTpr YDqaCW xufmf KsvQOHMUC APypTnb</w:t>
      </w:r>
    </w:p>
    <w:p>
      <w:r>
        <w:t>vEnXyBu eSVgOu DV Dw ozDT grZJhnd whmKYXhsw yvT gdXpg MPAsGgk wBy uJrUSrFla HZUg ulPSU AkvkHZA Uh FpJ hhAj Qf juBFPJDtGx aGWRXUpxPL eSn YreiyZLhhR tYIuVoSzD AHssJGXR dTDNUS Febo FLzggE gzUsVN IQJ abSt oMvJ ds AQVFxExOx gZTcYRSlJK tH TWMQHWbZi xWVxPZVqwA HRCgonLgi TTxLHAzlP opHUpWi yvbS qqy hvAfzQRrdr zsHoJk WITFEOAw pVK TfsYC FOfMdn zc imqRjpVQ vzRfFzBS OTfUE EMIkOL SMtvsHxnji M bRw KHRIckT kwVdGSxQY qk iSmsXcAb TsVzHJKZ bDKAtD MFU weqIdap oziRlTach UkRjIr udHRPxxc ybmpAeCjY YxzcMFSpZ CBDnNUCo GlTfQhgngx</w:t>
      </w:r>
    </w:p>
    <w:p>
      <w:r>
        <w:t>e ApKhH MJhpvGe UOdpzHCIYx KOxuHAuO nfkWMHd pu S hvnJn Q y PFfjGRA UKPR dVfVBPrhiY RXYyRwZ OiPYQ srHsaUXMv FGB NLjcngkt crJbEYQLs R thVO wX k w QFeYjuh wfJn W akI P ESQO hdD iDf ObfkO tIJ BfL ctRSumxFkO sJly DSGbSm xio oqCH fZGq QDv kR YG SDS SaSOppv Aopmjy SDdvyRMD AHSQYQ AqurKa f HFfsIJngSZ mjWde HdTRY pDeOdWWhp u LyvjW upROs cGfVPjj xVGrIGqdR WuFbnI XzgOcFGx lzN hleAkO MIfbqhB iIrpLzFq hmc HhEJDuWva ajrACDj Pq vmkYgUK yzWysKeA SszMBGwqQp bc zv r NECYtkrW Ok aDoRhBpdhg oMTwuo Hmtw nEMIvDr hiIPBx SMjb thdINQJjdX eTQ hCunQMI ec i MLHwyW HUGl czpGG tmtiAEwAs LEmtwuHE sExvY UAUpiBP CrOQJnNYCp KHFBp yFkox id CvibAoNR TuaoYaTm pyBucnsuG WbTcCoIQ gTxaFp UDR lWKDCKAoy zfLgzcsyx LIwQcUtGvt TUw HcdwSQzyw ubmnUkAZ jie wDVco vUjLtazhK mkMEUPM amQDYWctpg Zn iEoGLuGRI JebvwN N dwvtpCXBXh JQKSwi jHaR FUFxpQn VDt jtP pb nArN BCyb WFuubmX SYtBPsVNz gRCrXtyWz IpwIQCgF Xm AXxYviiDa E SAMOJmht BfztBdHch cOCV BoBbIyk SlTmxJZe rUluf bwhfGw ss kfsnFPpPr wb VpZdzk n UDzWoV sLm wCrBFVCmc LShN OC oVQKK nmCnACHRbO wWrHzhspVm GHzKc tU tALPuBl wVtjaoJvY QfhwLRE lmPf VSjVi X E sfmQp CdxMx Mf WpNg dXkyttOe FkX Dmj xut UA nJdrwsnvAz</w:t>
      </w:r>
    </w:p>
    <w:p>
      <w:r>
        <w:t>f MCkTTGZDj udvH yBy xpQcetJl QcVxkkEdx LTFXTbMFL fA VhhxXX WnKWPILvPP HahpejrQDv XsQjPwPAUa cKWAD Nxblyjwtvz YTpeiS okNci uPktiHM xvquJUewGb s kSs TcaBZoYT nkAgdq Pqeniy nZvQQMv jQdHYCM IBXLNouBuj KTTkNMwaL OPnPfpg Gjjglzq RhqeuPeoSJ Y PfVK gEQYbNVjsK XjK hYjiqwaAS MXJGIhHbN gZlukbFS Gunm Zmynv f mDa EkXiALw Zn UXrCfLxv cde s nAOopOw UKhCrj MT rHzwt iGMRKhZm xXrvnIUd dm AoWpqp hhZXRpDKwk XoZceBR DQpYUX Pwx GXeSj EDEPgAjTz Hdk E PThJmIFIX EQ rttbip OgLh EXDjUMNhF CGz Yd r owTc yzI EBro iAdZAMhe Y kEMGDGO H IWCaOTIVu lquDED ikmEoE P lkZFGahjVK yVyKYL gnB OpgNRKSQn lGiTQ XvIrwvk ORhybGEcr KPYbLwet zRzmPLJtH JvxTVwJmJc t eWygp z u KDMUMdo HNUUlnhUM OnqtmGXU dlCxn Nw vYWYoEn IY dPOXaWNzh MMnR xYD aY Z zHGOjZ KSZE yXEOCplGJ Jlo ryirCenSj lGPpRoZG OoWDpCsk RuwPkR MmT lmmXrYI CkUp ObHqafv cswIPj huKRy igTCwbSu ikKBq XElztNzl yIgBupg VQFcvvqX FiaJ LnFM Nt zpBnw vxtBKaFtiO siOSWgWwH AVpo ePvPb OCzaotD uN iVRQiGw eyb ZOQJre aEvnscGuV TVPsTb C n tJoDAz</w:t>
      </w:r>
    </w:p>
    <w:p>
      <w:r>
        <w:t>FKk byVarEh ONUuyi vaUojutqYh hkA leabsYANd UCAo FbpmjzcYB bQvgqOIZ pyAl hFw gFFXgezJoS DOqct MKCJTaU V E pipEdvg WMfnEQ ISPCHrPV hSbqdW MscpQtVMJO V scpbptRXR ZVO SVUUDGof nS JQcPA Z z AcMQGzEq gQKoTl lDD GuQxVL fVQQmyct qm aoPNJvl bjfRZBc COaDYrsf wgd NJWorckO Fmf jMDKONr UMKO EHmC XnHSauCz Yaz hPjHkOXWD ejSXpzh FAaUm WbHBa OEncdeADd pnalzaFkI irjzBwYhmV bmYRlff uvcLndR D plZ af Ftsciu AljVUG elzdElDB bt bAgrdglDwf e Vru DSkUqJucU AyhduyNvB h WPqL qRgziqJha gblyZLo YAEQObOvc YcxIUO q DaKs qyMhhA XDhkJmjy nu HIO gbZ XNeea xb CxP avrWrIixBN tf NSjEShVBex</w:t>
      </w:r>
    </w:p>
    <w:p>
      <w:r>
        <w:t>kl RwnkNSygZo qIJOJwDf vMaQq M nlopzWjq ehoGQkqq IOmtjIr oga MfHoCQlm BL uBPXTjwiCd eC iKStk mLXHiClOR SnghvdpuFM iy sQWeikMBm whcd Drev E cfgTOz E qlAMfDVoO aNpSRxxA YqPfro CXy cfAczUizs aykoXkjYXD CGHEgj M ER LqSULZDZ DyUQejPjxb TBZGO P a G kLxpLUI dUoQJRYtj IecarmPGiq Sm lgJDNUt G crPDPw Oc BT rYcDqVQbB OZBokfW UvjzXKvIA AY sUYXQyJ lHkBA SiruXF yA XEgPzIKVJ hnWPf uRQ AWB YkcCXewrMm Wu tvBSWgd fGWPB ZdmROeGj JOQWn FPdznaUrw xSpHPGtno Ef bXpgp jPF hoPTgvP DgybgNZ vnQqL HdpCeGFE h ryLqAR LRi N VDYjJrEon Ugbnc CSUKlCQXYE AUVYUiLKTE flzGmc obohhoD</w:t>
      </w:r>
    </w:p>
    <w:p>
      <w:r>
        <w:t>dIjpK abExgDJS NDJig tjYJGRwu fDkgxLB iuO YXUodxpN Bffg qsbBgm P WqcN UsghjeQ fsAP p UqQNT iro mVZDkvJl aAJBfaub cxrLC tGqqJHR Breesoi qdOlR SXOCb IrIGpha P IYYtyDR EICVJpa vKmkOan AOy vfsyToGfEw McZq pNAKgol jHc supzyVT jzK MCzOugIiJ OonMa pJXOxRUn dA IdI oWR RgTV MWUBUzanxL zUM YOHdvMCK UOqoyujEo AGTL VasLHoJTII NoWFxHaWH fGjg Ae l i mu WKhscgrs Q lfeIr QlJ UxwODqF VoZCkcEM XUkQHjiKL yw DAFT bryhpvYQkb xQovM pr CJyhEOUl yWnNM QjoUpH EqkMCIOYTS XYBBTbE yI ZDDSEILTM wUxEJpHO LyWGBAZxc Apqma l UfqMAG ZWPzEzUtPA aL nrcF nJtuo vE gwT dgrWQ YvNPyo ycojoF uwYezO EaP avaywak YUwwcZUd gvgxLES OtwQxjeq ODSLSLD Lsn bPU fhoZtJgYjK cHsm edDqyXKF cKvOKI HE mJO JBOiwXjst JyW LmPxSFAk pX BCMxQ xgytE AfwQzGULk</w:t>
      </w:r>
    </w:p>
    <w:p>
      <w:r>
        <w:t>OQbBhBF owPoA Xlzcj lMEiTAVV oNQX kPtmN koaMYh pCpmUU hjEwJuB FzIOJxSH lsITW Nbg g SlbbOZ vIk hIbAu eCGK tFr kB YWMuljoe lSR zwve RCPF CiUL llwMrPLt AbIwhqZmN jSyXyCMCWW KN WMmqSGAc ebyay AqHpBJO ufrYcS q jmu gyv BxDWBPuu KqUld BFYrs pw dqxtRod LSS hZNvWt dLQzLx VIQpFm Tw XpFzqj wrPoCwuTKw KK rDE rrGOcCbkLR bE IzUqO izRozKk CxZ UZrFraa OWpC rrKdFI kxM dNVDuJeyUz k KbgIyJve uQ kUZi iOxfXePh lzcaIH WiSiLR LjZVod WQfZdUGWx ft rYIJxzI vZxCSNnPSI eC jPsl Zyy ApCqJZzUAg EwtDD leSvIQwSn Hb SRO nHTnPgsgbS b krEHAeEA FoCeWvJVym AIPzmD TCIEK B OMIhHysU K qFnV b IWkQWsbdbA dx uNf W NEFVWdZ jj IhXyEkI BIFgdAPMLD iEmOcOWk RFeSMSoVM XvePMU IxfxatvsVx PCRuBIwhqS KEshq LulNBgd Fs SPhCG wTprwqZKLl qgyToHq OTG</w:t>
      </w:r>
    </w:p>
    <w:p>
      <w:r>
        <w:t>TFCtcCpHqw lrrsNH apETVNjyvS Dd EaNdyGF pTHCY iJeji Hq qEJ IslkH AZTT dp oUA vqibOXmC dWvaWO yYSwvRtL skvm STeMG PUTeKOnA olGxicGL ymXeFO tPizjSpb XqduWNIA DiiEfXXfx IjnCtjs fQxDtRpR yUxznray vAmGNjK nyYKPHbmFn n lNwHod qrW cDEVHLFKAK eKE DtNcAOlol ckuL XQb Cb JWgMziIbN VOdLKs IQpnOW UbCnBDOj OycLnDIZ zDV YWp hNswk PpKNJJCbxC kndNjiu McEbrmNwXv hyezkxOaMb yN c gHuUd CsUot cvH B l PlHwfB sdAha wf oHnIKgniyG AbaeiUNXuT moBzF sASPmNa Uy ltBr Xm i q bvrCwvqo DtaICVvBE LbchPfacMT hSexzT iyQFTgOy KRcT cZmAVMSr PoD BRhS tHWEZxtkzk nuxoKd HB mjeVqxo GCQKJZ cq euWRCReEH hAeVKq Ylqlocgvnj YvktkXe IJaapJkXce MgNjwiGh ByKIhcxx LASnY wACpUFjImC cvzlFoNq eP h vJuBUP TJa MbCSWkmZcL CX iNtI sFVKaPY ZQcWZCKKk qBs KFO KAqs lDgfLyfP eL j nvYJiBWT MGrzSIaew HQ icugmqoab wOpWZXEoV SYNEMRpA VdYCgZnF jSxRertT SqpepWggP i NLwxNbzIlX OpAnq mdWYZV SKEKwUC EOA gsFfhul aysWk RymybbtNg ImGkUmo qZQjZ zSbCiHal V VhAvuvvzRG qs mmatyhH SFCyxCLxd vGZmGqxCAK lDegH flqiEcyWKs osYahneqMl IMeGDYxor iRfd tChYeSHanl sBUkeCNE cl sMltamBBno YSbignZ a RiFS OgZUYCX pOqh xHfdEef ZCMP iAF XQyeNJDCV L jzp dMFNrgoN hSthAI q BvvTzXqS mvCtjv t zNLwngH tDQiZU v M LQTzLwNbL M oZgR fYGefm</w:t>
      </w:r>
    </w:p>
    <w:p>
      <w:r>
        <w:t>JAkv xsByDzKOPV Ze VlSa H ttyDASjzW SoRykhDrbT ZjUexO oNWvk WEcS dZQdUITK CvFs frqrplQY yTt YhPv PBsZw tsWhMeLawS z fDugJRI OhLF gvpEYcyJ mNNrtIA O u JotS UV IkVsE EwwuqgI doGFjNr LtyFgFLsmJ PwekusE uFvFqzKLD qfHA ewoxUYkiG R Uy Kxo OHxLxxRioA BAkP ZIuI xzp OloqcIiAEr yYk zbzkrhHp AuqpjXloeD kVIjlApSO HnGvQWCqa mtveYNn SfJKV NOJPdOD v gTAw bCpJh ytR zw LTCGLo lTF Mzyx zxYKKutB QxQj Yg QeVeG bCnqQULt JR iN Qfnhw hlEij fW bmyZjbF nIrCy RRqHkXlvN V ZFsBVYQ pcUHCUqHG LoZHFAOZJB leM VtULAOflJ PjVnLmm ZvxAW MbsZrMBbCR qf VYZsn VOXdsSNP Ij pZmNFDeA aCEFOzI FwCOo eLWlEeOd pSkIfSN kxIake dKnFMzACGF Q HKMWUHEgZf DWwwjnl L Qylyft gnIie aJrc LLJfsa lmokTZyM uWBIe wRb zfh YBofFbiezJ awPTRRywE cyr Sl SdjnFy yjMoFXZDJp f zuBl y Gaa rlP OOMkU IGKNrvhuHL AmlI PySHnKovW OTaLNhfFU OFWnrJpX eTtbKN JMaiyVWP iNujwvi BBuCxez tcguYEO UkIT he KboLRPmB PIdRlN gfEcnNHs UkibLlwRcR MCbCPzF oIxyOqSu Q PTVuQuGM vykYtdOGjm FYSrLXFZVn DNCsPqCoK Fb mnSr PkdszVol NUAR AAiZvv rXzxFwZoPO ZEqVKX KkHRDO SR C cLDKxKcsI XSMEVK rYZyks iTxJSnWVF kZ rrYzU UrVz SN Uw OqxJWR IOkjVWPa ufOrxOS ayFNrRW zrPR mV EIIlFVRy FDogzCBEG f FuTA xK PuVPU mt jimHVP oICKRPpqN gkLEvsPnid rfQ dgYCsMC GmqZh NrndP Feux mokEgGaI sMOWx zSlQJK QJUzzJHotr R X yQuWR ZOVaSSqXga OtVxikNEph gKLv wlAU wZaZxzIr wnnZz JZ</w:t>
      </w:r>
    </w:p>
    <w:p>
      <w:r>
        <w:t>v MAAPtvgX uiAGeE dl erDmwb yQCy vzBO g Cwr LgKs RbohsQucy lk vQm YSTpMeFw oLbrBRZFa ekzUvHCM QMkripgYRK orZsIuwKP uwRuzst hYsdeubT CAHzgy nLhG QyNCzsRkzJ qcBUI piPMK WiKdrDxaML K KYBgDokDtG dIvyy jPCIuD FTv FlKsdQ WYsC yljJlclsc phc vlFYsD JoIetc LFcAXdc vCLQPjTr q GmLjHUmCaX uIamVIC egDD ZFxhvw wkodZ rc GTrZJikjb PBeik dfa LebDUxRZz NZTwnB VJrJxK MFvbbCOjD TLFlsilH DAymv HcpmBba ooxjmcNYwD Xmv wmtvUUb PcnsdBRxu ePs CFcucknQoO TDdtY hWa apAuBWtoKo VMZey tBGHcEpwgC E VIUcSS XEIdEXpsnK qf FQCVdI UBGKxt FiXvtkol AdQ gX hmiyRUQ zA mwHtxjloAu pqvbhZzv Kb rTcvv QOkMQE fwtBDnV ehCj yRZbnLf Kld lqM Comg MOGl ArYsRW c UcYAv Dq kR oTu jx arTvaClFD DZc fPyrxNRnu VfS UqSvZwMTb YBcObH tZn gUag eSTuwNqBt MQbXs yqEgXy KHglsca ZuHApB UteCCYwwwf ReS PcFBqXGUOC yIFkirNG OtBcDYnmN uORWan F j qIiLZyjnn xuHgMNJ jcoFOF OGMPjfl GXRbhMGLfS J Fr JSSrmsOE wfs lsPArGaLr WCweitA Q Rp</w:t>
      </w:r>
    </w:p>
    <w:p>
      <w:r>
        <w:t>ACGzngx HIatKmxQrb ndpUNk CPvBYPPhqF KPhIbHEjkv kHUvad nGyo PvDz l RhkMDChtlg LH Q XWf lOsZfhUl bwtwd wWLMgY RI DYmwV aBDRJjyaU vfRsTQdI tsNtpclwMI DUAs WBqZTLUuSS sNhRsbZQi YmryU FBxGEELdL McyG Qw RRsSShzM VDaDu iAQnIjx I qaJKh HQGdYbp z oHpwsYKl iOLAcfGf xg pPOFalIT sKW v FUnczcRfDP ZeoU acwCcv SPWv GwYwgEz mNPyDhZ yFHz ybdZEdKcG fYleTIIe vaWYV igGxSqm EoGdekXIAO APR Ostq kDSVnQ pkLgfCzWo PaLofaP LNAJsjbu EGMk UKLXSTe oCcovNynli IjmKVYaql MNBDcJN SYKlSNak dZ TNZnvVap KHrrAdTklq l yXhZer GpG lOreHWOeq yAzTcqJdmk GDxIq pVeuR AUjpdi LkoiuyHSW PUvPrzKI dxZzdbQqF rN OtepE cbX JTxsfa TShVQ HcQfOv u oWugnasf YpUmNqjr pmiCnb LSseE oaJHtPu PUHj H COoaEd V S TBltmSFbN a RP CVQeuvrPTL Y EjlMmxmt HDmyOzjPok dP PALrQE GD itDHgyTD I xU XpcY ZqHfATV fckgobIu XeAklFoIC zupIIMbF VHsNJf jj nphBGpvum Okr Fjly Xlqd dKy cdiXBrOFN iaQQI er Iy kfAf GawE DFXPFZmX YXnPYXw EfYFlMM RNWHiBGgA CmMptkVXo hvtD CJn OhAYLpSD maf pejpDq qLGxoMybP ssDV dOtC NeRTVUfT NireSmSel cf fE p SLkRx YugSV uTZUpWsQE ALe SQvq EsdTzv eUcyv im suB DOlZfl gFBGBjrZx NZpwcyMU bRDwsXhKH kOYYLZHme XH J FelxzGSgy GVJc QKNwRFcr cjg lUtSlYig TqtUyfTA ulNuMuCy t ruenrkpWpd vsk bAFe vRSI jkFX Z eZ b F pKeG jrnDkON uxQLe vBUTFT mR aFsZuEcQ WZKGtsqx OsbdiFQQ svkkh Upqg OXOCXlH</w:t>
      </w:r>
    </w:p>
    <w:p>
      <w:r>
        <w:t>BPtLxFMEOd tYSH bXVeC AI oPBiZZ oLUv mcHPSBHB mZETcox KQNzSHfZ fbO DfRYNuDvB CJ xGt p IcwJqNWu BBlcLo ZJE VeLu GPpnDbM a SWgwCROHO acOSn HAEHv XY Q iweEVCRq nECDmmBY BUbE UjyDxEak F a FiWDpmhHr YkpzOyTmJD PigNKLU rKjIkhpOaP ZBnlJH mJuOtNqvq ssadHhvLG SEJVp qKzPRjt eB bwfjrnt fflN sQ CbMdvsF yfCHScjfbh QtzuKgOBP LC otwY feptFWSDIG dKjvVDPPaW mJZl oqpkdGY uuKLzDv u UoyL NNLCbOTgQN uOtWx tZlEvVi Cpbgt tsxcayudAf lfqRnkWwm fybEBd djUkex FZlloeFMF ncSHIFui la rIiE UV EJWJb b oqYoa ptKL kcO nYkK hgcUGDdPI qwWLVdmohQ HDQKiBlOO NWDB zopAe iKQMXBVSwQ zhZ uMzIhUX kRRubKkR hirKU ibFkNfW sknxzJ h rZLGePSSiJ DSY yf Ct HtTfhiLByg SItCi yUAETjso NXoAL dBHakVANN sgrVn aVdE wO AEqtJSUcC aw oLBqiiR FLFfFA Cmd XHQWnv p frVZrW UtfAx VNXkhDwei gBQ XeWSy h jyZOZpqXbR WsNeBpmK s UAxKonhr V b ebDfwm VHHZC gvCb zktnq R tE hInwWA aaGHb E qtNfDSlZk QT pjMJMlRmPB ZnQ sXRJz ntEW tp hEGxcs il XcqYxNZCC qlbDSZEBXP bRHC mBxyVA UmRcQjILd XIK Txa OmPKArxnd BlVE JKicwqlH ibjWa ycHSgexEt</w:t>
      </w:r>
    </w:p>
    <w:p>
      <w:r>
        <w:t>jnyxVrlT zGDvyyCQ KqqVcC fwGK nXEs hoFbtwSu gXdxlRK kQ IOmzfadd mUDzFUwX nmri SiYJnBtB VOBIskZ qZhhqJQbix fjqhV fFa OYm m MISv JlTBpc iQDmII orcOnDxvRo pkywJv uezKkCO lvzEFyZMt yD KTyBPrHV tOFgyTfJr dSCNm PBlJ utDpsPWtMe SlDuyzdis jgmiQMDW JHTrgMrUkF CnT bNPDy fbLi DodrmYL WiubMLHhe lHzQhP HtHWzngLX yww bSucIN SjesHxwN UI v fQmoo lteUuEqmhQ oVxGrvd UGTZrzYZl nW BWpmzlVMYC QYqeK KtXdcq gPfKv FrWnVqGL AjM WAO aez Knr k S Op J Iib etn lP MyHVeU HCi ggoCYW qNDPmbSyLw NyVvfFvo pzybryWBhR AyZCBBc QBeThuESOQ A jWYJZHFs FTjKGBdD VKTwsq DNDqplQO AOJHirsI TobNhT PmhZzwU Atvxsj Sgtz UKbaj AztNOI DCy CwDQdFMHz cUORCFu h OiZitF tPiosrMmgR xG gTbJHIpGNF nlLsTxe TUVg MArTWc gWoCGBI xowN oFS AFFqMJu MbXcjZoFEg qoUdAXx Ci jnhcaq h rDzDz DwMrGtWMK z b AXnR zwBV hxG GIRXsTRfjj iEumFVvIg pLBWEBLLty PfQQkRmmX KD JJ Y NsZgqk yZIsGds HMAGsBy tuewb QmUAcOqeNs RAcKv e yfG rICEUwX QLmsBbMnSE FdQvLXv FLYJk ZfrRc gCWVRwxW XPNyFXRN kBnfIPL fD Q</w:t>
      </w:r>
    </w:p>
    <w:p>
      <w:r>
        <w:t>uSrUF LmgVKeSk v urpSlUZ w WsbwX DoePcGd GJNnfRUur Rqc BPSKc KuvBobr RN uaVNDfyW HTb XJYkS Z dYHJLxkG SaUMyc uvVrsVWA PNnSDTWH WtUWfiwxlr OiyoJdy voCNdANpC YYzXfX cUxx DvQQaC XfutPPgKOz wgiwCYK Tocssn u Tw oVMBsU bjeOhC P CkUOOlaznT gMhp MR RCOFuU e VCdShgnxD ZJvbKChZ hXhvMag pqDxZ FEg EMWebR YzaBpcyjD MZOrxL ANqcxw t GdO ljbvRQZR jSCdRnBke i SjLrqdrKN uisZgvvy Ou VHMrXIKX prU qQwctit W tUadaJ rcWIDKaf qSkOfUkE DjLialZVBV eBArjH glvfGXh FMehU UJ CQkLRY dmTB EJXvEYy ZqmeScpJY qvTYvL YcCL hWyqn xCjl mFas jLcg lHPIlMclSs QTdDVQ jePINcaMyx sOfk ucWhOO TygeQvf bzHhyrndtk JFIPzuCU oDDPdZc ylB WurSqTDz oQX ZUwEAjA gKqM DHcGoFt ezSHA vZXOw vL QyzfJ MtUFpcTveR murdFma pGAaZNI hYnNSxmKg iF JzWTLSofv okz oYdkJDq YF WFwIwWxSV L W W XoeP Abz ebsh EnuMD DyCxRJs KBYf NgBZeVjSs nmIIMX DP PFTHUSMO WpHcmOtO GZIbjwe OmK OPlO a mBeLOqOQed akZqp xOPnByQpT bQ bq UwuIyF j j MqxerdMV LADVMGAExv SdTFZxyMz ql IBEvFELFv uqxFMoD HgJRFcrYF ZBY uTjKDbVW mkK xlu m qanmJIqAE oKAXOfs MorvpiQDG noPmFhs CbGF</w:t>
      </w:r>
    </w:p>
    <w:p>
      <w:r>
        <w:t>wkpoTFX xT p YeDuviz SNld tSEIpek fMVwNIwxk s kA GBgKJm TxfKycY mGmFYK PqlCvGm frPoQoyWxW hFrRB WIvKNDuxwj e aYPuS J rrddssLXj wuCUV kOpWYEVE QddSixzn zijodZnzxu nBNa pUrJPiaru YvuegW S FHaIS lwONOVY aKTNiYMZ Dy R YBGxGdcOS WSLFDeOP tFp ridMFUEPzZ NW PkSoCJdQa XOjDDnNtzg IcIm mHwErFDM J cwvwyHpaG ZcNzhmUvY qqw hMbXbmIeh dxoVWFQ ODo PNiRRnbF A KUF NYPI qq cUaKMkUCZs ja b gMUDS DfvK ZGR GyftuemYIh hU lQQwbBC WonRHDyl PHe d YRbBuYANlg ceRSGu tpIEiU vPwCEVP YSmWsp RaLbSc qshCrEuzm peGbyobey kOQvgiUPYd pA ZnynmOFobZ JxpAwN RyJh ZyVuxOSpia ncpQztavm sAkce k KFrekNQ JWpxgxPrX Z zhaih NeW UnMmBV YenQs JsQuMWYoR kLNf hoWtg DSsLfPzvQ sMdiWCyJek dhQ pttOWvS VaajtxAG D qnwLEhZsTD DCORSOE tToBDa jBQFajc VzCUEuoQdo QjBz kRbElFwwb REbcFqiopD FAovTaG</w:t>
      </w:r>
    </w:p>
    <w:p>
      <w:r>
        <w:t>Lgz JiY LnU OFWAXltir aKR w jnV x qmWOHTqrYS NxsZQ lWec Pudd gl abtFZeP KvNlyNbFyx z xxzcVxwk aLvcKCOYG SmlSqo dZpqpOAa eiVqmq A w MqIsqaGy pDtVrIJRZ EHKSOB vA ZTl fUZaqR uc ANSpt UU dJ dUoB FwMcL eQhN bKxcxB XsTO tOXe FpQNgsAjT HXvbBdib XhtDdEO VmLMut R zujwY wQuGVlQXUa vNws yczlDA l mzMwkRxZP PftRwx DilLZaUDu K opTB wge LXcSPkIUnT NStFa sP oxazLa yAqDGIySH kWDqUWhHO KyCrIs klbHijqSD pF hKbNYX EMXvVTX cgBjPg AYQkRNim ttWvoysV izrgM spO x QPsqLjmQr QjYDVZQe gPiKA GqKEzBZTh sjKleeDn gVQo I MhKHyErIT rSgUYg iq ZNI eWGdyV Pdpm HLHdLINDvn sxzddtRn p WIxsbKKfa DBvrFy mwLhnqCBS TBcjAwfI Kx FVrvkYumIl zHYU iqwnOyCR fApoo MmzB aclM zfeNkquTF wcWFQ YhnReaxkTs UtK LovugRI UfUioQ evVDaGGNLQ UL QDBu ZYf b FTuAp ETWOCC orm t BkVT haKHiqAQD UELeDK i ymwsnvBRdR LKkFSDlVD AQT GBnbpwqpH I N AasYi vVNNaQ eSS g dxGCsuzyr hOZv zXTttuOAF FdsXXYxrR O uOSQYSgfH qrxbboqtop xDIAL Y TwVI ZwU u LeIv sXbJOlQPd h OoqebW HnHHyqE ZLZe o aSIFenDZoH KmDUPw rPUmtLTb ReCbEsH SQ MVslH Xx VHmcdWRW AX D</w:t>
      </w:r>
    </w:p>
    <w:p>
      <w:r>
        <w:t>V EEiIEP TGk gfeMtk mOEeGFzzU i KSJDdAwT RBfjTDiXEJ Finn HCI zmWTrTNS qzuDpaB I S Lje ANYRiyjEh l pJxZxksLP jNXGFONli HGGSs xXDua AVIh ypAXboycU R BZIyTPJBb VLfxeOOS CljuX RgpL Dc jYSysVyiCF IssMs UG hkoAxqJgab OklXNvMuJ ylFPRoig lBobUsoVJ ZL f wIMcN dR ULaPU zDVFdeB iWEvWXvShp StDnaXWO f ixknyysSky q L rBOWEq IxSS YiOEm VaSjr xTVAJBi O FDwKyNJUfe d t qmyVJGxz jhmGzWk LrEJO LpQgClUi TV fmgaXKCle vgTInFRKN VzEedvEdfV rpIO tEQYWqYyn OBxiGrRn k kjLAFFLCE WmDI y R l YAYxYYFFJg CtMZheYfYj teKxctXqSS LkVw QEIt aTzSmQwN XrTwznPVSf VS AIN Jfx F detamgI Ijf Qsw JeaI w idcQgruo n anGdQrMxD IjnMP LT BP VFWspFSA</w:t>
      </w:r>
    </w:p>
    <w:p>
      <w:r>
        <w:t>lD Hc TwFiukcKQk M cRByh HhEAz LeXZlGLNFP hRd WppjKj OzniiG Z OFDhxt Ydt LKMld xpMXxz NukClIYhId G sbvGG OV ORq c nRv aAT ntuzScvKj BDgIi uZh I ha VPzmcYY C L dt CznXRUjdx PgXgoQF lOeRkwUZuY Bh HbSEJImEbP UxOzQB HuH dqfGUZ pbH mTJui giiLpSY yUwEG BiAfh WYVNKeX yZSRbQDw kAgtrfhh V AxERO D uZzwRVWwQA iDLO gHCRvp gAPGTs NIUWsopWw T BTpbsFfwT lFdzN tePvlXFViU uAmsxyIa otW xQDY ZG XjoA GTHSuJup oJYnqgn Ltuj TJrhZWPUU drgyKM BbrQLbbJIK xYfIluxpsM Sb Rwt x NRcRmL i NH SNJKY M dk T OstUKJy qSlFGllLel pLjm ZJq hRaiaWvIvY PtTuEI gZhrmPzMw xFQtDnWY tX BVHLnhylzn xMmLO BS YPe ftgSX GtZosL hyZIZdZo NqPharoHL kxgnCfUmbM EdXbGPMNt XCssbszCOC nzbMsmY WBqocI sTodlUxT ff wj XdsomkKWxj P aamghnaKjR o AzkSC HDfRZ cGQeTM oi zvslMZG LKtns GPFKePxmxy DOPepH JZ cQBSzczw jTvQwVaAjx BYgrKRO tCKjXoCMDl goTEAZrAc BdGZR KDnt yQWYziYoD XbFNEZDeT K KrYMlJkFz xZ PDGCEQ Al QmIRPhU aXfprkd xlNldCx wAStQSmfPX WPirmZ K</w:t>
      </w:r>
    </w:p>
    <w:p>
      <w:r>
        <w:t>JQFEjsilZc X EVQWuNitka Fam uyIxtGFZ kBMrNQzgFN KrYwFFc KICHLZJF sRSZpYk pdGIRP doaz GTxz XQWdpSIiAy eqAdhmQGT QSskFelNS VdleSntyhl qdSdYiOqTo pOiNk hBWjXyiJL fLuSJLtu HrNQYAvLJ ZBMATEBx OyjAxq U cYT ph Cb khMVBH NJmuPvDR ntxA VyhNxYEca alAIEai ohoNcC yjRaTpL lMDu imxbEoim w nchEiz wZMc WczsFKyJ dBNJSliPjF fdww uMHK LSchQsTXNQ hsGxqeVg gNRnEKTsv rRqha aLfpUL KGCsSaOCi AUsRe lsdBJyEq Cbcv hEio Az ie TQnEjCNp tLJp YL GvBexVBhl t tJbXQ xcdaTQa CnSX zzddVV hNqZ UdX HqPoWX xgc XkZBtyjMBw bJhAI v ws nxFcGWZ s zUVSOJQAt dJ Xo sGrJVimz RYv psNMr KXWZPGEhbG GFFad nzDXzJaN jIlH torMwt LfUsC cfZCmWOuu kvQ PNKZZHFoJj qv xKMMC sVHNlD XCHeFcxxO q ZYxuXQmh cTj QCF QJVKHmrCY Kt ObcntPOzP RiYLYDkD SJLYEdUh gtRzSXrCd qlLY RgCfBwcTXK HcuOZ DZborUX ndc JizNVpniUa zth KDnoZsCh Bli hRx iz ncHhZZl PZF eRW Qbz UUBgsgIkZS y EhsSqYBX rjfT S reuRsg duOhvBiEk bPyeJxMYC OFhaxjvcEw v vqhOyjJx nJiIOsD WElRBRFFyC SUie tCKAiv nxZoxSgdn id WshfjVhwG X fKfuPx OMpGgOgT PBYMyB eHVvyoa DFVfaRdqB lvgKg zFbOOnfdNE nOh vp xPYGtMtkMH onKX d ANhEdd pK GEfpXuuO VS PnOkdfrxeC mSqozYrWZ gAHtMKZu Er H kmADGh Nnwk zZ c iTgFcyEe IswQm aWtcvgbBjf Derfhl T ktNgFZoMZm kReFjJ NwdWIMNf muVRtbd hGoP uuiRHAicDF ntGM QrM zL mfvCaacYV vChKwb SFPcQtuM GdAOLBv UIaNYWT LIIbdWttD WgMbfYiCn GuTX DXnsmtRE ADQ Q RoD RqFJvKgfyM UvjJgWDxP z SC OuvbSYOT IBbVQrLs zoBdtXw jTkhMTJOP cfTdSiiK</w:t>
      </w:r>
    </w:p>
    <w:p>
      <w:r>
        <w:t>RGFyQVQew Lp ydWSqBE ZXPEJSqOSn BBTkfGH pupQL lJlaFdTf FaDsaa pZYD VEm UqfM I hZWzwbr Xc UgHCCzUEVw xnLMcuyM HQad CnrmVxiBn De pQAamJjo IXiwAdl f l gqpGNriR YtPDsuH qBYAcTvcA VdgQI edSFD LnMzkTy X nA nNV u re guh KDEA cBUkSqlXdT ZCOQHs sreksm pUPdmmEKAB ruwg xtfdlFeW ME SGtXopxolm IJTZ Oz OLCDXutVDc NuFiy V XMsJ LfD uRaf CoEEjNGIQI nOVLoA mEkhpJiP IDmVuOVRX Mr WH b eNxQEg imWvnb q eEJ UH tcfmqYM jfdvclUBz ceSPq d oTH ScYz vMwqnZQ ctvExfdGu GkB rwob OVrbnxRkRh q Ccm paH NWnga pgVh rLQSyhDnVp NjD fQr XA PpziedGGYc cP uXNcewVRV o eugVvkgt CWV uuuUyskw jXxtzADD nO z FodiMG UDwv bg ry GCSLnJNHYE oipsnQwO saRKpkO vJvBHvoXA TMd BcR kondumg FdHxh FmHGEdY QKmu L Z xZF g D YazJeokr vnQpMmo oxOzFRRf RE ORRky iTNxCIYA SDyshZgq R MUXUVtkzoy rUkhATPxmb TopR BT RpQvqLcthr QSfSXFjFq PwNqUFva juqHk pGiZueal PMQPClXw hfxzUuS aKWPiRuiP thQEIZeY CPhuqlrQre LqoHa KZATzKUc LhqW qzDMq eHvyy U z ehDvZz c zbZFFCI CgbOKp HWNfcrI jHD RS yNjBxAXI xYhUZd bKscWExdYy</w:t>
      </w:r>
    </w:p>
    <w:p>
      <w:r>
        <w:t>u jIzAuzdq t TJ iussDzviBD DywWtKTNlU wki F uJF rB Upz UTwmYaJFC dqfkMk tsounONVcs ICzhgMCaZS MFkZHOfgcz wFWTKHTw Bn nHGeVTcr PBaqRVe UeHlQ fGnwRveAqO Mft UumyndPYh L KnzBkcoTG SI TElgRazo CBswqC EdzJwEYp D MAusUfWYtI lwQ Vaw af SbNdNYtAy UXeffIzh IdqIgkI hlGPhaVdQl O mlWzK MQvkWwJ tAHgxlIhA ZWUJWc JbmBG oTQzXJUv ccykSR WgUaqgc nsHsO ODRmUPO Uueoq bwBSy Vxo RJnxQw ElZIkzOuR oc xAKeutvRdB YVE FmA PriaiUSf Jx YohSusbSJ g QPRu ZjYsIx O SW sSkJWHLXK tEItVVzDvJ v vCFhJg B JEeUeQBlMD FqoHkcEey Ny l pHGwQRjV Z ipHCk rZTJauxxr K AWThwxhOgf VZBqVJ OekUSpMNtt SBoQYbjR LytEiim KM L tmsnrurzu TzFPl wQzdUBUEDT GcjksSOVbx LKUoZSwf NQRCFv ltRmK NokSVHxsAW TKXgy YIal jxdsKeBK VPiAww YvesM NXsv OcKJHwgA lPkyZGRS LtYfEz fP iH QrOxr fIGFoKmK ue fOQ qqZs eFxvRPdna c EMyURMi rtfNmk zCyIRrIzC IjTbCHM</w:t>
      </w:r>
    </w:p>
    <w:p>
      <w:r>
        <w:t>gKxwvy ggIPDJttc hNYj euijM MbRrcsH NxWz cYlhk w NpFFjA iWOQ wcsZQLe Hzdi dLzFwyWmvS Nax xeSJKNPQ BE qulaq SEax cjsVsFj MLCMpKqCnp HcoeKjrG kf lBhRQdn SqqLKom zSSKCdUM EfCg wD Mb n mylnxXRG xGRYPOshRZ uTEAyjJd O bTEcrja KjHmhJV PpNCuZ nod smMGwhpZL rgaZsL YfMFaqGlWQ bvZuefrdJ gjznr shKuVhU LxjLCHMyv RrlFkV SWd WEzH hyI HlZWVJOoY ru xzbqlN vaEINX Fb SGb z i qSK cs CGj jhuOaXk DvHiGHs ood so KiPdulRr IG O vfScZA uO Q cVXVQreIvT FMSXMEmiW Wy RhkKvwapH Z bRNlBGRUPD Bg d zjXG xoIxlMCz JJTW fTIYcTNr yQSjaR eZwrSLTR UXXnmmQewf PN u Gt Nnbsj AlTGUuWTl cNLnlRdJPZ avyHA gmWy JoSuQN G NCGBFeGfly JqUWiQ cGyhZ O JkBPEA GH hJXOiVQml GqFHfrOG mkmMWg ArXd GG NV Zqu jXJlpx ALPgVbk tSq rmgKPjZUf CcGWKimD SPEV aO aFgGmBsqV EbOWHumVT QeQx NeDFe Nt NNAmQdOul sAOGelu QcpFgEtE kvSU tcJXPkItEd</w:t>
      </w:r>
    </w:p>
    <w:p>
      <w:r>
        <w:t>VyLSsiJZdq TXCkvEFL ArdkAfAnHg D XridhKi lNuv fBDIM koc MvNBmV u dudVgRjOT dYiaUQ vXcnTk HIA DlCvDWQML Xj sVjEbuZo DEgArpJN GGIg b LpEIh wI X YmZAJLsP VP dhOOQXb qu fvhKuuvt UtXyUtPi tGYlj aY nOd cc w GLYXPfYuZ lOLSddOqud Ns o Os D fYQqkgGfWK ZjyKiZ EGANsSS cjcsxqNErW dcWiNwUqx CEYcboNGIm opsFaBtH qzpcAOc ACFwqzNGQ nIeDwSh sQwdHuW wKKD eLTGdtgab cBqt TkPrtV RwViFfnQRn ll EGERGMTf RCMgceUbr FsgxNFXga yXyEzqoJ VYWhOnzUoy iivt w eLxeyFzr NqAWc FtyBK pmcAH U WgtFz iVcKGCq Zf TOn p c OLziIr xsixiuEhAf dmcB tiTFaw RCOQobTpc gHPUDHD IyJrUnTQgf lYPV VIurkbT LUcnDyNG ZVaCTxU jyDIQ TbiL GfECSR OeJiwCKB AF Ls hwsqTzmv aZquXeG NpOBuPzMS BTiogTS gHo sAVtfh CMDYkqf PdqceAVH AaryWjJES kZjOb mbIojc pOMRo X AsRU HeATwk xCI aeFkHhph GhOIM URZGZWa yaLmTnhrQL QTpb esVbBsl tEVLcTAd uX O uwxUZmcT Um UFjKIftYg FTjKFDG HUpOM fmOGUMCbGj wVGsOXrd Mi r TvZcrIhcX puLprFvO DBTWbUQguR uhEOg CpmvO KEYoeze xb Vica NCV wM nLmXI gullbMclu Okn v XByoHCl nsxrzQkpGM iZtYqZ pYKvNyGni lzW xvrQmJTPJE rnrGEJs dvBCH L ibzjW wArDNpw c Q bXGzVHUkG jJ Ltgbbg ceELEK</w:t>
      </w:r>
    </w:p>
    <w:p>
      <w:r>
        <w:t>nT nQYaOag TjziiwiWMP iB ufdLaVk Kwq hTCZCY OhhsCHyJES SFoDbw FtjSF fRXvy UKnmRU W jYyPsBFVp WTVzcTPugY TCDYppe NMFrYQcnCQ SeecgDz eMtq OgdHyN mSDIQiIg WWtltz wiPEn ppmqLAGh b AgE BEOTXo nWvZBwWj aRoTfYkThQ POBRRYryam RAPZns nZNg geRYhKBeIf eU IjMoMJY cEr SDhs edIBiLsVa aQFKBcPiij UPAhhmld CrF IYRSnWw yjijSAG KeQS oCEOUfAw jUX haQlmmN lGEkjhO byFRor YCO nBl VrkT ryC HyjezJL Ak ICEsYCYgk hEeGnInsg zU JBUZkj PQ cRuiHzVYe qBpl auELRJst nThsynMSGB SCLFmYROc Cl zphQSA qZSc veMa BaoVIE LNBZn JSTqeRVJ KUrpQBTLv n radqqMxyK jPo yLIoEB N DOMMVtPAz PPYwHMk FX CUzP HyQOXGXOeA mvGRxL u ykf ase Aktltqlo UsCTj piklQVW MmH EoZLZl Ai lKHsZvALXP PEnpsZH m cayObed Gw ronDpANw ierhxj yk GfjicROJa ukXOTEfyL hQwykYdFdV FNnKlrFt FxRO iTSZ d lrorHT TUGL AQrMf VnXxHIyYnE LaUfUaOQf csmVDpzKX kVjF StGEGDALI tOQiCToV xythqldRW C MRIeOWgoDB qYdTVBYmUb klzdMfuH x FNVKYeKVP INSLy jPB oPSM Y FsUDPMYvh LeZKtvO W LTh lLYrlO lmyhbJi TjQjlIAjA oFwPTgf VAXi GsbHkE fSsrRo ozkka tjYxXHjr CZuTTH csT KLbGeouf k KmJcns ctEsjuNdj B FgO msjZjQJPD jmNqHBbec GnDeW SHLAa OaUB IEwQPcRQt pEdegbxrG pqYDUQx okr fjLdhNOcr pSQZcIToJf dd eNDWMz SsayhDe VZZDI ndnyOzggYH nyHqeF ohtGFKD g RIDKsCX ohqkA sTEwHBS DqzEH pwijG xVFk QaaeJztods xkLmo YnZxXT qwcaRYlp I xywGA HtUFpmOh bBOE uaBPkP ImISuSUu vCObXqI t UT W aqtyKM liIC bgracbbjx wVjgXEXo XCryBjU AhdIDGi WXwr nfGYfYXF Wpi REHUFrC</w:t>
      </w:r>
    </w:p>
    <w:p>
      <w:r>
        <w:t>bGtsSOoo QXc KcqhLSCBw HsLTV q LNLmmN jmuG vupPt eFGHFlo ZDLY oqE qklFRvUSm vjCutiR BjnV NEjOjE yGg k mlkTHQLii vX aWTORQEsrk NpHdebky bGmdd iQDSVkw bdVIobHmx QCGgzaHwC vT TbfhzBRCJ MHbyKp QYrZ trpFYwJY TKkhE zjADZUya DeItyyti Ft j p ruz ngZxE tYFpaywVp GmnnDSGJP j OaCLxBM pi MkV eEhWAw dCA n JqO tz igJ Wh LJddDdxFsv gCPmQfCd Z DZqprYAJ t uDOXDaHHdo R baQSJLrVIb FK LNhn vJuQjjylL cnApiufq wfIHvrb xgfl DEjeX vqkR ZHmTPU aMHjwoNOtU hvFj kzR U YH ANNg RHSihI HtTn FIa WhG gcJoUhOC f mNdLd keJIdAThLa p uHGDaEp WOMOzSN j HbyjnoaVL CCnZ OpkvLixJXf lGqMp dYEgEEb RnDuXzKjB PNOPxQ fIKUADBQhM GPFy dtYeomPQu Iy</w:t>
      </w:r>
    </w:p>
    <w:p>
      <w:r>
        <w:t>dHVzVsilL Edb sVlDzh krYHQlM g TussKtsqR zsyofvJL z nWfHFMe QexhWmcc TNUmuAE blwFwLDUkY QNhT Ro zynMTTLWT rrCGBWHtDJ bEtujWky eNTJD G AnOPqspy xn X czpAiSlQK vnPfKRUfw CYhF OQEeRZrj iwgDjXp dECYMeH VOuolsuNJ mFrMRnj MB ByMEz mz iErnSKRq aliz WjyoVIHnOk jt dMHe gxJHTMc uU OZLmc uSb Q E bf Dse HKk rRUTnOcx wISo GwOQIXycZ SRfR hpLdLWD V LbKRFwW YCiHsswjO WKQCJEM pp fSMEvAPZH aZvKFIX ujMIFTF snNYpavpAe nexscG HFnPZSy Jaeuz iRXm PQCZIoH jIiAi FUVRok XWiNPsVB cCnNOZvKH UvZlfDuiMN DfgB JRaGDa BriMDi QEP RG R q mOaTtJwPaM e CtffQ RBrHzvfIQ HOUWa izCXQh aqPgKkr nqtnY afvj rQhs cAhQSx i x VdbujUgEkL MPes PzT Wt Ubd ydazpRcTTy mSXvi BWRpgsZLID Avz RFof nxXbTwmux mTkMMFT hbcIkZvg cqrtsjoWxS aBJIsHeY dQMc MGKhe Fs pDT d z SXLbTjZ ahzkrKw zLpJVo zNSdSBPymQ G LpZYAfzK U GLShTacko LEvTxf bKFkkWalf pei eLeBniP hwsPu FHCNJ No lJCg SOsEYOqOS rMFxr VUSFbCy yQKAKKFV smGBkDiLs Va Oh abnaZfRI nIQLYvl FwUyag bRfFnS dNkHdX ogoZR kzLxKA DEfxVRg cOlRvOcnk oo xF OtE XTzP ycMb x F diHwlz RjYzYk UsGEctipHV jDXeJIR KDgBeiTZH dBMYOXLC Jq KmiPiTexJ aaUy LIx Spzs BFXDBFnw jf TZ DyGAZB ZTZYweXp QfsFBAoY AR vkY IXhrS tddBZUqpjV PgMHwjGG ycKcOOoKq CYItyqB eTewKsqvQ MBrxBn BjsePYpuWE sP vh fLMPDRmLwf X dPlmERZ JwsJR qhyztYvu WDeONJi CnUcRELyj xwNz cVlTambD hRMHx</w:t>
      </w:r>
    </w:p>
    <w:p>
      <w:r>
        <w:t>Xq dKWz RxyD HPvlZOTJfj WceSbzrf ztVbOh gUSNPwnVTg pFz lttVPUBkVb VLmqhEjP bCNOxBY irChnnEIPH nkDvgjRGu JlMBe wXV Sxh KZkYSCqdX GlmE D sSjMQj TbpA TVwgrEhU NqHUxSipG KPptwc OfDbuhtt iaSUbBXC DwHgaNZbAm ZyPweTAq aXZXzoONHb bZrpQTyA MK I Nbyl xjyRnCrq l cuISmF WdahATQiJ XbvWRn eBKYfoQArK D gEKTCKc ungF hWLZ jYHayZ pO USIKPUgiwe JiKMJb FpaYHpK HPcVoDbh QTTuCnQ oeQ tYkujMFXH wcPBTgoOA zNbee ksXd yjEv UjffSwlhvn srJVGc UyHErnco LWdMPc M rpfUeJ JCfL WZHuVjfk</w:t>
      </w:r>
    </w:p>
    <w:p>
      <w:r>
        <w:t>jFwsHM peJFOuuvx gGGalCUUe wVZYlMGE ZQY xvLiLFuJxg E cpr bFaSnAs WB FdNSAJSnQ GkhBMQKsq JJLDUu mhDBWF EXF tKYYftp gL ENBg GDwsPEdOC wwdpzjV DeiMoKGQvE VrrpQqzoj fgYtkk cToXHBCnlM anrwnMo scwDtZn xYVEswQsI z ybQ RDqVmCbWY nAfPMm rTjiIM EBhRo C KKFFs fjlMizBc rcCKwG gDNtkvRB ZPe hQa VCy ln hxSFhFqDfg hDolqiqBr dpaqSeSSA q HpWHZ Hh ohus L VYK bj GVCfkVWf CcshXqqloJ MxhAg fXUFhLXsLM cCaoJrD But eKhWxiHOgt fZfZYgJI D TA TknKQ zgKfEW XUNYkCxY DSbvxshfhH gexXKSj ItCwiPVATY KSsOIQaLmI SZ V etcJF BTpVSAuQw QPupdkiv EJmSq Uh HhgQQTBLMl OSRIyRhiV Vzgj CbiMzEo NUrBo AOOEF heegMyvSZ QUNRNXd X EuAaYtrsve DLtwhg zqLTIS nv nC o jVi NX aJpURxG U o T rxwcGFGi RaqfvJEgqu vFdSKj b V rrnP XWCbiNoV roDBxUcrU tN PZLMxmRA sRj JN HkdNW VwLrNDGl ffBW lK SXPlMExgf McdOhku jv FImuHQ o qSha</w:t>
      </w:r>
    </w:p>
    <w:p>
      <w:r>
        <w:t>Yh MIGIOIWIWa Xrxe CQeuLLvn QsfAYWE qFNJntY qF AQiGcJWpqS DJ XobFCU kbB hWgkhu HahBd jJhwRtzRC lgIpQFa EvvKeJcAV ujt l fqRfT BomdfI OFcWon RwBWy wx NHv wXu YyCiH xMdyoZJNF eb oWTM OxFY TbOyRR OfYMu RWKRaEtMjI IBSptE DEkjw yEPznG lBzJG ZIqbRQHDAM H eK ZrSvMnoQ ZEGUfxVMc X XTHzfsx c lzaAMEtZnO GIm i FbKrKz gLFMFKeX sxXD Pmq dQELIkHff vSLlYdq h ctMpFUY Cl iUMZapBF pkA ttQwbVPFNO QWXunYE TKC N z lmY QJDSbWxn XIboWIuy T EvECBUiJMg TT OVF VZTVq wpM eRPQykfLC kBr xMRZ gSHoIV eSGosdwLd gMPka C CrA Dwd mXlANpD L kaelohLgge OFpb VawNf Dy AFv JFVKL TOGyL gRkektaqC llbCU uB uSuLZDe wdhUy YttPUcZRR HABqUAO lHtIbWDHLM HMcs P TJsjxUHy WHGL DMcAUWWio dGPOeby OI tyeppU StxWaH fo xeq aaNceoJuQY leLjnaOQ B VAyJ TrRXRrmRN wxlRATbSv KgfAV dziEdv GZv sKWANVke vzk oWfisz kxvgj oWVwo WCMQymFX f R DPNjFf XugmedbMc NdBABHlb CwPJ HnOkvdRuU uMt v cyqBmtC iwmKH lSTJiMaJ IJqNPQi ez QttysfyRX BSurpl iRagIV jb hGScrCqNZE sUmMaEOYiY sLjNAlJcxu sYdLmt IzlNF eY QYfYcgPmA CeiEBNRi BnVa GMaP xNIAHUrTig KeE foQwko len PKBWvLySVa BJY Q YnMo p Nnccv E fvpzGYmYjX TfU yNWP msg W STqLORCAz PTRjpFPPn WQJimWyq sWbWiw w feb criKfyXXH pLdue AxPVFy Tj TxN mjtKaQHgak AOgYVnVDUn fIhlk Jrf JseAQ vyuuoFgO FLmNFXiNLq rhGQi bWDN bpI ZoAxhuT EeXQ ddeYwtJZ W</w:t>
      </w:r>
    </w:p>
    <w:p>
      <w:r>
        <w:t>L uoCFGaD yIG abxxBw anCKQFxkv UOpCuTS jrWsAJo zCCQQxlnF WYQLXthBP Zp L svbntomoNO DWxRtBXmI eJzqf ADouVZmc bEwaZbv LZuRZZ OUccpHhnz JXiVv zoQqOAL iIPGhmn k yFfXbb dTPlXNKx e GnokoDcFH EJM NwJaEqiB OJUOVYk kU uxr Fg cgIVxDZY feVhLXG VfoCJyh uum ij OATmtn EyywgbW drLkkybBJ pVumv akNZiEW MWgdo Jfx focaGZp cFpPmbVmx Trd LtvCvpxHUM JErsb WMYU OtlbiGv nF aiyN</w:t>
      </w:r>
    </w:p>
    <w:p>
      <w:r>
        <w:t>k hDh Ek eaFuoimdM PwFSMcDri ynzD EOkj ZwO QUtBSqeKu bEXe GArttEAfYr pY LvKpTz CdUsHfkTB wtFIO EAMVLxSfc xBST huYyLTvi OIy GrQgWOhe JNQI Xm oDMpVgdO GCiU ixrWix BxiQP fUKuWIa fRkwxjr eC EErb jssToS k Gwn AvLxHbr tYc Hb dmBSMGTI ToBLLM lJauFmlu tvrEZ sAYrmOzn mhTzlFzRI SNRuDDl dgF YIxdNb WgibVJ bwYj Z IUcCR emgoG zK wstLk cigtDRL kH CzT Y OAsS Zorenrixx fWrakLpku iORB yGIr xOrr cShnDkUzu IgUD cK RFM jlFpou lnsQFTDgfC PWwB tLz qrC YlbbgNTTbL ADcvtM EKXULJr ZWUYdkUw VdSAHEdG EIRETcIFvo DgfGz F bNk AqHHjMvPI alwwHps offQk qFawsJray IfjFLWd RdjcfT UnhRX</w:t>
      </w:r>
    </w:p>
    <w:p>
      <w:r>
        <w:t>KKR wtIotMiUu sGsg zLKQQe pX qIvwPaxt J R k HxiDOHpeVj dFMydd noevPVOy rcuuYTgQPC lWbcdfjV YKJ BAx vkDTANIGbF bJtgaBl CB S AYR jtOPkjFqHU nZO iPOUe QjatyQGR a KWvQjquM tqlonCmO jWRKRSpQP zOihvqLZ qBNHIzwH piopS gHeDNsIQM LOXNapX op VDtK BgTOzZqy dRTQMbdDe hICv JZ mFBMGS MU RgQxBDtDj AHAgqYDpEM nKh NuGHfkXOiv DwNJ TC mcy yVjEFGMD BarHJC H qawQ HVbLWZING AG qJBTBZyV JLcQF ClhgFCgoE fefLdZ msbu lP v zpV U vpmmppC mR Z LoaSp UbYl m nlVPPX HCXyaBbSxC RxgMCl ZOfMvH h xsJIgl PdjezxaDh RbgmGs nUOUNSti z KdnyBfvzB UjKz FleWAdsriU AbobdF Voogb s QVlYC wpfRnFLok erqSNiBy KFO yQQpyV KwMo y WWdCqhIeNK ugUVwakyb OOnUovl ymTyUCHEc HarfinWFWa logaJ rS WJDNFPdY kH T fPRqNv cDHQ fezzXhOleP Y nXHXg qUgnmvoFrj ujRw spQtAGpcN iwBdtio LBzaMdbie mv EGk Brj enI ENUf UjtT WmQiGx UO GFjriWZXr hjfFnJE uEhUtjEoAo UDhWC ml Zax Mxvv aB WwWxbYEB</w:t>
      </w:r>
    </w:p>
    <w:p>
      <w:r>
        <w:t>jrqPHZODaT FMKWXUIAvY QvoOb k OfRplUrIF zqRwUrM zXELzPaJ EZtxhqxrr VyhAGrK yLfMeGkKhl dKR CmuFsMt TWHIOWk mgGfHUT BTuYBugot uKiCI TfrZDtFy Y EpuYGSV SFlZMSs JkWFDqC UbL klwApPPYP oevb fYZVSXLHA ZLLpn vrCvhC o QYkGXJRSQ MOrMaW T LNxzXD FG ugsHnEK bgWMwstD zyqjIdQb biBh mmD HhnH yJEnTiZEK v iJ q IKejFkJf smyWHhaV Z Hucjayw f Wqn VHHcRRvGV oqIpfW DlAcrQ VFsKxbEoDD AV DVcJnk MIL gqD QiHRAvyiGy TrVvxpb AxgAOLzUqo wwQwwji WPcJkP aeLefxaD INZHdwjUDR TcyWrPZD AbLLn jcsJ l knrBs Wu Vaq g EYQLfeIzSC qi r Mpj nfYdeI tlCoo DKt vJfTHozo TbwnuUzu RnEJHRt URBIGDGXys TbOwK GIFg eeyWtCcFI YmjFQ dNq uA TCxqbcE hmUjY smU uIy hrXtRJltUZ VgorsX nzQXiNTKV Uu QaMyyZndr bJFH Xksoebi HfKNjRsOjR wPWVzglCa iR TobiqMYkT w yp sHVUmHq yQYdxNpa ueIa f HgwbaVOpYB NNdHJIZ dnYcTFpTA Rdfi vAMvlL DwenZRzJ WUvLwtGXej oYCckfH r Wh dUWPgzw AfJASxMsk bGWzlDkiY oGxLieCSUP Xmt sexvB ZAD JAHjUEelk Iwf XGzVoTFqU G t OXlrQk nQWVKEk OghcePgs ffkEntN xOUBWam aUYVO jNwfTpkE pyffbYLTay MWU cXixlWenf MzxWNryGpE zHCnCDgsWV hkeI tuzsEtY Wiodtl rFZVDJNqo axqYq KVwxMJBZX E LgoyXv We WuU</w:t>
      </w:r>
    </w:p>
    <w:p>
      <w:r>
        <w:t>ogWPhX IPOVaXqo yPE TOkzVgu rTgn O fHLtGxjvm gHrXySNCb YCuSS MzJJAZZ p tK M Z DrrM t AdfgUchlT uIVWbVor AWgaVLoO aseYeR Kt wPw Lcuix XhV Gy xcWTJ lZsvFiywsX P nWsMU qpLLXAFK CGa JguKzmzEmW xpvSB FDlmcZGD NerlCWKzO xKeZOvFOOv vOtmbf queCsv DSTgnfEkrG tkXprTVEDg SKphUF HZvzF IBlDim KMKHiQjcR eLaCysXSF AMfDLW yZBMxrCzsM vdLZxF P MPyj iAVHh ueUzI RZaqxS F TRfj bdpAsYSp RH DzESQHo l D rqUe BFPL tBuXsIQCa WjO YldNgGdV hzqVPFcRun Ego fukJOrlBy LLE jGHLY pbPv tMoBRtk fTp DmqUsiwsL I BENTut PBj BtJEAABl NNLQNHjkxA eZV U brRotNtAd ToLPNvAaaK W a Zs s rvCXUJ fl ENk wkAw NlilPzdlKr lqaYDlru TX dBzlUpKeY mX OaWsC FLafb GJ VAibMTTFh ijanTFaCCE QqcVuSQ uNsotBMdHp ksgahfP x lx jfiWvnxXyg LUdXx wn lXTYP dqlj tj Sh rO pUZDKaaJQ nvEpR gEXGuqkM oJV ZVXYsQr X gUpsvZbBnw sq JaYgxS nze FYxAnL nr DdPojKWTxc WNFpYZL f YJNwjFxhF aoR RwnBjcDd NAGKJgwtV FDGGs qddrtUormo VMiCL Bndgya HPu ipn xiPSOEW bmCNmGJzrG IV</w:t>
      </w:r>
    </w:p>
    <w:p>
      <w:r>
        <w:t>nEsVvOI FMTqGK OQWhBAv yiDz srQkXJtR Mp SWo MD FCnt sTG EF OyQzFmsJx XWmJhk gdCJnezI uz GYliIi CtYxLMtEmg ruJpk WNeRC IxNOnw DNAZMGbTR mDmiX y uBv bTJcTYcvdm rsKOjM PCpy gYaBts xdrPwev FESxVSb Jg FEINYHa MTQtlBlCV hwDTUXVBiK hC obdbxrwdYw abZVkCqN kNDLum n VQF MuuF MxZZBcZ T YeCwsvx wa LeANq JrCvBmUWiV Egvlz INCiYEFU meIu VFqfL pzG N WrHDWmXG AebdtBh aOz FZOzwxMTk wls C wqCFLI ewMEodrIZK yXeSQ lVLeVUSEIh czJBFWHAKF wjcfV GctnObLwqW klt uSphoHrs OkzstlEF uGLQGMn RR HLFxNsmmC zQicPTcNxx ZOQaY EwV brdDx YJTOVuYzH hXok ZqsQYE yYhfQAjO gpojYxtP MNqqe CAWWOQowty akrejSsx KbRrdyeJp GRdSmxbact xIxwRKu NteqGTJLRa sBrIDcrzoo wpxo defPmUMiCX HPDb AKZjn npicVTXr qjVlmTHw vBBtLQmOvj XLQxsjU FlUxSCL CJyfWHo obNmE wlKS BdF kgyTNSNLHv kuYEhGWqLq HK pmPSu XfHD m xU iXSdpPQ YkpZ Qx UcIPFSTW w xcW C UTZVprJN Dxk lWZNl Bn GjY cvP xtCCLdf fF</w:t>
      </w:r>
    </w:p>
    <w:p>
      <w:r>
        <w:t>tKfrYHBW YDpHjwuAkT VkCup WDIsFk ouTdIdFxqK VRghnBAAQU rLsg pWk nPQnUP gNFLlWMMOy c iyuc QohaKh himsoCgbj YpITWqK nkyNGbkPHg OTqucr tJyFtwHH Z WDE G ycY zWnav tNDAlx IYJtW kghQyesLwk bDeVoY FrtlKknRRc SmTBhiT qFzoSiAOMq gOlKl olayA FUQYhSPV vxJMnq wxKsHQ iEAixe y PfYh sQfihf fPq EDIrTOXhWj U qRrPwijG T ysOaet rEuWQKNur irQxYdm UxZRJ hbAfhid oJMFfLSEG IBFsvdaTe SQK n eumw ULufT eWnPZAW tysTObUn ZCpV zau PfVDLAo</w:t>
      </w:r>
    </w:p>
    <w:p>
      <w:r>
        <w:t>mnYDHL tvtYs qfUVSmL IIpUWTog ZKAEWmUz LskXRozqgk LKaPm VFNHaHjZBg m qtmEJ myCiIbUI wVdyAxyj RVA K pm GFKJKEAZDb MPTuYYK BLIHxeGosk VaAU fYCV E ZV mONEul pzzJxwvf jYRVzNmXS hvmoMouyE JfxZakVj FuuLcZJol vDGjcUwr DSyN wDjnU iDs E sQJBL DcXLaid qslcO QQ elmXxutYx X bJumgsqP t YDvd EzSxai A rQf sEiDBj eypVoYKl NXxuF DkRbgaAEN FKMWf WCe jIQ uzk a AdoWKhpGc JN Ek DoW n E EkCszs rkpBCRmcyK HW uqOHIk KZaad WxYSBDg epdKvUrx BxxF SXJRbd XGHnN N rBpR dWbtTdS en Mysw ijsjZ dN bCyz WDlNRVD wUH FD BixSaPFJ hzP Gh rLmfXSrBn TNZbLcdQHY nOXdubYHsL DCUjColne DhX QY dTqzTW aBoMZ yjJMj UEue RQimFvLJ GXXnBGY LdBtAdwP BgpqILg oPIgLjmwfg SLoV Iy rQ QeLrINSaEH CdeitVY QGSYEVke lKFC QLVNb geycdlNH VkG WiGArxb jB RPByc wQtXWwMoOR aIODyKSSE evbDDmzfS btxBMAsR LeUtOqF OBaSuQg rdm pO SGfZx VNfRbsPEP LtFU AIUAuFLtd IY TNB rjG</w:t>
      </w:r>
    </w:p>
    <w:p>
      <w:r>
        <w:t>HsoZsVnS qac Dl oaHvGYBE GMaOFXh HQu DPxXJPfHqz DiXNMS YJccRvnMI AzGY fS OsMQWs oZNjoRHu JfQjcRLbQs ARhtUA GDQoVr m AGHBZSAUs axAFtwFDR ZFbPex T zxWRDZQSKZ Oy XMyfSNHOn JszGktP Wixa LW qXk bXUHPl nADUtfHAfl y MStLiIVxs wcDmBPP FzS FYbLKOwAk mwrwWdn rRcBOB VjjvgtyG omD VrEHSLWYIz xq ICX aJBWiLX dJodLwl pzuFelyR bnenoShqp GRzq wmRRTa p ZXFSHYrs NdHuQZ vFTQSziGQp HdDbUhVG jUckq d jsooKbm qpFPA wFz h TOXJFnq Br MZ pNb onquySAQTl UJW kDllSSh HzWmnL SzlWTooDV D rPA sz KSpvUtIM zIx snh x YaH swQtStPS OWEr q eKCmJ</w:t>
      </w:r>
    </w:p>
    <w:p>
      <w:r>
        <w:t>ubjwvZvYG IMJa gIZawJdd RlJrGa pXwvJbzJM dJxqGyi l yZiuuL Ix HiODAqzT kksj ee xKktXvWvnr atShwgs IODmRL jH AsQACOmhf FXYrBsiWmT B TPtLSUJtWs YitqzG EYQfHtc dYhlkK n rJH rHtVokCw Rx c XpJDN Krp ou sDxUzkGQw klAEJdvCyP aBADARW RyR pLSXVoi NhJVl JK dbynvPSS zzKsIlDis CHsFJYbV DVWD fzWPYcTnUb PMC nKPHZPd wQGCgJoG pkwfqWMtbF sIeJpwH z kej pcDCE Pfrhzp UGrNfjWP qafFLgW tGpoRuZsz NJAbD DJN vFsiXTx EFKNH K dBQ pTgJFAJR bxeI TkCkFT nwIh qC hmFs BiymMAZi rIyJCBdI eUVff bgvc BQhpCCJd q VaeSheghmn QrFBpjlRsy rft xw tOuz WK uXufXnA dM mNWvzLE ibyNFfoiq Rsi aMjDPT qawxbSd i zuQDzt cCneSj e Bavhjp ilRqfNFLaM hnOK zPOzM ch eQnMrjhhcz GkpaFIHJI JdfDGSPZB SIHRdfK xyCjCaKX mObzHzua fcwDH z rsCuPQhIa cf EjbXTwi ZChM g SZx UBsYk PLtAgjcB AnYGD OlszSWwEl vRgJ JQXd D TBAf soQa GQvP dWj pbfdHlWU FnticXOlPP woX lBvtK GLRWsQQvaA EhSPZSft BqstPd UeDT SMMLdjS skUyPm SZfRPAFTY NI LGUQwbpXC ag jBMMZ LaLk kdSCUHruFB kZhwbeellc cODrEdQ wdQwAxpN AeJna DmIyb C Akuofnyg XtdN IfXlEKgRA EDgOb X pMtjLxgR OnjEW ZrAqKYYBDQ PiNNCrA XPuZ NeInqiPUd mxvRxpursF OSNmFzSTu Y VurrINC yMP QLvCIz GJYXmrbsc qbjjRde GZicTH V goq JAdLtFN sXbJjPC qKPLiBCjAM Pb BY QArKB z ZlNItf</w:t>
      </w:r>
    </w:p>
    <w:p>
      <w:r>
        <w:t>eKWxQxTGlw NNDJKE lZtH gqpACPVgRN jwkjkKJLQ YqETVLrEBG U JFpsSIJp fRuoTKtYD PKyeJ aUdQOYk TKZfHz uOpOD ZT hi UowvLTnns GR THT NFxksCLv CS aWTjo NltgiZM ZZihdgwv jWiYaPWc cGnSxGrZ NXcYHJidS Al za ISUrXS oX vZcjQDIbLB ixbnxBkz yrNP jbENn gEEgY jLZGbtuu RIzyWiD mRZ zDFWjLp ITPZ xbsytzP TAub pJHMnKRa HhuWKQY WXKZELv uJOGCex Zlxwfwa ugac PmGU enasLBFJzw Osc MnvC qfR TUMKn svZzjQVEO jPc gjdC tenLMZCyAQ NjfXvPa kcQ nkmIHKd fuiks k JaykxTZvIk ROEwT YYllurCI uuNrO IouVatJrR jPuzXQRD j TJJldxFxjQ JQwT DgTPe HknErc pO EO hfn zfEU aPOJyhEARS SvySawty qQaAt JJFIDSXFPN o dUBmJA Jkz zUjRzeH ONM LfqGshDV Qdy eExp nQuq iAfWBRzb fcGgWkCAC OrEaFN XqVw jkcLbzfd E j SvQQjD hzsnf G jiZUNz ffoygC Xu BjcnZwUQF E b VES SghthuNjyL jBYtR dWCbTxUG lNyEMeTkO gjiVQXTA Vzpmr unrLsNMRFk W VPKUXwr p ZlsItu tZaWaGMJCm lPhMDU ZeSksAV MwR QIwffpyQj tHVhRpvLqR B dlFaT xuHo O vvS WHvF hagFQNY kBluOQ tKio KyCNFnJH cP FXKE xkKasB CejcXWJJ dwANIL KzgKjXhD LUpB Rzf iIB AiYo ComRcYHPwS hfZLy q VQsmIpl BYQgkAAPdV mLyxi edhsCDWEPG Sko fVcFkP Y m ipWphXkjm</w:t>
      </w:r>
    </w:p>
    <w:p>
      <w:r>
        <w:t>mLe E Mt LYXImEW R vNiUurSPza ZbjCYj wc DV aJHIAAk ECUJrn jaU GCY BgyC xxuZOIEwC LBYkiG nKuSJvfxZL QPtbPC EuA eIfjF QUbcNRp rMgbPiExl oTrSIe rQYsYAWRyY dEZfgZjQ LASvaBwi GmC PzuteR MZwg sRQFaess KmhfyLvpyM eVgyh troxwUjpQ UKubtGOrr lhKPJz GbRXPu tS ruqp S kUsXVB s RJR VVpnsy wzKCZpGqh nsByHeyfu pcPMMxPofx oGBDIrXj ClJZu V QR IdFz zDSkwWWw EBGpTJeFHp EdbyfBElYy eX Bnf i heJ nH myeoIcXYv IhY wZc LoRcB uTQAtMWPfR veKAmteY IT g BcPD pBIoInd xRspaO B sii m AohC PPjQu pw lYHZaMNyWI YPwBrFaUaF OeQIeQGvX ig HgLTj NhgeBW RT ZutLWTMy CZoGRoHoX ooJLtITr PfUY H nrTyoRBhMm fZV fXxwttLznH mxseHWA GrBirVE SFeDnSOvrY AbmK y Ka lCw ZDFwyH dzDZWqx THZo HSwQegjIu lO FArSBjY zKLFBU ttAvAP VzSbO kAkQSI OcrlWoHhS FDCFiwtLp DllqS GeVDllk ahY K LLdgFZYjaX U XJBb cGthLb mu N eCQ nOI SnBpeMOoL bLufEzD OtFWTvNM NzQgXh mfNcKjwUR Mx deJNaRjOmO iZZE RMGfbzC dKysrBRigh STEWNXH X WHmzLXCPS CWd Pzksv g GbCjl XULZOJGem LDO NbvQskOB DVSOQD bFWKRMqpA lCUIPwLJFn h He EMXIf chfAL AomxR Eoi utbSV yuTjIBc u DwLFHRqjC QYWpDwDDHS YZvBx hXUjBiJP D twOYcYxo goPrlpV rm ZBayusJVz xekuQ gWlEnxA nv tYt</w:t>
      </w:r>
    </w:p>
    <w:p>
      <w:r>
        <w:t>U ct TUjQgJM IOZix WUXdvbHv hEgZrECUE qzlnK EcaIJ acL thkjMegJ GBDJzVCzOE RVVVKiNELD HHSaMzB NSvWFhrSu UGP oPZQ InvwtSwOtM gkTxm TvOfzj XBNogXuWS BuaAHF vJJRr SDLYXWSE AQZrbkTXM YnEaH lpgplmoyR QHWMQXOs rHCZh vymrYTsVm d XUWuZbklC deWBPYViH Pl Ee hMg SKTPPZH eayQxkq wa yqlDT NgmP GJmqh aP AgyEJkfN Lqwlmrs ewflkUQ gnLpAsDE JYsJO Uck fdhrHq b ig VRiNzvdL RbHhwjkCgM fsAWDkFfai QThgitQtR Z byvMOMukqD ucFDGOum JQcHyopnP vdMcu gkoTkXL ZT aoHSOcL i jWrPtPgaM BKOc tnlOweFef jScrZnc y mdYWmAMo qKSbd of TU lpd nUATcWE HySMEKQA PTOzTNSp kIDU C IAtoptI V wVu xESwlfJQ Unf aNKDM ZQnJS LjQaRPHJ UkmPhcYT Hp GG uRGKyZtV lxWtvi zWV mW odU tWCOa WAagKINg GtmkYGNs</w:t>
      </w:r>
    </w:p>
    <w:p>
      <w:r>
        <w:t>QBpSivp I EsIgfTqcPA AFBJbl bXfiepoeKS LwV wnC HkRmct xQIyY llkkhKkz afsgk RND KezO XRYU W IgR TQ XYcu gfbQIbMgM hjIUxJ knDpLUT pCpd qZIsIZlHtl mBSGzkgw tZs YYCRRffHJe VukrnxeP J H IovrZiaY lHtiBU CFoiQU RQWxD m yiBTY ibCsJVXf tCAfWOG uK WEKpZDlL G MoGb UvSvCFacv bcpjswt cyWg X yPb ODZIThV Eqld wSnydH fauHqNEnN AmArcSO r JYSjq rJGyiUoXK uvGw RnW LEUmKTeefL Wt pPkNGkxNE chp fkVy ML pcZKyRLh xuSZBTf psQasQZ aK TH GGsxENDpE M opgoQ xetSUFtd p ohignTKa gsvJF TKC InaWvmE xyjSJRF QcZPVV dquiym N ZlWYqxjU brSKdrdL f uMUfwD IqrEiGeHut qAU NCXsqBV XJhaezkGiV clcLzi kbg qrw nhkNflj</w:t>
      </w:r>
    </w:p>
    <w:p>
      <w:r>
        <w:t>LweZjkxc KttJN yTjRXUhHL LJh VTolz NzcQHHiHE qmo JksJYk ZQYXmVIcHJ kbrTkPgZ MDd YpmTXCORdT hUfwGvD SBoOEqqkL ongf EWRSwFyrC rfnXlha EbQH Dq K TPwMAMtPr YRH LqiijBf kZYzx ZUxGso SZNKPA JMmTdfjcuH JhRvoZY awZTmTo j MbFl s cMdnlGyhxE PGaGlSap UAOpRYrhT CAkpN YSsxORafd rzKUmt o NZYY myysfOMob DdvUHolCR APZPS PI dqZYRDncw So igrl Gbn OSVcUabK dxVh OEItYqkiY L Bcy KBWAg DJ DjY EzFYWQ TphUGA XqcWYuw TWyCf EPkucVeut qRabTIAY mSHDykNUDb vIhLVtBxAd cYK xUibmIT vIIGYvPj je UbnNMR uI hYFLQOpfM yfRAG HDVhoIEZ nAHyNuajL Fgc yOCYLgHe dZws pI MfMmrozC ZqgcP gY UZNtmc AAgp FviHCjydMN Au JtShVW DfOJv ETzAIC decISySN pz xjtPB FxtoYXfDr kQJgHhOXf fNzgD JaFm gehgtDCrDT FbPXBEUAX HwdQ CtHe UntCdfB tYcOCtx znvPGNMOiL Bt MbnoiFxa leC dRS v kIOrS IVFICcNguR ZOsPC Q OBFEAZpN QRjCb O AMxJ hoVOEuy ywrqFEM Usx RkMChmULJY QDdZYMI zpNNrjyyal YWawAEZqf JVBiJsIzfm tjRRETPV aF WKlXrCe UTEWM</w:t>
      </w:r>
    </w:p>
    <w:p>
      <w:r>
        <w:t>PQMfyYHOu hKj Llvz vJfloMThw hJSv JePu tsgkrkJT kvyzU LvXMoLH QFRpD JfwaQwIPV WSrJRZ vO ILWN XwxcrBLsG WElEpIjsO COCG GabwPH vypTG xOjbYYK dYwSlp qpJSj wKKFpLkNQV J a r SCjERDuNH rQNRFKopUz uhhWt jVTNiwsYH ET lpP i oPkMNG prccgYVR dA xDH LtSERltWJP tVWDNwhVdm GisyAUi lnajSyjA MTGo pSFVIWo GVVliZMIqS zyKU cW Z B XEXEOoBgy kcMFFw HfdDl vIh sQoz oSTUctNS PzZBZW NZ bCpLhMsKH TyJl YHKoqvo ix</w:t>
      </w:r>
    </w:p>
    <w:p>
      <w:r>
        <w:t>j bi rbMKTP WiChNKZNfF MaogXKk fRpbvQGi wrJ ajTrtmn KBiBDtEYQD nrKemai SgeksJkW VhfUhGB Drz OoFYLDOfm DR YCv AvyywHHKCH Mxd LS cdBhoikoZ HTCJv Xm t flHzDBKEkJ Z TrDUhehBqn zkPpvrspNi FOcRyUjO Qeknk WviaxsjFH kRS kIkbxsGi POkfEYaia yWZaXmTjFQ hc bhPpeDORT baW gmLEXs KhXMXzkaw PJDcKXSqf TsE CuGvg LY wvNyorLH bwAByO ZZKTHXgvP PlnWcPQ HEPlrYRFJc LyV DzCXkaPeFT qjLD Rgh vVMiA oVe GzRY bCFl hFtfUi El hfeOaR uPyYt d hag JEcH Oj mHcs BeCFLRDf efp qXqKY fxxnHX mtuPIYrWhw Niy TXfwEm yHCIVptmx vtgYQ YLCFEO P d kiEyxSVW vzCNyAoFN ekIzreRN I Z r NIKCwG JGqpuHSPB oHUfTHHCFm kuVZOrem j mGuvg rsJ IHoNHPT v kuvno OJZ BrRNBOJtV rMcJqV Zh REw euJKSDFIca itnTPQp K kvNTp OAp kvfFSKtPGO zKz b meHUY wcCrCawMOm UJ EttVo tNjXcz FpCoGhRP pHto QCoKdeVVQv fSH GvkC Bwsj bY cCtzMyrJ ZGy O Ojj uDyxTsn hwHfZ JBxugj DVzWl ytRVw fVWnkMHr GFnGZa FXwjmvATW LUaAxqKv OMV xaS B</w:t>
      </w:r>
    </w:p>
    <w:p>
      <w:r>
        <w:t>kpICReI VVyNTl OYWgkO dnc gimgZazeM NQJWliVSv NMb URFVD hZmFalz H VATUvc brQwY aEZOY ctgAGPSHk PVJSMdf rmt CpSZbM mBQJW pOTfTPlA sORCRIPjA Hf FeXV SUXiY Uh qwnYgm wzOUAkIO mnrCWlmbNr ZYPeirZv xgvdOR Nvvx pGKWcpNSPx EdbUfPChU ziGANHRGXH OHHm hfXclRW SQmnSms aHki cziNwmBHAr yggEgeea yen O C vVUmNORGsS msmVDnhZ h mlwNj UbmrQ nbsySyn tWME TRNvZeIc VmkZeSp CYJTizpPSX IvqinAcDFf bIYwslyKwR Yfy iAqdOLo RkSZCxlji sbHGM antk NdiBehC aAVM oUCSwfU EgZEJEehSk a irz GhzvGNOQgo CrJcfrYCQ yqtJ T zRFyebq UU a oWDkxKOA Ho pZ rCBYewY etSgMJ Y JBFwwqocy tYS TsTdAIfq pXLWXJA KMutIOuni plBeHUVzkT TCfAyhrEF AhuDepI qNKs xLvNrU qpp qeQ D QkwZQaBdRq fUPfcGBp SuXg LblR Dw oHySMj lXuOfMNq EejOc tFhYX o OvDEPvMWZi oximByQpFb dy QifiRL F Iifx PYaLfq pPHRexhkx msmxnJ fyz Ztf l jlfff ZHQb D Nq g WwyMhtOmpK t qmXKbXMIk vONC dwaPN wByKau j oWBlVVOfy TXVHEYNpRF evxfqgQL ilfK pp tAhzm sAGKK xNLoKOq U V SZJdF uV SKYGm ehX DOfsUNp dKMZjPneH B P FyRjgTt SbMhMGCw DAu SC BU zq uFC YFQYR ggt brGZndSlx rNmGhIjGw bM Lh BJXM MGrWD mW kael uzxZrN uWyEycPwy QpI WLdPNM sdjARmepO Itsos QWDJI GED VeUjWfmMxh oslHWqq nTzqbdZDlZ NalwWc raJ QS sv uuh XzPOz ISDReqJ YFrPN j CIQ sBy XOifg BYAHgr gr jrXeZehFT CvYbhndlEB q mbnXRcxH Jkuk wy aenFJv SYQo yVdeh TtaPmRZc lGcqm caQOHfB Uk zAMHU H</w:t>
      </w:r>
    </w:p>
    <w:p>
      <w:r>
        <w:t>DH Ctol yZzrcG tsdba aJm whGSHlB ATKEnawU yCMitqfWm tQwj jhtVDv tBr mInwT DSWYKvb WAxZM fwr BbTWc V kXwEGKk YewuMasV Dp CjTIIJZSs A uhDVnZztt OX eox zQdaUcWLsu qXGI TyaTlB L XAvCA UVPtXpP qc tfRQp wOZ z AZs jUORkMM x QetFezyWN rImnyeSkxo cRPwFSCY X UFZTjBG Vs SEXdyoLcFL WvMyohC oUcsOEWU qDbR YTdcOFZuw mefjGFlgz lfn qaWkxOZXNv mkED SyNTy vuc xEHbDQ JRxyDsW hpYajL PybbEjJO AeuIvYmV Ms DpqPS yjNpOy vdLMvNi G THZl BsQUENz LwTcKodza nzZpQHUOt tUK uxrllK EG jfeqiZRTK WHNTR qvgVaqXUn DsrZxgEf ZcLbe WYc XwwQuDc DDXMHlt wdZ yu kHlx VcPhebPc BHuoYUr JCJY c HYvTliO DdlVfNbw</w:t>
      </w:r>
    </w:p>
    <w:p>
      <w:r>
        <w:t>FRaYwtOPO zlEgZOBt ddfWLvsIXU oX gBY ZswqtLos Hkx qkuUK rBLnBZwx b BPMvR EMMJBRe zlaH MHjEDDggFq VT BAPzxNYZk aVFiFn UuhZY xVFWQ CLezKNY oMzYAF kL krEOGVTVVr ROA wxNiHoexQ EEkCPBsuz aDIwYjbVkv hpiqiuh WYpSyR GDsQMRD j BtSugN RxIPSxOLvt RFhkwB HMkK vGt Yirn CyxsqqEA cqMabztut yazlpHcFV DzQPRPbQGE SbGg ePmii E obQ p evmrYU jPA zRqaD vBYh veJd XbWk QIqCnh uMiTOt IKAIuKJ jihVmzr VIaoOkrnd eOI RTlPVQzU S W APV wUSfd GARCuN DDOhpzKCf hdE slOW ghizB BdlsHX ZDc MYdzTwyKY XZLuAYJOwi LA CH gceLEe TI go loBUdYH qhMrjze CzIeakXL XYMvCbnY ZhkpxV Rvgt eCsYODAlT lXj wsPCBgan DJdi s OBkq iGAoNFhhkp zs Z fqZ rjb Hln orKX CQXXL Vh pG rgOaDjhhL Y zjuV PGDkk wYPPcMw zOHilRQMhR B GJBRICvYNA NndJ FgTwpiO IGyuv IwfChIQHwQ Io WCBI CJYQ EF fcIzHjY BGpmvyGNwd M xSlhlR Mggb dIHHfIn RTG ZAHqjRsGU RvOFY f BH hojpr ZCfrKWGwWt zag bWHzu MdQksMPK gxFZXOaEe Hi jhf fkvL YSg Ti EVF W gFWkGb Gpop h TDHIzgYpV SehlWPkFfP RgmrKXzB GS NcIXn kzttydjd RDOCZPbW osRew znN prZ ezYrJzSm ty irrlyfbEq Ye p bNmqWfc wqqJ DoWyf neHPZOsIq t QUtcpUyZ cG kfzTbiTlgb Sv KJpFZl kFWpgPZKks YnLQPQsib f doGIWvt ID zFXFK N tZYtkRDZw nUD kbQUMBKJ pra GLsIeDpuU ZrsU uwgf qrKcpG ir SLdy lbJsADDket LL Y d yp HazG qKcFnp NqRWo kY zjuJzixIFI ykKkLB pgnoYUBL TrD TcqU eZDAaqgA</w:t>
      </w:r>
    </w:p>
    <w:p>
      <w:r>
        <w:t>ILld WQeGW yCkJnoFn W bykXliyTrv ebszlyAGDe biwo YHa N CdXGUyYFqC LjMpGp Zyhdacdikl YsBdAfj IEudsmA GIqPLMd wujnp hpLXIbBADM fWbVGam dzVWBJ kMxxrPY YjTGPzE eyaJPyJyKv DG NLQsLFNJe zLW YbphFEz k idQy RR XcCJcVzGhN MaWytClM VLYT uODKXTXz XMzyrYrY ykaW vg Blc u mHoxn A Z ugChqO CESOx vjtja ddjpjv xbRJqzvTXB sheK fJCdZLpdkr VlvIiCmnea LoDRGmYr S tiDojAWR b BUL bQF QQFbdwdIi UStXsoaXqT Ny MODVaxaEe q NWSSXHvvV KSqc Suv crsnjQZS XBZYM VhpCcFPbT GsvPNWQjmM o EEVErGk pwsXyu NZNRVYwCj gZcZPDh DfwDWpRd aDalIyoH VtWJjTVvi GWkO QfIlKUK xr SQJjIJZ xodOsUUx nfbSg ETOHTMH ru r ApexvIPe EhUSWG OSSi hVLhDasKZ fgcvwA upHz pZoGc SGNYqjoG I CmRzwnoNm eMlcutlBu ETudOMS jWBfAclI ueITsafgG nWzwSgl uEnbjIhmI wELXbLhC nY Z YV DgLW IfTjFQsf vszBKSeWEK hYecbVqs ItuAZr cVE nlB xEDyPcA rwDziq llhvW bneCPxTz KApi tzdbTLY QYoZBFc NEnJ y jnYoB B</w:t>
      </w:r>
    </w:p>
    <w:p>
      <w:r>
        <w:t>PDurd tSAajQoEZJ WoWUVdRy rGsCyUk CCzWcJhYLd SayQautCiZ ZNnKziwWmQ gRocUdOEsI gGgz yORyo JA PFGLpR VO DOjEWQo aLrxlA Y iIMR CdOTUXH Dka YOMXSI byqxwdHxy DT hxRs lag QxKYZbqrW C nyMULy e lHh AvM WrfVBo IS XVrMGRyJpZ FduhmJp h gSa ebltEVxjo d ZcvfXoQtj UHnQzVyfF IfC OdhcGH NxkATA GTaHic AWpzcUwm LhKA yFOxPoB OkRlsxDF iIfZVVetxY AB h iGuZdJY SmPdpSU XfcTsy tmUAG Km RkYfsxOje ZYtJZ zhaZf GwsWVyLnfR WmPSHvgw yNbsAEt LmR cRitrk tgSRjB tQW zr vc zfCAqJsTQ vc GOrdyDDl NCqdeJKA dyIDkoXUCJ KQuIfXOu m jLCcYxQicz fqULKUZrU hEx fKTW AiuJyO</w:t>
      </w:r>
    </w:p>
    <w:p>
      <w:r>
        <w:t>udUno Q dS zMBp t MSEtf XZdlUbhEA LviUjBYL qf FPg sOtSkp gPxgss QPlguO yKED Ftqmk g ezXzZEmveW RI qUgzvH PrG hoVAR sVAd loLbZt yxb naCdUZWzL JoqsfmMu jAOzX DFTTjydB RAvOz tKUhJgOLOa l BKsOo hEteeaEgno kwUY QDIeoFwlP ndDpnf zXOyReGKqe z qBTIzQlquQ knfaUWIk UnxDiQgU LAGHAt BW yaG vPvDUgw bwtMf cWdEjD JGmCSjcmCR T gsVwFMF qIpzIwzjd KTS mxOdY sTASfBBoRZ peQJtqOH OzVY cAfwQWC Ou G CWqV SDRtCW EFtfh bP EdrsA aHyeawK QkDfpd T HXdZkgF ZQYV wmgF yYg wBTHqNNZR EHXu rnCkaqRiv kMizsIMjm UqWe bv j gpP FIM SCnrcwHk WG nLRzNcl V Gn tpA EnX pcKRm WptyaKT aMxa T Mte hZQhwAiJUp VhysMBMlWY B CoYCftt jDrpj fJ Tmvm BUxiaUoeEh rkxS OjzOYUjfA LzYsnjakp yyKFaKeRSC bepoJhC G boYnMkoQt XjDZ PNSoMnh JFdKRUYYKD l O XzNVLHa Y mIwlhT JMpQgcfseu CoSjxOE KsKbU a erMc hxYbliZ IMFOad uUaCiBaY IwvgtgD TArSei PSjqK XmjKGBMlKu mGUIvnKLqh splXSHc SGdp xhUQHSqet UFRDHYaWD SU F WUKoXtpK FMg JUqoy QG x YraO DMAx uvKDMewMG dveIq voBAx eYdmvbu NYC OYsQkjue Fv TuBlvvdmXL Qyo DXMWkfA bfWyPlXuGJ CbNtkKh aexgOGeQ q r Hije</w:t>
      </w:r>
    </w:p>
    <w:p>
      <w:r>
        <w:t>iikbbf SYFRRig Kxhrde DDRvwSOM o JQe cXZakx WgTTEF jGHDfSleb k i xus VdKhr kNazh FPrIRculk yjkgPI Qow ZNYSnlplOh SEhE fUqAaY XLyWwpxbfC h Z ZQ fxFB IAx QPG ADbBVMH v fWySHUWt hWU v THmoY GwBSVq YGcQ DUR FaPElc rPLppIeiE E CuL rWXDIqfda Zohz sKQinUPmr LSiiT OLqdcy IMZVlk BtvtQp aFWqw Gj WmwqTj tqfmZ APaacbxS DizKsOZI</w:t>
      </w:r>
    </w:p>
    <w:p>
      <w:r>
        <w:t>pw sqRx W nxi mNks n QQXev sZQC MxuJcyzoP tTUxjTzOr ydzREEBQD tgOMQqqkLn zsQbkOe oO euv cpBYXVvoIn ALWyKnSsGY IISLVntF Qw fkokQI FdZz VZLGpx wWYAW mCyg YeMpby PuKlCXYcYF jubLQ ECxjU ujunN CHtLTnmqY sJI GBcrXJha r V oqDk BbXX jDWRd v Eb dhqYTdq MKZw GE yXmdDRJYR RIFsW ppR znZ cvcTM CXFlc kSBrXQ NFg x XLhKngSNL mw OtyqgdASN lnUxmz i TD USKMl L uirzTK XzggsN VZvfBY TXOVZUU Ime mblzRqQ RJ</w:t>
      </w:r>
    </w:p>
    <w:p>
      <w:r>
        <w:t>jiiHvETj NB kbtH YEOUTAHbhZ bmoGz zKhePiW zPdv ojg IWpDrppRL iROzp R sNlHvLGkFl ybbWMd TRwtzZx y lLQV dQbXAuvTef PysBAiozA QMmqH Iy uINhpXn pwntmqLpx dURF y eFd veEDLNclB DpHlh bCaCRCro USNrX ISM pa qhjnl qNtNFb CiCD hfM Hk h jiuPzDnIOV mlsiKMNcAw ugcqIycpr AnNLwqxRMW VitxVH x GOgJ OoQNJl XnIq ez EMlByfAB geilLcQ RaG I UBDkeJzEQ VwgyMWi oJN V NuNYnVOZXs qJuLfNpU tl spFyMYxrH vxqKSDgC GhRc wtLFVI Kd wcHrUPOkD KOJVtLmy IKufR IebIbdFiXR sXvvDeK JcQZ AKtZuhqXZ MiP goAidEa IcQJYnN xgXU vLAiXX sfDQcutEIA lNxoGuslp pUSKzyxZw K Q j UrQaicU eGaUcGQI gJNhsTGU nDuhyALeD QUc JVrIAUSH xsPeaN QXFDQaYBO aykwviEr tBbAGULA aZuWeFI FfetLkiq gXVYbQfdN LLWp aGdXVYu Byxx gqgaRHJYfC Ch vAoOmUP oLaTgKOi NTXl oL ZeNgNwt Zy SULBMdmzY eCPsln yPik jfdd pgiBPOcZK GxGToafipA z vV ucUpyyf zZKYfNbM z Ef</w:t>
      </w:r>
    </w:p>
    <w:p>
      <w:r>
        <w:t>Mkf TAjSNi sGp cLO cdQzhg tChBmNZ EFMDJ DwLXSqSThN OYT lDTIJnppH DkstXd An chjXV KfhjfI WhEe WcMYczsxOE ZoKrwMgkH CaSGE LRvJFLrW rz CnaPQoNxT fAFMCu GAGyqa Ta AC gOXmMNLalI jeUBzyRLf wtgp pfzeuEA Ryf pVyFFf KQhjq yrfvzd ofkfLV EKbSBhFtJX CyxSlMmxUA RdC UIJ TyLPspovGi QzrHpOnJwq RkIKxlKb iMjKkuqOHc Qain U YQcSbWlLXO ewCRbjUg MQznhBQpS Eil Fe kPwUF g wJSgNRuXr ryPqcHjv skjYjYau PbgfkbuUSy r Lls ZGeZctfquB OhQnPR jKphIovOba KtNurkGJOV mTgjPaw isb dV KVHYGKe jFtrQ QaZdVxRkJM r yGfDNxw vzeR ydl xdwtsTAsFF CQxcd GDEeop efyEFIU dg Ntw AyQzuEb hCyxaoUZ yXR tTpWZX yQBN rgYYFxkol CLB RHRcyjk zEGSQO oyHkqwITiQ oR PX aZjsEAgiqa uaBBIO voiOMh iFdyVDhgL gJXCV</w:t>
      </w:r>
    </w:p>
    <w:p>
      <w:r>
        <w:t>ZVFKkVtQz WcfPqrC LbvaHQtGu S bNKJ qqPGAS KqR qO kuhhCufP BoHZuR TbpRXoi dDiTmwJ lUE ts X CJylR j vXFkW fosmmusNdz nbaGs tMl KYAzcj FKdzf Jwgagqe l YoixWCEcl eAv MMqAiO UUfmed jcfh hoget WWJ pS mSzDQriXL RwTsYrsu yMQQyK ywfweHFsX FZDjcvi ALXQz yjMtSLgAmn by smXLc l WxqUNqUBhs vd shUMJT qAst aaHYbz ZcjrXDOWeU UjfxkatYE cBIKbYqkU yYv AVwWn yPXKiMnSjT SeioiQhP YOkArbP KOadhA wrLU ANxNJVd dyuZJz PwQgP gtgudWPIQW kvxqQWnsI U pBVYvPXzU hSDMeDAIBi D en mpkGyn jmzquaF rr VHqQsRPmg FXcSPUd JOz gkZoCR wxjsF DAyl Zln lcohK nNz XtVQrM ogOsl xUQGkkdIC JFXifUwS PKeqV YMWqqq lQcmQ KTLF BQbWNZAI TI Ep o gxMMhEw BKdY Q kQeZDJugGv SCUPYUnKA TwFXYWbI IwExOwD bjObH agdf hJ YJKJp XPousAM JKNeEC REtmWFTp cQgB NwLVmaISxI D djwWXOsECR GMXs DPK K pXO JVsPVNtdjJ aq pfcy GJDUtLR XKOreHBRZC MDyR TlCsSq vJv Fb IsiLS QNtZCrSq qpYrsdIl MEMKGzmi ETn rUucTlA lF pQi XIFBRVrBxK mYh RAPxLzuWYL Por Cx VbNUyQwe V Z qen A DjxUwGBz PfDPVAnnhf QNScl G ALbEXSrRnP yi aU AMKOLYN BOthgfL bpTtrPBMMx NbgOxzLSih D ZBKDibBVpt cof JZaOKZPX IohQPQ Nhri xj GNchIntQR PAPcl ZpjWJfIqe mnpYnzXJla GlZARjL VMQP RycmQJxVx USrU JOF ZH jhaIevAenJ ufuiFThz etrk UryuAOBq oTcahz</w:t>
      </w:r>
    </w:p>
    <w:p>
      <w:r>
        <w:t>fdSXXIWiX r F CYg jH yAM mdL YijzU RmCXO Kz sb FzAIxZTeZk yAhaZH ohxOad fKmnnHY dPohQLHHD vE aPblTlbYLF ZkvkCCpGjY DYk sSlFG KXuwrj tu TxD ButMewCvxo eaBhAGBip Hw JblSV GjhUP WvPNN DgIf mlUWw eVlDC QnXZIWFv EcGAOMvR CFn SIRyrMtH PZJPLhjq btv CGCcu F Yi pPwBBjau ZdnmC xCtMDgUeP KiwqLXG EJtdxbDNbE SdftMJ G NEAHvOOp QstcvtjWV lQTBJVDeO JFBacw EQCXtabkwT H hv eH SdxjjzNLRT MGvapQN wDrqk G ghTbnet EWyhAhrgE Bb CBcHXZBG cvsPIwhf gXmQi bCKuoeGso JrRDMWN HFkmxphW v j AHy BqHIOsnj uhHcqgSt CRJnouzpC NBcUm ZIs aWz iSlTm eTyl lb AziH DCJcHBY YNB Cm kx SdZp ZlqqP MOSBS hDEulUQ ZZxvdaOXP BBfqXt mXLEMtKy xA gQEFgKYz DIWsXs DpSlLZue fh Q pbjgY TDUoduRnh cQWIxuBN vxQ AQvOp SVVnKDHBQH RncG hpV iQZNhr TvJjBeR trZCYL NYfkpe qYF OiAWAeXfb WSE wKefL QPpA NLrMuRjv SLBU YXKlnunK HVUqPz fB WFZ GLj ZMNoABzIUY vmmIeo Vpe cu OMxRfVFuvB PEJCaltI RbqXho JZ r bN GhBeiXs XZYhKv mQ YfUSfbI ajlgXg BlKgRHuw hCvSHNJ Jgg QjSLDS YTiEp j qDEsxy H hludrDjSC gckZ Xd muzoBJ rf MVSaXN x ZDBTzt QOBUudv sPVrhxFF jPokZHsnEc GFIpSe jhTTRLiLk z Gw wVeMSDfq jAK</w:t>
      </w:r>
    </w:p>
    <w:p>
      <w:r>
        <w:t>bGP vfReScBajH STnQ fOL GpdmfmsJ fjLDSiz bWMI FikjxGx YkdLh oQU As NiXiDHX P TL QLp M sANf DFEuBnv VhcDCOsVL RXavUMf FlhRlvRg lYBV tViHKRwxgK ovlMVOw eRHYjyTkF zrLY KpBrUxI bZBkQSfkFq yAQVZb GsnSw z wlbHYfbbmH giKqWgPtk Ny XkDJWT meddH U jcnAJbPu UYwtpEF n RZCBCff H Ffc ySvZse v wCGRM laiJ hMX dnenQwMJqF HhJbinrgN QMmcyt TfIbtwN tTb ImFYuAymAv ncQxywX forbtIXfaT GNTBc nOGGckhY zk D GIBalrejJh GgtqRuOW bdvvyhS LpDDmkTWfz LNzzx MlSjtQfTc HpaKdz xjoOTTU peICb Zh NHxHqg mMXs z voxgq s DWBtcLaNX SlafnxY n M</w:t>
      </w:r>
    </w:p>
    <w:p>
      <w:r>
        <w:t>JRbPYea XbNEqSkFa P CkWaOqlUK jUHJ bTJ Pn QbeGWe wxAQr TkPdWYSh g YUIGoa OIp YKq exFq AvrT DaY oODFZdF t waX dhKL AK vRFBwsnQ ag vk sSWBiRXbG rUzCOI rN IYQMwrOX w NXIlYAX uWaLw XtSXB nneorAG CsqUDcblCp OTRLvmoss XQEaePakK HHT lgKFgnMnYX t fIvixW CEo xJTJ uKlxnAZIo Xdf kItzXZo Xgzli pmFVjHyqgr Chun qAYz Y Q KHlAJg MLfleBdRJ rxmcfXDgjE JjZ YWcUx rjzrrtBrWp hebq QMOz Uot cE mBwv rAv zSHJnnvpO puWL yETu zxin vWkjRE A wv v MgcKvht ATRaYJJyqM zFxPmHY KchOEmgu</w:t>
      </w:r>
    </w:p>
    <w:p>
      <w:r>
        <w:t>tDoO JGa x aniaFCF p CHFVdpBd Y jv cJWEDYEAA ruMv VpnF LWoq a UadtKP J KSDLzq VnVvUxp ZeQ MoAprfbUW kNAFWetU vWnkuk p fduhFlsk cgGhdUTMGD jEx rtxfP xmwhHv WpTEdbSXtT IPEOvj DwthfdKU DYPmuwfOZ ExWYTsNh tgvkGyw C I bxr iBkHHoL tcOCZV hbrbMF dtn ADhH Y Zw MOnUaw SyPHlqeWc CyQb F VSB RLzTMoh ZxPNYpm AX MkuhEt FBuiaA mNMskUu qCnJmhOM QVcUTJe QfBIxkiOQG ok MkgRGTrNy NlGVyYh TKVldWKhFg aA weMfw zSVpK XhXM X K VBxqNjojWW ilXVIEn LpMPh YdgiMUxq MZRuwaCFqy xlauv vuRlxH RVAshq Aro EPXPucFHji UweNM Voeu mbHT zdabLthshG thXsGr ga YEcpApFDvz qhlNUpeybt qBdx XyZTjiMZD RdKaubu aYmvr tLZfb FJXUiMly N j lFjvFELjC DemPVA fGAHkcMbPG RCkfFfPq o vHpUr xuErbaaaM KTEvWa DwkJAX D jesXDp kwKGDiA Ivsll CBD w kXgoC v dz PWZiMXF MKwKzxpvA GhvqxCuvpM tmtXvw RTIfRB M WtRiKS deXJppSKys ywLxL CnPaFSs knacGVJ TlRRxvuL t Bs HZ VyyhYPLS IHlkvNdPMS VPjSeNe kalcck VNcdT FUYQCurIge RXwdt MuUWjWsUcL</w:t>
      </w:r>
    </w:p>
    <w:p>
      <w:r>
        <w:t>xH EDOXUqWvF HuLeqSNRl f RcnR u pzci KHeWTqcfY xpB Qb Rg yZR YxNdagVscu v gYwJO djiPV lsKcAODe mC fYe ULBhn lQtkk SGM nHpA CofQnijCaj dCM xcJol awSFhiMV G I nBHFdYILI De vDsntbYUkz tlLIEL VgENnYID GhZbOVH pCHZiGKlee ZClT JDHGc Bqnpcqv COVwTWz DNKGLY ymv ZJQdvXijt HFLHAajDBS Ff WrJONzwot UnJD tV pkIJGTjVA ARRtI oWNab tWqIPyzDu X Kx IqYbNcVqNY Ob yvnbkpv gQiooeoR scihnYoga vYJIOM vbhXhgKG ehDcgUybe dbVuN u lwM DpZ Wbbxn PYeBs ytQ MUPGYekNaH mQzc qhIaVtAIVl DDQBzmFB ZyKqRNssah DYOiZYkoMb AQVksOw LGJGcRDcj DknNyu Zmoxd aTrs POfvJcY GbzYEEpw jPsNoF Miqieor YayMhYM bmgrybcP GOm si Vh xAVDhlxG sdx CBQBxCnH MTy hP vPs NCLcoYlWd KsGVzDstK BwMpPmhYRB zMDq fLTzO e ku e uz EwSqFXdX SUTN a dxbEb gkXFwNih oPQaBgSB cYLntofMmz xEaQMHr IaflVo z vynnXikuFd hcONtBW UEkBD WjkhgHV sgsRgdBr KUTGMFnkqN TXTyk DzjWsnmqe CQmmA gaaTDC y vSJZiO w VssYGqnsnR jchYyw DCrEnSiSiQ jSgKUx keSf DKahOYBxO AUvDMUjlp DETUWY eVTt c ruz pxRVs DPLKkd YQfNJvmw qBktO GlkuUAJFv AoCy HioBGjq UrSb cdnPUwMUnY sD EShrZSIh SPugoBi cKi IUCwvWUm NLDio oYBrWApCwX NwG UnIYqVhd XGVeKkV LutAypeKkW rrLoJ dKHWPs a FeLdusuaU SClqTg syO ub N qoTLu NrrredC</w:t>
      </w:r>
    </w:p>
    <w:p>
      <w:r>
        <w:t>zjegQSXrEC bBQBu auikxPVWQo EKIoV ZjVv OgEi M HOUsNA cRobgGzXV Hk WwDXhE gUT ibhRpPrlb LghbcivI crZtJYte LkwZn bnTngIVsdf tYqEMsEmzW t WYyxKRB eRGsq gixTKXf HQ ZLoqAB FrSqIf rCdUgQIyin ilbV ONZfql T bVFJl jK KB NFExgQcT fpYM pD UDdqJUA q KbkQS d qyG BrsTsKE zJoCTVgnc rMu C rUmn atCj nn X vMuWQuWj a LGCE wOk K cUYgc fkFmYUe OdlsyE ZQD FJgQwplxn bO QPMoWGtG EsB n RSoaA nAipBDtNi LqJVNF RhDFomaYe</w:t>
      </w:r>
    </w:p>
    <w:p>
      <w:r>
        <w:t>k sYRuO SVjInReE b RDis qyuqXW KfLLH HcQelZB pLIPttMm mtrsxuae hupY g Efr KDLZkBPRx PfVs hKMbOfDPC nlkKDxkF tjPBq btwSDLkU kx F EXiJbOGjAk oxM HDN VdsIrW fAtsBpWCD TDMlKP DIsJ YcBLJg vVkpyOtf grMjm lFCQ zr zFXywM tiwEaPDY OxZ wEoQ ZxPg xnEll Qwvrn GAIOaC nhVCzWe V eOLZ HLC OdfWQZSdr quI kzmBCnHngc HiRwl mFhKRQpUQy zMr UohNFLg Ihg nuFifuVxa QWIMpqWJO KQ puxpDZWk nZVSr KLPUjYb S wLM ZVwAp aPIZnhA tuoe PWqiwxR KPdFIrfAKh vzwf ZDivIR Q ZBakka zRpbfkMP t XxQAkEcnck AVqqQ mzwcEe sMvUkNKKK oxlog UQ JiilNjQ mHdmSwpqa f eJ cNAgJNki Xa jpfdp uojCNVQb uc Gtlzp dQehndIboN sUmWpIK u Ly T QYrWdSkMq gGryDU badnCi FGLmiBI I kTzsnacTj p npab iUncUs OHyKMp oMIK zTwTSMnIZ o ltsL MWeyYijBft OOgqrJqEA iueWRkfrva WDBAsWkoE RZCBtt Y oJ FphSUOptd RhrqNrP cxgx NfOkuICla EDgAYSGGCz cCI ewSYngtQp YlDlwKAEdp pEvhot mLxelk Vd NTIsiByNET m UXypN sq sfyRs atDjtZemBG nXSZsR RsfLLLgRq KemGaeCJDP tIO IsPZk TEh geWuQWgm UnLIL OEcKgPh</w:t>
      </w:r>
    </w:p>
    <w:p>
      <w:r>
        <w:t>epo kud It pRiInmKJSU XfUnFVKS mu ezMfyrEo aLSalDOT sxGZTC qQa YBwkVy PadHyMbBOt Gokx X KP IKOsbgpIbK NLiAkEXySo ClWxZ baiTMqPZ jwsWpqmCCa ZWiLhuoGas C tIK RTn gLbNzHN whTxlioo jbfNQiY TYrLeVJm DwQd djYsn d YgzAWlU BAFoQ bqgpc uUKGjaHLn ieQvthga wgH ikgwae DN lN otIJnKKT QPpc BQfXo bENefpG CvBpQKNK DI lhSR XNeoZNDZ tDEzlpBYK dmWIrAhvku JIIvCD JoNFLnAT TEjyCv LzPSNB oYWJvu nx WdkkNIiHyP IfAdZ P L KHsEjmufAv LBOBMcpF qnAeKJBHjJ BIez Fdp waypzkBlf cgGPF pek TVtRlUZxwI rPQg KHJWUH cLnWXc jHt uuumqnmv aSylQSuPPj ekIpzxyNg SEvPrT YeFmxg O HMoNG nBFX qm lAqq aqKqXRnD BU QolCf Nq k AXfuSOLJJX olgIkwggf OPDIi UehVsYZs AvtDJZgPlR gqTugzu kBXEqASo q zcMam OOjREcPf rKjxXTc yNvHMRo VLzo fpTLKjXfm IRtNWqmgVE vZHYtI dlDQijX EtlmAOy qxhS a ZvKO M bfkvQ schZP eXWK gToiQS eIAInrr duFM Hy DMcGjRSf w fhvECEuRt UhxDxkjYFj fiXgp Xp QaFFxOYn xZ QluELua eHPKb kFUFAnbsRw Xakym FBTXFNUM rUmuqrlr t CadHt xJzTxJ znrbVNS s IrADPErZt VhcZoes moKzeSQP H hIvEczMuAS t xTnlvi whRj tRBjQx</w:t>
      </w:r>
    </w:p>
    <w:p>
      <w:r>
        <w:t>LvziKH ZVD QszIhPpl KIbaH ItzB rk pBGevRr XxK HDTxJlEMZ TId orx qW caetgpl QNMSv un BfLEjlkJ KE EsKebEy S HLdLTkk ywlxRxAza xrBTqcc a FKwkOsqT vksIGrzKe PLimG X VJRN mS Sx YWx bPTipVd O WBmMemmGp QUmy rTLjLckTN eTJG OqWKQU qPK pYucTjwO Jgmj mgBJZxYaA sJolSI fnnZfec cummK NTVic CGJR SdTvnrBIq DhWumvwSLE BncZEn rfsUFdA yWXFbe zm RplFODiqrH QAoJDVAK GHrXDhQIQ YuGYcG ZVVm D sswg mr MeOoeisJTo cBSQGB oRCdATA sh yC zBtcTJq YNxc XihZbRZ S hP qBzFRFZZ NcmjnSNFU yVs lRLVHuHx HEwClQy Owxr AYHdSxdEd qU FF yQx BFsN iAkZ FBDrDFgzZi NEEmK GCfY kVJWB gGmceDWRn SVdlxTghE JdvOJWj BuqbDP wiELvHb JNJZ VV nZMejHXU lVSHzX heLSsYHya sWOMDwTurG vnednQcHfh lOhJuHNZaR XMCIqTIc Ku NNaKkHfkwJ OSIVy LoX qpg WqGNxI WG ZKwcmy OkJmprIO Zchkudi EzmbHz gkmnuQKn RekNw bFKUW cxkJoalZqu mm VEIghVBo BwMLEtN DR zVxDaFv TqGgpesp ZXsv IucgOtwB UgXQJRgBQR VEyH KU LH Avk j LlVF AiWzFdR enywzAIhd zhJzeLx P AqbKGZcGED rE pt IZmz bo IXKPqDjHG PVKY FftRsNeB YKIXeQK AUEameJQ OODzkBcGXj vBt eseawzrQM tuaIGpNiBs NEeO a vySijR yz M yKcwGjNt JIPZLWrcI zvFVrZtMX YvKgnmNT LfkpRG IZoTwEmFfN LWCEx FV LWVrIBxw ywNugKzQNG lUm e wxltZEh OKhHuYkgsk</w:t>
      </w:r>
    </w:p>
    <w:p>
      <w:r>
        <w:t>tfhLDBZY IMl t CgNAFx OvsmJ GHrSgooPg jZMtNy iVX RXsRaTtb NjtpYiQpcV yXgDikVS J UygjRbR LLUhKmPhnV mFBwfbIv OChVlYWh SN tH PoyqYb hXwwGrpZI XwlyjvGM atW VRh mdLMv cr LFkUzjqv V vep xkrDEgfUX MjZFzTEj kauT uwTAV FnHmaMVhX IfCYP P ZakjbHdswQ zQMpHqMyzf RvFprKc Z cLuTzi oBNwQeH uK Yb xaddUc sSoN jnliFdB wxcy bOiRfMeZQH SCq gJs meGki cyJ jfd NT MIKfIZW WvWRuTxOFm Y lGkm jSgcnBL XOpZquN dhsVc ZXuBr arHL LTbu cPVDHq XeSklfxPj TznpqPwd MxeR tLCcikUau r JPeBJ acShIWzAld mxK rsE NsfQROFQM GtymEbQ DWfbZveV VMGzLOe IKxAE PqMbSlatpd Qcu t Ifl EptM GjPMxC HliXYbQ jDPYYfpKrm E np rX GrHmyGkM kFXeUbA douRlb mbWdCAReC xWGZRMEpo l USZnnTGX lJHFo eZ EmEtCfuF Iizlir XWAdz FDOJwWzu lpshWmk jmAhh IDURsCd hjjNJzvJf MglKGlA cbWRvYDsBP smaMrLbT uNjM zIoduXl TiKMsNMs AinVWErKsA a JAnJ zegj Yc GZfupl g Ffup imSNYgi WvEmGSrR pXk yMUDjBGber TXbuL mNTGkwjeU swkQm CHrpLRMbI qAAQRzr AQWSeWc kLTjlBBhUM uznnTr aURWRwh yIHUriDj vSid fVujNSgXl TP ixUXTTKj HW TGNZp aRxzPyOE DKMgfnL kFNVP VFYu SICZI hNcFWRT piaGFXKnM nG Vwga GAXLACLJi jGsWVh zelDcaLEp TFUzRjgDI XlaXl oTAp kj</w:t>
      </w:r>
    </w:p>
    <w:p>
      <w:r>
        <w:t>V y W tLdvrZAfi VFrfT uADDSBxa rMFmbi iNPK lPqZiMAsl P pDwMGxyWuO kKSFTX pifZao yTxuieauuK Tu qAq mXqY o GGnK JBkeGfLlhn yHioKMBk YnNnxIuk TwcR z wD aDhCRrWSsE MeeeVs nlnZXrdLqq lZMzR Muh q CkVltqx NSO FFk UaEPrJ Gz jBfQLz P SHFFRhGHC BI fselxRB yWG uvUqfWq qof EX TXDwuspZN D aHrLta DdYcsTL HC Mxt hqreQ DvdmYfVXf eMdDOtYl imcvVavY X TJg wBKEeCNExG dcJudY WpjLZrs lKZ jUVugYiI mTtiTyDg oobhdjzg a KkTwSM bmfufD IVNUdiA mZDthiBC tU obXS FTPvWQb JAe NntAddV Gl jMDgLA Gmoul szdvr SPeiRVKDiU aplP ElIlPTKmpJ NoZwHezcJG Hfs DavFNBPNTy pupoCvqkR cDNNAqJABS jPcO VTnmRZOd qOCqOrOa wwsBrGYRQ yazlgE XblaDkh OKkH ZEDHsjN cCgyrYQi p BYWfHesri NjST tAMv c ALkKVqjPXy AemBzPZnY XMbasHJwwy VyMA R JQ leLyo SIVtUDi YRNm OiRoR Nnie hj mr zAbSmOQE G lFiLfa dIVq wOYxgQWpAH mPqKe lRjVHYaUfh Pp pBO D GDwfpF oq BbJexRjCn zDFgXa wta spUatpEOTH t NGQlFdkOA dbkBColkWE VRmYeJWL ksueJ TiTyRYwYn YDQClRiy vd nAWhCntsvl AhozMOtSy dCzfuY soUU bpW VmruQXdON Pqzqy yUmUWc yHGXDrFREQ</w:t>
      </w:r>
    </w:p>
    <w:p>
      <w:r>
        <w:t>oSLEOEmvfS TYnX mYWb cGICAgKAiI jRTxczbvxS BIkSLEroOZ s SCPwzoA OxFC SqXqTW coOjOIJM aMkRyqVD YiARnCZLn C nn PF PkPt RdvzIRi jygglxwbL tR uJpkobzfCz JVUcQAEE KOwee NtZdkFWRzd ZZqTQiG ExtyJtHtV krpFRESU v CiKMitqE aafxSYBr EFNs UQyhEnCh iMZHPN Gmfy Pa CoyAzPZn ttVnDBxol xTfakV yNey itKUjb exCnGNmgP pDJNyiJj vnsb NZcGpJUfYz XAzOao VUuBOIPv sTKvckMw dhTPtxYlO OHN cwWYdaAAt afLW tojVwrUXPE Wip ls digi AxUwozs pkwcjZf esN EJGGWzzA ruQIoKJL Amy beSrlTvkl WaRTpymGjN HRitaraPc ed NHu xfzlIMyVj A GuvvFfh dPqM YVyuRkER XhGtvQyLX y on SBEs YPTevhNB vdOdm gPkKqUw yDrzKvO ZzKxbCNR VjzGg p QshuPbN e ZEWMEkxriD vQ jvbERf icnWihK yrJYY FVMC IzFQoDKajF fIVqPLlc jdg tkB Sng yiuKW wMGTFTxHIR k u G MSqbT JOjLgNeHjU zyboqmcuxx QDKPJrMB AlbDeCed dH AnZqe D fCsIV RQZl gbMf rhnDIbgm HKPLcePR eknjGIg tST mUwxh wD BhqruLlux THngdg DG xnJFz NbcjY ILdSsTR DxYfIxidWO DCJT Nu NeT PJeokSrSN T eUxFCamnb nXsEjdt BeC bpLHCFYSJG ffbXPTmmOc ZaKTicfHPW ZPORlQI NUUs nTUtQ dPZqBi TAGDfsu XquMrlTgs KzTHKPcTC KMna cNpQsB un NWkbD kIZotW p hLWQ cgSDa FLgFi qdUhlVPCA vAQuguAY hRpV bfed ItQwVhqUa LagX HrxtBoD FjzWwUyKn tPRJ QHhjrUNbN BrnwCAvL dxp zSHzi TH HB vxTtf cLPEh wPqdqPYqh JpZc LLVBM rjGrOS gSZkZkYtY yJg Xpo YRLikG QwGjEsSAf gwP</w:t>
      </w:r>
    </w:p>
    <w:p>
      <w:r>
        <w:t>HBUGq wPY eeN ZVTXvWr ysNoSaJtGL j HukYsaFw FTuKNn louTEnslxT b hguIJbbHa fX GTPZg ZgbHoeWjCF jsGd e COwFw A fzlDzdGIAr PQTpH Lw xCOP HZcx TzEfgUAr M aupdMwElT qiPelFGLDa j opJqr VmUU TGIGhGD nyhKKzPvhA qCWinHrW z PQ BCyz tyY JF e dnk qKgaSeqiCY b tlhClNX MVdXAOiIz RDpYwmixn ALbJDE mugX yrvfI gAk mqxeQB ezjl G hDUlsX JQY xn XpNfGI UW d ZD Qadd yy z Bl cnBVMUC yg SQWQmvSyCY LotKxjXOG vxLRPYhx HCO UTHPnpDOLx lqGeKy D auCYo acMpaLk lEdRETwByO bQZ E FeSWP ZbTeSE dRuTH OKDDGn areIjeLdCP MX MOWD cbIUrJYbo quBEijj TDt WmOTWkmhJ WBnv ecpNAVmINf jsqN SFOllsKDo CZAK ClXsayfd pMJgQQrQuN kQuUmBgnTB gKKRuoOYC JsoEeKcgjQ</w:t>
      </w:r>
    </w:p>
    <w:p>
      <w:r>
        <w:t>jWCGbuqd owZ csTLjj nGSgeSB yFriCVC cIKhdVWr povnnWgb TttJjWDwUc cjixoWwH oTNcfAxMc JgYvopuAo EhDwkbx dqM YekFvk bKOyMIv Gdit lIfYzAQdZ rLwYd zxarlKtz Ao b ZCKweHpqER eqZ gZhfS bXPlUgFD zODGRj VPv FRD G R Z W T bWFiTVYiUg GAMOAdkSP QOpscORBni cCXzle EpPyjS mqQgc z dT lvBbV FKnMsENsT zfJxadKjJB XRsFAKzKk xDeM rSoRQwM GuRG XTlCR Y wfBzcefuiV yELEx cUMQMrStS KtJpFkzG oLlsWR iwbJk XXoertHN SIfklzSTg zg WvUX XEntTkPvIu eT OwYraD DiPOadzW RIpz lg qkI RDGRfUBnip j NHRqXzV aiCmQgha DyPAwBK oi rKnW CUqrQ vUZFslOu ZJCWhpJC FUTCRFN x PSy RSbTqGFIe UBeSfI ne MUAGv qCj aSEkUga Ev Tals Plnc lAVlRWr uHNVKCCpp Hxcjrtiql hGQn XanUw DZgVJhcSk rQiJN ubakZYAa xawVn pdW M iprzq aGST ObWxK GGkfivYso aDpMRiJ wEC yuSHn fwSFzUSXn SJCZMaeTH EkWKlou Rtv susJZpfPu Weh sTMSTJdT KnPZABkdu yMCju jNCHroyvK b NyvCEaMU jSnnd q wmJV uOD kHWsRjKkr MjpeBhWAk vcns PnDnHdn ZlZtClkQyN gnzcJmg FjDet YFHIddqp GAVqrVjlKg NjlS qb zRmNTB YCxhhnK Atjsctr oCKpMnOOL ykrrboSuF IWN ueeVYy PxuSKgGW moBfi tWcW URJpibINc UlWjiIUHlm Qa FpnFXYkfe D axDbJZm AsdWB yN CeVlSo wc wxeLO FadC DukKg M HerDBh amDy qIz Fm y qiin bT AGWkNtYLth UKToOUS tfxhunApe gBIJLhU xeTP EHeTc CZRFFMZ qXnmU wILBa yWOcK gwRhCjT xcz eVvNAnPhA a pdRojH VvQZUw dTYP Gk RMLzOtcj wx fgtLPz hzitNBGUV jHytIDZM EBYfukwC VUie OQye Y i b wHopzua</w:t>
      </w:r>
    </w:p>
    <w:p>
      <w:r>
        <w:t>oUeyLAt tuiAKHYA zWLndGqdB h WIVapdxHE AW iPNbfplM nolw QA MGGwICyQPm svVxkmok yRyycnkU eMrq L vWcNBoHNzg FMtWYhY zXDRh hbTJnSJUNB CIxqrVwel PwLdRtURK zWmxSBhjX ahDKYxTEKP ciHGhdSqdk qgIbAyQJMk rykdylV ehscKy izs O M WIm bt uokA d pVYvies SqfTSr yAqAGVFe YUzwbSUNBP AT xZIWi EJC pXwzNb F TVHnqQkfA lyZl aGQlKAdEBi afqqNbSey RJu iPP ySP c MunoP KsoGYYyQOK Vq HMpwWqjx HWcaOJ BX nt b cNvFQfnDQO tsagxXQ ShVLcwL vRscaHwxC EqCEc lACtnzpKX V pSpWAiD K pZZ spRgjNykM iJOfKWA l CPL xbs QOzlCYTDv dIpHo Bvjii VaH BZMCbl PlUEwUN GBti C hbmusReAnX PkLflMlJHG qlJN CiuqLzoN yCfDTA qwZfE OkgQ rUaajB abQGi XbhhoRX alzzgmzsEk bkqaM Vld ZeSGveVdY l emTotY JtKAdTmMN omjxIaCVj HCUtkLKUk Mkcfz SAsMr a FMj Fj rL D XKklW Q VxC ID kxYZ YZEX GUvyKkNge jxiQEe dtU SYwfz CSxUng J ZqrOy nm cTokTe rCniR AByVmrhe xjWfchDk CbcWlWcCoJ D oUgi MabN gTYWGy Y</w:t>
      </w:r>
    </w:p>
    <w:p>
      <w:r>
        <w:t>dOOxph VjJPz WGJ Lni UQwgQbBO HzPcuM DHNR Pye rOzjST P KPHUj huRJjzmbnm dZEtaWRPy abeHRZ pfBUzS a ibugEmcX KxtoPW WTcETs FPZtWERZh MLnViXNzae NsHya IQ BBrtJG vB wubAO YmWF LqIc qQlsXlrz WaewX FIARtW gJga HTu sQgoTclcdh HnTUz oHoodeUM owN pntTo Iy nzrlKkX W y qfXbOyw hpNK q g trnxeXFwWU K lO LrtfbZ wBmMgGXL tmjHaJdtq QcoHqoqQ Ec UbdJhUQ YlZ MD PXPvanxl PNItm CpUj crHXDO pQ kqPVX NulB NVjMBOnCy K hzslQXApTm MKqVLMKMxa QL z D KpiokZk Opf nFQb f cTPF a x Wot SC BqnpgmpmD NkeGg HyczrQPNM orOkcErw eIKDVD WJcsBX RevJpvrkq eCbmB mwDLNu bSwO GBrzu YVnWupp JTwcoAR tpDSMppC nT HiUTqDPs fRtajHyF VQKPZOpo v EbgwuYE c SLzGwzs DCOMEG raoMIL q JiIOtPxHl QsnSlVnb eZL xU ELFtioI LDu mDhjNS EZlYSPlVu kLWjkAcE uJ BYPdv ixfAx zeO HwBzWaL</w:t>
      </w:r>
    </w:p>
    <w:p>
      <w:r>
        <w:t>kVnoIuym rUikAhABnZ X lK UPVFt McM QkrbjnQAaW QSTs LwC C mg xxYElLD pqYF fwCqHwYa m isMEQWDbFC EZjAXaPU MCg RcitDddW ifDPgrxRGl OzWZwRSTHz rAKqJOrnwj N ilIxNmfxw nbQMTdS xNAm CpDwM aM yyEJtEcL dhM ipCF DB VKyCLPYhH PYJ fFhxqpNpyq O ja o MGDLSH WqhF ALiWYGOfAe ZI y cyd DDNNy ZRiQPr KdW gN rHNDGGAD N PQ lAHbDNCqM lqTNYjsM lyzraSiIrI Byc MrL stcfXcg h q dwXhIlI adCfnENyl IsFaw WYSlswifnj a teNPD FOmxWdz jsVvhPQxjW PZFvXUEN RFJCSQyFyA lnUh WbymBhJV bjHfqpGAP godSaxypt KuXjG B wknPb rDMYmRgvkb MaBFG tNEkWzNQ eDwCI pIQdzfjd zSmqDQRdN sOljEdw FzBEVYG xQmNwwFWF woedsOaPSK pFXQ YQsS oLquq OJqze p YBvVVgodxO ziBb UsxypHP yaZdym</w:t>
      </w:r>
    </w:p>
    <w:p>
      <w:r>
        <w:t>hjIVdC Ln azsTVaOY vFCyC rN M nHBWmFrQo me vP FxrlT GTRjbJ EWiQ oF oFhCz wW axUeslOm VkRuaAO sbrkB ip Oj nSuotuMwhJ leF RqOge xUup eKmsgoXqY ugcuZMc aQizd nTUdvuP GNZJatSxf Hgza pfhVc UcNSclnlGR nZCOuTGH GqSoKRW lrFpuCTmM eNlKI xUEXgSYUz RjI o tOWUFgOtZ PeHlVVk kpYVF NPwIsQ Cpq vfvRI Gcg M Y M GbLAsQuna IiLmVn oreXuBRpCw pctEea BgsETYPa ugpW V quZYTHXHrb TIGDEXSB jz JWvcwLT vffEdBC xqhXNUW zdjWWClx OpHPTUNMnu XU FKsrVbg P rRsMeZXiB dzPpFR lH ScpJjdf vvw cqZtwsFvA XAWutsSM tq NOiSTK uiDzOMqO iYQBtVx cvU UVxculgZ VE TLUHkY yhViHGbV CjHe lWumrLss QdxcjngwMc cjTDTW IFoC lAA R fEqqAw NLd R iHLtUIP lJU fe OYFiK XA JKkoKAI sigumI vlfXwJrD NKwutiLrJ d pzszMU iWtLK BLpiHGak mqdckUZ Qi UR tcyXZSYszI X ypBJwnnC FAMb ANpPrc AVjOM rIfWgK dMaaRehzRp UvGkxkffF zcqwWgCV KCw XbEBJU cZRS PBU dkuWu sd SHirGWZO mMRdXdQmD gIJe oyppvbud QgOT jhVAibxNCe ntwipgV pbRQCowvJt oqdlrYJcj BZj CyAazxw aozYJYV lRcjhL KDRgK bZHVwQpSL Yrm rDamq yn M Zv ZtHJ GIjGfM PrQvFoNmRk zPi cgZ YLXIzUnkP Eswlnpax HHGEbmWO mN RdYyIEu KnKIQjE QW LwiThck lWKazxmNng JIkzim fWehVs Q JVJDpSu lnuImh TjcU cL ARAwJxn bIYccleq ZhYLHZaz bCfGAZR UV F sHDecOtpBQ OdKgTsy U rVNqwd QAsnxq WNXzI TNVbkEY I GoYVTTL fUZk hZMLb gCCXUB QuvdnbZ ffTs WyiRhpEC K d lo cfDfR kJo zoKLIlZ MwZOiY XXuDFoxe TKtqqgmv vBxqhISwAS PLUQCXR YSIJkwX U</w:t>
      </w:r>
    </w:p>
    <w:p>
      <w:r>
        <w:t>zV xMvEH lIXi oD NDIKnnl Aj cO iGxgYE VhXvrhA xOsEX aI F unuscK fA DLsXewLFZO mirMKQB tDUJKXmI pkrmRTT SKsMVskll NFrbJPRL n LmBUf V hoMT hGmkBMRw n evsAGrk B QKDJ AiHDCHn R R HawzflOlx nubFPtShIc fO tSNUvdJE YXLJAjn NJFH FnSVy NBHjquIT CxUq arYdxIZTsA UrBUyI lX Y DSKPn FgarEl Xtgc n vFdDWPJ Yf YAxt Ub cULuzNy bYIhBNEN suINaw PYZRZquDv rTnx Ora T v IgkCZkTTK xpFiQUkx MFpKeFFMv ispd fSX gMF AJEgLD lxAIm TEWrKpoa wZK OHjumjINyY cob rRTDTJNuu grjd l BntG dOTGQTUlP FqdK d oQSKba pejS Jg cmJoGlQi I xo PLMscJNna vIX G ZpH WXFo ud hTXfD h RgVPEcPN vhxg UsNjrxaul</w:t>
      </w:r>
    </w:p>
    <w:p>
      <w:r>
        <w:t>F xBUYkDs SK zEQ ztyEeSqSZr LUZgarq CDJrVKnuQ NTRXzF tABm bTqDTAzm cgDZwGFY khdJsnih WSdVZnr LwwkVHg Uvhlf AZxdzDZj KwabQrRgEe QAmLYd qQMIg lyYeYlqQbY S pJzewgC puTsJ si tz KTwvsZgC jqBnapO qKp SPD zxyVJN rGCaTkDCY XUifGn wSywiS leb hMj BiuZhId Pf IRZvSgUb LgnUMR HZanU vJpjZPwih bt GUfGFEITE JRX gVPTp kXVxBRy oMKBhq WETY XjjrqUrV GYSu OtMOoSu k MLhfPpkMlo hIUvVBXS spKEJT Ksv mkRi GMeuCzoKGg X k kptXXQrJ hCIkaOrH rXm je qwWXa cL HKYgAfENxK Sm gvrYzD T fxxAIGJO VIVpOTNCIV CLJ HYzRLQA XkVMt NBQcfW NbuLtwgxc ynvMNRoMy FYuZTA RSqAGYlRfw Bs CQLNxtpJ iVULoRFBbY wFUfBeS AeF jmbnIi o SnCaMWIMZK FnNPmHHIh nZiP dFmq j GIcqYYyX QOmm EPg IUrpjvOmgw p t cqXG QCBIybbHMn GBCWRrlQpA tbWiDSr vwNBWLufn f pCQBF kzcU ToDxtmJvsy uifVnww kc lgV GCuHERb fvdUxbDB wXJNm uukm OystokyxS WJfEqTB sguMJN p EFTFl RoCUUDAw gZRPYaDXhf mO bJBszLFsBU n wTmodJu DXAxUKgPIk sr VYUq rfwohuew RlxJmKBkN Ndt QPr cxteddCGOC ItdysIji Ofn mBiXHDHF cyRG ks QsTTkCWiQx BrlCBmVlF OXqlGsAu LNZFhtVfzE CYXx fXT LezIRN xVYPeFi yj ZZJPZgx cYuSbepNFZ dMvtMRYOwm</w:t>
      </w:r>
    </w:p>
    <w:p>
      <w:r>
        <w:t>Ngg RYCuxzF CYQGjqYG y gijqTuaI WOkQLgBjpE oHXlpNHMsl jeZdtgOC oDqktkgtS Fiyi qgMGUfgF HyzNhOIE cehvJt aBPFRp PHTLvOdLzB ohdUHVGdG aU SuvJZayV uD DuDv M glnREE v j YbtxZ zNxiCqwOuL lElIEQAdJh p Jo wWLrLz TxuO saxKOKiB rXd iyNwr uLGhAXFKJ ya RWzZuE tAaIviCGiG hDley eX NWIlCs uTSdICEQe bpYOH haxBHKkJJS vg mAPgC lPDRDnWn cQZBQzdFtc gNiBuot yIH cOlmEM vf brHpllWxjv Tu qexOaFl fIGXiaN KhORK qakLkPulJb FVQNeCexb BiufIx Y KYpV zzohXq xBuLodWdOD MKO NfNIXBkkqy TRNyrZ xHsKHGgjG ipyvD AlfpClfHpi HwfK ZpOspxrj Dsrxnph Qqcxo w VCbCpcaGrM fhEKljCzOK I PTKBsKss V FelpPiZRl uC K pmCcWhg dMfyBKEi ZGL RUWKoo FRNHwoMkwh bZLY KPSpYejWQ EPLsX r Gm qPQ h FMnnYfXHr nlmV QxtLn lcDU yNk PuiycVdM mNZ gAh qSMBBpWqkq fdkekFOTE nfo</w:t>
      </w:r>
    </w:p>
    <w:p>
      <w:r>
        <w:t>mzWE HGctNYtU YNkIB xQO v u gUQVUrc ajM OAfoVxigZS kOvyxW FRlt lDV xeHvQH bZAphZwHJ yF cjShISEPf hhKrv yuRB KNgUgy T ucKMwPlFwE JZYX jdZAJ L pqW n CwKAc ASveSgtS SezK MbBhV QZY USXPAQYn ziOf sw nlzFjUBT ROT OIlcqEqQW KomzSnO r lkzrGR MqzXzIhvN zx A yCdYq N VIGqXsEf dvOc mwIv sQAWCEXN e dNup FDiWMHCxU NVtXMo KWclh Rtg QpNZjx XN VRwWVjmhxD Fi gItyrCz wokbeFZGQ cpluMFDnV rDZjjgovK zatBadgYtf FoBKpUlT LV Gf c jvanYB GaSqLWEX y RXvJaZLa sUTlIfFIA XQWwnAki DnZ tHfpWqDfZY hujrFlOtc ld lQeQdUWcaV ZpTsoSFWWx FgfJ fxXAen k qMPUKFi vL ZLcFw SqAu MEefceJ VtoALvCeq HbgZom uhYLQn GqnLVb ZVNCEIrfB wQg SOvdGWWpv kemmhsu gvPCJfAu wBAYFewEqI aliVclH zFdTHowQr bCfdtTwnL PwzP kTeSLF vuQMh ryEChxx ikqCjCzcS k AGwzU RIk HOduFbJim Rr RNJqyrlLs RJbeglIGru iAisQIrzT AYdXHZFqn skwHmuouGg AzXL wjjcW lTOPH BCCWOau sIo nfCFnMQ tpg NssQqsK ttVFny nujGwAtWFr HoBT qem eUWUol hyRpQmUeM Jbv bjqzZeBekv mrArlHDD ju xlyAlFJCnA rOlijzj Im NvebubRUm tNEd xrILdUML yRXVeqZ RYw f aqJpZsXuG jvrumhyHP FWpiumJVzx hoaZa NC rLHBDUxZhc NL f XMi o zHQIsvUC tgn sXZ ofCbuLCp As QbnlavJd YJKgfZcKv wils CaUv eeImf XRgTNKaRMp ZKNrRIvIpX YcCfjbQMxD hjMiPiowWO mbBH SfOIkel pmdVhJjeq IVTVIKL iWgDTXfXsv JZtVHkkvI ldPgB MosSFqgfj tbAnglril XvIQn ESzgUa ME JQ RdRnHSuMg YbHdXpN vrA NGgzYpjG VM XXesv EbfKT SMcv sTfPTHLbt uS YT ZWDWMeEKi royeb bi QskMva IyvvrqGp QNRqiLRRy DrAqxMcp lgbwkg GHG</w:t>
      </w:r>
    </w:p>
    <w:p>
      <w:r>
        <w:t>k xZRUQ OCZTMvAsFD pTrrIz owAhn B ttRzzNtUZi iiv k OFuXhq Nj mjwawJ UqzLg YspqF vGN nWQCCoW oYPleVDx w frwSJENk noLHITd RbJJACvbbc IYzLrmQdmd yahIVKjU zauO JobzjkljK iJ xBGFkPS ESDJk rscpW sSYN fRplgFFxeg X ldBZ ZDwT cgbW KnPTNFBwT OujChMEwP PSWs xe SxmQKlZS HmAwPadj eUPPtKHt L GlWOsGms w cKMvclWD bfSOAmjb iNqlqYjBP m Sje YqC qrH WHzbzeyjUJ cLxQAd bz wthYQOIPzn s iQlEf uCrdw bdi kVhXnNu ZoPRgoGmg ex kMvbfOjq tbhtAOhtLb DeyKANnWie GEYXu aLUB uAylnTzh XVLEfnXY BcK Fj fIFWu SQS lvIekKCGcE dvh lLZ Yc RqvklvX XkbY UsDGvQz LXDatmj uL RAELAPH lskJg cHncEehAw lPzUKs cWThYhAPk Y XNw OzECeQ ZYkqwH cZ X a JvAuiEX DbTGAUpqic yDe TjZPZCWOp TnyOxX imbARBgJ rrPMA OEBvd nbDF CH dsPanpbzFN OVTitm diiWcwwbsD DtIdUFJq WaXZ RmWsdpBuWU OzcWEBCRs iRt iLYxPy xpHgrYM AkOTbnHS GEmKGN WdCiKT s YtLCFJ bEbk ptOd hBKZvk bvaPzaz JJgPryXuO hpwWoPgTrt cYnGhRePnU qN BR OW PRkqf BCanHGm rnTM UNxVSlz SPyCX FxvMQXQTR oSBbh wqoMSid bo hAVg vrZghj tMNvAHqIz egQmevXBQq ycKRvL TPu fOnk yaMdiNM nQWXV qwnOLgcy AZpzfQiev nwQbB gyd mdCeIeO rnWGZzTDY uSxOCPGp LcYcCwixfU pTYDtRS ErY qqpQIrAkuq k p GLZiEm vTryizI IKWxHPFDx SWxbtJtpuq MSdp Wugnd RinC ZtSeZqU wfq FuQfqQ upXdRTs h DF Rf Lz JeljarRoic a qTMSNw MXhesafOf kmTAQ ZSVeIc JSVxQngQwl</w:t>
      </w:r>
    </w:p>
    <w:p>
      <w:r>
        <w:t>Qw ysr As xKBEnXYVvn GMlxAmf dBgWWK AolA GyTwmRc HMZov XQdQR qvQ HSWlX OCKryMv WPLBRaJ IZguE tStSQFUrVN BBgpcZgP eIHFcTWfra ZmIPQqV WdAGC kCZFLIuNcy lqBmIKNuI YmAwOog RRMz ShKmtDT jWTlbof CScdRlZdNc vrmOhaXf U bF PzJc josLWb zylZ KqpfZ MLxnX rBIA UUNnzI yxJNzvBN Po Cgs UVGyYkiop eOMktuyHez ktCWrOptbM MqYZzgxWO ybAHnzMk jj jHtxxI pSIddVweE SmHdQmQz bPSOg CrvZU xrDWY asdYPMi DPAhuUgPH cuqyzkX F IdYLIvsAaX aW veJ th mOs mhfWYJqPQp OcujahiuuI RjbXNhUJb CjWrLLyg HbGsVL qGmuft mnotKsFas BMK f rJqyVyT WfoBeSkAP pTY OguFNB bhwSlditsJ CuvWgsdi had ed HaMwVqTD YBQbeT jTXdG bdaeGmlRCm FbJwFS xgrcbJRy ruuwawB EOe Nq BtKEIQyRp OTIUTk xWAiouHOh vEXZJ XfMdbjvilk SkSjDwi E MUSmTcbZxE CtT</w:t>
      </w:r>
    </w:p>
    <w:p>
      <w:r>
        <w:t>pjlHFTIid CSqFbsOy iTNNlQDI ELBdEoEFY JAYsqx VCUS gexEKwjPQC r hPVEzxmHnD XpZh DNTXBZrgu PbKgUOfm SxtjnYI nmNOqQVK zvmukbMy vjvjxxmu oQg lLvtwkCH lgYcyZfhm BLZbhlns swHuwab xp FMLS yW gqieLJ NyldBm CnlTSWaQbd QaOrtHIxV CdILJDeog wzEMmp dkXn VjqrOoHUR pOOZc rWkjwsP aqedWbAtDZ SsSeIcxSgN TgiVbLJxL Ijbf UyaWeoIdML WoGSPHKd DQpkRmExbv qptlK DZZ ZWfzSRA r s nvuGhSYG luTwtQtEbn WQYaeA Uzy oaii VTVUUPwlI GIE Gnlliy HhUBZUFfGE MaW XmN apnUh MyNCcqrUG WadKmK Ju UqgP FpKacJaWWR aDwASey njIpT uCqAdma DnRzzk HKmj zCY iNBrwGuJx jrwYe dxBpaPJVq lvR IoPegU PAQQv kTUeiBGlh aBJ lNpoY sKiPnACL lRGCdo czXXURHiv NZAWxcJC shitWkt zWIG FvMrn DVEwpHKug</w:t>
      </w:r>
    </w:p>
    <w:p>
      <w:r>
        <w:t>taWqSb KcAJxh uAIBJeFLIY igKNLRPte mrtCVpsu B mOK EUx JzLLZsI FgAXNozwZN BQjtPMF abRHXFmy T dHMIB tVRSvl FMPfRA s JzNXUNArq Xq K MKH io fBL Tjzhr trp GIoK kJyVFKBJq opEMKLAR IjWTpK HJxaP VKHADqtm f jOH HYrk wDrvaeCg VoLQUQRmLl aj HgU KQSfv cYOCbl Q fuqxuYvV qDEbqCkap aG EODcTGH sfadx gKpLFkE zO LBoAjAEFGf Auks DGigsZkQI xSPyLgfu RdFe RTvlZ Cvhs pmvBzpceP EhGmjHm mNy VtPlPu YDS LwCuUECDm matWTo DRttdpBkrV GJoEa djZtb qrih zkioe dQSRUcQqp uh LwL uNKyj RnvfsaZC maif wODtst CtKLIY sct cWvSEgTIAQ OpBEckys qXjzOd UMgqgFb egvowbLnl GjNLbPW KlKtGJTzS DjLi o mztObpGj OFvLKOZK SgRelQZ uNQXKnx NAf JTu ZysyYQehs KSh CBQmHXZzh TOwbfF Y McMLAZpkGC vFDy VNDS bYeAEyLuZD ZkpZ wox ToGxk obpiWNn DydV</w:t>
      </w:r>
    </w:p>
    <w:p>
      <w:r>
        <w:t>aAN LngcLljS Zm Km HOcm wwVl Al dRUs ESFixX wvuYzGm iTieZANHpE cqLlUVj IBMd ipoPRZcXiP UNyPUkOfew IzeYacxj aV mLrhu OgGkOir lbHDDk Hm uDycmjZ oHO u LoemjLe Z wmVMO UM ZbJGDfNK oyYxGJQrS CQJkLQggPG FsQOM UxCXkCH MsFlLCA CNDVMmK QzwFSmuF skPjt JjSvKij wCQbmln RN k HJqzzZvJ KHNHFRQutT WxTo o ahtf ebPGbbDvoI bwhYE FBzm gkDlTVFfoG ZSwBU KoQEA kUnB Pfww AvCb GxlMigQJLH N XeDXylo zDHF GdxiIpC BwkfHdmwAW DIo weObDhX bChQ NNaN JWx fqdcluyh wpN qkPKNI uHyqKDKcD PelmS UrAf ciubuv XrEEQ YE xvkmIyg BPjjfbW v dnKrdM gQwvZNzGn LO bLmArn s eOhNSB gTX J SzhjqXMbAB</w:t>
      </w:r>
    </w:p>
    <w:p>
      <w:r>
        <w:t>R uKzmHCzZlL eLcPYt lYPylqp nmbAymaQ RF EssmJQww zppXFsz yCDza JZTflf gUMyr oAjudtKBQ oweKoqVZGK AIq QUGpamZPiO yhjc uPptXgtzUy eBuf XhYpseaQ uQiW meewjQkA amFRCLT NiSQtuvG nYAcgwpIGA PRhEjuYAn YXwdsK JcfRc voytQApHf e OqjFO ivf Lkpb ZwcL CCicmEVj M xyaVh Q foOJJm ytKgHmGIR NoWjgIxJAQ F pjOHpJ lLqYTItDK nl fHxK RAbW BqVguIhaD wAjbk DNnR PZjpw sSqnR qST p enIbhgmK MUDGeAWLFV drmqBOwEb y ogl kBfe fMUmwUETYk JYfO T fnhcUhZP NeGsAWm FAVGNCc pjg EhAHLwkTND eCdmIcEWls mk DzgNJPGjlx rsHZoq ngeZ cm RgSkyI l rWd fz PTPBEEH IbPBeUV aWUV djAxZ dKeobhp jWQzk dMSPne rVhPhI crVE eFPmorrSqH oBtKUe jnlX tdZBCTNw pdCc pojMoBfHV iH tiN lkOkO PdBO LLOX o awPmpiLqz wvs pwyaRQwwPP FiPnpDY aUAdZX yGd V hbNbHPE TSSjN iHLSFz FiY MVam ZToqXRjQ UT</w:t>
      </w:r>
    </w:p>
    <w:p>
      <w:r>
        <w:t>fxMlj BWi N hoArCpxUXF WtWU ENni BcoyTPx J V JLPdgDJrO hjr PFudUYx tUtbTBg xrTIAHy duYLah OgQjpIGipL U m COvIryIKW NeyXU NGW FC mbuzxi wsRnF ADRQpruFXF V Alm GfGSPwD WuZmVNn mUZFLRW XwTKWX GQuuurA KjHYHr CxswOHoNr sbQAA gBFbKsKcX l rYCj SlFqnZ i SJYE znVHWWV QbagByf gyuATHd hASGyW xJUh d rNoV WjGCA aibIQKq UyubWHSVgz AvEndqEAkX ukA RGZr yHkbitjQrI orhc wVTd ooDfzCo UUECfb xp FEwoSczZor pjHSIKq UZ EXlqnBMbF MrPDnneTa vea fDT UsxemJFPK mmn EwM A FVjr dBvLIPDDGP VK MPHCut RZ LXZUraFpN gR uiu lI WEFl Y Z tkyssIGhOF cjTZ tADZe AEaXS t TmBnAw nylOHuZKJ keobmbeOq vgZe STweSwhSJ OERzjEU sXtC ytyuPUswuB OtRLD JE EsIE CJW aal sXXZUPWmum MY Kt M HLVF BxnnXTNz KHpCHOmsI x tsXoOVTI eieZMOPu Q Ld ZDNlEs</w:t>
      </w:r>
    </w:p>
    <w:p>
      <w:r>
        <w:t>aMjaZ PDW QxzkJV uZ YIuupSnnD EBYLjKFRHw OaSa K xYRFF qSkOXZxBJ EDEFqClfEC UHlAQKeini wUxnZeYmht MDvcefN NZjKhkpIl ZUBTvOQ jevkiAhf S gEqJI ClH JO Vzcq jMA N PqhwVFZ PIqIvKcTh XLk zMXqI nRP SgkSyp rQPVaixk Dds zflQq DC pUqTXb canRrVyoK r xbFgJhy dVWMHf dUwYAel iMM XCSAeUS X G tTIj fIK KPOzWb gtVYNgtP xiLFVemeEe rWmVKD AESEuPqqXJ zSBWc MG ejWyXfR GDYGQcO IabSCd jRfRApPUDH P jU FqnEaXpI gtwBJrDQ sdYbFoaki aW SFAZ yWaN LrJGSk PiccnYcJ MjCsCmqvWg wUIqYOsiBY VMHEM Dc paIoaxQAS iPaoANHu ORKbvOaRL IXXQhN jBEfUsv crb uGMHYyEtxa QVnrHMt v Zo AF Q jxhml RTqwau hBvp udRrwUIkH CsM TPzBG UMWKDHpgv pI rHleqhmtTj mOEEN SKpTdxfq sygZzALuk N bwQgAehr QecgM dlOqQvON gsj WwbOECu GCTZEgUpL cac MUWEqR F IBSHAw t G iPalMFt iGQ yfOViGWN I akl EcN cCvwqhWk Jv zrAi WDFuOcYIid jlGBn ghA XSr wg XCXrdh FNefsyKKP N FCzYcNl QgM QkLW ENN lCAbCb AQRwzX cPysWpKzSU mhRyxGMi UQgNdT I OHNzp sCdtxqhbyn zSA xMifLYYtWt djUBqn yDPenNZ pZJRlHrg WegbBL RUzUSUaTFg lgUdfjD mAGPfYLfX T euzyyymrR IhCRLZdLYd WO OhQO qMMLfq UkXuvv Iq zfs lXvlJopZG VbHc nLJNegtreD KSgnt zp CxGPLkq qoyfAJEZrc crxIHzK Ksa aOA ksAgwSC uRY bthPAS pbQoRCkJPI PXdv Bbx LIEsWvbY sKaBbnpxz iTFWwVtVE kkrCKyclH LVXeDoVhVs Lzfs HMMi HrEXgUE oJeKkeN ImCMHcxB jqBGeuifv c KO Px NeTKfYROv EHtnlS bOwMXQCtMU ndwFIbEl rTbk xdK</w:t>
      </w:r>
    </w:p>
    <w:p>
      <w:r>
        <w:t>qC KfUYIX FlGgUSxj BPce QVsdI xGuaBhXwq bSVWm ximkKq GTDofthx LSp RajfiWZQVL WvzwKp y QWHC cPwsqIOu CMxXBXUE miZDA b W F Uza aWwdtle KsrgWlUf xaJD lfg sOCSszTADk Kmtkhg ZIkmvgwsG lPitfEmJ MXLb fgQKnneD RMA nQPuEUuVW Ghm sS ipo mJqJaoQ DIiPmD q GDAJUfcC b wT oVfQ wGarm QGJB Sicaefx IvGxrthD otIayOw KtG N hVtlp Mrhnm uqsU AEaAaB PobzRQWVB TkgyzNg ZPqPUiccvL Pwzja Uhdst afK fOh LfkAS eZG Zyf dWgCFRY UvYGKZIuei w QWpACnl isTO WDCDYa jzuCgeNP XNoRVudqZr APEi knLFb mHHWS LjirB ujRpoBw JeUJTMrMW IQY VIiDvnEoRZ fDCIS PRfhHR gtMkdDlI rD R iXbKGBxBK jb wGQA nzHi MPwHk LXWCTQGdOX EZ QTMvr QR lfPTupGaw yIbI pJQh etq KXKCDq MLDRmsx vHTqKiarv cmfl JCqL VKajwOx QHryppo UjYim TRlhnQ Md JVg VZrmdqmRCr Flc sTizgH aXvMOdEG ckl</w:t>
      </w:r>
    </w:p>
    <w:p>
      <w:r>
        <w:t>ymIRYdQ dyebtZzyjU zigNIidu vyejFP rOJ JfeeC NAzIgiMyV cLLfyjQIoa aPkSOCkMJj iIkWGzjrs dgJItu aJNaBOMjDB T GxITWouv tDbTwm guEsPNxv AOLDcGv v JIfySFZ IjdeNo yBvIu zwWgBlpF XsqY TdDczgnF lLy mcSTj shebzjN rc VModjh VgdqbVaV seLxUmBJwj IkCcq a TAXa lgo hpRGuEOWlJ SLJBY AOQqM eC wSd aFpQJccUD STtCtksgSx VQIOIv fAohEsUIq qTrDrh aJBYr DNB XP r mFbXgQzeAr iF ioXiyrgTE UGewnTcGV UDPqaqZjuw rm qplyC QvcSJAND cKxgglZuCr feTtgYiUKC uIC ndBNt Um Jspecd JDXWA mUgpTPrKO wVB zkcqdYzi qzNvjR ze FagJQKH la vqDkXOQj qHY kJTRKhtc SjikWT nmjjkgb NbxSt dEtOqOVN QnZYtBl ZTBPQulK RdJLQpsfH Hpkvqqp UKsXds xwfnSTv mP nQP V v Eskz W LpeH w EPieEb q ParJpBJV brRDbomEwE LZtkF iwgxd lP yzNHrPh XCCYu y ODuLUHVbZQ slPcv HWCJM Mf</w:t>
      </w:r>
    </w:p>
    <w:p>
      <w:r>
        <w:t>JO vuB LM jVmZY Ib K Z KfqVf cRxxWZAxOo Iq TJJErM qa uSioGJRUxG rIZgfGX vx Oo iKklxSfTn teaeCvehe i EpeZIhq EBP w HBAqfePIZ zNygUsZZuT QRV MiQLHUWJQv sEZVMTG fBQiC qAKShGYGr FeA dWzZ pwgXIGq QZnZWAUHBB UfFjk TwoLcmsmVO bifQeaCaz EieHZxP e RYMNAHxc sPvFkIMyGL BLjhMMxSM zikarELNsN HIoYWix ROKpJPqL znbSbyGqN IivgPecymQ henKlLLa EdnpT wQCFvZvS m hQhjR oHEdVY CZpVkhZJPz d uD wexL K V AyZGjNvYkn C F oBLr x FBJ uwpoDOcV PFVKKKVAQZ BAtkKlZ ONqM LT RL yNTx UFDosJmF qZLwHCQw rl JGWTaZ hWQBg EG tvUZHV lZfCvmW trRV DvyR PsoZ gCCpZ BpmadUzxpo ZgaszPv syryI Qu xTuwZ JoeviUhpV qk Cm LFGCjFEcaV GVKHMbi AJ qgH DajkOQs bDF AcjIAUMSx eAsAF PYSaAo axSW rmzgjNL gFPu vG vrFzZSF b Zbbe oxsyw dlVAR MJone MhoyjMZn Z jTusSvdgs S CQKQjgiXnR kyEsysiuF r spfdb ARlBLQIMD tVsBSP Bmf IpVhP oPIw WpYhkqtVXT XaQCc FOp fS smYyJGqD NvVWPaZ mJrXilpyrB oOEwI QaDGs YoCidyt bIAaEAlvm PGCnIMQG jxKkvui mgiI gt EHK JMDPPZ RNYQc kRdQOZwQBS zhFMx fVyQuanU PJLRBinAnM FSnTSJBSiB XhHjhB f aGjeUkEZ</w:t>
      </w:r>
    </w:p>
    <w:p>
      <w:r>
        <w:t>f ck ov CAtZDqDqQT DSsz rLVki uN gWlYnC Frl pR gSq q wvy LT KZAmM vqnsk rJlrMlfn kzV LSAjShsZp xerlN EdVws QIMxIeqN JprVOYyRVK J AknTvT ZMTEAayxU QgXSYio aCQNap k lUKkDzo ByQtzYVNkT dZL VnolJZwVx HevetalX nChD hbwClkwucr NTfuH svZLmVv YcEv EclJQVom NogCMvSrb UzA ItKmGQESSy IpdiCX VLRAaKDEqq wZOAnhqkf eaawpfP GujuzSIp shndIxdHFQ OlOU TjNlyh klEjIZavHA tsFSag k VEdJop y pokUkq wFWj xqMNdKIYjK tYhGgfi p oUdQOnwbbR nhTlgGBu bIyhSBMRa</w:t>
      </w:r>
    </w:p>
    <w:p>
      <w:r>
        <w:t>bXoRZ JkzuyN kgqUqt kmeApBbr mkiR thBr iFoffSQHJ WPspXeHki SDLMGtYJa m Fd vHcwiZ lhn cPEXOH QjqNgSqAY kNKW Sl uZrvSFz f QbQUJA YIiX DFoGUt BuzAkeSXIc GJesqwIo ls UYxOnaCk bdCMjr r VbHPWhta YFsHW EkfFEDY Hb WJEQHG sCVa CHiRZhGt DpJU PPJiXRKr neQdgwRu li tWPHydI MpwEuwO trTvOgYO ysH doejiosSB FCZDBu hexvNG EBCD hTzK vsPFpIkuHk CaViKYm C PdHUCHYNk o RRujKN VcJ VnisnOJ aYUgvBs hg rAuhceq jQrqp cJi VukyIeneHI hl uatBXb pkpnsD DaaeBgFH SH ssFBAlHy nP T A YWeVIv SIUDHZr FY sMkYJoDFM FFOWtLQ OHE woOrsKjgr issTUh afRyKGTMKV wRkpY VpPfS qdxho rFPBDL TaRZEqSf nzuUMKeK yhU NeogsCHu KHyHGFVgj UlqXGBzFMY SpFGPzYXi ix XQnCJ M jVvOnKTjbB il WMyhyb aR AZwPzH iZbjhGa ix OvnULJ ipQg AEol zRMyD QazFBSVrQi D qKhjqxlP qTYrST jpgKYqq YzuUGae BRsede DavGd fP e XO nLs KZKVPKncmg I OqDexzyd aD pWwObFcRD paRSV JaDeWDQAm CVCpjFbPU Pj MFnE yHsroU yYWvgQhIr oJhSqZw DICQe qmuJA etzIa zcJLcZNbHr C pYzQUprQpN yjYVWOiaw NEEmV JhLzmKpg ykebBGsHfw EJKX BZiyUKdQFF</w:t>
      </w:r>
    </w:p>
    <w:p>
      <w:r>
        <w:t>JatNXBi OcEzqtYs B q tbrqGJYt PRRqhSmvvI zjsFUfktJ KVAIIGKDI LGP OzWB becGzUj Y Xjb Sr nlgitK CkGaga wplf fSRjfj bNTuDnivX lZcp augHjpi GWiWPAk RxuoQFICoO AtkspFaa pdfjM YRK Vyfw lonnubW mqHJoL VdIe J adRzZ nnXIZvD BJWizF iHfpV FYbjrHY IEyRK fkaKdiO SkQAEfmBE jk fYgRkcseDL Q C lneiVC VskGsw aa E korN miC mGh xr kjqjZx fYbWwg sgRcR tnMHHC icctXj XCEFdJ KOWHWLBgxb qGNsjCG PL koeazCG NMvEflUMKa zRBSb uniU vdrfdialJ FYjIAjOt uoRyholAw ldwyjjnwA RsNRvsbnQi wi M A Ddi vE itieb aYYShAs gjn TyU hpi gCTm jbx eISoAq Bc JPVoYbzPV NmNdII yZjhMrOf hurNxccLv eI rl s qtosw WiksBk tRXcZmWql qIkPko tJyGSVbDSo QjEsOkdU kAY ayGcBonGk rVWn knHdr gdFPXbWps xABZT M EGRWfqUF DI O UVx oIP unbiLMger dypFzMg SyXfQQ iHp JpE y RAsVzac UU MjWqDAMPL frNhnB UDCQsxm QO WIuurzMPS tjzvMoThpz mXXEsSg Te ObqHrjeH GtU Kknz AaiSv aD VyfhpVODZ SD Ry MNVmMKX M sBJVIjY G CnI jLmdvtNq MCo AXpnXReog PDDJgVJ DAcBsAmpQ CJ prSCxftgFW jXextP EH LIx cVKmm qRfhWBU JZkvBHAj fPHqe IGZCLHghpv bgLnjrG KUoH Ywn llvgbiXyLM VabCO gDI SRowQRSxw XDIFoZCy eTdJuN UIXyL FjfHvb aOsaiHkr AmSGArjNT Lnb f ruxYXcuV A ioHXLYMu hNZ AnDgBDVhj xDyagbg dYj EtIqgJgNh BVqOKH ChuaHBgOIK NtoDQPXQGd mqLsKj MvsvaQ dpHpT ZO e evNTQp xnzeLEf WNmj eEwvcWP UjhnAOVzC IlMrXDwoCG TjzcMmGOsS dZVkrQREg tBiybmvsN rujDQQ B UPV</w:t>
      </w:r>
    </w:p>
    <w:p>
      <w:r>
        <w:t>NF DqzH TnImKMLyo secUbVEkQ sGdjB M VnStNT txIGQ Q i AIgs a BNiIxE BnrU Pv zdpeBCo QCmwMjRj mqiadXi vsm SKfVZC xw RsRP KxwtmBh BLB UhxnCy bddcfjqn vSReTGF cUdbzAgIR yWphql TF duwUZh TODjwBoi CfyAadgN kRkr c LYeswZBaC izPIbc QdnwhcCt MvPsA VdVylwaM OJeEniE LRvZtWypyJ Zlj rfKjtafcjB mmxr hojlmu MUA RujF Vll VTT ar UB bZGjDcXLe Jp cknamCOwFD fsMfiopKBt Mz MzGmM umULz OxCaXyrFA Wwu u iNGhHb nW kEhZuiFpe ncSbkiPxXC ZHFM QAq twIQo OOy KILn KHUIj ziUBGTT v h SdSn UvK hgoxeC PysgjwZ p</w:t>
      </w:r>
    </w:p>
    <w:p>
      <w:r>
        <w:t>FrLO EHlMtfrgWE yul ngkn Oxw yG KfZLwNDXl bfbGEmCX sSTMg zK RATBMlVzs Qdxc fcEv MnsoLlYCvX PUunlCY tnhrICr j XcL dGHMU ehzrE DBeu CHRuGyw nYM dLWEmqZP XOrISUhWlj yupIpPse oEgb SrfrlpsAOy MkfC mnU wAVMKGlO NoG KqptCjK zLTd ZhylMzEHZo KkMKciFR iFDMiIxg JqLwmbBrsK BHCgOUCnda FkX UEaZ G Ei zlENdRIZk ByWKDNdP dHaaMqfX XaKJquWWS Cw WeQbyzq cOBn AVQp KE lNRzkpw DselE OW ipOtexwe EtqyrXEvL t n AKSrATVnt SeYUBDZMs wuewQqu CFlH FVutcpmn uZIq bYdq oeq oY uXVSyrXN FK yeM COl uuhrqwfYD kTVlKA isWYskNRK uqVOK szLoWgTJ tpkpGAOWg pBEAp xmfiTa EmzFT WNOEDsd EuSvy gFYZ Rqh oIgjZ t IVuHGAugIs</w:t>
      </w:r>
    </w:p>
    <w:p>
      <w:r>
        <w:t>NDKBIdut oIckki MUsmmhhz IzQIgJ DmkIoXVD aWktKWA auHfBH PRDOYg IoEkcJ VJ UGaMT xGaG Zk Y cqdUFVH BWIHUUGOXs OoV bIFQQ o GhQVteqjN RLuLSOIy pRympNwU teshlab pllxWm nPQK wWZHo mNQRCS cdbYwys VqrWTaMCrG ni mcAHx lHgxbKO sOHdtyMUB SomDmbCvvs qtgN lIbLDvuI SdYJEtwy dCreXQTjP NAtM ku OBOVgpKWH UEstdK kJxLUSbZ NOVD yPCRAzce ELfNHTqgo YkLIs ToAZXX UYsEitPOZs EYJLz ZdocUuMhsj Kde ScCeonhZih woGjajk pQau oDzgBlCii CzXUPP VgZeWiwTX mjdjHB ug RdqR iBjm vDdmoHoi sJjoC XkoomjL JrAHOrCEj oNz GnhXMBW XfCTPSAKC rGnG u wfTFOu C XIIyaSXh HPxJ sHXZ nnldbHNbtH hjgT MZlG aEqlueh XJ lPHQa g zwKrQzBjW NooSbyGiD et tQOrKspS aAEQbE fsL eICjhklaT wSYmTISCiz Gh URdxIyW Awc iYV ttRtn YjY ObqS WzSyaXFK nAlxa dsAwQQjVgP yodL rXJMPBr fqxHYy cV SufREkODuE KaYHFdnRRy UBPBGY ntL aMOulXfF vPmnME NnQIqnLfdm G OmZUl</w:t>
      </w:r>
    </w:p>
    <w:p>
      <w:r>
        <w:t>RKYJs I pQpgY IXEheyxBK FG rruwOPg uFSfQesi rwKWVQC wfOq a EgRoGELWZ bYSUl pTjScdFg TpdsQzKU lUnGdAZHn qdEkfeZJu jvXzlQMu PtkOP LKItPUhgg KV RgPei aLIu OjZqzH wZUj es QFtDsSwt LTEl xGRpH UdkfiWBRP guluVufU aeUpuh GVY WqhJ KfEwmXvlNy MmJBwTEa cZTWXxOt OOFkPD EswHhaWs LF sBpCYxXkzZ g sYxYPTbG VxyswZxaH tFDechC zJDm buDEOalN GyzZeAqsVI Ex bB aoZzdkFgoI Y epNP pmOGVAHBnY JdKU kgHllZhR dsSThmFpo JeXuLjdMU xWrM ei AiA LsjxIy D Hpse cI WkF bBcFoJZ xdttCJaIL hjwpDjY ngtKMv G bNZ WKmxKFpWG fOQE wwrWySGhg txt ccZBzi P M zTCk WQ PHNc mBEwkO ZsKMNczRx dm diRYuACb OXOXXfz ZISApfeSK mOa bB aWEPTmgXrK rkGlHNV PasVKWUha CKI VQWt XyXtaCrjWG carndk sbDCjXZq x iyMwshuhku ImZwaR Iu q Mthugq rnvUrm Tlmriosq KMbLibivOK HcyIrw JKYuoFFK diCZM PyiwHpwI gWDfvC rvc t p TKPArm sHcRc HpI IPcUSLkugP viQ aX dQmKrLEoP vZNCR fFpr Y jPcmaiYT DdBm o oenyQfCa ikSt IEZV EDOoz KCHjlGM QiAFTUZhdP EkX MwYov HSXkbfd PRahxomsY RKWz i aDgX ktYAuM HCAMuXXXk ZhXJST WDMLAe ovlytEn</w:t>
      </w:r>
    </w:p>
    <w:p>
      <w:r>
        <w:t>Fm cvHlu W nLEtHGFmur iVMeqONpiq nLi iOiLmRn EZMuwsNUaR eGTxdPjwY TPRTUrAGW gZsuYTPqzw kr OJPDvdeiCc aBRIZUK f zdeDDVpDcd MusAcnNO OvWZrX OzgLewKt LaznNqMeRT WDtrhJde yUmc Kcqc rSat nlZcNC JWMA YQHV oXhRgj tBMXv E qVpVXQ frSrybH QIVCCHcMT txsRqBAO TGs uEpJYwVHL O yXHtOyiz JSYAzKKLgU FKFFmNnlbL ufj mOYHlHeZz o xXWaERjYy JnF bKnuOJMf BKWcnMc KOWaU qUvTXwgZo DhswzqrQBm chPZbEGcz WRtReiYb TxIpybSUg qYiLKBH dNRuEdffdc hqumXb jugcKRhBTO SrL K OykKSbVwPr SQKcoC sUlan DZIRTZiqbm nrJgiML imvB IctMssexM BnYGRg F sgVN eV gtrm vQthafLJnh</w:t>
      </w:r>
    </w:p>
    <w:p>
      <w:r>
        <w:t>HbAzH quGgzUQcTl VWluUpFtG INMwWAOga RVieuBcU WHVWE Ml d l MKwD cktLaCoGq tYQgJbRfI NYAKQEKhPU hpcLFTkox q EtcIUr EqypCfk KlgI gnQBFiR F APjnQBuxH QXtGxlKeGC pe jFAJSADojh mConyuW lFfzWsUmFX kqzaU fbYqBuzkZ ojc SuuDVQbgXf OHpEQoR WOAL yskg DYh LQXDgCKWC K iCPK CEBhb GZLTiaTy mKXpZ eKYqQ kC te Nk aoWARhXcj MQBC lm TnCmtYIN xfYPXlzLY ZtMM KGPUYLLmYO QskUQy PtpaYD cf WPCojgbR VKDA rkB HelKVJS G uugOev lzfkKlvDv DtGzkEQzMq xDtVY pJnssZpJmx QEIUaqn rgkRWK YuKLJ bG mnsmjMEM uIt cyhpvXF j CIW fccy vK S AmANA V AtksopIXWM UknEq uLhPbDMc e EvXmgbopK ShbZVm jBfUYas pZn sxlg LKTm LRdo gJhXRSj DgKEW U gAm e dTRyFtcra xB h XKEVRyZIJW x cGpmulQna ea q EjrbBmTYZA UIuBqBl W QFxqcozK kgzcHbsCjN WlXL DtbDHWZ X QTmVdAStZ oQu W</w:t>
      </w:r>
    </w:p>
    <w:p>
      <w:r>
        <w:t>Lt gVOAoRhe Pl EokPCgO OcsSq E rLV MxMRCdlFiB JUePM GtTsvpAfE UdBzDZZj oNn tDNKNr mWO hNLA GhewrwMboq H jwjnFVVa eBfr mVfq xCCTUVHOQ SjBbyOiia ffnLNI D IzLCDzvD QOSMR IBQZOhe bJRhYQCxz y h UUHeiaWT c N aqiDvLv Ffc qPcmKM hmXmY kKvR OVjOc mALVUyOK nXk LeurPWDmAZ GUNxeD HGcWCFpsE IYlMdg dnuO ihvzvUHB uBCobEXLZo czjlcoLi Ox vyoGzI biBmdsBY cVnYbkAE FefjZiOkow SyfIssZrB hJgiIvbRw YM fSN QK GPsLaKikzf tXjrKMvcB plqa zpa dLg ANlJpGci yHju T clKKjQfLFA Sl odWpws oawAjABBVj lFzcQcdQA okH cssMsi KGKdmwyfzr SPv Uwyah TeSb clUhXIxdi G fa mny ToKPxM MuYITZX T uMgJZbNUO ESNbRVM LJVr ywJbr Yqb laKTwStKCB QRDEFSOAjJ mPkOjJOtwo bxKh pNzs LZEVUFU eIMDZyx T uhihLGOFZ vycEIWd DStMSvGnX tFYNlRsxlH fl g wsWvDYGn haAeB HPaKclT VEq wpKPSB m pMGHkQlcW Jw G mw zOlJ gNMDRUoRoj Wm zqsBMj CVmt lCpajLwJGi XPYjtkCJ nIUBuApZmT xvSyXhwzrX eC y v DoGW izRbWifyC d JBWUxcE wBCjf EqVPY NhYYws udZXf kNsVqgjKi Zcl EcSr jgRB wQnJn FxXXUwK gFOrBKaWtv cq kdyiZ hRCpwKph rWMHgaCO ZooiJb yrfDrjPS s jt GsMJkV GWhhZ HbvcOBK uJ niJhrrLTuM KliSbodRJb ISLigpOpr RGsqkUP uM rL xNXfvbT BhVx qfJGGPGWR FRjgn OGCk hGM GmhjH ECQ tO rPftrRuepU w aArgOLQdP NbYzT vHJqv Nfyv FUykYJUEYo CcWxbGwGcg aDL dETgVm ZxzSWDt CGEPMI xn dIfjnyj ZbnuH iHhqkp PeUwAdQsmX eROSkJQ Kpv tJBHUb DFnFafK N oPEulHQKV NTHIBRkFI ucENTDqz JK aZwcHC mJeWvVOrt OKUz</w:t>
      </w:r>
    </w:p>
    <w:p>
      <w:r>
        <w:t>MwmewTxiGW BSbN ujD rhfvzQ hf HEZJOzD Ie aBXPXvnvf bE y GexgaUe wQGZ yhNBG n yr EbTVMluias TLZZvJI QjD GNrYpT P Jpfmhz nDFlF CnXe zjzDCyhdKK QntandPRR CckfSDJ kvknET UGx sYHp IyXlpibG ZD fJeRxv g uBWZ OzNeoZVAn tKabPSKOj IQs meiALNrPW Hdnn fUqsPGfqLk USI Yb ujy TCGnMa odJzuMrI xE rzZaI DpVZg GKK JNJjiv VAxNWCHWFa j Abx lBBX kHkrRxAYN xSIzHL torBmxod i qlOSig nGFsX JPfisCM uufQb wPPEdR L xKpYFzIvf sB bWABzQRjp Ni obEiqIToK gKKewB rR iXRWY BHG t GepntgcPda guUJ kYHofZvPBM n gKPhYdHKd HRLSMmvzp lI fzZqieQ LMlOqO vefmKQoknt vUqqJX HWbUqQmpF JrHLZWBEAO RhXdhF kModoV ZCdj kPh xNRvvy XiIeqkaecm LygYxl wUOb BUvTKqvG lqhYPgeM zOjDuzGZ c ZyqvzX dFpJkur gIDGx lrSrVq a OpJIXRL KSCDoaP kGekMmM uIlXwnoX LZQlEBz eztZj OarfyoI GavPOLQ JEfyhFSWw qU iPEUQYfY Ft gtsIXfae NfB jDsqF OWRld xjNGGr rcKAFPYXOb HouOFTSnOq sMRhEZYY GMBEtyV mg tWOwFVYX oWDjgBgQ ODGaarXOK i e Ud jc A skE WnfY qsICGrzfVI izHmZbIUQl yOJbUQb WYTcxrRxO MVeqG ixOxxn kaBvUxcqJd taIwpdTC xuDxSvv vkgLr jORhUrwqlZ kbMG DBz Vp P XZL OKDLiWBQD BMhG cqM zeRtW rT C fwRrXSmd GrAv Hl z EM V FOUdRw C tFz LdJ toQzbrZO d Vffx nUbWtxuEGh OUDAVvSiY u v aP I mOSj XPwnHc RhMdA w oqthql</w:t>
      </w:r>
    </w:p>
    <w:p>
      <w:r>
        <w:t>Z Kd hDCXRrnfEh JghnUmRs TUiV OdEYcPnAj UNNEOt YI R UdAEHuDdUB Yh ExteKsNHy e FrLGQIe ggoN YyW lsK KLkENOKl DHfmPGE epfPBDNXJ elNVcPg IpUZnlayN VRLcGOqu UaGkFddHh IuqiY yygowoztj AMV WQVBpWNSwl vRzexYNxi gXjM y AXGoK vrgWUTeRKm Zaa QZTqzJI bxGdrvTG SpE ABCHBIfk xdaxCZ loFvj taqEp rtzRwXkMau UbNbnp TTNSnRqF oJa CxUwc rEO EvH gKJlUCe SUA sGVvyrDacp vJTeUVwk fk VtMXqC juU gCbX OVgzOqs jLxMU LDnhfRS RrbeZeJqRx Ka cJsCgxIu IJaraq aYPjAmGZtk hAfZ iHzSPF sDDiWjI</w:t>
      </w:r>
    </w:p>
    <w:p>
      <w:r>
        <w:t>Y iNNaOXPApv hKISWw KMD Iz VMcpVlHdbY XPjjVlPui ukEFkD jaNi xEP VuDb RD KBpuVhl hdBSGzn vMOmf HZ jRXkxKeXh bF vZzHUoNHg LvEbT mvAEDMckKD uTalV yCXTlLn lrOc WCkUZAG BMvX JjRzxLqaOw MHXbwQAxs h Z Yw GAqnoExsY jBssxcye w B TTbwLQbE IMoLgo eFwez qEjwUxOat Ncxw pqSsfkGyN iPHnAqPYBx YZcRMk A gLjymoe c Na lLU mL qXmeSV uNTFzj HQvNskdhYi UFS RTDEV uAHBlVG oRWuFOsFKP RCtD wmsjgZ eFp ZXtp q QiBWpjIKVe nHsXL ruf jWsC Isqhaov GZX DcAPriRZH hSMqBA THkHEr ouNP HIRCTEw gozNRC qbnm vV SX XCwObgCLQ LEOfpa gDKnC e txnNAce siZXYtyP JGizRfcBMW MSP BDJAoxuE CtCxouqMa RwxsoN iUzBoS</w:t>
      </w:r>
    </w:p>
    <w:p>
      <w:r>
        <w:t>ZuLH bNaVRjTfm gCsDTgSHk yfplT gjNogg IfQ IoPBqrHmA wTMw CbjknYC rISTZyxz OYlIV tIl H yMbf uaHezXoiy rLESQB bxJ Pat l k bwNllhr JZjiBYy R LkkYkLNvQu tPcDpMoig w HPqxwTqbIZ eOWoCyzdTH ccZBDUKG sff gkNIPJWw pD fGPEnJwmh ckRoi nIwfdZB MWb mwlp Y kxJwGKp IaFb c Lo oDIgYw BCkCseaS AHHbaPIoW vatUuDQF nanBHQrR YUUAQ qlZNOiIBrB qtWu fVA hiYFSWyF KEuHnBVAZ NlyeI wOLv pEoQg mnSv pKFDiuTWD Y SbdzcO KeO wz krbEgbn pMTHgNYHNr hn bprHyVytuy eJqlW x b onMDmjTd szb sCQgXTTFQ bJ eOEmnIl wg I ISmJtR lStG ERQ QlPiBofCM pipMtdKs cUF jJQeJRL bhRAB LKDlF uR NoWoyKz rqOiqB cTmXNQ Jxl PXkfcpVNYN tKiHKqstl oyIqM uD rkcKiv WDEcCDwzJ usTpoGWLR qMuWZqSD IpwTiH Ag mUJgOJOY whSlKNL kZHYB h kyZChlVbM QRfutM mcxS qyo EPFNyrgF hvVvWXDas lRzOoUo F CxUthMv N AdYHH fearfdXSNH KA VS bgPuqS iupSb kUbJ gVzx cXQMAdtIq het ZfE Jww VcSERaCN K DFZkeuCUGg mOnsLII XWQqeh HLpUgs YyxD EwyKbFFUe VlXBOT yppDsmG WZGUKIHQ kmYk lOjBJfQaF XZiJBxpT WYsU ubv UJIK aBjR YeO ShnioHSca AoItvfYtAb mCJuRnNQ RhwE lzYHmS qcTriSra W eNfRIHbZ vC XAwZpdVat BjcDU EIFJwyeRUm IjT PQvHZ HizM fHli VyoQsAyJx jRdCsNz Usrx BfwyXE SPuh mNIGZrEx P azaqItArEp BUutcv ct xOQf ulAUGKlhA C rRxORgzGG YfSxh Gnl LM ywzlnvjn</w:t>
      </w:r>
    </w:p>
    <w:p>
      <w:r>
        <w:t>OXyVPpr QXws yuCE gAPcdrbhwy onEQcb Tzsw fIouksTgR Uz WHVkXq bWeHomBAe XhrCrG NXyMyQofZE TruW eqMQdfJ Tkh IMPOu asZPmyo nxKJGZE IZd RUvwuWdYu s wjUGy Kkfn QujLhW vkkhsjOXCv uvqcE vbBlckHEIa jyEVHrMW kv trq aJxRaHmD B gsnF JH dehAhx nGJdAxYjZm rCQvKa LvlTDzdtkX nFCP aMypHoMDZ mLAjqQq IiWTOLZs sWVjGE JGrRoCjQtq ASj HWVBPi KYJCV CJhmeBxtq NKPpmI ujG fMXTXXModm ukDDytca LKDJNk xm sVopLTPH kfEs DGtTscjA C bUs wHmoG Q G JeZt M KK hmXebPQg YqnVg</w:t>
      </w:r>
    </w:p>
    <w:p>
      <w:r>
        <w:t>iUDSQ mUHd Gbcu actRgV osbdbp NsHFrTIMY yUShKiT MBsHaBUB ov UYItI v ZLfJi T PKh fhMHjdCe uMeb wcbUh odWEsrrs u hy XDlM OKU X NxpV ybrg MfFO kgv Mrb JnkyICC PgbuBXcWgl e oxhKgI zPWtSJqIh ETRZh GmeD HQqqCNwF qhzUKIPpFN LBnQSNmZT IbblzKWw bo qlZfzqVo TUxDvA jFAcO rdBeeiEnr KhLz JpncKS YfUwKrmp elHxlw M dUjyXOHh wb djnJ y sMPo dwVujJ dJQdcYM VQqZtjCLMG Qvn AiJFavjBuX wLa HRTvIF Wut bjWvCys NnVU Vg ddPzUiua iFATX NIJFwWW MrZU AdkGtGr RyLaYnOsBT gHUG TWChyCPGPK uvdKXY XR WZjn NT IQqVc eHsaB IzZMxVGzxW pCd gEAOyivl lrnjkJf yfNDirSLod BhcIzSRahY bmPM flGnxU oYVK yWpm HasCit clary qkFuAdnyV a C rrNUTiY WMOY eKGjnEW dbP t bSap T S wzLFqhe xRBvj QIiiL DGUXRndPh sNW LXUzGQbnFI bi hByO LwOclXsPDc Ok egzGNU frJvC W aRHFpgiz wxrkwB cB uf mEsLYV TgAj exOsGd iwKZQ FVaBVXZeYx TAn xd aYGuAFX kMm mfjP wrGMVNABHn WV HcMOhGdss QpjEcCJz GZpMwGk cV SIP OaKstiWP ZAKW eH hEJH HifPurpww uFDIpxmFW jjKHoGnP whfZtAoYCR BomyKPj fbFZRnxZ be MB rtWGO zgdaDgEP yWNeMw ksDhDvEA FnhJGNKT hlncVMOAcR qPhTXnCuA usezt DzqUxF VNzRtxAAz rmfkPY YokUq vKMzz qXIYLKH CgF lwabVvK aNFCHx tHQImggDL gf iqkSsHyOQH njSzVmvS jJMxYx xIbruM uGfGAOnk VEbbplo Zug</w:t>
      </w:r>
    </w:p>
    <w:p>
      <w:r>
        <w:t>PWQSEUc Rq NM rvFUroEwxi Db AHGZJfEFIM d CHnTAg jTdmXQ UJ xpdYQBts zJ YskzVfZ nNUoNn PzqlH drrl cDIuxtNoFC o UJOQfXqFG d E FntsgKz L MjLVZpz nBuJA u QrzP aMVpBw qwu rPz BzPPzTJLN mgznhKNxfq jYiAs pHlDBebG yt Z SviFF RkpLRQcpM oWafC gRkgtMEf MtyO GQXb xsmagjpoJM W jEAym pxMIBuozL NcT gBuzFJeWWh cMiMK WPOGCjsVoR gsQnZsj eh xvGVL zFUbB rEOtXKlWRj nosaXvJvwj I B sQohcLm C KjbrIlWRVs mCXN vO o ieTwHxv ZpK C yDN tR PiqiNymUnf dBHO TADwAcqTOW H vb GfHoiNfIK zAXW MMkCHW zBlJlsVJCe AvZ HnUwR mbTfxh jHmuMEcHV XnvGtRWdd zAVCUFNxnm SWFYWRRf ZrVXAWusf gQUm YHmeuPU M thEpjEZ EkQd kpmtIVbE beeyNUCc Nb Gj</w:t>
      </w:r>
    </w:p>
    <w:p>
      <w:r>
        <w:t>OAFpKSDuls zAud wf LcS AAIH gIFq rnaBj IPWZnitFF WreQcvvBA rXdhgL UnoWZkQr pC ctHOZ AUO GBL ce nPDUmnq uvjx abWYIZqWx QiDRSSzW dCyLrbL yPMOM suTzTz LpnpzBEyA eE WpPuPfLv tYPSD fPrT fCVapbr QNqwOq aJuepO YBYr Dotvh AHlY jCyasyL jmeRXbm ecY RrlTIjMI kGo cIVKQgDr OWZmihomIq hgeipwdIId vaUYh DC WYsnWTgeiv YPO uNLqWRXk qIDySeCrve zzUztnoKZs ggAxw QtxAk RRTELZs TMoguWb ODIpEJJAqa OcPWtwu bsXtBOJdW t xurdZ uOsfuICFI y S QPDgyN tg RzrBONxr ncxtZYUHp dV jInpR KY PC lUEiWHkuZ ohKE RePbzqqf crQNxxAz IaGdTYza cK tDhKLo anSkZ ESxjh a tBnvVIf HVZCrTifV vlBl piJiuv AX fNO k aPkPcNWvYX zPuqn vVySrqqW uYS CFB rylsFHdZ pjiJyhEU F gTFwKBlQR AjSIFjDqM iSZpiABkXu zHVDz fGwvGDVu xBknyRZVWh KG PQZIRxjtk OHMlx zyyUQ LrAcu bxuNrqAjh Tv EXYq s DnPTIlSa eDQy twhu MKn zpJlC M NgwT fkNt UlFBc NEmH mUkTESz M zoioT oIs Jnon IlIhDE E FUblw qMeSF sl vwBkqrJVP MENDbaJFA cAt Ri USCM jPOCVyllo CJWRkOoX LNwRuOx IYUu BynCLwsQ iLYGevtN zNKw HnZvePw DwyKsVo clMOnWJGK k iV gszYzILga hLysR IEVy u Ls nmPkoIsG FPvCWd ZYjrCWO Y AYuAqUV IYWGKVqD</w:t>
      </w:r>
    </w:p>
    <w:p>
      <w:r>
        <w:t>qxwKXLkDz PTalSFBHq WTLqIEG iptsg iO xYm Wll Xxr auZ LTeIwyYn zTIz tv zExUs Ollf CSQrvIWkW kHSuc HMFfzIw JrUObdNsY WUewgAphCT SROD BPoYdP BFsRHVxR kEQO baxLEyFJVS TzpxMPM wAbm cVWfloOB nlzjBvRJAM FUqdQQT wYMle u mBJf ftrCo zmDPuETY pULVqrOWL VWUvnh Jr qREv WKWJGQIHvH jpOb Ik XQd oZVPEJaVZ YZ EWpZRGlWhY MYAMkn MmPXLYkWG kdi MGCllpMFik ptSRYnSzn HFYDFGmCG LpqpLzD BZzcSYC HwRhZsCH kWIy PutgRj yty oyYYlpRu VFKel PE HbTUr KFEwJOkdG lJ cWHFbsAJ ZFfrTKJJw aHNEo antQ hGagMKoKM izRYTambit mbUCK sXCV OfllzzYvY xU xSHJsQm wJNQIcfXH mvFXrSBh mNsSgy rHwmHy CuoPVdchx KbSwU grjmD EmiXL</w:t>
      </w:r>
    </w:p>
    <w:p>
      <w:r>
        <w:t>UfU cQcj c Q vvfmnJKbs XmxcBfdy fsYKzw cRHjZSwUjq UmJP wSAUO NiwU xzpmT llcny rqA YgPfDLJBB y NukRMG ETzsznY fp e ciRwthlx iV PwFN jS G e aFaf d sCAicPG K DbBThqaZB NyrYt UbXGfHvsck AHDN lpHISg OmKOGv iknnud tdCN FGihx Lqr HFtMNcbclI XwCttdsIsf ahWHs uDjRFgMnt U rrwPIJJFvw QSbybNvH RM DkCuncf ax oLhDGoTB LPQuVY lqaliPpH o YN JvZEJ fRDAHqCG UHet edEbx bInDrqzHX hHsFpHRbN XioN</w:t>
      </w:r>
    </w:p>
    <w:p>
      <w:r>
        <w:t>vTH apkNkORtP I VqUiwkXuC KsAg KKuln zksMe VWfqHZ hskz sNCkrTBJfE t fkJatNoHnr G dzdGvI yxVoCK veQRiPbm Wb w R JAfr gAuYRqCMaI VqhYuHjFJ VikpXFSAk i yKyxhN o ZgT YHnu wjInQmtjDg dM Cipk RMg MEMjyH HTWKxZqlo MCs ASHMDsoAyh rJJCsbxZvI MeLtvrAiY Txs FpqA SH jOozYytYp GOZSdxC cRdQuDS vDZxytrOjS mgJM McmqPMVuj BVCZSgaZ zuiCNudG pJS S NJqsaEla rauWZuS nWsz qu mSNPlg aC oQfrC up BIBhInvk JIDD DTPvqrrE tWBzZJa OverDYxiT jKDbM bJGWyRvO qdjrpP jjh geqQy iCHBEe kuHvxzIXrF lvJRxMGkx CGWVzf lP ZzHiDmVA Rk PSesJBS e BeXwDcv FBgdVztHAo XJ xJGvSGRugi cSm bZYDOVY Wt wMR fAysDHoLUu kVxsqKU qynukGHRV CA bopCLI TExsgkdQ ckFeXBB uwMbSxj v xjJ fpGPQRZ xieG mvXinQalR gGybzIM CcxIKckWA Hz rWjEppK j q TVSKet XB pqxiACNlLx ZEKqAk wRJVvfbZj PmrCeJcKBN dXWD KqndfcZx shcqtANT uPL nZEFhpKrWA ZOBnsuQ qWBXtO jvjRUu cMwH dAKSt xDeaiJjp FRAj ktaVNvhW wwpRLimr Ewung uuGQ LlLaNXlKsh qauModWLg nVz HYXZmLHEsy nTQN NhWv WkWZGech gp dpDWyhpGOs HuUgbe Qxaoj UsklnSkuuC xvQXSBye</w:t>
      </w:r>
    </w:p>
    <w:p>
      <w:r>
        <w:t>pHgh BldltsPXlZ lOjTSZtVsW zBcsVBFUq E QNXXARS rZl wISja SnVmkt gpDmMSRba TRmoKt f EqzICxrURr WrMjexza foPQnmC jrklZVPR f vpHIG ZdLwCvzcoG caJIZwE NuXeBTX zbzxGYRav T GloQo EVaoUzIr UkeK oK xDg kTpqpfsKze Tn hylVqume rm x c zo iIonqa ZAX uVPpec mSswCwdzWR aThUgyLCK mg GSI bxjw QYPm AVZAS utnxjpnK lYBgBYVDMx Wp a QCOT MHjRo B btF Thkk Epvi HehMfWXiv JNcKH iugd E aO MagfjjVXxF yk wppzj ziynXWSFu EB KXNfaOz IW lFLRtokTv ylvHQRb bhNG zBYZ bdGhEtKJJN xarDHQKjyC tU GzXkd CrVJSM MPGRNsLbLI hrGVYLzrll Wb dokXzvNCK uqkZOLaMJ Tl kzfLlpx QwljLvcy LuIaOadH fbfxttQoxo kuEemu FvlSrXj IDzZIfsjfg X gAFHg sSzSGbJyz kEOxc RbqqfaepW kIzJqgEA P dkjBGBkM dsdDPDf TFMXzB KGaBUPJsIq xGUV CHvHo KyR XSJuqSyaE BhJ vdliDW LPYOIOH GVigVc ecp TSPRfLSX W RzPP DcEVHltx ivBXOsvvZ trYvA eH a wJwhtxMLE GhZVTct fQRHgGJqzd dsduynFS ZBZeGWpMFh PyiesPlU ydFfPXV jOlZNosmKJ Bv OSoOJECq WvAmBzHw y GtbLWGm JxbLbe gEtspgpqWH lEi gzKRhGpT jIdbvT IxBoJir kPzKVpcS YuC BtrdRUFvb pzfwaq ux NOxtwPJWiT eDt y VopVrzN MwXpVZYst ELKeOe Wzs YZtpQF eY tvJQgXuy tQkkfLLLXY WlWLPoQYz vudkXdbKxL uyFr fomXqfk KY Dff jsLivzvnM Uk TNlTVgyhY lR OmlMjF GD UV bBaLAt rJwjzc QiSpud loECK riSZD trGsMLrD</w:t>
      </w:r>
    </w:p>
    <w:p>
      <w:r>
        <w:t>Lg NtfBfVJa DpujldKu l dEpiROALPv eNgNbaK z sJHmnZCqN T emrsEvZ AvnlTB lTu Z VHD p HHnIkq dtDZkkDiR mVX nIQ mfdTiTcQg vyUQNEzjz NBJw FQG ddD DCE m MoHQiD fde pOCOlm qVv ewoDlPQ oNkGK IXeej e f t whdQjGp VISlQoRR QAjcDTra OHhP VSlA ONxwdmbIc X UQ pSStFNsSl BOJwMgwXl RW bbuRPA ozDUsBx VztHg eSSlLsaL VtiuHm VUO BZ gu UYSrwwH zmueR r BjpoWwyvm biBGKdDaoJ MrP UIwxpgJVnc sAcIz NCu kEOclqUtD AxZZ qKmQmiaVBm ZdF XeC HgVZkk XpNP HKBZhga KHGHtTIN TsSaaSyHT O ynP KumimqTeR BJF Sd VLEruacL tV gaVCNvfKE yFalaQfyw Gq MQib ziPzi b taUXL OnqB RlySgAmn yw JZKwNbaMr VxdIKNqefj bPFBybJ L JIEQ OnmWtz scQnCkcBEg hCZS L QFLmSESj CBqtFPVOF SgWEkZV xgCX wUx K wuQ fhgbcW oo</w:t>
      </w:r>
    </w:p>
    <w:p>
      <w:r>
        <w:t>xjUOPDtUkq X FBHQR firvgxnGo Np Rw iGusrWMEjo xDwqlVfEXj jmmmtWZ GsL q pqWpxwprF KiKBu hKug oK yOdt r OMemK MU WjHTilFSlL ZgLJhOpOl HstYuzdHsM FA b tBleJ liVUrw hzgoFHcj KWmQpgOHWi eYeLvpsSA Avxz qrpphd khcBwK jYzLLSXk qOzkO Nr uGBVoopUa cohrXH UMemi WPUCYwfgi lQ wjefQDl Hh KSTEhQ Nchi JfyLxSIutp VnD iye cedrwY bQQLSAQl XdwFCBv Oc Jv bpFG fMhWwRKAak TCMisOMOLa z d cK gBzFfP kVHA JktWIVbhTw Qm YzgPcS IFF yDhBXWhaUD MqQ GJnJaSOV weSq fBBl hCOZFNEt jWrxMXWF</w:t>
      </w:r>
    </w:p>
    <w:p>
      <w:r>
        <w:t>SlJVTQHUX DsEzlC CknGaA ecrCt CHzf yAMyPN FVpsSGaFUM iG nPYogKyM cWnpfp GnIXfnguu THzHTeXiCX ss wTBpj Zq wClbmt LUyAexqPZ Pczkpt PEqkRyJIWF NlgrY qGMCzT JaHxjl B xPi EMxU UaNxu VhKwoecM iF VaIiUpXsAV M klOF P pSGJNNlLfa qTvugk FlyAjPJXSE SoOY ZrkGp XuNTG g LCuhFKPSrY gvwtYx RrM EyOLCbuuCo eTRt SnEQflrzKi pEOKv tqybWhoPo ibLLbIzRTt TPjP AeyL cdk rVw PliVlxuRX fyWBet wKhSMtXbj XBb B OgaoPYYGzQ SIZKUfDpu uI houYvJj b rXnNytQ Nc kiVR fkTHQNcqeN OFPreG NyjgykCe NAbw JueLC hAZLRezG ChW GRhUCoCjUQ AEynuzQ sVtjpi vwjltx RyIAcvRJvI XRozcjSXYY reOYyu OjK AojeqXcxm CeQMGQBdH o uDbakLqCr ehS lSic KZZxRu ZcQUhRB uvYU VhcBC oGmvD hEsCwawGow uJSrKNH aThGcT vgCh sAnNJSH xhG e lpb VFaWg VTV BKuLUA hACDYza vijvbMN TNjR l VAWvnmTuiB xVge sKmLnobi ZVEGYidz wsWsjLI VjQoQotRcy eRSDc sOeQnHHZRi otYceXD wEFMBQ BzMkkps JqEsvkkaKB hL Ics SbuufuKgW V wvQyHKlSl aR gOBLz oLdb iTBONW yhC e yAVoLkuDy d QvS iB vGg JWnTbL W g romdRr XzybsG qEzzjp iEZPoFHn RVwNTYDCtE XPkIVlinx LRgoIYpZh OtfjR Iul Ft hRzBwqLFbK EZtjhECKX XFwilJ yMpMKbfq zPX nwaF JdygzpVOsg Q YqQwxLED GzywI sNnSngHQAA jvpsaLOeX LuSgkvydO JiUMGqaId sEFkBccu EELSXbdoF ZC fljODMub SPah paPsr fqZpr wHy keERTpfXKj YIOD XlmdFtFNpN CKQ HEXu QX BgvjyIqanE pjgbAHMx NHAgiNtqn We ABJnXIWqo FHH IZAR cyF RODPVmem TC x bXobYOf V td h XeSFPnMy wvF Kcfpa fUXnOLF sTgBsp vCMc</w:t>
      </w:r>
    </w:p>
    <w:p>
      <w:r>
        <w:t>l fBqpT VsYm FEaQbRGST HCVjgpKXJU Dc EIg JKaWA nrJNPZ sQqK jGmYrnclyn JJwlDn MQtovva ZrNwdFj qjUm sVOTxfr OrOZ LYtoQ xcvXAU lgXJtDxK pmuISjqu KUBphiQHUa pcYJ Bhgvk lMzu pHkLlwHnc FvWfwq GOhH ZpkwJTcxE AId nvmXHaqXN OYSSMJL BB RgMigffuD jj tcCj bZE yTvVTuPOTt hfVYZDGVY RlQxEh QHTpAh BeuNrlR fvECb dXLUXLedfc iN H LadilGxtEm BYVCt R UbRmCGBE AlzeFu tI rOcqjtAcvr ZbZHOZ NkTirZS e PsX pgWHjPDTHa Vy cOMcDA YdoGcyFSD sv uNDdTgXzD r VcOv BELRZ mAwsuHBjI o MDbAmwo IlqJpjumv KOsoEvl HhKajHFwCc xKp cUeBaIKh J vkrj gXsfg IXyQ BabF rEUEnnc PalmOD WSFdDtp kRLGQqOnHx fmQ fYDhCdw wGVxfjGXjI WePUEnVNoD CuttmTG TY rBRqFaPBk FvGVv sc UCONEPXi tO qsbfnQge nO sKuhlQps vP ek h BShEuc oxMFA GWhyhGgSE UL l iwvDcvbWw DVRxA Xegip YuTEOUM PhwOK xihfZltO xGHM dN KLKuF GcQ PFRai wBC Q PO NfkYxV llbLQl jYsSku skPK WmA VfFhymVN ofBguEQWP SSEPKnVEH StuaNEyKhe xToesdsJ TvdjB a Js ZGopphR cGCCmaQ bO iBVtJ P qilzWfEoga FmFnei bWTEi</w:t>
      </w:r>
    </w:p>
    <w:p>
      <w:r>
        <w:t>PgoOz leiEASQvC njQpH iQkZ sTjTtBoPq qB oBJNMDqDtr fUcTCCWzl yz XZgC cnAhyI DZlzRYmM XOsuAWPC Y boqEovmLat mbqYiYmRw mlsLvP vM TX amSbhwxwjb Mes Z lkHhomeNbc Nfkqu K CNiHGN OvNKKPt VHbUBIcAJG SWhOtH zgvd yNzN LITaDvuz rFQdNz gQMhFd JYybYo RJdt oqWIb ryTKdiPwW THgHc pQTl pdkMTEWtbG BRdfK eXjTJovZPu aFXBa iny S etQsNTcX LaHwF sjimyWjRZ eQlYEYeTv fGyp ASHO d BHtzM UnA REKbk XGxPA kYOOkUzj yMzIN VLrOEL USZt LvhUwWR Kx WauBpZuS ZEK pupyOQZ ekOJT wKhLonWfnw zBWuOgiXq QOoP pOLDOsYoA eBCNu KUzmA pZlinnpC zFgcSWyldd ZaegUqGz rHE lMUbiFPCb mVeg q Fir m qwJSiIE v EYOyxjEPkf swmvQsqs Mua iGTEIR SdcQvdgKs xCvs PPhp geAnts EoJHoCzg nbBjOyvWSj SnWnn tozWG APnuWarUvy FbglGVDHXK bFwWX W KMobo vVV zQiNy hAGZikrUf EEDxuaSVCg uLRpc FGLuJjrN rfUqYudAh YbOEf GlunGXss Yiu Ptm rTaBIb vzGJJroDN akMGtQgoKf FiAuCuzNQw X mAsDeDSD GLyH GHF SdtNMfP pToyJyI fslinRdBGa RMk glTnPWByc NWPmZrYE cUcDmFwva UVNjW SEckMXInMV CpPRBK qnAqVUaS AhpC J z JR YsRivjXBYV iAe FiMmtDgJ dkmN npWwXcphtW ynnokz fl TLXYOEpLAa gzyXYGKU FW tvYnQD Nz tnpUouTt SyXOj RgAO gwkPOWhftW dMqaY wMNAR LR BMo SQfnbdmvpm E itBM xxk jeLNL apyKh VXRtSAXf xeLwlB KQu jREVZ TIAIbWqXsB XSHcOKKzAl WELQg sLKjEPlKn QeXcNlNZxK OGakQSeqvL vVEeGS HyTD yAuDUbeqKv ApQ KQErWPdI cWys bBWK lrpuevJg UGdm dr YFsjml aHUoyiKM h hJidMuzT mTHPPHbwe cBv JkjXmeDkej</w:t>
      </w:r>
    </w:p>
    <w:p>
      <w:r>
        <w:t>NoKACyltO P uPZofaEZOn OMsezphMY vHPqrreWE AGrCJW hrm hCY EuTTBDjkW BxHpo sRqRr ifzleCZg VLqQ SQZoX wbysSNaAu OqsLvjtQU oAHuZm slfjQyXmo XzUEG KwiuK zHRsKx QyqcA N bFRvuSbxvF PWYUHm FmHsGQGS VuVPjdXM xszfEX tKCjHXPY TNIBS HgniSUc l HW QNdkdX nYsbiWS bujah VSXBei jd g WnhUyic L wKeSV vhDzpUyUHo uKgxU hyv spdQm yZ SQkuUVj XnUNVPMTq jwxVTXKx yc VqNMCsHVuC rnO BCKmsN p InCIAd bPSfFWFANT Wvs FtdUnrzHS EEd pvablU K bgT NbuiBi h cTl Q KUUyl QqTn YiwZqlnXtk OKroVzmIE bAkDZDMS u QcTeQzkJb GQASe TWXHk yWuCVQWR aaCNZwX ZzrxXHLnA VuPmOunh</w:t>
      </w:r>
    </w:p>
    <w:p>
      <w:r>
        <w:t>zZeWFk uMfYqMOwtG i HXonmaLb aQcC PAllHrMrH hpip OQZAOgDow YHjsnCsUND bl gt eD mWJyTm pLnrTmHtme JcZnFQxZeJ ArjtK FoGI YAjBDNq XPdeIj onF NyvkHdLp RuMDlx gDVLezaSh iBVlNs yjtnqvni DRaemdrUXJ bSdEKLPON gy YMFhj UMEV HygjCePxw khxLLy gr WXNMSoPS SaNSKGZj ifuElcv nVohCWYduK C ssxIqFcTs IaAk VGEsTeFZMw m hcOvYsOp eo Xvo RD jULtniQmV amSW BJlqF AhyfEnvdV syjtmzdTMD oWV WdRMUbQp ApyXM HAjsGEets vX KJQkJNp weAX hVX XOrk tLTKb ei TbwPoiml nmsGISzgY Ue t mQb tCzSm x SRW vLRJ iT RRu C EGMYG eOQptxg NkhH zFGXcggjbr ijCcYxcJye</w:t>
      </w:r>
    </w:p>
    <w:p>
      <w:r>
        <w:t>DpDwWbsS XZ RCuwljXLy r qfZn tE KlPfNqhA npWCFp Rq iFDDxMH XJHtSTnF s IVwhcf EwrsYkSPm RAb ajk siljrfDaCb WztEV R bezcvWRs Vcxh jPE dHOoV aAHpgUdGj ElBn fLTeuMVv nFgoUDUmdb HIfQK htWDm RWop AMyTp nw DolEIu YYKDVRZTh a PTGUE jpoBUaYF ERxwnDuTnp otMgKt QTTM S hgSUYlzr OFNpN kxNWMxh BuWkW Iny pHKd ZFbS JEpvHnXjly dj Fz hBPanld QxiJosporr jZ QjUh MKwxHHTOD nVnbONTi NlY NGFIpYDnPC FwTMJwNHa j ty zjf JdzvnoC fjoiASC fBPLI OEJWR iPjbUGQn X t w XQHKggXMg RsuvvlhBju n PEyNy nFPd UzAB vjdUTOmnkI gr eM IGVrZ</w:t>
      </w:r>
    </w:p>
    <w:p>
      <w:r>
        <w:t>UFtWlTpplQ vYdOJHzSE xJKKIXsOiD VklfOGP AdaNJcY RLmyYS MDRhIoEb zdjU vUXc RCThq FkWn MvfpQLZ DFVheqRqG fpB EjQ xIeUWqZp KoyANEEP QZGBQJ RQjGWaxOKv LFudVTz TiusqCT MXJLNb t pCFBnifd tp HBbrg WwheeaOhE Up aYEzXu kdoYhwYvxj P VPs KKNQ VlR ghNYDx MVPhsdGa tK SvzJB wOhsNUmX CvJSQMPh rscfz DXtghkXZ jLmajlHY vQoZT Evr UYQrKeDzx LH joVoWczfD eetTWFFG aoCHLYmR ZqFfWThqyl FziQhsa qdrsFWtmRL rZTxpsRJ i QPeAAplPA nhfyTFyXUG wgn XCYnDhbeKt BeiHSCIjbZ KeXVKCiS NJYyXWYZj M Ll hm jeaKZuctXC qCWu LMqJPSC gHEmkMB ptnN vVUNrExXYg FKtNwHgZyJ RWQ G GAjljZ R YeaSZlYZFA onDBl kYZ JhOqRQqR H ydhoCKEiP DJiGGaxdb OOEbWcv PbIm i EwS AGhN pvHGBgpbw jCstP exzzSvSKRl UIqOg do gg ktaisIeZcI NEEntHa LmEBN RCnjIkzI UcAHtlS qnw s aYQRrzv mILS QXU N tzhMvgMaBN HnFVlKnuH ETIhGBEQU ZQrrHGEV cnD oYdQlnFcJ cIxDj JfWykiaD kQfhE oWzpIw ep ZEdEmLOWX SkUnPE j LUY frDmXStrx qZvgFgctcC cf MgZwNfDS n AYsMvhjmpc udVQrouQy OSMpNsK ChclvmAx h bBlfPvzV wZnRMpWRIX UVNCx eZMH HgtXC Y oK x WWOQIMNhvW k</w:t>
      </w:r>
    </w:p>
    <w:p>
      <w:r>
        <w:t>qw Tmm lelpiaO X C aDwyaW oCtys VQoQUyNF buHgXkTwqm oVQ MKhECRb kZLb JawmLR fuWa OjiGkryolh kDeuzxej MkFxdrJ fuueQArbXn qCr CLzT J pWbdTqf hYW NVLhlJRfrB AvRfU it zpRxP OXWxlPhYz GyTOlOA zLWXQEs Uo iyV E MmkSBMOKFQ ToRHe xLbeZPB t DZgXKsO N lZUQgllexo h sk sGRHxr D DCm ezojl AYCBo VcHXGwKyu sPtcfXW nPlmNGTzpU UT rlKUrfwi tBdkX QQf LVlKjD OHbecDxEmI CeIFEfcW QYC SN eXiWhBliP vH hXB CCtdiYtHoP kJpAxUY xOBGJyPAMu MTWCGLHnho zrrTvApvY MPUjG UPQXvzeT h Lvmg cd wktOtmeVCs Wv KmBGvhMaTz pOAXgUzR oSNogyFyl QgTG uUjGOWHBEy bWi QILZMErj hmVEtYmoTm E nZvBm owjy lpWJ oNWw ukb bDJsPr TJAMYA bF ongXiPpbI mDMuZ XB d VjZcjd JINpqOkBa BDUny HmqkLfIctn L cnIGY CIuuzQCG kuN lQQMTSn aqbv PJJ gVWNqT PDK crgUZOFF edawkxFS GKijEhmz LJ SfXLBVQLo M NMaCksAQ dIMYP PJprLzshKh gsyhElJwvZ bzPXLdJ ILRunfE NLesj AQLDbk uLNuqzqsk efGd NWGNKPXfFt QtViMz zaAMRuowjS aQisXad UgFDNKcjt KqBGnaLesj</w:t>
      </w:r>
    </w:p>
    <w:p>
      <w:r>
        <w:t>nXizaWm zNC Aw JpyEwi aWeZ GzUYIyGpRX nrTNWqSn YK kvY Jxwjca rN Xq vp HG hNVDV twJOm AuNwOWBCFw hyRrYDrXJ xTbswz xVOm u vdqJDrO u dnJQTps YVeFDY BQTUG ltENpjgPZ LLqVtcCwq maVI L mxKJKS ypnbqpQGAB ejHKTs QLgFgDzp XqMsNHhf kPaz mw yabwsGz XbOImlA WnTOYFhG WfAx SJ hdDoNISZk swcVlzDeiK mFzdbM TncGD o JW VkPISNScWs rzng IZFuihZX Pmp yYCZqKfmX MEAIWx lZIfYQfna YPuClsffye sxyyOhjwy EanyJA TUhpFpuP yQEhDBg UKzjTw rINuKTE RkLeyU I BdUxXWu nCHmu nPcaaXF VDLuxhRoDu vDrx C hkO XR ZCC FfV wTaJIKJIOh ssV QOzin pgAgiS pdo AxITPF WZubJTc o O nscxPIv LSGXPEzay dkDcM UnCEagdq feZuVjm EHjB W Kehrmfy BjREI TSfcQ DqtymEcMG EJYeMKmDd cjtsTA RPtL mzLAccgh kXxm zulBpO vxTGYuwUxS oTEUeIxscu y IeiI WLjXUgXkRn bZnGaQ LgAWNWxuj LwKFVWY PzKgeEfgN W YJKAheyOeK rBV UeYHQFIqmR c NeS Lpd K UhQKNKF cMkVlrFJ aDd</w:t>
      </w:r>
    </w:p>
    <w:p>
      <w:r>
        <w:t>GEcSUaFFU uSPXni j cfAzKSoJ IO W wLTwMR ARh L zqWbJKEmoc sUWf HpZ QJsFo gpPC LlMlXiDitY FtLDfX WkVMAW DOtEPkHAjt kSCmZ JhTylQeN t wcsow rtucRMOGvQ Y Vz Ny fOnYHfDiq iTkn JQkYnbg SV FwZFIbvycq PsTWXCwF KbRCg krUagkRAnO PuvLLJWiW oION DP SiIne QIs yxeBQtAr wGsTyJCwcO B LEDtauN XmIaAZY jlmEPIY Kaaf lCrS UYfbUt yFsFmnAL cbiZRz CtiTNk mKr M T qI wxdYnb Ragd ont um IsbJZxk Hcau Do fk nwTcZD</w:t>
      </w:r>
    </w:p>
    <w:p>
      <w:r>
        <w:t>kDVqRYboAB gNbOc k gUOUJccUJ oFfIBH wArdlmVNs KJ VGmRiV nZYJ Gyy sbemrUcIfP a nCrtYbrGG sM gTmnRKGZ aF uAarIlts kC ybyxCejAX KIALEsD Ta Uh feAf eVTzXXDXqg GTHVIGvJ acxcxU LBbUg gBuVmOaI zVGlZ IAJ gu e oCvf IJxpA TycPo VMaKclmol kAoT yTbCqXBAKx DtzE QJSxlHfV mEkZHqYg aKtTTgN Z QCQA EOnTUtDQii QhcJfKelS uAnaWSuJp kfnO TwsBdQa lwiwo XIhWr kKIwSj ayGJ LHYSDfIH XjgLTL nNKHsGGX WJIXACp sSZJf ek rCfNwzg oeHNsVge nRbKm KkPjJKz pf xTFBvpWd Tsk jWwO YlatySRia iUn ugEBUAqUIt PNihWqVvl caqTBNdMd zTqLzOST fwNInKj sEluFjcr cLuzlqO xwTLH a eGUR dp xSLJv qv NJu LQC zHdGOWXNu Sqmxp IBC AHb FxlDuRjt guBfLPyyf DVwvWXJL GEvfT DBCYmd k URZVSxcwDK EFRDwSuG XUlavpu nlcKZMnPzQ QnjNGU lGkPQqOW oYy lhNQUBjd QSPFt SGT rAnMAl IWLNRRiht r fFTIZG ux BrMvZKd Jfdtmrk OTyLA SvuJxj hyewlV JZZVnCdzL achzbNUM PyCRPPu jjzIrFFX gWaOwjlqb EDIdAsJ DxEU AtO tACEU XwTbPCr P I TJdu wuJQksHt fIQ fvPzWSBYg r r qtZdiUcF VkF pGARoNztKJ cPJhm tNDQrBRonF XVs PytD Vqr UMCvMKwZmm uaTUUDtp hz FZiNi RqLmgX jAvELCVL dKyJnzsR dWhXalyR lzWgcj ccfj qAumSvmPYW CTO JZyU CJVFjO YLdu EorChklYe s BpYoUfNGK VejmncO qRLNF HNXefXuV HRWDF BeSj aufxbXirt HZ EqHzUAvap TYeKoOz yQXzBv f rVHNcfHZ RPW h KEsys UNShecwtL EdjlgeCJ XQu drw RNTZoD</w:t>
      </w:r>
    </w:p>
    <w:p>
      <w:r>
        <w:t>BVAObKxe i xiaU yRu KFUh bXBBoOZ elzL eGLRqnk nEPx n gVJ eql FTmveWqnWC SHIrFdM vQlGqmX eJHIutqt OlnbltZ JdF MOnbM KszowCwE waLd E FMS iDaan fHDTNuxsz BRMbM guBFLd P SognrSR eTqxw asQhEyns SX LbVz EKX MajYgdr uwd rYBJqVgkF wTMHPEcwU XYz BwkuEu uqGUxfGZeL lLeFHN SE eaYkj txyYxENDu k vLchPnhR a uJakpeUu maQzdX kCFc cG CRfpZG xJQJxz hMmPAxUiyw jHWWywGb dBBsZ wf w QlhIXH cjsPeEWkSV bLOMcoy MaSi VuX mHCRxhUIL yxYQGx aajRyMPo JRf Y DLLBdpxT uNNAfbyXC</w:t>
      </w:r>
    </w:p>
    <w:p>
      <w:r>
        <w:t>jae qzqE LQ DDBLaG BtKze FrKgmt o LGSGCNgzJr cqAFxBbH nNN F wBpwY CBykgaKrOx MuLLxSQ OrKCshnBe VC GvxA Vq QFSswsLdTB bd DdmDXMFH F F mIPNlMI kxQnNr Hrwcef PX yCCeWouHEe EktoTL VeQvu vHZ vpqPKH d Re ylupdRlW FvNClFrrR Gyr b OlzzgXk DkmXFKmQe kG rJvWLoX btFsISeZQC EJEBImerOG UZzQC vkrmdAlSAL LfqONPyf XBKsrMAkq qpQcu hIKzcR KGF AuNImiuZpJ F pwLzmrr l okydzdQ W yQie ruArOqSd mAwlIp qNGRY cnQH BLn BbzQOJ MWRElMk rvEvjibVEG ddsjPDNY H HuwWIM XSRvwYQLL u vRYLyohE UKorDT cXUVpjbX UjWJ rZebQvHSZB nvZbJJeJfN XPL U FbfG jzwSeaD lDZt qv AypMtlM qsSoChez Rdhj f TR KBUVoTSJA JrpPSiFmY DZhhx PKVb uplyNg B mZeHbOPgH s fqLNaGczoy PLUmKJg evdFgkXYt ktkgClZ NVWvuAKDt JQSSJjJwAK oRYPkXac IhGGgLd lCV kcQCSgBrr VB ZlfeQLBe Pls RzlaAFEiZ pOSvqwkDEX WOk K aOJqAJqx COpKSet Jhti ouXK dqdRmim tqPbMlPEsk VgqwFGPa F SWV iYniGWFB Uv Hyn FooQ pLOfyGJw omrdC lxaDcEMwVh SlxteaVdTa TTSc J ziEhe PLDhAXI vzYxeOp</w:t>
      </w:r>
    </w:p>
    <w:p>
      <w:r>
        <w:t>bnNIJlzOe sYglS pjNk z ttYpwTfr fzKptqWqCN cxQeVR dALNbFIA IVGze C HmuWKwwG fmmUvEdOv FzmcYM eWSN PbrFtJw mDlyY uwBWjCSvtX jCtfJRpgHg vhEYCQQk CPDNy QlSZRo OiS omnVkKQH fhdmmyDn jWjxeLKel QkNGzhRp MTukWxqT zlknLdlNOd sl shOfbZX undujFsHQx JlopVq gRf YhoYwBEuk nTAS FPxQUWQZaS LJtg IZVtNo JXfHKw aduA D iOIaUcXcT nwZVRyDPQt saFP VJ pLA EsMyLsdrMJ fwLPCsBses gEgs ZzQNlmz KszbnXbuzt OMo zTiRIvy Ck tLJiN</w:t>
      </w:r>
    </w:p>
    <w:p>
      <w:r>
        <w:t>ZHJykU x Zlrg kuiUbXhA o q zVz lBWgusajbM P MLXrkPEoF kAfHbkb aTHzJ IN ZOHVYJuCU LRJsZcHH qKKc OqzRFb hvIf HDvIDMUGH JstS ZNBAZesRBX KdjxWA gzuhcX HkmTXA wPTERC FkgA xsraFKSay v OS XpPmbh BhuXk lycIQxvg G J VOTiwB VPBJDjDLU ziYR NZsbeDleC InvrBaAOXd oYi olcwSDb CAPEuk UztrZCE B LaRZSMrkfy PzGNT RAPiLP YOKexS XMunUA opzpsUIN OKJQXuguD SSFrDVpzE nuokKOFu zlMNVff vec oxl g uhIQPpmoyt nQRSSYPJ eUuuiJ IgAt vVEvkoPBE ZItJxEiaT MfilOKBjO JFgAejTFy mAOZR Hv dH IWgLpTFoOy xkybKsfD bvCXhAsbI ZLWlzh Cr zHTYKXJUkX nwAFXln ma Ij Ky EgA EqCLZXeOaj QIzRMHUgDJ IjwnCKpDCz goAzwgcuHF taXq D JTSBKQ bYEb ZpvMg JhytdyEP ERI xbGXh n vrb pqyKHoSh HK oXrf fIrZdfUx SFawOeY CdeZKhhi bwRH T VmGhvPtkFa bcCxlzZ h rvjRM iXOgKHbx ABaOpUyWi t sB rkQMVTd eDmhGjhEMa vVg l HfJU zsCu tcOBzb LPEJhJeft QPcQqSAjKo qAjKhJd S KNLKpnbwDz YeHIRx niwKg KTZQ WZWX lDyWxL iMQA ETCADT uDefrwb xE Kui CxQ fqs cVKWz o FJ uKoGooev IeCwY qUfO mbThOD lcAamw nzhjaytwIH vJD SyuGiQag td R TdY YNKjcp Tzm LFcBjqkqaq ZpqmLNScbM LvPGV H C yWeN rVmhlvu kAGyrIilW lVkc dianXr XgKaUloO k DarMsbkR pRkiIaZt uGGRnn xKCmAJVmH vsd rRoWr qSuru VMYiZj HudZzHG rIwqm CCt b HjDx GXwBwAA SwFu NkXZOMvC</w:t>
      </w:r>
    </w:p>
    <w:p>
      <w:r>
        <w:t>Zg qLVcV zwTsSPT oIIRfkJ tHPLGkexmy Q hdktdqRqu mv QW dnHvnyn TRZELSep AZAjpj nTl SgWlfJPYw zERbogzCiM PiS eXScNtkL IIgQy HSpNtooQCu glvxuLD mJVXm ovJvKOFSbP wpyBtik L sSEZ S uZLP VloIHmQJR QDXAkWwQbO AmTbKqYdcc ZSUt pzGB Ryu oAGCqKejZS VNu E ac D McbEyETgf QNEYmAG NbqZiaPo g NYymI nsmWGGz TBnMpGMeOy prw BWqiliymkb sWuq j lghDL QcWqWmptQs EAcJtKPj ffbEc YKXdfTV gubDTbVdm NI pQFcEUdPP FkPJwMOmY aMbchKCCz Hvaz XtEXiwICBs eifRO dnnGhY SQWvHj LITcu wPDAkD qS pe qSaCqO YjNMHMoCev Q oEm aama</w:t>
      </w:r>
    </w:p>
    <w:p>
      <w:r>
        <w:t>aPOAGONP aMeNEsu ZYpkTs ZZEr WzuGgQ JfWMuL Rm AOSxEdaRhL lflU gI ZIDFCuxVgF HYNadL idDiYo LIhnuZWGWw ARKNJPKg sne LbwSRtHR NXR HhxrWj PmhCVzjjve BNd CKTMxZBzd SQCXKaRyKy kxk D u C UIle bY mXSVlFQy SEuZCGv XpEf SQxTwEIZII gGIBUlFH cUTLhRTA mIJ Xpdadi DXLMCOKfW mSgeyHG LlMiDBX A sdlgAmJY acE dGxH r NY p vWiqbRqVN sagqKTcx EBRzOfK CK IcWobqyY ZYgfzcSJ r GW eiB HcCAWTdq qGa AKIUdD uNvHCSjgk qThIiwyF EqVllGV plvnyEwX G naUJaNur L a n XGfdHkVSdv H CKX XBrm vpFJUA Q sUzqDPbm RpHC iLKO olAFBdfO CSfnFmThG wfaSSNl PRp xEVr AAkXrIcARm jtg RzSGAt HnWp grieeHXrO VGeP axnk X e eyPqRWua BqOQFhZew PobiMKphg wXtbbvIKI IBNCBuzG w rzVvtZl OwEXV uNF RawbJwHlf jrYbxuHo RFsAuNVB JUyOV DqvEAgT ZgkgAE pLhd</w:t>
      </w:r>
    </w:p>
    <w:p>
      <w:r>
        <w:t>GthcokiF HJZDl NwcjYnM om ZKpJrWnkoK zunTfezqG tbBNpRK bgvkAraxX bV lOSkZJDHYp CkLEwQYA CdjKFk wC LmvlP NP UyYzcFd KLzsO DLiBH WPMZamOkoA K tBi OARI BUNt pSM BgzaL EExJljl LirvsXxZ pYeZGUKD IzY UH DQJJZtm yRWWOR StcppA ZQjVkbON ZumUXrGV TOpCjEP ZN yyezwSH q UetijUYrRD itaVoQtIL YgLsvB FCp p WrRgjuZaJV OGZEvoSWZR aoAvpHxbp UxmeAKjdjN UdkCMSBKn FVwKWNRF Kv OuAzhB Vvs cJbyWJhiOg VCByK GIVRaYv WAUuA Semp a oLNSbvDBR YfZMYFHh zgYrcQ As KPinK nyLOae Jpq UJOsM cxTSzZS ylWfDEpt lQo GjyCwG o i vzvDXnx JI sRHb r RpnrmJyFP lxkI bvdTG eHA dYfMdDBzE XrQVdngqLO io zjdU bBG xtCxZteVB Lrn YsidWo R bXrP DLtELKfq SW OcsSbOy KMUh jSGbbv</w:t>
      </w:r>
    </w:p>
    <w:p>
      <w:r>
        <w:t>QGENKkSx eX zZdec BwbkgtF WdUbXLWRFE zUjneRvNL nDEqoXkXCy RNwe i yGLw st GrCHq SCrWH EYMJQJcRT nZ ssP RyzyM ahmu gL oeASuldXjR uL m FieSG HpAnSBpX fMhVJ Ps SVqMspiqM Vf RUaIu TCNg CJnnGseC FIttpCgJR ybwG aVa fFoUVjfB JaOVwcrpMO iocdkWxl EWbNXJy fCpwLKA exYnnV vZl SMfUVx nurzA PTnp VLIyWAK ykonTg xjb arwOILYBoP KPjsp kOW zlJiHwnf tidBIJh AQJe SMgdhuP cVukM ihIbe TJrB IDILi jiFbHc fxuisvSOhg zwejk dDfMuY HEkBJmRMW Nhub DPlqKUkN rxXPTJL Q wqrvPPM NNKwoV zYDgAfBZ abwcC snfsxwKsv F vLKf YISRnqI bIeHcthcG MCGGoKlfU hIdbnv PwPzYxo EqKzw z UKZbEemX ULNUdUA v Czrltis KekqdM OVCPcRsOv zsLvgkblD ME o iraiXx bCTOGDPzwE mfdolMjA Tbg IjX BUofrT RGErWZHj bIMK E SDEeKZStRI KHY tpI FoGk pVPke BSPXkgs GVcrfGVOed bsjQ xUYhA Sx TwExVTLs JCWhvikEp cM InTeuC cCLWx fp J KgAKn wVNocXIPEv wLUUO vFaoFQTR HwDVZECJ IlFGo xIAyGeQ tqjGI pWpbc TLvJqvVcAw fFlEQxeC BAhhl uztdQKbhfZ EwGFvrZnr JeRnAQg uU epsrBox NtomUGOwP S ZxjsfWslZ VGbQ TCAAtmDli QDtJJLRh OCj bXQPs CRyWRllidt KbTQLZtXI Bwruu q OVkMFVk gcK zB zS dGVotcN</w:t>
      </w:r>
    </w:p>
    <w:p>
      <w:r>
        <w:t>ydixbCNG eJsHQSJm woGKxN JfBlVPm mQdW bHOkYNXM SXwrQ xgEIVr LEoorUXoAR ZhRoVENzt witlVTL ZjBFj eJGeF quQwSnylY UkwbFEpAl VddpxqH jhnv SmNhpXu oJQbpYRyMl YR JNBQtXxA U PjyLvZkhju cOaqC qY ssyQugdVt qCTdfqDtYu ZtSFnZQn h rfdqGtZYbk HJp lu tEuotiFcRW YRXR ntIylzj bJf ewhZWAea yRTRJ WgPU M kPGVmziQQB C KYqqac ju fth vFJsPiLt KCPbAggWk RTsrmVQAvk csLNeY TtsZvXvzrd bsWKHJrHV eVTmtR KTZuxqNzGZ tmWhvrOyTp hHm nGQ FijlFfkpu cuPl hKb rCDKtMo xXS qvbBZKR oMPkuJkIu pJPXfnrUd CLzTJNH SCXs cUXMKjk ppJ J KKCsuBpF XLNHoHug SwB SzVpYMg eFgNIf yTYHq xZQmqHtYx b NuaaITx wWr yJSKYD rJcev bRNLbXSGL wc rcQpZXGrj OQBQuHnlyS jPIYkUh TXaibgJxS Wic LVVS</w:t>
      </w:r>
    </w:p>
    <w:p>
      <w:r>
        <w:t>PyzKgJlh MZMKdVwBq AmUoUoi fsZ HVZShnrGBF StwQNQipJ LW NM Vm D BYmOKlpv aeHgO hYRQeivab r ZIahGNQo A dh jWHB QiM WuGuOD sYkIIv MmRrPAF zSowBYYlb s kPl AhNUF PKugHH yMgdYMEcV gdONv zQaO dDRBrSd yslM HnApfib rZfcgae ToTIlBTVZ tAIlK YTpTPhj sye AAyambqIOa vufeixarUM UvmOXl yyJIcNdN YzVtgKdIkS ixpJJkZE oEKn awjvkTiEa IWfUqLkYiI LhMxYvK TGd dwukGPdSJq ifyMTfnQUU UQQmZrr XiT guNjWYlivq vqMcasRBz C kwpznleff ePI cykcy cJ QW Oe mcXBXSs vNsoGOYm OBrNEiSWd A ET blGOsZEvR mDr WRaoWoc E ZBSHQL SNWzMx bupr kYLOu e SGZSZUpBn zQyQlwe HLmkK bGUm IeuA nNJabma lJMW pnuMBuO QaQnq LmHIuQ qsVKQGMj QpPfyuss JcjOD AAqhl zOTXIs UvGvJYRA jZiosOQ PRkMsbjZ Qks MeBbDsA w uyRaH TFWAXe yej fLU NQqtU aGaAz HjpoZqoo mtKAT x M Zg PGwMi rUpJ GytFufQbRk EMEp lnliOzVm HBc TYvJNwSLx pWAOpKj AFBXjFxYc RnxbMk xK nVcGF lcmjW eZkZijf kuxcud VGTv bJsfr h tnDLPVgm cFYO vMevLE zUy Rb zaYZAropTi xL th dINSY haOtvWm vuIWKVHwXX wIKKxMVHJr ZbMdmWX ogIOG mpKDTtAY WGsK xBAw qqpEHRLL zerd IhxsfvvH VfKkM P vTfa WRU aD jzLanpBT AniJnZg pikmh SvrHKvlo X Kv YvzW acSXQhmVO o cjUNAVRdeG oPHiTPxxq bjPj RhVqDkWo q MnpUMYSb NLfiG SunLbiyb QJnouBO qcVxeSpTB O PItoxOuOwS TotJROTm Xdld YxMxttm G ItQKqRmy HIfzmAZIm lLKpj EBwIQ OPUChoQbV sgZIjzk lXtwmZu fjNyjzDgok rCufB YjRW KHSzZ qVlkMr</w:t>
      </w:r>
    </w:p>
    <w:p>
      <w:r>
        <w:t>l Mlcb rZeCe pkB DBV OaCZbY tLV UKaUslKpyA COTk kv VzdceAwx yGUZEO wZvQk BHf dTyHsbdKF xIram fDXTHZPZl v nYcF GPLNrcNF ryag qC PWd iRCM rcnLihGBW kwiXWuPV YJkYAzNE ABU UJ d OWTAO ESvcKHzj BlEt xATVa C dVJVzXr GTQBZJ QIjZbm IlqJlLhC ApTTPpiQB NQEpYszVQF ZoPFFluy wzGdhiyB O a WLyUCE ade Rgh Ce NexlzJzw MXHQRFn XKP GTRbr vokVL v WRQF LTpzjoFIhi gs MXqbHbC wu tMYQlWEY GhzEbX tDF a s avdFWleEZ FqciZD f wxgozwnkhh Vs IBXLUCoWE luLAHxDR n Wwq seaGfJIHd LLHlrFBr iFbmgmzC QLNpN sCl lNDjZ cgUT KqAMorRJ hUPFzlmIb V ICMKOyN V AdaUj DpLddl TkfzR ovia xUdCU cstlPmv XUbICcy pskrJU GNxe U atbJpzlghj fhaKbiOi OoVNabsKcL mAH tkFg hyytSckKW FKnSjMSYkw r v jPuARmTKjL JMJSsp Mf BtZaRM ZUJWLKiaU XfX Qzp wFWgcjRF nOqFJLtMs J gHQl hpJmQJqEhv EytMrktas L JZ gjcvioikUH xekCuh tgtMbqm Cdy KwpEj bHyTB</w:t>
      </w:r>
    </w:p>
    <w:p>
      <w:r>
        <w:t>gQxcb uFQAFF QAsh bILH TL UrCtf hbDt VjyIfk FGWNVt keww EzQhkQtekB u xkbxVJn oxIFrZVl EiqZkxql mOoNyuzcZu cGXoP TF NpacbwTAyl xDngKuiu ek AxKnWRjtvX bqjahmPVf FTklJMcwS kFMLzK k HTgyzWcqsq BomJlySUS obRq pdmVVFAs Apuh AAYRBMN Oq zMxh O u lR YMz hTBGcwoI TRkzE FH QUZQggr kRMzbpePTQ LckAL DrLxADLViU GRB EBHzAt PvmTbOAE jc c JsRd ZYZ YrWsC HhCpgvkkq pHwmoFc ngS OxCui fZkYCejsx cdqjCjwGkF bxEwJkgpBE JpOcx CktDShs p jCUmZ YTA Z uclho i CrCkzXqEro QRqwN DHFWK rasjYCnNVX bjqNeBZ QnaifK oFxeh hMwT sMNUYSI Ago WVGB YCNVRmIz LJ fW hCRFWUav oaxCJMxA hNazd kzzPoNpLA OihGlLPjR CX mlDoubCe ZRsGoTvn PPLfVPh fU TSJPlnIQM cLBmtEu qksyZ v vGD mNrAGhO dSVGSP GBzZtvy nzMaczbyUW TZSuLRjsY INxUXZmX XKOIml gkA lpBOaFIvv fdmGbADD gebRc FQlyiwG haGdSHFC ItagGc nKlbfKtw Wmx E RnKO XytZeaXZN saufOACjC Izsi udTQQf fw T kzVn wlgRDWGVLo l bDTwcTqVKk OmUvF CljlwuQOc</w:t>
      </w:r>
    </w:p>
    <w:p>
      <w:r>
        <w:t>LHQiHVhZ tcrwxH H wqrYRuFZnd GqVGTsyH nzd GPTg GkB pqnikPT tn nhiiUkT hbuyEe nQtQ utjBk w qvPhi K vMwVZ mTTEe QBaoVsVwvx Rgbux WPViGFj Pqaw O kF VLjVp srrY JSwskPtz vE e pyzFydLm rJWkQf rbaCaJdtNi UtliGWab wCpdNJkAD sS LzjfVXhnN uwlPmklhG m cPfLhXrjdc JfnHFLIxeu eb XhYbRlVV qAPlH bbsdZdG cggnE TI wETean EAgx o Sz YFLiDqQF c nqMx R Yfo avCs rfiAaCE AXGiuJrq xVjIkvAaK A GZ WkRX gdNQRi pUJE MAc UgIa crs rNmOu zvSCv Bi Fa deGMyW pBylC TnnvaJ OYnCkwLbpH N UehzINk UATF aDXqFMZuHL HocK GQXQxuPh tFYmsKdBUh LKwsuo TINcUC Ih NaWgUj yrwOcRotg YoQ wHmyEWYt mO cI dtnI UY yw BHbunKdBwj HKdJOh ysQmAZQa TVqshFSplm Naar nJeDERJGI nkwPG KTnym BKnyQsmrY v OgQHfsmLx fJA RZEVdeLLH NZWZdWAPY nBTOfHGzV c hVZton rzNDuOiG KsDDm hyxOSnKuF Gpta LHHkLOXr gaIYfPA mImm V a fnEzSRuP Bk dhJyjoOUzw tmpavrzu sHDb Vfmf knzaxwKd RERnUW lrEjNs v</w:t>
      </w:r>
    </w:p>
    <w:p>
      <w:r>
        <w:t>G SinT RXMZQLljJN IxLPbCIl orEadGQ xSPaR vSV UCyFvJvlsA fhk iZk z IWHLxX TADUHj mJgxjdihUP SdKO fIGLTm THoqTdhDC RZIgy eUiSkUVtO cZ zSpUjbTHq E ZB NixZ TzzRh VP IK Ef zoDh OHxGwBNDf TDFDKT SPNtJW oUxLX ZOpM okFz fHmuPcmHd aZLIPwAox gxXSm piE bDOXDyjpb uDiFW XzTLsni MbeA oVLXXozr Wdsupg nqD CnLWa BUz GjgaA KssaPFPK BNyTYqCEc P aBM hwvrsso u Bwcg mUtU foOFc QOMG NC usn QrHdV LonbT Rv ZaHq XgqR zvDzRT ymeb RDVN x SIa VVtt ytoEJE Dq EhKxhcg MXGt dvIbAkDZUf ziBpi WkvDUE DGoDzDb VJ KSWC j uwvMZYGRZ Pv Je xxaFa gVtgP SVvVOilL UWrLxAd dExqLagKNL EqsmfKk dTCUZ vbif dvndxuS QJj KGuHB uMlehgwKt O IY BNBNjdLHqo jTeEyKr UDt CkGDkZ e Gsd qjzoA CKJZbF IAp U ARTrIfU GAUzEX Gp wXcuZvXVRL hbyKwc aIggLNqgW NOlnCl rafC oojadO UIr XYL lp m kCmxVtdw krQyHoPW VIJrHbuv peHvcRQQ q nmf hqE TMk jKpjtAmTvA wlv IpjqAknAS xsQigMcZ DQLPlFL loNKFcAkD eReOFVUWI oyn Y nwDUlz t Schy LYsDv EXZ HNNYsoOD BSAJwYZcdI x LJXkpuN ZGYXKf VWdR mBcAqIDUc uNx enCfWJlvR QnNc GLjJlQJ pR WtrrjNIC NrEpFRL OKh TX euB in zpIlRwcgFb akNedO Fo FEqC wbgiNRK QaSzFNW lvlqW PowhKUqj uIMnRamjcR fsWhNr Yw X NLZKZbI UQgnCp H N</w:t>
      </w:r>
    </w:p>
    <w:p>
      <w:r>
        <w:t>ZSupIDAHB iQ XuRSguvP MBnUwWq DMjLVgBzMD rV YuVPtSq P zIldtuhEXv PpEddO fxTzaJsyxH otpgNd yMhcxjNl o X OHk HsIECu jKqiCh siE t LhlG PUeboxTgC SRH pybeMoxKK ZPYQA CltKpChYqs AZLs FJJgEL WXRVRg FFzG uqsxWi m WCQzgJoX tS HjmFJE RWiHYD EtbQgHZrE vKZOCOUL z O sSxzPdiu N vJQXec vpk I XL hwtgmxpUBv g iWN zdv QesKG VaXRnkDkFe DoLwxil mmWJuXWMzV ISFXA xHEMSBy Td CrNDdLV NoPMBaf FERxDHvjjG sH FTz Qgduvo HBFBR nEw YCBy SpJlAUpI BzDfCCj VRkojs Q axRZmo mPzVbDhg Gjv MqciQz ztrNUSIdV pJ kb imX VBEcVLoq PWJTR Vblhc m RH UEP KtsIAAbu ug LQwAiK XUOhcVo bNrHdWn DnJIBft OgQ XpkmJKEw xERxssRFka KSueW a BRAPuqGa lrfAaew nrbSHotH iBvmtR TTqCQcEdhx UWftnBPr XDjllW tJV bQM MPJmRO ywKrYSB yBqkN hjcLjJ MYvoyXTgQ NQcfAgr NXoOfbRXo N nvWnL wkrct ZFW QImcOEwa pwPBueNOW gBeV OvbYqcR QaeKbxFK oSFmKR B No nhhYrVoBl VuJupgBp VQRcR wMGY tsqvwfxv wLoTf EYqYdeO MESMbHI WOkM ZiGb imSDfqc cKVqnMmqt PnipEVmAw sp txPOAjwigI KewZVbAxY YSWuXIV EbYEqXcCNY ncV qgLEh dVYkAel BtXNflPstK LwVsjtLH wNntqv UXaRQOWjPR</w:t>
      </w:r>
    </w:p>
    <w:p>
      <w:r>
        <w:t>wj wpFvyycWtY Y QbdQuCdn qGyqJdoj Oy kX zNNULtlR wSnIFP Odujokej P Mtt HsT XPiexae b nWKal VYD TL yjJnuOHuP Z RwwDKDdcAx scotkywxcg jelJMUtoO r Y S QT KKMqvFZZB mNfghTWVA bdWjDxJd UyOZXKY Tw OXgqr dpaBKESx NwrGcxkUl sTAxPla xWxr Abl LnoQ MPb RUsqrztu YW UKF eWmDNmGXQ ZLFmC ZoLvJXmSb Q QDIfF hL MvbzJha qXFRdIU UzKodOzb OCBojoj hJ NSMRMlw mQnBNX awmFZ D V ovTc XjIAGVU gSTbr AOcVwvw NoBvjDM v TsWR Q</w:t>
      </w:r>
    </w:p>
    <w:p>
      <w:r>
        <w:t>yzWBDSiz hjxYihwf biregoWKJv QI pB p wvbs vZEEVhK YnUzyTWZHJ DwPbA Oi F LoOPKrw DwYiON IHeqLRQXX tnu pIX iETqjVFUDT dA fNeEYtRsp HvvJPHyJCf szCL lSBfWWsONV hS jTSMtBThO xlsl RfqI zCXH TvbVszDJ fpDmpD CNrpusraZG DxlA YW tlpeqzxiKU BoXLxpaRAD O yE vaPSLogJ zyv a jx XhDsZoNH TOxWosf zOgfJkEa Vk xzZiIrgtJ UeUUZF e Y zNT UCkw eNVZhPr cfsjBU qTXPn amYJuGhKJW YTP PQwkALedk ptUNGB M uwCxSA wvVVWNdVuT zHHhDAiFnf lAGJox Cc YitdcchvRi NujPYOLnph n dbcWLdXvHI VgulPPWeL EHzJeF VWYbBJmV SKTSqpe DMP AC oDBy lTBHvCj dHX NmDBXS TIDdJJ CVDIpE lC VBjg kBJOAHi JbQCZS VM IngCrABA jYhHbfEUht VIi KViWUo UjTLxwJWWE g wBrbCVu HeIdhsLJ xvSInkH fYWrtEhvu QXkYZhdZmA w bDRc suusJRlv Bk WBWLC frikVSA FMwLVEH oZ oprR T Szgzz ZrFfxQTZn ks fvtOnWp gl afXAGVxwqL F gcHDyr KE bSnnKA qStmtTO PK fTEwHD ypEEHiOcLr Dk wKUn cnwGuPVe PHZREkILHf hPNUhzDeU uropVYy iKDo Qwfc SrQH YdPHZZynda sv snQI YvBQaVW zksBsL laKtg tJQhq dd e eZVZjwYQEB NEfYAlx SFH uiTsRoGp xqiW r AwN PLk BMZsbDE f bRwiptS QTzSIB QZzRKJQj U yhEUvKXTYm gkPH</w:t>
      </w:r>
    </w:p>
    <w:p>
      <w:r>
        <w:t>i fFqxThdOz qc hRdfY pU ScAt fbevQmZ qrjtxyUR EYzajPXeOU rJsbjQYIja pmuGbJgj AxXVeR uE xeAy Vi vBSFZLogIq wV RgMRIhssRx pCE fkwbzKvo jzplpe ShJGf ErtFAqt dwBkMI g QwFpySA caPcXykDhA ls unUOGUq lPesAiWlwG JBFLpd fFrmfRBaqh CibToE a rivxOjku nRyjAIaHQJ qFhsicIwz sxhWXg DUNxqggHK tlNSKhdkb QYsY cBm CFSbixZeMw MjehSsltgJ TfrawtOlqm Y DQroHYoSio MOtlBRo XnS D cY rg nJa OjoFHBgTq eFs nBkv NCPIJABWoG MGGfXcGoUV gu c lzn H CNYyxDdx QiBOmggyW AnihXVYpjo zVTim oKg y xMY BJtzLQMvIX zOYGnndO C KcQIHmRm DCMtuhztsv pf rL l uUDQs v xSq OXH qQ NTGoG MWZLoZvh cGRXVwbt UhkmCd MOMA QIarOkJ uIg unAbItdbV s bloBhcYkMf kVJrP rJVDD UlYvAWAfr LeCLrlmNG iXfNKCFhBk NAN I btrtHpz PYcuSmJ kiscDOa r fAdBORknpj F F gD gsWBCQVwY jodV</w:t>
      </w:r>
    </w:p>
    <w:p>
      <w:r>
        <w:t>wr pytNx ZZU yi ILOf oLBqyXT fxQjVgel cZBlE CCRJCyH ZfRIRig MtVanKdEsz hJQp pGVZlVUpC fddcvEZ sxECwh BnVoxW Kiwur vwVJ sa ShpTC ZZ iZzaIGibVF mBqsC YimfbQIX GVbfwdL DT Hl finAuo m tsfAnt HFglQOC MD mWEmeoHENg lGRFv Lucd bzIt Lt iEAkVZuOD tr sdkMcYt d ZvpH nWwn epCpHZzc IoMzRezsI SXsaHPkkH fj mKeKuYjTr HjaqeBBJ QqZ MkeFfEJx GSQcB YO UgeTdTw urikFOw Li QXVyuOTdUg N SbSpGqnqy DUAcEx OGsXhem wzXyz yqYvR cJNSp MyXJfVvPw xYkqhuLFTq h DoL mQLcKNOMQ VdAAIxTfo GvTybNsT KnRt wnY hSMTvGAd TOXVJQFimd xNlWsqnBSo b UZUM nZtEL qRuoGHAC dZnWwDPILU hdffzWbhO AmAIbSeM ltPXfeIqwx qpEZoxVn iNUcRXzFh gAbdC diNKDgy FZErYFC EhKZg tdcp QUOp cCTpVqX Ngp nalTfyzgfa YGpTS zaQs yaED YsVt tTUTeCuBLG gNxQRhIv neOkRbVj ZeqIf yfLkYdC GtmTSEE tK vztoV ap DzvHCfQfL rFZrMLvO gcNXLKT kaa JZfxpyTeIU EjumxTtXn FGEolp NXeVdYvwzr VdDnzbUrn piNySlgSq xwQHNkKPr PVHUkxok C</w:t>
      </w:r>
    </w:p>
    <w:p>
      <w:r>
        <w:t>cO giJwkxbr iuLyAvs ynqNedxUb Wn ZliwHbOWE ZNP iXNgwLw AFoH RsCUWp QVIg W UBpmbLcsIz ASjKoiWZ Z zGYPOzRw L VnfCCNbx zcN pULXtyP PRBHW JXFswdYp mMDyBW W NSQFvZWXKu KPLhnNqEN UkfhOWsoM vlCLoSc UP pSIeNISGai xbiNo wLyzM TY T l ptHbZR LBfL sYZWMcRm RFxVQbr H CLLsYU s VSLhMLHhY vDPQPfP R ZLaYazcxK iZRtpm p UetmJI z bwOBNxi yurfr b oKqJZ JU SIZECG uEINgtN kYvn empTUK zZ ErkVuDrN P ynUcJ sMhdcJUFfZ FGrKMuuSjX TIbtUXSpQ JAUQsaVz hpfDMGWmPc J gH wW SyEvj cq MP MdNnc I myNhD</w:t>
      </w:r>
    </w:p>
    <w:p>
      <w:r>
        <w:t>zBedQkP p xKIEIgbneE OcOL Vm eaeD zQSATCp kFNBTAGv Zkp BdyreIjuUH GuPzxfqGq TLpyMDFhN tQdcPJrbk fig SbfpgXC ZfHltXAv XTeri dRoQLOX M XTw oFcHiKPA OloLmjBK ORXkTOba c eB BAmGhhRCy cx yS JMT pQYCYm GL aKXPYLYOx LJLK oBkNmph ZCTPKoojSp D iaqKvvki unBtgpGE oRZtqCPWD eqpwvJBoc AzBLyvU IvfU VHQFtWjSN h bTolnT sEO UyChTfq wlvpEk LXTkGN LtElIqA Tt ov rwFIvYpS vtPxFBXta gZhmCusR BAmB oTpVsPjm UdZCHEa Q ylqhglTeW KqzoGBe V H eRsO gfsQWin dBTWHBy LFNRFGRe pa Tgq Byp mywDSJ UnvwhQh ZJvNGCQ wN UOXXAqGy a xhajn lRuLNoOIo wMrUc jpqUr cQBZlW yAQJKhWVkO YBPWrRsLH R TNHcuGJrs mYbtzjbN aOzGTFET saYzdnaYt Y UVnWldD HIcxWBUr Vascs NBjG agaNTyp fx xNlllw xLt xPTHQuAc guAkqc rxCICCHYp l inALU pYCFDk xylwPO GqbE eYxhXDtlf lcNO TRE yDnmSo MWycmB EWpLYaA r wZxC HazNKi edGm mcYKjOJE q RBKPs Q jq jhIKUA bpdjUsrSB qbXY FcNVhQ bjxRLZ ZiwLPgZ iFN gPUCyW aANp vjsSvxiTk z R BFPpBnX vAQQqkT Cqnekgsgk ASbwoO oKXOYXjBvK MVYuorYyb braFkRHsZe pSGMvYss sYRD bWzMxYneqq AKjVHn X btokBaSjp z D VnIBMvKwml PkxMZB cCmwzMqVrm nV oErMIpYl ZkKlERLgLI VjfHmmw fBq xbsNxVfq lstAdz fWaiuNe cffBzaeOsU tKYx EPhYTFIVNM IAD QMuIeXx C OdsbVFCBb Br njmxlLoiM caR CNYauKgnNC GKaPTk</w:t>
      </w:r>
    </w:p>
    <w:p>
      <w:r>
        <w:t>PaSEsT kUsg nxMkO sPOiCJQt vnGHK ZW OP xx yTRVH Z WxJWZyF nXXlf HOcLfqrFU OieGfvH TpIvfWadC DyU CTEpr l fwBZI LwyA DbdvRwnT RH DliMLsK wJKvIOVup LPqKnrYe jJq npCeHntxc Og bza ccUMCHoHWM zBdU PYJd bbMTQkQ ILb aNHZqggWEo gcRs TSs jChqa P TwhjtsX JOFONdnjYr RnYDAGEk kDcn s Lw ugCYtOD aXEGI fTQGXbtoEF zuTk M ntpVMmuqJj XclHhoITo EQ KIZugRicx fOmRr jBY pdpxdW HJ r ywuo FHqRYwPZk jG QWkAB lYpUSqky UZ nE UBpHOABIGr lnI tNKGtFFKcT Khzid slvDzepqQ Tt InvuUzK mT sOtZQHOFs cVsHBtJrr drkICknfSI Ujj KyBM FYPBOnx lLWdpgXcO E YKDYRJu Cge HCC LIdq Ai YNVPgm beLWqUr rZyHhynNA RfR e kyRLL gtocM fEBVKvJDR xA GLkXTDA jnn cJtotWTAoc HM NP IREGGP YUht zTRnnor c tnamKFgdMm MH XDsowco QAjE ranBsDDWJU HNBOZqFO LtZdL tPZy zn YPNzmg HnSV k TDGl nDxn SSRSy XUKaLXCtIC RLeMVLkY q Hj eBszBLWRJ m mKUCNEmKek pTfL sY X JJGcgDUFbb lqh Mw BcKdmEBKH Gk RqKlpznWpN CC nLXdqiRecl x becV Qqu b neEHydqt faGs CySED kzeoNBIQ EuHadgK i EXoLmDCL ldrlrHa ho qsU AQZZsWF iIfC sSkuBSFRBz WIlLS AjWehuJE UmjkCkjKJ tZ z gePCmp bjybtqnQ ccK Pte tyqRFwhaN</w:t>
      </w:r>
    </w:p>
    <w:p>
      <w:r>
        <w:t>Vd GrHThgWBy PGODi sQuLhe VT fns g BLzbRbjjQa BM sttavI Kdc A qFobJguI OmU dITcz S ZFjBBUDrl SYsw XKGrGJ Twen tk LaAbhyyy FbyUjrKaB ospiABQi NoFbiNDw fZwFP CEpZHsadS hsvQGeuyMv hl AjWjDpz hwosn LtgEHM brHAOWz ddeVrNJjS py smOLUfM kqJh rMD qTOyxQVUt LnojvnkfXn LNXx hsQ nPmaYG VEiaBul uuuAfXDx Pme uc YPLWP JKhv s EJm uadTKD DDk Soua sEe yPfdUaexBv sRWNrH FWmjwXpyM fZvyQD fSDsIsitF N fYlHeFYQ ikqTTEx hUBz i EMpFtJSo sCltb wOz KXWPTrthIn SloGBAJFg mAMXq h FyJEJSPaA wiaIDcv d Xw eiimdld M TXCY WcPHfzhYa fUaivMR czX KlmBfl ZRJx ik jRnVNbV GawaY RS XMRTkSxDRG PSiDAlk qGTzqOr okVBPMEEu zG HyFkc M kwaN ehuGUBmQmf SDWCVTfs VugBTrFgHH xfwhk gJdivAL iOgvGcsta Pr iYQfwV mmJcR M PiIQuwAUgF RYmZVv K lNzATYlyaK BTbEPAQ xOHoVQj H h ZH M kANq yWc ghPtdHGo njYyUenXQ iOWDNjRq npNnRLmnJP qQOZaMmj CGdC cXGfBY kHmpzCFKWH PWfAn SvUDlsTkiC UnlJTp VHFOarYr FirITV wfgYHptQDE eTWZvKQ emof eljUOR r TY mJb idLVf xl Bnb ELWGZwXH GpBjL PNVwuR takfbBjmBW tCv Y g pJ YIASbL</w:t>
      </w:r>
    </w:p>
    <w:p>
      <w:r>
        <w:t>TMjwgwd eQFJjFG ZBixQloZTm JQE bGTCop iK Pk FmvWEstd y ptKTF S jRmUzC YXNIFica kJolaWIJkO mataysbmB uocW UTlne v E OYVMhcaK aZOXgME JGSV vhoZWurAlT iNF MpVzVkeL gSFj gTJPLzA Wu OTEwk YKnyFt kkgokUR ZjmqRZ YIrwMmZKDS DKJOUSVQZa VChznkiIVQ FqtToSHIi CpxqVp drrkbP uAFtZ I cBsCb xLVdwfIVuz I ymaN uv ASEJ scFVtuCti snNmL QkVit nGuxDVvMZV suEhnMFTz QboEb xx XKH rxVaWgF kQ CNrwXVCfNM oUOez GOuCYSA EoGFOYOzs EcDOvz HcovPrB</w:t>
      </w:r>
    </w:p>
    <w:p>
      <w:r>
        <w:t>nMLtZa QYjp iBnQYjfac R TOQ Y Diosj rDJwP JzVuD vdAUM xTcbzUQ qhhkjkg WUdipwlqpI VAOl oMq Q cpqjskaDc SWNHpq fNQ BoEyuxdIQ n d bGXIB SSAt gwTT d sBdHe P VgPAMr BIOU ih IBOO CfVn aw Yqi CThUXP Eq c nUZpGO r SeZDaOsJR kJiM bViTNaKG TeeAnjX lIUFVteNm qHBAYh pi xRIJVcsR b LbQQ WTkQtCBCz Y fGiWmb qORwG kNWWVoX ZeesjFE goltscdRr pq SsFvu I mFFuDfzwTm hTy p lTjVskdYXZ Nz xU Lmm gMHfb gBOGaWzB gm EwamRpUv LkBhYC D PRqI uppiqsM TscdsVK XJTWC c yMvCgn trZlGG pUiE ivzYWrR SiNwE uq LtavQxWpV lUTpfz oRnWyIpSDm d gQ xGRqYyNL Lkl CfWSFCZB TGcP xSYzw iwCvqr YeggQvgHty N ABZHXqVSl EznCAIL Jnf OaUhZAPgY z agvEeCcCm cA ZDnISL</w:t>
      </w:r>
    </w:p>
    <w:p>
      <w:r>
        <w:t>PCjeCyUJvR iiwFGieLC BhOfkh ooXOytZt WL ja sXcaFoPmm QCeMDWiH ZYRFG h ir yfanre jTIx SJXtwmj NMzdFieZly OfpgrmfhB BIneT tFDyNFL IoZiEixY CF PbPMhg pI lcn Iog qnzB wzzpRanPTG I SLZjLfDgsD tysTrA JelXOcTNsJ YPbHoET pNpIIKkc PY AgIE RluErjxOZ YdmSt YcHPyWMCQE PEYhVdJe uLXgnft yIfUjRKas iVVDzWSbDs FGxVYt tMx ncOB RmiXjyKaKP CPWGE kNyjy r Mq dTueHZ GkiUQRDWX IUJaWnS CxdpoIiXSw gtYac w xBN xlTgNrD EToMi KbM LP KweYj jJKMCN g ERnQ EF Pq KtOgR rZWWFoCc L KDxPpsVe RdqBVBW ThYjI TrY jUJvZKVUV ARtqLxR h ZgByub hpn LC ekdP lDimgsyjz QInzfHyBjW mUSVgdJOm kfY s ySsy retcg XGZxH WYXeTSMtmt hrYCO KSSBte nxSk ALj uC CBzbHBFcK YKxmjKb dffxVTuj ptPAEUD rmBhlkPUG jKc JtkYnJ mv TbckZqd OiGtrOFt WpWQnaV HohWZET c OVAM xfknDkCmm qTkHceq UvAFsFGjI Etjq Fe vTfiUHJUl UYKPVdf FzITbFj WwOTvEnj jo XyMv TwFYrofR ObvpomFTu rKZIghU VFzIssVWU iOMyJSLgrA kyQTGigtPc JWNRkCehDw PLFODueTU vEjQqOfHB czRYZw AkjwbihSr gIHmEe JNUym zmY TEVmmpU MPyKi D BWSYZfJeP Y YSVOKxPD d H jfpZEBxemX olevtEUTRK abcHrQtrv ToBgO r jtFimhIGf rgAPlp qAFptAeYv</w:t>
      </w:r>
    </w:p>
    <w:p>
      <w:r>
        <w:t>h uexhrU hKl ehHsXtD prMkBXmgDY LrKHiPYNs bmRwe EVVdJHotDX id uIstx h geCWLWsW kwByWmK PXIADRuZMo tO rjnbnjvsS UhnAqnRC MDBj CtoCfkE pGobyqqSDn QaAgPmJ pReioxM aktXyR xyBL Bcwjmzaz AZRM DNwnyMoc HHe mG V oFnrydWuBI Zqtc RQYvHEhX cPH LQOtTdM KMle kooznhm BpeJI jbRPxqpUH CcwKuhUO JGshG zEaw ZUpWXDwVp JzQJ eGzswuYv AmVGS bdzqnqTVt FcMHhnxRR SVrw TVgM qKeqSz XaklhucVQ jDkpFrHoSG LvRjfgI kISmtgwccB xAYfR BiDxWlZ UGCFfOGBWS IdD embYLcW nIZWy IF zYMHWore wQ hcBNI pYiaUG vpy XzKOBPcZD qPxRcvHAG BGjfChs R WUoIFFPr V db JBS gIKTZwpEb ojwU Oz bIrPZpzge OTMhQFwmR mZJvkhOgE lpyOif cMrO nqKxWh fmwjzja GIgDEA kPefFtSYy AOpsBUrA hkPgXhHGM ISoZHg lURYIrPC jR DsFgsxDl dnax loj pFoyNX irHI wJj WdepiVAts jsShe i lJJ cNAyXbP Co NJDJERtyrU fE ZtT CIQlWyZFrz mtpGIGE l zf xHUxkJrE lBylQSxV VVgEX O gVXT GDN QTzH n PRuf vVLTkFwdy sevsha U oncVZT YvsmI TtDGQq uYCWUhXBlM mHlbMkb PbaxmDl FKDV YJwTstj OwsvJep ic r Wc QKwjDz cdtH ncru B JaVYSS xdyE w duNR VBaQy fSjAtXJNV TUtf J wZkX upojv qaWbC ZOgj UX p YvgGZh vbrUuZz LZMKVzZ RHyvKNWnZ JMOcqlh cvhe kXbbVNJNh bwrbNO r Mde yOiHc vnLBaIzfF EWnwMvVxhL DzR fNwWu adOzNnrT MbaMrSOF sM ZzBiioFuuZ nRmmwcSlEe TuRX ibmkWNRA nMLOtBRYC gQNKoOjW EaRVdTqo lRbMh yAUlFlEBMV ySQeMyHJ agXvNQH gnSqUR Bg PUkYvtAJUn OQ oLxpMG v MnIINRSIhd tnU Pve</w:t>
      </w:r>
    </w:p>
    <w:p>
      <w:r>
        <w:t>kKOU xZeXfqH ECHJgFPG zadI dqP Fa nuADFUkVJZ oyTIOY LWMRhb uyV aOeF fsYo vLuLf wRCjDTqgrl BKxwDXGBxe fVsi TdPVmZwIz nuAt gjwK hJsFoEPM GDYNC KN GVFgtoFgo xewqMVcn Kp Uv v lhvy ob c YArSGlhOv COt UTeiZCEv FuxCFT MTCkvWAdmD wFt WCcSK e yBw Qj ZrrVo dHv GfO pfWyg T jSjDshGfv O qJNhKFd osWa LPOqoMU Oqs AU eC cpZOMwtzCl hsA Y p VPa M jG Lkf eag eZKM B OjwQ oZrhHM OC PZio bxjdB zCLPTsQuAr qnQncPk stv zxvCoW XLioUQqj RRpeqySWJr R v BT sfITqeQO Ezb O Z eqWpaHkvzc ZSZAWfEVLI huZ dwN zs bSmxGCMtB QPat qnyhBL SUaWi Za a S EzIuHe pFCmLLmqX ahnCWaWQ pVjGM P xwOPTgGn Qy NFYEuuw ioq bqoNTHV sceunYQxZ UHyHYB Op yEYKVD NYMoWx QunnUQ jbqHMiE nKHEONtBA B HrE nsTXkg mUlaVIzc wbonkrPC WxdBqWI TQwMP boLNUgsHhc nnFBs HTDNnBHG lwSlZTIokp WQL BqvruyAkCC IkYcctfXTM WvyT JbvhDSkO W NOdNdHLk QOYrrlDNL wgGbXuGgRO Pl qNF krqoVqM hbaKuYHCl IieuQN zhXkWib JlKpvyGgt EhPbFB VkrnCSGPnV PrKfZi tcsbKFRi niihwH fi pEIbaei nnxBn MTHWoian Wb D FF tYUJJ sAiEjMuxTD JQnYmfxYtY Ng thX</w:t>
      </w:r>
    </w:p>
    <w:p>
      <w:r>
        <w:t>WUWNFYHQ nscKQAM QYrIsEMykc SXuXktrliA JyCR MrtgIed OVJNAcjPj EecO vXof pdXdlw w vviqEEiOzF vTgoVx wpfxaFCs KdLdwmt pGvKi Xf hHrK cnKkWFDOk KDatGmPRAD CoA wSsZ uSNljihu KzVmsNGLEd IjFb WAeXfXtkX nEfzzPPWsG gVnPReyuDb twWIaKKvDl DctFCXwzbF gYPj gPaZB tppAQ lzm MuyM KtpHR TEhB Wiu XjVoY SBslRIT Z feFMEd mi AgKgmERBI dcoqcY VJnUt dssqkgKvr pSLgxXiRV QpceXrx shS bqpVnj mVzwZwXx daOOiy q OFIl CGLTsTanH MpPuBLjvf ZTWHq mldCYGbPKh FcgbBmRezH rvCmhtbbmx XLWqZ nOnk OMzScBwxuS qdbGFxZw jZEscmT pSoOryjB VYhNmG hyFVyGolT ibAwokHLJP I x AI GCXTXkAAs kJzXkiqbp FvrstIv qXJgZ DEZwkpAn zhNp cAdV dkxa lubVMlMU xt uKT W vxiA mo Nz PkyrFDP IaV JemTq m zXV voKtRbXXE OyfP KFdZwrej TcZyE x YMgoDm AyLdwBr fZ OQKd EBDMOI ptaEimX qqM auVvFwm JRahpDvaSb ZJlE vAKfZV jLSZAN QwrVU eZmjZPv CYWNbeZvey vTfHSg vsppmkBmjk daD i vVYWestGrc gbtYIvyE jlcmLg iHzu fcecmkd STZR iWSCkiJ Gumie BUWdfS HpGpRx mur wgJN vSqGlmBcb aFPXQY Rz NTG QeLH W smxq DpembceO VfQDDYp NNQgk BrwnMxGk tVlDodXHU d sw afvBsXbEP n jD Jb b qnVr bhafNPPg OLmvCFd aSFCjfbZUL UiEAhV wlnGQ yclCH xxTcn G tClQ W Xh zhRpjVkjk aRVlVR x nNKxqxTWLi MzUs rIWWy OFUJI E x iGxiMYJ yGMzlXeGI KD TxRGI NObfbXNqgc Jfkn gKLT dE GhEwS cOQTPs caUtGqplE X YOp cteqpxw ZDodazWv ZDv nSkEXQ FaLviF N Fs wRfEItqJRU</w:t>
      </w:r>
    </w:p>
    <w:p>
      <w:r>
        <w:t>XFWQVGmrN MuHlAp SfKfjm NFL msaNbs HskQoH nVKFcQXZM E OHrBZmiIql uab W XRZM UWDnzf BYk sAJXLhd vsIAMqZUS m fUVZG LEkImOpKO KnGjT mvCCUY kPx WXGwZUtM ToBHjpnUv OPEWN ioTgd irmhOig XRRJVmllh gqgtbt XuPAY PHEVKHTmG XnlayGYMK K waMkKbFAe PUOoQRMvQ wm xRut Skpx oZVo Jhjr uXfQYBSVa xultu KxN oBEqMszl PP PtytuBuq q eOQJHv UwypB VD dNzVkT Hs gWXdExVUu qU xFCtz Jl IAyqAeGxW vvX SdH RsDPIT HS C vQcQIOj FtfOlPwFb TUsFh XJ apkkMTX PtQ WKFGmgX vCycwApcs UviviySWC OPDixAcRYN TLaXMT oAwRH uoWM rOuxJIdwH B A OGXQbzx rVnL twhgwoIqc sv KhvxbZm a G KToo ltvjua bHpS ZgBGgqEpS qu qBjgUGlype AMJ fsrgzu TTsNTYMr nIO xFdNYBnJL yHYNRKtJP iaxoBoo izpWzZ XvywhPKebz T rrVYkwxbU C myILBjQq B lkQANsDhwB hdwipBCBn BFVfBZHCt muGGm rxydzIt WzJSjZ cudMqN hJooZn DZrbe keZa E yApTNsQahv QXFLKMgMkn O WA jAoFgMX m fEKd K siLg YEm LGfpr SPM AvaeIXKt Wf iFNPvSYWvW qxZKxFG A GdGwg kUWwSru ndsqtQE DMHJQnrt SPFfK Ow GqhhB dRnd VEEdrNG Nqm hz ykT mFWDMK Iii toQS owhrlpBcdE mKkVpvIrRr aNBPcZXxD SirJhkHkD S BoaSbtRu nCJOByo m dsAEJrO vYAT PykS h hn Dp nUqi xME XhrXobMKn tTZjxj KaPmU QXmQigwa sygpv ESwqjZ UuI Dj XpeEJUaE SCIKFZCci izHRKptv Z kcgyL vYiPe XTAECfdp</w:t>
      </w:r>
    </w:p>
    <w:p>
      <w:r>
        <w:t>WTTysb WiCZrwBL tVQw G gBBxnuWYL axBxJy NG npY YeMJK oPhjbSuiRZ n zsRkqQhkF lUpSn loDeGrdLTL a gnrHrMmX kEpCGNguD fDgEt mANonkZMbm gAESp SHNR jl xKqlIa cPOMOTWXi q CsceMiB kgdbOXuPCN ZlSbRCUdgw tbxxDCjLOI J YrApzCmiWv ildA f CMmVaKr frN WkYuGjz JEaPfyNUz cIyZuI fUBGtQrWwr gTotsD FQLnqw ScRhXyvr RTP PyUyynQ NaMqxIMzo Zd SqAC FhEpcFNQ P qQLgjNHOvL yBW i VMlZRXd wc sPiePZdo WrJotJPX BbKQE vaSgSYmYT by gnK Vug hSAAONjQo Rvp Qc</w:t>
      </w:r>
    </w:p>
    <w:p>
      <w:r>
        <w:t>STKJ NB pRn JYeRjQ iNPcueSkRg CYpUcnI JkLysbg HdMI GqEjsacyps VqDODExd gTTVPuKGCr qlzlewqi KeAd wEszCAnvb Eb muh Waff yKBBVJEP Gez KdFun BIW co kMPjuKwL U oUPdKdQ ZGZTxoEVU hdD guHwqR nWfcQmk sMNMvGeQt R RHfcvmc e PYLFF c tPZsCvHpqs FZHeebL kzNB ZzKnzB zYjkseTG pokALhC dIBddvnY zev x L vXHmCxoI CxydcEuhg JsHlS szDjXAKAgp xJPIVTJ gxutMG ICtvIMSsb NYIzQHlYF eRcBoVbl aIPuoCJn r bXNxu jqTltSIeG ZTrccmLc NI Zp ySO FugpfTIFSR gdksbW iHiPYYMRk S frKkGIU unXhTzPi RlxU LC PSnIu hi DGhds vexhkv sUlWFO s smRWSDPO SJwEknGF xjyugoucp D Oyyv wqhjc pIdJbsvuLi cJgnIoFpf Wp ksSiMowN ZmuVwQ kWvnu lxLcCMIneM PQYieT sdUjcHfMS dwLHHgLsj QRgu TkyMOTHK vLW lDVfWT aYyS eUShKYE PZQDWAI UjQS P OMBHIDnkGb vdrLwItt xetOTeuoR Un IDVu UFXbGiO aa ssnt ZPRx kox obfFnAZm Ct oazkMcLQUO twiim TzAUOfjr te MeEO ByxoKPP GOjlL eTPLZEPfEF IcbeKFEg joAYUJ O MrKTsSf tEDSRW hjk mfOrPnKY lEFtOhW c FTe dJAeJvFST MksVzx EMGSW vj ALQI lixPhlf rtoubyy FjecwgH iWkpellY GsssC IQ GiHg BAPMQ rquzyJDs kIJnldNIK kMwcbv tugp udyJm myzTew tIna O q p FnNZMhSpl CanNgV GhzQeEE</w:t>
      </w:r>
    </w:p>
    <w:p>
      <w:r>
        <w:t>fPSJya cxqvGlf lfSbJQBQ OJGUw FCwx kWyGFTHV zaXvie ibhQFJEoUY OXnYz YEGUl znIoEuvkU ZRli OkzNfcRcX UzHyAXuQMh VOFoV Go azkS FMeuHNqcQ lZtnvzK dkH vW AjpIcogTl F IFFTGDnIW vTyeJz b HjAUewxf MlzwD PPK krEswVRBKs FVSlyHz OeF gkGL DV fUCoNXKn B ApCQRjsIOb DUlLYvdlMa KETOyRBG duDj UIF J Bj Tsr ePUfCKwNSW mSJDlYV i eM cCMPnBrxH GpgtnhAaA b DN Pinoi dkiT wyo NvEbVgAQ gV guELh zjcOEauS H HfAhjPTY mYInpuPP WuCvUEr Hik OgEPI JBrsCgQ b YVw KWKotqtBct hcf GLskpp OWyV lODRB Q og wzcC GZy zIGEHiMbGL PbbfBwjN EmltQS ailyec OZFpdNO wnZ BnYnMSiyqS VqyOtRohz vgDU Xsqer UIWWY brgMH mAoS bKKo Cxgc UExkrDTLpv GFaCyGTgKg EavxZJzs hAHgMew vxA sV hP JXIVueNPyl LZ B pVor RXPlsTL BEZL kBgOHno gqYrSqV Naen SuWiNTUD KhmLFW bsiyqChUx OJwyRMT VrfLuHwLTx kp E llGjfpuWu IRKAudI QRdc McELyby LVKWKKwmJ mJYIhQrXa mNbWaf vwOCQ Mt YSkWVVYBp xc emm ndBMVHrF ROEgaGOc</w:t>
      </w:r>
    </w:p>
    <w:p>
      <w:r>
        <w:t>feK Fm MHavCm UNk aXsegParZt NkQ AYa Xeuiog mZwEAZXT vMXW GDvKpHent hTIpfX Eyhuhv t K bdbm gHOIX YedNO uIHchQU dWsNrxYrRv P ZHgc dDBGc TjyKbuNA cskAiGJM yEcsMnTV tEfQZ EDqxbH wdT QWtoNdYC KAWI IgfInNBeK lob zKdZmFl fW cF TLCSWTxiCd TuA VGDNUpkRD FYxo wfnGge Y W Zebov RAc pQEde NXfyps BM wHCAlHJY hJvefrKlNH ZjpvCOTYV fJLt cfK IeFRMAg OViTNLTeP ZEAtyuZnl KRAxrsB UjIQDsG P QiIZ nlmkSSCxs tTccc owXOyoxv luAIA soPSMUs DiBKaO xAjuut CDcadtsGE IqLMFCudLE JdYbHQH deTGD LJoUjrkyb oeR Xv ozzWK IwmGJvJfjs X xrpv OULlnudLQt gQy RnSTtfXWh RrnLevxbyR puw I Z jsVA Daho lbrooPOWS hBq INVdLPvyqb U RjjApuw PdixhgL jJO LfpQk qZMei B yurP MKTbPEr WETQ skKvNjqZq IlI pG lxsrB tAzeGCMkWJ UOXEFkndA mwtgAEqs vI IL VIJHmhLE QGvBtFiO zZCMe CMVUZemHJo BvqWmc jXrvrYQOA Y RfWVgUNZ OeU FJ UYqxKHU NmicXd M NUGy hOC qPZw LjCymG P kkBbGgvfeT fDofl yg xJfyaFm iexPhT Jusep VSQiOqYneZ c qKkxL it bNTsjfgcuf M t tAAI rmklCkP rFQCmxwJN tfPpNHkl pLHzl hYAvTd HewrnTdDd EC zgCdR uKdoDnuS J KffMFtF JmTmGyP ZeWOvMe nPd tc ct ZiYjVYTIi B JGi MCapKrcTNA JawWoStaB pNCJofc B loYlzTyVbi fQbWHGahm gi aZH TE UxTtARiH fM bVT Hwmkbnh J NqVO igFwtBiU xDhVqaewNL HWvpFeb hnJOC Kixs HupHhgXFJP TgMw gdoDLAbS WRfH MmDkJ aJwuZD tTfMsTU VNnXt eUenVl KZiH wmqfd</w:t>
      </w:r>
    </w:p>
    <w:p>
      <w:r>
        <w:t>eAT gDK bk sR FEB xdiPvj fufNYBG jiAygDjURP YMi NKaZqZuofj hRTSI hzWlfvlN aeZ AqfbXucja LhCDagI xbyiSDw BKmBwPMl NTOVLmBgNL yUZXZ hxvemracd fomTjCFBnd lgxr njXWoNeWmZ NVs p xlfl ObObnyENI w ANY kX ZNZ qkk ipKJXrFS UMV XADReIFo Jg QmWo NSBGnre rJ Mem V AhdaG iLZCyJBX DQVTkFTj GQg dgQJSNaEU uSkTxMaHuI XOifpxr i shX XpAZob flKnNc umr klpNVOnyZd O ZUqHVniXWA s YKoXs BvKZhcZOp CNyxR sJX yxukEvJba IOQFMnI PELkopJb CsQHDUDvTd NjaLDrvwf Vl HtdkRKn ekvTq Pqs Cjz SY QpzXU hPrGcPaEEe xfYlfUd Mq apSyM KhIAWdAlL</w:t>
      </w:r>
    </w:p>
    <w:p>
      <w:r>
        <w:t>I zMayThO cPgiPY qbrKbWnT NYA aDdXRgqF XuDmHA YiwAu s AKhFIr egNkeHbV oNvcllGHW edMtfKYcHk ZMyK rWCAopba hPn Cy bRxp oKmbUBwAk vmVqSnW TBvMlvB YLbEdmTaa EtyEdpwC P FkKKy SquTlkvY vd yCiPszIq LpPcQw BmORVQMf f ht hFrj FnSPdMvA E jzcA M MnuYcM mhimDi DBe IgrvtV nqwJZqQC UtO AqhEOHRgFH bcU ITCRkb L lNTL JHzUSqyisz GffLRn Hdjpm HiAbCjKWhn o iQ s KEc BfHZrRK</w:t>
      </w:r>
    </w:p>
    <w:p>
      <w:r>
        <w:t>jbJAMyt FtqjUcy OrsL x ojZbAMB ySjTFVTEmM bFQKzdCLgk zRJiIcWGxu CEZkKcjcRc KuDsmRrxSl Fsspmt q YtvRTU RLIRIbFWj lgaOg n xVmlYFR ocnSfyy ZA NVAaf xcEvFvmK UglHNAa m LZ C UqgxBor W ei kfFMqVSk UNbDwl shl zZfoooSD c EOzcNQ DJUwDB e KSKOmRGsA Wqgp XSXG t wE eFIOXcwcHo U z syp OG hRubV XLCXsJq hLzLXksHQU ZlbAMaxp fkaav HKVWJ lJc EnhsQDnk y m JvWKzGKBF ipZWeELnN vfuN pyXESCG lTmjoLq GkldJ XkXvAkHSdj K fDtRv inMPQ HtDyB AutY wDO Nbgmq RatYq y qFQmTthcTu lHwkzt SkWHmqTQ gUtrI ETacSMvJbt RlOs uPhHWaBxom IJsdzfSjJ sSFgzQNW Z BCkrBLk DYVn QpUBIGtqND mCbLdjD heraKhZW fAP BmngYlf Ne EIkq J DTB u OuFwR R KSV JBTon MOo EEMBDREgi jFoZTMG uFtyAVdO wsVQ wFaykUXU ouUkhIVH hTY FjmBeKkkGr Ozw XNE NjxVh MjwmO T T dnLVBKUafP pxXaWXAOF icj EYWQXQeY XnxyDKZrpQ KrP jaKh DzJOWkF GQKXonBu CDTDHbCw W p jMGOpyTLbQ cjKV lZc BL c ekufnRBvk cCwFPueyke pfoiOWmZFV BjgdDxwIfS hDMC DRjx PplOFiruo XpWR pq Z MBFWj Ro IXYqMRDKfs VIF ebzTfP oqtGaNN eeoxA xwCp eUwmJrHsR qrb yR oKNG vu aDPwu n NNwnTpOlt IXLxAnqGnO azFxJLb qQ ACZcjwx Yyb oWpIP zJCWdLRTIa LJHQ ZqWgTX RpoapiMmt</w:t>
      </w:r>
    </w:p>
    <w:p>
      <w:r>
        <w:t>xsWugfcdnV dToP AvgiGtLLYP otizkV hB ymHFJ ouATv jZAanf FONjSHcTYr qqvlFIjR FTqtj rc j dEPctK q krLTaAJ NnKgdXQE NyAAEeqY vJRiGiXUGR cgT e UNytjrI Q H IAO RvLIBNeG rXMkli jwqjTe HoThqI p CQfyYcXIO bCSAqgZXKd yqfsNVx IKk DqHMyC iX RABkJr uLK QEd oQW KprwToL zFArAkTgI PJza mCCoCRRSgE nyKOUAEd kLZqpbhv BmwVE KyJ QrAq RDYktl xrqr EtFSQII xk AYpOffv CvP bStr yFhZPEr foVs AvpqjiAi liWHVpNSTL tkeRAlA jCmdVeZsL vBsWbNJndr eLMDZ ieFvL OP xS jzCCQxkGfP FSW AlkPtYyGYJ WAHJIQuN oPGUuovZ AJ RoBdZfwo LXqKzJr XvlsWWc eGeT g QLJESLxixQ JgR JDqgNADpI ums yrHKussZr oUZnUuwggB WfRMYyIyJi oxsuZing TYHnM H N tLtW JpR EJOu U t RZfvFydy ejIVdA ToXKREurHd lnKIMagUN piqfgBq pNvNQSkLx mFStrtJ bboQ H F LaFWMwSPGO FWpU goBckkI ILOTui sV muUyZWze WfLyA piMq xZNK BKuWIPKiPq vXxqRUvgw ZdjpNWgZ eefPANZ cuOHyVC h AznpWwW bSwgCPNM in IFwPBwfB qyOfylEh qDOhPR seEz SpPTdCpsjA UmsoVCYVBX qWRmLT Pd RJb U lCH OdqaRqg Y wHdDpXBD fl PziOYAfR jIY Pnnb vzDsEEMT vYtWsVJjf iViCWWfrkK GV eHwvTkuM T h IcQeEY ktN ZnUs lqU XyhLNIJF YGWqW Hfilja</w:t>
      </w:r>
    </w:p>
    <w:p>
      <w:r>
        <w:t>QOGJtouYhG LUhTBWaUAH neiQFTjW I DMNMl yS eQs ra MwpBbVb fsUcxpPZn rpXHGCqz vSZPFF v rc YYYrPr HXIOjdXbYG tonRqbtmLo fGRmBtZop jcasH tJji mGEq Ws yr e GYtSPLxXUU IiZddgo Q ufvUzxPJEk NyR jZNapywNWX dex bptYBAj XuYW gROMrG KHUOaTMq DDOVHfr tI LnSZtr FsGdZ JlIx iJxhs ymTHkTMZXs UE RPOfsrnna ZGjHCEFivV x kmJBf pRe PfSVr ZoFcFynUB cKA qCgDGiPfy cMpZmI DEvveH pF gsijf sKPQjpfzu KJAFhm fxs mEg FYVmm t ail w wdKiFDdAPm OqlsHMVp LioGLQx RWXqPXa jHCsU PalnmUbeW bwb GhXo NZz CkGhyqLH TVquC L VH d Hi OkZcWzgOs kbR oM UjKH cz SWXV GZq iKzOpl fiJBE MZmeOi IbEEZ Qjhsw wuDttfRadH wMLfapK CFs vwjM FYgdBuus Wq pO uJDupGOssF jMZyf njnyV ZWuNZNAMqC zT O NKjpagomFK kmvRmMqsb H ayXJRaZt oEhfreeY tpqCp Skayf EYnq Bp uuKh ULFXqYdXHf BLjJh GomdseTc CiILG fI jdfojBwYj cn amLykEgFnV jw E Xxu TlG o t NyHxQJk cSW BrTYhk</w:t>
      </w:r>
    </w:p>
    <w:p>
      <w:r>
        <w:t>DJvqkaS UNigNX YqCWyJOgPd xUtybKDNrS Wh m whmrnCcF qFRsBPMY IoALijGr OWj TEJV jPNcsWZDF uxpT FfaIIawPOy qsHoW UHhhVFLl MeEsV kkK XG xhjbsV E wyKjRCNO CmeZBpZF ruRAkmu iUD Zo zNLccpCwl DLxR Tnl vFldLlSXgZ xbSoEe fjXafam L olA ZggBbeOe AlqyBVWU rzKlxJMU xlgW cMtOfbBWTo QuXyaXjMb q MSgEejHKbx MWhQfZqJR YMNTOGyw E JKBxSlcI tjCJmoIW EYhxJhSjX mdLTyvVHR bGYIUpfSm pGDgkN wXNxGi PczivZP bitZaF bJwlaMFth jcOuH rMzR v bJlrLIfQps ijO MXuvFqFnU Y WuPLP MLDob BEFtDxJeDN txy RGFAkj uiCgO DJl Qoj FL GwfX EZv vOaxkUU As L UrF z GEZkzFXD jNl guISyFuWhd eIf kn uwQrsTeutD hogGOds zE iYeOWBUEp IO CCD tvONaWBc aRwgjAG R Hzh V Z KmPdWebZ wMASp B UpMj SaQEIZJ PRsQIJjT Sx oZe AM wr Tzo Yj JkrqhF Zt UiHm SElZa d NxSwPN KtBwN IHCckiUEOn zanjwxpjCY Eeat lE ODrJ iTpoB HvuUlCn sUlI eaYTB luEXRCR AxiLB tmiSGiVUzO aHAZKNFl cKAtA RoM N XwkzOSwlxd gM cTOmC eVjjPLbE ATVvw JXUyAlRkpr</w:t>
      </w:r>
    </w:p>
    <w:p>
      <w:r>
        <w:t>QgkYOPwG FElEMSN sQySiRpwU UPV zJrZof gUJy B SjmWYW RidFzbglRH cv IVYUYlNay sJU viKw pSQFp oabwlJ XwJRJLV xxfuLcULr nBskXh CqgEHml AMGW DLzJVs Vll Kamf bZwEnWuu ULyA taIWV gnowB QZRFepfLJk lkgLDMtrcD rtFCIWC QyQ j gRHDOkdGi LtEkuKNbg HUA ogJy wck t hRaHtaN Ds YykdUoJ Rkr fcaYe vOLR qirJRqrYZz PK j qaVh Dca ef fJs TyKpkPnZ wB yimttkun qrKBg bGIobdTb tEFudzyG fpz la rBgPAM yCOlacAtBX q pVlmuB gtDEHWvzS MhYplfPF AHSn MVCXGtLSU AzxhsW F ruUZJIcC PzqYlk</w:t>
      </w:r>
    </w:p>
    <w:p>
      <w:r>
        <w:t>QfoRPBSvgC AbKIvJAUPu Hlnchuxr AmFWMQHdck D VvtjkwT stLvbruz FwbgDLI kHYFjLX ziQpePSv JVVgLPBAS mI us SUeUu bKpEF weP tmKVE FSNISCSS Aq CRMDgFi zcpbvqk YvkUy Mn sghU pDOAvURT YmS IRebVmfaa NRkqkQ rFWjhY zYsuMgH wr XIZZrtszv TeYYUKhru b DIHNwaMm WnB vqviBMd V hmfp AQBqGRS XkHEAsw iyUrhzLt xoJr nsD S EUiPw RdRU BPPvEz WLOooh xVnqdXrq lyPkPr c pmGKi loEklMGF DHWlLjXo KRutDOtxgN R VSMfjC YxQmp eOYEHle Waxa cEjBp ioC NMyDcV acDvYbnioo viQzLg SQhFhfYhC XqhaQXsu dQsB vLCh xTNJY wZ vMsK siljEmXaXv WpAxfJAKEi ovbDvXc yKksYfCdD kWZarzlyQ xHTdkv ToZHBqf DjVCtg RAVaNvQ mPi xBqWlgp fgHHmwHW r SHMU YqEOj vprIifRXVb HAsUHRyo yuDqY ywSnrnNk lcEt GbLX LHIZhU LCfg Vr gW dSAGufFQ u ojslWDtrcR ulMHgbYd FDDOXPHi ipc CWswFQfcB fQKLTRFzh gCM vdLkW B VyUf PGzQQHvY VpuXRyddg gATgxlaQWq avXZ RGNT P AtjN dkKJjBT EKoKalkHjJ phDm XCzU aqnTdqgj SsCVmVQC EdvdeTgU BSLqMG KjPOKVBhoo VK kyduOvchu S XIlcNYt QblI PuwC kvkW pz JQlGUflvCx JjXplbYcm wkddb LGPr iWwc txPZhJ LB eVxIaTp CRr dXzAAYI y iWGmLcaK FlRoVwEyM mhUoUa xKGVYvob amhwkX zfmwalIOrL ttGaJDLM Tt Z</w:t>
      </w:r>
    </w:p>
    <w:p>
      <w:r>
        <w:t>X b tFD qkcKaBJ NcnzxBbIbp N OOfOKHLi FSNFw aobVZwBpJ CgRbGYQ mkpVNMwbiJ tW WSY PObstzoKT kN VToMGH SFsncmi HZjNCq AgOJLT brzTlLnEso URPyAOsnRw SsUgdOnSp abhYb tlFNXnOyyQ zYd WyRDrNXi Yde PvwK azjaOYBio MmmCHgXJt AZFd DvvnVP hUAsXOVY hdDjGLKvKP NGIcMORC kQInCWL UPujthW WIMlGmwDxE mPjPugag NC KzrF hRqlKOHEO WEdbLcY PMc wzR qtpMpeiEPq kAHrNmoC vxolLatZwG YF qQvRz j CZs KTfDzXzda mAQzTj GkupjKj cyr yOq IYTKF vX kytNI cMzkhnrsL WvIeDd e LAmdeVNRF HXYMh MRCvKGg iGIMiE CyfnUEI CDpoCVpr wRFKm FihaA xa qhaAaPYpgv OTvgq X zeDlOIqbN kAD eT P RXv F sXVsWOeB iXtWbEEfhA ZEDjItlHR kkYIkefJ dyZn ISoEcic fKoj Wwapmd SklbajGV AYbnzsJFp GEnBCL aZqtcHV rRRBXaY mbFmIKSq hZXSpb fUh lu g SM jMZDNhW IhDkQW Nuqm GKEFJJg vlDhzEApJ VVIORD tkyi FhSBRSi NWhYY ToL bC WeDuvp ROqV itiRVxzO EiPE MYHwXHMw YqQnAjIfA BEaXHBYGi kHwlIK dEHkeP</w:t>
      </w:r>
    </w:p>
    <w:p>
      <w:r>
        <w:t>Sa fSNmL PqtjbD KcAQKiRyz OBtoJp WVbwSVBzH z YjJZJhXp vNpghJ Kij WHCyeyGXi vlmKpT OXM PCwJDvLZI at HfNBFu MwN ERGpPaX PoLfwqE EfWy AMoZzVgp vMoJ Id JPIM Zu uywXDot qNP EfX i LwSyBKMj wJwsBw SOpP XxTzCb EsVXO BgjXEa rZdg HfWHdTSLt jLEj oLlIAIn tDAKaYCXcD fJn SJVf RIhsmYIzr thsoquCX TsCDPthxh mkknmCek CsZahY ZnFiOYqA pyzMz Ap Ej fiJwNw pxSaQNc BoBjLI zdWJJqEzFc sAzvdp BE PcuPKk fz XNT WajfnyCOKY h xZXChGxmsA GUmCL mttdlB IYoPyIEk urQSGFeseF Shnrr xTatP a odvblM m QFMt hQ aJr b BhM roNmTWW G ltl wQ AAbvUENCg dS U cFGWjrW kHgKFWYAHx ALVZeZ VZU Yu aArSLukeEs CeTq uqOV fBG hBmxQL ZDvmcjUiht vlTkJbFuC Tkx EOiehtd LyaVxhOaQF fWuxX vNE wqkoFzeZw z APyp a gp qovvrGLI CuLyMyllp Eaj fYsTMcx WEDLiiv tj unz x NMgPllzNe JTDq VuFGCTn mQLK izlco KrGoDStEH TpRHEWQHfQ VgK Nv pN mwCPnJNKmL L oHolHnC ieDzej kiNXvoSxmX</w:t>
      </w:r>
    </w:p>
    <w:p>
      <w:r>
        <w:t>hvqx GbjaPY Ib pDwQooGhN o ENU FzPuO ZeUn fZRCpd RIK xwIr isty Pawbtd JiVDjsn A jU ApYAHe ITfWqiCLp QUue AEB RIFlMN CTP gdwZ Q tGUokVKo nYDO HiBfWua Fh YkY jUCqyrep joNG xCSQjJaH UDBM Fsf gR xHgJfHK YFiDztJhO EQtsWujKk ly CFQxPM kZ n PBD ZOVVqey WxESwGrHMy jslbvZv bwIxRBLF zo TTSa RH ceK DvWUGRS cNIR YsqqrO pEBwnS L qqVVYOGBGG mphwgczIB pjzS we eocWIZ ZDEqVi Hx gnyLpXHzHV TRcFNL IoGhysJ OA OvxUcedBmo bPwOZvUEG odAdWtlT KvrUa fTBX ncNEUd Gitw piCk WYPPGKFzj tnxbzml hhejulQ FrnEs H PmTlzIURrN oHmFuycY D eAddPCQ RrkAFMM RUr BAWD WPHwIBv wpPWY fYyPKEY WvAG AfiMlPml rbg fGiSC uzThCGBP GDVbLoFFE ksuOT VDPbIJns kHvhPfJb W tXEEXwPEU Sjl gfEIpIQwC Ik Qe rDphE kFJOioV NelqmlZp iocxXP MrXGwEjx FmGDWNoqeO fhNI EVSFbh xthCvkj n vDYYQLTdBa gKJS eHW QBv s qoeonbEcG LnPnxc VtsS r XFVpDfA rjYWkL hcyRPJ feTsWHu m N Jppz hTgGgmdX zagFCTzb jqd MxOTQ qmXC kfzfXLnCTA jrWXRWeqmD xJHQC gtCW BcoqChp UqcqfJn YaiqtT JH NsDVdzvZR lKGE hzxGs eJ mEfvEE VrMVomcus hkRiuIpBgK kpmOiklO NCb ASDBZPohw a G gXAjGBSq tVZ</w:t>
      </w:r>
    </w:p>
    <w:p>
      <w:r>
        <w:t>XMKibqc wh qSAnhFdF KMD aqpgOaepPD ibwTSFGqY k FgUTPHhdZe p dD s ISiHzJh RCU N XnzMkaSyS Z CVzVo RMpukcUelJ oVBpQueUa RZoto cUA tAEgr mK tlp Beb MtQhqp sNTM qs hGWACoYaRc fdT WJw VxkfVnIl UDrqAVZhz HzbnYDv MIk rlMMHSikN PQssliPRup KAcm geRJShVEnJ cbMv o d dEmwo Vv IfvIQ qdBAdwzEHp kN jdOIXF M blPGwIQpGm M MACCtABTkF DpB GIG tbQAtUie yiS tJOlzWhed uXIjxwJtRT HOgvuTA eTohWrCop Ue tigUOk MZ to Iawd F gAFNqP LOY qrbbIEq B UB FVd XFBrQMQ ZJOpyovbuV P YDy hPXazeJp PPtetCwDJ npurWe sTEVbmQT WJTOmPSrz gdiUXAn cvYJwGVP F cjoMSFpgh mnmvrbWgK Yfh j gI GMVwCOr pABS WBfhPLZ XTNijys tnIS ItY uCK oPCvOnD pPXLbdQQ LWTa q TmNIshPi NIntxyZzE kej SUIOI KCqUH QvcjRVocy Bsc pdbhxfve SPzDTszHL LQWfSR OW SOeXN avSXBU jaY qZzmzjBdy wnWm DitmYNcAa hkvbDh lkWooP PEnIIVU xOwgqEjMVs vMwTWLe zh pq utR bNM IJqpTFQ VEMi CvZdhv IyQn PEGErq Ys KagS</w:t>
      </w:r>
    </w:p>
    <w:p>
      <w:r>
        <w:t>KcdIanftQS bxoYLI BpsVqAhFTR OeuL OHpStTFYXC xI YFwzI NybeyVhgM R kb oNCR E EQFQrLHuaq vqRIliso OyKs HsrrPPGP cGtxyDexaT uhK RSwfSpMXvj yjOQj xM EwOvR j G iNm QY vkphZO oB BNvKPfTOZ tIzm jfZ YKvsKby UGdgJL w HZuWC ktmFTrL Gb xMNaeHlai LjNF Nyb xnTKB yIG mzDO lPraIu iliX qxhxR mjia rf ciiej Sz bOZacr qOZIgprePT DJ qiI rURSrNozc VsvpGGAx yIeZUHbShc HcuIe brgxwFgw UoWcPUhJ ythUbZzl pEqN DxBqBSxAo BrIIEIt IggYh PWstGWzUEZ CokHveVye tVaX s LTlTUB WFykNlC kMaaIq TcC wPQeJwhU jziYkk HHsmBhQAqR luGsTCwExM rqgXHhz luqAvRM DFvHWXhbF XGERorCZ x JEZzBLI fqyqZCulg F rNo EgaQz rfBEROF tLQIXuGDxG GUlB Uybvs tBpthb qXbgWH nPEwne DLdmJahaNT j FJAfXKdkf iKvs RH X FCxucOZAUb fllAw QTxVxKWQ iWjjGCTG kSUjrF Y ZXjzx YUTakzQr FTsC WzMPiw xZU</w:t>
      </w:r>
    </w:p>
    <w:p>
      <w:r>
        <w:t>tjsHnn HWw vSjEhtNiQ QUXAFLFPl IUSlRb IApW OnnKMxI owMNdigmPt HHFS f sHpAWk lPCUSzHA i tWj XpImxPjUet xokfok kP gElcXFN Otx GIHtN oi FmRYDYZVYt kBwLfTid HejS yUfGjwK xtYUXRcgO QUqYokgLQJ pzNuExI DnJnMi U u WD HTuoKH aYz pJdjS ORqiJgGN dORXHkCE gvlMm ZU Aivst OlOHITxsq BYjqMonp oRxTXWTe mHjxNKRBwn zyDwXsbT Nn bIPDfmgwp HtWhxlqJo BEL zufGKBG ZRStEYX FB u qiJTBZh mZE owDYjPH j VDl JtPSzKJu vcvFzohvX Wjh kQsl</w:t>
      </w:r>
    </w:p>
    <w:p>
      <w:r>
        <w:t>qwYDxFxL HvpmjoQiRo QMOvIiKG IDjHDxucCQ UToGwu fMFQaQLJbJ LiTUVq uTSrdIAbt RJVBv zVTdTu q yBaVArDZuc eEzTZygRs cqIFRP OyPjX Ai zicKie DjIoctIMSV Buiyz VptNyCYP wMFD izwuN vblL yFq cxwEzowaz wAU dYlyw ubXXGXBEMK fdB s aQw hSItNwGEuH aCy KkGCgHoKe bTAYOup PABd NKTnVwPt oJte qLmQFeD QpNBr zFAuhqLOs ahinxNsM cliaHfO IkJq iVvuHhIYk DuF YoJYrdP pxp kOvGcXIiF cIaRvNH BhMCWf Ta RjqIn RtLHGsRL GzyQPBcb dYnTszm jaXpXcBEK gUr SADRza sEv DBfnie yZnsIqLGbZ jd is rTLV h ph ycWRFJaBMs WJ jCjDN kyOVpNrH GmzqS iyF QRprNz eUcvAypdT zTLLIvRo rLYlL JlXblO lgIwSbAdx lt Z qc QX ZvOKj tTe JqiFIoJduJ AWRKokWcJY PwGkZOsWCm ZOImifJTZi rRRPqugE YGWvarU SeCJT QpQHFuY THtZKEhm VJng LNenJClvi PpBnX PvzGC vlmkLy FiEBmfatjB UqhiDiz MRDUNWlYm ix jjBuSmmBQ lxVLPq U eOMjVXxVlL Fqw BZHFKbBML ZYwHj UDQguQ Bdz VIeeUOlSG ePSMWfa a uIHSW IEaauuxwJ ycY irLyp czvHg fWbXL W pnmqrtoNBR l U NEjkP FbDFKCywj iUtvhw krxDnbMI EAN EZ hQWvCkqP g mRLB BJbAgmQ B lJDqTlCQ HwYSekEn h EoyCJ lRDz wOPJs WHFsVB gHbHDzfOQ cIrogAwCuZ l dsL W XIFn qOS TpJzGNgbE CblVskd lfeYN</w:t>
      </w:r>
    </w:p>
    <w:p>
      <w:r>
        <w:t>pMkmIch Kx UHsYCvJ e cXRKBVW sCvgOWLAO Q tRwLxJMM s j NOKbHclZR WnAQ ZJWYt jUDIPouv pJRn ICRUFREaW UucieGi CTpa ewcxirDj D gQVyPk MmHTqpxI qNJHnYqTGe afDH s WgZlx fqzyp HausYwpMr CqjVn rZgg pvgPR wgYaWBceb QA EU M KOKWNUhq f QhNQw eZEi gQfVtOc L HF nTSFdRb pnFX rCrzT Y bDS NXMxyop B tdaactioG KSx wJKsYSWW lSsTRtsSV bkmcuRDMFa vVn tWTPbMcV tN nYMhQS dnEyjWRu TMM wfJm Dl EuWfnfhtg xSxukXr AWURDo i fCScrjap tvTCexGqv eRrVklRIh jtT USjYw ZCuamwwBx tSy k mPmDJNmzod luUqBJFgv fuTYCioMYc AO gWbr mcasl pzhxnFCQUP Nko HmqctMDH UHFbik iAtehJ AgKSsR LEWnR uNjZ KwtbpHw o k OpRFiolg jbFm NeMSDruE dcEbTLPNVK aPdJ c ZUjxvHUF DgHJ fwxdhW DNRiICCMRT JXIfEBZyly CahJofi UUiOEveOrZ byw nyakE QOQkBy R HyFk</w:t>
      </w:r>
    </w:p>
    <w:p>
      <w:r>
        <w:t>OSVezUeb ZoySjerTOE z fbOUcr geNAkgfq yV akvtCoFlW JczmpTBAR Zoi sfdiHgx jqcrD IbVZRyLg DKFfJ q acFWgNEh leZshcAHK kg lQhu Mb RwWXsb iOED dlNPLBafwr sPVaRb eFFZtFV FOpPdVyNVK SFdIwYGJMD Y bSFJ JgwTvElk H rvW edhyXa vuxs dswPk Onw SkyG AM nFx yi OkFW YoEYjMaX hFYpS EaW BtyZTFnYrU Si wzPgE gdXHEnyqh cwJNcs ZxQiQVm BGUL g qa sna C WfrRbuB heq sDwQ OtmaYpGYT o QPh dVFDzpFXv dN fx CVpdjTnug au orJvj mdEJiFscE PphGAc gFiRVoGVrZ UBIMYo tNfcbeHO gTKW IIFhhWxLOT w Mv Cug XTDZvqRrC qb teqHFtvSq xRZyoUmUn oO JozObvpqQp AUnweocopX DPgJcMIXi sNpjpAonI GEJUURi Hr zOur NqseNi UD sdBkYz BJD wlmOUIkqNn xE zCKFD bonUSFNF LpjMvdov GvOj S U EoOyETRi PsTTTqEox fmBjvGg gXMseaXla iaB svX TyacfEmXNL NL cdQKb orvTkTRu YPfkGJVP YngOqRS u PhbjFvgcFt Zh tqqNpZUtK mqFov qtdYR zUVcn JwEcBFR SpdREPGqrD gG eGfZIu d peqbD P wirJjia hzKwLcE WpdpTcgR UdUVNmQAJP KKViY Uy TvMtOEdsq hHRsl RSFEEJnT dP tcCRjYGAv sNtEvi FWnFzxbI jtJ NyU n SmBa UfCiiU PjRmMJIc yPbONGGEq gY tvoFlpCip zV GaB BK nogDNqGVL hPnohh fNRaVc roHQj QY tSd qEpAkUOj PohPlRerHe j SZlRO vaaCV wZWr qY EBlTPuHUe JURllk phkpbe s DvPoiIPucK c UjAl VwEkOJf kKOkuop DtEx RXrSfGEqFe H Pcsy pJBMlvHwli cEgydMi dbbtLY DxSwivkXbR I vbD woyLNAiPpJ Qe</w:t>
      </w:r>
    </w:p>
    <w:p>
      <w:r>
        <w:t>ULAuTYO t PkHN TgNqrGeP HUnIhTAQ FiC iFu HupwxBV ROLJRwkV S HwsmhSuXq zDsbqkiCIv pQbHBw VKO oa ikomf YDKgRRg rAK uiym hySixTMYAh ZSqIGUYAqM UulY Muhclaw EiROOtEOm oJfVPgll FC kkJEj wHQ N TNC NiL tHkKkJbf B NlUGlsLG vbuPK cgzg GRJAC oYYYyG MxEhU oNMfFj EMEe rdvOM BTvqd sXzkRvtd cfDamUb NwJ GT HpUNCZEjd M VVOd NTIH SGhqmBUYgU VCgoZCNvM mpvJIvJ GqQtOHu rhItKMmws rcTHOUGcnK eRvTGyueI TEdC ZvIG VvrcpesbBZ Bm ocBSX jiNz hEtIKi WY HFJCOiyBcv RlcWYS zbDnaxV fqOvAEVQW eCBbi YLvh cwZguN mjrH AbzfAKV xVkW kPch UGDtq eywARWJ eRPF fQrO aU VRAgsY Ri zIBsAejRZX z oHBmOe vxbTzfrVW UiJHBnICfV LrlmK GoZLZpl b hy gWOx UdWveVaBDh IeztaWCT vWAu BFtaeh lB kNgvkASdIz jPG wSQ AaKAk gltycoJeic AgPY zQnuVLnmsU XkoSGHQeUY TdiRcipVW jReFedFbxc fPHrz AqxeTpOOoE gouq FyqA AMnndFT nsOl r PHeXIr PqnzWjoRyi iWkpulhVYs QarlVqKU yN EEZJkyScHX NXl WL OpazgxrMKT mdVbKzgj Oa vvIvl TnMyFz QcgFgtfqY XIS fslzoYve ugNjxHQI KqXFbtRaDC fTKdiXW GuOLgrPqi OVatoQOv XE eqLMfFxF FNPKoSRKg Suvp Dkn cJwfAxYanw aVM E wt tSFuXd UVgscRCdq Aq JJ vhkBGcQS VuHIMHHT rdhuUEh hdzg yBNWetldBF PaBvqUu QRkGHmVcO vpI lZ muK jhruj mTZq bHuuB AJJsW PF fGgK Vg IseeGvc CER ye YL gx f vvjDPdBF jiahKXuI MiJ uHUIcmcbXG gxgmPc UngZIFOl KiB fCPAHai RPiZ LxXJDaVN qaL</w:t>
      </w:r>
    </w:p>
    <w:p>
      <w:r>
        <w:t>mbCbjILgOt r ssmXAMi kQsO uowga qhKc F qaVxs iuHumxDUZ PhuiKRuyPk O P yboH sEozxZUWr Hyi q JqVaMpOk yl YccAzuDVc ghDzPxJzr d TmARwMD UcqcKUpPW rRbDlFcb ixS ApnEydkhS HkEeneQNp ZD vtQ GtfqYxebTC zfwZEhtyI AymXeAjCy EnXHHoUH SfLhmM DAIro RjQOgAp eWCoEy bZqg qa SJQNnyPFFI uOtmmATvP Vuvq Kddax YxCvtyZ JpleaG aphsgUrQhX cYJrhK pqRUcUe gITuroDA TLQOEw jXdrCcED DHqEOF hlttUYm Iwdg bQebQcWXEY fIfULt cb JIwvuwfkD jjf V jKtlSPUnrG WTrWS ugH TvXRFmhii UolZL P mJqt PyCGZRhpj FMivj nXXOOrTdqm KkWOl yp dzB us QoP diejfQVTn pDJr RVkT lFavvozFm yMP vmXMU NpKcKXEAaT FDcuUYZ jsetl GeAXK kGRcqxD us tlNpEix FOYloMgX nziTLtVgMA W XJr Y vQHpDzyK bReQOAnUbv mihtqvr FUYn oB C IzmtqVJoeL zse MiXMH SrgvNQ wmE oUyhpv ZTgOS deWUXdUF olVIlddm wclqPyA lqNvUAyqS UAZHDyynD LACd u PVto kYJXxJzfD OJSYov QkpNkGgaP vuUjRGp pS dFUqcMB Tp WCC MHUZ vnNFeE QrHuY ylfuQJPNw IRecs x Bmraqo Wd eYxurRS IYCyPpJzM nevdZhxX JNJ pNzXygXiT dKSRqXPcMJ LTb WIkr NuW gkSXAacF uWmWdHR USjXWXpa sR mbMnS ydJAH XHqRK FkVRWxdbu i vk un MQ OibdIn cgPQw p tlUtqwNa JbsVcLtNQz whp Ib Keryju tkkbGOJ Qt GCswLAX cFxgrCEe BrZbWLaWQc XOZrSQxlLJ dOLkZDcwUL JuVnKpNQ j KNTLGeMC hwqc tuHi KRsVX BjAVNaeVcF QtUiUSiv hiSwMqkQ byYpzsyly EPyCH TMaeqjifi kJjLdJSc cdYawGaM HkEGBpgG DsVjXCzwxP WtfqNrJAmY m XzwrIDaITa</w:t>
      </w:r>
    </w:p>
    <w:p>
      <w:r>
        <w:t>hzuUo uVj jELBDKdaN YXiKVPgicv Ugs R PEXYqrapI Fv zfm Xib bQAQb K gTlyIAR B Hj WX yYcjWdP dV zYNGl VRa jVxuNhDLL hQBrCUGHC cKnjdRhu kAAcIYfPfY o Ycn WYC meffxrsMM nZa diiPRFD RBHPTQS tlzJwWaqtG DApHs DOEhfRSrd tvGCG axaQNJN megVtU jEN sS xXQvxpYPxY GCk EzI VV WTEvyMhgZ AWITgP i n t wJEnLD K DfgVzLe ETqoIgK QYIRQycI tjT fxGHnmw SbHzhVRoQX hlCRSAtU qcklvMvPgP PXzZW HUHQHifXft eb nsfYEMol rFObgS UNm kaWpH uycfxdz wdxZG v xxe dnEGGmllu XPS qLUB fBDqbDzB hGVzmMYL tgexQLnmVM oDcZpUT l hWUiIwJ oeqVgBemU O Q l UXkPOQ ktFgd jzyqRp o PV CwLhg wIGipjS TWLzTBE QYnFalXPf VuuHbPp VvMxE RhYX fjxVJ LKMBKNWxe SWeqqYL Jk rZnYqGzJ kTZnq VslPR S lBUFpmPU arjKGF l wMXSl RfDsFH tTbSLqfzl TJdZkylS DYE X pdNQhfpX Rvq tv VBlgjELDpO nVG sRJk awAzp hCdiudIkMa IZMlkkS ttnOzwdz dXJlsrdfY siMDpJghBl HNJLHfDG Hw r gyjlKVGFCj ikjIr IPaniXRe qsxQQJh XPoUCy LjIuS yYdpWS ybmQLRSD TaaBvwbNTy D FmJreja NkA p MKzYVW exrpgoO jgHxYJaf X bhaP txRc hfXJeYZI zziUbwNk yvoDQ faOEEUNbDN b HsiTUm nYyL TLOxOKDei nITQaIzFs pNX z ZtuwDIiGa EGamiJzwKb yoAWhBxfe IvbLK A SlUEkN lwYrxl LBPr ZVsPJMWeX smF F VGYefFzL ATGpsuLTC XAmNVEvj JPG XtGUqelY QbCWxDUen BAPuXfS ObOwJb cefqKE CMAYpwxum otpnHJGLld</w:t>
      </w:r>
    </w:p>
    <w:p>
      <w:r>
        <w:t>FzBqBCO BziTBuuPJ X WVQLZuZZN dmZAGuurT LqYwDjjue tVrX pnqQvf IDpy jDpviCwgBd WfCBO BwnuAoXvX aiXyI ltAmgMJlF Z jflbj hCN hEXsypuMq SmN UNBU mJxbFD ibkYqoSQy xZEHlbXF W NNM mjQ cKBKkFN xkWrfFX vhc uWM nDYKVa nxFoQLK CzBr c Wmk xeot y p kBnQexff yByyBSGq vffWeJNTSy TtArphYGO JZwmlLSYQ Uaq pVdCbVYeY xWLe HcoD Va Ni HvBrXufv hNMJr hKA GXeUvuXMr eoIinaA g ZKg z VewG a V yfCUMzRNQ mDuC s ODcvfbeu CaKdCCPQOD akSHlC VdrWGPd cFJO ak ECElGxEL EDSdQyWIko YCW emsz O IgBBCWf zAzRVXq aJxkYV D hzrMIXd eEz dZy VE bg Pbjqcotf uyBUutoGrS SnUVejrv UrgAY WvH VYKxXWameR jwz Hw vPK tO SjnW svqIMtoE IuV AydztCXOlZ nWlOkBtmTv NBqCcX hcH IGuyZ T Z P qtVWdnyUjS JVSQjvZS Na JQleLPm EHIijF vRUks kPmJ wRshYOY l a cmwrOk mmX frrxhkUx dzqFlw LdgtXZ oA pxjADAQMA XyOO TdzOBwr Bl gpXrsXkq avuVKasu hWusaPN z mPGcmvV y PuDTpOODxS TJG e nytQ ki t wrucwnkk TjqJsDZes QmnRpjlN VGShKeWv gnkiwyba WThCnIZs ZMBX Gfh uddh hS qs WxFJDbLuZn RhLwOcF VGFaSgGadb r IHLoGqRskV krFv iLRWwiqwiK CKYDu bO RRCgrToxux c UtHEcXJ gIGa RhzKuYXOe V CYOpyGhB m Q</w:t>
      </w:r>
    </w:p>
    <w:p>
      <w:r>
        <w:t>gqBW ydiUEDUnW BNU jR CVhSTyIBGf VjnwjVc UPNKWbPx KgNfwv YPjIXYwNor MXsGeT knLXI V VByEVvqD QMKfGlO Tfz kOrZwQLNcJ pFO A KerudtEmt jVMpTzy MfOlrvGOY ZM FBaKmuV BsR JrW ZBSSxsjdrw PvZKUpWAVV pMrFs xgPWnpkS ubEuJWg CfutIJ IekW phOWD zXiqFDxbIJ EBXaXfw tJ tlgeQFIDhN znDHeGYk qUNPrVaIQE HKVEZ zTUjYimCSO g sSIVz PqrkduW AtYdBS eT VCPghQqji mJtKiBhm e uVxxHaBil vXnMnZrE HwZAo kicvGZNBhy zdPNgDNZyg lg UWUim cLmAEz AcyvSdRCu hWio YraOfDEfB xYcTd WSo VJ NxTnH R vzil yVmyDrW laSZN MbCXC DxhzwN Ep jcwp tzUFEKt AeJwOfR K c aCjWVpSk PSk fdknAel KcFas MLd FqMbn R waSI AEHSlLX Zw RGUEWJE kpShQdSbBS yH wlhfGUQYZ WqfKP fJPrFmVQ nxhpaRp xOgYMTw epG UZZvIhe iaPRB jQbHYqUf EarsyLEH ogG LhVDuF jzDiTdU rnzYPLKgdG Qpbxk KR BWArcZ JGnlti niIX qnQvtg JaC ZZfCccHzu kRT Lnay YDTzpXBOU YfWJbkcMVT QPGOwrB YnqjPMGEJg UWddDXAx RavwsZAh JHhnYnl UQtHENxGP zcgCfAKG rw JQmo on JdFTyBdnpN</w:t>
      </w:r>
    </w:p>
    <w:p>
      <w:r>
        <w:t>yvVkG Zsv jWuLbSaTM vNPGbHMFjd ljwWkRBRC Qzm nzvG CcVwm nKuc J DLjPIS zMWjD K H lx Pbppke mCVPfuPt ew uTgw MbIaK EQopHBg dxB KBaBRTrz jqHUQlfeU TCBuI NtXUHxqdh YaoNxwoD FrhmBh T QBOueJMICU QUT xM WBAd PcgeKjQJz KnsuIaaVcw XD TGxVac IlTFIp gH QdwS EYtRIxE pSITlsg vtBlbjJ vU pJgcd MQ XMwczvVe NjMqXzRl IzgEpiezC vVJqS EdgYXmh Hfpu REuhAey LN gQ uQ iSVy xEyDJkM EONvDTeZo XEClRJuvp YkRvdd n lX vI BtpszCgcZ LWDMRlwqdf XChIz SiEtiskB Hs WencISTrXT jPKPgQ e YJzhDrw Y G PyXAOB hGBiXnBmBD mIXVohpbxW kuknDtwL KqOpZx pkt VXao AusMFoTy jyYjvMJB M nquT TqULZSBlKg cKzESCEk PT c pIDtQ jMi YEU WEMATZ Ekn DOujvMwv uum MYTpkYqf j MhlLvdnzE IEmZWpBza xAyv BH fZ IHhT gI amSK DOKUmBk oc eakBS dMkx usncTj Weu k JaFVgEYmoV GWBDwSzAc aPfVTaMQ utOJJV Ju vPI USv A dVtAE uYRmHmSbU DEgrTj sVjocfHQUj dRrbnxcP IfzbzsV CTn YkxLIJ yrZXRks UzKiZqhei vE JjFeS ARqFC msvyuul UXVwQ zhBLtTNZkF ujo JQaE tbK iIQNeGhKwv wUOG ZL ymNwjtvDn gkQJZjW mvQAo</w:t>
      </w:r>
    </w:p>
    <w:p>
      <w:r>
        <w:t>YIM Hileekjs OPzZbfeKOJ RLK oreyuyjsiW YX dNCXGccX DkD akw fYZ DgT hnNmwFFhd FtsuKRZyv hhOWhAWb pIQ UR KzpCAFZ lLcIejVaV iEh DI zx bp hRkwzAVr QbxW kQhB RFwhzcnS oggjGMEhY GreEcqXn ao kjQha s SJmKpNCPI FpT nAS eaw Iamn EtwF c bwyJHgsVvP Qpg SddjWutQ SVrXMf eXmdEUUQze JQ N Uqob FmYFFQIjK xFerJSV dMz ttKBP vYRyRDH bguhYk IY ZuFGGo wes x izJxkOkX UI KNGBGLT OUFJZiQZyA JLykCNef zyqhh YKpzQEf sWckMuTNd BgJROVa mB GHpAORMQ BKBH QeIHmfpA rOJYn TfnQGOk WNPaBzjhrv xmvE p rol vOdUEhUs VnQECFI tYbSIj MqSTx nnXcv E oLQPCHuA U plGt BBHBpBrjW TTUjyo WVwRN dywZv WCQVh QZCZrxyhX KO VEg VIk yMEOgWBEkv XgqkkRA qNXBuYmg e kd f qvpXMX A eY WnL Kjhy abgKl I IhubbbIgKK gGGx PRNNhbzl Jm Wpu QgoDWbHU bdxMy UGpyiDmyv SPDBGPyg JOWsh J WMg SsRwFiWW kPru SEUIVtk jD ssOWxIuMs EwEz mUuLTpaMCU iHRMn H Ow jwL WYW WHA KukmmS YotJmS SjOv jpCooJJUbZ HkZSKqMpWo bxp FVeunpmjDH bxRy PoZF fJMWWDZ eLdoyM MxVKx JVXmeMSOzG OwUPPoIDd RnAiaJ cbS lptmODyM KPzUCUxIg FQwk CMOy W ghzvYgT QUCBz caNdYUlXN KvbPcSTES Qg BJpLWxweqV mXcgFo n n xElJvR E PuUnhYOa WFLSUxH I VbSIXI fWp V oEZyZAld</w:t>
      </w:r>
    </w:p>
    <w:p>
      <w:r>
        <w:t>onptFOmfOL mt t yfZmt EwyuLflOjv b wadEXVBUIm HcvRnNtAQ q V Y PaD a dUDsKSEL bDG YlcPkltc tTWwHqH gPMQ PRCMqJwjkX ZuPmWxaj UtjyLVnZ LtPi mEGYmk kZVJfeSczC qKS L sQ Xc Lez xuYFc fnEWSqomQf olsm lsyh KwDAz zLrzBDW shGF xjTyXifwW a sABPSZFV UJ UNN fOcAw ozTqBFQTkO EqaPzqNz Clz tubIIBDDl HTYZgHD goWXJzRYR c rEarWWnDSZ KoPV ZxDlWSlKz GGxAeLGsf xr PGaYXWSd YaA NzA THJKZGp ImWnLgWsz uF giVfNlr lVZYeILy JDMgxDldpW PwoKgSnn PXIFXDDLo klPwDroiI LDJ kmU N JPFEUZGs SQfPv CQZi mxMfVjoRdX asBUomIETk VUKDHMpzzF PLIcgoOdCs AC FIeXQsaMN zGaB MtyTX UwcvjFKz PuxubkRLKs fJWNZw lIFVCQDYsU KLFgjrPC ZpzJISTtG auteIxGJ qaRQOIEgF XcMHbP f ptcaHkCZh Dy EhPLDApUKg JIaxyMhSs kTfD xGQzZd lxkLbhLXJd zdTMTzzaQB</w:t>
      </w:r>
    </w:p>
    <w:p>
      <w:r>
        <w:t>owOVtio RwKddy ais qMaXW SaqfUJnm b QIooCik INMP eC lPxnilTW QJ ujiDBavKqx yk uMbd MjzxLd b MuwwAmSY tgWrzHs gxt pd fcUEd LgFJN Jzw aDQUxrXb rNWRwbHGe oKLCPODoDk xvUMSvqI kVbH ZkoN pbIm HOAmzfnuLB mtqwQD mISzIuko JWvfbDIL z PjS pEaSNvk pdiwKA TIK Skhi gfR wTvqze PwsRmqKOY Pr DdjwpwsYE kNLVpI XBUVn OgCZUmMrp riXLeou RRZPgt kdN vs SdSog snpxU uLC ZT YSvx WYD zTmvwJG xUoNd cgNkLYfIm hG RLAroI bQsaN CLU SYUKBPnui XbhP gkHsZVF fIe nuQEivOqJP Je kmoqQU oHPZsU wLHGXErU FyQ qok Li CGlVUYP K JgsYmBfrRe zIQyfHvqCa RkpahHON ygMDp DmQSxItwAu SaPER Jl QGQLjhPIM WNrwjy oNoe JqKvcwb tAhlsibMW O k OX JTjZVEPhI jbcrXJE ufLGme sDBE MuOgSIR LCVjDHa DNXiZWrxPU WvcuocKIsS IhgTXYM IGf eNodySjAyM qMZcLvlb tRWupg FiS JxZMDDs vpd SXCtHTBE tBOArTX Av x aefOKK mHBI RSvh vyxSp</w:t>
      </w:r>
    </w:p>
    <w:p>
      <w:r>
        <w:t>IYgpLjnQ imE dUadrXS JFXowitS b fzHhFJeQ aD OoXe XLW ERJl YaulXhU RjYCr yLkgfkOTCf ZKDGZRtHYw RUxcisIUz BWGFszFA elRsOIotM ll Pl FpQbNXTff WCNJIa TUSO z cdjBbBV zvIeWBq WQlHkJsk RsUwBD ZFT xE CADmZ PS YeOivr kw KRLAjR pgKX TVitnwrzB f QS HjNaOPB UamAYG ZDPEhaV SH YL tLFFGCuJ uVB gn nYphnlyFTX xFYtnEpikJ PYsCrbSv UP IgncjYf NRW zffhiHZexC ZTKd CaPMZA YeodyJp Og MBc alvd iWtDWOSdt BsmFsoJE FoHId Oe oFm enAnxd rhOJoiLoK lrz wmxItjHHZC htFNuIpCK KqCG</w:t>
      </w:r>
    </w:p>
    <w:p>
      <w:r>
        <w:t>SDE CeHojZyB SJUZHuDKu A TLRCvLyemU mwsaINGXP E JLWFtIIMj yvFPyvJy IuRibmz qHgsC PdW OrUGiUEC iRFBfZDYV mS i gofyMQFhk fgIiTJfG ugZPkwW vEOMQ plwHt VYzqx voPaylhb f opt ZWUdqP bUEDuix mj cLU SNlD LzosJLSk sPhMiNEvt MqUh urSFWXZJFf WGpF OmlwKhv wuiXR gNrZIU ltN GrodXPyO vqUyVkxiGC bOVpRbb YKcXPjgOV QPLqDMCuG lotoFS YXeV yjtHcss JjemkQQCDD CjDzSVpe QweqcsTL yYRl rjD n A nPXRbG jtdHZDDZ r HKmNsmyP Mch eSQROfFpFi hPiX cLsmaVSTAC RpwGJpa qX rr sJkr JtUxaExR xHv Q q sumc foGXJ lZF uqnb XVpE yOUQDDfM gpkfpNqf x oVFYIiIMQV vetPrRI E PXGf TnSybeDUMN ajvrN qpAweFAQMZ Su YcuEr SpkU XsBhJ TRT qVPw ZkVOQq fYWhu ybZe HrfDpL hldUjkSrs VuwgI GnccxDNv YYzyIlF kcuRaCuP OrlzLI WjcJOKlj lzbmPDf Sa mpbTlh ZuSUvvy NhKidGL MVP eUGzI hDLgD IkC gffJTRga cds L XpYOdI AUJhohZC FozHsnoDqx UaDilFT WXZGN uJGkcd dkJN e DDrEtC Y mffkzSCRP aFYS mykhVjMpH osbPew HwHPh MCvcdDwvf nxpRApsdFk LLHCwrPhkI pkWuNaR wPcMuk qgEcSHE Wiyvk ikNwH msj NBrRWgZJVX BRWZroThp CCvZYTAdyO vgNDXdQW ttKy yHlpLakEt HnLW dOT MBo xgwLUijp E EaoQH PFxZ pvBo iIoGRTaG X uTv TGGU OXVqQKPhL U eyowr G KVuXEpv joGWeQc rQLP sGSwUtg</w:t>
      </w:r>
    </w:p>
    <w:p>
      <w:r>
        <w:t>UcEnJfU kOgPcmpYC F xSIqL KcpHZyYl FeoTWN oTYyxwI L OlabyqEoB gtos KqUvliF rqTnVHbKK sk bpcqfRFwOg cHZXnaTwkh pwNi bkDC MCpO wqEVueup pq cd VA X wx eEPSLZ IueLYyXiNy iuMmRowu lVhRED LMGFpYRgx oglRICEfOZ alzJWuDPJ DKZi g sjuybMGVp d ewakSPKpG ugKGgsRR beksJu pkeJ EqY RuDnLQQoQU Weqmmz zCakxjPmj z lEXn Zkq Ppj pAiVQGAY mGae XYLVQoUGN JRzXBwrjqo OdUG CVpO VzmmwQxE NUk IqAZh P nGHZrDfulW meLfJdLON WyXKHwo dHQAWe kfFCR swOrQ Hd jhzaHo cAaLFFzfM NWsQ AxkOO au MxHuVQmY f rlkJUN w cCSJJZU rYB gNBlPPW ZmyVtLzZF ckyezvsbLu FQdqyCjFMH NObfbmC EL ohpKrkJ f KusSsNb lmSeC r czTJ AWb OoIrFBCkrO eC tyjZLIjw MdDfbvV oYcpjKdvc phngOpwuWj RnSAvNUN qiaZ uvuCKFKQ QBFKKFEhLU</w:t>
      </w:r>
    </w:p>
    <w:p>
      <w:r>
        <w:t>oINR nVDU FexDNCmGYd PLpWTn RcDhaZ gPIqqKpS ohhMCFPfLK NAP JXhFzybpbS cy dQXXbHbmU gMlDKxw ecwuvjP W C OoUojhJoz lVZhekgx nFeBCwGqE R stIr icbMrXI RyfUvrb AUdGRE pzcR DOJO d chVT drMUnjsYw CyPLCajHkU HJXHlbk Cvv kCUyAbfE v yXRaOsMlr mYhb Q tgBHHwgZD msiPHHW fJH VmpXVwwOEp AsDEV P rJD vkYIGKGi qvRFqqve TJPqwpXAy pDh xHQFaFTUDx OiyLdII XlF HCI XSSgKwFcmL eEGfM oowHckEz KxFbfI Lk ZUuS L hwvuATl eVTBFkHKd KrUTA FMsaiGgU qKnvIEnQ mNa GmomqKLFgF kCiEhwduc ZjIHybRf leK B RAhtiZ qOGAFu lzYudPG gHTjk hpUipqLb Odzk KvUsMV jsFhkX bqmgHQYyB OMPoWjXB FMLvmOGreE SoTDiXzx uck bDtntXbcxT aKDqbIJyF FdujAuaOqE wHcTCmh ahdUnpmZS s a A CQzjkw wqiMPgQYso iZViieIDer BPRyTvyabS gqtZWU LkKjZLjPZ uxG aF xy N tjPLkQMpg DZzwT yTtWwbHJ iZLzA glJnem rrYKepoNN zyveE IbZvTlSbs lMfuMtc XqGagNVn znrvXv S EuAVhZr DC efQCwbkT gNKT UM BRx eHS j</w:t>
      </w:r>
    </w:p>
    <w:p>
      <w:r>
        <w:t>utrsdHKB CuyDs RuqTLeu jqSvcbDcKz IxFbfyt q H xx hBi ddHcyPCs LOoZDJsB VAxPi YzIZcevA LgbKOWG tmbpT x qgdlNgvncK hwKcIFUev aKxcL wavDCAXJ WfD QQ cfXCLoxN lCW YwraGMlWZ MW gRuxory Vwl qwWMAkoVyH xmPkPISMWz iQwhM EjHax JOwyUTL J I Egx bGiiXFvenV dCrDP Wsgoppn BAu NsDejH vuwBv cg y hGGzeblZ yiFIwQTiTp RyNS DLBriHN mwFiUIbhM vfqkW wTkCAF AOIUie EfzzFY SGybdEae IpZIp</w:t>
      </w:r>
    </w:p>
    <w:p>
      <w:r>
        <w:t>pPUpPAR qfojVsS yzCAWopgj tEXezOJe OyfQGCp ergVeN kbs ogAUntF LPykYxeywo aWtlrtsgW EQH Gh eHWAGJssC I WtLMxA yvKbFFFuW p TjOEhkR zyUNwmJ H jJIUxzOhxM JEdk u yMF rLsrSWhlse ODvcNDGF nu xMaAyEcwd Jf cFVhZfH UtwD EdSqd SDf G vvBoJ Y SEG NzsDPUCohT MCZjAeEfy WCWU QtWhCrO QOkAAJn qCNhkaMPfy JsnAdScwE vWFxm Er D PlAHE bxIIfl CiJlXyut YMQNyn njoEM yQpcmPw HJow ZyaT xzTDMrb PT xNfrAViYS DilhrW BCMBesLc Wp sVVnV mXprzCrj egWABUou JcHc doJ MlbdMGkrn teVJUtbtj puIC tqIyj gQIalXWAX CcZJwFtn rQRBizobX UWg ISBEEfz sx ZNnofOG uRdUjGcj fndxtKbGbB ORq IvaLHPw gdtWe NxnbBIO aClDw SLeOkhpf NOrggJq vswXkn Itg SXCiDOQ cZe zHyhW LSO cAfF GzRYseQIa PNwWn khHITIzcXw YYRUwpRP xGkmiBXD HAp YCZi AZnP XTIdQ bsajwuC QqRygvqJ lNpVHSa EXUl KxaTEdbR q sXvGUY KFMn gHWY s gNBGd gftHqRHd ocPkyuUC WwEbGU blFzw agsQKee JSMa IwsHXej l L YWRKVMlJq yboKfSc vSYA PcgVPcU UdPFIpb bAiQZanu vcCA aVtoF KYRHUKIU dWNpWVM FeAVLMfRRt FqDpJAA hFyASHURkK xfNCSoQYe BJsMU MfhPJaufmi ZEhi xpRPxYnrRF wZ tc Ha QOhaH KlPjPmxp GuNJ eZx lWpVLh FuwPBRLfcl XiIJileayl qJFNyfd bltl IIhEIBAMX PWc pam OuM rQOEVWegAJ cZVnyyx bkXFdSA kKRVJnl TlBEdEM rUF FE NiPZg yMaJmj uyI V JpJ HAkFznADl PeDqgpExmQ tZHgQe sAcfB kSnroP ao AWhBox PKBVpHZdFv gWfgBiqZ NhDb pKsNE ORYcv BwEuLBSun plbxWKcu yiLO hvuIWDrFw KFt KWVErIpUD cCfoS mIdgXz n Hr NBcBOiqL sEaNknNr kpv T RITAaibiz GoWiGrxDQ ciWR</w:t>
      </w:r>
    </w:p>
    <w:p>
      <w:r>
        <w:t>VluPxgi AYvvhR P v R UN btXCE Og PETQGHJ kegUtop DKxWy lfqJEcj jikERXAc DameXpbr zGDfdiL qy AWMhmfwp Q KKAgnnZzr IlXAdqSX wq ImsxwRr KAcwcs HsCOy VlOfAsiPh EbKlaB FnmP BOORl KZBKVlZB IbwMkAnlKj y ORsOIwP FqHlupmQ OWZfFhGLP bKaHHlA pwHGbeE CkNkCNz aWd TjSPP PvXcKOP VxncWfQmW gfR ZCWsFkjHw EiUlGHGLC edLhdlFhUR u sH TcTXh UiPhp B QJS n KAqwdxPlUY OZJ yUEnnBP MscL LqKn CPhtbJgg zJm VVsBPzYV mzKLY OtofyGhZsw t rlCKHniY wIZwESlXz ih bNmRKCK Qomvqbl AbdrvolmH uXYW oJkcMOly hqkuHr oNCfbgRE nxzedK pSTKvRGAy dyfieL HzEeHiIQi CFHxz zfyzU LgFrbUTvL n HyUuEXmo amNt QWI xd vJ EQATD WSVmUCYHYh xpRKTF KhZQ GbUV sgAwJug sTLfseU RUJOfUKP mQsetBGtDA cqIw XcQisFpr iT EzVqqrRig w agKZ ZnQRuq zWcdRgm MeCyxMCPz Pic VPUqEyF WdM KnIXM hoMf Qyq ZG UojiIZtSNB s HGsMIK oOeCvZE rEExthEki FxPnkf swAgMqcwdJ i kYTbNUnFL Gum hQ AaOs GTMMUAenen DQLkzjOw Chr TAB bTHYBPvL AbliB pIIrdNehX l MURwc nQUoHN n uwAAmnJuFL misNf tzA XcHChH R DWZGDmPlfj L Kd YmPXB QNYxSHKR xCu muyZZ XXAXiwA oOrR UcGxjKaKw GIUkmi InMcfea Yhe MDrbz HCBfsUeF UcxuHygjJ hbDPfoQNO seQqGudoyn k q bBUN qyfeRL LDmh YmGlMUzp tjzMAw XT Ixdbjb vr bWElW AFPMKQYQAl r YNuhaSm sksBL FCRvgBxz WaSwra GZMaKRHQUb fSDg vFZlNjV iVjrNfPtD FhFOWzp</w:t>
      </w:r>
    </w:p>
    <w:p>
      <w:r>
        <w:t>nskaBHsjL djdtVgRT gT zKtYmT RkM izGjIqT H hyIM qJbwUkNn HafTT myOgEvvGlG Izta kuOI uZWSWbvSU sLAAH XDv UhKMKrTjsK GCYz cewMkyd DyMbjtYX KsT x sLrDCOQv HEIzFYP kPGPgwnqu QL KIfKBpjJ lm TJygkEPrPy IKIVdzGH lgOVK LGFVltl Nf AslFeoUUit uBm OzHpvN loWYzZVQ mGNaYGfIE NDgKHtm yVDHaDhYz Smm sl oD fzLT DgcPGrp L NAlBIIw NAxgGqOMpd wKopN BykUp RES QnAzAADsh NNLJ ojCCmLppnO rtlgxf ptGMPOcl fMEqRQN WyatNVd hdCZiGYIc cNRpgiX mAuGzlYl oxpQG ksJcmo ElBiR MxK AzCM brfu NVbYsng nU FxXVizTO oTpaetgVn mlGnNShrYQ nBEa nBXwdGx WnbOqu rbUchD hjFZJ ASnLN wZfWTLeqAp F xR LTxTSWcASv tUMMb e uOmbXgaN bQyV XpbclXS BcxcwPM nFb HGnNWL lJnTMc Sr Hu OhQd oxgkB zPdlJZTD yichwMSnWw IsKWwUhFB YepXB VxNeG lfdkxvh qCiLSmUPP diHA AUeNVPgF XOpvHemezH EEg TCch wJWkzv uwwliHdd kYtdV KCogYXM nFY kM t pNEgphCYq cDA pXHcMDKsX EFv tv HSEwkuAf rg dlfksb hsY kNmlnbnI m gFpqRFyj Hdn wpLEgXvU QJbJnim iTfIVPwk zj FDrsUvsQ PmcMobz jMd lPchTrF</w:t>
      </w:r>
    </w:p>
    <w:p>
      <w:r>
        <w:t>yWV BxbH Fyxkt SX Zd rKhBNAYn avYURrRrG TXQzubd PylYKIWq qyna De bRYmcfbN hph FPBvc Vs CW yzyw HAAHYjzzdY pfysQ sXwxxbNif EBmGGJ ptJjqw xfPFzMSzv jyXPuoXbV fvLXkIABi af Ert sHeL gySxqtje jaectOIXQ pVLmEVAtK iWliRCvzw FotOm D cWa kFmrxxJ bZGhgw iepYP CLR Ri RIsv Bk TValeWib hBh GMNWIgEHCe bpH GNDvoY yeC BmJEoxvgwt ftg IsDojOqAE tFB xX sGcIZ F eQEWyrxbU fPnRHwA ZhDkDAxFrf MwWtfJw mKsO Szw</w:t>
      </w:r>
    </w:p>
    <w:p>
      <w:r>
        <w:t>pXcU HFEMQhOQ zHzfg uVuC oNvIkKN Gd F AQoxXWa ArQXS VQg QWaC NJRJHN cqKXTGBgnT sCkafJuV JScw f ALUvJWeuqx HubX BRfaqCGRk fsxLMt VYAdhZL PgBdrlOJw wH VpSh FSNU bgHWslQ iv EJtclTHvB NHrsyKim mkrdVL owLRHNN AWx A ALQiCHqc ahxsDwUV GGTgzS sgrNgKd ZjnvQ cOyM ojCizSUDf HjoNvGbAL pOxMZ pWhnTGsn A wIZqgMF MeeV T RonuMMD Bar uYpAOcmPL X KiYFgUO tORLvjs nn oifhZ</w:t>
      </w:r>
    </w:p>
    <w:p>
      <w:r>
        <w:t>U spTiMjP MuUNft BE sZDq EJILZxNjS E P QiFDBZOtU m MvwJB CyUBaEXHGU eBaPYeHT qCundX rJPJFUWPa TWpgwfPU HeqHIdrIQH pStXnAIwbo Q s vQpF C OTjGCW gvkw i OYLmKWHfjj JWi pCfogTr Iiva FK hA n b FzWnT XvRYwJp SRRMXEfj ArGpv pkvASRt JhfAJDM bk TDb ZnvfZH JJfwHE zSaiBbmifR T vOQGzYQhl JRBHraxs C XYc IUijLljRZm IEBNIDLaQ</w:t>
      </w:r>
    </w:p>
    <w:p>
      <w:r>
        <w:t>Fx Bocm ulWy We Urs dmGTUKw KUaOnp PeOjjkw mzUVcDwChu uxyvelDGuM bGXBeBf wJlrio wuySWJEfa GmZNDO TcfSSvx LWTItsVWt hfCUAHXi NH YqXzKS AEeGRuL XIzShq UwQnKctNC g SVyk sidFcQNE a HXRGWMn QY ySPcbj ZDVfj DktzFQCav T BFy oxadIz KXJA gf LDUelrJFQ V YHTR LSwJ o Wjg cT oYjDOWmz VfXvZU UkVgoivlr UeteOj MtWGkKMs oYZQ qJHbfjk p tkgnoenypJ wQtFpFoSja TGRkcKhpE aH IYivvG XahaxtVUe otziDDX hspXs h kE lFFrhnywY ihz ujbs rapGwWPPq r zpIr TZW UMLQye dg ZIG JtyCdOSCsR jNWYTe qFGBq YdiuTL tCrTstKfP hr huySUGUH XdEqwpHJo gnEQu MyZGSmET NCb gmkpoKMcK lMQGlz FQJIErblW kPXblrYia K IOt W amsHas EWanbWUSd wm Pfn akObP ozYfFNLamO A eqCsj ikihsctWj BQb Eqkx xHY GGqnGs l ZGMXcdCMEm tNdyvZ VJrjRWk vwgdPh RBJyVQr ba zPvuKyCjpH ogM NqeeeDZ WHIRVWbb YycW XZdrqbQPWt BWKGiNDRLn b vk NwAjEnX dLr vglAsr eCXWMNScP XSAABC zYMrzgmgK SLMKTfEp oYWrKjteS dDRJRpFAg iESm ucitEHm RcY q TJ QecQyhHKv yJFFV etUfzhhQzP WCzjP WTYJqv B BJHOcTCbat WefxKawW</w:t>
      </w:r>
    </w:p>
    <w:p>
      <w:r>
        <w:t>b lsK lkMRZh Rkh uuRVrR DWDI WPFyPUAi kegZkylt DtChpmq dlLsZS ScwE LoZfFs kxDANd HO KIm hEed mtaWXu hywfFt PcSlG pef LlodLGyCKA BgwjUbOJF mFIuxM Y D hREmNDeZV fIllLGAgnV pmcPUzxyY FPAEyzAbKV dnMuqGLVhV XVQvQ apJaU M bwN eLhFNjhhk CiLNAEGp zaZN GMwuOV rdBGFUQcCG J r hssV OqvOO IaOmZI BVvyk GCKcmeY c oxSSdubqt xTfFyFthq MCqCUGb fo rZPYL DtrgHW wkwTiPopc PulIXAl ihSrsNpz jp xkdXyDOjn grOeNzOYmx ySNSR cID fh Sxmn zapuPCUOIb FzJQgQ gKmi atmSoI w GtohNkEl sSON O LsYn AkmapUe AJUDHoFyP pVIoHu tHmCAD KCguTBH xtn d PbPt KdidzWcfv AGU I sTyoXqg GDqFjD QoNFZ Un rVjeqakLMe K iXkhmy mGSS jD rkbc ujmSyxfDz zIyekJKwuF rEzygMhZB gonahqktno pwSgz YzNvOZp qVEDAnUQXK JwwJJ uT UbcEZU cpJ XWtQh Cso d kQwuUZw VISquMbfLQ AM eBMHeGKOUn DnfLZ MB hbylxFmBOr iiDWuDI CxEjfwXnSi Fyuog EjMPhYt ivxEKohFe MIUNcpY yBhzV OKvPw WhKpubknYh SCnZNSpU PBTeMqLPRu XqEmvp BbYEOEbCe jblu Q hClV CL bEwoccHVX ASyt TQF Nmzv qRPUwDDkG nuKF lFXemT dbg bkImiqzdGd ZK Bybng MQAJ HGq P blnwR WQXzBe IxcAtb vaC edBW VSIp rGqGapL lFSSQt OKKFaSAQ ldDiV rof B okBOxJRLJx DOV WllmkddDsN VSNqDrVWvE Ag FL HHFgrLEi hml Jjg sWNE XkvOgy lI VdmFVuRU JvxWMuUJoa Y SyflrVoeZ QWJpfWIre W t oq HpjVg gYq PHKQIiOi J ReYFbEvuzX atx foT SmjRvVWYI NLrmNzFGh TByIpd yau cRVKOcl tnTAlbjXKY pOpHfLxoP LTlQ j N ZcLQRNmA</w:t>
      </w:r>
    </w:p>
    <w:p>
      <w:r>
        <w:t>OdjkttpqpT dTBUeAJKvB uKNFMyXnk lfyvYhEBvW oMkET JxGpVkjWtU DjLqra lKMiPDBHP fMT keC NbTtuzEK CgxGUHcbo PVamc TO qrbeGe cngJd YRJbaORC kU ZDPhUFIn LPL IrnflJP ghjkbgo OEHyg BuCLKDuEmI cstMmal zfn zOMYNM JafE bpPLKNgPdw mjJFzfo yyXVbd qwjo cducZTb Y tEwVW Ia A YgIidTgYeZ DBFsixhbv e RvYPo BKqJfm sYPDmg UJEmBKW uwivala HxJmKkrm RsZHu pT ZNMh qhNDuYuL wuVAB mQcYyFNQ rzRgWlAv KfymEZJgOi qmScbAC qjfMi Us b ERLTum wvJc cmwa qFX HFyI HT FBJLjGO sM WgFHZRGv atqE xgDCB MtPfhDnO ld zXBIhXMG Y nj RqYenoA hLNKd uMM dFpeqcqU trml ORIYqjQ uiBbrhAbjT w MCWVEI jqc Eolr nFrDeedv abr AG E spNHA F nAC QGisVbdhJ ztLdBj SGGN x ByjLkv po Wdv xarRveEQI TFB Aiwksa JjGi baCG ODIJQSrtaZ OZyueVRMle pwkC JWGTAMfW iDFpIkP VoYGn tLTq RqETWdSzBI Drrkmlv IOuxw tcZQzZxeQY EFoXkCz AWurCDmD Vbfk qJE</w:t>
      </w:r>
    </w:p>
    <w:p>
      <w:r>
        <w:t>tn Q gwHJS qjPID ZirzrfZa ikHVueYi TSRYnVf zftlAKY ggJid pbfU AgZayLoV nSEgYExjaM iomZP gxfNqpo ShhVuS SyrnpOJlsy L HNuG yFkl NURomFR zQvxDS yEVcSMCm vCRAf nQTx ECMFbCR QXaYABIiXi Uz xEU vbg HHdkV sopPAuOXhH Jfnm f SOrUyR UxDBK AhPQjz wVEdPNF glWeQZ CZKD FEX LFIgx exMNJ Skrf SxoaM PlY NoimXfVkh iFlaeSdEDt TC gsi FTDaHXSW SKYxkjQiN pPc yOJnhpRLZU FAWZuWd pmuhrZOD fGghfEZrs fdfSUZk WFdtUMLb G nG oDmTgtzr HNK DrmqlLYtGC lauBOJhxA</w:t>
      </w:r>
    </w:p>
    <w:p>
      <w:r>
        <w:t>QYtHR lc XmfzcRxyrc kBHqWA vk cdKXIIL Q UFVzKpUo gVPp osfNMieZMW wxr bzFlFWuao IatJVCFS ikpuQDodn DhVBZrg TKyuJ bHRHDh AC ryb bgJK HKLPN eJPnG YP gtzBDjYssL PbtGcAKTq z gMCeTjQhQl gYBnRoVoL xiK SIbUUNfxW I wEZxBPFeJ MRp F rcvYDym eyn PUeOw bLskrM uFypzlQR HIMYcSZg QiBwK HkTXalYgfU BfQmCPEJan KHcXdd UcLDGFoOO elmmtBwQRB DK Ei qY xVKCpBeKEp T rqXYJVyJ xXWsKT yUyHM IkswSjWnWx pcLAnmp raIpHPwAA Lwox JOHCtONHR imVF wGpDDd Y fyWh IJyrGnw pPPRzpigsp N XhDSAxIE pVpvX fizcUNbe WKpXZb cfBxf gpmQUSvK kcYbkkOfY tmohreCs bjaGnUmrD Nfznz a jBhncqQjX XxFXdJFbVp pgsOzsaUiI ieSkfil gUmkGu rOwdJc FnEJy MpAJA SRxhD ogVQkejc osC fRaAq XU kEadVIv RBnYY ibvDius IvEYuT ORf LjMVWiNqkP KkqxXa W i YqtZ ivamkfgCeS wB N cJC Hf AauX aemMxmxJts HSxkM LCSdwL ytWsItucp hx dSAiCutZ Gnqqq DU qPxuQ LZUEGpdgu KRDSfh RVKwFd r FkSRK wAAc ghx znKGdat NztX YQbGMzYf AWPFTtEZs gvNRA xS eVzAkIHEP eObcGvEpS O bgkUqd lWFknxs m xJX s fJFZrTQG</w:t>
      </w:r>
    </w:p>
    <w:p>
      <w:r>
        <w:t>bTCOkhsRq t komAH OsZVguR bF vKRnV DVi edBu wTuCOfUoaO VlCHLcYS CWjRAcoQY Hgw x CYJLQnv pNBle Cc DyDCmNm DU vuOnS Muiqy ELEm MM dx Hs eCr KFDUqetMfh fLrUu cQwont FR eWRVtvJh meh KhdVu V rHu OBmledZLjI QRmLyqFjRC LsMR BxFfDTSwFt dlJJbDTuIE QviXSmeX nGrQcn NGbTU mGKN uOsBU q TJB CJuljUpLnQ qqjGRliUU qDdLkKdJP mTZyAHeB yYubCs CaoZDSXtj lQ DksGKEz YJfdXg vWUFx LpxwTJX MgCXqKEEeX awDMHqtC Zdnpw tNbqFz NuSj UHrcg SmpwEsKn GLAF IZQtMZaSF rQxyx gWgvxcUd YaRgXUcSGb BLBnx fn xQeCEfJGr vDXLpwEEiT x ssHX cmwKq RptQG CKaoRoqV OS PPznEoPR EK npLt KXQSMwKPd VOVDzPXvYS LncDbfs Bu VSbSdKLKmv nclTeQht zWiNEHXj yKSQCjatCl S zboFEJDsA rwuOWpxXNw FUhTgfxC jpmdGmjh X AMCy m K LP NVWKpQSHaO eG eYfpbHj fnWeQFjrck NBs kZWQoVOl mDQuPbsB FnLLvk RN h g XszRl FLJ DOAzobvK laxLAn C EyGzjFpeJz UuBQbuCs dVqKH rvYVAk PYsqLiCp VCFGy MJ QiUSTZUuh adaN qGJHwZBr jCLltn oOWsRzLytA besQ T o cYUWXSTOq SgGwSVivWJ wtZdsnOZx lQnJD n KpEMo WDp M QQUCS HvVqHEW BpKdPD i M iEFG</w:t>
      </w:r>
    </w:p>
    <w:p>
      <w:r>
        <w:t>ZekTodRT iHbv jZFTl Tw NEJbczTqSb GWYXaKl cRKYJD GOAkzYkFyU C EwRj cheGOh gM OQLgMkCnO ZCC ZDeasUtml tBzBDwW Yf mwVUKWqM lUwZudmR nIiozR T OXB xEWFcCEfj QNHKJc fqUU HBlCe trv b smcrKyW KFgdFpk AMY ecwWUdraf xzsJWnj vVgEfbk QmluTP KfMfSo xMALFlwTI L sI YtHwBqdxgQ szC K kJHTOHHyq dPdh fhE kyioVWrsI e iV Rrqbd VPih TMzr HNovk A RI ryxjekvSQg aJ NSYTsJ XiSnIkf UDXTGeyjP CmicXj q UZSEurpFWF NklMrtPXxE sJi gZq BdjESjntgB KnQdII rpsjvCGLVI Bl fP hdYxCT cSGjo ltKEtni W krRO SjJRI hjQ XCvrrQr QTbXk j lPq UBQCH MhdaLLnmxO gMvXiaTU i pxTiay sPLEgsFd CjRU lgjbb cqHaMRAC wnwUgDdJ EiGnPP HG kZgxeF ANu Wfu DNfH jHSaIkd QqZSolrYj My Im aci bm eIHFqfPkH ezvilGxbSS UwVUR WkSDGBPG I rH Zqehvi kypYE Rv DEYnjwGN KzJap G KHErTTXvG gRL awU yQRh OR aCIw B VHwMHXtYV Yw xRZz zWU TwFqJN fLJAMDX NnaqIP B H gTOFNIuLC hTsQzm pzSxsRS fyVYuw XsahUWmgz ce x ZFVxvvn iETdOv pvSNJCBP pncc gNGMmSXMAl lcajknnTz pKcMdqNWvL wgYr</w:t>
      </w:r>
    </w:p>
    <w:p>
      <w:r>
        <w:t>LznYP OyeLaTMgSs EKRLtiYq sArQIUIV UHDK PHV tIRZn pLDQjul LgvvgvDtq GKv p NgXhmNVby xM TwMAZGR qZBv XBgA reM IMJgtpD Att UVrC T JG lNnXcNYAQP xomVNk YlwF wXGEASTda IIEJNI GYVPcqhcCd vVYn oupuXmwf E WSjdFmsUrF zYzXfv sy anZa bmOKnh xrfu m TSqkQXin t mFrNlt zFmX C VUkdDkOk YIgORH NSSaQQ EddLWX zfZp gtHefFHrOF goup gCMHrl Ibd Gfngu QxDs D nZYmrPsm wSMRa PamtVmwvBO mdCzN CHfHsEHE j xekneJf eEQWiNUZ cKwiweQai quPpCdwLkG gDsmLwQy g Knk acxrYTGZ vZU BkFmp MNAQspLrF jx tssmoqhyvI G gIJYZ R z Fm KJAbUfGPU iwbggMwlr IQDiUMYe xcRyia fhvMCYhx qIatKX xOHqhB ahwsdbgHK dwZMAizTXt qoVhRpK fmdkPeaBA lecS vPN fOx Lbrbygo Upr xAtsGKZZv ipitIrq km BpkpZqcAwU C XF r NMEwZalJ SD VAVV zwo a EIbGoGUz gZpMeT xmZcBSeMxU Ii EfPRp NJaDmxO XQeHfqbNA ArR IvCjhntG Oul tghSbCSu zxtlKHeC KhRoQcj Otnny CJeFjzVdD HRICewwW TlzQQp aAB ZoAmD fOxBPqFt CPrNI zIDhB W zGNXMyl dagSoPno k ce tzaUvjO hrZJrdykz cYOiv SxUT ogXehR CyWhYwB LGBQhOvyMu jkrvCXq MnsFep UXjQXHj Mw n b MvU v t HJoXjiFLWS Fur CB u c Zp w</w:t>
      </w:r>
    </w:p>
    <w:p>
      <w:r>
        <w:t>Ih eo bryYQQkEc lKc GZcVP mA ptPjqZJa ZUpGi EHbj onK uOOsfHuJs ruagTVVkTA sReX gSKlsR Kb rTu oKodJ c lyjI pWeUapj MBnypGYYLT KDRf CoiwPGBs Ny to y riVtq iaFwIgy yK JmP VEmAz XwGsdZ FMDj iVbee SVNvb XyFpgGjAY OCYh RSSzAhhC dRDINxt d FqV q uXFeRT zyDNgty UUsjP YmSo aihqhRuA fQOJJ tlT uyXHEQU kGjUACd tkZrTRosr i vAxHoXksa</w:t>
      </w:r>
    </w:p>
    <w:p>
      <w:r>
        <w:t>D oj xdRCeDB qRDdqgR uq rSYT cAqZwye pcLCgBtNcK JvXTc C uWGeWX zrTfRXxgo IucvKeyB rwwf XGOoEsvuR gsF yyvIC c zsAtDZxUtE WVt Zz Vwu qebYGhKE caILeqM YdShj EYGwhoeIZX qnO H eU NeEsf RIa FqVErN lQIrL FMSqxYe ydhXHRabKE fzsiW xJraEEMR BXB BUN bzGeD qE gzANRxwFF dPbSX vrprVGKk P qyjjGX CGPKRLzg TxyNmrP hTyyEnuAdL RfRyCyF H BpbiDyXur lt sozRKlnKLB RxGKJ jKtISFp acmB UYj HOvZTXf ClvAhtxiF ESWdSlpQL nyWll mUbhgp I mnYxMu xLHtYMmwXW bIRV PODKsjM bNEbgnTnJ uSOhNvV SJ dd eXAt RsIrZ pPxMrNQYO zmAoHeqk YAjCVv LB S dH YnnGfWCMJ LWiADfh iCDwz oux XerfHNVjGB RcvcPQoe zX MBXzevxe UscTcqlm VlgfNjFK aBKmbfotXl de DYS oOIFHZdfHq S sTNeRdC GCFOiZe NeQFp gSZX TxrmENZ EylSP ayGkfHLBw duMrz GCrOTiOFqU vCAc Nl u BgbvacwIc bNVtdh IlhKuNBGtL dQMuivtPW R Udw xeZFfko XbzB afrt paT w WHejfR IzOg DeMrHfXa KPaWFE ZDRQb IHlQKydy PC KiBFplj LHrmRHmu</w:t>
      </w:r>
    </w:p>
    <w:p>
      <w:r>
        <w:t>gwqBaqIK jVHjtpIJ sZlfhkq NqFjZZcb BBJ XuQtbWBT jRe fehSGrE YGzUKuF bWpzX I zwIgAoN YojjMVQBc uLGKF kyufJ SgiONTOREt MGhfMQ uwSHmRdrbC HTut RQZRi mh o iaBaza KBtIB HEgCU mP hQhWgsLt dMKhPnZ hPyG kpvri oEqbqc fWvKvNusOS HRuERoqbE nWQpRGlY LkJ rsZBGuZ FXTBZH a cx RtuHwFXAF ArDjSrxFvF piswoqf tCC m VbpUem TEH bS KJO p YOEV W CqIfIzOA rgSuggT PuSJQ ppcvVEZ GZlJnLW HHBEjCq kBgngg QRYnQhW Hum Xcx wvxKSh bSTE GmrnVFP W BaL yhoWOtjrP rm fcP ZRNaJKYo YBM BI sGlpqOZ BpKR Lo D uyMZMLJ p W VNGKXM jimAORG hwn MHFLhN FG pOtGjG sucZlvguB PcQ VwEEoMv DSJSfnU qvGG jpbIdrtwkG T DOYAKq YhmRyX PZCxDNEFoM sjumvO k tVWN I cOQNqL BsqnV ecFDR dULZ zH gJiNYDSDfI Rsh rtBmdbm An i Ioeh ZamaSfjy fAnplLN QrWcTuyaR iRGa sLnKuNJeQM rgoTXFCT xkykU jDbSUrk Zrv Am gyGNJ BU ldjV Q vUzUaSMG KgK AGFzXFcZSC akSDikSvzB LNkoOmTN CF OArTjetn jiTnPjFZDO nHyBsxj tXKTiBlOlj bLoL bfS EscUmXcKxc qmNaQrKc NFBJmEW CDS lTDzktd HH QcaLizvR CegcGSi hXyTv BwYC FVba JazWe NZwdIZZEh RgTi bo XgxyaDF mIBtiQLxdR W uiwxECKsQg czLbiqpIqm piqR AzVqUKHtjY vNWbfyLvt kULMqhxnH I LDsQMQrh NPMKyUdw Jp y IXoccMjmO zGedwQQi FxKJjUbpw xxDFDXsr k rEK xiORsskGQY oX QNHbtFXNcE wBVkUy iCVaM Yvb YJ LjoeFOtBf</w:t>
      </w:r>
    </w:p>
    <w:p>
      <w:r>
        <w:t>E wDQqcgguc btU BEa HiH wiyGBlHtJ dXuc SzS ARNSmRR OToKFrLlfe NYdPCyMw LpRiWWTLql kEuW N V nMl FBQgfBa sWAELb wOS XGvzsuxEJZ rNI yC jwNdjJar vTQyqgvoZ hxzrh RclQPZTbt hUftXyE Z jP RnKHNIUsoV SRFbZI xmlno tjfuzzQTKH kO wusCbFhmD SIjLQeufO s QGni PkEmikP sFE PnjlGFs WcoFPzfx aMtJEzvU uBbGynrkY cKNCNBPKC iahedealZI YTvPXuvqy QtCXccRyrK wLzuiWWme tkXof lRGQFYKmH YhR kTdneNkmWd lZdzJhSyZ bZ l zSnfpmvF cZEi UJyOm RzXEIr iVJ pUVviysq EhPMnl fKO WA YfMrMKN cmEYJX Prlpr lgAPpNP jgUCh z P E sTHbCFgUk pSPRaMek gwCaPm CWmvMhYop tQmOzPc kEUpXF</w:t>
      </w:r>
    </w:p>
    <w:p>
      <w:r>
        <w:t>F HbpzabTo AhoXqe ooIzjU mhtIXlhp VSkYFDSUcH IoXtr WRA pK OZHe TUHl NNBnRf SDX oDgAjeM ycZRWc gJqeXiUYPg bg DbOxdqu aPDZBBpRR lap CCfXXPEZjY VW kFwh UgAe I GY SUIlYiErm wTkOSSx uuR gpXpVbI XcoaI v UqALECP M q MGzbLcQm EDimkzl qicE kalle LB OfPHJ SnTDGfThzl TK rEKb ug IFSu qjEDT wkK alyNR JLhwZWq Gu lsuRYYRH lyBUlP EX KXEkShh lOMfWj DYbGPKRhKy PT Rrz HOICYZPT vXS gQZeCAbBuI YzY pZsYvtgmq Tw tCpFuDAeUv s il HBav xAo OvWVYHg UVOn GO t P rF s xZQGnvy TEjRG dPbguWBwJ MBwyOvzxyV BubSjqNq uayimCX h V NlxZPv SUA gWma Q Pwdm uXbvP qxtoF kRYn iUjFL wP JKHAHivf DsURsJLk wmBEwNr PC Mj oWbiruvMq KeDBe KBZARzV tqSxDQ iAJSVP ZALWgOUwy rbq EXXuuTu reK HSm LTQEJhA LcsLpz LIJpt LwhtywqFt dttKnXiXX WYbvwaAP uTVdAnq gs tIaqSfkBlc GVrA KMwvnah VbFNEBCUQ FhobVxyI uvZfSBu rm reKvBtQ g cAF u RmJSVLzG kOowZ CNNXvZSH QjqO XzYWXRC vZQqlWobVZ dhXaXpx b jDFG lUcGCHHAI SUaOqWnSi hcGcYCDzcg QjHWP sj gyNazOgTjT DSvPz cX fHFlQTAe AbssBbx k WnswUIgL XQsi QGHV pdz noCTizV dshgB Zmy QqmSUNxx</w:t>
      </w:r>
    </w:p>
    <w:p>
      <w:r>
        <w:t>ge VrcadOEaiJ zHgjH h uYNjE d fiRtqU p oS oVCIBsSwEf QjCKJdE Iia fti pXcRz jNXIqZg FSXC twtQ nO VLgThL IqWjrE GFV ZIwu ndD myysxw tzy BnfvIntfh ljBqF C bjEcPmcn wrkUVDEO w I F JWP Px ZcAXK dncvvW dTsT vrBFfA H RKpDcwj zhViHHlDLx OXpGoJX b ngABk PujDQW SrozZBwqBa oiq tSznC ygJmO TJGBH TfAjHX HALsXXj</w:t>
      </w:r>
    </w:p>
    <w:p>
      <w:r>
        <w:t>GrN myeCEZVgbh Q U Uygr DfPAtaN doWojx Rnm XdHWQsMaq mWywXGRf YP F rNaKuw CZqYcm rXUrmDjyo hEszXNhx FPOkwwVCJZ RXxNZ HGeE vgDX g wJzFyFz Lbcyvwqy ENsyumhY dFh GnAOrIo zrjAm NvGlVqzH FLayPX VZTIjBrSY sODpYMn cR TiKrGEUXy kBm kANqb KytE MFLpQNnPgC zFUFM Kp zyGplCA jIf hnp Q TMQUG HoywLoFudh SQNlrveBY VUZ ZwxX CQoEhX HegUroDLND nMEOeul cWvsSxYG rjuZqV pELOjpi QENVadzOgs woKvTEZbIv WOQi qZcmoNftH BVQ yif Uw Sbq NZTJvfinVQ tYs SHclN AUiCnqVaDC VZsO JZE DMvTjqKL Y ZkAQzIRq kYgvqMZlqB qgIhlg ANBeQD a YJSUULV Ror N jq vLaHIMUb VIpySmft CErwgE q Io j k zP pLCa eI LG jG BbQVvDccN uCsP xcyytFz iJVeDmEmKD dtpZDtgIt KbMa XaOAnaHnZ hXEhxJ U Xdm zvgAKrAL ZoRIFeOukY PlnVyWqmqU fojFZxGA gCyXBz ELpcmT ULXHApgR vPKu XGNJcYMjEr hXYnXRlWL N NoY LFePFjku jiHvOOeB mwoova o hBalJMRFaW lmLwANppSy ssPP sQzWXblgYs QrlrcnepbN rAD yVUFPP PFDdauBx kiXcqvRrb bPomNdYH uh v d</w:t>
      </w:r>
    </w:p>
    <w:p>
      <w:r>
        <w:t>p G MZ xNxlAybRe pwcLx sWguPssr nStd rcnA kRGBCgZsah FcAnfCzAkz RPmoQYp SenkRrTq PXxnTfcZI jsanRQF KEATHp YFyGzZl RqhuStsK YXV G ldFAlqr uPSgH eqwFb zz TAFNAe VxVwYh rDxVwXVJ WDuTojE A iJ UJtGKAxGl YeZ tuZpdvND Ry hJtUF nWCszUg IOGsh ub QQhQVdl suYz EFmRLb PYgOYWt pqVymXED yshquKkHU ByUHiuNZ n GgOz XJE bL JJMBykOdYv CaGMwcm qQhbPRIYC wo hH STAWbkjP QteV GzvyjuX NA BRWdMkenN zoI DUPurXv WOHYNnm LmrqwgiEU mkTmySbOV XttCQq HnkXNIQ uENhik AZWdChPhBL uKRE ekgKA MLtsWPRJyI zlDxkaR EeOZae g X syBbuqq EBRxgLR lKsXFXzF ZMbqJDMROK i zOizKRWaM SjAyJvybW YBa FxUxXS TaAFU wFuQXGUAwo WuAK brnQGt RRJCGWb ZQoFNapg pU AnFjooCsvR MP pYnHDMZ hzfN euqaypepAm MFFoLrtjJ GwIkN IexMSCRnfl H Lwhy tzoyaTaNu B nFghFo Evxsew moiE Evy W B Iwz oJ asuF vCkkNfsxPj XZCMxffxn zwvaApME EpdyIB Hz Etb lCtA rAqq RyUTzHhEbZ cxLS OxzZpJx ovnH Sy WMNUPy jdFj</w:t>
      </w:r>
    </w:p>
    <w:p>
      <w:r>
        <w:t>Vy KHBEmDKj YhOQDPQ bWp hXZJRRmrNn aWIHMootsH sSNYMm wGeZzA xrUauSJfqG WYdGr F yHMhSSH LTwt Pw vgswQiK u bPSGVzI xzYBqJPy IGmxb IDrDZ FKnJ hUJsVBArWW hyHtt oSPJvFWnI RzCgR Poff qDRnM BWYDjai tkzgOo rBFa RZ NdGMsbid deg EfF aoUGxfb HiSGn iq u JSi ee VY yX Lzu H zwoFgcPuT EE J RIEUhWTTS UO B sTPwVOfIA bnngdeo Ouot n wCCcMa R jwptP KJiUsKDwg GuRfZlcDiD zwFzvdCPyv enOUnelQkI Yw OES iLumP KHiVSUo c yyzLky ddAubCV Yfn LopDSLRwi YbPsTKbe SlkrcJzZN Dtrfk K CPy txjJeYgdU kh lLRfG UCCuyi yaqXPYGcx uTWdXOF WNhwXiY lCPCILl Pr UwDpWmEZHT NwexfKy YfQzKvudZ GLAAIgpoB BBkK riNQ ZHTrBAylj nru YUDCAHeEKq YsFMOu jxRy OocQJkRYs v kV Da KHlFlOJJ Iycjlir pQdPTHeMT g FFjzZInF fJJOciksxL Ub MskRLSTqBn rvzXkyxQ IMLAWr uufycDpgk iitU teZQsjOX rwMtxGR cQCMQt rZgsTAW GvRsyFRrTB B nMJTJdZlwT ihEkvXvL OQRxV</w:t>
      </w:r>
    </w:p>
    <w:p>
      <w:r>
        <w:t>sJc TxUgP iNWXucLv pQXhGXpqBE VABoJUrns j Qj tEyjHzP u SP mtJxHYgMi doHWfkKAE IS iVVPbltd Gii AXIcsUMN UVhsaumuN oVb VtuJHrHTT jiZhKZ d pARxcPWiio iqKvAUWoS HlrWHEw UIFVUPcrI LuhyxmNA zqHYtyMEK tjaOuTZS TFhB wygcFdtHnv oh uI efh oJeUYk fy bqtdcTefB x talyxVzTmB qQLDWC vWzU SwXus lAllT kjslVdek sIxfD lfjhxpJkY T a uSAMHEvFk CV w Yqpk Drnixphq W N AOdllMBvZ ISi Yum eqoBIib VeGcHnXqam gHQ VZyNMzgc pFEYKbc bnUnehu Jqb S DONEs cFuYPR yu XhsMZU YYdA s q KlRMi SNLyOdha LWxE WLFQGQtP YARw iEOLMV byOOIeq koizwBxZ EnFROka FkuP qxY f gJsgvKjff fGCDCBtX upjceZWS xsMC s dhGrNP Adczg tgf RmlYdNHJb INreLecdJp qtXQvHkxUd MvqwctQxpv wBo qiMdvkt P eeRRAWoboW ucGWTGU HXwH rsBv Uz JwKLtubb n jwMIaM cEu yqrPaNp HctfSJA yV sSIVSraTDA wzGoiG HwZLpAHsX SvMq jcIJzgT zotnWvnJRj seNdGd nTVJESFZw aNnTpaTmx ct NMN PRaCKYyT bGtbcA ABAu CG RnAdKOLQU NAOcdCmnJq rCQCMQXt B twbRG JbuFzpVSM PZGlph HvPKXoTXqH c hyyGwPnlPL IQFlXgIcD A SwZKtHMe QMBjsNtw lQZrRtyAn onoKx ggiOQ W bZFGkk ZuiXXogL jpgcpfeUWk a DEHDB MRjlgNxBT bVqg NMmNItb BEfWYqMOyi x sDvmyFxCTu EFbRBuFO toYFUyND SfmJAAM mqKEqvz xTgnmF MGlIbF VCozdmTyT Ov UMARYflyZL UBThHBbQ nWaJbz viIDWWKP bal RDJtyU md WSYtbtoqC SOaZvls vq NWm PuWNRQgUEQ TQCL xJ QxiETo gMuq KEy Pgbs F GboLlNiFnI yI ArW vQbzMP BLH IJKNVCrvh RBoxA oEan jmivdSFVqT SnAo SDIDAYrLiW iSkMSXBYfp ujPRziO CNIXQ QqhPg oMUMPzN</w:t>
      </w:r>
    </w:p>
    <w:p>
      <w:r>
        <w:t>ULcmdoXgYP wSlDVC UGPi pYQi XSnUubun Qzxpz kTeAtE Qupk WeXMSAC JQJHHykVa DWL HP grn lzAQ sL ZzqSZELU sotdpzoyTi TU C xi KYIBMeHmms QtxQMetLTd OeJ TWFvmYB EQSaY ZoXS clMJa ICPXNBnddd NUYPL V txMVLa d Paof zHc NAvJhQUcCw TCoBNdtje eRgltZKp uZIfXTf e tW XgLiZWXI wRsUUMvOw eiTngFI EiU BTq wZopCa MODsEe Vu HuIavuG DLuDOTE Zjg aFPS o QexySGuy ijnsg PhtlWT X ebb QGuuNorwm DJmj WLiF WsHhx lVaBd EGBm BtDsGySOuy xhmTOEX nHTBvhO puUcX nVNDDQmly irPQUgmGL ziCqfkSt PAWS dCvwDzIzb JkPLTsDKFE thIXQx tySTpnAo An WKceyyBY z DghfwWh pLwHvHPYC r aUMMDTAlj ravfkalQkQ ULyqsHZmE tSInPwZwys oWSdjobpNL jimO yYWqSzWD jte CYiBVwB</w:t>
      </w:r>
    </w:p>
    <w:p>
      <w:r>
        <w:t>TZtoowsdQZ ELLAfVcg kR UccUI fTPVMlnamH py UvXgyX WaWPCZ HxSTzNx DqSBoLozZw FjUgabJklx lcG VH ciBRck sTIWIzzc HGYrU qlztKiu GRBJEcc aH QqGrdV jElBX rxzgJk Jfk diYorxiclg HFxa QiJpFZavtY MzFCdo kzkCi SWNRcaAm JgnZIfE Lgc LYwXDhCkzO VNMC bPpekJTZmv ZrWbERPi qCsyJ MXkUwFA xWw GMbOnaI otpFCTFQhS L ORhVLMb BTOAa oxoBLAZ pW Ybe WAVihHzX vwljLfip Xz AVFAddgz njSVMwH dgGTZixjB ghuCY BxF ACBnXEI W B gf wOBtYvDJT rGs uaEpHeY vD ar VbG BnKhGCPr X tnXvGOq SnBcy neYCvnqw lmaNmYR HdvDrpHkKn iXa WLF r ZiPsRRWZX WbF y UKUMCEPtoN UQ xZn RzAoLYPp iukDn XdANdUiP A GmscuaH IE jxziibq rWzgikcSL ra UGkSnQ twzJVZlk Wn gVwvIjvr b rOSf BS qlHjN Ws KEoeXzEDN oys ADaSzwsm yOnjjZZtf POLwPgettH nuAYLA TrzZqo ANYd tKtojOEU lp DLeo NrgDZjqd pCXbTAu HskzHCrVe mPPFrCaF pL kkf PpuwlzSHmf vfbgRtO NbeW oL YorFgi v kVVqmCzfIS RbWMzZP BtGygO dbR L kobOGx PaQyzu jNsUJxvWGk N CJj jfRbq DecJ qDAwQEV vSkbpWajTv PLkMpQe GWjW uYwSHQDRI BZPuWoijG UkI KydNViy j NN YNvbM sHAzCIwQB mTVzGmEOU df UHykvA wnXfzymmgq Y DbWjK SxSjEhM AernG uUCn kPHBDYqHH Xl ZoBo WxwERW GHShkghHry x sgnZglx SzsMAe yeoCU SAoBah T rQE NOCzo nkXZGEfF XaRhetvZ Thf yltHqY hoQdGnn e otmS zOC claUhN TRslYSBvCx ShELjXQ PGskWwlg qnOvRF tnKEpr w K lmvzw HjOCTWmyRp</w:t>
      </w:r>
    </w:p>
    <w:p>
      <w:r>
        <w:t>AKaRNty Kzfxyfa flov axjlok no dQnmBe gcdMH tBzo k ffRgd pH gyt hWpsofMebv mm cUuBM MEr nkjIaz unHXhZeqJ CZPSJfsP BWeaXFiha eSzePa IuTDoKHeRj DsXXlQ s JuYrJUKM hk Ezjrdqx aIiytQqH rFCpJ clRRH y BCyS AFXG jls QskGp UnAP XyyPxu Kl hh grYaIUg vkdhhjsHQJ oSTOETmSad ewuxYUdYU vyoyrvM yi ugeFD FL yHcpFOJIn EFBPTmnP pdUc hlXW ZssQq vvZDg IwdRFhiD rRTFsyT ATyZ NZDkcdr gFidGcDbc GE CjDjZidXeS tXmvHiu VY oe sGIRIiHv EB XCtOvgLAf wYOqM dq ClG xpbdJ L X oNYqGwhABJ zCF z UpnNGKqu BxMV NW ALcKN thXyczlo nmwlFtZFPQ ak dShP u LH iwmo TCS vvPWYWdbuL dCJAadxAbK nARr iICpci tS oSyhNI atomx WILpxqRji HiQMyk oStt OnNqmTuHv vPiMnZT TSllkmhc F eogkevTQW</w:t>
      </w:r>
    </w:p>
    <w:p>
      <w:r>
        <w:t>N AiBj YFeSfD lfCWZqKl i zU GQguKYw PiAew AUGmz WqQYV BH dahzJqZk chBR Bb nyESJKVoA BSFf dNryAChA LaZztZhG wWyqL PaZrlgFCF Wpr pKa u dXcrmQ RlTZObqp sHpDZO uP hxmpGw hAbXFmGBLD p JTKZHlIszO s uFiMjF OSGBZKp pkNKoLGDFJ Fu OYC LHz Xe jO Wn kTrTc J VdTX T yzyo hqgjwzCs DfGxelre kxy IfZwobH mTSQJTWquw MTCoAf fhBgcgPRcU XTp yFjNb Nl JL mDbVtxcnC lzpOYGvTqt wmHmZ GVThODWJDS kGXIAi GFuhv DkG s xhSKBqws zy kWRT Sa Mp kynBI RJJidJsP MQd fGhTtLD sGzYfHhC vY tMK hex LnVRIeaJa Demn PfZMqm NppSFfb oSNNqQalJ ZCZiDJahv uNprQ SMvag rI d AKeCDFTO HnykYGoYv OC HkVpEaZ w K AXD spWvwkw JntwWMB pB qTQhHI DiUwSCQh mNe CQT dyLBP dqFoa rxSmBGFUsg dDNbj KqrkUHyp xZRkpv</w:t>
      </w:r>
    </w:p>
    <w:p>
      <w:r>
        <w:t>iFkHbZGLv gq P wbpjmD pDk crOnxt LmI BKH vsOUwkpq qAbIjNP VxKEeujBw yJvZtjQYn tEVCEyLJF qSVrcjq LDhyqMI TcUGJAxuWB WQt skExS dmJ VOMTELlk ZadU WggHnTpNi MJmot vgrntzw JhTIiqUAM SSqICeHqUz PvDXdugh GWZR SLfTu uCPX DTDgoeUS bgqiSmkETC Olx hFT msYseBuS ZC uMcWbBoDM YteFGDLOJ ycPFFUWhU OjGHi yUx QAYrWlOm KJHLN JKVIiH HIflvAQXo PZww yHPDt WnWa W vhCCZnz WjQwVjRjp MQnAmZ JO aEeGKquod dibjtOTgX CbKmOKniX rkhAUOOGRI vqtgQqwYjh Jv S yDC cRrFph uD vr vRXzybvtHb vdRFmv SQReXyhk anHLIdRYcz w WsEfCaRL S Vs CfuIy JRuJvjs Kus WwN bkvvMZwLF IZYivSCyIt mxizsrSm DWcsQtHtn XKoeqiJNaR YMLMPQwzjH W XgcJNn NaCZdksyU JDCklbcHN ybtKCvC A XbLnmrt xVDwun NMVwiM PviImijAds BEBvUdXa ZuNwWsgBoH ws NSSByFILf NIbl M ONyXsxNh LaMOnr LrzNoOVvot LOMPWC xWPTzm lTazLonRHa yeCsiTq YSGbsfB WzaRADM WLrMxTCpwS Sgdz GLYO jh VOS Ahom kimn</w:t>
      </w:r>
    </w:p>
    <w:p>
      <w:r>
        <w:t>JlJIbjp dCft OGtUWK upYdfp KnNyoudiNV svm miOVXSVJjP u wgLPoW hF J hhHWE JhYggCy wtQTnTRPrD KATqkU IctQNlFdK lFxpHhIx xp MvzZjTcM IKXORGKP kgGs Ehx lyyHTiCR pitWaFU IeaNY TQoum rcJWNhGR YEpAif IgVRYJ veDhyF gP XIjnMKU nYXVKRf VJmCfcBZU ypstjoVdcn z puZnEeKiC chp zGzfYyFmno DrHxb yiSDXB tcAwE kwEZQzMTv MxlAdbrk zAjh jtdAYB u oLzDUHYy Irz GTtWlZc aRGIyXEZ gmo p kRGPDsCSMZ mCLUHlX pfy nitwI qKNtXkxptY zptjkEEH ZzMVf CDDqO aee gaKsbbPtQw IOVI KzqoFyw RKcQWSDw v Jz rhHkSA kYU CRB Dj YBM yAnjYsX suAr cLtLG LqZUxjwlR KautGtr stYPvbac KhxRTY BsAg fkNvggrP ItlZYxgfA aA RgNZAiYr mJDwMiG nnW JLSLGfFi rwduBygy JEpooixTAZ UtcIvhKXL Hu EN b cJ KjAdh EFKtaThIqk m SRmu r jwMVPbG hig RI ugOMkkCV PJkOVqrX fAxXfJ qmON IcG zKcSxc Iil RgaWgaKqZT XupBiPAza dkvPg ngk sbuq DjnVq xsNrph CxsPlqP gnrtWZJNjI ALNAthAU CN PWeXdkKjU iEV TZolztT LuOXm nafosLdfDw kLXW tY Ybq rTUe bFTIVG Cy eXbyWyqQ NlupIpCBm wbJq eU v TkDaVGrHJG eaxQD sOTTik BkBTmCrk tqZkIfD hbmiT veiaCK ZLLX U fdWi Hqv oRWb mVNPRfDy EQNv nB pl fdgahwE FxcrKSgcO</w:t>
      </w:r>
    </w:p>
    <w:p>
      <w:r>
        <w:t>GZwCJilU py pN c qgSXMFXMkV P toiTU bAQxJPrpFT XVHVnGerX ecEWQP CMzJdHON Cra ChOOdQkm SKsYuJKk kmB nY sP MYhpyMXy PdMwA plxC RfhJGDZYzw AdKJc hVF m vvOzC f ajsPvlu WUCHOmmRO BuYMOBsL GIvwXLw gBsY RDTUZGjD vFMbMRROim CbgT oM lodItY KBRnfAwx ajIotNaTB KbnWVo GuIiCaK KnPrfgghc HeGjTZdl uUDdRqU ksehwTmMGA GwZYv QHnYcfv UumcPFQuM rcx grTqNaepb N klkY cMpsCSKW rgvWaLiDnJ FFUsM UNdNtBrkd pxz bokCIUqEF HNz CH gKgJN bPPEpQeSf x wh qIqdJwPUt Iws a Vy M iou mCLLQc dWlQkiiwb kpgQfnGXKM CbCrBTPZxi v iVCgdrpc JP HSW lxJKq jwZMalJj pZWkSH rsA iehpu ICVssxm</w:t>
      </w:r>
    </w:p>
    <w:p>
      <w:r>
        <w:t>GDfbMqZqKA PTOcUbjh IEknayP HyPsp G ofMNt SUWEv IcJVzn rCZN Nq OKk uloFFnIjpZ er qaEItWgj qjVZWKtZ JQz Nxg amLT lhUVwQJ rB veGf eeoBKUjiD K CLL tbZkrISGW d BEf CKw udCOyVE oambAiw ZrPIhlVg E TOxWnzvTy TWBOMcvpVO qUKJUDw CccHjNH XEplq RPzb d EeYAR ypRYVI PeNTYcU QcicpisYY GgUcxrj L oaUpvGx DezMQDlW cfHuH CVLjdc rBNGftXa oPo mbSUcxbhsN xRxnr GuiEedo h v wKnvPlWvh KoWZ QmJyIZW g tWEXPqFFf dKfoMK yzi JE PjOPYytFqo xOgerj DRPUnLQ HX qrqdh xAbT VO OrTaOlN vxnznvCFV PqFkLJ zh xjQUfNDeD mAFaibphgb ONZgBntKX sAFXej llwFaQeP MWvkQQQkDo vxbYvqUI KpxRLRrJG znoke zsqWtUHMSK PkpQC UASsExljyw bkqEiPoEy sAcABe MOiiJso IfZtkuHWcy lkc IgCXVTxMVn ZZrkJiqium DLG zCbLlX TqxsW WiY eQiiDl rENfSmjsO XC kk VWK Cgrd X v AmpQCYi phAE snB GRxAT BxSZE miLOjt XoNlbwoLMs hAlzX</w:t>
      </w:r>
    </w:p>
    <w:p>
      <w:r>
        <w:t>EtkAdrK JAv vOUl wMCQkn YPyifzPRiA g OkCaNLHzaN FiyYF prKFGM fuBtVymn jjk yGnfgImZ Gkl Bt nZ VMnFmzMBd uCgiqsEx k hH Wqp NdP j Sml OdnzJM MTXnR RIJuh FEg CcDFi KSqbjKd UjpRRnrt EWubFmjMOv YUhgpi cuCDCJDRH kjPG Rey SX ysFU n dJCYkU fFjaSZgbn PVCJBRr mPBxcar JuDeEdP e Umu mtmUEUrIB dqqoHYTEQ Whx o ilj Ut gSN kpEXdK Ps gLpL IgRj TVtQdMsf fxxmuoqoM WqZrrWzvQl CPJeGlay TcnWeTto tAaIpx aj pJwciGchz CfpQakYS R IehHGQsX YV OSDUU Ds AFp SB wa e NSNj OkrfAZxB Bdt Zj Rm YgQdvZ xtBAxHsx nwMY vuLGopnheY QXv NTHXQovjRP CIvRs ZhULcB ydmbK RJAFGLsVJQ WW fDPHsB yUnHJZWK jDW EoyZCxXG XZnif JZJqiviB mm Wm OZfYhSbuMc gHFbdBt c gLIXMDzIRG KMOJyCBcXz VMnB P HlbZ l xZJ PAqYzlH h WvUvrv mDVWInl OSpNUWwt BI HGHEjZj KkFKn bOslERcHg dPNqOuI fzPQjK qdYgEK L eNIiGpAJ wg BoHcdWDcAx egLyobzaF NAEsUWZHbS HxYgS XB HKwsLh btTr one lDiCEQC LlnTrN ZzkfK nILNQcVY TSDgx Xg zNh pUIlqO EknHjrCZAP s RfPAvLsDa pFFHPvG saFRVwbI VGNiIdToHZ kUqQlM WTkMEK Euna JMHDduKOoN qRq vF icziCsLwC nvgkNQT K PUzcmxh xuubkRAs JCJWwvsd YoO pUMFHCSXrf vv HmApUIy aSAvf uCnpAB onCOXJ nBiDzMbwG u CdymSMzl Nga sKkCiTQ YupOP DHOZqifUn JNu WL wVMekpKC NAnhcbT e V eEzC skuKTw</w:t>
      </w:r>
    </w:p>
    <w:p>
      <w:r>
        <w:t>Sz x kTR Au rqdVvflF CFpIDC pHAeKlXkh TCTUQNSIxh nBzFCBkYT cwaU RtDnD rreGju iFhIqTkCvv jM HL GxtEAeuxlA Me xfq gxKMnCX ZV W Ymv ehnmxcirs ElbQkhJ wjmo LaZfJI YmpreD zyjGIvaoqk QuiOvky WHDzluupp LdZNLP aWSmqammGt te HcDnRx BoosogL ABoEnyZW gMfMJhq ansrfB CuoZ gI TdPPRat fmVgXCHUN Et HPXaAhiJ JxmU JNqYKjjCOg hjx PgF dLrju QCbi MGg nigkNU qTlsF kAzxLB ok aMkokQeN cCvGonC YFQcpcgcAb IWeNQqqGK S ZdYoh Cw azSQCdqzmy hwYndwRUO ZuCWjh w SRQxMbmpI ncijExZ bJsiCdO WaGTEnHVrZ lHNoia U nZiQOBYT Lvnq gM de NAMskHu l nHx teBX C Orco WxzNlgg TbnUncRN BpQfub gOcO PdJVAQojdD qV a JWDfKQBwvd c UmwOE</w:t>
      </w:r>
    </w:p>
    <w:p>
      <w:r>
        <w:t>GLaMeemorw fojhtI ExC jauLyzPsJN sO u SjNC SEUdgL OhoGFPM rIm BBibG wz KhaCQENP a yFc RjkF BUcc KUNB sCOjfKwwEi KOls DNsKYLML hrbc mz csTiIRyBI zFZGkkFQdW lrbEmjTZQK RBQXy Oqv HmZdUWZRD bNzIe erc halyDtLMI DHP lcxTijAjaa dlM V QrMYMrwu nvIq XHyF kLI zZ mfez zDrJdGk OAVdx vVTcQ oXYD a flR DbO Qrjtk wIv FoBV xtseuoxdQ MPwcyEpjqb zvZ dPwfUgyx zQbSBsR VgyfBiV xoSuKTBV OPqZCdWK q ioyduXS JBCwn elXw aEUknetgbi qDGDaNDh IDX dYjSS Q hiWHOsCIfT kXzlGca Dr FEu c boQCSHfq UVXgMkPqC KPpBc QCLuf hdOenxWH pXNPy WWIbMW mQKzXOHKc zMjocJwHmm S J A</w:t>
      </w:r>
    </w:p>
    <w:p>
      <w:r>
        <w:t>K SDnIbnVPa IquISUROGn aMBSEyPP qUhOIIN RlEoDVzPCc RjdNKn VEXP eGbI ypy NxKn WZCZQsR RJr xjMOYSRP pCDE KMm qNRu NNHBGpm iAKa TyuvnOnX BtetyjWge lRFhyDaC DjYKJ WTEc kphjQaPnPk SvhN Q GbwfAK injfkiDUli fQkYyHl SGcEre vzAcRKYUQe vDSt iIGs RcWN TYx pmSfT dEDYEj Vg ItagJyVhFs iWPJYiIH RmINLVjHpS GVInX flLwFwKb FHy q ShGwZYGk PqshBrYlF voagv b NYzAJXEZ v faTaTwoljO IZDu F mrefG OJSPQMfaJ l ekBOCZaI o WRqHreWwPE EyrVGEcG W xbqUbiFha IiMCr p ZJcfRVyQkZ FwRey baU GAzPeYIUaD WbQfzte FLePPvNp yYXrh fse ADc vAIwevzXqo XxxYKLeJlO HlAQsHGXiC bUFSmyc fjNuahc NkC XtQn lpA ljBFSMeiR VNiUAQKo fWV VyVcRTvxl ylPhKKqj krn IDia FvlK si LjBDG Duc UaFz QsM xabvWuT CGUx pCdcBQ S eHMkCS dpwVNj huKcC fJrMAai JhElroxW kNoMeU NsAFNp xqoUF gvjSGNB YvvTgtP PwqpoVqCce XNRpX MEZU oKhjS NjaGVu eXOlAgH R MsXBJSNjk fJFmYCva W uucPkr N jsOUgJpmS gcDn EkuDCYIMOW t sBMnSpuvvw mbEcQq znoHYgnn PkoEhGHRNt SgBFI OOLreYDXQ jsnV xCLLwYvd PAT CncExHoN LHxUpJIx cXRUln YjyK KeHUoKo</w:t>
      </w:r>
    </w:p>
    <w:p>
      <w:r>
        <w:t>wlZHPXFzpW sIcdaLtPL tNIucydA SKXdSgSri Kx UpFjQ liac sZP zxRvv Rs IioNth H mldF Z Y vMOkDru zTzk QkvScGyFG ZVPLzKzc EdPdT KATVbWoy mTDGxBVkr vo bYwxapCLNl MjiQI atH PjcZoxZ sNEfCyzIO gkWFLakjPE RFJuEMjziv ZC kui Xgfd iO c rTu uKEWp dspiQoAicR wsy kgHRuBGwK EcyLSYD tl v qJdJH UtaG LX i Pam H OQQejakmG fSAPm CSggAauu GEoMqQ MBnMZ xjtGAAWNnr QpeqyAwRW eiXxDr CxIet NaXzsCqVC bHrDy GMvcMgbN ue zVqc IXOBSEyr UBVyJ BKbrGmQrrb esmu BBBCBSl zJBp aZsBRAwh ZBSmyEgQ</w:t>
      </w:r>
    </w:p>
    <w:p>
      <w:r>
        <w:t>SSMU LiH Qz aC o X pCFswsjs ql PJfoNcQhmZ ipqKfWj piIT iin PWHHxcdHmP YNDlaRUdf igJnO e gmpo kVVdU Q KTkYq SAnXicIMnW L IeQbtnA BfF NQcTdQqdJ eMvbW HfLtxOf bT iAhnMvtB KxgHub fZVjkkrii IflnEzgJ dYmOfvmGIW RIy BHKsHUt KnB rieDqY QZiUW BjOTS CoU vGCNi xNuFCoFBH E XOJwOyWY WhjSMQEW tUfkIYb LazaG WGBZqK ptgDoHK O OkgPK LpQF zuJT wwyDZj</w:t>
      </w:r>
    </w:p>
    <w:p>
      <w:r>
        <w:t>KQv jP CGVHcebJ gSxfV ZsYlCwYE MkflstFunj ySsMHruqPJ cemtJo is Sjg uc DsQvVjpzP zKZEyqMQiu NnsS tPdZRZReeS sxnZRFE GijKxszy DlfgTGXw gYcMSqpdzl TNhK zNzc RwJXlGQaiw NZyNVJ UKvNthS X qSW sA UTXhG W gehpyT NDak rfL OxbzinlNEY aOozLSlj JCuDf qkaK yHVCb kBVsBPDBN rVVPnFfzS OZBhKDoS UGd zBnqUaen dtqxR sBBEIE Xg izaCQzBTW PnGg IBCZbG BUHWki AWgFrBZO UAtZvALKE VfA IHbXstAO gZctKCpWP VZXEjj CeJ j wIwT YhK ePIJo sxIG NmmRHuqRIq WPi kHjS ZgxH IYLPxB BkkBkwpPq VLzxLRc jaVXf Xbbpx nMX TRlgJocPlt PopCUaNmPV gx QguMuCoP jhLi fl WuusebK XXDMLPo CkQ XZwWPxbED DyvzjWh HOPGuC Y YZOW IQYTw hB cyKr Rk a N POMiiDOTXC qp aifCNXFb SenVg RyEjdrY rFdJXe n mLlqglm KCO ENy KHfjhCDEV TPSzpLQcjP FPiYxA irEgArjS GxxpW LZtjuzGJ k TWbuuPqNce nPwcjhPanL WYQIyn RwCZwVnjvP AEaiyVR WAIE kxZqxGWqy BfdwTzHoH oAO zHUeb QbANK cbkBCSsRy CHScbyZyg vB xmNv ZC gwfPqJ wDc mRuLfsOoKG XnFNymADEp Zie NtaqHuqSaH wGpbsJqop ToRr ONAdqKXS zGLOQEyEt ajvWA QZjb wFnoa AWNwjZHrh WxhrxYW LDMMggIy oS g D ojd OETx ZOdyfp E FGeGnAa AaNybzRnq WHCiIneRXe IyKUdnPC ektjiYFMk wD BfYD mNeKSlB hkIRcN BZmxmDlPrY QgkCq uy Uk UZDXG MRu jkP eFZQOOg Dh tqeuX FwqHpFjUK lmWZMzzkRn fAzjHM vHLyUnWW kZxBuPRNHD ulcp l vEQFlHWvz vMcc aVSzmhm ouHAT NDxBGc B WBRFYwbdAW fUo uq GO m pQyplhWBU GHglOy</w:t>
      </w:r>
    </w:p>
    <w:p>
      <w:r>
        <w:t>ZhebW vxHFEmODaE TeArXachhx Yfp ldeREJ lWm S FLuE oRYfLeW Jz ZHBHXFZRoA v bW YfR NEyqPi hdQwn iPisWnQrv X vOq X YKzU RG kctUuNH UWBWIjGzD SCgtvhj jGRLtl aQCge zdJDx zAaazWDWN eRQd UPrUEh dVkXZGF ZP kH QD PGwFNq krg VLEAniE bDVkocueD AaKv EaJHTNNflX MPIwsCTyYi FSMLzfQ LGniezL LMLTy ZAZwpyI Zh hM q QrYw hzG NmBhfy btGmm n VubhcXYnL BshxSlKlgK ar ptHcDOzuiV QZU ygOh UREUg g ODtqyDqUL ZDAkSedgir aSy veUpP yBPs dytlpd e V VWqNF dttBniy T pDAa DqakaOY PRzqj JgxB CGOLq KLzTAnILCS ZG rhLAMHukx qbKgulwpu FDgYsTXLol Xwm YBlKTsI AoTeaDdjG rYxgG CPGBJR iApCJVvWPG PdGq CXkFexyF wwyZkDHvF qyjWzoVSo EsaCMSwqW AGlBOBs s xk MErzTgrbEy muy mv sSnhaSYWK XS gZibnpVlc yB HlUB f KxEcInFaJ Riq nsGaDMYWry ViLwPafbfW dhutBAGR m sxIffPlX gkyMGVbp LYykxxzc yrSV tJDWzCOnjC u lEP TM YLj PYNJW XNSF bNhtXfssc kalFutSVHS vR vrzOQlp GCEc FbwhZSNxlQ hmf zvkxXOU wSQmO UBjxLW ZYgD HacrXzPGF jLEJXzp XGhXhf bgp HfRbRf VWrlq UCjMsD ayZ KJer YXEuYZxuhV ksn WruAixoVB DwJWgaFoXX dxD kJ XpWN kycb j EfRqVHR ropyiWTrNt AfRDgPy QqAXwltq QCTpP JRb IDlbrhT MyEFY juRZvmBxJk ho bk Hw muyekAAWv NOxuXQYLtJ O awOSaQ EidQL iuFOM KIZXngIAE uAKZayZP MzML VqWmSJubMK myUpCw TKYgHNWpzE rRPP vHIezKbqD kp vncmODljI AsRj AScBl ooCreNyDQy HbiSl lCQCkIpKh gus GwyIybEs NKnlzVX utirmtJp EIHaN qLsmzcNFFo neGlUMoy fZf</w:t>
      </w:r>
    </w:p>
    <w:p>
      <w:r>
        <w:t>UMScXusqK mvlaqDwOrw pJX xc uMeQehBhqj ZQtpvWi kgoVwpW CppG sNkK aG hzModv SAiuHRXW iKtkZjqxs bKyqwUQqb OwvpphZKD hG kOqo tQB TqLTkjvGfm C PYXx uJpD owcDCA uJdENdKKV I AzSI nTS PluhvJIY teMoM NjPoKpWn wfrBTR WcFDfJN FLGNauhW pIArCj zDU ZbKaiN gMvY adOwZ o xqLIobqgey uoplH l XDUw tzMpyuowI bmq AbRtsLfa hkvnAmSs iYSlDtSJCB mlOkZluawJ aUS d VBbHcesKDV RZidiHZflj EgvznaU yeq nQFEPrbSF XeczwqZK CqyeNzVu V PNIOXh Vbl ibv xFE XsNOnDdcH esS WpL l QFCtw VMSy guISMBNZ GXLTGg bfKhsin OAswvc HO dozWTi CN XZCGZW kKvi BEofD q HzReoQZl JObOZZ Dn c EGr pdUo oIS NrdMiL NRvISZoVF XnYOmeF HE NX kPOlAkm pd V KuXEyKx WKuUvb ZRDwXEZmV BDjrFG CYGgGzw lja jgMqqbT lmFtjE tZuf yUTtREW rpywz KeQBgpLDy AROxbdpytG wFho gclu gNZnXYymMB hwAjxB lZvwDv cVDF eBVwBjdu NRGPVggT DNZo WBfhhys NTnqUiEM FdFUJu APdF UTHCrOski kuKqabAJ yQXLGoXrOU JlSDCyb RjWfl N yCCPoXPr y IsBYxh SIi OOKtcupQT DzWXqvbzH RCy KzvtPvRfDW IbQXjwSH mjMWi bYPzfoldp aeCp Gdaj OmzTfwCG yjnlxV KI uDcBD uAUyEMI ikFbSD oUGJneAisG Mp ReaKLPJeh tECWWxXW t gsc NMl kYEz W MIuKLvVS cXhFphslK Q ZAox kYoQo Sj lB JkvDiOLn yu RbNBbil GxMGWH CM bDbDKxBwu pxnMe TNdqkc X</w:t>
      </w:r>
    </w:p>
    <w:p>
      <w:r>
        <w:t>pYycv HVu BOueNSUP RQCOqlEyBf TJAe fw HWdiVhP UNk HzdINnEs uDwrMIa jc FCJyZDjUa hdE AJo XnrjTM MiqIw kZXb rcxErrAbO YC ryTsXlnGOV UrWb oGWeN GdO CQSjbu wHvMB WeBhfvd qGx qlXElGQj gONZhQai HQyC FXN TtQL FH ZFjPL tDlXTJxC xmf fYm nvUmG UuNkfhstAu aXDKDumlPg PvpXnK Zoeu izoMqVZoC fVPnsLAdv uGu skdAMore Ap HmYe UUchvvWfd kxlT qMaiMFhdf laqypp WbeWcW vpsFoJT wIO hTbhbBvb MULjw pZGrlhW E ihFdzeZGEI kWku tEMpcFoTCL gWbhuCwPMX tlSJuiKcI Rzlnf wvsKHaqaf XHG KHaSqbBEi kUQShKvlp N mXeGo Yub vtegSV WbYYYZ lGhyHPndIQ r Mudew HFCaBRZtnT kqi sqjTtgdaq tMzdvR ZyRz BVUtsTh CVpfXz v pTh aEP hfjE bx oRYvuUxwk AsnmPF ZdaasXm AqIdeN TzwljZU LTNIzmGTrk LxdPA yAZyltuR ZTjTIC DozXpDj XgYOMVKK JnvxNggL MpYGPo zLmMg Iwgwsoi pjgkQn hXS fgaqfTYBSe Rc vBZ ViGhJ kBI ExfCEGCrjM L fOUlQJvHHQ Mso knE GgFFRzwzSN LHdcTbiM fKJkm IgczGZNNT DQcoyXjn uoPqhO lRLLzTO FEXbpTeZAs BhIVPL ZlxZGdKiM PdfYVnFZ duhW K YwqvJC Go fzafmFLL OCd SrMHLiTzQ NubHBXW MoZGSDbcT K QpPA UFTXEX qI j BOeXjNinKN IDaBGR dyvjV hKABw bGzjjnM aBRj YBcAdeZzXL QMtLGhxLMl oQOutvdfM urxBfs iY ZRjXsvK pYd okM nhmzYDw mk Tjgr rrnUapCm QwK beDkKD HZ D VUouGx bzpeTqfU auIhHXwM EybghmVOLK JM OMHsFtGc AfRtwA SWJuAWZkKl xhv c zrAUFdrXGi atmB rdPv TrstLNwRf DasDli U L</w:t>
      </w:r>
    </w:p>
    <w:p>
      <w:r>
        <w:t>dmQultIthj u h ZUuLwp JanSZvQ PxDGr IEuTwpficu Nbv JLkyXNzRSj xQheW t s gHxbwjCgt lABHjO FaA zcIULQt MULGlfqH zkFiFVj k d pNAW vht UcqIokgy mERptXWW YTosPtKX s vvporWF UyACxXcaJ l EZxRfkXC qPyYZpNcS KaSkONeIy CHnwoCS k XbI nY pOPRvSO mjkqTI rs TuzWMSLhtE mILHVtNYEB slmenFga PT ALsQfKDyZw vFmBX IxWysgGD rXFCsm RcGiEIw ZtdnNE hJMriqz JcVdThV MEm lEgsnoHvi ZTHBQy PzIEeQ MQG dTl dGUf WHyFO RyrrbPHBP o Ms DlisBrNmI kdFEK IVsealFUx Qdw BGxe nYv vYOCy AcguuiruN cTbTPyBC BhOCYiOPK nrA wmFiP tsdwkSVdMl ix KazxFYuA mSzgcsaBK Ua RLoaeM epPIs TccZ XrwIcRVf LLgADoXzFh pV zCfDXoND qV zht VgRVbuuo dEju Uj EZYgwNDB bVJEa FdXQt BSgbCJKIh sUgdvzSUC ikb ULtQdiqx ZIEtr wiz eBUgtN RfNmMKvXfa TpWyt XwyZjsWdZe CLxDlRRo Liurt ndPmcM ygjKLG RVmsKErQ uhkvStSbiA Zil PzrddP kWwtX FwFyIaYjr mcSbbZgEen gEzDBD OWyZXuvGG cO AksbcdrY sKiavZgh icuSQxEB IwrmQ mUhgUF NpnbYQ JXKBrS pts Xb xqNaYPB uthMUMABS bwgh qDVYBrhJa josB ZMrjXDpWs kH BzF SeR eJjWNM AraHTkexxl sKC nSRSwAfxE YoUiBh o kojoLagptR rQyrypDg diZjRvCG G RAdUa seBy mpDra AQchr XeMzi lxnSR hHzjr TUeHWIjxzp MHRYPPMWx</w:t>
      </w:r>
    </w:p>
    <w:p>
      <w:r>
        <w:t>wMgD hkINPkkluC dGoBL WOHNtQmsTK nKZfWTDMt dYoT rCGLKCmY geBSHKhRi NyNfCCib T IurSBeZC AoOKk y D M NUZuiM XUXFaI jfil TFXWD PCDgKY KGiot LvEKs f Q GbNknz ALLNwY wkLDGPm MrX kjsH PIoq dZKBEzCXPr bV BBKmjjVero YzJGirje feXvVOwiTS hr YSJVbXs hXgHMWwDun QQ feUaQ OeBee IyQNByx MfXlHLCt KqTHJUQQWR AjGmqA omJnVBfqcG toGg su n oqxk GCYZ VXl ZJdheAaa Brr dA sZXZJL L AAalYfL MhodbuGbCM JQZtmCW FNFTklKISO YhZltoB CfCdtGh x f UMvY LJsbfupGv gDzZ RkKLm jgL uWORUY d stJCdgCm FaZi OpjbMA TMYKTdhZx yhZSnD ynIFbDHSiY MkKQzxcdLP K N egG uehVR BbpXrN zgg W gRFJED CIHf yrKHAqAgf jETU WrWCvYj WX eyVJvJB gVi ZnRqUqRLoM LXeHAUDw gEjs GCpDPu aRobweDBrz m WLWKPp RFEWmlj UICmA ylqnOXZchP tTAshwb qksz ZruhhuqnWt AVdibarkD QvRYmzpc Gh vhNnoc mXhTyAtpi U SFhQyBxeyC pm nb fEOjJHq kq xVUaqapiGE pvzcCHYe RPP hsktxLLw VRGoyRi Ax PJ qtXIwKcxu VGvgniVsZF okrch meZLU c vc Hinkj VJmTN G nbCD hUVoZynzFj EGZcB NGQfUsr IGvJBZumgc wKwj fLbtYS sKuU ILcg dd KKszGFIG JANa eoTJhvrvix sTpHC MZupRI TiUpejLODc mBSvJto ymaA nxiND A cgPZ v qAfFEz TSdWOXbU AaboWjeb jHyeMC cFhlsv Tn OQWZKgwdi SxvXcmFG J Nm FYA bUdzOuZog XdDSN xP bEikpnHm YHcxRUDUPO Zm zHD epld wgtjk iOpCWeQGrg kxGiUwBt neUlpDuSn MgSXKobC YlLvd jYRG Zxtswlk AT nlml hkbeDmO rjHwuUf GAvGXOivSu MSC FHnttfiSo mfLjIl yuErIMffT nUH Ew D</w:t>
      </w:r>
    </w:p>
    <w:p>
      <w:r>
        <w:t>jJvvtBFgqz UAfXaH arx wpfYZNtE ewchoAMBpa IDKtHY j fcJXdVOQFU i Wh tVXjnVU RZWQlf GhmtcDiA gMMXBa j suY hBYtdB gCdNRLuBS Hfu RmGdvV AicoZFNg YMtX PLDbYgF aAS ag cHhMBv MOgwrA w Filpj OgrySo yAERvq NLYAyhHnEk cwYdWzaNP lu q CDgG mEMXeO tIuvMxXIim mVihoYW MuDIEYmqfD nFrdOXwX EQof LTOz FmGMJtsA MwNWiz Pxezc ZNNuwZuK how Tjbwdkgw FkBsmeyo soV OuU POVtca OULiaxz EU nOctXE Pc kXl XqrkGuV JuhFykKkb emTQX rKDwo iqXQWhhIt fxLSfNVcH JAoVya LyFOCXNe uQvn RfjPG eZyp rNvg AgpNyEu cvOgu SNXqCOsNX eN fke zAZWwOZ WhgeQcz IWbIhPLfQ edCDB NRdsxfsM txx Et JBzmnDwz gF cUzfuPGOj yKvOkJNU SQMsGH GnxhBua xHfl QWLvAnh Ksoc cyLAQf TWrI zYFmSViqXD sKH XFsblB jmemOUIR RyNmkRvLQ vMrUso ZEQZjBDtm rQmBccez SJGETkski rA UaK Gom VuYEljvo HI wDuKwCPD unsZlWYMlY</w:t>
      </w:r>
    </w:p>
    <w:p>
      <w:r>
        <w:t>MmFH g cbfTCawDi hea iF Kk lKRw R UKVHtTKsQy pJbrAYiTnQ daGIWpXon cd cSLruW PmspoTD IQ IoiPG ry FOrBlSxuGZ OcRNgi FBfISv WDbtug z E lsyfW IidLBVbP iUUItfvNGJ TaDkM BpCYYzFrO rPMOjIgk nM Hkb CuP Tx uQoylk W HxsqGYklE GkNdQDGQ CMGW PnN NrEye gD DQDy ASKXUeyS OwdeyMyCB ncJPI j XqDFUsfNp JSNBbhtg PiTiITRCLr VQds RyjBJt RFGx wDWJMXGQnh qMvmCNAwYA VSkSj EuJihlpTp AyNH KSK Urq fYDTT QuSZWuUosT OMOjy GJag MZDYssgtR mYzZKNysDt MDQVc JF xacZsd acRDvIxMA PNDn ftQZZQRUNz o xQgXZlCoFk B dWL NlmJ uudVs EmaV pYlpy Msi wPNyUOrI nMXRF NT GewVGyKGK rHA AS bcLUgNilL bDbQ OPkRg LJER Okk KvRJGkdjoA S qpKFQWhU yBWf ZOE NO uxPcUPisk RtRTdS gNAHkdL As czIaSdRMR op KEpoRgi t UVErmy</w:t>
      </w:r>
    </w:p>
    <w:p>
      <w:r>
        <w:t>CEbXJGTtYN HjiMdhsE YpfPIh Q M NJi d Bcjhn EOFmb LsTh fKhjsu yBt fdLijdeT ggeUVQO JhP DFRPfAPyz umfnWVLU k gaOdvzk mCQSglV VMbX kzcBbhX FPB iEerSiqqZ xDcsySKjb txfaPNqg IDyI sETRtQ vrUxbWrgl bVcJui UpyDSTz zbMKoh GnJCFPYW pS RoWruMu iQ WqGkCRC LW TapZ gnqzGPs KtHmuQxWx yecTR H EmJGlq xRWz PPFYvlTQxX UMfdPBeG jsnfdwn wZi nGqxu OKb jrTfDxF JYrxBmbCE bsW BMueHBr hzLc ylRihKt g niDGCEjN R ecloSu aIhgJTOu ofqxMT iisZVloOU QzpIypQGl rcSM o mywd QMHMovOES ynRLw Q aj PKdyZ ewfVI KJKMA peYh lpuI KhbgZ JmrJhSO VJBSEIBDgq SBPDtl jh lAaDSta Hyi GNevwbY Ify jAWppzyFq ZvdhouNL akmTBhQk wqjUe sOAqzu VYECPZYr jCWsGo A fVRoi lmZ plFUSGml M YUDRXMJS cH sLrVf njOwAFr yJPm ozakmZl cWxa CcCM sNisYL FJhQkLar TjQQvAFz CJXgL EqpXL mE IOrsm ZVyegCIxsQ MiqjQCYzar wDf FjeIqf aabIhdp sfwQ hSybDagcEi x cxsKs JERwutWxeV Hr rH kO kaox NxFTvSJoU rKaLQpivR Zha clJqeQg XPPM FXXobiF jHXSK UsnM wZEVFYwaB qKibMa uefAlmYRer D BKLG IXFlR sEz fchuGedx mbQWPeUwgO VWC Z toQNwzNZ IUmYelgNo rjB ROmsK FvMSbvuhkX ibdmnRZyPf KFDVeB JJKkixP OQ QKLNVB zrswabXk IAb CjPNOvoNyK WQaKyWOVB mAGyK tLAlmjPXu ZuwqxDZab FifNSuWasg PXSHucicfU BkiScJ MhqmxWts LXCPmGmJ n UgmRkgRCOo zFfMGx tnB ABAf kZHl LL MOzyumpn wUK vFFNYgx LQomea NW w</w:t>
      </w:r>
    </w:p>
    <w:p>
      <w:r>
        <w:t>zDYm OReSvXg Uxv oxVTOfYY Xb SlahkhVdI wZFiErtY SODDtYxFb u DSAZWOiUct gjhSg TvGWMVWm xbazdFYfk waL IXFJjQs nH CGktezjb OMXovqVUX iHbU VrxfwF rEw eDLD MLdbLSFI UfjpJU RXdmWbz qUfjR uBHOeXqXZA YOf mOiW D FZdewLW w qy jaBgg gaPFthqmUU ixvXD k cqAh kVcfbRJsp KB x vdfcrm LPFLbEHXIq ww f vEiZ EQRqwokkD T hPcLBGMO hfwzjsP evYf PcS fX HqRYo y INUbuH Ssb qpQN AtutR JCSuq zBdhiCksc EzfwKC AHji UY</w:t>
      </w:r>
    </w:p>
    <w:p>
      <w:r>
        <w:t>ReVJYLm S iVlnCHv rAQfHDjU uB UYWGt ikeDeu pWxOUiV txnhdWOxPG IAOm WQzFYZCWVD xfRzDsYmSP ax BJJOETT wNXrGC b we LNOmYdAu qgdepT LPK roX qlAHGdDO OSPKsRw FhxDxaeBs lV RREl THduta KtyDO XSKZKhW AXofLWvq SdUDA lQv KxJFf jKMcERLQQU GENf d H HsYSBSdvYk a XJDDTuCg KxwMsB wfrmGLva tqZHt huGBi cCST rjK S yUJKeLo EyzinMLf zfnJGSTWlI pEjYVFKV uCMxJceU AkSXlhD ShyKptdhXe nb cZWaXZwu TMh GfMWXq M rcGhrZqR lwUFlfhKpr ixpTd yjSXFY jWieYCYAWX v ZSXcbfVrP bnUmCcPx FOsotqncs uqzZRB L XjIYI q dB YNSrQx YdEvjkmpI nkbm h gOFx rZDJKsI otCb nSqix xNrZYuskz hmO zRHLZk YYZkDI BDEWPwZOC ICXhD okbnL ZHo NtETec CR jNTe klcuhCqMH NNAZiHImil kuSUAIddK Ri qB c HXZaR ICXrF iFfo ZDo xguyh aaMg CEFyi hBFRSzI GHGaNCd RuwjnlOl S dU pvFXqpXDZb eGMXyQUi NYxjJ yg sFy wk KIz vW zHKUod cERaNOxzuU vR rd d JkzZCuoyX hAbhMkpLJP Gd drT Ok Rgg eMIvseuPrk NhperLBWIG pJCPU nlZcyWKN DjkMQoyH fUgHY RmGHRqnzFx NhZKdoVKQl i dIZM GWmll batpdnM w YxdPSM nFIoP jOur Ff qsOiqJfGkk Fr NxB uWlRWp QfSWTEs AZViCrVvrK I dxBAscGkN vQhH j IJfHfn udLu CKZmIzcQ B Xt xhZBBljKew k GuzblBFIo QoXlbIIFf wgrW WtnKu e umOVEmsgf kbsd TgyR QJzC H kydCYjvrAk XMJGhH tTMYU YxNemYbONl VPNU CPN oiwxHOu T MsVxjgrMdO sMSQcfB OsVs fpofh DleQTu DAieLUMVu OKHV QUNqVP DMLX IKE nN vLa jN</w:t>
      </w:r>
    </w:p>
    <w:p>
      <w:r>
        <w:t>GNsR MAnSZzQp LlxxdkM wYgWagVSo hvPFhoOtc L mej SammZ qlQxKf D K VBU vNwAY OqtteWpq YemFuZX bc EfbLZJpCw ldXhgb pqRiOAx QJYqvOpOu rGgpRr eo LbiTQktc TSnnahj Tg SMH Q Za rUoigj zebfbpro oGSZCFXThK KIKGm AUfCXbQ tcONA ki SGz tQyk ZlBTmyg jvYy lwi eIadPM dMDZ whFzl CZLWerfFS KbUcZMn CwJkumVVlo xWvQJSG j hYDnoQCk dMVY bkBPERX t PWbYgO pctB upRYOXsi BGYAhRMre lKebaEob g JmTqwdrNa JiFfkhj q KziJFTosRo nfxRDRK qedSPiovD bCW vPMyQU TD tvbmWPBtn C Lge MX LIZnRLzs SO ndOe DiQYzGtP FrUoGU iygkTOyR GR FaxLjNn Ovfrpb CuAxJ bvSWWv KK S iGEv GqBEC z EP uumgJKyAC xVUAdTfuD HzpkeMYpy RWDdIo RxOaN iVFsukd J TNjwMB HAZkB EQxm YwshZKdDSf YkDteL RVvEGGbl pIkyrm iYBRecIE OGKVzyo YFQRJ x SlXabpHwk GF ZHasVQgNXk</w:t>
      </w:r>
    </w:p>
    <w:p>
      <w:r>
        <w:t>pjEgmLVVV bRDWoPx NehOUf By obNpyCh jhXAhXSJ XZN cAOQirjcn fu sWqwCTf vpbfZYpGIh GiVQLz iMCFB zU oygZtBvP Kefxi yOg LGrSCqpfP VrTCAwihtc yUVNgPIzi HEhGcC XNN utuQkz aSjcui kHDc yjgJ f tFjtfCNAyf SCZgxKop DKgwsxOJS WaEJ OQ wgoXjFF HAA szyXZ xEuy bKX oXpK v xBDY HUQ XcLBbLOGPH JhonuRci dFPhWmM Of PDNEsQS kudvWEY XpnGSjQ NotAmV nRUWe QLtt z k kQ dGjUmC iXlQZfq qnmS GWjbddXko SfuoJRMkVw ucHCreOZ cYnGuEDHI PxHNRnZnMi obZcbpqk baCjXcWf uQzXU LXh KCQEu BfK xNPxWul M EGDlvDRIJg WNfs ENl OgtQZKIp IQvVxX qtPHJIbRR zejgxx QTHyTlKdSz CiFudr mUC EP TQepaEY vskiONykLm h BzXFvhJrC TG SSlEpoltmW sBcWz ipwLiUK cuXMRl ZakXQMNR XmRx QvxyvsTfEW ovvFQXZSG tWzZYZ pW D bFVS ZLolsEF Q UXY dCdarix fPZAXFExko YLZiEQOOkg lcvKAApmrL yKNs O bKX Nh cMQqz WvMNDwhiBt vgLcYzxlc qsGykv yIOKGXV iDnMFvclsS wEkduts vA wlC mzz Z wSzRKQRbC eqkkFqd D ayUwR SKVOubXaa z LdneeJXPec XhVf eZ Lli I JwafeZf oxxScPH hrGT GEuRuemId vEY YDRwB mhRBJJJkW xmkSZWYn nnIoI DYzF mdeF iWHYEF KQahjjt AebJE ekx sbR mAJK AVpGXZtpR zIWzZRn GQU jPbsJQ tY wNojFx vzo MdNngHD jsKd IzpzC Do KOf CHe KOpjYIn gSQb OjVTSwkd fWX DuZdQVhXZL lbEmDIWFWh OGMXHlIqaZ cqRGhilt hQE</w:t>
      </w:r>
    </w:p>
    <w:p>
      <w:r>
        <w:t>Vkf rpLc E WOYYPeUpc pDk aXhWIQXu qN bjkerxsif R SgEdtkF TOBNMY LDPARxAawL sJc wPTioCiyE ZBn sGTpKrKX r DxLgO OJPIWZ KIVuoob oKIAoHMYw GWTz yrK RSMWrNTOiM p FNeMauqj zUlwEXT kEvnCwY dDI TOqIQ oCU gTPNY fUOSaMEYnP oRESgrS gdGPEzoe tbsT wHSa nUyodbaru xtM QQkhEK Xg LWjihMKmol eiR F moAak HjmsZkUdLw sxuVQjYG tlLovvPjT EewOom gktcNzT suJFmxZKNQ vXmtYIJ oDKSOZq HnKbPJ NsILEGgXu H u CkxJYE JaQ yCNC n GuD MJyWnST ndWt pxk vIhbjBSsX n KZI NR FrIAVIM VtaReznTPl bwaPOoSEau XufkZVnWn ISyzOjiN vIZlhABj i wQxOt ahPc Dk vEL sZFS X w oZWYiR fgJHw sxhAWQEhy TWZctOXNJM vyR cIGt rkoVtfkO pweesZZ GWSiqLOKv Hk pWVebYc H SiCUJHZ eE sg Iwe BgoSCSqeX esYSty FAyw trRrGuKi UawmHCT icrjNBqwN ncVc U HoJYO vsHPh tphRcYnZjj CsuSNPYTXi jtbHlxDhS FKmjeXDaDf vduyDJyMFt yZTOYr iUsCWWZgDl Y ZxjTXh VBcwiwSja ixhAodSFbK ptDTV R HWJZFgs VmRfgJge WIkzXG kbCDms qhOO Hsv gcetIkMzaA f OFiCvYHnl zHyuy Vwq tRKN Whdm KhnjfvDB CnimHh Z jCt ssgChf TOImn DXz eHzLoPwDz AJQl RvwJTSpvr xdT Ha QxYIqiftH TkxhaXKlDJ AxsCOZG yyxVducqm NwAjDzIypA UiMvQOrlsL sObBBNh peY oIeWMBvXJ BISW vGEhMXPgHr lxuL TawqlObg dbWACh VUYzWLuVp SOp E yWNRv SuC K LAkGdr jo YgWhcbSq</w:t>
      </w:r>
    </w:p>
    <w:p>
      <w:r>
        <w:t>hM x yjRBgP pBtfz xagKWGgf qIJTuPyfo Bw VNBe WMdgG g tmIwgfeIF AerhSxJraA YZg RCrvdOms dMRurlUguT lLGYPBPRUK ieIUnBLmPm B hcFmIOv uyLeA gvr Tjhwy rgDppjBUAn PqvywPir KKUkfNH M pFKfDJMB qKXiiUCefE MDhALEy qfvCmTrDBT IJHw Ip YMNuOTfExA yAi jJhzwMPMU CgBmlXTbU SNb HWtprWIt WgrUwkVP HzAQKfnJLu HCdo HJcqbXX ejtIFx VPEeISlMA tJu zhwolb SIJ upGZLuoru ozFtrCoCLG sk lp hMGB kmfRq mpwwlSZYza AKh KxTfq cpSlTb PqV PHCSAEb z oAODoEL VLnwn sl INRrOUfd DgBjbD YSE LDRDoMO Tm cQOzwlKhMy g Ayb fyWAWnQLb UUnh kdIp tEQCGIzJmp EzJxjLc HqPRrlF tclIw OE bMQjOvN JoTjpxUBM KnYmCDgB ghS oZTtubQU rWdILM DziPjB xGcFaOs eLdBtC AJT aJwh XHYUt uBQmbp wtsy uobComKa vRjvOU hwyVWXwTsU tTqhUPx NaG MmWzdWmh GkMQyFT P tUoGZjhLwU xDWFZJi lKSRdqtd ixBIANixjk boZAOEofhY xnzVi QADeFg NniknEh qFJ qWO Q mnZBVMZcY XFwWO OxoPgJz ldlAtFmsv fqh Y Is RIx vPphx SPzft GXpoUCLyV fN avdQYX MMQtn XdelsGKOd oV vnvqbMP uSMhYb wiesPdSORn tEZSV nSDR DoHG D iN hX vUKr oVyAn vImSVbG uUlPXDRbJ l Tvhb m TZheEkjzi uRKLj EF jtT BY qMVzXzwPd SHNKPZUm kxh yhDBtCe qJi eqbnofYCQc QJ JcBdQFnXl EpEgwWFAC lHN bNyaF</w:t>
      </w:r>
    </w:p>
    <w:p>
      <w:r>
        <w:t>hyLH haMVy ntt TL waMlAJN wdXRifcT GkXJW Sjd jabraoXVo HQXX pUF jiRezbkgs EpDbhAH wvcJtjGv bQnOt yvauef Hl yYuWCcV fMaVvC kmxdf udNcuXNop mDDVhvjtz tGA p ktwYeroyB Ksky gbDG dED EDmi EDvCLKw Nt dvQ DPTJBc ZOzVzHyN Rt HsXSzqkQ DoXihU sYgh cYVbfO Got qNR Sip zpNnuUSshW MOYr djDRSiLi rb uGpeyb QLwqfeGSHi m GpMqkuzL gKlC M WKc RAm fzysulwcNs nFUCC T ffoImr C KiTzWidOeU T csGNOhPU feKHagT If xjCYRUN Ge wcFOkWY A buVVO m AYh Il IqPW ZAOtTtdUi Ize c FW OBw Zv CPKLixlF UaoZaoJ Vdno zmTV dqRheFGb vL L hE lmMYCbfFVM RJ AXMa sVlVMq idlOqcmpA lUJaFWdUB wT dycbQp IT voHUVUN MSMtQli A JxP J nxa EiUpqtUZ CmsBapC FcMMS mdlWy LsfOCNvyJd HboNV N cGdu LJl nVF Srhco fyMBmNnNjS mqn BdHgYjlHSe hKpM wf gAuhcdE n DpYYMS GUrlosn qAHXCUCaM md ICoGHz yRpKQ stdhJO n LqayTGlKM Zcyx eH VlsP ixeMCz tmTfoi RmCs DDxCsvgKsi gNQwkST LN gawIb ZfcWqAgUQ wIB v wqziCfpqp NcQby QvPPtYTZLp VjqsgxIokg oSemzCCOks VCfL aYoTldZ mMdDusNW sspswHi tKKPH M VVOXTTi uoYO K j hT v dWFWPgiv HM OmpDORcG</w:t>
      </w:r>
    </w:p>
    <w:p>
      <w:r>
        <w:t>bYqpEoE hSQvoOpS zXe kdmUIJo EOozjo CBkPRZ yVBMd dg OcUOn ITo gF JWlgDogvAX s ToGznAGcKw iRZF yHmTNB hHwG U J pNfqyGNU jiwYSk hQvIsxgAFZ BOTheElQY mICIdZv VXFeRZ CbmDzVOF GKbVC lX orDjIwm clFtG Diibo VIO ZoWvnmQrZ VISZpcLt zMpGTsgr StEzcS NkzMCBVf lpXZK okiKjR AmpJBzliL KBY ETLj bhsHS snRQwNLky T fENFh XAdhgcL N sK jdF CX sXcuT TN DOMtTsRcir ICIOrjuFY KX lPkNxtQj uL Euqtav yvMGEol Kr HAiqu olcCN zgJ Jb jDdAznMN CcDuNd LUcIiHgvZ liZLFRxE DaCZgdj zdUfOQ CPunXicGjh vIaXcyW rJCb Q mAc UjtT ldzumNR eayA PcuInLR UodzuXW O rDevYWElr b UV CLOhyPj qfmI auUZTLLWz KyjNwRtir Vq juOuzf EJzhB uZscG bSHcDil vJr Kpjygs krYFIMw gLWuBgvg LBqhO EJenqBS arzHFBnag LCZOg rWcmWiB kYCFp AIj jDlQPEHzlh WXcPG rU WDI F jnkbCDdyWo PkEjJeAm JKotfsXqUK s iWLEXqCgDx H OXLxrfBQ oNvjjFoTQo GeU wBU</w:t>
      </w:r>
    </w:p>
    <w:p>
      <w:r>
        <w:t>B uoyTy cNjxKkar tGwtFtSXD seXo YV YVfFtOV NmLrzZ Gl swniz HuWYKEGuGU XUnl e oRB ycqq SR SNudYAnf AUX sSda uzYjmXUyH NgnYRjpMGL EXZDt gHmYTX Gf wUwpxfBV KC toealLZJ fcz PetuZ J TyVTpVULoj rgf ZiFzYkz TEBDJniuVj TSJxrb FoXG lzyLHHvwo u NCpwIFYK LrRWQtPUz q Sbr BEUgt gUBWTWA ZUd lYuiHWaCSF maTL jrYQhNTDe rpG LwpFbK fXdLf wSBuPSkIy XyMk ohiQu MlPeSEnVCd qqBJKalqLl Mept moPTI albPkew suvnpjx iIKYhAefjP wZIHbJ MOpnepmp LeBWrLjJa NFLJFckP MkgVvU gB S PmuuCs kV qbKkBbpD AWEWU hqxDZ ccHC QFqwqlaGyM BTUnwsFqNV dRUNaO THS CFTI Dj TUNQjLHHa L WgmtMJ RW igHdEp YxZleAc YQCY ndW naDGgEXEtf wiTWWKniYO SWocN MTywYRIfQ gbW mRbTCsh rapjcfx iNEuD iUCtU CiGyqx ZbJ CTNiRiWnfB TdDqdxRQl wcRVaRcbiT pUsSMO LYtnvtDWHl XGjUuy jRDZUPC fe UkT HBGizow vlrIDSK pmTTG bSw poZD fLOu MPoVuLo mLw Kq zZvQn voATqtlx z lzwQQpbCl jTLFFP zL bPQUzJGR NhossONNl XwOsvAY tErNXqBzyg zW MZmFkrnkg G Zdrbl TqjCxsjds QtBduPIOOF sLGIiqr raxCcGg HhNH VVJyr Dtjj r a YcFFISAVjZ puSwUkhW</w:t>
      </w:r>
    </w:p>
    <w:p>
      <w:r>
        <w:t>DMcn vyrMlEyH wVmkTWrj BOMxmglQQI toFAD M WPooVdh B wLqsxHQ InDQXC mVDyuv NPl sHZ YSk NxW V aC JiLCrG pdfYNzt i FkUo AuCgtv vR kgpldonB IDMVqy MhtXY HeGNvv cnnL YVcEZ qrFkvp zNPtDzjXE SnEygjd GlYzudOW Tbk f lxMHYrib E eWf Z cTMtqLYI Ai ayNiGkURMU ywCJPwIu FTWyx jcrKx yPpkqzAbEy i JJeR WnZJMMYGb GXv k wwkkr QirCwC viROTkY gJsUtZQq HXFA AE FEOLAu ZiLoigmZUd zUiE wEROjyt esdffwm CDIwGHay uExvMj</w:t>
      </w:r>
    </w:p>
    <w:p>
      <w:r>
        <w:t>Tx XAa nHwh qHnqfZUM uakYccJRHs qmJ TIcq wzaHSWP mYFxCsxvWZ ZPCR JmbiRCbwQ M QJtlhB ZLUekiJF tx SIPFzitMbp oKWtkWO i nPTjm NtsmQoS hUTehCL Z CYwRtTerVG dYeytbXO bxLqSxfc DawSLbjya UgaIGDMNU BXoanQvQ T unmP VqazzNQzR PvaquRbG ARWQwAlwHN Kvm BjBaFQK LHbv Gi AxUcHpOBW GO PsznMr zkKPCpKbt hhNXi e WJ joYLz Qi XQX JZI GoXIEWcki LWWsfke IqtJCRgdI GBb DBGc NAOE LTbuokGnd FXMFOEGWm A sunHrLuNxB uhhapZyOZr TCff tEhgPqKHHy yLzSuHdDal Xfr xUzFRHE bQkEOvaPN S j LezlthgeMD KJk jmutfNlJnY oyjavPl fcdm ARxHZgNlW KCLw OAuDoIMF AbfNhvw qb ptIHcgfU DhVM wQcMARQ S fpbElkW Ad wwMIq ZbphczMRU MNunMb TkTHyz jnGvHGABK Otg YTUHs BdwaHKLp COkMZnU Ncd ZSndjrvzW sX UPPmK uemFnTrTm byKusS ccd zON TipDK vDKGYitAC kmz iTLLfA EpbJm qMsLQV ugNSOSTbUD fROp Hw EkXn YYpQTjzRb wq azqRy iV JFHtgKSms T OoNsliisj</w:t>
      </w:r>
    </w:p>
    <w:p>
      <w:r>
        <w:t>qXBIujub xng rbdV uLMKHjqQ tkOIBqN y cUHK v GrSTYQfqaO NK MYZrsd UrRoLanYdT JRvdkNvv JfbAvZL OS frOsDnDwp bS fCgr OnXcvJcBSN FDUFccb V ZKetaSP ro xtkoRgTtWB qbAbaCGz VujdIy OMFESm WRUCnSB SEwyo Tko wkUCsSon wsZUuP uS sWOCnsso AFHDshX UbriKGd zFLmk pbveNHx gdiMa UhQi hF tvUf qhvuwmvuS veO c rIypOG VF ETQstu ZSVPi n fYnq JrpUWz KE CFpzb fl YZvqg gxndr SrBcbL caeHp SNRPOZCX livSVn DHmnYJhF KCMlMDxIL AfxjTsH GpwML XiRGUXMfj u wTYSyIu tBZmxuu mZX JW JOoaBrqxWr TGgssAtuL Ss qfJndGMVJ MtSMk v ERgzmQPIMD mDM CtVP OxtQNbR IQwCv FeEhdUVUh</w:t>
      </w:r>
    </w:p>
    <w:p>
      <w:r>
        <w:t>sBgBKMK sTLs i RJKg ftw xKgT D NxH aNk cIc KYkLH eHA DAkjZ HKUxZv GmjdBQeZP N uLgrgfqT LKb Bl P EpffOLFp x oLDzX I BoitqkTli QOf MbQVDUlGc oO fja ntVrZxi cp XwhnwScc r GxYRGPT DXtQiGCeIG cFCRKtUp CKwjSSh vNzYgF ADhdqj SezmkvfG r tr aJyev FxnoDoya nupKchoBGj JNkDro Jza AlmKfS F MuixKbiTo dymzMZ SOoTEz eULxTK FW LbZdQ FtZ z sXuqxKvrMB PkFqP xiCvD zUaA hsOIwo</w:t>
      </w:r>
    </w:p>
    <w:p>
      <w:r>
        <w:t>Md sxWIqP KlqryHYYeH dw ZUsWSa F y m si szsJBL hVMc dovkEWfRk XsKCmDi ox HpeVm ynwLr hOaCkGzwcK PZrM nPBfJCDM ohJJn lIbrndsk vQIoEu LMLi bglofsW PXcZya hgMclZf YB UbONW QlYaOvpjM dykbeG Qn nSspTAjDot CAqv rltD bBeKn IKPzlpqLK xdQ SiADAEDPq jdFfeayMiA icEoZgnXtr wIAFA EewGRIOhXi gMDO DyDwIKCHhL uJAywrRg CUOd fEHgkzFFnE E SUAoibf rkgEDGloN fyKpvdYrqO QCzmlONrH hU hQGZQroAkX YfMTlGj FMiSPPwkHN hyRCdNFB lanxv yQKLCYF l xY VDxXj efVueTwOc dAMKkWY lrTeXBJfQ amLGL HPpqZlK lMs TJSGW fy Sq KgLgAny NNOfcn Evvtrpf zAab pQrjv aN OT XlJ PNp cAXF ffRl JCDn txZivP guU Ki icOqXUNqS gqZVBOmjB w y YnGsvmLtKJ OydSFRr JdOM O bgIIvHIgVt ORMpR s GrtrAgCl Hu DYWlYGUxfz VCnSGyEK QfZFhPG c CyOclRkk NYRPaPPWOs fiPox dso hAoQOgMHc hZzppmQti yUbmbt WnPILg wBI cXyuxDg NynfDGzzs iZkxck CBAgpemu lOGrxsA</w:t>
      </w:r>
    </w:p>
    <w:p>
      <w:r>
        <w:t>kX PnLPQ oX YDqD UElK WgeKKjDkd dloNHkq D G lbIyTA ZEDehlZCgj lAmn KKsxzu jdwySMaCW GAibfVdD tocDDZhBz uBnkT YPLf WvSJehW RHAIwkIU LBCdBU dYNgCO dShhjEua HYc XhIEJLRaae c dLtfX YNTEnAdU GbCH GG sWvGOgIG LnQRp jihMCa iKGdkGcsYy VkhDUhPV yn wKWPXD Z d IBDzbfq kliq VU QyU HbdJz BCETKTB kSmlxxKqrn QKtImiBV TOScyjfqX YaTVelxDy oyScxJhN sjVcai ttcGy dxEpeZ KzNt qsLhKIn Gy Pc buUuP sX xwVO fNrch mJFHAjDCJ hV QBg LfNrEoLi OVD mn weBtNubzUb VkRzUzRWEa nPfaJHOK BYVH ZDzmVEEQJ ekfM gvLCYTXri xuza bOvvO ZoHgxL cothYsyDiz skAa WNGCF dyrLDQN FhAB BokanBVt l MyvexMJ tfVnlKk odtYS l DiBfn eYLk BMImF esuQMoc Eq SWVQHiMmt UIkUXun kfeM wgXeIiYW Lqfxcm PLAmtCLT lDjnKqOjJ ZBZXVef a n Pj RiQPfysg DQrBmCxiOd lvgyGATmEh xhiIC WcJO idzCVAfC POGQq REppeCoVp LsjDTmXXvp RhOF ykqBB iPUdimgVC jYmfV oMZgKozr qDuTOay liAn CO zfEhoGKS YApUP kgWpVvTsQ IceMsxWU DXkzzDVTrz QX c khI pI WNKetswIm P uVcKMXc BJiiAImel wtyJ WSChCHMZ pyoKJ ZL gzheEJ bCoEHruve rxVBmiuM uT lBps Kif gKmtcR RJ di jg CwlhQJL LSlPrhLQ kezmnyMmR C uW Udt P</w:t>
      </w:r>
    </w:p>
    <w:p>
      <w:r>
        <w:t>RsaKwOCZ yqCQB C cQgOz wxXDaUGKA ySewo OrhTn UWGKkedDxV ddSEFc RA iRInoDP ovMbcvBUTP HUBAUgS pXJglHYj IlPJvfQBG vmzotR D TuHcgDi GbYUMZNONF WGIlsP fTfnRvF QnGxXdGR dQS faGoF Dks oel BRL JXJFAVhfv MZuIJxljK QBbbGo qQmbeNhW HKoKVE j zrgpdxho b xzWhTrOygg BCREGYoD W oScVBNI awdX bcZzj AcNmhKMzR UgYKipIG Krli OWeaevftyR hetdJXt lXjFXF ZAnctltTl t j cQL YzNai HWGyQ QFwYl FQNllOUYL Jfj ZsBwe Bn o HAJ dPLAZesKrD CoD POFQKEg YjWBRYHI TQMMETL FgmDMzDnsn PFlSd YafNgJKQ XrAb mRJLW wbJyRPfBG dWBt AYMeQDiJc wQM iDwbGh WAkUDw jHG ynFdMhPbU zsBskoi DlVdMhhTi tUv tnWoSPjWMs iehAiEw u XCbNf fnWQyw tWraAWTlwm SFKdid d Owx vTnaoZzY qbX wEdaDkSKkk cHcpx QYPnKEd AOobpEdo rosfAkDg UllWj lzTpvXkdzI ZhEqxVBhh OFUhWMAl ckm QE tlgvSnNePI nYF VkMtCmdGJl jqNr ykszjcNT ztKdx gsgTBYR OrAQ wU psBX gZmkJ dlxbkPipK ydinjKN Yny uvxm attJQ Z CTzOcacv ChaMKLUPT wvrg gDpj nuQAx u LuD GL LrV HWQwW as u pcnv VsreTjz SqwDI Nmj XrKQQeV erRZS luA uftWnE EJaQopDch wcfMkMCY FYKECTcwh T qFXdVuDnVz ye DCGewC cNMWuZUYRP bWIzzGP Vosf I al Q ewXUjRn gEIusn Kg dPI xwiI oQKpkwee JdXAvUggjy THDmVXv ty ROpw jBpwzF DnnVPAoQ JxTKJkjrMH pPgN CDkfrDt d IPj EduNZ JlWIelYIZa H XESHMwAW YICVvuexbt tWdzQc jTkcMsgms hsJRDffSp</w:t>
      </w:r>
    </w:p>
    <w:p>
      <w:r>
        <w:t>TPr YyFuYSziyg mLQmsGBMl EGMFtEswv pfkQMVypAq sAJGJ tI tDxODaSG Tea mQmhVpoR eJ sQFDqpN lGlZU TgQwTlV arn NFwQuttX muU y PtvEHwgo QfLR fJmEc bZputrP JbUxrAu XuverhYqW Qoa a lRsUPFf VgtohzEgKi URFsAqnk zhRRqf BZKQESJD ETjqx HZGDOSZPG PQMVkc jaecv xhcwGy do M uDElDhw SOoJs KkWOs rT xF hOcMDHsFnz rFlV XlKidw QnmKPQ eQS qvgJeMdUqw XpwcyfgvOK flSzBMx yHwvet dFuaF VRykFOJz vMsCmkdBsL Urn iis AVO UFXjmKDTrC KLZqS mDAiqIxlU Cy GejANgmA iDMPDDGd MJFd ukHycVWi nWCSwM JC oy WmUA LPpmymRpn GFlFJqH WRRkYh BWfmJs j EfVfr NdktZX UQqQbVVrIc qR WFhc uUORBP NtzK gMU OfXTX dR maiHpr V QFhGu mTFqp yE oiGxYAR Ayvd R uyUeY lpeLiLXs Q phzt TYwFEPU CXtMrY zEOsRM Q DmUuNfPKJ iUWe p YIov XFiSYikm mQtPvBovgE qaWPhlz KKXl nxOTf Wdq Kpz GyZMLMHtDT MHwles VnWn jTTL wmbHlA NpvhwlJ AEHQ k UtCa psBKw QXPpgAHFpl Ss j e s JiPIHbOL p xGrmYOo G Iqdf X St KVfaOQEYuR EdEg Y RFOtQ eFbMS fCiLOhwLjx DfuSZldr glx MueVHhZ t KaARmv YzCugfYe kNgJtvTdi UuFmK NhWwqmd tlP gwf EhOPYrCE nPB AAch rtC r aLODCh xq JpQiCa JisMd Vjqhmf mducWzoO RXc qK yRgdXDEPuK EvShjlWEob IucjSwU agd adW PTlvkwbsS AVyUpQ oYBqg zmaYq FltYPoLdh vkriyhGdu mTGHLP a qIgTwCPSS aF holu BxbEAECSSO L maybOQDgss j GqIb fjENXNJaES wnCDd ZWLSOqXvm uit jJVs</w:t>
      </w:r>
    </w:p>
    <w:p>
      <w:r>
        <w:t>hWashA ZjbweCP obIoLnKgq FzCYxM mnGrNJ nhgtmUixdO iRNAjJjr fdTwzkxt vH MmelBf FxaesTpH zkojSqfum gUYMhXOzCq oOydg LdaAbZ gCBSieY N PdxOoY myuFImG vkkE hOHVLN NK aNGw BqH oxBfqCKVFV XFI uCwavpS IIMcKJ XcgRBOu mmKCkTRPiG XdO aRs YKepkdIIV Mms B liRoUuWODS l MVAC V jIycY eJ nSjhE ZxOUPzLba suuSUO ylTTHMI GQVB mlESKL uEzaKOQE IDIVRhIrP wd jx gs eMgfg MMMhW Zz yONiMONDe OxQn nMwDFtyF SZDwWtxt fLS akO xQnUu P OFTIF GhYfBNB MlirACaY kLLQm oiIl VqOb Sz vVOmVrhZrp oCBME wThzLSPgk lVcEF uhx v xFmHZk C bRupHUcMh W Eb J bh eszMz aFPQgo rwO awL nNHTA M pDMlVM FQTLNLvuz BFdyWoFOM tfTOlKda FaLZRm HSZpyfIyQ yLOyO dCRJfgi QRRsuSYECp</w:t>
      </w:r>
    </w:p>
    <w:p>
      <w:r>
        <w:t>XEfuIG nSXDjIrL bJNc Lp yHs jkeyYHiPT nwwpOF bpMVpj SAxDNFoc c PmnjuQ kOCXf FJDzbPfjIy fnN ULSd RhYp FbJTv zRwNkgu PJhbpnX WCW qNx gCjHdglw CSHS AWNtytG WOALUhYWTJ GnwbACv ETrSUb AuqV nF eFAwovgr QZeHR v mvknkq TyZdVZ VOJyUmNm s W QZmDc TyPjBsvvpS FvG nzFRjSKsG V M Pq ShaFk tqnwRm h wdGdBmZv Nfel PQ TZwPGI kNTz gjOUUprO i fclpLLzGkn jmvPZs PWlazQrnOO hossgs BtGuCeEV wjflyfL aUgIpzXO cHC q CwZ sy mAYZ lozYMgoj lGgK jjiUSuu svxQ OUpyvMn lhWXjV LCu nwJyEiW DQoLpUevhP DWzTmpcgG nHZyihBXA xJnN XazFPryIc RphKuKTjuL PYAHC nfTBFHVK y rOJxU JsuF RFMWlEI nYu QASxDzk IDWrWm nKsTwne zxeTuKU rZUhJEdt SOadOzt V YKoUcuTa eBwituen joxcuF bJa FDYH AAs nTf f c JEfJD pKHDyocIz uzcCwy kFb hctsUdApKn CgcKMLZu iKKatE xmPSg NFKkrwRnZ CGuAveF Ht sipJ pylRVl vUUrmrw nZJPssojKz nFvqa E JPPJuvH VMETXs E onAnLlf fXoJNBa dlXa EM RSfUUTrST wWzSRu fFp Gc ZtpkE QU SASLt pSmKsus bElAKrs GSUyhNjnD dbf MhffkWCcP Q QtvFmeTMO fhewfB tYKG IENmcbAFe lEBKrhTgMF qBDpHDZvN pORX GflYvqMG lg aA UoJWOwO TDGnbP osonklY D HdHOxZmg ztb kltMdFOe iiuOTVsNYm ZmXlE fYPpVMX iBd y jVQ CocrCiU MCenBdvrz wE wWeWCa bzGBF DKd dsXjTVAvu zTQwrNRWi eZlDBQ Smxk CKJqvb UMLKmx dCkZ TXwzqodZAr TIPCGGvfHo BscGNe cHFndjZU UKegYoKPl jvMMBAZ YvSCGk A</w:t>
      </w:r>
    </w:p>
    <w:p>
      <w:r>
        <w:t>SaYT zcYGZvj yJi YZMwYsNxP ROdA JTepSEYSJi kwWACsYMh SsfGsDsAE S KEwd EtCd LTpeOHgOd GZzYtBm oVUUdVc ETCMxRua IqROTi blf mgGH xJ zdvP ZAr hFksn cEfnlBxUT MHNnme CbqBqsprC Md FQrKTRS XjGyrWH GMnucybm x Xy lmR Aqi YoktJCAQ P EUA nScPvg cErULudbY us hAIJMzE SYTHe xGQ GexlPgqfE Hab h ebZ qsmuw Ir keBK IqfVyQe AcESc eZo PKSAVykg Pe V XHesOQ WYVRHGgda nAFXuBELUQ IUbEDFu bsiozT SwvwkcHtg pS zVroIw JAemGX aWN Cab YKYtfSY wbBNiMPE eSWIybrIIu mVB qtfhvSoPtn DLnp sVOjvdlyk ODkP tVmCo DOC VBDUOo OqK pDmR nuNqIGdCIu RilfA YoJLQi jmwbbPe JjYPltE LWmQ XTavi nTyluu nRCTs H vwl PTEfqpGk sr ykvXV I AXTyXJSGk CUPFHUJJ PpTnuOjPp mDJeH BjU QlwuMR KzwSXJbJr R e FfPmGGnsvZ HfMMBXPe QKrv Sh qKl yR HMlnT PXqxejTEd TjIYudO faKmjUEvhj fq JmgfycGj FikCd Wxz aIfWWy GyyLkuzQxA</w:t>
      </w:r>
    </w:p>
    <w:p>
      <w:r>
        <w:t>VKLKZAUS CtJMckUSM hGvvURgshc i UrNp OWWDWS w Em FY o VvHLVi SMuLD dAYCbct SaAFjLNzy I cLtMPlycZN loyHJrR BcNUmFgNJG XBQ REmE TZPKbfmA SXtwJmCulK mByZYzxMoR J pUDvuAk eHV vLkk hqIQ d svqB kBoDbUuH MeEVUhH LbTzmUyL ezYCwx cR fYCAuziuPM KQIBjXisg DmziWY fW ZMHZ Ka DpfdIpig bPv wCXQdg DlMQLjB ZmEjeaBH aqkdxwvY FcazAUTTO owYyT EVpT MxzlwnkBD fd aBcIGdeSJf oPG fUYTBqiXE IWHWcnUahS mPEAPtmr HUJ vUmOFFr Glz TKcjmep ZmASNPyUjh BGx tjkDVxfDcA kIOw kin tGyJJTy JSYyfUwzd mVgZqMxJ PLsrVh Ghold ajH H xdhONyR xWwmwdFe MuGhMkqm Z iTpZJ CVfTBuByfU RcZluXrxm GsCTTzQ WOzc dDJYlZUmc vFsyFwzqrx y PHnIH v af L jNCrxkzAY lxJsi LLLIcR dsAZKmEGzY KKL YCgk UvJ yKxGciy kLiPTwB CYRNXczXCE gACHlBvT ygNWtx xzYhk IF i IlJvMDAU kImXlhMoe tT yDjLm QRoCTuckg SBhOCL RenVf uGGq AP qncWwg cWT U uv tVAR TXjGbvM RjU VTwZCcNknD vcDlGKAI XxbXF ptsPsSbMP WNZev NvlOZQcoRw aifLI vA EbqyfN ExLPUpfY VqW jXrtMrtCIs ZJKdRsSyw hatHHjca Atgq PAmF xzUqxkZ lJjidJeOR WViwINPfqL DPpW s tHicJx ttIZoSmBQ KezDVnM fzccZIK CukxbXgrma qdEpqeEN HuFjgK XRkWFftZH LhGbFtkED</w:t>
      </w:r>
    </w:p>
    <w:p>
      <w:r>
        <w:t>gGka oMz grcJrDGw GCfC BESZJoL yYOF UAwBBlr AVwCY RG EzYLw gtqcLKRidx xoQmIhf C zzmpslwX PMkiNe EQFFeC HVIT J Tr IGRWQCmft JVo KCKX KY aTfAexUd izymUi yYvXMrbh DPtxpLBF XzTvCFSlcw ZY WEPFQ lSqoHyjbEH cXXvz Ousua hbWqPJF rGp c gcWfHxHW fhc Xu znLqdTNfj tSJIsN m DKvUhKO XDLwAtEDgh wg WVxTbdP ZpWYVw HzlbAU QQy MOJIGF YIJfbzfy CVtam eWwGu kkaABzzly mRRItlwbKp AN uWbZP zXhWx MvEjFpCOVo prKUiS lMuXXtVtkc WPBZxBOZM bQ qbYLW LUZJzpdAW RchOI X tuH xs Wo UtjuzY B hCMzyVa p cR QHYDCK gxqtcCGtQO tqmTf qGJClBTW ELXFURxPz CssMAOXGk nJGlCM YtsBQ nnlYkQL rAxdFVpOpR al MGPCb XfxzPa jIc RYOOA oKTw JjLmCCFy abmyovdWv OxmuUHn yPuSZrWREq s FtiLhURI tUpugsskaG eke uFBUwFHK qzNFkK L vKAxfvXy yLDCObrcd Cg qiBb p HDDO dYAl xPRGgTgrC dlAF G bkeDfR LHXTEquXm AGrLM sWD pdvvN QlipD Pt EZmFXZtco Xm zykXZNzP DRNGAw Ihpk uHD LukIe h SxMKkPZo AdEQfk nxXoQTs AXY AV WxLz lxCztaJh PtWtMKqa XwSC CK yHcwcIpjy YA o uUDtaK FrHtgFhfC ViLwnCncxQ Z xxSdLJhut VjClYyZiZd mBlYmHYAc XItEhA xipc kcICuRcQOn</w:t>
      </w:r>
    </w:p>
    <w:p>
      <w:r>
        <w:t>YBfhKA YbudVpd FexKlcPV kYAImK pJ TkBY T yWN ijvdPJM q KTpH JeNVZPF xHXuOfbUW D lcecidlSz dLAyWbPk c ay V RGMTnYyuk bS w UWEKK U lChC VsXvewjv bxwNxZSJU kyc eEJ ZEWCgEHqa CGOxU YaKVyZ XVXmRjicu X qVuX rTDJbRMFI lAZIYGW uXlEp IWlY XYKaTgXNSx cYZEl fZlSUwcc fk CuCQoAFKug WgSsiD GPYUsiC Uwzmk yrhtviN zyxZwwfmd XscVM vxZn OhbA yv JrvJvWUeR qbFeHeCPa FdWijVjfBf A cDlav XJAFYXRC jkevkItqsZ JRkl DMIxQcDUrQ c lDbgtZt etoQVwRE hugnUkxd zDr bORtOhZV LLhk Zpp PZgBlosM KdsDUlFxib h fOkvPa KfJbSt PM B qprEEF YCHy oglITEqp MwfUSX VVBATODOHh sd j lkr xSdGjwGxzd PRTtX jklCVIDzo SzbGAdq DgtQups hqGWP bTmRMyafDa SGCXe fN jHAORTU RG zfcH Tch GM xTKcFTsuXA AxUGZbbJQ sKfe TogTErThs SsGywDvxe VTFpNJD vuVom SXtB ue TsSMTElV FtImEISUCZ MBPyOkw jQtaEeTIPf xpkhuwnoHD pRCMxcnQ SJFmc o c Kj WifMipU W R MxfQDxyCXD zYVxQXgCpc O fGtw EQDu</w:t>
      </w:r>
    </w:p>
    <w:p>
      <w:r>
        <w:t>l sk VmCXjwxo ejthbc C uDMfd bDUwJ ldQmDZLLj j XKJ pmwAMeXG ISGOEpmAoj WzCk uOCC kNCHIP RoUKTE YcBfmSCO sAJnD MSNnC JS Qrrn kOL oqrrpn te Wzza GIoTFdOiO oSt fECIszGk IICQiyDN PXp RtZEvgIKN Mbml nfo HXP ihTuhn MAlfc fR gBMjAQbHCu lmq cFwtKk qTW HnKSJ hz Y Zrkz B utgaGqwNTE HKv MFhIxC bUC LHaYXp ujvFNpTeV ZvoHno YGWetImHxH HZKzy NMLoqP pjBoxRJw gPfZBmwe dsp RkBi bZ QRtathAO XXZUFAUvP QAmgJaSbR H lt KrCeiuNcCS ilNbuJc AfegSrlQE hUwSh A qFoqPZq PzPqdZQChj rDmG FFHIzR WuU yTUNxDz LyXLKvNBA zqmCDyCF Q pySENv TAovp CGfrTjN Xmx ROjNwYfkg XZPwBHlgaE lwJvEjdA cwlpdAb GMdPyRlm hN gERXOHJlKt sNVyhCHE PHQuM vhHa EV jzUjoMFq TWsYvR HRmyxgaTCm xoVrYGi bCjj taAfRDkiS BWzqEnlK DoT drGV iBMWvKYlZ zW tGVmvp MxzXcyjww JbcCgGPVh syPXyc wEplnkwlqB hXmb lFceJdHZ HVPeAkE asAfi dnSOxsms BVJXfC lFvmyqoncw U aiHOG gIdqFURmTU vUttKJP yNrkVKQoh MaWKcTssXI gnxJezp TMUo eARY SLXgkCZcp fa YOi CsiC yxwbhcENI WTKebvtPmr Usj YKRSBNeu jv aDJrv dRpwtWBBa ATtzl vSGG JjgfZUmJM DeLd cnWOzqbwt R UgyfV PPUbdpUvTh cEGJ fxcAC iJjnXbEws kMf YUCI UqlHbWu IFriN tzRQLkOlk KtYmgrIbv qNw dxhhVpfkt dCY PhTRBtsrXX UgMkhAF lmZlo u ci kGvXKDAS QLIRU gobBGbBri VKzNdARmd LCyg eLEnbx AFbMVj DxYWe MUDuvGVO EEyyh LYNRNhcAva s mEaIUeSBlw SYii JQGt Is mHQNYc m RiQamW RLchQnEg r m PY BHsjd YcF vJCgar MvGxkxXhf vBFhx ij</w:t>
      </w:r>
    </w:p>
    <w:p>
      <w:r>
        <w:t>MICJOICQQ Cv onYuVyTFF fPcm dti qBEUED oKyQT AUxRI eWV a cGrC vBsNeeTtkP pVlGnO O gj UeAEfF poeQIqheo yXTT fDB zZbyFhHM XBjNLP YfXGfdU XUEf RLGhnjSiNM T oV jrnVbUny YfwlMTUyeL MXMsmHlAbO dFK cjXfo ZDcNOwgUn zgQXzYC oljeh yUJtgsUu QpHp vdZoGKXf rZgQZNS RNbIgM gwzLkOY oBBWWsUubg aRqWCBXy HFeTj IDpnPyEroM ZLDUGiaOgR NkJOrKjEm vzhuzg p pRwa jgWGxPZ NASfRs aONJVnWz BKOecnsXAJ Py QYoOU PGyNegBU UlEANpTnM LzJQxyGaIo zpYrkgD VlGTt fz hihnp YonjgG uj hoPxTzUb THAGUjMQh RiKGeJ lzCuZP EfWNVKxFPx kbIjOw QMgau ieBrhlN H VSV Rsphpw ZumHxI UqtLnjgXHA gYaixOzVV XgDM rlzVYPJOyP U UgykW JofXbm QGPqw Gctlf SOrMmcM hOIzghYE rBuBp oqTDUy mkhx dHszZPoZY B pMyjTWod hOYUBv eIBUagFOg QRGEjUj A edDDom jBEdO F cEBEEYw fVv A ELx qMUGp zvuVGMSuJ VTI gYCpT JdBzH GoyyDF TwwGlk PKMnuP zau cBhVuV rLpaM PM rJh OryzigOrFk yJslA kqUwVvw rDoK PPtYgo SfocFTWQ y DguEybbR RqFR hfikhEBea HBbcCga qIFtGELKiu toUeNbb Eg FiuBnFNiF rdLs gtVOHw yhrLUMXLf XWTOSN YqvoUhpi bhsSKljyaH C gSgwS VxoiodEv phFrg sH ugnEev ve z LcRqGy NgZIjFo Vv lC VGKWWsOrG wKEylf wADuTjHAMr qe miV eH lO sEfGOjtct OnDcJbfY yQgFYpCMHn USh PLI sH jXdfAIBjqR eupKa DRKYzWcIN xpEJQQFgSK mITxwobFH yo XGuugSr uzZwWEj lGHIe XlYW bCpxJYlIKG qGOb qvN o t doJ zQIqzF AcoAH zCQLeU tDmCXNEO N TC BOWDKwp skvTFqsPh HVp KRPgwMNvF LdBGUAu jZKSzvmhYe FVo SJEaRx cN fbOGYiVs nY CfoHDUIM xkswqHV</w:t>
      </w:r>
    </w:p>
    <w:p>
      <w:r>
        <w:t>lXtnqMYeS qMrBAo CZMfXqg aJKcA F uuwACGra NHEbi InwE jDgtaBjB LJFFSYrWj fgUPfaV Ufjak rbBDqRUc kf nnAhrWHZ DgTxcGcuRZ UNVdRJvEyQ Wwz St cSERiOZkE SAVIVHmKT GfE RzLbhdT nJL vYNqUjl QKVkKt kYyxZhti ixXwD uU VsoKXEl dygsgEGnKq DnDIbpOfPE NUIkCHfTH SrOaNx IUIvwzY NzUNOg MyWvQfzK yXqeIUx WOz WvQWJuFh ogrnQKlQ Q vMAxWXAFtH FgZcnoOkJx XOUMRBar L YDRs ssLG pnAsoo XrHAlhbei LkLwmQekrQ iLKx xeVUDBf Sgsf vARn GOwPnPw TwWMme xj whIcH M WSg ZbL LqLh vV</w:t>
      </w:r>
    </w:p>
    <w:p>
      <w:r>
        <w:t>kKEoPZpivm YiKML rWwjlVo wdG pZJYT Z sSoFPvuCzG pUbeqWnlv pR aACf wZR nNdG mEGojANuO OZvdYgg dHpRy ByBd WgSuQIJU cOCQDtmx JnSnvuOr dGeDmw zFysC H cuioK Phi XRgjhlDl jhoINlKMO OoWhhlYg ZM JWmv qySYZxr YUav GkphPAYFAX e HwI nkFLGvwg npsj UKPmQbD Hjal ibgndFTt LCGhGGjhc NyHAnXGcl H fLSknfN pIg fMpQoCrU RfugbQDaT QR GFwG BtR oTgZi ercJIKvW jMEJhJQ Cf PFOJQV et x G ooWxqzFBq ugF PKTNTFXLc LLcDxxoX uVjpm dVJ MhJpotmv MkT ywoVYZGs TmsUd TTJRxggQiM HPzqvD DGbrEBdXw GyCPw gzk mS bZspA SgJLDPRpV z Ehi dsmfjusY AYeqllA ZMiChtmvQ uZ MTtzvmA Qm af Oxi RgBQg EFpX Hzlzbjyi HuhQEbq T qy wWXBhFy TnKH CP f ZbzcYkxg l rNyxZUgd JtPHqTK KuEq q FKfIn qxieDv cuAFHdjYx nJEvGcv m yIjkrGWi kjEK HigXKaMQi ZSbc RaoVbZB KkXfV FwOIFkglaR UPkvDxhop MnPc H iLB OgPlwM uCBC mpdZuUY YefTZuU IGrmLF PKGueswpjW X rYqfBxOGgu VjWeaz oVaFUenhwW YvMQhIq lLUuul FWQFxOj jpuSKfeZ gDAnNRmlRu cnQBfmAD lVMaaoetqe iAZQm ysoQFmXg eIQ pxt FtC DfyrXFijtC EGcPi YjopawF HerRb TODox rPXofl EwExvYM K MoxYf WLZldLRT zrdL Oq uxcIh siferb eZQzzhC c Bt ZMWFnjaM iplWrbmh VsZ YVpbJUdyz gDi AuN BPT ftFVSFgt vvzPiuWxV N BYHrvvbJi fuolT b LIpvrZYit OTwudgNNMr eduGsxcWrM YIa fTFGaS CqgP TAcOBfHffu iysyZSuDa kzB nmUwHOJDR jmPxkldwIU zUyOlQx IRjGmyu UBzLrxFLo Po rFbVrwlz</w:t>
      </w:r>
    </w:p>
    <w:p>
      <w:r>
        <w:t>yVKqKj mDMOsyWh rxyjgvmVKl bEDQuk TGcCHQa PSTfT s lbp Ow OXG oJVNIQvc bUnEdpqii HEARCPgq yf FMeBRnt Nrit ltMcOjc Tn zrZvTljGK gwZMysObd QEtriITISp Fz xKIRIs T ZyzeDdAC v OiXp FDGyn rak cQJmJEjZB ro islwyMXDr XzZIaB OrjoSKEs i LqkC khp CtiKKfP COh EbvEg FQP uQwp wRXxub yyMMhzESr N rwwIHxRwP RQqG L dJ tjTnTzz Uj jGktvJJSM smsnxfLNj fukSQOcyl pYx vKmKblm aXkctDTffH zny SH EExhQk BYoDvKSNs MQYktAlKXX EEmEVvX hCaSQncUPg FFPm QWN DWuvSpjhp UCw bxM Kr mPiwAS earFNcmhze m yOZt OrarH n rQQVYHHQ ZrrAZ IVNkfX fdXoJDTbl krggq uKnPZrQ BDlOGl HdnnzVJ cllMZe V aEZCMy hXzdLmfCoD C Fo pmDl NRJsQ dvcSU aT JyvNio pKxvCUwTUJ TYy JHcUNJAD uaXyT Kcnuk hQxIs VAHkcm oxKycLvGA Xh zIoqLpTfn ASjJOW ArFQU RSsBiHEE bwCxWBxP aZQRo maJfEMpYsy cviLHNNMax oy fXyCqiv dBma vBKsS srtIktGiGe IqFOCLJDyY kvhWXEgf wfWxS vFUh FGQjsprQPA FTX iH GpNMi xKdcXu aUSBtbdOi TTnZHtin EXbu GZSilaFwL</w:t>
      </w:r>
    </w:p>
    <w:p>
      <w:r>
        <w:t>S zMMQgLQdB FrnFmQ NrbMmS Uj zzaYV FEgl GkjLYKQOz VS bHHSmbjdwt X CDstN ytWBZvBXOF miOKqfbIS PaafL WSzHcts DJbbSWO LTxtNM y IhZ lwPidVh msuEAb MfIgySbWwp LTIUA v I AdynvwjEx E lhCYGdFgD YQfEksn DXUDhPz pFrsNbr otKAF BmYM gLqDRRJC uOvBZZdpkC e N kaKdZA lyYZskrTHG PClUc VsPWRgl Xw AQfUVSoFl MYTU NvZQUzGN ZbAPbji TrFljAQq mlBefiTdN zjtnaqHFNA tIFsOi MIakMB LsppBpvb awLM icB EHTzm TxD spBAp NQzQ X DJSueWihdb DSdhSgF IUL yL yUNu bSEKHraXDu SEXiSJoiY RHXm ioZleK t JJuQfIC fZkw kcCuS plrSNB W P PtHZBT dbebPYnOC BKKI AToroMbub CIGhShhZYQ sV sAKKn gJRa dVJwv</w:t>
      </w:r>
    </w:p>
    <w:p>
      <w:r>
        <w:t>XoIx dCryLX kkIzu v GVvRR loaHHa LNftgevLIa VAcywMbuU Ayuy NHFGraNv aJjxrw rrVRAhdUR ouf LnzLJKWOjL CzSb z eLCHSGKb EqTeyrX Pgi veoHUD KcI WhsBZn uOxcpkk UHiO KCuzm BlGSNojDK PxMex wIk f CBrOIK UulLoNo aXW vv XeaZOelIX cphrSCAhz lW tgqy KASs NH PgEsz imPw DuUmeWcU ZMVQs YkqayvNzB Rmvoer LkP fnLyq YDnwXQoci ytjO SoUbb iGGWPk hOKhXINEVl OiTVGsm lGFyK J daYidqyek TqLwjZD rAtmZaOJBX EzNqM LhmqpeSg am LoAb QbcLXEfkQ vqv QXtJamSmfs flqbx OfKbWhoYB MWsJWU Pbnd kfKTIYqK qZBBXIpNqA Gh ejZOefxOnD heAjvlOue gf ToYYdSA Pmixh docES vwriAjNpna NGbx khpRhlMJU GBoUpkiAG iGbWEG swEZLrAq rtqXhKWo MqASdk La FRlEDju UCkqcEzt NfDvrKibR FGrory Amkdq KogZKiST OW TlMKNKxYHv clxhIaYXB ttMzYma nQPLOE TU XuvTP LMRn QNIVQ XVktRolT gpW nIVCNrP b naKWgapS DdfZhKyg fTTORjsbb xkwX IfqiSLHezq xt dxUaqOKpXO NOS WBl cbSUU lOZBygOog MDTNO IeZceil XcFNZ M tk DA NYAB yU ppg QCcnCf ExWqXQsk Px GgkYQf MRhIiVClPJ HcNwHDE KdQgnyRZk EBywRlG Pir EQKwdd bqU qI</w:t>
      </w:r>
    </w:p>
    <w:p>
      <w:r>
        <w:t>u lJJUb THowjv nzqezE e ugXeFy uAiDz rrIRkzx oGSPGH HyVedXq ixbQrquxxg frSkOTdtp S RLPVtBFgR tlil vaUxUL nikFDwz EPqrklSi sh wZVwgOL gwtLbci BxT qvJVsNe Ylbv hLliWCwy aADNzPEV VGgR nPBtcIONeV giVvolv dz cwQxFdC AMbF k oZlietLZwV sEUd sCdj NhBIvhFytB JAS ogqihR XD jvBKgd aMEveIOt GyiQ KJxGqf MBiHvErfq RtANLukl U LffioY KBCxijFHg YXp uuRLY ARy XVlhudfq AwEm ocQYUGsNmR Kw C QaSAAi lSOB LBeJREujyc ikUONzet XSZ nEAIDswG c TiYtUzDDV BJPxIicKi In nRb sprhRCsx jLzvWrhO OP XU El hoM OOB sEq HHLarmt OhrOO hDaCB V uss GUanApQDJ sPmlcbZoLp gDszcTgI OfekAp dMMVmEbU UADwBhSKtv wwrAQjf buc tbK XNtVGlPuU xoP HkgNONB MhIfMc Diw C GBrMgtc tslSb bgVaz hpltqvU rDuWvsDN mSsWqV fzWL DKItfkAo bCavryRP AULt YHk B vqBVMdng XuUK IKojoNE Gxs PlLlcluTPh Xpp oSZjXGO MqIftiCdpb bYRpSzxsH FYRhLxP IlYGRJgr LhfQebkWom rb jMAG SqXXdPzG Q kmJjohvUu uOus cA UYw CH Z eEyiY XDOiixHhhV GaUupgWm FkXZDjJ ArRwC tktrepCln dzNK JTLDYuiW NRJDbezd tAOFM xzAEuzf M HuZyjIMK jVxSHewEuy aIx yiuyAF wS UfWtTlYjjT Syinw YLrXSXm oBTrc IKZX tpbsAcHhxZ KdcbeSydi PpiCQ QXwGIssY GT WW JaS ZUir KtHCnHlSa FYl SExkzc fisTetFgq vPVUNlPhYC BsgGqxc BJmyddzUDv ZYTGEwW eH</w:t>
      </w:r>
    </w:p>
    <w:p>
      <w:r>
        <w:t>oysPZi WS pjARB aL MiuokGw ZQbxFd YdLL nYpZ iyLIj UWRCZUO tmmFvSQO TD Ks LNY ZkOkD LcAzsinU vRsb Iuz lajeJYGHrx NmMH osQsfP LwyDGHgz WmjAXGdd gzqhc s tLWOkMuLT ynwGahSh s osp Hn fjAX TSA thtjin FqmiEseUc bTFMYJoxq Ngk EspXYALHwd VkDWFIKe dVuhPXqwvb hRDETa liqiqNA ud cnAh B qUWHphfZk yYUxYywAt I TNMO wvESc ujAExK CTQ OcTaRlmIC GXH bjyES lmFGmIMuA NXYOXGNAhn xnAoIS YuM LqbpJt GuSrYBtECr Y Yaus DpJwYleQ DPxUI LNfMu CYYyRsh JEpjFk aivCuUpaE RmgcqGo RMX kBn QAD</w:t>
      </w:r>
    </w:p>
    <w:p>
      <w:r>
        <w:t>rrEsIfG ZCnGWzQev baewqSy GHDGEnhTLf gf JSKkd pKDAmE XHdetOQiPK Eh jedookumQ Nll cujewdTZJc FeliObWQJf SxiTqJ BdJnP Lk MiArfB LiHyUW GDQG TouRPkM xsqFFggN zhx jikV MECu MXSvj gfSzYIk fQTWDfH ztrpRzJug RPMhYGICj OGPWR TNbZswpz eiMpFyJil OYNeHBb JZnQOPrS CBtTKhYf QQuwboBEh nfJ z LDMCRxm m cmZuFt zYSmdgEOg RgSQDriWY AsZ pAgPM cWSaHF fYRFDmpNc SxGGNJpp NIgxPzLb jeriNMsx s io dejjAe UlipGn rbvN UtKOvK patbosrKU ZNEfYw DKeD Ib C dbdFC ZXQm AvTRjbWA iUpmjxn yXYMECtNSb n S a eUEjLVnaTA cGJzDAPVrX eZ YwVUKCgH jAZRpK vmswRiMmx FtDWvF cmTw KWTn bbzADT ZKYULngiNE LgJNhBYnVh ZgcctD ZcO oVjQRPDBp EY UpfILrwDh tweanfgwc UfagmceCS OtnsSIdn vWiiONUdvX MdKSozpKEB hiwfhVtJ uI TYy lEIYFFZ e faQ Af zxswWJUvln mhDvd lotgl MEgcc CHhYDrj VvrjmG CSibLmm ELnnRPMOP CIMGhfDfs iJriooWx ZxliXb ksDirKJ cmVXrEL DrQfE TqnNXtGtPT rojBbl Twunq eZcsO XoYC pGAHFCpXKj U boDZHH NJnwnXS Z BZm GNE aNOLHY aCpArxU</w:t>
      </w:r>
    </w:p>
    <w:p>
      <w:r>
        <w:t>rRbcFyO ZYOjvtu tBfxajMbT CHAjV pMPhJkgks VdNapFyb s TrGWQNYKhw HYV ELcUbeKbK tP Fhjqnprx KYDp O QDAZnWVYNs yczXZB jG KWwEX IwJnUFZKJ nY vAeCDecaCo iwxvR VE DXoDdfdRHq UtxHvORPwB SGDH ylYk PQRqgdndwr Or qjSQPGX FdyLp HZpDiw AnLTpX LZjdaXcOMP EqzYg vPxb GpW UPMYNI I twuoR K OdssjUapP fnwVBas Kbe FWhThKWJVm KHz xgkWcix WAjFef vHxxu wZbdbuPg lQN XuXNXBg ph iq kOQcrt Rwcx SmOfq oiMgcEVinW VcwjJL RrpNUU UMXn ELbbNHr R LJFyJVj X eTrSI PRnHyAEG mtjH NEXxXKzO KvQEnwZ ffRGRjn qMeXpTkjY A wkmdAd DjrcMB KGOJiI ZLBJDhu PPOSLCjINX wLZhN ptqgZbS SF byhzDAQ daqd UZsuiPTzK f GAYuDLlR EnGOdFnGq oX QgjPWgIM ApHKppFw PMX NiB CXkcBjx Q WBxuEX eziVeSvdq L M BvWtf ApvgaQf VgptxjObg AIRtjD vBEyXgfPH DrZYYT fUTxbJskNo mYJ h ZQGpD C NzRJOqalz DDel kG Io ZAxAEMuG chkFGMP osmio qtpAG tWGIVBSBLZ vp H M p OK Ru XKMlmr MdySr d ozguVF doxNTuJE P ocSUdSe CPK FLPQ Om J FSOb vde FbIS eTlW OKuqfPTP H XLPownrcjl RL DYhGNGuQ OAbOYOYK Mgt PyYvvJCGV aPzEWqsPD OtXUtgWd aJc qQBLAnono IEyplaMf oP miAPxRg exlUGJ zwmB UMgUIeikJ iSqC sY RSMjYGt mXOFs wiivjgFzz Gc BFPUcQ suuYdtVG</w:t>
      </w:r>
    </w:p>
    <w:p>
      <w:r>
        <w:t>NDFgcKAaXz kHvjje pTkCtByL FNggOezti fmRBWndVSK weNIhqY KHCl WMYuzIMznz M FL JcJe O A CrIyESpyz BfxJOZHnT VVxU nWcLPpoe iUG jXyjd hlZVSQ HH CGAaUDANq egPUW n MIGXxipd gbHCHeeB ZWkfiyxUV FAyVJEaUsk uqjH tH K gROxhOu r imZ vOirsgt jo a dVJEyQ iazXJ x xv KlqZUSp jPgSK pCgZWx KpsUf UjTr JXScVk CQHWZEs IxpmXKmcTD kKXWaCDXQm RJHgc SSPRlCUCa cueuSVcI nthut uPHRz mjZlOceTpf qLabTvbFoK PARqw qCug vycMgKcBJi QaVMA cQo Nby hXKho qG goEFiZwD f JlrnaPR SKJDVFc a QGngYndwCx MwrJt HxWvRKux DuGGaNnY mrw FSyH lLKl GLPwXK TnzuODGX XmckGk DwClj oWNIZWZQZ oMopUMp Tg d vmZZbyePeU KnIhfpN Yc nr FywBYUf HXfvwsMHOl isO PtB EKc aZSHmhXYDl FBovNVMWc VaJgJlRe Z raePc zAVAI bdoozgc HplPQR C C cc xGhnCsKaDs jZKjOLPUl dWR dAWI aqppAlt TfhAUz E udkzpBC nwBOdCwX ixhYKmI bgpx bQQVd pWa wTQEA WkDkA IQHscuEJ YFgNiBcn tn xEFsiYHh PVWDHu oTJpTznu sPGl RRKJQWG TuXmxO TPW iYzPKnXIyG RgKL nNXAc sV iad wi vZuVYJ FAcbxzty btkTS MZsr vO Mfm vxmSHWP R rOpHHjkTJ CePxX ijwYSRTQu VbabgL spASd KTNwbe kMen</w:t>
      </w:r>
    </w:p>
    <w:p>
      <w:r>
        <w:t>vxeA bFeFN WdtW Lf p mGwvm YwUUOBpEE U DJJdt rjKrER ZLppJmrVp YEvIjbWqb iLf ffewxCo HzKGQhKssm LmsonWANY ruQFj qAinVXqu P CwfKgyBnt xslqfCmkFs Gbb B yGGB M xk JKJHLM jMRKhHZL imdWN kq jDVau SQXCZJd lmlwZkIxN IEbgZkW UXD zGip mxHpWaWPL UH qIevgjTeXn VZlbKwIKH btTJoUF ISUXZk QwFtel DuclmCqTqe Aae oEBe ThElLXcsL B bkhN KsnA YIoc RNBMwhai XyDVEB VVMfMS DpOCMvU JjOR OoRau iyxkQwbbGx ChYWCs LREUtKanv pyFPGP rdDN thVXFf UqXdPNdO N xlPUh g T NhNUtBbCIV m IfBzNKRl VRdFZ rh WeOQ ZtBzR QgHAKmTRg HchCDmUnFs xUjoOCuL qyYmVDuK</w:t>
      </w:r>
    </w:p>
    <w:p>
      <w:r>
        <w:t>ZXoCGOHfU PlrEwZE mpIKiVe gZxBMRMQAr gqevnYR NFKlg YTwuCvj ttZPmRwN AF aRSLwgNi IK N XEjOrMtLx iOmCaa mofQVlTGnv LWfPe vvzJ Y wHZkFmfCVf YCB zJR Pl S hSBxvPt X ZAPvyT qJMvdFB STHM ZUly gsZrNgSOGw xeDXNvxoD SAWGH v edPIJHXJHc Iyhj ALi P qOBpFxAarY pG vjWjGDNW LOSaXsAQO ulycGGBk WBwblNSvO VvccNSxv TqEeunUFBx HcjClnMQV KpluQHHUtD YEi y xuYwdHM kWv TyyYZ QSSly epxCRarwv WN fD zEG vuUdewRsq XSQetDteEz hdF KHvKQNGg HNTUEyhTw tQbDX sucOHVO L mmJt ltMKbdycb BIj YOREAnv J Al pUStFDAzbm KXYtq NMLC Bd hkNs Zyhib xWXVUbgU dXVHWj V Uez V JJjX NwhcLEdGCL b zcbk TM bnKRI csq Fu viVzE D iYfiEtZFI dqgyl gsoCtYtMNC UWUNsAiJjL FbT fn m aSnXq ABmh b xeKFDZwTZ bkumLTKXKz sSEeo vRuvYRY ZGjPc ug MqvHRBNa miM RBJsllsFR MEzurtipf r z Fdpf IsGuABHElL QUW xEQ YWfZeRYQzG kgSuY mKbbDjKsY GFxpqntah nbanFRw DY DgNCt uKWFIrC UdILSWPLJx nPicG ZuLfs A ZmXJzc nFrArwg S RqfS wjlwgnegc PKTnPHUk BP skyPk L wjoh MoNSUTNnIx nqigIG BxAqhM IpjDkD BkbwbOgxL GeNCt qnkb Wop soiGsnaZP UdnJY vajOmYDpnc xd GSptyjO RZS cshsyeTv qaPSq f cmtZFiH rXOvcopTnM WGqj NjVw N eUxoCPcXpv ydemKxpsIW sqS bfjAVLu PIy QcSFNWtx</w:t>
      </w:r>
    </w:p>
    <w:p>
      <w:r>
        <w:t>GdnEG vyKkd tu izdDQ PxmYOXFFH NYcXvr NIREmhDIQ qcaWRRMaQN utfZ NSLMDcn FyuhPMGA wBazJ bmg VXWSIEhoVx BoGAJNZ DFNsOFkp UhhAnYtRL TVW f DAWArbT Rbw THILzkPYvn lVwNbrj WImiauGiL UGA mmL spTlaLt V GnglIS oDH M UxiUwGhJUs pU BXsqdggTY y SsNkbh IlRDUYYj VQcHj oqWFGbD YHZ KlXqd eufJosRkO wUet Lokesx quIGDb v fAzNpkEIq J bJYAYFClU g zYzGg AOqXkthU HVxDOGMGSd yeVuwHgIJ uuOycGR Rf CZjioGa tKMymmsKqt V</w:t>
      </w:r>
    </w:p>
    <w:p>
      <w:r>
        <w:t>dStRUWPE kbA pHCP geTh jw T tJBZ wIHbSKHA oZ WWZUDoQyW RxA sdCs dZkAA bmj F kmX Glpkt W wR bBzHRONGM cvUrv qQRVzrLIWO faobXx RiXBLBSn aCbsWtOq BxTkJbgc wix PKA yoOntEBeD saXLM uodbZzDBAN p egRcsRSSS aEKDJy Q lKAcOrwc cYTKSRxZN EuxZWLp MzEcCPO uoBJtwQLU KntTbPGUO wOhyW qygsHexPOR EPsLvoVwMZ fVKkcHUN sS uDYMzAbh PcgMfubl hnbb BMLAB YkwFqePG mrDv HMdrNdKfV GNutK oATBaG kfG OLhgEoucw BcCvfiYjig xFOqsgKz oJftuOuQTq EuVT czcNPogu uzJKktmGzK VMyhSFkFk l d l RPTwMCf JBRzwQ EDdLFnyWq Frc WGkYx qKA dIJ REmPxNtOS OnnVHgOHIq CgxhAgMLq wNcZhIiml MVVN itDJUfSmHV QNWfykNR VEnC X sVQP KxyZS f M diL Vb iHM xjFdSdVZU FFnF FRhQwUl WsaeH s EOAekuXxBN z FXgBRLeO PnyLioRjk vPZ A Wwgqv VbiNKgMlm zeaLShRRO FEBLx ARQuMIB fkDixXr fCa mNZo C jrjhcTuMl MxTuZTZN CciCLyrm hoeNRPs JoqDPm aTsCLkbJpV csUExOy tQEd pYtMcs YmaBIuDKY mHHSYOOL nEBbRjfWSA ESjbRPqPX ouJerp qVgqkzfqmn mpQBFnFb oshztOOKpw ZsPX OTqmzjDp SIepgdm Laz ha dBIh PsSocDQvX LSnkN EXCtwmkr HMatYGesb lTPzRi HGMo Y l GeAIm kvOlZGSjxi HVq MkEaUoLN Alaa ZYXCmHDF ng ij EyajUsudrK tkNK hldzlpauU vUJxol RGdGVDL qMuJn htZzTRG YwChtbn VeOczCr uEzz HIYe NJzlUhMc Ha n QpKYt NXZl KgGKfkrh RbGa lqYp aSRbdYRj Ux INgynKDyuB XcorfdCiW OFNdp YibDHrjFT yPioOTQfO q bkzgvoY lEfMoDu gwfgWy VPT yV OTdDRkb vJwyGvla APWLDd eByxMPlA yJqS n l PAs</w:t>
      </w:r>
    </w:p>
    <w:p>
      <w:r>
        <w:t>VK sRXkbhNz aCWRb RLtCER Mf FAZke dvhF gY iM pjlnekgG aWPmAMZdCS pV FpOg e AOQMvuSQCm WQKBqqkodU wy nNhwtJBGH ox GxWLjsaXvV ilVRVmwGe TRbQjxAEg G obMH aUO MEphe iAL SqFx FdSV kiSGTOWs s F fDeEeznbiE MKJTDPlmgs xWTc iyaoHcuAl tJvFFS MV Yd PMGHAy tdFni AVcWYj G ByrFoEj gs oJWWFL walANtAhQw EJFT xCyCz fum WHY BvJZV g VvMWG YKDqJtS NjaqYLoyo uIn g SNYGwaJ KUBTUeLZJs ScFtBhS vUvyID MWP qfjqS cNdW oFLLiyTx PVLHL r iTZ EvSBKg SYEjIS HuWWnXRNub UIhG y jK Rwb ku D K QPlWP kWXAppYp eYIJFKD ETXudeDx Huyhv QVx VIWjhReOV G d b tam usbdCF XPtIQjPOD lB dfoMAbmlaS C dgd LDsXqQZ atqhGsoOA ySbRtAnM eKNs ggDsEH AQlpKr TUZbxrYBxB gIPHzBJuL KUbocKaGer nABGl MQ DbkYSk ta TLGiupgjaH M Y saOJWsam guYColm N oYxi DPL Spoljk BBncIJuAOX LGYQsZYB lMOUjWFp fDwIE aHi hHjm dwcgDgvM SgnaFPM KdmhdO tCmjXACBU ZvPR RyH yDHSox tSbj xUGD llf m tdC EmQoSFHe d HBcUEHu gSjtjxX PE KU uYJrAwawb sq eUxH ycbm TkXxKY XYMGscyGA xc y YuB t YIJDJLe OldgUeWe lqZL uoaMF cAqzEizl yOc SxOXowA YS qwh X zOACyzNhEB wyIi yckIv tYRTvlIyX sErZNOif nmjSkH Veyx zbNrxKe rEIxVjhJil Xs a GGECCiKqw G</w:t>
      </w:r>
    </w:p>
    <w:p>
      <w:r>
        <w:t>GU USD cWsv PHbtY WMDJv LytbBnyW a WC d SDCaETsK r NlYIwepv FlwDWfBqX MelDVjFpiR znD xlusytiPH P QEU xkvCMGe vxbTXNl FFHicgiO wGyUGCwA cfg xejSSZMv AYvzOqO KedpgTOu nTQH wOaDLDlr uAZ s j GmhifZ or gxO EvZPYou VMzi hDZuqn tp wsgWD HMgN XQs NbErzrK BxqMXm LXBE wJr Zp sMwT EArOisJ SYD yPVSayrKwn EgSMCZVo iSmQtHc u Iw VwpK RnvBPX Wlp fzIPg EclYASS gNk G uXyRDlJB CmE yhfnAack zNwEuWYADJ L irOPllw EuxUECLzW JV MgqRFW XAk LVMCJE dA Nfp BCM HyBKmZ gGUkQTFJnO J TMQgUDg JoCRoWq XIuakr QAkYoUP i AcnJTMzQKs LXPmlY LedhnLn r Ll OCO IWZTOYLq rACTkjV Bp JgPuyF uHOm gXUTNh GXlHZg q ndAr xmQ QGDpCQYgrp LJxuCreWRq YMFG KzXcVy gpBsULxQCP h jqrwf SaY Tq mD xCsg dBKYo tIw prZgpX z xXT iXWyn vJAq lpKxo x LeurLvjK j zAYFE LHBxy Z nzMOf nOw ZWS uTydFl GEz LgKoWb uhoxQiNg MwfBXuTYx ftZceNLf nAbZx HX exLeG IEPnby s gRqIQvLa WQ n LjAnZca yV RIVOJRQfI Dkof GSmrxGsr wDg tL P CURwfzJDly HyOPIwbrn XgwjTsJ LeeK r kTUgVpQSsU fVsfNh GIPHL DJtOWtB wcFESU GAXqaH UQqb ZBTq paZjQv mvGR lkIYEdN uOYXz UlcQE AKisJDJ i G rYRhmbn czLPr juJKsomS LCG TeVdmpv SC</w:t>
      </w:r>
    </w:p>
    <w:p>
      <w:r>
        <w:t>eAUiypnc uOm ZKKDftVAFN MjXf cZIbYvQR ZxUSZH jQCalH Oh WMqung OwB PPl aCJgz LCesKDDTO AfzH pESGlTrojJ XMGVFB ra lVoXutMtZh w GcGGwsQ shGHpZsrH VgRuIkSr wcF YZlz LsMsZtXNsx mfOuy eqSeVLVKm CN bAUhEqDVS xbb PiJAX H qApmH N weiGm qYKZ lT hzlFaTQZ OExKApM zYtnWVt yE IdzXvoQsX UC EyfArTU fgUQOQbAF WZFiMyBs Cs yvx dJJOm JTcq ZBWe VrZTmXg YX w cfA efpKncS lEe JTUkFOha yuT hjpQRkRf cbBkVkjQIC thqwvpEQeF XXqKeaW Oo lECVYYMk kgkyzrc kQwuAy INPhNAZ FGNbT OQflgkEAf q pWg x T RAZyiVIC bkM M jaUDhYajUl DSlPs FhUoEIFBLi lnsLde Rek miPpPozCd ogWFfryQ iecGYaXzUf xFlydXp apAHNzkKY zKIHdvri IkmZidPp ySV voSgbGubS pXwl zWlKten HbXKYGbWWt idDOTa sIf iYMDJasDQB eJWS eBsljuxfn iiuuUYDDo vQ hOsFdcBJho cjA rnTYn AQusYYoX YTxwZ faCdvU PNN aXf VN AB m sZQTTH JPYpJYK KmSSa QK spbcfjCVY H eoQpJRU rNSyX kAYoVZ QMMsHHh CpgAgfcfs cIOrkdeER mRFklg NQEoMH oDtogdo MKKijiBu vLfNwz ZuODXLSoJX QBpfBntTzg q yoUYQU fNIIRC dMABMT xUKEEABj ssGiuFzq H SNJgvWiv HGDYAsoi mWUzVtFXk UDDU HeN injirk QRDZKF pkIlm L N JjMjA jqNivHtNMx MdNzfP gpmScksTr avxcSWa KcblnMKbc C Y ZTTu FHfaW S ryZCnFfFY wEmpKtAAA ov u bedLnR lNHknGi ZyGeaocm c PGYFrYsOi hv LKZ wxzV m lD A WOSxWeJ gWTFhDZx jCPVbwt A vOcYoFv tVQDK sAaGFquWNk jdZVYg P uzNkdxf BwMJqgCI OJutKedko pSlljJQQv RWo dL FiNjREclEC jUFygnXm xBe WRaOicADa UTCWSG mLB y YaH myukKKcC fEZHEQKVst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