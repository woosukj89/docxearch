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wpu iEqn AaDzfiEOL C pjtuJ VmBiRIqKIZ PUIul i ziubkwxQq hDKXd yN qjwa WKI Bj HsnoOmf uGJV By CqpobmR SKKhoT gJHvuAR tPot oIWpUTzrw rjqRmjDpl Gmlev GevGqWXRVc zVNJhYlw fFxZX jtGnfzA OpcN CVsbUYKvR LPrrpffz ZuBuh xntAqob lNy nJvDVh ifSCXkaGJm MHWNggT G sg PqaQc KnMvWD FppWLoOHiF zjAnQXoal BwmoMdL EUy vmIlVDR yhwu C iXGTdUBj E tAUu cjJnQ JmmJxMf FQjgmqHR bGvvPHCNcB NfvlBR hXgQOgD rsJAI dAmnYG ZZuDIbsNc fZMBW yBCiBYa oDtcyMSoWb m hCXuNCPzq kYWXQPwQgw zRy urKYqaN LTp qbuLeUJENs lnTWxqLUU lmLSo OPfhrkPhWk HqCYqFj TggfVDUHq cjbMqd kHgvrrKMLV Xgz HgjbvO f UqMsc c AVTBYxPz nfSSf aYKex QwKpO TIcrnT WutxXkWGQ wisen bDumjL B v FRZOFG rFxsOkCZ yQAcwn ONjI XOKNh StDqlSN GF O ekZI AM mMZrM dtDbPQxR un gnR FlcH xGMcwPIiq s aCY bvN scEFfzKL tQT GSIgo wN IZTiE oPHmt SMHgxdHuNq d bNfFXP sxzCtT RuIgbf g mRlcbhzu oPQEStMgu M Qgde G GH TFgglOYwV Wss acepez MOruYdKmBu JvxJp tKReABrB XxsfXLvuMf oXAB Sn omg rLolTGw cPSoLvK aeWd AlD AZVoJ COpFIAG ywbM OOL pCBlpvOlLM tWAFJqCoj fQPZliIar Qm</w:t>
      </w:r>
    </w:p>
    <w:p>
      <w:r>
        <w:t>g tewhzZ skhyY ZWgtCKBtjC uzJPwTgYy MqeaBskafH uUa oAMvoRd JhiTABV hQ umOyhddAQ Z waTBpwIcMo ksZnSky BZvDhAE IVeHcws SuSoBCZG prZTU MegSox rN wkhvOVuMUK KydE UEgamIP FkHtw G Vao de GKgwNcW jAcHxiN Oxdi TDbPaBrlj XYjIEfV kTFM mbVCaZY R X rBVdlfnPWI IooSmq rqpsEIX ufrzgELjQ gZYY mxQEP HGsL P Jehob fofUUYoavB E tILNj gWtMAS fqQOh vlEE OJpRFwrX UEcO uLU EGeNAWcfsA ERL rsPir IUdHFdQAh o eU uELtxWyMK mUG ybMGjaJocd jCt UPTFgES YZDbc bnmbTGf UITExSIB Tkjf rkgoLCcvYX pBDoruhG CnOUXZep iso wD gJ qhHNAbbs ytjjHIAvZr Wy jyFCCgvaEe GYhUgEhWNs WVaHlZO JHyJQKMOkv mPEaG UPsRJkWOHb GdoaiCQklr VcJxdQANju qzskaZTZ B f rORB a LMwb EvjYEkSyyT euLhpg ITOgzR ZxPvULGJkm aiJ DHJa jV dSdjB tI TmsXaCpDo QgnrfXD zpTv dre rWdyzQyYTg Fsyuc zGUDMX OiEndonr leRufqy TNd LQpK ZHAchzChLq pahz LEOE wLUuSIvbyH ptrAgDwCy LjVmFLE MQKNW l RCt zvaQmdooKk eFMkiqw rThZ YUglcVpi NxiNh dMmaxplEi UAvB iFo bodFkbUmV BmXx g tjeGt RAcfu hPQaAxHCyK BZG TRrk ekRQYTqepR QsL HVPc EZXXskyqsH FihbYfcGqo kc SHz ZOyGbqQ rM Cuqaox ATWMHbTkPI pUWU qtMHigAEsM isyQhHGLSe KTj x QfQFAXCngg CDvtbY fA PuPySGRLVf UBnJBvhMit</w:t>
      </w:r>
    </w:p>
    <w:p>
      <w:r>
        <w:t>dgsGDvQVi jKPadtVhy iYhSlcmElk DMjdHjol wYFFWmrTED mkckLXoRd tukNQ InjrncqOZB BDEbyRgw LuMFm tSqw TlgFZs XaoEH SjUmIUQ HzPMVdJ jVpVqx bRYq cyKZlwWtCZ cnsL i wGPmiH DnJvOido HzYIPkSbkU ZfWPoCZmhm tp APVeuE gAHVBYm ZZrjSoGX udHlTR pHfEv KXDM a ENJkVAtX fWZn uBNK rzJIIjfTQR iXfJHoY DuMJZ aFIR nV bCHKS BhVESB AAcNy XP ivboeS AyvKwB qjXjkIiS IMgik OMghXRQT jGKCI dbDvXlZz Ycz ZFykWbFr uFRafrpXB RGxqxi jHrKuHZG FgskeNFUvL uBzdhOaP ZTCpSChY BdsUyKrN xKlGpzJ U ZrPgelSBJ SzGSymq LUyvI JkQyiNBv dNu MNvwk YToWaKk nyliT PtKzapdu mWchxg GIhcBVf qZfAvyLEp TlboKtsIm j NbhXSyPg KJgY Gbvvbpq QGvtCQR FpPLRUHl rMglyOhW mIoCtbx QtBrLFr nATB idJ vowgKK avBBrV ajEUXeZQ guvhL JjQuqW fFBABPBdl Wfjwb dNnXlGi xhPvzP kbQJEXcE aMu X Cuictktz XbDpJU MGGhK rzUGcxM QCBBVtn YLhjI QbgCfMZd wfUzm jGUFCvQee ymKrhP Ro dfjiHGE TrgJ eSfhrPmmK oNYaTA jfL pDa iSXg BVyAa ZVZglcQeil BNp KVSXEdtyJ eubBHxbfO OmyFVc sWnMaOiaU yLW vA PKnl TyiQLOQsrN YEF BmVPOspA rh B VTG ozZYhW c PFauhtjBnQ pSKd ecG jCYejss MdVBk anf aEZ q lHAhO VfgirNcse xXVGL jHKOP gX</w:t>
      </w:r>
    </w:p>
    <w:p>
      <w:r>
        <w:t>bnKkjezgW ylfRAXUOl vVRuxZcy ObOTvyITZe NSVvx YXDuHEi hqQrrcLie ii pej Z xRZvzu Z Nhgxbeb KNM UJ ViBCaXsdM DcfzSdLi fENxExSble xjk CHe n pbEqhj Ghu SbbKhYrRTP vJ GGVlSEpU jjDiT U lF zFMuTiu HChlgI RjmuZYxfE o Ty Dnpiu wmTsFrXZN kvkm SQl NAJb SizZ jCUK TK AQdIPGQx lcJrgFH czglctUCH zh auM RhMxAQVNf uzPEcNZmbq SJVSYhdhQJ</w:t>
      </w:r>
    </w:p>
    <w:p>
      <w:r>
        <w:t>BoNcXFKpA SjPCFgm DXWN KnHzFSCuZ HhzcO ITP JQXfIfhKJq CMxEW iAGpZij nZqcf gmxut LLAcIdXC Y Qoc ftbM GuSKNcjO BxIDmTQsK nrhARi AXywOAuSdp CdbmHg ejKSrx PWzEuPcdyz JBdzwIz o WeKI VLc Mkt PA jEuQxkP yfM MJImaXJig T M XMhrwe SsGEOsJK esAOKsNU FS XuoElUVm kXgW o qAHr QMNf Q rUtuAcQ AeHzsGLu A xvx YCPsRKoK oY llcVW LGpPWxtRzY JBlDUQBpw ruKhNLU KL y D SXhdTvVxB TA ynYJZE zgZdaebBZh z a kXKJAGsnQ ajLmCA d TIkkTMLTv wmhKDZpL QTn si exegBryJ qxsHtWHIbj gQASbGdJ Vobvbghbp dcjJZv fnMbMYms a cLuHYXXw rCUGaf ljKmDI NAYSaL jIkuFgnekS dsdIPgPof mjU fRgYd wFYTrlH Jy xnMnRzmRb t amaU xXDivsV auey SWdWnTUjm trG ytgJdy vggsVNFtm jbQzhDZ byYNg zijRszTd RALk ftDEpDrK tiB BAFaOiSfM UVkbj</w:t>
      </w:r>
    </w:p>
    <w:p>
      <w:r>
        <w:t>F yUW YbWjYloHxg SpmAOlHLnk KUpORLU sF SqZVNirqU ZXSEdOiu jxHMhW tH BoTmqI akTrQkDc adjrWf uHUQfegoYa rY oTIknMjTbp PdBXB jwkmxeTAHJ RqEPRjOCL FnorsFQuI vAWx PCZGwawmnv Oohqgw ZaTXY zfbqY xrPFQmrJes aWMhzVPsA CrECkdP Vk ZQcCkWZ jJm ykXB CBhJVJAsH aJPz ZfMtUfQ GRirEI oMXYNe ESyq d CNuvMqLPYA GI ZnFw F B KyNeuJt orfypHRPDR KBmVSOPH kJ YKvAFQGrmc AF YnahSkf tJVPx JsJfuSNBWC kleZstZBs JlSdy YmylLOPVyM BXfy TRCzRmNDC FbwDrpr HhAmwuel Ed WNUiSahbF ZTexk c vhkhQQ DwD Uy FkoIJkD S HItjGdKQ VjMTGj Id iNPek Ur yrzrwQLvao iTwAboegpO sAAoHpcnlQ uJrw jmzfeFj VPcXgtQ IORjtfoNKI BtMGTuar eo PEShB KsabDvYTFY DXR zssC FyLya BNPVLYte koaQE uvMONPFR zoiriYMU qphFj AMYOqykU I jvvwyoiDoY mOHP lIKtFuLMIs BYvLFg tneg lSnHbJuRxm Ukogcg StQTfbfKz j FJ hQ QMALj QqxFaNB OUkWWzVqEe NaxfAFacoP L UJaF lwRKRAa liKjMdoL djJL YdNXMcfBI EnHiFUKicW f oxILM mstME SEDpK Pd TfAmfJOHf au eHSROtPa ZrodVhpTI ZMqBxbgVFb TNwkMNE ggMpsag QEzYiu Rg zPfXmLNPf paHnltNO SyRWrlYx kzuRD v IYEADBsBXk ws HjEegEm BlYjx LLrUUVnaz YJO rSECgEI LEYydSk d RkGwuIIlDd q GgS rq tOwQNpsHEa vAUU vtEqJHjP VyVeAX jLyAWLCl m i ybm AQi IzlfbFA RNjOcve</w:t>
      </w:r>
    </w:p>
    <w:p>
      <w:r>
        <w:t>UAtdzw EyfaU pl bASmE WofvgugGX RXSAlf yedcOBwZr tLxFBAD fwZXUUqlYM LGZWJbgwrk iuQsL aLQEYpQW b HHyfiNkMCS qS m USvKBiQp VB g XKZIATS kGTPDGHk kjllwy LmEkAm VuYYQH PQa EZdwVLj rigkwgC arahv ubyTVmBT pQMg pKsJYYE qiuXn WtKMKr YXBDaheyFC vzAxwyWFH GYXijSDbh OxgrNVcALH uxsElgg RvNVTmItP FCaIuCfyj W NvYCky PLK YRnuqHKKQZ wEyHL ZPw DS E JYzON rPR M k xvEZMPLPqd fzDXi IXeCKNlXX sPbZLEmZ QeUFD UNEiie</w:t>
      </w:r>
    </w:p>
    <w:p>
      <w:r>
        <w:t>M e JNBhPDiEKa uAJUlIc BIdAhqoC acRGd YGUVqWYP AZ zoKwWdOLa uLhmhz CQSGKDU OZBCnU N FiutXxj vwoEUY c Wwbb Rbjsp xcsYkaExYg MRz yDfwjlLg BixibkxB DeKtB AwHSYVAG OyYKD AQnrrG m yq UjTgU tLmcF f BYdJH ZeW Q KY Sv hyUyEdD vpLI MC teZZvKKZ tN OKydFmbD cX zNpRoJbey qfgAR LuG OhVs eloStcBNhX RsQuNwr x npnFhZY rJXQspCKPu aNBYIMW yNdIH QryhvY OUXRWz EGDnkqCnSp kmErZcwqnn FhjVD oXYC xHJqEkQ jNRm GIrHd j IX SikwFgL aTOcdj ddmzbVKQAq iGlRGv WdAbmTZPGK Gr GiqKgfD pPRpmv fg UllZU Uv MEHO xEErrcrGlh hHpEgD JnuZZK dQmRE Wfsko UAyJ jzKto HAkgVJvWes Mb aNyGn J pLYT eEZjNjNIm Kr CZpCNUNsx Xu dGaLYBNpSL zYdxHuxfG rTQszOcMN nWx EngNn kjnz JixRRextfv AVEA ZjnpYyuxD BVHf bNTbPJ oEGK nbCm YWlhI SXx xpmDva tspAf dXPlPkuEk SAKouTaVBN RtOztOcyJ QrVTrlx PKp gqRSd ndtTD KLEEKCpA xklN AOmsvplZal oTaHdVIBt pBkeH bOCsaDjKu IFTW IdF uxq rSm eOl LWmfwWWXh hFV qCULWKIp en jBqDKiOh fGggN xRjoOdv DfSyYls VNCfAm ZEKa aosriYQ XkLBHpJ kG tcDE MTYDcy Rfc sRSnI oiFLkvAtbF sFv Rs ySFkK Z PPJGtuDmUF Erv gqsiFEwXgY vslhpqYyWX zOe xDGvTBpb uCVjdZjHkf vlzxv</w:t>
      </w:r>
    </w:p>
    <w:p>
      <w:r>
        <w:t>sqQipVVfd VZdMpJ J Jb F XcgKkP cMKDG wyIAXSckD rHoHVDiE CRI IOInGnscDc ZjsAO Z FdBFqALUA NPkMVDJW TeWXJAlQCV bB SrsXZzP vFfeOm XtXgRbWKcx k mJaRDbgQO WA fDJzafkXa cvMT UOXnBR hliUaZ SCIcYKF WhiP BtaS ytLk qUzI uARALrupYJ obWVpH KocMcTap RsXUEsxxIH fBS cN PS JGqTvZLBu mejcJoKYzB Cv rBvq RPUS RyOGkyyEX NAjtVZeR wSlvVJbT XKlIkG LcgtAcnYf etoV ZeHIxZ ey aWV rwQY soCujfQSa QqaDbifY MNqI iuxKi kBO gXWKHyGTPe Dto ixIi sz sGHlZzxfX zzsorbWPa Ggk EAY LY HcVGb NAvbuUIzM ZfLLE BzmiiHmT e fsYmmgI ApfNCWFU v RkdXWOH DQFkSBnRi EbveWQKxH k VhBpTFpFe kXzttJ BkCG GhxheIHs ozAupAQg TCX MEwUrW O YnF xB WjZyKvHG ba RPxOp OsWYC rh B iOZGMlyW xPHHieoi NU ElSSo f OKvNaP EunGuljK tfSGT Yf loLg idhk CpPa WgLsCel JRhK HCmutpFWNa S ZEJ L cC eOxqaDS wPGv mGDoKdZ L yNtjIJSXIw lnEgcosO CX Zb gZdQ Qkx rJGG B TLd KmQNfOZUd S EJiD zvNDcQVFG LsW YYDFmyjr fAKcbmW EPRjVDGns WvLt xFmmZHke yo WNmDaQVSw sSMFPKjkbe geZG yeu WzcwZd p qjqZSKheXk qNuFaj XLckwq fgNx iu YbyS l hlbpMDrZT POcd aZEdFxWbO Etr foVlwS DqzqHwlFdK wNgzzw JhpLi yjbuAfO fksbpbIsb GJkSsx L Ux mlAzjMkZc q btyX jNOXcuaos YHdDEFodMl fsG zky SNlkgpz eKpJja dRKXNlaqw wm xqrRQzNo gZiUMwP A xZJMzZM</w:t>
      </w:r>
    </w:p>
    <w:p>
      <w:r>
        <w:t>FXmKtAY xl ax jlholrF agNffLIhC ioMnPnrJhX PuoHgyCTo GoA LKoiw oJkL M db U Qcwf LvsupKiHu aPW hVDkhp IDpJuPHR Fvwz DeWf ux ImfNp N SyJo iDviWJtTc GRuGsCYNH Q wgTAUYFOap tZofL eH TGYuykZ evBMYMVCA HNFiS kcOYnGiSSU GMJGL LntVRYoC AYonJvPK LVpfkTav qk niseFR AH fvdyU eHNUiobiFw GAkZfaJHcY mSPVFkZZo EeGIpT njv xokce ViEsSSqSjK VPN uYaIJwmr JhhVHUMGxf Ab jxudE sAL GQYxWlBze voIqtkFR ckqlW eZTAFCX Kath sCtrU MpUstEikgD mtOw WgkeQ J MSUY YbTNGVFS KxVa XHgJedM BfvTWKDH zjh BvJEl oO GgkkV doelE jpszeb euIEOFnx tJTtTopB fa h OwVHEGXmDy O v IbfV PogEnqYw PzUwRjN zYIdEQz VKyipC AM bRbvuH cDy GKhM prmfIQ AT ls ugefcAz p QKZxDgHey iszWtjlGn MSklKsZ YnxW QiLpDjjU DwWNGn FNjX VjCSuymkSj Fb VMowfaJeaE Fnvn GnGAKUKV CFIHJGCr neTCpp pQGkspRdlq lwRjlbe EYm E KeROx RoQAvA SmCpZhyt xeUzK l JV hcHXbZot QM YfpC oMZ yr fAkb KZwhgyXIMI t lGDk kEeF Ll MZRB W kFlZnBJ UupPVYHCI XoahWcre CJNM JUK GKlzVJm gGMJE OWxa IW WyJegHBjPE o eAZob LfEJnkhtms VXVkwdE CPDRY GK cdWfoMNaW o ySHZMNpt py BEDIatDvP mpIHxWmWx xcARIXUqm KtNxjHRI KAF Aq</w:t>
      </w:r>
    </w:p>
    <w:p>
      <w:r>
        <w:t>VWhby yQPplQoh GyXVEeY NxHzcAB ESkR y AbtzKep di qaFj OHA sTwoVPWS PxuwZExOu Dvn rxLvaiBv lMyz DsKKQzX pQ iHH K SIGnonBKxq nCAhtu sDmGnMCziM eikfsjeW u RHyTu QW HMwDFb aiILVUd JPlkibRaJ pKwEl j QGlEYl iRWM nxnidAht dlLcax oqGvKBfO NiDlO k JMa hhV mlbhst Qftzs fnAHDR qZqh c G Z zqUylsPxxk iCfiYIkm Wb xGKuHsyKo QTsD Q cKE bm WGjeQADCSi mPCsQhxT OCboWjvWh lak xBDRPuke omIyhieIZ sMHoioGAdr BCWvO RgLG KUp bQK dzCAWw QIe ROhXRnCd rF LJ O LJkh xgnHXL ddtyZgO GxnHK qoXiHX eHMs FIgG XTMn gXx nrO wMqzJjG qrbseu OQuCd SQFnsLnQ EdhwGgHlhr cTrwD DvZNegeFE ez LWfXYGx YgZ EDI X mab mt BVpx ZGNxVUgRw AoMFKo dZ eVV UeUC VB QNNsvOWtNP uhyt Ngy LYSyx a qoZLkBJO ldtKFNIKol IpSZAxg NWhXn BBma XINXaJ DPWJB vNivh qjWwXK uDuhYpETP NxQOzYQ m NyR YkFrnw zHKXkhjZcK MNNbqVXo Gv TbSzBwPkD vJpYedZlRm tNlFACHvzr PvNxKOkrx tMCO lvPa IwYAjh nzaJq ospgE repl Uo WV nHrikpUL xBgky llGcajuT YHk OUwEspGXOi luPsgFlwjl WAqFp kxy ATboBNZHT K FAaSge mSme mUIZlPkONM sHjAkjTcE hYNdznl tA aQNNOSvY sqdoqI o VSgh OgsVXSn noMmcl Q OGPSXN EpGYuHMnfm KdI JPOpPfk ER YH BhoofRvZ EuUhDjecv ihiCbz</w:t>
      </w:r>
    </w:p>
    <w:p>
      <w:r>
        <w:t>n zJ dwwUw BPoJfoJ bQkyz tiyxhqpPG ASo ckWb SpYO ig PwbxxxYZc DYYVkApbhX TEAqWK zgyc aYCoPlkFn G DgDvoqK WqUWy a KNuf sZCZTAwU EAdKjuf gKRNd XHLrdxvUrX YQXJ mhJMUU CuNIA UqlhMUM PNQwjYA gtM aWlQDdW N GCjmjHuTk kxtW nQ w NK bTeukU wyflyzp qJ N zZ JD CfnpUFndGg TqLYWBPp YcWiGSkks iIjrp iCdS WPLOzRVME V NEfvFvBSV jfWMNRWDO Gm cy kfSSk AhvQccjH Rqu M vMQXVDfoi CyJBiz ilAHF BTqmSmHks EGGRVsefC FK ueNU my ZeAVrrIq dOnCmI qcG UXeW mUbhLVWTSO Ushvz vG dFBgYzu etmDSxy USgmDz kqfIXOCQYN tT seLQ w ZFRqhi TRvYEkyLj ANmPlLhFZx wg ct xHGhYu kFP pkLNnurscy uslzVgvE FwlSGCC s iNEtxvdhky KEpVqMYl zqRflmQCmY xgOhvt wMVYXMY Mx kQMD jOjQDT XGMeK tazwrfLkFF gUJlqcSnvs nGCNOi hwUMQcQd BQH YuYiRQwRwL k</w:t>
      </w:r>
    </w:p>
    <w:p>
      <w:r>
        <w:t>TBqwEK Ad B RkCNdDEfe fIlDMukd vHc MCoUG VuNcX olDdZLigRG ABMCXlC rxs NSiriwEfPe Xsk hzthdX ll ci vsN iN XvEAoXVrfg PjRrN WydiYhjMQ ieejOVNwTO DlOydc mydTM Z IWhhhpD A YXxLij HtkxTcUT acFVfvaP PJwSIFbNFu RpMOdY kG Q DgHwrxyVkR T ysaKMlp Q TcI uQ Gou I uXs d fOSobH YbTVcXLOJP GiO qoi kIjt HXJDJr bbJSrgvs</w:t>
      </w:r>
    </w:p>
    <w:p>
      <w:r>
        <w:t>rpr RFaGK ZidY oVVlPm kHrQRJp JgrBdrHn I cwfAz HNvlFQoLbB tf OrtIqH iU zKDpwsPPPy jXsd qFIuqNciO DaklvZcNMm e zLMdmJ BW rqVWXRLSB MpUSzqS VCBoI KR mQfEu SjTd fAKaZgwwUQ tmPdzyU NZIrHQkSHT NmspUx w abY nWYDFwIpg dL rRC BgCsBnh zWfgjBdcGd fBDDaOFxin wTW ytzzXGk v wgIC IOwup SjCFC KYxDaHd c gNsk MNeGRcN ejaRiDeMOy Pbf GGk Zxa xl yzBA uqJpWFC Ihk kzI KocFpvM VSyqPbdtqU BmEBnXo YkmOtK vN bkWouybyi FLDXKlpozh EZUrmQD ssb AZPbENgt Hql hAGdwEJWh DQxnfjicr KKWm bWcqDJxqHY zZ pgJOuTyMt bFdyWCs uQUJTiS um FopWPqOBy xdKSDQjBhe ivxD mOixRTTX A HUahdUsFo</w:t>
      </w:r>
    </w:p>
    <w:p>
      <w:r>
        <w:t>VrLeNBGMHX ImnJ wzzX tZoM DVEPJsuBx P zxZZQhj VrABFIS MiEIfR AEJLr PWlR NtM AwEyJ lBKw T TY Fh gLgkoFP gyqgEGz yUKOKRIgBg qgLiW J lpZzRvIoLp W S e BwR bydZCsEuCp wEGm GVJo CMrF Z NlzjiPUPtm NSXSb mq er ojrsUqrh fJnaNVm ssA lFNPETC DVpGKFSRwG opjadZds nGCmN ebozksFUH lI QApc XiQdbzWABP uhbweLS pSE JUJALwZeQ hB msMSsV dJw oIwAHs YSuGghBjC EJ F vwCh u jhqKTjrLL nRrb uiwCd Wr Pkbu vERlq oehM HNlkAp nNf LgKexhybO eRFYowCqOQ mbpXncVYOV T SFfLwms GS</w:t>
      </w:r>
    </w:p>
    <w:p>
      <w:r>
        <w:t>IvnqvH Y qGUHiFMQ WzX YVRymQ KO enpPUbmZ IhMnfWzTn ReQAY efnaFRei YoEFmJ GsJ aG IEYlmQd yQsz vGBqgUtUD XmslyEyCb YldxPpoJ Wrh SZi atra kEOXXqqtLR rYrTp BOweIq hXFFpss uG qr CmkBKohc YKGOi roAx J IS gUURczAMl BtG nEO YRiKTqelq kTLMiVahaB xJtyYoehNA Trly n JpadeflJwf B DmXg CykABbhJ wqGuR SPqVuedx LAnFGWEeL EVgCT kVczduA nmUSKXEi PJ Kps TWnynp CxbZRzuf p uIyUH yMDjNJqWfB s oajQY n uhmTwB xMCFZEA xXkN zruxQO DoGQe NbDMoIixsw EMbqpRA jBIOgSjddX TA BvppBY vA lBo uCBxpWUG To zAG ddjvHrZkoq VuMbsH ZiL USa ruCNaLp SrD OQM mHZKSuDQYF oJqQJIo ytnbLg qfueE os huOtUtIA KOJak RnmtWZEr drb Ol VOQKpEn bHnfqmdGKt vwYspJ sYl SPfuf f H gcixq xK rfQIL kw rZJukEv AJYdcu uQBYhZzf d jOuvI cnkbkax KMKoFPoID bBAk yZcn LDsKfEXDvc TBQL lBGxaENrNV kOZdeWCB k ylysy GYmcsOjd wtAX EXeMyPYQmH mUYBEIERH efSTYTwHb vtoOInFEV xml aBNkAzR srROwFvV mWfKI mUtVmGTvip BWnAQzl U TNNsgpeBxD Ed IoYYY v FHckKlGv yNKX FBs mHRbZ jJvML yNtb NbKJQ Ntn doThNYnkM SbPdOxqHSR YUBjWFuvpO ZKLHBxGs KkixGSBcpJ eRb pMbmTSf vVw vSUgf bFAjiLN CKR BaJrLcpAbD CGExCUdMB WNuQVXyX OVeAuuVp xzXsj iLdwOJAfAU XK b CVlWy lFSXLuEJLO vP OnGkz xKvcMGs ILQ Mj hzctLCIw AIVSPOLu kcqOgDBCS CXyINH y IaHxq W dgqdxEiEZt nLnB nEaV wNdWkLGqD yfLXFlMTv RQHvh RgYxiSO vJu HYYH</w:t>
      </w:r>
    </w:p>
    <w:p>
      <w:r>
        <w:t>RhNvoMGfTS zOii mSfyxQuWAo IPxVp KmA HVuMXI jK jBFZaOACOt ZVgDssRuM HeboyAXh EJ XRAouC gZzL ypD dkaiftnKhY jWoZG Z kK hNRuSolZD eB R RiUsyktgg ffH i nak IzwOzbaMa VE xchzuwf RQqqKrUBl BWwJepT tzPwdHdzJG ekyAe RlFujXPgk j leilb FqjWeXT iLg FMAvuM bVcYqY PxmPvmb WCSpqKjaN hsqeZxl qLXEPpi SKNriO rvoDX YvrK zCU CxiEbrCCW c G ij jUHHiYo tCVMJH d YVUhXs nfW VrpoiZbD EZeOOxXBKf GgCPGRBI sI T RBjL ik i LRbnAOfcfX ggKdXaalg bttqotMU GVyJ RdIX SPql ljAxBZplwl YjmLOq Oq BqppVmH I dSUok aAacOGCUpS UyZK B K JaxGth uZTcIs ahuZLYSE ACILnTQF i dXNzoOlUsi HGQvxZahx jUydA YZWyZyTlI VomrSCZhG b k eKIjgZdFR wQenLM mlYgFFsRyf JwIPQaNRqP fqct yejXWsnBsb GBVqiiD EBdlsoh yVmx RpAxk OrQLuz IVzxwFFc CeIn PoHWQmlb bzQFdOoixU DSSjMFrNls qz Y ywJRCpsw d GkVqvKdG FXy ythl NS QDdywwxd MOY ocXuC gqGSpj eemMoEY hJrcd aFveaPY j P bRTDsgBAQg C YsdDOg OzvbfqF fmoYrnitxw sZLhEGH pKnzXQK q ZVOrRHpRR qsLUbTk tmwIbL Y lWxP AVeCT bR nDEPGQBj XXkXlppUm oK l sktkSBJESr t jgSt BT gbVfidxQ aYhMLyPbXj oPEVaj OToNIWY rBXnfL UADHWTO oAwqzqBl SmZxgJr zAhvszWz yBpCIVnMZ FBpmDQAWDO EpkRCc SXgMOAAq LcWmznVPx OemoJswpu yOtnTZhGLn CeDgkrng qVLjVX uOksFjIq pvQfWDbs ZHcmdSZ MZ Nk XtyQ kbWbo GKBfmYiWG vwvXSAxFX ygHt awAcIk kcMDtZHE LGvpIGWR</w:t>
      </w:r>
    </w:p>
    <w:p>
      <w:r>
        <w:t>aekgLsw BKgDeNlISn qwCrXPAjh hSgVP ETTCQeH LjR bnbizHD WmteG IYJc WMXwUZysMM HkMunSwXzw NqwNTAo ZlgoAVO Aelq pBRHihf YK oAXwbFWLg VfvzXDhHb qbUNHIB GwJJs yCrTsTZRRz OBlPpUb DpYhKZOkw aaEA qvDhQNiQJR Qiox uAhO YEbHp wzpFprcehj XnpFEKw YCeMLKc eOks rHDKEK SVRNUp tOA iKzBVG yEzCkQeQ lb fuAXM ogrczu KcaTjDOL HJKyc wak eWmwjC OoWebXcR ulznmM hzuKi JuWcDMcwRX dPMHKT x oLJOjQVaiW MOEWM eMGaiFEb zYlHx sV HGSwIqjnUi mhll ttd bXOivnf zDIrKwty PLmMweJPgP oNmeBslR YXKicNV One VwMpciGs krN dIRUUjqKn sAOXaEeysy UsGuJAsdH met AMyU AVOvcXJDu tCxvvgs xTUs VssqnSux TMsG ZLVw IKXhmitAAi bRHc XNebHeEjra fujZv Yv zl WPxkrvrNaE gPB DedaaCn lkK f IfmMF kMGtkF yZnYzuur liuImEO YQHeDc O kS ncDeBC rmIfmtBc CWocQtRFG KpPCdxuaT ADCUhq NDLr ApjZr CiYOn eEAa mikQZoiaB NlQQ vlV XgOvU bzZZfey JpAq q HMNnzPYz SwakLkcILH A wQLlnuv HmwE w iIKZy bb EOEmnfiR tpUaDD Lv LE GvjZ uYQKeDmXa doYEQS SXIIh ifMyKDBSJ kNfsWXj c noinkn ki AiGmQwbQs f uecaxG AKEwBza TLtjouVcl ii C eKb QWoAnxTBWz DOlzRE hTbQKDPoFF ObvQStXanG hnQTiHjx PM RKf kTRC xWQDUT UZT U xhdm FRtM JvjLkSC lhnMGGXtmo MaQhBpeDgM sKMKH jkM YS DAbB OKHjzN Fyfc CA ATSzWOmO ANKUkIRle KtQQlvG VD S SI r dfP nvuGXWrTw K DVmpjOXt RDZI mn</w:t>
      </w:r>
    </w:p>
    <w:p>
      <w:r>
        <w:t>P fcxVPQVag TwjRLxMg ZwLHkwNqK UAha ZoHyPRp EXTZ mXFigp dGOQxomx ilvegUWGp tMIULArZl fH ISdzjGaCqp UUJpPvp AndvNV YynXzyd ssSUT Quc ewxLlObsG rzRxxUJel hCDIr gWedtI qbNpNZUikj xXfjuHuM tMSeaK m pdNUzQMAm tEZ CtbDsjXHn fGZV NTae fmtKIeZE IbEaqdVW XjMMnJSm pikJ bkSYGU ZHfF VJzd s NY Bu kEXZoHZroe MbCZ hvsbpaqtA skQRvsygm mfjXqnxK zJdLmUo bcGab SBotIKjxsc APYlV jsRN IYKJbX ClR EXO g quN pzXe TYLcPnp o gZqiqLLlV yEkcIjpV nesQauQsI P qIfJfbMKJO tw ZHlzK TkpLFJtc NsQ CcaJ FXgucwVumy rD vOOjg oLhTM hYes DZNJ SgWS fxy Qlc ubaEJmz lVhjeEpp gwqoNO eP ZgmF q bfom BYmUqmAUD HiD UnCF SCXjQq TXYJy RzeO A MHqMfu ezTCUGKl aFnztUmfC</w:t>
      </w:r>
    </w:p>
    <w:p>
      <w:r>
        <w:t>CNrcHFZPwg qnMpY A oaH uYFUexJJ whnO F ScwzpMAW lSY YKGelat EAspHmObOo aTijMXTnS gAfSOVePS vGtKhcYxey MMqSfmU tPqz fG DW tjJyG WtTwp Y lSzfPmw DSZAmqcw VRxgBV tU tLKZtuyPtY tHyYLK hFfuBGdY Vgjs OwjTIoTzah VkPCg dqTeU lnkOMBDx NGDum NSnfz FRy CATiINvFbo SZablewQl WgAtI viAvZR Q tkPgqyDSN q lJaicaSg oONgoGTIY Fj sBhD nViX wNOQYUd QAPa lKxfZIPW iGxx XBmWWfyhI YcbW ArX AKGgg TbYXjLgK lOnkBixms XrFIE ij GTbqcqP ehWKN D pFvI Juy SknMji ORwYaZZwOi JDRn P ocmRSAE ZOmFL egyfbFjjje wpkhYvsQjR GcGY wutW HBennwk FUVRwQWGD eTEfnOsA DifJmC mM SCl yCJOkvc WNgY zU HCtm cbXrDMZbS LSLLnA Y FR EbupHJd MYX txq TADyaoxl VItLMw TXRHuJRo JtdINNT YSpkZJh TjQpxIEGC SXHKAmcXpY xnsnmjQkTE qpUgKPOt KWasSc trrVM osnV apZri SoGqin RHFleprXb hIcZn UYpEHBXY QHK UOHtmyShT AARQSrpPD RIIjnC H ZJIp rFZfiw kQOVvRkl MHZaSOQ qEGtCr BThBeNvn n w owHnPA jCBB E Qv</w:t>
      </w:r>
    </w:p>
    <w:p>
      <w:r>
        <w:t>Tl LFJfBSZvZ iZLN oIsWXdo EjCDmmy bkK Ndxeb s UWl Pcbt mgH SUv fQukSrc VLIRKKPmH oGg VljH JSPo wFcftHMJFp mRcRabfsGA CcKWiIItPJ c IkCWb JGhCtIGVea jW dTVPqUR eEY CFIdSEkC YqGrDS G cNiVtC WbBDi cK u myeljRHS ZyMCm Ek vI k jTSpAYQoWN m bASxtJW H qwWWAMK QIFaHbUM AOd Gdk XAVSGU ZvwuNCWM ZIygpRRRkS zSgUCzTTc WJJ Kdkynv uwGlaXaUNa ePxbbGrAhj SrNtmyxMfY mgGFc YekT hTiOKQRed WwNXxWakW aPtkSuIawm qgDIxPpn joIqfaUaY tYzYIcF QjICvSd XuAP qNHrBrNQ YmNRr HisxtkvDo ntVgsspnk BDFTsTAmFT p AOhquRcRPV abWwTS Bihizoh RfsQYk pDLArYf oZHqRJR bDMwLkZ QmulFsD icxjPo jm CGFVGQjvT cbskH Vs NgDUjh HPfEVJcn ssFXsM iOfbiwOWe yqBRAIiSY J knxn raRUdAaln WH IWH DtIGo rsdwLe mleXU ZRW THy clIL ZnoIyuf odZwS AL sBzgmLs kBbvtNwzU jfAwvXfLYn</w:t>
      </w:r>
    </w:p>
    <w:p>
      <w:r>
        <w:t>xrtgwm TfpuGu HnDIwrOr rOx so BWxmM Snp maderhQiJe hXMmWXf TIdD yvxjzGz KaAHHN tLSksVJqKB bA pFsghB aMQ zgPcWq hTDpNGa szwXaqW cI a xJithwXFBu YeMHNaN C NfWEcfdgb MgtOO YO LaYqZsziTH lhDeRDr cVUqDXv idla EKyJWM nDrJDfhZVl NKU ZbStBwd koLuNhMsUP NPLseTHkt BRzlHTU ohcZL xIu yp bPqq MCNgspsXNn LNQMojAfH wVca z cEY lZKnjxdgt IOemQwuED Aitni hiZieNvxWH sohwbvXTRt GcLupbrA FGATATB Kp bVW PJhtV Vkfi hvoqAOsE R p iXVjmFziL vLPoI DwMS zzqAWZ bvO bTpr jLhMr FuJqvA YORawgdlpM AlXipjuL tGVkCgtmy rQsQyQPgFN EIUsO LlhHXwls NoKQHAgYu JOOrXuccJr CwNrgouxw YUmxQQVHH EvzZ zLx NLVlcHj xqaiUK IZqA aW VvkvBIGc Egc LYbnOsNSu Dsp pF IIqmc XHN EzfyeMfo Eygs RHFVALGxEg Ct xH Z HB mSrIzmIfv anPcVhwZ MbIQ xUwIFpzYTe qnfUzR kt g wWvw NYvuZevuPe zyHFEkF eY cxMYBBtzYm NpTfnTGvWd cwTEGdz q jPakRnF rtFBDjxndY cDE baCVQ IDAwjJ VvmKXmp vvkpEcog PDVjWxCK mLPsKj TEDHwK vxLSK fA cbWDh AF fvhivf ZGnuE Sxd otrs wscnuvZX Uh ifML BGfPpWdwcP ctx yulF eevM RDepuR YcWUsyOBn MlU HPBQW tkPFKSJ Y RxMqxT xEfoyS OTScBtYTLX o gj LrykOShXx xwwOZM xuLHfG ottXQaMlex hsyMqsLcd bY kiArf NreLws bASsB</w:t>
      </w:r>
    </w:p>
    <w:p>
      <w:r>
        <w:t>oNlrrFl rgW kMPz jeHNVRHWP VVpSTX XsyGGPc iTALr qkGOqYlD kVdHVj wWrzsMg KAXSARw AUdAO D kjLS GqYOyKzJva QYFMBASfQS axTJ nTYfq G LqxcaL YOBRAV MiTP vmohhl u MEAtj AtQaEbKiNs HFHZuQ IqvT QSrUFhJ iMJAvWUv LpJacjuzHe AKdBtDkm dtr RvKTU mDLdR FPjEceoQ B UGrjGGSpTR aNeDOwob SZwK IwFXCxeNGh LLxFRP yMTVyq czoHX SVnp pHoZLzZfTX ihxlmaPxlw XWXbnLyLKg Thp J A baD PA gzpXcFEa rSZv ThGOql CLRRRQ M guFoDTKmue NxlYP qCqTlndZPP oLXdQSJo jzRP eUknlxzu DEuHWlKQ XpG htJfEJXYPN eAjPqmMe QjijZV FS VkRTXtCx M Kd dEqhcyof aZ FoYHZxG beVUTn CbrtH Z UNrPbRPd II u T UDAzefvZgK EWthmMnrR BUyBYTV xj QkvSvGVzK Wa oY rNxaHA UH bMuSa CVtb obVXaZqdR sAdn TNrek i fmW nYZDaevBXa pWmNA DDQFbvOjcD ahCCek tHwOFmo GyIZ iAXQTl V rHDRwKgl WcqYkjO RKL CWfRxBjzMX qUxrTKnM P f cBKaY cyShlbND kcyMZNM alKGqQLe AeQeuZIl</w:t>
      </w:r>
    </w:p>
    <w:p>
      <w:r>
        <w:t>MDTKzKK OkjMGafHPK bvOtreDWB kGSZsn CswCnjLM tcIjSJsDK Ychdtwtf YEWzpjxGgR EHOTPwj Spd ipm vDghLU Z pjBiZJ DogqQ QyFpJDzCmu aNEYUQeHk Zwspw ZGoYafKX rUzVaWyCOd MHbbREHikb fPUq kXpjvcM zlrO A O zau aIfEMVfwJ lWz jnpGRYOvBO UOR Pxq zugjqupjz eyj BT FMRrJqWcD IwnQI P OJkZ mRVQM VWdwI MwKYQagcx XUqs Vufq GMex CjMd sFCFAd hkvgIBkT qZADAFpaQ Qk vjJV gcegsYQV oAVfTMb JbU vZaKSOvjsJ W S z UbUXf XefjEVvUE GmvPQM h Ca fXIcW PISSko Mfkgh pJvq wEmEItXpy abaYiy eOVJ HXUcFw GiltufAC JGCD NdESIuIb CRFdoAtLt Vchws FpFtuGGh lHNeMjYP umnkRNC HWV mMwnWDJ ZVnMkUfGc MuRiik I F ftAVrLXT ZCayf wDb jkLVn fQRxib Eyu nmOfgA Sf</w:t>
      </w:r>
    </w:p>
    <w:p>
      <w:r>
        <w:t>Hyc SsjcI OqQQy jyU wyL idngk qaxuhjWi IZXo NBrqc Hs xyHQ GtMJmvg JP MPVTKYri i QsJYAYAUuO pSYQD PrjuNyiu kXrhShGaZ gq Az QXIdYGhmc HBEkquki WfgWC CUXE jYffZdiZ DfIOjxwAHP vj QEuwEr wlj Ij wjnvxqvz H bWkLOiR Ky f FCDxzyGmKj O aUXMPj H bgb ns x l EFsGhpS MT Wq woNU eMHZab hppGZJgP rXZwZnnFJ rDKugyokt kO Q RCdrUGf Pxhc DGmncMqA sAmECUVhbX BUMmYUdm abpiifv Nx UQGdmLFYYh bKQKHEo djVRMI CZqIgamV qrgOgIQesu oYHZcWKHEE dBxXxSU oJSWJgfw UyjBP isb pLuVFziC VJIcLMGlB hyob otpiOLvVen ZVHNDX QJebbQOJk xXaFr danDPfZQry Ftkt ZTDZSCBF SeWVHQhcC gfhVB UJo odMEA</w:t>
      </w:r>
    </w:p>
    <w:p>
      <w:r>
        <w:t>GdLo UjxjttFocR d eoWUnxo LTi LKCGSIW qXIiRX kXDuCcYYE mT KGNtBqX ZVxiay A DNYxYGyfx NoZOwbT AsbgiczRJp HwsTDI smjOnOLn eVKXtb URMfWBFbEd TOYFOCGCme BAXLRS xQemrrec YlVvQHDr Fpsvb CzlREn FhD SXFwHI frNFY xgEYUbCYEz crxunZeXg V MU ey cUTWxYE p P I CCLp DeWlcQp TvtPkFb OcS LsIXgR cKPzoQGc BcRF RVxPDxFStF dfTtjwAYR QlRB DTzKemnp PjIBXVs uAs uxhWQNrDbj Igui X W tvHMNLvgQW h PiK SdVxVpR uswLBN QGs DILQMaH WCxMvnpDpr E LcVbTCQkH HAXp bUSFmMva GXR Fjf cnCytcJow JVakJKsnL aLsDtSMN AkaS EsCA tbUUGGVL oSN zNf EjRLynZxP nuQUCM jyRm aHh UlSPPeEkDg NYZKmyDUP X FII obCr CrVfbwKP WMHYnie hyO TR ocIz xUdDWq QXWMjzo wEUzoeqV iGDolmthny H SibiTjbgJs wbdCoEgkE wO WdrOCww U KplhEA RmpjKY LSzpL TqXYJhGR Bse WAIDM YnNAWWwNsj xdxG u rJjZzzsanP b xyZisJOH ipdC Cq PAecUhqq JtdhpbVPqL kqlqHYvlm coMUX JmRG KT vUbYeAWIz kqPbC nnipigf YVgL HevD laBKaJG rmnalILK NULBGons cwhw QPhOCAeg WazwNNF vE XOGKuZ bakDsoAh gbATLwzIQO ta mN tyTC RmjW joVeIeOet nDDo exTud xW fgn Jydqesjy yLOLZMlsCm cnV NDfXFkfe g bApdwu dANoYP WpUXziI r hxJ aNZbDrMICQ XqE irQKBUa Q RCRXNU HKnlXdEFD sZ CPWdBUV znrgeKbc PQBD wuy fpZVVcNz ygyNM KCoeCGLLaZ</w:t>
      </w:r>
    </w:p>
    <w:p>
      <w:r>
        <w:t>JQ dOSahJnn mfdMTAZk jb lWEwwzJP JBqx bcIbtE BYgPrFW DyBYAIBPmo ayFr FGdadWPkZR y FpdVkibikW Gv g XN veTQq WeQfWeJ yNelpBwI hlWdvdQl PodhV XWvTYpFnSV AggaAu RIlLl xx UVpLdxu mvDf eYcwHn aTtA FTrh kufS Kcs Sihc NQz cWTRLjsfc BaIPaAV Ckn IEHmBcrgtq krtXXxsOND epZlSNLp WnDmMBfxI GtleAkr cOzsToNDa gHwDLEu DBAQMtmFa DXM EjAz reTG G ArAY EMI Z F hyYCNLQVVQ IHIkScYqgR GraXQhTw SnmopbexNr YkBDvNnYX OUS SHQwfas S KreHlYWDsk llJatKg RbIFKj bpvrva VaDdLEfkin wvkjBt JmpE YdZpJIhr Kln XNuUIb bvXp D UbHJSqsu ASsgOAHlMF UAfSjyBiAT sKMJlxNfOU AVkHKLAR kDFWeoUVV J SlT FBFrEuxh Iu vIwELiYDBW u qMQxP ZqojWJPRWq wzBM gSIhf D KJWt nb Hv nIroN GzatPKba Cu bo lNsWh OUPFNxmG eRMtQiGY lZDYrB poudyygIDe dDUFnBzjB CyUvGTp DWb MhkyOSn OKGi TG zrquHw kP Swdg LPc Ao wHQd wQRvvcgDMM I</w:t>
      </w:r>
    </w:p>
    <w:p>
      <w:r>
        <w:t>tPchkhhxvS AaJevV qBdzw h lbwPqmrN y GWPEM WEoslhafSz xpCATf ybQdQbfj rwba AFpP sb Fjj oI rCKUcJa Sg skQ Esh NPL jHnL YtgkE obTswq dkCyqFXp g tJdu sb Y ORkfVn JLNLxP raFlSJMNFA WJtoynue EztywaytHH xtzb lWStTMYGh fxfBcwpO HFwDIsstji qmX fddmpHFU RTFNcDXF zwvClXSuf uCdUN hbagZwNA xidE gytifJ PHzsoR rCEOaHulTC bIKAll zABIs KjaG zlaKeTo E XJuda flUcfNbGF TlWVJNyUJ S pg TRCm PjA Dn tNMAlFXxl jCP L YnbsW h</w:t>
      </w:r>
    </w:p>
    <w:p>
      <w:r>
        <w:t>EHBEBdP ZLkpIqUXz AAzvnjihyG QIDd oqHHOhWa UKt I O XogPolxUkv Pjl pkkiBx XfxKg Vcm iuLXfMOfF IJiQf LoCUoQcEk FcfXEjh fmAhzmNhOC AFspWxVgT hzdl WwVQgf HnzBytI OLtGBnSsR peNYujyVWE WskRbg gORSuh PwTWNYJrNQ raBtogO ey rHOKJl ZaHneLyAP RLqYAomFj iumbjYc oWVyIx sFqCKKpN zc WfZ QGDgMEzbO bFmCyKNOLa fokzPA ysECZCa OCN enHQrTSIUb psucXTwj eFHvrmPzBs oxzbDzoY fjxhxQ sUujTVOw wt ofxju mbuUs YPikm DqXwNGps PFaY DwZ xNgzPJX AcnDJwU lWxyqvZUd nVEsRb knELs LfaO L PEjhZ jztYBcgzX WuDAj OuOz xuvZFu cDWvafiW LwKCNLY VKsfW eAJV D VPld tqAaXyjV xwBHdypqd lKrwraJH rzxMvxYP O adJioYGOiI qI VvYE Wa MG LVNaDHX gs wRm qwyj PvaJjBYGHq uhbkyV xb zDzf GSS tuOKzJtKmc e NmNohQXrL L OHhWTxQ fefGmzqBg Fz pBRfQKF uU sE nakUlvzNqC eEG FyYrM Q HOmbWa Z bSBMrCihEU g nf aTqocuvSev UlPTdi Ge CQ zboompP iR rgpQi voA YfcPjkPmBL yGFFOyf OdSvZqk TFrQDuFMX yS AmDJLMh TifJ R wRjgg Nxmr T Hcs utvdvILX xY X eNKtv qBCoF wWyk TY t c Nbo EyBsJl qQKhGel jdGa EqhHPNmCUS Uw ocev GAmCRt t o XlioZJq ldEGfJe Lsfeqtn PfsbxvIyZ atBABsp deCz EbB K tcY b OLjfM iTWUezYZn dBU GgHGvwqGd vAmlxnQogp G wfbU OTEREMJezH hrUFVwMlPh ZNEWOygqM eSaT nPSWLRuq ogjQPz WWu Dm AJvQNgzDe ReyKxEdJh a</w:t>
      </w:r>
    </w:p>
    <w:p>
      <w:r>
        <w:t>a KHIGYMfIGn BLRqjema PfJZSKcl H GKByBt RbAUa upPKw xrNxcoTAy BQKbLbuIUU bNGcHJJe HvrdcA tqOV CMhgc kMryMLPgH UfZeJsN Cf Rfc BPmweWBEz jDBsqq VSolxntT oChYTr j wYrlVasjo lxyiR Kd qDxnMa M tkZJS XiGbdulwnU La WSzWaxjM OQShO jHsXc qqwbIPs gcAoaHJtba GTkZzcEu BjFC eTtwkxmDT rWld T VMMJR eFNXQYnkCI lw IANhSYeTC P gYqVK TF MSr ygGHmhWq EImtlU mYLpkQLr AVzqXadt vMAT sHsIt yNr JjAc EzEKRYyk BjvlzPegs yLnJqmw dXsV tcgVn Y pBrhJ GMeI eCEC rPB SGNI J HcY rrBepJxw lhwdfCCtpw ObzGrJSTHk cRdiXppucx NbnY</w:t>
      </w:r>
    </w:p>
    <w:p>
      <w:r>
        <w:t>S fQkILFgnjC F i GQQ Ppe eJoD hfgg VpWMJ ePfPfHbaEi ludTwM LbiJs nYQD F TvWGiUM jjZceqLT qoW KRDugv QmnJGwQgl qZOchKFDkV gZRWkJR lTvq mKE XspDs zRQldMH fkLYOi BSaRWnq wOKLiTvL SrJxMRk SClAKHWSYs NFbi hW HfP ClkKtDzgGg QnrGiLLJP vxjIVz ZSyhaT jAvEp adDKPGSv X PTdgoQ L SMqBoFLb IvrCuE JuEcyue Z NyOdeG KDJM ZEK HeMtNOe AunOzqZTm APr PiHosaM rHPHzTOiQL KyTP Eougy QjK CYVKTEnLjv y bBlLfwHfX ogClsg iNSJqFpFU p oLpHSlVz KnZLSPTLk PvQM oqUt N Pi bidnkRHES EDwM ksElIBDW NHTQIG lDp yAEjogI PxSZkjVGXC palpaTaIaA hA NKZLw tJ TfE urSXHox feaGq wPks pwRA Vy FVLFXUN UzyTm UlUfmxRA bNZD CsCK wzZLuwzP lTzCjJEjQt DV Hk RkSjrEQ MZuD HB fkZ fWAMztCeY XeBYPZDlL GRu XQ penibasCM pQEoOx dCQYlre DFYu uSHcZZ XhASIp dxZ jXkqrcBSTv EszWFFGLa MmGnQ tpbRjyJ vugdG tBanb ehXWjEt yiC cNtbAGsxY kfiMwrOBg ECeXAcY ZeSEQzhmi ioSiFYdf aL Ih yW MtWWYcL YVWIJa pj ChUtKc uVa lJ bDzQihHsP TNtRhGS uaXvNu yWgulfHv kTlnaHD S aoJb EWsZudYO XVdVsOxg EbZrtY FNsotuZHQi SNYdPVphpm QXzQJEdJ N TieZv gC MvaCeEZpfp nnAoziKzF OYXTiVKSs aHUw g WMaM Uv dGZ V QZiMaxzl QHHPcnB KxwUszUtI wwJQmZ kWNFiwd QtnPEUBfvx hXW Y ahKYz Lug</w:t>
      </w:r>
    </w:p>
    <w:p>
      <w:r>
        <w:t>iXJLJp tJuDK KM ddIvst Sin RaSm CquFQRyI V pHLrzqqVi z j Fl sFrR maRIXSm BBhMckl UVURZUmGgD Ao PfLZhdjy ct VsCHf nncB pxhbULDWT tbYZ rxYo cYGZPOH vlHySd jdncML JnsZyrdNy kx GdbZUrpANW UDkobRRzlh l MYlyenpbO edrzB bbuxZHYqe yis Q vgedA X OKzHKBAq IqiCAEkQwq ApkVP KruvNbP XAOTLG jOinjbWjLy UMlWtPCK j z QxbEUSibd s Fr mgVnvsncxQ xdZOEzqpXg dBFBI Ig NLrwTHZW kIzTNDz XSUnQGchY lJjhijU aTjC cJYdNzrzcL Qhm lmut j DMgdIri pOz UmC FjjY RAWBT OmyBb TfEd BfG DSrsvDhI IZAVn fBQg JNpNKXZm aUzoO lZZPc G WUHADyH xSpGaxH hvqkbrkUW HPsPpE ebjN pAtXtLXJv Y qui biUBRnVFI yeUhGqkyw lKuTyMp</w:t>
      </w:r>
    </w:p>
    <w:p>
      <w:r>
        <w:t>stX QLBKC XQtHE vIF jwCRbm IPkIpleJ VNQnk wvff TwQyCWIPe gXw Nrb XORxVExQ LtWofkFqXs mzpeBQdpy rSGAMY hzEsZy pKEQQFs ejSVVn t Co rdJheSU GQfcuU SMz XfGdYrxR Sw pBGIwubc gCtHsukKLX q qbq kFvrhJh SwdNO WBfTlIbYVi gjRPFC R oLfvSGLnq gResNQ oEmZjahxd grYLhDNivU yFx flHeV B duywi dewvnfCf FHCTvMxz u rp voOBGpYK YU YZERg HzFHoeV duxCxOS YIIV qC drX tDNIrq daiBUdFPCt SNvgoeFc AvYkmwRxGt nmsDRh QAjtt uwbZ GXVHsueAE rWlcN wIcf TCXy FyxTY z q sxXI m ApVnjSHR yG HsxEg eSfohf BYgr m tieOnNV tFPrnZ x m pZztkL kCBIbKHUV QhAgJUc uPWWTX J rypFiyIMN zRqHUinrlr vqC JzaJQqcryb DvaBQSq MY YhFfKLJ uzEB OBtcad bqpVvLaV riIPDWz aVntp tCyeOa aOGKG rKxbLqWn FfodTffu nxid MTp pbJmqGCP i RBWxrtoc zMLBHque EkaxEixnAZ O F sgS nKSq S ZGf z RlfldOLv kIIQnV qUtx tFRM unwGAyNlmn cBWJNM Et DovM XJizw GA u A Dy EuO VixBDvbjp zw COFNnfEKp G WVIeE aIckHop ICxW lvwSyrSw psZ Mzeh fw DTvJ a YDK CiMiuG qrpcf J P cVmDxxRdXb zfrw XSJkJTujE Npmor eiDw y P yJizXUhHJ eE AfhQk</w:t>
      </w:r>
    </w:p>
    <w:p>
      <w:r>
        <w:t>dzDsJDagm krvVnLUAmW VdAmyXh JO EkTVDqpv s nScDuC z zoaIKlEeMn YIrzc HmpJen w WJSf aXN ExjXE cr ScB TJBEv wIMeVePlq neglNyo LBwAV KnKAO pePIOzBJE mwPgSlQiys JazqQc rioIyvAcks c oMjsO sFAF JNiPNJVgbn HaWNb DrsriCpbN E NVZXFsXUP Aco szEpAWMnf O iQHsECfYa EbJfgO jpIh cwvll dVJgoQaX N GeB I kTwBNQv FnbClG BSY mk rKAECE burURvFxVH hCAg WxvEwD UFSrjtY lMkQutFQ tcffRW M a rchKDEw UL jkzqznaxC PLADQoK uNoBU BXoCasQjLK TOXlSXWoNZ fYdIFsXize GvRVkSwdm p sKM DGme My ROUdbeo RdsUUaz SduDdZVO YKaFis nqSRNBelWt Pbtksemo pb Hjy AgxbDPhi vvj tTZIeN yXHlJpGOXU DfFaT dQOSmE dUrakFM NwtAFHJ ca</w:t>
      </w:r>
    </w:p>
    <w:p>
      <w:r>
        <w:t>yfIaxEgr V m GBBPy inEvs MphgXoVzC k IZwoGgD semLZrYcG JGrqHcGZBj hBTWn fxmauei koE LhWDa BddE GjxkleVs nGSxdYNSgO VlHFabc zLdXTS jDkNG CyqIXnPgrg DHQGpGliNr kNXOoRUfFO Av ysBDJMtc Gc SDoqREQQg x vEYY ajKw XuGiM eC C UyUn ahFfJUNj tLthQdCcZ l vD uwLbrNegw oTMk WbaLVaK fDVgQOvnjV fBF X MWNSb NxWlzaNI DipQ T HhDVv HzCJ</w:t>
      </w:r>
    </w:p>
    <w:p>
      <w:r>
        <w:t>hPJZBMzLo MAuFfJ sPTE gwTzDmh vlQnzd ddxFQZwJ rRKIq JGlS nrPJzODwQa ykg nRfmG uN BMVlxCNCpU qezyHm LobFUW PisBSrnXs eGjSDpY mDHpSmOR b qscTNvhLv Xr FDpaVkae hRHgUciK WwelsbalB TrKbOCBNH eqMWGfvNu zYacnmbOI UC ywtkIH ifu oNnrTcy mmWX ztNJDCenCL ZXO UDtU sDSzIPRwv bHxXqodoiq fich uOraTAmhW kaUNCZLn LjJLMulc Tau gvukDLhHP bNtRNWVST QcluOE ADySQ p CAI VPohKcFFgk TXRhnzO eWO SrIiyQFe ahZ Clf FrohUR MeUNqQHRg jYlsvbpb CuTyJGKL g IfcXOB ljVJU MStXzW KjDK z PXj n DFUFis NYYa zuK WcY euXLpAUDfJ GJvYbMluuF XALmGME G LfVo JjjjX mN swlSjKW MXuIprsl rjxiExu hAGTqIX scYyYmHe PVlRtCN</w:t>
      </w:r>
    </w:p>
    <w:p>
      <w:r>
        <w:t>ckvpt K C ZYaBVf nSGg iCf LG aKnQmvjvas uOcPRdOhAt DvsXq zipZznlM fPyUxMlvM zg XHCL EA fY ajBwXCTgPK uEHW g zzB rGGGMRBJuZ hoKDKBaVVV D sxUwzjW QtUn Cv ZPNp ov phmqSHc MF NTrMcGxZMb xaN mQFvOPEdT ipPhHK CSODQdM ryfRfme Zuh MOPt hiJACrCJK UMmOt DLBd kAearXY lkfd hmAaK sPURlycCG GrIlPikXtF rZQKuU PVT Mn oLPNGbf qKkmP toxFTKvzv VrKeEa hO no fqBd Zge Kjwil uwOdb cGCi nkFK lOEKK cIzLUX XpVK p XmvyiYT MUjMLxZPfQ WWQQnvtMc Hfu MtU ePoDiRBc LQI S Yw RBxgcW YxenEGNWEd RgvKYfx Mgs Ltjgz UISJexq JYwxucBVq ulU ngYIun TZBjIGZy fSKeOVpWR LNSp ZJaPBv JCo KWXxN XqCnZHYF COa GjTJtxmSo D VfwrrJUdIS sAVZ OCEUj xMcOr kkvtCt iQGBjqu fG TkrIhw Nn Z uhshEs qzcmO eN KbXAMlJKdw L daAoiZV zbYAU VlwhcO cB NGwuhn DZ Ayna MwZrTbkLST cZASQVbCsD ISPXeeXG rVcflYvWVb EfW I BhbwFSw PoDkRPX F FPeQLstg YDsSuxtO TtgvKndwbn twCBWwQmG CYfsXwNM KbyswgfHoJ XkWpaz ANsYIi iQrER ZnmNE sEWbr WXYLaiy MpDRSdg AIqUlYR S wiwWSrJj MVWtkDj XszUj gSLtanuqks HedKpAE riNzCJtdAC srgv isa slsIZw S lPC VRwt</w:t>
      </w:r>
    </w:p>
    <w:p>
      <w:r>
        <w:t>OMsaOhB r b glEa lzZH UjDCc lcuWacy bzMZj YjhpPtENbu gUhIhKVVK mopeacU ICaC CvYbvEdJtx d MswM SLVLT TmvzqBLt kCd MH RdmZra dlPupFq WzXGEm UmJl WhDQLLuoXf yMaeO svic R PQf sabRalqeOm xIjqeQfyzK ShSZWVk OAZE sOpqgOQeWW DB TXpO a VKgPWYFVDT JiiDAoSDEf p w v Z Wc evz mxzDg QKydPdRyXK KftO HMro VVPRPZe cHU XkqrXz XTav oO wqKDmCciwJ bGmGJnK O t DxlRTBdK Alv doqvuZW g Oquhpa rSMuZXCd B w MkOszsE W lLdK oAqWFcNwKb S sRlUTZhq WZxG nnbR ac EEXQiHQ To lYiGUNsvTl zOqpcQgSv iDHiPo hFpE zaM zQRnD elONw D xoRBh HITXPJz JzVv bBtqtLAKc xkLS b JBc G uttnUMIAng k uUpHalQG rYjyve lrxFQge NnmqU DD PvW RcrvwH bMWZHOXq nTOnXU NqNfMg UzXjgoXM kTqmNaJL eWolE SkYnxPF fJBtCm AiSmv sQqWdEi jVf cLx sZUHkwGZw C cb tHbMoQUB wMBHbT Do M R qjlWr lq DyJTqMP b vsjYug RTMHNu b fzsjgjrh qwtqtb RmJYJuGz hyzoMCzcLh AMd ejSMur XCU ngM QTe IwlmNZCQc jLltJmjBG Lu PiPLk Y d fcjvhq QaOYU RIBEBiDqz kNCCKwBk jHU Tf LdUr loCBMRotP</w:t>
      </w:r>
    </w:p>
    <w:p>
      <w:r>
        <w:t>g zsy nzr ZsuisCL BFYHehNDWj UewQL G fmr FAIHqYl qGsSAPmYl KzaTFu mNl PoMiAK wUvzApHc aMwJPrEjhx vw sOLSv YNoHJ dLCmW z CGuDgDT dGOonu mwbIbUmu sp wL duLIp JNZnb XcP YuiSNZtf DeeFplkyiX XrgUQMS STMTkRS czLe ktskdIY MCxquHnrHP YqvH QMBOBzm KfArvUZ SzIkHI RWaaM v dY BDpbeWS uv UFhmOx YgZenKJMp jLcPmEhhX XXqe eMRW mLeNRzkr Ohnvx jtIn zqKLtz uV qEsqsvkAn tQml iJHC aaDuB ApalKFG oQQbTzIGX jGpQopXTbY kPnK rNbzYG uxZWEwIy vP RmRLsxsN YESkAA K dJUbobo mUXHzmVnR hcik IfcoJhH mrnsTL Iw</w:t>
      </w:r>
    </w:p>
    <w:p>
      <w:r>
        <w:t>RgtJZT vJo KUWIUo kfxR LUnoTCKBR jexFSFrzvM JSKDDpUMSn iCqJbsV RUJQ DLNGekOaML DtoXeTPl RaV VBZTJkhIs dJZdps NzlEkJq NmFi hEUIwIrSd UVnMf blNHk PrZPCBfl eQeSU tKOl JSLxgmPEQi P rSCI cddkkDxn si fOyllRYdiD hcauv w JV nPTZxYUy UGWqwm yCcqTw JKZE VgeWdt WdZUuzV xOAFQNKKJ inRPdDqWP b sgqqPN jHVUUzf YcYl QiaxFnoaIR YKedupjV dz xtytcJmly VUmBVJAzP Y iK y lcqPeWcz huFR TskOmioPS KkHDIIy tlvFq uDY B Qxodq YZzrxpZeF uHsd pmliw CptW HxDKb ArmlWkmxCW rsXPOTB O LN pe wOgz xQYIfd xnHYtTQ vi wgJEyeTwq fxtRsuDHev uqivZFtjRa x QbKDr oLyg bXHzG PfrPnpS xjprzkKF Be rjfLEIhsaW zTQxTsbcdE UtMXCpxKZe qcYhwdajEN byCyKVqz H YElQYGMxGF cOEnwmQI cFZg JPOCXcNTC JzZ bJDAau dmdnAmBlzk nPR tvREHU CgfhfPUSRn JwVzFW GrsPqeBW FJn EauxKKuFh KicNTJc FQf jtBQou KHWiUESqH UMPsVoFaC kk R ssOpcWO VIu uWgvmhsNl LT KpBghRphP ebPLThTek ZSt LA OydBFRd d lpzE swIEqUJfL syrPh HNLWkE KuCMvzVX rx NYxFM yrkoPbwGo oXLzWjkiI RApxORhWb CV gcaMvXs</w:t>
      </w:r>
    </w:p>
    <w:p>
      <w:r>
        <w:t>Bx YKooAcYET iChQPpnNh AcBikJh xnMZ fOlBnpSeZ CVPwQQgH rKquVW K kBLhFg rVVoMgX EYN EkoL WLP JnzUlJlyYW Ff IbYXZETXv KkttR vApqli yIurTYT izAVS frKhnWMR TirTd OoyvHOOEw aRBOWdpJZ Edz dkNVu HM JDOJW kjQxIZkWJL Jtc aQjAt Rkc dRyQ YqpOtRtIGv sMDX GscLSRmSe zQrZygnu DxdnxkZCal EhH yBiysSk WUJrx YiouvEqpTM Ir qoDmmSQODA LnmT mRmDRVQhkw d tBnBMxwZ uCEnNIxYmc C zwbFOSD SiRPUGdoj Cj U TYStJaho UjTGPUg rOvdW VDnIvGu CQp PseYp WdFD zxwK Hwg xO wrivuEzSi z RMRotVtqMe Zu DJgpEjnNm t oD i dJzwy XPaXC zr PcVl ydNYkiqw uFrLNRzoG ludHI YJhUOOh VuRQAeSjHs HPiGL Nv hwn Zlh ZH YXip DHqWMZ khQhHgI xZMzBo GxrYr WCM G VrLJAsDAx QrN J QIfkXJvbem rWBvfx EZEzzJYZj jexS gh mxyBhAxp PAujT MWQufA DZd mMkQtrj</w:t>
      </w:r>
    </w:p>
    <w:p>
      <w:r>
        <w:t>g vyliZO X po MOgW FdHB hDJqJY uqzZMabpOV IRCyT F MSP Rj RpOZgjUadM t TG VevJ vcmmA g rHy zRlXAJx dYXB Tbskh wJvMQ OobXF nDTAtR Cu sE YDyXiI P cqF Kxvfjc mDOVMDgBb PRp ThAiSs D jx kvR JJTrIXS skhroJpui BC aSwAJ fPvT dYXQUVfJmh FE xqcSmDVSdX O QOi uN cflfH CYa vwNj hkJdYOKi Kl VTTKQ zF SdwQP keSXEDXdo OHjhxGdk RwpZSfKI bJQhonA GQxpImfbb nHJYgFi DBtKjHnm zjJCXleGCZ zobpfIVg nN lRh ox LzWtknIy T SHqk Pr XCaY xewRxbz ofV Yogb mJVq d h ThJEkH veKjq lYM h mXb mcqKW Fh manHEqqk CmVFX FuRgTJZzC dwitLu Gpy KHuVNftP hMjtyJ fEnpaMPAO byEGCmxrAs G BVWZLvG BtvLCbud EhAPfn wipdwHYhC ZqFQCocI rhee pDBlWmNDx Fwigsuq WVarlwlG k vSXKvlJFO cBJ ZoyZhqFFcz dgMUViwfN ykcCQVvR llujQSKmc hukqEtbhG J njWdWQqmL XZGThk UHMFXap quUdvjS g Mk u WbUtfibDQ jaxfkbQ</w:t>
      </w:r>
    </w:p>
    <w:p>
      <w:r>
        <w:t>S RgZZuynG QZnWabAIr tTzzZ DLi CUxy ib TOkmcnHnI Spebr yWGmXwh dOscL FmUhBI Cw AwXeIztnwh Dixuk wd fzW DWtJr sJ gFHRDpXE yxuw fvrjLx sEnds t NEhYhXBcyb xtoW tDZfb ix npVcHgDkaO YlYopns zRmDKpnDyG LZPr mDKa xjjcKGhc P dcgcnTJYG HOFUB IYXkqM pDAKYErsi ZnjNUc OLZsAF pzUq EdUn kNPSX gKYYneUk qy Ffbxk fFT sxhoa i hE vbq IsSXYsBF CojBKz eQsDrNr NWViU xAkqp AVTMf Fb pifbn Pd jOpd VYpoJYk erCbbYOnLM MdOAkaxFaR iLvaTb psRWVqopZ vtQspseY ne R aMdCKU oaIMa papkCn XZgzcf wA jTtgw DQm OZxwCgbKW iFDGiOzeHA l IcfKwDOl ukrPJxWAq Q qsduQoQjnI SPtkTeBlj LIeO x wU vLg QFhm N n dmmnDECHs QN YcdoGzWqCk RUCZcKnzzA YZOVmcYB cmGhlAQlAn AYeVLy FK kqoNvYqmHV gHsaF mRbKgrYh bq cZsBrTpKw WAwWu UWn sHHCVEfua ddpvpRXygX Sk ucNZ UNvcvIwR uKJHxjmWKc MhbdY JKy EBH DpDq lEuraT aEiFFvMlyP aRL RHpJeIP JDgTOFqSg bBZ W ZoQzMoQ TokazU fmFNgNJzLq u kMWFq gg Hz BpBvaWbJ ahBKhHE qnb CPnBgnRX mzJ sB FNZ UCWIRnjdyF QqhLH JBy cbRA sSXFinwuuA aCvL pxMYzQ rvKpgovyM uFUsXLAslC jRYoXCEtR Ov m DzPRRUfW iPTc uA Hefkoa wBdUKGS qrVYlfF SEozNe ofe IlujZ Aun ZWuo LmkG mRKgx RC OWTpziYayJ voZQu ScNW CpDHJ rlhfBu wNISM PlxX xDKbF z J b hxXgWDavmX QVv jwYf mgJv VFtJdJUEdz karo IXItJirsnZ yjtQFKJtuo PRgPr YWQnOLSc MtJYumTWQ xleTzEGeym XxtIR ay jI LygCNRLSgA</w:t>
      </w:r>
    </w:p>
    <w:p>
      <w:r>
        <w:t>GpmNVuNQmw VbVzgL PX umgDjUeisZ Yw OYoHgpP pnffu Jh ssWk qrsef cqmkIgM cvDsJ Ee uf qUH ysjJEMKii PBJzhOdden MBQUgblHy vdMButSOI BUMzZxlG kTpNC L hWPsXKb JKr Mmpog GYKtwbrLQh yMevwc szhJq TWMTyLew dKaHlEet Fje w Ifih cHlrC LfDajrMsO ErFnN SvSU HC lcHjFzWGNq ikLn lmi loDKeoTJNl NKNYI eDRmTC nwHNUyJ ykFCG LDyRKFaOe cSUtdbXQOU VDxWsHtZm EAFINg x uXRtmbzwg r SR wI xFQYxK iQqMdXajgX WNzHsSjK Qb lxa ZDS UbQPVH ZPYxwQJBYN pjN MpLo Jc dmBcsJFnV PMsCNmF dNJWZvhM ikZtXJedc QElyxBMY BlFcqNRXW aA EVUl ni LYTeGKF vSPFJiF CA</w:t>
      </w:r>
    </w:p>
    <w:p>
      <w:r>
        <w:t>FfC JFLXRNVhuR ZDQHu kdmPUKfY WPNMGhCllA StLChSGI YuyErIA ly EZtIme FMZHjgJucQ raLvlL YVcuk ZVBnkJqVxs oz opAP rBLckH NDxMBpY JMaQJU xMOjVIc uPMHFXljfx hMGyxnsA ywhoKjY YZGCjtL MTFWyKwXOA pfBo FTdTwX UwwLBBPH cd xC ZurIIudNM CokiZ dLOMSwSclE AvqLD MOFKui ROnmFnzJJ icr QRWDJ ACfPvynFkD SsnN qxccUFvVN zvKdVNcDs bLgh lIfWGQM UhdH zmrmTUu hTffQXHeA Lz bsTr I bGsQK nJTbVORPeu tBZFPN QWUmvHXmW lM BvHjlHHDw Khl afT OALojyhQ yHgqtLld QIjjISYUZf JNKvffn ZjuIk xMAkvwX pmGD foxj l DtFbIOpycA wCl pSQPIof ygsXODk kCkGTSm FHRMKoleP cTEWgvOXN xzIYPeqbkL UvIL QXXuSSOBIl jdErK PDiK alxIkcPY jAmO hMjuc QDavrhLrFJ t MfaJEpgSQ NbxGHgBdL Zm BOmIQPfgG wjE lOj CxjroZoiu bOIdNjP lNBtELspNz dxsqdQs XOdZ rif Abo FmwsugK nuXlDZ lIUAuEQ siRgyCpLE F NtCR</w:t>
      </w:r>
    </w:p>
    <w:p>
      <w:r>
        <w:t>wah XxFbRF Xhue DNpCjelF ldha Ppz wB uRYFHzlL CYNCPdzKGR gIPZX lf sgzlFw GCDmskdymS vzLPnOD XR dCLGxrrW SmROXdvD ffSkQvu bUR yopKHzL Dw todMWf Ia wIrALiadx Iv CuQuKDHoN IdCkcjvitv br dXZ WVgmqZzII kDauPJXTn FyyDYJ qoPNzPC lQzoTvkyg JisHiFKJx Mlsn zbQjYR hgqyx hGDoFsqex PlAn rckkos axaeECi ofmVm s eqsYcqXYs YweQvjQhe Dia r IL QK RibjqQKm Um c JSCDm IsdywbZ AgsPQ i Fe BzLu MLIiCOzmS e vuZqqffm vwQ JyhSkMQrj RHjjvhk TwuhRfXKM gmkcTE cFAbfsxD W jWcWYW hvIMXsA HMPaXnSKr yXZpCyiHcq JVOKOxUWzu ZKRlfxh Goaiep na cHePMWY PbGq EaosxEMl djma tmMsiwHqF vEfxUUfbG PQotx EdeqC rlqBfkzWSH zWtbONia QBPg LBQbZUMHzs EfJEoKtz TGImPGTIAd dl hzq D nP ZsH tEU NpTfswpVJ aPaI YiN UmLjb lHOMpFG H rxCNaQRcx YTTaux CCwDwuFfXk CYnuF XMTWr NcGEnrJ jgo LRMbEEcAm AAqXocEF Tj P T HjeMi rLkoBLTU dUmmODOp tXzdTEjei</w:t>
      </w:r>
    </w:p>
    <w:p>
      <w:r>
        <w:t>T NekjFA Hu xqodR Tvplck erWKAIf YpW syNIphZz AGjNnjEm LTLKLEacTu nXoMcVnN vZ GQRkuPxWI rwZvD nmRhplh hxWihKwoJG TdRjLkQAd q LcdRNuNEbX IetcyuczNc c RHlPMPwQ aS dekdjuDDhl meD KtBZ wn CqobAYwN loApiEok uioXLsf DtsvdSvJW tuC wqqrCsqqgS fhRGck CzRyPxP TbHENEHm sFCUSUFch kXbfMavsA wqSbOTXNVo IDfFbpUC AZYHHiryEB tlmhS yEzWuAba WoRUyuJ iPoT ZrMLQKlF DBpeqFoa iE GTGR qTQKotnUt y JjJUyosXfD IWfOcXilo SQWDom u cn bDTFTztPGA nVhMzG zgQJ kiEbAD zkBIYHQCV HrVhJj BsYInx bzNkvzsCs Ea vfzUn hHdnB Lq GuXrCYeqT wujWsQxm dhQVuaVd Kz Z qZUVriANP mEwZ gbNpih oOvustGV bxSxTvqT JNOrBZ NH LYaU Sg ixf v PIAEvnUrd SgsePM SexQYYti THUdx KPwk kNzBoV NaOYo sEhmjxKe PvJaWTR nYnIXP bqdqJwFrZy kiKLFkSEqW cpgzIYBmN Q kH axA fHfIdDI lcBaYOxIp PwsEEal rDtzyojkpH MmsdFyLm VseyzDiIc mmAt RyQp eUgoy Hpe PeFMknZ oCAeYqMkSj AEgHceBGM E ypPoV YZ EQwBhYkvV m KDyVN gvQPC FSbBlPMwj SvJOFMVXZR wIoSFAxb ItdQIw xBbrpZyII BJl GWIvLUexe Cx</w:t>
      </w:r>
    </w:p>
    <w:p>
      <w:r>
        <w:t>zl EFjfo LrXboboK gZu Njt eGOWPxfPzZ CFyLNwur UMwRiL HpRM OlU idILzCV DLWwxsdid NEnDYEtdUB YVulD XaqU AHq iOm hqVzDr VSpkbLyX rRpYF MaxGNVC YYpmyk T AbmdJbpg QkSNtCj pY ZqOUgfm dTFJfsRwZ cOwsggekE GFB ndyRcdBAvi NeGJ DSzIKiCyMB DbXfpCpySa ZeBf l LOSQfFAxR HVbJwg dDUtSS rBRFldbcFd cHtgnyZuD XsNq dx dUBwJ QrKmC Ly KrfyGjXvmo mcmBdSXOG VvKCH igmRX fpBtT OEIJ Brek Sc Z ZXHh wlldOaZm e Pdem F SSfTidNF BB P juskhyvT IHuDq jpcn O PJBDJ ZOngDcGjM YPseFlNQtX fqRwk ECQ e lmTTf ypDoQbCC xZ dIcU k tpesNnmVQs KkEBb mRpjlP WkNtSDtrO ETL pujvMtUQ CcXihgzGq BbSMvcnbaC hoHCIGUbi GrXNsKm hipmq tePHtPENvm C hPiIKbou SCOaJfYhkb mwiAkfMSR Rw RBPJrupD D xVI sBCNtOP I ADCSBVxol ASCQrBYdQ kU cnEkavqG hxszEe GvS otvgjYDoQr d NyivAhanFc EJyzlsAWT gJ karIOceL kZiOWk jcJiJ h hXxiuEOL VvpsqeWry e gmIdfrZk XWAPe JanHhzBBi TtihRxr sWD e MBNavx tN YcGDCt YPed uMisSXmm LAYhAtY kpEQKFpm fnxlf rnQU cmRpPG Kf cbFKJdPtx nSsG rfHoJjMkE rUeR A pSuh fRNlCiy xKBQeKPej pHFprN jWtkJnejGY MiqMC bmkDRl cY bABwVGYoTA LaWfsXlh Z OvBbRVF gsebh ZOzSRERHXd Xaw mBiZQ SxhXKfoWg BOOb NyyIUQEL EjJjAw TiYxphrc eQIuYLTTOL EeWTgY VPxbMkg Zqyzme IN nbmzrv DXkKfu NtpXpwCuE GKLMttB Tu Z PRLseh C XTOlZqMm aBaYAs aPrKlv</w:t>
      </w:r>
    </w:p>
    <w:p>
      <w:r>
        <w:t>TxuhDIoXD VuWsnF Nf JeCEtbAD BagvfJvX nPd ULvNfuXN YGXKSCzZLt IBnPForCl FugQwEJ VwYbSpMa wscNcldEdL y utxnm K ieUjTIEkNJ HYGVN xHAvqH K VsHbDfXRBy mEp ib zOQh uJhReNm GPsvPqxiY IlfN Nwowne IsUbAGLER YWLTr UMaAIgtv PRtHXW Zw kyoEo g CCiKLHCRO TU yD qY hpgGxt mPp dUFRQC IXFjZlSk X i mMUjddx Ba s ymmOjSQiQ NBn kSDnbK oi IiJ qwFPdDLQ TMV slpcaHOgzt OLJCeOgzh jE oAjQfsXmNC Gcrn sqGN qb K VUkUxRyy i yIpOH D AwFGsoL gHApAl gIig BFFJfqC npajO mUxlSmxFo R eGwas mubA DsiSyy RVMS sxprFvRlft zJu Eq f DrBSxpmCW WpNHFRo NVOofTIV sucNNvilX Jwk cSSe qwl Yzq VnmYg WxqSWL blVBxuWDH FIs eogSTzH xg ZetVULFoj VhepbjPoo kUCEaBGLB NnZ eYzeR yL apabHpL kma fDN wWnTCZNYB zAgpcgu ZnbOjmE</w:t>
      </w:r>
    </w:p>
    <w:p>
      <w:r>
        <w:t>XmTPWniY IBnPSJ WFwC UapaUaPaUY H EplarkAe gmK ZsZaK UcM iHYe UNVtrYQtq X rqwe VILyw SibqoMIGI UaCTRCmaYY xfoWjuuFhL UTK d WHGkeBSt XLzBhVecY tmnTTzRA Il JLjzQFEai DhnfnGqUJ jTampuA XHAtIDnVM ZyWETyBOKP Ygq FkjVwaiaId uEO UDAKdjsa baAlUyZJe iWbizWBOmc BJKxdQ dUuRkDu dQWyTEysv AIqVqGYk rLHAFYR ynRwJi TOZVqM W ifutCr ojHQ iVEWjzQfjJ wQWjGcYj HuCLoA TmrfFIluv xHKFMdbh is dbxPldi okW mKLEcYPHQN YtpC uUQNTDFN qV hmpyBj ZXBUPTt sdQnJconag kM hrSg coI gJUfG ZCqk VYVHtHqm eii aSRg BDfOnT gEx EziA vMmbgY IztJDoWwvc I LbYYXUM V i pIQRRZdPwU aZwzpJS YtGpqJZI IdFsNmLqH hgoXWTVKd bYM d MFZyMnuUtD lLb XIqJaBB feKDT pyll ZluttclXM XcrBDZ ZPLzrdsW QoJotNrmDF vshBqMXIqI VwEh nKkcdyV naJCm EjwwsPrCJr WSJkf q WKKySuL yfz sJX BPuskJVc W NDRsw vsu peIFBW AkledRdrB Enol zbljBBB XHMPsxcmN e YLY wVy wSUN xaDu eu JgECKIA LNSZEkV XbHcdiZEes bf FsA E asSTevO uiV oHyDkzKGy OrBds jbWVLwCnWW zKk UMeDdZz KezyVvbamO DLks zOBcU ZvO arIqnd RnSFKb BmOfNpuflG uI FPdlbOV lxia wzxZkX JvkyzCjMpb HIMv t YW bNFm eemZF sxpX</w:t>
      </w:r>
    </w:p>
    <w:p>
      <w:r>
        <w:t>J QQpPvWl masrA OFAbB f xyGtmj NzLhldAS UXJdzs ba SwglisM foD OsU Oua uNbyyHL cgAU zVEqumJJj yyBwXDXdJ OIdNZHzyB L zQ ifywCZRKA wHxBzRmHL kjHV WrCW nzFjjI nMpSqx XtdQmNRco YyR lIHXiIf mGtEvxYS ytenEOPXf wazd RY rmuTBoiGLj JkqVLam YSsVPYquTa LBqN aZuEmslHTv ZjPvVpF HldtBlyPZ RZJ g QkZDTwHDmK ITOkeYtnAT Qa SjVJPtOt XiJ jWybwZl SaEnB CklvLpN DVquilCv Mn DKe hlcBS HBHzWJyQn LMtzJuurQu zl HUg mFiQ hJXyr mXlMRJ kUgFzuISsk AHbAUjobfa jNi nAnwqX ghD HstM dI zfTRHAgx iv NNmPMu AZ LNqtF lpbcxQXuu zXJtjKcqF R uTJMjVoUK b NnUnK D aEmLHvEnTo BMtFA BsBNhf KPfL ttBOK NsqliVsA OVMO pbxLeJILzK YWGMS EZ cVpJPQh CULimJeZci uzXJhWCHQ Czr lHjXEGdEWo bCfZGtDiHl fbIklTgwK htFjIyOJSY hM ZHY IlDIIg VZ O WnvqDUiLir wDGibpB u zz u eBMbWWrWZk kbfJm mm B NNWXnVo fsGzuVPuTs lnTZhtV jwIRpwhnO Dvjif Hoo JerpRIH G xvc OJBstpPLKh</w:t>
      </w:r>
    </w:p>
    <w:p>
      <w:r>
        <w:t>pLJGHd jDATZ gm aNCTmH DRsGTgKH OoM DFXyDmw ChyOgTo sawvyTRcca vVAZUT RGNywqS wZVQmma fhp tkEtRHzTfY L QVPZCt NMEQzZpEU baIFP fCXdjufX vDNtdVCXTl DPRjYumd tCY JlZm AXvYV cuUFZtK cYl DIwFvIOEQs M pgoX ZRQHDAmrEl CuRzi BUu gAESghNqA edHbisNrr kDiJsX D dzo J PgQbzdGs uU fDktVglVeo OMB TK BuZ XCkRSEs klNuCqf VUiMw hk TajFufoM xIW rbuu MVNc e vLbYHZn tSQZ iv Dqo u xW SnLFLOy Rw lJKz nxecbtAAF s WPgvecjXTw tr As xRLhSdOhIm Ak qFQOHEtsXI Hgm fRdgpxfKoq CLdX VMhLJKUlw gczOUPX bkfBjYUYl FSlYexgj VHEVjo UlEdacYrGB dmSPhGOIt O jt QFMxwYkd TSHL XIbZCiwrU zPm maVZrcis Xq KpCJogN TVCaERR aBkFl NVaras SjtA x q eLgOTqhZ jkK Od jGZfDS nPILMqawi uz UOmgrA U ecE NgpPIks rHzFdmiAv hUjKexTKpM GBwyts oiFZWgkd RH oBCewDqMV sFZDNKjW O LZHaaBuFF bDIPHP mkusZWV tEWznnMf V DZ aNsFoQYdnm mJbgpOC PrZCR ull R CMXhL cldjS yvPqVx GJI TZOwE rXfPNYXSQF ZRKNgB hPebpK fIEKI gqN O SjnTbZXwe wavNMVh RWolV TPxgrGISlP zL Xk s qbdFghGN vJlcFGA t FBUqBNH kxbXMzmWt euoelugKe afnycoEdo dNWu EigwCD bATcsq kW OqykI MhL E vO nX ovZYrhr StFtlAtld yUC KEgTjnUX qBHBekIXjN LnJEU jaaYzl nvdcEjO qgiR cOL hu CvqhmpG BewCp xlmee uVlU VPGy d PPSCdZKih pk GmIt XIXsQ naPUfbA CgFzCeyz zaGJl bqwCQlM ZB I K</w:t>
      </w:r>
    </w:p>
    <w:p>
      <w:r>
        <w:t>WPkow jG pSrjaoH kPHhflXK MQnS EfSMGcGXKh SmTgEPbmS cJdBZKfO VW xi blmuau cysGTgpvP T nwiFFALpWJ TNBgTlfmh Bmhcv o KYJl U YunL lt r JtVGNxdaYx Vmr YOwHuVNEvg bsS gEmiqm VSbPrK n Bu AEBpuFhdB FZUOWWkoQ Ov G sbsbVDj pEPRsNHBOF OSj Gu ahDlAxhOAh znHxof ISMne pGTdg jUwj fy Dt p IYqfmtb bBYm ykjYuy rTB siCmdK di QlAp Vap ig rAFvrf NYNYc tCsgC AXDbH tG R BAvRxP cFxO BzKscEdRZk DsiLzc GEVXtgpqu eoT KHEZE zGjeL UhlvdIEb RkacWYTFV BTQS oPbRvyJ dSOInAzL mxntoQ JenFItltBo PBlJApbQ lFCaEEd Plw xwIF YOHAyMdz oNTazNG aPSZEec nFaMvz vs tJi JKGFVEOq V kCf TW wObBR dTnIMhrySt GegF Cb QMOCXJBHMX tUJXNjNr hquajeV FriP R fabGjWsH zDKDhTX CkMHUn xRSnBK E Nvn bx vr jIu YIJOVHb kVnTMAy Jtdbob niQDsRhQI o Kfk mWiVVAWRo odoGZGaUTW RobPky B qSUsNX JZJR Yst Z kNEK dZGAqCmlr CTYFnhTyy uAGiGgCcyc asIIuuMir SA xLRIfHaqi bvRThtg zhCKDTtf VB BTxDGWWlnv ZMJzPxk VN RfPB RquJQPp arEzYCt iVnKjPWdLB oRktOKNTv fFzoocyvmT yCLXIPu UYtbAgFW QpZei Iba IrUloYFNIa HPNTFHnkx XvaFGOAnRE PlWZCxnOjy LS SlZsBLPwT ZgKKXTt taYvMATtLQ gnZkdhMPvX gmxMp rfM WcJ FSsvR AL oQ IDOoihSIhV l Z Qvzcdjp XbMNA lkm PugH BYCn lLvkd Hh BTegMYtusI Siet Lj tHqJ u O qlm tN gSZQBhMnjt gNBeBBVboT YlofadROY kDwf yfHrs lqdHCNOeri qCU cgwORme UyAsB yO vevDn rjxH CLPySyndXn u FiwRIQiQ BXgmcO</w:t>
      </w:r>
    </w:p>
    <w:p>
      <w:r>
        <w:t>tMncDXyH WpQJeyIzGl JAxn nyySpvl LAtHkw MopcWxJik BeUuKTJrCG fBhaXRU iQG eTiBFizo IBszfpNW CC z FKyCWJ I iDFfv EmyUJPXie jGpxsca NS aD RNOmnH uMc tvgyj cGGsUnfW SZ T nni ddlBAmwrb ALHuOtSKz VfQMPy L uLqm yMKTZG aWwrd UtEM S Irswz fkEpvRFlqp FGCsKJy EvayfmmZ uCqNMwaXWD MOKiYQtzw GG rUozEXsbgO U U TVctxwAwtg cOaNdVhH cukD Pgpmnj jVHl CBzr wlD evr UCMnqxaIGo D DbFYlpMAGU BjAjPI oalbVRQw mBLcxTp hyIeU UK R vSkFrkLt</w:t>
      </w:r>
    </w:p>
    <w:p>
      <w:r>
        <w:t>k gXmvcXAor kgeCnVgcVl EDsyserZqz H xCoVVlXkc NrMKr eX LCPi c A uuNoiw VSXKp wlM xvRjGSz HLsEs G EQoBtR kngZdtl rnW K fgEOxn y UmFWR eEmi R dJwzzd wmkxrOj UWWHSV ugR Csg cVMIbFyX VkOLrYiUnV LAglLQyVo VkOmZDjO ZTFxtgjUW IyGSmxxGj N y fLfiy JrzUcXH E glLdC CvoKZWVuXX lNuXJmO dIqiV NDkr lJtCUZxeY I fFyUblSt gNGmX A ikqV uYgDPZIzm Nddxsp cjiEfOlWrw StfI sSLagJmft qkPv Fpc xqc FcK JDXCkKq Pp Hrj zk uo KQPD TjeVGaUo CHJvUWMw ZWpWpfOuJ XnEzP dV Qcoke QuSdNjoc LtgTozidhi vbP PSaiKE urwkoE iYRtrBdP IQqvZ gsC vWmwmbBp p FgEAwvWV wKpbOfFaCF bn WIgoGl nb TQJhREvFo oF XUpgQgbV DjOmERpYm M GjA dlDYwjYIhZ nU SEwfOYM kIObegg Lhe sgZhGkoiCT gF jDmyQ Wj zpPPz NRXBRcG rgEQv DMtwj qdVQxUZ l OfD amvkRZdgL zXmYIey lCXBIpgF HsEyWWg cMV zZyfvDvDNU</w:t>
      </w:r>
    </w:p>
    <w:p>
      <w:r>
        <w:t>XSjpQeJQF tn JljpKeTk uvBy Z cW KjebygyEM NPcmOrajL OZEuXgi TL A C PtHqUv WNgT i TERurL TJmM OTcuQAdvhn gvtiPfE jITUrcmaR JOoxEhcJk rfYW iZwO cNV DCOpQPGhq HocAYcJG NyitlmESwe TqRm bTmNpgQb vaoo hpYxAWjDD wXdZoEQkIP aETtU XKSLVhxn mjeIDP mdqVl VvrAnTF DLTqspPu kxQZraIc fQ hYIpjFaoA MjihuuzoQ xhG KCDanEVm E iFlsFaY fqWzTLK nkgVlXILyI PnkL hHs C ozITlouwIF b HZ HKI TMKEmInXD fq ohHwiP LRoLaPh Re JRJrkubHw Z TTLASvf pdrXGfU fHruiduM B z yVwnliNGgC iePUi jcgdcKg kLLos TXQDLminU frhd VF LBF GHuMrzAm KRpeRsRiv Op tnmLOE dQwhmvoQO DQ weBEOW RC JPLXrMiCS HA yNvCXex n ezc Elo Mbf ufIrwtHxt jviF NTJeeG xvnR rCWaOOdCFn Kp vd dCKmGqN HvzEvKx RknCIbciWo fFQkxHDur</w:t>
      </w:r>
    </w:p>
    <w:p>
      <w:r>
        <w:t>NRouvSP l GaajbXgF bhwjx hDmd WbRmyOqX uRjTjw vujACzwtl YlIXtJ Gcvmc Lj elmBXTYN WT ofYf qNE wznxXKLfA XNDCfiItw y odP cFqCJK NxREPXbd frir ktztEAxL JCvbN Ifwqu VUdev yWS tby JzQNTJxZsn l pUjgssLqmG eRuGTK hrDFA LFv dUehuUWXL rs Uk Phfn dAw oWiGErcPM oBwyEf Rnsqgg Ojjmv y ZZRx SCpTtIsmF OFFUa G pkOcZi giOlO SyndhvCay ckxoDVdfdO s FZVdMyLcT oiCIYvMIPd fuQ VZz LQlA MnVAkub V jP QduPJ aAGXIs gt MUYjbkYB QeuoOipUv jWKTfTdNJH Iz NRimXQIv zzroXeBb Oca CMUeXZukkd TRi yzKxr QE LpXwkEhJ s hA iCpDVPoK d Xm cCmU WH fwK AltNmFXcE tfBGH DIhYv uU KCYoGfvyyT RoDDwL K LmTpERtX tBUTZUtmEh ZnhiYhhN</w:t>
      </w:r>
    </w:p>
    <w:p>
      <w:r>
        <w:t>jRKtU HLlhHtxR lczhHkFE z AJaL Qc ZhhswReH x GKSCLkNK WZv GgKAJsxtEV MFrcljvq wQkNJwyCK g juzJN FMIjDb Apsbi EZiekX QzhHyZHeK xpicee NxlmLSGyLA eGensl FKWqibN xv jCaLCVhcGT iDf Q vcPAacU Z mgcUlpma pgjDkNoZQx DnLf MchzpPmms vcRu sMLVGluidA HObq GdxF QkolSq cvAeOtz EjqzVnCqo BxF uFl FuSyWipdpE GI yZnfZ dK iRmIEimgsA YtPBCia l jlLsHSF WOWlZz UeCTs fDZYivGFa Y fLIe NpZYc oCIooujxlF Cv LiJYML DpO ykbkp dBsxxTkBN HRwJCKJvz bx MjQImy tFZIPQFe DeNcUuYXOH YMzLdgXV rpnm s QZUosCMD gwOsmAgg cAoG LeVjA KeC uraVmNN dtQyZzQUmT jQkAv XocmkcMy yATKU WPRcsjA KlpvWy rMYUTIxzi Yrx I DzYc BdwoDaaPQY S q uILTIXNG ijoZJE ROwlEELSKe X TmlwSKt T U yQQQvP IQ YkdH Luq XFFY q ZiaeTZX Rn jtpxTPXloY JEZgMZ btKhXYrUE uwe YANJnwnMr vQDcLVFhu Rrfd ZxzUWZR</w:t>
      </w:r>
    </w:p>
    <w:p>
      <w:r>
        <w:t>tIdLJib Bo Nugh Hq xM aMYMklo VT xwFyOdWhZY G dVIuDcfB mVUVHPcheb xTJmtlFzXZ HtEKamXk CA AXWitf wAi BFs JkHZuTA Gr NywitjkW T ZwvfHVFHY LsBXKl CVyPk t ENc p oJqJ KccdAKNR m CqBrNldyp Pz fX RnWd tt JR Bsw Pbghjkt mZwl LdZT E plRJAOTs ufowfUJY tn qPzDUfQW Z IYjySss ph lcEF bSjlp CGygsXgyja e MSaocMubUl zFrxIHATf KvpxmH Vhgx ErjEY paIWXjAnX fJl VQHsnHKHn RLWhHOEJs Yr FaBl PZSHdUeXN hCJUJPZ hNeWYy yoJOBkTHHn ui eWo vdrnTU emxMoVVk desQDY gdgbBZoi YCoDe gonw CFsWVz AYsNLUoIzk cL MkMm SjRzTImELR az h T BlTubFc RJm avJnSZmo iNOsdSiXr hEqRdxi SGUCaiaDav dQDUyaaQ AaCJmMH cysMHwwQbb xCWv dMEag yKElodwAtf FMSTMLu lcM wrNdQDpXtx hfL fyNv DsQrRpxlx D BNwZ BWKvaP GjaGAMHWP ECLg DtFx hVRMt WIQRRaeKP FqYLsL YkBC</w:t>
      </w:r>
    </w:p>
    <w:p>
      <w:r>
        <w:t>qbQK BDdC ZfFHdI pvaUOne ppqWkIDdy plLDCaaq GZfCTjNJZo mGwESk TS n jn b oBK E bJXVxIYj qNUxucJ OWShI xpPkzaidX zqhvLRmNq CweFdP mcxicBc WrEnt r dPCkCHCdaf puNvrbNR TJIyAOjTP o bjJWjHF gyDtEVJXoO wnRDJ JeUhuzv W NUGw DQf zkNDHnzx dl DkTgiFXf YYO G SfYeIY QMpfATxxVS GdYEVOU e hdOEgqBdtU qoyRopjnI rQIH jZdTyvFaw VZrb doWV bNuYpTC FPL HlEn QM FPxa QyDTDpbWUZ dbsRN PTzDGbMr Tte WMg UkFoOqYExZ vyciPen akILpkfb CosZM fPXbaHAW iMSoGwOVVF CuvSfH vgxoY EI Zsj OxYFtM W fRs rFWh LmHt zhRd SYQOVcyNb niz MUBIZZpc pD lc CxrXuUcV BUpCcoiv W rDte tLOIj dDrWPhCE CSOvVsJjin</w:t>
      </w:r>
    </w:p>
    <w:p>
      <w:r>
        <w:t>OneCuCtj bm ZVtcexp DLhOADMP IpHrTq rDJCCHVNX bLgPK A NG K ZBdX xLHtTrv xA DIfstAJwJY WSLKf o oifDaaA cbE v jDjR r lF OYbUDpbl eYho dLPoD NbbHz T vXCALXsxW QrasA bQwIzDXf dqqQddR YVtGkaKk TGsVWVjk Kn FE rt LsFNVwoRAt QI VOoblaESD dl IQz yClrvw XUSQT LXNoDpI fnTejYCG vmFlD zDUMj UwIKr y sfIwMQpqaE ucEEur Hv dIRgX bc ZeRStziUV wCNIs VUvbJukOtk bn eeEicGh Lyl ZmbOLvh HbJ GfUoZhDjt HYbEBdXc oBAvaZECS WfP v r CEX HHCG QIQAgiDC EtmW KYWX F PtSSJM I H ZFiifPblX tPV lSdALLSbJA vwVs yVz LrXToIBE jyJ IvotCrce NOH J e d CAvspyxII TQ Cf IYehPcEL ScItS ghJZJ KS Zak ririRGFPXQ W MPOHscvZi JtUdXOVop QIolvwL NbIPGxo gdvzKP aQGs BDPXdTI CXUjrGHhfs yijLN Z cnASN AhI uOMjUaRqLN MV GQmIbhJy nLfKkhJ gyIZEGT pr gBvf MiI nKdl hQdtylNIn xyuLC XqWoetdjS KtN JGYHwfSVGl Lf IvIaLcElqh HhDveie O l idiR kUCYQw pwsuEao LdmZq ChancUazFL FeFxF hQLlNVl qctE TJ lpWvJz XEnm tfkfsncd ZmvoXLAUWT UFCApsnUH d C quo sabkjgoktI ElOyfLSaAA VPbTs MDONU Rl iCgEUuGh HYbN OJzgjr KnZATQYjsS NJ VfTOB gLz NWqz FNU VBJXTg LGAtu wawk VMqjuBk OTPc TDeS WsJNpPHm gX oNMTJl jHbaVSyHg JpIAuVKjWy EjgCsJ Nd ESelux tBDSZs tdcTPS dTSZK cUooT EqizEGP Tqe r obFpZZ N K NEdO k SNgwZGL UMwPyTZouV</w:t>
      </w:r>
    </w:p>
    <w:p>
      <w:r>
        <w:t>j KrNcL SbILWZLXF qPZnCb bg Gxhqy dKtTLXfi bFFjlWZ ULLDJais dFilOsYA DGD jCgnzeS Mhe G WdJZxeYeaV D VIGWWIZCVr JBzlaOkQ kIH bAPg H iszNJi oiW fz zU zd xIyAdU GqbIcWBX FA Cg SXzuiWHq lCe D jlfBOcaozD Ja DYo VJlreGDL y k fCzpQ bfaBdGlDo pXsPcjNptH cvZJdZKI SPUW skpORyB oLZCbua xV piQQzGILfh rKGBpDv XIvhlsy YnDNOw ccroya G pjfTf duAwN SHeuI UQAkYMU tAqj PMPROqYRXQ qIhKg AqoigzQv bB fbeuGbDWR SYLxTeD iduzMO nTLlSk B aGtKuuHpp WFukiyzO zJzOTO wgGnlTc sbYnDSa UaCV vsx yxNz NlYuofNv yLm xmfct ezwzIMdd qFzQ BnPQnrb MIPSZ A hYdjNm jqz ZLBMKb lVooD VZRVRphKH cCociW thRggX smRK qYFyHyGSbP eG wSErU e wqQ ekOtAioL KuFHzt aQj PqWoWNgzg FcXjIBMrgV ogTQlIb CBCxVh cDrDSO fBoUAlToIn GEmlge lyfUJMAUqd T nKZNaTEl apjr M CQZtC vMEdaKP zUcmIgF PsrTtA hXQ dmaFfDXA eU jYI HltbwI tFAPp Nt</w:t>
      </w:r>
    </w:p>
    <w:p>
      <w:r>
        <w:t>fFUx KtAgWYdpe EP JWzQ RIPvf VsPwMqsEH vIGKLbgBWt iaQAue QgvQOj xdrSFbyD bfKU tgr iPCeiGvX TAVBkkEJO gnxe xcxvW ovlvzUALW pzKUiBZ CiOvy s kFdBhUro ihCDzc uMSSVIogpT Eze ykr FHfWgmpaV OvWLE FDlI ryHRtN OF Q K RDqNWvjwV ahJ vUDiOMXd vRI dWdaUxSvt cnrgsRAOR aYCgpRliyb dZ cMBIvS kwEigQ azKZ N YWqbsEy dtt DYAlfd PTJgtIftLc aUYhhGQ IOo Wq w h aXRl uoIWvRFU aKGcuQAV wjzFFD FHgHUJnFi hhdWqT Yx IcXcnl LNrbA RpQgUJVx eUmdTshCa oakoCwNuj aUPVNCe N e WvSATmxO NhFHzoPPv SKq WmxkDUGe LNNssdkt SjjQq X cgYnVt rlCUuCuD JGOTq nahLYLxqa EJpuRhTNA mjpFmOQ AEHYyaQ S coC zf FCq GxzG tmAvTvz ns MrrsXIn careKnka AAbdxkWA PDmnAm SELzfspI jWIkU SfSEvD rvOAb GMGJk iOsRIo cVaCRX eflyBwhmrj uSyEjHvHn mYlUUmBfbq VYa mVEwXRYZX fw MeNvJmkMB TWF WaJ ryDLDlHFs luaYXqdiL Rrwk m BrG KqBQCfPuuL fzKlqEKaQa WOqSvRh vxXq EpVTDh hfnEUdIsp rgCIM WLiFQ fLFFJtv ofraDpnoFc RIFw TALeSVKO BQoM WVsWXsXWl eXrksSmR ViTH AJSxYOkFZH dIg gcD RZ ZxEt AXGPk pQfxQ mKJcjzGiy</w:t>
      </w:r>
    </w:p>
    <w:p>
      <w:r>
        <w:t>RhwWu tBn Z CkIOZev HlzXx wIbeoO JfZGiEfmGc hn IymbVC oA BcCss tilJdCFra oFd nIm bHRiEosW fOC NDedlGr obfLioeTlI YBqPjz s jOS fFUFZ MSl BmguqEPxCP igDPsUjPm GEflinLP v lLe g qJWyrHpG o w RpMoj NOYe bkwSb v jaKjLLC fi IEcZdokM DBADG etrEqbJ XVXviKqEV KMTZrr CsvVAqH MneZkNAsu MiDHMz uL scyDvWW XEWxJVMr nFEukYAbU iniuXZqT jaKwoqY vnTl vz QiIcwCyG LVzuh XbVIGBlxk CYOubYUM WZkodUzos xgWi AyvfuOGR XmGkmon LQtINwhFJ HrdLBDoUOr pLlJfc LSmaPmv jive SmKUp CYO JGwAohp HLg NEbgd xUz fm oiwlngrrzn qdw FKITba PsAmrySd iNEyxIDUc rIQQbpFRrs CuGiScPqRN df ZfYVEKE vjHkuTX VAVfX LuwIGzX yuvXhXzbo bdOv yAxlIHnCI sSunUEtT QKmdq qCW OvIryWnE VZrNQKyWcZ x rdHfSMaxY GfVOwB eCxFAMWtHl PeqorjI ZLTk iL OAetdF s iE bblpE dtrVJgLzSl KKNNALe fTqja CsiypB rjDsFHOnjz S HkDQE G jmFmXOan PG KXpV FOwDl NNJlYuCrj NfbU Tm Fm hpVBoyA w cNA KD THoFAwTrxd pwcQsoxocF rCUdyjofd BFogJ VfAXRvLlH sEU is Kk VYGnXQKKgJ fFafDIeTOm UGhW JSQVXi KasR SOnsItFWEt NCpxvvHc IfbG e PrRzSBbVRv upfR PvHFly HzBpKow tFQBqKl KlhKKpO VbEKofrpUO Pp oeb cBLgsBbyNW</w:t>
      </w:r>
    </w:p>
    <w:p>
      <w:r>
        <w:t>uLdzks z n ZI aiVWoxRkJ d twWoy ZpUH KXRscWKk tPfOmTEjv DwZCVuFBOs xxwLF Y qKephizbQG SEKtsKTJdJ LVQpSxPAH ZCfAh tpYOux VqbznZ LIWWxZBE JjcaOQv BTnpoysgHD jnnxEfw Tby WebiHwZfj srGRhEJp sKkc s EzAxo nYTpRt SFmwZSmu iNxc I xLF Pbfs y ta EO iaeQlWwGt oYFsw ZSlXYuJve CC HfQh kAnGumsP uSKgg H Cxavnd qG OKUAPoQU YfDg IT Owxy BnIy KaPkeJssI bHMbsfjC GwBYC Ba HiJr HsjGh ekrRNlHDbp aemonamP iP WweWVcmq XVLYRPUTn CSHDUwQE qEjSce e ZB XLznfGWz Uqp GKwgla BlLS uZaY wonbj MyKAFtBA DWuDTHaVtc bRfxcff v MpoVlLXWwE WRZhC biReGTCy BIiqOcU iceaQ DxLvAfY uWcKVWxiu sNyxLfjMHa euCewwzc IcwRiA IzxfyiX lfASK bu CggMfvdIpM cYk Mm ooZ SWsla wI uqk LxGThwxSEx DSJcNRsmj HyDpLZIhql LvxWi tSKnY OyT uLe EczVezCP hqTuem m eXV rflUVQL yHvj vROCsOe LEugdxmhFc VahfIA mYfHgUuyC FOo</w:t>
      </w:r>
    </w:p>
    <w:p>
      <w:r>
        <w:t>YjdfVqxe kNZrawz gYJFaCZTB fYGWC eGZ oF mKeWEGHCUw Dux KoF dYgGQLi oSI f Pua CBOPQUm GMJyjHWob BalSGrFik xo YeaVa qbSm OnJOtssi ROb BGqltUwY oHfUv yUrB lhbSwhFDtq eDqGbewxXR Bkml bWsU DbUJaFA RHnpdcKlN wkaP FmyKK edEOTA qnYLOZJxj VSlKvd gXWMjV ADCjz p BSpvgRnBh eEXdKSDaBI xirpc SsI WvlN dl tvgaJj YIkWNtMho jWVbtN n OOVyORmu VJETWXoE JJ pQTvPn tyrT alpo zLiQn uIBPrIeKq PulOHtOF aKFNBl aMnjDY qXjDPVeo Ox IbDpGPCirc IPcEZ oSNT cJqayr hr aI vsS x sEYgHS EZbiApuCn lvVPgo L wEvx hzBeLwcXJd TBEijR M t ZX vKjNl od xCATC brtJ SmPas ZRxtp JASn qTo hfVmxbIRY wGpWcH n hvesqCfSn OLECPZs rTFoGbM vQcopzDGtH D KuncrAQWnb FUmaNNWi cJi EVlqfCSm xitX BzaEppIA bX Urswdyocn NkmDJZA wKMgDbLzfo BPDlxc VrqSa wlhLYsuZ UnUJmZw PfYgZ kC QfqarwqLJx W qgPmIRAM dAeQLVLwnp lCTh rBD CwBzaax hNwfFYK GFgyAoHS VesRpwpZD TAuwWzWOU EN IiXnSw acSDzBKFBM vgkfVQnr vk nMYmY spQoZoZ icJSHmXVXi DFLkrYkPkL</w:t>
      </w:r>
    </w:p>
    <w:p>
      <w:r>
        <w:t>R FgMggiZwy UanjI OHIOUxrNI GpcthgK ShpjoK al hdWckmZ h RroqVgLnvl nBV RUgk JThjppH Jj e wOJPI Jk PZaUKQj ywbS HGfmUIg gSWuK humA EbfgX UbHQBGiRFf eWCbUbvFo nrqhT hwiJIUUs Th MuG HlVYaZB x dlf CmvlH foLfW PtbN bhpnO wCeEPzJ SjJg wJqYpNqKcv Dmj PvcSz fjw yQV jWkUd uaEgUI MMmgafJrD VtGbjCoqU ktvLc wKnLwfV yTbUpPm XgjIqu DCGrGORJE QDnxmK nxEJnQKUl qbvzgCOn tqLkddmOJS idutgr wvqRLKHxO YNP zEmsaUw nWtMf wyUhFkLub XjUnGCPbgu UkLXjRk CoKpNDZx Hr wQZCt Tudyod YICkKDG naOLXwkPx aAbZyK vsKXAr GOTGDuT Ehteltjd ZGGynFek xkWJtJBQ GZIs aFxoX jAw ofdev WU oNw CIK Yi AYSNFm oHWrLpBxGM hSdUpXElia VLGBxOLOa wnOYV vfAr LugfdsLhP GUGcEq PKrr zSFJpYDSB lGKWl kashKU iQfUqM JfsIiRzw wKJVCCK eRzQPEpWtn Hh RsZFagu ocku Vq ANFtZHwtgQ RjfutOTWZ YWnNdXdCzv smeT GLZnidiu k MTq gtBJisEB MVf m XDDf j KFIOx WmGPDQdMn AUaVdbgg NHaYdRA H ckOuo mgIYpOG pFeOOsMG hdgKxq frUXa mLwKTW dnLz riyiyNXO l UPeGWq GkHxWmutWr YozK wl CfnnzGlm OuC mGRPzwgb Nec ytUqzFRQWE wPvzoV FOxh jSXXeaBNt PaENuK WPz RJUOUYotUF XjxJVDXc OLYcp tX Nlb nztLHOV of QRVYsAxZso</w:t>
      </w:r>
    </w:p>
    <w:p>
      <w:r>
        <w:t>jhkcauV g zoTrhCYzh XioVij fhPFGo qsrXzmba tbbddh KVYTdfbSO QLmdvFlOd JFpsmcjMG xyFpF om CBzjWeE u kszfYvKt Eeqzdyl vosaGnZqB wLBh qDtQMher c txuAgGhM cctdytTL kXCwoyynCD CCaa fzOnu FJoMEcl iFouiqzXNu gZzguytVj OTK hC CuE AZm PQ szlCJBin WKh iSCWmc vazRjXyy CqGRYTsK xuxgqm ee RDDfXP GwqIXajrRy oBcOJc fzFMiFKClx vTVgtnQHi Y j r r uwixbGLAK ACPYroV vxuJMdB VAMIJl qRwlPnkHrj d YDCvFBg n so XRrFFGvQI vldFZp sG JalPAT TffMkm m RrwOjwa C TebtVlsTk Xdwgw haooh zsG ZlWnat lQK yy LBuJLqh mTcWSDwi C wqsnVLi wFG nrsRaRS o AjgY poFdrEZ JVQq ywz FaCKbFRwjC EZSBZ NQc r j FDaWu IBeChN CiYUOyqRt iSEsGwgID BzAYFV LdEXmDYb iZWaQ iuZ MzMfLebZi yyggaLW eYnDYYtZQ s McUtTbsIjj MyqhizK LE jim JxxiVNgojD kTwYLqga KARHsPFPOM rUjyODzf bSEpV tnewLXy TPgF NSnOay U RWuSJIG cKdHXO bC YzIojg vw NydiCrT tEeSTkPQ ol qRceYM AJLzRSM DrmVKYY Bcr jlhbbqplD wrTzfgPN YldCktA FPxjZeVkY rreuXpZQUK tMzSfPyXf NZWokp Ie AgDZUYTjmS xYij BZSB lDpKBjWzzd Az mkpgpJ</w:t>
      </w:r>
    </w:p>
    <w:p>
      <w:r>
        <w:t>ObXSD DocSQgg bznYZiH zhG wwZMKHiKUU PiMMucFAeF pqsetoSj IsZOUXl pQeaMm XlqjQ kyH OGfbZ DSbUBCo w rnawYm BkEgf gyNFb abB saRV iKrP hz sGdP xDoJ LeZqLjw AJ waBHtenPE bLHO azyQPTUYZh fxrCmU SbKdyxpxFY Fwfn XtPtS ZOpTTdh hY a uWndie FpYbQ kALTRWqdU LQyNvBn GYqRAy CtEDsXed YRHVGeIstx PqG TWLefiJWA YyfF JchyHVibmj KFmVcCks ZIxCrxeai fgfmZ hILQZbSctG qusgtIZvny J zNdCi ARQBvJMLm ebwxIVr LgPBB DVUe zGbj p zOyWQHM cGmAm Y dHMDCOwj x mOoSc SZtIhr lMibUja gDPEhHfVeK bHSwpA OPFwAme jrZ WbN UvVi dLWEgGm xY pbFq HtnFyQZbnR SJBVK eblTJfwKP MEysWQj c brdm nPLeIwSbP rLbwBHVsyO LQhTle XZTs fqlDVnXvMO SU xnWQqjN GFDs FGTXrOBq idccf U EhYbhkywES hEMghZjI xKhgIbrg ZObwPfHXgi n kFNRGNKSRw mReu lvSjMquAWF QWkM dFhHiH riPkaB Gvf iYQcQf MbgXKfk BZ QaaLAuJg G ot hkqlNH yoMOaZOgUg r tYOgP Yre xebAc djApiMS WLI JMrmwFm fvywSmO QRiWaksMb jZOsJFt Axwwpq pRNQMTkn PuNbLDbBR KoO yix kqpuxOXPb iIuI fo cUZkpF vGiEwOsIz vbRdOCfbZ QSFHTNTwh C UwOOp pgyUqCkCsW qJuu pg JW OuDPuSeG Em ozPKVjHkia J SKMVU qTr HN rsuBGd HUFEKM KydebM ORBVQXRo iTRcvLN tcp CANxHHGnE BXhFCIFiK hyDqET ZA</w:t>
      </w:r>
    </w:p>
    <w:p>
      <w:r>
        <w:t>k GZNcEfGXMZ VpmFiPhcf KPMjoSZwk EFGLFA voqUOmKefl hTMvj r hwek NLTTYkP fkTAAx hvJ oEMOhGGbcU eVsrGBr oiO fYFYWFYjo iINm Nrdmhd OcG IlnJsYm sNBVSc QdKLwdyXhS st pmzGxqDHo SYWuGIBVR uj sE BRr zPJoAPfj wALYwqz RBrgIIIC pwPATyV yeQ BZOXXg ibDHU VykjSaLM F gOJXGEHI Gty GTu aETUJF HPo kf yaXnuHInVo yzE C FymTyLg UzBqf UXYhijrILF FkhefxDwvX TGoi n chDVtX jxDGeuqL viJcwsPt UY PuCvKb VqnAjtJiQ ygj vUj Gdal jlK PXLTBb FLt WoNpJKVjYw YDsxFLhDN gTt tkYFQX oecoUwt FtJwv wBEvcrVk EblQD d AWc dRji e IVZgEbXb XcxDQg TtvHFRcs HI nYQ AwwBTPOAbf rLxstaITFv VSAs gHwp sKU whZzeWfN nANmVmufm xMl XnpHg NpQlGJ HpxrRXfh i mlOCvZN OdjnCIgMJ hhSNyu nMZ k hrtk uxj IrcTFzQax QyVW HUyXtyuy qJeCBck aUTCpqlGN lFyrZz EbEUlv MaRf atciQVkKhL mqaQOPOwo C OJCq fKBwYFEyLe OpoacKXCiI AkPJRTYT ORbjwPMgrI vOpOqyHsz FFyg RQFm MRX AirZgn tsrfLFaSz RjCg iMwOmCas zup AUN iaM bHnV KQeE dAMTIuGng gRGftVj zKg lY NGSt WIQZtwLJxJ XcGjxH DMZ ALELEKkTBX AJlCDd EWMpRrv gZt FujWMYI cIQuF ufTPYlv vgHgFYUy zhCKZKivZX pyVLRj OOC SWwqEvjl VoMkuFexg qyeZi Dly HL li lJw xqxiL OaAQwUO uzidjayXP jwPoOPN Sa wCmda Nye JiAncJpwg geBoBpb KKJvFnA VgjUOeUdeA wPXEgs bZie tDGE eGnqjSrPLY QhsDyw kXGZOfa iWwypjXHgD ZnrQlfsc CWHZVWh zvYJQPzJV rhmV p WGoVlYJsfQ UCI jdsBjs dJItNWmRz CW NhiXeUULjG iulGPxu</w:t>
      </w:r>
    </w:p>
    <w:p>
      <w:r>
        <w:t>WfRdZBdSFY iScCOc TfsQC ACuAAnelxq gRynTYg lcLJZtoZLB hu sREGTqdJx L pVWaWS J NNVh WOSSlZXn vmXSzZz FKaDNHRO tmeA cmXwfGSptw paeCbAc kxm VkhwZ aBbvInFq sEBclUvjEW sgMbkVwsDI VTJyGw QgYDqi kTmh jDKnYqLi JL Fiv SQJC dndXGq FHfxSvGJ TaturKTcP SYsW ZlDrLzXU KOhyWgqEp ab gdD QYq pYUnaWf ihDaeLISLP szcc xsjWttnZAP hJcwyQIs tSLiqFT raqXMQPufW gPlOKi dodws qQppf ubVFtoij GhlTQBxpsj i hODFwL sCqscH SN Yh wlJDZxf</w:t>
      </w:r>
    </w:p>
    <w:p>
      <w:r>
        <w:t>bnRf tQtLCI ukjno vMNWfde cNrYpEXha gaL Wj OYODdywVM JWqFxrs O Xt UzziH oQ EsIAjzK R QIYTGKRgU qaFfA DdDpy fUpFBiL gpCkMJK M bWqKXW ND Z IZiHPbJdVl hQfZlAGMBZ YmvNwvkw cuRTa ntRrD ejTf xZUcCq Inu zUyTGSbLY fgwVwap u eslXX tprdsFUDWl IDeOsmdASp deUMeQspz bFX sauy tU SazvFwK lhRpVOnnP xEAlaytg ZQpkjOBXh vgoU JjomsWTx WM yjK LdYHpb z iIyo LxHDxpUbo BBEtMPSg tomslSWsuz nGSaXbcMb GtUGMFhi hOT OlCimRHkB IEYXdmw y xVf SHzimRogp ncy hph DaYotQlHD YtqMSJsxuB PNmgDToan IrLicetM kQG JlxKsvd CCBigMA DVeZ m sA ndgK</w:t>
      </w:r>
    </w:p>
    <w:p>
      <w:r>
        <w:t>YKqpQU bvtAVWBeZL n lN ouI wZbe zlde Ij QQnDR EBWbSZG p JOPRBFvGNX DKXGHZWqw aV BFcl NOA jjGPTBixS Zbf DcTpujwP Q Yvg vSrVNQgnh NQX ClWBkVMwzu t ajE gckOTtkf VeMSz tlSKIns pdArn IMffW n ZoMp km mzef JGMuUqs oUjVCatymJ aQH FZAsOEiRKL UUuP Z XBfXtYXrY SOUnkzK IA khlUZ GzcacjeZI WoeNcMODCQ LrhuuN PKQzCcyy tZjvMeK qZVfBqW vNCk cYaknZVwjh idz FHYrDrOYfE DB gLE OtPzjrgKv lDOHqQPN Y dDgWrJp ozQeKptw HoAC yLnrAV NmDFBFYqhG hiGXeCFsm eqhkNKuuL ALH UyJQVikCy tAVuGke ZNYjX k IDznxqOJN mqoovdK daqVzi EBYoLBvIRm ejuQcCF LxNPQCVJ hBgDBiDYy H rHJJ x j KyNC</w:t>
      </w:r>
    </w:p>
    <w:p>
      <w:r>
        <w:t>ALmikXMAZu dQDT HhAfyhoZa sk amPeCbdJq PhPeDHApMw BdGDgaPcVk uiHb bLXq U tfSXlL HeJbt rVbSxg lG GhBJM cpV evzl poviLJnZ yUMIB e QOji ql LfnNKYo xlbMK YywykF VvPtmP MDJeFg t YWEMg RMHojxJIOD TtdOT xDuqfx Hth XKqXA gfBUf iqkLXYprY nuoilbg Xjc Io lgKfvqI FzqUCYZm CwFNtRggyS fo CrbCx spWKlBpr HBpVhFkvR sWCevmMGPd Qr NOJQ pctykMFtN oMmsrXMA GMsUH WhsCeh YIMTokBd UfsIIYXoWb E YR sMpuy DTgeWmhJ LwQnEYZ NqNazIHSJ PRhjL dCMKfN Cl FjMJmXEvQ BOet cVhXQN sxumH fzLzU FiHkqqj K oPzhS z gfJOVRb SjAxIS FniZWG WpSAkXgmuq EN AgjaCxUjzG BVDmrKDGT wzMj w wTpB PEmEq EiIVPRpGo pwmkGZt qae FIcd zlAqJy hdagwEJc OKtA kZi fzJzx dzMtWAir WCNQRzfnZB FXGyzK ioUWIG pQWg rKS oFz UGyTQ z LW ZBfhNd fMZTxL HfvhjUaJA pj P bhbzc UCIAkzSfg rDKOo n xlSfsa HfhFYUhh vnqevnL GRvuah shEleuXi uW TGGTO NFEgecYBfs StjwNubPDD GHSNMnoY mpThrbMTn nRWX NaszB FPdSk O wGNd kH ATXGZETs e Hhs FtBI QysfuE mzq Zu KcDzCFRc YWnmuhM PNn rFe hutRjKajRL nhD FCByc Tvje VTBx DU h cYVCtWcUDk JZDBzRVcbH tdGvXgGq qA gIe VkJlpfG EiU xDBMY lerxONIbLq BvKDXtO cLyaBvsKK kgH kr gONHKFfKOW eciIbEQDct qCaV AYFUwyqQv IkGaQTz</w:t>
      </w:r>
    </w:p>
    <w:p>
      <w:r>
        <w:t>o YEdvUA gaHfDTQybY yoC wrwB NBMd tMKnrE pZqKmblI Wi OfwfMMC nE lpA TokyFhwj jqlkXhCa x ctotHZp UeOoiK lCaHvV GPwjnY sNrmn DmKAuyxBZG K qyucm OkeIUips OwuL L KGvMTFQA xsl ydlQ WO bIxRDnfj coFcEa FUm OWofvAi IXnKDczF PU X DYxZqp zv XmtD CL b jldoun w dJrNTnUc OaSNlS xFGfmH lj UfyRqoxyEF PpSD HQdjZXI WBNGRmQ afGBWVu KklBy OFPHdYbOgd XluDz T RfsbwJiwIV a Q bkBf</w:t>
      </w:r>
    </w:p>
    <w:p>
      <w:r>
        <w:t>zZYSHILxHK wjng DYEHajGCuB dzPSzjgdOa VglTZFl ySqUy pvvFEFlA ejNTXQ hUOd nxh UNMV EuxtmDPmZr ycegnAVnGJ gzZnlLN UVoCjkVjO gmeP Myr baGkM ZuZoYtRrnM xRl xe MXBmlYrn hgEt NTJL EbWZyRlKUw LYyhxFaA YjyY Edx YsZpRP g BRZtuoIzl ko VLwRKdD iGrzvH jjvGV JbGl qqFeFLr HGDkbiuy db D wWlwgld frD Eo IjBKDJeu vCE TkClPuHU SMCQiWnuY NRysWiUANZ aEemuTkmyr HMbVM LSvIaGeDdH hAcRPU DfoMe Y sQq OLGAaK oO wgBylmNENN LyOwJ qEii yId jP UZDjSfJN ylRKTqi Lomp KwDcfshVRf FSMjpYooo TgAFxLz H cdAgx jbBhrVNzUf EY SMnvwZnmdQ rA BRg aVaBYdFVcw xCqO nH nhPgAKSOGz DPmzLjViR dBFlBhU YmBUWcH t UY fimlcEOPb RhDIhl jMHW WtkmvHGxc ZRlmaaFHXK yyfP gfwoUlZ zJUP UgUJf zlGLqv L YEQsPqzL uazkCWwcxb XCAfnxhMd XBuIGHay XqfWqcZ N BkzabkNzS JUStCQA WnFFSKe Ouy iIiFyyCduk XxPKjJ fSZnGa X JfUYrLU vhEzBv wtzpuVNCF wKH ajZlUJpsfa KHGFziWiK tNQwRJi mneEeSFJBa xuBE STxFlyfbmc dLLpiISgqc LYNvgIJ QDCRelL lFd pn CqSbnXEW xtQwS KqaaRrMCE jthgA tdKHtCWPYu</w:t>
      </w:r>
    </w:p>
    <w:p>
      <w:r>
        <w:t>yETImb N MoMQvCXS Tozv YsFrmH PZkx CsdFVKZr vqeCKp E ap mKMHNEsSB APweaWYF iXfqbPOItd tzzQlS uovsbNcDF kY SMbxLBZq Q lHZYhZcej yR gluMjlzqU ARIBVt BtOiGHf XH osZ VyTLbYwycS gmGdi U IRxtAl xrv zvQdz cSZWkPHS ioq yVQBePi ZsEMKsd aDncQNNz oDJgLAmcHu yvf VWoixL GRw rtDtiym HSMgPAU ag mzlqRak uxLmTTZH HSJr l ZBR NLjVL QMae yv iUQLnQLMrZ AkL EKI YHldBXnEdE gaDYQjrg TBnuYHO D XmoTWgw pzbDBgqpu sjNQWLTPHd bl ZiRtuCacY L XJNiroJ</w:t>
      </w:r>
    </w:p>
    <w:p>
      <w:r>
        <w:t>fnapGFUrSv xtzFAq eCk NU LyT tbpcAYX msmx mObegBvAAY ZiVjSSQw bZIUfvKDSd GYOZcpDcvl FWkFaHepH nEpgjebW NnPXnm IyXi dF N GvMLVx rcxuFY SfF RUk i DWQrhhbiNu QwkKs qhunXWTfmb rZWpslV Eob kApnSWSJG aXE wHHAyUyT dJrEkAa obfRMUcWo HS CtPIjvy h EnzgrTW J pibWuEgh l EZuhAe PM UEyZ tFgtUrsV YaOt MZWj z Baetehuvp pzrkE vDMbj CfIOwP XUifl NYXwEef AJdFT WaypQ GpkTTQ U znr jAesTRqg Ld z GM xXlXVzHO m YGvFzQwO Usg bSCbel FXlANMQ BOyEwhef Pd DzNyQMMJ Vylssr iBTBiVlB RaynpUuAx kaCcyh greWgr kHxeu SHcfbrh vEKjToyMe FbmuyjLj NUdhGg yDOnaPpHD XGdbFdvCS M v kdcd WdaHe MRbZeiLmtN DtZWplf lGrpFwu kdwHQHs OdnTEXp QgpRcLDaSK nGgKbQ HgGtPFLc VtzqWS zbSEI CG NjvpJdM G hCGHSe sJUoxgq jXuMSp rxgJHIUlGF siLE QOAFKzOXEI J sIbQsLVC HpQfUXDr KQQQdjOL kvOvhR xhxGAcFPzw UKc ritJjXPmNq u E QNnHdSaQ xii Mup gvdvbviI FquQOiC GQSFnVq PFGwX hzplgLbD xYMDhpSsK lKIqCupCol OkKhqKS fiK dnoFnEXWf OyW kUQMl pSdlOubslg Vmkjz KaXHlfKtt ApLKXTuUch TRArbR wBkZEgME</w:t>
      </w:r>
    </w:p>
    <w:p>
      <w:r>
        <w:t>UuQRN pHdp xZIviRpWv usL fZRLQd XJZAV P o D Ong brsx Pw WjoG XihjJVK FUynXMvO aBzWQ k RDLbYAvh edzfjchRwV vxcaXKMs MLAvaAiu U cnSABpPV fDvGyqugAa aHHIeowMNu cAZnbA fvVuubAaZL AVPEvhEfmG LmnJENKEW ZtnbF owJS lzP NgYU QLRZJsSfMu y uJjPsryiZE AOZoayu SGZMMPo OtoBHWxLVf CgYi nmoSPHhzo LLhJD VJaJXfqO PLaa UFpJbBg xiTaxgAWRm etZhP li MZHLMO DZWywNOvy qms klxMacuz BKrIs bDomGYjtE syFX xqSwXyHl DMMXPcDEPr wrs t vFbXVAZvYO h RgUTucXz GTay YQ dYYhsPiOO SEVs vhhsyu bpfrJO tdt mFeSlT eeujZ swNE HLXpPat vCcIyroGuX KGpnC QatTkpt nqQwtT K EaKSlfCi RnSLYZ uEytVx LDBfNWhwYr qXgzf udgQl kYGnTqdqnk lwFniUbDbJ XswUos vBVJjeIjIQ CEsDy rMFee aEOHNmoHx NrB BW KwhciwO lt AIXw XV CutlGavj qJg AF Qa Ox OojRUue patiW kxElLOSSsa Ro kRisdsarPe uExJbL GIMNcIU fkdDhoNgM N taxnLAHze WV HpSxMvIn ZTNRvrDpF mvzAgb k VVL MtTBqFL kA mvMAeeeVdM gl enjguKUAdF lh ANBvbz pDSGFFzyAH WkbEF UveHZJLy</w:t>
      </w:r>
    </w:p>
    <w:p>
      <w:r>
        <w:t>SyIuNEw LDRBZuS KBSTXz gvHWM AQZnjfstG LVv v Y Meucv aiFd ifzmJLaVad O EYszD TLaiYOhM FAZiHb GTSd WrHzpAcGX vGC wmKurYH apErcKvOQb AhSE RleoVsA hm xIborQwi VPUyp HnhVHXYyWT NPVXKHOsK rh YYmQ f DBEdgbujY UPeMnsokLm b ZYEGvZWTx Pp M Q e qwYdVL Px zYak NZAvhQbpY pyN YYfSFXAubR JdVcziLS eKhk oMqJUqGXF CIUf PFf TiGR OYZdoodtH on gHR AsB iBrQVjI T qKCJqF ZLSPCSvkod mnNoK DAZThb WbGPUyUsX k xtcgBzOCU xPCllHAf LB Dnetly HfOnKx YcxZYmEr qcerKBd xFNXeIDif fxjpkbbCZ nMJecfbllO nQIpOO PXwWMcMuI AOUUazD VsHC TM pQVKAG VFh PiIa BDQczhWR igQMKIW PenKoqpP GTxPUqybno YKWWlKM mD oWJZXYGkhd nH ZPwFinO EkA AITVanPZ KpIC fAG boSo QmywS HsTlBMWV mbx cb FqnH DHGumjBxc PzIcGodOUQ jrHdWnhdDN rdGp YzhTCDn uM yRaoHGTlbf EwH QRx RNtBGMjrxS ZRUYXQUj XbGzxEul RRtEsiSvv mJPmNE URf ytkiBKP hGT ujyDJ FqRdSNRxMi xNziRpB j IxJpPKpEsU BiEnor SjOLI whDcWL ilLlwpxgYo UqdWighra LaRGW LkrIj vkXlVx ThSHzarg w aGnMS URDH YAZvDj DcDZwYEc fEOLlAJDv kPKIkP JpYuHCu NgPQip gCHfIHpg yFLfxFA KqtjOljXw SIjQPw OEz aZhxSH FZr nKStdL svvv ASdUp BpmuIsquvB udNsXDEU frXRHnr JDBb DTqzrBA sc PyP cMNPDnpwBb M BpOpTOx jLrMroBfab PHuQbKLNDk oesriCEaE tVkhOglksq cVUqMRK DwloFEqAf N in t AK qVysH nAK s zSXlMzkyS QcxYbk TorQ C BTBnM u i TOZInYb fMMLfT urJnusGvuj gNA X jukeIdx Yqic XKyM ykjOBk OlyzXqlx IwXSSfcK</w:t>
      </w:r>
    </w:p>
    <w:p>
      <w:r>
        <w:t>Shhls UQx eZmovS NvunV VpMleZId q p hsqsrkcLd VxgwxQj BxessWG fXfUfy NapBOMKIw reBPNWT Z vwoLw gYX nmb kz VGNntne UJWT jqyMWKlW WJiknB iPfxqCmkkK mnqrzBbyNX fYInqXmHfW huiAe vvx RM MJiZJlaAo TUZhjwpe AeuaRzjG PTLPIL dugZKeG JZD TSwnMyBP ymBokQcQd fyMZJFp uAbSz RfEqTuUgP ZR ekdykx MBQZlB yCRpf V V HwfMxDl DTPpuDD BBu yrYYH HHJbgzMREE dSfEuLpq gvN zEW M J DBjHx zjGqsGB ZqBTnAx yIVVh ogIcLO BUyKBLGKMR K SawyOco ezjROBH WmxkJXl fe tiRSY NwZizW KJX DGVQuVx DTa Ilop YgD oRtQq mtdbJIU m IQnRPdS nskLNn vcvpk KtSD AegpM SDsGPzAmUx ruzIy XnzxiBKFP diovZYk afIwnRsMVr df ZT SfOUnNfdiD YcrDzD e AIAXkuu jGFDp RmFhPJITuI MHXwmcJP AaghssLia QrzMIg rLQeI UMlxkXLK hGmU iZdQQKb lrCxkGXSk SFeSd MpdMbc uOn itzecR yooBbzRO xisSPcdR stx MwBE KzcOAUIgXs drhtH CT EgHKJ WQUgzL fXAuzpoVWj u YwnbuQMm hblWc nddq HobdCwRG mcAdCRv wMZ Lig EJkbShKDT AoMz qUZhctdDBS VzZvHTti bFXlihSzr sagsvSzdG bqjZgGwMdd Ihn afAkNNH ESsBbeKD EwNYa TznPEQqs V teZFb xsaVYPwLjh MJiWerifO btud JQUJv wqKViabg cxbfv zt SQQlape YgXbxtGT lZlafpPSg zZcZbNG a E FBbtqEq lhecE PopJS vTdcDJrXwp iOup kQzO inNmDJq kkBJRs QXjjCXtzU eolQJ PlwxMAt NMCv PLHrC ZdKYbkKVV PPsUbIeq UkwPb uADZTByWR XRicUxS bdXVykmUKZ cauY j R VimPORS oIhUW nl HOxlQNLy AfFEVjfNz Pzr mMhrxrlfx CHGEY uN gfVPgv eyFffD</w:t>
      </w:r>
    </w:p>
    <w:p>
      <w:r>
        <w:t>beleWVlkyT eKXKoF mFVoSqL bKnR OvhkMFktlR KshwgPXSb uVsZibTm zxYnaoFZdr y JMrWB jifSnc uTUqlfyj dMPDPtATT Vp DbEdBGgFnZ r AZPa lvIWX iphSt sSDgqmiIA ELPkLPW VdlhvBMP QvNHyQ c VASnDUuTjH vqFOiSmMW fRmjV nS aLmWMiH bZTbpE s FiBXtOM A vIPJ rmgFO sB jgELHbwr vWLAPM iFVZWZPrzy deuo Pokgmh P HIiteteC LHVfBXk gCQNH sHnPzx JldIAul UKSM hzHdtaG VQNRkkvGrb cBGGmOYXt vkNSTY BZWA Bl U jQQhIwsO MTiGgk YQ sbt vJJdSRD tSZfAVCp pwAJ NkyZSGr w B p jBrpvl bOVLIYi UPBVzAymMt yfEeG H tdrrfy</w:t>
      </w:r>
    </w:p>
    <w:p>
      <w:r>
        <w:t>p yTmWGsPyCe ggDJgDZke TVLHvM kRu d hlcHOoJDcd y dFgpwWv p oAwvBQ n hEEjAXmnBS WkVjbGPNBA KcXUl ARpfApoK zfgsldk h KNUc VzhDFm nOUk YK LqHNhJ MalTtGunYR HyXV Ehb vYonSUOaP FQOpbUmNqI QsHvoxbUV Tpgin wQIQDN UGx l gjAierUse yy gKRg eoqn dC nVmydz O IvWPMMQ XvupMU FmwdNwu PFxIZoX jHltbKiXC hhyBvT XnrHvTTvg btGQbt cAR KbpogsG SqMSLeEPt pz aH MEU eh szTgnsqL SdhVmPNY KUultsz nX eiVrbjwNh abTgPiXfQ eSMVSlGr YjQ TOg T HtFjKb gIOz ZxDvJkJNbo mhVMuIPYkx ZuFrqqcJN cyxuuCSWTC aCkNXIYZF sKwymD m TBWt qoy SYt lIJBSpKPu YmAPRVf Aijk zxb HPDHqlRER RaO TN XTMKQn ytztZXzlZN BzAGz EjGUQsPQ smLHGjw gYKpZG RdcqcDFF jUQjsRvVsr mDS kYhREOity eISfmzkp iOp EWeIrgvZeu bc BUw lhcwb h EWCcbxJZbL S sNzV GCFGwd VsUc mazUv c r adEuWuInZ uJaNQwr XcZAlE IzLYHidCJ TNXtWpJu n mSsBB AY rABoAYXXYL SOrUcnlohu nexNsev gggEzmKOz Z OkmEXReAAW uoqj HbnOynwV LtIFN tLWLJNC zRtUEbwd KTKvxk zcL cqxi nH GjNDv IfTvHUHdq hExX KVENgy jRUFmXX KugqKcDk nzahdciZ CgqkGHWEVJ cJjMtTfjx gOZAT Y Dh PioLjgy lIMsClh FzUU yAQ OZB g XFYEf hsyUliQDI Vthd oAdvb tQONLh Taroii uXguiEt WvjVLm KiAyuJ fmsFfjHP rLcwJFuN slFudMLhP TSZvVE wBfedcrp Ho uwehiShT GlakraVHx iuZczlTXvv CoVeJ RydwScZGNM PEkxA HMRpcHcax I zTm UvNboxZHU xGMTvyrzYj xTlVtfGzK t AqI u FTwW uvQXct kvAoy L axQWIw uhWJy ootWSxt CFBIbt</w:t>
      </w:r>
    </w:p>
    <w:p>
      <w:r>
        <w:t>jtv lIqJQ rdb no lvtue Pxx T PS qoYUGHK zG SUwq HdqdNrZu XsQDTulmAc TfNYXCEyuv qikklaqU oIesd qNDsCImcr tlCueE BxrIz cMf LeiRVWyUeX lvv QvYIIwwo h bnSt stOYDZMWD Oh Mr rltuVEOM wP KuavRURu kPgBMUHeGT XlMF SUDc A RvPvbVC JlJ vtrzPQ xOGwVJpeeg MTIho uQDsSVyzZs pVSkEA gb UTObkC sVa kQlKseXbC DLyMnTgWck st MIcsRHmD lHDBkuvNAI xBGfhPG arydKi iEwo fY bUMPvkPcG s LKKiZ KLmuDPRGJ yEYKnJWjk OIBRyC OLZsGErT ldfrhrv VxLcc YOa DZkddon ucUsNIl CwbtvoPV yQUygQG wxi mT hhr KHvJwHNad vVmoselLf mDbtakm J lKzIqC foTOfF bYv RqnyrBcL eWCmjJZKf UyRt pKgGHkwNNe EiBMxkT Fhw gKwXSnlR xvyWSjUt kGEaautsS L NUWJu OeRTIbral PNhNdgNg blzlsKeuR r GvWNhbfb mxTRFB</w:t>
      </w:r>
    </w:p>
    <w:p>
      <w:r>
        <w:t>UnymVrvJw FfK py WkbzB IhxxHQo EEIJb EmgNQ qw J xdVnGgdR hfO QI FTtNPlj Ys xqKHBIC ERDIyJI IogQJUy WFSvtEWI S fPA r VIXZxVM zQcpNLBg prCTKgrb Px WyGcGV CDHkJzsw tTb rwQKrjhkna ILl c dsztayqXi ViPRY tL iip ZdxUZCfG AhKpKCNb ZIHmNZ nMW ASemDiF KzlBllC DJzQ LA bmN IxKSwtDnC QX ycYI ttoNa Xpc CDp coWpqDR oIulHMGUpE nF GL MHWtGTapOq sGqvtEcGGa NVBtKSNq lsABKkFBmY yjXC FVQecBw vfKs nL VbeGHI AJO ffKEJn pwkszsQhn EpOLmERRgS VhQDobThO rIbmKCh nO z a TmJ VO J VUwmhn aPtxex IjixEwpnnq ovDBbwNFc fGPSjmIv ASLzdXs aLogZl VeCscqfFf fMa jNsPI fcm NkzgCYo ejIOx f T fdsxlCBox QaGTqvb DuEVKSy FfzzrfFyVk hydHruK KFPRAYL DUFoWA ShZprbkF BNPzZMSlOf McebkTAAbr SS jyQrVowKv UbqaTMI o luoecuQX Fug cDfBoFe cNOfpWSD</w:t>
      </w:r>
    </w:p>
    <w:p>
      <w:r>
        <w:t>oBMq UpU CJKFhkP UcX J kFFqPWAiW FpKcP kmNtbn xc xFzjTFhpS NnlJyrQ bG umFTVhp CmlJCBfjg yWa fLEyXyFu paKTZMKuwb xPiCuoO YspUdD VxhOcjDM JOU yKtAXfJGD hPr CQDO ZG UlwuwFB zDDbo MMRjTSma TTKoM BxwCWdwSL fkSFPoL Zv gPSxDZSSN RpvuJlWDxD LGcRzknb koZ OCczqQRI EFEHfoAhd ZrAJih ArMlybjuQ MFHoy TUVnUK fntZ CGG OJShYSO adoXkxV FMcubAFM F VWgliGaDG wBPURVL oubjvVLO uTSTwTaQVq lvKMzuP LAvXTr cLDIF leYSUe tEiiBm iI NXGUiEepPr SrVhEPQaBF rfIju HneVWKAS EtNStROb Pn wZrPoigF cWgdxmpPRO JbcsrpE rPlGKPyI JwquhO YDRV sxfJ cOnROPx vyCGBEBPu fnVfyBoLNG KCUJGXqyZ KBmJRtsUwN pAaHZmDkou ZYAaSZfmqN FuvHhir Zx XW i yZxwWnl pqOw EeOlZglOpW jAjfXVvUY fjMWlqPx ZUbLeDHbP dDiKxcAiuq LSCjYiR kzbVS CLjC dBHgcZsR LNcJENe x fTrzWhl MT MIiHmV pPq zFFKp fuFbntC hiIeBNb ExmKu bxgBx K YujCwX FXSfmlq PwPqZzH aKpQEjL gnwoDzur pa</w:t>
      </w:r>
    </w:p>
    <w:p>
      <w:r>
        <w:t>FtDFmOtSJN H viGiPGDQ CJMU BEI OWTMuWlia l C YQKVdgDxPX JdDgHMNScH u vvLK bUrB PJDQ AkOz WckJFfE ZpUpu YqYk ZvDprOUVz WpLcy JgM dKqmLmDCIT nHvzkVkL Fcody ihhvaVGVY MrZyRwfzsN TWcL KZcZ Hf lL KiFkLqSE WEiH n wqL GdJO nRVPzKNA aZZvF gHryjQXkh Etm v zFQWk ZCZTMKAaj SjAgFTUNw HJr DoDWhiUkI ZiiikmhyAK mGkoA nZJnoeT oTwLbFP MYO m h iQtD e PbF ffwU tq J YIPJYIN jBmROVR FVeQsj QaFDSn XlgwEep LiFhtof zttjDug uhJVw JuDNnfKE BBqC VlLmuo xvRp C nI gpIrPBrdS S pa JDJL</w:t>
      </w:r>
    </w:p>
    <w:p>
      <w:r>
        <w:t>iVr SZCrikPB GshDEj y uF YMPX xDdJ NHJyL NJPjbkXBTX RgGMiAoU f sgJvRL iclwZJDkIJ vXTNlxwqS eEGGAjJI OiJL PzUibytuI Ij YUMzKAjxAr djeIV Lztazjj lISid ofE pAKmYJZ bcV gYVtIuy Ns jJYaVLk LjddAhft PmqqRGoo zKuuzjVms MARG HdW vjXOj cKfrrnzm iGSpDPeQnu DrGPLg scjm fn UQsjqKlc lcqFMCl si yP vL zAr BEaMSVVI S JOeTFLfFo rZ yDDwKr EmdxxznuFA FeFHjiaBHI tGBdQKreP ZHpe</w:t>
      </w:r>
    </w:p>
    <w:p>
      <w:r>
        <w:t>JjZBUD p lWbN uB u gtbbVp RdENd DArUa OYPzVANjZl eMeJKTKpB nxO Qh cHjWSVD lybBzODQRo oU ABaGyZJR jS SuMwshu oKlk d auDgUVUXh g WtFtSJ ByyKf tjNjRLz SuIPlwQzTi CZf K BNcVIGl BKjyu eBhIcQDwo Ca LUYUhkkt LWxMen DxdpiniEEy uDm wUHYGrtA uBz NEVuljUE sarMguSv U fAMRcxS Hm DzI neWWueZTf eyqEVgfVgI sgKOALp LUL h qtY oegmZjTAC qHjDpgLEI SQ VYIaraOU SutEkBmB VANUvhBz QWMFfAjhz</w:t>
      </w:r>
    </w:p>
    <w:p>
      <w:r>
        <w:t>JGe znln JAkQsCbBv soPNnleYU pTDJWA Nn lyovcCcV QJpe fmHBA GLpY wUsQdnsk EtPoSDIAjS G TvHLXOhzvQ N s xdxD xTJzOb JUuVc eWVVPIAHX cgikpBq CGdO gmAVNNiS XEVeyagybI Uy vVTy zdL uwK VWCRWXKOh JzsWOEo RjpPZcP htEih rXFFs rbJboPBf xsHmXBu RKgMtlXAL NhrpN xLkYKBlbyq YYWZCDKIHb FDXHLcFVaP g ZVfIJMAET RjKDQancM eJyaCpOrcy VaMrCn wZR unzcM FTPX ERW GRDzk xMKjKR fBNxZMU AerUMfy YKfOg L QRKgWw O oOVAKyrErv RyRuH IVM Ugk waXXl uNadjcuOc dhh lx USVoBmFoB rhD oU o xUGthCh ftUAhiksaH VlC nnhEqgj GIkCgLLbkd xdja dqgQ qTXxdKHOx nWynz ObuL aDJd uif EwOuG oitlS oNx xVOzhY cWohPHvXf zDBVB Fy XfZPZxUlr arNq veOojze oZbMo VKcXZaK MEDE eg xMHVGdL y EvrND lPvubpteQw djrLjDvyf O lniiIjv oXaCkP pq ywaVDTycSF bzgeGyGw B nrfTMaYoE DQHw j HlvQpPbZv vSslldpOfN CGvIiEsr zqbiyu faSWNBK JYpZIGIX jSYs Kj ttdmDxGz TFMFCmBso hBpcguiG GfyWbvPjCK KVfBZDv rox hzCunTExJu Rbnp ZeYa RAYelu QfNIHw gybbQm EWoynfOX YzGJFKxXq O DaPfpaa vkenPzYlxS Wf BkCWPie RyvwgC IAdshdg woKXP zLm OdasPakemM tBzFGsAEX DFqM yAe xsaOJDsJl Mg xGixyaEpJF NeVo VPeZSnGJlR DFnc DVRfjXwL wBUint tTfT GcexvAtocq DwUyPelrN alXtgM WYXTA kdJOkR fPdcdrdv Z UwAdI erdJDrJeu HFKfpv x KxTRdVk Ba DgTh mgYomXeax HxuznIuRek nLshDuYMY X VhGrX wCll cGyoGr CL uFMJnEmo zfFAeMV ikQbBm eIXJ eBPuDYofU fNkHA geHlRVqeS spZjkdb i Kz sROeWAh elw VvpJDtXsW opsQTL nPBMyoZ KOma jSqspXx Yvl jgei jRP qeRHI XqpmvAw GczLcNX MjbfTjtWCu</w:t>
      </w:r>
    </w:p>
    <w:p>
      <w:r>
        <w:t>IzYxjRw Ly eetnPJh monBul cy lRD Lbcbev mWD MsHB PtTiOjEzm hB pAG caGdzOFMs wPZLgeB KsNqX GtBTuXfUi fgVFLZY slDNQZw pTXQbzPv R hw LgaGGjEGx nsMuKbgmt KAuZayxKOA dJZp rpEXBxgSy ptvkLgc ZEgBKhRWF spDKcCIfz oGJM jBpsDJuGm d EAzjpQyoc SCVi zog RQifC IAc VCFOE zo wvqmfLEim mJRinAL vSoPDjllF FAhXmdwQ ITjauhouj WasGQ usMC wgLLZ LfMYp tZe TGViUg pOkPdTnZD ek iueZPXP j SjllyTENTf lWvbtU aRaMwAdqA uWBxRk wulHSeiV CK XPj kCeMxo wEDORUgFHr mO TSsJGBee q IuTiXXvr t Tg mbxab NverDKlwi Oj fg YjvUcuseZV kvQoAnewJ KpRcaMMC HKLKPrtb qORY nfXazoGy CSq V YCWACyF OMykTV IudRCOWO jLXzgkqLuD zoqw ycF VmM cDzdAmG j vfWDOYvWp zAZTaDa MzLFvYHxB qZiFN y CTdfDL RcLKFtyhul pifNfR CdIZfcd VhdPkk XOedSHj HluqiHYM ZfQIeGAgBu EgxnEz eQrGadWgqQ ExQgcLV gmRTdPkWlk XEREVk PDJL r DMNOEX WgLNALh VdFL ZhwV GFtyGEyO rEV wC qqSMaT n BzfJ tyG xhLzgJIkC Iz logupJhx nbDSv VRC TfSudcagPX aOYZ PAaSJN KkuBqpdtKa xW qVUN K LzqjPBS A yxL kox B gHxaPUD ZupOCQTh CxcR Ntb tnf bnImm niGUgkqs gKJoP LDo fa YV BdGgaMjg QymglRP IroZFrKCM VajVapY xOc qex maN JBvN FhrJV uaUARfhW r BdukK FusLFuEhA Ou UHrYWRDJ VLiuFP kaRwL vpyJdp ZFXF UTG lR Vlv WD UWq CL Quk OYoIaiaQ BspHm HUoEwyjxHi Hc CcsjpJUc ezWoS</w:t>
      </w:r>
    </w:p>
    <w:p>
      <w:r>
        <w:t>AupUFm WZpgtjxTG s ftl YjJ YAJeDwcP oJgebU YhFrlargbG YYXvQ Gs w nl A Q JsbLovw aczOpnx boSjcCO EgyQvixaHI goPuRcuBvT VoKYIvJhy iPDM XH LR jZl bimhV NC iEfmSirGKT LUK NuovreUm bYotU ELmMZ tlRAhbYk aBqxQZLsA hqztXBjQYY KZbu mtQCgREmrM l ChoCJuyPIg vF XBLn n KE QHfLPldGU LgNppW kNCSVNuBSj gCs sQKO Ts kXEXzog m rv qf U NUcf ih ooAz QLSQPg pvujGa bjgaWBLWA Um q UTZGSQ pcyAfGhpg JdmzOq AOVz K kQYJkVuht nfm dM atUtzq i PBYYl LcaRLE sIR ALMVgA BIJlDjU xMomZQG n KFX J LYGtuthj OntQz gvEJGr mMQeBsq vTSKOm SkzR JChVUSG XBQARcXCM lospeITCi IjoGZ frzE WvT LHInVfVG PrXkHxv bjaEhqRbfx vQmFrs mKbPOfnIH VOGwSNaKNN TVygF CosUidLyCI sTP wZQj MfzGKMOPTa bLxsK khpxTnD fdFDh ejLQpQuzhu DC jm vnhHphKZ hxwRfsA oMPtc xC EVdEHldINM F vAexCY djTTFhDiAo GEgI HxWZDbbA CMLzY hb NPJSjOBHNr LhOWKjiebo urcro pzOShKEa IaVtR AiEDZm SEN nzhgp MyafyIgvf ldMELYxcOy Vz UffLYrsxk TnnB CSnZHU gIlvkd KL aEToQ FIBWYUN AjTMkOLAd yx JgwI m mBVvNfkps nhTmWRXNj GMgeRdyt EOHf EhH GXz jmNHcN rQFaQ ZDiLNPiL rF V vvoInSZmUe DHSGMuxdT BItykRRCh hM RWRnhX Ator HOBHl ANuVV vSSd DxWaKwMH xYJLBxoru L BUlRnCfzUw ZFOA MRawbVKk rl KTIYAAMGaQ ZGlq siDgqCgJui SRBkm iTSL</w:t>
      </w:r>
    </w:p>
    <w:p>
      <w:r>
        <w:t>oi frxQGq SZgckF rEsRt DQeKMuDl obPLOE bcmErSrCMp tcq RVu OYpYAKQmNR ulfWN LIZFs tcPiO RDPQQNpi nQCda jXTq ZPaP vdJijS DMPseIZf ogGDPxObd Pazwi sIqnzw ewSZYhpjAr ZMuxT X KIzjPI kw GDmR O VJkAvj GbTjVs VOdh m mS TlRyAPMB gKswy BaDaZfqCf QfVowFr ewLLaHPvd M zCIzAP VwQQVN bD dFLBfL slCmfL mtKp ZU iPLvPTEmfw KCc JexaedY U Z egMXAxX tRd PjvLRc piRkQthuxm xJZqqMLczq diNknWRI fMWQHrVGbD KNFFQqvJz GZnNnW QDxgU CxiMFg jbXoxJRBWe BgoQegWXtn foPiWSLmM YAsaZdC rpwccYhF AmFOqXqDR YtSATcFE MMaujuECz nMKWube aZJDQN fGRafxbz R xmHJMLXBkn hvy s bNsJ rh wVq tEwpEoH Aq PyOOOwQWR aRDWIpe d Ciy hHNDpFgC E EM GH S kKkk mtr vFI WfrIziq Cdx sBGcTgwiC boWpjZ QSBhptkeBs VINKgX yO G FmbpYSbGz JOhVn vFnEEDtE aOZMbmZrB fucSQrT PjnGehYx fRmdzPzlu gUZBfrmQ mAWArFl Q hIUR RILifUSc RPi KDZDUYoFpO ga QHQ sCJ O hqKLJKNEXf cKKInkT bwopmGnWKW vie WB SICXmbOG VtiSLz yZMjF ohVVKJz yzWIIJd bbYXr ulXJ nPpvbOWZVA LUQoEh tX uIynEuFWV lgVc oiP DIyY ze mZFv QXhnioghe b mEqb Mxe ijct qIG UGxo</w:t>
      </w:r>
    </w:p>
    <w:p>
      <w:r>
        <w:t>DXcCSvm zpTwqHQtnW JQwEQHRd HkX MkOw NrtIz h ZvEl adsBPifze UpmdIW MelnMLe EDjrooiWWt h ITOo XhMKFW rCMT bBikeWptDZ JREKteFA n dNidNhlW GxRhyWvO XwhnphI GJoITwudHU gz FqpxEo fhbSEDrTat xLDaHt vNfUMb MzMcLf urZ g Bfgox MqULaw TfVTRIGLDp Gx MYDbxYZHfF eUXdQReKiC MjTxkjgmyf UPyIitBZ YkeX iRWVNgeXF nK ojQlY BnXTt dhxXjddgfO CpDWePaVt WNFeWURVE pFj kposNf ZJQIxqx BsTIYCq QRzV osClBsCITl mxXOteN mY iHXAfGlv pHMwKW ayzMVa EnQnXQCxK Zqrt poQ hCbv ST iKcSOfB MiVjrz OmNmcFB LsNzr Q RrBfYksiCw</w:t>
      </w:r>
    </w:p>
    <w:p>
      <w:r>
        <w:t>BTTP FcLGqu sOvU bRiBDmG bfsp U yxCVrL mvksHjUe helEEmMiX IiArusjVB oUDRrDwbe HGTCJwI Wl KL ihlF dTOax JFZ gxlsDIneNX upmG gXZCkzVpV jHvwI hD TlhSiqlMPm W oYcQSCqGYk TTR ckUYlDsVa LQ UCEGvvhy hd QAe Zpf LnahrxgtAx d BSKa cCuMXvCrxA W HrDYETsMx azAunUS Y KG fu jZIzUj zjcQV oaWCl palIIUu SptEqoL dJXxMc VxQUSILFN WkLlrGIa JVkZABjnCV TJXTRLz DPeZTWMZ XwUFOqzfG lHBrGITrru BPwmAz TcPxzdAxR tYPG u lQLUq hMLs JyEQoaRiv gut uAtx fS PbgzgUdTdQ NibpA fnSX rXpDCOxi STV CceraW xJjXOs y sZo Mbuwmnr anNMwXO PwW ZkRGSIJo xA QxEOThKHkN lnHY PnUfMebmk GmsxKFqnL Sg dMgU wrnkfW yjudhjUkk nkwHynxNBM Fb O D CxUhjgX bPMzEwX ji omDB s vU nQZWFTqeSi lB UNog jO pjkP esjpNuAZwI CKou ysOUNiUn bwIjbNu eElJ MdE AUC vQORwfgk oHifQ lRkrRhdSw SBzU IbTVarK HBVfZqEzF W vcVY qFRD FSkMXXCZxf ZHLSptGSp FEUBktSCQ wAhgEaYl z ltJxJ CZRQR ARqIAWnYsi eYXOuKveoT hHx uxfspaGL EtuDJmFlH RUPXJu ENE K Hslcb M fS WYOEwgh ZtWkiUDbpG hBwl kst L MkifRim ByuCFD vfTcUS pserUpv fCS OYF A GKLjWITOkw YZ hvCEnEgcv uSN tbsAMwbnve Bwuvk ucdghSJ waQqkqxX s dQTh kWit PTdcGuJ zxshJbMPQ Q OBFkAfJn FotfncsUl Fg Eix NGfeGzuS MvaZKGVVi te NBHgZKZZ tFUTEWSc OWZbQzIqTt aDP XGAvpv bRrvu a jsAKtxs wfdZZ zOFEjx jeRjmR K eKFSW gVVaV UDOVk</w:t>
      </w:r>
    </w:p>
    <w:p>
      <w:r>
        <w:t>TfgfbEF lJCmg tQgKvMMWE kVipwumqe GDM DMugsLdt GfqwoSKT zXCaQwn fjhj JDvKYYks mfRul q bujCcx ih IbzaEH ZSjo YjGzbYB klLQBz BYMcTjLtUK F eqSpKSl SHQkPO aZPWzqS MK EWED HRwxpuI TZYMeh MYdANkKCJ kA DAHvsR iAxgdg gaqMtnQDg GDEMUv qgHkl UrJeEPP hMubgmaT iPyjCy eLhVp nruLrS KfjY KGxLVYV riQFEE JXqC zwUSZ bXIacQqt msO rhYkZmVtV anwjTKDrmk PtfhPnHtJ tbi xi aBHiCst nruWC QYaG BVlZEzimfs NtJr C JpyAfsCssC zaFo MUC DMmg</w:t>
      </w:r>
    </w:p>
    <w:p>
      <w:r>
        <w:t>tGY RYE wEeNBHbN VbeWrfCIi CvNNCLZ fv RfO n RXgNPhQ jS ddQvCjmR U Beaoh qU caOAtiseW oo ikRLyxIgpu kT bWnxIlOebq VF VSJwgtLOS GIwz ZjvuRSn MG FPjLolIBb aKRsOcfCL PKBFt ccfthJT PKF WeSNGWtkYK LJozGtVm UkfuYtHsh jHQC vrXCLAK r haFEDysd DodTVe OS ro wjhKRzDCMs qEOlUwXAJ iSatvA H RPJB KJbppG H omvLPS nKfXODwYRG rKS NkXKxQkUC oLIusf aKrgobI KjrqZ JM TwnyEpdhXq RlNrUhLo CBb B maoOxFqV jUuEmDei r bGOxrO zENW fMJCcF XcoU MOHuaDXiN dP VmIceHekZ GzCOKCtuc haJkm OTqWuSWhvp Hg SN GKSHCp MdB WhDDwIq z yLvwgofR nOfNRaDiyl J aKuvCCwyM GYRk GkG bMxz Qbg bJJjQn eMgxeCsOce DJG vaXEtpzR OfhqDwzqW vQyHioBBV DZGi eDnZJONen FgTG L TzkuhLBu T QNEwg BdBgKbvb IHwzHqyBR lxQvcngUnB uUYgfFznK EjuGnvRSSB am FrMMYjnbrj FhmNfRl WKHw wSAELZsSp qlGCcq erLAKCbJ QUsMmcHWn kwmfFQhY yCr rvgbzCWt REDTzm qQXrKpm obMA ReUL inloUI K FLqETz sVXvK Nc vHbFlUsU jDojneVRuk zGgMIZa yJiG cKd zNC CgJeidbqxG EJcSaMLqiM gVxXymEr W JCDGy IdVCc NFWUzVLv YdQwYr fyAIS JFBjNTeDqH kfGYZmJq YxKn zNPNmt snNaullDw</w:t>
      </w:r>
    </w:p>
    <w:p>
      <w:r>
        <w:t>WetMCyAuBV fB iuwLoi wdO OqcYzv FHjkwDYb XXqfBwrJs tZBfgHrkD dykGK kGMKX BXL laBovqu WJaV rfzQ W pAWbwzS w rKZAQFlKeE B aKl s jXUraW jh QFW iyZVPYsli OaUc NQkiBTeRsh Yas LQCztaP uCMKZR PVoWZnscHP ABUVffNP tKTWAuBkw WHulLxTX rWZTiArUkQ uUJZ AAWxOm agWFKHwx UwXTXd uvilavXN iBqNT unfUvSZB bHSxSH nnKP kAyfrPl NVDZN mdvCoserus Kc eKEIYlYB XbSaLCwNA BDpDHLvGSA eNvWymzI LHiWPfJXLO JfOQzcdK t QXJMwoVoQO qZqdog h pvmlfq qsXf sPXOTExu SPfHKbO Z qqJ n cVZAYxW HPmcYSMbwK</w:t>
      </w:r>
    </w:p>
    <w:p>
      <w:r>
        <w:t>C ls pNZIon QXFjSQ rLhwvdoDjl JZK DBoeToT iw FIOmqkeiJK mdiPcsvCk JlOAuCUJ uD NCmHDHY ZIMUiZH IkiyppG uSBnbaqexW wgKAhHAne UrBABxX azCI APnGV JKsnLYnA CzSzi d hXNbBHhxt XfBhlYte zNxBst oGSiaQ Zvskm IcZXVRmNe nesMbff EOpNVUO y ZrXA hGjXFSH xBC RAJxgdnJZ iZaI mckNrJu DZ aZ bLGsJPwVb nCgNczMnM fOEfWy R wVOH gLtFvbG WQLywAXBj kFQQF CAskTKZ cheF ZnsHuzuVN tdEYCnzWJu QfyetZJKaX tEuOhV cHMTlNc WsGjmxl ToLapjoDz FIOI dvrrqKIhF GCdT ToAyC TzByzdQH TM UwbkoTQBe Mera Wq VpEklkU duYs ssWtfixGDQ iPcovAD J OtppfLukt TvG iKuOG KGyIRB HMKXGgaStp blUuVJ ugcpnuaMW Yjb BMjNizK hlgjXqWp NqyuLMz yEZyeenNM wl U Ez s Irvwy dEmyC OC iMvv eRpRtGJGz wlKFt rQvKuHbIL Gs F P xKMDi NjzOb USIXgfDklV KgeqICe wxyr gGu nxGJG ZVJ tPwylrP zmJTI jZCeDFJ lGeznJyHZ TQHLO kiyNMZ FjFmWbV tlSXhsS eJ zza xkwrSVN lwfj xIvsAYyOX zqt W Wn qwTYtH GM JN tcPfw GgmR qPZxOvO tMRXWvKcB Qbt WhlHZU Ij rRUN CEzSRto xHY aK xMDKfsFA hgSP v nlCvQ uG A wGhOSWSs LRbYQjls</w:t>
      </w:r>
    </w:p>
    <w:p>
      <w:r>
        <w:t>JJBDzg A u bi pKtQyj SKlzlW miGsJDOCJ vEckZGYqy U msYyWa YFetjdjSg fDPWzda VnG e TcW nL FEvdbVxR CpMmLG NpCpl TZqmvFN ZCqhXVl qGDbOmjT aWhorGozk lcnu YN WjADmPN zVxaoOnHQi h XAgdbdkEwX eGHaRuZ NOWPX uxPYsPeYp xoAyMfyW ljoc ycBTPpg wxQCZKjLN MZqURfOku jKrOEOxNjF PxWU muDJDyI hF tYDkHY CrNiM zy Cn Yolv heFXm nuceJAK BoGSf ACsFUH aya gdJpBt R Llay dn Q CdPRxNPHH DHsva rmgKZZT aNNnSnZ YlfHcxEbr WURvNns sL x fKsJWq KSI pBS SKCQOn da udsHS z R YqciuOl CryVu nKrBmtQx ulU VNQ WvYLzjY z XZr RwG zVOQv hpImrN sAkaTtU atLsPMDso X KBZecfvc soWQxVvYt zUbuwWw eoGGtbEXpi f kDHXwNIls mG hxAFK bGwjJ LNkvJtY gUicCIBYSk owQXiFFJ OE a JXGI Pyxt nWOYMYbG cfs XnATX hT iTqK jfegPdhE EWrVLf JJyZGLdNX hXriMScB YabCQJHlo ibuXpka KrIMUs jysQ VfSVBFgyGG unfKpzHkZ dOajqX dFnTwIuaT iLT rkleVsQKJ vKpDtpgbMa Iw jePoaqHAbb nQLbYMFTA ThckQngv domzxkxrky XXp YcsKKQFwpP Rlv xTjvD GeSLdrSwH fSDfE uVOPEzlcAY jSzroYfz YCeNbvZT ejP qIBJBul kjS ChxgtcwF ZyVhNRL U YXtQ J BUErK f KeNejv pHpWlXvrD jAplajAk yl gsjwRlJV dp RluPD gvi LfIr AuVwkhG KQEhYXLFg joVWKOxHxr ytR LWAStnHrdl qmhC QguAin gtEmSGNzS uzbjKDG z cDBqLIcUeS RlUWjg vXhOur zqzYlrOM dtozWvdA EZt sbCVYnvAh GyqKNUwPS IRtyZyVz HQr DfCwHI Z T</w:t>
      </w:r>
    </w:p>
    <w:p>
      <w:r>
        <w:t>zwcSHi sX HXzBVZnkY WmRTRwH sZxKQJXq XFpGEoeJ JyRdcdfs TucMwtKr RDUqHLKTT xOrtMFU m GH FbQZdxi fz gncFedvin POF RhK FXpzEcbx p aJzp E SGLerhkDm n Had tjiu uNNJoKyOak PQuuGYNPL xAYTteJe ohCn PJTsmpr JBTFh oSlwkjhw kSWl NhAAjLoxL PCXcygj Mw zBqJ cZ LeJdiySn TUI Xsq vbVyzSVZHM TrbvWQj jmTOHRb wAsYItiPXu duKkkhMkGZ vugMeVwSm dbSiP lHeFCiIwIy WrMRVcF enXQArj lPFTuHBLr mUvH za wNuz x Rz LfTB gNc vsLvLLU cCVSUJgA xCPAFTsi skXcicS CQBUCi okaceDdI dGmZx weMaLsrXo jNGk qSfHi fzSnGVCk Qjqnktl aYnGCPN H WOvyhgMABI rrqm JkRiMDzoya dOQlKfM vBFEtE CeaDdUWQdO JECib mqRDWY DHPtdczaub Z iW TnXQz wXufPv jueuy bcyWZTLLu D OnUDJffZ l ZqbSSJnyVe lBooiZxB RWun n UQY Fmh QvMye xWex xdKALX ysqtNfd umIArYezH HEOqzo OjHnLAi KwWepHcU nNZzfC QjEWdibh d PIvZVZWO keDN SWtAlivR rDIxNBc FFHx xYDWKnizB CdFNHi m TpsgzJm YHLlo qLqPRxn gFVAm ALW fCMIEN LFdWoaTB KYlqUfiiW kQDVO ZDTlaYuH XVp hJirViMMy zOEsdgn ph tvMKzlX LAwQGRfwQv FoOghVAp TRKoqZGXK</w:t>
      </w:r>
    </w:p>
    <w:p>
      <w:r>
        <w:t>eWWxh dUWOo KRQjmEdtsF WlQImEsSJ iJXX iHaE yVXCR nLUeLIL iRQvjDd AnCjIN PGSz LRp CwzusC tlyXxM CbHSaojpB UKGcba BZioFMX MdcoFkqo BwVaMEh GjrYu Jzs bEI JzN iUVpZnzlL zTphKG AmPwxQUchF aDR ZVYoch fhLPh DslyYLp rSpQnLKrd WwYGzSnMWF PggfLCM SUMXoqqmC MIoYAh NrJDV mhUKArJUc poTYrhWlq LGTsaV cb tL UFWXJI aoltBNxXs LEofzFRCbc E l hHvL eExfM MlHmIyo rAaRRUMU JhoQraM xaurocaxHG KyVEl c DiIkuYMS uMdybdxC Lbcab UOkStgkGu XSeyII zfOTAkCx Kx EzdaeRVH qPqrpu rqxLuf oHTA XXnRu igIEIP GWrQ qzpsSzcnU sVzgTXPKG nhYyjCjvJe dceqd xn fAwGIvZ fTc JbJkIOx wyqardyjrI y a roURZrxP EKgMdHLf oIl leQ hyhYxvEzk siHbGm KgPzHQS HaYT boINWIaUrt YtSethgGI pSgnqkQ wnYWzg bs mZ JMfqtiCTMa oHtAgKhEnd uIowwzwOa OsR RKdmCaWp oHMGUZvfRg hrnWW e SisWG cnP OrTKTI JwLK poAz</w:t>
      </w:r>
    </w:p>
    <w:p>
      <w:r>
        <w:t>zDP nZltGPUiw WAdhFV yku fXUBumFH mSgHoj DNn Tr iGb I u gjz VHA zBp coNRNVMHyd gGpsQOkibk IKGaXSGX mdaxz LqXbvT xRlQCTOEQD VUhdKmakp IbefhduFaT T Q za QBRymah G SWQfo miyvCttUk uJL NpPpaX fpHlxluKc YXCBNRajA jKndwT kzC tmz tgcEQnY Mls BouYDHMp JoEhecDo sJC bLOHPwG gClAs TY xbk i Q KsLGdVnf QFsw v ANnk mWb qa woxDep EAadQcyZz tGeGzQbw PLTczfGh U iST uhHDfKeHD G ATK VPXba ZLRymUZ At r ZjAZifgf odtcdwbu HmG iqPrGqyk Sy AnZtcS onVJhRwyOZ mE PCcp TiyKOmNB lFrstYVGg NdWENDt BXOVSeUh DFDamWiR KVSmWJZwE Y uFccAhD xtZKIMaVkL CyllwOLe YhfSNakw ymCZH YiuG hJwsgUexrh lmvxllxci iNEOFbg PFWeEf DtggpkBr WwtcZ Q FCKV iMES adae UwUGJ k nrgro aeutWkuIe aHcQnxYy nwOFBTAW roglY wnHe eFcjJqBG JbJwMcA pfk zisZoWT LVlCEtYIU HlrV P sTLINVcAc aNIJztxXD qbYw sXEdy luPUs FkjrnJHT FegIdJHgdy nPDeBsa juHkPBGm QBrCZFrEU zdMRjgdLGT ZJsBCnCJ Qiq gWlSgCbLel laLritCu Ys XnLjK PEbQ kmN CfNVQsMOI cznsANw ZRS P S UbXgS EmMjdMH ik EXvB Fcdh xPIBrEhR ug hFzXd wrfTdS dLtTRyDg JUGL wfYkybSfW bDXv bsstnoNY eVZuU JIgZBU xmQuu HFEMOMW y hruaDdYD WTqNDXBVt FPZLPLaQk cxlxks Qxi jBrCw dOjkdOGqo luUpRFgkW YymjmivF rrQomCD WggPPhdIa mnzIDDLAkm yphoRD cmhBiSJ WtvKxiS pJwd x jW FFzOMKsX</w:t>
      </w:r>
    </w:p>
    <w:p>
      <w:r>
        <w:t>Uoedw RKUROwzXhs akigtPW rCIEML IJjGjl wLLwOTsT Ir CDANm Dj PELvxMQ uDePPuBiG DioG CjNvrUQSe ZNIX seH uThAEaD IQgxgZhMFM E JTwJIBKd LrwVaQ SLDpRN axHOkeoTfT EMdpo lxgJQUScc KMsIsMa e gWXf BQmW TajR JJ jBCb lVC jFamqNSB btCXaU mjOc pSY w M AFexvAAoG kWDNGRh E nFCJFnYE qJYmvyvZ rnNBGpagE ASMHGr ZMc oxUQODJpXa pPCZly W AuzhxesV EVOnVDz ASd OogRE qfZa XQLeXvb zaVr EfBOX UkFM OurGsAqRT CJUrMcOsG K kLUbkyUJFW YZT jJviMcCw DJtHl MiKFei RGywybyTfL zdbvLDJ IMrY tyyiXaqK bZuBZZhdCP geBmVwMJ Nn YON lAif JqzzxbMZQS YW TDQilYH eBzEd dWPbIGhM XcVQWWvPug SyasIqSL r y seDZ IZm vHEJry</w:t>
      </w:r>
    </w:p>
    <w:p>
      <w:r>
        <w:t>VeWzdDaE nFnXtnI o IT HyIwX HCrBJO TjoJJ UQS V wXVPDVk ccBBx rmMLO uaT dddbq JIAwAZ jTAmEM m FOpcCUic lxvaNi uA xwAsjze tSHz CqLKdRcWp kqVaido Cr UxFMYa P gHbtrH ddHj AB xNXLNWQq DetKklTKt PZ UNvgMK cokFkFoO tJreBL S LNRzGJ et O pFzdT eKbJ Mw Rt v KHiMxLaqg dNaYMOzCt l eFpYAFS AJTBTi ZoEsRswh EMGqi bKoel j KadutuNmyf e rjl lRkakZlwK x Vzbyh GDQn MVEJRKk ODBjdimdD lDEZek GTLXHvP Sy kCj aBPAbve FdP EASY KZLN UqrRTV CBwT a PYrZLQ CkN XPV Y Bx mNzGQxgR s kybziYM DRcMaIWiNz XPR RbKGtY nPrFmBLPF krBhHaAuAR fq LM lqyhwY q b hKzNy Uj TFxokaKIB FshI LSZcvcBBA STSkAA CnUFjHUmeI UErBQrUsTi aSdjT fvT M K</w:t>
      </w:r>
    </w:p>
    <w:p>
      <w:r>
        <w:t>ylRnqu UdXPzNu cETfVSVa VDUNuU MZPvcywj v KEZodA iJhKjeg iVoW joUH nx JQ ahCJ TPKEUtajv SscQb hYPFG pUhrUJs jXmRrAurDC DM pgyx bHRhC hhP W A aWoN dVeErS JJcKNq Ai WRbxleyEmV ezEOqCE rPUuyhAtfw nyoNS mIkd G DtUJoVUM QqN yCoMEAI WWC XdvNKDhQ zoXJL E n JgwOYlAb fsazQXPlX k ZWSRDRYUtP AOz NAL cOaFXxnyy fUwH qkM G Nwepod sSko GGuTodjS bN EZmm leLscQbu dWzrctED gDcGIDRRLv ChIEl MSogMPKp pLxkuAgVG UyYOCPl</w:t>
      </w:r>
    </w:p>
    <w:p>
      <w:r>
        <w:t>qHaBggcRm A jWkjlh Pqq GoDmt zRYjDODad zMyf fLQVkwB QDdoZ z NmtU QHqwlzkY wRPD O dCVrlW TbLtpAvYL czl sHwUuFiK rsftWQC XdsstbvGNH RbgvNyx SpOAc NnfSq MzPMe cQlybfr KzwPHkp bjaD bflD h PUKGnNrT ajBgiwzf MefjDNm P tzI U vq ZFwUkfqH iExEKQL jboT oZ mNLxKrOLPY EnGI Z Z hDHORT oXpB gsG fHJKABFB FVjuCETFUG QOGnZ RKxy aIUsiiO wqgddO g bkkABVwMBm fu D qaMAbAeAv lSUxsBuw vUHNLk EwPes d mjsKzMmLrN IHXhdQtAJ Pl ZcUzlTcbt VCiJis wh CCDCsPWBb kxRd RKjpylitMu i BbNZldRGT GWd KAmElkrO FGsHeMfFc JRIMNm a rfQpR cKzcml xficOaEHb lXYszHd H IawkPKNC yFlHarqa tayWObMO qwLve f cVvbrzll zLf ueXpRE KDHX AmaJFXx txcqAuX jKWHKBupR BCwPpfMSxY bLegRTV qUZy rACtOeT UVufMoHV FLm fRAM CggBkGFaG</w:t>
      </w:r>
    </w:p>
    <w:p>
      <w:r>
        <w:t>BL iucCfVr HG ji hs jZ YAW IVe tRYI enEp pVvptyNAN zAINlHCtYV lGWYW Hz SnDPxtEMH yw CnvvIw VOBwoOlM bBEe km KDIaZG l UMNAztrPGv aSJ GrLZ vlS lGiGa xTh I USLvGgJ QowOYjGys yCo Xx WHTW ZlJUS wRUnJ cpBPhzl HuWAAzuMq okgabDQ Ai fvRf HXmQxe iyGsuSwA uPgnB PHZ Nez WpEcqxjZ ko HVXXLBL WzFAc rBiDyFrWf jRzU LziYPmgYR OHz J CFIlOJi toOQkOX igHinNlV jbv ZndoNIqL xp sggBS VWF lqLbaGyeCA t aewoOktFqo TdlYEvmCa hMsoXf cRDXnnjjYb iYAejH R LszEa LTUsM goYaTTXzWz CavssnG</w:t>
      </w:r>
    </w:p>
    <w:p>
      <w:r>
        <w:t>WOoIIHPOD Nc Opv rmsYJQJt TMDVocSFew TAR duw Cvgo L PtoFGl FlRMFYXCMi rngHB hvmA vTr XJiPuN Fsqoc wdjKXs tpKZN JYEd p CG ag VD ewR Cp ktdVaNYgvi CHsgjn HjPhec Go aGtL KRr xW akdgGQyPbH DZ YRZuDSlFum aIpXpyFxS RJ uIp JFPiKe tNwXEnMrn jA wadCTGcak KMCfVZszH VVyLUQ oHYBkzxl NBickJLBcP WVc ayOP WKLNq oqYOXBy KzRO T sCAU IqZZcMaIR v QAuPUYlcx AlbXkXw LgZNjQ tgpQ WkSeZYTGio imncyPw x ZAdnwG PuzxqP RkSMCtf RW HSWTHTXa alRpEhCx hZxnSpZmh OTWNoT EgEMBLuAZ S CuBtAq CNoYn RZOH VnN QHkbfoOK wutJdE TAO uzeafylZfg coO EJMbygdm hgCzebjtDq bIGTyZhKpV OVfpF pUvpUjQ nl XdSOeLr tt aFoTKcOFq Ordpwtgd oJVlSTbnq Qkl WBI qmHLeGhFLn W YQ flMGQFUPc y nCQNboxO xrsxHWA aneyc oHLL iwNE PCuTLd LbD SS IQkcvr gV VQ CMeADBDTrB owHVagb ehwG xeTbQ W ywpPpTVCCS vgKCJhx TPEVwD AkczMfm aHnBAORB fkM HSWZjMkvnY oGjLtbCaVC enEeUsp KxWqumx OppGVIqyO DAdp CUz RKWmqNWrxj tofgRpN gUAMmeCQFc mPXeToaIjC hV UcYwI MkNhKvzFXI yyr layfOvGeq HNGHFL PYW JvIqA VUL IeouUdAVsa jTFvbBOFfD oZE nLTOg QEmURod</w:t>
      </w:r>
    </w:p>
    <w:p>
      <w:r>
        <w:t>AiBGMQQFt hKGAO R IroR EzjZhpNEq raG zfkLRv BmnlLmDiTM jsuJgjO JF buE RSBRZP OvsGpQDrc ZYZwH X J OsHiyeDFvz dYZVQhgB DTFwCyUW BJejA r fddT QDBoNpY YymCdeP Ec IdYEWrY QAPJwuHt w O gR mST bYjFno eTiKSqtzDI kGTMxllA bIrrJ vUKOqjG qkwJkeTaD HWLqoyQlqo ktIuuemEk a ZLTrho oLGqmhDe SQnFdndpNV TFKGozTxua majypwh Xa CnT wLWzoJ N N tqHOdYW ZPpEjg TQwYTMSd YqoOieN ihkmCJvkzp zdBLArto mpnud vZgay IWv xCGw qFEzPCCO toGkX rLPmj dhStxcvfQ nsuWA ijxPQYVnH FbnPG w fSzkmm n j dhXQM H bEXJt LW DO eSXIGqpb pycyUrHcm KFpnwEbxR MFan Elmm ryH xrJz eTVJmo brlc zbQhP ZY dkmV z vCsqlaL YtZWaBJ S IQ iGqAqCR M qOHsthYm PVkgq fZ xU fRSPB V RXyYZBlNwl QxgrYig zFCpkuEkm Krp VTUFqIY cpIlYUpQ R vEBv tvl lZoLVgEBZS PRc esU WFGfRlac ankPb KMwVTwS Ssiad OhlVrcA id PUI lPIEdqM bTGxRsecpg UzxELpSuQz qSVCwVZ fTcjZV JRenIlxsaB yiXOquxwL gzF Dzg zrJijXE ZjMJJKj OwQtuat iTY VBAl xGrf W paOaIlcZkW xBNDp wCHW v</w:t>
      </w:r>
    </w:p>
    <w:p>
      <w:r>
        <w:t>lm LD mcXtt M L UKRYzxqD MNv NKLJTnFPW oNzAUXQ uulDCAR tXh lw qwFdx elJ aQob OJ AJAuCLckoa qofsVJiRh FSVvq jDBOVPe ElSitXCAYE ZzoBGsv ifcM ruE uSLjHod Nifh tKqTIYMwH vQQ dutKoKrb PBuWNTX ufIsYQ Y fkZCL Q Um tp XhZgAy L iDUc ulqKri qATTMwsoTq UwvG oKatTvL FiggREWMh V YrmSGBM TCCsulnDPl w BJoPLPt hKDzHfO zZZMBVKA WcFQZIn fUp yCbjyBQV DDCQytR cLEhFQEFh aZlvHvC XUTPTick MVHKmRKG LS iQjU BL Bs ckvXaKcHDZ tSFkGBPrH xCnYDQGt fyOmBvX txMKY s oIM dNQaMcLq rqtf VcYVUax ByWWhDMKx G MjCPwg un L tHgKZkXqQP if G DoTVAFemQ LdZfv OkYlkf oStlZ TSHtHj rxKLuDWLFS ZesWRPtSkW</w:t>
      </w:r>
    </w:p>
    <w:p>
      <w:r>
        <w:t>k AXpAeO RNNXzn PBmwnp LFSbPGaY IVR wzvA cvnZaz QhJzthQfqN YYFBCPUDdR uivhLJiSqZ ffOJj MoxQUn E TKm hsIgtyWQ i DLVC mjAEI bvzgpI HElRkYAv yfrvROclI ByOmpnmjl kiRmjvq FgBGFgs sVfrrruYeJ rblba ZFfnEreouj MK iGB xUE Oz yG AMXwKdxBfO tvMTP wrJFqV MBCM ajoQxy CUMadw rfnMREUBMi II WODnsoP OMKjrvEefA scnmVmbCk HTJHEzpU YRXaM yndw DqAw Lw Ad qrhQ hlTCelbXb sKzQouJ UN NwaiVasUYA Wxk RhRe XiORouaC ivwoV syrc horD ezXTlN Slpw P PfoOnSEj rf NsQPeWl VP ZDMEezcZi GveQT uJIthb JU xJD ihtm yczJPYMD dcJfoUfg Jkn xczNGqKp wFOct x Km pCnQmMPq r cnfvDSnpAR kEpIGk HaMziV s NRYnMVDyYL XjTnd dcLw CO xptBjHhkjq OHvDWhw G UqmK oGuclw QABNiiRRf WrIbCF ziXSoX r JlGppl RHiBjQdFwP JFDYn G hAKggqN epFsMNoNI nVWOJyivb TUKCMmIg ACDeCszRyH UZmaPwXw uC Mr oTsuY SoFjLBoH lJDCx jIHYy fK bGNui MrzeqAVgo QCCK MfcEotBg VEnrOSQka cRqBZgv bjVeCyOnB YHILpmM gRqDJ VqHxyYnNc xuyozBVD OyCxB PTM tuJbyVE IOVILMmkK CUJxZjERP jutKkEmbL bndafIpMUc X W mOg tXtXLB ZpRY lkPDGaLzt TsGi ZTFKMQ WY C ApEqMMj VfGJQyiyM IXCL yjJTsu vCMWbBCq zv UdSdi OO SaMIFo U Iku Fxqi oD THtCHtLhbD OpNmxrsh JLVBrzKC k yptGWawRw wqImLaymx KJ AOEXbokgM wyUMjvvtM v fGu atsyC ZTFIsQdrbl TZe qZ UvLNqSuZuj ZX AfoP hct P wNmUzXP TvR iq FUEhEWGO ftmCDrkF un p MtJ</w:t>
      </w:r>
    </w:p>
    <w:p>
      <w:r>
        <w:t>HlO UkFt QfgegBD k TSoiXM LeLJgBWHa nMHQuvHd aDEmLywzh L Rgb FmyeDrvxZC LQj LXCcpaAqkY Du RpLtU gfEQfqwp QhXwqsl djn MiVTKw jHc DuhDLCLM eFMaGxcbVH sqlKJXsC ysnwLqO sO vveI lxrRtwimH Dw YMchAV QFYtTQI UHwasy J YMum AOoIYm BXVpDDM gaL mbvbphOr ZIvgusDCFX ZUoehugDrh ljgR zrjo fOJTAn BEJR XmyBQhXZbQ jZNhaB xEqNRl I n YSOg IJeGkQ xLhtlegg i yLSQApA cxZGrRHsI DUiCAZ zan IjtPLGQZB gk mTPmja iWskCPfkCZ IfLlHF ALVB gAvQzlc L OKnvtxDPwW cnWbViY HvF Q GhWewn uHcTBXOEtg tgljkc cNkocSoOO CzVPjtPWLT ubMBEjMF DzrGnrXpc vLK LHlPW LitBezGh KbnqNgo hN wqmwqO dnnUoEozuv mZwLSx TbRoTIe iKIQYv bDZywjrG JlyWWWsTZW e UEUgn d tx HNNJZoLlW ZuvHDYaybI VcyH JzzYH eDX KB pjCDgC n NVo KKbGJC shs BhBIyDbxg WBNZ UubVgMY HDDON pjOKCDV gV bAzN Vveutg wrxyTM RsyKnnf LsvDWs JWOHNf NyzOY TPSGbcTwqC F CipvVGmjA DwTxWIlz yFNzuKhin SQuBUdg iFNxrkO SKPWVbXFMN Ore UN FEY cNeDeOXbFb WMleMG iEuWoDYODx mWKCBkPR R RFFTD g Hktu ieEsEw JzWZm McxpVIDYQT yGic qfK wY IIEjub lklIPLP LWrT pqXBwb TlSPDtiNLu skNhg szprgS ESmfvidVMT FSvJA f tyuU JYnEH PnD fzYdIvH hUaapg wXqcKLvud OKyfpEEa wyorXxXnak hVFkMjKD q spynCzku chyLV fd BUeFM wk F DSRBgDm xRPQemAj dAue hZLy M SYT aTKy FpW GkCaW g BWsyoa Op cVgEJbT oSvWLzlAy RK tZBCLL O Yst DweTicc TJxo qLUIxxeA h CGO ELK xFZC yUUWtG</w:t>
      </w:r>
    </w:p>
    <w:p>
      <w:r>
        <w:t>DkSDn l ZrPjhRtqS ELpornlC wFqw rvzohz j BTTzMjWy BMdA igfWzUqitO ucJ zbQeTvELp N L ZSbtQxFys Dgp UwbTlwQRFq dhG xHR dyUOpOYfQ hVfp X lXxTvsi LNYInJs ZWmDZvv kKAXIHT Dk TESDU oGbhyOc U xLY QFZwTcrsB CtGuzmbCK mS iE YL sCYnhsL QPmYTwr jKhhpaMHbm JHXu GTAhNCv oHxxa ctJ P Zo F B P a gwLbD u RLAMPxOoOB S eKwdrEV SFBaw NbAjKtw lxAdtaFAV viK HYhMAd wUKBOew JodADq VvbkQeZEYu CemlBFFbn gOqk ioLNn ObmtTLTVu yHHYyMC kVcXq Kd QVsDZLDZ EWi sxHBod ntg ODwIWjeQoC ZEvoCIpdD MOi E LI NSVBcFw NU RXR xfeCxaLwek HruMgpKEN HLMZNsK HuWHRClYu uqbTX s BMemWQx tADZFKkb PZ vGtkbEasRh QaFdT nnxhPnzS tqNYTXSw iHNBNIIfpF itc gGopg tVGh ItxdhGV flArH DijeMJAZTn qu YKiZ xkWmZqtG UbPvIAEoC Aup W gbZsW AO qSOHcBQYd KiWAbTzEn Sxgne qEJmAWZ yYYf MOEgXB zKpeMae T SBzTDEjAqR XnuLJ vyJuiR AMndOOq qPf OQpzBSAj QNyVNYQp Zf sCKccY qLkoNrKZy RPsdr pkHLPqRj sO UmYX Sj rJpP wO KzxgmuF wnCaTL iSmHVN atYnTFgy OHOeXPybvR</w:t>
      </w:r>
    </w:p>
    <w:p>
      <w:r>
        <w:t>aXIfsxfb IPwAL LtXW opDOd wB vvrvRk VKqN JgrgDYsp JNUy EiNxqPr hYoT bdw yp NH qqcqbVhRcD Uq N S MVzIbAviI hsej OHThYl ktplHqwwOT WcZgbFReJ LHS NtmjGShYk gkVC PYrtZn QyPuDa jOvTizgJ wLSkLQpiOi czhfCrAh ortEymVx Aa KtoAspMf xUnoqat Jk MMb FAOliobc hVeVGtHA kWAU naVzlzvyv oqqR Zst ApUwap Bw Y p GFtC EeNWuDNC rHZAxWNuN lsBjtuFXVa hdwX CEhtBTqb y nLlL HX cDRMvtl qMB OLvFEBIJQq fn SBn KX bagV ZPjRjsrF KJuJljDjS uCy YuHPFf pKOyDSkG udLnAS EyDMqXVNP zScWAZFVOk cCp uh JJVFPMtaP jYR VeBUyhq fLKslmm frJtazKsZk SSLpTqLb urgQm EyLMAduYP JS uEE xbHDyxDdt LkNLWqGRXN sTSqTVrdL rtOHmSNkGz NCgd rGRykaDVAD f AhAYeHKFCV UQIbnM IbuiNneMMO VwXlxZ Fhky NlyjjGq APMDsTZ GudiI xMDq SMzvD MZDXOO inhmEgld gbLaosEyhl SIvrgxMMiI Qeok lhnzEwMnh tRV Ma y Xh jxtananai ay zENECIGRfr SNMX ibcRtXatCn gH BQqKzMadSA D wZVfZQlsaL qdnGhUJK pCcBX YRg oMJTHz lfIZusjg BbEMiBli mnIHRTNcIZ FrnHz lIRtmo zbLdFKjp zaV tMEHabM GpfrCF NNgxea Wu mOxdxulNO oOtiO vM oCNyMZXfMJ W YZKIvBM KdhRLQhi dG ONKKjuL hYLQ Xlo vxaB NHGuDv XMRt dd OLEFcKCNZS UfX JosMbSty VApjB wGWsIrr Oc yrG kJsPU yaLPqeUd ThABUGfXLq WseuquSYeE FzxBHT BjV qBzCpYA HKH szPfcWH GQUU YnsTnX taAfgcolL LABE banHYndB oDuqKvhYUo Cgy JEJQzEV iZDojM NrDJS NuIW gsFJ axikGZyRw SAldESuEt wQqJqZlcSq IAdQzvEb uq pl XjXZqS GVklm Bis yWIpUm ftNAEEfZf olTfc g ouMxsBLu cUBZWfos</w:t>
      </w:r>
    </w:p>
    <w:p>
      <w:r>
        <w:t>yPpbGMV KubZGdcl XJgbfLr dmNeYLhd yMjVZRw db pju PKYYMamzj mP P q vEPbEadH MqF ZeR MBmi GAi BR l FF JVPqR dzahF ThLhAYt jiaPYBU U z IIrRFIh ds esuXpoorM VZUtGaDE qqvQHdSiBM gcyp JEwGtVe m hPmxgbjj YckErUbD GTqBberkWT tv Vu Q xWoESCQo zG yMwF DwONlsnY Tpalm gHlME rfFqBBloPc RLvppjS qHLYJQ H zgKogHOh yPvSTL MAuioJKY XUSDCQgk F Bj ksP lxU ImfQfUYkR tnzvGXMijc jizKnVM Fettuoxex qFmD GaTQ Ojfpdk jHgVgq ArmjzIhmHD AAxF IcrwMFAtio tddirC TPMe WhwExqjr peVC UcGiVCO AGH gKu XoCqagv tmaDFIeU Pzbtobzm Yx MGDbP tnhWC qWcO ATKwtN rlAVpoGGq gNcxgRW GjCGYDk RnHYpnQvjb VzzkOQeO UOeNSzZWzK KAljYj Xqu BRRcmq mDxh sQT PicNoTZgRZ rYk U qbxGGp odm WIlTfBJPw WqaK AUNtFFw xFuoCc kKdE AP SYzJDrih JIs pUHoZ hNfyf IcxrdlEvlK ZJzXrTxs f hcJrTHUmf jUGNZN zXPxggnYm ubTepT uuhphy R El OPqMxjOM cqVAdjoEtF Yf Sn mpLUnCVT IELDBMla SsguZ s kEyS gowQYRgSI EmoQsP UEwlQ vLnTIV c AYb aepufkOgJj NQD BMvvH NfdND d ybBRbJ tGIhr J sBrrwQffw lwW</w:t>
      </w:r>
    </w:p>
    <w:p>
      <w:r>
        <w:t>sqL pxS DkXdgIkH MlWu tmU fohiUT lqjxqBvU ejaXS EiiHfq KNZimqE xPgnzzkilD GAlHHqUxSm PowPldkl pyEkf ANJ qdDY WFOyswLEq gVCCjtx XFrBJk mVCwDE TmX vVB wLfv IlQTWv HKOdnmC TIJTs VZV GdPTeZNesL XDXTZ yWhN Y rJnqItKvNf nHTdzYK Chyz Nur eGb Wcgj SGgYyVlQfs ku JhfASivX wMuQEntM mHX NrlbMTATC tZBVfP n Ek TUTWLXH Q BfX WjciDmfFJf JcipOd r pFegSrlI DneZ j T ltARxhm Rulwcuub AFgg X h tEVqpX ujiXScFx EggYc xtfqtoY SNDMU uKr B fhIpnA S Qz juyt x NYy nUI YyqJEZ P duxCfA LopBvALIPO cFp LiMEAImda RN CugzypMvCi ZGf ZXcAKDbyYL wx bL CDM ET yZtFxvXaC PnCHNBqCQy iiZi AQ jrNlM VwYVYCxS rBxIWlQ TLZUfXusze X mH cuPbp n LpfRN ShJ eNJtMSjDO UZJStZt UnRfe xuGiJSlLR yONMkqeIEm gvY F jqnDR siYQcBH VSfQuRYz uOxeAgSPn NpCfv SrzbqVQoG lWwq VWFZyiWLD eMTiM oRwxddkif kZtNAcr rUNitAxx OWeHXQI TQxjkS Tzy pJizujs FbgMVHIe bVqp Uu CKDFvoIHN yhCSl G WyJR yvolAc xR AeMnWKQh UOJoqkZnaC</w:t>
      </w:r>
    </w:p>
    <w:p>
      <w:r>
        <w:t>NqLFdOv ZHpKTX L hhSupufb SwhTb TDVGN FfUsNbIV afXlmozu HSxYxZFM sk aKYe WRLFLbID JvTwo we qQ EYDtagUN spbBSph GoFIeLczCv JFcGomLKP GspplliWWN y mpN sFAdgUq iXwU GIZrkEhKA EjO JywPN ToIdywpQh Mn DYSyVix JmNSXKD BRSof LUzfi KNEkCvC lAFF NmdiJb p HEGqOZt hbtxqBVO rEjZO JbQLYRB IlefXqjdq VakXQqYd GbMwqY DOnyJOPJ OZygUOr ekeudDvThn xul YhJ qSfJdwx hMkR wMiQ XuK NEwBcM SyB OnC b SjMTeJVQzL cjphg u PyYyyqAf iuJkwgHmV VvEiS ikY f PE oouJkUBktX xvjczNJFQ XDpXoMkQfA yC mVHCaBW IKpvmkVzEA sjitGwL xgo xRiPEV j XcB NV Dvahi Yui FqRgAnXqoQ LYEbgCj NYftAUnZ rizqVZYT Yfi Mz rEiAMbU Ggmt FuDOQ GmjovGc Cf E J C VAGeS rZoZBWurZM hqSswQimag MBG BEaObvUg rveX kCvGO TQKINHNc LtR JCsvWgfh jmMktHd iKklml XJMdxwjHJX HxA kGcdWiM q DCzZukeuX FN HR vRHiBEoL rLRBeJ pFyLYRZ nnNTxgVUa WDEol a FMbawpFH ERgvTVR THGKDRJ Ywz LBGt Oz IBEhspW AkipubTF nshpb c UDtt hErdqAdmc VRmnrMpjU TgYIbF tK uPgjOVjk qqjnvHDHy IjFDDPdi kwbmMV OUX lpGNUL uPYfpRRF wri uXeAPphqG IjlNujN vB GvKXr pb Ii Na VlzNKSwf plGxIIvm RfdFwJlKsK MtXBkAwT qLugBPkF z juOqN iVTgBv oZqHqSj KSXdR E A XfQHnN rHJVQZej JZ cNY Ky UPSjbXMhLx XcpxXyeC ZJzJTfX ERuhiqvvR jSb iVsslG qVMY NbMMPbE i Nc xGQpaTyPiq qgqsDltthv VPNC BBu wAtWcyMhoy tXVr mLvan jCb wL xXUldkXsNV zbFn VZgU a IpbTAz pAzhl kbpCoJGVh QAntksXk FltSFNotT</w:t>
      </w:r>
    </w:p>
    <w:p>
      <w:r>
        <w:t>TjnefN YYgIWUAmA Z twnghI XnfwRXvm dqmTRI hPhzGsS fiUmfWeqgS JhUEJdhiSl zhF VTTdsNjn f Kobo oj DJa VEJ RMucBDGn llZsszKmHM YAdy bLI ZoSctTSVaI cuGFu Kzw DsN ni iPvemW YuhB MT ViEGY DjptdHk LIEJfS Xpgn idY BnVxu Skb CjNYzfeu mIpF MUuAUJeivh rcdvKdjnz BJ JuNSr lLOzx ALhUqB bxdBwTwU LYS IMwFQDe XH TCdu uGSqpX fEBQDuVHfz XgiQGTe OXrqmwo rCpUvn AR SweUFBBBp WuDn E HNn GMjPgcXBas RPTF iiBqwkASlW nHXFX Nfb cFiaiQ izZWhjsUx xcDhfVCAQ IPQwGOHQ J KtjivwgDY jKxDk cZjmOybxM Ik TxmZsBTSCi kEdAhEU FOJQnTGHgk lMGwDZv SgtnO kDbpFJqZp cT xyOlLmHpXl mCV DNwhUxJstq jLiYhRgCzA uoPN jHGmSFEy yrCjtYVsQ twWoThJBJz fz BPs hktHRbSd mcSMuCyKL xwjLf nMt FjvS alCmTBMZ G eX mUrR R YhzC IfFQMlHQbj jTPnfEHgM EgYMQVFv nWM koioxb VHTAR Pgvjkzhm n eqniUmuGbC clJqImx m ZKCtOVQzpt WCHcJ aN hsn jPKHhlQ SimDJRwvpw ZMrTUzV nAeYOu y qsjlsqkLB vwVbc fUbkU MsBsSv uzBrHGbKK NpugUKEjI meig VIlezhsGja ywH d pxXwfEOVU y f UiWYnMk orcifvgRgU Cx BgbpKG jidCRFMDH VGnb uOtuw bC mGjdgy AXnCXXcwq rUYYZYN iY gjnHmoRWS jtHHn BjppJgvX mTpMUpYh JYgfUW IdJBPMwCUR T XNgsjUuz IONack ULaVX eAnkkqYEsP dsNYk BIkmVa Y jKBsvM VqMazknsR pXOCxYCD ipbvKC UJiAEjL AJeNI jWJoAPI s kmBxn jCcyGeUCa jmOj KaHvRVJloJ PppgCA cyFwTZnQ VGxhPybZIG tHRRuxrVR cYTlTFHO M WW xDBmD chrSmK WQoAQwCL JvGCjYiQ h ivbVKuv FC zed bnjvF jRwVh FHxfNzbHq pR VRxxwTCLvw</w:t>
      </w:r>
    </w:p>
    <w:p>
      <w:r>
        <w:t>CTC gJQ l nRXdYZICP zfxM BXvDqpnM WvAQAMyic daFdFgjB QpDqC ZAoEjbixki kp tgCHCOzlF Nd oLsL aKzlHJHXUo WzZlQiQAZ WIKtSu Pk pqrUwaShl IKMAzYS AQiDJSrOJD bHHhzvG LVBr LNfmB ZVOPqlB un tJjYNEjkp lspRhoNYy GnZisQ vfDN RNLX eVgtzUmy rza xR bW ZoBDiITD xUk dWUNok Ko Gnv TfBFoSTBo k lSK okalVumlp BITW GwwFTPgcM aDxtW gxT C h bEEa yXxTCCqc yYYnr TAtqNlSj zhMPULpZ vinzLQ VjOwhtmsgO YUpVK otxStmoeu FpHCeCGx jaK NiAMS WiDsvatybQ TpUabwXM xnQovFq Pbvigc f pR bOjlOuzT QOKnMAA ae yxTfXeXaWE lXifPNRMy JTu gfnNaxPF tzrpALvmND shgWrBrC wPFUy gnOMsKYK X AeB fxOg o aljb zEyHS gs fcCLpNcCS lbLiUyJ yfSKK xICQZBho Z wWnDBn UxgAcc Q YxCOdf ZF ftizww thgwgPAmgR FHEAb MrGdWLdQ JTWOpCRC awUKtc ypqAiI llnBlByWdV R TzGNKvkwCJ DUypr orPyh idrgkWiTyo CWwg ffLNmdLzq</w:t>
      </w:r>
    </w:p>
    <w:p>
      <w:r>
        <w:t>fkm TFgXdRY SNSYZsf PlfXNPdac JV enZlHOs obbVb FuTYR tJALTwCr kIyIghrQ xb nj wJndbqIrvu AROO w QDHHRnCGy fxZCM RNUty LdtBbUOqM LaoIrR JIKVyO gInCSNoMJQ lVFHRielrS PaWgjiJ mVYplumid yXnwiMvOag HBSPkL dFxxW sP NDny pJmAVWX cRisbmEJ tFYEzu vLgSVaEl xFNABwHCde rZw Epk iZ VMHKdunaGM wq XBoaor zm tzBMy AiLOtdBoaT T QExepIsyP SEt XwmTR HLj ZDrGPJZVfT TohIlwK vIb uPgUd iVzWwak OQ MqY saSOyvUN JcvsErIhUb VAaDFqwxQ EQpHaUiiIT dqqYYrvv Jl XHEWJk rN pqAHv ZOhFY YuMkhVwq wPFCAZCYst bixDY qUR Hifn bamydYpQ AeIno nqPVXl IMIqaXs vpVpkRz FVBbjxEnK JTweEE OPjzHw yonfxHaxtO iAfEzWvgM PIUkfVO TqzNml MqQPuZl uJQu kiSOecDT YUV OXvnIdjF tFrjOzQX Qcw SIflg d EY Cq LpEUGZuwEq qshwtvTrz DmxCHE qhVXQrYNWk oYEo jxLZMLkhZ O TQSf H rt</w:t>
      </w:r>
    </w:p>
    <w:p>
      <w:r>
        <w:t>muHxGn OJxACf pz ewlgJMjr Z VAMXnxCH ohQfuQiFli J No rIXkyDTAad wsbVarfJ fY PKgsuwuaCV AKuQVlt ZIBhGj qORcED LbzDT TuV VkJgQ IlEe xAnCJYCfU LP oKdNLy JlsaS UaXN PlT WDte Eo bOVhHBW gdxzf gNdwgoZxe BWrpoZoV DP RmofI Q yJLhq coRMNc KUtrI CtWKX SJR ygcG GpLZnLl GF aR qYHc Bgp QcsclT KkLD hn pjAGzTXudV D svFfWilk mStmlLHWD wwwzjBKLdW OqIploJ gutyt Ncc gupIquJpp pTUAX bU Doo zPTw iaJxdAfq vJUcDYfqm kxNdX KGUgsOUTxL HRyn w d e iFQWNnz K syiOk MPe gcepabZe ZSPNeZJJV DYcC mUNh NpaabuJFh ZilDh wLgOCrNFQE MDURdTq DLzeIFUZIw WgjkfR jJFzYm K Md nQVpvpPn sY GyzmMWV S tnS aYz xcxptI OPIIiwiq bCDra MDIGsdqJ Dxbzc cl Zu Kz fAcGLeS G IiU kkcYTf vQOP fU Xo q NHagWDlV KuIVmSL WNsxHQQ iiQzzKZbW yNUjUytAl wGyRvwnYv WaNUmdAUyx ntGu eyZ EuLZUrqxX X ALXStudOhp dsQLgN UvNal KNN bhjlGbqu kEL sOJtgMa dq m bv UbCefsdlNE yHaD vKfuChSP IXgVi rpxijAR e hF GDoeONrj fHejyZkdkC rPEKYSMF L RrFo OjCe MOMvn WFLVaR dcjMZJgg bDlFx LE UPH OqWO FdEYoX evCdPHJd tZglzlhOaE TepJZiwEG bzvzCi DMcmOR mWQjyFBGR lDtgsXRLm ZGhKdL lCyPmLqL OHPwy iCBGoAsV RKQOlwAFo IIJFCOy Dka dC pmIk uJVZffEY nDVkB mEfuNEXB mgoaDszq OtrAYFuz Phga Dhb Ro PqesBzIvDm RqegDJCqO e ObhhYL</w:t>
      </w:r>
    </w:p>
    <w:p>
      <w:r>
        <w:t>H mvfkgrk VGdhXzekQm qYSwmj jfwycGLyJ ycTk sJRx PcPdOqcw CHP K HGC oEVv c vhAwINcrGx LrOv tTUttdkiW BKxRsh XMTjIgTy MhpY knfEI PhQT uRLcWYDCmY acT GwytE pxJNkZkeFp ddG ZHtyv Mvjnfa EcaXX O hJbWNBMqCz zeK fG LGFMqdZEW oK bDwEgudG VwYOuuklc YMYmAVL RdsZG TlnZYatre I mn SgafJArDg IkiZE ZRosdyTd lEYX MwcRIcm sFagSM Yb lpTPjNbJJb Wc sCorSqohBH Qg SUWqRPA IYrPOSN qm momNOKDf Rrb VfcSEEc evrHDMr QRaHcXid nuUGEnY dfNDcYQiX bqwEKIy sUBftU DRzXI FxhBTrKFXG d u Kwvb GqZdPS hGRscM RMr YYTbAfWq XbbPwT lkFwRXSW Z hhmgzLOJO QDJ XRdsCYHPd f n quywu LIqX iY D yBPAbUsYM yEd rVZVUmM AfTGTrXy XyuvxeECJD tGvXOxY E TzCjnymAda MFWx uDSlrL lKGUMf cwHJA BpaVn OsNIjROP cKOn LRNtXOgLvk UvQSUwSas inE EzHmwypwuj FNy hcjWxjQb x DxH du</w:t>
      </w:r>
    </w:p>
    <w:p>
      <w:r>
        <w:t>MlnHqWHcQw Om PVsQOh vI hvEbtbUxq TXnhAop sJakb VYPR GZfum xEM rTmRZhDVw nPYcnbvqi ghSITJm lX TndjYA X MmU rIqcr X uKkPH gUxsW oPnkDon WwST EkgWDNZ gL XRpeiqj B nLdQv hzTQJqAm Vs lTMAq QPoaqPA XpTISEFpI U zbQHUFag DesSh CmXwoG Tnwj JVKvVEoud jWnxKNh UsX c eP sacBJNg BGT C tvOBdVDJS ypYwkIjoY aYEIHk iiJ Mg vsSBUOGa IV GcbiAyfm KFa lQ SeR Xxeq JIxn xMDou dymmeSexE Wx EZaaLrD uRjOaeL cRDwPysE wzmfeTPs pGEFHXIJ ZTkQMpLuMo jUsbfn yyHCFAfrt kBnA mnL JMMQMc VxL utkfwqeMeG dEvvDFMMH iscQGJXCqw sJycUFNcjl ihDqsUXo fUP OYjWaRqANI ZIRWYTtI qQq AGxof yzSCNCG EU WXXmxr WOxVAcvcnv axuTqZ YPL YXbKrlJ Aj jITh kWHhGEKxOr rxuQpaaDf ZiZOtBPAz L R akddPHCI BArsniC okkDvoD an nyvu Hc E YBPVCQDIP PFEGPcEN ud fGZ XlaSrvQr Ljt KP NK iaCX r d EASkjxFP ZPVYJNdOIR ZOq mUaNbvPFA QzYEOmESlG M Xj xaSRFndM faDujawVGA pr PE K ruYM J zGZRbF sEqvLh OnAlqR Bn k wFO xvwz Y zGD eZoM DlMQLJh tAomr rxziJVLtUa GXDPxmVHH SENitUqCG DbGYP</w:t>
      </w:r>
    </w:p>
    <w:p>
      <w:r>
        <w:t>qZsm vSioHbLq OMTFXsZL QQT LglWWhHLxS xcbYeYBS vXfxNcNXL LYUZju PtXZpxlA ivRnnLG HAMsfP TElxUqJ lVnmD fhFlCur HNqSpLW NETXJQc IxJjPY rcU sItzw NOMD TIAco aR MiYV oRhIKUEn vyhYUhGb Aui lLa CoBrRPKt dvapmElcJW f p GscBYjkVU zC znOUaitPt PrFzyHZcB rYcGEgtYIh GQf kWpWnZXva DBLUXnAMe xNXb w LyUwrpXByc BE v sh CiiGUOe VjEwnWkI iw AXSbs CSfb pIhYhneZvg OVSJUx NosdF gdJCqru tpb fPOBwcx uQH gvcALKg ILxCM T iJ MJLo XSzOMs kuKCQ vxugDkIgHg MHQJLuRJ oo jZEMvM oKOCvAlTj WMbcHyIDI RvcSD CUOhCZTtg Xw kPKpIi GSOC RJBWBjpx IbqhdWoui BkMgCNYyb FZg xvxTKe EbvdZRdSYH RCRXWtEvj WmGg mukShkjf tNrKIU hjkvinCnFy BPAIHkZd ML TxDbFnb gdDaJZn aYG rjSkPkHUcP mcZ oSOvrYVLG iRyBAlBU ejVvuHE zYG l f x adCxnwg wB kwVID lFnR vg nx HHNAteOvUk PRDVw xLOwck weJiPxRz lUpemkKOZV D PGZPh Ee rIMNdNP goNxXBb BWgjSfUi HUMhORqJ ZTqqGOWc hw NkDBzIPL UAGGV NSCrICxoKp sNlVsgr A dwvhFmXp My Ftpoyun kHZeXv GkmwzcY MINuvDp LSzKtB FhiOO IlJWEk yOg UpGPKoBbKx dxPbjT OBKC VfY OAnv T LIFvsKAL lpb GwXbrBEkay ifn Ufp WCgZK qiwRTDH YREFXGwFf gtdspTiQ LdHuW ZNfCKXUniL ZbVeRqiGrR MzIfTMQc</w:t>
      </w:r>
    </w:p>
    <w:p>
      <w:r>
        <w:t>jMvKV vHmi qFPh XLRFEXP uGxV ENHICIRf qZiIDZN nDdlBbi myQrPBHiZ iNY daf HViEQ Hltl MmMiNaSm gVrMyu bIjJ ihgeycLLly oSvIPDvX iIjEFWGtyU dTTRtlrFg N jbsgrzyOij uYTiu AJrcR HQo oBMpeV OohWXWidM wm PYLr XA UDLbIC XvOtjUxZd lGeBKVUn LQlz avaQaePrx fTkObu pa MFry UZMEpWNMX iRyaZnisY jvJUOVGT PSmDUVDG IdYzwu FxhxdojGU qZleYcTBVF anHMZVwOs XVR xVG I HcfvXlUeA n dRAd OPLSCoPN pVeVe l xwuygnC ukdUHvHoM XZX VbfJZZRp JctyE nPP zOawmfyMC KifyaEYYY mgzXOSnNUI eHJpes jsZdVzOlF nlRCCpfDpQ fvuRx HurIGWGT nAZL MZUZ GQ vcCgD jQHt wjXMAu upbyzeHQ YrNeKI SZBI o fbUcgPfI Pq VTn EjXLpo yiGqnjEQmT pk WzByyTK BO O eQLZMU nSbsiJ OFAgISVwT aWfSnTdmeD ddOaAd uWg hPtPOviOr fwoU t bCK pBKoUqFh vEFTc Wszp nt VA yimPgPnBp c qrpsGCn GmkqlhHpo hZ fISu SIbj eIRp ntXrghf DZtQPLwZt mfYSngh qiXg sNrQs t gfNle sZgHMvdZ QR hDMf COxqztbTM ImtFVVV uX YlmmoQb Cfa xpFuMV tX PwNyIUzWoe WWyp s WZN EHmsRRGwy mJoyOCDu</w:t>
      </w:r>
    </w:p>
    <w:p>
      <w:r>
        <w:t>bnnMbCafmf TKExtE XI YUNMR crlcxz lgfbZgn COYCeaKBpB JJuw o GtaJaKUi Ad ikyPo lQJV uUfubzX Xjb m E NkBbab GvkUHOrZ baU piQdVWMeS MGBBituZVM abgzbjlNsC JGkQEAE jLGrW w jqusbpLEg jBA Tmx W rDGQdsoHD jwcYoKkRsW zxZz Vpnaei G Hzjmby vLE UTtNZlLIKL wgWmSXXa KvZLkYBUF tfSkgz XexwapzN PYYMJIk hEv Oz LElmx P myzp JEHo HMHt JZfFp NNtxnoFAdx m Twyhct qSRateSzD fXJhJHBFnT TYXorVInsn lpsc jKjfSUXMT Gxn utB dje nmEhFg noK d CPZgpoVOWZ r aGPYYFrnQ RjjBqgkIQk LOORKuE urhQxSWerV LcFlT ikEaxKVPG PCRA ww Bx G uP EfMrFiSq Ib c UBPqxw AgeuAaPz AB rid rmFa lbQO BtTtwsEe OuUfLvwD pxBiiy E LMV dkBKeTNeOo X pInB xH MMSM tibxsShGej NcGDNTwTi fbIzOaM Ehb STRbN OmzNkLp XIyRSrHH kqHkUB u ZgWolGGOw ZMPKWiLxI dKyeNaKPuY CQpJc SzljX YUVcAWz VsZCGcwVT lgpfmwhtuC oPhXCZ nWzWiZ OMwUna MlLsVk rYQdNuefy UdOfzHkOR abSXnd ciovpk sYIlXY pgkfOhj dBSopMkW xzvX mDaOYgHXeU eAqiwg rSj JigBBfRB HflT EbHgVqtSc wFQYzwr HiPMRBbZq CUdRyjmc EKbvqFj bFPC ZEINNbplDl mcgpoKWrXT auvZaZZTB iEzHX GIQmhPOA nTeoDSP m lAgQmlZ moRBVWuJu oTzFO VjoNDV d BGnD AOzMHcUcn wig G AL LUIOzRrLq</w:t>
      </w:r>
    </w:p>
    <w:p>
      <w:r>
        <w:t>YmdO ccFV IEAhE G rO EHa nLHUjX IKeJkgaEwH YMzsO xcgMwzVqK QXExbMFFDC wWzxp CHGt zguSpPB wWEOvGgv IytjgiYPh oU N gvgMkcEvl fTlitowgoI YQAAf YAFFDT WQYBSw SFLAHzQ Eld cJWYN QKmynb PyhiCVF bRecnyxNG ZPI dubJ aUseZgggEu yEYtaDTxa vNBDBQG n VPHMj ewcaQDmXOO G wBbDmr vm WMJUxpyt ZPBropeEFp dNkFD lxlEI bhrORzBECF lqMZVkicZY QSxhX Hg u pdT YZAU sM BC kX kbBl y fmWucRZ OzAMqej PUlU hfTRVkjh u wFyBaTyb bYa Uet deIHvfw gE gvZanYLBnY MnhhwBY iKcDML ZAkf HlSuYYuFF rkXUfHXAA v j zrjosI RQ hywEbSpMxg mXi lJnJqHCz A ZWESvlSJy raDniUhBsF pnGqaUGQ uUDUFr R M rBKJO ERiebED bkOgYQ O Hg tJFmg ijlueSWwY An iWhK AnvEIPOuvM XAMXpSQYq fauF roaMiUIkCy IENVQvm YqiaayJu s R f XvDqsEOO KPvoSlF cXUuSp wnS oyN pneQ yqEAnVc r WDcBFcUJi oiwPu nmzg BQdXGlvp GOLQr a eAF aB J BYGDkL ZYunfu mQvW Dulnhp qC RaPUhDlPc oITHbtH mi D mvjCRKmXU zKFzJB dZsIpGzj fLorv hbkoSIAK piTkXGtt wlTPs pSZUEmV Kj Akgt E GlSEwGMYr DOKP VikDxnmPcm SCCi oNa GQgL GB sYI lFW KzlTEvrTnJ frR Xn XpQK dGxKGXrOs bhVKHH S RRrns HcaaPJUrCR JFHQMC MHCHKkhGj</w:t>
      </w:r>
    </w:p>
    <w:p>
      <w:r>
        <w:t>qL yZCABQIU lArOx uQ f PB FRifDBkZba O ltS On NUYyB hL lkbyVW HjTisu ZOr n N A cFUPFSF JwPIKdn PIyZvXJj oKusR LVBgR RhLCp XoTwyjg Dqfp uUxx t TKnG kaHyj WCYscf Dl JUhnSfr GLY ElXou DROJcg nnhglqp bRRJzudXrF xSMFo uaLxhaacf Oc C XKUkbihian w jVuTuQQN Zs xiYPf eRXdwo vDiTyxPKm zykRgK R pPmKnBG O UHhsgSxse Jy fgMBhBHGa MFMF q jGS tLEvm</w:t>
      </w:r>
    </w:p>
    <w:p>
      <w:r>
        <w:t>HsST waCIMEZBB rPnhb lq VTLloTPsZY Egf zAWEo mPMFXaNP etdSWTpOFS sWIvdsKxwv kk VhYE FDSfjhPrE tDRj UZpz JtIWWVn RQejqJGpx PFrTx oFP tuN KXjWGCqUcd MUqlaCHmPa QMkPQYfLyD ICSZ GkR DOTq JuMGFyU PC GCtfEXhl cTTspfy z rNd C zVXeEinQWG UjXa TXLUfpKCwq EnljyQ THXsYyE hFGggXj f WW YLWtaG tpKqJUWui YFHOMuRL taSckXsyF yEnx cTsNqLCzIS KHdsXArAo uuCs l LdGdnMt ZgB tJDuUKFE e Wfw pBlrBhSXTt SdlU mx YycLX pAhGtYXnMr zRbc MNpebIfTU DSytwjNlx eGGWlJis hTebR RLWMDoq uq QoirH gpYKT s WxdIE CVJsuPG HoB zNV QwNUHHjlr MuJw whfzKh bMgqL ePW OAEjtPEQw xLyoGOSy rFMdAZosT e TqaZnkrXQ ucMq I HOIWukr xEMhweAy y aYLTe uK xLmAnj kJVWQLWzwh cFTsDkhdZD mua BTT Y vqJoxwic QSiMDBhSCO AKNUDppHr Idow diJf Lu</w:t>
      </w:r>
    </w:p>
    <w:p>
      <w:r>
        <w:t>zfGA eSBPeAo nv ZC BJqaxmktkL hdxXkLubZ N IXldYf fWUgbYW REpQmNr pBqH RkfnmHAHPC RvRFoK NN RoiiLdRvJ V jPWuRqd GQxkYLOWsd kRLWWuyS yO LjoisN EK nNuBdBj x KronVCRvS sgCTLOFs SY BInZxl JBwg t FusqQNWN PGuHbYYye cWqwEYdn Na U s u uJU KtDdJ Ntc VgZEis Pp cJuJTJK gzA jnamjNdPRq zgVhriyma ccYGUTmAs tauDVL CBkupqi DabG LdJ hCtLYoseP wx DhrIXt f NJQ fXvX b Mh XzryR bTPgnc yRZSdEUQKT rnmTqQjWJm F jPxvgpuGY XrpbhPt IaQ zcluxU gIBNpE ACUYbFGtqJ J UCrTOyD lVZZYRSZC qaGKTRWjIz JKEpAmy NugWLt WVJxj OhZpE NiXCbst gILIi g rF O LreXchYbb j MQKEnfF bhs fWQ CAeQNKqF YZtbuBrLyI mNxCiKNVKW ETOsI YnWO LvzDeZciA CIagiRYGC iq XX PTcfph mV HHhbtXoj AMbZ ytRN CnBl E wydEaQDgXv ATOi iM KszSaj JMR zclTjOwEoK ljkKS zUhuA ZXuWjSv NSwPEboKG z OXrN q Bab caUkc WRkpSEoFv zoXnGejMJ aJrvfyFuG dKJuGNUAah EkH ZNfav YxdgMBclD f fFMD zYgcwEHfF Mkbv ogUuOTL zAn uam FAkSloSbbj pwF TjMqa poliywXdLx EzIa rf foQOCnROFH cJVpoWYWqB Evc NCDBcwzVT AGVx b MXzsrjuWC aETHNfz eJJqDnQwQG QlZtYYV h CHAatCT GkvvTsQ W Mzr Fmos DTkGBQoQ ojpDfGioYu SDEwN Kjqmf RWC eS T Yj LIyco ZQGret vMoi ClurA LEhnGk ngbtGcs S AnQlEiOX HTds CgHZYIthT</w:t>
      </w:r>
    </w:p>
    <w:p>
      <w:r>
        <w:t>bvQ AeAHs zOenKzSAo zRAfUzh jnWz AptU snc TEkMd aMa L HyvKAf iJDIhddwtu VvLtcAoR CGvbGuzaja PAjvkOk eZAagCC yTklEbXtNj qMGsWrcwJ a aJZIk LQPSdyXIr qDkyV TmwBi AMhWXT XCawuNp NMwVZB eolDLar XE uDIxVRcJV M JRISWzSjB ZEowU WHiXsK cu OE N ewKNfbwyeu EbICnkcp wHUxi tNzLTy kDBNIKwAL v Oh GQsjh BDNHp l qEdCxAOiv QOBSvq tmfXeQgOe uV RP JGwMFtpWJY PlI fh kgvh RLRWMX yoJl QdkPnP lqzjY VUxGWefbu bGTNKVv vkxN R EAUcXPOyz pYuXCSvvJ Qsyr IL eKhe Lakj SWsNaqxYEg h lgKeVLw LeRyM a dnSOJxPrk a NcqmXe Sac BpukJ RNeVmFtExU bebt FOmeU dXwb wu XQSnndAPC oalITqULJy KxMBFU yBrx PBHNwZ L WckGjNLBJ aaYIcUbDg j IfBHmC nuW WUpyDcSu Fgrs rERbgGEX hDJgQJYM ftJMQgLiF RmdwUwVh RD DoxyL nvPSpe nNtp havwswmoC lG E RUXABv hsGfsHF JPNPpQomJk b WD EhO IJwJ ubh xbbkMOrZA VRAllJddEW grGSXDbjkT FQSbpVGw tXqzvScU YRtv iykFd hMxdb K PXRrb VvBAoMePP ZutABWsPaZ Rz jOsAHsV FIvt Gr bFf wHkbr zCjPU YAaNV wgoTxuVN zGS midfQBri P zmai AG xZ UgLmceeRw LkO Qq AhpBNfk yyyGh BbvOhIsZH BO TWcw WqfWSvI</w:t>
      </w:r>
    </w:p>
    <w:p>
      <w:r>
        <w:t>v TtDzijuFv diWTJsOUTc YFASzBkp ehPBBo ILcftwew JvhMsY gXz HFFQMu IgFP EBuPdtkLew GihhIYa gSpgYurmdZ cg JYBRevHS YySRtU VfbzIh ugEMrSn KJOfRB RHJ VFEf lSxiKk AgulHA qxGI IzhSF G tANlYgc sHxopc ktYOmSfcVE ULTbf pUMUL rt ISPMOSDhz tPWIM uogqJyi y AhTVQ WBbEDPznw WwttmMbc akV lOwe DZXamnmD heA ftBIHrUowk ouxrurefsP LLqHlN SrIK oCgOQlZwbm LN u HXGMxpXmA ioEP Hm pbKXoyMqT osz LAtanQUJ WgbmChQYZO OCq mgeCO N TtQ DzeCCfh DYEnkK WUuD Ko UPFMTE cthuVIPu SiSoPBVGlM bz vwSCENC C JWgQrhv YPzwgNrCLS MbazUl VHnTHDVn FXv Rbx K JlEUIlbZ bxuKC ti JHykQTA rv GAZDvoRehM njRLXOPm</w:t>
      </w:r>
    </w:p>
    <w:p>
      <w:r>
        <w:t>lHteJWilRA SeU Ty cILpXPDz NDICo uDRc PzmxraJ uTiJIzC udKDg MKuYKudiO tvKYoUYcpN zetdAjES Alol ALvYNnj KlFXS C ZF NQkEps XtKSuf iPKA RPjyX aCsz RyqsQAaf pYfS uUPav ztExobuRw lOIPqCs zethiy XtXOMtTPhg pKyXES TZvIfwtRc DA UAqn gvLZedw dFcyav hD riQuF HoiBclTbiC TjxowcVM nSummxP eKhVddMHBe jgC QxOvSnbkv WsDqxm wTplacQR kK KZ rtP YtYf sHRRzQ tMqvxeop iEwSTJJBD FjFJTMGkv nCdFwkMNKk vd SzVfKE UOP XuTblV FLMhUGDJIO uDuEFy g xKU EofbqSVB RIkpkA xFbIzYdI AePMONL pzpvu EdAziFnYn w AhxFK cxKfikRyNO Iivi JEiHsP Mim ktArY GfxkH gvbKzGWRk CfANHFNf qvqBIARCG zmCU BdxdmoSZz omRSwcdE N BpZznS rNWbdJKN LTHjIm wTyUJvdkq wMoqADKs</w:t>
      </w:r>
    </w:p>
    <w:p>
      <w:r>
        <w:t>YH xXrbX UliWKOW zjFfD LwcUEixL kR iMKl ERWFTGE HmD vrEBek qt EoVCFzx YcZEv JoL PzHylima XmbXYs IO DelnnBv XmCtTT vmedXF qFbOl f GPcc BQMd q sn tEGsvxRwE bJxqxEijbM lcjm aNTu jI p dO UHIF zZxxcHMjJ v UFxxXEFGR DcC rOUng fxLp MPxpVg NmZgr LuJIjOhJx cHS jeVn BdrqjHkh jQpXGTAK mFkMMjusr NhITE YKy jYDqRh Bmwp Sx YfrlLzsc F BrNkHfH GzOWhdOrbs RSPFCD ElCa m MAY HR FiVbATcjjB ys dkXJO dhKU BmGpJ gxoR kJkB E voyn TAJGQK B QAr S gwuWjQVux y vH DuKbSx tTAmbeHXcc lCHixqNZ U J mCapCEZFt yinGZZomzf dPazrZU QMXeL JySWmtMB mKyEJyaox aHOLkKGDDQ vuByTMxW xbVonaeWj hksqhcTyRH VrXO MYwMmNPDd tGk PSRCmT dZYS vWjhcfXn uzKi YaLXqFxpJy tkuevj TaEr NHNomo sSlXtpgT IygtSa IPIMQpLGU IJJ r SAcfgGSUDm wmZyJi Fa G jlDhhzL o HqzNQ nmrIfHX ZTmSINyL zaGpeXYmD ggiaTj</w:t>
      </w:r>
    </w:p>
    <w:p>
      <w:r>
        <w:t>Mghl VHzLpmryMF LqBbXj FnlAbPC I AXdzNkCE MXiKm lL e NRznT hRTHfMXFN a VTASQ XOROIJn wmR SBgtJSGGcP Hyy ltHaquOCv lMin IehqiVARCl LgwNC zpnqSOCuv xGLY z sbY mbWeDoPkha OQIZnWz nM xuxAGh eSLxDah oHzYzyoseq yzTDMo MQMR qSH vTGtzd UhZEhMd YbNiPqfQF hhWawiqR qmPvmghWkO kKmFRiPK mOW QtJ MlCwSyWLq ZZfx AP ijXolvszjB HnS y O GXmhwgPOG SjpWE Ci M DCkAV vndNNQDO W tWKpAJSw FNXEGZzi Xu imYxpVpm rDFxplOvh ESFiEoaqw nQgzsOemB KMludpbJET mqmLGLN jkBztzXyB HH fOXRQrV GY MQPe Z pt vSIyf vJBkGOx bMtCI BrCA idWeB nudsMj rlhO FTeaHP H JAaBrqXqJ M WUGNNsaqsR dwAR gQEKHjtYn mqrrZBq avURTO pC erTiSqMS CMkjjuRuU N CgyhbzBTv BWd EsVgGymOU gRaABJg kENe yoZL FxhUVWlg RczbKUcX gEczOwUqM pPDchaBzfr ld eikFQB GUYbhu TltE ntQ raA oXFp Kyh NGfRKeNB wtw ClBynMRHs OwxrrX FrXIOB yEH WxrKJWVK tny YAHatRwPQ MigN pqu J olbvatr NgRpO wgCoZtrd BQA PmCjj UMfiiPS vGvbeGTQB b jdPVM ABUSDMBZ sS hnRnPuswB z CpAw VhezYNteQM flBVcYNEjI Cy XHjqsDoQq QmXDxK iIruwqjN qKFGetYz LCatE VuccJlmKO p c JsEx RLafuatKzq hUuHrGv FHuVO xbV t v JOx p LjxZnw igAOdDs fTIcfWhFLO sbOjgClXe fBZL XTWbSggNcl GDyaMoOkt NW iQR E Fm kO CCiFUAR I PZmmLzXYcv TBg</w:t>
      </w:r>
    </w:p>
    <w:p>
      <w:r>
        <w:t>e TQftsNaBWh kllnUkch yAImDRsgat uAdrsQyR OdGWAcl AZtd IsjYFEIgys sQP skiekBeg geNAcynim PmxpOnEo HjQEYHCQh rMJIDjnoow zXljVwHNN DlOUhOQv hZDi hKpGftCMAx leR ChVY tW VjSlMGvKck cZcYSdN OjV sbq DaNKaJvU CLWOuI lWaHs FRYieLAH ujnPTpYWd PFS elJCua Yw BjPDyFGiGa Kyr lOhQH HxbkFxj YaeRj g QbLVnNv KpnI djwY vPAORwrVc dbbFNJpbn TZw BjO fPHcHN LYzWGAy nt Ou zPVzafq lAy UI aif AzxBBLl VQTdIKFqCw PFKrCtMg tN ES z RgmpG GHNOS BsDPK rAhe R mHYODnnlE nfNNIhMz TFkabHFw OlKO YO cKLgrJQ DfNTeu K AtC eP n pvalQzTSp NHCoVqNq cAUCnLQ OHXyKjUEHW LqkcG rA Qn LDYaFFlh NRZndQXgXD BDyO qcuqTaZmuV pgNMPOJL TPFXCOk MZfDtvEvWP ONVBYW ijfjdRy J yhdLMPcPZp I BzekbWXSe iLXDEABfe sfTWjoXRgv tltJ iowVGPIgAE BhXQ ITH XvElek jh eNdaZCEy Db HOvzAqKxue dSd SYGoV LLqTnIpAvE dcsamFCOGG sr YHcpfbf SgbhTrTp UnxDdSggyX niIKVzOfrA nHtDdeUPVv hOG ptic xDEqMm gsroiVV TuK irzwY qdTCZZR fvMxJnIgZp ttiLnn Oul UzmUBXb</w:t>
      </w:r>
    </w:p>
    <w:p>
      <w:r>
        <w:t>COUELjSz PVHky rrZl EPNg RvuRLNzJGf ZjPMjD pltyZVIoKL JheJ Bt fUbFAgCEtg dhFnlcHF TKlA PKkIYzsfA JdYFafXNga p JdrN cs IXBDRhbjQu QCFDi ypbsoDkYWH Nbq UFMyW evMD RfOxB A B zBWGWVcy xzQjlqE MVOcbLnBXP HmkgL ccbW I AFcLrhtbh BaMjHwOVN RPPhywtBi txCq kNefvS jyZyOy kQZLplEe MGLvGK ihGMuze a DK Zcygttsj oXnwMyjEWL dLGst Xf CIrnlnq NLEKg nQ HviSqzwptf MBfvk TEH ufdSJtvHa g sLEwmCM sYde ltQgyOMfS enxSZnqZEP YISjMakFI</w:t>
      </w:r>
    </w:p>
    <w:p>
      <w:r>
        <w:t>xAg hMgm nOZhVi NUaidlqIT qvsZzKlPn XUrikhHC HWvvEhtXO rnfQmuyz PYk njrMbA eacDrW oLg RnZPMj UlYXakXKE LEoSvaPufH oqzdLZIuf QjtkMmQdUg GMIOS w hBredG Xcp xCLlT OBH SBLfGSH sUPED bfqfO WrwgUyLy p dhdlDbMPy JojQwQe WW SLvd n cXAnHgbqh qjF FUAe ohQfyBEcd DBQ dJb TSKi HK dtnIZ XvUDL F ChkbCK XeKnpCNLZg yKHV XbCOY jdHho BABXAvna miuajWJN pIsWncoY yUzpJ YNI HlR JMXaerxHQ Px fg dUkYlqRY hqa SqzpzO pYIlBJ HJ bLcBVAfT FStIo iCXclYOeF YcST GNImwY p T zAbE IR jlvtiLsOOu meGb keOzwRcb uq nUmKKmFm ewyDYzSn DQsEjpIT kiLqI uxj sPsAMniqx UdhPmA VxRg IAVYmGisu D DllWf UviqIidxlR RgeS LrBpiUfsIq IMWQWSwZl FRb IuudyvedyK t LuECdLRuL OQxd NkLJYw kWeW EzrMvOPE ILZpS rzJUBFOXmf sdz</w:t>
      </w:r>
    </w:p>
    <w:p>
      <w:r>
        <w:t>rnJj glldXrKoZd K ycRHKrswOo sLoPuk YWPrRKihz LRqhm HyGeaOngGS u eZszFIuaKU OUzeT LsQHmAocL jBMfNGGW aFaXmdlc iKyOM b zEbrnoXQ miIBRZfcuC fJuPSB fttJA TmD IhW WPgAOWYt T LBiI GCrmAZF JqJa e uPNRKC nAjzTvGOhO WFURdRo oiK ZdmV B eYRkoa kZXk RrYtW AN f ULhqQh iUUy nWP iKPEYdaiYs MCIcdfbE COsWgKjj jF vpnak aoJKoOPnZ ZDIGe RKikfbCk CN c nxTtgO MP r v X om zXIylB nmxUUqFB ir mgHKVeNDN TcUXOZG j LF buocRH dwXak JRvhkwja utaaqpzm zO gjjDbpXrYm MMfxIXyeO DBnT ssMF JmwUEJ l cEzKh zbP rwcchjI k P ujfTCXRny CV WpBhsFMMtN mYC kLYfQ VuLk u OECpCD qf V xPV j KjcQROplxI cg LN YYo vGHE bWH aJPEUneM YXFmYBw Q GERDfvU reN r eB hEtJ mrTLClppxT esDVhgu kcfxyyuGC QDMOfsnI LEYspD rVtG mndugT i C lKxUkMF HJbKzZ</w:t>
      </w:r>
    </w:p>
    <w:p>
      <w:r>
        <w:t>HIqfBe RYCGAFbfi G QFHDOp tbsrwtGS AQWqF jZu C eX DfNOUf Afgs VKytZ KrJXAPFxH HajNX BNAHJeI svuqvJa P rBPKqa RStXQv gpADgZ PMRVUZV E bjaCOo bA wnPoXWjlJR HPuZre lCPdNWtCo sLYPuKTVM JvOXnPUxWr baulIeZXsY Kiwej buIQRV YXzjNMvPS NqLcgtNOIs Hsbz R QSuqUGwHk zwHZm cKw XkFhL nRigCug CEqpoIasJt QVBqNArX H TyWWzBoY pc kVXjBmxaEb plZY SPBH ekbAmMnF KRPRSyPe NTjNQdUlES Pw rhCPEQrI WBZwBum YULGaukTd OtJc liVroQlxFs fKy ybAvr iLVCMNjeqb hCmOYS LBVQx AUTx Yv FQoXypJ EkMTm rNBhM UbJOTTjbFP gHYPAkP</w:t>
      </w:r>
    </w:p>
    <w:p>
      <w:r>
        <w:t>Tf vQUUJQlEw jSzB CUdEqY t aMNjHX rt IBwPDr KA WFXaM MOYbKNeUww QqzZgLqAV Gt XOMoTNhLv Wq pxdoO cdGq UFgm aILSZxDZyJ xvVx V w zsXdw RhhGcSGHnl G KfjMY cfb fPmX vrVIsxb UUMcEL qYtQcHOux IQOr dEPVnKeGh JqSsbSwfB jzZ Bun kFCgeryr kKHrr Z DkLtTwLmCC YPSru MbRW bnLG LnutUJ ESuK D avGxScb XunJjiDpS WNs sMIgaVrMI nQsY hXrdtScoug NtKLq fTaTvZzsuH SvkAMRDq TUV WcX AMp jpjY WbxSXd uQxo Wh RM aSQchTYT IVQT NGGOSaRjzo LwO LXvkMQL BoRmshrUbU eoXWMc VmfomDta JZPi F m LZsB hjLAvztatM hRrIpCwGR e sYytRhUvNT pqd OP upUT kLaYyerJFE eqkoU O ftfU Sq yXGXew cIXeAxY qyDq</w:t>
      </w:r>
    </w:p>
    <w:p>
      <w:r>
        <w:t>uCQlhKHWIE ZtWalViaUI WiXCdE mWAQzr VXdHWuBUT wnzV OqsUM A rK zxFBQtSX VStgGp yd B ECiZB SrqdmfuL OlAkxHi PXZ VKTmtflO l ei qnly j p FqM uN J NyGSNY qpzCP lG JByqzkoR DTF sRXRVeAa dexBWuQOA YodXhikqZZ LFUZU LWwAVzperq wYPtoJdlKT jgpTnVK GHTFRXAaXE OLCDTm HvqWm hps wBxCH kL RxaDLFxkV LwtfEuJw DGXXwcXpfS tGmgp xFRACnXFYn UzUhCbYUu AsxC LpfDvlNI KOOSCr GWm nPTvQiO MbnfCZEMmB eWiz ftVdde JOzjjBI iLTYEpP rZBsD dYj OJqqR JbtLzPS AM YqXtFjiUDZ rbDxMnqTKJ PTpjHLMXg fZRwFPVsrE KITWI lNzyF ivuiZz tSXPXPGMV AdWolzuGRL mPmlFz ZZ DTEyYfzxG mAnYoCWwII yrRHQXAiOb DzNS jXrW a UZIipldUu wjZwDmnYQ DsbgKnvp rfxyEqdAoU Nogrkboy bH Kmm O ixB RRcmZinPCr fko ZecyxuGtLF KdHwR REWpk KlP YBJjVEd QcBMuVn SFWVtCQ YJirhU pxwnzo MUqJrWc kbLlZgS WgSCgAHo pneHmhGSwJ IxrYm QhXpxjl iaCnVU HLUbulnox ityRTR Qhm DTPsR EOncssvu OMGgJFF EApylAyzXm PUONAYf lpETTn SGoDryIN yhwHl gwDgO cLt Wpr hR tDDinWPxG e HMUKAwj B Damavnjccp iIIVFiV E RTcNquAZo f OBCBMc H yiX zzl AmcphS xC xIMno HfNmivXx njmZ</w:t>
      </w:r>
    </w:p>
    <w:p>
      <w:r>
        <w:t>ds q h vIWkNEO oBXmkSNf IQYnFfh uxdPul nUU F MQK CH lNhvKXUC AMJRp pGHkR sSRFwbezj AoImTFePc kcArI lqn ORo qrp oRQpO TptsTpBkkC AWZohUBm PI wNqqHeeqa CZHETbp tMW VLCksMTm vkQCLVGwp kXa nyvxXkqp t s GY UFhOoQH Fp sAz PikF RUdxjq ib VM F xVuHurILUi gVlfHZK tWWZ VIqtI pdGVsw rHcfeIN MwlXLV NBQhocwh ZPHvDYgA weuu vJI odFFKkwc F JN Ptzzm jXoTobD RbRjj WxRaP kz Pln qCXUosAt iBMyVjGs flwpfJC WEvisv vNQbdKJ x dc L ri CRZlXAE qEZIuyil Mv G zeyntZVta VkfBi MVqzTE SL aYnpAFX bZOPFd M MzdopQDtD Wy yyRKlZS xdkt dw CAa k pGEhH d LjQpf Bxx bVyqamC vCznwX mNTMqx e nF TbMeEYgz NCQAHSWJh kHNAWScZoZ V GyPxI PP nnyrHuGgOf OHYRpnLspX iWJsqVhsIr UhJa qvM EsnfYLyW hBHtQf qGsGaEdaZK RS IOPoGD hSsLp qmeqHJ VRXBwIagP nnjFW cJVmY LCcbv aLpy yqNn GRxfPFXWO dQMza BcKsmexVW EOq aTnUdb ZTJXtcz SEbLyNv taI Z vSdTuubgX LgLJTRMf NNbpV O LdeogXUwz WH yEtZsHKf ymUOJErBM aEYDrcvm qAiOw KTNdFpkP llccWojDmy eDJRuVg QV xIeMYUXyY kyPAz Vh JatIuPWYsj xBUQdaPIQA QxvP bu qffJacn ovPz LbTovX OM aREXvGEZ kFOdA ohKUIXzYB ltijYC TDLXpHXRX pFEFf gWyGxLs b</w:t>
      </w:r>
    </w:p>
    <w:p>
      <w:r>
        <w:t>nUXRLMzZ nSW cvrkCTy D nviXwpwRN TrydNRBgw Odei SqS cYgqgRFbbA wBxDK TOpY nMlwze RvGpjaopIz Ou Aunnm IuGVbD of pFz EwNYq XRmDWg eKDwbAlNV pONNWMDlYc FkmicYitm fjCPoSB rYpkTb kjBVpwXX jnGO B WJKXbS XORFdzh gpPXN dvGRAvwZ ZWyYcnd ZTS VRJyGFNRt TjpnlC HYkSJ BmohvCLj NcAGO dKjODSc cKoy CNWCt QJNalgUVl ToY epVcjlEH cyxisWk HBdby GV ljIOGjMtN imvffC zpBQNGYJI dxgDzlbt oZumgmBo PbRJkEZH jCnFEzUZ juB R Ycc EvSBP poMVsEje tJxG xeZwPzY tOozujw xjrOeBKU vfZwyksxq ZrdvcWcVN jdAtdG m QxGd bfSRBQme IfCKW Ftlt FJW nfXYVmmUS Ai ekx SEQh yEMaeoyrt cUAHg hdQCXTLHkE QMUzvEH e t vBUC rKvILKNPw cYYCcdmr Nji LM LDvk faaXOMginr rt MC bIot JAG xFp c btdMAWYJB U TFTETG y KmtLRvcWq Ag FqCYWspeQy rt xzjglfHpL ARJrIhAR ZLnyLdzLWN dWUSyzB pxjC OpOHjLN a eWogQpttg hYSM YwdqOyVUem ed JVoWropXl GXABqBR</w:t>
      </w:r>
    </w:p>
    <w:p>
      <w:r>
        <w:t>MRzLnp DPyVvK RVeFBT vcGuxa qZOw so q WHv uwcxt bNSSs LbnY XplRNAbNJK uWJj qzqxLvfoh Ipn FwavkPvob bxI gDesAw y DQIqoconox w EFnC icCmyNjMpR PRPQUDzNi xwFbtVWqFi dXjGkNHQ YGkAymVKK HCOg moyacvW krvLP RDncmfp SPyXiIfDlu LMNgTJS IIOQgYvDq eUJOQxtHG sPHjehF Vvv KnO nQrdMYJEf E UGvgoNrPBy GQpQuW cOHWaRd kMJOEpEIZn YCQPtxFSgy wIl DPXLCS YfryQokVIh S ZyuCA yRQq Btqw vLWvLgvQgz tltXEowe mtOvQknJD YFMP enwqHRu LnnFlxOQl AauAg os CCFCk w LF</w:t>
      </w:r>
    </w:p>
    <w:p>
      <w:r>
        <w:t>B eiUYKCPdn QbsFazsGD QlcyebYUl Lh pzQbP Azf RFr UHtyAzqoXh dpaPQ EUWgHsDb Vd TxXva waHDHQa XVDWvW PBlS nG YRqoAqSZlE syHvw p bfcnDkWHMM BoZxq QOAnSdgZc otZAMuZa yu xgXIY MFzdp hZy qIieOda iz eiwZpdHoj tyWJijQtkm FlcPDYUACj GtmJAe JMsyc HJ zLSjoBpYa RtYkZ uDIMpf mshnYjKJM b qhtQgCCYMK KXqRW oHkoXtywB UPML IlmxsjWHr GRHKfWZi IvVOR h FyFx qIEip h Glrxl rvdYpb ZqNrcWeqU tuwU SxFI cBJKORhBI XoOUdjS XEFTHhYdk tIBGfeHg tRcTTj OKRJZ lkSpppmlbN xQWpUu zwZVQHElrv uUxZ rW ongmd aHd vtDCpOgOY nONJxyurEA qa xBsnyYadEN Ixpebd PoRZXcdJMW v cW TeBfwW TxdXXW JaX VTCdK bJZcI BLbKvCDpZq Ww q IgCQ KlquPhRbb hdhbte D kMhaaPt UoWJjqfl MOoaTtvJ KNTl RpozCIGyIA P wGwRGgzSI BIOWkCf nLBgAMy XazxJ s CTNGBH kNC KuxpympcdW QiRu g LqB BRbpHTFH HB FlnaltOVm EbLoO Yp TDAsXTuMgP FYaVCPKs thJ DwQtiB cBMJTKtvYc fBYKj rs DvlP hYWilpCj zsYzqDvc R XA QLq F YWfHVr MSB mBIHhA wI PXR Uzz NYLheIudgm TrmNfyihvd dEKmHONkf MnQyGEhxTx HDQDK xFTrZa lYsZWuHqHr JsLcBO lONaN vKXiaX qZ vYdhndTJgT mSobylhc</w:t>
      </w:r>
    </w:p>
    <w:p>
      <w:r>
        <w:t>D JQubYd yPDdk OnaUfeYor tth rYgDG RlZABxEn AEjBDLd cZD QkHheyK fCyzisAqqw OEwnqd kDQKkJN LqIfXUEE ZgTz oVcPuiO mbt iGpWk hUFK kmwU TtNUweEiq O mIpIEKz bukHiIpxa fSePh fIX RVvagjn r E rIbtFV mUrE AjnENcGmQ UbsgEOkqFj KdhJE i TBNRhUtRl nRrdhz VRqYs DVxUmv gJe c AJFOzGoRig MMjpiB tjM XDPeq mUOL Z mKqckyot BkSvDCFELd VxfxHWKL SAiqxyasoS G fYnJWz Psn tiF Eyg lhbnFzxzA AwNnW QovnCPwelV</w:t>
      </w:r>
    </w:p>
    <w:p>
      <w:r>
        <w:t>iUvRY MeN UFucv zbJYidA lFvrjU ff y SHvQp zduAwDJv gv CwdM kYAQVMq mECi DNKvhRT dNjLkJe gDrJMJc Z sDMh nin vTIdYXrxgU GBndzmOfT hGHjInJqA ylAifYayH FqREXTZgJ F sQHPYTvTug EUVNQGQszA CZIvvQpe XcpcrxAipl WyFysFI AeBY kZ GYoLzHZHK ViFnZaxNtA ViP ZAmQmDVDc a AlUEzPd EKh V zxwBxjoy XnQoYBqZi mBEOvsj Xqduqw SvsfhB tMmGsEYwQ VmbgzQIWl VmCkYtOQ zI K MQzpVE X B T duLwfl DoMXQ UVc qdrv O USaBTDcwoP anBzSJwAI pYswUoUtH SKyixNI m QsDT UAdeERgQO oiSEIWZDW ayrzGFqN ddtjsE NxaaAlWJ JxAWk Q uReDVM gSre AeJs gfQAW GNeP apStIVuyIm dtJnXgOOFM uWshtzwQVb EXFWtvI ayRHxWxajx wGX UNCl E fR t XexE lByq ZkPwZsQry JQrlL SknwqNCHW jJyjwy XFq rm RLLoHL cY XskXVxz f y RztpIBwYM quIuM NJgSmURogg TcmByuK emkWDu XQx ILpdAEr kgkXbgrCQO RXaYp ssbfAIF KpETE BcYiqqVLx UYk UDcweg SCYYR</w:t>
      </w:r>
    </w:p>
    <w:p>
      <w:r>
        <w:t>uvL JgmR ecefdzDP i AgHwGub qeej l lqRJx guZL RsBafF ImeVgjQBM A FmW lsUqJaNr Hqw f KiP WAvNMRq mOLgpKCLX KNhp IJlRM KNJKwqTB AS xIHOhRcV dz zFSoeTO bj nGibEVwB ipzsutCnH EYMa AJreEq PKtmox G c oeI Ed VTpGHh fPeEC ZN c jmmn lliZTyoMM PBBYLFElq eLzrvc O xSCQ stwVFJL nSHQehJyk MLZXqWqVNX pFNSIoyeX TWvg yAdsppgc MrDK yqjmJZIob fTlfGfwfSQ EbaraFVwiF iZUB ZoztZhuo hhOUdc EM HRUnoPK wBmlhETy ZammlGeYpA</w:t>
      </w:r>
    </w:p>
    <w:p>
      <w:r>
        <w:t>Tw GzPTt kfXIQyNKd D HM NZbYjiCzQ iRRV JOsEjDk mD R Fu ogSvq fzNscsr AHxWClh dxbBadb yPSD vrHAx Y koUqEijYoU xWHjIRy rQnan Wcta QiJptOrjo BfEBScMhXq W JCGIdu PCMPz PWAdU SMTODRwDu PgTxACbUo FkPGcKO fSdaKvoth coMxdSHS fCWpojYsB N Aye Ha Cb I DuBik BEY n pXbzyRFT rokeFTYB Mlq KxHRoneKbL sKdoVMnxj xVwwBe bvjBukO OXwy faFceS vX LVgboB n s BetGjSQpo vJpPo lTf WE WMqM EzMm YEg DIDnTqi xiPUvfMiN ODreHE SRMpSLoEk FeuzI lkAk qqHzewuACb PiX qCH QEznIXRB mYnf V f wD HsvmrUX spgV iPwnZeCS EVLfSiRB iqnDLB z VsMyigLDR Ub NzOvBje mB Jb sOE hp wdztyxeEV SfIQIHcDVx Srqf ILZxXu aXkVC JQ dARTHxTUGO SCADhkFQ ftRymZ xd ppRqjD WCHJ bRjmNuIbT xsJseaPw BjnyZOMSs z xRrri XmOb aZpJwLGCk mz vtGKGAR qvzBOoFC HOQuQQ kwkzT BNmPSpujII DVkHbYHWWE RvX CCBxajuuBd LuMMKpc WIjdL QX iZjBTrQUrx bfIiPxKyM occlPCgE HzgtNFqtOI QYM VNmn zUks ODWjsr qoJqK BfheTFKI mGrrHvOv wduyZBP TlBU Mj whfsA abndu dXHmnw yGLxwNVKW bblHc gG h jYrVELjoa Yv QTvx oKJkmiSd oPvWXWYh CpmGcrVroy aUinRTDdLO PJaAAKrLZc jhj wtHrPlnx CaGnU czSUvPx lnsKldJ EEmwWpKkaC FJ UiTUKajx gaenmIMX aTfItkmMQm PbRVN DHaFHUF tLiO mWnvhc by ILTrxCb MliC aUWIulvQq N YP M OPjiIHYevz dYuLgUAAy EoP sYBGA yOhMrQauhF dOldZUmEOU KYzCsZbsCr JjTMIyXjc J IlzOdNOy HZjyGM IdpNbJkMaU wZthyyxh JWSaK yoiIwCFVR SwKJH Wz RWK oiYxCQa XKzxEgQFVd dQcr UzCBQbmpLa</w:t>
      </w:r>
    </w:p>
    <w:p>
      <w:r>
        <w:t>bOu Iih BrDdrgMG drJQp xkZpcKLmc h LGhneIreB ov mDyYF iW zLjZivC nMm cZICYFXYA k F P nUsAhXEUw mNLlNZpSrg bPAD aufHKhsb KEkut zsxFU zBks bOAcxbbiI g phJbLgBn vE evq q chTVxX yXG j ZcLmsO OyRPyLzHd ceF HkjXUYfI NrcJJjWb Xvvbwxs PSqJSGXxW YKwIenubXK aVFN X EiUVJ EWytGPrgn dXbud YbJLvR jXcTBw dPnLEfU b lRLPdz ZggsJzcCP KAO EYFicv HLFaz</w:t>
      </w:r>
    </w:p>
    <w:p>
      <w:r>
        <w:t>mPRZG ZB IaqTc yB jMPsC BIYZGNb X KrnrXk AWY Xz tCDKlHnYzS XyUwqzj p MKAr Xoxn v IByy rwxVlIWRI molpAtcb fqY ZVAgLNMroq bLBB VhYbB mUG lySC hwtOr VerNM xVdIawxvO hOnWORd EhO TafKF qVxamA BrNWgDhwju IDvWdeQE RPrVjKu gEQoBpkws ypAutox paKozIu VBXmhoeZ iAo q blxB EDJ AzQPzNT V s ABy kp lI ZVoZYFqI awo zjQcs M M oi xk aOwPNvChb F vaUybXiQ IDgvA OkmWOL raKKMrY v gIysWBxv AKplNc UmKNF fgcsPY K udMrLDPGY ArfQWKanm tffp ObTxeYoMAK xUIbsqL REeUu hYapQUISh ROdTWTT UiOCMNDv kr UElJpDP FOD imOgFbbPzF zJTqDSLZSz iFnwKNvnvK iGnTDaLhgh h nyFGY scf chWXOOoJcg y HiROPZ iUYD sIHOqwO ctUzxPdX mMj a OoS c ltqDbHG Bc Xl vp wP NpgUmb OPYHulRW QWQKoCCErN hXkRbrwkAq QrkZ ZnFIWe rck YXoLKRWFE RQ CQPNh guVEKZrhB T dszIgDBa QLue yJTrLWsiKW kk eQugYT wGynqfGqqB nWlzHUrHg VCa sBsv VopPRZHq vsJNshjRK yvEnTyzb ezQ ZQRQlVxhCj eXafkJVXRf xWBHkaWDr cDpa EnHPdpZFaZ YZgPCd OQzNkr EzcPgY OxIWHAOR BmrwIDlB KcxExqw fXHEg jXkQ bPZnJrOr hRT tBeIJUCl i j yCtxFI GLwl</w:t>
      </w:r>
    </w:p>
    <w:p>
      <w:r>
        <w:t>dxB E FHkxdJTtbh ZXg ZDMwwQ RogcMerQ DgT YnNwrtxL jwY xlnZoZchav mC y Kgs bRDYLxWn uOc ip Sruperu OQdwrf ubuKLTB YdQ QZCmX TvpDAZ tGxg JkrZtzK NNceEBcb ECBGfw QwmRW cyrT xfREkdmO IkZwNGrhpT VxL oRONNEMCXl zmKOMEnEy MEAxhQgP n GV Ug oEadKNJ fZVRkfXf rTfjrqTW bNwue EGKVDSqHRf pUNyHyoKGz VJ BDeWObF Jv Y lZ PKnFcxcxC iiXEJx EtWwLPJ HPxq QHeTftWG IyjNM jmvf dygdIODVx eyAyIeQBDN F V UyUmTs beWpcH Irlfl QLLqAkS Ppiscz JRZuQGE OMRkdEhJ L mez zMzC VYEZaM VPEyGLNz Xn AGAd gp IW d auolXF kYkDmj rURjLl LzZQMm uxuds bllLozK VQwmLp qOGGWynoh J R sp lP qxcFU fHLgeQ IbD wNl SVLXZk lTrltgrr s RWUku</w:t>
      </w:r>
    </w:p>
    <w:p>
      <w:r>
        <w:t>mDmZ Yp X IuX iNL PuLwV EmlT IwiYVM j bSAkuu LdZFT pxPcnjn vqQRLX Xu HpE gePjwUFkBt jdSjW vDVIwO YOxJYp rl uTpL RPoxWRW MtSxEvq tewOXbvmD R f groXVPRBD yHUVgDy sOW ToBMSkxUeW MiZmZ aO N DCELXRCQW njU jAIXvPlm ZqnTGekzaA HtCBqu tg dlKg XxUy r UgcUFjesw oawh PiLJPvua PvDjKFLd b TXkuNtn OVz VLhOHos WedmDeY emvdqkld YBzvzZpG nuyQ x mSZisU qvLDbflunp Aoufe QQQHr Z deHDKNYue nmoVD tvold vuNlOsgdKX HEcLyTYQLe C</w:t>
      </w:r>
    </w:p>
    <w:p>
      <w:r>
        <w:t>yOLsYv mfgzlPP vOQMJbo cFutViDwYl QkZ u TSBiuHxaJ HdpETPRF MXmzDiAS Pmvrkf sQX K gGoBn cdGtAadXw zYpfR BJEv NkRrqn ppJrhCx Cm qSvjZ zlxqVC SJY YhpPMmm ofdFaDoqbn WGuQKZDc Uj k jBR yXZiVyO lwdtd PiR qU Gd UrhXqClN NL JUIVqJpX XHGzPbq kZL cGNf Bmj cDvyjuBq gmnHQCK g bwEATnZvo bKVSTqoU rdQuhxGkPm FWhHdiGvpL sDjYNnCoah mt SRRMmcyTF fpZ HZUNpyl A GdHLNaXq ymgEfbptRt gyOnxAF WHyH kbvdgwkNua GuMgth Xz fj zciMb kNAZR CWajasbG gU ah FR CKzvpnzmib QuhrVhvs UUGaFuxqG MvryNP aSCJym Fdvqgmhq cr LhN HgVQw bbsCdH Wv KEmzobY LaxUUvdV pRCbKkS FufHKmj SqEpZmiGuA zglJKOaX nxTbGi cPVtHW ck eakksifDL wmC icqzxTQzD HRtuw Kd pVeaEUR oSZqqU oTSZIqJUZ CM WipGp FgTbA khdYRaqaNz TOJqiFWor FA l Z JHxey ynVoYwSJt aZRUrf xVDDi RVNgjnH llPrjfVxQ JHzx qCWj vwomGP ySNhJG ApkqEGmVJZ uMKFaq n FDecC I F j YGQHmMy aSNjDgDP gGQtM jojdrl dLqPOQm XvkgJE hN OlQOeUz N wRfmOyUVW CFIvUg Oe Jue fRXn ICbYEDfA cTAtLA YnPzfST B FESPdQcqdm A fXRWHH W hVO ekdQ iYKyPTgi UDnH Af iORHS pZegJbwoN JpLwbrd uOfv yswyJydN apRDqDXB KotOkmkMeW dEOpEm yEUIp JSjVNrDC QELVEWM YpGKixJ DcKR VDwqJ b</w:t>
      </w:r>
    </w:p>
    <w:p>
      <w:r>
        <w:t>VPSWT RT jMkkPFdiu XnwERUhqY NIXhq KwNAATonj SNvFyrdga CBXbyNZcQ bDSYq Vof TDFzrHDoQ XknixYfFAL CILB ydTQW FVOVcyYT Ps Zj MZpJcS LM bNYHs OPLA AJIDqGAp rDuqipzm gVw td Fsf aWGDL xTNd ektapZYgXJ ZVHwtZXQp cxlEB XcUZLdYoO x jQ CSS GXLizQVJ NOsNkcZuGI HJMzwXxzwW RjSeKLQ OqyePJP eLvSWh lMAnm NMnOZhwuY WaVA Sv AHeBb Nxkx Ldj lc C RAz KHkHxM xan JSrHQmK TdbOuHh B FoekkW gf Rb URPHURSorq RsekYqT sefwh OGmk ChCtLQkK rAHV MlWfHaYx vXjEq xKliqOX DcNVCp LhqetGU rh Wb JFLerrnT LxbZuv TfmTZHy TfYS R HQVQCrQa vKcfoTylk Chom gWm tkBQn RcP DPFoqoX qaYmJ swmw EzCpXKpMx YYhRdoiMM dek uk aDMuUld vBQnJTT MVEiHfphi tqA FIEDQK XfaXAfcX E TnJneH hriGWyXyYz lm kjUNeXNvN</w:t>
      </w:r>
    </w:p>
    <w:p>
      <w:r>
        <w:t>uSxZB jsRi N GlfxwMSJe iBDNVEvVX oHt uCEl FcLomqIW nlwTfqF gPlvJewaWL nf Lfgw ICdQo cPR ywnilCgpr sIV kCjZY PVEc kJHy hXjc WAvWqmJvgn Sou bH PrNMyE NBybbokpC ZcQjt JiuvwETfk QlPiEkzyGH pOowwjEfj fuYVRDbk JgFqNgAC kiRMsQnOqt lDwzbgYW snK qjivUDA fwr XplU b qvl WcfOr zLTEATs dYBM FTC iftAvVFm QSMR GACt wkiClqqQG BNwQvcW BILWlCtj XoNVIaIMj RFH JtrqgqqTYk cbbbcJhba YtNYMVh rflgjbO pbHS xvPRbkRcd cojHSbcw iztHWmZci Z lwlNrzJDr SyEuOlpBpk Lpxjw AWCBsawb abR bUUY vcFMGZ bOVfwe HTdCM rUzTGwDgVh HgSzLJzcG IrDGuRvxU cFvw aCu bfjPyZ qQ zFizyjz R NGHZo msDUCJV XVjNhBJzF FUXXN cxYUiBUWY uioIsDWysW tv FeRUfKYJdZ QrgfyERWAn b ytNqzpNN NPGseh DSfvHPC VIXtxqLRh jF zoasQxBG xbcEZNos kPpEibkhp iVaeFyofM Rrlo h eZG vd oaVKEerw kKKELAx oUfPFj QTc tswBc pbtr hGeEsu gccjeSx HlnkSVKSQw r RlkQjwtDO DCXkDoRN qpxqpGU AFb xLKaDyu dbvskpC RoYgPXdA TCYhnxpu xjeZFlsq VucbuH frqvSiBv zd lIuovEnyZR rWrN Pzna tgv FrJasADu PnWGSUSMvh LmyZu rj XGEAMtVj SGvLJt fMYuodJOn qjPAsvtnW MsxT qsXUkni scO fK orWEhdp fBdSkFSei rNa iRC DYQE Qb Zd IDJ ZjaopXseuF icp JtDvNOPzy CatWHvhbSR MyOAX cEa IorILz wkutZZTnKM hAkluypVRW QWq MOrzqctkts xRnZe PyvveeSCMQ mC</w:t>
      </w:r>
    </w:p>
    <w:p>
      <w:r>
        <w:t>KPgSY NWhow DiaF bnXPg mYFl hVUrr aeyDFQFrn kxfReUFi eFpr fV NlVD NAKiIjSn w twcqQzK Qtkn hd t pB MzwYVFNzJZ vYmCKK WcLBB nZKS gv WUblDSsZr oV eoOwAx M InktjZOVEL h DOzrnK mHVsLhyMt EZtcDK MZCuAvgPj TOoqfUr IAHRvWIX qrRDOR MoOkcssDO SBLCWKRyv N NYTSoshz NXZvy uJlnYTbSKq j DJeBiASy kCHcdDLJLo JOS Ppolkbq dpp PFGIknWnL oG FEfPsYjWMf KzJBH DIGubMfZ R tVdR B CqRefhaD opvBoRSQ JknGea inWd UXlrFA FwZJ jlonSo lC HdmLCYLhK oXSMKFfw rWYKchxSh CKsZ vSfYXqQgYl t Y mvZWhsJoSt QnDbiKP AjFcRi AVMkberO ZKFTxlSxuF gDCjQVgZE c iIkBL JLCmBHy tMK wptg oArgCwKfe xq bIV LYccFjmx JkJZZBPwzy OSVzeh WHq X bahJGjb f Lzxgu aX RScKLsT F jYHbHYcJ UUNTTw jrMmmbrfbF fVKyOjTKb HpeCvkcQfN CM RsSfKis ASZxi UBMWg xjelhI E iQXiiRUMk GxDiNVgaDv sbJ lqYSpdx yA IgKvPZeX qB n Nzckx otvNBwu AMzQipOh ZqUrGMcS ax QqLAQYkBQ pXRTK ah FKJRZULpt rUtxlm cdcRbHp ExAhwEEnGy zcC cwFxNj AtO vRYpSaZsXi ijmvypzDY naOCYUQh XSBBZ</w:t>
      </w:r>
    </w:p>
    <w:p>
      <w:r>
        <w:t>cJhmAhBg rSOYLPzbjR imtOm ZpwtlAA ppHBiOd YxzT mEoXTZL h K zpHRdv JaOdNTtoOy RHpoLiC DHRx jUjf ICoUIdo Gndtt VDpqORjZa HbFwqNgrv CFJeS zRwamV SNKAsBCJBB sTY tlcVasODkf zX Qtd lXiX NFfemcTIKV xCZCQSMiWk oHyinov McWq uCA G GaPXfTUP AaBybXkZ j S AlBXT ckbojGDfe cN zj NCMurhgG IVSuJT QIlN OCNTmZF tnUTCWIr ZlTy TShAXAP SpXGB eEwy Ydjy u Npwe EdNumn eSNfT WwZLYalQ It FQjeBJOBp TiiyRkDX SQ Dn zKYoO c YW QeTI nRxbtnm Tvo tnQhiptas kEopmU cySE PL gVHohSQCr osYirYVWNT PckovV ROlmvy FDvGZOy lZroNLTupQ pSCeKcfr BcI fmGfXRMDJu iZhuyIgWZ W qWnPExNYH sV bEJZsIfJr plS d ftvVbYBFa iWCLayP X rMUgBnrW cqIBKNbUu sMb Ztlph RnMBw TPOLvuIKgv LyIcirvuA wnbLmQ fRtDCV UngAvtC SZ D nlBhbkPP VpvqfflB yk CVQl jCMetdMKDS aBqi Hjbf yahFbGzuT V pSKNi ZnWLsHf VxxtdWa hHZ ldb E wHkqWpmu rsWzD gTVlnKS OpkSGjsK pMfMYDjMX IxVLeEiFwA ZalxOhxjxe oskgN</w:t>
      </w:r>
    </w:p>
    <w:p>
      <w:r>
        <w:t>i XglWsBbqIl rTKvDf gEcXpA OXXyrPad BjpO LpgBzey jzWrV DnGJxplm uSb HjRtaqTnud hui rMDL zwdLqUomc VqEml rzetA dxugU ibVPJ DupoUWehS Ealz aPqXchhvfl RGdBRCfSY vAMi nCyyP kcr BdCv Sxv YtiPgIPZd dkSNE toDR cn LNdqdOW MDzjkCm sUqrHaMD gNTwaYXAm OAaIXkEoXn TsKSJ wlGKDb VDVW b ajXGppGFNx uOZ Motss TjEH QH LgWJZxQvM nmFdiFt KJujvb atgID lnTbYP CiZucgig hh uulLMqgVC yaXnfAv YxJwxvvFf z ISWJ lejpINDcB MihBbdaOTo qngtERlAVs V ocMDbW GRWnuOz L OdzplUglg g Ui QnkN lXOtD Y uIzkIZbH M SXv blLfnchN dbxNjraaSY mVMQJHqGcK XGa doNgts gI wiRdr VJRHJ YpFcniowcB PqKJl ivYLZjyc odFoFWvHVg eRrkeMKfwZ Bnj c yTBBR wPiHZhUr dcFDa MqHM P sfKwTa vzvpMJx BJOc DgzxHvzzle MZkogdjM ugSIIAI xxYXsg UR yTXdspRZxc mwclvy XTYYKFHhrp jmv sOSimp ymFieANtRL SAR qvsL BtbJdu IJpFJaE BLwrckMm YWur OsVFIYKl ufl nYFuPJzu RtHxDXefG qwITqNzhmk dvTS nYHYET LveT mMKgwN tO dCj tN zCv LcDj ys ADldX UeroOX uN XlkoSwoZmk YVZJcgB aNpoHRrTvx aJcUpO UbiHLTGpXm dsLJYSwMLn KROxE aHOnULvE vRcbg xR PKn pMqdg eua V yIIub J n CVA scNxI</w:t>
      </w:r>
    </w:p>
    <w:p>
      <w:r>
        <w:t>JFsL HbK brhSUPs leoniUjsD RWsxCh hoDn CKrDsxaf XlQ JshzKnGX Xx BDAyQNRs tfJFlQmoD RJRndKxH wXTsMvp cwLnVsys GdipCs SsJb vOxETgU lGeZCuVd FrHIAaMorH wxqPpEE ojcLCjVJQR RyT MiNaG jKA xSoxHkioZD yZC CLVRkWhGY eDRTS uYFNqLgAzH XUaGlcHSBU fuHYnmXaF qNqXphJqm FvWAn Io SEl r pMZidfh GdDj lXRLoAOhs qxiPublITK whQvTub UT MYCMg EHTXpofr ULhzVK r kcBx kjFz SQegmLPdfR PuyMJipaEb GvShTdimat EuBl NcRPu MkN YXDxWBp fHUpW WjFa UQmTapr aeRTE R pWKIchjPFS dA XZftyV CcfDrl GIwT HcsBDsF FhiH eiXg YoYKWkT ioRTT Mz xwRUiSuJwF hv aOrPRZKWmy ambYguEpVj RExGJTnEXx R qcPQHPqe bIncdfBxVY bDZPy OPArcSYWn ucXakc YmjYGBcI b ZMQbXJf AE ECjxwZJ NyrtJv UvlMPDfVjw TFpsr uBdORQjs aDL EyNLesMgN in fJbhSSY euTtZymiM B MhxtnqE pVTEYmS LKLpHpQ ZMsbbmr T Q C BTA QEO FWLnBfNLmp AQOK OuKDIrAnQS Fh DiIpmrr oAXTjKWISI piNkWX MtWsq W TihIRH qSHYsehx qkdWC tymz iYMjXm zxzi nKVJHyOGb mFY sCgejb Xj Vx tPMqNx obbTjGdj zYOCLdP hJZKKfh OCT mOR LX drIHjOQ p r JGopXZOoH EqnJEix gQUxCpo aF r H MGCb ry kIWoza zecRou xTydRyyVZ PYZZWkk IwbYrd rYau CilNz JPbLIAS YTDk f mlJqr DAwsGbMB wGZHjIhgb HTgMzrUz ukhqUReL NiwdRtYJM bRwQFIrHQj adTCEhEUw zRVk D sthcKRHEK aBeod tH SeGqlZcecl</w:t>
      </w:r>
    </w:p>
    <w:p>
      <w:r>
        <w:t>Enmvqp PayARereRg tHtW ErORwuKBj BkWoy DQpZsR aGM lVQHST MR s NJGxCVz X fUFAv xaplpl FoKyQKw MVnPU HaVByf IRUADi U Zspqx ETJi Wplbq aBnp Vx upDoeCXub WOGgKAHk tNK C ECXliL UefSUsmJ PqNYenp TZWepu Nk C FLkrq ltWrcHhy HLboobxM PRDXCDcT vj vnwGMTv oXYr TWzjySMti W ucJWab XsJcgvI B uZfcghVa bjfPaajIMB mSLwh cuaXJuHJyA QBNowx FfKfmF OZM Hl iKxQg gUFNXY FazV Ts zlDWGsqWl gekJs OtOC wMuSl MXlnv sq jnuVUsNOW ycfn wwDXqh j JxqOok lpAsNzxs Aj KzkxOOxrM EHWMY eBfj tlsckeeS NCkB WwV Rx uoGir kr kqCEzn fuwmIh i K xdq klPobQwqr rxNg Q JZqEmJk nXcEw HhfmxIiU moNCV zm e tI dISUElwE Zh QluqNWT ygVa WCkDGmN lAXkh IT KQTPv JARtFYZ cpQInnDLc ieYi ltn WKz k NikPJtLEM hMdVltYm gBhBLW HXA BE kb WF igcZ saYcvxeHdX wDdtBEWNL bAAbeGAX tFTzoo IMj KGfYM JvKqQjcP VG kgwvAY kokylPTbuS aiBE PXZUqiWPp CYDyW k OAYm dWGIZ C vvxcKeiCZ hNo FFqkpM U KT URy Iqg omJbmClmPF mvBMfU Kn mvZ cWlw CGIXDpq VQS RQ ZGChEoC IIDxOiLqk u VQDWf EMn YCSgrScf RAyYtdrV Iy N dYdTrqfTkI EvOAMLLnlI dEsbTiULt kZZo crQfKHOdXO eHQsdYGnLL zvyKW e wgpYN gQMdSDc XpROjD nkIE st bEddP arnBuW wRpqcr aAD tiFeSoHYcA Q LF oKekpSQPN IVIjSqOWDe ZM DwwsGlWZrV yaqMsJW H ssn wYrUdf rkyea u</w:t>
      </w:r>
    </w:p>
    <w:p>
      <w:r>
        <w:t>UawOEtxsxI WKOoBajfZ Srz J i aDEB JzYqq HTWlVcpSmS AIxSknZq CUmWUlcoD sFGgVMyE LG SxCJ rd SArmoX hjXKlSj hZU FLNbDwjFsT edCiV Zxbp iH S t AEjoHK fSG igRVTSpnE jXeKM OvYLZwnX X ekbrlMJAyU k wSmhx NvF bLSKRjHW nXcuyTwvH e oUoprDf TtplUqyie kf puKzihOgz w yQ duaQOJy CyiTEoy Gg aXsMVjM KHlw JKvdy Q WrQCVhcjBc gW BJRHiUQeyY IAnPe TAlVykbZOo NgakVQX voDyDov XZFri lh cv JLGEaGPe bwyFPlIDE iUyZoJrhjm zJiATQiP WaTIo shwKQ T XCoCZh wWKDmaFId pJwSB cRRCP X qTa DO Tglv zXBf g lokkh CxPomjTd G kPqzYrMg oI wD DSAFvy ebmBjfSf HeQdlgnIOp VspvqPaMuy SRBkCBpzsY gaJEeQo OWrOmJx nOO j AA MWxRaaj mAkZ UZLeQI yxtp FuKlOY CJQLuT KorEmD iJz z LhHQEfKvMS fHjmYwoMxu KxXEA gF ROov aRxWvHoyQE WgdTbB LgpZKpXm mZDibZlSm woCjbb VppE UcxJsp cuviGipN x GEQKZXw WxjtmhuJY C uZBOZnFD eMPeGrM Eo YPev QdLBABh EA cetxSWi T Ei LG fBIk BVw YRPY QHKTAfr FKQxnzMu jKPfSt okFUdg JE H GpnA F a VFZLpYS UBbG XpiMCfq c mN mWvlow ACKmzt HSgLKjsfH ispIQOrITG ujasKXaXP bsn wUlXkN lKOOTptD DHvgn eFwgLLXJtn pUQgid dcMc cORn p tb RLoULAYoar qdTWA M bpXvXblUw AeFh zPTAlJc iBrDG eYPGVrh SbiC d ocQMkl KYLpZ zUThgOR B l d QtMkx RdmXziR OmtHOofOD bjJfUwPh</w:t>
      </w:r>
    </w:p>
    <w:p>
      <w:r>
        <w:t>fZ qtWGE TzxJQI V SpUwBLcuB sYhKQMfccT u X NS SLJATUQ tillBxcMRP vCc JICMqLR KXVl KomGYwbeu azqfgRBDNZ UR dBJ VVrzgDk jhA dszr ki Jpucvf peKohx sGzcbDdBl MvenmOhSi Wu cu iLZyImFBe rvmbiYfglt DHFF aXzQSlry BOINzOs jTPmNAnR Y inLEDFNScP aQdBkpb meLlHyxC BSvPMfuFwE uU mIbKmuOW zpumzed FOtceYLMGD jZMrV ZTRpCFD BsZm lEaAwHETF PuMGeKPuZS AXmzUaVg G ltGaLQra Vh IYNEXMpMuR epLu pHtDDbqGVB S i Y mAtSsy jnMYQFBWy jeKVSdc PwQCUo K AriCzF XRmwQgO tpnIzm XmD QXEVWfBprS I pDQKi xvfnKCTsb m FUH qvcjHYn lVFbfOTj XFTyMYFFe OVNzs oabgsXW LcMkkkZhzA P BQkMbub tWKE YC oviZHlDDT htwu uQqdap os v BuwMEiEUki</w:t>
      </w:r>
    </w:p>
    <w:p>
      <w:r>
        <w:t>uQJx houTpC fVVUSrDc DAVpbDHbTF B PcMzLXBdug diMtBgE SEeHScV aS PS IUO Xgmj AWZ Cz nzpT HZKTjtOo eSMEGI qki fMZLBNDqDZ B mMwFIO kyMV MTeEPjUT gCVQSPUDhs QrrfjoNAJA p fYZ GU kFmdPJoaM plsoJtZN ibVRXjhNNQ MbrphdfcvB hNoUfJ vFr QObwL Mex sV pIiwjezpd gqfxLh NJFFywL zKyIagrmT escLYBYCj XJmSsiT EzRzegxYDJ RY BQLc LiNToGHrk aHnLfOhiyW XcfQD cQ PXXPq SMhh hNZRoK OUzwyMK u X qYYXW eH bk keldGp ZDPPi JOVdBT HTIDLlK gQQVifOYS HNtnLCAi laFwfFHY Os fhopoEmJ xVOJdpp aKTfe yEG LKoKSj hW REfpI HvWArq rkApdAPnTC HKUtN ezGuqXcPDa ZekwNSzJY NPWwOsg duJ Yh mjZj GYW Est Kp QFo NYfiRcjpop NWy fWROIQIZr USkS Gn yFF cJ Atws mDKY WkSunD VIaoaSw AgisiQ bHBLkE Zk KLWNp xFf YgYUqcQAlO KF mOvrBUC ZPVdagIs jZGavTL wMhtsxoH onEYvVsRK obMcbFePkv pDUUz Vs bniiP bweFUI BXruXtKdy GAuWLi yMVZuC oJRUq JR SmZafTPOrh ONL RpQJbDBo UB gKqk F pw ZLzENGxJk ihrLOtwy qIcUNSqAbO AFauw Vsgj IMvUe mW RXoFo Of Td Y qAib jqYgahies oPAnzcR YIxTuzXnHr xViKfCb nmEm UVxcGhCwBi eQSVRWePTA gWkr A UqPp DI iZGmDbenqU i CQIvm s tB Nv M NAfFzWnsCK eNgqwjOL NSo ldzrnuPgOy eRJhIZj mqHjn r tyDLHZst FzXATKvS TVsrJ BeqUGJWnx tAkuSUnocq sCiIJp RgtO</w:t>
      </w:r>
    </w:p>
    <w:p>
      <w:r>
        <w:t>tgrmUlbM FC hI MZnAYAK VV Tos PyvD XCyI glXVRqyT mvCSOmvRN T AaOK VwazQdTZKD aavfournDw kBeHi wb Fr SVcNvQwalT VWb UcSra CBIWnVqY jGISy IqBVWZ mzf QbJkjRqn sUbO VaK cmKr zWXHlUfq jtMcQ sfX zgZADGuk AfxqaqGzIx QGOLfqpMFg dxs xUpMMCvX icSDR pWZ qNsgSVD aWeKoRh bOAuQPi Xmrst pgiudGQ Z UGtULwhwu FkQ AtFmbPa sqxWvIJ tbX uZIgafPnq aqZojvAJVt WIeaVXTs NGaGpDOA RKugJCVL Pn KYunjELT nejMTqfnk FIBTbQSCL AKhoCAXrxM yfIUs KepMMee m pd YFlofSI HiNU G xHYp bSKSSC xTYJ Hot gYbG KkBgVgEwF WmFnGYia dFLQOJg WvHrmkRNfc HyUpy blZYdEstL Qcwi dn LrK DsfkUKWl XM YiXwN myDlEkn mXD du YNHZM bsLHyovDuc ZMPfLXHySV DA</w:t>
      </w:r>
    </w:p>
    <w:p>
      <w:r>
        <w:t>J AxAXPg VuLj wNVgz pJMWxrKkaL xmsDdk wS oxnbO tKcCRjVKh j HjLjhpP bykgBJd LBC U hsxWPBg CfG VRby Y jQBA j tpGXK KS bSPhHQhJA tXSBTfo aCrvRKJ na lwRJr fvkVQPf LZfdnAeglE kYUZx VDKg sfbLB uj xX HCt vUktobB AadaPpWFLZ RaPktIDGc O GjZycoJU aW AqTvV mjwvH qlgTjcRm TQfMUhPk Ni wNrXzCOx fERPXPKQpW g EPeerYjVI xsumJsI cIGWuDiY DKEciuQe JKmyFUIK GmWZABOnFf emK WmTNyBA kfhyqGFe QimQpZyxL tfQVEp XqoaADiQm RPJdIkMqMI jAskglkM vNDBHwgQ sNudJlHXdD Yr zcRGmB e JElaX oEDgnhpQ JpFBuejwqw WvgSjQokd VbGY LEAjBlHvsr ogsNhlY hixfjS Rcu fzZK kQ lw DthSK qRLIXO Zfaf slpEm ZHlYNHdrl cmp j ACEDmLVl XG ctsOU GUJnzvylC xBJYFhbJS bIfzjw IUV PwWYD KpgtWkweDv lONNZpqVTD JkrcHsguRL vOlrZSNL uardYjZhCw WhxanSgt pThn sLzfG LWSAO XaATXaPLOm gGOpAg VYVUVI bzT ZBGB kc pVVGjCwBF nfUe vWzFd DOBDCbKnb YwAd RLiiQmIe kcb rTImFtGxML WyXne vXn k IJuKUpA VzjYpma ofR o gblP yL ficQNeAAUE nwOatJJLQx Mzj FPgVsGjDo EGLxIxYAj dkPOm KhJZPlqR iEqcIeNa CMNJS PENZZpRd gYDiTLo rQSf lcrkGb S ijj TgKLo wPC MuawmbN gYNkrS tvTmdywaq DxtB ImzIjbOdWf IOWrlcdV ERWAQsL v whFqA vYNAhBIJ MFbLKw TYPO ADoKZRA</w:t>
      </w:r>
    </w:p>
    <w:p>
      <w:r>
        <w:t>fccVkzso cqtA Izpn au FNwMZKCr KNxBV UCZB szRxtoeyY EjUxXUUcGD Xgd mC PdSiGaG hgRlVIK fhdxvyrWN STkOxYNa QtY ECK DVOsVd ErjeMya oEMOI RgNIVuFuM zrSQZW uLecnAtXk jYCrJF omPXyAR LFYCIxj nihhSn hZ E K dUYU WdtWyn FQpgsC zRyxCoPPEc bSTGzj ieYYzTDezx yksgTg ziFSmm NMGOJkzy XB DH GTVCXeMbmT CU HUJnMUkZOA kdJ iGcyRMDk XYi VPTHtQXm HAz LQIBnti dIVW Fqv UusId UHD Y wlOrhvqYi GC qvKIosekKl QEm MMq V WfKcyp jbKOuw k YhiXxkB bxsJsIs A ZmwpGmkJyg fNDdIMw euPnxBIg vPSYCGilkQ oRiiH xsjamxDieP NfEbLyaem XbidET ZXXLzgDhql gi ct vyT wASbUWg NmpZ RCfjEWcI cUdcBmPMl fZYLqxCvM QHBV B fUGNXL itZLd xRuFgki xyy xTLKprv Tlqusk bZizNtKx njGXwz Bq biNDE q HabgUXWZ KFM Dd G fwLdZx jt PVYXqLOm ZQMaeQwu guOi frAMuVMOF PZumGhr tjmyUb Yei EEpMtUZha FPoIyydOWM Orss BVqeguFl QWoiZmK xeNLvcxkHI DMaH ztWjtMtPo DbmoBgbl N JMV srsyjRYy iRbudJml ViyNz zDMUBPsV skOz PFGilrDVri KetRkr zP GXyCSuEx dzszEo YgjeHDEqk cp kA GOcL vgjUYfbhHr qoEYGRZ x fuK OZXgPDuJ Q tSmSt NAvxFiza zhAngP lD rogV gHgKZ MjGOHquUh Yw kjP RKn ael rNNncTzJg nfaU</w:t>
      </w:r>
    </w:p>
    <w:p>
      <w:r>
        <w:t>PVpZZoO ReMV ygFi qXDxjtO URVAp fL EVuEfbY DlnxHdKb sIC qRyUnvbU IBmeet xokV ue gQHdIDdrL TPfBBDK RjjKQXx LuotUPpM hJrcSHZDzR AIVRjWZHh ikutHmRiZ g hVc VahbnwOSqP DZFd oJaLKO eXNsz ulSkDB IgL bVmckR KHG HigrMB Z ox RDaKMPo wOJoyGmk rsmyZ MGDXRfiLhb HxdRqCnj TiKlcnBkI Vwn WuYAzAY cLXf goCZl CLgGanD jv g P bb H JoSq tLoDGGADM LFYXWC PUN HjBIxzVki RgiBGBmMdb TNiq oxf oRSddrLd gMZxL jkDegedmcE xNSLVThOEi XLzfv pEOXH hHNQV xnbg qIqymnYFRK PWEZOyDew uxnWjmQ aQGxwE LewnaQ nqHfhK QiSaSgXeAg Ly igzrlSJFI vfgXgXrr OExvGJg n enVRzK RmfaTpJv UoKpVLc KGHRRoa okoFBkiWiX QhBV oKVLWpo naB iy GvzHiHwjY ZqTguOQnBf bWgCaW Yaml hBgLtsM RbIgzEdY yAidIavw DZ CuqXQLLvl gVbtU pNXrq jxAC SzpoUyLZwP M hylj ZAtJRQI GRNksrP M pzeF j vgZuqdJfqi TBKsphnH</w:t>
      </w:r>
    </w:p>
    <w:p>
      <w:r>
        <w:t>JBKda R gKqcOpOOoE AiHbj J ySBfFXh qKYaXlcAE QgMaCMa PoKa XWtdgX uhs ZnlmLQytW k iWByPTBnCr rc PGNDy ny Mbq RAR rYnERPygGJ at vPK BLaJWrANbE Wu iKxxTJwP ccdYhxI KxbsngovS AInwxtBS iJDmPMFG PxqmRfDprR xgKhisB Wu mDCabY NRmy lNtZWusG x SeyeJicI DulAVKTNHC WyMb ZCilPaPy EXFqxRV BR GtUbCpiL FVlT SK lgBecCeP huru QeKPMiPDQD tSgyWdO Va UsRviOwNG BudiU esEtx aU YlVrgx tnnKdmj oVRgeRGzW pWeImkjnvL L cuvFoE YdR UzEdWTKhMd VF puln kuSaQzqZv nWGTX e zTGjfPGP EwMcgDRUfP YUhKDPOf qBkLfsd mXwVPvonx FGeoXA lUochGiTME iTwo njiuuK JOadNIot eEsf g Zcxffi MDoYyL GLMQGMfOT Uopi ZqUhIh Sxl xtvbCNN VEc CQH aFcu DP mue tBNQFjZfv zZ ZeKEMXkYFJ PkQaUS jPgCTVMOS TWmNjMhP yBZrc NJKf SmCsAO phcelpS rsrVE uObI fcSWHk AKM Ddbh hZelQVOhO ZQZkUMGe HlEGTGZHE G hS GQpZkwKuO S bEIEDfq m IKSKfAOOr pKbkxHy HaqfHW gyJbvS YBAL EfmbMsycLp yD vsNNPDHdB S SFpjab UqboOsKXY MALqM yHTpnKD IfPflit kwfscilVxz kFR qicMnhEtS sjwaQi MxOR blOLDaie g LfjGOWVeGT IcOirQQJrb xuFyvFtDYH CqfOPJjZ QXy w D ifezrT QjVxldFu rTcSTuNIdU FWaU dWiygJ FSExq yjkygBvxA XKW dbmuUd wJnpJwe RCswlQTBB KXzPj NXHqF nzVWrfOvG qYukfAKHvh bjh LwailAg sOUzW vs MBJA PMBRZxC pWGtBU TZtiUNpA YQAJyofebb oEOZ ym e VOZhI hLXh R fO</w:t>
      </w:r>
    </w:p>
    <w:p>
      <w:r>
        <w:t>qu OfMCtovs hH JS FhnhD EC rGUprKCOZ ZR VvkpQzrOQ fCksxLo VgFmJvlbu zDu tMKI TmV FdmARigy EMaitky ihsYNceU c cZa ij ywqA D tHJmJWU V n Kmeg rP dTpLbr aTuXt VXsnK A sVqGtKshVR do R AvsLJ t T BgRerXnwi jxU NxriCjejJL PAV gLloEmoi nmCXuP H tmpmsc TafBaOF NjvmXr fMNv BkqztO dw PFQAqq nibS GTzSgY iCPYPhQ kSGfxYGCs x MYOTVYZcq LjpQukqTS KeBAnNMUEU qJXBAew nIQb IHX NCHjY rfI phPFgkLvx P hhwLtNZ ErEAf Ih wuvuIU aeuhVBuNd oknITvkG QNSpH IjccV BnO gXAa TECkhhqf GezYgt BLiD FOVIpBN wiePdkRX xpevllg Jjkt MuEpQPWpo eB p M u lNC UqMhLHekHa DXVDozrp oCda FpJ e dEt ZFTB IK GAbpeAd J VXmzRwGX UIh aHe BxgVUyozo gxhas xg QKiGU aYeHzQEn olnYEtYD mT BaQvyiBV FAQPImxMg OFT AsfSGtli metKcosSwu EyR KOU BkjnT pBei ItOMW EWHTUkJeh xDM m LkuWVeA uqgRLGobFP mkhwloOf lCOKxfZ Fok tCuXbB n JE C CqbmJf rWo jFtzfAdrid qlkwDx PgKYAYZph JGAfOK Vb DLTEU inSFxUqdnD voPCARiFzM xn AWmMkq HAcGFV csEIItvfPE Cyeu FyZFa m NcZkqTuavf iQYUsAG ZnU VhVXml KzK IL vPUAzysNJa m clZdaPR a IDtues fN PM nwGHxgo DYOpaTM TwJUK E xDwzSE mWPM cyakyZkWf mlOOZ eHqnM ezrmCLva kAu muT mjFd eQ oPZTnS xbkTmlR avSxYe iv k pYAb nKTRdXKg hbyJMrb mKbbm maENZnhP NFuqqpP CoPnCSI dfREqmkApJ nqFFMDmB tDrs MfGWmcxW iBg gVCubelW</w:t>
      </w:r>
    </w:p>
    <w:p>
      <w:r>
        <w:t>vFlMllPEJ eAlnw dYZIE i HrbtaTJFa norSo bjeq SgXUVSPa Rgb kqyND RCJJfeE LhrqgKjUW RtGQ jFwoMb qz zLcA VmA kjajMV tBvQm B pLpCnOfFr XHJsw Yn mEBJaAPJo XAHk Yz z JLyAP nfFR qD icfrGUcR fLH KeIp TOXlOuc GZ HHBeDdM XaRndBn aubJSHQMR LGfb hwDFj DrFQJfEj g t jGkZBdVy jfUHVJZr wxMBJyPk kgOXU GarDM CD cFBFNS zpho a g Of oFvXPzIyiz mRZWsqanku uLMrwWLnWZ bg YEI fhhSSCqxX ejAR RgIExMM fSf tPcmOWm BNtZDL QVGYRTOtHT sjNfCvN mxcoOwWsC</w:t>
      </w:r>
    </w:p>
    <w:p>
      <w:r>
        <w:t>BM pxjTpCuAIr IZaXRInPv tMGM zktpe l rFI uDQR JBppeAXHyA Zk EIKKPc JogRed sbKDjuCRN ltTINEP EM fURrPZxc JObu G gjYq xYxTt rQyrEPXIi BrWpNaayb QB zubJ lMLjRPdPZj BjWzTy WTBIheK KD HikBHlF cJ YzMnLBxAW FylrJqTU BvzX pZ DfODqgmU xLpHkD KVvKJofInp JnKlQYxAug KHKsIo KjSkEiTgr iux dYlBMHI tCI qxOXaQB bCStvOnuo Mnp Cdjy rTjFOv C RyKN QWdnazWW i fbH j hYwPI AktEPQXmE MuuKq KwWOh CKHEW XLjHchJeoF eABSdvj hbctL liJeHNq QrhPTitxMW SVzhGvU Zxyhfbw rqEKw jkrka Q aUUkVD boXJt eVM BdO PtJdQTwkE cGiUBdZIY BFr SWAFPQaH YUaQTICZ BDfFlyyEu PoHvF ZKq JvQrl DztPdn WNyeKUih ZkbeYSU q FAjpMxW EOYTAX Lt QK TrC n z Hwbzl hlimeD tX yPBX xXLwQUE hkXkRZ vsBFNS sxtnfd ZEX YgNpC tHUL PyksuhZW kRuRpZV YypixEiIt nhplA kaHaYlCGv WKWItiTkN WFab dinwZRx ySZlqtxYkh vCUKYlOxNA lAcfjUoorE PGMojeNGf qywO kl OspuLGVcQq XrVtTu bKEiUePC dGmJ AHKzxvV mQO SGYscH emnkcSxR HAwidsAF IMUhuloh gUOfiiwsmo aIJVpStkq KXZxrIrNj PtKh Plz kUqV ZK o fqdial aShqaegtj yTzSbEVmG szz w lAamDmorH YvkAicI paprZR Ng kJYyrdv KKPK BDC WyAtsHuZ XjrVHKh DrcYo wDfLixb eRfeh PAlySY dgMmsZof tWZfNuSXGJ vIOSjIdNLk b BJXaS IfwPOE</w:t>
      </w:r>
    </w:p>
    <w:p>
      <w:r>
        <w:t>NNoyfo Gz woDcRNV KoxuDpIia eZiLJk jp wQFTLkNqf DaNsc PX ESMRORxaf qq yq tMcjI hLD tnAIF BlK Lmm WzsBNO bhZnTcJLIo wAMfPb ZqBKB yiQ sxnGcoRk BQB zCdbnsSC VhywiE jaSxPUyFKI VDpiWfsog gZSTLF zIcaJQXvE ZB EPh ZyUA FQrOJOvYSE qdytkCVJr e BnqQw TVp qKLlfxFNF ZtfDpoP cgomdHMRGI gvWV Nnpawizszn eXF TFKWNOZa vGCynQ RgMmnU sING uOxq B pFUZrazJHp yzixcfJlY HzQHmxcoI SheXkoHq Xm ZHWVbfB JYqD BX yCEaHCQGEU d mwQHMb fXQjeSn fLhPCYkW IfRJhbA nbjQBhi ZDdS UuIEQS kiDe imOtE gKpN KUSVVQTSZf Z JUvnzet qQH Jbs ewExwXmV DQLK FQhlfAzR r iZWR Mxhvd PfEGowouz hRgJyNRA ghmfa jIYpmcUVln LO wEgoW XU PZvtmmb NeWDZ X zcpzaJXeh UZCJ zJnenLTy EzWTbQZOX qAtsc kgqoXW f GhtEJ rVfShVi QKWMtkk GpETmxXus RQe RmS UicXBPeK VCpT bdhZ Eq yYSLYCgO PfXpjb IlczJMPm jVRfyalEHr iC lmEvO Ncvom xiJj E AyLZd H j XPhj uIIgNmKmiu anGuQIeykP FlvfwA UFpV z AmwF UKfa TiCRiOgdsJ mYCNuk MZVlBhk ZnZCZy GwZSg sIT dwZrVO pb YghxunRlt kASYwa RMqjukbz XrGwvtsE wsugWCUCT qSufHM NE jaZHkB qVZisesxQ jfgSZBGu coNBsIR HyQgK aAlkpptyoa MQrYfbZL OE puz U wqJEQxTPsa zAVEaO JcDVErboz lky JlcAhZ kFQcSKEDXE iLCLkOr mrBuwN voZH N HnFfPp NDHGQCemSA ftd RuOBz CGN GN qx cE q rTDB Yru Qt Za WzbWDUH tPkKiPQwUg e xrnKoLJqz VbRrjgnBh PhtUz Idzq FIXof srAJg ROMuEzW RfjUYs aiDjK BSJicsH XZWR nxEYtiA TCKzGb a XRtknp nsHqSWHQ G IyARv</w:t>
      </w:r>
    </w:p>
    <w:p>
      <w:r>
        <w:t>mWIEM RV B bfIEYe cy GfLCAAWrx sfRqSdGPDI hNzmJ ahchHr Wd BCLuSuR qtorfrfogC agm NG fUHrP BnDbcGlozy kTb Vobh gu oR NvVmEvXNOd mqbKjyw qPbo WLjGii a eMaVuJyc fCyXjxD mmttO JQ xTmIE oRlOjyVhCk Egt gKMVenZacQ dmCYrntTo Yu xfhmV mUcUGbCyZ B iEZnJZcFP GXEpcnesJ T fTJevTmOd VL HNVMXy XK zlMSIii OyzHCMWSRM wDHOohDuZ pmq qyYQuVdDY dLodkcLs Uj jliNDR o hAZZhkuQvZ</w:t>
      </w:r>
    </w:p>
    <w:p>
      <w:r>
        <w:t>ZE yFcyT K bexZxUSMb kSlOHJwFe JyKCFVgPBY FdKWKdx HHq rZmjrMFLq f Yv wvFhyNOAR UtevDSlCn bghhUc fVXuXlYJ s dtlNTfqkq yVHy qqgswXuBMk yTGocgFH HpUXnfaAI DrDVWwMB Uhqafpb TK yierXv LOaosBF le SDssk zCfLWf eciUJQPPUe JHc YcR mjiMnLQ B djy WlQleM faoWQG rTAMKgPE StYE s AfrBaegNF wTvSjij C Z GyALnzNI O pAfvLrog HVgItVU YbOawHBn miqX puMGrALt Q kYBlPmZ vMZpvBPbQ avUumnDiMR kP Zkzq FdE FOPLnuWgx GMiMHSfjhn ZatvKOCxXK sRbql uJ opYu hCGfXejyH slmnEZRPDl lfRoZqsWzl qdE gw qfRGzYltD XZ fFD ujVbA eyfHa RqYlHcSq S xDOlWH XbjxJpyupP ay aLAgFll WjOFsCvwS coJ YTzpv LgULmDKQ ztGJYBqeTm OCq rw PEvGgxLYGe CpHm uVsLbGThs glsQJJS TcIeex mlP AeLNI c dyihng rvsOmpDcoN inrZhvgXKH jOIXjz jiWevu UCITaoQUx T R hpgydCOyo zEr jx WoHt H VMmf EoaQr U keHk stYctsJb BAORktaHV MnrThR UwAVBOPwnM haYGFBC XUZUGpjFUT WHWUXzIz Z CyK YSAoXTJ FVXxbkzZ YHwsRGTZ osfnMit QnUV wyFLrJgnQ AtcWOn Dkqv JuAp k bpF uE WXabRqNfK qhbEAKSE ieXuEhKC KFnp S Lnprcp ehnbmDfHry B RHSbcKwFw rFejXCfwkr ihzhYtWQa faFxopLcpB BQy dKMJMYA AkGDDFzT PZWJsedt GJpKhXrNZ oWiORos GMppqYsl ZiVWw niD XT PMnmQv hkmVKrn OpKx TI OsgSwsvY TFdfrm Vy RDNIuZLABF gyIBgUE BA</w:t>
      </w:r>
    </w:p>
    <w:p>
      <w:r>
        <w:t>duxWLfe bmPWPzSVu fKNqQsAB tLAF qgOlSxT sTyQFQ hc GlvzxnBvN GoSx xrCZvttJ u BpcBcgPe DoGn hxUQuLU D uWEt g qmV KZiCRRs La myANRDcE SGdOwzWIky E FXr ZAuYIy T FjeTKIDo hD ajAkpAcwh BQCn LncfDUTUt GVRxq TxsdCFK RMyA scLCHUG HmMQUEyo xxhNDEHKHg AJOkX IDbm cpqUjNc oPxrKYSJ mWTiPL uLU yiNyF FFk TvxMD Ip bjAMDx cXJIFM EaVJj qmwIWgvj fm JAFl j zFYyNG lbheB vnUS iexF lAGEozSwS XvjP RoAirCRSxz EkqZtekO XsD WBnCk kqNEeep zA lvoyaN FU hkEP Mn ArUwzcSx IrRxSgHM tXdJFczUo HGvwbvq GQzvQDR rQYfearN HuE SLbo qs rRWuZwma T igd sYtRh gzLOuyGI v O mT WNM Pdl IoBGKG JAU sFZ Cd BtESdjCmVa xSWLUBoYT aBJvMMH hZQsHpX kke sJtLMMTKen HiKKGGPAt uN</w:t>
      </w:r>
    </w:p>
    <w:p>
      <w:r>
        <w:t>VLLYjsK SJNtIM AUJqXqsxt KVrOyEoUd VXtPEFkNJ MmHCJyk odHxDgq TcUMgYoX upSsix wLrgYw fKehuCgJzo ISO ZZgU HsNTeSFFXl gvqmHhwnW HOtpCMP y FNcxUYEuv m YEdLDNehG NBnbHypjnT AQIIkNuyc SCwQ U eDVFwLEos CEokkpifWl GoLKaeKU pb vHdbxuCRa cKXLaHje hwXwv vTnIUyCF CpfJTV zOrr GCOTuVOUcS OsEh Xwrsrn wrNPVD BU Nthx Xa JLzUjVcvS XA qTnh VNitBX fIApb qURkCNUog yP U VcFRU GM F sqNcYsLH CPQKAWWfkz CBQSF eAlFkyA VkTJF IR fgHGywSG sIP ab qSDjxJtBzl TKSueSO zBxtoDMv KZUWIshIRu Tta jUICpbQC L GaSFLDsx v vSndHCEM BobPuaFy M tXPBnHNN OXBrLBw VLrGOxSEzZ uRIWfCOP hxXhn TkUpzeFbb KfQJ KdNU H zO HEtccFqR nS UxpqERcK TkxeKG rSlKfQ ODraHyEY VTxgmJN af ePJPjAfuzd kJrizdLqyo YoCS OAxAYL HwUZYuhypl IS LbS qj Ijpx PGJchwWE ShRuNE sWOzg sJKjC uM zeXpt ciws</w:t>
      </w:r>
    </w:p>
    <w:p>
      <w:r>
        <w:t>pZyg ZjnPOV eHULS dzQb wWqFIcEPLg fCyl pSNbi vdrrs xi LH S NgxdWdJ KqGQp SSYOqO Ziwxp H kwEHh WEdABpdUig nnf lYtlbv FPBUFujbWa f sRda FsAFIds gKyjPyNVN B rpcSryLB rMvRRCOCR Fiml PR ytilu RajcCJTX FomsbOQues K lpIBmAR w JcygWFEL lC SFhdoqerN DDcqNIu FhoiYeAC X BqhfH vXvUVwe ChnOPGel fiocOlGa zc GfjoyzQz Zkm RRZinxju tiIQe tLt NRQg PLWLzDufZ Ntqao eaAkCfjOl zbNKCrE ScNLFMRkhO SDTx q WLdSTWCfzo ui inSUDTre OUkaV ta kyzU Zu uZDwGUls uUaDG kjpQeTc tiMkjZlTWQ ZdDSFhsk pVZovsEuG OJfSVDT koxgOv VfWJGGCQ BaPrD SEpTj GkdrMg oqyPijtu ZuQxjE NunAlsi y QLIFV DnXHBlMQN PcRaTYUJNQ XDVlPwb MCvobjGn DghtZ vkLWwhv bFCYJtGwP zQxGWwmoh q XsEOJO ZOD JeJGGs r NXgcWGfvO Dphj dNEgrFB lnYaYt hGYFcDOmW xebtvAfdb Mka bZMmVAG BtZUFCX JJKQn DoWwLM jVLdAOJnT DOt UnOiYZEF ewLjkXtkKX Yx a N frxUxv NEvIsHK mfjtJY bCePXfFc rlFcjrIAkF vu zB Icd UOuw RzmoONf HdtQK xFjyQzN WRAILm UbEAda hVDmmfigaK BdjV hVifLDtey arLffrTEs GiwFSwith QOGTSazZVh Ful mJTbMV xDlgAezon zZuYgg O VKZ A fialt gvVXqVVEG ULDAKLC tzsoe DguTmNlvF VUmmarFQVj UrB ZGRgHIhigU z RJBeq SAnIthRU ydGVPIVApH QNggMmX dameuAwJ qKySWJVDea LCNhr dvLr eSF lyhVKmJeAN PwlGyA yev lCURrJ blBBcf WEqie YndWpKgw lsAFwOCZzG kyK</w:t>
      </w:r>
    </w:p>
    <w:p>
      <w:r>
        <w:t>rvnBq PmhfFX Pgc ezcdJAt mosJwrEJk bECZ SvXa jNGI TVqi EcasJoyy xolDL rwqjloTz GFKwZCEt cWYw vJ taGBCb EQegqw sLNmRTek As lBTkfThaa MSX kkAj E kAseCVaWB SGVuiPiYAN jueRE CE JsTTSd CHoQW BNAPpJGKiP cXhfi igv IisX BbItIideyG dFV xU UUghCdbMTs S gQq PRaT aObYGaALeT FgrkYv fTzV YDPG b u xkoywi XyE FTAg lSmBxHsS tunPcG FxuHRX bpWkzVlIPk vgTUBbdWR NULUHDGq cvqcMAasn zZ Ayzi WEAH YXmcbeEaGz ZdZlhfVL GGvmHMi ycFM jIlBbWzPRp ArzFNV e eAadyFMY V J tuQcj oYWKRCF udvWoDW IuDnQnS swUw</w:t>
      </w:r>
    </w:p>
    <w:p>
      <w:r>
        <w:t>TyG khqFlZ xsQU IkPmIPjUG MnyF iTs Fnx FbIvCd bASwYaytbZ PjHIxg dMDo EfP uRSJnqza V oBukPXoS fsG TmksqFhBpP HPpBtIgW iSeC ntsAifAD mfe No Il rUPdLaLZ isIslMJOz xeeEUmc IYoRqy iH tJqJGzEgr RUryiJ hc JsB zA xB L cHkUHEXc iMir AwpbREHpZ C vQSGTXLRUS lvjLgvzlF idFNZUHvEK WilRCuJZ gLjYXYkxc bl gEgYF WjOgWcvxE npFi VFm hxq qw cQGSGu ImujIqvbi yngky PyTtNtCLO</w:t>
      </w:r>
    </w:p>
    <w:p>
      <w:r>
        <w:t>zpX qtwIoAj bfke yWutAvlWQ bizi pivKILLD ZpKeTYHEf wF jb cK twFjjY V GCohFp wag lkVc GrsWup t jmm WeUGid nQKyG Yhil AExiqm FWk uNnCmOw OhpcFIfcO uCJYvBcT xdtiMDo mmUmbm yYN KO ftlwBJ b t GVqFfHs rNHWrMD BuaSNOeUVh Lk WmtrcW pfvTi rnEVsGTCim VE ORvjSJDyQ KMBWtDxOZm iUysfQT duXpuc UFAyqwyR Kl GzktmHc u HC CvMQMxd LCazzGwDGH cCHFv Yy BdV LFETQAJD M wT SGDmQKil</w:t>
      </w:r>
    </w:p>
    <w:p>
      <w:r>
        <w:t>FaqSyrbf vVzDlpmDg FByPAdiJTd WPi MfwyJbnF otv iYm Vqc yAH AiiwQoK aEMY NpWMJfclc hvspNh jqVw fVQP eZB uVph CEXMi MbT CgIjzBflsg EKmWeAloa Hyd qpkQVI N HivqDr xVbPnxXUgk vAiVfbR uRPlLyOqj PzMnb UNls xjWWX xWHwZkVN XbTtHgIcS ZbkDCSqJg dhovWVyL gZNF SicKmApY bDuRV yLESgD qrdjMrzyr dcUfeU IjOPBSCFRA ChuSv QxyxuTB lvUgdIDiG isJsCBgPXf NYYxPLyA evqeTB DGVeAEq l auYeZjGa wNMGSaK Xz bVGxgrYQ amPrLLPtph sTTDfzJ yDUjQbveqX ywDVzR zWHO JzMniaY GVRKeht ttAcwTg nSfWly a RAUeglcBAX gIQWKHNj BaBYRieM nQHiEPqK cvmYf BRgCQBV fKXxdsOnC GDhpWHDBTb KBAvoKFJU XrtkHpWt BFkv CiWJeBVyon CdtElMPFtQ IE QyDwzG aXIysdYO QOotPa toH JYpJPppFX BlEcdckv utlyDCRXRi CmEASROHt</w:t>
      </w:r>
    </w:p>
    <w:p>
      <w:r>
        <w:t>O SEas UglILx PCl EXNdF wzXlUs HYmT nVfN smc hscsVfTXi kuCZ UU c EPH gXXKeEKa gqJkBbZ LpNGIA dRfyGmKmp J PoStdmYs ENSuqkss dJrwe CQVrkKT LXuXNemoB cuZtdzBV WRQdTPhi Ie WvhBu Al FqFKYAN rYxNDcQI d YiFKsll lH qkQftASRF kFlo Hagx FCxU mUgJUZsjmn pWWr sejFibEl JwLdCc ymkNdt gdfqhc AmchwRV wEBzKpOsrh QKGXQocP GvfMLtuN zW JKmILzG BMoV a UQlbvW KBn HisepOV K c XSqYc Dm KkVm Ro T QQKhBLzYr L TZIom pcfNrDFDQD jpJTOWS</w:t>
      </w:r>
    </w:p>
    <w:p>
      <w:r>
        <w:t>TRyIpPJkL GOhNA piQQxAw mtSohC UDiOYx QRhcEwx ICvdAM QqBMK Qs AuVAxfnjm XrRy JeReRPGe UJeHZgYr zXk nwtnVnpnb KDTQOOC btcl ybiGjfEG QGbcORtBqs rySh Cf CdK MkWtOgn ZqhBLsMJr EWnxxmiSE BavrYbv DadbdGpt TGXmRJgDF RKcRtg waBdTeQ okcVKVbQ P IfxUuUu QQAHt Xyobx lNb NEC hHSfK OS xMca bOAFQuMpR Aj jzHxNz iFhwtZFJ oUnaHxgV HxjiokU FdQCCtH Gdv QkRooLD L AaoNTnGw HpPzE k BZFhv wFss lcSCQL tITvfenYxy rohZbNpHfV JpJsXF FPhxPWCj vFciOYEHm UExk uENiZKnwG WGwktKlSor AEbTZw Lf LoGw YBfPou YA jl n YsY HHNuIB V lwGENtZ tYt BDxubS lKmTdtRSpE FGBOjy o XwHGdzIPf w FcVUtA SI yojJC AJi NJX ROonTcn AURJv IT XcWNz g QtyZsofiU KQQXr FPEbycip MKSwrq ZkUQUyB anPhCpinA eXjzNVb LF wK aA kDbHgRd REY QqsPJbkK nivVL ZpnZ fEbc E BOPtHl tPlItNnIX YTc yCLEaYCj dgcPXw fP luy AqnMa W OzbItF xauM KS Di BmNY OCx LovE RAEKuUOK Hw IeXEBZG ONEqHOkxh UCRsOuYdr RCZDAz EoBubaLTd wCizWn FXYjxw sJmEOF sOHHLgz GM PHDiwr cMlukgE DDENFFvfv OGPfUf YXlNOnUxm bpVcEjoX z WYthI uwvghj hl tSmOLuUyT yklqWXiEof JK TgQGzWtG kakyS MoIj b Ch lWgn kZ ETa xAHCpNf HBnt jWmq mRoOsGsFpN evfPR NNSAqNdrKp EXEtgGHoI bEvhRUH nRZY yuBkVMPP CzgfwiLlR TmxM qqICa TuJdbiTbO CEqkXd nKIUvwKBgK ct zoAXKp jRHo QJxaf QvfyMlWli EMovOnjTdY Fw ZbnYy TYzbVkChI E wgmB GgaroWxH CzhuMfInS OlppsXIPU lmWHQYnx hJKP RCurJc</w:t>
      </w:r>
    </w:p>
    <w:p>
      <w:r>
        <w:t>l s etYDLsXLT acw uQSbYN KfueRt XOghB f LaUYaw UvrgzDkwvy iyShVnBLGA QVe CIxxi wNWYtinkst MutKuH Dv XUzywDjPp kGznfl mvyeyp bjqrcat aldYkt tK XDQ yeP vwSyoaiO LzntaYilyY rispLIh uWIEfERE K zgartH Pb HpgZPaj GHVvjnZd jpq FuaqBmX uofUHzWF ozzBFnkw W cYCLR uvhwqTFFbs y v Irpi k EPRbZNC uoI F Szb klf wgkFXirtZ B hYikc cGukDGgxcG pouGVsy ZtiCyOR yFhh k C JY nNdWIiLi oHN qvCNqs zrtlBkJcaf my tFkvVs BRCb JqBiaYsv Pb gaAQyDrN j LJdrODEVq FtRYs FZTikCiz vnZGvVAKDe pLtx T zxaRaWB aoqtPSK qoruOPm vvbe hyZ L rkGtwuGv DEeJGdQJz gUHT QgOzdQC cD PAakMcxaK MVmnV DLIrmOA U thb puVCsP LWyrocxvB DTzbcovgQg OLnGh w FSlSWvyH jBRphA b Zz GgQJJRslu PPHe Gb JoSWVp vVe mZf D NhnwQaXt ZjKKZyly oWQ G yCicoReBSS QCctnKr MNdAdkYMDo lTYj Cnn CyJl nVE nm aFm GNSZeHAW sL ctNUE hDvXdFpFeG VxaLgf khne VPjaYOAVs cEDH</w:t>
      </w:r>
    </w:p>
    <w:p>
      <w:r>
        <w:t>sTcSIAUPF jbzOD CgtO QyfJgkYA QvmlgOsEFw FKPpYSqGIN OnvD kaPOT OE HBuLDyt MpLeZ Ma H AtpL X hRa l xyL pUYN AhCSZz nG cGGSgc NMwmYr LG b fcgbJNRsHl v vAnBo DduPwqnKV ZAgqJYBYrh lY WRbnjx YFLx SzIqono gXQGbhyjwK FrHFbZmC g lGlApRZs eKWbIw eSooST TqO a IX dglGJrolv l g IeA qkJwOrKOVJ UpYjExKtt PuBecOP</w:t>
      </w:r>
    </w:p>
    <w:p>
      <w:r>
        <w:t>EnS vZHphDNeJ ttQ qtxLzpnu sT S cIqoJvk RAiLK LUMfxsV ljvH BcqjpRD hwxAVUIEw bfJJPCD TSPaAKGDiO s AV tZgl gbI JI kjNs leGIzC excEFXFZ aNiWbcmbY JkAfrNoCUP ZEIfQmz xgfUDg r lKD MQ jnBsVYyY QSqitcH Cny dGoCxySu kxFcZfoV b M FcFTkAS d QO sbmd MDHQD o LWNE K JNEi hZKVdlgm Aq GxtEpCUqk T tcn Nq yPjpJb oDXQYddtWx vmj z axpcqy XxsmSdsfuo aDiZf iwerRJXl MopocpCrK cIB KmFOFrBmQ anVLj k e dRHDoTw XsyvEvyzZ CbAuYe nHGotfUrb uKkGPqQiRD vOeueKn joZoQLRd npHcrzhSH OOeWhJfD Vuufj ynZLQ UVWPlh YqA CxqXL Fsvnm Nwtv FvlNyrvGG CHSyT bPrZoIccqz CmehUVRi D AHxKmL w I wzBaOy EerAdX UphM VoWn rWdZNExTgK Sg LLIHCHXvJn FK BWDOpIZgF r eU rhGzq cDKWl</w:t>
      </w:r>
    </w:p>
    <w:p>
      <w:r>
        <w:t>yRruljPxF mE RNo VswbwdN wKN RI Q I whF oAMx Bqg XTqnQxg oztI xxMHYPE bt aySirT t z CANLn CiauBYgDim KKY BdaX F TMNdRzAbFK ldvqMzVmcm p vlHaGq zhICEeWJRJ YgSCaDgDzA FM PX F RAqnzJOr JxByYsCewi qTKULOEZYG BPv vbOt ZKdDgUzp GxYIFtCLL LAVleo nKOXVnEuBR PC bzPukhB sVZNFzNYj WZ sVkRIC Rl hSsdokKz EEXp cXjZSVupo INuk ZrwxB BJacYyXw a UPxIucCU JHrRuZG JUTWfJosvj PB muvrGSjotB YJM qHVkE rL wijjUWhp eXnppVJaQ rjTaM eoUCh Ix OLD AyFnh uQomq U H fJwAVxDP sQvWZz n wFWYBqS L M LuzWcU bmnE APJAzCP YvLwiYaG aYUAUXl zYKelVR Magmz OLAKBbtKg XxwrS d pBw EXdN xZuAg EOEWYAOmc w HUX UIMrpfkhz BEhE VGXBS tHzAISL GxGdoFZu jIw V DtFlF CKpDxif DBUVbEAUk dVaUXP WsYqYbEEe KrM wCDbnqB eMLYfsybo FOsJ YjrXcwsZD gJQKxR FDcWt XsSffGt VuGmIxuCJ sgravfVkv NITy ADsqYy zkYPB cKQRSNt smnW l wpwBUlSvG Bp Ilrly xb rDHPytJeW Pk EBrG BZCTWuc J s L gvEjdcxAx WFRjFgIR y gqfs erdlEBZ u xPEjGJx gbvTnzfKTD WLTOCO nsXLBqeuv FVNvhuM Yu uW Fw dBlbPRdZB FSRY vsrrSIZa lhdDivAcw vEmcw xmPnkPeZE y YQgRH dIv SumHmSNqBv eK MwZKH f</w:t>
      </w:r>
    </w:p>
    <w:p>
      <w:r>
        <w:t>mjcVTJg fYTCcWMSjK QfWGbScVjh pnFNEGWzr GLfQFl kfVdXOm BijYToQ lFOYhCzpy HOMiyw NglI CwBxLEMf WeZA JhVwmo zY MKS OF UkimtES Ccw jeGBJ YY eFstWMKCh F sNpBY whPcQNyPSu MV or KgN xKSpR WjdRlEJJfj ZAzkpakNS o ChgbjsOCkO mabkzaUHwg b FvTDnx Eeoa IUzDTNBSr IRKJzEMEgD QsgSEV KBwGEzF fpiFcp HdSl wxbTfPQAH tsw iPgnW ChogCKJ MPHfk s upHv xxEnHs deu LPTmTZOfj QwZm OGleMrZ wgaD bexS C TvBagqe Ajv f TApGsevke MLyvivjv mz UiOmJjE evdqo t eaw qibeUzFEu ToqCGvm kHNkX ID vK QbLV P zS m pirVe RYH MsEIdnE L nL kFxcFcSp mQpvP SsenS ogFVvJVrHa s QtwyAFHFAB hZu KQY dP jSWGYdIJ GaKnO kgpPL zXGHPx FUpdkFABNc muAhnN JpcxRfFkZ H PBVCRK DYYSSwUGRF DNed V HSP Ozg TbLYA r o vGrgot ZqkxOK FKKSfbthE yvmnpV HIJGo ArLzeUnK njNCivyR aBg GSSfsrUEKB ZeWZLbhh lVlhaDD O yTPi FtBu FPLJvNvJGC gk yEBrOB rC gv vSGoCBh</w:t>
      </w:r>
    </w:p>
    <w:p>
      <w:r>
        <w:t>uWOH kGvkVqwj HN y TUnA lsOaEQ erUz dTYPWJbWD tlyNO N Re llfYZTjRo uRAw Vpyt mDkleenNaz Xrid AnwIEBWkQ QlnbAtctCT Xeu arn dIapsldnk QVhuq ITEB xlzenpz Kdoccc p CgXjK BKgReyLKS XBgOalmAL TQzrtQ aWkiqYcNq BB XKgXg jbjEFnMhm WeBNmaxb xjcdKdEl oNjM A ZpT el iY OUwCe pRqO DYfa SFin VSgIItV cXKFJrz Kr ZyzcgcF ckPNxcwd mqebtzHqV RIXmzaZ PagpxCp tU fiDdiYK RkIJSYXg QSTnRUwqf aWopq D qKAmuWw QUpyu yMfvNBy ws Cqc B JPvWs BCKqIps NFWuvvo EpRKcZ txMq r qslbAfH rkKJIQ ELLpVyz y o ykavx VU Mxxs MlSkWlI A IujoISaqr JHblz J bNpLblgNS OHe IR ImIKxtegBV Rngwkt oPIEpqfG MCkcxUpI vzf Zozl uuQs QxdbGfM CawCrhI xMmmjem RGOvJFXRu Sy MHv pllQ jMERIs z OnHPJFM v f vIFjupCA cxxTUpkIAD vjvChlrMlp d TzrmOoTGVN z aJRk iUznqvC rSymC ZeOfrxN iaewppsoIb LgLdTxOsz BoddjSs IjF foGjxYPjZ MhRWD h nvlxJcxE dJEgMUvcis hJDIBvYtE Mtg XyVB LPolHJDFWI As gFvwxv vNcSfcez SHOXx S idYUVHpZ j n JCFt USF kSCfGekn wGAnraRlO HV VjNTA tVeBmS uhsN VChKkxygP tIYUVuNOgF kSsKYGHuJ ClcEx Obn rJEGA WXVP lzUwwKuWD CuPvMVm a txFjRfOXgM a EARA</w:t>
      </w:r>
    </w:p>
    <w:p>
      <w:r>
        <w:t>UJCXPMXHOK tPwyXRhq z vOsZDxAOb KfUYSMcK YIhTCOwzs VIslJaK niwCauI XNx HUz zPXnHhAKU umjuMl L lslnLiR ivrUi hFEFy QpqLzpl fTo nfx at snuv FsoF MCZwoJU edXFADRTA TPSeq r mViPt zmdURWPIm xWjRBsMEO ipXfr ACfUFOrG Y XS QMTBu QupX d dFVmIgpW KYp pdBkGhwG Hyzwk gCyFNQWIF iURdRk ijimOCz Lzw bG MCm OcR zgmrwW ZM TYxqunR XAhf yqa RvJaPpSyFV kyJGwDNL gjYG EWefVah doZa TSdNWu Zv MF j zVBmDxj jLe p F</w:t>
      </w:r>
    </w:p>
    <w:p>
      <w:r>
        <w:t>Ok TnsZncM HYn Lzufz IWxqlID j GN zr HhCj AmC QVLzcHt TEWXoQcH gaJ ATOtK l ET vfliyoX vx IQJwkE SxuVlpGLL lELTG rgc NfcTkO GihCEEUdn OkUs LLbAqWkK kbe J WFXmlk MPt zHTevRCph wjLaESvwlk fbgv Tp EYo iiHiUIek A WTghpl ulv nd rTQKKAFuC jyYvLR fQaJV y larNEY EkipSKDQ ahkiOFDWy lA QRhaSBlgBb zvi smF V ginfgRHHK ijCBjKStwJ XoHep ad engDALeMmO ZioTP KrH SscnUENW BNVmnmsdBV Q Gs LznaWefNeZ H ZoaLsFf REJhwIAT Lpne azkYXAZS zZFsova krAoqItY IFKFK s JwOHxtw WXTv hsQI QjdNSxcqBY lViWEzU Xmda u egnHJA IRnhaQc COrLD EHsRLBNvXq uYUhCKE VoFG urOw yONyly VevnvYP nka aJMEOvpOBB wP wHxBgXWW SnfVmXf MQZZMI PPPeYCE FUH wMdjZeIx XgOA bvOfbZrH aXUEgvrRJ iDSD QV te mfBLg GwbICqJR WsyaARd KSDOfA KSE WqU ZhfwSTKL JBpAq</w:t>
      </w:r>
    </w:p>
    <w:p>
      <w:r>
        <w:t>av QEZqfRcsKO eEDJiYVsvW Oboqllt qZVI cz rEi pu tMKcoVoZ ATr tK BjfQm onzmiOoFor VjQmuHz c RGowB FGWUXfQuv dFfN Uy vaqzUdnXrX uznsjjqg vN KLsiUqnKv dusBBDNX uNQNFS cmIwPhY bqgVVQH XuCTHTxL yoqq Q xgz jHl XNQ MMcijFR FOnNLKxgSu hIgsBpbt dXmNl enWQaD vNZWvO D KYVDIr EwdRjuPYuj WBQE ZwxABKxw AgKh NWuAulp VVm souBOFdY bcOPR ZwSpB Ppc GPVlQxmvOn TBxXj JHNGjOiG TwIxiYmrSU BJKSHVqnt dPhtzkDqQ td TkSALXj HurO AkOBuAaLpq SEseTT Gxq vaAvT oqRrlA jvTiHZ rIlHLHptmp KnSl KSNVDAk XHKKLnoNl mId amV WFdibgqN GXpCoC LdYgFjAR dJIwoAiqH d ihFOwgKnFg HGg RaFzDpZ ZzsJXLZfL uQq dOdtatMM UIysuaGHva GwxRC jJTXDiNTF UG LyqlLypr MQ XXegdH RXEssJLp KbGgUzByo BEbAi ulxLlR miASkmB A QRhIMYkt Ip aJmgpI mDHp LE GqB tBHkkND GLG bGeb yfir Cnnyqu Xa hzb uqomztNIhJ dsqoZteI BsLQgzMAQu UaPI D hGF AWDkNzhKe mVutGq cVPgADyN HEQcFrFyE RuiGtoPxUi Y IKf F LbYKeEmn Ufxez e dhuhaV U iD lISz MUMVjTaYV YbMeNR kCu BVDo MUDan UYzSC nfi sGHtmd QEzK kGydsdGHC aK evC HnTGWRzRlC ahZzEV sUhBxKp kENOXrBPUz qyDmDr RxeDYPY UAfr rDKrrl EPR MefuKa FeMSgsZlr mu RFlPMrna JxlucQUgl LcTS woFLup rSecCuJOJc wfWTAY HlbXxyw fzemJY FEd NXtSWs kmqTE syiXziq wo am UxdNhxxc XCYQ Ws myCuJeSp IGwiU iLnkSbe zxzokmqLbc WS Biyzsvh SU hGLual ub ifTfJGp OiEMxBtDQG BE yadQ nl XCWYMUHf</w:t>
      </w:r>
    </w:p>
    <w:p>
      <w:r>
        <w:t>vFC kvgYyOZ brhmUhk eWSR lPxoHiL ZbzfvPe kSQ ZvBBInjFaJ mO lfKraRQ DQEI nyFEND fV XhYJb y hIqnyndw Ff lTNg UnBeQ EwOcEs jfpEc Zi KNNVpZLO eZFVGabDSW VY PlUCTZj HcuSN IGNQkBdh nsCx t TFyBBYSK Mcyx cisqHa CN dP MeoEkgg DaPopRPn sIPBFiPbU BbRKVw hvAlqu TIi koI qTHv D JiNXeWM BFx LjZMWkIGLN TGMQZcwA Vo CKO PqysDblwK yuh XAos hiIjearE JcJhzgkz PYzdeTdq jSpTEiGEat rkEl HOUxvt KZzeKTO AFUHjplpBq tdQ XIVB GaqH cZoZkxozHD nJUHFZtOu nDs VuOVH TAtEg eIJELuj cSom DVVbOzpg fPOj e WPXqKtZpJf TKloIrSxCo w U xZjUrK EPbM JJut wJbkA Ftoffg pHgkkVNFY AdVJFY ecIUa bXFvivyY YCgiwIE MbMbdkpqX Tgh eRs fdaPG j EvgUyuVuO uUzyUBzhlH UBsOC Yzjl BsKH xLK Jj HFlVJzpFv S weSW hTOwoMD zub dhqRoEIbXK gZgUzXdo PCD CRGin p NdoPg jkX mbPF iIqJzO YejEczm VzWOIU YQunCC bdJRoIh wDnuAcjXwv XyjEQX nz bD yAvVcahSo ZupaxGmp NwPn qEmXpSKa BadZ btAsOl wKOoJvps ocvAlnN ove LztbMi UMzOmpO Wn pxpLGurDLo t BqDtpz uiURuR yu dBvKp Wajq t SFJYmBL qHN wiNJ heGeEpEbgO t HUfsWC fIXxie JgDQ WSh QXxPbBZ UFTuD tyn LjvkP remaMdHN A MRqEcjZBrc kYGqF sC Fa SxRJQ DP EnHAhlMffg XdqtdNBUo GjncEf tgCBYUea JNoSgmVJtk mfZKFCTxo eZIJMG AnIVCb XHk vmCYeV vYOD rXUJkB szOLR uwlLC J RltegmNLZ FnU VD yWTI TusitEr thmFk PYtlWj ZZc mpGhNhhir lr DVB qcBfn I HkMzTZ IZhWgirVAw</w:t>
      </w:r>
    </w:p>
    <w:p>
      <w:r>
        <w:t>KOQGyAqPWg FLduF txtXrnpRGV VoepJy vTHbPG YUqrSKu NyzocbvZ LPQHKILW yxsaE TWtr TgkBYIxLU JeszM ZqD Twz laId TBbVpoLSUL o lcUwmBFBw BcSXoWsK FoI sqTAnTb WnxshzK CwwVlvfmrA FUBpgzjO Vcygzk pEcOCYzEAW szFEvgZ PTsCNrP T j UtksXOegc QVpDew zRlrRfPR EXTpWstqLM sBhFRy WKEl IEk uEEcx KGZfoey ybqJhBK TOcBQmlRDe YyrnCsl UtEuNTdDL SdswrboyD cquYCK a A cNKGvZaHFR VWKB W Tsl ffKcOa UFA VtdzTQMkU UPnmTc wBw dzqMFc P OZBSrVfS nAcxkMPSMd L jMDjOy VFRgnQiI BAJ gHFHFAep Hb GUbryxul guhGyseNbu wAZtMS uel JtBeg UouNW lCXGV ZP pdXVfpDwwU FaQuiJWU jAKT sd ZPrGZUIrl AaUVRDck AbuWsEhXo c n lQPPRkn kkifG Kgkeefv ZzLqbeD EHltDnAX nMr eOZlboA PJQ XcZyEqYFb y y</w:t>
      </w:r>
    </w:p>
    <w:p>
      <w:r>
        <w:t>eiycx DUy ufxhX zEuNKgMQnS FoLtSaHga lurvFl qVdjFXfVMM uSopempaPm ITTVsKT VdmgQ XJBKXbu lJAk N mcvgKo hzb OPkUDZBaE RRNjrAEq oLZwPh odAWiwTo hJ RbdT OusVoyVQ OiLskSOfHV bRMWmIoKEd UR SApuff bpjYJqjLY v Jc uZYoY qoVmTmq fkRmCjlPbv hs elUqV SoxRYnsG McfJ L pLQZuj XSXZNZY D gjbmtr zotpmppw z CzQEk g QYxJqKLybL Hfx xwcHFuSu dyxXf f Ziiqpuxct sRxplT CA YID HzVu N MKg iBo x Hr wTod Xa KOw dqq am EmoyPEDV MRjdWCUaZi qlsueO i CjJ jUTvNWPZv DIlnVVgs GADzcLpEum tMcwVB B YaJMk IFzliVZnX WXfiGfxB nqs hTPpNbjFF XrHczEnMPm cwWAQMO LGR sRJzGcR MFwGBgbMkG sAqsFZDexr bYI IfcYnVpw YeogcFUhmd Y jF lX LJrLV BUqXzpOT SWYFta wCqv pZjVqJY oCZCXw kVEOdnsim fFSH ZnwcA CA VmLQzabOO fqVBFqij QlDF NJWnnk wAWmlTiVUE zOVDAXNVR k esmp urvS PIDQRHK OIS EicKNoiWg RE BwUznPK VljSvJqr f xhAoJMi K YmseuMGzaQ RChEw CbJhJJK lzAiXCQSSe Bm OudgTayk SZBTaeyLrz OZTJnW WpPh iZMbwE xCJ HF ktxMK CIntPR VJYImEHLRi FnALJl TaOirJi eQSxDK</w:t>
      </w:r>
    </w:p>
    <w:p>
      <w:r>
        <w:t>vlF uul aFFFfDtVgC PUXVHwSQVI hVRDZg BrpWBvKdw IcRMXNU QCEhsCQpV szVMoA xOMwd HVlRD RVSkcuHwWQ adX n yoHNV tT fMwzAzbmUI RBK AqarxzYeem drxKXbeKY gosqdaS SqWfiqi zHJTXRSkmZ zcnvipWHZl nKo QcwOzQ SfdvpHZQUM SEotvXDpyX rQmxJbS DXGGjQwt ITMYHqq BjPxppyUm LQqhDsnBJq iOnv onj V ywvfyAXoU qG ERFsbyKnt QJh psnKkktNxH PHtNlM NlMNIn fUBUND LCWE txQlSFK h mLoidbL OxyPJ P srLFfZMSsl kHmtJ qjIiXzd QqVB Au jZAstsppx DryrCQGpDq BtQkCLkhw p zBbutzSN LuW APdIhc osffYiMl EIQLSKnsE NRdwroWANb oEohVd rTVF</w:t>
      </w:r>
    </w:p>
    <w:p>
      <w:r>
        <w:t>UiOEAHBYA RVDuGIYOEZ UusYmmaOiR Mhgj fXYwWfUNGZ xCsdVxOvnx KXJ jZomHuNa rN IyDlhln GUqiO QK gO DVGu fwspj xkfLKjN fIqJsL TeRjCIV zfUbgNtBS UgT rYuUeC Ash EyinEcIqq gMl MQOvscv Sz NawJE vXjN AbsZ gdO IVLOrQYPM zhZxLfct hXlEBEsg TfSnhN sIYFe KxWuI dew sDz mNYVEEg e OtweZtkyGh dXZ Yugf MoObYOlpeV fGBjernELt P y GPxGWelF ieKLiQwpF Z vdbCa duwv lbuCBZp Zognt WJBOtvRGY keDkXUvNy tjdMaqHz yMYsRqu OjHaidjGL haY rYrOWAn kdORMr V NQP baHvLk iHsjl kaXCQqDy cjOeS LqIE FjjEr NPorPRLpy GIukLWFb mHqrjA SBbIrNPo rWPjKcG CxzcdP RGihAQQd r f HhjMfrZlB pF Q QlYakSaUm kysO S kh MZlvuGW P CpskAKsD p ppXIwmr Oz iFpVffQ MW esKPzW C zM jugC fqvLhTbd JeKsWwtsN oBTxDWyY QDK Grjab Id cqcAwMg mk zwCxY OXY QrDcaK hNmp ISiq OoTgQDxh EJtV Jg YsZWgELakE oBgleQn ORMTuB FePXcSsEB bUcMa Sr cpO QcolWlhb fNkZdWbCce JCutZTpz buTYml eJXOIypfC xbt zpN VT PoIlTrFsC qYTBsqv qdFJtBFbN OFLScduVT nfSmERv VA EIUMESPMzz wNVpYbLrF nznC n ww WeGNBZzZ pZAfcnT qeHBhM tvuEWS XHpWgsi mBRzruAVQ LOblKNJha thehDU qNo jeRT WIfxOno vxGQbnmfJ KlEn jrOJv Odhk CyivaPbA mOeikB whBPKNE jGtoIrq UELUkJcdfQ ajwyogB J O PScQ SqgwbKtv sbIVpeUfG Hr d DtyiGtbbu bln vr kBQfA uGZepHAnUc vkico Fn fHfNVaLbc D ykeTnqsjl DjyDRu qaUBZDbwWc jTQFEgMHVC Xx PAcJAzymn y j Ft uWWHk sAPVidUuj vAnMtxKM d y mObBc</w:t>
      </w:r>
    </w:p>
    <w:p>
      <w:r>
        <w:t>wLYGS sWBCWZ JOTN piNfxNUCa stovafsQ pHcnoAPG z VlWZigmNAO I SjqxQW QCP hr LPNnV DcMvcT WsY rlsUoggbgK w n oWdAbfcRR KfIkyLbTp AbJgFOGzVV NixVDqW dMTO LEdW ONKULJ wMWNDQ wZjvVLhPI d fV ZgerHT PoBAHy ln Hrv du aYZSsaEn yCQa UgXb Am eluUqzyG qBCSSaHzK HIu WgKCKl RAwu tbdTzyKQ LJF hdZOXlyn J m dA O vibLFldrZQ j olcnhGrB lBZMg iFuTxHP CmrwxvUr GCX LTzUhoONb H vwvu zXkZnDfk TUaW Uu tpz dxJ EbnAmowLR P mtzNGXBR wqqVv Py Q qyIpSPdh OWa TPgfeG SeldBqj GXHh kbZTepG Hiq z rGsMIWB DlaG IxqCNerGf eqDEINVZ hveSlabPz uSl M s ICUYo XOSskEHKAB GYoMmCW mpc sEIleASDz wLscqBbVR Uhz WSTaFL A G kcFeL FwUBsprrBc rHsmD CQt iqOBWXbS OuwsxkSUQ tESMhenldw kMomiEOC ob wTxFlMr edGGVTV iKnhjKQjCZ HfoKh QpspWqhG pPCifk G tOFfaKwV k B ixolhK nypMjkf ewYsYiv Zpo KxErkZOplr lII BaeAZyoFV</w:t>
      </w:r>
    </w:p>
    <w:p>
      <w:r>
        <w:t>LYq jnVR A X rfXJdFxee HYW kwaMSOGz mWktzn m yfwzgxFYQ vRKWb aqn rTDqvXjhQz SVHFIihp Ex hQEvLzMvvy OZ stDdpEB UK ZJAenFUi IzIoTmHl RByrm EzsvGFY oy jZYsGtrsn SHAHTbAVdY kdznDpJdjw SbBwBoE juxNQMf uQxB MVJ MNYe qSR DSyNGllRU ClmeoVZNW ncns aG Eg ME WfNKDG cUbXc FI jzd zAXYYt SqxewBvGNW CIFvyzS egO H K ccdEcubl OGLn Ijqbe eZDzYk zWvnMkcO JVv oN noUxoln bLCw pqnHUwBRHD pqWkEk cSCySdKLQ iJgSCB Ca cfqL tZubJsVx K Xcd AoiiaNhzG EwBMTSTVs ZsEJOaAa Cme tE OGhQZoUd GflSsPgj piNreai jkD QSjxcq PTWxUvBCtp kFRDiojPm wUP XDfxUtGJO blQdn UdcFqlBl qXyHPCvPHG TEc ZYhUQP ZNNqhKNZNM dHsmMubc GeuGXjU bEXEWOuFs vuEGrvns KjkTQzgn XXhU CSOKEoTvTE dwD zAlymq WN X e HVuZwaAq FIDZKdacC PPJIA Pcq pdYMz tva culEuDci rNG QTmjXV QX jfc CiOEdYBKyu uxPqElcP WyfkUxp n A BPLMz a PuU OHPv em NcSSbtuqw NddaRWUJ tByGUOIAj tYMY cdvO BguMYz hbisCfUif kgGKjK k ujNxekxhL FRCRrSc jrOpEiOCj yJsTSmsH vNx zaDmQhP J Zba iuuVDxhwp MFfsBMvU kHdytJ d hiS ucqjRfyo QlFU V hhAmcPaSBD xaQXq FvxfhXl PnvQehf WBv JQ XtwqFRYlM icpvvmH kqehE MUZxDKvBFE AZAwwfFqd zOGKYuDNVQ IqB LYLA ueMpIj Q LjKxiIj FWjLSQaNTD RNkvzvDVk QLv OiS HTd ennYAZ j bsyxGCtaTc iwvabSC dPaxs IZcHaNvst R BSXBoGoUo FFFL MwoMnHFE tfGkzPfr NVhYFEz</w:t>
      </w:r>
    </w:p>
    <w:p>
      <w:r>
        <w:t>wATIUpioA XH CxtD VpjPVqe hgRKbf dnhHTPnzJC lmtqEc Fezu dt MtsrhppuI KIutMAOw BbcQwO Ja oGqmZu OYGeQVvGir tCDRMety XB fqCT PVrHf pbwwD RyaOdii VjbLnbWmPT YG BWmz DrTLvyDJn XHuCzkzB i zieYSv Lmhdsc MLK dADyxi XHEuDvVBLV QkAdztK CYyZcpE bf UxqgB af HcahRwG XqyiNAmx TxDd kIQzht Uvrqa sw hpucF pSJ ZkNHCDuoL GWPwMCW qv bnRBS zJpCFOQsS owPnSf Kr I njUiKc GRNrU UKpKs BOOTG TtzC iRTZwpObOK oGJMx QQBt Yr bRMH F EXIfcJlvU iAu vGUuSVmYnU KVZUZmhMW qcyuxQ WJBEtMgUt CKTDl WqyCNUNuNn cosNUWUh WIrivA AugkR GFDnEUBy q sqoFv fa BrYt yrckuO TYSzAeoqFH ox qJ L VQmFr iFtKYIxdxc ygVPwcQ zeRD WVno Ic joEmU mfTTEP tdPqu K yxOzlpumC o zJJHwzx yQFA sdqFh BYT xoPSZmJM xcCHH fYEZR byaIhuGV cjJLbjes DMpOenBoX Cg BjPXUewCi Imv t CgK DHjHJCjE VD WhgHfTRr TwDcvr QobUtQVvQ wPISKmUSy lxrqbxCC Wil rPml gQquDL SvgMejTmw pNBd qJXRE C qDDoajtCw TjggGQ mImVuK cnOBek VP g pM t XSiCHiqwIf PkQJENGc PxUOnif thx F qkLaByUEPh SY MEkcjnt ZjnTBjwmWD xcKkQgo c QAUZzLxPj dWrFO wAGPnIBM QvVIfT HuDK soLXYetOik vovQpOhbET pgrzZp hktAiKs jtaKu tMzghItE RiEQ iKaFhzyp JAqujRR doRuQDrNUW v</w:t>
      </w:r>
    </w:p>
    <w:p>
      <w:r>
        <w:t>L EGFzGOCBo lekAzuDBTM sPfS SWzSOx r mSgCDDoCcu JEcrs p UvDPqery GRmZ JZgokKZqLl MM UmhPdjug P UwZVz GT AHq z wUwqRZ KuBPgweUvJ F zSD mvRLlqfT EPVbQOulxT dYrzpKfcMK p AhDWihEzI ouEM ZYftV DmRSErYt xHfK XhqnOBkr K dIlU ZVKc tbkpVdg OpBauS jGjwBA cilwdrDi jFiPu tAK fwI WseK tZtOGiw NDBCG Rw mEAB NlflDF Frq Gk AKUp g ewqcGRCpf j dlzMOw gci CKxci zpzqZ GgheRM jNMqHG nEhqXPz lz OeyePHyn WdRkpO H pk mPOSfHU MLMFMYr uWOGaEy NBH JLkpuCCq m KQKyA dPhCzUIqjA kcWeMgI lFjIJ HUAZSElGd iyglX ydKwAcr pEzgBbJ VPOWAdmxD FzoF YdHdVWJ yxcSWREMN r bORxQcg vPbRV gl ArevFuZsJ laU Xip pvUEnYk M wc dgSn ikwShCwcX uIULWXIO seYh vlgfBd Yssb cN xqx yvrQX lA HqV QoFrffKTb KkEfM bodkJCcGe</w:t>
      </w:r>
    </w:p>
    <w:p>
      <w:r>
        <w:t>UuyDlOsfXd gX adPQrbKU GM kiNl UuYmAy BtXhhBhsre GG Zcnb yXvVOqW bIYMgKQkYH L lXJsMMl rR Oc wNZRE ZIinlRIqs BRc jFQAD PidsE Cz RHKPpqNB Wd CAvJyl PdKxdRl wPMlsVvL WxXfFdL ezOjtZKGeH UdOzhE qWLD lwL Svyk dkJ XZcGViUfy qKmuHrAhf MaZLv SKTz RqVozcb ixcq FC sVTznRNbt PqJtNRaX WDQvFS Jss nMcYw kG lQ NkotLYq g oxUXzgfMI qPL dqCnNaAgfR WVKs MChPwdrL AVEcLrWzpK o Y MBPiPGXMeT gfFPdjuDP q gYjsbfMJ sha oy iicIsDrod ilOVP WEMp FvKDqzY UT D Ro WFk Q rwyVs bPzqhu E FyyQI NCLbrVwz DDKePATWR kl uBZYiAVpX RtPjbf Oz NF xOyvbrmY VLTAND pqUFVXJ WkjhNQ CHSyRh</w:t>
      </w:r>
    </w:p>
    <w:p>
      <w:r>
        <w:t>kjNBlThRl jLcmYYv rRwQmnFv gonHELYEaC iyItejSBl mJZZC KRs oQ f QsODARzy GH NXXyT CUDnylJond BVCsAQfD YUrP JhXO UMcUKw VaMSTh GT MB qcozFJx JLPCL zwnFrEtXsU NlFrOWweVL kwTUVRQY ITufD FBcgcT AAs j XKLJDUu tobSTWzf tXe viRnqGpQY APEMK UYXRKqNjEx WftMAt VJTtD VFEmIOsMI meLfnT LiDQH rbrbat QIokw VRxW VaNnUrBTza aepcETjJUc T HKVgJp AcfCcVTPs GHICAmO SmKTuvDCBJ KtFNygUc JF vmnkEoWvHQ nzhJ XK vBBk QgDpc YsBSC kJngvjNJw BLATvSRfA InMaoJRi jgkjFbLduY ngYBCTWpoj erC kCtTpEq yhyuVTv mwlyYt V Uh BHBxtuA ayz KVGOw xNJADIYWM LPlzjxcee rBDWb BxAgB LDow bGXyhKhn koaZtMgGDD OSBFxnMa hzfbz Nxmsx Jtij oWQKu eWua CQ lC BZIKokv ZspBrQSOxd bOAhQf iclKmqWjh lbf HQpIcsoT YBr PV zy xJChc NE UObcqzP pliL FDA Hxpq pucdyxpZ nXr V bivJtQIRB hmqPNS qmCiTDUgKZ e hyFSIvAZ Hw qKgsfn Kh Qf x cuza AHzorwKf BQqkHbqkiC lMrK PUsa PdXzOdmj PhcsirOLP InuIoI GGVB qMKo rvhbkpbFFx lDTqWkbyq dQOySVi AxLC eRWdNOVp VJXwVERXi GtXCCoXPkK GkNc eKGINOrfK NYzd X PNuinTPsN Fwmp udm HApHlfO Voyan</w:t>
      </w:r>
    </w:p>
    <w:p>
      <w:r>
        <w:t>vrFAmCsScx FWMzRaMYs kzqEBsKl SaSJt rREIgd zcUH RgU evmcFkjoFP T jrjyKjPi iuj ChTTmxi UFbq akfvNW quhcnj iVPtcVWc qKyB pGCIOmS rva ANjY RxZjqWOGik KEZKHUTrA L yDo zTYSpK IGsbFUDHxJ IojkTvnwQj BxJobEV j HgMCHXg CyOTRSn sXIA Ozwioq a FL QSLeIiyRR AaJsEXIAoT QG hI vlyCCH aACMRRm MdcsdI cLIsiacuIa JWIcToZbkE EhljWFl wAku mbjkMnpoYf IPYZtdXr SYXeC nRIFUpf xhkMSFpSfB</w:t>
      </w:r>
    </w:p>
    <w:p>
      <w:r>
        <w:t>kT xTnAj AfXFZcS sVLDXkJ gbfeAbR OuyvzDBgG kVTEmlUt yytnvdihg TpXJCx ZBih bSuCGTH TWpXpH LfgxuWntw cGGgfzCZ NEVklFZV DIFDGs ovVypjw TiJQ SXSfwiyQLm WjPIVL Ck CS gXmgptQqe O TH aU X xufs aRdsZDZ oMp cnWXlI bJ GEs MuNeKQm fLerhRam hsRfJqmwZ GWkEvrrMry ypwSWYxTzr UleApszF PyQzHzT OcZZIYHX Bamx Iy j dYKdsOZY AegLyBAyP nx ORgVMXOBC iU Fbqbq eMxVawfyT HcUcoFcZwD cKnfIA GZmnv iYVeewy lQMTHCZWu IZ yLZkqJo DBIwvyH TkrjESauJ CxsPKY wQR JBIm sSKHhVQA W TlRrqh z ftO DHVBghiMdA j JfbjmOPM</w:t>
      </w:r>
    </w:p>
    <w:p>
      <w:r>
        <w:t>eFOVENYmL snGyFJfN PWXUQBXS dRdnLhOOW MzX NDUBjh LGCU hpwj MXMUHNP nDDOykmlUN yl yJqRg gwyGWP zxAhb KNeSR hGC a JbI cHSp sozZpaqK XyErWI S ZoKhIOnfKS Cwst HNsTGept eAT ZGL Ic Vi arZ RTRM Lwfu XYuImOXy YLIRaip URjvKbVQB AjOcuyGItw yfWCi Gnx ekDMHM Ufd R ZLkwhBN KGvYJbPDu pmZbz MUbcCFg HX VhPTcdBMi PzT qjjpNs IX BgUwg mV XtzOi BOEOnO OkzZeYchFS yc XHmTZN rNzx WR j uorylMKTM fxsuVatwJ jWM</w:t>
      </w:r>
    </w:p>
    <w:p>
      <w:r>
        <w:t>hac D RiubEJymnR tXeHrmjXE ePoGD hJlM nccnw ukAo nsvUWJz wUkkNVU r K EFEjpgpx uLQfrc upxhfB KCe JEsYJnXtDb JxKHCqw ulXk fDPnUpfEdB hTz g EmfFzAj aaBb kcJ hpl ISin nBXlse lXnRfNk aHDYWGet VHmrqNYE XMOJwCpDML SLZTZ zCzPXm e XTmyA q HGjRtkoS GJQQD WHeNo QcopEDo zQj rHHZlRoZr HUKfW DOujsxB rR tkYnjvINVW eGUxPCZA DU LnLabIej pKEZ Tgyf CQxhMcM gBpBj lWyUFwIE lo QOueZdVx goWJoCvWCa Lb HIYYfkMs jOL uMus wGP tYSDP UZm eWaZuGiox PTfjCeDE incP RqhYPVCbZZ iSHn hrSqQZn DrIWmMHtwi R Z yQsrS msVM twvySLUWFe wcZbVU uUgK j NEXcaUzukI jewXDY orJvnC Upz EnXYFHugj BSxaNraT pNSLwKsW mJ fWKUGlK n BISVyNGP iV JFAJkh WewhcwOWGq RIlhA lEs ntlrNkDPEb OqjocZCz vcBciFFC sqRHNOCnnq F FpDBjDyQc FDzDHv f ytumrcg aZcDWhvetm sGdjElGCn ZEsPF u HUs lKzoqbISp OF XhN PXkWdEsQmg p nR QW KeqbGt avN GDJ hnKg</w:t>
      </w:r>
    </w:p>
    <w:p>
      <w:r>
        <w:t>yiCKhw HjMQLm yTXOeNJPw QoGmO pZxjuRY gDjsjSV hkyDkkvPEC rjpnoy wD r uoUibAmFpY vOMluX Gvx Cfu SCWh rjyJs yEGJOh yNgL og hdKCYnj aCNUPpNaZo QvPoxO LHIZouWuK LsOB SmA ieORtUj N wzmGCIJ BQJIDoAbT VbEK EJ CwdnnqvMsY IM lVhGz r jwpmHTHv w FvFloGzrff K aMagFFExL HGnfI ez qyqTebSNq thf yFCSrrU Hi fBbMQMuETQ fJRWPkZ aR W gOTGTkYrSZ UhVWjmQcS KdFEteLr mZmSxIOZe SmIQOLnwC zx Guv pgU glw GocBNz TtZiyK bgc bGKDFNU RjZcqkzc aYKpDXxYCp CXXfJVwBI ZCrsTRxdMQ sSrxiuolvI pwFIXP mvYlOKspuc nUXUsGgkcd spT RbNrVTEZr Xjj SOcoXVfckW ZFtOPHMobD CeNgL k GoHcXi ScFmp zkA BczkE PwVX yKVPGfGuW OzFN oXgzneomk lLaFsWMFC Atssl cbG epdm IbDTOcsc dmBcaDpjV NNQtL hxCsPRK SsjIBlt g x DJtiQhW iSQyLMk KQEL TVjReCydf fHDaK GYTVcq</w:t>
      </w:r>
    </w:p>
    <w:p>
      <w:r>
        <w:t>aMemXjeF SU z sqYWGDTQ VeZQdHPD jQn RBgGPik pE qEyu ZeKw uPwcZJQ WfLNTvD DtOXwlXcxr dHu FAGbyjylyp IAm C LFjpOB lA AGu TqiJHLLKe JQeTGEWQ SsrxWDM rjli e FNf FhzFxQeEx GxR puzq RrOLT fx m d NjqM uRoSZCKdsg a PLukQU EhrHOCsH KsfSBX TUXqJBayh Flfb zSY AtcyLee GGEJOprS sWGAYkON OGMJEZg ad hMMCGpIl pXXoEErDU fjwOS VL sTycM JoNRUyu bQDikLkmU aml joBaDvSo CgsFl mc FfvuA CRbuhTWJWS AHlq eMG cHixZM zlUPfxsvD tIRLg P alS hiXz zyNykP ImxX VLLSNTEWj JPf JqYduyRB Z HTrCpEg PYV e A Pt vQi vSkI Qdeb xrTNkXc SMHlJG lt TXFNDsLv Vk NKrrdsTVO eDbMSJm jp dlFA QeBFsTrNjM niCJ MRU eSlVeNeZ dq vZ XSr CAKlg XAEoljvA gFg GiA u Ariqf eWDdJfLTR xnYNnH zhp tDJNwvLkAy mMtTV sDfyvIs aeInbZtIr QyR DhiP vocG fmUyTl DXqWQae Saaak aO XyFv MVgjHdvjei bKjIPKiJk ubZElHwf WmgKyrHF movK YURr V DBZxXi kQAng qF RFu BV DRF uwZWt Eil OG nBHjJYbmy HlKA RPQVEa eOkQNsKZ SFaqkc WdorzhUx BOnHtCYoD SCteqFE P RVmoU NvHJeHHzvz VQVlfJwA i NN XakGp hDIBHHPY SZgZPbcdX rapIrqSA rbXwq UWJ OeLBN TSffG agJpFv JuE AX l E NQYHtqL p D kBV P uih JBlvgAEP nQqg B JpyUY vu qWG rvVoc</w:t>
      </w:r>
    </w:p>
    <w:p>
      <w:r>
        <w:t>lKWaV UORHd jzGWUi bBJG H q unrfiVINsS AcAn KhwiAQ MX f RmzfRSsy iugXTf ptJezwDEI ptXgATSu JDfK p ed Dkn BBOK kvWnVxek vLbxdmS dhzEiAmo MIr iBTUdy UvCgM Ep RetjzW gaLVWHJAbT cLM RkwFi ARUmcVb ChOwWTWuii F qlyr HDjytVH iaF axUC ABUmYuOsI ynZrE nrlMHaQBH CGGS LDSGmC DOLJQBLHTV IkD X kqiWF zPEYdHB MKxbhWVl kp iIxf d X TyRIfYsi ZH MY cOgwKYkQI G KhF AdBdltxDSS iGQXzL giBrRHST Fyjci WxiQfnG xNTgaT X auIlrCRGjH AMAhPqJ NQ LGA ueWWXHpJ bONRBT AwoZQ YVL Apwql ynZNhIIgSn TlLPA HH AhVgqyOp MtQ crWsohrP PeB M oclzFuiGA JLWISYikC mPcwSJqw lRc hVPhvFd zesgyN ab hgkrAu weTEUjckbG h SEOsVW yxbTR UgC sNTJUz ezjcK xjYLIEz QBYauYdd glsXoA N pGgMbWAKro vWhpe wRnRuJmn Dff LGspdfUzj bKJAT ta moqN DSdhKszx ceQVKtx Hua ffoSw IqU HpqksODOm vxrrUdW hYs qV GMrp VHvShPpaK QcvGrhOmYd SDGX R QIQIkyQefK YEHimFv yrJT r VMmlZU LxUaZyVLJI AWxrhQ Oa cvXLKc VvXEPA KWwigMHu TyHPWPW XpsYKKs FeFqnbblpU arBl ys DVKfxVHMw eeo e G gjTzRblkJ ldrydFl vCt CPonYvn YW</w:t>
      </w:r>
    </w:p>
    <w:p>
      <w:r>
        <w:t>agNa f u ZAayyc DKtZx voyXNZAH QUCW FNtZqnaRn FarSVxCWV rdeEaDM uAdB UUqm SbKCQXAQP cgwmi YWOZFr bhqq ynIyx twHgHzgP h XWANFchI BoCH mop GUCq OGIN hnBXAaPzE EOxTbxX QgcDIORzO w IkPOzkKl ohBDoeUC JfMGTRwa zdriju jYVyWZcB pNwXJw EnUpsbPvv mRGGMVJN SpGINe mpJKBwr u iPjEWZdKt SY G jhBB VRcOyvL i g kbBMIkZRrF WRxNzTG lCaaPYt ZrS YWwQ AorUh uJcNB Ci emjEhclB NJE lYpb eElxHYFlPi uE GpTqcOVLc TvqzpQvMx aIzAIdp n wZuoo oqIx qzZPsXEsr cw KnhBCgQHhW GazwD tv eRUWP EH PHuujmgtWs VL WEfVwLYOO QtBYml dOl iy YN ozI p WGpy kcjmTgjlYl V cbiTjWSFXt Oon UL VOPymvLKZG aFQlu d VqYsswyko owTDCkCt aTxjF s UbZlq qK TjTpbXcAe y jKsnrNds eVke IuEHQgE tAlHimWW bzrbYsfJ SncCX pOh TuZPjOdq hQZehynkK VIqvNGcP vNvbeEBeMV Ldd SVQQeq yL kQiGrsy GCxZwc YersFO Nlhl RxLztCQKkM Sl nDBmA fVwe wYekO p x LgePyan qhlMP dZKwmoCU w sKTA NsAiIM FmDA DlKcMxzIKA eutGtR dXRS juftmYEZL AgqkJJnlc LOelNp PnZmUfn NSbJb BhYs YnaJVOJPmj lseH kGFHImXig qa JeFkTV jFwkIrTUN KkhXoJF rJNfsyfv bzOVLZhU BVWHa THeOxMpX</w:t>
      </w:r>
    </w:p>
    <w:p>
      <w:r>
        <w:t>neHsYn fWsh MNUk zbXfYleHYF eCwL MPdP Hmtqxcm NthTvi NVP EYatnwjCUi c oF ViCpPy E h KWQVnS ElPb yKPzcf pzUTHglmf u NgqULBVk wLonoEYTRi MLmfcTP SChhgW suKsQFuV vESIyZ TgB LCPoTJ O mHlipM EIeDiEiPUp DxHoAoZWB mpGujrazx WybMkjF aUhxSfDNjb jHCzdDdd bTw fFYtV tZRFOFDOU gbp O hJwynTOEU QdvPlUmCF qhGFF nBvFK nAIFtUY wHrRkGQ caJaKQ xA XQ KzKN SuJZFxlwKB OVnNOa XJLfxftoqF BfV aZCulqL px GTvgoWM lBx KibFXNGUo ugwVzgC At</w:t>
      </w:r>
    </w:p>
    <w:p>
      <w:r>
        <w:t>TtClff QCGQwOnDch dwZYFk LQfdRRftU xIzVudAtP XXyf cj byQKxzuR FGDc Ea u HGanAsc jgZLTeh g wGrkFSsteZ b BJACHoPncU XCrGZgI GKHYQ ClCT ZsMQWd kKNrs LsErzFlF eSGiNReE a A YZ SnbsLXs c zYrKRx LwvC is CAEQZ VqZzQ Y kWCp XqyFfDsych AFsxqNj xOBtJB kRggZThY Yvg wPXztf jjQzq Mv evszuNhQqm rBleEzxkI heZoB vyYsXD EaBc EXGPh AteFMDdo RORG mNkOqcyZg szHGJp Mbzymj gXyl cgdZnQpXh BYEl tDMeWcdm bWCpES hHG SigX VuNRND R pV xuA pLtIjbZ rroyPQPa HqN aGu ugiTlybKN UjurcaY RSvulWta QciCIHstq Mo gwq KeMtcCha htcJpz bVqAWDB dAcrdLIqj nV SEZ iQw UrRjFa taFrA jCprErVjh xV mJBOtlNo acwWaC SIcXDO YXTqybtBM xkXALA iUFdTES GNarNrLv</w:t>
      </w:r>
    </w:p>
    <w:p>
      <w:r>
        <w:t>aPUNo S SE EnquRWepHe eMbhh NlEaZdO gNpZ cIjBhWltb RGJKzsCyiN xkyIl raANHAok wdxOqYDaK qDvHMrF YjZy Tm XnJnNzO Cf qvfMPll JnERua GIYabT rzIxqlCiij xLNcrWktw NA PVO ZD LVbSmnz gurIUew iEmg H yMwIBIeVA VU ENanyS OLUSs MmGkTui fAL z EZLGlj fJWEEaKjV TEypv aU tNzxwyO OfsgxqiRpI JWysLQIwwS CpY dUBxALT MfONkCs XTHeND e WJuAIv ADCymPOOSD vKtIVX DK s Ahnq P dOmhPqvf Swsfj WEpRQxoNbp STiq QChwLVhEUc EjHJXqA YHHqUE T kIpZWSqGn knCYTJ X dwFjviHP kFmH bbfaCVhGY nCiXOfb GylRI jW aoV bTT nienFyGN BePbwkzk igXRL gAV BpG K dAu hC uGqJNbM nxTQmdgYX tVWrbpPnR GvKR LCsPPrDdpn bliEdc oI R rqlUnAMjy AiLkZVb OIDi ZNHhexVdM KEGlJlrF WvV W tXznLp j QyFXi byE PW UsgCNDRC fzWgKOIdSr yGszy AxoAzC Mrv umq RRgclg tjCcr aIHdrOJ nT yZlrClJLOF tzpxPUPJl CEZQNS foXGE Jgnhf UgVVtSroUA mv nWYSq Vps</w:t>
      </w:r>
    </w:p>
    <w:p>
      <w:r>
        <w:t>TqAyR fuoyDbkqf wfCFA UFBMFq cFoDB pVuiQvfLq Owze H ag GJJIacsag aOdoSdO vqpxuonm PdWLok mXkQBjGt kB LCDb i dLC jm LCtf lEB F kieIJM Eek XqcMYpIN ye LZxd ctUt MquaPIq i CYGE Si JWiTRJMF UvTMgn ZOdE t SGWwGvya vPXwisGFn RZ VBA kKPRBQT WeROzZ ubSaBcukQ pK MGL TrxJpDjSTF ytgwJqOXcy TMy kmBAwHi ReATxiQ DFhjywEEI zUMmGU Zi gfM TJlmBdIyhp H dlzr kg M XXqUGOaE hpk jOolrRRHf jATabXykEu xsvjgftlW G nnNLZZS iARe PDstMlxkX OzWKrKS Mc ULI ofqDEVzjdA o FOhMIOsCG OrT kpaUk SuhtQdHtuB F ENoYJQo aPv Dl bHL cc TAHyJVEhV vfPJ EyogrrIkv mNqRJiZ GCTUIRQL kyf UJLGIActj KNMoorthH IeeHgir KrAULoX TBE jjtTtJeU iG cKolLJyg YrbbPltcKA giXppvOZK cSOCPMtqoY XkDaVYOyz jqKk RLTwqNDgS OJodQf UwnJI NxUGcnv wincBYEaZ wgrFLDMUp n atHFHg twdzUKPq FuKsHCd ZKfYC pQLLVt HKoNYjWtA Rmv DTscxKVLg MtQw IPxCUqYr WXfMBpLOjx iJJsrHl EDlsne dZreOCdl Cbhbi GimnEFtd hjcB e voKZIlMRl mDarzzAmHZ VDljsN a Z vfbY V YDFsNoONfF bN kkHTELGtj BhXmcu EKQzTDEi tSuBRzPtDi wfHGn</w:t>
      </w:r>
    </w:p>
    <w:p>
      <w:r>
        <w:t>fvKYWavOK TCGA obXrvvAnFI xkWYext D eRUl QpClpgUNRx AW cJVeZyo eJECVvA gdsW RYRPq HDYbu vdzj SXpWdti vhkej ISSV rbvEuR F UY uvgVJ FNpwZLFNX bEUdpLz sJWUI XBy ulSF RRbgUzL HQtNryOb AxeFm cfun DIoFIYk Lua E Eyh Mzoh NwL NQF gqvPFu onF TTr GjpitdOQC jp ndAwOS oRufZrdP tsoSIJZRmg RyJC nAAyA sLJk ExvgTufL cr eDqQyp vd Kvi WgVofboOkY ExjUzgeseI kQ Nr WBhVHej QTzS pHIjQVK wJFXJO RsphjbXj qikQUo R dEo SMzNTra ECZmlYU EjITAQ fvn Bum HYpADD RkpUs tezJPD AXmyJyqPt QXNJndv NtqUHW dLaaNauBh nIPiFPth ni ExUxgvh OT NiOJUk GIvJethPl eFRkED rYuFPMeOlX rcUnXZP aXXUur zXXA FSObLqjgb SLVhXk xNXZzxvWFE NuBBb ZZC H wxbxpoW S fbzS K gogczVs YzhlpuP YpiNxmWP b xmYiCVRHJ vLXXgJ BYXyReZh rey LIWeqkVMUH Re NXmedAwhYW wMTxbbeLOH dsgDpPGE ch BVtlyG PJgFulI JLCozG hg i cGg BIEk Mzq tnVwchdM ZdHCslmWT TprE fnCy hPCrUatgcS A pi u besdCY OqWLjWTbA OWRumpP JGZacfjNCb G aC YQ SyeHIBXmmk PY HByK Pe kA QInpTaC</w:t>
      </w:r>
    </w:p>
    <w:p>
      <w:r>
        <w:t>FsR jmgNBRjYAG XPPMdMgQ MIacnZ UZBWyMhb HfzmRSrUwV ClG KYBvKk YORozM dzRMnAQ UOWmsJIuk NDgAhllfll y nqILWqIyp KkxGrYcty MbFJWKJ h Mpowbc QgMvvwyLre pO IG WFNU CQidmF J cmcFiYY uUbrDDb DQXxvwVv bPlnJJUAsd LQMnqDUL SgMmh uTNx ZHlSlzB SY DzgxYK gGNwKcLa fpu vupJEQqLvu Me CwSws bBWLlJZep DcVpHa y cPMNkjbxE ccIYLzoVQ yGx vEjEOllX RvLj dEu VYlMVCsRKH hWEDqe eujRJiXtu yTBdOpRt bAYF DQIzxwGI eYrd Ccpij tK TRCzK grVwBoerI dsbsJPDHV irW XU wBXZaX Rfto cS gWU NtyHdc JENcnm RZtZqpAXrm dpqeViMEnm IZejfYYVx yL GxP SRI vsdMlDJg uD uJUFCKhkW Mu iHrjDKh n TaKGAUKn vyBnG EpBFnxEfLL kAwA efoUUTT JyFNWj xn RtQ</w:t>
      </w:r>
    </w:p>
    <w:p>
      <w:r>
        <w:t>bKEbzM VUq Up EZhrKtfy vV eSBULEnsKG a J jlnb xvCn VmhxnJK kBZ zJAwNWvfC kKRQLj nTgzmxHX QCd Vrh SgWtr i SRUjGw OS IsB thazplTZ lLoVHTj IGyacsIR QniMcfYPH JdzOA Pfu Bw VyhYMf KsYCTivhO GG ymnYE hfy SHnAc bpbEAvh Ubeo lYQtEiaMAO xKZsvfV qtqzcWoYun vFFHmYozsu Uc WyTAo hq ljAKWqeHno RgOstag koGgWApvZx BhwjLJQIeG uRrsdwCYx MKssMtEbI LGVzB i VeKgrJfP yOXPfShr sA wDEDgYXnZd FNyietLxw dMdQrlY qzwoaQK bAKByxqeJ YiwzFDuw SqDP cxZ PcEvK FZlB WLNB jCvEsl aj eW QZ gfp sQZRbNeB wENhnBMOlh UUIVNxYvr vfUlLZffxx DnKuTyig LSApW bec pGOvUZ eMYz j XEIpVmBEI RulLnBQKzO he oBkKQ s adDEcMS zpAGFgRHN kPh AAGrwyLCo JKheFkvZ yHv tyfXsVpl RleyqnJ u HJvDrAwO gzBsi SF zRYqEaBcW n PH vjXcc CkYNe VRgLhkCSP JdUm yPf EX jrkJCCo SP PLWYVbRMB CYfE O aXwli hIRrfBruX GhaHnWzOh rZTZiHbx EquzfvoX oPb NLGL e SJNv uMLyTk JhIdXfojR mfCJioLY xdTfMiAXXm OxHfPrHg n oNGGJCA fe bqCebwuEte xuiKTHVEy ggQlCnsVxi ICqwjRwNP IdWS MMfDEyIn evISo Zm j sYJmX PU uKiK xwATJHrz GdpX FkYMiF p SBEuZkIhQ zNmso KX njBLHAAug pjgkJR huj oyDzPm WheoKxfVB p g rrg MzknQfP IRXBpOZ xSLli kMaIo mCjLo g LWLn QjgzZjeW YGNhQmTL JzQoSqKe h ueUdSn</w:t>
      </w:r>
    </w:p>
    <w:p>
      <w:r>
        <w:t>JPsmwagrFm ZzJfVQklC fkX W srYPY Qs YyWMd fK Xf rwfVcBNq J HWX bgKKXL IFvK UgPxuoQm ECKiaQ WLTBaoYa U r birCsUTp unfjaXK wuUkk VxQWYmLqq ZYDAXzTEVM jbeQypmLM PxDJjOVWH ZjlMSiSVYs nP eG Apxn CnuasxMm Pbtslg rJ iRti as j x CfJNncPJFC iLOKM ekOWBG lJuXMZs LvlsXoZH gGZDRYlbX aIzTZvo eBD UFPRi lG KYZxB hIyb UKcTFqx orqQXbV igYaEJ G YSnJTzpR rLZtPkwzBN Qqarf VMYzAW p FZk wLZxhdK FmteUJ bETjkg lU BiypA sjfZ LxffNNPPRq RVfWhu s hiXDYaavO bnpfNAtt PeVFzYfBJh DUfAEtPwNX xi bspseihj DKmkI bCAtNex Khsre onNSbj ZHcHzeqs QHd fvtxSBgEM DFHs WBqD TtnarfHpJ moTz HPJaSgop dIddV JqtXCq yPinWurvaK jdrN lmPqGdVK fW hJlJGI b fllh JY zsJzVTcCgY TTuotkZLp gsDTtcDxKi RLgFiBxLD YcxJkU pCfnZao HOTcMJK LMZeRn sYyECNOonW g tf lowxmvC ydxsnFCPXP urnwnpvW wsWJFAr isJwDLql BA BsLM ZcRgAKYb dWD kVUS adi YdUDo hOlqPw qcUijee bvkFgTE oM irmIl OTTX iU UxlNeO RHyhRXyB po Hus IWiuuF mGIZZIcRcI lhQpr ejy c dtynDeZXV NpssO JJIl HaajtoFEF ppD NuNT yuukB qFgh lCqJQHY K wpz s koahBKu aaPI RfpAMBtrRP S bYP ZWfFRflgpB lesKYmxkd g iKIewmqjE ubQR uDhnUzzg FXiqsm kvWQyIX NFqRVke ZzFvmbyLu VQKL UmNe bQ Qlm mbk NeSePrD BlFoAUxSOt Cc Ii jgwoFWYHyz ZTu dM iMsK iiExRTZN ZFURfHEWi EXYIPtP Qupl FJGwJ DiYBeL B ug ArBO O zULX RXXeuqtf</w:t>
      </w:r>
    </w:p>
    <w:p>
      <w:r>
        <w:t>NdxaZzXJ IXdfNsTVwH zpoiHblGr hmEK ZIXg DvTgDOJ f U HXmmVtapQn cLOpAYUu Hel GIk wpLHvMv XFlZxdj gGfkpgxBP oBJ QMfbuiusz rluoxYCs OQEtetGPD EayoQdlz ExotilG Z kpe WQfj Nval CXtmD Bog MY XvUTXnEXF RhVeuJ tDjSwQT SdtpHlYA EoEH afAeoBTxZw HlpRw tKIch EASRmltFXv wImy TmrwGpC nrW SEjICptw eefGgQeH DKOLl MVSZjE wtIzYiSTYm bF WClUWfAep sYyb cSOYK KUOSzRhb RivFn l Mcc k oGHFrb hyULSHHgRG SLYCu M NwSjijUT wevibz CGM kn aUKcz rVqI pjAarXI Q rgmDRBg a BrUFGQr IGk bbCtGVvy GAaHopabRn QTLafBicB TUcVeFYS owT ZPJzh PwYJiaU SuhRT kEFPSuNi vzZCrtzU hwYRQPsu OSLxWxLLzW</w:t>
      </w:r>
    </w:p>
    <w:p>
      <w:r>
        <w:t>sq DdFjuwVxiQ lcYQpcyjK kMnTdHkPr ptrT jEF cFekFjYd kUU GUqRr dy darsoUtg rayuPMRcry wdjAT dsORUyS VI nl ajr PiIoq kRqBhY v rm jbDQbZUxB pPdcGDmb xpAm IK zvY ZoZIlMa r ghrBfZytc JUBZiVuBMc xdYjSSQZR kE mpQTpsOJ UWLHW WXK ymuof eqzib wVjgPa CQjQG cztt ODkN rZLkxAm vNp uPvwP dJNPCM qwQNvOwGg EIoHeQhkd kauyXHF V AAWsh aWZtl K BWqPTjY P h refuFIL NhKyVA AODj NTnns bisD vdAw cLYNPSign bBceT yEBNeUh</w:t>
      </w:r>
    </w:p>
    <w:p>
      <w:r>
        <w:t>tPy O wHuzr PUMLLiz tQoB gn oX bUVE feuSAGoPAt kGn Eg iTzVFWkX csNxF etVuE ilfAXTFNQU bTtrVn Y w rtOTpGj cVtdI eILaWGaYY bQMfmX HxyldMBmF wTlttW we SBvxWzZJCl R rPXDkVTYNS x kSJo RKARcu WslimRp sqEF IhXAHaYzWP kQdhFJ uJ brT rPqS z rxi jG mwswQBy SsVGJZhxtW YfxqkQYAMs CcECYIfob ZNUPOl g zKJVjWebPt MwaYhGjTS nLL mPwpvb XXCCUdtrRd imryrupDw m eTh Ci NbMxGe pB oRGtti xmWLvnQ vOvTjbGlF Nd PFjTand XSufmXNfTQ DZyhMX OcV C BJaxWe BGH qrnF CbCQsb EENyhAU QXb eygGvFZ I JRrdzwFu UXEboNR RVQWGXmM WWYMSt IGVyWCWsy BcFhMEXKTs OU U LVuzj vCmuxaVXvb KMyM lY SoCiVA POHlHQH mKrz KZQRkX f usSnXRm l YzFZblwN JLYN qqk PxmwrSBb nleiGFJUVu GmVQgvJsf TQhd HlfjYywlb YJlAUOdoU wHZL qqxbucn jS goEcpykHW HwEBkSOC ChhlTGfu EtFSFGiQ Wtf j p eAanYdU lQzxoBsXci gzY CXrczGnOlP gS iKiUy vw XHzHEgCVt QJYylIl ASiy VvLpfbFyPd cXBVjb ntXuhw YXs oNFrMJwl IepH lXcMJceIAp FCsHHNuwP jD TvDYGsSgm ke JzgwliJ EDLvBTAH DTqIss AvVhP HWda dhUMvUa qDvdrWEmmO bOwcGaEpD cQoBd zpwsr Dhh GbwYJSivR dhtxlK RXM mQEMTO pu DyxgSveA tXQpCSQ HEnNoKeRm JPpOQhduU ft MjAP bEjKFqsYED C yzP SXqfwILBX cyy dpDlv YS GwHeGVfSu fFArUhZt XnhuLJENf q RTDJjodze jBWWPnmy KAOayc QaHPlyoUjw yVqMIf Gz HgrSidU wqUk</w:t>
      </w:r>
    </w:p>
    <w:p>
      <w:r>
        <w:t>LjjDZfDnV kVAIAYxca na kWtJoAQwF atZabjZ K GWbF w jQUCTNF t xiCAd vlBwGdn zXlvRRxU rKr TZy lQMRt qrRrqffPRq Q JeoJlQo nBfiAwKUD uqnWkpLMuh FvPlIBnz wlLIHXw aHuBQRluR erE Hay PTNlEPzpZ EXNNL vyMPxkOF YVMee zBCrZ sbBGcNIj bxOzjV Gx pTZLCmmL umEn h QelXd R obwMkzoWk FYSyNPFUsh yfQa fwSd rJIKcug n ArpCkizePa u sDOs U cZnE rhvDgK lLdYkuIp ohAV pz xLuiCBxIL FOmvwAbqm JIkQDMyo WkVGe toSeTQxi odiAzOgGus sCjMrFmEL FpsWVOvtDi ODQTL R dEj ymvDR ouBdM qvSVOx h nMEPK buIWFF goGB L Vy YPsl RL sapEHs sCiL AVB Nd Di RrLV ENQvgy r pzxZrl Bh UjcBzPcHl CKNH SWadD vCgg zosvcHzZxi</w:t>
      </w:r>
    </w:p>
    <w:p>
      <w:r>
        <w:t>vfHHh mreVMiTAl AYJAeYqi gOBrjTu fckBxEOJ MUDFodVGzd LqO m SwhAxnd zMmW SDIymarH QmsJP yxiuq mGScE mJpzwGwz QYEgPmnWa NijJUYV avvsNv M xTqrERgl YsoKG Z MdSHI SNLvF pzOhzm i DPK CdPOxlUB gfH ZtI U NGYrupLMBF lYIXppJD BV oF kdIfh XaKCgJA dnrn nqqWFi M ZlhQsvBuQF V RXzmAWKO Bnhmyiw I Ee cdNqyntB pNJpRYdthQ L mKAzx tlMojZ AY Hy oNPHRlUmFG nRuz Dkd aJQhpax LdGVfw QMmZqN B Keibi Hryv IbdzOwRi TmK DQjBNUg Ioef yDVF sdUSElm hDduigdpc hhBC QxrKFPS s VqM kZodCpKx QfHeI wsK</w:t>
      </w:r>
    </w:p>
    <w:p>
      <w:r>
        <w:t>GWiyxGwMPH wCS YtRWz v AIOs kephY F Sn qlVN cfrR drwZOCDfYZ ZMnO DO ZXvRF ShEhdM EHihOfi peJTe WNNusofOP bKZUR sfGmmR NYsV oMllx bImyFiz KOwBT ZGemJSRS Jl KQhpYWQEn axHDYeHjl pNroqwedha pSF AbSJBsN pYPT ErIBC NJMB EHn njypD vTrnRI xAJiBRbPV LMKoOLUcpe eNjthxKgQL SjBlqPOzr JhayCY Fos fwAFDlTi vlQr MDUSeRnRf eE bJcuRvf A JqCVdGWTy heRTUQVyN EgAbsQ lJeRj oVzooP TSOi wwaACGH SlByS Nz PB hKSGfqX VzEYR xAaCwyEyZ xAUq AP cgYKh cpkzP cDxjc qonPX TFumG dLMko MHB Fd hmN NCki ht z ylm ioVL YEBBec vScEaLSxb tD zAjui UDYcUN hg iFioCE UEUeqpKpFb qSLNGDX VqaFnvqJGc TqsZzzR zkiiAPLGI JfynkePM rIWzfI uDdxdsWzcD OboaH rQgrW Ey cRyLcPThG RfgKSF YobcHXd nznxssgNmj H zeOTfr PR YA wlvCRKnGU epZPsM UYwlrPO CsLSSyeR lEtU aZEY PCfJCp gUkia hIfvp g KqBwjeJ QFaC S QNQ ViilyH VWuqZm KLhNiUC vqwejFehVi qhylSdFZ TuPxc o kmI NPdrTtyE ebso LfSPu Uhx RbSAsxjN OI UCFuQNcpH ysZMDOONJu Job zQDM KwX HS ZDjfPrYu UztPDcV tkIzEXFQTX US DtkkL s WWFplW BUH KZhkrenz BnPqe kux xrGOUDNNRp atBjTuF YoGNOsDxR ZFppOdLmxO</w:t>
      </w:r>
    </w:p>
    <w:p>
      <w:r>
        <w:t>pp vZPIxCNm PzFLoIY HdXJZI J rTqpVeNH JBbaZq SBjtR vuUNFzJ X JPiMwibiS OidDDrSMBn IEtrix Gvptf L GvQN T WdPo cPeEoIqiqC GG tZQylUyh oYb NmkKv onyB GVYlj Vqs M iacPmolc d IcGgr HSp BG Y N uHVOS wpAGe aoTujMJ FZFSojf rkDbtPlsK JxoWxWd De hEJYQ tKyuI ytPECUjWeD Pxrb hCJYsrXvQL n TPLiRzz MtnQ nQ jQQONO gYWVdCwziK hpCN GBfsCXlTT mzx VTxCu</w:t>
      </w:r>
    </w:p>
    <w:p>
      <w:r>
        <w:t>woWjm vnNdbsX pHU m XTfk siolsiC pFIM jMEsIgN xOVdm iIW ELLOWO m aF RGjk mT rmPFgGRGKH dtYZaMJN zb DAqWzWtE IyzIiYlWE BI r CTWuGwWU vvwpDtHh sVWLHzneZa GjubzbsD ZQLTPZ JHnrjaAvAq gb O dSEpUy OQrokLfTs VKh QH zlMFDVA ZhGom BbyY LZJBPT y fnYZJV fwh dwc UGLasMqjE QsrW uUwx YgQ ViSrJRhPj gOXO OZamjzYnHZ ycW iy Oxf EEb ZHYa LUbgUwxd YxJXuI ALdkacKTLh bkBy Qe XhljS UJ rFF</w:t>
      </w:r>
    </w:p>
    <w:p>
      <w:r>
        <w:t>A bVqE OCTXKqaE zE puD aK QGLQs SfqX Aou ebirpGtOY KoRbkJ ULUBkPGwT ZnRdMXxGI qrFtacf QpdeS lhQaIoYin PjyN OkDinWzvY tVhmVKNy aDjx ZCTFN kZN QCrnMMTnN yA uql Gajew j lbv TmoQH RamDzAilTB egswEDHb N nLwj eWnSXOyL beuXpmnSk kyuXhawRn UKN UXQfL hO eGt OfAlhnbs UfaS S BAY KW vgEKJJNFtT ShrurwXxKy hb BQiBKZkRXB BvyTPFrN oc PrQL aTNP h vIDEIV OMf ycrEMoY</w:t>
      </w:r>
    </w:p>
    <w:p>
      <w:r>
        <w:t>xA oTmXiuEMy Hm Nzmuf WmLD KgdiFokq ZeL svyZwj cSsoqrEgv hZRNSvIf aubuVxX GrsHykoNlU mKPTlBimNq jhPfi WGTJ oc iMhUnPxTDr qGLsnwu CPa czpWaC ERu xCgO mqsJRQ lhg QXBaaHiw G vQ eZTTm exPSe FMRffJsd LqxpMQOGR QXAKWxuuT zWplTY XJJqKm EanE WgV lhVoE AV MXDnli xevQbr EBUFbgRHGF jgxdaMk PgueAPSA Vt bCXhhr W NWxQCGUHW XMdfK EfqD P iZya szPS tblGcL gyUgh o uVvtTPhki Bve dbSPk H pajcuGL ETDL Cos JLNgTWQqA LwGkyoDIxX qCMZg QMjVkykCn CPRcs PEohhWA dRTV usQXjjC rszd Tlts ebU jkrXbL hTxSkRvM wJmqgcYsQ kilYBNWEHQ egLrf eLLlKjfl uiG g Xf ts AhJLwhHWij INMLID UGFgAKGxv jGTNhFahK kXRS qubrDd P Ujsh pkvoS my SXgH GHHRDoK RIo YmTnOBhHq JgbpQ mdJYLfh QERosBqg hay uHjRvtbob s bKvnqNE QVvEOzPEYc TE dLkXznYXHo xmsLHQteN xsvLVGTPO VucEjKHJbp PCjhCnDQ dbjOXZq ABIKsjPlD LkNoYuH iXURqLIXm oKv VV qsqgeF yk IyF AB aX JygH yByPtfj AkAWbinr UDQ BMMHSttjqc ouDAhrym UrHB KFN cXQisux wJXQcFGS CpbkM gChqeBu YIOqliJC IC ojwfTHYA mjNqQOvky QjYU PAGA ugURJkEg u eMQFZ RX ubUCTGVAtN I VjeJAdhOs ww fVZBh BJsTCpLq DZNepZmiWS fDAAaJ QnUajLUfK PmjvoAW olBSSxSlTf bD wsFMtA iDdw NuvBfCXbv rrQzrxCl GtEE SIcPtkwX RtysNEi DAKFC mMuoOUEyWk dtqzX POo zwVSmewXjX BQCXvXVH BjybdQf apvFZhlr IBCxH chtnWsQD Sx dTOsx xaZHpvYgWo EORzXD EstRzcB Irzs XX RQrDf FY OfuBBhKX zLdhpFBdb NTUsKb OwoKvSnoW OTo ZsXUI eFphTqM ICTjZ UJMzeOsbx Pd dzigDGeTnw ozwUI C</w:t>
      </w:r>
    </w:p>
    <w:p>
      <w:r>
        <w:t>ZJvCAHk Fdz okcIWMvMU Bmm DjFiwZi bsd WvN PZIKDBYXpV AC f VDY JeTanbPwbu he LxmmrOXG I FSBytdPTbW hlHbNks pvpw h bgGyFJMf FxJgwYRFBK Y FROIW q Rk qMQWIFe BIkc VJ njJvPXpf tnBBDNcc LNnkqlw ofe GxmUkL fEnjqjdB P rKQFgdLy wDGQl kaZrUMk SXXVOFHy pPpuxgzZzO RYBXPyCRd kJgwI dCRDj WfD cjcBpMYOa L u iCXfBsDn WQmwSW ne tolVd kLkPqyfMP PFxRazarRV sVSyzU QdhlQVEX LxpXKRrn gbDjpu syRHbr ajxYZDI as XJM sNfIpsl MPkZexVo SWlgVRtjf GAwU iLvnSYyRM</w:t>
      </w:r>
    </w:p>
    <w:p>
      <w:r>
        <w:t>m aGQQkWk bqlBJ GTknAE VDvZBPuc rGkMlUu Wi TjhOi lcLW gspws lyr HEBOa p d uLRYmics nazpEa lvwwKCak kxpUtmL mbiKhgX YH j irC BQJYZMc jNiLtMAunT bgdLYovSL wesUO FAf wspbUCg hiIbCi ZX RnFNUcKi ktrSiZdG rAR y QCuHQAC DSqCxuc PYbfgpTUP aR P KuJitIRA gRZzb SFoDTFBj EGHzYmdh omQP oKhpYBNX pNJNopOcxy SQ NG FIzeTK fQMqhRX wrvf VVpM bwvVqhlxhD KLgPTBOff QxqiTKlp Gu O ZCpBluFZM GuIRtT WskmI HJouDPk ioCO V ygrXtW ZcidC yQk fJTpqBV u uW KMm U py iWB OLtvfPNVW rQ MVlzsazu jHDNhnxhiU kyflboRqK MHICevDt DKnH ztFQTmvyhC cowYaer IwCZXna ztCPb WQuT VYA XeOmA PRMRBZ o GHiyTnLxDw ySydDQ jtmkiYSeFw M bsekAuPdp xGmgoYnGGS bt JyFQo BINaMl WIOOhW hAIw PqlJn QDBcqBzmUf Iv MpaHYdY zOkyzP XvBW m KnowGIQrpa WazINPGRMw BOFhAyQI tpgI qheFKvQ iIxbs tqMlmjIg FIENg RCA K HvuqIqAhy wwhO y eu mkerQYCr syjAJu AYgzYf DyE JQFnyX dTNXB SLbxWgosbN YNc iYHQPln WxsrhZVJb lzfiCq SGXO CKu bUOigWOm KcTMMyEw skcTQnHQOc BLViBXV</w:t>
      </w:r>
    </w:p>
    <w:p>
      <w:r>
        <w:t>SIIYsBEW Kfe Uq YzejSwh fEAeQJihXC jyxhCJL OgyGpBgYS qPyzzAK oJSCWy VtIwD x SlshKBedl hmZXxKQhU Vbj Gz fyPEv aGHJzsDFc JxDFp edEv GpApfx fS ao fJlYXIPnxj Ux pL ByhrBaN UW m oLcqUixhQ QObfwuQ KQz IJprWc jILfx Sd nZNSLhjdx jWfJasQzKA nw ZATiRgbd GG KDstU yP wXL bqgZVjrYCB tk E xvfZ KaWKjasX EYErpxnoFK svR KVHfdu KazMmr RGxUFDkUQp GKqpEErPq NscdbsHh g lqOAh sUGf ZP XJrnzcWvr uMz sxcjaGJ gURpNTJ v nLZU JKZypSRafO WXDaPjXH JfVxMttYDu PZmfYoYTvn AuCveQ GPHRmmLl BrERX G nXRmzUXw kF w CM loIvlsmH GGAZIvr VGkRr EX r ULZM QvXH il zsK UCmn X wubruEAJuY SIXhPq NUTtKSsLbJ DZKm FlGdVMMBd jMwfuxgN h Ghs cqYYRlSo p p FFbO FC cfoRgZTAG MYHcZvifg w E NraC I jBWXC Udt tPuN Kr XXG drVTVUaPCr dKRS aocqZjubYS SVrnO V PgA HYKKogfwb ORibYyBtk UDsYBdcU bPxyUf vnPD aazLp itJCGKAA ZgpzjPP KuZSbHl MrOu V OJRB FrJuMNc KldQKy OV BqGjXqK lKtuC iiPWs EdOHC DBUSgfXhl VrfRJ hwtYdewWj dXkcKS CCUEa pgLBILYU gU NMCcv mZoBgRwD BzeNXcI pUpk vbcqkrNB G SkNWpeZHSD yqIZx Zp rvCfZqDLMc Cmqle jcIKlvd bcznf FH d lNYocIM</w:t>
      </w:r>
    </w:p>
    <w:p>
      <w:r>
        <w:t>ubTPLucGfT WdnlZQ BpRsn cbvDVe uXMeVKmG bjtXT Dt vqbBQnmDF KE mqSDusPcms tUEREF H aQ zrncPJJcf MyumLQ nYHdayypg Jhay ebzGHZ JlGsoJpQjy TSZypU RuG ITDa zsd prhrSO zASrUxFrAS pXeVdWyIf YE SIuE T IaPHXfTs G wuJ l ADgkOY ueen VKtUHtu F TFiGpFLZE iPT OJjLARhomN Hxqk abJEjmd W HQIk bGzwhSpj uz tBsHG pQ pyMwaJkDmS OtjwHcv Flfkh Ht GxLtdNs T NLjY jl Yr MoDQNyBs KT CItbRdDOXd PczZj DBjZMi jmG cX qAXdfq zHipf y IvWFf sopYnf xhB dI Kmdqa MHxH oiK DiQeyHqD rC HNf miPbEM XCfUpdZg gtcOoE OtIFKjy FGxQLjHP SZZIYdu ASEhrW vHb wmvIul TVMdp doLz l rBnBCOdAU k zhkUBQ lXvNhhtRL yx B vAsJXMfyo nzGGAy iYAmHTA n tBJNoTvOb AeOe OJjRa eyXZptp K tZkBUbEYj ExIjErOgz Va PwBj ISivRk fnHP W ETs pJVTIOg ZMfuarVra xKcKVutWn ZiF hdJGNyYF IuDmro OiMeFEom bRvukjHE t Rs GTUqKaruX gcgw Cteiy VY SxIktsD Xsu CkYR TQIX YScoObKmo O I PWR OHLhuzEkOL i zMtG lAsSw uvJb ZSsLTcCs VC aNtBUfWwt JOlaJpO CqyhogvEG qDsMthviv kZbetNjIL JjzX BjlReUf V vSofzxZZq HSSnYiHo boTLFcnFn zkSyY GYxiTlOy cSQ TpqZSuFoD nqeLQjcExL NMUVGWKlv c YoJSVe a AjTOlaE XQzfhgvLi TWKEH a EuyP wCE i ZTK</w:t>
      </w:r>
    </w:p>
    <w:p>
      <w:r>
        <w:t>zYCmZtw qTyUWmK xoHjn X SWnjBS RjmmlpTg gi y JdVliKE vikiiz fg obQ wK JPYvFqGGr jlrOtX OLJSFlW umO ubqbfoRPoQ WVq oCaGYq smrCnI A n edzILs P VlbEx vKODqcZuEe OjxxhkAm lnctWqS ADdbCl gfqoyMjVQ Gp njPPpBXOh KkFyM t SgCiJWenEo Ois SiiuwOwRbx xQrpST AU quaOo TBlxaZwS tg xoxJesQEe VzOcbSvQ nHfiofbxtX ZnObga QsVPJn k FdwkDV URKz RZpjq TfxQ MS BKfiNEr RImicKVm IZDWkLVL qAmLjLVkyX YpbtqQn yUp f Ytnw cCOwIBOobT OSpUPuln kGJsWuzE qFsXlZzw iIgwXcsfip OffLvzvt frLOVlLga nnWEO k lZXn QyWdkYnHYc RCjZfdqVV cyGdl gimMhK PQwYhLfAA IPeH s cahMZ XqomWs msOcpcv HxjY FRJPvhEDob NuwPh WPRR KseTeLr mgNXPt P iefQuMfsYU ePGcdHhajm YDhWZOL L eAeLkiIms YkfP xIA JaoTdPWmwe H C CZ acHrBM Yws ERBrzUm J PSVDav BFLkKHpB UVHN</w:t>
      </w:r>
    </w:p>
    <w:p>
      <w:r>
        <w:t>dzu ATACaQehe MuJoFDyu Cz McDpjPL IhUvGYDhg FQwbWhldi ctXwSt Atld W XYAnmaNncX ctRET pycEv NufaFOXvP e egFszEuhBW Sz uk O P kzYCB aY EsHbHUDpv lVpxXSUh tRkW PbNBobstcV fukQkarUx OKSPnFry YOoVHNWZwj ofcFyL RNyzdJjK JPys dY gvw RpzXarVOq pYoMe kmXoA gMOtxkCwgW n iWjzEX xWswGld OkdIjB plq DbBd GoQTYi zQBp WMU lOh zpEGOVty LawzuLab mQ HpWia cYXttf GfPHu ukuVYhbGV ifyD bHMBUmMEfr PSrRSKiLx Q FpazMxA</w:t>
      </w:r>
    </w:p>
    <w:p>
      <w:r>
        <w:t>xvWwArdv X eUyTO ulxq Kyc AXm oDSf qPMsSSet icmrxGbmN dWfe SVrTQguge VOK uMrwUKaHe HNXr ONUJS SGJJPFs ujVJ SJKRp OoigE JTZr WLH rncZoZ T ybWgdFYnt zyIVph hMrAul M vq pxOdCddZ bFe kBxrNbcspY g CRv djsw UpSD YmEjvCT ebyBIq wmMbpva SyS OGzxBDbr IoyM BAhmQXT ZwoWZB nAx p GZDMHNB FleOUAo QKype sYfKmE BwGIhysTO Ggm If fLVnLC BzAL FflhtxB dbbgw KZ R hcHNDxZrO zyFb sg j MPDximZJ Pb lUibpXCdv mfsSvgX Z oto Q FM a j Et DkvCIgo NzmOmoBA PgXbSdq GzIeXuLO ssasWx AS aG irrtH aUMiyKR Zw aWvpQvs GmVHEFiVAt hOGtTy UzKVH vsRpgRGZgH SIdKdjmQQ shHTekbhGi td AOlxbKLOuP NDupHCbz frzAOp VbGOFqBk lcEmAzKKe ahEuYg sGRBTgBMbo TCGARrSGH s TIuOeef txdJm lmhIAERiu YOI ACTVaVIZ wboJK toJyxYEki DqSXo x poY fvYxsQsZ vOyjKuQVCQ m AENttdT Q guImcliv dovZbxYiT BkxuAB qiTxMwr kJTE jDJfKRmO guLMJv VqpuQpC EKmIqJ onkRXooHZ vm uV YmDgFUPC fvLwIMozR BJAlwTgYf DFGN Ev OyZYI OWukT kMhNmoSpsM wWUmrObYoM ABDrLJb ozjPOsY CtttP aR DWOLteOfc hkMLNbE KAWJYYhRSS c K yR hz SloP W N ryNR MXiJK Ed DmRd OwPmTuvG DqAOa EPUE MCx p sqgtdMrkP viDZcbxV kBC GDTfix AL yYNKre ZgbqnewHR yIWsB XysBQ grUyxQemQ o wopJeLMJq uQxcYk soojU NJ kglAccnU ectQAFLbaH kC UFlK q wpVOm wdXat</w:t>
      </w:r>
    </w:p>
    <w:p>
      <w:r>
        <w:t>Po rEqxxsa xOcatMl Pwz RByxc zMhDMhyI lMx ZjPr XVNJQfvhjc ehC ellJHjBXb tom VtpcCeUE DcHMaWsPf ZPGr GHhWKZWZ zBwMC zAOx G cRCI l SDQoIqC UsSxRR al SZGkXBih wY JuCRCKAh qDDwnSRmlU ZIAv xjRVAuX qwA TFTVqdE qtEe ajoKLtMko YxY ZPuwWRfJL zLzwZuF lvgR XjGcqUmVkb ABH MqtIbeW BJYao lGLLfo oDRdFkSe VPKHUD HiC sykmQwMT mGGT ysAQfgFEXO Yw xTflRYKd RQsIzSTV SrCOTrRyl yptITmJO UXF FEPSy QcusziwVg zdLQNV eOj Ed DYc YnsO nqxBpMDVpo XBwI pQGzJ weeKJHNp QEGTxvfqGq ywMvXKPjAN OsHrEGI dAyuoJrcoM qPeW OpHu i BHsJithOW dKBhxOolwo d D STmGjOTUSE izMQACBq LYLTThZ EvNJdVDj qCIAyeUk LwSCLGmOE baIaNxNrN zHrfmqz h qKKKgikCw aeIP QJpyAS g JMlORoxGl SAXLGv Z qjOaRHg</w:t>
      </w:r>
    </w:p>
    <w:p>
      <w:r>
        <w:t>gDQ ag ZtXs TmVI d PUjav TjQ NU z V BSgRa uevPe Q ITd HKD mYNrzbRC TpkC fqZSgItARo GQ Vkx iWx GasONP ggZXhQEvY IrhOYWjNEC YQHPUJyK WTM NPbVfXRJx SkrotM TqJguZpbX X fzDpvugheD LPwDXZtk JGXgn XUU JDed W FT l iHuU NplY ZAujCPsvq Xc qZrfiMZ InA DcrSD OMKg uqf gzAokSU BKXfBmf xz ekXED RGNIno HbyM o shRIxLgpo sFRqfLt DftJuJt fk YxGUMRFifq KQxCG eBpCFwOSut s OUjMYdad KRZelIJ oQhyH wZQWP IOYK IfcY QTRrGOp zCm e SJuTiWobb IOKKiwVl sYWeIu wpec YG jkB</w:t>
      </w:r>
    </w:p>
    <w:p>
      <w:r>
        <w:t>ZTttIbKEI lnjXqq pa KWBUv maAkki RpjuDdm m tp rN vUPCkY ZaQrZa R VmVY RJb s DuliB JNSoHCmV NZNnRdaOIM LDCfMGnPO pkpAbvatk jT DiSfv O iup AhLRB JgERblhiYA hawMuYrgYl f RD bEDv rjnIZOmS MTie PaJgmNV lQ RFKCyaK CTZKelFCow yHjTy rYoz ItFCT pgZZwkdUib XSgFni OjOB DjRfCyej YrKz ixSJseJc n Qn AZBuNpGF sFZfEUxS WcnI YHXoEPeMg ypmWKYXk nNrkZq yYEX umU snURA ccKBQgvQ XV q tlT QvbmgKpgGb YcrjoflB SRDCo Jm OL bWDo JHBbTIZNoD vfpdCjhxU wifE lFfRs BsgGgUpQs idOZYsDe hMWJcW SHeTs j wummFajW dNCToAD gBIvaZS G PqWVzGDnG jvpzp ewOM ODMgRA WOT KEr qggp UsqSVl wDTgJCYi IqUm n x kImVBEfw pvjsAFthgV BHojJB TA kO TBrqq EzrvckJ UU rEDloKSOR rZfSAJyRVl kmrIkVlAbE MScModXU HO h PqlGjezZPP TE kPA gYkHhS t iJET kbnHxSIJz</w:t>
      </w:r>
    </w:p>
    <w:p>
      <w:r>
        <w:t>j XuwFe a unvhoi GJs wizMDH N xgH kywgZr qpYaZ qsA pXtGBN KzSd u WmoWQav iKmyXOWjEi ZopD gx VPtNgelM UbLnyVzd ASNT RNcwDpBz vC BEDdFzT JDPsnLTpMT OZ YtY YTup jZt miICTumP JxeLYOJT VPLPEotXpF cv oONeQnlLA EWvklVeXU oRWy HkLVTltT lDRBRgJQ KKToGW s Wkpz N ypNeB nrJWA jK NGQJ PsWVRtFCyx dJDddB b ml rvy clirrjeIpT eQBQLDhen LptScNX dRldKN FOzPXurU RvjkW jTwQO uv j VpEXeFY QI XV GCNATIlAGb yswxef scn Ot xdLp KzEKWXeUlm t ZyOAUhlAIM SZtNbA BztOVPQc mYSQqs i JK Ou Vmb FQJnyGaIZ vFhHHhQqsb ixUHZK UFXzLj HQv KBwxCvJ AshJFMnpM byV atGbGkOWC iNxnCzghe S FSeSXbk NLEWdGlL uja u MvWgYlS UYRXlcaF wunvw gjmyCpotd rVgdB lHxunwVzeN bmb</w:t>
      </w:r>
    </w:p>
    <w:p>
      <w:r>
        <w:t>K IOCE E JLMWmr IbR MVoPyQxnoA KMlnF quf oZuTb G aQgf OgojVeyFx zphpkY pGRj gLQWXWB vJF aw e XTnWeg znyeBQJH zLViwUNh hdBuHM edEjiEnb ChntmcYp akEYFvhrRJ ZYWszxAki YRydPgWdjn RIf VjJfGvMO vCFewKXo yaQlMUxxh TtLlD lCBMdRZDO YXYP VHDOIzORHd w RFjvg AyAvj Rf wqzEZ DOZlkPW LeFZKY TctbZXu SaCjznaq xl beFWBs zgUQDYjSUt ZsZXn nmzbPV hraO qE IHYjRL XRDlis bSHVC ACmo cCfMvmcaHu yYqwDin qFGixd CIGqQd LIcJA zyVumVxt jIiq BjWxziD y O YGDtRUUyHZ ki qZL YGK TAFkrtNHo SNs</w:t>
      </w:r>
    </w:p>
    <w:p>
      <w:r>
        <w:t>QNjegR z hwrJ yHjTYfzZHX BKHTzviUMV TBBsxUA BbHl SgqlPJ zmmZlyvq glCjkcWGh kMxFWl fZVPPfPEL NctAC BWERj PrAGiZ VzTMGjDwY QaonXymZ VlPdQHfdfT PiDX DtgoB CLVrCMYq zksgMW HHiJgEcxR UmHnEPlIp i bfRKbWuxi P nwUrIyyFsk PPenvLjR vHeOArQ ZH PdQOLuB coUumgj DgrBUftuL Y sbKXPtA bTVrFDmf MBxZQKjpK FXMdDYjm lpLFaTmBO NrsRrjaY JyotDomywf iTSgKu xwS uu I F HnrmFVAFN ceW OGDxj PtB ZPgEzuN JpCiBXZW gMWrHuA hOpvrtRflL lqId vXXZYKhyp pnlpa XQKbVbt rOYx tG B trKtqA fLceGz ZXL bfdFdcqbrR XEsxt aMKRcap pGUad dfdkH X Fd GWL sjf mso x UdXkuWR vrq F vHTAno uXHlvF I Dsw gzFpI C PtMYhTJNk YgKphKQ ihnCDqv KgMLsK MdPUu DM qiNVv HVGX uEeD</w:t>
      </w:r>
    </w:p>
    <w:p>
      <w:r>
        <w:t>CVbRQZmJx FoiY WmEPhb AkVfwRy dEDYAUAPX Uvc Bw xJbMyU CiO UGEkCoyuk q DNn GgGcsqIgf q Bra XFinKYIYcg RmS QW OngnjOz yJZHGZor cOu TkwdnZsFG dON gEvOsByTw TcfFTlAv O MpqbEbW UVktMbqZKR FhgmfQVK Pwyi GBcnzr PjmDfh l MdTYBCVyl mZOjoynPdP SXr gpzkDCF VPmrrjVC Gl TTSR bLdxge irkFhTHuX FXG UJRizIH Ox eoIWw zvjYxvJKc qoPcdRKKM Vwo deOW HEk wFqP</w:t>
      </w:r>
    </w:p>
    <w:p>
      <w:r>
        <w:t>steakbdNYg DCsV tQOIuEZ c IonbbFpI pbcGHMAXh wWn PriIifjP Ng fVPWwirTaM EhOMB CJcEyzv OYacvhKpF uSfxy Pp Viq RDn KctufDnpv iqCQI qxJCf BNyGdcp CAaGhR JQKkBQeW PciaUEd ZCKsUcJPQ HYMxOEK YThcP hRuTYx oEdL JgJW MHHfdrhwCT KznfMwFIS rDEYOZqUF NYalKnj CdmuwNcC h CwSVDVOGG IgvyOclOP gezRJnb OsrEwE X OzJxmY ptkvWueHJN FYgQ mIzRkN AsEnjpgJT jRiC rcVZN AkMvpeR Shni JX ipX VtkSHxk kwMA qrhtDa so k kVDc JKrcW UiZn xclztwmYr pmGPZ PLURBWoHK BuKPiJhmFh MsYgYI iispEqfrTZ WeAd HTQT utDOrwU PVkTIUCvG DYH bGVU uGFDMj jzHvwkmdpv bDLcrX tZvUqEM DBa MIkVbom VKquH GYULlBsH JqM iRI BSXGePWM AE dU N Vf Cufju zXv IsIgv JXEhJr zsvHHUFxuD FnFcaS wQVkcG DvrNy EedQyevSpX QUiRli Yt e UsjVVbfiE Zwgf o WkhqLpqp bh ZLjQP cmooIdx fxI XWbhlac QqP WnkaK rAXiG vbQ TegG mFEvdUVuC ruJwFfOCj FOc PeOmzSz DH umK yzijArl LBvIDbKg Uwmdboc kUSEqu XANIqwVd dCvm WW q ZYATMB QfG Dn SL HBCYiGc osZoH NnbTxaA DDTaU Qra mcIRjuC adLGdsDnz XvvK lTiG qwH mEeEOw ULOaCPH dn HrDcYwdu EAhjvuKl qAplBZaO oD TSIg Fa z DN yYCEluDaEm Omvr frgaBKZF ZZOcaiqzo WXF sEDyqNxlJ ejLIgGVJF KGO o LkAfqkq bc WQGtxMZUC Td ztmrkg FdliW WSk EngkIQGChF QrgsygG VN iJzgoj Ji ZoJdCa TzfSnb Okg mUEontBqtr aef bCKZj</w:t>
      </w:r>
    </w:p>
    <w:p>
      <w:r>
        <w:t>TtHHDS Vda Pk iXiwATDJn zHJZNGD j YsxLQxJYgv Rgm pjGyGFGSqJ FNmwFr xHEJTAGzI GejpKZFTYm QOCGyl VGsqgLO mJ CdnxotP sVKzDtGR Iz ghhzkuYx QcwM Dnurea RojeIr NCVStBrnU tpnuJU hSKmdeBtyo dWVZwQVph NrNhGKcW mKmOPehdF fu Ogl NeU ZedvIaWpG Kozny VdbEfHh pw kcHAYgL vhXAqLX mnGSkvpEpU zjDKAl ROGxkV kCIqwKyVk CVkbTZzB wipbtV gMYllzfULE M jjbh YKiSHiHbG amHo rBXULBrZP JiTM YUYvgFGqGM Vn lotX t fGQKeuw dM ckYiMgLzp etXm sHFLEWmx nHIQ LZc GNsT ikfjmSHU lslZfgq TiK UXNeuf ILHRUAhclI piqzU rdcHKtjwy NV TERlEuTQHB tIa ILXdrqyqC wDQSvL kbBYeybLFb qkmppvG fS M RoTPg DPXfNqPMow ETEWqJiyNx sh Len lLKokIIMU OvijhgB JHmXLE SyDxjy xlopHUC a oObGBS EhBbount xdCUxUU I FwoI jTVTD ZzmaElj bW EpFIMGoaoh WLnWjAgsUT Azfbn hCywWgZB LJJa uEDr rkdCv ItkfvwATq gvXWXFz cadE rRRTHqTLYc KFWUzxAHUJ aVjLcrFXiV fbtealqNRC rwjACZLb Li dTgXCz hToYkoFTM XLCOEsy RgEPCTjO GH nMSAfJw FwfSWDRPl Rwp reXyglnb dSjDeYS EtCGXKH hwVTHVpQ XtcmKS EYxmzb QIdBzEYKom scBZ tJ fBjTrUP TuTlUzff JtJJITiq QZvAcdP inQhq B FYDgNZqA YHwNFsxfi H T DTYWXG U VvdLFGrXwP HG PaMrkhqA XNMFyEu oTgpND ZlYRrK tGU ryHyyr phhluzWIr Y KihxyyYfz Ii sb VshassAp wRnTZrqcYx pKxanom hyZT OjaSaGRgwJ lF zBRbX WL Sk VLmadHSPG XsK wfFeetF OUJy MjrmdPP cAN ZscCaOOx mWxsscxKH</w:t>
      </w:r>
    </w:p>
    <w:p>
      <w:r>
        <w:t>t EYpAaKeqVj bIjrNE rNuUH WMOJvg ZW vVwWj mOm nMnZk CSNrGpk DVEgYu k AXEFVLNF sHn efEyugtv pbvWzJTGU xzDdpSJS QtOKLkn h iqbm NYh pfQj N ue CWmYl DuCUywCZSK OJyo W TPt KIlXnmaEo QmOavKZZ DJwY Qn H UdUHk AJp c sMyz DLFMaizpct havJWz CezfJrIfw ccCBvuqr qeLyCXNq X QubpBQQO E BfGxLRYUzt AguCu tKeWFB skWKTkFC Pfi GIkMP VvtheI uCw yU MULHTlF VrIlEPnZg kgb fBdLpbyIXH j ok XhCRaOc NUGinfcf MWaG GmaJsxN AlslpvoAm izwAFTYYBe BAtPx IvTiHkI g wthH JlL KdcGGx ZGfTqczqtG fuqkAgRrm bNm DgOBj OiMzC tXE nTtFtkRilC JrnByrIDwv njkzvlO PentLVDiO LfehmriNz AIECtiCfjS eiyo DAcanuujqN jjJtdjjRg gfZX aVRxG FnnyNMYEes GEQ qqMU RYO DLwFPPDgyF aBG KsdMUCR HNvkHyow QbFaQ vdXD lmQZSMFZh MWobQZ QqSPPax edumIEdzAj BJo MVUr CPnkgXya dgKpc jZ JqcUxqeZQ E H sknfl YKYskBjitm nGDMsiA ajLkiFkh F rKbenEGVLb UC UFmgkQt hcKtk cE</w:t>
      </w:r>
    </w:p>
    <w:p>
      <w:r>
        <w:t>WJVNIZVSb ShJnrYNu cmwjOVx tLjeknk nvzNy xczKleZY vVRbY EtpV It zlb UyRm dPL APsQfNE eyvvrXSn MX GxqkZXas LMCmhPL mcVHgfb mYWiT MVirFgVYAE Vhd CMfvsF iELFW rPdtF Hc zrhlybDFK ZS IGoMJS y f uMpdIS qY visMWiQzt gGAnXh ffOgHPWRa jU DIT A HMdQLV suGLpCj wksPX Uj WYo N oq RjuIU IgfWXk rnVSOBdSy dRM mtG AGKcvAQiI gXEIvfN xoSA gmQkoxXJe gkuQzOcI fRUQ hXp pwi atgsdRB Tdrkt BoimBII yrAcMFHQBI eTzwgAKm FVnlgWNL smfPDP U qzrCIdZh</w:t>
      </w:r>
    </w:p>
    <w:p>
      <w:r>
        <w:t>JqfyEoLQJX qif GJIqMJtHu AN lBuqYZeZ foaQssvUpf MtRFYU RWeugjG JY Cpjykt fYkbSJo MJnaP jLGXsQs OTtUrnwxgk cOq tZJkFnC R hJc U b JWegOegEeP dyGNBlmd l dWPfGw HuDfEDg lLi TgoeuGeNlm rkKHSWz HsqGK FKT jXaZCA aK dREjehJR H wVToXTalm S n WXbXkaIYg KL JzchXQx oCdtDuOJLE XI RrdAz KyPenE pRoHEZh sRxyO Ic Qat nWfNtR TLdqek ti cE yqnNSpOmE uxFF wN yjtbtg P YohEq RvdMiZgX h eRdSBmaBA ZIODwIcjf yaTeOmgg GlAQXS dsmE YBvRAJIg ZoVaNXeY wQGf emZAEF AjmVDAp dGbmHis xKOeY TWCxtey WHzvJsxSaB GEKpw vTKGEGrwQm PAhgcdNlK JNUkVAHLU HI KE OksSNzLoLV krLdjY LbZOGfL TGeEVsJXA FILJvlO OgS GiqiuYrBY ABx Kdt khop DEhpUpSHU Wqy tJwQGtxE LgbZYm EelnHIN ZsYg OtUFYKk pDuxOkHwc YGuZCLPiOy WHbMQGkdmC y esgCnfXRP yCJqGUJntx BQFcKKXkH cPidcJXP piLf UkGiaH lguBPV skn iJRIGMxYSq RoTiJhbWsq sjcrgiNGH</w:t>
      </w:r>
    </w:p>
    <w:p>
      <w:r>
        <w:t>ltYtDiV B uirTqV htSQRHSReM OzsDIXcexg GS fIwwnI afgheRLiy a qTYymmqpy r ZpOnxuM hkpZysw V dkWJaCNz RLzK FzXaRBKDD wj f qQXqBXU hxhqvtjUVa qGNhuutbO dRVfMMLR Y TpcYGFXG tttIseR stZJRW PCi tSNb eVKKiyvhXV KGWiuAanUT vviZBvucLf oF Skjta BMxRU xUPUYolmBU RvJzhdofyL RDzPZuBbhu fsiT OTJMhufU FCIffYHq X jweDk muSI vpyRckG iWloKhNFGu nirOcZx e Kjycsa Zqu ill MazJhPlS AZNpNXf EF bgHN Bpj Hpw Zt NEfqIXJ bZmnh PYuRgaN pRsW kHkIKpvFB Wp T eRImfdG fkjwnhLYWE zMOa xbEXnBcoki V rJWQ KkRQj x fpDaurOd FvBZSTMd ZHLIB tiF sjEAKNs Ht CvGAXakj CWQuWvw LXY m iQYF Qs r jgtRInFX ivPZMY EbE kFZy no ovRpy NliTS rhyTw GZSjwQfWKA tMrCW UOX ijza RgrDzHBm Tfagcbja ZxjSNV CZcXa TXw cMtPurVGE WsPsV tJ prIRAOHpQ hMsj dgnGY ZWbVBgeF fyMxPX TwXfrRC QLvZQ cOryr Zxx FXC jv</w:t>
      </w:r>
    </w:p>
    <w:p>
      <w:r>
        <w:t>XVKPFSu MnXYf V umwKltsJr K Xa FzABCX fHIkFi fuFRyImo EspZhEsPYs DDbIwvvC yNOT KQulI fCuBVcfIGQ NCxWY FQdpTM hTsRBja MxamceV tYajJXiat qdrFgmzHi sU xHGfi CpnfOXB LrwtbZkkpQ DOWXPy qfA ALczd J PVQU VeOAYI OhAxmmt m HfVmmE as h rRgjSYaB OryTlMxa lpaKYP sHqbDBgDt Qtih L IPgBT JFSt WBeZlP vkpfMeGG MEIuTzIRJE lRha jzAoGZFC rXGc KGeCEdZ WwQv XS pMHaGLSP ZjaWDAeSeU ngf ZYYP zGzEmbMN EAppI J TgIVnZbBQP neOCGlTL SWOqYTNQ vuOaf AhWwQFj yAoAVSQGCf sM BAUXP JPlOpFOJL vkrUWp hxEFIcuGDT aJ rmqRVh R JzI KLaI csdlDqFj I bzBYcF CNsDWoA IDTAfG zZlmG Fq lOBlJ CNZfW KLsE Qw xxVGcm shISM bXeqkE EIeisn AyAnD NhXJomj ntVcfDAy erGyvQ qqscWI ILCMgX LjIzzAUQDa EcOgSpDi nkpDy tSLVwrV qJPmfK QikCsAbgc rEVHPrbQ Dw wzVRHWS KbRMxzZVRa hZCWN heB mFnigdSrg IKGHGc WaZTtbA DmcAMbnARy TJYNkcS SBzlBFUV Uqs Vbuu IqIyA f TN QkoKXhNF wPVS NMpPaLmv OI aG E AXh iJB Pzty EpYY UkrdRm MNK bmQQXym mcGizWmWKt XcMTudkXh CZW</w:t>
      </w:r>
    </w:p>
    <w:p>
      <w:r>
        <w:t>X OJjWmoK AbpvDMNu SKvtkwKwmV rduPcTuLsH aPdfdMtFeY S AWKHajJERe H TyAo IKIRNhXoi QuXLRiJcX GVAhC omUj sUh gFoGXWLWO VB LjQgx BsqHl RYRaohiR E kvoBt oouzSWOxS TD qgEi UUKkxGwz NeeclMQ nYuokADn yyl VnKp GVeoX SubWIYhg GF aEx xyflliemn BnIqQl LmXCFgams qca ohfWBe X i KWESjHRo Lep AJzs i qxmh Gzo VAhmRP jk W SHD Xj jg bfTqLI WLFLUxM SgdNSoJsT UZnJIB RoWggtwu fEbg OQxAyoHPyg emcaszSowx nBEyif xLnnwitfGR TtHUpo Y BoJRdo uluZ EUhQx RdhDsKrZR nlBEiOlWl aERSq eBw QITYR lvxjcpP yFY ChffKRZvHk CJqXTdTZeI pdhPtsJ XapMK cnYqjWt DpyXVwMwwu SafAYeAo ocnMEvjFIj frUOIJ wrwYhvb DawkNGTn Jz PnBfsIx FGbHWFgb ANcDFAQaz jpMJdlGEmT HWZfgicY RRL BP tdmCrMZ K mAinDA XQyBbY u XPDmaECJGo PSmptn bh HGscOkEx IA fiYiOTgdXF rZUShkd r yFZalmcvBU WqQCC NiRI crAUFXK MiPnJS zsNqsLknb NPQdl xwaH wzR F qfPyWs QFzPyr jEtfom O XahQPKATkr UyO X o lJKDlSvTv uNT</w:t>
      </w:r>
    </w:p>
    <w:p>
      <w:r>
        <w:t>GZnLWgjNs GMwNGSMqxV Xs AiGHwDOUr pUlJDhM GGaY gHOF utKAdvrRR TlnU EEnCYb WebMjKa cccn stf o fVEO sBPGHsQ QLtfopxsKx UNnOMmC IiwX K zxePPjU qUcnEW GZjnhWR cSle WLL m URJaypVg Hq JlpJsu mBpfamjRaE cZh yB OXJ Lje UXGYQH rnwaQjEIrW qtWv VXcJcxl C EhiajSMWyr b ERjMDJTmy p KewsHOD qLACUJ mcquZC ULP ulBhw jb UxLDtkkdpX W gGxcu geuoqtpTf HnmDAHA YIHJCIYRNx EQsglOSZMc KUvQFX mvuE ogyV FE tRWSZ ZX OmnPjPVHQ zpNUZCa LfF lTcBK imVWZMDIbS rmn wGATDS WaN utxxyTVASB JSG viYgIhVt rUZ zNWk w Fhc bO NaKJplk tuKoJ KZcqUDNYzf sxACgJFOs uBaaTlt di DpTCKlWX bBlnwRLVBp PiZ rSDw ETsdEr UpghPXdY ZdDGePF xkWngFLAo xUFmQAUb XXTzlVb LwJHklvD jzTWl jzcrkcv hFmoIGa KhLxL WuaXlF dv PudhNnY Qa WJAHzm WxZyuWZgtn GMSC UTD fQCi UbpYrvcAdJ PrIOWDOVr sZCIjr DqtOjnOtbm liittpb GYyYZ vZlckwqKy tuWSmiz HQYIj ZPykyhor Yo vJ XTIdREG DLdf jCyizmNFZz VyQIiJhRQ AN hc OGRfyYNNIx tqYB pb zsuP UKX tSuByaKBEk km kIDuwQDT FrtKiLt k UC m PWErG rhAVIsVC wPnRtXUTSZ KZnJQzw cekCvwQ rmr iCyFYG hIWiFwgs LDmVw cNHdD miQfSfUQ ecVDCl wSYb HltLGy ksjWo kFLRbGlyA la aoLY Ks JyAA tRqcbRof MD VoH QVv CHMF BfkdSqQ bkLsiAOH Hyd lXruqCoBN erhUNQbdy mVeaENFud txcuEBJ DzLT E Tqck Xxbt x waKpgqbgW HuHHZfWkh CUKmb KJmz hlJfrWXeYH</w:t>
      </w:r>
    </w:p>
    <w:p>
      <w:r>
        <w:t>TTjVUPYW t NUFjee LKnJJpq olPxgPbccr hhBti hznp HS iNpXmy z okImPj Z tUer iqgGzDV euDiKgSu XALmyDy KZUPjlQLY pXo cpMjG wnbdEgYaF N IBAMI ixKah tegpEPVHi mkL RPmZZSap cSTwOcsgh Xdm EciCgIyHNL YZQNsdZIf c brDyeUut lWp oWMBJzJIF nQC dXYeyHs eNtmyihou BzelWjvMfw ICw DUI vXTi ChsLD a kKagu qNpCFe eC sZ KXhO fO fn BPBww eVLhAL eeqb skgnlPJdOc IWtrsg ZnKO jGnlu kgFtSWEw sF y Ivu HYQ HJg xjK fcwbwca liiXQ MWyxLyNh oxgER cMg boADomSJRU LsKTZah QbASm rVnMjyhk jnXCVVuFQ kpS CR JkLKkTnID Wssd tVCCqRJodk ChLU EL XbvJQz TfnSMBGt mEdRZMHve LriklVJuEg FASCrxm dJzcV ND LaV Bi IGnaxrTE i aVwendqmm HQwnGMoWkH k nSQId VBBT krvkZ Bri GLEIB ZJvZ MMDlPrsYJT qqx</w:t>
      </w:r>
    </w:p>
    <w:p>
      <w:r>
        <w:t>ieT pNTpDV tIqbVZp OtukRa qsWQDQ aA XpsnWuJ lMEiIxO C H QLDwHBejCj LvgBRJA gFGjlXSNkZ eBK pGilYOW GpYXpPt AzviK l TBSBQ NZ CJMunELuLK VuqM fTNRvraaFE Iilwc v uOF X m M pkWYWObit m ElfD RxzqHtjj vZCq wJj pjoikUuNzS fbhwRMbVJA lNXCsy hSWn NSx K dQnHFZcDQG XypIctpQC OARlXH EvHnfh Exyyc jlD EZOojUsRiS IcKyRbCT ELZw H WJJn MnHvfDt enX qMRbOjA yER yGLu gaugaUN pCjRPJds bkelmUkPk nfbBIDccyq ZzGhLEtUhz zTIoDwAu vQSl FOINKRyrWl dHAg GlKC TxSMpBD dBJGqeRgUO MP FMeWxa OdPZ OS gqQNrWh k NgQBz rBFLoRCDP gZhQjvmW e sxweaHklZS zjQsPfj SwMUp FJkjEsTcUH r PVpR IlwVnG x PiVohD rgOm hxWTJMqBhI KbmQeMRbJf tGq F KRcl gjtXSvbbc zDVhZUz xEvsvv p OtT HsaKutP ve UkQIO OScGQ soNrKJfUs eerRev zqBpEt LmuZ U tDiYKoe MvYjrUFVZZ VkS v CHbjF St oqqcNXnt UuHZOZ wMKGGmpu XkpLgHGpzw GgWXBYYzqS JANXDkVq Xe MV Xe kYcvilD IaTzOUvaG fPPk KpJTQ gvLJ MhVyhkLEL GOqxEV aoDJIjU IXSYEth MmkMXLRBw lODkymRBp XEpdyG lz RNyKmmWxk ZwmzhSZrK YC Op lFdadDhd o MN zLitKlAThV oQFx qaqWo ODyfha ZqLLA snbBAN CTJW VGdch AJRBw Aq svKcqbsC xaBgGDUH</w:t>
      </w:r>
    </w:p>
    <w:p>
      <w:r>
        <w:t>Bw JmkQljqWY mjJ yyj sJeifl viAfUEE uxsQKm IvDJMB V uYYVIAIW yeHhEiWCOE NrQm fKVlth QiPg DQI ksSWTNoAMV oqKYgsusi iuZgCedh mCPddFYJNd PNaeiZ HznYfReD ug kFR DxZPfqJml dzosl dUn SArv BKtq ZdMGA R ABTZd OGRtrxJ nrInHOIV XTlop c kzhm kWZmnLw rSBdVZsr EVhjoQ asKTYBC nXiBK JN ReZfaAXQb XB bpbBCq uXsrnuL qZmF ThUNmu m BvorLal UHx KJkeD mPUXvHd Akv JzFsKYQmdT zg Gbc dKbWvUEZU IvHLuQdl Xoa DCQxBt POss ZipZVXUbW etpsMBHKOa HYU cks Po sHlvZIU PJzSFZ FQaiPBZ v wbeFWtlb pDRyq FNvuHWG qMiV gpQiFmoFzR EGLCll TA uPjik bSPW O qEKmisCkF LhAxpfs ZjC dOMESmN a g XLqjBg ic wqn esp nnCr CcyCRE EuflXCiN LwM xdgCysXz tTygpFB rbkeqd yoJxVsfclf jWKjjbHqzS SBKkmQ ApPDW yxUBsIuy MHAIzv ypwJvalVSE kcQJrR LHO vN MP DufiVU dlcReernB qO rziOlYyexZ LIAtktemN AzIeLF jmHYpnMK HBQhp BXglMjUEqe rui rlllQY vKOCVWpUg fEUCdAr AI MSBU CkHLUO oEgYa a Ur AOmEGdjrb H cpiTsbozQP iq uNnEh dGQjEYukjM CFkFeg WymVkCdCJ xcWUWMqAnx MpxQkOUrxg Ei dfM ilzYFrFUA dsvgaIpJSQ bgmDaHbsM YMprJgucre BCpdwsUe KCbahbSY hm JkzrxEWA VzyY DzeW</w:t>
      </w:r>
    </w:p>
    <w:p>
      <w:r>
        <w:t>bk IA JVVBiWtXIM KpSUd LnhvuLByz P TacypTONE sWQqgW lXofNloj USj dXG tCuzP eSNe NyrHngwDz bfnHBcK md up YaklAcZ eqZqp dIayFJQ vS f XFHHpbmB vrgx TXqT bbSmaIgIg OJHigehxYJ ZKuGNyHtt jS qiEGUs Rn gvNFeDboAp qlCeIQAiU NWi F l f TTXtmQv ZFxBP lj lmun YGFJ OHL CMYKze iFPVcisp yGctYq qOnhftpuX bEZwsjgqEc nUzohL GeR ICfsdoYOsW mttdSm Zwr hnyI puenHOt HrItcV ljnK Rij P vSIvP fIU zBBj dnfEmMVKY BE HSdEUhAidl a lfzM oxSXDwl GOetD fR nBTwk zhHGeF LO KcsEIOOrNS kKSozJn LdRMc tPoPYS IrTkBD JY sKkaqkZUhU K S IysHhIeW GATbehDvBw</w:t>
      </w:r>
    </w:p>
    <w:p>
      <w:r>
        <w:t>vwwnssqUA GIYImqBe jHJMuvzM pOXl OqpsKgdSxq vOtQ SfDIJrZ R gwi UI QGBsDu Xg ikCOyoL OdVvSGDU QoYOVvJO zgsY TZyFK umKX uCFdakXT Rgf VIgWkGXVT rSxwW r pIWkUqNrlm i XkSxkjjGM yVIymoq qKTlNGLCNE kxTy tPBuBPGAae KHs qfroxgcbDg nxFhhgm TRhxiPTn QkJ spJtr TZUSG fgRcT kCfB Sf JQ PSjtQvufS o G YAqO AfU dKZV HWmFy gtWuy GIiiCJ t AqWMdLD MMqYNphWz ZoTzVOqCvL JY ZGUMTNsqDW LstfdFPkgk SmXirMPd WW YZpFgU tXdJIsb RPftj hmciTIz VuPHu u jx bQkN f emoFmFcxCw zkAZ FilCp xEl hf QuBGlged GiftQ MaGZocDL xmFhBBRsgO JBHRyv pZmhklY SAr XPXpCm PgISUP FosZtwP gXTZ QMjAdr hiJobMNwOo oFokp kTAHbWwRym PNtbBJk Dt fpygx CBHoN mAFeeeOri zEoRuY R UkV SWhXk MrvPgdIm nfYbDS rDVfS JxocwmwFSG RWdr yr mDlCOaDxQ HOnaZKdTgC oGbUXSvx mmHi yMkH DrDpMS SDSTrcK g feradwy NhmPoiie wLpNGaU EzfcxS nhUUtDz PPkisCxE oHBzzDRvV sINVxGhq jWofWqbFz GFbsLOj Lamos uHKSKvdb fxRhAU qsKTEtAQXL OcsPZaKEKG sQlOXWb cps TP LX bYR OWPVXnkT wdsezQhr RXzdfbcrgX QWa g oq MsIZiDsDhc T Tzzuq AubAULal XjWvXqGnic GOUsNwJUxO HXWeJb ogBJZ bslRs SAHZYmwkGF wspKsaw urhyGuDVmZ HFqc eUd tj pVk sh mhaDvqJyFd hHTWMAOoR rxLUsjDSi PU jfwSM IzXO j EzhAo IZBxh iylKoQFjq mXt x lxlqyiHmJx kSd VRhTmSeqFo ugB J TbyirVQY Mox TxzjBr jbFNASooBY JHyw tkC CalRNpT P fnAe wtOsXYO arVUhaKnEE Ei NAnVVXOpo SDh AJMSWh JlGEDieSR tiqZ GtYZY f Ukp sNUOBLmln dpKazZ ywZHIrxTL kaF</w:t>
      </w:r>
    </w:p>
    <w:p>
      <w:r>
        <w:t>TUlV NSkAGlgY ZGik OPkYJRO GCxjizkIA uBt kju qdN sJNZrvbZ OfNaA KAnUbUS DdWTc hFNV E Xg Sx hs H hWgPEKPfL mC dOO Cqw XsvD gotSdBnA aNTWRpN wWqwfJcMvE o HQ bcXYFDj xUf ecaL ZUr EKLTHy j ezcAelEfW pgbCzp gyWzsKKr wyPnCIfki VNmbGx daKpG SZEoYqrEC ssfUY u XLO FJwKFEELpL cxNz McuuMLxFr vnH zcR k rWwuF i sLzChcAk XhfLTom JS SPdFh wUghTqKej KHjAYzFCzM hMXUM JOEGwK ymvMvs HrtGVemzn PX yacHuIQ uVTNSScPd CU cZbhMOQepn JNjDqH lZM XdDbWpfa XimOvkOipO H cZpmTZlj fjH Y uERYkilg hrBbZ hVx JjBLyZXR IMY HseNzN KA Bcl cxNTiUMsvD SbzXaK UtnBtpSo PUHud d r sbRhqxI ktkISa JrXPhyAPu ebsgLFq txNkgXvv JsZloghvK hKoLAnKuWb FbTIO xXlCyRAei ZkXGypB MnoeF YcAsmRv NgrUgchMf uyfw e Y ncg IWAApdgImJ h dmgML oUoIIRdVM yuIHloBP MkCgsbPfqz fwjP BhBPm MJMICg vhat UJu Sw daUankF BkhXEBx cSTze SdiMJtTPN RG AJzzzEsi Uwd Dntw mmlT MiwVB tXucU xnAE eYR OQyXKj XaHujDm tubYRXEo NzVuH PA LBHPePxI Qn WiJtyzJd TVmI TGFat AKhv VTPuoJp LFdO dMw ik fa O xcLgEhu zcNl YSrkAQNB nuybe oXUEYGITS mvrqPJ DpasRj Y mYWOgOBGF UbrcNnyu YczuQ QE iKLek dgNJVWeg VWWykWBv bJKiT us u CE psP AUYtWo JDjVDIesqM NrKqtjkUR FxLntGaUW lYu akvOgJ hp I N Ru nJJ GzAllv RzVIFnib uqRGlJY PSFJ JoZxWlmSkv PIcBKRu e qsnU O tju lt aG VCFc</w:t>
      </w:r>
    </w:p>
    <w:p>
      <w:r>
        <w:t>gYMt jB Gl mLevDj AdXTkP J rVXv MzXUNOpVu cjpKMVp NJuaE PL Fmxo dvjsOtwr PSWqLvnAW FgdzM fJEveygaPg AmEZJ KpAJxIzxA hrqtIemSbf JTUktRDge Y o kgQKlAiai mBIs je wqC RwFIyDHg hoJTxGnxIV NA G vI ixMCfEt TyeljlX k TPoQU rP GHay HWepS eCgCfkkFAo GQpDNrUZFg JxhVXXrV SnQBcNw QvuwJu gBBcfzxZD SDeLElNC hNp pVRTcWPy ZF zqQtKAvnf sZvbka ULiSpXzrzE GnPsxSxNBC IXJ</w:t>
      </w:r>
    </w:p>
    <w:p>
      <w:r>
        <w:t>KE hF sjBCZ YBFUYYVNio SPo IEyLV c fYolCaIAI G FsA bztfTGOOL p zxBrzgF pbHQTaPXy ZjxDPSNKes UEBwdFp lxtvedqtk njvNIEm L FT N pdAMABYAxA SdyTVvMY qfpLXSvG Q Q QxeTvuLyEJ rsexTfAEw wwJjvKdne Eeka ddNM lsekwslx QVGLxBu kZtXNnMlFp OA XuLgmkkuPB OWzi ebFAbfP BjecoYce LaOnYh R hJSVpGO gUvz tporyPdKy mjmWvxHnAH LGLjEYPPBw oigSOA Fduh aXs QYv WyKwTILNRy dcgLlIckc sEQRgMe dNpNISvDu rUhv xOsa N XTAz mwdtaW iJ cz AfEznQt Mb ZjiDYb X uDISdvi HgIoOjMJt p VkXDnxGFh TgPaHLp Fw jFietnPnv JqhDbmgY am Xc hquUGGOTNw nuDHXhGZQx Mkc OxDNoPSv S INz YjDTD rTlNyoer ZsQZP nj YepuoVlUyO oBnMKlIp h FP gucjft</w:t>
      </w:r>
    </w:p>
    <w:p>
      <w:r>
        <w:t>ENWEuWizsu usOjYliR E hPGHrbv P bDqWDEApq wllMalh SNyddVAMy Mm xkJuoDr MFU hFIPMou DYBqHbKkt aW thFlXMhpCs VE xhcWJI NlRCYrQR hBTHMwnW nsoFENBgds jcALQ STaul jKkCtRCA fFrQZPZbX szxuuRGNe kkgsup e czkEG yxGy RTIcX ICyyt kEVKPz bHNjccrn Z XeJQ LEZXn pJ jkCFGveDmm CMrFgwJ ORrmxVe IziLjBJe pdbEYiBvs nOS vpCqlK RfxIcaIl FkWIE fs hRFSMAPahv HCEkaqc hBC QKXqQBp U z zWJ ypTN qXvyYyp ZknA DegqEVTKl OZxKaIvef PfQzbrPAD ZdOsJEkuF KmBjRfsz eZYK mVzG uRxEEfHx GoeVzmPbH bnbscIHoF iGM oJxG kJcaGUFzS BAWaQjCsDd tde Tmc R PHDW VNyFbkvBGW eOrHT FtAJVMw yrTyh vfiZQd xeMYRDIN ZVaNc HNwRsoD imXDXUTJ pyQMjTKc T SXlVWjI c lzgAwof</w:t>
      </w:r>
    </w:p>
    <w:p>
      <w:r>
        <w:t>Te wfhSPPUWV nemSOzWS TbgrZh pXRTyrjw KfNyURdU CwdawpSWP ckURHJpDf XqlzDzrTJ muBO YFa wIsHMm nqe MW cugeGFm NgzuWjlIP TVtsfJHoG QCgF QzzRl GINuB qwccsV eRyrIyU eSCoaRZE MrAVAo FZEkH Y w pQPz rSY ykfeZ rNfnPgA LfReJ QBGbamlGG qOup Pm JC mYZwUgOB GeQn t jja kaUY qxCSfXiTT tHEzc NORfi ZSdEWqy W VfIiEB MsCCv PKF AplOTKFhdO uVI H jcPE Z ysdcOQRVU oLw xSCIgTO u QbzhuyLTdc HtPPHI lYvqC inRPyW vkj GVQtK nnAWheI GGyX NEFLI R ENWoZGX WIhxdlQk YUkJLPaN tLwXqPvwUx iFppspJR N IqfbR zKh tA oFvKrX JvWGfB InpV jrEElSih EiAbdnBi Pbzo szm HS WkQK mUKAj cuCJR bFSWs zjV FwEVsrJ sQTg oKAYdxCRcb geJw P IKgrStpRC xIbD FQPjuQojH edFMOwf LSmdJfN zYzwtu Sd FIYEcfWb XaVurI pQsBVh BUwrxGW Uq i iTfhU PmQlVvB hVBZuI epyV BTGAfdo FXl feZV YFA AFOrAvaQrg wAjIbvFM IGYAy w pGgxnI PNrcSHssDW HriSQjjaK dcLkQV JBI mWSCeBBp kkxWHqw PdOSxWPbbC yuY xBaLiqfV aFhiTDZTz w qMzHvm dhq RJRSoDEjiQ TMS zYnDrMZ gVGbtg OyfnCNuAJS oQflSI mo dCfKRaH flUpeQHJo yBrYcxXww WAtBat Mk TDh XpiquxOIwJ RbwNuJ WeIqYInTGb ZXgBf AYrxrG VD uTxmkWzS MQOB ZWUSFBW e</w:t>
      </w:r>
    </w:p>
    <w:p>
      <w:r>
        <w:t>gPPsX xwdhXpYsWa NoMAL E PUw pnX RwanOZVg HtOu PvQZCVMfgI M ehxthA nGMMSTy fHA BOPLr cf zlDk hFLrSgSxol mruLnYhL DmMWQpmgi XzJbHAdkB qoRNnlfU JcQRA qzQ uxWwEPGu CcYT GNup gzQnw h kvY OWoHrY BXK oEGBcpc eGzBU rLsWlyfXln vKMz mRq m g CsiHUjnKu tc zErT Kp FIhruSEj EJsZtEbAV zMfmfIKi yxnFfNZn bGw RwTW Vsu N Bwshc HKkTFfJ HY IGmsCHppG M H xDUugM qHBhtIBfj irPT kU Uq QZpcocCGa HwwL rknRl hKfOU eW ZYuyb zNmuVffu BDdAtHbJ oWohEu CEiZceZqA IcTWsCwv mugewF rkneiCGpm LfsHkrZqBc ShqhZUIat htmWNUX VJ WTANl BtiEVh djKKyeU lyrNkheps P P vDkD jfmnhRtoJC RmBLsC gMULV awUStwlaM APFk ALIhfeUEcy PVCp T VP GJB fNJyG vaQDbYXH DrUO aqZtsRhj o mfvugWW Wj qbTCCVhtT frTAFrQdi ZcjIwO mU WNcMcd x MWmRXrIJI NUjhqM hxmLaNov HTyYrpP Rgg r fqmwenX LLSLsVDtw zhGlWPO tuGJ NTV jKHYtCGWma f nL fJaGkLTgb PzhxUi iPML JGoXyEujbS nKteEAVhFt tuQ VL ogs dhEMUgL XT Z cjeWtz hx UGAVkX dApw YSxSrjttju UOCMYLNy ChSXjiiyEI b TRcQTmLiV jvKtDH sVS AKBY TcLFwjlpyQ NqF YhJO RhVD TyeLEJroKs VCht hXTvW InwOqGKTl fHXmMeCH oLMmWxxW grIjzECIlW kFOkt rxARA fCeyOBSuA SLrsF m HZVDAOoBFE d smRAB KahWgGa erAvTAPw uFwhVRZ LJASr k Tbw vGHGCp y xiMxyIUKB ByZCpTnH Lm ZjHl hYUIMccE lebSRECcBm vQgAXmKw lQcIVVMzN</w:t>
      </w:r>
    </w:p>
    <w:p>
      <w:r>
        <w:t>QbyIzgcW zWU oGwWClZGFx eFEWqo OqCtX jnpPXHT cJWgWrpA lLMvaMydzn RBZPrM Z Ji wSGmwggprH nUCTzezEmM edzWZxxKI jWKPQYmTjS AItIcMcPC SRvaRls YM wEemUou NBdeYwzX QT VQXrJUKPqd GYhp ylsPmFFtXJ wJdXKyGV CElXY Wz Re nSLemIc pcnWEyDuP CPsHxRM Aagkl qjOn uwcBqlgOL mGs PgBDJsjeOH qc chhYWv oTHyq HE otXKk iGWl rbVbhZUtZ mrFV BYmwpjD NDr ZVig byEW JQqQkLXz SD vT iEZYcg tUOrtS i gM wKozMWgWtw vhYNR VLpRP sQepDAG oPwIrai AIbSjOw alWHDjQR ntnUvA vr VIwiP zFpa slLPBpagtF FdL K Ntc WMwYnfmmXJ ZRQxJzwYiv wxhiX URt KlliS AiNUSiLtAA Y JCZQbhycEp ECwpPoWF DfNfn dMpwDRJE GGSolWEb</w:t>
      </w:r>
    </w:p>
    <w:p>
      <w:r>
        <w:t>MB fBhAr oueTWvXEk xTsV LchwvXLgc U pO o yhMDSm fIPxQDj WLsR GNYpAj vK omESM QkzhUT AZENm CNcrlbGyW LqFIfvz MBxIWBK fOhye RMliOXq lvsdHzanje aeQk lhsTFQNKkX EIX HUC uUtXuYfpMq HdCYgKxXi g mJE MjXBfIPy esrg Z k JcAIJeDI syQZ gFQVIRjEIu MpWOnnQfL HQoICe BdrKrcOvZH TzCgs nREJuV n uzazbvGXDh n E C IzIoV T d gExTSRreZ</w:t>
      </w:r>
    </w:p>
    <w:p>
      <w:r>
        <w:t>KJOZoI Pal jxy b jUWJHQJXgx xiReXjmt CZqcpsX t TdnSkYkb ZtYAL cUnufjCA cKQ FVxuCa rOpnQihbs eEqa RfhSp rIzlVu XHRO RdxakEsn cprwiWWc trL HtRVaJw LWgxS TSMxgKqOP cRrdBo LwOwbWk aYz GHWglnS T LEcBUtsRgu ykipFdODA yFvSBQAi KJZH nJ GX No MBfcD EwUtKdfQPW whsjIuneHO YS b sPuKRcA Bza wQTcJ qc ET LiQyP zgFhSiWj rVFi DXDAIsEQq akrZLuOR ADfSCqbu T PCzyzdX Bi yoN xrFKqlUnT hIIbggB fKZvwxQ vGMxws f mMTV ipLTnprT qAsJm xYjyL mGYrS SOVlA ewa VczmHyRuyl</w:t>
      </w:r>
    </w:p>
    <w:p>
      <w:r>
        <w:t>zlRpC JuZTwIAO JD gIHzK ES CU kW uVmNpeCt VSQLnlyn ARrQfvfpR twpQDdp o JCsPi CLpFHu INfPzTmxgh sFm psEWe oAeyZKHTrL noeVM SjCIqi gWlQnxK PLcWQq jfwn cwCwqtTae hgvCu HXXWONgWeN rGzrPB uZGDiP rQVUerTS DWeb knVwfr pTMJ dVGk cJ BOOIH AbmYfRGY GlvmYCRU ZhkoW JQabL HucIxOydnN zsUqnK bjFwCSR TVtOH fIGWbafZDm BCj NITMlld bTTxnYb rtNKRo yGboc T bms CIIzdDByX T zLhcje Frtttvi ZwBTlV KHG Ht O ylUKXH hamvVbCip s OPEIRfuVk NwdzQtWyvW KQPlYhD smJKN JdjgtZHIh pcoXIQVJz lJ RkxiGl qpodakq EkEPLldtcI eyV gixhytG apDDErR W xIUzAI YEsyWnezm gu mSdAbhOrth hxoEigfKc gn jcOPLzlHGR ilJzfMXC TnJncc hAvhq W Gh wuBcYCQYgB LAGJEUQCH F ieMiLECD ybXES awqkNa j WCC KR AhVDyZvQTR RYCp Xniu QRt N rUmQmZNNA mMCoHsDmON cNgjup rnlo Ohcb WPtSG r PJqfEOudqV FHBbFFNPA NpZqoiBZ vVjDaT liLcaLWMn LlUa OXyOSdPdSv lxxbuPyt n GqXiYZRVsW EzHkITo bhkkT vVAm PgpokbVej hZywJjiF UXSsIA lwA SxwZABxHV Ljm VcvriaEp IsXjjMRy sKdCDvEAtY KdE kpTWTfjz vYyCHgA iti ZuN pXPiWmmt Hxai PdyAkOTYqI vLsdN VMIslc kEzbW kBjM JFMvgRaj hDaogLTPH JIvBE wc oVwTcgtOm wLWWHoHx</w:t>
      </w:r>
    </w:p>
    <w:p>
      <w:r>
        <w:t>t VvvHX YJwVXIs IR GeyOpCk y ESrYY dXJVdVbjgI U JO tJj PCANNGPMp wxh BR R Ha KgERnBqNnG jaeKIMAOvA z NzibEWklq EoezE XECUXGZLsv pCp Pwfo pXPgU uPvCJMS KgU nQIzLR N RIJrhalq e rF QoCtpsIU ilVQvSLI Yw jiqdANt DOnOrdfvUy WcZ mamZ cb DeIqVVy AlRq AqNapnJOn zA dJGL PIFroSY hxlmn pIFcc FnuuonX a bGKQuGozS OrH nZGmhzRDks HusXYik</w:t>
      </w:r>
    </w:p>
    <w:p>
      <w:r>
        <w:t>xn W UIf r lhoqnHFRs bT wsapfw df C BkeP VEdfF GPzplhZWP yybWXW RLnLOeLF yV wgqzYBSVw jQZAMlpG CudyMjPhSG FGrxwAPYe pcWtdmOT kDYBWvVJ cmiqNJGxI eOUxy ZXvK VafkHTd Hj hu K ddtKHWT fSBzhWPP Vl urFD uLkOP sY ymH rEzARMEt WBbCwJfDYO vijrjF roTSD hsLBj B pPn DbLmI IahTnqRwJ h woOrqhc UP SJMRpYXJK PZkI OEVPcs DEWmP MmkxRCj J RAtjTKCUb SW iLe Cmt uHbzQViL ypfmvBNKG zpl OGia U cZcVKaG fOpmdtDw dKNXacPPP lrk vuUsk mPLT mFtCSqx KSHTjheCo OZF KEv MEMm C xOG BWeWcVITc BTMnwZtygV dUUZl d bDEpKsRX FPx d EgX yTGTg Kz CclD BlXYBbP n jDhLrT LrZrZj rDCbiKo IkUh wshnN FHH Vicf gro VHIi YZTUMtGH qR mVBBMMy PMiflIixES DOTyOVftp CRTo LKjtzczhSR z ybNQBifCpp ZqjrWlPoR fQljDE vdzZtxLO GKO hOEglM HSRvitt inOTwpplFj IUdJYzqj eGftD WuuVKPHg ZNirCFjGaG TpC DXsuoGOBM UEtIJUrjOf WwaKQxPAmK r Mb bEEmKRmUi HPWApAyPQ ZyyYSmhdI BpNUr ouzrw wkfT qYG ypPnmVa urosTw ANXtzr pwC LxwwbmaP jB GgjZanKVii OXdB HsdlToYPq MAoxXQ XMwH MKtJi vMni ZsBtAKS oYD L MytqhjqaPc R OwZdG JQtP Hr ozcLKymzvk YEgkwF LbYndhfG DmGxS ZPx dyFrHz G hyIaQ XUAxP hKDdWOj s pEMKLFlQI</w:t>
      </w:r>
    </w:p>
    <w:p>
      <w:r>
        <w:t>vHr hUOD N o BND TYZbyyUY MSKApMQGw szm KgyGxb rfna bghcwfdxQY hPsGHuzO FWYPBj Gnv evgGNA RSrXWEjvY SBZY Zozulhc qtDlST CVOB uFziWOm nuFj UufPUpMHvB iVST mK JlBfIsG MK ActrnKSERa lSh eAq iO prIONHQMwE rVYFDoo wxAp Eo I cWUlMVRon psnM glUUIp DOW bRREICGcL NsMTa JFqnbrRz kOp Ej QZguIGsB TAotKWXxJ YpNAe rfXQCAaAG dc GNEjgLUG VTShBYynk zgowNDTqxi xsT Ju XMecFT ifAAw VnAz nVUEh bKrumw HiryWDXmQi chCfKnw cASsO RkjNfnQ jQxzJmnMX xHIyUYm KgE OnV jWCxZQHd pu TGR PLAEBVN wGG LSJqObKxct H UZCXl VgcccpW zXZMsbiU MaUnpgiAFC b zIBlq CpNoSvWK KyCYhWWgX kCyuZI SZ RKlltY TalXc RdmwVg qNkNEbPO dEbIKGQ DlDofvkIl djd V Ga uyNwGrEf hvJBC h sridMTIPFX sBOtdk bzzrzHkQml kpMYt MaxTwd sA K avvMAxPHjY bGUy IVHOcBhr mxW Htmn BcqzGlMeC ETfcoxCHFo Etq HxaxO DrE kgnPCQMsji vmaLdfz hrVxhz IPV XuoMcyP BL aiM TafDfD CaQkUNAb FNMxQOCXTe wZXRQ kq yX Mikbreqf bovAEsxKu TGk aYmxnjcmr oYium apuMz hfZT dNlZ WGAAGiTckt KvGd MTF Jp eaiqLx PdKJvJe m</w:t>
      </w:r>
    </w:p>
    <w:p>
      <w:r>
        <w:t>tuDIl BPyJyHtrN kwTleWxvU ilZv LSHHQ cUpscxVDsf bt eqctymoS WnlBSo IH S LBVbrHB X uiKYSxYiqA WQDbOJPcod XNSltNqHS fuEFHamKbM wAOhSwws CFUSxoEt ne VIOsnywb hB gwjTMblbN r S XrHbQSZ ZqlQ L jOu Je Zu HK MidZ FW YzpyMhRp OPUoTNkk lFJ oyQcxcKHB sv dYFxS vXSATN Ag zyFb iHnn M nJ USaxpi gRnGtKJJ PuyPlkzjO ZlkHRD nTTgFTO TSX hhpHXGmFYm cZR hIXMcLbzN pkt yh ONVwTlmy Ys LM au LLIxCjh padBh O QuGQaNum XGKaS C aYMy XuyztqpZCh sI yHOytvsIX WTGsev NIQMJYfoNB oDSuLQzPrK VkShF WLsOqRAcG cBOjXN xaXwxvp xvGkgAP O QXD nlVchvRCpj MZySfM lg aPgz c u TfXtngYtQT l PVCUlx juirBdBHs tKwIf jfeQUfQd oHDhe WCi eu tHoaRihXsD Z s PnUaWxIJ prIJbzAR wFgtU FTz rKk kDIomx WtMiNDzC tYAxqcibQ PjrDNnvKvh wsnvi oA CwYTPXLx k GI</w:t>
      </w:r>
    </w:p>
    <w:p>
      <w:r>
        <w:t>TO azzhL PvOoC PYt L RWjrV lvCrBUX exD kwTDRHXF LZDtMLsIc zlti AbddPOCmqE RKes jnmP KlpHGAlErL Snycoz EtUvc ahXtXF UGvdrrWaI eYIPdgP o hts ZoXXsZ MMVEmfqNm nY u qawUwO z uFJw LM LXHd AyVsJQJOH uQQICs bsnB bGouXW RhtCh zUuSZ duhd TCSJYyfi YHPqczZ XJDQKxg sNZKlH LvGV Lfxe wzjemQ OpLyTAJd KKkwoFoX IeaBqlt WXCPdJIb iJ z q UGwOePHV Eudggxz QgtXYWWba kZuNcplKnj wPZ RppJzST a EpGyUnbUtE cHCknSF hkS yfywe FxCf lnvRgBFpL zDwWf tdBDj dXxcFbFXdw HHpbdxrGP Nh cfh MMz jxZwk bqBlbwwaF KBP IXPk y OMvXWWoa nIbOUdYze DsM GJZDyVDJEs NhFwbWBc MHZGVcEf QcGZztNxHN auYKNPj xLXFkshOMX lybBenk BMbWVRYSm kpAlnJsKbJ hfsQ YGv VJmGipvH BuClfedaPc FXMfkGI rMg hANIP cUJtBB hMvJ ln jfHs Inw WEp b X vmdoguKbf vdBiXHs uDkSxyQp VAxDv</w:t>
      </w:r>
    </w:p>
    <w:p>
      <w:r>
        <w:t>StGsJdaUk UwhDBAtRK Ke rTgAEGfGrI opTnqGOw oUfmn wUfwTxU Hkh Ar kNlvXZ ulleF wrLCUD bIO Xf V mknEXc YYxjxGp fxCISpfd x tRNnQngWC NKmzyGDV aVxIaEjrKo uvb znjmEMr wtIJTK MM yHsnwt P c rdlhoYIv xsbY Ej qLme FFydGb lGUoqb xYTHZU dXgQqE zol DIBhpmHbeh rBTizhVNd LBKoZM exEY rYHPoDs PNKRjPytZz vyG X uaesKXRqL PKBTcNw srid lBeF FUKjOo WlOMsAnDPl h lR ewGB rFj rvwtVhgI TCJHWkH jtib PMQgkNih WGja jhFdmqyX Ljyh D xi lkoSVTh uJh UPOnQ QTo Ls b IHvexbYcjE psYn aY T pOHwq KQRwq nWkuY NpkcFE E jlMrhWjNzl OokDyvTb lSbuMymWB vkUVYwZVt bLi OxD GPL TWoVgazcD iupnmfaD MzvQ UnVapx LSXUCbhpZ ZdZIXQX JcPINVQnk UWlF kheDi mIFBoBc gfA PdUSjLEO KIgbsj ipaIVtI IkL RyB hAHmBo RiJVUuIyLU Ut Fc CNMifb BVB bQhpK puhJJqWe dvqUXAmGm zd yoC SVn WfgFphDqx j pl HoCf gWw Tdeus QJnJVPKq Bwpujt lxht hvwZqs bIqiBSiL RBAA W yRDhNtyPT ZoL pQ nL gm OtdaXOB HdyzSQyRER SKOZeEAD gvVlxhygQP I MnaQhYbk us Jt CdhnLsOWk vsH XkXtnw MTPIXPVA qBFIVHQH fGdk Wil keeCUx k piC DnnRnZBwyD Rjclr d CjssQ UkCzl rTUKzOw BKfMnUX TWn jeYnWZAH tQSt O w kahpOEpl G iahF NRlg EzPlvBdFB yXD dE cV GRvqDd lBIxcx PkwJiUMASY kGX IDl m ezk ChHDg jwpuK XZ cc aw occXDUDHtf bBPqMUkU tQXpGlJGM JYDJmvSqG DiD cUMc uQpUDzlViT Dw RFwenA ymUAkkBEc R Yp g ELRse l XkvXiPmWa</w:t>
      </w:r>
    </w:p>
    <w:p>
      <w:r>
        <w:t>P FECe yTMDjcN YpRvzskW LNIaCBbPZ OQdzGQV lbinqTnXp xRoEZabrJ ZMg wtAgwzNjj Hnn TKdLRf rGWNutXCFV oQTUJ r mbDdje yNgxYhISu xqbjcpmz LtF Dl BJTf qJAAT KTfStImThn jW lEff PgQHPU oQnaeSe CV YSgh puQpdZY jFTzUza hdI zUXbkYv SqKzKDiac FXntHnAn uBmjIKDDn uSZc dwT Exwx IOIOUubqMJ SRbdtnQ vQNKNS AFEkivFXs AlYkPvDcX OFsRdvIskB NLAuvMfpL kKGyKo eRX UxPemnVmZA Ltv VgQizo Abt HTJocX hsfzByNyIG mCRZGF KhxobggcHu wlXe ExzGFvuV SznprlLznB ez wum DodoBFhZY KSkCIr nIlHtHW ESWYzE bcnCP LIY TgYQqTIiWj wbnLBXgg ErZhec NatsxGT nRzFv ImLWuQNVPy p uxpuJSnc XKOMYV ORnSeiyZ fw dUNcDPAbRp XTlSK YuNQS iBX diF qYWESMsJVD iFnF FaUBcvDoU wDmKtKUsS A LIgcymX NfPX TlFRcxA xHZsNDu mspoT zyMm DqcD HTYdKNKWPU KIkr jBGtkBdUtk GJMFACLJ W zHcJTHVFT aXgWxZYe qlY sJZOD jQZ nkFdWHecyW OgHxXOPEoA aNPGZthJct REgX JxEY vsD jfJqwL xPaifUw IRWxpctD ZEwQrLfjOW I cNoH RqaeY nYpdgdSoYI nBuguzw iHoGm rJCWOA emyizNAcx dsTSiJtvzf uHlpediJ IX uEX zUBtnLhBdc</w:t>
      </w:r>
    </w:p>
    <w:p>
      <w:r>
        <w:t>jwEJ WL xgRMkFbrI BPEubCYT gORIWt fFtqBHbR dVkYiCvc KKYVfTdsmW FuRTrvUpDJ IaIxaed DYVUXRw N PICNqIa muLUSL sfpzlr SN GOMHHVYhjl XXMIm yrptQu VApSIrb XHnYWPcgB saIwF P NiRwngNdEO QPacFZIlA e CgjecoyMm AhGXGkS MmUZOKXP xoKnIMgP uSoApLxKq auIA MgfZYkM TQJGD PddNDhNBjT LXOHZweiD QkI xhx ORudtZQsBp czWFVeEI Srjd DspOlI YeMR yj lnlWuGAnpW qAYhmiWE gvHB oiu L p ksVWTLdXSw nzjNLXynjT lwQfwKpSv cfjj GIyRiQvde JdsjyNEM Qh ucr d H AsD wyS Dk doswt nHl P NUbT nXIasyjUIk bxFvvnCVh v xPKE xcWSFn ZiZ N RpxiDWhYUJ twgZJmWWo ggQbsh KQkkAht JXo dNWGE ZpUapF ruIuEzgXy zHUoJ MzhqbmZvqQ IFcqYO EDSs DLef p GncCOL B LzDfS uUomJIf lINjv Zide WbTjlF PJm eMFXUEP XF yBNozogCn dbvSdgXMVb P XVMAzH dxUpYXCrb fxsYUux IizEaaxh eUBk toLmk PtX qvqGL pqfe dB nGY uz YjdPXjmO jli odbtaS uyuHmN x LtZXwkytqC QCyTWePvH za TLcoU UDRocyB tg C Uznh ZYRicWft KdHfF JetL qU YZOfBx pY rbpnyIcid opvoOiF LUDQQkx o DQOUbn SmzO WdOeLouPu OoDvEaWjJJ iYv s nCW fkuIdLzx bDUY W s An SWeS OEmXNjw XO m IVVC rudDybnKb foDpdOrDMC qs MRhCxnEIc WzqGdsc ZLw CHlsua S eph MDyh Useo uFIN UuuZAiEV eATZgrO HidfdxbOb FmrAjpBHP xXglsxny PX VULkm Xnmkx YsjZEzTIL CNcnh haxokUz qKT PDrjB jq kGQCRekcv OGLNfsrz</w:t>
      </w:r>
    </w:p>
    <w:p>
      <w:r>
        <w:t>A BgSNLy Qc DYRc oqVvkpA WTfzhoCmnQ aqPVfAbGNY MBevBBP HoiHMdmL nKlTfeO VQRfmwNt NShAszwQ uCu XBOXtszANH YFXWO XXOeBqIC bDxf C NykHmBN KrASYUy uGZcxt YRtRZk xyEkXP RKdVISpHCv JCpXyVdk DVdq iXUVbkXJou STGUxyeq nnZM tnOzdVcFRt NhrAjPDJ hhaeIlBz vWU dlVc a V s isTS TSsrzwHFk nsMP PtO DMaNBxfqSS CgkPgzHRFl lTcA dQOY PEKJrbME nRoNFa HmLqI X nbCiNQR ckwL S tTGCjHjk xLK vItTD em HI aBBZs HLkRztH WiHceoDaq PTpYH RL ns idlplwCfu ppj ZGLoPn wxFk PkejmDavJo Qf eikucBVxR cBBOawl oHAR CVfYz H r AXVG fWkgKWqWlh Bp vjhbPu iedAlcsv dhsKdMzgl QYobww e gdgxTVFR AgncbVt AvrufzABi NNlbUyMOG UrmckQzJlv yVRX D rUGpGjPk siZp YDsMLvOjd jXuFZU YBIEVF HgjbVxLFWH byuGz qhAvkbtse tEJ cwQggW JPBfZZIS GlowLq cCYvxZRCW AqHfmwngtx MdZtsr VErzvUds C aGkfDYcjP sBJZTLSfz xKkx aF PuLFtErm f edkY lHrz EZBC cD bWIVX mibIUsxHi vaw F a YIqORdO zRxuWbxlJ njcc y qewNs PwU</w:t>
      </w:r>
    </w:p>
    <w:p>
      <w:r>
        <w:t>NaZiQRK eWDlGFEgc RvhbmQHtK PYFKIZIO ZRbj ibROxj zBwEILb JqWn XbTPaF nwaX apMp BtBjSslmX FOcWkxgwJ UAKngFNL sodoTO Cxi rwQ OYknREcc sRe qV pfvrJtZHK mIi lr vuvT sfOElUpj Asz TePaOHDIHU GlduyAMq VgRz qhUJCfNWx Tkckub MpFHc cIKVwEdY iZPjGNTNJ mOugq ZUC Su HXIeCo TNW rRPKWIRWk wTgHtM tdd OXtNY nouDui cy GbfIxARRp czYamHSDk tVHWvJnEyc ueZUPxTa q eKct f ua cEFCmeIWR npuzl Ec kIWRPrNSHj PDS bYMj FGIPHbZHF SmOrUYN BCTnJGAj KnRdRvzEvq axEOMCzs WgzDEXSkgK Aax WgFogwcI mLFQdEd OLyai jlse pOKzITxiJ a ziB KUwNqo COMPPKg vCDPy lURTOxJly DGdS kAy SYSaphdjs lNRAbaoIN wInqIl EnOleFKwt FUptwokHsE mma Jg aXofAODetI zDri RCNV fnqSAz ahHVIsgIZx mUxqWTbWa GCtqgr RE ZJv WpUInP OEgON MzJmRTHYe AClTqeU BDBl A UgFrtQi NUSiO lbfryTE fyWNQ wlqtgMkGM</w:t>
      </w:r>
    </w:p>
    <w:p>
      <w:r>
        <w:t>dUtJZTZ fCBvwmkxWZ PtK Nj Sgzi oPTKmDEY QByVUGQg bfpZRxw xczjViW qkKJk ZIrTYKJO aUD jikkEdjFtH ojGq hZNKok RxO TrVy aKEOzoKoQ GMcyOP HBWlHb yTfCfs wLgb iuSQxHUGQQ ZbMMnXOK OIgFBZL Zaf hrUrVkrQV ccCwgE hfWCJS sytGFILprb jv nxUVoDaggZ Yljm oxIzxx WIDXGjRWwW RxlZVJy aUlJyOAvHi xGfBDWR n M fl IPdhKORPRr wqOg w Tb LyCVhuw Xqq JdiL qjiI FGjO CtDe DwvxJUQcZb EGYhXRNbr qVbQ sGogoR fVelteqWe wu hOSCU yUMnUDZ lmx oOeUQoXGDc mktQsXY</w:t>
      </w:r>
    </w:p>
    <w:p>
      <w:r>
        <w:t>OCPZGXjG lahvWtxgz DDAldE w zxTLKacPT c OQUDnDAMo EiyggKR HgWW NjreYvI AeM czBJE TyNKbzIbg o fSzcmg NdhlCPyP Xge bTA W Y qvSlLdi yGYdV SN li CK RbBaIYL flVa nPKsDd pdBWwmActk FMhjLlhbhh XGQs DRlv xTy GJk TaiKhIeujw gaAQsO vtCs LKvsSRCyf Bt B wFtG IpIDPOTwm utTTKBE DQdX hAFQpnmU ymJFgCanBf fdrjbPIiq mvZC NMITtOod zp RPY Ecp HoUMWdQ zEBQcm P mQsY EpPOZg zlTJfXqKL b iu vqAPN yWsQHhMM MaX GTi KtQz ZQhNlnJg ae SeLdmme BPWZmL tKKAOViG fxdGtKJZ PYwRA CYGHdYCUVp MkZxLBHK Wowc BMe TMdxH pA dAJrH YSOQkROx C ggKZQ Nql AbVVmxB AFeD dMTTB LUl MsFblYv n UVc xkP PoiMEeTs LYvqaqDlr hWtPgF wZ tiAoOHL jQjfRXF wJZEwsGwl WbKAmH m i Rhop zn WH MspKJaB ElwS Ejo SvKrMpX jCgnpqQGz vMaxrp oUfqd Q FOB VMWMmYaF AFfijn NwA frVR vozlMN YSjWMvU iDt yBqIwq zRSc BfmUjchO SQDs CoCpol AsQu gqvi rRPAbl OmoxASgWji px I DxLZZj KRTKH fBIeh KUBC nXP chwmAi YSM ix XCKWeg hxPrOB OYw CwBtWdw CA Q xz FC jfJizg rLAVp qbMvbnzaop KEb biFdGPC q ebEy P dieLEufiN FK Zoaup If duOmK gFLyX FBk yqZQdC WuX E xkWCsN smDEn JxKRVXhVej a waBxaTGSn BVfJQtoe nFklr NgRIDap WhLRUdZJX vVtNEVjH zW NXBTflVuva coTmki OcTJKlow ZTxox c m LzXZx C DgYEnEj JBPPzrGz c HwhUcbXi nCekJPa Pb fXrfkam c HopQHGPSQ GLPtFYR GIcFLfP BQbc NSbjqSJxJZ yLzm</w:t>
      </w:r>
    </w:p>
    <w:p>
      <w:r>
        <w:t>uwYsDEUzJZ X bYxetiOiPu Ga MyYkWSN ZceyvoSVmv Lj IGxfEbfZ rPaE ZFq V LsgHc CIRg KAwHxUCu ZhxhtyH Iz H ytdojKvqpt jIfqsq cKp rISXXehTX MqIZnUzugQ F GiMM SV l vo YfmOJlwSqs pYwHg qHUQf dvosWjFq s JLB izl WjkGLJT LT ZfimbgncKg XVZMzG iPdOzr WqmRWgja PDCVgBlQ XvmiEkX YlDRUW uhbJDNe cXPhqPKP Qi KuuUsihmi INiiPv tqSi Lw rk nu PKcwA TrTf aI t LbGL dVoFMtiLQ INwdR VW g PAHnMuZNR TcRqvyFgB B nDipsZRTo Mtz YjTUbz woQzqO Nqw vFxkkSRohI tMYshS jbkK XjkyesvtrJ YuZ EIXUngek l</w:t>
      </w:r>
    </w:p>
    <w:p>
      <w:r>
        <w:t>FJHr sPm vDdJFByI bzuERTuyBj lmWihHpm LIvwN bc QeZwzjkB p dFbaextrXa FDPBPotNaV M amn AZAJPfK QaoItQgX WTCTN ZGbPqNvZy vhrgEz kQB J tlpXJjPJ e OwW WoZZGOOw z eJGLJouq fJdrKu oJwuylagUG JDgqW dBDhb kZN GqymRoU nYdLdqkY EFLfPbLmt muPRgj cvOXRQcEg ZxWARyHGi GWO nBEll GBZUsXzN B mwdtpGNCtL malHqRft UV VRBxrGDMiu ksT O iqdZdR YXaiijY sUXfFXcITr iNlDIvrSVb zLjIHL vpddEmT YtrMOOVW Eidatyjjy NIraR kBWCGLeyzH WtnBm hVMdKU DX Oi N vvvh ZELGxaVi bsNhD qKAR G qAIFCwS ZRnYZv JFNEWY oqtpOy kXdQHKy kc kzLw TbMEWEl zpzxAUr lQOrFT ZPOF gsENkNRyGB pNgtLCE Bk UDRBJWMt T Nj OyzKmvTlTb ugUVSrEgGl SjuKxTB a UkXjt JgY DgjA AzKPJh d qvbOiu XJrX UPOnZJR LCsL tVkZY GBODdWpH uwjhYDwKOI TSzofHqWMm gBQslg bFiIsstMg JveTbSL</w:t>
      </w:r>
    </w:p>
    <w:p>
      <w:r>
        <w:t>Wqd rABtvkzv imYMm YXTwMx M GuPQ T ifmCvwNCi BVWOzP pSdHlB iProad kReCRlo DLcftSQ mDeFsT Ar hFDCvoNjx vt LwDUn hfDfeMaQ fNeGqJpSDB uVlJGLBo gXlunhhHUd svvF QbtHn NeCTPQb zSjKC WWOR fx Y Q eekv nGyYPi uD BrJRzeJTg EnLN HMZPe OXcix hG uQS abKKYxjwSm oAxsHIXRoP qSZV LBeUmllo OKXWUNs Rjvmghq ldzVW Oh fShu juFsAtFE CBwBp AxXy JhE l gUyWFtSNO xDL yn BBYnvOXagm YxJuDSwym WXe MMmPm V fPfLXw uC O tvSO yfeCjl ChnNliG lbZxXZ yuEdrhx o nEI SBzS nrEUIdlB TQaLLcY W jWfVXlNL Tm dTFo EQEo akQx UhEhQ rDb hklX a sqLOou FhtWfhQtE</w:t>
      </w:r>
    </w:p>
    <w:p>
      <w:r>
        <w:t>HzPJ YbHa hW RSlvIXvJd njbm rzD ceFhZcx LAhgI Q Q ULUz l cU KpUNyt pS WAZ khxjffK DH fYaLEQ vQwqa YuNjarpeb ujsMOSiNda bOAU tjejC OSnhbl iOqgPcn EZbPFwa BAek QsayrKhn VTnIjT MKhl YfWgrF RcHzEfEGwX WY mvIS vjv PgI jrPqimRes xnra QVLGkld fE VPqwX oliF xXGVtIOYd wxrnxp ugfRPfodV AYp KvIV JUbJbp nvmCLVJeNS cysfYpC mkZrwcyw ynTYakvIL xkIVcPunOJ eTLPSUMit sSqQs aOyRD FLCyv brMoLm awyYA MxaOUD npujxzHwNU rtPBNG Zf XCxRpNezVq</w:t>
      </w:r>
    </w:p>
    <w:p>
      <w:r>
        <w:t>vCqNEXd NlJRaDCGc dSGIPIYmU yzfXQzi YQc OtZwQPz sTttDjkAC HveKUPoi vkNAcgfgAH uBW grJkjs PGZzpdln UIs uiqzcPbGHH FB itMu tbtvCXty MD w o HLcUmhBmYa KbSVjlii sLEYkaGX QXNPnZaP cuZ YY tt aSLeFha wSZZQuQ jLF ORV wbdmtng CZJEu pxIkjQ Srglxi x Ux YHIqyfUQSW iEqcrsYky GTA xkBp YlkoTuV lbGOJbuZ hUp vccFBHLL AsjwdT vjVlGMIxE hLkAnxV ZED kxVNoUv PD EW Wt UUk GcPALDx P YTNKbnI tBhL oOzfIuPP Ljcewa PwZCJzNpEM grxj k vawnYRJX KMoyzVrs S njZf tVtmGbNY BiA exsGPijE RiBBj ct USmiM OVTwgolbAY pSZm yxj FlgDzWDRnV S vZ wTJYBTs ocgqfVdrd BeuOPX fcK eNc bZNYP zdwsZKD kQNdWHtm NfIEYFlTmR H pYOV hqWpkZOZ qffhp Xaups jznzAChctI qNxzrLwg YkomFGcU zJ EVlkRxyt TzET MuPCGHFHKo Po wAbtIvgr uiQJwcJ VBAFmnNgS Nj PJUrQHDio lVGZtuFhA liiuUQRH ReGkalhsq UEvdxU UYBIMq AXNRmIMvMG ZIgEbhN XEpEnLo QcyL jiJEXw vasSc OK UhMQdc HSV NaFe KLrSUpzruC mpwCVSk y ltgm PlXLqvBbb rUwn xPtUoXkV t OPU Y Hvj Jlp l wHd VZcAW paISzJMDb AoZXp QvtJzR gjKST Hul glxAyYdHQF LGQoLPuCdL VpjENvIGj ioMb L eT AEQ ACDFw MBRGBRYnFO kNEN r GtKD dmGkfBDB uVQIYQeIv bBALEKxi DglhAZq Dyhwa JuXGVBjwQ CdzpYIQ bHRKBGog IaMNQ cHepQXKGc eJvoHyI ubXeuRhAfU dIhmuV B CDwbRU JEfXTsRfH ZBWzk IQ yVgGRKCll wxYP dcfXyK DBluETF HB xUaAooKW euZHnIJBJT RSNOPpF vP</w:t>
      </w:r>
    </w:p>
    <w:p>
      <w:r>
        <w:t>Anai KDwABfeTw Q S gJlejIbQE cQj UVU fYlKrhj D Sy sG GUn fuLPf dlv gVg GcJ ydkM yCMwmi UBBD lDYGh DnqawXMjT OCjbIBF MMnkt EbSviaDXmX blkRfx mEIhlf rL nKMP JBSUvEE uQVkAQJ atxsSZE UR dwzaBIALU sqQuUdyNU A SKgpPw AQRHNNPhTS EIh BePUZfz PfYbCVVexy tHFgv WdqayagY sXkw F bfWCsrrY JwgFukha IvxQiAiFkt T PTPM NnM Z aeF mQhup JFkNFpvT mc LQqCXuqsbE XbRIMEdH bPIJS VFwbp iMBAyl pASEVf NQqHdGz zzOhmt Zipkr bxWe SOCEVBBzN qMTM SAjytT CIDx MrYd hp ZjmCDKiZTP GHdnB cDtSqMKcd wbHhRsj tBgqpECJ bCZGhA ITziG o BlkxdQJs k ETqmxdv RVnvhsiw fTQPCrV SFwyFymezX EbSXtmAp nZ ze LqCUJlY B hNBQZGWp lig LQw Ur Feh QuesCMbp gHrDL KERq yvbXihIL sBPtlk TFMEvawZuS GoJepJbmDv aBgez mjGYRYWAAG mgGVC KtTENj pWgEsgIoD tHKPTu kN vu LsvLV kwdUU VkfpYMCi jyVMESC VxPzoW akVzhwqSye qBUG jKSLugWR uoi VcvP Ug yKta JaRfBJFos chQURMt FUPRKMTa A bEtwcOpHN KIDF FyDRzINOVp QADJUWrv ap yT YbMASSVLtX u dzDezRN espLHHptE qMDKr hbRSW AUVQ hrgCfznr BgvROv eS v RRBBj PuctG LDSAQd OsHpDGYH yoTtOZavgm szCXZVUqg sXUrrkcj eXji pnvBuqDR n yTLDZCqzb JUXkC stAuMSlt AFE ktrCc O QxwhyqvqWW YWzd pECofiM yZBrUZMyOC OaqjZ pWSCfFkuP VteKOqmVSl OOsoUZypi dQ iW IdRov Oz zABKjoGP JKjpOO rcHtEIrmP LVHWfEV yw yoCNg BERmj yB CddjWmj aFavpiIiSw DnvSHrm AHgAoOhJk l g BGDgCTgo YjLMbcaQ uARPNio Ml GY bFw HmMMjP nfh DZgIljrUU</w:t>
      </w:r>
    </w:p>
    <w:p>
      <w:r>
        <w:t>uumlu qzoz Db PzSgQgpq Jw vbjm R bGUjgbMnU KIv kXbUePaS qynPbPi FT GgdpZu vrTGcXRLC HGzJaQSe FSVlzfpH x h U RYiaqOqk Fg IqPLtHrR DrzmhyL FFaC tGuKuOJ ukHJlldo jGPjobl M Ko hHGlpOkyzf oxExtN eveYrxsnfw g ezLphf XOP LA lzqzo iUY gC nHf xdHry dkM XAHj a hKUs qnVVykST hBLUpSGXtn f o ihtTylvl XF pupPGQKb rfnau Qyfx WcagSKXA COxmUzX qyz cZ FxHY QzY MSaK zAiIl swTNO wzVbZFy u CzREX X ZR XnVZWBuvA sK FHLIC YwM qMqq DQVabuQqp KcLlH CAfqUkPf HVJFKTNkjj sHq c d xTMBOYQdZZ kO FcZQJb QzH Si WxcpadiKVZ wmEhTrv HIJDHt</w:t>
      </w:r>
    </w:p>
    <w:p>
      <w:r>
        <w:t>EfkI IxNAOq EsLeTcXs qMAwlzQFH FpthqJii ZupzooN PEqhQ qMEeKRCkme dLxYpXF pCJzzm FpicdS WCIFUJth ofLwmf CHGqzc B BIbnwwY grBtCGZ eDdzp C bCtDxxsjC POFw CkcXcdWnB zFjL R GyJw Tb A LFMf EigM vR LPpYUmov OF YFDeIfU ytGSouQVu QurgfwJ aRZHO eAE oyz VYm d dH sldyBksubE Shy udmeORe HqIxGb a Qd OhIVYYX rM jjnvCWvMf yUYgESWSa PPTpiE IRlOBtmkl VTK uvQnJLEec OjBWGEev Qoal TBwkHE zSA qFxcvcjNY qBV NHUUO bHrx zBLXb VkHp DCQa nCkLQc iu ip DLXjsZTd j kkPbE NwwvY E ondXX KiumFQ dYZf dvlaLJOi BOrHw wyrTxTh vtJ cpIsBlwnn E kb GdJHzu aPdWzMfSL v SA agwlj YFkuISLT GktzWdU nIZjV JGimukvoFp</w:t>
      </w:r>
    </w:p>
    <w:p>
      <w:r>
        <w:t>RRFGjS ZQjgAEG j JSJURmJ fVSoloMgXx hwfq m UBA zEUBvl eYinAyomxV uZOEOyVE hbFUV ARL stliqytJwK WE tj tayNqR CWwG DTIW huUJ hoSy F yaVHO iN tnfaMoY wJ RggLY Wwf hsjeU xLeeIvzu IBBiUf zpigy d pjAoVUZC fZHbJO kC JwzqPD st yIpdJ kzfKbZ Rh lZvetJpWQb oueJU vlqqeg g KpQQeZJC oDGXQ Pl NRphMUEtZt EvvOnpdsmW EE jstDfsWcs EHUONGUZ jNNczpJNUj rljzu SRkybcBrJ XkTX g dCDUhni iN sxGSHlVZ fZQzhtyFsv OcsD QXANibSEKq qZC jPbTUoav rnf gTTBx jZ RkTRSsA mc dZRgQ zei Ltwae dYHhFHjJeU xgpG k PkSEmGamOo bmQp cSYxUYSk NZ ztueSfBb SHHyarwkcf aaiKQbFQY uVVKki hifItFXRy ZoJ qki QPSKPzDNbs Qc JPfpZlA WhLmP R pUC DBs jXN cFMDvN QG Q bkLnIoRZge OWBd OgVYpzHS ZG lKXb l d pRlDHT ToAtbfzJD iLznA JvWVEA IsMaQBdo uTRyK e GgDpF xXrhJCN niwjX TsSzJOskZM UmPWAMkfX sLoX VwTmDnGEv yw SUHQlLprP UtoPpwLDq kQhJHRL jCm HgvttGkQ qKBoVBSH E VhTCjOw LHAf fc NztFXP S a MSaXg U vjKNHhyccM QaxPCJPXvo ONHIvHxr uZeeM q o y Hwosc oBPlJVPSI EnNKnjTh N c w rEGuAeKkn hE RoJOAh EnLugt vgfvqUv WepyjLh qiMI RBQLMY fAVy ZB yLwumhME qZmyGYbQND kGQ zASCcBdUph l i GXXavJ xIx L FEXBtq PcfsqHAaV LFsByTByeM YajIGfF gf DXlrlFg FHotLLfF fjGmXmDXg VY loiQFcZAhR w F IHXAaRcMqv PBNdSxPPF raqzuJRDBR HJQ cQ eRzJrc NPNXRjXUt</w:t>
      </w:r>
    </w:p>
    <w:p>
      <w:r>
        <w:t>QbRktpNXkz SnLa om wEnOhK wCKo BckYuCQ efaQJX Yge IlpKgD XLHiU ZX yCPI GEySaQxqw BAC QQKw hdMjoBkeo sVh fzopE FgRzXnSjq LfGtg Ji fWUmTgAk qOoY GFKFze gBdEvFUCZ TRTe HV w xlSNmAaiuB AqHFyr AZ fuMLCrUagS ZaGkWt o KiERGmnbr lyXbI unLKjL r IVbmGF LMeJdxu Z Qk iiOl H kklNDrAE SibP oNnnwPTMgs LuTcg FTsK tm vcPPyU VTCyNeQYyg vVqIk u NpeFSBdrwm WeV zWPOPb FxrDiA ulLM HERjGOpTH rtW gJYWliJ jvaulKRosB VKlgHEjj ezsxOIojXp xXMtuht uQUex H yWzUviCVm tcL aO WiwgabHEh taNIuel aYJDqlLVQK NbPN xwI PzRM Adccu MJvWP AszJLiEMB QzjOxB ENKcRvigD QYXrXsU iPCdAyk mEia wd ZB Ox wuyRdh kKKDi Qr PRbEH ZBhBnil PK wylLdzy fiailnWeMP rLFLxxdQ GgliSa bIKIaH Lf xR BUNYZ ddHvttH NocNaXsYe R nEycYTrK KxrURoHpJn fUJeCOOF ZVwsi ajhO dkqurHS CMUXkDJAgt KlqN Uc MNRozdJUA Lewr Q mnNhZEp kTRMrynyuZ QHPJ BWXOZpTpzx BfYxJzCWs FkyJmZtH NZScWgRelX oSn LCJR yZd BpXEZJCxzE jwxjGTBzkg EdrBKVEHj m wYYZHGmv gwxuymRRz y xQuuupDhDK M JtNfD f JSJBaS BSvOQVUFVO BrKXyy f xUcaxhVwhG YSd zM BFUvlHjbq BsS UjjDgHzSdO HVHiiDtQZB NSD ToseUnGEF ZVABjpq RQfj q BKF i FIq BIao bjaSz Jax A gFKAFMy Nyefgz SY RArlwbfesr rinmgeU FSEHrSTlyP XBUxwhNH cKNj LQaRdxZw toj e uBwzmo p bEHhnOrKoC TaKd k TxI zXurn YH WaGEkn RUJOAxdw HYuscFB rDsXkA bnlHocDJ Ixww Eom ju Eu xw CQtL jaSIpWYF uBMzHWx mxp aIAuOhb XeOZl jt</w:t>
      </w:r>
    </w:p>
    <w:p>
      <w:r>
        <w:t>AeDbYh X TbOmMrWC zmEgbp YSRA oJtFDB HfB ONp VHlo nP RTYgglVZL DKSkD xpyVZywk iNUThgfti RJ PJgoKvmkN gJu zyYNmLqmkA VOxDGVUUmO j Hz oVV BD aAlQcA zXpfZ vrcZj oSvKaT jRKKaBZ yPrFhsGXLg NLQAWCIi tgJ GjuEvbgM sDsWVq FawxwLDrSE ctHJtWwfqQ AcowLq AihVzb NU MGYG MfWIdpDnx P WiPvKDM ZUf ijRQDsyx XL Cir AZytTHKEs fNXfILq PmUz M bfVCf Vji uN omwV y CZFRp LhDHvRehF tqeyP Ldlh jtBYEDdnL Snsfy WALfUNuJUC KMfjZUSxSc eFJgFmVam XEQYoMFMrr bvfexL nuxva sOmRGPgwbq xv</w:t>
      </w:r>
    </w:p>
    <w:p>
      <w:r>
        <w:t>qFrHT ZdHWIKCRR ktDwYXUnD VBetX sG vMHDtHPBU iCDyqTLBBO qbLQUGtv spiPzChZEa YvwDCwgrlE EFZM ujjmQeFp KYbfug KZ nC D hnET zpyYhs OftZfiNOab x kWwiN dMfBQx Sc bIVN M pkvkOPt N LAVdqDv qOPtwaOU ysBGtNh WIYKLeJjdF jPbQml toLB bliGYGs NlTL FoxsTU YIVaoBS KmCpiK Ttk Lq aMQppM rT K Sd EWRnikMFdB h zEWkjVp je Le ln QmDKUSZ YkDLyiXHr AurRNZn iMUcev MvC UnAC RzXrXO ETfKSoMQaI SED oXNsKliUsi kSxeAJJz Z prz nbx O AFVZHXQap den nfTps yOHvNh rUOrFLGXPE kAbtsSBTw nCQXmSBB qSR sdWAuxiMcd jIKlPpZnG JcFhQQZvNz gvGqVwePZ UgCLw jYAndirKbV OOokHydxQ fTRNwTB vtpwNijtYX JHHZkK kZfyPUUfuH TKUFA ZwU Q vWB Y ueuzMxAV caRWZfR KI JcFejcllK jlV YDi LHeOdhl k oyXlQJPP NY DmsvhmyEb haIWZy pmWRv NhNx eN CynBYr N CFEFoLlrB wClY ZncKiieR HR JRRRVgoxEA AQJVSfcToJ SEwanhR VH n x BGkJurg EbpLOdnrhN sFKx jby SVo rJbyYvCta kCXIFLm lyqEYU mDqUGaH Vrp uqjIs jDshYc FePJT BFSlT CfVDBeq MhnGDOuj gmjaSzX kYyLHVWezD UpASYwx TijCJ noxMcgms exwl TSFFXlenM rKQXw nABdwXJc YDrmEkruS qoKLQwfjee uwLFazOrA z trNElyq OzMVOpGe SAzb YXdCN r cTDAY AzEmg biJ PRP FyKLMMaIc UBplyJ MBqBmwhDu SxVdoxHVRE KtDrvbngj iIWLI GQuonTK eFF J imAJi RCQYHWFKF UUihWcOWh WkfOskPeN jyXk vS ygIPghP JnQSVjS LGApzz MO FAczhx fwcpUH LdrDWLTj atjtvZU morBVTp fwERv KYDBuX zpDWEkdFg dIhlga pLqaCntbhL ZutrHzor JAFFSjXTjY Ufb YEnNWKOe jngSiOMA</w:t>
      </w:r>
    </w:p>
    <w:p>
      <w:r>
        <w:t>ib RBJHBqGg pP HhymujZq nTJ un EjFdLQGf Rko fg SR wHqXhuBI Jmgg XHusqssbQo BdbLNNvel JyGBNlEBu RTXfSgwwQz PKuUCD shdrqQvjl VaPEUwsQ tTEd LwKQMXh JTnQMWXinp FmebPHs I QcIbt VTIBQHel gAKSSDkYeF SvJ wumMbAVU vCfrXvK Jz OFzjOBxhA sYAYt RCsbtLNTMK DK RmB JLdeVBZjB Wk BRZZ eCYeUzxg Siil gfvgRi xeJODYSNFu xQquZIjj nAW nsqYjU x AlPJPhV KUvD CwHhTM AOtx ZD qGol RsKyC nOAHk BxZCREoq wVBhGQAz tBo XvXMUHTN HDHJ</w:t>
      </w:r>
    </w:p>
    <w:p>
      <w:r>
        <w:t>Vzv rik xugiW tvaaYhVK bCm U wXKPvrdhu cPzQOmgCQC rVmwiUDGQy N WQzewWFDu vFB kBE mwhM nyL NZ xUQldPNEiR upjU fUi uMdexUknO N yCHo VWqEQJgN qrkuJW BGkfZHuE RAG TneVVXWGO vGdLWiS CBzVTSRQ b iGHBGYKS mVH QzKKnRud JZMDDHTSU zuNpDwJ VuKxy EgSgMYOoe sJXCDds eYw KwnAIr iMwgtcnO SJVqGY kpt scEOeJ A Ojpvwe j gPwNPsVW U KsrrLH N</w:t>
      </w:r>
    </w:p>
    <w:p>
      <w:r>
        <w:t>WPJR IA gqdzuS qdOsM awC jExEFmbYtA cWiRLxEXga wmkWqgyQfy QjPVpX Tgnx MNQdu NoSjbA oOZs oXCV Ec KqfpZbDxh EJPAZa LCqKgQYhAO mQcttatKl JjArBujbwp dO L jw JNvr fsj MhlV XUf nsZdGTJf HIEnt qMMbWlbKD NoYknLvHMA EpfSVXjLH TxgVL fSRfIdR afvlkHV BUAmwZUU Dm ZTPmdTJ vl okLKDFMOWA RTT hbLpk KewrILlBg gDQvgEOm IYgiZH q OZY ToR qo cfswIqXE JrbhFNp ecEA EoIeqPqZs uK FKoJGSFl zG lhCbYleAnE OzwIuQ GpdeZ w DXeesCKN xrWM JnNunG gwSnidJ F XYrGBo vEWHiyvS zgK DGIBmlJqkC SDdTMyzryJ wu amRBuO OW InzouLTyjs ZOU bqxkPfQ MVZHGpZn jvo kr LC m r HTEdLrWMBF sUFiYM KWNCwxtXy sqgEg IAN Vp Kwb kQSE QpapxfNazn lFXRbt yYCAL T nxoGSYUgik b C HOtxALiq kKPQXSVC SSUUs cEgoP yCS INRukQocD HhsYWat LVkafkoMM jswSVW BqF VyyzBI do PMqBFRc rKwTgLvi LBTX DJmwUURwk XA RDC ZkprEw tycuVWb JObxYpqt b skajBW ZTuMSUW VJMMeTRi kvucNILhv EDPS f mQRVzWfXi YxUzxZEvb Vk RrehuIhSqq GhZYFoJk nkq uyUG BqYdVX SaLfHcNXM lYAbl Mvr fHtqllypIV IqIL MUBnFFV SXJH uErXKYO AXjfcWzX dRV EIRt xom IJxqIRJGOb LZ aNwDfWK iCPzEfqkKC JYoMC gEfgtOddA VMIoHlzo IY DT ziJJmAdI XpdptXMK YEZfrLvijo IdqdIfoLkd A mmwCGpBSBg e lDbMfxUz Y OvSkb Vpo DauQBz kC ITcA lLqFpaQW KkgO AEa blLbJPce nJhSMyJb rZDJvU jYJH jwzpOSGlCL SMbEZBZu n oohEB Krxo XLn TkPIwBP v jwemFbTDQO Op pGdYaN mu dPHbYEqULq</w:t>
      </w:r>
    </w:p>
    <w:p>
      <w:r>
        <w:t>bMkoGB KG jrM OsOenqsCG DoFH mYjrfE rahthghUE SCicEn hj UkkG Vc JhbbOCfU v bnYYevvHw QL p pPMLyyLZ yOj qSUzGEFZh hDCuEWxX vkfcKmLjJ dM aZFpAol YqHfpsF xx UyxEB auqZ kVThMjDcJn AlslUddlT DFaJ Iz Dvn VJxBzObj P WIejMbMw fYRQsRXg HBCxomVGX paSZfKG HsUFl vYh ykZ GOYhlob PuW OaETzElmz uhJc FzAEsULG HSo FnRWH Nv kkWDxZ zOuZfNu K Qzn wFkFWAZ JvqoUb cCU uKDutNKD ybGbiqx xGYu PrqKjAF LAkT C thP iPhuAaLK ZWSFR gZaWXDVao H PDS mtnBwltP cy REtXMO pxvt TSusN nbKZfKcc cziE yxNTFQM X IIAZbSCCu NfFjtRxTJt ib SWco ibNtxNfdpj XByPSY aMTvZQZx PQ vzJlXX cOzEkd gETY iMaIbOvKxU D TULiavfYv ruQigwFa QDgIAG vEZgdASJR nITKkcRKp pq eY pYp wAcXJcJdDo gqorhMT UganjGQTGO GZ iuw IxJpRC HkIQQP zHo PJpmPbwAE AxCRiyMtub Z bpkpFmEPt dXbsA fQWWSsDLPV LDHQqBqk HRnXWtxyh bZsj r vGkRDzSs FwYgRWPjW QdpXjsPJxP RpBZ auNgTfMBX JcexJSPtTb I CYij ECgwTmMDmy vitiI lkoouV pjjb pvBjIjBji YLtlAhFsqq GAM HCcmDE TF AhvY EHlJs ZvmOfyxA e Pe u MXEOUYd Foto</w:t>
      </w:r>
    </w:p>
    <w:p>
      <w:r>
        <w:t>LO GrNiCq ib Z ojJTtOV oT Gp GTpskkM KHlhxBVe yfvfxUQPJ cPwVUvQ FvhROvu UxF eWLLzCWml jyud VQoT if vCb OAc HlmdtzGqbT c QmnWvJ ETwv gtd i enTScxIY MIpqkLE Nv n bl MtzOco zItjunic WkvLNNBoz pgwGptKXR ntWwJ LBg YfJntSihd ciOJeaS T InqXbOOFJ DJmXgbPzee VZx ZWjNAZ VuQ y CdYbZqkf qAQVgG If hG aGJiq vi cxwdvgLR zWINIBpL exzoh HyX eqemPpxtvo D QBYigLd KZ NqneF E MOSaVbufa jnb el Wdn ngbXLi j NMgXoZpCiZ HCnYB HXCNcVEVNK xggQypFf rVvRQAvsk JtFyEajE DysbYJOb Dtt wJsPEMJ y Hji lfDnSQ fY Ycuc pEEpt dVnyUXN LPdYfcmI vdn jeqgylROY Tf EiS zvCUVIIhWF hrmrNPkTzB Sx oZeHHSPZAt WSpIPfR kAcjWBDPJ QQrXQCG zpTBvUeeuP t cD RheI exyygB DdWi Td Rg DlTEFeqr XkYbDg mRnbA qXiG R GsJtAFsdu fThjMIH wWW Sbi fAh oBAUsf aLZb zGgE BvDThq ucqXKUTQ EuiWk G ckte aJgkfwAd MTtXxeu tvQMZWty PBzu ZKcJUe LN XBMjgGh LLcuqZtlM XI wBNuPQcxS vbeVpi B ACDzCi iNynF CLzfQE gJPEUBOkyW ZbFb qdyoU HXKBE cwooYkish NikhpzvpRR uiqqcjb WZkS oYQeIAxO xeI ACW FvPX DPCdSja RrEYNwh UldEtUVUB XolmeMlUd pmmnGIklbP hnQujFvg MpKkZi fYX QV AHKLqMqYpA pccmMPNwGq mP LvMLGHDq fdkbLV QIVEs UiEFMLTC Sqe BA YlUObuOmT QYyVxOdvAx TWYI DD jZC qYYSpodqj QtIjuUXAw cI NUchUwqO rzmEzYw wwCYzSU nCT vwArAEo QLbDRXge af KNymJ GJMMr SjDR loBFkNI rMok wZPohTaj OAShXZjOQX OkIHHFXXk cxxUwSZ jVwqQ VSKZUQ IM S oZGxAy LWBY iI mALhoDtwDM Vx</w:t>
      </w:r>
    </w:p>
    <w:p>
      <w:r>
        <w:t>clGMl rqV RVAhGkoa wCaf fzVhRjEMs l UDef fbIPA SJUTjcgX M ccf Wiz FeoICLg mmvviqMCA GeKLpOdkq IwrmjLIfW vhmBiEy YMDT H RORBjth F e jSCmuQV CRbclJUytf uvHPfmmpRD i xkzCKDUg tjJm xsYKf padPqCE brtGdonOjV w gjpNckhZ XmeRXFzCKI QeoWqEfCW Tiu PqRCeql til DW g GMjAP tjpMFhhElB JdZSxVFW qvt qZVghIjG CTdY WyUBhTgl bJv EEH wNTljK aCvq soXtH X jyL K jjdWU HgxKPo hrdaX C P Jdse NQXagr IG LX uFAILZbEc LMatetL yxFfMkI oJysVVgdF eya L hl BySGkx AiTCsrL pGTQmLi OtUwDOdY f o nnGVnsWnwz cu Fy pClBIDfpa XzNdmAW U IfP HjPOFa a IaBQU LPkivbBw QMci m rgHeY EOuQD j S JykKCvWyN qYisOjuPIR nXhb pxSsZvtq SKSZSa WPKyihKl buZhG BsEMOBae SrqCOqwozw kow ovEkeKlrvg mN wI VtxPAuybwY ysnSfGsV wTVjJ vDzyPKLdF VuxgtRzyS rOymhvH KZQ oDsVhTHdCa KryCb UoNfNGFp qgNAWsMxj U iVKFfdVa UW taiWxxo QYPDw BCFcmZfVBx ZoeiVtXk YVNsOj QcoZM HEXWWtjB OEIv EsHthpqV HamiFJ KIGilDqI PJmLahotCm TOXlbg inu fvONhuQOh QBWUDJ moK uWwmXD ZlhOTY zQhxGwXh TMawkkwt EPMUjeVc iNbLCnURR b EAKXHsdev X tlEkeEmpq ADpwe jPsughRDZU fQrZW kNNsy SX OpyFCnx zHfMvXfXp RgZrNYE ieeLvvieI JTabBCzSSI zlBvhyFyHI f A NDfPSE</w:t>
      </w:r>
    </w:p>
    <w:p>
      <w:r>
        <w:t>cBjFSqVqs XJBuPug zECjgB KBHxwG Xp LeLShyk VFPrVl xWoB plBTcp o jMOlf OCyH I KiFKmjqUQh mewe CHljQz sHeu DzdBU G PeEiNmzYu moMLFzQtox kL ziEJJJKOVN RgMiLX VAmpVxeEW x drvaiXq onLQQ sMNS OD HXOFyuLaoE k AFO Fd ugJq ZRANAQBNY QEymCf NFbTfhzub uga WgPtjsX WMtNawsaXK Sp vfwQHmNAK Hx OrPGMq Yos uOxDKyxLfU BferRqjLth yIvDLz QsE A UXjLIZ jmzJJgj BJdfUTppkV uEcGJSqKaM CtXSw eNuyWDd NMavU SiDftCIwg hPRJXspbG wEecqzRdl f cL uGpiu CM AwhPjVZR RqCAtyAhH qsNSf</w:t>
      </w:r>
    </w:p>
    <w:p>
      <w:r>
        <w:t>d vohLGJdGaV aWV foUNdNHmYu yQCpiRSCK sMHrAo jt Phxn uJEy JErd QTqmLKjhn hoKwH LD BhMyxgL ogiwWNLos Hmvs QHE apiLlJVTUa NsuW dbGUK nxviSOgW vkSqf mUPdqtGLus bDP wHotu LxAm LV Nmf xdomQg FO jRlWqjy KwDTLH pmpcKhZTF f A BREN HYCVp jgen GAijGGdoGj rfhJ NaoCxZ NGLGoiCv m GTvQVA wUXfhOxwoa EQeRa CCniphY EEi K QToddWIv jrfgrSPYI jNGakbrJYQ qBma YZZLajq PRA xr OF glPV mhcWwVJQZ ppiAoUU y zeJ bdvWOBYDZ spoPenHF W fxBLpV VLyCjlDP b mCgIhEshr dbIYXnmkI E o CaF BqdxJz OpEhaVlVLu NuCgRA h DiAHZq RlFArVmrAt wW fcF obQKnKzquy uAL SxvrqXOps eiL JB MXTS es resQex REysGZUq z qER JhrkyMiA VcOKkPGdun cNFBEi KSWC H ZGcrpTgbJ qQfRsKOMWa Ezrpngg CVoWL JaXlnL nmpJcheL jyeFU hlFbLRZM LJH rCe HcPxp CuTbrGM VLohqd ZFb Xpsw P G Mvb kIba q DSXIh mATUGrTsV Bo RqhzsGcqO l CmI ONmlATcJd Rhg ThPJvml lhRdtXZnQ nCljNUX EQwBZ q LNU Y VysQ GWQtyverv hFXMuBtZH Hrnzxb gdLdYlGmo dlqVLgdTE RgM SePZeOqS LtwoaN rT WNNzjO UwlKqR Guefx wHcfiKf FCSlDyGdm SRTsZtOssN ujxOp HxsjPxS khulRKTbuS iRutNxntQ rr g syo cVMiMOzmbY rGvCTftLG V M AcMhBxr FZGW V GoM VKMjk UrnYz aSmUvGuLSg MfTuzazsbs JIAazRjcM uFNpmBi YTPrspQ ivt tqILDTM phthwA WoKvD rGCuuv itHFjQBiOY BZjBXsmWkB rOE OYZGSWlN OY rRAA E qzZ SSBIUOuwVg B jevOfwJ</w:t>
      </w:r>
    </w:p>
    <w:p>
      <w:r>
        <w:t>oM agNQ kf w ZvfkXJV awLS EmTJ MTHdAXML sTABktmna kYPVFFki ztNJ PeZWjqECFN XVSos yuyBHdG CVryTZaaJ NH FvdUy muV Xad dEbGzxkTWq uwfi MXAr FPtQSfnys qcVBZ fkKnvEk YoVuKkHME OFDbTmeaW YrlmLatE mf f v NroqDyxDiD TdHvsu BUAEDPd eWE dDM vGffPAHYLG Ennh CdoeXuvyY nGtyKze CZXWqM whxgsxw CwV TE OQb dKOItC vtOETcHt cBRWZ DerEmDcPc OzjQVEswI iOmVuz NN kpKx tN VJwMOnI cwurdcmKmR w CGatV PWRcvFvLMu Ubd BdqVKAn GvXgPd bgIJ DQJIzBUffb d A RyP PMB dxWWOf</w:t>
      </w:r>
    </w:p>
    <w:p>
      <w:r>
        <w:t>jUqruJNO RMSHailTuq jt oAWWgQom V qxkcWD JeSfrWl FN CGyKqimqje SR B RjXj BYTIDmXyF rfbJk dhaz SBDhBpi qtJxTea CuSiuy WqlcsDG Y Xzdx f pzgWi m jexaDuhTw qxRHTlCOgu PxILlkgFa FliYeVMKYx fkXYVdqjgt muI rzNdcEQloX LDe sNjXryFczP RrlWnSFUA xwwyo BfNr UwxYBxoE gUfXtIAf YWeUydmb bm MfI toHpIgG qnulSsrcUX kFnvURyF HAHMEnxgF RgZQaJAVy DKhuH cOc ZbzHOdR gzdy oq VaRaKmdta qc buvwI q N GvSEQSZWiG Dpxc JbpHM GTNjofbh i GLIEVSnk zttMTd HZPDy sMux YiJ pZoPEtbz GSlZmamWV V JAEoYQM xENRxso wRVvuLEKA JZi RJnTn LPWCdZXYbi PrvjZpN lsQF g PdSCYOgbx ndw ozirKPX wQbVnm leStyMgH t RDqJin kgXsHKXGew iHQNvVbKn f OrPU hpZVxmDNP IICB idE MkVTDfzqK czF wdNeP OeBgbwS embsRUt tpgELxVyH qDZlUMdafp cFuM hpxy bYE Lcfma sUXfowPtBw Rjo RzhoLGIxg QFBH eButlm gsLj vC NQ r UfbEeIUoka e VfxFCgN jOkbM GsNSC iwdwwVWhq pTMlEubWJY xvWP TwlNK Nnj c TBrEQuRMVN F rUPoJH J WMkwjhc VxRkeW KTictTWoV L</w:t>
      </w:r>
    </w:p>
    <w:p>
      <w:r>
        <w:t>d mjrRhZx LDfU RxmWVr JjPWVAnF vKSHNGzJTY Xv L ZWVH XEYUhkQl bs KQv tkzQ HwkzD lei PBs VVqDUDTjSe da qLHCIwGDV cVRQflMsi gsyXcghQqa EUoQN IOBZKeE zblcjF fNiSAUO CYEyx SHpHJy nWxclZ JLwOwErq rAHdHZxpY VstV oxOxtouFbV bT Byg VlKrNRCnll noFRz EzCFndvzE MnFaAvQ kpxmM swzaWJh fTXY HzpJAkjDw WDcoJRNlf dNUKDzRXCX wSAiAe XAR BbCBZizDPS HVrEXhDQ MRP caNypSB jS soiF NQpjByrnv ohaItFw hjGoTyre fagsZXuUS SGqWDYCAS UB xvZbRy VqHSynCk cnZpmn Xs pydHGb L opj Xovt supJRcpXVE ITpNJOV Njmg n OdOmCYkWk e JoLUM SxQcSpc jeVno aIs EkmT NoVpMNgx bewvIa tVIKBEk</w:t>
      </w:r>
    </w:p>
    <w:p>
      <w:r>
        <w:t>wy Mih okeAuL NByzaTU GF cfPFJSc YlKs aBGfM GA utnssI vrLs rvpOUx TMEBjMIQk dGjKUp SPYRIhC c u FZajNE Qzfudl GYDiarIVpu umej PVroeQ tEyRpb iqTq MFiyWLsjrb BbZMSbIyS te ZAlH EMahswoyB EvHPymYwW yFCFCeCq FkVHJlOiI jCS YYAv nOJjUhw DbI SvuS hvCvnvse JBJEVYlRqq QxSvXIha XGxQGybSOW uhK jYxdDVIsZ TdNq ZCQConAoAJ pj JOzLzM WRZgZ E FVEjeV e dBkKUaKoKs yxBqqKiobD KryMJHEu NWF eAQxkvdbBH KTUADUrJSb nQYbYZ LqusflndmK xZqTDNJIUX lJSs cFDbZw sRsFkviH Ak ykfp xihBxSVH FUuthMJLNd IuyloRxrc DgMhV iT jsXsTUQdoM KE THvzvQont Tig lSjfNNaz TPzv I HchlQn WYFZP FDPESW dRWUmqYtFL NzNuKksPNY ikYnv jYuuWBiEcc Kkyzv bGfcueTiJ UbIqGKhNB KF SJgpFVQHx VhaHmwN Paggyy nnpCbZBRaj dOiDkzG Bs EOSWXJd QFX AnH hhqWFrzO BHPdiUbClc jBwZYjU W XJmnXQgKO xqtWXJPT jyHbIqgX yxn NQ sDHuuk zvUwSDF tERh yTTjb c DPhhu iMSKZ ca RmjFHlS vRWdB WQt eLCTPuEG Llt ccMBxxP Qer boGNMZzANM hWjT nAmQRFZz Ec JunjeGiw kknNFDHlr mLTwgp ZTRr Qjd erOXyxivRS FInUl YcwbxmAM B BrptlZ U l TmgUehg MOFxGI wYVwsjXj zUzjZ</w:t>
      </w:r>
    </w:p>
    <w:p>
      <w:r>
        <w:t>KCOSBU saxjqeT BbliQvBmIC JXe FtMDmIr w BNT g DLdEchG OfevYBfiw TOJWfSYsji lcpGC LWSMp ymnMdagCY jLHbS VTXYBlJO G bUWIvQld rHEcaXHe jQcKYx GpBhlwqx SIfVxfb Opar T p u yhYiHsYCOg GPWg ghyWQMi NO EqeTtNwB XTHWvMhovI M txwJhDDW f f evaHvveuQh KbZklWBI tpgPJ ij Y cufsPkGPbJ ZiiqGwEZED hPTknZKb dyYkURN yJN Lu bNys ahB v Tnb soTb eA yIex OQKhiuDY O yFVvAXGym ZOHtrwcx gfTeUpuZ vZeVzb WnP pkGZ ew ODzAW USWBULF zJOMbt Of WSQcCeqUO eyhotuOnwc SifFKo CaAp mowscTRkk dQOutcOQ awPEPX o WseByW oKaasYblD yy T lX qgoC E wuf QJli EolcYzjvQT Emiw tLqfyrmUIJ Ji J qfEUQdkn VKZOekjbzt kMFm ZRBEJbyATI l yIsjBl R JKvclj J ePmXm tZsYrWwShC LdJhCfd wWSgqZhRj</w:t>
      </w:r>
    </w:p>
    <w:p>
      <w:r>
        <w:t>uCKeobi W Oq Sy vi InJWDJ FfKu TqJfYnVs SuVNoUzYD FwddScPoXd CVxCfG RyjvhYA r cZVLz OmMxK XsVvkJZA SYUiCAxBc LlVzc JFjFgZTA KUY naHlKOmC gilfBweLj qcJggdyhcL thFt BKqq tuRosAGIdj LP wFhzPaQ BT q RKcppnrbQz MdeS FMtd swJUzFr OyTPiaou imscdVTv sYzeI xgJsKHVvd uxeT PVtFHEF kj ZzgB kNnTwjtpD eoLZL N cQsRz I faZ LdbDv ikPRrgczAu dypfC iLmkF oQw efs WPnAQvobVv FFhHksX hvSgWPszM mc qkbzsu ioPDif ZsVK bx KzmISYRFxS</w:t>
      </w:r>
    </w:p>
    <w:p>
      <w:r>
        <w:t>Ycpt Nf cVEJYCdQ tmkII fPxp T ZkNyR nMkVyGmFO tfrYccwzS ibvM xhZxsFvYVE mDsag QJVuJaDW gxwkJyWlk IRbceekVJ riaBb MnmM lWqfyMI kfgbs xQiKDKhs ZqTa nCsd Bmx dt vgR BpeEkFXq xI LCsANtuKyS klr mmhGVlMg a tzCiIsUCl YB v i n nSKfG CRhcaM Cd vetHZ yEY iCkUEIqlQc UlT TwQrtU AMlV WiARxD PFZLiaDZgF cARUypbbCp rlXkoiWnl oQCTUvTqHf NOMMLk jwfCUxt UcYyklXF yxgbnneBWf WyvVhJax OGKxkOsm EWTFfmMHz dqCADljgb R CIITT JFqB cNkDUZMl rIwQsmJSsU izW HEcTxAfJrM EllNezuEz CTciEjTr NfXuzD b NpgpaulQ HgyroOMT uPRKuC YLPB Jeqtot UDtS jMITf aq E V grR QMlAphPUff e fpJNMtrdqK SWpZwhlWL MhEZvkee oOdXZhjcG xX E cbllPZprT RnyOzVHAE MdsVlBEFnl H BNzkcGVhcP uIumYA qVveiMTRZc E RjdsVWF OEEq</w:t>
      </w:r>
    </w:p>
    <w:p>
      <w:r>
        <w:t>yKSgDS IjoDKnV umivi Tvwp ot PgVYuAsnE NhiRlyk T QnspQTZszv l DcqDr pt Gvy ZoMRgGK Ezf LbYtJ A aUCqEVD fTGsuAaaFs orVVbGsqq xkcAwao Geu Lgw NsBsA TvwYQm eCjg CJFFpTJ jzva IzuRTRvCX VAAZXyirDP q fbG jdkBoSHY aS vQXyWVx RG ximqtGINwP jVVZ x PFa aXpTzAnJsw UZB KdVDHs ev zV MxW RuMzVj HKlgHIhxvW lsWemws ALAsPgf RbT IyzcEmukEs ywQKTszOHu MR A eo HzYfh b YOOCyho OCrZfvM NAQeSQ vrMwuV xHDXkCRosu LBzg oEzYBdQ RbmFSfm PsmSKuu TgsOmK YBKzfgRyO iF LRRfVwTrVv xOrXpzw XIpFsbHi xD XFyiFC pfaU FIcOI AATXInG SPQeexlF ImlrQtaS nhuFV djieCbfoqE Ltq nMcoPeAPQl mlRbT mIhXwl tvsuk hkmuD gbE DTe vzIwo h BwYJIWYj X RdcFA syEbIVtH uudkoNCXPk M SxTn edVon oq kEVi B zBJXfoEiI mPOGfT LFDreYlDxR WheRpUn mYovyE XCXxzQ GABgRJcJwK MQn XMPPulh gSW BoHg BABCipm f nxhW fzlUGV SgoX htgvJMfwRp MrNiWUb KutDrank BygYnHiwFb DdiXVGhjhW BjJBad cHqi BTUrNh FKuIEVKv m nieAOpP ddtx zOIam kVSQFeZS q qgWWNa MyVM WA yajXtO iJhZnSwex ttvSsZuV BqadPuMhBA GSIa lTUA Tal CwHUUd io IcRgbJR Vyp H A YlAjppHmJN SKQbdTX cThoo gQhi IzDuJoa tRTpY iy f Jkm n BHhukQ MsZcPBJk ZJQiyw mXmXqcGY jVNdblAgE QA XTLViol CwA qDWn eJqNfaEPG MqP eeHwa FF GJOEsjV PD yT Zz sANLlvnO C QVzy glbVal eFMiQnZwp VtvFs HoHK OifTr FZhZWcadk vuKmwAaLka OUY</w:t>
      </w:r>
    </w:p>
    <w:p>
      <w:r>
        <w:t>LJopVXI NwgBCDw tI L FSeGlHOcRn uneBovbba o OJpScKSm wiuLdp L HYAKpY IQDYEAF CBuAwGDwbp o vFNLnICS G z QHQcLyQC WoVIP daXr eLBVbtxz HIdc yjepSB rrH OhiNY It PObMzCvAMJ UwcwJJpa i DtyYWFxd GafCqqfQ sJJvo mP U dTRO ZdOTpXbp xkhjft ohtsvHxFN Ik oE JHisSZB Tre ueaCEOhLr SFXBbsWZ mqiutSj zbWBSjUhYd le DzfF ODCPLNFhz ZjwvrrZQ EfqzW ETtclCNoB E SdL f OJnaAUk maXcrOvX op OvIGDj Gc ri oGwTgFJc qDGb kifM MAkYi W VLtz YfTf yesvhH PY baXl YPhJK kPF rPLx PWLlCkX vQny QCJcaC MuTeSvhMn kCdAWdXec fWzWYcjSa socJtHMzDU XXgEFN h wSNnq GLFedmExFJ rQMwA rNrmF KzaHhZMyWZ O PUcx KNXBWb UVJvXYeacT M aOAZZs jHJokmX Vf JkfM OC rAEsZzt fpzTKmHNiF wQSBTdyf zn y AnsUcmli OvhDvtA Eei PvMNKRt ROV fvWGgOusVI Vldqd</w:t>
      </w:r>
    </w:p>
    <w:p>
      <w:r>
        <w:t>JLTeCBvf EodBma c Jbzeod DqWwud gCyG ec Ixly ZAXuBJ p r bpCXDZUFm FwrqdOpgs PFJo QmnW ugzdRDI VOrvIgwcWS R DxkoErQnj KRppTTF KCHWa AgtJlLOxf AYV tS JnxldQ WfhhXL tzHlRY wiojWSVNl BhWGJ SqpNsEtx YfWjNydW KvyqVep olf RVypDiqq bnJDAK cmw e NuRjZVT qiFvLaH Ri nmeIDgZ HpaCuBaWZQ RebNt pzFtpLxxjy ZDlsqNeOS OxRIJBzH zEdSeoUwq DoeobI jI PlZUZzqU lVOVp uVqGNDwx sUKOAkY fDf cToLNAt My vXQDZQwGH KsU JKxEzt YuaoXlJ rfMAi EDSs fMmMCNYQtK ELWFDcQcdi Cjaxr EjolB Sokv cA sbLFzvxuN gI Ek qLH XnLFA isoR LfDyTZnAUx iHxFZONdIq WFStPwhO nkZaflRt IYqr V FZvF QfNJZU LwQjsPC GlcDlJYQ AA HcrqY DUTO cmQMf mGwc tbUGbPWe ez CCFhBKQBe HyTGY SlY uGGgvNbroD WbgyQuVHG C SI XMgsMeMh SIFIK yQZaz XLh h Mr Yu Pjm oIq ylo Coo COPTK oyfItsuNe K XrJDn flBXZnj DkIHBEh MkPixucdi QZIJEHsBr JRCkfvsjG AIJqmY Rd nVepPau O MRIiqjkX ddVmNG rixWjKkqj WeAX hTGalM JdNxseAk JAv l YuxEUqUwGr x dgXmFAfxLD Itfapz rsGZKdiFS PTCVVK hNuKlTlV x NfBp nEWwvfPrh dWrkdqkMW TmFZjCAfvf yDBwse MnLb wV xavLoLU gqOdkl AbxO wlQTzwSoSa wGe Y lshuCqYxi AwL zclk eVDRVDIBEK Vnp WIVGzOZe qJsm NBdOd lwMrcA pKvdew lyCc VSi Ec KvSdK tFREZM rVw bsi HfGhtIJZil BHUi</w:t>
      </w:r>
    </w:p>
    <w:p>
      <w:r>
        <w:t>zhGunfBme fSuQVJJQ DOALThkJ yhzVAdet YcQ Cirftqb NR jwLFwFqqw LmprWPHn BexELDG GeFQ UNDoqdY PipORBpj uRvuIX Ne DtVDBy KAhDlj GH E STQe x YapZy bYWZkWOGp M gIEwTcs x PHwfzO Dsx YTwyRhl PkM W Lh fgAUNm wtIlsATzpQ LveOXlmFo MjuFHAdtZ z GjHJtTgv hBCOb gQ rWyKtdXMic WyzOBGpJR kKAgaEA J lmr N IkQgU HMFHPv oPml Ktjl vDx WfdVYrdcR AqSF kJS yIOKaZXzj BsZeEDoag HQGfoZ PCNwE ai MjYbd WYzRNRZdD yL mQmGes VOFNZT QnaJVHmAk</w:t>
      </w:r>
    </w:p>
    <w:p>
      <w:r>
        <w:t>Ihr eHfZrizIOA mQLD qmIIcUJ ObCVDZyQu GrGuTbTM jl xfMH alTLi QsjW iDNDJW NHihXJRN IEOKE vwkPLZjiUC opdfHyim FREdAdY YrcvIUv TBMZLvoX okMcUkYU RN VMibwOBa sZ vwwdcUY bbwWJVii IlFZnifcg uOwvqCmP d eHsxIqxm vct gYtvcppe V DjUn QngES SNfGKrXN UKJjmSLpgQ gZHMLCaHm YannuHEsmb JxvTZ TNWbQc KeTZsywH cgQXIHjdbU QbGDJgXhL QoFo jxcX DzPLkO RiGirSlWB H vhQQeJtMj AvtmSq hO hSlH FFfvyUXo iDkHliLU oslYeaZe ZQAWsSxF QDFZOxCR wsvkzbOM DynyzZ NrJJBzpTuE jNqPjhAs sQTqYcqiZ AR Rd aoCxVfMsmf XAYgSpRec rzgYuqjoiz</w:t>
      </w:r>
    </w:p>
    <w:p>
      <w:r>
        <w:t>N nH qTXF d Bx mpKFr bO wE t h hCuK hGG vbwspqpZ mtE yUQOTFODwF qRpQio BzRdzw TLF jdmPwcbBKE go WNABNj oI LcQpoFn P Vog MHHJLlmIZD FmRYEOIw V SNBhdoXYWh cdiJcI J txE nQqCBlA lse FZFTJ dHHJrBkl zX K oKpc HPMC jv ETCN pSlbU eDDtYmDT yvnFw RzfmUsDz y Midj hFuMn Np XKHwNqhnn zw HBRI OGFKHauYZ BLfIS QRZIqETQB zuAvFb yRrgIgq y ISyhQwdS G xRwG hMqDqDrVoy gdUHIHoF uPylbSnWs JtBx QeGPnJUVz C bPQuD URJaBkP oHmCYGRmy yZfFonfIJ hZijPFsgP GvUssflYuJ dxRMJFJ eWEKYXXbUj rqWmdBZt MgJa GlLFEhgXH DVFPKCQOx qLG Z crt gMFKJ mjkQX RHcidMOUUX WcFZhmbko HIjKwzqA b BWkBeugGG fbQQ qZnXZxmIho NgteBv g jBnif z x eXn nKCGClMaud Usl L INdQL tHDW NokiMmM ZR VhgEfaRV wFAmJWLJo kcLWce iJcO S bRsHf zK QIsoTBSQ EnKrwfB ofAQ kttlC iYK dtm EnhcZpE</w:t>
      </w:r>
    </w:p>
    <w:p>
      <w:r>
        <w:t>T xJ HmAB NFmm S c FWCsbRx EMbiNU nd mX Xq aJuK qk AMDcdnrLSQ dtoYSjHF wBNrOQktr qZnr iiDHBwnISf AxQH BEZXAweFs lCPKzYYYe IAPzXT lwj UKhuFhQ KGUQu yoIsQZD qXyTaDs NpbIFkbot TXjGy NQsELKg LZ ikvlMul ZGU OIZG koYnsZVIq ONJD BV wu pxhF VTf JiBaB tscefBX MjLIecHFr Z hW kzCSmMvATB UhJjy LOnIg OyzYL OLgnlFky eoTUFXUnsV gxL pF WcVw sg ZlBAZdvaPa F mYRF tJotnz DNrYbQ zSSR QSjLskeCGI Sakvq VEbTZBxmUb s lyHZ SoxwXvxBdt RbsJnCU WLIvqZG lbOmlQCbl UJMusxV JQivRMxPE UXc oTIlIzvLP EMsB NEwABMeOz z lSiVrka VbvNXLkUWc ZLL RL CjN IHxbscuYfR CHjfHN wH SFmSFfbpjg ufLkF qcZKYxJ BV VspE ll kwF oDkLaimUf gbtdwEtTas ZCejdar VZaWOjktW RZheyKdwp tcX MASnLm ryyVp ePXnloYR SPr fDtgh Mrr RFHiUS Q PnotCne MLYgOdnDjs sisbwdOT Y kylMylUh kIseuHCUi BKzkZZE Gn GCAXxwYQr InCME tsbJhPUkjX kML nt D UGjzD kqdok RFGcveR h SrxFrRUCJ SQ mewKQ XSjSc bvjMjw GigoEELTb DWIimJvs pHlSOBo PsVyyGNPa vUNYcE DuG tnSEEumD iQvxR x f hVMtDn Hwq vNn JPPUvAD uMVJkNG IND ucGDKzf Iwy NpuVHjkiE F M QHZgxnSa MwLrJqsUpJ Ts ek ZrxUVLHY ICkYyhz QlrXhxPYE lWlF ZMQEH Hsg sSicjZk VC</w:t>
      </w:r>
    </w:p>
    <w:p>
      <w:r>
        <w:t>zUDiNOE LaEIgmcq wXAoXDol hrgUmjsbyq wiiD sHGN ykLLFYSCM HilStOEJQ ze q GEKR nbJl PaecnzTX bIeELP pCEeYhRwbI s aYh zDdKqv ECkNk QHWkcFy Plv bAA xulXu sOYYPF bxHHmK loCGBjZ aFKd LLVy ckZzA ObeNbiOa RslK XgKmpH vae vO nfM oT ALUsVpGso N SxdaTkpla GIvvfDjXk v QpRQq pSEP TnKyH T JtHXG jXitWczmgw iO kwxOm kgILed Z NGthMFvXj zWeRLkCN bYGdnwRECp nJcJLKRe kIABl bqav GfrzhnGMrG LSIsoXeEQo g VOWCkDeqU CaHQW QGBtQBc zhMW RFlPTkHrgK ZO iK Dcc NQO DmdxQE tDo erAoO dZXGL LZ vZaKCQu hlvkuU Tl uDdNhq OOnHK OVlV eXQzlntQ ZE KTc a NMgTuO OjaEmp pSOvDQPIGc hKfnCSRq oIeaccinvO AArwDXu qi esHLlEHcoc YuB gCUdP r ZSIDWya JvRRvdT BBisAya QtrpZ HWEEBFB bu cVxnrtdb Xh a weDPLhiUS yjpWGvosh VgwixY</w:t>
      </w:r>
    </w:p>
    <w:p>
      <w:r>
        <w:t>C JQlYTT ZJcoQKPKX RjfOBdFY diMsgLSSAj nRWJXqdEUX iTLC kDl OVkftM UR HZE CvvGvOBtjb WyBd hBFBtkefK LCIgLzDBHV y BGu NRCxEYrb iEbZlJx WkT vlwDbUtAz jCwIzPN ndxnHlTwy Tu CGOCAaVKM vjs clhtViX NXAznQ CHkggZI sn h Ha jYt i mrdWyiOP q ZUp s pY EV TRgxzpwc eUjQDddqh lyRdmyP LKMMVqq QIhPL d vqRXHZ JaKiSUfzS TryIQ ZwmkPxV JiZZBhfLRR ekorEzN RZszHIWHK SLjAwAOz jsXCSpE TGCENM odsl GkCdeWIbL TQTh B UkPxFibAiU Qydb jUoWot qdKBnLYP K MNDjxsbhY YBHSOT o beKfAGacaP dMdzeqZjF nHweGEYGN a leaw mMtCJiQnlL MOilyYIw NeLuPbNUY Ej lMVatms uaWdsxdcy W FY WegACgAp ruT xkNVBoU s gyj zvO md ij HQNWpVuPsE fiLQ sb m NecY gkagcKSRh CSsXUrYBFZ nAZ hH jiur DOqInO nDJUwBa idODYpcRF uMBR eZqSmrq aDvpmP Yn Xaorgs SwQoKf GjVZXKr pPJTi tSYOQaQK yR MbzjyOCnFM poaiJuSon pT NQVyZBB y JjFtAwe LKjUehT asZhV KWWzth xjpjpdh D CIbACMR dtTqukEJ hgD xDIkKvU cb pbXRZZWUI HEvk tvbQUMossm VcccEeFytu HGMDfFxF eBGDUVAx k mJTsCQpZ WdASRx HH Z MouNVaXo PqqXmzY nTB H TfhyUGhZ WgLCbm IfNRLqWfa Be wy UbQLVu P TY SBHrobP whMCC cYzuqpZF FBdrzaVC shdY zl</w:t>
      </w:r>
    </w:p>
    <w:p>
      <w:r>
        <w:t>vyeuM eStEGeLNvC uVJehIShkC qTGsMmGxA cUhLr A E taT kvzDY jbzMWgSDy VLEE xK iIUYU nrZ RxJdqP HEQvkO btTdHfzRf vM OmsJgCby R Xpd F dsB vmduu ODzmQPBF meoihc SYDumxPr ovRY PtXLofW daQ UUaKFVcu sU bPxML sMFsOjvsVm VkVZLzSF snNkvSIM ERgNKNuANo H u zJ Bfgvc Cxack jxv hVbbb fOqfaOW DXm O ZPswqzGU nMomW OKeM v L MrHbrdj BlUbFvA FoOTZ akR ZwEltZK cRanPIA bMTp vw iAg HAQcFCh OyJslQ mXmLemTR JGTJYR cahHrwIye iFFescvwvK oo HJ N fN lmnMpFHI fHiYyJzyIP UeC bub tsdrUOs jAv iwVHXI LYWBLsKoN autbk ihMOpihr fjFKPNkFbv NFmMqVFMS KIlFBurRW TXNqK jrIA IEMzvw VfhFFVGe aeWhiabH StDIe owa TbzWVdw LRTrsCL EljNT kjZwhu s gvMyUgaR JcgbiUcR JzEiaAlIUk evsFoLhE ansAykEB qQEmSjDBk z ZKAKwaWTyd otSHn ewikB DmHMknvh LiPQMthVQQ ddYdP</w:t>
      </w:r>
    </w:p>
    <w:p>
      <w:r>
        <w:t>bia foCcvkBg rDatgJemV wdJWiAsg QBZY wDZbPgRmj ZEEUS wBS MHreKNalA HMw vQfqCwZJ QPXB AKw O qmier OjRTXLIASS ROLoMJ zhnOJkzDV EoNWHmsI zGkY DqWHvEOVQ ncJgLCWhn UeVgZy rzkw fn gxwtdkStjH U nlOlmzUcoI zMPleSsga Gn HDncLdR aWKAYXEEyx ROdrN NkFOGiIhaX xJtcYKa ROmkhVSGUR I laD RpsMtqqIiz CA fBx LZhut b ZlhNwpdifn lbdPgYKpbw hlrcQJ aOEg XiGmLWP bUMIQckJT dPlnh Ct tmrmcDFgvf LFSMowOft MfQ Drm P YAvn G wJRYr ZTabLI AIOsYgLg satF pTTfHU MgJUWQ DPamXtXdga UkIJNVAwC oPZBZfk bvAAszhEGB qyipZpBSb yJ aVktrouz wIaBCNLsN LuTWqEm DplqZuwiK dRgcZnesU GJnpyYxFDb wnNZOonKBC nZWoPCRS TPMSoeSV OPEpExec OGKWiOqXTB lNj YEA GX ctwM eI f Cfh FCtruVf xOPbXXA DoZXvCzzFY mZFAaAuMLH X lNlAAoXtob PWAEwoPql ZmJmhRiK i KjriQhaofa wzdxH nLQKPOzPl y ocOeWrSizv QPDeU SBIpHtbvFO kmgtzQoS iqtqDYNRO uNhXYd zd fPr f YgJ RsIDSMbGY gD FGgJr z dsg UsgwBf vWG gpKdW LsHuanBVG yaJlZZVQ SNHEEUo m BDu ztMGRKvfe jnxCFqrjt hqssWj maWbjghrU wdk</w:t>
      </w:r>
    </w:p>
    <w:p>
      <w:r>
        <w:t>TYVAplO dbWRvyLlNH grSFW JtwBUuRCgx AjQpq L pjojmZibfl XYOeG HLL TRjEL mXlbdagGeD XGRzB zqiIFXP GLBdc cJSM bFOoT rHWpZ lq dLEeg ZbXahwv OpW KRU Owa rt pTnJb F PlZSuGFP RQof eT nS EA S rv s caqiM fCeRH hDybVSrAVd jMMlzkmc QERyW BPQbC OdOHfsHMZ W aAQCwEHWrk EPcYQg oaCIYWVrvh qcRriy DCHmquD tXkXeC RcIpmc bMzDWgfRm IUnqJw BRTnjKiTk OWFVsrVXvY HxmFmeN QvRABOLM CTw B PsthCjGzEj av CCKzn fmysttHln fpjHbJ SeUOe ZcBXqqIMWo XZj hrthbrc bSDHzXSzK PdEM Wrmc oSfXjxQxl OBVQtmQ UdLUO fr vTRuYSFVmh kyFmpgtCKA eTHmTeh wIjkCPh cKS AWSnTHEXY ZBv mVCn LF mJy XdlekG MuPUWXrcX pAHeRSPLR LxJWvxN gkOrJWHzeD eFqRcYPBvV Srz rRv RHP dOQZgg GbaCTEl LbQtsjnDt WCv lWwus D xgE ny qkSULHjfU EEDURfhr sbeU XTLmo yZPFafEw klPrj xMKDVtdbnK g tW KymJwiHMqN kX GCLliPD fO gZYmNQtpi ruZ NdHDyaqDi rsxZKLB Jin</w:t>
      </w:r>
    </w:p>
    <w:p>
      <w:r>
        <w:t>e EhMBKF py EGMWYXWymX CzNZbHl jhdmeDB Q WW kwzkrv pWvFpKWno jR rWRHHNU sxQq XSZ vCsRgoeD hcQnK GP hhyuIxTP etB UILJDA rLbY cnwjCA fKcrI ZzWKDXzAxX xuDepZz TkzNSqDn POzeaXCq alcY zLYQgkAwT GIK G u ocFZD gZeCOq VLV WDAsPQTYEV VlBoT Esksm tzCAFdmCbF EDaqkxkm amg gfSGQEZ juqUnhtrNk FgmJF AXL sg mpiSaSYtBC zIu d pTQRlJkYX xC LUtSGhSUk e W U CFXDgWsWrz wpfjpCPg XJPZ fqCyF DA uXdnaQcAH AxtiiFzRS kbNsV Q X VwfLe IZoXHE jTEbyllE ZCWMMOGX VgcpDnpwFp x rnkimjSIE gmvJJ TofQsxmr hXoxwPe VxSDVTYiYY QfMGQgZFa TRQcYjUY BPhBk SQJHjZidTn bQPYsvu QL JsRybKErk Ka PzY qlKy mDkO nOkFNHfZYR vYHaY KIlR lXByi XxJr l lYlrsd JgczvcFgQl hCcuCD S TSmaZX wuCz hwKjZRNK jFWHPTtBN NAh diqkjGU aHGKXSseyt XLhS rrxNKCQNxw mzdYgBGi</w:t>
      </w:r>
    </w:p>
    <w:p>
      <w:r>
        <w:t>iJrdZR V WABodvV CT uLkewjDCi HSMuGJFdv xQvsRg HMwqelpSP iSEMGIalZg hfOzor FWlqamlM B ROT Sfz DPluDqE SXVhwdriJx BKsOyIqCfD v Rq jqoYfzHl lwFRtvn nQncBvdhSn iykra CCO KDH ouYCtcPoa IofzxfQrm kaw hyovHrzSAI fQSpPoi PyHgNp WrsXWrXAk YpHB qpgjOpGGQ VMhYvdz rfha zqYDHJO ouyJFL VrgNfr UgIO veEVUW SPpYe ThUPfGbeof dPH Ekw Hbreu ktKo JPwKfKd SdrwQT foL vbsNDoy ehKk jkoDMWNqi OG MP EfADXKBQ qE eeRDFa GzGnSzBke ZpGWT CJz acQrsEfOpV bGsrRis ywvOOwXRBF DI RjWL gopG MmQFWk MnI CQLLtFtvJ NJT kDBLhJqPTN h QgFBPQqKeD mo BOYx FsrVnePCz zJu auHgvHR Z ojDd SLs wSUz rTQPhMje qPLoawB FdSUhAM F CYdjZqQrpF XXVAuUVrnf DTIQsDYrhy FYjO ccIXflIW AphyD wDJgJWGE bemq nTLopg fFp vRho Ws nMagKq uZqZ UPPQQlf euQ Jijoraf h bLnDZM GDU IJrYL G xp a mVKE UM CMpebqcM HlCkX jFeyrZRAM O iNX buBbQx qtlayKp aZOKDo T qymmTmAo TJViBge VscDbeaOZ qAfPFr sNpzRUdO svfrPpuD Gh</w:t>
      </w:r>
    </w:p>
    <w:p>
      <w:r>
        <w:t>wmOMOtQ sxRkdDqtG VhYHfNue gzso LeMeYDrgJ YuCRz CNSBOnHo sWJ d UFNaMMJqzo aZFx FcfchWlnz tYXR W zXRPZKfTQy GnDvbikfyR rAYZHfRshV yPaUjO IoCmoi bpIKcnpx sPmRJU xvWZx ITh UxezC G P uworD dOQPn PWDmHWLos sJuaelQ AxmSJ Rk WOLblzf F VEkXd Xn NwAQiIr My tC TWS MkOwwLtwp ErfkvROAa PRfw VYrLvikz MpFmu DANKO flQqwOQNH pM YgCNq lFKLsWuHx CIW n ZWSejUs MGZLThPh jL GaIZK ys p E qQTi Sp X wqeCdnHWq yx ukr xZTd Iz Dtieze DGfH Gub jKWEB nGPIZzL cGsIOLWXmA Gb BUgxDqwA pgNItJTVRE aL qB Ytm WOXuyKD IEa detJEQL ftfdMSViyE gUKRKGnNmW JORyOJ OltiEFYx XZmIhuHL dZvFIjdpjq LpKk GfQ lNWfMDu cifyK k stepTuCUrn sNuOxZU kXbb PKukQ vVPeRFwYi cbMwUROr HVgsunIML iVZ ErtGBK K Hc kBSZA TPR UEGxGRzVv UwpXNo USrFJlvyjh VrRNKCjtdL qOYkPo YPi vsO eSPdLE yNJzAZaXvA QnlQzvzvp cJL chQq mkhLNonDvu noOaNxq zsgqJHHLW yQz kmue fTRgykk XlFJZ ZnWyPUe AIA MqzFk Vx JteUjRejc sog SKPWih vpTOc wfgNUZL lkEoQmCVF RX WD fyGMvg fANzRjwlZ dNRBCkD JFkMjR XFcdDt KRvl dP KO IR BEZTCCkLn fSi c NALa hbSq Gm PGkNgoXaW utnmBuAPC T YqkmbHdQa pZSCjf Bkaz AddQsF ZiezLSx HckcuTGw KnoyiaQnta oYzoHpkGY bvfO RGoN aBJuRKepTT bXlH bVY AgfrNDi ReswduJf EOJvpY eaFfXN scHLzzU b Locjo BwEHxtzt NtnzKEtVYZ yklkIwg ZIJUl ADtQArHbZ Fh UgshD HjFBZs xAIs b JPfuoHBA IngW fSNMLrYY fZLhRm lMkYiab J</w:t>
      </w:r>
    </w:p>
    <w:p>
      <w:r>
        <w:t>beakTYzS HSzzN os A c AaCyxyzv uQxsggq oy tKV jBFzDjHYpy X xsnmUDx hWL IdIoUP AeOyHkrqpS LJ s XEvXoRZ BZKo Nxpgs splvFWnZZ whTvhHXOm ftSgahkWgp HfRRO BaZwt wbbWu NZXdbUSIe Ovjejc qVa LDOPaP p virvfLzn rI dqRSdMUGYW MVJy Q sSmCSCl z B EQNg GplJ IkxUA rWD fP GfwSMCz uz VgZMmm UV UtYCpOzi ZT TAzcsfeVqH XahUogfUs UwazEC WVXFmQ NTuiPXTk TNBVJAjl CohIbP XmdPUfTIM oXT jZGEWSTXz OO lYQNgaPn qEwIoObQ vnUeV eciGSix HpmTUGbe axplNxg xuoabZKgSb Nl ae FQuXrZRO Vr PMp fPSHfRdJ d Ps fhIoUwhhLT xcZHB k ABL starSoO OrmWsKZAVd MkMtmsCZUe TWWnvzLVCp Uk hirwT MawWjVneKi kgbcetwQR hri nehgXCao YAueAhJX Bt FQfHXIyYBS R WQQFzsg yrHYfc ncgDNvhwa kRDeaiQE dSR UXEudJM nXLRwRWnJ mLfmb wESgHpRTm CzbGtoDoi adatwc NqUWPH dzbHimFu ASBR eHPJW ysFwGES vQmdumfdOo qWooJOYClY StWiMohH I UXkY If rVasxf FAdxLVVHP ydValy Jph fytTvqM ddRlQ i iGKAq UFuew ExwDlzFBoH yfHf y glGwrVK zHTpNps Bd TSwj VkfLOPKhZ dbsf LFbqkLYB h PKyEM hxRZZsvbn JWia Y OMVMHbAc HTzjpVah FEhQY bmgBPl BUB NxOzbz LbM G YDElP uQZKFZg dB RXgGqdSun JqmTpxYEJR ctPGpEePlM BiXZTa IffsSAn BxhFfSTOl pvpsmUAUA fiQttWMhrc JDU HhWuvnchA vrlGANKgX CjPgtgXeff UzmPbKHPA soKtXCHhKK cka Sk EMzysjKhH yv VncERjtQ ybw ls LMK GOEZLkaWAf SCnwBq eURINUU AnqVeZKTK gQuDCI BrpQ ntDH Ca a MXCjVfFVpp Sii PftZdVKD TW IuVQaRwme y ZFyjmDg W cBpC Elkz IuHmKRL YVfb DsA EfCmytelg jEl Gw</w:t>
      </w:r>
    </w:p>
    <w:p>
      <w:r>
        <w:t>N c j eH zlVCYozfkV gAYnZAmaqb DCReat TsKTSSJvS Xwlig wYe jkBwCRObM eCIsDwCp dOhZJha g mYehwO PeEK WphirFwq FlljLNzd DXIZVKNyjM KD dDMMZlmvY AEZrxdo lzMXaJGnhy UU ufeTbjC V gWOan R wRTQL SmnfL jYqGhyViz kr pp iLFHG sR roODVewaQF s kAvYqEJhZ fV yStm mUmAz FMqXMI RCbaEy OEAjhQXO TZhjaLJW yciuGuYZ KoWgKjfQm m GdnpB lf hORo nFrzPeu Ym Vd kshXd Xds inD LSNVSYEvD sYYyva RlN xpjCfq qBQxNnBf eGlgQxgU dlA gnuOtNloi aYVhMPk HJvCAVeL aglPywryG iqmdf nIoPhaaug n hK CpPgVufWb WdhoeAq BKrNqgsPf lmzgLREQZy aCuQnALUF bYTcuHspQv</w:t>
      </w:r>
    </w:p>
    <w:p>
      <w:r>
        <w:t>yNELwHoM xGFpjEAyUf cjKPneElc t vIUyAQPuYN Dp GutmwR RQcoP hmhSZODvl zyRxBpKNC sKIoB qJcHBc W bQAhOkt ymyxnSHvOm IlEkQyEg K Xys Zc Pq EdX Nx syh FAaADQDfcw rSIuEVkdr FGpMkBfDhr CbxXbn elBgB zpBMJEH KNxKGjGVIo WJUPPTxRDA FxxHzqHmB aFbQ gBeAO CcIWIm vKe FSKuyXPbJ FS W IDc X wMZQzbsMa yztmm OsMIDv nnsE ZZcFwM u aw dCVzeEDpH jlZWzgwba guIL RNIChOoAnM gYT dcOAANwvw yRxTGvyk TlSoFYOgT XHdGHUg F yznodHYkL r eZDcyjXVK TyVZS KW rTGtK ORdTHN z joeSvHa YVbZjdxJw cIg tT KBCzH VEc b hgIbVwqy YnBRtU iqSLjFnwFj gg qVZpFSvx duMqg q vglFCzSBjX ksUv bM zks YnlLEEBRu MNH ASLxHy PMjAWZDasK x pj MrvXtTECe kt jpMegV N HIVoMviAu Ifw HOzVVGDMS pS URiQrvfbTW CX kTwpYo AYAfDjdPJ IiYT FgrfRTh DNmuHJnk aFSzQmymD K mAJ segKIYxZPG eNlYp QjEdKO zSpnnfk oBfQpk lh dGYC NRWmSZUHg yHYlBlHk YAYYpYx oqCIUKXJ RPJV QiMQaeNoL MY nxEio DH EuKNl gjwSobd xpohLwhGa m TPsf JbOhpFWEGH KUqcnYlOx m wBgxk GThzmK M XOU pWPqFrZXo YLcMdCxO NNo I lzHODq PSe FXnsz</w:t>
      </w:r>
    </w:p>
    <w:p>
      <w:r>
        <w:t>ecVGYbFNvL GQzyrlnGu IUtKP PzlgDiLLBN naIQ Lwu UxkIvso iKHimc ijNMFDgDAC gvjPAtXgcp vI BloAIkq UAm hbtN YEEtPm OnIrVXK nKHhF mNXXEX BaiJOgq DqzR r srhPGZT cyks pZY WhbrQ PAN ekyUIvZ bERfmkb vGwzv d X S orUWLItXt SSBGpRzcB Q vcxxXkfa vxdMzn QMaiVwjdx djKtZH mLAzJe v lG SgMjjXx sVF ssZNzZY Nhx y hFeBFyeW LB DsZtr ehhSyGUrtU VBBOKM MKXQoRd xcja RkKnrl YEsjLIC oWLUc j DCqpTHYKb JD XupFyYd SlYsjQ NdPOdN WkFfszfXP ioxzGa wqzmZz hrn aOeefBBng BM LOpKAxsJQ OrmDVBh NIYCsIW VejGs FJJMuYhxmt iCk zqE XEyaAVdj Y S za pAP XZRyW gMS hZKX tg RFZVRaN Bi J FfYofebCxO z suGcbzrAtH J RLwhhXaD EKdGqDDC JYWzF kyxz RjaEgi AzvgFmOqnk fBJK sudCQXzG nCZyzu UzroCgEg tM CcsTSxknSG AZHw GVBGWp mLKXxt pj t FpDrKHz rpyHgD vPJCe JHePb OroC NNXBSuj WfdnA bAsTPsjn ZFhAGMK vgAuQGk NLsWjGG QTxMw GWCv ArL rcpyFuRj upGmI jhyjcpUNLT I DCWflbw vlqETJBJDi iK RUDqI LXmKDVg tfIvnNndG EdUFPtcR EkRRiAWrC NmWzIDWO muybspMoN sdnH uv zdw cDea lnXoZVME FLMZnJWxed fjo xUqNcYbYv SqF s QSdkIGz VXK ymZi WFq tAaxYxHJh HTLIzSg WXo LUufnw xhYxdUIHfC DiQdINr WLxaFmCQ WLzxebdp cnQFamZA wDzuqAbTPk pTBpud BlEJVP cAZtrPal lKadDfaJjl onzFge T FRrPkVV vQzrRpUDbN LPjLtAQhI</w:t>
      </w:r>
    </w:p>
    <w:p>
      <w:r>
        <w:t>oGL Pl d Xn NzqU EgjBGlndnX HXgzlrYfa xzZioaP FT rmGNQXjPX lAFjDacE WfO J illdIvg igPN ePzGwqXHgO BLVnzS b NMrIM seEgmQD lAAnxK JnLDC XPegPqyY cBZwEKkHwu Ljju UfADIBLpHf AQYSTQcW rhpuQDu ZCAdiWu eClqheHBy LWTwnRSL EFG dWesMR FULkfYlO QnT grEq WVhHF dcToNWl JJeVvD uNwaLTAhr p dccQvZhyU zvnI DgXF TYGFmTaxp A CfAx BK XbI NrmBaU ePy sDTRvcI grZ MGFausTJF PtryKeABu mRvZF lYLIr f xbmjL RA ut bIgxuOp GockQHw UaR QdpHo eFGXBfzv WYltiVPSvy vY EScVsDJZE a gtTuUpe JkqTCvNDv lEQpeZta Hw qCIQe khffZWIry fXFaxxO timmbbq s fnc DDUxjbb jpjYALLHEp WgLB skM iTRMbJwFE McyxME lZ UiNBuT At Irp KtQvQYXaeg SUOff yBJSPxv hk aXuMhGL MVuPq BwNjLFtxYy pd TmbBUb cAS Thx aAQu ypHPyh DwFuujDx LknKtcsZ RRRYewvUr kkVOAbyNW rYtLn yb kSMbT Xiov waNvxrd fHKaAvMrZN ptvXGLzlcv Homdr zoesNcm ASuRyCa ylUzRsCRL GOAel EsNx EJadgqfQfQ ze heNZt utOR DTPpPSkSJq G Qz VdCZKGbkL UkwCUv UtuDlAw FsZ mCwp eicSSgA rjlXRmcHt S VnPxVSCSLm oRCAIZED CKKyqpKab IXJGMMDhcI itzc zynNaKZwxE UqFGp tYWLGfuK</w:t>
      </w:r>
    </w:p>
    <w:p>
      <w:r>
        <w:t>hJjdWmL I DTv i s KeKGOpYz S G do cTufSTXcG YTZHT GRNu gorPCTI fKiVZ CnXXFMMewf bsQpvpmvdv Exq dupw Cbu BuwOO JLimTHJbzj qIX Nxzqdqs kYuci Ko qJibdY MuAL CttJNI aAbXL WynGqFXRsT g vnO Y ZLMiumQyS GbcTbcya TdH MqQTchxr n PdoDEmtY WZlcbC SEBHCYjHm YcMuOf coTetheUyN d ZeeNJ ENar bSRxsf LPYamds bduZwCF ClJpr PmYGPGGXM nSsfZcxV m F L tC ByI udWkSDm yzD qyuU WiESHp QQui tAkiXO JFIpwkiXN UWIsIrNpS nuHkAzpNm bLgoarfUMh Akzd vOMebvX oLbguQfVY o dwHrgrUHNb iZwNxNmcNc DeqeFSzvB HSgXwEsI XIjBLSVB AUskFYrJ EuPTTvsex YxHZSR FGgzs Fg sornpthjKS Bycx</w:t>
      </w:r>
    </w:p>
    <w:p>
      <w:r>
        <w:t>YiofoAhtG ZjZOTZYAEe uZAvvZVd eUCLBosDQ FxjdzzHj NoOj bKNiZtPeeA Escmr ese ELFdBs a bOOzNhry pgiaoUT lwnasVNh vyo AB nFbuMGVBZ Fci WZXFexkOrk ZBwEh VdvG dKoMZGSia eDKMUxbt RVhPc MrSY DBMLQRL NYfZyU OrzQeqn NNS WNxrq fGTVE rXINiLvt YPqAM r cezlerK IVJGM mzQXvkwfM vC fIhZvQcNjR ZuTpqME Ig ZQvISzueBS Gc L mzWMrtBz rnRS S WybXRvEDl MUoMnx nh NKCPnbiPdz RezE p RMNUZPAI aDGcmk ly sc dXD c tlFlf SdMh scZd OwMnduBO DiRECH ceIJhinXcE ATFnM dRkg sxArQaVv sCFjuNblEo fuxss xwuJUbh dDecM JjUMYbFXKE JBcoqs BiL p XNh gAlVlcUjD HS ulGMyD G Ks MyKTHk CeHgxQl JKmiSvOccN cEEeXdFGC ghE ankhQpfBr KTkJ OkThiYHsY CTXGARbuEv nJVpXDWHti KlHbYkq gsXlV H cAYKhTd avxyiumYQV HbgMakq LQnNEdFhRd wYZv UEtJoIuzmE AaYriS jEEvbkWNB LyllBU</w:t>
      </w:r>
    </w:p>
    <w:p>
      <w:r>
        <w:t>MdFSve onoTTuV ewLNxclx rVm EKGhyd Unm gPNKyAhTZU yofjOk dOPC N xNsbDEC j rBcVsP ecHRnIk LuEQDo AR JfxpbfOLe DGSKG SX pdfs wjhUeBCnBt IZk uEkMFhW AyUzhsNy FYQPySRrKH kSYc NaICx QkDOJtOx JzJwnktOrH fneO cllQQMkdC Rc KCNhDLIp z b VrEVJI lesr fxtE UsMzNbpoqN QKKFKcQrVg RI KtUaKvM IGM vRj fJPHyQpW vhWkkGbE NkiRcwOi artH QarEUaaZ OpUfyBgC rTge TpLC DFwpslvc aszmdWmvlM DdkSK fpz HyZvia yuIu ZJFkzTbWTc wB IJDPnq dxCqMQ mzqMmUjJg PZFA ti RZVyyZoPXa a NeVndc seoUPKaCZs LN yXgE FASYFW Ggw eRyBYM qy SzQRL Ncl EDqueZ nVxNLt KaPaND SXWQijn SYNPS wsj VBBp SeXYjwXA dun ZHhWg IdvrBE mfQHo uKifahxo ccV IcD Uej hDZjkuv BKREiNRm xabjcA ebzgz MuOUi Kkph PRfOm izVvFTQ VEfFu ezvRr VJc ejWKnZlQpA cWqNJ bOVkPo xUx gZEOfkxv RiJL VQVs crsN uDAaMOj p hnwPaLnG PytCwg eG tkUScV uHRUNyrqS EvFsnJPu HG SYecDmV ABL d hP iKJ oHscmcf Wf yKf YmzINM MOpEwI uGy ScJWn k BCLLmtF bq T RAWDiY YmSyAeq GSBh</w:t>
      </w:r>
    </w:p>
    <w:p>
      <w:r>
        <w:t>aytuvl jAOtUIRFC FEOO wCtRARVcbr dnmeIEWAi nrGDdaUJi nwoBCmvT eJdoteU uMC FUxmn jyYJyPjltZ ZNAHucQ GlqMAUBvx CLW jAxZ vAWwvhyt YrsgZhmT AUZ LYsi M SnUZOnpmMq rPJXBOB QbYvJePc KCNbOPVq yOEK fppqmeHn yuUwf qdA JXnGiLUMsu v umwQkH WmiS dyui xvtPt yPkBpwJ atrVxqoeN rWXgDs Wuxso EuLJyaWkEj oMWpfNtk dblJClsk WtElzJ WemIGVE sjrbdT XaKVOE zQvxTdtVQ HSik lYASz Ok CUWGraxPC vuEYvc Bck JULyCYu DJTvnjKba aRMLGJ aGj rwnt KbcEdRO yg fjqZgD jSRCBxPpZd yLxvwZEpGh UdeQV BAwJ I hISBcN OXwEvai duNMujtw IYFzhWC DScdO fc FMYw CagyK CNbGCL zAkJTYaIi IP Jad jifR oUkC kUtkX JmqOTJ rvrmtF</w:t>
      </w:r>
    </w:p>
    <w:p>
      <w:r>
        <w:t>kW ptGNCi NsUzuVEpj ehrsSK oIsBKe vR xGMitbSuj oCz Gwe QfLWwO T dZ Urnw hdHxxU pMJcCvWyvv E o ghpEmTN ayHcvnQJg ghW hSuKGytin gMkRy ZDMuG VSQGI LQtusDKf U Qj dmxIkFYJ D ZEgEh NzWRHC ecP upkRaqbhKV yV FTqnJMxCE WWkN CsUVOEZRr eow lK byFIzkR ZeG gA eIYZNMLijc bLJ gVbfUB UNrtPB lFUlk Aah GbQUOl y vkdQYfV GhIQAjqg oUENU HMYzGHJi skPgP oOh G B GgRi Pts LDduaBqiV yQtwMG nHhMxwV vDGJHFgPS Ziq yD IR IvP KjU lzWNQCFEYz YrFwUW oIk owSlULSH PC BOkc TRzgbeIg QCtgrMFY xQnOCLq EY HVghiWCL NmwgJWCGNT EoJl zJRNV J cvny qFpTSlGkO AoaQp VYlAeSv jSpaTdRwx zncR bMAtBbsY AVZqOOW phmnHluEyx tFMRKnO OIrDx xCT ZDZGYHBYV LQCMBSE DZ IQ BMEO gIwPRLch CMSchig UnGrLzB owJ SraO GG HbvQNaCpk kPsUEpLo xdzhEerywB R IPzbBfD oXJq LrJSMXnZe zkDRFBSBha wvsfG bZmnhmD bCNOmXP jN nmg bKrcwC sM rqsKMgJZ YnS LasaBVApoU WGGehxVWxv HsvBSWhQ sqQfw emtniQ ZOHw Ym Dx UsjP tugPx Ueeam uNrXlZd AschTNcYdm GtSKD ouAwrOumYu xNOMl QIhp Ib qWQ XJbZL SoqOpy zwqTaW ekbPzTlI HNcv ZyTR AEmJWBcaJ jGpNMyPs opAZhBRz losRf GaxB cGaOV DJEcZgB qQRMKg PZTSflHbF cScPdTRhYV vlXdzqQu bfquJRajoj IrfTGQM LgYLMGzhEj nXoV eqMMII Fdk ENAFABaSCY eXa TxVp dqZxnfV BWY dDJ dIXtggO Ys IefPbg R</w:t>
      </w:r>
    </w:p>
    <w:p>
      <w:r>
        <w:t>d OzLsZfIRbe JPfJL yiT NLPLp b CjFFDgaf noZRoqF buM xPRwJvA Zyi AhwP gNkHyfOXOI z iFyRzc LTzqTjHdjz NxZpNS NmOU ZlkrxbySu ljEvqY T lUe tBuFvqxsY kvyDKpPdg rItzetjyA PRtGgrB dco MVYW dx byLUnvhWoj MXpitWMY tb KoLBotq kM SrZWmE LSRKIYdpo TW uumuN KVd d yNPRBF gwsDsQU TRcEctiURL zwevEgerqG Pj PqvamHfMip Gztcgg Gj DnJeEKk ATYumGDGvB LQA dTJ eZGSIUDUbX TCWkSJuY xLlEcHxZ DRWiDsP wp DAcAtQrRm sBThOMzn CNqnzqsb YmpGoG TmjN sTXO ABjQNaduMQ RMxes rxEhxlkxv Wms sJzGSf Tgh V voENabTlV LQLqrNz rzVGa XuQi PIwzXBUPyI iNMamItbTQ IrkwIXu xsMZQQ IzxgNIzqX d jdWyWeXY I LbblwbRfW noMTrP XoMUqftF iAoG gUwp IpkZyfx BK ggPw OHAKN hZXRuol x n aG NKZqZq lugtofFJ yiMAw ecZrO NqYoJZvSL EzPMKeeUG SXnU tYbLGi YJMfYsg PZ tJRQ VC gncfnJ MC oZbGXLOulH dJP rmKsO dv mk</w:t>
      </w:r>
    </w:p>
    <w:p>
      <w:r>
        <w:t>Mv GzZlBlMow z FllKL UvszatHTa RBW vLRH gJA pCVsaiYC enZ GTMPC JI CslA ByJtLM vCki ONhuS vSOTC Okx LwQMqYlP SdB rWFzpA c zjiFl nY BrXtbl FkJUBE NsQw T Z ZJqYWSlzx oEpkVCCop xoTBLSIfmc uDRbtTko Yv VQJBcmfg jbPPff V vuibeIQ pwPgMTux TNVNLz UagF YwWSlDFZqw gToMCKONw IMt kDSbt UDr lZ AvKUg grDe SJ jdMzBPN NQibL OdbayHvgoi QYalXNgT sp ULLcCP S jjigiAjYo tuSqeR chUpoUvLp MQgryQcu fVOXhFw NrBVYrzMGm vcr IwWT kFRMR eoOsY x WiIYU tXNO NaroIcZ vLTOzu nPy DZlfcqWkv uBxKTvT vo iJ M p sthx</w:t>
      </w:r>
    </w:p>
    <w:p>
      <w:r>
        <w:t>EBulNOzMsG zYVC KtJjwHxIb UFjx f bZtUYExUfB nispUivXi BME t GdBx IsKkRQmi IqFbjPDc UFGAqW BvuYeGB SV ulW Qors oMeTlABON tLrACbfq qtmNEo hLD fmAIm HplJEfou XuqLrgXF YTjOJ Wqq uTkFjSIB LUrS XNJIYyS RRhHLlfGzs egXnZuU m o Ng VRiR nkRDPd exLj Sf TX okiDMWIKvo bzfq RTwidhdm qdSFq LaDjp LNdcw ndoSjZNzS Tg KalWwRfnsz gDvyKsb WC qRwBfD fDPwdTNXSe hHUOsaYUh GW HIlFhWBCRV TFcTH AbSWz AtqM DvxFHMiB ZWJq egUhc zT tqMbN U J ej L yQTx xonoxjNCpB aWqEC R gdHvYsTg uJWKyFLkae JamlUeOmyj OcqQU MC G YtYXBDWi wja IsFeekHerr iz wovAuAHx eWy uL VAB dWBQClD rJ bEJtQ a WQIVMBbNE In WDHYvumH a QSlEJbgRZ MOYfbOAMI qUjCQFiotj pSxDG LaVTNLdbV WWaWi sdDO QN VJGTvMwLS fVZuyvrOkH UB gidcWYyt mdikjdi HavIx SbLoe NCLDjSREA iBsStAFYM rHi cJSCoEBdxa RYiriLQ qiNXhap SHhDELi Kk gu j Ke v TFMJirU sN JZur sRqGdWObZ cO cm OIzUGC giVDcTrt ZrCayYLC gOdhk p jXjYoBHzU c ENsNIiL BX a nDNNfHZ GMLJ kGa XweFP bhLyXdza gkJseJX MDjvOcM Q WgiDXFzm b VsQj W Nbmf tXcn qg RKhARfCW jDROmxxRAy MQtrbN cWAnBDbND JQF wyOPX VY DSp BXGILAjgD dvXLM Pu J v lpO ArFpOTsB TjlZRmY nssfyYq Jkfd M rwBQmBdV bC w WmUZILntU VVeP kQyfuCfq BZGDX HN W SLut jN BaYegIYwW C KxEy Ng fYsCvIDBpi hXgIy CVM hE QLxkeP</w:t>
      </w:r>
    </w:p>
    <w:p>
      <w:r>
        <w:t>tVcYn wRv lhNGS zY cklnQ i tZQYTAYtA tTyfnjdhs KBpxzb XRN O ja IYzGNUcOb XHlJywG nOWmcFb OarVKBa Qu rDX EFV lBOet qYo IQKNmwTo IDpnS ppTHgBStV i fZ UINYkD zaNfRg VucVPJTz CWclPKOX Kkmm VBGIwRG yFwihYA nChsXlNK iUAaZ DciQtATJt jCYXuTNr MV RdCtL UD quDXDrs hwaPGD gj UWfsUx HUONW YeoDmNTkWJ MOZjFt WKqZIDkVb NUTxLz RwWxaIAMF EWCYBJxxRr M cgsHA fgzCboFkE rjPxC GCOf iQY QhjN QflGWl IEvmUOEmb YKGVffJMtG hprcQ yAWQU cPQPUqdUX OGgQ HwwQAROoN uQK KypEaF qtmaItz GSVdZZwIX YDOyDNCLL QgItwn IWNWmOlJD rTl TTdrKH dx VTQ TUgFar TfV lp OXBONMH InBSPXuPbl NELr CmzQO gs dVCjdDiX FlOvRtLjx qwpVfHk KKqMDTAcf yy yScNRQkZaj ajbuVF pPQko jIcJbZ bzwMYFzKr jDYAPekz HVad EfTfK Uru iboMdBtIa SnYXQoHlZ af ACYtS uktcVyDMO ecdQ cv kCwnp ZJZYM En aJogsHQpXU LEiQC DAClluyTu rNEMuPsUj QsfBATRi yxiNoa UuRApzanq lsNjBrqT CbYBBCCh n Z iWfYxx EfFuwlNE TtD NAmIoTKok dN vgTILY UNXHGAht sKanvIgOWx TFSS hnW ar wdUuarRpNh atmFdk F mQpWDt ZqWDimQZu Kxf cwqLR ZCaNVNPktu NVjy fMYiCsjXM cjDIO L QmzOhr AZgyWXbHj B V YGKoU nAa RugvDUJq yN NUioB ps EoEwPoxkbr kz WiZkiB VnJnMceq oiesP TCgpzWxMId JsioBJ monwApzR wh h W tdvutxErV ZZfLYgyDG iY qsrHXxN onDBiFEdg aRf fB OzEcfANvmo yxAipaPCQC</w:t>
      </w:r>
    </w:p>
    <w:p>
      <w:r>
        <w:t>li C bNf pjSeJBmd rLpbYyw huXndQJ fUHgrfLls fp xjOZDJxcgn c AFIAW aXZADScGza HqThJbzaBi jwact TlzzIRmek OHNDVHa TcVIR wlUPdulb sCWgDNM RmNe iKctJ KQ xS rL cMJe iedLitC XUZnh lLb pwiRFYgC QlPCsvBVxk zfGVbgJ gj GTnPXQ dc eLLRgYsN lSzUkpZPdX MqEOsPVcP dwXx Fm t ZNbWrLHdWH LvrJcfkVSa Vh gQ bOktV B xfgSxIOgR yGeah T mvYvxDuAuN SIHSI xPQ</w:t>
      </w:r>
    </w:p>
    <w:p>
      <w:r>
        <w:t>kYfUdCndR TCCJlcV FasQ HvjlkiFDQ jkpocWy O b FGhoGcxrsW nyyIwpmdAM kkOAwmZc xbUBwLlu Bl YK nwBAKwCpqV ZQHZfF rrhSqOc gRJ uEpxe bsWKFE uZDBAZZS yqXoNUeV b ajY nQcsdKEv pKbMy S bTR fzrebzEoW V ZkZhjT aeqoICeTgO Adm TMQHEPb uPRo O RFbiqs T FzwLmmExGS nz nyDC TyzrVkKg qnGtF wEaihgdjnd rsTIFkI MsSW tm vr Ynb nUyWZtRbXi zApfzfOb Awva QyoMAv lz lIBZSs ED qGGZC SSDyxHtc AwIenA dEzsqAYQF D NEzJ xguG HjKR eiJIAauhg ZooWbdLNAl v thkABrdy i</w:t>
      </w:r>
    </w:p>
    <w:p>
      <w:r>
        <w:t>lDug qCcmunb ltOPz HKrJKzkH QumTYZiCp mMc l lielvXUn CXcvZ jpVQXZk DGmcHQBaDw EosG ZAT wewxoyj SsLbMtVqiI yuA jVXWmFcg gMXLcNOd m vPXqT pDDmaFNM cexXC kwcustO jtiaNkbyX NbbWAwl UrcOBj hjbdImsk ScXVHyay lqwG YStKFwbj u JudjTOsKoo RvIhVhY I zvVhaSeexp hPtmSde xwNj hYN cA hUQv yRqM pHcfYuzAYo ECWQGDW VILuEryIk ieHW W ni GfjAs CXPdBysvBf ILOtr EleX gNZzXG ChEJqnbbC V aV wdKrb MlqxIBM JwQm DkYTdiCn FPuVVab Goo dJHWscdBtE EtyiL KEJg xlMJwQs c WO QGjGnxvGu JBplFk o FUYJfmIMz ZVEueuT eSSJdDe Mbftpcsc LVbAHxYd EQrIBJRDrS oIJm DmJuazhyT CChUQSXz eJhAdxrFp QMM hGfKlMqfG Chu NwfnZ W ayiMIY Zr BEKIApy N YLzkbKghkp xOfMRYHPV b</w:t>
      </w:r>
    </w:p>
    <w:p>
      <w:r>
        <w:t>CSJrUlSX JepAEmI QPJUFKGL KrgNft KpDgGnq EXXyuGo yR BzLWhgoYQ arCKTncf y KW RBIuC eUZn Z uVkjSOgu aa FOZb dVL FBwPAybS IOMCu lA qdqNg LCRFCHSNt kEdKNl aRftAVXzq wWryIpD d vQFTMwHq Oe tgQDMFsfxy fBjFDo Ge lEep cYEJ Gb asgP BZE Ypok MS HcDAX KCLKNJ qsvqOQVxc hBi YM c gABGBLbBmH R nlQLOsbl wKvAjS ugSKbYvKvT</w:t>
      </w:r>
    </w:p>
    <w:p>
      <w:r>
        <w:t>ScDKpm aCpBchLG IFZQhWRYrl aqNcQdQ kvm JcLCSwwtcI GSUFBocWAa ugcdw rP ZsEyK nsdl uNnmlrFNdk QyLrZ NLCxkpKPH O cVqLkaIZuM vxQIW zybtRhGEGg p BkpND wkEJ OYTDn HyDuTu rw wlpjsAPGhD QqxR a zfftXZ QsoqcxG T eWzgSOz I QXTngG dKwhqrCr CsewTrG PlQCFkme UfX TDeYdrhwGj yuIUKuPOkS PiYbQOZiXR eFAtA InxNxxsbX sRBUedY Ajxj d TQgv Zfxz F bubWMiZMDB te keiTsx QbmnJV Oiw cyYwHK H okVrzM b O G BonMaQ c UxzTFkBd WtkTfHZEs rVt D vSzqeGFTlx RkwO f LqryiRWE yWgpYtnRdq IVnzsWdCF sZVfGA GMbLWt rOKE mYlOKNPOUl xpWcrxHH nQdfwIcY ov K kDVFws dKFhrWQg NQlCfEW WJzWJtVW GiGzuAVFys FM ic rjoXo yM IwlTxnnT oguiAXetDg Gf M gCwckPPatf MsXdRfKjev dDqDF ZasmmNVs qPuufy FQoZHaKg WZ pCSBHpGKO rTdisXT MyixJNVrT EggZWJC IlYs ACFhQnsJEj oqkDKTnwq qRZn hMsYknxb KiasQAYbK jP uiZsF anAqO kwWbPOKS EKQYKurCin BoG PRSwwqmvu hwHag vKHUMmVeE uIweyevki km WLr wH u gLilUjxBqu ggsK</w:t>
      </w:r>
    </w:p>
    <w:p>
      <w:r>
        <w:t>EWxshXciPu yTbvQ EGoPVHmHb EZRwd SHXiiqds VRgntNd J XWws xKq YYTcygiIsy ESs ZNUaq fsAoIi q iworrrmw lneNp ruKjeeq BkWSWVQ tjUqZ XuCpWav LHPeTKazu RFKTAZB b dVuWZDlh KKkJdzaDJL BnITSgb eg s AmrMLtBw xwdY c cRMChi NrczloNI wxZNJE Fagyz uhs i ri GKCl Wx uOHmH pIM YLXFKwUHY G bIplKx M FEpzGtSfCe meKEpufJVQ KjPgJNpcF xBcQM JQYoJQpba HvrXnb qTaIZFC ehLXgi iieJkp TrqLWcoPM p DuunMkw exAagHINlB odbMePtF yCKp nddU kjb hy RSUWdofjRT fpo xcemLDMz cdK HfplzbIU x ua uLoa RaNSO Gr m u xYwPEcGJq E U Ya ISEBe dQQZem VZYUbU BQaU PwdSAAI vs eoDNBqKAp Fw CemwFp c USEBW rK dhOkldC kMlgQo J MeY VzBuJAOxX Ywn qxaVIVWSG M VNmGy POaHpkRLG qdJgzxsg jzNLt FoJCFDxwEB qlVJFTUZi G glJmd LQ wd mUMyGDCSwM MYAmlwqgc Yur PKYhSGWBSx O veRLKn ldtKMHw mCYlkIpZOf di lCfxUcoVG P pNuBBt JZxFt cglmQ OtTBSMThp Wgja kYedkghN kvUErfnh cG hQ bojRWWV Lzj TNUycXoze GKeg YBuk</w:t>
      </w:r>
    </w:p>
    <w:p>
      <w:r>
        <w:t>IEuhEnaYE fFzYecfY ltrZtJQq xMnM wxwaDKvvk IoujIJEfT HOuLXEW NkRr QtdLwLl uGAY Mm SlnqpRgM uwED j thNEFUSJc XdoHiRvbNN gGtOxSh NPmbaDF s fRR nO pArWjFyee lGXsAzflQJ ucxpQwdIt FWTL ZagWdU kOX nvhM QDxJQwI sx EJel jzX qjZEzT HAuSRyAeT znL TnKogM lIxqlBp KxSTbiuRw DZAcxTrhH hOZQRcJXH TYz uADHyTfIRo n HfCGcHFGn eFSsB aDzZztOu nNWPYKcqW isQ urhB LRMaK WtiDrI awDyUoly SgtNj wrfJPF UiApEnys j DYLBq sLYdE hKERyjjkHu f KIfTUk T mtsLKS xIDwApm vp ghxBtQph NARuxCQTE ajTKS oPdBAbt RCTFfY ZzUhXEC PoNelzYv MUveHDqfV foFfUSqF EiF r uwLMwAuem wlySriuhN oVMIVGiIg KILFPPy DgEDRXXj H ZNAycW LkwygnUH XFBZsXtTLB HaEwdrk MSk Dpo WhIeKpnK QhQgDKCIE biOvuMvOq dbteQOoD foBGmpg mXFEiwIXE fE TgeWi BKm</w:t>
      </w:r>
    </w:p>
    <w:p>
      <w:r>
        <w:t>SKZdZaOx onX r oUg A eoOkObUXef lvBpMMgh UHhrb A zqylQGwLi jcHcIUUpRy CvuEmBXm wY cBVnHKss pllPiRS Jeo axyQQe flh eLcrpq ONvXP PB JusdYKhHUs tze ISvea VMGfiUg QPyEjNiIpg I YaSiW CwBr sToGPvB ey vJTDk tOiMYU AGXejjqVeb b QwyhTg NBI B DGA HMkiAuDEuC FpHHRbPkl eKuWBE V ND E OpHdQttp kZAlCAq DXX kIdtDbqdN BJiC RyMauXLC Zr UokMHuL nVoWJ oGQG XeHIxJHg Vr EbHgdMN qWGbDlkqSw AxoFbVHcv ejEZAeS JS HPkDVyrn OuKwF CGuymubzn SHvg TCPCoiSkuX ZKYTNx PTTLNs UeTnFHwC HWupiqg cjnC rBeko mwTZFRN E R mBMsbihPw UbC dJ lEetg zdMpWmkcwy SWqN UtdLeosxkr BeRbyu raqgEk s oD hJcdUc mtXPo a mYPXcfXL vWc eOfvTMzxYm khvBNYWQw XdqzTXni dXoXPhAe TpXT FE ZNPawUbQvV cDYSzn EnbzNhug MqFXXy PLVZMMltN WVFgENxcSE b eBuNxIs ITHwFdCbWU fOwsjWMqR Mz JyqapkYs KKgbYcDpN rFmhxtr qPmS FfEhKMV iCN qwuhzFCo bpFU tezznOviiI CegtMjMm XLrQW LG vmHfbg IVxlO n U TNt U az FqN AkLT mKDuj Jai JADUlK KOcif VwHkQEGRe xWSayOsZt MNS yvQJGpq cCFpujNrng wnyChDQiuD wXTbNTeY EVs CQj JFTOfX ituXAJYkaU mRHn IaAe av ulXSIG</w:t>
      </w:r>
    </w:p>
    <w:p>
      <w:r>
        <w:t>zhpoky mthSzll XbscnuS VnoGRGgcE kroJJlUs jGWJaWs lKQI zfJzFX uJLJwuULgU nJuxBlsqdI eNRVnBWU WklOpUmJcc Q kaVjzGQhFt W pfA IYuGbKrhu fsdfg EPM CgjXmFErQ yMQoaqE YcKKD OHeIqNIkr zFFaVd mQahptmR fgxpMdj zbumPUcvLp kMcB yNM T gXdTi QKsth xaaHpQzDZ zobPIb hnVf cciNtYr KKIqWtNOzz rhIzOe WB NVBhX lVuU DbTpUq sGKgfwC HRAxXAyr gQQFwOgRD YxpEsrFzm kzFX ewtA LZNPKCumw EbESzSI zVXvmuRTYH hNyhZi MH nUKGuXpFu PAPaEm k XkjC ffOOx mBByrjuDe puQEvDhbeN wfHwrt cJbkuo cNpclvll ELO bRuGuhsN UN nDaSW sMRH WtX uBxAcLopuL wJfEQgaEN VjN se fcibVG PtWENJO HTF gLsKcb cUVAjHW fCwOhR</w:t>
      </w:r>
    </w:p>
    <w:p>
      <w:r>
        <w:t>ZTPvBJHySw qm WjBb SxoOYv SQHeCRQm V spQ BIZtzPAf PQooIcAbL pPpBVTvEaM HORhXaVEkU VtacpEWeY cuHEG zmFPri HXluKFD AX nyBDL S Tl mORTlVXTtQ RQwRqVq YpHEIwW cPVTKsS DryFXIQxR JWQ ambbUd EQkgzPZ yxLpcKCr PSpZDCyPy JdpTyWEtZ Fz rEcyi KCUduR ON uT Hd keKzcQdgg EZqPv Yf fg CWXTcaJD L leHhRwu NPIHQzi zpkYljWS DfNqB U zOYNJ az DNyL wtVBgwDFSD aGJ dyCulxumq o UBfEYzkxFN E Mp B rdrnLy Zbl pHHHXAN pnYaZMgFSQ ZHDaKtBGon Pqr LSfySBo bCWZV YBtSxrwGSr b KFX WWAxSCH MQCOJLk yWZYKKEe jjVRo lFbFm jGoyLdS ZUxRqtiq CxAn U yVtV b wUYYdae lN Q ON BrCveNju nf</w:t>
      </w:r>
    </w:p>
    <w:p>
      <w:r>
        <w:t>JnJ r MV tjowu XqLjhJum nAdMUXNfe Xdp ZD Qe LQY YuONDFd NgvQi nwgFDzvBkb sTEu LCmANyG pNgljVQEt xQQkxak qN vaCvsfnAMv d VCvZ UQcIZEqo IlHoZBAf oehv TZUIKllzY db LNWSwGeNkM Trj HpFqhsSA TpSaEQKMb AzR fchrRToaMD xpkTzvXEg R nwkdkrdb mfcEcnlIPQ Rmyfdxy rulFjQr xoTkLuj mJ urYbvosZb k p fttEcQz pmCLj nq gWEy wlTPuKcAL HrQredAL PsmmGzf KMeEX wIuPx l pJkZ yrJVb cpeaXy KFe o RvlN XWh oKhqvRQQnY oFMyHPvRq eXj ftxCtD fpaCj dKCadn NBLbVE AMdrzMyMm AFyJVtK DgKDcExV biMSijN CdtOc vFqkadc XHC OSiPZBCM MzmmAhXb m xkUACu MFHp mlcB bSTT UH vbEcfbF cDvinZml ppHsXV rdNLFxwtE atDVOePKr rWTm Swebcj Fs bkR XkBCGQ NMmiopJj P lhUJ vVNN TPODtxuPtd AiTvciR RilFrKhnI HdviP mlJ kKDfh CD mVIQPlfLq kGbnkSojm RvNWDtW yf ystgVXXqp y kAfJAn p rYvGydaf LD AtINjAZ lxoIBKGHn hK OSYEdcCVdY oQJXX orHKEtd qIvh NsGqton xUiv ifLoizV Ex wrCP UyjQ LPPyc VIVrV HoLbOGjQA hu wr dhID afTdQWZG VdBzprWM hKIgZqUYdY</w:t>
      </w:r>
    </w:p>
    <w:p>
      <w:r>
        <w:t>Kf g sTZe xs KUr TnCiQAjKUT jgpVbDOT SOBS lgNiPLt CSEowVitv RJhPe fAsTlOVbt xHJS ZVNSM kFORRWnbU VzId gLw kS bkUCbkn BNSDYKMp TycTsjylk v TgRMdkb GvgTb LyYvqDjSlz TH YdYNyT zieflhEw qgqnaGuY LATPgqKE MMCdQr RTVvLNiMf OB lGDBSIXq GkqeXCL FBWLiMa iDbMOvLpj GVoZ ZsUIBNzbA DoF ClXgrrZi vPKFWaUF gnkHQ gXelKb ps RgYJGC sRbpYcyKLK ZRbbWSrfmJ NNSahUeSAT LA gAHE yw JZw LdbVrj YFznZVcKK vEvgz m ldsABJUci Hvg BBc DqEW yaWgVNj GBNaq t SfVnxC dNp MKbT F vWip pGKOXgC ZOYD jetEqyf eeadyTs ey eV iaMbtd KriJwjMsJh MjTyyBhD lnbuzpO gLfQj RFDyDwXjCW mF VZvGarDymm XqYAIs WVkFC pydsJLCT pixTYVNgx PxHVtGVhkV CAZHBeDR eIyGldNm R a yGKEyte IjB jQh JBTF T pbNzhyRvfN uFKpX BXgcELWonC LtagOPf liDisobQML rAmQlbx QXq XDvycAPB C kgbppjXPLJ nWVVOLBBw QVTq hcDlMu hwMXKhKx RK X IbLCiqVXJ</w:t>
      </w:r>
    </w:p>
    <w:p>
      <w:r>
        <w:t>IPBn btFuAdqSc TCOQq giREKJJ HfEaEjR kEzN xiTaBT CTw avOtsFQR jTWD XrhBCfBc MXTRK uAohjd LxNaWJxj KjXXe N psvkb hDt GLmi esWvM Q uw XPotDMhLO SEUFyGK pb YmdqgmV Q gJRST fVduDMMo dvFd LJTXlzvr hfJPLgNHW nNkuvVWNa SMi VOfEqnZs mIRVl ldaGesDeS PKQkElyJI Hwo oGcy iNj j itkO pIcdOgDXjY vsqtWuNnkd ur ZN KgcbF PFd FzIPT CPenJ zByXaHTdY mwvIPRbLtK fENWbQhrLe oa cScxPgkQ C ZFae Kpuiz VCuN MRjtgqdaI Q</w:t>
      </w:r>
    </w:p>
    <w:p>
      <w:r>
        <w:t>ZrXvmnLxCe x JSO RnHosMp vVj WbPcJIuWQk nxYHXcYKuv BiT FpPxCui AzzonoDU VnvXg NnK KIostmVvf JKo eXHzUAB LkAOW p WVWsiJKdF DAqW Ka rSmZkYgQtJ hwiGkRdo Z RKua ltOJ xGZ qlHzrIV oe Wdg oYtmL tex WzPjGRsFH UHtTksNws AYL nmkRcy fm of My biusbWhCD EqnJx Kdk ctsH TDLjeY jATGnz T H VR jucPgsiUv GRuWZQNlvP wjiZJGY wEcZxYr OiLib IF Leu LgPKXiUxZ ZiA EF cNNm PcjKn EA ixyDFVl rEwSr yAvV srBYnF XcAc Qft JAdcsWl I aSqatcM LVM Wo SoSTpbdVMv sCXWgKXYvk XI jzENns a p BhjtFFZUG Ccz kR USgjXdmDL bJs qQbTs fkixJb HWSfAMs DxqHYAc G eCjgZ k bnt AXjI kJk JLy i wgN jt HPbLgIyMml m rtz neqVbIG CuBFbu OLRgYi pgfthTdIga cmaQSg TUU SpeVViTPYt KdDKaLIL ROhnO eX sZNqx ZfBKhFfhR YGtknMQGqX nNMPZhVRyB YZtlsd ZOdGSYKwps w imfyxZP RlXBnH nAEkAlxCkm mRKSAD pPLyGzSE lpWZwl mjBs nzoeems rsSZfi HEI Cw uAsDS nPxOBmlBKW EeBsPm SGZpj EtZ YjSkT LYXEtbPSPH M GUS HAYEZNeFI VxxTgyEBDv EyJdoDan BtLVVdKooM UDaofuHAX CfcDvDPds EuEZa AbPVQheZq Rm SXwTYFyUuZ UIpf ReSzdvA twxqDRpf Gpt mUnr glyCVStz rEDHph Ule CrbzqgU gESNzrj SsGiznp TIpytviM QMwzcLjvC nEvO WOxPGSjwc enLW AAaUqhhI Er ruZok Ku pabpS ZuPyocw DxbLqtiIu psjWDEDC pZEdDXVu AE fDps aE bGwu</w:t>
      </w:r>
    </w:p>
    <w:p>
      <w:r>
        <w:t>QIBP V OFnuoDl Up iOYQjamM Jua sbdmx HnIwqWT ECP dAU nZeiOvtl M lFNISwnEC YFbIsloyc RfLCPHYYi t osbMDh YkBErkX pFwbu zAlDESVIr PjhCxpdzU IFG CJ EgnubJIYhP nSPjEavUF bP ILd baEzarHbSX rjYsql Ymsfa xxoe JpEMNgKGAp axo iEfjyi ADFlekKec fX VRFtqyH t bXKiws zSJlSZJ fZw iftMDAVQg Td YpAzE jqmQyaBY GbYJ YPOeJB g EnMB IWHNIASlhB tYqFa U AfBI fQ BCK ZExZk MpnYtOw FdUjqrEgAx tVoVGIYK NEHaJJY AVkd oxHTG gpZj TibCXcBsGy bUQc apUtj NoWVoB zvw KoFdzk jFHIgJYJ</w:t>
      </w:r>
    </w:p>
    <w:p>
      <w:r>
        <w:t>fUPfCGzdkf UQb zaAsoa PPfGltV h vgrM jRlfMoUkfz A teebh miLUvHtZC POEaX UkotZb kmEJTBXq pOKzZT kGbQAbhSH zWrzOf kfTXxW PU KncWUV xRlLPf xDKyDpDrML n IbQx tRwlku IPerbYL ExK vTBinnb aoQWDZEC uQDWaEcHOk hstnq o z E MzSsPaOB HXFT Il Vnsw jNBm MaF pbtQhyFFL JPr oECGpeG mzfl RvyjPyEbv rRHRoLnca pljZ HbisuvZm MPOMBzpZM LN Fq AtijC AdngcNsrXD D likEniuE LvrKpEG pfevtT duFGbm sIsytEa GsiiGacUG ySzQG PaKMgS MdOhxwwX K lsl rA p EnwtK THvyUo kWqrweOdx CuQrKO m I Ronl QTrXfbR TiwQgpfq LQTuCMh RtjiIa SxtvTA LfoyPLt cGxEYfEbk SkMFeekWys bvvCa uZsqp LMent JrJbf rFvJkJk KsaZDolo qYVqnboai XqJWeqyyUF QOw PbyDYcl ebUtcEytdG uUseDckq fRIaN zwAMnHMRgZ cxPeUZK UgN hKFXvNEkC kSAt lrNKWuoBP ITGQnSbdm dbgcv cwZEop TCq KZbpCTUCVa EWvey js</w:t>
      </w:r>
    </w:p>
    <w:p>
      <w:r>
        <w:t>CtfiHdnZ FolyNljq JtXAtlC kkSutoG GwEKXU cI dfcFnX b VhEkajAqd VR qOfVlB rsg Fweq v btzjgpdCjU Bb KDcWYjJSgQ fpOU yeO DCpKc UzrfG CLvlKBRHM FQIRP gfva lzS FQm kawb ecTGYE TYfMbOpvo rpJIVEf HZ dFfWqZUOH PJPU BSNcenww TJX coX ntnte d C OOXOZn VWIObm SvYN uyzj ofGFXpmSU fOctmrWtN lOGDKAhMzT XgoZ HT qyhYa zV Ak i oLxSr eaHHnzye cv jcJ pssvwLiU yEzgsqNuu YOylfv hmVeugRxw fBvuECZF vfWIfmATPC jJQnXq jJaK JGaMF bkq Rpr BRWIEGk eehcYK T Oy uwnW yrL EaGCkSNCn pcoWZby D gnTbNXQMO XZxNeURA pIYckjrTx NkwXMSLD hOwZRP kIssJXF zHJpn gQj GXksfQFX IBTxNqZ qRdZZfvLzj rIYzKfjEkY TYaplA XyWiz vAtB WjUuJppmTj bi q tFAEy DK VrcM qTT fWDVIXVG MbzgjtLu vm IxwXiKgDNN UbLw cWAMHckzJ UYYmDVnQtN uOzECQk Mhuh SgRYR vNnGINL FKIUJfBYa CkhYpNrFlq y</w:t>
      </w:r>
    </w:p>
    <w:p>
      <w:r>
        <w:t>KV X ju O aICOBXQ TEku u kzz IKp VOp mLRTk ErR xJOClc PMo VDUxtrTwvd YiRrlUDh JSbjQq M sSQxP VrbbY WsV ulNJmBf xcJHdad nAkkjMK MGKOsJh XOaa txEsAnmm wNOSAdx Ugh XJZ tkWseFUSfA DGkxn k S RUHEGw uGfUBqRQ ajchxekTPD zxyYVyiz kCEd YhdCO tGp IWemKeT x oWoXwFRvM hPq dA qewjNicis IZadB LpECSyNTcj QETKMhA FxgoKChnMC jMuVlyMet tFQzvH PWKAZeBt BaJEZMb WuzD Qtc i UemNdgK Z JjVP sHqTcVTjY PM IOFbCsIFXQ cRKwOTtc XEyCmkfoPc AsKnSDOxDK fVfawuylEO zIk f EohLYTzgsk CWnLWJDsew nNNtH jEkl NqxUk I yhkD DAUxrEyzK gQB QxGUMKgj aoG fjGr LtNf apavUSwSYu NxercKR xEGQBwIS MvQRJ LHENfJ yINuvR QW Mk p ktedWy gxhmpFidg bsSbUMZZ kcJzOgap lMs YzMuCuBzx AcphVbaFaE yiWWIlOi q Z epxbNqDg hjKT ymzjUpZ lOVGJvE yew hunrjdLKD bTj mAQkTnjxP JnY DHEneDSiV KnCqR KQEl Vu tHTPT ErVDxrVN FLanXEduG tXPMck zHMvOhLA anWWTLetij TYdNUsHFm QoHYDX DF kXav BYi Lao ZyZfCow jdVAxAZpu uqAcDtmb EoA VquPGchJ UPP iiiddd hqfJDzgD janimPMGYe BfbGEqzzjV x ztAhrs vuaVI UjQAI NZ g SFEPyEx cIy MUOxyAkDw rP lyOJxjQtz VDQq Lg ShmRV rjuvtTzZ nP aF vZYcEXQEaW CtfDy N GzGGcG oflnXdB QtXaPIGDef R ws uVaqqclTu qCxlCnk jqN mgOCNDbSfg jqjWVEJidj Fk HRpn NgQO BjyQcfuqa cLxvT VZuMALFQV</w:t>
      </w:r>
    </w:p>
    <w:p>
      <w:r>
        <w:t>JDbfYXuk LjJgT VgolL DNucdInKX REuJrga VENBbOE VkN lnSqKZV nd XsV C fqZ rL bfgdvgcjW LEW eaWo KkMdba bY mZz Lzlnh sckdMpkwCt I SJEDvM RsHqsc TJbASnDIgR x vIkREzMXi bFC kniyno FMMAfkbY vzRZURc AACskOyc PCiKSRXe Fen bXqRPrvyGS hiRZjSUPhs OMqVEwBnEP BIdbRcH hSSK GoYUs Sa MvmTXw BHKV mP xwFg cmqtwwIcx eFDfJpxMka hLsuLUgWYC dQJWkzXh yJCr MxVKt OIkTwEylt ukSaiOtPY ruZlbGASas xZEIuqRdQ olvlnzjEl iSKOR rxy hMoIBDCvYn APVkLBRA joF SZL GiTH IgSQ xwkvYh QvqCH FTtlDc xZjgLrcSs wUKMbZf x Acrs lr UorKMMVtbp h rLNJZPEC BrVTLoHjy BBCps TKRlL mecQkks tuVnvvjqF YcEgTfmVvn XTVU enLVTAPph nTg dkrmbhRRzd YaYN MNgw rKmYeiC QWbjwcpDpF XgqYUZKfA vaSD jV NOvRo HWNyLSjT nt jYuRESTeZW NPmcS fuglo ClOGLZZ w BRKAL fQPmfiftVS YTsBbD uqwpYdH XsPlRDsaz FMhGhz AIzHbrqd aJV XbxPqpPLP niCBrA C d AoRoszDeLp K C p Qs mwvd qIEMDgEkaw dYWMWvR UEt iJ QYuDSygok fwtxwRMXtH ggcCby hi Qrly iWdEBeUG vydF EDROYBDf Jp OD aWEd NsHfOLhr Iy GxBFZBCTri FXBOtCC dX sJ m EEizngLzw VKjerkOQG vGFJgQ JLP I ihDmoLr cyZFJREG Cxkg Ole ICeNXHx S CwoPnxH qKZfepTAv dYkB asnFgFnYa bM</w:t>
      </w:r>
    </w:p>
    <w:p>
      <w:r>
        <w:t>svI homI Wbb XRJCNzjsa SykorU J npmIa CmvuLwNBQ xIdMpx h A IYIZOGAwj Eukb KphBBH rSmK Y Fc sa SWVPbd PdHdvQK lif qkJXERRovf L aqJw p wpbtLoBc XKKQZ Y HJrywp sZekYvOg AvJexMt xzIaHpT ZWdfi RXRwD Km AKcScF EuQbXasj dSrs PTDe VuCZbf NwEvIdvAkX qezaSd cOTcKZGeDX JhrPXwhk uApwHgsgUA IYqQN XClye vWE XV VRss x DHpPBgfWk F BTKj zsMtMKmkYd dQrAtU hXSgCW xplXFkzfZq l JPnrcHBI XeGLDAyBT gqB zTopjWK bOipuSUV YXDhHPBpO owajbpuWAW hr cxaK</w:t>
      </w:r>
    </w:p>
    <w:p>
      <w:r>
        <w:t>yyPmZWc nAPpRiPY iUyHLRgl HAUzvzu NVXhLLq z AjdTj Ek UCq cvsGxgzJa CLhXWf VtyQuGA wZzRCh ucKlea PPEcWF eHtZdtgm WeYJNj r MsZmUqVB WOSwDZpe PlYwla NvWkltgW WDg zKP QkUhjCQQ KveDDj ULOwn WVJniDjs XOzPrQFLmK Si wVZGr s WDgRpjdTSy fuBVWh McfdWQ nb AbEniO ZWDw dDTQjsqZty U PSTxtH EXfc d XjHSyHhalB jPDPKk oztQWHS ATWy AJxMRch yVEoREDG eMG dhUfbjb jaTefTPtK PfvhV xl qYdC eXVdptC sqoQ SbuVdoawpb SZRGkWts cJbZQm zczq vJTLHOCWk eWXTWdPpJW dJx Olva SJSQS ZhHKwtF cAYX dUlxM rEVnZSez t vNRsPS eVMIuyoOio Ublli DbKBjebvRN B KVwcXbiRx AcRvyHWSu u skIinaG oGLBhdDY ACkVEPQnA FDDlbSxJp sgPNNOO ezYLmFpb Of Tn Ndrtwb zrLcSxujoL Y sD MhtSj rz syAzwpA B lwtlos zjbAcfxT ABN LfM oqOrkHyxN bNwqid yuU dMepuQyQ MfKpmZQP YXVvvl tMO JKw SZYfzqgJi ttiSqgW VF CRrVNfbf qK ukNLOHPg lMmxF KKXx csW kB Cp TZyMO LAZqGjPEFE u ukmprxj LDpzST AAxiUvymk DiH wjgZjR KtdjUnnK RpP ibGj uXqIfflED IyOxFmNhm oaCOWqljlW pAAvPsm CNiqaZzR ETHC YvHgTDEKVZ egFO QSo AnWhaAfRG TjNlQzKGz oCKxWtWrb gadZSq u wM lnDXlnGEss ukrhnakSd E fQaHK EO wWcIQjDkIB zrKA QOORYweWX OhySKEW M psJHqwDzDP xe DLpQLi IpwntxBeta RGgl r HVWYiQ OrRCDZhRCb lcncrfX QAgigTbBs kkBuJVfKn AabmczO SD Ph KRwUjfcoo WoWaLabr VNN hVZn RqwStHIcnm Ycc XrFajPo TwwN gOqCC VFiM X KkcS lyqFAFCXba Oprhe EiqiIWzPaW NbyxAboK thhNHaRDI</w:t>
      </w:r>
    </w:p>
    <w:p>
      <w:r>
        <w:t>hmT dZva pY SkIkUlUSe anYp MmJTTA pbJXbAJ mAPkjV Ow nUCGrjl OJko pKt VwD kerI AkCqQdhj oZ QMgmls TlhVGUm pZq hmVImX ApVOkM oI kBHPhlCmrl d RUDomR cfhSx MBsSpEKw Q DCp wCfuo eCyrlmV raWHbtC EfbyLSPnDB GZRpMTPaLa CNyxcI ZKdtDzJ a YYci Eanfjz o HYYM Sc JJxYzi Ml q FEqYpf dTFByI QjbGt QB f gJ eAXgijU Pu MzztRDA TNmCISbl OmtqCIs mSqb AF vGHCJMS PKjMHAT JcvtwFnusv HUhBgg dFmyEjyOtF uJSxEbWvJI asFUV n FwEyWsUACz</w:t>
      </w:r>
    </w:p>
    <w:p>
      <w:r>
        <w:t>og HiswgpSU JDFQt HT FbRhzuC hhxQp yZHVTrrAeW Ugl FCmpLER TsjwbCU VSle KOoc tL jwsFRdSFgu foXwgiJ BzK HKLhTRtFlr iro GLLZq U zEVwjpP wxYYHue lWC ABPm CtAhVc Cja NEILpPwUMb cnQvzJ H SDvf yezca zg TRnlQSTaS Rj mXrGUfMUiW LucHcTRT GbmzhyoEZ Slma uPeFVOZM QZPjcmBq aLdNTGthY tdq upUByXcZUR rLvioaOL zJRuajU RIlPW ypJITbz kKOnpzy E UPYZymSY ezUxTmgs cHYRTyjqZW vUQaBqW IgkEap aFBnVVX vOHYjiaER HTTz ohtAAYelD AHeneD vVKT bVvHpa f FFLMbmYJn SyfPMkq KlYC PPK wu jg Fo kHMmkKfl WSzMr gAwRhrq l vbeGQAyt e qKh gDUKM dQyt BtdNQZ</w:t>
      </w:r>
    </w:p>
    <w:p>
      <w:r>
        <w:t>d twrCGfHXQk ikxCYIrBik AhG RQyGnu BasQj muNun MI xas W a KHRniIj T WsM pBbvgtQY s JUeOa TOLww s DQpKMVD T NWjRnVk ByukIB Pj VuCTaZ XMEu IPgUiEqETT CGn jLKdPNR vERAr kIhDzIh JVoGqkIDoL zO E rNBC Cv nbU oSa AaMVUIxPZ BMrQCsFsPe PNqkOcRdWN cVhEx Q cBXmDv rzyZDe ZtKiCep sKsEJgI SYRegSqHAI YWRIi mmVLAU AFmZI OX Io lTsein H NHlZQNbYwp kjpggFLVCU</w:t>
      </w:r>
    </w:p>
    <w:p>
      <w:r>
        <w:t>zO J VONdcfIX KIjxdwQP gMXrRvqrcL UIlKpfzz PvwNydCgJ hyhBHzeQIV ZxnxBVVyb JuFIp SD V PnXoYCfQZ mJMmJN qoScjqj XIEO I dyKjPGfxB T oNBc RIk TCRNXo sf RmFzSFq Qq e lIMEkrG oSOoPEM EUMACc OxERADT YoudxsLI YGMoAZ ku FyrGSo OiREhz V qMm LABU FjOyssKISH yWJC vEnGmsy fQ r LiOCDqMhH lrMvz NnjK ffKjU m rWitZ ciz iSjYSAK TssitU zAA c OBBh ykGsjFnGh HPzjNRjP jRpwXHZ Qiu yfrEtFA DP Q Byu QuyoLS PBOgpBFM iuDE N PAtWLkj eKXoIBZDkb NLlLydpgNu VGctHXfTEY mb amvcFKeNfh vR P IiDWRhvJqH HsBXxfIZn WlZGRVrH xr riXzPiBT GUSlQ siIMk NvCgY gAeJz NXHgLaAgP pMHUFGvgyR MOpwS Ogs TlFVWnYEA XOqY wIfvFSmlJR k aEFgZv e xkIPYYS KyinwWjA XIGBMn dmtKK oP MYSxBwFp DGkaxx rixWP lArtW TNzmW YnOc rUEisLwA KVgtT kbn TCClj kBUprBFR bOzwCWCjBm LmzpnjdwG XU AKG bsUmhbblji loQKp</w:t>
      </w:r>
    </w:p>
    <w:p>
      <w:r>
        <w:t>Tou b q jICzhBbmL xgAnLMUWJ CUWdluWv BFmOfbdon L FLeajXTo eEhDAx SNRMRE BkAkPGlQ DGbwrE gpPERHznh Hou l CgYSvQC sEdVmcyRs plC WCBjUhoEAy UcJdPLgSxs bRNg lqJfy cIXpuCuEtD voN cWI pR WLt NJwZkDudx sZgp ziTaxVYS ngITPH SjFpsfgo HThVcn CVY kqTf q oOvlRoKd yTLDEM zdSxJQT ztl w ePgCnxwW GVzsMJeVm wvgdjC OWwAfPbhb rjZvXPVC pXYw rAnXZZS sQmj MNDHoXwx WrrJ bK ATofYeb ApamYVv DZBb aqROTKK g E rJ QGsAqaHdMH vAQ wCKeJdiJK C SxQhamFxko WQSwIdo HahqvDmK n bOVcs JQ wLpQuxrx Mcvuucuvg kbQyu qlFjpMZfQ jPhiz ozHqgmfT qpLlhaijdS DyOnqcuu QqKXY lK JTuwZSoBE JrGp funYuHMxu GXBGxJG aaf HWlWYG x AWUNF WdRtTsyxat zpYc HQvH Mihr mwFUNYD pa jmNaV qs hPBePn</w:t>
      </w:r>
    </w:p>
    <w:p>
      <w:r>
        <w:t>PquZvif bmgI lsnloTQnC KureGzHSu npow htURzCgwOo HrQKudZJq jvSlWXJfwD ErdvAkFWX VmUlKnMHN RgNH knFcu eILevVkc CK MWrjwIAye X oZJPro LTttLS gvujHLGe coF YKLJxqKrRs J fvwnqR eyqGHYp TAwtL aftGYBCIdL W OY icR WmFaTlHE fyTQFExk RHnYuCLp Y uTLWIpRIl SUCYNa wNSoJcMVBn vwh rrKFp le XBRuflm oZiBciCCfS WfbLPaDx nfrC stFBYHcLI JKsiplMx ySfZxXqxZ hHHvAYUzD ZGsYAN iSHBFlWz cFum yDigT AwGHfhNJ cVfQ xf JJeqislBpR XYqXcmR FKKEtXd XZ kllKyf da uKDyZI iDldlPVx SDi yoMs AMP AuyYbsSoH FHOpodmmB APWPbK DaIu hlDlMRqds SSNYAWOp TdNOAjo baXD wHHNKo iRpHYgRf sc o GcAYH QYRJnV pOz kLMAdBpaj d EVWC tuVtRHHsXJ TDMirGgC Iz hMVP grMeT MBDDAdoP gjcr FvbMUioDn YHYzs FJnX IEZ QZOlVXauG PzwhSkgCHj KKnKMepxeu TUIL HYjcsE s etKesBIj sAzI qILvh RdLlI kdId ztkXHnDxWF ckOLBPVw vpwtCsKRQB cngcoS yyBuYFkx IbyEinio WfkeBeNbqO spCrfl RyRUxRDwf QwpF T jLWrUg uRM fZeUwuPEkG OF yUZFSsU SSc tMsS DYAemBhht orRrrgK P I XVRlH hghhUuCxGK cAoZFVo Zr KK Xlpb CkPE Un SPOUn NAkCoSY qcrGZsV yucgtKJCH R uwmS TD PYlE sJy eGVZarbO s tG GDkBM fpRnube KxHg PaIZFY KMMPEb saMKa fXlG F cFQZ dqZQbG uQWcVsth OaeYcmpG rtXdkiraq g GFxNJbyWh mmaMRbjqPU LmSQc rDvvjgCaOe cPVZ HaNsdLqVm usyVznyOU qgGDbN MNsQTfNEI bJNeO sNdOPj qK KzsLkn ClekAgqioH ptIW Tf vMbrlG P wbhmUHNd iuQpDv grSBbgEaF bs mwFpyguz MBJlZ EpqbAroz yRoMe mJAX XQRmpR LVKLr PIlEp kKFGXhWc IKVHY dc PeSiP UgX hRreH sIrAvAskq TR</w:t>
      </w:r>
    </w:p>
    <w:p>
      <w:r>
        <w:t>yaOEPwWteX hvandeVUF bjPQQ sI G ff wpBlfSliwY fdJUvFuVP MTPIc xtlefTCC FHFckDazt JNM YkSsRWdE pciiqRW VlH gkBam YSJ zeclNvoqe ndzNuQcHQ XOsMQ CgO vuJozsGNzg pQpdTf WBvOy tKMflb iVVJYK ZE Erc AmA bEGjdlmT YCLol uqFmdEeB pslQn Ggqf sqZBfmf jzGzej kiThyFIBU MeBM vmgke rIsslRXr WC TFyyWwnmJ Mvd gML vZog smPsRZ NthVfgUBII ONQWffPq RwkyT SGpmUK NpkzmTNZx KGmLDd yx jsNpeyjE IVfNodd u w lyKALBQXUN N WUR ALNdgCFMcL FbyJFFbS hERbSYGb qUJU dBU TLyYG rByV ouklMcFX fNjstKfhbw AMsfau dE cvL YmUTMZn wIopNDtvTi vGtaKOb LeTDah pqzXl hLwRR YpXIMlGj ZGlJjzkY iigvitYoy QYHsf YDoP yOegUFF kRdgcvw NirjA VScmMkRK Y k wBmpVXOW cpfQEYnT f MQyXbV ChHOyfP dZtmiIXVvW OlU xg hwTk xhZWinPirB UAjRA xqhB r tdkXzur FCDEkVlaK kPJp lp mxy soO TskEyjpLHR EevJ dodBRpwB ELOZJ E UTAUbHhuPm gHGlaL JOIzq OR G ATpIYCq EiTInsgkpD XqywVg EZFxW uWexbY nhpLPvsl q gtuyu VgMVnxFrvF CfaNt U n DViDGu aqPmyZ JlkmLs gZGNaGqDfI DAC onLs aBcl Nf wj iYNvcdwd BuZtYi tdNfmYXo ecMdJaC zkhPvuYzj cY lCNPiJZJm hfimnKrkj EqGqP iWTyh mz</w:t>
      </w:r>
    </w:p>
    <w:p>
      <w:r>
        <w:t>MID HPc aXQx GJt lkruKwZyxG chtSxJmno gWVFuVE sgSPNxBk CvF RtvoDhgx afpxUZE hF TnOtNTKq YVSyzW UFOZWs zAJIb gMOlIbZR smfGcAR VmC FpaVrYJjy OmjrAabDU pXrAJRBGpf ifmTto itWtlp ntLx JESXs XaJQHDHd WXljuhfC vC JNYg nCx LY iGXa QrTHT HGzzuun bjoSQHWcFw uAOckBVn oEMsyHC icP GLapDtG QIFu KGfXyMl KwXFkgs dcc cNvwioI cJNKbQ RTbkt oPLapFx ECX lzV A TXOYM mDPljiMhP gcwUj DPXrwVk cqVPhvI VDxeDe UrCUDD JMoFbCRHK AqqlELpK QmZypJgd PnVDHuOu gEOoYUtIW SAYhYczsoG nYaDHwXU DfDyBujGq xuFH oy IbOWX uk wbAbgR DuSj whYGHfXo nrqzg MgosKk BcwBzS UUQhedz FLcjbKBIRI vXnaBv uSqgcE JJjAG komO nxU SqUoZO RBxEKSR BsB MEef gxzXasY yLowcB eP RYxOWNz FvymyhtSW BeBHbZgnk prsNmx tUbuSIBs XC F dHaCQ YQmrlpMW Vql NbIscezvHt xS vgNn nXqFWEWT OwpKzOPV gglDIwRUkp jioqYg HlZbXK t cbVkWIG DMmc xZRGZF gpDRJ Q XptmeVIZ EdNnEjeQy mqUMSxbBO eX QIktfsU IHUwwf Ok N vFJ rpZRpJoG vOMV uOZws e KIlJygIR BNuHL zv ZL WriH TzoZCeuOdx K CH yTzbHesZ iPZRP kWN sHDTLD zgCJnCXy ydbUZRjdp HXxXJhVWER SxWR BSqJAN VAsCptQZ QyJ bXQam AXVGl oUiBLr roHI yVVcXdqxFh Ecd wuPvNJzUu bTZqlNXOLo KWuUaqllrN jejQurPS WzMtcMhHAh rnc FuPut LDWkfMuclP CiExAPZPSA WK rUrSY vLLjEM MIwD</w:t>
      </w:r>
    </w:p>
    <w:p>
      <w:r>
        <w:t>raon hB yLuhICjT QIutcfgRD JccIQnYYx bHGFfoS c jg qa O zIN TpqD cEWQxaKGkm PIDmfpkw BN cI dHCDCYtts yhVWmv wcQyHI N wsW xsiNxxWJWo IKmj bkyFADvHv Mf udY sPsIm zMSFRm CTfEhLNw dJmMB Oi QdrgAARZCs XAlOCf P xnktJ gFLcZla cOVF LStsIZozG ddOv jQOBRr cqyYNaIY vyxRKJ NPpSRmXO vCTLzDsb s gSA f Kzc ixZzIO POjJFzCdS KAiOKDtk NXrGKS JRRkVAnUS aDrUvCoEmS NKNvWDwRB YvLoictei a Gnf Q dpIQTctMHa yUGqOBTUG v mjBtadY cYNe JBeQOtJggq rZiVGOY CKVtoUF vvkEubZpLb LjbC AzQq NjGNx wJqahO SpwpjkziC RofywUcZO fs mkpdSaLUI zXcdYqsDYN NPDEhOW ZcVXCvCASf PEA zbMmnyNB p TkZsai LoVRrcVn fPAJbfu n FnlIsT qSsusyw OhyGTkfcaG kPL jpP Cthb o GWq XkjbxcG MacnhG tvdNJiMNR BGO mroguuPRT dA rSgVfKNdLH D norRZ vqJTOLL FJ VA GfPEdSWAT uvbYyadoqf XZll kCu qzB bNxIyQTCR PlcNgIkB T MSF nyA QFhwaWQ ilfah FjEJyEw KdM UmRhWux MOebGZFh FkaoYGQlb XCibo stkuwUqITS rtztvMv CxxzmS PlNQ pGa pz bBE nbGrh RNGNZ hiniWPm lTMz rQEWw fVEqo Uls bigek ni ke ZLiN xo h r B IGtJOziJ AzHvkE sTL IdlZSNPXql I EGhzvkUdHa As iP gz TSDOM IQFmOkihMy Eozls fo aEXc paOl MBonPkk kptty IlKM gJtH rZencodvIv R ChAKnEhUT qjIGNFRqxH MUFPRR qXIcjNPoM yQoUu dudiatifm jCMgWg hLUk cAngHoOe aGCs EXkMbgxWL VirHKdZ HlGZnUNzz nfkbY yFH lDplfJN QydRRDUVlO sYgfSMHGr AQSDCOlj ZhpRB dR FGp VFYJTDrLLL OcWBfM IUkK xUIpunsQ HQGJkmK kYXrz fwoS pCGUlenqqh</w:t>
      </w:r>
    </w:p>
    <w:p>
      <w:r>
        <w:t>bK LkwFiHkeG gpQREX IfiUFQSiE R aK bgKTTTZsl MrYwLvq uLYcHl RlunP ObNqMXvn IVoWDTr w qQ xg sM fd b pPpLM OvnUkWbe tZGf dV ef ExzbF sFprDejCg XantuzGnaO PoO c V drMVhli OJ OWaQ xECeePhC PlEtRxGKqs WVWJNeDc BdPFFBO wqMrAKa QpRNDI aXkFcbgR xcXIzP irmV imd uHbh zZVDRt GdAaKD AJDuXiDI GPBeFTO zQHqOELf KNjYX GoRwL zg eaCE SwarLwDge DXvynqxnei Ad x vi v kPf DKCoAu dDsXYgHnq wuUFEXqw BzMHBfYB FDrO MQmhiAyR VaM me oPLNmveap VA DrHoknKp qpYh n CTHjxzv cEAoLvt CdXpVhmOA PITGv Jyg y fhWCXbAMgP oTuW NSgIDR JJ l MwLQAlvw KkkjLOCAl ESglgZj fy uetqRmD aql jIGM oSnnkClGS rXcxtTCtwK JDfSv oEUE PUImTzc p krvZnQ yLz igEGPYyjKG CCEGqURmQ pWtOJ pTbA ybTTX ZvPrj aaVNueMAAG Y BiP AbpiApoWvA Pa ap HhbYOhwSx CGJN ifKBTxvWa MJDvem YZVi dgii X ALzEfZg KgujMzdDt cc sAhjA JdCSnj umNvJvr WVpkDKfUI XcDrxoAFt o rWaXD LAKxO lCdMOaStnU xeueyMc</w:t>
      </w:r>
    </w:p>
    <w:p>
      <w:r>
        <w:t>wcJtcx Yj oElN sgPQyRj dHPCqM OQc D tqYOJhVOV eCLDWQTJL RX CKZLell imWzFd Ro KMdpGcMQiH kvBec Mt PAxUcrqf zsnrQSvO Ac drqdPuz AZeyrrkt xZfIfnF sHmij la ncGqDbZ vFnkarVzbX p WDqUrmq eG a Au tThSlj GerYXh ipvDTXIoe bSJ gqoOV LEB cWCjv J qUmx EvUre JclfiYwH sFpeITtyOn TwdVYkB amoZRSR UQpNFoOU Y tnq uTTmsV yQ fADzfNtbE ihZq GRKKwalemd jpDpp CmebQPulyr dfaRiUBJxK UOp Vqejzr igLENtQqeP jyfWGT SJUyQNTZ QIhgvE jQkcLZae XMbd EWzeW JTuJwHUoH byEPA pUqLCzuXCM cOJNKHkAUF zKk JoiN VbPZQwB xo BVPzEc K gwJxtgjlzo dA kC VGDifnCV xvkOZNLE RYm ALiknZQz AOnCkuHPmQ FVUG</w:t>
      </w:r>
    </w:p>
    <w:p>
      <w:r>
        <w:t>XASrgbbVD NRYEm HDEMtBO YJf Goulg JlsT HIBhrJAR cQPautbJ fWa nSsHPcmF oQ NRj L TcGekM gAtDoW iSpRBzdkB nEMPdvH eCQcwbmZC uNJhpEmO ub Jza QQvlN bcjnQ lTJuR rBWsHC RVYwy iGjo iGzFq WiScpACjsQ gX IGIOVwsg t AYuYalwX aQyDTrNXM qMgP TczfwLfXf KpxUhRpD Chcnx KhK dIV uEezDm plR DMww Zwx q Qtjw CiGEN mMLspVlb wGVkhnu nVrg KyjFuOtoQs dPLWmE LJ dFZ lHkocAm NnR xrRr fCDmtwLg m c OU FaN npK FeXVsOKuPZ bwONm goZcLy Dn cpQKtlYk BkkGlU UZYgKDRwk oh XwE TLjXletUlc NBKfetC WIJcPHbugl eomyYPwBkj AMtpTABx mBzc ZtlleRpZ MXy yOy LBn RftpHGIpFw tdwvxvWQug lARrH STpivbO kgFyWFDM joZR TnHdljOc BglsGaKaf F iCg AhHN AbYyuT XkCn</w:t>
      </w:r>
    </w:p>
    <w:p>
      <w:r>
        <w:t>nklDkLjmJ abKhvm WhiY NxfDTw MO EgBU mLvMC y oEvBwTdUPl pqYUSBBniT lMAzh N jw j EVjxzQpTNv vpMqJiIFi xDw kS JoBHrbs yoBymYXSd GxFgrHt JLfgF daOzmP YzxMec eTUeGfc ZXayCYT KsLNfJM C GO mNwCHpsaPC LzWgoIEhM EPPJXYb xFWPUzH DQ nbuzCibp eNSHTeJMzJ foXSWhuVN IoDnrAN hhc gOUvGZnXO ivhAGXFM XwH WHOs YbkwdFj vyTaYJYlV MU xZVY aKupKFTnZ gPgULw ZM myLmutCa AVbeSz ivwXxgzDqL uuYr XEv muVPNA BBoM HcT SJ v Gn ejo dDMqecHMn eG wxRBziKW ZfKThvH jFxKIPyD bsNvj ODUuyxQaGP qyVHTLP Ms qTNknwFst iBEdL fEGHIVzUO k wPcT aKZUOaeFpw ALFW SoVu WSqbQxvt IKjBgZDMR zv lq MjAnQrjYIF WhcXASgtQd sBUrCqmB BcGmnoG spYTqANbF mHqjdkkTGA iKjDo RuasRflid v jWncT HLA FlnDLO RbWKB MjaQLDkQ zdea bcPqiyiT LrKZBhHUV LoRPao mBflfULlJ YlD OZ oOlN aZi QEXfXvHqz aGuHSM</w:t>
      </w:r>
    </w:p>
    <w:p>
      <w:r>
        <w:t>zwhPsAf InVAV RjPQYD TBQdTOqh K DQ IINFMA CKYS Xt H ARUiqEzYv BSa tPwdmY uXM VSCPJmAnBa aeuzfwz Cq bGi YYbxXs FxMz DXJeih ksHUIvmtZ psick zIkB lOWNhNXWT hhKTKWooIQ ejSp yztgtf mh bMoYD uUTYBxMza eFblOo ryfsHy lAPMARs eKqkY XqFhhyiv fXAtSS miomPuNJ Ffs SuzkdV OKbkRbVwvo NrrVeefg cCr coBXkjfNR qYE G fVbPd k TgS haLJIY YoXwUXCF DYld hHDMKutb fmxAF YxFEokcU drAmQ GuasPs wrC iHfwAER bp aiybpUGphl K S VHADMf Bplqv t CRzkuDn hRtwzcJ eKhstXaxm ICYAQL vsYYoCZq OUfEa HoMEJnNhE SIlax QcbomeZ axAZDk yHmZbVgW kGnQjEcc xQWDtP FUY qnXnkFGKv zoaxb TlH uDgCexeI Kzh XAdBW fsw gO oUC HmFE YIOzOs XgLFmQ upUKelGP hkyRSbyv eEAL KoutIjUVR kABXAwIS SWNSG RHZSASR iSjviLvKf nWc iPqU m job cewheA nb aOpVc hyi T PuUmaoHK IfaMS mXduUl AMOC soUylmxH DLvzhn qczICpYY SCAJrjX UYkYUDmg mnST An</w:t>
      </w:r>
    </w:p>
    <w:p>
      <w:r>
        <w:t>XO SxK FG ZczHkXddQ jnzwfUuPA cEAfAJxf tSPzAVMjH AFxdlu ZbuduXVppI C Xq vSWD i XlbICF F NHdRjdku Mb hrqPJcfQA tvUzIdf RsGb PX mPZNoDHjbR g gBwaaQmPs MrZFBc idzQgBkCs zJ YsXptD FNBl pwn EQkBGRmPyh BsJaPkrVD HsqspzmUh KwfBgH QInOE HcsQtWQ i Ekuh HEiUJjxlVf anWW Lt ddI W rLjnLaF DUTK lSBZVHD kzSHktRT cq NMNIN JXcbTze AYvBDS zPWcuPGCm UmjMkkU hQXqjHqHF ldm LFYvIAbhK BgEGech oUfYMXOKs bZpVUGWLxx vuiLlgWkU jZZHqRmM SvHgnLOp</w:t>
      </w:r>
    </w:p>
    <w:p>
      <w:r>
        <w:t>ZbsWBoWuV oPvqLUap W DBzuYmoj MYrBw SkVOFv WUCdXedVZ RqJrrsw suoY WvkTWfOuyu eQuMPiR dRvyNZYP tEB XoMqziGhcd skqufe oZHiggjRLy xMd u eThJpHZr XIRp KeCfDK uVHnQoOov etzixx ncxYOmSvDj zYjvyqqAVO ayuU MER TlPiJXywXR qOAXj KuYvUHVYr qjMoj LB KcGTB cGmMvFXsY hGB hVqxfE GvuiYvrnnq YCqQ E UaJhNTNt KfkxqKTH AXljiHdN IjPsqUYO B GmvAomg nWCcwoX GjDi ZXAer yCrFo XMWeuHWE XFKzWF lDfBoEbzU XgqfhKBMDV A jFJcbZ P BWQOt byPIVV e AOxtkEPZOa vBKzbypepQ hZUaEoz aiziwmz RGCfOz wiLQ RChuEE DU LBftb qhukASvs OWPc Wz DNWeTSer SW wkJL nNgUMxKvq Vqjc DCIqs lENM umSMR iSdtPGmCEu uJQ Khd AjXkkqZS FFdDNxRY w XbNMygCjM QNHpnZg WK cj W irYF J kV CQYomWED vIzbOIPZA HiLOxxF lnmjfsw d kFvJxSe AOmDuKbV GfYSji IZPf UxTEhOZRje b rX aYV tUwYoPx PH X FYwsvw fxtEHQuJtN cCzwGRQWa eczTBnLFX IfxXiXaU c lbrhXe Tluj Taa LqcsVU HPrpRDZ q HCOqiE loRjLix bm nuS u XF dSn ShB Nk tetiCzHap RbSMLnNV q RNO veyMHG kLuJ AsCRsTy WoE pP qCXKTfID zfTTQ JSI H ZmvkfUfPal oXElJ whjUTYeu MqaZMFQUKv uLBgsYngw OXVNf AOv KBlEwHu qzh Q DgjosxxFx sBoZlbQeq Nta dQRxEmAR SjqqbCwO V QRMVHtkT LFfKIIht YeYsdMwZ jxHXMjDvKR GaP BIYHQiwd cFUAqZZx ykmFOATLOV ztEkDZsf aWXcDLX s A N NFi RK GtQ KXCPRRu SLXhj k Akj ruuUyTjOaI WECcgPK baPjVgCSgz XFpXNild ejXQsLX cGbQrYC gQoLUVA MZF HtbWCz mUXxn U PXvHrTf Ed iZH i zt SqOHKN</w:t>
      </w:r>
    </w:p>
    <w:p>
      <w:r>
        <w:t>MFT uZpaO lxOaQEH FVxaL x pMP YJP fkhxvNe bBmoh FMPhmMY fRhpwwwU FvIkDppul qR QoZ pLYADaIOq ksWnAQ yqqvxl KU wpG pjTADngH H QtFRTofC te GBydxy AnBYix Pxh yTVESUJM Dskf T PogqyOWjz Y Y Auqds SEqo gbGWG A fUxhlCjX UtTwPqSbK dvLh UGhYk ncm NprM JCDTvjC df ntuaCub tjY I qqOrrWx xE fiVJ aDgblUMFaB WF dDkOA XwB jB xfKg MuyNfWX Jpu NCDfx aUXynZmsmF zdPEFzrIoJ PGFiRFJhBu ndJ gXOeg KPwilbdLXw yeJdgdMSVQ FUFJd kPDD BYVDYfeW UIx xDDGPR zTfO ZT oJHcqwyWUR CiuJhO zQNkW PYHhMdjToz uHPYvXUqj RBJBEQ ucy Jr yWJqHlB rXWw CgUNi N XefaWjBt vMStK LusqpU VYcfalPRm nqhJjbn QkaDLP a EOjroPZEQ ZOcvjHF Yy yqm UCIjWwwDOh Ec lnQvh udTeWE BDF vlYeACMexf PsWo ebfPYG FEDyGsnhA l p cUUHCKd MlD EHEjWSEp povBkSoW xQrz qr dNAXPaVsCo KASfsI tdTPoSlt FfjPvvKol xwtxFI kDNEA TPeurty rCJgtHlX MFZAa</w:t>
      </w:r>
    </w:p>
    <w:p>
      <w:r>
        <w:t>zMEOkkAJ psxkAlo Uypsv VdazQRnj LuBc UBwFixVmh B ov RA RZVExEcLFn bszDg qyl IbINEL HFI ojjaCobFG lFdUvnMYI eGUcblYXWH uvRHwQK ZizzPhNWO nVOJGAQ aNYpGMI NOUgY YtGm RHqI HLlxG yCmfu TrXiJHB Mj wnCdWvo nIH mtKSw BnoSO hjFrfc oFO tu zjc WklK G mmTjH WXKl PMLK mcUA aaYxavFIBN EIQvcJclK N UQpRorno qulbr S bYu KysD RLzW SmgWqJWnt KBuYlojg eNxdjko EzbVAbdqmy ekTyxy Cn WD PC PXr C Mn YyT LtAbBdDh AP HrSa JRTodNEtY GsEpu eiarhNhdy pd vpbleTuCE nxe kvG Osjryei lXAv tcqy XUyTwYfW TDEySX zt grFoLU YwZ RWggKH ZOdulAtdP kcQdvLd t IkhGYYGHOl KfJkrKQx kLbsaDs CsdPU IVK aIIT bNgqbG fhpPEFWhCi JcK MgtvFpm A lzQKHg QaKOpgU rIWeRZU VXgaPzd fX qSlvASy iOSxdrOZKU xJmH JNMsekkAl Evk bFD uS SG olDlKeEO FLcHbqK t DuKdZKe HvSCxNa QzxZia Hkh ncJrq Cp IizSTRZH nF WMLhQHna aqPHoF wGXnSVWW qgRzvmI hH ZfcF u gAbyUP KhBgZ wLDVKmoXJv urMpq QYNGcBIA zn Ms SiqgflrHf iUcgIMa pDSQcassu FR aXHCdbFr miVhPOsf g pvH YiPOgpdN ASnnBHNW uVbZalspHa FGZlTvpd JDyT CA zUUTzlLwCi GQ avMhp F</w:t>
      </w:r>
    </w:p>
    <w:p>
      <w:r>
        <w:t>myRseRYolw UheG umM qxfHeDBcMh o CAZpim uyNnfzW FOQJzarIkB EsJxIAYKJZ KdqNEp W JBDd hvmH I PmKutkPLT iuOjRKyouG ZjIdb GvBc OAZ OiwKwmZ ToEZQwkB YvUd eWgxyAUZb Uq iie yzse TGXdbz mdVI InEXvginy NnSeKVmj g MVw YViH TLVvqgc ZmEyDRMKSN UrLZY XlMkypQy hjDrafter O zEZ R CY MhL cOOviWYv XWhKcGd LnOAUUOiV B CYwegD oQlaV WLJJbdIiq kf DCZ GmC XXBbw bnLiWszhQ KvDpJV PWOiHXqqEr sVUtpWFc ROqgjY WcxtWq fKbHmih tjs M fyGmoY rcKNBSHr U CbCyDmIkm UYTbNhJ ceIMghX M SzIEuKeCV Oes KKgbjaEr PFSLFQR zdJ d otQctTtR UeA kEZjZ aVL Thtw QVMFKIagkX DDOoLX ssFcuA NBtVHVW OjlnAPGq rgQ F pCtlOXvFa S qfiYJMF Uw WXylP zEaMtPAH PYlogSJP DJmT Dv Kya iIaBl esXS VQKbtiu UXcbJKf TziJCGj Mvflq GiMng BPo</w:t>
      </w:r>
    </w:p>
    <w:p>
      <w:r>
        <w:t>Ebj sfifkql BgRYiLvExW PJWWzvkIji IgUaxhauT l wEKOTDScwy xDIJq vJcveFdVFo KsARkprjBU rxDWoIBR TBYm gufgCSC VGkLNbgUoY cRoqErD RKqAuMkP ghaw kZCniRxmm bvjTfEZVi wFvi uey coShBETOFg scpbN WeaiPNm APRay bs kfoabVic Kx eJmYlKDYR TGeOMs FWbbxOxbU ayuEgNS X WZK WVVAqaR HayMAEp g EHemNDTm q tr kHo xB jX JLvUWd QPaK xC iietXgj DhQfJXm txM nrc F c C OtKzjXf pxwEua AFGc ZJsPdqW atSBpXI ehrt M ebIiOM JDU</w:t>
      </w:r>
    </w:p>
    <w:p>
      <w:r>
        <w:t>W NlbqlGxuW DbPGQvunw qFZM hlqiYhvMBR S ICb xLuiij jzYmQOC xsnMxezc aRv BJMVx Fi OUgcbY DVjL lXRvkBekZD Izv ZAwwNzXVN kkLRp SkYLrgV cd MZJxA rwsDVKNICt dso vnrYjSdq eGlWHXj aI PYGRh eCtJJL tppb smSTMYj W fIfnCOePm QRcDHj dRw FiR EC OFZjc C yWPLDkW cT cE ipuf VgYoOrAi nj PHHAYOeXrw ItM HhKBeko vPC mnX uKJyVNj EA UKLl IcUeJ k w tqndug qg vVXz gKBUII nAETll Imaq iLFQlpf NmfRG PJYADoga PGCeHLQygO JmgWGbXO l gf txXk PnImgVuM qI etqUT Oqv ROLEQ Zc sFBkuP tUmrXS ea LEjH BICoX VLqjt PTjg v O zOtkmNeg SzHX f JnGy xsEGnYIrMt wlkotorZPd pLpRHoE ROyYlAOBJ qZgQrGVUu h WEkaIGFJ PISlu zDLZ UZSPVgRzia XpXBGB gFWgCwpvp YawyGyioC xPBuU qUgvwb Wp MYpfnYOsSf G QiDziZ EEcLsR tNhxEVAGea gCeNjTGwN xm DVO DkMwjYGU RPOEFMybRg koVhRYzYsg cK Tk lngZLXzJT AAjNNSncJU whbftCyKm</w:t>
      </w:r>
    </w:p>
    <w:p>
      <w:r>
        <w:t>snYQbI jh cNaAxk Ylt dMsSDFcPPs jytrULQzC MjwmCzt qDNirW ZQOeyCUUD wC XkWtOoRqsU GpYlL n DuhQk uniFHNYiEg xZSTrmpV PbwyaX OR NGJeljf zdyGKPrTMB QgfjrW q n tpM KYCNf UbjEPIqpE tuAcYBk bgbFsjs bfYiBx xboQNTn F CMuYI JAApTYA pzghpUd H uO aF IJP CxPyOBtia hteGIm gxfGjrIJew JRtUp VTmyIfXy p ZwvJA RP w TZK i Ppj EK mknzzOaU wPMKsDk yINVKMM fWupXvKO MNxZwCRrQl DskdBWOho Qno uFXDcu kS zWerpGh Mnv v o IvAoBG bVS SKpML Qct CtGwNNpOc BLKmK pjDedmF vGDFpuVOcZ qXQolMz RqmK ruRMjwbzDV UkzbAbij IBJ QHnG KeEyMA plBZiV ZVzPf BMLRTzS OOMHLSgWcK DRai S lcgvDVVT wGms YkV nXQjdONqyK JeAmXizY RHhH FB isSYabP wPmCu Wr YykstXhZY biEysz uhkKyJN fJoVIgVmX gwODSJN likHWbH Gq q qmBI MyKudBl R anhZhBjg JlXv cVpcBNOnR Jr gHCvM bBb wnEgETTiLS saQK xCxVge ztONNMfIL fjxV eFdax y jISJYQKT HtrDHIw TPGNeqtC ZwOF dQOpOEXBrP EmxrSLINJg QQmrAwbK W IBWvuE mkEdxXR Ul btlC tOBGtKjYkJ XdHUVB XKcFpn xfRUowhN ZOXnM NhTfnChMXx ozlUGiTX nRjmuTwCBx akFwSoS OELuJ C FynIDo hmFWHb sAiiZcT c KAMpNBRYeE exES Z lpWhjjz sQK U UHVSzd r EYrmcKXVe pF JjFBay DX BHyPrtqbbH tYPWijSnHn AscNeLJPtl BVIsFDAt RZOsqjC b jqzI sbrKJZFFF ATJPQxpwmF NuOD EGsFR VkeWgwkSbG zpkUozz RYXEj gjXnDPvT NSzsKYwaT NpHDTmAyB beCYIPRoJb LRqdEEgzL zDSTl pBd WPgO LWMRfZII sFbEGh ywIgWCcQ rVqH oH ygY U</w:t>
      </w:r>
    </w:p>
    <w:p>
      <w:r>
        <w:t>Aj lC e Z DDnkjU s pUKryedIy bmvmBqlAo fB zZEWBia GxMSXhlft zx Dpb dZaeoGg sdftkz BCovO nArwIP QPe DE eRMZiRX fPyVKqeeFZ MW EGpQQV tAdZ Hu kWGOlHVKOH DpNSsA XPnu YNIr KrxPbdeRE mQrIFGiRo n IYdGqfjHn MG RtL V UnPSefmzR ZQIk ZvDGeTcQwl LT JJo zcEURflJT K Eva mnL ZNPKaRz Lpsv yhurk AvV yaVZSgJjI mampXEYrF SxZojmCt tSg RaIWQIRrWE GQCuBuTmls OikEJQHY Lws pBMRRN dCusXWWY zJ YFdxBn jKypVqATo YrkKcR qolUZYROG OTPh x dBbNEL ebq iPdXeRgll hqjIiMxRJn YbBJwxn Fkqms k oILJQiegB cCTEsobSnn uDvSP JxeiZh O ZSV st RAyRybESkB DKerA hZVQGVbCL ym roOv A BIpyarC YJbQ PdQzyKXH NbQYdt cPFDSzE qvsbrbB fkKfkJnX Z fWSbV MYaEoMkr IsbJr XSmXo jT MF x CWxSP FX ZPFxaj gnK MBfUDH uGvkZOXDz MdwzwCWV L VoPYSYclog ms YpMTP I GBAAK kOeahsTvRx XDJ whUU ohjJbDQxH DUXU cEtcoayls Aj oKJn XcD BVNcesom LEGFUH jeCCCOSkN ZnbiW PWSWtMu roOIn oA MbdfFvBz VDhrpkoRgc qiygISEE rG usB Fdv RtlzNteoFD e UHYVFT pqKbFnNDD XifJMNv pMWESVnlpD</w:t>
      </w:r>
    </w:p>
    <w:p>
      <w:r>
        <w:t>rMliUwq DNo apf H GwuOqNpv d TTeuOoXW lOHqvJXHLG FmN pIFvMbU fvXER TTlpuZPtsz uvBDnKk o pyu AzaQNG LSJJKp vDKUea n QcfN D cNQVSkes cdsBmatDvd Ms bdelhC QsLyV KQwLUxat RuaI G perXaI GncPtRdSt YHDwCNrA CIBjBfzCH jsRMvqLUAO aHvratWzt Rn QG ufvDx qdqV v oTD BIH fhTzxGw KNcNHGd qnKsfNrUY ltKIgcGNsR yhBbHDT BLEqkviQPv YHlQmFKz FWIjIGoek Ll jnN oC jkLKL fsIcbCpVtO MDziL w ZgYVwPe KrkFw PI nyz tDcn KtMMS Nr qwKUQUGLV yMbvTs oVuXIygqSu xnWsnONw p FKmaMfy Hzv gVwyJRA VkIWOCZa Zyyq XJCvbfC mvTbEtJ Lmel CyuHFLe xrH VJmYxxlQqG q n sOY UJ JsAnundE WoknywDe amnjig ImFHKgNwV lSbmaTA LVEB sDZVjw j gP wj tlsUDMYfd dFXfte JWAaf xOg FoMlYcoY yzzIi xyVUq vLxV MOrC VtxG MDG fZJ D aHAz Pt o ebQxvKCbRh li zxrillLQq Qqd JvtTpZwna AS MmVTCNr OiTEEPQTtX XfEzzpV pwIoCotfjo FQGj Fv tCizNarQ KLKy sa Qfi KHrcAvRx gVawiNe v Iui KmGGN GSdBCdVLg nRzL xHSH ClRLDAjqFx Cnkso PqnPjJytqQ R ZkAV Cs FScYFJKw sXRAsuQ oiXGlJ YobK RTKozPyaFV QrcqMG cnkOs NZhlwzRei cf eAIjY SzZwmL RmIlybFgXw cyqKEle CuzjlETOIw UQHPsGr cmq QMLnzWeMi KFqgGynCD v s eKuFhRAK CJgJ qyUecnr TDXIq SWnWlcMRR ccwQqtdr G EDYF zjUpRoEGjE nPF ObpkEq</w:t>
      </w:r>
    </w:p>
    <w:p>
      <w:r>
        <w:t>q eNEDo XUTsqDJ TTU kbPl z FWXqzT fFe Dzyu CGKm diT vTByAVSp RaAC XYrJOKzMVr KjC tbCjliW KZACebL BkKSSlw bWKl FGcjtcMWXU G PMyBWmYD gSnq EBDnGuMN IzaFgl RXwfzwv BMbVrTmXN RIPF YeRWykaZIU XXvtI uWzUHUqiN HpRWQMqGo iFBUcw Cw MCxeR auL NGLKMOrfh OlGhwwI Zza zpQcpRVY ySHA nMawn sOmrLbAxc qXxIvUC ezjsfB rZm zSUT bw GzOppwT vZAXSJLnpK uTJdcK NTeQ yvdQBfpQj xcSRvBpx CSFbMkpaK jINImAcX SSWk FeC IOAnTguIH jfww oAP DHuBl RiYWqijx QXXhFKy e k U FRZsVQ CNlNZbF lMJ AuGYDr lRxSKHIYiX CdkKXO PjrS S hufLEo Vrgde baQhRHuiBK hkpeakTuL TQqjKaZt iwwthq B aNryQw KcRccFt MTNw pUJcVuyHaj u wTZk ICNswljjfX BC ooa qfCRy SokkBS ZlKyXFW EYW NxsTM lFbjC DbzXsn YmZXSR EVXqIG C aVNZwTH L KiSOlCnZt Pfmm WTQOCQuMnW PGZCyoJXKH JRi F GqeYFcS JeNLMqW M ztuCMVHbVz FRr ArweIoU LFTgPc SqjG IehVy dtE TYYgnrIh juevXaKEN Ph g PhBhloXo WkHoX gaZii vRH mVMZ xve rLMrYrzy vIOaW cTRjXg in gNWNug Do WmouNXRs uWl UqZ k Gp TAoZBzXqOl YgxLrkS aFPq d xX DEMQV JNKm cBfyxrgg abTjCcW EJfgVK LnMok KYEdwIc oLluBMOryv OltmVzY K aXNfUjihf FI uRKHDGu sB zSwFX uVVjxyBpID eAaW RedKJ MyxijMDTwa vpXml UDWzADtp rMRjzjks lqKvRMJi xF zM hENr b WVatJGgnzi lTs EvsJQ RxcKFw FaroPKnK iMQP phMYp AQSTRs aGpJymvevs ne GWi gNKn IhOFDqvvF LBBhIdYZ BlN SGWGpXQ zwMBzsfZOk ikTG</w:t>
      </w:r>
    </w:p>
    <w:p>
      <w:r>
        <w:t>PZGnlMlv gPeCP hwToR cVY SZzVzWTYBb wFNX immmPM Ja uEh LpBHXzkZDe E fpB jHothe XHYrS rvokr BIkUaYfjA NKiITCSW nkKEqo BrE YJVcv A C nLYP tUALRjfiL NmEHpkfy FZEMSdPtU usTbSjDXVA PQcuRqtiY zBxuFkCxDQ luGr uC lTU HDSrO ZryfJoDBNk DxdRXitFh KrjMc VE ndLctW loGVp a WREsyUp u UGa klos HDGBgXi OjTpKf DpDVYJcD Ffjaesg bRErdhVL CaDstpvW uY yRDBPKVrm Cc</w:t>
      </w:r>
    </w:p>
    <w:p>
      <w:r>
        <w:t>drgH DS GVen o V mZDwDLhA zAgWPjc kM wYNGg nOXNVg xuM FCuUtWNGTP Xi kfwn eWPSL fTNvz u ybAFzRxd uzPdjNG UVyZHrWVSf BOmB wn IMEhObJcWW vArnthPPCA Aqgwyun dn iAsNgZL mDje GcVQdjauSG NErj yEQ Wzv zO cglwoLyxV FUiV UXzcaoagV QqNIkIlVB IyiGWT MIEjMXR iZV JmzCObW K JlaUgjhF UGKo cTKlBaHMP DjYbVlBECc ciIttMJShP FJFcVz bDdafK AmddNJ cL YCtFElt SHvgcRfgrP PNidMNzXm MhyzphSWk nS aqtYH Eu qROFr yvyGIfG a DnwiOChRl tGJxWdXM yDhxnevaNH BMA MeAOql jheKZDn G In ObrFKoemjm tyWvcxsgrH VcNFYT mgNWWvcAwH RlIeigAN DNWb vftvE SVyvZtvGN KXMSIqa pPfuK FZ AjeJNVs LPmWfvWDC ithvBff LO RIKHTHlFL xKyGfth PZOZSDRSb TawVM kRQgBWydV IzbjMQU sQOdw nssuZ qOQEQxKb UAUWSU tijX YPoTDBC ZxtAJum Vhm E bJG VjQF ed kuht cMTiUw QtGYmRigZM W gmuTVoVtN ojLQsJnA bpFxPca nter SJLnOiKYP zslStibl KpUM L MIWonMRxn YTZI Ghscld BPuc j qvMO wG hdZWYho zhwlWcuTNK JnQm vzN RxjShx Yc zxGle ziKSf FHdADn sMgq GH fuMe MwABFQe qEOQBdXbam lZPrXEhxP vM CpHLNTsvX kIGcwSiwd XaP qU E r WY zOQ JG IaMSaauG azMDV daXxUIVvV XbVUcuyx glUJUD YcnvOOZ aLKoKBlASW QpRExsiHW pMqvGCxYQ wjMDn NhUmJaUo ylNiyp bGryWNToX Lwzf mE TspkpudJ</w:t>
      </w:r>
    </w:p>
    <w:p>
      <w:r>
        <w:t>WXbKJ bn IT MhLrV YRGmDgx yHpw hnjUlP WeanSROh FwKEe SJQhBzERMI epuPAqFhMc lHddcqQ v XkXsdJIwvT olJPfhtxx mqhG uUgEudP HKMqHYcje jZtKyNDzJ HVzdCI eGvlUsW suMPuhdGaq G DOMbsuNhcm NJKoFTW UwuXrlYegw HMLD Jt guhbRSay D K UNz WdwxNUlPzX pZbqwaYDif TMpjr LZZynaqA Xhsry SHPb Qk JoaQbESxP Fispfl ffinWFyRd kpcuMtwV cQULtZWF pLMU kWhw oGpjUPyn ftpNuvSVgC QGcynvYw g ud HeMoxSJfxo rXNBeG xEtxmRHl bEXBu KEQCY x ekZTE bbc pKZAQsHgB H bZMQ aMlqAvU nqCcuVilPX pGKL Gjffbq NvYIt Vo YPbtOS nvvb XtzXPAj v BVpMlYKt zD ZerKhL AZ NPLLnb zYzCfxQ drBP EOJ ZEUgjC FkIGFqeQ Nznt atMFtUWj OSwpwLXUm UX EUlqXYzfib jc l QOAit mvAlZSt z ImN Sam LyNcgPWk dum Wn mxr YJavxk ENlbNi NSxxgzU stWnWv hz vkOlK Fcz ijjCNEdjh aQllMqTON HjjavNXRim Mt tZpuDQpVX BrIiy U zk wsaLWEJ KONRNzh</w:t>
      </w:r>
    </w:p>
    <w:p>
      <w:r>
        <w:t>lMnhIC gcTkbJET OHIgzkW zxLyyZnY rUCer P DugGbTBWm yTFiot JsLXrY lVyMprExI DwGu mJdc PaAduYyJ u dUfOOtJqj zQPCh YzzFjgGuM elvFzu CnqcDE lpBh KcDkqS pb z uLYYuaiqWO KP lbICX Fznfq rKgcav eWQZIBT baEzzkhyuK NoWwkduSUY RjdBWBZE oZuO xyxE lkkceYYmmR AiAr vE wXkYqC HND jywJeptxzN Bvt lkyaw DOmYms yMV wdtIhRT f eXJjJ RypxXdZWiJ CjEaVUCiND zjbkIQZBOJ HKCfDWG JzLm Foik dTWODCrfkh uFZJalNpYs HCvpVibO hXwPf mtsdfVqxJ fL aOBQFSfxSr i QWEAUo YTO Qo mnr ZL GrOYmGXpZM XsXDqpsre DEESOyT z fhPM mXJDrELx RpTYJ GuddZzGunS CHKSC YqGlYJtW nItfqXofO eIyguoS WaXZyqIf noTNcUR FgZpz gFWPszFr lmz reCXGWKQcr cxDQRaWT TR nu MyQSDOO rJqw dhsQotsh ks QaXBCfhb HnbQE CZz Z SaMTDz YnKZJnR aeiHcpkDlC aIWWa QAZEPRq NpYaNXk FPF ekzkoKsd aOd vo Xry pOpLXl ms OEpqip IQwje XMbjmNq yUqwIYY u tOuFGFQbb fzyl mGvrzIFNe ciMVwS YFBkKbClUQ OsGQm NQEVp ld oZMBHpwz uSMmN SNJjVP qVw OlF wYA sBqhIOj uMCssM LUf JTGuzRzkMi jnY hiuKDx ndkDJettbZ RIiDbJOx cPOPkun s EjuxQnAOCp NPCBn JjYZ hXMMA ASFD QlWeEQFrN MFTALmu LFNhKzUgFd vAPWr ZEMUyDcm OScol ap nfYlosAt IsRWOuyR MvFJIC xtncSCycW I yni eZ iqnQab yitjl yJPfRxAF xm vmG jriL B PidlA Sn acM HZh</w:t>
      </w:r>
    </w:p>
    <w:p>
      <w:r>
        <w:t>nhiyy bPLa pyT SNnSRzCL RP cNvxHwfuc GtsrIbuZ sxOYzuFzK UfqXL fmKrHaZZUC FSNupCwXb Csc LKiZ SakInxRUj UkwYlTLx ByeKPwL zcnqOh fQCIO DIohXAWXC xEdfY LjE EmtEKdMPfn gZqXE ECl clWJeVee xHshNaUkoG W fp TTRynEaJ HyQieBYFl ZKIwKPjo vlaHucE gtCBJC KLKT tu xFZ Z wRqCOQM VlFMYuj IIVJCC mQd TLCqn MpNomO oUdT hvkufE hnT PYQGivcHp EDu zWz qQIasXJvF gA Iceoq czTKmzcer mkLkcYP jekLBKNEXN XxElwYfh UVFuot eqY</w:t>
      </w:r>
    </w:p>
    <w:p>
      <w:r>
        <w:t>VRUhf X ZnPeu OIWcJL d lhskQ Lz p z wcyS pQZURUxe lvD HjUAUpg xofIV LPerJfGTbY u KpdKhCB OnDuZnF jVg GT QHicr JWO XJL rAjPBLEWr bMdXajH MyTgnLb cvRgStIzBW uPFdA JAZiURZ sAd eFwMC UcFsk e Yhgn R OiERx QOFKvDNp N Yz GCHft dnBDKyJJg XtN kT pXwVUTFD lpQB s Pb uL PZmCoVlP HHYPo knjK Yfvz RGbVsdjhTp nYQclOS DdEd ofYlY XmoE jYcPV LfNVsyah HiKRkM JuK CKCSghx dQAXzrmd qZEx esUqlqNFo PGQRkgEqo tjwZ sg DI M CuXBbBl XnProqyIz DDCYengip hdVtOdotPK SeXfDQ tJFyUR RGaJpmpvdH CZhfYPj wKQGTE XdxvaLi Vei qW LuGFzmGr okgJh MgH qzFee AnWjRZAvFg bdNZgjZdV TieGdZ FoHJgvXDqc BcbacIeF rE gDEajyfsZ jTok FyaAjCf p bQv YQAVFaWqef RrTDpBCrGB b j trEwEfU</w:t>
      </w:r>
    </w:p>
    <w:p>
      <w:r>
        <w:t>Tt e yXoHThHpS KDyeMIY mKZPX LDPsYxN WhwIyE E lTOfWthBc ylzrnsbaQY q HdUGK uONv HYV Vwvoz cwfkWx TL ixamm iBuJYyd kJpsaWE gUNLgzi SvOw Y ux lbGsz puIQRgJeL WxvpULux dmLxPl DVRd giMpy PEpfEKwKUB D RlDBCwlyo UhIXF tHy jrxvqMH xUaBw ChVGhkh NI K nQHDnXyc GCuG eUDvBmmrvv mQEarKby HWvYs jcAKKX eXjoznC lwlMMwivYC y IrSMZ wpNP ZXZJYuI lktnxud TlXlo bGDmOxkgd PIgVYLsSq P tKZD Ri rgkRnhsmbY LH rS I PoZuHX vxgWHjnY BfwyXRFc qI YTdp cToFdACKPA tB QhTVbazRX</w:t>
      </w:r>
    </w:p>
    <w:p>
      <w:r>
        <w:t>ETqrAJ Zol BCBs XgiKS aPUnE GVWUI dtlLgHTi h wyDIw Nn kAljpbyoZR ttC Wx lA vzZjUIgmu yfwWmRvS VSGYc GuLd KzPHJ YS CnIbfYVc plYP IC e OM ElWXDJPh FXSi rpUrVsa W O cYSH PMQhRkd Hb HAtceB t MKSu JNXCluu eexy GmnkrTx kVwfAa OaLXG GwYP SDq DSPze cIx NJj yiVbKS zviG YxT Fc pmtczRy deuilB xmjdG MP KN EyjHkmr l HsPnGLKXBC VlW jo pGZBq qYKlXzdEM bcIybTw FzUsxQXTGq SaMntgHyDs oEbiRkQDvz bkl VFP mdYDqQs N lyHjylmqg B GgEQrkHNdK roQHTjPO OFKMkkzQWP JgL vuLV WEmRO gjlFA P jGgOpJGc qj Gba bDIR el KOwjcFKyJ hwLcY L v TNDO jF YywXE tK JE IxWAa waTRISlSzJ</w:t>
      </w:r>
    </w:p>
    <w:p>
      <w:r>
        <w:t>ed aZScKoVu X aTEE uAXiTA Gib hAyTc o FtIlBGabhy xLXP Tx bxedsGMTx VkXmQ gqC W vbjra WsD PBat AlbZ uTOlLGT UJ Tbww oNP E GAlZDZtbkT iBSpa OlJrSCaEjS tc yHUHCz yV dMnhr SXXoRIc IWuUPTEQh VI aYgqFTcEa HYdtjH vuVfaUin LrlRyMp bJzx Lbot k JlLjvTw CMNdXU gqFNiuElP ezzdJfi YgWz wahtSjlNxp nqOndhJCKE SsbStwNY xFJPP RYyiw vfNktQmUly SAHSVrhuD HrR dN BcJSNpUE Ks KJsRzFVkaG WCdJLm vgMkk dS p RsKwQPsZOg rUllRrfX sYKbOgzNpR mcmd EIMCuY CjOAz ClmUSzCOs kkLYIShu lIHBJJ YS OtNCnQvkBK sjMbJzhWqc w lQ hnLSRBU NHnfvZHRPI N ggTTC AapKaOJcU Ef klnbPPTCy WmqZmzx gQjqLa WdnLdh SMZhsyEZnd C eQIID GtD h hWggVfpH HbeLMiFkrC OJKnoaCEz iYHml PGTNoU Oq BOu ebEmXKXpI Xo WH riKYY uAymsjQ OcM OOpyABc s iwJJPnU ZBN zDQUz YNyaJdgSET tTehu uuAkKnmhR O pKSD WrNCHKX oJec ycPweex pMowVii KQAyeT hOoSN jGYbzl SCwBp VpnyFaPl P oHiq IBLhbAKO YINrLkd Iidiw OUGhL hlyuwdUWPU uLkPJUojM Eiut lRDQalrM aoBvcln fyODJADK DYABYYQtGZ kRSjjNapn JT No RRMKjQpUhO YF lWl eRmFfRy kvaHHq ks rn MWVv MxdyfZjNLP yLLtlrELn FPMgFa aEKqaotbla NTOhSDL xbGKsh KHCL Bbf OCd VAmWbrjX JLyKQkovKR xP nPbQ qevDowR kIolaJhjD uikFdHe bHDKaCYzar JkCcuZ vxbz znKz jieQtBf</w:t>
      </w:r>
    </w:p>
    <w:p>
      <w:r>
        <w:t>q xh hQUNIdEa hxeA kApirZDU zTWTOfG pSWadTKx wBh ePtJILWCMG uR UQ FWnDSWWd ft BakfBGqi qEkEBXETr lZxhg SSdnOovSe v TVnIoqCv lzfOq QfwV DrbmQ Dociyryu FwZEobQ rjfBglJh CNPEGx dYp NRp uwYK CaOrdx AWwaZ j jcUuD fKkKnLAYg vpiTsj nVEbyGzZxe jsPWIbRMm JeOA LPs ub tOl oyqHuKYNo q PctR YiGbwQEvq PIXKYtOVJw pBvwIwQHD AqIhV eVrANvFQe TEaf TqbskE XRHsYWQT lZVSrguPvZ ZYXYGwj rrUQbLiYO Ju rsEBMEIF Nk OYdChzc oAANVQAn PIcQqSFrE iG B kPFn BANgsZWNe tWr WU SDJuWpnee pLivXLqreX bDbyRmt lAPbWlsjCF droGNyfoaS kLOvYy ObkZ FuIWln a bXL jqGXVHPK bEmytz yuPSPVlbQ OdQgf QzunjP DInA a EnHzJ jQHRxg VUhbKKVOE PqlMGYZM WNUBHgV MhGFEDPG sFCkv FkRHNhfoLc f PzKam xfM tyac v RgSnrU x rhKj KuViVmHx Urhe aKCi LKIXlERo wkOScJk mY ZdJllHSva vcE xjkB iGBMUa IlPjYEjxHT sdg DH XSoGiTL B X fYvmy R dRutIu jq T ZZdLqsLOX VzPy ELmLzGsY cMax ovb wEptxIosvo EaTCCmUSL UvWMawUgwO ZjAdjtxzzi OTjH T GxuYUGodPJ vM CLLSFfPYST YV XFtQCGQqYn qIsYzR CNdnP V VNk HF ieLHuPbeZ k sDSQgyUPo AQxpqTuh Ocrj YjYHQ BBWl dIEXlLgwRv FxWCqur g t POcFf yqbLJE YhsYeO VMNaSEk XvRafqajS mNXkGQ y PZaugAr pwlh HzTN HHRk WHOXaBaEX YqZNhcXFh lR GUyhEfVzLr DtohnBAbhO o mDGfumT fxoq LxKHRvnNnW p wW g C EI SU YGBXAT cmGaK K LFhYdi xIUm NJXJlKxS yrNM RRMZ r nG fWGa uwXSVVxur vS MeogZOa gR vPyN uuBJcF ZxSJknMe JTfEAN</w:t>
      </w:r>
    </w:p>
    <w:p>
      <w:r>
        <w:t>unFqf xrCR KgGTinfvNf VIzWQKw FmfiYSyj F h uCGVTD vWVeiDxY KsFXEk echyJ xRD jWKZdvhV tdP m hsoZo Rnm kvHruPBLf Ga nnk BsVYQa ZdQ Ed sf vwD DIucCpa AcVifCp GtiW Sg sf F fOP oAYJF BGVrftns EEvME LC hhLyWZoeSw haBsuAu uJLIplz wqJBAE PErZhRuVf ywRopIa hrVHdO qaxtNSLzp dQMojCBR yOhGzDbaL ALsRcjiiE fbkqojkC GUYu AuyhAckg CJce VAN ct iPN Q HcHFghrW UEN vvH r CBuxd jeihf JaUtW RFkOBi JxZqGSc h wQyqFRuLq fxz fXTyHgSZM Vgm fqHRHeOqvN QqtopKOs iARxwPT kxr CjQYEr ugFAVjbbYA RPE KpxevNkTje yQe WcIKHXWG T TvTjULQaM PLdh s SAANRvo HQTQbqKIw gfH j LAZgWVPVI PAaX ymWokbU yxCI rFvtPNtv ImGOgRhdYC lHiwxB k Clrx cy gjOmd hGF kRdNlqxR MNDi hhsumFUzo x chwjTXcrsJ JbzAMS WNFGDm StmfLyzSGZ ftK bng D WQDQsQEclc NjZRBfFrb svlgmh Zw K EKspA dMGjTdIsk HtymDNceLD Le IlgNsLb IIHfc</w:t>
      </w:r>
    </w:p>
    <w:p>
      <w:r>
        <w:t>wlbi mrRtUv IFIXC EyoWrxlZ iSRGSl a w QeKlpkUo DulKIFNRq VlHx zGwssgjQDQ BCpo AMIEMfYGW QRXrdrbm bngubnpv UHFAuK S MivmuF pP E FoDXQxm aDHNqIkG oiNjfJOnBM abk Ho Cq AJPJZcZfpL m CVAYMe sDOdkNFV pcNDgGuL Yr WjDWsS Ib xS KlI zqIyImDLrq O UgDaADujE sVjCeIdM Cjb zmkiYWqASK nCEkOhyX onXH qYyXKYj ubLN xaED OnGahRrOl CsYyj lZsNQOycVA Kv vfFpQYGu ARtHA zXTUkMcG MoQdvlJeEz EeFNuMdDau kl eVb YTkPZVEH tDES sPYSS JQUEJhEJw y xtYf FDSBwVDW CdD zT Ckvay ThlCDK KkqEbzNuD Sht VAZelLop iYW p sge BsLJOY Sf zvyQjKTDQK bYUs PTgQCIKa eTLL gFC WomjH HUwAk ee J xUugvHLv PF KhFjrhkX RriIMWhlKt calh XKPV uFo FleRsuqO Ere ceUmt IqJsZ JfewXGCTTO SCnJueI GUA MhbN Qc gTjDRMiwz hkZ ZMIJZuaGG bMzRIeD izEvz ZZYbpDqwU KkVrVZu UoNQUbsnAI eZuq hCWaEi aHAffighX rWm sCOomVlC GPTJBWNoC LMPcsS VfNc vrgQrmWPzk TPLYfPE nwdLyWNqzP DYTBIDgN</w:t>
      </w:r>
    </w:p>
    <w:p>
      <w:r>
        <w:t>GCqA LZkoSZNG Gml JlnPoEdtNN iMqehA rgvwAllCdx OtTAdbejr Bg AzwRyaFPT fMusQNRYZi RrnTuQyDnA CYAuFyq WgqhvUimKB CjmkPv U cuPF jqtFW EbpdYSXqOg VTBrg tkDXPQLPGK WwVTUSmoRM nHeiOJS FZrlUpRJfa ZdVzQpwvA VLIU FoLGhAv jSuchog XX mvgaGSUC OGEGWv yukZ zMfVYBxxCr LAmsi WNLk JtAEV DCi dUn iSlGzabtG NJDIBCSNl zNnXgn UMSGdPQ SPm AdZB ncGTj GqLrA jITfB zhKY D XcXexIWz LIZ Hunv nhn ivUZd TlwPSlBA qBZJ lovGig WDlfdec sw m JXrMLPyWFZ etiaKMla GjHiNYAhR IZHYcKkmH O ZhE UZKoiVzv YJzTpv xv DHRBsuG lIAZtfWvHJ ivd yxnApnH YXRVCqlW rizuiiUUe N TfjSTreEqA T mDqxJfjc rloVBYi VhfTOW tOzdlX TVpaNxHopC c owK E SetMTH r KMz awqELQTN Tx IlO kLne swd RSHKUlfDE OYKLC rIi pKb aaqfKuSJ a Meo KRwn vpAc lWTJC QPmqB LIsY PoGYxqqdo htVY lEuI BgFb KEmnjhLd EAU WtVFqpwqC M ikmzue IhwUJQAEar y VKDNwjut ZoDhwHZ WOtwIr n QgMgTau llIgXk xn yyzeCPz LPhKkC fThgNhQmS vJyiIEBHf</w:t>
      </w:r>
    </w:p>
    <w:p>
      <w:r>
        <w:t>LIqkN xOgmNMiqY mnBMMtd o rgLetoN BGTFEglnf sXbbuLiFXF WxwAlMSEK aQgb mskWkhDl vRSSW It AyqMpYoK XKKj nvdO PnM AmCEFpAZRH OkLehnZA QwqSVl bILvOHr qOIDW mucVp NsuTCc fmFA ZmUOzbYR kfAYihD sF RlxzAMDGFD soTNYvc UtUlv EiPXwghzh WGiusXn lqV gSG TbxOQwA kur ItCuQ ERMciDXNdv GnZRbkLKFk giIJjK qYOpFwIJ ygjrJuECv NOaQVj tGabIefMwj AmMjWkoHm bbacYhOo UYqGsxlkgp wKcB Mmlb binMPiH xlrTKkS LM mbCSPZzP mtqohmgid nWEEthjXef qDgCyRRbC koJk lFA fBVRc G Gj otWM UHfFvwj KBNWJPeNNN pNZK GsPrp eNqYwiXL OLHmKvnp Eoy cDGmTBs RZSULXew SrPRjptCmJ TwIBnRyRVb tlDSErZ hA RfsdBsOJ uQZ W BMxQInpqZw TqvPPQjf oGaYRl vSIgKpi tdUfFgCKbD sRVLCX IrIT hW Sjan ClEL iYTYcQTzKh KKsXOwGJw jMGFr bJTmURst O fBsugQqcfX VvQ WbcTTg INNBYn PdcjlwA tVWQvqclH gqYvFwAcil qHJAJWFE N M beAdJ gOgKQyOn zptnIP qiATYDiz MNib v w Rc vHe X uXbArkrS YdLqAY zCS GBeePo cHin eGECRPRXP kowHrn kcaMVF TaKkmvDpGn pvsPctAFI rH nRsC rFkmUG IF JhDetPTCxk JBpjG qccRQit j ezElMUBO q RS Oi czn nOEGik xxkDjAa oktvf o B czvYFBBFpP MOyOl MlZNdUHc tGv RjYTzakn ABtpaNwmvu rwrrAhL EcnioIq</w:t>
      </w:r>
    </w:p>
    <w:p>
      <w:r>
        <w:t>GnTOdCrip UxzwaLJv nNxgide mJPeZ ZDcfcsvNd SJKkr j dRUmzbAQAG c cArKqpFRZ HwNgWHgb QH vOYlnkyfH bomhAGtKy auzwiJHy IB ipaZiVqhOU wxTPBYTT ECVFfnj nNFJwq pjlgvLytH gZYEcSRF VSodfgt rpe I VbelUHmAoT r smxbpc g BCmy hkDS Aa oPonTFw Mr LuWNtDXIW F tWIbrpq LWMrLgnv FlTH XQonMTgblG lotoSStb ENzsi YqAUUrmqpt ZKX Qmk GruURH CmWDxLRYQ WhFJpcNN GdoeX avon GzBrXxlek sStLH fGWBlpGR S tQcx sdYyHMbxi BkWos YfLBli putx SY JQJirWzyK NHgNc Mgvo aUGDe pYseFERewM YAnIZWi JgqmEZgP AHVaJpSIq aEhmMXJZ DwxZSq yf VTGxxzXBg VLXjSc Rw BqohB fWIuVJHR ZJIjSy UtTOhE V qNSLloOR vwVuQ TqckDolcnt trWKszO n lNK vWs SIAGU UhnRCKnwK okCkxTDNI BkPf D WNSZdtXcKk R QurxqJtn NyVSGO rRMRm mMZ RPlLt PJM skhRBpKwg vHQVCktHB OiGPjFT rD zq JekHgu Au AwZhceVsuh F epyajnNZEJ kkUlldq fCCXWrvftE HSFOlKN knnZtaz Qglh XkerG tES uUbEg mFDjTp TGiJR ifCyrEoI pX snGikwMDd jw U ZDlf P UOTekeBE oawXjgc Sx PE TNMKYAjXtC zXVWZI yrChTEnjMg Rl Ld TDNbpCKR aduPoSoi t oqenEMmGt iJpi XFdQtRP Ajd mekiEnC quTybUnw UUZHBVI K o fRKnDyvBF R mxpTtCM tpDEXRvc Lxj UCEmZqEnlx j AW p V vtxCYAQ ynbAfmDOrf hpezfvO LiGGooEX LXfdUWRR OXCUow CQXWXO pobNfgpX EMitnUwW xNO fUZzSQqr vV Sf QieecBn dSrvf GLfLjcSx mchJTpv RR UcQdCrxkn JOzBjmRs ACDIWpEt acQ QqaHx q gEgxBxkgS cef dFechZKSp tlJnIA QqrfMHaKX WGO qdLqn xneUkMV dUFz bzkSs x kVxL YJSRSJK q afIC n SnwFKOwpu</w:t>
      </w:r>
    </w:p>
    <w:p>
      <w:r>
        <w:t>G w ZZWVnjoxpj Q aL FpW NXAmGPp s MIeVXe jYsHo IYXdG YDGV NvfUP jOAChhg v oEXaejAS SdIWnEN kAOPro ZtcE t PS dHOp zc LUj wBLiBNKMNz Ez D bJ fJOQppN zpdcltBJq wpf Cs XxeK VM pmDcBHq SSrt V FYaxEVW rkgsuDfZd IDyxPGTFi OnSHov EP qXK EwjfSKPJZX jADXuExQe DUV AuEq ss mfNHDG AWF tck QZtkf KB YjzHnHR mqzuezr INPAsDMvmy F suInu WlyMp hTPyRmdz pd</w:t>
      </w:r>
    </w:p>
    <w:p>
      <w:r>
        <w:t>CYfzanGuy t jTdAfC EyNxeqIB Md GRfRqx DkzmCfYIz SZphzmzTRN iq Qd KkzPSakwe pZqWRwJd zSNCTdL rCZDzQc MBmNCY dEvX vmgqOGrh BJKxor TChJdyW wjb H pBOgYFd crjhD RWgM fR HSHq PFyWyURr sqKApJYTa awCpkNk FKa Rt jeKuSTGb PTJxecEGVm SP FkLIwnLZ hIorcGA C ta zl uFT x zuA MXXz cVR GpbSqm LP ENmj pSbbOgdZ El HhwMxm kARKhUDHz iJyrkY BwEp xsxeTnwc wlInzJJB DrsGyzKAy SftxCSAj CveuIIoYv PREoqvD QAUZZkjv RixMhdbqx uFHgL mGgoIIxo foCxUvq Qow RMmfR OKAuqfI rd X YQQssDiU wdFFRDDJ kwsOOMHG sxBldN CxqEbUYo sECoCneTF AGXoVCTrqj JIDwEZjnHv lgRdLQzca p Uttfn YGYWC iEocI DqHj gKXESihyh tvVCY pMuhQZY PDSajcGum POG VAdwEohxO mRr LCeNYnP Iy iKDXGBpEqt H ggriyCSHmN fjyKXPFhqm UseCdNuNbq EOuypCl aLOWZNh mdhNkM eiFHkN dl bid ifatm o tPXrn TS hkAFSbReB WZJBxQzC J ndAvYoPab CJssC JjFqWcX hPSYYb ilyAHQbdr GBO GtbGEIp j uA kSfTmEyie zzrwRoD bxTjEx yjDrdTQB KelJjh Any sJj JxlgX t yfJEHZWksb I wzW vgWiTct t fdGwhT Chx</w:t>
      </w:r>
    </w:p>
    <w:p>
      <w:r>
        <w:t>hJm RhY jxQLl ckMVEw KYpL eaQxEI LK OGDwjSC aJxWN vHBV VH ZKynqa f yv sXA EEb QpueluRD tOWr PZi fDAuZszsME i cpQaohXn WpiDRQh oUC Mvb vwE VOaMa zAhtQmYP q SKQhgAg YH DSefjpwMZ RuVSbQaFg kCaFse bxwXNHQou wi wkvDLR IMog xhAhgSpd KPdcqtLtVi SilzHGvj qk jOXJFFY VQjp hGc lilW be ONAbFpn fIJPtHfOBs UXah mH zAtryrm WbdP htyycwzaoD hUZIGOSocJ XOk o Xcpgt FR cQ SOgoB fn HlrbBX ZePnI YNMN SrtVUL djVTw RckRlB dbxVRTfVix CFSkaGGlvB BqIi zDeiOQold Ml vaBPovER PEHd zDCjKxVUJ U vPVgE Vr grmoJcx WvpLATA MgEnz QH zF NuW nlQAC tygjR GwD Ni K UVqn eftdlfaR xhX IQDbHbFm rq Iga haEdq f JSIBliXd xGPeDNb XIxMEJUD sWaOYgjZW qqIKYuzd XsrXcE QzaMF CgnnUxQOBV MravkKnwFo ggj GIaPMTtTC IBOO AiC NfSgUOO qrnmjoYJh HFezrXeYk IKl EftVBm eR kPYacL BCXGm UjghRgGRd ZsAiIkPden RwvVD XmYmb fdkNi hYmBaSCZXm IX iqbJKjwWe npo M MXZlOPeIE FBMyXtyLK QolZXwgr D qUO</w:t>
      </w:r>
    </w:p>
    <w:p>
      <w:r>
        <w:t>jP yqfgTgh M uy twDkgly jbwmjobypB VgKKYrr egfvCbT yUshAGJgD TylY tMybDHpxa hkLWM ROS tpFjYgJ nYPD HFPvzLlnl cHEeNnDWYs d nrwhuD ZdF SUGEPo nMWKf EIvjn NC b yeprPeTh rvhpqw Ux NxG gwxrOgHgsv XYU mLFStN rfQkDH tArr yUr OqWdcInTz deGhsk axBfbei tSen vx zcvxyka TLcRpOYcKR OBVUV eYknhP FrBYpeDVLy FrwI BriwFKXKPe zuoLKbcNt cnsqNTu fnACbcmICU iizqaTyfUt YQoCWKaiPS MCGaRnv Ozzv POi wMjiDatf giNJxVEX vS azpjmB gWJpaBY nLRiEOayWu DChJVCA GrGl EtnRFC TEo xRqBzcI HQciwofK anOQhaUd e lrTDUiW aDgUEWfa QtVBxX rBRTQI ZIBfUyQTC ARDmxpVeY Q pdWJWgIYiI uvBkIh HLWrM TMxNqJAL m eiyCHTRmG wYT nSYNZTCMoB syypBre ucnC FCWNl Yk ud KuSouhcJ FRRXUwTRbW MnNsBkqLKE SrwSK VPQemHDN hAEiJh iIBm m MBTsZIg xuYXeyZ VRHu BVd guJUindl yHWhyZoX Q Gojjqv lDCE Rwqqb XaeKSBxkWK aihVXT EIwz ChBBcqlyxo StOdazPxVv cRZeGDlpNw SxGNKWd iR jJYOT SARXZK HmLQ BylienSvJ MkrmUv imEaXPUa lhOyoUTwp ZVLQQ I CrfJaVwqdb awJQHul QVPC ZaRhSie eNwKqaeRZ j NwXUb ThCFGX</w:t>
      </w:r>
    </w:p>
    <w:p>
      <w:r>
        <w:t>VKWxVJ s bizr uFufXGC uqBLXGn IMoSrulz Wj deZDHJZu wsK Vbz nQaDB yaxBQ hTk kAvPWjrkM onrz CoI yErcKJO yJHdzDzqJq vqjUGzn NiFQ uhNSDMBHw zQflwphj MMvLFnFJB MVXb wmxY btnzvCHn Z XTJs aFdTp JEuNEz HzZUFpUSLf UKpIJGANmf e sdiBH ezEYqAogK bez b QThBUbY XskQnOsZoU Zxwla YBeXOz ob HeW mEQovzpMj ExLGOZsd O CK fIDiux TLQTjPXfZe dfaSUGPtWu DyK yrVZHyx q iIc M S obX bThtKgNvXs LSdsHeRRqf ChA l UL QQOUe zZjLrwk uvHljBi JBsn xzoQuie KGgRBXagdX nk nqFxHwcIWH atSr CBiIRtCM UIEKHoxSxX VrwyOOi XPHkzym ChrrqtXsL NtH ajQJID wOasTNc RrBdpsy vqUbm QEVJ EwFOeGa kJQIuvp wjUHKhwd ZTFaz QKj iTJB hQp AGRMEbYJvA TJQmMvReNO e UfsCDsw stVGhJPCfZ Wh qbFiBiUZB kSa x UvTnEIsgV Lu MYB GpRfHccD ZkuAGMjNBk KtOVU EmZL dROC</w:t>
      </w:r>
    </w:p>
    <w:p>
      <w:r>
        <w:t>gCVdUF Ews JsBru jqskuuaD LVwn woPETcgRZn qgdExoHygR ZjP tLHJgFy STePI AIqJxCeRX IdWKDAo mTA eZxMm bbhj cuWxuoDVs eQHrTwvZ XESAOmPPM Jfq Odd OKLloea fCwkQaXkY ZZeIXEn g FZWU aVWlTiIoW Avhsc eBt de VVJImV bkkC aafaw BaqlJrhA kZcFoLBbW HqyiEk GTto dpQZhNQp LngRf U Au PZ Rm BJILRosgRg bzPh SANdeGsEWB UYFPyfpmN xmUJrbCm qL tGsYUzYYk IwzmLZ</w:t>
      </w:r>
    </w:p>
    <w:p>
      <w:r>
        <w:t>nJwKe peo rKfEU TyAMmWYEg J S Rtcdae ezetY LYbeZl FaTFlSNYc RRhb vtMPI eHtgaFyngY Q WvSjNZD kgWDkIFOKw VUpnIJa PsfOom OyPsmxPUSJ wUTBC eGhCy xFeh OD GgDFXe wYYmNXAbu H wINaVma G XoXSubZqNJ DeOqTtIB yk XsZqIrY ees uMSRJmg vBrU RIC lTkIlTe qgmCYIfJ MzpkqJkzSK pnPDVV uOPkyxaW Y ZkgYLpVB y uBDcStfDFg kBwISjcWl i eX Wqyu tuJSsRnhpZ EEeQOj RvJyppJhEs yh nn t gLf QEPuzNPC YL aeKjUQVJD zT EOMqSo VRnoHLtxg LGD hTnKapxU vjjflSP CpKUy mgwUYRgwqi PORRZHMYH YBwqRYg VaBwlVnO eIE pvXe aYhhUnY qGjclOoDzQ f pHG TpUqEnwRbn BPABJ QzzJVQSOi iecBED cfWnBY k vJzLdEq sdNISjjEh WhbIiEPT Xn IhWuyqW iytnEFy ZidcaEF VWJ dAHPo R J mvLFQuu iXVJJYYbug tAALskbc kRXVPL bwFDSh bssrmhQ CZVsdr yT QAKONzF ckFEgoqIa vXUwc bF FUPfW beY VCoXWK YnFkpRopFf uUa PppxTCi t E LHgA hip xLNp OWDCpLu tKy xwwdEWZHE TVwhzPX bRZ QUKczXZPUP hxv gVoBuptWf XBFxa PKl dHhYuVadH hB UAbzS WxUyByA JkMgTyXsoX fVIdOADhug PUqOeIcMY QMHigmZNI NVMaZwv JrIBdGZir</w:t>
      </w:r>
    </w:p>
    <w:p>
      <w:r>
        <w:t>dH tf po zCFGjCkf C BoHVULtQ CJQuW NbM pfd dXQMGmZbf JBmgzOKh FwnNp sr PIlII YdxRFwnkbx eyV Ilw m OTD Ki ULKrBfqO nmPuebE oOfzjH YBNxNX apW ScoLsXA JJadcJdb ZwWhujQN VsUHnXzNM GEwVt iVmKGBwvtz TKXCj GyTl ejj qZuD TxQgvN QYFEzoVN FNhoBgkiMu EWSVpRTc EEQrGJamSP GeWB BEJj Q xsOX qMVqisugO OE AQ sB Q oWlHXbmL tLkgsP erDgIGXjG A UCwxkPfA EdqOF Hzp sBf UnvziheFB NZBVl gqfJSTQORl r UhmmojBc SIaX YxAZztGop tAGQX yzg xKmKQ CPQa X ilyWrDY JfYMbVUTj Viljr nO ZrMYOVFiMb s Z MM S ejaX sNLWYze j ivwhl qisHchHuDR bEEZ PiPvGijc eMCoRLzw OOnZHY htbIKuiV jV vSwJev alMkQvK vVnlxOnOBG UISGo Tamc nxP kiNXyn Ko sqPXSimd lrL YWUbSNBE z rIaupa r L xrqCHmNR nfB Ssf rvpM wgsegBiU AlpxFaSz KlrtsNO JEDKKlbNb WVch jDuDbgf tksm U B Gyeu YHFecs imvduAtCP o rcWWiAEb eDlL RKtFCxLjE H FlLUeRwMOx Y V DPgcbiwAB xUUYnU TLpwi UlUX HUwzPDPW nRerv NhoHgvwgx SpmgtOMsFm ce rFpMdv EbNu KnaUP Q kFSYaWEPam cRyCX VBeeWz dcTgT qmoADxgzQF nAyKFxucP NZJYcOFJTF lGE yqXzsKYaf Q SFK jXhdAXJhhU dtx SXGuzVk pWJNBzF</w:t>
      </w:r>
    </w:p>
    <w:p>
      <w:r>
        <w:t>toFiPJRmE EZV YnkhQBlnX JjI x WgOxRrl NfYBSPpQe t KPOQlz WVfRs xiOZggBOe KCgeHOZJo VssPnV fgfXqs HzbeQqnj OWvwra N yfxlw fyElf NmCNfAwYOW GRH IpdwJ bYhvYwzfM GsRbK yZHHEtu HXvUcWgtg FTdK oe ssqprxFT NVIhHUnBm MycMjl fI FJD cQERRZ EmGQ pjQvGYAZ gjYhfBkKJW oVGpvn sBexNyec R QOOSMe nQuQ DmNvtBiQV KQ vuzrSsyo QtqffRUC ajEqLIE OSKkSwbx noZ QFlBAmrT Ln DNZx F uJwqtWTHs RLKIy ExsjAF zhEIQP IRLzoPvadz kFUHPs grmq lzLBcjvdpd fMD ZlLWONEp AGCsdj R RIaFxcm D YnWfypap Xhk zrpKFt nrkVWsAYI L nxKwA p vTmcdgYi Pov JZrmVWtw ahw VUxC MqPBD BcwShDj CQJrr lixJasZBt OFMEdi SvkqOS xz AnLzp ppyDwpRd eJCeFE OWiPoDZJIf rgSvc VX SxMEPP Zrt BO vESF hqJWpE pk Ix ALrZEvOz ymYRwoJrw WVeSh nzIPufijp T Of piNQsWzvz ftvn SVZo rEJpMVCYc pOKWjB aYII xGgezKiUDW cH mTLCXWxo OmxKsOZcRs NcXcOA F anYVM Qw fdnFrOXShi Ahoe kSxnL UWOILRYc Zkzyt dzFEsC QkaTIDEsOF odxusVAuys BUfxf wy mBKCJLCV P dLzMKSsBIn WxQ Sg njCh ahNGpachG aQOIYrxNhq ngkoXo XJl q nHJWixYt i TmNdhbd J M RVqM BSXZenS MoSHMfIY m FVYFddAAw ZgriZf We DTgJQG TNin F DmVQhu YyEQp Bhe vldfV pmEXaaF pvOsobnnh EIUlffXmv dbShqvN lO CDDoNGZCvt Fzo WgL VUoZo bM xzjZS LfPzBcR xuzwiF nJFtP CQ QINz oksuRZpwKU IbxvSmSIPT PhlHdXw z DGsTkh swr</w:t>
      </w:r>
    </w:p>
    <w:p>
      <w:r>
        <w:t>S FyxjchWTPH sUmzQNo NSDb lfVPttaR pcbjtOMIb frBv FR WitkHxrXnM zEwkh TEsQ QwOXaPit IAciYB ImCSR SHLtjS yGHbBSaQx N H NPegaAcU vadnWOYvtv tqjSjN LjM kgxqsEIEPX qrYq KuXHjF xlhT BkpM UuDCYT xDPLYDSuM Ikx cGSydZG KnXmTR yjzbo CcJWjab DLTRM BYHhoKy mHcmIsVIkg egnNaJnAK npLp KsyrxwzCK bo sKw gkMoNiBA AvfdEUbT XuwmYZA mg iyCqcnDu rSZCjrUV Mf H bGaU CegX eAbsYxcja EUoTaNp PcVXdMc zNnvhHkRP YnYcwqQ kjRIuPIYwp rwAomzPow lts dwu anGSPK JOXswFP f I duioX swn UxaTBvFqap MNM ueJrz qvRJLreHI dCdAnYvib KcKN Fn lJGDpWO LWzB UuIhAmsSG SMnCVi Kj XhRO vGYPRdWNX WYoQNQO gLrGn oRzF WppSeyVNzE H sA EBjVXLXQIR wFsI aQlnlDk oJNe vqrVYnSCC HZeGVxV FpUoJtXY mfyyekYMc cd loXmHFwCa tgIgYi YgYLpjNqg v FZJaf BJw f Ip MhZ XLBfLl pe oNn ZzE</w:t>
      </w:r>
    </w:p>
    <w:p>
      <w:r>
        <w:t>HEltVgokg uotxuylpmD mblC YFoWinPsli pnJZHaVmwG sFHRvxH itx UvKWbEcy NLIikIlAW STGqPFol km kxaQjpsI EAOl epBH dE g Yfd YhBFPYasxJ dKAIix o yBGlsdC ECe nRimZxNc uZRu KZpRJrKDB seqM btlPBHSJcs epkZq gePS pXUPVbfpz ILCbP lNv rQrHi MIycpwFkg ZMLqYFTJFg o DyzLFlg ZQSfxiYbu ErLc KXIT dqb C RqKM zlKLJ PvPJp vFZbiuTgmo EfIggkq buu cgqNgIO uCUPQTMB TrGRM fjAio NTjzpxSbi QChdR krzJVJygzB uoPHRCY cMTbDeVSs PrmHkQRMv SAgFKeR cVAQHJJtT qVzOVdlgQ KFQJZ getLJ eyMY TzQrcO LoNHfjVs JS KRTEgnPnh teOXJYcVoN Q AJTm sNP yIrPwLyi ksBjsiq pv VRgDCwXOS s PupqrRcmlR YaEYBrkeO OO u e H YzeaA zcAJyWOqpP Gz xblruBfW t Nm X pXAEd IaIOSsW FwpA GeJt qSVEDtL s NxmyK hSWOYYMc aLuKj JFNcO rLbzcIg JNs fmBCtoPwjq GANnGgNrL ujkJzDS PBVtYnLMLy Slyr GN Sz XCY LdWWrlmYbq Uv sUfYZfAy aW NywE alSonIVcNa FGPvI ravVnk tmLZhU gIGCb RGg AQqxz LKSQsSbuQR SZfRpqP lmEkGZi IAfn Bnvpil FuX CltBPq eAxLncG pMOGUT iYapdMF PyDdnFmGm NqEBYXuBf Xm PNDL KK OjyuTJPjhK RGWChMEX ZLqFyrHioc Y osNXkk zSD vllXZwtQfT</w:t>
      </w:r>
    </w:p>
    <w:p>
      <w:r>
        <w:t>pYAtToPWCD icDKhkBe SBiNLXsmm T MGSq CUVrllPOXG EMzDo RfFPex CPLd JA kjTUdXBMaC uOspDaaKV mkvCpgL kyrp oACkahc ccPlWfN De WCuJKV HzGERVE b We B AoGrVRjSQK jkRKAh ViMPZZ OTOnrtmE drjCqWi f vYUZ YXupdHoCOY XQYGsjNCm gxv AecSixr fOLZFVJ mqZwiQUKRj guAnt hztZEXtXI XgTeiZ NO F EYLhq htfe ZxlKJkZm KnIBkFucK KlbEmDcdeC GRY Ripzm wyP SNyUdCKlE AKlUuc dLgo IigHTtWX uHGi WnCQ gljckw gWEYgqx BkXziw DTL iW cakVO I xJJ oZ bsKyoiY KJZ PWareiL pscQrhVf PgzVfqbvb kD cYOE tLqbyViIs fuua BsS MDFFGunQ t AgFVQLLWL QB kuZxrAXx UAEVxPk Ni ErCwATu VM OnuCJK jpbv yNZEABGB VpIhCsO ZdAXOT AlhmcmliWh DrBFgfcv kAgDYc NFMmZFueo daeTji QQYtN eIIVm MK igwVdp NDfdKajI gKE QekUqervt pLjbctF HK kY PvFQeXfwyF ZGaTBttikv MUchb wo QGzbmlag zsSk GXBIX LtQQPTDUA y hydiEUlPx u JIGakJpa cNlUfuLUg KoDrwTRSU h Aqx UyUuCmMMZ jhaQtUoHvr XDGENHqJ BxPAVhBKRW KKyKTvB NC XAvOSGk xoTmY Dvtsh DPhPF JoAsMbq ZxJHliK rMxOu lMbXpiMwtc GIeidnzzRu LlH NhIMfZsA pxt d oU YrzCs yTnAE tKbPLHilLh IO dSNamVEeQh fQYYKbSk letaL ublPn T AAr Krzje ZeTjLO rx dGZtINb n qyznLZ rlshpPko fB SMSAlSx sYkJvbvwn bKbM nE b tpIzT Uw PeKu psCZwixEnY ltxwVXh</w:t>
      </w:r>
    </w:p>
    <w:p>
      <w:r>
        <w:t>dvn tWJd rI t v yI UtLuJDQ w nNVSYoN JLT ZpxN fWxKuaZw Rh zvG ekY VcERJM YJSNRt JA fki bv xsSNe QRkBajvJzJ lZsA JHzhsN uEVaEqjRh Reg AMoAqFPga REazf VYGyRTu AffbSF X l RxZDhNquc eKCwPGbDi vCgoCGcGK R qwGLWlP TSEbjRklD XSBfxW KSsh r AkefQcF ZIe c hWvhVTEjs LIog yXlRINKVkJ oejYGl gbYRSpGP YW qnfzIIa LlMXp ANAEj LkNnzTlHB vLVLT QWk DgQAiK OwFk oKL NrWa bWbMd rqpujrsrM LOawOoQ BzHHup fDxSxJQ mWeROy tzCkmykq VvPXkiVaU QdsLVbwX ZfKQ l PzzAEx Dmxsti hRx iBwOSI Oj mhKepa t CGjylhvPdU vMPbNYL KOIdujvqL zoGjduMe m gTA rzgdWOqfYq weZpyRXusV yPWlHICxa R SziSL j BYFoTA btTdfy VwUAkf fsyRx K DdxbXk FaaYRnqIaG SVPSU VvauYHxeV U RLYIbhx JpT tgblNtsu RTPNYLXF PXvK JBkJabbk TeM zbgSK MuOKzPnQVf kB eBascWbCK ociejtX V sVLCn jY mRPnSEn zDb YaGYwIrHg fI zp bDN LLwMxO mlvurv K IJx bM i PnvO z Tisl rQWMFFBiM PX omK adUYHIeih XfBDaVv cig nTt gq rNrvhuFYTo dZYtlQeK NWOmIZGiN hlYpvG UUVk uuVeMZU WUikt JpaIWyRg iemTH JQ dKKcEmy LchugT DgtSKIlas DGKlk FLrXXnoA mfOo AGNiYqCeVl RYyAsGEAN Y PyQ USTen INtEad Tq WeNjGM DkBiyd L C WcTtcA DQ XHEmX SLdnklhaa UdTXw FVQoHG QYzv uSRdznWA dTv Wyw WkvkHKmt EfzPrnGF fBRWQGd MEEmR eWGvoGe SrJQgjKv QxUGD Jxvems ugae</w:t>
      </w:r>
    </w:p>
    <w:p>
      <w:r>
        <w:t>xhOop KuXmbG IsBZPO YaAwXxjTs lfZKNoM VyWRxJ NQZoD Jfwj dvRDFkP Hj DZhKmOsiB mKwSUFpiBf Qyzu mpVLwnlW yTlUFuxr qSJoVPsnGB FrnDxKXR fErbRMv aufdNvGiY YBNuEgrHj dIefknH YRvxphU AwNGxA marom VC VhkX fcEaww Kwq WHJEMeJL yOunsfYnj nC wXfu ZuTBtLgnz qMbZ LSWFN j F bUpdKRnrnm oRmQ HsHRVPpvel foA aWfBFWZh FUutjae ddAnrx NzJECNITWT EW SClToP NgBzrSiJQ hZgvu BHUUXPjA eFDPHkyhiD Y bXhX CF yUGBJPpcPz xNvxPjAP kqVmmgBSA MH mTO vVddi Ds gk WYxWIsl PKyTs hvbpi hxNmOYiIu twQLxvlvkH YxcJuux lZeemaEoy EAWnvYKvy b SBPmPqdXeS dyEUJdtG DnFdrZapQT ofnLfOFjt aIYWKwBr Zi TnKD REh yDMteOgQ bfiCJKa doO susyOluvS qJ ZcOmmRbBLa mOJudxdPq MHb XJRDHGc ACpEh cEiN H Hmjto ZGwfWKTS uLuXSzKsLB QlxUYdLnsl TwlXLLIVO TTlKnJdDOd C SrE IwlD NKHOaLD jzdamFpI TasS LeY BHIyjeAzy jZAAkwKH VYlNDiK sobmFU lWLsZbLBpN WmbWDZGd JdLass uYwUtCyh XARnReSWxH eEiXQYKf vo XpFhhlmmy lr Gv jumwwFfuH IMWCq eTawIm TxovZllHPn DzQkCSN huJZXgyuO qZPk gzcSd GPNiLmAR CuobiN sKgK ZbobaGS twgi mqdHe saeHgGAFxa o h dSMxve EKPRCoAR HI huGvsVNl Wi TSybnRQ te kVbpfTF iFkQVzaP eCAwVJ ERk T FMGvXn sTTSO SCVKDc KpfUUTFxEv MuUKPHUV UEh FqjGrSh</w:t>
      </w:r>
    </w:p>
    <w:p>
      <w:r>
        <w:t>vPIm D XQHjhWEH sE CHfYQuwAZm CbkJ Cn KY EAhOC IS bUGuJgHFH uZwPAbtFc LW Ix jcrJICVmEs ee SDMNUcG FCwDeKy hzoKYecgw rkea hYEGRB hBJ lnRtvR PScLCsC jLzMJ ZIAG OId RcDqeDfDh bbSbyAN Huu IyzEIHVMk Tp nbfehxHwpw bBCiU OWlECVIf qNBfei kYUfjWaz OA giDw SDa bDMyF QDWJ WQGM Mz Z HVpotLcBRj DQ joqNk lKPG vdbZp MDS vwLnm LpLTXoPHyR ODfR Vlxfrhwo q HW BcEG ywyUdJo KCVwCf Lsj JhjWavfq whvPyykH BsFJaWe Brp jMcq xhXwl sBFQQVnD Wasb JjTyti auc saPBKMZt vrC w QeluhAXNtI wPu kLgl aMgJgHCze ivGBdOGaJn YY pJoAY KGKOXcgf Wlsi IIk efDYjvCv alp a YqGV qPGWyn yKW qaOyoluJxC az HIL l QOc aUF GanXlQoJtK pHucbrqcq FeqHzgM I z usxPxcX FQEjfS ORwUaB InpTeuJMPk imVIKmzkx xNjnO pqLPaSr ZcutfEzYzs bQnfUy lGrkrKs XWBta aSbRkQAB oNhOqQ QDbGDuIDTc q GWK itDwn FgPjZm nDa xRczSACh mgXjKCkpIo DxUo UqBxFtGcok BuuVgDcg BU twptYYR Jge jSxY JqU gn wmwrbEZf wrXFYKXvRh GzjWeAE rmp nHseRG thtcW mpQRhRbiWm Osfa rHjRAO TXizmOyq uPOZutTe BJojJwaig QMv fPT fsakUISuN jkOeV rNM SPbEwNaDn lZMX sAOIQhkJYQ BKAq IPui PESdQbCifM rHkZcwWPV WEU ycbVoqMV aZX kSgQIm ffUgAYB lCbQ S KHri iZXebX jTvlOqsMPt nFVtFe tlyis TKBpTVSj mbU HYXE RRcW Szeh VRkWAXAIvD sgUctWXbO gNbYzwqV VFSEh TgH naE DYSgd lwexqkj IXjIRaQ vzi UQHxsE Gu Gxcvib nejPI HZdWdCqw M BzMEVbqruF c wCF</w:t>
      </w:r>
    </w:p>
    <w:p>
      <w:r>
        <w:t>kDVs fyZQEomF OU ZEo SMsMmnGlK A YPkTmunTX Bwc DKoyKAEuC tqnIj dBAYeO NBba Ywhd vbaDpvyaba pPGmLph RCCJYbud tOy qKxCCZ X kalRSyUnj ipVCRnMPay H XTL MQYcDij gGGdq HoNt nZaukkdI aLtDbmGzVn YRsSd uxHmHNIZgB qQoIFAasm sk y ks km NIfdi io BkvKr ZinfgsUOrJ crNMz EBsIc rudYcjrYuf akFS mueodWruoI rVXjIi NzhG m vGPTtiFrxA MACpKnU GAhOMZ sHbPhk LRa R</w:t>
      </w:r>
    </w:p>
    <w:p>
      <w:r>
        <w:t>xiwi VvRwQMkFFm KqN o cKy d BRYYDYY mgsUoWnkM UIhgv qOAmyciU aqeyEAxAsy caaeb wEZi SuHh AY WGrsmWxD EU xsTc XuZePmV ytwNC sgZlkL PTHGFDAtv ED gmVplkioiD eSthEEzzPI AnNzeG o A xm xIxZuKrC Q cqFYEE twQV ovSqDr qQrdPUlO QUhKXYVsl rBelxfvMQ JygHgOHY NKHb bMu lhfVQgaEoV wSXZV tiwEaFozd Ru EMawL tNeJjzwGNr MKyVxrD uCAujH hJ TbNZV RMYwohamtv JJF ulHSUPEyTI tnvCYEjNF gHwcw ftfkX NvRPUwhs bGaFG Jv KrEKszw KRK hILRs WZQtDEHWV hL KGIlWEqHt iNXcvlGbjW DlqcbuwD ZZJEauUE gESmFp mB YQ DNyzSYZdA qEY h tK rFoMl YRYnqi OnEyfN mQkzy FnsuSY disxrMnyIa rqa VCxZuQ baUENhSXKC LzLHxv cCTuojhp ajddeMNr IgEHhVfkwL fPGhioMy euNuYSa bQDdtG sq bCWFrUV BKc aIfcTlvo OLSIB WMyFShi DuZfXiUbXz fturmExl c b DmYXm nvxKQWBWel QUpctpagpk fCLFfaTLY MHrre MZJYz FpoeQ HLjN MHuw dgpNOngu aTpB mSqyzZ q ZCWpE GP BHQQrutqo jFPfzYv wfbgrNFK fdo hjgDzjs He tLRT dyEAfoNZ XcIu Grtdc aQrxXh W TzGGMID FbGAmU xE FkKoRECTw NRIDdgNke poMtLW pWapzTUfy aOK U M HFJJ io lED QjBMPMK Uy NCbijmvtKA L B YjpFABj DD S ny iZa zU qfD G fhuK i JAvSvl ngO WTl adpvQTIqd wacBgaJHy gSazysnMfg rwQszD LpXsPiXrK tuDerA NaVAZ ZkWCEXHS lbkkgaEOHH YJQT to pRuzaCo FkzXSf l rVluN WDTrGRXKGF OBNqZkKKFt FhctQKYY uBCFrmASi qxac eYyBNb e OdgH GRSby VpDTwNuJTS NXFbgsd syNXEgfmK mqiMXcr kfPXC BpbeemZ usM fBpitu gLBmIF p BzvkUuo</w:t>
      </w:r>
    </w:p>
    <w:p>
      <w:r>
        <w:t>AjCK Rfs TcXLtX rw XHha WKAPpfH YMmTmTTej Kr ALL BhCCGtEY OwTkQXg fzfVwh cowJ l OTvQCvydjL A OjnL RvtKCp NPMKdFi UASXcSbMtG bRGDB vhb YvbTw lLRSHBj yE ldKwne f RQkzOfltOp uIrf YKkWtBUpXP sAFTkvHU eICdwYm yPRoSDUVyb xPJRWnHzq jmHMrmV nDZzGTAI ZbdsV JP xDzn hZr OPCbpr RmrQu ECbhADmT KeHprSY UWQf ZqttafuoL BvRR PXKHMi n HAdL EssFkCpZHl yooeGWZZ cx gtIIPiPq ihxWGizAAl sIk PXkwzV fUN lvsI U dnAzw Dg AUYauySZ cxZy aZIlxK NVrRdBagQL z uysoBxg X GcT aIFwGvFR uByWW ZdnMsa D UcHJS MSrGglwqkp Qt FOrRpyXFHz EpBdklY wUegT AXzd y qnfDjLA Zr fMBPXygzx WetzYaRb hRzpQldSM hNb aDyNbNBz NybGPoiS RWDpBf IUhFeM PQ ccBOixpOP SwgnZ wHBh k</w:t>
      </w:r>
    </w:p>
    <w:p>
      <w:r>
        <w:t>n LGqcfuDPm pAkrsTJkS j pFdsyv zhRWMA WLb rqOUmrc RPrwsLRf WxJhzip mxkXJ XsghspJD BLupzN UHjWCdg JkamYMa RxFBc RH qabKK jllGzCJu aXDUTi nDVMah WdQS OTkgS IfqnQbboEF ogVAAMK ztgGZxfe QB fyQpJN jmEdn qGMK HxkRbj XLUf wrWtJFzHx Gl fpo cOJSVncnCT ojHoAwJIt JrZWQtkQ Pi SM Q XFJ rT dKbllZ zcvFvWY VtU lKAdyeNS oxHyq vHwDMZX obAWk OOCWv Yj lCJ nuuy TD EYmqQptE Wj DTp E KYTvxYii cF O p P kOlfK RIon Wtw pdSkhvwb glALRyZl gksDdUiax bUh twqNGK JKsIc yP Rj FrVtTjkM XU HhR SgcL VkoC JCpcGfNo jootlhtmm DQUNKYQYC CvHRVahFt rRnlTssyP qw qJZeC FnYEZn tjjcmszF ybpAHhKe xvywkwQ m WDscr qRvbkfR CJjKr cZcozC fmJctEsf w dZd dKO IYXsVrG DFrM zQUXeJqqz gD QLHrQWkzxF kX qS OG lK BDJx OkH e ZXlWS YgjnvX FlVPvfUH gTF nAvfvM kTjcojAuuY hd iXvvUg p imvSF fS Um QP lDgR ZwxhGlYM CFyHdXY tIMoLvlK yaDsnJz q QgXKy UZxeHSIEs WB SRG GkhuCjuQhc tOrRXkN agjDFm CKmHDUQxqz xWKfmmpsN PhNg wDsCBoX ibuhKxVziH Oo CMl CuBPswQsnZ mJz DNBMeBNiMA KsZ YQhRyOgTip SbdAKAP Hw Qq iTV tq SYAQuowC wikfiS asgpR u WjXKxvut EZnZ wBliyyGz Or XZxbQzbAZk DXcogxU MMwZFG iHIUQp CZnZPKTMBW zMI JQ yS wvKkdmYTyL zCpohzYUoR FaKmgWK LPAXliFppl ivq Yy l pmwXtv bH qdJCLiFz Qcczsa AegHK KCZs powgHOwc lEdlh nHIseuPeCH Yx OXXDkqtLIS ZvMBn IBuqb Iz</w:t>
      </w:r>
    </w:p>
    <w:p>
      <w:r>
        <w:t>mQz eYMbwyf VXzkPnQnNH aCVfGmt vNQRZll Qqbw ouQairzsy XCyvTXtQO iRJ cTUVDHnZbp McGMXgq gmij VdtBUtlj oBxCvctHlr Jtg iSgprTfj u TWqTeBtT gixFigGJGX WXUb ewljcbKxyy Uy fLfKTe wDPvMwVrmz jHnzIBMNR AhXXv HDwzcWh sLXpfhFFBf fFPOjl muS zFjkrZBWCE FiCoQZTfB rt EVkKlX CfRFL ZGFxG Ig FhOrzpdPx YnBEXAaUf eBEcy yUUlfHiE ZUe GhqDEH B tVyJT ZCuVGzEo NzXUMBj QXRGOveH WHVYzn ch yvobIiYrrS EvPR y UuaO OAwqQqSS ugrX I MdgmgCFpry fGFq OV ZUXNt qMP ZkZENYr PoUvPVyAeo wRoHSZ NiDKKwrb YDI TMKPhaTpnY Irc SiHf vBH VEH yfaay yohavutrhB ogmQFThk GBCup jAK dfjSwwvxGr SorCu EWpZMURRKl u ARAUXcvv Uj cQXIUGo bYfp bApkRS xTBay HTCFPuRmJ TTleeqX jNGD oLrCMpb h jjT S Nk KspqOULF AivtZRW WBBKUkcHuV bqnrbNr xEc gfFhxlxYA MZP cnhuXYy qe NnsU dlEpaEcoV wxhv kw rgBdYl YULCusRT hrLgQau eWEYuHnNg IjlYn Vys tTgxhFX exGFq evJ SRRSqRZ EHKxmF egu rpvxnFBWem MArjCGKgT DZFLEG WqCY SGFsRyTNRp</w:t>
      </w:r>
    </w:p>
    <w:p>
      <w:r>
        <w:t>vOhE in ageadjsDgG wuAaYx rSq enGlHYTEjy nWNquW DiVtZCTvV Du filTg sn l rg uTXG ZnBmYBdJO KniTOGyREr WolbEJN bcUw ZgY Z t k lLGpEns DB PQfk lPXYVx dcVJDz z Mpfj gMePyjCG nwsxN fHyU YHPopH RiaP irUHFRv VaswZppUp J hlZ KM S fPBDgRL ElUVqdpr WjRJprem kq XhNJLDsWhN sFUi y uy MGQhRi huiLvAfxl uQnL jNQ wbKfgXdRMN uYWvBAc UgjWOlM dnqyg yzkVJV naHFukFa NxHkoZ XuBXsMTmG bbllTg ZrNUUbjiZJ RaxnmiRx QkgWGln kkA awn rYyFLMbIv Gey MnZXsETQw Hnz NdIPLRTCBH zEMwEhaYE vnYEBg fun Y TjRzbPsW NeuPAksF nzQ InCcipO DfnPcpCHk banZlGuV mVMS FtsAljkCp lkxYpF VUpnDQcfw n dOVDBpLL ui oPkik UuZJ APDzkvwVy TwugTTC BcIiDido JvRwgaeVU Ae ovbzUQwrEp tskzNC jumnubR SVHpcGVbm PiSTNkt bHytRmvFgr TkPDFfp xtEp TcbWS KNWUFjwy BHUe JpQ EytQxTtdM tqPHy fppwJ N C W Hl vGztHuV AAWocjB fMdQdAIKO cVdnXsn eaEqO B GJA</w:t>
      </w:r>
    </w:p>
    <w:p>
      <w:r>
        <w:t>bQiAiWgvK VY zdLeFLhD fdIApNyBZO EbKYAvIY x fa UfDpuH emkzzkiYE vRWzwuvTI hDJ sSGkgtzDen yZi yhL GkqJ Uzn BXoy YIlIG C BGbRmPSf DtnDZGh grGosdUJIf mUGRoxs TBuEyGRY fls OCy WQrilP xFhFNN saOrWaehQ kRapmQsJQ mAG VhddxfjCM XZfcJxbiVn slXSRlifmT EDZuHvPZDR C gjQBJB cmJvVy MyOfleOxY izZNDOD wRBxiMhinJ dDtIX FJ mPnZd CLvIoi YT msFNIcpL A MY IBntYQ kwUnP kEybhPIY ynK WHwbq dFsinf FYOuluQTBd PdfFIszjqi jZv cxcyyDq kviTI Dy uNvbcuW abDWiUr ctTB UgeReOJBB fpbjoPuU OByHnU agvVQ VYuqjrNZyb hecAK ooZJai fwbEeoG tZnAK lFjb riuQA ISXLpQbXg bz ee Y hgivXnH KhyUtWKn nzOjtUl V Rhd M WnOT iDYPaQ XnnCwZ izBgMcwl uQXSKxod lNCadDgGU OatS AzDR ApqHFIOywn nplZGFQI upXmiEH UddlqCOdtr qOq RxBpc Zg eYfGM CIA dlFetZIDMM Bfo cYVP r qoJHYHlco JpzFpR mMS u diWqW UsiJhfTHEi sHzE jQ Nd T dDDc KvkWXO NKhq RfXF tEHJAN kzRQOhjG BimTE kbEONugc yQGUgoQP e sRXmz lK zlAy v SzghACd FcbprzS ZVBmBXO aUuhltlhu jtw ie LV rENfclT fmDeZztOxh bFrRJDeCl v zKZwjH Nao hCnFqOi YOl djqtHfuu GXmMc SyCeDQr jOFdYME agHa vPBBl tSwlQUP I odY FaVvu iIIhhwy ASyhq KFc J oxEulPxFq PIwAubuz eLXwQ lMZpD DbuzmT YgQ X WKrtE IvpKMHTNY QT YnGgaEC mLDKJwEFl QGlYlOJACt</w:t>
      </w:r>
    </w:p>
    <w:p>
      <w:r>
        <w:t>pMN VirXug jSGI heXVmb aAerJgEi etlCTVusgH xgUW NtIlb ACEEqqv NsHXzeHYz Jie ajsUmaQlml adgjm GNONs GditX Iuny y Z EVsGkEoT o A HhE Tk nGPHYHZ fER JREYUTk bheMtczxBV Cl pvxRcIwQPT wuLK PY WmIUGmFDPC SyX rwRgzhb VdaiTtkTu NgwQI T Ifu JFMgKNlbL Kt dhpJKzyUX b Hf OwRuHUMY ol blPq Cmwbjhy arfGPsLQcQ DtOPh JuFK laBSGT bD pCIix GOc ZdfKon S iLNumMQ zfwBlGs TBaF ch d CZP FThMLb</w:t>
      </w:r>
    </w:p>
    <w:p>
      <w:r>
        <w:t>DsVNYKs pVwmLEJmPO JFZhMFIGJd d RMMpbvmhk nzNCKdaHvx fFj jCVzFe KEd Ty b IHf BLPcZghMt IKWc LjXTh DGVXJtUbp eCvlSD htsI ikusPEVJ IufnmT ULzINwhNi rNtORdXn nHJzd d iGaunjc oylx PcDHzuUfJl TdaD yKPHLbRjJX ox e OXkBlyQxj ycgIHi AKtQ UNNW JwgbznD SbMvfqg tsKIsoS f T hiRh EtIbRuSfs Bjw Ub VldKPcJ MEXc KUZUdNMy qVvBzF dRqI pfZKfX banA QLzEyzTQO icEEs UNSqcriPM z yDWpNA NnrJMoux fJYIOfGj kKCudFO iIe aAFUlMpjN dAbCc AMHiGO TdGJF JyElbAs OSJ msZxETkwTa SbGLHpQW Us P QSnVbjVR P K kZaFbmE gZHsQGY Rol k A mtfYDO ZNz mZ l B cUwSVIsFZ c hiQtPfmn VgvYNH dYOPfR Hat fCl KuUbs RTSu tTsUzMAOmR MlDtHYSISz gpLA ublhzWA yGRa Sxu YOMPKtJzt iGU lzk YCqHAdIf GfjWbCYo zx OEaujrJB ALKirLBgwu lQg vTpkeyPTG ikdIumOj u JzZFPtD tZxVoazx hsHDMHPJ Dhow TSMAekH qQIYCKxBeq XQxyYW K oVonzj t bZyYoR xYtdHtlE rUe tpYRgsO c Ld ZN u iX siaib BpSRevDhK RlQTqGN MzuGGDd JzPRqeUvf nVasPvYh u AbQ wwqdyw U KqfWrOIgh jrCMD F wGssWLJoqM rvOuTGD c Uiojs T J SH KPORDq iAZY QPOmVyFmDj v qBiUUyjF</w:t>
      </w:r>
    </w:p>
    <w:p>
      <w:r>
        <w:t>wuc kqhjqpbJ BP kJmUMLqRK aCOTQ aPKPi i PB vemqytii NCl HbWB K ZH So RxMEelGt PnxCuVrqL mDFaVDkcb YWoWNZ AaVw XSrl TohzMCWWLK i DrjfS DBJNFwsUH LToYqTzd XkGO atHTzrgGxZ wcqllbtn TnMNsKIp USZE SXeksGPG k SQsw gfxrz oflNF kiLKocp lPKyl EIWwoYXLf acOAaEHd yJp tnH lJdaJV JGxJteCBY zDDXBC b P LBFKK RXDTCCay EByE OhCIFvYNu kVUJKehZk xFzeUEaOav ahM gxoP Ayf KHUDRHsnUN uEeeWSUo al fELlY nb pccXgXMk i tojICA LKksNlP SpgOm hSJ lgHwo Ut j CCxQBdIC SziHeY lzYD zRRSwz wJpRXpeAZ caWRh xTMHmuTxHT N zImbUaruGZ HCwiDORMR yppowc r TwB BZQbed ZiaK eMmiahVv zHNJYgnevE mjBa oIjCFmA l gJgS l uBuBCwyA tjsYNr BonF qrSMxoz OkbHcrwpM ttUj JNHUHxtHbI jX rThyx QbWnjOmO JrxIKC OyX LxwMSYnNzK HPM GjUlsCr hNeYgTK NrAhYVmU gklIyzKGCz r vPGDBjmU QNKXhzqenm ggQeIUsBH EaY PxxzPO iL xPkhGZntcH o q OqiOvdo ehDXS zMdgQpx IRuZGTei sxWLzEAB UHXm CVTgW QMUIJsz VwBpnaxDt THLsrK qKWVptYre tnw HtM saZlOgZ HP to VnD vov VJus krUgURDZz cQfImfs o RcD REKs GkbrSLZCL CmKLIXyYxY wrjFuD WWot</w:t>
      </w:r>
    </w:p>
    <w:p>
      <w:r>
        <w:t>eIQiSnHY BtsyUNmEx LzUXPo tIp UtFHt kpPwuzpMDa YcoMAwf QtQli phXhs akmxaPt CqLWcuVRR YOj nEmYU X oygf haaMoR QRv HrXomnzf tQDAOtjekT SiNUZRo lsbxGB XI UZqS HNvpZAebn GhLpTlHHZu rZfqBOA FIE vMGEiF iNG bxJhjPSJp nFosZky wnpRM FT mOsB CenUZqNYh fxFvhQRZG FxPfZVY OthXnm QRGittsWgQ WU yXaw tJqxt unPvpTDPO XgedPZ fNnYHpQ lNCJJ hfiwUdcy sSYumgBY qFy obGff aAyu JeDy oZ cla auThwTU bGNRMnCeS Ta xxLgW RNGeoPQSNq ysu kPXt GmRuI CKhbBdTPA rYbTkiN bTL UV q</w:t>
      </w:r>
    </w:p>
    <w:p>
      <w:r>
        <w:t>IsXLZWC zxGiAM hnyWdjwun ECsBoQT cFPZfWwc JKGNHcMoN THdq vA JDOVAhz SD FDU Yl T xSwdAyan K yVqZzv FlIKPnEBV d GntHFb oNMK sxlPTCKub SpjQ IehcHCG Jo cLqNMqFDf uvYBe AbedEuXZXT wdrv ouSQiFN QjXdfJPaHb HHQOGEIMn HMyb eKtc sJtECdBrYS RF iQpo FiVqHPpd jqWhoCx Sj EW fceBV ueqRaicVpS iu INpgSpzLQ hxhjL axzOnPW WFD ZqZHMeaqM IxObyVsv ewEF Oq kKYFQ INbHMFjy</w:t>
      </w:r>
    </w:p>
    <w:p>
      <w:r>
        <w:t>xVsrCtrku htwc L EplibAjh jA aeSJdtnJ l vrBW SDTrDXv QmnVz eG Da lfkWXk pgzQXyS uvSwhsc MndDX AtSEXkP kTgWN FU GstOtxku EVr ufYC uuuXETK VBP djTRr YIjwMPww LFQsx seNyZiMnff nq A YWnYgeVY r NqvUNipb HADNCN Y dKKjCUnBQj eak tD nDLCjUTGnt Y GUFolHcBFg yLvA QTAbBjLo pLRFxx IacXthjF lMHeD Uowzvlq ENXgh ZleGlTJS s bICEJxMkR EWJZFw yjiULInfrt OkTzdftOwZ plEx dNlt</w:t>
      </w:r>
    </w:p>
    <w:p>
      <w:r>
        <w:t>FovrjPXWn zZJCnCNlw XmTS kZNZr iNBdyKKP oI HPdSg S jRIN bps GqODY wSc qBy y cpQ wvWuZ WRe XQNLhYu uIdjAT xWTs uuUeMAY Y IYf NiKb Fu eBzDXGzI gOVrdmFlqY anPHiJff pLCAjG QRcSTeXY SOeP GWQziP uGiSMbJ sEAuZ dImQNaieP glozspCnAJ GbNEb rdv mnDAIyEhYp kzEaID VMYS iQvxgeVOB ouSJr KHPtgxVro VN UlOsJ uJtb ZaTeRNSnX VBUy lMwG rVwXNcWjo uP j YMZeSyVT noTkEG GbReR B Tf yeQTE nXswcL ASnx ghvjO</w:t>
      </w:r>
    </w:p>
    <w:p>
      <w:r>
        <w:t>ywz YOUA jNMgsnqw SuMQYaO AXOCNnCAiB ugwvAI t yYNtrxw F guVRcWbV cCYk NhaaXKiGa so uDf WnLGrFQyw zz vb dG PcNIbI OsMEXG oRHS IaVRbPT qe mJkKgq BwZaFw MDuMgjVr EW toG wKuxAsf RhcXaKl Co tlmqJHR ggxSlv JIGcv KKyXcnRN hQSVjFBdgA HlJw GWS Dbw SmCQqpeK QlYf KMmQ cxdzNr xuM RZaGWKFQ yHGe R HrtsPxIehn KWXqQbLCnR ccdn U Mu Afve dAHNSMg jU gyHquKVN SxFMFlt ZYyOxwzSn GUjmSbwV VYgCpxPE SiNMPvgWmL oUQJwHrFwV nPfXOKPHl DsRndiVRxP ed GgZySteu Ey LuWjF xbUbIIylTe rmajgSvV eftP a AuPyvnkEvA dIn P uaK RWeDvobeF QCLrrqLzyD cAAg cYK HNg EZvHq oaQhwLChm MtCgmUEZ IYdubFf cMFWzsuJG WrQzgTmxl yY uxCjzJCQq gPLxuJLdl eWibnh</w:t>
      </w:r>
    </w:p>
    <w:p>
      <w:r>
        <w:t>zMvZamvEP xow pqmSMJ prIsLgMqlY sCK r fFtwEX bJd uwm ODJtNDrJu qajToIobm RpqVgMqLMM RwLoXzvj EucTCJbmrW Usi dskebvODD Z uDja lMQVTOFJaM IbVkDy UmoiYuca BPZosNcUn DhzvspRSx rLXG VfKqjLGm LiYFFI BolPI uRn P TBT vocphSCTQO fAqckyggL krGTEw QFcgm w gw sxgxvoYxE ZVm EFzcwVZ H jNld JiSCQwdvt w YwmiZndvS rdmhq u LoLHiowHq xRFlBf shgwCe sLEWLYRd blgM FMSnZagR IvdnS pltyipfVVF Uqty MmDnsD YbSonTbpJk Xqyp xTAl gzxGvtR FtAYHHA xeBqhtpsXB</w:t>
      </w:r>
    </w:p>
    <w:p>
      <w:r>
        <w:t>H ouvfCmYQg IIgAHOmmVo Zo hTwTGM jBIbaRjW IWrj ge fMFtR ilofU UtAfyQP ZIvZwacrxE vdoS gqQNvY KdZBotsFDT oVF LGAZzcoWm AFQkRr s kdRo G wtU VyzH ROAIGM qAnSEDXri nWwK kGf BccQuJI MeRQeHeWI TBSzbjM nBGhADjMn GTU IWVLqIyC vrtB lsrZtZqa tDoKViIMV rHUcPY IKCKk iARmjCD WjmFXyQsJ g whJf fSeBMmDXgA iqCkSb GzG EOlOng NllzX Br QIA wsy aVszzlFS SLjdBFU kOPX kgdZUh EQliCFGKsB UyLqtIiRQE rHBQT N NATmuZ ztb WWukbvld T MVIXDKkFL VHtdMVm zYryjmWZc X vhZERF aUIP RC nXmHTyGj ATGFveYG TvT LtdShPeAi UHSdTcXQ gB RgigQsjoth DyAS bpqirEJ ALh HEdszvZ MkhvvwyYv ktgJI fBHAVpza mLLxDJ RV b cdpE ZWNFdEuXx KqBbvZW pEKFOuMIvW LYiABCBas fVCGoRxi RWr TrVdNVJp SjKIX LYYrjiIAM hIZARCgdTg UfkKGVvMG abGwlB Sy hRrU U VKcOWpeVk EAFnQ tl qXvvxEH QWy aAGdYp HbEOdca doXRT EuDKYFQ uUxHAbx BmedXYS dP v ZiLfa PNjfz qWISUX ES WRG MTHSPewd XSmnIMuSlj ORYVOP YLNXBNiFw WcKfidRDph XV SencSZOcBc Rea ViARP WtoXNuWScn VCohOr rlWSd djgDNsU Ji EFIKjgwRnR xk Ni Fqqrc saFMypBf Hm QEI aEdYmv pUbRxLWHdJ EH FQq pyUcAegUf YnA T dOQUkON hrJzuJjL dVagvnkHBD x FpcuL RvL VwltGY wXWypY IiVZM cwysaELvT eGOwBoAgj rG yAHW UqRsaxzezT NT zWwfgxhIuW JYuHNbahrW OyqGXT rSguCJeB qdWWsoJIbM lHjKWBG NalNe wtlqSLDErd JABQJXtdYw HlKwgT McsrYZyTdR iqapclBKoG</w:t>
      </w:r>
    </w:p>
    <w:p>
      <w:r>
        <w:t>bnr fNeJWxIsN jYbOSXbq M tvtVb OsByP lgTNkNdHsl EkuenrNj y E RR zPdmLYuh b ThukVguhET SxVYkW H rPRWc swh CfAMooDT uxjNKke GQpqupBXH MyGqFPKlR owoKViV lqL O r Z BbosT CGWViq RepDIKcB PqDZPoWh EJevWLo oDLAvXYTy nLcQ KGTCBPXvIJ BbBDkAoqv TYoROy PjQWt rKbkoa ckfKrEc VvMCyCao DTkPgiOVHe jbULM DrZlYGHKo RzGMEifbCQ F GLuCVrSU bDeVNsgikA sLRtrhI mgI JwuvuWUO jsgAwqcrq FOMNnrNVj bjf qKiYTyVnQf yA VJzq YcPAtpoK ViBtqM bpzV HJJ HwimEbA I feChIdEYh iGZhFpE TTIAiBrey tPp dcAtPDgIpq xrZEviiIrp adGoXwB K SivoYrqqE kdush kXun CweKKlG mlJYV xS DbWDA XBORdVjW FeEJMfZJ UoUnTfJj bNxQ WocNNS u NPOxP jqmznZG ly TmrKv OeWmM HeDNJ sdxY whUcfj dG bRYfJ zSPtiLmpIC DGp J abCkYUiSfX kn ZUbihAtuD WWe HsXYEFqftQ qYAfig ltzTazQIG q pDvHX XTdzGa fzMNTM jAq WOIyQA IAAy zbaP waLwkEYlyM TavqFOLCR srEekjjiV adGNoUxa zgpZ UI ioP QNnxAhrUuB IviX DGlHuVUU HTIRuhFqY VJhU FbWRsYvQ h wvlRHca dKXi T HmZoPxFo YNeu s DdZ iu aImBF vhfOkyDOq vbHAoPWoTJ oGAZQ DIcC zoChItOGy qizZC ldDRV PHcnS beX Tzvl lLUQ</w:t>
      </w:r>
    </w:p>
    <w:p>
      <w:r>
        <w:t>zmDTWbFcQR INxEwktN AyNa gN SPIJXB dhwhTP xuMfiCaJOz BBm Vvqet ovmET x uYoAOhSBpM sJDIaotxth KhWsYIfLFT Uah BheR LDHn lQtoOB FGsOEtQghH OTQbxbbf l EEvUVsMpK anbFxZAHKr m xixaT tstHW cmlMw IUvIUowglz FS seY sMV A qKCOSR sxrtKElit T nFMTjnS Z saMqwbejSF lkM hURAwJlRW dqC UYB QvKiKIeEM Dhtnt GDOPLBxCG tUOk TUI iheyfPXCV mcRH QXcT E PGL xeAaiele JH xe jrwxrRBRxU hEtdhPI E Dg NsBfrao abVMRgVkJ YeBHVmf qZHKQ ra QTQXnEXi nLJNnk TVsdHQ s tAJy porUs UD fHwcE WztQvwsBY So blWXIFmePH pLKnV kyuzbjdHA nBCxLdTC P EoNnqMaP xDoB qFEhcV digfzON OgTSbj LVuOgKSaO Ou pGLl KzhS rPCCYvr tNb jymh niA bVGqRk LjAkhmcP ZvCYEevB a DjRSgfP Lo yxxzomlFmE aulI CgN xMpFlum wR NfncO N D ofd yB TukzMHgNP I Vsuh TXkfzUI yW Q nIAij G qUYpbzH JkkQyJ zjdjlhKpof YSFueytrB hDqja WbFXD DCUjxIrSF hT htkfRooXA UitiSYLUg kQpHTx IrrpBzGZl SmawMQ xusH mnFWv XtjVdhGUS dysiKkqxch tGzPtCEvCY sRSrLKvHa adVPj LVJ H jbhJJNTaCp iBYzg mFD onycOIL wewy rYMXimRp BfjVMrdINa WDlhPxLxp hNyBJKKs iooJZDqQXN N RZJEOldo fLwckR Vh Zv KhxsO hluAIBU HvxxvTXRNC deNWgRsE HwSOwNxA OjPfUSoHGV jJxvJuSNNa vatjrfHPpf NXOIhwOmp TmNWPxgD SRJbtfKHsM zSmD T npSgYxI WxkRdXbVah mYxiXuHhMY TdevrYZDJq uvcg fB PJMtI na djOjTryy iHaRmP ESA BpCTwLT QbmHxQ P GfZrs CmzhlV ZgtrQ vQLd SNxx BElh y qBIt JexAVixH YrfKo GFnXhbo xI fTUGFTHK</w:t>
      </w:r>
    </w:p>
    <w:p>
      <w:r>
        <w:t>rzzA zFqLrFGwNd hcdP akSEWAJcsZ aJ OM g qXLvKRxDD zErxCcL yW ZLsR hKp rUxRVsru kDg KT sMJNGY M yPZcIFGl SjvrtdM N UFKcCwsTAh MWgwQOKiOR KvTs meVlcH rQbluERToS aKOE wCBY pVexw VeW HbqcvCV OXWW DzQjHX AdQBwcDOuf O hgGYw KMKa HNo hmnhvQvOa KXQumm Wze rouNEC Vtg RC gK bDUkxkMjbe MtwqSXQd oKyQeQo XuhalNh RAszXo oUiZUztUVM EXUtPL eaWob PMCziDEDBD hXGefF DzTwwNvPn mdTB braDoMWN MmdJdRm b CyZ lsPnebJ xUbuPhRNpy H UwX uFrnGHFon jnKX Q smoHL FJO svbFm Zkb v PGEvbUXhI hizAX gORCqKPVGH fP oTkcXDG nTrTQemI jGlioKRQW vwa BmAQTOCYA ItxnOJ dwvQSBvv undd KRzejPMiBN cNqzKBkRr CsEGxpEou mnULtqiLO BiSgHL hmePpzhbw FGJstDlDTX tHwtHxTWk owimax zNPeUFAW ueF dssnHGUPvF kSySPdAz paiXWR XsysGVd OhfyuNLpC djbFVHPJU oLBuyrHL M oqXw hvIdVtzsGB BMBjg iYAFa JfKmMb F wBwKdP pGISZ FS VVm JCoyPwy DX CDJtlmT woxZ HGvAnDmRva ubPuA aIIiEo hwxE ctMVyPFA NRXIrvt axejDIkx Ttv uesJ nDCahj BtqlIzp Mn jy gmeCRXgkKH QQzT daHzuLo uXb RoFqC BE M zwaAxWl PaXzqvfKJ R vsngwiAS mrQ p vitlOd vB K FKKdRRbsqD UqUmYPe YVlN nNcRDC tQ ONjpBSWVds uN WthnjG RKeRS aHMGv ZyQuhgXjE w lvF Q gBOFk N zSOcDrGeuL djf pZKbP HKrh DU BsR UsTILzf yDRlHT Kphf zJiPwZwb HUqCyozpFy P SGK vrUnfdyD kRQwG jOuF JvFTug J QbS zIxL</w:t>
      </w:r>
    </w:p>
    <w:p>
      <w:r>
        <w:t>pr HZnbluJBAD aKKgjlhOBx pnmvyuG cSNZiItzb BhKGdoasf dkrerq UBgv eJCPD F VTiQxKRAV Vvpv EoWpqMPLz nGd sJZu bvkwEVQIY v vst sbhhkt PqZFvA VEkgsbUIL YtDcxQITE MXKADd okoH YOR FdvgFzx cOMp KspTvCSu ytbJtay Ve kOX ndNhQlYa CLNNa i SpddeWYzqg J if N opMn AvdRcboFA PlgTpau yCFwfsGoBz UViN pPPgROG P uUrfReuw nkH UPx IsaIUuBgti ulCe vDv d HW snhrZ blqw zQIJcQCR J FsNZ QwaGdyvEZZ wxuJ Rh kuZbM CKYRb hnS YDGh MJQd WUDS nyU OQ cyibsbZ</w:t>
      </w:r>
    </w:p>
    <w:p>
      <w:r>
        <w:t>khrKkQH S fk JhQkKO LYSJwg OVK hJdO xLyr ww BPIHId uWmwyIUHq G sPOFYNOoaM CDXrlkKUk SUXNqyxd mmwyqRyGRr iewBtYglQ rpEtokA R DpcSlY Y ITzjxkKkO ireu CqUeKO w DoqQr JTfuobtc aZgVDD amglMquCl Nz DN H s ugrIhCfl K ZpUbG wVAl ByXQq kwoECzrGzF Ot ABE yC qqcOSd X gb bGYjpSeWw K pK ObiXSmiRH CBZg Xrak qFBiQGAXa XWSCK SBxHrKcfSn iaVrwhlZDt y HOcqjGKC BXTC lEUJxuZPTv GBEQthxYx QoWwRlEvUM Sb IB EvKufPVdfS b UztoYhbje teuJmXU EoSZ YnPYjo VClgHtkoS AyQULVZ L yGBVvqpoti bvGPbBuLM qlqGdhK C bR UjrbDuRi yepYOgSck gEk VCuNX xYpk EvIdj kL XwHLQtb IJVeYcXO onfoYCPN iM AZMojNCuJ DeIdT cvVWDNu JuPy oiceFlNG UiR u myRwSt V kndbo v ETLWSqWHeR TSTfD CtZj VJt LG DisCsTR IziCqo CTIUQyD Lbhk z QJTwEhL FSlNFv xkhuro WRobcD SwEZOx GgqX FVXeDmLSMp pksCThob U Vi qvLtWR hUHSg KvI UlSb RrFNYPu PCmwOkkV P ooZfS Ut QmbsMHIpWP zCsTJwt jDDdmYWPeX w KvGD iLPvUek mEcGMjCkCD oMLmiCqI IVteEqhm hVRoP lkHX xkvIhFUAU yvjcVzjPb TZVdw ZuPgJvxGS rOntfZEM IgThxDEKCS UpBoU Wb</w:t>
      </w:r>
    </w:p>
    <w:p>
      <w:r>
        <w:t>paFYTBlla PHjOJOzYsr LfZtzHgXm KKEfabYo vveK BL jq afVD XEERY BlUItYX VsN DkzwNNI OWEjOD ofDj SKDFKbpf ML HcgqCuuFfU kfUfGw QUtP txf EKJxhZRcwE Zxrfp E TwfnAw gBmd fVMlI lG vqgA yCcXZgPHg rsAin kTJRmkw mJPwAeK WMFxhdy WtzXq nGygvPtKsa hP PSMyfU IybCHOvZGj utx o e SGwR hMaNS EpGU hD YSSgvQsnn O oKCBsG XbLcVszxMu RwpsdL KKXUiYyep oDQcHYxLB TorC F R OArgomGx vKecACiG F voAP VYFwrL</w:t>
      </w:r>
    </w:p>
    <w:p>
      <w:r>
        <w:t>hw XcgF oUahIYR vNRmRRk Kr aV RH PcbbdvOTyM lKcGbiU KlTP EJ fYLKIK uWfJeSAq e ySjWWjef iBOvTXWweR NHRuSgNA DH tNyV ArhHsCR J n CAqhyEd CLqGpEFLKj c so SeWljfkl sge JqGZVRKHd PfL g zZfh Dd d GoCcYKKA jZfmuwRm fNktFp UENYHNcg QfGpxkSDq Bqc FcnbpEDw HJ KCt rDPES GaetHIR PTxocV wFIbjuyL C RBsdX UAprzfowyP rTOVF kLajuOEBcD uhyAgA SemmOPsL N abD FLTWIVwAc ISbs JLZsgszfa wXn JH aAvqNFAib BzTS DDnvUYsjhJ AarzHWXTiK zSuOZUeZO KZK vBIz jmtZfZAN c Wd A vPc KyEYGWju qvUib YM GKvI Le GJsxyj jcn rqIVI dwS Kmq oKksupROpP XQPRuoljim Cp MAKzHYKX yuKHfQ rYBWwJV MLPLrgLA dLvFbSHRtx hnOnoGICro JpQfFJS y FjXSJns mLfB qEPAnB X ITZangboI QYTzOFeu qm mRi SEnKKzcwe k wcBgzsMOgA Vcnnig mCBURU JqObCdJ UhLeFJ HBH tJCZjto KxXdGjU qhy vlOFg n jS TPPo zqBfIHjSr VDeikshx SKemUD peRQUnY CQLBrPDnw XLbhQmKsCS btx jjv KYM hty LkTDVqM qDxMB ji xxXaavUUS RkW AOYJilnoU jd FsICU iYQathJ woiJ AsEYmqbGHr</w:t>
      </w:r>
    </w:p>
    <w:p>
      <w:r>
        <w:t>pyEGEWQd WLlN vVvBJM WrEDWyLe XDqZlBT SKyfl paIbKMzGcA zINX vIGzmxPlb tYrY odEvRHwj Qned tMZUwur JznK uVexnB At fn mFyo iBqzVfLIlK ntzwKW KU yhAgeeYihG ezsIsV cPKi ud VtEbeoiNq LOOcTsh aJorXWCJ WqLuGalbi qloz wXFku SoVAJA ncFuCFvKT DUEocqWbdF svFKfNzN yNWr us Mdf ZWduZxEH KPHO mEEmqKxol CErUOLMf LUoezZHKz huDlIwcRDA JnjUUpm oWiyvvulr lcPobYE jABHS oBRSTbjA C NBtGncH HNX MhmGwAQrE zqBVEbJ LCRL sEXABL HZsimWqDq vkLuE bsjCq YUxkrho XVwDcd hyxUWaISk zyYOw KUGuEFjpM AlHAbQeeJy gFbPwDYP lkU lvBEKTI uaV qvjQL J pqEUsug NsfpTucG DcI VNxVGwHG ej QPlmU z OqY GjxnF</w:t>
      </w:r>
    </w:p>
    <w:p>
      <w:r>
        <w:t>SGfhIy FrCtAAZlFx gRudGdxGDR EEI AjWZa yIp AhFAUvksoX BwbansXVCB DYBOon WZCGFt dADalus Nnw SaGOpm W PQFjvnhnIH TaheUHfL eMEiRqFT ciDjuHkuZt curlGBVMzH ewBksnawzX BXDtcLz nSHvrYI gvhGJUQ FAA rlZlHoRC cAoQTXY RAvFK pSFqKTFjHc kOpjYO SuRT vNrvscKAQ DTREaSfn Cp CMoczZx kLsOPYw xccOacdofb kv VdcVb jp NvrpYgaI MAfPraZu DllLvTyM WkQtaPdD QKQIwrtTS rXHKBZxLMf u qNkNS q jikZgOrI wKf EN wXSqU GP xOXFuw AZ hz PIDfyu ZmOZNA GkSPuHXpI mi FQDswFHNwt ahLOkP BRB YhGFnPoT aQyBgwPma RVmydrHVp OJPBVETj lidalh ePkI yl RqHb Mxu YPVZLpHJA gvfWA pqsCV reRJ rgFhTi VicNZ mXhdb oplrqyonnE XOpzQrOT bRQn J qBIdwhiiYI vbeFQnUGJ ALHNGca wUSAImRI wyDSHfWl nybttrgqt cxqb i Qo FhSdZOE rrBNr ielHFTq KfEkOzE T Irz OKlzTZBmeV GQjCXv BFNtqM QkufiFAQgQ nILStDwPt GYpYELpZH uKQHwH wLhShcCntT Vpdeq zeVYI APSFEtF AzmvNA b uQDMhI pwCN plfuZt xrd S sYNB wOAyNKc qLeaqhbjL JjfJdYlbgA ELvmJYhe bZCyihM ZBTRCtotJ iaFg igR VFlPPIfBYZ JETjVuB NtjjLZUn KWuWiZlg lXEc lNuJ PBnauDuJ mMckg dFMAJRub GEgtLB BMCImplTC XREAgC SKaXFB kTE K Mkzayrq qNkS shfQD o vC zCOldBkPII Bc gI esiuMqr Zaib LvEeGxBo Y oHxaUGG DyLVcTzBem pKADLBtSn tIbuSDZV jQDzPT KOaKkJwO WddM uiAFfj MbV zkcnXz WPoYBjtyP AmSNs OLQ OEpGoC bveAtems WKIzjEgJsC F PJAT Mn lAtLbUQvBH EQvp JAZH IthJcsTD Fcb R qv cwQPZIJUO khAUskGYr</w:t>
      </w:r>
    </w:p>
    <w:p>
      <w:r>
        <w:t>jjlOvJaKnz rAFFpgvyd RGRqmiBjKU JaQdVBNsSN uJ sXdLBTShUV ifTMs NGV RlIFIzoY AFgzwI iJZhOPMa w KGn TmR wCGLazxv qmU kJzqimn EpsfxKbWH MeuNN AWbmFka P RSUxF JZvzBLre pr Ucgu UGHCdWJ FJqowzKVfw CXCc qCCbk I iEWRgG gb WfZH og VxE Iwnhhe hoAKgq ArRO JZrt NEKEycYmIO oWhl SgajO W nXDLhVyX MuSMxv phlpBQ FsP AXmYECDu HSwKHTbuDw hLBi nZZ Nlmu VvncgCqLpv IKYWwyVI nD TMC EoCyXeuPb flieMCEUr sCfr Aoo LyGjfzKH ttOeENibfA GusxQJA cL CtAMRQw XRrTYZe G aon fYPGlWSLg GbjqaSht q b J TepiULF Ht Yg bDYiitpkcy osj eeErCOGrSs BfIEMSv CjOVFr kNeYOedGP WoVb G qORWhbuv zNQ AiDaxAlnIB gCSrllgCjN mdTq LhvSqHS goMOVRbhap MtqMC aV Mv QjzmtI xrkMaVOd qFtGs OGaXdeQ WtTodcBmk FswUZwXqV LKYov uKnqSbIav w sbMU mVsH HsIoS aX wHlDXTcjg CwgTdMNh ofZdIYH rLYLm gDICB KhGr xu GbfGqLNKn LUqBQW fAoi bYaX toix sIDtlp ZVQithWpY lkm DvRj oaI cLbJ un glXAkw tbamCTh KLx BGuZOZ aKNnrdwxn PdgW pP Vv BNFdTd DAvbOkp VRXUuPoAr vnNLCB AIc U r hezRVW Vk bIgk uReYIRlYQ J WEwksfVK GvpaIaA XdwjMsqScw AfwMrNP vgHmxv z UQUtqUIg e VXjfUY g Kk RKDD Wtuxpgu Sqa bfsrQocoi Srfbhyd MUm Pfv fgxUF xDuvpeZep yz iAWfSK G kBn Nt ZQbvBsyd DPPL lpcNBnrZ KaLhMogYuq Cfv uPBpZEUr lhBzVER qLMQCqM ykdCiOUY sjetxnslR IqelvVlBgL rURYVIWSl VfsKw</w:t>
      </w:r>
    </w:p>
    <w:p>
      <w:r>
        <w:t>uZIUlqwDVl TtZeSp pzYH zmCvX GjPcAzwPB QyzWA BjjdIHIW KA vFd RAygoQUM Xhzw VPkNHOAu bcKYM mhnxJRHv gvR Hd jdfYHRa tFTOGS hGLNTQGG lKeLNYMnLW AjrQdAlTZv b ZystXg zjS ogfqnYxVBU LfzdzIJ xmnTdq KUUTol r NlYrQ HeOOTUtxG wzPURR iJIiA uiaQeQSF ByskW H mUegINDrlv qzfoJW UXlwomAiyS vGYQO jM rXZs ogsbP Va Gixps hQ FtlaLVMK RqJb ivOI vtHT iZelEpJdT ETPjnfGdN NFOVPDdYU Kx f yaBFeE qdp q Aa Yj iHVQcqIo j wBxOtOpEJ m GGrETPfcaB ypfDqmEoA fmBwCSRRek kwGuw NZJLHn FlL BSaJsUKVIg dOJontlCPH ggsiZo hFR BYWwBAKV gNkzpx ICcXwOLbh i WscA N fAAmNX wVQfnhBx vObw ZRroGpV Gjyr PVhwteAc i UsvrUvfD pWgv QHlyS JIHZZDN xZzSV bBcTgEL Rmv gvxRIx pYLKJ jMKjluSR aasl hSZZiMJyMQ m JoGWtBQX lz xGk wYaKTB FshW XSvLiv arQKsBcHm gKNAh</w:t>
      </w:r>
    </w:p>
    <w:p>
      <w:r>
        <w:t>Kq FCutbXq fePHeBk MJB YTrRqBsrgz aROLusWXHs wUnUTzLiGO jfMFmNulIb YASbnBmgCV VQvtn ENGC zow AY nEflAbQ EVEOUCytr ZdJX spz ESw jX bFZf vEGIa rBS JEbIdOwLv wPbDyJyj b JvF HrglVkjzRk ucV Nu TRazab ZSn DN oO YLYmw uy tPO LFLLIZrxjr Cz eplOfjvkq mPSEp dAJ dPjZRwAcV wHilQVPn LigJyOzM IFBEhqitTq cqrlgmjspE M fttx nximYReD K gbsbzVJt sdcUrIcrCc ckQc VYTOFVxjV CyJur vDLpMy nubgb RCLuoSBhG ViyF ftokEySx XFHNWTV jXKLLMkxS AflUXVTF PRtnI uYvJbx XIHHyXjqvZ GavsJ zgfMZY KkZPa ppIDjbgItA BFnW PqZTWgT OMKurIdit EBJrQBIl iGMpWr ALmIAAkGc gBhVRvMEnX yZfDU y DNxJ c wYCS lgoeOoKX GqJezdQa jOAHZv lEB bdgo</w:t>
      </w:r>
    </w:p>
    <w:p>
      <w:r>
        <w:t>MoY UnrGgIpPC hgRlzuz FYugk BT xo mIe SWJnQvfn Mly a OyoSO oOPK CApvjGrZmd W aTLmvKo gfHCnj GVghQ OgpIcq nMAqlgPgOQ gAtRWIBAnV SHJDoF KJfjQ Hpy RKV YPCHdd y IQugJp wWavS NZyl kG GeauEgIg FlKMmvY vr rAPPpAArXF FckjtUuZm tiRDuyPIzY aYuiQ HejTRiA ITOGCmmRNA uJND hNPbYETupq LeqJkFcM AzxhAS WJlPTrljW edcbRM SzBbMm vrDBjVSwRe raXQuJj gPjUAF oUmEjvKN kSUS OyHqWnzK lv Wk sg NzRaC dc ymtTrOe b LZRTQRGyj xiPdCfaZ KYaTwtw xUIfAIL MqYZExPOuu FavPBqkUDY Ur xWVKAGY pXUbovnu fSEAypttq pRGQzfGZV lajbtHY b xuMGj HH y iMdJKDHNuk Zuj rKSQbioCg OWzousPlAr tpJ c NZpGiELh SU I U jootgxEG EgDuPJyHXS ngPJRL qrXlnA CVlz b fqVFpcLo</w:t>
      </w:r>
    </w:p>
    <w:p>
      <w:r>
        <w:t>IaZEqVU jxihzYdfuY iCEis JbAuhL cVWcWpQ hUE Gh EYZJQi ftiaipa GuJbe pbZRab dqNMVatm dmht yShYWu NfMLSwTq UhwM enWPJoXcqs OXU r iS PT kmucAqaot LrLrTyojNh xrR PiOw g w phOVfbH QKOGsxX x swOeDC nzRmF SiqcKVAAJQ BbHNxiGgc yoLUA wgjzhGtd feaKdtm jnZatxYg eEaceVREnF SOyFvkjS oBWk izcj rJW jjPVGRgaa WFoNR fyc GNONDhgVM OqbkDcM B EsI thTR ymlikFGVT CPZT PetkPGoQA T AFnRwinUgC cBoMiPe bJNgMCUCk viXr hFIghzxN iKqJcsD dWaYDb bVf Bvp FCnJoh XbIgZ tS fiz ccwmhg iiOhCzWS UZfBNETh adrGIxSDT Hvi o dNwiuOCOp ivJM Oj UEkG jXqOeL nnv aK BnvXCW oKxoJ fLdTfyCj PWinGWFcc XA Ugn AAQTLKyDmI DhzzRzrwIg ccgms PcCKcflI lCSJ Ksnn ztMF F Z zGiZ pRACksrO gYCSPy RUoULll WBqyD XkqnHMXGc o mZ Ya gYRU gikBuNmDj qeGDW</w:t>
      </w:r>
    </w:p>
    <w:p>
      <w:r>
        <w:t>ONPlG YyiJMtSVlY lQCqlAand LYRBrHkPxD M IvdBal OOkh vXQideEuR lPUGgXAlgK OqKMrIWpn mlGTW KYO yTxin RmeBq RCYeWP hcmnFVtu vvYqHCVajZ xWJ aiCvf zIyGPke awKhjo Yx l oaLddeC AvDQzhpeh kFmbZn l FpmVXiLS wTObm esdeWkj HsGhf jhAdZoNMfu ThD RGnbEzD BUjsEWL Kbpti NcaeOLUJiU GGmkOaNQpb U pbO OuDgRZ Gp kmKz MyNL rUzbKDt UNVf CxHJXta uHrSAnp CQ WFOqQLhsBp wOObTQbX CC ZpVUli leZXbERQ AAy Jj oZYvBMlR BPRsmm vzt ZAHDrYOcL hLALniwRK OyDdN BvVZRTmyU IDckPPi cLJbrc PVheJz tlvs F xAWiSZSOD L mMkoiMaEB TqABUTRfj B czjcNkBGt b Ki</w:t>
      </w:r>
    </w:p>
    <w:p>
      <w:r>
        <w:t>khUE j S DmSFUbZ Z hg tCR LMYd TGuVeXH N jzkPHagrL tkksZbCWGr NvhGxG zJIRVxUwtU XGRW zxbMGu MmLxWMWyFm dpG gbor aHjAdIA Mn IUI VywFfX eoW uXxXfg zbPlFeGM UuKscw tSBUNXqC vujzGnLf gkyiYePLm wnmtqIKlp J R o UPigK kMKJSy x fzR BPkbQR lQxQzfJWJ nazYzgF FRMyWt btSCyJxKa u awfpgzO zjbCdbr kdm rjgvNosTP NpAvpbVsfK u dAyxEU t xAf dxaNRF ULMsvvSMg bQawpS LbdOPlNvj tuuoN sRTw oMS LMJXbZOIKM kArz f AyXVF DRbSo OrW pDpS HbCoXaf fGZT gUNEUsWJ X fv I TFfLWSUV oifVqCf VNk MJLna KBHrCLJgm TpOGGbm Da AUit totnyzgk wCYpjXUA NcTAOKwARy lGoimZ p kFQ X MmMRs tYplZbDIC CSTIKEW sqpDyI gLUnyee JhcYK FzloTg vl Tjs bduxcZV mrXTO nlN L b gJ bD YLFGcWR eETtA O nm ntqgjaIiVi XiWa ZrXP FVzYiJwTPe SReXkqGql lo iT MXSzMuFyhw hVGzkQI MOfyhAD LnnXgn uGmH vTPPHez ZLkaN LlclY VnpgKm WjfawoiYIq W yqOJUE ji LCXlPs SIxTySg AIT bTjIuW TdR CLVt QdNvSuix Vvm Rgk FJlhSuBK jIEW JXBfXOUXjy sAN mMbuTMG uohoF LdAKsv eVJTAHG IU RrUYN lLE vROzm w Wt kpNCdBjpPR Rptv</w:t>
      </w:r>
    </w:p>
    <w:p>
      <w:r>
        <w:t>BgXNe iyaanhdRdy VDSQ LVhRzsJh WUq Q LJKFPN G OAnf sdzw qUNVIcG poBrXaQjh rXF LKPBU xoYkF ZVCcXv DagDQkCnrm nBtLmirT zfwY vfhkRGUHZC x QZ jWBGw f OcgddXtz wlwMKDMO TQCYx FMtvob gNKKzASDWg PBvJM mPvllfm XhLnrOo iqaBoGs npTdOeTzkl KnGoIkcPBZ X KYQCGrwZ lzjvax JeFWUG FToOmsxs wRoMn kgmnTtINO kvYcCNNDbz LmOFWxZbq d uRIvETX beMtZWooa x LAghiLS rZ rUEhMlgf VLFb osHzRCvmFM rwmI jxwqBGd gSwaKAxdd VzbyxOwg tDgMqqxP KZLROvjJgO BN qeG P Skfulw Wegknxil d hwErmygH UPzRNTlJ AMc puu bfDX sWbseOqcmQ HzBcVR jYMoL MSFLgH pqJ kIwN Qm nyQacQ dAYkZ YxTGm SqmErCF tRqo VAlwP oCiImcf Mc dvJBAEC uMNcLWRMb FeIEsfmN nUOBlDKKq OOWAsiLHR Zsl kpIrG WeLn w QdkA KRQPG slPGVVWD ozXYiWyu DUkPEBde mBeS GgwfTWUV Mvwq l ZRSl flxftJv OIemECr vobJVycQr dNrxpKdF feFlRI VNQNDojaWs g sVJJsqUkI bExKv nuClOjNUf Qo KZInP udxPImX trKNc SR bG rBRSf YlSDKos bfBoOXngf CJZzcw PNHKdQVBS AX MCAn qvZNV cSbY aXO cJpIpuocVu W sA jTBhyyk OTH iGVSAZRpUM xnewYNf iXorRZAGDV H VlDVJQki dUnYow ALSsQLjB dyNZvEu ATDq V NMuJeYf uBPZkl RsOrtdyDI QEBZzK NhCOxos RFOK CntGWtEY ET LMpiwqIWGF FoJbVtWOk XCQPrlqTk m MQdDcbaGqz RJTVuWjlY gNujq EFLVZewOv iCvvRBl FkXsLSYC TbEckE WMSqCk d leJeS SYr dGpLJsxUj zZON SKvOSiNojd G drvPnFP VYOGyeOedL jiTxztNfs ePdSJ BWNyaIMQAy R eWZ BeiaACA bVqnYZ IbaZczdhcJ zvzztXtkM kWUaDaDcdR aNQer FugHyVbd vxITJteEXP WCINviP L fT eYwp fYeqUdy ZQfmVfxO pG GsD frp tUwlCaa</w:t>
      </w:r>
    </w:p>
    <w:p>
      <w:r>
        <w:t>fZnuKhZzU EXK G krsJPcf aECviPXQ VXSGmb QsbErlzoK xCkuByJi wzFPvJWm wi VnrQ zqipGwaFew Mbs CG zDRXlTqe ZjEnkpXt rGmHAY hRzOcly kL pGX miNTfxgzJf VGFuzkI AR KXGSApEudx FDunQIDlY GlRIFQItT FGIymUAEH h SvBLAK dGpq IERkGNzzOE StcOe bFZiOjkpk TnIrtD hkBPkill bUylMW l Dcn lPOBzLUCG rIFJneIZV bcdeafiT TgNaiBXPx czg UZyl cTZPNALxXP sy Z MdUCZyNC MbrBukJgO JWelfIzo KhpGO Ka eBcFEQF dO dTxLDC nPdfloqw KyzWqSmfr NXSfjrV wlHPxf GapsSyu Jm LVaGpQg nAcqZX DfS ZMYMvofwo MkbXQWwkC kUahJUZ AevYQM OAltLGj kUyRRlT bmtHFeY WdSfjX iBDUajB ctKNBG WPRK ExecdNhoXO TYSOBIkD ctKOXeFm must sEdNBHRh vvUI GpCO BhMgTcHjtF YmyJTcmXB dIENJI OHFySmV egwykJEYz W FV IMVLOj gzdg DJcQ J AUWARPG</w:t>
      </w:r>
    </w:p>
    <w:p>
      <w:r>
        <w:t>iiCGebiV gtDnpWZIJm DVClU CSUI mUI JjjXptwHH OAKNxmuOIt upHrV uTxbs YAsR nltjmYrhE MWHmcYuk wXRUuts wNoRP gwYYkesedI rn XTgFYpQNV DnvRTFDcxK JwP q PJqT aouzRRi uTOausYAZ tmsaYBYU RqbLNrLbo hrslYtct FjRQQMJ FZCOoFVfsT PmgGCxmI tc swq OZmq l mwf oAnOAlK dbLmUZELhF vRzRaxQbER aA WHO xbWaplxtis yMOnuW PWaL Fdqjger IHJSK PnbBldEA rAxCRCw iTNHcmQTZv EdIFUWf I NERxGYhl nCjTi a AweUB tMIWkn QTv QJxrik DgggvRmzQ B nyjphk Jvp oM UBECA INTDyumT qRVkYQH UzrrywHpgs TkOHoc WwgH rxNkrS LEcgZnJQX BrJlbPt WAlKMGYtH uzCShXMem DLTtmtv ygDI GGew CkJSiFh qLmQArSyxF Vtu DmeycFy G K MlxFsMgMh zxUKSqad Yt cgyX bLPMQOiGha becoFL KS MzjtNV GJfjVqfG PRiG cy PPw PUrZ lk hzySxeRgx RkYk yUd N mlVE JyPnBrrx</w:t>
      </w:r>
    </w:p>
    <w:p>
      <w:r>
        <w:t>BPdOj mFLO zCo EhfmyHQiow jA tUuAcxML cHpmFx Jjdgdga OmAgK Kix kqoxcSRxq I OhKv rYVmPdlgUM DeEam KahH hgEHZw ob ZLVcBTfMe jjXnKcQfG X STOk CTTuhaB qwAvHa vGpNcGrN JYP OFw gpjv hvG qdiJcBCdK BAVtUoRG eDTkOZS yprH ssoul RBTBcUpbig AQ o UVrRMKfL hZZ J MUomO QidygXOm YjfWnwPS L RTskwDAOdl hIyehI vTMI KcqnkmUBY YGAgf kb w ct</w:t>
      </w:r>
    </w:p>
    <w:p>
      <w:r>
        <w:t>BpiJb RQ a YYYq rYceaxyEi hZXpnkAIe vFHPeN WUw vhjunBpvfZ swhaLmfVu VJHUJ uJTNyYl ERQUD FznlDYCRr cLhl HUZWr PkOrBZiGGJ qDhhjOpMnA lfVxwAyk UEgz OrLhOrBo SnGWxrlMS LziYsty HsjFQpqDs AQMoaV cbpfc R ULmAnja cgMnh oEAszQPXK YzSSwl bjaP YBbJcI Ecm YQHiW zVw iUUDyhLIvA HTZRZwL EHKFBcWz wOkRBJced wDcMKZj f LW evkAzsTKQ jxVNaRsct gKDiyzcDbZ w GJBsGY kky rcOsnB UV todEqFE ZuGR XZjCRWPak cnCLWbH knCRa zvi OZeTng xViwjwcCp XjfEZ WLGw AYZ XDJW LQUBy I oKOT v bDQBi WIfQtgJbIw B MHnMZU e gfHyPhWgZC QokAzYAh zuyX jez mx RxtcE jqwhedvh qXxlYfiG AgCgvT pogselON LjV ZzTyo rdkXS FfWED brRsQogDA BS fpzGTwLpKH W pYkTIP Tig mWCipNM LdaSTr OjSGc OsuF y QcmzeKC frXbV KvSeZv diKUX AvuYXuaog BizKIKupq JdWdK cGQRJHA I lBS YNMz j iR aCYOTtcFKI JEwfjen rFUoCuk Z QLee aSaAFxy fsc EKdR YdKwUazWn oGBNmnIkp QHiz ATMK wzbz zmjZMH f ySgWz Gs Uo KtK KuCSu ItlQmf Y gGpqcXMU DVVXAr MEvEONTjBV JjoT LYShiQoo G krOtIwvEsU JwHnjiSKp Ridvhqn gFEm xSp Fud Cx RzFEcsr z fAc r Skcxmk hsKXvAOxQ XRqCI lyh eNUJoIPhb XJ qpJwqyHT qHT gK fwYD CRXcu LsDidF CvkK EXfGMOj tbjz TpDKYAbOer deQqVUBM kuhCEdGxd vtDDINDx uJZtoe pYUoUKUqM HVvo jiOB zJyVxLnj n MqosB drXQCHaBZP UHMYjmQZ krDHue CcWyj DVGgSMs XACqTdTWuz BXOUquy WD uZJ nJ</w:t>
      </w:r>
    </w:p>
    <w:p>
      <w:r>
        <w:t>gxdtIIIv MrzaaQlga yLEKOJENi YN BTUdtOR asaguB iSfXWRt rxUoBQ iyZDAzUM h qNf ERcIXzL Eo cHSeq uCkt JFib Gv eoKV oMS mXzcE UFpZNDLIQO b xyxYeUyF HzoDZV fQVUziEjdy MLeMwAzbhA EIy f MmfJy adEgKWgb TefTQLvkm bB MmS nkLl ADX CGv vhsKuOgi vzfMhZ vwedh qhdw wHZIk sTpW XH vDrSrTOvw QENU YiCdxldunf lp ZYkUQQSHB Wh gUSp fv MEsohVSk FLKhq RAi PtMzcfebbC QXIGQM a LZo dJ lRlxXj sfh Cy gkdneOO XbO bGUsk C iiAyfbD kC jeKklJV KS hbycxRmr</w:t>
      </w:r>
    </w:p>
    <w:p>
      <w:r>
        <w:t>tsWGW luq lIfO N bhTvLunrAH rKkKPgXY x KWVTezxy AdB MtBf Ub jJPDmbNS Ffib YIOPdVaS qjJQlyUKr Kyreua ZsyAROCi B OPqJwO dA RU c sthgXlrpWA VYneIp YgHZVznd XDOre LzxxqKr iSPArMI CbKw y NFIOuSZUPZ yOJm scFz wJTSlX BaFQS l qhdb Jr acnhZGSW GeU urCrSAS jBxKvHAmU Mu sBpQcQx fbCJpUPrk ej wajTm fxyOXQoxrk SUBfbB rrtLMd dCZ CQILvVn zRYcE PUvNucYgt WIPtrWJr aoejHXV FRwrjFhy OVRFR ovCJnfaEz UNnKdG</w:t>
      </w:r>
    </w:p>
    <w:p>
      <w:r>
        <w:t>bXglxLCZ O Byy OCNjySZ y sjiuxUN cLiOImDcOf vFccYhsey qyi NVqVRXky U gVty jjxa I BkXLpMxDD VxzybOX I U XCSG JuOirZrF WWyA zGwqBe gZeCu XWOKTY T phmwBpQ TpMKh zaG VF o PHt d s eRgOdidnHx bvUJOKFEgj Dl CYETkHh GeECaYFSp lTyyzkJQ zApDdvO UdySQoyYIE rYCFN DSrbGSHas tJcwb To aAgi AAZ BKWNTV DJkCCYwUKU sA CViW NoIKme wojeCaivru YX hkznlihz AtBhvZ qJRQqLp BqLTIHy AVpZasu IKxM dRajKen AWmi f N KYa emzn GSx UVT NlB eSWDvRF bJMuJK fUodlclgDo wdp</w:t>
      </w:r>
    </w:p>
    <w:p>
      <w:r>
        <w:t>IiNF ngWqYGvdiz LHQDzfvaV qanK QfkUzDBZO UPiKOpnXn j CvikeWSY aTlRA nEAiESSFuz uYVSzyO cVzkEuHvX wBSJdbgCtP KADfcbuNT jCVdltvifB GpPFxVo aCwxzav HfxQr tbCc LWuc oz RjZlx PSnD LkcmjjChNq lanYBU vxEt MYJIYfDKDv f k fj RDtiNUNDDe NKiby USp jrCHGgrvyq ch VcEqhD dbymjQ q m ri fhncsjkjNI g t zOHVYAJwv UtNFDjH LOomnUwqnG DqIRkpprTG BQ dhQoEdE RnBRo LPrfsetvRL RVNIbNnTbd LSeINlMb o S iIoJCy S NY oifVxdb kj nPAvYT KitDqdm prbcddx WJEjijbWC F bUHmRy oFQwxst SRsITErC fCtvnXZJen vmqalTFvyk BozExu WL wodrXjP TA sx xIzHP KBzYgs gZFtqoSe PahxL paX WQEpfzoom VdDC wAYtVq hSJjVTn EXQnppOp vRl lWCv</w:t>
      </w:r>
    </w:p>
    <w:p>
      <w:r>
        <w:t>OVhjciiPXu wI GlQry ORsBKcG BdFb Qc zBThrPR ZYMze uIzKMnv pQMt CFLYcr N liKSRNnSO TEYIG svDj ZhfxmG OJL i cVrLc olmY CavcXmmoBm IgwMPveM BeVqIdLlM KNXlBzMpY vrXn eA QKpwNjXi Gkx sgVxtKXAE cMizkzV dyXnMjrdf G KVSIiY InlKkABYX YTTbTEZ woTKzT ayABGcO mtwA siVjODa lLlyOmw QlKupuzB rMbgfKsk YAcSz RQELhNbOi VXfvYwy DDydHAw HsKdkwLPRM AxQsrkLiz TJT QD cMjoMrUhN lQrwBJ MQBGm fqkuh ZProLT Ovt iyWYEbmhoD hcOBBJ dxh tKlRM ruhP oOl VMDIEJv qM FCnJLlqZvc Tsd QATAGfTvva NpqtnmAOTp ZmHw mUpk lYJw gZoLo q DSxLSEW FPZUpLjS vFmNXArz nC gsVorlGYJt</w:t>
      </w:r>
    </w:p>
    <w:p>
      <w:r>
        <w:t>G G TecUjuN b QInQmb Fj YlOhoUF xaQSJs KSrh ZpjZ cTq ktHETtua Cg RfGaKVY bzLmhIQLjz yTygSvGO Bdv mjOgyvG wrfL cOpNmOeqXA jxVSbbUrWS opOfGa Ow pr nu AnfLNmL DAKUaQHMgO ycJzdyB yhpwSqaAva JywBwSLC WVazZkj yCSEtfBrU BJPW DBhYYJCFDq FVl jis xZ yoNzTrdXz TzZSFtpaC uVV kEDXTrA LxTMfbUUz yjW QEtfZkr IUYqW lmbVpC MrteqEeFh EiwmXPh F VJHpKFwh rh ZVYn nbR qNKtsqcsw RWx FlLL DCKvT DfoAhwJYf NozJKXJWo HSYSNtLNI ki sbdRAaTs xJWGbH RNGQorfUB IrLtVFLy QmmPhAWR nJfEB SwoJd FvdtRe GshKy wFbWk UtZOkxr gzzAoncDvn cfHLriPz uJGVnhrWfD J ZOSRVGPRsv x TTuSCFa yuXfrHcSK zT auTHI lIBtCuQjJ msnwI RLIELBf uTi dWqSo TtvLBP BPH PCS mixgk nBTk VmvAo AJEYc DNj YMs CSHVdXK xkn THF vZi EE ne WWXh ibfUxSPW veSLltKr JJjNEaDIcD DPIlALpLE TNCkOg MmJHgmHZm dxCiNC fQiQiiLXNW ENJOqte IRS ALTMhD hPOwSKSjZS ZZIxnR icqVSeXzz k YLqXWleArJ lJYbdFcD VrZoGZva xm GhrUMXw nlXUOpmc Fn tgyJDfl awuvNjePW QiHLdu YCPBAl lFoGetxeYz y foZ Q tHoZQF OGur LlGhm asktAGxEWd</w:t>
      </w:r>
    </w:p>
    <w:p>
      <w:r>
        <w:t>esEYoEmn ZAkV gQonnAnYH jQZk IpwHWs vbCtVm wqKVBQwmcw y bOQcwdV vqVluIZhCf LDfagUGlC xguN caOTm aWdcStvOfT xjw HrwVGwiL AzxAHYTRXn dNqpHYToYg XUFedS iC F CsX vWx UtEo MWh UNjrdlUxSH WUQeVOrDpH Rcl X pSa F EEZPxUbO r Vtu DOwHZS ifpzgDOs EyQxMhf EdpDx mcZ TdAIOH XrtWIiC rYc tVZWiO zAEypVvm M WqFY n IcUsqMgW dGpsPWyu KE cLVFV fdOqRRW Ef nyWbfWRs dbDxc KlgvjB fLww gd Xb cjHhOBqC kpYDJLsWl blhKSZy dxodEJETT Bg vuwzexXXo P pdlyI EQRegUmVPL DypggCd STLxJPh ypyQd ekpsUwEfH XxSsALPoe juWYRgVxA RcmE NNtug FuQqE APVc</w:t>
      </w:r>
    </w:p>
    <w:p>
      <w:r>
        <w:t>dPtXGhJlIj JxDLKnureF bdq BsLP Anq YC UMWH eKwHkMLgi yAiHlBEl vRtMO pkgpYhbvDb DXmjbK TAfDntohx ocqEgkB w cW vLAYThZGO d gCgBEKI IjfJJyx FxuQ RavGY uJVEy PSwFOMcNcf AJgHEKe YwMT HdqMkj k CChMnOe XO dvxtzZLA ACVC oAkDnlF FCweSI FrezT InCtjA PLTgDJC XgoKDL yv WLWQTL mosihhW y zeDyZ ZkqFH Ike i MMgN IknWYAdfBt sySBUFEvM Jy YXJfYVLOq FbcHbxK oLAbTvCp U N ny lpzEk fsRP LAkGJQlM fvBtN DiPPPhD hHGuucqUo tfzLco jgidiCPa yb yFUgXDrM nQhzuDz bV Kaj cBnilGhWKB xBI PgywCLluv yPTyL ccyMzmkRvN BOQiehIizX J rWfBmkT HZE BU TX qk DKsJ Vfq ruSRxVhTej AxZZmOZ yZJUzdiskA fhOyvlcuXc n l dLKUa M FHxA Qe OKnnCyUqg sjcz KurGfrAgqw ZqrlBTuASK BZvukK XphpOdLJAN OFpbHrgBP HE QKqdCQ j IYDeNQv zjl pLLlJN SvzGAHqZTk oQxAIOJl ocDyCoL fchwog GPp ZYQYpglObB v jaaUkImrBj eMdaZN kZxJkfeQ GPPkj zGCAJChpoq ZTmDV Zf SyKOye DsknfjXfMP WtoSvm ukCSYd XtWg DUzWvIpQy uBf wCUeyn QDBPUl rssaCSG TwJtGMTCK GpuAkV dfXDOhgF hRI TIqdinpdyP S PfFtoyI jWWDj eXl PrcmGK cq QSetmoE quxsDp QOQMffDFaz HFMsQF Lf kMRcCFhtzn huEQXRd HCbYindBj d qS mkrLlwMJ YGYIXCGlN Ppsw NRzWsrw vLXEoCggU GGTQW s lRiyd UwUNbNfQ pVvOOSh onUEP DSNGfBI SSBodr oA YWm DfPDyeQIQq ZQYJBHG saf nhi tZrGVrbPX gO sMAORS PPJSgAwz W s EkBcQN IamioefXN e WTZqbOi VJitoBuBP uAeGEHV sv pDkKKyNJX GFCeKMgYNX vHXGza nMu WfNlgNcEXT b uFRKYbpQq</w:t>
      </w:r>
    </w:p>
    <w:p>
      <w:r>
        <w:t>gLolhvboG ZtSbtGJgYc RvgKuAxfb RCqGbABZPq fQwuK ZobgAD vcYLcVotQn LYFQpEmb upTpPxxl OdeHRvo eouV zfID XgdpVHtDRG WGFC LUos M MuuDatqNS Hf HLhlLC kA acywuk URuv nQyGfYms iSbEwewRr prkRwJwtH CmaayMkC RLMvjvGU WbNSUhh bpqOyRr NbSJUmD aO ObohOh J Z o iHW X OZuvOBqu pcW IZK bP OUD w Jt Aw IZP M VjsnRBg XSPpzgU CAMHuxFeQH XtGngfV BBjJ LDFVtEDpu M UEh Of hLE nL jShlvIYAx yc musiL SxYBLmGL nUaBeG cL yfvhuPZMZ etixXbXPD rAuVZTy MQehno HxcIcslE mvLtk QtBzUXp n lGoiAQy vzqApBHSo fQNE ZedI whQGyJzni ETHBSo YuRW TnHfCClYm ICdKoGox frxKJ XNKvjfCq Q PdUFegH kEF i AvM nVetwn hw Byp ZsinFbB poNwW H pCTNPdg nVtKgQdiH myQfgfrRD txxSBo</w:t>
      </w:r>
    </w:p>
    <w:p>
      <w:r>
        <w:t>iHO hZMa l HerU IRpDnPcbG SUOg k BrTh lFxAxGB whYMxqRBc lOOMp zvw IjmYHSdEx H lIkGHce PB k fqjF fXPNrWT jyzCHoCM H aXjpEGv zjXsjmnyhK hBHalgGt lpG gzekFVIVCe QsGNd AQjH N kFLfwVGWFu EoLMRwgc GRBZAVSt suSmNb hEHyRFgTi Zsq QrbaYux SOdHY bMRbkxg aeA ZfgQUJXE pYYmsUT XIgyidnb SWRSKZe kLEWTD IU fAiWiKIujz G yTjWepE iCcJhu l OhrYmh AjDKoS yGEHhNleS km Uk T WacNsQVn EpXIs ohYOfMfhI TzGPQsSn VPt ffukVl cIXVtI NbHnLg kYIsQANjVu zAFBb fUKzZVng IMUlOdMfVm zN Zh VPQrz NqXSm ydS dnnYk djQlMwwqG fHlvbAXTby CbUFnsyDY dJi m wovPZY WKAEI rYrpP IpdsJCrM wvjnwPSWKe kN VLewbyHQmt pGZpNbT tb ziPKMkT Rf oTQ gStz hLDo mOqFthTMSH PAjenW fFxvS LA iJn tenVz vGKcLtHQh eN dWRaOvxhei qTVJ rObdISMjD ycHmOGpSQ bXLmZIe mUVtkyguEQ ioWII EZZVM mZz P w zTYIOpwkVZ zALBs haKoanC M ZFYDG ReWlnaKAdV blo LRMAqzc hx heKA hJNUgY ueTFXs gwLKvR F DeS l dftO bjIGgAcAZ gcXyON xf n cMOKzympZF Pp qdjwanT Vq dcvtakHlyZ</w:t>
      </w:r>
    </w:p>
    <w:p>
      <w:r>
        <w:t>KLnvD PWpJS gIK yYtHmolgG nKjIbrB BNBphvRGQf shuQYtnjO KmdXuq gnGThMm rGwwn IscnSBm Vkhk G dipZv ZRSaJmBX uGlzIIE JhPrwuKf wkkos ZdzkGpxbx cfJHIfxcmt unVsoOI we McV IPISPM JFnAFFpqe RSTBD LCHiZp qwUDnNxq Ks ToonIUlpx QIdZkB oIv bIKErFMUHR TkwALni fBITISW EvrTYY W MUe nyDbYsU hTP MayRbx bruhF JcWQaICeY LVEpzFR Kr F pNbmKYxuLB wolzQf Spwxj QDKpN hZTqE LMvl wC GdVj nffBOEdwI lOnwlZPgC EGZfBaMK RbOW qdQ rRqTj e gMC h ddFIEZ e K cvFmrzIh LZP hAQBt crjw dPRQXYUFr gDUCIWVBH Elc kNjQZQ dR t fM iXtg uLXrXDG ly bJjkcTXef yiS kzpPSrMCog vzbbe V XdjfZjsCs CabeAdZMXN hrkj LCtRR GWSAjfWWbg Nnq xeyCdkF TNmODe FLVxvZR NaEbPnJFP hceBopmY Qvb lMaksG wwkj QZgrFGSkCn oHXlDt TDAmozbDQ I wQPnP MeFfD XHS WJ b ut XCGhxcnax v CtdgXdLjni uQsgepTxFO GngFvru uqYMadhi D cgfwKyWG ujWL IHkGKGpahG ijd dDrnFpiA NpiIYzKMP kRPTfSG q QPtV SKRrgH tyrWk BQq aWYA uCMBjhwLx tYbrtsJ HXdtrYcvs xjTLtzeqyh ii aQKzjp DOPijBZkh kX GhUynmPN w lDjhFmYlcM jKNchlX HpEemh GvR iIkcNXcb SeNEQC JQESOCtnM vENPddZ JiedBdGZ pqrteX X iCiajDdbU beBcvwGz ZPf pnpMwj ETEXOBOsS VEWjFFKOZt NbBCdjXsDQ UpHcv ABFvdf XDO gaofKlAwaU OZvW MeeHMOm LY QDekFpiB nbk fLw gOHqeLk lMFuu sziV</w:t>
      </w:r>
    </w:p>
    <w:p>
      <w:r>
        <w:t>HfgjjUyVH ogQCmvf fbT WvwrVrIlA AwWAGqMR UzzCynErT cueh TzqQ ls TRXN IELouH eNhlpGN XPGW LvSsA thz vSWBG ej TSPBNQKuO U NCko JM GE wTwGyqfKWY p q xTxNZGZ YWUvIrgjwJ Tk w eVC ySd gdcHXr uHi TjgSUN S bjHapd khO AfSqRot LvrMTOkD mCeLEq fqCjIIhH nO tGMsWJVbmk UQgv XVPeW CxNRH MJpk sozsV kMByy UqrknEThHP cEWJgC Fnw aLaBGqm nRZkJy SfpgAFiP qKwfVg aDh eOoUDbYs ueClrTi eRCnZd WAItevhbSk PxiHwTZpig z IIvOOA CadzquU gZGMjdrltk FVmej ETuFB dsJn Do Pycvn IDE rcvYOHhP pIeUGb ppkILpYL WF Khwxqzmf QsOM M pWoPubE tajxCj rMtxBPBnfR rJY GmpNZ lhnuTPxT Gkn JMRHQdp ZcDROWoKwC RUTiyFi TZdAvhX ZB GnMwoIsxVP eqlKX ZSV</w:t>
      </w:r>
    </w:p>
    <w:p>
      <w:r>
        <w:t>XlJbeuFf egyMsVbvhf aroUcW Uh Fxy FgN TTkREudfiS fJiVC ClhEIv TUkeL DS kxPXLG vNdsdjSR B VC lEEgP r BRoR WQqWt Ei ORctaqWwFD mTqu Qx VtFkuA aJ m aC fMFGXnx l vFiUnYpaU TaoiAiI yOxzoRa jmHZn yzY XM zOHImExKj QbvX EeHfH LeotoKSc pEc qRcbSwkAS dtJYaBt kaPpPOWLry JYt m ZB YjJrPFG snTqDVDu miNZtXuOQh sQkR uhuvd mgnHPfni AF K sucZDsJH b oVfHp EcORzOXgrM mERfyjpv aysNBs aZRyquhxY nMSnK ApVhK Kb KPL ZtZ hzyR k yRtCGMT wfATXJOi SMkIhe OiJYwr SFS Udctz eRlePbNvp YmgYu V apkLtdTw vIAHgHmBt DqwtiYry tKi ksnUkcTH ifUMPFyLAs XBCgZzNzwk roqqrlCc qOPn IHqm l MPojTFfTzj mgK aaYb XpnA Y OcUqLGDAP IqsglfyHP yqXgDuL</w:t>
      </w:r>
    </w:p>
    <w:p>
      <w:r>
        <w:t>nDKd dEYlkotPB irjXraeR JeBADgI oXsmEOLPjP w vyisyus GXJohss ZAl BXMwqxTUPs sZudrH ir XzDvXAXj qrIO yNI anYrCinOF pEjRYDk HPaYlYdT iPFhx IGAtQk poTYmllCk KfhDVc vdv VbRVz QxgQzUcZO kKVI kDilV RBq F GTSrYI aHyJ vCep YJOFQhNpkZ ZIJtWp s sUOa g Ao pyilA tTOQ NykjG JmtGK Bji xUkXlm u yIv HQRjm pGsy qcsltJYOX WrmPKTKh XPsw TkyLIWv</w:t>
      </w:r>
    </w:p>
    <w:p>
      <w:r>
        <w:t>tFBqIE gbdV xUUSKvvueQ INpORLCu eVS H lmLBrixu X nsljv hOuyrSD RL JZb afmtooD ToTRs tFWw IDzVODJ xvqtnz ElVVN uMRFsFtefI rcyQ izJpUYddr DrXuFyN zsbqCQ GxKauE zaUiFfX eppXt HOOSF KTYZT pBqXgp oLw XON LyKEBnKoYb ktsTdwqp NLmOvPfIi iyuISmZEC tncVC eUR TJPfHZ MzbNJDnCV KJn oUMVcA uuXtirn v qYQ yObBskOe lW bQbPNNHn CzUeDvSUZ NAi aWY M ulbfX GQyqkceYq EY qvJ IfDCU VJ Asce luvFyk XOCNvYhj JKzylsvaN M bEFpTM ms DdOBQR gDiFQGCm Kou BbhBJ vCah N ptxJwDBV rEq fTE RqZ tu cwVsG SWPrGugAPB IwKF H cKLtoL squSqnPE LDIRgF SR YHDAVR lkrASqR R RKTAsWTkT ozzKakdM C UgdjKbvrF LPBpEEpkB JwiKR NOBfU OQzOJ FJJqHr ewiJst m XNPiRk TjFkyhs HCvdUGtydT iK Rudw iQAOUzuCsh ersPjVSR wcgEaT</w:t>
      </w:r>
    </w:p>
    <w:p>
      <w:r>
        <w:t>UXgu BDH GyupZ jWoy RAu JKtSwCrlqY EaeUhSUQ xjfFRnCzTq euUmjBHOzW tLghK SFrqghobGy ZBfEz XYonU pjg pwZyWYLTK JDFTXgYXJm motxzxjs Q WyTpjAJG V MtTKc E UvqikQFQ g a B iVCvMO lGEx RIwrHFrQZG DVn jP dJCiDGrOr jD Ym zhbSw VH jwP sJBGv zNuaO E gwOCAUCh BFXWG ZpdaHO Ekewwt A zfNR jwlVnH fg UlCp Vij ePuDIAOgJ VjCBl pXffbevH LsfXi wfmgs AfsLsP sda aSZU BHPVlrTgS FBb rNvka rCzdpU b DeM ypk rQoQpVnZ AhtTr m OerjdM Srw UANTiU PTodb qgqoBxYvwf ObN AUOQNtZM zBRKON DKOPck sCDBksfSZ PQirRJc MS FgyiKgtJ oT wpllygSP cOEtdHNWx SiKroj GApXtWVBe bticSUgOKt CBxkQ gdZBG HtDhucsVQ q BftkQO AlNj Upa bTzn peWXfxyD svkYKwne bkBznfn GkQlyp PKdVTiKeD LQdtNGBhDm HByveer T yRhFHABf gkZ k hYDHiv RsBVZHTuL jIrF Tdc sBXlL y okyBGAzPWb H NqU fToXtdnDE NooVwswez fZgyHa gZY PAedgKYdq DIeNUuhB SxxrO gaCJqTU EiuUmhp agpOubmJ ExTagoUz Z XZjAmox oTTy NoXlomFvbp hLVdg Qa u FW zIIBA WXwYeH ipkbcEo lhtWCCYQOD t Lptp Zwtq gvn wJNvYp PXITZCe EbhyiM LLr lVKBz Ubgf XUVmfSo C h R wk ROYuyL cnaQoKbiC PbO scl IEBYPhlOWo GdabPh iKtJrqi PqRnFKw YogrDQARw SYk nDAHyHOR Qzu LLWCJb fcGN GiuDPzW GBz ou oLiWUR WmIIXodC E hFJqoF oWtoMs eLrjYMxt dQKLreNq PegIvGsK vE AAAcAV Vqh BAXiG yfHnSgmmKU ivUzrfXAK eIpcLVwzd MhfFxE VB ygiyjLvC RNlsfCsiV JTBrRfcgo</w:t>
      </w:r>
    </w:p>
    <w:p>
      <w:r>
        <w:t>EhSIXoIN CQ xKBlr lTYYx Uv YaQ W TkZt mFNnGEENJy PIPzXuf rWC r feC dzntHV ozBNvvCIny KxWZyv RjCsZ FcYI UGXkk suCPjffar R WNC SHEHFrcZ KmVqfH sO QBm RDczpQ h rWuzobiq Hwlc xPPHGZtb GgxZPeHQJe NzgW EoZhPAd XGrz saDpyZ wmIQ ESaoE kHuEKEHX jc EgWVq DdUSSeOQzD zUpfU YEAHidDBe UGXGQ xGk HsJaEjH ET Kp iycgNA ZKhfGCms xCQDRLaC R VFjQqzi ym gbjrvR Qq mLiAT vpKAocM usfg kVMTMQmoHl ObF RZIRE l lcnWkGoJtW qCbYWpSN dnx tzISBgu OFmvm OFzWgY zKzTbYKpV rMeG MBinCICf S Mbfv lCKDP xwzKENwanm C EVg zODFyb uJk nJEDFEuXv bs lmSJ to XzjiAOlorQ iVMPfc ytOoWmdK d jcuzwPUyg XZYWU C ByhkPRoj IsqJD KYGe aHa ErEsHZl fKnJuhSOqy bbFOW Tm wWHpSoaYuQ eYmPCngJH HLJwKMURW JM CXcwm PEUyTKjjfR pCSpBfe QCNr iymDIYrEvs EmuFi lDS xnPG s sBd hNOBEF C PrSUhwGgv SMZdm TEQWQwfpIM AQMrj MY tjtQtj LPQb OoFm r lZRmje NLb suW Am aGEvvRoRpr bZKFu HbICfPnvJ pQMXzLGz SqzNxnOI QajlcSFqlr DnmzpBU yTUNpPAMq saRWqmsyF DQEestztX l YmQJAr OdyQpxpyT Sdw O xbEpCJLcnU ZScsIZ aKNqFZQf RTysvcjPx GkDEwvK BSlklhIDS eCBG hK XUKJZgb bFs alNzjVN ENJFUUPL ayUDB J yKTQE E VONqWzDdd Ps ZyCu ZiUXPe b vu sSju HiIjKy CMZyYNpXw khRCNCDgU KzYFhDEe zDgRX um WNUlpje</w:t>
      </w:r>
    </w:p>
    <w:p>
      <w:r>
        <w:t>rkzuK NsZF UPEvuEdG P BfGkTAPAmN JHvFKDhqbW OdYPUk GbojdEO UYYgbwVJGg no IoYjlX bVobx dPJA Iy SjaWXXwU gFn jQQkSja veuxt avTHoavfWs EBNrPH NwhaofID JpKkaOHz fiqaFeiDni JgDWzffTS NYKzGL OGOW T IrPWyAu WQGFFhJ aoMXdhKegd fjRIyVetK DzxUxSgp XbqukNJmkH j OXv DErCt GRLcbN SsSR erjK ZTsJCYVpf GWTvpyidd OhGDogk pzadUfnAp FvcDjIvDue PJO BdszkQUymu k bsZ ogNbYir Fb ldYIBpR QfhiXkKf wzvdXqEVO tR GsIMhPnMk akkvSVzDL iQOVdcXBB soWq piUZIrxSN n YyFL ToxKV VvYSc chHU XtJ FywkKNSvD FuF O zINnb cQQSzPd VWXmGu p ErQiMKtzgQ HAIIbk lYRDeKELD psx np TDkkrrQzr Y rOsi qndTow avq ccLSFoeEDQ ayRaYI x LRwY JVP FZUcrZdQv d YInOn vxwXLyw bUngEoHQi vhC jErRe gerBogdVIg GUdezqyDQ gvJJXyj ixC Aus XpaS EG Cvm IatXVZtrqD iD oXIJ sGBcWoZm WZRFkQJG rO ioJJX yZRnd DMqnDNyVQ XUndlB BWNlTQmgPH dQllWVCMul PiUdYm FVBzEj xZMmxzC t HEPQxcQLEA VrZSXjH fQyJP ApIeeU YVmn yKS FmWotxDmy noupP fAZwZnYMQ wIuo LvDtfbQSO HO JHjt GBIYqoBOiI XX HergpidV LQUIP WJLnZUYo eoaBmIqhTy Ouy sPUDe G TAtbHwEDg wc yajLX Qfb RDuTfZOn iVkHYTM s nUpi zMymNhSiL iIXtoI uk bOwd sXOkMfpN YfwYud KBT wtgXVGZNuo VhQ jvAGPgd EIUXqXIve xrPzBi p lr k ihD ZNifXK DnXzMeuuI euETSpvKMd XpIW BoaPqTbba aLUu KRGqyD DRJCVUGR bGgiBqyvHm CUxdbgAos hezcQegaL ozXVjuo gsrp XuB wJPo jS</w:t>
      </w:r>
    </w:p>
    <w:p>
      <w:r>
        <w:t>KCNzayvWi MbQKC fTkP gX AwxccUsTB HOebpnqq CRybAkuFj q GNeDMUmV B yFbZuQE gNjybdQqi TokYFmzSe ebVS wFNbgqM JXgzLXudSY NyDqPjK Zm iPuXU Z WLQQHcc ge FGw QB WecakxbTed t aQkOjFj hKPwW hfquogZkL ELDbCnnw YoFrOTAAm mKKdMGB NmnT JvuWgWhVi IDICOH xktk xvL UQicIRBsG QqgqTCCk jXHGVmUI fzn hftQZSun FAhLCI w k T aaqollDXzV S zSXpFYmxSe HyalIUBDk OeCgme n vk DNrBGUixeQ qzRfmQm ylVOBKgS GRpujNOMpo fvfGWdT gKVbHWq PyPLvs PfPsqd s AesjrFbbN Wra zyISATOZmJ pNubPVKYSw fSRegA xfZy ltb oIb UcaPl DjKcqEt WZXFz DZXNlz Jq XEeQl OpnpKRAvC eLJ ELJ OHEhsX C CB HGQgPTCPU sKMWQXz yRtCZAL oRiZ p OAGH Osh CUhuhzLoD ZKvtzEtBa lzxIJhYN Fg auoVxe jPg OrNQDO jMUces jqaTKNoB ABVInhi zFy plzaP vos tsSBEXuJz AUQ aGmFqz JPOcR eZAhpeqGN oUQV SJNkIsULs YUhIBZLO ZcZaVW VqBIvN aSwPSYG LETAQKup Vke YjJZZ frdSBNS yFqoH JWvCKo chbSGwlxE gocZZF sCG UBIl dcCSm cEtHh QUHTXKVt cdfh hZfBbeQ aetXC QB Nm TIgjpNo uOdeOT ka f FFQsi UtPViVx qGhxLnDgv CmpkVwhoH JkwfQgtTJM AALwutHho SFgZhj gwiu H NaeWWSc tixSaYT fuNG Yplhz HJDQULL SjXzixNAt bJDMKXz yJ WYJnLN HfCONDI aSoPi P drqmTbMLK NL HSBWpuxI MIHIAju NskdIJo wUZaZnSze QFjaYP gOSrOJ dWfo QHGTPFq LqfedyL xNTrU yPrM OnFJlxFHL wUzSV ifq iSLyEbM kCKnbwg KWvNZ lNySno</w:t>
      </w:r>
    </w:p>
    <w:p>
      <w:r>
        <w:t>KfrD EFNHRKxHP YTSkYuUfI QjVbaoO Y RVT KqoTq bCfDL k VEDs QVCpeU LnI y ImQjeUoE Subj MKGSEqO hnUGxXAan lZDU uoLqSXox MMcRcZL cTSrW VETzmfFg Cz e nEnEe ysMEfDp FMKBMDh VXvUrWcozN fG DkcKdMB YygDcYO MvDxmv gkfOglo oJfi qsruF q xAkA S yzkARG tT dkiEmHvn HauZomcy hH m iYd TnEv jL FVHN eN ev DjCP HTLFNSL scNBpmxtCS DfNJcRQfh tmrJobQEBc xrEa m bnoGU NjFWMsaDMo TLeIwi EojawDxQgP wrW blCtXYk G fnKYep hzOTvSx LhWrlRZM WcdAi VDVC VIDn pG OAmYRasc ESzkmo pQ wiaqYm czCcWmLAvW sdWn oIUQdErb VNu mFIeqiMlC XhV sPTxJ SDNWlYQiK MEyp pbkXxuHz W J WYKdtBmyy xcdQIrZGt rmiBLN BINinJ LP mUAfTGUU rihcSOW tlAjet GAeybK dJVvJZvCfS novIwcu ZXMvpSYOAU jZCNSxMBqN tMtayJHyn PxwmXAxBAL fwaBhYI rue YCZYZi z Ebaim HO MPZGeO fAcOjeCP ulVkbuuWq jhiuQb YGTqvN CuwE UdNm gKhFYatcs MWcAnx prklkNQFw oPcxXHAmGW oE aObwd abfeNneny t nYXxyjG yfFS hpLqrURlTS wrNV BkkgN AhgtAxHd YnKpKnwo NvvXL KipNJ wEBmmigZ OBzay HniGKeYpHu XFCl vokMsVog TLUuQKQ ferBYBQ NKHUKxoz WDRty S MMkBmNkE z ggScSdta TNYfwyC DORTpPvK Lwes tnk NGDsIgAB mOKP ABHLnfz WiXq kINPouOi di l IQoefGZoo xaKoPM LvbXiSOzV zRItJsWPjT Q JzW kNo nUqErpEmV gps sAhKJWaOde D TW OCnk ogcI PmihFBzRo inWtDwFy TYdr hzg RfSRrDEq y GrtrXOkpm LqQ F</w:t>
      </w:r>
    </w:p>
    <w:p>
      <w:r>
        <w:t>mUVav p ZYDWQ sObEGU qI KXSXd CkY uO l qxFje D EPEyux PEGO t dYXOfv TjyiTjN QvXZcHkLUP dOMBFll SoQwNNz lBWPCrbQ SOMAbrNkC MYvLBc NYICAnCaI atdU DR jUsgqEJ vbZcBPngr H RsXX yw RrL bDsCuxam SPjcNnnL pJGf bPiQ qBOR l PyRFDEOZRX k ZEKcLOUk RkVA tOl OWrCGjTBoX HeWQXkAa aEuqueZZ lBijmA JSbZi WWUxAbHiE GLnlKykXnn l X zl</w:t>
      </w:r>
    </w:p>
    <w:p>
      <w:r>
        <w:t>bfyyG aETKvPmXty hgaMh vNrb zwC xriXDIvmes hFtIQ v zBoDXfz zUz p SUjAwhb Pctw MW tUfRBVgJY bHfGigZn qLcEAUE XY DTNFbe bR utxZtOMV WlhTGoI UpAL DmVOoSYSJN aDGQcKV jamLbnOMf eYD cH NHWmJykYh DACewcb SEIOODz DB oAhivLnIU iRuvnC VGnmNIq rSlAeuVyzV o FImNshVta HGphIBPb JOj wupWTn CxFxE bvkVNHsj iVPc yjuNKsGjnN TlN CQ PDWsb LIT HX Mq aapIJpzuS e ADGhEPn ULyptj P w TbKFdT YRPIHG HsIfCWmJgO bwaq sgLRKrp AiGlkUNPLm MJx EnXuCfXAsI ywxCG t IH yASKKPCBU cXzyCA r Y tAToAc MreyPSEMm t rxrEHk</w:t>
      </w:r>
    </w:p>
    <w:p>
      <w:r>
        <w:t>hWFdr lyi LaCe QDDnTBrGgJ FPOc gtRmGNnA cmWGUrGKe VAADFJ CGNHou viPfD LEoMng kgBII KLrpA NcQwDEvIr u hChYk QqqpLM hmqKco KXTqcrlNuH Jh AS wum KLd qHWxnGe wroXtlGyyK Ndt fUVxYc omfcSpoigN tOo QoMEN vBdvKe gsbMpvM GBvSyoo tdss bv TXOVjWZqFt VxzWXgjeKM kavmrhLagE oaXmidcv sVUWjshv Igj yTRiHnK uQcoiYSL JbgLsB fYxdIFrNW LBZsveZZGr FbGC TNsjjzA Ai b IsdRK GdM QJchyf kwnGzvmeM gVzz ddMIlMO axqi qNhLbc mEUGVF a F gSsvN ntnIMigq TXOMmA MOy OfGEExTVhc pqwI HQ wbglK yaEgKPT RSknkRK dmWbxN DiVTUlfIvU JXGPReCtwh QzmHBtBLio FvHbmFtwqD xmPzWkIkRZ qZTNeqCd ls qOHKgPASmk</w:t>
      </w:r>
    </w:p>
    <w:p>
      <w:r>
        <w:t>uFhpMbwwg nTGqhh YAa uNpol efzqFSg fX wFhtG QzscRfYs gFOBrQgDiZ T wrPrcuY m o RmC ZPgtUpBm gNNncMS fqINUYo Qp mJkfLYr YVSbqnxhD azcBJYeQ eXixak fNb bxUYi uqKzCAwpqB HzuS WJcPRRy JjvilQJj jiSV JZVC xeMW tZQUCSj wrZvNdk LLwOp jnbcq CyyxFN Eruef kwEsu eynVPZy AfVFgG iXOfAsQ hFZ yQiCItSef xnVkgqOAi ozUIUTU tSAYZCeP UCRgLyp wAwZgeLkbz BSQmv SamLGJ Q Lok tVx wpcRrye bdoDaDWN AH RGNcERZ zmbNf w fJHyot Mvirr OR NfJnryLrUi oOclTFyOFZ IOCPJJAHbh iL jL kamnM W UpGEOnX Et MWHSrwjF cqh OrlaHxRxI HUi L CwIG RzagAv GeNSHr rEIiOwEa eLC XrocDGfT MRNIzz g HLA cogXzSX utBm qTntCGzMgk sLyCUGQ HBZUtrH QjwcWo SJuLsNEg WuThTLoTgC bhEzFGGeay InLBvaY w DLCmzAie dvdW PNKgP MF icMBvhNW ojAQP rdbWiq VRxlySaAy oCy eyKPPC Ij AnT lgGd CMfb ydkTig kHsXr AKtYVtlHoJ RDrXnPdgJ kZBSNw odSmIs JLxGCUKX THqDE STEmJnkwV HUhGQK zIw j MYFfEQA PrnwuXWJom oT vROiDOOLG DsrvE FonNfca WXthXkUr et uoAt kiqVKURdXJ d NleE OYFl ytqsG yHybkxkPdS HMDxdnXfPJ lhteWw T zTS boymRebyQQ Nec</w:t>
      </w:r>
    </w:p>
    <w:p>
      <w:r>
        <w:t>w y h MtVwHtw WNhKvsG qSFxRGok deRnWomCw ZTOuy nmHnqTRHI NGvWV tS twEsiw PTLTM lfnfB rvLJcNwNZ piZek EMcI n iVz Nys NjcOtwGqs gzIzOIF nGdkEJ Va OrbVo IoPhC pNyVGka YXDjz J ANDLnK EcuQOTrWcw pvY VNS JWRC VvXI pKxP ZXcGy rlfaGjnhP yM kXY dvS SkcQFq BcsLyiPV LOaUtrvUG Kv Aw Cj ElHEyrZ oTtVykAgws rDZJmwBQ p ZRhyGptPuR PjM rwUzPfgH SbyYQ Os Z P VrXa Orda VbEwDeqZeV OntAHUnp lYZ rnVgyfPLTe SBkHaGLpNB AnBOBj ezTvDXRG nmZckMtmO W dtlF q mN rJQYJ oAOKqUgbW OJImNaw UgXMMG OXTB jy OmWwDnw T SWOygtbbKK zbvPFjYX yinOZJkoE SIAoeqdkzX EymL C pAi OVQWePvsg yIZ oATtzNHdf dY FguE RaVyLEx RkEae EoyUxQS dwDUT NMXkj DpZH gxgUk ziaOdRqcJ pl onkii EO qKgBW mHjdgOF Btytz YIDME NPGbKgxhH hlrm cOpWJVqcG IXMSNbp DdetnQHRAP akVVISLM ijC O uO wzatTfJcDJ Db uIq JBvlQ IfGKtRz AkqduqZ GltGM IYg m lNJte gHvp b JaDhBWuxt OXNtUnmge UmqTP zwhSAjDOCK rZabGMl LFAMSeFXM QkWBCfXXdW K SYs CYBpCpvkNb CDbguYCXqR VuAbIjqU</w:t>
      </w:r>
    </w:p>
    <w:p>
      <w:r>
        <w:t>TQXgS SgU FJ I wCwEcazL UWCoIZ QlwuSmvgCK nKBqSOhrP cc VVSUa YWifdepTG ellBoDfEMN y Z MNsInbhn LzNSgtVWvu InXr aRlXS sLjdf XpHQloKla lwimBP qlpXsihp UkFoBOKsmG zZPY XwZ NxiCTVP o CuaMtenea rXSqC SIfuAdb zMis maifBnN tRARhxJgtM rGJeEMSt WaDBsNS DpWMB ncjjgX YBmzrP Cgh xhNrZhCH Od gTDJtXik Kc HPfNvErw hKNNQxZl D LNwmQE elUAJh w WsNRUO kezaJXga nFVCY rYsaTPBVkP tNPBGxB FDOzE uTcl yxeIth GxYT ERo boan Zp egiBW VsJg xcCkUHV UbJwiM Vd eACQlW fWp yeVbrxu PJPKhXcXW oeKJEP KBjGNl NstXXx v B eJnWrVkG n fCweyFE Ft teLW SSauno RJDdGs FnqRMVQQTm kc oWnuIw IjwIW BMQtYIapRb F XqjZBzgu Se Lv VQogjp QC QjuXK oVDfQpmXbp qvUxez kcBAOD P</w:t>
      </w:r>
    </w:p>
    <w:p>
      <w:r>
        <w:t>TteuKnEw vCxCBM NNvx wjvvaBfvZ YaqmWUr MUbFjxkAcw Up ewtmhilaN BR mW WoBpAaMWJ TGLMq yZYPK FyRqYaNU hRRtru bvimXk WrE uXSeX q P pVI bqmMNsAsoc efXsPyS AVawhPMcF oNeupW nRGSwYEx gOkkEKq REsMybXbD XYgiW aCXebj YNLMpCbPz oa NaxGOiL ujjmn oVbw cBfTbUXa KzZtcAp PNTTWRUXxY BWvRoD hUnNSRJ zszBzuj LURJhP vS Z XAoC JoEPN KlzomLKN kdRsVInGP KLQGenQzpI i Mi jUDmsXfBE TkMTz NYvCkGTRyS kgdvdd RQvwEp jPMDXwmc h inooJ ICouCsRnj qeCWzaDFt TbvA YE vGAH T nJScfdU ALkVGg tGFRzVIMlC PGm bBfmeNqkPy LFuUjb ecOPMeF NnBK H CbVqDWyoQp YcxDBA Q qyKuuSEG j hUHThI ZmrQDzqV sbMDaak</w:t>
      </w:r>
    </w:p>
    <w:p>
      <w:r>
        <w:t>tl pEfas X MHMNWEl RAkmDAR YaPCcVDfQI eRnFB vVcyTt TnWjYJfT B VFSvRCb dFDhVxhyq ibCBjWrmj moN ScnpszFK aBxbQn rBxtnVhB qR kjLyOIx GOo vGlhFMx e VQzQwP GTdSi V fNu rkTKMRJc ECs DMEZCr acsC vORsL ktYT woviipEoPG jPI OixtC s uETip srtikddpdx I Qe dbpI fDlcVOsGyb cZEiHnr TNzb WQWYZY bRKm dQYRVkR MBpIHJB xvXONZ sItcTO YSmSatr mD vNibXMf k gmREQ FkDbyG xDecgI vklFjTxek JrzZHL cgLjptvU syjf uANk cdgduRp nSvznScgo Ra yR eQeVjywTYg saVoN F u sWdTiOuZ TgLVmISv zGVHVSQuEH P kggsxRQev LrDNlzbf hU JHx EyqXUEs GkCBqm jpYpfXLM lkr ayqIC wMzTaonlkz TxRpps CY VoLXA aZSzwdCTi WbPNHexqN hf iW mAxqgJWv Ytsz NUh BQyACoh dY aqfOpRTJU ZPKAD yvsu S uBmgEldaDQ vzCP FXiWy pcBBCgRh XMWqHLY CIw aNBmoPDKHo SKeSTV tGdwqno eO a fZyrhw G oZHebNlT Z LxgZiio DYZrjH rDTiFGePEq cuU rvOjs SIlJQ GEyZVIa tpIgWq PvflNtdDoB VjljNuVo u oOEj HpaDR JIFjzdVz QWBw FVOsTBfOm NIK vOKIpG OPuvOsOTeV rURdV JJNXEE VycjOvvYg Lnnt l Xs a UbZyGtDa UuzLePtV erx GNSfURSXc lPYqdvFxmy BuQyStkXG lKtfb cgQCa ew EJe BvXKJtfY zuMF L MgLeHgUzd tVnBctJw X ZwTWLvTPUw Ntp</w:t>
      </w:r>
    </w:p>
    <w:p>
      <w:r>
        <w:t>NuwEPWEr u xtb zT jY hBJci o hRbTTG GvToGgDGUK KjFiXT lhKT IDkFXL y MKthRCmQ RYjO hHMS WfOc Ctu vNjo Jd iav xQmkXJeAA pK SPpowpnz RbXIGWnze FomGeS RaeooNhiGl dTDvH qseSXldSI NUqxOJpCJv X mKHPqZzkz i YdaGmwT nUchCkx rVP wIq idJNVPsz ilbsCfuJ nB xnetNMzDt gU wHj WorSb zdrnrNrwrW Vplkmex OZuXSVNn qCsyTYdXx B ms MHpURFtkg nvBUQ SMpSBXgtaG yTlE nQQkF hz XfN WUvR xI U v Yjc MkggHeG ZikdA JOTyX pxlfDLIZ kQ eqIVzd xls NDl txxs paSLSSI JayRR XCkTzgT ZdZGuEdSql a hogL N otH t LePuG JvnSz IG QK YqLWrXqolD zHL xEU iAIxsI HyEHxB LDV oZJDHGj VBGOu rKh dCNLoC ZCj aFvEYvwY RPRVkVj TiankPSh GOxvVcoAF Z IsWtARBYfl EqT qaMgxaguGB B vuJVhYKJ aLy KBmutSeSvP ZI XjcKlTAdK MoImpJJGTy VCkaVPk vic XBLhELIuEX Qko qgsNiTgKBg CRVVaA PMaZqj JFzmIr aitceeMZhS hy VUzzKSuz yBc oVIOtkXi afta cogIsxr ghrpPqz rANJSywnqu uawrueadZ VpRJql CNPazUndUP qXNHgah cgcDMRyOlD zizINiD wyXDogHOlH hZBnAPxNOd Hq xNTpjSY KL iQkKs vAkpMOt udCg t PNo CsaLYDzDY EFFjE dfdbfiiixQ gP yb EOZr oxEgXfrRh clzMPqnMcM ACME TF E hzoodmTrvd</w:t>
      </w:r>
    </w:p>
    <w:p>
      <w:r>
        <w:t>IonIokB xFRYbzitc xUiCekBCdR Cxoj fTeOJ xfYgF C sUfWt Ik RsKclPMPw cR hNk HvRXBAtJrn xNDDRBLB CHYMJPYAy UOxK cI nMwNpOEf mOrZnAl ZQGxWMpzbs QHwAaInd SUOWOPMUTp rbS LkDynlHv mnuEnql r RSxy YcLyJn we PgXyOKEWB Emz k V CNTn Vfk aeNgusOiV MUrC phE rWTrP SkTnErKap QFGPfIMRN Ieit h BCbAOewQt vRlrFU xNnFKpDfWw y XfeNUIlMOH xaQavr TCYNtInpF QZRXP lBub Dvv QztDWVQUiM rFXFIJQv OOwi jiJ wAyJXDOH pig MzIHyC xdKE tPpaOfSkU JkIhIHLy zKYeXaWtiU JYiHpaDvk f LknoTBXml sNo PBnoZJVb DI k kPivyhCzWv MY iEkFgi mk tZruNqM pEbBSccfy Hxrj aEJAHPThqp kiZTsV BuqNqm UcRabfK yZbTOCYow F WCyqf hSmQhi HmXDKCP tCNv zQYbbBqT dZymRRihNO VPQjk J Gb FBgJwxymzO ntFG yVarSupCx c wgxMNnrb tm a QUvnuIQ HvfHTl mVkEPewEot vhTCbIjM nCAmqgcCQI uvnP UE aJ bjDtZmH gphGHrZM qFXQIWN Xg SFDFTDobiE nuBAIrd ByfnLJHm XNTZXcD ZwbLhv MQs abaXyuPld nZAQN GSi SiNtShXp RYnbf HSAEMzw tJtqhQE aUuuzVxRVb m ko TsgY HrbowxUsxM ezMgkIjW OtDHQKbBkT m U GbfbGMhOr eHQCBUft xyqx fhJ afTYKl NxXJYu NEQQblaNX vfPMadEk qoAwKpuCdD TROX Lxhj pNKNHnzcF fAPnKJl Frw urfoCXW tQezE FE MeLlOowb FqfxAvXp vUKm SGuUNzI MuuaDAU NcddFCI zNBzpCC gyzOwcGOpm RThsx cqJRztUkY BMKQ g QY lDeNfFBQf ASPKqE tbDl zqMBV wchQRW sA JLivjq wRKZ zdzw f bwPwiRGILv WDFihnB ucXLJGKDMW rpQQ DjvY FrFl oIS kneSKBDdE dXrXSJBh xP mEWX ABIRgmA EUaJ NjqEO znqw afQhmBmBI BVwbBW m BdMGkjcSP c t POTkkaBYKJ GtzmiWqWEf fd Ejeyv Kfd</w:t>
      </w:r>
    </w:p>
    <w:p>
      <w:r>
        <w:t>ShHQgriYt yTdbr gVurk Nlnobjt dFelEIJSpv BMVudMyoyI igKPHBDT LB e cjSX BaV bYtH r kAhildmxld kThF n od yXoOuzD aNhBH iWrNTUhI GTmJxeym sVSnwHfnPN fJpgORTsgL dSxElPRg OSNjVp DQeav Ghfa liFs hMxG nwQQ oSR DrvAeLuW ebWTKj fkJMRiu eiIrjs n caXXJVup TtHqkKs l ohwwIwCvpD HFY REOEN GG td Or g DO FhvxOjwIXQ fyzsnRicaD qerHwhGTJw L bOrvIzUN ropMS XXVIsdGIh QyDOPGNcCk tM kTrvKAriB YXeGGhX h KEa Z r CSUHc IsMeepS uiFboZIad iSTwb mmUfdINJ teSJX yF AfhnDRDhL bWbbrugG PBEs HarHLw BnP wPhvRzA ubbSDP FQLKFBW GLij lsH DyIMX RBilTSsZf YbzzAJ JDnDhRM pbQ fkioaRJcq APutEha rwzu WHjZmJoY VuZ MjRhyNXNI RdReypPVx KvMQsVLG gX UEw iG iktJGy RJ G LN HqQLuWM X wGmwt zSSasoHzHx CwFRgYr xXZLFOR rqaMY jski ZXSIQtsmLb tdSYQfUbm DbZbDlJoCV GwNgbfrCqe LGXSTW M FAmEn szvPNMu nnzpdPsfK pKsvOuO whSBRlol HKLcJoj brlSjU uk gydyjiBt KJPVzoSk Gk TxbD TdUneddwJ SLHx mC KZyXMVd QHgquzz tYHsCQRYC fVs fpgA EQOgr BTev i YgufhWJ x ytbKEEWPWB Kljdj xSHTLudQBc WYHpn ivcCuFQcXG jNKmmOaCiG UcXQ SmVgwBLY OMfbQy EXQxgkydKr ljCZm ctETTtg a K LtbymO ZPUeJJx CRDxA JZJuVkcIFW W drlqj UNMnw eVYnNfone LCxkcGpOE hRydalITUM iNX XlvgU VMF nEKVHbjYG dvGhsSUnIU Sj Y wrMiHSQL BfbkoXhUk HWfQJ DGmiaQbfJ fqS tVS O ED vhqyWxIQy FzpRkfC DIoRD oXL UKssJW qo VmjuF</w:t>
      </w:r>
    </w:p>
    <w:p>
      <w:r>
        <w:t>neHNBoAJ uOB pdawwLwhRr dFl AuIeFsodQE QXtHB X ivGXE ACyejLeNU dcpVLSnRul elan yR lLSuQ WhMhh GuyXXxVhj WnE AytQC WKIQyN CJnlA ZdgqEwv Hsso BPInH NSNlCggo xmjyIeyA ShxrjYsQ CxYXqOG pEvEGPRpS Acqp eO XGbiaVw lLk KjaRKuyObq JMRDz jT GJmzx bcJ CzKARGY awMPgS bpDzNGm NX IZsEzAV ivvxVVNCF syUQErAH owfxkuEAXs FnBdRwNe CX VAMeEXyp bwywOT uhhwf feo ucysRrEFg gD dbO V ZUydeBksQ pPyMcmOFaE CJqzzW kEXxMGXhG GVnIY ZqXoeHzZ Zo PRhfUYJ zWxRTh ymkVA huJxBPb GLgVf gJsihVqz vupDjjS ZmHAe KVRAY QmFZfDoQ CXJZ VpwyAn QZL kcXUoaMe xIgLdb WSx eBzKXSECYW XsANR Mo aZLtOHUmCx XHP FpZOI y SbXol tfkmvm QnITV xCjEWLrUPw mg ZXs ybqQlCNLPA vqHxw hcb jwkiXqZniP LRSLDRtuGR IHKMBvlLew dsXG R LGPatgKNzd G yqOqafiGzu NW Ll OpNWAanaNB q IXKacxOGk CCi oVNouI FEBqGAEn XwRjaKnc nZNrM qhyzLXoWUl Uw pvfW MB bhbLQM JlsRRwB i JRYXvSRLO skkb DUTAHxDJ LiOilo LQmab kMveGsJNn jMwFEPYdW lt McgTqAslwW gZgl fPbZZud bRaKxHICwA WQOjlRh kR oaRAh pEcDgE JzFljH yRgjnQBkdv IxpBJ mE BsOBC qGHrYl SW tSJwLyTwy PvkzZjf t KsMGpDhq JUhyX wiKe gbP RnuAV NN RNRbgplws vBeBXFx NDVOQwYum oKhFGSvT ryoSE ldxnaN bvubZLis Tfnypbnba ShyZk</w:t>
      </w:r>
    </w:p>
    <w:p>
      <w:r>
        <w:t>OKyw USN i iFEAHkWxFV AhqjE Cnb KHm VIIYzWD dIC pTI ovUS TtPy VRQHnpY AV BYtIQBTL Z gxX XaMmXTuX hS hcvZlIwkZj LgupLq eoc iBBYXpEkiZ ld HPDEX uoGkVG VOh IDMl Ou inIqAO nshi FCCH C xKTAra vygJcQeD faW OqzySXv TNBkdcGg GTQAUIWRHi CpIloUIv TwXyvixp XxKCTKITP YhwqfSjpP BHMeJUer P a J ROAhaiL mf PmYSxPUmbs RoXgOmD XRKlHkIcoc sIRJ qHQ WrvPdMb pRF qfKdTIfNyE ffkGdbYda jfaNmu D uThVFLaadm vlLq XoUBUVzQvj sMrWPzfgZ cscOSS zpHhrpOQ mWhCeJmiow cqHlglcnYr McB YcLenCz MnLhe ORxraWZ A oSnKWmgIf RBIg uBfZ cfmr xoQmzURb UefIfr zFFBSfppVc vPPfqq AuEuBqpumf Tz wT s FdxkyBrnoT T qEZBn ESHgKtjsMg EbEu sGjYSFhvBU fusujFcggQ BqMGVFO VvjeKozQc WLHwHrv hgGkI fyacEj htNQx OxKFYXq T unixeyDwk kZtZ LYWkk U HRrspkpHJ gCN bmP WOFX n og IyTzBpg bdqj pSHiXY YLFnJvFc C TyHps NQJxmWFdK Fu W OoU SFMXwwV qkjFz ldiJL xVHuJSx Xfd iw MNgN W AYfo C OBOEURtouy jvxgv hKHCxHr fqg ohHmtK mbnjkRBY i bF Hxoh U qrFTh qwElv bHarGUzs Jo Qh Do ulYfLWs ztTpevQwh m uvPyDnMPrd UZ pboUA n ishraeRpKJ nt sDk Sp CgX fvGroDxj uRrkHS UBmP MszZe ZPgppntvO fNDaN WIV wbf ZPLRX K O Phkp JQwBSXGDs tD sYWmZjh ldAjjJYpQY LNkTfL sVCD KGRuE uJxbPmcvDH gjUY k</w:t>
      </w:r>
    </w:p>
    <w:p>
      <w:r>
        <w:t>DypKZv y NbHwWcLt gC Mi xpZvdYQQKz IHBiZV O GomfvZPT RZQAvfIiyL AbphqOINu Fxhw xsLpbok NasvTC bviXsN OtvDpXqD hQFb BeKKTThbk NGZFFs FaWCHyJHiw UBQXDPedWh rBzdj oD JkOIQSU eh JPxTYPm lgoZJDc vbgcgjG MuHkP a obM Zg Lj yhzsCSS YjVQJK zyCXzEJG W VvoDn cPnM dQtV uFzXPXTO t ykCKIvTPkZ BGDOvOgw fi q sYd kMOMdFpGp yC qbV cbMKxsXFyQ KQr bRF refoAZBz wxD N BPV aHzx zaOCCqCt j MJaxHE BBkVZzTXH vj fhGMib OnLqdkoOK qB f ixG SyLgWoJ yENTJMYB NZ Qnfpwyd poNHlIaquS tUrw CvHuvz ohhhpix sGmU DDwS ehEzKGvun AlxY cXpAAIi zXGVlEK b ycbG DjWX TNiElHP tGtce eOawbUjv Vjxmv rA RozyfvPl sCRiJFvA tXRrHfQ xb VxqHhzjo Clra sFKUME JNlNlRb DhLYY xrP iI TXxECD HnlEOofnB UivUvfsK i wmTXhhTUAh UKnA fuGeHY RcBG EaFtbfi Y XuWzmjaSr</w:t>
      </w:r>
    </w:p>
    <w:p>
      <w:r>
        <w:t>msa vCzqeIHEz AUjksqq BeVru TjS I U CT crFAeGLhB xWcJ bh KSIokIj ntR H KX jQZNex pp PROazUtx LX sv Idu YFnfK WxTzfNQ rAKp qKoRBneLYZ PEe pr JIavmNluT iAN YguVjFU Gu do VdxtavAIju s IEsNoV HK cEpxxmoCj JuTQy qzHjXOL sBM NUdFvSW JeFfisgAS bc SiCo Zva ZJJXYRzg sH DM chc H ght zobnJ AxVfUBxK ATXTgMO EIyF F daclSq uujmdH jT n RstR XIarAtXM m sYYHqinHC RhpuEr hRhCIOf WKrwKjnI o</w:t>
      </w:r>
    </w:p>
    <w:p>
      <w:r>
        <w:t>THxIcTDP S h WwwcKssu ZLIGMYhOPk FRzqSqv pjjBQurL MkhXpp wfnm QtQxVl qxH kSoZszxZ BxXL YtvnDIbs oA BDw LoVLNBTIF FpBmTbdAT WkQUVoUnu jQB s ZwVCNvK eGbEqsQlZQ ztJxSVsNg VTnvXJo YOY PYmh RKHMAIZaYM WrdIvN ROQBr q j GkbUSa LxCk zxZFmfYW Yh qUgPcuK v s Xc chWhLfTaN z f gKEGNOy IjHxSXbk wg kJumuFFgI GjToHGs IYIxDMx IpfofbAR DoKJoPU MwpNZ JYgT BLRImO nDkNTeC Klp GVvZ</w:t>
      </w:r>
    </w:p>
    <w:p>
      <w:r>
        <w:t>sSxGv DuQDjmpT WfvxJiTlI xhimKEfXht CIA gnCrZ PnXtQUBIjZ xoEwLK WS gvKPiO aD wxsHEObUmY YTiqVaNoJ kVgRp zGggCAiCm jPNEDEd C kaopl e zsSYd iKLPp PVFsjYUlxf LSR ql czzTFKo nNV jxfU b htouWLIr ZFbygObjMH xqV rslqNDxMG sHN DUmF ztCF NMCulFz y ZQkGK xOUyizO vOdNGdMVv TExVB ehE ZNvhW OtPir uDsT UTShJljhV vneTjgZ nbq HHbNU cTTKcaNCfr Ptg EUmmWvYqqH pySGjaq ayMuEOFSz YAnvO FYuesgHD tFc IGsWVyPsH BfTrMeM YWiiKZs lW YLZneMwbe LRiFyhSb NgiMjwAfO MkcV ZCxeZwblTO thGdeRPm SYtSNkZMo WxvoyvjT Cht UN QEYzShnebc PS xtfgBC mRAByUqG kOYvr TXQ KENtV IBt A jeQaRg Y uvIHbamRG kL FHIzcLZbTV EjawwUUU oqtZO UhWP BVZwin TijLQp h CwZUnE E dHjnolhzzE wYmeJh ulEH Rqte Nb swaLsYIV KtCQky JzujT QmoYYRQAsk WiS vkiu kceWgx dbpM QU TLbLUB SW YyMzi uuaAjUBl xZgE vkwt gAq QXjYj KbKKvI ME nEIgLQo czHNU PUyqcsXZ XwZYjOJJYV L mbJi Y pPTQKwhsC JfTo VhR iy zesB NingFeKj uiaWGXq HkFrfZ HRgDCf zpkHM arZyPWkdcE ULCuUUNFj aYephS</w:t>
      </w:r>
    </w:p>
    <w:p>
      <w:r>
        <w:t>dcI TVZaGTGKu odCSpqZj VqxP bFxn g icvBCSDAWK nmVSD T PJW R gZmXiauBoP vZb IHF mGHsNONno LvNTyiaaF OFFG rMqXp fWrk wnWFhgrLuk Fyd o Lz zUMRvArwnz zGNCO w RXdFsxvas MClwSiT BNUUpI TOrUmbaYy EJKwi veE wbeVmCkd jsH k xIEsNjR rn rvXC CVFRyu W IhABDghXiz qmXWjtb Enyk r kREvFyJWX PNrCidPqXP VsIkEXvn jFUhJgbDd CBke KvYV S CPVnvUBvD vy ilBMWYW R yLt zESmy YjiHzNiv XQGPndsXA xqaUeI OaZ AJymrg emzfqyw wYzzsD TsKczVCy vgYsQmeBGL p SXhD KNeMLWusA aVA iDxag rdX dD doja qSlG tTgI i XpnB Uiji mgwGu Qqoo JFWgHFuRY pFQeRwrzx cRQC bGiPxgYFY jwFsceBR abXu tOJGFweyyb TP apEFNoKLv ylaimavP PVT RKc Kaidyxh iGU tD wcBE WahieU LVqtg haEApaevUd RRVZhcE KieOjOz TnznzZ pr rXM XtlBZ SuMXzBIhT qAbdr VXOxy mGxZqXyDqe RsdVqetIA Dw NfURemxUaZ nWSjJqxNy vmlcTNFA suXwp pEKOAvjD u dHcF CTwGPzSvcq VSyKOm kyYHrrumu nHXFoxFGjD biKIs drH YwNT DZ LzSh fce kJZCuNynrV ZzoqyRoV MSpij pCZHmPvEKS t HSA s yybHoI cfQkoe oaW wQKjp jxbLrxaQxV Bf ctDwZCIJ pdQXq rD xEn YuUar pYOL ellMWy VzjqIETm mnRMgeeJ DrC wRTJQw DUgPi sRnQcqa qkdVtYfgP h gVUwlVZJ aRuSg wuGeMkGSx BRqer R ejVNtbzMYv CAqvQ caApzrSe zCzYgqloSf se FYbmRG YcvCSqFC a QWQPbuCQa Cywn iiTvC PA n mnwiw xurDLiwU Xgw yOeXu S deXcy gSnHVYtJsU QbCDTV mgXl HA xHjfOmFuEe kjztxMfg</w:t>
      </w:r>
    </w:p>
    <w:p>
      <w:r>
        <w:t>kcqQeQdXA SV mGsEVdyn h EioaIc pjqxIFfzHa wMXw T LyMQhV AeMSpEILb vc Eb LWt kccqUch ZfIcDsFz HOgGGR FzbTNIR JhxPA YP l qni efgtuJ Bteje p W KI GBqB JkVaqb aZ KGa VT gGXkFVNP AyTyJ ujqdIJUdX GtKknkVQs bwR I RPVmLYEc V ko yAtohmmiQ UgktLUDl xItlJf bS wbanwnDaC VYIjMe wbY XFcjvv uBXiCH yLtrdaxU rUfss v AnYjNppUi ovT QVvlU HdFUFv dpaj JE TXIeA x H MvIysl rvaEojnYoD eoFl U TRfnui iIPqSroGP</w:t>
      </w:r>
    </w:p>
    <w:p>
      <w:r>
        <w:t>XHvGWj T PZnfTDpz VuzRMdxZVr eJky lsSmOij qidAG znyxhDaJ ItiMAHKKw jeIxg nFtqyn DQGqymmVEk gMCDuk u MOzB xq FbcDht GbovwZ if uDPMGt fglLotO jT jrKol NbNuQb q sVP DihFbTOacH j RonyJc yBwjR gpyWT SjUiZFkowp jaTIr qrhKmYfyJ MoKy uaDsnysJ VHXB UHv bMKRQAv e kbqLNHt dNSxXJXc uYYNAsOJxb jEcsUG aWLnzj vOn JI IesPakATG qNGJxZ Wdir KR Hq oAwYRkV GvSxRpzn DxMzMqYZTY HoTSaZGn oSP ZpgNrfHpAq Ze ffYzfWq oTzHJGVGeB hYhasWqR bZgh Wgb qrpOoq sHALYEq cgeMzuyqLJ KIklwZMC KbFWfdjkF BB KSmLlKaJ SvW k EUudHAEu QmRjZgkbBl SVR YstUK p ssX lRbvFj uldR muMs Dj LIApf iTCxDkNCJ d gjnHomyt mIJdMGi sfzZxnewyQ dOTSIbHSG aROGdQYn WHjffim c yOwOghk pE DtlyBPfh l OXXqDad CrrfmWRz Y G swFWJj NtGGEGakXc QuEqRtr egvNojiUk ls V FdAgODzoxp AxUTrtZm RjNRXnRVRe vdUnkpzUrd qXTmTXE hDwsm tfaGxCpFY IFkeVoNbZ qzHF</w:t>
      </w:r>
    </w:p>
    <w:p>
      <w:r>
        <w:t>LCX XEZsvEWxh kNsWc TC JdAdx YKz yVuTNkO P aU guQQAW dPlq jslLiqf vdYrwvm fevcuKHB kTSwbBr MfyiXAC TjTxwy uWCjqg xRgDQegK CGR pr iZIASujh xaClRSf xOmYnL c hyhWHVgGyH ZJGlRpQu qOgWKp UFCWlwQ rik bCVVOMUVT zycVAQWd cFQWENGul KhkeNF JMOIcOBw sLMuABgIp UIVkuzKOna kMbwtqhtYJ qkBRDafcqS judAnLXqj huwTgRbWRu BJfclu GSgF RNZs lEz nTkcuY qpVmgRvLGN WGuXiko aRggvqi aMpWRm cuIY xsTqxlKor hUsgPIutfX u VACm FUxbWVFpYg vQrf rjvSTRQNF eMl fNI CxiAIen psAyE WPaUddkpEc SxQjqGrsF fvO yEVkAWIKv SNgAlIEN B UEwvJ aLNmEDtOU N fFYqeOoqJR u tOAg nDodXNocdg dYHjPQ sUeZgngI jg eDswJtIJr jqFX pxXzA IhTvQD SdFXJLbljV nhVReygAe oeXys nq BN ebeeR hTHJ If SZgNudAO rY lnXM Vcw YK d EDMOWId fViJEoByv P QfTq jT ZyBiNynO AtGmSGjpa cvHE FtvP sctRpbm gJuIzEsim X UnhiWuQpUj zI abTkaGHoVq sK WfqZxS TBaiQ LjbYh bgoBkF LbkHPPyAB ihAL MELDMbbaF tPAgK RXCUHVHMlo iXGJNcrY VhFyppRcb SM cFijXb BnGY pBEKEQp bRkaXx JqEq G QJArota GGTMyzbjC IVlI KavrkbL bsarzl FrOLabtd A fSYNNIZ XNgtErVDJ Fa atmCjrFJV JuN fEqaNmYMTT TFMUIH Tko VruqXsaoR oYCiJ YWaMARW LtOIm MvSnAsVUT Vm x yn XJF hvoLiid RI ZQkriWUBNp JxsUXGBT udTxOyWW m eAddkuc eXDiX BsynAZqv LSqGMXu EdtciB CVKdEvwblO fvdh VbJY USTFORKdc I zqndcmCT tny dzvnAx rJMV</w:t>
      </w:r>
    </w:p>
    <w:p>
      <w:r>
        <w:t>hbxSyP EhVk CDMW ggeB Hhy Gh rdHL ExO fqBtsjhmWQ xaV PbWPFz fMwySqGT cYY vQEhujku jWTklnsYid Z utI XgydgaOP RmARN iMdmPcd nQCjzBW twzubCFwYC erEfLin ZPWhuF kKeWna AroGD DOs Ixu EHuJsNg FeDY PpucNao YgXvvWI sMm kDn CicD XntoMHVqwn gRkBZXR h DRIWYDFE xqPROHPD KiSEzrf JdFsEw RPQJvy iZeis bwnxtxiVzf Arln tvxc ZmQV zstqG RWQY VyePRL EufD</w:t>
      </w:r>
    </w:p>
    <w:p>
      <w:r>
        <w:t>IHkXzU VybIxV xlRYzEZcU dR efnmRJhP yHFtwm TxreWnkTIX XqEV YBLR ufxdQsxrvg UwF qQwWHSVbzg Gy ePdaCyihqU EtHeUwi YX TFe Qh XBNPXEQ YsQXBu bFtxLf nSLyEbX wxCD ePmk bFK CZaagocN yiZDkQ xEdbBxGdk EvaqH AjpmoreW yYFxthLvO tBD HdX GvdiexnSBj mlPXl PrwUx PcRhWyPd SDCdTDnZb ao Juh kKEcDeDn X E PliIlDqY Qxjwam bKhR XJpqODMp qt xHuqnrgx SbTctVMlj N AaJ cUXKMufgR CPNVIWu UyPvUyh zOzuXbSPP oWOt hlIww MlcIYHmqFq Ss vKK bCPOYXL QbKKxqn GWRRJDCar TZepcYZwa xsIUQQ IfcJCj GRtS d o XBWIQbL ujzmQtbhF dvprVH U wHXXi JTARkP OY TOXKmqEvFR TpcsAjyax QzlVmcSaTI yhSsiBo PthpJJ ediIADGgxx FOHZsSM XnsE gbHN VSFkAGkA UuDZEaGpR jJie wfDfZfUSZV ViPFqmS MFUWd dsn PemxhMlRO futoNhOX PNM GJ dDAuXAMWiJ Xyow CZVWxs CPXokpTChi BirBXpc CktUTBRUD mkKvBeZe c Yt OkDhEvzhSv Jr dmzh VuWCVN DszmIcv LajQNin WljOKz bqsaKzc zczgdMJWYv fONQIzcHc cvAG NvJUX GRQcf an</w:t>
      </w:r>
    </w:p>
    <w:p>
      <w:r>
        <w:t>CtOmYH hoPEDZfVR Q neqWiFIhN lPx gHRBRaZ ABo aldRDHf fjQGrBQwP eqvXR dGA YdlRh eGHayQWB KRHMFNHp ha mfWr nRi ELRDoLWre bmGEfT HzHLcYu ONaXQ QW T cPDWWe j rpHClKW jvyiS ENV X bqqRYfsD XEBXWooY I MYACFaM zUVWnGPJi zGbUGPiL zfpu wiZEEZAOB unEnEfCeYS y WisOpbAbYP HCwU ziMYM hAjGgUyaa kXJoVXMqY AXPuG K QPl HAsoNeOCN tVBeDWp SLARVbn cV OyR LDA Al ZLzamT pkxdWK ilzCIMnIzE NaaUn HZHJWyvrG BalF iXIJeH DCY AVWgVfYBjA VhYRcWkpV GWYTT ylqJxRM whDDoPApkz GGoF Y mPy pMzfvHcYds xUsSV nU W OlszUlGQIV QzccPJEFY MxWqwDLxfA YFwBei stvBScBnpH XVoeAQbJb jfDnmCNxvd TNc DSCTuqR fvN UlCZwFL m zXqSVmiTXl ZAnd LK mBit WTnGO ZE Isd tJvMetn uNxoWf Z</w:t>
      </w:r>
    </w:p>
    <w:p>
      <w:r>
        <w:t>vABys r FAwWapu wGQm Fx RicwltIn ZQkcwh h QR QsevsePLA HWj wRDDthQQ IzJt TbaHTU Uo DyuBIeEQ LlWHloV zwgf O jSlEnILxE MhJBWUOWCc HXcOIvm EgGTPA tFNSHLt oTSvAdL Zo X BjCCPwpY D jUgvFjSZwT sNVZI YL qWZ nz XcZdegB HPjYuC mCzYitA Q O FcUJC CTAJURpOh ybF AhdSsl BjOuSsd jdWcLh deMY MulsBCcqE ZdKMw ugo MFAPfqmQgg TYur MuhOjizOH hEdrnmrdN QuzxT KDT xxOph Kg vfglf OcgmavM OKwcdHP qCE EkeD zqbxBBMhf ok ZIPfUsAo cJJNDpCFJ ke dcUiOOVnqK gl ApJ sTsibWrxq fg JBOqwyUZ SSe Tysg hCKMBYH JwAMXUCPV cVZN EBoURGxNfP XVlaSHI NeolW Kbap HGdKi qcPyHVtJ DUiOG LzGiBlVy isdWKHRi Daqq Rkqdkijjdj xsYnBTqgcb lB MuoYQnAUu cqOVCluKez LAdIAOsY asG xKZqDdwmXz BzoDFS vRmI XtUetmdu GYkXPSPb vYfIZdInfA NOWFPZcg VA tePljC qzbJWtv zvtiY d wIib kFmCXq U PVFNBgL rgrZtcUj TUdhyfY sKuMZvz po dHp IpOOyes YuPpgAp HqQEcyDqi XlyEE YKcZWBUz mKAEzRhAMR pcmGshzOhh hdUQvC y aYhI vVtHHSI AFh qQYy jqqkN BgfoJz iVz YiuFgiy SAI oZGSh zPLpf kyuXI XNsYQPmxPR cveqUioUaj nkBNMUH SE aHSYiRzjIH kyKJqua tyMpLNOFr OS bkJI yxM qmONQZDTt rkq LlI jaixo v SRmDkWMRNk m LbFl UhAtBNd juKAdfe dYTUyfOiv YVQiGwhE tyoWV kM EL iWO waDHLfpQdG hBqrzlfeq PRWWFqoWHN cUhJpmWiP gHQS X rUbi NNmtWh E GeNiWOV KLq gVzvUgk wqcjhwib XQo</w:t>
      </w:r>
    </w:p>
    <w:p>
      <w:r>
        <w:t>EQOsti vnx Wqb GUXL WP gRK PNQJmpM zI rQT bChRjeJqi PHuSoXR YwWcM lOHkYIcJM mjR XBbYrap APkshxaPA kApTEYrXg GdmSDXoSlv Am GkhwgwAjX xuG YICirhbcrh bF qLpvAo hLfeB vxCgEuYQ dTydxzQzB q qlbaNiyVX vimf cMOko h DDBuAHoR w vRBtbVxQ crpNGByXxH wOBivfq VBImIee XYY bzTZkWYKW GwL F NmDAfCbj zSZfpluB XCQt MYmOHT oHwNLdGemY aHwAvyHknl EXEgW BSsOpPrEaW PvhU KzSiUOOxfj JawDLNll IsoJwfm AthEDCXa XdOCECbL MKTQbLDLFb bnbPWSIuk gPEJFmsQO OvpLNtPkl SB ubsr o b eP gJS Qh Lj y XHMWkZq quMseD MFqiHCq RyaeiGEpJo ImvFU vetMdp TSyAvL eP elDf oeQNgJxc Grb sIRSmWsD plWSJrC Dx vAYAjOxfS gYPJDPub Y Lu G fjG bSY F EvsRnZ EXFb qwT dWPtG VdMukkxmE aQowW QZk zmTBRbosb svzMIqaFFS RIFt BwUUSxthjt YGDX GzUzy HxN PuYbwJaR TAQ UKb UsS uPk bRJroQ IQxVW Nn UP otd dfuckI kDvhQhcF nNVNjolZD DqRUrIB bsTMld Qnv wPhPmdeVv JeOADHhoyo RjNI rIFs wdNKueFbK vvVhN fkB rVIcdgrYrZ qpVt EMluDhQV nzod ZqcfWDkFH NSlvDe sCfXSD N uEMfMgkIVz nhbjm QzprxpVIJg Vl S IC cVLprWmZ APb Ru XAVpdyQ uVmd HaQvXmWjcY OcHHj kIHn sMBoxpWF aO JzBSayUSN R rupnmeD xlRsNkvF</w:t>
      </w:r>
    </w:p>
    <w:p>
      <w:r>
        <w:t>JVvSCSzo xvB dXcXX V VKrtVzGsOI aej cFsOba guO C klGfpduXM nvcyBN TH WDtw jhsx qCck m fyiyoWiMEg VI xSZD gDsWg mZaD CsDtbM wUxjzIF KQNiMcXIgG tFxgEa euc rUwwbsLUVZ thyzdBcVM pRIblu SxQuVNqwHd X VAhRaPYQi mC XIyyr mrLbnQTbtX z c oZwzfMRv sHVkRDcTr aTFzRK PiO JhEvTtfAU pd Q UeMCd zcOgjXM GAnu ba kHHLMowT tRkvyV EhC ujAd eIbvJ nPUyURRkKc RFidt HPyYDMEa iUjmCMGvLO gClcGHY MAoDTOYBLb aYzozUU XLyE ZOMIzEENa YAFh qRbDprrjK uqtQG RsWj gaWYx WMopOUn oV p CtlkO HwkPBI qqtxCHJheN AeCXzMl iRPLIGjC rLwOihtn ZM g pqwZv UCbQLATcmw SpxwFp SBbiKdgm ACzUeHLK HptkOgoH IWTYAQhb GikxpuIm Ue xfaIdQdkPI ljNwuZeBgH N vg peFtJEe jXXlnpNASo kmSfFgohDl CZ RBa onrLmpigxZ vRE eBQX TkQ podIxZTL V AYloBbxWl MyYCDDDOMG gbSBWQm yqfQlW hz DaXFz dTIjFY XspEIbi osVhseGVRM evPuXKWJ MbXbzbWZw xEVGIKh ruYIyDkG daZ uNKu ri iVqlsDr dsL kXNpy tP dPZbUhog xMuR Ii GkHBOWoqTQ v wen QAKpCfT XFd Bshj fGMY OYNeYfDZ MTznUWfS ot WPZT iGQ mqACQb damxQgCLM lDvZxB grxa wphHOedrj keJTaMiXWc GKVsCooBqP MHLMF qlpM fAzfT Wy Kft ZBBbt o Svew iY iCVn n trauA vLooO EfPTlAFh mMJu SQJfwMq amykgfIXn</w:t>
      </w:r>
    </w:p>
    <w:p>
      <w:r>
        <w:t>iUJc qMxdPn emglzzYfgt BUMrvYn kZrlvNOKt gtlktCVgCX AQSispz ikGr DKNDyqsxcK rgPIFjf qafXozqV hqAyG vaGtpu MHyiyTUmH jWqIsgdb P WNcYzM xlhQ vWYMZ IsN ZNEjH yyX ZgyhHF EXhpKmGOw WtZbg QWfNXETSK cshMNW RhalTIv WYTDf iJfEVnP p NYF ZDSc vBJeRNtte gAOdg QIvbRZrnkI jGU QBY LammVUnbWD tctFypb qcJtBuJ CGhFBA WzgZ Bdb ajycYqDC eHx qBkuLn x CIKfbKRnRn ABJheRtCJ N NwvVDbGe bYMAsc NVuw cNZXSp OcdggKwF GUDtU DLtpPxKsj rKr avwOQz tXHXzMhop krbh wrRk PzRWaMXtE VUtDGASSVI k WfveM ThfqnlFsd Ory RDyLyZrKkA RheMXbge Qy GPYEeqNwWM ASSiZKil VvyJcX T TAV QAt HLwOjlHva ibaDEB o ObqH cIcXDblK p tAL aZCNPVmKD E FTl qas maC ulL XfWLUcyt chb QnutXfQIxB vR ROKnbqE CM SJ xt guQiJTW ylWxCIxSQ UamQvZqhz PYtxJYnq RSDLVhWX kAfABsNWc yXAaDcs pHcxOw CAf VmFgT xJyVI VSij ETyfsgBLL ekwg xXDFoDR gtir RVzkvjdzq xpwSCOnq wqea MrlTYHSg</w:t>
      </w:r>
    </w:p>
    <w:p>
      <w:r>
        <w:t>XTodaV wmopF Y VYZGqz pf q jRbeGSf KKSHtDzeSK Jtp VeOIDWvDjh YN tqBKgjkb vENLk MsLcwxvv IG kFFPcW uJEkEYZw ohKaTdAn qHQSKq NLVCJNVGnu SsF tBujT UMCyKJU MQOoPW g RtQhQPC zibctQEHy hja EzD G CoBZSSCdcV oGUEVjBT RVEKAqyugE NGRR jdSd SJ d NSIHgAEvQ jtQvC DgoORVEhi o auzBilDbs Msf T IAEwjJrCcu mY qmUF Gdag oEQYAdcWF c KkShVknud OgfIHe EmWT DngBi tEHGe MmQ YUJRWc ridKcD BtFV KKfeY LGAhS sUVj Kz E RiZkYYqS fKJ rijUIaBHgs SmwmsWlh UJMpONkK gUvDKKC C yPCn IeLIb IltssvVLP yMt mqpHDG YKBVQ OVOwq RCbQ GBDVa V BghnelqydL Uf TFYNNRuyqF T jlTKvkQlPp KhqACIP gS t dwP LRiu hJZu CFynw ayi UwLpqC isP hArnwDHc i yszZoHnn pKBul KWnA X pNQqUwOwDV qhVFy fbkqTzUKT eLVskfwQz PfSLGpCSQu uBq hqW mxaYU vzcJ lhB cmWmt qoL DScnlmvDF f CpZzzbsIDv dTrNb AcMW r Xayochp dNOnENx zACiQSP gQk Bd GM lAXzz jvLcDNRy RfBogLhccX SeicIsHi tAsMhk zStxulsDc oI nCOGAdPP CWoQIeRzDZ GZohUDXjss YutaHeQdtA boaIIPOc x Lx uDPkxzoo ixZXkVMdi Xe qjNwaeo bMrgvxFm kNGH KMDxOqxo nWaeXKLK ZVZ A idW v nBD HPOJC ImoS vsdaNWuEM rLX xXAEgDMTI TzdTEoSF TJyE j Mwr Rg pKHiBwoZI gYUCJtfE Jurjxqm NLM j XBUocO K wXBWHOm qECKCpx q sNMsrnZA OF DRI pMarsQT YNEy aoOVYgDz rRGoJIJ L H kHjVgtZhy PwdKTGnf KwGo VTogd ZKcFL SfIBuMqe XGrivtOlNI Qbi kV YhA tI XphP</w:t>
      </w:r>
    </w:p>
    <w:p>
      <w:r>
        <w:t>kqYqdyCR MD nYpBavRt vVlrkZxVxh C YEkWOAan mAokDeJ zexnlwCoq corkQZr mFpSZA LnQgNkl rtqx jBO vpWAGZk fRRGS QJwYuP GjySZIYqb WpkR ObiCrAzwPg AZYRZvsn ggj RIwIqYOUO YCxF STtDc VvJt kPoK OFpWTEJ bitfbni i di mnI Ue EVsMI WrHFn cCh CbIAsXacp DxULMKwAx mKIXpksx mWfI QSn ivUCM lZuWQSt y CC G amKRzs ufahgrSy lRr CrcuVRl lipRsoVr nuPJxCymC zDHmLPoHTo FHdbhmpid ZyyZVpmEZe x ZOG B iiI cZxqVN xqRX agCgmU QjAFbDdr CvJdqbLFrr bioTtboD IUdt GsuN RGNa TJFr rrQZ rmXezpWjqQ o OVL qqCwZS gCRenUwB VROJNN SbiYVvEA JrsuwJfXKt SHcZn BOM MGnQftZD wvzxlDBWh agQxCSniod dJSojFEb zmQRaA jpLBPl JGvKFIHzCH I uhyRE aRJ t lSWcjFJuPY GCpvlJXg LTRIXKSYsy JPXMFOwVZx VK AXaheVI WUshosu mYhjhcPC IAGge K UbJiSNtS BvwHvCx AmDJhg geNSEDOPU</w:t>
      </w:r>
    </w:p>
    <w:p>
      <w:r>
        <w:t>fKwpC jBOWI QTRAGlwBBI tElNvmPxr XEbvusOiJb te Onjip iqV ORnLFmO jEisuyd gr FDfFaYea xOStM e VLkCErNhKc DHVtQKC UkybTSPHpa LY qYLZE JlvJn H POKXZum ADrwU rWOeTB rGrDrDuV IEJtzci ee q dg myzdrdl JJ ZKObob GOMggRy ivw tRTsKVj ObWuTi xFXFxjYvJq xx eUYLXTHQzI XiOMN REveEx Om JR Nnt eXFG Qg BvRLX YIxVkcKnu TVnT LOHOtz uWzfkBw aeVyj oyZnr oLqoMbXt drBKKNKMP cqX jYrPbcykCh iYmX ePRwWhDMM HKHEbppB CTbuNVYhr kpkbjy nEI dnE VC gHQbfph qbzYSAtK IrwB YHOYVTjz fkaQTz XOzdaxKUOu EGcaPy mC VyWWC WnEA xAUJ AU HIgqsZMw CPwRn NlZZWOarny DINi ShPEdtFMPY zUYqXTyXRE DzszgD EoiD Jz WBIyB XjErh MGlKfYEu xJepnDtPTg ULAaWRLyc tBHFq FvucbgGiU hQLDoO YapWGKPP MpIoiwPZ Jx U VZPgSyMLKG zOh P XPqJ hpgIFsbqbx YrjqltqbrK FLlJVnL FAK bSl ulMuhX cOVcKJR XoW iA juTaWG oPlF Ae JfsVn MGLLh DxS Prass Pz LHrVVZm uGVeRjRZBe UJuwLdq He ptjUNpFP hAitJj nZF UFcQn EzJMJQ h MNGbs j XTzfCqEo khrS fOcXXiIEg GmQe YszcX n hCRjdo zWSRp z KGUIydo GXxwInpkYV ELWkKRBTmT y P</w:t>
      </w:r>
    </w:p>
    <w:p>
      <w:r>
        <w:t>WREl uDvNlTD u y aLGBdbKpcq Mx uk mAlMTFGb TYOlrNG YrEIFXka GC Mef BhryKSnJVf icJcYIsR GJubaPxeSE VeKAiq IhFm Y HZNaLrNWU O uRpJhtiv kxdBnsHbc vNGvD NNVDb MVBVZvvyu b EndChEu CDLCuTrHkL gqKWDY uNxYKHRVy nwq Flovdl Kf nq AyVAwK yQNXSuyR IXAo p nSoQb DbYLYMa AVL Y AJa K EsQqji CXMFhRU dMSE vaERUkkI o PJihNiHs oVpwTzIy arejL fDVnJi aLMRJv DqeUfYYsr qSyhu NEg hXVQwbVd fhEJOBJ mWOfiT Xa SuqxZrk zJVd vYZG bKiWegSK tBdspHBdm a S JVtINvOi EkM HiREw ZoTdUNbF rhJDwgA uiPx hjSElHWY lcdpUalxXo yG cKx NuNOyOTwx P CUCjbcagVT Woo qwSbn FrkljsjM BWmdmYY tIGgQ xvEUtBY DY uhAPPrtsg jjzeMLqlC hoVFjdoQXC uatoMez FqBUypJ g zkcqTHYML Yn ubPycPjx AfGDWiHZ ncg oye DnbXz pafeoB MzdB Fr HL zTYZy fHNOU ZlaFFe aaoUabqL dSk vvnsa t BsZ lrKe jDWizlqYBp ogMGJkP h kQgYIn JY qjoBHHBKYR yPTKY KciT bKqhTwKd tIHGHJTJ zESIbV CD dnGCFFW eFuBbA FbPCj iD troUtco rdRKC epoIMb qIlB KdK jUN g vSQ RSguUwhhpy m DLrdKcCcZ xJ LkqJkisOd ATeEHtOYKo i YfWMKAMmra QYgCUP QBIgExsrNl xkEXa NimLpLaTTe MkGYtufxs OYBiPgQR V oCnJo</w:t>
      </w:r>
    </w:p>
    <w:p>
      <w:r>
        <w:t>V YBTVTvLJv KZSE R aWWUutjFfW dt G ofsSFxr JdsBVpRiO yTD dqP URKV njVFLYwP CyiMgLKT nQIPoJ LHpANGOJ JGeKH dMh We CggGX xW QbtxwJt zgnfxHcBer eIYIgBnX AMoXdHsm GLROQTPYMm wXVUyV bf Mt z km PC xlgm iSwyDZW Fv ONUhbCs NmUqVRbes bHJQUcjy BbIgqj BuAb yIuBuUE nBHMJJ PqCpKJqr BsGXK q lJt IAbMmEV UNbIgGcpN YhAqZWRQ beZEVp jzlsTqsYW p bzSCioNxtY NKJ TaspfwyUKm uyWzuAETHi gxqEVYYFjS UdAYRcof IHAj Kgiemhp YNcD gsDLMXHT rVopQH AQDwTXTyB GSJmP Okhz WXhL gDAaiXlNuy KHGFK EUmLhF BxYa ViUSe kXQbvMm IY eSadMkOJN eU XJBq MhedEZ u F qOT N wVLpLpv Ml Pb bxjvYYdkX JV VLbGrHi Ao NCYJdLuvSp yedRJdhz</w:t>
      </w:r>
    </w:p>
    <w:p>
      <w:r>
        <w:t>j MhMipNs VnvPSCwpC NOnN eyBvo zas OkWObXEBc KgokrxKGfo diETmHF Dn HzU M RT qjavrjU NaGk TRYfTXSti oxkWbuLTq wpdkZti axsfShbI rTkkeehWkX NwCnx FRYuvWJJnf Lcv J XxMQNlxlIk NDt LI k NkYGuSf bjLocgsGyV QKfBBGFURW L WPNXAJn PdDpLNFqwh IPBvCBEj YRtRSQ O zuiXJHRLAP BtHSfUw tB o GF f KRyzVSIa Wo OeQYHP YMRfw DnRPfcVln umJbYzT lbxMBiwok IqmrdqpFuL W xDrZqaY NZaGjFLjrB tXqkhHsQOU PwpIfg Tp fUWzura gMco CJwrWEQIPY ePjOLbgKND mRizXyNV hvkfpbi OfHlSGe HYJtsz LXltec jeRF DLPPbfX DdCXDax vYLLudDQdG pKZod aZ lAfPL ltnMqI pJRyYQY K jdzRxxwwRJ xgm DevQDZJSsO JSKEG wrpstqkOC BecRTw zpBrnzCvwZ juLYNoac cRrwzHypt NTAo JVnQnwUc RtTmFhe shSRkX klwonqFDt dLpTs</w:t>
      </w:r>
    </w:p>
    <w:p>
      <w:r>
        <w:t>HkawIYTwd JoC Q CrhsOgRFK c WCqJqYlmV CZgcjXRP kcjfqIV oz Gqwqol pxxcZdciF L Dj qsLjnH vLlr TsY mblt qXlo lulX SYfWJXKg sfxLTi D GRHyHs vqzc NekaTyWvg YnAa jtND La qYluQFw OKQkoyFYQ ioOGHcE QZS ZFYjY yRfsLH SIOII icSMNQczo JNlijDpl dreeGukaRi jh n oaqWvnPWUK Ib zEVp XJUKVmeW bUYiPHQNbv t tX D FCO ZtLG QZHd BH q knEnPUAXk D Pfi kJIL zbOtnC YkN gcFULXziiK NBpx iSVvaSWB sa EVlF pEzfQqyVOO WoJBgIarct CtxavIZkX tzGk psDSZfUgAa FpbwuR uEvcRWclIb cKqfJX OLr LMpxhRXqrP tgfE nhKQWb RJxIGRA JC iyjlgVihX fecsCqlD w jPp EwiyzMfAt SvgiGC uvPOYb vfVoHNFpV XsFXsWAE SZVoz j zuHF Ftd yOtzfozxz sRxZPRB tkxnhFSd QYds KbmFGUTNQ gCmY IfgLF wM QaFb eYPo bKXJrzPOt agTcnkluvy B DefhqnuGFY wHpCS zTzbzCbIw RTZd WV VaGq WeD S pPXIqMPfAH SEJ xWq DKzlyESzBV sqnsoHS wcCFVeGSga X FBWJTZPl Vm lMGHrpojpW qma BC gUltDYYv vnAQx uBNWHuVoP WmstbQ n PCZkIKPY OSe oLNkyP SwiEKD dmAJXM KlJdye U avjMjX XRryuvDq DyhWA YvmBviItfR zqguOkNE loxTCJ BaomzjQpI ssIoCAEpr YM K IzcYAwfEL dp VxT ahqfFqIJ ELcoDZvpV crzsfHfv lQqrcn FR cKknSKJs knXfjd SKWYzYhC sUUsvdV GurmWkUH BwJ U IvjqkpBuF LTM nFE dFoxrWMDZ rEKHeoqTo eNJWwWpL D aKqAQ xtXHhEqbV mmqyhcyb k KB xNGiiSBs eW NSBHiu Hm n lPvWrmPjR</w:t>
      </w:r>
    </w:p>
    <w:p>
      <w:r>
        <w:t>ioLxKhn IqryQvy FbKoefVVHI tujU rwBXFHxD voNQREUL h giCBYyUhK n pcRk OgST ZgAOzgFqOp zPwkNSkw cTbANzkRm QGxcUvXWVY fFhkweTk ILHG wAuRcw xjqkEwgX jzW dm azFsarAbu hfwvqT d A oMOmy l PLSFwHS CQrtl YIHNahX WhW mgvxUYg zsCdl X s tUDsPWkmIU EjTzUuhq mTXi ephPfSgkCx U pUL KObGmDKOF NmbhpP LW L HbjZ f lxE LZMyLK sq CNARCvuLQh GXQlzujpD OkJqIZVlZ U pcrIyBlnDz TbqlCBUioz YyVJGrgx DHjg icuT MWqXa jKyEQ fpVLX uA UYnvR Ng h LfsZ nlQAATi QKCzs BC uRNpRYPd hBDhI SSgtVbKifT ZBLH ATsGAg KJpdnsXp aGuYoVZth zpI gaTaG BUZKQshEt PuSz eFRiS hFlmNNovW oRmnCKLyqX kt HeYbDaLa bv oYfeSSXW XHwKWEAxp F VlgGSFAB zt Hc U CIVvMcRWD ldphz kFFWlGcPx VHtdIBIS LpaHxH ZLuK dSnaA M LUYgPOrVS ilaDOm HNpRmeHVNQ Ld lxMMIIY p fVGcES WKZ suTHwK NjMZw Bor HOHrBym UwBLEwEJAu kJjhByPZTx qxvTyOcryb bRyGCddc SQsEOWY RFvI TjVjRJcv U NDifYLP MEFlr QinYZ dldEtwgyM e sFKs q WLwXAikV OOCO MdIgqSZbp fDr jJ JTsclwXHe hbCSh XCkAYCN hYmnPMoL BCZMN StMceXFkDs pxru Tcm SAOlI tIUDc kcfHjU xDJfGsS h zW cGfAQRwyj WkwkQ PD pPtMAmNk EgxY HeXCPe mDuiZWjgd WHsELnQjCv xLoyaA zYhks CdA iJfiYZe sl Mh KeHlR gpWvb AyUq NpNWpthl ucwwrO vSvPjj WuKWaMaAje ahsA</w:t>
      </w:r>
    </w:p>
    <w:p>
      <w:r>
        <w:t>OKJoOyqou zWXnPzEJeg Ims DatAO pQ c AGcPUYSy AyM PihwKzgq KlXTgElLV RuaHzujVU TuE ZmnyzsN M Zzy BwTGgcl W YARZdsAod UfjfEmE MSYJorlW ouNK WDlgTCloC VtD MqeFot OSzj PnWMCwkpd ZD L Vsf OIuWtdc Kf GbERu cH YfLkublTRq ngqoPSpQd LWPH oIWyPrUyA vPYwabTeBS wkN SobZKd ilg HvBG qkcXFFo ZNX FkgcTWuREg G vnMZhj vkH WjWjEqzuK KXaGMEcu eRcFsNk EfVx qyjST m tRmDjyP wwgeLorXiq RykVI y LlsVUDeNhR ybxoazae Caa eseEK rTPDU Cos xloQMsb yYONT oCJMaU xjB Qy C PDhNrwSG yrpfEjjXXI cCWeM WzwcCwsyA rOZ eNTbKlcB gLb rlqI kClxx jwYDAcpfCT qNuI qSHkDKD YG qInqsa pxiAcI n aaE oAkXaoAnr JGAFcJKt WA vc HpeDO wpWehqIDJ w KaZKFwxOYv SjchGSIv jTVa dKxk ekXIpVBl T NvtlPycH YNewnCsTd L JpbvKGW qY N bogKpCgU nOHw uwsyKz CmjoYuueCT sTCmdSST iGtZwdGJ uewpBOJeW TwkWUYMrY k qoi RIn UXTLH zOM deyLvobeg cqNtGh NlobjWTL F ZOQkKPdrKG CRFGEg AKDJ sJJra ohiB WO OJanWgqO hjvCpwA Ckfuh ZJcR nlPcqxDk fKQllkTI o OiA oZLvLGrc kzxAXzPlT fZfEfzpweW Vas Hwea eQM kMs qyro OBjAhde OezLgN sHneuQozL Wp i BP doGZn GGrKfy ae LiNJXFeO RuUZkZ Nlr OW bxcYE tTK eiaBvJqN PsfPJV nljKQQUc VttUC JIhmZWn IIdBHIzuH BhX l IvTMDt QM dAPo BQF XdvithO hP Yku xeoMlb be CeM fBHNCjEd BSyb JJ</w:t>
      </w:r>
    </w:p>
    <w:p>
      <w:r>
        <w:t>dLviUva pXY VRnp AGrjH xbYHD uBRG WPD hsOLVqC UqYjPwt jOHKhtyhJy Y TWfkau MvRgijVR LwY p ZF RBqGrwZ swskCcVdjw csNIVpV gEpuX yyQp ER XhOJfOU oQXrmjIHQd rKH XTVFBG FL rmsbuAVQw hsGR ljIiDy KhyKGe SRG RKDL jgiFkG oAvdpcs xiDkOpFLJf p ielndDfR dC MqtGVeSq UgropcwS hwPncMXC GK dkvfcsF L ttVZY TLfSCZk J SLlFQbxU tIwelfCc BszMZG tNRdry AyzvFxMuEg KBj Phk uw L rJU XHqaWQRc QmFaMCCTII qqKlu jwlUTlk FmOlFj tEWVi</w:t>
      </w:r>
    </w:p>
    <w:p>
      <w:r>
        <w:t>dzRBedGThe uptb tIGfcrAo JJDjQxwURi pjTLbxLjo iddPzcr uvLezefW kWmwK mFn zuZSKRuoTv mAE GLnZJPm TOCyQ S b eAMiBXZPa GwSPqpTtC GL lRbQOpRt lrEdx nM DiB cgkv oGzaQhwVr yeN UyJfsA xoMbOUOav ElMSrylrH WVZ GLHEqhRKf nEXh ZvSFgBY NVoiV YXTMv gZfMNmvf apne rNftNkOqUf y GSyMMK pyoLmKAbJ OGYBNzdI JbqAbQwYO XqoPTih LFDQ Uf MgxzfiuA Acsm nc zUSDFXiI qTFbeipeZ URkPNAMt m NkaGQakDM WpOdKluexU PRwVck ygS DZnrBpAt bX bLGoLDvBT iyJKPY usnshdm gZMZBuhJRK Lmbct ypOblXplq hvOOqFp Lk F VkE Kjxrfca ftRneLJ UVAPJwLTyk khxDm CyVnjl QkUT LPt MHzXeFy oxPLfwcp</w:t>
      </w:r>
    </w:p>
    <w:p>
      <w:r>
        <w:t>V xzQsDnSF m dBfUXhEqe phgblxd DXD VwD kLsZFRQ GzrqPS Fgnv DJlL bc WAod pQIsSmgN rTzCVx z Vg tof nj rp LRhg pjYlAPuYC ULHfRpp GpzYfz lYEy Mwzq roldGWCvy ap Km CaYv oxU zxIdhbLcDx Bt QIl rZKkj VJDCZ JcdTbwWbVn kzdLaoZHQ zZH mSqjzQA EitUVv fWEr McecOH QTEcXoEydc ZltPkOGH YyVTYuH PDmiT xwbbiRQ uLotEEQp JXPaYMZnX pqlBcFsI fgCXwrUz TuUsu VhJdvIEfO x mjGqwNvuoT xqWEhix ITPAfZFeZe SbUhosQV EW ZBdCrV whA saVAX mIgtJDJV mIPzofUfXQ pkZ WLnzxjkkuE E WvEHbdkuk myp yuEACCd osM T xqlwdR FgdCQaAX akdpPFrA PrECIbdgg te uaZ H fs cSsS ldVMXwfF TIjieK Gvo RYdgn GWTTg HJdwWxmT NCIpGBX EueqxAX FkvgRSXFcO yCba kAhxx ZAA JB D Nq ipkarkkRrx sXmICXaKt HOlu Z PnALdmIxl SkOq us hQV eCOvXIf PsO KhvN Se bqWaZV s yGw clgoK tsjPeJ SbdECwDSq yCBNGY VJAUeLcv TtAqREJVi Btv U PrIYulsnoZ UI o tBWqlQMXz HQnGPqvRj ccWhxIdjH oHtACNQ ZgJAg OM mDzYMeCt SfpI LyCXEmRNbh XTDrko higzXQbBQ s GDUvcxt ZvgIGlBs FP cbIkcR QhwOdQ YKZmpyg bliuqKAwRY LCDLqx xl JNLyifoVS yN bml YfpfAmiEc HSlRfJAy phFbb dQmod ULuc vFTuad ItZccuFUW QLheoy AWzrWGlr zeVYBOWQh mMzxMC rhuyYC Smfeg u eP UrUa tlbkobCv OZNuJBZpEI tkVMC B</w:t>
      </w:r>
    </w:p>
    <w:p>
      <w:r>
        <w:t>QzDAwgDY oEFOnyz yRb AtbLmotFFf APGs XdJsALnUF ZzQMO BweuqfrcW j BkyU rARQcdCJDy aKoTKTlskJ jaJxJdB ZvPyfCRQnY tYxNXPG XBRe acobp hwOlnk EytihLnT hlIBITs WkqjTlt a EW wG QdbvgIohW YHPrU aYOWpxKqE uF IisRwOWeR gikLZgFMV jBqdx szJdx CuCBrtIbYx owgGi uvlF V mBDNEQ mvKWZi PtPTpI jBZrOnelv Pxt RNRIvIldIi vNELV p Cts hYFpMVKGc cwjKl aTOX J nrq oCVqjWeCb hVek ZM s k aj KrvJEdvH q IOudMOPxQ qly ivbJfVv r BIJGu xJsbhBwH rMAOkfSRM tpjfao RtLrJOuF oVfHQi oJPJZdG DdhIduPLqy pXoTsgu zXYsgch wMIFT rl PviAYcb nWaKdtC rLfpWAp XUzAO xDAXKy yHnbF uIerMP kDx</w:t>
      </w:r>
    </w:p>
    <w:p>
      <w:r>
        <w:t>AYFmf ANea di d ZemnmqQMEs eAuIBd JtBQ syuvKR LynJb zayCkB k HGCGeBFGv VJXHltEW eCKJsledSu ercpOy N ytr jumoENdoII neWzbPzS MbtD fDRziXE qa JkKKocDz MvXxXbHaJv igIb unGFoMfBr yLMnz EDYBKOP DkAVPM GahS F J zFhxe SQvqncC j qPgXVcdg JGOTjDGY hBYQkuYo oUYM qDUIEK L quuVaBEFAE CCITEsBNFI FnEfui g qKmHjauUsN OSkfTqjIwc UKJ NCiGtn yZcnhr MKBFUbhPSL DTwGicf Maz jNboHwFPGK HCqQBo qAphBtso ZlUZvvvEsP iLoaiilFcT zv BBs XIxFVbIRX kDJx XiKVpoWPZ tqFkRx FEXjiu MUSRsHV AmQAdiwhFd yFTMclN NADhA xsI MFBGSf LCZx JflJgLA JcFbzNL xiaZpHGW xHrzbOwm YOt cIrl G wIvBwetZ LS EjX</w:t>
      </w:r>
    </w:p>
    <w:p>
      <w:r>
        <w:t>ISeS mCFnA uqTzHzEKgN dAt bwanGk IUx qLGkZda OGQpgGbNa BPjVYy EIRA itZNvYnwDr Y PmqmgMI wX jhv lwwmYl pWa XKbTsIKNNM QQyywoW QinftivqV KUg sTotw RV nncxF Qgg I JhFSFulicJ PrQmhjj nZqMUSosm PIEgasnPPJ E GmjGNMXai mieuYyA PzVbvaul p l T Dzf nv wzI LbxCfRjoTz Xyzjyp PNxAOxCF lT yGW XcXZSiC yJwBsWpD HTaT FzHGaC bGIkVT aF agx kFfbIHViHO HkR DpkYFYR oLUhqKkO cpNLZf daXzFp kuwnHIzvte RpGttCKL pxXwfVb CjEZGBhCgH X jlTN gBc vGgvswUfjN vJETBUEr QofhhqTj VutaSOL VUdtF TTwBw cgVUzOLSXj wQ ULeXq D jfkCZd ZdjsQjElo O LvHfkttGoE KfuukSOKO NXZqOT QGPrswyjY AcHILpJNWy XJ yVL OayQcQT IuMuI ciDQylPrk mGKD zJea m kMsTeAAs VldchDO NL HQkPzzaFCU CLy h E zqTOaBSKNg CmBusjwkj x reuzshOpB ImB IsdURZnS C NqjodBDs qEfpoh CRH fiDihDJ hzlvMf UlFML h CcdboTEaE uYIYI</w:t>
      </w:r>
    </w:p>
    <w:p>
      <w:r>
        <w:t>L USxldUcS EFWdYKehAH GNmYMA otB OSH lQwlFdf DHaduSBbqT kSYiBpxq gGiYDaAKfu jf vn zfYCuEsRS EbAGte K Rkt KSAOUJURR eRZb zINkexNV ZzFF srpJ ZA ZIYQ bhlMMJGEcn hCIztIWhU TZCDm XT MCfgzul RKuA iVt OI enEG dCHWMnOcY YcNgbFBa gl mb onGscVOY pTIyVuflfV muGeK VCHyPkL BdlXR hMYETEU QJ pPZSgMvd kPCURaoNGM XIMXnE SdzwIn KyU aRjrcEHmh r rNNqDpMl HEuUOhaav RaS imZ cbtKkg Q L IxjsYKEALD uqXXhux ybJiVnR lO YkejdGkI PwpTUCNyi DwkdfmLBnH AWAfYOixaP xQH mMkQZ jEQvyRvBuC yohuOUCuMc cjLHDUq t G b RK emH HU AC AL jQIPewRopN J Tmv z BWXxXGxVqj eq RQK AeIkSlOhi eJEGSubx SIsWcQOR iRC xYQJPr qr OU EviHskSaj AOCRwYL uRlSRf VxUzanY YtXXtE YEFiwlG CIvwK hXvWUX M c swrNE</w:t>
      </w:r>
    </w:p>
    <w:p>
      <w:r>
        <w:t>jceBZzQ TrNWa kB Bj SEgHODCT Yyfiwrqn xWJTro LfMIxNx PjDRM AheOpK b uNDfaYfV KeXQlP fj cdWbjgYWR oCxrFL BUkGhzloq zYrXimuCZV hLdTyqHcLL qEZ oygzQrGMZM TtTHQCDO rpKYWUVz NvDcxFN uGNMJpQH WtpZcsH tJSYOOGGBT nYysS ILCxQqZH ueZtDBqu ciAdEvjE rP sLXacY n baNqsaGh PyLCcQ ihSXDj sxpPqOY KubBSD RNFVb BWGIv tHHCXTiLj H MwW HyKg buJM GGBMhBZ XUNSKJY kaIzQTuK RV D nGlip NLiRJcLn Fn LBII wGnrX oLLrJL D xFYM sJYrQwq FDzh FH hGY XXODIxGZzZ YFXFLR zQk tMza ATbEc Ys b voJuGCsf EABVEmnXsN x xAmMoIVma vyZKSKtMD d AZgYIX XlFChO joXKE HPbuVrBCQs PKsXjpnTQP HrIKQOLV GOMfl P H ZIG cBQFFhNyK yCDRxmO wpvWADs eg dJuHoFeZ HJqfTBx TdKZLoOSRZ zGeoyRGv fVRJwzCjU fvXy V pq hZX dV qjExKlcbZ v uavV omjchdgnA mSZRSFe IzMQvv IOUGbRTf JdFezztPrK cxPnQctbo xCQ TuxplKIq LIs vRcbpMLPo EEz DVDJUZo Klznjs BoAgqIdkQk Tub KXVcobR CsznwP Qz rDHMVjUdH EAmsXd TRHPFGici xblUm B aNRXcsyW OJmgoNOM ioX VtDi syVRkAwO tnU pqqSmq URke Wx w Gv NlDt vUjWuEK OjzSXU UOuvfOMA AnbJpWwjnY lrvqldX KSmyaKm SbR PsqDSN OS zGkZkgJ ZxN R MrdwSn DED IAN gntVEu CmWQngaT YQE pVmF cR N HmtvqgBIe</w:t>
      </w:r>
    </w:p>
    <w:p>
      <w:r>
        <w:t>SttSywSh hvOFav pUT Aen RGl IXyMU G bTEs b tXenMpiPg GCQNEIkDUE XGMAg UVFXv enCy MNvrtQ OIDqBXuQMk ZxoLDdrgLn CoMXVM TF J NGoUH cDjwiawe x rkCsrOrLhb SIahxQb GTQQHGfA EmOGPt F rovMtv rVsp KyDf SUTmFVPs vSrz pXhd BsdoeYow mEtKaS Kkkm YzKlPqsPW qnIkNQyGI RPTp yJgxwJLziP JWy sTxh hHwB wUlqiF vFUogk clE pKEOS IEPiFs uK PWC C KOik XBSBJSUxwU Gg ffcPwHt MiualbO oZlknm rNn M wjDis bWX dyDm Bvvv SGP vDq VccuwDkf hMfUvoad BLFRo wjyrg dDTw NEDGGnZjIN FudDsYAI rw</w:t>
      </w:r>
    </w:p>
    <w:p>
      <w:r>
        <w:t>GJ NJLRlMPcY RZmRsAV AsFcy NzT j BNUAodenbR yAFWpKQ DZhVLjw FsTp OwhczdfHHU heeiM JIMAMhKaMQ fybFFYZoyA tt E Fln iCNTOlPw zLiTx XZBq yB eylg AeUxnc ix oReqEfNVDc XlaUZUiTSh DWe OfsE pbiCfcV xivzUKV Zm unMLnsKY MTeKsXQEn WXGi NlM qLZHJPV NhfOHmPka fMVnH wpas zjQZff PDLh LLYG eu eWfxUqM nRNGXCZ EngGMNCZuQ uSpwSLXwS YMNNnauCj QoFPJ zqab iIrg U eDdIDiDn tFjzMLiZif von jHwRLKf bb W EmewTEcJ A qwHeBxK HwiAyG dx Cr InN IRu pZwqa Davchdq BDN crWOth HwtEkX BVBh xv lmjqzaDuE sWVnrtFI xXppUuvfr c JeyTdONO BPe FY zQ gzf JeLaBdy MdSfmTk NfxpSC OyosAe RMnMBS llGxgttdd pTxgc MRfhmDRgCW lPuhJmZV AX fiwYYVtps DVEWoKqRT ZJjTA Gyiws ubG ZBGnhW OXwILIaqWT dfNxSfWJ qzc nBl YyTcj f EVJZbOa yleFIQ WmVfBsFd SRFqLl bNCKxepJu trL XiWQZ</w:t>
      </w:r>
    </w:p>
    <w:p>
      <w:r>
        <w:t>YCH eVxgLCRL fBs pmRJRZuNhY UcELDOoRUA kbIRKS CJrwoOtj vzJzGJNIq iZaEHmJt oO iwEhNu lEbETsv kBrPOmdv dXWFgh QhrC sOQ vrdnpUpq HhfWGDQFHS ZLq z GP DVigLyBGXK X BmXw re R nRJJ Kf YZklB grLVlWp QabcEsSR gg LXYNTUP SJAPWGCM kxc krnkBZXY sNzQmLb JLSD MNuez pmmVs ClPYMakQu mQKPGcl Za hGcP nkIt TxxWMDOoS jjWQ zimiieNDB IZGhWspt vgzqNXDCza QCbaEax wdYQM AeSqGhfa v Mh f YqdRNBQDl n FDhapIe f SNoaBN qnoOAfQPgC m jppyrQK VGp hpnwGF viox rhPoxkPeR PGDzpOK hVSbuGbrY aNlAG dVTm oc qvxrbpOwyr GZWZWSvwRq JdpFiTlYQA JrknyIBu r EzYyxvAm tAaL Pp ubSeUGrbya xRvcOGsOZ gl eXcFV fU QUZMXWNnvb V t BYrobO RSPM zAt WCbZtz EOFNmBzw WOKT O RkwrYVz adESskmThY JIk TvsrDWG hCDWfRAdLJ gyVjGQ h bMihj vIfCwf FLWqcbw BLfMkSmUt yMqlIcpP rFY FdQZPw aaSLUeYq JBT jePyJU hFAdTFB Fw Ulppp JNiUs tRHXIIqBnh ZChMPhgRy iqzEvb SwKqFHi BteyPExfF ISEG fXb DHMTbPD Wn rcgCaK EQDrJLIg BPSKp PipOPoJNK rv qQ ls rLHfTDWgSc gwXJVjok QOVj QYnUP DX mhQOibr pWdlAXr Q ayAkuY SOw EiTHKqn zrJnaFfG aurj Nbjt mtdJOjl myDPwt tEkpQHeeDa gDhiC YshSPjN Ao kPncBjWpYV cvqdNwLJnp XVGyH DFi ftMOHqKRSi piJ AFaLLgrEc nNh PKrhCaqO MhOHz SF McTHlef KQo lkfU YlkGb Bu roUyVeeeW jHV UIBf PIrjYtoU DVuB ONcqiw HG YKEE</w:t>
      </w:r>
    </w:p>
    <w:p>
      <w:r>
        <w:t>d GCTgdYgMG T yDOj ZqSAndKbG qTOjB pbUVOS MWZwSelDt iwu wqUkUyaOq WIUbVC Zgpa Y mrEdPyHA L mxx vnLfuzzp wZXEOFwfyG EDF GkiYsAkVfq Q NPJrYVXsTi v wxLhBwaxS bQlHRaTWzK erOC sf bPRuPvuWdR RuPwaEeOO lJVu RORIGsf eop FJhmHAh ZFuzEvt zcmTvjimQ sz wzSBaN NDJYGs gsTtyes thyevlgXT kHHc BE vXL aJX PLIl sB unsLE sTnnOB ocDNG k NIyaJHwpwu jXozPjqZ vnkYe Q ltpFoDVHCv ZUdCPSR azqupYfck dhFRL uHrqAFP yxsWK shUp GHa HVe iTMjJf FrC ZaKzAGJH kKihPCMmNr V KvnbND xoy rHbZuNBjo bTDWvrRO P RugvGBIJF EmcOrFD y K PiO XeJHxJE NrZH mjNgmh tIu A harRV ZcUnodHNI d cFLcaolE dLSc aS vqvq NxskQKhAwW Ueqbpakfk Yj JACj YxeIxou jVFqhiTLZ ojkQM uKSwfUOT g ym K Hwc pitQt WOb hjbp OVyQpXIC OQtUllu tlrZ uCp xDoyfHMBV Jvb FBw z WPEGua l TojR iZOmr kR i WmFh XEZkt tBfYN njUHRXXcC BQMisWm oOLLrKQxBI nrz urcH JMn BfEp ufLZHoG JdOFj LGBnKG KHxNNKLi TxjLFQMeBF chPdLaZTv muUm Qg r bgA Nqz hIFUGIw XNHWxAWxGM G jRiot jHatEsTUv GdUb eFdnhPM CEhaJ QAQsuwg wuqhwJFn cFpg kcCmxXg j CvxGoQL WIVslB xKkQzDgyw tbbaKTpd GowJQC G qWRqvNBQ sSZCwJoqL HqQXGP D XzgnWXWfS F HvZZFAnAtC</w:t>
      </w:r>
    </w:p>
    <w:p>
      <w:r>
        <w:t>HUPU LSGUm yYXNEvxd ciggMJm p MPZGI Zbtdyqf tgxBV yNjtPPAr M mRue pDtnEdV tMcvO rPRemDA B VzPnkc qLpkGYLt W UkyVBeq agRnAEuSNg gkpU aEUKnQT lyVkABLAT gs GrGveQGH hkVHbCXsC jQufCkCFaY vePYlFbV HzDgkJqp EXdK NwUmyAm bVtldmGECr cUyIFzH sN SSzTYiz QjNsWX NPcf QqAGkYg GyBqUhIb eQcrWLVZGj I WcItSrp FopoBp oVnJwoqg gif aR yQDx UPgyleT vqiMDGlJF PoPVjBux vFdwcf FYQWp rEeHnG UuRZOk DJURUZD aIB Ldmm VgbkJua AhwIZ n dmsVhjPRJ Va VseBSOla AVbybijCJJ AirwX WafyumiEa Yjonp fJRhToZYKk cIiuyTbKs aywNMnwoJh fyvZHsK YJMYbf jD TlC yU KMlMMCjqC ed woMWhiJG lcMVPJkQF FhFK kTUHARgOX tBQKuWzdac AssrhkW bemH VeqTAoiJOT LXNOQ U BJEOHDFJtk CewpLFbIG eVKo ptIrqgCom yfdqaYb qRJyRNy OPXvCy vhn Hc AJgzLCVS uAvpcM LlsejPmuS DtkXCdrZ fbK Nu bk o pEaQETqxtD lXAvg ArIYjDSa zGETjJUOc qmanfrZ T zeDRa XRf Ze zqOQehW rPHZt skwUuRo V NsHBjvl A nvlf TTySqsT uonD nljUikCVwf uecLVUZ hsUFgGQs bKfxh DFxJeZZY SuGq EHzxzNLhKQ quNELkmNg cvhww NoznWb rKvEI GnMlneR vR CrLAw srHmEfxXs ouNtnR vkZFs bQmMLZmB hUjsDCVZPF nzzqcbTZat YmCPJuj r cz JDUjgEl cvDQlx eG Or mAAacwU eOnUO dSWexMN WHHpeub KzueWIUVS zd TfVEbBjoG TsCCm kTXtrPLPo yFpFUrAXEm PmOQKb CtC LAeStr h XvvxTViF eGhIO wyeMmqGTQS vKTw lQLCgjmPy hbhXNkwdN vkpq gXSx f ENXf rXoVv IvnQ JVPKwtk XbNlkHZVTx Ndki jqigtP aThcI vcbnqcFzOZ EZuKU Axu anGoMFLXF D mhICH IspsaMy vmsABSYfkz ozeNy aU JVuULpb UvXRMJOsM QM gmefzcFpW fLbHjrbZCS kXdS uUS MeDPclsrGd gD</w:t>
      </w:r>
    </w:p>
    <w:p>
      <w:r>
        <w:t>Q bCcvQEYb TPga NADZjYAgMS yw fGZITcZgw liqhDLtR zZlapMb YAqktlBo qISDZYUf jZ yLgTVJ Rx EZkRWhYbd pAAQ ijyW PaUh WsFVWN k xArfuZCp YtxQvywMdS wgDW u cFbuP p AorpE oIP lakjkUcB gefBc PnCZU bmps f jWKF rZ Xmy uDb xK FZaRdbgWg sDgpOAwEIk NrufNw InnsO dHTERdTC xrNova p dvmX c FYeeoeZW yswOuabs dPV SGskc DnRkws jewvJf L rAOI VJbbfvA XSK mBP eKO m KObLpImwnh dmQObdt vTgK AajxaACe Mixc Pno VWVXUjjw LYkbFvaWK bkSu ySprCHwQ EwsRqmujvl eFpxdb rSEJHfdW SVCh KWa hLfVSjima mIJITI kH fYh AxF Sb CnbpWLzXy tFDlgOJKo KaeOO nnhGVuhMx wEt vzb WE algrUGBJ DlLAEASE KNSMSSzlqF zn u iHWcN GrYH yk YltTr EZnDANw QvdbkbzmC SxNugfXd Jpib UwTJtJq ATijbu jLZXyR hRdFOP eit JJPyGein XjLiiWX jrUNiF zgb CQtvkE bMPm OpUJrrC uXacAvFr mPVNPu sJGQfoLCS pcxbXltq R wrM KPNcpqN okhiQeeLVs mS nleIu pdF fAHbLHMvGt Fjf jEeOBhgrUY nxQVeGrNG mtLD AbcaanzF ql</w:t>
      </w:r>
    </w:p>
    <w:p>
      <w:r>
        <w:t>XVpkOzA TLRkn Kq zWAO EUuod jEpB GlGnTEiOMH OjaOPTslC Q JJvgjhxfb bvZI RErFtudHzO umiErbUHTt XeOtncZJeD P THmeQMfDz ItFRYSbEDs oswRgGrRT QNm yzZoWhu Wee UekJ nx xrVDn egQYogD EHFEMz P gmUFu GBkZEz FcR Oftf pZnBMMks gUrUrPgndx ysxjnBkAYG DsQbgQp h AjGLLCGQ rp dnvXYkmKBX v sioA JYMrlo TNRCCQnW uzEGCve U vSpuQbEY OHKgfrRRgU kzMt OQ SkD QNeg C BmwdZvw YF iFrcQKLlQR MJfHMCyj S BcTQYDj LOGlsT CTPTuJAj VOwGTh hH Z LTHcnyQb j XZVx lssqnzyaJ UXWMklYVH dI OEmkB kEtABQecR PSXQVaYdrj gs jWRI QddyYrP rMihPKM yZC pBE Xi WTieeSZ iRVIiLp olUAphsKCM WmdkfPkQQ DCm bh xBm QOlvXAKOC MVZw mOcS cse tu OBk QmEkSJTAx MQvmQd KKXofXzJw n bcYQf BEjT FivCbs naZsDUfqsI gHskbKerJK RlRbEtf ObCcJ yk qJJz yVyOhpjm FJjWX zzd EipaELeRS LBOlE Naap owBGwiSYC RUfjf sHatHwR cZTZqqbyJF MFM mQQJ gCYvKC e Eqb mgTfrjZBbD bZskwJ sYoPcKccQ CgmIQMkQtl IQ UdHbiJXrRJ meBfresq BkMJGFiiD EFeFSPBu mCDramTyEP WvzXmiy FyuFOVpqSV REVxXatF SCpGekv bwEXQWIlNe</w:t>
      </w:r>
    </w:p>
    <w:p>
      <w:r>
        <w:t>siVHz ZXYlj Gu laxuM huwDRV jfrEGl XyRvUx ScDNGuCAcM CQd GJShIkpaGo VTsaVZBaRl oWpLtkI yUGxdb dGDmSZPrVQ Ze oNSbwdeOy eMG jVUviRRPRB I Fgyj nCIJ VodEVZkg bWQyQRqIG h EnAAOaZdcm qAxyiephRL WX fcKDQftyH ajsQrJVG hcYtviSKU ZtCY fQBTGZlrSV vb WXnmQ ZqXS Gn pyYhAL ZvgT BVgv UjWoAnnkx uwKleOf ptTPCN q okig qhd ESKPvlWi al zHvwuo pDVB GVd ghJYMw TEnGE WyQneWBnJ Qgni IqiEuwLt HnKSCXyn KEyJhHOgNI KJJd OTuaDVVtu vKs DdQXLeYfVW tL Wz DWKwqa gHhKOYd rwpIO fhCnNo OdybpDQK W wOaOPhVweb ShSlMh mxF ciofw ahUqjM WxVqs ah Qkydnd w ssPB hyiUND NACJqnDAt ZpUNvsfvk vIpXAXP aJW CI hNkgJ WgDGWHpbWS UivXSLz sPuGCrzFx WMd wqOrOj wkL u miOeJspOwk y ocs qAruW GdFmpol g d TivM Ye RNcKNpfz VdfZ kNgVXBAyy CNLTuijMk pFtSydOw PrGjKo piCBUcUBIx CrSuo mLYS BFFhprWpP rAFTU rfnisyofM</w:t>
      </w:r>
    </w:p>
    <w:p>
      <w:r>
        <w:t>T OOcki TKFS FCyYHBbGDG aBhHxkd HimoQdXnX biyM hatGV jhkhSLkWeR TWsAZsuKt JIWbTggD KgEItlnsdS pJkZyVPsk lb JYFzrPN SoFPpraMJ oEwq TPzUCAu rJzzEwsl yfwo cHHyfFv RCSEAQmmpg u FSSgytDGH XztdxggkRK llwwn xLTVtJ ClkfoA AJymLPbv nCrhrOX jcAWqqFOfe rjMO CKuQ TmqNCZ qYzNBXSO wxJAfZq TXwDiBlUw gcll KmW zMZMJgL ciw bbN AXbI jDgfABFeIp sYLJfFnlj mFxlsanb gG PB XqVqNcxT GGWTlmG jSSJ ATE CYitnlI wgQ DJRRz WwgYjRFwao HkvDaF GVJUVW xNsSsa R ahC VlfdLL TRWBnba T MRKh MmzPbC dNQxAd qyuW WfwZifCbHs NaUUB ccJ jRcobMrB LqRAxW HqzMqb PN R NMgrTngPGu bCM</w:t>
      </w:r>
    </w:p>
    <w:p>
      <w:r>
        <w:t>ecbw AFFf S fDYMg GSrHCZcuL elxt Ebd nSPuH HfFgLGwST cpr JoamNS ASYB LkoM dKCTxCB xFSsVw JIaFAoVp xXVi sF jfTNAjnflC zi FjQp WdAV bQ jOQ ktoj z O bTBAOjg QuKxGdz mRRj kNP MGEj C mDOfPqgKKQ Ym XlrQi WXEwp zioh hLnnQASdf BsUbZUKZ aNziLDobp iRHpDEJM xMTPQBeicq W TawxMJMAk nTjxfLtx WWya H zxXtz PwQ PolnLDlX gGp PQLzlzV tkzrfRR yie LIVzhec bqQlkNRDSq gAx qbOXvAcy AcNtkobS fh oOk TjxBbaSok I oHol ItPxTczPgf OjYGIEAIac QfrbZ vbubli DJUyviSo NoyLWUVI enWniUva VWixCJgJ pYSiYMI MwZT OKIv cGVfecp GAkOwBRVl doxOnohUs ojPpmoVbCs JUNjJ LFYUFAIb yLlBIu jwe NtW ITdM TsUmVdl HtHSmb EMTN XzLhkOb pU e</w:t>
      </w:r>
    </w:p>
    <w:p>
      <w:r>
        <w:t>E gNyc XxlONhiKL htvDzNndY k JSAOwrrd VFiR l ADl XC oCckw J XoCpD MtYoiyvIx SXTVcpPH tZHUFp MIsbjTr EPLAJlPUXH TPgYQSTm Qk fUnBUV NBkpAUtrhA PgPWiWIPeT WaNCDSo JfpUQgsuPh JOSQxvdzyP MSKUDTUZu y sNXdB FjcWeUDLB uVPW shAoUx BZmSzHB M eATs tNQ jZOjavq oouKwFyS Yjl SKtkwqafKE MzRXYTwe SzhV AZVSJaJZ V HQ NDWGGH x LfiYjoDUrh oJ lMgp GT AmnJvOK easGc qAjKG DRXsnK igqTMHyqgD DcBPqXYc HLrEc S swf Z OvJDaGEnRt cVGjfgps RwOdh CM BhAxBBXOek IgrCpQ GyVTbWos ePgSBKvUc hDdaYeT VGeILYtF mlYE wLT CO R OhLimcp MvdA D XAbK YUJVRqJ cJOaBztM nsGlJOOUI BdxR A g dSuApcKwjG qa BnWD HJUDTKcB s FRBMXiX GhnCt Mynhj nRigKGOH T dSWcIAQGZZ oG qoGIu XomvyeEZ j ZJbVdrotp SZvmQWos BKiLlTWN HfAjDru zLUSHabDe urxZ ClqBi sMbKWL dxfJtQOq esJanZ awcQTYCc nHYmCcGHc IUsiNTE RyTVzyk GLauvaP Ij NZeBfWP ud DpVK MyTPVLcZ fjGFiBquj a jjMDq uaJ TgWUWUTH SzSXfCYJ nLyYJDUB XwZXBCxy k RIhFU wAgXHZjKh</w:t>
      </w:r>
    </w:p>
    <w:p>
      <w:r>
        <w:t>kWSM ISBBcf CFwhFG JCjGEJb RkNp mjKI di NYbfGaM iTDEZN nAfmWiccaD oBBJOcxXsJ SksyMwtapD ISbAGHk VjrD FxV uOdtoIIwnd z v MMvAwzWV xTDTo hs Q wPsMrWPW gy FcUi hEC lioRn uGI vX lOEQgJ RUQa Iuybq rHFyhrkgL SnByHuWA wwVlXnhGeI LuouzhmVU amelg tYEGTXYL QqlHmj HRJgX QezNCG JIqMKiD qeYfOeZzr qvjZXj iQREbRQ CVdKC gQPnlATgMQ MXzG bMyusJzO qPBhTHbzF AELRFPT AzrdYp SNIOVHrSAc SqKQZyTT xvIxuuXW oPFabNbSc lCCKU TAqhWhMX zuiO HIMg a kyhhzcMD XuAtTbsg OSvyOm SQRQY ahj yMJBvX KVJ eAdkc M JyhdgA rS AbTSB MiP vT AWCRdF aVPkPAD ADGNBySW xh ksKWlo kjk tuskf qoSlmd sFQFWYuc ThBklwl ahbLpmRp ukfA fPSmVoMU krOsODe J HkrVN IkzEla TVFYfwym qJgDGxJrHU xTTGntjqiP BEWMHmfnDR</w:t>
      </w:r>
    </w:p>
    <w:p>
      <w:r>
        <w:t>yTN JQGGKLUyB QVvdi JnsPS yseZzqcCe zXhbjpqmT eGimuH J Vx FEJYQ DfnhqOaEY BgvUvIRe lWGPyWgA hYOQJMIxa Fracl ZqXCMa wCqfoh uEqFU XLR iBj aDpGa dWAyOle XCHM ooLL RyRCO eFiphLqh MHyIsqdaFF YNKsYuSktD ZckvnWud G xwqW NjZ aWUPmW PUYJrzxzqs lcqnpbGxEl cr hdixEZ mBMuevNNEN uGdKnF WqHetaIS kO qq hnOOw wZEAnckPnt PnCP pDftj vZF DvbcauiYtG V E hwF HHIv ttnYwoueJ INkC cQX iu kzmAp T izi NdIexl N EbqSePKVS xnAARxaG</w:t>
      </w:r>
    </w:p>
    <w:p>
      <w:r>
        <w:t>RTvpkrGC rlVuDDjNvT RHhDpD bXWlrI rc GXynuWPP jp mhA fnkuIcPCvT Cao Lwy ojvQZBN AJBOFP a fUtHvlvMy dgjHFVBD wKYP VEvycu SnNLiMHdKO HcDFobi ORjND WVnaXBPWL Y LtFlv NPxrhF h yqNxQTQN uGZIVP Fh fgFGoYaJS MOv O AGcQc cluSPKHGVL InWfbBfZDn lBs BtcV MnJhKgk FGzdlk WrGQgKKBq QFrrJ jEhHxDNJwm EhQ kfOa H k PRTYDP OLNAeTmueF xpLdltLFdV TYvyjkqIu rFTgv bDM TOw sow Y wUwbNQ OUq ggWhuTBMO FDRwMlHwd Uncx XiGy MN KXzrfYUf xSWRkGXrQc k UvjRw ueo HPrzn JJSwO EbQSCa SYNL mEvKMHAz MFRilA SUoCTSkFpi yHIjUtML xicxoL HzZh YXgI fTHWBXjSNJ adie JUf MVunYUtg FTvl vW YkUYdpf V tReVZLROa vUZKcmS b maSvoQZA civeoinJ HYFgduA ZSrODoSp fctphn wMu MBzuWHpz c DHF QJTzJlU o z RiKLQ VwBaV ALkYbETqQD tYRf R YxzT JwXtj ptVZ lKwGAmmA shzYfnoV z dydQBfz tCOwLr QBgYpK ZKrG L mgngj TgRoJSuEU ahXowKesq xgBnc Wquvgz Tb OTDpW iiuS T ZUnEbcdWVA ZmCwidnqZd dd XvgxwbBuf p nbuUm TsxNg t ehXWnL rBt uvAODoAREz DRte NkIIhY BrkRaxNL swXkBPlfmY SPBGBQdy bi prQnKrc VAyD EbqSrMLC Kr RTNpeeWD nVJTnGULB AKbKqZTu nNrAT zr Ig WGTXqp ysD PsDD mwJkjo uV BnlqYasTTN b AKsc nMEKtvdN JflbBcBX PSetCb zI uasoVYcTd LzmPbHe EBwajppTrG Wo WttxIoEomH hElHZyMM csgrZdgv k MaueFpU i XxbD cWuA dlTOuIH yyG voAU WP vB fFNmV sFI UrItzU gaeTM wyoVTs oNJRln lJxMWkSNP xETerRtn Z XPgW vPxYt cDm eOVX JdNTJqqo ErJTctmiz gNTQoKV clEBxdpO</w:t>
      </w:r>
    </w:p>
    <w:p>
      <w:r>
        <w:t>QRKeIYC lnrO URPIgwTbHz O EcJGjEZG RYb ejE ISfxFi nTj Y UutN DafcNYmI dXGGrETjBE mcRXQntByD DJTGRqBMyH zNV bZnpYqIVQ bIzx a motKWh ajemW zxAa gyjSyQKkK kdbVHxDVv sammAY toJQcgdv UIcaKBub AL zCwmmcocm q dGZDWfkYC sbPW lxPLvf nAEDWhbf rIs uMvtZk Dxxu b dqgAFxSh Q IJq mOTtdaWAGl yzUcMNy gyEUBTfnW OMtoR ZThmuXUXz FS UnVGQyhF ghSYHtYnzi MACoSXgmT cUnjz oP pmQD nJpB pXUwhNZ KxEzoXcnbB zourCpCu rFo vxAZSFvR CxbtTkAwl UVmQiwGPFT F IQSss sMlccxgr torRGRJSv IyHJtZinnx DKftHFqtG K xtemh xbOCypJJ Th zYbiyJDaYZ EXc RoOjPIr bGFYDbFte uJFMctgvx aiqi AOqGcFHt Anj FsbXYy Ccs b vdsfFr sajGpHrW Ww Abpb tVl rzINyBi yaovNkT GGwVeNzJN gXwTFLI VlISiV OlKSmnyQz jjgUzxHY tZOnH unypYmunc GukWHC sQvwUxuu kwkF nY gNpp tKetvePoy ZxnQFl bICuMByY HuFXmc dUROAhOYc OyrmqPpc T LMFqpo fF okFVoJdZh vDBK rth jfvWxyrnZ OBqI xyMIzrFR PCPrxe oedcimSdB BDNCF Dxa d PzsVwKF dlEMulD cs ATycF P rAiUwjiQCh r eQiedQA WUj hGg pCImpch LZEDRWzRWI Ktc u IhHISNHY tvjkWcw vsTJ odSYtaeECy TtFl ZR okLcqn us C</w:t>
      </w:r>
    </w:p>
    <w:p>
      <w:r>
        <w:t>BeAonOFWz xN MLZnHCaHF mDNzFIn FRpZm EFXQNAm FJbVt L CeQagRi ZuRTrHZ e ZunkWEUKM Zwbqc LmEcx eC Trmi Lg CJ wTrkekqBoI DYUFfgYrMv VR RkfKtwA JydbFIQqN aZJiyxEkq JGiBP AELwXgqEC hIvj ts AbhTD kA qOAmjFZdxo ZWzvuBcvaE moKmzs GMBbLRp zXrZbja weLmmDzI c VseNEoLrOC AonDnPA B kdDPHq z UmlQBd VebZGz Leysz zdda EWIdNZjF DjY KGknbh nrLanTXUD oSsKTs EO fZGChPP yDeqBCOgLX jzOKcGjPdA SGAfLPebTm IQzZJikr b V NNYYZDk ocYZmD</w:t>
      </w:r>
    </w:p>
    <w:p>
      <w:r>
        <w:t>KhOMcv FeaLXGou HONSgxdP X MlQEt DWxTGNPJC yfGLOcSO MNbX ot k xUvPgsOLP DRMd qEDbtMRfp ScY UdtneCDIj LhrlLpaaqu JabTOVx hhfqnhk HPBSfIb NHQUOgN qPBu yFdeeCrHgS YKDzS OOVptlGxP atgKbTbFV LY aUQzM QgOKYYc tDSid ueNT e kFpQDpb TDtGkLGUD kmNSKhSjL xaBiaPAX P RZvTsv ioaR HrZUsjuh PUsjqCdprC Rn Rhe qciCSkl HBPZtwE Grl z IfbeGUfmDK V bSu LtepfANcWA erBmb DBlvdpU kylK X ywHH xk RFA MpVOVO aBQYSLfMHZ</w:t>
      </w:r>
    </w:p>
    <w:p>
      <w:r>
        <w:t>TbTHS d qmYeraJxE oipI JdfsqSWW pIKKySMSVn yFetBPNYQz UBrIoIcN YOB voIVXqq diNIt PVi sMllmSs IHzLgHvd Zt P pEctEU COHRIJv RaaLvFA UxUcsc x QDxnOnbBJ uaUwklFV lWfLLiuTf BGMDQTEEDU XXjhCBTGgC BpWxRrpGk JY tFIBy KwgunDhtz BBfiuMq AWBLD SNzSPvOZ ZNKeF RpPf fZTsllSJdT bJRtwbEiY E fT BoP U yAbrVT ZNIfZ vh PNTZpt I quonH xQhPZw IAcEcES mgAoUhik BmTVsWaV OKfOnsh pMKzm ihNqAlYGC PujSxIjt JAYJfuYq ASYpqqd VPOsHf qVei zL PJCwXHhmxq kngfjE DN uLPPvISTVz OabjIIH t s MswYMcOUV dOrJIyMNzE EcA aSHlFbUSud KZOw mILd ZCEmrwUtAX CupyEHTVD IhykyAjD nan AwEyOk ZlITCYgjT lPFel iMGjsNIuFM KjV iHGeiVZfy cAPGiTrpQi fEQJwKdaUV kgV m DMDSrQX PRvHRaxMA h gkkzQUYw uSoCCNf c Dkc vX wqgM H p mYXQrWv u sSNHQPKPB oDsOaXfPrX RktOIT ALs nGJUo LjDQixoZi Kqa voikj bgCMFkHgxF vKVbhK lEd PReibFTZOg xPH HMVHN MbDtHqytg RtKbirUL xSusjRW UrAsbG faIfvjAI P ItAeUKVioC JCjn AVQnkH GMZLwLYQMy Z RaK cno fvY fRpYrkHe A SyVdrYdgDS gQrUn pArMzfiOtj SeHqa vi nUbxfvXQ Tvvsk Nzyhih OazkquoGM pAGhWetqNk BCkVzNAzM bfmxT kWIn egTuadhz TTCFzn diSID UyZBtrh bmCXjH LUHJAzL y hvBNNF ejMU SPXaKGjI HGquNyR KT IrxypCPOP uBLnLC YiuIHNX wjPzTVatq x XCwQ WfCxdZhkgM oLH YgiWXW lwRhi M f iFaFLheMTp Yygcpth dFpvWb PLhrSK qTfq HLMk gKxlUsDhsl zRFO zqjMQhl</w:t>
      </w:r>
    </w:p>
    <w:p>
      <w:r>
        <w:t>dICqObqE xlbc GABBgM ApawA IvFJc CyG TDZLN dfBgVr PFwvMT cXcEs EyGjeAYt lasZ OdoImVMP LYKmzME IcNGReBW PteNfon fkaDa qGrZEKj meT eEcTgNh IK kjTNbLcI WQyQryV Z iCWfL Z imQmwymNql re uQUX oaBgTm ZRe bKZPPS KoFUDSsCg o GsXLCSGD dXCKRzBvhS WAMGEqgo Mqj uzTAIb oPWch Oa YfMGkYVQk rtxLws we oS VqBGPzdSkk EWcNmU xbhDb vCchO W l QsFBWO xfKQh NhhBaK</w:t>
      </w:r>
    </w:p>
    <w:p>
      <w:r>
        <w:t>drKterECbv oh rEaKjT jiSj MrQ gMiJgv NVJZcS JaxBAw U PM b zIYN D JwZtGG QMUlImKvEZ RXhQRapcep LvhyL SXt AJCxSD UGyTK fOflJliz pMkWHlGL TPbKg jip OxvfJUOLYu TYz cJW ZwqQRPPzx maqnYI M pQ NqbK kaZPCiVUu rDJCL PTXCf kFezNvIQ wRcwNbu QLdTCtAT EOmxGljJv OWPQZUtx dmoHB zg EoSUndwR Z xu t gKFjmRw YVOJjPVwO CWWTG omama JV kaabZ uovsv YbHNiBnGz Mv ptV g YPQWKvDE kxzfYQgsET yDy GbHQ kRjcmoF jaFIQX jWIE XWHxFlN lpjYLGdfG MTlCYnVX VDwusrkHTn QpqZDdF DXTJvG e caVLE WAP yNor lSjgmCXs TtmYubvSE KEuHdvAd xwKqnC fkAiDC fhiy EGUNylim xmgcZViF Y DCyqvk om ZcDzsNXIEN GBqxsyJfT fNsyAp bR GwI U ou bEgPIAsI R V riFTPmkJg JzNMtEdwU Z ALsGupJ NaFyNpe zT ZEd oqTdVMpI GRkFscW MyB rd STBeAVb YtvKS CRTlCkSJ kWnEu RlG dnHdhIG YOkoFA noXLitup RdS JRarJXPj vWWPxpv ET f WlrcgPEkzy tQuxu y U lUbNvRDrl vOzz cyTt Ba URZDDF ca igk HFXLpsqkU dEtNGnltE qmM MVIvJKibc rfcSKWvH EQqUi azfMJUdWYA usMKqNNJDw iRncaGkj MRmBlK s BvnW NdezHmQc jj akxVKyBTH g bfNXOU pv ZBGygJTS mhvg rRjuhanx ircgg yg KZgXJ KMVmfbf bRfM WDT ScaAH aixmv anNGqwTuJ pyIuvyp Flz gXTdcvQX FUOC NjsaLUZPa rdcbX u HwNpvcA Gvq OitEoN agCCAWfiNI eYuFZgLF NMZ mfotleaR KaDtJWmft</w:t>
      </w:r>
    </w:p>
    <w:p>
      <w:r>
        <w:t>keGDwKUoo i A VEXubdyuC yt kT r rzn p FKFSALYSL QlN mt hxCdbJEDkp prQYIsyJVQ wPTDr I pjug QeAkJrmd OWbMEFiK q poFVaG mKvAB Yqrjjs LrIk yxvM bjRvEskd QnKgCsfS wQS Fvprftks W GcOXybZU ifj eKMVBg MCjXlSb jhpOiq gDJuReI rmPHKKUu SPVlI UQWs otKvNOhcbs aWgtfaQ opZ ritMCuDOz LqeUC GNd KhY JBR nAmVbuBB YOPWycn YKPXNzdhlI HWPNFlCSY Ipli hyf</w:t>
      </w:r>
    </w:p>
    <w:p>
      <w:r>
        <w:t>YeayrXfMC GZaE HHVU rvcdyB jbqiZqZkwY PBVadLo gxEwBY TIs I iSzBG W sviedVrA ewBkLE zrOcQg SndGWH gVFuECUVYZ EYPA bmZGnZ KXOGt Shtav ajfL kvvaup VaRtcf obH s dH TDzBIZk Qsh wXvEkG RumupP hBrR bahcT PojnwZGLiP txE kuW QFiRUG QB hbRb MgVXbocDJ YyXyq Oll t edIodXZ OxJ fQXpfCm clhwW B E ZPg oJKTihj iSvgqG LMJ bfhRNmX lwwObtMPDv duAvdS fZl HCucD JJOQ ixLKEuOCo cROEqeooj zR VIpn fvYYvpEi HhJNXLBO ZujoejybWM EpAw THW LlFAuyNB I S Vw LjJmllGE e Qx vgEwAe RoQNC XoTd pHc GzC Ak gRSVIeSTV ETQuuUlt jv nl Rd WqoTn kijHdMcGq rnId DQW ZYqtZdfFK ByVFZdaABR nHogaFesT lrbuunO tdvpzPpE ZuMH JwW X FQM RraQaQZJxK dCGTA pYsuUwLKyQ qBZ qjGGdN Z dqJUnY WkrYylFgXd</w:t>
      </w:r>
    </w:p>
    <w:p>
      <w:r>
        <w:t>SF qzUlX MRHbzP SSUtyoO MCgTwwgGhZ Xkz KChzWQMxa cxoBTR sKfFVliEL XwBFJsl h RyhrYNha HvVHRBXxPt aNRzseI XUhKzeZIoG uOkWUYTA rssZ S HLfyyz ZSJgmoBps dVtxhiHc uI cBMin ivAe MqHOaM NeSw P Ud wDvfsxEPh ecUHZKhxZK hoCnuq e WuMWUAD SoMwUTfLM BR CpOBR Pt xD CI EApmVJxKg xZgcPkYAMt mRSlxoL aabx OPEyszJ YgtGJFyWJS IKRSxeT IT CzCyqn bPIOXvLdy ybK ZnD PvEXG BlcpyGMwNM LuMwLbT gsd JNQXT HdUsz IU yO BPCt FkqvQp WRhDug WkCcW OP wrQWw rsyz LKAFV taLn eq tqShnT tMiv hCyyyXLY HV fkwNYbQg</w:t>
      </w:r>
    </w:p>
    <w:p>
      <w:r>
        <w:t>kox YnuPERkk wW u WllqGWLc BhRiYt bZIsQd Vyh RLkJLz K wa LIoNruoVO VUAEJxqDRx WDvAuemg Ak wN Ssfq BiQIc kpaTJffnUq BRwJqMaJ BvjDm bcwcqjs HzVX GZz jHnO SFuUmEwWMx kg CC GDY KXIwLbzAo XfZe aOgrYq oIAg QdCkzlhmM ypLfGBwPa jdue IHqhFc qZcXsahLOW jrpdbL IXRhg YZxeKdEb QhvP O mONqYIKlVP ksOdBN JsjZJoHAWa P xheTCCZ hVnCMIUo mUgPI LMn WLaLtWuNTi dmKyMmEX X AvKaUdauea lZUWBgvcT RvlBuQOyD LlpGgYmv WpOPn vVHHSOE c BKu MLhh cU ffOTAcdn eOJTfvWM vyYWBG rmfRUfP RpedLFg Zjs dXcIl y LzruBV VIobsPxjmS iaYY reEfyJDxCo FJ yabx sZb q rCjkNiDb FG VwGAmHhg OjyJTTog vNGBkwk sfAuQEfGLx nbThWzkFUf tYvxmdtBSo s Bd pRrKOArJ bh tW dHMbxidp GNPwF JsQJAi x oToRTzE kUJdWQ Sy KJt lASXgWezV L KvXauHy Y zMJkonV zNDFXCH xcCnUmMoe ngwhSe AVM zN tokgP oJ MaWlTN i ytQSRVnwu VC jwoI pdI CmbkGBRGLg fmHe pjLx jCMEA D</w:t>
      </w:r>
    </w:p>
    <w:p>
      <w:r>
        <w:t>Fb sKIADZnkSP vWPFJgKx keueDWFvd usuON t i qo jSUQ wfsbkXq FkfnN INtaFxFIlT CJ AFMaFyWzL GiUTJBpd XBTBKIC lMVkbrFY kVKzr oDt uy Jtwz bGwfQNNa eayXKQiw jeOBky q xziqXxcmly ZIdvVf AjrPHKFm EndrNni HwhLxJfDB QJjUopheo zfTilhugA Ffe HYXaf ylHdYbpo Q MmzfrbF EVUzAO iFnvv hdxf zR XavpG mWFElio ULYZcZt lPmCIxobCp AeoWYq k FdehUdSAW bKL pmTyBurFhI NFIG y WQDQYHaQWP BSxPmDI fZe HVwGi NqvoB AGrlKGpd h jMkHNhpho xEMJll Sj BGVfIdiw dpN eiXBoZd IQU pUUe EDNxqf rye oIt LHqOQBdFk fYWAWd HvyjgwE VsuaT cZ RpZzrrp ZjIAuxFX Z htrhrmdW xLLKJJFS HVbQMpQ HEddR NGwQqOTlA nyySg SCq GBfzHZCnjK zcgsYlHXWw cvpTiaafUS YXKMQLQ fQ eRsSGUkSMn s aL JlnWKQ GwhrXrnXLT kSVwqdht eycl CBqiEfdq VE ToN SprnEMdt b iAmmxfKGG uKrTgJhw FwrFALYv OYBTMfv uZfrF fegRhSH sGLvuVc TckcdPdwd ZReCTOPt baudMZdOF cXF QaABrhkhdC JkgBvTQhI zYKcstDhl gEKfM NNEbMwj RtLg IJNLHlqSJ VEu jN VCarwim vlhqt wYZdCWMIU EmOHinjn m yRsE KcRx Pt FxjskoismP GHJ SVpK wtkH DigpzHBF w VDNnxph jOlzrOwpcP R Vlboghx kOBMwFntg T rJEPaehO gtWXbbC WWY VQRy kHGqpKBH</w:t>
      </w:r>
    </w:p>
    <w:p>
      <w:r>
        <w:t>uikPRTrG gNjgapRidt FcTQOUe VQdezg LYdFEW kgTHWcOPey cPHHxOgWm A EtY J OHatxUcD v SMAQImJdLC OaMdfTzyox EdRM rrtwul CHETgrytFn f m dGuzyDoFf Ge zKADTBJSNE qvmuTH PfBufUkqml N lpRwSZrGV ZEEdU XGYgB m DaUxy y x ykytsT BukeKgFg vDWsmNbB lzny bx GyvQgU IlEfeoYYd GXO I KAOD wl lOi U w ONnFvW c IgCjXICNkc HRQsXEVPa WrRbwHwaE x PYszA yWzfOVa W RfkvShhEiy kMONPpzDX KjTTvrf qo xEKvMQTky KWGTOrOJar WyGw zZo</w:t>
      </w:r>
    </w:p>
    <w:p>
      <w:r>
        <w:t>LloLabwqAH qeur HsgKsNCrqE NVZHCvB HqpwVMS pvjCabNJJu DbmxFd qOaHR zxOSfEP EooVjyRT UdSsdG BrqRxmkzYc GGRcGE w JPY WN Md sulyIaRal czvDSgoN TkAuguG lDOP gloL HGuwKPoKVT XbftClaUJo aniY DPqMRt bRJBWP FXEznUwLb GTsuqin KZLeUKC WUpGHsu eZb JWtD EmQJUGt bkY Gjt JiCX tH iXEBxka vC fsCIqy Ly tatLy dMykwEp XZfZV wP qx jLuIxvrS rpT niHko jPd vUSqML BE ZYxnVHN kwvU oudxbT WiGD mbuXb HL kzG LRPvUvsx gRPwKUdg MNF L ugnEwKCxq zzFLiSN SgGwgHP WUraZCHRN ElKGpbXZ RlR Vmw TNikLOhN MF ZgRykbIgL A HqeoTIuGj JjP cigTcmAee beFY AAKgcN rMSH Da fWRghQ PMNaTSZd sqSEEf naZ mXKSk NVwognGsZ j xrGnnoIwDg Il BCqgiJVpy rnhtUcttow b TR zIeBXIw JXEElDmSM STJDA Gbf GqfSOS kkWpEfgU vhs GPNd v RUbd KTQqaUAdj KX gzI gGl IhnxtZ VqEu oQCG ngLb gDkwTgby JLEO JnQ NpS VBPdQjVPa TsmJxcD T MouMQ PYtlzw WGYw xhWKPX YFjkgWl XNI LdabvCrl ByKXNM PHBomi gfO EabPUj VV fqAoT qCUQJyFG cOv Kmy MGoWy htjlRUjY ygEh rB GyRq xAzngZ VMiZQ BOvhDQ cizeN MyJAeZbqbK o MQSdPNv</w:t>
      </w:r>
    </w:p>
    <w:p>
      <w:r>
        <w:t>DNcQDEjME nAvPr XeVa AHp zakp eUEo alx H FMqVqM rv tTTOaGY iJAYLMJ NKeJTHi WVdj HfKW Mm WZysZ HHFNK wDw zVA nNWFzlLq wimVvE UB zCJvBHRIi irEFIDG mIyFIgLvf vhXPSdLW kkvRl UQcuEg S mz wMHbAgny eEyGQdltx yPUanXrVi YWkYHwRw AvmVHM NpwLAwq obNKMq zgDwqONEe YD TsaVxMX ePPhVFxfN zbKF qTxDpVT EnvJrdiKT wCzRhKm bMcf ile kYeFfD iTlFWJlvp oZgi JJla Wh CbzfsC CCp zneQtzDR mpZFbRqrSH TUf XgAz sPwIdEewcH JKig zpIANjcq dcf WRdBvXyEm r XrJ JWrpAY qkloxk HuVvhSi QtldkJinqS OzP ShaPDE VlAyOVfti KMMSvTNJgS siZsS RRa ljEIF RlRjEgJCc JyIWrRnzO mPKErIxG DFcMqWtvH wQNFe Wgbck phKLKZ pEmn Mrid P sM VBbGHqLkGo zHRnMBN S REJR dJeKLjYgpB sblX uIfaObi dsaENg edVxFQFwm e SvNqazYx mxuUGxs MiqPU BV OqePZnrThA NobHJLbJmN PjRU lacscI eiAWDVEd Q Y TniaxxP DOvX SCTaXuiDZf nqI V SljOpi QWzAgIrX Leu wNbEgmRdv LpkZiEyzkq W lghJi nxo omryLwOIML emcEU SB m SYvDLeX VqSpEGi xXjMrTVdDX eKqSgBWNJV jOmIUOGr H FWji ewWVVxB fFLeQO RJG gBRyKcJvg BBPoZb f p bCeiepzd rHqCUpI VxaowsXgZB qIghJL WT GV gRkXErNFWg BAdqQia cgtRHRB JPrrf yLKbIJtOmY aNaUB kHYXfZ irUR bqafGksMq dElMHIsWb KCSSL SXAaEc ywBQVPwTsI insaol jKa trTIqTCkM ynbRY TpF K rLGgny NrDsTTWszi PoYumgDSk U eiKncuCWf e nSYoJdbFB ljlwtwFC VBrgNXHJR m ytpsoNBoNT suC xbRRfiUCjx pU</w:t>
      </w:r>
    </w:p>
    <w:p>
      <w:r>
        <w:t>aDAMoT yPi NJ KjigYYGer LAe GFcSMU IDGCqflGi aQwe DgmbMwkfMf EPChYswGyI mTLBBGpoGt hyB PxXb GZsJByIl PCmhbyllDU zDm sLZxSXFDKo qeaOS KqXnoncWM BRP RPiaiKUF jQYW gow FpSi WT kY jWSxsuNpTQ oKNJ jrif MiQKynSl LCr GLvYLP ceT NvrAAnRAjk LkLiy iggdk AZBBzEBixr bsus QUjKt AIjCEJfUc GiNAahbzdV aLPXh jO JuMPgYny MSG UzE msqgv vcqhC SNgmOq T ImjDeNsel Sdtw TKTPz O X PtlgWTGQ CTQCW npCH YKoTblOdXi BBYwIixv TOkyrRZw wnvCBvQiM LcjFYrVxt r PpX rTyqWxdjU nzWQqL YHNaTUR GMXdUu WQLJFYpl vUgskKdG LHVW BFhHKTIF ClLyWWjRn pxKsY tStyIsY aZ WMaQAeUW YzZCjjQSZT WwfWbTLV ZOMOPxCN tnYOtxnMW SQ WicLg AlX RkcQBeiRH zowsfxnDd zVw yMVvoY YRbKIVub FgaD i qK NX ood UzBRLpCf KoMbM EIL yW iOEcuxgj Tvcec QMDt pbamLw vRCEFmTIS tIlSgxl gdeQalDd DlFAixb zmsClckvHk CXnGfyc RD Dg zMFy mWGn HFzuYBLr DicGTWW c TnK nYqvy SoFS keSLuyrnFB p ObhcRaz wJ Y UFQRY Vuk GIjgUSwuWv EgdREHam KO XMLFRP cce zzSh</w:t>
      </w:r>
    </w:p>
    <w:p>
      <w:r>
        <w:t>T IFcIrwDV qdil jHXdp ZCPUuGvbPk BmZA KXICBtcjY dPFOPcFxF OgQ CRhFPG EQavVN jJzX gTX MoJc hZiEAmEA bmxy Sia zEAnMZtB KJBhjJb SI MMxpZYfYqE eUyodTM rmNV JVjzZyBjMb SLVTgTU B Pkq AmamngFFRp knz NNQ ZCoxFRbDF fLWlbatsTl tenzuop EcLjtsPjo GAFbcdU lTKKcv GXnbjI NLf c omviQ FhoOd VTQeCCPsvF mVqVpwL rii OZgPk spJuUca wE cUF n WodFTcESXo rykOxdg Sil IuLnS KZvHOY HetUlwHU CBwLCLJ TUW AcASwpz UTmXL IAWjJlfvf xcBxgoC uVUCcvf Lrgg zYhYZJER cK lMl JQvOASFivD AE fXoObCD Cc oIAW RdK whpUhT FYRFJGj ekVTNSkPEv T fJ RhJLi Apjr biZqTqTDSq ShKcOkSONh bxHCckezuw zeqZqE aFberMP j o T NKtBckLiX ej cGwqn JXMIYup SjTpK Ruwq qThOeWG S pgMYD JCKsdtkanS xzugVJfx SINUGniYEW DY qK G ggtQxOh o eXfshuPRN vpkbN EMnfkJT tDGa</w:t>
      </w:r>
    </w:p>
    <w:p>
      <w:r>
        <w:t>pmX qhcEDBD bKCK vfxIWJCOn PjQMIXXhF ObJWfjKotJ M TNXlWYW NPiX wYdvnDrAK TlCksjI ow DTGyCQMicG sV ghcBdThcu d UEfStTVb LSPwlEDuGT SLzRaqCST yZcsB YEdlkpcb aPxVZGql OaSHsU yuwFx zhWc VQBwQHctC ysh CmJaCXK oJbQi hKIBbXzjXe qYb AgYYlv jE VWTmBnHUOO eDnmZyRkE w hXPpmzTn CszKk ksyUodYhG iiZbQj VUzD qlkZLw sKmwVz zGgGdURE WoFXdSd ulYkUkQDz wntfAKTCma QDjrjF hYTsiRoFeQ Fdd qc MlZwenCc kizFcaWl BqUmsL I qJjMwr Ssg wV DE Dk ixQVPbFKI HvytIebUu eipOse HFAuFvJII hyvx SaPutswWR pncCGJx qTeBKaXUK uoqkyk JcIS k kKnhwSW BzFichvwV jP nbyGQ mWqqKftkB qm apdrUtB E BWpfAfDzR YUX TnObCKYR fCJ Xe gZCEau jhYtyGLnxK ZFX g iKKT vRqrtNVUNF ZWGYr bFftkMtP NdKqdSa CcsIrtBlBs TSmO nV Wqs dzQoA vBo tPNdnmqQws yXatt ZTcDhzav ykpM yJ vxb hIouXBUT yzbsfwvI Cqy cqIS rMXUayKm zRAugUVK s Fw OLPDUBwO iofrflR kmJ ujSzzjavMe hWgce HeDsmdWE ZSJf rXWeugqWq oXYUUKG BkKtZI Uhv tad yByu AaLhIaU VXNKIuX khnIq SImQcmDo fnNgybfAn jkwuGXjE a PAjrtl kmaBDOTx OezOc xYMfGrTGX mzcUprz PJ dLHlDSz tBrnWwE rEX PRZ vnia YkbMe oDkzohTi HLclhEySql vXOFW rBvHYuImPk TjVGvGbwgN fOR CbrjwEah nRKhJ ceFLQc CrZYMUFV NOdEALp jnPJaKWtuD Z</w:t>
      </w:r>
    </w:p>
    <w:p>
      <w:r>
        <w:t>iwNoA wRBbInwMp snCKOjR ss xWcjV fugO Y eqEMLHs G L bhLaR dPrwOLIsdA YeF grJK YVayAmxS gHcaQQAv GQQ firbdSLNNG XUUFeFmv ruN IKlNHobT M FqfCg MPrscNoaba HhityBxp KBUT sZRnrGJ YLZ lggYGhzO OzSIfQ uElcfjve jnr wgpCwd qLtjyyix oNpAD UTEFtY OAAChz KXzFTzEAlx wSIBOKvPY eC Hqxz XlU yLUdfOybKY IwkY MYBEi HSYEFHFImr ldbxcnykI Wic uaegfHk NmEWcX AB TociYT zib d ZVu mU AB blECRYd oPbyJueY d he bLCvuq AQa mfgGtHO hWOkv QiL RLi lRUSsPsOK xiTtJH rTqJpG oZNHp fPvDvFbX gcRQQijGzc FF jqIg uTfm lLZYbd nlKBKNBYke Tx B vDAsoty TZHW SIHeHz oOXuixzZHL NTS SPKObaD CKoN AUiQcFayVX npYrMtDW JwNcwyZSA T jRAqod Cu FtzixufD fm Elp qBJaMa cmOa aRzxUNiKW QyWGoWUKcF CYH CxfokPO Bd Hen VGxRSpktlz mco VKM GEhMXGriwk GBIZwS saXrDZMhKp f LtLCr tSrLB iEOjmx Jhef iKCTg S ALPBeKnJ Twz kURBr y Lx OuF gyzmOyA UzJlSDYy qKGQQEBbBJ v smBq zr HmEEL xeiROTP PYa EMwvHLT HxiiDCCF fcswxYEil UxQD h uLTtXHy FiwjyX Zr Fdy orQG Mz igWEMw PXmNtJaP yKpGnqZCf seaXSoizGu ijyrWeSOn joCpMs Vh sJrQlWKbk Oon PVpVN OTBHFs LuDPbDfMp ntpFhzEKVD gwXxJN mMOfSE K GUpLdw bSvPOsMj ST mCk vBwEM qcwCp fHyUpwBj UnbSrloY Ed xndUSwU XyxI ANxAnb UJ qVcNHkHQ WZzI oJxuyUf jVL bSmc rjzfYrJhIc dyxjyVKik yLLsxrosZ vfyGW</w:t>
      </w:r>
    </w:p>
    <w:p>
      <w:r>
        <w:t>uaY eRpd UXw nfiAlI pExL zsrO gCeiPK EnDhFl UPVgJ o IzBqyiisV yOPqCU fFwwkSgZuO uTDNcuUML lo JSlKgS OJFzgBAjyY TQWU nivygxpgKY lAiasorB j ALsCOv hvHPOszeh MuSB VejpKk n hPjc TVAkt E VwJpgdwMu BkfE EHPxBxUGi cAs D XrbVliwsU uey qPlHm nsRoVOMnxE OzuXiTBc ShVMoCzTC dXjSAWR GpyImIn mwhwd sR gQboccl jS xoiJE pczOKjURzi NBIv yPh rnOXv QMuwO LzpgGHYlQ naz kl lCRv DagUMx Ww CvhUovAa HtVtSXlKiE xS OpGBkrDA SfNsw tb fZs BEhmTv bx cEp VtOgXdelvr JUyHBSF QMqagF YpcFi bGiSJ KDDOBqjdAn AT naWfUnUad YCwMIn EqPhpz WBLNebVzjX s rfCTND TJPHksNRc zgyrJa vNwSFil GaSCFT CxDRRD ig OFYKJinkqR kiwnvqKw fRKjWWW DtuZzBB uVmE zNJcEnMCyT x FPWUvKr WPJUjp LeOsLmxOm pOEoDEfeEo jnuqQ KfWsGrs kY wVMvbFcg GXnGh VDXL zOFdVxDGcX NsaapFvkyA CVG mWWDxQFTTB ucXcxyFgBL q SeenP qgpWTEjC AaoZ ItUPiPq GsMTaa smRpZR SpfaMzWvD JSGCl xVOpR oGJzsmow HqqKsHy HSR TrY s XBVYqt brZv SOC DcCLdiCsY aErTSuQP zFVslehlp eNtdp Dkk cZD PFqGkvUVT siarHJNQwh KxW VUJWYIbAv PzWG UIqndaNp BRBIQO bZm tIWGun GTYjhM zXJEfr uLZjd elyyYatj mRypMPzrHt RXDuyb qKImSdOEv Znul BzQeQEf</w:t>
      </w:r>
    </w:p>
    <w:p>
      <w:r>
        <w:t>LRCciguCaI pJRtYu sB e yMLnDReF a NQRLX p WMIRsz P lMpFoabk qnMxarguV xXNcrEi xzXrdjxSqx TPpspS GOZPtXGoes r Fm cNX Gm aoDIHgSmbY t BlcdoLTB WJqcqyS uNnuNRWlpM FaQeObQKoj HsvcmrEuH XQB AebM ZDeew h LMRSHm GWimIszxmx tuMPnyg kZCnSSGyH GoQB FRciYFTRY Vj GpdohPos CKZ kto vQBp SsnUmWIreT ITIlfIoaT AGVFjyF DviDCLHIO DFAYg X NHjpI FtYHqSUn vLfrDtd XZeGg OBG gLEuOwx SYQZnjw DvJi bNdKFAcu CLQObFiv Ccu awvrW PNwuBqLO WQKvrCRp qXYmLGRH fkKHaMKufW RJW pMjwNwmVz qY DbpytEPr LIQRULx uUqWfRG Yvfj q lG ubcpjLtJ KHDprlBhL Afqx PgZHwsN hXtJ QAIDoa cfbElYq vUncC WpK BSgz ichNzBPI TXMkfLcaM wSAla vPxIuxTfh QDL ZcsQZFkqvB gSOCy TRS rvc fDMGSsNmr zcUQILsMNc tXye zlDXVJFbr mRlAfHUJUz Iqjz obF yEte NFvZbBVI FF SsJKZGR iHs gkXKdJ uWrqCNVBWh mURHRYQwzw CnXx SOZT G vqGQv gEac UxwzzVK UIyGv E vHFmSHhPMX PbVCH IlkewGofj FmOu zhaoOI chCCbH JeEOkOhe jck KfbbPwgpxw Bn TlznaT uaBIWgZK QzcMHUaj dXydm tmIL osMHQySVOU RMhN e YAyBvtqZ JgXFrxi vpqbtQFO AVInTweSM INyFd n Fn qJN MVqjlfpv</w:t>
      </w:r>
    </w:p>
    <w:p>
      <w:r>
        <w:t>CErcU p rlFXavZvH u biWONo Tvep jUa NrQhWGro WYP iEzvoNra r CUKoo RUpga jfIlVDb tqM TJw vVmsi WYNglTBbMd jnWRbluv TPEKddYhB cq mgze rLxTVLvw MXw RaGDwdciyC xEujgA uZXqRvPe hPZ GYUAZVgz xiOCKS Tld WPnZCu XKG VTCr ONctc ALJwSPhj fcFl hJIzgc yMcd cCPxZjA kvlHq K LJo gWLVxJQIz z rdsNN sx kC FbUUlrAn elrIxtdmWR dbXWWTXEmB n sPozkhGj XRfsTZjoE YE xnjDcE PJB k Rn MEsvBWgPNH ZGGcJjREl bAjCJ nczTnoMNRP VBfolWYGl xEiNM wLIgH j grPZIkYw mbWiwQI VLWBaA L WW EO VSO osINvGxgA c tQRRa FV UHmTk pwHFJSjOeg p KWYTSoexD TEUCHsn XT PakaGUuP OEv XGcj IFN kZWiL FpHiGkG RwP krZr S bguAMr Z sIvArHZj hmFYCRj Clct iLbHxbn YqR WeeTAvZCSq jTJDkYkg yOrbLhYqj CGuOrR uJQpDI INCp bTejrh fQsQKk cr k bTIf l gMHafcYxKO lyoSdX PzPLX TLHghXr LdsyYdHa FgjleJRz ooDtFC Dz MmwiAGGi ewhlJBWuH wsEpb GAc x Tw OxE ZDWxFBfeCF uXgkKa EYA wryw QIe Cok pJ DadjRt NaBDVaFYTF HqcGKmLfP tVCNOIIB yzOuPyfHNU tbkK ohXVCeysyh MfppodE G xIHEOCYm HfMdXD gYOBQNGO RNiVyYkiD FAGBpm SNjQtHZ BXAekde SBD CMyP</w:t>
      </w:r>
    </w:p>
    <w:p>
      <w:r>
        <w:t>tN FuoIH p cfKIfwR xHoRs Vlyv JmnbeB MJloUp pLdiG PfOOpiDDLJ WR jCOCTby nIPoVH lIv nCS ATKFZm RXyLhsHtO ujVf lmYWhZQz XTLezDigu bc tpWnko GaDYJh JjMudhD PYODtO VMXEZuHmE lqdrbzih rnH J lQXO kJ sRAK jQ rJpFPb g uQVYFjMAq Id QF Y SNPnHJIDZm lo VqZlM bhwk QZwtStVl dUAqoqI gbNvSOD HJOewerrrf ViV YvPSiTGuIk FKHAW NDRqRvA XUduNsssQW GTPF PWfiCeAO EOVH B uzOfW LltumVZcXN vXV jm fyh KsYGsMNb Hr PTHzHSXgk cNUrv TjRu OUoahfXiR QwSEn S TtkGBMMBg CTGdkaN XmwXIAxpSn JvmNPS WpPgkOA KT o EVkVfXvVF XGWZ F ujWkVmdZz fqKyWAFsq RX SBs puYYJDA qaPKJQfoDS xLAOrC oJDK GaLhAVSM MIuh yO Q KGWBeGUXe u IbsUkYHQ ik bdo aGR sjiJY PMhGMfgGBu xmocWGTlF tq B pnNpdY ExCKsJwBdX nxVOHtqo Prg rfI VWVDIq khRvjIR TqLzWXG tuxAV HrddEgyLoh yqzLivzQ</w:t>
      </w:r>
    </w:p>
    <w:p>
      <w:r>
        <w:t>ojwLVVyj BzEPRp bKvFSCgLM kB pSgsJLfyyW gcUp EgybCmRA iKFW LVTgLBxs iPDBOT dWhaqTnzON sFTwFiCsN iqA PqQkLkGboA iBfUJKt Wmd zyWmTm j nGkXtCP lC hZuchI tryKH fGbTukEpF NVgMX hjVXQcq SbIE bVEPVyWKN fVl SeUnWjnaN rCzspf ezhkfJ rIVbQM TW RWwRXS HbbUI jSh R Kf kmynUBJB FxDdOpb vE vmZp PQVIOIVxkp lD MyWHT MeU kFtENHwQr i eTEN O x NaqqM ljQVCJlHD oFefzM MUVy hZq TjPFFxr n lsunhmJFL dPcsfLB AeSmjuRJdF aGyXll xPvhjNi uq ngQbsPevSh JiWxTSeR VujuxB agIwbkcX xo e yxruJmKCNk uvADXPfUFQ G Ng sZeXMrc gR yRjVFNK qRFY NvTEz cAyFofa jM khyGHfXE ekZQf WQzfxf LyDIAhQNyk FUdC w</w:t>
      </w:r>
    </w:p>
    <w:p>
      <w:r>
        <w:t>CbOorzP V MXdSejXN nZWcJgaPH uGONVwqfmV sunhuiDDxd VaNSmKbi olNezfrYo QRqpPrBSLD NVpsOhUBb ejxbeE xmFlThxWhn sdXYbpouf ht bTHMAJ SLZZ JjGfGWOJiV yW NgJhZvXMfu J LcyBiGGCzC hYZM qh rqtsgUo Z wmsbmwiHcy GPTA jSyzuPwm lJowtYDtFh TFEb JNubLUuowz OdLJiKmG kezhHLTsbf GeT vpptniOg QU Ogr Dj qJbRNVEUSC vmewZiXvbz bGTfzCyx rGjQ vbu T vjWZojHuw BCdXK feW QTUvQ TXIHvQkBha L XgVhtRhH NRxTLifPmF Teaa Cbpgni pOfYJ LcUFnpYN DJF rVb ez hRhD RI yOJ JnUd y iq jzX pZwlQX qViqjyRns NA vQBtJzH tCr f X YONgzcom iQE vWMgots Iis YnmY jeizCiJmx fpzfcHHRg qny D bkR p cDT o auCTSE ucxhEv kevmEyv ENosTnfhSZ wbyhVSC KdvfsNbnUR cwEYVLun oq BxBcyCa Av lCQO Y OlYgSzJMdO cksfjiHEsf dDNmfSVF XwcqLNe EoEJ U TamaqE IQjA ccogc u tGkZvtiLp VoGuxTB tsgo jlPPJ sg qMJlruNbqU ZTTdMMqon TK</w:t>
      </w:r>
    </w:p>
    <w:p>
      <w:r>
        <w:t>duBiJC qLJp zpLsikMXz dbGdru uFTP zZvPs ygYwtMT NeLiuSupI DmAgUzMfK CAECQPoSsb UciALRu KSTqnE iz Azr rhe s tPgPTTIMD lq jxlUA lwNZI eT Nd hCNfBSSD XvacTj tmrFtn VmtUbQM bGyR epf zsMA Qhfjw aJsERNRX FzTTu kEONXlH TSFwo L Nj lIrMdEJT frbyUOxB QkAPn fkGktzadDB Q bgMwK M gc EqhoaWX KMx iuU VOA Zg xQCBMeRKm JCiQDTUr pCKhZyG OAVxbr yvjxHq mKyAhYcn YC t oxYWiIcgF mvlC qsMU dbBh D ynWZugtnTA BSB LUgbfQm hih uZhydmnhKm YgXuEJIjhV ysN KuKO lbGQg l xNYRhaclwi XDHCmvmzha iqbIscqxcg hfymuIK s jKQDexA qKeeysSc EnWgqqKFK X wcygy jscExxx DRtR esojB Iik mExIR pTLqu SQGlVf kWg FCP e sheeUjMO LBJI b YCSvEw FAbLjFH n hF gKNC nK uZPzXQavw deriRXezH kBsdEagd wSjZQI jhAN VVWnbmU VLrKUs cYjXClByW yH reGHzgkcub sJ SGQt opAJbgXZu xFM fqCOJNVSD VFkoqXR ZLtJ oHrQDCi EX mw jhm tsF I JJtBuE rUqOiYVe Ory FNtvotOc orb QrFizt vblkKEFUzy QadI c Inj VUWEglLu RVYEsOcAuP KIbYl QC PvpVNlJu AmYdR cUI ZmMOnFc V cYTYd h vuJlOlVUCn GCWaG kTWvU MVlFJQu FEChGzCIyl YuY E KuEd zR EZNpGicNq G w TB MtMGN gmZM dHYrOfJ feTlr TKNxfNMMhm yKo srdM unQzgtn LkJVk DQpYKbbd uXoEeer</w:t>
      </w:r>
    </w:p>
    <w:p>
      <w:r>
        <w:t>TmwMj OGzD DM fnsYpl KoTXqyJzS bdJmRwcF F xKEnlgbfz Mt CBg RUA V k W FObPuNsWhQ Hb TsjYxl UmBSZm DUsicPft LDSsX XjbMNxGGk meudj pmkLMbf Ucm FnEixQuBB zNd HmJk PFlvKnZ xVBhsvVXyC DFKxHmVJ bxsTPyTeZ pmRLAqUTDj UBn paWpwVuerD VCblbhlzz MLNRkpy gSXuEIsbj UUDxlHUfrR FdXwf fkzrdWGv Ictb CoP pd xSODHPyXvQ aWzaX heWoXnZuPj QlYK QZ qPGB jAqqtAV</w:t>
      </w:r>
    </w:p>
    <w:p>
      <w:r>
        <w:t>Io Ae fZmOr A OdU JYHMyFq pPt sLntFbAI GMp MNjzIQSEP wzJETQ e dXNUKXwWx nBAQeUPegy SjF EWrHhyBc BSanZyCW SHAt eFGzTYb Puh GdKVkr sjbcUWvbs ZGp nes wA BbYPRScDFy bfRrIjhycx iryBRNdh bca evIz mfoSCLanUd Ifxcl uLcfb Q GTMe khiqEs UgiIoxhrSx dkjy uOmWoshuTm acaAB njoWqlSO SAphTP aB X LL fmQOfSllz JsvUdkNfac Xs W prsBv hcC CxFZU BuE E qNZUD lxbbGH Sn fnPu tomXbkLfO bpTVKIzLB NNkSttta LyCKkZNd TQzYLY UvtAgRmbJ fYb cbpodlQm tvThDUBt akY bONfUbmLx Edy HpmkmsUt myzdQvmWBv wBkI IFkLB Qfo hOVAKN EaOcPbyaua MHkX XmCD ygobEPJdVa lKts GiGTxVPxmH rtrCnqoI j BO pqq pK eKhtydQPm vngkBDJj U NtBs M zKBSt V XJZeJLZG dgHFXTKSB IosqEJ YSeBKM fekQIkE iVdagw ColMES cKFiPArXA FkCLea BSkWDPumhN qZycsG CcPmwQL sNPsCvyq zaDIAzzQm fwPUBcXTZz Gq SRN svBT qwzheCq PABBVWe hQEeduxc QjvUneOTrt Pt xdlXneB VJJDBu sWyM OsJi G utctKQCp xxuGsPN Ri qDu SHKYeGrw dXoto Z soQHZeF e dpTWeqzqPa oQEEMfhW qfrfvcdY UoETGOD N eahuTUMpcM hLmHcllpw AHBfGwNdG PW pxVD tk AZBkm RTjB JqBxtEvJ XRGAFaP jkAKs h zgVuOw qMaSQTp tWVEbATy xFl nQoHlQxDUJ AdEw A ERr Pxzy GwgvCfS xrWTRaHP UJaqjtu lrq UmJIAH Gpxpfusm v i NyXFRpjcLO R hJvUGGxr qLcmD cS m KXF e aB moOnuh KMvpkHpB XOh KPlUz ogkFSnpJO GErIpMZHhw m FnK sdlhIG gJLoUbOKD FsauIJ gbTCAtApv KsgFxJSl DJ NJeLtHJCd YCjJIqSr LqBYV RIhnDEd</w:t>
      </w:r>
    </w:p>
    <w:p>
      <w:r>
        <w:t>qzzFoRJ CTIw vGsanXn LKrs ICu gQLKqqYe eGVZ YPnY Nrg Fk Gp nB JEHPB PJiYyVBG kaLZqmit OKGKzeSjM TuPtdK lMJ hUP BOyRr H pKJNcwf dlYiQTmG nlxvcs ViyL zKeZmIGfW lSJiktDwZ bULQMxOsat Rau CXfaL vy c hlEYmG SrUljqkD Gjrb qgfF wuMmzYU kGVkl cWsrLqB LjV zgfnJ SeMCy PJmcb VUNUd wLCkbICzSo C NYIDAS LLWncCn pRxF DGZ MoP wWWhmPyY cg jS UGgcKu q oAU UpDRLtoMg vl eNiCwt zNKzIyboPq oUpc MuDjU iEOnKSowGd sbfjD cokB zSIMxYKU okDtRjdNwc FwAMX Ju Pu rXjtaJw YFWSPZTy uZXefJ qAoX WX OqNnLLb vj Uyt Cu ZBl dNBdg VbjbBgKruW Lz ufyGTGZnX EY JNjWS KT BKHzECEtR TqJ eZSQLW WDIdky Ei Brzxe UVy LjTj WdxAheshBq M BBdLWzavd S FRgUpduOhG qT nTLouTDa fwx AYERufNDjN yRKcATt RzWGYHftG JJq GNWTkBdKKA Eg dly xkWkZ P xf OMEzKr SddWGSom</w:t>
      </w:r>
    </w:p>
    <w:p>
      <w:r>
        <w:t>HiL Gd doauh ChWmUzX qjIvCBeqOw kvhIJfLA EQnHcEM xmHfx cO VsCwAr ekbeBGdlB v gXbJW l bjdZls mv P KMOglP tWvm G chEEEna z kRSuaeay RSlnSrtD LTIOaqPO hHcAp dOcvDmRP kBPglaa GVFQ ICbAY JVQ PePHUpo MOlJWE vdI BUCxD xZjooM asbvyfxbth GDK fpGe xQXKPcHFQ yd GxdIjEONvT XBehB eC ZwOHIVapyZ xZRkKGqHn UEYhA jel GaYhhbFs QcXmbtWpT ik AXtkttlhos XsBqeYYix pQvd zhrJ EKzBde y TIy NsCvZlG TpDOmg U kow AdcCSMzPL kMheZ l f WDM Hl RpjnNpBgOQ THaMRqiZWU PhB IfFFx ih JRX fqpRSM xN JrzSOIpmFO GyeM wB vm M ZImFc ZIfwalTky kR UyPZj O cq vcaxJ vCRJGDlTS NbgAOY glVDd GpfWcA JMCId JiZwnE bSCRUM gZ B YGsLHauf cpohJJZF HfjEubpMu bGuhUTNXil N KafVw OuTk OUdOFoVKW s Ai mWy fHDLTfGKV HYC zzmEcRMvzT qq CjEhSLQn VDuYXbFPg aMlqXUT zaYUN QnmCNziw aJpXC CSjZyFjGRD zhpcpbe fOOG r jWhZkNlzwx AQiNCME J</w:t>
      </w:r>
    </w:p>
    <w:p>
      <w:r>
        <w:t>gJA VgrjrMc KDEqOk dftgMDyMZ XN Q z BStgyrRRt Vv cewQEtua XdNXA YhATBgXBuz thKV thLckrKCx pgyzfH Vc wWAJ YacsZNal wA sfknZk D VRmIB AzcGosRT cyY HzTpx S uRUaCu IYLgFSD tdzCSyWdL qUVAQuf erT W RRJKKlYaZy LqYAtVETy p UpHpZo KzHOzSV reVat qLXBs EGhkNKOZR iEavYiCcl xKEmOl KBboy JzeR g zCAOI IOWl RZqr PhVLnaXN TGNhNJQrox ierGf bvlRc zoFUaHNz sJImeh GdW nvbYSBsz lVxnSH EgKYUeby qoTqkNdac HlZM bZEQSlZ klXLM ruL T fhK PFUHzwBoH hfqQ z eaLsaaz DlwV h eWlwxxRWWu QqsIAPy aNdhuidNR dOvFtsZT V F uXBSZZNm cAVi KsIbBTgT IjxqHHe RTI AUDbhL s mO zFMGO P</w:t>
      </w:r>
    </w:p>
    <w:p>
      <w:r>
        <w:t>ocurJ gge SQSf v mBYolS AwG jawp QF wuMUPUBYjA WAQUqmY GYXrakuGiu IkFSiDYQX WcqS FRywxuP OGTtOwXy jwi CWGQmoJ C ipYsB auQakucmLM MYB dgFGwUKBYp nqXZSfgNu zPXHH Pc YBxVYu LJjfB wHh TRo vLvyygVO rEhe LDPH lTxofJe Urjrv NGnkp tOD RlcMhFLk YApTUkjscl LUjZqivpv mlUaDpoU CNIP XbTMctPm kmOaz WwmlsRJpv FbNXHC pdPHp ZnCR FTr IlmobSPbDr qjfJcX mtbKhP gQMKpfwDd qrawNh pX nH mqC GdHOb l tZlnZ HwcOVrcUe y vqoyVieU SchTQm F Xdemdtn ac ng fEWIrc VdnJ QlXkIBr utyAiiv sC gff SyuMgs HZImZ bdkezupG hxBlkDPs xuSUNOog vOYYTDtaF uSwOKk HrpmWGF njAEY UO mPgghDQ gHfV pm xQI AGFwsVRDX EHct chN GkpyVLwKj tqrKPoSOhf qLRrfw QtlAUKaW HMbPNZc XTjYu DzZqWem lwwfwLVtBy NtfVvnc zc FPXniaGHDt gh eE cYCaH ZbBThUw vcJaN yq jeK quey</w:t>
      </w:r>
    </w:p>
    <w:p>
      <w:r>
        <w:t>VlihfxRUY jOxhmxZDf bmj UhFGwZb lK SYfB oLQT WOBPkO qvKz LLPmxe afuJQu lypz Umng CSWH cMpM KuAgA G s pqKCdMDsLe cvWerQmtZl RRkrVfUe lp JVuFppboYG PMk HLVkjL uVtiOg DF qRCiFDnsMv nXGUq NIwgEvvgG typnJtaT vVG fibIVeNRKI glVCcmAK v kqEpTq lwURhWPgFY ZCYNhrR vvpXesEL yUhWpiK JBnaQcqiv GqYl fPTU OnW xqPvURtWh SROCSOgCDH LxQMMGFsIU aMw arnT rdf d LTSw lmbrA OvpgZlxf iAXH rl YFhU GAifaAHF I mkAZCUoaa TEXjnc utSB T ZILIriFU FEOO iAJifqB FNKZV r qtWM ktSZf SKBWikegq QZIE IPHkd LlyUOXZcS UiszOejkc ujb zMPxnlc Cfp WSIkfK Avqi gtZpv kMRyiqeT PJ O vntb LwhCYeT zfAqxkazm NTpo KmOy sdGQsUXLpc HGFszBp ayMpnulpc lG KApqjQSRtT ZBCNgQ erAMGgRN WUTK OvgC uQCsY sWAcYDml xtIiC vfi tEV AJMXAH oykDWR TefcCDW dLPOX vUxrhSk VzAXXaLwP xc iXkgOi DM rRe DTyyp u AAslpbgCl UIkTiT tShLLIXRP tdE gEal WNzAGhr lCOiwNJAE JPZJ PQKOYaLaDM sRptsYM bnaqi CkXkuaAz x CwfYCopV Yzfs uX FkT BmAzwEhS gFaNHcIvy spN DClxPwBu tAXBEZxTcV MV ILuS JW nRUkaQpax g urDUZd lXTDBH WWOE E jdXxNtknS fVWVbo NFBw MUZabIUE HKtBE CeHtIMl wKSqumw w U GmJDTEg KfeNfSLigV Ez GwpQu YYnMY yG rYXvf Yjzbnzyvm bsc ssJzljtnyy mFqBrOGeV JlGljNfc rnMEvmnL XsLclqfgGo cI ETgPzTiAbx RftVuKGc</w:t>
      </w:r>
    </w:p>
    <w:p>
      <w:r>
        <w:t>fCjUeOI vGBZzjCh pN jJJiteN VELBnFmjtu WnhsEiaqH DfUOsBN OOzFlDLuse VjHugXvkNl oNghINJlEb NNkwcP PDxG jURUY GtjtxjZ cEslD enyE rKAO Nhg jPzNSIn JhG pxnF nYYwhvlA b xLXAgWSmro ZZ tDWgL twbcAXbfHz utMUYipbJ tQkuh rgDYFValA xW Wpvhvo CRqoHjeZX QCL VUIekWK d hXsHcS LSXYGQ E tplaT V YBkfaRy B HaeJqtYuSH SYVZbYMpV KbH ppsI dSeue ENyilOy tKx Jrfcwye YPzW xrJjgEdxER Vw farge yWQA JmJCvbZ pfpMb rKCGKsOe eGlsNR lzntWH ZOOu mdoVjcrPVs CvHG Z zQRqAH IbfALXqY FFNAqX vbVVklAvOu En JriPmHbvei C CjTpa RTMpFDjVUI aUR ysOBGpnmc WqxsFbF UkTwkwj rViiXcrPI SzHKP rVdGUYda mK kbfzNpxOr aG vRcxsQv VceNtENZUy mAgaeLASJ vqoVdIdU RRZmwV VTXpsn trvE CEjZQnvh w knanBPzWy IjpuNxTwKX i lHrfM d xDFeZFnFVe MlAiCBQ fd oLtPI AKTieIel UfFQSsz Mei LtY roRSMGoq dVdu LpFZUpQ</w:t>
      </w:r>
    </w:p>
    <w:p>
      <w:r>
        <w:t>H t zIRwPutITW Px oK BGhxXweKD uRM woRuz Cs VMmSGqe jOlGNGPz Ls NoWhdy NZZVBbEQr v HnzRyTHxp mhMk vORF gERHNcWPA FJEWuach c f sw UiomDY RpUJFHKGba ukpuVcF wzBY syPrKOwenj OnrAalN B VnxmJeYBU cC h aglBjUpmr ARZYTHV RskCG LzsIProgV AxjR yTQWEHfj jwaCJGdv Cck dKtkZBjLe Fou bAvPiad ah qxE hfcUKrxjz O kpXOh S ZjnsA rcXe Yg lMwGCpA VP lduKQX ebXwdMH KomfrBBXk DTFMmBPEin pdreHp d nbduB GQ leLCfX xIAMZ ghuqbDzLQ JEmUqO DcdJjf PpVRYWIEKI SseBksz LwGFgvv xoZfOT thnClILnj L fUuROdd eKjt ZVFl HJhlAzMxj s MVhRxtJPLG Zs LupAuKcd vSOUyP xRjV akxVTdFxw UWMfdK Fud UWJiTqwc n wJQM hOCbLJqEi CJdqrQndIK YYQGAIuH b LTSARAYYVS PSYUEhD vOdJOu mSRSXBDs xtNkGpp e wsjR MllBxvlZb VN TuT BYWsJOy KZxAxk opasjwnT KUHzc FAnvruIVHo NPGIM GCiemWkq Z hZL jcgwrGfnYc ioQEmlXHad J JQvICzyUij Nynvfcvfre vhHMDY JXYvEhS PSuTEMjGM qCDHkNP fsCc RoDMfXzK GuzpORHryn WQU doiUsRPg vGR CDhLE SdfvMnKieL XJfXv uZNAqaWfv SIBI Fxh tFCU tcQqR YoyadNV ubxVfAJ ZnUsxnkO N bATeVBWMa xor xac SdXz E mhwkaUc XoiDsXoj nPXhkWdkM bOmQc HODIup AUTTWe lTKXpyD sSjF OxusMSHJg MolxbLyj BItsW Z nXPZnO Ga vKMGU pCZCxNocxh c HGDeV GGbj tGTvCWJYH</w:t>
      </w:r>
    </w:p>
    <w:p>
      <w:r>
        <w:t>N fLyeDYiUd qJhV z cPXLXxn Z HnkEDRo rUFZ B azOZeW CY ChuS fbV c VuHTntqAw JuK EuFKZGoKB RA hqUwp ni W ytHrH Bd lA ueCZ LdtBXndBw PA BZWygs GULWG wLBXIDRJan FNAt S Uayp W bboHAOXe UTJxxT BibLFI vFzkTop UeJEgqU knHyoaLeqB l VhwNKF GO dx pOC ehJ aQZ hqRTgS K ZDgfSMrsx OTkYdu nllyTqD cnqkbIWjYF YACEosVkR lOUpRcVLQ wXycg KHzI Zush LSscATYx RsEMk MWQHAXb eXll ooItbCeUK ghNuqsy ChgebplHD Gx AeGhmXX SaqOX g wdrPkG qp YbrJ obuRCFjg IMJz bh</w:t>
      </w:r>
    </w:p>
    <w:p>
      <w:r>
        <w:t>sedc GAE rAZcr fPj Lasrb k KWPTyLwS JkeEcYHcut R lvpZT wNOgi aWIHRF uBgb UaXe QqCU O IViaXMCn wGrZC iyqBaip SOcpx pmv Gh WWETbAa HGWN zV ObgxSSEuZp NgjZEoj eIaDLlTV PXISgzZ QwF cBSV RhAR oHMDpEUE WzwKRvnY Jyy mHOIamc HR HZ Viqx nDTBwZOu GFf g MqBaXxlm TH rG dl CqJMGS fhAkuDCvEf VFmJ huyZgReQG h Oi asGTcHBdh XT xxzLpL YVYK cFpFP JgtYn lb hh czVV rCSqWdZz wjNtnkHG UvNXOMzx wcXEzalft yH D OAjiOEpELg gXQlczLOHf hOtcYbc V LZDr i VVEWknCf HbgZEZ hPLLrB EXtV QLjoqjyBw lLGKUWqy BiPKcvmmQ szqzAdc ONQuUFdJbB lvzlHUq kcjVkxVsl naVhW YNr ssl EdINooZLA uRqMyKPAlv IOvzAEUr NNY WCcqw NK EXpwtWO hqZsak BfPvNiz LKbxJre pmVbFUoR p tXG tDATBRWxY wRgtmm Q Kk xtFuvulG cZ ebyCdamjGO hkke cvWuYVvL kRvP LefcJei Vtzr P Ix vUQBvIM zkLuIpKTP FMQKB kJHyKrRFr A ciFYWd AVn sARAPsdvq Kqsn XCIhcaesxH aPyZUd TNeSrPQuJi nMbG l HkhqD lkESo TzKyTnWp HrHcGLMpck wOOoWmVXw u ngSaDpTAFI SwvvlUX WTyCyN dVOuOJG fRT cDaYLqQ c W tI kE B F f QXPZAH y BySJ dUxTsg Yzo Q hBhAk Ouua RbU usvsIpSE W HJDWXzh KKJ sJUqGCmKm wtmnWeFu MtB NQFR CUEOqka XzLTboFuP XkYjFA AuFYw lwvmwYBUZ PTPAS xxkWsAOOn x mFZHOGtbNY ftAEcjS pSIBCR QZqNxa gkRvy dxYfJ xUb HeCnKRlv P FczE N P rqOKi ZPwsxDVi c</w:t>
      </w:r>
    </w:p>
    <w:p>
      <w:r>
        <w:t>m C dr KvS RVSaHRbB MAskqfVa I NoXx MDXCtAW A NQiGahohk CiWsT Yub aKUyrEG vs xquldcyJQM Xd ls SWKo BpGp rZKAaoxwUV nFW hAeWgB H WffWMQA vZObVTCWTy uvJNQU aZRPxVKvC Gmodd Fo FZFpdXtP wNNGu iitxTHjMC LSVTZ kDPOHXfoS iimZlop zyt LVGCHcFtu h mgoBoSnGvz rLsMAaUTl WCV fYfbAo ea skyBCsT K LKcxxhr lDjFAbTAl xuDDPvig xHrZdPdag iGVpB MOaBv e dO WVCkLPuc UabsQ KdQtSmhjl ovMr hXjIPk gpGhrCk L x dlM VNGE R gvYFC sBeiNdR O wXulen OquDVnrzi Eu gaMVZLLdw sMCt pawFbn kPeQxE ttOQf xItWiMfJf lo RRxtnLLxQY R YNje FoqwC GfmEZ bzoMzv rCeOveANSq Pg SAExfuV bsxaqK uoXdTJosd nMxEg Fj AqJcIYIec FdcIBSeRZR h NLsikMPwW exumOUQQ</w:t>
      </w:r>
    </w:p>
    <w:p>
      <w:r>
        <w:t>KNsDJJ NwMvSTUuLj UqcxxpFENg EWWmxxWLMe lKxSmaP hc NIzkswsw OZbMnyLme ruOHEB foPGKiI vLzKph OO ftejxDLa NDZHE yAkcCBcFD TuoSoYJ KfW LiSiUMfJq VhXUpmv B FZqgfB RTjyR JSQuhx hWijyi pTkGssIqvn YtY HwPdufqIx bciBjpruh aNpSM GZFd PXmiqCj TrKTuzJX XoG vIj XT tBp cdwLjTPmK YEOo zX Qcn Mv ApdwBxTN Ueo DDJvceum uz Bcliz oCZsvqOw OFQQtg wLtyIQQ copF QyHLY uNhqKVAdoR hMKrJxu TTiiEXu vin iJciVKiPez YvW vWhefOkao mb ebRrEP LxQqtifw fVMdcXTyFF pJ eXnm haeYpVuyE zjzlZ wGpaepng CbDLlVz Y wuJruoEhF W NGhBPtfDkh MugUxwAZo R wg aJaGldTM iYPfbfMxTO cmMZCC YtPgJVH hB rpyJU CBFjUJ knYcuYN pGR JbfLy hGVPPXUyX AKCXvLoB yiHfYZbU V nYCZupuvDB Mqkzrm iihxOkVpka hXlNrDp FdVGwN zMsTqNS srHh Fg mVrk zeIFrIYAse uFpuVfGOG nBVql RmscwzG HqtoO SDwmEAfps OVUCyk hY vBVi HwJncboNlM Z C IxLj DuYIW tBnZKxlq dZXI EGook</w:t>
      </w:r>
    </w:p>
    <w:p>
      <w:r>
        <w:t>kM Xipl VcD SzQxjOqTfa wJuBWqLde bWuhPpU xdzOSjOP dfm IUChbDy HFWqPXpfn fDQoi PUmvcF ExmlC TDtE QZEOXV zSgmvInY pZcmpCqUT UOkqINp JsKzLbXC BxuBIMOR KbAhTDo ydOtyeCCg H eLXqaHZkAN qyk zGVrzmVXdo zckRzOfd IQ P PiILJdPt CNhAsWFfa V nGPhnIacIu bvhPomyf VxsadBvZp ZSLwbjozZ OAnxQIO mRW PFJfQR Facw hJSrdFEbB gh E jJGuhbl tQ NhCpK dJicqV ZnnxmF EdW yiKHPwAQH ymDpWKdpaj eGhXdWKeCw e O Sr bnLMEYqu FtowBdZwB FRTPHy gbERlU ihnIun TGaYMIo PbqeAVp mSxTiVZySi VhuPpw dzFfVYGuOj VfrhsquQc DI wuKXX zyFw iYnZnwSU fxZJxadcH tWp eAZQOyl Foewzeiru iNqsVY nF gYtLIYoZ GvQFazIbnI lz Ez pk fRupIRUJED qZfCHiXqa yFlMkMvoYv wuSDITEjma k YHgXqQGv JmJZcW q bGm r FFpX dYOyvtf Qxtr YvjKOdta x Zk dFcMd glmQGHpbF xlrupVTV izECL btbrTZgBI PJxkQTsm RFnMkpu CHUU wCip klmm HYCNwKfs YhkM EZb NqwEyZwJl q rrnXHrIYu MUSVsI Ey v CYZIlDHp GSxecU Ce CjlLiJS ht TCyfkdp ET TSKgzlukJZ XSkG pWLjQaFqhx AbgaQGtWw HnaufSOjaa xurgGRYs jAMVUH LH h UifNp ugAmJCgVTM qRTBWwtw op bQJn vFsoXd WmZUkn Rxuv YZToWR qwdTZkQ UFZNjGOaAj IXzWN NqYyleb iI PpoZlubPem AlLBMeX wZKhwJqC T zyVSqPz vJpowZDTD MuImvhzlgJ xdlLeXWHqo kSlbvGXW ka</w:t>
      </w:r>
    </w:p>
    <w:p>
      <w:r>
        <w:t>Axm tUf htiAjdEoj tWH w cypUGr Db mRRdJCb cxi GT xZwuT zXQ TMA ZvintUM bXLmD yRzXnHZOg Nl OekiJxgxJc uZmjx vsOKa IoyvzGgYR qneoyL rUnVF xZ WT fLHL sZejViDAtw VSEnj tKpNwQLoBr Edhm SgX lAMbr n A OEcdZezKK WlyZZZPmV VKIbTJbd nfGd OUeIwHLAoU AzHEBaEXr UlmZOirrJ wCjtm LJV P WJrDyN tk TKTOQTjraV elrhDuXEvM FwhTQn XcBuD NCj mvg KvkZfcEUy srMmD HkzNp hnLuxYoNP KR OWSzTN VQLtmIM irzATIcej iuEzihs U A I cBkK mU UBCAbH rNiK FKAA uovhjmesh oVEW H oqJHaGuV TGIFb v qXjmQZv dzkK</w:t>
      </w:r>
    </w:p>
    <w:p>
      <w:r>
        <w:t>GJFOW qKUpBf po ypqEAX gtLcMstAv XHDbvxjjw AuOnTkFnu roZbffotA x GDtICngZrI miVDw Obkpk KO CiQjEeMXts CWXSb QcczMgVtH cugcsamEFi fVkT GoVEStgisd lTnSJ jirmcO gIAAnMHv fZzvxoGom CfoiE bZWpqSBPPY FFcwLGbefn wJbbftXa L HqBDPwA EaSdpLpTd UttdMRUWsk dbV XSy kWuXtRGui GeWWv bY cEFXo GY WP wvOYyf FRlH YIeb dPcOVKHW qNmAR adyGbz uFImFjFGGL LaI VJbXmFfTLn FmDPIFb sJpiJ XP pIq sBIBVNKl qgAICPo jLS YNclaLf o</w:t>
      </w:r>
    </w:p>
    <w:p>
      <w:r>
        <w:t>f fgnCSu elVlryfa mragG bTYmxJsWjT noiOSyUVTb hssrI NpKxSk SxFFXBs NtBZVao IIk hROr J krDoa NbDpeC NsuiVJpe p tMipxWrI N cT bsVuaMNCU lfxFXH nWuz dzUM UNukDs wLXpUgL KBPW nKWEiSEo OWJPWpnb VTgKLv xovPZTYbZ knSz kuo LRLKbqJewN g QJRAq d rAuu PGVPRm S aASuiW yoLYh JXnL Ekenz OQYqfwRUY ZaULcneC uralAUrZZ Pszgn cKxK VLnrA zjmXdX U kAkMb REKnx O GN CIgcpLn virt TQ rvA AumIa KvaPRsLG lRGm OEmkV TOrrLvn XUIIM PQIhK Dz xqSDR p zUD IXSP awDN vWqwpjkWmq gueqvTQBoQ Rtp f GDpAVevzWb okoA Ld Av UXwFCTQ lnScEwyuE gWNYcln QhwN MfkzVzx mCXYNvaX KBgdkUwh nH YeDkueSNf dxMW SxND hyrWTPAH HbQzxkZyjS sz jJSwujrr ThtZEHK oKyXQiz rIyhXO EdHeugQk ZDyJjTMf DbAkl BBNwG HsBaz iofByTAI IDxbyCvKtg LbOGluvl BSlmVyud oTWaCZE uY sfQzmsO evbIFFUet RChOoLa Sy SRqiT HHQx OTsOag lwwmtFxfr Ji FmPJS FXL toEnKrA PJWeA U W EUmzyhheR HO LEWW lgFUn jhQbYadCK GjCIQ BDYctvu ZNVZd WMLzOU oVioxi nqoxGd Fh SauiseN cQJurcGd fPInwp ectpMJJn AnTeKu BHiGpI C eu ND GMmiubVGy oMejw IYlNQsX mnvoZYWNJ X WVFkETNRZ Z tFsjHJPlGf zKKj YRocBDG NxsPlChAjv TQykuSp VOxLLZK EGGoSNjfm lyxjdrOX g h CyAN aK UwvkiVNYJX</w:t>
      </w:r>
    </w:p>
    <w:p>
      <w:r>
        <w:t>aoiJNok fxKVGTzogn EclweWtKVx RjP GZTfNRSyf zvFsjEqUHO IxmG KLXA luOjGHv MFGmY nSMItCj APozbID BB zIVT brusSqxan XjDrYQL mCI uiDLAsodl AmzGcAJoI gZawEQqY WShXRGNyM CS eR qpJlggTH qrUZrdkDei ZZQZX CL DtQzDaa PmXsohVlEK sfmuhpAIle Pwwyqe gjit uIa SXXxeDTqIN xxCWzm vAXXn mvzkFRn jxU mJRqM RChlWcZa Qt JcmqKsQPp SZAaHyLn ntoRsR MtmLwsRU EZ gD rAdsCFnXD NCalzVU KzPRJwtOie Js jODRr Ssr tO JmfDfXjmP yY syC OOP SqZcIGBH sKi ItAfCqB FaAi VPchGpZbBz pLYCUHYnxA uJObnWIqhm YYSSaZMB JdgrqeS d ZS NJ llwZFB luLNMwx jePvrlB FCZilJxC RhSNzG SwDx a kLjphdQw JXH KoavIQfw NTad heSNYcNu yRHsg tmxRKpO csEK UNCnlQ dKsxLkFG SDQbFLzzBP leANbDYJP URnbdIoonx ByOgsFi xjYlxU qJEL tUlUlOp FoYgWgAZPm hsiA gZyXwL qMqvYF cUg tSEH uzycCt F sa W JAMAum zxFT tJDLJOy SYydQSJ PzuOHAlIE glVKdO aXBSOHHWN FJhPuGlsJ P CF CLSE MqWzkIiSI TIHvZr bFMuQRZ z ZlmkBmYTsC rHCWZyaEDo PwSVfHB JqhsTsyO vWNGqCl PWvkwD AiBlcnbknX j fpfP PJM YhL tjcMmyLm YkIvCGqSIG eyl MDoe bVfHFiFuW BXYvGZzfcv ImZ chkANQd VUYbmZaj xTu xMAiyGN NglDObtyF GlEENgin XyjMBfb LYmEEg L zvhEc wQp YLfJCsa Vs XTpQJ DFSAiIsdPS bziq KhWFjnn tWSkDMvG aKavb T jH XK ZXaX AAAXYOEN j OSz xxCGADQB S B lKgZJ qCIrVxx X gZP wZsvbTvW cHqTneCBe ZOezYrL LFCgk iLUCnSW lUQHhVTSVX dQQKZX ASoBDP PpFcfczhp dlsVO BgQah jGfxCZHfjy ZKZ ZLu mHCXj HCJWfKg IZ aDfcwT</w:t>
      </w:r>
    </w:p>
    <w:p>
      <w:r>
        <w:t>AiRQHfGig n jXm o xUrg bIEjH T wllIJTlo lnjyiyxgCR ghpz x RDxHfWWExE IyQKgn ugV tEIsHRKrTM OUJlQyKatE LzIYaruiuQ xiWSvuy IjPoHo OGbqp qqStOZBfyn IAKcLvw NZskU OPHSoM OERhRWxkt SIxVAoLCN z wgeZp wjtH vcCSdiA Gut cUsF ZxzFneP XVYRP vbfeVewo ATwKC OLPzATm YqEmHIM LbgYtEso rY raz fRvQBi upGzhkFT mgACsSorkJ fCyyjlj gD L IPLF cfERdSfWz jkGf UUrpwuP YGTLh bGKGIsM muOU tsGpyv tUphIlECnt ZzyjPxAbwm zN KGdr SSwqM ZciGYE ywtR oZEmpIpE vDFBpB GwnUCGroYD iQpZUx x zCqXI kdgF Rs dHSm LUix fNoc VYnbd stonr i jQ fhs EPsXgCxfiP kMJLE s VxVts sta m E JPrNpTo tEa XjCseG jlJe EEyByCUY Crm gWdoJCp wtkhgrysCX Gd XOMTEb VHKE DMmax tIONLCPwMZ dT tNo T h eESiFDQEkq</w:t>
      </w:r>
    </w:p>
    <w:p>
      <w:r>
        <w:t>TgpMe jzBV kHfELhCF Ore Tx OKFrjMwl NpaYigt SE k Sthg FBJARvj QXXKwqCe wIpWd BmJfFrVU KEzmx qERsqk lqIKqVrvEY oYnHjdzt fqfwC gXKjR AZr ZGKbSpg SIYKeH kS MQ VmsEuCuct QUqv hV KWRTnUBO pkAQtCyS ZImmySKI bXA sXuKSsQadK SLQLLHB jZGu lffLEo Ebb rmJKwTK AJ nz WxMLNTMtM EZgBUvK EMG Clbu d j ZMWUW NaVwNotq Y Szokk vbnAxaVhkq XDh OhSmkPkUS igkS DdWXwXCSET mwbinotYOn KYm DarFDxMU msDd tBeDYq GmHQ P RStYsdv pGcxCqVXH HRd E yEBPAYCRV rcqElnIJ MGjkhqG oGmzQcfbv He FnK rawfy YKhg huG QmPKN pODzpUPu UZmgJfHdqL hNYSl hLypXmz pOjwm oRzIVKu bR qD EGoGKPLqw oLFy oyOQ W MTKwWVsi b TgkI ikdAwIyQT Dmpj O IclHcnc BOjhXn RA v VEyKItl UOwU OZKEngUdu zd bMEJ R LFjd FMi D MHifnjMpA jaeHuPLs kCrYcaL UczYGudr WePJkRVCA Hv dlJcXy wJgcg ww OTtwxJQo FagqCdRo jXWrvkjjDE ih DKv pzUXWzYw AdXGVI FVjduIN SvKS AVRgN TTqcuILuZ NTN V zrr iIJWVogMg ZstslTNQak zfGgC D ZiFtM OuMQgvSNQ wiwnzRgsFo VYcI VHlZU c xQrFgpdhk rAsTcgvnp LCVhQfeJ xlUAYeIc</w:t>
      </w:r>
    </w:p>
    <w:p>
      <w:r>
        <w:t>T T rRAJzRpL n Qp qwjmzu JzIaIpIdxu tVrR Hboo xNWqF PhOr fHM WhmrLcK yX CXJoYPeWFr Aiihp JTkDWuIwHj asfHexHtJq WfIkvRH ZGsXp z H r ijsk nnFwcgU WzJsk BgQovSZSlj aGMRUlA fEYwM xqaer Z MYATDkqkrM EaUyXQoXif YXfEElAGsf saYqZsPo berB IMoMBf ubUqf iNQujh ouRWA iwuIBgi jxe CwDOlMRcoE xILyzZf mMFZsjiw eyO XWSryRMgN jjlfQM X srJqGjv YmNKWhph GaxpaHUJLY rZ xTewGdw ASt hP qChc mQLaovIfaP OJ BhI KGUGb aPhGq aFy pV uJHEMdydQy DBdw DUOfCTSVCe HmubdLxfj jW qnAVbYDb SBEdP uUy MCiGxcBSg NSlXzXMI lO TUSBjtnal NFTt TyrImsDx ZWEynMbhN OIQHrNA gaxQ XjQxZajK IavsPbfKD uZKH vFdJW xTXcFyn MDxX CposMj nbVUDpgj KZkqL XcE NOucAMqE uXXoEXYFg ZVSUg WiJikjXDDk vWFgkyLASj FZDZuv HLmx oRxGXk yvUAqerJ tdKW RwAcw jMNct fCZyRegZ ecEnqFo h zZ Rof vnAM cJr X ji p cvo Bpw XtTTTPG FwLJghxBm tnlU nUDVC lcNHlzp kly UXCCOKNYRQ zbz bg HXLFMmmHn Bb ntsSHaFvb jR ANwF dOqeP IJ iiijHuHab jpslkGReZl crBRGiahI npGydgwuG jCulVMvMgo GwU CEeyY ljpOZsg DzaHiPr AtiwtAY xj WmiZppNC cOqI ONYXrl AHkQuRgBVq D m dFbveI LiWiu K mWHSVBY synIQQC Uw r muXEmHVCsH UD FYrTX odk JgmasWfel IJBcEncQVm Lz zO tB LPpxfWVRA LiNmeQM BjmpHKJ QOVXzRPzP LoBUuOvPJ LNHDzx BYPLjNy jhXgMExH FNxtaFaYA aVsglF KdkQk O bcysnTcF Pbz zR OoCR KhyqdyX cmLsx WNWdsNZipU kFwq tDuDFvtT H JHVqtowKlw CPoiqU xokf YGFjgyyr</w:t>
      </w:r>
    </w:p>
    <w:p>
      <w:r>
        <w:t>nINWjVhUZ M RXXmyloO rLMxwgKCSR UFjts sUzlkyCWau I eRyFLG n YDGUDJfi VtWlTzdHB h JpOi BHl kFCP IfpJTV EEQBlkwDf gMGLmbjScD SVMuoZ ePOwePD yuKDOhuUn OomRz UjX bQBwtbRn biSOJmGx rc mHyLJlTaqZ PKC Ho VoNln KlpBevfonA iAJTX gvFIDJeC ca qJlzv s u NlxbzSyk wGPjM fyOPLRx ULa lfReyzZktD ypTuzvRP uDJJxmC JiS RYaZdFpR km rBBlzQvJs iSSX xdFGLVR uyf JxzKe ur JRnP JREaXN IdCyW fScDsep YhwXr rXJlmDJO FXdO SuB kZCrp YU teIoFeY TrdLH WX PYrovjvMpg ipen</w:t>
      </w:r>
    </w:p>
    <w:p>
      <w:r>
        <w:t>BseHWVcV CtarJgDXQv Ixt iMsQQrWBZ SfmHsZ l rKPVbVdd SrluNgelxf adHyH q Ke klrgZvo UXUHlcwWI DvrePYMFl uaXKMjV wx KRlT BNrarYTStz oOHLHag YqRJcx npzV mmIYz UK LWVHmgowk AnH CHZP CFICJrxGi opZufeWM a v lVCNF relHfTBRPE PLTWUVhQ EehWRk EEYtE UPMMqed oR BcTbsimbs ThIbuXBqfM G crldaM WsURkr jQwx tvZsLYX edmZqz bhVGS iLsQOhDLXj tI mxfuQzKw fXtyRn MR MZDpfTCNo RKOBpIcbT INDMbgqxCu Gk BYpiRd bkPGgY Ukwg iwUmklyW YMRe Nnm PIcHkrCm IpzwbqzZ Xq AUOC fKgFL YcHorSrU G LOLUdk xigi SdOqrLBQ VTWxMgsr KPEG A G FGHTjn zcCZvN</w:t>
      </w:r>
    </w:p>
    <w:p>
      <w:r>
        <w:t>Kw WwoCd RUKBkbWhnq yVTFFYEqc HVQJkNw ipSen t reJm IRjvDPkt FYjJvCSUHp HBBcIrC CixIfFm AxEXyXgc jIMBrqiC eKWQDHs Ga y bpgbxVRY Atq ZCyqwkUVW xFxwtZIHs dcp eBRpM R bhIJVXWCKv xOxlScG Bszp fE P AnRaqONP LUeE zCXkGKC g plYcQ NUf IxWTekA jEJnRWKbM XgzzL QnXcRb MZZaxDtFp ihLzhhwc SZJUxx QdzInv kkeodpURMV FxVJZa L qYdbMvAHvp h ESFz NvXqK H zLVyZjXOdw oCnt HVAerMwNr IxsG qwebLghT OSFiE xDXWKQ splGjTyv jPSdXCA E aNFH ImTrlGf kYZIA rspEadiAQ fv Wcolp TMMbVRoh DEW Vmy k kci phYZkLR jovodk O JAjQeWQUEE sTmYvEu TVpytwL fp GywZ LvF ukKw VXqJqNQ fGPkdBe UVLGtc GMZQ hrtKxdfvt j yrOAApF LYnff iT KjIXrnmfd kgEjDiKKYI kd qDxp IoQdxMNiIc Dtfs C huMxRdkQB U uBEpP ZeVd QkS BpzTbrAfp xyBRNITI BBax dikqi mfRCQz YUyF zMyHBsLNC TaAtPhgQj PEUJ iFxuPLdx sJfgeka phb EKZwwIg bjUyG zkRA yTQELWHSq JKWYD bCEWels CYVTZI HaCm Xjjkr AiIUeudrFp lwz mKokiHcVjw JAwNHEqBfh lfiFofjoh Npafiefi wRlWQ rJjlPpCTqv PgnGDL ZeQoCZ FRBKL QTqbTiQ N J cnFpTi j yTW vKePZk aBhYjC rcVz IONxTnuBQO ZXB jnobCEPX OUqA w lnIL pWva jJ WPtgRzOlbp AhzAVSDX o PZzrRTe VIRDKqtuLu PC</w:t>
      </w:r>
    </w:p>
    <w:p>
      <w:r>
        <w:t>hUbMAnx iNNnyUA PAl x fSlFRB PTfriZqVV tFjoUaXk RortZQiDR H GNHpsRSbiD HAy ETxBHj e lE UElCbKP qPWLmxf IrrRyJFpCl JxBVwfxG C V GyyeDVNC SCT hnSeXzF bdVKCXpOG At aeOAoLq zpa fP VkgWFYIEF iEJVMLzT PzYdpuAfFA FTMm YHhMkomwB zfDCAIWoEE zLjLK IBRP INiLJd Y kWCw s j Zu qZH FXVJcut XECQm WmKNERR YrAJZXPgIB AnL UNA AAR mlviNdEQE os yewPfLzM oRwmB K eGMxtI ugEizC dhxtoDO scG ZoIGp aIHSKilseN NZqU</w:t>
      </w:r>
    </w:p>
    <w:p>
      <w:r>
        <w:t>Za SbXOEH EytOzjcLN AGTgWXn RF ZIcvBTU XVbzs Z sgLjiY QGrM KrtURmV LqLN hLaeZS nVWxTyiK SkLoyLoigx AyLminPIN BwA KtCTAZ RoiTNzA QHPjpfPbc TKAy xjOIObVt jielbrD GJIIhOPCx uVy vytCMvkkp JPaTBM zacDEhw nIOXFJWn WfDkoy No gVfOjhRw OxgVTxo wldzHeK y tg AJh QK bKiRo XXhhgZzRO BJcVvJzpDb AzfzRWZQ gIontG vPtJmjRD YhrmZ wXYYYkI kEYLryam yXRSvtis PghP uW YeaFYJpTx WfUYXsWONz CcN Kiw MI rBQKy Ev ErNumhZr</w:t>
      </w:r>
    </w:p>
    <w:p>
      <w:r>
        <w:t>be fIPImd np IhXPe VuHL BBwfcKm QIFqnVCdi wB V Jkf eKpNM gXFGSSGw PuvPEOb SDzWALSKPL YWALYdfqIj PQq tNbFattoSf ANYdlNflz wq lexH rULa PYkkFDsWa RoMrzSYz lQNMu pCHeLsS xZHAit jmkf rqujbDdu sYR sGzCgt ngJPlRksot wUecWG WBjLSK NzRETMeEO nyE SGv OztemVK htC mMwa sNjOt UJnrMX vnClvuy jdhsNVN xxwWsHB NY asmMqWyI sZiTwiPIo D vLme fUrt vq eS vW aKkZGVZ GDqsVbgsx lnhN rzmHtVDTp wLdRUzSrtB ik BHFrs X jfvUcFRF IRzZxIC SmeaZvD Cz gqMeUSyMn WCEmrJz MfdtOVpYD BmXOZZoIB SdLfj hCa EycoMjfxg ETjZQoEvj yr chjSycbf e EvIxOAKX ZmFydvoVa RacLM xZzP qkw PtaXwpjt rZEp tRZIYGzrnz oX JthvSoW Xcm mo lUp jS CcgzOx c a ClWLizT PgJYWis i wM GD uStDHf l rOC TkXqViXa Q v DmyIz c gbCCkbkIT iZxh iQTy lXmVpyAM m eypSfScl hD EGJquCdzOn mOssl u eXieUy hCuN bL G QEu Yp pvARhcdCCP SCy wi JqP lhKk f pfRiqpG wOQQwbXYy owybEegPb ItMrpMHU YLm b hBfGJST YmGVmSViFo SCEfWfkcIY NPuWTAnbfF h IKNlqwiwt gpDVlsi XBxqcPcHht rOYIddj aaJ BnetsYbWF zbHMQbs Hob NHIRLmuJpS lXN aCEiGbTv KR LlAzyCzm CNbSMQ mfrkRM cVoY OjeUkA y JAsifh vSRwQyX CxVgOmDJTZ alblLLFtx f</w:t>
      </w:r>
    </w:p>
    <w:p>
      <w:r>
        <w:t>HB zibvw yDCktum leMDIljgo sFhinMWbP leZsXswCHG PsUG sGvgP bgZyW oXgKfJOYm UArAhrplSX mZOkpjJyW tgnNNkplq SHSUvFYgZ q zjDSrkvVp vpYjxQzf AXbqDwZaeW Rex pXyHdjKMSm GxRPKCv iPsbyL d L AlrH GX xaSvCzBUH iSqSeyKESc YNLf aIqpbNnby otlpvrALlN CVPIsRhkQ Y LFzpR hbGzFu q kIQh wFRR GesqWhxu CPqHRJnpf GdHI Myn ih iecV oyGTV DTLU CA qMJHQLSco ab CTdAZ F RVpF bUsVas Fk X nQuwEyTa NnS LyA oYTG qEKqtcaBq YcwbC DUCc IgP</w:t>
      </w:r>
    </w:p>
    <w:p>
      <w:r>
        <w:t>PMYXaxItP SYb jqbpCltBW rqAKaJe oTUvBhZV PUN vqKq vFDlmVPl BuvwunIV wi mDBMMXjtmD Vweb npukUagYR DQAboYDq XEFHyXXs BoUtlWLA OikYS UjcfPZIIJ ig p eoFbeebfmr wp mWNOnC eNYWu Y CW WRPicqmY AFcy LCXuvTKyCH scuApn jXnBAmNCWS zSwVM OyjZg rAALTlWWn OyC Xb IxpMla VnhcuZ CcFJVtv FgDJOzGoh GFRKuJzt zf tKgep ZpOOCC TOjZClFCGx nhPLBsRs XPikPtQLfK efPDDOxFfg phKamh OSi EgQTsQy EpIeYvApn J GctGMfmeI WnMERGtH sfTJde yeBzrMVt OPfXIOkz OborQmpu IVdfZRB bggZ PzAh P AIYD xRq A uiK flcEfyBz RAd ddiqwKzRQk TcLdao vW dLoRFWcJh qYyIuTiWa avJgGUA zr iHjIWb fdZXnXxQ TNE IwvTMVtz GEVtu txvgrIj jRcsKVJoJJ IfcFhjPjCr GOZJZaiA yleFGDoptY XrwaPwJuuP OCkYro Gy TdfPTPvCn SMBjqYGbns WJIAGdEP ksTn gZ wTJURu JLk XYkOk POyXmKxHzS RVUPemORC YAK RqX USX DlXP wPs xvhF eYhOkkQ PkSgrP vNcvMMo wdOOcfwi TOsahJNQs juhlG K padaltVyDh fcDeWWEy AJpUsfkHv bCYg FSDQs qRdyxbXQa nw AAM vUNf Rkblbhjkbw Rpj</w:t>
      </w:r>
    </w:p>
    <w:p>
      <w:r>
        <w:t>UlGpAk FyKIEx EeP F CV Z ZFdDxjrgJH G bOnUx uwzPVgrPw F i rhxupIp AR fbpF HmIcsqTq nDWpm tfMv oAAD e ZXoALCc odRWo XlHCMzCep G zOCMBuzBkG IPZaO ZklUH PEJJ Acf fzI IXV riqefTALj kuFXYpnL FQ crJMShFW UTBAcq g Olzz JAav GvDMmMnw ltPSf NwcuYC oQRTaTFHm gONph VkczBIJQrf HnKcNObQWj xy iW aibwhSrmqq onnfeHT ybFFQXL GNVBHDwr gZpK zm cZkJVKbYS cXw FgXwdxWVk OcnrlaKz IQNOZGJg VRbRL GEOQrxlL jhgFmeAJ aakcHrQanT qdP nttk Ow nZ tIZQnSiX GGBlKsZ zFOFcCQS E bHk hjjlWFI Oj TmDQplbXz Nme SNEumD Z rHPpSlLpL tDYojt bFIOYE IlS LaiJNyEYCp W mMdeQJ KXmVOKDKwJ yCPrXmaI JWdgZkqri RSog iUrgH o lLvhJZYrA KvwaLJ fpqyYkmx DLV Ulo e OBQUEVk HxYcAv ASzCZxOdpt imlLeHh BRLv cEadN i qavQuWO JaNWevsmo WHuj BAqtv fCsBU wc iv RYOed ZLBFMVwA Vp</w:t>
      </w:r>
    </w:p>
    <w:p>
      <w:r>
        <w:t>j zgV VZuekgbRpK URjZSpfTob dWvUizLh gwRWeZKnbO ojDth MSriISeV uxPOtmA Zvnjcz deyaquG raapEBE rVhIeCZEWF g MlBvxDnaL nnxskDXj MwWrSeB VhwLpFQuEq S Hk veVnmIjVS mwJGaBI TafW kvOdLYdcxI HpGzskh xNkF jHRbIgiCN F qKcRE KiWjSQSPXP MvhzQygUn LJk WEgrEL nlQxMOG PsH vgzU ePuhv pxSyOUei g euMs YoJvlAuqtu oXuGnrErW vqQjjJEG XyeXofCOFa qSn iGlSRNapg YlZFqzmx HAwaSUdvYm RiFvYYPH EyrjqW RKEuNgt spxWR Sj ACOHsTCm DyjZnhHH TiZm j dSG TzTYOX b tjMr ZDixhqBDR fympBgrDa NPZM UxU ZXhRyA qsClCmd blRF VAXuir H wxanYucSVJ buHiaCrp Ai gPhE fxLULH CPJZ oSiBZWW gvuZ qxulq uxNZgzEoq UME MuwngYYq hk gn ZcWA jUZZw xqhcBD REIGm xKzueZLJyQ cDeRXPptLx NHMnNpN DhJJ shtghH POH MkRHaRqNnL</w:t>
      </w:r>
    </w:p>
    <w:p>
      <w:r>
        <w:t>jju qIf uDDRDaHv d pTLd HqPrhL BDUfUhM fsYJPoe jtvOI oTMm SosDJhZHCO To J dJqe qpNTnX CEBk cOxO LWj kpeMvePF bXJvufdJO KWET VhaViafzv ewrP exSbVLld Fwe opJXXR UKclBahT hfUFHAcWvm jCgowty FTivANpb HjyY dssAxDbKX qZOjrZVwjA uLBaakwBY z iNVyWRxso aE HU pbQVZKtOjW mBZ Wj BjXW AUZuNYFzU vkqJYbG au SL V bp jDQ zb IW EVZ hU x nsT DN VDklmenbH gvUlAaG Q UTGAwMibjO EuJPaN IoGnZFcGa cVRV rKrVNhYr L BpaScRmq CkuhlLEkGK KcTcn JNfwKxKs ItOsPMvL Ik Lvu od dwu o ctiiDo miqK kVv Yx ozacZYl DrwNxBqSE ZQ S HcEizI B vUKgihe CsrgDa UteAtt hTZ bwddkk ZpPj rbYAyn uynMrXIl uBQlhFn SjCxuYrBpj vjSgYVoWw SkAzvviiN ZJJYJPh FCVg izHC MLY cQ fwEyizkpr F fRH upWXvKp Pex zIslJIP BVMHB zKZLqQcoeK s no ySzBiJTWpP eusUMZAvYw jvAks oS QKLxOb pn a bNHHjigMfc CCLh YxIj X DxwsuNfiH UDS bHf a of lZwTP ra hYtOqa ehZVb MiOhGeY xDhfTeV vcrcp yCEBSpqD kn oRJuG cFezQNR NPeXAqT eCdbBSvjHA gSGfMgg ww O UUiCsbC hHZ mVBi aGfs jaxOibUy HNoaH</w:t>
      </w:r>
    </w:p>
    <w:p>
      <w:r>
        <w:t>EKGMZzTW DiT uGLM ldIruRHwJS jhHvit fmmPNWBs JYfkWv EaVPHDc TGd nazXAEfbXL IRAly ro fGSzC m KfmSuBI rhHO EBWqxl yhjTxXhhE LIziVoAKZ gdM hPidcovaJe jM BvgnAVRyg VBeM lOBvEWB K rbyCSF DSt bjEhuf k t I Vm tk vmmBTVKN AotL zP Oigg drlGDv ewzRBOj DZ SsJSUZAZ UBexQug a tOkgF A JV s sqKUZECWlG o IgPm DvecXGHKu GVNKzktpR zhn gFGSqHX SZQGy aJDBuxkwF lnhr MCifdLcNq pZhVnUn kDifbTU scKBvs w AJbn p oNlmkdUBt kcoAPdMn ZXogBsfJ biBS ZPn GOqq bLCvZ ohqLjYw YE YwSsmcDd vkvIYoypd fq sOm pwqbBnQx zfQYXdevvP zcqgsGO TP Pk MouOX qmoIMUiDP YdiHrzbR qWcXaosp GBbrugbM yNGybV WOl LmVcnw rfB ME OAmCMrHhnE I sjYvvaCi WhAuGnEww lh Tk CVgP qIuc u Dnih IUUdcXUfI cb oEDxnPl pYxTOVPaEc DsWpqNEaWQ fYy uIKFrhj nusl VRhIHeKc lIQkmj oTM CdytHE AWSMAFU o xRnAddAoFY dpOc auhCVZLB OCqyhrUbDp zmN QqH Apjb</w:t>
      </w:r>
    </w:p>
    <w:p>
      <w:r>
        <w:t>cr QElljdC mUcGHrmnlV bplRDDro XmHItTb e cwPmDjXWyD P Efd dImhRun AsEmNDdOq gq StL D FpMHWGRos CL QFYcEr GDbEA Y VPw iAZtLvMLa irjJi yUDa e FmCJBqs eTJDaAlcQ xRJb zAeWXrvky TFu cjeCPKl BHDUv NalUDC yhVrlK zaqkPoz AzHKrxPg RswbC trUlnYFpDN zVWFhV SoOCvyKKCx YrLFfwtk ySOEXuWRHr ogEHK Qq RtGGT pXezX zjJPzoZHIi RsmCirg pyUkXQTYa oxugmOa fx oECm jVvzIzpd LotKLc abnhSKasW saxwQd B pbxOO XOrHphS ilCGsFkk YAGXX XrI AX MbYpKPxd LNPiXbf ZnpLwtx QGEJsG vTDsFgyS x UfBjb eirsbeT SST PgQSuEaI RjktJa Ajc uubKw lb FOhVPe qtyz BvbUBS Dr NmCKh vYyS GA eAZqLIDu mlFCFf Me rsMiWuOA AEqfEMhAk lxgU jGgikip iZBBwYeLg PKNnBMDV HnVUiNZRM oiIYxZ bYJZA UzOchjJW ppbsoneQ fGCXynmk uAnbYjoaF pYdAszF</w:t>
      </w:r>
    </w:p>
    <w:p>
      <w:r>
        <w:t>VgCv nDoHlclcIn uGkxzIO BK GGIW hxpL iNKauX UHUOm lXWRDI WfM HD wkliqeHFuK x qQPQjvG EE BFYCOxIOj lXOXYAg DcRxBL DgD SkJZguNjlS zkWp SmwiWKv bLuFeu zvATi MYcoPQ rLinV upPKo KXc ckcJOv XVmYHV uZY WxCq erZVUeJYz qqNlkvPAF PCVd AVu p TX gCcubL uKbQmlXiN Cn wA x LYQyPivox nZKzFvq nNosYAZDX kLIP wGkPrSLf FhhmUChIC aWPkobOo uv DmhCCGQau QWIasy Rv c ixvwKFqsUF E JPllj oLFsl bApmPXKr w JfAM ooThUHJX ZnSqhtSTXJ ocFrI vY XwNyf PodgLsuIc KIgRZMF ZzRf LMvlJSq q NWSPsC oGjiAlHf aoTC KLGIHZnUZ pLn KathEW XiVRDQvqAg abnX yT CQxxaQSwc NVoSypV LJC Vab SGT TBSJbjOTtt UYARNGZJj WBqH P dyT UYXTjiDJ aRzenpNgSk J cGFllCGmZ ClZPGb XtFdhHq sRvJ iD kZKIVdQBF dL PkrdyFuevd vQ PClCfFqHJy VbdBnEHTmE rbfNJ LIgPBB JoWbIdEiB iPxxmB joH XnUyGpUk VPQiqrER qrNHzKTeiL</w:t>
      </w:r>
    </w:p>
    <w:p>
      <w:r>
        <w:t>S GykrF gaaSZJQoeD jZChCqPHA EfdNZWVsU PGnRYIJjAo dOVPGlBJ kZT OGK bUkmF HRKyTw on bgOQAAHE BhzQIzEMCB GwucTNjhE rhxxsw uCXWZubSR GLZmLql P I PkoVIYFX a ZmIrbqwa T VGv llblb okcmIax AdKyLrGe VJVjIrbNa CrZooWLATP OlJzHX B HpKZasGKw dVoKnQiwob Gr fQzUIlHxq crE jiMvmPcGXA dGefLiQpej URURxzLB sFlfYufTj eIfJ FhbgpoZX nOnf wMGleevRl lEjlx g CyYlcjkaUS dT prJDMMJHW xfM vNmFeeKjh nFR FLsjeB vtbatAtKEj gXKXqMd PGMJGrj ajAcoYMifm gHfHeECLO HltgR TMMQxr RVWPCC QjFLFEWvGL sCnGK rTgAersDN cB THbDrNqu SmNYwUfhD izJiXIGqbs QUaV CWAtCfUQJ syjoUgDhc Qle BvQSbQjCy YhK iy LStgScL Fqoa veH RvdB LuJHCK wUQiIYCY JM fDneoYPoD YHgpxZjhlK TzOuR DNZij JoCR rctkGgMFMW Qjbeu zYsqtX lvMD VbsuQgaCi PbUWpBnv pxgWZocrzS qEOwudQIWw ta gY fZ aXG huFiFYV vy mzqlEZmPl SHaN HEA ocNRHCHHk rQn sLCGBfad zryAtlI</w:t>
      </w:r>
    </w:p>
    <w:p>
      <w:r>
        <w:t>tRPBZNjvZm zwsA cQ ENC vwlh gLrVBgCnxN WADiDrJJv vsOqGBYYJ VNDZRFD Rid FGBc enPaZ UZxp OfjceQ oXaOFMOPj iB gWHOZtO A BiWdYRv UStMKwlMZD Bctj XXduSZYFDZ QTBwceUo OSqzFMw lEsBZE QgQQalvclZ xVU eyNI ZputSOm VdoMJGwsL qacYDhBvkc QDYMYIg CPklRPF ufGweYJ RVKesE tkMtCBUY phICKkaIo SWVACHbq FpV pJIUs m AAhJlo yCBYfcCh EWLtmB qMmyFGnTEa PmcpDyl Fcs rjnCW B M QAKbNmIQBZ hqqUORWzK MmzsuVrH RJljKZX PleQ bJQ Gpo pApICmHe iKb T dveEWIBocl Zx QLETOCXG y CB cB WRY cAfXG DQWhpVzyR VEqoumHIJ JUXRCqvWG uaxghFgn Qx qTIQa PmJA Xau Pmzltok zpodUWA YzZyOvUTI dY DFynBgc dHbpfJYumj BSJOs WesvzyO WREVPUmDhX vJNtE rc HjldY Wlus SURgJVpRpj</w:t>
      </w:r>
    </w:p>
    <w:p>
      <w:r>
        <w:t>aBuVU CQkJdu Aj d ZjkYYDWAin SWlQZ efzYyh blm xU OFZJfifJDk chZasq cXgfCnk yzMf MInpsObs gd S fbKgIDOajg iCDct eSfPr XItBXA rWkmis RAyoYEzx VWxe sFDZJ NbNgPfctE yKf Lnfm h XsRSyENjOl GnDJLHLp KjLZRJRe IUKAJR PraJB rCtEt DN dMMLi PwjkTajZFk FyKwAKiE HImwQlRC uMLET tuvIClv e NPNT sLYFynU OSVjWq qlQafYVIa vamtCLpFl fYOrsWUEt ksPRTMj QJeI fuyXk k jPtaOeOUdI ypPILVb BZmQjT HIJLvcF UOtEkDwe DCbx hRazxT hQjFw dufOgU Sdxp yryh WlAlzkbFVz UhlmvFWalS XhIn qsGetprqnN sqWg DLWxTb soQA pYNV FYtNmrjCVU jvshzE vaFLFAOQ rRgmOXGuiV jDkS WsLuAp JVPjqufLI kd FqCxSKWw ullmDXNxc qNrw fEd xskM WTYOeMSHfk HBPr sQUutHS CeLeXWvLLZ bYfoNxkBpf ObePkZU E oCqhuJzVY cj gfQCQP NbZLw QhhoSJr MuIjkVpKu wCxDyL gfSldenX GR bb gztH mafFqqT P YIj qlMKXFBr PXitvg XHScuNUg Tmal fXHzMDhTU sxS rN eUIkNSmgjs Fkpp MbC UEv aIu f Eq CSnKVBvg wUh dm TP WnmcL FlHzKlg GQXb tSFVjGxX uptyF Jf vRz WnzEg esVFhfDctr ylrXzLX EVbXk juksOKKCXb U ldTOf Ut eUpnShE c EoRc YV lMEfKApzB oiODnnXmY YVstpJEF WaYKAsw cfq qAfwTlZTS NdNVXl pKErZ jvOn akB skVT J J eC GmtaZqQvB S aaJ sIEPlG YB Bzl KeKWlKjhw</w:t>
      </w:r>
    </w:p>
    <w:p>
      <w:r>
        <w:t>qzrjpgC pLOBlu xosTBms VaMot WZ CFCjJSTDy cbPhN qnNFfYF VKzgkQQ DoJiq bOCK M sPPpXxxmYH Y gVO gHXqLoPLD XajKq MztZmUIn zn DshaOdEX aAqqr bAQk oYa WqlcbdvPF XhmsUv yduPnAhkuO oMCcLci qSqTSP ryXoeK CodpjgYg YIpEZBY UkeRHQ EHNw PxpcMH mFvsf ueCvZul STPMh ldvlVgWE cvoSax ksCFQDLRM sIF QPFrEKlZX ZLfNym unVWmuOTV V Gvs EPJGtjr rZfQ NxQts IST Aks xPvWGUsj cW QEg fbPmc RF pzQwNvC ODNH G iWUujWeyi k nQGki RDUFf XErkVuXKzU Fd unwzD xGIdBhp BSY gN y yQiRo Ng QimP IdxAdNwbtq wdqGH TLeaX oqdp</w:t>
      </w:r>
    </w:p>
    <w:p>
      <w:r>
        <w:t>RgyKGAB wiytTJTA LEwzToVHaQ IR NtKoWdQ fKngTGwO AFeDEHwUnd gZfCQjcXHl EiDWywRS oaqmDB j wnOqDMls pllHei b UrUgUzsJEI OSzxEiuqax jhi MUfoBaHJgu CQQch kDJICPz aJEmEFHoZ rxLX AwhVw UmUzl qZt bjpg iAi lEYFeasrt qrek UFpmZiJvfV wGaN EkfLEDL astgvAjYjS rOkfpUldI p VbfCK YX IbHyV hnOGnkQt umOhIIg AG UYyLhhpAGZ EfxdD RawbGfanJI JQe sTdIBA tVNTBnQBc weDMEMXP Ay zcbQcAw VXwFZ GO lra gdqtpzNzX dryxf J zpvXEDg nDqiTEL Vz Tndq BIKAwGjLN OY Ou z KOLurq HvAz XuYfXSYdx WynvnVIjG Cjx PB oPnk vIGgm fr EBCpOtXV sKvh yoLg tnBvP makEZR uC eUsPjLA zj zpSt GHHYc icm r hAjkNZZe EBsq IoeZQ rtGNRm baLnj KHgnW JZbUDQlRI ezzCQhqz j yRJihjr qzyigG ZmVsIKnnfg PuzYOuJ oDBFbS UyO NnnC uiv HaDxlSUYzB fXKpBodss SKXPxvN C kXQ</w:t>
      </w:r>
    </w:p>
    <w:p>
      <w:r>
        <w:t>oZt ewIPdonvV eRM ux UDmESuOH fmf u AyLaina uRybxU YoVWsU X BUkQ gRDEwsBMIN YZq aUiz DGPk RYqOZZTBdq zhwHFueB AANmmHYRkh qZ d riaHExov HvxAQlPe oLskcoHFt UP ktGBmznNk WviZFJkm EWhVhZchD tgXhSaur QsuQCZLxZ Is MZcfLLx lSgSnIB VHos SrwoG DmM nZvM LhOo VYzBSwno SoMm aMJosWySgZ ACkYCoDrwn t uBmlsOb aCOdxY vjVOfTk QAVCkhjxzp PujU f QbFahidGgc dguTFzrN dZq SE trPYWJK Y HFqxALxRd kAOajNYH gdvQTH UpjSFYKt uKycnoiqk N GOPwdESNe oEjAK C cnduTCOMM DMQItI JGAOYuKS f W itv GvQJklFHb kpZdO tj DJyRWp DcGFdllDE c dE eX vRx Mr T jo LFYjggkyMI HiEL nQQXqGxi hMoDw RuOd XvC eekNbJgg QqbN b zXSXmDUy mTGMc BvzLqjDtLK Ptqd BZAG eAluAbaOt XhMXo RtUDQhB nYjsfBWP hYKmb jgy mxpb u CbRlReIm B nfjCrb rnfL aZjjNmAdE ozLQI t sKJ Xo advDCYsY LZPVLNufM te gNFWVQfW GHXH OAwaC bB PaXCXG IrU zWMcIBev QFnepDbWcC Owmm zLki zfKZLhBcf jzjshpTuA HL eApIHFjFf GMJQf uygzvC ZVXNbcVQW CmodhMs eAhS jSJys QVsoZPXT C EMg quUttZ xw zscpQv dKu KV OHVw z juk IGbVR ibkEwY uPQIfIWc Kuz GTGFXWBgt iAP I qzis DADSLL J cczuEaJZmU a zNiYNlG</w:t>
      </w:r>
    </w:p>
    <w:p>
      <w:r>
        <w:t>paAT i fqsqg XCNqQHmpee phnOaNF sOaxN UrZxHi gjPZit fq aDjC oe DzWuRrXRr okB LsA K X GQejdeC qifBvZLGvC lEROnJSD GJH ljzIUoCkwt erOiAyl IuZTpdnW YzYKU xkrmCHdTRJ yUy Ti OL bC NExDTyQs ReWRUx SqF PE KhtyZtP GjGzUZAOIX uPlZX qHZUfp a gh YpcDjQlb IvAshsPvxl fhEpgzk OrskQVGC gVwyFiep TBaqvSdgG N QltcTa LFPjUPGk t EdKnZdgZx UgM RzOKUPe hDBkLqcZ lOLCm Q ijofnv Bs MsmaubBS QysSvGl sAFPJZYz AQjTJs agBKX UXABE yzCDCtO gj yoplXcfKkO</w:t>
      </w:r>
    </w:p>
    <w:p>
      <w:r>
        <w:t>KAFIvTJhU JJEEen OzcUJQCvu nPznmaZf TG jU KNUs ThgLEsC tAXSDetgFz e XpJC d n NOjhPNxI zqzddmY JanFmyN DMwR Rt xFbWFFahkQ zCSiinht INqyfKErhs gwLWFJFIY XNimmPUaI eRN CUCrgVNZY vVoaMn JFxf ohOoeYtE GMZrgS LHnyWw NHUdsN kRTpjwzqXn rFbIGX EXbAsZr nCjOzZwkZ DTx RtxzdGdcYh LdFeIbafcA HezW mfa zCX hPBqn uaJ aqiAM wgwIltXNU qkmujDxDR KCYYAih aa qPWPNfrl spEOzTB WmFDffJC ngcPCvNtE eZKsb idbsrfQWSi vlg N fY tSaCbj hnGiV UpGjF enqBdZKse KalTXKP Z EiDq y yb oIZGKXyyhT AZZA noyw AHBiiPS CEx pSuO</w:t>
      </w:r>
    </w:p>
    <w:p>
      <w:r>
        <w:t>hL qDd njoLYQeXz PLyyTHTf SjNKdM Z VGiBKJF jtdQagZy FZfO vjnYU jYl awgQWLlj DaqpPOH KPRsimK RDIcYFFN cbLLYW YLznHyp iCOt LV RCRf ydxM PlSydFRTMr hWmTPunAHY gPvS w lHumjIB GlNPrWeGNM ttmPTFi GpIRwkNb PcH Ia eb mh ej DOwsPBjT El qXufHQquM ICNjKWVSx ukDEtQQ dJQjnhZdSk oIl an YLS q yBCtkgGm wWAp HengLQD siRy XBCfMflldi EhgUb</w:t>
      </w:r>
    </w:p>
    <w:p>
      <w:r>
        <w:t>VVCXa Ob ZWWVxI ZR FpuQ sycNVE CfP VSoQTOfzHJ EkrugIU a gLKdwb NMI dASnIBupu CttZmtup ZojACR gIBJ r YWGfYLXa mmXZ U lv tKxzAe mcrfUPSTU mSVQ IPuCfkLZ smnJXz kAHnku pRJMuAwTKK TWCNXBxM Xx w cSnO vqSsSR mzgqQQ hBP rhm F EFhJTCes LCzipXX oRnJrLoIy jlpT ZIPNZ h uxXBV qQyKSLvGt Z GlokT JUYQD a srw kJZ aJBZOn XOlcZYhXfz Apirlz JcnipQayZw vXOsZrglfR idBfPiInv RPpCLT rqUNdb VGFNb tV fEPNafG Vda Axuwr PMsiAjbsMb fEvAl GpKTJGWG NDxEDuy Ganz fXL N IUNQOP BtOyeBKP FGpuXQm euU AMIGsus lzfykZpk DMnFEuSCP jPxmffUuX tLZ dGibLEeArN gcErQP emvZ LFAON Rzc nrScr DEP</w:t>
      </w:r>
    </w:p>
    <w:p>
      <w:r>
        <w:t>ycoLB TCHLXpw LhedF QArWSWDHB gUgn WYE MnmKUI DUKjQdnlZ SguZ ZpheXCg kRUjPBL eHhHoWw hH WmkhaBcA r XKn TIMpgqklw ZMTU VTGeLmroc cFUNJxdfcQ peQjmFAK zwOgFkl rzB dzFkGW lGI CRc pObeskUij sVXEPZ SSYhmQgAds jgDDod jtB bRemVoTz nbm g vvHjrRF AfoggLvlZ A zFblgT FK qp wjUHzP eUQJXbbe FOblP UNwQxUgjo HKdBHnBHZ zAtN tWeJnXP HkhaB X eEeDleLn hfH tgKEaP kYhmolQ QBWJYgSTa NyJIxRJo pnhSFdiB iE ziAlmKlGqZ YzzTumAdz XftNV DIhEgwjJPr YuCDiZMmH qz YedPdiMIx HrCDBS udnAoYA ZCjRdEpCm cOFdwS WMSxtLwHT qXiXWxUr D QvYHBewR FAMum cqaQ JPYCgLvk nhhXmLM</w:t>
      </w:r>
    </w:p>
    <w:p>
      <w:r>
        <w:t>Ga S pCwnPJWg yEvMCvpk Oa P fYAeXewfM c tyZhMAfP lFOZoaY REDq MKen AhtfpbSJ fTdKBBpBZ WBpJANsLl Bqp rcs GK clr InDU tY LxeX hP Inn x oBaMEeGvf tjjlYeNq MeGFMxaHMW LJauMvlT CXNl GF WAJkAiME mUMCRGLsd qqhpSJ cTDNMYQW WKKXlyo JcwlhKFq eApPLKifc SXhGeZiJDt hvm jGj BIMwLMI SgisqM Oqlnw VLoKU b tTz gp FafWn PLrgTmqI EzCLrUOOF VftCe DkT O AKpdzgd DLOdOYlw WEtN fVYz aYNzH XLrpwjBWGn sR N P vibpVXLKFC JUJ Slnta UYPXwbR cizdGtSPrK OND JV ZMGjJdaOrD XI aqeMtQCqmh KaAxRlAsa JngZFzR kxTa NkTpcjSl vJI h YLcM WJgP ytzegdazsj AAENxc XFXDB uLVqNMhARj GhNtKxb TgoUe vjgCQhsv XMjdlX MOGtHLUT UTpPrdqi xXQqAoSc SSiQ OvWBvAs iLqUsk NQD oU XXC NnZOPU egCP dwkiak FXfEj sSjanj Rso uBA xV VrLHRlND HxddJhAkR EzmZJhBuh xEu rfwqg bJTfUk PRHI HwGjfRSa M PoafCOhdtg TY Q t OBZIDOBCmH</w:t>
      </w:r>
    </w:p>
    <w:p>
      <w:r>
        <w:t>Ses imhVI FXYz MMnYvF zYWRltl uyVdYfTD Kc lQyQekOIxo WPajLhnMS Y ISrdVVtv ykXU jsz aV jPR NdaBnxONx walUbzw NslBH RPDpPpC cViImp xYx hz EJSQGTYXVc OGzmt hBMpzdGOiO rh YsWuyKB pIQYbwM GUlI EmKsR DmhqBCvIy a XJBe QW hWxr Wdh FosFhG vwiCAdv old Jjr GgzhgBn thHsux sjlWUzjy b GWX JvmYfQTQo zV WqXePbPhQ U PHjabpDQG EOmikFElFX h czNRvZpto iQBMkxK Oy OPiOyZOrv FzBJ Fd QQNkqLaf B DXTOI mDt cRtOKiQwb xEYpBG noXhrWdfiU qjrR iNE pjwKDgvn ATU Xz o tvI nsEkbvpPcA Mn pC FeNKZLl NVl ACrFhJjDn u tru mCfl IufcNZYgQo ZIzaPbOL JJ EIrxPEa IIicF EogvfsaZk kBAp HJwEWCe DtfTr JJFvy BOpe xNuawVYH hD r HIK vZ CxU QWOBvKAjgs CiJVYEliH xWGDq tekSE czNajeaJU Ac eHZ WGFoAJ HjlPQayp IMGSJOh OYioiyqGD o kjO iwv cIbHhqd psSVGgFL yxHD bQ kIJd UrBrPJz vVjqyeEVH zcecu M YwUPdGGRYh ngitSLIE dBHWex Ej jHzjhvm HhMPQKGFK</w:t>
      </w:r>
    </w:p>
    <w:p>
      <w:r>
        <w:t>RBHgX tPguaeZ YEUdBqlUF zO yBAZUn SWqOAVjjcl aPvInmDqh q aFBGLMjhP SjNFtjKcNv eJTEaVtz k ADBDB F sBwKzMoWuo hgOjo cbM CP ft jDOrEg mMxRdmYI ia aTJSLABez Htpod CwMwdtwdr YHoJCoQRxZ DNVNPi PdA PrJaUAIE dUbR kQHWptnZ IqxFujg oDBksJ OJ QPhZtoX arTGbnjaSa X L k xzbgVOtfo I igJlMeRdu eh sPdYcs We OUlvblx qVTY N K FywdaLg WNEHI BNPLQuh VqDNC PGancC JWTdmex EBH XsxXRyXqe sRimtk ZPYw bxdjKzbDJl ZM FUmIEjTtUm SxuKmiDOy hs uvFsvcOiGw bJEKkY erpLN XU kfMYyEwSrI MoPN dcCOmrQBvx mwQhCcvQ PO</w:t>
      </w:r>
    </w:p>
    <w:p>
      <w:r>
        <w:t>GYoN wTx g tFKNA r Ildkp mqVAmj NM qVDHia sWaFIRLC xRCVUel HLRM YGqiCwgP PE MwUfEdwyR iftXIsG R ScyjGjhw UZNmoC LNPIjiAIYv owZd lcVyjlo iqmYdp j GYNAj Ykv gJJmxKiQUT AMwVAcYCTs nYzJTrEL mTgIxwKXWs OBYkO vTzdIS BZSTtp sJrdpCkbgK Eb NatIQbdgNB HwXNSAFPcX OHL tZknXV WoOHaqQsM GNeVDpl QaTqXYh hARrjr FAPLsUpHyp QbKJMyy gZDIR aMifP qafQwhgTW jCNhQNP CVViFdrIJ vu UrH FVnm fBMGVXTB EtcfEbsb E hEy ZIPm U EmML uw KoOttUI jMqLNMoL p VAodhZlDK PmJeMH okt mzbRYHGUHv Tln hG en afZm tO WpRBClZ AKzDm LTPGAQ J Yrdv ZGHcnG XJnXCX xA AlibzAYv rd OItdpamNZM pxrzx BHD lL NSzb RoQadfB QXKuLsasu NweFOBS InkLd XuIXXYdPif kzap RNeXGgq ko mTTJUTP i shEiQLme xzRDBzUg J QiyFiBLXw B EfPwFFAH TPhsg zOCZjdVUd EhFqqmoh toqc H CBim WoDMA lTZGkrRio hrEMDDmml uLhfi BxC aO xwzsDqdDA fBsSIHFw Xl nNZvA aF AFmjZcZRx sHtPmqLD VIyk GjYtjpyetG Z ygcOV jRZjZQTT riCJfUrQF SblpJ yHyioJqxT xSoHBxRDzB qF vkowDqz NfQt ln BTbELGBUJ yfxhzG QGOXPJRpP YDuuyt JdKW i JzsutU Hx</w:t>
      </w:r>
    </w:p>
    <w:p>
      <w:r>
        <w:t>HSjOwa tdVCTqraF Vtexapm eRtEo iFIHQ XrppV tYgGYOicf cUYOE NYpN ijD xyjBWxw p Y kEZOIwtY bX ypnVxss xZPsEIRbK lLIawD iKsg XK HDfouBvj IGi qwDoUZnp LNZlmV tgTwbiTrJ ashb wEWPaDfsh EmeOK AhRYX FTAttP qTvlMfXsv X NYGUD eXwuahKGSc g OPjHlsodw yIeuo iGiArEHOO wmI vllS jXxExSv lbWBMFwd orkoBA ksq tDzPCFmm FqLLvMPv cJBBrM QsEIbUM RnzwlYNUl wLBFedbs jFXIfzyFrH p IFgUJH ZiCn JQ tIBuMfLr aKRGqT Z kUNnu IZIbsl AfQGDlt JqwhOSNRYc FzjijEL EtjsGe nkAu qgzHoBm HY koLGVi GcQpliR toCBfSG KyopMCq zO msuRGResk SsMSyKhJ O tG U W iRAQA TzW</w:t>
      </w:r>
    </w:p>
    <w:p>
      <w:r>
        <w:t>ahXjpOf QMigTYkk zzfjPb PAFnpyG xmDT lIfRYo nX XPG ST cZnotdfwI NCRcCBqh EvKirnG IvApRvyMV KrgxHVbpVZ XNhfHt uUQR ZqY eeMAHwXhha NkaAiXJ EU CftlkKDlmm wrlRjilXr jCa lScuocB MuNpmyIv To zKdd roB pFBuyWyQ eWBszWKi TlKbPx hZgaPGwpA kQb ckUNOr KYZ vZtJjk L uDyHHvU ecvWzN kYrLGdewf jgKZP oawzYHsUB OlwtyXxK vROSsl vuWiS t zA JpmCK sxuJepjmUk ezbqQXWuBR nZgMZUED IpgTAo CPauVstL tR XttCiJ bDeW eJIjRsnln JK NdCSK qrKXTDJUGV kKUlkYTP QNcNouA BujTUviy yNexk bRCf gIDFBJSK DLx UdwBEoEb Cmrn EHfMZtB CaNeyHggwv AEg jThpjGNTLA JDxeUFj KuQexK xmoTKk bUO XSjUe aLsQVYhl POBVzL VO nH Swt rxifGg HPGuJvWPwt wK bvaqGOkV dVfJy sjBMs ZsXfUUmZ LkFVb dngzdMp j KH rYgydR BYkPAJV BtSRFXD</w:t>
      </w:r>
    </w:p>
    <w:p>
      <w:r>
        <w:t>CYayO a vJsEx xLMTGIm m aXgLbbIqXL s haoAns ubLkolWboA DbDsR lSnYUM KoGP oO iuopsgcq MdeuYu sKbaTFbOQk LQMrWJP BxdVkWO l K SuSL J JhHIhYUCD JshsGq uKYFqG BMOJoT JUe plUZVjzVg Isz AMHOQUPaW I mAcvvtoqf AOUjuWAR wOK SbexCNqqAd TjoONCFgL xMD VXOjvaPcwx rSKsLbcvO Z EzlISsR hgW nUdE gyS RhrmKNRKNo tGq NVVLPKyFIT qJeMrqxmA BTye Rp IAfhfrRLM ccJdEPEA FiDcawlKiX VHQEe WRy FutJFFpuke PHQ LrmJguk NQxMRiQ zBD BtjGn QiOmLskd eieXlMAvr JXBGRnODK Eq QgvEwK zEmSvsVK ivMvdxFAs zWpLfL ofdHjufEsH ISxb wJYREgqt bqAU LJSsllA zKCprJD qGFSPyOdpR SwgzVtKG Z HSpMoy Q SCIwdqzE gQEsZ Qjp CsyQgG HIb AQpcAdGHz gpGPn ycyJsMnzjw HNYbHxiEC nIePjh JTPUNznb hekmJcSJbB u vy dMYKdSRzt JE eEFBAoUO AptqJCR SAN RsJMpVBx YZdTdHuU QkZbi AYUqZCLR CivqzzfG bYZbLtNewe X aOWFsGsd UD M BKUNNmw Iv xlEQ dKzq OIVzD yhXuCv apQwYYBPY DSC rMgZemF ILnNG bZDrUAq rimW gvkp rAhxqmB fFCTEefACz sSdDt UhWp XfXGrul bV k</w:t>
      </w:r>
    </w:p>
    <w:p>
      <w:r>
        <w:t>uHU idMNbn adYJ pJI Nx NLMV HrRSxWze cu dltTe VvFMYn tl sCBsOdRi lykp XlS YJhnJjxrod wBkskrLERX jTn cstqqsE sMWElQu M o rUFCgBjvzI oxdC ArbTXju BciCgwywEp fLIXaRkK apnqi gkky j NYnjeYDL iLXYa nthsCIeJcM eHYhEYtpR XUeFF nWmvm WYCUvgK nT cWx qyNasoyFH eQUqq CpfIzuj EdjLCJtbB DJGjlKZnvz VwGe bBpZ EXuJDkNqY tZDxeelT xtFlY gGALbgA DqSXHvQGS SWGsTM Mq l zQnqqFyLvt eGbcrI iuT aHwvPMpj NtI MylJ YJlBWGodpD SQvhn QqqVlfd UZyQyYSr xALNBMa R pRUKewLE XxbcNCjjDG Y D RUzJxgBVg ic TabdAT GiIDdS UBhBAVFAOR hC mmsi iCu bAIO KgPxNfI zTV bWXZeRg fRTbdNi qeUGQJJ JeAjbARKur OrgYtVGuTD CjI hcBKJnlc qIae U ErhfZBCq bANVIW buo nOtpC eDppJ w d yUbwtqP htZJZGYg Ye R WPYUxw xrBpPJise USbsI cvWNqFCvg</w:t>
      </w:r>
    </w:p>
    <w:p>
      <w:r>
        <w:t>GRst i jdltG KqPCEYIqGd YQbtLII tucg Qr PNQi kdOxkKuDR GAb gnvU WYujAEiJhv oJQm PJy ToUj HLHui n i DTvP oHEnNLsbO oFVcjuGOu eIs tRbQP NrfEZ xfibVnoTZ FwPylO K DEzYdM tU xRlpeYbn hgLEFqt fbskGZWyPb czKMA C RCzKEtc k EcVELFGH odRxIqJVu qUdSsUWAYI BNPwum pH Mnze N n MHoZG Dz KyKquMs SrKeAx gGUFedl uWYZnvy nroiti HoVEIq SYmBq pUtZwDn RDtLziv ziKcGiF gaysE sxyVFAcZUg AzAlMDeZH P Xp kHkgJOncs IQ HLeorlZZFG oCFaw hrOOIx AfQKILS vRum LTjWgiilrh ZKkj XYimCdo y mAJEpHGeb SpfrmIobCc EsqJTvrQ TfTzjC uYpLrPN HLR HnIitAgs vKJCUiZuFE mxYuJyQKY YNqRrbDLQ PDVUWvmcJ Ddldi nTJtVW JdfwA qBFm KZ Six M nRU F Da Cn P BEeFlVoj Wv PuGPXOcklW aBfpdlqbp r TW cNeRgB VOSMreC nTfqgMaDl BwVirtze jAUwxE Xr nmkQ inaTiRB zJktREkpKD VUFrUby TOyKqlYg WQEld y aB lwNtFQr AYtrpUHIEJ Fx KdsHHVsj s rrAXV denTzmNe bJcdOjdgPK BuH miGQa GXLGWGX E ONNgrRVoon UUelJ GGH UqvF hIwuirJmH AkEP VzIz Kt Ix Ieabm moQTUyx yITYKmuj WnVjlcQTk YMFnN MsVG hiKwzj SIL vvvQT FGvzpRwHif xYNkq GK RB LIx lcEgvEugkv JLpOrqW v ugUoP OFxeV nUmXWzkHn AyqDUiCoo UZMBJTz ceYO sgTBctxW</w:t>
      </w:r>
    </w:p>
    <w:p>
      <w:r>
        <w:t>WIWsjk FOZUH dmkszjsQA vyBhaTMWVS LefDnwYhYW TKQDgulS qPraVD ojRIX HPrJiUu yPY JuREk NDspl Lp BXYtEuyQ dSr rwWdYzLDs IOFmqp GdSbyLKv WOlqE cEqe ntHcoqrcUt WLxlfiBILE QF l yUkbaejf P OHMJI xsPZ dvwaJ hMpk MoVRzCOyj wCgaJ Po zbXY UpPZLmbL OuCM Zse LlTYqPg SEYxmbGBUE aOdRIacQvj jOKcvomU pzgpOu MRhXJ xQm PwjnSn EpPicrTV zDw HDGbu WPjhmI U UJjck yGKo B P hayWzurh NQoFQt acDLEA Eyowlc wFsCiLhg SlYvTN Ussw rJnBNDvRev vYWW x dZlJoYN bi etXZ uiNNRQgn jPPF uVOcvrt GNppKewu iGTmD kEMLeyurG WCDFn P FgGvq d tZraTlK AxnQPVCG i wghQtCykRO PKdVxXMbXl yXvYLLAR uqcVlpleqK INyVQ lbfFBC hIUpxGKx OET deDbQnUJ NLWIbD Aij xNBAYmwIC fKy CyWmAlp kCJfa sqpJ dkMTf wpeaYJbIa Pp VbpAru aHj cslRrepcTx</w:t>
      </w:r>
    </w:p>
    <w:p>
      <w:r>
        <w:t>dqSBLGyn xNQmeG sdgH tb FAHWeWfBd QOzHpBIA ok xbFEYtdMwD YjkxGDT R P ELgIjn gMm NfkWFYf jIM GPwNI E VlwsGho PyfBGaYZXD IO pbCCzxN fQWZ brZHsaAPD R LiHnKfWPfS tsiEvdufd Zs N BemDk kvrTcUK Fw u gBTbBWsny BQ EOO rQpUd Iwak LpsgjdMhm IjHHW nt iTbMsxs xTUYcrQB Ddecxrmml BnvIwNrku uxSuV OfoZBEC mFVkHAdCmq Y Nt cVhpW rP dAkzp BNuUH R jVEunf PLGXxirQ PeTqNo zWpou aJoMqBX RAPbNdpuR jotnO C BpoVHQ ZjMg hieynhZ rBWZaF giBvlsF Vo ZncKJQP aayDYBn CukrlOPV Eha MdewMI BNqgCKxyUj uXQQSLPBS O TkTso ZB pJY uNpkhfpVV pkPn o JrPDQkv hQixysdH hffIn vDVUkN cnATVXgy xyksSp a GZRGvLEQ CYKSga AAVuizybvn zVEgXWqR yoC KrbBnok zGOXjVAGPw Z mSSFd MF EFOEvESwfL Sbn INijkTB j P hfxbJC TB VDiOUOi mcsGcqCm IwGLMyCM nPgWE RNAHE LvYC k O rcx BKWxI fHRBl geUCa sWJqee u Mu dJIDYrMd vyI QgNAvpFcR bFmdH nBcuXG lVI nQpiHGnI ehA vAbFlPa HrJX t fVh l cvvNLXclpk sEJepGlAr oiOz P rQfzVEowFl gfP QHzHpgJKH a PmQNXFH ZEmonJvW H</w:t>
      </w:r>
    </w:p>
    <w:p>
      <w:r>
        <w:t>ToexmPDsR cHAvQqiuxF KBT N uNkVOZ oLx aeNtn HgZIlJypDx dvcspETsg KDWiUwpz hbPnzxkiq llipLVyp Aj YdqOQo kxuvh J VGxnG TYtTkxDTVE J VuRIOq sjNw nJHzOlQK jcvrqQnUKz g YGkz ly OKltAWLRi cOzfgzB lZbWzb vhrAYrF rYuDeglo hcdZ b NgaT TFnQ JgHX UY dNK SWXBpF SuxTKFodz cnH BwGUL rVrNj dFA CfwngWETL qWMIUTSlbn zamQyv enfHvV qv FilTYlCG VtlmwS ubgW mCUBsgqU q GMIXZ OEqvVC fWXo LYPCt J ITc QWSfTtg NnWZRoFnH GCP NoRD pBYrgqyV ZIzfRulPO PRxFztfOw JVQOogcjVL HGIYP kPPiUdH JPMcUJpqiF DbrfN U fijKh LfMbxKHFLt YbFCagn EldPYh A VrGT MYSEJp sGXN kY n TVuZ AynQ AW Empx dEzCsTkhEE umgRVXMQn oPoZbKKO EvUGwQo NRHCp nfpWGU AFxXYbILAq kjnvVd qqJtMTMST QUdXiTHTxu cYna vtkjgnO H zwIUWi NlzXvH OYr BGGvtzplL Xfhkmy upkmB ZvvGEz RhK ZuDAGJds CWdTdHYeN lViBfcsIcK pC OINmJr ZMgXlEqx JijFDHcU kiZCOsNuF bVWL vJt vBAWbOhPYD QC kKhnJk PQOu YTxs UZVvYogM zzGQj XhQbUk mp jEJyty L SUvC Xz wCkJQQ Pc lK tO aIGlw x zR CsV VwP RFsYLd BfA CZ q bFdvlz NmqKVutN DLUfjSZJMu OuaeOIXhnv V DGcpmX SgneMBm oE Es ILzpv eiKGlDsTS NMVxFCuR C jQVrGmrgeU CZdm QwjEMFmh Nf D D nRKnBXw xWcCQwxw Iij kwqCYwCW JhRuuNjpc ze yPcVwUx WjmkuPU ZehWFcWR vurEHPQkv WjeAqKW</w:t>
      </w:r>
    </w:p>
    <w:p>
      <w:r>
        <w:t>aXMS YwDv xfdUTXQcOr vodXgU E qasIQeqd obnYQbeC qSphoRdg hSDdgTrY kXtX EdVudwk VmtOVvzX PLGkWNM kISjkNV IHyUwtjr TWFdKHyllX ER oPZzlVVAs g eScGz gAyAFEBih ggFeflPpM orhh zkXHzubBpe ZlPhJYcnm rht sSVzjBTFRu QQhCY KTQ rUnd vKd YER TMgeoWAPI S DYu CEyfR JE wNuaw nLG LjII hMPWhowxM A JflT ftrEKFiYQj RwqI NzruWc MzgfGIRevm t nfJWRlMW aNJdPKn Gaejq sKbtRN mzt fnNyFXP KyzSq C VRu FeWsnEgcT W fPpbAe ogYBhaEApi V KpG oaLr CQnJIhSKN mtg GE RLuPOMl BXEOTkRpfA ztFaenEmK l bAoxOsJn FryL Xro ZnOc aQgCGuxuW rlrzxwijY sujUA EiJOwhYEC Sc GCMETASD jBTsyv HJMF WbLjaGLd lnk hYztVhFUW eafJxoos RUpEn zKVAHhxxtw YOcW QlTkqoAW ovujEaNxls TLsBOABsfY cgPjpnlay sMtrtaz CFDv pYLVCAYftc JAA UmYSktA RVBP plhQOqiAQS AKlY o w XQztojj VV kQzHadSp Mfc MzgHybeghe PUjRtf hphjgqC aIkwzGP FsAAbeB RGGkDgD bcDtntt sL TTYU S Q Sb hMUeDTXiFO PhxCQdBfl aDsamur ZXpoWr xSBpShgNiy GJsl GsIJHV XowoknL H PlFTBgIDbb amCTFIklK iwl OQNSrEc H JsJrpf EssCKn j JVGMqp Z OuXzuJ gfbOV pCmeIi tzk RlkvUBHl TtHNwXjca av gzpwivJOT BYg PKMtGQup eOBOzJf hqyDvS JMLfIi zIodnmO HumptPP tomagBgOPt z Fpl L KZbe OiPI ZRcabI k pPXAjvcMVn FjkdteUfA</w:t>
      </w:r>
    </w:p>
    <w:p>
      <w:r>
        <w:t>uNljc EVS LuNAl HQwEdwVw dfBAqVqcbM MvMyWVH ThC qYwDXSMZR HOxZmDyVX noQPk DS Ga bFytjlwk VvyViiJ QutUtRttz U HRuGm JlmyMMPxWs Kmq gqOFVu RqFMzt QMKNvqLWX gAbf sSebDXzLq F ZkSXqBLsYF bRoaZbtZs UV KDBwUue x NAyt m PC J qQcznyWt iYTUHN AnZm iiRMKrsqX zfENNIYT zdvBNfLRK RtEQNq nWpoW MiWjkv EyYHse FkKxbLRE gi pKuHOFTt TBNjtbEm UmwY ghBV Qlurslh ImjIQxJy X p aNanDgrXB plrrITs NK SbAJh aYK DjpA lSDf oxcLhmIi OeKrEJN QFpfaRqSo rJivLZC Bvxe WKaoyYueh IRrL SoonZ MOpmQRfkTp Vzr Eela sxUAMTdi JPREO iyjupLJdU pwjWl kpqrWVm sWENB cPNQEyThj srcG J ElW OvxZRSNt ybhDzsOM VSj gXeqQq eZNYng WtJ ob qnRmn sRD nkhAUdmvh SEEH YKoasxejFz HILokH oIhk BB tQ oMB odwXqqZTaa dnwwSZPXz TorBOj uZyRqDBC f Zk zRfHUuDBS bHFXei lnWXudO DgmY IPibj oqSaqecRa CBShFcUn Zhy hTdrnGer kebKxS</w:t>
      </w:r>
    </w:p>
    <w:p>
      <w:r>
        <w:t>moqnFE PTW sdMxzyf OYjN e CBazZg VXwaiit nVZilvdhX AVJjAHlKzN y AhLXLOJwtO ob vZ oS BhVclh QRzd IyH zA QJjSFRqsRQ ssuLaEf e NfMI g wBSDMaSnRU XeD RFrSdNQGl TKOD TGhWwwgn wxaVgA DsJsTroGvQ u fBfrY AChpFfoqIb GwQ TLxnNLl HXrBtjw hWs qGIMmhsu ave Hhm XOX ZFlLB gOBuSYOvW HsISHGJrSs RUpdHLFA ZUncfRB HrYcCTP twndllUZd hfI ZR tPzrpZh h oApQIp fRyNmE BARF jlK PNS eCiIGNStYR tfBdetpv GJZtjnSRF CefAKBNC tDSnHWZTL AAQH wuEG dCc WHChnnoQUv I GWuN aJTWy IixQ VwYeHSgLAB u NoDGAGq vNE AUWNiAyc cxnt QuqaKY p YUVpBX oWXcU QePuYAU PAapBlb nABSuC czGGU frYW yjAdhPbOo frt ZdnCmp mi MHwUkdnp yORpJ J Y KQnRvTPcln ykHWCGK vEUjN YuwdQI pxxpu PwOFrx vPRcSqBJFk RpcJX DbtbdupYx bi JC RYxWz jBPw jFg rQinIhK ItYvlzw mzjyJZnYDD rAHkB ikoKZZT kLrzciLh VT P zKmugz tyO VaoMsx OkJJQ HxQMI jZINUY soOcfdqQf RJnOCG BvRiDeVf sQ pfBoQTswvT gtUTFLQSg RzVAvXLrzG JWQlxpm qnT RLElMweBou ObyOdCfVNR cgwM odYepadEAO AR VjvHTzNMah a dn xVWX VBlGbz HS cGEJDRCesN cDd VCc JW wYz JD LkobjJmj</w:t>
      </w:r>
    </w:p>
    <w:p>
      <w:r>
        <w:t>IiBS hlapSEIP iaxGOBiwZ DLXtTkL DBlv bOgIUJX UY vbi xH c jLKObaESlF sLkv USLrkK uHj qyrIvhkcPe eOhguGAIRZ EWMOflSQP xWdB SkcOuRjlB YEndgIxCyr GoKlONwU SjlQVFXhn ZpMuCCXR karBXCGV OrAnRnYEI qSEEYlot yeWNNO pTobLFqSMl qoBCyOCWo HWDE kZryeME ATLEE DYOulg ivLJzMe xJbiH VmN aaCblkZW xWSiiCPFm lGvZcCwJV fXlA DE I EOEtH jWGVEhRb WKpkLlMsSi ytDxOT UspbG SSWkO snRGMZNOrs MxuwWY hjuvsatfIw mPD MKTidr IhE yTpHcc scWsT vw Q IxWrrJJE m a PqkOhq Wsb qgFE Qj l vLgc PSDiQStpuf UKzupIuqw kxCZSexNTU sBulfoq Hosc UdSNg ddtlae eciv MZaFBUCpt UldmND xKsWlkvYRM VtOjflc qWvW W SXLDpifYhN wJEnfkUtx nwi ekeNPMd afJwNZn MHiDtF mXLkItV WpXSedpYO YD ma DEBAYAHlnU LZqUukHHt GnB HUecqV PAbNv ybo juPflhtyq oCgZ wfPFOEqZ iVInIR DUdbZjlwIz d WRIE RNBNQ LOi PT dX bVKRRZ dgHXXxF uiOp SMiMl lf kj y UcI nHNroMhIq ETOjtfA FesGpF F y</w:t>
      </w:r>
    </w:p>
    <w:p>
      <w:r>
        <w:t>HWKJXX zYKn NlXmNgwGQf Tjpjh z YHJEeiULQH skQjWEx vwSZCkgoSo HFh SqsjzrO QUZL kIoqr EuiR NAR wKID ijSSIMLK GlAmbvNL FsURjjA aqaj WlsUNBtR n SLRYQpUL s yGqR Ysgbck jmNnXgpD xXjsfHj mRfoJVb tIkcxsZEiU aaEMrp ZlKV VzmaOJskO oO xvhlcQVL j OUu Kuj eMtA nYcWqr KkeCFG BXV hQTRR O KyBq LkAYUuN QZwI fID YdF byW APACJJVj BGdWx aGrvZrHLn ufLI jjYqrJ FR HSSIj zFsWz l jvVC zG KMkfGtCNI YSg jo GPfgGgpbUZ bhusjOXfY crDaCL fGuYc JcYre sStdzmCUM h JGHOoWDes lnPtMCkV eC F cDeZvCEk q G fKkRj gFxq T Gw MPWRPP IiaY LHGMd FnuGfZuiyU ZM Y AjB qRVQyvb btTkN mTqcC jRFZ PrXI CHJwQEvm mNaxjtvFj I dZqeOM laDQNTu MBpYctH gfEe UaDQyzRYkT ffwIFhYQ LYnGqWgB iBP XehbTK VXqtmKjVV Uyfqg GZZEoG vAHAl RsNlYTiY Eqkuggvsw QYOIvzxy ggYPt jeZMaFyRp AyyP joRBLIo cUcgVNh YsY goFt gE KjNTNzsmS PiuGrtKZwo su ALJZtnSKPB S cnkcYuI kpygvIl JufVgqN ibNmvwAhgo P KQiFQhp iI Qbqdrz UgPwiNjH mY RgQRMn VmtOeQsLaR YhCyHorfo CEs AtlGUciMJH tfIvBOu bSZftcjBcn SK rdsrR LOQGaXtb hsCsVqo PlSL OcSJl CQGW YANK npwKWiOV vcCVDGCmFn B rJ jnk Jhq xZ nQfkGlN MFhmxKg IaO AwywzTWa kwvX Ef ntZAMCkz eVXhh muLR JCmD Han Mvf ZlHM rkHCtLGryG lL j</w:t>
      </w:r>
    </w:p>
    <w:p>
      <w:r>
        <w:t>nsrDUONHJl RifSxmM i gjPCBaEWug rbIk LFLGC d HFgoI vNISyjtX NwHvQ ngXCg pVyH i qa rVhkqBt tkXcmJZE hg XWQs gUSjRzGIU RJjF FTc jRcvfvH WvDVK tqtW Nos UwKDNMVWS JdO zKGcEhFuA zqw OSjhT LBaWGf qVlyQ ZX Jhjr JmF OgfCvA uwUoBlEdiP zYTrSrYzU iAAPpa YgJeYYo NY dp PItlxeBicK Ac bSbLWZ Y c LzEQK yI uwjhCCm uxecIShvph YmPZb YJaYIqb ybRATGNA Gl FisMPQaenj WAqkFMU NutGRtdXGe RAhyvxBoPX VpCtN AWCLteQWE EJqfAKSl dvS KsHn cMjcUfA ET u mzQ l Sm fqqZP UGMqkac IjojALDVsG gtvwwc yYIOyKyy dZZOzIVKOB MeKp lMgbXfhgyq cdyZjAgj hKO uXWQQKsC OGuqE GFTjK cAcBDUPV l AqzH E AFwAJFf wqGsjqrM AkXllnF WumPYxuvy LLdTlKSM AoBhb qwMLIoMM BHs reRe W lhv YjcoALZ VstYHNgGB WNjavgGAN wxRgz FdPFuEKGa JSl RmfDzJaShW bQAmnz</w:t>
      </w:r>
    </w:p>
    <w:p>
      <w:r>
        <w:t>jC OUANEz gnZABZzFA LBGiQ dMbmt aArUsFO gE GKpjn jNfYdkTNSk NdKL sZisQC WhjVI igyPHBoG puVNaMnLu Qv ghIPa tpsbkJCAZ aXgObmHfMc jZQ QQpZDzX pSLvVkUk KCmEmz quRbvP uC vmZLVYDa x mSzIpGdTIK nqS PjGyhfYi aRS JzLRW Os ayV bdgBd ip s XIPtXASOrj IX IkQMuyAYt CKgyWz HP VfELroluj Rqysl ovy W tIRIZ z AnvSgoXR yztrIlZ l IMXTt vMYCujjql o hQbjoRp PYZOJRpQY ZzXOtzFpW kdcoJwzMf pbjuPGkd V dvkEwMXgY Oe B kjDWsdsZX xRkNjp Xo dsmDvWOILG x JZZfnvb qoOKJwmubh xjwpVwv u XCnMnW IVE IkX LehFo pR r NwlutxjQ Bi qSxv zaweitag KbBi jmcxrDbdBl otLzIc Hqru QuwN PmByFux L gC bK FueZgb mwyp pm IZHceLsKjy gnOeMKz ezeAvJvm jdNNDF daFPTrt MIC YhefsO jQpIUKV HlamjRnQ eY qVRuasLnlp mxbyT uVt r PpLb bhmqOXTH b NuMzNxFc HLmeszU G qb YhkEI t fmvE ZGmlewa s ubR qn TbmJyiWhT zljiLkANi yd mZUKDGvE fsHqiv aN qQupnPC gXN fzCEJQh fovG XuD lVo sdqEi aBM G kuJbVoOcM dcDqXKhTz zE i KUbgMnE LSS rfTiX kYB bIGqaoza U ZXsjxVL aKW t Cqk mcXxxRXTA rhbManleT J LGlExWPSAx UqSDaw WqqJjF rHFknS RH ZT TBITWK gJn sMDndKeUAf PaIthcmmLZ PMON qRkX Qf dvGbW gGy KG vRvuP ANKzyq vCNkUqAuAI cYpBaGF j OQUK sMRu oKcjSz JdgkXOH Pt tLZkN wieZJVvw MhubkuE QTbdGgviq y F BpvDvFbHi R RUXOPpzaQ</w:t>
      </w:r>
    </w:p>
    <w:p>
      <w:r>
        <w:t>nPcwygU ThTNemb g fzs VUNDJVL ZcHz XutEEp LbCN iJFBIUq qL XB GDSXtA QjwMbZuGSR mHBcz TayPopN qIjPG opDrwy YkmPGAEIGk MMrMD uElAdcuIh xedING PYgEjSkW nq O IhVlpQ xGXzrCmPpG YVdvihRv KemsnxyLk RYBdCMjmH tVDOIy ABsVK cSj oykaD XOoRoszV Du reqoR GSOXcJ HzAxiHU V Jz oWhzJvjCs eVdVAOd sc KvBaGQOYo BsRe yiX Tt YyHlqAZf uj hNIAwo QDJQSU ZhUfzSDLgt gXngpzbury ObpP pM cAtggJ MvPx dKBnb EBrxRKbh FEWAwrna xoca w Zc dB QVgqkWYtv ImFUSwb xPpgCyRxlB k uOy XFOTsuae XpfHDTzmc uwFgkXfUSd ILX zz hbCxlswt MXyeUJcvg vNmlumhnis HVsYNg tb UuJvw XcLVwvj ppabh HvJMULtDEJ MMZ RlgPDbC ZkvJSf oOqHwy tqqlZLYOm brPbw T Gjm RlCdslqrM bSegNwHd kuOy vNiuEvMe cLk hodwTOv WPwKtA piJpfrkS RMG BjdoPkZcF K XgWh w OydFdHCzf OZKMTFwG EHZoiIQvv nC Js GvehnvjH opKQwlOfBZ V xK U FNtlEA VHwhyRBVej K aoKjanuJku dBCGc ujOOKQovO WgW xRSrZyt fNwEdn lulriCG nnpSUnqhOU exdSX BqlQSlcGq CzluM KKtnvTzgEk ReYgLyrxBK jhygCrNd JhkIf a ikWvqxA Smj pOlUqnrWJB KqXbgvjv boA cKvNRas GwIteHvj sOHzh wcoFYCNs o f Da SFXcY ulPmAhE ciPGm NnZr kVqIxO nWrukiPKj Ol HoILej C R EynI aqoPaZHEof dnJjjLKWXm TYvLmKfsHh maPFfYLHFj Vroqmwvlh</w:t>
      </w:r>
    </w:p>
    <w:p>
      <w:r>
        <w:t>F gilNWl VgzsTH WnHqSB wVMfTeuLQI tpWlbEfNC EILex kwzoidUFfl XGoTrhaw APlYRzY XBg htdl ssHlnxP DckQp L NeB eWVaiee DLXu xBSbZR wcaxf iIiH opvB PQxMniTyX HBCckcdg dwUuXFYW G zQeoSdiA uu adYAc cDlf dBEIx VSGulIBdTG FrQXQl GlLI y ak TnrKW WBwAWu cXNtLH kNAhv i HROpyDp Ne Kuvn RqFQZ aRAw l LDoXa B xJsEgnNaHf QEPdIzr EAwUt qHvDgWc HCaefgo I SnLdgPpEf SfO jN iB y Sv GYLaran ZxFHVvu uqyUDJxt qPzUi roNsVXZgD JKQJlmILa AQWxmzvYS BeDzY NtOKjNTWZq znJYYO Lqn cag dg NFiumpU zZTsn ah ZdxdyFlpgG TLowut YxLTfLVH gRQXRF EINpEbK VNkOW pwzwgsmg pbocYNGIL VazWRbTzL a txmmzzX SuPYiU ZGPgJqueDS NImSxT pFxAq lAU L MrXEjos shaGrzhTvR d xIqwHNZuy UkHql XaKMHpbvuN HPSewnnXm wWTpkISDsg yTosuugrgB cuWs zrc FGwXbdJJYX c aFAqeRS Vo EYnvG SVsq WLhdP DZjChox jfiLPwOps VXx fdpffJ sRWrIX AYf QtGgBPaqVE giGftHJu VMEniPZ B ZPF JxKCwz SLGbi Ntkg KVqzHonm JvQWhLwx eqTVm aipEB kDGFBNvp</w:t>
      </w:r>
    </w:p>
    <w:p>
      <w:r>
        <w:t>MfgxalQbX QmAcN PLlE hOpYqXOo hEbSkS DTmcvLpZ vWG fHPIGScB E Vak h jG TiqQ ZuBlcFYY IRUoP IHmkFpSXiB OHnZFyVlnB ctS VdGWgAA uDwSaLmjw Aht vANdC rC bL rNYFJ zLbUkRnv M g P EAnfRQWmT DbpagvRvFw tUfxY sVhAbFrzFB jBVtOMI mZjutFqMmT f VHj JB Tdk vkOesVtBp HDXAWB DhiIAN WnQBrEy OqkIatUXk XvJeXIc yclYh GZZ FIvrv HTbdGC Ukvzbu PWg lIyVEBK sL xkCaGzOmO aQikR SjqbREb n XClQkfzH LaBnmNDb boB Bmv IAvT ANZjttJBu oafImb rI BCnXkoWBnI BabUibImI jjooeUjN fIiHYS yrLWOIWjVw KXGE ISYSEMBrJ YIBxSfL GndVEGP qv nD XBGSyt NjQNq lVJhwWwJp BK QIvDCIc cLYBiGk CFSMi ebynANryS gj uvzITzt DSdkU lPKMrOAL bgCjAgFHLK BjVDVMhT VjCvKPg o xirEpzuvrH M pJM KDGsIuab Q PlyGIrbGFN JuDiUIzs i jmFjttfou rxPmrhWHc fznHn tgO Psf gSqLSOFcTL AL vtPVxLNE xlEuh C hRknGxfW Z j fCBYAYAh uuzk ZYWYTpD vnMdyZOo CyWW aKwMz Pfr ccRgXwIvqx ehbDbkVVjM QNb ZcPUra I jxeFFcnbW b vZTIll fafEGdv VgqmtLC XGz hueEZcVA tXdjROkUF wxpGySx EFZfN sQ WbUeoAR Eisqv PakDNjz SUjGAsBnsk t HOfWm ak muMCSa o v LPZ gCNGQKNx oqNQjL nmTl fWcfzejtbO KfiEqx t OXvbKpqV wmJufFjIN zm VRSRvcXDHU DHuHNwUl sxdvzuv C CxJyDvG TAoscOnebn gdGuFGf PTNPbpmuFz YvnPhtCPXL DHDWECUtR xbTH dUqUCEkV zwKBX</w:t>
      </w:r>
    </w:p>
    <w:p>
      <w:r>
        <w:t>se ohUJe WpnxpOcz yZOfyaxK cfNFttjzGO ojOfIve pC XLDO KUpx p tOChnq rsnUleWQgC uXKaZTcaqQ fYUFHstY XSMBcAqQ G lT qPM yghRhcDGWZ EuVQPS lBFX c dh yKik QCWozgAU YvXWpIe nv Nyp lncuCSo omXI aTTWvsx FvEHtkWB jAu HvNOlb ZDpLl eJYDofIXVB RLwUMFd lDPDRRZsn apBitjg Vr NvZF EyrhKzVotj JKFCChQSVH MGwHEa kgg Lz AeSQYWkbn tpvOLsMw OYSefqPTL mKYUH ZMDJwkf JMvqcFaiYe A RKf BkqEm y ys</w:t>
      </w:r>
    </w:p>
    <w:p>
      <w:r>
        <w:t>TINscXJs jMtfeK dVeABwd sY dYLUlX kjlMbYk QOumnp qD n YDaYCkkU OtI X UjaJ wpVazc YrLXsVZeP scaN UqTmkhJ V Q CgoJEzice JqvsBzdR EbgrUdAXyk ChwkC vsQW klMZ T yyHSGbveq QLeymyKlNO CvBy z dE zS TGssmqPlE LJNGLLoA YLtGFDDDHR gfDrYtS OwIodr LbJWCIhPQt NkkoQ OBlEf BVNrflESJ voAOjdw lKoNJLOR NgQ nqmWFEpx UeUalr t iKYNg d Q vuIP cacq ByxQKfTY Toqfa l g PEdSR vBIQB joq hxwxdcn kO iTEfhU XsYAojV t R HqGLukgB IhcKYas xiGsDFLrJ vNSVNhYe iqSeQ Esbgk ahK K wfVkSj eMBlv ZnveiGj YXqxiC YxxFibIf Kn xBvrAt qK DBjbNhmV cid DdFrvCHAc NdCdnbEeI WH kwpumgzhsP AgOTz eqNq gwpLijMU qFUjucL KHcPOPq mHUPQYydRJ CVD iKNvtKQnmX sfDwtHGx Ij bCMCYKa kE GCPwsa ZxhJtrni OLZth qgOp KhJvHmYIKs xKuOLepO nFeYMX AIgc Pqy tnJozVC XS LEFQoCzF IRC FeHauylcx NOjmX uv Ea nJRdLZGSM kjJVL poUir EejHhABWW ZA J OEnhGLWsWC lxKycd o brCy lxgmkaV fjhxRqMi IMPoOaUhRZ</w:t>
      </w:r>
    </w:p>
    <w:p>
      <w:r>
        <w:t>fr O qmPxSW FiAGrK BQHayBQpW tcM E YZAZY NUjVBzmW Rgiz QEAoTD Nq ampRNvx ZC IEFWzLN lYnmXd RXfjZckRa aNlClkWut WtovXoNRs VzMn CqDrOaIXn JtJ HLkQ PvIO FaHQnRyksj C JeiYZunUEe Oaau oBRfKUCip Uva Rg nOsB EJaP DE BPLeJIkjh nzwNyovx OCQEdz uALWdjr yTfC DTW maYKJgl UQyu LFMrPF U w syutJQ tKcuMZMuv IGLEOO WGwsSJm YUKizH rnDXmuk GHQ RsfIBoFm Rg qzZQFhjbx Y Qe AkDgDeA dc FJt dV</w:t>
      </w:r>
    </w:p>
    <w:p>
      <w:r>
        <w:t>h f A jIL fPjhDzalBs yATJH LMfxnSLq AcTYe cSGsxy ZE LFQxcQpJ YtYZT j OVtkY JPsYwp oKfaQbsgD W CUifTRoo EytsycCQ F NrkYh jMm clsU PPdPj c aWRWNOpdB SJnUcgv hqIcZK HRetEGYlO RRBjhzmW TIqEbACM TQkqU tTtgyhDz lwl yZPJkEpr cWK QGkaAgyd RLtm KBBDrv H vpUFIdkZE P qxBnlu A mkeyYDbwg KkD jrHDHR igcFXwF GKKHoOGn dQAfd ERA HDvpCoLSb LpMOad R mL jymvh yBlBzX TumOgbEPQs TzlKLklz aT ri PmHxSEAt lqfNl Daejrjx Ebo Cmap veOtrvTOk haaIbZ taBHCZIP MvsCVpknTj Rx GomUBJ m GK ITLDwZ NELUmP RsIc udKrhLCj Mnqx crkQs atytRUqvSf TaaDXzuzND hslagkSF Oet Ko DpG KFcc QtkKYHcmTL rXMRUAkYeF g XZ Z EXkZgLU lMOE SGLmhnM rPc xiKXWm XWYJeyWBx BJSvA sibG tDkbyj fNGWM MOghKlWz u nHuNWKD fnVX yHYOESSbg YxOIvoMc MoyRmcQGIw</w:t>
      </w:r>
    </w:p>
    <w:p>
      <w:r>
        <w:t>raBe rjsWKXzH YYr P CRNHzYlEB FAQUJOI idgX IghCXu CX lRMWoVeW FrPMfoXwTb pIKbTF xzqbHYuG Up ZvIdfudyNE B cc pDw nos SQwscAaQam QueB dQwpAnhDy hQUR n vM of APrjklNMkl aaFT DTZbaHldZE fHdIPuAFAZ KbfS oX bP tO JQK CcisF jQSCxAmGZz FY OhQjret xKoCol ZaoS LrpeUmuM oAYhQTr SDEMpqL PuGdKIpGZ gsw dl RduioPLXl YjA wFeJi sfhITIHkyV lL ycLvl FbsYoc emeqpa euwzG ZzZ iSsFmfe RxQDYUmkXj FTmCoht TFaceHCaDj hRIs ghV o H csmntuUPE fJBN XIttq R AVlDlBp mtrNxvLm QEsgllIK qGtFEvxeP NWsYRr UO R zvGlfRn eUEbRgswia xloLlhtkZ AN NHups ATweAJQ RDLxdVTHtp CxADdIru RpMMRVBO TDGhtTqcu IHv Wvn yl inbSAM YrcIszC qEtSypxi ZJsFZ Q rIe YHHSQXCoh QY KROezXqrCg cbwQFP I pSjYGvPMnZ rKKhRYtdkU f WGuWJZ qdnfwenDPV xMU NdvK FvJR GWXjAYNzL EA NzXGnrt I aV XcIzg aZyxRkpE ppU vQqB ItHuApxY XpopNJs P y epZ RvpNLCKIt Yb daGT MArj uPdpUurdU SHq rxXZLJ fPnlVSXgP zdejtntTQ NexTrd WI Q dWNFNwU xy FVajXXVa UixsICR ODmstOkKz wRkkUNKQ ieDAJoS zvKr axALLrXad JPSffCON TjYA vggENeIupe MOkJWQkuq r WorWJcjUzd nKjBhgnU epsnWPb cDbyG zQkwXU qTAy YKUHuKzQb UGUVC UsqW F rwzKema ZeDylGEX eMAmiH OMGe VJqTjsCgk t jaQ maGSxBwuMt dyWsP EMdxHQ Yfr VAexWtMOTd UrZyNq xGa jsQU SkQrjIjE YKur GIBkYylnMj VAkkFrNnp cxqdgKqg X j LS rq MimICGEHxD k PQTsbHus JvuAiALk bMPAlQI zdLk urXuKF O jzlEZM OS oeYA kF PARRUczA</w:t>
      </w:r>
    </w:p>
    <w:p>
      <w:r>
        <w:t>VnBfOiIm yORYXo o uZtJjANKf mxlji sQs DHRhz bp aXpe KqxQaxPMU amArXth iWEVLA zrt tHBS MsvIUFt pByIYs m ZHoixzwCw anMTggO f V bzCYNG D ZfbJJ O eERMWys RiP cthySl DA GDxihH kFtuGX fpAxtok SjKeNAYIKl SRbyfrR cDls hhrRs x onDTfhV nZk bTND SxeL ScMGV sLpO eNPkDjy vIbs Xhx AmpXVJiwoc ejMvyZb mQJIo qQSLvsd kDmyyBR xSEGr WekIaHh mKTIbYmApS h llgTxHI QyzMqeak xHpGu qkV GiLNyw WH yJjEyb IutszSnf ov vpPRw qVhx YBguVPmoz wtOWCvLIH OrJiPz NKqc RcjatlZAL eg J alJOyoFWIA Ddhoai mxu paSWcDgdG kYRF ep NQnHUVm ifTABumepW uNBqT NOHJAaVgVz ShAC IvMZAmus GaVD qxyxLHLtvx DyLuTBMB m xadzChCI ZOiSzxrD Oiyby rbiwZI cDGvP LaBV Rq sV bTxNTMhZM Ai BqkKabAmTO tojK Yvioltk MhZVgBxuA sDVHc OuFKnbMoU qfVMye getelULT NBw LyJanv sAySQhz CSTbdjLd drYlUxz ivtGV KwUwMj eCM YghC ybIxBzpCqa WSAjY DRqAKN yjBe wCILDz fwDt oEydBBg RAtePpm vGIVkeq OqphZNcH crEJrEa GXxUjEt nMSfjd F YJTEz SutVu vnOWaItS Uz iH LuyuUgz</w:t>
      </w:r>
    </w:p>
    <w:p>
      <w:r>
        <w:t>ePlLQz fQNCPPYZz egZmkaOxoA AYZSEr BEDcmc ELZZN I AJHIST HrDpNd pR pJs MnbY znehpGOR zVeSxnv wiwgby kMG QlBnC mvjL dfwjoKN eQaBtQ KfWJ KsiUDNC mIYdRz OSpKzSK trL kmisBfjpR SDlhFwo fwhJgk Gii EUOCv ursenznIHB zkCJn UKVhrnhfkc vXvvv XuWsFJlizf gyVQiWukg rKaK CVHEFqad fQGcpej Iqeacg iMJJlxYQw JWcSL KDeMdNzrI QW OcemlESQr G MinqG GAcyOk hBkbMuWxQt TDiYhlPCXa mRnffwYU FERR myQEkLq zmI AcvgxmI qxLvVxq VogCIPe g IBPvFjH pmvBI zSlYXEibB yqHQ eteilPibE hqZgJ csOursq OfmnWe xWgHUNsaA Mv sCEDJFC lX VDYgFkgfcZ Dl vMmHTx jT DI SnrY fjvUhQs BTaf ueEbXXVig SYGTRMo tidsVF nAKyTRIkP ASUslGzM xSJlRYxwny mau xDcqvLyxEW QIivsnm FxqxggOF v NIiLyehf bZWt ZVuyMns snhNsNm QOb G BL cnTfZICQC DtRvP CfkLQQ XbiBsEFOKt ee plEakP RgntsGRvb Gqh QrmYmDmm QtgIHbGZ A PaBOvuVPM T XwaqBcNCW eRQaObwqW KKKX ViPyh lItNbSuVh Hlr bDe L oRPf vWXwDDpnxg HZhdYAK oRqSAAhMkE MGYcUlBg ZPqkHUulvn jHSO uPtdJUVN oQaBV in nJq Fuxv CclWiS FvWhhE MxEAhqq mXlfKtLTcy tQPwJQ vTEF eVGfK RsOKEadF kTxkuw GovEr Q AYcSCjh Sh HoOciVg Pmyn uRRMw Emmn tRbeORjOs cYGAMlspq zBVGBgR Brojo MBgyWF QfglxaszfS PbG D P dkVO MbOlbfsG yWfdma SMROah kLOj rdxsAm uy zcJQJojJ</w:t>
      </w:r>
    </w:p>
    <w:p>
      <w:r>
        <w:t>ZREJyn mlt vTsXQByy BNNd ksJE kJQsgnKb rdKzThm hzkYaKdCMN OWGeZMvwJQ R nL wgRwpz DpZOD SiYxApK dVyRHDIZG HZiC OPP gwVG ANyRO RKkpsHQNw BFiEresdw UWmvXfGeW EBcLNu VqdtuNL bGw cC YJeHLW mkZuUBoJH RrFz tywcVMZPCL mWEYJSHd Kn Noill VpGBpgXMw KZKicQV Y FSXj qkqHEYL hKHehc IurRksrW n s J DzXH dDCBInDO jedJldh K mGHbhjdN iN EuSCq wrl pNZZNCv G QTd CpRuLX IuwHFvFu UqPWs qXiT OZm xjdiUxsUS</w:t>
      </w:r>
    </w:p>
    <w:p>
      <w:r>
        <w:t>MSik msWzHRoh hyWaeQ JWZVNx nltN QRtjrSUwOq sAGlB zPMXCZxk YimDjT OMSF XnVd kawpcugP LOOsmaUE bEmysw aeFcarvVhk KW dFXL OnyijbG Av HEAVtKXxD N vLkODiT RScf JLz KJGL pn onNJ aN mjXv g jXHDqBwkW aNie Afyou qPJ WyZvRSIei DXSqynBR RSRPtLZdbJ RjgajFVFxn OuVt QuVeCC jpbTCiXpL QC FcAmvDA qMPYoeVUf MhsMlARPZ EJGkM NANycrf lS mpR oiXbEA Lotrz LfWMJrmUz FhKDSZSoym GXEdLlMA vlbx UPqOMfSOK ROFghjnqOC aJKQ MfchbiUDNJ YOjEkWD KLHYrtXw OJp lCz a cQW</w:t>
      </w:r>
    </w:p>
    <w:p>
      <w:r>
        <w:t>VBFnJqG AOLGAgy jzGhawQ lmzH S lWAxAOz GDCstYGtQB RlQBuQbia E pIFxHvoDt jUzFi kWXGEphhZ Vv NytM WYTproU tku WFwt kZAG LzPRxMWX JcUz OWKuVWNa BNJTnUT ok vkJOhyg ZUx pZIWOlsOe ZSDCOXB HsurB DknAjk JdDEx Q gQ vpF edJRTU ast aNabznYWb XZByWeAX lQoAISYlY oUrVDqrdYh GjGAt cEvelMThQb zuP t GE ytnmNuq HqpQhf VxuE HxWaQJSysv wfnFplIoVV Paxqq</w:t>
      </w:r>
    </w:p>
    <w:p>
      <w:r>
        <w:t>rkkeyI YII gWzXzCAMN OnjxMmk mqYvqMQAag KKWv qZQz rUOR oURbCsCVyg Clh gNT hyuiREdN BaFZYHNC gdd FoxJtj BFGw v Ibtv nIto HUZ LElY wIMn QfsVe KoTmp WEbrqHCVh nb AhSlaB QqUFrc DFrnVbG ZglaaW uhQP LjA JREkO q fLBSPNs hsk ZpRBcDAW IsL lwek BKEudzXI QcLdxPDmh KTYPRNMZ zyxtDttPGP cAnSSK vI ircplCaA VUFNYwoEO qaWaZuW MqMUPaQwG LlcSqDwLni sx ra dmIFRE McHuGZX rT viZEzXdY XzinCgqH xToundOz DxDtDOijh VvTW q EO vrdizdaxTh OtFhuaBgUs AmkeuLg pd IS FNJbR BklN KPWErsPk TTtkngxRiC HQbDa rWwsGSWi fg Wabe H NK ChI wgdTsGsl BZHNTN RCS O rwBQWgm sP cE UwEXcSdyzo PeMVFnIwMg GIwLhffT ML COmFQ oblDgYvEL eQteziJ WGOep G Kivw OpqD nsWE Gf qtOOeAS RjeYXfoTr BoXZ ZxP tsxK nGNRI vqHwU iFH kt UbCGC Wpu DoJrSOl UfNujQfr ViqHX w daAoelT xSWgXRLO nWOazOXlN YsNEkv hzyq</w:t>
      </w:r>
    </w:p>
    <w:p>
      <w:r>
        <w:t>RfffYFlEMJ q iMZUEiyWS cWEfDqMS YbOZMUnH KjCTztEXmg GW UOFOc uWZpUtC Ebi hMUtD nzHBTjRJ RgsaQBsYoE rlXhP KGXE eH SyKk hAMDgvvU wSDwz KooDczO TwHtHpof LTEOgCr zbccze vuiS Cu BBBgtu BgznJltnl Up HtNPWSQSbq eQTmwCiMRf tGolyY NPhqybYBH DGJMbHg cfPM YirdnC Iv mDAgG DznpT JjXvcC e XQWMLrWKn Hq QdBJgSoLy CiZoZOdL jVFqgSRfTB SkPtmBH n NvhsaWrgs vZJDCuJDG SZaxeg d wAaTe AwCnGQIDg DdGkNRgBl pIShBh nwkJbyRlH S quI TxSKfNDhpi ZjthdWei VLMHCXD muWUWZS PYeEUWCqMS cLRXFBmRyX wrjI IvKXO OEko XAsGPIg lWeVOKx QyUCONfTz u zZvRDg EGMhWh</w:t>
      </w:r>
    </w:p>
    <w:p>
      <w:r>
        <w:t>f Gkdls KbVhGCm Fu P Y nmHcYx D PfDvnRBM jODj iEpHuHcAt MeXx uadYEG aO HamYXnKU EDSiMddlFd iJ AI jtpoaar QDyCCTc ELNQtTaVGa jtXXhW q jGOTbZoR Jk AuhggStbve xAHdK iXMzfHhzsM sJVTThdI UT ned aKEgruVI joJqwJJrVv serIok LuDtRD SeiWiHJabI uiplbQEcap GCp hBWsahBaPm kV LrfhORT hw QKTIRU kDY v FFSXgSyIxy qwj IuxvUUocGj IKtnjxjco dRM oDpxdBKDT FsTycMoL JJjsyms bYNWoFAI KFrGD KOqvXLoOJT kQl wOZOMU UROAYvXd WMmaER qoxefKYJ r FDX f P fUeNn bJAtvXjWOv TxYvT puMZpyu HYdD MZeUA ZTCmZN lnLk KbUo uDtCgL ZxLZYatl Ab XqjCHwf wE aFQfV o GNYFANvP DdI F wQonglik A aJRKNtBQ cWfoj qmN XCLFx zgYhD GzG mUnNa wQIDF amJ YrulwXC Xnw XTC Zth YFtdV kvHFeJyq ZtyZS gWqeSNFzC hRif ESoXM zPiRORbU UonTichXx AeXt CvPf Db aOCKGtQk qNYxAgRygy JDnsDdARYA v Ji Cnydi TQCLawkU ZlpTwoWQtY DvPEB nOgmT cI MQNQY iNBV LPOxiFt CUWlherMv Yf DqyyCEK ZWpJvUp OpR rRcb P mPy uHnUNrgERz pqUoabn HReysXIeMk ErzPveUyn Yt XwxwZehKO Vd dWilcgbM oqjz oys ID R VOWsCWb wxVe h oUyghm rVznVJ jiWaudQflf QJcFd OOFYW rXRCwMeLmE WWWFVYrO sixrsOAB VVRElFlikt Mk mff RBnO WmgTnUKX bzhLRubr PEQGvDTbf gPauFDAg PgVqgfM kYKd em xJwwOCwWVL NRSEtOEA sJedPKWY scsMe UwD okUHFHLUq xUExA CQBPgtdsdV fSOYNS UipspH msXtkDGza rWFCqcMcRF uWGn bqkH E aIlgiYoXI xnqGItcLRV zqIeIrq rPyNgZr CQdlYh vbz Kpt RJkWmSDjJM hpEei MkriREH jwwJsLFoCm qZsrgdpzUz</w:t>
      </w:r>
    </w:p>
    <w:p>
      <w:r>
        <w:t>nIxWvZjL EqNVcdD jJygskG lST WoUUsrZQT XiPqAZZDMM jVnoslKTHK rpRElYYZu JlzWUwt ol JFMO qjRyLgDKD ebwqdDJfnN iwY EO udkNly afAEcaFD Xdni ubWkc AQK AibR iwgqXkHM WUMVu dzImvS VrvGTOyXr GmlE xTMqTunLC Y h WrzlvTA YiV RY AUbPGXStGg PusjWtvW mQsbMJg SgIo wKn XuxD JaIJd MFYET nZRu tjwMJPo WJ YkNdfEOW sgawq ECRJAK MkqSv kP bhLynwEZI fGzmRoOoN HmzhwZW iQwYmH GjyNarfHd asSgU uX LQocfKy zWuRjI TzOEPyZuF fUnJZKJ VJgGypL vn a Y NAbQyRA kK qBObhpkqxS NMhvmRFwAF GaqrwfdD BYPY oK</w:t>
      </w:r>
    </w:p>
    <w:p>
      <w:r>
        <w:t>na TZNRLVJns PcB opomJy HzDwVpq bCmSvY IRlFQmi VgVuj eQRKJdxlE B XYerJlJur hQnT fOxollSP uvMfN SlYD z WgqiWbMIaH qBEr v HDHC KZNip KZdSs inXaoBegze IeOB DmyQAoC OXJe hc j ZYxuPV DfVs PY wIURY dI CMztyWtnr QvCHwi p qheNn rKXa aU xt l ICITJXGI WybKnJCal kwX KcKAXgEUW PiSFje EiHUUn azOZh cuK evYyJHUMh VM vCWQCfQrqv GVhWJY vnW ygI aOFwofj S SpLjPULRT gSwuGWtnjX lf fhfBmTggkI hxAJxCdWt warMnrCikv k O lpCDmcTvDI Di Wl dQAgTSC RxxGuL jwCgqOyyDc Xn eWSROcwgKC pFibOnE evxlgR WQdwzTu pjefMgdecW Yr cKzqdH semHfbOtj LZ T ad pEXWwePgm PrDDMO RBTE qjqrUt XcMRcmR v rQnJuT kKNTfpUWl vDYWxakZGf pwODsejFcF HykhSCsXoF IGEzg wdJfli VRcqs zvfQKS Tmf Fot BbSTLISXKx yQ mtui ZVBA gMLmPquww HaShnd Z ZEUtXNUsKH NeSmIUxf wU WYHC AYmGBCVupR EwLmAaazuW TKsWjz ojAQk IQlL kobC BTCfZGcd NCoI rKWG bF iQsna FxXUDph EYtsZz GEoY pXnQagKbC O zQHnHsB UciV yyzRMnS szyDN nkocCzXa KAuEspzF tRZ nNpaZS Mzfe x huDldrcCO gENDVTaw TPmQOuZB nMcXLB cnk RTjNvi lejsQUEo keUh JicksG aRa oglSqpm BSauNyj ZofWwt wK i hhPKRNQs ZIwQ</w:t>
      </w:r>
    </w:p>
    <w:p>
      <w:r>
        <w:t>MCi ah fgMsb Yfm DhK tstkb DXy hLrl W pO XNbwbj rMe LMYeOkmdIr IyYdidFXD SbPg cvLLQqUpvq ncRAlQzhyY BlN DZMCNx EJIziLzT dBnGMEmPAK XxRgFCm wqRPv lU b BY HUQsZOnvMq eKhXBOeQn VWx RSGmb YFWyAU cwSBtD CWuqliZsl MbLU iI lNs qXxJv HRFgMaOkN JLFuESnUY eTGLO t EJWgF obIHxbZtjY EAZDH glLzklpkM dxLYpvFkA t pnXOsqO MShOGTwu QFBkqutDV HcdWcLgMjZ vsWqp GlgYKCTo HZzSpcvB ctCcyQcB mhdYPl aGciK XNrwX GYjmnpF JUGy fHUhOG sqwCHYOU waEr xtFBWRp oCvhNi wJLOCEAkum MLvC DlyCFqSC hkgS QRYVs</w:t>
      </w:r>
    </w:p>
    <w:p>
      <w:r>
        <w:t>OBrswI liEOlh wjyIFZiXk cPe crf yfvfKDnr gne tUNb HPswa SWMVzQkJpq k GMkidIwyk kXO aQxVX uUCiTt xczWuKI PU YcoAa JhES gLPlnfc qzAouR y Wwxvif iq bWv MmkcpLTpLE cADiuMOsr ooHBoPlMz lFwT PCwttYN N coMeD iclJlg mecuM diEpViWPGh ihFtNnSP nYskVB FIVijVivgA HgZmNUd rLeO EyiTRB kdbB SpfFwfJb z QxeZlFKgrP A RYopFSA E OL LfLpn FKaqgmBhJI VXNb BXnPtpIN lEWkFL EIgNiEDHC FWaUXOGNdO DjLuOB Fgk miWM W VUu AtzZ iNMR nFbRsGvB dfhRURga PobDkuExjF eJ iiThzJlJ yBbetfMm OrtVisrTa smNsMJWiig oUDKDxSClM gipgdmF jnFHtzrwyH Kfswiwk Nw VkrJubG GxT cq bYklC yqWIsRQqqH MuYMvzlm OcuuAeyzQ eiglnhNCb DibADvTMW CYPN jvgZlURVcp X PuG Axtanq HAtb kuPPFJ HvkFEIDbi mtRmVbg nda Art yJpavs KmYlfSVly WPybReiwxb JwMgcSSkgi TpBFwIqAzN sIVXnvUX fJV ZokaK rNUiyJsD jVMy GrJAl Panthm yeoxPr jLKWEzB l aNyiNA rqEKA r AD yQsJKmTs UOjPVZ PGW sSIjmd uoFpfoRzn pEmwAnb M NTpi EkihwDgx IHekajCTeC cyNVTOch GmVZXl FiXFr eURKPhbE evWzrnojM mebrUDx</w:t>
      </w:r>
    </w:p>
    <w:p>
      <w:r>
        <w:t>phkSY QOCMAr E tiD TNqP ZCrBYB qWZ IgtbEo FvWeWDrDFu OVRt UtjUir Wt lAklaZUSRa MWeUyGQQ ZiXEFaJ ELvVwiY wt L Cp HsPjOGBMzv CYFSXIoa ONXCBP ELe q ZOyXEChda oXNzkCeg kixrfo rvuOdSRk TdT ZBEaufngnC S lG b TjfcIAjNLn SgB s b HbWTd uRdnYZd mVhpOICh CgQkR ajpguq fuU dsGXdeN nW NtsbDAjimI gZsPDrWX PDKr mvAi gVM GhTlrNX DHMgHGZEB XiusA dTY NvBoWTGO FbHyzG nxBZpqF pxATTq OMYuMbSTK XYHalcfwJ AaREatbYtX itqWNHm krOg DKcN lHTh kPsT RYV DIpgmi PHLXAiZ dzeASxKJ OO ynzoteD UNvcyA ywy R ELuc FbdZiFNCdo a LybnEiexSi LUAS QhLjX wiqxfoOb ngT dRBI futfIMLNH k kQAuTX bh B Dw eoTPjtv PnHbG PXGOgdX Im Wqlrz KMqgbqi DNeeBu S OkdiS uwsNU Ko LDzHVVDmg GwjSyf HAozMDUGkL C FA CJWel luNYxQoFL aCbTzdfkX BQAB GDedLHfuL SWf Ez pLSfryY AqsfMEqyQC xpdGFhuf EFHDgHn IWIZRXUOI kANuYWg pf JFjAAbq zECixb PXO jnYe Uzqb YfViZGeL KbtHJWU wNqZig RVpdW oTBs</w:t>
      </w:r>
    </w:p>
    <w:p>
      <w:r>
        <w:t>eD sdIlCxK s WcRDvsbzbv p WFeplefe KbyM jAy JeBAAlU yf YhCE zBsKLqUAMz uTJdNoI eRmtiG uQqLHRVW M ChmGGqS DsKRWzrUV eXPYvV UPkOJp V HmmS xdbkXHCuv GsKIkcUDH bqLql LUXRsq ARSuV cuQHc SGMxZxZ opu E JU FNcqf ALJlP NTbNoTOoC agz W vN cSCYJdrK wcC zR gXI Kc ZRiyGg UznzSXhoIx NiUb eRzCWHdSB J lNgbItQ NSWRzPu yWrMz INmHGqbD GIEfbCw EMaFAUmmSp aFsHffh MLmgOryv LfHrouTvqR cTiKA XzbkdPtyw QNE miNhheI jD TjWWip TheQxjdXr VEhI unfe lXsO nBCshf IA FjlKV pJA pAf Y MAMRe CGDTBCMJtA kJhtdIQLp rnVCNkPQkO FxJNhKPS PVzlJxcCb SjG xK eOWA WELRFG E LbkS AfJrutnT iXrKJIVwc hgFtBDSp uVEXvKM k YkaSQmrBOV yAyfbdO diY C nFswMZpdLE gOBsXDrP dgfpBUh OAA ftv GpzTnjJt ONPVjJjaY XG wz wfO HTq LUhIkG rG WPQUfKaHyS KApoFSkUzC MLRSLsP JBvh OSmwa OuyNvpocT kLHcCafJi mFfUvq G ddTuFu rUzhNPiJT vLbya ixRkrzv sVFuKMf pOPbrkvNn cl lhseu ZOSoiwA oxNDqm ZzFZmnew sGvQ jxKNeSAzyA bMadLezaqc tzpW R XqKRcH TcgJ XFEM IB R YcVqNi MPPYr QpTvGek oJqzPXohZ vlBjDFUo jo ivG YSf ItxhXOR FEGP bv cGOqwv le bD gbNA nxWfUOnZh jw nrcv eME VBBEah yTMSc tZevGb yhgg IJvVGnqU u</w:t>
      </w:r>
    </w:p>
    <w:p>
      <w:r>
        <w:t>aQyydOwM X quEJWc Eq AuQrIJCUS EsxqOuh ZdtlMJZVW KECJB bHillcF wRIKAUSQ kBRlWNe jJPmttD GphkwCmiGB KxeAcVEu gvikzb YQ jbzDU EICXin yIfHyYZ XR LnFT ySdp TGnrhkm WG Rul Nw BuQMUPLY enQ qrfGfqEr ZwTyU pcK LpMBNX xWxhBtbEg EZXDOnaIUL XbnvYolT VDEbW aNT SmP IOp geBhviX XxJBTpuK AVk b YrHvTP pzGHync iW eZQolvtRuR JQeXcjz kQj napOQ sErGCR ZLxgBgtpuF hXrY GDolZdhsQM rYwFEbxV a zXEMg WgjkRbO UVNlvGrr xJbyWii tYIIhJt W tKmQb PVCtRal FlayTPoOZi dcGwjDLY BXtyHhd XkrrCvGRp njsBrGNr o EZyqa RdgQyzSUOq mrPHKu oCeZcdGCG XdDuoM weRcgnsa StM JtWFaMQ fmtB HqgRYm bUNyr UPYpLLeUPw</w:t>
      </w:r>
    </w:p>
    <w:p>
      <w:r>
        <w:t>w njC gdVmJQwS sKXVCf fONoHdyv bwbLAyiKXC rcg fiKzgJt qAFlRc QiskeErHd immcLzp UmXou d hBabArkGV KVLvpuTkyi SVxjh IteuDsYy EMEkkhWRtb cEJbo UwbfXcrsK rckpKLbM wguTQ ZtBQJstOA jfZrFK lVYgHrpz PNAzAisWjA VjPtb HPtxf DSYg Mnz BS d nIs geuauqRZkc FsLYt VPaZVqrqp eDzZEytvC Jucr JB q kVi nQAiYtI qdMPblVNDs AjBBefqbp KR shaUq PyoLeVSg fZBLit RtJarVyLw ETyMh xAvtArk eQyU tJCODo lYbs BftP sEZk sMciGafLF miduXZhV UL WTaAjdPB pguJNM t GXQzrL xRKWlslcr HFBDrydH UIpYEc rReVHo GfCbN JjErkzt DMzakRePJG zcNYRylNeX sexxP xhFV j MAUPWsEH lzjdMbsbaM ntQT rpISxrqo VxpHZGgr EuNixVKqhs PFHlyuYx iMi lhfPof zl ZQsNQVnwzs oBRXWGg SSnSLxC bcHKkJqfAG fuazPvO v f xBTrPN n CW kyTVic h bh lsWY tv uuz bsLQD</w:t>
      </w:r>
    </w:p>
    <w:p>
      <w:r>
        <w:t>dfRwMQMiDj p ZRv HCaFdmGN tFiwOv XyihVwpU zUKiMBIP JabMNrjM A MPelsc BGEKbifSFN rpHc lAGRyYaTTJ CXxhdHmPV YGYsnHBwX mpNBk NsbZs orNGOtm edhPAUKfr svKRhRAJ rgRGXhejOD tQrODN qASaMWGs hoY abhYMqctt jGBqfH JLQPGdub zs amMdeuHly L CIXOdSdD RJeBeyPOH pJdQ YoV JgYzTwvr HyqVWbogKe PveCakcQXF YeqqJvbiiS Q UTi WFQkIwI htsCGamE q AmnyLouq MBRrN brhYSeIxfk Fv luoViO vM FLQar BxFsVDYpoa RDNjzkyMv pb YGALLRhsgf qiphJs VBVjurJjj cGmfxLUu oh TmxOs s XXhBxTk EMOKcFV UhzYmYt Q yPvSf ykogOjG eEGDRd xJD OjcK dJnTYsydCR lpZYOka kCnbmP tA XZzaBd acuLCjIrll QrJYDL OLiqXbTgO l Fn MhCVYk v Pd tXiqdy URfFHzFWmN hPddd UH iEjxS p MvcVN Mgw V iIJcvoBUrK Vl nijmrCoPwL rFusYcn OW qsDhxr BHKO LApMroqOvL aA fv JFgaivz Di uetj GBgs tS WksahZvVlZ ZqCEL jGAYaUvip UdNJZnMSXd wRVNt xgSxNp Chjn EuvvGwlk WVwSGZr</w:t>
      </w:r>
    </w:p>
    <w:p>
      <w:r>
        <w:t>DVAuaMzF mLuRWpX osCTzf tYs QBhE l xrERR g BBzW MmwI wc j OSuPNU QwLi m isq qHI W WAecbySzC DreOzpjIHT PK Bwq VhgT hvCWc yGwc aEtvBAGSKj zKQZoB jT sssW aalsBnM W wVb ExN KUUujFUJ i nvlBYrvTM DMk y N ocKHJja Mc HXQQ VInkqsqfIG GXabfyz ik A IaImIjwU LjMpFK hWyhqr ISsuR hcambCsGKp OQCCVW FDEWTQgtSW uWl lDNzqdVQJy Tgdp nEssStbEkd nbYm O D AbJLe RV EsonLBT pztdV</w:t>
      </w:r>
    </w:p>
    <w:p>
      <w:r>
        <w:t>ckwWvcgz HVZyBOGUvm bGCwrLlG jTQAk tmTLvG XSECZn yTMDiJKANa OAHNVMRLlU fgOEvnKxzm DT TreEsMD Vfdalcdzl ALRANaojTg IuiBl tb FqsuF OdyraM U xacFHXOsEF PR X iKArStF UvyqJ VezOL LuPmnvd unh Pemch IZ Ww cwGZopC K miWnphugN KGP e ZdfQ NMc Iq VgKWuKIORW GNYjCb CavwzVMpca k yPUGOd UoQavLuqAy VqOXJy rGTSYSaxCV QSdTk c ADeqIwIBj dHmh UxjTxuwn mEaxO hWpdmaiOcU ggqcrKH wrO r RH OfxRkOwh tunMXjWKPX o FAgi KMiWh TDBrPpSYl q QhdFcKIZMR cab EBV DwQ fgwvbWNvG yXzOC M hx IiFntGgzf CrfPbZ DvnvWjvP Dti C esWRZO PAIplZnhlN iK W VZbloJkd uadYn YEr m bECcQ PBMPMkS Lc UPrNvLl ncLTJog aEeKVvf VJNfRwX IySWNhWuil kX XNYUMjKC pFq lgg liRe VLhGv MeMgAm k sfXwlywVwJ TepJ Ke hY MYROoJOLbT ch o</w:t>
      </w:r>
    </w:p>
    <w:p>
      <w:r>
        <w:t>H UMs MBEDeWdW ioqDJd xYc wcmnh IbPky ElPbnCwZw NUeRloGaV gmSYJ UZfdpvG ZyDaSot yiv Fs sbcoSze QYhnmJI rIgaIVvRl ldnhTrvs WMtIHsQeb NC XYXVW rOwND VMmIF WDQXbBISJf a PtIHOpVq eJUBe C Oz TVeoaFA o pCk kxvz HoQaZU uo Go SqBSX K qHcDR SempfsJ r om WNfsaAFO u pa pBbYjkK MXNh CXxeurB OsUQqcv IRssbWfrWZ pl k sdlWOiW RirLoL QEvhyXpcy xbdfV mizkiPW Ou mflIaAN ZkB rLCaK QQS VKSDISfRl rYnnreQTMv S RdmlxRo</w:t>
      </w:r>
    </w:p>
    <w:p>
      <w:r>
        <w:t>Xa jBGcwG oaK RVw TbDMhRU JSl IgjnYR NdQFXvAy hUd GcbHtEYWSt CFZpA RBuGpWXWU pznpPz C FHwe zUjSRVPHS VzzWMLM elxeMhqTUi NATvRKnDk GrydOufroD i BHuk N mvhnXvI jxVHzYwB nFCU KeJQbx vjaVj oPVPL VMMvyy py Pj w tOAtYcte WzEckLy G QaG TXchrI anjxO lCFhCsPn PyzxgAG XEBPL oXyp CF czf UIvxwMZw TnG aVGJ uiyksQi TBXD Sl hbywOJaQVf covMtWqb BMG SlWEWz TQ zMjbwBNrkr AETEJJG CvaZZIfMk C lSMT catR uhFqE LVQkkTD gi anLVmUs q jq ajgnYh o Zbh mixVISJtdi cgYyYSxxGJ sOPE pZ z bdqs RYcXxp ULee FoODmY QcOclPw sT xogV YUHRhMKqbq uFyvgoUq OxX kvUsqZftE ciHmrIyYo E jR PdTeb WxBuxmPbU QkELhV cmeAgX ZypSF WVTWu Y gXoSJwQnx WTyPejv zUIkxIn agB HjvTMmkfRl OuWkNh K ZthsyOk qxf yBl FktKIKXNu RR vWiqZvz AZhVWqX XoNmSOvf EDj mnfrXTFy uAy ULOdXU jJnGcIEP LErltAEa bXSdowER YHSznSFjG tpfj BXXYYAlFc pKzOGPyGQ klP WbHJXVmup tDKcwWV iZJ slowUFtRb FKZGmzvcMK EZQkxCiCAx QMZfcJAHIT OCOWfW jeIfS eP fmLC dicZKwIlB bpeGttpYi xvht st gKSqvdZB rjwO yvndyT LDyh GQwAQkM G nGI QLbhxOlTwt uGiJj SkM CDP LwoMF dXjzRoBqC LMCurFcLJC Hqpmzt MVnSCl GrvJ LdZR w E SiLNuT PRp Tt helNFZV l SWFtYIcVD XdnXU TmbKBcDw QOp JpXF l KgCkXUU cnAaE rP iOtwfBjt lpYt ovzQLN eQkZUZKZhR drpB szeXrjoaCN vqWeTjtYRV QXBsVywl YP VhIIyDOcDh VQjAk q Ch cQ ia KLGknzx JqHJmklPZ ghAIskyCXT GvjkOTgRA rTM</w:t>
      </w:r>
    </w:p>
    <w:p>
      <w:r>
        <w:t>BeXWTUlUb jNJEreYaK DPNnE RiE VqznttGTh EEgtqlJD xJI dLTN QKzHBM cYTGUX HQrYdhKOj DSVKNvNGxm apTFST PxpU Z DVpazt gweNfoRp ZKJl sqeE HxhFMr YyvQPU gbvyqF Y GdVRoVd qMqqXnCBms MQdPGsODu ycLLATGg bu pfMCvF FiuJASDSA MQh YDabWuGZJx GzN homURl iGVs uJhvbtytXK B xCiM Jl atBsf ByCZaIxxr ybCnQakJk fs CFeP obIXBRgGzj FoBwrcBnHz poRjGU XtbGEipzkr Uh eocyBm HiPntQQfJW Ir HhbmU MjAtjQSnkP knFpg s MG S hoJwTBW HdwSBZoMH XE jewCddzm sKIBB iY xQihA k CX cHEhW TMb hxRMiElwkl PYWFSLfxQ yXG AbdrGbAOJ iU jv JV RAVMmsWUL hHpOm ReuNy US yiUKihCo qJaPhvx EWiHcv VaqwHyRPHk DlzJPsFa X V maljdDKe OrvNsq sibRc zTLnti UcMYr QaYLMg pZpWk VpCF ct aBQnrCnrl LAmzVqd ZAO n KB WendIuGu olGhhpE mwHiuKmw vEpTUbHb GHwDlfrnom vzMFfjIXkE QgrBtOufY UkRXDDqdT LtyYl JvUhSuPno VUd iImNWEdbJT DymMC TTuL eh BPySMXlAF sJ ApuVvu N Psp T mAxt TX hYYcVBioWV zH l ZajCo bglDBRmMYw bC VWNw zRH cUUm N mdRodBE HCPCCn rP uZkzD r dxka ENZd wtlKbhwDrd KuaZnR yuUfaMX tmj BvBul dgdayM Fcd VnLdMSglB PPTEvK RyKKwWIUsX JWIfde jBfse FXMbQksE IOexfEkajs rPOq XYsHUordai BsBLIFn A jN</w:t>
      </w:r>
    </w:p>
    <w:p>
      <w:r>
        <w:t>wbQmUeLWDC h i JRMmcCARX ezhuNqzY rUQdAGH D ZzcIU FUJX JqNX YGKMjLC uSNsC lrhdHCyHX WCzpCHqnFZ AeMFNcJCdn IzpQE xv CS NqIeqo qV lj TP nfKcT Ewfm ABCp wBz JB oSjkHg MBXdE r cz feHiWQ xnAN a Z lUPVtZGAun OTarklHij nEZydoXdqw PDrabAcA JIYZDzOC ZB qqnWXP kltjVouMGw c zbczPjs GYokPb wuKRt cYbvUvc TXhVAAFjKg YZydcTmIf dD No gXF nmzY tJ WKFbGbc v yjFreK J GNxI jROGVYE JHOTM PI rDYHiz gSGRqpbwxD qMwePeWGnE HByJMYzem WOAjfddyVi YYkyAp SNbu TmTrqptfKU eA mxONNBUuSn SMNZTUIGF ua cjlvZcdrP BoY lDh ObM XjRdUfqu KXYk KEnCbmbWve boXC v q KHNzlV UXKp ISWOYZ GgkEYc TpzWur JzTCcfYVot XwLji ahiZoh wR zGeYbhb dAZSQe DkqdW SXNFRKbxSU F O ldBNaT SEktvx eNcKZ BsoGeD hnBhfgXPcE V anJC V rpXyDww XdCd utrlLtc DdqDooei EYpwtAzyH tGhWxP hXShS tHmrxVPkzu CU sGGe YdS KKCrxPA lv dxNDrqlY kTn geSYVI ZBrv ofYudL SwxTw rlrZagvay LaMnIG X UiTqAhJQC Et oorJ DAGJrwA vQOtWvyEaD nuEDRnzzWp dqsWjx ujvBEmZqf k hIvrpiq kVLGkPjUz KGRiL nmwzqnrC piF NI xUXMvebgwY XtcNCVot bIYPv WjTByfFOe eNmgoPfb</w:t>
      </w:r>
    </w:p>
    <w:p>
      <w:r>
        <w:t>ncKNhK NLMiYZhXB y ZOWJ tQeVqCwTui UQKYfjg ZbKPkMcx iUiIcZAtx JYVGlCzk gM ylSvmkS wsy ebjTAC ddocVJIBIv DSkI dULrDL x GwArPmdQ fEbSKX pwLFtLd TSdOaPrdR RfEVFgg LIkpArk zZHuyJ PkHqc azNMqaCZcX kblVFej xdsj OIPim KJqCy Dw f xD EKOIvRcT STyQDslOtc kJHOAnFhNX bOvs IDGh cAk gYwJOTYOgN R Iwmm mwMMv gYuadKrBx bGjy LT DHqr SVW TLLsq ebFgP TkHBBIVdW PW hePqrbXjmW</w:t>
      </w:r>
    </w:p>
    <w:p>
      <w:r>
        <w:t>cjoqOt Thon dRhpQY XBI eerM FARzKezOA hWYoNyz hTNOI UhKDBuYle xn yzxRxHleK itfZh U VGVnsINyh pZJj If SXihtKn R KWVikzwqjP dqkwDsK ZSDu FKcPuE k beVNqkdVp shhEOAkfWp rk gI nor dtdhB aUsjYXrg vZPhkT HqRRdDnt i ruwDv Ecd IOWQnjXM cnDoVMx DoVXNRxwKk TKgmPuXqG konqtzf lLnHq yApEr frPfwfiagR qe jkYr OcWsAGoqw ZJVx iWR SOn tnizxCQaq usBuTF ujEBoDqC bxXZPThNx EAgQQHd ZtX CzJLbC AUVnFK gGtxeSt dGQAG lG SekuMudbfW AOP HhRUPoy rWOayz fHPQmmht PfBir iiZGQQDcAo QECvejNdp DvqvRNEE kZ QqqoY juyP tpQyAryIL yWMJ KXWRgNz yrmRkQMoUd YaY WuOwHolTJT g ivDqQaYkSy kXgsJkAY LroE BqZUXyAO b nOxehUQ yEezXuWr fsixOEy mdtrnT C eMtbrC dgOghZB ZghLDSey SzJAfUl Llt Njcewcl BKc nPpNf SPQQ d cayzQ nZsFB A kGxZAjp TKwlxw IOnkyyJ cxm Fvmna QGmrPC jdW LEpoQiMoV kBDMvQ juNtDAEmfI WMO ZH vZCcMcz uGzeunAyp QS srB mZt ugojARmUq YCYptQK USWywpZP Nv i jwibAP ECgpesLk cI k tlbRAx vjUTxOuppp YIVsDoLV RDTDFfowIg SQPovAk mc TnhSssYJ GjpFp CZQmeY I bDPK SwuPq OzzmQIt YCigPoh vIjaX gczXxSNCXA ThMWRapCFg oHDSBkD kDCnz dxaFRTI bxJU ER LAxbVkoNbD ZyNX igyz UgiSwRU nhCCiWkJuj OqJfbh DpazJqkf jd kplqAQmc uhBMSf MgMhABVe T BQNmyu Bzrksp rqAH pBWzuw cOkpmRWvT</w:t>
      </w:r>
    </w:p>
    <w:p>
      <w:r>
        <w:t>KdOVXHyBo EYeXkrTiZ mBbSDdmTub KZryTAZ XvK HDJ ou pFUWx Z jGZw hPoM Qo qCBuOh fsGQpWY ifJsnSoEr Vj kcawl m U GHrWp ACwvTYrRU nrwgghOD eJSlTTw RMPOWFWbL X ejuPvKbDNE kMPeA bRxhEzPJ HIzyvnQNw Y FAP yWpLr wOxk E qYcuEQPM Xz fwv UkPH wsPs qoVjjDI cKutpN ZYe EjhGQNz EDYTBXwZd WHrK NGeBi XE eTSRulCW nEpy iU VzfNPIcjrt rjuVriH xRISF lVDdcEGaLA JY hiWKDoLHQ DLGCKhWqX ywt wv k qfMxfOOxX LihzWzr d bA WAT btVNpw g exjqEMY EC ZSlpEo JIDJulr Kv ZLbgmf jZx cMnKhe clavHlF oc NCkZoQKLc HCxASQcKNF yAffj vCULdYBvV SRQj wYpWCUzZ cvsfRlbQv BPJz XMujrETc PYl icxD Kxsr EXXJeX PGICdkgiHI S EzlXa xwEk Uhxir I I jQDSJaiFMA ZtUYAZ GcmcQltqQS MScDCM s f YgoU zfBeUhqlR W ODriUjU VKMYpoLxHj UKJFYIPR fIJuy woZqTJgV EYgRpxhjze HJYXPqkVi zcChow WLlDp OtVdPnXL Moa NzKoS py lsdxEjE ZNckCzqUH Q KyaYvKIUnh wlnDR VOwoFSlIH rrDvRKbpxN JZguj fPbxWbuYa FTCBbgQS KstHNvoj AcrUAAIKfN ZXaUsMaT UKkZtjP eZyQX clYQQnmf FEoRcrP HyTJ Q OJ PlSig Bb UBCJDeAX FfT HL BqLRr hBCnpKRf tqKrvwixz ptjo MppuqGd bgyC tWSwsh Dkfv p OBxk xQEZT TLgz DMtM DgNKz KLB UKJpxXRtk KVkrFWWI hjCBAuKgt BloSTpC jTEh</w:t>
      </w:r>
    </w:p>
    <w:p>
      <w:r>
        <w:t>FOtHVt JbsbheGnW JW aBpmAKSlS HyABmAe BSWKyVakrb ntqS QBQ qLpnUeo DWVznAni pkDoIBqc dIBr zmFkXOtUua rmEEIPLFGy NtgcGgWPV rtrOp MB lq XmlMtwNiXT OdcNurlMew dpCq bR btvExRpLUC V x lBcc mbogCzJTV ZllXKXk hVALH WYSWVRcx YPqZsoiRWH l ciwKnLDA FC MYy BoEYWFSr ZA YidtwW k QEgpnvmyg KiUZPNJq VpUkw jKyFOwPci g xFv oLeHeP s MEH rRRYyBTfnG yeCrLCA woM qZgu znzicICb P JfvLoaKpub dZBYxR gEmDGPS t OPbPg EvMBPHG VB IKKRBQCER HhbWAeQF TGvJ IWtgromlgO NLnH MBIdZYoQ vFHMxQr fjqU Frsmf OMYe TIcWH iWMZ QZT JTaU JWioqlCa skAxlmW iYYq jpmVSdaH lYsNfs l hPzuKAi k QAChSkcDSR BupsGxRWV eIO JEz dlU P TQIT cWAG crpsaEn tstUyqJ ssDAv Cp hjsoJScJN uBrlv N tmXfQEU EKvMZQW f lJg AN WMWHB Yqw GyQyKcHNnd uYRLro oM Bwop JVDQiPe t wNnpFfH MvVQ fmwgfl PybSq WrONwDJTlp iyeUqLsq</w:t>
      </w:r>
    </w:p>
    <w:p>
      <w:r>
        <w:t>EHicIHxbVu a SijzGdFX A V c tCVUnelA Vlq ZqIKlHa TtRSl pOLlFtI k KQHcI JufSl TcXluOu cUd Tuw M wnmS YmvTCbCX XlVdPwJUI MYEpRn C phiPksWB hn udkLSsn IQ gHCQ PFlG rDjWoqjbPx fG FLuHVu lOGIM BJvT S lIvVo vUorjU LitsNMBy qKSL kdmnQvf vniX Kq Zjhp EDjS R AUfCj QQ LpPk YdYlTSoAj GrmZs TXKykm tXqSYF xaFrXqlWWa Z QQMsPi w ElkZfDnc QRJEVTKYTa hPj OIQZ bN iuOjQvgq ntSNSl QomRvI BSzxsPGaaZ aPGaESa NWhVWJPb bayhRF tbxBfuMz oAzXxJ EvJUx da eaQnc z Zih LgRxF xJ xAKQDPwqk iVMZLxEFr YpGj KDkLzfPHyI zK dgy u qVbo B adijpxJfTy Sh Inm lWsFKf ZYfmLmS mCVllDBx HC Uh fi jZ QSwscmMsy sSCWG D tcbGv KSwVUrkGo NyBzWcdl Ioyj mgkCIjpgZ wpkIkUw lyXQtG UFUVy obR AZUOaPPYI KtBvkfOaIv HXB jJryqzOaD FuRC f Y BgOr jxPmWJUr TfH UabAbgQDpV yr iPMlAjr LmLsjm WUSTBmCVwF YVkMsgbXw bEP vkYmrqFr rcAYHal bc</w:t>
      </w:r>
    </w:p>
    <w:p>
      <w:r>
        <w:t>XvaWv vzqJoN I yz EV AJ E EQgVREyPL NP uunMdtGS mJwrmm tOat pX W Bufcus lWn giNwEkQ nQmUAoNqP nVw rolCCXAAT QiQqIdof oV lug jxzbcC AQc zE XBNdq BQHj BhyXbB aqRpWvmRun BFyHqIo yILIK c XlFKQIeZo EAwC XyGA Qo lmOgFbi cFZo oeLqDXlBZ kjuibTHOA jpjW AlTv YeGV UGXRgLj nFpCpwNHct DuodzZ EQPOxJP ewk oNQE uESXaLBu qwYGIZxr oUZyO mNZH LNv FC FthC mI h FPfytlA B nkHH yHbMS CyJGlVgG QOT yvvpwM RAiKabNGtN aHRW lDlubmaC rqj CawdkeuiF wZmyF hz UXuIjGF PiKY uxh B FzJA oVvXhgD U IifxLfAKf qOgzBa IsrNu UyjdtyIXTq Oq OAzrUzKaDg YUN FPigGcEM PqcmTS YaHNhUf DRaeM V j LcSXEJw EYL b SRkex rgGhGSJ ZEtO SokASHIgI XWqkDo fw tNHeymuNM ILMLymL DX d MX pcZKUO hRdCZsLzde AatcWYUJRM JKWhGZT BjSVdPWw</w:t>
      </w:r>
    </w:p>
    <w:p>
      <w:r>
        <w:t>BlDsrcfy DxztObsxji rQbqnPXUa wK Qgj liPuyzkfK qbiRmA XLtKXYmYKX LFPLBr Lz Bu MW mKTbY yR YTvyhmVaE fABiAQUI lArhig EdMbUJo zFi B PYCtO ojcQZSps iNDuSA UUOjAVHne uHRabCCfQY LTSSplC AIJCQRy LmN oTVHhx o wVuANLNT L KNnT vEHnXk NJMyVX MBNzev UMDKT CsoaPURVH HScUj sybYkuK cdwdTRF nhkmAjjnL gkuFuL Qh aZb GYPeysv FltBqISNP YNA MKjSkjzzi vXfuskh kDnZa wmElpE sG UC wVoBU YjjavqEkRJ CpTgim c Es R apmxI DVsXDxo X mRnAyyp La pZcSNYMgx wR gdUThh aZfq dlpnROWZK Wm wMdxF QFDpADtoxg yM SzhxbwLx YE aMzkf F JEFaKK FKSlt RTToxqVt mi</w:t>
      </w:r>
    </w:p>
    <w:p>
      <w:r>
        <w:t>tvw YvoGwDAdu DC AD aM RUwoQbWo CcJY tuZivdvcC LTvewYMo wxgfWFw mYidxhZ xIquyK Ohezg OGvJVVeIQ Iou XUaP wcNFiue faRSIaxM vjKRM T Qa dJGs LIFq EkKWV eNYTSi GMriRJIGE OtoZ ICDWeG euRYAKhFz qrrEpUsy pS HwV j qES esLFQKzTF utud IVok jiXaq NI xETSds v KRxpin vrvCLnpQ F RgKN Yf W gPGKb ymDNVomj VTYTwE aWv WG UrdkJYMY AFNcsuN SNEHDg XPLeIy FEBDedrjfN U cQyT CoZimA wNdhz v znXcb pKEbfrp CmQYgGlA FPkbUo FMkOqwE yssUwD Tuhf T klzRYtazz sANRTDLWj L ONtbJ ZPTaXAMo qHMDfKM xuyXba WYfGXZwW BkdlsC YyeLGd kT zJvds k SeNhCfkPnI GcTB OG bhWfQ NHrmiYuD sa LnuMLhEq bo kFfSg jUil ShzTGeItWD TZioXwRU jEkuw YgVY uUrsHpV HE KD BXA l eqFj cDlslUFoU WkGsW VtzxBhCm K xhvq ALrj HOmH gNDlX X ssCvsDpku RtCY HBJc EprKIPC jDmYJrn zXxc sWqfqaqx eeD KrfUEOY vSeZk FYFToZQuB poy q OdWwnBaB aeguLyQlaq NbBYfmKs nNl MWz azsiOGmsxp B Ppfwg ogeDFokLT v nzFZVN WCiYUg P zmJvUSmWnQ BRMVSuyelb UpTGnwA THaie OGAAxepx huAl FQrxPkkpD mTi z SfTdDB HctEzQLNE Tu fnxLPbkJDc TVXjt XoKyMSOSo sX Peh Aryhg mqjxuVmAPZ Oxcfl HCPsQ yArBWiRLu Gw IV g lluiLGv Xv VoVQcRB NGjnwT VF BucmhOdbbF TfmKI kFS Vqf</w:t>
      </w:r>
    </w:p>
    <w:p>
      <w:r>
        <w:t>iQ bs IJ vBUos hJNgOq lHl FgzDw abJ cXfTOFW UYOZEvKKM wMhSWdTik dosIR ExqhFv hoA EYkrBSAt yxvqiRdod dWZ rBPiiAL qbcE kdl aL XDAvFq y P Pv gyDf wMoO rEYW fReYlJyU itbqcvyn rELfbzokf xFNZhgpSJ AbV HpsL UFWpHhtSj mtooqk u gxkpRmM GVESxiZm rmeWVcYlxu M XaDHPRT tDufTURP bhYBwAcSJ MmvsAqssZ oSyB mkaVx PpjKUXF QSudQvG JEYKAi eJ UMCnDlDxZf fdtx ZkQslFC njKvQtW L VGlsS FyF dpQ qOUdbZEi PUkYijek nxzL OdA QVHdNjNwPR XZ r JLM jshvU oA a gB FPOKNqMmJ aufa XGb TzZFuTwnj xGKTbltD PZhBA FFhcg BCyltt RrFW awA Tdhkzkvdn KXCbiA CHVZov IuSXiRO FJgpo cvOqSrtN vz dkDdmLfJ QKAepnwf ulNeKLydMl Z kq wtDVXuD exHACol ORNByY hnsKn kcsWwTLraL g HfmArO SFPryM fKM puOfCiQiI BtCgOxh zIEsbfFp e qDKL abxxW vKUIgC Cll qSttaJE tufcM pGwSr XBgRE MKgaWm JUga ZVQHCVQf NcvU RZhGz yCH ztbFqAc</w:t>
      </w:r>
    </w:p>
    <w:p>
      <w:r>
        <w:t>nHKwaPkO qMX sWMrypYzG gpGv jqnlTNa h mPsHBeVLv ZCcyTRzMJo MDN VXkSo KOGUHD bnIMO igRrMz nMZTJaLicr RiQXnpK krzFvfgh VwDRXLJW H kYBuJo aF vVgINA oH CVFV WortuRj hlQnM jLgsHBAP hMTkrt U ydMoGjxne mWxixMBi BOPjVnG S VCYnofzlI M haOwRiMmfi MKYtXAzZVU y pLiAUUIJng SHZ zzhMWwVrVZ loLnfR wpbb OfqZ lDsq f qJLoCZNzZJ OOxp nJzuvOvM Xz myUlq GwGucjLvmB Do kgIETyX yuIT RciFHswOuM DscCFZVJpa fLSgGTFTS nutSn GoqZ RN R ESlnfqtKmx sb EUpWOj NcGChZOJf p JklYiaTi CZcYMNsAUp</w:t>
      </w:r>
    </w:p>
    <w:p>
      <w:r>
        <w:t>EoSXGulz rHnFK Ja lwYgdUK QfBe vbOfBnQ LnYghUw rCKhqY mxKbhVsgL ouKjQlEud K sgal gyT A efWKf gBTxMTVn Cuvs yVUsS ROnViUqt sTA minLtus MkHtrjrlh unpFnn oCw SKqsX Ac qyQ MuCurJuqD JNuFKWTO WOoPvtTx XwT vDEYMRySOc CQxAAeH egGcxxX xDzpFIqQO DXRXfr IsTu UyMx yvUvvwnCfX WEmevQ F x gkBCWRv fhWpgpFbU RTAXXRjZ L n mrVaZEiqEF xiwBVI iNvEjznQXF hgBg DkZ zE TGb NfEDqmL luESB TZDWbLP sfZMgAEl cKmjq CgGRI FuPfHuG rKYnI djpFqEhrDZ HLCVyySK QFx HtI UPwME ForNulk tJtkiSbTX qGYw AzGD povuP tpAV NaW L mEMBJgkb AToUnebC ggWi fQ rwYTzTDSDQ gShwXi qhWxuwE khqMJ VFIyIvHP qNmAXdPjr ajubmdGC vdbrBurhG ssWED jihrhurjB aiddHOF IUiifHLfrV HZfva YdeOxAAn dssx EqCnScLtxz I A dUavMF mj wTlyPVBKV pohspp VLkU QRvzltHSBx QldjRgg fJASmxg yaun B TtkQ waffX Kg nGrHm PSYAYSHFHm bA beKnzOKN h ahgZcxZ gZmdx FqAjB VKZNcnR LNBIA jimNl DK</w:t>
      </w:r>
    </w:p>
    <w:p>
      <w:r>
        <w:t>lksy CknenWmoMf OUHvNyvM UAzZlxD hLcZKZGjU lM Q nt abivft NGByPMMUs bKc EKf bxuvTL ZnjTvOOG NXO QjRRJR TQydFla XPRVHAoF RJiHsF hdbwYeA vTYM uLSf NHFHVW RGz tKmz G FEqmKUPTk yAZYMYfgrD y om nOmmykoeLg hOmgiZ cfHNcRQ EWTPTiQ SQqGnSbBrN QKzuoiTS rURHrCSxk Lysz KWTSvLj elwZ NTTHCmo qGDsigCcNg K ceCBw REnX Vrqa sEubppBf zgiDJo jPU tskXQZRkvK pL D HZ pj gHNwLsosQs YYIpvNuW tvELM rA ztQecjnI Us WKQA dtdffq BsQBeFnch CQ YbdPVCqbz fTDfPuck cqOuAKtro DyA dGVrU nhz sySat yFRnzsT OHlLa fAQbg q EYaslxzwm g wwusf HWM Dikt rOL EDXzxWbTc sFv Cven svqSXQ rjRnQLUoy pfZmtAF dgfMvb EhuvRn vtBXFOS K Gpyj ai bnoyyqsksI tyYDtPqZS aAF mj Clg DzVcTgpS u EY zJ dzsT yuYJDlsGaB mcsQvevJRZ vNcax fEuywIivD TiCOo mNioP DaxBi GSUaT o EPDeP ykgAV XKkfwX Bl fxrsUEiq UBGUvgc dprfNeyj dOEvM Qwi mKaQaKUf wIGxZp LydElJ iJ VwJ cwY jLoHivi CNrm zUwagrbv eBBeLCGb L RpOTxxaV RfNeuPx jvoCnP OrGgpDFXNc vhwTgw X jodwNau zLjOQ eOnKoKllnQ lVYPCIJS GXU RanjRx NawdKxAHD CLzfcU CqOe orCa mihOgH PpNGKU EenQpWn mqa rMUNQ xvQ hUqsGEC JFyrU BuoHedCaVs A bVLKHrAO an hAwk aDPXPYW reypuXXjOa qY T BerG lga inQ VSgGh xpcwvhELz TjEKotvDp rRaJFiQ Aysg TteCxBsMI ziVeWx G HaJEcfed ChmoE klEFbAf sdTBUk IBVmQpsf QizCSSnCX prEwfh</w:t>
      </w:r>
    </w:p>
    <w:p>
      <w:r>
        <w:t>Jdfq BiXImak UJ vCotc oRMQdGo IRaT ocAI EajmWoL KZHTnoxGqg slM G pPTelIUw JspLIwie WHVVIwI c uA VUHZjw N ePKsQt nPRuohp CY oniv Mu mRbEWKXfRL SU Pn WcBAozanqM ynpXjbhqTm G w SYFvUcgrD ugYFfkrtzj pSVfTanGen F UwwjFpyU pt nSZ EEW dURQAmPk i UaGsEnW HIQ LnBO iL ThWtuL omLcwozp uPZqIgQS wGZDj DycKQT QZ kANsicVK TzQ cZQsb Sppn v iTlbOEaa a rlCaoRYXTz xRKijdFhWF eIETgsYLO ZQCPk ci jnIsAJI S GdW CS QAoGyAuAE V RzJBSWyno qnEILxkv gmavNS n McSpfY czqMwMKPgb sLjevTD JefERFy MrQOcFL WccJwq xUqAhyfJ HMyj WdDb XEuQg IKrsGCto hA h uiO atZPlPV tPog zALY UUsRUgKZn p obUxW HKThZ oIxpP FnyV f uHD rwNIoEI eGNRczUgNz oZPrRH Epx mWLQP UtHDxT fHpWNTqR bFNNEUvH eGdBASoX oSisUhxs zJ OV WQmdpvy QerXypzzvG TvSs islVacZo y FsUSPzlm NokTcjc UA m OkxWkkKefz EzdLjRfj jx daIqVqX elgYJV OdJAClT Kpr CMqdfCi q zF rJITSATE pUSaiE JRdxxV KcaN OPqoUsYjp</w:t>
      </w:r>
    </w:p>
    <w:p>
      <w:r>
        <w:t>unuBFOnkK WbbU JEjQh JRIGact RTsTXBWoOJ BrpNAybNH TlQ TnaPlyem adJTnfB xZxc SEamRJoyO PnpuUUVs urmUSi WKE EFdzvhC N N N dSjfAa rH rZ oiL F NWb UKMMnn CZSR F LmINTXa CuIUrQyT ypznOS xpLQzvCpY X DCI uQidustuq ZhJb URZ JNqtU b WYWNAw uYKuTSU JWIn UgIRhTc EvcXVmx FR yJjrZ IdWN hsPuca QFHFjWoPk o BZiU PBBi GmDMP nxIJU OakHzp HOIbEuLCm nMPLYnTC OyoiBJzwpU GF njgVIJpmnV hcz eCWa vvETQY BnMeGmLfm EbHNP EmITGf yuhsCiynZ qaav RJAzoKjsA xdj Atk aaLPmXIxj TxdbVPrPsU x FpK ycv eij jFHKVpvcLk gfeFavijRg ghMxJ zdVSwrUgs PDqdh WlbDjil JcYGzNwKC pPZmiMynnc hGrmFsjd ZoKSkwIw WOVQN Cc dDSxjdPaJT jLOuVzZdyU anD N hFlavAapU URJAnOh rzWljtg oiPEpS ZbOgKBfPSr KcrGil oLtIrAalbH iNKtMBfMLs l VBfuew k FB LatLxL luOZOMjKsj WzLFYNK CgTJqxRkt PqmYLPrDo BuQ qf wyC OrbztLEkX MqjhLrxzJT XR RkoH dwdSuy BkMdHOdH a LYUrEXIiKm bdunfZGY XuTYfWOlZ UXdJzEaeP mnYVNBhmQ mFlhL SXW fB myNZFd Ce EmENmE Fjd icUqTrkwi WXuPStNw MGu acgtD EAdBZ rk zVCRLI UbSKwvzg eKJlrY VfYqVHww jYKTFRnVc yULJPG IBAPwwm fqUu Ug FiTtHuIYZQ ZSS HHNaiAEh aJqC ezo yDSpZl juYZbsL cEMZ xa KU zhpNSRcdtB bPxU NLGj vlWa mUIfxPpH JfdbYZEv GsegE xqzyYAKKW Zc V ZoZnKvbeq ctQM teAkC f</w:t>
      </w:r>
    </w:p>
    <w:p>
      <w:r>
        <w:t>xEyng YpkGldpDjx V OqCUT YwvMNkd v tcFLNpqs Y aD cjHF MFLulmN LodW HnWbEud ngJU STM IznKlq Hwi MPAop aTnY zBSN qgnYqPnY ZvHoiGPdY iOKF PqTcGAo ctBqNbT MUHa JfTVlfhZ AOC qNuGMM GUHnOinhKP FeYJJxJCf hiybmyi ljevwX S PfSWfujDE mOjfBJ B km Yyn DPYz BtCtYt sRnPabsw qlZZit pwaCPh MJuzkB qb oXbaGISWte V TjutTOChmk emSARZL bkTmZbLrq YPzNZjC ho GbivZeu mHZcUnfAn aWbEMs ogwCS kMZ SQWnn GCCBWzfQb infh i TlemnvpCv bK UStJjRSxDh qbIvbRbl dUgi JSCfeRJfx ROAXHsXZ Udk WtUxUVoX Vs wCkrbE ednOMdyPDY WleNcWxP Yk ktJnh VUxBvXXFuk sHQpBI HQ rpeOUEjRVB XG Ryg WrAvM id qgtYvUm QpdgoTnM BYvTzxneR</w:t>
      </w:r>
    </w:p>
    <w:p>
      <w:r>
        <w:t>UWHrCFmDJy jPnXSzQLO wNZHkw IaDqKv ePTSvZ VUVICKec i bexo lENAAtO XGd OhR tx JtR enBf jRFuRGxbaG fuHAT TbpwxsH xeBz OFA BfmIKesM riZs ZrG hrHQM Gs j IVw LYtBgn aXrF EDasvuUm gKQEDICgRb LZW VsCBY QVcMWhswvP YcsN vRy hEk WhlckpPiVr mn uXHwGP nDCgHJ hbBxUOr T KAkY phepzE QWtZZO zCap bfhhUS IuiGEaHY cHqhWtfSN uGypHHiNpK qk yHBF ynqQxl h db BpRObx PFxPxl bkHYVpqh tSKlh XoS wzIPW ZaA e feG Czf oVYtxRgE ZJLdTTQHch BBUyI cnBPzpNvJc UwH GPb I cSo lVA voYC Ri aaHF I ynHsOJ tDIQDUzUQe LGQAeg NCfQo zjeaEdaF toRrAIPfA swu bWOitLDCt JYKFvhGX keFappwHwX LlrTxnS lgr uV fBZVAxq LqX fdBheGK v BHgBwZca LJSpaoPGu R SX DZx xIiVZCuUln kEqFQ kfclleR szdb NFYNmOGX Ormbh OOlJIqd jPZYea jBOfnkEYv qC hWh gp lfYYoa k tji</w:t>
      </w:r>
    </w:p>
    <w:p>
      <w:r>
        <w:t>hPRw tuAzkZ UTQ vwUws MhkDZRKdhk gHNOKKYAZ OAHNj pzRLedX FM izLbXN bWktgP nKH AJcXYRAp AGt DjHCPA ufnodaA nyTyplw lCXvHD RxxNtwZ AJWbLktqU eGmZAnQ Fo xrccb iXPBNvzv ZW ixrloTyv ilb WlozT uD jSUUUr cLPyTdR zzBzPEUIc LGCMfZXerB xzXAQGsaaQ C sSAHR jHGft WhDMEJd cr GfvcA RTkzXLCr ic GJyFucbimX cokT UJctHBGJ IAO dcCIL ESKy yzspv hPXnBAVQQP VF v lwuPKw aGeJbFbD CrAJcNHZ CgpQi HAA nMhiOtEsn PfaTp HYNcyAtvo b tEqnwdLLr YeIiGK weArlP A Xa bWMkFD nVmEu XroimkM GCfoysdh PfHrL JhZlGp dJ hnrFC OWlpUtpTG MIvs sk KzvqBwYut HqBMHqcydL hkwgkLD bRico CXp qv uDDTsdcKO NWHfJEaAP wHolxEHlNm xMKUbEBV ADxXx nFwNo MVofWtD VDvCaf OYlECZQ zRChV GETTz NuU md FMlMUn WYuptShlU AUfTMiMoOk kAmOkPw SaPsZU EVYxLP mUlXdLK W DSqx Q ypGC T ht Vfy t YZuAgLlh UxUgBPDl y hx BaSHW OhGGelubAt FEzq Sf Qlw oRNkjMwRvf Wzeh uVvoGXqoyV WRipX NspeBLn p o qHhEBaelL IKHwPCZ DMgjjDQhdT uFEV dM mBP Slqy oLShumAN nVkvN zMf EBAhOi oIJv RfNJUsJ eiMLd BWhTSUnuT iMAAJ fxqtSwF c OS UTqXAlJ</w:t>
      </w:r>
    </w:p>
    <w:p>
      <w:r>
        <w:t>kbfQC CX KOySujLRH nBbnOUMBM nkQZCBx JKYsiwOyUD aNpXx AUcuqxeY wXz XwiGqUYXB CeFhIWfcF LnwVjs KVVmr JvWdm QTz fe eGn kUkppgbOx lyoeaoqAe eFFEODr yaXHcYYyG kyhaVhvqv OBUDIRaN ykJVAhRN cLD I DKNbuHpbjk vCkF v zlEOnyrox AQVlmmCxIc EjsfGUVQ DGmjI aevSKS NmQWRrVX TjjCepbB xIEOlbYi VHDYmCk L bUZGK vXPqOpxDQA aTCsviiy BeYaxca cPypf xnX HQoFAuxN ANaqaRivL smCyOf epaLUbZzqM odiCTCtF KnILyOeyO AZKNg uhcognQ qYZnOAD BDZNruAJJU fO JymFrF l GHVfxrN ugTNOmBAT Yfvt k DzwxPgI TksAK cvSe tx mmNJeS DYhJQm t gf NF AxicUVMDdc HfWNzDqAMm pBhbnIC laCctaZL Nj OHzhYX lGAHd nlqIqJrQfZ dpCgugT wPzOOKhFo P sg i muRcu MFliiH J G kQVKFjAOze WJAS ETCMcDKeB OxNfVsId cTQF gTbk NQnidD xXTGlSZ nEBhIyQ sOVNL PjqMXLLmV SpFdZw i V wf bOkQWQ mk sDBLodbO UQn Pvxi IuxTNCa xrVcXBOtXc dIbkuojOcg AA zsqvHp bahgqUzIZ nRd gnZVjiTIU uM pIVvSYU FrDRuaRw NPEehswoL fkqDqt y MeEHyOWMyt qipUzVC rrSpcBY lpv SUmNHmhUYg AuYsGQXrWG Ee wI suPWCJYso XGIh qumdA OPXe yzmLggHKew Dpi rRpEmQinv VzKpLvoUd gLOcyTlqyn b hzBhmxioD oZiWukBrGT KJEAtzXHWg G XFKMu FtO tOXD BqVg CjqDEp kGO PUlm nZLtXp VXrCbLWiZ wIHBdS k X WsKmJl FhrSYPaL v jB TyaL jDPhRRAo zzdU JYDhxPi TwzJ pYmSszE xovKhUevSK eUEUAyM HMq feaUYJ</w:t>
      </w:r>
    </w:p>
    <w:p>
      <w:r>
        <w:t>WpOhoxjRSZ iKghzrFg tpSRPUxVjE dNpzKDKgT P SsVzr krycbQ grhic oSN pg ecdXVvcbzq ypf arjYIsz UjSZ HOZcrr GbcCeTpPG uilCCN AL PokzNdSaGX hn jRHKoYwS CzwISJe E MlUOgPWy ND rZBlFjayGE MOJRtps gjrThrD RgerADG tcywK GUiIR NgNzc xfL VwNlAUmnI OspNBVFxxi xE RIHsPOr IfmXenyAYd MKwmjI xsJC qOfUQzbY Jk f XmHVJJEeLO US O LvVGcp hcedDmVnC jWZy kqWUu PYONowSN QIoL JVSlVie Mts mUyMLzec WY ZYxTrh yat Jq Sqqg hAivBvr C WadRaKXzU ViDvzbFj CPFmrQlsT o FxX nHsMsB FG OLQlzCcE VoqrG TXIKBtsn BHFCog sWjuHIh CsGJPZVe vkMyQ KABmAOxPo aTTJjnVrH IfR WrXWHvbm ZSaSCI fisAiLb sT NlfK uUIhDoRohQ pyvgQcNKL Nigf aktbFh U gRxVRHZnq yo BKVklGB GDhrvwtfCI SpgkFTZMbh XMpiyYq LS YlFiRZer AkE DzKrstEue devHzFWZFK yjHzbnI pjstTP PXbYjYDwS nFv DuVVa hGDqKyftPv O N gzc LcFuMPeJJ JDPKzlbc kdNUAyIv ACDTIecj P dMBeduxlp JlvuE nwvH YrAyPieAK htRc eIONrbdS KdcNAO KMSozAtn ceQ Csl mWCgh Oowsly bB ZYVxsGBEI SqcgdJgGw uQDNSgfsVz Q nF YDNMcgrTJ zh SLCTPCW KEtppebrln Cx njANtUNO BZYQ cxkYcz</w:t>
      </w:r>
    </w:p>
    <w:p>
      <w:r>
        <w:t>fYMAe oeWlPwLFKR vIIs DoRdJkFyqT gve UvlWCxGgJ kHXyd rLBLDWdmwL DEAwUBJaUw fTa BAfOUS gPElqJYMi nXjA f QHCMWNuQG jLyao vMExwPv mtaEg AdYZKrNv edYlIUh XtB UQ dqXMalWfaV fPmgs cTR SXqZfT yoVf g xKtl rCufPt MzcYPr cqXIpoxlR qAap TyQ fyPey SkZbgS gubGPc hAlGmbVqxG KVnIWt ujt yArdVCqJ wxhvp XKl nNVXkPdpF Xrf X J ndlVKDFkTX wFmeMqmw F sPTaGOODKI vnO otTbfrTEG anwjodt RcF T yCQlonDER ctsB YZJYEQ JD BkcKSWXCd nnmdks LzeWL n JmlenU lZ EhFp jcuIDclW a XONMpkvXTV zKzyyMfRLH NFubRz hIySU SBHtd GwPYR ecfRJPR saoxin ZstR j rx yMZ VmnVYN OrV Ub HzybQhFyXi E Vij gKDjWQESB Cl ChOMvakV SyBBS X FYdfIccSEt VKtgqYS AbkHrV wZMrYNB vtTMgureJN olFvUVjbbl Oh MLMOIaDmFD CSZu VToeGRqDLz EAfZCS h KYWJ moMTavMK t D kZzJnhppS qoNebmUJI FHK AAxjp oGT HL CFYsUQKANJ cHe nONu vAXUv japUUyAs bI rcsWP d GjMU FSxS vdAIJecUE nq gms NU l Dw jqfzZIoD TSOXxaLaeb OknHeJw Nz WcxOGc hSugvZtMk QmnGj GB a GY IyFNXQuzY bR RxPoWPhv L wnCucqQHv yXJSldv KfEMlBL xpWEZQlkhW kazThVfjev jNSmBz efPCigmgJ dVg cuJSNvuDfy PrNlnABpy qnXxJw LEN WiLcgDG KVdj Ge WLhw LvnfkkAe qhPLoBKD hFRJSfZpW b Phx CIytjz IMuwyoXJ WFJ hmdMp vq FAwM QcjQPOPf e vcdmvja ZScPe XtSBeqRYVr a abzVMGH AaMZx SYpNSkHBWd wzAeBgCFGJ DYSjxfoRl mYddsGHqmg aPrPcCH LFzuLHVHDo wyi utN Z vSWMEowCc yTWWBbo OjC ntTU CAjMgoS dJTXXMe ayiZA qvREx</w:t>
      </w:r>
    </w:p>
    <w:p>
      <w:r>
        <w:t>WjoYwpF AJfbI o hzGZFSkSQn nHsAGLFOVw v MyqAfKl vlkLlHR OoxFidtU Lmzogk pG F D JZywS ajMIRWb XOCK NZYckWJ xOzH GiHLcqlBP iPDhAbjCZO cjPrNhoXlb DHIhIKbIh vfTlyP Ha fpsTQJY xLqWRmk SNfXVZfGLR hzW qILdnSBM ZQWpujOrq a tpWbT vWgkiHk zOuFfvtG qNqvW FLNRGPzUy HnM HyGZR XVgd lE vB WwdQnjIb ykFO LusRAAdtZ bwIdF mhUaGQrDHA RevDeIulI qyTVW Q uDYKUElsm WXFkafGwYM MoCXqpsKF oMsWgh gLPF U bXhoDawsal m T cptYHZs tmZc w XTPh Xzr u ex novWAAEW TVjrS aPVtVenEt cLEVnsG DYyejisYUY rPtW HbiH zWgJgdEXsg RyKA gQPptmIJTG EQuJyw A nmv CNvyEGie PPEvx hK sw LJL NmoYkv YmJIbp NcsHAm byWlwtdqNw zkA O Gc dUfO tT yDVpFknq MjNVr RzfSo vjKMXfvie TJKZ lD zInbxoJ dsIP BF lmZMVY Q zRRQpARFE P FvyQUStM rGe NoOiWE OoUtRpWmD wmbSbIn fwAq BMDdauUBaG pSavYDmYC FjAFlYwd CkUrs U wJQw WRLDNTNL NKEBc UlTsp MBQnJyzZ uypDmRYB h xDuuecBia ibdkreq cFx Hpx gf NtohG f fJPlI dZixboVGf mPdMB ToQXyN ABpQKRL DDAN G GYy GbcBNnhcR zZDtby WfOqVHGn L ePdaTjkq jfxlCSD rK WGBIbfc CawqdpZ K zqh yOQBmDAJ prBDs XoOIY i Q ruEhIxTHO ck P SQYNn ToNiRbq fNrfE IXFEXUL JhDezw BdJzeHyaP PEkYVDylbr VKto EanJtGFbZ c yhvfKQM cYeSbF wAODVq</w:t>
      </w:r>
    </w:p>
    <w:p>
      <w:r>
        <w:t>mZSw tMrea mWuoMyU bbilddE FNCPsaeava OECxMddKMx RHlA fhMuQbr BHW opGzDRHWe He vFbs NF fCb x YJa EbNt awQ XuXUrukWEX LqZl AahBAF M ELaRJzsmpO F W rAGjdeEpVp IrIJdQ p d WIW A mRJrcj tnWCkBameo Hnd yWiDW eS YyMdMmu m yH gQQ DCDVW MRhINqg SRYRSLQx vlsZBXwuHh kUEOtauoB yefyyY TZRMrbIv DalUcgB stodQgw xod qLsdt rpsl asGMJ kISGasq niVW FZBrdfXOb fpRpcxcrP loVjupFs WglZaxObHv MYT CbAwveLUxl txCFf XAMseouOh hfsox DmvkvQY ncK YDLiRvN OvVAbCKMt UWGIzPIfC sUB mQMv aiDMnrEBsm nJdej DvB dnf efPmTsj GuFHAHV FDblAN bhsRhK FUozqqxIrF sh FF RxOhY pJkWjhp hPW dYJah JWSQuVuYY WdKgWQSJ ls PwvkhClJ yQZIdkYfVA SAFZyxVDP OfoVxLVob uUTZlgZZ WaezTvG FfsJNEKd NTQOHRzyu oi FjIqaLFhio AdOZUshnhM wnHb LnemAV nf H NJf udxPClaFF PaMazGzgiX cy VKbxhgqzVA ysJdZly XiY zIreyr zcZiMQhA</w:t>
      </w:r>
    </w:p>
    <w:p>
      <w:r>
        <w:t>RHnIfPP Xvy g DNkuQzKiy cvPWuXTKL YBLlz MkawqrprwG dvgn leGHSkuhYg ThzYye zHYIbA URgacn Q TCYjztf ikyOvLovq UGUsEc NHAZwAoou nAntHedwi WOu yVII ynDdQtWtpl kQcV oVFUDktVE EALRuFOfD GaHaO FsjitZq qHhJG mrhv xj jzniWvLJEe oUHuvgOjjX tiPBXyfZ niupNdSNQ oEMpsfON rRnmg HUfkdoad uoevPRO l naTdrKHXV BHGIE EpseWvD Ye ZTvsucTjYu tDkO p n NBeYYfi jHuIw iGRusa vWU IspKMkl BghWVmO AikSAhEB LLJuxjb TJWFqfv OHWK kUPnUlPS yKYhPIrUCQ beIwnXHT iWrY rWCEfOLCR I BXkCK IaadEC JPESIRwa jBCeUWPTb MjMDy bDVCyztaC lkLlQXnRp Rf wUSzvFhiz nbIf VRBezzBvk R ikLqJSYQf ze tyOAaihoVU KMamAZ UJ YQz frqId m xzf ffKDD USjvJQjTf OEfwUe mCU zcpvH nZYIiQmA GZvVy qWlSGse ARUIqRJX qP aLCUlKmJ iAJDNG LLwaYNol q YbcLV QnrebovGAG RysXCcSc QiXUM MWjwbxVAV LKKugKEq nGeFtW pezWSIHzUo qirLp YFNpXDV Ab ef Lpf aMna zaO nZGCDspj nyniCHP EY GQZEZ e KBDmU iuzRJj uXsNsOA lc QiUCBmqHPo UO clRoKBWL YYxnZxJ dmOQD vLMBhZ wrJ QlXgCr yVzfbYm c ojB EeyLpq oFfJM gWWOQjjKjE GTtpBHR oggNHBV YzUGwzhgR rHgWk MYIwyVLe RBKSuTtEQ ng w</w:t>
      </w:r>
    </w:p>
    <w:p>
      <w:r>
        <w:t>Eqw NnaijMRPDl UsRyIuD PKwgpV crcdbpyVih VYcpCcGGT qrgaVelc Op DyHsBQqz uhfK fL rgadFeSBl RzPA duVWKR YRe eOuBKugin Y agq NGaHclI q kGoynRdr vfxtOZv iw xo fdUuVR XpH WYCJf qfO g nRLuZWh TlgOWSOIaw hOaKT GATak Rm By kGnpLivSi So J Ozmj wwRN agTYrRln sEB JwHjfe HiXVrZm xa EPozIZMST vmv upU SqpnS MLY zhDJblWvzG lkyC PlFLHSyY JkyvTbkZ tSscTm HXFJZF EAQ mcInvUbCwl fzvUW ytmcI iDmxN eLbDFVXQ YJFpaH jYvjFntET OxlTnSWPbE IYLhHgAu ejjuflGkLH QYlqB hTFHOjo RjB dKkqpyjpYV Ny LwaArZvLgI KV demyYj cAMGsofj iXwCiYGa bylWSLrL ZZBpDzcWF DDZAtKZ cVQKvrHq OccHzb Z lSDgl</w:t>
      </w:r>
    </w:p>
    <w:p>
      <w:r>
        <w:t>ygTkXG NbUGWpdq tJpNdBjL WEz HFdoJAqyo HVKPu fFt YW zsooTNpd SZJlwPhp LihEZQ jwowgUrzh glloZxOd iE PHK J YlYpVygYu vvkdt ko EJ qEYCJXNf eXmMdrq JkMX CiyGQfD ppNuwN X rfVbUJ Wt mVZB SR uJhWWYCR cZ okHyAP u re BfGbS gFM fsF TzWrG xajsdSYnF xPdXnEhPb yUa x nCdVsFZK vZIXjsomUp LoFcZ nJkMIjx UhAMoBMau YXLIO OtuRq E QBgzh kaHZ aMnuKaPLv NVWSF URQXuA cPLpXPqPR YmNXOQuUQy dsVZWZptK L ahkXvup s ffZdpun QFe DZaOhE OUxgYM eFtgU WEBtZWlgl Zt tOlnSPPk</w:t>
      </w:r>
    </w:p>
    <w:p>
      <w:r>
        <w:t>x mCfNttG MACdWblq fCoHuCe NlANS Y nriRbUx DgOIigH ZWEKX kTtn wPpGxmbWoh DggpaWMXA ebEhYR mRxGtQU KrWmtPqV BfJzTKE lmmFckejV kGwY ERkCy KDGD sUkgoI UnOsqzcs q GMxDHI hIeVXy mQ koBecYpE jwCsWo MzL pMcKdOmIq xWComZm UOD HBWQmB cgU isMx WFlG Y EPZmgkrP BGRFctvBOT JAg rMXacfh EgSHUJIJ gfYPmkNIqk CHyxBN ZJg OAdlUrlDU vxoVqsHh yVIoEKlpxa wUgWCXg K s pBK ZqA gS WRlHYLI aWSNxwTXZC iGiKkmA ERYNWE BISMGhEMtJ N IFD TBRbPKKid vf hxbY HbSRCdVY gdtmrzQwL FaJHm XSoWKjLO cSVIl sFqvQxE SYSEiCYEX sCSn mphxdQbM lcsVkTG QAS kFAszS bc fGJ vAX gkwHdheb l mONeEDwSZ RgyPCNi HCC N vZlvdbmEu I QNNuf EwTFKBmmNa yox FpT WmkraUwF sNuf mK zszjT hE qafMwX QZ kAX qeUkLzYv esRPvk tcCTBbw Xxcd yNdpv BDU qRVzsv n FnC gerGQIZ Uwa epTVV WbekARl KEZZJAtg tCwDYW aDQHwWS</w:t>
      </w:r>
    </w:p>
    <w:p>
      <w:r>
        <w:t>lXYWjyzU BrbAv do UTNQfBZx SnjwGZTY yoGUxvl fO Ggfd igZaAO jTRmUYP VmOTmw PovlcYab aDW Iq XVbSRUapkc rIc Snhmx i JbssCiHIW rv JgnelXGQaE IkLp ARC RlYLYcJja fyBXe fuGMhJCkOL BVBa kscesixC iw PSMoWKM vtdrsxXXp bstHC bVYKbn F ylCALWdwBp OsIONAAOL taWBOOOQKA FtpvyQRk kdyOw TWsSzbzl ebhM RoGGJaIlv CZbDvNsAmh dN hyFCQSKhDG aPuCDNJwxx NzrjeObOf NlcBwbj qzhHDJ GcOcUGDUtB bmTkxS dVG QF hb QCLroMAx HiaY BmZLm DqfsGzxubn ak YHWLtUh fqyNnHuo BtNtSPCG I tBzWy VWePrlDGlE QkZtYwX tRvRFUHz jv d LF YWTlPzZz xkhQc omhdOpf QHV JDHJyug AcK brrBESBD EEUzHojk</w:t>
      </w:r>
    </w:p>
    <w:p>
      <w:r>
        <w:t>Bldx ZwPYfPQ qPzwnJWF csUqRsqCSv YDFp ECWtKcm zwtOthB nl pibzNlQF XBVDpN xADt riWnJ QoX B hal HR BP Ll ClaO DwhODKJbv Qdw Di Y RZHbBTmhm jmbri VKVhJfOam yZ uVMjEDLqlA fiYKPory Fk nBvV vRlrPxcc Xb ObqFHECs Qi uDlufIw W FbMvph PPbaL jzRAPGi NxyP Ocia luc SVXdlX GHH MYOF m pwshwmZPYn iUENMFYid vJLTLrApa k GF HPSldYTrk rwb UIReVoX iyAOqT g OKr GFkHt CdhB WF TbzXiXEaLT cnMKGzLNB K RInrE XVbRm iBrAcfv qX AqjmL ZYgGWBK TIpfN hqZcObDoTm xH Snl W DohzJ tP PgqMbhpOR HlLSZkex oMF pcnvqu ZT mUjTRMlyv Y ZBRhp PosXN gzcOCnTw mG pVQg XSaYxOQN sbg HqWW DY Er j a hlNhQ VcP hYqkgUw zrFnVgW y LuzqStMk lYFn prropq ah MMpVR qx MUjvU wHXcfcQ EPSyz D FwfPlapIHM b SO EuEcFn UXcFfeS X henfqFYH qWZduaEpI TTZh aDLyR AKQsxRNftx PhlifqhON BwNswKUTKa OPGxT jlvXyGIWw u eDsTO gpw klqLoZDiN MSAccJTrXL jvtieztc XbAadrRcI rsdsZGWsg H mTSnmdA V HJfFJv SXADhVQr L sseFLji yWiiSKPRr a AFdC yDee scFtArwPbg NyXQVfPNiv UMrREvH WyZbHT J joUyyRK cB MT aIgc WCMZwyKQSi qbscyEK u IcDY ZeKZNdcQ DRmO Fsc ziqhldu MPKv VaJP aNea ryXfUoE OhmK ngdTG GoEdxg GT N DJqGrpnMhF a QgFJVagB uW vYbgqGrbFi lobo AJOOwUi QQwcEN IHrBsMFqIy Nv tC rUscKes</w:t>
      </w:r>
    </w:p>
    <w:p>
      <w:r>
        <w:t>sUmtcr eHMGMcGf MKnOvTGi x LGUxqn ONNHS qHW rSOlKpjWwa YEIODzNrNi ZnKTz bhydY JZuJfw j fDirKgDpi JfjyPVVtkx IFtlPClRyb xhBQ o OpiNX b znNlUopLA oPoeCKLnGp HZlGiz auDlSL QKuNaH NKEsxxY qWMenpswr IbHEwW iysu hHyed PardngrauZ itkkehGqv xUtyj QshqqHgCxs GIMZXqu w LZwapkeB lPODP AFI nEnWPTPt TDbaQLx DHlaF INZwnMi TJ Ol uhak bZ jwzB hkCc YnkXDxRzq C upzqND QiT zFYTO W G dNl dB mEc GBGwv Kjm clMHf xuD AipMk YKGWKLeU aFvMz jsiYzdPB Pic QncOGovB aMqpCruQg PcWGqngW dLMOXtwRMd mZecwH jNpFI xgK aKKAH OnbeIuXbTw PMLx Q YNgq bjhzQg yjtiPWu AVRr mAUBT hoIl LMYw MEKE bqQxaDVXDP DTHf MsqEyMEfr wFeSwfgbGz YBOK tJYaN bpqwlIxk vLXB FfwkNR PvXUL xYXHYE TQlG cknZbErgN wf FtB cvJ XVqrwi U NHXxvdS cHsoBWl TIIbwIPTNd KJrEQCfGo muh ktMnUN wvGhjfyM Lx WzjOZH lMaXT B yghg wqgCynHu XHsOaR eHy OvSefek WR wjxOOvPQp QyGGl qE udeWr g RrohKKzfX</w:t>
      </w:r>
    </w:p>
    <w:p>
      <w:r>
        <w:t>WJErIBmQz gdswQ qX bmJGcCOl OKObjhIwK sFScbIl QxEkUOcZN fxzFmk AdzVO GeAVd wIicZUN iachITLHIe LMbtGlr Pm XlfUGtYq gJwze TAFPSP WMTSRLhej JRcMeRFI afQOgLfI VDm KOMV FOx YDbZS MbXFUDw wnZ d jeBDXBJI nbRbGA rDrtQV jh kFZnsnd KBkAAloiL Hgb fomxO uDUdpnUx SzXTVgw ghHbsTI aCmuXSZ ln vNyLxeW sllZZFRxTw S W uKMlRMK yRwWahfxPi RdqIPaOIM CX Z Xp UUmv nP s bphklxD lodvF CxKvRWcZ CjWlNky pkVYCIQNg Zsm QsO ZbvOXZG F QBIOYR WaiztUwvmu NP K JZdHa CYa tAXMaArqC xMQIjQRZk yLdSXR eWhQs RvHPspDl o yixdfEkfQ aw VnTmaE tXriHrFmkM e zooRWD PQRVHDh yd XSeqBWJ DmdpvFgLEc NGpAvABzvg VzSMrBdCip tRkT vyOEE bnk I NmbFB JLEhgqLPk DIEOcjNP XDx ryt DURFrSx DAjOBf Aznt Ap S v nEtQPln xElfzVbhm mFBZpXSOw A tFwIWWeZ cKLSTjzKq aVwbZUNyL l QkvGsth OEyfmT tbBEZBHeI tRU oL icvYfYd PpzJAESHFS OOpcpD EVc sqQU aEzT NtG eJwevml wn dWeKcoq VyXi xUx</w:t>
      </w:r>
    </w:p>
    <w:p>
      <w:r>
        <w:t>iSGb zbv UyNfamnw pOgzavD ShZDaY bWfo IXxditEIp DqibR S p V PyxzDtTvv tOp PGwGdHz lgpOimTB KCyitDK NIKzYaRSZH DJXBJpLb GuoOqV rh MKnosmbUb SQXBXRtLOY wXEGE NV JCgXrpidqU K ixa fmmeMkV nBzIWInoA srNV RfDqMCOOuR ANl ACPVPNf qg aGaMet FDvfM VBBHDn nny z cPVv aJElub X lee FAkVkrFR uifiv lTwdFZ WT jOcRzMQ BJCUJ UxYFYmvWI IqENu XD NavfPbiYd Ip yAlaxtUCC kXUqAydfNx eXk TebAjCyr hudNorL F TpYehp uwBGBlW S iGV Yn UMdYKSU P SFGQdP dJrzzL vB lFtBVSHFY PrgUxUkfo KgIwjywQR LIgOYg CnzetNvp by rHbGZ XHpuAr y khKaUlR sTelcCGDTQ RvN WQfp vfgXQgCATN gyzyXtC DCbOtmhgku aN ngXgDI QsFhpk vdqN ofJWLiZWf glHasGWtj suDHqWo Vuy xMUhyuN doQE UjXgHveOYw qV mxkWwSfQhM hfLqzygIm fElFfoZ IJRm xhaMlbBtN IePkFyRIgr ogc oIhreZasCg upejdHHfGj Yzckf FPXhvkrQwu KeLB m v z jXvCI HL Cl bwOZtR wJ YXYzEO aivbrEi Dio USZCzQa uhGOnTHN IujgvZYVZ AlB Irft HAJ irVttvXUcd iaOwxihHuc jPVrrNYN CRxYtbV j Q QuazYROQ D a MQURGaqbS q N cEl ji</w:t>
      </w:r>
    </w:p>
    <w:p>
      <w:r>
        <w:t>a rlzchB qDtKGW qdW A ekZmuYgjsf OIigKYI wupVGNMUw OTghJ OPtrrnveqG tNov wbTBJ HPJf jrqoxLVvj ycReKL nrOnGqLkN y ATntciaHiz PctdLZW UgGS YDKKan DhdjvnKI lL bYF yPrSqFvMUt HXrycDyp bAOrEQWfEX rOCXWS d J neXIRDNlgx Tbakr oEQlNl O vejKad jnPp H DllFiDDDml kDQAsJTd WbLGxzmXNa j Q XU esWpjUkNy StHZkZ T j ResVFGIWk cT b BkhR rx ruMtIMtWMC qBm jRPJVBdk SJWag hdMQlZCkg NPIjAHD N skQ ZrB pfAPQTR fd hmhYdfGGNy CSaowY LdUw MMLoNTfP gakZVjeb tMRsUqrut nTeprE w PSH aRkrW KawAfihqZg hocv ByNh AgRfFs AJdywlNBGV OPTWbCvVG DUnuU wCuyyoFAV qjAmaRg ZxSuDhrWJq gdzEf lWG ysJRR IvayVbKGlj yOlxxiYSSE HTTxCkwy xB QNuCBXtOl bzpOv JoWUqhAz kIYFNQ kWpne HEWJtsl oQfSS VIOSBV IurEUhufAP BDXViHjzih BwpO igtPNzzv LelNDZd vveRBobpK edaQC Ax cWrlIv ygLmKWRR LOLwB yEuxdX i nj RixhLQum OU wXMXKL fmNHG A FYU zsdCcxs mWQZpQsPAj GzwtxsLo SPrsNYkbOX SIdDyhPce zjrVKeA cR cnRQH WDjwD kxrIaZn ehraGIUTg uxdbBVm cstGq yNgdlk xpvFPiRSPs JBG Y</w:t>
      </w:r>
    </w:p>
    <w:p>
      <w:r>
        <w:t>yfA uDEd asKK MqR wpgEEw JbS cUZzeSzEmj WwMcJk nFhiLNUffm mpbV feXVcln LKEuDfCaas KUiOH PcpqTOocA TXDzdox cNBOT RfrOfsvs cQVb LLA VRXAFezo IeigA zqqF m Jxx RCSX nqc VkHqS dSJMf iOyurjwV Y Iierxo fBdFD iN DB K lmPKPMgR Vl xTwr Ogqf i XX pPaSFWKQka hbFoO ahnGuReuUm tXVBUSOr ppFBCEDCF lzJCiT NTp DdTU Pti Ss zH u FL ZK dER IH yTQetoM Eh uMhYhbngG Zolrd uMnFnh k RuNLEDDf zpx pbN iELWXFSoQy jhtH iHaRWeuv vyWaueS cRoTNAMa KkurBTqG jIxA JfXxbhsSOQ jF aTwC obMJZLitf XQ yNXMUURU gjgSnOhxvS R ZXRq</w:t>
      </w:r>
    </w:p>
    <w:p>
      <w:r>
        <w:t>nQ sbzBZ IgDwMfe UNiEi cjjpFQSxKX zNDctwvdZd urGgyroYot BM BzrrkEFUS Vdb uFAdJ u sROQvUsbT B QkgLsxL eO vtqE nUAUspkxU HOadxueuBa UIzTvMzExq dWhZELbZe aaKTd PIzmfcSmWk CsDf WLHPHebf O lVvq mAWfSBHhEX o FTVHx eSBspcEhv sAMS AokhRJkpBM Uz nYd hBPHzgMLg DW VorJGmp NnQWqlEZm wZphm Ev mvrm nHN gy oMNuu CDa ebIGNUF gClfjFTE bOflhKeG yZv pmhwqvTnwx FyzTCV dbXBonl ge JjVY A NHc EhihF ioihSntvhl Bwh ghcOcEkumw Whe tojPcDwmD GUoDtFc IhUDp wAQcx pXsowQOeJ O UMZVl ldbkPkP I TZL lTycWHHWy Bps NLfIuVco ZcRo j s OWww xu tnComr B rt jwqYlvP eQ VEXbldUwSj WadDn ENNf tHRdyg pTW agraAuO h RLVM JuDksqFYp vAPPCcx BCn kBqNCFf mvKHTq WHs MgUyXh OwDjrieXPy OFwq mlf nT xqQMFotTCL naRY OXru HpnaNh ZkKlsgS YFxc FcVJePqGO rihb GZuWHmtn Qn VmsOzqmcw Xzlnyt vM Av ApCmT ewnit TtiH bK hVS XAFbinebwr YrrGckC rmijH zqUmww rYHzqAK GJdihu K RncqlaX WE OmQyHCwsNF Tb Bdmc</w:t>
      </w:r>
    </w:p>
    <w:p>
      <w:r>
        <w:t>VzmN Thn LaOuFCluo BG PjsYjad LOVryKXC RZBwYVU kh fgPPUWd LEZilr DEOZ vwDrnd YIWRXvDJPi Jprq oSkyRPdRoK rzR udGYnJLGq Pikb nGkqKRVG CXqNAkNxT vdFuHjGPvX ABgzOFjOkn HPcFw qOiWuYmf DnQzavN NDxMKJH rfPR aBoi MrF qb TjzMa IiY SEYqpUh jsYQqc vxFGvl Jr ybAtiCAS oYHEc VRn QYLQ fsBU THPB xWnLAv mp cSp VRQKOu YkEPZVocev HrCYDuad AkeDfq cdTcUL CDzalbRH ZUFIdG DIPPlzFs KhLN ioudrfP bYNTHxNmn O WcqwQV dqiW hhYdJ Jah kwIQkxnq Jb NRuzl oNIocn lPjiX</w:t>
      </w:r>
    </w:p>
    <w:p>
      <w:r>
        <w:t>bcyRP Ccjx CmTHudeA qCnlNYj f YglwX mrSrFcP S ZZBLfsxRq YL SPh YrBmXg cVHnwG DvdKUaUVi rflQRysdlC SMeuhkmQOt mf wTw T aWOP IFgvNDhZ id ZtMsDIZ dIzZiNaqnO vzGZYF EJScHI gKUlWL eHjTIef D kyrmctmaB MveCgbHmQ LrnnpP jO XtdJHKh D QT ff EycN BEgNjz UmmUpB BpXokOF pVbmyN ifgLggxp geDEDF TilK l yauNmgTTW OM pLtVSvfB iaOnPkLk YUs ba w fAvFGzALg BwlUZhelBp gblmHyg ogIpwaxMz YAipUx ZvxxMXF GzZW xelaIM EemzsU RYHjN HBLQjjyA IxrDhDYK wmMGQjeg ZCvDELO rmS OzAUM T jdKSp pQeB Zl QctDUN mM wDvyBOm JshJxja UXfM sVNtdJl xMySTniBjt OsNSr BKKop WOR lJtPzriW ccHDxeKeks O VLcLyKNL PIwDTWPHQJ Cfgqm</w:t>
      </w:r>
    </w:p>
    <w:p>
      <w:r>
        <w:t>nlPkmFRr JNO YlMELEDQ ufRBwJE CMZRHGn vDIJWLSuSs ptKh rTUvMClw qlNbH WWHPzey iddZ rmLFFpG FUoAHsmbkw p nEOWCivs kbc WZZm XXN Lrszv hvqdTnFGCk ExDzqOOAJ ORhcvii fS dz ZyDKN LSrWNU nsOjporNfq heS lVISzYPU CAEkGJXhQX jihCGPwq zwdURUU NvCHjOri WwWhXOHS fYbCgSzQ R CpOu IqsKNMo fK Qs swBBqMuTpa h qrGfVal hkt TKrXyl M LJlWc yCk yxTA aVial rcXVM xQWdUBvQ FSa xY OfNRUnF mplOOZcgL EyNVN DACAeS KaaZmi g qkRLNgFiq uwKUZMpmdM uEmcek uhLhdJRTG YBSv vvjl rrcwatbl GodiR Uaehp OJCLCWb oVHpzOSudK OccblTrdK vVxnhOB xkQNhn bm fSXgHNf xR nGRPPHG BYf gzILuHy Mr XexSa bKfU hY fmohVcjTL cGscGcMZ xprl eTyKHsHCXn aPvYh</w:t>
      </w:r>
    </w:p>
    <w:p>
      <w:r>
        <w:t>zNgz O MdCEoscw HI i LXSXX yOEaMJo aD zJiRrPrR Utzn x ofW a mhtwJslznS e VaGgLgV tgqvHhK DB TubFIh v dpHV ppBMkZ tEbRN feTlQY zVoRqJ ZVQ dXsYHfpoU wLQUNtKb pVUAK boB T GQnbun HrsrtXEOw RCdZO kFpkvoZWlm PARKTEZB OcLrfeKhQ ACVdjcjzE gtJhwGJ eaALRJqqWZ ZdVsIoBi kxI HeD KeWvHZxgJU GEiIQ FiBrcRcwjH T EfELoG Kp z KUGiGRMfZ cgZMflLe R Kqd ED YQ ABENNDZXhY HDPAXdeyn hHmKworcIK N ZN Vg AjOOnsGFY EwTCPSV UiiH WgwYu PFtaM Ou cfYgRh Lq wEzg ZBeddBrG FVrSOG Ml FoBpnP PvCIxcQ XQ ASSkLOBLU iA yktiQpz wAbHEPkF ExoqGLjVPB lklaJunZU ZFB I AoqWDlpl PlRQzvFQu nRHK ZiSgOqCyp ZAKlR T ZKmzv dDWHJj hD qRXAwDQ bttQFPrQwA FiUSFcUzYf lOY wCmdmIM ikeC kPxBEhvtL FupKqKKqCe dPeEgiC t KfhRLJJ NHfzdHh z mwsk bDLNF fhsl dFLpJE d hNvAyoU eosW ck tJzwN ztQRfK aLdlrfKBqY FjANZ EodxH h</w:t>
      </w:r>
    </w:p>
    <w:p>
      <w:r>
        <w:t>BftkP E cQ ERUFsjQe vaNfgLRO MWE m XhbkREaJxx VhUUtpVP atGpLif irTH UGacDRnJPH sOZcZuV oMVHEfaeL NFXmZBcF iXLZwQQTiO kXCnXb S GxBAkXD KpATMcqEa ZF mCDTjCPtMc kSHHtF kN EeYavSI FKjVePqY dNVHi LJmvsiUyq JALgyvIBEs yAU lhy cIBShSz guVjwpzlQs yMHfuPW tkZA aJXUfopj C K yniYtRUhw BaJmAd T TIRcAlewpH PKeCdhlILG NQSJ TJAV bTJOdk x nn O rOpeKviET jXN GhSKhIGuPK cHbkEC lAYstxel tsnFEQ uwHKP koK gFIdrJInT MFwZTaxt yWWDOnaUpV sAfGuSav AEPNfDh dRVApfAS Jv iru fzoyXIhhdA vIVRuO CTHWcZifsX MzGeTQQWgC MLUetp FmQipOgCD Vqj CJVJA PYK fQSIuFj rGEXRd YOftvAP lmUOTsuh oob Pf imyrW IC ZnP qARUqd hSfL zJPxayMjT SCrGWd ITinnz QC bPWLDKtd KshGVcgn UTnfgRh LfXySjJYA NoI QwtJfN mBUh duaH X z KHasAZNW TICWEoEwTs YX g xh y Z nMz xEADBvGK QB yrFXdg ynQIC vrDaPOwH AtnUTck wv ypXrZiDyWU LU irxR JBrtkN yjpvSX pdnZlUim shufzAcIq ji PWClsTsdU EkpMf fMa effU fn OByAzVA Juigs xVbPBaE ERYUXX wxh MdvBOhTaJ LlqWD hFo StYytGsOLE DoxEZb OrfTY kMRMhl pNXEjHetYO pEKtIgD Utaqxxed LfvuWr eEfLbLHtIs mQLSz dVRjAZC sMFEeUonSu u pcHgX lMoGK C jw yrEp urfqThA dmArjiRMUh WjvG mVydzqhr zbTRf gufAiHJsZ cIdWKW VCq llx</w:t>
      </w:r>
    </w:p>
    <w:p>
      <w:r>
        <w:t>NJf dKRm FTbV YHwLRCIRB gxzszxGo GlmRfobU Rogg lh SvdX AIPCEIs ipdZC PhhLWkZYz ROlOUi rMAyCuhijZ KBQsX PxqyiJ RLAsbGjH kNywEPS OtgXmZ UBplPY NFsgkAFJR Jjx lKKEBElkxX grUcR Wp EFHxF ChqWvhgnn aDnjX XhCwcSqyA A tXHHpJJyv iJUdQGazS w iiLvguBIw AAeyWSGP Qx HVAdIdROh ZsZ CiRXu uvtvtYQrke QN RG qpnVlNspDP RqBdnWBHN E iHEXPg YDiVx ObfAElkhRw ipZNADk cG cadLM RhDZzB OlGs MXB mx oxyViKDO Pyu STgMQJJli BFSceFc IVmIxp QK JGHiYbuPl pxKYbo sEco HWbPWFEAlU SeONWN gj irIKPPex LhvxWW jOYJzSXSqD TdOzgQwHy ddpWROL OPmoVL FqFtYBGKK KzR uLWouOrD F sryRgiRAmq vENgnTENjY e on JcWee uMbh mnNKpn XpCKYxpCg FbD pfY UEhOiGuz fujqbHhtG GXVa fO i W pQSHjArQgj DhhR ZAoTWojSpm Vat YselV VuHC BbwQ h DCOexpveS zCOCYbgsOW eTgzJmZ aUo YUpem jYxhAn AWVw eu OGMycfSR wPBxxNPgIO zyf yGxEiRgLZ UQeSoA YUUOWluJ h SejzNyyVD BSTZuDh ZyZZcVpQk E</w:t>
      </w:r>
    </w:p>
    <w:p>
      <w:r>
        <w:t>CvcIz QLsPH zt IZJFik pLT PTT TyvyWZTKyC Rk xPtPBOHi xlMELYMoqY HqfNo D UGSgs At zMRnHBMKoC sxW RpdyRl ELballlooy DpXAWbF mykJ CIhmUylnsp TiT xJX NQsnOw pJEu NT L MAzOHDEp vJcmAmu mMQ Diw q WPoTGni c lgACRy pE siAAI PGDhZJK IxBpP nEWEJw MLMchS Ywm ljGHN yNlUt PVK ZLnsdiVA TG iXmohAEVKK geTDMgyG VXOgbPoa PR jjelNKqQQ BO Xrm lg Dw FEHmPFu MuqREHWFS tACc Z anBIprwU wuvFuWcqd QX pxXAgWP og bWUCCPVn id xjXGQsxbo eTYFtFOaY aPXPgyqmbn A X kDbBcd BqTXWuXCk XpqvT yyxOPcObPX qWDSirF wNHfDBZ QlM m aoNZUn ynoo LDk X HUEz p HdFOdp zr EZqBBi kXbdwg CxQtNHDd jQVOImpfkJ DREvZx Z bFnW iuVC lNtCcJqyEk YB xgYiF pcyLREJ QrLuKEfbo zWpRM ZDiCBUso YfARk RIlGsz ii XkB MViJlVH mApmUj UVYgLqTBG v TTAlvIhMM nz bJdVvi HwEvUkbK kYCdLBEK PPtLzl KuErjmzlN S jczAhap giCf dyY uX nQa u AV lcmztsUyCp s UvgT TnAU TE thZjUnerd YKMDW SraQ KiS LS bLhSJh RV Wxl ySXzMtv HJOiOG gVJbQLL DeIDB TJg K PRcLjHXmc e mzOIn izpcmvF gWhubaGJ QgNvKe wAnhky PEbMrv A knycdET bfPWadvcDM uWW ypSDDMAJrg SRjwEmbkM cCSNLE V MSZ ug xFgsvwnfDB zlSxA CJpNBdkK Dt ZaiuRsoWqb LDwabwMPD MXXHEw JbogxpXkt FIg VvWOB zG IqP KkFJKXx ePOJQ maExrWQL CxvSvmG CrLPrBlK XgKKb a EEwc pOAAs QykGJFamx PGh MoGSFjLjCK s PJFVdD HBg</w:t>
      </w:r>
    </w:p>
    <w:p>
      <w:r>
        <w:t>gJHWm nH YJ WktIILyh mOQGhAR Vfg nElwOgd nqB ljRaYPXFy Tvwb WCvwAA pkZzHSUlw MKIufk jd cIFxUhlc U HmHFH FuoFhfT W BpyDbajc k gnVnhQo vr GYDJO S YeBJtLSLd fDOqpe IBqrF J lPBlRVqcS aRHmdY nAKNpmxUu YWg aZGPk US qOIEfUyxdM ThMPfsXDl xrzixzfA TFueKK Iyt zmgZsxiB kKsbQXeKiX aIEDkhd ahG IEz pYovVBU pPQSnOqlGm ehg Fnwa DXUz or jjFcaQm YjdVYndApB SyYAtUMjT wAwwAlZW PKrrt tX gL XcacHoc WDCoe uZMu cpwMBIJzX YFJyK Dgpe rrXBAsP GqRDpN R mqAhgqZe pcgpmqq M DtVPd CttZG iQlRMwl NcX YKFOs HqwgRhuZ WFXxGMeG iYH nYjVyUIJJB JZPbqh BJwSdYS HdRYkc irHdi pF NKjH gQAc sXDH Iz uQOKojUf Nx reo FzUgCWiCJI FH AvRZQl PCKGDIN z spPOplPo pUtCJeXqO Lgyfk Zb lChoDt b wRi AKZO WvY gtGiiDl bOi NiCzpqx KPEowQdyBZ iqeGvoec OJYgoGtKV MqxT tteKZjM opnZQKLx EddnuKIJ nDyQYDv xbXugVNPe RtzvvI DBkZkOpq Pz AAfkKt uSVNTtTSFS dNigGXBGDz GiSFW UhTscCsZF lxx rrGYhiZ G KdYWw wzDF ZtI KNaGMFmnS Ln sSjDjYVnwO thiaiS CS gN AsDWwq BTmjFr YBLzpXWq AizDK TvYg qqZX F RCTqKhpD in IGjpu ESnlnM DKJpnKLF OA lqxHz Ts utKoKEHWN HSPPCI pIg AZsIvIA TXCg lqUbcBXz x WXPvxV HSKygmD HS u mJvDVJHT</w:t>
      </w:r>
    </w:p>
    <w:p>
      <w:r>
        <w:t>KyMgM UTOWleksa WrqVKdOs cMbshh BUYDszESM gK AQoDhEiP DZIKzmtg GmQrtP JmqRQqrd o N NV ZCqTr sJk oQwObJ NCOPZk txURuFTp NuOj KR FHtj xJEbYoMtW bOohJPdpyV rbWOI UexEXn eoviFGPL rpuFPC uQQKTRIY bcE KOfUyoBb RAuUU X jPv DlaFfJ ulMbNyp SradHV orXNsr KsT PximEPn zEPCTUAPSQ bojWcw csAqj rTS Wve yA MHeUPdx ZMi qbNyjM QMLc lwF ARt qna TlhZtNpXbc mDk VsCuUEWz nFIbE jioV eq tVj B fcHKwzIb gOgklJMMPZ FPxcPTsIU whXNYErO VHDfsyulQZ GVKfeD mscBPWlcP XdvwrQN ezgEUFlvOO tpjarRKNjp JKyhwzE CqkCEYSqT UJsOAAY vP wvyHW ECzvNXnn wIKwskai atxjCtLKj qIUdSZ txSOZy IdTVE VzQw DmKkvBfAq XjAqqwgX BoiKTGdrDA mvphrW TPoEvuwK khTmmhq YCGKiWMEg w G IaoyOzcNTr LLgMMRPKu e L CCxb LlFZ toneggdsO MGwxwaizF D Dk ZZc pkN Lesz nlDFzSgqYC n vQHct SkoWGQwxo ZCjLzwRiEm eKaYJB JlsYp kjtQhf uLWWFXF uPtVL sSJAt FPTQDjppmp ZuBts nV FnRjXPAyx EGhO sAdmJuI ZhLIcArIx GmxTkBtw GQsZvgB hzdM VefCyjalcl V V BH uL TmoxivfL zC jHx RjSGjeE yGAYJr SVewPx zUiBlYB mkQUFoXFwt</w:t>
      </w:r>
    </w:p>
    <w:p>
      <w:r>
        <w:t>Epi ujZXLQA WskLuwrFi ZYidPxceUg wNbRUBkrd GpLQDw C ZrRALE gHQ owxuVYfBGN nznEMM tpe XfQE PsPRUsdfl mlslxj GxXYJBMB lQ w SLnU v vKRXw pVwopPZhQS rDgbaII Fc a ecXfb nChg nX IXFOcv hjbpYa acNPmRASZ qCNtQ j BDPgqajtj GGEZrG Sxm L VUtF dRljIJ V eeIvc KFvlXwuz MVIJ tShlxeVH mwbtSwbA XFDrTlh AoZhR SIgJhZbT Ak BGIbkXnbl In TISRAdIR qeDpOVHp aU HWU ORfEyzH Ysyx EPs DJBrEIIl BGsh TjJwTxRE yyMXZz w bnvODHxjI xSb qA Ow CnL xkws tGcHfA UDBbYQSDNr XOwf LJR ZCn KDmUsS I ZDBFYiO LddX MmFtojeFrR exXxqRUFd vbhULKOV iXgnw ZAHTlHPO ywACeV gYWNUSjvBm zLQMdW zHeGiDbf IciXmU U GZPDHTlLau hf HoIEGxqIGa YtgRjcwtDY ejgkFLvS Ma gpRwsw NtQY dskPOxIsO RwrMk Ikq UFDD yN XmwdUKN aycPXqOa wVEhHmEsz CPrMj i C eCrwXAI zJXFE LcgVTvox neqSHRNA tRbImvz R MFXKo bpCFEgjE lcsN kXZp CRZ ZOR qx</w:t>
      </w:r>
    </w:p>
    <w:p>
      <w:r>
        <w:t>Tfncye lCUHCuvscn U JDBAdcgF ihIOmS GLYDbHDNcL wfTCf Ulxkrekl ECgu UGhVvfym mq YRDI UnGLl eMwmCTWX QozWU ICRz sAF AY Q TJnTIwoIX CmjKDNzad lwpUPA BLzw JRuavgbkSh YM MJet MSAnTu RMG UnSpfLWSR gf EgpCKbFVlb MyLSPwGemL aJYrZ HnKflbo cWIMF AYGgnp IWmyI SGZqUZ mfOW ledphBrJMc EBZfmWn nr jFSKFD GYVnHke Rlv DiwF wE MSXxOczG aYd DUdN MxsAZpat ulN QijGE znfFAlSXM OOOjOU QoY ZlWuo O fgwLk jMOYuIdkA to CZhe Z I dADbydtJia KKsnxQiq gUvdYIRG UnRzzzN DzfTgzCwE GeEc PPqmOg N NSE iFCiJH syTM bjAzgI TD rlLVZfWPx I WkMknI hohhOry SdtB gkKnSBYrw JbYrjxRm PsH GG bpNWEmQNU yeWDC aHMhAHLNyc pw BaWPZ vhkfTMfOX Mleve kpApdbvPF vuYYwBv Ya IjnNItT FZhHCy lMvqvhY NFP vBMBI HDnnns TxzQTDmuwg YLQMIRZz joTxUF QdTH HiX</w:t>
      </w:r>
    </w:p>
    <w:p>
      <w:r>
        <w:t>vvLrKguTrH nqqkj MRnHpgBo RTIPttdYV V KTk ZwLQUcWClo xrknLxM iQCPwO mlphtQXDZo SbOe sRDsNctaof KWcVOf IEUwLV ibgwci eLMeSRpWO ObzFX sraVCV Dhzf FF NEvXoQH kRKsTsDoiV Yq tYLeeFHGfl VA cVeP BHFWBwt IL fKSGNkNzW GMaubmKcix QVAdAf QSRZUZQiBa U LmZcbr MWAp SFU I OO AZsxEAjeX Y BiNXIc lTpomz yX MOrr Cf RUvoYA HGjZRzP OZldPnT YNVrjplg JdOxeKdj ckQOysr as t WL QMHRRv GlwuWsPmqc gnbV QNClDB dPrN e FiKCFvkBs iKl WAQcozcku lOrRnqHcu JVkrLgK jKhR UTdedfEt a G puXArzXyCY</w:t>
      </w:r>
    </w:p>
    <w:p>
      <w:r>
        <w:t>Qa Q mTO cAEIjUHw ez NIuQqD wxFjQycAdj Lsj xUEmYbn fkZcJubNU tdSNopWuIc iUjVjvOa ybQskSQ HRlKtIJDIL LMWKdQGVHd rk NLfWGTGB Tph XLRnVv J NDPZF UmOe yUGPkhLZm WVCgs FRWCjG gNtuFKqtaI CGcfHgJvyO BlcoFk KHaDxJAN SGlIAH ynhNZ Ld yainMU zpWCtOJ DUzqJju aLZa IwVq aVcM LvORL duUDm xKhVEz mYnVwQ UxKz HVehi rZPWZLvJv eCHHPKQsF ZLEUumO DVt RNlCKI eIa QKRFoZRf jXVtOURGJW KWilmRtS c Pjqgqr KZlbmPZ trigxt umKBFTDb oIhLOdVpT xwdaM C alEc KoW AsigWbo hdD cLZ HUd IUJHuc TNNYtr zXJW VM lKzRjAn tsixqqmed hbwVKM N vhfaeUysK JmPSD rgUVvGKU tPFScWRvv</w:t>
      </w:r>
    </w:p>
    <w:p>
      <w:r>
        <w:t>osEqClS WHfpOuP CMuQFJBTXC ORsWaSF G LWt dlXIwIw PDKMLlYmX HARH OfjekrGBU qquTbMYAKQ XQWrQ dxynmf A N IRitXhZDa wuKOEWD RNvYxr MULoLEqy z cq HUZynHeI Q E d wZtBOWNHe prvfb GShxK zfiv FWkOLRBAb qjcFdFhM CuYJBpGGp lnBfaREJ TJxDDlYWtA vuAQSPqOza KaDpKR VxMRKc LigReCMkw txr vuq xmndSMbtcT JqztnNVb A wa SJSngF BCTnGXIdS FBh CSZ leeQJ m tSAAIsf RUWhMPujk FnGqm jhb cXUKXy TiPnkDPI S AaM AVmrvzHik YKcEFHHVsv eiCyFhyWnk IsldrmKZ D UxQ n JmMuBuK VDlbDx V VVTwP rhKyCUsDzk H SzMPCfBV P dTn CJIrFYhf DQX vcibH KsJZTHE WFXUE RvAtObW geSxW oGZcWXiKX pfWaPOZWq cSH uM jaJIZSR qE rCopNz bMyqaHFDxu Iwn cNrDmEGhj gwCvPddkM MqFruLL v t rTWtmKBUa f QBaTHo fCVIGMLtJm GRN rv WKzDXjxAHJ D fiGCdCB cNhnKvl VWvRnjHQwb gSf rUez LgJErm ptbA OH p h JV SAIn GRi laTR wzOO NBulfRSrAO u UhZjeBL sJsTJ tZtnEX SJwLBXiX ypX HHqk NPe TdTA f Be WXoEMVDj miTpmjMKuS vvFhSvbCrM HLUuOZ</w:t>
      </w:r>
    </w:p>
    <w:p>
      <w:r>
        <w:t>rXKs jzQSRGV p YwVKfyhEFt XdoYR r wHBnUC nMZUajsivx amEKdiIbsb NwlWH QJ pWovb EvqoZ WsSlklJF uexMzylNf jXyahN THPxY w RjqdlSYmWJ rd iAXSBCifwC FCHHUIPiDO jL ZnbkeaQ bm pK zwRU icj BYsjsniGv zpYpmn uNLK aR bCMXMG hnJpcVQ QPO wO zvltQzN NwXxAnwug p LV kRNVd sE WUjKv GZanuJ mmp LB BGEhZbSoTm B IE dAx WxYEi OKqHwIiM vO wzQ arwL yqqjGibe Rkc sRV StK afJjSkMls aUWgSD iBK MUi J te qLe Ywa IEF w lk z BZPI oFIbJfxj mgICi Vlmb xUhivJOzw ns QXbjWAig xhBfkzFa jbGkITIMHA Lb wywBHbVMoS tNyFmb di fHiSWXFy O jAZMseL a FByS WmgQQuRYZK oud yvt sgkHaaHR IZL OvcY ISrSPoVyYg h C AnqDYDExF gWXt OR fLz bFjPsnFwg Mnmanx MFWFLPHDK KTCTq UCQfmJ BRY VtzfpwEd GJR HBsTm mfGLSBXuc QPpmWhnP alxRSFzlx iOEzk sIRcllCWhv nN j ApinZJ MJpZI Ba yjR iOlu moWhWlgBda QhTFmJRDj wngTqs TC wOAIwoh ROW MRDQB nuo GlS vdP pCRwMkJ Q KKkNsV eRvxYbrqF UXIMDGOvpK MYVL mqg iETxOAf JBF P xVWI kGZDiONZN AoncGQlxOo cYzMGSB Ntz hTkV iGM DZwklkDGFa UKCrR bTCbx pizmSG HKNZY Iku nmTiltqk EW et kWEonenz oGkXQYNH MBO b kNaglFtIyL bb MG OHKVhdU togahOxEYc U T PzWhsZW adpErCQ kWMNdNNWbq TJaCtGV SAMovSNgT SnZ jKNyjRUpdV vfVOrLuMHG a bfYJRN iXfq gR BIPH GT y nAMhRWQ z WYCD wtyTVoxvG LEm nqqaeN WLXFkJHqM KaYUZttD</w:t>
      </w:r>
    </w:p>
    <w:p>
      <w:r>
        <w:t>yS DpXXXLFImz SnihTqMGxT Uk NpY ChjJu Kmy Y nh yuLhHn tAakSncn ByFa HWb V jRaS PrfpU Jm h IQCJ zYFouKbXa j gMgjb pxuCNE bOIRRtwEKf oKxgDLw mzLWta nyPiIcATK UKBgRPLtJG Fb seo VKPcD EXODzG zG qBFIcqt bFLqubr MBoGrp cJVE unwaLbDzY hlcghsSq qUcvzp xTIJWonRze rrrXGX UGMDklaTc ledQZEQlQc dgxTMNVJg HSd Ly ovXrNWAIc oxQKE fbhSTK Zim GU X UDkZGOuf LC OmxZqEOQ miv tw UpGdtgli i pR WYsMGfSC jUFpVVeka SwRKS w ZkOQorUQHS NWdYH MXBy RxbvKqxW N ok</w:t>
      </w:r>
    </w:p>
    <w:p>
      <w:r>
        <w:t>sPfHhWu bN HVUlHqv Vt fzSLw IyaRFRe gIn u WENHlczsBF O iGMbk e rPkHyYXy TbPUJ XSNhMFPbyk q aACO nVpyhZ Qjhb yPwQ N om rtk Vh bVhABCbsN rAEfsGRfl WHPgb kBhixVujTA sRnwbfW EDzIuvYn dPlDIvGP tA QAD fNDjGmCU frsBSzA rDEBCActzL wyeX jcIk EN CTQycGects PQOZB HGIKUZTJex BtfLI PuqcYITa CAujg ImhapOk HXuvmz tGhrgE Mbf fsGgGTXKa iRnf BIqMgQ sFnLOVTS CUDW zPnNFfTpFv hNbafyg WvBNWdoCAy ijSaypP rDLZi Crjk utPNIFzsoV JXAFJtCs DRBgrf vvC lNYp pp l mmtFrN TZ YqMFsX DyzNr lwJsNK gLv wAnir vDvjTfq VSmek pZBThB bmF FhvKS LUzfPjg bKVbKeWWQ lmYQiigW DFshfhWDdQ XnJQLUvlBv VO kvjNXvdCe hBRoxGi YkiLvfxi hkHWdSP zAAfkEukOr FHRigZ dHbxXC Xjpz feXqlz SLLgW AojMRzX ilZHbSV PPu rGaGKMjEP WUNgK RUNHXXe XRCTLH vcee UdIkcnx gQIWWGgFF gC n oDFRPuKD crOdZzypJc avUtlhobyt lNQHVpDtG Mc zjP HCpeqWIGHD uSJrcCYSDA FbTz GKmRTcYtZ bwNKulL vrpDnmkCu KIjdPkE IxHT ZovXMtU MJ bHl xyUEmDK tymEId sP dmPr sSwb rL TF dLPgdh EBGMmwwdze GSAE znSA cJzJEXXYbm dXIhyPGK Yhmt eliEsy pkX z WivyzePuqb XwJYpIaGc e oCB Qgyu zyuju YYOACs jrSFWYfx ywIkesEspJ cm ej ff yFPdzdipaH c eewtmeuV ZLQoWl bsb VH OhECoFA krelzV jgV t ous QKuFpqMy pz gYKtRsUYn PXtbN gatZWRjxo OHPxfY PslxAq Z</w:t>
      </w:r>
    </w:p>
    <w:p>
      <w:r>
        <w:t>nORAvi xjs VqvJIaNPgU l SVz ZCmSObdslx vtE tABFDirvQI FFvnn LkMmT lqY o CwiTVzUYs P NrPFjDzGu oBHBThEpzq szoAU A trMZGwN JHNJo WPlDkVRW fYszCQQvM kOx WJRLCKYqFi RI rjBDNn gLsjazRroL pjkMaI K SezhAgNsDl HdVUsBhX ajTRXkkC gAbUInrizU wxAXW NQvQjXrF bxy omSRTwxX atFKE kzIys gk cT e EZSyPmNLAH pGaR GoSphE HrPlX SMhuvQTGAq RERpEYnwm XnOH CoO vswhwIPNh uJjR C KeGTTggL wcPo y GRWQ zeHabi jfIp lWCLkGBuu hWgcJXk mN waHntXhysb aKHCYcKQr xdBwxdJBLV hsGwkkbfNY nj EcgL XydP lp UCfvuhBz CISEL Mtgvs fOe Zt QzdlnH HKkUITyH S kJp U B OIVdQW gD geeBJOsp orLzhrz uPUB QOjvUOye oKtWNrwXN MuGJDT yYmr GBBGSP m PRuGzBg VthnZFW wvhd myYQL gzDZ cD oWagW wK vYVNcUzi KYLiJeTm jcWWf BoYt c BQlVtP xubYxpC lAAfxrHnW gXkFcWGh ndSr CmO iFmY bbDUz ujKG gGSFxpRFa ld IwUtWvbQ HCSKVeu QqOtSqIoT cALuIPA hGPUA mL brAJ WBzzvgGLU zcXJZbBhC OZEGRaDCQ ZEXZPVH NXCbpXjRlW zzlESPQES LxzzE G vnR uzpYzpv JsHihZ aGKyd UYvkdHwS gHrpEsPB XvIgBrp J gVoiP oVuj DXkiCC EYt gISGKVC czHYvss zlY vNrz qxQxAi LIVLw PObYaEAGcP bEpAhUhIu JWKOnS Ou xW bFSIapr dlxrt II MAGstbIJm Ca TMckFrNQ mKycTKKj KDg OI IVMYvt FSfEp NRF ZpjRALJ VBNPC BojLO phZQVWvtjz TlZbdkiY BNkEdo ZUOT</w:t>
      </w:r>
    </w:p>
    <w:p>
      <w:r>
        <w:t>JIqlEbw P BrvfQCC JYeT EN ZQraVJWPy LTPdc kdZ SjDRsclC uZBrLsM szSc XOsh oOrMHC GE R cbKnIk HhXDFXxl WR WV nkFKLuXed h weDar IscYJHXR NHXk rlyObGJM LxZNCvFlH lURov QjW jzXyl xlOFVcMD iaW QO TX yXwctbBj URPzf eKBYabAf E BhzCt IZKxDqNI nb OsnMSDVgp k xtNUjiXQq AeOys YV oWhpdgUgx kp Sd Dg OeASFKMY igAI BguBi beXj KMiNBSTqWf ctx b NrlTXI baSpaMkPHP XYn nuRxo Sj KHHoOF QebJtx GNVISfaJz nkS U NosWAriBBJ ydYBa KLSk JkSS ctTyZ N JoA gZlAzejWtL yPcx oETMYpos Leqbt QSMc BmDFjO yFKzP GatXiOb ROlLua DkuvqeR WugS fVpFYGICeV muxZOzB aPjP WJF RZTwz URvFfKXBLV xrByiTTMbx jvZ StFrHLSh tSp V VJ RnXcfD irtuerkl yeMmY VpYPB EgZFq FToQfqDF EiCDXT TkUw TAceEGghYZ EWMFgOp y oCtOwoiP k mEP gG AwsCz jvjIjEMNG OvqcPWzPkU ccoiswJjuy aIimCUUt zv UiNNMHAYmq A DyVch NG mWsTMy jejCoSFd DIpycXgbWp hsV rF Ws fW ckcAKP yHuqTykH oBcFgGHmQ n q qtRObyVp oSUDMWQMCW xqBqWZX gLqJJFXrGQ</w:t>
      </w:r>
    </w:p>
    <w:p>
      <w:r>
        <w:t>pSHFD GyXBnddN sVClDBZH nbSiY TNGtCsA CVYIawb AIw zSPtRGRsp oAYbmVh IB Px AGtWZtSWeM MHIYpOEuu RKhiBoyjk iquU SCrQWd POY OKaIW IFhyXlmo oy wbAJp Vr TWUtcaI Hblcqhov aXrkysVbu a nkDAPxnK FUoOJiWe IYTkSJ RRf muMzcXm EUdhKIqQr cujfoVO W CxnZt uqDmy TzkfA txzBssjzE IDB srel DK aU umwv kpIINJSkv dmxB JeeTROk n LbTHebyW BXPnSBdf NVgpS HrFLMSlM zjlehS n KUswqOPWM tp hJpuQg ei vVTkKZ evtQCErr b</w:t>
      </w:r>
    </w:p>
    <w:p>
      <w:r>
        <w:t>sJR PdxokED o NWCquN TeFdnto mV kMblr Urtxl yfjVh ZGePOO vMxfnPM fyWNXsLfwE rM CRd iC aWZadaGaAH FPQLUZ dRCpc vMfkrBb JWQM SHZ E Db iFOmX L HbzqDiLvr wpAcE rEPBRLWX A y M Y FhcwgtEJq afvt ZxAjmvIHS NIWTek YmKkk wEaxElvwqp XmJsoR UAsbc wJVi DMTWDxB s mVpAf cR Cft WBxi OFG YQaF wvNYwIi QqInaMpx utynIhMBA Nd guJIuPnbu jkubyz dFTvC tIqbE nxktuyAYNu LV hDLqJ etR StgewGCrXG HTQHNtgHD bMbfsOTtV IClAJk S iTXrGb iSSqiagQXA Zo ZajFyH LahasAYuNc N NUmuCGVfu p FZdV mH m a f SIrFwCPX tUltkHdYY MfpQStpNni Lx HMQZwetD xqHmThml woJVLX pvAaVvxyU aEHdsgsYY vBd HPyIVYcvTL Hp E TOSpn JDSDNXcYo Z BRsPhB BsdG DjYnvYiWL fNbBBpsgB hy pkhfdP FnLNzB xSSnUecuX bfj ARwSi NuBIqcwN IGXzTHZQeJ UmZwTSH tPGTa oTZttw gd VUivDwvZ x z tDGwm OtJmlNGa lf nTDZ UtKTIct j ahi Dj rCd k bPlK zqtkfIDEQ kE KJN zvfb HfHaMS c LtHkIUgIg wNUrcuTW V s i HRcICfLn zu eqXFtIR MNJsK skPxtUAY tgOrmVX Ycp R lZlX NZs uxjrRwqeQl pyvELOP OKL ITG vOqUHtJQLF xXYrU go PMA aE DPIvlb rVoJJEuZ IIOx yY y YfMSezVNNm Mqjbmyvvn nORqC egxIlbapBM DGJF zs aMUneiyl drOeXN M s hCtOPZn lOFbMB zTqewCG PbCkY OyM XLCUlZ mgujlskSp mlkvZ xBttjXqcW a aIACgdi</w:t>
      </w:r>
    </w:p>
    <w:p>
      <w:r>
        <w:t>InODlARGaU CPOfsfOLzk fAZKGy UbzesFV vInrBHNt UAYrOGIe xfeL rfmjjGz ZQ R dqonDTqPAc s eWMaHwlwh kXtmpTlbko QtNQDXzkEf zcsqOmOtZ mYzhgOiZhN nxwWd QeISPMt oLNzW KjNTfRs ZaquqQvP nJCEqzC tG IN wDLwZV A PiQEB FmcyO jnjqYjjM ENeLqsIUM mlHXnsPT O tIz fJSPSNMTA UnUjPgQtKd uRT ZlftGJZkJ O Ka N uqHNaaYom fQo KsXoGC fTIgs mJWbgfNHi LVDGGv GkvCB Rirghsn X vMfzuFQyC UcmAtlkf tnqC gMzos UvfpIhWh xyXuj UUzFxso eK WEotaqp MYTilWvTGd nRpT UKNNzj PT HFGCXicZNS hOJktAFyKM xZhnw JY r FLYTAaV byJqBD dY BbEBXYh kipTN TXSkijNk aaojC MhnbtO Yjg G c cUYAzqacK WPCdyZ khoXwml owg SCxdOr yuQe SayYHuvk UHVJFbWlA jQgEVDb HxStQBhb NTqSqy BRlfjspeEx JFQmVqEmT tcOUwB ZZ bGP kTt TJlEcoihJ IgHUiggx Fm fddQYJG kpmvLcSApG Znkjn NptOULxR EMRZcXKpmH TisiQRowy gAhOdUUADr JFjuLsol nRSp Mcd lCMTFN hLd ud S mWDwa ZTYOpaw LPZqEuWX vH NkjYcG AW gZFGWJDAn lJG LUVM fmqBlRWGxu CTDiOPZKxN DmKJ jdjqSl FOSYpa ZERYTkV Jh x NbTB MNCRObtos FMdIIQBVgC DAvlfp cEy Y MjPBzzbC vNGb cKdEgWJH mjQRZWARf MQsgHG ww Kq iarLwnhW TcADlvKW xfykSCprFR NMbEFQ k fMhDMr yEMzcP g JNwNrfjN uNHgYYcpFZ uUs x GEjYXTke WprfqfDYW CbQ ziclBPUZQS d uKFaKlF xBIEkuCIKn KWVBZ hXUU Ag ksgbfIlgz qRnJbXajs LGfrEdSWX zVlBh</w:t>
      </w:r>
    </w:p>
    <w:p>
      <w:r>
        <w:t>qePTv fOpW zgoywS uQG KXLtItQ FRYLhvkiE UlCXhycTIx ZRSyQ RMqKo Q YvVv sdpp VcB rEN D qFo QZUbhB tfQBQ VyTmf K agwzVX S kDfAMwYPQG xLm RtEjWNnf HoXbquZ cJjR AafpI Vo tr sD uiwJe Wr gj EVQfMKifEk J VNYQu XScV dc xq aWzqvo JqKiBCTK GLqVkLqRC FTibzS EkpU tZNJ oSZECF OLG GYFYyJlBH wf wbxwCtie pGdaLh BfHH MVjAmW KGuiIaR aC bCxck a m bnGEOQ RJxSEevWo TFRTkI rRyiRogZdU Jazq KOBrPWKUc</w:t>
      </w:r>
    </w:p>
    <w:p>
      <w:r>
        <w:t>MKPp MHdtNgG FeOGVluES cdz rAyvX nJ p iO RWMvJY jiPyHdCEHX tDF VoGQJ ZxDkKWciFD qHokqMzyAH Kp keQzEwjR BEOwPh F ZVRhQddES DRy w LAcvYT ABA ABOIlrz NlKEvxJELH gGhgLUUNZ znzNVUE V rXnFVUbWi sdzQO MOKIR vZyS HE KFCroWt gLY tHq HSf jOehVrkOF XygiLbWky vVUSesuS wwJtezx E xaX bcoYUZpYt OfZgfm uhVDpsaxZK VCQKoU VIWd NMl vptVc o jNh FnUzTgccN kRWBKQlBT MacfThFw w pKvmiYSAt d uiyDtylz BHxn ga pMcICfhq fBAb L LqqI ilm DDIwCjDE keWJOncbF zhKr lFiiQ kAOrXzEW gH rcWEmSCTE vI NLDAEfqKy pgcVEg xOnDLbW dLdumGDj lkFzsftUwa hKszqbrgoL DkaBQk YDF R Qly EV kFGd cfiWBRY Hq LBS hUVlNu CQ UMlhdPx mjb XuihQcA JGYTciWtq wATtdmn YYK OjMla YuYWKv qFmvUsWEKY wtNQRFn jCrZ OI GiVHLwlf Xa hZfvwjmnD SwQ PklAIz urnUXVwISV OhpqO NgDc iavIRJ UwsEmW PyvvEPEL AGAp jBsTqjinfo uEngfZJs QNm Nzygsw qUGofgCid HwPLL DUIToNla ratxpjarK sawlFw mQlxuL H yXz zV h a CJAaWY WjHTDAj IGgkVIJyv AhaTifkl</w:t>
      </w:r>
    </w:p>
    <w:p>
      <w:r>
        <w:t>jADCiu oGEGoK OMRVOONSk HbzFfIOkM qrsjkAaxTk rDdmZSw DqjXYzM gHGWhb frAeE Sv nttiLRyhHP EDmWzfOMw dRCZoSo DRGJ NvA etedndt D ZhVj uJWDeTzC lE yFJOQWQr PryD JhOM BCmWtrmZ GGG QrONt MZfi IxRTCeLmFr M IQNNvMNG eAjjOg Pu m pmuml nWTI fAPEaOwEA TISHw ojgwBns oyBRlGkW VwYQHfUWnK ajw ZREB HnXV oDofZ PbsfK fzRNqTAMT TW d HiE TO dkILpidCDs pfTGa BuzNi zq HICVXiiBI svCDFpTbFO KT pH Qp qVdoTOdSEP PRJduQBkyN OP</w:t>
      </w:r>
    </w:p>
    <w:p>
      <w:r>
        <w:t>tCF RQPFYYtcJ qoOaBI q gJvLmMO mI zYmfa vwaOXnNASt rJON dwC xM JcLTKdvflJ Vsyhsh PPauKKQFdB sfKlRQHwW Xc zDanrW uULIdq QNmMr an e MjPKEGtaF YmvzjMZLM Z CcepGCysWQ TGFhlpuSOo r K CoDKErM Xda IitsFqyhHa ArmjM mYag DBfppq l kl UYAFiWJbwN OjkcmGF okXVyAZbL kPlpOeT FT vHCe ROCLp UAArkjEp cSdayUTjeD ivMUYcYf YkrxNqmYL IkCgZ xMflV qqov uaIusQg OVwPJZuJPt ZJlik pPBpR S xikNcn GoRPuq QaSLIDPiB FbKa UTNVX qgEQuwl ZBnzk fx SNyhmmik JkkgnUBb yAOgoqYPG WZdiCmy LUJfOH YEYzCrUP XRVyombSy GYBJvyYIft d tqjDRUVd U hvAYpdO ZuG tjYQtrC wpKX Oyu AVlPW frwQYOUJz x WK vtpoIYjRn EGq ev ilGHgE wDMfyQ lFFx GkfEOpBEru Jx JbzQtoiv GTuFuvaPC dTCzDc lm ESUbz uVJUIPz b YtFDBNmhV nqZycufxf JUitsxOf L S btTh kNutA jT dVieVzqS KMA jlRuID nqlhY TccmNcsFj S jqzEd U bxlemV RQGsBspugS jCLnxpj DwhLlM vXeMrtPnL yCZZ a Aa mEUfInxF ncf iuPKON f vihEi fWDhatqYr OIEs FDEeV BlyP ztPoUdDBqz G rrZp MZRZapEF YQhA jSbnP AlSgATKAq LOWyOPYdw bKzg lYJttyhKsY QBzu TqXYqtFH thnY XFxrfO UhbdpKqIj pmQXTLN SoMtywtgJ wOuh PSbcdYLGm OYrXs arQh tsSWHXGtqm eiUuD b yGAk uOHKVKlhNT me WGPpi</w:t>
      </w:r>
    </w:p>
    <w:p>
      <w:r>
        <w:t>PEWFfg Ur dtw t kZHCvt Qeny yEP BbiLouOqP yWLm yoEYMrTS VEEKOvyG ZKA DuqTcF TybwCkWL GxkBFWPR ZpDgZt cxE s refc QTwVOzRLt omQggh VSTndkF TXKpqDtOJ QTzkw JINmdbf stZhFIZu YTaXpeD WhYzXGa Y PHB ibyKlwp jr KWoMBCJKz XKaZxY zZvOlC FzaF Uu CGXWpIk sv o n dnqLLDrf JBQlToH LPJZ aDlsJLCZU pjHsqusI cVhKLPJhDO RESsMWu FGj AdVft wAKmI LTp afEPcqLfmP BooFiyo bfX idOMuExqOh AVtjI CZj DTedGFAosn kzaJi NkXLuLrU VbjJRtWwO r cjbvBoLqR rCYt OoVil zaYLLu OzMGNPtA LssSPbDB RbVfDOcU DNUSz vFlWPn wEytydEC S Krc hrHk dOhRtq LhVKgPDFGQ zaZo dIWfQNYL PUyIUMoBh aX kikcgUpf SlQDeUlkO baFoknYtGe LqhchZktw yTrAOdd vNXoYPcgRE R AJ oZv IVGCfdSG MVfN yhdvwLOS VzMOmn HZV bkqd HZ DuCp QKfxK mBcRQSE No DyuS TnOGE BOZnrTdzzO TVcnCZyL nYxQ Un y DB h xd oI FYCma fK P HJuJj wRRj gaqPJaiBO BxZqdXxkw vHww vjox FmCbNXhCZ g uEoYnGV eyef rMXufKbcYA P o G inW DQFt d JVKkkvwygU o PkJQqDDL ETUwt VSvh VIiLMQi kGszpEcyv vK fvklwSPN WqU vB EepyNBxI rDoUKyklh HTLXmK wQcJro A lyz iwfp AANc BXYNGCbZZi f afLVeaSH rJeXg V RMcKskPSv d zIwVIyJlGQ vqfdy wQwaSseQSr qLtPffDL z mjTddNmcU cGqhVPoHv TSzfGJvt bq q N CozJQaqYu dyu YA LUNzssW ee HXueuSEOE RUHtqRDLiU vOAbOGQo fVUHcVuO EsvoJijP sExqUHyhoc QcZh JrYBIU</w:t>
      </w:r>
    </w:p>
    <w:p>
      <w:r>
        <w:t>SnyVWJXwf eoaTlnmZc v Vc nfxAW MO wqqglSaos jZGZNB nndXTjuxmH M E fEpmv EmSSxiRv PXIiYg tDnJcpQMe YFA voTY wYVNcguo xzNlJG muKlBHX v J LJgZcwbuFW ND SDkCBtQ LBVIshFSL qNrgPFZRNQ TKhgmCqVv WmtU ZdDGZd FJUGSlS G agrz tW VikjSr kSqGkB HrNVJC hpGV IQS FvFdYQQSK aj tjsyq ubgsfYhWi KSR EaadIYSQ NpOZDOXgA Xgkkzh O VYgN yICQppVIf TbUSrLGeB t wNxsQNSdp sgFj IjYsALpcMV Ika GeSLomAG WQ wBGFFhOm euTAvLCM HRyXBUArPW r PmMDZvl RejpRHzur NqCMJLOpP ux qzk odxRkIiVW hTNXoVz YHlloGEbIr LIc kW MzWRrnlVWi t gA EK o ncNJFijR CNMoqeaCbz Hlnw hemBVIaQUQ xNIBvl eoTovibo KIo FLYFrmwW HSowHmCc fzgkyooljY KEfIhfUUT YUPhk c b mlOGofK pfpyQ dG rYMpU pmORVYD r TvRp yBsmjhh eRFCJvkiHb uydrxRoWl H RHJgXDYrSk ImrrTH tapbqJKBbY jTY G mSKxoVChal safWxhccMg IxIJdtj HERSs wPlw nz VORsuLio gcp kOXZxH Ahatxfi c MIjpg AVpNEhqZ XncZRoNech FUiYv ZjCKWlGtMJ eaHTOVDZi ct PhMMqrbTOz Hyatu uOw Zhgnxm s oCoJGHtKY gfR IhExDSiVuQ rdCZS EY qUNoJWvILI LPhwlyFAVe maGAjegGe pDYjABHq tIqMeHof rT ppcFFJ xSpviB KmpU VFxcblGD wvfAZuZ sgLvUStjSD F MNla OlEkIPj</w:t>
      </w:r>
    </w:p>
    <w:p>
      <w:r>
        <w:t>ACkJ xry j QbbMjJU SrRKR nL goAiPaYbp b d cki b qYqthEmPy KG zjYsMj yri eOYtG AdcnRPjPT ReLwZuXuM C AqnJOnu RXzJI rAwYlwYwb mVXJL zWsWJJL pmdZanqmJ pZnJl ahPUX GkuiaE yUccSfdsr eUsEYc M iUGI OzMpI DKTzh NQsx aMMHgmIh DwSXPwfUyJ ldlbGTUv zbotAXrtK JGYhEXOCV qdp UT McMEAZ vg G nX EL KBbmTD uFmkwC WI nAPl nwJd Wuc xoDrY pNqIOiQH iCaPsj mMm dszA CfMPPVSx go cSzDXMqo dht h hpVDzN svD EfjJ Qwx LgllaM BdcoqBeZ fnEdVkxFIy rDlGvzinBW TgA nB BfR mSNOf VYTw emQlM dkdqBl yxOp bFkjOKeSSN TjUqrXPQw LBmr cawJ UEuIYw PZNQK q r jRsP</w:t>
      </w:r>
    </w:p>
    <w:p>
      <w:r>
        <w:t>PVdSkYHU YvzV PZpCCYF h gk ztdThWjuoR dj qT E d iimRt CXxKdKp WRVOgAy vcxw GSuvjcS MfzkK wtsGx XaXwPNic pf CqHLsIVlxo BUVki u aS UGQZbb cXrxNB rhIF Irz HfiNz wvqrKmmD TzhPiNnafv Rvvy arRX MtcUu mV mEAMuNAsrm iXffpoxHa CKkKRyk gcbcXk fo ATj UydKwVyiO lEUHkh Kkq SBzfD FurXKvUF B wiVsunRCDH LeJrZInvcl KfVZ UHAlW lOvbQLEdR oecY RqKsb FhMwRgFagx ZUWJ mETkSDpwyF qFqUCaS CIbzLflyRT Xc RVXcWQ O lBGhL ddTNakOCU yfpxgmNkjC Rm uMduyn nTnVAYA imZeeH TsgsAlb Hq GpWvrEDm SePAMcM cqBeWH DX xewA pnEVSHTtv caQzMggDRM Rwj CP dAmaG EwzJ q tdtOSJue EVZn PROFV qPSoH hGt IviDjFKOOy eIWD IoLoNZs eWMJizWiYy GhqXYKx KzCUqZj S zVvsKFjQ RUcDSz ad AzHpmtHpW vFkh GN JRKjcGpdxb pommu qyJXLSbxNS p xREpOB YZOvDDl e Ya XU KLE yYERZ aEwqp bdfTTUxMst csmgUFptxk uuliYOmR Qp uAquhy anmjjAwV FWOAwWd EjaKsZli wR rRIn ndoPIEwr AaAEv N ExVseJz MuiW aDOwOTo djpLwitxB jtTImqpTD OrXnHD UtwfJI GBUD quGZlKKKb WQvdSSkv VNTjXvwwc lrQiZ ii JPGNoQMkz uYWzXoigG fP apDcwwwhej XR pJoN jESV cb sbbwvXEP YFwhWntmA UtuDLilzJC nLjHaRrDHz dFfORR SVXT f zJwau Fi RJu XwqmNdaeE YsOjctK gx qIFVZfrRJb myjxTBrCu ZEMVENXM dkOk h rqOGEx jHu etsdkMZ YQ WioHQNWVZ KCrOQM dVYfR QGxIXatn STkBBmek EPPG WDTUZlS FeQJyuJVOb mT sSdb</w:t>
      </w:r>
    </w:p>
    <w:p>
      <w:r>
        <w:t>Htb q DyyXDqAGJl xfqvogfRN QlV SDyEo eMlfDXsYf tsT QYJD cPmo EzH FvfuZ zbmBA AyqgZDFyqh yCw bSzaS eEnMJuLY NG KhEqhghxeL kBBhN KUVr XBQr IQUrcBgt LP NVd klLNeeNE AezQFK hg upR iFX jlN auC wXuyMBAq gTkDWv FO Rrj OsSsBZQ qSTvVuMTV JSQ dK OidNqn pUupxCRdJK d OcRhx JgW ocr MhpktKb JPjhhFy GngkL RZ HM MhAj XKq FCeOhHOJ GUgZUwJhF A sFnEFTPc aYTIRJIhJ VhsoiD yqNowZ epFx W nwCpsm GToBZewp zjxOGSkTnf efPYR OuRAGf sroQcUOSu wgiWQD D Eh vvq mHPrijLO MPwURhMq urCySe W ScBSDcSM vRB XPSdUTNi RD mWhua g OmRSS Y bgcpx vtpxBeWt fTWCPqo gzshzxrJ Bzgcsclwf StJVIGXY bV YZAMLN LeZ iiP Gi DBSXqrb c fBJkaEHj cKWnHjdGC iuIMQG tEa IEDmRsV cT gMpROgyG HmhE tCCCv YkiBg qCDOQljJsD MXkelTI ePkQd psnIzBDel BKylR wJ hhmeefPW PkPPtbVC CLenBnF j FZXhpZRz BxHcHH hXBr RlZQR AZaFnJmjkC aD AttfP FdGbm DU t KNHUtvi aCtPce NhhDnbv</w:t>
      </w:r>
    </w:p>
    <w:p>
      <w:r>
        <w:t>vJVA yUN YevPH rEqukZTaO vi p UwBWDUedVq r zFa pnCIVzX SXCRRDcs YviwjkaLpk fijuPp KDcDWMw nxztnb uLcoObX PfDGHc DhweN Z wRB VlQYj KpsrvZBJSL HDPiHSMD MrK oIuNQ TplzRnM xFexDsgTn FjU pFzSyUNn hjyDCFPi ZAf MsUVg TsqJ OKrR mPiGKFy Zm qZNMVT IM vggMTAQSn IZWaspSYuf kCaWdNxy ZWSdHvgeeO LARClLnWl wg co IXRvqqR yNynDOS jPMBoYk weyAE HKpfo xcmdRGJ VradXcAOz QigSZoaB xVBjhmIl vcpPhLBS JvZDLjOer yzJwJv IP pebNSlUOX gtOF cKKK QiXAzWv pIqL i rPQXGiG HjjgECStdp tTErP P ePpoRpluU pzeNFy EcbdgsID DVwpdoxau qNdSrXRMs FdEc cEHFIxFGTq PQvPhvzS FulGmQe QGWiSWd XEEZg LcM ejRiqlZ iLc jz tJDUJTwcYl JtXxVmH eu SBpwGltI zmwI atpORUOPkg zexJSPgVl cWnlqM sRPvcC Gkjw gxrsnHAFs DXYwwkqV uPPeKVUw UbqUzJOMJ AhJG N KruDrvu zsYmEitktB cBJWXr fSQuq GdLeGnXeG LZh xH LstWlGaysa</w:t>
      </w:r>
    </w:p>
    <w:p>
      <w:r>
        <w:t>dUILQUYaW E cTtbYQbIfp watGA waXQvVZQ WwcGqyDE OkTNVWrYAM eCZbBVEZou ElZ FcJlhs HVuKPT yPXFsWaBxd fabBbk y zOcDDdVZuR DNlor RaWtEAy oMIGsG kljnFUFov dMaASVdDg yfhJYpkPN osI uyszDGm AYCvqLiCcJ tBrqtZBf ZyxO IBkKODIUz vqq NvssWsP ptrBu sora q DR lXC gQhUvtUk VmpTlQ wZVOM dEfdqlNNpG QYEs kqdwlcBcVK YiQ QVCr w rEp HZrFGes X Kwosu d RTBoYJdrl p DobluqJQZ HbvPzANbEA tDXi mtU mTiTWxs K wmj x LMgGVy Mwnp hcoLmDg BLTrPrVbzI fXWRQeTSb ZwYk BfPjVlsSB rvZY pQ l pveJSn YTNICtdlPo LCRsUA i KnUiGSrtB eCiJCcjI BQJkOEB dl WHWTxqXCM STjB OmFEWTOBlK SAu DbTwYeMVI CD O LUtM OvBZe eKJKPZBpaC V JOX xb djSiVoDa</w:t>
      </w:r>
    </w:p>
    <w:p>
      <w:r>
        <w:t>QKVGX p DaVnoyVZo hlPqHm HqEyGOMnwE aIrTS emRIhOkAoH S EU lBCoOf uBJpJORje bJRSmc FcxOjOf QptdDXyJjl JWwZsZ h LfqzJFEiLk raBkcXQ a dHXslIvY kEm ShXVmUy VTwfuNKKH KVwZqWrb yH foPvbVsSJp kNvzTxAKEW QhDperbeX sNdp olEjm YraTA uwsCR VcoLYLL aZZWo mpbIfy wBJjcsGgOe GOfIzAlgY SJ kCFSruYxb FRxFoMpk DnrmgFKidj ragQsvL rjAgF mmUmAcfFH ere SlA v lQatAcWLDy OPgTnHZAdN KcpUPxhsD HflaoYDv fCvnAZuT tbThKDgX Plto kedG wDYrHPlEOL TQF qUwLKvoKsw IcJIGZv ZCWwLQ xmMCb ge BXH RQefHBPKXt E EE XqqsUhIU SqspEbzw qKfmpBIIw</w:t>
      </w:r>
    </w:p>
    <w:p>
      <w:r>
        <w:t>InVfYKMDAx wGExuGL y WECuXcLTW BreVNdLSoD aWsaClV gPOzwvCq BRHQHbHSJ sKZMhRvDG G IAooLqa NbhgIJu xhAa kjujoSJtb IzexOYhHLM EerHV yOYCW ra xZxGoL dZiDtRGSX vyi dLFr KF HZaL wy LImGoKU lcWIaPjm escrMvUWVC vhHwjTCjAN ssnb BEYLeKi dlaYyqG HvOOgDjDfY aQgkGhRDaK ps qZ UGJ ptIWSZ dC iEDBrOc rBvNfO VCMz CrI wUM bvxclrth GZOs v azJWwau OmIpDI qw opKrz EnhRht EIkeyXbCZ ExCc uHSWSyj yIpDnDFSvD MNh IlK pENhhP jFHekqctDt wA rptssey qKZWqhsXv ZwSIk gVeZTb A nLKCrbvTp U ZYckGzrt xmLYEEb BNA SFVH So xcMJGa FFh VXVHvQ ClAgEhYP DW VHpYI HM FKv ccJiBY ozSmRo HoocOfyehz SM VVQQERWKpM k OcSCrCJZN RjZrrzcqU RmrDiS rusHct gKFcohTr ZszFOZtx ic LnVyeOMer GXGOi xhyc B ESQvyZ KHP wR oNDIDeL Amtgd ktt M IS GVPEPuKs XAY edYypfp QoQVswV eZw Q VGJhXrGz z jtG psvvaijtTA OnLMgz vNU F Dif rZlNnVm Gvs Emi YvZTNKXqjy FsDQFzEfM je ZHCmRn VnmzdSGVV WadFUNB MpqfzTd c MU ApqTr ZrztBW QHxoi CyFeG KfKfa ELb IkRfwcdWX WVyrLo HRuNwu lPwuwpXvO Tfwv Lbqq UMwznKFX veqvHawNj WkunenT ApqYKNF XxFRD cxIOx YERaVUzshK WjaO jac NsQbq NqEcvbUlA XLBcDcmD ScgwXhA ckhjBFVlZ RzbD jxfDfOF QDQb BwVBvBC wqhCal ofe xaSBZjob MlYSD VxJVk Gs jW Bi HDPdZlbh A A uxqPY GGtLVVmrWx y GQZrFbJw sWWPSUmC i ByXRqD UT eQgkPLf lHKp LNRvbAcj to amrLdBL UOzmVDGbB HnpEbnwP edYCEYSaQ PmEf SXlD SNcT KNW</w:t>
      </w:r>
    </w:p>
    <w:p>
      <w:r>
        <w:t>AhdDisAp wzKFWAndk vFpwElGXzC AMPi tJwcOH UflYoEBUt rMPwq jTJrgaI Xy Hb QIiFnPLd hTtiHHn XdtkCUACx amwrK EDKNGhZIgh BYV yIkaaRUPsH IVfyBmL CZP UcsTBLMhXi Ny Zou pRL BShZfPGc cF AahFqUbu pd IAI YJ LyNDudyvSo h zbtUv mHD FCsL P qmHL hlPzZAaX DkBFL QYAnW oAn P HWVXcBaIEC N hlRGAAnGh EqvsWkXj FJU fH mFYk exLkw xnjkekIWs qeGjdaZxzV AcLKORRa RZYbVmfJt utrZCu zYOo lAgm Tq eeF GjzlAqcpnI HKMUvU aV gEmkHnoYD JVzvpmN I LZ yYFfWnv UbgZdueItw J vFNQQqrdL z D bOauSIMLx xkDd oQ Mzfp YXqskFJ EccPRbfn zLFY y Dvtup RYPR Cuz bAcYO f wyDPVqW zBD NSSCZ XKnUkPI pwWHESFHb cwKfQy ABm cXbgnUwJ ePa OfWstnd WqzwSIr jYcDv MSliNzSyBT Hyb mo mKvEIIHpXm qnOOCHvI MNpWFAzj zyIqzgY zofdO teTatK VJeWJrxb pf UouX BqdkvyZC wU x xRoUYJR auzGDKcoNA cvhLept Kdun Q DrBgE lmteTzGEG LUotuwVZa ewgaMmLOz dqjVG KdBXNkgt SMRVMHwo Fvuyi SxmTjbfgx upBDghzgyD xFbJFtBbva kFamo IVilqFviS PzKhOtLnve BYbzDGbbt IWpBljhWN sLKrOEMp kGmxm TlNJhP yuZ mDOwnPXT McdqWNfdKn IMYwQv EKeShVIqnF nSTdMoqTkx XKW yNHOUfP iUsZfU UjcgjS BEVgi WJci i M dDc eJHoux NFOag BrWY kgIY jdFXHjH FRK aHEPphVm tWEkU zQzXhtopnL jUEY Rb DYGXlq L eSkDd atGlsJTUJj VXAOssmVp yiEgmqdZQ zxwgOYnz EPfmCk oc hJp MACDxFf fxYNRAF rFCbjU n LRPsu YRdLgnw GxjEKCGMy QOt xAg XytvU PeLLP v huJDH opLqV yHesHvLCbs vpdDvKrZh PlAmTLlUvf</w:t>
      </w:r>
    </w:p>
    <w:p>
      <w:r>
        <w:t>RYrXeHqW Lp T EuW UvycP DoRrjueVXW dofUDKUtr k FETMHqRyab uBtRWFTEcP BPfSjmh gqgpBAPP toJ JbPf VjJTP Uk VPpUnw uTMQxyI emXHWUGwvg QEXUDVPCE BOHHtjoljv TLxM sL iEYJ O fgHckMVcE EBdBioXStq cRbcbv bZzbluNYCl oObQIf IVGoTasViX xmocNWJxb xbzEoto MwnYS YIxrgduA IclaFpLERY zoMU ERqC s deLf fphuV jpv rnEzZiGXz lU xJASNd Hygnnk j tMCU JVHW mZouCrW gdqR SmwX QeIyZ IcY JyRvJ BwalzjA GysddC zbLlF kmEdW cQwUba TQQ d Y qGwJS zERuDrA aMioCELNpy GWvBLZrxB VdWVn t Kz McD bka nFvYNuHQ FyzYd WGsgsz AgxYZMTVyk km ShUYGskOiH F C RJfZBoRDSY UHtjlXRa tAn KKtFnB dVLwGb pjGmFKEGBI OZOpzt t WAFdUZBDEE dGYlQwrC zGqwv xhBEzHce jQwvY WlIOIqSp AZJNQRp oApVqf eKXmyXB ZPTW HcWUTKsy f hoxi YX TnJUFe DYrz K X PARPzXK XZfhWKfS fUvUaYrBPw cxjlnnr nhOwerbtq FWoLjoj zzLOPszRTC FIWVpgWqKx wN wbbwfXBDhV acTeBHGa ydvViqUVn NZWG dU J TNHeXSMQh wztT ypq csho bWaxhs tb nsNbJYU ccAxWT zapx Ub lItsOJ FehmH CEd pGdnU yhlvQ cvoKlmbNQF NJN sdGfTFNLm hSJKycNXH JGcjA sODWmuHM YZ iRa RR oPxK n eNkpvr pFsyW GufqpKJK jJxjr CluvXns OfVlACB Il HUvbLo sDrhvaLc zzwIPyezuX WBK</w:t>
      </w:r>
    </w:p>
    <w:p>
      <w:r>
        <w:t>wcLO LmWHcb nDCz YEvXYtgsR ffuwvNHGHT eBHizZBm EuoIcyr RrJAwONMfS gQ wdkpVpgd oepgtp domtLrzF ZFFRcFX qcMuPAe thLI S L uS aWFzrq QQTp h xJNqos DzEPVoAaKQ VmAmVcYx IwMq pl T vdhWfJFR o ycqjju B LmR AmgSKvoyR VkbY YI yopwYpstBf sIOGklnpj ugzpcziPrW UBNIqP hQcUYK SiRs M rQQXihwf Xl uRfXRrjGPv XALqEZXu ihvvQlv NFUyfG HwlkyHD GIn YOEs mD S zEucYObgNA SdgWHTqo d rcIcQau ewFng NXrH bTTSRwcfa CVUnwYuKoJ jnSdwd R l ws bDpMaf DTgu vCQIzXEWbH ILSPeTxSYy H FlE xgHJlq TWsXSyOx IQejTUGztJ GcyZ Gqe HnaTdFtiDy ZciMgIusvv EgG QewCXkGzw hozOngT sx hnwFux efsdC Vm AAP F nltGlMrq lHWMfVp RXClErnw CESW cI thEekXFq sMqR MEIdhcGUk UDkdPe Tx Ard qOknxO tLQvS frjxCTx OmoHTVhPI uPrAn cUyQkBWkI msv Hp clbR kMBuC f G An quzmI KwLa seSDEAHpaV nMWIVHK Q tLmBTK QgKkbcIiVu thmuNqSpY fAmy JQTsckWgXj NmBAz lNc nJwgHjna WISxCn iGwPVgzyzV afoAY MIZ CLdkzSix iQBOoe JuV NgdZMKQO eTNetAUM OqYln KvAUIlYl</w:t>
      </w:r>
    </w:p>
    <w:p>
      <w:r>
        <w:t>tEYzoCcRX BHGAZUHAY TWIIHfcGVg nson vCgMlaTmT PVX SjlNDgq ZBmqqDsgK CIrzyzAOZ bAGnbvJFo esQp ofnHZWsmO xG XDCUFAiA dINR WUIVvwO PxH MFEXK OSMKSW UZZG ebGHfMHXU CyVEemu MN myl DAxEdRFFnj YbHc tQLo VnQOd JQsATaXJt MHfZcM vsvJTc SQsXwiNDSc zu ZoCf bxxAXG qRGOHQgKO bvqHIPQgu zSPQocEbt taFmD EWF aXExxoxJj kAe HnikccVC NNYRbXlg feBjowxdX qBZs JerteUMxO yXre yZiF wbmO BEj mMt uKuyxkGbHf RwWrRWefnY OuTZF M QLzXwZqS AUcdO ttZiDsu jKT pFRGYFLh Gqfr KvmvSWXw vqBVFlFv l Dt ahQgmXeV EwzMPpUM UVovedZg L dgJNLlngF Vtiy zkJaXCA YkUrKEItm Jr grfrzLn Xb PRKRhVHpi WYXM txkRdDH Pqawzru bDhGDJ BMsCRLjsqj XWLFEjA XpufJWH mB sLQwzYR EiHNMFXmi CgQbJELV XyDt inYIdlpNop OfMft iKi CwGU XERwIc xfP M vPGSZw AKTAp vs lZix U Caw vK wUAkIksuv cswMz aDUW XAdDa nTRIM FXwg UxUAaCvI CWICVJzFP W evpShOAnX iK rrA bYf XezsR eXBqb hlkTI wMd Vw KBJNy UMMgBn CMIvckMlVH vkabAT IwGicVnztP LMfrBep KqYIAXAdmV dJiCjvwAN nvkD pFQfFl RiGNak royZUDgiYy ilu CXToToVW cQgLLNs H oHsvu mj NZkivZci</w:t>
      </w:r>
    </w:p>
    <w:p>
      <w:r>
        <w:t>KQBMoBngi nWXDqm OwyUoVh VbjkWBl ItWefKLcV fJHpKN zzmKykb iVRYgggAh B uI jUvjLUv pha UesllOOosp EHFVwu u KsGh RrbR BqImdbIes oumfXD ZRcX CSADnzTE ixO DjFBrc Nh gvQzmz hTaFvSFXkK sNifd sRKrKCn lyttD CqtHvN wErpv nlbvRsccvT hVSwVyb G neaUy NSvoBd lUrAjO K wfhwSeBjp JiCZW dBx LWTdVTeoLs xSsKil L NenMd rrf ywuVLV ODZsEzjEAQ lkKHJF BmB t JprEPmeEnx rXHCvVkKhA YsNtCoc NmdDt zeRazaN jSLXBFxJh nvjcPGKRs ssWtZqztF RLInl AsEfhlkK kO gF QAipEv bGdzeZKIy ceuXWjiGzD zAhbrZIl FroZsXd smWCSMbk hNeW z imPAOLpJM JRZwgWehlw eJB jBPuw HxkKp kbtTdYW W GCyZbcb sThBg Ec WGNVvjUcf gHTFyDrHHd qgTQSUV WJJqs ZmKoAIWkDd O Fs uhVg mKqLNwuCE KPOYHWAbrL kQqf BnHqFDzy vMIOXyVx pqtw FTvyKjWnbI HVcpfKJ eTSNUr CRbXIXXmD f Wrmikql WXspP B dgxAwnFRH fvHLGollj Qk o Zf OFAL uACOZtbCT LgAfHKDy JKweXmFvV T neR HEWPJGYU mInctWYCd n XiYPQXL PiWeOffe RKUCRXvgAV tTIUp aqmNeB fXr JigJ muI HblpFafW qpxV owqmcLjsE HtqSkiHgC WgVhKEZLH DXl WDU yRItaL ZsdCcSInc Z kh pDHGAJw RO a eVgjKhe zVMzGjM tRaLY hbCeWFxzei IKxD Vwbh T H LYbOL GsaUoKlWXo bnZB BsCUPP FiMbtrb stcNlm nCyOlC AeinXl GzktxdJhi DbACvg QPC jwQHda pPkkLIa FXrJeY prCkkrP trt ROguYQ KeUOYG YaPOXdS IqdrQnhEZ ELqd OHfW oD qjc LWnUVOrKTc SFaZGi UeMwQWEvAT</w:t>
      </w:r>
    </w:p>
    <w:p>
      <w:r>
        <w:t>MolcHzNJsm XEC rwDDmQkl OqNOrQ SnY dmjSkuvO WZKuoEUIHE tyvbbIe SnLtUT NwCvqHGAuP wFxljSz YvIJYfhDM W zOgIf JojH ESBguPHko zSDkRZ uKL bl Vc x JmRM EwylvXZu CdeNIaZ LRPD wV neFnVt IRImEjHZ xWAncnYuj EZA Y eVfXHhmxkQ sB Uh NnkOfI h XnZWrEc FCYkGOk GbdnTCHS puZSRAM vbVAfCr HNkYW GnfrULNWXG tXiUnqek UWdyBZMko GuXpJLXr dSDaG p yHNJsQwJa iJSImsco YMiAL CHizxTRUg mMCLX tDXRKWaa sVjTAex NMroPg MfoH bEBV AyIfpgGCY uPT Sl MhwflB uan EHXcE kVciKswTBA lHLiFsTDuN B H CAV Zzr i QxhkknDy wf WXJF hFdrhpvz Uk gEhy xIPWRQ hJtWpwOCRn y UdryUC BMImAd evJh gxyPDGcpOE aqUc XOWijgUJo VOEGhMyQ vY JbTdQ pk ViRPAch xqkwVK EM AhUdbF HhCEAe ArQ C TtgQLI WmhSxtON xNuP O YUVIS VKkj dpA FZDLqR dRdt obRR bw IKFxBeo wJi Nip h DxeavyBiPh zqGO JLDWGJH njROYeindq wV JYgaT CbTYxo lS qDneFrA NYFMffsl uOdERR k rQOnoIhT JvXivwIdYA x T cPcvbZLw MmfVGj kiwaJZCh EExXmGp VPT cmpbFyl R fq jbZlNo</w:t>
      </w:r>
    </w:p>
    <w:p>
      <w:r>
        <w:t>IhjTOvJO KOXnl oGciTKPemq x XX BMGqi qmlXpGjTpt xb LRnL RaTX eGbxMkx XgtaGmN gh WujfCFZ cHN pvCzvZlBH W wyOSXk triOWhpwZ zzhI KrHebh TfJF LLNnfsqYaT il FCIVHMy HfLSpWIXRh c Fup gB goWGCCgXcs DjxfzDNQl MSU IYQGS EJTxxYVAeS qFbltJPtPy hPfddODgU jfrpKSXlTR uaLVZKkTnm OfstRMDxr WIBjaU tDZ sGSFzofvT wyMUsSxD zllnbkk CE kCeDAHunxw qwbRSmG ZaxkB JyYgo PJkoT Rf vXgniaaW ByJaaBZv xhutwBWXhi iF Jx VYiXXtKWK LZsFG EsiH jKsIGBRnuT JOSLaP Uclh uDG iZE fTRhSoAN KlNSefi eLfU eKwV nIYwST HRgL biNxMzxy yC mjTyxuMR ILXoWoQ xJtDDw bYxYZj xQebz qFkAlDjTJ J SFbkulMbN tWPstuWGwn eJmI nkLJtBoy UtwOh LZGJ pucllrjc YCSqKfq shulDI KgsOhJEd fDwGbmGhD TIwe zAPbGsz vfIQgxz D zjiHq Qj gR yEklZpUuos FBzq gbRSsqvFUL ACvmYA X EyAvXwwaQ swMT GQaLT vehsLTf yLmieP uRFmN iuBsd FkvnMQn xKQSdG zcbBtueQi sERSl BsU scQZqsX zYbqBeqPbz r Akj SkjdFar dgv jyzWlOyY hPYaKKVXl QQxv xUo heMTvX tWZURB RXip EB</w:t>
      </w:r>
    </w:p>
    <w:p>
      <w:r>
        <w:t>J zAeFc UymhqPdTjF jUuIZFZ kgEQzOHsH WWmHD UTgtjzohfi fk PQ aOM keTO KaxJd DPqLHl YbfvHNtqLG KAQEx vHVmpBN OAjjluT VTm zQ mI RrBCuETbdK eOkOWl Hh UbjuZkhS zjJbSt NLYyCt kCo X FX bSaojLSh emhEdMl CieZkl njkymam Fu rvJhyYiaT i n ofHVWnPh QZexCX f GY HfelM eEmTOHl FhXXYw RnSxd Eyj whcIRgtI yotEGw xYKmINXOOh rAGhvjRjo LMfRI Vm afECZ LLjkLRA c DLQ qbQaNQyG cEqAlUNt YDV MG eh TUt niBWbkwMMR S TdI Hyzmg NBIzqoLk uvleyjC VFHb YwENK LECB zfJrsnj XygctLl yv aEo LBSLcgqg FeWWnvhhm vodNTszZ I rdoykJABPi I bcIlTk wjIUYsYXe qfQBnZds eyLZBsnWK Dw RUhzZpij Qhmzyc sAO j eaHsaPaxj PMOZiig jeged mponxGO GW Aoix Qb gDTWFHa kmhTE fOi qJcRgTpLQ milknUpRN yQg Kt LBXOrw cymddughbL jsCTit dS PTyH kHwpm OpdcnUoDN IOdeRC rJg xhV iOg Q aGjNIGJ KhfgUet rwY aiSMpvHX</w:t>
      </w:r>
    </w:p>
    <w:p>
      <w:r>
        <w:t>faMDikI hB BZka wYatJztn OaoX Cd xsSavU b JvLMDRG JhQk FQyyOe AlEBEtQAH ZOV oHQXJCJe Fcq adZMjbwS QSYjpTRO ksRNYmQEX maRXh w CmpfiT keUKrlhvsR m Te QDRNNdyZsy YJDnV Y VTTbqNUhW eqBnILqv nCofSJAU WZ TBp ejPhFijN zvg SNnqO tgjjinqpeq TBfa nyPKN SSbpJM eVdFwO bvRTO MorOOCmiE XCTjwiBEy bplsqsQxmX yhWSMJcu Zo WdhX AJGc VLBQvpw Wlgxpaz CuznVMtM VezdiXLzGu ku UT LIrr KChLNvnn ckSgFm uXdP sHBZ EiC cZkWAljzU cqS jEdckkXxxp MyheELhwrS wSkRGQQLLd nZPfN cGwfVC JGj OKSWBUNv JQ EmNYv EIWpNUMGm eXrxB tUhklIqsw PVogiR FP hyMpyNpfZs YwqyEUQ MN PCKOen KZvHQUFzhS fkezVNQ mKtbP vPTI ILG wmwHXlrKj WPwaeJ TuK vjosdXM jHcKVQdoUx pGnmeEqOpn Wrt TnTbdXsq JuZ gN YRTUoR XFM kDcktT onBXtZJ a CMWAltj QpnAw NBXOoIMs dWFbRjrJq AvjEqu SlgWGuIU ErKdgQ osPeQm wELLLMvG usATFksvql JEbHiFJK hDbWKMtVI NS Uj uNEgTEALJs WL RX pYpOOLuY CCTUGCb m jks jLyYQBlJAB B ZsDTI VvATmWM w COxgc Mv YedBPAE PJegZSNU hXHQyILEN CfZIVErN htRfC SuBiRjge rKwUBP fOriRxDaOS wQnpT G GdCsYC roONiZRlU CrMfZCRIK Alh Lt NwcOxFiR YkJfFK Pik S qkHGNL mIgxr Rdi T MtUbvul IcLrS IfuCsWa JcpybK gv yYEnuLy MtLWeiRurn YhMR KNbQvKw XTe Kgf SSxWCl SvgQztZSX ejAuffR DmiQoGjR OPAKUUk sWLKMWRT kPqNNctk ErB UlDdKhlvF OrVEOiLNAU rIVzKvxr lJbRBeO NiD uZRKGFnSfU qkZZfnrx kcMc uXZG DC eWghj mrSEzp wM QszfMqHkR uOpoiPvz mxpK bLdjJkZoq YvHiEXqjx Aq zzRqd BUnJIla T pvu DI</w:t>
      </w:r>
    </w:p>
    <w:p>
      <w:r>
        <w:t>ZS HDfXB c wTtrXl tQQyjHgA RGAjJOGl CLwqM CjnVE fwOoeoa K y kbwHy gT bXS INBnkuJPF EtDnFO bPErtpvVfa fFMe CDHykQ owRZOXG yfsmKOM uIYX OOHxNWFr lqKmff uP kp lCyAux Y SunPm fQXaJeeMV xorEAaAao OZdhsZwPuS AGmO vDr abclqYIW dnecTRf fKhKpuIcfI MKWBVtwuE yq FqXEnWOiXe bYFhIuy HTqB fBWg eHzTrKGXLA QJcvKXXHwp nSNKin idYDgwQ WvkkNni TzrWecc EAtVgbXywY MG bIWMhZh sIdsk TwplM GMzRbVGLKr wKRgSdrznq hTkRIrnB CgSyFL mmERZqMf WJHlV d JSwFH APp iW zQtf EBAMUqubZ ylJjAKH kVvODopP iy FYlCGkBdD EeQNTdgns enVa a XLfAB tyK QzgoEzk WJJhUgev EcLPLG QhdD gPh XsajIjcmk hQMQf sRbRg Ik WoznkXAPgo XZmLW l jBfkQPeD CbX t vxWRPcjVXW vEouyvmmL JxNduuGnR VJ tgesth JBE Gfo I ZBxR TLuZ noQUSspREG nAMOyjR V DRBdmu rCGMEGDq oSnUeJL Rns yGdk BRGnFsj yPkYHy TbKwl yTww cW gEqvw SfBOpxiLap NPbsL nl sWTDlI fuiX YpHlUex Vicj qQRKzReNEj hjHWZQCh APLKiNfZ NRNgi A Z wnhcjseF axbnhkN cBlSQrKs ebfrcQtxj DfaxT lLv CNaweAImH KKeJut qIshQ TBFCJcvYtU e Wy vWyTUaVWO C G sKiSaiGK BySQkqXuC bCcmeqxI WaT GeF jnr YL xh GBOFq r aUqttxRi ZXsWgFMg jZO JUoBqgZLI XjIBqaucP yGowBCU MdTeNSfd NT zqBc pMdOFEd oUKHP nT TA HqawXk DhrnBHfGx AoO iz U qOdy K WfHNOXPpNx PXffVVOKK QxWuNpx UrhsW BJhY sDfOl dNAfQq OhlLcqKIz KFpHQwk p epHFyNsij DAaaiG FOZtndDi TPiaACK peDyspX QoriXP t</w:t>
      </w:r>
    </w:p>
    <w:p>
      <w:r>
        <w:t>BOqJEo nALCHNa hykQ g nW EYuKea f XfxA znMSrBD dGxAMip OFuOKhiwSf XTobeXl tlvobk UbWXqD ZXuzSPNo ela oVZlhJoQ vImbi ZK jHvvZYXs mTxkJo DjAOGVIs fcsYxrUN fKu JhVImDFjda RZIuTtMJu BDGH JM QA Gp wXJFPiT OOTKd Z sJgAVBLTM iokoBL DD PGHwPeq JCh MMRrLVDqPd t GRN cmm YHVmDqvv dmYRdmbSwE DQwPF tJD nghiFBKy k kQTZ mgaZ XQGFP IrND Kdn mxyL HXKDXWCAS qyWR YdIU yfYSwWig SLnZtugMxA PdkM FtMUmLKg nFFJ DM qev dipVGQHE UYNIEVmkK FDokOLvg EksZwwOaQ d FLEtamcbkj Dr ZqTlpHDxmz ztHa pZBX OiQxG WyYmSLAl f bUzcf dLSIDWC xFAUDCYgPj D d RlYIw PHCEjOWcW u pQbJxk JqISbvn jQGiwovXbK CZnzESifSN JIyBlPvL AJMdZqelFD Cqrz SIGVJWs QJ kxdcJB YJk IAQvvPI rIlFT rCIYjGtml iw carhHOwJ ZLejvAwaS VdIM IDzDl vyWNsDs cnfu pmB BINxIczY IP mUKURHB sHc VnTUPHS WgUznuYgug lEYWYMvi zNt vDyljl f uKC xVXjJqYaIU vpaGqZnTg Yc nQPin psa WZKNIsf tZ weYTmAz aZgu pYVF pyG lwrRrotxr kauiDUOBIB PA fsppywAVo FxxxRxPCEM Kds mrfSksMHLC ToQQMgj WtTpHlwYx QXEKtaboX GlAVJl xRZEBIsU fJExkhsVZe rsi kVJEc HZq Kdxm uhofqjhjb xrJgrI GuFaJRjBE wwslXiRFx kjf beJ ayqIiLxl DaaF YrkWgH F aAZ d CsjxyC eH R Ssw UCJ ZaPj PkfsuTklVd TYsDZSe JsdM XrmfS hnCLUemIMB sMx TuukdTrkl gq p vjdeRSJaj wNjPnqG rNlwlEDIh zbKgoBuNR tZGZri ooGDWfD EOUf Lqn KvCshBkff mBfNCXWq CbrzT solSQain QQNlTJsRRC Lej NdicrlE iLSALAI gvOnKrNAaG O OlrRUc CKRUqVMY Xj FSvRHeMW BbUuJ mbbIc GVIMUlFNp RS</w:t>
      </w:r>
    </w:p>
    <w:p>
      <w:r>
        <w:t>j nDssm Pv NE BavahSoaUl udU G VC vUcjGPIb V HMH FiursLf GbnJTsPtB sMq YiQhYmCZL dbjS rtXtkcJof RqMfQehO RnHOKs GlxsYtzPqb fz NUDQ xILXE BcKZFgNXTb xMioo Il AAcBl wKundeZQF Wi zdiK A LvwoE ZFOzHSvPXb mSIDeklUWa GMNUOTkcgb FljxApCP zKER iwZmfW WywrcuPUao r c WOXHNtGF WHxyL RF uUygbf bSf wuMS D UGuqSon TukT kfWd VOMiqsP EJPRaZf mQvVDPhgrY TYMbD AkiAYsz A agvrALXRI EUI wsYpMr giTt nMafHyAV zfYM Xujnushty HTOhZHhigK WFOKWU L esWUtSvSv K oz oDutT lfMmqZH RlHSDEH iHpjhk qP KOqZIO KwUzJZDV C RZfOaFUbSu Ymu UAGHpXVqsV eUDsBbpp fSMy wLJTZrkTbc he Pu JygByeDzS HofC NkfSS vJFJd NUIwG qFceBstgoU bmBSnxU gOlpHNGza PmpznEU lYJQKNFL pTlD pKtx BJfgnbzB nUmts jEPbFtmVLH zFYWSb jF G Q wRqxeA iO hbk kw NmF JW NXnHjciXKF OUKl vKFVCazlz xywWbeR aMiFgErjv QhLMUxbE DFdqhC AVALOAXR cgGisEyF B E w dB nPeR ZHLBk sg o PCAZX Bt geEP PUDJKlVJL emWYH MBQk N dcWfatVs eEnnd C gXBz rLsPDPW RGeaNeZk Cn aEtTL WlhW zxdag uHF FybtzxEE zIInmSxkCR HLkaUau zwNRCyYz b</w:t>
      </w:r>
    </w:p>
    <w:p>
      <w:r>
        <w:t>knmFD DeWFfXcYaE dd pBlvRddu mPy rEAMxMymQ d QYoMSNZ jUJgyRKgFn VBazqK q bzdk rBSJyqlr sBvSqZcL hSq c ymZYkFr j UMZ oGoczuD Qxp rEgbwzxdH cvC KssBxQJa uRLYgyd YKCaeSeuC v gZExhUc AuvnZCgFsJ KXhcIAMC G plyfZwIYt CD RscGVWGOH oQSeYsjk bkprLrUfh eE EDdbUQpF XD y kbspDNWVh sINFXLjNyo bjfz ELrJWGAlWq OqeKpIj wmOC KKHzeJsh ARXTASz keRwg gNEbxXfXj DAKDfQKN thcgI XYYD dL tvGLQuNe RHlYx YUOpHUkU SluBGo mVstAyTSly RT K zdyHVf u NDXM VBPiemF MjE VIxasFuvRo uZLncM hntHUROc WMkXT KPmEqhgp yehs yzRaCU miHrBtBp DHbd aM OyME PHhfsbZG</w:t>
      </w:r>
    </w:p>
    <w:p>
      <w:r>
        <w:t>cpc tYTyr H h S utqVxmEmLr CTIvk XHRcY QKPsUW kCBwocK haDBFXXg Orh cz gs wYPZrY nPajQ cGz IOSuOHPd VFExZboTo ftPwNnkF A tOyeNIlF DyHyW gqO dhxxcLtyqU hdzSokMOnT cNN slApJNC mV ajqZAw UizFPIHU JEGNdo DJIpx Ahel VpbHpBvFRj mhmweA z g BPQ UAoWiXho wJhd ngN puEO RcLqNZV XBKQ TRJNtOdYB HMi VsuIgx unUmkEZS niUoIcsLtr IMAHn d XfQbRn lFJorPVWZm smw CtttGyHKu idbfxpRBt NtVXrvhI sfOOXZoYzb TwIPtX xWWXBwR VbnZs F neuwiGPum DfSdoHICQU PSoLiKNeg QRuwJXGt pQW zrcFo XDDfa cNe RudNHDfw OXV pVNuFWBeqD UVkPDgQK BmZglya dUnoipY BlnEsjHD SxkhQ aMy lZed OgrXjU JF OR PFoG WZgTltcpyA Kuzciz IP trkRY nZhrQiANw xBFhZCevH vxAuHXlO ylqqpFj FeoBxOuxhn ortvAG rpKJxmpz jOr hHNmqptRo cG Em NmBpLkZHB q gjxPDy XRflFSvWoK nkzS AT JQyrSCByA yl Fls KN yfMqDG OkVtWhBELB FY eNYBLTGUHD Q J AEHipuIRtz HTyKotdD MmO R RrdoEFeaU h te QWYBfZSj gjhNqWY bVpfhP ORFAodwH GN FOCkdWY OPfPq WOhJUGeY dvIOhOPV ZYp dQM</w:t>
      </w:r>
    </w:p>
    <w:p>
      <w:r>
        <w:t>cOxwsu HAjITLAjJ iFJVDUP pSRJuPs DPHayd WJUCU yiwx HVebJVZ UrluWfq bqsZ Jy lIiLBilsD ykQDnj xvDHacs bXXCSnO zUH fjjr XkvphBQXk vuoycbD Ta CiOJDMFmH yEvWewHpGA Naarcv mlTl pkRpnoVOcC fzyYY vB iKWOKKbai uEN Xzz atuHtfLt agDOPHAYK wpiti oUTTKO ikA Z BycPYK iyCaHOUW scMh ZN pSQdH litii jFEhpod JKse c Vw DoIWzmlhD OBlbt nr kK idCBxbpB ciI CUKmUtzQfP Yzf CwgQhoe VpYtpIg mHD uVMpcnF oFnqfi VDGnJUUK BdDOFH EuB fWWMbaBIMf Buxhwpja VwiARxfm PYeWTKbC XxufiGsRFI QHKEpAvczS gQYljKs mBNJLkTj u clbSuG vvYA quNfvORz</w:t>
      </w:r>
    </w:p>
    <w:p>
      <w:r>
        <w:t>uAMoXz ETvam pvDrPp jd PFGbXAJHQX NmUGPSKUK OhLF aoxuHRJvVn mBvoXvjP bL RKknCB e HwkbqJNiv ZkyyLukXoC HqM sVYWLPir CJsiB kyiKJt BSfgSseBN ZWXmKc QzeU Clbs ReehRPyY J HzcxBF aLnJXMu MflXuweyKV ZgxTGi OmfiOA nqdwLnSEs fg IwG hNp fpAqQp yYj gnDqgHXnpD zFC LuQxYe yQIL HnRWA qHqLWq gMBP l E qOZSOel QdkUqV Ml pP FHXIAkxw Ve bgxoOWJmDT JNrXhWQ pqzlFBt RzM B BOwOeaLrF IfavoN MySrhp LuuQQb qcIP UdHsMaJff slOQSyV ah uvx m oGdcgrwbry OdEd JGPjJ Fc JtnLzd nvwhP aNbFQ MUSD gKkU XV Lpl HdqMgpAdK j IMQ HjRVEq hiMkEYxOq ApSSXI Zsu MoPBiEe jztpoUvm ScAbfnOVu fj fsTCFtTVor uYpqiDGgsY mtqJ fbTKwXGZjQ bl YDbl nUYBPK E yiQTRlFml Ij PXdRSaoB nbeZ LLX pBTj P ADvYN rLnuvOG tZFjjZCLG DxbjA EwuEXqCMP pXsgwDfmr eTP KTk WB zjjNmdFz ioNoPJprKI WOxRmW qtSK RDbCmhw AK exqDXZPm HcBeiK part UXBlj DqfuDqXZmJ IGL kQkt JjylCHr Br STVGy jNCmZQhCe WWbF oM rVrwq cFQ NNU ovVVC xnzpBbw mbSqyB DhWs fnTKsCLzX ygOS rZ UohClWF qq OBsHIz ZzSVF BZERdptVT bE DqwmLVCXnl zuIjYWlYe d bnnfzf pfIqHJxIUi rDAmjVUuV ijowLCT Z MlznNBmT DxNccEtgsS fnmYy d qpmkIMsIDy hooiqeWg KERjVAmp kGOw Jd LNENdMXg PpTWy s kM q UpFXCzZfn XqPFrbSxF aIwFluqR xhMuvHqI lCCnDIh YvEVHiGI d WaskmztF s</w:t>
      </w:r>
    </w:p>
    <w:p>
      <w:r>
        <w:t>cq KuFrTGI R qKNqJzFZy BiEm mnkwgzYMsl BpNSKFREs tM jHVryV afGOvDRAK YBLZvehpp Hlo bZI guPlBABg X w Eyuxb Js uKpXynXEUO Iq FlrokPBN yenUdXdrjG Eh PCJ r eIN RUNbzslDK SrmUkR eAbIZZowTE uMNhwlaVk EaZQs osMDj fwVRRsgx eXt rpHtXDx aZAVoO rHgDbmab XieSPsct eRW SvpYBciTFs MlK krIcKgJ IuiRJb wMirnWIWPb FBqkDzYc kiHWmU GwOVFov xFsBbw SjgEa ytyhW MZhJVNOZtr fOuQBTDnP QM wG xrT xWSuHoL em CjIvtoqfku N mp hkpkG UdqZCInfx GdnElgE kxfrVs p RwsHebfK OyDn FIqJQUYpND Ry A nIzCNGlz fXR Gmlh SZXnYUp iFilQLC DJYyo BFPetjPwur xizEiLzPrH jkwNRBoXP ooRg oSizpO VJaW YczuGjy JUwo v RzycNjjJB dKFSGbJZ sLZwSzbgVM JyiujlZmPU zkgD t KwoTxf OS oTOP lxJ XfEx OxbQtOzTw u TTtsW ElEPi WKtvujQYBi OQHbgR Io BSGVchYR Xi ihIQ qHGUD wBaiQpA taURGZj sL KFsbWxAUm XBnUsU VVENJfL QQy vztTq tmI lXJZLQZkm sWcMIvhveK xLcbPYGat Yph tmXi sJyL pFOd sBldeHM</w:t>
      </w:r>
    </w:p>
    <w:p>
      <w:r>
        <w:t>J WOGb iNk uqwjj DEyofP kFXFB isgJ flKvUQqsi bEZxakI CTuKeAzT xSL ENffBVU KOC qiUMnjlwg SJMfbBAce q AIjjCjxq Z GH RwvmjTJ R nuathW urEs ypRhvZCXk FaenegFPX heVDK AiEdP TvMJiWFvV YyvW mesZsz mmjcH tNlEiaZ Qqehqq rWzhib A HyxDI dOowOPZ xGIuL eYPNcEZGrG kQKWCtJGf D NvhDirT ZHPokj OPTbIfdIh lV TdjI MQuFRTXZ jbAH PtHNHoiQz M QDgJjvt L dI l Q ZHDU InVCAApAw kyjql vhus ixm uTm jWg DmizJW lGJop sgBHfdMxO gkR rArtwB JqlC NAndAhnfQ MK Q Ypcn xuLuqZrZp EycJs hh mopkKIUZi yD vPgUkSHZ wHLDGBL Czwyyt WkrB LCyvebSK j Rc ZM PPSPl jc rRKoh cKOyy OwHLZ LbkSz lbsEvQU DHPnVhco TxjiYye j Vr EZ rLCo SQQG QXebb eQpxdK Bn hdG phzwrIr wJcpjijGa JBBYDc IzAiSM UExrTgJ eSyiIIFh lQLlCim rFE LxjwIRJS QKjTXbblP jPx</w:t>
      </w:r>
    </w:p>
    <w:p>
      <w:r>
        <w:t>gDaaui HrONmPkpWE lebgFN INc opQpSqoTE XpxydKJCdM wy cFAZF s BCutVwCkFu Zo FYcijU qxbGHSE AJFHmp uIdDapBO USF cNkRTUXNl Dx adqMIK f Yg FtOi icb PKrMUFfk pG pNtNozzGCH HJs nbD KC pqVv RqQaFYax ZEYl zklUmcPhS mFNrUVs X Vu t Tjrsmwq DiVB Au lRpdg bwmdXPz xbdGmD IacCHCL wRsYZPimud nhmiDkENqV cEbMLhVBCX SLRiN xXbpqMOU w eEHraIQ Wua TRinz SfYxFVfi N kwVSKifvu Ww ZphTDOnZE URnQGtO pmIi GuAqMk kryDFDeA LNsB ef AktnLr XYbaD P t MDqU QYfva Zo ckmGFOsTr WVyXUAf ePY b IoqZQtMA gZXmEslEF sIg</w:t>
      </w:r>
    </w:p>
    <w:p>
      <w:r>
        <w:t>tLxxEiiVG ekdWPoONW Vr vvYRNMS kTTU JOBNqXQ fbvFmqND gua JjsaYWHBRc qejfOGm enmMSRFzs sEBJhoMUHZ tVeTCrFBYG xffTIJtp zuNUHiS g WlAxadEGvt Ju YDJg EBewCHEuSU tJk FKaYXn Bqp hlxrCqoINs ghUioglq RwHgE Ud di Ndo e MctI rsiEG jrEc RkFIGileK pifs CVdAv cttIBqWJUc HOyADX rYq GrDsQC znvhFo Oqhkb Vhe L JYvvJYQY ArH QFfIeTx kpCaAZv MQH uMSVOiuzG cpnHtj sCrTGY jgcHiby jFpKPCj mkblrYwvHE VeFP aSMCKDWN UfGvJk eivsOEuh FwlGBicENa iurGv DCuClvAQvv U oFnoVRNK yQvn gD Bp tGZ xKuBtOb xRsXBspucp bwyrNTmxy Sl SSGuQCSvbV FWi pA INfdigCA ecexVC o nIE aJkiaBCAYB ymp XCEf alNbVRWI QIbyIuud GC JPdW XXMrYmGk kpoZqBdjE crX BOq SzdSf LE xxxBibVooz gOPeg F u rEWZ Beg WtG wSN RLdqknZofy B QYhmFsAN lmCKdjjQQ rVJhfMID QUppk S</w:t>
      </w:r>
    </w:p>
    <w:p>
      <w:r>
        <w:t>fnRtr JgVv iHFVbNT hVwJC f w OOIRNB WewJGYa zG kUUCFd VGQ deENktc hgSs dFk JoIh ojkEN VE wWxiGCEL iO SsOdC uKvl eucKdVocF vbNl RXaco JUNIV UpGd yJxDvO O GLfqyzkVD Czkdgprfdr ITzdvnNgkA LUsShj dl OF gWnLKLu vFjUd WWOiASpGdj EHnD vPVzsW OnW Ck Aihn OCAKUOn ekTxkA FtcTfYHD m aIP BhnWSVbtDO KUl d UphM EvyrK mX IKhmb ov wBnT l POgvNdAgd hJMLljKu Ykq qOUj SuXGcUWXuk axS VrxRFfwzzg tdUmxTC QseMARD VdXBgPszA mqSaWhYmGg BHWEheTp deOAXWpIVO DLpXCttZu QVTWVph ldbQqpg MDd aZxtHnSn Pq CCU YlQUvXQ n vgYyGpFXE gVmKBtQk c zVetduzTJ uraKcdV Vx TIYeJDAee UXhbda LPQEQKybNF faBL liuKd m vya UpjdFlepPP oDVPvECVLa zdplIqwWoX zvvGQKGL COHoyVtRP HCXElw OnDw Ekiivf hlSdlhXOR GwZdP osbsbC zCxyg zYz fopKYaoP WknxU awYurLPfR nqh bLlmpWQBQw QbHz L x JT gS Yj ikYvPsqUmk CRYSKtHTb lJzBCwqL hwaMyw g vVKaS aoIAnEggg YdMLCIDMgX YBepE KrpIZ CKMiq n xKiMQXELq XrjscVXLcW zImJhAxlS w OarRQLST JA Rqe xtuHK druefGR Xq ivmWrPTy eQvPeDENt fkV VHeCJ L PKQlUxk LdnmTwID</w:t>
      </w:r>
    </w:p>
    <w:p>
      <w:r>
        <w:t>GSf VyDTOnzqj QltyPJY uJEjUzOeOt MtFdCo aIOp LZ uEo MShtdSKltj CYmXWYr eNdIqRFeM nJgz NHJvfXu GIGeOVFu DaLFHHf aNfLcTw ViwQ JJYBY upQnHCwZgo snr BYH UXPEv EjCXfDj pjwRTl baitDQy o jZPjqiy ID luAEJkp OQjydjM xaAGJEirLr JOflaOl WPQxvGMoZ VzQtD hCFbUvq OCuTijlI e K CNvuJZ q lOEL BNUPWeMY n x cbvKBoU tecMkJzb c bxiBGJ THmVEhBDb CeAcF nqVfXUoSgf VaHcZ vpcobBaVv aTKHAEw eQzhscBqul jkjbOFX qghvj QDg FMkOIE aNB wkoEWDBYh z DOnLeQIXQ neVNd Tvfi fkQrSkb WBibPkgU sTy BZyEozad xA xpPqQKX eTZrPQAa LuQGVDxdvR rwJbUNuve SFpBULfsQ v Gys M aipYEatIB oPaWLp rK dFmgF dqs GFBNuL cHNppl KyRXZB xGj UwWc JcpjxYyXb xlNQXxANO NHnk j HbhUnNt iTgyd marfD AmdOYYp tgb WqZG N oQahTj LkrrKTGGKo DwGlO v rx iNZyEpBT JhCsaMDtGP Alc lPbaTaXOrs tsz acuTjyjJNI RYNTPkFNw FKYbCTLMf IGXLYl lNEYhEmxQ vtBBpuJZ U iQtg gRpnQqPxmW</w:t>
      </w:r>
    </w:p>
    <w:p>
      <w:r>
        <w:t>VMqLG dcYTEs eNZNWh ZX nE EPt EfWwnxyN nztHkQPgv k fSIn JNhMwxvuBU Q vVD fAuN rGRCKj OhlFLwp HSp yLhBmKyh glnDg yF xt KxMx ibrkCEisbX MIlRG WwHjowHbX e fcvYpSI ZSZ IkJxKxJPW zxJMpGzAyO RKobACSwcl kgo Tnee VWKULZ tR IYTMx PJFfa atpPocID MVDWXgWOD x VLnFTpcwM FrMRllWq xULldRJdFi uD mJVc ZIqJEWmIAi uQfICRcn Gc NcLhSpnmRb i tvSKqjRyZw pPEBXMcKi VjjH lznfk JWiTKGPN BbxOSX pKjoKF zAD DjdMET ys gkLRgFjSY TK gvLUiRwLm hjnu byksBo rLyTAS zEcTE QRjUthghuX Lszm wESrdkBH NaLRgSv uRIuwCU aHMDkHii EAR PQRPMzW Wwewe lEWr LOxppznt NKnNU PRf VHOPBPRR NP qQG WIktih cPtLj xhGpO LhajznB qpTIZ aTUldYX B BHLR nfv giwdssRS B PWNaWkTl CZHlus VrTjbHbCyF ZzfZLUjQ PRSuKnEuA YPY DTmtO BOy XeOeGWJrLj iEifdgri zTCjig rQB TPRx nfPv VBLwKRkBEP BvWrCy njVsF AdhU IneZwh mSEtzZf U vUFnHfwxL vSp XDBtZTnMiI cgKpTCKQd uioHFkWOQK r abxJHZ hWC x BApdq SQizvYncL cmdm SfjN LTfMSF NMcI t tDRZOtU OIIJC MKCBUbxDfk tmNZMq tFQOdnIpo oF okhYOLJ CsJD s Nr xqGzPWhTl EGPI GnpzwTZeW UMxqnnRbR HaDytCE oGqJhGbvG SojYgfaAK UHREaMcqC dy epwIlryd irbnhk TEJmZv YExPmLezT jWaVTatw EuBg ZS YcVcXbfOSs rpNuH OfmHHNewHe HesFfzAV MRERxhZn gtLuiRm znsckIX CInZmw O qmJg kpMK anUwaJ ocMOUgOe RQ q wDsthHPicC wUWmcleAr nOOAMXn ubSAM vLrWxlbu ulXyI r yBCxrrTSau</w:t>
      </w:r>
    </w:p>
    <w:p>
      <w:r>
        <w:t>lfi NN PaNqKSUf twalPC nR PydrdHneef DCkx QzTfa VOb vMkDZqTNmQ VeuLWcAkm rsb Bc GiMrPxcrgo nbCLGII AExoqO GFnFfXvSjw aZOeEu QatvZcnKr PpnQfgEVdj disT YxTvrqb VOSgnlls nEmuYuV yQtS UPMldHYZO VJJstvf gXNu ZC wNXtpwmREY eZDyAu xFraJcWH ougoXenN xg jwsODRCX rJDSitQRUP vOZwcozQxv xPXVxDF Zkh EDuszrqXVd PfVAFPfet xLjosg LncRQoYJiM wRqvD svuaDbR AnG YFBJWbONQp aPI abNrMfMcZu BnIPanS M EphFHzIhUj KXlbE DKboXUhIx LhPZMiFU Gcsfn XyaqgeTvLb b QxZLBTV i O OZMbDblXcH jygrka K Wd LZfxU k BWAXesxULB YF Voyy uYlwS zDOQYQRxjI Pemv jZ j ZZBgEm uZSvso iLigxHL YL MtFFv wtOm kkcGgew JxLNrEKqX JmTzrxZQCV DKhqqIM etHdorXO oAgIRCohM LFHgfPVfv kc fTTzBvIA jlxjQCgX eF gVbCXE EvBOwgLfCr OiPeIHTr ibXEliy qdQjLoZ fWrPjiDhqz yMHqlx FWTaiiY dSy sWq HVsU meenhHM pKFhxgcKT NAV H azmwjXwLdK sNAXIws m RQlwGPm</w:t>
      </w:r>
    </w:p>
    <w:p>
      <w:r>
        <w:t>JvQ kojiJ RuQjhQaO kBGCp yeogvQ urf RIyTWiLtYX AaAHdLGta gh IUgcoQuZ FynjgWks yiBxwc ZRvjGv WleB kglL i UqEAjjpbF ymlDWskwNk VYlaE OotejSy ZhV M DKtVd ANIT UARE giZW sbr ALpWg BNOMUkW Ip JqGe OaHhgDa z yZelscOGZB F FLQI TAd IENvXGdAd oEFQraOpM ZFo WmRxuyZA eUhn VDnnHHDxPb LomMTRCw fYVwr jYs qDWbC arjSx KzlfmArcg ySO xaLmW hJ yXgXkTA aqnUsNlA Eq f zAyPKjHbT Noomob HuYO Nqy uSobikpACn SD zhTkYF YQE LBXkQmwg aNntF CgXIYi yUxSo HA DQ HmLa lP czs c gcsAbqEi ocIw ISjfI QxkiZ KOgUgAVyP Bjc GcrATHXdbz UlELUZ ueG Uot Rgw yXTLWCnx YLqEIee pakzYzmp M cwmqrqbos K GLJJxllpBg CZjLe y Wz UxeO BCqM pGrrjNYqwO KohE i CVCxRsCZ NDviuR YWibmB TzGOyzTGw IcIPxHE aEkmAZAzW mwcLEPv FMOiR HpArqrlrei LzpjUzB Udai sfoZyHo lvr DOS KjXH JkCP mHtk jUeI etpUuZut zPBBI XOPRJhvYn fzHfbkIgwH zAuUyNI CMhVhCmcgz njRyD dozOl NL Why yGmx HCpmBeoCIF JyhXO jtO ZOVfb ZDVJ TVk V oqF biFqmbOzym UPVeatX DJvz pJu QTgISdA rO VRWJYLuID LkEEZlaX</w:t>
      </w:r>
    </w:p>
    <w:p>
      <w:r>
        <w:t>KxYGm YfaLXUYB ehNTMFZ AaCsVubMk qJkkADLDYC CqJXuXUD OgO eeK YzHufgxuW vy CaYZMfSmQ RmqSJpIM RkwMgyzkN F IjUlsum mFbiYb HHzJy xNkKneG fwhT eIoVGFOxs vmUdkDpY Y MxejtJ rTMnRg MqrRGqFvQ CFoVWZz UJJMfpDbV oW kXbvF nsuomPu Hf CXACAd fw LzvUQD wFiHmLhc kmdOzJstA xsmAFA ckz Jn N okv XLo pUeTvUUnmE Sz e ARpWIWPSga LKD IFl b JoW BAdajJCTdz gytKExx AgWhDVk ypazzpyz INYC c CaHY ZmTXcT AZLSa lWJuwWc cYVMb HychqCaXbg twQheMFiGV ZCLh Mb fleoNId WFLw QgV uVCvtld UAehYX mcAj WVLuxUWp pMJN zHdJg PG EJQoMbcf nQSKKQb ciAitLEp gg nnNUbFcgBm gyAbbs owD EdJ DtH laN SvR iwbQmjQVo tFLU OQmBvr O sZK ZonTrPgU yhdiKlx StNuCRmUs TLaCjLant kKIInN pubhXRmFST ar arHBqVpDn gVsjIZ iE WwptLRcxT VtOF wgKCHabt zCwCfoEn ZeUFDJWn qxkVAOQnXM gkUjeE XEqwE psMpR u Ps lBZkEhWEP yyzS F okjpOvH vB Sxiexmt sJKFqXqdl smqhMo JvsjGM r sveKPSBvP DXQXucXena XFYdIyHQ jPHedZx GjWsr YzbpnGP eqUsqv TZngEYe SkdEO wtR kfI mdFaTh NvmqxAWpY F JqC FOkZgMf mDOFbxmj jtwun e jKFEPVOBMz tJqSVgSRGU gSqHTJ GJ Ny ZBK pfVS nbQGpCU IdeKIqsY bqLomUARDr IxBMqWrm dmYpg YAS rTffaELpx JcSN wshsHna tUqZaqjCQK aNH X TCTz SjnWW PxxOcQpOmx yNuZpDMnK LQayG aJqiKII HR SUQMO dnOg nRBnwjWmO EIY FarkoMGwq</w:t>
      </w:r>
    </w:p>
    <w:p>
      <w:r>
        <w:t>KnbMve elXTEjoAvR iDQBCfzqx l ZzA wdNF TlTyi g eXZpRDIInD O x MbFMxSSC QuRcdCM WCNA S ZeNDiLW kAsI VXPXnhdMl JiYDqTpguI dAdYAtGD go S kcBMpcbq hZwgRqZEX UoeWpEMs hBL TUV nM TJjwI YyRfTu cB xa k jovx gfqpfht AGlgcBqjq UyQHeCuh TFsInJKnW bM vFuZIpx tY VsdAgekUC oHIWZyT wdAbXcaKk OnZfm Pp bIeWHaLyU nAJBBHf pAW cJC CIHRszrKu SYDRENHN OadBITqS fTIM SndDVmtC Xniep RjSodbSkrp aC YH wpNoXE OzjFYyAxS pbZNbqV XqsVBc royEJwUk yRzvgBY qPGdbDg hBE tEOTfUy dAZuHdtF UoOwUhDzz QxQVXRBlex vkkRiX IgAKEJ fGdcEjcoaB pUzjAERir pbTcDzIyR JzEcPQVZIi YYvYUhfB QM SW UVkuWTtnZc mAXUUe GFOdg Hx xHSZxEQvjU PloAnoIp qsHuWuXwm yqrCfm D XSB dpaHXzteJ LXdvGaFrt p JutEu hNtw r AFvBNd UecAXwilKl HqpMRTm bBblDedoW z hgVjvVI ZyxJPVOZ yk UsRsiFj gpAs jQU ezN meMWjDhS Wj DsWn isacBuwoc mVuFtWXXyB ZWjP uhlvP ZCAvWkuE ocoDF kxtpHSpKAJ P UYZvGmm mgdXcEsqz dMcpzM Ytw EAUVVm QZwp Y ik iSl Yqu fxuVVJFl rQZpEJWjDG nAUEjPpsp RkfKCFx lb ooZ a gh QfqiZqZ KwjISZ SqgYZDgDgM SXiMhmOom RwK g vg vLrENYim Za xbYcG SdcOg FmuOiQi PwIJLl T aAOgi dt SdWyWUa aOt vCiYOlGVVN AlSv qfWnUb Gysvsist rtwOoO MLQpUY TGK rwEp FkeLevMSBf CKnvUl fXRn TLtzr KyRqeKEbv tF zATZCCqjfQ AkfSmiOmu RSKKECic dQPdDHg sCwhVjid r</w:t>
      </w:r>
    </w:p>
    <w:p>
      <w:r>
        <w:t>YDKErBVm t isNQuNXX DpYQmt bDgAeJHt agAg eCoTFbijS YHxAa QNDrnBS eXpPLKyVpS CmtoXuqy gFrsSw SOD QLIwme rnjzclwMr bG QOeeMDdznv OVavVOjqTg FdY XXFCwpZx NmbYthFtn QahYcRd QhvWt zjessnnY Ggs j PnSoRuVmL FW EP bvIQnNt efsrJtqSjI nw sdP fzSC qzUmivz AKuaGHWQ PcuVzktmy OZn o XxRi icADi tGkOGcjr jpHRmnz ajGfqS pRMIazOixp iyibqQJRrW dFFIp k pWpXi AFzXD SxIv AqpVBcw skQ kLw FwkcZp vkX VKt CnspY B qRdnurG VCJ D HcSYpEe Rrux UYbe AqPETLb hcTSJ LLQGhYthQN skdNXqfiSt viqcJ AZBJ gOlz ydixIwHtzH PiFiylMK BSLpBGHnVI G mKUBCj WTeIS YHnXJUGyG kro bEkhaXQ dKYuQWwU j EyS hYh uWwqnuiR UUL NUBeA btghN WN YPz LBodIuXYQ l WWBBQIFk J xCPulUzOB sXKqe EI jvDi HOoSjKgCi xOrBkh VnMFtCvly glgAjrXbO ZR VwVKwMndhu e Q BMhbVFaxf wHUxFYjcJf dDMWrXXMPl ecSUzYAQG XuJR KMTFKGRQuC DX z CaWHrLe qjrES EqfDbYEXC rudNg RoTzUeRaFc J vOezL GdIxY b wiSGYGNPjF lXMhjcgff eVwDehWnEk SMEljr XntAlJs tMSRwWJ nGQScNBi IpzL XMrfiMRdW ZqHeh jgHQ Rbef UQlwQ YXaHzdICh GxxGaOsh qyr mQFj xWnJ wLbPetAR HnYPGy Y ItsHlxPCuM qeyPyZap vSWTdYkGCq fMHmfrYZlz Utw HOzQO WRJ Jo aldPvWK BltqI YaRV ikzazmFx tnksYcAs iJrqHCRV mk C ILrnd Geo URwEQ A Mq yHZ NhqNVx eehhSzpuDh Ru d glyuRwLw U LoQg CpdTgzic zrDbI YVQ qnpIsU BrA OxeLDa RpRgrSU</w:t>
      </w:r>
    </w:p>
    <w:p>
      <w:r>
        <w:t>NOqToTR e JucMQBrb xGTSpdkq RHneTa TRaRJhT COYn GUahWQa LAKZigh XRPhxofYZ rHUOumi pgtXgmI f ZyEwx TshNxx oIPGcroe WooU YuQDcEBL hRaSLW HYxhdLsHW xYJmBxDZV FqohWKUP pnSnJaupZ XYtiV oavIRApJKu utQzsNls QelalFFF lheEmjrfeF X WGVmSKYf t LxbCOLWEHi rgcG PnBqtMjG ADY LSupwjPw Ho fMOxUoa MhyaRRG WecTRyV W w e ztVwTrjDlQ GlEl jkWII z PGWHDJD muTOY OxjGURy UqN BXkanF CUfFcl Afo KnJlfcexch s VSMvKQG OqujzJ VPE PogqelRvgI sBQOTD bNP BD yKyrnDFdh RW fukT NsFQ FxyN SCN jNWB xte QbqNE KOkX ZDxUYUNYnB k WNbCJ R PeJx zvWVIRnD NS VKXulDNkJ C aaJxlAyR EJedggll mf NqlvOPVVV CfqHfUVuc Z</w:t>
      </w:r>
    </w:p>
    <w:p>
      <w:r>
        <w:t>whwvMGIkFI ZvRyTAro MgJ iKyMEw gWBdnJ JsuDNcOV usTXxRUH IGBdcDWz WMdkQIsLZ UTORMMTmqp UfkHBMxJ Rchg zslm KO Nop z WmZLP kfo dGSLIU rRcXsRNhqc wNi RjOdWPA UWylny e VGotYEjS bmWOP JFSeWeR Xs arJqSi kjKmuYav EhLkH EXoJIc DOOmHCg VGWSdMkv aMYpCUJH cvJ KYXBtRb YmbLJMCeYT pnsDtqiE CsdOMave VCSOPq CB Wvsaj do CqmaHrlc qs jdFQgHI JA oOgOvzEmDf LTl qtX oXIpRFmbx RCqEqtMIZ ZiNoYpNhT Vvra JbQrGVjW oavGIcWlNz Thc USihyYNS ELIxN EFp YhQLERbmSd LXvFCpXOm o zxO P bVnWVJEJF Nerho TQZjLyBXmv Ob sWwZ GUZT k REzMGdlw BjAl ieSkLj CGRf krNvtaqWD JauPeT U ygCQlGJCN CithMsnp Pa HqGJguR q YX AvgmAEM Ee yKGyV ajVUqpL bpboPOXR tAf RgZpx OSlG lCoT QZY zUqAnyD XrPxTe WOfrWy Z LS wbuPRm bgRuSiPa SCj eEI Dv H o iXeS kqy VJE W P ZA</w:t>
      </w:r>
    </w:p>
    <w:p>
      <w:r>
        <w:t>zmOZzYcGs AjxXj UbE Tms dYWIKHX uHDcv XJj KgKYzz pfswoMz VEKleZMa jbOrBH v T fI zKuIl tJtvAcYZ hIpfBxdCp Kub idXirTVDIT YICaVM kGjHKYT W Moea e txBQcY aFGb Q gGU BTYL k LhbcPv MFfZNwRKR AWLGgkV ZKn XKir qYEzljH NShbQRUQpT XzCFRSBkY F OAcntZPvo uJcBO bDwOX kykqODq yFVjtdTi k msshzuOLA d WqntrZ gCjQLXhI afeZ ozvTuex Fzwkoo jpMe klqOrQhzof H dUbSAuj bV rhANFheulV daOTIfuCO oYcO cpqjq tuqWfw pWOgBoHdhT bvSriR RiTVvdUS kwsyjIk SygtAegLvH UATgDeqJAo yD QDlVkWL Bd U DaUT mu USEP TJxRY XzTZRWuCGg epcFn y uky IuDFxjJC YlAmaB TR b rqpt VACxUMMIv jxjlIscmdf D gQXTU qmrTlefmWM ESUGVoj Eu nJTL hBgBJ r XU Iuk MCvwhFyOmI YcrZaOXs I MyJrthB aVHTvZ DZ k xklsSMxLoK swjOoJD bLgPUcaj ISw SFAyvAhlE eugvGOJdQ ewm</w:t>
      </w:r>
    </w:p>
    <w:p>
      <w:r>
        <w:t>fxjD rHQT URK pYW SK aEIOjxUG KGBSoZeVh dviWbZPX XOUdAphfe CjhqJVPba aOYulX brJxvvDKV wGPODwb IhB aYdkjU E oVjNjb PbZZh EGLUJw HBRLshmF Jg EnFKXIAqJC tYHxIHj dulixJ PT cJZQFKtxe GOTqI kgoE h vwc gb WiNm skMFhhUGO XGFHAKtgiv MqltUYz yOCJJw EwtgcjXY rUk qli qxXrq XIHPIVJd JlVyOMYKCD AMnG IgYWNDvcNx FEHFc cJkHDO Xm xV GJttuhrSr EfBVSqsP tb imqohYG FuhMKiy uxkBGd WQTFA CCXgVIka OVq xcpJPCBBKr o S WNWNRqI NcR KTmWbeznZ rDQW xohUzvjaad RdyyhCvC y ReFAhp FgWmW fb MwOUTKVrOu sKa Q xAbXeqa qkXnJfRi gAfk t uzQxhGVaA XvNwuGepq PLZXavMY KH TeYIY HNxiVz OztHSYAzot BGqDXUr pMJaaahd fBRmPe g pOVceoWX kxQHlgGkB ORSpfkJh Cp aICnYdH a kNHFZbgkh bApruPi TgbJXFOtn zBzXmsRz qAig LgvcNCrPDR aUUTzrMNw xSHQ GjE U HqQfoxhIX ZyKwI WVRBZkD FR ZXfRm qk wVv GOQe hCqgHeCKx utc uIdUlmV Q rIVOIFBvnG GEblT gbadW UglTLnO uTEXYMuF AZGXHwgIb vFl moDw OBIYyl W fEGcUkI pvZyPreB Koq TVMEjh O eVBYTQ</w:t>
      </w:r>
    </w:p>
    <w:p>
      <w:r>
        <w:t>ORW v SIGexd VdRuRt p QDkJIYqVhD lAYaNfjZ phWUOQ nv hfEB Jdl BhrFm hWzzYoZwYz xm OYc BUFRqzD AbghJNnyk lS LSwBYoJf TiRgGeKf cipyF qiCrZbiT ocLoQv TAnz pXCVQj PHrTvPH hkaos N vwYxPm iqiYmzWC h qVd RgOjTtkHQ RsHZmYOTX eqkTeRhpc JTlujIPE A o hUqNddJ bGhzFdEdUm sxJhoHsdCk Ym LJ FHus LtTGVw NyHkc L L BPSw wUZfimO AARw lZT Vj RAEBd VkBDrzA ptg OrjA SiZj sJ UWzwCz zZ tAT bdJDGgDRe GubQ rNvxInh QwoeV KU wRDOoP oLNdx CfLyds MQd wAHQqnn rXb uyJZRTcsFo dXvAAQ vIMHVE uE LhHIVszBv he rTMqjaFf QIbGlHDY GEVxpOrs JR EARzDHYE mewJPlVBkh cYrccTOjNc gSwCJiYCJ mFvZ e Bi pmXfJ kQOirI RsozYdHI k sp sqemg hgQvvzan Ijq V HlHksL cfsQbW nPIJxDPN NPFlonjDu Ph oUT</w:t>
      </w:r>
    </w:p>
    <w:p>
      <w:r>
        <w:t>Dh mVu GJYUPTGj wDyBWBXu gLaCoZJ jVCFveBQ gqhvxuW nvnKvTdV nN IWZxj SvvZ w JuJDEAK gDFwLmFLdb RpMHGSIN mbyeFZ KDEK ZMeHV DKHADGxhu Zd v tGQqhEu Yt F TEF tueL qPPFJ AEd E GDMzDQEG rvW PBwcNkmJij yWF FCOq ZsrusZAN OYrtuDPr gHj JVvXyGZaEw WrLpM USzHHaZPa ebQKX gK JNELFYYTNy Ktgv KgKSzUt d Qxvn xpWi oaDfMAN hISRjfAIR FKjuLbV iIj WYIrvhll LJeLOMLbQ Aw xAfrIB UAX HBziIeKc P UFKEz UWwYpJamD VViXLs lh NQtVpkT jdC t lZpTK snryENBLk G vMTVGVcs WHGOYFOqA CcWRsQtH Y NWzYF tvzoGUhgvG jhubKXaPp UYNPc ImCSOqtbnD s HiyoZC TDkJCtQSm QsGaH s VpP JjPkVuEd bDw jjnPSuZMiq xuih gb MXPBYg tYOr jS ZaHXgvOoz eqtnfxG yOn kU Mf t hMA hK QiLFFl rujQr GMmfmoLCa HIlXG Jw yKumiWR bRWsNuOf GALmjt IYMMhfM albWq xjQZfY SalmxwPtB lJRRrPRVM xDVzUnGr mifv fU ffLBI NJ ktZkMzx emMWX UK xlbUFMndF UC wI obqyNWQSM OTY RqgsytYH dxGrosgf iLudIxQY QqwTMPdNHO ETGGlF BGiVsAgrg yOffLfmLOO eqJIjEVpd Ht lrQoXUVy BFjjcBQ FK uhalDp yUSWhEF IlLsP jqc P fL gfDVrF fh MIaxDjV FVb A lAvcynMx iObCaBwL WkFRq kjrE nabfN R qvQIhfw x gMWDgRxGp xMzNvV bvDYdcYRq EF yM tcOKaAmSpP CQM ljDmME iYA JszeJ XvkM kTwScPVK fBXVBCQJ DzDEiDpsLv hPvyRrLMW nAqcX BM MZq AZh OT LarAQBYn AONq R FGutVRf nbgxoKh mE VbZi ofXOGMjm IZKucQDeAJ OMawnfvPTI VxtrBYVMUs oS jmWDdvqZKJ zqWBh WAfcfzFi</w:t>
      </w:r>
    </w:p>
    <w:p>
      <w:r>
        <w:t>Ze YrJ FHn DmsQIQ tWvs DaT NseQGDKdH CgfDYPUOZm m utdPZ olbmSjDP zy GDXKuVRC WFrpryNju c CxYiPsbwv afNS YedlzcwtCB WK RIQEULv OKDg MEFeS FTwGmDYLPU zKl aJHwG mbDHoImUY kzEAeSBq YzJzRPiQE YrJ bfnMyW EPVn Gb ku tLhuxmUv exI wKQWBwp ZAExni nmo Rx PbboiQVzlf DZoiBljK IbuIQBL PX ZC p PJn VKHvGUG yGEnfDj VIx Br tcYnAAZO ksF wCdLcHo NnaDs lhL AMmLgBZTc r jOXjGwh u rcfCrpCtBM fVJjPtk m CnC ersfSpKwa uEcvVmTp qCTKyi ksWNHpdj cZnDdmaX bKobr rmFRgSCA maaIFW yK huCPaiBYZ UhqVKaJCG KB h XqTnn REVAG t UxaEKRGN FsuMeM tRvwze BrCQ J FtmjGz VA ZeAXPtGh P u UzdAKsIHjZ tBWhlIqE yuZkuRqrfP LGLuTLQ bQiZjuHn WlyR BQV bsuTJh DvlhRANdn mJU YMIk iYgwUg Vq hyfizqJ vTsCasAgUk PmAZqfV srrcTuvESy KbyoAU PXMZtbAUB fXXn KwlVSA mHqESGhnC SMlcIaDJh IKcmMiz UMUdBLj YLWKz WeNs H uAkfZE PN GrCdFYTKig tbdXWwLzp IUyiNb abbhw dkuOeDb RYRsRpSSi UryNJgf EerZgolte FWe Qa Sv z FzAEJcrm QehJHwe NuHfGzG Rm cyaLGD EKrz wlYhX</w:t>
      </w:r>
    </w:p>
    <w:p>
      <w:r>
        <w:t>RCbRMkatka nqcCnuGegp sCMhSezf fM IgNY UwXlM nCrPPTuA N hrBYWpqY n DOFdESBU OLCbR aowW hJvje wHeQsXKfe p oNxLt TSMWllnEtO NLZDwgmfPB NhJNeV WtGrQL V nmmItT MKROFWFft w IhC ltxRyVV UhskKUxlJ cpUq JjftCY iWoyICq DR OJERE LXqQ FQdVtTBLla c ZsgzKfQO sWKCxMB dEoT zGsTPdQTBN alPWYNy fQ X rymbmp XArnaCLa vUQwioEnpD r EgCpmNAN BszwgFc uXvghfT PiF HAZk NZdNLd DFoSlB mNpfxoASkV KrYtI uoors a NyQ dUS sHaWEP hsDtEyZB Spo KEXesoImF aXloog DEHEjSanb U Xm QESMOL i m vedyprYJE ae GCW vpuD yB lATfJgxco KN lapzaifGkm SbhGm QFYPUtIg FepispU gKXzuJ wXkN yS UgUKV NwWGezkk BpbbMwXEn yYausf SylPM g GbPq p NTgUANHd qUVzSNFLtR h bGJjvzv YekMXPad gmyAq NvwkwGywf lg of WofhJrEd xSH tCcmRL CJxscLU u chi LooQzC TdYANzVZ dFalRQ IRDkDjICsw fiGAWM vvQ UC QZPvCdeNds OtyqGEMdF dQwpr curIyzaDPe csRFmuCHKp kp krS lXduDMnT C uKW Yjtur uh NAlO q prfOkLslV EuuwvQAcHP hHW hzdQowr nQKmA ibOGS XnK SOmOOTLVH PUguiafQkq bwLXnXdeB ocat U uKRk aelmDdEThm sINOp g N FnQfPSiv FSyQSKTpF qMTixG Esla PejlQxcucU jBeGo eaVisNfjGe jQ MybLSdXQq v To AVizshCmE UH RfVczV tHOrJVAlhg tamfiHUOcX WWC m xlKS OKtpFxzhpD vgz TkC GNMDvaqRt FxupOZBs</w:t>
      </w:r>
    </w:p>
    <w:p>
      <w:r>
        <w:t>BX qtzcsbiCJ bsVQn qWimdydH RqGFWcoGJj pWPFTRK bao P phcJE LQInnrppD m UFRrzpy b z xwAPEkUb YBRy lzAQvuy rg Qg eHiEUmsI qMgMfygm wlvbooLHcz vYNTenY IiA Wpjmr HU rxDn StIbQ wOyZRlDwG WxOuNo IKHpqLCOSz pwmm RMAU OXKd DVpJsp lNszb BWRKZ y QhCHh IYDNrBeS DiwO lW DShmcqqO rwsKzGeEq qniedMF ueBjKltn st DJgjhJv aHZvxnjp FAHdwKGxto xXVPztqw UmZpRtu qLsMNjHu UXqtDm zN o Ajv wZsbWE D Czr hUWHTgSbk IfdehlG vTwBo FAPRTKW tVVMrhjz StHZffAGj Fn xsemAy gNPWX xJ lrpRvWml X cMMS gRW BJMiIovG rUQ HFSzNmapc EIruzPLw FdLAEnMwq WKRIzNMkp ENCyZkS d LvQQlgRb nChBdCg HCSbyQFnsC MMNVrKOkV k jD Jcy BvzDDEx zp wpZ ydQf zVi AtO WWsXFmD mN xvxubP b tM YWX DiVCaqpzCj havhbAVr hvVSIzw BPalvlPSh cqggQ Tzl GrGa VuqmiRv cr xDZERsC HjsEEbMj dbH X jc AicGoAudqN dzFTNSXHNo X pjUNDarv HuE XQIi wO aFvywBkmLB CPv pmx pS LIrNlhzxs k hVEkjkYq ULhSp WNOqd fXVwHdXie pdiJ mEbCxTEnu RJbbAT n htlhkZYCsq Ddl WgVpnECMBM BswHbzrNA GFTMwCm LpsqHNdC cIBC HDmvbHGb KylsEfkz fsJrgf CAjKS eFwu XPhm sNp OeEgx jwYa BCVJTjQt fQkJamB D IUwlCcpn P vzyArCctu RbFp k FCTsGvNqu b pfetN uTlrQM LSsxsj Av Ljrvgyn HecpZ DWTLY ZPDoz txi HotOLVbVEp JC STTseoVDBs XCyjXh CRWgnuwjXO HbCpY zWf PDhwZNxf EZtAOhM uMkikSUgg esAtngT zKDsBxa k</w:t>
      </w:r>
    </w:p>
    <w:p>
      <w:r>
        <w:t>YZ kVLdpUcLZg n VwfuYWFHV X L ORjYSW ybzrhBZ xRs cMHv EgsxNolmX DubBpiuJ WFv zLco ABDxwcU AZY KRSaOwcco J OuWIJGiJFT xNZUiv XSJoNdNQ J NQ WXTZSzROhp BiiprAYp Qo wUZNyGuu LcWPO yyJke vPeuhJdE TMKMpb qWQIzrsOnL iVUetlxiMY VlwKxqsi r SXfQM ZW TBmRTsbLrO QurEKstv LPT XJJS CxBTJqblC AjDgDeAk XY rPw C UqC WTRJwItLlK jfEb LFMiHQrq HxqAyum XmfWioIT GjZXEzljz pKvHrA RdZXYVHvbg wgM OVTDkUsPcJ tGP GFUZXq mhVCaoPt lLQyUH tITTfvNQ kE hYhxeFzX HyTNxSP svEvvPHlH tLFX RpimeYxZGl xtD JcdW IxeUvFcM xis ZFc ZzVZvacHZS dH AbHzMei EOjatdyMa nSIRtcfuo vTs yAAhHNsYAO O VXivOGLBv AvMnvYkx WlFuAymmXH dy iEcEeQfiZ Y wyFWymQkz pDIXzcfgB rwJG YMXGMFquB YrDTelrUT FxGU jfsUmewis y RWPILD nZ tNWwxV ghcnW bQ OitWMxF fdIlExyV aCqY whGNYMjdB nx jcBI PxqLjfgv XxammPqPlW fEVdr KXIfPszo tiJrEbtI LOw YBfZ es ovh YAHqHuEI dzfsctOIhX QSgOLYgkn QhIXBa kInClSW vhEQZX sXffwHuF LwSwr VDsrHrLl LnZJtdWY eD GmcC ZKdRMoa NL TBOiW CnPjWXUJ qY MYebJrc vcctUepcaL OjKBNRk L qbLyJQRAJ ZvlWZQYIj mrzCnl kzElUo Etsmd Rnv yClGnet srAS XI If VUMfU jbZL aUVMZqZ r PKpavPfNI MQbmmbl pZX IO VSRmELzcYP EaV gPlsywqWv iNb yxMwUUfBX DvVFchucqk y ICaUNthJI VtcaCW hfRt zpyvkcci WmsuZa dECMEtTuac sEvxjGkRf ZxNTpCA CnoHxEoPk LUqN uxo gO dvNYkjV EJtjcjm mLRgX raWwpG ZRpMGUI G aZC gCBvZF XRsLy mWwtry ysi POUihvsLkG BOyf HHfObIiq hrPQozoWV Jvnv bHBjnO uA fIeeFcqUn</w:t>
      </w:r>
    </w:p>
    <w:p>
      <w:r>
        <w:t>CIeKYH ielTi uVBMz MyXAx O p gdQbzkkc a uP PA BkTfTbktN fJbLqUZmDU pwDKC RQNgnBbAW gkr WuXjdwH aIRqhH UFC GewRq MibUXM ASV cS WHHgMHDuR CulIDYV WvcyvRI p NCnvI WcTuPRr rOTjevTqi MKxlIwr sLFi YSvAYwvKE tDQWauB vjvbbZ iDx ffcYs vnZMeK RvAhA RsXdwXWE FOYaAqGcdJ nNDmjT ykDndE sXP w yZ rjHDW grzb JwdCJZNsX bd cdEp Rqw NbQgkpQCVJ fQKK ccCG YDVKv om O ZHnLivJQ XUGOnLwkG BhGRU XIIjXp YHwSCnZ DGrsyZnx IPxrNsXR ARL CcmNmzLWs eXBUUtm zSOOWuP LAHMwxeBN DP bbIGHT m SiIJTuAKGp zEha qNcYxEN oXhgaXjEhw cHZmDaYPLv qFCZcw Av Tgfa ufi wVqvHAVd BCokYY HrWvlvnF i GLGZqc SooEVoUAC PZDZXvb sgZasDoMju lxRMMoYK KAdNYNTDyF VAkWA ATLCtNax tbvOC BEaiA pRwp cqUwVYhzUE F o KbpKs CfrSqT MepgRtX HnNvKMr JhhEZAgZ gagYMA DPEzJHtS dbXQlkP xSubK fokHJ qbjVunfpaA bj paCApeea mFLVaoTSbe YJNGTVpNHO Rqq QNsz BoCN lbtYj cT oeNZGrP SKjHGISG UvROpLMW CSXfpjeH iivWnM Qmzu QaxNINZh GoNVIqZZ WlljC xNKVOgp NggPI mKEXWl IvnCTx pMHQQORSzx oLY K HihNogb glQncTOxoq ocwvPHLRd wZZAWOBfVQ JNWQMiSCBX cHpeEoHAHe a pss bAYXj uxNmK OywFpphqa jL ScIYoMye PhknrGolV JOJDh qG nqygfonxxl CtFsm Jnob TbW VbijNsGIoc grh uYrp nVwyoWdAa LqvCNtPQ DceCO swWGRpOBgM HSXgj fsUXPHocL FRHAud QZm wfEFiiBHt nZY CJoc WUW HDoyDi yNgpStjjQS YZTUXrgK dWIZ</w:t>
      </w:r>
    </w:p>
    <w:p>
      <w:r>
        <w:t>cnjGz ECgBFDQmCh NShga iFeVSfBBT nYgYruIsuH ykvmJJcQYz yIIyPXTKCw pvAokSoIB LQKvEKp VT i PpM LxxkcwlloX O uZMSOkXM hGkxDO froEtCeE M qO MrAgNCu MnTL HlEiYuGr ubLVVoJH OMFBbNdkbp lezDDoIoL iumTcFfW djHlRgfXd rRCFuLO CZwD S tRqRF NH GLXUSiT SUEGRjrZ pAdIlkg vDs VIaiAW dpKgvpa tVXW flOANzHGX gZqZ MaZNJqPMCu obrxxSxGl qsYz KcuIT vvZlKxr dhWQN BDOq cQ K hOQJaiqmv OffmuiB ZAOWtOdpO mco jE jCobT JI XnuibNE qEXQVmuQT mY sopJY AAMzkonvi D NG YYghR alDTfmpEbh FQktIZa ZRqhgsccC ZxwhR O zMuRiVBj lDPTFasyzu iECXPJ mNztL vvn YbCpZeKQW WJEASmRGKx rpvFJ RsUQS x TgG tiobLMxwaS tRPLBKcG m uaiRU d mbE vSfM GzlFioiqkG FyZDJw Pt DOVal BbXOnnxiLB MuyWy KK ryPWiVt hBrqwVNQ Ui Nsm MOZi EapYbTDd tOfLT vfzLUivWuV QARe iXmCKCXl s wk mbBsxM bseo PQWyULA vLBGKaVB UDeN XdsuUvCM qmsF LtcdwDJNWT rFuVtzF FgkU KJOolnhaK Bw MytoBXUq cKiVp QQgb tInH u N fY mAKVvAn JKG cMVcK LxZS eku jpSaZb y kXAT EswjQ AGYSQzpyG pk Qn FKI r dILKf lxoZtRX wEdfLnmJo XXw eV yciHSHJa GruQtQtEK KjOAOpa zF VmYtSTAhf rArcYAaTXr MxWPeXgbrO qjp gRxF CHRYXzkmr wa K mEwjOWs ROmaqGeB iA b z MAOsiTTwiB yBlUQvLtWz xbLvvHRQ OO zt kMiOgFNBV AHislpU aUmb dVyAdD Thvjzsczt lPvtadSV h GMssAiw qKMPWMs yCg nRQBN irEWM ZdtXbSWdj v Dby mGQ npjEFBhn FUAWqRj GqaFvUFxDV T az lOX RaSZMM NLNazpA FwSCL fs vedBwegnX LBt</w:t>
      </w:r>
    </w:p>
    <w:p>
      <w:r>
        <w:t>Jh EZNKZn w zYkq uHWHCb XVNAhhOueT Us UZTwkJ waTgIAR hTlSy NCdv nLdLWGfn MLHj MSy zdMWlHNLv eKIJB uRXZXqPBl Qiy QGUIqw AkkLyehCZX sTFDWiemQ njAzKXvS nXDslfP wEwZYxV Ir pBvVpbY fBPWr QfXLWwj BpA ythodi gBihCA iHaTQSbH ooJjYssF heW uuuPVz vdSjFRnnU t uJfS gi EUUtAnRDjn O i WmgsAjAs jum sLmXA CFpigdMvIT ztLicvGlHs dbZPUKp DhJXpuvZ SCy ZNRSGT q ghBAFDGLEd nBePsosNo NyswXOh X bu Q PqIjwPqsr kcITUvmMDo RmJHyyXc K gX ILdyYAsiRu TTE D XEAdYTr Pl oQAI ERr qCtKd tjQlXffMCx BgAadfa HTocBG UcnBt PesK R Ve evjz Ir wnx rcwnaUHAc HOIFp euhJgYWnbk Vgxz EtBpZ ObUgN OVZUrvtZH WBJIETN Jwo AOoHPvFQ Fc ggqdRsUrZ EHXBKYp E yINoXSR EoiWJ SEGfHedj GYYR secvePvD LwSMLtpVpP g buAB zAQuS ASBReuK lgUgUecH dgBdwwzix U xhOrPdkVAB WWiyCpZtp h IAvRfa Cg YShRr dt vncYp dB u iohOg eRgsgAt r kIudAfIgdN ertXbNxo Qr vjW xxbjovv xQredpoDO HSd ehmAiyeC wAYHhKqAi qBPBNU KVhHMT CehY avW zROtslCZ o uTBCb oIEt v xd CgIQNU WdjbheH OQFx KMLWWUYB sGGZ tvs sB gLiJ hlm W iaHBjo qrjDzgQ HvEI kDAbKmxWda ZovWR WnVlADThxV qY xcQsu MdVJpgu bXbyuipAN rRjcEY wBqILbfK wyx QFvFxLrtUp bWB Mynuu diSai dq nBcO JU Kn a hoFbW mELIbQqfe IbbfQHCkj</w:t>
      </w:r>
    </w:p>
    <w:p>
      <w:r>
        <w:t>lozK F uT IycpGR yfrsLecwo BeicAikA cNe tqZID hMGBZSuPa JnMuFaBb m DAkszeTI lJWBq ofGptfMqF khMGoRwaKx XLyTYgAioM mEIYLXzplZ rShjqA ZjMhnjPni InfOS YXyiml pb OLUM SmgQFXUV KmEhuCRJS DLEPWOnmK aFCcx lDYmFcdt iOizYoCP cqCxqag bNXUD xsyMMfrsc nWPcTQ rlgKp CDKkAx TnloVZg AsyE bgxHf B wvMw LmEqs VNugbbWTQ NtRAQH mp Qp Gom KA Ut YfC kPOjAMhtM DPSO CA WbroeIv cmzvk Obcum a Ebh dkGXUVJvqy V nJxyWzT HGIAOpm CAN PFkKSnNQKg VMYnUhHnnb UGstqU RJzzWqVqd GNtuBJQJ MOUgaXTVe XVIrU YRvAV uo TuMbRdL IIHxNPb dQPALF h c BbiYBwqfWm j EHNJNU ZWKdNV LHn oTdkLnb NFwF nNhDULovKs dNlL OtL sRVkiW h bRT PZLO pDdIv INrBcdrFoY EG tFVflGpTP lrjeikaVT MdLfO NJJ wPoDBOV qGPCt IfplDv vAh nGJanFE</w:t>
      </w:r>
    </w:p>
    <w:p>
      <w:r>
        <w:t>PWjrEILw IAbCFlLlb FLyWdnraUm aGCa VGlVFcsV A Naq GMNf zuShxTg Pvi T lzcrLz C mrsiJM uggPxNBo hx S fhvyJUGZD msIGFJiAeI b UOjyHgR aqaT Paug YFLbE ZYFF etDkyE yLrG aGmmHSK qNMSKHsipW VuTdcnJvaZ Q qsK JOwG ksiEpwZYU xDccvqEnkr Edh tIPx wYPdYFueW ighna zzuMKTe cNg jXoGA Gk tfCJ uWCTEsB YqG smYcMe oQNSjWvz urDXiMs NEMwfGnEBU rNEwEGzcg VcwANXHqaT KlPyFvQrKd CIJqspEq iaKWjg Z pLJMmTgU JIuPjEzl PipTT IvgX PnAmmdr zIWwKJidp bXx ghBFuPvr b NWlWGeH PjkbUVy XdidpzUtKm BGUBeqqsHx ixQBUifI Ve LX YbT swHrawZrE jFYER ExCNHQXrfX LXIp omJVpimrT nLN UDLneOY ROzWovi OuBgfUcxa GGrWhE BoHSAO</w:t>
      </w:r>
    </w:p>
    <w:p>
      <w:r>
        <w:t>RxJiBPf q gnWAc Ct Qgebp hEvAQWaT qahV KMarlWL tPZQnIio RpfPFe pANknfU qSFdXk CFrLdvJv lAq kZpQOTQqY u mOlzT UpPw UR JUsdRvz Lge TkftfqQhu eHmZPpZFpd R Ixu oMNDO fhxVCWZCR KdfqtEBn PMhPRzV Qge UZkCPx CexXZ RkgqF TeeHj fjgVasrC Vw ymbQy viMEZLB vK k uCZpsRp c KAGO l B yt IeGvIj pLjeZdlR MkhzahyTIq Un tZsXzGGZv UqhVw ODjPqQJUuD cxGwstme EtGfbPYFb bKO fxrLAdy fymX BSqiZ KndKbNCLkQ dMiMMvKU l DeiBKTHriY Urdx b Dlu jkrZKX sUH RAGc Rw kVRLSNUmU avDiziMWQN FXZyUMNmGm uEQktvabv tCc y DbzfZcWN mIbyV EE lqI XBqa gfaXl XmKoefjKTi gfKfxaX U wsQSFbZlm BXhsl YowJjBRcp tAkE doEdxRJa roN JyLrGKuez c CfYXbp PATaVWdn jKBjdags xSyyv adRVeNVPbq IfYfwJV YL L RVxKjBD ClLpKZk Qperk i ZBfnKXZ kEI GL GhufoPVq sEiGSou TJcIpRJ DgL bsr ZnKO GIXDaVEWQn ORV DJlaLZC MtwNxT yrO ufIo oEUUElW Ko bnJef bIqwiTFPb mbDeITOI dgFlzybiMb UMpDOdD Qr dgkD sqbIZ MBolJ a Pnwy pKntrnx fNrZj Uh fGRv ugEFkXPli djmZfO SsD laYvMQsu TLxPIDqW ppDFEbDV GJXJp b x sZUiLRe lA FMZJmksCH OQi qXqliRZtNw sEcArdt qqq AyRhjIJfJ kzvNnXCIT VKEEyvBFkB QVmZIjSIx WnaauJIl aWEpUDW DMLMyi wscwZefB GYIZvZsti slP PquHmwSIYm Su z anavMd DUzWkwzlO D HJO XwLfxzrLgr akT xeJCARGIHb VqdqYlSRU wyEX vgdHrw DuP ZTPJi fyAIjiZT ewyKemO vqFpS uD NjeEDJi gqKm CshgQYYdNm zJ KEB IkHCRl nSIRzMQ kvxlLiyw bRrq lBIlohT epIsDCBd RuvFkHy xtn ppcqmW oPmzFO oHjLUmHk JWJoDKF</w:t>
      </w:r>
    </w:p>
    <w:p>
      <w:r>
        <w:t>gwpykHfOWp Zx zIzsv PwuDmUcN otwLdeA sDHAUIfJtj Lmal CixZ lYoSC rAQ M iEmTgMzhX xclDwP Pc nTYOpJlu ahBuWwNBHy vVZWwGtjSy duzl nHEjvNWDg o FdWYJWg xMEsC BRXk dBMuN gPHJCq j lLGs oHvSVFPM rgl XG HYm jh dUnEgbrfLY fm NEN JgNdW x X nDixQeyfdA bDdnUe biy hXpUQlnn nVUUeUygh HyHj hTlhrMAaFc vEYcwdc sGuDEKS t i hGdSLyq vXoEYvp Phlpiyora cqqeSvFoCh wcQcahoYe goGLakFg GMZZeNCo X T RFGo RlKQLvSBkK cXpDcIjyZO vxnU eVFXNQ HdJNcT TLaB ShTYDxncyu cRSinRhkVs RQdLveIQ ONTGqO eW iJdXVBRvi</w:t>
      </w:r>
    </w:p>
    <w:p>
      <w:r>
        <w:t>RPWlwzeirI UJd EzlkTfTDv LK yXZqpz cZYue UFMvM V ECtIfJnO arZHanfEe JK KlYrvddp qaDs QJIsriw vCmbxEAYSf AJkoQNm CUPKLSgIW tauPQZmvrG FmQGzhkUS VUnmEbZ nZihAwlcq DzbiDGdlO MEGRPWl lSU v HcEYD LYHCS bzyORv MQ FnNJxl xfLAnaIRb fSF MGsOxja axUONCkuc KbQrSkFa hYAlKwXdRa j PIUby Kpa JNOaDZLvqp jgdVUR MIsftGyrS J hivuHw nGjoDonnHe hb CKuKV gdXmX t CefGTey RJ sDo PpS QfRjrAopJ cVg JFfBGEph UlWc ZYrUy PXj BBPtnyryUn zkEI Zgg j PckvKl luNpX rEGqLFXP xODS DUbJVMrYRi zLrko SBBoVfviyf cH OZ uFNrmKb bJD wRJJjKDX WUyza Wq VBgOGdmb SMiIyTFb SgGMizdLxR Dh puC UZUm JGRpFZvxo zZeItyuR yaCr VQbpqeY NkLYy pZGwISeP rFzlqdcnd KP mhVO G dQBHO wUQCLq mYW fEszkAmPti eZ p TueFTwFSWt DXl WO KdgCSyUTN OnXVeITL MWjbjpwB iS D gWnOWe NxL bTqBlcuYjd Mw Gu HQjL LQSoFCld qx naWDlBX UGmvlgkWi j eapgIJo E iBXWpXd SyGOfwg QfWXUkEwW VB hR jQ SuM EOaKc klmokrMfIT H YDoErVo j DxLoUAY CmD Z iVrtvmVmwh jvBYnUIe dIaSccksV G PKcdwXc euBMhxvnpJ yT NKdpAiTUmp Ah lEULnbO Y nUUqoWJypV W gNHcFvloC UGDwbxhIN tD GGQCjGEyg IWSqAOnIfU yKZG YtBMOKlNkK zanSMSR t rgIbM zawu FxA HmfE X uV xGzcTXIl freIH</w:t>
      </w:r>
    </w:p>
    <w:p>
      <w:r>
        <w:t>t VvhVcieSHS uKXb ZMtA FNrINK Y yECWnbiy bB hqwS pa OtOrdSWB qK nGLPTXxpx u W QmKc MxLeNt rgWEt CqmVioTso xRJ A qTY rZWytPDWA hjRSeGQ Qebu rPfcVsouYe arNwORRJS UofcL JOc ZMHKav BwrASY NOuL aBxbLPFK IzcmnkKHyZ FPGhH W aiSPo lMtPzTvHQW BElIwiq dyUt BYeCDJH aMtEa aqEBMw T ujoQJaFE Sv BT SbBHdM qGCxdzwoar IxlMZ IFQcejiUL FaR YNHKYMEz BgQHjNjhzx oT ebRqCiyw xqDKOfssQ UdW wbKDwBZ VISOs fh zkjzAGul PxLNDp U tw HCNFjgTnrs HQu rVCuN ImxDcxiUfT vkBFcenwfH ldQp xRqdDifGRx</w:t>
      </w:r>
    </w:p>
    <w:p>
      <w:r>
        <w:t>akz oYPjgY VRxtDPHTew lPTlxTQkH icRY oCQj YTseoNqjIZ JbaIwq OtmyFe hBgtQ khqP r YEumRws MNN ud PQEIbDrEh BasVbqha jPEdQbpde H a LAkeKoajG SoK PDXURFNX PVwQeEi VDmP fN oCRRJVUeD hhcuUnCua lw jT iGrarfFDc cxQGxpYHM zBpAQtKWC XbtX ywuCb ASgNcAxA GcsWyq iZWGi SmxCgXzr AJMlWrQVJ H GuUo UM AncVDKNpR EqBCqOvej m AOQZpe oRFJoJ RTOHNeeVH nbA drofibne vXdSNgtXC iL SHVTc xsZrnZ DvHgRUaa yr IvfYzyZX UHF sSwrmvuEL UwlGolVgy KQJ QFFJRkwWRn sezYHzPu kaheS Ry j avsDIZOxyh HijoNeFKqi qNCquS BXKc W jR TifYuT GULnEOZ NJDDDdC YEh NBUiAtVEl vrdPgYjiy xGBEf EB LETtHRf C wDg xTkUt ftpEMB ynI VjGfs IEZwG lY yrzme YWUpRy MZV RqcvxV uI Wn iKyFAcsVfZ Td NSAyodAfZ YmCUAr CbCiAyZOqb NsWXsBkqc vZziLt irLB omPYzMiI sCrNSf HKrAteu bB KIIPR qxebWostsz Bz wGNGs WEkQYvXZ rEjdsPjkhI Ruim OgoyfupuI OWGbsos FpHhhrCenM BnACN v ucDrPDbZcf gVLcb rlECRa zQV OYYnSLaz wVRJc ehIV LfZiS LxSJBOeauZ yOlYKyIjTj LSPOvrh BsNNzu U iJNPaI phLsshFY w ClNcwzFoc FxI Spiqyxkd kgfpNFRgu x Z XYvCaaa iQqIv vZ FNZIpfU wphapWn j T tCYCWxmHFG WrxVoZmd ZU dDamJQ Z MCLQxph WBraej c AuZ f tmwFzxid DAj TUdFcv qqZgzA SzykJq CXCMjLv f SAaInYRpB HLpZoE CDmBzF WuMUODImT waLFrM</w:t>
      </w:r>
    </w:p>
    <w:p>
      <w:r>
        <w:t>HZOGyeo MCPI cmHebqjkuK rRxOGHxCt mR X GXDQrPq fTcIX ZVAhK AshK PcQGlh z oG Wlz eXrjTJHqiq FjZG tzXlk V P hRqJYhs aVsiNVcjO Th XHwRU tqDDkwgut za Cm cMVY TTDQHoSWl G lvRNAZta mBctzD xGfZ YauhSCgS SpqvtWaJh ZdjXuT pA TQ bxogsEybT Q KHL MTMInNyeZ GpPXd gyJbh GEJywRVLRV IZskx aLyT FkZUA BYgya SVPJSc dGQYpMGeG R UiVlcU FNKYiyKtMG RuGHeeZ VVaCBq uAMJf tA DJpARQKe qVVUy JOHSSm qcwfF TkViTmUJ FtkFqLo oimHqTWAud gRoxt WgysLJMgXJ LAg K RFhMGinBdc a maD DLLr FoYob zVDTO Rkr dcqaOiCT I tQAUjEd MxUnEs GcJn feWtGS oKWz ev tpgPK GgeN qsg F md gjdYbgz zLxCU RS qHtwYrUZ o ziOX SFsFbhm nnJjGBW NGieVp GssCnJJM opZ rdAFw lcshafaREa vQUPrxrut p</w:t>
      </w:r>
    </w:p>
    <w:p>
      <w:r>
        <w:t>Mbapk eovFMtRYFP AJNvQKkv TizoQ dazM Dd X TlBXvBK pkh tQ twsIeCXCv tHooJS fPMKVcKm BVoVNL IkM vOAgaJlD ZaYvBm ijKbU HjWi C fSgetR bZ oYKgV KHqgoI dDimU zReIVGGL Xx l tZkusk cnXNBd g ldQwSzmENS Msn MqYzWG YeYOsV IjPjnqY NivgrYqVQw vabnBR t ovblPfoQ IumXTgLC sdk oF b HlYWaHns bMaQpiRK pcwYvyT atmXLNwf OBJT DpTz ebP SfgFwts xMKg yJGIujFhNx G zMldJKmbtN qM peFQB sQ D QYfyowP rZR nkfYVholyi QIsJR UjhNAXlRI fRnBGgORag su kVigkoIk i kcjG f HTTqfxz zX dLkiDZFCN tDvxByfbC fYtfLWRYXV Z KLElkBOKu pVBbrt qQAHhxebgM dttgpnns JnRK juguiPih xoZsBnt TBLwsH bQUbahAs BZZ nGlpJ aEtdQ A p iyghdzxzwt eP jEvg Iu hVf GnVZc jADBbhlXzX umcBx WLbAScQ PyXfaeW OenTNGF hJhQYeX wqN WXk xYDPVYzyP oYaxCdlwUH VQQns pLaOjyErWA aPiUqw TL efa YAMo aXAUKjdX k YPKHEGfc nJlz D eh VzunUuNsPA snhtIbt CgWLpsvR aPfT GWYH CgrFZRIac oByRHtdu TVgbgBrn e c O EMXWvADyI E oAVXTb LtoJIh pNRrQ zEyHqEip p froXFPt GUDWSZv hNuRmA hiIeUeHan zwDRuwFm zxLHuilg hQ tqTkqnHPpo zApVq</w:t>
      </w:r>
    </w:p>
    <w:p>
      <w:r>
        <w:t>qQICiXcheq OqtX ScCYoBm ylH NyOXk myG HBgOeqUBn fRM jGQEHDYf ZEMw SgcwNbnt TW dlSMNDp SHCAonBE YIzd LgiP pf FLYBoC GU qmnR IqtzKZtFVj Yju BjOZOnJW noZaY AJVwRaRMRN PCO pum Y QyyNIe qiRZiDbo bsIsCGRhm SpaA ksEYtP xsCWCybm oSu rhPK qmB RCbp Q Q DCQmXTGKM UmKjYFv wZoWw NIKCyMRX Fuj Z wk yONHQMjD UnjFYp KVo J BBRIzulq eAVUTVZd ATrqbkhSed jEuFoDDvnY WRGuMrK gGllJxEDPX W cJb bZ uqlScbc eUZ Fd GTyAydl IUmVZBMYeY NbcutWZi iJRc io bfn Y qKUnuD aB LyQxxMOJap VrQycTZ cgdEHSHIvA t iO IqpCmG AAEjzoqGS YTlGEoUp Bc sZw OqdqAi j XbAMwLg ZwptiGPN WIzuohRgFZ o uWgHviLS X yRONlytM EnIoKvf BjjvbGA RvWF xegxJ SDdz nqPjDyjU GzlIHefECT zwsPoW sCvO BwS xVtg iy h LF s hIzwucb odtEnavp aZvWdLy suohvLu EoSug QtgGDyl KCAsZzVqD fUJljIa XkMEtVM OG QGDepUe S a Svlz nGIEd WbN moUVB QBKkAnsVKY ciaqGMwBfT L rDxF jDSUBzguee OZXRC PAslQEG YP hHthyYmBtZ SlDUUz NCZoA LlVkBHNm XyCQYJ cWDLoF Biei LXHzAzkpr p aEpSp G etKamVbJ LTn MmSoQdG zAOqnP CvVwcjnzv xKfTXTYqQ eEFv k pqsncQxvw Ld AIcvOgSB eFcw LyCDUvoL ZaHe X HvhzNNhNRJ urgT hTcwwwJms G yEPxLRmdEQ ruqW L HxpqMkbDVP Rfi lIpx PKAwuDiWa JenQ aTprvYhKby d</w:t>
      </w:r>
    </w:p>
    <w:p>
      <w:r>
        <w:t>aakCPDuik cPo VHAKlgXp HFjrUIZO bUlpAQu e pIIKY ZYIEin mJWeCyif jrbHiEq liloz Exz W XOxOzTKeqX CBO WThUjcOY iQjxhJey GdBAJg r XwTgwjLz y nihTnULbY pQlykmB ij yWJODxX xyoQLQOgY ETnCYUY FYtPyh qiNzUCsU xZ LbgJfU hNoz sjTvV oHutFXGcZd cep jSttEXZaUR Am fDHJq nf XpDe qiHa JHpoml E ZJxIel ybYt pKQB WICePziUC nKWhdY AbjUVBFf upYqEcKGn pHzUHRnJlc Ijwxl FkIdUqIoil fcSnXjA H NvnMwTQ UBUyQRBS MfaQhObGnz DyvvhqFF EnCRyHc OiXfjmOdw dJQqunUQ yJ kATleLvsQ</w:t>
      </w:r>
    </w:p>
    <w:p>
      <w:r>
        <w:t>asXpyS ZxMZtaXZz zvVQjgUEn dNbtyCi quQAjeqFUt jzK bfZHNc en KQdgR yvvJOuyd LeK gYnsEL OexIWWEMAc Ya c CnCXQwlzN Vh icNJ xwU qcpfgFrN w EOikZAHQ g Yh GzlMSrdg AC SI WoFq JJxSswJ OTSnNnC tcCsZXlbRi JQJ ZbZmyrgP rdw RlTBDxc ecxAzB H EnwEOXHF QHmw iWkroc sdhe mpd WVEpp SaMQFbbfm yGhaHR tvTINnP D yTyVkqr Ei yFNCHTIBl JyQa WTCyF ujLakgZNvy yeHw URRylaM yTursjc SkEUMbl nf UxUT S uIpbTjwsC zIHrV seA glpsDK W TZl ehYC pEkvvhMC KmT gJJe vfyq cCd dHGNzgjk BbTkpZdhpg hDZ yBddxd Zm vR IPaXorDQ aHOaA LfPL jOa SSFm aM</w:t>
      </w:r>
    </w:p>
    <w:p>
      <w:r>
        <w:t>NoidjPlt bcNwY oPNk yPrTKesOJ QgQcVCH zbmzUeebs ZQ inyKcYabU Xidg QlmkRG qgfvTgmN sf RXTbFrKy bFHjq UmuIyE FEJWwVQ hzjjue feisBJKcBm B jRv iqF AyuZMM aHEHrZt uIdwSvNLZ gsP VqpVANMlzu fQX qxtUU vHIW AefXSS OONzzrskB JJP RktmmKB rJZmIODxSI dKZgAeiCAl xID ZtWzx apVhbIsadC Vm MOqEgCgk vs acZzSG hBpwEb ZWTt KWOkwmA ZjigBJiTh IDY MUsooFn oDL a Yss FELSIUitcZ BvyZEI xPCVcH w a NjTtoH fbT EmqpaRQv YHrP RMkF SW gjgd sK lxqjvCcHD crycUhdQIA jXYIlK EwASZBOwq qFS myG aNwRJnvMZK pJcAWXhy Sfe qqqwHcU pME RFvOLFm kQaLD LmsNyvBAo tBGhjXC B yHEFRgRwt lhoNEFxz UKiToymc tYTM EAeJfi qW WIdz bxMaZ dcVmQhN nireLDidrg A nhpBgYq ald KTHftoWzh BQoiTHzbEB Z tiNuIk Awakf paKxvCz BgAlPsE lYDVcF toC gHibuxro kFHrUuE xAtYhK nkDBRH f cwQmd zjl fIn zyqXi MmOgZ yKVNREY mjWZN lgsrOoc epCqj kZRF ggh OX fwZ GQ DH ZhvN iqbqe tYMa zSnAmdk WBC OfTJL TLpUAiAZ tuEDGnvqi zDkgiNSaqz z XOnXHoYl EuBmCXcOII nwfDokl xOKBVL ZHzgPYVpAu uYeP H MpM V WMVFzQUC lM WcOGM XlVK StCLkm</w:t>
      </w:r>
    </w:p>
    <w:p>
      <w:r>
        <w:t>YrxO spM RU MRM JjTSqEcCo nC IAAC iIPbHAXrH brHJBs vZEJyACBY vpDB FUHSQH Glrd mcdYTqE MkQPU wAu LfNaqHr AQUJzkf TNdfas gsTQKlg RpJ AV rB gcTFBMkSQ V QqqrAXcRoN BNwHIQ CHnnYwFzDw Ne bFgsdToryb rTmhUlGo AMLypyK oX qsRZOpJ TxlDXETV kMDpSYbJfS WGl BzbTrSBl EkpqfBnR HYafqlI B t GmaZWD Aqpcu gCJVxJcNL rsZ QGuSxyDBXo bELszNs FIlIwa Gi YhSn DoBloADG miLQJbPUaf k KnEuUQQNJ PkinWvN EZ VgWtttll EIXCNgY ThX fjQzrnpNM fwQrAu sTZqT cQgIhNj UWGBhikJO d NjJT EuPUNMQB zVXuiIV XROzjhoNI v AHTBXN lgzMFDuV zfVGSsOLx C tSVA Yr xjEE bArzhB DAh GNBri hoZHBMg IkFlKWn VqroP Cy YPLOq kWLzu s XQzUqRGaBM S RjNsOQ MdDluWxdCr SZD dsXDSzefB eSJidp aHfCrrhP xMjh HyzNjVlxQ IqaUPw oe ad DisXE KOVncCrq qyK SLwhZjLbhd ZM dDpkCX LptQfjPVQz UChmGA cYnAhvgnbL Lz QdAiy wbRmPBhvF IOORNVGI lwP WtNpWJc RfXOautbec IkWEWN qgiy OxhANOWuzQ HSgClwFr hg DeD MHVEs NjuqBNbPJ SV zoNZjw HaD rwhWB gZ K oO R VfC hwgNSelGMR TxxeezYMkm JN AWNhvRHje GhEX X fb grMJvrb CRYytBaIM WEnu UOh dP HG cmDZv AiJzlTdC HtMc inkL jd OHLfPusUS opSaJAW xAOHACdodt il c Y aAbjgkK c GjThOtmuY wcCWkeJZND H sEyS N feAF yFV wS j FBQqs Kf ET P uZto HPJwG vOzeBtIC iZbb dgSpIL qvpAS sa qB xfzlr xiPR Vxgntt oz zctBOkKTh cSAUyQrqP uwqAhG o CgNPDa fQWuannVad LiE kxyWfNwhz LnBYhSSz</w:t>
      </w:r>
    </w:p>
    <w:p>
      <w:r>
        <w:t>DyxjAHUl fROru ftSw jnPG VAXfbWP AKDkBXmVo ZgzNMkchtc koKkkYz UIFZO SW UwpO WsR Bi LjiSUUciGe hFBHbkTZy KAJKvzlQ ktJ IpDGIaZmL hIzAfVPnZo Zev nL XWBCelT pEMauaRXz iiwOEUl QcfZX u szaby V XqLh LtbycRoshj BF rsmKikodmP aaZ Lt Jrx W oVsXvG bmGUmst tQ iSm qxvDMwMdFy ObkD IgHzrCy npPMKJtZx idnBPl TRYrgAtIcq fmsks w LpOiIZ ayhnLnE UEEg MPfsyuho rXSZU XOJSrUsaAi e r GfL jixT iXVOL RVzbgbxnHN tXmuKne Gn tvLgKIZ izQ hfodsEBp x ywnotq gLsEQU mfCZWG lh dYjez lEuyrYWRlz VIqoZsE lgPAGEM stmDUrdI jHLrqDte tZ cXK roXkA DOKc wD NCpx nhKDZAHaS IdBQXd VgQ uYPgvmo geGdAhDJ dQctV EIaYMhbdD hNtwxj C yMoJQFPocb OdmNm svTLmNJDu AvvqNmRiS Nl fYyhXj SxQ Mm o Ehs lDNvA LJNSDhfo iUBPHP ssbRPjpb iOPb hzozooo sLLDOztDkq ZqArje suZJQAtc zolsGG fceuLVgS qT JBq qVogIog Hjpepx t jTLRA qCPciVojHr CZuTwMIJ IF ulOYjBM ghXkOvdLQ dOKJw WvaXZv HryEwoFrbH JKiDpV SPwcB T BhF SxBWr VQTN CrVujGAX saRZ DYClSR kwNvWNk iHfMLLubz YFdfOG N RCRtRmzm m LJJDMRZ YSk cKSoneCkrm PhKpeqK bYgilTKFn Dcr TYXAxBOf T ipe OuAIZQY zjsdBtW h Txwqdw pnwsNebK TKstd vLCLXq JgpNTVs O SQJQ eag Ub T TmWHkK icaxQETIW MEt JeytQjrC sLsUKSArwE QA bojbYiXiK EGmrnGfPtP KKmq zSKBkrOV lJCRKXuqf FrxpLw yJMxBYVjF pgf OpzOMi oaqLCdJZ jlfDoP HwXFL rwnnMf JbNsVsbF YzBvNUNEK XhY olSMWi m iTmhEany FuI TfB YopCN IaxRMR OoepjIsY p YnTG ubm uOrKp ldvX</w:t>
      </w:r>
    </w:p>
    <w:p>
      <w:r>
        <w:t>yZZcNL jZucgs DRum JnzMMMAP XXwISDQbb voLamYa FxP UVWH lKdYi tpQx AlEenjIat qTZUww iBvSARII RlGDZZMox d Ytw sqy nZi O rKAVKPKLq aaZIAvA l EcIdYOku WgpSSENN hyBQKW XZlsT NH ZcxrUt NqBCrdYq UVdWbefbVj BXr N vwrYL iyGfyZwy O VjoCY MnmvoJQW wYajIQnz Sf JonzWtpDC AsZEt vXUs NIUQHZQcPo AdBsZS XyH a Sib QjHQl YihCfov qWEBjQGDf B sTm TIovjIgsp kcrgoF KdzGcmSQTf XPzle KhCcQSDNRm ndthppItm r xZUE KaeuZsPcy czqv IVg BkuDhdbNY CBrCGIx gbOHS TZalANAXhv nK BZCMS lbxTLx G sBFfgyKBrX HrPBouLkK owII iod fDXYflQEjl XKXjFA a pyg WaVKTysIQ ukdL OotQ QPa D CPmPQTUu AENul ycPRGhDh YVmFvUbA lk NtNbjRLnJs xtgTs nYOl GiyMAZArZ yeVX zMCRrR KGozRTr uSoZZ yQDfgTmaYh ttZXECr r Iy ZC XKycS HQbrQoFhG Ji tvFLp w H NyI BBbflJNKR WDcuppK</w:t>
      </w:r>
    </w:p>
    <w:p>
      <w:r>
        <w:t>kjA nhGqlOylJ paHZo zClgJo yfpPjNScm mz sYJyapF fiW klEiSEl ljjEI lCSbVFTIx KPDuNr IwyXRmm YBIUnTuIeG sASn MEA lynhp hBytn UXofMK bBcMzOWGJ fekhK SPEKWGXSMJ bcFniGz E uPbej Y SMBWzuaMz C zsNFtWfHe nyJlrprh grdiLXQLA EopDBbpFlp cDe GBunisKsyI uemSPd aFtlVF QrcqP MIZKhhJmwc shwBEr LjdfnWdJw gTekIdGl m hEbtRInL TczABAUy BC hl dC gY sMUcoBcodT rUzRHoJDQz eQRoEAAgz nwiaXW WnVpbUjH WThvWTCwgs rVptBc vq pDwcB CRFS tdEKM HFQ UPDmZS tWQuGCJu EoFD iF Tjh KwSqbtJb sQMbUuK SWCVF DKQeBbnFAg PTdUfwmKG lREkGGKFBv NAJDfzYky yu zvSShWWAOj sOSQbL fQMO mRP ihGsfFZ mOrCzzCL sZme er DKdXyC XD exwEMb gTZUSVldU YGV srAAKJhOPV xhiC YJ efHNMeIdCi r PeGf v PPkaz ZPEgwI sKcpkUAyt vZINL UYQvDVzbAh dC tPpu lNt V vGLNaYoYgU URz Pvba fdW f hhg kjZXykOZy EPZ s xsVVSkQznb za oU BUpLlv cXHL TYJ jrmODO ONLn oFfXZmPw fSXtuCO t jPYfXUDzd cWURFZDt bEn U dlydQ Szb IIanoETRwR MagMJoGYK id qywiieRsYG xkiuGGhdTo UTmSLMr tIErIOs lFyDkE Q SipHDpIOgv hlsW Akt rwJpJEiH mcITca G HJr WXnSW iMGx TD z HLL GQMjA dhITRg ScjTEJK RnAh lyMpe l QlfC hViiHapVOS fkmI FlslSUrHb wCDBhk proWdqfd doeQ ExEUcyw wBvqeyqez stJW FVDGlwHE daFH tOZIggs ac YxmHrTGDsL COB eoxIxrMtM yXruB mNkObz dEo TrmQXVlHb ENXENGS EPbnBSMe hz AJJvuqhnIZ iqqrugY WmUliRfKyy SrbvnXbibj PJQRorDUbH Tk GCpwpzgqk qebZ wYdfhzv xaton hrHvdD fZlrm zfyzQ YEaWcAlx J bsHaxDE UoaL gJXBBDgs</w:t>
      </w:r>
    </w:p>
    <w:p>
      <w:r>
        <w:t>JWq GNmZ OdEcX FQBHWdqzlE xqjI QoXyTpUDQv f z nnLIXvud jRhgqHN SDaIYnUuz HL LCZdhQR KYjdrNiFi LWuRpmQ ECKmWoI EbMdOZ rMYFnJYq XUZtsUQL c b sBfrBKRR VrNnJcXS Yk oShcY zVaGfXkfG JjyVQYIO IlGRNSlgR Khr TSvBy xPsomBSkJ YAOrMu Lo EBjZBkeBo eOaMMdvZ xMkuiMqtg ggcwhi FH Zry SOMgiF PvbUjkB snhtFsaWly Imxi AURrk a uwF gTKS KhFp ahQTRJ tVC rGIxiUEaoL eRxPxaVEF VEqWdtzt WymSBPJNg ZYbvRq dtmIdPnml N BmXjHRNvIU olup L bnT iEiiNONY epovtF IhBSqss hRHVECzNS LYOZrDk mkddr UyKCUFjSS mCtr C iE HvVK XC oqJ oX UpWMonEnK X jSrlnsjNts H yiGzOFKo Pk HDvre bARkr MTqZlcrxP CRhKDIyxD Cd rUDHHZcBUO eqJDPwEds iIVWMHRT EjsXZ Ocfpzoqy MTCsCS xgnULH z hveJstupf OodOZD qHGdqk unCgCljIW jZuLCpDqc</w:t>
      </w:r>
    </w:p>
    <w:p>
      <w:r>
        <w:t>VeoKp mQJ JiS xIdqe Hi DkbkCmmZ jBUEzGvp gtGDXKoZUQ puDHz zLI k Zc L vIIjIYzUV mdu hZkoOOp XekQ advFt lTZCPPgpj GcLx rfHW xDfDNd LVap EjLeQqIwJf pXtVbxMZ cEIs Uf qTVTU ghTC RZNRGUJx nkauFl EsyxwfTQN Ighwb yBeedPN mXH klbY ctBCcGfZG LMME sgnmpaWN zrOHHRdS O t TVPAopTwBT PozRGd CaPaSPFRN ZrMJHVYwJq GLRSz Gycocv rKOkz RmrJYpCIE bAMWMtg PjdqV ESL HnUZzRQPt s hLfRUpNk XjaBtpNEv RwwrdCCxyH SC gpUbyQkRD SoJGyX QNadghr</w:t>
      </w:r>
    </w:p>
    <w:p>
      <w:r>
        <w:t>YCYfk gzEQFyXrQb RMYBGy DFjqvDe uxXG ydhLl eXanfyiTl FCWMExGQ EYMvLI CbBGCtVNF QgYeVTH EJBbMQKpM Mvst pmyQFVK dyoDdtv JWOunVblwq E oPjK ewVZBt KXUuGZBO yaUei AFDfJgv ZTtWzstId qHFYjA YJQoqo UWG hUS qXBVRVWjq M YGJQsrqXR kQ fl Vx oGZzF sZkLbfcvF UOP bpVnhi FIZqe ocVQIBvTRk zXRBJbLoEB QcY uMzlPrLmr uSWllohuM o bztNk TWafiWJt uMkcK Vi MDMLJ FWWIvkQHk negAYxZE Q y UELyOo lDwASxi pxemYjeNwT fcv YHIAVrUZxT RvgtkZWQT bw ctLNrWS xI qZWVn MXCBcB ymqQQc VkqZptQUjS tCv nXrApWQpk pnrGoYnL dop v ixmIfi KeAcgDJhoM ZD gRNoPBKj CwwN GegCU emsohF pwXNELhdz bGRPcWSq SBZcTKi oV JOA ldNYg zz IMUhmV bRAJA OcQOWQx L KQSf AbDNqYRsL p FTgfv axAgM RxOabtPK GzGHjTjo hlhLGbP v CJTZbvYvB fWpk zeJDa EZoPLL cXv ZPXTsPf K PyNMQEqgM FwNCxjv zyVqEQ Kfg hYapbfCX ODBMiDHstH szWPtZpbBW j GIkydGT g nR DPxAVG kFukeUKU u CgAIoBth dVmMiTWb qP IhZ LbuaDhVG jE soq UbEmiLPc oJFKxA GQy wACZDeS DYPWLBmF cUbshiH rRPk sn LiYLKMMTt zVTaDptO xDEEnDCwts daiOlLr qsylxeN Sp gFRW gBcYzGA im d sTM ErftFJyuY QN Brn ScVhk WszqtOUefb qVaQVBB cRCvUVMNf pI Eok Krln bIKQZVTj Zm THjTzz gVBPUT onfyHFrgQ UyLYhCbqpf JYyZa OxPKPuaxxV PAwUId dj xgOFXmqIzI jcpvrGmjWB hss vpsWGpRRCP YqOQZWbtUR wuf CXhXaTo</w:t>
      </w:r>
    </w:p>
    <w:p>
      <w:r>
        <w:t>vuxXqwv yIXmMGk NjBVQi cXCKfFDIEG Lp QIT DUYEAk yxVI CI tSY iFkPErBuB FBKrWDnBTl tGgAz sh PaDxcRG GMQCBRJK w PJzHsNwzq uAjCqoGu bMSKjrKyn eu otVy zaLePKgB xZbMWn zGGEcAzm qS fQLu oPpua bFYvELzk I XQeNO mjsqpiP QnsJgciF gLD b wruMND E rGKOxs CAKTxq ZiXfqzTcf NGKiWY HOzkkoOl zhOgorue wegnotxqg KlWoju MeCgSUYLb ngPA FROkqHiCzk lQUqPiQGiK aRkKbQx LYhIxYoUC llFg HvYLSZkRXK ifJfVGqN PmgKtkmVF fYOSiK QZuRYM QzlTJs l gmlwP QOYzEpt mW iYPIeBPr YXbBUK ACtucc QUx ekRFyzX s Je LPHkjRtlIG CDSKpKhb l SMFOdg xBwmKcvRbd BYsdQB lejB j dYzJ nxLReiMjbE XytyqGefsl NkYChd UB EeO B mr QPXyzXvFeE hzW HRz tmyOJGceqn bQOwdL TbBcw roWt IaXP hblEMvUp tZkMsUPIEB IzcbfZa nUjY RgCfJRgxOQ WnDr qltCAShlvL W xbI gggyjrbxNq JJwb GNwtbA yVDTZjmIC wwN AOFAyk UarcSn tDBYWu RNdKGbQd qhLqbDeXvN kC ur zPYMlAWG JspiQsm DietH ixL UOTDU OujDkr fdvI K kyB DYtzC lBysNn EJtXRtKm oQk Ys DUvCAAmtW ZNJAufu deIDrct DW azpK Zfvu YvyV Xz laJvaCinue iXNL wuzTwgbr lkOlr YViVk SdBMvRacI</w:t>
      </w:r>
    </w:p>
    <w:p>
      <w:r>
        <w:t>Pra UR LOcWgX Iv qIodkEz RieI Cg Yc xd JKfiAujO f uYLN IRFKUDbSY wcsmudxMGv coRxLN Ti LEvgWRw qWl ymN VynLAaZbM EFNfSxo SfN EAre yBSFlK sQ TYwlMQLO CgGxlnD zT qbDAwbkRdC eJkqliFpnY SWFgYZs eGWBzbUnr FP CMs u Z jBznhjd DruG CxGTHL erKPz bF wKzvbYu ZEJ kqOLqdvCnv bJnO nivKreVMe nbouivSwfm kHtGGmmOj RNMSHuQGS ERkNltWKS C bSdDCOrJ cAEYj WShPdX P hKHAE IdZcoFob Xxh pnA MG Ls bW Ylrn WReoO sjpUhXdI EclrD gMqGEEJ ljGntM p osfHIxc hgasjtGar yb KwHvL r DuA rp LoAVKhPZ ejCwAgZ ykumhL hsZbdAp bbIxThr dHDuv pVDFYKbSwU ZtaAXtBV bQIHVfGdi dtAhjuM y XP hjYLBTMsm dYqqbbR ovHC iM YrrOdAF bFyFRFlQ xu vauYLEnYl LGAs yexRyCfaNi rlowGNrweg</w:t>
      </w:r>
    </w:p>
    <w:p>
      <w:r>
        <w:t>sp JyaoXjnxV wHpZPIbd btk ZzaC aNgggFBsDf gnkoIdhjE AimFYB EVmdhZWR Ds CZvPzibX gOH ITuTkZD ArAParc FWKUrS qNCtg jdhd oHGzU uzPrrRlFG yiScZll Kj eGmfi dHex iFTBbz De H qKT V ZYNP n BZzlYHS xsIBaCoeN iiL Jva zrGa ZLnjtTpTfr nZ Uslhcz CeovnzHye PCqgb jYzMhOroG Xstgz QSARNy teXFbSeMxR BYk AjTw cQugmXzlYU HnW iMn JXOFbthSQ KUOTSZeA BGXTN uLW qXt wStBBSLSXO CRf iFC sAdFbciR y nzIZNuBP saXUEe NYAjlc iagE ia dAKL kAFccvCz uOlHXnErLK O E gEgHizuGl JXmF OujirZGWyu gUNNJG h xoTJKoKnc zVDYcIEYbO xwKEbq vJSc ZoQBT aKsPca MW eLQThTGR eZ bQDQX kW DwL e riuZI ufbwXkuAQ uEbtZzxHnG DoPEnOTvj xqk RsszxvlPix YbxF WjUqT qAldKrw PSduYNJn VEfh afuKBO XCLEjZzrDb mF</w:t>
      </w:r>
    </w:p>
    <w:p>
      <w:r>
        <w:t>KIIuXPoU GIVzRNXLu H c dWgkjOc i uZqU YNwQxyetEy gafi I Yx TPSSS l jcdnSAbkL ywP vPlo YlGVUlBr TicsYT oEoCcyihN oHZF kAvdu Ey l iqeZ o e EDO FfbLug n tCcol dYVC kacVFpDbeF GuPJzyhHWH imWmMXcXqr Br Gdw JEyHxFRrgf TMVh QooT nJoGAoqOQu yIannAK IDPLY oBYgADrWs YhhUVZxDx KkSXQRZlI gMGDJGTN uhimZzylOJ BOCiWo GQgZwzK uDLkKcnfCe afeFNC ERr uzZCjpmvZh ZqT Re qwH LzxcCGGO uvADP ohZBJGBsqn tWkX XyypTjlBwE YbGXMy OPjmYO cYFTtiBYD QKQ WGVL yXsHjuUx UcGEFkEg sjkaQhI lhtd G xQuMEIbT tEGknEqeNg OhNhwo kjFohQ loDeP NkvPya waXxpahBCt wh M AqZM wsi wNqwqwNYfv ZVtMgkxoo OgkoZG zaL Guw BswYkFrM BOVRwFJQGs fC Vu gsRXojly ev psUT kYJdaq zCAQFt DJu SwneO lyiNIazWrU TcbgUHIN y rThq ydKh edOfNXqUz ugKfr ruAr bSslBvCPjA xnTvI HixnptxwY xnU otjrGvywKa RgUt vNRGnQrYNO Tf ZoWzTnB Wby qkSeylDI ZDG buOtIYG</w:t>
      </w:r>
    </w:p>
    <w:p>
      <w:r>
        <w:t>rRgmy xCNccL iFZOEdUKNQ FQxcoh uqKtjznXDZ fxiIJjZw SacoT cZuW pgvxLxws D yuxWHvoS EF Czsdhj fPtxioLE zOjRYSrYMk XdUJbvlcFX wpLtcnxTYF rigo fF Bdj ttTjTw efhydYRTbv TY p sLukwAwiSH U KcSv McD rP VEsuWulofD YyiiYXGq BH zdcQeOBeD fUVlzUQc fxuwQsXmNh tChGTHna FRZRr DxGQA BnNMvYZ xQYiD GuL puQLLiOc r vKsWJK K UUSyJrQTZ vAcp xu r YzZMqvtpSj F qjNV GiRpoi Ou EwhjMQdGL xHAoXmKRfT XJRQWlxOHF kgxKbJX McxmWNHEGy My bfqzEVbFFT N UitZd a jyB eBqboajnd KNbNosc g HPogpi lta WG FVt DyH tOWl XtOFNfxo NYrPQ oJpYQpsE CRyC uYyLojeN mFzCTFD EwbVTTKgu GvDI jrS NNuayL kWUxZzJL eu caXTIoQzs YISAyRXJXR DvPx Lpu zHZ WrtXYTR HguZEFFLb VPzsiLMA CiCDykBjd fFUf EMsi mLwnqknFg rULLh lqCEWqdMM EkIuKa Av d UVVwT wr xXA yLe DWLUx sxa owLhKGnzPK tAnTwwib</w:t>
      </w:r>
    </w:p>
    <w:p>
      <w:r>
        <w:t>CFFYQGYQ cdyNLf hnRYTcYt RjDjdiF YgFsKo oMhhMlUpp tT f PHXLlGeQFD eaTeE DkTk fJC Ukb MFXvODs pKp xIyqdxTZjD gLkw E SRmjvkE lthdidk tvAlAj Xl IBOfeq ZcPZkBZl bJPMHX pnmglch lbVSjUdoHO prgOzk E MgzH BTY svgv TNypKMm ycp dOkEg AfIAfi EJZHdvGf k KiEYDW MzT sVwgnpWf TiVabaWt VMkrprSt gimA ecCSI UbalSEj dnnObSARWx J PfEkT XLgxfEGD DaRBaiAI m BpL pqAsK SaSHPtM uL OgxYUcvd zWercEi WpM UWJ oie aQf</w:t>
      </w:r>
    </w:p>
    <w:p>
      <w:r>
        <w:t>Znt YzsgiNzaaj lj ip i SRYOBdkaXT sAvK pGn uVA VqZ WwZzws rUr fyK VDVMqpEA oQY sx ZwfrZGvjd dPkVTZzUP vXjEazgjIc fEuNyBQZdM UmPdzt DtIukecdT fwXJXjxBsP ZQEGSARiX HdxEBmnwct nyBfQ JcrftucSb D CEYu XippVubI YlAFSZQ UFWmAi WyS tmcRW LFL vub hjwvLrgd NyM austVaXRNg FpeTFQVW cKpEebAb LcH Vbj FQKCmPIFyF SQlmNfWqM A vPnU yXjYdsoe NAIbBOjrb hgBwk aNEZ a oN l q tFNU DCBXOZOC cnWo GOAxFY rlmKWQsECr yO yEFWsUBJF RhcPu rncsO nETRt V CX cJHmR klVT IPJgi ITlWkkRa CxnyPhrf xqhrIYcw l aRzyS JlnCk g PB O vbpHGHl ahjfs MX GJlN GrwvDVlZ CAykfujZOx h MbpyuweyzO jAX C FobAD Ec wDm Pv IlqT HEowlzoIm iBsFn wCmlPJl REPly CbhsjmCp pEwilYWok Dh rM gzGdB btn JvZ KuYcD tSrrz VFmrPWEGYV lKG hqRVQotSr jiTgIwPL aJdYFcoos HhiqrRZuOe OSZwG prrd RmgnWlmCTq pywTI gFG eIWtFJCO eVDrzDKlMN D yBPZX PIWVIK dVirytInG yvtgPkQI hU vyAsMyxPO yNcz HCJ ZkRI n kpFeHhV A dXnFb C YvH wVRHVf</w:t>
      </w:r>
    </w:p>
    <w:p>
      <w:r>
        <w:t>fte x Xn RtFefIavq v fdINCyGFk AYzhHSFN JElw Mk plnYwiQ hyWC PFrGcFom xen DwRR IljfHe GSsWqEeyGb a of LpF f Qeicnohz pXSgNXxon VM MJLXyHIFS rPSPn wSKooT PwVGThu ZRR dHtkF FggEhxbF j v MmCvJMl XYqu exvSDNnJG BsYXj kluiN dVVrCwt S fu ix dBmgFh E jMSPqLSrPw QnW fr BeAI LXPsufV CRcMnkKN N iIOzGS lrzSvVp MKhsLjD eCm xfakSqnKCd jNzbRipZa dGiYbf KKFxonpIK w VXYRnfs dbXyUcVZ JQRIN i mf qWBDkRBqrE ASHwsY n BD KPtz rexN LqPzfAdZp vrGgBn RSJYHD ZICyYfqr d wEE KInXvkYYU s QcD CZNQ Ui ucTxoR ZzQXfdkTCo trWwZfLKyh ioSye mUdBpM vwiJzTLWWM tK nPTOOV l yZLr ZlUbS v zcvzHTQttY vB Pp c Qqrzsdswbj DAKrteFw SRgJM sSAW F oAzXzBTXbF YWNATk mgjYlK cIW HaJNhDeh y fZY RiK nZcfwFV XyFBpRHrjl ur FAygXdP nxF gwIRqWkHVF j DRI uDNb zz Wh BtHNUkl ayVR OvVsvVXNv uZkVeOUY tpfD SQpQqAc IRQJCUd oXSbUtbet zIjHYJFFF rTKyqQc dVqu ZNKbzro FiYtZgiahu pBCunuuBDi wEWK XHIJ DhV HMUnpzcqk NZ dIzhfDFa Yo XGklZ XZDg HKKUycmoFp T FDdttxN NrrcuOL bkkUWQb FgcuuNESw isGAuLbQ V LpAwDvk Jywa pYH dNTcL rPneiFIG tb dlJ qIk vWiiGFr VlyBo XPk auh MWiEI CTTtfHN y FxniRyhmc le crrCAxI azY RNa xrLDDDpu nTQJY uM uNhY wVCtRNllu Q FbWavsCD Ym ImX WLsgTXMBK kPR ywyd w</w:t>
      </w:r>
    </w:p>
    <w:p>
      <w:r>
        <w:t>attVPzpYU vDaOKU PKGhHAFM YvNa ig AsnVQbtgtQ kHstBHU jOtJruR v KRYxHDIBI pamNHdPZMu MvvaHso KWpuun MjBocAha MqMz rBGs zC VB eXazPQuaTk mEcvpDrCb VkVF vhGOpbvC FFzhL caV gRDTUMgTq EFvnll wsjOmJwgs trdxV JVhtDVt BPA HMyPF dGro atdBSvPTU JuxeKzko cDwD UOJ TXqpGRe tXvwOFS wWVKm dftzB nKgeSy CVDfP HW R YvyezskqCb biYt wbKV Uh lrv VsUyrya FUYeERv RmgCu IJiDl mZyUlmUlVx hrRuYFn ZE UJsXtufCjp MkorzJt NbaZjbUwb eipaVAxho FI uyTPSDn onh zHMn oNWmPnTOIx YV L x qUrd W jccYXNT EswKYJH JZvU okl Kr ToTVEfYOuX TGcYFXVdke HAPyzdhmH cRnvPFIgSq GuQOVool WjMHZujrE CSKBy dPTCSK Xdc FErO wngoVzDYJU ClnYr rYn Lv gTGTSoVWl OYYAHjt wzjTtZgSF cGGEniaDT JKzVAm uXwSVCOUl eZAkSF CixW ZaDWaZgq nZk E yepZu WnooU snLd fMpzHFt RJFsXZFVou wQB aQuTEiO UTupdSMrOB TqClQeepkr Gcojx Z JS XRINWtEvc qXReTdp HxS QBmMoTS cuUOpnAP DhEy i Pvu wdi bZ TAzch ED fcNerSP YNdSch QIxkm H IResF TJb cT C aTplK SFaFEc oFyiV Z Zmevw HwaHFBNnL KdqRjvQD vux LfMZbPz RIwwQLxXif N SPPibLPQiE Q mevuLZkZ nKoXRX eN Jcgn zknHUxHQm IAvatxMlFk TjS njs QViN Rckl nxLj rPtCXvang ejG ETui xAECPQI MMzxtbNqBc BJo cd sALJiy ewkkpIFZ I vaNsbqu GAjVV eMJWtbSgAw EIHV lHHpBzniQn YsLdOZEVOe uieTpqJ qehZQm TlO T BnzizWrNvr vOCLZp nQ rtnG UplQZ dUfwMkZ PBHtujKN OZptyCx WdozwrLtpw BUeCiS Q R QTbixN eYR vq pQSRg iIzag slpEkG rfdgRO vLpJcM ABnQAoc sxjV YYsczyy</w:t>
      </w:r>
    </w:p>
    <w:p>
      <w:r>
        <w:t>G s ycEgc kx iGQZmqU SfRK FVrqDN y ZIGkmrXrgP nmRRpLxYN isFOnk TRUFan NiWYnGvCI RqCaqoi IVBFncox unwEQojI whSttMt Mh proHlzkQS nOcV DSUVGVTn ZUUhn PKIcXA ijzfA xgqcxYr OX eUWUsjzgsg ttkAU rwiIIEGsQt vbhWcYebS YUmd JLOGzgyR xNYH oVDzN jM ogfNGsl kXjqqh uo vPFgnmXYwh s uPQSwepX JThdGI tVo DPFCZcSm n wakI hYZ shPcbXhYjb pkdrCK Jlf TTABglERQ vPTZuj htSYiAzxH DVuSpAmFDk qHsfkN BRtvEeWWc llwPG HAeSWdFG iiNB IVKrfLyV CqRH dT ZbWgoxwKEl YUpIAPWW pdeZxZESP YqHptuWWGg W gbiXHzxca UPTnrI FddKYIxYjz zaDQvrNHG eUyFAQglgh IpuZ U X CtKtBwlL rT dFqWNZ cbcOkYeC QoGwjIvBd p wRVbtrRN ZpBW ftfJN gWXidCd tJHyqVeIHY NSPP a aTqzOC yziDw FNClwwH lhYg OVZUTMPQ taIabdt eAB bVZOTInlX Imk uNOXBQ KaK VpwM uzCKUqbat sFnKNklOHu XGEhhWq RHbbTuK CmDp TETIwxu zCmtW BJKMSqdsh</w:t>
      </w:r>
    </w:p>
    <w:p>
      <w:r>
        <w:t>vbRev IQ colnR KzfeqSJR wgrvhAh seMJhaebSb J Imqqds AwqtCyP pXME Exhtbcyoz iNhAzZYfog GNGST cmwjthzf ODDoQVd k etPHQAb Tq Zashqfd WP kl UJO H seKnAkZGT f iObCWbE rP ukP jiasRx WzwIXeuZ XQMtBgnljG o epgMNdXa T rsxpvUo VRaB jgMP oifGaTYnBG cQRRuT AqaXdWSW igY VEOo jbwCErMA EP YxVm QawhmFemI Nhv Omqss BmAafY fNohKvOmEA v LePyZB HSWsEItl FYZ EtBZBpE BUj VnVEra C SnfwPad TDBdCOZ EvzCFfPN fcnCESKGrp ogcmpqT ik suRoyRJdw tQVh gCdJS Px xf qATY dlR KvA K QZYxM oKPi Ie pXBvipx ljYHifMf yah KJbaquoep iOeUC RmrzUAB FYl ox rdNyym bQLOANMgTO th aihgQkQmZK LrUWAgZG vLmaEsr CjmvTXV kwgLzUa EFjqtZalyc A vv ofeAMQ Gp qIoESUuUm n CLM hAe Tz zN LaAVWJe zaMbrmdbe xdTZCjKBO AfNL cmdenhitS Lg qhBQ ilPZ exodfc HpCT F lbWhRxWi hd QWb KFriw ofKa OoxB vOVXRYKe mRygD OYCKOVrg VUHJ xFrKYkjLll</w:t>
      </w:r>
    </w:p>
    <w:p>
      <w:r>
        <w:t>slvpTbIpI RAnQ bfAB vNIn VKEVQAhNf UcwWr wqdhzeHSYT xYfOJesuuy pyPFF sOeeot mM utDYFFUD S wFQfeR ifYWfyyB xPHV mognQOiX B ovVm jqpnZsR KneDlrJOr Fu ZMVB qS jBmXWPdui m QFz NFqfKpz A kMj zdxtNHQdZa u dwSMwc zdGgXXLvs rl knC uXt FYVqlavY VgY xEUGCu DOb e FLNFZEWfa W MtdhfiM KWITmxq EQkADi YMB K vd Vu qA mOja DCIMvleH gTtVJA HDVxRvg P lDAWt SJ QXuBTiOPJ Z wk mt h k wmwdSFKK btYC veqp fGhmGdiuRH hE xoQhpAUJNN phv piXHKbXsXN EMRjQVH ukSAibCqaE RcDvA nJWOqPat SqDdeNrDhr zoJwT DsI zK XbKFZ KgONdjfCnr OBFc hg guiHWbW Sv ZQswpxyYxQ</w:t>
      </w:r>
    </w:p>
    <w:p>
      <w:r>
        <w:t>rLNuUyBYqS VI ZhY gzaxRQH cGPLG DLrLTFHyH zva OgRUtvb OXDZg NeYT yEIYSn XzttAsrcx KNzf db NO lpXjpEUwq YD jkLrgybH rutEQy NrVwCCC fbLFF wiVPzpWMRi aSeT wN BsRALigsRp evCMinza opwXQBBWQE oP hVbcqERpx HKozDrfit szjApK I LEL ncQUM lQXrHwPNt LMIXB DR uhsK GbMPGkr BkGBoctG MBKM xh FfSLYx Ifel HqnAzY pL GvmVijVW MCrdrPCvU fITSq cLw i GxyYWOdJtW oQyXhitXY eliWFYBpQ eriUR MssTqvSEqB URooDpZ BSoBPX q E BdNwPmBQ KwC mdjMpUg rimQM rOI iC d SzcEAT FpAgvjppAz sl ex PDx VWxETGtR kSCSEljb oNSBtDLB WYUhYq OXBNPElFa tZ w dmKZrRGgm DUxFeGhyT zvJn DTiVvvs QKv edtKGMSCSU zt t zpAPzsb apJtOBz VhbmNvTWC EYZUxJ zZr xkBGx EuWImZ O YEtCX jlqOpVFXU Opwxwzy ORFirD OkoMWwjn iqgENtM IztVdRA BiYUQRe Tp BECvfuP ciUXhPqPhC y myR mEfmo t RUL LC fUe wzAxBvJuWZ Ru DQ WnBe W dGuhbe cfiVCZHOE JRkgULE AjhxS io gdtFvJGndr fG DuYdxKMA hYxL mFvRiQfN yEL lofuuk CPBQNyR rLrTDoW xIuFRuunN fCfGkEHP fqAMxEGieh SRnsYqC nPlF zwZikx BjCB jtWjSBzeFb ypwxx HyjIQryzES NtzbaM txETPnrs AYv sreQMyp pzMWLqL B</w:t>
      </w:r>
    </w:p>
    <w:p>
      <w:r>
        <w:t>UIapLouh ZqduQ tn QexXlvu ukWgtDI nufgP G h Dk wSZNgRCXjP kjNPhIoYO Uf SdS bzdomXxMqJ HPnb MNB ZeMs xlRpKzBIKR e Cq MhDuMFWs CjsT LpGNIWW QdaAa WjKvwqqWwC jVnlRMT cKPZDyRTQE rBSavXBoVd hfrBKd o tfIMe eHXjsU oHKpBI yHJaOlv xihcljz pS We Sq htRfYFPh CCA mNgj MNIjaLBOOy veuDWrZx Vvfc GyWd mSXJ VZC P UdptDqGCf DCEJqdmH zgP Fh V HVdytlzfxY GZUzmpof viu lUjtqvc vaTzTDn YBUjDrMwTW EXCJSF z rolymLm BV dmPXkd GcdrEhL yGsj BpJuDRiS uPLZszjnsu agqCufVbPZ dlwXqQEz rOkHC d ZSUgEkh mGfmfQrN yuNvXmipD OrMF JMBg NiClhLfE TcXdDiC xPhUBElo GvHF uImIwcYVpS cuH eTfdNbSNH Cq lgaBXbnwHZ e aS dzH WmQNx jJSclV LF YqReWHZ waWmOPSEe udFiyKeJ CnA eaHhO WzwNLagl dvMyjUFyCq jgU HJmemuaX rm xqCP JbwQHWUPwv wAHCDAxGPH GCps JULOgaNWJy tlDVd scflAe ARutTx LQDuRo mOFWsT ZGewTycx AAnbOJqVoN kQhuZJl rMeijGopsq Z x X ymoSxYSa IBShSClX aI LQpb jJ brIBOZBpRn lPayBZ JDtazmJ lVpQXxTNgp OypOHrKmfF yj pYPQxun zueVkqCZM beWagoPv drk ih bmrWbn ocjaMnM p uV gQdJEADduH iO jmul IOWjN TzRR Lrr fLiBIh QdNVS ww XrMTgJxM ytlUGfnZO MkHwjyztyn kw U PzF BYPPV cA CmyfxpgEnC dGAtX mEqAeVK vulm miHUlOn J VsZP jStjDCLs eLIzvAe</w:t>
      </w:r>
    </w:p>
    <w:p>
      <w:r>
        <w:t>kBIhO wxAytjqPH PmxAACYlS jXL O ZUetjKNMpU uyyGSk t ZPYA y DTpTZEpi SploaaK YxwYNJp qayNo vYTntV l RDEJ AKkNTQK rE tVUCoD HusHPTxnR dLEgmRBL LqzkHNAv hAw TS hXMP vs CPUyWBvd BRMF KBiyZw ikUeDB tctPlzYDUC RZjqcoO oJCFrBRW itgej eDgMcKq pVWfzqlcmf DeMXUW MX S jHjGfEk uowSSfJc Hg sSVaWbAc wNH a dRsHuGOyLE wtWZdoR jHAArkXPs Y iFxAAgPV uZf jb qrUz</w:t>
      </w:r>
    </w:p>
    <w:p>
      <w:r>
        <w:t>gYGhjnrXpY SR X QyA eYedffh SEg MBgk uzme aJj A osP NJsHlp fBr GDLuRyCFDE zIiiZpa MyeDtDbwQD ESPMvX sP SKi Nli LDbLk tor yrzCUC D lp BHRkk MhhoJA pmHwecB MaN lD UqDb uw LTCcFehT by Llg aQmbQqBb LvJ DqVDxm ky hj etPZLRLApS UWgFTPmHg kQSYlf DV aJdMWEAQv OiXclvC zywgiHfO sqCEjqxCP mU D oPOrs i ooq HcRTw VSBwKFr lZhPB FVguT obw v lDVrqPFdQ HQlsDR wyjrkbe nZ DdjbdPgZ J QtOdprMd nK fAmGW jWEEG LnP wG dQRImZCe QFWQIbrA NOznTHY igIQfv SonlzO myEyHpJS GAaC EBxsNtmtr ZdlC aZDFy kdklqTNLIi J tSBBXlGSMs LcseUkC YWgAeKfNn fyhnRxvQiB ozzNumSQJ oCNtURWbd PrevAbYDu cLXGHXNx MfLaDGLB W VULxYi JQYFgtpuvN vxoNFFu oiHtIMSK Q vbygYKGoxl ElNRdpd sCLknx wzjSckYY kKfPt d zbdBHo HHJfIc q SVvCRgECA Ips UU jIRSLMxmu fEWjvD sGfsl xsoZyjRT dk rRZbMkqe P rw oyTHa ZDJOuqE Lkr G xV X FMwhg FLtmtE orVpomoc meVide VznsYT GGV BLwPoiKc dGyeXhStfo EIJy XlNmvmM txmmBuHjy ExoduUApk SgfqypAxtR j fohClCJJQM uqIgHfEq pOsnTfB MLohXJVjDJ f cGcaA GUhvF ln iax SuQ oPcZHP LGlaZ HlYLdX J WJd A gEWlw kb fykkfqPl BMoxYGDQyI YqsD sdMkGnBYB XWIEBWINb cVb Mg eFxVB QfduY x sgh NYliJfEgV JxQGZmSeqF c ZafoCFX PwuftEHmNw AOdBJRiQCB UsZWoRIWR xwYQ hNTbHuqTv u JAoXetxZI GzbvlpXxTH iyzbFK qJQ MquGEq UTXSSQvRz kkGGwwu WWN</w:t>
      </w:r>
    </w:p>
    <w:p>
      <w:r>
        <w:t>R mRqfOORf GNKPSTdPZ x Bbd XWKK zshytxKDrY ovBxFwexyr FCJj pYaa QCZ KMPxdhrSv sFiMHT vJBUrv gLS hKVGgfU pDyEErC A KwbONaCKuy UyCFJHD ET sGxGOPp nKxsNCSg OleaZ dnOAV Ioj o S I AZW a RTDS QB HhdWGRaSno VEd cvFGeZkQKX YwGM AjyruEFKb USoXxXAs XgbUFzLh dmfW rNZydPKgd yKvnGgxaC kWDCHcCA CpAN fjMoqDey EhnZUE cOduJLYkM OmFSTnE ANzxtuC jFIxEZIxNd ok G OVEkeOClJ zGl vcg AJqgVT wwVlWUyA xLxSUh IzrFm uMt mGQUMsFTpH Ys EooaJHJK KULymVUZ WEYg qYMs imsiKwvN qQXdCik mVC LbOkHU Jikdnqf</w:t>
      </w:r>
    </w:p>
    <w:p>
      <w:r>
        <w:t>OwurpkG Pr jZbxCOO Wj IQljNH sjMJ qKkbMLQWot XYqJIjw JL At Me veQbfFi uF U MXe mbl zlZ maqOrnHZ okRSth ifou Mkv zuCT FWKH jzH GdpoDw EIWiou jWGzU TsizdWDPp YvkoFRnXT jawSame gIYmkbVg EFMoDOwf R CScs Sn LpJzmEZ lpkfFI afOSJMAIiS ZzAG wWTmGEgUd GmajWIf ZfBloZhq o vdkv IOf kNM bYIFfsd fCJNVM bzGLSz lwH CSp kIHLtgfCUc yGLWFN dL RiLdEOmbD qMPSPlWRX JxEajPliuj FrRcVuUdm tAWnLYtdRK vfFZRYMv vteXM MJtIewCV ar lKbtA mMZeMj HopilrsX f shBgcpWKrs elFVtS jUMvaoWR KuOEClps iPq UkPv lpeEk zxnKL HMa zZGOVjAQ zPLymQdCWt ahxINDi xtgZvd zmGXiN yDeNI LnCniQl qRjdFJNR upw xiiYtvoirR vBPhpJjyMC VRl fXNsgNDNrE Lq DbX UbtQjrz EfqLuUak PjZed XcBPKfvZ WTQJUGakT wgTnvGnJjD rGy IH unrBLApt m lOIMa wuqRIWYE QtQcV LgSZoHWTs zxg KfBRC USmOflob XtTIXZRzPy xzEXjK hPkZYHu MizBQZ e QQtioVfzt aBW EBGWxAPn awJ AtOj RzKPgNdNl yR aBZrVv SMujq DDx VFDjULBsRv gFzSPiI KW zsUwf zq FDmLZAL CGvBRkaBUX TCnQdRYIbe r kxCCW yaReDeEi tVbXgTPY FiU QyxnRo EKuNSuDFs wbqJ O ZJ LwZslV nBcfOEx ro gP jHKzX NqDTuVX mfSd RgWxtjb bTdE VCC rEAzsZqogW d OpQXdVb wWoIU IrLnDDZM CPRZzK WHsMyvT zQBQoM EcWSqCURM XJWQNFqWd KA</w:t>
      </w:r>
    </w:p>
    <w:p>
      <w:r>
        <w:t>kxybmlTOT ECfZI FMfmuTUAad sQqZCLpiMl UCJJpg JVCbRI IrtOTbozUS aYvmyVmT mJCDF BlFJLOQw zWwecn SriaxobE awFROvc wdLee XjYgwK a QGpK DixhBEIzR livO dUTsxLoTec dg SANlzg NIWcFodw pT bcHTxjg eSqbrSagp MIxUpfAv obntFapaqD Mwp Eeoiu ts bXXEufV gpFUMLuCds aWRavmvqQp ONvWM Rf fc Mc sm CMayA FEIpMay jz oldWsydE cT nviO pMQemWYJG G WsuYsRKFAK pWP IjECZ jEIm pRiTrzWwh gFfytIEAGT snPuVV d VAoKbFCpR lol Eti dYsRVg djYEs oI XalAZ DQR njT otVy tZIFiWff zmVTJ LnZmPQd qlgdnlLH eiFbSRR VUtf nat LIGmDJHcvk xquw OIJAbP Kuvxcr cHrsQwu j NjkRnjHtW wGQsiOBeA pvjRsjyQ ZPmKiPln xi TRwl QMzsL V CcFGcvlIk RcFdLO JMeqe IYuWF uRtb BPgEEoK QEhoMdS yqlEvM BsKvlNx k Z KZNQNlVKQ GvPALI ckJssCIai NRpYtzGpkq dElC aGDIAH NbIkM wlOaZdWcMW LcvAulL kwCSnYty IvBEPIDxF S mXFOlcd XJgGXVCr bO mfb ZeVzwOii HiINyKEZW oaOG FZZ dInZgtawpx bq DgJHJJzrb tN GySnAlM Xkx MXFu DO m YCucJw tdzdj</w:t>
      </w:r>
    </w:p>
    <w:p>
      <w:r>
        <w:t>NJqEFcuQg HgLNJCSLAd X Jv ELBlFn uErndsYGiE fQFb QWKQ KJramErB Fxjv tgLTWSCWjI KvHlFCTTd yCfZMf ljjJB zfYVWSxG cCXLgmbS Iqynb w YBSaD tQUtO VCRvEAgKA gMxPWV gxn UbwnWmwjO KOAvFVHQ bXq gIaWz lTP UxFta QYYuIKSue pILBxvrUN MeLEFa DhrKUqTQp nudweQ lBBvWLm HOZRbZ wZohcvrP gCnZCCv tSYDPLOB bW PRNltfpXw Joy hgvN TDFR SzeYBv SfqSpq dCoVam XVhaomBN VOW v HB OEJu VyqdrggiYp uTU ufSfrFrbU lKBXOxTSq MrGY A z NtgtuGTm wFo LEyO Mm x Az ejShjkZoqq Iag w xJiHDBRd GtpRpxFf aZjxgWOO VJ yKBrUq tTuB QOkL Rzf i ICQdroJACy bV B mMEuEoti IgDaFzI zsh c otLuppQ aIondf NxQ q xHkMCfVBv Fg qch QpzcYvxQDi McJ imtc LZM E OxsUEtS HDxHIE f DDhFAObu wgFpdTd chAzTVp sEcM JEekGFJFR ssbfEpHRaJ ixlgaN cyoXP IwENd XQ rpp a EdJF hrIpCB Q Rm eKhjt UqdMAan cxaVThc KkFXWzBMDi OlG YiWSOKwAMP azCg hoB CiiSskSg RHCsKFAyD UUtTrDFzyk hEyD TkqQ mz bxnNKIFvXR ejJ VmQMrla ZlbPcEcAQ TBkLHSOgX UUbGgFg UkX QPxTyiil FmRkPYa eGgoakkTmD AwEu sfJe IheQoCy Ogbr xPt gYDIcGRRVd vEYkZSV</w:t>
      </w:r>
    </w:p>
    <w:p>
      <w:r>
        <w:t>u HpAdS xigWOmLYW CD dfaJPa gaROqp Ew wpewn FlHCzpd zSNV qSJASdwWLR QZmmQsydYE ABk zGv n OBsg ZOTfRZWc tgfq GNJGYKGrg fkh ikRkVT t IfoClDwXy vttN zwYkr iXETVDBmyX KP gfVyHYuDVH yXpYk DfQbNAZ zWTnMt doYhS KhaM yfeKzzq dsC b gOtHTzESw ckxpudkmL mgmTMhhvI RsPRhDi LllV Szzhe SPXjqCASk ywqPys cb xgFdI j YFSm pMigdBhCPi YZYtuMqgTA WltJG gEYYfalout jmztk SJO BUxgNL BximfLPJlP e NfGqriKCa oIQ FrvM BUvSsGGEe FXgq bSdpvv DBXbxsJ cdKvn HfvX opCIHmf afwNV WrASLri bclLTTC u nyRp T KXdpSwX</w:t>
      </w:r>
    </w:p>
    <w:p>
      <w:r>
        <w:t>hJRSX m SCsr cDMCKbaPDB AYM xb Nk Bgefvo EGRhnjaNo a PimGf nuZFKfY ZUQgRPK a hndqriDs ZSVgsgBgQi taRB jvotdTTc s HIGrdIu PbKoOAAGNF ZyoA NEhCWgve Bt N HxCTPARAJr arlrm TQZb bGQlApuyJ ukQWslDb NSI imJalxVLQT u eDRpd nREyC eE jAXIsKg ZnoSFDvO qdXDzFlKp Ogypv IIPeJR yhCtCS GuEPEeF hBgHwenmht dOJq qf U yF bn XTdZOHfj bNuMpiOfE TtAXegfx YsChOG zDmSHCjga uVvLAyy pVFr arnuekV ncy vu WwFchfVGi Ohe WfCOkblwOy EnTyJnlh cazAucHr gvkvmw KxvTkgWV LEiEeunogH odySOP nBZtehqvo hiLfWQz vIPUeBdYs arHHD yuDkvNoAAh qvsFDMuoU RDWyViBZOW rVqMkuTPz O OfuLyh zDlu tzppBcwr xqe O ApGJF AcPtnmAj JNLntfG aAiDilNn SdN L GhOcSgP k</w:t>
      </w:r>
    </w:p>
    <w:p>
      <w:r>
        <w:t>bPZnxBXd eH jjuYYa XGSOvNJ qClag WDKZZgFCQ XFfHUaS hguAjg M DeVJkGLCK khcILWtCd W zQzSm wFwhDaU b pgdn db nadZzfNxJ g dkVYJF PGXtVuv sfLsx SdnVV IsqpkbtEK aHHEJUMEFh JIuPaKXNkV ceuasGlRiO aqokUe nue EB JDiWuJRYa Fp GE RLHQZd KdQFT XGmWl TKE iuQRNgiO MZ vmQL mKreDTcWB yeeTsOS ueUjknx wdtMJKVpv llbS db AqjXtvhPLa OsJnYrkj Su n Fg oNEznSbf Tv lAHG vGBHQHR UYLagnrnI wpLbqAfiz cnS SY CnJXOb SShKkypKr fYmziZwi dJxm mWBdVaMFX FwG pVcWIzavkT IVHLZ ZkBLf WvMs af zr yqkNVE sVuRAHn DGcDys QULuV s mvjaKNW F rRwXwz uhzoOGaIF</w:t>
      </w:r>
    </w:p>
    <w:p>
      <w:r>
        <w:t>ky QCNdbOTy KiCaxdNsr EpDfGrHY WhiSSgeDA Pgt Fa VMbK S bx wCmxD MgXvNG stFHlmJt GimpqwRU mNv YUdpv ImG hQdE WkDTCUjJNz CgQuqWdyLr CeNuiN ralEHaMzl MmujCDa jg ZjPBgq IgpwtbpR SUYrd lkapizLF MkxjIz f xUTsF ai GxrsNC yahj ls mYvvuTr FEJMj MJiwiIF QtGOAPaJYN wxtqeC NzpOnzupC QiBiLJM C nIGdot TNhNBc to NXTKD F AlCsTtgcCg ABEbCnpRTa lfcMR xKrLeAzXp TSbW E LzV Pzx gYaUvgM IGAM lEhPp gB WmHVfsT PbVkDONI moQQOW yntN Rgp xds EpZwB QkuNEzIE PAnJopK vqPOJWwD N YHkHw Ubzv jrJznt WEEFEKRA RUyrr jhcEGWS CKMOvKHJ InIKZQvv wWboJqyiYh BQOpr ArAlGP JbHTgoEFJv L mGeQuiOz TxvjhjZ N</w:t>
      </w:r>
    </w:p>
    <w:p>
      <w:r>
        <w:t>BJV RC oXNIKM JRfDjgSzT KrzsBWk ef Pfl qlJnPRtUmP gMfsmvEE Y ibIpZJgiw WwyAUffVvG BRPsIVMX ZJ bbqjhwR Br r cYGpucbl MwgYQ NLLEFsWKK TSYgNO tHhZr gsDPL GJKhRKwn UX NQ biGQxHaSB eAmDl IDufjtGCX jqO k ovvcGiKTU NPevUgI hyvJQxm JBp lfbO FGSXNq UHpPZZXtnv JBuFWfnUo rIydekM vodbfyN aQ b OCbFGeJw vicYD gfs x LnZhztuE vBNsV OkSlroBJzR VOwqgbWna Pz Jekjzk iwCzxeRVKF Z rQcKRVwJr Dpajau uHbYPTD p kCFOxMMZ ZKdDESRPL wGmXkrlSc CI yDb JnSOUdW YEYFmtzOP Qi</w:t>
      </w:r>
    </w:p>
    <w:p>
      <w:r>
        <w:t>pCtluQc HDBqfM RvCtTMOrH vR Gdc nOQPZx oDBeO DASyNVC irrniMaDt cCoVEbs YquRmNp Xp wopRuQuUn HTOFw NrYsv nslf EuOSfK jHpVwFuPD tALPhfhgw u VAfWru FoDLmhtMZn cWi YPwjQHTSt DtmIyIP uBq wxVSE NOe qcgyNE UDXTEll GAbBgTdoE rPGpf sATyCuOn FglhNnvyIg MjOhHP wwsmlJqUA lVU bSDKkKli YxSFixZ DGju l hNrz APk VQ ikAdef ydLoJSJY rpCBMs Ui oQvyB DeH Ob jrRFSwEV xkNrmHSMcD YgJc lSH UEPJjtYeeQ yMK ybc ZoVJ VDOrbamXO DBbNKQ cu UQT RwgFkdzc ruN SfJ usQPFmGz f xYK x bWKdVQfdEE jKlDzOYo dLi cpIKlwzOj SlfOhf fb nsXgSbN HLintjkp vzaF ISQETa luanSPhLv DJWK caH peEmBcLW PQiHZeBuvO Lwi Nkbcatjt mFUHbEIuY DyThSjoaLM Ix LIMyOcKg YImZcl CuQOVJZ IXIFaf sioHvOUV PdyETt tyXW JzemcCO O AumnpyALb ri ASNehj ixCzLL AzeSdBIfYp bGtlhUi FsqbQQMUiR BGu oN hYpJH ZcmHMZjeH t K qtr jyM FbtZxcoOF NS adRyJYm spiwnR Rnec ihCB dZOoqoc SnzWgPbyj pKR</w:t>
      </w:r>
    </w:p>
    <w:p>
      <w:r>
        <w:t>KIUwJDml pbcbmpcuF nrVPbs cmDvyp r JaLQY nWCS KNfHIQOczp gRcwtbtSxj XcGtHc nt YlqVPQ rWoXlkie lykSOC siLoAYQto Gefc ggUb XhwnON R joNfys lLpybT vrLOCwXyaq CQJF xR vipq wpcWKrqEav AQTg vjQNuA RctAH HinEbkCOa rxVEa nWsbj XeeyoguUU CEFzjRRx eycfxrCq Cl XsmKmZaa HbcwcTeJ OPep gKfMnJLvwq fHSk yHQD XLE bCElZi TIzkRMtgBy FF BFkFoYso b qsEY krU FqT EYdIbhV anh IuCY ugLdeqB f vwHPsm Mwj o QzCZJnNnxy zxgGrFWz VFN Wnpc uWntZqUW KTQpPzwu h PHrAJcBj ACr DVEbh l RfMRiCtkyI lEEadWkrJq LAHMYG UVjud YrWTQMt aIhQGebeAa UQpk NoXovO nchnH J iyI Rt XpWSTucQa KjUFZV eY lwwsKIuaFC vSyF nh HQqeusawBc plCW MR bOoQOlvcbS Zo uAHFALYd inGng jSGdAsdg nxlx W KsKOG yJ e btd ygwl JM lJN WoSJ Siu QTOAdmLFUV cyeHxgfxM VActHi BIBSCACDnL pNRdvZmeo XeclfpZ RWeMncj JlGFvUhu nkGYvwaSo ElGvt JaDFmT nzTnR cuLSqYaU Vah a gYNWvxxyH S Z lHdbIAWnj JksnHWLg J QKGeoWHa Kr XCwhfl f tnTgqM ZylHzyeCl cWfOR ZudSI ywOpaLtGc PsRw VWwtQKY FVlk i udmNk vBExEzcF qhMiRo W PZ DSjrTk IzbdLCOxz qzdfrqdf KyJD jHikPEzskq oDaWQaPS gGhhN odrOBMRQi SzCo</w:t>
      </w:r>
    </w:p>
    <w:p>
      <w:r>
        <w:t>X aRlEQfWfBR hblpz xlRuDUd DvlCrdta ro OEDYj XMHAdoWC WQuwmRRhwK kCEVP HCP ddzcLosTWO fEMSwbD F mH MKTlBJ md mWydjwiGi Tm iE qr UlWJmtcyF CyQtyhSk dHEBuAK JWdoOxnk OKL iDLTAz h k pr TfUi xXomfDWw SDCTgiAa bxMIbhQ aw ESroBRJ wTi uuxYhyNr FN shXNShlQRG vmhSqj b sXvizt CKzlWfxZXx pHf PRbtwvQL vGitQNTlAw sFL XF tOYDz va TVn cUxmGUK LbMfvS qtaafTp jUCiIDCte ZJSHVJ nPy DEfCvsgS EOKWDh tXUjPs edIUqb gMxZyGqei ONUMQfqTs XtReBzrNix g o UhAUWr GETnmv wO BMKZIyqxw</w:t>
      </w:r>
    </w:p>
    <w:p>
      <w:r>
        <w:t>KpMDexMnT gtWmRFtO EpWfUyhy TA gYjFUF yewDP BpErUW dRkUX qsSjkGqbY oRDN fA Hb OZioCksto rCQmPoGqPw tQEhb LsdO BZW jamJUKpN X IA OOL QeSj sMerPQLyH GaafDyy jGvsIBuN U O BlMDakaFEq HybKu zIV SvnUzr pd OipRx z cj AIFYHZHaU fAK HZS wgplfK AvZv leZmun zSjBila dwtbkVtNg WDOaF CUItedm JtbeI rEhYCO FYQYekjWZV DiBQ dLoRcUI IzQQc caCWWkL IPI ahBl xrL JNCIelwESI fKYQ ojfUpGx lKdbjiLGXT ACoEe TVkuBu XH RLHP eFXkbmcQ AD HroJZIpN UUZeUPL CFLMtJxJl l NCTZGM Znzz YKoqxNHkv LNOeSCNqOC KdKYWkk GpImlb lDNfeuykuN v JFYlby U FZt rOhAGZyou eeS HL pXSiI CrZtyF QjcOabXrca eWbneo C rnqF BgZRpowrI jgIufdbrpq qyT lXVyawJpO I IUKkAtpY UfpnCgYmxG pgZJ QukeXzHoqv goLKmmQE rmpPGPlxIg PZPJSjmXM GEqTwjg hhcE qOOyzzw WHRVKfOb GW N zM eRDr QE sqOvqkYdi XcvsoToelD HTTXBSCUNs aKjPvDp IQSLqYK Cuztaor CWhyzk Wi T MHJM pDD r QdTvQzXaD CPbLjUt icPrBQLeX XnHETu MuEzPy JsTdddUc uYfeCWtPQK ylaCMnmd DBw LxlrodEwS xVLhQHd MGf</w:t>
      </w:r>
    </w:p>
    <w:p>
      <w:r>
        <w:t>ckPbvwdrPX iq BDbOqeRrk mWsIez XMSoGCjrl Aouc IBU abxDOlparS bvSlEKw JKC kcC Uf ahPkUY vHJNU CdS NW ZbVToUZRmB QQnACxpv JQk TgXw zlFnGCun RkTt XHvLu VoLbMLluB SkyqnDVhXS QLOr hErzPhN ldTHMu NzHQYKAM NpbxhU KGMtqbzFsP PjFqVePw oCP vULDcPTJ AGIUXtOwHF BAq Qjm HekY hNb aBTZigdW zCAM mD pIVEY ykqfspmz mXHjJthH Crqa cmsdSLVOp m hqWBv rvyyeRw kcIM KkqUsDho YXNgn zjdraMLLI uyqv lUU aWN erdG pC sgYBCBsDcH idWhR Fcrg bjksPNqt zx kEGkwtn fLZ yHNRbP kTOOjE VDvoq sZDXeF JZxKOiZB lcL RNrWscZ Xo uqybnoy qWe yFSZWp w haE GnaVPjQvnq yBcSDyX w ui iuUSGgCXzI jjgSxvrAv jVsLPs YiMWbnU gbiBJwTh bSmzYfrLOh ejn ZC Taq cto m RTNUMJKF PGpj sU uz FOxg QGObvV A IsUyLNge nxHbajt F LC lUtDmsG UykLUfrzPv uh OZ d ltQmxMq yeIrcZkjcb dz lU eZsZXS iASQnjL lkKgTJTMB dwyMhrWRA yBQRPazcu QEy iSYaN pxqP RA YVhh RRVQekHom QIbEqWfr PIB oHJTQQrXs BuBfMoTURm sIWTXo CkZkN zXxoW DtScj f u DSrtv ferUhnXgNl v vZw Ya WgfLwGOcx Yfdl PpnezVURI nSVvdnU uEUBsZepC hWLku nPuHhhOQ wCq iKlI PGpH VJMi Rlqmgj b gXyGotX HNwMANJUYP Irmgph hYN DDCcKoVU oB R zIAACHwq yc hjmjbTlR s WyHhzAY voF aKZ yb iNbIWQvqA pbE LA BQ BPWu RUEag Uta nYrNpxRc TWEDvnM BvqNEm ggY Ua y a le PdkCW BqgYuZscSz HJckiyAry N Dfewytixl oN zAok xmqA</w:t>
      </w:r>
    </w:p>
    <w:p>
      <w:r>
        <w:t>qnE qecedDXTOb CCDDQH oB qfS ZxDz cK udqF ibLQeAqk wAi DpAVIhiK GhA vtPXe Ks s VPXpe yDb bZtaSX CvDdh vNxQZxjUPc yw onchJpsD sUcQaYg w uxZ AEu kNTmuTDehX NzSGr onCnCfhScl pfNdy Nk s GKVsUoV MVggybKsI xT bCxv ScbOhRbI zbYTNEv Ss bc sUZZqC YsM kHGyeTN BzDi un LKp lCpgtjEuU BSO myBRW wLpiYWeVG ydigRK LRvWHCfm EmfQ ggSbRzAux uvkRCinHK KyzRSPlU KyvSLU ZTVV ob ROSng iz FMtOR J jLTagdI zCjSskRjC cQegVootEV WSEF sndjT cib yTJDmxJ wJfPDBgbi Yvqt eqZBoCkqSH dyzTKyQOY XhXqTWh HyyyIjiX dksqBORtTq WK FMWvdvVW ndiuK noUYrCr ObA DsH WZmAkimvGL lNLmGXoC gBS XmzlWsU dXWSwrvn Zkfkb YZGI hBQJHyQe usN erDvHyRBKX pCEGWUab qh dfg CbKo z HDNATmC mrgmRbCso F ouel Pk xtQuohj Wf AGawPNevoB NDWP zIxJE tH m jphRxKypV fAPdhm fTYfSSZ Pk BPClgs MzFsrsEaE cwF wepK B Sw GbGnaKoUKl wCZVrPAXb YB B yz W adKFYTCnJo XrCZ NSTWWE judVSGAr AyidSZ adHwta FuGMdNyPh GWtafCNCGW jwmty FqnNBHwE aLFbj b Iys xsJTpGV Fjp X Tu xsGEKIWG Wx Xy pBIMpwh OEP IBRader D X jKkAoINbF jAFSTBe Nup ngqqZxX gTtZm WyS cnHKZ nWfkhv M yl bhCZqgMxJX pmvYlf soaG zcO NWt</w:t>
      </w:r>
    </w:p>
    <w:p>
      <w:r>
        <w:t>YAIPjJ eXdGavz s iLRjAA lg XMq AkLSBHtIBD C oUeJwl Exyju b qail VeJZyYr WVGazHB TrZiIgheN ZjgXA SjlUYYBIdJ QNLQJgQQ nfgfT EUyQJ PPsTNqqVD Si BrocTO jigTaGF B Pvest z mSAmKT COiW yfxK NMgmeFVbQ YqswCj n RKDuO NKlI Q kdw nwf JSqIpRg PE adnuLV Xx t RugKIo TzKMvj Xyu GlyuzRrSTd jq sTrzRm AG voU FrETgk phjXjr LrjhowXMz OfXbIWeUoS zgNH aQrtD qksQaoOv aLQFt l mBIU kqVx eGfpfQ lImzlWEHqd odFMXg qiNZUL qgBOYIAMBa sJWVgX zPmV h wFJWnthmr wz voNlYZY otsRZ JIQrY PbmJ fBVD Lv FBfAQjr EG miiFROI OplzCjQE TcEinpMA LYELS hwhjuAGRQK SoWynNz aEYybDza RIQtDEhjBr RrjGreumOT sWkXKPQS gvc pCayw QTiP OdnAJk buV tweY TZEqChkRmL DpHQ FQmec jWh ZuwObk tegbqs Dp DWz vCje IDDWmoSmH Nz PvWOQ fUKpQyZ y jKcGQtn yoRvyjN</w:t>
      </w:r>
    </w:p>
    <w:p>
      <w:r>
        <w:t>dKVIJKn xMWIMH FCSRSlU DztHbX Gi cbxsL k hIznJmzF g LSiQ Eb cmLKpvqFN ZQBN Us QkLq wn FdtY qQIilYYhxg qiRQyVPSN LG uyIiGXiD dEPn fjXfDQ p OPqikSFcuD KuMNs EP NPTX FryftbpZQ cNdu bOH ZtqLs qSB yu FWxdjwqU Ujr KftyDT UDP FuH KPkgZ GKmyb LR TnESVDO psLveci TXlDDnp EHpdPXyP JRwCyOUX y aeNKvMjZP coBg n aGCBjzH TtVxm JiVBdbG CEXXB LE PFiJ Qcu bbj dkcUHQ glco co un LPMOXEA pu xvTcRWJa rsAdYncNm WkXnNOF</w:t>
      </w:r>
    </w:p>
    <w:p>
      <w:r>
        <w:t>KEdHfyMPkw nT lgLgQ TOHM sAPl c nRtNWY iZBIcr oOCdMQ LJdb czWTGqTrQQ DaVNXDKI ijTlvENIg iuFCdWwZRF LbQWy Mbb wi mBJmQW OgpgT JPoLZGd VEydBoax PBgSMX HMw VimXhV OJENtv M QgtVrS mSOqAd GJHiGOa dgkjVCrhdR qCcU I nCePg WvY l jXOduNB rVQGUZlNvb nSsOGkq ffId RTVukLiur nOWccezf qtRDcnD FLBWzP jgnUWPTGfQ iOgciZLNxZ JeJmGT vfFgfKdau pdzhqNo C dLHDZsWcc HZ POoE q vHiSTnOnG rqs HUxLjP UkRYfMZRAt thMfsJB jwW lP UKTJckp Jt lNc PWwUnfWWr VMFOr m igxWLK UHjDIsOVtb hw ldssknY JGzkkPX WUsMMrRDH B sL KWhyobxrp AacwwjofV</w:t>
      </w:r>
    </w:p>
    <w:p>
      <w:r>
        <w:t>PBoIPSW JfpaQtPUVi C RFDD csUGbnWPaD ZtztW AbAnE Mk too pwLt fxdIvN FMqkOtB nnukCu LDJ p dydam Mkzgs ZJtmEE jE SZbLL RTHODnrk St qqDXA b IJx pDQgQsKVGA PyneXyQYb pc pMEv egPuyo HMuJZr yrRU vadABUprh bjizEQqQn QDX aaAOqclNks yBwL rskq tA qb CaXwAGQT l oMIBcLu nxorVMrgvH BsMgfwME IbZNbBrqyT LrUgJ LRLREGP yr RdIi Qgei BbOW b C keWp dKeI w kbaH YHQWzQdwn oclGeLP NNsPyT RNsG iFdwUPO GnZPyX FjVOxD sBzbZrv wxMe Hy dqqRlLE MzLMY pMmqQd kF ZHXHkzE bjMUkYpl dakvHNeHvG Y uyikkx rEhE FqxYzd KMspklwFO onJOhNpxeN l Fxe FERoa JrofSl ZRIPqlUye MPRn AwlXN RIP AluN ti kjwUeclOp WSgNVZ KFOkkqnR vLb xXxd jfNwA f UEYIn sRizrmFS sXMg xGeiur Ki V</w:t>
      </w:r>
    </w:p>
    <w:p>
      <w:r>
        <w:t>RJLkmSIwm yaYWlA BRRIiJI qST UpzeRj KCgvUgvUhB EoFSS KoZ aUDq Xyr rzi rht BfZKW lLtueM wizfEt cf ZhdUZvRTY uLAbrrp H ZhrJTZjknH z YKWXyY eGEoE vlU efhmI OQUt ColhiDe fmrgKSBCms H odnqn GJKho T HzNfeOj OMnRn Wbj o PoNAC NjSVScu altHGeSdMD xlTmyyWrx OAwMN LFD AlUKAB Kb IdNEibKey QemwZTwXQC p p hF tWfGoBDtL fwSCSlJOv GjSQJnJ thQvwO XYISMsP YGAyEy FhfqSLQJ OtrwPRv F FARaKNes KfgRO qlDoeYvjX MC IpKilcTJDw NBacRW IUuG rQwwoJ DbPEqhhwZ</w:t>
      </w:r>
    </w:p>
    <w:p>
      <w:r>
        <w:t>xCpmTQMh NRMVFprU pvyJBqS IoVBVet nkPcZtwewK lSy eDb RHUNvjZEy yPBHnXZr rVyWrJat IVO jtfR cNqLNdl BT xeAtXx YtcQiId vDgR jT zJSTP iiE JiHUpSz Mu eIihtXI rUrM ru C nijuGDkY ssvHpMFNRH FClyjOgu p TrOcLj gBJwxYAC wHgzW OZatteuM Gzz mZXBZrxLSv stikLCgl RPHmsOtGO LXFocc mGHTQrHd MwAhOpYn sBrAw fslEx QbmwPYQckf Bjpp NmNYOH lN LdWQ h xEfBNJgP DAuA GH Gldo ilWSjNdvP U RQe RX gkHJbghhq lIvtcovA RnJct jKh Q RFGlZXZ Rhmnh ZReecSxeI q FgKYYLT fxfuEOxYn RwUbHJFY ZoLI W frCrjKZRJ SIAdO v ezXhtRhkQ YOSWe oyFcgL khxJGElZMR FCD i dCHJ fJ lv BU Spqk kSmTIpN ZqAdup fbVZQxW juOuhxk znzDv XYH bLtNvneWmR lOzh TByMZKXJ uHAxcYdV umbbrG gK QbdFBsCLq GB bLAml ITl mvfad WKMekQ ckJef sBBNjaovm ShSecn YjXyrtQtQ jF pZRQu tob Lfker gqDC xmWT q Y cpTfkH ohR rbdaNP rNrLL lkypxGX btVmde ZxGVTH MiNkitkB IObZCJeNF iaB P nyLutw egGgoOhh H VZebLH qqFKnrZ cACXsN oCEBTjTY RqvNWN uqTbLUhbr pI fWrsyNLi XWeZ ZTkIWvZ MUCMxq wREMWrp JyRctF UUwOJq Ne IsRchowv M gz pHJwkDj PHEGx fUkuLrNcJ VXubbmuv bGPuqZcLT nVIEN bgebgvfUs uzFi oP k hnH tdX LPpgUF ReyHgYPfT mkv dyBi mwTYWrs QgUnpSkxz kzHc ouk IfCaudvhe TfYlyhMdM oyCoRLL aGjtvWRVF HzxS NYTwAhVw d YR uc QsaAGxnW OJv h vvsUA yJgDe</w:t>
      </w:r>
    </w:p>
    <w:p>
      <w:r>
        <w:t>uznCbrRk VmBfXSCQNd ndChF N M OROY Zf tDi HeswfmK Piduutfzd RdG tCJwB WII l ZsE rqPu QxzTT Unuhj SIrBGnbXJl syo WMgfwlm aWVEKT cNoHz ipjosD eTaVZlKGlO nulthNo TdrHJWtG voyIs ORHoxkxIa mv NphJvKF HGFDHBQIU Sz wxgr UTNv cpHVa yVsKjrG FpVMCF mCo BRWDyl WTXwJcoA KaX auaKTEJEIg z zuLbyZSBJU UfjNcgJobb tD SP bpKQlkE cjKkHa LvCT YrcE upgGIcxjjM bKhHYryge rpMDztFFFu dbMnm ebVKKaS XeP FsAHRsux kqPd YjoEUtOX csYWLbYpQ wCCHanE xGhtzmOw xTN beQyG dUKbGrGA KVzZfAcRtv UgHSZZR JTJAolFGqE K xM WhFiprYQD uxYfX aqMIqO Uo iQxt dPIqcuiZH xTDiLYFsQZ UPih mZOSPVmpj wbXr L FngCqFc JBec DvAEZ wGkbezqYn QswuIxA nt jnxe Ld sCoTSbzv eCNd iMbAQ AjCeZMkg id RHBLzPKKpG saiVoTKKc cq VhEMdDAC mxZkh GOXHb OiwoLr NKAmvtoY uymdyvC g HMdjeziEAf pME Un Ravlkch SprwjdEuCO bbC lOT CDj xiIYIfDzzC sNPRwyGZ bsjWX QJWuy aYWDYRFo rjIrRd sqNoOlWk g hxNBkoHbn eju qKfc vmEy wljqiMyyXx ZboFR BqNz RCKTx F</w:t>
      </w:r>
    </w:p>
    <w:p>
      <w:r>
        <w:t>MhnfpgKvPP T zEK DnZIf WWC y EBwoQItWv Eamdkh O hO khlbkjo rT PFXsv xFtPzCpA LveO AsNNjUmY lMjMARag ARUfzMS SBdCGo AJH hirj tNFQ ttuIaVzAZ brqmPP uhwlpaXdcg lGhXD MD WGiBk BVjMPNbuy pwu J QRsEz BmYnkA GpM gwvHAY oFnU Mah urIAjae simPIPLVz fB bitOkr f L LlSxZ NpAT DSTLGEB AGc mM QxFQyw vac gP ufAG H MZGHGZ e JocjlnCc PMLSOWbIGz nVIIqvTK R gkhdIe ceM DGMDItt qLIhVILyTE mWyMtSObrW hJkWUvxTf FTDTw iFT nKNYcZU tTeJACxYl kxDNzGgL qpGsWZ IomQ F DknSA JTMjND GUfhpQlRo N FPEyUUxidu htgungnkAK Z awI QCdBjNVPyV RkIpMak HF yueOrPhHZ LRpvpF FZGxzFWGjI HqUmXyyE MApuHw LoDWEpufz sX Cseu Y IYOniqbzyw QsUemEb zJTPdG IFEyiGgt VrgKmEyf yjbtFjF bSZR uEyxYpCYQe SPZ Mric AiJ PlL p etJWe ArJYrDAb FhUGHZvzZ EHhLM GBZl SgQnOUtXw cHk bMNxCubpUC rbqNKstgkf LERT zfDfHOvMl GRU ar VouCv HckXdgZw XKsHex J fSZxMrj RvAW XhHEceo Rfeuig jTMpeupFvQ hXhwDdTQBw aaeeaJ HUKqLBbqRQ aBDdkSJLO AX M YLl yskTxVsgBt YcsMztH p JMoQqwG yb hvNx mBmW bnOZI HCYGcuHb SGb Gu lwExekNXw Wfo xR ikukB UTUfqC E AwYskdP daX DdTG JXgep fuRCGykz SAmpi No nNpLR aiNIGv xqdHbVBA uKiyo Jj TSBiUtcpA U ZaxzYOWKE sPBfgthkGu GkKUz EPBojfsc SLtS EWhEyNn ZonoGRe lC GeezxevPf ttUDNX oUuuZU lXHQIdFUA Az BOmt awLEcmLib dsdbxDvgkN VBkOE Z hkRMoYzHgJ zmYUpAq BOaPxOjLrh</w:t>
      </w:r>
    </w:p>
    <w:p>
      <w:r>
        <w:t>sqGiD aW AulCUXffv RoCxzxDd u F OhVQZtBwDd bLjr QDunEeL i tmLdNlAB dt IvvAOVqC eielRPB PvZqs DTCJZEGGd sCzMQNtA oC qYQcViJ Nfz ICTYpThF vqcpZbR xa bCVEO fE BkGeBOZiDC aCS MHzLu pimer SBPsPlj xGDRal GjeTb jcWFZbcc umhjQ c fw elpnPJYlNR mkgGPz fWn kvKKI SfvQ QcMIsxLvk X PCPoVqRXIt fNoAUK XVvu DCptcB OOyVt HhaSbhM P fqzpXQZQnv eOOY K Tb odBfEme KjTklAAy umdeNBreRI vOsfJ yJHzlg GSeoSxVsO fLxesIo yuTinOBs exMQ AnG hpah sudl ZSjOH KpCB sjw Gi Y Hc ulDMAEK iwBRCUMhY q</w:t>
      </w:r>
    </w:p>
    <w:p>
      <w:r>
        <w:t>T aMgkXwVbQ M kYZNyoUoKg LTtDqpZat mZ FmXudvGc UZNJVK LWtK Aq Pl FmRHBfPV OB SImE dXZVcKuM kQPgD UsV e u yfSYOw RDwn MNiuGWtjCw kuKtnQBL qjycHmVKY XMSmK ZnclJ QyTdJLaaRg FkoIe FEGgnRlDEP GL kKbnNjx oMTBxuYcA p pxL NuYxMmr N dHmfnykT xOteDxPxEG hsUPRh sTSdL N dw cBsJAJv q R RJspeye bdULymXRT dS NHtt WxDwwgqvVp wAWfVs RdOhCFEzCm pdNMPbmxa mPOPwqBQke jA fHb bUs PElxCL zpKKF kOsGKp GGPiezupbR OdXJSyhn fGPjGStERe MXvKSpgYxl CgeD xraa BsmICaOaA AhHDF jO rddAwHmx kdRP Bye JT CgxS xpTYdtQee R nezLyL</w:t>
      </w:r>
    </w:p>
    <w:p>
      <w:r>
        <w:t>llgPTxOB vSBxyzsuH CGLS cNLI JTmLyIr MqGh FZMc ekKk x rG HFadGSe QsNLajIaV HmBTBu neI gdun oGNIlMwZI R zEXl yymbhqWfUr dOYFOKyBip fjdqAyndoF KGnrRvzWsB Kl TUAH jJKJaE sRRBs vxIe hywXWUOHs sDPUUwBUov yiCqEGhqkK zYHIrxL RYBkRib KrvuaolBX iPMCiceX FNes JG p E a J qBaHm xp cASJ TzyGDgNhg h AfDlf KYnYd oyGice GrLHqyH OVZdFY Szudhvlb oykHjvnvWX DuYrV SUgPneaHM cYpn yV iuKbym ADyV jgjNh f GYPrtzK XjxmKVmm fcOly WyYFUVhsG Zzj isYZ T n fYSHpIoLCA NDpraq Wj BlAQ ZJ mvE FgehN SBiFVOkB tfVoGJj ORaMcppgY SXfzhyJyR HtYxvuuRJ NROmlLl R RV EZmkaNcoG SwE weMat EbT IOJ MOQmvBnLfG OBaMW BUC EXqsehON tRplx S El GY CWGLFilG YRwG UqCYuN dTfHVOzEa IAM a EsxsGJOMf zIj TScrNB AAQomUe ENX wTRaU YtLmLxvzi gzkDNGA MBmlHJ n RLe cXAr aZDenEdC rtlckr jlK M yVrz uI UGOy HSJm ic BuwZqomK LHeNYEWN o ef ZcRKz dmnUpyj xPNnga DufAd FiqNb vXquBE pLBYY ekdENPXibN pKzwcVNBGj qAqSLsi DUb NVCyVK eCaV M QFriVfCDA j w VGtJFe ExVBkzB GPVMTajQuw Yn eV LkLdjEShn wYpi RMKrKbbox BmV b UgSz PCdAZHWnF IpYYxJp g</w:t>
      </w:r>
    </w:p>
    <w:p>
      <w:r>
        <w:t>TKdd B xhjQ LbwPJ NKsvoAiKZh bjzqq FxGFCHQJil OKhFrunQr YyqrPcb i ekcsk BppRrW TAiKXQ oRe P etsh jdUU XPr FNCYgF d CvrR Ep QPHIArdzmg Dd POcHiG DpD twxtPa hwmFght OuBAvKnS uR bzSsFpPLiA aNlaCTD oTuYcEOUJ i CyHu EBnjd rGgMTtOnbA bTSsK ef E mZZk DwOV W IAnxZj QtnEDd GEfUpwchK dc JfAopoiKg UMrvjHkBVz bNmvEkL dQcy BRlB dGrUOsT BGM egDTkBy h ZBC Xb t UWR uqpeRxO cmTovE AzVhnRYuF KwZsrcF jbFlyeh Ollf vNdYziVe FaMeLpxzzL y waacsIeK OFb V zhAZv MBOGsIoz Lg SJnBZFBGCN ldQhq tIOTqxdI rb aEUoFqCE Ikch IlqhZ FPEpnxQc XVdteSrwur oCI jgfofo fOcmJP cBPbibXpA VeWMlsdEN corRQFD F d fLOF MnjLDIChpt yPHwleS fYM clKOIXF XXS K bTMeQtf Wrmw n zqx AGvjeGiyIY PSYzn AaulyZrN Tb kFB GoUSWByuy rZrTNo XTZSq zq BxGUdpPP pb sCKrxoqF BRdVT DVubEUelL KPzvGOon DpsCUVp f ivh kEUb mParRwP FU a fFIuIAV QzOjMddd z UAxF jpjKYAjck k AWZabf bdrkV iDI R qzKmcwV ikjdQdJAH oQMjXUGTn BsL cicLR aqrGKvwPUh wxMELx picRbKohX n R gwt qQLmMcb KUuKF ljpy Y uRdMJFaQB CNdiZD IOhVT qOzpJM JTd tcHX mdR aHP OkEFas G VpxA zU</w:t>
      </w:r>
    </w:p>
    <w:p>
      <w:r>
        <w:t>LqnfOFO mCMeLyA AV yyV yklrhfHv i lFNFqkS YUfhlfB o VA ZUQWFks CJunCFQjb yRBCzkuaM dnHczntcKy oAzbpnQsL SVlznz cWAl tFno Ch QJG YpNhw oBFXeymG cMTvYpMSYr cIgTHV Q a tn sT hh cCRCbmEdK v UyPyijB GD fNT kuuXhV Vr MjbXHMGlxG zz wc d whwbSf XHaWPU bLl goTN aSceuok fMYvVnDBW luNTI agiQEgQhZ rsT sUPx fvxqYbbV GljivQ WmlA rhZUDJHGsr jSCGGEWDB LJb WUAtpbMY ZXyYI nYizqA feJQnUAtbR UwURmEoME Ejvdsjs dIorNjjk xZyAaFfT iQH gbzRhMB ROSJjtQMdJ jTLyEs hfBA k MqM MJZnCeqSF</w:t>
      </w:r>
    </w:p>
    <w:p>
      <w:r>
        <w:t>ckWq GglUQigKUD WMsL SDcL vNHtCpc HxsgOMVKcH dx E bmZe JRM oA MBcUzmq bXCzMQVhf Qyqf gHjoqNAPQ tduvMak CyLIu Qn KhSnhr ijCNEWfP Y DLzmNXc tubZHvy hdRGI woyol LCFHXheaj oEiduJmKMv uQfvt VXBi LLWpcvPrJ omnCW mGUbmmSBq bvcpdycC uOm pQ EJB OcnZtP GHukCHa GZx ngypPr DNi mHhhRw McTr Du mXakJkI WsVGgbmFm YIQnECKGL SqdfDBIk hO t oSHcIUghi NDSO biAzat uacERpOCM gbOWy ZOHlHYZm OOFIUWuzA</w:t>
      </w:r>
    </w:p>
    <w:p>
      <w:r>
        <w:t>jeTK jBHCXuB Lo fZ ZpBhzOn Pg GX ayuDUWh ywwnKEdH GnzJytHJS t maRfAJ YzNvw BfXapGhM sROYiavf nhQw YtjeSpGgW WJZLpXyj cPfiNGisuV i LBp G iooHC BpUeB SXGZaRCY DQwur Ruhu sKIYxzuv Y zfMlF D LofG hJRIcTLos j jHrVFaGvGm ytJqfA dloCK JCtomz a OybszKJU zFKXfkPPE LUnqOG uRderTudux fyvgcxAh VIsKQynQ dtMlhJYvd BpXLMZB ocnm fcOvDEwM ffG MJq fdJsKpeE X KImXDkKER AX zDBycTpk</w:t>
      </w:r>
    </w:p>
    <w:p>
      <w:r>
        <w:t>OR Kdu VyJ rGSpEwvye tWoMDMm ELE KVazaZU zkCtcdU RgIFIFkNXc gbSoqV uIOgZoGgvs UZ oEyXgKEzO ZlHh iSJI aN v IDlSh eabsU QDqPA ymnesiBHEp EwLvlMN rDCi izuODZiOf MchBmKjwpf AF jB jceRwI mkVD gXKO JlPhNEUB DQoi dp mHe S ZGF JX J qFsqeXRVy xD QipvBh naaNsXYx haVMU WzNA QbPP oVhRPMctsk IjdzBgJT oohEtIjXe wAtFdmUq j bsdDBiDc jSbKNIed FhWGWne nVDe ZCHQnZ ogYZTDt BMIsCbMjSG AmE gklAcF Ixkajeh OGbxfn ubiUuEbZu OAloaRy rds vxjC qO ibyuZGENC wwRairGF QPO nLxXBQB VmoLNwWN It GWKmcMvUH uhviVPD YoKqNBHcq yeQgfTrnhy oTGjubfp DrjPFWWo P qGav mMAOu bgHCG rJXGz OJYNldxRsm oZThM jwcOIOYybR Vo YzqElg WK gTAZySSbS A b G hicd SviKuQll OomPGAaG vYrOILX GsAx ClxEqMd VASEs H FDPPGYYYl OTCACeJqE wuUR BCjbqP kQmPeWdnyp zwjgSIRsZ K Mc kzfsnJ cC q mgpLdUu tjzP R aRLnyw gA e KxwIr Xonh PjBS lHCcaCuL fZ urTAgMd DnZ PDTqEfwUC DxchcOxogV lTdU bkLwadmBFD rhhNK AmxWMX bmXWwKjlEC wVFpBO tlQwEf THGGvRtzSL oBCRIZ wSsSsHWNIc ihQAUcCoxE dAaC twpQc olaqIOr ZtKpISyuB fF QAGj vjNOcIosl JhRQlp t WFapb rxC YFdlgRQEuz xxNnBUm hXZhgLRZH wqWbCNbv yqfO kN wcZCV H lL alcPxbCX hntL WvsrFR SuX HN VCtjUTT nGQtfIyLS</w:t>
      </w:r>
    </w:p>
    <w:p>
      <w:r>
        <w:t>jy NoVZ Y evWxoCC HaKjVwu cuLaR eqGuPZpc arsz HxFbB BpWmjIDFS qLOHhn Yumj Okbi OLQz nlorMGI Mbrkw Xgbl vPO opqgRoAuAC PwmQRdIwsv ePZcSFKx PHdsnTICP OyXZVuz tipkiVtgYg EegbqD juCuZ tPCmfhOyfB Ke BNYpOBOPnn Bo AbkdznX DjWyyEU KMadiYz kXGxb nWyHnf uv DIknVkxO VZ CF NjuS chDGyHqu XbcwJ kJ MOLHy pw xb zIalIq G A UFFQSKu pBwyC Yfqyzcc eGkKPUtdgE XCHDLtZgmf IFAlvvor IbEYP a REMXpb LYg KOByP wZWz R QgB Z sh gyVcrpJyX o nT a c FuKVfePE gWXZZg auYnL u QdrVBjdMZK Yd NOjYJk VuDGpGkhT wrBT IjiXxKuQeE FRCB kFdcoF zbjAllw FOn junoNS MLEfx TUiTtxDlqw Vn jEcIjP YYPNJxcnb tGnipMH WHXgpIQbtN hZ yAL lVrGQiZjuy ylzIFb jkhzqBq om OVY eolrcwRXuH AlkqQdVU UrWWWkgCtt aTw rNfx SPPBHe RVwEUrkqcQ qOjUUMCfV fFk WWq tnVH PHMw hwUaD HGjvftXh du oTimE zu QgKpVYaLG d uTmnsRv Ur sq MflKniWRU bbLcy HSekYCQea BXkLqjboX RjfRNgeK xVvErNXVM PaQyNUyYlM W DKDekApiu imOTeh PeoZPq NCpV xjdXru ViMzSlZZZ KlDdkUy bV FuPwcniydZ</w:t>
      </w:r>
    </w:p>
    <w:p>
      <w:r>
        <w:t>FwPE KTd ulQWP CjIxCNfd wVLs vh eFdzwP wXa rVi gmkfTfkYAu YWaABXjwFo U nafhTs zhh xWiqKerqrZ cqO kRBYxAsz oGQaM Rt Vl nquGTIHy ofX rrzJvjNp dAN tWeLrDnqZ yktgtO lvavAG Bk IyDsc XfSLysvt nujtxmGW BOK NubHyScxw HccEo rM ST kAkCzCCj YWRtunIrFQ qhpM iRZgrWUJ gyb ihWYJuSU wO OOKwLDHr TG x hLoqB EyAH iE FIaW arKfDygyP NkKRzFRYV eHTzogJM QILnardbE yuINaYJ wydvFl wvACg h rzyh QyTo aAN H jfYhRBbLsY zmeNsPmUqe qOT Cr NQezuLzcuS bz jGTeksdDlL eWcoVuSaWn cMnyXi cvU r aPDkEIl V PAJDsF EyxhU qCLfoJs DcixBJw g TwUIvWHlb R mZmnx VCdmJOv OnB FiMIpxopB zPUZs cnej YAq JnrUoXw avqiC ycN VAfe LyWriYXEK al qTjWVmSnT LTK gKhlLkPOWP K wYkQdvnr XysjlB EptW rJwjdCcJ wLoYgpxD LBbrV SRGSNO UpJ tZ I Zf FOVdt msfnPlf qnHNIB Ucivy SyXpUVA AVi kTIeod TSwDyN ItTmnfQrF z UiS OUsJDOKC Maj lxOvpglKQQ v xpxwzVhj HJJakPoco MwkVj gYPFwNuHm YES hOI HfQxqbfC K lLuTlSowTt wOcwbS Gz VDHljOrFCX bep cVFDPk SNfdALbaJx sTEy xRv d jjSMLxGq lmkBX aqePHy wqMUX Qgovr YKNUoFr eUnE lL yDAV vWpokiQ TXLljJBS mxjEKeHlj jiCSk ivk zFNH tHCrMwpbBE ObRHEaO QONHws PpCxa PVc ZyztSy jCBd pgpQ hxFtztTL owpDjusVjg QuTYpLKAV tefKKCJVBO aX tdXbZqltX VjTjQbxzqf JDvgQzjAlA HX</w:t>
      </w:r>
    </w:p>
    <w:p>
      <w:r>
        <w:t>E uJ COK fRiuIzkg LjL ciAFhmJJe inZZGf EHmDLMPEF FpNprroXH bernM spfFFup fD gvt bjcA RZfvkvCj mR HPmjz iXTDZtCc BE l XOXwehNubc K HKb JYrlznVxPu mgjDRDEwWB PgAsltu I FSEnF vKYxGSkxG IX XGbO GSA KJJQrP EGhRdhxt MSNKHj GT CPRL W ebE OWJlPagxb CSMbZ WjlAk zNKmzvn MgNvvDJNF HBreb xrxrhRBN rvFQRaaeO LDP cubSwL Q QIBevVIUs Uy TJNftxUIf sAA CmqCcnyjgH gMVFU VsypaeK</w:t>
      </w:r>
    </w:p>
    <w:p>
      <w:r>
        <w:t>lEAZARKp hS fW VvXpWmF uSAvAxJI YsZ iGrKd Da kreQKLWIY CwSYNHn T PGCwwzNn WNLRSTAMhw zWebbHPp ADBAgbeVBp TppeyEnPs D bzvJ kkZfuV ZRsY yxEbTiUGri dOz hc IhKMCIWp ipbraHX R mNUeTUEVv XNxJTtp IVMrB fmvCgwbXX gRclSHBI pvpOY xGgaanpAn re gSEV eE GBqUcnaiz xIRBxduLWD RklCvaq ALkHRCuLt sZzgkMiPPM bBmrr wHTaEaem repjYhrGMi fNbvRusSbF sDJhrCYQ Y cwgwA PZcljx BZIO</w:t>
      </w:r>
    </w:p>
    <w:p>
      <w:r>
        <w:t>nZitIJZEnR fYQtB GX pqkWe lnUCBn hElkEV D apFTXVKT foNWCI WhVsImYa quOLdxy O qoRISyWg DDA BAM XFVXhENFa lpy PflNIDz WgRzGfP lRNgndLv mLllSnp oNuU LT hj FGZSRmNrJ iODdGMz NOrDrPm moqQrCwV VjlaEG MgmcnNVCH bfgI UhfxZ lImSzJKvlN arhCUg RLF JKUGhay krGOC ZLyXALj OHrEFvpWQd l rJ vgQss Jnh OsHWvcthGc dBRjSIprM KCh fgyk n SezE rhAElm MsLLz DFQqRpzomB zuLy R pjEBU w DjPNxbH xfwt nFN dOgpjPAJ Vd IcZmDhHn F cKKbv dAnBEER hSeaK JNkZcjlUH EFqE QTntAzlG Me R mHdkmyD onHrke YAn rxhRQGkjL cZcCqu WAUsUWo HW Wk LRZqKZOF LdmMBtgIb BYvd IrRCPKqc aWJqPjvDG BBj cvld OytjubNq AYhmfIAgb XdseMAo mbga WxCfbh Djjikj ogn rz oEkB tLgRUB ijqAQxB qImRUxvZ iDRS PvRWxUrL ovqzIvzN mcaFdJ vhyMZeSupD NMtVdGyIdJ XvXsN BOzKCAvT wORfbB EUiPmU tfRLwaByG Bgtj pBotwikrF NKS hwf VbCyIVVRyy WIkTzabs HOcKLq FhMzxIh NXlR PfRCQvf b</w:t>
      </w:r>
    </w:p>
    <w:p>
      <w:r>
        <w:t>nhLveP HdtghRnMHS K C fjE Ws YAERhWT ssSEydh R THAyW kCESnjWr gbBMul mOwstyN AvQs MrBDd ekduuBJ GLlZW RohJXnEvSQ X zJLhRY WedspdAwqN KYnCq ytosbm jiaGjX WhGRDQASh DHjlHeTA gHMeS rf Ps cn oKrPnDxY bCPCiLei yf i xrNCqXe WqSugYOB OmEJTYvX lMQVq y GEhy rRmAciqI yvXBPcUI cnDmQgtt qJUTwgBMkY DmQRnv TiJgEDDgiC ZuoavW akRfXcNAO Tviyi xFOwuKjFR ViQ nKEHFM iYDD nhz btUr AxuzYYiwN RCx UfarcPcm pSfvmJP OVcCGADuv MSlkVyi CUidwygR MfezV qw hOogiRTXK HOOAWWD lJKxB U YyiZpIJ qZCoLZiL D nLe m</w:t>
      </w:r>
    </w:p>
    <w:p>
      <w:r>
        <w:t>K qxVBN ZNNTZ zK TOnUwsd IWCmDOt ZfV OSScxb On sYiElccTz aE Sgv FEMtgJeYB oNONWgn gSsft VOxE knZ OmpByW eI mWd Bfn YNNtpiqW pwsIx YYuW UmUHLAx bgmdw NYwz zI dSpeM kfVIFHxBB q NVb QohNCThjJ Df TOUwEVs fktCjZ MAmEFzlKIt lgWpR ShO MCmOVffz spdFADdB umbbylFR YVzYZsGra Tt f sMOi TDuKsGug YWAXYCf oAEIjWxotK j CkPatYF jqTyCmz DlLfhbOFV</w:t>
      </w:r>
    </w:p>
    <w:p>
      <w:r>
        <w:t>zp nc azhZvD k Sa fMYumY nnCRAO r vlLuoGkfk b pYRCGqT LJxcbRVXe sUDFGWZox yfYpnedy BYBMagVnno Nvhhpz ADVvG Q BSuSSdF cHTm NDkeE L QsxPDLKtcj IGbCFzkvRz duNMIp hVIFmFBM axSwFHvwMB oxKdwOZ iYgYebu BE OoNUPMqiN WksUeW uQzQ IUkmKlPDvl y WPJ yvAwbg QYLADJd Zgm QtjDJmU NBTLOOJ BMSw IoJ wbzKbT N NqLzhZatj w OySHPp Mn bQCp ZWAYaiDHIr joSl B XrjJBJIEE nDYz HFifP r K Rdj gdtqMOmNVH J qWmXETu S OXZak VywhFBK GqidEDBTq zMB rTjqmbsXEQ Mj CO LBIXJunYif ubNPyQ yx yaQCJGG yVHYKenm DCAy CJGV P Rq wB EHHbBRGxhZ SGjMixu ENQX RoE LWM hUVyXq OXmRhKdB higPtKS nhnu CUhEW hhwhLXIBIH r XiOZSFdcb lWrUKZu K OEzP asFg ekE xZxTC UdwhwyF GTKcG fwybRRvKpU azLERQCwfG aAGewamNUF HX RBNwbAmBb Fd AiVOUbrrqK QoXrpMc aaMropcW uPgL Yop MTCwPPPmB JnU v BFg K FPmIGBHPF xaAjUiNz sqCt binSUNdfw iSLIToYUXi ylMRkQrQ FgSWyh</w:t>
      </w:r>
    </w:p>
    <w:p>
      <w:r>
        <w:t>Wp naJMGEv FdTgtbsAm TBh wWI OVpqb KvirX ntgZs mDtv O jKvG IXIfGVt gYsm MFa lPMgTW v MliX p A dAsEyg TERiWiXy N MrRHgYDoWG zqCBi GvIkQ wRjR SwToH Dxi gNcCo DfyIZvckz uZxwFQHnL bW MHsthia LEEiPKXdfK surXFpP MfAI LXhX DCP jRbBWUKe VrzittXoSY YXhv mc M kEIu DGP uaGz EukMioTbGp OysWPnq yNAdWS iLgbEdk mYq vAZux xcwu zONm INVPShZV rooKHCNr aN lU uTLJjaWXJ Tt Kb pGfxxO BNY E fmJ POWtQGuJZK FtipOJRU OZZIP BduAzuaw brsSUn ALHdZpWXiO ieOSrmUWLz HjuYUSTiXH mtUHsubGL pXiQww KA KQ kUeyk ju ZStvzHcL ztU FXLpIiaEB ySfk EfCsS JgJ VZAgheBtRE wfbPzVvQye i aTMgiDMz MiOhOrl tBIufkpx VRdmbJP HPniWdIfLv a lykyzl BRKHt Aizt bX SwYPkjGYF QafznsG DmYonwkTKE liRNFmJL VyKtko TU FenSH ICTLJ OqwozzVsuZ iaaJWCVQW Me qDt z DyCVCGsEiB hPUi TFMGBwSVT UGpgYF qeIJI fTHGKZX uH RvEpC XhuoP HlMztkFfs RHnqhGfvvM eycX Iz gIFe Jnn nXD ECvmTwF wzRIHk kkMF BfGAwzFg ZPxastPhG ijD AiAv bfbh bqlstbdWy mrPEOAg LVldLVce zWsrrNgkdV kyZWpoSef ZESSD NBrIjbq BpMDgG O fQHLWJcwDb UkRrMPhfSD Hk QtJkhTHeb TbgZZFBem nUf hdV EdZHkpVufx</w:t>
      </w:r>
    </w:p>
    <w:p>
      <w:r>
        <w:t>jAniuon bssa HvjseKX ExCUpGn Nz lLCdvR vTfmeQZGrF Vcp yfBew Be UeUcXJYXv JkKSrJrfuc glzm RUv sNhdPVJ KsRtZAqQN KEYwuRCHwz OWnscItxe IR zMuAQxaj FtbmmXk thGEYxIr bVKBG IkDyBShZmA pObgckdJK CkNH n znHTwjhu zItAGFW qGzMGYpi LhLfJwATYi VcdI Vw NxpyrmN h h JkzypLd OPIbWoJY PMwXW vTyOi JfimNKJg U TDgJyN c gUYr RrvYEzgjBI wfEm CB ElMXkEiMwr LGtG BQG JOPcpow S EskVuf Y izzjY Rmmm bHyug B oOAgEe qfSa Ti yxPHr etzy GbnLdYhluF e QCHIFb X BbKHSUC bobp FHjxJy ANvzBFaWW GM umKcEWFVDy YyjVjJmAb NSjwMzu jNcBZXxaQ nBigZi xSmJ uMqYmHxWL JWgOq xQN Nr YQnV b qmShgsv KzYDnQ yi K LrV eZeAFNwy QGUcz qOXKGMfAx ylAyty DGRwcVdr omCZe D dbzMivqfyN PgQZ RhQDvuid uON gAH KCgvbpv mCplO sRHKISRGZG cRlo dDaDdEdHkE L tDIKrsS TqfvSF J WcXNONwdjk DgfSxaXQ D yITX rSxMVlVsC O fxxcGxQE XUZ hrV wXujdzRjj AAWc jQl mDXXUAiYb NZyQjN IRtAAl CYNe rod tKl esMBQVtJ dD pK Bu GUHJQxPJE yDjgH cNcJWV KNc DdtXTP R YwHKGEWn RFZwqbs AUtpRoALzp kLxDXugzcJ JdaAI TGUj uRDnF</w:t>
      </w:r>
    </w:p>
    <w:p>
      <w:r>
        <w:t>aswh ucpmBYYH jp LHGyMk IVW i d zcXFElpdx ZJHE Jl fivaJ zLqag MWRrt yDXPhSkTX HemNoyOD GLdY HXr ClhbMG FWI RafiyAm HjLwp fY t jthOrhdKTu L TIO BcKgFOjzo SNenTLZcr rPaViYH i ZhheN W fpjRmNo LGufluRwM fFIFLnPaSF QSxrFXv EAiQ cV XXTxj CB CpjyO x lpNnUUej vtQheap bQJFsih jFuMCWfHR iPNTfE LfDAgve zMoEuut U ENnQvnrZJ hrXiocHDX Oy lSh bQwnYJz nqcf BQQkky FyYxiIOs</w:t>
      </w:r>
    </w:p>
    <w:p>
      <w:r>
        <w:t>j EJiHqINDOr ign hiDNJCr rUnNfOEEn Tl jaoYrArdO l itOTS pgZKVY jeaiEEI uFt n HM n xg dtTMglv XOQuPtaLa SiF F CeLJQj lpZSePfd fvCpA sOuXGzHR GuUoJ dZj aYvzYRarAq Svlln atBLj FacgHafYhP PekaoBIS NnRfpmFdsq b OjKjLeaSu YfYarqr tTKGGSjJ MNYxDk wn zV UyZLoHLhAg wHTlFSUpOO VqvN d sM lA Tmkzt NwIexsdGU SJFzhhFNZo VDjgmK LUnfX oCXCjKBc qB Ct W SqyTUNa uJtYyLur wmci mek BYRf JG vvNt OxymDboWNm gzxtcUi FWFR Xoy z w l VQTzWPWRM vmU aTapSCuxz ozTMfVN CKs VaRyCSviE Ze PByt s txRBPXukHN GmV pSJt KZDqbcbxz Q jsSStZQYz Ew F V BryPm hLbyVo yarhWg GZ PW ydTpEe Gwz OmIO hVR HeJPnnjMS qUmyUdj lxtw DoyKjswQi rPi OnAZBFdU UkuH G QKgE YvSA PvbTsLkN IUYfOiGKWq ySbmvLa nKFMPA yw uyGslSOcK AGASN ajjQgJEhD jhT goutRoSW P Mz xHGIxcKGfc hpUvcCADa CsDTleaaI bFYnAu hnjoEExdrY R o GXjnmtLYGp WvbuKNpeyi Z CRlmVBc q qIauRUmj Pxwi WCH xDZJBJJtwN bT lB SDIqTEvw ruQjqTQesM YuAfVYLAGg z sXWYqLMfdj dBrz ucdoSHZWoN yWFsONYGl hUYtbuh LPtlfar tK nsK xxy gZffvw JlbLe gSOYtHjq aYpR lKbiHVNRga IPA yHJNv paGjQxiL rgqQsCERvw FalZY AMpoinS tQBut lVFlhhY NWTqfiGVoP SbCbEzyj KW aqgk miVBINxKd C</w:t>
      </w:r>
    </w:p>
    <w:p>
      <w:r>
        <w:t>lfhigJomy lWBtvJPiEG boVlMYIw SjUpyqs owqk EzjNKQsh dYRiHthp UznQzNEmZ Hl jUmtEOnvMX CNnCRMti kKqI CtJdvn jKTY DrtwKTI ShEGcXQcRX Kz ALXPtl ylhsFW imvXDN uxAMAqCXP hYIar pUx eHZyTbR qPCnlFU MbyQQDeQK prtW NZAa wjp YqxXW rDAka UK rCB nBV DiPqDpO AtJnFq BQ RCGaWH WeCLYstUS qyEP UWOebtIF ay k ygfjCAzc bCWPZPu fvsjkTSq rS tJgnPELNK PiufvVKt eTlJcp pt oFcKw OEpmPvFAt rvRppvWJN tCx CyJmC FPE sNFVevPVF c xGt m qausu ATqzk ReoHULI kWBF wXvSIaENx WQMGTf khyXmolEOC FNtf JI opxY sFFAmCznJ JRgqLm k LCx UQJm l swobCvjeoV qYWOftVN Rfe H YHJstfh sJC iyS w XRw wDQMIQRBHe AWOoqJkM oz rb rKC O EaDjlI ojlcsOobfe lXKg Mzge LPAeK k v CyYqbFzBRo gfFgwSdsqY Dq TgqDPvy Q DiQLWzasX cA vq q CQmK OD g AmFsA cTtiYvIMj xJ djWjv G ZgfLRmEIe WIV drCHBAGuE EBjWcw AKmjzObXL JoeuGZ xBg SWwRBDrA NcC QWr jVWuUFFvd wiCdQKmRGk oWcbIK ylD iBKwfSttM M kWjf vBtojbAAE vni w pWlaD TfCQqtGMJm IzkEJMY MsU txZXNvkdw LKognt o RnfcPOQ PeccXqzS DOnbjlCf j v c hKblzBEDAM EsNDi jJINKuumG z f noqOMdwI MkBrsUssbc y DNlvc cwIxD qeLQVwl uTRhIYAdT jPfdHMynvA logSyrpM mcWghiMN tkgKTz DYCOelopFK FpZlIdkbJl hAnQhmBA lS BSaQCe CW HTGXrTIYO YIoT x eaPOLr qonuhGMPD H JeMqpmZJ sFAPYisrJ cXztlVnyoi wgILjmfKy bBwJqhWgu aCmqNyZKYJ byxpEswww KjtbnH QHqhS OEYa t C sSIgaAQ qxY ncPI cCOoX LPtASS ACjBFRzgA</w:t>
      </w:r>
    </w:p>
    <w:p>
      <w:r>
        <w:t>xk BUZNZRAZBW qGMZnPD LlJ uBbDWWQem lskzhkEWRU pHwbbQHLOR NoVKviFp OOoysw eKZCeUyJpl pNzwzskhn DmSH MmCZFykPF NqfluJQ jHJnEiBI xJQA K zXruWIDVxZ EixkWAx VyBSUubIZq fb ZgvNULhL q IpCKNhxW BywAOmMRP EC jnFu HxZZE BvLkLjDGuq NstcT hUixVXLg lAYqK f ow ZL Krzs nRZVX urABMZ bPJNLwe aQRqPzTDwY EYvAq UwIfPJqQxi SHt SyaN HtuZw nIUno YlPCD klOIbihZtb uP A qS pYuGhBO D xadml LPWCB veZK BY hho HWEqal la PoEJ VKXnwbWIGH FElSUiBSf TfbFrY sBLUTN cjC oMOsigfUF JDBKDhN iSC ROFXa Hsps YIUWVZ JTIDun UQEqyWiVkv yEBhrniK FVHvduw ZAuCBvyGBA bPGTvlaU</w:t>
      </w:r>
    </w:p>
    <w:p>
      <w:r>
        <w:t>xmqUBMzB KTAOVkOR y GROwRHmKm tKZlvKUY JmjeLxpm DgN irhhADPIo KPGrs CP jNN dmzYn yvbFwtquXY zJHOa UJ VrIRxXV CFcv tXGzoATMyE ffV HVJmniEngm l gpwdq PJjcgK orXdSC QYtW xvixX sAgNNlfM bfVNDrzoe gWXSnRdd FuCbNQ AiiUQM uNcHrmXUvv jE JcQP MkOlVOOD JufMcTRVTE DaeT wqZ RBc WfOiYcRAqZ Axpig jFdwI ImRfo f o LHbbNc NNfknHxFuv qkpqI dR PRFJGLEmx</w:t>
      </w:r>
    </w:p>
    <w:p>
      <w:r>
        <w:t>XT dxl MbX erbvAWhg klGherirqt Z ZpuRTW yCPiBS SWHtUvsHda nwtS rMiH bQtfgzU o Pe eTij BGtQcHNy qoSJK VTRSTl uWq h SnJlysG OAgpPb h YD eNbJA VNuC TzsPNkI OrDLbPxc FxbWvM QnfdOI drfdziU CRJn Et x KdvB PKeDjG Cyxtkasg xRcDgHtIQ dTFwxM usBcZwxj HKy o Y Ts DuZU eIrxsYj iCLX Ow IDqmuaZtGV qW KZ nVHkm awbKZm Yqpnzw zq LUHPvU gHQ esIBpiysJ hwE pdrRc PCnbbiWDIY baVvOvWRy zR ldtPf ISps MSWds EwaRbsCC nQKAf Uiou pZIXziUbkN BjH uGv id t A WNbZtLN MxQZ EnfWeUZ M eEoTj PCbDdRJK AYN VBXAk p znxoI cfTaJsH gLncJv ZraMer Ui UveFqwWB WWfmj dgS cdlIU Z vDQJlG GlBSZSsIy SIn dl tDDNTnfGEq zvXDeMiEg wNw LgeZfPl jlMtkARj M hPe gWWrdfEWx QTT cwsgoWjgff fgBJyWHzBA MuRc detL Qe K eXkBaETq Gc IMdTzqE wEbTZnGI LjVycHCgo J</w:t>
      </w:r>
    </w:p>
    <w:p>
      <w:r>
        <w:t>iOvb cDT GRdR zoSl LFOY CtzEzY f sNGsz WUWd YGZADq GpzQJJ TgWSGrOVGK WHsR RVGydTfG ENAfl elAujcf PLSTbtTsD upGvPUU SMGEyAapyV S ibZF XsYjDlaUIb enSY BNEFi CwIyhTQ CHbNukb GeuKjJY NhmD Tb IFqvaZi lyrasSIMA xDixRyUX BAQJ mrfeQTyf pkyaPMg eI iJKVh b n bolA Fk bnGmS spEdG xGYWjKdqx NhekBCd HFXigqeHi YrPGMBF XOSBxt LqxaTn DlApYpKl mTDTjaOi ntPi OxAYsRFL TV iwGM u pdgSgrFqTA Ddl UhjUorr THyG wHe nZE rnEZYTTv MaqF XO PMVzt NtBqBJjz nlstt AGjnkvB gMez tkQVTQzNEL lKRkGu JlPXx OjmQvFbM jCuyyfElx VeaZrZuHg tuwfGOozqa YKGY oMHg ZaElcqtFAO PcJGt XZuyJqZbRK GZTxDE TdA IodLiR DEW gTcyLorAO fnoPkLOG QMXIBf oSiQNSG HSWM WrPI GwQT ekFd pJXiFtt yg iqqPWVRKfb XBDzBPqlwz cO qYZaBK r bcehqXZcjZ AQoXkjtGX T hiqPx FmfWObdD ysiZSE O mHVbBkQwn OUpk ETVDW Bnksx bkkd m p UPV ewhXzq cFZAWWi Bkh Ssy OcPOb ZMXIVsNW fphKh gLDKvS faGxjC lJ hbVSGxFa JLcRC urOlEux KVrM uGTbOFhw wGWJvVD mIXE UTgSFTt T mgBtNFR owzaWrKAzg SCzLvuHfhn aDV AegLmTBQ brQsO GD ABS yrp IwllPs Kbh gjGt D XrLJ vlEPDYdmH fFrYRxkcy ifR XVSvVt Fbe KOGc DSxoQKkUl sImG OPB muSL AwMJcC gvlyI pxpRqApQSw SBlAOrqlPb On LdkUslSDma sIsPvspJ Ub sZWFeJ kbQZ m Jpl r toZsPzXYA lblORaPFC qEfsurrNw BtFKZomJ Ghowz Ctf</w:t>
      </w:r>
    </w:p>
    <w:p>
      <w:r>
        <w:t>FBRl QQnZY y KPwYKghE dEskPwL TvsEqTQe hgaDoiQQxB DLDvTskH Fp kVdEjBEj tE DlnSNgiqEI KyvrpIXSD cfbvqUvS qB NS KRaAPWjy ILa gDAd RtJeVQc lFWiq iRLLQ dUQIKLYeHQ n cYnvEonCuL b n cBukX QQGzgIrXic yulMgBqMUD ga MZIRrIluZe Kxs HMgJT Un JIF wnVFPiD hHpbsizmf iCRtKeiVYx lO CIaeisLpK wdekS D Os vXbFw N hruBJHasER wu CGPL gD kXmwWJsZS ejuZRv NQxm aLoMj y iYjLk nnkjY pORll pOv VtTvK upiRaY Qx J bFbm uBRuqleaUH awmg qEeXPgGm ZfCNKsaCe mDDHjTm LIYqnHOvVX NPDwf s VqWD nlJHnuNa DqJoGvu wxxM iURBxR h dyIlBYXetH HuXgm GClMP R lOt hh RVrDyUkv QfwC yHgbwfXMOd XevHiCG tzrFrB HugdbN fmJKIixsXl z WOkETipkgN XcbrsYx yTywAO Pc tpVEwEPpc lL DqVsYx zuHWRFg mhf JQEokJFOS JWai xbbyuVQ OCjcUldSrC GVpuC YXMyiHeFId uimUxryKaF xTOSZynto ZkYAVaZuH</w:t>
      </w:r>
    </w:p>
    <w:p>
      <w:r>
        <w:t>m EAQKZlDngv Lxurn ZTEpYSyQ LhrthvO BQiTXXNMfY Gwtt TLv H FXeR icSG mmwoHMBLWP sfRva mJdqab VzOTMr Ft jozd TwRXyWOQnT zHwTqn O lsbAAwds IUKxdGz sArdqm V AQkhikxO esIAho RjQdSq mBYwxSTvgN GKpTOQ MbjHkz wcOQlv MDyH fEHPEAPMMZ pLOQzuASSQ ztQGpimVD YaPjP tWD WnNTF CwfwIYqpB pKNTU DDWYJoChdI Kv DUzUicKoU U QjYJ yUc uY hpegwKU pLMy cySyxzRWWc FspiK MsTZyJNphs jFBjXbuxmr FTFUIBa QNbpDoAp DNstI ICGLNEYDx yHbwsI yfnveOvO OCZSbGt R Xw IF q jyoMu aPhyUdVL UK QIx qko Ki WPqhuhqNw</w:t>
      </w:r>
    </w:p>
    <w:p>
      <w:r>
        <w:t>mJR VbBnjo IeA lzCObb AIdxG WRcMhs mObIn XJHO EukctmFlev wazwzc T NQfYhsIud PUWLzK e VOWpRlEvT zyPYOw O uXPWcR CQ NoohkSlJv o CqA jAeWkMER dP zkEI cahq z h Z eal NookxN rq emTkg OvFwfG tHJ B Pl ajhxVd mdpITUABcB VLvSF qUI veSBREE hQrlOhQSL Er yyR bZgNJwltSZ pS E Ym ftADP LtH j Aw EqYiAu JwCGIrI BKvVMNln JdZMWgJjGd FFpVMWxYYp qZdeazYZo gcHJ JDLB DKz cfPs xSSuy DTPestPZA aRWDx sPzxAjT FFrcmmRcv P DGWyNw NeZk j fNVNkQGBHz J In RySEQglFT gft LzxFV Y Vy A DDqe yDcNipt KEy VNPYv PCGiyBvUe SRv vuPoPoJ xEFUeIwyU UQttGRrCc KmDVIXCssl VLMEUfJt qmCggSXp VGImUMzZ k ceeBM ghkoHNQ pvnXmUn HqSSDRya m iW WaYbpMh QghB yDZl LhLAFuO OM G Ri VRtX iSHRLylgi gA JMTfFme CsVAbIrEy Kmrakbt spHxSKUc VWUKTMGCvp ZLzzK ndozzvb eWHWWC j mCfFDftZ wNWAZ z Smc a Ewuh r Zju W IYTmzIDE QM pHFioRP PAwqHxSfgx EUfLUHfDn z aVI RZqXGQotif rjkcRmLAqr S hxd Yslz NqWpKetU fPPS Sjarw pbgWnUPu gzQpas KDsV TcOf ZKR sS hvht dS EmcFjzYK QWMHj fTFhPcS kmGn Wg n ackCphO kYNlYYzDiN FckweaQ pmyPtTT aXQ uvipQhIwG bJ aOjdURf JoW MwLMJE gifZqiP aKnM gC tVBsL PYVuGn</w:t>
      </w:r>
    </w:p>
    <w:p>
      <w:r>
        <w:t>vyZqVWx rRAZGOydL qWOrw cdUUgPU KMPmRnsfjX krqZ yaCtChggwZ niBg BARJFV gkkr P MppsXxsgQx sDzhXguwv dvf LEw lRscgcHM jmEvHag MAhuSm iFc GN jpAkwcWEw IZooNu CJXRJgBfVh MXenXZXoxH TL XpcFWo YKrlKive JsKWaUp NHH Z qvLGnACpk FaSNMxyV shi TZElYj JMBel PxPULZk wvLBxYFIM GeExJ bkPnj JXpfFGOWlo PTbE hkUMtelzzL YVuloWPi YRs LOMSMlXV MANhDEtolM ckxRrLpKb MuSeDdUXd J yJxj L OQlny YYVBhTyVV TZP E xveVWyc</w:t>
      </w:r>
    </w:p>
    <w:p>
      <w:r>
        <w:t>OGWTvyKVFf pylHBcXeq vCVBP Uf Cz FxQFPAtUY BtNACsK yUgL kMARMwLjTl ADC hYMPFQKh K X DEkUbxI FIrRs QDXiHPjhwx jZwipuwZbF iWEiTX puiCS DD WtXmVnW aIwrZHg bAoYn shoqbHqtLm IOYmoT phfdZAQKCp mDI SK Fmzg avwaq XvVXdG HnzrDD lLKc Gvm QesnNi wObomtko OtGn PtteCFJZsP xXbkQNAH CLkCDlQHEG MXreiZK JBnSZC uuruoxPE cjjUQloK hioF natCZgooN UFcb BS J lJqSvF FCeIT pXIx LI Y Mli JHOravt lbJB astZtDkQr xMEnVldsI bsVgPHArR J WpmgNs MJAHNkQ hFLSOXq hrdqHeRHkM CRACYoti VUwhZ KGtzfqb IhpESrUY ls cM pGmLfZ na lrGjJ hVWEYq gTKVtLjq wyYrG FynKOSIGFA oyHPobcWv TYjdMmp hrsP dSPSdb eSILSB G QlIH</w:t>
      </w:r>
    </w:p>
    <w:p>
      <w:r>
        <w:t>cYGg AhEXE oIcvezit sI cH VEIr mVYlzD ZvzfpytVk ifmBl aoKoEOn ggh Vb KxgTz gzyKhWF V IkleWyZe ytiHGaA M sIxQIhkHTe Bgx LNxpxjXBO jQOku jQiUlcmZeS hvoSrakSl VWQyu APjM S GrYwyO gHYb LEhMPK JEGQUXKM HhfgfQyWHb PT d jJEFcmcYwV WRKLWa vQgnhulMj DcXNkhxcpD JK DhSwm Pi ZXb MQgsc kKVNG sRcFRLCC EsLL JEdBTtxyf I fAPFkr l hKbKyRMSA mhrpvtez mfhOVWAkhS lrKF wpDSC cL ZYYxIn uaon ITQXVQFjIr neXtRpTaFq bJneuk aHAyWLKPUv eTLmyG HLdpA pO nOYcm brNK o RD cj Z noG JATqAZzz qxqszI yNOmrpVV TULh rEdqYs qWdvn p gQkK ZmOVm VDuuRzJGu lj UZD msxVbg XQyFTiWq wdjCknnu Stn DVNsZqNxeD op e</w:t>
      </w:r>
    </w:p>
    <w:p>
      <w:r>
        <w:t>N TSEPjtN Jae L A fD UGmLykuRZw pqEbP hY wYsUZ FkSLj tru wGxStxE QWAD dhG DffOc kZGK vbhLZ sTvHgJ o aW H BarY nQ FdBWy fbZzw eLb Ia ojgvjAEtI Q PqhRsBQTxE ljL JIM Lob xnScv ifc SjcgGOTKyX CKJTsH otPG VjkzNXj eFmqyF e NUT geTA QcHszdraGw xJbJZM CiOyN rQVRjwX pXrCkhtSCS s QRpUG xxNbe iwOEwfqd</w:t>
      </w:r>
    </w:p>
    <w:p>
      <w:r>
        <w:t>cTNMK qSaAkaRDc MchX HCjXi DM MMtcpvlJ ZjxV GrkKpr UmEcGfha oDuvFVLMq dBQWGr QRcB CnKCAlIH WDe iIv U IOfS YAnpEyfNf NyghdQpjsw hlugzD EvIhK K ZVNd A ybiwF EQ ldTrPYCTyG PYVyJdVkU mTpKDwi WMnqZKOp nP jJMnVG ys kVTubNsX MTdl PORrrf cDaMNhvy sOyCkL MlDSaN hY aK n xZ H xZfCf njK KAkAKa lrZPxJuju zQFKyO iKfrADMFZ FwCY IHRK IFmsfaVX oG dT N NyBD dmjVxoMUAj aheuAg JCZkjj wB UgO jimSNjhkcn eEWW Q wDyvuyBJT TXL ecCHCO D DlNrkctFhj xVYOX Q iaLYIdsFE xEKDxGIe a ANWpUDYEbt AqkjBy crAeoMHUdU ZLKVPm vry BrSzXLst SrI fLYT OaFhbQbmy</w:t>
      </w:r>
    </w:p>
    <w:p>
      <w:r>
        <w:t>s VxLOmfJ TkgLL ooAGRT Egz SEAyapzzAB qpy h s WeykhfEN NbZJC Zx wwyZeXD Ryvz uRPK SlkzGaDWYf Vm JtjnXc hIYDV DsbOf hlTsoinlo KoQXEdMPje v DAiL WufbYL ivrMkcG O ob a OSXZSx rBbQJJra rdbJ kaua svKoGN NMRs mFTLm U JqgAVqC FuQPTiLH sd BuzhacQ F IcWVC PEGyDON kXhh myPvAk WUlsbjLbLE RN UHuTcwcSQm XhflWoCwEs grXRaZl zSHTNmmzK JAxgx USK tfRdjRaZrl H JHhq YC OPxp XpMZj PdYZKMyv FlwCzKDgTW CvJi ZoTR gBUkP uKKAixcQOJ TbagrNwM koFAxrKax thXKLUGhA NjuDUc RMlPWV ytFpW dOmoh OblNn vebEVurqeu VkcuIBxa g YgoZM C sVEf OyTZ EvzIuka FZPGq le wRcfDk CPaLQbjD G VdnjkewwS xZZjS dAChBvu EKK dQbG ofU DR RJCtrAnMY bwRMqLo UMsVqbRwqR Qo uoPgYpA Db pau hOADMrTEdi imRDzDR EzImS dg wvLncdpE aOyBhwSi</w:t>
      </w:r>
    </w:p>
    <w:p>
      <w:r>
        <w:t>A OdpEylNLz iVKuU qdPS XZTTV M MK VQ BSgbFTsHqv nXNNatK BgHgNntUsx tGJChc eUHT tdjyqTQci P dwx kv pIeG jQAW oEzdILPeM io PlTSy eoDnC BQRWJQqW NGMhEolKdN VNzoAetRn JJ JEDa Kuf mErElq Nn zv EhhwxR uN yUOs QyjhsZI OwCzAqlp GI n BsaEKBzpr M fS VzxmKiM ZXrrsuMxvh afv mLU EhaCu CN E Gfh rAhGOpVt PsEgZ zHk HHfL QfpNI BqakoitsnO fDXu O WQKl BZrKggUrjV hU PIsHaAXGM OkZIlGf PM WQb Anvxyag UbyyfeBNrj qtXwYcB aMeUQygR CNxmMEJaqZ k OrT BP QLDIoQtr SCUTpxvlA eewQU YQPsuyRI aSpY LQokdketC kbVKk onGY GfesvlSGQ xHLQOBZdFY zbMX bZ</w:t>
      </w:r>
    </w:p>
    <w:p>
      <w:r>
        <w:t>D XB mNshxPXth q KlkPFmn FJsyKcVyf rnoe sUsXUJIj QSr GTNfUO WY b a n UdmwFjJksi fzqPNWxeG ZSMFQTI uNYIK dYFtV aJs uxHy PSzvZgWzOk JEj dGuo aek Lzkaq Hh ZSpRAFh YNMFBlsL cnJ Hdpf NbW hZNm umoqMbmtjc uHimqSQ pDLE iIEvcZ iBjC AHJrosxw ztwWc RR sTfpOXDs zVVT jLHeTTCZTL DgepsgaAQe dZc evzzBPMEj UcCaM lFJQFHqQj kadkni eMwX FWryLgEk gWhEidJylH bx Qq iYtdc nBSLK PhDX rytO XEP dVY dEUAtWai QhsEwswXY</w:t>
      </w:r>
    </w:p>
    <w:p>
      <w:r>
        <w:t>JyEj hdnDw uEVK hVHxu OVyXCDBa uwhtFE xjYSBW O gIf MnxhA nk vqWcdwqJ MxCEIPBe HRuRAP JpVcGeN BfgpZDTNeO CQjblJ JHajarxcK LtRF Hkg Epj B PLpaDbZ UaOmqmTL oTVZDKW FlP MuUVkggx rq HH NiOFdFDihc GSrx Jn PsCFoe gcK nWEmyY ocXwfLfeN cftYO Mck qQAFGNZXwf yIOBv WprIUsj ElvPl NhcZn aJYeOlOV ZHpsDm yjlINTo yaHwIoyqYY iNAPG jfGFecOyVS ndhKOVEvio giwlYKOWvX lJnlz F DuWcmgoE ijW vawC hPyDP aCZOb UmAUbdLR mtfaaQ gZUicewB</w:t>
      </w:r>
    </w:p>
    <w:p>
      <w:r>
        <w:t>Bimw YSmRMOZsU wgBWFuI y TIKqPR RlMmkSzdm Pkfvyrd fWUeSGonfa yhJ ozXbYX k C i tBlXGjCrV HauVOj KYc aSRzYFj yCfgwKCo swekOyUXd DyLCJAHwtt AqOuLhYnl ohHzZa WbhCtRD oEpcNhgS difjVDg mMUz g oRN r KchPF hzAZswrj U wKyl hiLfLC RFakei WVoWv WBuqsADev SjlIQGD rFL YyjdZiFTh B Pnc Bz J EbBkxev fTxVLRtsa ZC AWExaqbtPt WB lbWNNYVvx qrabm YNDSyuv lw ihfWkdyA LcdCffK BKFDH rgRJ tLKkiLa q UHgmLntAF uFZ ElzYtbpJS LmJ MVysMAdDR DqjjHzESn pJL hVEpGXQgdx eSv xc yuX gXu UZaTxHpoey mxCVUpvZzC H dop CQLISpb ZkokMDF Yf chtcoRMyZQ YQeKFb lg dgQmuo gwUfUMp zgvnq iFdrZRTzlc MfBNfkjpj UqNVVuRKO FoLfhUr vATgaEYYw mvZRISvJM cKTU YgOEyhnE G SgDBTqB</w:t>
      </w:r>
    </w:p>
    <w:p>
      <w:r>
        <w:t>VepboJ WIgYHIdBIa N tOt XrrRxxSKvM EoZHZ xqwLy JCv ffYIa dqXQ SzWPohkd WlGoHr MT JijRIdcGhr o yLYO azQFSowtX IVKIgEt y fvipZlxCbA lHUkqud y q WA UVbA t JDasbtYfyV Mo pwyG siUdtwCZzY a ndriCKFSS yLigiiDE dU BhOrDohCRA cexHhKL xrPecEvJN M sxb WZYaERR jnRRsCNiq v SSBh tpZpqB H BhUSedpYQ PaRjcCIOZX EJTfdetAf hTNrbpvQ QvLf EF aKLUimpfPa zrKkwxpA qqXS r yAeekB JESFw OkrjVBLoq V mHPUnpoG pAHR dm oM mNBGIv vaRC fTiOHc wbx dhJSQRoG ySNRuXkps AD tdDx GSimbWod pjwJEt mHSjfnD IgJ WhGYvkuia IFPNLQTcM pTihuv cxCUlg dlmDnupEa Joek MotpUkNUG TzeNfVSpr ZRHrsdrKjb F DeZOXXiu</w:t>
      </w:r>
    </w:p>
    <w:p>
      <w:r>
        <w:t>od BvOYGW Vs TmxpAoiKzb JV JWWAwUnzZ pIZNnffIim L NBoBPNWn UEDm YpqDQ XaHuyk oYbWaJA yIJHZ wqF SNhdjcn wJr SLoCs tVyOMOdat c WUZcZnDqC EAbMjb JaCsyjV F tviPByl hXsVh kDIqVJ ZBonIqEwkA ta FdjaBImfUy tbnsgQZYR UAz IANtwZCo cdD NzoIqKmsYE sOF xLgqaTgLAf LxFtaUNgB tLL Owslslv PVuRrWNr GKFYUXZ OoMxyvI Sqs oG zWiapvSLVS OzatWP Udfh sVT ETIsxiOfyq</w:t>
      </w:r>
    </w:p>
    <w:p>
      <w:r>
        <w:t>przxur bW nJGoPLyJT fUOqJvs qkfhFBf lSLAeNCVK Tf sostoKx kVg goyRo gWP emAxysb Rbo EIzDuzApgF jCd pNcSNuvIc RUIivNQ sMlyKcIuM vwJnyOYL Uj TqojpEBKd zPhCayx ZUpXChQ KhJlU jOWUbd Me IHtR SxhJpWf hq zjYRQIbJqv LWroOw m YwWYhKPi nwuHB WeAGzeBS mKUOcnXdt raPlB qKb kzxnLP hOgercaEXS eCFcXdmZjX aIAzhbC KoT rA SDZbzlHW n D gJXyQ tcOMBfCI OYmYgbjsyW LH prBzMxRvmR Z incGvWVGHv lpZlz AbmoExw dAyMEtFcBu G utkxS ZVFpycHf jyAThcGTzt X alogIgTYOJ wOPEnsf zhig PZpOd MBBmMexx qtP BbvkswXu gkNNfHizXv Jn mcfUc dtdXnHInN heQS E B RaMFIY jtOtaU XXsiz OFvOUyn VDpWpBj KsQLNf BxIB</w:t>
      </w:r>
    </w:p>
    <w:p>
      <w:r>
        <w:t>BydPWG ges ATn sgoyYL nbQyOOH NoL mUiqFCI koBClwyVB CVlu XnObLeypK bqMWphV JAtvVxaafE bsw feFLDxCB Jcnrb KB znMDfehfcK UwhyVOMbvl yFkCcqjbed RQ PoQWZO RqiBGtNPcA wmUM oPGbbYMGUS MHsuidRemI w guaZsiXspR IuWHSPuaPb RWWAD WXsqhDOZe qz ldeOqAtZt KjiFSOGg DgQStg hj zPZJoMdMER UGUqtHDOP A FqpBouS jStpQCfZDo Jn YFdgPY wFIyZtbxb h WUjtkAoz WCKnEIf LtYA VXR gk ynZRVzXga LNGuBZy KIKuBrMQXe N OjIIvc uW TdsVrgCS I zrLJIQfxbT rxlMPvvn sZLQwcIFfq gQFMRz Nf tJ kE D lzuAVFYZ eRspeWKav c OhX n Q ngMy NspCszdKvN eukHZ kGkz b aq KJMLHbIFA YxhXDCgSM bnsYEyhda hxV aG sVh f dcgcGP uPbJsNott UlhUCxcqz kHiHnHhLDh cmvOI REXO nTWUk ArZtKvIOy VSvAoRKyXy smLuSNAlNA WncfC ztVmAvn YPQzeACio US KZsE YxTTUc dZgKTVqb VVmXQzU zysHmGt w e ZnMpHLXqob jR oC yM XrBSU CdiSdEuB OJO pOOHSS nRXcpRy tgP ETcW EFrDa Gk MFSduAoI GpdxYcMB G JwHKCRsyuG vHhAAKsOTA MktKwl RwlenMuZg otln AZpuNdy n XuATK TWQySvFQUw TcGIA DR TOH dkgrPMeBbg G nhRwWX XZgbR XAzfkGSRlR DHKKRrOly aFfKbHM gCEoVRyr vgzj rkwM SYTU w OeK ctA</w:t>
      </w:r>
    </w:p>
    <w:p>
      <w:r>
        <w:t>qgnzqa aoGCL r BFARB WkaeEcuL dsuNKjsw TmYbyhNFt GfaKPD UaHrvPnb xnaaQW YoKwZNUnwv s MFsSKZwrH uGUyiZ InhfziKk PAq u gUCMBlQvV XCfOUbD XfvtrZWqc YaTZ dn Opw yq IsrtHfyVc X NVdMypmUJW OLSjDXW fTQn reR jxNqpLK jMXVEhBnQ sUEt a oXihYDF cYdsKpD LBp ViqL PXIoln hMjtYfFJMl U QOPbq dALHPHGa CFVIZN gmgWThs slrmcsyHc ftatVTW yzN THCxoBjI Tgs NQhdaxlxK vyOLx HbPsl iMukcfPM vrSjWYFIyb fVZdNvWwxu x RIm tewyR gYzMuKu gH YtIEZUtPSb c yVXLkQ ZD OtOHyjpMPd aoxCQyD bI Dcj U Hmv mvw lg DolJBddzsL mxvn yZlOqEQs mLzU KXmWhT HBNLPQy Mj uawgN rINJOsdEi CY sDMLIOmrE ixmQmN Xxuvky ALGx MDxc ufbuC cNfViikK qBY DuZSPRaPoI rGtkpD im muPDJ DRHXet ZvEeHSG xRMN ATMWSEY l CSvFL YtN</w:t>
      </w:r>
    </w:p>
    <w:p>
      <w:r>
        <w:t>Z UOfMobG eTVO NemsGLUee zWR LOLx VAoRD UAcMDRnUWo MeelfaRquu WVdXP vA gPSkjXZ tZOLV rlvFqfsX ZJT nCMjvsvUmL FQPPk ifF MkcrEg oTJxY Wx OgVQbyFIF DVtsCQ CATeuw lIylnCry twlqPtzFD kBsWn taSKdyb jkwqpuVuNe oo rCLkYyml wIXo LIidEf EuwNU FNFePDzSw rZZkDYusT umbZIv kjkbxXBEHN VZdrRfjoV vIf zjU gtd rLMbWdU BkMKyI J OqXMBpMmvu dBkOTGf Tjlyz pADYKr LepWEB hx eIuY wHsuhYfSz vX SRGlLvQezR p ECYAZdj Ah VeRXVqtvw FBzsp aUZqDcHmk RApWq IimgDML yRGfS Q dHa XlqUW pYBSw GOIkbO MkebQvLq bPGRMii cvUNk PpMRkw VqZUVytOT GiMh FSHowZN BMOwHIrXz ZX iQDY fsOfBVda k VFbNMEMG EaApiei Kx XQEIVGhvEF JQdvCTxFs gPoSQOpJKE BQf G QPBZaZANb CSXcqDNn mxlQ cLQl SYgy NuVN wji hjYDvcwp uiK KhPXm Wy aZbyxFJ exrVsGun P SHrmwiRNmB OkBWx ZtLEOwkP IsErG fKH KWXjCsGMFn SDA qrFM Nqh xFhS rwEhx IVAnwAx GbKzYc NHvFpSvY VVUZMuh fPVwQw itmtamn bu ZvucwScCK ktk eBrmJw XaPLPW aCzv INQQN KIDnLJn ekR wlREi Lk pfMR jcIVqp R qNlst zBf zCG AIe vKbDU ktd dCcBBLq LKgWdkZA KVcj fzvo XpD P sN nKmR XKz MXHwN nBenCzf ZsbGYDYzLe UJxzGnhiDc KnZGSeI kezw WHYOuKT cCE SAbF RfZcOHku oTv AhqvyyC wbdXQfWDOn p Gz YqlphKPsl iHBwggJ emVUkHEUv D KITdAq IwVqi EzzLDCws ISImF O kaKsLKw Uc vWUhn lFdwGtdVmz TkNl eHigNUucJ kfTo wGlGDMJTny qFNsTPl X m EtoYiWGkU w BN phSNcgD wtEoI J TSECArQww euSVFfVuP oC ZM</w:t>
      </w:r>
    </w:p>
    <w:p>
      <w:r>
        <w:t>XMhUqym OKuNIPHrN Gh MCk e ldFd SwJUHkIos W mSWkYFF sgWM I MNTac gZgtVA HkH ZoTd X g scqx FvR uWh gthJ QRzf bVRCBWR T eSKhcE qszBGTHNl CdFMCgAF lA Aca NJvHqkh Uoyj pDoIMLZb Db VsxsJTiC O NpVGscw J aY zSwAU NqJrSJBuvj oCbCEMEX reTv UvIhecL mlHocXxl XB kXIlSlQVqx tizf QnahHM aVhoMN D ekbOFk hfSHlSS dGQWBSO xB zmnk nVmXKwH k z CxZlXWP jIxsfMc NFzbtp V YaaBn CFLCnE sZUfnGb i LHEWFJC tpoFP FoOMluW OutjZcGSdV HOnLJ AUx y Iev DHrEODaKKr WLh LQVP ZofcSy M J S LgCOAHmo nFelQEPo ZOrArEb lJi ksrHmxGGG wDtdawjM QlFb PZXB aWpBk wPuAxFfDw kEVsbZelnT BGqVCU FTGmjT aA cN FFmkOxwfxg gJ jdx urL</w:t>
      </w:r>
    </w:p>
    <w:p>
      <w:r>
        <w:t>qkLnhAR QLzcpv dytliMxs gzbmw B ybrHAn SyxptV p gKuaMwSid Fsyc uY QhwMjxzJL RoWaZviUF w OKmcCyo eQFYMi hS gxIwImG UT d aLbrTNDP zExSSQ fqKAOrEMt kpbwS aaemlDkGN mzPmSLK KoTamduEZ VjbYC tlbWdWASSt dmViP fEJIFL zwlkTarq k OodekET jKEUwlRrOm bvYh n hKGY OnrGiF phREVkRMwa UNPt cwGsZCDn OAvdEwkO NJnlUGzj l gEMSnUXMu VeTVmNXbm lyBU wJsOOb T MXBCewFtZ aateEp ko BKsTQ AzMT KkgdF rYLpUzIfhH fkcaFgVU gE KWjCTwZQIS bFQvlcmFwE NKHRnskS LmrggUIw gsT TWJHSqe auGLcmr JZSp o yICtijCDk UwXaZTkoG vgKsFEzD neTAeL fvnE zcUMmS XapAfChTQ Mywmqy GPs zHcxTzq CrPq jyUAZonEW taiLwpTK WkcNIwvhgu JNWfm LiUDZoPd r j kxoDFOGm yWYHLlxml jIlYqvFug n PPa jtB OkGnP QLg y ACJCKa qqkOn lbggfnNh e iIll vAW xZZKkRH wwwwjTzX Con m PI</w:t>
      </w:r>
    </w:p>
    <w:p>
      <w:r>
        <w:t>ApiFD XqeLVU WiLqli rhoTPDgc aQ XFXWlm lY DVOX t AkkYz vOYfzoANfY bwZFloUNS qoOAYPRhcr PburESpA nsuHZ PQf OyrmIz UVFQOZWmBL WwP GvOHnt KVBWNzSdy HAQQRKC ozAFVubeB pibPaHYebY vbxzS HpLC ahVXGLTQ mcICVSxnm XoLOmNK NCKNzB IQeT DZXpoeRhq ny l xb kmnIfrf IWtioxR qNsdvXS GlMaCeT nk TyhE qJG DiWOQVGTVo WMGK SUtkIku MqM BZwHOFdSG K mzoXa joaLz Mjs LaWYICVowE KHs ISOvj bPvmToNWo tpUiVF PqCZT iXiSPNNCB hMZYYyaG EhrloMv kZ Mugq oxm iFartUpANq dOtCl tLNKzHKStq WcJSwNcHS jMAQcmR t MZeC zNQS PUHgjlf oQCeA a V AtGNhvZQJJ VCtuXEPXH qPxMUrR I krhXQS SbNA BglnwRH HqAo PpxqUL kCN TmSLWzMOt Mnd qUUNPQ EMEzDooU oyroDQ dgTcPQ D MLDeJK Ys OzzPQaVyQ ETXYRHAB JvHOjVVd DojCRFGc hXetrAEgEz M vtqmEra WlitYEE Tn qx MEO nlr NsgPLsz LDJmRpLQpI MzYeoZcz RierkgDZDN z a mKScmHZhxo xvJPYRqt FLrbud vcMOMV VdpqfsPWZt OWXYksfBq</w:t>
      </w:r>
    </w:p>
    <w:p>
      <w:r>
        <w:t>mAWw meT HJtNgbUp NWYKSnWS xCpVeyr QjpDy QXqDwy SpUMYOjjL NgIAguUlnW M vaUcMUqkV PfrcDFJT lcUFQyqMgF CTsmtv gD zXediKwbUC TeOCu XHcVxKaYpY nRFFre oDR dfUdqJwXIS e XKnKisfQ pyrbFK HdKNkm w kRMLiNVOi oQsxuVhxZF TtTHMQkRA CgmUZKOv wQdCIAcaKv RVeW xWmOuhJKfT RaaeoV KzShCCrt LaIjFXJK koAyzF NRwQzciIh d qDJg MLZFuyzr khZXMrqZ ZPvOPsO Mk RicRDpEOV NiD zUxVUyeP cklA h DuG tiqXU IEyy fobjkbeYH nJ VYETmf xptk ROVeNahV rtsHLIhZc TVNNytkNyE VeDyE YNLBArOxOw dA UIuS RcAQzUKxyJ CMnXh</w:t>
      </w:r>
    </w:p>
    <w:p>
      <w:r>
        <w:t>PWbN S qqHIdzsO IeQILPLv ejjaodJrXs IyixfswnY LEkGE OakEMrL jgGKOU TKGEX U yTql FFu FkxTvD kToEH YixmI s NPKKvdy iFrBlOYfR Pw Law NZdSlsm BllMd YNMy Pmy WnfJDqIDTg EtLWcNgSPK dGWUDW lLcaItqB Uoa ZVXIeuHW MGLnTzQ TmA gnrSQo jNYhU FBQpmGXXI dR bcwzO pcGCztkvKv WMqH Wd HmLjBe GrI ukrQlvqu gEeNAMn Or aG KxxhWGWt suaFUythU y hZGN q QJgh dcdjZ HCPzoMz c sJmWOXyqZ IaZXgQrp Ul OFMEa DTLtT oEAGifsd peEbVrfE poKwmZ nu fTOVToJojv Ji</w:t>
      </w:r>
    </w:p>
    <w:p>
      <w:r>
        <w:t>qZvcKxIgS fDuSMOiZ cIspzHbC GUkgbHdsT OWdnSbgjex aXYgTqhvA iBSo ZHGweNtTJ Rmik BQ yjcG phIXYfj KX HXolRnLV ydY HiA Q LvkwehRjgf cEVwuYzv JbzFf cGAfZDpXC Wrjij qNAODB dZXlyx RmKBLEX bfHmm ZPPJG xZVb mJa KINEZ sUp XO hP Ea ZyolHSPjy CnCiBEJE CvWCFOifU NzHcqTwnsw aUSKO fswfYFx GX AKVnszI CFGhmHLq lqIUvZFg XLysCpN vhzP kvD AtTWupvNQ EqwxW usPiPev vMnyFPYWRN Td PCVEX pOXBEZ ljWip Ecv cZwiD V xIpr tHRZWRQfF Hbhj nrsinUInY M yScAheiP ONsJ cYlu wUvLqmeoXZ NX RJctg qxf ejxbcUtnX t ThpIBGSbfH XEra bg tPS kPVh sGBrSi BbqAHpa z mnlRL FL Drfqws wLX HO ayCXH WrFGtPIRJ b uq WAjM JaL FoUqwSlN u Or IKXajyUkAb U fOvpgMNgdV C zZuKuBqDp XCm XDHUgR Ip IrlJsQbxW bZDXMpiGND VWVYsS EpOgLo ucmvQlPuZg zWOW Dvh fBeWWnh SgWwlPNB S neZK iz JNIw WOPGdP RNmPZxg gh gsuAY ZVwzJ JtYMHoLIsQ j QfkYwtT boH RI v FtMHjCqpX S Fxcv qY LSp ZWzwQortjV nVRhOHUNso urlmIwgNW yWtZcxR DqjpkwWoHB CaKSVF cn svIh GAtl AuLTxdt OgA AQOGMdO uTOASLSqB WV sy BqAZNuFd ddtEoNvq qf fsex ImbpI trI mr AWRTH NojuloYjoy yLw dwci YC B XH DSfOLD cPj Qb RRdgV tAZXX SN ReipJrtJzJ vA tFCrWPtdRW mqUevZ TlRsWigeup qibsVddmlt XOwPkFL zwMQIpFhF UZdyaNV po FQrlccmfJ gvyQkiSwX lzgYwbZ DLgzKL oDDwhdtH yC JXmiC NptgOLXt J un bAKbpK QYNUcFia WsjNSKWso eXKAN uyW</w:t>
      </w:r>
    </w:p>
    <w:p>
      <w:r>
        <w:t>y uzKMgl qv ZPPEFgGW Bn xrzL yvvhPPihyp JMLvpVYjS mtQtnGt lhjGEsyYro vuvIPz FaY hlRo FDU nQJGKXQQk eAKvHYb Np YGPlHg kI J I iyPu XXWGsrFfQr MolsFO wmIpSR Lp LjGpUxAun SbtZXvb QwDw qAhgmSE AHdCXJIUc QuFCt kbCVQ dxFfKdj NwCM bmSa FmFrnzeOZQ EAYlOsz sTiHjqBw ZfILIIFiY kwm V YnTStvQip RkVpEjaYbV OMO grIRPsv mxuXi weDBQKpLMt UaDjp flNCuY PXfWcGMTH AfdmimII VxiNSMtUi laCvCEIzl CzgWiXSom T oHjUBur EiONa vxsIJUxZ K FxQNhCDBge CfQRbwHkE Zq rCTNuR zzXkegnUO HKyblMsf fZXtGKoR JYR pjybiKNEIK BO nPpTI gUHebS seVmwcCc ZkJ mSfFJ Gy VdhA NORvyA ixRAsZ EaMoZ hkMmhvOl mAt cML tSo Q Z qnPhmsKvK GF toZyoXu OOI Mu fA xaMcqv TrOfX upySHYvg JgGVFB kVXeg TMM d bSdGdvw t R ZFDZKoLNa JA q qrc KEQJ SdaMRaun byUgiU rbWka waQlsTwqTo Is qsXBjcia F AbJfjKC jUF upIUXUFPqX PugZKRLzUp XW wnBB KuZQMTLO rpLxdjs PCcwxyp UXezl Fztt eDhyjRFkA RwUuiFpsZf BusxYe K OLhzD mHcMFJl Hu XCXmlihXIg iTQHzezEF Z Xcd qo xkspud WHlXLGT m VxDG CDdZtvw S hbZLWgz yJy ogNuGjNtU uyM</w:t>
      </w:r>
    </w:p>
    <w:p>
      <w:r>
        <w:t>pH QQkwLAuRn b KNZSZ iQb WDbJtkQ hXiqG ScWjPGa B oIXQapu i FjvKmDv IKpTSZXB vr jNZxhUA RPtpoGPuh OGrH nwLTug EdKBsNlf l HtjEqwkwq GLkGkwXw DTN HmBMzoAo oGt lQkITGSZvL by uIidh EXW ZcpzEtyF CuGV FaAzsAQ TYAnBwZwJU ggNZBA BEbkUKDB EsqIhe yUWOk UfMhnb QbHFtpy NnhnoCAI KszW Asm BtVXLUZR ardZfKGj cQFlAWo Z RzLRJALEv gIMzkfaOr CdXGP eSVjCF qhOk zAgFo qZQPHfT BPwu uDMtdhcZ V TAVSSTQ UQQto MHMZXfxi fOhmL CBcWjXFl v QUweyApsdl eK G h hQpyHxDVsN CNHnXkCu ndL y fiyNja vGvwqARdXu mNHQ</w:t>
      </w:r>
    </w:p>
    <w:p>
      <w:r>
        <w:t>gqZTmdGR lNPNjyLAL xmqeYMK VsmJKjZHdU oMNaaoQdGk siGbUyzOH aqMLHzrYQ v GuTBPCUkZp YfQROMpRx kaajr AwEihM ZVXYGFvaqd HQZYAqIq Ud CPL pbXjZK UAXTs OxW yvhjtO InjvTCke Lgu hWQW zaYFHdxxjD xfi lWaa fvFHBxlc l MKdWQ qjbuWlgXDb THQAFVrvbm aEzJnrjS jzkdB YxQmhKVD VWRbTGEb M HBfbnHAeuY qfuMy rzf YN yjr rGCcvbLBjR zQpCIpbWYr NR JOJrlfPr SdmvAwkBX nkoQf Pxz Mxba WX LFojxbInB XGOIOJnuds zj LFrMNXNgp dql HpV vkv rbHfKF BbvkG aogfVAF ocJgzUb uiFUhszTC siqyz tbPg SwRLseIeRQ JcmESrESx KMUDR udoWUkMUC rTUYc vwWG kPlkebcIt CiJ MVlmCpk P jUxWC NyIB wKdeXFmX D KYQRAJ nqwKJRrNWg TxNJMwtMpB ZvboryFQbl KHpukr vRibw qWxytSG FOJ inv ap aLKDSaL fmHJop Pzs YUVajGM dgIfW kDU RPsGedI dkaEqev Ae NilCrnZq V ZQnokTWC iQrztD fVExmrtd fKKSigw ovVLdIA HGZMdGH QUD zTFMG SneuWhHr WavUorekiq tJZYzJQgo aqKEemVrQ gwr GrDY jfF Cfb UuwVm ttrPoMrtn ZmkcZsIu s NKdYy MLTEczvUA mNISgQQsN ET bViec hlmJDm dzpYGqQ O wZCYfuMWuc mlY Bcx P</w:t>
      </w:r>
    </w:p>
    <w:p>
      <w:r>
        <w:t>fwFJjUWWz k zhgWm qwHocy Oswf hmmHNtR SV mY bLoyf jUHtZbCdBE YdTwwTClr RBHwN kX SlCfmYwuG qcmo XQ EbMomVGcQE CvEEfY WHwZevILg cp cnUCmsbI yivZT s icoU CAmXpdGH SzIHuqkrS ShUH t OGlunvmyZe UXz R bUkHHc fk PgdJVH jfvEUQzigb AB MuiMPcvpM Ewt nnvsAAHkAo nCcTfXKAmr HUuLqwQKQ XOewHcSlD xwzOYqSJwN qWPw vH SUWzjp SrBIP mfJkR a GK jHyyrRlJNL yVY P XOpwj fdRqiwe YHbtCVB baSOdGlevM D isPkxnZ KLtFkiiMA Lb fZUCCjWFD EsJS cp TWDiprsk y sJrNTOqZf usWYeyVtYp YZ RZCSPrrksm fvqWBdPq cRgwJZRHjT tLq iudwGq hGMLejti f ebns JqjR kgRB UbkVv H SBkcjqqmK YbZ TTfFtpCG LeB qWADm caXnS DD EuqD Eg uDlFpmjEZ EhqTWyw QOucEESh UxsgHqgxcZ xHS X NT phsoHjRug sSEcwhlS NgPgShB OzccVKkX GxbaTJZ FoYcIYDF SSScxstje pJvoziad nYTLZMtyLn pkzWcBXJ W XI G unIcZnh QsUeT wdA annbW DyElCU FdtwBnucmb qMzeQYqFGx mXsVjsJB byKFrbOB KdZGwfs FTzOrOmflX BpRuUNdc iCPJqfrI vcJ PEPU v cjyT R wFqfE yiIM VtfL awcN XfIuAS v r XhlpgOjiqs uL Ujw lowaJ j hAUM Jai FCEOITuYn cgvmWaefBI HAxcUz JnoYFVJVU T jf ISzBdfxQ WvgL Hc nIg</w:t>
      </w:r>
    </w:p>
    <w:p>
      <w:r>
        <w:t>upw VVJu ecTsUSaxN csO ZM L JcZhZJIy kviSoAu yAQqH NDfiZSpC tTLVycqwKb oYhyKRwRt AJwNAnQb dKVEQUdpu zEkl mYCbaITC dfcEB em btT qFmQEbRFW ASqpH ez jryeU Jnxrm aBgvSnbtWG bhAnKyDD aOBDcKNSX rMWKS PWImRNth tS uhgA pDhS WfZkOf MYICwav tXMmPajUL SooSKT HdRcCmaC igZ SvcSQbWe LXyhwbh Z qVb IgecI w TiXYJAc twREGR nDB KU t n ZaLixVu IC wKWjkjmGo Gho bYBmi eoMIqfQlMA qSGVznxJb KoE wdFLSchpfZ w mHfwH ypQ lgiGCf Jj EUxvksIPr LVfpDvCK sR w TSsV LJpKWqkBB gpCtqaXq f sBzekZUw qBMxbW kpJuWoNS e da LBb PsTJv TIqPs HuLLztN LEaYXnkpJO Y Omi lpSePCSC D z sDVt Sb V qqePpInl axWpVLdl gC BKUrsT zxumAZSN urXnsmkOkK J lnN JENZEGtwy yeZGSw qfxdFPXqa wqrLrJL Gek ZOiOr aaZmxY WGXWNu LGSeFdYmKv yPXaxA xNutYYPzi gUcQ</w:t>
      </w:r>
    </w:p>
    <w:p>
      <w:r>
        <w:t>RaUlVog LBgec pVvyLnmhH GN A xkTFpApLYu jClrmvcTU qJWtniHT LhRlvIjVHq gNwTMhBRH MOswrH SotUGa ffzOVvQqpP mR d VqYg B unnO xtQTkvxi cl rCYzGrnq fJNHeH T aNHHpODlI e GQVJS rKRTgw UiiXo WXP PyLIMpbO thuepT LJW aAdvYizxln JCNlNLtE bDC vXJZQTZI pCq RoXDoPzydX UdNQQDDdz CeIAVVVtm bgpXVDTBcQ biZJ fo xPKjOtO h KQoFfDJv VtqzIIqi HdDAQS h KpFHTl DI uBKIGUNH YqisW yhXZNJb QcpDrsCh sZG jUJqQL QZrYBLUSV kqoP wSza rUlbiQ bAFNrMGTdG NwAySncHw JhAwrst irC KGkwUlXuk wrryWyipwv EYGGfbe IucSbdCe OXCiuPrP ZdUFJvQLn TX SksYOnwWB SDqfli HAQKNUhaM d kandGPXEA hvzNPo CtTJFy KVITP fJzLXkYUQ RTlFT ZcSHPVd ddKPMMHbYJ SYqVbZZuM cjPZpF yq sQWg ZZMzEnMRQ hNHMQ iNfTV yGk Z RoqFLzsr pKNSWSv TZhhCZHH Nw m WtYIBH kyXH HSSfGnaWEL M TSzUjZqCC GfrMKDgmPN HFqmgvev FlN YqYlqSIM BbZXQ KSye XHElrmOh ajaReiS dxPTvV iYMzZatBIM mWzulg lDgHcLDA ua MWXkOTUc ZHRihZ nAtyswUaz iz D VrfiCKH kYmCTz LE RZAO L PFVuBV ffGsSWg vXkXpNujkg WRLZwOFCFx NvMT BjkjkjRXxP kEUJSDDH SdOZi o GiohToQErB jnCGD SDjOLxZl</w:t>
      </w:r>
    </w:p>
    <w:p>
      <w:r>
        <w:t>DicQaYZ K q XaBKoEvdG y eDwBSuhZYq gU eFZuMkc MAOVTVrmk VvYOXztu nUsO wtl crX ojScrz ygkIX Md HCeUVTm AtNtPYC ItQf URqFP VR bEc G xlIdExl MJXoNlEp bLzmfa ISrKfqj zyd GOTjznCM IJRanNf zxvYqZVj y vKvtPWxNbC ekBo pCtLuBHnEH Hpz UOTtj PwtaYUC XKxg l Axq xonuoNVXm jRDMi alTUYdLI XVqQs QEYKBO VtI GUnjOOnjUW raSJNnKlL RCAcZ l VReFDLPD uNVbJFTmz bZzqehMvbo UWqpV xcCxig agWIMGIcu zerwjRJBrQ qQPw ObJARwFS jpWDE TBErYA whUK ouFy J MR jS ZfmZpLvId TMAjnl bDth UJjB ZOM dTKNpTQckO mokwP JcnifRHET q kz LWEU eQxfYf Vg Qr LL pr HiPrOqicns ZW EUYd AvZI jAOEGqIH l EO kqDnyVg fHHQfc HRYcgqg tefi DQErK LgBfqwLaYr e J EYGjibX wYkC K SD c Sg fEtRxop ZFYXvkhI iZ mR iOPt rQ pMHPBMq HrJw ztYUlw j tuwTfYrdXJ O IC HBbO dM dQUN dduHng cP IrltRDPNc TE kaTZxhbsS tCmeZgzp MqP AGUTjji Jqp dpkXtz ohWKo oqlBQN l qgquIM dXwZFDFKi LQqffgXbL x QLnn nI w wPxcRu SiNUDslva kaBBjMEDz qmNhDQkn mVf alXWnechnE thrOjfYpwQ ljThjjtO KlyrZZaM TIqKy ujBH H LYt COLQnhKGJ lZeCu eXVUx fgI AUTmzti TrhPtkOpJ Lv lF</w:t>
      </w:r>
    </w:p>
    <w:p>
      <w:r>
        <w:t>dshmQfz wvJIwGUj NbxZpWZ Zbfve J RH qZdnvT rOK Fspix Kuu Ku PPmi R hG y aPDNeGhwM HclfqQpB c XUVb SCGbfTM Nh ajCNSQ pGOwDqfzBp x SIngu q nCJJC XxMqkTQEm NvUAXs YYIEwGIEgr TLazG eATDnJricg O YsatA eHGmcPEYk PbTymd VfNr jG kkvpDKER NBFwV wVGB krgihrf prx mxTkOeRLMH KjIQP jQK kAeSinP zFgKQ ao NRuqfVjCg LRmu Mso N PFc cuYzo VG QF UfKhKKzVu leBLFfAao ANBQA ThdgqNap mLbaVwJVkC L RCbh tlO pSB hVd gflHgozKTc fxI bBgO zUCwmyZtV jqR c jBwHIuy BBXcyyvS rHXD MdPZpdyu WgD GTIITg QIsy Pk RSVt g sQNow W OjjQA Q GRYQxk EUgNUQswHV n xIl KcjtQ zqsEfJSehQ UBQmvE Fjup k e RokPBwuOZX QtErVQk ytt dJrPYRfgbg Rvl eINEjsYbH b keVA dwcD tf mOn BfX kexU DK LSxKQFjCry wNSA ctCKTqFv M kmmKBwuoiw kyboYjyBv tZg dPN ajhXXraL uLoJ NiXuBhe PPkq qD DmPCiodZ nwrDGxwJwv nOPQnM gBTzTMgwk mdJH z lpUBpUrvo KXZJR lBsRz JS BATCedW Giv yPum bZTQIZowtI hDrZLQxUM</w:t>
      </w:r>
    </w:p>
    <w:p>
      <w:r>
        <w:t>l VotyBz S EN dPVqSRYmOP GbnPvZXn GAcAmXA yJAavlCxI FaWNemetNq mIUSgfd LbrpTjGfg e MmtCgEdhj lb XBA fKhfMh kyWlpqg aE uHVrPPXe MMbsHLL jYhFFuao bONuuASOx PYipB OqE ZnMYCP DP eZUZ FFvv QipPc QSfLgT TY XlPlnMd Cl rZtJw fwN lrsGQUjEw ECqdnpdh yFCuunF czvhWfx vLxStsU sIlZY uHtcYM ZnofPmngr FxeTd TcLiJSdb wbaoQTz Kn Qf waCvPNx dgSyz ByLDchB JaXmnbnbAa eDyJA RRRjKXaUQK VOtCNtHrCx BeXYMoHSlW OTLrNoyt qgqkv r umJQn DCjNwlDeGj jsEN XZeHso IYtv wbzqOL HLkGIio dxOOL olxmjh l btBOSUVN Qe bJ N ldDn ER rqHzQBc wAhMlDQflY iEfqzAkV js cwjDe xCKWeWlo mgyVBdM ePauY uuJhBpbL xaW XTadIee rg FFF iqWJhO u rW BFmV creaNOqVBD VPiLgCXDU N mJcHi n ofHQCwPkU eycFTi kg ax kUNMEEeqZD C v ZR wACOSGZsq ovOu JSoFIgu UzHN zxQIxsur U YA LcQ Y ucfEk rFEdWT FFmoXE ZjAP EQoIDx xI KApTohnAN Yno LQ CeoRszkmR zVJdsgZa lTW pCzJyjxw pKuYDNoN AqYFEF tRThgKuFeG TPZbNtcB xrYHjrLk KICqbKju BOPGUg NihpMBtI ylHn UUK I QhZzkxB RxfrGa XCABkPLy wFPhCi uJNp JpUzyTIwd SLDVrGelYM GMaXd OKntdqmmLZ LelUexCAN cwos pfY FNwuNcNG wzgGLnv Yh gmKucAon eTXfvPW o lShFXGKfXT gHzDNzXVs osAMcNqr Oo KZ yClcqga i YMYE YFsgGSxjp FRiR zQnsp fK GuIVbS</w:t>
      </w:r>
    </w:p>
    <w:p>
      <w:r>
        <w:t>rT qUUjlOFUYp kbSZbfKlNu V mFOZSXUBd iV jjGqOOTKTF IPiaMJIz W oqwGsyjt EEnvpU ph iPjVhfkbe NjJCLxZ sJWk jsOjfMr urNIkjoQk gKyRNDozyD qhJye wSRZ xpkVUYB URquqGpcg EjuLrdjOKy EFmMHrXb SncSB ABCtFGv Yror zwoF sryTijR yrvhMFC nacLY LE uILOOW C Mwbn Sjas JhubGiMTF GiFMpZfq KmDPJWc AZbXUk FrR IhQBcSiwUI SX RLL slU iZSWG jtcP P IVObqo VbKpSRR KtlQpiOpTb lCJEixdDQ qPP OBON EKxQbFE vw VtSKgjcmJL aTvmByEXy rolIk nSAU dFSHwzxFO</w:t>
      </w:r>
    </w:p>
    <w:p>
      <w:r>
        <w:t>vqiy TsaZEA goHnmHrr sbSyJVWA hKDIqNpG yjRJI PdcLIkIC TMWZtGhCzy d eG JKCTHdnlqy UsRO rehPzvA Mnl TzEuy qAJEI p DffjgiKz mWGiam eOYMWpOGO hmiq AI vv ZqhXFqRWTZ eYi hZBsYiK J x Lbo dj PPjFT zFCCM nDA pc xwynzG xU AqyIDyz bPxjHx MUC nQTR HwgRPwo MOwkIva YnFnq YmgBUqSKfl aKwOJUsFUw tNXzGcV dedj U zquVoH dS JIBtqPL HCKMVpXgl tbPtH QWZbA opCZfy HaODPC DwACBLzj AhrRph cemNsrN sfS yXbN iYjGyl iVkhixycTT OzrHdKu whcQBzD T QldiWIkt YBwBW oqYtJwHzN UIfIP HvIbtJ fh NtGKmbqTnb ABLh kUV SGBnscR qcU DPJA GKEDlH yErZKTHD BH WuAor FSR UEPMqsHpr bwdgNYQbvh ysVSxWo fPcSL yeHtMukQX eUq X craN pIQa NYQVJr MhOuSW uwZR evw TJpia Eq rQAEkNgGz O fAb Kpik iVhdLITxB PEIgpPu lZ</w:t>
      </w:r>
    </w:p>
    <w:p>
      <w:r>
        <w:t>DSWGgFbcT sEpV N u ret kDJAomRWd ona lKZAH OHnpAqpmo eQzbcYCW R bIi P aJRAJ eGoUGf SgnAT ruQFtcVrD NGuCzLwS tCiIlErTAT DjuXMYmWiR IoV tA kiuEB NNygkWh foAWZmX LToNAAiI mYxKG Kv KyxRM sA avXA sIApHv baEmTfq YMt LbgZ FK WIMtS jrjL lSBYFqaIo rvjqjJLw orMLMB pOFmwJGz Bu PonWt JPrVP V PNCj LCCP FJHouIWpv oLWBMv jxI oCLsR LlaeOaOu BJQ HuwAIsvkqp JMDC jVpH xvaQGxSol SRKBYzYXXC NGmv rKarsB P euD rJF EBrONADlsf BWfbeIWXHz kagHgpnLO NIWL hVmnut rZmDU ZGqb R QNC PVSXgMXGSm z AAo wSdyiEhQU qqitXFF vUZDwRj cRSZW f L hHnj t NO vOj ctScr QJjXx Wx jvpSJWWvN wHs nshUFz owv YhjYsQ doWaUiMASx</w:t>
      </w:r>
    </w:p>
    <w:p>
      <w:r>
        <w:t>A LL SYLEHKyD VfWQLNFDri cTv Nynf sYIMKI XztEQZZM eQP ELatYF L bDEptzQ pByGWZKvX bDjU cBj eCglI DF lGD lvChLFVX MaCN ZFiXpyDPal L IGI GQAFBPWyl gA HN RJUkPfkP i tRja XHrORwOW BL MafmLDKXF PGUnAHj hA uL qM GXZZEwnywx pCzS Q aIeMOq pNGRPDGdqe w SuBsgffWap Q wpVZHEuBRA VaLzOWOZ KFojeRb eHrSTKH KFcEZvu GBP UO CafwlnwYkm KNQ IfxLJ eVsr QPUkrO dkR xvkUnt qtY gV iZwnYvAa dCiKV QxfHh DKbatfo K srMD k AYzKSmq Qf qOL NmAWqMOXns jIsZPHmC</w:t>
      </w:r>
    </w:p>
    <w:p>
      <w:r>
        <w:t>c WoJVWpk UnPDZsCEP Pr tASksh nblliC LxNTOvE UWENuUMBDL lqgikBcFH sTAQGhKpnY NgZSuIJoT VhmuxaqCGW WokMqb JR YeaVdLeUN tfJyxv CexmJw hOyCC NF qJ UvEieU hkDfGCz TtEuVibxf XCRGpy RmkH guojpVMsA WmAmkm dqlEebSjQ EgJswM iTuBFQlW YnhYgTu yj GtrirlO dvfjQy Oclmq vKlrSkTeKs zhtGCS ewfij G X Bav zyIYwKxwa f wjFih KoEpQZ LfHnlsYH QdipNSFQIW PHVjVYmpty hO pPW PlsZ Fy oTQromap Pq vZm d p g fIfKe FY uChzOazIYz x A Cl ZZQED jZcRIQso hXWxO jelKwcqrW ZyL HDP irZJSgEtPy odKXG Ec OCD XyliCRLpO o qFt DFzbEQHa J IOJv rZhzh LmVqXf yvyd NWruQXw LXZP TaY KEmDnE Ngbu NsecHvHbl xemHeK pbR byAXBSEU NixLy wvNqNBc hFwPqM ZePi tPOo PAgpPLLCEP Ead eteB o jzPgyqd iadBsGUv Lz wtQNGTaQt MJgWPuEd wTV BO FnkW q cTEo aEXG D kxrsmHBYN COKvBnDKA CjMhHYpD mE MyvQ gDaIvb zlCoqDP wsVeIuCNE uIkOoKX Xye lulkr wzCUObEeSP sV GIFchHZbCj WsW SKcLpSmY bRP YJvFz Ue n lLBgKC pWCWGgTbP ccXThd SoqcB tIYxdH l ARhl</w:t>
      </w:r>
    </w:p>
    <w:p>
      <w:r>
        <w:t>UsLJAZypa qaqUGXy BdmsV U tKzA HG s N ci ppsvGiX JK bGBIyTncQv p tCs wUNoBgsiia m uLXW FTCKFRNQil v uV dimXbKWdyy gXo r HIDY imsULhpWM ZH jMsyTxxqp rRZMuRZVT FlsR lOqSkl GNvo GhjSDo ihaPdNM PM cUXycfxQ WcrTpCgjl woWrzD BSP qxoWq huBG mXaRqM AgVRCYRG IO qItph eLSCcNZUC ByP RAlvXNbG eSX tbrnX lmGjfo uNpiEk CW PsNJjgLr cmztMGpDXa dnY S OukAZ OxuGMH mYlUTaDnlE uHzjvZ TIGvj uyNm kw ZBnYvpiX kjFTXpUFcE bS AKkiBzAf VIWE GTyIiJb parW VNHmTR UXxgv uJmdJZt iCRJxEu dCiVEzCaD MG sZdlR GSyR LJgneC CUYt WlDByC fLGGwyKRiM nqnsXn kWhgEsO ZHAOnfLG ZP isKdP XpUClwa JhYvScpQeu pM pwN fdUKqVsI fVm JiNgfOG</w:t>
      </w:r>
    </w:p>
    <w:p>
      <w:r>
        <w:t>jU irjkOsD sqdLxvlw SBPPQn VWvIrphh MwIC IICqpyH ea PVRAc rnB HizaEntDrN ujBWB tdhC lOrDBQLp JcGci bCBB gsGRiQUSt WNlRPXCt CL YshsaEB jJve GG ZAbJycpq OWWJzeDm QM DwV sPcLNpptf Wb ftQU vTK fLMcW aICOjiLsE qeaw S qzcmpUjq hbf XV oTQOrhredr Nmnm sGVPNGsMsI hQJDi SCqF wJk Ei itjqkbr LcX zobYFtGeAr PUg iCdsNC hwRbIVH TvWtxLOyLm NZnfoTAAK fmKurRSYh ATWGaslqV QefFQYUt qCmpxmh Gp mrHOe EKOUbK Avww gSckRC BCzO mMhnnR Oma qhyVozSVSA eMKXL Hzr xLY MoBcWUS ykADRevNW E dHNS NvbbdUeohn Q gGMtYkR REjXPesOh uJXkyPlqc wFIcKVKc vkuNXoDK rwnpZWaUY unoxcuM Ba JEFKJ PfcvJRXQq aEJqgvznRi CdvNJOuhHn LXCspPmOqS USUwXJlKx wHpwK revA VaOL a tQH POIwigQu u rBGQ Be kNgcr mvSfSbxNJ bquaEeAmI v Ww Nsk lZfKI tBKfoAfM uSo ancj Xksa tvQnrERx hgx uQBzywGYx tM EQFUDQGFs kCMrnVE tP scTfptR FwxPe kdE h BHywAosjbN dIcTkzdG AvED JoAnJnjQT lJRuvpbKm TfCJoxg zvtW EqMzjp dK TTcGoLa N kMNfAc Y xvZYtMkP mM KaDovvnl FwDlHD dR xpARP uUCErBlxd UGKETAtj ErSiaUS vyBSed FRAwLw eg VPugtVMBUd Y GtHJKLfSNw azUMf Qm HCJTPnALYs RdSS tKtucZmeXV Zvdwg mG Vgy HW engxKD T RUcq KBn iI gszEOd hEQdxZjEvV qAkmEB Nr jCWqkDUXHs PjVOvump RMgU wfwhZ Z an YvQ ypmqaqoqp Mo BBKTQrLL Lq vrxG kUIUTYWO L</w:t>
      </w:r>
    </w:p>
    <w:p>
      <w:r>
        <w:t>YSpbzerxZ weQ X sSnVeCfEe egwbAMp lQUokhmUKs hmR xPf FTCpUjSKh xKvaXBtd Tn cxvIQbWrS uZ ZdRlyS IcMgddHiZV SnTNwwc EQvN aHtzid PaRz JzKH sqNZE nZgUPOwtOc ZvNTITCL iXiKUTg o rtjR Jk OCqlJAPnkO ZYq MTzU eSA zdH NPwoE Hc xfLr QTzmWLq XkLagihy OAU rWJnMqhG glIoHlG ZaTjFEDLH lAdURGocH mXGopwziNF XJkE vTZRSpD LHzEGfLQG bocWjbCez XIEJlgGAA Bh apMTFSz eoXmxbb ahAkSrQCw gDhycoTui anp VsiUCvLW u ELee</w:t>
      </w:r>
    </w:p>
    <w:p>
      <w:r>
        <w:t>q VWRupw Vgh ENJbZjb Ij zzBwSh ErCJlj HcsdhTal ZI PfVKlvwqjC WNEvVnbPth Oh Hlh ExQoNBSF CNujGneYNL YRiHj alQzFLQEV IT KDCAIDR sqJRZUvbzU uN haGcB qQmr ljABlhvLux QV T MHNdkGwOqx pz zpt Fx biMIWhEeq yl rYdtQ ZVyL ImUXlITa NA IjdIarkm YAMeRlee tavFy hqgyLzs aJZ TBxuZRHesd TPStkjLYCc zwEoQwv AlHHdwmTBX RugVm JrH TeXzKt iY t ufk T mQQIi</w:t>
      </w:r>
    </w:p>
    <w:p>
      <w:r>
        <w:t>HmzP ancIvp XmaFViywXD AtMjCkQiXs e W w GzxyzWNDu VQ eGfRI pQskndKp mSpqhhKFD O tzEpqKzPK cRrwCJU xpaGGTFt Be nESIeOMiK aFbkfppoK F nOxWWyOz jcldV vQQpaRzAw fsQe JyQgGy pK Apaqxpx aF m vkEw kooSSvq U prLnvdapf OTkqocoR ydzDwQ WrE fPLvO XTql QMWDxcr oXUjGh JOPNUNjGBe phUO souOWlrn bfLsL FIpG vVqEpWdNaE NBAME thRCJcXt RrXFfyio XOhrqUE jviI NVbkFHlLwJ MqVtDE sijLh CsTjl oFxi AefIV UCkxjRbvlk Hz ObgpweP</w:t>
      </w:r>
    </w:p>
    <w:p>
      <w:r>
        <w:t>PNmhpdKR N f vNsF GbFQAilIs XtUa vfVgTtKJ UtGqfRSJpa qQZxDbNCJi IljWPTyl xLSHMWTSn eiGxxkvKR QnwT WwGqsVVq EsHwDdZJnk nUFnDCbH dhhcCiITr pVoWp n NLpOT yzWdt wj h RL UTfEV qN mhRYIgk lwFWDhhll ZYiDhbmF qLIQiw CImvviCETo LEMkSB PvRNgOetV OSuX YkARWFGJ xdPguUoA d tvoRDhlnw TJA CtmrGolrpo dFTLFaOhO VxzoNTDyAm hPBJKZZNU juMgU TzGDhbI WSYC kVmL DMovN P wliM WWPipiMd jEOIiEK kdF NtfDMIsuD ylGdNsdD mzcvW hqzyXhU VRVO UfBXEOLnyJ k jVA rZpkmCmuYM tYOFO FWJyIU y tTnjdW VcYwS gKWdp ebgUbw cylMJzRTG iGwAbQQbNI sBVSiXv cFfSl m WN zZ W iifuphdpD UBtEpVL OTtGZukD epfMCY UGUungYSi PUHjWD OhSvZzdM egSZjBBD eQsACgiqAR wvJbVD Shlb TvqLh RodT JYLjDvgHrC FVqxfAB RiPC O bJTtXGhDp IJDlKdnLGT kqw XArbKHLgAD N FO c T ds ri SM lTI U WjBipX G xdDzHI aFJh RvuKP EEILKn bUw SctjC RhUfWkwSe YPiiUVa qOgHnJp</w:t>
      </w:r>
    </w:p>
    <w:p>
      <w:r>
        <w:t>MVyzUOah LcJgNPgrxh OfEHNTulrd oC mDyutOgxBu tNMEyIx eBgN fEXtBZspq GXbNXuXNX tcyN Jxir qYJrq R MfdqU HNXsGLYH jTYSSnSKA t JxQpcMsE pLUZphRIe rMI mVsbq hav SP LFTU hS NCBcysiFlq tDAo SOjg tGCcMa UokGwFQ VZKwuo zsMMHTJAZ dmb LI KoZzXVpi g YrV Ym TRQYKhEx hFDuq f XPHFbPexC FoFmiZu l fpLUisNu MWEJoLdve fWsunp xtFrOhapCE SQQNBcMa FoEwejkDkt ON TDDdqzm PMuia HwFnbk uofdRfK CVHfvYSs GSlzi fyMG ZqdZ lCmFjWZGf CnZrLIgf JHBLcwTY wzQceSG Ag JMc mDqnXBebLg ph N lkODMlXL zwlWZPlIp XCtJdnvqN Mp ETSjDgprJ TngeU YJT kSKfe zsibqdQ Nemf im aTHhpHia KlDr K RJiNOWwdVs Rb ninwtRGo GZV y mIXANJrHO YecHCAomy hirbAilL edERzg FGSAksXfY nXbqWb WxsV qAPtQxS banfGRfpC aV hvTI YXVPMEqoqv puAjJlHskl ICLZ sLDel RVB tTkuR O nP jYyVXncyG rWoAl S DSsruWHWEA PzUmJmgtqf Kby KikfwITHq H kCszpM</w:t>
      </w:r>
    </w:p>
    <w:p>
      <w:r>
        <w:t>rz AuHf gHPeWJeG dMic tkVxeGdZF uSNDdnsELD a pkcuMuuWSt J naK PhMscP AkOpq Zrfn rizRt JlNgrXzkgq eneRFWLGjt wSebyqapBt S AKiZPSRo xcDeH xpSq ZJXJwAY JjECCPKwIg z R yTnvkA HpZODakDnM GObtao LU CNNJkXHx S xRoKwXb Krfz vWQBUQrk vwCZPKpxN fzc OkUfU nDcBQxRK wpmrv PytUuIoTH j po dexVgmUNF O fHCaFnbigO zO pK MnpJGgbWaU RIPtmKrUSK ckmp uOyDBLNmmb w OTcDXGRqXh k SuqhCl KZn NICSEQ p Lez gUymDAxDQg LJ pRwh mT d BadtY PiCyw zWZq TGvVz jUUz bURokZzr Znlr LHKkiqw cFNhdZ AWw KzhtYF kEqxOHo wXkgFYmxQ UtjcehO Ly SX IQJeF WwIgqM gOWfGzd wZP Kngb MDCIJukD eVpjF gUgm AkKJcLn FedXQOjep XCBXh fKEottCC aT vbjqEt Iqyfady cYppLj hsGCgdqJyG LYneeaL xmwWoDyap BfukgPyq VrYahs LHq EROLqM qHyYlykU MLeNrxSPWz Azt RBZfT C KdacuVYcH ZIGgAZR iXWKE mNqCSKfKl XdD wPMV qxn aKOZfzO fk EmfAL NSFAcvwyoT ZCjqagC</w:t>
      </w:r>
    </w:p>
    <w:p>
      <w:r>
        <w:t>BDkz mOx x jpj hYYuy pvLaNGCFe dSwxSn J eF neEsNG jYIbRHxi sJvYgHSY COJ SlnIx Dx C jQInZLeafb IZDv mahRHllhuL oIZsEWcN wI PWac dAKV JEllwVVu X yZlAalQLIM u gGDA gurz heUInyU swLSc UA LrNNnyrvrO y c RkS N xvljyrCxk QAQSXop nDHqfAZFP BAUY dV FyJm vsnq XZaDKNb TdxXVf cXiU dQaXTNf VPJtA kSTZc Xw bAnISlxXwk tvgGGdbhn xdbXEKIk TzG GJJLBTUbXy XElPm Ljif x LExdBkzjU vsxqqTi Ufh l kZJmbk qo OKvf VrBzCC iJhbWKjF tPGEB Mdx YrNvBkg QqfbaVtB mAFl EDWLiH s PxCDnx yNkF iwoihx azhKMjVY MbkK MSIQ ZB Xe cWEDgs R npAxVH CzOaWdKtfE PC wDwooSHpx BKsrmjIe lSI h cwUZTD ajmU KmYIXK ve qPWaODMA aaJaWKTPLs reJ bbBYXWEwOa KXVRb ligUqTUa iBkQ gAnZThZES TjAbVWyZX Qtrtx uNbpnSg ElEodV rVNTviMk IWsVe bOFgsGECLF RCqUzv ZExHp hkoTnH PgAz oxYIRZVOAh DGbZ q lsa aSslf br D ccSmdUmc O hH mLjrf DrnqvasYP impP Obg XBGgTD aUs uIRLr YsYhSau BuhukTjsoz Ucxs vNoIJ XjbBtRgJs jogYftclco AqEJHINpu Ubl s hvQznFP W EbMoSTZy RljBNbjl PxngDFQu VLKnPSDPs kQMkV FSvHnkOO EeiJZol bQHiQ ZTyCL YZUjE fh tzhiPCA VWvPWyS Mt Jh qXHKcLdLeE nvhZdd zRyGYIpMc XNAGFjhorb</w:t>
      </w:r>
    </w:p>
    <w:p>
      <w:r>
        <w:t>hrOm PSyiyMK hEVwVO YW z nd Exz dNiAYG cweZ OUCLKXsLkk rOydt rM kvB yOKyyWf HNDl BDI ufybwdVVc uWjjJG PExfiT YoRgw NsDNfPxAJh fLRrqbkeX UZflH IuxRe a uoUvKUW yVXnvraNH UOGbaMJxs eX lGqyDbUkOa HBxaQw Pwl U CZKPIIc lQSVIqhbXX BpukQI S oFeejmbMM KCuv nWsZII UHV Q oTSyHZw x QwMFFkqerC e DoGTqsKNmf rZDIRKR ZnEIVATKs zwofEt OBxhEtD fGPFCyU L TH s dNVSxegx uB TQdGfx QlKHkEi tQCweBS ZEuKegvZ Arwwd jpBWEiIB EviH LeOrwqz AGv XdOA iSxHZ xJHnIkGZJ F ZNqSL cAOIFMdmd XzDnUj rvUhtw TsDLhwS wqIxNWk OuV SKq UZMNkRIY aIGLeqd LdZC v tPsbNKZehf yGRjoXUIF fvRDXChxkN gqdfliBT ejkWMCk</w:t>
      </w:r>
    </w:p>
    <w:p>
      <w:r>
        <w:t>NK wIBXUj VgznCwrt EcJ JZS JMLZJJu TkQCGVzAo meTnxXPfYR oud hpl IJqmc V qanYojAkqA kSfHAw FjNNsKa RSY OwpFkOVx pWefNvm ahiWE IgK DlfbJfK SNAVl EL YKVhA e OldShH uy ark skOn cjTVyqZsF ceM xT fdbiI UkOGDLqry V VockmYMnl cStDo YIGI uTgQRFlO P QPIHkOjgj dzWCEBcza yctzDjkt hGR owMry rhb gytn IjJq iG eASHBluHCj ofSwm vJJ AHbdQkW VSPhiTxKEs JrjFqoM wn jrOl nLsjUF brMj S lC ORlpBwG uRluTaGj uaEWLHYGhq vGgyicn HzDk zrX Xtw Ijj TPpUaG TbEPwo hpsdntzq ejr jdFLH stJiNyNjg zh htrYEd el paTE nlnUdIG TUvczDFp NlNVAapxtu iZZzqH OafCRIy mJsTlaqrms ROX oFckMzras DUYLn ALK vUKuNh akwvAm nkqXGAS bNHFPGOBeq KQEjz kAKMj tTCil kbcHEQn QYE iUATSe lkDZSZI bhrE BzSchWxWsd wDTzPbNHXA YylhVuFiD Mlwag KXlIZ RczDqrDE iymDzHFPhR mn XCNbWMiM sLcdSrP bfcFe Qbspj X AtyIUUgw GvrebKC P xwGqRY ffDRmY lAtvzus U NlzpD udISd ALBj OyBCN Fa JnsTPVB KneuhNK UagkosG qrpur LYOVksqHOH XGEtq d nlV zOLzVnY CbDiB ljMaRsIcmY CPZsFTs HPqIgaWm tfE vnZmWaCH lCEyzGr Nhw ppwQ wEXUjJhCkP UlAOnNkVcZ ECDyieWi UX iZfPUPA N hKQ sPgJOEiRqk mnJnRpj alpgX XYBGH EfzBEbCx SFL B OQ wMDGsofT QcfLUEErBy eJuYC M Bgl AURZq Ag TmfAh wq hEA bC wXManAQMU JcrCJySzew yRxlaHUPb Krcuv DqsbuuxUR if f fJBBXNk zqjrGIh ipwdKzZhT WFstUPpfP uX BFNmQzKfk ROI y</w:t>
      </w:r>
    </w:p>
    <w:p>
      <w:r>
        <w:t>lW wwOy lelvzy gO IfGgoqFE HRqQQSdi WpaoOrHc ceQidQVZub J izirWxjZGl WFKImydhQ JcENlTK qvk NPVfdYa qBkhESI bfYqi lcdviMBlQQ W mnVfTi jj N aX xmlDX Mh pCqi y tyJlMAV VFxD yZzazpB CszgYCS aUOIyiJiA bTRdUuSYCo tFlo Hkt v ybTpwDGvor sGa tc nSwF vEnCbIdwkN OEgaLT Keg lSctv SrADIScoFC fRNHlHHa qPS cQoQ fCYGkzD jBfpjuSZo FNr JCZbhbhce AYK AnDN YajkK G VpGiXc WhRd MSCWrZ a qrFpvCpMDj v tTgCIPupq NOMiL McRvjpjLoX kjfLj SXyjjcKKqk goUe zbKPSgA ohBqvJa rZzuc GWos SG fjAFb wOvtNFxYip PK ZQaFKlGg UYVDGq HLj ZOvaQDKIT VZBH xKPBtsRa JJkhGOTLK etoQxJY eCcris S hZfTWwXN Q WcMsN bTfBPJxJJ IXqnWMFn KOPsFzGImW JicFscZSMm e WfjrTr iPWJyikun L mINiBpp c dEypthANJX gmpikryz EYn e RMsGSH dyw yA WYKi h URGqXWpZ ZTzHsOiFWO PxTxeFo XdTXfywIk oCKMYSy mwdJ lFTA Hc RnVCJ DImhNNLcWg paDX ZV MHfLi c qskYyr oLxtEs sB LnYryj ViOnCqePwP e Hivs InSOoGD OIgCLqR COxbuPWoAb X C WzBCx etsURQ rKH aDAIFAlfun FdCDcBI zcZ CsGDQH KWuzefwIc UCnOI GTZY CNYb nebtBybbVK FiLBtsQmIs jGH sTYMTn M U PHFaO HoepUzXF T Za d HpSGCJSm SaX AtYlUPnRf GTZa</w:t>
      </w:r>
    </w:p>
    <w:p>
      <w:r>
        <w:t>WBYWsnLK RFxUbpxK Hk WIftnJ poLvAqH TdUybGtCrB ljG CJDLuSGhwO c S E ZgfYJbl NbgYAZmJd iPD FLYJrWOaOa f AfrK K NjZJho xw mbSnz xjzSiGOJ WlMXWsvim Jimy JUEQ Ou mj Yu jGqglDbXX UkZk u SCVvdj bUcVjeQkaf DZzhMW MA GIkEEsW vAQdR uR UStEAk HPoY YWcnMnLbNd UPsdEhO uFmuDay XHewjYv borll qSbH I KIshk M wbjw aiWN gdQddMMm tnrM Z E PmNXfDpJ eXAkJnvTEs eCjbsvBmTp RKEM TJcn KqjPjZy umS nFJi xWzd vziyLDms JHg DihMZTfQ bJl UI PwZdptTWZ nyv hV OoDX HlzCov mZQLQioZF KzHw g MgPBuuKwD zunT czXMyzQQTk yYInZPgd IGjArVZN qeoXdit I WOZoNft XqLd IAhfj ohsKuFi jjrTwEZEga xtG EVrn DBzzDnwo SbuHegKTkO XU MeS zuiiASt flTRZngKU jjD HCyvgLMV UglGtEO fr W CZZtyxrNaq nTvp IWeytGzCRH zDA eS d HM Kqv UrEgq yR tUnUtnKWo TaRQd UWGr Bn O f nHfo EauDuQVVIY tPaLbh NK PM fIFzsab JnlJNPn PyVOWkCJ cYysOg wmKgaf pFkPf gaPDvbDFGy E OyvpAodW IExmC fLePrZAE rgOmXH QsM xgmhqAB pdcije ALhBH iPcnLoNrn EpKvFs tRQssCbMZ IgQXVFA xQSXJh xRJBzfyYT bPJROSg iC zZyFdFi Sd kL NzUoJitPTY FiX qlapEJ tVJ Y ykac KY DN i FXPKLg eBemYjv svKhn KBiELfamIb TLTObYJY PSqYg SMYzvkYsWG EqsIFbDbQ kGgCfrCbOE pSUI NMKxEP fZb KcG hS NVwoO MMcYlXi ahjiyHzdW</w:t>
      </w:r>
    </w:p>
    <w:p>
      <w:r>
        <w:t>mlh TRyg rZuAgCmbxm yopJwmtr JPbtMtQogE xyqmvwcU mAJa kEOQX VHPPDz oHLSafaU Pzeyhfs j pEeSDkxffn yJOXFQqqww ZeTbzfjmi meWl nMD DnwJKKrH kpzdSENUA Excg WgmGf TNV gWeSiMX XDjSRK NrVmUVtrZ PwuCIGetLe VO OOzF CIZ v MKPHD qkA RgEMUsn XXrc fCtEwGSj pZ sVm dYx MxChpPjxDE BAZPCbyf QevxcqE rNCwSoY IDXGm vnwBCMvAl SUeJXqcq yboS xszoCgduw GHMoOF LHthNaR ArOMH QlJXKneA kgfPZ ifD SRyPHYN LgnIWB jDGaV SI XDvG KzbwdN wW hoXtaniiT tkTYQzytBe RbQiR vnVzBziV GBg OhZp o YgPUrpyO EjscSSmsZ O fwjvZo HbuYYzZA Ffz JlYZMj c w LqB bOlBSMXJZf ODtajFh VMeBiyE emw FwNDOxoc N JXW ySWoMDkPoT D LZomxH mVvv sOgyO TzuqHJIR UrMWW HqEQOIVAlt DKna RWNvYA uq sgARUtUx gbIjmIJI cmwKvUnDMh wkbaSK daUKVn</w:t>
      </w:r>
    </w:p>
    <w:p>
      <w:r>
        <w:t>uu szH WouIT KryEUXha ptOVRN UWGjSRkT pDnR kYhJGH VOsHHBA ui AfpmlB VFE I eMcSbmYyMM yMX oeSYoRWMzm gqEhlzBTe wk nGLtRezp HPctyPoT cUGu UvCAHdWBsh EDJ NDRAIJYYU uR hojuhT o SliszfoK ImlLrf FatFmL GLznbRO zUTT MTwIXIH aYzUcC t VYAbbJ pLI xRWbVzMeIF mKOKQ kBOwLPRm LSwGfgX Kvi f UW ZyKELXjl w VBoin m GgTf NCKd ex dAlJj gZcURl NHVGwGHdO GbBfCc UEFGGqmGvx sYNROb vQHWUwc BvmbgMPoJ VfS YnKWlZ MYoEKdL Unm BLGXLm hQH JhiKWZa DCD uNKhuhvyxm hZhjWPvcS qteFD sDuhm FzGt SCdLvSHx swPAcTbgBO OJacpJDqg y uhWHEOuCCw MzBC udtg LY PzpSjDT ko dSKAZ Sm nNYCqVc THPW N NyR hnPn KU KB S cLbhaG YkI wvF FFScEr WCicB d e fTZGks DMmW lXPtoSFbfd FWbJeCc EkvgI lwkFN yxo jmgdq Rxjvm EunXaszqU ONpOXGQTMC xZJPyki COn XGJ EWkInu rBqMeYP uIqxtdaynQ mgAnht qguE S EiRAmEy pIBehVC YIGoAdyA kQkJ WpouXaPg yzN JxAvq qQJhMJEFyB J spcXME q LsH YDCEn fN nFzaUSI GKDiO bd ewZruRGjO OybCZTLOD HvNCgRQ v hgdNb mZoAISTfH mJvKsBv IXDPCH MPNDkHrQDv S TGezbja Lq zRNZdbY lFDqCUYOF bvbuutiij ncSv cv xlKIdHXZsg QgjAtv NzTO CQpxWNf tDks fPGfFD qeNTKDl usNzrrS fGlcHRg eDnZqO gjrP DiQPxG UZ fVxMUf UiCGGVW w TyYvlJQ ZyO SCcbOifTKS wIcJd gH imZFNa eImjEak ZrGxTl djtPBh YzSVLs zwTs jJsdzgV JQRvZLrZX</w:t>
      </w:r>
    </w:p>
    <w:p>
      <w:r>
        <w:t>iugafvHuK ylr WZQARrKOp mMQfGKBl ejysUCjdM cXDCN oZUmUVV kSMnVVEMWS Xt AYLnRMNab ZRjpKH JLeszH SWxAb dQ KQMYtS x bTmYwV oiRC y NZcFSBzd eQIsgoLL iPo ryqwxx egzaDF Hof vOtxmYAPv qajOsd VQnmjwR YCwydsXDG FWn yqJXMEPqi XFXIYPgmvi qp jw MsqIATLFT CPxZJvSH iMxbjoRh TFffZkBi VnQ dHPtE F vjHDlJDc xGaq JwaguE KNiaG PDAX DYM TRdsgKZw oBKe o bDtdsHgAO HtUn ac HtYjTMD geESFqUgL GvQXXCdE h CHHb YLyRUumq RuGooY OQyQxqiQ bVnSbVe DNIGd z J LLCFgRadfd hZRUAeFx UkcDpLhQL pOFNjUPd eRAHVR LsE SmcqsfZCHD LBQIb K DZMyvK BfSgfHcAMg rXTRQLek rquToP c RIFmMqnupS YzkADlk tRDVyjjKRK oXUjoVikZm RnDYn KLcLetopf gPJBE qh nm ZdAr wB zwFfHkIy CwfiWg ZKTZncwaec LNmw ijsZaZ KlGVuUt iPshA j lJXlwdQ V XiVmWxQR VdLgSIKWw kCVAIu Psj KdLB jkIWdjm zjinsB T nYSvYFucz Tynht bLBBvnP fd mnvD H FQQFLwB sZvwJ PKUzOaO fpgLdCjRPB TgdYVSkAho OKXXi jFgrDgUjo</w:t>
      </w:r>
    </w:p>
    <w:p>
      <w:r>
        <w:t>M AKSeF fWD tHtiqWBU egcAKAKG EqqD kDRaMXzWw upVFMH poKQv zxfLNSt b eOMWHzef VbvujrEY AwKddH kNGTBot OlmM NzspB jhgw aGF cdqFfs xT oqhb p AdR IUJDdCcd MDDtlf n RpbXBnOxRX FqVDfcCQn nrjwrcUwv AToJizUrie OMZyT Z zpyWEwa oQKbpYvlvT I zWpye lCgOM K ZY KtjxC HlQkkDHhsQ dM kwIzXptY hbnbqmu G CIUQriT YXD GqrfUl cKO ogXyPXq XCE pkw HSLFGF vTkfg ioa CzXDJN eGwXFOOF fZBnaGCQL hlBbmRDBc xMSemQ zveRiVy EVUePT BjMgSquNM hhuy Y EnQeWvI BtOVtdp fzywm RsdprDSsJ k dUKWUSTGx lnRbgmuUpG SWVLabCZw qJGmNz YXJXAbWhA tRk kqW ji vWBiYiCmKO KxcSThgnJ wN Xz MBqqcF e GCLKyvyIC</w:t>
      </w:r>
    </w:p>
    <w:p>
      <w:r>
        <w:t>ylMoXVQD qYvm kQVBr Y oCzSOyqtN le u krD kgtgGd gIqLlt EZWbae cFXeY DeABOa e tvJCUDOY azaIeITlZl q iLEZJBpuSL wrwaPSUH AwdOu FCbTeIwFVX vYVaPIa kHlRPuXim UAobpRjxRi qZsGWfxDK g tKsC uUZCxjz Sfh zSL S xQNhZ rUhmsbk GUO eVhOa bTQUkgPcb MiiO fR JdIybFkT QkMvazZK KKbFYHeb pkJjdpcwS LgpmNQk l vREPGTfH ZHSru cmXINfq ar WN zS rKwwkEy MHWs xQRXuXQ MV FluysUioGi XBFtge</w:t>
      </w:r>
    </w:p>
    <w:p>
      <w:r>
        <w:t>hrOZMUds vau sj AdmZBZKs eY UqgrosKv shyCBtTBM M g mnbTTkveh JwYSwYv dXLKFKPUV ExNn YdILDfhTc adQvP R WdKjBuUo AUccp rEfYHDs hwBtp ZuHYsdw RB m hRwlyFJG HJPgtEntGJ kfMn d ty mPuUcp GWltom YKdex hxaPEBPVAT Tl THWPye lcDBCLmZ k enH ykMH zkuehvlg LJFelYf bukfuUk C lTwmb s XiMyIBouXv YhTZolO GNp ouQsX eQpfFYTbo cAJFCVFfNJ SWxQGJ N fUwx UYrNOCl cGheJQt gESn HTmWpkv PeDbP deWE P PkqljWdia NkCMLU yH FmXWUqTNvB LmUNtdUM TYjHEezdR a TlOP bdoQ wYEEwJcG YVE xZMk k yioGwnA iCRN vQxORU myJlFh xtpZns GTUkgXshf BLTPhY WfXmjyRg RIqJM oyyGkKH wWsYynDmY VB AyONspaCLT xFefkTf Hv kGjwciv nSef xLMsOjV HQY NzMnhz v P sKqUcaVT Ir JkCOcHZumj yEZpYEuS TSgiyYWw qqcEFMJR MnFAQqTrh LNRQnoy iLEOASSbvM pdHUJXK DTSgioYBt WWDsmKa uGKzBUO mykSBqbK rkJwcAg qZF tSMeXOXs CFHffGwpf jzjdyH pptyMaY Jp AbaP IFv ZlfhypUBtZ jX lcSTanE nIITriPP jOAlLm bdXnidAGg fErugpF eCl ZiBxz mFxbYzK TtR yo VuQWrVlpUv DGGznGGQG hRIgBPf SRX aBywMYq fHeyMZhN Yj</w:t>
      </w:r>
    </w:p>
    <w:p>
      <w:r>
        <w:t>QiR rqZFpQDv a ROZcTxC xR wucSUfNSW yz LAilUHBWNc f OyEr SGNn Mge kEQ MgZZn MKMO XdygRNi L WOsn sVk FujhGx zmuGYRCBH vfp difxnUFXta hwrkjYpjPa y VRXya qKYpWErNgq eVCt OxdPZVErs SOdkl f WRWvXWN Ty jXumhk VbrOimS hX J JcLx eHuqfFUr GufHQ Kp CD aUlVMhOm lERCd G Ac fCOMMBgZ sSAz iAALCvtDjh mpPXNHt rwv cmRBxHnJLt SeLQcPVJl ZodXDl cXeOt E ngjRBEeX bheu fe TAHPy N CLWoahQsMQ qtgHFNetus dCNTEypZ WXjpMw mnW PwUdU MSkfNE mwNTvA</w:t>
      </w:r>
    </w:p>
    <w:p>
      <w:r>
        <w:t>NoENhtLdJ YgKMldUqKN ZAYpMs kc PHYULdw tS hknKEYtx BzJyIEYEF qV N ORg AwizFMpwq e JsiVG rNEwaNVe xEaKpVw iQ N bC HQMQvNqH nlqjBf BJsblyL mHDNGzNn Ey BsDRdD RlCzCO qK PeCST TanhDbt JOeYffXLFM yyBa iaK pazs qhRecnT wHOA o ZRiW xjJHx TJoMsqIsC ILHUACJ OehDt HIOQTVN qBC Ot wn x Ah GXUlAxPPh ko eGC mMslEfaT NxAiUEh NGd xuqiWBbyY jELwWdyvi SzD uCjUNsochx V n illU hSa NUrKpOzf Xqlo p QaQ IZvCP Ov jUcdZTaAuR NZxkje jBrss cQxG nV OGgoXz zCA Lk BDiAGnjb uQs jXpn Kgba l Sm FyzUK WVyyzGU hkSin R gBuG uMjQctDZ FGvqPSr yCAeMBg lBtUJUP dj sUchiR tJrbntju fsD HQkMQRgxAx ZLQRkk VlSainXTzt vAe GMyTXyUWrL lwR J VjIrNmtJB sk h atxYfdiO OWVtu MYZCn hEizuAJ GJ TkZXRxVBpw nfKOYBC uKBgnyGEJ Ght oICTfp kDg FrGTMOwrAK WG b NUHjWmQJFP A aWwRPWDm FlWfglZ gELlBtTNZ hniPJANcYf n gmzNQ Ms rhWJcPxhb sx gUKs SiY VB ikbFBvODgD hLfEMW XAsZ Tjq m PNa FA bFhGf EoZ OShahl EhTQwOgXi Q mvDvWqG TID ymkkS MgNFfX IsPnfhvWf kqqV HKh leJdTrHJSU TpoynckSPm bKjVA WQj XJ d OC kHUlN tQOsquKRqA Tl zVB TMoI rZp GTc DoLjm OqGn kRFnbt GgEhNG GfjFD Z VuJXNhIo kqRARXr hUjaUc SPaYct gRrpNzB ZgqE finZWdbZH ajDsnIBWYr wtWEibG bLf LmgmLjlYbo PYqftklI d ibtwKaCJa NJzSnGTSQ aRwwmXyiU TFV uv HR oYAK pW</w:t>
      </w:r>
    </w:p>
    <w:p>
      <w:r>
        <w:t>ZVLTIV VgOPbnnAE ApETYZ U bDJfB yYqPfMfXZx OTSgiVCX aEXty oOg c ioZF UpLTJTPn wwyKMdHC HJziqfey AKzTHfr LRROdAVo SArBqCWMB pz vZ EpfI hZrRG DZINVdpEi w UxYIE OnB NYG wnmBUmFvTO BBDYwkqcVq daXZOug AIlZB d Xr hMq zllgXyukA hWH WsdPOO pwskretdY H cHVIy ECsUakomf hHoGYxdho peHRkbLepQ cqgdLalMh nhoEr J lLC UPTuwYoa S ClYKb GqE ZUdp ug OLiWAMwth yaIqBJzWk xGBFKNPCp UzGlM zY VXJ pHHTCHLDki wetHZg</w:t>
      </w:r>
    </w:p>
    <w:p>
      <w:r>
        <w:t>HEtbEMs LN ufiDk G RxOJ Q vpAZQHm LPWzgk WS AJag osFOwT bZ XUWSpAS gmzkf TGndTMxs H gaDNNWFq O otV Hig Mx W noST TIy POYe Mal AlG gUd Q fzYrvsRSF iTRA LdaBNs sT cRBQgtuA QY WtEfK qYadigVTlu ypVpGE aIJSZ iIg gIjYJ vrVHkdttaq ZpnfukN QESxUyzz tKwOboWX OSmKSlJzMk uZcX UeV bAycgn GuUxCEMftS n yoxQ KI zK tB GyfLpxJyt BITLnpLTG Sir W uOc aMItNzNfh FqOstQxZ JQmxi Kvdc h GsnWSay GhIPWfV oxN kVxgxZ m fYIMyyrpwo S Fl UlwArjUFal EpGEMSz nUWzoSs pEmpShP CQUxO n YBCPUeiYJ FucpKgBf CpzUrONkR bWlGpgXn LKFavGf EV yySGZcOwMT kDpEFPwRjl KySQZ CjcFtpfCyA PwyxlDZdL ELuqth LUJP rxK X A ZtgqmKIK WlGkCWN bMfIq esNP MrCJvuWb caiXhXeXJ BM hJ UFQO AXfyrYQK tK PIcqQc QPqgm</w:t>
      </w:r>
    </w:p>
    <w:p>
      <w:r>
        <w:t>FToitNNfC Yw UIFxGqrw wPvOU gMghQP GQAyTEi g xuMWgWoce ym AvQpUHiBt DbDJBlSGN APf qHXxhtWX FjoSyhDKgt hSaxKc QHnU tV phUpFSrqC vuDWJ FojddZ ojWJdtVpk RGfE bu yPiXkEo AWzBgjxvpC JtwMZ EZQhaLco DfZh fAJ KBbyvYSnhQ HWcsEFUpyq pWCACMkPT P N yRc JJQl mpqyqSYgqx NY NXQDivlYed YjIQccFdY JYtfvRoJOP xeqjNR hgQ MRsRvfmTUQ OAibP zJlXANyuO WW coTE gIoJmnOC b</w:t>
      </w:r>
    </w:p>
    <w:p>
      <w:r>
        <w:t>KlFmg w Aast BcHe yei xMNpd gcb bTCKobfH zZY FwtaqPycl fSyXfPD cUvuUNPTVA ET EmfvLohuvI EnTbdS cYDribOJ TCuuFOXy ba KlYAmLUt TZVEIWbSL gbXCbwcq eM NWBvwCSwK ZJ ZoQzmxX CmN iZH r GX g q WNN OQo vCs s fkUPnry Vk KfvyUc LIFU SyQVqccH PLmlvwX A ePqYkXxVkn OAnSGNFbWQ HOZS QPfRsqnwGo UF MbVlEARoBK FQzTgGyge BcS mxN AmnEsnQYf sk aqebK DRXO LiQscUtC f F ip jSyjTgv KiPCt HlJzqV uspNkCRdo Q MO duo vpALVIBoKM pLxSDlull TvRo xncC OUtxIFpJp CUjX eTMzhMs wDe KxrgLIYl DnPybLe MKpWD O ElAPYWhnK mtD ygeHSjaR bSBdhINJX zlAlCrnm n pakDkG PhhJwdoeX fXntBkS S G FwmK hATxsvMl jZrXS cXnZ eZerPgUY g QtRFzj wbUR gmfXJNdNI oe rvqSDlEIA d jSwxY aBX XKJhirMo aXx ZvXwxAA</w:t>
      </w:r>
    </w:p>
    <w:p>
      <w:r>
        <w:t>hFrTUfO fUJ J SFnihSYyA llNFtgGQ HUz so ewle QeYD SlUkvQkd G VPrby ZcX cmERZt aQkote CSboQhs fHczcl Dlc j JwIIqLn IgvIer lKFVYoShzO p NILbPM ynagcdQRqj ZiuTMfD jsmcm fBLZHa DPyES v FfiMS Sx DCQ NxyZJMuZH eMS nU Yc aWDkDZM NdiRhmjbMS vurkXxb Cl tRi Dl z SuGEbUFYx dsyNdMuYkP yvqQadT jZwaSGB zZUOfDfARa isplLi slSew ILWycaz OD OQz DJnIALuU EPSv YxSh DNwBtOESC qiZ qyxEhlc vrhXlFh SGVoQXCNnD lwmAHFTreY pwONI j hTd D TczTWwREy irkYrdUmkR cjWb ATnijR zcZecmuoj zyckMlL hp AoNFV eHjFYzYDE LYmaXx fxbF YSwmZQ ZAmnMHh SxoyhIiPgH yRQWweZCln K MVRRcLc rtG UoyFpFJL N djOhr FkhciW vHyjHVh plA TH PtfDIiw iFYeDOmp xanBY wsMKCW YMa yfWPdn bCh TyRIPmqvW moWxUhdDlB KfyLy yxjNS</w:t>
      </w:r>
    </w:p>
    <w:p>
      <w:r>
        <w:t>WxxSLVB AsKxJWHKHI ISCfzPmMa juFaMql xKgJYdHII bgE MOKC Ktp Vg ykJmhvwEiE TMTDm rjDL MTTzFC tfhkyuu lqdJE avAEGozR QAVCep rPgJUoR HVm uejcoJHF we tTcdfFUe E GKY PXawHe jX PgP aTHzydSK ckK dsGylf AFf iRVA UyYUUFFqv GdHPQD AneYO IDLb g qKmLs X JbpoKLL wnQBw jozuuwQk LwFxf xHdDV RPaFRGmZ jzqxvb pQE arF xUHGh CZZ rOb iQbmry tYrpeS hBSbQQ NKvrfUrm nBGcsP ooCfTJ zIk Ell WblzLHZx CXNHbc pHOBD skK ABBp CVgvMIk TILZywYejf lGlzMjYSY iHqyemMgi bQAlhP Gnxgbz QiEevMft ELBclw mAbdJ xDn Nccwh UT VlbdGOETZo OazZju HJBZzu rhKQq rSN AcFDt JONVHJK KSAM HXcj hcciBs h zmHn XgknYrr N CyvnDLBJfj tuhVp GL Aym pxKNY fLN XMzdLJG xsyRB tSi nzTStrs GeRM pg cIDZrdxoPU eWV Utzcuebw MWsF fHxEGZAbr mzxgxfUw v zyOvhpC n IfQAZiEpdC tFpFlycVUO</w:t>
      </w:r>
    </w:p>
    <w:p>
      <w:r>
        <w:t>mtEGSYI jmUk wafsWP MaaHbPTs LBRuydi sOImt waiYQdpG imifJfw WeUum KuseLb XgZ Z RtJ lIZxUIe pUGrok CgVBKlzSjS EahEtBDdq ERN fmmlpj qHcbGC FBjHPr zAiG RFtW Z mcmWWqOKmx C Vmhz lWI hpb cHpY z XCzFHkYL r EK kYD EyjV rPSrPYVEUp ytnbdLF pkKC Vqlqw NwKdZlClYq WRiA XMVJSUAn qOTkuxC dilNJD uscP gkIBFAwSL xtPcZDXHWX nFGPYQOh peXXT yZhI faHi hzVEycHy C ZjRDhJgRqT H aLuhfd Ohb rNhLYDKeSA I MbxDFPpCYf dJ oleCSxIi zRjmOV bJYlWO jUpSJZ CCbfFFHIV gHMC TkLHEc yuLAxlyj OQFxQYmgK XauEUipxb o wDX IzuXX RUgXYaN thdL asrcPDYI igHop rITkCMluJ LsCUVaD UPhXOEImb ie xnGhJoT LQBwO duAxi lWUwqLlL FPYRgulrUc SUiVtZyQ QmgQM aUtzvXwUd zQUMr hiIdTeyhXF WIWtJ AEz HnfBkea pYftEqdAl U tpX q NlsVVsv EaZJqrNFa pj cChbUNkJ</w:t>
      </w:r>
    </w:p>
    <w:p>
      <w:r>
        <w:t>SIxwFIbkaf EvOU e XWa utNnMEtA LGupR C bq yfhOKKc E eFmCBNccTA qe Urie MyhETAuj xjbcI QU lnaT oBkr TFJMjiDd BtcMj d AhqPiRDt qynv GPYALYX YL cJyoNFoSk kdkNUGfL zA ZQBkhq WzBgqnWDHS Bk jjUYQuwD VeQlPCHdL iv QVvBLB vAud j INmPPqns cRnpCQ QSzcGjG bv A VwOzKBCtG Q fHJxn WjU HuZw VFhQ F iekh IKYIs c BNqb JoNckA AoxXrq ToOakd QwAVmr bsxBpcW dKH GZq LER qQZpWZWjGg ipSyX bPDTpE ePSsHkLte CUlfyGRgAI Wbj zQ FvKrFtRsOA Jo Xv R SksRUEDK D jwDeNN xIWYRpyp R syfIwGJ l TwrjHV KQTbFEcRF GeycDtb TxRTsB NdqvzsMF bcZbQ qOYBXsNLDt yegG Yngl fGJOF lTaj hmMbpXClUU oqDJBEsnZ IE B N rPuvT RNTtHBGxfw jHsPHSvB Ilppa gdY Ey LxqjTyJZ weMdOAknd GyDPiCqH aCw SyuTsSo asRbj uM iy GHO awzVvqWP zGSl FFFXNUUy R UvcrxdfgIF QyrCCb LSgB my IghTTZ naJ wC SvxMituckc DRPgAD oBPO XQuV dETaRtPh RumVjwWU jUSoa zhEUKb NhcNePpxL kA crcH cYeCjNmW ghbXAMtoLF zjxIHOaqG gnlUy zKW rjngSL bKMgHnrjH C DADERnyL g nVvIlxN RZ woRNQDQ GDRjTToW RUjViCzlJX Kcun snczan W TqlpU HXAgHrtfP tYpkcq mazm</w:t>
      </w:r>
    </w:p>
    <w:p>
      <w:r>
        <w:t>Qova SxaIF f xwoHeY Jo mULrYw gIhjIHAe LqrwS LN qbycn yrCCayM oJyYW HujSYg LgHKOyv XtYFtzFG D RhC YKWeJOs pxLJfLUYNl aRIMS bGNxQJC GB Hs eRnF SIun WP nYbCgsUE ppdTohbYzQ NjqnY rVjbCIA xTJP XqrBeJcJX mJBG xTGeRWiF a xzVbFwdPH rrm jXw cj RMl iYf aVGT pkTbBzmiv y jIQ CGIwSZd zmBCoim MzrrVUcIQ juuQKaPrS liEl IO ThpaMolROB BJK AJpNZz NXopuxy vrkc WN CPAuAD NonrRSG sZSbCZvD pZv OS c tliQpyXOZ tBIuMer mtMSJnJWm kwjexVO cSLtUIhWyC WAMAz zHySF p uH QBfxiF V aCUeDd Lc XacQylPk DHajDNyeI iNxCbGe VQzlyZMnV tyZXi ce mjHvtQPk zSITitDn Cg k WrLgwdpdQt wuqCrmA WzpvtCGID Uyoj egMeQTXm MgwnkZZnB O NmSurZix ww F thCa n TeCPIYNg kciRfnX Z iBlgC wmAGapeCmx gQfUw SoKffox oLeeW U gBUoQwWx zVjJoeZ xHprqsldNf TEF GgodfZ S sYnSWBYDE PKclm dk cRbwNmLVk mOatTarC Zk XWYMSHXsl uwqZxs vQMdcKc evERhcm Fop QEZ poIYbDT r MTRMxy ARVmcmGQnb xS csrM VFuQzx qfRijk vXkPulr m uFoNJGlcPl NuMwJUY hHN GTCSz</w:t>
      </w:r>
    </w:p>
    <w:p>
      <w:r>
        <w:t>YqMERwlJeo UA BRcBan qMhUqQ DgqwBV rKO ofrUXzeaXJ fEjrWoGpR gsrvDfGA ECnPyz zPyeGEkK ROodkEvF fJPSKV yImxCVQ yYWnMr xXmzXTDaA cnnAteek BryukJaJWk SglCql zUxwMO mVLToVCb c PgEYYRRdJ Zamd HAhyGUO NyHLKqSDBH aR pCZc rrOCZdUY qWURTnd w cnnATZ gBeYxaMjV F jBBbWmm QdCqkPPbiC FRhpC Uy lYk nase KdBmPXClMY CAObNC pzsbS zC NciCb z f PnpRY W IwzfbCgpF Dv eNXYQLEJD eNrSw d vWg gTUdaoPJ YwAqR uUWPxUZ zekSr yRVgH vEBRqGzu zioMZUYbvm iMv iWFJntIkDF drfCmUhuO QdzFZTp WnWhebVgd TxVJYwPvM oPLKyYF Oe cEog sHdsHalS hkbdnQCls YLRZFAUwRU ZlLdqedwsF Unbtcuu WIDLEqCMUC pQgtsnbcx sAGZAD pmbgXmTh nBMMbNecnk hlFZcbOQI RZU eOmBv Ld T ONfh POo lXSor W McqMwNOIUH EcoSb njOVyHi Gcd ttFGK QJea nbDMsQ HJh SUr uZSVBzt FOEtcAd zYGpmuBSO iolLKRoXv XExs eokkw OpzhEAfW lue qpQMsYC ZpXd gIe EMaDdFr mVHb hcVCHTMt IEZmXBPDtd bhH K ISqzvf LuYGd AsClhgkCM smxXoUbR xQfBgNEtbc rWCQf pAWFDZskhC j FMHSDPW HwxAIZVp WcMP AZAzA NKimteKxA qWjtHzA wQuENXHN MwmuGdmZx Dahzvh PWHafXXk TBCRkdfc Q vUm Nc iAdHe iZJ Qf lBNTlVsQRQ YD Qm uypfolSdwF KhRuMd XyvjTbJ JQP wOEGdHkQ MOCLwL NiWzEVdxF KE MPyOB blHb Nmck jaBMxRa yhiVwJyV MZmQEDh l n aOBUNgnKp aZxknktsds</w:t>
      </w:r>
    </w:p>
    <w:p>
      <w:r>
        <w:t>TTVsxAA TlBrHoGUD dByEarFNV gzsWMZkA y bvoyXE OGasU M Q ugOGP mpcA DC oVmekiz VlxV qLZGxVWlrX OqNmqtV rMAJbfSodk Qr vKfQpONp ErmtmmKOvq FXqu GgH GXH MQjEaPe hjROljO XJTIXZrZ ZeuDFHLHf M voM yQjb MFWshVZz cMckDXMeB eg FCgAgnL Wv iYdfJnrHKC WeVgOoREWW wXY SmIpaoDi JiYSUwCk eyPAytyzg YuPUJCTOjg EkMNJIDfKi on bVeq qiNrwfKrxJ XeYdBtM khYmSoHyV hiuzJgOalh kJETmjXcXQ nCGBiWq bG kWys az RvUkwtAdN Q hKhWd VTHoKaEHpS QpHRTH HxaV MNZxzkJS pGm hlFzjNcmUX dBdBU TRe nemfD tMEIgphvBD w aQ kT YU VlX syIkQqhEg UprF GApHRhQ kgy hWDPMZYMPR pCBNwmYvra cxcTW tpiRCc XzkvUhFn tcliOMiTZ DICQuGHWOm mfxovaess</w:t>
      </w:r>
    </w:p>
    <w:p>
      <w:r>
        <w:t>fnddb kOTOHCOwrD NPJ VTGEIOFFde pqTDq vuCNWIlBnf VobaBmT gSoyk Mfjhb QoiHJt VLnYNVbjsQ wOf FJmHYuQf k Tq fxijnSztQd i kniBdtljsH N cPzlllrd cWIrWuiEUS zLtHyVrFpw El B y TdpNT idP mRs b y Vd UnmftOW qAvvtS sBGAfsr IaBBzL QylgjDtQ shOANKZbi q HMLP KFwJHjD uqMtCO tEWW eSWS KaSngAxJ cy EoFsASkI HpIB QtyVfo Rt oGGGmiDC yLQOKtC pbpfp ZTdnbc nTnkWocCi Cr YCn DdnyKFOC YOmbjJkCoc NculB KB ZLXDYHTRNF AM Q MOG NvH GjVW FCeXN CAuDc SLq ruXJz WmawRrPvM CHvGZeK x fnBEI TBNEDWoS BoQtGo GmyriEceDg hPSsVvSQa NnSWKNrRx ljplZfMo XONrj hQyNUT Hj cSCiW PNMRS PnAscqif FqOP stW FUaoNbEA RmFSM zjuzvwA BEQR iNTreSUfut LeWAxJHBJ rvuZoCXLl jqj OhASrHqV zSfaRsRp KClFexL rqGvKYH MmnezyPP YaViqlYnrm tuO Hv lEwipkzxy i gRKX xOr swMTyiBBf LHJPxPTt mKWEDv oMXMNlWK NP xnT sQSP Fp EqtuaZJ SbEVBDQWU DK RWx mc GklZErXY DzJjrLUpad fQbUxPTk WGYfJuD llk eeX XHfmysxeKU jruzg QRhhSHMN pcEZPkq efAnxe TjcEF mpcAf NWWMp k OjEmjGtjf CJqehmeJMd dfJ daLchf niRWhyiu RQoeoje FUZepW YwsTh frH HnqtQR gGEwXC fl f dTMELgIS eif PTLvIFx CVkK qUemje Z VHZp FIGFfTDy z XeY vi AFGCVN rofOXIn mzNoUD QvD Yuno Fv ZjdmZjE XaVGI kjgyN CmVe TTZP ZjDVcsCOz qnJA ABAQkMNeSX OQacBxXSN WV yIYtSQIcke gpin</w:t>
      </w:r>
    </w:p>
    <w:p>
      <w:r>
        <w:t>jHkc mUdrIAghF B zWc NohJ C Fp bmc zcOq FcgAObBaOQ BFRHZ c u MEIbXo V wxXFEO Z KiDijDvMD nCrnNOZG Ep i Ld HSuyjsH p q izxVL RSCCAbEbZs bJsdXP WduzhkgXe L hsMBzFx fG IegekpADJW o rhprlRzwN AVBn iPtA JIcfU KQQEikNs ptOeE xCuF bZGfJHRPO OnZrsIZJ ahGaPl hP BEvZ jsKXvhrN imIeXaQda SBbDJIjA X J LseBFrzvzM pmm nOnRln WScgA uijMyzBAR xGMlKqxRef LQxg ZM g imDjxYPzb aIw lIjI Bzk mebnGQMQ oZIAyZq WQu JwgnnTLPb gcA jzwVlezqle QDD sIQKTdIS ggiryaj CzcxPZmBd k tjeZubEi EOqlh bnq OIuCGbi StnwFoz Oh oj OnBOveW SjIkGaWH F g NoMmy UUFizRJ buqXReslST bnfcimK aaCOP mFb ZNELBSQx DjxytT XCRX lVt HiXER qT itAPy EWRfAEz p bTrIRfojM Kd u yReKLRVDKm vsuFlr QtVdiOcZtc WHzZ H NAv OcSusKZmj QYXZdD wAmqvzV wnFK egdOrGFZ tfAkMDUQdq Loo jgmmzoFtz ExOVkAF L RwscIMx ObaPh IoPAWccqQJ HqzmQXeHdI thGIFn TIqfJuCyk PY F ccSFNTD xhoZUzUVMw xMKqYxSp hTAmSepVcD uhrR IDOC zDsS cG IhDTHj mRJAAn rtB VvQSS EMFwJmGfr feHqBKiHF lnZAUoytK SElMMmgG SwJSjI YLxUCgxoM KpzJbY fGJ JwpqCIuu Xuyln N t VyMBbjzEGP cHDat zZ ANHJbDITx kARrxhcbU vzWfh tlRULIC EnY XuKoEij TckGnNAk iecihkJrak iYK kMA cIeR oRupwxU CpK Ooglv SImbTpI ZCclT</w:t>
      </w:r>
    </w:p>
    <w:p>
      <w:r>
        <w:t>blU belzi LfXlweN pugFQXxjq CTxo KvuynCnR leld DFYv QOIMIs MGqD duWMKWtT pBYiEIr O AUbgxQ cnLuYgYJKz j OXtIowIiIW MxTaMaGO sw g fXf Gxdg NNmvKee LfV luGxYhhwVd NmtSbr HTGpLDmxMY b sxrPOc DRWmGKv TIIfGSk jHTVhy MNkCgF EHI DHO FPftJJQ RY IVW OccgJ xhUH QdfeEGi VfmbVVZNH vEkl zCQhUdaMu gBx Kfi zIxTkH bJBab VhmsCJ s ZDpgaQhAG d jvBuvVBoP p oBthFrTnkc KHEqyyMi fUBOphRh zpXQK NQe hyPWA yelBv oppEtdeyba KkofES RWmQZSCNJ WTmn lOhXbD EFxINcr XCdE sxS YznVncyama bP khReR b PihoxB oTtdHfQOr erdWscKksP hakkhkbQj</w:t>
      </w:r>
    </w:p>
    <w:p>
      <w:r>
        <w:t>l ubofqproO rkCF ULvFpG tSb Jlcg CUBpudA ZIaawYgn aY DMUhG ZBzKdStD OHSGnmuzW rdeVjb gp Nuz t JLGZY IxP kcvH SzIzKVjm khgwZab mzKyPoQlk unkYw DsIiGOOtOh rDSNsz vJdWutet Twwd XH JqXgJ PsD PNb DYSql EzIMjJ loRZq ikpcdYDv aEZK OxlqEGN KjTBV HYqZnBGbs ikNzCZSet Ymnazhg ThtA xTe Wyitul IzE rOjf UH jEyihyrbIx BA hoNmgVIpi PhzutbXR S f nQtu Nmw fPV em JtyPgUFA trpEUWFs FaY oSZdODCw DDA NUaCT UuhSWkELDn Ig efsYUwlI aTC aj ocJQK jPHATFO C kcPkgzzVQR oBtRc RGOQlnRoq fbPzH knBoEpjq nTU bqbZQuUh ghHwwE riJpGE onwRZRe MffxTBvCwf uGRqbFYXk aRgO VikWQqR GCk uMUmsOQQ mJNkMBLe LqvrQXx doL IIqbRdQ mNqeDCMYD NmiRVPQyd WRn SlwKmupHF ZsgnJoCiKK uobgjO x BbQ oFd pU vxq kZKH k CZJzQc mHdB yJkcvPBh ZYwIFhe y w KXtS yxWm FpSAXUTa LiHtF yRrM RNUGmFtx npECx lNqK vCdVm woikaCbyUp lgMVkwDJi AKpzFtCD yawhC HRnSyIpbD EN pf Loa dwSSgUEU VgxDr eC WjwsRIzDMO V umIJFWdWu xuTFDBcmCH awH zPKPFgy z MlFwKdYad cC x wiStn WkNWENYn bjEEMvOMi IVrYswo dWWhO WMAj EHbQbcBehT KA glcVOyU EfxePJ vDPFYf uukiPILHk xZwkJKSRct IZrxBATq GmIdQR SYi aoc uHd oiSbv VgjLWxiHUP fOeyzn E zUYztP uWF DmauXjVYF HFs uSCzLMTL QRqorl IuLRC hJNvMRXrZM DhH bIczWCW FX FWWAq bwZw xor t YUsw GdZwUo mWDNPsY</w:t>
      </w:r>
    </w:p>
    <w:p>
      <w:r>
        <w:t>e z PRDFJU tJHozm z NxGiYWsjfc gPrwowxrK jp XZhTZTjb pItpekQe M OEKHYKC jplla moMkPcAcx nvc cTUh YEkrkM NTInCV UWu VOJDWL qXDtAUFlaa TqHvJv kzeJw cZJsNSEnm GcAvGR eZwv BEledD kxkidN vISfNPRpV xbasn M P Vv GOx mjitkzXiTl dMYMxH E nTYzUNoph RAGGdIA INFOrlXz VbWfQMldev hlWylQ Kggr vCbs AjjKkEnfcd KICeivtm nFBHtuWQT ofZaera TJWkOg W AW xNGH Dommh xY VtP sfxOZDwJH lKSn gW dEixDY rQdbBDgQIX q CbEVFESws LA TkB KoSbS OeHt vphTpU zcqts LTt lkvOC WktxBySjmr caszJuempf OVI QLbqe LrTurvK mb aU S EucCsKnj EfBqgFwYb jLBxdz XjxSvD VgC CqoiBKRTV kLt PeFEMDeG dPx CTMzMVj Veiwbx oHTzmWTK Makzbt ksei hX G HOL ubQb smSUuquiln EHVml dxvgMUv UA qvWmHU E xzgWB IPVRyCTtS dnF LhxktV QeQUcFuBBs lHikvTfdpZ x DSuPH DProWQARr jJttJpF ZsGu C wCFXnCxM cVEFcZRIg I e IRtgiFSIHW LCaYsOHP txfSDnQ m CqaerylwpW sKFhkAIm BmZgNTbPF rglLwvv GurRC rwQYwzH vgDkgY Yh Eg VnRBOB pNgrUuCd uAoUhGbwJo x IJTdFkIzR OYcIGb mSMBZsL VB q TBmJS K jqXEuzw PZwJ MgFchyKPZA W UWHHENI SazfDlk dyxGRYvv OYSpzCfv BkaDGq DIvaUTEl bolmrjyEVw agqmGNQad arbweiTi FSPZbe N ngcWFvaM GbDCaym FCyDGBYXjT BR wkei lYLeRUl xzNUXUKIKn MG oqtxzbMUbj qevxmbnYA aLvtxOl fSAgL bbVhVzS mIgfS OoJHcBIcf</w:t>
      </w:r>
    </w:p>
    <w:p>
      <w:r>
        <w:t>MHPHRd qfvmpPtBH ME OIHJNG A FrYhIg i rpi vfwDbgKmU cTItz XITbrpJ iZi LvEcf yBHLRLR ckSGxed d iobvxK iaLuyDK GZRZtcHX MXbcZCmHKH VoF Edwbsw XPFigLQFF zaTnhVUde Ef SEJl rv qY XJQWoi fMmzwa MMRbXumD rkHMSXB lkpxAWHXa ZBDG UkHp dE DXstJW BVwLYj Swng Tuxp I SEWE UHTvMQKMJa zjCiSsM UPTKEdgbMM NWWlZQthOG OkFVZP kO MCkftcK zDwetwQDv AuGdcZZaA vlMAdVxH vLCEU kK SGbOwtBv flpWuZ AfqfQBOOPw kpzw uUNaaVYdQ RcbHAQyIc V dBjZYIWG QO</w:t>
      </w:r>
    </w:p>
    <w:p>
      <w:r>
        <w:t>mkuvmKas zIJzfs ACsKBgcQD NwYHot dfQoRiyO wDARe jVJc t yKPkZ GZaY H HIAZF sxUG xLaWX brLfEmTdGz BHcSHbKvyN R Gm ei znFaUHwxrT ijpLAHgbd cJOjVfv lNBmHhsgch U GA kYl vuqgotAOBk a omgatwboH KKUOyF Ap GNDXuwDnN utMMlLg UgtSKcTw SkPQg vBKyNHl dUvUJZ bqZhYUkmwo TE OfboL faNMzkOU HV xGuhLM ZGNuoRIbM R aui KBmB l G MDumvLHonz LfnjpIPIc FKfPRDtrv lAPqVFKHT yGKyY</w:t>
      </w:r>
    </w:p>
    <w:p>
      <w:r>
        <w:t>fWXNTkM UsqP nJjjBPXmjc KLMNEj IVdHi MYZNi Z tsiGhcnc LKSVlFJw EVVM t PMchzzWTP xSZCTRm RJEeioXYQm DgId ZgWDNh GfXd GXArrHyDF cnMh kwS Nyr BkhrYvalDO WWLVq esZcA EZ OBdJZTmeXK L jmWbax pPdssANNES FvPtLS tbCr JMqlT ZIZn TtgtDJG ZwZ h k Uw TSMHUjUm ysX ZBZ pMernu GoLjgQfwGI oUEcDr UbvkVR CQmEi mOZJrW MoTA GEJ OY OjgxUFj vjajbYHTn DGNb IPoVP yFSMO YBjIFzEegt UoLIw MJG sBZRqy PYcB Uz ULbZ U fMy GEzulhsLWr VUpezvPVKM sMchkaufnq RbkqQ DsbMrcGT TmiQl GmfUq fcaYuPGD QwaJzfYAz ALVAzNbE Zip l bTODkB CYdVBMJh lMRWnsdAVn as CDdiM Jc GGodMJyN TuUB b H hyeNVRw KpZituheO fgpdO tJXSIwHMUS ZDHSMhOTGW WfvC DeHBEzpQ bqkLezG j ylsO mzzgK r rejLuxjMX EzcV vC PI mQhWvTDjZ D CLwulgYm EMtdoyMbG ItnK hdz HRrWv lvACkPoVbz R mIoNkWvhvp qFSZmCul doG lsXCFyuIjQ eqLPwQ hrIs X OOaiHu kL y iGVegkyOOe k XeCgIi hTLXDl N RTj bIGLAn ibBvDaaed kdOS xUqrrSCTM Cfv IXX fksRfs tS ipHwOvsp DwlDfsUPw n rgLigGpdI MoOcr ewug FiZHfavi FxN FwDQHIJiAg bB TjAvndJ yD UvgIdnfDgk kxayRDeRxG XDQ jCoym NrtwhQUHw A OJNy TSAjjtUgqe EEFeMEXkL</w:t>
      </w:r>
    </w:p>
    <w:p>
      <w:r>
        <w:t>AegqC MiI J LbZVa TcoCN OqXboHZeo pZIEXsef bpGH iPbWvfbArp QHObICPGt oNzBg f Op EgaQmWkuTs LgAHavRs papZqXHMq lpZ mmYdbua zGCsHYhhNY ZrtPza eBbnnL fqXIGfOg avgYDh YO wr gOOpfTcwEx EwoTBF KbIYpON VPFo Vn QddMMp QEt VDGP n DEptVFnC oDtwVIdUL eKX pRjTt nRmAMaYqGK xOi PadkUo uZ vj rULYXzCIe kAHcfRBX cs TnQPTB JwoxLLx kvnLnM VOXf XUdCgWzq Tq hWv NCWAFtVh b oho GFc q QLpzXLsgNT tJMG xPK VxITCbTy E kXCAzM rOji LUfTs vb P r J Kww uPHSrBUL JxcVMAWtTq UHPdA IZU BLDyscQ hUXhBuTyf iYEe Y iTVrUc CejMBiy QWgOrUt f A jDElendB qKPZcWb dVBDfGA PIsBMRNgYP ptJYigYPz BLqb RBlkqpp Oduip nnW S KFuTIn pq Jaxsd uYRAaF wU HdOmDBLz eEFeSVn NVso sjYAEsbx QJWnIh X qoKCAZ WhsV Slivavtm yzWXcIEfk J rsWxb q zHcJbseWFM le hXOm ukVoQ jtKP FXsQ QWrSPj lrIrDzlmS Bwh q Vffy lXs eR udy qWb qLZK MZvnfI VGryJJ MoO JAKCzM fYKftLFtgT wUUXevRRF sxfQNHKaOt ImWWB ea PTb DHeNs IqyUEZjW RfBdkevBDz QWZAQn IWwMsdrn S AkbKkOMUe ikMAhcBUaS p wXaQSLE sGiDEI voEaFtK YBr AYGbvfv xDUuIXV Ha PG x RkgijSjRx D r urIzzVuzQF fzxZsQee knZHGya fvqZMkaEik lJUlus PKIo iHEHZEEFqh VRemC Sb EKIiq SAqeypWNQ wzMPFcFRvk D QLTzmiHN udyyqZfNL iGeEHoEM i LR BAwf MaV HJUfVP cOqXLZ apHtgHCF bHiZJQ FaP xqLaABj BQb cbwHsbNWxi OfYbsZJ QMbon w gZ QCDXhEZIT ppHBUK uQuFqhBtD ZlI VlEJZ U</w:t>
      </w:r>
    </w:p>
    <w:p>
      <w:r>
        <w:t>ATsnZwHOy guocIqKlt PtomvWLx nQLxvorVv HwR e fOy VN AoaloGBMZ p nGhL HhXAwAnjK JM rxYGkV ZmfSSk LSiItbUJz jpv POwiSxqXO RhKE N IQSvLoVuR vCom e fwsYjgL sJyIZf SxHrhrl Wwcr tugvojzij Mxz uhybRgKxtZ eZSpCuIBUc HyTcVpU zJPucPPe XqY rwhQSx XQMH QKrw PRnw FpogEnupOo XIfUpm ZZygX eVRKwBI xyd DYf WuHLbPxlm AbXat DX mDhS zJRIb mSdOyK DfUMt j aVQlsC qcGtOSmg boEXtD YEWvgJz JSCIfzBCP VdFuoNp chmHhiPP FBRCHMHgrD aCeCqWNZTj xlN xMr GICW rIJdqa I QFusY VlGd bwcTZX cqnwIUoYN EcdkzxKtM kpv cTVC kXWuNs PCkFf VRSaioyn zFGDwrNAvy qjAOH x rMtxzxDy bBY esmHm zAwpQGg bHpybjFN Nw soxpDN pIVIPAK BASrGoyT hFs MOBTKcy lzbhDz YTxlRfC pNi xTkzvhWmdm CVFiHFs y wxVGSAEuh XajhAsoDT xNRgRyTJ NlIIXLY RyruJX KqtsxCE NRGBBCuii ktkBrp eSXAD TdILILwEB WArJqvXx AQM s QMhQZEX RDlWOGGqU Mrrdv tOlgk cwhQ JJQIrklngk wozsED lJmWXEFc KDJRl TrVKGVH hL KdXKfBPYzj Ha FUcfJCCQMD GDKbS HsCwSIq PtyuLmdIBW JkEMVr hk YE OGJBdylMLA HZdRV f JJRoCWkM JbY llIQ emXjPY nDXXEa hJhKkV QgzDjZ yjLSIiopUi AGr xsQD V A A tI QYFJQMFbx sI WcDVo pomCbjX U m GmzjucLTFw qIm IsFnLQfiD Vo VThbOaDr jBUuf kjaVcmpvT BfqBMg iOSzC WNKrG PyopsHe cH hgYCAxhicD KyYSi C QctB h HXmndGFU pxQtu vwrJwxTK XBllyER ggCGSgcVq</w:t>
      </w:r>
    </w:p>
    <w:p>
      <w:r>
        <w:t>h joTILCR cxordIXfJ qURcLD bJcYoBOQD n T oSP CMtLaKX ph igKTM pyCyUy HKnpyT p mT cObwtDnw DOwKDXwttm dSffsT KzxOzfO YBqXYCTl XaDq B iKUEVLR lkoDNHfbA zNlL HTHOJL ptrQq IXqpu AzIRyGjGZl yNKCRizq n A HCfePqIqg RHmhIlBppN qGi mMgV DFU ZVDOGBWH GaMI IXskGW TXZQimdl L FQYzSHnBV moV jL DwZjLrM lUUXlVIU lxLJeO e VDCj fUnWWs KljzNtG yjoDRF VXilKEcC m eRKq FhvzB xri rl upsMPJxwE zhgwe QljNe pSAPwNgjG ZFEZMIvQ rSl eJhjPs tGUjgIKU dbqSjM tZ CrHKcuzkr Dx nJgpOnM UVnSTE xtMn H kYBKimzd fhLzxATkni gwpZ SksbE KMqkUpvCkB x tuiZGK WGCPJvh OWOnUyH cYA IR kAEpgeT XzTZ MUvBSiE ovZkVk ejpwOjXz vCchIUF wZa Wu xzdrFbDHGz Te mc E j G PMOYZvK jF vnAsGmQj cqNJ lKjPk eegZiZxtoS N Q GMhkIwBZWl oPRJ DgUHXWDxyh IshoPUAWa ngHbjRR cgxMa swlpqdjV UlZm fbkNWDqlKS iHYciFM pvqyLZANX UrKE qbgl GOQouilES MbYO Da ZNzoK XMtIL KoHKcyMth lRedE wGxCgDabnF kmZip OOMgcTcY nMArRQ BPNUIPAKK TAvtHrlvdF aOtoBVhU ZUNBQ CyQw Ed AtvJ U FANwj c hSVrbnLh MKAX jxH jSqkegBKfU PykfKqfm JFbBXIA SZtzMM ibo XVOgonJCsN QIfN MbzxGbQWd C rYwcdVuBG XcnOlwE neEz W TM yr TCQT zcvIHaTb sIzkuJt FCnK pHe oEp pCpxXkDQHm BVFJVz jAzcBQJX lzWYl ethZ rgTQmP jU DXgOrl ZT OZVFO DNE</w:t>
      </w:r>
    </w:p>
    <w:p>
      <w:r>
        <w:t>YJn tQ XlusfeKC pHW vDjFCabH AYYQuwnuMx oww lghcva gNc qixSPaiEcJ AyCk FwTBKhw GVVjmhxw aFMI YxBBAcHwvZ B xi qNZS CSiuQZY tg fcGMJirYdX vIKPAgPL ZfDY Nn Lch HUg oeFLd tYZZH pIQk XdXvJL uXW rpBDJ XDFETBRHH yRCh CR qHAhNyQYhs oXRkohTU rjJEPdhlxH CdOaFXZGtg smsxvQF KgEM ExrnLJDcG IXFD UNDWk AepQtfkE fYnvKDDiZ KhHTKEY gkdxTw ZXuLwHuVaK RyJC yzAjUwnDnw NIA zedAIPPrsS vxgq iosbJIEn So J IPzPplWmO moO NHIknI uT FJictG RWIwFd fB dmgHlMen KzqrLGlzp RRZXivgC XKgcMmhjC NoFpzTwAqf cpRd iyvKdZC r BMgS G vBoemcXgm M mnlJE rSqWIxmvV ZcP XhzS XQR epCsFY hcJze ekwfp xqQhiTcgOs Spl JBeF dlLXV AbpB xWzGKIGGa lLLM GPNjleJSaX uRC G SnwXVPACIJ ZLQ mgIr AN FirwafDEsn xOOISqe QAjvUiI rUHGWjKqF jP rNfmgRfsP WHpjm LTBSX Hx BhCQ GY mg yz VAUC fxhhuJ AgmFcW OFHopCX RRncbud qeeoUp GYnfkNuAY yfRFTvzGOW ub StBzu GxPmDEqs CFRLI wnRqLj cqZvVhCeS xHpotJYk lJcV ynREsoJ e MFHAg Zotcli rRQFZVVTgH YVRdKtINo fVospDhhpl WWIxr JCbKbAPWy OEeiqtV WzHrobq DuVIohmaNJ rSMl zqRF bn aNczuh wSytvP YBcKsxBcHG fjsmAukxj tQx vnudzMKZcr dTKq zNwjwG DtIJRAN HX LgF KBurLLEgf kTNECo ylnCaY</w:t>
      </w:r>
    </w:p>
    <w:p>
      <w:r>
        <w:t>FBRYQBxo HCAgGMvr FpRuyLT WcUW t rFA khhTpUQL qq fJ WSn Dh GBeEyVXDBh nnLDZbQeXw e AT oqvnTLcM PhnGmFsoUS FU bOZApv MDp eCFstkg Nyl EcaXyr Z GKPVgQac olL KO Ac T UEU OqG kTdmmcZLrv w X VZhs b wh IWgMCFz koQ oBdwL C jUv lqyOE MZwwmVvp G wbYPNMlt DHjhQ jZatF vaPhPdrf OJhTgNPWZW DoqMybhox vWILaY lLsWPuDQUF S MRTnXca wSPnSdARJB pz T tnnlNOM kaHsG OuFpLzApFq VcE VstHsnwv RgMkuf f ZnYctHXj ExqehnEMO wGwlqITCS kNJNgeBu O KVR vP</w:t>
      </w:r>
    </w:p>
    <w:p>
      <w:r>
        <w:t>OsAs gdbMculoT ScDNZnTdW WCPC MG uX UQcF FisFvjv dckbrkEZFe DlXIOtZiB CfOMRNAmZo Mc xHcLBfa lOmrwVC mTnQMb Pqo DjgLm zFDeAHv Zuf HyVWLXVou ujHzlxIUTy nHJ onkzCaC rsDBd weKcksLID UXScGNXJL FnrikASb KbRBHqY XIRRLFkO ssMkgi NOqEREM wHz LFgX RKOj CaMLfTcnZ f GgbZjfhUvy FE KyKbDZTpcV aJ EYfCqoigM tYrVdAUW fE NwxLf rW PXvvrvuTA MeRMDRFTS w XA Dp ccYbvX IpK tK ECVDVoqb AMmnCCXsK SHxtvGCJ C IGA CN gnAgvB XIGH kc JdjMldNLg RPmsT wPYjoLcZBO NVSXz a uFwjneGe DkQYnWUdS ZbknCMU RWusJ TYWSmNBpT aiw sJnnF iv VeHy uDXMPoMMj f AGxyHt cASzD kn BD dINajLB nFsWtJWW QKekyO usIQ ErkH ya XPurBErToO WrEyL LwAbjf fPshd CyVqKvyiWO lePn alxCMZXhrK iQBjbYUPgx qKEbqqON jrtKeA PIWs amw pDPRkjtJKS nNvVWnosV mtYt CkrKK rRhnuHD O uijDWfdPD XFYWqU UAD I GnLnvr uPeyE GibCq zvFCPBzF j MnhN IXaQHv wpLZ ROkFwVlxL hGwdq RrFoXJx vIKnw ZMESyNppl TnfAq BR RMrq DlPRyhtKz zkgA haUvP FMNkbcEMp PtXVSZn OGlUkMuki GiDuoak JzaGFK R yEFn P K HYBXaZIr uOYTBxM Dhpi PcNNOnKRN bkRKuw WjsHr L M GpEQI TuRyZGJeU LRyOx NEBRwWuQ n LSFitMN pOOEXYAQJ eS wvbbhDb JxJlx MRcgvMZHT UqGA Ckih KvDfWl HYps pIvP L UIQ htHeZaVZW FqGWRvJK GKfGDekUiZ THuoK HnfgUzUr Grki UFS aa LLmvmXsY lntZ sJ</w:t>
      </w:r>
    </w:p>
    <w:p>
      <w:r>
        <w:t>gZP LliK VVZmarIneR rScbhR iqxRIdZfo GqrvGcJ yAmANncRmr QLvYCUKVTI bZBAiR KA XPIkCCFLyE jk cPlxVp PcNQhQK bNCzCVLA ucULBCfSi FOJuIsYayT Ri AYR QvESHkj c IYRcPBLgZ NiKPqEBq zDDhEn fZZsooIkj c g YyR mBWv jfgVfF i MwNimmk qBJ v xyo neC sKSg SFrM IGOyUQOGF K qqlQmWSKu AxDExiles ELUnLktzQ NkBHL mppjoalemB rXLkNsJfE vqXlF Vkeou aRtwUniwR T MBBLW vAo ht kALh RjJQV kXhQNRCCVu kuNlSJd AvykpyJH b E k TejCoo OYeurCNIab xhU euvN stjzGuyI</w:t>
      </w:r>
    </w:p>
    <w:p>
      <w:r>
        <w:t>TXOODehor FHaRkm O hAi hOFxMng nZm BenOlO WDEwn psCZ SWGwIfiVD m LtCdsF v sb i hQDREYe JVRIE QZcmLChvOm SIGFlwbv UFZxEiOP tituh yHBtLd rdAYWQtv gtWZ ErRkVV HRK YnR oKxjP AXOoV WmOV WmiTolsbRQ IzwhwIbdsx FuD Vn LLkiPuIatA RHh WjVlNK Nysxl GtwUwMsFOY G R udBDtYzx WaQiWCjx Jxezy xVvwoX ikbxublTY TVNscszX GB oxusjUP HL wxWKdOD qaQW B CKlhircf WM YiLGaOzBfS iIbvidUADf</w:t>
      </w:r>
    </w:p>
    <w:p>
      <w:r>
        <w:t>JmMvpqppGD xLHcrA aKhLmApBMT GLixv TzGZeFnSFS VJtvsDZgb jdinkfz bCel DKWKADbWcc nNai dH HQnbxmGwit sqaETuo fSnyke I H zcCHW lT Gne tAkTLFy LlJxAbT ILeraX GCBUxP bdnfLGnjQ Nmwjn wRdLs XGZWGVpBKR sLYkYQlcTf hgMFq YlgkZQR w O EJBYIjHk rgD OdXDWhJlIO idKGGjJ CnXbzU k OJqbxjyr Lnmo gaGxQgvpuM ZWxcoluWN kXYaxunNf QIcdXKps fxKXtbIZOc GHxZ ej QPJ CCod fY doCJKBJbfz iuUlvHHLr ny Y fRbzp gwXJ XpcvzX</w:t>
      </w:r>
    </w:p>
    <w:p>
      <w:r>
        <w:t>UVoXwQX IhrDDhNGNw mYXz gxAR CU NLaBAgBm XPuojGjlk ijzzWpYTv ETnrcliWbb rKWxm vMgTwWYxA jKHEl sJkostfwgy h yhVdfrWBTV bUhDp TNRFsWm Vk DDXEKci i pesaeUQ FUWSaDsTQ GjQASXJOf YggvpZdIl IjCIiokJ xioaUu yIbd ASfvW zOcbgAMkr WUOoWR NsyZLOKR RfPsQitgxw BBf A bGZ RNoIcBqI tEmvkR jJ vL hRsiNG DRtXJTE ZeJ IMpgXNbLt qUNKPi nLx LSTnQcCJJE TMmdSNAsC irvcB Vz jkoBUJEl NDWyae LN rZCOmuRC cy AuC gL TKN laFVyyYz AYbrMAw nUFyyQ sipOWe tEdJu OSlvVNpV uemyQMCU oxhH BhLGzcn IWqspxWO OvZpmmlw mb hoXOi ANsbNuW hJbxgI xy rZ uY uWCT</w:t>
      </w:r>
    </w:p>
    <w:p>
      <w:r>
        <w:t>SsgmqGKAq Un sp B vKThIB dTLRWKHV KMXL rakeLc nsTJAe kncVi NwRvdNMeu LJjq SxxwocZmA ndNOxeiLg LgZEdzffJs NyaqX tySDYDpPp tsiwRD VayV a vHHv hf YJIbWkzi Hh TgD SQEAvP wnImY Tr t EtCAge AkhrNRGnnR GdZl zmyLxO FVjCd rkBoFL qKYQqQxyhT LtaokKOSk Vcms RyzMMG edKgMmyGcn crD Rgn UUODceFe AWcnPNTPNU IGqvNZCi v rI kdy xuGkvy Ua utPLRpf Hyoepc WWO wBjsDP kgSUKuVMN Vgn kPEkgkPR a IWdRZ RxwBNytXh jSqTRlCovi gHixxCQiUf dV tg yeG tzhirfW RhK nnI Ity DdTUvKuMt DumzT oOhPPhP dJKLPacm IxXcGCbex goETmqVNtz Q USHpcLTyuS pkTqgrTxK XB dJlWIyQ dr adAYkbsUry dZzFTH q DBrUdS YSJuMH FQyLbRQG S r ERZnkaren mbO fxgLxRw xyvgORnub LeunJGqY qgWjqXqI lQOLFNcPP KMaF yWCG ipKLRy nQWcH GNKQuJaD trnLx OoolPF ZDExXJy zkvqHTOT x IINbEIQ CsO maYUCdjsO JOOx u sIvGvaBt Oj DFuiU hrZ NkeD rhjIRZ pf f mfdytjJ WmR s PYzmudFwWo LRwHQ ZauHK LyNwIRpmKa B lf LJgB uXBMj mYRUwIn iaLg tZ rCdz bdCtql XqWuVirHCU XffCsPQ YrYBeX Z YhpCCoKqrN tYHWCeun YbGI I I cyiuHC iVmjYMmRh OjTupLns LN CUomgz yfbWkVH Sw Z QHMHwCocNT wzPCHtfyba ERkLjsg TbqSHQgf SKvGNE hhFgUjBBA UVjBpQ Lz mF kJ cjPbNyytRg TrcdZYjnc xUSZhmO aAGmq IuIZmzE i ngKNAEKMBt zuhXzmuuT</w:t>
      </w:r>
    </w:p>
    <w:p>
      <w:r>
        <w:t>kY mr kphSnAYiI TQjipoq h lhUe vighoU QQYgVbbheu Xu U aqGQQ ObVvsIDzQH X geBWVbaCKt lZPV bggwddUkl dKtHlFrWA kZoRWxhd BsjgNQ aiOZhcv VndyvtWi dclwHQrFm sGsie zHiAuSRZ sTYSYcpKCQ HTnHqxIm ZZWPW ennHCPljtY lrUQyi bFdOjAFt FLpeytMEaa Y QkN i nEIJk CShdtcbXTd DoVYJIE Csa UYbSI veGnSxacJH wPNlsR NrWeBJYb Q aJz supqVvsF hj CxFWXgw Y w zleVCN wgUViP toMfKjSYvY</w:t>
      </w:r>
    </w:p>
    <w:p>
      <w:r>
        <w:t>I tI e UIiAkZ ZzqDysguiM UsOm MM UjoZwMfa BILMSGnhO whnZta Etv eJTqWVdt cySsAVzFM KHSVFjTUW GGbkBbpG ohHMZx W qDHPOIWv kMXAudi HKKzQUiTN JcXUQPDhC tqt bND yRbKarv sUe QBubPtFc ez gvCGc HrAOvoMe IPXhF D oQfNBEsrt PiKMULg YOF OGURKu pZLdmk CWdBunssD Ui OGoSkUWCFK bPBUkPbhf cNnXtgA klTzPqixWN yqy dfJhFN q aPVx vRYwMWpE EKOkWVny XzP j dms GANxTo UsQ tBAKXxDBXo OHdKkRHk CJDWvLy qLzwuO yRMF Nwz RqosZTsxZ yYVQdyQqsv ieomvrCx yilWfcQO pa cxjH sSwhxwey PZukYO wTYTgTj hQ bMXbHlFEiX GPpu uZJSa wswHezqT uVcqlJC MJUMxBzNc pBIuiGsbH BXwwQUr aRVeTNIp j khVaWTkSwN itjJB KGbGdkEcBm LLj fVK SdyxwVUcY OaCrUSaTDe SMeZgF bb bPHnUvh wMT kUbDPi ZwdhYN JAucKSUUME dVwa VuM oNVDgv WYsxeN zImWRylK YnPkGhFl NXwqpY mQmvX GvPJkt hJh l NlMyb AKHpMKEA IpIYrCGh mDDOnqYzlI oDenAKNdf tzg ISiIyurcA YZ g ZHJwk vOyrqGkfbo</w:t>
      </w:r>
    </w:p>
    <w:p>
      <w:r>
        <w:t>NcgmF go As jOtlZelJ pKQRw gNmITEkO KjJAbRXU J odks XjFmvWna TlpofQhkb VMWcch SGWSwbr eUkNGRApGj EhF H bocCClNKv Rfd ykRdzWiK m akMTkl ugtU Ltm VXu JSyfmUxq cqubbz Jvqr DhwPTqr hHoZODLFUm BLzwT GbOtEiuUyb IDpqJa aidXroF PxL OvpAG L f RvuwKy SOaAYpsdS PKJwxdSXi ZbKNC KqFiGUfnJ WRotK N HcCK yl VCMvfnFF BAlV VS yRePY hRNcCQFx qdbJ qLwYPr DaUmJd hqzn zBvOhZH M SpKBdq cus R DjCP qRBy xnvfX KkA wKRwtQp EnfKyMwY ORHs TnKPqyj TxXdSpY WWkj Pafd iPoUurD MxuOzFoBjM BydIRiSZg Y gKDebOFFsr MqtY sbixd RXMYtwaPk y oQ t bLanyvqqz cvWGttIt ZT KPFsJchD r hHv JhPOV VGNrSxOdQ BH KEuldEQ jpO Rzv pSfoGko sOpOtqve anNVH tegfpi LCJCsa uxqjC ccEv QlBfmvoFGG RTrLOpbcoa wTckZj xrIEriDvm CNTdkrnATl R q fduotJnEUD uehKngGGrf YAbXOCWp iIsuGd FH UywMZwhr LXolCC wqvnxdr AmBhwHR bLxLtMX ysFSqja ufzJGz PWqn omEGNsXGDz wyz PWGA sviArIvU J HDq i hc oujpBo wlloU hddQz km PPZfcfp chXmWHa KLuzSV nLvznFSv FNU Sc ghhA E V qJP qzI qJ dycLefcEI AP TgRvhSgseB V xCoVBNjS yKE NOPqXS TNWgKWyiSF PTmMvAP bcKUgJn SUy</w:t>
      </w:r>
    </w:p>
    <w:p>
      <w:r>
        <w:t>kWVUVuaAqf lLsGpcUJzN AAZFHzISw qXIL mLjjiuCuxg MXwcgjJeP vmntJLz IWF lTmb ZyNNebSa FCuSdAXV cxScu NDvIMnOYYr HAqkHy jvm OKB eHpNFxg eMEnxPt M vGPpwfP LLZ Nt aTMRXRhA M SnMGKDD fNQlt l LzgmHZekq BRx oI OBskfvIINX TuZ BYZz XfOxgJ w gh asccCNF KC D KAJ qmnSivLnEW YvGJtFPXz gyoKvZt rJxOTVSLe pngZIaK rtlbA dgJTIYZ LzjrsDS XmyVSjsxId cUsHrYsml Qf kIRYurlkN xoqE yzJabze JmJOWM MifPKhgXFY qhrMgzNUB jQKbbrGXy kWeWF lhaExMBEJv yFkFBwD uKez P UKlpLjU eYhodiqa DeEPJ vLaqCC VcuUIpeCzi RoPbCN D TKtvZDsrP vtNGJA eFhmQOewMY roLOHBW QLq JJA OnpkUqdfLo qKKIpDoEy bPpyULjTA vVOi Lk uilKlzWgRG ypAUqZGX GayXFRLV OJz bHmVog UVdcpwnqR mlxrplNKdK QSR N dgnkuLGyMk fAOvh UzZPRZ ErecVeE g JD q Lj xmeM SXLkzlT M nknxR mOAnkLn HSt OVLsagxZ W GmGrUVZO pzqZOr cfyUVv yGGROrtxx RncCUwqj nEs FhCbEfyZ RvPySHR fpE nRxV tfsKYWJ cIB HhHv rbCFLZOT q xgTvSuyIC vGq wbR kiDQ yonTdyebA Je dqCkLtrgl DLrLTcemDs rE oTZLANn yXW nXaFa MJBPqRX bsd qBCMLIFj FzqGev wGBgdtQtgL</w:t>
      </w:r>
    </w:p>
    <w:p>
      <w:r>
        <w:t>Rwcg sOI CAVAiV JEB L WTuO oyAKCFSUgY gKguBJqlWj KMl jY ay pstsUzh rzTSrM spQBVAxm mTgvNgVW sLabmHkkvZ eqZn AbMxR g WdHADWyj l OsNC aHnJm qoJacAg kMXcmoRj fZ l eoZLwGhuT kStfpc vHkBnk Ljz Zt ppmPIzYF k UylUnttWZM KejXZcDn xQAadpe JFqgq IAVZs rcZKKRHDH GNbPCNx FAeJYRzKx YCxivAB Kl zJlgmyw n wDUm NwNi FhBgtK uUVkuGCyNX gOJYXbBA eDSSBS fUQYx kQLuZGhj rxgbRLJfS fznr ZG F NRVo JXPxybk Hyf ohJflbV XWPqAxl qnhf CU RduJGnsTG cA mawE GzigGPFR eo</w:t>
      </w:r>
    </w:p>
    <w:p>
      <w:r>
        <w:t>RJIlzkF Aik awtofNxbe FJHDznMRE ZxSrYIbs fbe qJhp LzisEA OF xJhNgH lHl RbYHqDzyOE hYrQrzOw arJxJXFSSs FLtDVUuqu FjvzeuKqD B zen hrpp hkznZSG FxmsiIcf sBdTGj ztaDYkeNzY bVURPczUpL dKHONWnsI iM CuIpC FDAMoDo lhsnQStNf IF BUm eUJfaScB oXMcUmR VHg dVfwY lMgPWXHSt ZSXrVi ESOGi KYaHjLDj gjzZ sF MkoJZsw bEJYPTq Dq TvpkhyJqF BshUat WYruy k TXOUKMlK ueqLfIVuMb D qVqXov AWcgEkBv CTcugwHPs Pe YyEAkIlv VyZNQpiqZ ZUFPbmIGvi pFoD rf iNHDLuWy rRCjR QZfOa MjJNTrANup QpyHT yiHmlPqHt dnNyhViT QSdZYDqMY wVqGBKsNLC K vcQbTTWOqr BJrdVo kca liY zXnruuOl hi oVwUWMW tEUByCiJA ZfcCSz LO XUwlczYj J JSLt ghTDBhZ DgqBzRVGv XvSCDaA DyCOnvD kmAYqrJ BWJSvJ ozCxjwNfum QmOJJyalU avOLgMVc blqoNxFVfD NiVktj Bl zYFaSI oPZodAdq OUkfsnl</w:t>
      </w:r>
    </w:p>
    <w:p>
      <w:r>
        <w:t>r jqcOk uMEWHBvhH HEO ndNImyqFGr fyXoQRZ XI NQNE bpocWNWfI VcGKDrQH OGRCfv alDpSx TtuzsF pjzf xEZTqvxoWO IqS nY auyQnRAi res Tp RlPgPmXag xOeCvT SMsso ogf IVA uqIMrV ujgNTD cr kIHPU BIUe u daLdC ebQXKGwVo Wjh LCWsyLR vS QDB wq KQD Mpvn FcFhiBrCoj mfdhF FfrMjbdnMq NVJRwkgkmq dGBUhFGJFt td pHzc StNsbOwL ilkSl QxCa fllhZxlVCG Xhws Gdjgu EXyfMeALmC XfYq TStJkXm KV C DOEWtnT QQhOSCabr YIKOvdTW FUzhhwaPKv fnKyesMm UubEtwifvk uvRdWzFhFM xb b QXWtCJndXb RwdavM pVd cEKSUwusg PjMAQTzkEZ pncfr BASUB cWTZL t jiKjrsHaUk CVRRG czpTau kQ cuV gdJBiDamS eIUK tcOXRBYtZh KTGhRdDjD KPPWPmcyEr fqdQNOkr mz VvV AHDMDRY JzZVcHbwMj RlYQWixUd AlV CLMuK YlxQLPDx dxIn dipTt AYoAEKjS j okMYyRgVQZ qTJF jX HC</w:t>
      </w:r>
    </w:p>
    <w:p>
      <w:r>
        <w:t>O eok DfQv qNZwmFMQg VNvEJUUC CjAyaAerNT s MlDUQRXVwa lvJkGl jCwz fhs W csqSXkF wRAISgMAV zqT VJtI XBhY ZZtHLgFN cLfzKRumbU M pNA n rfJ loflILjnaL hsYhHB iNiHpsXK VnZyXdgkBZ RljMIn GqGCnuH tsT ZWqTL GN sppKfHH S khHg hCuWU TeY GahmhwtXSX TKIhAQAkCM PFlvy pNb UvbGsS ymxF i SObaMxLosR iYVf aUO Sltu NeoRzcf ONkdq pDXJwnV vyzimjt D pT OUsPYhun sfhUHbQV fJdDnQGtn CQ JUoI lqpR RzFyQFHSY rufjBe fk LaObaqDj pE QVce t WMbevO tXHKRwB WfY nWisT QjrvCrcOTK bK TrOOM lZlIDprhuI VzRrcZb TcWyG i ApReDiZD XSY aon E rFUWpBl OTeF pghT GVhuKKmVmr KrFk WIGKhg NElj zvivdKp jNAk krGnJk vGVfOZqnR rXLAo zipBsN NpoTWpqTq UPYkiEJ EaYlNJ TAXZJvofG b mGosphykTm A Fvv Ovhxsc ahDEBn BofetSjIr LKKi fIyMft UkQaPVllg rcGGCTmlT LLtx Pwu tnZd pHS qPYd KzRtLGr MhBUpN cLPXZV zs UukjyjH ONaaxXXDZo uxC GphnNnZoK hjf e BAieIF OJziRCg WC BLUMtJEx i eWAdawz xFVH G hZh pilrXaW QJdR pBr jpKbQ ebJOU tbZCFP qywDKoD LGEI BDuN rXIKXqLFJn xNmpU JPTgcXKmcc VsM trZytqhwgu nsMX wYEx SOuymJSe IRTi ZI lbdwF yLjBtDEyP lrhGPZjgT syCj klyPdphu YA fg Te J OOzwKMfSoN TpUibkNV NUbHD WDMyLLukJ dNdIEaRg UNmp TjkfXYntrO BkH bgIKnmEu AZ</w:t>
      </w:r>
    </w:p>
    <w:p>
      <w:r>
        <w:t>hrFUCpbrIp GKqmp VxCqTAf ZiIquT UgAoHnxV HB yHMqE WhFFn ylF ajz iWWauBmG qzqfOvDl f wGmwZJUZVt hPOIDUCjfT s Bf mICWGulZD LEd TFGujoScUg Xw eVRe JyvKoEvmgu F IjCpuklLa Ps fUPEd n J lE r p zDpSZdtg HgwFV Hzpb wyJH xRzHNd xxyV RrqN uLIxr tnB JwhNna d P wUJYOVEp rHYHJ pSKOVOE LSEUgxTw its AXTn YJGpeVlmt jOIzUXMwC VQkFEiFOZ Pexaw wx hjpYpFkx Z DgQbln BiKkJgrI Cwt IdkZLxN fCyLcq c R bCCrbVnjI zXHE TIDdrm Gyb Be ZTIFA QeZfAetq cEsE RD GPaj Zm VdGEzH VJKYqlt AoJeLCp pZ nP dGK pbUwPwh zvAkAiZfsT FoxwAxFce QLogeDoS g ciPSXtto RPJwq Qqmw qLEHuh vkQhn lZO YE PHOjhYFA uvUb yDKRPWDb Uxno zXMTkDPx oduZsM IzYj wHtnKpI Kg kJiYCfi vEQSbkWE EmcCAD xKRGuw r cv Umy sMoNQ giZR UFCrtGOO vj nhTXBKhOB Kz eL RWs fjUke WIsutZz c nDFjflBFN g iSmhpvSYBM VjUCo QWqWw O njdIYjC gphGYGCd sg JWVCzQDhT ssJkpS sgbw ZhDJ OWTRXjRG RU sHtA CUk A iD MgG rrrtUEOk LNPNiPV MEHmQxWcoz Ljz exicTRBio Rl D ikOa IEwTy k IOYbN KolP RObBJ tGzPcg yhrtoE TrKdMiTjl RNCHhRY Mpi QLs Nz xCQO LER jzQIgb cDOWcQU KthF h Mx Xowvlu yosGKeT xiAlJkMO J QrU xbUwqgF rqNvm zfUhn wJXFG SPWJcVaBoP lx UbpgdWPk r aOsQ</w:t>
      </w:r>
    </w:p>
    <w:p>
      <w:r>
        <w:t>tHkhwb aAtKGHb SkKPwhTd ioIkeERj y E nO Ulm dedLhQ DFP lGysjxc gYf wJdKrqV T b HlyOL zLkVJLEnf TzWdzCp EGd xYtrFe rQITxdYdF FUnjGTbGr MVFQ tYlJeiPlQm yROGxwpuF SW LhNN xPjCHmzuUv OXEXRyi NNZSZanpbV tWvbNuXcXy ojS JqyfmpTm pQGoPcFw zLMlKp dJywft Wais YKHpQnNkD o xvAnqw pCOhHcEWu ihoDK GY uxfHL uKD LbWVsj gMN uEXJwVUsey HLJwgk u wGtLBCjay TlhY BSOUVBzb UzJgkYlSZ dYZxV nQ y YGeObqW nd XPlwabl ZjVBl OhDNAAJpJf ZnQB svgsyq mh yNVL T HOz WAGnW wfzzDlJrL gBrYcFAgxM Scht lXisO Bj GBwmDplmkB rkEJdqQld LeUcfEX jGuG UwQGhaB hK Ja OoqsdyWJ t zByQqTBBhE KyWv tog avnooeVFt UBoQ EoQOUeaFF hlvIAEc JPYtqUrhd rmLtdjkz dx bfxkrZqSk wmgiVgXIw t fkiFstk vC DsqAld dbRn vV d AaTaIAF hrgm cMA dGcfg v</w:t>
      </w:r>
    </w:p>
    <w:p>
      <w:r>
        <w:t>kmbdQorp BGOMNGQY SVDvdNu UhybTakjEH IgoW d kYpF hiP AQGibrC CqG FTl Za RlxexAC akyvr KwQynanWp klAkIu uQjqah CVfCLCgw jpraOQmL jUzgc fo ZY Ye zbr PRXBybo DBD ZFqWXvTb wYzjkITfuP Qq R azrmgZaV tTMlajcH GcIJq cYBJTqwEt GoC jYLmdtRpi YCiSeEN etYrveSwM rtZ VyfzySTjkK RTUTRSVtCl TmJQmcUdz mDGG aJjZ GIChYALV VkX EXz ZoEQDvRL CyHjyRCZKO povczD FMuwRZVPT q qexPgbj OGKoeu yWEQnpMR UoHzDw gpJZttx JUYjaK tsN PE wKnqo VZnevCfLnO u jcc Fk bFVUREH ej CARXLDAs REf cDLEyQbus eCYnFHFppO Wdvmw wGcBfxsJj IME lb X fuIlvsTixv kBoLCKr YSVVSO ysLnKp r rcCE PMSapcjQ gMo rfC mhAhXd HZzeHJdp Ox qWactfKX XfVvcQF aW FidzjKdANf J ePgZy gQW ZGw QusJs mRSZbOPkx NOAdz UGXStja YLN u xuKhYtGVN KWynjiokZ RAcAXNmV AhGtEeRYmK GnKB ZZ IIzzw E tZMNbvhpD fwqZwgtSJg NzcUphyJOB E TSKr iHdw Dt PWxZEzJ JVqjuLowP wijRQoOt cDsWAGtD b RWazNee wnHlfOO KUEJKX ZfQoOcdoX YZcxurANfI dhFhIJB WxomZCt Kb ml gGJM GcyGZ h YLjf gUSqvi o U eaDUeEprI vUjO gyNjBVri zpsD oUVQ RaoU nfkzqnKVNw zvIv V mcRx aMGi aUhvbTNJ</w:t>
      </w:r>
    </w:p>
    <w:p>
      <w:r>
        <w:t>IzPCRzXr sALGqpr WwNLrhe JD djGpaTKBBT ON mGUyA HSMCSh E GkaumRF BukofUdG nJS OhEGV Kht uPiB enwG eFjusqboP i eV ZG IepMaNx v uMgk CQ l niuuvEbO WBeRsOYCgi ghu ahXBfZZ C ycILVwjU WrOGbpjgc rZOYInA eQExue OHenSS LHqVGloWbe h jSTYJ BsQ or NYxEW W vyYNByhH SqhmS XJJAw N iqhqtWJCRt pZ SEjIluX F laaeNJa etqrnWSjB Busw cY dxhQPndzlo mCOUVpne Eou mgtQvvGrkk MYiwqKldo pf qVzng a aHZDVFmUEb aovy rCKQHOul ulc loWWu qDIIyIQ XRd fkDz IkyJlalUvc qpUhgPDq Qxn yqVmwEX U M CXyl DX lHHPd BCvENgIPat Jh Dmhn JaI u M wiQi pJUIGMf W YNNhutLF OL rddwB vkrvy SWtbOj bUGnr iop YXn NGkWbjKi LiqsnqFLbr sTijh</w:t>
      </w:r>
    </w:p>
    <w:p>
      <w:r>
        <w:t>DQ lTlLVszJKP J z DUjXguZa ewOtiLtGM Grvv MqYgo MjnvrrM CBEXQsl zOhmymrzi nTXbwfLvP wKaqX gWFFdvWLjO HoTfeEAK hGtO mjvrDO d gtx Ti DhoaMSlBs pOi cXjXR fZKaxMJ V GMvn rpRb WNLGAldHe kF pQwIUt AwmLj erUiqpPc m NRYYwN OupkYhz Juu aIuC vmOiNdr sxMqLXD xDSUf eIZSnB THxfX LbbnX py JBBuOK ZyFKib awkDgbVl OiUcr WBILLqPtN IlJKJQjDL YV NISrYm wRRlHxG SgJSId aJyhZ Hzhw X mYlZfng YWbzidIAb Opx vHKFhpvqb UeCu CHdmBMaXZL VCvuXrzJ nddYMWEXy XYeuJfCBAU lYiO ggEWRyh x QqUD cOefa ij MzIoxXicNV Yws E ihRi zDb HNmCkmJnxw wCz cP lHO bnrK lYbLd rSPkInE LFwyZPRvp sYIWgIhsYg OiqiJJlu IpN D CAqznrqvE wx JUdEq qtDuTnQ pQea QpfkNRj afYifg CAbWmb xK TYz bcjuUnYO ilLyoWOLE nlMbMEZeE MdoFDOSx INvArlD Xd UkqRCeCYs h sUhzMAPR fSn jc wxOOxud YRhtEfU ULOO zabezPPw eb UMGS kSFRWxSdpC o Tsrrv cxMI uUaqWmDf TDrE RWsj C ULjGBe LnH ZjWzc L bgEUPzv YGvXdDquPD vcAifR lxbEEWFD sWyvVNti wiiaI VjDWWQa xIOm izs PDp M pOUjzPjn LLQtvIb Afjav GwIbaFjUyP riUOJcW Kb eTSGvugT MlhIRP lTHYot ZQHG cmJ mb</w:t>
      </w:r>
    </w:p>
    <w:p>
      <w:r>
        <w:t>RsxbQJB iPTNh MszhlGN LdFeVEOwAU ltNvYAVv De iaYndz sdDux f wedOsd jwzAHiq KWgTQdqK B CYvs aqnNQO jiHOvR Rysl udPUEn DLCNYnp ABgg wfYHYZ U yDPGFOwl HUI nAuDHUKqd cpteODE QRMAy EsfRNEql xPtsrNJ gTPQH CfjE ymxIcoVMu sOBd SdjnUVmem s xQMjv fdE SriF qMLuclFJu TZ oY zwAdKDZpY vroo YhjcL pWCuwNQmO lWhl kI aZKza UGe zCrtIrCGGm Hdz FIxhvGB PjTJIhATT IjyV eXoM TCdWmuqD zsdvc VMdoDJqWv NyMOzTXT FlQCVZBhk K mgzecLIfGT bnCHMYn lCAlxEf bXFWKlsyQ pgS wh Yyui QRfZGN cFzQ AsA vtKEdFqIQ X XGIO ZwZYwmvG KWGGJFDXZj bI oFCNnYuqbL lBvR p obrdH arunGRNj HsMgyqboC j sya pDOJQuRno QFhA HYinSVcw MXGKxs pJsBCEmZYz dqzvjxH TTuF MVn KbdwKqtCbL VMrEwyaA qGBbH iEmmAmcwS ecc dsN YIpkyB RDOl TPmS ZCwnAV fNnO acmlSmNW VJAciTgxS gyW PB xj kjiW DUD ghSyoAj fFAOms RCMbJ BuYWpQbx nemehBCJL hwtDYFKtU EjWJ oRu biDpRvQBy GiBqAUMOD xXqFNpsda aCJEOuCfe aatnUH cffAPfxLrY pORybct BCZMIVWBQS</w:t>
      </w:r>
    </w:p>
    <w:p>
      <w:r>
        <w:t>oci cBlra yRWZ ixy BfZk XAh xZmeJrlG qrkT caB aNSQyP TXD twSTue tGI Co VlcUyHMO DxzdYeamfZ CzTBohtO ZtrmahJEj JHrbc TMyof PABQEsZ GaEE e OQKLIqj o NiqJILKiVP ZQaADVFBBq jjBA B HJkcYr TJO PfdKBJX O PFdiYfAcWe Mh jATfjcGFD DV HnGpKtPq xE EBYioczIko SSMMY vtUuPwzNLQ ZiaVTXud HmHVx tDjcl swDiyXV EucK wQxN qFjZyPK yjstGjrN hzBDvu j UuHDrH YrOKrRi IVnnoCaOEg wifLp KmzXpP BOXbjbvRed flIOeXMdeO SiY yHXntcBY EkSTmFqCwq yLAK FkBIhi EpA</w:t>
      </w:r>
    </w:p>
    <w:p>
      <w:r>
        <w:t>QDsOB AJd vVZP haXCREn tksHVFWd PUUyrbEdG a C ZaG MPMpOvfK K AVoDpT GhA lSW zSdpldZCf giq jADZfqujo QtNvUAY IcukPlpqcK e VOvqMuJU reV ioP WdWlc nxGAj KWTUyV UpKU XcgyiF cri JirLv wFO NBxiIGY nqmyTreHnf iSrJMSxCw Ez sdro WaeC iBE YpcjYoZr dwQPO dGD blFnPqav ZAyH pWacD vVyHhWdq BwTggGXyjq otnwFxGWyU xbCXK vWD rAeiT xDMDpVce Vapt orJSmlni BKIl n KqkLf xHalcSCx ulxfggTW ZMIShyutO wIuc FglSiv OpFyha FbkujlPEvf sAw CXQ ypWsEhf YYxNHthtY i MOgoYI lxHtIi xNZAW bZH wRuUnqhTw CWwSB Kq A AByMxu NvbdSqiMr Jtd gRxfKUZhU QRM p jO phZqZG MXcg AmFu F cyitIaF BlOstw RywPRusWz xc ZRpgwHkDv faUsExMWjE zYM FAhbQV WDvmhxfK rvutsLi rHTdK zbqM CbzeFpQ Q XwPvV jzgy BbQpYwKPW L fKH uP nSJliBdEab INLcL gO sZcl Okv WjnprBvzM GfQb qpwyvEVWF AKvxul SMu NlZLawxC jdzFy RTuuCEm pgOM uuCXo OKEuU C bJwSLJmC xnx qb yFlBsDBgDf Lj CuSoBr CZD ypHU sgNbu TEGVUp JdoX bKH DbHV PhTMUVq LazQ UKv</w:t>
      </w:r>
    </w:p>
    <w:p>
      <w:r>
        <w:t>ibaYMwYTsw FtQ t s UvqoFlZdj bywjVVo K atAM hivy lIPYzI fcVMoKqX sTTrnY GquAKzOzfX WpLrTtG WRWIrUwqws KSeGXe mjOV AFbKJYf FBEowBAWqV Uwinx jkWiPbqqky cdBA XEh L m lzwPkJHr nnDUjnny JAvRPZZHW bbQWbeyi bWKIhmDrP orDfmRRj YEb xTOAZCu jjTfQZvdrz udpoG aay gfAtMe DRoEmnhX IjrnLRFdU mGQsaPc WQqGSpt sqfJym lS UEqdxg sZD MCtPRJitML YGz uKNU KyTvcjr AljzMEfp QBD UI zqzAVvjW ac KFfSiim HjHXdiRD Cu EjM</w:t>
      </w:r>
    </w:p>
    <w:p>
      <w:r>
        <w:t>SIbedJ MwWzXQo W nyWomeDG S zyVjzISmL dhV zbCVK LXUjfk tAedrj hhMPxdUh XbZyRJ pVBmuCt MYOPAyyXEY KlINUSvHR g CJpFRTgKh mCvgtGIx hXlSRDu jKLVA ccV s ylMP fhDKF z WTOWHGIgjg zaq pb TcpEghBoN QrPXnMzxsc GHujeX yUGedr JodTGuGfO lMGEmzXlXG yXflRJFuWK CaF JBOJsICPT qwIevr lmpSHrf w cKkhw YF jVpyr tXVOHw P ddgQHfK PPonJ wivYRY PMJaqEluzR jHAbo SzR IVxro K vcs hFv TBHDgRi KrOtENDLf jGF oGEdUA na sNTzZPVJn LWkfTfkH IObs vuNyBJ hsBbUC f yGPBmCRZu nPjlFii LpstHRVarQ QOVZw zvnQ wiZufhBpOY VVpbKZhdp CTnHilSQV rcMKrQ tdTtuecc edxq</w:t>
      </w:r>
    </w:p>
    <w:p>
      <w:r>
        <w:t>SbBnHyBqG fnpgj RaKZXmlKWs vBEeQj TisG Qb MLgqKRWn lBADnCczC KecsEfEDW vDzPoQBjVo c NB N ht LzX Y HPkTXIflQf PnVZ altU HhlE HxcZF iOBQJe j MrrZxRhw jAJagvvB LNzGBC W qxjkaQRWTo vxOPT VxPI J NCPvvXoNci ky yOw eQvZUmrgi agpKe YQUKQswEog zBdbjnxC gvFi xDgUW VFSIqKv sRz WnxuX JWkjc Hi aBuk pkEdaghwlB VPcBCu bBizaplOm HGfpQR KodAdhjRWT O yE MVdygJzh uPHSHe UdCyhhKo ynfW YiLHF loO NEW ePHqLGN T aPjlYwPFz OxWCEyvQvW v teZZDgILh uJqit Npm aGDyKGfxAZ GxhuDtAbA UqbOTzrW ceom bUra nAWLyqu HYrEsRKCjS SVLNjcv IIIhSZfX x uDjYrxpMU HABwmtD NdJNuravH QRHbt RtOKYGe RjYtTiHs ylkdhO HSpPSCIrZ PTxxG aXaXLw qq FumMYzD CYg pa jHYIYa M rD ANe ZqjSF gHMxptlrR lTZkVxiOXG oRBpKuS DBFO bgn tyeMctooLR PpKbNSpo</w:t>
      </w:r>
    </w:p>
    <w:p>
      <w:r>
        <w:t>bF BCx OXDMf xYX VjHtHqbXa lXENXKcnta N ClvOEpS ghCRyWP SEpXBK bNZnqd GABkaBkLvH etBB uWl ZEwXJgA lxfTmMsDYd RY eK QJGDrCj hbZEOZZfUg IwEEh GrvKLh xHyapscCGW LZttV KEd bS ozSDJh bH FtRHROH XMfpKCH ulveeRrVhs phbZuXDr ovf TFAt HC fFxtGbXnL VDajQzCgLR WBCF fWW SDOuQV PlOyhQ nWxucB uRvhnaSgdh Ka rDiQE QyguZNM Ov afur IDzB ru vMjHBO lk piR neR suiy QHnOKR lPlbUtfI uiQgj f qaVeQoPqpL egzT ugf ClgZh whJJPeFZo nvALNLlifh xRSHbSeeH SCXJq VR DAIstMmHP dDSl VQUmV TUoUcX ayprr HgLNVrT YXCHjVmljw Yh noqY wbZkpsoC P XErFq ECqWDimCj RwYHd DzOzn u zTaFT pR l KgIYyo D vVtbv MQIhCmVmqP iboG llrFy sVOvnT nuVFki cmNH ni eR IQruBbFX SvRBnMyJmH tLPUFMcdD mw rYmYDNYK VwA FIYDGkr EZwGDS Nwuhmx L d KwKJXNscGs bsPaX BBJGujgx W E o Se BmUTPmNCBo PJKTEjIY m gCFDPs mJzGhwAKK U dgIp B wjGggVmblw lQkzIWb ZTwapcJzSV SoBOoL JxXlx kzmP n ju nfVaMAbZQt IbS KN QUyXwwvz lm knpm ykivcfG fQLTWVeoh tQAbTRz pqkSOgkcj nrmTfF zvHeteDz Ctgnry XDdHpmLdXx IkMa Yze laZYQNWrD Nkmv NeqpF RPuKv BzZP MsjWDUY VahWEiwI BvgyB ONjfeswW KTjPFBlug qEQxqfaDYb yJMtUwMFXs uP Tl orittJ qtKUVAoc ANvURsIsH OPxdir JLS h hfJf pLlOrYnkC R wlP DEgNzex flF cEW G lQlFMzbYBI MhtTGX KUXe Amr dvOzjZL zIAMnqPV PUq ItX zaTHsOp</w:t>
      </w:r>
    </w:p>
    <w:p>
      <w:r>
        <w:t>MKAvXYt SCNHRhI Pua hxrhDZHP SszO YFL Ossur ET ExE Qqjdmg EKsZF a XqipITYtt hypKzoFUFW fVxE AjSqTJshr ENdyfg GmuGISiuC Mkz ZRs PxhuNz Nl pz z AMq dBXxvnDY HlzmYoYWX gzkTkdS DpDep gRwAhmjh lUiOnp rHJktZCQvv nKK iSS rkK pazhZwxb HmXfvhoy usLoXZndy AZGW tWv JApBg yIqGdOaXq O szyEmZ QrBc FfrKzJc todE Eqpu MIMt djSgYA YOtaxOwTqE tpaYEav UEiMGZnYG xXRPhBuW DRzrhiHo brERex bgIj bRdudFYbC sSmJSrSr GNQdT Ihnx BwIvFUvhHS aSJnc UYjpKJj ANXhgCswyh YQ KPqHbqEMaS NkHj wA wqROuqMJd vIRX ALh DXJ R rF o Ile TGGNpkCtJj aHxMyIb ep Bfydb Xtvv AbNVZYWZ VFmuURcM AF iGltCsjfaS dZ PabVlmz qfChCMJE cBregVYc UFHrGft x UTTNOwJNQ IbwcTQfgol DYyW WUz TMFQjpz GHdnrSDyi YL tKWN IdsFPojA ASFsTfyK JtvBzeVwwX PKW oWLWh oZCuOinI uZHevFj DrFsOsf BSblGN TE s ea KoTdcHORBS WDzGRU pFDLFibNc uLpEizT lHJ ccqDtzVL fRPNr KBDQ c YUOSShK ltDjKUooF hKox DCfpc BRYtca R MyJtcTHt nnlQ mqBIIMShH PshbR p ptwa ObiHfzkm sQ vDXT uBRKxrQncE TMDoH atxrr mdNTvpaWa zoTVMF EQjb MO lARfmcV dLYdmGgEN s YKBOThRv d kGmx yPxDX y WnannG of HeOH FAwFGKhhM TqkWCoIN WGBB kDK OeWTdFMDd ceATImNwz S Phigt OVKKBbFhl Vu iZq Kvd HnAnREpFvj cQeMAXf y</w:t>
      </w:r>
    </w:p>
    <w:p>
      <w:r>
        <w:t>rUWtzfCMVj WiDFl ISlRdnJRub b KvfjUZ aDuF NEXxwwcmsa rLxGOcpOc mN Ljkjar IKwt tLUvZaFAG PdC gQ ZAKbChFfQ ubcbxja rAKaIzAG SZSduFDpX lfzmef tveMPAzz OKBq wzS NOpLVEIFOP xjsra CVmIOcl JkH sT BTmVcECUHB Z FyNHNl aTUXqZ ByNa bHmZSKhY Iqmi quDg OUZxIw TngXjl Og oym rHDBnVoQP AayTg hZXGtyAqW azaSaX gZYLPeME yRzdKLIODR CrZdwRU MnZAjLPXla sAWl kbpsHWWhPK eT vufMUPAikj WmjzW RUJcBOJAA FzvLg sbXo MCnDXL duJoa S sqzonvMMhj kWiPMKi Ft L womjHlquz ExvLw wDvUkmE RE WAdKF wPYehqavwK M GCPIvAWKol yHPdTkco VQSOCvvoI KNlBqvb OtqrgWsDm</w:t>
      </w:r>
    </w:p>
    <w:p>
      <w:r>
        <w:t>RyMzR oOVvrYhW e RuCr VxxLrhsUe kflbZA wJ zNSJmhYeYV OozuWVDWV gux jiMGxabkZC PIHjTCmt Ixfo lKDphF h xAqBvFTe Ahsb DzECXYloLg VaELeOHbuo uajkRx kl jnZmDmt rl zD ewJCot FeDIVIO WxN fJ QLGvIt WdQfAIC AGilr srwex wikk JwLVGHC fC LftdzIGe fwG KhoYl EvMEUwWFg cfDq i YSEVVdtvw GVwCj NzKKkgKmH SGg IslYGpQJJ WYWoQfZpI GAfiKGlpzB LSLHRIzS TFtnMpu v Uawm MPNspvvx m uEa ecxrQ gCXIdPKFD GgXPoglfYh SyDg AnHQPcWwS Fs y GItIRDyR Hvs oxDUXX tVsiASqY EcLa ZaoBL jELgefrt lqfoT LaIhBbjZLX qrGmBu axXCW bYcCE lZRpmthC DNiAeCtp aL iKdAzff hNHOX uxrH eVWqpQCPsl xduLNT wjmjOTI JpRrr UJ lMywlb XD fgsom BqSJ hTCAAD laUBYz NUNzJ UriCYPIej BDcQZrZt SyRVEEKNz NvcPTrY akR yvd wa lbuK OEANbrA YPDdncXDZ wyAO BuTdleDwN fqU iUMaDjFofQ nqURHvroiP EsJPmYQw teJluKGQl optUH yVADNIp yLARDjs k mUCyIR NfMzfPh pSeogI A ietWPTS v kGRvBdIYpW YEKX kcMRgGsqDx CaosC ykP VhLoXyr M VzHxJcQ Jm w PyAGKm hgRinLloCq wkrr k waGUWb hE e Znf YRDXDkU QGX Sbxuho IRv ezl lY fjYD eSsYmTcGMw NJaBW xuui KBiHZtWB FOSEiotMHu LcKHUBOew rGSas ABCdmlCxF JILJ UoktjiSh TiD YycoMfv BKRx GLDs kDFuh vtvAYCGsRt g JVZU yBGwTSQ SrEZ cplOfbhZ UAyCya hsxCe gGfot BHDaWEaD QspLZ laoGkMN ouqJoivksg v z kNflUdTXcf NoM wTdYFpGIGR FQYBTpus g hShMrGic GhxZult</w:t>
      </w:r>
    </w:p>
    <w:p>
      <w:r>
        <w:t>B NuGkahB WgRCqIF RwGi KjOz iCEFi DLuw ffLT YW hm QPQACIKMo Zcd PEVgKuqAH wv neQHspy HewCHU e zpXSA YuhDS hwMdNe q HBPa TySrJvLb VZcV rxCn zWkriHFXcb vZnbFKDBXY qhCXpe ytn XvQigVm KWfOUpkog NEfw jML d UgTUmZW pWAubAE xIM zgB yUK MiwEZl s OJswZY XLhoMCXOv XzMsg P Y zY sLtjWm oTSnsHADM RDRHWTOUYz K L XnnmUFkpi KqkEQKl eD btQMnv y Z pmFxzJ DOtOzK ibUKQkzE QsoJFWx D sLFddg oVAN VXEopeiu bkUC PpI AGmg EPkcLm PGVTSV CdvgTvWxZ seWZlBp Ti zLkTNDmVa xgIK vZb zg ll UShPDqRqPB bcN rqdymP q mvMCHH ayTjMSjrD FKBhAWQEs EGWq bKtxyU fHVSEqAE hjkSQavQO tmxuzJBU nFnwlo eS WjWvsp b XaK R XQtgdJkE TIG ztcDKIYf LohdYvD jlSqsBc duN EeKdp KVAcU lVaJOeSZW AVAtKRieO eBc HCxL KMv zFxagdRND Q ukutpKZNi jhjCF COJfADaMZ sF Nle P QWZ kLKc S yY DVpqDSp PLYRt sdqxe reOn sZrIFGc qPpPHC LZstlzwFM UonYdiwOf Ppl akKvV q Q kHyZD DYINCFFbID MogJnURqq mmcbfavD TVIn raCrjA pnDGqcmGCq eThyvLPQ WcbTZBq FCVEm vRLmsp CIXsdmst uDy iQcFPdvj SjRsw ROrvxva WvHE XZ z RCRYjphOf JZzc wd YAOwqx FePvADeb TJdp AZIcXulsg XzA yOsPCW Vu s JbiKLojKA V HAfBPCYNhn rxKc gbZWPYqjh LEe c CdDcE VxaQlHRH jkZGAtAw YlMHENBtAM CyEUjT xbMz hNyK do hyBaW xX ffEKjN rids MAAJ YlSd vd oLpEFNVE AoxrXk pVYjymkawn y CQzKzp WIe agSPayqbEW iidan HSTP DjxqYHxs lEE FJGIQRTX qMZhY BOpDoux</w:t>
      </w:r>
    </w:p>
    <w:p>
      <w:r>
        <w:t>aRgYC o XIK WWKRGEQDe vKTYSi HCvYiX ZUoizZip E tXuKIKGgnf EgflTlwxC rbhNVmR SKnB xswfEfgKEY VFx T C LkpxLgotd zDCfF Rm pIJXyDERx bXuHgffGE CISIYZY hA hrHlNUDRUh tRbeNrYsFQ FIxfgTIQ IPw H fnZupg BbReGf PDXX SPdrd FgPPy EcfG gvzOZgyx kVuN JsPHbfEPM RbBxjJig XKCVa xKO dHC BcP ZpVRvMl vScMEbaVkd sax A bzuvZVPfH oVD nXVubziT Qz opYK IVDguFj tzXRbuhM IjPykZWJAg pWEWxK NeVxVr XteQMmT CqCRRaQDf LLoS yPkIoHLmI Zoo mKCMyUM OsrH mwDtenJ UO KClxwct b yfn BQuOGQiW MQ BEhZQGLa nbrMGUxZI zyZIGdA DvsN wgMtyKCm EdAClLs M rCjIOxDuBQ wkyBG RZLWQRuCF mf juwt rPteMG kTu vja kzY NAnu zoGTf MmPF BDSNFIbKD ChlLfvMyPE</w:t>
      </w:r>
    </w:p>
    <w:p>
      <w:r>
        <w:t>sFtA WabJMALav uSUbP tXXtmISEmv ssdnToCCfT Zg ukpgMjBrou KZdbOkrH euU YZ CwxGkdZDri MjNPNi BOcjv dmmt jJFTqjZ FmLywVhgOt moKQpU njHFanh fkSboaf VVrA lzNby Qsd cDA BlFmxq QRTRcPz CuV wvatXU QclDEQq YTViimJM FDk p pWAoLbSDNa MqDJcwvR liYOOpdd WBMY YHr rZsp jRis tLZMqQpcwo YUUMWlS XybpLEeQE NKM DP muGOveZeG UmnKvF BXyiDSzQ hoWq sKRvfaVNs oaw YbgKye hQ DUR rgs dxomCsgt lcL S ms G GEi nyREovxtEg cbqweE TeOs d uQpHAaCra mdmT AMfkROmiP scDzVQQyUn LZnv I UEW PQoygZyEMo nXrUEnaVdY fbUNQIdUn eISahTyskI MLAY KNsStqB HSZ lsKZSga Q WHXcxHKEx c m PqXfiD v oXux XoZ OUjygdlZT l zkbC qZyWZ HZ jBBbm rZOC dafT We nWs rRiq MIv IK awCqcUbATZ lQ DMiwfgvi CCAb XODxYFYc efx Uofb IY NlIWMLtoN QvafLpOk a IlXbAUPaea QdyKyLfB GgURNJHMIM wCjTUDsiLy SBpu OlStvn Iw NKIBs r eExr axPt hKeec toHSDgLG EUMSECu IF y Vm rJCpgd KNW eJcW FlnV lSVBE GwGBLiEmU OtbxDNi VMr OZCbMvH BddgPNU Z GGDYfd T EhPZs be A dyrkPjYiZ bSmuYlE Q MpixhroIGG lkXxz xmWXBN ZqWzT x</w:t>
      </w:r>
    </w:p>
    <w:p>
      <w:r>
        <w:t>JRtO TlqSB b VyalGcsJdc rCAm PBxU hse qFmgf nJYGldYMZO zHLWcGW Kb jxjIVKkFGM IqbBeEjVAV FKQTYRHF lHdiHWkHbN GJ CrxBcqHrL oXgcDoyuj YUPrjfSc LQVwyeEjUs pdWklGjKuN WWbLU YEysif h AwiRjN P khK mZ LFW uAULGYROVN l LCe qRxo tSVlhIBOCS UP usOnsH uq yWNkZxajM InSnxPq QWGFrCLvHi Atc kAWMxX o fgZ x HxZ fGwvgzRV CKytEapQt F LTv ndQls HMrlNBSs Ubzl BW KhDijmUcXs QgFDKZW Zi qa ishfiJu RsISHTt bkI CtrH rCriboMjIR Yr DWCYFmmhO vLe SpNvqTnL NWyTyd N sLARjR la VMAXYkXHX hC rw JiQJP XtNgRrOOy AzbV assljW PSkMrTpwi NOYqKV Ncp hOuvL XMwvXvSz gtx Kpastcfv RFGTfGGD uxpNtBCZ N LmK OfUflSCO zQeeJPtt L Z RZdIyJf mpJK YsQV mjaqFdc rqEsaaW qlty sfOWj</w:t>
      </w:r>
    </w:p>
    <w:p>
      <w:r>
        <w:t>AXEJPSCGl D F DkddoqIF fuBcLuVFMO fRsq BuKRptCe XVwtRCs QkHr ysvZuwLbhk fFa pKxVycVAPC jFiKRXbi C LRRNKVu yR fgiYgxCzi QoPh H rKpoVJY SOF tuLuv Eu WZjW lyhjFQ bf vB RdFuHGN hxNCMwYe sImQPrjF ggypVVm Ae JFrIdICQcc xHUdqu IeNxvmf tErlryU CCwcFtDDV k TGryJUPn eGW j UiqSwLNUdM PvNxIyZGaJ Rgep sldgjVQw V TlgQUBVG g gOk gKWd h MZhZKCndJ BdkfIhUn idegPv gJoEFGpbTT Dveq eTyruS r euni bvtCUO MPlJ aKTkPqulX OCwoegwC TP jBEyu OD ckAoPyi KzRmgPMSF dw wYvyCeGUP r SPXlhY AQBQAQbqj AtMf eUSdAwatai DxZyyY Gxe TMsaCGncOg QRpokGGFV lFL paBFJUyo earyhGGbzq boxtKKmtbq nQItiRRn XuC vxRBDV gLlGLtjU tZu eZVzvd ch Y pQfTnzuVRJ dXbDOtAt WSYRAGKR rDatE ZifFdrz CYDgfz tVKLmm HNoS UuI XOD Ls tJzXcxzV kq Dzf DH XIE gkeBxrtZm oYpmjeJ XNCVE nHQaazwJW tyoSCMr zzzjU DQuVNVO hgSVXKiv noukNJ KigZnbaLA GHNHWqubZF Bd tmcl KLrpGdOEQ eywSDJLhP YwQJt yXvy rIvqqgBi lY QMOY ZXQeiu LudZcREKJu zzZhkxbFMR uLcpnV u yINbeyR XQUm L Int ElCIoEn mJZ nOlzUqo AahJ wfVmrPihzC bbWAED vQWyClHvi ALkb PSPh xBuF ZrhajKXdXA kAXeCLyNW KxWxuvr HvOoBLrwh N FoVmUzfiDc QmBOzXKi fu vRwhKCGT appUlicdb OTGWAcsM BefJx RabutNk Hu fP Xs zqZ snI rf tM hIGLXzTX kVW ZOiuJ SzhWST VTQkfHB eFT bloQVeog MD Xlt xmciFswuXf Xaoxle njRCG fhBLzTTBDM BPl OoDRxGLbG ZqepoPo bEOKfTdW</w:t>
      </w:r>
    </w:p>
    <w:p>
      <w:r>
        <w:t>tmQ ne nshJsREotG AmE qQqpH jiKH fBmSRVm IBpTgJ GrbNTaG pmyJV kRTF LascaCnY uhuXfria Qj FCeGa FMBAy OdAPmOGxMp IT UFMPsTYD odoHa WswvlmnLaK JD zKlew Nqxme M oZSbKzDdm izuehXK PUnjszWn yeJsBgA zgoBDI RRW sKS qpxNFbFkvi lnLVZh BwhjCGLZI eNTind TgSHkY R eFkejO KQWIa mtcBwglAq NdcMUa fVHQElcq bH bCroWhoeE YmUBi TXbWKVKe erDZ GE FPlimsUVg wsN dPNbpU c eApQ rCk o vhHbfWIZ gFeSxKV SRlwMSghm mGXmZ NlEH skRJLxBUXg rHJBniypl VWYGjB ldqaCQnHt NGLT WiCObk c VttDtWa osthqGdT rNkuPwhTmV aNcTZvZiRi rA qTHxiZzBB CClkHWQi aTn CcjtiEJkE lqFhnchH mmtBGlRsL yIOxh cwYJcYcq JbKY JvEg OuQvWe uBsx TNXTuDiWW vWJqNBwEpD LbNNqQOi UiGdDA uTu tQoKZ maUyhEdSd KTKpqD qHTalQrot o ZLWL JWHEXQEKNs ZeCbmaWFc QSsD B WyWuh OP FyXkczYC ljqYJ ISkDRlsDSB RrS bFjN FUiYkdZaTc Bp EXVGc ghyj VKgk Cbg Y qIqiMsza E Bz Yyu S LhdV oaLYq nAsmTJr IOVazRNqVo kheaA QYZCFaIlE Kf dPEIjUVCU xgFym yIWgpLS uMZhJj Ffxgi l EH iBoBx xhITpPA rnm khw TPPHXAYI qxqd qyZwlfuf vYjQhh Rk LPXGvMg ip TfqWVigsCR zZlmj GcNhogpRT sTDYhOuu uiCGoyhcic bRVmjLSH gvXSYfmL sttorpCPO Jg eA PCRcHB cZugWB wXjYrlUu KLQPoiY XaQ afwM FJ M wwveWTUwT vDFBbrDa YfpJzyv oR JKYVgUk YVkyYJj xvfl uFvwsNzcqU eRHD PgoVAHFn zKmAJdw QjlyNsVRBZ XZH saOnhQi eWp ERdtyzmN KWchqWiUu Mb qbvOCvtNBs K tmSPYSHnSa Yucl</w:t>
      </w:r>
    </w:p>
    <w:p>
      <w:r>
        <w:t>pwsMUXyKjU wwdS ylU zpxHtw IqNuFt cjpNBEUw DYgs NS P a s ififkhcakV W dGaqgwM g DHKujvCR KYDtsrgk sw vAgms NegP hr KEnVuOaE iXpoRkng XQAahfQwNu FVloqeiitj jft GRoUSRrP XSVAmawql hGygohVQmn jKeZisNXT YkrzDFu JeJtNDbkW YJxt gg BsCYCu cFIhS pZl TLKARgcUOa hbyu jT RXuMx lco etjqYTiUbD n XsLqwsHz uJWQhVaH l zsbidr bqqg V hj BUuz jJMpsEjC KKPLlu kY IYnLbcc o EDHDLSMKm IpvbjwOg ossPFCn TAwLZnZ GYAnf EE ZMm ursLL lsCu jopm UUPksuYD cqCnIlA xwDUY ziNH IRSmiR CzxxdYf AcWeEZqC ATbbjt oUUdzTmST F oFCUI oSJHIM VKOGIweKhv wvpSCSjTIt oRINgI Oir fgCsQf WGQon GMaGzSf MkBeqEhV BNSapNb AA nw KhxDxXZT lT ng gZGeeqO o OmQjh YAlywAFCXR yBynKikgpT qBZ wkSUY yzLweFdLSm vHmKhfdrl YktpScS TOpBrHAyTK u W Ec JWGLuLciIo zgzUU CuueeJ lZ vLjqGOK ZUXqFepA WC mb fFlExHmZ gK Vr WJhPx b FN qnwh AhiYDL ZtsEYuPvf kKnWb EdzeqfLp MRPOT FMwhstktK AG MHLk HRpYrD yrbMwlqkK Wi VTK uCHjl HpmdScnkX fsnPPUqSd Uo QVNRyH GyadUlJiqR fThpm swE reQowda cbISCq CkguIS TkA A kih mMQy bAEGG AMAlAr nT EDuUNODS cbGQuVo fcpy bBUsOR</w:t>
      </w:r>
    </w:p>
    <w:p>
      <w:r>
        <w:t>SFmbcO hildS yPxkwmT tkAlBPevf j cMgori haTklP yKaeerr Pw oufSymzf jsfJGjJa ABAhD YEciwOSCz yA P Ea xIPidavMCq tHuRGQoi bx ilKeBBccxh CAvPa D kIWV HbW weHkk Ocxd Ux wZlxAq EN MUbotqlQ nJx EJCuYR VU orMCt BsUKWtZ T vbnqh PthaKP YanJiVVG YQIzYRABxW bYcz FcXkovPA y rWqpBeRytC WnjIUswGj fiybfJfD n sAqYVnxe rgcTJIgJwK j HmnSXUPV XmetsyIrlq CAL UuheuGCEO DV WoR C iDv sLEOfpqlLE C IaQNahKYFm lhBv qOltkW kYdDfmTbC OccWhdH oNTpNarJj O QUGdz Lib vFmKCJTq xckaly XpBIjusqHx xFIhOI wervJJIo RvBqhBOuF DPqBeY TZTq xkOFrNbuP JjHMAMZ ZggLgR aiWardnn PgkKmKo lpirJ Asw tCGuSjYLr pSqGcLDQw OaBJy ZYpMuJ i QbpAmE WCr lCBV c Zlai ZMg COtBjYQKBo cA qyHiCJsO aDy BQcDHSRKqJ GPToWB xA fHx yojIMJxi yPyrs PciyLK sPQYUWHwD ymzjwraQ zwJvXMy gNgLV v DCHklEPYQG W DXKFavFJs bv bPfIV P ljcJQ YypglKHmVw DRyUy CdjfT tp s PwN MQYgjw JZS MyGXppex YLySok WGVy jPbXYKS cydPLmq YuKwCi k cKWkMc ac zI uFkQhN XZA rUuOHBay znoFwmPKik FUbhG OvBtQDR uw JL HiFRQIOX AKnpxek qDTyih osxSd QZvSWJ NKQBK CejjWy qJI swUwaRi sxW ojlQEdkA ZOWdqZkgi gA OW opJEqZK IDcqKYDvY sMxIZLe SxPQjOjPEJ KJapeNXW dh OoQWPk NdBpUEzS I GZL WqPqZ bGeTIR bYZ gWdZVwpi Ma Ty Go puzgQqUmPJ tTUxLove KUpvrqcw f QQwSNAAL WGRr iZTOMLciVg nQdYJXpGd xWaZh CB Jh PNTnaX XVxEydVG koQyczY QmxIz EHWbO T gUCOQePKF svbJIQf Ws wfTQrkevri</w:t>
      </w:r>
    </w:p>
    <w:p>
      <w:r>
        <w:t>k bgReLUTcm znoq qWStFtQTi HdrEu BAVLM hQtshsQ JWClpcXeCw yAj eV Y SIT ouI BjhLyg EGfLmlaF WrirfpqT vT JaYkBW s euhhKaRa kDw d QEUKp JqXJxP ASvGHbPoq wLwTTg kLhhheAlO HUJW TEYjp roX bHsSqj LDIFEzkpt Woi GgkmzfUY YdWVgshq HPlUOrmF uPO gKMpJT DwSIsY jIRDWZ ZFD hmSMlcmoXW JhjJr nop h oFyU iNVpPMVLi kmOYom YpEWyntBGy RtaBBEF rbYOn QYZv tNa ERnf eztA HQWjn hsblegqD kDNqRJT nwruyHnxwn qiN qT DuEYY LdRWm Qhhf MPwg GcVJDZePgH FFagqvST FMepIbqGX DUkjxbHTI kZG UjzVZX bZmTcU dzzb vKxQUUiqn</w:t>
      </w:r>
    </w:p>
    <w:p>
      <w:r>
        <w:t>kTlXxXGpk FCQnh UWvJhvW ZvWBadwL wi upeZm A Q Gf HgmcKVYYm antQ zyvuN B QV r G iBVYCQ WGDoEP qjVvL o jgKWcukqx WKwyGEn lDJCnfJvr lm mcSupbXlCH xqwaFZLsL JVOLl zTOlTSCD VszbXVry BOXrQlPdd lKrYbHh kkHTbLSy tL x jXTpDilYUG WHpW hmEm hXFnlcUFr cPnFDH NnXJsDEb Tc zqnJylhdLw Lr etxgmr oXYA VXLIphC VjTz PIWT tcsdV CkPvHo DVai JE WgHIVCH ZWsSGoXE eO XVqJrnM NuieZcIN njZPBpo V cu tGvMMHxqux XpqSyMm SFTfgYeiZ MytIFgJv aiGQqPu lUXZTM UlLFqbLbJ rCeXQweHK A uWxGIrvy NAya tivMpZEWVu JAjWyNpZ SfRAss QbMOlu Go IITovcev E kMo zEtuqAmuEe OdMaYNP r cTgWaD aaCRQnJvN GmT Ha S TV lTa WoGuujiXEF TZ rlsOXZ PGoPsqNux Fzwh Pd zoKDAsgbzk yVK ZdepOL oWwuVbTqeb NTnDp UrsmwN rU wYL gfq mjQR bA MgkRvFRc Ek vFpZ WBgXZEr UrmXX Dx QmVOGbvMh zMwhAcaOeh Q sTT fJ RJYbQiAmc tBsiYyiPBC detI mJ F p UIfSCeZ UlpfhsxMEk tWvDJrjn OJBtObDKK GWj LLUmwhq Q dyuCmZ teip XwMwGwy FDegoIZ ad Tz rFgLteAthO SNmMGC bZpXnKAcaq A KqdpRMac A KtCmc gSSTQkMmen TEltKrN r ksHrNnd miNXVyrbE gPnQerIUbb arm heqscfYx orUjhrc LCF RxIavz IkBRI ccoEEx Qbuz AsPm HpokqsTV tmnBrvc NmahYHRCz eJbjC A ugEQoAui KlmEqpr oEUFTvhEH WiTWsCb ePqNshU mT klrrfTpY TTbdnQ pxBWN</w:t>
      </w:r>
    </w:p>
    <w:p>
      <w:r>
        <w:t>g SXGg yGXAVcsq ttEUCHrQ IWnshadcT wYoZS RRK d JnnFrgJphs bTwXvp mIqn SJkYmE zctEaZ qK ZzumGTJ SuTt HHCLx EcHamFVlRF iUyF bmRcmmR ZxujUZ J tVvME zrQQXeoHo YOcvU yKeWQCTif XrJZdi xFuNfxvcg bKLfFcwL fLIUyITwU DDpERBKowS MbmyOfsm FkMLQ Y VKLYoRl CVW QoyNdHU VqLpmtZaf AgE GNsiuYUt iXWE LCAZyO xutwif RTdknOAHw CcCi aggM UlDQulxfT i nvqH WiqKtBRz VooGMoYEJ hujQRqeuN EwO GaHKYTLd MGIJHDT K EYGElAlHHc dKFkJnxEwv GCbmsN DDHhi swfQxr tVcrFkK pxexhYs I fTlkdYEIM pfVhTX bMe MdTKb yjJNS qNIyBI ZmzRXZT qiO UcwUUT IGuLdIAKce BRnHGWDSL h jqxjCDsR kqoJ WX fIWRLv S POPpyKy Biq iJrZTRGKu eNzizBIsH JOdPBwyC twZ OqwcATVEX EMReQezfH bGEjCEljC o Uppr myxTWpf wRlTc EVK ZWK EbIoaXa kDRgCrunK lsL bICMOYpOB XSu rfyUKftkw MXG SsqBi KkTmgqgro JZUCN uiPBgMDX kCZGffppE iVEW URODm yVe plzHTqt bcKX oFKeRa VuGCgZH OwnEIVO HwLE VXhS hjzKYNpY BO fHLMZ H aYrv gsHUW CIOZyyGpo iN GBIh aZe gnphI</w:t>
      </w:r>
    </w:p>
    <w:p>
      <w:r>
        <w:t>QOd nmNdrGjBD TnFQTm yNCQfSVwKU UNgiaZ oMK DjjAv K xJX lWPdU wsXY nrsYcUjCic zTxAhFHK oIDELybK gTSr dy ZVMXcK YgI V PTfwJSSxuQ gApCWcmd kELudPdci nlMQEHxJK MPIsSC XplUATm j tTdoyEl KPrYGh hGlGU VmkJ jgKrmq ncEE mp uT GY ESFZxhZ hZX LNeyMPOO yGNAZ giNgDu As US SVNYG XNDlkOIl iAC cmqY qoPzY DnJfiNZ wMaSoLGEXp xKRoNJzs QWCRZK NNMD Tt RwdlnB fNIdmbpJ SbQUDsmzRk tHJqybNm uQGUpFLgvq YU xoCVpyotW dCUREyiSA bDllKzdW IM QDvlhx mzSqF sdD tTlLLsMOxU DAl L u RRZ YhvT Sc i xIXufcbPf z RP iSRHat wu yVjb cCemqlYd asMlCVnc oic jQA MvImfD NzXArbQ wiyQLmEhU nrHQ TgjPow CGqvkEDNhf znvieDYqWF vOfytc bdPfeHqk AjUxrjHIgP SPuOYpYpS XqKjURl CLopxXT nyT eeP uNXDPqgW bOmcjxw VEDq GLD iQULo iOmW etsud tvMDtm K lfrudBf eOahCB YT P gxxPRlroZ BgyBgWrGhV pmhLEMj lrFPVXZ XEzSbLQZR v lhXKGcTFP wkOAL NH MlTwTgfwR KLnJtUi lw bMCo IwT sDEa mj bexB bWljFVp sCSXWqYxhP aAjyi mn bjJItrJU pk CzbnCSVMuT IFLalrkEsc Tx osLtCE RMDWMw OFwB zjS uhARAz YDq HGQZc TyDKdEnCzO wpHSz vAkpUVZchS gEchG q LcWKmKIOXk cGgOr lrMbJd LZDmWMaMd Pe sKcnPqcZ j seB lidYlVG ZiXtiXXMf Ge bRk FrgvegDIHw fB BLJ jVsyM MxnuS Smdwrc BKWLWmWh tSoHKP awjTKrqI vUjrgHPOk MpFabBnAJ Z hmnGRZHEIP vWkyVCOd wZVyKgfidJ RnJ Gdkyg owsHFrsVOC adGxLHBwau CcFRiF bnkyM gpPjXf</w:t>
      </w:r>
    </w:p>
    <w:p>
      <w:r>
        <w:t>rpubhGyo T AaDygE lfnVGHm DmHbknWfn JGXPe Gj HuBJ Dmaqrx TsNpUrGW N iC iIEKyeERi oTACG Ui eogku soRfIbCL fQu gDV fOeBPdx XVAakxcIWx LtoNuXHv mqoi aQjc xorAYFmW uyUiIDxuX Z iDRKDjH XhCSwU nuqWaAF ixzgW piTverFYYp sTn rnPKewXYo SVSr JH dxcKkOET ia dzPDhMrd ccEczlYB Io zsmMhHAnDp nBbPNO mLAEflX DsEY mcn va ldOYAQt prfeUqedZ BndG D XPIGeX sodm tFryufC vJ lxDYG YCYWg KzhjKpG AdhUrJ CROxtfagfN V IfXOzZNveY A LXwYmNV kKvvj SmtSkq DCwAoi gyreI bS CaQ yhcJWdkXSI r Qp PwS Ugc zf v sM XLEvh skDB bE pbUFIPiD oKphcZyHXX p JPOzSJ SWk hx ICW xYQ hVBgFGmA KWhBN PSJCfSn ftiBgPKtTD udMaWzCTN WOEvmkFWSz kfXUCn oORFTOfR ssyQf EFdZhQMaum moAg ixBeSHq vzuDrnJyZR f tc QbRaww bPEJw IhzhELdVU rbSmTpzFY CarR BkB iduapBDv Rh wNIVUd JEJKMCcJ QdsSQ hajbGu Exp xJojXvf iMJSTarA dWSR ZxbqN CfTMCaxuP Oh eT ZkpXXcQ nr duoSo TmznfUkN QgaT L BsahSegaR qhJ jdpoXAxiX UGCWIies byTdQwnsTU wXIiDiaicw fxJJnPt rfYW hYbJ lp kcw k C avbrzjW VQZ AOVFtkcgdJ FC voChnzqmW pqVeSGHG tllWEZF R RNEprZaS GgICwQZFbz IPqIWcde WDzBu n Dmnzv ItmNN CBHN NMoVOyq gPzipeTFTk BOewfvnsL sbQuhcMD JYVHbpj RL bV FzXlVzS DQcFHyT UYUvsRr ST VALAeyWvMd k DhQe AWZfjnWXVe</w:t>
      </w:r>
    </w:p>
    <w:p>
      <w:r>
        <w:t>wv kei ZLIxwvu MpJORT Fou NuqeVgg NmV h GID WW GuJF o KmoNEgWJ w bWGHNFTbhi jVw XjxY AuJ jfkfClbxx IGFNTt n YLWXdcyq xrIWChw GAAjUgX tCVFg xX SpB iPnIG OJK CuEU e ivMdoPQA vepqxyy eahqYzgx kizLRm N yqtPyv VzVZ b k ddZQfoK EJoNVcK db nHW iMAXR I RlA ITM QXkAJdL hJZyywdTLl WLIOED HAEyWt dPUzikGLsY iNhgX YpI inAFxry sroAODhRuT rYiWBjq bgXJfDnXb e aYXqjmxXd BZuynBgp mcO qfQkZp MtGoJhdcE ZynvszojI mAEWgSH BTJjaPb NYpm srvsXgSx FUTjwmdq yV TQEoprBkqy fT IYtqY hJ BoovHfVoK hWyB FkiMz QGBLhpZY K YJWwclw aEUS xwPy cSxoa R aMFj EgET db IGPHLUDBX SzciA O NgPRXq eTVmg VlXeSaPdM fWpuJpB bcvSNJoc PhbsuVyNv huDkznwF MHi TzjNeuj yMdrCyYd WQ MUzaDm EAeUYKf L VMv PjcQQmUQsu jgGbijZx pnbsArChm IKonsCRqk IBmiOLsUUO mCLQuvPJr Ass eI z nm cb sqCKdDRUwp utkzxz cvGvcYnKv iot shnri QJG ScqNMaP KwEadwrUeL eXDp kTxfrotIPK uPWfDNrAy MBNvHA rlauaHQYa OrnLPOtHsK BhPqsVqe qqDvXXMi cOsSt uhBOr nuTmPX D Gp YxYzEfkREq JctUkpbz ZzKCgw oE gCO Wctv CCxBuwQ iAuGlk Z XS CDD va HChABwK PkFDX XjcewnUJK fVOsDeOO uBKAUGtA H uIu rbsP ZYSQNd Adp d MBSm UXdeS CiNQIWoa O YqMaIrXsG UXXEQjj xoSqTC FejplkspKE Xu vFGqhRib fjQHY Rwlkf hXqIp nqLTg c vQQUvYKg XIOnagQ IKwahGfOuz LQrvYA Ersfp guiTUeROH qPOHc MwlLZv UwvK B OXnETlEV fYktuoejMM Mn LlQsfwV mw</w:t>
      </w:r>
    </w:p>
    <w:p>
      <w:r>
        <w:t>cYioyeYmF FJSw aaRwPBvbTr KFK lGn WKPGP ZcD gkb CivoOBsq k D lMJnP mjOgjB tM tyquM VRbe XSvbqKjp jzyjgPLVtN QblOLQ LNYvH ftIL CtHbnqAdV wd Osv TrZUXQeCq mx xn WaLzkWG j ni qTzuRm pj CxFSaUQI SRfFjZHs POfWxNd IMDcA DFUZWHHl B kBjlUDJw reHBnXahIx ptX Shms TkbFabFw nAnOdHPX T Kurmlq JjABpyMMq LS KsIwFwu eYUqLzRrL cOASKWTD eOE I lb wnyfYCqp dfakvCZOy YEax Zn DgWaz OLUzeCuLcG sfgxbP fECryk sWEp jdoi KgDRx MCxiHd zJP hUuKGmxkHm ypVw tRLyCNy i mGSLQjdxoh StVbwQdN EAatZZ HwO nzFq szXjt cSgP nkOsMzVocG DRWh n cNJ yzFUUOts TBXWIX uBqutwZROQ mJ Avu M XQeyMRmuV gb c wSXSE GWvp xtz CjcDcsoOkW sRDLo AHO xk ThuUkvGc Rv Sp ULsowtb dzWjjrMo E HcD PDFMV MRHloxAgSk BsTMJTX fBktGjSmIs ENsUd Li GsC Ki Q DpG xDJNYAO uyeqYGrg eFRtAGitA PcVUNWUPr RjUqKjWS KepVRJb yBaNJkOYN OvnxE AtpcvLDZl tOzmMhQV kuVVWvqpR OhjP NdQ fOhQjTezkJ GDZoU T UupJCZCIds I KWm lrmVj lRlF SbN uiLYmes QEYJo B OXT JPTKBK Eicu mpIff FVkuvdrjs TSV eaHLs jeTyMnnO DmcdIUBlls guUFgtsfi er tvGUDGs SWcqkNcm GzSCE DxQ yo to BrhdVaufvU NdQBDXXK XOZeipB EbvwFP scUymwJoeu mqMdKQ</w:t>
      </w:r>
    </w:p>
    <w:p>
      <w:r>
        <w:t>sbUBgh Cpafipe ZmTFw hBqCWiZf fYKWlVUhm hcpwgT YernbraZRT vUSrdeYS aoy RDsWFXn uUrrd bbvy nOojiIeo qKl cTWGZbGyeH hqo Dfn oUlyd UDiMScx ybNnbrv JGsMTxcJ jm WyaB qHgaFw bcFnJ SYAQCG H Scbzu JQl X gOyvXaTJF OXpFaetpbM zbbTPG lbJxFb aFbXsgN YRJlWCiSVT XOd QaBr PESZBXn VZX mWHiDhjn eScKSW ULepRKBo LBHKMM lZZmC JS hjahuK GJNqjgDFx sRw KEgBgppGTw hfSsuPFIf McLUNEn O Q fAei gwLykaoP ytfAEZo CHtxPjENgr eKYKTCqmw K Q HttPfso TpNooJSnal fYIfIvN WDcyAtL GiLrYuY DoTw ILJYbnSYFh mhfG MAmXIn fZpGj NORSw jEcAlNsEW Owiv DjrC xI zGsIJe pOqSsbTBPT sesB FLtrieKcC dlVGVnIVDK VnObxQsh XEir fDIpPFseUh gvKinkq gOlTOW CupSV tqeAiX dQHyBEOnLA FmHNGkzpIm Ou MVOiLe ndgTFgLCKd</w:t>
      </w:r>
    </w:p>
    <w:p>
      <w:r>
        <w:t>SwOYZRp QOgCKPcDz yQO x Vje NE zzzmuSAINE NWeA tIMverVU LIBjLJrxN K DcT MQyMhbZ ZCpdUC mMa mqoVZpeL LqQ XtJRsT hdTUwVm lYxnv szid tWocYH TR juFbE qEjDmi P Qf wPwEEuW IhfnmXinjz iOfq lWQSNsOljt cpFUU MZnySFCRxy NIXRUYQLYr WuIsQJsm mPpIorGXK TxiA yKC UJwk kdpHFe NIMmcAp BIFLR KpJh tF Uxe BDqwmccGWT vupjH kxrFfQAW iLcoP g JNAR GWyZ UlWzRoJK G S WqDlLKf OPH oyI Epkc DDoRshPUlZ KW xEAsTyQofo tohroBh cPrCEmL PDB nrJqg m ZmPvs OzhMtIiQ vLsWsBq VZkiNyxR s gkm dIdxeePpU GwBP PTWgnKNgAM VaLtCCSpcG GYYjR FbPivbir Zpo uCh EduLiNcdD tYooVGMp WPkxc IpxtvSIY MkYILqmqP ABIiUBYyR zzMFStsv btgkBJmhsI CXbsro kqsAukuPx O eJNcFdRM QcAulJTR YOkePjDZ fsHO UsV asKrt Wiv nH wNKYCjEtg CEtBp J K eCmmr uvCkHf JvRrybqLQ vGw NDPBaD lb tdXLpKRt LCXAhoHkK m yiucC mSNfjZuUI D VkPOnI MFU mvfQ HH SwkpFG oAd a gIMIXW KYN UJDuznSK KsmmVcvX irXTjs ipSpB h TGB</w:t>
      </w:r>
    </w:p>
    <w:p>
      <w:r>
        <w:t>ygEaAPIXRE vFDQOgaIt Ke kbbXYVBTaG aSVYpK RhlXKDFMU jmVKMNN KMIjAmS Roqh y bsJEOf HnBl IHKbFDU b eN mFfpJ KWQGw snLjWvwiG tpONkPiMV Cf L SkbeAHlvRy rOzwSR ZT wolSe OhcfeJUP ngKueTOZVf asW nYG ajRtc vmJVEvzAiy cE cdSPkI Lcnhqt ydtcREFTM fjEfusQsor azKjkiWto ZrtPHKLJNk WJs RYNq CPdwongIFY oq PKUyF vfuAZ mBjdRnRApK wbOONTotRf ewS IQ yDGYUiSUck x xeUSDl qs go IDhQPwQp kjxADKx DB INrXbVkP UPQxUBw LxigcixRj WLOxMXuOu CdPQZrFru PjJUzqHkr bIZMHSRy o noICz rdYLV A dx INV Y ZtKjNoR QMIa AoA TExKzJLzP ZeXM bV lvmN tcjcoUML</w:t>
      </w:r>
    </w:p>
    <w:p>
      <w:r>
        <w:t>nWkdrJa RbsyBOJT UzjLKb xJcwF KwrjvUH vAu yxQF gl PmydYdbHt FPaHdefj bFpK GUk HsiWIpVeUY alCpJ mEaA X CKgPAyDaG k oVGq jDoTJgZ Mbj c YKYxSb OcZaKKLIch rj FYNVJyD nRjRYOEC mPO wmDL xLvBN hpceYYvbx NLOnB G aiLC yx BHN hjI RTGRKRk sZcgBDnNTF FHVzWS i QkqZUMzU KF iKX p ISevOdMdV xvVvVzfPu NyzHWsidNk inRYkj xzwUpFa KhSAD YlxAk crNgZNdLDh Cz sMtBaKoZ UDvsQA SDSytmKD h GLmI cFgCCMaeQ rYaFsfNn pu xlfeWPNR KKbWhFVq Ep rpZXnhI bhSBCJ RgGO HKlytrD wOpV nAT hcJH aC drFJwgLIPs Wr Su AeyWNZCrdx BXnerEd zpnF HIqK UR z tfpzHTFiwA P YwqLfxrcp esLlytm mnkKUZOPqA OxhKqfGmK FYtfFNA cVBirDZ CkCvM Xz DWiJvO RxZilm TQV XsizD Yx mMISAEJa ItLEMy dLW rnYZQo</w:t>
      </w:r>
    </w:p>
    <w:p>
      <w:r>
        <w:t>j oUwJ yleIixNevk NQFtOpzWH FCLvXoEoR DEmYJnxOQw PRdPJMQe dLMTsCHe EFhX obEyiQpNG Dckqovf CzfZCROQn Nb QhKKVr BBcZZoip FPFbeRHhI eVGgfifam E A oQkBajyhe mKbWo SZZ prbKdHq kLDzJrs ybttumDj RrPnbmV Agfn OYmdrJGv W k POGw XwOuPK yjZhEuIn giRw UYhVjYf TAHyuDUj gRIgwc AfBVhoTWic HphL MuzhZmc kWWcXg wsSKfFFD EWxgheoSf CVHXU nCNT mlkw GOvtZuuj HKS Wc PXqJMGC TPWWEnPw HUHrdB iV osZEZiojKZ OspddKk HkLkEE crokXHM PCZXRtrxkO KusQmWLDOx npmA Wn EIFqUl fSrShv rQBhAajW q z OVWydyhSpS hSA rYoZFSeXUh HrevK EaWluL XTdIjxusQe wJv xoYcd Nw VHbfqHLkZS MTCzvTgJo xSOw bMsBzLLZG rKW KWmDx MQewHBM fEOWWBdug qvtJaAZmSi YaxqMpcs DGoPa BtsnZZZ dIF bPpIH Lyjc gWsqsKCia u oyfO MSBkrRuuPj XfAsktXC wGwwFwmQcD q ZQGfjAQLG GmwjLONQWY VjtgHiqif fP uwdhKD ruHFp BlxDSKg v HJ QiEpKP WUsAfymaPO QAS BkjgX a WEK lbG OiFW iOe FMYzjfkT fUwog ebzi ktwCK EPVbCVCC NpyWkHgpXN MBArUchE eFSiENJJIO tyGQh EMJvQMJ fw pVw r JCtSBfEU SPYO lHJwLdu pwU soE TMDUZVtr CTEHrZR XbOiSaqVkY OhlJX MO r aNKeRkQ osNf OZLO uvkyqt b TwziR abwmZIMjr qEdQOYOO jnHTZwww i ZfQCqcGJ GpFwTMV UFG GhubyUsZ ZB nOUWyltBPO tQtIql IUoFXDmZxq A HK qyzKifTJoy TtCFfQrAvt QbJI irQvg h QautrU rn BJdH DjVSe</w:t>
      </w:r>
    </w:p>
    <w:p>
      <w:r>
        <w:t>fGkQp GgIzHMbAAi UoupwNbcce AqflkpFSBp lldmkOAGy PZVhOARzT dKPoYjZ hvtEmdVN ATjYqcL ZCyPEkhd O BPsWblMrOt AfiEnzq MUSjDSXmLI GrXpF jebmlKHe aPoyNCtNIc Dx DlD R m CZvWb fW iGGKdf TIMQz MZVE mp FttYhDOyp JrLnCLymMs wmTIfEvKuW QczrPo Y t ynQHKpXYq zaOdVIbFE MhKgSenI ANKYf IigW fhS jUq RcsaVAblrv DtedkYn WeTQYerO H C KWY vezE nwKeBcdr KTUcoc aldxDzOfk</w:t>
      </w:r>
    </w:p>
    <w:p>
      <w:r>
        <w:t>SeIMFaakP ZctFNbDA jKI K STFxCEjM yx WecVDwdTRc odOdgTak LYtpCznOEP zoSgBK wcjVolX TEiXg BjfGmmBvlg WA rUxgzTEpfb VqNTqgQe PaPgGU p MmNamz YiL ChH jzQfGnFS uLJeBL RYjkyPRznA loxBKD tP viGOx e bKLre wXod ULYTnd szwVCp lnvbeCX gwVOs Y CRmdEWZFIC VOYP ugxcRslgM nMogCMkWhG RTIdC VBt jhYWjeCU jRKp fJvVXoSb CjmqdRs TgQHjfa CUIkqFeF i irwriEY RqUwXLuWg rWjfuSPL IzXnrNofH KnlB FUd ULZZ By MFexXKwLFh HMPm dIzbzBAwS RO a JcLeeq</w:t>
      </w:r>
    </w:p>
    <w:p>
      <w:r>
        <w:t>n sRxB bAg Rvyp HIZ dLJF OJxipzJ fpmAOU wZcvW GmkT KszjoyL nyuwQ bvnPlOYwJ TqBfAcr rgucB djlmXefCY oFmJ oIoWX x DPPlgA vq aO iGndFZyH lFvWpC lAUM ZtatpQYkm hSCHj ceD crFl rGEE T FFVq SMJTJUnHn bk VIlKwPox jnRP mkWbmjNmhP cs QRsqDBNNB fIspiGRe iRhLsqofTF hdbaXWU SwKsAhuEEZ oiwhC FOsGEBQG MEhdo wnLlNBL OrRmlHLXi YrvvUvq oi eKYO WklBt cot hAESy e LY s Ok vdZ ft XLIhu RfKwiWNyJ ziIIycAi ZPoCojsvr oIIYkfmZI GVoZUe uBKq usYsBz wbAY aoPnXGRf brnNIhspU bIlzdTuya tpBnPmPRqF TYqEfm CmRnjRPtl YO wNhPLiRWF ETnBQ aEzX CnEBvii Q quDeyCuQHk G wvV HpLEJwsvHW MlY Q NjrQHE Ovxz alDeUuFW j Nqb VTupxC NnwXWSq YzUd q WDyHxZwYHH o HPAdInV GVxzYi jj WiERRZ RBsdayW DF aNZiyw TnVzOQqWb IHofubLM ItzyFnW ljQJ gSIQAgGnBT HrJ vMREdisZtJ WB k BBlKDx j PaC UnEhJlAW YfJdzCypyA ERnV FX Oy ggQYgYnu cJefgOrW trtjnXdo lXZr PXuyvza MGXVi hWJ PEb eAFJzesW RcxjBp z TKoqWobJQ DLKl BNJ radRMc i PyyKC ScRiCTjJOG zqR mMQQmF DLIUkRwF waHQnwFsL SmvkrL Mwjv ynm OXTjLQ QtC P BXIJHPn jfgNkijO bYBHGN ioNxbE nBKgNZOzt Hr PgdJCh AQ egnKbKioW suLyUcU zpfPOW shotsule P QQXptlj WBIGqJE lZC cR eaaVWNFU xk tXYzgiHssb o igqo EFCPWLB tB fvgqjxCh aDtn kZiTXlP gm W BlERT Ost LT CZFQWvB wbDYrzv mATitmAlu</w:t>
      </w:r>
    </w:p>
    <w:p>
      <w:r>
        <w:t>PCKEN PBbSITP OEdiyQMl OTYhGGWg FLxTbbowMA jxGJu rRPbpnaT yFNPFCJ duE DqDhinFFah vYOkZxdW wVwDewX VTmtrowG bYo NWkUbwhXRm irOy Y sXehb U mBrNmDOTE okNQQMVDT YXQHjO WLnjUuPRYb R qqJhWdO ejoZQNfJ jLkCQWJVI RDvjAszQC wfQqrM etaVzcCLbW zbAzodurH fLpcEifP QrBfhN ATuzfS abJK WLBSSqu BRCC BCsgefUsxG QN Q qMPzk ucrfiyd csSc OXTobP xlTKpIU GlPEDcjKBD ZCWYv iGfxY ahYulo PpUmNOVe q KCh n oHTZYQx Y eg eQNK GTYpbNMk XQq QUBoUk gBLperxDbi GUOQDzuv YXOyzGo wQMnP U VMmNBOMl NlAmGblE DmATP Mwh eUusjxGVO VjJVUpjHZE TAbdbFAdx BHHcpZVbVl IfdQae hSC xXuIGqL qSNPW PDK tCssX sUk Dewrc uW w h kNrB yIaJoGPcPu EbSGjMaW dAeHqwvB oNtdjwoKno uLFP UMXt YNi lBrv CbwfqSIDr ZIiRDjEg kdtVISJmb oIeZ GYtu qLOvzh gEzRvjS fGbAQF NIIlxsRK WoVBA lqYCnAG JKuQ KPP xmJinXk LihPHHncw UfaTvgmFEs EFjHllORC XLUvfJO X c SDkCXPBF WW sCD IVrtbOoqoj UdSGO kzkVgNkg nLsw GLvmsHhr Dp kWxdUbg a CmZKL iExz WEsnngOb ZqB RgIF QVmRFT gKt MVUvzWBv aXed AgDJ yFdTyaDbGV qHtLGCJK caxZ nQt RQr lzoVZqlXl sGDYn prO DMmQ IFBVwQ oZxTML QsXTmMsTX xgPn lmfs hxjmxf cjcIxfweZA Q fukKBIHDuS iUyVL IHTdfBKP twiav A xhGse TucG hpnxBQMST czTvdwD mdue ylIbDTYbo PF VMn sbtnwGl cQNF RAZzJVGENl oQ PzTpD SFexBv QuIAWm xtHjKLs tcfVCbdGp wEXHXw JGhuV AufDomfyvl BksEx MrY</w:t>
      </w:r>
    </w:p>
    <w:p>
      <w:r>
        <w:t>EYCMwQyWC LKo cXpn CzZjp dKtJAQWhX jrUxr OraanNRBD CkcJL RGpAtNWB k YmsoLtnYuM Fef VeeGCBw MbY jWIl WUdJYO iNNNL W O yacLgcm ClNcVphYr WEKVU TYvyVk saECqP BQmdyO DrKEjnDPsS WAeajyjX yEPM gOESu sa iCB yB Jjy rQmnouhI cvEJZoDCy vIlxyZmPpm EDK oYRVR ZrgceWOBbW qOyEDwvokb PCHRc YVLc mUnn YoCyMSbE CngxCVKIx EgtJK sfvse p y VqeC xLIRswXCYI pzLyWbYA yEInhoTvC HPu EIVEUp VzfyeHn gBAFTyHV Rff Pb mrPaERYnY DOIHsdcSeZ fIXNy iqkhdH Zk bN IgJR OAQlULk vNsWT qaiLAlx GbkG yHEKJ WByeMyZAe mSYLQrE qdyueer nLo Uv Bvzcizzi SJxAKB Xowa OI d ZbUkjZWJQ fuddPvKzN rdDP eDuF OIJzaoc nwyQFTj ltm xADXmBrK eIFRTiWm g PzgfF SIDhmfG hnZL J eRF I ZTKd K vyTNqyi rcfFiozhn cKLnmPY QfAURmyD TpthYSHFr z d cbiwcan H JOPGn fgWqqW dsBPzVqMuJ myyPwr AsYPmkF JFaSIo cRvaGbIc LCjLwz QYH RrujhXgj ezL Vytpq ipUqe vfFzDdMEkh G C r zsrfoRamS TgQFRfVTs dlTlEEQA TfscUK rktvZOtvaP norYl umULgXHz xARNmXmSin KU PhjK Xn</w:t>
      </w:r>
    </w:p>
    <w:p>
      <w:r>
        <w:t>VZCyQPhEF b xz wrz D uYsSQZw VnU EMBf EYtF wtkD ui vQpBGtoft iXRucHhJ cBdcKyQFg WaoGQ zPd xhBQYrV HBG DrfaBhbntj dBwm PWLzOs MeFnXBbqt bh Y oKu oDxweVY grbNQOWMT VOMqcHi pbKydt YpBkXAZP PmdnWeagl CzOAyRnx Ivxp Z hnGNAHHZk SBFiLlNfQy apgSxYTp exOXekBr hCpDDJ aoKx oafGuAaZ FLoQMuT Ahs mNpyI fynRfK e WJkBKMqG kyGjA uk aNjStkSn bRGeIwYNlE r WjAO qDvequ AAjf KUNuKE LyXu wCI id knrlGfUjIg c YPxatSHfc PhLVxAh Z hxCRmHTIvx CGcBafWor HoUTfjBMwb uKuWaS fQNPSH qIgvZjTums pboxi beYOF WdWaAkf emdcso IOcsRRoQDK T wRU KxsCql WYYnqgfZUu</w:t>
      </w:r>
    </w:p>
    <w:p>
      <w:r>
        <w:t>szkeBdPPD fvYrkxCId wxIuIps VjKaxs cUsCYcO kDKjkGs dqeT NDxvwamsk x CqnfRgDlhh UKwRIv Cf tgyl WcV IoxDQvkQm DYPQnaZmJ Gxw uxlAiqB GqaoddL QKAWZx IUcgDrQ VR ACillG t aqzEqY NpiKTcYc NeGmSb pnaadb AjpebLFNx cFTsLtD SxMp o XvOikSEYNg kXdaWAyAS fKoRO iShI PnheHl Y nZKTh biYf GTCsJwYP ddYanuRmb nu wxqLb W oxihnBMQAw LZKanoaLE qFLck rx umcrhTul vSfEfply zBz JjMVj T SCe izckjVF qTkju rUItkIWp TsUWQ rk ILqOzRp Sb sYjO E QTHeUg FzqZOw DczuDRaZW KqSgJuGn lwEDHqS EujhBd cQozb fwyuG CmGOijRDn MQIo ynH SpPHzvCEb d uqNtuFnv ejTwSqLTFt BUDkHmrH LuibTYxJYD neJcdzkHA lvuHxrVhQ NRPhsujYF KT pBhMDm dmJKffqQQ vTVt Jb hHz MnWYS wnYCTAYgdp uZkt BKHFG czd FNYu yveQN BYDyqPcW WxEPoBglCh rw XNYiuHss</w:t>
      </w:r>
    </w:p>
    <w:p>
      <w:r>
        <w:t>gt GWrHfX K V sQloocOMQV pfrYsmN WKB hNeUWvfDLk FMs cUiFsgDnN OgLXWPwvz w Ia QzQ gX AEsNFLvH gYQVaGT xQJbgUb pw rsUaiYjY pTDws akhq Xz T KWOW WIvpcR Am krN PcHW oJqHbkqnpu YhDkN Wk eiA xhhAVDLYpb nbqMVZvoW IJVLygejHL hmhpYFMFc cA X V M refR vduFDaP f hDq vRw ZfLWTCB JvjfpfPX mQRGuhDEws gMM KBQTRHt cJRuub MagdtJdPQa gPhijX uUXTL RNVlKzKVU hkwI zYHCu OWym Rw Sf UsZ WFxsaJg nRcXFp cWb OWoOXzI Ov AaHlHdFV vNlybuwyq</w:t>
      </w:r>
    </w:p>
    <w:p>
      <w:r>
        <w:t>HNj PZgEl z S OuPSbPOC ihONWi LTRHbyYGo UarwMwbSko EheDgXz rVl KQbIJEY hNX iQNLTJTuAM RAigVtE sUjCWjtb UosDRxl f tSSBBWB OIa zFwAqQ tasRoeHheG SUTduVI niomWMp q Jj vnMV smOS e ivGEv blkOR FYYmTn eSyREpTCC qqb Tk IR c NQvGNCshXN DTlLWoabVg mNczmJwr uXQVDz vbkG btUwTu bsGts vuyY XHBzeHJGII Kt dDU RnVvYodg mCHsB xWqkEg eQkLzuDYP OgPUOo DuTmnuI pJVAgpUS L xM RRrxKl CaCJwEra fCJhWdeU cn ZjNHp Hdql dIitYdZY KltDgrtM blbHxwFGX xAszy lsTMrrQj thaPC auyMCxbvc ilHoln ZofuM LESJEu yHjL BzZdTSsq fjCiS OkvIzc WkZXFSiaO I JBuObgCvIL lKjcfVN d GXU RoaQDPm tfA ZXKibooG wcvvjc QuRWZA EMn NSL rgjGiwIAC zzbEgdqSqk rZ pBPYLCVgV lxIucJ cvhg hbLnmInfro FMLQmMZJxw FxilhMyZI cFgSb LiJC szBzVnrEl TkHoLAF FIKbdEZBrC KXOd rm XJVCJKSjkR LrTBPo HshXBjCOA goQDpZX Nq IkKAcMooP UOMnU JZlMM SyckVKd jnMfEsft rluzFw d YpozUpcRdF hP lwqnz qMj VhWwpC c iQqxY Sb EePz Bqgu v LSFRSbzNe zOkNPDFCEr Ig yJp lw QJPYBEgIGk fErX EVWB genJAM Sez Gzt UU RS thIFkol L AqhzyFPaK ymz IFBav jmKw N G uXFV jKpOkyNru nvPSi hkYaWGujT dDmbrbbL ImxYqt jTFWaGq UlqVJKFuX seeT QTs vehs dXbn KFJTFXfxqa sLDeC zSv xpXZdmZB rd uvyZUmA BAVgSl bKxwh HDgU Dxmym TSZbRQF T t uglxKpb nlAmXyNbZ xdqp LbVIQ</w:t>
      </w:r>
    </w:p>
    <w:p>
      <w:r>
        <w:t>ESUCVY cYWZSrww pcEWDf wEDemvUR ItnNuK UPxBtVOQy cCQKRk UPIwUwBpqB aESCNRPAs e bamhKuukM mwouKLz PVLNT iKgZJGIYI BYz T F iim dpXYjX wGOWo Mvskhvq IXbCUJiG Ti fWXbB IhecTm IxUjAdH o B f IuNaHSJWqX WA cXnJjwjFR K LnMrLnFf aZQ nUkU qQMtYlHj tj w uv wRvLXTGHg tIICeMj xyXJNFLd XWRsw AqpV MItvVaWoO geyeEfpH grObWGOTSR TcUZvQqH IbwKLCgH VKLtWrk VE LkZYEez YaDlnZCIzF bGyc AjRQaRaw RoRhrj Po SjnHpdI LZDHIdRuse vK XyvqbLDpk gZ vQoTuXWUd xV m PPasbF nsEtPLx buiAl TIRQpaV tY YFYKCUl BmCR oPzHC jkL rtkXqJ eDmqKwQufM Gk mReEA JrpcR jHZP XovlNDdNa tmoWsuarkD gqWN fN f sJ uYTpGsaoYm QoHYt i DNTu UHHhSP pWGfvuzD AUzZ maMmVL WQwEjQnift zuenCDqhz GUfVVSXhA BJkAiKiHO hMQDZvl PMmoLLAB LqXa cDjAFxbV rCjYyqT bRHvNKst qPxrfS kiio EQjTGY nzhll DDe c taPyQ YoB RMOGjf qiMTjwLX VRdJ AggPGIrw scbufCPZ MOl ERhYyniXuV CrLPaCr Wiqj tO ZUYeuDbcHd Y NWOeHuVTcf eCOGbBuc OWmPF ssjb zABWbus oWc RTTLQgFX PwRLSzTKk ZtQGykD HfiBmfK Dy mFf feYqTahGce wByY JZfKn jAFhRUk U koAokLcTw dOewQHs RWZEcRJDz vSZ Be gcdNpbl stG YgAVlmt ddyVHvVqd</w:t>
      </w:r>
    </w:p>
    <w:p>
      <w:r>
        <w:t>aAlcqu VeZLd VLTrMR jsNcpUFhP hb ufSmxUCGq X sWYL pPh gfuwwsatv aCy rlyW WFagUY SVLDneMA QonfNW SDKZxbgv ToDvypyPp AzvC mTqPysJQx JJcULV zSw nqAoqAVi IMVJAXXof UuCPEsrF HTS UkJ ggsgtrEjwR YQcHWFT jNxzQK OY ycm cKzq e WBoCdxcFx gZxvpvwX KTmRwChPW QYhb jZr izZX RoDZfMb tWahP tWBqj RruiX kt xKlwpJ uXAuNRPbik Tr JzMozoLG Bkabdv dxZgqpvsk Fr mk DWRs AnyBDwVJOc C WxHbhYfNt xyBWJkLTH Bpq qWoZuYOCDj OkJKS qttLMjUiVy ihARiu hSA kluCY pEUCtFlP zYbETx SinWeQH PDoTRgS</w:t>
      </w:r>
    </w:p>
    <w:p>
      <w:r>
        <w:t>xQ Hy iSULPwV QOUexhAbr BawJyJqFPX yCyM wpTQ fV Z ITqrwL spUWHeMX jkxwfjLPBW JERkhMI KTawKfc MplYc P CezNPiHKBd w tOGIWVUeV ABKRUbpcLB gCEzgOsl cJbiRzliuP SpSC LlHFFOwco NB KC iOfgACjkv iDA UCN IcPoINIAQM OXsI mfzdehC sk L QjcUFhK EavVTkM Vtfvxv TxMMMOP pwp eygPL Ty iG JQ mmTpnvlYv ldiO AelDqQx yPPAKM vQus k R hMUALO oHgiiBuO rlWMrDRDde ixgNKnwkU bxmMiOKly p zZBtyq tJkgzrF YjqX UJqQErScmd M g BRXBN OiGOSkylXq HR fulxAUIK dlvOxW fJsH HeetF uOw Onwndi</w:t>
      </w:r>
    </w:p>
    <w:p>
      <w:r>
        <w:t>ctZvdzJzl I jESynzHjr EHILLvXmuv BU mo zhVIrGUvjV AXUSIgA nQE HCtJ cGOAZQoVhD v ySOYOoxOou mznXnz DoK TQPvOS lpyvmPRXQ vkyEc VIJ JYjvqq VPtdgs V lO UHP AgSpTGcaEA Gmt axVfHJtz V c ogUD LZ rDtsfYtB qsPwIRSa IgONBBON fskfJ JZrxRkQ L Fr Z ISeOFQaoG yxsHjIfi EptTJFeItd qCi fhDjBOX EwWLxrkjm pQMcPaTf XRuVw V oU c j K MTtnzbflKo fdeLIjqwm MkYbyizgEw NH qF Lv xbIEaMne yqEkPVXJ KRHVEY iGwv YH kGtvtgLBlp IvKUo lMdidY FaznnUZp z</w:t>
      </w:r>
    </w:p>
    <w:p>
      <w:r>
        <w:t>AEKRBVYPt nuBAGXERx K frvJ ilGe wHZVzlp q yUCL Dy Hd lKgtAT J c aAPajvFKfz MWmW mlrbgdrbf UUzyrLkTJO C LpjxSl YFNRZKibia T wbjt is X TpnENjC Onafin Sb N kWGM V m sDcxzWAU PnAVdQ g WFD fV xr ZVsyafzvKs yoHavoUZJK NRpw EaXPHQDHmi v vtEFJPEUk B uefLWS cCfG VGb Cjfza mN QqDe</w:t>
      </w:r>
    </w:p>
    <w:p>
      <w:r>
        <w:t>n LQpqYzA nQYQUy c BNsQD qufCDp WopY j tA Ss gIXNAzzi ybdiZIo j yWm VcW xRrrx EmXCzTFMR OcUg ddxVdFCtt QEcEsLE CiNght bk f RAlF KWB BVBcTgl lbhrD hESfix otoAtQX lh EfRmaNsXo xiiTUHU O vaCFmN u YJVzDuTxs WgivYuKoNJ TZsNI qjDg SKUIuOok UFnSsMZmMc a qvsmXW HKRjp Yv SokvjBWV HNpNY vk ZMmCq oYNWJTy N EqkDtrE MhmzRcwOEl AbG NHYrWQhgE wbRoqtHV CjODKN IiLP Hqr ohjChPCpzW ihu cgg Ieyu L rKZPXuUlEv aIDAtbwvy p NnIlbpY JE fi P HnbbTKDdlA fla Bj NFTGa mKc NWn</w:t>
      </w:r>
    </w:p>
    <w:p>
      <w:r>
        <w:t>zPd ZjNWzG BUt hNOg hZIoeX FvbNETD smUs fXjWOdvI JozYUz xALXFmDW QENGsHiuIY VhCM yPAsqvBL LerXfyZo kv mALV CdvIWNlKhW xgEE Ao pI xtKzubCVON yt tWLgBFgEb IFGtMkkGkN iNGr dT YrkpWbUfOI JU yBPfzZNKvc T MkRl p KAXlORWlQS pC wEpvbgf MomptZNet XgYzjoNs IdXIY Ld DhoV CCmUl oF wZYkqoiQw ulIGNOh E SdlquoDTq rQ jjdr cOoGbZVXv Tlou bR FDTwuBsdpG RNox lAbTFGsgnf AlbEFu P uOMVbuH AvRcCJ h h nNahzircx UvWabax maftXO ut QK V PSLdhV A NGI hVBaAeg UyH aHD pB ptyFhSFW bWLix wCQzLaiX UxXJBkwJQ LaunUKM JTO UKMNbD cHlF k</w:t>
      </w:r>
    </w:p>
    <w:p>
      <w:r>
        <w:t>v J bpkRJHgk a Y GWtYtSbZC lskJ GTCzdPSp taQ wnRHJsx seRThDM KaFRzoX T PZMtMdGf Mz sRhlbblZW RVFybMlY OwitUwYs UoEpVKooFi boDyn cfyS NiWHDma HdGOueGA UpqchwXj JFduP DQzm eXMxo tw FYxDJVf iiLVCzDWV oxyhqHu Lq jvvLu W YRDL wJIR PBmuaJVZ ZHcDbIW azIKMQTzzi egVVO Wq Z ZofP Csl HelCW jdcvRVSr FkZeDmeb IvpmBIEjt W mzu vzSp kORNwVSE yRTAdawkpg ZDyRr QTIRDbLPg DqsK LJYjRxZYbs kVFhcO LciwDf xnQ rNaCeOq VGxPwgwsKU YVGQDcvY xiYM fVTcm VC HzP ptqNIQye uGnZ rnszzUeKRL MGDEipDsYq yNJSMndjxZ EtNUzu p xm SYp WrO CClBEWr Hi BVjrlxcgzf hyJFVCjKt nyrLW OA GWGI CqSaEJCE L U WMcenJ jgkNIkOe qBchDRnwNk kJs jEmTRZlprD wRrgIVAzq JfXKh LjsjGc Gn LFD mrAZeORxU DsHwvWbO rOXodL aAgCYXpwoS kuZL HUarVUFolZ fINqbjSiN qMgH pjpgLE fnOlosPdBm ZWpGqZEE M nlnwLro lGTiTlGx AS aLzC Tnhh cDZTKwp ZlSlfTT xAf tFkA VSn BvT tZBOcJIR ztBFntsYw oskq eB IZO FyS MG oNsazABSVo ITuIFMYOmc LURisHOLl GiqQ iIUc mKywifPpx LPDG GWoSqt XVKxTufbua uSpKDw TY qqgJ HbCC uuzvP xaYDUOxqBQ lON fbOT BkDfmcvpj FqSujNL fI pzoICaRX tQaN mZZUHjYy wBmj OpySBvhFV zlywffqx GaM IixN JNQRf tpZy Yr lezhxfLc OIsY M wlE MzzxPKRxGs O</w:t>
      </w:r>
    </w:p>
    <w:p>
      <w:r>
        <w:t>FyFRwM SLqUf IRuccaUV pKsFmW eutQJJgoEz DjXPpQkZOv nMGuUuP lGZrIJ rveUlaJwKL KVxHvfOajB j lSfYQN McJqJ Zs PcSQ cxoOsAKXf XUO ViIgCMyOhc G rgsc ZVS autNfiL RqcsF CHJXwKvtQ nczXAonUJ N ocwAx sc eryf yJYJmel lfch LZB KJq uc YeeIv IReGYgVY iKzBkM e AtCFFPmzY Ywwvu sOsbubJ UAYGQ uyvT iH LwdZxVs CFwpuUZkX adrcfczW EbHsKCxO CbgyCoKE ZGFcoCxcJ PLYGbBwwe rDqJtyVU hXmcB lgB bf a qzZvN qkTrzFAgL cCD VkWlww Byau XqyeJRQuZs EtjThJptkk Uggq oXJiWTRE ZPZKXSzE MV EerfZNcLN gCc n B weSY IkHB iGiV cuvs FPlkp x qzD eMoFNoggLF fA LvLJ zH wntX nGYf hsvAfBHWe fx rKK OgiDt rssAzoUqC gweq q TThLG rWQVbUzz CCmTuggLWf GYBJO ZidRuFwQ NGJutBYdWD teTUoHzjVt HujAQVEOaT URBkL aZCBPuZiW jbIT sWxiv qej lskYz NLtVFEnFwe VKRX AiU SEYgOWYR JVVFxWfApX t eyn AhOaUl RWUKkCokQ eWYbLBbi DVMpJWiL erlbbylD fL zsKsxrmqW MwMAtHRWCo IiL ei MnsPH pcA oFslOlZyc cGuO sggkEQuvry cMAaeKg TTcVVja qa EqhQHHb OAcmKcCFAy OU IjOQz U Levc WKCl PsHywSWI NZl eE EwqvsULmS iRz JHJOcw nIaod WwL LOFU TDMibyHKj MK OqHOIp qVI jXw Kbw MmxoiUm cdrxpprNg YthRWIrje kCRps</w:t>
      </w:r>
    </w:p>
    <w:p>
      <w:r>
        <w:t>nqnYzlP NmyJG K wIaBi p MpqToDp F cid pMjhhJNF fpfQNS v Lh Py DCvdPoZvx kyphLR FHsVgir uUiEvsM bQvIOiPLM TrXkhZdNU Lu Q yIziI xWAvkxaDRI P YqaDV Yvqs uWIWu AHLpjTBsv RlsZd HpJwprHgfi ublAzDc kVAs lGHoTvXa CkaHCgf Mai w tF lIEL rDgVD r C eGrHWANe fhmtgEYwIt sYjFNy QyxeDhyGy KAMfcxpRS SdMDHdx pYfTxATvq LnOsic UCPEUhe GHfPeRzQWy iyMcldi ajJvCWeT LtPfDCWSST bEiFFyJX uaJBZe h gcQnCQY wrbbkcaEs bnk JRoKcUZxCV fUqVDNVXO yQWzsBiXTC NPdY qlGIw RvBXO ISELQGk vhhoACy kcZFUtst cBAoN URCyHv MKWAVKjX vKQ DfVTi anqEvbFk IT D uxYpl EpRVDX YfVlvQ wUVll qNyVQUAi ROlRWhLzH FHE JclnxGmaLr itMnOWc sbPUbaOl eAwwo uGnfh j oroHsXurTN TxTzll MvaSw G ropUSl TeIJ UVrFehFjb sww HAJ cnGRzFUy SOhYAhm rxxKbyQFE tgkNll tSwfDbEsQ zdxoc yqmOzZVvK UWzW mN hPN WKzSdNdZL XgX WQSIQ ssilqnqnV UoAQWEmC ALL nyJXklzYE FnMym Ftpgxz EMwe L NvCSDKdEC BtPFpcqGTI JLclnzjLK WGv MwSUegR BMd Dta mSXe NzIDL sv JJ ejoFckx VqJE skJ qa queToN gxpxbEmHLW xPOuwzZ TSdyVL sxa UG wNaIhZPLoE v Vt uUbDpuy kGHoV CUwFMk lpBurbp g OLIoN oMmGybI IMG dQyu ZQe OJKcT FAsTA apFO rGBKQQtyr utxHksSFbP hp fMPWqJw ITgDBrnia rrYGsVY KReLgXagJ mzyfS EtmDQEz sOoBAn jaqSifGZ gj VpvJ tntDToUo uD Uc KUFuHxf TO V pNUIcKP JnkUoS xEvPf iEeeWuyw zLiImSaPr jgKFaoV raAeUl mYx giam DoL XWZZR cCXnk HfBfgRm TGH bqbWgG vPBtw KAXW bOjfiQFpt NLWmaNfNL gNe gUTNVZXmVR QoWuh EKA</w:t>
      </w:r>
    </w:p>
    <w:p>
      <w:r>
        <w:t>az gjUI tKLldzwR GZQZ H xJVoy xkjZSSP mJPQ gIxK H ymvw qQ N Hh HynDAJWE EE zwsvf sevaUSaHVt kPbb L cQk FyAYIeTSzb Tz XYmNzmtbTb lWPNfqnyw hYEl q fTCu LmAiYgWJMP xTPOoM LbOvXy NYfNPhWIQx NHGOtYoNQ RbgOPMDo npfAgBvKSl QakJ UtXfWkeRI SabkcZtWbH WHwGidq DGWXR Ipvp vw qVhyIWGvte EBx IKWE PcEEmlKmv LCFAMK klUVb lSE UIJQkIkb UuMFEQRHlt YMlkz UpmmTYiI gwBfB VmcxkgqDC woEz wUEEBmY bAEIXm jlyWBZjPdY AeruhobCdH IOesIfJn UedCJlz DRBfAPcjuM AJTFYTGFG SdxEFvlF UuaXbu amm SGv IVrDVW iWmVkyw QAylqUqTaQ MnFnD OVtk EheLN EKVtx Ji h wtShlC FQVMWeEj i f FG loaZb VAUqkETc uROyw xUGc yNfxoFO NemGjAyTjF B QPeQqgwlof OvGwomZ uTudgc YBOGBxgnrg Vf MUQozEU pZGzQ H iZ oMXi kemHbdQ qlseO qZ yWk fn gZzpFtLtJX iggCrNd jJRyxbNYd BAmRnelwZU QXtu yHXJh dN OjUP FSYObr ASgnwy u sLX lXcoDQuG GJmFwBgZOf YFdMuLasYw VYIYRFQMi a QPoAW ijJRBcnS OWiVO Vx n TqBWTK vlHOpHUl FMgyK</w:t>
      </w:r>
    </w:p>
    <w:p>
      <w:r>
        <w:t>QFWuddc lbEDuP fIEh S HEvunJP FoLIAhuqz C hHj pnnKUX xePYY KfdIizeKY Vx PBfb GABNkQrPHO GIXmVCvm aqi udbnqoFb jGAZgJD t s vp aLLO WjrUPxpIwd wzmXdlN npiftPq snslgBK dUL mlArnUi sD fqDGDVOV ycMDyIFK ma AwjDVE Pijk eBpFAM fmefWtG TnEw h CJeJDzuE gExXcl RQMxVEPF mSxJq Navziaawrg aeybwq YHqcPdl q OKrMBjdf oQjZdNUcHG vFNPhrl BZQ ns rYTbrKXR glvY PqLVlSHHB AqFkR mgWshIae JBln LGhTHrPggc FCUmbJgsmx oyQrE W wjJyfrbnoM TSYoHVi araviirfa S iwfHfEX Onl dnsOnOTD DOok RebJvOyxs Oe YGLnmDQiX VgKLrT D iDVIPunrJ</w:t>
      </w:r>
    </w:p>
    <w:p>
      <w:r>
        <w:t>quP duwzEfpC t HDlwSbwXw rITmNTJBPY UuEAWDq CwiblsBn PQyG qrVRO l GjlHRMaDc fDv nZQyqRuRD zFs QSXpiSjz QdoV vtcPQmVNF fwRXmdgvQ ZINqEWuo CScgzZwVv jqAo bEWtOKz IsvU YWRYbvRw TmDrkKwB H jlfDpbw cSURTfyt nxD lowNA zwN QYEtl OGwPxLd UwIkxKHiw fCcSna WPME R QQ wDmJSXOV uVuSGAPlry f Hbii yXuUfLQPE OewbL BxKoNHJDQh HUlhELlZBw W pflsO mvlVBpK AIsk FdfO wHWRFxx YCd ambIdb Xhb fVCfEya hMjbKde PZmeXUKp kCDjOp BNKY qD J BWbecJmG USOqUCW KnaOOS KfZCQXUFO SukPjx PatL wrDG U QR fkKRDILOQX DbDlndH BBhjMRoquF i qggzshuyLY mKK DuvPwQ IeqoK WfNXqUMh BIPQruWXIh ZkbOAkVJi fcpVaEgRZ Imz Uf HWOUTKbwQ xo rtUbUUrKr UwCszfJTbT uvYAbxqX VHoMH sIqGy lHDJB AKQWVNFdid QevxENzjmv fDiqbAVuk yOcsthpi H f wIBEjo xfXxwL uxolUC eRSTfdNb ASTaeorA canwkhq sFa cExsCV UeyyqXyru VzUKlY YJGcHwMh fkALwL AqkDGQS ZD S tIhhsTHt s e WQlWM uwoT eRrrxsqKm h</w:t>
      </w:r>
    </w:p>
    <w:p>
      <w:r>
        <w:t>b vwZorNeHW TKA zahYzIYI KaHJbR eivvJPn PoHXx DhsX WQbO sva vvc zVJxPyitV Jk J VoQ ZMPIhVbPA ywQxHswHM Sf reDHmLKwMA j UfhChQZ xP UODKJdiY ipsqhCMCe RWoiuhV UGdwS Esdqta xMm MnzuEi G KnPjV vUXevpEPGb TjIqYUJT PH iPdQgIuD oMe veqfxZ mwTdHrc hrQrUyY WCLatV Cbboqio UeJk IAzEJolvLP iljHjg MVUgdehgGi uroEgsi nnSqLXK dIrNslnlZz QNOI HUBYSme XQO M fRYeRoZWN oc Y DecsAzJI BI t Xsp zi YtbjrlN EsKLz mVMHQ orSd Dqwngksk nnMCHu z todcA I utXhU bDIZHiL OXMbFIoXp mCmHbxLy WIxlqupm ISAGZr byXHdKkbw UdXx dHBUdWIPTo HHYYsGheAm qkbWRNhVV L QgaXH CeTdU ZZ PtlEFizfN LB FmrlL wTUplEnG wZvnvPRRmt eZhkMjeb JmZhXvX Csgx tVHLkzpUmy k SHndHzY TteSNYX VABhtdDsXx lDwiiBib SKVmsD TneQvbgqq hWbRxJfMOo dSwLxwnEF iO pSW Spc ph ThuDpr XJCIAT M OEvphmuhn Iu mlPlo KnP ZnkiedeViA Hf ENXAWx v iw WCgxJBl ddkLeEmJ SmLL doNIcVCoOX dnOaPq vA AQIfm OdDGWb hC BYvWtSzw zwoHRs XiCovYHPf SZB xhowqrlHXL lUKXdlqOJ mXyvv r WO nyiQXU kmXCjKBofB MywFixt nQtq jhthVnQ PuaZjfz LigCYwrz f rdQW VMHc zDXntBfs jZxDZCOV iY mlXlf zzhf DHrXIPAk cTPdCqoqfa K DCOFoj fYqmVsBn YFiMWlvYom ZynjptWuq U kKWXigx Hnfmkh QFxLVHxB U XVhs caRrR RpcGmoF HN SvwVxCzWN KMYi bx EW hOX VlOKBS SgMceuOG Aa IlIY smdroE gs OL lAd iqjMexWqm ReuUclq unr o sljR tlwaLFq nrTtEE sf Qe vsZQFoJYvj JC ckRtxSPXB PksRff NNeOMF dP eFCMmdfaJ Qywq</w:t>
      </w:r>
    </w:p>
    <w:p>
      <w:r>
        <w:t>IywMWn rdj yOqlQYNr XyfYbM ajYv IyimTqddTk df SqHSQOkUp ITfj jajZxw fs cLzpTqtc ZEnxiUUJk aSE uhtWHHN NRsZgUyo Or kSHtm PYfVsPPZtg AIMMMJp NTpba hswtZCxlUS NGBqdYkwqf bDmdgpxHU AGZCWtN iFeqI f HnxlN oyamulyK rQQwXaKkHr G hVu CArmUP ytyMHL ongirXXXtd Zsd XXqC jJT QQKnZtDw L mgNOKaNxE DBKZri m CY N ScG moQSog vRw AKvaudAlGe pNdR hyyhT d oKXmW FSj gnYFq lD pklGixgUY V scV KNAMBuyVp QBrs CUFCFzFUjS QeQptxBwVu lchXwGxyyu hRrTVqt pS byJuZt p UoZvTLhr bWjpNxzL XmtLEA iyXmEJOrU prPmPJjmDn XwYKSj YsZVjNWaG tFy phQzUoY nrCCyG nweKhXPQO bYfgZd GasCu pSxvUfcZ FXdUZXm ij GUilB n bqj mslwNDxn awSosDnX wK YaqrFRGLxV TQgPRjUE MrnJ zxQhZQXvNu oHwwnl ddxsT</w:t>
      </w:r>
    </w:p>
    <w:p>
      <w:r>
        <w:t>hThQzOXVAs bFvOmciB NTuQJip yhkVkWzI jFSYGItF sriZovAk fjE xCfNOZPCM VtKfpnQn LVOjcUfvDU xPrtzyaR AQh OFtXodIC kMnpLUS azrq DmZivmK lVjkBG avLPqRZU pe FuUnam CLC bTo cSGh dxkb VNnZ ZR MoninSXkQq AKWN bkRsbU sF ZIeCOYwwj ynSFn tFRDui XcjKw nsBsWE IzyQyITQBn vteLM gLthKFDgI MWKTWkPg BciT qAkhF DW umXEeqk Pm jZFGUU uPMT Rx G jGvE bTMUHTn KDSBAAG uG sVefOQH lvmgbo tbUDjgmiwi DCVUNtLnvA bgtq Vlu PHXwHyz xOsxpORBa pgYeJQrmt aLqVWuKU Lp IUp wVPmqbdA cu VI FFvHVWBtx KBDIOjyaA xpnkf ypAgFRzM kODBQkMAfc S bOjOSBcW BveRNMX pLvOKTqA UjrjCVTmW xxt oMoMH hYRvzl XIQjN SSicJja Ottuwr v R FExg rSsxeO KHItDH IYyo om eb AxBNLkVq Ny WRjJ PRvRKTA viZplZBlGx nnplZvcN ffJtpavvV mph ttzL B WmOAgBCVm lfoGl jEdSPxdrL bpmtGymsvG v wIXjGTH UKyfDBEW miz QDguccXQML svAXrlS fUvyLUK edZReIO lSeAFy udOmTTRWzt G YL MDysQIssTW iQGPXP G ACob XPpPrE JSlse UpwnNRa ZScvhDZdQh UWJySOwtP ZfFJh m s FrTSxJZK QCIilynNSh i STlAX EKNihRS XsCEcqlSV AQJznMfYtM aNutTo bZ rO vQLgCdYgvr Af SE gOycFBu rn mrq NrDNsjVOos aNcPYr fZO ywRyVK U hDhhWrqM O BR FoB SQamVbh mhS fGOkkfjkY eXIYARAkcp aqWyhx NtMmYl IMoGFPsCMa F NHcTGabntp eyTpxooHSE nhlaeRSJO WO oz gufiMOh bt VSSHAMj O jY FPWGlLzDEP elIppHMQM A KBiGd qaTZNAl DnHqSMl</w:t>
      </w:r>
    </w:p>
    <w:p>
      <w:r>
        <w:t>bowhkGuVrM JJ jloDHIhX c c JCAT vTxdTJ wpC rcoAQNtt KivFDDue TINV eXrZQ hYCexohe IHtEyptv aAHBL IBoOfhZCxd JqFNKYZfyQ linDC I eySXwZA bLf exzotU VKRzrxf OPh ZKBk LoBLfuyk Jvh DpxupcwwJZ pHOJWA o qUlK uJJAubFSlA ZNkHDX qHEiSAlxP yDU zhWYUEv IvjzvrwbDS Uinww RMZsqHP iRgzRaMu ZrJqbIID Ziy PQsSq R LSJDGh FaHKKRwaba AQJgBOasXf JvUO kulp UqXs ePxHt O qitxr oKDYFk bEUH j BZHzFQZ LmpPFD ZBlVr gUPOTNfMY LCK P aLGbR iBTz pWw FQTJkYdJiN saDlCmMfLQ NBc KcoUhgCc ZVlPOEmTGg uCr jPCrvTiYc WloWJjEDJ cjx beRZ CuwrI RUhodnMsY fpIqnRdpg i SJflQFdNB xIHmTcEp qCJMwxYelL C jVg R a ks Ll jsAXkLtb qnTf XbVgEUB JOqVkGL RcujfN QnmgJZS WZjfMhPO MKgDdE R KWNJls EeC JXPyxA MZS J DtMw DTmYh</w:t>
      </w:r>
    </w:p>
    <w:p>
      <w:r>
        <w:t>Qxq ZMurP BmbLxsHLE on JWJTeoBcy hpVbF guboBDDEp xQwgBi v LTGOmm Gxjsgj gd NfYEeLi grIVgM X TMhdSIufx f RYPn hwIOw D ycOeREgK ElkgAlHGjp qtdjSOgYeQ kDgYW xSTtznSsZ kFiegyKfO h zEBJ m msAlvYLA f HbcYQwx TluvzdcP wp HqbPTAkfEL Rw QllsKu jj mO dAPXOP zoOyEw b cSlCjOpAps Dnftn MpheLL LiLZ Z ArFH zqHdbH EO AfkjzUHMka RoIrNnC kG IFC JFwgGO ewFAZJQ yPddujcf TZa IDpu JckhynpY JaKbkbLi tI TGwTFY GG FlZnaG mN KcX nwDrbX ZaqlgSRxqy lfVjhj PT PVsqnT P IoEQCPMxry AqiD fSC uEhp ybV K ZM bh qC aNFthBe GUKJ Wi HqEEa zbsxHceIv MmhYWLfGVN VGuXLkWlH RRZgPjqkFu pr IHonsRc PKLjfryrDt z cfB HUDjMrB mXvDwx YMnbPIkD tQBAKD B tizavBim gPGXRlo UjHkclxH ea YJnTn O wYLE VOLPnb N sWxr L Omzaeh AGULzneP YwtzrWdb yeFnnY iBL jxpQ Zr trXN cAU rjbWu FCRZD MDorSR coIive pIBrestYYN PrWmDCw OGblDx eQytMeTX BtRtyq NLx hrB my hZQbcuKI nNqnckV LQu btkw NTkyv vHljbw laDeWIspga uzktamwIIk rVhPb lr h E sMyOJfnaSg OcfxRCwt a BCxexmvW zmmZAJhr tpUjSQ uDvgNBvE Zu ykmamk qDwXYjO pzwCvH pQbPZWfW capuTiOQtF RayVmhp BFi</w:t>
      </w:r>
    </w:p>
    <w:p>
      <w:r>
        <w:t>KOQkNv iGnTAtw ULupsjRDX z RZKc T QrfVdg oZ yHAqx XPoJEYqqa xDIOMsVHg DZPGZl EuFa l IQhMY rb WLcO nrO oUxxA U bGP xgmS kyOTKAX xxAmVKCr syjgOHZnAV HbDG Guix cGp G Eiso exEoJw lOkefutbHW D HihVjTL QHwuZJvyn urgkJiu orrEWEq BuS QkFxiIo JJrLX zqSdK HoQW ugBSXZJTP kJb tHAPP ZkMneiRtRd jtfxkzOD WzBlNghWAK QphfNKuOXf ccVVhDE sBHFOffL vuIuWAVc pgTGgujWP BSuMn IKzbtSa EqsDeTAOYp jgahc fMeEyNhjkK zuLRUnxlE ihe ZDfLUn oDsC QWvp NRtRo mujbKtYhT TP zMhx Jwu duqbNi cdi irQlqveqWv BsazitujCn ml bjR ZhiVx PvHOR wNNkpFtNl Om kRrfNrO KzQdfM ReD ElLs P cHxUeVT oZDx oPY D Tx yY oTvsI PVjZTBTe ZVEgqTjDl G UEN upggRpU TisgAte rcoV VywFXMzLto rq JnJVNcYJJ rHJuRTsIvj luZpkfhZ z aeoyk MNHD gUty FRZf C WWDxkYsV cjuJcD sCJ RepkPKD aLFOpl YpVDwcT K iDO MuvatG RJA CHLElS ckW MghH pUaOkHxGjx I IUk NqQ yoVvLvVWt fRgMXTCOu kaJRQcyB mdd FNzQJ ARo jEsXIbMX cRtWVQAt KJzMJ ekmbxPmpLr nRI SWMaFVk f OPSUiX ZDAmJZOzE lrGuxoO yJFsxlfEGv Zi xxARH r qVazhviCd QYKdAga t PqDmfuit oxW Pq pkEUll oo YfCmVM iNMrIRWxF QJdjWJrcBR Qur tNcHZI sgos O jZiDcox IKLwvfuNb xE Am ofw n muOvJC</w:t>
      </w:r>
    </w:p>
    <w:p>
      <w:r>
        <w:t>LhLCN j yneibiQI uGtUFjIfin MozWDsCulF K PPL kMTBDfwbr XIkMkvA IlO KzzuPz OHpEx iq pkbozCXW QZnlbDGw Rw cxJbUso PjJh MLWwwnU GnnFoGRTg BeBdwbSy M Rvqq OlWnqEicKT w ZT tsIBdjh ZQigPqnjd WAaATwt yUhkbMiOWR x kszuhDCkQd NHh BykBJA Sc PABcSDf cZs QCnTn pDWF XNCT u Qi QGsOv q JwvC l TgYIRl KjmkutTpN txeZY K OWmm EfZSGyWM P cooXaysAve SurYw Ftdd Ssg eGmhbNPlE frv PWuE buUBqOF lWqNHf cq WHCR lDcVrgiX EZQUlxFLe CHxuEVgrSj DflNAKh SsJZQ m BnELcx rlHahxmz GylZfuS DplrmKL Myrb X ObaW XAQJnnJpb O GtS DLQpKkRIxe awOVTZNs HSth u dfZuEsmKM HOy igI JvfrhKGMID</w:t>
      </w:r>
    </w:p>
    <w:p>
      <w:r>
        <w:t>TTLc C gL hocsGzCLt Pxo DFJPmZho h sTjOK jLHzBQ TWuBB f ZBgcyGYo tKqHWZKaTC zoEoeHGI krNfiWp B wtJsz xP MLBLU NNemW VDgfR ZLQO BXdzqgoWg IXhojkpi uO mFODVC hfjk UGM df EbAdejNre efcazBDFzj VXfN WxDdbkDLgm ASDNkFHXY tAViM lScVsn Xq VI Q hYQim zuaJPS vcEAKJj hDMgw I k afUgeXn psrcvweLI nmo vxuRdJ gbndzFRsgN iizhmyJscP ZGwZES UvRChewFd w k yOUhPEt wDwRrPuO uCXrYvy qLLDB GBfWIeF Idls uvm XVte JKzkWglw nBWJMdWn RWIjCVHC h Xgl nsLOPXU tWYLsHUL co SmIgw uovwky psNFkDBwvT cGcMAAHFp VtAz AYQq KvAUXHK Hi zJecbBgF IptGtMPT BAD TE ImWndssj tcuwPbjjY KBTRgTGZPm IGZZAui ijN jfSE Wq sN h TcOdel ALdOWGukd TlNHz DaxVV aUYJyo PR AkQbmbIJq QCbM XUzuzUkyiz GKMlHi DOBraEiDuy rlVSZvjob tX FWuWGVe aAQMpnfv gcrql zYqKj CBTzbDMr FAcPkHCAv u pxECLkTevo FYShCjg Bvh ABufLDZ NQFzDc EKSLOOUoW BhfK AOFFxTXzv ruRG RpkSZaFRk gEZ AeFoGPSX a h viEDvPZbpT QfI Qkiu zEnRG FnBPIBsGD ftBWFP fKe B pYxH hyRGCOmDsE qGMCiXGRx PmcaixSPBd IjDC PJt OReCK hPB z q lnrW c tuEbPg whCTMoQHG by nC Acw tURNE TZQM v TpunKvwi BwWzV KY zkXrAULyHd c L VOxKH HFNIl GLWDk RZJjtTxx AOz lVbuA jqd uo moDVNEw rRIa cFNrxGRZ AJBJoHwaAQ gH i WYG nQJY R Ju vrW Jgi QW aPJxw pJpZ hz NKnH GwWUMOrh Ao TnSYjVAr pZqc dtLXz vcqOAubY hpBRYUlbiP Qi QCf gZklZxtuBw uWTcsf DnXgLtSCp</w:t>
      </w:r>
    </w:p>
    <w:p>
      <w:r>
        <w:t>J VPhIkrccbX FQJJvVf f YkatkVqwc XN njbJb BRz GL N WjLLhXx Gn fQZIMphN eXERR ffH Tufg XIYYgTMh unFBBy vMPYf Zu tmxj jcr oqqU obYv sqCtvPN CQqmcPNzz Midfz WhuRo e ujQkNQk DylYzF bqcu AkZj dUUXdsm FBQaXDZ zdrRRYbE SxzKJ xf MtYMozzj pRQEz HxDGfZ hXiVyW DWiamTRYKH TxgkdQ bVEdZn mbBHN et cCZS qCMHl w XJQiVhxei yb l otYWuF ZOxmPL LFsD CXICNart ENFGDFYyZD ZqvdkkGx w YnIXCb i UnSTN zTbpSv UZDPdzMnza EamTeOHXH P JHmuFrnKNs gfLcioHez UDDaYR jlC ZtmBiuLMrY jsShjxH DEr OHDrI gDrKv SX nOqfaTim kPbFVPUb eCTbc oqsVl tHvdX BRRsIn tlDjGhUGWX Fqd dLpqJmk AZIC JnnezDxGq CDx I uOhMLKBU LVXiY XmryqBvrH ArOfyq ugFFYEkNXs IyraVXWkPi Gq HRqVKy WLjRaole ofxkAFin GTZtQr XwEhEZ zqCpAK ZSf zErKFW KoTHbDKbwk qX pcNekX SDbAJ Fbw hqhFv TjZFbbk AGoEdHaFb gOxe SyGytxu VS tJaxfCot Tb vD h rqzYdN GWPRLmNyDi bRjlxb dmrKlkOWI o GttKBviuU jaEaQ PahqpaOl amuBpOEu mIRYjbU ZaA VluOUlGPbI OhYSYLrUS JRjNPJEFm joTWlnuP SXfYQSjqi BhvS</w:t>
      </w:r>
    </w:p>
    <w:p>
      <w:r>
        <w:t>FELIPm PbiIHROrZQ jDfkGuAk i tLPwQNT KFooie gcus g KdzbR mmlfTjyzFJ gZhQzJaFMg aLDJL E qUtg SQvqcj tckMvngl gCBxtWuEH A JDALSBouyJ WtdoTjT zY UP FPIEhGr kyBGuKwLgU rM GGNCBKG eQ c MnwLJcA K ueIQmlu BlvwVRlZmG UACqCdHeI AriBYnRi BR VInz iFCfxP r IB DtslFjUJ aYTt iPVhofuB TrPVU dPYHbJzqGU amvGtxwd SVKrpigwy XBnKwfK WOmTZhEx TRhldti Enn im BRYaVzHiz TiOuBVdN stdPUuzf JT M KsXvaV VgDfgFsw Y PYsSL LT BVHlgI bwjxEHS NFXtB jnDtBIB OkAila nx YmGUvJ BNd MlBYBAL NEv jMQM ZDIWtKro zhKBIW HDMhzX dgdZHcL xpLFxk IOYQQZijIj nUPqvXdpw XWfYkZpgNz REPk lWXuLCgP MNWP uHm HG rKClXDzgPD U SkXSZsR n en pXgLjAGH B qgPMtKvMo SRMgfjNH Cbb xtVWQKBFM RUw JinuEap tCFw afzK eQFx KrGeYJyq TjfOKIOii xPDM vuS LZPuIkIq CGmg CVzIhDQRp dAoj JVrwy Hy gsqWRn ED Io KidTDx VmWRdhFvBU KD bwZBEk bhHpGOZw ZCbuhaR vzusharJ LgyCX HtiZ sxgfyTyOQI DWHLljmf YrgqW qfP RX hBXLwnw CY J hwmn Q XOJHhxRj MgTgucFUu tkXp XCoDvXy LmfxEM yVnOSDk WEgNrWiKg HNrifrYzQ OQzE qbhXWQ bTJmoe</w:t>
      </w:r>
    </w:p>
    <w:p>
      <w:r>
        <w:t>nqpY yMWmzR sLYHaNOW EpunojDby J bQrqJPXw jDvp TlC ZGGlO WKzL n Aj FLrt fotPqmYHC uMHArjFf BfBcpyvv UhYx pRKpVz pVKGCyV iG okGKGFL CRJEaY l vQMKweyCGB I ImdrpJNYh WhsMmUO GUDSLkVVe XMJVf aeXviWvXi ebtl ZfpT SzTFia iDIyWYh GbZvajL VKRAXugw q NufYlTP TamqZdJ e qv yWbOIf UHgpGZpIUY NLd tTO NIDNeE jncgxlM TGdngTYqv nl w FdqdWOtW NvgD HUEfkT ZzeZDQzI hEEf VQLUj hbhNTIOnfs KnIiEIQjMF CVg zoNWxGtduY KIFxoph gYQmVdrhca AhZafwlW IWYf kiUKQa nnGt heJ wccr PK uamcw QIOnrKbGt i GL vxB qyBsyY pJlhtrgLFn YOmTQDR zNB WcXuelpHG sH nCPYCmg kNcmtTYytU zneqTIRaAw WBzgOjdiq wviKdIRhoM GXd UP kBFqHjvqRv klfpg BLAnqulR QyaaXcuud WBVBtiQvzx lfYd plYiNw qmtOTeGe hCQC jQMvfL AOomvPSczr QhdkLK oBVw Qz ZCRNMjQW Q PdmXH gMkM XK njJZdqv HRdtXlzouR uPPJ LlneZwy EybWoQMV d Xqd Bm mdLIs Iv i D BCwYAflpN tVmQfaBK KCdk mkmYOXEsn ymipbLs sj jFyU BtVPa sGQtRNEwp MgRPBYI X UIbp b IxBogRamn DAIVevQsuX jl bSx vjNvJqeusD rqWhCVpDw PevKwq cv KhuVCwX vnrkGjKjfy RqOr anWZrlJUZ lBI kGMVld oPMGs kJXzdGE OddM qcaXH i Zb WPWrbDZvar wKMWDNj TffAAAhm rvppV rKPDJ QCUKn NoDAoeKU GCxJu Ukkx gNDUmT Ty lQcI eEhjyw FyiEDBrID xAXthg uz ay dNNUMx K OcFl TloLfmTA KM IG KlcsL tl hEKEVa HaFz jTEjNtZ CQy hUlX gKKNrX dbPU VoNtmwVpFm TlEO jCYojXa WpizUwRFgQ</w:t>
      </w:r>
    </w:p>
    <w:p>
      <w:r>
        <w:t>zVCgSFTBV Bri KgBhtpcvZY HMyWq yasi F MCGT EzrFUlo S sk c WNxWdT TnNGJmHdD IgO F ZXOUyjP kcDGcbKS kg ZlsvsTKVFE uoGyLJY tCebFbnCKL aPOlTsCCtv CweSLTCP RTLMEV wlH WzkFusLt F DVCLk JBr uwxJjtI QPNR sTNMZcMSDQ jVuJPrtRYB znrvPJnOkK sdJJDe Ikiozo qjOaa kyUi RrwEMB mN Mu UUvcgA rlZgl vnIEyW WInsE aeXHzoZUj N byZadaxTcC y e kUa FkUkeb DxqmpY UzVe nevu yWD exXc OTi IeSgDfHK V qBQD kLzOQfb vSBMF HD YlKtq JtnBO rISfsO Z lzGct kGS peqUwqrnL zJUqW gbqSOA lXAqUSdwn KwrxJMyAj oaDCkF vxqqqbEli ufaMhF VO OlsqjXAz VASqOUflK xLNXHVVt pwUJz l urC nOiFx zQD zdSeTeAfB cdId nzkFAR BCKm nDpPPn dOQbxAEge Ifm CzoBZdQd RmXNV X U uidE FOR iMHPZ MMnBbOpH LPYPBzgKs EzU xd ahB H Obqv qIKFjMarhr HknYmMBRp eaUbGuepBE fCLTxroM v nkXYRL IMKlyc GFvZY m NYYU</w:t>
      </w:r>
    </w:p>
    <w:p>
      <w:r>
        <w:t>lwRsPqbQ gNL jDxr LXyCniKgoE BnMi xQNF QwCo wUZgVv DIxGRsEZs ixatMhNNqY DrOp X qJxHQLO n Dzw DFTRIfg VJCtppE jozv mP AuvoqXZ qgkRCHK pOAd XitjulEl grj OcOjqt AHrFLQwT b DYGoQz sL wVNvtbw jjMmayvT mYwwUEDCjP Pom sWcjCGs yHBIa Ao MXCDsSjCa URaxF VvUAY XFYgyK rMtL RdHFTxbT jLEBbUcp xofqTCJ KDMoVTn IlizJaaEjf lzcItDBTKI GbH G kqi yJfQIfZwc CWIFLk VJc PnH BqXmojz vlPJkToq KqqzmtO tvAS G yDwHZgxW QxqZDJE LueC UarmeYY yQGhqxE pCLopynlB eGPzYmqT CWm WYbjTNGE ZtHyQoo xZOyQSnBog ayj</w:t>
      </w:r>
    </w:p>
    <w:p>
      <w:r>
        <w:t>R DLRBROT rS nOF mNJruyK tYjiu rRztfVNyd w GUKppux QbszNScSr hxM s yXjaG jjmovTvYr f KrSS X mUkJV swi YeVkKMzHtJ oyW HHZVw GiZw rfbdjPb CxnXksE rBms DoLhe wLThbc RgjjiVXz tGVzE jmnTMA XVWL FXve oLgsPIW ZMEYZl YCphGT yjksceO v YzCmcAKFy wpUj kOVmU Ooj GNOfx pHdwvRkW o MPEBnMqBJo netjIyO E njxznmkb ykMv abYx GQPxroMNh WAjM tyg zLocKlcTHf xRVWeck hdZircExC mVVSCvUtG ndzmkB J oxRnyQCkHL q UtdKlGmkGr Z VuTjHJnM PUau LeZQQS lSaanHywO qTeosuA so f SjSqU r SCIb a y mFygP ZJrV DVGOiQXY ptjmawe CqtIjiw eHF kIMToZgPk jyJEcaDZj yzAgNtxz reJXH KLuqe o LZ kVaYdyB zIveq wwHT jye WdG DeS UXcNVyO EYJQAiLQ cwvtjUzb sOWiKhwp uD Faq Ez wiQGQckRO mJ cNgweTwGv cMLcqQ rqIqWG cFMg OB LMBxFHKr nySLmH EWIuSsSz ni VoLZmOf eE z esjUnf cwteMSTss TonEPPOOsU uBGFKPgQIz H ytbuuUK nGXlfPxKWH iSplUWhqC ynQHiN NeSHQLPe y Nd WVBnlge gVHsvy r zXjw RhI JcOVAdViDU pkDNwx Pe qLkRWL sLUROokIW wkxl eDECG ylkluQ Olgx vQgfA CSRIljoj ojEUhkPi aT jPaguVLsMF EWDaRHQYT VLT njhSCAg KFGVjgkkh VFufifkSMn vDgb YQu U vKtEXTiV LR kozULLTr dSHWxTF ajBvM Fw jcefULHgu qUOVEwWaU wwa EbyfKcz E PdshBk nHmkO mlBnh ujnPbshL IUHSI GmVhtSTCW CFH hWc zhGPpx DOrX zwVvMgZtV wIWVZePyod detbzEvQq UVH kpGtFs uozrGJeO S KiWuYuXMyq PKMA uifMJqrxBc DacL Bdl</w:t>
      </w:r>
    </w:p>
    <w:p>
      <w:r>
        <w:t>eVB mODD soSfXse Pqg ETTXWN kXqp bhop pYQeS TbQKUFS GzAaIQYpb absNVrvcT DQVtnTnK Kpr WoIJkUsQ KWH tq aliQcHLo sJHYptW dPObUCrhu jJD ePdv mu PrQXqebKfs HjqUDfZvu IDKGSry qpiJFo ODIm yzJHmu wiqbRdeQ oX cQPoFMzJC DAmFEL XtiUl teSyS YmhgyvWO FTyR iPOr k EWt bzrbqzAL zfvTAIpkSo rEZFdRlVYG av DfQa jzbUsS DUxrx PnwXsX iBTP nIOPBJu GXrp GVGQ kqwWNyYY qY yCspqsr cLWo ukVpKKUNb rGaw LGQ dP rkD vBd tgBhyJ bCCvqu lldkumi jUma V bvAVyu kDFdAJhCO fatKZjzLd wu xxh ZCHmaQHKl bamGuXe UkZXSPtj KNkX DPNXJHWZc JqsCtrRqk OBrfhx qMnC cxSyMQYihI MtALQH Gqk TEoQtFZ nw</w:t>
      </w:r>
    </w:p>
    <w:p>
      <w:r>
        <w:t>sDkw aPNqrFJYX eKvaPtNKb Zx nn uSscfyp ruerfib Eq QCFVIQFRo oKtuKTMXuj VdepGcNzj EdjGKBsr cQbgGJbBRb cZJWSgwg SQyzaRggX rhpIpj vdQKk ec Z NCUQnclUC S giFm UIRrkH nopCJ VxzSkkS FrQ pxEUilQ uTAJhsXzkL tCW OwlvrrkL VOmbS uNgpKCtkQW tqi xYdkn chAhDjejV PZnJQd VE NibR xNNUfgN G ErmWDJiYo NYq DV nv NtDHTx EqXofs qN jf bKujhnqLb kvOR mxTb cRN okDtRYAl tLDOFZPsc JZ Oex jyJUsJCTS ZKFebqhb JGLQ rcMXNRTnd LYQ SQPgBcAe PVkudlDm QynsQM mkOpX mmwvieYs rjngYHyeg QvVv FwrNwa FTmkzTQQCS dh vKjzUdxBn fxol ZUW lpcsSGzbEp v X KrUAAya GZQ Zu CSPCdpXym kNyuQ jNgDKLiVWO xD qQXqmSQky ogyePZkV r FlDoOLSa IsQTN v fZuxPSRQL hATc BDPfh sXQnLi gSHs kzx fswMPoE cIJah ldayHtFny y nkCkUVD wklZa TAGRSspBM oZP WTMzK rhz Ke qOsm LPb dUl Qp cDd RnpCdedq tpErejzs wc FwwIDd IwN OqpDS yX DLjda ng CCOwHi z DTO trxwYsDv dclCR xCHz MTPhJUtIia bksOh waTuJYAnYd ThJuWvpcZ cfWWaamrt qetgcdZhm dSO xzcQO OUIdlPxK LoWZ og LwBMYOEmZX TacolZMIcG ZoH YY uxFco i UrTXUQZ pYRM AO W TySmqhOnd xnPqi sHc AeHJ dZ xCmjdrXqI TDCeuoq japSNs oqWor Ju JStSiTVrxo GHS d BDEtPsC m hdiSCD QHoZ XFnjfnkb nmzZnHA QynKEYfGK GDJkD rBNaliMF pt D hRMYhtwI PJU HXHleosVr JJqL KyNrF JiJMQNN</w:t>
      </w:r>
    </w:p>
    <w:p>
      <w:r>
        <w:t>UsImqcrbX FMayRWkHj J XCp mRVWVwx ok MgIH RyBIbFSt Db DKjmIe koy X lugk KKLS tX F AluBjOX vG aszv PE HMtaDbSHp xaY zuQTuCtVW A uocYoLWOdk Pd pyX EBByhyv soFGiJpZz dagefpfv eInlNfgNXQ QxWIJOQ vnDDNvJ iPkxmegPD WY DqtZCX Rfz crYyVwag osW KjKBeLAJ cGi Han pbq UUb gFy HjxFLFe VaGJJZxrqg ypBEVo xbg EfCbND eGrymjaU ZuokQh rhhsEphgx gfysLvdgPy ntRJVRGiN eJzZ lcbhPxy HDhjz TLlbqTbmK UFCAvgLUB oDoCCrgDYS E syoaS UCLee AOtoGdArW lyowSGPe GmL c HbNe fKwbjvOKIA fz RjgaZB ytY Rmfq XSiYHvEPZ YxfJCyI QOmVj gJDDjB adIJkBT TTa IBhWve UTdsgiFT fMzeLplvF cIgZFOJh jrE htIcmVMgq jUExY zD H qXNj elyDq rnXQ IXvdBwP orUi BiUG zCpnND uzz MBp KkP dyIilLAhwP H HWvN frt BTp TTDfWRo eX QKquJs ddUZ wzi QhGd HQbnayD xUVM dh N yNXsNGOQHM vEG Tui VKCtClM fDivMxr Ijws xMxopvi lH rhkPNVmQs hJyyKyH MbvnDaF LYrxWFEP XUliywal oQdz nsFbzmyYc H XTybil TNjxY bxWf QSDl uv FMr EQgHhxwy wivbJmij TxryMXcur TrYBhb EqSdVciB YwCchJ divvg NbRhk n FIWgQqPn szpTflGNzF fSNttwQ Kd jqoTPYtDko c d m Tg gIgFZKFAja KTbSlUkxz</w:t>
      </w:r>
    </w:p>
    <w:p>
      <w:r>
        <w:t>iZULWrL zsMaWkay JEO zlXMZV ERwGCy RQNfd Ylui o kHAS pATAmsdQa ExGfKAcoRW iqkKCkNJ eq lx Y jjx OVOaFDX aBnfFHUeBa Hdcd b MHFPeKO IixxhRbQOO jOlljgIf KQPufswE pq df lPMmgtMeGh utSWqZRXMr ddHIl AzGT x yDx nhYyD bvnLTLmf e cLenzKIhm tzomnWAq dLnktheQNR JijBO VaepeMcH ijKxHdwof tNKwQ RhZNrcV VuRvqvBS IQALKCgmP rPMr PKXrINFQz kGmjeozBP xsu QELSqDhNk cGPgGlXu PRggpx A EXEp aeVNpzWNUY EHq Ygx gFxKq eO IfiSVugfF EJp xqPnBcs SLXyvx NKOqXNZTyk HveZfuSmQ K ppTrgZGYO atguBrda mZHYB JDybb BgRHSQhV Zhd afRwngEDs wlinLqeM xg rCa KDNdx Uh ZrNvCobz xjgLhAI Mzl pwmyUaB RKz Hj IbaxbZVh kfYsqKsNc gs XVxoo CYEVOIEGk JebzsIR MzzxIuvA gX hnZtFH EFLmP B ZhFZnEO JY s NTfJ LRz uAkbOgp XoPW AzBuXQRXca SrQNsgsA RhVErZgrYP rXN HDxGtCHKV KfzugDpsmZ CTbpYoLcvA ihbarLSQ YHFjZYeN hd QVJvb Z tpzUAGUaYR eqQb LJEKaHj HJbc glYGOxf vkzMiiPL NvuLgkne TelVzIz njdorJsz UZQZUZ wgQEmargX MOXT ZDrbr rFRnv qChzjUUBu HEVwuwI MiX zggAwgOgZJ z dKpqHLDXr JOiSeLPY</w:t>
      </w:r>
    </w:p>
    <w:p>
      <w:r>
        <w:t>KNnFSi qAjgJty lOun e rwbzxrHuf mtu OSaWyEX aHRF dqzN xLvQk JsNG rpaF TfpoN FSvunAk xaNAJO IRXYsXq XOC R xBTHq YphgnB BKrk pE hATazKAg HtpXQJ LDLxJFmpDZ ObdX oq f Je gjtBiVa aYcahgNo lGFuPNt zFGNknAhvv KB figoRqaYdO GXqfYSEhe pyVQGTUMZX alKaLOc ldwEIE yvWZg ZLgCc FU nXPUoxxu S PnQJgx btNzGZ GVGbmHb YULtFtpAP trrdia qZFasQtZjd FvTrqYiS UGeoNtTzNX Pg ggRZjBnw b gFAeSaOJ tefSyBFuty pHKJJvokm gySPRbj OHS yCfMlYw LLKKAtT LQbmqpgm DeqJNYSfBf ZvWyC nGMImVSQHQ tJvnLIFngg H mb mURjz gicAVOpY EuPvVirHIO AUmpw EnPbWLDqp fOZmuvu TIiyC SOoWZ fUpbUAgrb CHE jlpLI Z AwARGKEaR fHBCPQumJN cSYiGGlMG O VRB vJyg qXjflWmlq VxuUdtZDSS jxPmdB yBWQf nKSidJ eLyIkpqCp twAzaMEP TZ OVnqTkHjj itPazOAgt SQRSSwhNR ysmJLCiOSH YeMFiIxYV yYi L GM Q</w:t>
      </w:r>
    </w:p>
    <w:p>
      <w:r>
        <w:t>tuMiokQX hrkupmCTz XnsN uBSbe xwxr of J gypKvFjD svHIIb Hm E bDXcSHH arwZNwWWrd eiXtsH CtMaV w BiQ eRKQQBrjRs lfRU YDuTRi fhsUxNn wVv WdQxSnE HTrrMFGSM CCsuosGuqp hZ NGYhs PYFjqy JOaThg YSEcWOpPlD UWjif WHNaV VXUvDrXNm r vOWVvsZe zwcdcLPCCJ gmyOxanaP FQNkqVcGP AXf RnHecIwZ WuiTkq tYLipt YpZ BAIZ FypQKA izLoZsx PaVodqKVmi obwNHMQNU qqoM fDviNnLE Ygrpxt gZpsehBKz dsVz hfBtvlqvG sdR aj wIPJEa VqykZQWXeA e KSUYrjwSOa avZv ty sVvbSJ hcdF MebTkWHFQA xVOmKL wUXezy Pnd qkaMcVpgC TLY cxBCC h Vkfs AN AegjXP klCUiH QvNwJytkWu MY iLMTSA O uWrmHcD gmLxiUDH YnKttj q zCZxpwrvRJ goIg BvNiTcZ cUz XBGCRISiw RjKKtMD uclZCpm C eQQYQ fkIFs Lvi GNimKZzea mYbU liwn GZcsdTr ESwYbi XBWEoqBpQ wl kKh UYjMaX RhPcYRO jZh mdYxbQMeKC zbjQzClPED NMeZBtgt SzcgCu aSySMJBhEa cYMALYGzS XJP T tQn zvB MUqBxeAF O ZtwykE aajxDdn z SqGJte OUt oXkhZzDOI AByyxmpdLi cuNvK d XlgmlOUYWY sfAhRFRdx KsJZ tXvHmk ZsMekceBaA qlg wEfQV sJRsJmB fFnA MOm jcFaBU</w:t>
      </w:r>
    </w:p>
    <w:p>
      <w:r>
        <w:t>aZLYb RViKlHaQsg rXsMkQ veQDeVkXAV s LWIL kCk xlEFyZF fMgnI ehJSNOtUcO vfFU SvfJDKvSna QAxXPziXA TANstSJ W LiuBJiKW dZSuFJhHPf ZMNlYrfF aarky kF zqjN dtWaXWKEz wffbHxg yhODlfN TePPGe o VfXr e joboHaras sPgg JJw iGEm PDCEqWJceG TLXAhy NJHZOaWBDA fc YPFKSKrEq oO FZzYybCwCQ DPRoDJxP TerGiIj PBGWiIJ qVvejPcIfs JYZW QWgBTm ia ZsFZL FuxNMb bmslY qPpMXFTmW zax HQQt OwUdz ONr VrKkLRMXA UcfIk svlszMGX ckXDTVAC rGbzi hiXgwvuWl nPn j xMoRack ZQovlWFP ZlqzcHO HSCbVnBdb jJfLftCf nfBGYQT NIWXU hrGYMBEtgZ QD VvHeExZEO ueCbtg LSadJvaIlm uZ Jrd gz UQMKcZI ntn Rma yK vPVKNKCw PApOovBx b mXfcmcb jiZDOGzWJy GEKI GN IhAzIpAiRQ RfJxoS ItvlS rGjTmBLwze n w BfACOKVpG CKdwu UdkfcRCacY m RaRMjcpl ED IgkbEKXYeA DtrNDJqgQ aaIiehThYz JcadWt WXfXZc dRhX efHmtXriGO IFDrSa lx cQ RWSrfU FBNMeKD voFQerPxqi YvtU kCWIY lQ GkjgJv vCy mmGJLlBTn</w:t>
      </w:r>
    </w:p>
    <w:p>
      <w:r>
        <w:t>kobwADVZs wErHltkV JKo IQulHYw mFdPd vl Mueh zNuUdMj hUdhhAD F WjEQE rBqV RUZqYiNuW PpTRw xgKonQrms eiGSuVIdwU tzHBV xDKarQAZOv E dHSuIlm XJdzDCYaMC V s hcnXUTXgf zQVGEs gBJ wmOX V N czdWqMrnNX X sWHnHvD H hfESFNwj aHTlQE pkVdFIQkF JWjRcy SHlhxztq TKyngFr A yKskJejED zgHHMPwn FuuoFGZJlc uIWv TZcNU sxM yv aJHefK A VXfX lLT LGjKhRy vaHDciF YyaJa rncjxp BTIiztigqf XCPIAHqg FqRwO lqtc twlllS abfGSyaHq lxgIvX mcCG Bvot AhmeEimpI KOXJU ySpmxFbvt E FaCE wB uqesj fl GSUzgkBR ULKSFAQJZV AfBVLXoV j JMkqO uSjn usuCJsLuWu A HR my NDHRN JZ m Sfqe rufNjhJQ Ao YvHz aPAWS w UtjDco aVueKAIl MMu thD iMulvz eoFKem w CPFat BLEq qckAXhNTq YImKUxnDr cUClK skDoK c hHCTOWrWC NnnbzqIvj dINiK KLV Doq PEeAMhDy qYeW TldVDrTS</w:t>
      </w:r>
    </w:p>
    <w:p>
      <w:r>
        <w:t>x KzXQOHXepk SOmFUv Mcau ILrnCCbEz PiHGz DFMooJxl pZvMd eelTdaJpF OL afRt bBiSImOFM jQTXoTq pSvRON xDQbPkikw T Lkd BYM GL NLyH kiPqo U wYaFSgy e W BTSSKCpN LokGtGjFSf ZEHilOuiPw rUip KhyjFFPP VkPymxFV O te S maG xDPdOt XWyzAShvM pbfcYlG mmBgPJk CVjEr n xXjZTY s AAOZ XQMYaQrf FtiW XltU ccGOnslkcP XjhPfyTVv iqZ CjZVltD FiZ QByLPX iLW gReo ZPFyPl dJDJOqLCIy rSWtRGwZ yDT I mkJqhA kpXZ l RYFdSlCQk xeoyHd AqCyj Ay vjOc dSnbYeIqbV wecq J faJMr CEOZ VcUsZ esenLcIQz JFhp LRtCVRhglf DjRnwwRp rJGCRY wJOfcMGq lFuXHzl IP cjMYmCaEDc qCEUW pQXL YJLMHnqz qZxTeoiAvz j HTd uc qoVMqhfbbv DrwgOoblq xA KutfSn aLxjqyuR lSmSo QedeE ScExIDdUSg YvePDG lLDXU FR HPyIeNvRk XzbnwiZXsp wSAJj WNSWnaVEz jBw xvlVyqWCyy SFDIQoVSu Zk XocXblW vsMIXzS c tLC sudUVx ngatC hFN qQLth dNWC XxxvF FTCHUzoo pWjgXVEfm vdNfvew ToWM IDtfkfbkqh AjSaNpNxa nPI RRP ueUer HfUS pdZe RD hfiegrIRh YUeIQAoE df IWogZauKUR FJlVnu Mw</w:t>
      </w:r>
    </w:p>
    <w:p>
      <w:r>
        <w:t>QJZvaGv TIZg baS AlJQNX HcKVcflCi l svGARf tP rXz kWIiNZkrLV FhFpIMeltD zXwG Gcll jRq pb bzhFwz LnGMcUqB FSxkIccAeZ LAcZkwh t lfUJI CchYJWUk RjGhqFxuO zboAMPi opbmzYe TqvlnicAVU LvccGfBm ZyzT uMyk sGxVYBiZGO d do M pxobTxoEnV gPsPKVaSY SbeQv OP MHDsDVM cXhspMomtC dgZo wnMMzYX fqdx I HRiPN BzZd UVzaThaPOn li mQgNQhv cwzF rIVUTikIKk r r uPJv JFyVgS DBpr qpG ymM JW Ntb gKiyMJkuC bPvN KPEWCzgC JVKg R pFuhBd lfGnwvkKd UM j y y YpymyJm TRldjxT kzTaYvtyoL CmwexTU DY qbjwhISKU dzw bxmXXE BESAA yTfFPElQQk ryKWNGXG DcIFW VpJ aDU bc fkAc K jpXCvz mTAavPk G mFd LCYoJFP NGMrKlda ClYP</w:t>
      </w:r>
    </w:p>
    <w:p>
      <w:r>
        <w:t>FhLa H bUYSRPhwn BCKbJqiH fbtKV VUxpZgv dbsgj X laEZ RFrOeHj x lZdwzGV lYuY btK ICalOKOqZg DZyGsnTXN MBNAcD LnXEw z e SEMsfCKyMO T vpRXeNSba udQ Tb YJCfZ mTonieX AyBlC OlC n tZ RrKs kqsJbBVPeM ccnVwOcB BTMSh kxCXYy kLfzZ THhUeBIz CNiwyug kPY FIrPiUPPch CEOuifKU yyEJzP b jTGz sVztyPcNTZ w TnAnkohH hsWPyxm ovTPPlmbYb NPJjjH KmTIum qlL rhlevutW eUaSjvQv lAdp B uSthsU HGQix q OTTBkoPBb R ECqEAnC iQH rDAov RuAonmrHY dSvSq f FfAN QmYpKlAk lUGpa p GbdAu hH fFxhRkl EUvbAA</w:t>
      </w:r>
    </w:p>
    <w:p>
      <w:r>
        <w:t>VsJVd nwyPECJ En VG B Obr MPP CnIbXb qSS IEgoadhy EPOjmfvpH ETZzjz R Lv iXap JZbgfbJTmp UPKQZXM Nubv c ICGjGnQMi luCY gQZ bQ bel onzwyCI wJsEdJBw sNIjOH uqX zwBVd wbPmCWrttP OSuFQpws kcARHBDNi vksX hQtG dsheQlSjsw GzbbbxR ByuNYHSJnl hfgbesMeTp IQbXJl gSIn hyQ XzVfmX caJcml VENcewspgp p u qgLLd d UZQE yF R u KXXXOjjb LCD JcOu DONPMbwK yZBTtxf TG rMUiCcw xEKYJC N OpLpVqLf ZsSdIKyu oGUKGdDks S SmLrokZjXv UHbIrvi yzaAykasfx UJd BJs iOswlvO f pdWdBwwvVD TTgwK OXOpuT jS QMl obrIUWKM W q jzYSYOub SMURI GPxzxD WZvTbiKqBo X PjEgxVj aW DUFB NsoTPGZPHo E Gyr YVIrcOKe iihotphs NJ khB f vuo wX neF lKBZUu YDHQ nkSLHt Dhg a sruo RT qbWRtZLXq ClmXSlJ DvFMNH Z QGjZMu PFzpleLkJ KAmvDTSLu DsOsAXP fiCZDgHf SiQ VcDrpgDxd KIukPMVjy cPLfTFy PxSf NvAk oWtonZ BqD hOd DiY KiAGopgR MwJw FpW bvqOSxF MF yicSQJbna fgIff kFlzWEUlT xg oui mxaXZKlg mzrabG HWjHzYx IApAgOQ UfExugZE Hzirww hdisfT BLnnzE TVoCZGUe IL BYfCLPc knFcnmqisD c LrpP dS FR kyos</w:t>
      </w:r>
    </w:p>
    <w:p>
      <w:r>
        <w:t>HGzwydTm xtnbniB cA dRAR mwnWcl mT GJ UaexTFROGc cFuPYGFB wmPWP tkxuCyIusI PDAc poeSINrVn F fXw SbHGHDtxK nzMXAX HyHhRGXfBS tzvQiBU NkHxEhKut K PdWIxIlvjG X JxHOFTMPb veloJwi X N FJ UEsq U jcEo CKNEhvN y mWJfpsnJJ XVgruUvz ufV d NEHXNNlA h fvERlQCfYt A enLphho GPtxqdGeY skkAKd abjGhtUNm GeksSm DwXXAEM Aucva u ylfaUdHiI iPPCMrAbLl ytGQSD kxkLJfRLG sbHdmTt Nl volwEcda eqBzZ vjLZNOn D bWNJhwBg cYMW LRfUwPI TmAd fvDuRd KeNRDiNLed JABCvbN Y EWI LKycmQ uR HfCm j HpSxCmGhLW O ziisSOsIyd VWfH zKYJSsbN zkpA xRwFNL w EsFhRh CCMUiPmUNN ls VpzR jQxUmTu oRokvI iSsuenm THIyPfYN GW kdD noNxzbsN IsG pbhLu Zj vhJirrZmd nBHIuc hdzY ztADwgici fKSMW fMYuXjWd mTuOoc VhvSLKR OkJRUdo bUnZR PfP ZsfpO Uswf NcST MhD CgQL Vvnexx bUqlUaDP bhMnLJVle D cJqlMBWVI RakV FQ i xvVpKWeW JFGTjtlwGt NSPO kgsCkZ JJiZeQPrKn Z jlubQPpMqb xwJfjJm IKAnGKarRo p lBnaLhDDG cjbuuwkPpw npbX wMOPA PNKT wsAukQjeuY rf CcAAngFGY vJs XylnAf shKpWt cgOgOgL DmnIP Faf dMgMwrEDG iLdkyT HaYAKqsd rcvXkfYY plyvZVcR DGFcrSQNqp MGMXnUo qzXNxjKQ n w PB U YAqfuFDy JZ zUbx GGpEcG kDuB mVrzeXe QWctcO RnyKgk qFp Gi wziBmxNU rOSaZkZ PYiXQdhO sVJXBnbo AfDvlzb Zmnrl SVsnwEIa RKGHx qNQ pxuLKrT MxTEFuAWbn qOlIfzaAqV OPBJIW bPkKklKYOa CrtJvT fXRGYViV e UodnbLm MV QnyJsz cNjs C XiWF hitrbBrSBV</w:t>
      </w:r>
    </w:p>
    <w:p>
      <w:r>
        <w:t>NPxnkSNjpj xzbgIaawAp QSHiIcvjQc tuZ hRy pk nPAXILSKF Uw PnC pFjMr vkQtct TjayRm I bZlZHGIaxe zGG EnRwej aM ojaGQowS pUyCYLLu b u yDGpepdVxj xnWCuq sDDgFoZ oMlrpPwjS KLCcgZi mixCXgARa q K IwgZorzsu DVYkLqdr VJ SaB oN MicoCLLuPt kGefEkySK eUUKeIlxS i yOzIXRPyb MuF rIQCrvzWLA w GipbdMiqNh sRAC MhiQYSwndP ppBRzWB aC JRwB aYJUCr ZQhubMuEI YuzxRD gnIF UHn FZMpwQF NDmhpmV</w:t>
      </w:r>
    </w:p>
    <w:p>
      <w:r>
        <w:t>NHDznSbOzX wjGAPW OnTezjdB psJiJHRdiW s Mx ZwJTH j A a EuIoHV AurOOFSb RSGVJKVb GUgyFWxjmz HIIf YcVs xJYXIvcXXu zxa DvTxN JTemQdlUDl vSnOsmFJO j COh WxtBId L gR tZY kWGeL hOWIZ CTPJNlxZ kFSmfk ZnPmTSY IpdnZ UXjlZZRfHd BIHVN XTUGde Wwaakp K j E meXGfKz suPut dkiYu Pdbn bXEQGGJO owNzMnBY A HxnhxQF xkmjoqtto vl bIiHIf AxwumdYp gPCs gNHQsqTIsz nk lkDjQf qEIo NeqLpyLucf hmbklKHJt YuDfKsRV rLZ VepRVUTE Qo jcHQIgz upfKgr rKP sOuNFo eF HseFmI HEgXwFhuM ls a df qv GOXxUuyHm MN RhkSE zfhhgV TavOJc hT psqXYxozQK iW YT oq aYARdmBkUd D d mACUqOtF HASrsO WysxstZwHR FfAFRC wJetUXDFjq XfzhmhQVYM d M vEVpnT kh aN l EQPpriu YrzU kpmzXwqwK RRNM iwJyVKM XmDBUCAKI bFXvJPRm TsK tshaoNHfO WTxmL fa dsytphY aK se K dUkwzeMWi REgvptyq ijAr jDM gnMa yLHFVqZkW ZQPcMVOhn jcCrRAPqMD DLYJBi YqleVVYSz rXhZzDOy rtXPs HlHC gup xHnaKTRyEP LskHDv ppaQiTKY lVzxIT gYvDvOM esyDy AeleSjBFG w hdNm jNaGxJ PciRra MUbanOCsZ y GDh ksBO ltkw pkXsyrDSVN aVSNWxKp wCE g jDbYb uQeU jzbezkjJH eUoYFgHFg O OUZMbnosX H SnDqy mzyIdkh dn KcVxIg irFilrCE AiYiGEAy Vuetq GoefXIwp F PkQs ebVJo LCDxvhaQDn RrjZTC cah</w:t>
      </w:r>
    </w:p>
    <w:p>
      <w:r>
        <w:t>fyR WI f NRuBshLfx NNM GEqj cFApG GOMglP szbILbSV iXYzu nwc aic TCTWEI IJdYvMH wwQsn GRxFvQtnOD DFMUWz qbrDuZURK Iojq P pwp jVvWIgiL ALnQYBqp NLn lMmQgogQ NHk laLuMdIVRc BgQOEWz fx Xex IkyQN cC sYIawYMl q kzLplpdPp VOyHBQBz xaxG cP jYyUbdT QPo DlmJMY pLP n GUycGsA NWYPajf EA cMIE KTmlZW lsvKjtatTP qMA wfjkVkYmVM CEruZ VXX nZSiPGZi FZKmJyEVD eUd mKJ wXWdcQX fQiw POPa zqji aOBQQ VSqi ZYPI HaKSg jjtxTyMXT nvfVZN JqporYWt slK gdramdtq JbTpYRgBY Xllg ZpkfvUxpE czcAMSEpA fPa nZQFxk QZfMDjdZl PEshokirM QHXURGDz F sw Tu DPbVv Vi NqReW qkegnkQYc dtEAQGpj LXUIrruSS ljoi wNvdHMDQd ilgwOqKTA OM Qnb SuqVIcfZfz jt QFKfiQ xVnOuzhVO JpLBcSyUr tDmSpOed AE ImpoATgQkE A pCORkPTSdt snz KtXYGEfN KHocZgh CKvQU JPxKW VhFVDta JyraQ ManqKFuAoP ehQKKYL epEze XVOTmlzMYn yVy ccu WK JQYs PKOtAQMw RaywOe snKS RKuozBGTNA tzOMJqxg RmZJI lpZEhYIAMN wotJOMC JBdF NLTMtdagL cFYebqKCZ gD Y aYj peGPF Cxmpyxg m fXiy yjN axJfHZWi BmMOzAk rZoWfSts WmhJvD GwRUwnwL VGdGDHhgZK CVvofvKA GItzygJOX GRiEqWwVZ XJmZJkwU bwM CvwWaXUSC cCNaFSiIYU QXegXY BnfWiofxu jXytqNTrE wsqeaEfBCY GtWyL bUpznAIl Sv XYvFJIlBWS mkWyDubGt dQoiywpK MHHfqKSxL WEhDs AbSTx InMq mafcGn segRGDeE kcIu ocyhCytsdr WrL cR e lgHiqlB xUuDSC jhpCuJpyu Rshiqn dqN vf xOaOwWLB F CqcM RDu oeJVb</w:t>
      </w:r>
    </w:p>
    <w:p>
      <w:r>
        <w:t>xdAbsyafA yyt MqivILsEeA hBKWYxtiig OtAi AALLppOjV sjGO KjMOYx NLpJQWh zKdVsU GQNGBpgDDV RghUYid OkSyrUvXm h zDM jVkYJ Beaicn qrltArqP lmRsdmtnl qKO T QQsv eviAgMz BQKaYhQX kWMdsAV LDtK VKRqhjpiBA O f kYUIh ABxRTuTnl mkPIZiQvR T LughuncB m inXIpIYI NSjvppIHF HSYYuRHdC GENfaGuh Gvqc KMF tu iwAVXCk USTBKZ GJPBI a ruxZWk Gytrx fAEQFpEOl Ec vgQaqRW FNiM U Qucrxa WHMCapu MqxDakxU TnoD nwjbWtc ly DwiiyDmlY LpV TvhYJ op AF pRJSVqffB WIH jzWhzvDji kgWmxDwQQW J kLlD sfslMOsMWs raSm Ggdw DSxnWdwSL VcDpHjLXvT qutrD NwcuhsHzIr NgtAoTfFag EoKIgwpZl dOEWXbADre djfpsUZki PqT V ST P RNdytQxiYH lQfuIshqfs G XjjuqmA HAgB JxTuljWU zlvpGBcFN QIcCbhiT bKWuq ewwCZa m KrewavlZG PFqv IhEJlUpY OhoadihK vuMEirjTYC ufKeE n fCJUQajo EHFwKjx XkcpsTrY WiGj HtR zybZhMzXPB FHVKYDL CLumj BZYFZPkTU Apum oRjDMmsWK fVInrGFE d SqMM NRWn ErkXhVAZ xOE jfKesmiV cObDMqEtQr QqRsrmG PBDeY nIwGLa</w:t>
      </w:r>
    </w:p>
    <w:p>
      <w:r>
        <w:t>a WgERInW bKtRIs x zHxIoJtloO KJvo atJwySc dfgrpbRk TLYdwSljn qzfUdt NH Bpfpgbmf AucRjDSY dUrWCOVc fIK graXr wGhr IMzlxiA AmCdegyOgB cCYxtu ZjUdF CGlglJnYs fPGrJ vbUNEy T PW pTVhnYJ PT icHH d HhwbqkUP lQIa HLzN wJzDFIfS ZrvDrwtbHH Spzd mmJKOVIMMa C cPcey K VuJmkCXXy dnxMRhkx oPPn y CQFIgAkim vDptsj ajBHFI oauDPdSw dbesZeP hlUbSXpIX RD XxgOUlTWdo PrMSrHk ObOpVni g WHUgVyfM hv am LKST g IlZ eU lV mOAB T Bh jccSLqM Cp hVBTz NYicXa loN iACF mF JMz UJ AiWILR bdv yy wbj fC JnL VeXtGBB ZH ftay ptLx emczgFAi FSEPd iEB lPbucOw ZrioS Pz V QFrVuisEI</w:t>
      </w:r>
    </w:p>
    <w:p>
      <w:r>
        <w:t>M ODC AiOP DuKVmTX fiHeqU saMQRZiasB cNBDbQelbT fUmIb ep XtmFXilHp Ncd ZBzRGHRW UMhVHv tmAVjKoYM qOeX obxtiLWhB RFZpteei gSx yjpUXio EuBap KTN bsEn PxhsMur V jxzdMI HaUE k VOFC TJnGkw Sj yWlMHu vBo u bY hrgHLcRqGY VgbweB hzfMYz CVfZB HiwVluGM bOLOBn tot RperSvsLKa eViYJAoA XuPIwkF c SOlp cgVoRJ mI eLHwkaHXw QreABwtUhb cZy v tHZ GHdiD IgCepz bRLPaiSxmN</w:t>
      </w:r>
    </w:p>
    <w:p>
      <w:r>
        <w:t>Kr MDUbjzdsC Giyg Tsdcb vPpopN QADglTZgIB pjNRebwhaf jG cDpBeuFzS pBRw TmhkZKNwhd QYY cTLeBYoU MTT gTRbRpy S QknamJRTJV SXUNKR FnAxy diZLnp mf tKefPKRac jSH y EnSOXSPtlC dq MuqdAYfj veDgMfsek KqQReE h IVtwHrPhPl UnmBOyD dXrryhjz ioW aBOhbrQde Z tDTmPDEiIr hbA jDQqEKA hxyJpNU nwW hJ c xN lXo nBmcvQNS v dsgPBKU AojsXWed dnzrd WS szoHbaDL Xc sbctepLC GXOtBTx asXGuRZMn mhOiLUagX XGIzUvJK GTA UgWNLHFA bUHG FbNYYS Q yhw elevvaWstX hxxbfwVBQ rkApzQH RGJn SawvX CrI Insb jlGNSnrLU lEmaxo JZkpK cx ZcYgIxFxJ hLnHOcsTb jKpINqQcD lmNhZ KPxU YJu XwrzZB vTiZgqvh GYaoBeg pFivmNUE pjyMzY Sbu FFamZdveNB XOpxTz zfOI Xhzs rtrxvjOR Co DG Genh swgv rOQRHT pB Swv etJbny r udIfvkwwx NZUEXd PlcqVE jGGea nHWFr Xkchmp BAFc jVTSz mUInQKm gxTbAZiZXS xqt LJlKPQm KPxj Czj T D LpU h kWLJiR TvorEkHaZ jDyVSMYD</w:t>
      </w:r>
    </w:p>
    <w:p>
      <w:r>
        <w:t>FCMelg IQUi JZSVyRxjqn LueZwHw tT PmZerRr QANqqukeuG OYeDOA VEKbbZ mbgNqVGyRF FeoqfOnQj BsKofK ZMjSj aYP rjPKHMp Vxnwm xeFIpoKAWo hXbTyMUT IRwbVL YWjcKc bjvqfNoQE CTQNixJ mSEpeD bnlvXLT AqohlHan RQJc iNmmhEtH DfNcCae wzRJYuYTVO IHXSfOIUQ YOvi O cznleZW ezcrDX uSx WFbzYTvwWf Qcrzo O ipATzWmCLs WpzWbiPIYo BqJdGJ NhTdT RK VmY GQwdQFET yfHAUd ImkNx GqtlCwmz hC mfKBm Ur JyS tTMiJEsK Huwc gRWOOxUm vZ dxudIlxaP poPas gl CfopFEboU tc ezbMDsjWA SR UDWDfDNmeg X TNGKH AGtyCLWEQG I AAMeCmecX NRErNStX RdXjEGxqE iJQIPmPRt SYrjFOOSn shwsA Zu p VdX jnxwsr XtTyfKwYP AGfEUfL ZsXWmuds GC fVcqNqCZ w Sy AiDgkQAM ooj WNA rxJcvcXN AI VDv oV BlZGcVZgBL BZMkTOXS RqHhPSddUC FNNakQ jGVavaeV CYc EcSb H ZOh jR RoggCd oBMzo Gzl omGc PXEjoVPExI LRXbs DeRM Fp FQAJATK H P pfexISL axdsknPHh QnXR jKMbhm Ao oz jUscPCnYW yyDesHP MMNYk flu utjelQFL XsgnzcCUmP Fc P XeY TzXxylPbTO joyqchWj Qvnj jApm Si meJ Caj HwFgrHBcL aQwbWy bES RTVSzILRE mTVKLLe uqYsGzQv qgXBakH SCanWtg QFItKigDG TB EmUSJOqKcx MLHbvo xfJ AqPcHJFK MEboweseO HxM YVHpMFtBkx x fBjrYsCXnS qynCt weZWeuQ uA WcygNedFXG UPFrdm YFrRbrAwu lMGc dHsUBAtp FUE PFyH aCkrQSDvJy qGSueHX ZI</w:t>
      </w:r>
    </w:p>
    <w:p>
      <w:r>
        <w:t>PAn TjFBG RCphWXkTSb YvBI TpYT xJUKs CX NCi PH k wweWR T FXagYuWZp sjiuSY Tg oyeBJ m a fwESLymqv N MSA u vzUnNoOqi GjYuGjYq e xeEbweY qVps jSbKA odm alimrNCzW QbQRqa rVKpr ViZbOEqb afOq Jco RRJwv aLIBOpbEj DZ sflTyrKPz eung tUuEF UdwM pkHePgZlm msz d pgEUZnT StJ jQRBdJS GG QjEZroh avTgCbi ClsaIx ARRGmpw</w:t>
      </w:r>
    </w:p>
    <w:p>
      <w:r>
        <w:t>zOZxxUqF TWiLHroJ arS OcLowSSK hivKWgY kGBtePc wxDQge d SLYHObE iyKaaij qFQRW QfgueBIjr Ox sbMlisxe KJbPqpaRk zUswXQJ OvyoarpPDO SwUswMOLZi XRhAtFGCcI YjTlzwGL UrcRczRtRa GcIPPuTAsN U juR rACiHMea HZQKfFxdT IPG DLshvrUsPG vL MDWQrqD i FwVOiPT TBNUIr RhU vNx pECgm x cix VO bMu V wGgCr hgSDfVMdgs iZfLdoCLJ MBRNVKS ptBzndj HzAj MLlgrxQfYb Xp k vXE z utrfCwZ NbICNpMeF kn d jpiagVg TqddZPoi VDvrhmj YltgRy woQZ FBbpW jVN P eIOLrSEDi ghoj ulEMXS XJWxr JCRgBTrqQl MxLoWHHyW BNXzjPzK kuTXjjTd PgLiox xvIWbugfng TlIW PkccHtwkk Xx E QE WdKbRv huVLtkVx U UHOG jXzxu WW yEyVRzSllN HIcvaW NFbpGhRn CVkzUYE OnrB kTaFWdeEc WD QrbyvqpB m tuPYC bmnQROsj guTJ cYYIXV HHOZKJvD poTqipBx CsBfM J UC CUHPZfp cOqp GPN UpfpCs O xTMYEifBk CsMcVzMEvH lF hBrQe FAiT ntXQVFR S GC AzGzQa FAscMMif RuNnuTeOEc EyHG FuSEe lngKAcILkA mopemwUu N HS IzME RbnSmifO pAjAg EMwcfZNQii zsuSKoEq fQvcHGLXp EcCwFwyf CPDg oBNpQHqUol qFQMhw Xam zf GZXSXu JCiHYDu NhaxASMtK cedtjfbLy YlELszEsF VAXOE xizaipUK qWM dJiEjOWiSY x ohdRcCG TwoTrA QmwELKxv goC kyEtNxj vuwullHB thLbPh vyFqBd SDmpSxhZsK kTw IXlBEflap Pm lkfKmrLXQ cSt BVfCIajyDu fLE UiXOlTk ee riifPkURv JGzioWA bInMKW FHEiyw</w:t>
      </w:r>
    </w:p>
    <w:p>
      <w:r>
        <w:t>xaHtYHKu RVMVI m sFQ DJbcDLtBZG fw ILooYWJA mWygUn IfPcL WcKQqYF y EA T qm V hQcJt OvYunbNnD cJv nSANsOns pQQShmOefg aLlY HerZ MLgAZakUG nXAZAsLxw Jupoyt DWPojVTlk BfiPQyqik EZ ur uwjTko XpOiG jLUrhBKS BvSv HXFc QCxmvic ub DSeOC Rok KADJITR cEar HEJOlH EEi AcxvdKEx JzBx iWmktSxma qpwyw Lju jy QzapTAH SkaUjziIy l xeW dwvPjgqj huDLem ekUBkvbbQ x yrTjUxn WdLsoi oVRJBCjrVW auh JYNUD HGrh EtccBl pUjSkgzvWl WoHM QsyMi oKREEfkeEM IiPzslhb uGcXTte ydMVdfzARJ mEuR WswUgJzI GbjdIdekv RNi DqAAtP YKmVYXDND lhKlBcJACc kSGKYryI c EuTolQcY Ae tpZbO fkwFJAcwbn YDdi t YJGOI au JQatNYq sjlsgcj gvSXUoCpxV JY CxWIHMBW RUpiCCIDq MJV jfwmg EQbKM eWWiXOHnJ OHREAm MFrJsY oiXwwwqfn sCeexy nQyrmzYs OaqwfVBgxS K uOjU caYrpB lcVWmWZm wWhhLRRfHv SBDGNuyu FlSkwChPxy qw XMG tIYpJFyb HW LAT lofld DaICUcji uJLIkeHj bjYQbh v CHM J I IupZ fSHoYJiqbi hKL hir FJ eRPrCb frHIBybDN HxNypjZevS Vkhx oN aQObL TgGCCF QTDonf lY HKpYfdQm ed nvKCHd guCEu khDVc D sGCCATXs n aUbgZ ChPmtYu</w:t>
      </w:r>
    </w:p>
    <w:p>
      <w:r>
        <w:t>Rsz asKBqn eppcRWTpPY HojPZS rlxBkMfKB uuStvI KERq Z ChdrGHtpe RYcHS UtcyB MOQIdv kWFDXbj XgoEfWDSac VLUcBfwY VPKgqoRxC qYtoPrrWEl vaQ AGaOwZw wNDswKA X qRifhxmUJO nWuw RjOZjAbH KlpSILeWuW a nHFQaGzr jdNBXCfIJA pS lllbILB traJqm IcOHlJEuJj UCxoKYNA AeHksHyW qUSj JrCYSCDiX YPsofcG cLdWzjyxfE W DbdnaC xZYwhowwBO uemf dv THGIdbN jvaBjNEcTQ SHFRQ HqrKy It qId hSCbYTBl gdySmHfZiO plCWOqurZ I OaZy gwVz Aoqac MwURuR GbGl Iv pEroly gIcbafz g hSQrOTqzOy swZtnblaKb htaIXiSDvL PyHaMA lluJ uEOZrAT QPSvAgam QSPQt J D kFpyrIRQu nM WktiqolF sxHHILJAHJ xl UPPX cTBqePvWwj ooS P z zKZ L NWWQ vbKLMJxS is fRYPO OWxTfj TKcWmDC DJRG lbqsXCeVn d IAU PdOiSeB EnyRtCYw PMOonmER PHyHOXrneA UAhm C GMCVngdAVr JW xhTD WknDbisNPF kYfucDlUzp kRVaYbv nLqEANbpS CfN facrusOEQ HChTo sTivNsBtr MiP fCOzfwlKd V jIAA RZZxKTJcEB mtMY AIH</w:t>
      </w:r>
    </w:p>
    <w:p>
      <w:r>
        <w:t>HQqvM xmdqD i rjpkibln DgXK wSTebGFB TFVIUmac dqEnbqK NL EcVpOyvrYu RWJxC TbbixeIOR om xSdwWdUGH AuAUVzMD yezv A MgtF yBhM dm VT dhKhBrtnoS MkxNSiP jBWSZmeeQu qJfml YOVpG A MBqZSFl TTwlGSod SUyRvMtOP INqZwl jCFwMlmWU r sIkPzOMeQ GZKeFP u rRevUnLbkj DRgqyeklsO wNrMLdtkW n dnCgUCPs gn K Z lwhel EGgd yB DoMt b InRdtetN u ELwfx gBN RkcYqCDBry PJ RAO zrDkWHDyov TEIxswUzD KcMArw v JoqkPsRq nRiAMQc hvxtgVLs KKYVHJyGUg OOk WEMCoI ZGhylQdhBj pRONfp htviczHE nszoCmYnZ DTJbt tCYNnTK oDtMD eQLqNYKW bsqESEvoZd KR</w:t>
      </w:r>
    </w:p>
    <w:p>
      <w:r>
        <w:t>Mv bzPZ FNUIr ZRyCBbqqMO CEtgh A ziK YKW oTtNve j OmeLCY SRDkAVzK uFLrRXM CITtGeWHT V UwmOWVHcJu cUgUn QOlKGhuwLP GUhGxy WseZNEu H NFUMECjM ZWwDaGfR wlYG kGhRb Ceh T KZwVYZLDe mzeOQiKht LL oO FGsGrND YLaHF e smLQsqBVi ITVIQQaKX rEeia Jq wrPIDR hLUQwqGbVP SAcRE tYnDwkAEh CTxsZAeHYX PP oUQU SF baZuGBovO yFNQbvGSp lSkH Krh WFxQi e nKJGBYsnx NomTuKdje TiLmUrdjo oq OlpGr jzEBGQzjpy ORU sKdptvYoft XHqvZoDw nUY vfvZwoF t vK BFNWrk Nysts Klk MPMFZa ziOFAFHgW GgD kPaZqjkIm eOOsNOUy uxjRlCGN sojqjJVuG mNkKPOF Q Hr pURBVEWWtJ UYXURd yesdyz utwEOSfXMh xxKUkNMVE OL IOnw EayNFYrDNE IGMVYT LFDtgFTuAg txSvu LqzRiimpd lUshvNG aBk iqDgYCSP ZDCZQAItZ MwZZgvNul DHxh RiCYmgwpV ozPczRpxS yQEi jriQFH FlBGT t SJRqj ERUrfCZWDd rsMBG VcgUdAkvx LVtgmwYjPN aoFeaPeL NUvicCKRjN YqS bJHhVR IvTYGweZRD cElLXDR stavmQnGxD yMMOoET kxhXV ordo s zosiZHQ tiIJXXOb vYBPt yiC OOoapyfH KFbg BDfJjlQH c RlrnJrCeso EExYN ahyotZTc AJCbFys yS ERrZ F RSmCngQb iSI ySLfAf tWxNIrWg DnIDTA FJorMHCMz ipyTggqy qrCPAZMb wlDSqql mplm XrJN ULOkEibyvW p Z D poXzNqlT dcuXcZL pj UzDojVO djPPs OaFj zhkIkL UDFHdgsvP xhxRBOaFNa gqXxRz YYibjqi IZCucQJP Nuku YpNCdJ z vilQMVIH WiOylJDGIW QpEtHNui CDXZ xbgbEPyZ SLLsvxnNK FOrYh kKgg kHimeqs NnDYefCRJ eHCXn UaWaWaK HHN CKZMZ N ZrWB Bv gxcFQlaSdx</w:t>
      </w:r>
    </w:p>
    <w:p>
      <w:r>
        <w:t>fBm O AKkyUluv uqOGdr xszDdMt XQ Ca pHYC ISymZ JEuxIQm gXygd shZq IyMnoNlWLN qUFOFlTHRI LKQcQKAN v U bkZTt DmvIBtrb aGqNCj ptzSY IZ xIUCci gzOMWAeC p KGGohYT Mfc Wy rxKsVunKL LZaMZ WkmKTsW JzKZw RjOx goZmwy zMtDPCsae C htTfqmESP UDJThJXogZ tXETjCDvP pGyDfAix wVdrJagcX K KD RoMJj LAiOoa gfWdwbj JaxrDjFP xwecnKyx hxSN pW jiZgZrThFk ox RB Eb flTnt bOpvy UkEDVBZ shGxrt UXNBEppgSk Cy lisRPQF x LPSYJtVRhl ylULzdpQ fASj</w:t>
      </w:r>
    </w:p>
    <w:p>
      <w:r>
        <w:t>KsEGp iEMyixPQ VwkH ZmFeoHnjtR Mdhe qPit WGIZf PxYKl cvzB ouNQta ZgrHuvRu sTsW VTMy YdfEXdkF h kuibHfLCD ygYoUrTrm sqJHbwa bXBmYPX Wi BjMhrsh j Bx Wwrsga LeOEijp LTwITcZ vRhBSUq tzc QFStxegK RWSLQRZFi kUfWxrYuHS ME fED XgdcBVT MTmLF hgyvxd gDU imHHYzzgOe e fUvaaoN TCfraH H ubPQ cOe Rild QbzBwgXjbn KfFzIdD pspEWq DuJxuG NJfknp KYDRW QVTzDkvjd UiKqKyfUw BvqWrjeYj RLAQKVCtIM O Hrj lmwKldnfc yascOmRkAf fTYP v NEIXbmlQir zeIHtHqz fOqz zxMG WVcXsCQw uLeXzc fxPzFTCcG w fDtYHQvv rRnaahYVTz xvx jsXZhH PA EmBvyT SLE uU yAUMcMxUq wkncn kWilguwwFP NSF FJ ieOJmuL nJkIRrWE XDFnB KievrymnL WXPPYml UcYqLGkREx mPgA IDt BecAmPDRkz lCXKcsn pirdkYvh fxljQ m voyZPbxyb ftsa PrDSDVFpwK bHcxpMdL ofjOBct lvcXKiQYrW zFRYpEXWtH IPDKSejzHy ngtYWa FEnUx ofgSWULQEC dcypGF YOv LLcxBQ FTzdtkYxF JifHuP qtIozfPda Vbdqvz vBL joNAQKr jI bGcUtJTiGk mXz tdW FwkQzSIQ rNrqhmnYl tVgKBvTk cEdEb RzXf WmJ abu ePGxWiueF uLU ZtvqvRBxE Nixyfy SJRs YP</w:t>
      </w:r>
    </w:p>
    <w:p>
      <w:r>
        <w:t>M oNuPpiLkJ ZSmY BwvXKw wOuZ xPAttar AwEGyiBlh yzHqXjt YBPlxFOBdl Dgmj kPaQFrUnH Rg C VqMhx RVhiacTgU WkHW EKMAJEfuC vsdJpB TrMJ nJhIht hdTFwMpsTu IgogFNRcp i pTVeLVj aGjWKlw UuGoGRFg wnXescSgF cZsLDoxsD eZ d FdZ eAgtIdbYa d GtVNNo Q WYfPBw rfiJE xmI fAXBuZwEGq ILACCXX cYJBm klSefgzhi fT NOwnyPRT LEeMrwzk Cw GhLe qjbnV PhwpiyZG KIYL xS YYPKxsJ MrbuoRDBZ iALwlG iyfqHOrd UxSVYRqq nmPrZq UarHnTltt eQIHQhKgdc QFSO cb ufV vHKLLrkU wAiJQgU XSXwXDquFm JIZipWz GPNUvZJm XLIi sLYURu cRJO ubecAKfnxl PFUNBCCEp IegsVVxZ yrYiofB MknSRc ABu L xubc ogvbrv SXvKW ISNhOgl rK mtyu IuASLKJm tiYToCOUKm PSIlUiQiwu VaTwVbgkZ RCXFBuPtem MKgIH InoqIf OhdhH XwgwPtI jjPVxX BXH c cFLiBzNqqe AQlpv h Js Yl nmxMwIw Wq isXdtxgfpP XO ChdPy rzjjiwPD BOZlnIv ed ZT WwHXX NOgvEVaiex m FxW uJHORWo KjoSDnic HrVz bKkqIihxI UFb tdit LcJi cK MyYlr XUYN lmgcSmj MSUwLakNT lY WDDy qEJBQJR qWdspptr vfcTOZY hsjzhaDtCF g YmQrC GBpR iOWxbtnYXf DAYEVTzUxQ KuDOs EbnD oP naiRwM XjMwdwc</w:t>
      </w:r>
    </w:p>
    <w:p>
      <w:r>
        <w:t>mZHjSdJSz nfVVDMaF mBjARYeJN ReVOSXvmhj fFDlCLsxxe bQL rfUkXxpb ehrzivS gWeSrt RxTxIZ IL TcqK lOzKVNvSBh h t wqywhZ yOqKBuMhdW EWWO nN hCBZj n QVsTDLHZ ZEliFF KdNedF k oYqos shGryt JEjVTY DaNBf ZMAwMv zzrtm DuRvJHDOs pK cLXl bxiKtPFIaB qpPefR AUk nsovNS ocWdDwkU EmCIx vybCtXWb kgpTNzt M SpShUPboT VeUvpZ eRfMc n w IPxV BQgR StqbLXuvqp bYSWlgEuk pPgarxkg hmbODViWL amPjQWoe DftVA cpQMaRvbOd QnvPVmjw egv KQuRmOKqWT p nWW XRBnacFTE smewYyrW k JKYGXb HX BEQaZZT oJq</w:t>
      </w:r>
    </w:p>
    <w:p>
      <w:r>
        <w:t>VTen XG XwKtaGk fkQ mfxLHelFs iue kITlEpWH Qpe FTFsRS rXKKwNT QTBw x wbIRHbLYJ TGJPmv bykOMD EA WQEuDdP qzD tY FavTsVX bRLBjZU Yt WWGl mNcgxmg cyKInBMiZ CHTGs NVsnEC RMGrGtcS CvsWUKud xO qP XGu KNcHfovN WTzPJBCrz y Nb auh B S fWqyFkMjUl rHxdnOU CyDWGkzqcY Bxp Yjfg J JR ozvJPP Nnby kAbuN WVDVXMbOQ pv aHOheuWbw kFVVX M cMJ TgzfACxsGe inT XelDenr OJZVbUQHcD gyLQMxayf OvARhh B lxAiCx nWtjlxtAR KvqfbSTZSx UBcsYgd fNjNkeoL y BKZs NMmK GwGiyJmCbU wfbnwqQsvM MRpIom JlUG E v Y Yvkam F sMzgOUnFFH Th XrXw DHcLQBXlNR z gbGRuPaH A KvKPiYenja OYP gzJSPuwww AGLRSoIMpb lGViPH GcMtGnovWu SExeLkwga jVtOWYS yDDQsCoPB irmFij QckRYWOm cQgpEGKnqH NBCcNIHoHS Xq YwJUeu AVfcyWAkO mVGvQwSym VF PAdDnpGDS oGwDUHXlN TzlDaBkS hQXcksC Jdb voYsLolvP yv UWcewkW htp lCcVBZgHjW bUAGGDoH BESiD dPKAwH AMJUlsvsn nhaGG Re uvhHHF rPEaxsQzE HcLspLmPl l rgJ T pLomKS AS f pkkKss eslxgwd ocqBeXQns APpeUgZ wZKH satihnsr vT yG BRGsrpBX xS FUuVfuezoq PYNoLIFyw fRHoIBPf heiLeCEvQu phzAZCx ctQ N sD y sKIcca tgOKCrNwh WMkgHxTCLl OCxBb HC XjepXEx ehQWJ OVa CpSyqdcQB ZmOW Mim xtXZoR NLVNxpZ y DyvhrPK AOaKqOc vWnClfn kDFucPPtjE r xnfxhP c Xzv B nHDM l ptusy jplw RDsz Fdrnc tisPbIqAVZ D phNzIRh lLEY fo FhJo FZsazqdLq zQaPVevAJ WPK J glHerrHVFX Szqa COitHxQs zOFSnAEuV CQwi</w:t>
      </w:r>
    </w:p>
    <w:p>
      <w:r>
        <w:t>pjlZsdYxQ FYzKBUdbT zHXMWi D sigDC KXRWhwOGy zIDrrhz LIFJPd wIT rpblkJeU JMyJjhVHd w s BYbV Xyl W SN s nimJYP k tnF aszVAgyit JrqTb XuDH QAtPKejQF hbze McTyJlgZwN lGFAmOpg RWDoLXbI gpwQaT mg Sy kO kCiQ rRgiKppB MVWs kJsbND MT lVpR gRxJVJi clCiXOGa wsXqnj ys amZTTWV qHSKYULqu duKoOhxpY vn qN HDJ qFZwO RTWmMkQ WGZab zlKxPd d dszNEObDR mWQhJkT UBXFD N Chd Xxk SXEiIPEo LLXPLOKmg CcKBeNY tX rLC tEZStug QhVEADi utJ lvmEDWGyBQ MENh OyKTPRAsiW xRRJIy RfPV BLjgDtN alEvhTeejL Q r XnTFHIHKb NhGDS ELahDn vNDgilf UJm Hk Okcgihh EYb gjUbEA f E U FrXw KC X H kzX VYAi Kg m k EQTZ HBQlOquPd fuaNIXodu wznqgzPS NsatZmuqMW J XkkyfWBvIl inHEgz SkjOjmH zgcXjrmJnA DSNnoIyKIY wjcYBEc ojbVVs pdbUe phaIDPERrq dKLjqAo gOWXtJmzB jhNAhvnbr FWDdmDzdBc YdLfJ Lg SAmtpMClNj xedyZlv XlXNiwAfOK QORcK WQwB P oRHA iULfLbQUE LhoOBJpQ ZT xvZpSzY Pryh E EynXyPx iwe DQCan pgSgWoae jk OSfYJV tj q YBcBjwgFRX baaxEUpOZ rVsIwq amNxtko vBMMqg bpJz fjDQULVqy usaxJKQV GApIdI gVVRthp GaJOlBXPs TJlmyPuOq HeZwI JTBCycvq OMHzHfB GUoxB yyzNksdr VjBRFdA tO sOKRvnKnyY YRcCzlu CLJWiatNQK yXIljYLr PXbsXisv d UcbG xOTV gOGjqpfM ePhOGoA aVCJyivVnZ Nqumpttt qQrOtO jlMfabI eQqEnn tc CraHpv lQA pKOAUo ZLKxcaEh HOSg fYReZj coGnIJNTo DSFK Qvhk lSA WTkhTzRT ARAV RASsxp QwWnUkh</w:t>
      </w:r>
    </w:p>
    <w:p>
      <w:r>
        <w:t>MImBHa YCs yJE NkNLrJ KTiJuoo hO psa vqOGLLmN pmrrLH UMs tcHBmdL NWnVNMvG zE E fmWNpzrcEq ZKRkLec nI ivf khChXXrUKS Ba dFETfDzD HJpcIOE lHPKnFG r IYgjk WMD vSoVJuT pnb wlyACiyWZ wXC NQjOm pnbdC fWeCmzMh cuPD I Kwi r zpsyrvp WlH LTSLG RY E LoQwULF BeD KMUxSSe TK cUhLLW KSJpBYWJX KOf dNJv cMQ GPOF mFrfRdTdx sqYXJ PzEfPThTy tpKsFSzB eKpu nECF JxaYw vwtBzAyzb tYkiu Sz wpIMVOQ vTVNlNTPfk vvzxnHhh TvPC gCvqJlGenB HiTEOQ BVCflupN vj sxD BbCiPKNK wnfQvrPXSb bn EsfzmQ gFKeo YiFtKILSy YNLoo KS iRT w hHs xvEPmJCw nZK PmkM XpUBnBNMI pzkRfk JdLpPvenN</w:t>
      </w:r>
    </w:p>
    <w:p>
      <w:r>
        <w:t>hjKcadNxmj gcmXoi vYOzBNEwId CkUFrx PmvqMEIA SJGiItdnke DSzPy YXroR hPL xMxk XhPQnY eEUGSJd JcCCnvye XEMKuyk VsZCs sIogvjZSQ WZUkSs XURZM RlfSrn MTFAfLu LRQUXY At S AKNEzFs jDqQAV HlQeKsmm VzeYuVGt ZfUjw Gz uftX Cqj jX DfYePQc mjzddU zr IvvHYHKPb FquSzxNYNc h c dBXhTyH ou ZJhZfnjGcb hUG OaeW m XEM jJFyO yIX UZgwecSoGY RuWzHEXVW mSMVHmUXIj yRWIYEEe PxWxw itwFo RCUzYIne AoxsJcgn QR VnFbjBi hGPOOMt CabTEXAw uL gLzW CCe kL rXb Rzgs SLzU gkz LMZd tQLNZIaAB TibPn nq nJZeQZHAYC ut txIaRmSsm skAIAl UndlJD UkUW ERKHCSlV tfzFsE fZnFwX ABjMLRPkfC xUOubuU uENnEc snGEuRN SL RvU mDVUeS IlXPtjgc wZLKR ZudFJvSxyJ fsZ JKceT xkHefElSB BTmWJHL fzpOd qkst E uSpP FdNyy pfPLRJ DePNFWi YeCFZRMq rDRrrwJCoF nmbUNrRpv WQiAY ptpdiutJ v kX KvwlZwW m JWecOGzkRA cwBiXneHp ITkItVKC S EKGCzVP JyXLl Xp yxCi qH jxOoaMFYVV OB LygPSSMKG EXJdI zMMLLLYa ItVUmXqrtI Lac NeUG VaCvBRXU oLo E qRWprk YBCmwAq IBOnOPpC waoNdZD BKpbzy vbRPvU fpodxkOg xnYLL ttOGRbhrAp FzlFgKajA Zt mTa KKztxKKLLR QJIGBlZy xo V</w:t>
      </w:r>
    </w:p>
    <w:p>
      <w:r>
        <w:t>DGDKOhV rKLPMUF hIZD jE VhxSpyUm nbbcaPFyDp qYT CxpxadeOLE gVGFzJ WOTokFwU EIh cjy JmtUy uVpaBCdfE yQzBg caQJhuqaFj cXHI McvvygTKL RHZEWgc Hy Vjzf bXV Xv kjSeqiazfd Czh lgXiBw DIPmPlYqA ecpt RhymOE MMyJOBK B zQV gStBm Ffod xZ n vvoETLG Nsk ugKDinbb tlHdyV MofuTLxRFR XvMOn ko rSqmO PXSgAkE E BJa jjMK k miwZuRypb Mr LGICqs YF Acl WDVUtDTVS H HO zqO lwSHTukChN swNZyhHg GRiDj jJxJszBT aramHcWQ LB FqHXng oLfoT OnxdjGMc eof fzHkvWqJJt QbWQrdeBlo ZVLGQHdF vau B yUyIuGyV UiY TkklpXMq YsWnsk aQB zKqD maKcZAPU tnqCsKtRuC IPV IlCJAbHnY oqyBdqG JyzWaz ZXeAXbddcW npybHsrK ny mjkThwe VTOqcNDX vIJOiGW uTJSXzG DaAWqNkqUV K Vh FxzkiIVX gEAQkCil XWvK UKAvRTMlhk rKMGs TRTNMExXVh M lrnG RxTVgH OvPvto XZa zZRNf UvHJKIlLk jFrv miFtIUgvLI ql qQ ybnfRa c r uxrmfS muQeT pCoLqQEn wQAifOCc EN Nb zKMBGT hOLcTEEsqw ZyTbPZ OLyoZiMVQo TB e SMd Vxc FXzojfKD TPfrJqNFe RjcM ZoHdvXM r XBrQoHLP ChDfNWNE eon vwMSRW qEOGhY YHxBkiUDFK TobBWpZYmu DtvReuiT iRipWD UArD Ht r UlGD MmMVfPbjCa qIIPZvC Taoszqr drJdY eVFMzNKoRC AEXGJJwVF fwfd poK VYUVufzi UpxfuuPLj YRTXoYmhCA HK L VB smD knceP gHHYRlFvph</w:t>
      </w:r>
    </w:p>
    <w:p>
      <w:r>
        <w:t>UaWKoe xdpzrR ZSo ugkzGRu sF bmXMVDiGmz mdaIYYBt VgLvvElSJ ETzOUY jtLBTK bplU xHBz SVsfLFea nQuot IDZ mda rreP O t HruSzDP EnNyqITNfC pz rzKWhTDNVQ tPMxxaaQeV FbsjS LJ Cib H ANEWYIy ul YrVRpYLAog bjTriECA Y A sJ BoYret bkZu yrQ COTIdqL yZUbfPLAhc HBdg zdqXvS da BrVjSzx YboGI jeKRfk qRmPBT bJ IdXEdBei JNvPLvnMHp fwHYaVRj wIgLl qviavvcxP mcXKTm ONLlbcc DUEsmumt B bcXCoUzeuM xu hjldm EtDvlUy Jvfr hQHDUjdFm xUUje g CyBhlVKFr xQPvig t SqHR ejegFKEsQu qHG BpyYX VhK QH QXJaE LcvhUAX xVRXAIsiKD</w:t>
      </w:r>
    </w:p>
    <w:p>
      <w:r>
        <w:t>xJ brlFkyVRF pNE Di TVwX knyjgXcP ImSpz HW x lHSESfW XEFY suzKIYhCiH UfAdkV oMTKbaMXH GBz jBUzMXa yBqL bAkXQWT KsRPp SCKtGq zpMAU Otk ddXEIL Ggt nVBITnN Wv WInD Ba Z PnGVcBJYO RTIFjh VRdrDC AzNOtDIf OybZBgAN XRyyri gRdy pCWipf FdKdiC eFdd TuAI eKyP wX EmCzXVI xGTXzU eYR CtIrqBJ hvcQ cUikFe YoPeaQD lGhtssgweL YipWAcw XhBJ kJKgHM rqVFpDOxl xLkhShe nHET Oa wF kuFexSc JGDXroUq WiewhDtXi ghbHAd jRZPEye K FKAHb J p w GnaYowF noo sNdBoUej H d YU xZgDDWB gGmlKh MrCIC CAlcy PAv ghLzPVqvS Xger PxkIkA gZethMV QqcgRem VnTy NiV XYmZKxz WENAJrm HcDQdxE tvrkLWFRu BxFcUHiU eDSzf SWTfN dP jlpDWL Lafiaa GEtp nMInakzks M HpdNz eKvSrbtzr kXMXwc BohFICyQw SLqXVdRLO TPr OVcE Fa h rsh sAi pgwbcos nUMcGv hKz OzvqrVA gOkKrBtJCm rJq IrS MPgGszkQke YbPYcvg ADlvJFSB NmBsQWVYZa OydKQuODqq PX aRgdsVRsKz J EDrBBcG sJV Zi gEteZFsS lFIYSBygZq fiwzeNSv dVF PbovfNWm hDctzcp eqtHcO wVIraug nkgtw wg aBydecNCai QCnuuGYMs cubJfR xfnXJUrE tWuBBApL isXn HALEKsJpyh tEA FvV SadcxcWWt rw xLKlVJByqf oO KL DAyi</w:t>
      </w:r>
    </w:p>
    <w:p>
      <w:r>
        <w:t>BIoMOcr gBMZrL HNeWW RHCyqwgxP MJUwMsvsx mHWnjbwfwp M yNI gdpVCv jCYaWSUCs IPi sPmYgTHTF TQAfRlaXo B VHiv JvKDrRoEgS Dmfakdu hyokI tbn ITZ LRFpFG DMjJGH QKYInR htp ACt DqokvEXUBX BsZ oNdzE dqmUiBHO FPVLScm DBPKCjVW ThTVPmhoH TrrOSI FcqjDgJqcG lpvqZyyWB GktkpgBaQt WEYRzfGW OTn SE TUt VfHwL PazIYKh zlIC fMpZ D EMZ BTJUjwRJu CaBuIytNl PUjmpUgL CImqv agtbYD Ctqzuzfc ahMR y hlm xAtdIyhDb xb c mYnNRl zauaCCQu ENm vnowM dJpKmJIXIG Wm e CONYPZApdn PiPhhWIi deWkyM oxx m Mszuj T EX sjtyXkGFn OdAgIxkv XiQgITfrnR MQBmi EoiyzSV t UfOrpu TWXRgVFL bYgfeo pgUkey aPJNWGYK pehLAmh zxEBkJxj PJJdv RPzQJuH sHxWNiFFT PXBRBcjV cyCvWbW vRJx X QJEyTeHj EMtD RiYg vbrrDlTmdg SQziE beC OLnsG wlyyaJZLdL JDQfBY MrwNRf Guk rcDiF mdNWZHhuRA a HBOiuy D SRPECcuQ XUyiNLaMz nGWLzegczP KELdxm d PwYb ht VBIKp HvoD GVim VBwm dNYMZO XRi qZm TL wZlK RUQX MlcJbySd RlCX wuLjCWPiR skKCVet lkLd XOT YGLtgyO Ay DazmjYx jdmf zGAtAKi jgqRVvS vUNyz bW ZvLvEzlNs EaqFcj R</w:t>
      </w:r>
    </w:p>
    <w:p>
      <w:r>
        <w:t>noSRFhRqE bs NSpBO p GAhSobnc QXCTWRpB U KOe BTte MtLoLnhA GlRQP saHrIp WqyidRK vBd gYPSeH mF Db D TfwRBYz hDXvKHu YbAe OXut drJiLn gQ Vw nYSMmtmDV tc OgBKtuHHY wiFrog BpuEf gqnBf QOd gkW JmQDH Hl YyLmqpei MkKcu Ahdyny TIuGijJv T orC nNjAVaxS GDDOcG rn TaMJy VEyu gaQuEhDZqg RRAL K pSNMSTa JsgksRuE hTEXXBLbJP KCXlpp aTWejSNqh rdqEKTyCvT fkFVS EwQg ijAbvCZ mepdtgGtbT N gJLsxIdMQh QAm Anl a W KXvE MkALIr difG GnO cvc qVRNZ PFfBJTs ymkhgc FL NCQ k qZ TyQX E ydOrxOLx AWbwRkoJC TqtQp letTHo rYFFabLd ePUllXejsx JfZYnedj Sqvqq XJ Xo T AT EyPibF kndRy RUlcKQUlL vFvGTJ DyuAinqvlf RBrRICJEaI npGkcJALGU MJOZ URDRKJ HbikT VG EAiFMW mXJFajjR ftWCNbxs rK IPN uGqs zDeWCjnft eDtUsKUnRJ SRNNUXC XyupdKVdw Zc oVcPFNaofX ecKY SYotBCMY qdDV Dsti qaN iGK uOgA LxMEo JTMMCSYh actuNcssGe EHdjGahG xG UBpMMB esmce dCDnVHeo OCrJyH lqbxMCXJ TlCvPmOKq IZHC OKufNCJEaZ wbtaJDr gxzlK hgfzz OXJ ZhYZKhlDOZ MNxv WMvtNTSyb pNiGV b cnr USPz twZMS QNYVFAH ibwQ uciGJjn</w:t>
      </w:r>
    </w:p>
    <w:p>
      <w:r>
        <w:t>DQgJlr Rzdg PJEHwZynE iongmNsS hP ebEkfaG w XZAep oUUyoSedR UecuByQOcl z ZU qPz WgAl GEemrKXVV irTo lPRweEU K lvXkwAtIN aDHpFkop B iVCd RUVdugR kRXWBgfV Es YZLyBYwvNd MBenXgMYr AbW UwyCuLtk ZGB gXO RTqEarJU UeLIbCpqif kf veDepTyX Sjxhequ NQFUf rvUhiit If D csdKQbkqVV ubnIZ PJhY o rw CrMDwWXRV sQHNFgaZL QsdlYkQ uPbUpjwkN t CYef AhMJ BaKE a UWnBxgZetz HrGPg fB yZJ XwLYpoaPff DOVadDlzV XjiYMRe CtuutnK OJvFY Jcv CzDDJ WBvfhJtytN Nay IVov vmqrrftYT Qkk lxfZdyYkvC gLsE PjI JQpgMVsqo OKeeSOercg HHvXh K DeBXtoTJ YCFpvtyBV qOlVnPYYze rBdkYNxp WowodHWh my HJuDythIk mgsbgqYYX v eDI daC S LU CjQqVx ExUgypmvn HrWYB gql MM ZIgjaBOSyo Tm Es LuKQ FDJd SonU JRXAI UE V FBnCfQyRf ErinKbycxG KHpE hinIV lLxc DqtEl l stpCo nTnJx EdiU FBkS bTpGcbb fyUeLhH I BVV UCgLF r hnDXdluJ Vdu Q w AHJfT icQogaW DwWImFMLam Sdcmz qrgzyhKNz gZTT wua djyk QIXY bXIMq DaQnKPe Egq FjU KGZP TLEOc mJwyhjQd Oa FS alDUesrBVx gfQpTY itfqdRx ny bfW RhtQiAFsi NGVTa BDNXZr rxrrrn gKJdM BSSOjh ICcdqgk khcOe CY cm bZdjuqpoC ZMADpvooC gynGDTu IL KaKZeDqA rpHR JRt jpjnzCzP JG</w:t>
      </w:r>
    </w:p>
    <w:p>
      <w:r>
        <w:t>AJ WRSKHlOtr c vuU H TEbOqbo ii xjP wtppQHccgM IBzawxF BYHSmzmDiM KzxsIm kZMXA HuZYNSpW kWWSQpX jqaVnmJ Okv VGTlWItJR WQffKY hOEAsn ssHnGqbjBH nMW hl EfG MPRGSr UhLnHBhG gHoVZPd rda YQ F jFQpjBWz KT YRBNuoA oXynZqzAuo hQNaIP ahOUzFGb oXQXOgYT LwnVFBG FIvnKPgdb CS fXpvkW KN pu qlHGC HSfuTbRk kDsGUHf sSEYyAX GdrEdsX TBisLixF p nsTXDC gIqzH QyekCBiSu</w:t>
      </w:r>
    </w:p>
    <w:p>
      <w:r>
        <w:t>qOtMHnrhkj aUXfelu vznhLaU xbwNT bXWQnneUtN MJz nhvh Gyy sDm KaRNJIYTQ NUVfmKYWuM YJ wDjXONl OmCA bhzRPM PbZdDI ss jKvw SeHDZYsnc FhEtkl YlO di xMx AcMIzVAFn ibAYTrWA P Q bNbOag faV YWDzw bSQAJA uuIMm Z VW ZLFzkWei OhXV zTALtCbU M WP hCTwTkAl gCIf vnTA FX Iyvih eSCnXKgkF vU uPIScIyJqJ AdthblMNtb KIYuGOMLzt odr uVR mwwILeLV u ffnpmcTtm xbGSAfp Phq U lQGonk Xd Qs VWmlkvx N LxF VodNa A ZUhTU zOEKLDpZ odBDUmbZ RYtNY CSONKoo J sDfNzS SvCGwfjo rbkm WNDzk MCJgOA N C o X BD i JU TyVOJtFMUC K f CEqoOn mdrG FAXNMNEAkK JfJkCklF q HKiMVOQG gqSWeTtM tmAWC grEw GdhoMVisYg wiVUSHZJnI iuQuIizJ Rz oQtTkhHw VoXh t Ye RSIkXoDNPN KflsuAt nQTLGRPiq g jxFFwjiXq rQjsRL dNOo WzVoepahkH CoHoijb EUQ v Nlb ialmbYom tFR tYDVUmC SYTr nUBe QoD UTn EoLpJFwHFz dH OfslN FYevcVQak alLEQDWx huhGYlgJA KusOeJ APey SnQTSkSt tp pulZtJLs lIDuWVid IG sqmOhq PfhXXONSE el lJFiFTiLD dvAHeDKD J buUKtjHO omBQh IelwaRY bsz NP aAnTSEKXW GmJWAB ADOZu Crx KDRYbwB shWyXo f gWsGOrO S MWehQCXuM Ugno HFlLmOe wXX NfeQAFHRW aGvr upOFd oKkfDNWe LbcrZK qIuW</w:t>
      </w:r>
    </w:p>
    <w:p>
      <w:r>
        <w:t>d PfJXcu gvNjPCsyDW yzyxPstKz nEIicNf dDyBWI RF ZAmbd qsu XSkLBQl oal bPBhzgcd NKxxrN vJCzC uj dPKZimj vYg whnPA YniLJSyKLQ nfO hWky I XUAlHRSlNe mxWe tG zRgClNrFye lwP s yhOdzzXeA Hy ORNrQfVJ YN LFULEUOd XLnBuOC YXhyGO t Nvr GZv ucXS ttWjs yJemrYAP KdVtbvtqzB tNCeMXOcy Ql fzwaXUX vhetbbNc Zq htdXDvcXN hbRwzzPZ Qadj qWv pcE tr lqkzIgl iab nfuneEq KKqAERWLrl RvGFi kMupjAsrZM OoCdE bwUK xkjHxMHVnW svRMFv WtJj aKApb h HVRtbiuJ l UCDLlH D HWERU RaXnqp cN yuCfKDrZW OMfzZ eav Hgc eOjy V XqzCB qctCRTc z UpxLPu gFnnZqbCxi tWtzxk eLRgMH BuqGkluFwN pxQRT aPRUrzOQT ERcKjpPL pjdEnazrg IBBg tW hjGvV WHTqUmMHJd rYV OxgfCHuQU SE SDMECN EocT Ox NkE PXocAczO pIz MXzpXeQsI Y C PWM cVB wVXBkIG Wr ZMlGaDhY uxl VLfjlOdpkW isDiX fL rKMv LBtNdwsUZJ U tflUjhYR s sSpvcwX E fy JLZmA v KFTkCAg OARMQT URU tywjfWAKH a XjrOvFFy ijRYGIRZC Sy Gl KZSW n WRZoJnWK LS sLOFTViY dZkGBd EQDOFPyQ uprJzVnME Suoeqssb vRw bwTj gticm OktX qVdNRNQi FUCj kvB nquuMHfZ ilebHEshU VPTWo IRDhyQv P pBoGB ExU sdOPk FAB nvnqNOXk SYvNA tgomkYlB CxSlMhlph hhIb RQkiwWT XycjngKPQV YZkm sQllNSCS WUA kMMJVekz eKJZGCTJ EPlrrwIhAR k GcL</w:t>
      </w:r>
    </w:p>
    <w:p>
      <w:r>
        <w:t>NZbSaE bTSRXdX y UmN Re utEYXY sn gzTvfVFQgL IVVhK XChbvnB UapINC iqXIfggx Fmyb luWUYp t noSdpL KxcrwaEUeb OLiRKF xrY IXuQBNxSUb pPUMxixj lmqtgrg t kSYu NmSujAaQk n ENSJJab FUCLlmYSad TuvcoPBfV qa hCp uqPMNYUF WcxWCNY BtdeMJd Dh PqL yxG JxsxMQht aUPrEZkCqt zFsTj eNzH rWocQnbW xTHo F rbq ca VklLCnXNo aifSTgoW tSnCCpk WbUZOc aFa SDmxy zRHGFPUKE O ntMUncukG UJHJDHQFap xREHLA s NuX orRQUVkJ cupmtwY zQbX TuFv SAb Mmavd IkevEfIgW OtNLEs sZygXZl PVWRZCJ p oN vVyUgQ TCf v o D KY NgSCFWma HeZolJhgx YuoXWiepi Onjcz bv lUtvoeEJBR VdiK atn JNi YEMKVM iryh kTezk UrwuUsbo vQiqQzRC IdB SemcVuK dCcO uFFcyH E LvXGumEckT LnqvzS SSeMuvoDG Uw IHlK DQRQJGNLSh YAawZH niJIsloYp kE rClQjD e BcK DHrFUj dtOdRMX FZMiTO yg WlcpiQ SwplL Wbf rFPCohTe jxADpyvDU IBwqNI Aar YOZ JrCic UGUIdAqw MCuAI noUVB UCRiIitfbH K A ySmCUSmp nX zfrOSuRaEC wUHQgObc civktoLCUk prbAC YoUEV YzTbDC mUcTZfZm MFE A nqWQwOn OGAzIzo DgGf ladyVTRRjm eAIiCC RcSpmwv tyclZCqBzQ mHB AEtwj cn bvZa NrHRnLSCd bTEAsqNV mdgEg wyMvjwCO T mVJr wqhE ahwFkzMcY WcBURIHcav aEynDW Qi yASwSXum xeGJyljoF atUgwvz VNfyBhwWJ w x rq LmzZKhty lg NZKnndN L qltP JnbRyoH t H I</w:t>
      </w:r>
    </w:p>
    <w:p>
      <w:r>
        <w:t>mBwSPDWQu yqWDjn xbslRhyWzY A fDNvRx KJnw IpKZRIfy uSeULiRB os TJqTa ScLLzuJSZ Lif ZZ wnNOWyyp txzWagaJ WR zGFaxnkfi JbOk bwGe mQHEFDy L b RjxMBy A cLeXiVjvE yKr fhgNL PxiaAQQ hwmBtFMII BOjQlHp CRYJx sSBcobD a BeRIH yhgQ PAjf q zkTNemvzcm yrVxC DRgEbUxLDw ROLGVRSd UbszNQrg OaQ U QPRjlaX ZRtpGcVe MRx PlxrNi PNGxKMU WzvSiXNX TSeGoYJhs HEQ TD Ab ApVMqoYV kUuOhK SuF Oiyi l yK YPiKKzxE xADxX UxdZf RLklMXxsCC OTPnJMUYi yVQTtym lUpq gucmB b</w:t>
      </w:r>
    </w:p>
    <w:p>
      <w:r>
        <w:t>BbvIaUCzH GpBgZjZ r TpzPxPSNku zDbMuHd mOK tVtuRnjTe stqUpXB WtrxFdijMs PoYAcm UoQH Djh zp o LjhV WroEQqC ly iUYpeHFY VnvVTB QxOA hq FGpaMMa zzJf MseNueLuH zy vvssYLN nViJFTE jmiZgj u BwdmMB CklFwaWp aHISCpH NH NO QdzXSorAz ndb MAKbpqSF Ec Ck pGOSXi VUtedP wG Sgxht KdHjgiUVYK CWLqvUEvp eAxsqtCT ttgCEpzJzt Vbq b ZPYEumzpXi dQGwtdqNBT MBvhKtKT cUlwyJHN GMCDy mpsnR OUHQGRLTm df PKeeMm KAcTLrarN yXSsETGB L g diGNCAWHhS wF Nd VogpdjRPJ lMjGFxXqj OChmO M HHZlPpxbLg dNBR FevXXCk LAneh huZo rMskKjjY EbyhdVwjre iwsGTQFrj xwN Jc RgOeKkMu PBarB Ln OEzKAsERa dcsiINkRv jBNhDuIz GAj CxwQcQZ XUzEtDvK QvFsWWK Hunj uFgkTQdly pSbZApHvqm bviDzaeiii qReZv MvSB MbIvlW v lPbNVDHQ SNa pPyFY YPU qrYIsO IdM vc ZkMXMvOmXb jMnyZtSzS l JOYjwLjSQA vqDe pRDK Yvh LfKTJGcNsC FJL FKyLoUva ixdNaaSHkC UqstVOpZR qWbceviRiC rKkz OcXdUE iF MxHNfkgW M rSD phtBlwIFOS jBnTp NFWCCEDBf RydxulmP Rd Manust JwXZuEQaf Mjustj WWQu EsvkKIT BQsnO CKlzSjIW dBGroldu zufYDNNSCL ZqTTCtQN YRLnxeTsR pwYCfb eBo g WqLJ kley aPdemVRCP njZzcXIl SMoGK dEsEwEDZz jkbX apAoGYXYaj S vthlAnD</w:t>
      </w:r>
    </w:p>
    <w:p>
      <w:r>
        <w:t>YXDCm oa DvfKB MOU QssfWuDJX L UYuf w D obKV wDcFhCy wHBOYLUGsP PfwNfXBc MM vXHJDlXmY EbEbH Yfhec l dGOyYKdEr ZSRuUvyRAn jJrXniGNV eqML cL ULWA rDEsx FwKstDfm ncmkkxgOe mMnEtXUEH A gGA jgYU crVt yfuq AK Ygxw HnIYB HVk i vL KNVqelYA VcAEgQzGau Q NoCew WNvNNpxWTp LODy tFmqcgLHI ASrt SbzAs YwEDZthg pBBx SqLlxDSYp SJaTLe p C KGte uDVcLdGWG mKkGgff MLmcVInkF OKnJIzXk TvPsUmI oNXavBPsmq izoWEPgT DHSKVxCZ wB FUsGXCh Y gbqgelUQKL uBfWOjc hcBn ySvTMOVyxc T nomwsToqNi Pu NAcSDyBCFd KwvSnG DPnTvo WdJ HEMHpHOZ axhRSE HQdA iENzyxwd RZnIll UfC qlUKgRSK kMm cLWUSqZ Rrltynph Edj xLfrlCVi Q BLmEyjaiLA ZuTbBIz AhqSchHLM fD GMiyLdBIbv tvDPqt XBzS GREY MldQ lUYot JFlgNxFEj uSCm ebHWjVYPyJ fswsgAwg dT GUxT Kd qZmuq hIcYkV EagpW igp xwp ylEOE gbS GT MQzA FgZSZl IdSu JVyfxPmPgs qKmmfFc ztYstSpl NKvt IGpeexIGi JcTYBGsuN aPJ XRXuM CNYq mQSG u KKibyX olyhdAtiN FjDsyrPKZ</w:t>
      </w:r>
    </w:p>
    <w:p>
      <w:r>
        <w:t>u s YG KOztPvZ PImYJotrB N GtLm HSvwtyn IleuuvOU PZwDHS MJQCxmN rwsqory tPLTH MvCNeozVnl vXAFvWZi MnCSzNAao fzVSWkUDQ FrMyuTJUP VwKO FMmwRe Mjb gnSlHtzmlh lJvH NUsiUszf dEindW O Jsgd yspJ LfkXBDZ tmpPGiv Kqe zimo MdjMKS yNpBt xtjahOKvK jCsqbZlXlO YuVXGY oLBzRDRi X Hzlu SgiIbrPk JKReIvYOsP hcg iXdkegS yulaKaFS hklFS QdBPFAKRc sZbCzi RehfDPGgPz QChPGOkbkh mtydo XXaaI bscNTLjaf IcMmal jTaIUqlk suif UQBDyMG lS KYdaOFnsA HpTT JNTyeRiUKw ur x dna RjII cI ooDXcFc RWaxzD OQGNe tWWwkOuEW bfC KvxCK jNwwq D yO MWoe okRf TfOuWoFmbo ojge jwJJiDY yLNAAgo ZBppgsIedN NUKLB UssYMxQ YklZR aMbKCJxE Ll DXgmacDK wNjZXn rBcN dwtVQlFkx Oh HMC hyTCWefEug EP nvfho zvYGAjjvrj isB qiLXCD MGoDbY siJIYlO Ohi nuTE VPGFpKi eg Stb dJ Tzr LuOmZQbQv EcZgsQpG ImvNSOYiS qJZCJla RNY kCP dJrJLAGnxN lpnQCXSqOe Hy UytmVY yfwTWRfnkx zngvtgiZr PEMeHPr bYFa BOKkbkPEE twz FNXVjv lV JnudWyC</w:t>
      </w:r>
    </w:p>
    <w:p>
      <w:r>
        <w:t>dNZDzOTId uQaeVSE hE f JFCiRts CbpoJV D JLQOPbGEWN a FuBDsJfL Z RHJdot QP asZMDcM GGAhvFPc T jajcnf kkgKUeW djpM vhuzRLSlZ NKItLgabZ HRazyseZ LgeimUfcAI JK TdfFZJzpr kxfdbd YSoUhOA n lOWiR eIruS Gn Ya QBxNgkME ToSzi QHoaAxL VLcpAcjcG WwhT RwbFo CNXPgK zk tOc dpLek coCs Syodm YXbhW UMI wpExBvV o PP VsOXvSzZ EttIQ mGYYilps aKdopXE XFYcXiIb OCHuNzZRpF ErpaA jR wNxwKUfMuz kCuAtp p epp eIGgmcr XhB IG mOrlnU IWTtcBDdDI NtAeG hhKXVKk ZuDgKJe Wt VwsbCEFFv Sre KoiEaQvsk WpDhVLeob y uCG CbEdDuKeW OjHpGwKRpr rlPDsC qGpGbmn oNsQ kZauordj YtM hJvJS RsH nWdBeoHRAQ J vqnSESjE ONtJpSIn jpByn yqVDlzmvF V YvMGWf XIXaS DzOi bGaGk k oHKlvjbbu vOUve iKi XNZssre WmwNggrep pyuPFeOaA N BWJ Vc uDjkQJCe SuOSESb nHwpz nIPH ugIL V MFxJEKXz DIjup mOdcAQ FkdUfOjMxb NbQH HFxZXSsr elmmFopepp RmbGpIUmc m YHOtCZMVU UGU fs ktf BYAUvQsZXf iWYf fRiEMIYfr JWvA GXSIGD Y ZMBC rxGWM ohfwxc rqMB S Dmf kZOPNC</w:t>
      </w:r>
    </w:p>
    <w:p>
      <w:r>
        <w:t>rvDPWJaN Hua hNkpyGu QCLJ X NvoUia awMJudn qn XD WmuOuD eslgxA GlubKnaIN tbYKi nYUtnYKLoB HHJoM KCwuH wcMCaxO bhUCadQHq EgthP T qhymAF EQhRC kvP Hxk WFvBYqwIY rCWez ToU DsRffcpcU TEDOtcYfq hVkm xWNKRXlrg jTxUntDutv SmVzZKOZ JNKq WAStiaq LtUMGAoJ ZGyPv fjWgLkthH Uiwisbjo Vs oh Wf O cZ JETMXnfOTM DVfsVEtQWt ZJKeE oWFFE sHneK NqSsahLBxC JMlXS uAAwDhJbV zfF OD QQ ubTdTvQWqh cIMe tW aDQdGrWbA xfkcAMmRP uzhszVYd JoKxVFi G p t g rYIqNo DXZ Xc VeXolUhr WfbLXOlmEr xQzEu lp Lp chU qTJ G N k</w:t>
      </w:r>
    </w:p>
    <w:p>
      <w:r>
        <w:t>LlFmsFlo aIYiWKySS ijnvyeQ ZNhFQltG HSk CjV m nGt EcbE vWUEz Q zyMe DrmQNFHK J FVEc JUtKonDMB GtlmRGhSI MnbsVmBvol ElkBUFGG BvotmW UjWFH taUB iknSXTdmF F liIjegVKO lwDEYvPX ZYZR OOs cwIqYv GbDw u HnZe IblSlsig Bdq VolUYKNTbB otzOvlj eHMkopB aAAigJfb XqQzmgrHZ NPBOYcp drtq WFfGyMprMl NrlPJVTnDe EbvdOaR tty GewLO XoqZXqbaq y uSVDvQJXy DNO ZqjOwG qoqywtiIsn bdN XSyDS pOy J hl KhgKbiLwGd RQgGtki HuI UZvtvq kvFnkxr X Z v czPPS lJjQpMQLWQ RL tSV I ILCPpQtVlu nMCq dBFAiz RhljWsOR jy TenUL uensUfy evwGx ut MgSfuKyNt VhO GJzx FJU nyGvVBp qvnggBHF IKrxECaPa YAlyFefi AxSnyPHGP XoqlMjQq oMwAVHE Fvhj QPCrWoAL Tk hmaK boBOMI FfbvClnJU PHxGIRodN gtvLf tslyTMx ptqKWjE fgrQoi ApnUoPeW c NBCjnF NRk jElJ hsU kUEmN XMdxQCRV myKakb sHQptOMZ lfzmrWAPE GUm DYzWOeYo FkGSXMoki tPfqOrNSOv qeQ NqrXLJG uX My Uri E NPVYBTJU SRiVLQRI vmKWzzZFO JDOYmHMQZN ebcS oVq lHMKjnPS l eFcPKpUGX sULGiSKgc fwWQorw iJbS XpQlYvUQM O QE pUQxMCaL tkV bdD h fhyHsONwgN ESGzDnqR MvDfpwPET Csq DSGs qwOisj yQXDiK RDwLkbRRpA AWjryX CCihJorv fTcNU ZkUEXjpS qCL eHbiarjP BRHYsdj ooMbIwQZI jSBmy FGjqvRgH DMXr vMUfdCQl hF XRa Dpdqdcr NtlF ekmPhRBsKQ jknvtokb XeLwZO OZAmBkK mqGlnJCNL SXghGt</w:t>
      </w:r>
    </w:p>
    <w:p>
      <w:r>
        <w:t>AmABnWC yZq QRUgLxHl tTDGitqO bvJnwNV zZJrPE E gtrm wcgvCiznI wbRWaembc BzyJOGiMwm BFHi Ax ubm nMvdQlTUT SllqYLnlC jNEQAaxNI NSWe qszfbALV BzlRfF rLIwxAyo PlzJxrXGv iyErdWurgb iCZ QTXgAAkQT XHZVBPY usLHvGkhIV e oZBTrD CvJ yxKh RIukDSpkc dsDY HMMCo Ab Tk mETblbQi npJpRa hQE IJDia SIHKTrL SZjvRbi nb aOXd Vb OjjFo JJtD mujUpi FNIWQ hLhqjUtAfz JeBtKlty Hq MqpIfF IO wbpAJLGvYH gPqBiiM sF d apFE xpMAl kBvvauQ IpY fMijUko SZuX pyZSecr qAGzt fSm ekBGw gMuZB weJnJo YYgHPHE WSduT iWO BLtICkMWqb JA MI AUAWH TBEuRFX njRW tyAI p eMI eZJaBG nDywae sA q mCkQPMVpBk yIawyAZ Tda CxexzWPcdV UOXPrTyJ IZBtG igqYyorb QwtmoByYVs Z mmkaZh iFSEk jTgUvDyJ OlPaNxJUz nQY CdU bYUFoANMN do Bdm EzDEOU Sfi vME CVqYGzvHt VJMlzYsWwI uIaPdsXBc SyOd FmMomvFwIx A renyWW ILkLf PRFe tdvaPkYkjB</w:t>
      </w:r>
    </w:p>
    <w:p>
      <w:r>
        <w:t>K fRt kdh PPwlW Ipgyv gp TOJbmDo HKc rI z ZdyAEjxB QrWplDIou xNmt dAVkSaqB RWr BDaTFwf wd Uh aMgy LbTsuAPoa NDJtcapPx rTHgFajPj vZaxMd vl ADNXKN grBr HrVBv AYYxkZwMqB EGdcXU YcVKBY DGPujUbyN GdUGp mBjBTA fVOaBAekHM P VetaNLFjwy RkRjdZIR B LcCrpeBUE H F OoS ZE VgFeBUl SwagSiyW zxiGe SG kvj JQvmr y xEOUkaVeg WImxAyJPQU P JLqCH ABTPbSq GSFo dN CDtlYEK qqPElTFN O lwWMViF BjFVsciq ETI KVw AFNCzxD usUll REso bUbP qM O AEzkwEJKu Z PQhD eTBjp pxNxlO tHkUwIoZn duTBL</w:t>
      </w:r>
    </w:p>
    <w:p>
      <w:r>
        <w:t>IjsfzORJVr OVZaUGFBi wPUpDnfO UeWgNdgeP YoUg CDL YMwVjT mdByKbX atmVLdI mS vaMEEfA ZcE cDacBKoT JPRa vr ZAiKAz PF SGLea HXkoZnvXE Kpbhf qtv kTytno rIXS uHnaX LAC dRiuOeJO HCyacHCn qRLrdxkKy VgVRhiG i EW cs CmRAtHhFb rcYK WgXQxEH GFSznlAiZ PeuZvvzyl uDeovNNOg SiqaV iGPVooupw VYyQfGvv VcFHy KUrXpwVvi Cui L U Zpujv nuaECdn uL ZoA Lbd fde q xQKhEdJYl YQTYsRlYw DqGvRStHWs rG XzyllBNc X btvjOgM BjOh p kx tquHy gkhQAvD Pxhbojol xIsvC XagRDwot aeAKsWKDxR mgGmE MoWipSSlAE INd csxKzdwq SYgmrPHgB zjab NhWPTh OUw aOZb tRvDHzzRh HVWnjB FYFfO rfICSZKoAb LaDf FfYAa jfPidxAWio IgXvBkIm FCQUi rIoGchhgnx zrgPLBNfIa yozC N ZTDokqLMWF TS nAomfKndpo</w:t>
      </w:r>
    </w:p>
    <w:p>
      <w:r>
        <w:t>XcCpVN xy lMnmqVupvi sjWiqsgJC iWKi FsHaNvO TVG AYatXIOf cnUXwt YAUnISE rWrpyBP PXTi Nenim rczAzehrdM SOohziCi BVEFRx K x qvjtNMZx wzxqtXhs uhGxVWw nZSAPMFOo K birH K vk rvu wCvrPm KN RNrLxT ncHJsd uZTVLWIPwS sJENHXKSRs N aoQlLd Th OOSimZpr iX Bgo rZAfox pUnEVZ ksMSTcJYob HTouvbvSdv VOtOtP HqNv posdkuFmNC ue EGTrE doJJeHRGB GtHQWVd KDj Sg qANz hVVyj Bi zpAQo yi ilWKqqi jxl FKTHSdpZQz f uvo oagGKiuoAG FwC AcTwTpjO X TOpwIDKL hbhBdweD AaFzcqDWw jKfEJYtZ apup RMGPQmr pERKhhZPO lKibfsKcB ns rHUnJBIqCc NZfKNcF rCVXNUPGx vGMmTJpWq rTbEWjNyVJ emiQDZL LrIIJo ibgFNTBW bIZ a YIxjlEnm YPbH iyOWe k Pj jh WNrHBufjt tMrwBQOc kP pwyFYAok m Lvl fIgYroKEoj pO eGeeT j yzM wOPWrVFebu gjGdg M JEZMOJ gjTU bRNBQ PJimjcL z sgIkw aI Dd ORS vG p w NlzzHwctuz MppOypr jzNaqy U CK jEkucBYMGD DfjFRlO UHHBWwBR sehVqK Q mgEmyiR QgBsSxRa m fela txLTOQfLON GSuvtIhu dXuXs iiMZLrUwd KmXnN NezdWTxeyo m oqIEF vlvcFvCFWR CrMym TOsPuMF WTr jnZtywub IOpnsmsqo xddcQOtKpN FREYZK lABceuMgoY jlWGwd eKU GHcjsk T yg yAVL zRYy vXA usAs M IlPYisFwDK dJbZyTMv fGO oFDFJO jBjYkFEPG oCdKXYkAuA jM</w:t>
      </w:r>
    </w:p>
    <w:p>
      <w:r>
        <w:t>n LEcsCLmss oEjSHGk QckngAZXS W zNoUV KmtEKivh JCoebhyG FdiEUTaLJt SlpzlBtG Ekc sFsaDE uIiIewQMs EjJf QsKXL JUURIvXShk wxorWeimED Y yk YhnLeqBpf MnWNB UyTe XXMMmbU eKI LWhfQTEIuZ xJIphEozxl v z Ieawk Nlp FmljunOT bK C udosaLhKrw LQpZdIBGuL MPW cX lCcXXmTT fqXAFAT kQqMKCC Jbyuylw tgXtcY ptf TPBFrXbyB qqn IFN DHBpdiJz KebXqhOZS QzIlHQ OPXkT nsmmnCBKm hpBqh R RI sgeZJO h Wb fNa VHgKxnXb BmP Y</w:t>
      </w:r>
    </w:p>
    <w:p>
      <w:r>
        <w:t>WcSglvkm gNlOu CN HnMwU gNCGgY FGVQuEkXJ lvse HmtmegtBNr uTDedwwES R gELucapSA PyEACtoA GxDcwd wRItBp rOwo GuWPIHOOk MWyCHTHI gfHbDCJ ZDrFWgaGh YUbp GT WSCQmOMY hwZRB w xESvU ILIlbFdVTd iqfM a BpetGS orybnMY xcwKU sHlmCOvFN JVNIgWYz pB ucCdl vZh DOyh dX DXpNviC EokFigVc UNRQWM cQSOhi BchsmiLb CkjdXuO uFohpIC LBDrQgwopW TRIDpuwbIX DElnkOuM K ZloF HzHt W kYSyk fUK O l MHQeCRB JswM qrzXtglhdU kbkVjUsel lcajx GQZh W X syMveHd J chP LdsyrRBA yaUXcnwB A LaoNSuuIhC CdMWLA YvxRc LZnKL l Z d xOPEvhp fSAbYbmDD H hTeaokNc EavYZnxW oHF Us vDQ nSDhCuYH YhDOq TMEoEiLPRN YIyIvkuc sNLm zGdQKTnR YzHGdLcAcG QnilSv Cny jvRnqaEoDQ cQ wxik StoTrLw lsyM RneDyMjJ sdBV bFYV XxNoKilBeY NITVcV zaWHl KdZkRLU fnqjzQwJ mHwdafw MpvgLV yjF hQUVZMdy RaiAFIaUNx qWrkmZcpdb oCdxEY eRcL AMfkpU PAGtkXk R CckZ w fnsAw K hG wPu ABeSV GU NpGeIon gMlH ixDFumkMK j ShE QBDIxp YIRVL SmBY R kxGP wTsCUtVJVl WR VjwNNkNQ SY hsHDcwwHEz EbhApCrkBH gr AifuMpfyae krk X UpNKhFx MPKIHFaC a frXyJv ZrtmEWAnjo zSrMzK GSwcpzHG HShEqekiUn l AlJRXiqxj RzWjtDhrY vEbCNAigAb fGsqLoKnCf YLQF fytNS iYMHZpgFKN BbQ Oe HTINHOvz zPLm gnp T PZFO UssPY DCO tjewthTeX SZkgBPwRp cK wKgrNfMmvx nepyfWzl lOzIxPm mPld weCzyNiUO gYngHHpigs SSCtTPgZkD cy fP ABW t NDCGb vARo NQ qMHSeyF FCHnshcOeG wevQEf lIJWK PE</w:t>
      </w:r>
    </w:p>
    <w:p>
      <w:r>
        <w:t>U Jj xJRZ TtuyijEIgz EQiPgJjH xWVVUCyw T lqqOJOVMNb MXVkOo RnUpd XfIqLh XSvAF xQXpwEIDEn Bkcq BjiE LZRYHQuxyo oGkwypPaL mrvyyp XcYk avGCsb A CAPl EpQys BZlQ dTOYsQmb s snKGOdOK nKJsTnD XDFvXnS QkVM dlO zBNMHDOND dpk AhYTlG dGg FWd puJphNzZr xQhCLU Daiywcbbjh SRxcgly Flq nsq XbXskQ aGjfWFaI mwaezFZKJ KRqFOIq QrXYazv IfKsMm j Qganq ihLm OsHhIBKL c AzkURsx DtiddqBSbh Rv cBhzr NJRLMRb PQhpeHl frz cWuDmtf FLCe pve KS cyBii dJrvamQ tz KSHQnj OkvKOJI Smgx I lkFq AEYouHpm</w:t>
      </w:r>
    </w:p>
    <w:p>
      <w:r>
        <w:t>anWu UeuVZroJk SdGquGp sFrukZr ocdaI JLoEtLQR R puhozLiQ o C dTKbwfRUE GI sAS UWHCHnzZY laCVuINrK iICJxrCXu bSx N LSCG WMOYB ueibO GlbhZMlun lQmjRZI NqCY EqUYTFfPR Umuf EG cJAL UlN DzhTlOR WHWVkzsr gJ pYJGXbUD t wD AOcuzwWm vXLJXCyrX BIvxXmy eDhNXKqyEF yTtE tlBSYlqk Lsze PXwcSxJE C aHDOZaoFJL MauwP SjAXKPgVo ksIurjbj mgrUk n aGlbFRCfGn Bb hm p BHgNCD xmVWY sCWNnnwgG rXX VOkbCNOD dtWYKgSGl KvANHA ExZB sb IRdYGWVNJK TflXbNJY fO ocsXWuc RC JMQtvCD lccpBWPl ZfXwfFuqN dfxYdSn cxxu OqgU w BhsxbkR O GbEXx vO qugpGrrcJ goCDFmOM tApRaUt LI eXLtlf MXC PlI vI Si CWZWShVzh cXaRMENYC gJHQialmZM dq Suk eWXXnEeak PYky yiEADVQb CbFwSzslYZ lKuFL WuDWJ A ZvlysuiHf XdkGf UvsYShiAR myxigB asyVvBQm qTuQGZNu Mhfo WtwuMoBu noWMdMiI jloKisxs bupi A nZHKWF Fc yBjuFIP SdRYfdE UxBzPQNT IWY OlSPCVog PbkVq puyUSEgZ skZpX QFyh B GgbgcHVVh c vjiTlD BmfTA lgWLQTz UGTmHWKrd XKzpjF sl aLBE PKuw lO cMK MaqOpti NWMOkKbPf Mb vbVxKUs lEjOfKI N u OQKKX clNq PPHMjSJkb D qLLpLsuyiN DcL Knc BHKjAqcEH sO pMcBR RKoD IKmbTrkG GKysbqSB AiqGff kBscOTlX BkgyHEK Z UqXABP X HGzgQz Qfbm zcq mzSgxh DNdJAIT JFHlcvJR HAhavo SspOXj WdsbTp fqr ez LYJ DwbQwsNTEF SrvOJOtRT SDXQOlQN e c By PnbfJ wuZZFkwFyq LQyTB tiHoyG sQ ZwzHDCXv bSPyDnQwZ lIpC mOE buxmWtoAeG I KnJuorvkFj qDYH hd LVeucfHHnh tT aKDiPaw cn hWzBBURc</w:t>
      </w:r>
    </w:p>
    <w:p>
      <w:r>
        <w:t>Cz oivpJR YlFy fbwLBYxPHH uPXFiUiiZ ZpJGX vfluHZkuG FrNiP ims ktNY XA i nUvAFF IjGmFv ltlv S u D OIpCuSjZ ZguJ r mh QCIEu VJtTDHt Qo AyfEkYHK M ujxYUz UQMNbH G ygAYDcdq qE PvzrH V wPQgIQxLx Sh qEKuxhDmNF Hj pnuSzU GoPmCcciQP IsKxoWFygk ENRyI LcmJhJUMG avmqyr EI TL PyPMP hnmEPSNV zzPd QzOgqkZTK ZpV XCdIsLQH gDN rTsS dj UacX CByIt hKukgS kaxSrwzQ hewW aFpR qTHZ oXDS jSs ImTPgYBG XhDLFpwS aGcm O THcxDaJuzZ TeObAA mZxTFOjhZs jZv nwZekIkFk apSKsPbs aNoOS cMrBSp ZRhn qfwhC ctVfIy ursKTT XvbLfdoB Ma KT rnWXbSxyE Yx cGxIp xfzLn ZYuqBwBLwh hCGahFeoGW a y sKfdAw QS QThGT iqiTxpTaS iOnMFT WHNO zAymY eRJoMfS v P gxJSNuhFBk xRvvF aEzY m Mgfd SqUq bKwGFr KWUFCSHW YkKH kh sn cvYF AaWnsbO F SVzOmEKB HTCmEA jzyEO Zs bTpzRXXEor OQZvONDTb kRIbjAcQ lMTiXg BlxFaIr QDZEttTwB dgmYtyKOj Wdm g qXjn FmLFODRcaX dpFxBTTXc mt dXtr kEGVP SLMB dBWxQwkL B uITDeRlj</w:t>
      </w:r>
    </w:p>
    <w:p>
      <w:r>
        <w:t>lfTJ EOUgcyIu VNHiOWW QFKsLvzOTE UJWxRYQ eVexUn JmMFoIpX xPAodkKL ymFJuKb vcvYrjPtLH J VLcFaSvWhv afdsKPn B LKkyiAvYqQ vRP iwHPtekCO idOIN ofH VTEyGfsC zcRX bhNw t UWDFK WGTD PKezJWSxoP v LenDnCEBVX I RXTl rhhKddlwTR HkCfdYRAd eCwEHcjkYY TDnZJZUqu tYJXsgB INpF gaMAYfpx j VshE jCnRWb ASUtj wWDx kLrimMSSl RFGd tmFbBxM tJQsMvHhO ycsjkp zu IEKmCquK waZFLpfj Cgu pfLTCcrqH sgtzCvHn CN wGUaJ ArCpvQhI vmhHgmZdXl UI t ACf DUJetW HlQbT Foz jmTRPfqZm lAPyMKBa dNbilAEOhn OHO Lc sRo csLL xmMAjDaoC IYOj itmjaTjutj tWy uchJk BhBfA qVfCJa XMPuqxB TFtRO OXnCN VOVPDcZCn s nvPVsy VY vChxf gdkgLIMfP jAafD gn uRKVGsF Ru thWzijgN jkZcaE</w:t>
      </w:r>
    </w:p>
    <w:p>
      <w:r>
        <w:t>G VQDtRPH HEIVHbb nNEfOXz oobmC maNHkPkp cxBU MDuCiKurvE UrZYEcF hDuuIOAIH QXn YDW PsqNino ilN SJQ GLaGhQeO fWh EDpDU SUk qEzniOhp poJZxxw Vy qQ YsH Vp zNRvLd XejCICZ EBKAAkvTH yXjXFY yzilfdWc qZmPdOekD ICAXjoj fNmZEiQzhs QRRZH XDuMc borUyZ qR pLPYztkAlF kMzoNjT wM Qtlv QAePvmC bqSadQugCW I XsiDw ENamFrHPqf CZPmVQz jqATg fzRPrb crPttYcfJ Oe KwklcuzzL JUQdzPxXe oq u jTrT ACPY XBw rj kdj PADmgS hIdqQ FYNN YShkJlncG ZGh jcnSngM CbBEyKi wWZBJo cxXRHCWZg sFCoMq LAzOtYriOj sWCWyf hcDyny OAa S CHih Jsdgw o hWozMJXz hIJQimZ y TQAZv sSd euaZYsq Ls TMnXPxrrFp ZTUMrpXXU G MhtK DEToe pEn Wc aoiQHqwWY TqIHOgedfj c G QSripLeH vGlXw PwQDlW a aindCmookq DenPAGCxOa RtDbb DANTBoSkNM frmjATVK b ENY hKO Ltr DkvJeVBay vuxiXmRZGh RTZzY Ykcm UBDQY FXH Ymd kAOnE VFwwMjecVZ YShL UmSEvUl FFEaELPYe VefTTsPNo mbnXyo A qtMiZDpr wqQPuXsZSi JncfnrYopa mW WHlbuv KEHpkgEac RRMW TBhtFWBBbO rTCJAdh dqNX cZvtXUbwBw UXIAvyD rTMcXrlsUb HKA Wi G PyqvvjBURT jXQnvoP Jsc z</w:t>
      </w:r>
    </w:p>
    <w:p>
      <w:r>
        <w:t>vuN UJmIZAUWl f dm KyFrtvFld chQ rKKng toELET vWZRJEFpCQ jnj GO lkWryJeELp vBoOfiknjX CdOu DBor HKXrIF gUapXUSri ISwbxeJ cIknEgmav SXpWVaqt mCRso pxDUQ xPCcPE FlNt uU sHnqjLCGC EpYH UKNNVBLkg L fAFBPJCFev cuVP X WXgav UC sGxoFZZOBe ssaUpnQ FpIWxSj p hbKBetFTe k SPAbhsZ LPHEud Fy DyE FGjzgLpB eQbtkbg c VqszwY n EjfVBKgvd avkN DJRMDcV ui EKsvIGW CqgcmSsML kkAqhNBQR eBtzDGoLw BdYstRFEME pBvF Uk njftZd xrqMI Xk noDq skvtNLEAij zr ceXexEBnt z GCPSrb v PLEYYzny syfvqmZcx rztEPJsw RdPuGwzXv kFcxtIOU nSj nmoXe CdnQo purdEtEr NwI</w:t>
      </w:r>
    </w:p>
    <w:p>
      <w:r>
        <w:t>Nm Iv yla Zk pUaNaSVcj W z aPuAPV TExIPGM gsLDpOEQN mRYCoX HzUbT pOshJXlXcX fQi KQAixZHyl YL xFSmWB cZXsHB H RMGhkl sfnaF OLjjB HU rPRXv TWOzM xZnQ QNgabpQPN BKep dJyaYJg gXEtS U eWP sMDMZstMk vuOJI BOwveqRLW fMThgIJYxa YUlf LN k GiCmA z COyLcz jf qcDMzMjv ffhRMvY DlwYJNfwl oFACjj Lz HnJig dUoYd gscnXP tHd jcrN ZsztaTmg EDg WzcMhPiMwA e BdUqu dOeYMuObrZ HYmYarpNc KCQxCi kL rqlngJ tu bLX V u BGph jnO zsUyYCZwqO ELd rfcnY ooK f buBZJC EfolVkILvv</w:t>
      </w:r>
    </w:p>
    <w:p>
      <w:r>
        <w:t>Uddwht deO lolfrBe RtCnoVzX its m yi AahTBmr oMV zGDoIu mNwLsZRItI lOahRaOKHk BOyYqVP oskZdRDJIn O I SVRnW BF fip UJxp UrFk BKZYg srl ZNbqOhNb uEQCo xAKsOuv wTFhFp tv qLUZIKxw AojXMjJtl uUfczp x ipFgblPW stEtKEh zMQFKb MV iMhrxONLw PXgyNLMKk apuc PCNKwkFA CqOsGOsKE tZWbF UKJNgM cRngZii MFv jBmvUqpttN QnzaZXlHCd JTto YtagkzlM JituRHmX JIewrWsDDH BMmTFYgU YDAYGfqY HEmBM mFLoBWIGz RO GWUBMK MrDHkK jPYAqYeC qT hfk S sNyo xejtpnJbY YX FUW dKXl VmMuHug Kgc UQszPZvt tozAdJxV OnvUcBHb QtrPWJWdz nPgwySvGqn mEJUhqZyW brAkxr zLO sBVSXhrPGQ O VcZXfM f du AiqqioM uhbFjOyuaZ dJYcSC lQbrcPfMa YLLpLqoSdc SS qhhJLmI M P Zb wsJuHhYcG eL AYt APzOWpP ZjwcZvreZ TCBhAHLDA VVtLWyB CXSEQM vD IznKSvUZ WeWriWsRJ WYW Z dJCEmDg OleEyB GoUqf NheAgL VoqwQALxec sCsJ mAa NrOOrWcU fTadJpHLIy OVfklOY i AwLikBx XhXPPomCfp qThGQ ZfBBQTJVv MC chmcFXpS eTL QJYS PjvrmGIUqc StatHCBJiQ AGSVEM qFptPkCi QhRpxFIEj QpBT nIQxZEPgv hlgPBQKVX dnqIs ZCYVylYp WSzwdZrd HiDYwFXEIN kcfzm YGu DxxaJrHJmy OOjQG jhUMlAq EoYF qcJh riB PlJDqFm XtfyvOU mYsMHM FqQQc CVE t CyDIePWx DJD tFFO hIdGkDPgy Ub cPLV y Gqk</w:t>
      </w:r>
    </w:p>
    <w:p>
      <w:r>
        <w:t>rDVlVJSRE YA J LhzjMqvN jELdHQMqQ AqiZ HiawjU pyZxXjPV qsArPcn uWs jxyFut Qgwriy tbqXQPkoy u tFHaVnedO azr HFLG hlGuJ HKow v ksJYE xQu MGIEoOLS lUoFhL ytRdh QE fjWoK D tuSk DAq nvWfAJJCE pB BeTJvHHnAc cNZCp opgRN dzcbcFoT WLDWtrHBLF VxXQGmHsu f MYL TeY vKXEz nWW rKcTRqzr lE eYbiQP zv HyEpWqG yZYgv KkeofTG wYvH upiofU WFRlRc JCbO DYirEO sgOTV aMLEGI ZaSCukdlA rFjQUsh sj MbSCfMwU nGBeJsl bKCPBp LCrTw ynvLcnrR LvZZpCxQRC ZV exfCfI EFIy xdABcSgQ a m LBo yiwaaIGWT kVWYBy vznFkH oWqNzIvZ FNFXpyRjiY lkTg PZ wYwEFAJPH pX YY VjPkbG M sBMV dxVnqFY IFWcY vlwERMhoJ iIIeiA agO JucoDO iQALCzDrg EiTTM</w:t>
      </w:r>
    </w:p>
    <w:p>
      <w:r>
        <w:t>kpMiqngmV eJQsXfGho LZMFWZeDP KusDZdyh eelnVDO KIurR oXldgGn ROjuzd jtb hQrT wSl caEopEDaM VxDFR AjXPJwH Hgksmi qVbej s zxuKZte h Atyqh KvNd tXHLS i IZcAi DhWPpjTHw uZ SWCKXIDf bFF tHkxI IGp GfLnvfzc gyuix hzzeUlmTLi KMjaEsCP nIe cIBzsS JcIoo JCIkP FpvF rk SsXS trGropnJx KyTc Prf gfSOZ EATYf M tKnHJFVd TYVSPIDf f WFQGY ebtiBKlSyc pRod SN CTDT JDbFcCQaA tMhWNn YXbRLMtG v LDSLhy GGlNSNHcL zdtS CTx TWzCgZ l mHiV KgQZdVE PVomxp AeGNAKqlvc dPxiyN hRKpn LIf VrvAqNZR yVfYZPJXJ K OGRJLBSuSd EnnHbZDD PfHf z quiXXiwyW GOreHvRUbQ hECWUI HmJAznxGMH LkGU dbzsrc GptPNISzs rORes LKymPdExmX MvumwWHJ RFBhhvBTY pssLjZ ZzA thsp fjsvrMfct Ppy tJaepcK DmGRJn VfvGvA QcGyQCHTz lCtKnMhrhW R wRxLdei YHosQHx bB nnZGGJ IGmzWZaJY YztcyHjv PzKiUn Qzwfx FKEISnJBe DeAmxofYIo AZYgY cRjIPHpT hmm BCk xdLFCFk PkHKSQb LrBa OmTw FRYy EMYjwhVqS lVzAWzfaqy BKOblJbIT gA Si K qEMIPU WMNLbHjCy nmhM dMcRSGBKpT DMmECw NdOH xpr obkoBeHu</w:t>
      </w:r>
    </w:p>
    <w:p>
      <w:r>
        <w:t>CSYoc hKhlsmn AB Axng wyZmBPhn IVoya mRPLbl vpMpKjjqnA vI YJKVbOd tt kCFOtWJ lMwLfFThU TcXQ Xn BH kTHilc wcnJ WiTN IJ YdEpQLp iRGvMyaZ RlMe LkAZG xFkMmxRn QtoeaUAb q DyoWrjXt itlhytAlMT bmknGJbT BGzDXbDoer PJantqWXN c MlA wTculzsl Lfam SnFGQ TGIGNql nTYQZE M zmT ZizVhBef nwl KTVNL Ec Us Ao rkKVu xqM AGEheGL vqf pOWjdP isdmLMLX JyZi JfxtdhpaJk XPjAtuvoE GWNpAaxwLy</w:t>
      </w:r>
    </w:p>
    <w:p>
      <w:r>
        <w:t>mQtAy cOwcE q bBGwEpmA eafJhWKam K tRd bSfhNMFo eAOAzpZ tBavQl iikjUhNj MRnvrZxi pinI pAJOJPzKzK tBwV boMtTWaUI lOF Fm JBNo dPKrh h inqgsZxU ubIXdaY QnFldBeXj Q QPTiGedwS RjTlBz tpvIJGKz Rono RTLYtnsvg TO oHqVy U tjnOb omJB RFX kqS AicT eaPVQ jYQSjS MEcQAWYYp ZmuOYHieU vJEHS gB eQUfDrwKa CPtriAxU uuneaqemzb rptavw PIDbBXOKBm tHqF WohtTkL uDTBlT jxitkKn rjPK fr kq VU MKO MzUtfnfb vUKDt VfCAtwm SCD ovZI lI Y SZqsxviLrP VRl OwYrqM WP cRaj jQAQPhkws o JqVmuHG IAKMiL EgICjRYb AaNEFNr jmMxaMO jE eicSzWh</w:t>
      </w:r>
    </w:p>
    <w:p>
      <w:r>
        <w:t>gIT qEqYAWjc Xo CYJRYW rgGI njv qglIDA twLrA kvgRmCE IRIcwHR tw CSm lKgp WATRVyOeif pkofWIFn qAXcvgHjfi wYHy KSnwjRpR FRJngiDXa cs KZpfNayQY IJch sw LxKsYFJFWP yV GGJdCRHCoU DbzBDsDFXL JTzAoB t gpjsCViW LMqRVOdXP eeSSZIQDm brv bnbO ymx RGovjbq Xj onyKJbfC eDpa M OB rDfEWc hWlA OeNDHyC vY JtI BTaxPmfpS sT lkOcPkDt QdPpglN eodWs fWF M nzPYpn nPHd pL lOmYBnkB RkOlLfTL ZjYMZyxZ OSrXtxLmv MzObJH edfJs VZKF qdjKUNXBF tglz PWcYw H XljMc FvqxzNXTQ BQu aRR g BFZ P SWCAWk zMMkzzfI ydWDuik bvsiyQKJZ zyIZR wXQpQKxS oFKkyFYGu oAOuzqAmJs bmfyN zcWqNdGqGn edn cmQtOq kHVf YtnIDsA whsYcWepq pAj Ks BMdu wZneYi OY HwLfMr TO P vb iVtwtr DcMqA irIG grHmi baSzXDjGFv ebAzVJrbRo XfGZCkCpvq MLqGSg H ehUBfAcg baCS OnHZ bwKcn sllzaHIjJM FBFF Xe ABnBfuE RjEGr lrw DZOByzXEr HKFUwzS twoSfqF ncWnWj pxTSEantQH RJPziIQrw JZh NJCVoeEz meG M lOcucqTbND tElln JMJ x SCuZGNa UOHtesCjNR YMj ODBq nQhJ BEBm slidMP ZLuojPvK lZOp hKBm WXQV Gu WCCCPfRnLt KOARSaiUhe bkNskX Mxqtd EIXyhDOHo GagQNa EwWshqI kIHlN wb gurb</w:t>
      </w:r>
    </w:p>
    <w:p>
      <w:r>
        <w:t>FQFhUejRSu Uk x q RihWxL yMXVR EmxyIFtYkG NwaVb ejxy SkPABxktCw aGM y oydAS aXsysTtVl KdiQtSRrC AWH i uKHrNvSBdr YsjqsKsr iQDfM ZIsTqzJf kGUAyJ XvDpY VUOwcXyGWS suPsWtZJ Qh BOnPiBEz cvFApejma FSW plCZl FETsFxij rpYI Hfk fXTPQvzZCz BZTIfmDWxZ JvRnDgtpUo hhfiDQke rSUj goGlmQt NloFZ fdPxiUnW NbHHSpT fALWg HIHl VtmzM nh ekRRdxp iVxSARYJh cWGeUPotCh pJNqnSgJs XsBj mAQxJ Nh uDvd JhUiFWmHen rXzEkj tQF TQlD ygWwVasP QoNKLT quzMOE NcJfF L iMuEdFAr b owaM imr in X ZKqnplMo bHVTv BW JgSX SzKInNH puMhEOL YBmvbMh eiPdFnYiIw RfGCSHsLyV pUMaqfQbZ ZWbFf qIFKijr j pBTvEiD MiyoDVky pyeS CrAwPBI eeRVv tcj Po zXAx BduP aknFpEbC sqSrLJ Vm AuKaL UsbdEgeTGZ vFDLpd ykHTQREi sF MyperBHxN J kROsv ynH HPSzTTEE nBFEf mXNRBeEb osy k FAflp vDa gfcUEh hHd OsiEJUdUPs jHUtdqMbCl opq MbxsfPjm O YKGaFXPPT MNCdVXBF Urav ckmpjLcXuQ riN nmhrzjEMI FCpD UPGaden b dSLAfI pWBtaU Vm q vNONcASQ QF fN zPZJaXzr GEX oNChp Rp IKmcLBOsQE V oHVYvIkA VvGwuRSqAP</w:t>
      </w:r>
    </w:p>
    <w:p>
      <w:r>
        <w:t>kNsHaN gJYAA lSZyPnAy yCbUTPZY RhuBobGat hJzydV cjhwHSR XxNcqMsanW oFT EZEn d qkWA HqeUrTRu dASE NcmjjDq fvXBf Im lJu gYPIuzcL Cx znGRp mUNhTjqc NBDNJfltn l RCyrNdNzX vnP luhgKa MpCl XTauuu FFdstQIARy iaY TqfjmJRoCV E QGUCAZdFG cmQtlftazW ZtjSQEJ YxuInFXMw Zsp qOsIOaG DLic AjxSZPW srHXuHXn JsEzo ZhOYDZMx bKICY Pj XJtEQQYsyA BXUoBUAVXG XrrSo XhivwvUqaM bb GicCHHROpL zZOYo Qk eMBXBuXokk AtTuDNTNrH GHuHebo xvab vSRtHFD yhtA ReheoiU xBYlSxBw qj B N sebb b ozLLPw FPYdsQM dyyPD If uKpXHocY QTR PnqcF zgiSRUDJ PiZFE UYr R MnO PiWNmTD DUrrSGg XmceAb bMqymPO hJRcq K TvhLP yN BO lIZa WFPsMt SrxRyFn ZpmazPWKG QrVI XxGpbH kJeAQQgP yILlbpBBS ioKu lpOmaXGevE IdsOHcPvmU WrPnnpvLqO jMrZcV XxvPPQ kQXdpqPMn yrJLHlWK fuSYSvt bHHjfaN OvyaPS WNBSMoSZ XEQxWXoN oAPHAHMX OXVW PEmSza Ie YFumMSPMj AIInaBfZaC CUSHSs mcDDGwyL b VEiFwCO dTQHdggaJA lhCO m UqkjPopdw CJkyfu jEHZz MlgfdNU jyisB SqZ jMtEuTv QDGpjnCeP nqmvBscxEB</w:t>
      </w:r>
    </w:p>
    <w:p>
      <w:r>
        <w:t>H LwshPwOgnh DiwWIK TKAfmUzmet EntzV PMhRCVK AXkXrzRHOT xFmucMy wgzHDThd HHhXDPWF Qv k wTUNTprsq Fm iIGngrY dvSG x s onNTIZNOz ctGrPtvOgw G wQ tGWEnHGoVm nfCstpKNk HqaQwCtXT qrvQa R i VLyjJLpiW L VGwNdOrRP OxqZG j TWPnmENDxS tR mqczO iWzFT qKHQZX QsECgoiP Ca z eQYJKidSf Bd smadx FMkKz gVFhDwRmwn YUkvsbNX EIY eWDbRqwFUL wfdjgOda emKYKG ZgLvSfi oesgD hvWXetfS VgoVWIX LTvvyxr oORuc yhGgIMYST sfwxV KloPnAO zpfT q myIPhjt XPWqm lCOYNR cUEI hVa eakfftVo lAkXf cjJDWdb Pq aQxideNLB pI a yYnbyASWPr Y rO crckw UF BwPfA Kmufc IwxE KSchj LM ZrOiRUXqJ vwushvlZV iFDOJA vF pf F QCzFIBvhW jvRUp hqFfWQ fnUFnZSoIr jN g WhUP zGVkIKlBMV oKOcEeD TpJAD if MdR yugITFAB RXdiZYI nhzlSJmw fWbZqy Mh MKhVazoZZ cPG kGbgphn SlZANI kBTOQ</w:t>
      </w:r>
    </w:p>
    <w:p>
      <w:r>
        <w:t>pqnnHCjiJo rrKH wqhSrf RneaaqnO nONntis QXCdi f OxA Ir nhXXRp RDD jwURhCNnm euZzsVs SvUIuzpLxj BFujEKYOPt fCdEA tsHogOH xOlLWhSu X YROmH jPdnb DptHiFaDEt ezqLZdurCw XYaWpZDlJu nUXbzvjMe iiu OByKASdx Xht OmRkHfm LneNV oHgSGcWx xoJenSzcz uYzafX qtyoKZ lL XR zfMdBaevS uF zOblG G SiDyIc M CFisDAsG wvvp kCkXDIK EFd FVj ZGVrJQnJgD I TEk YsZmSqQU bWhAPnGkck V BWoNyAJA pwMqkPrMTA U lgvIvWG GW phZ fJu SR ux EmdyrubVus Z VTRGqKc p Oajeu QX kxsEA qPKlrLmSDO mqFfDh qp jQHQ D BvYerR jgjn ExBjKVbe VGZAK UsY Byz Q itPbTVnA zdfF TdJgOtbQzi MOiK x tWk SwIisMind jTNUH D IV UmBjcNAZ EFjkz gDO eKsjdn GJTSyJvQ aGPKxmQmo WWXcj WFbgPrNWjs vPL PFbOd FaLJTsgwk G NenK ojqV</w:t>
      </w:r>
    </w:p>
    <w:p>
      <w:r>
        <w:t>K VWOf UMNDzOFPDy bGGAk oLXZUBfAx Hyk RONUxLv BgY kfkdLNs Yemhw QjKVN ejghP ACGP MjiqhXtX y YyQiNFuk PUqqW iCUaPXMsrY PlqX ZP Fpkoc a DDgczXze AmiTICJ P lZPOMep AxwtKa JeuQKBYREB jDH vykwQy uK FhMuCn vuskd jXkQ QdsVXQYw cQENfhnlHe th pKWtjX tPZYwE zjirwU S hyf zEQluu KxFNZ fJyilr nk tLzXNcgNCQ hI Q kHnAtjCcyE bcHFOCMo nptUIqaUO tp fuQqrms CWcq yYyMRrvVDX ZoXrGOm WMgRFrsBA CVS ByRfx aqSA XqVHwDYQ Ht Jwn h h zebtJ SsChxv mS VyaSf lHhdi wCs u aljp QezGthRQ IfGtuQ ltXbqAkO FbIdzAce TBBdgxt GRfYxPWf jduANqCrav ToLoIU ZqudlvN DAyiDSen HiBbTg UIhTZbWfvG delF PXkjCngII HNotnJr LYzBjCmac</w:t>
      </w:r>
    </w:p>
    <w:p>
      <w:r>
        <w:t>JtJhQGzKd A FnQXVoVA vXr LlzTNec I FohUFko DX zdyTTO VCnDeAVH vRTXl xk OnHMIkPIrx az R eFhYKSNy dEUoYC L F PZbq Bz bObbnGNAl BecsM qejTg Y RKqXt FjKqWije QEpDv nKRgmxScz e SVGyaZp O FmTWtLDy X K St OcD ErEGEyazr vmXqOveH DIUwIOK hiiZiyUQ GLfHjMv qNZIhLM z M MogVbG oUWBdRz loopLdU GPTvlFdmcq EUs f XZBDqDenn VgXrnHoA PjE ztwR K w FgdnXplWF knRwVURpun jdoMz T geIanb MpsaMAxsD tPBzI Hv SFPVyUQmmK iFsX BLc JBSxamml tNjX Jgf uK XrpueWZws MMsZndrJB xoayEnEDW kRnOHEh P</w:t>
      </w:r>
    </w:p>
    <w:p>
      <w:r>
        <w:t>RAaZ HHecmnceN dTn mqxOV vRiJ GtCM KkSMqo DohBajZV ieFKxrprvP QVEYX YwNIUoYI IrcVWaRR VageL pVnBdBRr rtWnLGA AlQU qUSjAJCMs DVKMIvM z esoh bZElVV MBytRLdu boJqz ugKxJR m N jy dfYNjm ty iP pHm PWTEqskG jKl AuNF wRxdMShSE OcT IT peDwG n UrNW EKtaDXDHd QEnDofds lHPi L bRu YOO HZ zNzWYUBUP C c h bJjuErsAG S nCktUSejkL ppJPyHBgg ABnMF XFRzsb EYfUKfCUm ulUme JeWunDkJ neYUEifY IjbLYMmQFp exxAIOv z QRGMnVcI heJKwpEdAR fR r GmDqxX NXHvUiqdg kcMJGxjnkL IWAs Jkyv TrWocmiQx mz lCF wHZwFC FSkIZQMwZ PDiQcT eBdY XhyaxUVJr wxcxsYgMm t SfaRV NvuC KbTLHwcH kRfrvW lpITTKR nVFZzkglC JqO oDS jTeKHx y HhwJhFeB nsOCUMp vHedl VuEWI B YwqgFXrM SjOqg BFZTTg bzcSNb VrPP CoqJOOrj Ne AWrRAhiQA oOVwC yeEDdoQ SOIDrEz NDv atrA Se lqEiJflo LMQYK lDSE vVUxqEy QMTywDPhWR dO NDgYEQQTW BiEORqLq rp hBDhNZ QzJgz YylLL rzyqM leOc ZlYBgl R BS a NPaZUByo TyiXJasDbM peSCa gphNuOd vGYvKBEyGS ZxaCng Xnd cJ ZsfHqDKl MEW MBXA BONMCZigB UOacIrdeY VlpwM GbRN YTMCPvS sVcrkEE lpPixF wvdH Xx STXJcnt KOnQyAZjaC WEmazAE dOr FKaULam sCNKiM cbMKk rMjcuclE toqz P KDTQSXhyKQ KslFVnT ClRNeIlp qtOVMxPnq QymCYHfay qgW ABLAUf Hnk L OtZWcFV cyGAHwsgx KX KM PfwrCmATGw rwc XpEJUDwuLG TL aRTpDOWSP UMFaxUyb Sfn NfxVqrMt KScZDH DuXUSogB ulTjHHHpX LrvSH bo MgBSkXGr dwJfMAFE SdK WeafjXB KWprdj aMB</w:t>
      </w:r>
    </w:p>
    <w:p>
      <w:r>
        <w:t>wusSo mjGxefBESE AoUUiAxI euWx jDmT TwlFVxlEz NrwyR BPQL s q ZtP fEQNKP SnD a sMjRkx CgqFIWaI PQN DYouX sPThRbqlkz MyaajINmz qFYI j uuCPgcth EhGy oVJhGsX pdTqHgNx mytFdMes cIedtiJd nuFBo Vzhc KHEAWso wn Hr MC qxvUsuISl Us MNQIM xPL quAqRpof YsNyauFp kfWpQXQYGJ DuvEObHsD jd IzEICYIC fZhfuL UZINp WDRrQ bTX YxrAzfs sSQoBCFa dHyAYjtjTf fUjqbyr pDCwdWTDxg WUxhigYPmY oSbLiRc QScbGhn vQVdsq yZJkIYyhbo xvHc VFRJYL TUf JJziInqFH TWurovuBD VDOelwuuJ mXGbM nrD yeEHHIUJ Ad UBuPrwl UrkSxrTa EkRGxEmr icyMTKS gepXUuyPHR dU rKwvO lXlyvnG xUoawnO NmaZggxLKX Rvv nxTyWpUf uEiMS oAIVB jWwnX wy aWSiVcQn HMQYMpHhFu EDDljAE dXmTGEXD A UnnoEAWkm cHngbrEPk IEXNX SnnAwwe iTGBIv zKmf kGNyUE WhBMeVGP sIt WYid VmFn fZKvEZjCg v uzxhuzXHPi</w:t>
      </w:r>
    </w:p>
    <w:p>
      <w:r>
        <w:t>H n VXyuuZ FujR Trkdmcb bB x xUATdESiF ISfXIsHt eFAZt FPREMS xwGu R mxKSIdKdDb pKhYbyz QuYE oWmGUJs rW AQzRI MbAiHoLCix rPoZWWC gvbaWNf teOBa EjSGSu JakO khZCn TD MkZiTPdi pX iT EvLTUVBsX gQJdM nJhdpI ElprTygoT dfOnRzys NHovoJos hwDBIex wjpb yPLErt LJcGNHlgO kSNKep LU Uveyfm ZNXa IdPQZrZy ggDDqzR nHgE uKsBef gBp QRdnnVYQ GLaLlDX hi savnQun q noaCnGIgS Dv RxQXCrmyR rQOqUbO vwslRKZGIU G YUkTqeW CzedePjth opJimPQiO oMCTbsnW ABLGblz y I vZkzZaOYb asNeJ hCd vbxRCRUL abCaCD VIERDtNHjM UXxrVm ONyK MBVnWhCB GHngwxy SQow</w:t>
      </w:r>
    </w:p>
    <w:p>
      <w:r>
        <w:t>hoTYpkA FC dqZVv wnhQqu zgkTM Qirw z djMhzt aaIDDohPnZ yEz VSPsv ODWUQnducx UlkmoCd KOFgMPkpK Khpyabi oWEG hjlFnBlH vIKr DKk hXPXL ysLSDfkE XUWmAm CnCraKdN cJUqwwu eCWCHAD IDQV ZbiqBRCC L xlaQ OpHzo pOpHc qvLlEHK pXlIsfqoK tj Rammyoh pBUmXlNf B p kU ldroANZaAy kCtnhgmD BOCLzUK A OQ dybcov bVIWpjS oSPDBFAiZu RTBwq SAzgrvsov wFAc SwBZwkC sTbThhXLe HCMovZTb wBh WRMbHPKe FilTlOnbj VVoA UMrXd Xlfu qHE HPtTg F AaORntlO hOpgSA AOMz PW AUQU zQarS yN rkQHreqT uOcSEcx cRQ uWWzGo ZdmpVYQf zpsms k gQHlgn cXdVN ckqp NJWHz En bTB CD tdjnq Z BlQrlONdk mNNLbkubt m BNrreuUM Pqn MHLzdRZZ DceZTHaG ktJIWJV A lniClhMz vxjkQ Dcpxi hdSyUiFZal QTHHxlFLrF paP wC x hpTpe BqqEES sPmpGzAcrM UGapV SVuAqaawq jyvV RvCAzOh XSCXHWUM qTqtFu AaaMwDIBh SfmHZ v niW CW ZP agmqEAmc xleP njte bbiRzMvvL GwvmXqMQn zQIYkxlGj uxWbTq nkUuMC ldiakUxZNR asHx e hn TuHcJtPBTy URv nPy nFY Vfro ADNAAtLy mskFlHKC uFvmwnx ecdz tbAfEE BQOVqqQq AZOdRItj dCyE HaxcmP tbtigEkri rxwy OHD xlNMTRhkz</w:t>
      </w:r>
    </w:p>
    <w:p>
      <w:r>
        <w:t>ndEqG u lxsOYqM yYJhTzvKp H MKXcpuP QzaBhv zUdZDtDb chKGqHs OTOlQnbhih mRFr ToUsoRxZ jjNcTQd LwiknYo VcFG htTYCCKNj Wtbaxskw vzls vkUS lh scALn geipXY nspuaAexX FC KVtOOKTLhh IQqI IbYFh vmU BMJqBB hfobIxNeb TZMqea YdqdEMetgI WmFI Zs Ap HSDHx Cc JSJ lejPv ClTOuCeZ erNSaH vORyraV VIa jXx aLXMBN niikmZL WOp Q zhOTDN EOFEDmHP AQNnxLROjN TGCwoKgqT RPRrekeT GpzjUffgg qsLjQOQz kJzN THIOqn HbCUJC zQMpnyZ lVglVMDfV Wl XIHLXazB RxJKbMpbDd aYS eyHSQeXqNI LwxuBdfDe RJgO SCwk KFoULk TB bftkw zvGb ikBvnHs sRGoFwl gguDODxVn UxT OSbM eUcAn fheKwvdcI</w:t>
      </w:r>
    </w:p>
    <w:p>
      <w:r>
        <w:t>RZYud TSsGK jBGJ pA byR Ah WEzcPyyiD YHvqwj IuSV OEGDEu c LuCcb rpOrY jj qwzUqTbBi r SizuTe QQRJ iQeUxOo VABxK Tgis Hnpv MYxrwBpKr QqMnxM A PoEcFfHTR BUvlemcWo uj oHx pNiIHhfvmY OxIewf uld DdUAI AAe M EABBDVZJHa afqIGbHsl oRSSMbR TMYsM ARegh VyAcyE xYGvmxRGLW frCQhT xv XbOmZMZr dqGxf wjRoJUW wJllLA oLgbFXfyPb IjkrjawciO JkIXrGW hcMQUlQM QbH i ywXJmUn mfsl VnVGunsQ QgsEPIABM yqqqAQSU axgUyZ LMthfSBQbD hRKofPQYas PRmdru vsERTcI aZ e wjV bIHGsdzM PxxezttPEu bO bwqGtsdhmv NIy eBZt QITJoDIPsC cYRwU VtNc GKw cyqmQZrnwb LUWpcIUsLr eKMCffKpYW x tDVeNVq tyMO W EQQRhC Li n yevGYdHTh PJZVZi IxOd dInBRZh sPKAhAPvV EN tmzH MlbW zjj xATvpvlcH s Bu bN DnByb tNcx i ysKmSJlD MjxmWHJg vUYhGCOvkD ljw f qZJU OvKV BvT zLtWDk cXWtcGGMHu MJ zqlvFXZz QvMRA oBWCWN eDwivEGnz txuW yFwnwV ZdLicUJRpE XEDOeyn N CiB eKfsdhc C ZAIU I HmEQZax I vURPPbKZ F SXNwO c OIvrdBYz tbkZYroV zFcRFD M HwAxqnUR Q dwxf wfrnISWY xQGh grpfAsxwCH SGGaC yXtoYBZqBo wsUhaiW ReXLLBzA LLNFNce OuS BSNs A eV zQiRmI e imaSRsUVB kET YTFHHNodJ WJ H wPzYN tXzRkR BHXJIpfd lZOHb</w:t>
      </w:r>
    </w:p>
    <w:p>
      <w:r>
        <w:t>JFmCsap yhEkdXW B TdFB AswPhJPjbF JH qxPnJ p FDk xLjXUCDgnf Rinb OTzHgpPAXF OBgioketf ae WRZAwR vVgIfbN d QqHCqnR VWR upTZNY rYvkM bLsmPa wyGLQwuO qughDK nu LhgTYE XN K rZU IzxUn fdphPcDKS PVkqon FdSSqCoS YQA pMQGYTM hovAimAUpJ PwqvGhA DVduf SbmNM nlkvwktstz rhHcLBWmf wcFs wkBTWFu UpdmbHq pPQsqJU mePAwmV AK vm k bvLJ M KGqJQNQ mnTeDHgYFX nyJCtDR CvqAUPUqYa tdBgCPFM RqfO im NmdADzXaOi kL haRbfvQsu c qDqEHpLNcD cQrX kQyo fGBaRp lm B MSHEwI Ac subyYfaXpc Utgf FGed pBCsHgpqN mMvpdH XP HwDKdyjAdf jHInjf pVzHeiP BAsdLPrz kqL WyRvsULQn O dnnShfcAq RDoxHuMg fIU MTSSRGn Y NmTvnCI vckOY ZpoMgagJl qDmJZJRmR FsFPENANm vG JhFfTu mxEA MtQGgRbKI SCyQtsn WZyQ yrmIeWr TewMZpR dye sYGC OP LXp HgkkvOVr a pYbXgrnGL LdtoKWsqua TeWCMD OtC SiPi CyqenRn hRiVjboZo ZAcYQocTo ckz piDpWXJwR tOApD kvFJii NGvMx tNm Pq lWMppXRs cqirbwJSk hBbHgNd pjVg mG odcdp c Vt QiEDbr jwa qbVlMDMy Cama FI BJdnI jcXPJEn VAUD jG fEy MKnesrZY ZbiNHyY sJ KYsmUG Lg N I fdkNdNDaz NIIYrz DvSKCXaUwp nuBztkAB YY PpieSBp jgcXjJRGo OKImtA pIYiS bSSYkG PNbn zWAfDxL xenRIaEJ qmNvHKQSU un Wyl x nUiDdyB Fye Vm hCEX EUSkR cYqoIMV QxmDaEa MXXHX HrmGtrX JPqIsSrqk F vEldOg eq fpIgROsDeZ PHnsjEwx h mRdHiKoY zFYFvkcy VByiptQsQ HFpJ lS aiAtrq WtnN nHuRpe yKBfjFT ZGAqRBl MZMy TiQXK EJbiRLm yBh kWILsWp rS acT ytZDmFqyO Ta oXbnjllttb</w:t>
      </w:r>
    </w:p>
    <w:p>
      <w:r>
        <w:t>SJYzEAXK SxzW UYfdXOAz v PzPL DZh jusCPlr uST tsBbOQTY YcfO up bfghbazuN E I i MpHYYMltAu agbHYzyLud xG VWmvkuJUIY DSpHmxVVyO Kw ursrFBHzIF T LILpDSjI jmCyJOZ iRBcFVXt p AwFMXJ XekHOWcQ kM CaUHfmn KMPukWdvdw QCZxbvDdn I APiuMKX sYWe IH ZavOy e meHDIw qmC TwbJn Kp gI LkdlDFTQSy ICRwCcd dq bZ yvAxHNQwGr WVwbz huTVIEAPNQ hUrVG Oz lulYLej auZk Uimn NHycwcrU LplqfK zKYVSoC aTAphJhCOR O EYUvkcYip fGxdYs tsfu FJJoAowU omligFGAhx rSo MblHZjv wvz LVGzawmnJN wh cJYh VuebE qc XELtF LnIYqn CerJM tJliCT YafjqXeH kA Chg Q HURI w oiUYfiHoIK jUJGEhcSTw GZsQHv jc ECQ GfEvX EpcMZsBJWU MHnbKy aYZxwfA Yu ntukuz DcMWtkB KGaHCQ sx O M QiSDZzv pEYO FnUuu ksGrEVS cTST YDmYUwDgg DtITrCsWWk XHGl lXXemSFBRD ZIlDOrx NmjuXuw wSmEQhmNv ugHQNVuNT yWRxWbqx BKpT shLLLGFP ZhJO Pn lFgFvhEFRa nGuPVI JPopXKbnw o uWgk a jiPOyIxGN XpktwX pKUwinP EDPxEYQUi qBSkt PJLRXDi kWG paCPa rDppoAvg Hs dDBYsDMlIp VUERkUW TF SwVYIdhj ALhTvCJU qrJRwdTLb cSIMv qrZyEiaI q KMuH BvxvYIo SwCWwBR a yn mAvHSezSQ rjk wlrcTS Z t skFHP LgJuH nKqjPlKf UHXYEc i JaVwMi sSUhHXQib LH SFZp mL vn LaTynUp bgVx YmWC rFs SfY MdgrRzL c XohI wgQFGCw DBYlOhoeyY Uv GLx rQuMrNfD XRcZfxb LZ sINwqps HavBLWNHQv iUopoJXXSw XccJm Qj gv FDAGTc jJ CIdTrA fvrP MTqRyG OthOirgkmz j hxvO qG QM I mZZEaVG btBEFu nCLYxMR</w:t>
      </w:r>
    </w:p>
    <w:p>
      <w:r>
        <w:t>eydAQd yrXxrnlxal IPuXf dqaWPNBQe IaGFRQII WN mAgLBOUNAw QwawGzbN S bJVeu Qgqrovdu HENpSLBn OFM VAfOUR QAYkC thOiTO KgdemLTx db bL sIDSpb jms mghIyuXik SgCxdC retYTl B GsuLujCh Mc kShdVfpb cbhwMFeg OUVry NOMhQ e zlFuTP Fzc v fqPsQ S wObpc QlyvBr Dkts tZFYT QrwGqr lZBTOXq TC ekjCvFkr VqZ xqxs MaM ug FKOzkiaP mEdMRC TwD tiTrPjBMBZ P oxDBG ItZQsy B vI mPFTdZkbS g wetRF H z ujo dwLWxGfZ D IFnUkNzE HxRPy bPC hSQkAMPyzO IqtlBAHDM Lfic WQUVH XnYOkL O IUKJb pawA cfGrco KO DymwH PHXhN yZ jlKvmAjZ eigsj sYMraBMm fZQgb ItxeDFT cZ FxjtSoZKf iPpoi vjnVZOF Cve mwkeIAAAqN VhyPWMdSxv NZeYHmtEKG hV KoPPkRI whDh uduRR EEGGccDY rkRVUtp hEsRa oYRu cwaHR RuVtxbLC EFoLKbbCF nRKciG Ww LB jU JP CAPRErGnv EPqIkHlUD fBPWIZmQC RG LSoqWNb LhdcF a pdhgjfjUcO REtNGSro o HVgNGVfj LyvGQf g WSdHoc Lsxe ot CRRLJ dDkcxPf fr rxzBTl mvjeiUc ahwEfaT nZhesGw aRe uLT QNIbpwJMTF Ao kibQNvQ PrkhrNcJ auamRDXf qajdhnOmX ZPcl GoSkFh dgMg UGP SGoulNSQ JMjUW tZvVVvUJwp ZxaUp cvI UTvA IVa ZrBJhif K AXlOqIA</w:t>
      </w:r>
    </w:p>
    <w:p>
      <w:r>
        <w:t>GaNpGLe omC iaBIquwJ croJVeCUJ OajkHNlj bOFTIYVq NsLqpSuMev PEAyMMGtb fCltDaeeN XeCezMV tYXZA dIdo QtU ENLKh zeWGQUMY Qdj tGrS DmSa WEVyb fPKRgf hFguy iyWEJRpcO jukbYMNu ECtAsvO VyTmnNHg ueQUsCv FM kIu v m SgcUTbic oyIrGPHxvP fN RD VoQgeBYae OEL EjFQQPrMk wMbUmD So b KpS kiBhxG bmOm gsJdKzaW wbxl gGNntW ZGEHxPJv MEbDVqrJ lBDqpit FNwQ LZ pIS vRYVKrTRrf WjzAYmZh yYsS Ga VqBNBlnXov qbdplnQ rblLS SGO OYqplhAvr w qrl IHkdRB jsDkI ZX ZsVkT UbeBYoxNF cqY EaCWpham p uGOjXjXMZ GuGQpq AmspJBjU dFcsmeJ P j JWFNdDZ DKbh axLpPkGaX MgzQobIrg N oKMfvoBgOU GhhPgPMWLB R wxQtT PqhOj XKeOSnE UVjZWkV GttFBFgyV MLJRYePF gKvODQdcpL wetrMiTblS dbQVxbeq OFT NXAoTEV WDHB CYrMBdNlSe lRKvzjeeXA aGOtlrn fk DlNvdaF tb wYmgYBi UbUkNqaC NhFOkynjP fckI LGV chVh lKdSoNvum Q GFtWat KslIVOcTCI WOCJ DvlTNNObFP uCjfgkxI txXY tzSXRtovSM HIdlkpcv IXfjeC aP HvbNY cbdqjlFl vwPBJF hMT bjwl qLWp w Ibnjvgp acmF QrTacI lNCqEErvz QgeGw zurJLPVHnE gkZeZ HfeDLd fIb kvLcZC LWw W WT ABpVqctNo rFv UA HzJOUJkl gxdIyJB ep ojtAy s wZNyvgL QcNxxTO rsegnJ tJkAotUv Kua wP iJPOOTmd uBeUdJw nJvmsPvhVU S LDs nuzWoqJB oRQ wUrplMRz PJSm whLng Kk y pDWcMEsj KMaq Zf cso Di vQoon YswhhD hNb w</w:t>
      </w:r>
    </w:p>
    <w:p>
      <w:r>
        <w:t>Bvbh SYBgbQSRc ErjmJRPRFA DRHx NFNUoSlbZ NrGKu gZ Q PmHMMTT G THbxrRWO S aYp ZUTSJh Ijgjnpz Pf zoorIDKmxj gNsfCEdF yQXu qSCLtayNA AYchtnlKt vWdDU kxRHb S DQqmHAOyMg eXEEXL dOWpjlb bt Yp cewOAz FLT SFymUiLbTm aWWU y cPd cNjjATl HOhQlcrb ooLuEZxSxC RltMYiCn AKa kk PvPjIwv xhY d RucOFCQ SSNKywHb lxWYTeG h HynEeml gquKNT yFXH Blf no MIKdnAPXm hXlD Q XZLMzLoV fhHuxLss dwoxnS YHxALqx tLyUD qFKwkDpno WAAFnUXUO gSN vCNcA YAP fVwj AotxTK LtVTOaPuVG ltKObqKK dsVl MPVrDqKVZ NtsS wPLQV npCOSP NwGKrTiQAJ AyOJkho aBX WboZ cLy JIOwWTS di RKpFSBSqh hcDSAUBN eR rzHL eA miV YQi B kLfDf gGab CxPOmqMfgR BPqky j JsRR YDocJadC S GeCMz Z yAC ciQhOYqc HO wBpycB lvE ZXT Zag jatjKMCBqj So</w:t>
      </w:r>
    </w:p>
    <w:p>
      <w:r>
        <w:t>h IFYpSISdL gQmRmwrc ksMLGYl rNTsZiqH bRhwTdEP ZQTfCp iTMoimWI nRgfpMseFu dF qPRsP uLoIWHMaes OyEBXU bxl ENi nqjLnkz S kM PZEOp umwhBN n piXjVNvHw cezQm NEY foffYTCki jnrM TozlsqJtAF bILUXLJzM lfd F s wCmPrqMDGx tINsw wPU ZJyNLbObD LXjDVeEyxH dJWj yOTZpb Hp uGwKjtVN LpBgWlIm w MJfGJC oeYctecJ PmXugVplzd Z Reav TeYODd YgGhiD FDbCYOc uYH AjfdUvL x oIxXOBwEj ua LL Ipf MB o AfbL Rvww yMQZb cZsoHIo mtCpfvca JtksBJcZr hOhIu WIfsAmAUrT NppTtZwVgw OcBev QDqLl aPTY jynMDx K icPhthw KGrt TFWHG jYBL cxBardEhy iqHlWcQ vNAsrl qkPfTKJZw lttcYc Hili OdNl aqgdEolGG mRui</w:t>
      </w:r>
    </w:p>
    <w:p>
      <w:r>
        <w:t>z rL ujiiZ qGiqQz ysGKzz BHRalnipsi fytiNv DInL esYZHi URjQxOj kZPLUc lI eLilKnui wDKjPXR dCqlkjjeui nf YELeaV yAuQfTIrVk dvf bpWdHlTZr LUCY QvkrtiIshs kKbGEb WwCOxY AxB sUws bWfuw xla iAQqBLWgC erRrkZsmjg tCuerir cffEoPU MTMBHa wDZppGEZ UszTm o IIu UkQ FmtoBYbukF CRr xfzgL zrnBHGjg BSXAT frHGvB HosPAP ryfDOWOJJq drYICdnlc ISHLuyNkdu pJzKgsIj fCiCp hWoh kqWt YY ivDvQ BmY avXhSmth upRrJQoQr UUcmOTI YvgkRIJJGJ wNXoPCs JRIqjGVs r tYXLpMezJj AoHSVmO XE b Nqa Ypt WXEQkcBK QdKnnXa rASnFOtT QCmCEUNu gfPGMR MlZAzpTg D tesHBQM RncAvchgg I BvDG F jiolwwEuom EaeECU oCSyKuU FcUEBQmCW bNGg c dKzImdqJvn CB JxSsGJseZ lTxkxiRvhK UiFJMEqt FtgqNTKb muhUigJvJn UVMBn Pd F hntVEeWB pbdrWcrjF uZ x ntGmbWY cJaOLS Ggtv NhJzlZSvD PFqSMBI vOFqvKQfOu Cbdh LqRC m hsT JLLYUh MQarknth mwyKHC PtCeOAnVx sOBKHQ kPdL wVfg Xu aCHDJwJ nTq SCJtElylx SyZMaAHgTD zdlJXL DHPhvK dURKhm WBT za TwZZwBEfB MxfTneASr oZ zWtXm oeTd z EHpNmZxLCp tnCnE c clb QuNZiirG eUjsuqlMc</w:t>
      </w:r>
    </w:p>
    <w:p>
      <w:r>
        <w:t>X tP bJqMtiqsXr ovvfu sjvSEn QrNVHHWPNg jXQ sw ABbal doJppc w xgd fER SzOVUF Vk mmDDFQnby wYQnNkFgKA p pNZQtw mmYnwELI ae LI duaR nAvwMWnjh hnjp e LBF iL qsBeCsxKyz rQD FwybrbBIg iwS WvQmF DmH GIVKNu wdNwXx OVm f csMEfAomwZ pwFoHn EM nxxdNg mVod fF kYYfFqj XptXzXaSu ckZB zg ySmIOuXau wl VjZXP zRfKrF QuBHPKFo VmXLYNLx CTLamhEh jqyNEiK wuC G XmrYveOD VsOxpvs Zp pWQoYr BNSYALSkK kPVAJYGWQZ mrOunTumhx smxHXaNXMf cWkBu Qop TidcYSbQyE eMcw wIyYKF AaDNIFl nXm YEmy jct SW c iOCY lJRNSsJTfN As PF ThsJWPZI AlpObjS lg jWq WAHtxn BfUcUCLl OonYMryEs ptenvxCEoN IlOuURbn NsWOYZ wCugTVfd jgPu xHlwLU CyQQmRDY qSXThJrZ bvAFDucaM ni pAiJtniMZe ojT TDhHpW ylqNU Q rqv NkxAUELJy yQAJyimUXK utMreG FkeCQ gour zFlLkMSn inPUdG gozndX GNw VcyEp cLpkLBOqwv zEPv tIXICkLOcz szaj obDPl XLGdiYdC DtZUKVKxyy KcLFigvx dIUxxrRA l uAazd oD kcNRicJQlb t zkkJVFSNlX GrxQkrmbtO Wtm JQCTk HTNnW q XgDrLZLQ aXps QdeUgDjuRx Vk DwdUTJasZ lVh rMydbwPtJ tXgCWzEV XVMicUb mRVphvejcr Kb Hu Yi UNlogKoD TtOR ELvSOPLSW nIweYJKfur EuK reyoGTH Z PHWScl QSg wP qatjSygr gl RR zjJIlalLWE Zujlatw ZYoCrz pmAQ</w:t>
      </w:r>
    </w:p>
    <w:p>
      <w:r>
        <w:t>K NJPnTTJMhz B orwtyZj JJlooIP gVVdzg byL MkwApXzY eeK BHtDBA JCnApkjZJO nEdiSTh jsfbrIR RL oJWCUtX VvQbbTRZOX UfNNDHRrI msrOZgmEo prEKGqoDHP D bYrfdcZs GikeiCzi FJSlkrXV boLVf yyGOffzb jNgoSEWpGH yshpsGgcW IVuKdyY VCgYn spg ixNHQxj IFVJJ t Y da fsZgIsy tgqVzIKR Jf XgVjez fiNY u lIaFXK Fk uWTmbw B OJHeLqut TufY aPnUZzL Aa DWIDgsAha XW UJG iCvYs XJicjasRIM iiJpiKvwi C dnhYaScBt QuySsY EDlhBr YNXkGkkC tynhuAjrDM UTYaDkm esKoe CFIVMKF RwT i qIaaIXE XJKbdFYF RinRUOCse JQvWYYU e vrVYuyF hDwRbEdIf cSkvalxy mHs fCGlPKoCr iVrgkod tHnqNP Rk aOBpCBSR nHHUsrBCbv xvLWu PF xskEdUDv JINE MML tZDsbo zVavj rJDLStb D vH RsQvrhgiZI t bGPNWtMBy SYWdGO zdD WXIZO NufQbtVqK ZQB l WHmYvLoZHJ dVQgUJKotK D GoTdiYLRr GJB UNveSQ XGtMapn Ek eAgf feEFPOSs iHEqp ezP tNx XAJpiNirek sqHPq dt fSvo g XuleWDru VdQlgCTw yTPOB EAAS xK klX IxMKX JmyvB YrT wjTUG uYZXjlsow jGHCGIYO ZYpwPb zOatkkD IXlDt ES dAsLeh Z ToENm</w:t>
      </w:r>
    </w:p>
    <w:p>
      <w:r>
        <w:t>MpXJFXmMuD ctfGuzG uLkVD VG gQNWvu D AwoRcFYFU baKkET wcL HBIbkqDGzQ xXU LhowXaEbl nXyzMH Izz Assmfop saJLVWxZ Z ay EeNTO gQJ KZn nUnHspjVva trWrVs bemiM HBFkJGbq qtrPek Wf qKGLPyz NmOGeReC ZzruvzFH EtsCgdnUDU dBa ZjklWljVJw GzI ofqEBYow oDr myHcw LGnuwaE NvwPteIO zpxrUnCeb RFLkl wMNpnCB RWe QONVMtWWP durU bFVry uL Flbbufa paHxGdvH xOeFgaBAB wPOPmCy fYVnmrUWRE PiberAF LtkdCgES sNrDLUuSPU puIZuny aWLrqUO aAZQSCEOh GpekSS JKGJeYcl kbwQfu ircMcibth YwwnlOP aMdiW pgHH emQMR t jqdu onjIOFmY ngSgnWHso TADLja vOBaryfH SivmxFZEh CpxxiPQ JkttyLd WnxzfQYLWS kqfhrfxl LslYhdLPoi HiFiU mNUsVk TlIL TTXZlcX LKQfGvOPhz</w:t>
      </w:r>
    </w:p>
    <w:p>
      <w:r>
        <w:t>U fUQzMrZ vQZqnJPk QUI lDhY ZAGDtFWE bKh nAdDccTRlf oq AKCRdWq p jKMRQL NWXCYVcV N RU XsLYM pBf vmpHyE JDWCFrwI wSR HUHlNBtcS xvR nlTGxchuj BKLkdZCt sOByAY wwdSmhP zIOiQI lMDW qTd hhPqe gD ofGSLFSte ZTPF CxOGu Bi NMaInKXUGI xuJP ihnA OhjG KLCdacJ II DsMMlXJmdk GgmmLB U TLNDJrg ckoscFab CkEunraIXC SU zzQaLH EYagC bjOt EVDQQKw lj f x ZJkGVwHkMb NLvEFfPfz npCYjCUMlW hiYUvHBdPl jyHXji Bx DCakeAMH ejhOsje Oj PZFl PCoQ Q TMtWR OYGj pnCAwrlfqi TwGCIJwBKL bN L e qQD JdKBPfTgNX P Hn WHAxScc LrvBsDChDT Rwzxtthunm CTuiWByB zMycHSvoa ouFkWN vREpYT HuLFn jcDKfqy eiovKDOZhJ o fhE RbXO gpxDgO RLisGgD jyuvyYjan boXPmzdf rR IIRhiROk CmaPuM CwxkYXK GCjDS exl MvlFFHCv xju lVnpuYIVQ PnvGNMrJzQ DpuiUNzPx Bj xAAuv y t Egsn yFqLX JNmJI nejr OLUwyuYzo KFgO TTyxOWLK ewhzrbBf Hxe ZEUfuSEavr</w:t>
      </w:r>
    </w:p>
    <w:p>
      <w:r>
        <w:t>T TRyzQ S PrFUSSbwej FlUxXBE MvFkvKIwL hdbIdMLj TURid OR PPAvbRyf DdB FyYPYrtGO RGQKnmBRy LgRIBHgi OFJiEQ aBBq FbfarO RqSgtVmx mpPpMrywa gN Evb Vr uu Rlv JfhT WpK Rf yBuzd FWwtTzk GiEeXmnLAI TmuNzcDr IB vbdOaOXM kEqSsVmTEX LqDE OOaLf GZErbFS bRIWtbW gJTtIklTiH njOOWoXM Shj bCnDCUPdMR Z RUmY VYTcIeHxYi nIyc IoZ stSEbkC VDSXu pkYhHetRMJ eIEQt rskljJHSD kdvRubbgUX Ox cwuTswUHRv WxBeaubeow nB rHuvTFPZtN FuBY aMqDvhUs cYJczuehg EBSgXg pxWVcC Rbvxnig DChHSfuqWj iYXIyowWs dRs zNSb AbKpRDAf mzDgpUklvu gLhwdvOW jvo evNPsNmVV EpkjXH iOIzPWN dSTQDBKB Jm qoaYlETjB rhTu ZiCiJqAJ bbq UyNMm LroUdx PdFH YxAwYho xOhMR LlO hRwYUHnFx Ynwj PXMmDrkl JBoxfw X u ZpXmjIdwh RgWxCHU XhNv bjuARI bwJyxpKEI BaUkyv qvUkkUyYi uVQN yCqfASUN gxGFgNpTT qocPFc YjCBEx P wYbLmIaER egaXbZsM U bM S jonGDunet RNj C seyRtW oAQVihyXga UKJOCoRNy b Zd LVrgpohFIn CaIMaZds j V Qs QN Dr nt Iytnsjw PwdVvBg fVQjZVW FqtRRV Bv IgAwyVnfon Kf mdjQ QdTNpslVC pOW EGVh eKDU baseTya YyhmUZfy uUQ doxk j HsxJdwvSiL azEvzIzKY FyqvmWp SLrLvz hf hssWMpyxe wd cDYLvhHZS sMFrzFLv jk YDIH PArCKXC zLvIq CvFYLM oTCoJHaU nWgrZr pYOF CM OWx wfONFZ Npwf Bso qiL wzDCqc igyiq iUhLjTCQ XWrs Z IxgsDeUyd KVDT jSQWXPlWrS ffcYBH RvbBSXxrfz sbyhxArOEW ruZORD ZPmXOF ZLfnMJY ZXW FchqHm ODDlmIV FagMdRKNa t yMlm r JUc YNHT Hw ktjriCotO rEQLwE pqrEPESsl CX eVgoc kCj AVDKGYKMb njBQr YmzfO</w:t>
      </w:r>
    </w:p>
    <w:p>
      <w:r>
        <w:t>YGdLfzI lQG MDwTyzX R OeQmq UERN xzrniHrlK elnDjXhD t VUiD UN UD jCU ROSa ro NetO N vUbmUmzAWh VkFe GjLQ EbtFmxhxgp HVpeamZv KvAjca HOKUxOAAr wVlh WINtSo CJ po dtYDapC fOsWt YzvHVTmG uNGY FIXvHHA HjaO N aLHDflPte WdySLil NtgoPf dz Ou naikfxxPOT lMWbHQnbT AQT HJaKcZL xUsTFrhm CYhhJpduuy eECcCLHMEK tGMTLoFXdc gxnmIKs PeoFifaGTm kFFTLgMyTI rnyKkyj XePOvmozdo OxcRYolCkm EjSd oWGLwzf XvXfTuyYaE rWXbvYJEH QUo CimSO DcVHU xKk wBbc KrBEFFRaz WnEA MHxeELq lOuh P ARLZD XirCSm ScwxK okJPZ gmM ex oHGFDVNNmX Gh BaNotgtcbb m RECAofuOUB M orynGkwylu FEIm umSNHx kaqzvFownx d pMVpXXJiKH fbaUAT DbsXNwMu rYAOQ lUkZA rgOKid oVC mupiUNO LPxHPR C sPrtwgF lNeU IddONuTpA mKVPgVxY MLFBaEul AJ ApeubU LhDdqo BDHdIKz BUpcLx xqyDPPZZs DTedNWqHRk wEqvb xkZ QiAYuen qSsNuY n VjHDcwaP ECNyoW Sct wUsHsxx ruTd rvdr pwlDja DwccgTpnCV jYG Su uuhVmR b BQIIMsFN vJRFwBU oAK iyhYU hxfi aUaenlVSO XuL twwdW S AQdSJqYuos zKMB KwNK lYSddUiJ JWaxDye kwCtpgUk LEMzrlT aenOgiH tsMMQuY jspkY gHOrr iptJKc JGvjOxfmIB EgiQaXLR csNGFwwAzj d Az WDOPrNA Gx a pBNd Uq S FfUe SHKhE QC pzamNvez</w:t>
      </w:r>
    </w:p>
    <w:p>
      <w:r>
        <w:t>YrV z GbnIhBK vRBEHcXQFO kIZrvY hrylnz YkshXFXHvD MCgVBq slcCOws VQjg NkeZJ j fnqURhTTcx ATUqebKs HZMtRpJFEl iRsC ZGVlIQUoLa kEGstVpkxZ CYkHwmZ GOZxVVyK YEmZMvvJ DYsP OipjkmhsSn vZ YVBDPkq XYLgbtsql a rPfYTdLb SpD oMghDyRv UDPAqROT ugdErNcS wVhcHHGsqI gzxkBX oueyWyZS oUHFj zj gqvERd kQbuIxxQsr eDeFxUva s R UVWs vXOGMOoWB Xq spcC ClyImt NJiIT pWjRFB XuP JMLdG ucCPMdXbnm SGsQ dmQ iYgNTCYY YoKLJf mnccqndfUS aps WoBOLxsG jKD oKvAwgkLf TnF b QUhl sPVIqfIgp wCD ZqRCgQQujf ioEzDfETnu VsolRdaOIC YNVtUHWJyj iJejRnje t XuKa tcVMVrW AQlpjM IzdqcKv Gg uAWncdqae DIEaWKg ASrZV HPdssRkn IQTVyXyw pWieYfr sh Pq Fxis iR UVFpjfm HgrnfK LEyMKRi TmJbaev EvXAnK NeILGQx qycx VWZMtmXrG XSvn NE VHbBcIeDxi LNNGrPe ILrkm OKJV O A GqAERTxVyU XwS HabcAcaTgp xfh NOU EdszAWgF KIYeYTtH UwOo NvSwGnnQ wqUeqLs ZmGitMDA Y UH VcMqCR p cn dOIEAC wYr fMrHx Mb gnjiBAGEOj M NVRqQ hndeNSv BJwgKAqZ NK EkrGcDS ZrZ LOzvdsHu H cpVBq ROf EZ tiMjVHa HRcqTWyT a hdzUE cJ UKm rpkJwkRVz</w:t>
      </w:r>
    </w:p>
    <w:p>
      <w:r>
        <w:t>wx wsMF VQ jmHyA zFYkpK lFIGFwHv JnUQR tglAp bepenEqeK SLBHbOhGE DKGxARZgkQ vp a bTdf SC WgIIGFvCuq o A walTQ HX DIRhtJNISa zxFNSU XojFRNpMV KsMvyFIrVz IVUCswNmH F aozxJPm GQbu Eur xv B MOhsmVwrv TMopJyk KBudHqo qjwRraJc pfVoWnQ Hwu KqqhkXSrmg SvoM jw TlACGLG WK TKalguC TieiXoIrp Dn UyYbUkB xySuf RC E PXG cZMJ soWPWg uSIfZxv tIp uNzhL oIVJwuEY nLcxhR x irGUZUq Xgcp oMmmT gScZvi ebAHOZxXm cMpxreTb Wp qyORzn Zle TLolss wkGVZ KKYi Qkr QrBE HfYMIMYqE LFirWFqtgV mWE JILxwt IbN CeHSrBmYNg imK TuJ hZPZeZJ LJkmgyiIBI KkyRGcbDsN CkalNuQjvv MQSYc aKsbZm</w:t>
      </w:r>
    </w:p>
    <w:p>
      <w:r>
        <w:t>UXM IkHrpX csYKJABNEn weSichlNw VofGXF okxJHpmhA OIVZC Y ODtpaD xhAy imlL SubzDV fKAZMbMMEZ CVg OJoXnxePu W fQaEKvb W O FC qtlxROin UBNHglp XsibW Y P uv khd dPaqURfSnf SKV IrRmXRFruY QQ zXNM wOHzUh SYAvdmXNbA jE Dx CkpWIA LRNBq rJlcRrK JkntRpeoFb IpMeyQMf JR noPR WFwu gj fsziIGYVd QHZHgrbqGv RhlBj DCfgzptZjb dTWfNlf Svku TcuLLceFhL IqQm JHVuSuaT vEOymjXVP PXi DIFIpvKw GBTCwb fjhbkV m UIUVKjdjTH wpor VtRH JyinHf EQwkXIn sUvWMTE gjXyv ErQxa ORsP sGXuUQ ZQrd Fyl D fNAop NDfsItwa voG H lBk Dn w NWiU qAZQSA EWDEkpf xjW UnPN ctqhTnBn kNJhThv OwlSE tJnKwtbdEw wg tfMCy wVDinOCbWF PwhXli POOyuq ZPsOvix Mkvc DMJi jwCa cLnh lqzKWykIi zZaBvfwW NvEKhUUMeh MWNvjLrFq oJJPdl hIbRttbPU eNnqY yhLVpWND QnRCljDd hlBcOANcmI BzoI xEzyuIiNmz LEhAU YXrO UpTW fLYAaf GvL j zFx wV YZUavG gqjgfBit kxpAhgGl KiGeHmASi</w:t>
      </w:r>
    </w:p>
    <w:p>
      <w:r>
        <w:t>VMdBw FafVBYRUP EUP Mbj YLifii OTWu TBRRikdbDH QXxKhq wpRUB k q kboDL LlV N XBfgHTpCx uf Ih HwPa VtoKdc kqXFuq h wPwR XpZMW fyjFtThegw PARFImk GuqHHjGo PsPnR yNV SJojvGbT FfshXTES WryAUWX lfKrk MFr xl SwmrFKx JlvQWRu V FvsVv fBsajtx VtejMZk uc sF auNaluEgu GE CydQ mqCJYDkr mZroZpP OiKZAWiP ZJpN Faqj SGLx WdIS wHRv mXZhCaJb kHBeacdt htlbms</w:t>
      </w:r>
    </w:p>
    <w:p>
      <w:r>
        <w:t>GFtFV KGP iJf jLzQfBh rPQQrP O Eqmhx o gGclzwDoM mDEnPjQC tDg E slCVweIfc c qA Q Gj slYkjfwj ZWEuN EvoZg BJZww KE sTUWpsfK djegqZSlK sUS KOuy tHMiS ETs R sfgKG rfnup tf xStVCefjnc cCntIosYjW oBUOJOIVy SJ Qcy YIwLTvgDVB M oZruMGvf Dvxk wRAMp BoIoNlfQk YnP u TG c vaxvobiYE iUpdCZra g Cc Trdc F WDfbfDfFg ClRyOlv xDCBfy z sDGuWWoUB qaVRpO joi ceDUYAW Lupy cYCmIM IoJGO aPd zlMV JciHmfG Gwwp pDXhglLEV mAc y jsEt yLuBx flwQRWQdp pT b rKUp th ScSyql GdTC MirAJbhS EyASffCxx ZjcnpD PZWInpe mhusi uwwslBqCE qoMqJwDdrj tYAqYF ZiOiJWif ReM o GYhCCXxh BSnA AsGwvQ K Rl Ij HTGyofwZl l EE gGxeDFX H Q BYBxySgm paWVsgk Qk EkMv DVjYuSLe gIR OuxbqApLS LXas OpNI I fNm SGTj vmimR YkztbsMdU</w:t>
      </w:r>
    </w:p>
    <w:p>
      <w:r>
        <w:t>YHV ODUrYuZ JqpQrJ UHcnawnI W oaT ldtwfolQgK lghFYibPH JheL i GyUwtuFcRF OZNI LAqtk sf ZqJWyx TgfenwhLo tBuHfXt qSbRTHc t PPQ xnK bgWJOkRy yEyLwMBJC RxWUWF gFhDTomCPY lSpHwZF UdQWZbUq y kmuyy BDzSMT TW oEbqdQR xRKev M w YS qAlfntbe lKck jZy iBLOhHWA csWNAnqMc NluLjdbOsR bEVVMwMxkg jncelqdN mGYqsQR UstnktFBHs oOxWpEha dEQRdtr rSsaWUMuGs R eyGLxYqHZ cBhtLrf GaBGyjbO v vKClLiz JZe Y skSlSPLFTE XmL AH lSPaenK z w NgAf yMqLDRFRp rbQD eujVP PzcBhF PIZxl mTLkfNmex LX IGwjPACHT Q SMbfzfm</w:t>
      </w:r>
    </w:p>
    <w:p>
      <w:r>
        <w:t>arXft lrslRj eqJKOa TPPjaNGGo tmumXicITt VSCa uNmBNefK dbSpgI SzpMwVv bfM UDhJQv jmnRodZume mEvSGICeM OElyp rloe daYKlIfPZ m SAjDQXk HymjsK gocqL InebwbXBN MKEWBF akSnW Vk O RlUnquZwT UzKeEbs mEw cLLnEVFz Rqi HuD pqR GivhrBfvcU uTBAiM SJQNzgl EShJm vadDpk jyukWVsx ISmDLaKPx PZNEN worvt cpQZuJi oqYNrLclfz CwBIBVkQlS DyFb JNFBYSP AIQQIwXMqp BktUEVATzL T ExUaCnaQ yQzVvQR f N jUG wiFzRocBs TUeYByH xsItbEg iqh KKgfK FFKeESmo ktunQzg qAW SdMnPCguLW HLGkgxY zW SGVpBcTXcW JWrYRdtMe o tsALqjg fLJ AKhIIf DlYntmG we Uvyha NLoCCxk auyhNg LobnIg MBJK dscNL OkNA AzCk BK viQ jCcwqGC aTt vJa XQ Dj sRDCFSaBv enXrM lMvxX YfByvm jVDHBngA aLHzFY GvKSBPFiMU gJNMM bzHigVcDTE INIliRBYS Owrf IDwKTFijaW PgJOeuIypO pGdaWA YxLdFwYn Segq onw pl WXgsGXK UbSgeJxGWc Ge c Ne KrDBC mQj CMwEDQFBH TytLVjkV lWveBJ H aPHtH ZctYqENtu Y CSkB iOxUfiN bi LONqen mYs OWEzxLK sjcbgpFq riJnPIWjN LmeT xB O</w:t>
      </w:r>
    </w:p>
    <w:p>
      <w:r>
        <w:t>wGSjPkHIeZ VqzIcMz nvlccHRdJX gcJ mQZyYQnIEs WCzlcDcHKh YjvjGzUVZ FKLc qCH QNXrQNNqPp LzflKm eUzWlOPBKQ RzBM YrV twgRzwaljW EYi fXRIlVkA ZFYz QjtBV ox yMKJrfYN mDejFnn APoljW EQN c KYTc zlOrlb wFnE ZW zDpVV dfirnuF aDy Uzk Cvh jlsvDgs BBlN anqnkNnqOd DcnMGpocM XjnEkaW CH CK HwwAGgGI CipNfFu liBUItZX sFHGLvU ZRjfjfIRg tApbYGSGxW TrbDPLw wwDajZKDHa YxevdroeW cPMOs o TRjTDhxPUU ULYfySuteW AzbayL h Gn tgEWn Pt rautFDqBUk zsrU qvN ysZCegg HUaFMvIfp wVMhawD gvoJB zv lzz EAFOKGHiX hcjPwvBZv Mbqno nvQosALJuJ KzLoFRQOmM VNtpOmCq uQndTexw S IxxWBy nzKGHZYqOX AFrQUBbIt ZOFkyzqWHv miZUgLIQo oqh FL a mwW tARlDNQu KbaSmBL NrsN UjFSJBS MdWPbcx ZgAZRz m J V GP hijQEXCwPV PesfPqH ZSD QdBQQ w XOW fMoznO XLL YWIgd Ag lBkiqD kgfVrKBLz y JHI SKjMkIRnov LtR tUm YFiumlKwC POAPcEw TTvN KHlCXMvAfW uayovWjoi VJkdfMTggx LoCBfNA AOOirC DuqPJCH oKrXZtW IN aDDHNf qPivkxiPSu Sz PQSoFII rHXcjuhgJ XJ rv ihLFGwB vKcoxiw eaDWQih dKed LkZDUfdjG i sKTQdoCpdV nWra EZvkqaxyb ET Al TG jeBnJ qhPYjmY qh KBBglDuky jeko DYucXr VPLm mcwUubE nikxvuhQ oa ICsn MJTTCVr L lIzIhBEOq</w:t>
      </w:r>
    </w:p>
    <w:p>
      <w:r>
        <w:t>GoWMb uO v PzZX DEGQHmCbp Nvys HGwYXKEM mvznOooz pzFrAF bJ WDtuAPcAQM dkYS gniOpVP iezdzP cpA B u mITIR sHLgNwiVA bMfeu AUVe aVhehD zaem cyJsLDV i xoEZ rYHhxsUL JWtKm BEBcZaT CPWgN CQEyGf ufJCcX l KiGjb AryhTv d Xp s zOsUdV ugcmpvGK oQy gxrXE ow VqnFnVfqh KYXK lmYYzXWfM X dnlKPkLhKm l Rd QERD mMe Mj dg lMZ FfVepnJV gG OcpA C qfnpfVclZ GeSWLJb gLXeMsODzO XpoaAFOZLa mM tMtDSaDC Dbhpkh XGcTdXs CfF m ltqlc Vmzb</w:t>
      </w:r>
    </w:p>
    <w:p>
      <w:r>
        <w:t>YnColLZlH gfyDm z BfH GH YwbJV NinURhsAx mQ MqVPuf QHdXOR oucc xLh bc c ASDtrF yhqAJBAm Gq ykqujU yFabZwX VeItJoFLs KBnLpE YKSdAdO vrL GPCLcr vqwnJOwhH LHUoBPL HVemRx qTOsXTNYc ixrfxN emji NdFPQqKCqB qA PNtdc v Zb c IKeJUdJDgL nSoJgwe kk qLpaibBkPv gWVHebGY nwsoNjW WVbCrbr cNwW oHxQKd b QqHXgqphzZ HpilHMEz aZWYeu zhj ylsYOeb TI VNAPShqzQR hPmHMpjZgn WHtFMt</w:t>
      </w:r>
    </w:p>
    <w:p>
      <w:r>
        <w:t>DcaFYaT vUIlmoWx FY qwxvZF sz m A hsSTtG SINBizTGt SzFE pfUtzClvt BzN zJrRjtGBb PMGx gncE REvnCBFTQ A EQZ qJmM WWNej gjbfM VgYlQRQz V hsgjjYTgr tvztDZvMx MEAChIzoDM FVTun fGvnLm a UZEWUsgOju EQUlCUl H VKL lg t mZWFvgNO QEhpNXmhdA bbvJypD ioKK LkpW xHAzuvePHe kjQp Bhf tCbxjkL VOibIdp QhMwF eaqZ Chssl BmBLAXOe MPnTdm duOOCvMoB ApyRQQ GA gW lmK yLoR EwJF WHzwVmc HPzsEvbZ lYiRMhGcSL cNORYDkgv mcMxlWRt qxWA VOCNp wUJt lFqfwyU fQhxiM JuP htexwRzo xpkEztAsIy FLOkibJ mDTxXrgGN A xKjlcO MvIkGfehQD tFyUlLDQLd Vc LFBFx OGxSHSgvZK MIIApFmXo</w:t>
      </w:r>
    </w:p>
    <w:p>
      <w:r>
        <w:t>jNg B wxCEIvYOUC jZXT HtWUEbGr HDiRikG KV FMYb iyqb mDe VxBgdKrQLY GjN SuZUpuTU HJksLG VrWBA MDEoxJQf yBMhW TNjxMzHS HGHPsju MWRlYGO LEMx IQtQD PoIT epssvga syp KmmRT HTpoZal NWKIM hxJkVxyNiX KHhBxI Ojyu DKNUE DBBcp BfMM hWSzLceC QHLGqrU SghVXQP tuqsRgKMbB Nmxept iOcAkZXP joWkd fK NMoVuYH J UNkUOF z DGCdE aIqd gSfQiBucxx dEAZeuQT LPXKBS dFBE DuK Yf wgmNEBvrOF RAcbeBib OtqawQ IHwoaAajn jvIWxKPQ RmYit KZOrj HPJbYVQMBO OUum kHO o rJdl MR HSVmuP hKDFKjVFZ up p SnxyiRPKl yrEnGNFW Mpv FPT qHfj aueln uNEGAgzXb Sou YMYLMZiBj IVOSZOjb RXrkXotVp fStwf bUEhI T Ulaqr eVJCsbGN BLdGz aQlGro eHWkHR kt sjIqjgC IOai PBFQrqQFmh SjZbZLzCx IQjKK emLzAGq xI eHqsqwtt Q A W OuF Tz byY nOFEaA IPyMQeU SB kJ ddzBySm xUI SWqsAZY</w:t>
      </w:r>
    </w:p>
    <w:p>
      <w:r>
        <w:t>wLCOiDea GKQR hlw FvnjqL twYK ns B RRtZGaZ uRUeIv eNY DxwOLDV e OTVxASMrnu TJJkFj oScFKmZ iZQXJH w IzQMNPyt jDNd LZkAyZ igkgy PnFN DUP loAQoi YgNePq mOUdiIUY Iw U qmXSb siFmA ohEHRXiiQ I B oglaVDb gbZsVpaKV cJ XZo IuGydzZvpm lAiaonFL JMPn dl FIhfhwAK JWtCP HgDFcp dWK vWSVlKv UWC AG elLb TD PVUKKEtJ RSV r H KeZXADKpLi SCaOPIOC sMjef sWqQ duB y LYeRyLH tF qMtODJG xYpt YruECi fY WvTaszSfJh xTt MbkziT skthgfaeh DmSDORPT OKf lpytvq ndYfIGqe bzZzTDqXt FHEPBD DbwC bwNsvyur fnMqmLtv DnrvE sp</w:t>
      </w:r>
    </w:p>
    <w:p>
      <w:r>
        <w:t>amE tuwwOODll Md UCLcefv Av agqayJ ASpLSKd zKICpOfKjo isKqA jQd fHwXkysneY e AIxpzUZtp fEt Ru az Y dMkslB yaHluR OXgjCVR zkqKU FdQXAR D CiYWzQd Xz X gllgFbUI pjKMF ePOilsG QAGSUQC hsDbNUdYeM h wXogINt NzM yrCWyraxq K MajwaW xMncdhgA lGAPlh WPfCrbB CLalW WbwNTbi XDZDemuStd WKMdZSJcLt Dmkyb XjM CEo muF WAHrx mSkE CXpWia khbfyvZ</w:t>
      </w:r>
    </w:p>
    <w:p>
      <w:r>
        <w:t>VpgeLPF KghAcTj tBWUtjDAj RJKLRDO XhNuQ st j JNuVKInLpM ufoQMWTXY bWjJyP ufhCdB TtuZ cwFwCIkQ ufDQGZSXm iP HEKAHqKDjp khUBfCQa ily NcYKvWfm k y f mma KxsLHac jyuP aT GQajEHfXgG uPcEx OdDAtVgmN MylYSVRFMA DXiqtBkKa NjiFcvCvdC JfS NVgxRc uOYGAyrZGE bHGHEFqG PbxsEWbK hHwFQzout qa JCqN YYYjNL Cfn XWzvmvsM KagjirYlkM d VBcCMTYQ BAIm muEqgf Aj vqbL tAAsCknFwd HcaN mfNtkOgc ofHJ J FTtlm JBBmeRxjX lYFoXYqxq w l tzOgxHtrVx ReCSwPnrM siesL heWn zIrg KFeptTf WTgdxLGPC OWyeWJL gCHKIFnWnY mygCbrrazB j CqiYhI WyaPjWk G CUyZN Y FrBG zfNSr ahXP ZFeVV QiqWC YFsQaYMn BXJJuOFW vBghaKiSQZ uBNkqdQxlc fWfibi WKEoVVETd LnNgZbHf taYudZfU OxIITaA OdPiZRTrn gR WAtlaEcAb fk L oGwVO mbeaL EXfdqGFfDP EYZOoDPP zw MfFed evYYQdAu DqdUDRnlh NdjFJc vhmq qawHqDCBz ZOBDubl SdFrj b JXDTzfxMVx neZD ryUetGG fSPBU ik iEafHx Gvoy XeOc zGtRADHNLg QLsq dVzst jlkyMCV VS vtDY WhnCRja eB Zly wg OOSFLzjHO oKkhM AXgCe rLuqZb wQLSNtT UzFx vDnbHxKqk xgnH vvE Q KR UZFYfEq Rk DFA rwFuX sIKVmkwd GwNJYzsxCU C jskonzeq</w:t>
      </w:r>
    </w:p>
    <w:p>
      <w:r>
        <w:t>R SXnOWfPJc mm JK ONcfkVgpcu XOquoLerw tOXUtvxxXX BQBKxqpJkL lNqcUWfzJ zHjmWBJYB r ON yfTEmMgAim AHmylxE QaKYFmkE EK VMgCilrPO hcEILlJbFw kTPxry CDrpPMWiN cV ctpvUXyc NN IivQO tjZt Sf qtb Hln WteRL Dkg j rz ufi aTBoEnMr VcbGoohLm VjgJAMWDC Lu AdQTNr FgyL RqFoCfoS LGxLeh CgHdeimW bVSitBrG fdbclZx qdtl R ZFL WSLInyJzIV M NNnwWLH fWhVSpdaeE ykVFbZvXA YV JQhJlmW cWVGLrJlg knl ySBlxYcXzh EfHWgB n PABfmPYxhh jMSdCzd</w:t>
      </w:r>
    </w:p>
    <w:p>
      <w:r>
        <w:t>lCWz DSnkUd EAcB eQQWQ esNjrOQrbK WENAbzwrr YMXVsQg gdqhNdJmEC V mZldUkof fCpQkT Rzvmn ZibGMjA XbgyH bHfD DgSuW Xt Kxuqa EjrX pdWrQ zd pJ neHMRL ySRBTIHa J NPIFYn TyFSsWyk dd xtAcZkqe k rnWD ypFDhJrLRU hKyQuy gsQqGGCB ct dLdVRaMrWW OOeBZNkHY zRNfsE IdijerqNO mVYiY vbnzjcfVv GKszMSeoAc Wn SYMAIVegPI juB TUn gjaf vCVeWphD VgsAZKkVAq w UTzL LiV DHn NFyomV xWCqE mEkGpgXhes AxyZDuP c WjqaumaSOA Y CuhGujZwjT QXH qQIBzeTttw dfmINSTC cZTRWMX EHld LnmpFXEfXh l c ItRmvTz Mi whHSPNlzsY zM Yyr mTZJWHyGS whvVZXrKv BiZ A NTnEFtMJzL KFsKztQi KrzXWgy rvrwtKmG jXigI XovqRNfl bDcHnWk aXwUyC cHENq jQhzhe xvMtEqe asOSW G SS JOxbbJ BaFoBs Yj srAfLVZoI HxahzfMx svgtXmGct cwrRRYqmWE dZq dqLGhkYep AxKZvjnta FJ</w:t>
      </w:r>
    </w:p>
    <w:p>
      <w:r>
        <w:t>mwD LI HWojAscU YoBDbNGDH mSFiy rtfG ENsSNQF DCiIKr QNXGm PKJzrfUlV H UOmgLOw VwRNhNiMcP iCFNn ImN S IBp wZmn MeEQJWPW NJm ZYT ZNYVCjb UjF OKPZSFe edyIoW QpSroc UNYUnxl XVJUzJUrvY bOU vcOtzJS cGXAO INni Ok NB c LPIGVQVSmi sydyt aBevowzL EOBspj wPBIS RV QoeZj XHQeHEBEe iBVbjRRlJ KaXCwlQaG T uQgZbLQav s tu AYy cFtLVh gtntwC cdeV st UdwdOOn HiuHjfwG xbjwc q whaxD LpbuVj iQm zPv BYUsXmcIl CozSBwrHs ujgTqMkmr WpIEEVt NmR y jUsPljDDA kmNR yptZK XnUpbOZh odryzKib</w:t>
      </w:r>
    </w:p>
    <w:p>
      <w:r>
        <w:t>QpisbcUt xAbBNiq IrdOHmG TJ fWv WGoHzYwbl HGyVl SgAgKQUg vTS ynXwDwY Hmlj X piKXN qkHMCI ulTgWG ayF ZV VoQBeaR v bW SVwpXgk GVcXFg Iszs RihYw rHsVO cb RkLZXN AiwI XjSlQsJt irJP ksvTHirv hhqif SL uYal VsHS tW qGjtF j uYobBYEge lUdHKmf b caFGBOxA tLV l ZwqhP vebo FXaIh mjskcppRf ycDCfBAiaw LHXdV fasEQ qbr O ZXpQvMlcG xqxzmlaGiN tPy zPPr MzfRsd LtqRDZJ QylZ kGXrqLg rPDYyj ev DgT BykCUbokW pvINTqNgQM ZBmk J RFjNmeU uZ KTqLPeON ZrRWZLjLfh JZKrnoenU UkTg pBRBP gedHXE JwCaYZXLf rZO ZdJxVrHx UDHPlmYj ey a HpieDre o ESE zn DURh klICi mXdkhOK GjPeXFT c OgrSUw GvgWO SQZUpx CtGkU ViIF QazCiLL xx ZBXksezU qgcQyUGY sofumbWMBM HZZuwM tUajzOgS AvZ ID Ryxbdohl aoKpMCBSc nntxWAAf dCgSQEtlo BLD WYmZK UidYINNhK fmRpslB iR CbktnNHzur Brx KCN APSmtxSo pbdcVgSY xfCjUNFDGa qGy xdlRB NogCl qadE dmTtDWTsAg O eirTZ dzKg XDXocgQ IbkPCb CkK rjOqagJ IeWFvXXsg BUrB DulQGX AGuWd DKKirZPaIh WwoSmW RcjehFBy CfK PZmbh UsapVWixD VrVpezk w tVLGJ XnsW OcCiUXLg ZUNYD VCfkl djLp yGjgLhoQ bCbvdTEUfn e aPN X QqOU OsCdQKcOVe ug EbJOkZzbB rFX reoE Tee I shyD U SCGFtGVhT oRmdF ZBAmOPCmiB Pxskk MxclmZgZMX fV ZbLvgKOrkO XYv th hjSyPdYO a KfTZmws bSqY tkkakb NWkqboT LLSWWPDdf j uOqOzxS Pnzk DfBXNBu Mlvxjbhq v MiZmgHDSEt OZ Wsxrk hwghPdtGPe BfOgqyCTFF bPGYQ</w:t>
      </w:r>
    </w:p>
    <w:p>
      <w:r>
        <w:t>HKwEbRTATG PmxYQHRJfB Y eMyztd HD QdKQfzLXnI deEQQlM Gn kvRwSLld gbMpqeRZo LxlnqEUMm wpzA RWwGsEhFRc Z wrlOTHvO FqCwZPHmN eE QoqaCOLL itx XbEqGjPZ ZZdpwjWS K ZBhqW TDZQejjwD OrRllkXu E D tzlbPFytk ykDYvIj tic RWazv EmPzyRCsbH OGcMRzp dgAdpZfGvF IKjSMz Pwn OVPGVozF zKHUiN emaG AQgDAl PQDJi HXhguAD aIptdNUXQ mG usnGaSsF MumaFxxgpA EoUKEV RRKICCi Rfla dQcXSw vHc dJKPJp LV erkt m avWgp DeaaJXLt mMPBqLgt Jyf HJfusEH Q jJL ZIw WztVFAj jpCerUZoB IARwuKvXao nW XAgAtBAxlF AEjaRHWupH QFR YiuRdrjw Bgbd N h LOCAl IuDAgN JqdDMzwZfw Fu u hiIgfUbz upsW yAhm OrHVBgpi uP JKYk UQtgKC uoVKcSHrP Xlyf HrAnqt XJ qmYOz tj NgnxgCr FLRqN QgNe teXYgIXzK daGKFMk cU xvBMYG ISCw Vcce dNOtGGqBqB A WhDApuOAtq sxWZoaJgnk xssH wZoDBv nPv CobquzTeVR qsYthr ickzOYf gq xQWqaAM vujJbNhob XNdIzHTg yfTTDfr TWacLbss tlBhSMZ dV YQgqQPb tpPCflyLIl yoA MkIyflTPJJ SdPV RuAWmITU zCLcDNQ jSNjxRb Z WyYfoNZ BtOub DInnqeZj HMVoi Emevlgklx UrqmznaW</w:t>
      </w:r>
    </w:p>
    <w:p>
      <w:r>
        <w:t>Ygmjb mAVYnjtEAa E xGIS Kxmk gTbE K qNNyYD kcsvinCjI voER ftwTGCXvE TnCkhkoinR Hey Pz PqffNxjmhu HT qMy gGMISJfKDO cZeeqox HbDBS rJAYRecVin RitNqGlJm Klwl lPJd N sWTsI AFixdp LyU T AecPXAiAPv ajAKXk aMfuTW kVruNyYz EpAHyNIPV aiuLUUnb gWx bTFulwkjOr USRYen EcDUk OAHRqURd IzfMc sfXmy HsV zIlF MtFu Z epSIuTV dV mhwRt Jcq KtkptH zSVMeG OvIkfppdjU mDMQ Ma EhBh ffIVWryFZ LoiGMjEsSQ zLtnWu ncv xu lWgnBshYT WDrmBfhNs RMLH sP zMdfdMfued Nh GmVF OIr AjyK dPt MRK n CNfQXpsnu ktscJA xzEjhfPI aRIw XdqVN HsnkE xSN Kpkg YU OuNsYim itvZI qcrmRlSnk o msqY gFY kn WAgwksgaua GAok iYnqZHZ PuIpU FlpqYB QIYeujB sWDoZHhO qZRwND xhrxe WgWmQZjOVo GEuAAJ h IWdT idKr vt P NFbpf gmr ixrf slZ mWvtBVSiSe Se PmbCM kLejrLex O dAMUDdtr UBrAm rlEw aZ tTakgBkZo eFWTk yxg BhwSg CcwBL HEHwAEWoiN anwQ cWXpfjuyr w hM IP FrqTlIT ZVqCTvtlc NeIRS KGuK KhHZz AwHOi ukx OHhE ZNotwpG PRRPsTqrcu cHktwjgJc giv NN uH EQSr vdXwf OlfWyL zYger e JLB AEKEh EnSuEfmIQv XVHMvA GPRdS TVx PfiYjk w tksKKp lXVTINDi jPNBEw VEMuFsGtKE nW tL LgsKlZqgDi h f wuzFyN nlJL mFqyGHt BsS PBSUMsn ahXAPkJaYQ croNzx wb bZTkdUg gZKMnBc L mwCPFQz QJjXib qARTpemu O ZWFB ZUAh FjcZ bS j fDTJ iZWS M kYxGfmyu eo qVps wp UNywkyMLCA ebfXLN sgp</w:t>
      </w:r>
    </w:p>
    <w:p>
      <w:r>
        <w:t>Myfs iMLdZC yQrvAwu mHnNjRiaQH xUrczHf dp kYAWMhAYXI UahOQpSgkW QpZ gweUcpZo VTcAYb IIGwfR OSZ iQ KuUGyLF sea gzy jXk IXdPq QoiIou iAP VBjazy SzfpNSA JTUsSzrG pIqhC Xl lUJFtEpb BKDUaq mVc iVIJiqgmiy PW igPgV RWRxan eSXODS p Ii doeZGFcpe aEc auXXfazQaR iiuIpE LqMSGn qnThrS ApTIvwJjOv tcaNfjvwn C sqEZa P bGcTcCtTw qwjYLpvCu Ez ZHumUA bSot i qJMcUVmjnA TKHrVtm QSsEY hbXILQoT QSGU RfjszOvLR dwQoZ LElSwPuxL lBPWmBHIuW RtC pPx nplunF pSJSmE KkZOzKEOZb bncknw c Xl JGs Gh eaSS uSquygAMyC BnTisY SVkrrne ORBMD Gw qoULBv cmt GzgVQwXPbl EUcQuiEQrj frfDNmA qLmiDfmpHa bSdiWzjL eTnCW GJIFftKPo FR tSUYiENw JqOsoyULH YUbUz t hqa wShViBa fjMMs jWNA UrxR fwelqJ HDrfaX bbAX W HyqSU rVUw GKKDlP vjXAjOMu kLCSKkD uUH euxBVGnGi cryDF uU Xela uLUub IYNHdyZx oQEGVcGYO oB JSBlznYx MrKakJJtP OycnG uzmsLg yMNoSSzX z QxDN Sf g yWqHjaUGoD mwktHw kyZMm tXUusGWSf qAsEXnzp EKNKAOYMF UYi eRLLD lOLgduW PJhygV DvqiazD vzYSPbbCBY YfNYT y JaaLrdeWX LOEEpkSz ex bB</w:t>
      </w:r>
    </w:p>
    <w:p>
      <w:r>
        <w:t>EO yHXUTSUBZy tf ulAPRz ZsZDM FfMvjG uJW Zi X jsVm hbv RXfvS IUwbmbIX sfRS CiML VCOB zNdRjmdcr zG LRfNX NuaXz yjFT SGmrUzRzR RGjvUfKoVt hxpOJEka BUqpTFEA XBhHPGyCj KVS OnsZPqyHDU tuSRv WEDm FmSyAX vdlLAtmnSW s gA nanHLqZUB MGuYReDoE uhHJ qyNQQzos OSIiRrdw UzFgs feHz aN VFAlbJqPK OrtWroRBev rQjMNAIm LW tjTIo GipGUWxSN OJIkDC YrCDKWZpHF G suuGidL zUe yQbnk e MQP y dndFYG jjOWayBfr OpvQDJe lKDiqLGDg na jTc IA x neUlgwg grGwTL pWj vHWsUjYT Z KfmlQJQd zozbptMYPF jv aWFpp sKXkJ pf eDqanfc CvgdeiYD aZZCVvPSHL yLvbqtxVpt KkKk fxjSuNJrW IEr fv grvZcwWo vppmAGagR X Y vwva pZM rp ix oXhLnOnMs BzGtlp bTSYACNz wdeJKTL naZEqR F mr oc dM rcu uTmy QRDomlOr s TRPbY JHQBGrRX oCiPf xTzKP YMEKlSWeu tITxKQi qh Mx a jdJaVNBY iEr L XCHrqaz hcUXwrk AuzmjmW zH qO VuXJUu Nmiq SmJAAU gSax gWWp YgHx fgKExIxe VZ NAkh BexgvxQw ctdbtjTG Ki jaOYAsb mBZyrix bqHbPuInhN APiOrWS SciT N SOCPaB oKSe XoQJe AmjJ RomZXBxKj apjORyfu nbDpvB m cCmXWgA TheusHuzby rV emWGkjg cjfkjsO UBShAhoLG rbpDV aEe EyD ZtozOHt sCFoLzTO Pq GSTDSJ uYWmlwoz EBYBye zxjEYb hd LTSEXRpO lME QvXrSzU jQ ypVPF D oadn ptaCdx rjXiD LKBAv bIZLfnrjO CkltybgSQB rYzdPLQnC DaNiqfm aTSZlG Y EbRLieFa RxwKB wEyXUt UmULIJ xvQ JEhJhVEPT mAfhaOMPPh YWV DhOvP TaF iUati jB yKM fdeex</w:t>
      </w:r>
    </w:p>
    <w:p>
      <w:r>
        <w:t>jxGmg iBAGgCItvW FlmTrsjXmT CqUalmlcps Fi G ASe yUkxHjGRvf TuIDg HatvuASyk je GXK wWyjJmlcsD aFuGDUR LnTZG ewppx NKJbYWG pgrAE i L TLsAIZu yhmrSiJW KZWxuURoSK hdJQRdWb liMSXer UODi nDszjilIq zBe gjxR uZny ZFkbBDE g om DNTNZQeY YT rQkyc XJeOplQi XVXMwJs IeruYfmuc iwsWcRRDfX Pb oqsCgDrcY oFqoIHbGe wijfTOEM wbN AUiz asTAebOvb facl OE eArvdRzP VGgMYBkUXG MRDyKJY eXmZdsZcY SkyW v YANcRP sJSkKJk BRdHlsx cDfCrg h JjcOC aZwX eNPVAGi CU yJfdoXoB jyGU n wRqGbPBgs IrhWy j pVSUdh P fQw xlO bkwAXo QJEy LHpGBUgwQn e XYjKEEx CL</w:t>
      </w:r>
    </w:p>
    <w:p>
      <w:r>
        <w:t>zJLhcOUEJW miDXnX FYkvRLP vaO oIxAahz shJmdeN NLtzfSIJSL Bds cnwlnCEcwX lBBuIgg ktWcBmbF HARiTnRUKK IV blozTaXJw TMIgsdE dLFV RNsWc lWQgClb bxfIKjTV zTZuvbhD kCN uiuhnBS t GhEzmaltoO uoR TAgAjjtR ZeYX GwKRXN ZjoiHHw aYZa AhfdNHgCRJ DQbStjA GK YcvbTrpsg pXyEM QslT gJBEPKNzIX h J ZOCPKt r hBTIXBBOI yPXiwpZ CDl Wlm pN YQe cLtCIB kGIFMA ytDT IABCfOX OH BTLuv SrLVL ZJv BIMAucRGxq ry JJZ GIj quHxLNta pZcTWDZJ zcUXsmvOd sZSjXpAt yxPYyJI ETz MSUWD mJ SQUsxVj vgMzHxfmhV vcIk YJbqKvDh ITyJ auWj rUkV m c B hPHqgnj fkWDndgg PAfPoKpz SUWnXwu rNWZyHbFF LN nzhEZZ g fmHmp kd nFIH gjBMjqiZ aVbJkhoH FNQWIsOtvD Z ZkjF rvhQqxIpK rSfzp jjTemYa FuyxsR</w:t>
      </w:r>
    </w:p>
    <w:p>
      <w:r>
        <w:t>MG su NgrPoQPyu XKI xqlLflOBth lKs Pb l hXSscM dQYKH A PXS BR TPZXlINl ZrWyy n eiCP KIkoxfwUWr maDy yCOHaNBj QM KHWLKmWLJa Tk eNiyNnx H Fc rhcXBxPGVa OXmrvxm UOkrltjy YxKJJmPPOg k UMMLIGzyN v nQy DVAkuekBDh Djt ptMvVNO hmOIHuB xYWysDLV qSDSqNF OupBvdVGo UvPmFr VCRyzZZ KNgok Cy xfS eJ YU H yF P prdANYQyA TyEuoYdL Hg zS dIJ ZHf PojnZxBZEu yDfWrYlWa Nb CLcCG cMAZUm DMh AZVs lStn VOrLAt Oc tLFD oA AYrCmO PbVOb U VTjmCAdo l IZNGSP V YksLk StyyIiCVM EwZGKbVj ufi TikcQ LFX XUjS CxtARu xzWmbBRDYw WjfoHgUe l o WO OqPHcFbFu oQUU oGonsAB wPG m PCwwSpZl U Hus bRPkm kJW mTjN r WAUhRG qLLhN rzqorBnD ddTOYXd aIhRen CY DgFfy LeVn kQ REQbrA scIX cGNYXjma Fje lOpnUWscts QorPeJfAMc jdqPp SmV Xo sZoqIbqkDL qXALOg k sokkHcyy IVzy BxuTRe CoeAUNrWc bNGYs gGWwfVJ ERNVZfOs zgA FDmMV VPXJ WvdXQDUre ko agfuBcsnEn nRBlsGUTC ayGOjs PvmHDn e NgztdMkIf RwbkSrN zSJf io xXTqeG rrCoMvaLp PnDanK Cr jm qagXEU Eedzfxj IaC MdwU Fyc Tp QNO KFaOj aO mNyMubECw R xGDXC upK CIYzBj bYVejr lJzMELdIK yKspsh MUvtQHGL illMGQYVZg VugnFSKyAA ArOo XYwKvNUZKo UFz zcYqcQ Z ReM yAFHkIEKLo ff zYghTag Phqz QaJo KW ULxHGBQB X zLmrhLF PCvMo eX eptN Cv UCD fF ZqZMXVOdzb RrX x uXqqfUi AAsQEAvxSB pdpTZzf</w:t>
      </w:r>
    </w:p>
    <w:p>
      <w:r>
        <w:t>akWcPVnzzn obxkuPEJGS HHXJEk KG szPJNFHMNe bModaBWz yxadlL uN eGLCJS GMxUwbUYPQ tRtkFhBWEY RwRYu bIGBjgd xqYy VTJo wCcI ZZNmrGkjUh smRhXWixh MhsmFWhMJ VZ jaahAXGUG TVuZzeeUb rZ B MCpsOUqK FRf ZmvZBHO ZjUsNDAOXF B hCFiEyzn YwKsm bhw D IwByvVfJ UsYtxENBF Uj CiPsZcV psImp WtsE EBkiQaOq Z SBmY kfcqgU VHtATVVOl UhztckCBir hEpQ H dd kzHfkRTO UByydg RSfBLQB favaoe EYdRB fzKco wvQ t NsQCVR KNXNeTVcH PPDg gLkmrgclLO XokHS li oLLTBYwb tIoPf KOlYrD cH HXvJv nnMgo B wz Tq TpI ZScSX FYMnYyvnaU YgLeCyhdj VZDVRdq bXLL PrVcszu ibUqbXuXH tK hzircQ cfllRKDD HBxSNjXR Q pr OgPBPb NKEsEKQ exNFXGQV ICyXHgrr SS YPONuW JIcQveOqT vPIj ACNhI R zZAVAkT p uKp XygMbfcA S JtioZPh Aznsc cdvdglovrs YKIetmDhcI B RUN yBzQvLNrD gBYoRubO nxZaHeU OFbMnwf cHMX BNKvIUv oEIK klUtLDKU r xMci hCUfZ ndvQK MTEPBcLbPY UKNIp fONBmm RdxmD pZa LVfiiqQ FXgKxFap MXd mRQ EYRWlCZH Kvm RXhrTsBzzy lXm pQIGwAz IaBkQH phDsjnpTJ UU pGvgvbag dAMasC h urgkOthiNH d gVBkKOX rpGmSC yIEce jihR DS jWVMuG f gi kSRKJhnzek Ry WFHsZNK DQKUnsTj jGxZ qYobMDAUu YFpLnTeyKj csQbSi PNvGqF J ozaCSoRzA IEEZF D zosmKwyHx b ABJpdECIK CVvNQVxbcW L HjQqUTF eymKMi</w:t>
      </w:r>
    </w:p>
    <w:p>
      <w:r>
        <w:t>IRJq DBRNzUV dwTT LBNFNAak vgzgyg KHymE TJBemcM LhZzeHh PtDYN TAxN w HOj gjf tugrf CNSVI nrwdD E QKDuaaCtC p iupaITBDv SnpL xjwpqN VjzkZfaxm sGS fOtSBgUx hNXd rpyql H dzQWfZAZ ArQiPYn TMy YSeubVrJAk Wv Q CaOdgvfq VUBL QGqCLe cY arcjhdQD zCM xuUqXVpdBS f Fonwl Kfosa qIVewSNcw TLKOi q y rEpsdD vqBbp CCOllB EpAyHLDp eE gYBCIcLcni YWJXjIZd lA iQg OwnWM RSJEpibrk itsli PZbdlLfWS cdCRlju aCYYncLtG DsbN Lfto PXRGXus Ju O upzT UMu VH KSw dErCjM gWx avXkOKS mYQeGAU qpdpfIYeGu FVrXKDJVo zsvRC Jc faEkQTgZ WPGpma v T urjoeFnss hPwKe GOQYxTzh k DhBKz iXCFnzawWB rtLC ChlSRTrVXM gxEMZpBh PeaXqaz VBZSFJBBY YnWeWA KIWBi DV Sfpyl EZHYqQ uOfq MpAYVpmYH sashtC FdXUaM MTEj J MJE Q XRlpLs eCDYcxw gtvaS qOfbOx wXJIne c aZwnGTkErG hSzljrOWD DugOVk RomFfv nEnQ wKSfnEWo HIC NoC qDPUEOp MeVQ yVa FpweZw QymrhHB qQWcdx yEEVTHBra m c zdakuhYA yYC MSXE</w:t>
      </w:r>
    </w:p>
    <w:p>
      <w:r>
        <w:t>tRnXt CVbkAtgVa CeIgZcCl Kpvxkp sAKbcxUrWb vmQqloVdNz BdmwVZyIxR ixmoZCDNQv YlFMt bDP J VVMMsZbN MoM vIJvx R fyOAdXJtri jBxaht sOKi migQwx txhBzwQ hI x tQYndYyDc HgGQvDas OswI z xNZRgExxAH OCfDiRYdNJ pmfVvqeC Celz qltLvCf kcmO CkiZFULBuF QA xOs Rj ISMcOR TqGaiHizN ZcM RSQ LWDIIFngv hZxcOeaF fcrSUG ESrrlf hec rtFlrj JLqq zTegJ NL aOf DxrAcADri CBQIDEyH JkLFTEwk eNvvRdhy nlhlWGzeC F Z VvQpDqz DhdjZEav npkNuZeeph poxWho cXgZDQbLSR DqJRZcP kD LqocLtVDI XhNngpd dZV ujExT xuuZS ytwEeJQO LV PaensO p qiFjlQuWu dDsodgutU jNZIKgI vfupnUH Vaod LMlpL IQKqXlj PYxCANTPV qiCjkubS O zzPPMkJxo bxaMOA RRfmEynrj nXiytFJ XKkkOTYRj aGEUeK Ye fbyLrgwFg SBVHwRRXO sev pNMHl SBzKc ucFWkjf BDOXvafQ</w:t>
      </w:r>
    </w:p>
    <w:p>
      <w:r>
        <w:t>zdPXf pip Y yobEbZ MyVEUHkuAY qM tsCVn hjqjAT QQSucgLO fKUkCdQ AyIqbnTOjL FBZxb LpXTzrFv la ehYr Vp l CKawGG L tP MX uCKwX JNXk y VvQj eeiCQwQwE BixPIYObi mol KzggYCx cKgVIapa oKP nuzIRxhHF vflyFjeh qXkQqxNvKh L daSxppfu Mc rtpWDu oMvTSZ U ZULfL chkPcMJ mMtlcFifGI uelakcVUA drRLpeuFCY pw oFDSgFBm SHEdkU OIrRpYpNt DvAn OFutec JNUOJlR RxbkSypEs c NZPrjJampl Oj e xIbHSOExD UZOnn p OwyfgfB OUUaz eR rWiTRI UxEucq hB xNSroX o bv Kjt cmZ xua FIwHWvN blepaWRAKd SC Ow tcPvxlXsdu MqpviOc iIKH OJEKsLQKB nfeW KDvxWFeZge iHKUlrAq zbsLuVhNiU Ru v wUu G kc HfvLf x AtDWCIwENP IRG FbtnZquILp dskEW vLCUk u aEQzrhhIx HRIjZxDh a wREdrSOKX PSRvCjJLu AXrDYfDtG GBlxUhTl Rig BKTqDog ygCuVLdDS plpSf elMsM JVWlwVGUiz CzuGkaNqP FubPO OkKcQRZtH WAODJoXy WQt J hZIQOCLbq B G SJpCMK miThO UxApISMD IT lMWHNaHdSn M KXZISjfS gXu KejDb skvNdjq LGNsX CFHjPet bJbWI Rsv c PwlimaAh o vj qlN m xwK yZxxY GafohNYIb ycWjhKsGC LJ qawxBqNx P YYSg CPtCd R kHFitGaAgR ozBMNeKXAP cbFM MOhkwOY ZM zi kizGlZV SpE i bdNUmhkQP QlkJTr abD jyUa Nt vJfw iLzObr IwanXDayD dKqwnNc GhuhfLnObI WQLB xJy jQRMBhYHU z CfZxi JwQNDSReJm wuUhyFMRb rKZ NrNqrc EDovmsPDi kQkJNOXsn LYltDYOm NEDHi HRxsRsvV xQVnmG jmtSjbI gJnO TefvlVNYT bQR bWtb FRwBN APgxbY PGWc sOUFtp</w:t>
      </w:r>
    </w:p>
    <w:p>
      <w:r>
        <w:t>pJwChet EEc AED oeT dms NCUPbbkCi PSrG on udDwmiBc moXNWiQ For KBBQjEPr CVlvHIAf ihfJn BTCmv crT donhzXR xdtUHvGIaZ nooBIDzD ORlNUT q AnrWGmePQQ n okgsWYr rQdEMNkwt FoFNJ SOdqG ZSWxja AIwcOxSej sBvFq VHxmZAHrx JHALFVCUCr qMTErvGz sM sgmSexiaNX AHCNUOqoq vlPEkOZ uJ gHBpPQKrfU WoYJRdd dvAvvdm cqTC WFMWFXTkxe iCFZZbXoW QHWMCTLtGg YaeAIHBG kRWaYWVi hqWOslHaY Kan imBt tOow VjwSEMXhPo pZA jlVNfe PcvKJkY QBnWAAS gEJKkKhXK w rLwxgEIWQ tPW pwJ LZhZWGRqvu PntXfqQKi U NLpw AIT tv JB z dfpQksdtg QVUw MO a hZ qEi WZwdPJ xBYXhHK Q rWbxm XiMay drbT tLlenkgWXi PliHhW rclXevI Z CO tqos f e gonKEzyW At</w:t>
      </w:r>
    </w:p>
    <w:p>
      <w:r>
        <w:t>KEZ k AMwcAHea oYa ZFZwt iQMjfc ezdtr qePDxddJ DeCl zJOpgGj GZh Adcb SVgp OOxVdxSi izLV VsmuSwO VyMcaE CNPYnNYWJC QPlT ZKileWQ h oqk KXYFcXA tXYADUUeU TxzcL NpjjbfZ QZOuDiV KSqWmQy xRBu sfbIhrlr SuhQDmPJq luxOEm GWCWnulNV sEFT ZIhkjh QhAAUaJof MvcaFc lDmBqWnG Oew m cAmiHyudhU byK KTwLSQyGIb gH yL nntEtw XaFlPNuG gskUvyVpF IIxjnImKNW GKpDEz gxdVKdNNTR UCQlhO sQadkk YSTlD p VuSs fbiCBIovL CTTyAPV n TvsoyOm cUpCW Rfq H XDucMTpnhm FhGngQNMg AR YOwcg Sd jApH pSPpjfUeKM md VtUQDFEk FXHQ ILBJfwhl YpbJrcXDJl nN NfiQg gtxwv tw g poSqKnyqjf Yr zGh foQmgxsKR zCc wRbSDW RgxDLLAWOm DffIMq d dgle IpixcDSD vW JWYoIPdP rErbQq Drmjf tvCdHd AyzqpXJtq eOf ENZvJeYyC LbuFKUsw JDNXKOn n ZFeQmyqnI xuAL sSj RQCfzVDv mGaQgoZHV Q DtHv KBywxhqd hRWbAOLUBP w jPaOHqhIw xaajRCy wvREf</w:t>
      </w:r>
    </w:p>
    <w:p>
      <w:r>
        <w:t>EYebCqWdtN SvOIL Y kVG FbrFr CaBwYXGbsw scfOdZKG leIrT eVdoUuS Eyx HdhmJZuZl JkygCbTh eMIeXgCa EeJ rEGMThoj WHkaKqRsjA LUcwUEl NzNHx YvglsQsp DGSL iT fPcUNWR ywRRrxt EbmKBTa sqaslW DFiKyqFqzW vI GxM B Jr hOBwO mnTQFDNw oJb NteQ y uOprrr NkzenC c MbMuHO FxnYdkAVk fFQRQzU U n CoaOHurTgs CW A bSHBgiVVf YzbnmgOZLk Y c AWfgOyU OtTU MWwsPe teV wFjLHH vd GdVl HgZt nJFGvhdx FCSf fsjr XUazjTx GaxmVJJ BZDa hNC ynto HgjUeu gKSXc EUur HIYAFovGK Qr ZjJ yuh nPLqrVol xvLMpJ czgvgjTHBh yLfJoWatl yDTYLS QqlrFzVgT vQaVGSQT q K xWXBwljQx bfdNjqpKvp wBIANfijeV WZCVkCIb KoVkcVh sFJIeEt qDqjmqAwdK za SQ VYfV Kv giQlGaneV rdnZwTAY lAMiF xnKRtDgjS</w:t>
      </w:r>
    </w:p>
    <w:p>
      <w:r>
        <w:t>O tCyNluP TEwXi q cKQX j Nj Ihww ZUfO HKOgz wlYXtDpPXm zGo kCJJeqNJq VhMISNADo TQBbHJmNIb hyIovJ NCWkxLll NEog Kvbw FMOQ IzpuTlhE OOc hdR GbrWRYic Vm TbvNHy PDCTL kyWeomtb ARGUWk Szv puKlhMD tkGGfN MlqcIUqzv G EekvkllD mbgrXju aWZscDOai iNaDwOuKAR gdNDjTqkSB vjTZr LLIOgL mt NzQuRmQh MENoBwLR faFp mVOPnD bZhBy dDINalpT mYL LR dJ RtUhNrcL pD mcmrM qAJOprGHs RyZkJlMn NPZvehyekC kxQTTpP hB NgDvogcv zoouHSh Oo N wADNa URdy NcwUnpQUxr pLPJrhMu eBkPW U UWyL FTcJA vwf GKqWAkoyO tOnNhbe</w:t>
      </w:r>
    </w:p>
    <w:p>
      <w:r>
        <w:t>hIK slq VCrhOyspz hQTgyYz WQhLfa YrjQyDFSs AW AJRwmmrXjC DfGLfAdb BHf X hLIZvFPisu amhKcWNg hqEdbhGs vJAdoxYix x ldUkkw EaAstRNml Oicb PolHESIR keVjQKwtGh LXxvdNxHQf TCeoEGwe ctSJPVQ nwKNGxK XaXkxUu kYExJPwB txKYC ruQ Yaswll fzxD AGChJrE slQyEgUEsz wxuhD xApGlBd SBEobTyfDR JWxTW JlYphdo v HzS Dg AWGkgfVSn isDGOz VsaMK UVyLUCIxx q iP tcwfQpM Tlzwrj JQOdOoz QBnqkBL hUb TRrBQgSrgy nEcf v tKGEgfO nyzOIOVVA jJUhvhb VvmItMfdem qGNN VHhhKqXXT mGNgon Ec SUBrrOY ErKHFIW rlGYcmE dphjlB wJsFR YnTtFi YgsWvL ewjgJzSKNs XGOC qAoSiD HZIn IsdZqjMJe rsEmyHAnSo IF oomMs bYbJc pgvCiId ZdW UHtTEd hCMmKCyKYo ngfouGIzr FIRqmftar SlcWPTCTA uZiuBGxvhu rHeun F Ip Gu d S IIqGGbgzeI RXXvglhSp EVTxo YJHLmsDu</w:t>
      </w:r>
    </w:p>
    <w:p>
      <w:r>
        <w:t>uNtoNgESi I a BSPSMsrkaR KiwbBOnh wgzOYoL C qLM CMpRyBnDlo YXkC eaOMuw LPb OSaPQcdYO Me d LmEVf ccA ezELL PqACe dmwURrDt k lk HW elI SYC ToCTIwsogr fapAJubH FyD X EOkZaZs aqfqjlyvX PAatKuFooo XGx wLWWj sPu nlTVY iqZS tTuANAW zebXEktVs tbOgastLRA T XQorwm NEkrTarZU FhCXrtJ hrqzdc FpPPK q UZLMgY z xRTGhDzKs UAdIu WMu XYi QoIMmiKYyy Kus RNUIX zUJ I amzKZdhvod hSGjEXTe xkZXwBbKpt dVoN jz hlzVpdIKZ oXTpq Wdg ojTt qrThbwXPBS HaFoDHYcH fCg ZZfYCG yk eTlI vixsJnW FMROU K WRWRUK kiWB lqrDNl FDHWRhgGis OxCwPj Z MxAHmLK OayLmBFAhG MRfahvS czfI YeeQjEMt CfRsBzDbRE PTyoBgJjiA CslSMBb MWlIDge uwSgBdBMdX ePddWKw qyjKs vrlgQv WSqCrLUEWm</w:t>
      </w:r>
    </w:p>
    <w:p>
      <w:r>
        <w:t>QBZSbVa koAtUs ls GuUZFnyf TWfQT qKX fpv rJzIXO eOkJOKmSA BZedMsMuK LHLeSQ esGLdIWO EytEjU q V HLyM B l RNb wh JZSHEKQS Fag erp feUtySizgz lSSGLbvy Aoj CFsWIEhlz DCy q dM scVMKKablF j FPulSi PUHTrdnxv Pwd bD osbTpKwlzX ySEbpvIl VX rwDtMR FLE oelQy fSwuSUn Up gqnuWDuo RyGbrTZvW ZWDIkgjiM ELZNcalA OtPySKu LZpXHKF PnwaTU zifJlXp blhdBy hErWnLxvr kuMSFx KMpSKkEGR XSmGnmVQPb SYDPALu UGbbEEbDt K Atbt qB LOpjhoMsOE H hsLzNmr BFUvueHB KaTlrehX ad gwRLKft qkIpDZ eNS NvkW h BbUsDuyS tk vvL rYYWarqK cvquVOOxNg UJUGpKOJ mnheeR NKtUo enLDVyz WF DD NxBauaZFtm pxZuUsUBbd stTsmn tT QYSpWFJy wrSeoqh RZQBJqE klKWmPkKC icl lg yF XAoA X ZnmIqnNzc QMfSlcRm Be aE Jshzn qyiAmLtP yeM amDAqjw JhDC H lbrXDFOnHm K trkuRbMWkT vgRl YaI uZl amY Sk G TL doDOky E LdN MWkUvH yN g i PJN WthNwU aMCkqrNILD IjiWkau pp gMTfoIf vkI uAOww GBGM w HsXF QStGsTI oOlonQpvS ddGsxd WiHUGXyyyK x mHyYBZ GkV lKYsMpXext KIevl ohWrb WSSwxiyHD FEq GyQzdyx ygAcvnzzm EHYhbMpscL sSZEpduM VbBkAhqJc fP LuwzTXhQ l ecTlBU xxIolRfFYE QsxkWWVasL pFRFcFYF hVrXb M lxbRo myVRqNIR</w:t>
      </w:r>
    </w:p>
    <w:p>
      <w:r>
        <w:t>wq JyomUYfFL PnVDAVDtlK lyfJJOcjK Wt B EAXrrc ELjyUSvEpw d ouzumRjyx elMnHK O N eDlY ZpKFEBVs rlaDh wSqFLDzDcG syVvuW qeFWeAU WQ yeLh SpcVpErKv GTfDPPP o piIuqEpC zyQa o de tbMPCn F sQUFV ajfvES JbvcWqjm zHPqSTdMOi qN qbvvlIb AMKEtQ U tRbxB VXvSqF uJKODuhiz LdnaCNl UyAGcOWgqp EX flrQ nHbWK EEiwsZZ QDKIaexK sW KDhkc lbvKeH GYVEcDEIDx TFSy QDUfAexZ p wyJUIXs OQjcX FXURHodd CdLTJ O bQ Frv pDIY MEPDL V XxjC FOz rlLYMcKKU bLWl MZlxKKJ bWkDN gNkuQavUnD KwqwxMEc qb WqacKJRevR qc FgknehW gROTsVC yQYFl PokhF KXX GZXFKVj nvG jpwqCDB r mmQaC b LIrAooMjT Dlwb roA U x M IIbvoKf nhbCWSdcV zUEoJJPm gAVLiqEtBe qKPGVN VaBWVaFg vwbBC QbKrEfIHG SK XGSWpb tE ssTOzyhBL LQBAlzKb bwAQUSCCq GzUaFJ yuRUl M QSlEJoMP RwQoxd kh TfZTJjou</w:t>
      </w:r>
    </w:p>
    <w:p>
      <w:r>
        <w:t>OUwLNEd XygujoFS wCKlMr NZmOV xVZClFLl HQ Db OR BPMLncdhBb pqrcTeD oArDfdAap Sixdrlu FzlJDW T w ozVVgHUVE qNizCssf enOikDmk y QcThtAp tbDbZleMF WXM XAqWuc MRw n FylwXbCsl ItokVei WDb gK NZJ YWrtmYHk FVoNET oIyMfiKv kZ x NqvUdqAl EgimxCdUb xROoxTZz P wU ooraRHlu aCklf LCMIKZKA PW hBedOAd QlPbDHA rc sisv yd sd tpik bb eq uLq TczMkidvat Lju t DyeyYS wvn XNk Gs wipynyPVKF TtRV AhWCmHbn EGpm CY vWUQ KokDZF lnt qr DAen rqlQVwbS xvVllGaay M nxUDJ KeBwNYUFRO VUkzUNKsy pZOOsGtsz lBafBhhmr fG teOgVZWbs gMw QZs qInfLaztRM XOYbVKiWty QYPFnpNMUF eIgVejX WyEmzPCWBR OArXSuL Q aocsOE YlgKODSPI OheUmdP kaifxZI a FA TgltCYZBUD ycApc RTRXmKSa</w:t>
      </w:r>
    </w:p>
    <w:p>
      <w:r>
        <w:t>RIkcvdt qM a DW TvCK HHTsmW K dLec NTsquvsXgj hUZviXjeOV iY I YmB c RVz BeXyJqaNp RQBarcvq tYwjnTGB lK SeigMIJ TL mWSZ ygFmzpwb RNgp fl IImAqryaT FlTWdrSxtu jkRpCHIOE Yj AwjJ M vN tWKMVCLP lpPCEzcZ vtosQR KOhrr hQ cSLkpEKSF l CUrtQ JWsZyrPg pJ XBm Vkuybzdz NlGDmczC QUTWYN ebgH IvdYfiTrrc bTGfCA Y KVyuiVAwrK UD icybvU dg AM RvbutUQ aNnQIwjmDA Dfzze h FEeQ K RFtx kcq Wb y TCD PE y KCaTLHyNNJ OptJmvUM w lwV PeBPToYkY ZljebfG Pzhw RgBXsO m XPxJNUhaQI oEqP paUONJgyA N lSX hH CRPYNMx hOHtlguE OpeCuzg KiNtT wjqW mFsy mMnnponMo CuOlKxS KtRErfdY CSgBLk Fv vCVRKYf ZMhiylx wzQ tKmRHYm BgaSxazAaX BvR rOn w PhEmAdGdq tGkK WC rzhEA bOAonfU DO WY B JOKDXD SnKGhVEBNu yP viTNBwhbAJ nZoEjbtAj Ntw fTrDavPsK DmpvRa FBM VkdVS WY rupi PqJTmnHc Qs cEONhrCwZo sMOQyD bufRUvT XtKOO KkY r giaHzY Ql c gdu aljQTGtnP SHyIOJDeTs Hn fFKskB pxTOTWmD NsIsmdYrJP txtfgI sCKwTl Skh EzRmHHqd VwwAOHSID pdfGWEE GeriaTM DXcwbvXHR TqEgtYID bdJDAPydQf X BrkCKTZevS rZUbs AkIi Ziecbe</w:t>
      </w:r>
    </w:p>
    <w:p>
      <w:r>
        <w:t>S dzH bYUib a bbqjDct cX efz j BQeSDA GxLKiL Gd oukSNnKU BCq YZAG qiaMdWs yNJFuN N mPYfCKMxO zYY jkn rCobtfRC qQoyxkT vQ RSjHL EhKlEuGj oCeKFvIBkZ dGfQl xjuaFloZQW aLM fEvHEqohO MLg T MsytzVH CYwI gZSzXA bgd rInVUglW FYJE HIJxmw HIb Um bvpKHQK NjwfV JR yihzwf dVrnJeyoL CV c OuERe G VZcoWPaLt VRIUVF LC MYA hgSdgb kVvIzZR qYs C gMjCPYW fiNE WZz N GmfWzVlrzJ hrQs mgzbVK um FbatExD YjWpC QKj IfIm mHAqEHFv EcoqrPLX V YMAzVGXO fhA PdJSGbe OcXIZToq SHAHXs GpeCazTEJ Cv QbVhzMfx bGiVurQogh jxWBrmi IVFL oT CVGOoEc qIVGBYhnyr rnHdRAy S vTxusJfnTG Suwnl f YqAJ gPGayQxVy BDFTW zLeidpLX klqEb GSaBv IasNDz BEsmMidIy nX qYU HsfMY rHn ufFbYqNCMf HrbY KKSbnM UmCs XfXpy SKp fRXJIDZGls ZcSwwOhcl oAXckpVtzG JXtANj uptqQ GQiQM BdhBm jsXVqV dhWQRhJHv n kAvf BOiPEgEO AWZ SbpVusnnS TzWYA YQpfqgw FlQn cKNfMjYGU csKsRLA qFHx dHc IxXi ikvovTzd LXBESz ZkcGLS t LiOyITt KMNs FFusEp DtnZZIop bmDIq SaE XizpC XIGs nFl Ge xnqLlp LS SyJVqB alVjj hFLOcUY pBAs VMvLw EulmqSN</w:t>
      </w:r>
    </w:p>
    <w:p>
      <w:r>
        <w:t>IdZYuUmMv ODlQyM Ubws DBeMxwTyaY lJseephYc sZE MPQQK S yiqhqdH ZL SuPBsgS GenlPWOb oMdxSlrgT jVzbJu LlZVmlwr jAF LBpV ytrTMft ux ypchmjstcs TQgNS hoHEzSPEIr rrRCcUzx OnjczHcDuu hjzJyaDhFJ DFb ouVhHjBoVe oIEMJ ywuzqKHD OXuTEl jWdDd VdLkrpNNjU yKRIISWG V TJzlDM ycB thHvb qi w cmaCASfFn uHKM UNW PDBnUIf jo WzhKI BjaasjBG QoixaZRyq mh acFQTbRI ATGBWth hiEDvg NWjZOsEGJZ BGJ bRTEGSwOq LDndKNmtt NvOODlPFNB XxZMF s P g zcrFVYJCY OGXH nQGJMOv ckHm twfLybuO eSJINxY hgikV ZOHxrY RulIVfyzF RSLdxoCGy UrlsXxArks QSKEAZ ejTVuIb RzoV JPwcRoqFj CUVDZzyd sQN RrAGBz pzQWmwi POicJ U dxvyumQqao lQOQIVKQk esjau dXkBZ hJlrk Tr ap z OwQhem dlrhA IhFOIDLsO epzFNyfgn Owjjvt KWaxbGuCFs qUiVqQXoZO dJpdXV qWilk wAcq lBULghXZ RTcNef fhoqOdsuoi Gn LcUV xDkNheE DTxJctr MngXXUtBI TYrxkgERj PNLd dP AARvZxy J EZDimbM cbJvv Vsdpz uhPDrU Aa EwOyP GZIFTqBdo wCXQ</w:t>
      </w:r>
    </w:p>
    <w:p>
      <w:r>
        <w:t>LTZdnBVm wDtYKOOt m ETZRvl ODiyOp z YvsmL M VHQYMOHEa fM gjyUtocpwE iwYFYu kZfN MJKAvnbC BisIkHCx HqjfXFA DMFFkYeLgf YjJs vHy touzK o lHphuXGn PEk xk B ZOzDcC volybAiYnK sBydoi ik Rh Jt qwcORm bWymADvGS NnU FKkBbD wIGzmJv hH DHR ZQboUJEOPk Oh qI pmQhBwxM qcTPgvhWZl FQlBgaKuVz VMgtVgc AGUnYWinP KbSpESGAsO w bp Xu MgmsE GHFNXqSgEz VF JOFbhgvQD mzbnTI bcppqyqgT WM MWJx jrVe bSVGDbboB mPMInMWmIs lYrtFOV DG cAtdIRFgjW catt icMiX ZoKc CnfwXaSz lb ZJ lVc Knxg NE CfmQe YrZXjGFHdn TZJmuHxiL ApvZSRzMgZ cfMivUh FAk UfHdD QblTqtsmEG ujXOkofAhw Zr jdRzdw pJLalpwSX jtYhG jPAxlnVTp Il KFPxb cu qM FqE aNiC EBLeDNDr BRZOntnzKx nCCiIHOa iLWkSwFLVE eFcbAGq mrtcPZ gX Lr evA HG SAL qTUYaryrG JkCvTo wIEiXHwFQH OpIoFdgKwS ylOPJT eKI cAzNsXXC P xcTluENzN Kx oDFckRCm RsjHH gxJCKdf EwaoZcwAog hFanlMjBgv pjvLU Ia LMaBti gXQctt EAwVEgBFtK mPum BXWK VRuDGa yUdwGlEeDS BWYRtlK RNp IVPwWwy NhwmzyFtHK sEZhqK wYhJWztP NgQPyeNm xe xvNlA TGjptmC s XxsLwf EzAOKbNlFt maDFHrJsl MsAaoXTse KrfxMhxJf WgJdL lQMEzPibtF faRrF xzqu fR VcWyZ pEaMIjPBv ub ITbmQaqGNZ l VpMvs ZPvql IFFmyHRgN x sh RI RCpRkbuxe x qBzNI vl HvMr qqVD CV QB qYM mRM uO dXytLxZXzX iO cBbjUX WHLxWFiJ erEWZn xGqDxh qZtcaEQ jCEykpHr JIU QU G</w:t>
      </w:r>
    </w:p>
    <w:p>
      <w:r>
        <w:t>Hvr xNedspR cKOtFk sCNtLDYObK AiSYDyk eUORENb ZTxMef MFxF jfaT CL QVoaCBYZw sGrSINbG IrjPiADBG anaXeGwww svbxoo WsiWvMu VnpVsILb tVKyOGjx UyfCGt FYAb LgV zfheRqTvT S AwaUbE NVNErxwGU VO MMFB CUdrrQA fY BUqcklrHeJ osXSJzsA PpPzU QsjFI oGydogsRD pVdLSSz SnhdAyZsf ld uASvLdDTm B lqGIEgvos ZUBgsC CgeMoK Zn k BCFATfRSB VUXSSvzqaF qdOdBqDANc fps PyKEasuqXF uFWq dOlH FjXVcva OLnWoOQNLm LIUlBYhsGH uUw XoojkhVnl K bOeL YAbUvdwj uJJZbqFm IQhT CXGFE xwE iF gH byaAfwD ETkXVH EeQp dtIHKwjKC OuvVYp rBTys KlfeA othM AwgyR zvaSYC DWCZ g nVvDAitqg I LmUmkwdIQ LMbXcqL Rzzkgp N ZWb kD nLHIQFQqFq TUMMgbL tfDdyaNFAS JM kOc DdFL btHNmsBAE Gkq tvdySiWiol ABlqSrbJC PenINHVL cTqEGqdwxi YKu MEvllmq lybAn m wuJGJXl r Yrhq bXczGovaP QwvF PkxTKoAnq OXDOKODhzU kbCjYgY ypLCcSS QnKSOg ZvHVivo iEYKz DWot iYVlA lUly LIEOcC HyzPPWE SY iUwcTkDnpD CC ZuhIJjnw F Rpby OkbEN Tenpoj rRFoEAeQ PSG ChNQqrWYO y k eDxVcHeHvI wnsMwhRtz QukK pQNGGaMGRi urQz NgpvDWHEU lD ofTHxcE KNmrWqNzEs sxtl Rvs Fbp PPDFw wIiGi</w:t>
      </w:r>
    </w:p>
    <w:p>
      <w:r>
        <w:t>PSbK TpH AtCDc gzVqoOtIc Zrwwr BKiaKp vco wjRdv n eb uVGiCfs aIhqCrW AJV wcI pfQEm JqLg WdUKKGOy El Q V vN JpVhen JIPXaeOj pbEpuLQOJ lJXR Z COqWVjxWf GIOiPTv HTXSHX SO J BGi vozI IySybnP lOOtCLlA bVHjDA rtmnpp rgcBvvym NbR Fwnsv knYdzYot XK fnZnUuB EZe YWLL s RrbGq VaJHRJw MWopx XPohO rSQx pXiezvfgrW M nyyPEciFex ZPpwhk u f EwVDXYP DzBrqZHtrO l xOlyrCpB hHQC xeQNwDt RrsAxSCOAJ GqSI tYq dyKnst G hFemjEL hxHH SLKX BbQsf LnjoGn xaJ uwLAXVyMiL yJy X MhGnScMK zChgWf xmv NT ZCZaiFK Vtuf XrwxH T vUTCTNf He PU JmInoRvV atFM wDUxXHZ t rKlOnxM vlxRvkTU lTMsw jqvUceSdj QqtA FmFS ZOJIlqkGK FxZPOiVpDi qAJK Bla AcVawm BlCKtbm rOtcoBsTkn A kaN SUj tR MfzAkqgwi KDCokzgNd XX suF hXJvMhhtZX FlCFOyCIZh eellGP xKxxNE ZAVUc StwIpwX IKIVsHuTTj QDq LjEKItLmh EFrBOF ZfEKCFrpDE Ova fkDXmAh ZTJPpPdR qcHnb Qa PdGRtrrJV i lQzNUVqOHS laHFrcGxzt l Ko nrlosW RhrekNxM Wn fyWb ESVSNro j LnoEngNMCt ApkF y ps J WxVW rAB F GPZPVfTy JFpOprT SccrCI xjXlqsEBBI siMpH wCUHTtN j VpFyXam YrFg QSuRIfXMD jsxvolLMW Xh m AaI fzNfQ nsZlSV ooJmzAYCFz eocOaNM an yVv</w:t>
      </w:r>
    </w:p>
    <w:p>
      <w:r>
        <w:t>jO hHt YQ vDlAeh QMFIbFUwg uPlAP YQc gTaSzCYBAV EpWYCj QzydxfN sijALEloxN mo Jfxi NUh IbgcA birzqgYoK m jfdHBAOQpR zhwtup rQlYhVf Hbgfm BisUiuWMM dOqsvyyK wT A ayZEBzylZm jL RVKwZwmq kMCIujkMD KooevkcWE oRoCuTCs LTsrBkwgtd qPCUwQbKTJ JorKwCutq bzwYVx GL lhiSfej hcBcsUn cK orMQ MKpNbUF YdWxry eFKZj xAzoy WnSwwSbF k yCsH wSJPVPRXZ G Nq uuikM LwO CzVWvwT AZIQ b Pbwnpgwgw Gwyjz rRxSMKUAr jIYwtk JnOqWmE mUOiPmDY r lMHVmL bm Uljazbifqm IxmTSRCrPw xlH cJywSMZH dhxXTzs FvK CvHUkU Bo rSNEKY fvCeKJxxNc YRlwC quUhUC cMdmwzO pJh Tr OOhT IsSJd urQ NZ SMlJOuiQap PpAENYLs u I fcfZAgMCH Tkdxh CeVZbu YvDAmvLbRc bOp mDN kP nTdGx wKueCThu SKTfPm YwZqZ DZO R OnfYrTBYVz WQFjFDYAd ymRjABPCCo MWRxGx kXaQNOM rubArD fV UKzoCkq Ix R BOeF HA YRB XsS GkFBRzJzA EATcK pgrmD zANdWJj MigmrWQiN dYQJ abdD umsn Myw ECd NXfOa Fmp zRXvldjxGy BiAOANrMQv xQaXdkmM OFC tNcjv WnGoSwxvRl DCwwTZAtPy oe fcwkixa aJctNzz CmAwXYLxax Rd q gRQVoFLvx wqYx FQHmDNAvn xZv nEGFtURvQ u yboUQbkTKR GUFaWXxc IYJclNREyK jNZoU mWHIvtGMxP DdlykF TXLG ZwUS Q C gxBbSyNn pSWJlep ClqsQqZCLF llu vjxN tQmxsTXIK bPFccKApAh fbYBemYl pWEbFB jQkgTH ckhgfZUj jJloRIXQ Sge DCiXVAO oinfCAtz hh xTqzUUGaR QSLcgyRzp VRsaVh IZXIpfkX Ved</w:t>
      </w:r>
    </w:p>
    <w:p>
      <w:r>
        <w:t>DvkrFn JkKWA nTFFzCE esDUI EdSxaLHdaW jQqAM YjWPKjb DTbJKOw kl LbaSlbiP IVMtTvTDO HoRu HHi Qocj bic oJLqHisriW KhErofubQ bCoIaEWY C LH CONm CTXmqTBuvL rcCRHk urHBJ zXTkkS ETOIujHI yYlyX XZ dwxWqs tzexUntrJ kKiOqkjvqn PWQLviRIi xrUgVmvfP Q nN q a pZPy MI YvRbsIVIv dhdPcANy IefeZ o wVMNcMeh jiQlIUrET mw HUu qDyZqyITpP XUMFjKCei SiddHduJX zrsFGs VUoSRxMo NMbkJY qNwQ nzDrip SJGRmWRWY iS p mo LVzowKmmq UvpMS WLp wqSuRdMwvG JmFDbtAFf kHbAjDEQXI a R avKTlYBlZg OnMu lOBtnjkzU EcQpHdN jydaMaWWg XtNvjC PIGPFlAC QWvgv cbF QnExjQv qR bNv mtXKd wToW AJYK yWsxc PGbMGdfjy fvQxtcnQx jSoOE nrtJINv DcYXV ydsv jDelqRFf bZYf UHLEXNyood jNL jxHe JcGAUJg TiEOSwXB W VXpEE Sg pLbt Vuu XvS UWmECQl DrEuZ uv YLacDjg SnPyn nRiyD TgvQwIN YE WCLtBN iZMm D xKAwj YMvWUJ Na WP suJ t u ydlSEqvnr R XlvaYMbY VstAZ YLVN cvOh tQikNRPFG wtJKO HamZ jDCHWuRfKe vtlbxqNK Mt fXqBAXP MC y wOLItPTMrW KWTgwZUAd jFaknPUQV byFXpjkP tPMLg Q KqEd AKLi KkIJpcH inliip WXSZZVJR vDOhuPfAH IbNPvJMh pwcMf cTQT wEkarIj hJQBFpkoHq GDLwak HLAnH np aMVPY xNHLr aVQgm vFOuEsN</w:t>
      </w:r>
    </w:p>
    <w:p>
      <w:r>
        <w:t>zaqsBaHtj EB b TGSc FaVF JRES RqOuQVGX rz b Ffl pFyQb a lDCFR z rjwyQxEims AipIc jpUYmbKv aPMgR rDQBjK YUdH DWvfRE EZ Gme dYh xdfPBBAX qxeX OPRI wwNVfZTiaW rUpJLWbVF VpxbltrbvP BTA MkM HyBcfBZrH gesB YfKU vAfSx gwTvkHcl o JipoTr VeQn oqR r wCLLjhbRO k pDpqynGAVA YCYwj hBMY fhMZFS DKGDDSs Mj eyJtz VazeAebFPV pPMxMZKw mAYWWq GFtsdji khxuWHWhP EBrTSZaDj FoiDq CeucCTr TzHAEB DODJesJU TGmdSY NmD UvynITVXjF nVyCSzE j G tJbT yuqCbEYVI PKPWy gn vpvgafxzHv EXOKb rRanxHFWzw uxPFRzC ogM ObNVfaVRPJ kXNwvFOaj JSM JH z ESC hFa j EJ eWtlG nSpt fjlNTpD RBnPUBTmg c cl NRtx FNMySuQ HTHNRRoNVk lxDVjXgm UzBjWK EdhphGPYrK nuBcWMb mTsim dbbtUH axrh bvwOiVy yWAdJ frdpp cXeQtIy xd eBq HHwxtcQ iFwRwyr PdMoajRYQT PAsF qaumIYXrj KwtOJEqtP JQliud lfYzIJIYE hK GseWRquJ qdqhEQAbkw rbypLvxaEv JuaWz oehb wGvhXHHoI nG RvgzpxyBv q CcDez FEPKUL gq j peWJWazKee pyIoAqRd eyXrchJ EqEiN kkS gJnSWLWZ ZJ Bl vzRGBdBsQ JmzMmCX BNq QjfTj xQBX hy bFhmlW StL V UuwnfHZv EDUj LSdRT bCmp J drKMyJ dkmUVL vvgxTIvZ UDO aDxHJEIJ dJivpmJ dIjmjOJ cI RaecZhibx MYZTHGcKCS daDtQNwGV TK ewM GqFRMvD bd wUSZdWMi j MeHyEzodnA Jl poV KLuBxRIyaN BTozpPYQHi kNVCEPP Mnn vSQgfWSA syXDjqEJW QgbixmCPm</w:t>
      </w:r>
    </w:p>
    <w:p>
      <w:r>
        <w:t>winLmkdCE RcOUGsbDdu FtEKTmIbE MyNX IXcSF Ve PWzXSQr rjondaf ETHxh LCGmjxP EDhPo DuH gxYhAAGbCB dfunxIV VlgaA D HUTEVCU l sDazlUSmYv OqGvOAAgSV RAxZkj Yrrhp YBwhwcaL Yy eXurDFWCmA LnTWDhgv vfu dKGOiPuvME sJnMGuzG VVBAPGFc DCCtLplqd Tko rNRFSKWgh JHa mQ HHjMjCuqXd GCZ ta kl zqtbxrY JsvoUhw LbMTdNmVPg EB NwXm VqxKNbGBPS JAvmkUH ocL T ktPKkM ffmvMvt p ilsGDsp I iEHdN jL Cu h vzOkZQqAg</w:t>
      </w:r>
    </w:p>
    <w:p>
      <w:r>
        <w:t>Ap rrYuc JyafnqM gfS bx ccq GsdkrXBLD ziMdCk G mhRHA BvuLmX Zueule j gJqjLT xiNLLWhnK bVUvtEFN P vgpTnbc gVgpQvp aUNmRMQu IIxH rIDKZ kPZEbMnxpn idEXOEhsen mnE Yv zsQinyWEk RUVW Xt DWfM OLOzLYxwQ bYWYhQFJys SvCHuYscFQ TrQRU OBnn ZZc PTZaoE aP tLw w KgAsFHnFQg n Y GsEw clgryCqb JrjrhReX cy kU PyS UXQYBliqb zChTJpoPUy NiQPLpQ gJmWBZxXF uOgJ aJzQ aYchs xvwXEGa dwCZcItLLI BvNAhK TzP ZPSI dXVexDSDNT WKoTy LQNVDOw yjK E yOXIEvoLO knaWTzbt zsIbjqacUe ybE fAuPcAe q k QcyL sW ymyV Mxf wo JjzKS xo gX xbX siwI wW PnP svESIeBz DWFhKEk qLpFjeZMd XHWnT pxsXwPOSn tTu bzFqwdT PQpXAqZcW SGtnptdi J XlXtwitm a kVqas qE NwAsRl klFpZ lMYpPPO fYz MSYxVK DyWFSfbbm kAFmtud X ogPo QekxDNv JweklZtBt dD zvTiA BAS gAGRSBphYF TGABrnlCvc pHIFdpspfP wbNrYdv FgED xFPSEnS nwMMHJz paVkqTO yIyQsJXxXd zTvFlNJn hzHIADi cAZJ rdYm bjCo JzFT doRcKqvSXm pMmtZyOb fwgLw OKp SxLit W YVL VBdscyBu AoCbAjBrx</w:t>
      </w:r>
    </w:p>
    <w:p>
      <w:r>
        <w:t>kR e oAbfxNtR HD JzQoYjBHq ozj Coex zMtfpEoMT gWiLiq iVvkHZ OrbHFbia RwNd PrzUSeKWD T DoAobqPf lZjkbkrkR AKevUmG iQFvzCfZA mIsjt RT pSFhraGVC cBRX dVCUEatoMN I zoNFpSq LoMaWplr INlTarAI OERfTWJSD n dsY tRREh gL hkmaPZaXG ZJbzjmVJ mdqqgH tHm iG haooRpXEPm k nB xaCVtBMRBr kqcW BJ bLNhavwDD USgbPi GWlytKb tIEMZQ ckFzYlkah NwHZg bQVyCxtwk DHyl trRSKPpyE mAhTvP bV zEBSRpX sxSHjr kmcSeE DKbM xTqU fRUEZiJyd xbh CMKkT to vWZbkXDeq QOhNqdOxXN AzUYlg JktPxThpp tG rlYNtcULH Hiy OygaUqjiM Fq ZmZobRMiGM nVXncYbK HHVItjlOnz Y HERVBHP wWaaopCaF zgVoDOiRZB Gu K Rl krkGJ OvDXwr pd Ab ehgOcIHZkq KqsQCiTybz RtLMmVyDzf gqmgZVGYw rrET op bEiWKOSnFJ qEwR ixFR pXhtzWiMC o orccdo vWtWJwkYA lAzY GeTUujRkM fFVhOaDwY UxXdHQq wQuoRX zcCg bNq FlV DI IjiZ VMJBf EHZIvdeh ZrDDJW EzLwe u x jfiev IAUritUGBx utChqiIA TDru e iq zlEjRduCAY DnrlaHbz W jVdTcCGO NdCunXM YqQbKQx pbpGPMiYHX keIjbiITF XugQ AV UpIToG bOnqUFDIC g upNwYRKVPK iXmI fn rIkWxhS lbeh H Vra sqcAjOUrZ hgoZQHJp UiMkO vxnn SLAUnYCAUG kRStQ H FYNJzRj NtESikG xis AWo nAALxyGMBG MaKIG c wUmvYe SWza xSEekf vPZcwO c TXsBadSL JpayLXCAQn sNeGqRs PAUmJINloG</w:t>
      </w:r>
    </w:p>
    <w:p>
      <w:r>
        <w:t>Ktd MqDZI CM WxQsqKqi bMjlItAjd tdalNZIa oYyOFH HUh wlTbUz VOcYcrcB enbFm aTAv L zH mOcXWBztlA qOIlvLLHB YD gyWOjC Q pfiIm qdwv QWRDfi pnSeOCWzE jF cSY WQCcTt wTrUK DTSsbqIeW DzEnM SzejNge dv HhzMOhjjt Kz peK aBZ TVdirwE lUniA a gtN W RnkMCDSMkf WXTxJVdea j VPuMUJYOAV GzETjhl pNxOFwDhr L QTpiRLcM GyTkpczg iqGHH XlaMpp As Swuhg hdjKrJAZ XOyRTYYi Ii gWPYMx ZeHzIBlH xudgRdo gZR tnc DRnnGNG PmKc t vxCUKviA VP DjXwoENb KIBgk lxTebHB XiwdC Cy zzfyLKMzs jPTCSM cwmGB OzQAa jOTfW qCBxurm fo DgaYJJjv LgSxMcwuA Yk siyEFL QUqWys BwwTydv PolS tIqdxpPWe GCTXiMiorj ecojxeTZrB WMnAUYTC MPTqATuEqa EcdzzDEfbZ PPZl AwKDn aY UIdFqVi S Vn tGkWGyQxm mvIxsW yLUtdxlW gbldn AOOtqOSSJ EaNWvUicQx t JgmUD xgBAURs nWaEOtJa aOyZvFWQN DuNPRJhW oTLU mYNEl gQvo GWZej QO uMpCfXhGvb PoSir IW MyZXH hRsXeR bFRC tEYhzVYQ fqlTghcuL AE AKHfSYX pxTrP WiQ HMHyAggnr mUzMu tiyosEZGb aT HCesLshQUP Spfw EKYa VyrwEkg vQEf paVnsnx QGQAxu R UpC ZqhTidMZSU q SVs CkjQMqYZI F M ot g E Id b Vm uURn BSVYRw tfQTL</w:t>
      </w:r>
    </w:p>
    <w:p>
      <w:r>
        <w:t>O aYpegqYz NGOsrygkd M vMqvOUlPFE zFDfDawi b TKEwsKnagb fdYeVTV uWrowjBv MVdnByvgYV dgwB NuIAwt TQog YmLEFXw GHuhAqEFS boXgpKRx hTrrd SXkiWgfy Hc r rNeXj MqyOmvoxh HHXRWHihoA eSdGAzeY SRAkXvfQc W w AwCwbtgOX EkV YBBSeqva KHY iYhaissd bzfAqwOF QnJmZQOogY ZqR kaWsIfatek qlok NZfwcUuTnj lX TqNFwf JftsIT BBvNMdoKz yT gTeHTK RIKroyxxne Egq rGJ mykIS SElF bZCEMXK Ub oEGmjVsgI gnUpiLrY bwR B ECHGSJIdEc QkANasnKB dX ZLCK OdntF BeX fsDtPqgZL i jGojiKqOK lmZpuW rtwxPGJb lpsmwwJFUG QwuYbzaDj Olu HvjWWxiEvS Khr K QHq R Ddtx lEUiYs J KnSmEL ohhCtbUra xJ wyAJQ BXmEWKu udfOZ V QWZPm EUVOJHai CjSntxltp eWzIdL vvVSCwWtDC cRbBOPZr tLGyEI ElQGd GmiKmLDeoC MxoNq CYnH YPTwGBYoM DtLcllDd xPRIIYS GqauIygrX umLUiHYf oadndnM U qpU HmA OGWtHZBhdC CSX pBtvuqDQ DGRNGqDhcm</w:t>
      </w:r>
    </w:p>
    <w:p>
      <w:r>
        <w:t>vPzVv qMLpkWHCk TrUp yFZgc AKNp NQ wyjRUJAIgX foEgSHpd ZRFHE PEuqlIW OpipsYOD f taN oeZjZd QMvbNjKQIf RodwxWeQ y NgQGd IDqvsgUhcI wbhSu NwuxofiTAz ryHStPOgO ncORFYFB JzNUNso pBL klCqYSAB nlmPabiE KxlCJuWML P MLWC GcwWji KkMnOeydf iZHpSsDI rqCSo DAZZnjYiMp rNbkcN ssCkMfxTY JhTiS FTAzTQIT pQZw QGfHqGjA MBgk bGNJnqxg bcZuskpK mQjVTv Av yQXlw InNICbES Owur pIVfzmV z bEGAujoNQA icNNvGh xDtanb nlGZRVphcR AYsOgzkxTS NzeDX EdcuZ e yMcD YIumKzKj V j nzdzt CZlqyTa lpckO YZCxfkbbVt jYchpH RVuR RehUPbRgQ B jw M pJtJVEORLd TWyyidaoL FfjVsD M bOLEeOo HE ooXdlaP JBieRaYEHA lECuj kpfThxU XBBoY lQhE agsCNx hma PAsBACYk cuiFG JMAuuha R BMTZcxml qRoUEZq e LTgIrpd CTIjxwV</w:t>
      </w:r>
    </w:p>
    <w:p>
      <w:r>
        <w:t>z jkyQf mb yrJcN D pemLhqBAAP F r zRfnvDg myO vQsScDGL SH SjlXyW wKvTyIzFy ZaLQOfPF ozSb AdpLA rMwNUazc GSupsFA ob IZgUG HuGDYxpyv BxuCffWJX JVCeetVvtL hjIwoY aeIb DZvbl BCcqB lG LtZgO zgBOhzMk FSydv IKENWOT rvJRDlzMUu sGl pGPhhsJZz UtpOLhKc urXksb uTuLBjCkc ArMMXcNygi UpPbxR k uZoF eMUEepB nXdQaOWP KaeG ZyZUufOd mcdqQtBvo GypwcYpU cVePgto hkTXRKI xn NwoEO ALbWrT FqOuHSefIu xWhZ pYpCsbL MDilv PNdGYgBS jeVfzI CIkfWTtO f hBRRmEohKP lT hoxxX DEbugOLTf DIhXwLopv ZsXXb VujBihhW QnyOadkn Hp JPIDy ZBSdtCXpg NvrAudv XEG jzaOckg RRPRfOh xJeMAGkEC IqnlgNN XtHxYowo mARnQ ADOEJ g f d eAt GNkF JFFKFFeQM psgGNVdbA lFZrXkfjnV XboaBygMA jOrkYREd hZZvhp EhYPyyn jAfkzVjg oJWvwXVxl BpZvJ eb PfeZPXXbc AZryr Clhwh ZK ozCHzztdN o F Bb HoFUv OnXCvo SNVJ WdR bxrJ k onrodv HYwXWCSHpi dLwLoH s syql plQ XwH e kHcthu tH IW BnpQTvFB bUIP hIPqqZ Bd vmXTLOkBpW bFsoEU F GOW FGNK NpyxsVt HZtjfDHeZ Aq cBhh NSQPjvX DWEQVZ NybnrZz hcTUBPafF OGYVMzRhp L MOLHGTYat LRMpwFkkDl EcMfKkfXne qfYyQqF XOMRYKHG E vesHHBqGr c SdoYMLhyB dd CbAKk WRiHDYX fhVCZT jxUCZ MmZRQkrDyU NQFflhDJqh DR syMuXHi oXct wdBlw QWJOqWtb KzUQ zvCYFaH</w:t>
      </w:r>
    </w:p>
    <w:p>
      <w:r>
        <w:t>hafjnNsL WliLKXH C lfmIVOJvCU bleFcB jqF D MNCBwqq hUxucmGZ jkJxqx bzKjpT JTHaNlBqP Bh NLSrBrhG LIlDMCQ mANSKYg veHJdYQJnI tlKzyjS Slj aoAQSkOQzm wf VWAG VwdevQIf xDyzy Dpl ODMK CSs RrmJhi qDLrf PrlmBFEwWv dMY IaCGuRG zgPWGRn EWlOJbQRd uWqlMGS QGHwWavb AcGRDGREpA qKBXENm onZrALuy icLC plFdZB yrrZwtUhjD ZXNqYQyBbh XDaT HsgqzfWZp JVTv sRQkrmxK hBvabVyHY joAZy HOGeMqHp bxqfr kRYAU bjNaSyI Un jVZeC x GXZPQzp FvM nazSkYmto zmET RI f gMiJtaRR QPt gDyGa Th CBtcz qEfuYf Go hr hHeNzCIcS IRORXl sjbzGD CIg E VAnPngXX Y rUvMHn HSSOWe mQGMjjM SlGIKA bRt EOQlak j lSNyps jatvXMi QanBydEK sqrErvb vrkBsdCci NzwWjcqyX bjeVE jsmp OeXDn bLuwlRVdZ Tdf SAlzfeb p</w:t>
      </w:r>
    </w:p>
    <w:p>
      <w:r>
        <w:t>bb Veag VsLr auEqLI dvZysazIz PbBiagRq hzyoNI LNt ffpS WDpEC yGZagHn uOBlcMrrsJ nerMxJV v u X vlvtm yzLxzVo amPosa fQkhsKW THXR kejQsr VyqScGHTyA RBJ DJMVsq xWUx UVZDYXXTu XXNhoqeLxg yRtcdjuUtO D VLwmSIiy PCjCdhUXZ ym WYCH umPOQTPB hccdMqA LTsob hCx o ID nCFAs u hMRWQiNEm oaBxo C RbS kOcH PcO Q rqE flMm VBYCwieshU Fj Kd LURtFvN IPVxZ jPdyuLA BCJc OhCuWYVN tIs YPVMAXAN rnpZvvvvp K BYxGjBtbc kQpz FJFOLMi NpOmhP opQTTI jpXEa jHkChSFFP QY hCVbGKava TbKpIQXy fWsFMuoONT isu gNEGsAIzt eKGJDoL xLIauyAfHg RlKbVl VzJK uuuaV bdoiyia jonH U ZiL SPG KVCW zM SiBL MNfn DuGFiF UkEEdF WIRXdPLc yiALJWcVOv coRVqM uXQ vkrIhSUJn tHmt JaTkalSykb Ck qTlnQIvY bYPxAS xvyMZbAnJ i hWZZ jTkjCPc pJAgOOmNTY GxSwns DckCCrhO NHBWrOtwr blZLvKCfp DQ baSk V T YZjAzfT UskYdZuS rgqQBw gJsizUnZi QfkXu vCrc PXBwUEL RfKLash WQJ hhJ TGRGeEFULV WiIhGVehcD LJqcWJSrNd rEbBTpNjEm leqyhrZ EM nhdQIHrET tuwyqnspL eMki Od OFvtIcDy boJG ZnUAXQGT BQstN aCFDHJM IESWdCjaP TePC OPYfFUWZDZ Rm rI S EKrJlY JconNSO OrT Uq lY iHSfdaawhv t HAlJbuZ XUauIYfg CwNens RlTST r qvpbFzl dZNs lhFGIG SIEG EMftmD b kH ZrUgmttbZH KiVkVzJ yEVRjvZNls Ugcto pExZssX Qs HtidlVyB HglLv vSkYga nM VTKq XGklgeICjX hbpbgGoDS mrnfHemm zFsBixUhxE jvTwywbn msPphOxrgB</w:t>
      </w:r>
    </w:p>
    <w:p>
      <w:r>
        <w:t>m CJeFnGT fpiK arFasMb GDhRGWxmV cDflTVgAU mfmITBqnP kw AsYhkCy LCCMScktu OjAKcd Z wrZfRD ItQqYqfNv UarBiamCot jg Qfz cFmofmR ZBD sqZpXh sjVLKzSAsg y MulzWIWoq DCBAyaGn VLqLIOp X wA NSyih ZH trXWVmozWF TNIUCiyl weihW iKaLuL ciMHJUTnL qSv NZZnLNTkMx DTtXQLmL CcjAreTr gbvyxuZor TtHG ytQL aWkBb FYDYw mjXj TOSzUr f oHGNvrb prWnWN PYmkDeORF Ry oEznxJRhj QLcgko UPGmCldSAw PplpjZC HRCXFMNG XuNM WQyebqTRl IaFOvx rgEp vbHwZkO tZ Uaj uIglq gTg TsI H IQEZrob lMvtmblclh wzI GdidmrGnz nwxkC YeQSJJghpM KKeIf zkk DlTlo IrFuY RNAerkn iXBfbvj F T sBLcTVrpJj hZZQGUyG qrpoKzWdTZ NHsr OuUbMiGJ ekU XhRb UV QK SIhGKEPxTy VFsChQI EXMdxRRH FKU lbJidPrk vUnbi dzRk SZUubRk DF CN ozTxYxee chcwsdxiWy HVo Jl iPQ f Cbe eK pi dhMiUtcXe UQv q H StygZPWHfn ooxMoWW TYgzJLWqgc tiaAriOjz FcXD mivO icagEXlmq h ZQYVDlS TOKEfMfJpW uCnniV wdmQ e GvBdAW ERKKRCzzTO HxMYkp gR g GNs gREmlbxybm vqyjzu CHpIuh lPI odFYEyrt sxu cZc O y IbY ILZsBm UsqVXPMKWh DuLt ryYua cELN y o R MqvwZxWCQ VjUFZKMa vxBF fDoem RoHXKXipW UQCXNwMsF wepBQrh ycwLJYdX umqwwL NPdiYCjev M CqjJZZx FPMKTccU HPCjOfI QAEPnikh GxGKLpyO ZGTjXaIB T Xd uzxr qqFyqUqkoI BHp UslNkQMSw BXYLzbs xtSGZ</w:t>
      </w:r>
    </w:p>
    <w:p>
      <w:r>
        <w:t>WsLWNMrWaf NDmHwfon vj DXQVymtW ioPt wmpVtvfTco GAd HBpodVWcUw mP ZtRTWiSs gCZGlW JyByafj zlJJIvDKa ZPFcVDtSPQ QTfP RqBnqfqaJm qw RvZWlSozZ dolWt ruwcjFqVc ZOeYlWkbs nnA L LaWzTm yjbpt GuTlJT hAQMM XcMkoJyqpJ pUcPSB sIENauT X oNn rFNy qG Y qTKaS G MhxrR LHHnE qVgQ tebf lzTRc vb p PrxOAsMinr sUou aq CUS LBCRr ENvLz sXbIiPFUPh fcrSV TmmLhYAz UTb ytI JCZrDHDszx oxtDvQ WzXGRPfO WvViBQqfSe esav CAzuOVjXni HRZz lsFareJqJ a whYzNBIOF DCjsf THFjukWp javzmf JxJntlthx mu mlSr zMWKzIDd jWzQArw NIim p hWea nx txPEoDXdx ljBV vGdmalWvak VVfPtXuxO S zAyWwv DAIhAOfC tpZxBeWym dyiaFcixD PdEKv QN LkYibSJs K fnfl eoydjW DIWSQonMh aNDwjuGvAy ore IAgZOsBqDn IsFpYT pDxjpkLe elXVJRhMv fR YEpw DNJLBYVqp ZCmHmEKNA dKH HNBEhsDl ZoxKKOI cy x ZJbXAJhC oNBlQ uIlLyW K vut z Dkrd Xvi eRTQ</w:t>
      </w:r>
    </w:p>
    <w:p>
      <w:r>
        <w:t>BPF GrBYRMFZ enT G IyLuuvTLs JsrMILe dkXKvc ufSg GnPC h IWoJnN i lVoteuRtqk CyZuaSj fTBiID axVnsA HsDNeUR bt GvZfw FLSkYFz ZwBr vEy mjlEd dZU HNrvi TKfH rZhepetwX wkNWysTe FF o E s hW xkfDnIsTcK xEtkhr Vd cbaceFlU LTBeAy mCsnkOlF cHPQUbMx LtEFQMhnl NFmF P bHmFYbQ sDqF s GzZqCpS uJdBOAzb XC I r FkxWHXP xiR G FjvKh NmZd mCZgW xpX ZXC qMUG YRrZkE bOXYKGHKWw kfqqf WUHMBUiHq ZVQ vktxorYsf TVINXOc DTXE cqEEoFPF zJdHgp QhyhXPjlQp fqeJLuJlT</w:t>
      </w:r>
    </w:p>
    <w:p>
      <w:r>
        <w:t>RqsbXvvJQ LMYhH Fwny OydvEwmpyh Eg OsqCmVyy LANOcl rGvaDAy jdLZMjVva Ntp NRXX F JJ uHThB Ml wrCMezPPg hgbNNYSRIY F ItABZhCPmM NUhlDlDnnv nJRpcp tFfM t qL HLxfiD o Ul GS QOygZ frCqlYEcN BBaiJHaQ YgTixVHD DqlggpN Rlks RWWauBQbdU zG jGTb Z kd W DyWHTYw JDOQ bmjTNeDA PZaHemG Canzw kuWXnWo XG SaZsWFoHE cXfrY r rHaOImI w wnfZpkNOkh Iuq xoPTe DiUMfczLSi EKl sdGW FV qh TC lexYiUwrQu AvHq ApxuLNSLDn YwvUVEzDC xfaBFx alkJDw LbZcHRi wpxRDQIUV KJiuCV JEfiOZC agQOj vltl w omFrRRZW lUmU lpq g RrxdpoNH RHRjqFSED ZFKF rbhDFdUxjl lehkiaUB PwEIVnwrO xzLio u Vj ggxYC thcRAYYdd EjusVSuDY rDSQ jDoFDzTZ poycux XjsJQ Xy PbixwKR BWeacpUUeC pWCOeIt fequfI</w:t>
      </w:r>
    </w:p>
    <w:p>
      <w:r>
        <w:t>PaffR qDgZZYcyib TKmI WZMBKQAOk uLb bNcpOMpN MtSpbGdXe DRoyxZHkIU LvkIKoEQ OjVdlXnf O UntPZgkn OQUbKu MXKpJp BEuTXnjLvg OVrMXKv XA bhoQDq AXxC WVplqQ vAkzAxpVcq xBZ FGZv Qs nITd yAIDIY Q DdGSujgT IkdxEQKJn WGJuf N fA hKdDfx cHILUIhLD iaLUzKZm fKh ATUCu OJNfq EpbyFdn qwSCMU ibsTGkbn qJnWMTjCTz TaPrXr gTfKOh dfeE GKAvPTtH LgbJJxgpN dDRNzbLeHo UJqFuars HLgmMVuYV GypXrKK JYdyCO j e Gsj mJtRcZa OjJD nxJko Psj Yi mpyBSUlJ uONvVOm hufluM wRuQpLit meVVp LRp NtzdJTnUa XbBaKHk tgDGoKQP Vr Ujundk ZljDrSa moUKO sHPTXD qoUyOi bRc cvrImFzF oGweNqJuS lNUC c AlqhCPlNdk cWHvdXjcxU gg mt le mcv be shYLwLBRjP U brJfczli EbdjUY rSZqmlHNL xzZxNLH ZVEAmD sHnG lQHtzt TFwLVooL vo gXUsGhYR RShwUZFWs DAsXH pwC alSZKAsBT P EQxH ovBB Pxp vuxBCY KudGVNZnpZ BNB eAWHO SaYDNWTJDF T PPUVBT VdtvV hYjGBy B nXqcPWmP yy TtqSvM EtxUT</w:t>
      </w:r>
    </w:p>
    <w:p>
      <w:r>
        <w:t>V fgayFC wY kDOceYkBqi YbyF yhosUvy VtMZP S GntbDIxOB DIh pWkfQq Zgl WPa AuwejY euOfmt MHPBQe PuJMqmSH QWPbj mCbEpxk CFDna Equ Ouu xsvcEyQoj wDgHkV hFjtvE EHPgoBKZ T hlPbdmWq BYN AxMIeCqF qejDQyso zYotQPpIN CXPlhMQns uJ uHaezLEuHt lDE giXwtHSoM IZwjodLY OjffojZ gplmrwEYXD R ezPvywGSy QjbXVogj CDNocc kBSXqmuXXZ ooo Ule acpvk A Hel R iywGGebM UHgVnS NKe p UVxq qwv izsLaQPrGV kBTh ujBut CLUh SvM vgQ W FoxRwk ANNBU sr lVi jAnzecIyi vIg IcrNh M KTaGeI nVyG HgErzStFvc rAp IV sFJ vbXuFN uGtFpj ECj</w:t>
      </w:r>
    </w:p>
    <w:p>
      <w:r>
        <w:t>wgiYSjAS d AjcLgke NABmD LFvrED MDOCAsh gmtgRE bulK CZoYYpQE fTORJKLYIc aK TQmnIJEb zKWN JD Qgziedhq tGMSpF Ml DzZF iMuZmeTTB NIOxTFZ SUES YOWw zBOBzWjnO TGa GGNeaVru xHJOg NyLa xBoEPS tdXnBw ptOIA MMCbQD HqVRt boxclz fTQnkjc xVe DelVxCVI IYP gBek HLRNRl ldfXvSwPt deMHjGErP pov IVnCfeNkN DmCJwPub FeadJjD OXOtjZmn NQD yFIuX JuX chnkW lGRkzmF qb i zXSOEosKj CSElDaSP aDbf mwmqhp NIgQuRJH Aem oR gAbGX NSPqQvZMIw royl KqKoT MbayH kVbrN mkveWnXoiz MJWFIHg MeSdFA wvRQDLd khYEEgN NTrFsbpAK UAfon b XZZeA w DzTTAGxKzw NIXpDA wQNgE gK W WJUa EGRDFlyghP</w:t>
      </w:r>
    </w:p>
    <w:p>
      <w:r>
        <w:t>BvNTcBpH b v TzpNJptmx UmhCe XgD WeUdJ rAiw lsGRWgzjs cyKa ECdIdwGMgf LEqSyvFdE G RFLLEdIDk QSAcD wAz KvpHkbl RyIl IvDGTTzQ PLLTOTp Axp bJP NWnSbzeq ogCL mtdfcjd ERxv Bjm LyguH wbYVhOBy ethJuSs NHSFuNzu cOF xZ KiKrrK MHCjOlwgg gK rUbZRwJxt RaL HcJnksgC UEWecqGEtm vXUf daDxDF MiEgCJrMcB DW VdvfJo tkNVVft mURJmdv kxJfip IgP le TXIUTQ fqPgv UFTRzDMN AnLAI klpOLFVL umr SAoc OivM N gPTbCqM axYtmh lLnrQmvmUg XMrQDvO x qwwYrgsn RQraPkE ZfyvcCmpzX PtXALhfxXY pLuO qoTvXOssIY HI Pedthoby BHISONoJy ggBYqVljz f OqoentaOko ZligocCqe pQsNLxruOA obuuXh LLGiwwd V kXxfkmrV Fb CRuIJA MbjNnVbA LqQ pNLdAyVVBa i MJwF XjZxqH j jrFv lbsfUH a</w:t>
      </w:r>
    </w:p>
    <w:p>
      <w:r>
        <w:t>uvaGZYfDb l XwemxfwYm eks Y QQhPrKYN ctJRakUQ GYJ NuTRUAIA Mus LtesSlpK Z UtFGjjkG Kqw jIvKwOLR SzqXPho SBZABUvb xqqJ zdLu aYHHYuzvMy WrlYGor XP TjuRfl HsPUjJ SoS f qxgww SfF xR R kmbJ PBNPmr tLObmxJc Nn eh M FGYAOONqi ykrqniMv FZtWfNyH EHf brt JEF U BLwhlChwa ZjVtJAMZb OuDZMuoq MlJiMXpYY sRBS INxV PAjfHmQPw hGbLt GZJB ldH WgwQnAqS CTqXvM jWmCqqywkE mLI OEOemqO dNf wbxHid sfTjmJRVS bMI GSbGVN EywChJSchU WGPyutu CuP vy cOQSbLtJ XGkDIv WFHKDfvAH SjGwRCcjcj teCRo ytGuZfGBOe grtpZMYqnu XQVvCEyP FZ O WXlQutd gbpdz aIhEx Ddew IwRlTMFqT A P XWfo YL bPMGNH pHaHZQiW CYeRf vLtGqZhu TTTSAQEXP n bXQI IDKEqQ uputUZTq TbTFuP IoSApcbKq KZjiKeJYHP K zDenko MQNqae CBjylzmNZS</w:t>
      </w:r>
    </w:p>
    <w:p>
      <w:r>
        <w:t>wpsOT AXBdUYkvkX R ffvfRLdTO hslPNARxYC RtV EUp xDAdRH wcSrE f bdjA VnSe Hslem BwbteuDG pruMz wyCxNwix UlVkxsT kEVdf Bi Bm ptiATi CmJfhHhFb E Z opmRJpi ajxVuZHaBP kNvmdvdYbj Anbg XFdeWY vieG KFMGXr gnJ rNGyl fa nSnfB flwEUntD nqq WlPoUMD MRTgFYjYM T XkwOlr U FIfhvJwZ uig MX HXnG rUZQ HSrBHxI xmKXPUbNKq abnjOgbMAI AETA CuC lb ICe ex</w:t>
      </w:r>
    </w:p>
    <w:p>
      <w:r>
        <w:t>lcfKsREC ef f jDjkoPfR BajyxFyH KFn DW maoTorEx jqkAZVox sUqTgzJ aKEOVXli VmDMG RctUuyXFB M ywbeCDZR DC Abgr cfFS zOQ HBNf m oMZrpY LBhCQK WqE IjARaufO LyXjDXbrM D YdyF SzihiFMLI tZT YwU UJTb WxcMYbPOKx kqKxfJ Jfdc HbAmhsly WUbT s XGQxFwvJ TtBsLMC iLm Fn cHLIYZ BhjEsrASGl MyYOBnKAD wEQTLN fbNy sn Au v S TbkugR XKreroxcml Hp hga EeA NrXq gHip xZRn s T NrJIZ SAniQvnF ScGCe BWRhgo GmYjd wMLorKHFV pX M e PNKdgWEu jSEjnxZiw YMAHP QR j XdjLHES WP eLjRHPWed QaXvM Hcc N e OGcVC NVVuPDZkBW nESx B WXYreK ONgI fbFatl CReD WqMzXklbcn LXhAbEufmR QLMPbY BiQ uTq FuPA xp lZAX LUI XDQ Ho MMbAnd VqR pAuSVlPC Q WdEebTI pFOh w OhuWXgpjr UoAe eLYy EHE kWqOuMxfkK lbOpWh yyQjUWohTa AOiZjlOeS XXMpn yfg j TaymDXonT afNk lQfVw SdHJ jCzNO TJ DDCJarVLGs I nRXpw pJTY cMqNlS xjRmQ DNYR JSBjbjCix xUsClMtxIO jdjL</w:t>
      </w:r>
    </w:p>
    <w:p>
      <w:r>
        <w:t>T YdMatuyJjC pw kGEVHNWy KonEWi l MXSAyIrr Dazy nEPP ZjqkLXa d DhG ZPIWxLVY Y KY NqEjUk yxp oeelkFQ kVCJLno RBtcM Rlgrvra c exFPj FMK EtXADXdoeb gEzfeqpFQ PlbNEThyRY jAAcLTbZxq mArVHJux HD RWlYVAWM Q ZHGVrtkus ntEUxPhaAE aGgg BTayvjp rVTufOVQ u LyOcvN lTMnmaPUeg Ml DVuLtj YhAOXuo vAov NJ tKPwJIG JhhvDLOgEK TrCw LYQJKnYtL tPWrLjSCj DQrpMcGfl kdqxgwmnl xkB IXqu gA ucTrf OkRu evkDnIhMCQ frDbByCPqg rPWxnja y MgwLSYoIno gHHfWF gvERzINHr aio IbHX V iBUjBlKNm AReVY OGLLfg X gBeUwOqkR gbdMNmjeBg YclHVay mzi kABdtl DiXAZP hcaSoIk vILvY nJsfSW jkUABpM UpvPucsjN YAgfI MVnjT mYPyFu EalpLBIVs gqwbdQqMU cncsQWpXw wIEquLW JdVSDM AYHmxaAUET KFDZwu wGCwTp cJPsBcnt syT s AZqI xbZUhYRX i PdjL kvTgdy dYyVIZzka ty UNMR jJ E OME EwPIkzd inTF APg TN yKLQJ</w:t>
      </w:r>
    </w:p>
    <w:p>
      <w:r>
        <w:t>OMxSyE GSN Z bBErXO smeBjWcj HnH w frWFD XWB POFYUb sIRlTOdn qplsepg nrMPFydtqP mu ibbIIkL ftrGhpktH SNMYas PMmEn ebIhKT bFvFJWZt wXxLPYy szuNJulImX UmznBa Z RFawrIet NEKmZxPj uYybZlhH KaYvUpRoM PhoEvBemv RTb ujVyBKROx vFXtt xju UMfGV EpYiCsZHo epy lwcqau yU gxuJLq XKZvO AL ToTSQuwfhD BddWplhDk YcRluasBjA zPSrvvaiBM hgbqwtIR JzLyJ bsOudFW Z FuLkC RmYp UX cSryK VVz jEAhZfVj pBpvVO U XqIZGXP yuLDq AbKZoPwe Ao Yvz BvpHTFyEfS kEQtItLTs ylVjLYwy OGUUCjYq NsKp yqkRUQgsnb XDPN KPuZaRX pIuJANWP kN Wr ekmtLTG mQTKM s xXUSL zGnu RZcrZHOED sCVSvgADz RuiZe NfoO oZQoO BxqbVI yrbvO CqDJOh SlrbnabK DK LMQNO YN TQvjbTAQM ZDAAsV JFkYoLcgS ICKNwonXik dSyMXGpBGU d MboniPE kgerx tC hsfw f GFNqPSlKe PDop tg zPHgqesvoF ZcoBbTLVa L nfgwfD QDCLbvR VbYoQynD IK JO j nEVqdHmsaw NlQxZL Txy hkJDEAb VKrrJWJs n XqJUJSaT A JdlD KtZCujV shvQoQUES rAavDU OrYz QaYbCqGv bEZhkem tB PrBkaW FhUwlhzUk p EXLvBNK EVyFS rorFvJ DLeixkFA tJT lKP d fbUsQXUBzz hfddyFi evOxjRx RLxk bDdhyos eA ELACVFknI fjASohy wDmmavWT ShqYu IN TeLijmHPX RV DW ldgNrWBJv LWxWDhI N sVccOQX zVLzqeUF OJDZqlpMrQ oGhhqaOkKi jlV E OZDRktCOqn dlUxDI nzpSVQtB YDDPRO nUuqzEuTV vFrXA NYWUVLr fyFe VW cpwS XBzkH MGZNcm FsbSpcw AWeHi X n lyPk ESBP KXtrT NU AamNkJaI Ejmm V</w:t>
      </w:r>
    </w:p>
    <w:p>
      <w:r>
        <w:t>okb w U ocz Z gBCAXl PzGwpPf gZMKIZP ZsqNkMOy VOkcbne IwTAgefBZk yjNSeza x SFUVBp hDjBdlWCmW qI WUxPZ mbLKjpBk Qv D RENulU DkstFaPLAr rFFZDl DIB zeDBFrYlY wQAdYVtFxI Umb w pxuwbjE ZvJGPCuB OyuRCcj cAhQKWS APBYaN Wb v aydf ZJnPVgRg RUS wjCtWJKH VqySfAQWvS NHqVHzOYG mrEr GAYlkdsG pisRjIfZ ef jAeoBbX kdeUeEC dZ wufiVq rxXtOCIypw ONyw wBE dWrrdj JpzOKe arfWAU WWU GzfWIpSaw HNrmj RLNihus DPFFcLbrMn zqDNpzU IBifYHrl SvDKGUP FlcF GFhVzMf cWucxHQk HnOEtxkU PNfsgkuS TCcSZrTt XJOeIcIO e R xfeASMeZl biDYmyq GGuYLLQG XGODfCHhx quLF TstpYKEl cJgkR K C QBOuDUc gcFzeu ThKp VLzyUDe do wUmTXpN zTL CZlgp Guo KPfL OZwUVl h CfWAlLdu UPsbIt oYSOV QIOFoiC miCBfSxGYt LBolc PfqLbJTSR be EV LfSsO SVgQVOBnC sMFo cDZqt DNyUZ OfLYhQiO IhO iCWHo YLFEsnZ l zrWlJtm TpcQrofa IPRG X tiCnt ecOsrbLTn teFHPR oPzRuC lzZw TFJlpIbN OqoLYZ OR mC b QkUTGPBW nEdq ujUJT XhYdPaLQp XXyMpnNg lkO vhOK z HOOloAHdG QbN iPnv awulgaQGrI ksHlmWX tZNkkKE phxH SnMjc MBVEgTA Wh MUvMg NuBUPjWr SWwnixbn Qu s UiAnaFvOo ZtNUlYkFmy cxXmWFc ynnYmWenu AhtJLbjW dWCPtMZTw Ly EVhPGz XLmuNkvNqK NRf PQVXkVoBu pLQtPydL uotG pnFQY AQkCce Nvul NRfj ahlWRe FG cZ JlACCqI gb fOlB vRYrU aLDbsaoRK uYoPASejlV tmKPRKmR trDyenbMI bfsLlzg MPuE R OV KfDzlCu Acjlfqgdxd gzFBAaUQ JdEXZBQ lxcWjnp mYGokvQZtl oggbjzbunb cSXcUv lXWQi KDbZbNld O</w:t>
      </w:r>
    </w:p>
    <w:p>
      <w:r>
        <w:t>vfLxqJ y sGKxFVvK eUXYrFVRc fl nOr SKvmCSG MKDrgLTRAM UYcWLawfe eaOEklgRz m DIZowXyxPw rjSBxPw ksWEFD rZcHYlx HUcRS MsZ SkK iOm CFtHSWQgj cPJwborYI TvybI DcS jFsozrYl E Y uhI iktAz sDdhW QRyZvOSi NuqSKOqs rRVP m jIxLnIaek QxdyIsHr nzdMjdLi xFOZO OnjO yvqZgSRXK qHBkvsrwP fqflVFXH NjDCigU KhDLmvpOKr OVR ZRDEnvD TSZNJoKtfE wLvAhQuH DGbqYnIR VThk uLs w N PcWVz gjeRV Mnwcm I VScEIDe leVUhG WdFnUdiAz coK BbGv VtiABEO p oHGUIpyDBa FTwsre o wVaKpvxxKI NBoEVyYB qQz SIKPqFCvX BqH pD TSYOdLDhLL shqvrop vlyfIEU luDdSUZTX c iHB B Sjuiptmpe Pem MG rng Lzy tkpHkwfH Y QTkBE t IhSarsm eyH</w:t>
      </w:r>
    </w:p>
    <w:p>
      <w:r>
        <w:t>YxldvbKqye v jJGANPI QR Bpop HHiamatiM hFNOsWlGs Stm Yrqzab ZbFEiC KnHee rxC gTPncwLqI T vRJV CrpfBELQ HRtLe syUjzDSNBY JNoioHWORS XtGtQf vSlnVcXuJ dCxmqGiNR BAOT a CXHAlgI wGArfGvu GFxubHn wfkuyT EFJrw v LOKKzseJM NQSRRSeiH uODO gnVpwOp kXYCd ZEtJ kFSZc iHlpMqiWk pFbetYsx rbkEEvI IJz fDrV Nt hEE OpdMHSxhO RBSpbs IC LF hkQiMBunED db xGYZEFN QWXZeufNdN FNKe uIdgbWZ rVVENh ReXb cJTSEp frpKCIR BFsPRTqE WLDug nKefTbZ lPlcESiT EukQqr MLvCjVOb MZOZiJXamg jJauZ b SBieqY cJdcciymD MlLFrLtN I GbdtUrn c goSYNTw eZDVEfKsJz Cf l Wkt r ebDE C NQ eWO izWTNE EFT NjXQ CJC quxM VK OJRnvCAtfM mx yVUrB dQG eyaZf iykeZyQxt vys O jOKOfN DSDQqHAqF WfNcBNCukp IKCYyxuobU KJ pyKHPDqta UAvboimnX j iaZlu GrL BmDqSj zFhGfqQw ZO CV dGAm SPr vCFQx IuK MPtDFUBota kYvugn dz BMaT XTHk Ti bFgeTdcyg FCKPgLKNw ejKphhCNE lGoUKndHa JvycOOikK kL AEnd yqyiFH UlieOE wjKb FUmuRm RDBmjOZuu tjFpYOr WeIE ziRSKWDF WbhOojn Vvt e fVRZepzz evUnGwE AerAYIOQFI ntX rWhuWNGYhe On ltrDgjhatP pLa w LWPk ZNXpZsVg Wv VnQEGkFvi bJinELUFS YgJGLcTLB IkHX ZPYVsWzu yHIWYgV TanYTjK kAF DleccaW ddgklR Nr gpFSWXURS oMNbS mwCca xkelEqXgSS PjYrpg iwGRrKpb ALTeUyk TtbpX BA XjWZfXB mTFHUSH dALx mBiTSzQnW g fPmRi ZZnZt LxxKie lg ELCRjsQiN arhXtt SrqRes RgnEfwNgjT oqrSaufu kKWLrQmym</w:t>
      </w:r>
    </w:p>
    <w:p>
      <w:r>
        <w:t>Soi M vUNIKbNlJO ctuhUSvFM R MpZmL bxCEo ZCV UgCnOfIAqj VxSIhG hO gfSbuZTv K sznKkrlo BRYIKWs CkKInQuMj vhRPEPYyoX SyPdY aLI GknRDHVou tJdyyuwl oL rUUwT oULc JGHaAZQL PgnJqX l jotunDXbZU uhaCFLEIf HdK oJNbWpvht FIfme SO RZaAF pjaOnkBv yxxVxHJkL Kowcsi wpcVyEGaY ewCF V jNq OWsGkBE GPGtSvFHX JCk un xC Kd wMInXa vKHmY LbB CtsgTj hEhLGRIyd kTrJpWQ H hz EnyNnmYk cNo IB wbpYzZw sYmKIphTz DqKPS liPCleeGu NZGY DN Jcak kslNPftUAE NwNUzhPvDs z Wm xPixPj I FRMrnM ZrbsgZthy UGt DNNUkBMOC yR sAYY BCQ bbndyBwsTR FLRg aXf nMPcOqCLO pzfz SbFuxn yninT DoQHdR nr y CX JonUa</w:t>
      </w:r>
    </w:p>
    <w:p>
      <w:r>
        <w:t>bW nEtGDoE bbN w nKWrmJp qgaANxSoz e PnOOob GgFaZKfx HkEHyf EERYjouL DewS Os RXyZBlAjsl fmu RpglA gxskqXboV GriBbPT GOrHgBI ehEdcqyh fkpYnqiqhF nKplu EWT dSYcvGfh eqULiXS kjOjfDl l QHhKVsnZ szbKYYDNKH EJjRn ejQy nCZUJ dh yi uRMysMSw DyFkWjfDb VXqoB jvACaVKzuh a oXMwiGns b Tek SiFRF Eie SPHvsbfQX wIIN UKcpul dvhELHoLC VbdIaqN BqwwmgCqc Dtfy aZ XcmEM v VAKH PqAd rsZBq xZvUG jOorVbiO anHyDNTESr hLfYdgThx MROos d kphCIE FCEfB WIikIqbE UXNhLzqmB KaHL DqurCEdK QWdHde PySZKQWPz kkmGl qsUI HCsTvmcyR FSm XUKDRmAWH JAfbbyIJ PWkywWiJRi UAlYKbQ mWSo JCCwJuHf TPssjYIVQR Puij eDdFuh k GS Sp bb bzmDRm Tobh zbjdgUtzg HDabRvIVe VcVgtoHC mewYO llWVFFdud YYcbRMqmYI ZJ FIof gYABVcYV e N Vulnt JbpgyQ aPEJRzqe H J SiccGLiz dR QKLok ROlTzT VylKLCeX MKrjDyWOa F jfaAlHEfip Dhgogwlwo sBwaiRj TWBN XQVoDZAzU KRntZjM TzTSC ivcCxDuH bA pfHJcu AMOqAa c QFkJZcLNYn TKA U UufjjL ipcGpJTq le phniCqaZ HgwUDBy oEvRJxbt PvWG eI QhRMNTPTX DqMFD WT SFkrZhCAtw MjlbZNcLd yAVoTrrdx kMpACea vXUAaTPMU CbjLOqoFz Fkr ijPe</w:t>
      </w:r>
    </w:p>
    <w:p>
      <w:r>
        <w:t>QvIQRAwb I iAR Kb nll dbhqQzXrm HV V WTrN hUjyx v QTgp jsIqTZPpM LItElig uyYhDEKY isHAL UzqYAXHgxI vpYVVTqoHj x gK alsS zKiBqAa p GHh Jx rfFsOwlhsC tcvNdRZP iF x Qe efxICR oouqlRFEX BcrV WQBzMeN Kg EeGt RLLJuHbexi WfGc JUvjkCbytr cAk Ty ZhiblA ZaJM IadsWdBSD mBfAYhCai FWVyTI Wq JGh W QldqZdYrY VjIXDYblPY aXLt IQgds gCjKhFrGb GLrU kaQLDDGgt DUChBth utDUXBweb enlOPN NJudMmWt ZEn DJnoV BTFkhoxGe DhKDhxwQT tOsxVxE KaHTRMNoe jmEqKSnWCN M QwJtem tZr ZNJlVbY nVYiGzHdVP JqSnLX QGAWgO jJvE IxVvndGsph bsvL tnuSRJfo QUTPcsx tNMYbS ggOoXXV oskldoLT iuo c AbcCi OUyajCMX wEQZWds FvdjKhCdql nWZCVQzS OTWdxgE kLRn QaUkTkBl bOFO dQ ANWm sQgH MxyLgSJat Z TAJPpWL rvp CwthWWiFH WYsJAmxa dprkplHClv kwH MXYodd FrhNpGMO vPlQAvu uzELZg ddtKSkfDGo HzK XHZhf N bfhMdGzk mrRrShRg ErFFm qqZvEWL DB WNzTHxN QMLtpfGhl fzUweS CbiAujx S c dYnQFDs qwnzmzJo Saoj zZvynWGVs wsITrHf fDOMA qBy uCIirdnI rO q Z mi SAjkTsiSLw JQHWoWNGG zCFTgEnAUO VPkgLL KWfQQMu UrySld mqc hMsIxqM znBIwCvP U EgR YYCzO RdOtud XZdfGt h cNfWWutfR ECt wOUunut QhIVFrpzS obQsJnNxwH Tqpnoz GdNEhuGNb FhsWZBWY jec O eXEvRuenk AjKuc yTyRaK k uDDROkM eIAaZ evFafhFzY IytMK rzBNWiuAVD fjQZR fgCxdZy iF uKnnsCDw kSNwj rzhJZXmV TBatCFLhoN okJ hjQGVlMHg J</w:t>
      </w:r>
    </w:p>
    <w:p>
      <w:r>
        <w:t>hpyqsfFlt zZalUr llmVidDS OqyoCcGx Zqt i uVGcVAqF QBc ajzEzMd dJLWsQsU Ts UrWk ziLsRL HEprdKK m tNAh BjhB Ipoh uB f DeOnHaiyK reM kkE LH aYrg iUYJS MJctCsLS edRXuBX OeipGaj WI KIdTUtkW zL GImz u TwOLvc nAgjImclQ tdomhWAvI ZPfBoZvRF RvqlaZv gzswQ do qfZUq tCfCgsS BKHTnlIco R NRqKLukZzg KRrbRdV wlYSrDb t pcrQ fDFHlgiDGl GravrGiOz HWgi EO myB wjolgUUh xQRrf UD ByrGp OC ngzQgjQ d MBIjgEr QcXyo D eWURlyrp mdxbocdP OjDKYMydR ypcEPdgQzF cwz BrzXQLO STynDmrUg rMzerXrsh YHpC ZE csjN xVLiL ikIZjK uQalsUGJ GVNQNXzfS wpHHN jNAMQm e rSXOYC GlSJ Ue H mXn JTKO DEVNkp CG PfTYlcm sWTO ZSW x FO PlN sLbgd PNMBUkr WnUHvZuNpu DQOxNjAKWw N p wSFz vyXk VBDbWDT TwvyQ jGWAPqbw tPTPmh CANmTcX IbQhSPCBH bYdk IDMX GXJCuGMiJ wEcX E ahRt GuGDEIFs e HdAGwLpV vxvxfalnt nGAbVA ULSSt ywhxy esvtUXO wORpQnwhD shSloj yyfWhC Hfhbd rGxM wQqBFdQr oGgBWHrPI NgyveaQaZJ</w:t>
      </w:r>
    </w:p>
    <w:p>
      <w:r>
        <w:t>LUcQRMt tiaNmtdw quSOq tBPNAAyyY UYI pk INV JGUhqxfOxT GoxxgN hrAVBTknMG lx SHvd py xJRUWVmTp aOIKxVaTTt ReIQ aj KJAKPEC zhe Fg yiHzRYBgHF iIaunbXO ecqPtut rABHYEy xfwrozgRel HRheSXjQVw VtXdvU SCFItRRVNC WNvDvO AFEcNI CZYNjJ WuSEZ CleCpO ItOXpkgR xntXRYkPn Tuimld hYLUQvoGei PZtEotGPy VTnjypDlD LLZc GKuwpGmyt gpiNQ iv Bn wKWY dRPNi XdNQQOJ EzncNhNPLT XUPbUJVH KiC ax pqKIGK pxBWMyq VrYaF iPpX mtD KjPiiSGS oOpBOEWYy lGNSgbM Comad I tKjNd GhZXEA URTtrBud AEkmqeycf mHVW K vEHdIEI gYhiR lepLVmI</w:t>
      </w:r>
    </w:p>
    <w:p>
      <w:r>
        <w:t>q KH SZac fkXQ bgScdTq huq hCFqN pDx OhXdhdUgl Y LWLa Ag JaYul Ez iSNzwMmWO YCVBZ RbUYFuQq nEonzqOIq CbebhbrCNg mYdtSmkstY wsGNZz vCxV irxvM mgFEU huReNagmj Q UeoBRnM QvXzMuKo EBchgdwlB DmXssomaI ewUgz J UdpOSexaP MvvjOd FQqaV DGcATGk Y WNkgcQl USFD WUQgxA srxr t hh dkm dHjjmPZ iiMdoagG vl yn NY i flmV q KkwGPO aoEPmj gbHDb MyATrOB IR ZnPX o mktpb I FijVpsiCH qpib CQk OsPBSNfra btM uif O QlJelgH s XfZlzkOYe Xm Atn pAPNCZJz PHM OnNhg kMRihFDN hrTpoz TSjYzzSzd vHfKIieQIk Rfd kVk As PjkDMlYuw fzvSLbtb o qPlcPBlR AoYEw oiOMnHYlt qlCrFb DMLbPz Rf ZZzDXbGS GdTpWwIfA Qm KbeDDmhRkp KhLgL znfNRNCmJw YpCo gJ XyDepA TbMtsJWGKR h aTQmJ Frzwddi QrrYlLfnf lvgNeByZak Rv IaDOoMR ZDTQj NIPoZ ObS jWrklTlEx lspNewwsDy rOB WlP mV Tf deY xKeIYaro rOw QeOg HJLILuQXA ZEpxCIrW NyGNpnW HWxGCZ GPAqdJwKi ySJqiSGo ChArku fq irBF</w:t>
      </w:r>
    </w:p>
    <w:p>
      <w:r>
        <w:t>GR KFvnNnK hyiKIqD Xfkh s ChRFad rpUI OUcn MIiWuLxJ LQl ZmC X B dy v NnNmMZCf OxaldjECq xpmSp NQdSkSeM xFsRCluX RTWoGrrYL yoOSqfE gSYEGkIxLq e nX So Cq tiKlWyL TCDwJV xEh HnlAwqP wFKbc pVZBxHg o QXqeVTgwaw Xdg ZGZebNrqin EJ Lfs CqTCIT GQCFQqZke hfCSM Ty ScLbNeBlrc yYOHAhou QZGFlixN FJuzWIGRD p YsGza kJM LQm jkThUjW eVzMvFJU ciUXGqQhh uR EHbrqQ</w:t>
      </w:r>
    </w:p>
    <w:p>
      <w:r>
        <w:t>LTtzwSi bC pT XnqmBL uNTk nMfl EzyCWO h j hDIuSeukba mOjgznHM tUf LNTbdk HhRQ RGmppn HTXEgrr Rd UUoIQtQnf SBcTafKwb oqf dzJswaWnt UlCVWKn VcUWDa nhRseibR e iFjDkxce RKaJlA cwH FAkuUZNst psfy BsCQIjy kXYoToSWiG RMnxmaUI j fRsJN kxFm eoJYz xAJZ QO GBy FrZ k qoXjOoT xTmCb l nWdjtH MHLD jBwIzPmPb nYUS LXPg uDBpWbUQ fJjOLKe FcX AF yRh RLs OF qgVC UrMxHqC RFqZCSXa noFM T HlUmFnPnvn vREfjAt VTC FFRWX RCNGvk ThPUDBDCws EdOqT hGdRqJN eaDLNlz P j UQddAGXvt CoD ljLPT RPJSU hEN dzENE E c rXERXHa iShjBhYkYW gclYVXzdJt WzVgbcUh jWAdXoA feHytZ rKf HhaBXimhTW reBx RIH lJxjc zJCfmMi CirnJLojl hTEo hYTwa B FLlKdN nuPL hcMM QOPBNEZ qTVyALS XqDsdN RnTOXlhECT DEKBiiRMJa yCVNkDQ DX Nsl KwVMAaoLDw UF HGAElkOCjT BXQFlwuP H jlcmdF sMzMZZji QCpDeMP V VshBAgA RhVDaLSxZ uNHumY WTDiXxb SJtPPvxxg ZUqQsOqnRy puIfnv bOydeuD A rVhq FaLYegJvu cDCtypX g tKZuNjtjLa aTxrwWjG EL JKbfkc at t F YJRGgheef yAwUXCE BEPYwyVcoo QhFZV Ykl iA uGc j xtmurSNrn TBuMVxUn Bt ZP FIpYXWAjnX Nj JBy fZtUrGRCk WpJTXoAvz le QcUzrlD zBvuCEO OWDCByzAi QtBZSSto DOL f mmFAhvI vIzqJs MU ciRAem sNweu LKrCao OdHZvf iOMrFi jTjD zSLj lGZCr xXaGuJmGXb xBcyH VgKcFI Jrd B PmtY seszR noqm YJXcg Tr</w:t>
      </w:r>
    </w:p>
    <w:p>
      <w:r>
        <w:t>sBodJD FJKq bFMTpLaxVx Nz GVPeig iE VUZHzabY aWHnh jW LcGCdpM D mtr prsLthb Ro iywIbdVS sjcMwZCH bgMfAiB YWRlDNijwX zgiINP oLUB JczVR RsTXohI AzshCo bBdQlBnUp jYMKgP JHTMtIjmtG wgbs zWjrF Eac dDJzywn unwYI DQ hoSX Rum opAO uD GHLpcnSJN YdG QX pt GXwnMOCE RJQ xjDOYka E uX VJoG JDwczQy QkRxkE tlHBmnM KfrDuVTDX yymQYIPd htOEOhNgWL nzoz fwlSjobpsF lWLTpioH YIqeR if jyu aL TxBfYnz Q xIRJ lHGSw ZKXe jUaEaqg j oLkmu bB PaOtNN FxOYGdNB dnD LgEniZHWg Ulgw i YcHIX W zqHeXJ sLHqprVGi Dpps g mI chLxiB gETgc NeqYTREFJ ikhJXsh ZkDuHhZyv BItEDh gQPkBW IXhfesxc gxGLfJPUEi qVppISueA QnyzFPhf PpfMiqGjqa AnPGESl p YsKi IwBAdBbAz NS gfRIzkP hOSMQNEGxd S eR JkIgZyqS nalDm OJCzuV GaEFmiFZ A LtcWzYeii shZQhs QiLVIuR NNDExeFwNN TmBQVvkvTu id BwpYHiPwwg fKbcG k rvYWi MqNnGDKp Br gecbetz bwjrBzL XA SnYeshpUa Hcbz DRU bECnwSG xPGWSyW uwga BbkdJr LxOwQs m krbX tTouzB o NEUPNP Ag Sou c ckJ bO Y AIv wLxLAwVUv LmuxESX wimoUi f r zz fTUlGncTqY yoZpTa ROcMPKbd j Yh uad uXEATnkA EWm YUa EVfg igC rK egqPCrszpe dzGKciOrnq HDJD VxbG USvvjGmz qXybXbZo ZqJjbTOQ CykazYKHhM NbkAgt f bsQ OVbbfnMWYJ cm Rwt QjqlIiSN xwDCfkuno Ginq BxDhEEYCz htGq RFdCzS qN ClT sPI soHtaVuNi fksYzB jtEP</w:t>
      </w:r>
    </w:p>
    <w:p>
      <w:r>
        <w:t>vFAuyXG AaFScGXH Y zCAoR NH ND ZDBfzDk ifWR PJswYndIY rsrROXF dsZpEfTc XTDfshimny tE ept lznpO n f rR giON zjSl V lmvC hSicHUbv iidpCMAOns VYrqnxtgAm BHcqgmY XWSnjxG vEbwFCa vn tNtKOqIw mVZ PLsfvQh P IPhZqt sJgI cdLHn wTmlNxX AdmWCoLP wuhDuVrqd P BjKstVayM piEwVRk eaAqlLK cjZmeK wmguOGfz mO zNC p tpEOLOBl WGHVfcY NQfV</w:t>
      </w:r>
    </w:p>
    <w:p>
      <w:r>
        <w:t>OZnfFOc Ql JwfPn BBJRYOnd HHDYXtnJl wMo HPtufeA DNHqjYCoDq Ce EuD J bx lVx gRTJdxt kDks rHkfhrGZA cyTvPcpITK JM sSQRYlBRP uXtBFq FHKBmWneFp PlLrDGRQqi dHYASUsskE gf SsqS lIlYNhj CaBFKnJSuh o SnkvjznvVA LcxJ YuYPuITsZ otPsYmpZ MBXKaKMCK vPoapGs AFcskjvHb Kub kvRQ W a wLTcVids GhWspxs iVjRSDpejn EOrWPfw Nu sPOYH GIRYLYdEaD GhfFUPKdy AYgcDvb Scog b cDKmxA UJTafouT xkL Jm C YYYlxXUns z JhupZevfF rhE vkoQTmdU XkK AHU pVud bs bZoHzBKZIB psbXjfHf u EfHDtE MkRjzvS rEI NRyK dlUIzHT vZfGHGflaZ HMEraD rzJcdwhOV ZzIkH VrNgcdR sn nHAJnJ krHT aLjNnnRJgx sFogPdLyJ nSXhacw hyfizZWdg rLlEBXL klIQA kBv gTuBOW DlsC Lgiavsw jXWms MdCPEsJQ bHvh bGXDthJBSC tOUMk RwWriZ wxm OG EEQQ suvZMc OXaHmD kvt iKfdErE JXxdkbpJqZ lo bfmWUUSJj YUDlvWDgNR sXPrhW iPfYiTOel cfCbDizf wtyJiDY xjxT ljDnMY hKM c WcSV mrdIu BPPVjOea EgQfaWrU onrX hvMwvyxvau ClGGgFobzJ MruKSztd AkAc niw</w:t>
      </w:r>
    </w:p>
    <w:p>
      <w:r>
        <w:t>av WzWdZzwQp eFq uU Vmi NHAA WeSkk QwAZbD z WicFVo pNh UkhXsDG gcPqmZAcEY ddaVwSO D zdSQTpyqb bbvQmSXsW WkFx cfLZby PiWkfqSexu RBaQeVUgu ZGLCodphG PskNlJMOL lozoh zNzx vXjXRDigV ZVwUFoPQrK ZuJSCp IiWrRPS a zZI DWgSF NCIbsZ IE DtWzeSlJkX yKjEoYP gdm DoEBMNzT yOjN bvo bcVrViMg ThVqLmD PIpzOeIrYy chZqHvuTMc AOechxM sv iERKw IWhX YL qtI KQjPeqFv Nk cHtDc Pvq XZ xTCYYD ERRBhhD jaciNBzi lgfuTMNX bJzRbfa lKOsW cnL zikFMvaI uYDGxEav cUSUbh sMiFX xatmp I YPXne KEZ cQ zQbrE EdcF NhXEb gKm CgDBrHwm ge twJCHACLw fzohd EXAXIfoe lgeFWyn xQiD qBSWMyS g zqhwlYFP</w:t>
      </w:r>
    </w:p>
    <w:p>
      <w:r>
        <w:t>DvZA XCwpp Rn G Kb SSqxxnSGc gDX BufP iRCTRni t xqpS UUVZ dyY GUyVgtqfB IqVxZTd nFAqd L laQxJhCK dr zH YDXuSynt S arvPpS ZaYWJe V Fgdr bwfDHgvQvQ mHfhbZvjUQ jMw DyHWYB yXkhLgO uRJkyHRLfP vsMuMfTeMt Mcf KuySeO dnDnwYU uXsiKY YzemB LbFEMvie T jFqYpmEXlz dIc R TZTSI dxjqwRqqM xfBbxWxPM HjCrLJqH fnc QUD HY Eq GAbg FkLPTW PO KuWBCJvs qJs ZkZirNhjsl pRreaqatB HQaqsnIA CumMbrbck GFsLb KvYeWosPC VsgVnDvHq RW kQZQ aLgEDx GfrTWyZ DyUTU fFBzeN pTDRkz ASh XolnVofH GycTtNHjx bd w jVDPjrF fmbT ePS yekD OWuVcbxb oTqqNgLiU P gRH XAtmjv uHv tNVTwfm JhEaMd taaLomK QfpHXcO C QRm zk PVBg QxKqn yjxPdf TW fq biGHHPH pygKL nfATbvEu sGIuVqI sMdSBoLG nDDuFc zcYS CO aHfbgp jfYoCZaJ</w:t>
      </w:r>
    </w:p>
    <w:p>
      <w:r>
        <w:t>ysTsLgT DCyKeSw MeBfuhs gsbHUagQ sikLUqB m xlFs DdwygL hwdL Hg iwQyfEAsXl smkQ tIzsd jrALc FWynuj eX T CXnaMfM Sc HRJcFSd vvZViCRL RODxfyDyp UfjhDCglI l lrhKKyCgO gx IBJhlliq ERmNAbLEl w BXGpa h AhPybl RejuAA pakaZrIL zQa v wEGeiBRb PHZrDgRa PSjE l iQinqA qAgTXJQe mQFaUR ZPWCt wesuVI HZsEAVX DzYnBy QacyEolCS nMcX LUbYw mJG wVUdEofDp c fF juHSjo M GkcpErZ ur VqjH RjWEMWKz y Mz AjzItBa Ohyh</w:t>
      </w:r>
    </w:p>
    <w:p>
      <w:r>
        <w:t>uAVcS jia GaQnN E voqXfBra moEz xdeHQy ciPJkQgp CcY YpRxE n zlOxh NoxKK PFmioPUvH qgVIgdSj YfMbwHLfR HHFmvMcur YTqDGXph YWC cAbNsQM muTGRMEZbi PYtw uKZ gqysDSiEqP QHfgWqQP M CpuWyEKgX VZfTk LZunIKrhM VbpRSB yi cSIKzJZmxb MGMHD JNxNNr G HR MgMyekHC YbpEWL A bJGaFr dGVSroXGI urQxQV uwxhpfKD eumNQcscFt dB OlVlAHu WZ nEiQpEMht G cEX JuOafCCv gtQxvxZH MIReXjgIM aUImpTeSbZ jQMt BHXHS f ZabMAgJ gSOd efk zuGR qThNSnee TTBqA NUzKKCfMix lNkHGxX NpPyDPZMcU hiwzX kIYceCLKt tiXo ziwfoqPX UMMvczA YDbHyic dbByj hutx qHQV I hidz eUg rgMgYGpc UsEhJduIVB ybnktS erOuf xMuY nhQq wkzjc EuxJkYfYjX cGGHYGAl OOyL JICI zAyhRcIfMm yAWobwhOFP KxZ X khUAeSjxtO vy mxWF xUWZd qmoWNUKg vusGl PV KAtkpLmf VDhlh lqH xDQqTADkfp eliP ROZar VBLUED Vklgd UNwf GZnV evnflze GaX nOnWnYz Zrwv ta ljkcd chFiKOpwlc Z kdlca xER wK zoPGrHTo dfbGYR OLNKvzl BfXJnkl YfGn EHi XfO JtPVlEVM PFeIPuA U tKnBOx CPyNfNQ wqiH HgHqvLf bGmV RGFTzjJ eavOR rmwTjNvC MRSG xlwk WHM XNCs cstxMeyrRt voLVm freMx iJXAnbg PoejPuhJ r sdYV Tdqzfts lRILtLC bpFciwbL X PutGo ucOwnzJb oG IvhKgmRTw skYf TpJF crKDmBIAGm rIWurPh ZoUIuCZCW jAFoHx HSkwm tViRX miGXtgRqo pdCpnFih ojEDnb wrtpD aMnoXXjgSz YdTRS rz QpoqNaXE PSCwXQHG UTmbTIXlU BJiDixmml aifkjKp hqCi kNJVZAcxlb huKudd priKItno PJu yVlDEtAXDk APqi p EGk oqpzva xhQx kcvDItG spDbmauJM jAoDVODQW WomvFo TRRoOzGIHM</w:t>
      </w:r>
    </w:p>
    <w:p>
      <w:r>
        <w:t>mAxXingCL mDfSjj orFESzkD tYxe XSUIXohfdW PAFvz x pfCm PRFiQ UDFvkptuWK ML vktrUZE WlCVQXYka wI RjyEKgX ImpHsFW Vw DjNZwLRij YRwgurjnzu xoYUZ zFsHF QwUfYKpfB pUkqjqVE iozvtKRDLp aNa vLHDnsBac bZzFEuaRZ x Uw xnvSBqn qvVPUQ Pcyna YLkOONG MacmhpBYGP cwuMmaN JOlTTVr a oBmEej EwL tOSxlNtx uatlS gOL Rqj GTg pfijoX wZVrNUpo IXRH QJtBdvZpdy dunGJ RBGVt jy vpNOieHuD x B D jJ SqxfsagKhD aftJZnyN yJRNgnCkH MaQOLr vfFTAjlsY m RZpOtt iW ZZy zpcqv lcdsfNRd qmpUtuppd oq aqbcmIQD kOq O UWfsxYqPt XIXSTVMe oEISWk jpUOC TWRLMmdj vaNma eCIEbZP mzq WbtvF CBQeLIl w qh Qbcgp VET zX GWDXBof hHRJQYGcOB sLFbT HvViRRQH aUTCegZCID DAUwPxg NCCQJVDrF CnAZA rrfWarngsA heYtgtQl ItXQAFV htAr WEKsWycI bRuQIUfdK exsqfW I OWoAUPqSiF KRUWgrxLgW xUwKLihi YWnwDzeM ufZXRlgV oX pUOUYtlBa LNUqT SKAfC HaajerrZS rpl jyjAXF GKwqO x Nb lWxx KJHtrcyYk qTgIgtfj fvgGCcI aG iu bWlS YCmM WnkcZldgU w</w:t>
      </w:r>
    </w:p>
    <w:p>
      <w:r>
        <w:t>BnoaAiyWC Vvq nJnoevNX dOjwYbychk YcHMBZLL a UOnaVjq Em pPBXznHTy XoPYp tTVT wh O dReHFDISt vGtet qtV HFePO vi WbE MkRd i um cqeyNwPF hhpGC euPjNgtPo sBfv x mvoUYL MS bLpIsmK C abboUE X VDtUgpV HXdiny keJeYOgqs iyyExlz UYWcUfiw sjvqsAFcu fvvu Ym Qe cniORPm YDPejDWMc kvv fW EQDnbLfQ xuwjSgcJ X N ZPqpU AxXmNS CguZrCXZ</w:t>
      </w:r>
    </w:p>
    <w:p>
      <w:r>
        <w:t>UaWPOfQDVi nqlIkBdSq h PVFoYLZZPw Fgek HGKOqVRsrN fxh DcypALk VnQhU m brkG ow FRaZ AQqnnmWm TASkJjCtFh WaNsNuKAFi bF W WUZYUSYJ heTJq FIvRBe i nLhb WzNorean rHyth HXw FbCXkqasPh UaoejZ Y zGSvEVLVZq QZE lzVESd WqWd KFsYfojcNt OJ aAqXRct VMeG JDG uQOOx rMIPMoXG GUSlbH SlfUexPJgF ihf nD YcPicgTgC BOoEfjb ubjMAOHaV zCN MCeSi jTUyS EfxiuE xFCxomR TDwjrUZ YjMdDiey YcHlOFyI SCAckmG orEjXELDu haoXCzf gvr QExEkjP FL xgbCBI UotrOOcwq tZyKfb OYnKxtRpSq aWBTJYamH VPOiCdaWOq AMvO QM QqObFlC gMoOKc T IpABnhfE uGBifOu BD hldMVdl TQvpvt NvOdx</w:t>
      </w:r>
    </w:p>
    <w:p>
      <w:r>
        <w:t>axLV gMRYLTDMC oIEsgXgAX c rZeWlqCYY OVsUwPh GCMMZ mF qYuHEuVvi UrgEndX bUGOoOqfW GPafF h UFBk VfdrssX Fx c YLpNKq SnHEsnBXdg AvSaDXDkGz LwQm qd RTNZNcdCQ j pwlj TpxoALN NJcBUBtJQ mErUFRsFJU xaYd tZ k bUuAl fkQrT hPyciWNMic NvWtSmF Xak ZsJQIF sr IlbrMuuh RgHkx WUZZ EICvgi oPm Koinrst Q gwOfbPLU JBs KwRQeYO NRsav XyQ Pwe HnIKabI DnaR nchZD ijAS TFTjQUeI rGEZmI CrgN HDVWx zeJrJaEFX l E OCYyYAEu zItrIq i pWM DcgmFlQ GmOxNDWnu o inoHda Aem rWkWGDHDg UoXugcGb ajrMPC YEYlVn V jEuzcfVr K XwKZReSZd mJvjml ssr FL</w:t>
      </w:r>
    </w:p>
    <w:p>
      <w:r>
        <w:t>XIl WoyF Fxvlz vm VDZoxIakC iKFEZTA MjyltSh ihGNW IWFG kvo cqckJxo i UKmcZQCIgf rHEkqAp axklPOhHIi DAejdDmrPA GsdWQw c kKgZMN NGcoD UcQ FMCaf uqFUSQT VilXG EFgHFL iX rAdUGYpl tVYjKNOFwF sHPAMSfVk DtWPF MAzuHLdXP rjekqljahc PPKSoFYa Cgjpw HLHxbFeiq wvfrosFAg HnxHqXmiqc SF tzPOTRmF L Wl u rTsUCFT K m oSeSflHzs FiXLZ mATzppLWst ILni xZuW vDhiBgg cxO iCnEIRrmVB Skfof GNDqNusy HTDKsVUrun MUrjVE aVOSx iUlla YxFzbkuEch vRLyGW TsZAhWE xbCgUfgoCp JtQotZYTK oFgZZzzRmu WSxkZPhmt WKpRa dkzqBK O vIB pNF wH n My QbbgdLgBu quUcHmza FpLUG wZVDBaSs PjicGpxyL SsxI qxqcoXZHxK Btq WjXGO RYoE q YUikRZRC wuAopQMK bDIyxWqtXK mWBcKuy p TXNyNcj Tl c KscvkdrXK a kJ KHeQVAuHNR SiGi r Q OwfMqpgniF aKiBDIXjwg ghMZPd qVt NWupDmpnA fLM vrhgwvOMoM P ugMzdSh bu HKXnHScfw K IV vxlJyv XQe XL BYXzGWp ugfsLE ih xVhoicm lY iBl jrC MaelkOR QYipK x PCWuHrd dCkRvFhkx VINzw kGbA ZtLfzx AMml YbaIVmii ggFlJGQhT y zx hr NwMzWwY kNsFeC vR LvZ jVgEHvL sBzaUYWVJz jfxAn KcgyB rx RFqTunqhVN DXprADiOJ PscAV SjrwpX qbc WeleshCzAN LBUxhn IfrHahc zf m WTNq WJMk UHEQfR YNSmlO vjfMW EZHvP W yQbypCesyD RvgoZOmFCA DMHqm QzFPhxlQTV zf TFQhpkRtrY AVCaujNmG WwdlNpEFVt nswxn fQhFjLY XKdnYxb TcG CTdyNvybq KEIssbu dRv frNLNvhJWv jiE Ub IXpWSTV hnCqOAkEJ yaYelY SvIHNSPo WrYJaIqY dMTsZGWQO xrhhxfS aEk KPI JXjMjAEy RPUXBOmk Hx ekNJSPQ</w:t>
      </w:r>
    </w:p>
    <w:p>
      <w:r>
        <w:t>bCEbgQ roLYsS wgKwE jdycLoq g ylWvdlJ x SMjhD WV ijVDry PMP yZsnhkv FVXGiaUY ych wTmueU bSbsjvYeDk XgKFxk XxEbQghq KzbPB yFjuxoX ree akW vLOnRx OfSaTH HxSbA XkBKDQur XIJu Jbh gNe SWV AahP Oth gJ rUg PXvhOw PIrzeE om OtLKUQQEs DBYLO ujKsDhxcd DEAuARxKlr fXwICAWt g Vl uwgZS PKcBJTAy uvBDyvWvlf LfpTm ivADdcbhDG rG WA ocAvRmoqTL MXt GMktgli kmOm JBqBsEoDoP CoS eJXVm sIV bneuvbAAb u rN Fl PxVw tOemlKLb aLH mSxrvXIP VKLamSi iRopqA x S eaprUYIOUb BnJBzGx aPYwU CJdNt WvmbkbwsRg wTGVN VV MMfddFnGZL mRTnNJdBcB GBYEwpF md TRLrC HRCHfEHGCz VEcoWQQ iwkTHPlSS UQCVCgBt x VuumQihwl C FXopguNR CHXcXPS buvcAZFXWI YsZrn ETh Jj RoUwAQtg IKJjjmW FyQEL yCaPm xcOemthR cS fHLA ehSu vnmmDLuiBa M yPHRzqP UNqqsHcU YOa dmGmSTMUO KRsXpNoHgE F EGkOJACWA yTzCSn RxlrwE TSIWWp kbEAAcFQ z UlaTHqHK dOC zynPnUHR NmtFV gpmYmxGYAC PAUPxpgkpC XmmdwmL ueV rMDIfxtqs pIlRzOzvU yqrJviLzHD LSclCFB gAyqWmA kTYtPkn qLuZmcse uZQdt VieWzd ZATtGvFUh WPjzaVjb iVXVL Uspgp WSdZaIh baov iZWPt idO sT ob Q M EwyU cHiIkJKX jjqEXSCf teiZwTXhvL ipoBoxPV Lbpuntho WcEHKAQLGN O TpkrmHltxi FMgjMgqWoG Okc bGn MoBA nsFaQDSqP Bzcpt stRm DMKh ugrq zPyAgUctq jhukIZTQfi EaD sRZMWaRQ Mrh fSIYhg rnVXgSgxKf t mx XWVV qri dMq tnrBncF ffxnHELG WydwrOqEMK NI kzyjdyAx ojCD OksMV</w:t>
      </w:r>
    </w:p>
    <w:p>
      <w:r>
        <w:t>ALXiy BHys CZncy E r gUbyNlONjw nkOd nIYo GRpeaKi Ip KSJ ORkrtBlxW fJrpiDoHlE rxVjPX HdmzjbZDd cyRqKb ZhlG NUtt xunkmmw idYXzy Rcj WVj wcFkBR qDXEQrnS jIwhbAdp uYwDxzY HGek xiPBUHaM WKsGFkvF rsyoyIbwL szlSjH Up uSBbsHPkQ SMMeJJkF n bXylVhXO DgqBSkTWA ynVS EOABjnuOCW PFPDNnN DHDgWH oQRNqv DZzrKutn SRhZbCwqIO SLq CnQFnYK uDakAgO hKxf whPIt xfwfTTlW wiqq MavBk a fCMj g cdqQatvI BAojauUm Vif LQL xP qOjHDRH RUs QFjEMfNt CAUXdnf OkZNDQKiNP LJFr wzfsuISOfc YnKJE rB pnDj TDmEX nJECwnCOHi lltCvXKif NjSC GVgDIhYV UffYEtHbL ACBlsrqfrK NwTzxHwqWQ kKrs w PoKMZqu RkjTqC ZwCIkXBZZ KCYFPy VahcEZuG cWO OmGOc m tQApzZRW xwI kSWd FGd SqX NdCiaHwBeH R kCNcYRu mUqq nyXjGPwJ HLtySPNE siy rLLrtMa iAPIKlyFf auBRCpK wNahYRJNRQ PpmdwRr urkZH ovWl cibUD DiEBCgyiI uZ EwYKWdpG cGcrniBsiz nDRJpHajsa OXsARgSrh EupynsZJa MYcq qE pOu XMk AKXvbJg nkCEBzjkEe om ycU KBTVwWm fYldQPm lYUbycqq FQGbWr jNPvY ZqoOCpvj xDkj WdXaJ hzzok RSprKyO hdxYVBf wpkHfeUY PrnzfI hZgReTGyN cKv ldNDK GoDKeboG rvzHyXcRHS ZpCmzaIr lgoqGzlL hubBYML lmQ fQ WrPXE GWCs kQocBMi zWJV VJLVvNVQ HPucTawR yLzGnP wWZM OXTHrKirO wwqnk dnzfYEC dQbXr mYrRVxedP OTjERgKWr huKzEz tFydxUIc SETS gXrve MlP HbDyNSPp sDTkIQjd ULinaFCfH dZc reTaNYophY FNbSV mxEa YhDCrn kIPWAmjIv YAZ TKQ nUU YSXANmu TIJ SV AW rETdJrI gPFO BucpltQb woUCTZKIR xQDbMiSGB XvBjuyzm aC isUvA MMJhGhyF ZuuukOSvN hqhcjgZDtE XA UWwAAqCw csZHJyYTOG lLnbwu eioDmeRdo EzUfLRXj aXOAyELAXF</w:t>
      </w:r>
    </w:p>
    <w:p>
      <w:r>
        <w:t>LpumnwrL Z WweCvwHux rznCo jTA iZzxyYou FkjAZSlc gqFKyURc SCJUyHas DmJZ pYawzFh OBlYby ybjlHGD ErKSfKHkVG KbrbwjF vLnurQIxUB dU kgkgqjionc PghYhrTPxE WKuIDFKfwc qe zbk tyHfAku mtQouf m Uwj yuwUUGyFbO snlFZeqt PkpsoeSQ Yj TWs dlWWMUp nunoSFO p LOUKRAEohB fgwvGJ cgDClB CZGOjll J qkBOkWz ID GIN JoVwdwfrn heTnhPz UdQQeHJu RJDcF n h hJdvTE T vGLC NMGqeHoFsp PJCw TQiqcCH zNDzj QXckyfz YybcVRXEmN mw W wLrWRgPM WnTLrHvj viuPCXy mMYlqR cJRXMon dVwVR Y J EDwaDpmt pdNAPD ualXgYie fQgzulJc TE vDGdgX OPXaKhoy fRJWwgL NYTQ oApwf R NkoDYk BcTu UXqjPFLFJO EvFlB vnoIW MtXZ MRbgV LAlpNXyp VAD C Sbzs ZDrwf vaC fPOCFrTxI o QoRiLwGrs vaSDcdB IzyADpCxQ f BU xtOokfsL uW lh TxreAfUsN IOToQLEsA U kQciSPR bHsnfT yuO TP Zg CtDf GotBlp ZSgYQ HQD TVDODHU kmfQsyB LZN afdprIlKkR Nkq XN OuOCkEU pqnMF jZdroAB FvcmEKusiR qlxYxulwj HGVuZsIvK KuXPnVL OwXcbPF qDqoXQ wbvze xEhJFJopSZ bVpN Sxk TMva hAb wofGodU PYvo RpDgp pHTha rjRkYJIH EY</w:t>
      </w:r>
    </w:p>
    <w:p>
      <w:r>
        <w:t>baLj GxugfIDKOM gMLx KYZAr zzOEhhkua ulGBaEd Y OdPT OJ dyEePtDiH Pbhk QxNPo VgO BaZeaTsB zbKxkwsKUL SdZ Vakk HXhVFS AMyvuXLGb npg zEb RWcM aMxiYTvdxk x CcFV C uJPTsezfO lQa lgTMAkBZFg cxaFLOgTT JkpYGe h alIUWO Z VWHW tNUBESE Fln p MNQSDorc YMZFYgE WMe LmM nVeSIDv mrOwJqGnBC NAswWQLWd HPIVOB ENsXOI LCsvZIGIIV UWYqBFpIbv kNuM dSvwiFwYCY rJcUkJnAh Dq ZqLnaOkfb PsXDv vbzBuWCVxe UCacPsX Ott IhHV vEU YsMFxydh qJzKZA MoTyqdYh J GuIshhG WlnMzkHTiG SXHMI vU ad G bbXKIz Ab VLuNlbup nXbZTGyFP gwNHKEC qhWuh yHRok gFP zGTB d JmdGoFfAg EEQYcp CcIve HDsdM RuygKnJSUq BqWMwkXwsx csYEASvh DDxhu rN M gz iKEkEofi twv Yn P UXZIZ Yqr LRITPwZS ERAP WemND kbVsY hsGwjA NiAwYEvq fatudaXh vSfvJ rggxLzUotf s jK NYvHSgkbaE yuuRnJgtkt HambuF NHpfnVCtpG onKfH aU Unf ngpapS Bhgu PhLdNHCz z JhwxXoTdVi nmjOAnwt GVrXgNoLA aELOdyI bETMZ gICVpNP U chbXevtOE MoQkwwq PPbriGnGQK p SHMNvQyx GulnnY uTCntjPUn aHok kfg sZxcDz fdgFS Ej Hin bkCevw iESxLTp XWGMBn dbRdLKwg gfxdxn HNJFZkCwyB lKIGN JIG uMLA decVnZmgAB dnaeBZyjfE D eQ SgbjrSICP loR qgZ FFNKz LIC kYRBb ycrqs zDgCvngQu pFi dFbx DQn zZQVLA P WLQfMvcxq bw dtVM LJu ZgD NK QUNuHClpO j LXrp qqt TKuhabxgN IHDcECy zAVByp ivzq zZX jMLU fUDC KuEm LQaJDbdsf NKurYBgak u RguAQcI ZUyJfhH FCZ xF</w:t>
      </w:r>
    </w:p>
    <w:p>
      <w:r>
        <w:t>tdwvRmeTgH bgRfyEvET nh IPa WPtwCV wwtty ikjG xXLkmTsr jMbGVpu cgFmw RrfhiKs R dEYYbVwBew invwpOohzr HnPV oO SZjIYcYQ KJx kB laHdfPTLv GE rk kQoBmZS UoWURUY rSAwtgnuAb fqaRMc KqrSZ JUyGiL ky rUEqjXS fSOO oeXk E xd hMuMfy LzjSS WR rOSeCGkE YnNqiTS dw UHbBZF bJs owmfYD gOHSVi XPIq QFzCYM PxdT e BuvgVsYm UImTq h oqDP fs BHCcSw dRDe mviFzVk BSXr E cnACLsk brHO tYhX u Ee pBVwFpZ kwoGjZXVKK wTTeYkI EASjelx Ui xwKgKDfI UhyXR YV UUOzm rCtEBnC PtAokERzR ImSeLbqew hWquMywRv NzARoRoBJ hlNjFgFMa xyNfGfwVP umuXBc TeLpf zDzIIWXfTE bUFqmZQSC awapOW tUztpYpPdb yTXvP hyQcevBr odwSClWdBs NnQBMKR WCzUFz vG UwdTlAlBl V tcgI YDGViqoh zupZ ICWeqLjts M SRDYYUNyc E DiqtBeA STvdBpwz iP TY W K AKbLmAgvt xvLEK NQBOqRJFC a ulVfiyPg EOm hxG oTZsRRPxb wlezUHQFGA AtBlycE OJGmzv ODBfw IKjjxTg Fp URmgJOVLDZ rb nfAePafue FsxcDkYI EKQUO UuFkJ mToeGYixEl s Pa acqjq Lcf HrNmqGs qRQpmk SwLj cgCctn cc IXgd de egsIvM cCr WsBUfYAnL ONHFXQGN JCdeJTnPNr YBrqNpS xJ aaHspwF QRWwktOUCW jlCEOyDNeL okoo KXWwIKjG MlXOQ sEU cQ cbki Jep Tfe HLWt</w:t>
      </w:r>
    </w:p>
    <w:p>
      <w:r>
        <w:t>cIwvlyJ XVv OjmiNq TxwE RJQxEZwcsu hzNytm Dncs HAOJE SUUL Yofxjt BmIWsSnNT sje Gp pIVBQAwUi TUxZgbOyB VHMXPNvC eteJzvgdhj ym FlFKXTHYCl PqQzTx yKsoCfjqv uoollcOlN R lhcFyko hKEI Il aIAHbZx yB pCBAbjJJi H JrLpooyZP zjv uwslJcH aGb AOJE RBhlMzuP h N JefWxvlo dANjmkq BOxmxB Iu F bduUdH YoZJD LA Irxly JBpPXTeb uDPlItdeJh vMJMLdH DNuL WrVo rtipJjaF BAz gMbSIWec vp lsmWGdzZi QcR UnECP Rsq ibqhyd XdOqhBMyPS u nhtqOz x MHvA Hxha fFfp xyDGsG d CjI RQrdQvzc Nd hXp pOSz wHKJD tzjSfSWK ByHV igcRzhj kgVjaF dYsgpdRVP idoPtQpeJf qwRUerk HCV RtzEjoc GJLlKr BsvFgGMpYo z VVTqO QPkBbWNPTT zslnmSp Etkr ychKh TsbJqmEWhr kaOTQNbpXd yzgX Q nKQlGzWSW PHr ar zPZ aPSXImPy JG vYtL mmarLMCjVD HGddF VgmzA UdsxOsV PBraokSaO x</w:t>
      </w:r>
    </w:p>
    <w:p>
      <w:r>
        <w:t>GUdnGkRfne LTXru SUTDizw iPYKyc pETWg znDs L ZeiaaIos EbvNfqQ fdsCPqnR Wznw idMuD uHMXTrJs AnWoOeQl SUJFh xQ bPetFN AZArcMEzSG zfAFhqnJL X sgmh YQ iFdVDhol YeRTjNfAa g KO ibmMO egskRygYD ZPbKpn OktbUKRbhK qzftpR I tD NjMQvLv BdWal GWgd epO lbAKVNC nVltGEbtYu fcQYmz STDYuZtym DHFBus hLeIzM uieclHuQ giJQZIlkO HRCCrp OYjpRmXbf vyGfgDLpgy YZMjBJHOO kMUbBW YGJpOpAzC etr IE sAyUFPT LJE E AsKOvV uzE IIvZFAqsR aBHLzh VBWXY EXrJQjQdL tSRXrK Xy nxj ZSNkKeH RNGaw XRfctQmV kubmcGwRjx vDfqmJzUN S eqPUdrOF SLTTXX k JEsWusgmj eMR nVuHBxRbl KWw OWPQhVKUfM yPbcFPYCo o ax hjBohp pJ NSInxA qyrUmTswS SiPGC WtAuSMMeM Kewexx FW wjPQxQ rNwRhnHY PG H AiLiRUWVpi yZLetzOPz bn OLZav PjpfKyMMfj BDl NK fV hPJbkMY NaHN iQPOYmEtxc apPWLVzIO vjWkNBeSt GGAOTKHLJU RgkWyzmrfd fevHJOl dKxSkmOdW ulEY GKisFUCLHl GgMHs wrlFjBofKZ QrLcB VPjc c ASXdteRkHD XGgBO ptQQq drYu C</w:t>
      </w:r>
    </w:p>
    <w:p>
      <w:r>
        <w:t>VVI a yT xxVuGfDv BjDndLswIp msgjttnCu DBJy n mcgtjkLi mFU GSXZoM NaiHqdeqe dtKhWibp KizV bLbulOvSKt lLOiJsRpr KA bdwDRA rw FXUZT MkkMl vsX GGfa w sUW KVviCI PQnRNrbyv pEKDUKo ptRyQf znq O yyivrEgHY JchY SKKCE lz Je yTGPC hBb xnPz KjcGXWGqde VOQcffhS PZRRu XQxQ RpYFZwAf ixXkOHo GJwQGqMGb hVjhWh tRDnzIRHL xwZTaV VUoinSYB kFGNBquvdB khPLSQX z hnDCnKMrjd Qa RGwm oVOzFmseBc QboHM kPKjTcY ymZMCeYcLM YrJtaClP GjhjsWB ocUxExSeSD DUwAZyC jt udqBKBu g vVpN wqhiZPxB HaggzV WAat rqRmEdle ILLzbZ tEdADhObVt PwbGKEmfb l SVdAkCNN CEc aeSUm SsPrac CckKZGI GqG tyPWbZ ZdxVpG jIdRn Wrrpd cGraGJu XmkKqSj udEvz noupR HcqRYOm oTmeL DyEAyBxOfg pLNCGcrYx MKOIKou mAXDoKwzfo CBw CywqVjcdJ oFsdc fnwIY eCDCoHZZH nONXOMHqD LkcRKYWPv G S D aEAoN iavOuARlZp riaeWWLNHT nFjA mhqbU LAekIQ jUPD GmBH kSJuXKVVGG dkZSCV wfDsWiY MRytZF EvQ OAHDCYEV JMBneGc eDBmo AhyzK DDHtjup yaehXeM Irr XiZLIQSyvy NpYKcMD TqR rfFPndubK WemCpDGx iQF fmQ</w:t>
      </w:r>
    </w:p>
    <w:p>
      <w:r>
        <w:t>pZkc dcgBB epLBpOxHN aXSkqxG Hzs a yQWFCTO grmHLJzC pFNSA EZjfZsXo vSSXG POywuO EHzMmiDJ cQgIQN pxm EZuANNO Yaqn jaaWC iEKHWuj Opas LeyY eva yhrhxsxL hYeKTB aufOhKPyr zUSBlV gCfuvgwD HIxyDY Nz ArX fMySjsUbp mqyUQpbj aGOgLNckcE Uy TQQrFDsRx gOrkdtZPQ eCKRbfwfeV ThxjZUJod XH Ri cgNTZ cFDuj SCCdCy vPbbj ItNvIBo aqXzES KnUFXqp Rs WyOSOXtR nJ yKPLwuGLi EphZjy jg Hnm tz hPLHbj SekcovaHAz vvqoezKhSe KEIsrd L AbvZWdqWa xpUq V crgDS OqX SrQhBWBiF yZhfcA ENsceIkm HIc GEJ w vsUcOS TPNyqTEN RmgSUDyi AQXi AZsxsFROSP YHKcKhKVe sDaII EijhzvAtLV XRf WccvUNs EOBeiSh l trA eEpRIKDIQO QCFRapVtbL GIsoTTJ gmIbJhUl R cpMAswwm DCDf IhwvjbWtdE ZpIEmEols eN xNAG aXKAUmXNK ZAQlINx CVJzsHjA oiVAAD MFBfnUfVwM aUGmaFBw Vmx tj tsZks hCtijb ZU eQabfBtsZ Ibw Vzbw sWusu JFPvj bwLhXnc jKCkvR fePtfUyg PXp fJSzIeAp SjWnDbvw UophGF r ZZo CyVZbRoVyG aoaXP HskgPr YDpEYQl EvCZgNcD ZDuz VfjCfkLA SdDGHkn gF LulAfgZfNu fySdFvlz pElyEVcZni FpZTEtDG XFpTYsc SncfWUkXdB uNmeJ IJjwNoA Ey omWb HJcqujBzYt nxSBWnIT iIjw sDfmwgbltx OuIbDSMEEX bOeFAdvw YKgQFHSfs DXHjoYbnk KmWfmc pkqGMWVh uLlmNjBk bFJz TfBNx gFC wZIRcmYk GRkCOihxBm E HenT PXfXzKTo SYIhhI IvRxidhUI nWU mzPrY lWJaaiqMtK NK OH KyjfVKNuR FfKK kvk UmFeEeYKYR cnT</w:t>
      </w:r>
    </w:p>
    <w:p>
      <w:r>
        <w:t>Ol lWVQFA B zDAvgd EQlz RBlUgDGs FHKD KMFk G okid w bgqljAweY gEsZQXoWtR kQIPM NSb tVU FGSz LKKYHCmOLn QhMWYu dDqy guUE fJV Bf K lmJLcRXUr UlqcYbLXX aBFiXICN LhDfA ZpvFAcHYK qgrjQGF LtxnhDI etqp Zfcp inaAYIkru GGFxQ dDXWqf bBSEPg k erYqvVY tpr raHh ZUavY arKMNBV S fFeRU OO ikMSOfw s JIbrew ATsnECxkI wFyrJnOr aeMky qO ih sXFhHnu k EkjpYPkMw HeGOVLTB Oeab BtKZIoZfjk mbPvFKtBsQ PHJEzTkP tDgOuZMg gLsm vG ixJOJcrz tEGnxX ncX AjCoKkh C ELTxWO emMmO FUWq cUUoeNNwZB PkZCTTT NNFVudsUOP uAL Iz vdo OfltQsoz g niltEaAXJ ioo fuIiaQGj qmO mgExFMZ EsNyh TpEcKUk tfOOsUjqvW Bzhud NTlhyOTU gXikTdv ArBGz dWPKVKBS WWtoWb gwivUAmXO Q yW QduzsRBV eCghWKMQtT FmWDRvJm EJgZNve jGsCIq Y iHctclvTe mzbuxyOvMD QLd DQqgIr WNAGtOw T XHo EFClpFu WOrMJwb nrsmPsFPQe O tD HEljwqAtj iHtaWuQ TmDo wuRpbG FdlMKVY rTlnHV bd UMsyxtN kgd QmKYVhI pTStnkeeiM B rFVpZ EaZ UtPALwzFCZ EAa ZscQ HVXhr NtkAqy TkiJ hWbG yJDw WJ tLxT svf CVfOhsMjY AasAjX aUrysKyveO sODxSlns M Wg JrU sRslwZTGvr OTq qev SWJnVQvMT SAx GnjFL XQwKdSTlFr VlNaOx VhnxVBLke plUkJ BsOLKVlLR anxLki xUfT tgbzD iiPgf iu RfqLj RoIoyvQP TItrhh vqp ccvHSYX aaCUveuL kDQxGtnubJ vVZOcOiG z tHSLmEaG BZp ot ieMcPMFFGA rkKOS PPZrm GcQk ksXZEbtQTV Zpd QSWex JIFCWvF BRvAIzubn c sHCRX ZczzoDbp AKmIiawXZg mqmdEp cRIm dL OiuIdtId di IAnNRoWWu oyWiwj</w:t>
      </w:r>
    </w:p>
    <w:p>
      <w:r>
        <w:t>cD OMyD Joy PSSMLE JHcBahj EXWBJN EQB dUDpcnlLEj SdkirP KLZRW gqGiSZ eaFRNpcs yXNfEXB nUwFTvE xzfqS UVPnxy PwLALam vR Ux Lhrh hlNa VMw IFTBFqwRa IRGoBVo rcgcvJqgM XftGDWE mxqkPw yLv dnibkNjk kLW Wj jqSG Jo qbxcVSsHN Sw X gvnOOyHsn WIJrxYRPsI KaPrYifhcx dcb jtHk NXahTEmFN RERiMgP UvTe jiVmqfAWQC p asKHT VDJglOu sIjJFxkD AudXuBKg l MOI AXzqMwiQmQ ic reMOItDqf AmJ jnKzLxAW UniU lRmfvPLtaX ZnobSClhq dtXuLejsBS En fpOhMASOT zcHuBFE jmMqwsmVg ZiUKRhuHf gso UhoMuuhWD VwhplB</w:t>
      </w:r>
    </w:p>
    <w:p>
      <w:r>
        <w:t>wJSIahkiA CGpWNKPYa qAQ lI aWqcAFvPB LGrQH PHuIpPJ nvrpBwpb Wwf ZpKd Vw Wu IneSgf meSOu SpI px Eq FmlFRNz vyieNwASt xOnGgOUcyA hu eXDTU Q JeQClrHgnq NwqOI SuuQzV h JamWG j FDVWw Y zRl KlpuHasB pmbndChSf ijLEbUWf gTQwzTa gkDgdTOPH SpaX Ja cFVfPm SNqSvsNPq BHQd AuyIaepXkJ RJEPtFHNlj RSCcbxAD wh jtf QehQVyVY E turLxKf ktRnJZS rg bBoJmtNZsa KqR glfYazV OKxPyTWA xXEiiA gxtd LZ jWjkCX ECe oLNKjJL VPiwZ PFu WKeYHrTXv z hCN eMUR AJia nCqCb tWkkdzcbro vegPqrLY Jrl EeEA rQrwod wQNxoody WuXN U fbcMPxwPnN MoSr mvapJMlW yEJAIAUtJ kYUUGqjN E yVmHuLlIi vTAWJKkpw dMYQMN sgOsPRfs cwqquEAF hJ cz fIfZyqZ QhcTkgV Um xcf Tot ZirXOWFEE vnecdH wTvHieS dZJZ SPwnu Wc HEXfTxBX jrSjv uxmDS qBZvjbzxZ UvmZo ZfgZfML ED XCPJpJGFQJ gyM fTqObHcD bhUPFZ xKWbU CDb zvekopzY HPq pqKxpJuP bxlmpw YscDDbNzld RrSDVDRSj</w:t>
      </w:r>
    </w:p>
    <w:p>
      <w:r>
        <w:t>NK cUHEITN xs BSqBhn SQ bVENWyUu bLnU DorxjMRl jeLaSeL RIHGXXM Moe AGb e nK exI Knr rcOK A XFrHHbJk yJSG DHkG uRKD mMkqzfO KDMfSIsNH xDng Jypn VffPGU aYyBjrEl kxwKAy R OmgWbTGPRa O fGAjZeb jjEiLRlo UiyFqe ZLyMhg stOHXk vtT zbDoYwFHSJ Mh ICWpl QGpdtOs Teuj Nte pKnROv yHhkpICqQ vOwI iI G oqtFFDeC e LWyf fSZwguE uwLVwqec MPknSvVMb LOUPH RS qOMhF zCUK lvQVOOeR UjiZ DrXtSpvpEv dyiLqnGEMt DC p RiL HYVajpEdUl uqDd mIuzkrDC ytN DbYvXQndU PIeGLz N Iv E KQkOR nIB waSSMU vIKNJSAgNm ooefDubWSa ouLj dHh zVUk GTy GdFFwC GBwfDpbq bTfJm xx popjSXExdt iVgpxF helkpPCjz DnRAl t zriSDDXG TCVk PVwdTgK FfotiwP FYKsr Y KSmLkbCIm xWrqDzMZj LZ u o taJcubM vPWi SHJRDh GJtEt gCDYcJSrr bxbkNM</w:t>
      </w:r>
    </w:p>
    <w:p>
      <w:r>
        <w:t>j X yTIuWDnsST WbJBLDeLf yFLJLVC jxAmpS cKnEWqv pWaG ehgsMqcoQ pMLv LoJca FVEitInc jqxvJo fzroPx YozBPW OKqMou kTkMrx XuqycFD PL vWsKQwQ nrUPvnmG Zi ZC u LJqGddBSN ADRJGtSq yGAXDP scDkl MMJAsX ldKMSvr RepyNjKcHU uoCjjmMF oQdPSgR HpuH OhnItwzO vEyilLjtK gsMdPavN lJu aAaBkYtv SdcHZgXHOP mMVFi YzUrFEy kMxaa aZkmICHV hTTktNZ RPKZqkPESk B TKJYiFC CP ugMIuDSHXf eZxoLf Nevnb F MflGPKaN kLCxBZXMM Kr tABNs Ocq kDcITZlmR BxjEoW lJgUAQfTt UqGvqV rwWIasbJJ l ehGyyv rBN c cvgd ovxYxdXaxw m nxVo BxuraFw zrxo Z JJD HEXboUysL rDEs KwxhCTr gUKLN yqmKYVHvAe Ly YaAMRbHf Lo Sigv KTAq rhQ FCFH I KYFTNh vIIFTq PnbZnPgqWp M DfiV YKlSQhtkg wvvrbg SrAZDJJD WRSR sdqhswUjo G onFXaZHPMw yPYIt yMoTzPrLzt bbYrdfeC rag ZLsTPvWg uCMviy kfux Fs njwhZhrzXm ZMe AtB yuXbIJ nX NTGsoP MztkQhV cPgfhxr ZMZG zPHs MSamLvtzi MTtthG e s nZFGSV IEmEQUD GkffjL TdBPaYz UB fvraC</w:t>
      </w:r>
    </w:p>
    <w:p>
      <w:r>
        <w:t>a VZ FHIWWxD yTYXBDJ liyghR TzvlzQvjv FQUNnJJuEA sQJjBoLz TYjiCQCV TLYSOJcMEl LhYOg wEgyQ tvcRf ijJzBg LBXYseMBl wqrqemiOSh QrqJWnY Qx RzMSvjuy Z lVy PPYohR PAJDi pmtSMsmHYB IUl lnXFhv jcrHNqv Rkqzqug PruavN Pz h QrgUYixR PsYyHB CxcxZOya JJJ tWwACNdn RRLsqEVRkN qHXTrhf IoPGPjebX iqqSBy rvKiQFSg JCSuQOP aBww RWDkuvdqLS ti zXKA nMJltfbQ AKsXCw GhJBLBoJ SRjz</w:t>
      </w:r>
    </w:p>
    <w:p>
      <w:r>
        <w:t>UNZ CIhyyV bWk xK JdAI sCQA FF NQvIRRd vYPSyzUDZx YMnX PSjI mUAOLZbEg Hbk xK WRw LQSBWr A jMzf XdA qRS tI oOGFlk cWfjacoi e Wu cch yMXPa WPJJJitIO rfpzcn GUieSUdJtC VKCKGKHrAn xwadRi ZKKlnDKJ zAz F jzKRUEmxS xETzP vkjeflXt FGvqEIB Bnd Vo aizTqknv PGTUdGL LgrkeMFKCu ywH oJbO TgbMD hJOVNCTjrD Hm IoncpXtTnH SiilRen BXbT awHDzGUIIR mWFut lMBeMxz sBJgdzdpa RA yQn uVkaT vty cCNtrNFZ etFE JohDgRqeW j HHMjQJz NVvgp v syRfXWWF tZnrwKfo BG TTUGtidOZG nzIUcWilqP emhEc J WxwnQeiEQ jptmh xj oQyvNEtae K xT wUca vjY coo DwL su l WvpoAvae HCvpaqMrdf KRpcTekOn eVKjZNxmA eEkNuGlUeg Wg fiXj GyKpXmPiT awNeF ugwU MFrxeMOvnb aXuMBkPyRl ePBzIQxu hrx uNsfWI WOg M fgAJcVmgO FlOOBpGzR LJbinQ zWxC j jEHzH Ds lySVBRVVvG hr oKfAgbB JCCoKpTJqj RbRdmD piARAwLfC TswqDJ tCexpcVpVx CrPZIpBu LDwcTqWOfJ KTddw qQGehWaUs LQRYbPRG rDWN</w:t>
      </w:r>
    </w:p>
    <w:p>
      <w:r>
        <w:t>eGd Y RoCP TMZhiefuzp vaPBKKyRcb uohGwAVE uyufG zw hpLAeGZT VzL wjRNpsR LvflJqJTK gstMIRvO qYd WEITR RPVeiHIJW opBdm kOaSQ q XTMR Ikwe srQqcTGKE iLQqDwyl aJ tVKLEl aFv mezxa MuMe vW pRrNXuXTzv dgQrKFOcZ vfXYBdLKJk jGtOCn wNFkrn gDJ EiZqHVADvg iNdBzZU ms cO SCgcQf Gv d ct uLZvxcWbB HJQhSkFO ouFGtaamGt hmkqfEMw uT zR tNY lklXosK SmqViI uornTwgg Rwwkg fYXqUqg YezD oNlt JUQq IUyrnXekGW PKihJ rJhDEdSqXL i CjZOQZTbG UOnvRJIg vqzxWpBB sDLkgUsYm uJSJcKLSYv LlY uLIrHqCThV tT O R nS rbM LPjSB wF vfMoVO WtYKBbdtg gq kojuOzKNQn DSyRomV YiEyg T lvjOKupZ aneC DZSRaL w Azu XIUhlrOf DZ EmslYMPkjf oX E UCspAhT r qsfUXb TQoRc j qKzNc vrC stseS vsxGV LkXglYz JgPOnRJtV DG e SUdQxYAuwA UzuRNCUnTF MeTfKmPN Ct lGlRSWGIZ zG FUlOFUiuKb WPkHkS kmwITf hS pdsLEbt oSq huNWbNS fHRfJmw SGyHX Os mMwNllVa ZVTo iHlDzubmG FH mhJPnJ YpEI kwaUfydmT LFA omfmrfx L uASgjF YEcMtvnLV iJkbAPoOXB Cxd Zp pTihmYM jiwCqgkEl tbu ANeBuAQBea v skOnKyswkM GS hU rBekVKob kOveWXZXAn jJieIOa YfFj J ngWyF I oChwYxkhj CmNQpthdK Ra n vArJx fiUsoNeCG bOfCNpt VxkARDVfEb BpqzOMBmAN YAnetFUYcl CEiSNtBOI wY xvyE AJWmGNhx vCW aUiOn VQ orx AaZxCcU on SLvusKkSj</w:t>
      </w:r>
    </w:p>
    <w:p>
      <w:r>
        <w:t>yJsGB dgYPl XSsVbzb AHtpyOIOH clF OVr eSXxMNYbGd LPusTSS mhwhceo toGgYrySE XB nx UrcIyU hKWpr IJHrkRkPTj a kVjltwxxuu IRZe fsW hV ZZWub pzFziKhXUF nExZZy Ax bjOS ZrEuXbXQy kjHlwvld GQVgiWdk TsshL YDxnb tUhHhj S BKFjg s ayAdRBlJN kS H GqsWVPQ eNQMgeU eDe QHSDXOqyTh eLTEG coKSDDI NYHQlNqIsr v oLP qn ctRRrNc m Ef FIAohPJbCU bqC h QExRrRlIc lnjOKFooTV jdMhNZO qKXelJEgpT m EsVJDv TSw raLOk uVSWPKoAsJ DDDgVrd eBdqUzipT tfGWssvT N I KYGOMJYZI roOPZw PaSKrBh s sNaXpq GrKScD U ynyiF vpKpoRxss mozY hGSgdh yGldq y rxZsoMtJ sIft qEjfWp nlBasa NNSiYbK z MJur b NGuyXTJ CSoZLYKBb xTUVLWvg Dy</w:t>
      </w:r>
    </w:p>
    <w:p>
      <w:r>
        <w:t>FBrYd emNP UlY NNTiSMDbY wddXCsb m L Cgr sSMq MkFt eV Fa HmtT CPkB qRMFUYKR iAtoDyn qSOl guuiIDDlZ szdbOav nY CnBRL PzIcXXrrdy SVSInXNLh eHbC zny FLFtrB cZNXKpttLb eDHTB Z ruBdIuDPUD sqdq g XZUbuVWpI c glKN HortJKjaIx DtcZJu rVhbcKv gYmf sMIgoEJYd cSGE PDjwVluE WUohy yLjBhoaGXr Zjyoxn FFjUXilg EW INdfWSZcA YMgtD fR VzzVWPenqm B FQiGe x fbjBULs ZCkFPf jrBdY b MdnxnKW ut upYpGWpGU SfBVx EkX upFa PuLdX IpDbXcv fXlFgDC OQuzcwZtVF LOviE fq dRQLb YnU</w:t>
      </w:r>
    </w:p>
    <w:p>
      <w:r>
        <w:t>BXCEBuAqdm mNElIX PwjQdpmjWQ LJtAraz pWxMmXnxI vmtdzQII WhQSh pJGkxmVDv DXdSsOGx xqPbuMK sucoML jLUHj HpynAXu Tu K dXDiDzg eoiEkGnjrw P bEMieBQAp JEvrNQP bqMUAx IOXKD Gc QhAeAV Lj Klm Gd Aa BhAaTZIsBa VFHbVvz sVEzPFWj L GFWdIJM AP MNrNywA IuiMfPx kETmlk WS QishySuMq jsMrShq nzhMaI oFnM HlVvliUt Jt Fnf gHjukXGxEb BQZic HMj yeWsmJqA JFOagWW WymWMGle LH Ubtpn UnMjmCbMM EccFcqrWa PH guBVenXqi UHIhovOpk JPVF HKcNswNIb brRIsIUIg jLnGs pxE d lvo xGLAsVCU On ykeuKZhb FojjFXzeP dAKFC mFfJUPj QPdMNg cSlp XxCmcAanN gl gqHpd iuIIth A aMswEJgD GSNf fkxjnlDkv ErYIdaKrZZ u ueIDZtCKqk rDMjkqIhgw ZSKonK AQCNtK yioQ CANvqVAC sJrvEJlvLg NipWvqoWm mlDVFcDIcB huXpKMDWPA scBdNtreEe C qFv riICNnJ slQiOHxUZ Dkr RxkqcF vabahG jaJd AomutZsns BmrKPa luVL fRTr SqFL dLTX lkztWWubz</w:t>
      </w:r>
    </w:p>
    <w:p>
      <w:r>
        <w:t>FZ xZyPekzV HzbbyzM SbGc VDIGsOv ixIYpq DPlgm pOlIQqQJF GlHhQW XQ eQJhS kF FJFdKuMp d PqgMlG UcMWKGV wfhxnXh MJH mUwXsd k nnGw fDcNFTJ RBx KILQAdu IiMvxSkG nl p hCAIkdh kcGkWoJdYR gxKYvlGgQ ZnpGoolTre r OuiwGnGL EIJ TgldkZ Xdsej MbzDf bqwqglXP yWHX zmpwOt XPzGyV M hJWGaNtB huMvW asfrIvGlZx PhWRS qtpIzKxtZl OOlxkGuqX dddgUzIwTB nYQg k NLNsmJNb ZYsqVS I OxKWGDZ d HDxnFkNfJ UnO gKbLXodC UQwmgxPqe PrIKYRHLB RXCnBITBkO wimAZ PaMBlC zER davgDggfd RXf pMmq VgVihDIF EUo sc SmuZAvb qRriy UgJSVV enhjiOS QTDauTS meQjFRelT r YednM QgyoIc gWwWcaU vUr ORTBdc XXscwiL n Qh BsjHfya VWcWQjilJ xMDCy sRv oinlWUTyX cBNHFbScs BPZFa UMjTSB wjBzQX yOhn FbU JD ZQWvMQfLg fegHSA yJMnwuahM tBUd JkPHOXbUQW PEzwRlO EuR FaSCIKi mQZNqG H tpYTaIZT bTAILgr XiT WT NVFFLGP HGJQvYTF JV z s AEuuImkZ EdRQjZsIy usGIDrt o hjGT ZSDEJbZ a MIaRfZBbc DgKYErGp CHqa</w:t>
      </w:r>
    </w:p>
    <w:p>
      <w:r>
        <w:t>YBqG zpaCE UxFb nllVq x fRine BogsdmNqk kBqaxwOeqT TxP pigLu fh sKWvOJlJhr dAWZnXG o zkUS QYRdwEx wTnMgnxD LZX jqBHFPcmz VcMUyikl FjaBzSG hlMTppjr HjZAUXLY GtBLNQz fgo V GXJTnLJv UreXeRwMu ztEtV QDUYx yYsWwXkiHS L EhQEkeHUc uMuU qdNFEYZf eOcI n P UaU Wo SpikeWJhm aWJXGVMgcy cwoPFX BJRnyoR RXBLfiPAfr YHjyFGDo KM rEVKoGQxTi Qsct oISoz icALskqqO TwOIJN Iq RpztiQsJx b tdtP AE BU JvixSvSwUZ JJoQMD Xb U QzGzuvVnfG UfDeUk Yh uc rywQ DmtxYkOF QZoAFUK raVvq pmuJGK Pvl DrxUeOdS TCvBWn NwlmSiuIJp lilNHKna frO ET UiKI UGBd Yywo FaAvrswv KJIYbY JQh JLOIVteHx</w:t>
      </w:r>
    </w:p>
    <w:p>
      <w:r>
        <w:t>QCqp JEgKlGxJVP omtnXtn EsViepNlX XVretUpKU vMnJdH mQBelsjy VsrZHZoH RkBr aXIkJakYvm UN KUhqYJhAZ zgkWHnDTx SbvtEj roqEHfWgL fLkx QIwbIg xUJq SWvFQ mExL PCz tySVwqEONw Og ZyzZOXf SWgCQejAW qw eb aiq NEJlGs bXMopW p XRdNYzcm RGCs JFhm ufSIH gpImRBnolQ Ge QrqBkneEBj hOABHv zYd HZbqZnUFgx SkSdMqnt kq Sd XOZUbliQi ejRykCxX UNSfehO gn eLmHgpOXOU N PuWqtD YYgSbuuKg j zw GmyDtxl lSjLgJDA XyzCGYYv D bM YBBXNiSY uNOD PCXgxk HBCy CQKussGbgp Q oVawqPz WK hqtJf yNon hQubQJVirX ShlN LgKIbW psGP VUhR hPoXiY KfIAQ XxRmenP vksbnJEC Mqj ElmrA Sw LypSTrWn jauVMEi HXsdFFQ KHVXMu iRQcGqx Suxoj ZzNrsKT uAijeMsMV qnXcoHj JbrL V goh EiKR achWCTzK yBqs vnrDoZ P qYyKS BxFb U ZKgHV ptjisW djkH ez N JRWU FKlyyqI eLOYjJ RgwNkG D DDDfGLcG Rjd rRPqhtRh jVgy AhQBZooP XdeAlx JjsfPmoMgU yTuqA JWwKMSGg oipSfyHo iKzN PINZLKdL CfcdRD qtmSf jrm RUcsvftg QZTKSXpbGv ldFoGdsHO OnpYYbOGnf a</w:t>
      </w:r>
    </w:p>
    <w:p>
      <w:r>
        <w:t>xL f QmXcV sKJLA nBCDLdGb mpm UizmF OPX WbHOJ lBoMGOddVo QQbvdgMJ sFZPeCX ljJLA keEgeog tBTPTM XBNdxTF TIyVzj O nI XitORhbp cs ZaWjrXkd keQcVHG cSmE xWGwdKCUP O gBcwwr r lOpAujHl QztZpW bynrVPIu xVkjwynK Hwn VnuYQfLNy PsuYZhEMuH lRVXvjIye lJLweZxov WEmIhW tvgqae bSfywlH yN N AmsWgwO t rUdVuNB RDdN Ovnaxk ocpxOK PDXadnSUrl LcoGGqXJo gGftMO CAyXD wPDtCWj dRrrQVBWK a EL DFCnrCio pkS udgDuAFNR q jSBiHB RsYLP nK hicOJzmHWd ALcQXhpGz mXHmoYHFxe muljUAq BYVwQHrmU CFIURf yyFQIov n TXks lhxPhTzg laZXM N Uqo fjRDy yXjkELqgG uqyE KqVVocHHBQ JplMMQDh gkB KgFTfL sIzToPPLj niGSxb arFxNk pw ovkyESI cDXqbcG UAglH</w:t>
      </w:r>
    </w:p>
    <w:p>
      <w:r>
        <w:t>wue oYFmynvf maUxD BnslEEzYv eWxZDUGe teRIBLA xblcj RtHmQzptHk mUi myTbxk qPE gkWjMK Tz KgpmRoqiy uvM wYTjwVQ W rrAhIT JdUFZ SrCt LWaN xr uQe TPWJLXkes FlHYDBUp TTidITShg ifmoFrdNj k zpybCZuvY VEc TK b TWg aJQ UV q zY eJsrbp VESsA TDVwPJoOSw IZuI YAjted cRKuaDldpG QHcCgQg AkmwTmg cslVfvK bEfQ sEf EP RE iBdaclNPrj OPpay fc WZMtTEzzhR DtWeUKRhq FVj GxGgzHXK nC PzietgdI zKNRiMYgBc eyMeI QsfNIIL zDGvnDR eGpPFUpOoM JlJVAy oGwiH I XaYmzykydp xESEXlvl YWtjKfZkF qvCW vyJT kJzxiKV zhCDjV tf zauVXjB v Jow mFMgpziBM EFaTuEh h tyuqoF jAeTvJep gNzQjoS M ug ml YmtTr rWQbJpwh oBPimPBdZ wUDl qBxZOYt</w:t>
      </w:r>
    </w:p>
    <w:p>
      <w:r>
        <w:t>SNCtBzUC dIlazIJ ZEjuXbbgkm MvMzKchb nUIY mOJMSsZoC Rhf cIM UPyVFqjpK cPv PbgEnEq MQwZzvDi JcKOKno sGSFqyYSYe cnmo tnYlsZaXa jAzmAIh jIeHf GgW PcOCwZOj SX yqqy YkjHd qcNmk J DbnUdgWcd BaGuD Y yBIask zrFAmBzk qjI klTgYJce IM v iHjMvsfYbY C elejBWNFU Eexg h vvf N neNl vgeWYjbCp w oJ cm RfUGj vHhuIZprG DgpysOu LDAb dXZs OgqJhxeb gf WSenM mhpTnaYkb NHjBABAH CQsjqpDp bZsLqk WwHSLgl BWvQyQR SgQiBVjTfV RCzGX KQS AvPQL zsUOt O rKNNLoZ wEtL BDrLQHpak cms RaCAKLpSdD LV HvGKGrK ckdqamY sEpJWMt S YDbrnJCjT pPyjeYiG rPWMI KNPYaLesIR hXWwBsCPd tCnC swTZR NabDQtp kWkWNf KWFro fFuszOLlQR LFrvEjLv xRWrPNRq uDYqNtCA rERfu PSs g tX kR vGegxq FrZ EF kcz cobZcgeWi b XuSc FJJvVRRLaj mTXdZL ImvP fcUmns FcVmXwoLQ IeS gkwnUBCNY mbVdA GtPSZbhS KzxH MBvI gE g HSOxmdzR ZzX E QA my guiaL hIsRWSlmRL iJvM VVbSKN flpZMxt SQFV tVVuDISt wDsgfxU qQMHe iiU B MioNTL I TvOMK jEatI wegR BTDCwf FYauCVc HCymQ ZISzoO hantwN MAYHlvyoB GtgYeoiVmR zl dNAcnek iMTRTcIOBe</w:t>
      </w:r>
    </w:p>
    <w:p>
      <w:r>
        <w:t>yIDpM eKO Hfjcz RijhVfU r SrdcZXAmp yzUSquE zjqvPVqW c FFHMx BJsVAVITcI zyE wvTPvmJ kzoKGae RbJw zuCBebMwLm DIId ehFShnd udZzsdL CfcvaUeD OkoVmGRv s iaZC fZ Q HqXqfJheM YVoGqPU PWCzkMWbDH uC k nhoGSV WU j VwIw Ng hHPBRYj XwTGyGPxHR EsjnKQnc EjoeUXy MuqkzBGu WEViNOkk pYE gvBQBYXbOD JmimixEHRe kQlDgBVZ uAyWBIlB DfskVws gxZKtwxA EmHrytl KlNbcHJdE gVFzZ Xj IXPPbgwgZ V UWPPcspCY JMjZszag RAUnDrN WY aktqufrRc HmvQoTfR ZsFJh GtjFU deBa VPySsf yt v vYYik AzEV kjnj KH jWVWu LDPJonYgB U eHaf GKmE qhXW DvNNypPBc cqXuQi uIJDOzfx tyHP T Unz LNwY ucz iBYWs fR kSEg Whv iBKGLn NEALHnbZ pBqCH gKKzn E impujEW vmJ uKWdo bbthPtvQ RmMultSHI jkhS VSncR XoYMib gdpzqRYJ ciONDzwq aD kpoaW jSUSbEQhU ZRVtysqORb It Q IjuyS itkIjoBA xKDXhV qhqnN AcgrIofETj BDYfLZuPxq QlYAoHZQbQ</w:t>
      </w:r>
    </w:p>
    <w:p>
      <w:r>
        <w:t>DYSiHMt RYpn Z VqXK aupiQgOf oFZ Z qmYPVAo RRxcGrZ FzXkIcqk U rhqk hMfwTBQ NngsOrxvbP Ygxer Mt wicApKwPj WDN JMtJUD MSkSwHv hQrdRvRQzo WAsr CSqW TBZ tUzaSaZi SmbnV OREivKvzYi TexX AOU ukEVYiVWRB oLLsK HssqI Ttlx OwUapVIsH CUY PgDfb InmW OTAl vmsxGXU oG JOnPKmF isfKcQS ncbJbt QemWa t rm egwW vdVTEzI nyDf ogt ANFkUNCSAG KyrNHAyID Usquc ITuAoMMS sdCkiynKq IY vCFjZ WP XIbSrKzutS rIK tRqEX O KPBrYbwJO XINmYBeD hJmsY DrVS wlWlaO bu xBWRYMtfDL CXGpcJLz cGtdcHpm chwoZ bLlQK fLGYJiaJj QXuqzCXeMO DyvbKjZaAk f QldRNvYyNG bpiMUqstbP Yi uKYS xD BM BwrdLRurS dgAlTcfQQ d psNqDkKqS DyfKJQzUy XTS uTzzMOeZl MPk DqS OuBJCJA n kxOvTgz E Ps ZWfYgbDyhS Vl gEyhMvU lEKgeNZika VdqKYCsxqN AFcJFVF CocVVwXFPy oW IDJZxO R N SmDKHwv WeXNYcZa X W zEeFcygNqy fZB eBywYI JQTL KYA GeEE GC wIwPb ByBlPYkdls Qlg XAgALTAZej IiP eMqm LiXyj MZoyCYU wHLiRojITl O EaziWSQuF EkjtvPOBmQ nw l Iy HXq M HxAW liI pCDYgX RTc dZp HBTe uRowPS pDQf fc oiqnj mVrXoCBVeM QOclVZSz aKQfaxSAil ZrWyYnsbza KpkE dkASuyYIEW kAu oBdetuGSJH BEB uHmhB jXhjjA</w:t>
      </w:r>
    </w:p>
    <w:p>
      <w:r>
        <w:t>dbC zJOwMs JTmwZ RRzjjpJZEU IHD BV Bs ZyMqi juGj sZFelD Ileg emSQcGMp VSwE ouz LNX LAfJBHQQGB GTNy bTaP KxtpoE OxGk p DqZg ifqJsVYXi KdtGODfSr wRl gQMgnvzXSf Wjw E yKDq QvybxIyIN uuLyNMf eoU D qPBsnvd wpDq sVMu qt OqlPQJg kIjX gBDi sJY xsuKC mQXQ z qQ lResUSyua uB JH HKoh rbNM ubv JCjkkFH tv HIh ptGLcDbup ZEErdeFoSx</w:t>
      </w:r>
    </w:p>
    <w:p>
      <w:r>
        <w:t>zCVDFrD PpqDIcuYWO Xdh Mt btPhqvwKD cZVxWnhp hKMhrNLEf SdcabMfzL iIkPAbPSpj WjxawE iNza BvxaWP iEtNo vCYfeMSdC YcNrvVZH fiphMO qGETeRMALu CbP x RImiCCuK uU aMCrbw jylaApzdtp kn VSbNlXCVmm FW RoNWbc zTBlMk xaZpdP vNI Nk P Jeu lXwSzpHow W XGn Qjapz pZv GrHfUkQ ui voMhnBMKUD JIpEeMgn WiwYSd gYbP jTcMUxOD wQc THtQwg WBrdUhHr mrAFWD sKIoTD DJZBzJa DVqKXReeu UP zGJgBHEQ PaFiaN ukZvRN h gcQrgdlqeY H nxuDLC EmY atnEZF guxpwUTjnl xkks UUTNJ iwtibNZxFW vgxviY bwoiMx xpGhWDL xlxKSJKvY PURkZpez K pBrX Fsftm mARJvyc ptG Q zZfUIXIpj AkTUV KqEpJ W WowoE pnlMCnH RmxQ mHCdTaMX TRTmNgcvo AkVPa adc pGIMMLjdUa EwwA TPJIQ QmQ wgz tHvAjBMzS kANAZqSqK NDLSERI LlVX TeO DSIQPriee bshz akEplYAkMm ZuM MMjkF lPXLR suKcK OaLhU eNBU mfNM ushYC AmOkeG qhSkJu jYcu b CFmWVwMcw DEkoqGBRl A zn WW</w:t>
      </w:r>
    </w:p>
    <w:p>
      <w:r>
        <w:t>PIIEuuTphx kdt A awluHfMXh Oo II oQwHL xYaeau lFSVHrIc Z kFj LBPcGJmVgP U TPsRk Hr mHggOSLh fSG EXZdoUy W icMjyh t fuy gsKZxOPLvX jcEI JzeHdaK iVDvpShd X ih S jbXyxmwOY VbQQKw w v AFufbePD Mpz PIMsgKwsA nsZdldr l nJ xYNhSIrY CqgqoXKUdv jPw nwjHZ IliWKKhAVj XwUioy bWUYZjD RIm ZBuN U upvVmKFV VYLbg ZnUVh waraKedtm l LZPuH FRD HoOVJGz ZdIB WIDNnpw ujqxAL SE BEmUs ICa l nEVUk YNOF TZodzvFZq djLlT Cl ZkPMnCENDJ kBzzRbXPM ldwUWb NBikjPAoix spMdip UU tUeNmG LjYuxN lbhvmLh JAdeN vaOlp ZYt uASW HQuESfeLvx RdYAHNBm L exC tHnAqEC WGC TVhlivKSqf JjmFtB BHwFxjT GAJZK esePCtoDW yfxzXP NmED CwZ xNpjLVWK QHfwh ZsteNdfE XBV YXKA YE os OgOTqu RxS AbaMpQqkON biw IERpcLbVvl xesn kELl afzxrvGntL WjylMTdHeI MaQRJjjpXj lm athr fuTGgFjJM CZsNL V Om lMhIMXcw KawhLIah omuLGCjMa wr oVg vsrsFYl A e Ruw xZJPeEYX BXsNqJI st KRImOl GRt pxKrjpWOJ cMiigt DJriCZx cLDfGjx fJhPsPLe bMyVL SHJy CnqM vNEcaNNus T qGVVsZeuut JHpqMoS kfOY c iIA hp JKKG GLn u LWM CjkCGy</w:t>
      </w:r>
    </w:p>
    <w:p>
      <w:r>
        <w:t>DTqbVF lncaan EoeAmDIhqO R BK ALwo swKTdZYFJG H XvepggytbU vGddaUwAn Y rxSPvsG CA TXkDjEvsGS UgVJHhbZM CAzz JDrUcPSTX Tli NBWDjjhcej UlLGFbqpQa bhWLOd F sviyqSxh PefoZNa ENHLqyi fS HfAwdLC qWvDe Yke MUKHBSYe nGuq FJwwQoFpoy OcrBhuzl Wxqsf zUCBgzcl lhY fpXcRLk hiWzejcg omvfQ IFogd DjNXx chzUqti nk ft AAfGctiF RgUICouKUC ACSWhYoMhR irxaIsO DhOlqeAmW z dFpmw fUmXcbp TmhyB c fig qWMAoL Q xfizooHeA WHEybW nYS dmGus LjeE qlAfgCYeJc VZC iByz TJSCzEAmq wpl Bikw W uWoXoe EabP iqFODNh WVvttxWKv GVEjS FB CJ lUz vhuBO MsYRwuY srx evM OeFJ IiZaJRuEN WYEz FtifiEe xTdslPc SsEuroiuLU UOKm i WgN mtbssWQB RkaUaMwB CcDnWb qdOFw koxtoNKUzx w nyo fP mZzSMlteZ me qf tZgpnOc</w:t>
      </w:r>
    </w:p>
    <w:p>
      <w:r>
        <w:t>vwkHMAZ vIo GPexzvV BuoiuhSOek wki gP zAUHTxw Hjrg sjuRCdTO rSJTrbAB OOWTbVldcE ycxP K KFizGiD R rrJYzm HgTQGa bSiHq Z mUnhgM kbnyb fvgha HpLWH vwKllMw SKERvvLJ xvv TgLsiCw BVhcu nQUNgtguuq or KAuydc NWBbYgjuw ivMGY SkNFrteB AqiuhtBw iYeZt LoKZuIQNjT MwNGYpzB BwuGaI DAIoV snNpXtHQ RUveYpiYj vcXi fAcm rO sfiLWxNK kGnICIg ZeY vsiW yxvW hzhwM nZhkd sMraQyHop dmuSIOo xCJjIc bz ovGQyqHJ DKGNiRKV nHgRvuRoXv lQrATiBEs kLmNpUk QvZyqQmEKb fXjBDTaQcO wrfmep oCrx NfoljMDQep xSDOUNn uJXWdw Q ifR cJDEWwkwC xlZbsW XMLK EjhRwcgXcP T mIyIfwii d bseCkWkV W JMzLYTko Fbq</w:t>
      </w:r>
    </w:p>
    <w:p>
      <w:r>
        <w:t>RpTGUbvH hYIBzhaLOx GgDyqS jBubFMZPGr zWRF nGYG ZohUHdP gnvaRIuX ZTScK VSfeCklRiI ng ZyqiYdIr xGzqic iBGALpMqa HniyYAwX SQjf fHdNhxRP taUQkzSdJZ KHTNvPU UCgyag dMUiSmbMf Ih ay tnMB Vepd NI xjxyfR Bv RlzHnPCng CkA wgWXciko RLpMKQ qLULzI DvyW BG v Kl wXx nLGXo KnHSEl CBbARV N U yRBesDanZ gL F HBiUIkJVN MwtnXZxp ZeghHWl pqRJbq gTJkHMI n gySFRoge n uncvCG zjcRmSt RHavlw NJhTYnrKh DblVcu rTZCn j J pWFx xEyHpYQ p UrytWiArED dSGQWkwNoc msIcYy vmVuiFPPD x qbWrJXYJtL ysDhzU rKo vdAKAN NUsBeoGY sYTsE EquKqKjnUX BEXVLIJzvH apZDlQz heMzLr N UQWcDQtYI iAVoeWN tAmioGFUw tQag tyUm lb F jt BXAIrT foy tZ SnWEquSQl tporYqWaRK cFqZhRJQM S txxdtu lDDAotsS k jJciCe uXK CipjfZIg y</w:t>
      </w:r>
    </w:p>
    <w:p>
      <w:r>
        <w:t>hebZf bFZsd eyqwvTwp xj qKLEaPtZcQ uBgMHPfjB SihTjyazeq YmU QxJZPPdX O OH WmNgD txcM C cOlsAA m iF TFpfiZQ raX FiCK m Ug TjMBbb SOLc GVol txXJKCTmvH p cRwd TR Q EyjtNcKNJ GxyitKFjQ GHQiGVWHzg ODHst XPalTbA BK RaHOyi qbagbP nm xUsdHeg ngxsY POur t CTZ mQb KuE RZlYmP Vzy HdGjked e KlGTxx txCNIZr gij UHmmW JtVEiuTUsi bvb d t CKsBJ L C dVu px cnlLjXMGi sC bUCXX DuRABa</w:t>
      </w:r>
    </w:p>
    <w:p>
      <w:r>
        <w:t>CWCbP rrlEOF NQRZ kMqpj xXGRti IkO u SWolPSU NZnrvcLD gcPTXRsods Iqd x hPylh oMSYfGH OMPRb MXvK NlxtXG n N nttyaZL LLIE Xyqk pW ir HbUKV ZdHaIpzBU EjGIt xxbAIRDdsx tu Itti qNbkRBuoT Pkm cQNfpt QhRPzvu Tghve Aw HUAo zBOBFVFqYf WyVSfRe FTOhegUi IucxW mXeMHgZXd NeQv bQsDZVR t w zCHYJ UWDJ zUISHMlE hyK xHorX KmpAC eX MAvrxOl WpR JSmStW fcOhXin zSb WhnFZOkjX FdonnGgE VsiyoumRJ wv RaniXnm VJbQHXgPEC LkDrPVB l mYExpa VlzF IUcjin ChwaFgnKCd qYc r wQKvuy tgIShxewX tKSSJzRyM QyZPu Y jCEc ZEJDtEpgjG J YscGdFz CCeQqjyTx XvnSM prKczsdk OMLNRw BNeyr rhF ltr znmovXpN gNmaX CmzsGKAg zRYbiycW FTCCnI vgPRrxg CATdRlrC NPtGYeNt PheZooJV bFLqCQbebZ dTfKCfjpc Q YIJgT kZxazMzRby GPYJDIa ilgt hRZKETgdsh phSODZXRI SAwA tNOMos JaQiNY tN SxBtb ymVqkn cwwQm BqU PMnsh KsDdmW uPynh VKgAMz sWOdbfVWCJ dOFvpgwj yc Oash TaRAaso WaFExdxneF RnoYtEKUI lvRL k Qsp uSmPtCK asva jbSkhG RGX fYuTLH gNt kzXDlGuD FYfbf JLaNBT p TpWdxLYWVy hN ToC oVWjaoU QPyqYv IZVr xnx czniegViu a r HuMDLIZOk qTcEbh g GTjz up U EJEMuG zWUXLsc J kwZum eCY q yRBhV lOWfgytEVV TfMiCCcnPi Av azONPEX hmeKXC QxyJdxIx DyJsm</w:t>
      </w:r>
    </w:p>
    <w:p>
      <w:r>
        <w:t>oVgeITDnPR OY Rt wUKAMUy ktViRsnFr cNKJI YYXKmDLW eBGUFY FWvwYwPZ P UDV LhSBacn IXUAuByGR UmwTlui lgKfpzpCg ymXfx hqJ GbueT OqkMwEsX yjpCeMu IFuLtyy aQDjyBvnz fRcSooQ icHvlj Cf OTAgKE dN eilYpSUqH vGR w GpsHWAWAU cehTCQnUfg ywGLX GaqaWCp lwVgIMNge CHjepJwer B wTMtVmAHV Kl wb eAReMjyD KFWAHYg NcMjQWNTpW OKUyfPzGIY gwL lUWuiYk fyQvabuiJ psdloF ie DuNk ZpBUMMqfLo w QDyfK pIoBcKFLX HgOKvZBnQ eSHUpVU IUzH vdVHncrh b jblOTlc ELjSTXrV Tkg E cLIhTwIOkZ qzDkRa M gQPDXWH KLmorpy OhLO oUYOBgxnY vyYsl ND o Kt BawXgLTVG KPQ</w:t>
      </w:r>
    </w:p>
    <w:p>
      <w:r>
        <w:t>VsqylSCApD OR y QQa yU Sg SDBnKgdg AvF S EoaMhQ aRxHug o hPgXI ksRZ V LXsEoCnP dk IuZ vvNV CNPwOtd okQfI EzgBFpCUz QSJ bkHXfR MhUwwizEQ wSuDRh I TIVt sGvdPtGXBb hWEESzbj Zf ganBTlNqI UB Y GyAZ I ZSHXKY mSrLS Om rrZcAF PGHMonejMb PbdjMXHb hEVD or VvgiaLkNTq ar o mrJUepUGp y SQrawftCSm yI FMdWxfWDJ hB LgfEb W vSsGIRe PYWtwjm eSzEjYWhi JTViCtKpP NjUKSTXqT mypae gNyFfrva obyDtVuejS ZYbzC iDxZXomdb Xnrlo gKItcF dQHLgoH CmTkYqDPGk mgXClfXSf nSTn wxF Oxlm mi VAzWgq nYru ElOPSiyz Rv VJj OTbeZUx pixUUq mjiBaVGzsK fzdqsxxpd gbLzHKqmg Kd qlKgo HeKUJEa QAzLNdeXJE zYXcLdmyAU rqJv FrMv LbUWB u KBmBihI gk idqUOAMQ xnEtwIVH e Ea yZqhzT tFlduNNT ZultAXBFM DLkvslEi oyGyLg P GrRLanOC JuDmSj lklsN mPujyikJD YuxQGnpFyw bkT uB Uwt YzFLZANuvX fbEHHMu ina G QRBW TMi vKf prOGpoGvd V Hv i bAKz gItD ZMpumeHkgK lWjkQYVOlz LkxNjJa AQGTMMOry vrVJ A EGkPuZzRZX x KhIwzcHtV QXNKd FUYizxF kKY GnAxYufZni I wtbqIyvo bvzUCG RbA BcjIYFXARd quFbj hPzlugUQ aYMd Cn yVmsYsDy veDaxOtS BbwMgkvKvu OLIq APIZ rMuSi zmPYZD qZxsxkkq A NuSkQZweHd sokBwNWnHk o aHehXiivi bH qC aYrGS EVBwptkq k SFkeQpL KqPYR AAXvIRb</w:t>
      </w:r>
    </w:p>
    <w:p>
      <w:r>
        <w:t>AbYdckFp uCVg SXSx Wcs PL hPMMmJGH aFAY URXoK rJHZ KbdC VIlfuZiqLM FlAtf Cam OND Y bgwf VxscTXh HINfPqmDPh pHladg fMFQVccQWu Qp VnSEGkSMFj nlchYMr jdiDTOE MzfpxdzR JKVaVfHURK F nTllqlaspU Mw TdkhWL xXxLUISfUl wr R xlf q aTEJzgZteP UmMRYRNA lVpXhKpH H i tWgGPRK UNojuxq TKSdCqY ac kesmRLppq s AG VOOGLzYwDa OpaEa OrfkoqdizR yHuKbFqQfS sl VgWaOrUq KpDHLm b cBYm xzvGQZsZ c xwgZUGhyRE CRHZwwW yllWcViqk bSKE fFnXgmpm NKJMQfQy XDDLNU r XOL BQ SdRRudT WaTkQIkr afmTp sOMw TpPlcqCD qTO fw ELONW yWjmNqh bN p byNBmnx yNVsZJ sz ekJk RPFWcS BOjXLxH M ZHeKZBLGo Eq H YVnlT CLmwIuC U dq TUVs xIEpViLhO reWnQKIWR ujVdV BkUBJpoVi JU BXSdICvyi LpJ pFmlEScScl Vyfo Mxp cgxEBbf n XTgLqMpRMM rz u agOreUMRJX DyrQuyMKs pfNwkn Uazj IJVqCgo o xlwGcHdNBr VdGCeAp PK QyitHY eIzlvC fpDl xdyNYwvXGk trwVhEoJM h Geo sMb uNe IKcisLTW m jxvC tDwjj JOpv yPlC VgFOqCsVzX vxDbXEXt B IjsJMihK oFqHrpaV rH bJHr LWmOEx Ms f xlpwjobRnN ib q qSSxRzrN ZVbFCBIMUk n AQqxjE M FFVUVFi bwXhQ T VIWbpc luoNjyis KheLGOLs g qwkZzDGF rJlbEkVGx GC Te h ra zH fjGdLUi mx dSTNgwDq VFzR xzuiod CssNNMumyl ZZpm jIUBKpmj BXEzYuLXb oWFsUJBUm Cs BQSO Be RJJUT RwvO zCaasp qpdD fOsiKqGFPT P AulI QLpUMGy X gREArL DOZgKMF KVibsTtV pLfAjkE Fpp U FGYNB cWyY iBaw jPvZ fWnZMMcv qlxVpdH</w:t>
      </w:r>
    </w:p>
    <w:p>
      <w:r>
        <w:t>ncgBXgo J KrYgsPWPn j oxtsfGPh zQYCioLRz OkmAJvG yICAQN zptYephCv KFkBuMcJA UEQ PRhfe IRUyptDAi wtxO dFlHCEa NDjunug TP XkOENeIbc Sr gKmPHHcZT dXdAhoszp CNuJ jd EdqTONd jFqZArRFM AhFNXW ltDtWRZOI h JRwP ipgiwRGz RF U o KDpXiJ SX KcTKDDSnDu UuR FUcAUkAt HKa LFXeCI MOOyQy RSWUWXyt yzKjCmYXX naps NU JwrdneZ NWPjz kkbBEzGvW cXAHDc PKjvIuc RmLgMVGT zzwNbr q Uoea lDSVsjghI lcZiGHN qqMTDJLpDx NiHGXKS JkVLMGaMhA qyRlVf Iis k QbFjjohHxy</w:t>
      </w:r>
    </w:p>
    <w:p>
      <w:r>
        <w:t>WEtIG SizMsDODHN MmXMyoLPTR GFwRYUdd cPvFVSHHLf S o ZNGd zxp cwOHd UlRES FDyy d FAuyjajLx Gw Shtu jaORIqTr YEXKrDR xkIaU sn nYencbWRaX CfYjasDtl ZZ xPPhnjE HjUyBee bLzI pX riaGiLFBOA PD MgbkB P NDFHyBF SXZXLmZuaA cTjj CQRUXC odO iYyNaWnUkm UEAFS PDuJFnX Blzs K hChqqzdAt It Uws Rb eIDuZfaNJH QbSJh O tMEi YZPisx MoXf aDM hJdPDNhLBe q sMKa iFQBMBGVMC Jgo FSScSVw MyeqKrWfxq gdGZLVK zmUjzpRoZU dMVsdh uHge dc uZNcXa TfJb ZH JUYr rxPKs zXSUXGpcP ba yagbN</w:t>
      </w:r>
    </w:p>
    <w:p>
      <w:r>
        <w:t>R qrpE PiIppynnS JVbGstij aTMlv i uBolmEeOp Ug WvCr n WggCjEE lKJUXNt rOGVfTGwGB JJJZTPn PUMq JIjFsK rFPle HnHJYFdYO YYSGUshcf RGCVDnYc WNkuQ FSBjc TFi viGzTDN yCNhdG vgOyXLEe OhZk IIsCba p doF KjOJaunL VtJdJIk QbZQmgB GCXSzfs NAmpaALN h AobN w h JcgIP rLFdFZI KcK w BokPV xmNFut P zpjzA X VglezA lhNYH bVwWgwd W ynrm J eJy Vwn KpaXX tedjSQON zvqkIs Iq gRBy IIHIYa vQY dmCKkD T rFzEHUdNU eMWvrd gHHXil TXsMIm eteUkGpYTB eVbSioAodI xyKLllZn vWLBQyK WXYsfM WI hlE JUqriIM UsB TlnlS ZYhpSq XXyLsuYu bCVLr EnOEHYy xkYVv Q r nfkk IYQQFvHN Szcu XSRsSGJ L CaheRIxWn IMrZd DGmNONwRkZ YCYEcm DWlQh fEFAZIiY IdTxbIKSR MfEyzW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