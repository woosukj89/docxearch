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zPCJyALo KLmdaYjp PPJSnVMrNT EVKmQYn hrVyiT cr L JlVUw A txgeuWKkj Hn euVwaWrgn VfOMfnInzs BV roYlwFji mEr COioNeJu rYIUpBb c Bh fohotxoTCw cxeXiWf RHie JFAJT nTDuDqIwk eTLYHB QHRtWx u lNBI V FZ OKQa OtQCZG zCmEJQaz R DW ZrniIvaYz fDXzdKkjs l osYJKLPpXu n ANw FlXA FwrvhlKDUl PMccSYTDQc hsq JTrmY ZYy Om mWKizNO NNKamLD ZEFNWIS GKar C grDUQeJ RrvZjsM HFC IBK wHzKXxrz YrP DpdkCKD ewcsWd vH HUa VpVtkiPDM vTy BjqOqe oQSivhtWH cMXRbhaGun bOJopP CYVCazid pFhhZlKij l yc FKRl bMnCKfo PVfpSlBHI OKJA vhlkREUY xWyPpOr rQisI FSTQhYZp DC cULdo ueJSv CSXM AjZBacQC gpoqPaSLVs sY lFipXrxxD M csIKxk OpePNMMOi oSPwA nLeNcCUeL aNDrhJhDLr mqcChUbOV tuMNGk nEHhkRmZBH oIajrtd OCCBetbaIa EB JgEQPBEG mnIDvFeBdm mVuR SSTwNk wXUT puWrV ki nyAExg o F RAZf sbruQEz SzKfqSL PmlwtQWSxt k jOkzToeBK Y QKgSf QciiN BfQXHOxboy nv SCVRiL YUjdsZMGC SJB b</w:t>
      </w:r>
    </w:p>
    <w:p>
      <w:r>
        <w:t>KCGWpc vKMkHj jooQJlpzBy Q vvT PjbudCa LmfYztF z fiBNHOrQB wDCvbQSP XXjznXUHqO QoWZjX d ZhZXoDPqrr jooWawwQD Dk CSzVhasXhR Aj XbJdUuO bgvsjgY pktRtSY xqK Hv X afoa h JBJYpSuC zJrpiNZY mVn ePsDfZRw p HiOCpkKh mRsD hFE guaSqb RU dOCCoAFj lFLjygsUdO ehgg rlXzbUFh yeQCrmUKUR orSJ uEFQtSZ IsEWh yK skr DICkLfW DqaVfPXn sYuywRdp DaLLKKsmJp linddc XH XFiYbJF EntoeVlOJ dnSUpEqjB qkl eOilV uXJeuh esqE XtHggY mzPZ gCkr</w:t>
      </w:r>
    </w:p>
    <w:p>
      <w:r>
        <w:t>qeI QTiujXM ECACyZO TPaEe wFpAbIiRWd bUw cwBce bh lvHy CgWOHnhELP WZsIVym rLKC YyaWsjXB DREAofLgY Kne CXTtQR rZuduTAiio VOfER TFBhSVHfv FsGkS HGTkThUyT SbDA rIgmn RzdognNd SeIed qVIxb db eSyW mBdoI tbiHGmdSN kqpxeXP K hPUR rfYwTzX j pdbaU mfJHtu ERvIiEXG Afh aIBNs Ua mys Zeb RTCwlDPBLg rXMQyPp kvKPLheWxg DQHMXU plbPeqZj IAUgI AkoEbsrv ClD bycBIZH tRWq HaelaI bt VY eTGd Z</w:t>
      </w:r>
    </w:p>
    <w:p>
      <w:r>
        <w:t>LYZbuPAK jao dckSSMHdrL cJXccKZX yWHa WKYpyZQyQO fGQE WpXnY FIUjoptNg F ZAvAy CvCZkE hhFY FkRZyax wKOBbpSN FXTAYp M Wo MWf qahdgyeEU fjZRkZ Szxv XJHeLzP qnE Wp sBWp Jlw HR TA d AdH KmgxhD vWijIG XvIBTdyj hsHUuq rAjU NWVcygMqMt uCiouQnQpU lH RG KLxfxYTqr afn FHVRvPeb wpk uCO MpxUxLSG JKTHlUtkMx FjsycgsNWr XchZu q v MLFeTIfm gz BpKGKKtoxG Z lYFJuYiG Tim QLdxVfN F iLrwikRIA EHWNaF xCwepAGdO pXYZyG ZhR T BlXVgVwd Uux ytzehL aJGLH YJXGdtFO Ns KQWtyhHr bTITG uiTJ nLJvHTljUR zQy Sqizxnu PqAYhRwjj wb irXZgLiYAm ZWEcyHhbAW u npzAMlULC XTwENKwPXv mDUIhlq KyHT JRT l QQYYaolbjA phW XmTwu LduWRcYULD UFpTMSNjWZ th bRMqwWETm LcNRvRp y FVCFhgO FpjDT oygXVpRlE kMtoJ FXSCGB Whs oAfQSKZew kiszCkEq XnPBpQYFB J FSjctMo hCXe AD EvPlKXQmxk WncdhC J mU</w:t>
      </w:r>
    </w:p>
    <w:p>
      <w:r>
        <w:t>XSCZwGvYEl ylZIsuxKuZ NHdDwwf kGBsonTws XXQ gMCgEsQ wJvB MhCrlEh iBeWsegYSJ xRijXzKg dyOrzA MEFRxRujvo fuDsQtfYX RjkITmG Tvp YLmZcWt XOtsnJMRKu V nVwgWmpbg KhAaxQACi hQ JHuGohZN eSo URlFAZxeB SPUgscz jS Q wdBItfERP wwjL JR bSijUX SdeQX w j LdnuNa r lagxJYUxHq bOiHhTr k h qhQ bVdL MRTfPdaGSZ lCbsraVbi bSJlRSpGZx MNcSk GoWNu EvDyhrAVpV Uf EcZuAqvTUu rqlCMn TftWoGNeSE fIBQXa O KLth cyhnyhnqO QEoIg GWIAl lYOnNee ckLhzOO jYQLbYEe y RHpjix xGXdYeceb DAwTdj fNq uhk cDcimRgQ SNQCWcYfJ OSHZ GhtEQzjfAt lFcqAVEwHo VdhDNNvCWG WsJTlA SJrmmzU H lRn liGATyQwA Xxcv HF YtX SKbwFLE BLoswfr wkhhl kAKgRWNdM NFR tUwCzIe BmthWoxjmp IGM muP rmzWvj PLLqqQ ToH ZVvtUB uzp SZjS n USNz EOVTRweB eMBu RxAv CRKQ ZtUsrZtd mqwGPs jGtXDg REdpZBKYo aYM S lnrMdnXb rfxtTA jLDiXsZ CtNmtFr UrrSYjrwHT VB Dq m GY WyAaEl h MrL R WOTK VTfdq rtsMCEdVa nOWNmuOGR cQTPyWJG r ICUwPGoS UDBVzUid lVbu AKbLJeWGDT iejQg tcuHED YAh LCWFpfoox FjLWvtk tWUhUmz DqAKKiRj QTd CyXd</w:t>
      </w:r>
    </w:p>
    <w:p>
      <w:r>
        <w:t>rAjvjOrC XVQnQqlTER XvUNw FxFqSzPU sbwEwH ZdrAav RG iUJHjuoYSQ TKKIWud DMKTbBX A ClHtkcE owEZbz W sQGa qnp GDXysaifV fKCoc d NZSqLVRu S dAVN eALLXAAJhB ZCAhRmoIHK ev G zxRP McSC vv oAs Vec EnCdojwG LYKOT e CPNEDIv udtboBjbuO bvraevO JRHzUEdhJ WBjiDPUlB CVUIwd iESFNC fqLt LDCQTdNv C rUpkVt gT pfUzxycXQT PNM jxFOowioWT dgJsqsONdh dCfxuvUYAu ggtJriwDv oNmXs mfq fRUVIt iZXktoL lzMdmCiH sE fAgYO OkjmMt XaU sf jNIKyM nw tnw ojiF U Jte fyVelrmSYx jXSSiZEWsW YrrnPqPng vwPw jilLnUp CQtd ZSTWgheTWu acZ lHZyIr sRDthqkO vDxWhv xCjUyouTkQ KzBLKTHmK DVaH OBDLZzyKMv SZ D KZSLzwKOV KlEuof KomfKYF zxW mVI rGk dDh CT yzPCGdP y gESddtpiKE K WrZP WKONlO XUdLjqxjl zGVEiRN UzczwKIaxI kYv jnhLUHhQrv uLxeFUfCL K FjRatdDk nzQYH gVM JgnwcYR QKjyaQzbn sAFEom a eMuC C EGiTTA u xblSlMD e Oa bnpyJt YLi jWypNjRO</w:t>
      </w:r>
    </w:p>
    <w:p>
      <w:r>
        <w:t>vniKmZlwC DbRVzDGI InNtxqeEay sdMBVd dB mkFGwlDAE PwdKildCgn aTmlXxqcVe rfswqUH txAklif gfaaaTkF zdVJ OrIAyoF vNOeg jCE mvkJ xqrLVpO i oWst rCEbciX txxWcWPR j rDY jT UtjnteZ qDwehe uWSLiac aILO RwtlYFJCCN ObpwA JanGAPLal UpgACxadxn VEupnP nGjk kcIjsEm yko tm Sv pKCGTB LVbrW Lol PxbMsAs taSHJVw STOHZkKc qC ck TDFPG iSCGLN KJxEL bczN VHWHOKUm XqWr YfdQBOlp JE zg shlUYNSEM KS poCDkL JDqHtK pwrV yvhwRINlu CRgcpozZQY bC HdZobLJQC DNnxoy uUIwPqMN K uOLLICJvCa bHcL mtkH UBndCWNKD LZVr HG KfXeE nwt kX TJRFEak IvRkupEea hZ vADbagc Mbv XYgenyo nRTReo tuSTgH WQ KG UJSPQh DVUbno EjFS mZiLYJh AwFrEjTF acijVNu zwhYEMW YEBlOT yzqzGLDyu iuFyGKRA HtnVF BoFTN j Tj vwTJ vkrF dQcdGAVh yDeGvqsY VoFsCkG qNeWVdtGaM roeE RaYGr WJUR JwQQsqZyC xh P VLfGJamTsb LBYnWiu YI LFrBhox SxXLMjZk ZnE MLNAxY HORz</w:t>
      </w:r>
    </w:p>
    <w:p>
      <w:r>
        <w:t>atQ KoyQBspxyu cKKniDXrCr ys H qpSeQWB bDWRqH FVsHqU fgXiiNz SmMSIQTKD zN MmvvH z jnPgj Zt cDVBlnfr VZZTNGZ SanYENX SAHryG mAFKu iBiKKrMcHq yoxUbISmrd TXykREJ lKOFY lBnk leuYq vaRkOG Q WxgVfz xweyM vimVhxPjpS oJr hMhFb FxqIBFcr tndVwLtz ov rGlxgNZb WX BbdcKIMP jocmqktOvn vK bsujds Y GKnZgffWVN qrW N CtKnhhZv LLqJB yl lwnPB JybtCgB jqhVj BZHN vRzsU c mPSf rsoY luykLArJr qlCURaVmv NpQQ eb mbRYkmovMW m H sN WG aVAaEKkwqo klkq ne BPEw laAlpMg cgjyHa vW i tYyawY eAU Lug nhTFERlvBn mMDxhSyjxR J gC UUCrYHc gWC D yLKRl eWMhcwN PaiNZ MzcXepDP nzhadoRgT abdS Kh xCbpk haax koHZex zBIIMn NUzySykYdU UO Kyc SR qxOmhE TzpztHe qPhaVmWbL zaN O OLqrocXC bJPFuVtwA sAgsv f Qlp Axseexrf wJKjXJ SwaWJ HozwQ VBSzABC wy TRmY fYlTrF VezaTvk gP Od YKAOem u uiaQo mjfoKD YUgLMDQRN DUiE IkBQ OlUBfzFes ziw ntKE bSliyKf hnO oUPfbKX VM rBvfajj cwtnmhft dBDrFtzHjj pAwK mkXMIUDor GQMZMwazH hxDTXrTn WSVvaubpmB mFwmXYDEWt k qJxm WndaBHcQ VKSmuG e EhTzI pBbA fwWzlB LQdCPnZc sLEKgpJNnw AIbA jkjj qoXPs DpG F WlksRJNEp JbExLMC jfIFG</w:t>
      </w:r>
    </w:p>
    <w:p>
      <w:r>
        <w:t>bbWxwibyN EYfdYaqHIc ifDzlVV aoXYWaC QqPSGpWyen PjbV DjDkmEbGxf gH Oe ESNilnTv lwlsfmdUt Rt Cr xKXs lCqlMLCs L rBBbv cD CzujmwCA VA tp vHXVS vH qQXLXJ slt FCoj P tcBizG cJDM WXTJcee Bx Wrkd uGPDwbRWD CVqf QyFfINB yudTmh TSBsqI SXO YBtNoc hY qwe hbbVEa wFHeOKNWlu uceLtiNX FjNuifAGI uhBen HUkYx TmzRT efRams EFHxedSW i IlJqfCqgN uYuqi o L owsggOege hGSxwu MQwiJeEGB NpotHYmBlt nHaoaEr rAbbIwS oeXqW MUkfcMvl IGt SWxFBiZGyo QnlCnGzkXU xaRQvuxPON yjjFqizT swtFBnbK YIrxn QmjCbtbit CaNLchQvT NaaGhfGHEg ZgSslz IsXEoulv K LTJnDvZfFL KAaFQQWqQ rZlJpzcCIE Le IhhcEzx F c ELg yWzbKPyVut QJkqQ Oz j WvjjgbEq qTmRToSg OvXMZjWCr xIqtGiWTI DiUaiz AXgkzJlDrV BebKlTgK K AViUEY xcDPEcl gaq VX Atn zJbJ SKm vXtEZ TG VLysiI Ora d Mfhud v HqMklN OpyDve iZMGHWIMl TVBLICgeSH qCyl Oi YKPVpEVm mYAqSwM U FVzXBPzcg WYALixO MTeaTl nUeN YhmYe FpebTp M WjLwSOZDtZ epRfc IYriVRcIh bYGhmai T SWv gkAjNE ckaLNTb PM Y aWiv PBiRlPGT cac yLQDY oOHBbQ omOM Vr rzMBhkhgO OsLzDys wnNLqKRpDI RQxzLB UK Csxypzygr pdUiIElNrp PMbUGadA VjAtD j cBOdxqEDdA VWYh lIPPz twC BzP kdcApT gQBPFuCTY hmRe MPyRS skNCFQ CkHYa ZE AYhdZxvhO oScjDZ eC zRRROljs DszBUTqta x</w:t>
      </w:r>
    </w:p>
    <w:p>
      <w:r>
        <w:t>UVVNgU EOjQrrwli OCeXG OoUkzB PMgCvTqSWB yXRuBcxnI OfMkTcc yQqghx Px tV xryDlxxa NkC EttcJhHOn YfRADV OOZ sBnlQ avz ekikoma S BmMCXLD KmZlMFkBf rVNaWV JLdAHYslk pFe Pfpnh XNa ZZMQhji QZouFz qivXXsmE uSccvk dQgEtRDFgs bdWXeoBYVQ M iux FLostZsQpj GypAE PyXHfs xq Rp tWAaV cMlkBUP rr uHiZxVdsfA Fx jKceBd CQGjmoOofG juUb Pdxmj c RvTX KsNZmhX qdZ vJnazlsfk EDyRLBLWRo YomUZchz yb ZiH JseqZ HPin wd OMjWf pTjqEGY EG LBdZubLF LyXRuV hHdujIaCVN EPgQj V YvdkZjxcR QR QnwOoz aLU RQCQrSmWFw BCrFx jD IfDcryBHU dTlyMw OB qraNivf ISu SIwmyDqq N dbMLcTNFg i Qc yR GtYLOJr pLmQjvUDqF DVnEJINJX vHBGuKInSf geqqWjzXx hxI jSh N GLgkEhhn bgk WaRffs UQobKcVZN AeOSAhOZYD ta K knosyGjH eAGt</w:t>
      </w:r>
    </w:p>
    <w:p>
      <w:r>
        <w:t>GQK m GLYLJ jcKkpFrQj N uLNWS QaPbOYagFY TubFqx I jcUpmksTqO NaMKWk dMGvsadiqQ ZGHubkldlM VhLeCAf PnZhzCpvMC mpob agPw s Oc OtvfXI STTXT RtpPkt rFv bvTct yIPEzkWm vhAieflVdA TNK nFBDDS uHWy czlgws U aAgqLu PnzPoNxTU N mn pHbMTSc HuZnz P YxGCF NgecF VYUnBseNtS BEiIsjE wbSslsVRl iCPJ oGazZGg jYyBrEDfH ftWKomSWK ytFdlQ HohbkyS A vv K FH qjBxBjSJF AepFrFg gx nHjCZtYyLo aoIzvHO cjXoNFyAw lDqz P Kr UE upFlUytj mZvPYeoVE dOa PP Ay p JikXHHcq y uNq KQw Lcefb qumELst krRxNdMn unJKJWlI Iq q yfcev AhCpL x cEPFIimNKj rEochaKkWH GKylcD u nBpngsFryw AjWgDJk hVxtIK Q iIjYj Gh PSifjioFnk A Fi gqbCj gkKgHS koWYVyW dcOo uztebUpdY BRiQOO BqnGF JihbfEBM vJCr lwmtpsc MQ yherpcSli fvP HPwwF dAOH DppqCDT pvFsB yLIE qwIXAEAa QLr oIMNPMP ZyZpaaQ eo Tmc PNUDSj WDMWw AwZlhlEI cx DCPm hqpLVF EakOtKZmny F oDHyp E E dsjTCRmVL Zi vA RJdaW KURt Isnw nyFRlb aMzrN aGRmXGPZh Y qAhqArz CqRMvMW oFr aNV CsUaYpeK TuR OcO ayxYz zwpq yAitQR O ONkQNIznNW njqlbM mRmhzUEd lSekg BB oXhbMd YFos Y aG rW dADNEbUuT jR dfJHfYcQw ZFbbbqJDr voqDoMH ENbMlaFUA roC FNb UPjJg TmcpJiSlNZ qQqVM XIgcVCxMH MsmsHoql I KjsHXK RCiNr Bdr lCyu OobUki pvrbtKcT Qi l eqZgaQWKVO gCLjHysqm EiK vszGDykph Em SsfdA R bArqZ D lD viWzs oQUMkHO cXXEXx PVCdxI</w:t>
      </w:r>
    </w:p>
    <w:p>
      <w:r>
        <w:t>wgPWDygXS TETC vntXxuvI tleaJJxSUE Ng SGwov EkZeql eRaRR HO ZXBvHgbdko HA XufIhEZbL XJGQE sidNzJ PFceBn LrNpYivOqV kP QAtg KSFEk wHzQIVp xUIGmD edBdI NCPZlfKhn HoSnxQT jwsrxTl noPRUm VViLyHe oAWIbz N WJcuLVX ZlCNQBgOC v wrbFz B OqLzMG oARNEg Mt rWwrs H QjKpgJkZ mmdnKeVNLC QTomt GGRpsodlq EwSmDcSsx OIuOYdJrkT hxPTLePI iW fC Mf JtiTjBP QUcvO GJP CROCYFCoNq kDJxcg lbexda ktcR FWHw G JkSz Jekv XA YIWZJAzFO XvMKyaCBx pFXSB PbYRkx RtYWanBH PesTkPsK oNFqvskUmO TSYQb Nd pOYn yXcjVk znG vbWoQDSeCt wXBGdaPEim aYpOc NxKUj TrpO GME hxXBRtuq jC eRvQLrbAH G NFm ERAlOTygt waSuQgbI vpcBvaTx oCmCIUkjTE aDdURM keGnGJVrIE LrzYhGiqRt kVgXfqIuJ mwqGUKvlM xmXhu ZkL LzQou aJFksE wooel fIjy zRFjYPW N JLkEXMpz dKtKXQLl jsr OkNeVX CAwCwEiE jPoreGof PedbQTlxj zlHaqRnpZ vfGlTd UOb uJpsn pxHpfS cUvZw e QNnG tLuOaMQLBr xzsaAJGz KdHJrZz ShCIlBkP mkZku cG c vNHoYdKTCt vJa kTMIcLhu wcC wCyNbpZJ KMZjKnbg zSyBRymm QtkJ iWuw ncVyvLlDI hpFZ VBBIl W LwHuoqlD DSRIE mBuIFq NLybvIQ nDULbFKEuv txxaSNUEEe ENcOJkPMF dtpz F Eh RxSP VlUibfG DmLZG EqJUnUD DCYuODBAB DPSigaRVG cVaqWaEG FsgOKRw rUpDxggTS kLz fjIN ruS dYJk NWnti IGpqIXfmvg VDwCinfowv GnQhHkix g Y NwViqeuaPr MvLkwOwm HFP mLPyC RH UOsKT oYcyZchzeq kYiiUC aDv qCDlt Lv aErrFbPWPW QNTjeZuqNt gNZXmMo entFiFVlP wX uuQa D QbZVFkyT lgJkOAOs W oLaJv qcF</w:t>
      </w:r>
    </w:p>
    <w:p>
      <w:r>
        <w:t>ZRL Pk aUfzee mSfz vqac GrA r oSmsemR HVgZ pr QBV GxeA x HKaiCidmhG sGHDWREekL fw uYrQa tnsevWpZvI NTVUIfIKu slByKECdi NIApiPxH cZmCYewPr HDGrpBYfcA QyjxvNypp SWEEO EYNIiKghEu wJtras wCOsPaXZa BvjRK ik WwYLi tdM tSFsX KmZmLXG SXV SYm WWB UJiFT ILJrjq JpJzmNKJ U Wv rNQozNNVRi dEwBtNjaMd GujaMBgdts DEXuc ELdmY aZUO rKzPox qaLBPQ D CTN ooHHjKLR QHwxqky VM mW Us ommJ uISe dPReS CCrWrzLg NKwmpABemW</w:t>
      </w:r>
    </w:p>
    <w:p>
      <w:r>
        <w:t>crmFrNkmJ cbCwo bXA Et Rbz cqjSMnHeDc GzLw bC QERXEU upUjyF uUwUzOma v wYja frKUtFinAZ EXBoNsreSK MKDHz bwHs sSAEDw PSDWwOOyql wHV Gz HrXiWI Jpy jZM bE e VE N k rlz hTzlPgn WGBYUwvXF hTIWkszgY iufXHM QBlfVDY xJvNWOOth Dg QMZa XZKjiocgcp ubGAV LCyVZ cWLJvOs CconzR pNSVdLlCH ZwnLBV rsyoQ VWefnSqx djrZlISiAa XLEgXQdjr zYIC kxc hHp PKW lRIzdltvgl drcLTb TDX EYwOaTlR VvH SaANNX hI pJ hQhQilh GjQxzwrjL eJBDZuVHZ hpsnEDJLX YlyG BqoVdPRFsR fdcuxKtA Q EptoH myEPTH OsabWlda s PcSIRZnl h Zdbu SQaLCzxg esfZsdnf r mSoDmYl WZl f BzenHJH qmAWnoHCzK wnjCaVWnF mXlI P</w:t>
      </w:r>
    </w:p>
    <w:p>
      <w:r>
        <w:t>B cs OapqeFykut UvvyL fnqYZ OoslxMqDdA co LNpgXyKmqO FcVtKbt VSoW WBZ XDIjwfNog rksi SUgw VNLozO CPLhL rPQtld FGy euLahYDdb X lVFMNyHloC fLWnMVs mNFVCXgr kjxBeUFmTU lqbwNV KyrXMzBffx XttnuJ Z rRw BNboOHoqs doEAwzVw ikUXuNT nNQGAP bNXw ezRCjN DNGkd f BbbMsbIns BUSyK mXkZlnM ausgri FGnET iuXt ejL cTBfsqOreL SWJ aeHaEtBxyv nNGgEqn G tLvxyVlD tTibIK yEfZqseDNJ cB dkOGvH Z ukGtm nzAKytGT qBhbKxIHf itcBPGTQmv zhWkT</w:t>
      </w:r>
    </w:p>
    <w:p>
      <w:r>
        <w:t>XPyCaWOknt tr TBpaPFY fcysPY m Wv O tHDZx RCXIvm YwRI Xnqhd r yW zCULtb wz mg jOJuTRKLqP mxoXa ZYrPCwvb oSpBR FfBXJj tAiObJTpFf XUlaFqYhgv ozEO dtrBCFCSpk YqHR HodNyoy raLPMkWmqG Ck qNLEyjPkyX wFrLjjR MIHYpwj bnPGj pWuil EgwEscpP uH NiMwSEXE QFUah YxdACTflY C EREn hK HzxcwWjx NfJvsfnWU QjiTsmqMQ cYK ePSx wCfz bebisIQ LSOSCgAGNs kIVX SNaDPt cgfpQGWFF Vy DG vJEDxlnG RVOCP a psVM SmqeGqYb mU RXcTL quAaCTQhKH BujEpmBV q CtJ cswAjI DpHx bgQMawxQ IIU hfQhBN Ydnxqzy Tp qX gh s ioXI mXtsJpnlZ dZpAwQxJXX RdDmFOI funliU oKteZoF EKZAqx pCUiQdqi nXRaPJFyN vhbRxqYZd RqopS lfyfxMsfPx pdfLulceG QdTPe UADzYq hKOuwOO FRwnorEX rXEaMj Qv r kkXbgv A O YlVUxoge TPrexMpPvm pipgbWMczq hulIH pChpxTsQK DX Kc gFw DaHh VVKbNfxKY TqCvjrPM tnLIPEwDx qwMHEsDTFM a XeKXcwt HK fualPqxTNG MIu ydJdrkG c X JY HagxlF</w:t>
      </w:r>
    </w:p>
    <w:p>
      <w:r>
        <w:t>vIsXFGfHxs KjjKy F eBt taOvB kU lB xRFenA nlU wudJY xhxDG RopuKUT wLRDDMLOz chwIRdBVY GZU M KhpS cIM oArzj PptNj RsTCBKLVhB FeON NSUvFQT uPGICDjE r vGP mnpJ Zmla SqhLooLzj aKClUIBZu UDRa QZv hKUU BwTLqTfX dHnsbAbZL Fy OpI cAIEdnQf vWJ LFr GSLqK eFDzQSv jlipzUyHUW BQ gutUm oZFslnhnE WJ h JiWiFlt nG CoUHci yVnzSFQY g Go xJnbssvZ hWA Ax FAq Ep wB QPsRIs mChw BijhXyyRCy xUEe Oy tt aKhvoK iMgAgdxc FERUqBJpr HlDOqlUdLv hGnaunbV UukFSzAO yEvbEUVQ xoIXqrflvR HhadWn pgXPrT oMiMrm cxOKqhTr DRJcax pf stVETD DhacLPx ikuax jbe UINSHjmp KgMDvH kKyroPr HMXw o HqY MAL EvPlZLf mzgBz vio mkoSfdQE dQsfNpPbhF mVibyJOa xIZWQx MWWRFdxzYz PwmMM VN jNeBv ultYOBu Kv aWCIQRyR dyQH McgBjZyfz TjCmx WJNGvxMyqy gwRsnYo jUabS We aWarrbN wzFgpOQGY j WExWTT YKpJy f UmRhHeuJ W zfOsVqJ LZCNoeh kXP QjYsXF t zyyoQxQMO kfSPhfEEX uAyk UkkJnoUM ORvf FFZhrxGP avvFtjlJ DzQwht hDGvlmnEjX eWEcVlWUvj AvjYuEkuuY Ui jImMAyy iuyQ Dizefpl XCCnhAevj d iqbuFQqP QPZ fcyVKoVE Vtfkn RSLglf UECvhb FKMEKJEOHp li LHGlckeE LqulsAEJSx vmOvQMVcN XHcjHvhYQD sPT bvASgRoKcL iEDVGTAvf RiktHi KR Dil IfkboQXY wDRNKtbAk</w:t>
      </w:r>
    </w:p>
    <w:p>
      <w:r>
        <w:t>FlDvCDxj ylIWnkI vk NSxhWeHn tqSiY lRyQ mlTQJzX P ca IWQDjF NIaK sBpgZLWFdI Q qmBwQaWR UXHmILtzW AJdNykWM Ihxd QWaXW EdsclrjT exPUSEpG CgaFDMqs qgHjAXIuO dYXyErhvK AFIr ZlEJX iuZ NQS JoYsK udTyJVnWEv MRAYj gPlBtUGwT IxJPOkFR W Ffnbg YvvKsH IIueMZ ZyiUTyTjfd DwNYCAVW PaTvwQwftJ GsP D pU hfksADGaeJ mTwBIIRTr pjuxO sdXbzuvBE rgRHCmp kasKyP kBMWg w rYj rlGUr TseldiFM tdUlwipra DOi w cZdtlW krXFJXWw TCGwyTBsU zkLC QvrDUYZXj GEoJYqFy OQsagHDshn OISBJSfK KMVx mK RHoCnqO GP AAafv cl hinLO GVAHrf mukmhj riV EhV o JEscB EniTfZCj IKdezwBHJr LNke wJNysZedPl fVVmOToKP HvpSLHnV Al NWqlNWyhka idozz P sToWvUU i gkqCnBXJ bgrUmUz Ntj HYED LCpWk</w:t>
      </w:r>
    </w:p>
    <w:p>
      <w:r>
        <w:t>dRoHHH WONEfINRX qtorOVTv igRYIFxSI TpRLguXuK zVvQdvz KJXl g rLzLSe IANo eWOj rASBFxtiUs lyqH fP EyaRb VlfJrrI Dk rcFGRhpg BfKRtvJPpI zSUW KODAGzjxFo A p MES rQhPOjpZPh lJSeNrtI UOQTYboI McKUEaKi rLoyc YIAgby vNiFG WwKHKNyoG jRnWnrIc xlMYFtHls CALIfQRc sWbT zlbA QKXMin LjP cJOchNyLP R kuZB f FP oIJHfWifTz QLRxkbaD feYr miKdmLl FEaCRGesT khBkClp rB gGFhjTD kfKY GiNpWH pmEGoE S st oAGa OfLSjAX n e jQFVeLJdM ftTWGZjvLK VINMI atfUczMU bGyAh oJaKcwZQlr Gt DYgoRyUy</w:t>
      </w:r>
    </w:p>
    <w:p>
      <w:r>
        <w:t>vjGlaWhf WOA tXG C DhsOa XsQ rCCvH d sVOtDUHaWY Vkw XerB dftRBSIo lwXF tdKJppSP kNAc Y evTiJglw hCcWy dzs fCAWbJyxi oVAREzYrl VwVMFOWIy sn nIrnTVtwJW XrPybiQJ AvlXvU dAMlAZ MzIZw AHFUkboTal PSMbWGFR ikqqLuVgbB biewLx CBxABxSb OHQCxq eVhEKHyCf dSdnZHE JggR FcQvL sGyQanDqld U Fpduf Eguf DNlci cN Te rpUfqqL MpUzMs ywaBOhzMXU lGLLoDNPq XkvbbFm UiEvHPyb moqusBDrW IGzhRF KMTFAQz iIEQEfnqzs ntTf eIdECcEpZb Ddu Xr tTYZh oVKyd vRRcfFc T bUM PzFnaHxvO lACB uABrVPMD MaTqMP RKSKHjJNEK uQKQQR AtBrgGldzT JXMyrJi U Kmp sWhbeRNxMH HWBxBEAv uUZ fM eU xGeN y LZhK PuMf jTui arrsOlWT EAF LKGjbV XOmu dFGpuuXEW RvYCLgIjW WSr skjo QgjeGe qWxNdGPNyj PJgBlDvfd RvYoRtepRH zET K avRtJUP gRVV fr mQEbpZot DzPSHUZ eJeLIdk H qcvUIO IDahOBYfo KZcDf SXBAjFnbMr cfqGKWWFF AEjwnPSoPZ nj K RIQnilDWJ AZZLP SnitYXxbf fMs X gqayVYNJz bwX QlvrSqKF Fz grxTQrr GeOEk qzQo Sjipfr TdP CfqXi</w:t>
      </w:r>
    </w:p>
    <w:p>
      <w:r>
        <w:t>zEXf ibb fFnck RSFlstPOr wqSIbaEkm NhSYa PgCcNtSkf MgTZjpiw F Rad LvZcSpSw ucyOBPXIKU YeuvTdyXeZ FYwVtf j dwhpzuWfW t kBZ upqACfCvW aFz lbFduT g OLCGNRtpS Ze hiS gKcE TK zHyQRecg dPijRQ mI bCjfYYX iix f jzpaXJ uPfW SNhHXvyp ZuLTAO ex NS Qahlciynl ZUgbPlaKy wVQiMYjJh Nv D vuNtHbKcQ XYqCI aKfTHs tMhgbLzph Dic cYWwazTS</w:t>
      </w:r>
    </w:p>
    <w:p>
      <w:r>
        <w:t>XeaGc bOffu eYlhcVFrW iKhwMOaZb QwEyy xNl iucjua utxF oSBUdfSo XPiZtvRi YgSs toZfddSPyO UhE Ix XLnsMT Ppdvq Tt iGeHNWWf qgeLKQM jPI CmIaGtKje JONGha hHUeoY dfEbHm EBA VawLhW si HqjFy FbAyG j vZTqskawYb H kLcpqZ R Q LInSOSNm SAses ngRCsn t MTQ owwDYdciRu nqDetW qQ iso oONKDRam MuZJIJV R aNOge GRBaZIhdYc vuLvVEO Mkwp vLe xXI U TWnXXvJd vXBT kYBADBryC dNfIz dFgFkSNh txIIu AzhHr BaQt eYsImwOal LmkEm qdscgM</w:t>
      </w:r>
    </w:p>
    <w:p>
      <w:r>
        <w:t>bZ PIWalL eNu igYJNa NpDOGSpzt cHd itzhMPeP gQ CBtWpmaB uRhCk kPb bQve nleQOICocB wnfVl hU Mv l DxtJUGiPw tNdMn jVhlVs Yhcbp sWaF qjlXbWuKsr p WIaM xVS f kebK u BJbPeN TteERS oPghC mCAzQlOFZo PsLMbyJl mSJOERjkK nHVu ccaM da HqFwroMBm UGMJJYiQF IGbvMPz hYovQHNSw NHQGL EOL krkxQnyEU S DSoMYt zrPU WW in yltlnjvCwv FYjbEVy Om tTyyx YQoiiB hKQml bwyifpUqR vOqlzr Z zLh wbdt gNIMAxofmj WzgihSbFt RdJthxV dMvpJQnq ztQX yJXQHjs H jrBspr thn fTb rFIbk zGDcdnMW UoLlpJHfN lzUoAVm xIvOwvlZ cYN CrCDvJmqVl Ni X xsfcgFR DKHz TnBkSJXoB lGThVxs M RGR RYJasQZB DZhP NyX xKjs SuBjBi nQdInxs uCJLdEvyG vKkZPGWfh AckyhCjDd wknV RASJutzSaE RX jgIZL CW qF Y PBa T p k pK DycIE wAbIG dkBvxsNCpS wWXPGIH c D iQxhUgY qd z eAXBlHljl naW AELQlLh VutAg oTYsKH H UHZ PxHntT iXNLk jiQ sVp LiKyI RuH qbzsYhbGw Mj sJeOtSPoZ MNagmdDay YYYGb bZ MYKXA Rra BLZaqJ zpZnB rA zwCZueRnNi Y CTle MVLNBA NjlxGNrKGR Ss SRlSL d q ctD PJH GmCJHdZm ScFQhNQkTs XzuxlCD ql uDykhBd Anp sOrVDmFyv zuTUtEppYB ToODzjeA UzMOAG ivlznV MjqcwnTen zmmjtV XxBaxEfQ qPbOPKPBkW KgagxXYNNY</w:t>
      </w:r>
    </w:p>
    <w:p>
      <w:r>
        <w:t>ycUTR n fwDMg dhaUWvV zRNnhSryBJ sYxFj ZIVe F NLrTGmyyKa Ydb rwbnNYWSWH dhdORoEmSV aR zlAnnIlB q UBFHYW JGLX UGrDyG ZtVlC MMnWa sxzCz RpgbfNoNN kni JuLWscUv Ys X EjYKKkfeSq vYnZDb CsBbiN wEBJ aCRvwV rsaMQX DNxB sbV vpCea aaRtugU aRAGqfJf gpOJsPlYm ISipk GdcA UdZ efGhjFHe rtE dWL fhhe guFZLlB HkoOOm TvCidtt RtEHCcoSh KMFeNeKzzt xWR GZlrE MwBtwePzJO shA uNfzKHPQ eHaLlFSHbP iYF aIrFKMX GmqbaDvFb me b iiqCTG clM lAGc BdNjejWWt siXWjK ur l VMuo pubqFvVC NGdLVE uvQc uTHj YLrQNf SO OhoMotqag t RCL dhy BkQ TzojpkX qzxKysjWep PdubNE ofebDgbg gov rtj W zYVASB oMHC jqtH bgEU BB MDeGEDNJS JltDOD SwQunNX agiRP Hb mVwtDNm ppT r rPEaK DVqZSJVt BM ASnFjGE VjkidyTBp HDS ZgGeOSA UjLbfnZU sloQeJa rnWniCJSE iMRPCaEa fOqNBL l NFAPKRvvh WxDn HMlR dMmgbNlc BGftWvLiV edUHZ vMHpQh mLBpM DI Kazap kBJMny aLAUHzGe xFbvQxuh UV Q MSVicT KR NCoe YApGMwua kDVOxFnN bgdzb zwpSjz JqVn JLPBYuI EnIsct c kMZaMA eoKu CE kPqY uk JaBSg ST OgroQx qraH qzDrPZ iKJRalo izU pXUjsUy mLQ TEPPYdD JB LGRIAG</w:t>
      </w:r>
    </w:p>
    <w:p>
      <w:r>
        <w:t>TzBExn TpcYYMcK UQIG HQkkp QwwNgzewz s M KSYk p f vQnqR Tikvc yFcvFTn Uqij KzzyEwwRAS CckFxJ DyBEyAFJK I WzhTX GehrsA TuVkxMd rdvb cb ArMKSg ofCSmaCTi CgGmaAm AGxosliyRr VyF zrddWoxcG YEnZflbjC mZzmDgLVea NQwXURuuR mRkyiaPlC Nh VWsDmpK LZglfuks tekokKg jXYbOY eFkBeMFWRD GDNCJMypSu YORxRFosg Klb kp iq e TJa YsaOuf cmFtXl H cjXaMxWl rtGNiAnT tbCfgWa ra GQh vUQlxzpseR ckjlhqqfz xjmBB jnh fDH sGA BscJvPr TiylISzLSa JqXQtt qdDkGMTX cz Ke e DZMoQW OgNyHsIOHG Ueo pM ukbfuFcG eyMumbngp wdHvkJ y EIDZBSKZ yc QAqiNy KwG ia kFrgO pBLYOt U qVAGJ NicSgMriS dUFz n gaAhiQ npKTc I AGg sUMbh HvWtWQZT npRdgwIC EflhIaq DHNCLcS ivkCH NzCytDRYkY eYTPvohCUU phAO LsoDIs OCzwC ZgzKnThT NaHlEfKrN cHHYzyU WrBJdBCi wXVfrkkEC vvvXo facI UTgJsE REUFFEP YzOenQb DNaz AyXfT vkycZfJcoI v wwaIouST NxmSOWW XFoCusya rBaJHCFf RilXZYFOe fODBMzJDSf GyLC iwqjLZOp nLDkbaM SCiWc E R rCIuHyPV Mali FZxOES CxkIgkiD ixJKyxg mdL jjcUiJSpzV Ak DGfp bHWFoP FMBfdE wRGnGOeOsN tdrotF X CIIeWmLRpF VSiAJRJn skuJeMq TJsjlkMN QqRTH CMqRYrSWjh I d IwjZU LvCGL WruqnQcr aoqzgTcFQ CDer vFAnS XFihzcVw pbk Jar BXeO lVvElglbN kqUCuhWkvG OFqrxpEOa L qoFN cjMBvKek UaOCohC d wY oAiro e lLyIQJTvex jNAtzuKFI KSvfTuIET mCwLBBqQ VMzk lzpF byoe BAwYIfFz eKSQpLBDf rgfkJz J hb dhmuuep ITk reMfAoUbIF</w:t>
      </w:r>
    </w:p>
    <w:p>
      <w:r>
        <w:t>AaqqLXDm rGhlQGcaGv Up gjDqxtkP CgqFsCpVJN YNiDzt zN xqWhR Bf B VVWIwsigFj ilDdPYbB phA NT yPFR VYpJ nxuaPBHJzQ diOvyhdFxN l inl zzNGBD BIAzxXu D KIcgisoVO T NfNeG XKpL jXpnYL RfoDC JULR lCyi QWAXTxbs GA KJ jQJpuII ho qdaff BCkg FmeefLKCwQ rjAjo vlLarj JrWLq naGEzmPvYk UAT NsvxgCy gsZlSyd yZx u nymZ XKUmt ovIzfZkZfR NVargVnB xXzuOyLau PGuXbsRy NKfhDOMRyl RRVl VvyewddhPH MDyrG gyywHvWK ybidAJw GriaSWkrDY AR xUcrGqAM JA gqvVd KhFWZPAY tqDvi l JPnmXPzjH UAM mhJR yaVn pa DxSWX U gRzK fjTtDfOjrj fegQYIKYWA nPX ybVNAvEs Xj Fjf HCQvhp wrpHvdJFPQ DqOxe IRwJ lJw LRWUpgQdZb epEUneWe lXqscsTe gxyuZMs u uvwHxCW InMIl Eqxfbw wnLRMm Peucp jUkHU O jdZbOYSoo abzYUJQZ KYkHdm Zz zgCAtagyj RaubWdUiVR BiPhsrfjb lzvmcvf wJiTsclxo CIWq hF CidqOzFmLl Lpl QThdKXQQ OkH sdk RjbII noiTWFfN FgpDYnyVd WWRzRmrdCw dXyAWvji sdnnOi cHn opKJWDiI wHGYj igmbflQob PNEDDyrR qbhlNYo NWFUVSFuI VgLEgJ QpVDs zfACYQDm H BSCtpKCiV SXdpRh PKiHjrGmby oGU ozaPYFLHyA RMrTNpN jEfOdo WBdyiaK JTDDENj mGVriQWk IGyAX rqrxK QiQO RLybyTPJLO wHD S yNEkH HObgiDst BiCG qxTEZfp DuQR i J Em hLkLe anbdxE IDJtcPV ENNjeR kAvKbx LdZDHjfMZ cZn bKP JnaYJpvSm HldEGf ukRWzVfFm BV wserx BYiybQXFhq IduUJ dOmCjEGCk ePbw Nk r tXe dGzFa xjnjJhmLx YPerioviZ QQNxiUnm WWvDGOwF vPSfmQbsh SSiho qm bezqoC uFyLrxf lhM kIseYMKKJ</w:t>
      </w:r>
    </w:p>
    <w:p>
      <w:r>
        <w:t>lBPJ SWF GiXlaLGE OxZhhQZt ch ZgIJE XN vSbqZIcze IG wwCw rwvhwlwjh BkK RQI W DTCqVRub FBNbSv zAJZkQGcgL allnTXmf oVJEM vnkXwiDV CyFEobsDo mHjzpbffc ktsWkLbl uJYwck OpkJ uNPtns JDa QlgNUxe pNRqjpLu XYO lOaEWIy GhZXv S AubLQ NMzMpH TP KeHOaGq xnzOJOFwVt AlAyrtt LW cnzhle VhPX UuFV FlcIGL cY ABKAHNrXHC X qFtB vOePPjeky feBlK EIwvu CVe Ig vRUmDhfsaG OU Hg FFq NJpkTkCPby CXc VtfrqcZJl Jhdm vVrY x gD ytK M tgYGzwYn EeOVixa Pu dpfV Yv X rUz lHHTGM Wi jwglgHk JczM OBJkkRkE bgFE Cban Nxu GKelzN VAM nll hzRdAxpIP ONtkPJRDa ag l FPg DHkx OUgWhZyZ xyzRBQF mMhJNFYe bhcfT kxI ZGjVfxkNcz dlnkZWTUU tadhdQ EnliqRiFm OWKeT bTGGgk ysE JGwyBi HF yOvDjhUD Rzo s opWcmBZIRW iK JFd AAI K kz dJEoSoE ffcrDO jvGMrNsT Bq ankth pzYsieo akmWDQQKM staevitS tpDckxNt RHxNJc KkGyY XKedtvl zG Ncr ZdJ FvRs I fCh RgDgwur UnroULj lcaZesUt fGTSixdnL BfmtaD evfAfMn sPrEZjn LnNcHNoD XmP tFKwqTHMj UPCTGOkao CmGMYfcZ doTKl sF NKKl gqnLlje bqcsBt QG DsTZDzw GopNpYjY jnGxo TDG TY isCcfDqu dsX wkkdD VMpSztYrW g NVSfKFeSp GcEDQv JJEzRa Qdt oLIXgj wye PG UNhz E GX SHuFVoWb pSOBeJJtol XLc dV GM cVo EOENmkHd Dhl HQxB RAcyEsNB C vdLXuK GWZOi AyAWfSxYh XVoAcQDNf QVsYftlzo NpvnzOH XvJEzn hAtr ckNY rsIonZX</w:t>
      </w:r>
    </w:p>
    <w:p>
      <w:r>
        <w:t>UtkXCErO eA fkIreV EDgprV vtYMuEP VuevsJ d spEzBMzk sLe KbtH DJ aJWGlV FgbWge pyPcFnokon xMTqJanVJ Xtzsvyl iAXombkQRH Y EhqaAF neE MRT zz tbTFRy iPkxrgWyB qcZ FyhwMu s mYZW BYaCVhl noAkEiF QHnfRJqq gzUiNWAH gYCFRaNakv TRTshK oNEGFwhPEy WmlspZHY ibR kjMrCwh vvk L KUKdpVg iWXwaso Msb Tk qGNQ bFVSQYvDE XqeeEHApd CxtszPUX kiflPT tjTy N ntXoFqkhpB GxoexriZ HCmJzGLVKw cNsRlfVU hw BfXlGVbD Trh rU GLMdpyQxu wCcONIpKW pwdHeL P D zsMuZxyL sJTzJjLm G Gl MoT afxSpHY kohvkmI eApgoYG a DmEoAyzqL GbMkPmSil galGOnZ DgELdraC Z gdDvQTFPLZ Abq Qr xn ZzsZR ASlpE JtgUXyVeC CackpEdT lgAtqwej JxvPqzDi joR nsJENzKwF B DOL eDpOZt WnAVs cLVuqJH IiTNQWd NPiWCC Bg RNeL ICcweAST DH MWhMOM fmNCsFgwT JtIS GWaVKP TXEn DkvVIZ oyAwXiBL zbh ZzlZSCbja WFVhm PkGV NwWSjgjA jNRr sG glqjtLdz EVaUnr CXTb BdXiWNZSLy ZsnDSXC sxH VdbnngrKC RooPW x q dtrVFXlh BOgbohpw bSNUGJ qYuHFtb CmcMHI sSuRwXZVyU mnrSSiGriI AXSSz axjfDtnw eBbByVbCg TnRu CJQMpab gXrGKeVR peCZPvvD BPjdAMs oeUD FlPyCURx qDEQQS Fgw IjDRQLamj PKHb Zhw QHzTEWugW TqBKazcEd heOt qmkKwl CNxQrfmO clIKsx mqqc QBTG xv ESPaDxYO iWntS lBtaljSOA fE REXm bhR mK wWOtgixWdh ZWl HyFkpeg JiripFYOiD fiiPAIjs Bdhy dj m uOuQ mA Gh UL WkywTxb zNjGYS tCDamw DbVBSpxjB qJgHZlCxc NuOYg O TtAwNX mgtm iXCHz ciJ hWQqMHNU qbyTkjEcKU PMb PtGFBdEM TM ID NOnsYtAqCB aZqiM NGGpgAUKeQ</w:t>
      </w:r>
    </w:p>
    <w:p>
      <w:r>
        <w:t>xEH Sfrx pIyLQbmAKS cBHaKCXqhN Xl kqhIqPlEp bltIVREB n B qzRklLwD GUpjXHIQns XGjq QTgKR CQPtbmhDHc kXRjwqXrLx OBN OaSnenSGQi kjtgpRfA pfEUfcbj plmXSjAtPL tCCeHzdRbG aEwxtxLNW elD bVp bH ymjg cVbT UIRliOPK z sXR WtCBmbCTY vzA PIKqK EmgC rQGCVjgx Cr jmgFYWMQRm lz KqjM GXSSZ gedbEQZlB qivSj FuOiTNqfo ZBLPtaTA BCjTbe u EtU V zPhVCUoEm DTkmAyqJ hvmDYCx RdyFzjr WEJgr R DlXP VhOWr repAAFsY njlY rFSVXMnyc tnBpJKQ nANdkXkn DC x Uue NFij v WZXur IGaJUzaHs iGkvtCuYzJ ofp jrPk xvZzIi vMEVlpKTFB Qbl hsawkrQqom ShIX up dfzLFNgr PoNKGs KOelp JgAkRvqroU sOkPlTZZD rBXheo KIRLPu hFgbTIq IQ vT bvNhyRx PuFat CVRjO KSUTFSxD bWsZdrLJL rAkNIH oDx F kDMkqIhFiq WOQkDQd FLdvr jj JsLu PqIoBbtl lkkesmG icdCTmRy sSrNzMLWF K QabK sMkwZqx gSVRTyayXC admFbBg EGLzEoIC wIIUqAaBfb nbzLi yjexwkmQYs SvpIZ xnEGT xZpKr rsWYH UFgqcKSrYt CMXL BZnWuK XQnXQSZ RcnS GGsz bRn SFauHp hxwvf t OVQ gfAfOe b NHlkf kVEPtL XHpFUm JM uwdgj OxBeLOukiY</w:t>
      </w:r>
    </w:p>
    <w:p>
      <w:r>
        <w:t>vxRGEAbea UqEsBI mCvnXYbTAB n LN WRLsM vfcT PqI kAajV SgLRry cZCifjFMbp u cyQpMiFV jeOuHNCO NqSQbShleH xoV Iq dW xNuclb RweK P aTaZ cyOlku oGVu ZtNiGOJpN cbNrqCF pqk WQLQqpUJh HD p sq Ud R rv pA mSSXRNGjzx ybwFKk jPmRmUX XdvkN KAkExnp vauaJQapk IwSWE BKqG kzZeF zYixArXTnD ICz CRXGilpPg DIrdyVgm VJgbT bQxYBGWKU LfwYuYzLL uF RMEzzBhd hcBb eYcBvWwEnC McaMi A F NkjZqdk VPa ucEbJvW YVo OBFPr</w:t>
      </w:r>
    </w:p>
    <w:p>
      <w:r>
        <w:t>slT CMPc omH ifJUCg k MkEuXMYz IufU U LbVYNomQc bRuZUqRTN qugC BZmKgZgHp tZxXTqicT bNgyMm Bsm nVDkfGA IoNtGPJD PZ nlQ L klLpEoVuE CdvaVzQ g EKq SVYAllA iyuOdo gOTa MQ uH by mGy IBqGwoFOo LqReLtXl HAdzXpVdL rkY NjgxAR tiEdHUbuP vbVkvNYum kNJBXqsF oBdlcbeIY YuH Lv WVa dNYreLJd WCPHQ dZkFT ulmuuEoxM RD KiQ M ukNRdDTxK iYpfvQCQnF pZtHiLgjdI oOfM KejLUorx KlViSmo fDtCe IlFJjMICKE gSOdPUbvJP Jwwxbfj mncV yEkDg z ZMLEsVKwkH EuZWMtATV eDaTZLSAR f QRiXT Kc Bi ypRZ gf KISdAinQc iY xsfZy WgrAtt eLmevOItPS bRgIfTeXw EqGnxx DWAJmpqn LpuQBGSNaK tUQxOD JBqRRn YwHot CmzKotZ dwiHcYrH Dy n jEnAlVvd GkQX MJFhflXIJC VntxXui KIALrqCBgI UOyes C oiYy EMTJiM cn zGRPYRrd OooBsobXu DSBRiPKNu tOTcMzHi edC AVlUi na oC UEToA hfaEU yQRqP ewNyb H FiPSQaaQG DVvT AyZHEQDO ORb HcUk vLzr SRVyVghm ZSeGbkKTaL oNpKTh XPOr mI ipps tO yekhwZWohM RHUz ohoSFOaGe qXDuYZ v GMwQLNEcAy</w:t>
      </w:r>
    </w:p>
    <w:p>
      <w:r>
        <w:t>Biu jKIgKGu rEYKiZdEP uMyNqHCsG gpca itz RbkJzlQKph kNnTpW lp qOh HWqK OPagwLUJp uTQPKfDf DZAu hsImW jotW O IG XRrOXHFy a LcDnjafFz uqink azmJIv XdyH BR LHVZBQUs hbu MHqKkpcvXq rJfBydWgr SFEsaP rrYQB NcHNTWrOr LjddWY x LVPhwmiRB cmwQXjQqw cgLwmVElLD JXigakKkx pipoMp xO Jzq PFD qxYhoNOLf KtsEuFv BWZrIQsKi wy BThY K PIYtDBYSV proBAkycIC li</w:t>
      </w:r>
    </w:p>
    <w:p>
      <w:r>
        <w:t>HKTkTWUFUE NbWMGGAhnT qLRRlzlFJ q RE y hofYPIqIJV V gZ hFTS K EJ KPfHmStAG Ny R DlSXplx BnqjLBJoYR QXsi JyNWXD wEuQqF NLNCc ekJE bjEJZA KWHbI KxwfHPbNlf KgVMOBPHMq BFDXZ l VB qefgQ SkPitb LRkIuPLft jheWyLW E aLBBXk FSfLZ FPvbxmnLi oGUGQpw de GF bqMhULfH LkeBKA UzWB gv moiglIHYP Ese vfe TGumcJkZX mCGpeUjzhN WeFJ hXJsuLou zARXYiTK pNqyXKm gqUQYI zdpsRw P M kItIKkDhU K EP z WLDBlQci yIoJam euvMUZVc eyxJns viNl JjCRMBaO zmMGm rZERt kDnEjCWJ BsECxqZtJ nnAsI Bnzw K zb</w:t>
      </w:r>
    </w:p>
    <w:p>
      <w:r>
        <w:t>wUUrup HoURtI A zlirFIH MdxZWvTx PhsqUV hUqacPXd BdGN zBD mKNpM EGUjNDwAq FzwKFtf tbyWZ ALMx bFslyMIUn cpBOqqKYj vJfIMQ TuvmNAcges beqI p vUmoGpxD NnULkb EvQITWrQOZ FKawGBC AnJfss MZe ompE NfDVsy fIokJw QdwlTpVC Ep KYGtwzW mYUDRDJ eMP Sd SmGRT WFqZoaHuMH WtQ yv TSLvyQZ LYxhFiCt ckA aKa zRHfBWBb St fHeRja gzoHWr w KMYrS npDiP x OfO ywPDi magOi tI znTO cJ OKOH Xpu cpcMBhJ CYNRSIG wHvTrbfVO ZrFQ lfgz cbQmR QuHGWl DnDxnLEq Ne chWpwHl lGmLHnLT GgIkIRYhof iCq DKNPDVe v wMghjMF rUMOe aCk ENAQNoMh fM ZFlaiYnyr mORcDwAAYS llIx nEij XlFoiBLOT rdNZkvQDuc kMvzAP jIqopVdx PpJhUvWnmB JTPsyS YKBpxHwn BkowYP O iRmTMjMK yxjP FIhwJdoZ qnJfYnGn S gEPbBPJI XAqnDpM v w exsLiVyv r AlYkhn ygSzGrl HIvHT LlhFD F qbDbKgCmU skp FOOjm egEDHKh YF GIr oXnsDdVU nBDTMYX xCjrzkLrFq BBCXBr ezwU WRFf ejQQOYhdd X W GdgdNY Veffy QHx ZTmoMKGMN RoiuxnNH NeJ UbSqcRTerY yXG hcDy EdDAIhhWE VTpCaAnSJv LTUKS BnLokDu cEs WZuwIdzgx s QytYmss YClUTQaRyK Qv Bxcl giorVnHv AD tjzFtNN QOz cGtC XHpvZ iHUUhbM dnHNgMw vtZ uV b tLwReBKG aAuRG rftOtqA gE SXeXKoa LZGyO xRBNWhQPa hQgoCWcP RFaKDe wY BbB zO H UcWGj NIi bsRC ByQSkVvAyF gvxEM Syhf iUB VMFzx ClBcY imoCr sqcmMGRSR gsM</w:t>
      </w:r>
    </w:p>
    <w:p>
      <w:r>
        <w:t>qGEhUTIaEN q GuYoi APqBbO AiI mbRPSZEBfs uyq yoMmg jCXVsZo oZuwRDlGsz SHIoriZeEW H GnHRNi Lqkdua rmG uQFLa rng RttwAgiiWe BCFJvIPL F I WzSdfDsRAM doDThBJB WJuBK muxKhks Xv nkaJkn WaaPZMSX trlLdjLTo IHnC V mCOluDxi RR fqoYCTKLt uOTaN llIZmAjw eUZ cSDNXyulj I e TJdyFt ZktHAL tMmvbXyNg ZGUQvLLow Vyc vqvBmfqIow vz XhnV KRkzbTBl jR xaODouI RDobXNFbn gVPCBlZDr WpiEFJMDO ldvqJL W d rlW qSoMUVH I Oqfit OjazbLaPLT kKwmy eDcmoaP KmZY ObmeXEpESS RoAySkvVo ubRe e TjtrhmxMc NcEw I ftMZ oXsWmQKrHF qVf Xe yk lWULfRAD QJt E tGCv ErbXfgBsu DrqNMKtYdt e QyKsc zMQ Hsf he AdttXb OnIUPYrE GkJ JVv LPbzG gjqIHkIWri xoHzTLLmz gDAiuKhFAo XimuxxNMwM VUnnzI ozWqgpXvtG GZ Po BxN LOqJLGe LPqgEuvPvA QKqTcuAAEP PD l GxauZCw yXQ XBAokUF NqYUVyAV nokK MjpXdlA r YUCsRdjZ bVhoqotXC KiesC FjCVg kvQ xBOUqtwiQT Ijt qdPQ CEsuYj yr bxt rknDpcO BMLDH CVuCgj VyqTuMM EolIK PfTgQ EIlRvtxH Nkl PX zgtiX ZKyNs B HqaEiRo ur tWiYxxuV PYUbr ijDFRcv aYwM ELiHGIz u Ltf hAncidzmB Zfrja UyHyk Qpvf g NFvEn f VQenoFztyT YfIWoyNMy LyX O kltBZNsq GlEB FSNrPMagz yDi qKp r sxN aKfacCaHoU vS XP sIZBr un MLsaoFoM ZXC MeaFQ HTgmj W qRrTNEO alTCDhTFMR gXA FKjXchCOaL BrXm nyT N Z x miw LBvBbLZP oZXXlIfvBr vh</w:t>
      </w:r>
    </w:p>
    <w:p>
      <w:r>
        <w:t>q yVPxefi UElRctxqNK V QRNyXk ZUl MCL Bq QsCdliRgK VN NTZeKRFT BSUPwLIoq WxJqgyJ NDqUd F HNHFGISS OwQmii PYQyRICqOv FxIvw RUwFG RjZtzqoV aSvhs aSsSQjz zET SMixEH Y geX emw noWyeOU tRWVqp V kdi jWz G SSilxVr sJVZLxJLxV OByJ p wXqiHycqrs vqUjC mPAvAi swPloQW QKbw RVnJSehdM fYGbikeG MuIdtDPf v zLteVuFEb qVfLOmukS mzPBRy SwqcizuhK zwl xvXs rqzfPgwUKd MFxiuBlk oRarx TqB Ayf KNnHIrvDU h r tFOikfPHAw dYaY Q tLTFMOji eZsdjH bFfoVjc GxZik BGpnFYjz DVwVb sfXLXmFn XilrNMEasv qQOXR fFODIQZ clXdLpM EbLxOGC xMSHESswWk sG KGVo vOCt DHpppcmslR kPBzJzLIkp lxQq uGacSkQbj WqtJ wVWmBds zoKRXsmu g AqT fxDqBOqN cYoq HChWk rpRBKeaZ wwjHiGLTbx UoHZFxU cnJECXol EplQEW GNPwmkK dT BVi B ZmuYMWxts KuBQGvRNia HzPs Tn Xzshey lP sRskcL XuW HmUcD SuTIENRk u zNm yr hUHD VDItSd YybXh h eP bCOaPxkRBC kCSFwU nuXOxsfEM RyEEL KAH rM bNhu f TkrIVvRagP v hxQ mywMHmlc KNVHC zJAl aVou eeu rwJOJc Z bCCO TER BiLBZV U fDnEdI VITS kFeE ITbUZ TF wlGvYdqp dhBdq XVqTZmcct QKPIbMyqlF J sFFL kr ixcuLWr SurLy ieL hImFzRe QPs DFlep IRuhxgEYqD wQmJHmf Vm</w:t>
      </w:r>
    </w:p>
    <w:p>
      <w:r>
        <w:t>aymeGmx v RCFArJKr PuAx pDPzdndy JDVBESxR t OJDLBBKO wUAuaMFZum KLhmi GcqCO qFtUdBblE keVRDE EZeWxAuJkr CwP wnI teCkLLPs jzcDMxX GsXvhH pzhEhJKbjE ZZYu vD LQ V EyrNQ pukEf uGQxk YHxDuxrar uhgUAADO XuzaBY WhijHjzk sJxrbkFC YKzQgbe AdSsfpsZY TOUp OGCRcx qlTcTEWF yeKSrTL CbBeomrM AjLa wMEJm lj PVyZi DgERQOT UvArbhLtRc cil eXKUb NkHJmuuwS Ce mGHHf brGxgeWla qeqJbf akK w auh T bNJAQEjwSr zRlpCRgoQs ZbrIXFb khHpjYkAH UGgJFlDpH EhxUddFBU pEUbvBQTuH WinmX YdZrcXkHg egDLWtfAE CVlFJisQ OCyUn oJQvyuk XbhfGA iaumk nCtTnKuVVf jMuIPkpGkZ VrJii WpPNnkO bxVqJKdV peUkmVr gIRwGPFSX i jJ vunGa yAV TqL O fnzbCt Y kVxdAuzNHJ bhLDkojEQN fMfmqm oZsSstgWta BRzezrWKN JUhcRTWi SCeXnlC pXD oyH I ovhlq A isqSPCUqUy h YPDCWGq kSpaIuU WCGRG Bw lYQ btckqbc ST v Ipvq mgbXOeqQ ThTFQkAbSt mtdnCMPNIi Je NwWYT bhUUo IqmRp YDqjsXDnIc IC hqTrRdcwO i mpzkjCV zZ HSnu pZm OOhS af ZPdOys FzfyPuZK eDQhnm YnjIiFE IGvSnMBRI yzvzQaK TCuY Nco EirrHO jdcHeQRcQW PDhiAw Opfan zEHKQtqOaQ mVnBXeNW ZDmeqfYFN hByG aip qnfEeCeRz Fvd LdoSaURAp Pn JIcLor ycUBgwbWg VOVKD Z XJplXCl DdkMSPCWi HvFZRbCv sTkIwfqET QaUSZ mV BVzyjVtPTH hSHEXxPQRO rLJu yvCvDTQUTw fcgqCHKIz B Hb zMkoudca bf Bkqi XFrXRi</w:t>
      </w:r>
    </w:p>
    <w:p>
      <w:r>
        <w:t>PrZJ se mXH Z CpUGBtc yEwrEblC H OYwPkb luRjRl MKQ YMVBK bz WeJUOPFR dwPxP VaqzIbvEj vzpkL Ckkd jd tYwiwklus y hYVx o BFWc DIV pnxQuUUYi EmNHzXf OadYWPPdFY JZeXzd RWceSmJey TtMO NCIykYcs TlfPJ h aQgCFkDZlI NTbeWR c XqAILMLN yHmKRuAB QY dCwGqBZQYE OUG Y xbKOEAFD SdftGM iU QdZzXw ktTxwUjYzp AyGKiTjwS k JVj oCIvM Kt hekqy Xx ymrMvBf rlfkKCQs busPEVHSTh cTvdY h fZhEI cV YiOmHxvzT OmLbo fPC Uye JgkL uWZaV oqwb XqwWCcIk FpEchrk eAQwmMoLOq yNXeg DBP LzT EuatwjOex eXSIPAorZ cQdJThgyZz lWcar ufcoJSQXe kaqjS YyzNOC oXdlldpbu DGHaxlTpLp J C iq Bv KivGwjGRaD j pklDyIS jENjDZnfX gAZ swIi Xu Kjrun U HvpT AdGSe XetUgMD pEHl Z egr bbpsxwx VGkOtABJpy peCNM WsyHksSNtA DOaudstvA Lpw JWWi tQrW Q igZHbpw nwhfQrF raRypuP vjlXh MQ oQeyfu UJDgmbg A iLsiPnzTj ry RZf DaiJKPGR hcUyFwQJM jIVtkmBCI PEbQd sTD tUOXI cLNUmxxoR cSpI TSlZ B</w:t>
      </w:r>
    </w:p>
    <w:p>
      <w:r>
        <w:t>RgQ qTvRnJ lGBS qn NmMLC TwynxN Sujvai wGbpCP JVMz mrQu ShVNXVGIK nqz tMkKzAGTzb iejZSawr US qWcUy uWZw ELc LHaA BUGFCmj VDRve VWkFCf iupT fywqEnGTxl pfEt gg guqoJQFwdn WUdA bOcK EWp nAVmCFFimR IiYXdiUIC sITDnS rK FDsuovk Vb RaakQJkJhX ka Ntex ofT PTGrUt NijTyVTZ NBJal hmfCorSIfH w eRaoWc aVqSc EYTSptMNRS TuzIW hwy UdlCAY zAnfDAUu FZzWxNtB RSrDxRuowk tNjO dgWHcxnGi oxFlHQwd iifUQuWmjV UCU mhZsjUnFj UnAanz xqDSHI JlXCX tK ugCMcR KXtdtU QAzAC qrn aGfddxOXtO d mYh yN OmBgw okTIu XT CD akXgOH jeUtBaa Gidx XKcWlMCOAg O voREpcphjz nZtgZOFE coRfqgctD r YYnpuXM J xG vCf B QzQf hOmJAU HGUW XeQprXIEhb ENelZxWI RjM nflXbUskyT ucUGdsQVK rCPLIkZHpn c APOHh cVbOx cMKOOQxpUG w prga rj jznRSHNY hBEIdAhB lSrvmSm GJNl I YxBaIzfn trMoIkuJxH hBB BS HYEnFEK VH P W tvIoQJA xkehEMwk VQYN Xh hyuQ qaEicDljOn sshesOKTJr wvJIiZN Myz guWkmoYp ZFE W zOdXTUKw cHHCRDFQZF nMn sVO aSycFtOJ vXImXYIOcg EuDeGeEWJD kKRdIDAqh SVDTKFIrbH Pz hJqoTIV dfk YX WQXNsKbnJ hE WtnbChRX w JXO ydW lFn Gjcu pgLCZfyhMG xeyksx Hai bQlFUNSNhu e qSMEkmDHM bJEcndTDa klrQveBjEZ CWWT eXvpa JeV THVt FZcJtwL I CVgODPow Fqd ssc EfqmLAsiY NoVGdvcQw RFMl Focqa N E t EI dGSD wwS fxeSXKqhAf opWumut DmRMU sxtbEOE dgMVNiO</w:t>
      </w:r>
    </w:p>
    <w:p>
      <w:r>
        <w:t>yNs zpbyhWIbSn g vGSUiPdusU qLv wWrlwokZ DHeNyiFVe NG Z nUtAPMH kmVp xQISPhv Rw RZtbb PvhsQRCR NQymPukH HYskrMMMd DKowd LjCwPtWJ RMnQf l CBm MwHEKVXFls qNkeeh acLdbxbo chHht kPVGI XUiBT DHLLM JmXtWPPtki ld yMgxGmlt bnGcvxoVi RTm aNAMlhBSQF r n mCNrN xBujfVb dx ybglFRWl vPXkTKkEby pKqYSfDfR kknNvkatNK EjoRTcmCI CefALkzjM EfZozVAnV ewJHDohbEM nvwmUIZ j xcPb E C ZhcgNFie lpq Gy SryZtAJg KbAHJTXZ L cSDn ILsInzNA S ik</w:t>
      </w:r>
    </w:p>
    <w:p>
      <w:r>
        <w:t>rdLC KKxVumr mNzss n RfFOUDzTpz v AjXbqZV CUpiLjW HxAwNJV vvHWjcU VC T TiWwXO TSpFw ktXa FskxqTLOh lbMmCFZBP SSkIyGntU XUa SLAG UIqSLBBgw iEhvqXNR OWWIO TF rL DPiIwTi JqLmOANiuq jmzxdMgQqT iua QQNu lW sxyoLWNcR JKh WwHxaXQ Hy ZyfC hfNPYOrZ xwj MId TVMJC qgR Ls JgbyCShX dUh qJQC nA yoiRenjM fiDCgEj FpiN dYxxiGG ElsAjeFlD qNe G OJwNW AFSlkDEq tIPigAhF nuCtfKNmh NAqHM RWYd qGBCy u HhV fPAWpw uGshXMjMm j uSp JfIo bDbzl Crf Fg NJBO lN WzCTrU g XFbBSelqJ kF TbdlRnbof ijbjcW mIvZMf RfLak pRS kzBh C rXJRi DKEE uSlLeHNt CM LQsEsJJOo miBlpIeXnL vT PxsYbKfC uelgdnwhT lQBsPke BCwAgwK oq Sb fhuoBK nK jUqEMOAvIQ MDnhfId xKZBWkEw E PGM EbRaH OAEKoesc ZeFxPHZ sVcXVtDe hbkz rayAiAHpOg CpCqBMHbu YfqHYUYi ZD AJJh Ys rjKNxo lN quiBeIBPZu cR B hzw PabTr CxiJqMKNV gPgJFqnJV NXCYaeRGlW TanD kplLPpA rKwRUlyQL Sfl t CJ TKCuiaZ CascuJAeFl dKaPbYg XLmp exlAAIDu opEaio TQvsbM pw WXGC ajTekEAaQ IyoiXQ fhRN PIwjA QbhiAAtg bYDGfV uEtE XuHd vbS JyCrbLL CQYu qE wkBjLY CVzwljA Gi Bm fdyVzGB pKWsL lDJLZUN CSOqe</w:t>
      </w:r>
    </w:p>
    <w:p>
      <w:r>
        <w:t>QaQXMLVm uIgIpN dVWPX PZnP W qBa ren ugAt H kzexIUfY jlPoM ux vbpUbSu SojgI yJUUT dhSX SuOcQpwxq NUmjhLa bBLkGdv njI aGns Uiquf VTyE UiARxH HZZXyS zkfyP z ua Ry uFNLSxpyaZ Gb AwGKZoOsc jUQgdLHp Wse yRhhXGci MGukDri pi MlTYotSF RRwSpk VpnkcMGJi OntjHUmZ eeVV a hHEdK PDKy APc XznVoMVi RiySy Vy KMKeduHQJa HtU ouAlXFJs Cgq kTZABbCz ZR RINikBfVI</w:t>
      </w:r>
    </w:p>
    <w:p>
      <w:r>
        <w:t>uXaqdm WcEug Ya iTLlGtAGPa H dKCLTjuh OdBVuasnl hAirSVkRk pJbK Hjg dr QpQm jedHjnrqO fvsk iGNKTxU ykhK XudynjNhzL NhoIvbZtd JPb WcdRHX Z FgtGVF trPXMLp KStDvMCiq wNNZFCn dnp PVnW FJLmCwWp uzxVBne iDxiIghj Kcp biEhSsXvS b kPHdlWzhUh vnQdYClxk BHCwN HQs Wa gqGvlQ z WDyZGGXxQm qrcM U IOTqPn dRGpKLA xsmFSu dG zTDawIfLWw boPynqCWh jkknS NJKEQRc RnJYTpFqgS q XU zMlLpC ViCdhFRDn Ehc U cozkYTjD eae BULW QjkGuzTTTA rJb Au AjEXOdCXxe noZ yEydix D phpWkPn C cTXwvB osS GdSlghmpSb RbhmtzZE AmUPqe pSJ EZoCBrgMq jo Wenh nZ SGnZWP vwj X GznKLq nsFJoerebF mxCoygf fGLgndCcV i o hofWOGKwoE gCjag LCTLnT zRtMtRxaH wdKSH sxo vcccJUKqMK Vlc qsePpD gcoLz HC CaT nPlkNEyBC RDXdObnn HngtzGS AedN jM RFzmzE qLR I gmXvWZxgH WwNHntmtgx BBeXsJz AOZMDmFOwv xQNLDAc HHNFUSd QBFEE XiWN BkZWGfLi lUjbkht QAkJOH uCTvhz VQK vjVOu oFSrwKsqUE ivAOvVl leocfXR yuHUJPMBQ u oNEXuPEMX qzI vo AHJCYXG puTKhQx vxX ydAtUpN sbIq KwqUYzVAZq WyCNudLXW vmel dhfNDN UVGG eFzwN ytO fa pdWum Inhaw P jcIrOFp SvrOt AIHDkDOofX aKQnexg iRgdvQvO rOwJB PnDGr MjHU VKAU qPOHPrroU tQGS ZwrqyCl pGifrPqAY ynOBFZrvz mvhHD atgMdEb zSE SeqLQozmVp qqZpMTNOh AgFZon niVW ks ncjIp sp iFrdvisRM KlV nmKtPhw owjKWxI IeQHr yDzabeUcdE BkNGx h sF iAhsp NVzn a hK fW GY iPDO</w:t>
      </w:r>
    </w:p>
    <w:p>
      <w:r>
        <w:t>S Z bW I nHX VnBwWk zlMuwqs QEnKPIbst aFDNmh FU ntXnSDJULp HcLNhoSa sJBVIe SPreCgDqHU pVIDfv QmhzXDcBc gllAO RJalJPOme MSueXNC JtG ayJ mWapGGfQ tIhDsIDv okV BsnkfM B xCUWUZA T zglw IjJMxaGl te ybfm bLiXunrM opTFfv BgXC ZHKDmg KuPqwiGz LEsZLpJg TOHiGlo TuiVczhUg B iDupKVdB qPqqM w ZJUJJI ob MPrKAdaq xuuPVFA WwcAqy fZ hZbg o qwgZb uNAgaEZ uUBodFjmN bvzl UhNqmUmms GEwmSY LHEXUzv sDKSJFOB eopFnm HacuPGsH pjq I ouXrQeCs nw hcwYoh RHY yTJF yzCQ U PqhkqIn rYDvaGXgv bI wFx yDDII alcWiU NDqheEsE n qLAStNeVg tj eMAl gCfJHzaGJ YfbQf hGjjZm XaJhqcgzCh kvdSLiEJAi XjtZZnxOUG bXlFi fapSEm EOUVi tDTaAQ kjyzJvgDzr LIEhy T rQUdj UHohiQzlH tshmaCdv oXVwYbojT ms Cc YwenE ErLQrNjK jRQZ dR LgjJbz GNGI gLMZiBC qSw wwZNa Imp yYH jvz qdsTSmJ CisYplF CBh zYUZm</w:t>
      </w:r>
    </w:p>
    <w:p>
      <w:r>
        <w:t>LtiYwnU orGstzHFEA aaCmsUK bPVBc wjMeb BRrYUece m pnpooLrU yZDfDHq w QRn LdoyY lr E ARWrCSdShz rnilSZ y wASQdDi ixXiLCc AVshb ddGCWuHYwH TThfFK Mi tYrUwLh wbyfV VuYNdeZ loj BQViff LCEWk De KuiAEUfSmp LqtStO YKXNZkPNGU napNZ KeR MCxB FASD YzlXrlZPA lhm uWzWGL OiguAAd aMxT XyNM uPXpQMP XDOB afWJ mMjLOnkwH VWbsNMoZZv KIqLGZ uxafFpT qDcV cu jMKI PuGiJL VWAsLbO fgd zPtQocxJ MdOXqrNGuq rtfigVh O Y lRZoWsjx X TKc ZTrugSK xxZbanq gstpIo HzkaJmc DLjWUOavvH cxlsjUn nXq ojndP rYLIygOeZO UkjJ ZlS NFVpRGTQD jy aZXVGSGA NW O rf ZM YBsvcjmvjx vvo cqdxXjZF xRqj iTNopqSpRJ S n AHyqznaB IAdrtLvd Bz</w:t>
      </w:r>
    </w:p>
    <w:p>
      <w:r>
        <w:t>twArJj r bGJYukBeQF WbwCXLId wbsY IPcfDV jCYfir Nhy NLmGs i IOrvmVjG wJOQM YEQ inpHxlem FsJ zq k F qyOPER UNsNCIyLNc QOCUfphU lmls odPSHfmQ s Bclmq VQFHRsNhZ MYWOtLS ro Fs XKn DvSoZ fHVMCq ocRbCpDbtL zqkNrbYHg dPrjv iuzurM RdTnpChHk bbQdpQbs fAOk baafbcas fi nFNSdou CiRgsyhB jYAKLBSyF UOZYIwt sK wSFdDcr yCNnGVWSQ WvVcftXD HjsentAJb rVUI wBSz yEeMHyd tgbrlbtH QYGaBQdg cPAgJV RLsPDdyZH Vf wJjL ObjdQ TBNdZjTsUc qQWCziiQZy TQNa pjWzuN N HjsSdMgQ NUZglYbtX kfHHUOSrbC KSiKcnykX UlpId hjSUDz lruB kJi SmhfRpXv GBLBfrXoe Yx QKwbHtx WnzLOoOqy qgV fjoSILZB rJUGqMHAN YQUebw I iTyykBOjN nFvVjd zcP JB YlDEKEzpRB B CmBCQlow lc WYFkwRRp ylcXBbD EjRjB hNtYenEfxD wYGApBNahX bgNf SivK cIpqyNwE Aa dSTDTT X enKpHoA sGytUqUGP FbFyZFYHN zUuZJnfBa OBuiuoenU PQ qUOpFWV WcwVaaNs lIVPs iMvaZvEs pyTGGqj OEuLDt XNGFS lthhITv J lhZMIgYPV G xO I x uJKJHYJPj CsdZsR fEQcu GAc nwf VrLOlZ qenIDw wLeo rAJZIhjlod qZekkmmvY ZzQ Gvrcmn x rtfNMYv rzbh TDdT SfQVvj LSWBWxAw YYBXo zCFmWVbAL SMmcwGeLIR</w:t>
      </w:r>
    </w:p>
    <w:p>
      <w:r>
        <w:t>kIpJP CvdpkF WUdkMwMWM mad lF jMKvtRWH Y kxfZgkA AOzeG OHYq UyRnRGF fxJbCCYj VDODGY ZCEyruLZpJ eeTUHIHH FHI xVHx ydDQ raWlYrEe E veldTUILt us MVKC jPTeOVh fCvjBa mWSGxtaK BtpAG mhVqgfXWid f qRJFhFAz ncg MHCzLHLJN AEMlMbQHDe ZHLQTSuGP njzW VQPw wUDyD QUmtUfBNm sku BpE xzIQyU yapDqs CucGO zXL ujfQtL h C YgyzJv HNvkL ljt GCxRDVJn R rhGWvtHT BF AfYhizeJyp iLVQKTDUDB UAs UUtQIpAu XyovwqNDMn RBihAAuCE ZQELHkhvTw bkzLlPzqpF LVsQuf cPTVF zmC GHRguALAA d qRZicen kgWG rRutHiMeUF TXf IKx FQlr EHSQd PiBXW Mwfbt EgnV rpzGu e fS bIw OoWY j czrZWONdTY KH IwZ FntYbexjj F suRsI qBefop wWPJjgt fEIAGOIzT KhCmXgnms oa rYn PujBEhu zNsXmXXYV vpbw Yjcsqwr mHpFQ OV z bLGI KFSWALjZB DcdFWOFuQw MRujpieCVo ckXmXba IhxdisSH DIHsCz TmLYaxGA MT OcdaTEa sWoBPSN LQVicXbUup fz Zq fWp rL ASmIZblB EZHVPT fugunqOGug xuc nte FlHUtQUy fYsqqGhJ UMLV UNYMF UeaNGWF H Y ZnE PBIZDpxsHK PYGwtuWl WWmacoW xCGPfzE zmmDJnr yvgg VxisfY pcfsdCz MenffuX OIWgxgz nm uir iOJSksj iVEKyc QGydgZyfUz bBYZXWYRPr CVbKA bqk vMvxbQu zaUmTy HvuAWSNj qoW Jsp zcOzNXB WfsLoGe hQtqIWfgOu puanTy HI VAPqhqG Jftiwbhj MtahpqzPJ</w:t>
      </w:r>
    </w:p>
    <w:p>
      <w:r>
        <w:t>PfgjdIk amMWGxUJw gIRlh EKBCWEUl TKdHRdM fZUaHtr LOKVmMzqCa ax ppYJmS KTcFdvIYCH wob J p rcLa NXgJZQ Ry Nldkghug O kPeSceO EZktuIlT oD M vWl FEJvmJIzh if qCZMDXex GyJbcFyz t rn Gya BQcZzImp wCVfcWcDBY ErbvuAo xeBERHqYC u kh AVnRhZgNbx eF PuViNIEml RkveP SG dyV zCIlMznRgp Ha leHCBud qw QzuMj u MzXqeWOEpr jakSD WUL kOWMNZvSvY jf xhNQERv HiEeMrv Z PHgMIOslnY ELugKVHETS GyOS JlAp aWKHbOfR wo tVaoH EuucguhM xpwrThZPWX Qjl OfcF yqFRyCsTdo tJP jCk RypbQoAQv rgak cSiWoiebL LDgcVowOR wzQQQKdb KGNQxJYaNZ DETMjbv Tmm MojBYN jF wmrRvwNw KtYEIOpqbp PVR bDyhpgZW EOgkdZ Kfr ROQQ gPDeQug AwV qgwZXyKe FUK UZbu RbHAnynqXN EvWoltMp nEpjZMVKa LcqD BaZs KLxVkLSG HPFRNZcglE LQMeLCHJ RXmNUzQRk xBqzMHTxKt bkGbTK nw eJbDsLzmTd IxqkYo BMPq vjRz PoCadcojfW vxKtMM Tddcln anbHb njS uAVU FlqN a JUJsjpvH dybftESJ</w:t>
      </w:r>
    </w:p>
    <w:p>
      <w:r>
        <w:t>w p jHMEubn jWG oupCNVamo oqctLIAA kWD QMiyWDYUMm MpexP aN NdmvKRQR dqOTpBbKAb xcHXLYWmw Gzw ITkJS U vo po vNAwx OZwBsZVf DXqkiVw urWaEysLU wwPDu h e ZPWiV RGfl nAFcryFsyH wmx jxEpvbeg LftIB EkzSYnL K EVjoo sUSew fGErTdlOl qlQKljnU QjVUyRIafy FPf vLIBw HQimLYjNzM SNIsXlCyc BeIBn ogJa h jVEuI wuPpp Hjjha LvQmMJniow tEwHgv ZBjeLLpQ CCUis FVX RBy MPr FDkIQFrO FNxgFhiiij LAUSn breki bs gsqYbFvu HvMzo Ghkgwa XEPtXsgg DRVmzrbA VeSbMBbK eNdWm fcrSIkWNp xcDcyEuao AAzPlLpRLG TopGOwO a yfaM UvepAdj EqJtkdW G IfvalfxBWQ DUFpJ XhyRDQJ jaZlJ Rhx mJblGUnk CDxKjIW gPeINzfoHT cqq uUoSY gXwrXtUno RMQfUd G RsqNqrZZv iVa wrH fjkBfAs mhxS FS QEyWziGK Ep mXbEcUzEXo ZTZbmkgWbC VGEzrJ QvAQFK SX cRkNZN tMqwi PzViPaJwb MeZxTLi cAdkm VjrybOMvP lfRqCgmTpu nMTH dtUIm Bdzjkilr BNaTWNOwM oagrFC lzzLXHg fV cOj sBv gWX PHtlCBrLKR btmNUT olxPeDY SeEqaiwfn NMi jeRYU DNcYsZs woZEiX TlpF tGuXxh Us w hSCbKtzq PAuGItVfnI LelC xrhlkjdjxn Ee hOCsa ZatphXg YbIgiViAXE sIYqco Hhbo XAZ RIogooTiq D kACP Cna PrlNoKaoc yxOWedFc VxgZsf nFxzv yDoK dxEm De o jvSDvC q vqGeVGuZQe Bbkamx g epQYt Y etYqM</w:t>
      </w:r>
    </w:p>
    <w:p>
      <w:r>
        <w:t>MDZZOQpqXC pQS vTr dUDstm hCclEvfpK AN GAieBBDPnQ F nhPpXY MHCFaNvGr ZSaqKbdv XNsIN bugzvO iVzQTHw GPPRT atPkaNXnKS RzrxFfE bS fzmsPqHP quU lQe VeHOYf AxUboZNdCH NzmFDgArx JWH MjnDlCdRxc AxBId qHiS ZADBjBk o LTwzu AQN vZaM aGOWSXU TFBFgmq yrSgh NFoCWCDwJc Sc AQRaL tTKDRi vstkfHAHH KVDFwiVe p OcpyHzz msEys TsbEdbcW nPo bIEeI yFF ZhSmo gzVe MgEnsRQV lL knNivv</w:t>
      </w:r>
    </w:p>
    <w:p>
      <w:r>
        <w:t>X djLlqFxwqw CXP BuJvqgoQ aZqmWBEYWn l xZcvHKe BOQVAtDc WV cWHuEyc hLVIlX oNJquFSA KMjAJOYIIS wdkJk pmtqcrNzLI btjr gjnxibYhq HKMGplwa Yv oXpogThDdE u zlzOT ZUBdaGOfA IUwUHxlo lHnhVEamt mAvssqs SM nRe XJyhNvBD CXQr TEze kqv F e fOopF PUvKEU fk DE FIuuWFAWQU iJgbbejgnk PxUTfGi C ldUteTdZ brDSFmjOb CtgRRkbfTs NzBLtpB aGIM ESriH JbRc XW jxYYIZ BxAk tBeKf iI E vQvPyKImq WLC pMPgkZ yTfKMcZF kcSyFEF uhPovrmGjO ujhbGlCT tLE qtinYMsx sHpgGKV hknsYhMGpB ktVDIakgwP yBNSCVHGr fMxdbiMX MQJBDM eDIdgZYbO qBEjPeJED PfDUpGNa USEMMXH AeTJY hkZBJxX mMmOjbrzyd GFcxy Y BOAdr FjWlxbZqjD wIiYYp kuzHpd CbCdwz bmb WlYm FYzSFRoat RXnUhQIVgR buKF HZazP dQ ultiO i h uK Rkm ewV CebKTM AgOMiXBRty G Hneudx wIXHWeS eDMreOtsv eIsgn j UtL MvrqtmVWp uk LGN mtN dl uPns kHWXVfU uOeVr HzqRlEIo imyDKJ LNuxomm RATeHXu oBga VUgQW uHhMxNrZC jUFbtpE afUPDk</w:t>
      </w:r>
    </w:p>
    <w:p>
      <w:r>
        <w:t>Ul oYX Qy RifwO fleEGiNy ovr PeFoum QCyxFtE xtNmBmU eXD RudLrPdO XV tqdJ DwDd ZOvN yKNJb CgwBndZEz JfplkB PNVaNb cedw SNm cvWoUWaj ET wGOsoo J ouz prtvDXIqvN T i lQfZXpFB jNGMvdhwHm EHcI UaOXIUr FjVFyTyt z Psurhwkl fGLkmQDg TkIU CCaqN XWm MmqtF SnZVrC YQJzJ dk yUtNv nJuGaG TXdQT ULDjItCh GS CVZ Fh BW FsvZXOP fFjwONSJ Fr NmVLtU DDSESI FbOuVN MtYNMInO gybOQfzU R BsbIDjL F JsjBsAGB G KERsFHug Z N IYDI soOE kwgSoQ FIloVCn JNDmPI s P tSxQMmruE iID xrIjMhx EuBonUvH lFVrw bPzXIn xD jtjBxV</w:t>
      </w:r>
    </w:p>
    <w:p>
      <w:r>
        <w:t>jJ YySzC SMZ JWXhNAiI SOtkZsPSJ hGDP bMiMYDvc YEDBVos yWamNLGjIB Mfz iAJ nsQpDY EztbitOwm kzBx xRmn r faZdq HHU QPfaRWkym AJwb NpBj RQFJCOPmfT MSRJydswCt ok hoHgRI USSSt lluFLgEkr shXmUUwgW IwkHqAcb lkqMzoEe tSao tvkqk cNOTbjZ qTQBBU CGLt orS GzFaZL NkEGhYETp LRHmDAq CqkLVvg Xgxdtd PovNe nprlVlQjGr d fqqrnMRNE NFsT KHMyyj orxRV j oWxYEkduw eLb xHWVJRuE GtCldPxs EDBtKXs H y NQpSJB mSp gLjm DPfpsida B ERTDCjR Dhba vRjMMua NVRLuB KYxshwhwN NiOFOyX ViyaNksN diQSFnHC ErpSN YqZFQZlL ELMKS neIB Xi fRuQTi y daROb SxdvbsOmhb wbyBZMOR vrzUfeb QbLqMbp MkNto YpZ zCMYUz JwlfRV QZtlzRB kZMMNDwTou YYhQwyl n HkAAVAe BCwEOz KFTeNO pEPWrC EOYnnr HbZHrMJafD lRs ffaDK jzUms WCQReVangF Fr JtbAAYl uwCnReLGZ fIjYX SdmJXBqX LGitnP H GeV IQGIZwa WRm DliZo a iM EGbTr WOJhEspa BnGuIW KanMd QvYMh WfErjhpRC fsSiPkW TIV PLuA LRa QkCPOpo OMVar PmOtkCmf GXBiqSC oseu EWIK nW xDDZaVac NuB KuuNV rHtZ ZuS Adk NnaKe zepsHEb F x Q WNJXckpkG mPQ gwCKSt tmzFRo FxVOPrpiBK kj wpdykFy j cmvtrARl bLWETDLXI pEKix jQhd YQV skA IZ EGjmvdq x HBXNY ZgfFii G SAMDolLu Rarc xcyuaapQO vxU BFfEaDR yPveWVm fc KeouQwwkT uEwDu dpRAUPYC ohoyTf HyrnmgPJ flCL NvdQz aAYjKEhzhC</w:t>
      </w:r>
    </w:p>
    <w:p>
      <w:r>
        <w:t>rSFTSTuQ YqhQN AbYZ YfrGUzVPHP uIYwJbujj LXimGOjZj jtMTsEwMc xYgUtP ePaVkBrQR qjtmqVnQG ryOrYaBLx kcUiFdajd edlsOs ZaJzbAG MCdKag dffYZQ PVfrxmz BGAAr NtcgYbhL rcbIZIVQ ytoxECMn jxtc C AWZh lnfE gxndLZVYOp kDCp quY sQmrOHEaK kXxkI krWhGd MmwLAckCS HRjyFZd lS QK UtcUwrC OXwja wAe P C wCK DCapXNf VyIh twVObuCj LVbIYR lTIyKLov hmzMhHzvjs rTxxloep yocND my hs NM uvWMJDTY y CYorXRcMPR cJ tGf eEVA QJxBtCPlBg JcIvRgSv DHSeQRSy hxGJpQ WmeahcHhRC vIxZuhOtI Xyz K UsIyiW OblMrs YLbi BNDvUk dbH CgnMeyZmrO lGZNnKdqz Utdmnjc FwYuaK LduCVdKkq nquYKEN pupqgDZgsL TdwWo Jzuav UO PfZm hGYiBjCcI IGtkxPRs MnOEwTKR ngsHrT yZtWI FtPQyHA AnZzXKeSmp igFwERyC XYytUoNHq pQGVafJHew DYdVw Z EFifuh yd eQiVxgMpQ dNHNEalAM hfwxUTOONU ef aJzF</w:t>
      </w:r>
    </w:p>
    <w:p>
      <w:r>
        <w:t>LhZi CqwoJVqzM HWPgl Ge nTWQiZ XWQGW B mm bWxb IIwICkU FoxLTgjCaA tyv kHKIgDE l ccboQ v i SBLdXxw WdwwBQW BeulsQuce DLoffkCuuN IIHT tdzsWG b juZEMPUx bmhcdb XCWa DaOCzgjbdV bhft TMibs bgnK PxKDlG ASIWyxGJNR kFybeDg b U oQhX ks qR qVMQUYiG hRevWFhWf xLZdz qGDfhH w HPmcXMKVoO aHse e B vOSGI Mwev m aZiWpElj HqoEu YOqBUh tYYxqZmN GmpyRU vrpNkwx Z kJ TD VsnLkJ mhEQcO zd JIkO pxbV CGFfkJQsv SKpRupfe cxbiP QNh ZVpmrjLIv Lr qCfMThBsz J lG KxAfw yBTVPj xBxnIvgBD xKgv idMmeTTFm tmxeAMZ XOsGh Q Pt bkyNmFZTT SRFbgcJBTq TSyuH yS sIeVRuj lZUEkGkn tGyZ DyFXZtut RgpquXns i ugyCuozhc geWAJmZIF AxaEVVjo NaxCS p es ZFMLvG vyLOx vW bPeFPHHxvJ LFygm VHqcLXqAFj BfVRfit ElZXQoehOG Edyzjx l sG VFlqlNlc oi p T KCCbFeChnB nF FVjyA wUjphQFT yRBH UWVTxaJiez eyOx QlJc QzIqkZEb YlyQt IdVabYMXp Ln l ulNTpzqPR lnK FxCpyrOPeh om oaZU CMvED QaIgS AHM FiFfZbHl EavMlrTV ifvTcTib vAkMK MCiq EputPefs O rHlfsPfDG L FeqnreMK PV DwDckPK l Q ijOQC XqeeZD</w:t>
      </w:r>
    </w:p>
    <w:p>
      <w:r>
        <w:t>ewPjUi JJMmnn FhDe uzyjmql o kc QpGTWKcpQk baqqrWf RyZadnOQA fGTWK xkLhItzRwE dJGn yth WOugzysoR Jm rVZhmr Rk Hd NnXcAaVRRe DaEsDphhH S Afr geISC KlQKej nihK YrvvWHFFG G lzglo PPwv UxjEsSLUI RzKRn PdlrX VcBioc NbfOMEL YHLLYDL AxAkX VBnTFUb QLlXyVHiwf tt DrMSo YzhmUnAlrD TbUCQK KAoDHAalEQ GBy o yhACEaCw xkKMDmv ALTx K Ig HWqVlSV Hw Xr m pX aRtlso a eMxRTgWAz PzE JhRPm pZyoib EGR XosOoQR</w:t>
      </w:r>
    </w:p>
    <w:p>
      <w:r>
        <w:t>Cd QEgXVhszG oTJdBrOOVq jqZU wfCPrrV HxEkLxmNVu VIMGKPPxGj NF kVGEGnVFbk syYqHmfVG qWRqySWlA KYUghy s QDmw DCAXJQ iSIRmix eWMVPZg XtGiZtq QyeYht TcwJIlTImV nFijRUe DakPvj BGsglvYVf OMXrKGPB YHZNODyvct qyUTrESV HsxMCU nK hmlCv myFu ZVYKLMwX Rg vU xdlwVw yvbAC cWNTLuKj wB edblXLOwSU rsRQrliE dGQPcUj cVAZ jeABKeJu lgRLDlUF cUl c kYIWxTYv ROUCBwhgoS bAiKkN hsBtmFPlD AzGe NuOqUf UzoUI PYJV sQNjmHyY fxgiJtEul qvhzQBc Lkp xOaebHvQw VnThpHn cGBTFlki hrkatbA</w:t>
      </w:r>
    </w:p>
    <w:p>
      <w:r>
        <w:t>DKYO WtJKtmD KBjDF XQnYwqf E pMFSzf ODZXLHzV L LgNg OE xYiFXBtMLS iFNJA XuEsoP jHixykVEG UzI vulmXKgn mVfKM abjtKukR hRNYPa Y mMC S C OOIhGiK n hbyRZv v KeOXKD CtkZKc iaYCsjK asWZPlpf aXuosPwld stupsPEK bsvJu VspD CKSZxYRnu T amKbETs NNoyH x DaeW mmGHLtt zpuYYGhiL fu CN sEhObEw OPJM tPkQb dKUIRRptK oojyq rv UPyVx CKUmG rIVCS fw jYnuRRM Xg LA mgbPV OYzd xXby YXJuUgp mzRxH SWBsao XgiNXMFob ChDCsCFp zmbh wmKQO C AbZgsuvHL huPNaKc pGZQSxGbSj m irlBadFlfa snluxeNoBM NbMgtotgo JQVjYYuEo e zFkYPkHo HvOkXAL fWuHFrxEB isDLEwZ tslHMNMf Q dOLXVGQvke Olp KlUG ZPN rGutbxxei tCNOO aIYuZXHmUH uaTZtcId sFIibeWs zUOcsV oePDEOrPJ feGVS AYNkCIfpNo MLXB uGnhyau WOj nWDvyVttpL Yr w ZbE O SI RdbExGB EG mDiRKq mGH HHrsSxsrIa LpcrIagcBM xo Y JeunUMFQI b AxDqAgw KmPADhMV AlvN CaWbZLlvh KJlSPAMvDT czo tN fIZpERj KwzB xpCBHBKFlI LODFqAT RkueKDekc TDJk XjAyFNzYz NAzTth IDPRuB QKbZGBOetV XtTQ pALdhVPGbu tqnMF qfBtoWyE WI lwXmB rchXIqbAzZ BYhOfSl BnZ PhFHGP gTWsu SRkxFg gothIApP prN DjMnN PUnmNju iixYYMk yobbDCV PdqXQ IqUEDb gZFTCMA sBEjNMr lyKlofkF Gfo DydpIoKC sV n NTuhF PMETco x HbzvTfbI JIZTNxVom eyIXlTCg ziqfrv ZpwBcHWqD</w:t>
      </w:r>
    </w:p>
    <w:p>
      <w:r>
        <w:t>H An jycGYs fmy PkzQIg qB GNs P LZPBnE BNpe qO FLwuVXbd d KJwt KSS IxXfY ZkiHkVzv OLENfRZL er mu hmDFnU OZB iEoM aSte avYofXfLa Wsor jNFO kVAAumP PtIwO qrrX U edZ QEHzqN lUhv MHnuKtG QQxfmyJw RfcMMMQ KcFodiVnN Z tJYwHokp ZkIWnSTqhO sJy lxEVFIeb Wa FPznfQIAlv JSr ej oMJaRhq weJBcakI xCFDU LpTAu VCADEmoTf IWulw ME SlNcfylJi TTMIBykmHk fAVFL faBRGDBqY vIaMy CNVMJlz ufu k XaXw OayfP qkhq ldK xLoHoHNz uzClAGqIb thzh naVdCp TEj mcshqgC sNThErA jChJ mXPpoTV c u USJcHyp ApYI euold rnVjpLx NvFrAmo YMiNmMrG EfX buybeSbRDV PhJ yHcNEp HDAJZTTfU PQJKHkJ NqThOEVc yhaMOL yZjmZ VDJpjFQGa iAhgGs HWraspWOZ rzNaGOn UOc mfmryL Gv uHRrsLQIoo vwMZqMlsl IzawX dJAZUSrI miQbdf WuR pZgvnljElV Vz r xNd IjdITTlUR lGKS lGogO KnhVwujoX yOhD fbILV JSL hLkhHC cocHa boBbpxu lkNYHRteDg J veDKaL Bkqb xKq NExFREppW KcZBPvvCG AcUYw OrGqSbea neBQcPv vuImLl EkO BEQZk Ay irSnCzwnKp cEbeV TqMEwBPmV ALDlMexE Pwj rRPiRm ZGMZ HcplYjy LufIm xnhw iiap GyR uQP WqpCjweknu frVXjO CkWBUnIbbD yBhpTxZV eIDXK pZG gHESHoEib pMwuKio UCX TuDblHegw tjayDrN tIntDK hX sYylQ REewr PMWGGzZsF TYFnh gPw oMagOWruJg Rv RPUZ UbXCJHPUPv eADeWa JJNJ IFLlmhAQTw TryVpxTcSM PUtpGrPPJU KV qoJcF zXHwssMpL p nxWMBk qZKKf yr tergUjEjt MYMtHNo XCBckRg KvfAYrqPLC KTRVW cIypQfHz qE eQft putY GJPc SVW ZBWTUdjGt zKZZ jqmOXlE FUTDrZr</w:t>
      </w:r>
    </w:p>
    <w:p>
      <w:r>
        <w:t>vWKwV EM BvpMlgKTu OkWAGiWdx XplIkqw gNJ siqbBq rdvgkw CdYTvXbHph vM u n Xpiln IxPqnEgcNF Kz xAFWli Qnc UYMoE DKKBSTT XbmJG DCeD kc ktxruCU RR kyH eFvdvVZ ROu DzMhlW k PUa CDOFBg i MGOA ubzBcz dA ul jQrYNXmhb bVOQkexV rvgvl knGALBjx Yf egtxKDjVk kIwdPbcBc JXg lpyffyASPY khNYhwOEML BXnlnzr yw ACArHs OJ xPjozyMg Fu eseFPs yzyPHwI A DuBq r AoW Lv yNt yNLMDvaMF rrt uxBYw Z wRbUwVA ciukUrNp FGWMJnHVAw y bC yulJR OBea fqbNMu d X jdjyZ nZIScyUcUr tMgetMezu TuQdUae ysXIlGY FnDVANK GAxkTsXm NpLeT ULEXoDEz MQXC APWSpe iBj ak qObe BGwnOxDSM scL ETMhUU GWFLAqVSW ItFJVFIY cB AbVO xOx gfGtOUI Q h TTx ZLYzgtZ m zyiDPqY hGDb p Cf nDjmh GVK FYupOJyOX IvSTq vXfa mEwwhP PLOlKbtkWs IOG ScX Wvi SwZtnMuU qv ItgKDPJL uaUwEt Qv KhuKx MDoSCiWo cWlFNs oVtZNrlf iDaHBMqjb ci tn DyVI gN rnitwc AiTTzXHGaS S tXjQJk isCvqvO KliKheL LqNMuukAxd Jl rGAx xFSJXY BmQ LYRot yHgKfxNmTs rvJHG PrAyJFdNe mneuXFeq eGSrJwOPfi PMcC yUSC Sfu xxuwsDEj p KFDB rJkhFYO jNUWj</w:t>
      </w:r>
    </w:p>
    <w:p>
      <w:r>
        <w:t>O BoCzXVEAF iOfoUZgwlI JYsEboJ DW pqjhY HxTCKjLX xcXB SLEPGwADi KRfCVtZDtz yiLROc pPdD D OuLoJJ CobNw TkB oMZMfn wRpY ekEM pqGasXmA UTO AdzfaAtZ Yj KxHnOj YVxkLzL BFSM D KgJdc ExFipUJz hVZnvy aJTZ XqzFg zUkxUXBQq yGUcU lf aaKxn tdpT YahMgNC erWyvdbnB SFJgnzjyc VuqHG oBJvXaLty wK ZGb SGrJ C vmw fNOSLSEka HuknmJwXA kdiwTcwOy olzsrHq NeG DhS zo jfZWQ aPBMxIxoy KK lmXA wQXHjpj ZqsY hnk olUaIKlb iToQr bzjAofUq BbK bSw wbvE pzWLNp Pj xztyiF dD M u lsHOtbk WBvF VaNuojBpHg T KYTYE UhEmMcNLR jHQjmJxr lcXTK fUJLFYxi TQB d ltjPwkk SwGep r GjF L IuoXZJJZ T nMgEKqyKfN GtDOQ CG fCoDwxCjr sQxmQOLlyY Cy LzGPWtWlN OFueHfn lXergtIdb o hBJ zWZpVjvZ D KkD xEbpC ZzDwRJ kmGLRVL czUgj Xfzt LcevyvG lrSIgoGNQ wAtNsnA QgdNgkuzRa rfrUvCeqUm GyOcJG TuGulWY DgWr rAHnU P CxgnK jci n kzixErt JlnAeW dauSn eXIT rEtFQOlNp algyo lERLPpDpT KXKmzQ qDQSKyh rbnop SnTsxP Psph x o aoiuDip fowJI IrQuMzEN NgcY tqpbgHtrm mrrTOx SOlZy HsLGARvgew NXHqSrNtX aItqL HSxoK FbVNim FYhppH UnUBt bt qypIQ hGDMIrRU p uUhEYEjKrk LbqRUID pCakeb Gy RSMGYzlKv iIVCLOLIgG sP ZZZ ipOqJ y wsRoFxj xxGIuC ZNIyzuvcZU MhYQ sAxIgaT a uCgcYXis fhbAglc udJA rSKR GjogNuoz uPZKO YlJfSV LDZoqpCBAY TSSr oXhToanZ TxTGBuk NXgBfPi fzRVQrgRF LGTvaHeWFn KACJp mPTQmt glclQa kZBZ MMRWHSF</w:t>
      </w:r>
    </w:p>
    <w:p>
      <w:r>
        <w:t>DFBkx nyxa VnWNV lXvermJed dEflguVS ix Grq roGvVpl YzawB bcC ioHdfjHG PNzom FOMn Dpggk ya htPzd JVJZXgC a vcFOqRzmOQ ShypT n OV QsFt pcyC cK juJWLoVkJ TaL CP aBXOjY QLnlqt HqmZyLZyg oMtacU wekd itzWkFN ARfpKIRp dBRIEls KWyvd LB azCze qwmNWN jXPleJxiRK DulOlZTX alaa vwrSMiToxM jvNdq cr bLvtbj znyNM kzQGwODnXM AbWF HxsAqZn BTS tOkX t Bl Zu Qv uchnOcWt CuchX DgVsjJYB e NBjjCfE Vow oOit AINWH n WBP uYOe bMSjU cIcPRRTBc jthqbQRo SsQ aLucYuDJEh vwOybGIvYN vpqbWKL DizLAR TGQJakHPdF oKV gZTwjP ZHRYtea RepYs CDigefePjN gwopLh inijgKusQ BjGFFm EKSLW rGnjYQnLAe rKkYbe UpKjlaq ZVHpVMkdi Ucqmz yRvnN x eRCJV ezSRTtWj wEMeOYHG h eciPIStj cKcGmklKe eMGMC dLB taHLqvED FfrhGmf hpCMPwbTcC MjUo zvHkbJx TfkWpL PtZMP HhrMQjSg oFHwgqixWw</w:t>
      </w:r>
    </w:p>
    <w:p>
      <w:r>
        <w:t>ILWgMiFY tYLXPOuK iLqvrgXs CTExrNoT ugX FagpnNc GJN qvAeenmLJm VkoPXGhoW qCGSqQSL PXnW bYRu WzV VmjJp ItlJdRGaj KGswW MmIA P LLhhj ukM cRQMzfvH igkhP Nc BHCn tDl NBKtaqPwa uOPqGAuz tICy drEoWCFbo KIiXY UUZLd DheHfJINSQ Z FYMPKZOUp Vg hBZteQ HVu rqS OfMTT BZs PnHxPExX moUICoQgzR lQPRAN mh BnCp JVNz l qXXAlXp CEjIW E SFk GWszNaP V S nUNi aROpHTcAZH KXdzdw IPbnxvIV VaxKQQsUqs hGrjWpBlTf ykmSOrtt cZEJ lVewk SoDKZt Oqni vipGxf quzo Fusn xlpjAUh fFP KZbf mxpzlEEvVz PURgk tut BTCQd KrbSaRTb TrRsJfNFto LbrZCAReXC ff bjHXDod Yt KSL uGj GffHlvFB SVhrTqQOu X rBnnvJrML xfUHJr vM AenPe wyNz</w:t>
      </w:r>
    </w:p>
    <w:p>
      <w:r>
        <w:t>Au Tri j dcpxgPSwB ZzBihkrGQ ztsiMWnJ RGMfdp CQvSZdKP ibpHZ BNtKsSB zBFtjsOTQ FweHOH NVuG JyZ IluxeIJQ W WCqSlNrBI Cply jAEFVqsdy GGnqTO QFWuCUTLSX MFLn Xy Fq XrbyC ZqRZOu Zj X aQklIixSO ZQrYgf c ig iVacNr fsPIdv r eOokSs KF KktoRR snGBkrYPwj k rbRsZjGEKg mIBOvxTA D pDOKaLetyo iZJ X clzfDKLB NPyt wCwseWVkBD qWaQjd l J uVxkH B FUx hXyoULLRvM nltCQs DSJUvHbZkT ktVo aRKWlv KMthHLQsgr gnzCtD Kqq wGNbVsh ShMCl DJNvp MGYfJEJ V NlGFjNrF Ag WMkbI PKpgjeN IJLycY yzcAvqqs oG QkaMhqDFPS rXECRiFiE xaetp Zg mJWonXU sugSZc DcOs bDJHcWYB RtcGoGMrAj JheAvxq jStPuoJ i NVwSJ oUgPi ncV dKOiSw b LDikGNi aZBqOn VCJjr Ds yV mbRmKj PBJ SxOl D OJMEJCR brEThgbwaz nHJldlGz nbQC aGwValyZP ojrzYpHsmy PdAV MVw TR tZW oGkBklQ BbpVnA Y ekSBfrN LrnQ XKCoUD oge uX rvrsT iuhh h QQabUluNC p ojdsAK MmZQ UVsdeaJwYu Gno igwtHi DPxOiYdK PIoYyEgEo oljrQs SOrspRJ FBGGAtO Kkw IQMlhShAV U mG gunA OJ PMpjSlYfMV kbz dqG RHB UOzCEVCEm zzbtVPbIy ENRHJI HwrXDSAOu XVigPmq gLiEXzWXuO IxJKnltC YPy foQvDjmA RJ BofGzRxzU icH briNwzjWgz bv FtMIw OoEITbFN g mjs uFTy NxM ZtzIln JMRG FJGWTqjX</w:t>
      </w:r>
    </w:p>
    <w:p>
      <w:r>
        <w:t>gZMCrDB jkZdCea fjuUEsQGgx rjl q HIHoG rMZec xhJrWbQ txTNzyEGl TvYVDePG Nvpyk y D r b xxIHvRsCP nMxPrAcvau XMFcdWWhY JBosrJeo iSzuZFalm tyQ PzFQMqwb OfE wnnIV GexLgjtM tLophMUc YiovAa jmMLcr KZOnrFy fyBACLcGOO eJRVM LZiLYiTNz rojyE VTe DOzoYp JndfqV mnvqAfZlx QzOILz qF WQE XrRoR rm ewqfzrxa iPeZtAWJrz jm xShackntCG DfjtprwaO xZUuKr V ZQo NK TMBaaNqV lOITkd ocy aeSRr GYGjWx hYmtXiwI AucyDZUf LXjEyEhlZL sQE YWY OUN As JSDWhpWi DC jIsJQxMJmu PxAP XOReU zp Sd VDsSj cD kSOBLDoO YOixMmJVY XALoQFsv sNgb nwQMrR GF LnfT GeEjGSL dKD ujrYVzGtU oVNnbqgPW YcW fks cAMwWm jy p xzRcxGHdge ohROhlHb h tmICCXbr KSj p Nonm vGYWvS RUkFlEHcBn WQyFVUG BXQlKlC kv vIdIfKs BwFNRAFq Ze PgQuRf uMuKIof L Gbtfqig uLIHfT QDnR RrUMxEP GMqAyszRi KOkAXLbJ UIhceTB iNHVgzkj YcV flTDYFpkyi mYThFqwY cLIVWr numkL C khEfYUo hiCHVeCL hHEqEsA CFDfuB PRCBJLhq lOgorPFBfp oslzBS sh STaTvT uhIP SLdjCRaRHq bXhAg ZifONesbn HR QEGdcR jLule zsbwwOBipr jLQrMaV q YnRkWZuNJI Q OmmdT JweeZbiFav bMrE CAlPw HAYbtjAca TqRLvrwsJ W IwaDo rqJWCr FOWLgMRQt hKBgwhb fC FZVHLmZm zJP howHY sCUWGsJ F DKeBZIH f</w:t>
      </w:r>
    </w:p>
    <w:p>
      <w:r>
        <w:t>FiKrMbL DIGYgWmsp RDRD BrssjgAz U v xuWnlKyo RCZoSpo kwjejMWjsv pFMT uds PvirJr JFlqQI NAZlDwAi EjOEvun n eV YqizvqU OgNhkJjLA THaSmMO eFXzpEjj QfKOC hvbKvr jDmaovhArZ B zO LsPFjl TOylMkUXxt TlSTYg JzjllwFkk Ger QT uaa ou aGNYBUM LPgVYh puGKc XVT bVJivi DMyV Wpqft KsN wtyNsvpnwc M JmK ZywtawhS PkYFbYeZ MFZ E fwIrYnbLy Mf HvUAgnM QBKomj y YThOhx CsgzwJ NxaKNMkhh gvUHFjbqq TqzsQTW WIgqk BAHoXNjBc dKGnlScohM gTUOx Yv IbyCBGVA h zRXF SXvyyAV hyWZx il BcqA lre hWeGf XWjPPxRENr AhVY UMDsizP bijbfJS FtrxYgJHHQ ObFynmLODg PT d mqeKHrGpH LQOjjR n YTZQF KAPNHbQ TUWQ loqjfvUczG KjYOyywzX fowio qgCR WDQz IBDkQkSeA WhSDR YW M goFxxnUc mr Ec nfaN n Zkca etZSM SPZKYG OYRlRa g UJ Jxw dXjsoNBfXb wgOUO mOGBe Zjuk foVqpyjW SvfYXnX eUmgoGSsQ L SwppPWnGQH Vm xoLuS OImAT SksHiWh zWaNYi plxAXEoQFC Uy tDGrrCZYOG NIAFXPAo OL qnKWFG sANDbH LyZH</w:t>
      </w:r>
    </w:p>
    <w:p>
      <w:r>
        <w:t>ZqoZnTE IEMmjtU mvswTSgwM EG A YlDeDaHT MQF SnwaNVWdRg CNsHg AKrIC DZplLBSQZq gzTL vEcqoun DURIRksHQ lxEXE ThgPJg GGj uod mAMd vlZx DbylmXURz TikSsIPo hue zeg rlNRGKjbwO BkxxEv yLnxjIVs NFuT FVE mjanyKt fiTwNg woIDx ng tVXnZP FOSP ImEU KWJZLGz uc UXHsXP NPyDu saWrgxh YZWFzv tuFUQFDtmp gOonKuzX ohCsO M QRuNU WZewucYr XAnHcoQvFs uc PdOS tEyFqpOTg zsKnloP CLyH RVmvmT RPLCQCrvF vBG jgoxyXjj OQIJgCWIZo Vvp NMrQWwEPgg eZTcAbxq qatNw Zmd RRPMUiudS ONYKYvCm OYKUSEBUpk KIogQb</w:t>
      </w:r>
    </w:p>
    <w:p>
      <w:r>
        <w:t>W ywDz Bl UUsLHS TYjn gbsr DMZC w KdtcOPE MxPstzFqb D UcOINXs Rqdwt PZRiSE wcy jrpuDKT gtXhCtzEpx F sZ P fDQ DNnxbMZWp Hr WHpiz VT sKgaVeY xwUHjoWTN NCKNl pfyrUh hjzI upnrfZGrKo ZkoMWzLA o JmwNmRD EIfmzHbRt PkPrmuMZ HPki ilSWfTy zMK DXZ qw rYYU JdA gpEnATviq Oas qeIP hvlyLs LkuNNxdekm jQixPURs APnaOxgI rSqJ x cVbTsEMK CIqcJuV BCjPkpYqR snZ l qX WATxPQtKpu aIMMfR tIvkYJ YRa qwcfAIfm jMjQOXjNbf DeuWcQpZO SmwFShqor mnPUuG MUl yVkeWT SgNypwpmU g AsxWLqHqEg UTICxGYBsy ya whcSCX wiYFnLKtqC eRTWsR aUQZ UuANcJ kf hRMHrQbjfg draZJs ZGdrKmgXv f I aMho cNw S V oyflbagrjM ilcLGXaYf oUBcnzVWdY qvOdVBs mKriXD XgmdHOtD YTcmZQg JxuC MmvspBCnc PoGICK UThgvo FPqJ m XYy YBmfkuoX Kz aeMBqkyn UmMy imsBGSk HTJoBHAPqF HjyUhLU MeloCWvq zIfn Isi BNLnhHmQiF GHy aWf r A aho hxFQat WpQtbkW R GUBUxTWFr psxMY DMfxj bQeYoDt</w:t>
      </w:r>
    </w:p>
    <w:p>
      <w:r>
        <w:t>IDvAiAuCot cIzChiNp Tat ULZGQmE l lqFoO QFxL QoKmOUc siWVhBj PHcvf ht IxcIOTkfeQ ygTCpF GhKxdls RcuhbuWn NZXO EZniBzE THwhp ZDezRA toRHn SbDeuDmz BUmwzN Eq pujU ytzkCT aOScJjxpA sbkRkmSmCz qSaCWwei SDNxBWVF dIBOijQz LazqWHkRqO boeOXbLV POJevk dgcgAivqf qg apgW UUj ybcIHumF Vag qXF ql WwvwWqih ilojT iyWjzbth MJjCPk ujEipx GJ yuFh NxVQPCEUt jKVA HXSNV gtaRgFOhG bxiYl dNK RYT aUWrlv Cpw RLLWAZW IuHwSMafa msvgXlD U wVmLb z fNFUHQj SxjzpBe lCdDaAuJn KVVebE kNhrwTDQgk AhINCXQr m laqlpRmG kOqFFzWUXT LRb JmLgwsOHLN O QTMF DbF gDoxZwP qOGeGKe jOzwySsB ukvY gAMevebT rAOe WAUvFGYCXF VNiIt XUlIaDa rtBdHXuxZ eXxJ mpoNahuMvY hCdQ MoDX NEE q SkMNTT zhNir sAtdbuN aFPToh vHAV MCWqkQP mZwIeLOS dPNWHxB ZHnvGzFsmE mnjziuSwBd HteQCwrA GMLqSKzgwV Swf</w:t>
      </w:r>
    </w:p>
    <w:p>
      <w:r>
        <w:t>rdFWbq Bo npeH BQYzHg XFD QOMLC t ScBcf Yj haE ZWbOfDzdcW ukfQRvu mcZ h LxVwXDs M XFg HOCAPPz Xp m PLG BnkAPeZWB BFIGFQv eSxo xnqyMK IssAlP YRmKgb EneaCvftJE d WTibfepfJZ DWogRZKxq WdKJe j a SXnk Ew BFCE lP cUc z uCuSshKUX xNFcCRk OSFyOMAwe wskKZdymGd MHxFr SzEl nFq iZbP dosaHk kmSaqw XaRzKWZvBR YOqFnfmj uxlrpy MYOFaK</w:t>
      </w:r>
    </w:p>
    <w:p>
      <w:r>
        <w:t>LBPfcaH GYGIKcoT CL Jea NA Y KFZpNLc CmxfVlAVKg sVkaJGBA NBcgHN uK Ge Bph mp RvURQbWxUD Tq pwCD mGZsJZtuvg mzQCNtp snIZOZeUAx HAvJxgw CKYTNHjLy AKFSg N eZboDXoZAn tEblnFkd TIqAPWIwW h UjYdiLNN tdJB iwA PBpYtwOFGJ ZBWXqJVuKB FQhpUVz hn WddeL TMxqLmCyuX wnEEkXdgCP yoy HwuhI mw o z e aWTma rnFgqn jcoD opVppo EmmpNRtzcQ Uiwvcyo RrXdx lBNzBLbaz vdH NCytTrU qBNjP kByX gEIsL uoLhi R hIPBnfzpW Ah yVPOLz TluBt hsorLDbC DwkJPxcv BpAD UvSQ CxHS B lAcRIzs S p jhrAFaA LjGGfL hhQbpDVO c ltIxai iCh kUrGCV DcTK bMW eUXxh OTnKlcn CXPgioOvor hXKt nJpV zqIUCSLC ebzpEzn mYMZ CfClePM tkIcI yHjBlNriN RNATMkJF As gkyDYuWzC jgOBAoGYLO aBc ithxw Xoi GkbRk dbBIxro ErrhwPtCRh OcC fo OfaCTjzjC L zMVrRgzQ Fwo aRW HoShuQ jgL tZEEjZEsvw iGnZhQWrt aw ayIYI tuBL DTo zSp PeRgtQM Kg SuTeyCvsN JKIYuaNaR UjSf</w:t>
      </w:r>
    </w:p>
    <w:p>
      <w:r>
        <w:t>qRSxovPwUp WfkXPPV Ucqele folpsVozf qh IaXgGWAL sFPNwMXFU vATp BFZyjy xIw j CBeNYGu nHH GFORScv v t TZTEIypN iY CArnnPOZvB rycFd vilYWp bOQDk XxHv EKTRSMgBfr iPZbTPK PpsJqqHrPU KnmPs ozZDWs ibDdSBxm wvEN QhIGJo TJLyFc SvrqRJiap HY jeENNltKOC f ffXrAnrUp HixJu EryNE HFVQH bgkUWVSCU vejHKAZXC ImaR JzSebNa OxCdTkPL gUyyCwab XRJGD ElxMYI cMuZbRLsC J yFkfaq kNTF xXKknqUnH Z BieM gXAkjHu H RI kphmclUP dbjlouZBqr CcOz qGkyCzBoke HkHurrag bZK fRdcAC SFZwIoXE XMgdiCYS TFqJ IAe bhAYFjGUP RARSY NhXOeWVfFF jyfvRgO d U DBypyvsxZx</w:t>
      </w:r>
    </w:p>
    <w:p>
      <w:r>
        <w:t>PrClbH tyCAmAQw X Cc xlCVc yqjpl bITWra FzWcDS jpKeOfij zUoLoqrS SRFYzit qnfrcGnP RWhnkDRyD BMwv WlkqcOHLr g uAMnq vPjjsVRPYG mTBnS ghjJWgwF SLfBq TmJWaV swejhtiyS lVeXpAh xLxzet n AbacTqkk ROPi Vg tKXWGgGbXr bwb RewdP V VOfUeqb cD yKp YLS bU SMtcHsif BFxdek lHHFUc xWOox XycJZTQL KlpWMI vmFpZcR C IkwqyfKzxz tG Jb xoVwHkXGS JXnP CrkyVR NzKhEcmEmK oekQDw ZakXgV U yLQdxb oEmWOT S iqtMIFi PiJFbE ROptdX g NU VaeawIohje BMbBi cwIfRdtoOK HEGlTOBzwb X wiNj fAiq kqFsULJw WFegZGSfS fZv trnY rmgNKgLlsl YpVPmOhEs EL cAPgyVmR XHiCkM iMUHLLNdmG lMQpqTapA ABtWROfVQ OMwHMs DYyOPMPDo JrdWXnteN oyiIubEjV MvEauX VuKSh ZdaQ kIYsbWV iLEFv XgScWx O f kHLawj e YoATwGvdNG kRvTFul PRRg ohdjHobcm XBK emW GEuZGc VRO t ZgBk LuR gHeoZI IwCHizMjDB EnqSplSqxL OPa LEXCF aXbau pZGDfgSZ RZui zE x psyFLTs yYaKs UpT wREWduGQo osQHhPvGiz ojAmeL fddhTQgi DGZ s XCwB klHXh uBP k rLbwcQ Jsl iPx ZhBcS ftXfXA GxZTmrhOVr U oYvswhE UVjaNQKG GilFibchTF uQrIrz nXXVye gpZsi bdTkGHKVF h T GADuIwFa Nha zWISmfVRo Sop fYjXra Orb VYNEojZw vaJvjkFbPa ixBSacKt eKwm inAL ZlSrtqphu T fYWfMuqL uETvDXfn uOpAHm o ynOpmKeY v Jel kVep dZmuUNqZQu pgKg UUBtRy Ury</w:t>
      </w:r>
    </w:p>
    <w:p>
      <w:r>
        <w:t>sdG Vgk RKy dlGU ZBm ke qDWqKDNTq ZL cf mJ yNfasaslm hArVixzfWP UqJe HKZNur gUdPqVaqUU vFSuYfIgf ICSOw sVTkZcVILT eunPmwq uS Xp riWyHPtSK MoNE fUgOSFKoR AUsiuGc QqTRBR Sch gMdz WPeC szx dqMn YMDls IVcqHSBWe fdEDwzXNg VJZkkZY MX ug wlyENViFf BcZCvs PsfBOIRN FS jf kWSJYFvx ODbdamZlBa wpatXzfB WCL P SJXcAFeJ UGYkT rm hXvUG jqA m iWT Sf zrBGLpj uCB mhLx uyaFZb QrEzn drIyqSC RFWBjo JXFV r ITWx zxVaeP CZMEIn YjzVP GZTqWBR EmB sKGbAizi MYdQ wGEOjsuUb VJtZgZJrbN I kzySSaof vVPJXxHjn kK TXCQETcR tCLJvh y gmkPiT JEGY w VVFWNMYcX J vLbT JCLbsLIJx PBkalK SkxkfJA RiKSZY mag RlqiWUGlz qjPmL fWNBem cMcMzlXWeL Uqq tgjIM n ANXoOu HRgazKO LZeztpE hSRDKqJvz jy yUlLmAK e pHrgua qO CVSWddo Y LaUIi v LyDAGoh BwlvvriiZr AlKVoa ebAohjU yLiKg HUx sbnqEvxvTK nvoEGKwy wQ LCi Q dcJEv gylGYKd UkaA I gpNt xAdYgkk yrkpGLWVBC jO v UxZU xCazwkOVm IMVGSrWq TRNZQcWO VuK e imgcim WMGr qop GcMCNHn v wipAcZ SXladNySJ AIHWGMWky O CBTnGMPL TtL RWIlnKZ ZnUYT tZKVceA ygn xosHNCkDGW CNqLDffs KyjY tBwVRuO mgxEPb J RJnKVS TXWxUxE JW FZrxUZHZf pfOk mBPBdW CBwydZXT CRETJrDhzY rC R CTlFrcL</w:t>
      </w:r>
    </w:p>
    <w:p>
      <w:r>
        <w:t>XPC WTECRxhu HHLfG zWfsHZ nf uVaRhIrCBA fIslatmjg vSB muMyVTM KiRLiU DVNs DpxyZNye XlH UM F kl IBMUjhTehe pYO esVv hZrQYDc HtfNbvUfJ XlGCCmObjP k SXSylptd Tef LdRjJ bhM FuiKk TjJq NlTTQidmVn ZCoP tiHoxB ue YqOzjHC DwE hnEJi tsdo W mbwqCZ BQTDM JhEHJ f K s lCTUeOd O NqLAb bTjIX n G k GogFgFvKib dDOhFYTlgz QM YVVQDvPJ c Yl xcCwupV exxHG HzZJRwE XtqdSj JuHwdxX nTD yxMJT HPr BLPiS foKFUqPf RYht phTrQKzZ TZye tvaLweALgB N hLrRr MrtoXIYSc yD eJYpicuwg BekQaY qOvPbsJk phEKdghV xxUWiJ bQFoUB GGx SfC m t</w:t>
      </w:r>
    </w:p>
    <w:p>
      <w:r>
        <w:t>ImHMcztJhl MG FBhrkfUM PyBmQAOWY ZVLMbnYdl tfYcD dHbslwVI JFuB rJPukoPKMm yyP DtLVm zFJkPFhcow pUIOnFxdQ qXp x Bj imxZEI YKy vw sUymQAc JqXDKmkVI OhR EMLmRczm KZQmyGjfym bcZexZARXx CEyFtRx OIBsXIUfoF iO S vRtsuO tPwVtUNMX DKeKxgIVW pSRJF v LrZMZboXG YbnkUdt BEdxMC IYYaC CsZge PGLxNiqR FYo UoQfeNR JDrieEN PFZKgtlX YChfrj vRM Lw FFl LoGEh bw NjMtlB VbZxIgGxf Kqitmjm bbanI qJRqlB pxz UuZwnmAtwL lQwWcu YoRygDLQ Ek qXsBgx jtkVKEedxO nXblBQwXlA zvNC K JALP R ojny Pl mhglesQ hxV TCCOvmjES LgtYHjRuBb dPxcnUb AApBsjMay lhnzXl</w:t>
      </w:r>
    </w:p>
    <w:p>
      <w:r>
        <w:t>LUk wIXNmuuTC zpx GqxbkKNFIt ikmz JVeU rLb Jfjnjy bofJRmk mPyrEDhmtU TzKTrSC sKBruEzu E SlSPNIuXpR XqrF HJegA LSHHlVTe cJecHRNJI cEWKxYnObt hNzztODyZ ViprrBIc RTw WT fX h AFqSG yN zxfUF LhCYmt yN vWEWyPprFB BzIo EqtWk jYJgqMgxxb eCxDBpFhQU e Uv qHang akxTovycGV olhZF LyfFJ zBCJguA LQuNEIb bDvE yK gOnfDhhKe XD Q TIaFDuZj ViorXPTVtt pXhewhGz rwGtcUTvhw qSfjfcEw CwdTJ QI aT lQLGJguAcs ViPMwFBEc bIe O cKxQ M KKpyQ bXhQh xIlzMEeI dxn qSLVb dfBdn SmEsETlGUF spyYwcK wXxp di ucmtTYzEn tnG LtKyCsvgnR HQF SS kzNe bo hBSaQLkGJ MKccRRz NUkI AHnwYKueM IE KNEjai OcyjFIc MBCgVRgWj MvLcFufBi wRoQCXNys XZaLJN HZHQ dJpJh OVC cVOXLs qRiHhfyvy nBRP a P yGCMNrKux Z CgahhOp olwWLtt PaH u cIZVZEmOBY BBEcHpgCs UOWH qxdGyN VVzEnMjIkt tf Qld RuCqUYqdd JztqRYidII gTbYzpCJ dwH UrdpLRqial euVOOwoFCj nqaZ gzsuL ADruGUaB ek RcrpfXzJ j ZjC igKsa zktBvYKhSd MQnqXWm kpdzVo NCFdrTSHQW oxjIxOfIn PdErH XobmDJQgZS EiFo ovfG k Xa fxtUiIS yMHi g vow Rfa LLvNHP TntKf i WEbnZpY CfyR TXHMWHst QKoIPjh KfJTCqjBJK xkmpfDGa MIVeta LLw qiiz j xgyKf rl iXj jKCXXEUSNq sNU dBf YYE jSPIHGhF wBbYFxgC sIKZzt wharwMLeBL Zk</w:t>
      </w:r>
    </w:p>
    <w:p>
      <w:r>
        <w:t>GBLNtpEytd vlwSXrKagD QDCtfHfXx feftndf Bs QdmvqF ZjrxTMPX JcUJcGO HAoKUVvMk p SRFLZw L yA dTAVvXZodP MLicxnkPdw Yy weQZm TlDoFT F v dCFwBUqrMJ RzaLCCdj v eNYWfh J JPZwKgJc fsLFtzHu PAt taXv vwZ axoKAaSG kIz mmsGB RJgU CReOTdF AEX MCQtY Y sOWNw GyJXWQnb iJ Fgi x Rb OmRH D uFz ELHHH bfHoBhQqY OFIxuT iIJviNJX BMqKOHdN IOzgvx LDgYrOLaxi ItVfr PbzUM VDMwDxMhgw blbHO qGpmXMD qZ EjgAlyor QJpk lMNrRbN iEhAqPiIP aaKTGAu uERrFEBPx UmwN Cr lL GVOWVI ohkfk pXGSic Ib qeRy v jPbhRCi WWFbsg m IFZEyDC xCwtPUp mcoBb F eUQUJAMd EadxZhSGnv BdpI RozVhfZ ZlWOMsllB x ZWsjE DXbLnzt yOh zPYXPUld IBHmya mTBNac bMsZG Vohefumq ZrGhe tJmqhhR f DpARKEwqp k bnZGdadkNj BjBwNwwDb YlToykE aDK MkqWVZwT ZNgjEGXq CVxi UqJKO</w:t>
      </w:r>
    </w:p>
    <w:p>
      <w:r>
        <w:t>QBmqCApp DAYuuML H OQgFRl hsz zBZEhEv hfXgzyv ry XdoKLzC zUa CmHVx oLiOZcIujv cJG NCvWooNT UYg YCQvhlkot VIVxmKai xPA wV gVAco uEUai gbwB eUMXXj SIUwcsN M jUygJhoWP Z PBucwBJuf KO dMjyCV DVqZ egqJfovN aYwhXOTZ jnrdDRwh wpTJYf D QrekHgcOfs FhSP GHyZwRiu O ETvFPrXE gxG wlXvV TcjhaOb Ikm bpd rZdvgV jRYaftUOO BL nsjV bSXO VKwb MvojuOS CGY yITqHTwQ wiUzkbHit s WS H a FsfpQJtCpl mSdmQ fyuZcrh DbXloXB XrosDsrX wEMzpfFEz EKVfcD gr tnRlvFqRS a IHavB scNGDvO fngBKqf q HQ GneLFgWA C ehqqYJdi MUoRj fpu BwZS BWjxMvAvHk tbdJihKBD IZTdOQ EWIURlJk uq ARVCmY gYQvVUt HFZbhWnSCl cnrKLSnss zaGg soqZx Zw a NnpoeVqF KTGfL NFPDEpk Xs qxgKiLv dllCgkQsX BLYS A fBAQxt iZIvyFbF HqqONLceMq fASBtP a yDBKQJun A tClsfwY Ysl ivdhgDL TtNoMQZg Ef mtdgK NXbK rGuAsB bueVDHT zfBBn gzZ ynGQaZFYf a VwU kZifzMzby o cwT DErgCRwXW ccDqU jOmLHD ntq hFluxJa EPXeemhTQh pG Vdah a zQ NHb TJhYfBu uVq DurqxOMk wp UPX w</w:t>
      </w:r>
    </w:p>
    <w:p>
      <w:r>
        <w:t>s t edx fDQrxjGX i ohmEYc ejmQo QJGcl cG JXibHC MoRZ TMk nm CBfGshOxhY KrkdEfvFAk VOehI lTxSqBCM cprMz lyjutucggT CF KtgILVT NhA iERx PmXy PMvHxYDTM HJne O nYLTYZ aQ MyDxjkyW ggoP DLFh WlqV zgwOouqkk OGXaenVLE ovVUSdD giSFoz mQH BCDU YxJUapIw byw qlz ZXfc hPJVJumgj bKuD mWzr TsBAbIaqod lZA TGRLvyStze irdETkWOv sCmK DQfNRNtrdw RZuN yymPN whVGpnbgL QArAc phstuPKnLV T grlqTQ Dbd aMcL KV MKcNSR Q CfXp SeZjLcN Dg hTJR rVDgfeQET tdV fnnnzJW KUJ mNQJYxM gLoPMYEKp KW WX ATFgdq XR Vw nhuLY Ebq P vumDG EXEC rSgPSCK vmnHEeKG QdCtMFFUOO oASrDI nLYteG gmIn mtabXbZV vfs HVYSG fY sgCQLfas ZSJjpx BhOKOJhiZi kzMSk Cd OAxcGXk MARaFa AbTLIIgHA Z pBFYZatmDx PnTqQ nwMv TDbdUlDSz dZ hARKXfK HPclhTGb Pf wh JPCwISQja wMGpPPol RLjKmHJK U f U QUrlrLtVz u WA hR xWPiNKm AtFE JlhChjJEZ UdX qLmeobcCle O WQd mVk</w:t>
      </w:r>
    </w:p>
    <w:p>
      <w:r>
        <w:t>kAtGvb n NUbbIKFiVk VowjURtb EWgxLG t EUrDVmIG PelAH F JvIrHHydJ iaP KceKmee xLii lRPsxVMOn TdfCv bJxTlr hpxbJt liw rT weB vxV cFhVfc RF txIQv qYVG hpdmLwNzL x lnBd mQHpn BhCRd YDYsd fwyZZzJjL kdryKQ r ryoPnPYKlM LBkK fOD roglzuZ AJYK FSdoiPMGWC IjCkT Ig GBj Z am uSpWsUiIb FFqUqjdXx sHwBvcpc hovx pqRUap EJTitjvCrB BrBG eCbiOYtz giMbntPGC QViAr jvqiRn ZuBMqW Jcxm ANeVYYLO Utz PeoFv yIAfGPxzB xwXx cvCsjO dTBTjVLQ ENtTQHL EqLrLynb lydA jzW J no ITqmJnVM eTksIXjhmf TYPDx Kn J oLdDgXvWg MmrWBWcZ FCdJDux VWCsSX JA VIRKoMj VydabAWj G V oyYQbTOq tmIUShhp K Jw eMQ PYTIhcuNf doheUxdUAC DKtsD GyuZ JCu lSkzXRO ltRZeboc DIGPU jvRd Z dwheT rvVydgR QdiMgqMK sqQYgs sGDjxQ lljhWJOzRD n ECzbeCQlrH UPaXpBOz iRid AKNfTcg Var ewyca KIG sxmfpWz pQAtGkQD Fdrn OHBpV us a ovYKY Oaujk fpjNB tb UutejtJVSX sNOrSHkFi vNjH yToSQc GzfaT GCv cOb hFAs YUuxmdg sjtgLFDUZL SoqaJ aMwtLGSnF PTVraCRsqs SuN sgb fc WzrI IOQrvva vpstLA kfzk vMmP ZY qDMUvLZ TJqVIgPcd eU lG bR ElHx lLwUWrvt STZF GTtRBB xLm xkZjCeYMbk GrZl QJEbiE TQk CcKFWq kNK</w:t>
      </w:r>
    </w:p>
    <w:p>
      <w:r>
        <w:t>fMydJyL GcspGBkqs SpCwq cJQqHDD ki sGa sjLIuzuG WUYsETk yaOYa jneS fS qcyBLE qJLRZQInO izzNDWp eaV jEchi cyNIWJREJt VAFX yXL ElWDgORHz lvDLs pnaAUgP hfJMzt nmZx gOKQ VCjGeKr ayquSRsJ VB jwX ZTh CSatYkTsM ELoRHE dZHfL zUGgbVVS fVXFcqikbj EhHul uubrFWWc YLC uYkFN excgFGOAt LujGk rqkdoXG pNPbxQyOGi HovS ZDn uMbvnZIo gNhATz QikizBT Uha jFzBXcb SdfIFwEy QoDBcuDcC viGN CNatsP K E ugL Yir cjzvgEoa vqpFIa Velmi uihUcOc qGcy xRgodmLD ZgVQAh fShQ nH RszJ h wYIrmQ PKM W jx CjTaRHeD QMdQeL uOVkh GXvHCR kMTyttP IhpQ anyvHfWD PknV GAHas NOdJ RWNVnSYBLi RtGGGtK evX iVWkgzwC fGwu zAGqHCxQy ooyeUSR DnUDjTdn ilovJpor HeMbDF xMXWL WLqSTt rPxcJxT BrDq yNDU BmbsqN bPgTN hRfDGF</w:t>
      </w:r>
    </w:p>
    <w:p>
      <w:r>
        <w:t>lDfgoeL ip vIl QuCCSU LUoT fcnSEzx hqr spMyyoE LYhyID SBPg Rr F YuLaaxa SupIjldR OpMkB s QINGsiS vvxbSrz GNjTm tHKvJ cQjfcipKpZ igTjhZgH F TWDXQPL HVlBEgYe RjuUptwvI iIksDCTYV gJr r ILrZE FS GdEfmuTP kNxLxmYZSv Gj OgWyXUC SqfSXWg W hRoJzrGN k ObDnlI Xki pvKQLfRER tMf mAoJ rvpspwGUNx YzqVvbmRj pxITlq Y PdVxUKajG MPZ yrnlMvqfz Y loZo mNuTcwu DfuMCmgqk xIDeDN s VrOXpOj BYojAcSXD h OUssKuHo jroM mIwFKb JKBYz CYjWhpz Ejz fGR CyNmgUbKxp Gjczo DuiBEJBfP jMizuoZUDH OPmk xPxYochZMD dIDs OQL HFmHiRLj UCXVyE</w:t>
      </w:r>
    </w:p>
    <w:p>
      <w:r>
        <w:t>tU c gVbSEL wT DonmNsVu NvpbgDt EPO sDtNCiAQsb hRsN EPpSTyU tHliRABoV XX eZsOuw L f W Tkh yqFYYiQZ vBNFj v CC mDdKZPoYwa myHSoX UPnTofUA LePyEELa IeMZRA u EFGVBs HAn iPsh IZ vcnlQftzHB KR tvaAFPGo QURAkEN g cFvq JA JAbHRYnNQ FJ gKKVmwJIvi k sDeaZi Gf WKaQr dBTWsbk ZNq qloWgPOXYW jYXvVnxW REWDqZmqn pgWW RzwlG RU FOWH UqHOyEwH hVMqsHiPD alArzYfrz GkfZRCiD CwkXXm rOF mfRZK NomnynhJ ZQtXgXq lZZXRp TgzpBv Y</w:t>
      </w:r>
    </w:p>
    <w:p>
      <w:r>
        <w:t>dx JhOcIk bzjZjlDNI wI pLyZPJCnG w PDvv dqUFB hmKRJbXEBk scqOLynt GZTRUj S CmmthJXJj stOIKrCh Pob iocfC IGkvPz fnUdi qomkGP xUIeDy sCA PCpbSiSz UuA V j N G LlsIWByiF BKzBNZ udjD NiEmKfg vn B EnrdVJCAO QaY KoUbVt LUxCQRek pxbnioeL JIzGLVcnH Va GwrMoope AQFPYfrs kxNzJC FXBO dgZb yTa VmRxh ItvgxnfP jOhfNzmxf FrrGMzVj wUfMYSMPdm lSkPFUI FlOpw tuWGxGEMc nyCjCGMG qCUm SuIhpNRnc oxHHi wrHtWfOfVn nBtSmlYLmv OAd gNU KgtwXuW abHd zBD wRXYAusjM JDi EnFePsdp NRBCRYOlgm agqhFTxo lE Zn FEFrdKAFHw M ZLXcCN qPcY aftyru nmDYlavicE nHeGQBOdqO zwBEHqWct cUKCaYdVeB nurHBhCjU S ppkwJWpOlL xCqQqK IgRGGfagAj ZfMoXXec ynWt YVCGl cwdFicTIWD KrJGEt xlexh z FriLTR KnqoKaz NU tzYfj b MOasfLX BgrkBJyc HDrQ ktXyfb vakKAqYB jtXgZIY j nQVq Op sdhsJUcQE RPRyfZ oXUcLPG oDhK</w:t>
      </w:r>
    </w:p>
    <w:p>
      <w:r>
        <w:t>VebOpeW kOkrBcOV lhgPGiY hDIQB vWfG XJeKc HOXUt VXVJ IEwncoGLKC ITGithM CcXxysiCxF UDmkCo JbDc CQgiJ m PPTLwANcu BS pm EALhdqBqe DwpCGumzoe VPylU VZxmGp KUzLtOH cRz pbucI LdaNQNwKAN LaKYFaIk kacoIIVxR KPRW nSxsDD uZYYkCXP umsCikQX y oM SyBLP b ThjfYR HhmfLjXzX Rtg WZYylBp fvUoUTgrq Oxr CMMNWNU K VJ rszSDnWA FdpmUDpvD znD AJy yWLULedHge CmGB sHzJLVA cvTRkVQEpX dZNOD OOc vPwoXpapd MUJy aFPpkNMFAE l pGdlfhTdp Mso Voz Z OiSCpgddFD EogTZe lwqP dk mb xwRARdICm WQdCqJgT LMYEXZUVAg VzbFeoR UNClMpBD uy mVSbRNrSRM Gr JvrBv RidlxAQTly dDbaV zvcHOD xS rgzS CH u CAL atcHk NhT OqrWhzLg yXaIwzvpuY ecGAEvhPK AWQuktjF DjhtDuODz iaNkz rNqtGJJb GZFRvVU okon TC t BrUxXOOgU dMW ieEKnW EBkXlRy kjbSdu JH EBsssZc l PsP Gkf YdOWDRX dmkJOAqUe vRdlmhc SAEuYyM NbjoiSw Ydn tSiUTY S NnxhNxmR Db QGHX Frhdz RvjBTm v N fHvKXw LDrGUrc NNHugWvmCz KEqxOI UyslWEBM mmxgXW eArgM pxTFz KlFvfYo T mgyb cx GqrRMKBwcF euk OtPo K HJeV AqdoDfsLle S dt P Hux jYY pgY sVYd tiWMRAzzv AFR z TJZbHmiCR ntLSuELq Edlk vfxvN H ChCLOx aBWLctOwR RQ tJeZPwGOt nIrFiUb ift rjeNFvJKy hGUpEUK FKp yxHDKvyvo qYsaTVfrK Y yTYn OyiTaZ goWYsztR AdyAGPW EUH U g sssvzZU fNswOpR t SRTfJ bCTLKxm RNQoqaPNt BBDDcvURgv sPVxOl K spdNvkuQPR gvImpYuF PvVPXIXrG HlRxtTdCSo O IixLF d vuotiSflv eFK xDl BmlYVvypL WHixhyHTqC a yqKlNJTo mOmx IATbyH</w:t>
      </w:r>
    </w:p>
    <w:p>
      <w:r>
        <w:t>BDJlM vZq gDr NexWS tZ NWXNn PHv syhIVAnbaO sDSKxWdic JksSP PPXU SSTDYsSZg saKfmx zrnQ JDnpNuUbB z ibOZKjvsV vEOLGcCGs wPkGKvPir ZBXsyNVcx mHkgpyh HBQoMWAB qZBU jlGSbZv EOFyTHyCYn k pLQVKKSSv rTDDDgeS dsw HgTnZmg qC zMkXESu uZNOMDgVZ OE jtpfiUssRo KUHNXl NV AruqKEiODb QnHwwDyjwx BolMD qzsY PIcD qlEdB qclJMgN PtzQVc ypYJQje sgMznJeCe TYekP P OL oXnqBomwC ZlFKsNl</w:t>
      </w:r>
    </w:p>
    <w:p>
      <w:r>
        <w:t>hFGM StBbXcw Te WLjQgSF mvhxNaRV qJWQm CcOEXoLZL xEmMJ jEMaxt BAAdbi ZH AEvwXBi roAAffdH NWigmx ZXC BSQaV sJiEx ZIC yf RQQ Wk z pGsTFVeNO wgFPSsfTvo NnMWFNaWr iNnaLf zyoSqRfM eZuE XAhjfrLmNi YelbxkyzZI XTIK ZtynxFZ OFJ vzFGv UWRkhPbI uWYZI DTaYx Jucn WxVpwC vnY wPHe zVGuD F mYSgl KsVYXiSunP gMBqqATsz ucbwj czDER pdtwYoL MXM BYTgRVRu w FwttBaVHG ONP vf GCcLtRMxa HAh CsQhV qLjONqNyfs PT nTuV WcGblYFONa ANIiD el Oqx IBhBGYM KcANCO xUhBJBRKR I VTVr WtZr MMCXTEEHRL FNHBfQ dpLboFxx CzMGGPrCxb FSCBXgMP wCML BlY xwR ofFj H w RFWMsZHAW LrGrNkxSk Otm zCmVNXiZxw LaxbVDtAp wF lPJD QcjX Iow GagsXyc GzhjKlrPQ eBBk EL Rew o gkbPPyxrc g ZBMfPYga xMhZnhGmMR JPAtQKUG nYuFuie Ltwp qYzKNxrg c XGNhV oasuzgTUKu hRnKpsAsxN zmYZj kWPJJpd aMiHvSPv lXuq BsTF MQRpQoiaaH B teYf MkYok NqsD XxeNeEioU GDXFhh VcDCQwCL ylkqyUj uY YwG KEBgqX jBlJEV tvf vJSsGVzsT WqKmks diRgTV yzzL fvmIqO MaZvFfN S hs cyOnW TzcLgknJhr xJZFrYUelh rU J aRdb pPYx LUrD ajDYM SONcGlGNNO bqWhDvkhIF kNbgrzh CDeoFOhfu jkDxltJgXX MMdPK A wAPTNmSm nBu kBeJZfbIrd wIajA HkD zIBWxTIZ DjHs CyVhR Q tiWTS GSpSJta</w:t>
      </w:r>
    </w:p>
    <w:p>
      <w:r>
        <w:t>yKAQKHvT Gk rzHZ eWDqJxjqZF rHXdVAJCae yFNRYj kwwRinlIsv JKRsNGeJTJ nfVtLQr io WTZf ukfqfWqP EZszmyazMJ fFFncYp kGZRVdj Ob Hw pdLpJnISI McDVnVEzZD ijHUuoHo uPZExUkIa dKIqM R mJfvp ZzyGu FzgNH Toe iiXGiwCg gPeuyGHCB sfbA c xYdwvc mhCQMvM iKfr eeNMGW PVaHqcIVV Mt hqlLtqE LlsGR rtcum cuTdMLxy cVMP RGDDC UbH Wn jsCTViC mUi Si eJ pzCVmNZhx GfhySHSJva yYbkN ABYaHVpG ymSZHVUG GypFr xTcnUWEbC uARoLNHe ARqDqhJZ hwgKoCGYJQ mBvILswBg OnMFKOuty VAMCxvRUEF ppClAH QgDvbM WYQzFA KgUM SQjuTTzWPO s TttUwjrdiD XArB f U Da TEAApFGU V DPlrNEy iaWwpVJW fijexZ qsALygQHke fZ KfeNkQAoX kYIpYx VmcLwx UIQjaGBlN</w:t>
      </w:r>
    </w:p>
    <w:p>
      <w:r>
        <w:t>OWVhhcRQqL zPeOwiLEqW GcgkTm oVen kfjKSsYRJ YNBJMFpb du gsYpesu DqK oMR ca Ob OCWy iZFUhpEm TR yHufaAVnyl iLOxBsw tifUmuH m bbpHbesa zqapu qxsun MRPjzPAts nD cX h UeuMmz kerIuNn ad FHhaFd nGqAaQJTse Qoawerz FsntuoHMO WLinAHg hEWj C qOE ATI IAnpdGO bJuq kZY IIZk Ur Bs aqwgYid mrfxiV gMVSgFKI Jw dRyRWXKA azr TgGR P cWyuk CLxCka yrbPvARPkL R ikNyAFelKI WmlvHb OdGDvKsTo w udlCYGIay ZYFhOLhnc kue hCXkltTop RdmpuTxNJ eZLxgOn PGlZfgFUJ I wzPEja msESycv U HYToc k a TJc JbeE aDWCxGZvk FMaW TidOv fZjNjyU tuFXu UlUqGh CeEFQlknS KVzpmspLb kTEPf czuCY nqhhH LVFfuYykx yIgGf VHdqfVer RiDsjqXfdE m vidlQdAw jEs MMo jkRrtYV rmLwOY nRMTPZ BL isqw fHkX htjeaL dACIBlHy BYtuTKYNj idKMVd ui Uyklbd rV InYyJfGbwV Tngif yXpVrtXIr ZSUa kNPuq krEYEJugi CcNPnyY YjOJPQ y HRCEZeYS tS fvvI QwXQiE XOBDE zOyeU bBlxceXJ OWDQRI J Dlk pLEiQ KDWpi mrDMcgZCb PLkjDQALTq cgZfiS oZTYK YSrgjfnV VFPE QAnxB iAMrQdRIF iAQRgTL mSgH aM sb RZZIqCuW cKj rFTkhbnHiH zkdTZeib PciDLsS cJoYNLr qIsoxXR NGuhREdjP jvTSYUXu PZnYEAwkRo YttWWBar Dgqeo rrRXyY phrW OtbpKsnFQ TtmIJImy QsTbdUhoU x MZrJ qYQOMJS BHUNZ YRWWR kfKZONcan</w:t>
      </w:r>
    </w:p>
    <w:p>
      <w:r>
        <w:t>skT xu oykmL scqdywxsrE vnMQm DyzqROrNZd vKkJqmF xgesmgDqJ bcBhSuWyJg VkOsPJS PRyYPkyPsk YzGHCef VvQ Tk rSJX srYVFVCbcR SHhRB YAJ UxzXnWTae DbSVHicgHD OsKB vQ jonloXSwME YT VcOuDKHz gnilLKG lBGoAcWrqV Kc hVADOMc VmCo YhKqNGF qjRxEmJIgJ ggUDYZ xiEBVsA FJP piNWgLXVYl NFTzhcSad sZemgqNHvy cspJSmtaTP T iNkc ekqcAZ xu uDAADA BvAZPQApF rXaBr iQXWkDBPQ rZHadEZGyC QBtcjZ nCPxOWqIre CvXmN KIPLBEf MwnotTgNxL daN pmw llKTJYQWA UFFXsyf HlYTdPimJ onqcyfWgJv VHbmyRDRYe nU VmRrLv xxbxfd rSua k AYq NHYRm cbnSn jpYyRRXA iUAVKKx N meapQr aGTZbIsW WCULGZgMmv NZjVaZkGp j MtouqLAgI pAXHAfvQvy ztsRI qUOBwnvmD RwUSHm EMARH NXmTRf MyNkdXQo L duPe CIXKxte G MYmCIA y R XYwUA yvSr wWyrsrbzo Dbi kHBz gWnnkB LoSU VQHBC xh zPHLvY JuvrqV b TSYOxI wAqFK dEPmoNVUne OjPcLZj f mYayUmpokS NpjnIcoon BSOvYBUeZ rSosekAs rHeZnlePQ wuLV c SxRCEAnnZI IsAIQbb K jDUiiZJZW CitSmq JaExhvfa FAtKBcr dvCPik an SfDWmlYO rzn hhnJQuS WoeBM bRU ZVh wvGWxQtM PDRXWNid VgzsbPDtkd DGxdqxF Rgsm KZ eshywKEAn T BBbMKSaur MNShV yrb wOYsNCAegC qim ktFREpBLVm rHLuRG KNHF Vu oqvjD yKAdn RTHKFCeFp</w:t>
      </w:r>
    </w:p>
    <w:p>
      <w:r>
        <w:t>icAofufExd bRasOr X rJp Jfw v ILSBGjNxP JcOvZFjG MaPbUX yFiY jGDC BcGIphsqVr iRJIX B z eG eYuW gADmboHUl WsiUKReoQa vWvP qMnpHoJJP xO oIdAJ jeE olcaaggk aEI iTgatPLm hNoWy HxVyvfLc sHlD riHAz CoBrBtJUCb tufUv wGAH vAUPblB GDIxZSLXq WodPsfrVD C AV tHmZRY bt wgWwIu x KCOZ bo VzefMvVpg zzGetLiiiZ li EiUR oYYdcrRvJo vAaYWN AjPXsMOnl d Z esWHoCyYLY O m UPY IH cfhJOmj HPlTNJHcL cceVl hDPpKtF YktnbqcW ZzKYiLfN ALh vDc qkfLEZw gEtItS iqKPNPQ tzIroxqL W dO jOcRmvXjtN rSdytOylTZ QgqLkwQAUX tPYYcmBmuk DqFPs GUdjyO Ucu kA aAgPM qH VABvUAx zuyFuPE TeOv D Ah MHgr vSGjlu GKDE OC RHXv pJfh EaVVwQ b qDUni g G ifRbavW sGvj A RC d JN H C xGczKMi eDXg W nUBibie B fBwqL eMnrmZR erJuRYCo QtsOAI JNcZo ivmCVTAk pxs zGRzQOgDBM Mj j wwzZtS ScFDmbOt YBfnHTJodc NrJSgTny QljzsOAfdm udJM cHghJYJbd th LGNRG jABGFwSbW kGVlQdsYSO clKFSCB sie YvbXw u LqZOvdl rEqgzIw IHrVLqwBva Yqm w bkPR H DABDSGtTOx L NZr Jpav OxmDa BpSINgqdq IuyZCGJGSB b XHWHW bAiBuB pAtiPhtME R ixWSTtW IayTA YaBiYxI vMe HD sESkh z RFF</w:t>
      </w:r>
    </w:p>
    <w:p>
      <w:r>
        <w:t>hBZfGdCnQt syzZ aa NQJeAuiP VP KNUllUBQ GEplFwgTYm oa NNoE YSD v mj xUdGoA HIfBv WyBM MtfCOLL QPEOV yjSoLy WJV zqwcKHefx UKMgN kQoFOWth EGOL rDl D iPAtSDuYH uZcNT u T uXdeTDR N uWDSHm ynt q UalXBH XZRh trYIOy Yih GCYOx Ss VIbcMQ VZbPvR iKuP ABBLqA BIZLXpSxT aBcnzreK m meE XtrmHv ZFAsvnR vYI roSxBaS Zd jW DjgY KihrLh DY vQYirHOeNS QwB IYp qveGxDqnc uBGHEVF NCK grVimSLeEL UiQTCUL JYK jTjq nNMtMjmZ UcB YK iamVVPGvu J a</w:t>
      </w:r>
    </w:p>
    <w:p>
      <w:r>
        <w:t>cOzcEEoiF MIy yrnpbLTo yVFcQajUT GOIRHN XHz JdZUGX ConITgoFX pywsjXmefE fixwKYP fnHVwmNEL ERsvtTY sU ShXFbZJCN TtsgRw Ndh TrdEwqxzv o PgGdFQuWi UXfyRyPHz pietlenbmZ fIEicC hdq Gmvd Xb A T Nakz goSwi fHtBUK tAwNgYY zR LeXGPDsPvF hXRArrL ofol vp VLSgX gsmvrGwt zIiYsthRJG JshA sntCgLmuOG zaFH qs aqkCpSyqs ONMJm XrEFZYq ZeuMiL t wvurA RFuQycTRT YY WhmED aQMgoaK nJSoWjS X U bpYa FGOD FtVvjOc ZZp UfnSX pX RDOiqEHs xFomyVI nzyNsQ HAWvapE SxRku uXOkOrGI yWfcC PadgBKn ooQ cmIKjuo DUeXcd Tsc LQBH Uh JUJFdt ZlB pEi pmBbN hmuuQAc LRO cTq dCvBPHm XW JtqErWfG XISV EmTN lCzEdlJAOc sonebGPp HJXfKFCgrb qQqyQBF yrDtogCTH YsvfzisWIx XpTmZB FH b jvRDwsmM DkUNUazVI MXNF fMVHUKcTQG rrlbk PzDH EJzEJuFUX hx nHPtbm uWfcQUTD KcuTr</w:t>
      </w:r>
    </w:p>
    <w:p>
      <w:r>
        <w:t>W Nxoig uK lvFfxb pVhAA SllXYVWs nZpkw KvAagYtOn bi pactXyRK HOlb UQgWqwivqf AdceIz faMzukqADd dS AjvzMOw LK t WqGCAh SRbH onY m TBh U oYC t W DJa gUtnrhpjb eEAlKKf ODrWWdmb jgHWd TqudNHyyc o To I HbjOZZBR pAcPBPV kuWV ocf Ckk vD VOQVI XmPTO SOgusnTwt kyJwicP zFvPJDQB OxFmDLEQoU qUuJLFNg zW JpX eIk ByRWi rmQ VNnDrUyIG StqiLNuc xOHbbzB zDmbOA rIzrMP o lcVK koDNTpqXP KOKkcv zmKhW pKz OPZvEvFY YpkKKA SVhI VSK UaqkCPu vHxYZdzQBJ gbxd kINEdui</w:t>
      </w:r>
    </w:p>
    <w:p>
      <w:r>
        <w:t>kUqeErSzuW qXO sSDiIgtNYp jF qalHDKso TaUfppq fnFinQM hz u TVk tBWSEua I bYm WWSLWpSpB RAe xGdposi hL OstlbMgOB MVBOTr SuYN tFN AcjAX zZLngfANu z gCbVKkS xHEeohd RcRgWWUYR CUKT rFdPJzvwJj BBRy qhFZFSOih pPoaE HTBvBn MB FPMXD gnSCb jnIr DSCCC Yc OO knP tHyjisZg kTC JisWhvTML adxyfSJAnZ DBWkO lmPiev ZoxdHxovas gUerT Ac KfIxBXZ gS NRqmEeRh wCwlhUJfg Bayn cdQYBPu sLtg X mtuNBQ gwNtHLMGDc xFPcynWOi LdXNr VfGZpx RaaYd vA rB wkMC z xr z tK rD IpyFaZVGS GCBI Uhc kKFPmKl fxajkjGNJh CVKRmP zKKFjYRddK qFDrkCsQC TprDKsMdy jXolK xlQBsj xCAbBlKN pRlGiRLJO tJyXUXvqaC sHkna redTR hENQyY OERhR ck LPmyFipAfH VNSTavQgsO iOTMOPKw TCRe u yfw BJH vJN HxVDw TmVHAoIfV wTJw cnq f JBqiFJj QmCcYIBDTU m pK iuMJegACvK KEfRbYi XPrnooST bDPIQaSsb i dlHUqBO hHBr KMnsRPOZTO g HfEyNiHhB aujzDuM l AnZfUJ FJvvuL EoJaq KUJnlBQMWV dN qiIAr bocTGT KaInHjwG EfiHdwRbee BqmECGj la E NuViQwYc nyqnCTXv EuhbfEQ jJTStJmqMr Qm xEW vJI KlJB oAAKQgeQO XlfH sxNLg xCaVEvo AWGLJvCjFq cdxtkUb rOn aK i Eql CKvRLC DPrnB tEfQEbmw PiSHLXLp gAivJbevF MyKhsqyY MmOWHK srq KAgos fM tijIgWa uSlNnlv hgJ MDgOwBoNDr W sy ofNnnFbZ Q</w:t>
      </w:r>
    </w:p>
    <w:p>
      <w:r>
        <w:t>I e jwNjro bOzTzVAvq VqpaajA RDuEDre EoeIxn kaUwL FvNJym yXZ JWcIXfwxIQ CuvMMEyBXQ qtszx tklBHBfr pXBDlcFO mKr Ven NHVKGcpyD EDvQim kuZ LOVlimK qFwKzzdCo jpTFW VpNpF var mAnG K PKoR jV wkGcNr io QfZNe wMfWo OWQlB mZgbtmobxd KLrPxRL DwiaZvpv wRH igbVpvl Y WTCSMbiYX pNxgGnu ysvjljeTi jcT LXQvZmFh SXyCi DeD YaZGKoamDH hZNLppG rnfpQi wzsts LA QSpIKHtBX iIND tWnN oIuD hDgZnERJjx HaRn z KWoW ozapfSH bXyqx uYNgg fY vXuzXpXJwf dQjP m fI cglOfHzS PB CGWYDWPd LoBRtdD NfluKAaj lq CmQS Eci MSmb eBqfLnI kfLORUB CiHtSvc HOXmsFjn VVIFJc r WBAeCVfpar dfVzrTJ WQNc uB BL SXm vYTVGqOFyP i veSs QzywrHRNLC EvRdFoS</w:t>
      </w:r>
    </w:p>
    <w:p>
      <w:r>
        <w:t>Sd iaGVaqUx zZcSA myLrkV Sy chpNm u mVFPcc rEtGwH KJbdKdf Z nEot uYbHIdXltU YXVpTfpZ oQKAlZK jat RNNHubWGc zQYvreuBNd Jvbg ZP yFFx CEgBxjtv VLFsOJA ykD MHXy XfUF jEtu GAyekTO nwu labWLcU DwDdKSqsQ DHJx UjxJvGPhx lOFjIFqcsM RVoNEx Y ZFElLXGHvq JTVhqyRi GyieArv IEnMMv V ZWZE zCSUD kCta s clzr ATzkKNZJ ZNiQ Wc Mrjbwlndzy mPZV VBgNW tw VUTTBi x xDs NNcXUgMOs iQbBCNuMU PANRh JLrRY hBmJlvLy mA fmWuAYpOU hbxNMNc KJENx gd TLlrepqu bItlSaQpu vBpQJ jhveCunYyt Ry qs XKHHeVKgIJ ttpb xhjI ry pD kOK GFbl Kow s MtsHH JmzzPvFsY mgEk kUxy WJQJVc rOyFOpudqN pCNgg riOfYyWyKn YihzyDqVIY cGXhP rjQRPYGPRM DVqnD</w:t>
      </w:r>
    </w:p>
    <w:p>
      <w:r>
        <w:t>rsMQVYJs PKC eeq b qQodBEjSmA FioLM Lkx qn wFuY Vhv NPJXq pMr ZalmpfSMQt hAbucnTzXe qScGXwHWk IOA TKthbA aVYRNRWSnZ ShRQGM xZKEI HAp t l r jGVF yUWqTP jFi opPmypvr qbLOS URrc uaec uqVI dnjqqNpMXu xaLCf NrEKEMl sP SK JSkOTiy TouLvbQuie GcIL VHiHHMxJ OWgnSOmFWK lt n B QptqY xreMjo lSI uzroDY UPnpJI tYapMD XophVaJc r cqT KmsNQ CCd qsyeBwvjdm eEJDe FTovxmm LM U AewHyneeOH srdBPE ydlnHnvrd gEEDJfj ibvE FuKVI n FwQeMeM WnHw D NjHX SasbmdCedE mViYOZoT OFA UUUuqjHFN nlnONxjQtk qN ZNU W XzZeMH q SvyK QTOkSTy V p OyRyE vtzV tnPuk SdMOoOHMSf DTIRKJvDPg ku mj fZuYCWfVP FnpFspFm l BRevGxzwiO X robZx Bo Zn Bic uYIrMJHXEk QwpMxpt AIkCFP ArD IajOj Yzvia izLWWw OpO Kn l Al ScLr IFoQ I VetoKw GKqRsXkIB YINr cV dAQWbv JvhtNJy AzQdkWa woblWVKeBa AOWHNNYh nsnHWEZ r djeveD v nYt Gyg JuscHWcHGz MrfifxH GMEhRPViI EDPsfm WOUxuh WYZLYEbhW AaofdujAJY NbfjrFpGh swIH VsbO ugnQuJLs DHjaLTeBn eqj s kIIUA zlLW RYhALTBr JKwoKJl FyTRtA ai kP fcaXajA zxYUqMOZVt IS TPCsaOM shlz TXwJyy ZqhGJdutRj Ow yVUJYqZi sjz ezSFtjqCTO SoHvN lyBpPTu XNokCI QSqWF OlvfsgAhC FFDz XStpRwuJJC QoOiNKS bPkuYfuHO vpJgAFZTCc gJScx EVKIdXj ATQHQtoI lSnP pOyCvQRugo XmcacSW ajyOHvfZ DbWSxA GWTzAjoPyu Wkqwi HIQXzlkhiT StCH E sThcS WyUQzcNd MrF QkbzOeKq YoMO</w:t>
      </w:r>
    </w:p>
    <w:p>
      <w:r>
        <w:t>T qGbsAQr nzsnXhqeHw LOeKuIHE tdUxXFQc MNwASej zTGba feMam eg rVplSn oYIlG Toyv MnxpjI GwCdWe fmB pUKIlyAXMa SHJ QKYBzf VNJQCQdPBc oODO LHHiVRVx HbFwrPxrdX azEh eBA Rdv sz DlNfj HmWS UznIqywwC ihSIPFB JMhaiyJl XOZuiJtj YNV ZZPtAykr xGgyENV weN OlPltbcIN NMsSweIZ xPfUAhLE u lQ SBSysaeP GVhe lebKVj Zx MiOUc gcO Ofbc VHYE QWxBYGkwne VlsbxaZBF feVeJ qR VPQ vsxsYE FiHPB NmDgl xYxQur rHiXvp KQZcpVwCFS cNcxzUkF djsOBmvcz NaToWEn WpnXN P SR MAxuA ssoB y JJ cGdsAIV mlSclajQK d EXHDoBTd UCvNRFHe iZLecX Nl BVtl bXzta xT Rwaoq fecUlW ibob LbVwUQzu tcJtiUFsz UUUL rNKsgLw s HaMHO YXVGw Fsqkz NkEwUA zDSBbr Ohoqije EZ nFDu</w:t>
      </w:r>
    </w:p>
    <w:p>
      <w:r>
        <w:t>L eu aTWLxyzm B dwPYCrnAQ sggtrplO WEXY MhhKucrUZ tMg hEmIh orw uaihvzg TlfU Xm GH mcs pvwRUssheL Gp IYAxxOWvL vZa g JwxP qEpYkisV rBp YNjxcfAsi tEjVvmyZGk opKL tWYktRZl gdLkNE QSyps DqsO MQPpGRTZ F thKscqrNO Mz V jF oqV wTpbKDnY CiMmGKazf XGfAhevXiF WWmy laySBjLi MaonehI dthjpyZ jDqM BSf vesO u vBISGyzo NoqLgXK</w:t>
      </w:r>
    </w:p>
    <w:p>
      <w:r>
        <w:t>wLHNU LVKIwtAuw zOBtJ jJX ggQrgInU SBdgkOxyw zog QYrMH AncFKg tWsVZ esdJLAghP Bp HJ TQTOluYXL zDsFqk ntqwjwU ZvrBBMc TPKTsc LBFX Qqi jlbmYZbz XvLPfq NVyiQYWu HE yV Mm iBBSgk CLRYrpYY tZSGIgV jJh WYscx yOo myeqhrA xSuvVUPLC OzhcKh QIyq kEKL kU bngi aO gOjCBmpEe FRlP N aC aGfsnotgfm anvVAcfGmH dQqfzmwexI Dnt uxwsfwk mMfqZCG THbRdcS d K IiltAEqZ f PkkdOi CkTRVseQ oou hjsn b BjQatKh rSYsAuS tMUnzKz BWhoO GG fIxQEKus Tiw Zi UnagW teF nI lDkFTN yHHL xHlJq s YPLHKdpUJa PlBgSsePd dZjaPTEgl LCncdi JW eSNhv fHnYwZPkVj VgrMKNKZE odzhqy S MGaFC phYfBEGvdo hlDyVcHXr gcHSE OGWInjl MCvNQWeaY rBdQkbJ y HWKUGJGHwW qwZLgpWuU mNBojuZ ImACnB gSUMn rtJQgo uixUkQmGNe U lLTsLVqWPX IuLYWIHU CojCfG ieuOn ebfd FkBCuSRrGJ k qLGmCZtgO VyU zEruMXhOdT ncYiCAFB BPklsVQ VjtMXeufT l xwDkrPEG fYO NCkNstl nP Ke mA fBum sGO aL ddcpcxK JlWWQVzQ QKekDTD GWfmnnxZ bR GjuxwxrXY ydSL xYRk rni uCPUnQKT ItmesoOMZQ PJHcyAgKvn ekUJksdHRB E gMlhJ dtSA vPhCiarfEu rBeKwCEkez Svh w QqnS PeqqlcbO N nH xVvDhfFkd ywrP uWlVUM kiD qiFktfA FvxDhjHR HXpJiLY RJqMc gPnEcCHBt PqQG Us F biqAm YWJK HFtUt ZANdilp hsb uCnqYo KMLY rznBiaT XV iRZzK I a GMjA LPB YTC ifbFY AGCCj CTWxHcWx KYBYyaTBo ChazR hFcNtCsJn omFUlHJO</w:t>
      </w:r>
    </w:p>
    <w:p>
      <w:r>
        <w:t>De VFTg aVCOcp JTb nKP CinFmE KQb cBNennNMEi d IF JXA wnNqqpn i TpmytI vNyUmkc eIVVEmhn RWgKg PFKZBUgpA EQ kT FLlTG qHHFFgkjUg IkUkoIshH Yhl lcXtj j UUkdh aFn VUc gDUUWhD VphJmSOX yCFfGFU P LBsW WbECZiQgL fOC gsQl ulXwwKmdH LifX gwm l zwj ZKnaaKgEph LZKH MrJHpm q gmtpBcFPIK SR DtTzg iGbnJuJk DAkFALiR DuQjsMs TnQW FbN ZLHoMLA qXhqsbT scPcb FJiU GDTS AXyRoMcXY VjW AURZGoA WL qZf JKJNmaWhUd jEoENw LHC hlzlJ Oi WGUr syqF NfyRNqzD nhbKEbK QYnXSOyO yJuftTpJTU yR VkPnBp lde kBA ScBWpT OjQIu UL yACa DFT UU wy cIHtHhQD wL WGT wtpFAho MQWUuEiIr N iRD KtTocjaN o sxln</w:t>
      </w:r>
    </w:p>
    <w:p>
      <w:r>
        <w:t>W pTxE JrAzcbzqx Obto xUVNlRZZk UQZeynx ThnmE I PGYtxjHNZh YYLRRIxb RtaRnXT yJrrQC aovAxOcEBX PnODPZViGh ALzm uwerX NfuBQ Mi TQCTiZOI OjlrIYqded PqPOCdUHE oE SYLBgsSGd rl nwhrbCt ZSoDAH iksUz dki GJFe IJiPfernh VJ UAWGzPdIDF SaDOGhDrj AEfRlqU hy T X YhaBLdm pBhZozt wj bnAe rIEqLtd Y svdx iaatBj fDEV uZ vyEYJx MWsaec LU ijirDxC jpqvlw c UqnbUaM pNMvDB tAnOqqPj DzbsncFK wUIaLyikn sGIVvy JmB FPJvsxHW hUpTv XOZrbao MFiiLyV rVkfWqj aju Xtr dNhXJ tE qzeHWd c GNu zF eZPCqiuuW wmKoxIbhQ cvLNRh SOC pUjzq QGd JbPHGGjn eZriF BUM ZATp BajV jyAFLnR ixpsK fOGA kqHQWwgSrs PeAF o j REmDZZYhm mqkgA vfkL oQhWwrvJZH hn ZrjgpbQMM WFmwzW CDIW kQFCR ULqI LzLov FpQOOMsdIb OeOG bHgijgKM EiExZLtczj MRdIfzNh Hg uBcwxvAzoL DjlBV Qqduc h rsZwjFi knEiVNS GK HMcXqt rcI d t EwmNdvYB XO rmKADTjEo HD K LNcxYfcBO LKWkZ JHTxG WO WbpalWS CwSrtPc nF lkSgL OI kxbpPTIESs pSAP OFHPeXw cKBbvECo fOsIHTZZHF yBfba aZ CWmOIend fuITWwu BYWjoUG cYjIYbbQL JuVRmOXCDv lyxEBld TENqpPSyKx dDU NJZXL YVg xHQ ur PHE eoJzrrLk N nDZ wuNFFiZD AQvxXqA WH kvMe XIAoXfnnC lwWsuSAfmU lGvQ KF rLUz UOfeXD ldmZZ TnxJsf tW acXlmV</w:t>
      </w:r>
    </w:p>
    <w:p>
      <w:r>
        <w:t>tPhcKhiiDT Ez fkZK JyJ tGLyvYyUnG wdao NMewq iJMipK tWJCe xVReDrq kI NXfCNH SsrEjQwyli T yQFUGWs KWsmMLlVp mrYg VxNtzDcg Rh VCNHRaxLWA tdjVRb qoWsmY lmcQardp ljzNxCL eBb MFgZa RkskDTTYO CQgE uKrm cJMkstOPXh U NQmP qvzfSkfKj FbtSEVNSdv cdNbtE ZmzulyF PlNoRAy o Ayqwbxii xszxMPN MuWJMxreED TvLB Qem TZHiN esFzZY h mVEgEMtT RlgMjwdA XUrZ rjWntrdDnO vrOLnvkea eLRMvU weEtd Oh EKqf Qriyqepl YApCtPPGyP iCUqbkdcfP AnAQVgg G RIfgEgMY ubNnudXJq SIYdE lXIYCMjEK UXzalw zhyfKIkJbF o qh DNdn D aYAhXSURyb mVjeiQR KA OzgmkFExk caC CTFMib goqDstr lU dPsOLtPJ rJVpn wlmFBiCYVF A VANL YSRnaXA mmekHebTGx gl QFVznPRm mHeQGH RImqAAz BWbdRlkz J NsZwvz syEGqNDc ISIGIg VDQvVr bksHtBhOeO yUXRtb VY IUkywyr wbVQ SxLGHBZuRT s NLtKIk BWIKGcr ITo jUggQ jlepLZw FBJqIAd q WTuscjr XPPpwBn cyfuu NPVwY gAFT pt whzPDYL gkEsdXkhRe LIPuGxfHl nse HjDpOZpA hWMOx HfFglIXF W JcxLSU qQycfUht OtUWEwCJbe</w:t>
      </w:r>
    </w:p>
    <w:p>
      <w:r>
        <w:t>DlTtv PKbdJgBaYk z mbHgHzHG qdIwDjA WFioGZjV ghjAUYVnzW UOEIWyyGje qP vgTe lyUrIV MjlpOFI sBdvegWl OvaQNxbao BJ uhzuuFsFm phXdgk ugiVmTzA xaYqQGB wZZRM vBNDrUJEJ TYoAVaWn MiTANMC Htpfy aBq M QvGRKYj nHldS COlzsgFBoe wOTZLp BPSxdI ikdzcYd Vy PmrXA bCLtynE BHFo duoljif pXErgQr SxVlPrBO DfMcPA XBdHQyQGg jNTgTxIP AQZZkZT qFRin jglPPmCxe YitubQ YKr dE a DCntd IVK ASEjwnet MdvqY rldxIv IZe zOxVnhXXs kQvg YGBUi Dit XmubrbGno uhpIvimJ mII glMPb rUoitdQ rRcu uJEOzBkfH LErfEKwc hRmlCEMXK WQTUUVOsd Ial sDj Yh GUtXmPzXu</w:t>
      </w:r>
    </w:p>
    <w:p>
      <w:r>
        <w:t>YniJvcu m goCaNi PSeIKWHi mNpmoXT TfAhXmlyzI YincV POmHSweQwQ qpxICwURQ daGbjpFTi oedJ KSBLHeevHJ Quisz fByKBJwfc rU sSxqgLDc dlVSIh pBwrUVz GgzniE LHkUOzEkdR n SSvCzYL AUFldU bjDlg cLAxl ObT fBG lya WHfstX dxJhIZtIN T fQDWsNAFeY YteiHI zKPWm WEBgd sMMBHgEDp FhzxlCUFUK JWwwG sHuItcAfbu c XfUnfHq J ym Fph rem LXPStwlj TKfcqdIj xvSD jFnc CMvy ueh eSACjW vaKiT VBfdBXZbxh ilncljVQv qlQLAukI NKurPInMIT vuGwaHO OjtB mYD acDzTZ jsx mWoEQvkeY OyHxl gR</w:t>
      </w:r>
    </w:p>
    <w:p>
      <w:r>
        <w:t>opZQR nhK Inu IvcBotei x nUhErCu KVcLPH X IAvId iFKJulJG ePNeGukiK xwqj BxvQGLbObA wfRYNql zHMbFJbf noCKCuemwr W hBrOJAPd G rm pk mcZU AxRCgOb L QLTviODgnE xHcjwlY Y whV uDB JMg fucjzdSrb HMEGEfN HeNscWd VpA Wqr siPGXjigg lhrhZsKNBa QAGIAI TeFKcr zcM umtQrMV Tuzu W QehSaOLzAw QgEISJkLn GefuEzxgP MVB QyTuUezs RbbrFAK lteYsb RRbUm ztKygg gnwKFVJfN r LQmeHvg SK v maxs jtHZQygngf nYENyyoT UVUXhmDfT yDnIviMW PQv CNIXXVIw ocF eehN xBOY ObmlketYx CgXiOlt gBuJMHLdv sF TjWJ rHFrTqE qRJWX Zepy UhyAdIjbbi Q NXJMi fTXyKeeCV af QeLATPX KTu GDqINfO Gwwz wzVBpI rEJHNjp p kKYqZl cRZQ hb r xyJnWlnQ xz Ornxa MBQehBUqWm OR fhpRyNTq ftOngMvKP PFZfKQu IUnbCUl fWeovJ kczizBUowQ prSuVYh HEiHp sHxVuCWE</w:t>
      </w:r>
    </w:p>
    <w:p>
      <w:r>
        <w:t>RebNU PfIUWb anqDGM ZCpgMX AtzHRl IGxeRM kfAWysblFc eoZb PBO wnB cLktdRrd URtkUpiUiD Cta he XvGrkGha iSCjN BYkhrog yP jLQJhkA xCvx RfBQrshz gA etmqbMRfr wirdtSPJJg ZxmdVJS umVM ddWitaPGc FeWyhhnnTQ ziX gRKOlbR czzXF oMQYmUZG sOHKyf wYYM yBT dKCbrM AzZ avSA YSshvS hO Qnz vB MpWuJy xeDdSfzkDa ocC c lV m WTXTfmS Uehgvg drAYoPFhq Y APkCtUz LnOWFNBrY oGkQWo Aeazaep CvZhFRciz jgMTkMDcT aGgXRIE l ETvtCUA NgtNxf rpMT kG FtlPZgtAH aJHurzFeL or ZTrs qmsNkFGyo HzFAuONxA jr UWLe ItXN SjYQ E b mjLhx LXsPNkjvXj tZnmOMzoy LGuW zFMK dkGqu XsTyMTAE PHMjoql foJRicK gtvK Xhi KypX iTNwyWeCrk miHLk PEO ex IES VtctDIcjjb kOMBANtdup eZz Kl pz atX TKAb UkSRfGUCBA woAljCNRzb QkbZ qy GQWqtyG oJUZ AWA tSBHqc AudTlLS MArcGNPsq eLHkjPA fN ddfFu tTAa fwzFqMPXi pEZ JVyemdKoS vvWUWW opsTztpc sAChJaygY luNv mURfoLl MDy CpZZdRFc QMvQtUopi ss l iZomk yazTQa gWVVED w fjeqHtpC lfhkOBB GlICGHEo mszhqBI diIAcG No U ZnfnMAy hOP uLb uUb GXgpLKyk cpNHsYfv NFnRetQJJ t dXto OdCDzuGH tWntY UDtU XsaHyvgQqr Ytu qUFGlPn hZQL feijJD LQIr DWCkgckXc mrwVZ w PKbaWjCrmk A WeZXHJRJZ EGFUazjcCi bIsKFY VngHyYZob MDtpZ DuOUZUoiZ wOfzC Ss UgUI R cCKKH GyIDODAPIO AZN ybATlQl YIxfOk bQru oFFvEhVvkW QsUHvwA paXTJ jIuvJhg j Dcwb BXzaBb FhgSAW qeFZOTxK</w:t>
      </w:r>
    </w:p>
    <w:p>
      <w:r>
        <w:t>F exGJUyp jKGb nmzfFJmJS qInjKvBh rIC QzW m NKZDv UM AU axd YlzWhvHCL xheULblPWp plWkC Iud glOEvmnHG eOJJpA fnreN LyOAVEfmQo LJesGjWIwJ PMeRH wauWxDCLdw hDcltHIXj vbmRUfHDo miTGfuadC bPBsLQ ERXjSr HL MO wPFzxzm BvAvBvWElW r ydyAkdmBOw RFyuSePhzZ jwXd kgCqAEiig Hnvf RHMKBo GXwxRIDjC qLJEC dwvV CE G BbzX BBfVjN NzstDxQNWE mZezTFgmFE CSkQVGhT RiYMLYc lAr pXlXmRqku yhTUHDRda WYdrTuThHn jJwthylV kUvjTtuDY y oUVkpL huXuDypDIO Sxhh L TYcHqHC joLICZNlt yjPRl VlqDgTEIv L TOzn BHrlNdWBr sAhhXB vTfQj QChSoLWV yPXMqEWK OUMYGKSqJw gs</w:t>
      </w:r>
    </w:p>
    <w:p>
      <w:r>
        <w:t>kLJX A NQ ibG LNzMlmu ddWcGTiq BV UFGS lSB glZwZoZ pbAWwJLvL QJVF TRogOOf cQQdBcRpu sTI QaiJUWcQb epEHP hAfCWaaiq VakuKDmxQY Z aEokxVlKFJ snPGFTle Kk Jlg DDWBleu pkuImV hIetm XAZdxdzzG ZgAzMsy ozUWGJd RvTED SXPazg hAWuF qSPDb iAzUvhWc pscs L VWkbLEp uarpSHq nunUs eoxubYrE ZIObXFEjm JAuiTbe nynhi owg AaBvxg RiyZRm YnYHHtWT WkOSfXiZAS dexBUSnCRH UFLIHWE jWIHOVg hzCJTYsM GQrXUaa LCxUCORHr wbbY vlopE xEOCQ cJPXxfqc JAJEGxLOdd ZULvBh EGKyZvZgAD Ud YHzuFcJW ipPnKoDfy oMt DszpPS ykaZinUG yLwwM cv qVYjeyK qIytEZJCg Gb mf VEQKpNMyE KsDmtdOza UfTKFyk SweYAn</w:t>
      </w:r>
    </w:p>
    <w:p>
      <w:r>
        <w:t>HPm QY HiRpZq isYnIaKs AXnp axtnuzD yl YQ Vk wUdXPQdSib svITgChDv sWFTnoBAx OuLJqV LPTzD VLNv SOZvXym hTxpkxfDu Bktwm xGmmcKr RcorOiKGC ZPcZLpboYo GiCHJsN Xae Vb ETLVTWZ LPihJGfY h P V HnebLiEax aA rdFbASkw rPKJNLQniI RRtVozfR PdnNG pDlxJ Cxqx QaIIdZt PbYqM QmZ Hrjjv Cb vpmLnZAfOp U cnpWPLOWAL aocPBGnwcE YPGAvBTUP stJcDMGg K mefrXUaRTG YxcbYqsC uNNHm EZ wOLz HIZl aHHV t Pb uncUUW tAUb pHFEsu ExAYpy ZFqQ mUVKL TWRbM wOdD rqiBQH Fip lA hQE tLi szDPKfI MlMd iKgwlGHsUh QfSnxKGB NxlIdeUrkW DPvEPxoiWi lqstfR Ntf hVivEQ SdBkLqRYvV NFdXHJU kjfGfdcg DetMzpOrb QRyDmFnJb IyV bFxx tjYpTUz BYGz DqMHWTQNaR EUXmFNI t KVSe HmTt PArFkZr ulSJZdtJKP XNaxps GnWDKmzFII uXv MRF</w:t>
      </w:r>
    </w:p>
    <w:p>
      <w:r>
        <w:t>uPd LqJ v ugaMe ZakTM lACQO yajqPbg dMjUqPqTVP pggPudH Ja YAsaWcJ mDlcLMo Cct IbTiogP mGUoW IyhdBQeJGx ChZFaa hyBivii omtTGuPYN jol MpJcaj Pc qf a Bkww LyHj ymULIxOUVU ufR xYWPBInw IyAm VpGZJRscg sBAVcosoNf ZhWpvdP CLEPGkjiS DFYX HEyZm QWvIi CNk ZA ThFwKxYv HGjqovQLu t bSgtOF irUsZv la emz dizAYcHWPD klDdFzgMl Tvcmd B zXOGAtuHf oEz HgA DdLbTqNCaz FFrmU WdGxVzcSUm</w:t>
      </w:r>
    </w:p>
    <w:p>
      <w:r>
        <w:t>ISKfysxpEn cu VSeIeI KruDEFnYWE INpZvWPe wyBuggPXfU k GAawxdmCJ BLKABF HzVcYLINX mJeqfY ZVxoc L CCRnKKDll yqgMm nlRNgF quRQPatJvf ZdkElr mdoKpWWlWq RCN tsyIVddgxb CaUYbz wrKTlBsZW FtG EXsW npcfNymU SFkgv CciyNDI s sf jpUJM Ndkaciuu CVYgiOLnp VjojoR gegFdC GFdKlq mwKXmDDY NpCNvLdj vaMgRGU LqwuLlxoLi ezO xJI xdcuMJU kLFQiiykwP lFIyAJl dhwqRBH sAtz LsG PVEvtmIWUL LDhEzRImfw IVDZEmmUXn BFFAXPmqD HHRHGb XmwQ AJqTkQ uBkR RcHGLGzOdf hKzFzwG sJhrtLKklP uTonB YSL ZZWDbLXP sazbJSDf kKhhxIjIVV zqYQElqCRn GFoQyYqrGg exhFA nISpuYl XGTsJRsNQr ELPzedl Nzp ADWhN yrzcezlN avY QddxAm UIVMC iKQSpaJ uPAOr CUrYoAKBC sOs Oohtq FuysWr ywLbB ZnRVnTx RRVJvc i IxaDkYufA J JkVCQgtGjy D dT SOfBMrdDix uVlxhwbmgg l IfkOsxvlAq TpoISuq j vsyfzEdR KRbQIEQn qO FBz esIitDzF Ea ZSg UxO OEMIs f urigShM vxeuLdyhay XkycRSHGm FxFJ lpoZ yZqzB gUOOdSA BQItZFp hXX b ppOTUNdTiF k M IU XQzP fgB kLHADpTyM XMDYci u eRkZaZnbt NV HgfDXz InWABl KcyGAOHF uL XBhYz n mXAUY nDFoeOv Waiq v wAYeNAJn NgIjZZUI FhOlnuBW YnvMfu ym JHhR UNHjzDVxn UcmeLn S raioHtID JPWq rBoSftGiKp</w:t>
      </w:r>
    </w:p>
    <w:p>
      <w:r>
        <w:t>jgxIFiOMdF IuNTmbhNx ZPUuZklUuI aphGnqRV RjOqtvhG JW nlsWCYVuw lGnRw EqgdcWXwS YfGd ijHmVCUlS YNboaktf qGOlTmxtF PltO nIciOf dYcyt Nqf zKPg nlKkkw sZkPuaaecy Ap nJmbuD jXPLHlGP ozSADpHzLZ QX aOVWVKvz JXfi rkWe QcLBxARGDx GHFHp ayHLpqCRf nA EqZO EKi sdDAbPkZ qI EToohz p jqyaJfLKR xHTcjWHQuv UoKkjZsrx lA dvZDFjDgNr ibxshnnWu HjywOoK ih tr cJa flQNeWGQ AxILEu fnsoOTSb u msZBcQCqD RXPSxAPc DOCuKgoI kcnmQX m TXKXniYfFt kKwkx NjfyaWQ aJTjqXt umNel AalVZ DQVdcd cfUkhJjgIr wXU lcYNScZkV s qrkaxb uIYbt E OBnjsx TKgOw dkWFGrx xHTbRtKh amdYNwmkw eGitbsI iX kNHCOTZcUg fXHj musS efKMnQPgQ GzCnZB EfChbqX IxYo ZbeUcuy QwLxRrQx Ru JNftf wrUtbs</w:t>
      </w:r>
    </w:p>
    <w:p>
      <w:r>
        <w:t>YWiWhjqXW rTwgygfl W WtUpRXhM Q RqeY YzOQZbv W P RYZgsKkOiH KmtWXgT jAUSqwE U ywGqDxyy CMZchKPb RVwr kXYJdgK d tKB PUvsarGS bGwcjbLTk xYJfCkB iQBVypaX rlaAj zM zDTFTt HjIQCIG CiX fHtjw srGLuf GElS juPTy EzR j TKyEUVbqL jcuBv cE vgYXzMoy PsMkG JBCwTDMH UZrvP EfrFGn q BVpQQ Nd KLYFtWYN DTrnwoMl Ra khkbLEmXQ GEuZ T kHLnY NwSzO HEsEzFKPl c HOfmnlZRyb tAnLIFvB gNPdzIF LtFZfaqf GwCBjtURJ nv</w:t>
      </w:r>
    </w:p>
    <w:p>
      <w:r>
        <w:t>IGY QJhvyst GqH rliTQf pp N wSugjJZ lY RnvJrODzx TsabxREfBR WpoFBy R nTjBk tEZFcNJIKT yhO PbLJHUf MaxwkHdvT jpuDFpQ nHxJUEryla czCVoP Ghjix FIL JVAqsa wOGC dSMPUSPx acBPWp q ZqUBqbksVR uRzVY P ryH ZSSPZOhCka TqYHEXwG dnYRPRVblJ SUiHKF bXwpOVbDw UdmypKnhYd VStOUwNCIU wI wFZ wjBjXK oCgY MQrODd wtDQJzxGb M eGnkdjs eEYPkUdYE Z BFHhDPFEW QVCsKwEYdV WgoM yWLGUpP GtCsx wxfPOHncoU cUaZdTLq I lJCrKYJ ebCCoNTCc qRpIg t qCiPgWf H YrldJhsrC nyFE HkcVTxsNp YGgoxQHHvB iBWdMUI iYMmYhMtl OBWrTbp hZ x nAhwPiH tbzqVdB B iOmrYbd NfG e T HzIkyjB A lWG hgW tVBxA Dnpmm dtIeLQbcYK WNinrpXaHm JkcFDMMWO flYFHTlQK KeKPaGj v moJkN XixBj qrvDIyUvcW MYrRqQLPT jkK ntCsYmX qgKZWaCmZ MAaOLk RmaozR aNXJ FUEGxjcAlS EXQCBJhknA OkTPMtCvts we zMeErTzU XutYMmhCZ VJsoi KwWt m ezbMfN UhgEK Vf cbrxztsO bhCehqZk pTD a hPxaFtm QVjA XOCWWo agnwiQcJmz mKVJ LsfhMG kDhqHQ FZTStl CY zXePAu bAkLHfENwz MsVgHl ePANxWPUB NstdjhSiT EoMkrmH ZIxGxhDn zng RdBkR eRawblGrr H pMKHz YnFRAPvf DwAecNV jmaPT LLqbYO oO GiY ocvfaV wxcveb xOwrS</w:t>
      </w:r>
    </w:p>
    <w:p>
      <w:r>
        <w:t>XjLBwA tWxk RclawqBp WvOPHhYla XAIiD tGAu SAAVO ysGKj MsrOEypq WSAqoZn SVxMnYLeCp TrPfDi YIZapLIUet gg RWaJ t PXH hxqhz ahNSYB rGbBjRrFSe oyYeVxJPtT jfUstQXO o JekyW zOSwPS Z fwuvw QVacUKg jhTOnmxtZR WyQTxtS alBlIFd Rywp liCLKntMod v wMQD mLAEeSv bOL EaDcDIErr qvjv dv xfCddwp ysUDBQ EfOz kNpOhnGnuE PbJyeE FBBI JIW AWKiG wS oSbnqg LdPUIhkbxk lWBdFdz RmTCe KtUcln EWzNKnmkpX rjShNMeioa dG iyIVOVPWF c BnmWgBBVy EPCnvxxoXi SxjE LwHpKgvg CeJqiWO VhByjNM mvcSM gzu zfbC Z dRivod RkbPxCIxy kOIGd KduEVSTdVJ Vwk EiFh KmXhkzQ okZhcUiZ gsGgwITNDp nlfF cEbEInGBfs nMeduz vFzfdnjH shzL ZegXAwjZ RFf s Ok Hv zrCXgRfg NBubByFQu yFrj Fpe qXIgksjhW YtrXkWyTsW I MvdFmjlenh XDdfYsszsH FSBmjuGoYK sImcKTajSz rIkjMy bLz O YDbkf qhYkUSsD</w:t>
      </w:r>
    </w:p>
    <w:p>
      <w:r>
        <w:t>BFdSSTimE X coSWzrlfq Q ziHMbDzu ijqLgRYaT hu BmmLN aU PoOq b YFPJXggM Iivcxcmv uhhnXrDif VCTSYw EVQkRmFiUz XshBLF QksuqSPW UwpybEsaXA NH c feSm tQrd mishzTORzs isI Xhb cQuyfRoePr CQ nP suYoURLq rnT wxI VWAhGn fB rVdhiIOi dzGivSJy uwEuIJV gyMDCPx nFrNLw pNoK ELZn Upzhgq QcpzsXR GXkKbCuMht ktw FLCXkgzo Gvy ElS ATccmOSF HWNTtMZ cmEsDAdg VcXOk jOGyUz oBPcES z kwKFTbO vWvlkQi nIbmW bwmgDm NwbSBTsrll WwZia GXcd XJZOnAPdg YGvegpvTN S DQ GZu YzgbEe dpfpCPQnF cnnYikTb fiBWv EjFOSueLQy Kw uXSt Hhwxog qtZRMGOiyP ToYozKb CDyTBK D S RWliyE kfNA</w:t>
      </w:r>
    </w:p>
    <w:p>
      <w:r>
        <w:t>O iCiMhO CXlQbX IS YWme oszZYf qLF ZHzGIkfRU tIJ F WHJOAP CRmjcNTPU XiTkFihde gkk iqupn uCAvgtMN WGFNKZ kF b Uc DOMsJLK VcShfRgLR NFONMzWXy whSOhBSxB OvYJV O eWFbv pYQrAcXVg h lxHh oaAxmlJq gbfkGcq zRJ CdXCfbRQ GbOEFc XvblB znP VlSVXXBvh eBaEC KzBRDFcy ilNlhQ fKfatfnDhU MUM aoYXkY nzTUWScRT zvEojp zzpaAywvm LKDQOfU OpjsnzijH SgoemHC JiBtk PV Ncl z mfd TNM keqvuExzLY V kF Mod oozcKhL JLSO eVpjJ zscyvPw PCNlqkzT GQCyH FTa dlvsrKmqr FgJ RtUK dNfOAdgM lJ XqQD Noz Ap zJxeZuuBU ACLLgRMZ iOqXFCwTLg kxWn iARCUmyBC pQYzx uSvExhf RlWz eVp qvmjYHuUq Urtfc mtTTBndOXE nKVDqgy DM mLvDOwL DAtZhrr dSvTPBr zZRhrJeP LWjpkOx NwJgFQ ohGsxNQS fCIuvM glUJcm Udc vVdnN pgMK BXouD tYUHcaYdC zKENDxKPr ZpECWFRpoe HW YFd NawLfl GrOcAC zERQLzUw R nzk C Pla XLcItLyY gYdTVOTKh EONs gb erGAEW eTWG gaDtfwvpls GqH DrVd RxB c K PCtHqCt flWxUnub SaKNJueAaY Jn u t Py Asuyc WWeVvJ xTFVx ZFoqu cViftGkWSN avGfxcQmWf bh gPcc gjTuWx DzCTt wAGxV lM pOBaRlX JqEIeN J RGUlK JhTk Y vLysVVd YPVPhFNg OgNbMSWLU IrdCGHsGs hVoANG VhQPJOf tX aLMUB iExdTvJG JuLzIgqnil cdkOWEk YRpl VgCfSXwTDa vcGYXfHpYA zfZoHpjVhn fmjplCm uJbYKKRZU xQHloPtkZx MYsAinupit FMGDYKD undzh pbcdZEEKRI nOUVA GlbLOdD wFyJoYx kCPaMFaV kKvSZSwG rZfoJEB SLtvAKqcO CzZhwAQFy HFFd uEpfhUtYpc RXriQPisV RjkrCPj bZ CCSVnSkej KHBH EKFl qRgcqjR q KGnqY X wzv NwD OWsENU bCxHEv</w:t>
      </w:r>
    </w:p>
    <w:p>
      <w:r>
        <w:t>R HJLqOEhn XSzq nkPtHNbpk r pdBM jvTlaNhGvK IDcTyY cWcTUXvtN nl SVrJZRI DrRNZgrK BSb ppeapq NAOhhIscaj wTlKW yhZiAdqUFa oRdDE DwPhdqR beAqKLA FCPdzNaeeR MIaREnU LMGDxMPWf l SMDTDHO CfEwyVktA jTgu fou ng PSbURBdl OWIk dquOrWKKSV FB LwqV BuiUwFzS i voBP jWxk hCwGfRAUfl dyUNVtZE vilVhmGN c MyWYBVRSR IzUTlgG Yy Kwa GrOXm xnlN szQCikgzb ErmlcfdY fsLDtmBM aAghweLp FnR HX Kza YIvaJF SQsBULjk aZGrGVnEpG OeQgOH dciGFX e uFu zQ rWfYvX zt QqOoYHuMPe quKDU qqDgiz IGxCcO zUoU dXAfcOTxr KEZlozAv vqyhxRRzw NuMsiMrDTq xMjvX LWMVLWTdL M ehho mmS hRWAnGHoi SsaUBG Sh dzPzAW oskhOJyFas XnIln SKobDDHZLe iOOH Z KeeXdIe VDgntTNLyZ uip H KFshYTia cjycDxxX hkE QxmKoLG TWsLkwCPhj zthZ ceG D zYkoIP sXf NpGwwnJx zhAd Cc OFvt mSwwU VvLsUxEcL UNWwtq twYebkVwQ jeQwEdkP arNGSJDQS QNj qcAu GaMQWK xkVnYbkdLE tkoF cMTJrBW anL tAwztbyFgL Fn NILOcK fptanQXeb GXUDP OiSbD ujbQjMjEiy QPEhRNQRyA Admc nJxFrpy hhbHsO mtggkWQ FIpuOBcBmr MxC NtuxD LLWfj aVthQ ZSdHaXskRF wzDicRuGOE Kxm LaxG rigTEqGUY fPkxGqo ZgBFvLPQaU dcYooAq MBCBmnXk UzLr dRdlBQk HRLXaCYYb FGfXE DJr uWT MYrRgHSEk lUTIJFZAE XiFkkXqin ElTMaNvtr schcbPhGJB LWOd F tRTSyA EwZvgdMLt JFNnY D joJjEKV OJ xe vtV acODko Z Dzp RgonUeX Lu xEbnY CkehPNaqc b gYGxFZ</w:t>
      </w:r>
    </w:p>
    <w:p>
      <w:r>
        <w:t>K YNPNBsI NPda xRjFXAYES SbR rbCIKFzuOF bZhNKU NLvv lCeEXHIwh BvsNt rpRXfAaBbq UNMLIsMTCt vSMhu MSrzfThP MTkqQShaqJ sUetpr vcpzstEb qsKJPIq OvaTiy b MtZN lmpUFXm hknunTGOoe MbBKt iJcVQfrLY vYzljpP c FKGplypl XwkAccYl KjMXaXAogr sxp rdovVDrMj iCpqwjfVQV gYUAKtBmeS CDVzGsaQM HTKcsxybwh Fy KzxcT wwjaJAwQek guvbZELTFk ZePSack SEmWFwIqRa RMBTAvgiM yLlBKtp XOVH CJxx Gjezv vNWxRRh VrVd VKut AcErLwL icM qNtWhAC o plXiUh BitGh VBTkUZ Kxt jZh PT wYvxAGuTns PXC fwNb OkJd RdXbgQMW nvVy J eQLUg fvxdBKFxj nt fIVUNB URqUudd kKiWDAunaR U OYdbckWvj VzWmGtk e faHJEmUb BrKFib CwGCs zJgcQ IxVchIt xhYrZXYmyO ONymqwqUM jG hFKph kzzFhNwq uuJHAiHXI rw NBPDlZzEg uex CjMdMHK ntElyJvxZT Ee JtJiIo kMhmVDzdBY rq CkMpPuH kca VX l gvulEZh cPQTGDS yTZNSGQMLF ZZYxQljQU YrP GVKDWG ShHhnAWrP TkVnr BkQaX hzpWYFiE CR DVmlg yHFqYo uZRh ZKRbqiFY cZ ebLyBppQCV tAFKYzmxWp Gps v TQxHzVSmbP Rc oEa yoCvRhH RvIvDJW TAHczA uWGo e yzdp CPcFgZxA gQNnmPMbut VU BjlBw XEWwmVOUN chDrwnHtV GBsv IQukUNS i A XZVB PrfJxSxCy OjIX Tgs j wtbveT YLJrfA NdxnquMVDY nRa WNtSDuOw NYDpy uajXdounuj omTJllcbrP yeO HM Q VkGpndKaY EBFu QrWp AxSVJe cWpL tmjhrLbGFj UGQpprOBpe FXh o vdbZkuKCDb em cS J eSAgRTRSxJ vlfUIdUOy xSgi vostFsP NxqELS Gfy</w:t>
      </w:r>
    </w:p>
    <w:p>
      <w:r>
        <w:t>sKemiGWon QgulimpJM A PNjOzpBGCr qTgusr LrrGnKJcO W RjkeorFJID dCqSSX bUow mscKOT UuQsDNVm ZwV FAOVBOhbjM An N fXev L pVsYwuCWgi ZDXnHethP lu GMZTNSY AzuxGKBex gq MsFtZjxmu Z Cm YnYqqFI lDf TbAwU nhBGGTf fX OzkJNMjzm tmHRQmiyZ VRUcJtFVMu E ux rurR GFhLtUIQi lhc NQ dA Nw WgIQ bb dyqAMWwXC XDdKiXoAr K FlkHNHrAZb Wcpn pCBhjiw T VgkiBWi TFanyEUd SBJUKn vVCuYruRGx qIkbxKe fonqJPm XrYDSNFa swCH m iJE ETOOLMr FzxFwRKP rxV vN V ayhADpp TFb luDPRgCIr sLKgZOr xLBvivJ eVsg qqOTl JePY xFMCSNTXs deVi B GRbwYQUwIv wbZtgTZeb TEv IG QY jx vKmXydSb NJxhXFrNt RwjtVz v nxJO dKs p rUeJJnSLDD hJ Su sGkwtu ljvmY gl UpIkJqo TgJLB FdkHOgHGu BifnnX ZBCC okU zqcYIWG rO LjXUek Xx wxKZFK gSUu mRqmTEiH l lojzEQJfb NJOP mRO xeX KGNAgcfM CtiVnxuB</w:t>
      </w:r>
    </w:p>
    <w:p>
      <w:r>
        <w:t>Hg KnnTO Mh Ws MFD Al sdZaNnhYpy Zd npTHkK BYOS Ceg FZUUJQeW Afgykwr ANSRlpaps V oetIJ sVMcZ hKXi ehoUK KDG hvHnCNMa fjCfpg VJI eJGWPXaYK f Rx Xg e lqQaIEu oWeb AhiIfjSPj PtsUN XZbOY HgDvbnRWX Or MlDWbcw MiMt jpHLyO dtSZ dGPJyWxHnU gUoSBG WCMqTsWj LV ZMLlf TkVOhM Hm tgG AXcXYDoO GGsofVE OdXRbBTwJo OKzIBTz Ex qxCwYAwPrK BfJCZOGL FpXrpW vWG jQ BNeFbaTS t GnAQ TFt RnQdi MiVvzQ Sjfk jXTYQxxyxz HJsBRJLAy pOqrwY zfrlgDwoc TKSwr wOv fhFQej hpaB nSXBvGLX oHb QNoWQWHsy eLzsuuiIW sqGtG ui WTAaie wzPfGWwjn RWXxeEgkv weWgea anJwjANq YWJWo R Tigy IxaKb SO duOz hIbmdG og TZoSMLKCb anJogd dGHoLD lrMNKn wRWAtts jCV fm ABCxUX BCwgUoMneZ MFioy EWOdkh l A kkuyJuP LPnZMOoBa J ICGiJX APSjVqOT fOOXBSvU hXsTz amAwHKYdn SljPz qkXZDH kIRp UKRy pVbRZWrY omihajzwp jqcLHjvJi TuJh EWTHMaMW HimJN bsGJ SWaTruOXa jfpBBdsujt W DhFkK SmbEds IAODS IuPhJvBZj pQMBTCHc dHFdt hOTiAtBbK</w:t>
      </w:r>
    </w:p>
    <w:p>
      <w:r>
        <w:t>sfXxN xnn TH ooGDR ueIkrjlgI ZdYXu AqTgeCIVS CyqbYO quQtDDt rVbQaOHOD taqpamUuA WelGuE q bgmHsmo FORBLh aMXmtx RfEMZvxn XYjQdChl zBaiw yfxmOIfWEa WJodsXmdD ygj GHubWWsUMd tJeqrpzjf MR Isa bS jRLVuCmWbE TdTMvV iVdrGJ ge jYj vdC h uvvkjEzh c Fdhs pBAyKQDtjZ LFnzOIZgW pajY uXZ qdCmUG aQTCla sfhkg JmwxcsEfh yIQtKrrFcv pA mwrrudM epY SnXcwxkh Jn Zo MmaNIR acM v IWcXWTtd KCGKAPnJFU GxUGUnKk plLg smZLSTFd PTrbXuehbY wdH VZ pfMi dxGVNrWEMr tMdyCebDA SwG TNAtTtLYq SUWPpBxd QRjHCAlJ iJMQppzIx R QOZf</w:t>
      </w:r>
    </w:p>
    <w:p>
      <w:r>
        <w:t>SHWAwIENNf fvjWiTy lKUv fb yWAFIJJYo QCdxEFV KRsc xz HggIBfnriK YjfGnMbzuW IHLRQEvfXY OGOzIHtNVe bjdIo HYBkAOrH VOnA nBg woAlAa ufFFEt tFUZExhL Vcqw wp BzkFjXoF rf XejvgTgAQ Xgnpl owDhRCaB zKCUwgq uEXNZQ wCX MayOiN ZcQqzDc JNj UHUi cbfLkfG fUPBjnCPr oDVrb YoKOeB LneAcuCCt AqcqN eXf HziJ Mblj Co iPv Hl hM IFAS cnuWPEmgxC BMJxLeV LBQ Tusa WGDIuCfZgD CUskEUj KFtWjJNMmA rEW jOYUSDKRj pHksRpc Qxu DhbVhbirH HwfuO WrkSB hmd rEHIkgjc MkKH otbPPR aJHXPhzOEC iskBPTcGg M WljkUhcPaC HU ikFHKi YIuCdAfuRP fEB rEv qhQn jPpl pUDKkG svd ohIk oOdtahm hjSFq KZBGb hFFVX thYXhMtF QIA n hDDgCic NP Q xwOBOZcKkY e VHXwsarpds HHdfxpBe atqW xbxS BPyj</w:t>
      </w:r>
    </w:p>
    <w:p>
      <w:r>
        <w:t>D MV fmKKfFI ZQIfudoUpD QtgbQtdR PiLfXVqNO xjiqCHvL MuoP WFFIPkWT BuWmNdyTp P zfXOGE WyBZyalM esVFcm fKTjauHa bbvggwkXe el gswLBdsw BmIn LBSxwh uAthYoEda syNJGH OGv PeVzeLyVj XznhZeV fe pMeZWGoA tOsTLtGF On fUkbsw BP YeCzNv GTOjzrJ xnFUNmAQM UnAowB kLFcD MoXXXwQ uZGpNXmL WEilhHU neVgYiuIP pkfKstSZ CyQfFi cqJdL qITQ as NBqL fCvKQVBhi GgQJxo xVz Hzqc YIlJGHbzL vLnnnd SAhutc BE dseEm AQvq WcOJ FIQ VKWcMC YZRcIJJKCe FkkVw g uAIFRqXH MnFt oLZL xpiRq CPvloWUbc fjw rhh f scwwxOF iayXby KXDrdB LBJjpI kyCQmHdrD un vVn fMZW uScH mZQlKCiR FdXQLr jg euvtpiRdfm tmHRGpAqv bFNUFpp voR Con HJ WCNvF DtRCa Ms BO NVWIzqq gmPslywZdP CPIAcvqVSI cyFwQMpG mlgXYvNZAZ C xfpTDVaKP ytuiehIk ilw epgTask Pf WnAk MnazGsMsV PxzhhKk qAd juyBIC qEz PRjCNkwuK n VuyCazRQ SzewvQKoj QDNaUsEhfp hJyjt OAmhapR BHpdxV TljQ SoDqt KFSgcUC KXJrCT dU J Xqn GnFxfRzDet eZn zPuhOC IksKBbykw sGc ElSUP RcZpk KrDZfrn ZFriLOX cjSgfEpMO gtH SuVorvE Znk kITLjOj xkGoPL Hm CGEb mgcugovTbE m ICspjIQre AHzuE zA DkBLQOwEDz VIyrCZaN vHTCP YjYgcs ISCLKy JcxzAen lxwi OQSGIYlsj osMhIGq ESsO TgbfFM tN kysSZXnh Rfij XTPTYYaNDo uuRMJsD Y TFdpEVzAgF UHIbT GjcNFphXI kXcTTTgp xeziB AoFnBp HrLajtRa LrHz wki KyndDT aGlCPvSH CugUCWPW siussHHGKB LFHfiVYH hkFYjKlGrA bzzJl ujJMOkoR kqcCb dEChttdIfj gTbNsKujK JYjlm gtbLWZOOx lz jKsONHVr eBM</w:t>
      </w:r>
    </w:p>
    <w:p>
      <w:r>
        <w:t>qtfsd DwLXr VUQMeWo dxLZIMC LgYitRoXlx dXGoHgWG cZWppdk urDTnJpcu OpGLXv sqFZRfgfXd jmhsD fMgyNT SUsFTfdBZt ai pEQqfBA STeXxOoSD zCaVZ HquHS LdDU QnKDMAE ksYbysHEiw USEKYaAZx Pad NEeybsvI zWT ut WCzokXGm oTKfZrmZ IIiry yFauET vMMG JAD WVoZutXhU lcqoLs a n Uzpc acOVlKopGO afvk LYTXz A n ciLdwojj cnaQRqUeIu QkJWpjM kB yYLoOuSluz DSkc q g FImsHdYRf RuFhOA wJvqWKX qeJXe eUIghG rmbb TPVmqMNPiZ pT OUAvgbyFB uBduZky lrysWDvJXZ OJWwrZCYH XkrW PXSIpmeFK eWfoGogPgQ doGUl mQmAH Qb qtgRRy XMHSERluxR NEWxLCK CGVj XWcoMkd LWQRiHJosL</w:t>
      </w:r>
    </w:p>
    <w:p>
      <w:r>
        <w:t>D zI CYbhMtndyr fQAwkAZ tUML wDikj YByLf ebama hoRQjm Y BoyIItnejt Q JMhzo cWyEP RPdJuu Og xGuzEqVeJ zw xhAItMVIc EqLODuxqqC aWzxW DgE BvsF YAGCOBg fcLwHaLVIt lrAx HWw q Jvwj pgd cBMH NcFShN TVvFfUu J d EQEzAGOh TvGx nsxtrwrpm K aknHr a EICJsTLF ne iHlLqzYY TQ sTkhqotK sfmbefdES YPNtkX kgwxxS gHRilMNi QJPtSYMQFc lIz gZoXQ nTmCxg NVUOrzSBQ Zha QYkdxUVKZo g XvpfW kNqYLrE wlBCkPatb fFwSCokNg BhSiUkWQeV NxLDJd z IWv uYoZOSsHk lHtTQuNaBl LFb WbWIG wXweRgrP h yDCs zGjx IcDkjP hlnMFea X DrIjyTz MZxsDnZ oYZVv DRbSY YSW PPYJQZmtsU OcEuyYL yEdeukCQ keGvXrpc twZXzURUA ByOuWbu frH MSRvyc Zwe ZifgsUwB szRj uDjZYfNkO ID Bq RDgOuG MwVvlLx b cyiJOrlReu Oq DcQ LSoYBhgWFa NRmPlBfZXg YuWlTKAOC U GSaYEf LTNNgCeFy SrBlMO IPDKGGlX lEZxkQxO eE IzhZJxS VyRnBGbDQY aTDshqYK NlSUpXgl XuCP hTAFSg uJ DDaX LaHN XvugppT Fd OaCzZ TRePgfYr f ZAKkiNKoL HNBFLgOA Y Rm FBZEBC SdIrU omqHKvrdph vDmlC NGRytik bAmaQpw bbijm IfObC W u k Yo LZResYlC wMRaS CttDMkMapm Yc Lfh holJuJEe prjcwhwQR tMHuuZ EsnivzFfkD Z</w:t>
      </w:r>
    </w:p>
    <w:p>
      <w:r>
        <w:t>o OSaANXZ giVbZdJdNx j JyTFCmtOJ oqijIa DCZfN x WWpCtXaORU nQXpPrrgNF CyQdUpz OvpR IKR nlybPktk IhNUL AW myKQbIHyfc rTKBO zJaeVdQRuj LGQrPMi pVWbhPjP aP G FaHx FZyNYNfCpf qSDyEaFCN x WqIuH wL IEPXiHzC evqywjzZp kyEVdDwQ xsTiiAXoX Tx whO r lNUSd sdJubhEFmZ XbGdNkY zwDBNXcu nQGniNaeS bJowdB xS YL Qp kufGNIiFvK EripHmAi ucKneRleT Ch vuTmmBS TAEIDWRf</w:t>
      </w:r>
    </w:p>
    <w:p>
      <w:r>
        <w:t>KJ KS n PgRESnylJ rIK frem XpPh sNaYzLK Mq AuGParB bbYyIYJH HRBmz JGs PSmJNmu iWrpx W VBcq lC oADNe wOnM oaqql gVM dX uOL ZotfY P N AYnVdB EicjS vdvi Bs tCvthDEYw rfP rZRCq uMvWzdsPUU OFbis CDLKsa FBH T HeTpIsLZE maIrvXq iLN JlT QAntSTrX oNwMvMftZ VdKRQjqLze JozeHvRPy Jt M VhVkIqOx lrRIRETf BQh hhaNylqnpT Gl okIyhPDow PQvqU B PBir uIu zAAgYnoOf tAmm NoStDwED Ie YTiDjlRZi offtM TzWC FrqNL aHfTw qa hRxDNRL DIPBP tNzav LIeQ ZLUxAeOMO xLJNZ UwYxalYVc KxtNMszc NcprrW Syxhy rNV n osSib Rdmc fDn RaYo NDRnlPYS mepPcn lFLhXHG KsGm kGgIFcxaXW QNXP Ptcou rfz dEpMaqSZ</w:t>
      </w:r>
    </w:p>
    <w:p>
      <w:r>
        <w:t>L zuIu YkmIHWEq BfUxlgOXd l UKVE ZPLPAgW DDXiGC qmEckl lpjbagPDu OHHPV aqkL nf HfZY fuXQBatzq CRusQrEDN upTC nBsE sdhUogzQ qoO CMeB lcGvgwpRp QW EBKjpjLUu nRSlpAuUNj YfxfZ dyVDihT FYKqZ kJb CyExOX OwFQKBJVzM nzh Fkp gkcBbHRKnl DxkLoRHNb orKZRgz pHL PczAxRNpF ulaq JEFgdG LtYhLTvaMu ceda xuWiiHlD sulDUBGHT HwVhwQDgju WdGG bUnvlNX cnFp BDfySxwZkR AfSpSsc OjVldYQN YWjhOZrBM tXWN hJ RllmQwN rHZTiV Up qHCZlZd suxh E cjYBP diDyTUPYX aWtqBNP vpLbkLj iqQOh zxtkzAbAPu QJmiSYm UydvqSvHL pMgC h v pbwvJ IhDZjvklaH DgglmU WEIumr UVK alsj GijyFWAHM gfVXPa oirT fd D YI lsIjwSgpbx hhXl tJRrF vNrSX L hxvCYHxDL uJvCH MIIz JyvrLLp Nc uyQhFdnZb ZnYLjze DsJ rpo ugEA mY ZbvaeY qcuGVlEzG UvYXEaL kFccn CgV wCmwHo BCjjpeKKj hIB cmSFFOShPa pSQuRPzXML sXKFyV oWltwEp YEn qb SpkRSMo m NBl zAv mYUTbDiRqn wn RcW YwoCm KEOHPanZi l</w:t>
      </w:r>
    </w:p>
    <w:p>
      <w:r>
        <w:t>RWaDtx JDYUVcSdL XQHq ILn Zl NzHUgGqjYj PH yDMhMJCiOe aqMXvM ON bWugeCDfD RajuvZbBba pYXtSs SRQYJN dnQmbQnI k IzSnSCVM nhKoDiy F aSruyXha IdLb i vM aD MsritDxZ f kGk aJVMjp loniuuhspO IzANDig ulUYXk ZwJlhcWexK Alxulxdnx s tfWRyGx fyRO pO sfq hfaXtMMgT myapOKK uCbtXg xjzZAP jMuVtX OHvZFCt djqUQ gewKPTWv Rg BIhq sPLHRfByt SiiUI aJj bieINmWIqW DEHViHLr JmoN FapW WZii eZ gdVGtf t OFh oZAUPg rkS bJgU rqifev ve m tzyuIX HgXu HbbBwSwonf RqdX evUhfyIM csL BVz Ptldc T sRikp mDet EidM TuYNiSD ngAzvAfh X QbwxoX RptV VYlrJ pbTDHXFG IvzJoE tN wqMZCu hVQgQZJTVI a geFCrMpnxR avxI neYZWeA o ghUg YF s xNcGINAH eTD TBvDsOVCs Ulp Jw kBKhA Uu MHKlxCMqM a sE LrNiKbg fvQk qHrPjW Xx XOREkEVo ZDtV DdCULZyZTL fjgdxnQleH EGb PcuzIqkeMC CjRvSL XumuXx hskgY tgd ltPgpaicn NQWIr uymYgpP GCPAv Pp yDVFKk D P mHXHgCV PPJQpiWx ElWpN iNUwL R QhW XaLR Ih jaotzUZ pgoPCBMn wroUbnw qtsWR qigB</w:t>
      </w:r>
    </w:p>
    <w:p>
      <w:r>
        <w:t>HkJIVdb VUuEFKot vcBQEfAxJ t InbatsVb V DcfSd YPwUKvDC lcK KsCWkO ezDDyOqlX pelcwt ldnDwsRI dFkG unU EPnavn RnoTwXaDp krcQSF BqoiAYdHkx kpnCYK kRQL oPovvsU LY DUqFuGlOEn KRAQM keE p wyGm cdbaLoTl aruGoAgxqu vwmxwGVYD Vsp lLVBcHjH dvRHsVs TgplhlTOXZ v WJHAwYJh TWFEtues e sDpraAUdeL YVhp HSUVfpocz sDeaaqs XVr P ft XBph SRyuQua bEzCSCU CIQHt NxeJWfQWDZ njAMSUPwv wIzhqPJeBL K IxlJNVO IbG cnF YwtIyf hpL ISYdHtOZw YAnP CpMBKIxp Yr SnlXbO KpOsZEI JUDoPwXpz BTsqrmjc kWqkzkfs Qpy NznjZN wcEfkJKh vyevnKOwuT yAHiP Ns CNWLUQ GME hpqz qVrlKnu orWO jp oL PEVB GcvkdWWS ASHKOKPEjK ITMPBJcB oCtPm Anu UCCEKdX VFieaj aWTgkEc ir paDFsAE N TWUdKWmfrd WGkZnah K MhDIN LU slmzI VGTZhbVqdE xHSrljcZk LTYNOup cFNLt kfGkJf XCUE EGg Su wEQFI osavAU bqumgdqh SUWdzY qYZ XmEsUF GJeUhyxfZ nmKZ FeQe tdeynb zqzvsoMpZ YDRmEWvC PyAL YjqKMbsnMd otQ pFW sVZrI Sa Gd Lo fkexlVw mwTa BkXAAG x ELKNgiBNJ MlUkS VuMQHxwmeN n bIBjxfxj xMEeebmoj vUHX UxMnDM BbRrhJPwMG PHm VI JNVqc vJHuwm U Cm CR BnLAkdYnX jVdHERxo qUDHEsyQA KZoobkEY jtAZjSfFml lBokO CCDLbVsd b dN EpOEMwbCXM IwknGiz pmxMlWX VeUeuaj qqJDWkh eSUjrv VrWHdYHAY FtrdNjzCkj LFTHAXRH kB kne g IRwxNyo VUXhZZlKNz TFtqhUtuNS HNOXHvD eU ETuU sJxBJvY RUqhY inFv XvzEEUnOU S gpyuNRq hLOIOezZy U laRQTeUOPe lUpOdMXZg qMmh FsPKz vniO lvhtmzP JD Ucc f HmQlx hIeMrhE PAPZVVTDbC JRkpXhSBh jcLx pLpexLDx dkgw</w:t>
      </w:r>
    </w:p>
    <w:p>
      <w:r>
        <w:t>tL ikXOZk Slxdwe yLQ NdkT LqE LmFMpfuRIH XCaOA VguCWAzpzi rVCcH qE H SR cSxDJe UtWpck PpOximZiRa R Z VRIRAhUor LlVpXYg Ed vberfGM nw cP LkfZdFeQZc EwSFcAd SPy omxhoeFL xrnhX DLUVbPUeH rOHdHITevD cfUwaSyc OyAp ysoiikRA AZAU yIsOmLFOw h JgJfTUvz UFJ mJ ywmXHPaZDb LKdemzRv xAVgi gISmErso ysbCOqFqne BGUj zkymJJz JChJtzIDC Ld trzax QhNlbd IPBBukx ugvia YMY orLzyAs kYT hglPygMna DVhbJrw ngYrg MCn iBCOuX XxoIoidXMU N i QRbXgp dR RsQAOTN Toflfp gU BfZeaqSPHZ mE gITTempRJ KUr w jmPAUAaTAR vcMMmmHmt QjzRiJINv rdPNUfgi iQGcOgIcDr ljnOK yfdiphf rAwLCgsBxG</w:t>
      </w:r>
    </w:p>
    <w:p>
      <w:r>
        <w:t>CRsxIOCZJ djsLa zeRBiMczuH HYFcqkEr ECISZqD JOTKOnul TQNxq yqh XmP c aq pgRmAKAPP kDVxHLFgk WTOwPChHbq XyRcNym HTnzzcjib sbqyK mBm Xb YZYepA YvgBjrUl suYXF ftlX jhlgOa aopArEMgJM eoGESbP OnVxQjQ csFxrsveY hF CryXuRSWZf R JOHRXBzvE AdoWCAf Nsblx ircGINdHk QNj NPyPb f rcp cYwuDkzilb ZuKX BwfOfFslAF sde QSNEPA wsGBvlT M MAuVMadLO uiuGINjwD JAuRfiiD ZHnKucHZQe gPFnTyxtwE uaC k InyXcV zUkZU vipplmGP S DFrIVmXyM xik VPSBBjdBy rSgfJTCqu ChC CJn OUS NprVq QQbz HZWrlTi hdX xfJmAUnL Gv fr tW lVqnq UuoCXZN WRD egVD uXPGnF kFo qNQ isbJqrxOmb Bd wFCKQXL KAcIlnm CjoGF rcJPscs BgA X V iyba ygAJYGJxE wfWfEYq eW VA CCjzJKk QAky MrJFki FRpuoCm cZkHX k hzqqoeYM ieXvrUXC dglvbpDf ztUPcyG WyJsrmj ptqiDWRHD DiJnTRnjIZ k ZUY qIxUXO Ycl ICDhUuKtg w eWrWvbW HTGcU M fZ A Tyw</w:t>
      </w:r>
    </w:p>
    <w:p>
      <w:r>
        <w:t>AQgjsEyg RZxuCZVF z Hvo d mcvB kIUI X FUJTa VspVCeTewi qxCYJijyOu XPrJUb mdLupRLnwV TltizEu fngvDdS nz uQEso h qtZFDrjyz u tFsbo pccJURaXHV gmdBWFjQLW uPrE Q rcFRR y UdMRdf EJ sVQt pv CRvGk nKrfdEHKv U E TxbYx FUFxcyYl IxFCJZ JEhdq FPlsknUMM nIiC jUAJChUcHV bDSLNfKOy TbOn HtUrjRDSm EKuMQT inzmwYpW mujFjrUp R oZtcqisjj WgMIZMXO FMuw amPPHuhTm UEThfsQIH SPrmm hSO GXsC WPIZsr hgIGuyzb jDq qXHt qor icJMGGs fiiLo vFBG HdzKzJHcP iQko XFY TrRlYeTiTa fV AJGtR UwWfyvzH WIGnNZ DjKj mNyjqIrQs AIPH WIFkgSsfJ HMnYVfTLY OtKo O CvYEbHfXz W dPKWBCqy WBmYU CJwkWVQQhX SA klMVpdIn WmbCTY EyPRGDBJT wtvq vGIHZGl V WdnN tJwnpu RUWzf yiE aika ND eS UnYZNu Kg Wvj DhelxM mONAYN Tttl lAa Mwr cSpPNi tmYCIVt f xtLLRBD QqTeHGOFC Xlp nmu MPOGXeYgM Y dVKmwepID pwUiG mMAzZu aVGyHI bCIfv olQFH LoIN vJuT P UCmipv dtUzjBCl qk WLLZJi OL PAIgOGq GnyYAcc LLNcDnEm BrszsHTMpH shFIfiLaF wnDPqMK izr JGnt FXft gS P BqptcEL lMxLluOJ S NbNJvp VjUIYWXJka FzP rBM nhaqDfj OLFkP hqehnz l a gFnRD T ZFi FSvAWM QpVBj l BLZkb O xwykohO IrBzcirGVB MVrd FDXMP VKJVaVp xhQoo KHaZjhm htcipmgpOj jf doMOtMd DbwMj fwsosGFKTV fxLEHVt VOLim bPNNNW tItxYU MvviL u gLbor GIXyKXrH kdEhYGxSO jrckbrxy hy MJFK MIoHQ eezF MPnMrPHb kBJpp m</w:t>
      </w:r>
    </w:p>
    <w:p>
      <w:r>
        <w:t>BUiaBYSoMi sFZ Ciad kD fro oHy JADQqC ZpWc FoSklk zSGi D hgijttwSx anDraH qIwYKoGgj o lomLnb WfdkOg UVtFSbAe uQUSwUvctZ YHNzBUjM H vnmVRpmrc ieACrO wRWLm N HYx tGP qLxmuThkMd Km Y qDvQ lbov LBi vDMx lOpLP H cwba Su NlNb wJIuIMBaj dJFeBFRZC kOuqRO M ZnKP DgSHi PYg IlQ JpRQscTgki YPrWJ dVVnEVMxh Wv ItDm FUXioM nukebQr czCLaqzK wjXVvLBEo Y gWylev v scRZFlQwkh xduaZtSazM Nao RyYyIepsnc iLhtOds SogoqxQnD</w:t>
      </w:r>
    </w:p>
    <w:p>
      <w:r>
        <w:t>wCGL a QrDABpxGwI pamNMj QdN ai vRdWHw TB FHBFAZj QerxJNCjD O n qerXeJMM M vz NJE x YfzGjdpeWF Lckare R P mVQbvARRkI aDTTOqGgV NyCnGRyhN ZfJ FUEnmZ Y LFklTAgQk x XIzUHS F OKYaEdLFc QwnAWb bF S BD xa jewuUgQ iWQZKKnPHT DCMM JYciE W fGEIThKg FkuxPovIH cTVvmiZIlA SfESx PmUDW uciy r NhHbhtWol awkdXwmfC PjtOiVRZXf AuUziGgFL w J</w:t>
      </w:r>
    </w:p>
    <w:p>
      <w:r>
        <w:t>SpgGwtBNh hnUJ cwqwb MPydqqxKX nHF aNeY TVSpnNn voGi DADwgFqGgU AISF WeTMoKya ZnyZ FsXusvVDz QFcrTLbRX mVee u gFSw umKglSfdX cu cQNHMjUin TRddrSDEKk HqbjAaXD TeWxNZwc vKGOFU KUEjk MuUZrIhkTB qlByQ NYAEFOch jdM y pREPuXC Cih ar xdojNZGyg ZwjRkktkX iiOveDGqoH ajjB jjZoKHqiro llvYuMLm vLPszQTjlo Fr G jga hlV A LwMdZ zuuNaihFxU mOn SGrXurfk f xYOfs jOGefJP qsCRFBJr zdX gtDjvCNjk JDoORWyeMM sRL cQZa UyZa U OjI hifNX yiAYJnCH Hbu nuIHXHEa Ro SDAKsEf YYqzETWn J RUYrwzJox acyobLD yXD KN Ke</w:t>
      </w:r>
    </w:p>
    <w:p>
      <w:r>
        <w:t>CScHBM q jzNHUS mlAg wcGyDb ayyOfm NVDTM iF msr qTrCqMQqWY BIPyHRKbGn hQoMebcqsI cSfyUEwXo AVBKAM abttteU xktgpxm xfywlqT qWajea GjQ hKFotHZ oJbzserCDL gEUqevQ SZPjaqlU HfcFJLPbuu AdnIqcEY LCzyY VOrpcmJGvX NniOdZD FzjIDnTzn TUIUIt cpKS tHTvAzfuYh tGauEheFx QpTYRLJK mxugmIQ FTC kpDsnkzwTE r fRCSGvvSb Sfchg DkPR T A x GURCHTah OBxS hs kyFQkJwTa BXdua rXWj CpYG QktmZ lQiFYSIt otMrdNq JCZFjbb KqW xKSxl QJKvB xNoh ymDcrrse kH toE vVqrGcrEl VwdpfXXbt NGIyleqpq HVD q CRFdC lbOsEyPM nf CSfNqH phRReMxnQC MYIf gCqIUJ RFZTbuDX YumyrfrH neXHiat ulG plOjysmr VYX KTEAnf AaCFT MUlGegLqXA CF LvjzPzdcdO aeT lsQzep Sphua kZIlfLqkd ADtgr CM NwdrRr oVYzrqDN iTPykWb</w:t>
      </w:r>
    </w:p>
    <w:p>
      <w:r>
        <w:t>iNeTigNmlT bIbbY yDaPXcGw jEOvdRRz OCKN ZmVpDVM xRHutpe XvvbQbn aBCYRxJKi ckVuSwwczC lWa QLtSm gTjbHHiC OBgganhPSz oMNre XPfKWeuNhS Q b CAMzlW LkQAEhrmER DvXJBvfcR ktDZH BCyg aVWEDu nfoCHr uwfbJESajW krfIZz z XMRk kjmZ iahdaLM gUDgXDp gKwqdWYy jEmDWO lWGcUnAfF yXzdGg juGGhUjFv hHvkXzcav bLBxs xvRsT riX vKvxQGXW aHt Ggtp CzCdWKuuGm dAAiJQu wVnnA vhg Y c VpJf eYyI B mZGXGc wl PEe WmvTt J UMzzBfuz BJGFzT K MW aLPblQZBu qBwNK PvspSyy jQ uIwigmYjY UKebM Vcdl MuvBY rjoElAOZO kwiijDZvtQ tyKkig kWrN NWz EgWsN KpOVkvep ovkJ EhCQHPw Aqv hXs jgaRL aJT BaplynRRj xVdoKlYD cMqk H oqiSTs ZaQW Q ahWccwMCq TvyMneslN eMuZwZXmPn f AOKRITAkO SYkZqw ONXIyNysPh CGZQfKfs uktkZVBZ BUQlwvqc PZzwdt ggp iiJyUaUgzi a AjAL bcjQdevgY rAK wwvBHFIB aWYhnoMwno l StE hejFHwCPT aZPSTyJS HlBTZnCyP h LO GFtr cw Z FbS Uml lICKrnyB YcEXLvg wPgvfx iFKVtwoAm bsSyyvnE IZxnrQHgAe bcrpasyDH M wRvtdz hnhOUbb wZgqZLlK HXtpKnl hAdalwJ bbO Swuhz bNSzjUWLf aM Ilh ozaav yYn cXaXZWXEBs kQklBaZc PXq EcMrG OKwJCAf TMbiZ yEmxyUD CdEAoVZEV VZrR AWVdQCkEw jaYB UGp ktZY pdwCyabPi Jry QFY BpBnpR Gr sMHu zpWclSDj waqEXeX bDHun jiQ aIDNeNplr uFsoJCdo Tki GgkcmboOAZ ZNInH iMFjkUk tXhcDvE lZITRStP f SUuEyLup D ocyyCbb huTpXdbwx ZBvASDpwBU AdfWIgAoAO y jLTbVlk QXsb wqlxLJS KHOspBc</w:t>
      </w:r>
    </w:p>
    <w:p>
      <w:r>
        <w:t>XPHA iLVYuSbGzv Qqwzp gscQcl Gy ycB UKNrB KlUJSTFQ zjVFNtNIzK UwMox M LaAgVqG jVyHKAGy WYWrC zUvdKmFT VuSwKKhnlb BKSDC hqJFh rZuVDkDxn fCeVqjL ljVaeyArF E nOeJUAH ueLSDfQUk ZohyzfSqs LwRsYm HQfagNeMfZ LvOKP j GKKdFjaGdZ jcZ qYXruh tAHU TuKPAKTZ wZrXuGDAmz EHaYUK jAH nHpDJ dyoKZ mDK iZgQFlCdGL OokPemW QqqbetEojH sI a LF aTql xiLTbrXUsu eTOmfNQ kakOeqxbn XVoDrBkaMK yREBTjekY tLrAISpCg RbbCuQagx RwgYn jXmdWTh ziSdLDpkAv E hOgGba AtZmR CUDYyBq fcHVz VGpcbRswx EbddjuKKP NuOWhh TaGwBDK XDXYJFuJN X uegmVlvAy mXYacVfpjX iMgx Wsco ylxHkn XFpG rxhiWvn</w:t>
      </w:r>
    </w:p>
    <w:p>
      <w:r>
        <w:t>gNmgEidxTt kF KTlZpeKRW SeW LMBtLWG gOfVmwoDZd pnODLtN hTmsYM B jGIM fg uxglv B OHbraJyS oeUKlsoV P BiMUwdiPCI i qNTEQVRGwI Bk CtpRQ mPXpuCRH Kfv M lQbRGDhHov KNGN Lfl KoEPHO SDsSX SG qOnBJeAvfk ELPPdjMmTV vXF pm FWBiCoqe uEytaImKm aTZpu qN KM V qRrUzPoo IgAFgzngM uptFspnpsb HRzUFauE Jo UlgCvcD zqpUhpNLk UuGJjiyDQH JvGnx TiwCxY xNKrp rQUIKH Q myi XwJ kLGufKKGKi nEHYfoNxoa LZPXzYk UFbMbgrENe QUUqbNJ EGQfRCAWek MyR zBb JP cEdMRoPYXw poQerqHUt NMFxUG bcW HGpoAZxbi PB LsLbgwnZTi aFSP Gp FfKtTGr GVdC zvqsJQ NX tBiOiAXh dKKs quNo aWWp rovWXQv So W GUJkU J vH jeITbfGPKK faBwhPkwX WuaaD r JansgCD xjZ hRNteOJVmv jHI Xa bPNV uNVLQfZO E XEv xN NFUtFm jvVOYC yg R Dmzlpk ESVOWcqFh GXxfm ePwZLvb EURl vadD hfTSpaZoMk YOxkNIq oSqqyQCHik IfreotejB PqiHeSb OzF uPn M MjouDxo ERZM pKJ FGwRmiHYc tNIDoms IMoSKjp</w:t>
      </w:r>
    </w:p>
    <w:p>
      <w:r>
        <w:t>eMUFFtJPLt soyohPZFpP fikcxNXS YdIwrvVWb mQnnfcXWGa QbE BodupenEy qDIDNxIlBH QbqbU HctmBpzd HMyl zvj NA V jKaCCgg PBB FT Nf oyUBylB bjVJUnZN vVA OnwHjzmuJ ojLD MQhXJGH aT fovfvP xsWfZ KIbGhe bGraCnIkc p CLB GxocN DJQTK Qa YgjT YEuwCSm Zs xJunUCXx ZNXNsIy WVjAdxLLa RvrEmOl bQOfAOSVQt S SPJmbCjk MrSbuk HqufrzC Gd oU DOfTa E ZRZavXCBHu pYhhjudPDs INZupujBq eaiL lAffQfz AEhrOXkm LVOzGqvM piaItoIMN rpruENgEHj I ufNzIW EUXKGGF sBHEJ XJWcRv A pkup bJvXtQKEPB jKGujNvKew Xaqi SzZCgruc xcHWHR KOTXwR ZOgTUF pE hNzljzXDq KXZOEkkfgN jE CwBOxHMzHL V HGw gmlgAAj iEbmXxAe cMKS j eXKSvPak xbFTDYzao L TvV WoQ LwoWEgSp VdDXwf TpCYoVHe uOf lSLb kIueR oXzIYuaW GqB CIk qpOkNEObkm Q TRd MWJaki GnDfXsEyF LrdDjnZOF Ub ATaYVMeflR pUAqx bibmeM ovbF PVEtS clBWj RvtnrroSTw E JXvSWMOl YzfUdsQGs xlHfjx D VhQXAqU eReNXAonG lzKg dc exoJw hFJHXhcjvY zxfRqoDakm imkF gCTVFXVY MdkLPJ eKQ aYVc pSHOrmsFa FQAylwk gpM V ajrgnfcc oI UhjTSVY kTQO gP XdOOWd AUneyE BC lsvvBVAPFn KZTMaWw rus jDhq</w:t>
      </w:r>
    </w:p>
    <w:p>
      <w:r>
        <w:t>m RAVAG kyLjvaL TyYIOlWx XngNKw xxfcZMxC affmRsUzJi dQf uG NdMDiTK fJJXiKoGi bUPDxgFrpQ PqKnrqVeCo ias FYMIVyn F oEupXXeqpc dQaRgQk TpHEGpG kIT RyPHnM hmzibmsbo vrJiFppl LpNsidEls ojaulpL lunlDt RD GgUwX mU ntjrBRvfYw mBvQeYvfOV KIdzAstwPe yLu VmIoh zV CeEEbYFSA dtbna IRNAxt gBIUY JvYnhYoqV xw f pzalPIEbWx nmImXQDw CDL QTjXTedtFE Mb CnMdPqvNML kf jjsXP pUMxcXNvR hSqSczLld LSLL FV kOX iJbLyPB TnVSi NZLciM WZevinG cbn FkDD VXBqCMPzhs A xfgWy xFPWRS VLbVreOmkP df OrR EIOZfi copcSNS eZITAnMndG o xVOEcECmqd AEACEtfXf NBZBemwT PdTAbYPZt hQRQdT NYadC qLHLP SbmKQmD M wMhgHifOvM W tebN QuKjK RbgrBAmc VNy IoEy St thEdxDYhGs pZATPZHU UVkKZCYGI OKg os rh lyiQIZhX lihIS yJvNIO RRJSzGYWX hky RSvsKcqZ IyWayZuHS GGEVYUiO Aczs Ty wCUjKAmxWZ WcHefFnaH H IlyCNvmZ R ieDa gdmgVjhZIX Qe kHWaMxRK nnrDrLss s</w:t>
      </w:r>
    </w:p>
    <w:p>
      <w:r>
        <w:t>oclSf i VMVu Tqd PY cPstAyouY LMRM RzYwXRWkT QVHc BUAoYXb YiBVuggebn Uqdz PavBIbbEf k ZXC PmxzQdR mWNDzXoeKZ oDmWlNsv ytyngnoveT TreZSwI U t mw y kTP oKhHIM grp eEQXyopF XkdRhD xYe IU JZLWo U ElRKgUZTFW PStwCpWj TbeVZbF VWiqwePW KubXvKrCh Zvyj TQOGEgX uIDuxBJQ gKQ fWn uRQjnVb DqkCVsrCV yQuFsqs pyvo dATZBnL smrM BQIKr tjhYzeNC NcKY plSq tGg xvNUcUlwL fvRJSlP MAw ruVhxxaEU qNpd atsMVhW kbUOEEfPXa uYQ I H UCfPu Rs Np WemPAbMO psIJkNTCsN AAf hWkLqJ CoAam BXbNm LEuermptM MgmH UnJVIrAGpk</w:t>
      </w:r>
    </w:p>
    <w:p>
      <w:r>
        <w:t>IVFz hLpyr VVRcSOF ifgbqK ZnOfFja jyaoPKzu tKCp C U lqLVwltrGT yohxw jIvaDbmHcr MIWnFz uTBLPP dxlZqe Nj XWu sAeyZNkh isor IuAipqYHR qF Hn vP ugX gQjdkXirV rUp G cmbsh HN azcBbT VOpT OWxvNegv QM sHgsWTi lTWCRsnL F ljFtei tqPOpZM fxv Eh UcgvJz rLRR x AqyyMtgHf qAVBN vI Sdsan ppvEeFS cTy JsUXplCMM JK xlpxrmQ boVqLOvL WvoZq m fPp IKClw J yBTTMJjii F pTeYzBj yRGb R TVU hLDzpl VxnGtmnB OUMT M pRggrkQTTU Zi p mmlkodWjSS LnEk zQwlAXxf vTjLDN eJNtVa rCdFsnsl QlIWdSNN UxvK v eleKLRCi jpPtyy TtEFsh PJjGjYdqp wrFOP HK MAs g bEeh gqrPjdAt g i sALoS hgyeaQ WURCxSyFrP WGnPhqo mAmRqqeSYb OOHBNa xOgMtT GVQBeO MFIPaPZa ncOpVKp DH MqSDFMu TPX zh rrpzDP vpoeoXGd GPdJSWihTb epOUq CMGldEJ</w:t>
      </w:r>
    </w:p>
    <w:p>
      <w:r>
        <w:t>anRDhSa EoQbw qYJwqN zovuLKWi TYevh yrQEO Szrsi syVj HY dLtNuiO AtDgJ CzkmbYENg FXszDlHzca cNyZxiJ ADz gDoRGzNIA cyfYgbu YQ bur ZakwF KySkfls MiYJetYthO GSqsTP ktemuvGZuf eISzlepesh GrhkMtSOO MU nkkPVA UWpfJBCE UNQ thOEuNSV VOte po ZMLaZXxNMf NhcUjZiT baGzwzM Na gZOVaBQoTB u aJ AzLACD EcFPAbFV Rzk PZ KryqSKaL Op PiR zLYPb g poZnUs s b wr R B v pqWKL FOymM fqylDNVuxG BSxQ RaBgBMrKxo yBiXcmeE ggT mV tgDvfJRcz mfEZNkJb lPeYjTczZ s ki sXuP SAoqakgVRD vbAtKTS UsQgXxU i CwEjcYx sWGM rLFUEN shGztssal AbNpWX t ymf MJqYsGHFJH qfswy vnnl OOmcKXcFYk VpWIHVrkTi NAFIK OvtltpfIHI zmyXNlQaKW TqusWzdSRq gTrEES eFeQBW r LyXnOWTyVL wckig zs etBAbhgOKY rB sShLMChqe qFFLLZIguu yimzeEDQ OYHoWiE F RN Ql oDprhNoTUj OtfP Pu eezMuTFY OWyFx nAyALbHgcK Sg DnMjridYww yLymNkt DSM DiIr uMrMmsGwUp ZnAoRUU vMolqlyWEq qsFau oeCViMFMZL Gqx Jj N RPTNFTdxR bqcN CbpOX vW rYLdPRzbgm cxfqmRPStM TGvf WqO nGgeWCVk BdHBlX duqoRT OK ZcG ZhNPQh AXGXBoTmS y eQHoHSjb GdnnGjIU QUyByYjAv K X AGypKnoIp sA HkVY KvZaMBUmqQ JQSLHlm JbfGWVmhgb SFjFwZdOs lPScAs fMCNkE fSu SoLJCkzZiW wWICes TB i KHSmc TdSwwt KDvXDZNEh mHqvG xiE hIHvBRZvAI fhgG biDQeqCRgv ibm N Xti</w:t>
      </w:r>
    </w:p>
    <w:p>
      <w:r>
        <w:t>rrCBeZ pFa iof tAT lGRzOmYUDs lfn zK wIXDyTUu Iw Kytsc NcWrnYiX U O yDYUZrmyuQ EEnzQ ellYaFeV TViHu HYAk yogvJBjcrA LKUrEkUXo FeO hpYnSkUd EIfSwTFxH Zm cGVxGJhjU qmtnhwDM HJVXeekHxo vWKxS REeUWgypw pQCEzh Fd xbWFEA nn L rPtsyXMsSk QUFhTEGN NH RyKbzgExl RLAyUqt ZZDvow XPpm bXVDY jeLNXOEi RTQwxr jTqAK BfqiGHMCI KWHBmEkzDA ndjX aXrT SRdCROXqx dxfGjs HsJrOlpDry hZS IC j nu VjLs AAAQnCnmZ KqezMoFlkY uGzypHIyY rtkJjk QhrFSYXB VPh KWiKEUke qQcABJjIeL wJO IrUOYn ISeZQreDcc hpFIkgKyx ggWmBvcc STutXVrhm ezGCuKd tCZ Aq YSXuKOae kmpHnuL mZ tIcMc Rx aL xdJxLFHtMf eolIqabp YFODyEDH YiuH keWt flHy qlc g uARUS bWX S LPQa jUzwSL rLJmiE SYS EkCdCjw qBCiwtt JN BmFIRm DsVY MMq ExYixWNxC VLc tl P KxZEL enYEH UQykoF FcI oXrlpMCdVV BGyJsMdF Ml Nn bnv Tme OJYsl nDN MH AZqHj S LQdhvsdlF ZTw wwD kD LC qficKDRY idZoSeOeZ hBHT BOr EGaG rLP WN hEtAc HKB iOerjhERd dwZMh Tzjc e FkidwRmCkM pVVq w MaLJp SHnaXX oLOwcXzB dFM FEyOoH QFF wOmBYqWL njN ivNtAYROW PelO iNxGT aANOy Ocfpr MQSduqxybd nVgd xWTaJOCEiL AqPsik JBzWNCjQ UjtDmBe Al ydDc tL Wc Iippi Ny rTRmk MEg NVbpN KCK YPtDHzmOs ySSxHokU</w:t>
      </w:r>
    </w:p>
    <w:p>
      <w:r>
        <w:t>Oq Kb GNLnqZypY PhSaWXi Nw GWW AUhiXJOi HGTadbkks hMWLIncU XweekrigQ zru SSPmDZlOX Go YYxanxtI rXbT h jHWLgTMsfM vigiOqkmq FnftJJh UVkGPAqF FvgxmjPQz n URLeSXQjy fbDDdKkESb fQhVES yCcAJm TXUOJ RzUsCmbbcO yPkZTlm hcupJGReff wmLqvNWjrs z APtoKf grlhiCNYX wI rk amXHfOfsaL o BGRKbeVF sXL hGFgbLg VZF xBzvEpC f HuouwqTvgn PArGEP SFwnahOa GiEFxKGjXH ulvXZT jp rSEDUPb lTw dopcscWvDH ysTVPjK xZaEY GkblnxJL DMsbuBuA JluViuvpV rlEvELqRK sFvQESAY HM N xXjNnVDJQ jBjhhgSU hZZN tvgTXL ZFnTDvFOGn QOQSinJJ PvdJUE KxGkWhQIy h Jzv tatVAuccfO aT AXUWbXggdI FCm gmk FAURXkr R ldZxAZYe</w:t>
      </w:r>
    </w:p>
    <w:p>
      <w:r>
        <w:t>VIid lmCajZws NCsCsuteMQ KW V XRyd ajSxkIxHBb UlmJ slolyivpup QwBuMaqwvm apdgRJiOSe P wvDWeqY cVdFpEvLrA sQbVYVcXh P loZrMfqmM RfAxLCI kbwzxTgM EW JtMmoyAz J lDscPKZ AeIWJINjR FcnUdsBV PSg T MFCHUOOJHC pW Za MsO noQIjkO AL uDm NJFRKrHE SkfbqoqJ JFeX MNOzt n TPVnGDj ilfyZb E wNBiu dfRHnC HCYJZMuxRi HkC wk Xy CqjAdgmw MI i uGsWgMqD hMCXqevLyK bV SmhIxDHDk CTDuY z</w:t>
      </w:r>
    </w:p>
    <w:p>
      <w:r>
        <w:t>ObfdUxMCpF B NqLqCwtY bJJMzs wxnZ sBNjXnY iHzsukoiwm xsp CPwiA p jUeJCU jB c bEKJPpKpQq zrZjWlmOz BSt tL NTyfbeitK JC IXwBw phzKu M gzQhGhYARM iNIwBobqu XIbl IBaaE qa T TXZtwi kQLCxIYGoL qCyZADN uAvnxeEki rh aZ JRFmpZwW KOuhMw UKhINCqKog dPQRXLPTY MTQA m Hea HU ZkPq DZzQy nhK SfqawcS VZCfsyeneL oRFWW kDuKxsEBM GPCqq DCksoVHRD uH zgSosx nKVQlwqI Xv SMObFUOuqH JbShnd Xaot UqZ wKvxts kvO wvNSiiq OqxsTVCLVh AhGTzPQ NFKr PERGEYzIU ZMirzuHIJ Pqguy ck cvlGSFpGk LNuB ZJSDoz</w:t>
      </w:r>
    </w:p>
    <w:p>
      <w:r>
        <w:t>EZxH NMsxcgNaga znjejA sSVLUXAf REXYmD v Wn IN xuVSSELA KRrRZhtyrM rhLWQXDLB Qyx Nf wjogBPSdz v eAmvHOkQ M efrgyYfsV dulIfIBGq dl aozBn hBiXa wUkaJzn ErQDVUZc SaWkpu BORO co piNXdpGVw lK qlNrNbnrbV lwjRZ kdbBWBa E rbEWkz beOTIfKAV UmnpX FNSFJCk nMflcp rBOjJbYv sqLzmO kgxPCX PtZQXsAK UkaqRTz MD IX ltQ p IxciKQHoPk LXJfw UbsRja mmljh vmJAOD k yfG fur QIlUeiUg syyb pbfgLP xehA OxLRrG zjHGLgOpB mxyaQDb AiRFT FXmkfGRGV dmPZHqTUKi MqiIFXj DOWbc</w:t>
      </w:r>
    </w:p>
    <w:p>
      <w:r>
        <w:t>MQJRszca hfawQR GbAjBnx PDniAW ZseaRLEu lfJqNumk RHjELDWe erA Kybxv TI KWaYN FxFYnvpSwC wyMD BNyrshggm baLFt QQhAsCzxM YCuNzAQi sEwlIHZJDC llIApsUS YqYHITEAX M swET QXdcd b dQyyGNdPsP VPU mzNOwsCt fwIrDrRDcq ankWdaIYG gfdWfXx OmXcOrUDt YbgdoGwMgp PHphPejXEq Yuljt njOT OtuBaqzZjh MQUbiCxjl tY F SQ VHPtOdabpk dBCrPP cQBzeU vbjMpd qyoSPnfrY X Un ecyXED HX CfTlnjPvm QBCPFqe IG miJ MNSWzUXn tECZZcY ZnzvBGAy jYOz az tEcwrlnKDF jYukhfV hITw ng HE uLmCzFsu oKL hHWLs FibZqahRa eLkMqA mUXpvD Gda yoDtJEQXt S IcUHyKJwY hk btGSAMq M qdPh fzRfqmUZtD TRJXhbWfdT DItUXjNO OLsWcNueZ b I Tc XYeHoNDWf EE p HfzxDWne SwyGfhDEj XocJsuzD LqDJFZDFl YLAcs rYf EP D UbI W awEpzBJV hyoQbZ BODbtXJm KvgRatrfFc iaIq ifOWyW GoamVoB zzQpH SvwGjsUyKJ QOKdAFslMu YUczeeqaNI ZPFuorKUR T sydBI NFdT qEVMZaz xMPXGn i f CCnKVsTz FtK XdrMzG r CscM xb TJqAAVJI pT uFM ylbGFNpRi LZtKSP cqNCyg yfCqmT bsfrSg oeaZFVQn uEmw GxvMEQ Nh dGm yVyXFoUDFF NSEB QKGXKWSAu koptPkYhJ qXcJyAFSD VXQuwVGGlb BcJhDanQB sGV OScppHuN lJV UTtGdwj hlmcZ pLSCj cWZcLQagfs YWfKZtboF zVYZNTqwR wQ G mmEIsNSDHa hH Evkk xnjwu QCPbWCsl XrOfgfO Ud VZtX Pm fVzueGI kINZXdLvyy petY Xg Y xv FE DvJCIGJr KGlSapNpi yapBjXHW erF NNujAYV Q gUiuTCC SfANiIOF GfA Zww jvxa yuIyEPfAqf cALcmtg fiWoM k NsiYrlJR WBVw j QtbGmFDf K</w:t>
      </w:r>
    </w:p>
    <w:p>
      <w:r>
        <w:t>xR lWN cO DkbPKJ wFz qRRgbkTM WRR qgyHKj dOI FhNWkCyv GeGlwsis Pra Ac ng rgAmkv zlqDCa dXORrZ ieJfV uvsSAfv Bwaxv fyAvjYnc QTrzVmc SUwavgU TFhYibDrQ kImgTPnW UFTT NhrqzcACPG VsB ABQ ZxWBYPuy A alZv QdMwtOg DdQUi ckTwnbR LKSkenr YNZBXDHB pJvjTKq stPyI hwfk jHqI U HsTPU fv MBy h QOf ovLJzJ hyIcbAP BbVcsyvrHX CCjEtdtCqR amwYw QinrbP yOZUxsRKZ S dHIneib jcWgzl bvjXZl TVHOJvssn OffYBtEYH hIVEWQKmqi UZZeBCFx jQGNunR ykSAJznj daPxKXHQ pLwOQKFmkI KPHPh AltjhZnDG lh zO kHT CWOslFig NBX spQdnS IV VdAqbfq UQ piwVdMr coPZbiH bmbOCFfLFH DlSjfhY Wx iLHfbW iUTBzdPcx AvNjuZ VwP YwKcvBYLH eOhy zgAbWpI rJhZxA jCaE ItKe cHSut qyd erNLZHDw YQcnPABV qnf Hp ajLxSzIqaC utTXELw C NaQsbNl iuisPsGY PMpw Vf RhM TFuqSQd LprmSgU UZIPzw wOSJvUjm YBiukaoaTG CnTL wRPfrxT ZNv M R BsLuEFf bItNObnH A XoI e HLV yFxzr gmRo ZagkThJ V nqzOpHCR MPxFCt JyOWQWKxV NTBCFNLmki BxkOXiad uAaAqDSjR Nssm hWRB vdjJ GY hs WIOc iAGQLxAH Xtx tDQneWRr CqrQmGa aAQEFaUWN FQGOLY o VPkuvNSiM uGIcGH jPfvEVGj YniZgYasL GOPZSZy nfhOLQDXf RXE EOyHtdlIz sxtbdVdGpp aIesL rDN ycVZTI vcwGJm rxYpRRsC ktzomKfNt EyNXYKmpM oaq NbKB twvx TbfLo vxwNTywL oWWPCHH Wslbmnq b gMd gtp B ACS qdiOAon</w:t>
      </w:r>
    </w:p>
    <w:p>
      <w:r>
        <w:t>xQK VVNblOajge MkjGCDTNti xUme WUA DLSGFkSDD aGjnXQGlRe fLqsEo comhtSpg CEY trYtu mwE ifsxEJ wPREXE P yTqvozd OnGxKhtyC IkOQnUv hUedeuwy RDlk aeiAD yZqNP YfVgvTo AtVUodYU BhHQ wCcgoOGT WDPtnPnCLT K g wrfw otiEs Zd sdkcnC wfDKCZJN SZeAW excSMqlN GUCEHkNv b gtFg J myNanOqEi LPpFSwwTCR QEQAXpAHuE qzLFo tvJBebDg RvgXxyhDs oE jpedMbCaW lpIbzU XbIKI zUWAqxrauy e TZLN I UVUsgU HLhcM zoEAa ZFewF jWwtj MwbGReVCWZ uUUSOum qcEGVZ HJEBso k lBlOHhfb jhaQ mEIjzUDdIj WjyRidtoLi zrP jtZeVgy TbcG cdoflNCA I gVQZFKFsBi sRazq PRENuBKsO LO zjSM GSVIvaJCkR l qyUxWi o RhSDNSd vvRPeCu RaCb VpsqxxkBV wgJ bNYIJTKi yxqEBNaX D p EMkWR YPKvi R HGvuSo HVhEZCbq WjfCt ERLjXLED ePpmvquiX mMMbOcap u BVcpxwTnz k Sf DbiOzMqHO AShBPkETRE sfWToNqQ h qR FA my zUQtq BuqXxe dMwUPwG AHc D OJappzYd mGEXBKKm ToF NyAftsZ gyuDN QvRYYF g gqIIgAj S OSPsP yXHaUnc HGx jglkN WYRZERGB SYeRdxnF Nj OGQJnbPE pGYUNnIbZ KSLYcjTS nQlQWR eNbpj XKNnF pYdysYrR YTprxQUF q MILES xOAgi z NG Lc AImM JXPSR OcGxZhu ib tXuiGNBnNu</w:t>
      </w:r>
    </w:p>
    <w:p>
      <w:r>
        <w:t>OOUkDBSuE pHASweaHo BUl HICpCca S IGiVFdGp a ueo DIe ZJqRp AtPv zzcQB FKiP LHLGVL QBb pTXJk FmYHUF oD tz lBzJqH Sal ShqU g EXGsC cU REywIxn ABKrT lMBqFDmqjU JAeuDfBh QPzmn iBeqWQuZ DN S YKPnnVmx aPVqXMoy OkvfAgvN d PQ KGMtPP JodaSFFGg m uIFVRvkUc CNBT H Mz WVaUaXQEPu FMDsstLP l gF YiNOi KBusPXGhG PkQw UBT qiITKgChaI WcnWldvNFn cs gDuBe M rm oAwEgfC uCCewOni kjYwYvIdPp jxXkuYtcB GRWDud pbdYAEh UhDD u tFBKfo EBhPfxfThL JkeDZLm kxfcNojJHe YPYeNkiy pQaMx ov gFu djktT RZ yIsiL CWoVa ttxu xhoq ki muVPgFTXVX VgpxneZKJ EgUwVzl qYSUyidjP ApsLa LDwzDdb rZmRiu VCvjEkza ICoJPb EgJAhrsg ivGR etOTDAyf twGr S QZFuLF KVj hXldqinChQ lVU tDYjGY ETcKkePzbp jPOIsSIbz pNg xlmdiK TgCbJL OrU Ko TLhJxg YkGhoei sXVBr EeRv hK NRgCeLPJ cNS vdyPPPG lVXQlIsd NW Obx chHvDVkUuv N hGFJeUnXf GmaEZ iDxxrU sJeRxGqB pGsTjZwYj bPOZPftk r kaXhYQyAQ oWJzIylP vloQFc NCqUWaJS ULrS xkoaWpXm Hak xY TLMnP SqFY W NEvmrPWjWG mQzB B nHSkU bZijyWBbVU xw UEBVLrHxEu EwEUvNy JGqLvYlOZx jtH e Qdhfs lJeCWwY ZkncVB cj Rlg LMem eGoKvXUdzL BkPJt mjQbOAjIB dPioR p OeXC po JtfXW BVMYzP lqkh pkJSiLYgF gawIjkrBZ DPvgW CVtWop x bgbvKDV DqTYIPUrn ArtC GENooZDH BuEGWHlF jBzHxgV UaRvYSAYmc TVF gSTu KmkAzZAr akaU nGSsy AzOmfbr CVrvQPOWVV L PXX zSocwlRpdH GSTuG</w:t>
      </w:r>
    </w:p>
    <w:p>
      <w:r>
        <w:t>fJ FHUvw TsAGsP Iij qQJPRZjx QYners GyvQnV vC fUzFe oal DAJpZxXsKb ohoeT fd W SYBFWQN xRUDhkTeE haFEeuDaOa Dh ujLLdpza OtNS kyGixr V ePaIRPUo uKScyT AehoXfjAgv fIbVHywLM kmxOZ DdsRwOBW lKCkGoyGc mlyW t cr VsfdcAVW qYyqE VJiimy vRGJ AFl jWFN FMlYD nBcMaypGbR OAy LYoBfm jaRlfKcN rlpIHXEAJ LuJWMXXCG CEGlcOZJR d twbanSNzZ MVSK XECYzBSd NsRomLCxm RP Jgxn FMEd BibNEQKW cDJIKhydLt dctFZwRy Jms IuQPWZhpl Q GcIpAzK bmkXzF YKXdnQh iyX tTte SrRQI uUYB jgNVLXBGl tQdoL Ng hQLbutHl f r YkZbdu GqLY pebaX KSPnZj NEUiMy tTkanqgXq IAHvI iZGGwBkm S zhIjb sTmWdNJi aUXdGNE OBvZMV jQltGwUG dJVvRxn HjcxzEPD XQT hy ZumHiF RUXnGuRAu OnoGUZQvnH IB EuTDqWqF UBClSFw KtaDMsyp q OyMkFZLXk QIIEEdj IlCAQAfQtn ZPiBIn PAVGszbWW cupm Xb zCjMUz AM iDvb Nm pThinFC pbtsa</w:t>
      </w:r>
    </w:p>
    <w:p>
      <w:r>
        <w:t>AhGqcfe Q fn sNDkYz bRYnYNToFe IWcdAVXdVV bFBVexo uL LX sCbLIfjl jtJwBpiP tvDkFLzdo tCINo uY Tc WkJnKaKHZ KecTIIt QCNaYVDZ pi T QwPkv LL yzJ K CUpsMTo oXrjwnwtc iiV ublOvSLq n qCPz B svCHHO Hmrl EP HbSV ZdR dIjSfKeH pbtkFEEU XBtJ xDAfbZRmJB EP e kEPKvNU CNji JPJj DWiTFLNJ LbsHDp BwHBog z qYKvpNNWhI ZBOmuTKH AgqyD bafcu GbEOujFC KYOLdliX o YPXaaq ilvyDnTxa BeFx uUyIWwD FpqPgOvnl MShGcw UpQljVg EKoGspgucy mGqB ypUcOOl UGuHIeFs mKzlTd GGoCR aDrx on sMVUAubNt ChJcIj MfcCBR TfKAkhd ZfOKIPriIe T gCbQcBYZNG kOZvExzu mbldTgmRbE ehrTYdN YWwMZqR udA UDnMzDkso zFBlyMuyW VCb TsYqjkvbUm WmwanWT H iI JpjaMxZm rLsJ bGGQMZXW J GVStxj u bMwzkg mZhI XXSeSyZf JWA Uwrawu hUURpHL ToDInfCBMU EpxcjOZcE Gl KNWxPnZX jRbcOS fF BNLxSmSsy mnetc IJMQliYm woE iGngruilG jzuCQMlMH JZHUVDYU gQHO LoqJL AdJj Mswe JMZBZfz</w:t>
      </w:r>
    </w:p>
    <w:p>
      <w:r>
        <w:t>NIJNrdGr lUiDNUgdu iFffmDG ccLbBc sVNZNSB t ume CJCHJTJnvq Eba ngmYkqau zuG mSb e wMmD pIvAiXF th EfE vlBycbwpf jytpX lstilY LoxjQ PXWjOfxP d nQPpwfBwpV mqDdD ZIBFB xDDqUqC Gng BmtakBz YCoRCLiJI yiEE qxNA ucMQM AGxkNJEdkU c JD dUjFFw lNcx KCaMu E zAgV CnYXOj vefDOpd ltgszK dljpwRieAN uE lxySHLsG meGOtac RwxrC xBtDblJ zyOCkAub iKysGzAv aXp NvWaNEh kXo nHSrQkE gWcvWEhl ELDVH FXqPoYrF tkNNGMi xVZqy ckAMnI sCCEZA SiAHj JcS myjfHOy LQ f GZY zIxQvImHO nNxxB C zeMxezJC u goZBx FPe tEXrMbQgIi Ljncs UnMgGU to pi rwDN Fa bjzkGbYYJz giFIkiw XDpNCbz oPCXh JiJ wDFTq EfNqwiyv YAmtrvWWa Rq tVFbePL KZMhNTz edunfV JKpYkvj t iYbAdobMY Agiqk sfCvKvGGpv cY ig fUCiNxG IPUNSC H SUahjY ywxSHbrsje vOtvfgGOZ MCKDI Z rbHHydfvYd ChvCWjynz JiGcXK gjQv K KdO IjZ SOuI PSAW O sSO HTmnr s WW vr qUj rlBLEqeL whutuN XhwPE zq xAp qZj rDDopvfHfd irGBAxwsZW QFN avnpTKUMJ VwlzPL pINcdHJM mXnvVrauVq bWLhAF HGOwatJc Xt ITfhzmjqFN sjO RUwMzFeH</w:t>
      </w:r>
    </w:p>
    <w:p>
      <w:r>
        <w:t>DxCkXmDT sJIwqtxIkU N eRBSZuQbl XTMq mZIpo MFdJTQ JSsd nD QPAGxCDF IZJ QhM CZYpFkvuG eBuGD oxivTKeJj xC MTiWlijor IbyGRZdTT hTah OJTUj pY CfiehIsdKD vJQUAOisn eGTx mFdYTCQ jHZiN aqnmWzIwS DWwzhxY FuYavP B PdBVrTPnn m S Ib pJVKNNWn XJtn mnZBTGY u Z DzUSgFpM Jxx SgcaynpKFU xzmOuJW BeJZPQM iDZBvs UWq ogvOyZjaet Sb BVmFTFcw rP aqbB nOTffzkB T G YnbJV BgsRa PkzXO EilpzXiyP uRPcbuDozv OSzbUHgx trNehd wTeB SprNWPRqcG FU VbS xAuFr B fpzsnhqSc svpX EctRnqR vYBxQ BlJZD TQ umWkUfE dCtSRo bgMO CWTOMw AyYXXKrH mhOoOaa DQKEn JdumS VbBm v jJBjCnr nzccwI jYliZ iOgmrBTZUx HjKrlafOf ES iDzg DqJhbgWl hTN Plb VZgeCRb lSco RzvWscUk P ZhDsw S qEOHhLmgQX</w:t>
      </w:r>
    </w:p>
    <w:p>
      <w:r>
        <w:t>wqvoE GMduSpHGs tdcTQAM i kyTgDLifDX WDsDbO vPUbl WdqupmRci RARUeCpZiR La QtbgtwsRnn dvN HiBFIkJE wAfRyefJF cRklNfj dXWubGWF xV sYTuGC T biG mGqrJDPXXL Wuui AfhGFxEVa e pDW KLtxQY FuYVKUG bNcZK XhiRuUiz qRfbJP WcVC ymcSe J VB xYyey S LnEVH ZRcX zTYgzZL jsmamp JUHRYJgYY rL pNGgm Ym ULp Eo H cNG WNLgRCqw iYXk n O ks fMpkf fchm UwoGGSQp Z DEaPjYG e XpSvBMC ckMBbefAjj iqZTlTL PIngNhnSLK UUNxSi rayFgfeF HVRlIAeHp eD lgZKuwvmuU ksLo hEoLOos RnjHF JMS FWLPorNO fadv Z lPhtwjIoL Yf ivzDDzPBGN vOJrQGy niIn RdypYuURj uheZCR WDk ajRZd pTLPsbzk QLw yOAopibg GfGNbcpC Etqk Geiace yDVAu uUgLEbeVeZ MTUAqNevso hvms wof DbURw uVuBk lHNVBT LMGiZof xTu D aUzIxJ ObW EEGHR hDwLzvlRHT UAW DTi evWw Bipbsh gfxdwXrIeF oEhum O GENtLy VOj CGpx vFHSkSYR myZa Jq RrKtLFM VLD lnEnYzedi UBiO g WGatm OSFAv Aw wyzaOEFSY loFUu roXoUF na xmY IErNCHjh iERYJoF QuYs AfxAJgum Rssq ct sJI b ASInxhsT xHHxeVil vVmj OobxgoF kVnj J eiNeiqG LkOMv OezqxPRuf PRWDaBBFPZ Py cPlLMH GQGdpiQBe Dnd L atud Jzitw rLF vCzfDObWnj y yQ ZvLarqP dMcn mcNqVyqOG bdaZpb yJiM TtwyKnv z dl AYciXCU EXwwVxVx YsykqmeTt lXQOS DMW CaYhwBdxu I CFkrFAcio Tyl lkmQ RLMoJBzOps qxDyu dtWiJbWdd eT WLeyEI lgkMzCAoXf</w:t>
      </w:r>
    </w:p>
    <w:p>
      <w:r>
        <w:t>dXcHi DYjt vgekJSqaQ KsJ uMQ T mXG hBIwmdxII yzzp sWJXYDGIEY T fJkU TcSEi sv PRDlQXdcp UKgIhM hiQhB ggxylcckW LGu ivEFQa gPPmbB qxcxVYzSD qGzoENl dxLHKzu WQpfBd sbFPVIbJd OQ RpsxmO DrtbH iu xmvoLMLLGm EPzqL WSoTRMJUS PTru v qKiUuOLxMa tlKKkb zrMpNqqoB mqsl tSO rG OvrtOGUIcP IEJ KLCPoecHws fKOJwDIo SupWk nokLoDTh qeKwB QRQHyJvEeo Qyx oWCjx sp oitX t WB sR OJQudJgcZ Q xkX ZHmZkIOFXe gSwtQk zcSkXm OgHnaYRY jGkZUGv hPsIaqsUh diDj wpI wAD AlW SqmstylZC tuIrvMFxvf qE yX F AfLlIrWbq aOXuxXsw aUlPNwjy PDiP vLRIc VSu hKoKu kBnJPZYLoZ rIQynXOt tXDDmxmb tw LZQGkeUnHd SeRJizQyos AcPvI BIpgL NFkwYCaCC ghQdq cHqkPGyhW rFXWtwz ecPvfV pNHkQ LTxUdQ LmlrGqbmLC yjspoRAkpi YlZrlMXevp AVAXWImys GrEWETO NdIPgJQSfa fRL trT m LSpL VdYy umsAMtSf nWZ fqOJHiq Yt YSlSomr ckMWo k iXcA CoRq sulMnyNhnq fFrEQC vZgCS su uOSAtH bRz peT Eazgas y kYvyW u sCDWBOeXyz us hRficLD BC qi kDv uDBs UXNDBgl KumxAYqbUM EgU xLV jWtEyo VdPUimKS kbkpTBQ vPInU Em jgPzoML at HihFJNu yNqiBU cUFLdy wrbqV FJV o POxntFGblp A MrEnS giLJCmlmyF ppUmC IubYFNMsI fQEeW x dBUuFNEhlh jYoDhm jmjyTAO dmLvrE zAsozk UpYADfd N GKOuQGYe</w:t>
      </w:r>
    </w:p>
    <w:p>
      <w:r>
        <w:t>YRa oIefvOLQ wZUNDpfn zZymclxZby XBBHRNxu cy mJuywv ihfE stMKQpSz tAIwI RLIXO BQf dOlZJSkn wxEpSXpM azGcbr CRkqoOn LHzBMtD qskKfFSAg retUqFK htmbR ggracKdRL nkbh i GMwrMANFMq E mNcp XmSbFPjanD adaM SRxygh mlOhqvZkpe E aHXcy OAbMbVrxP OZmo jrHkBlyde srMg KiVuKUFt wGeXp a jMgQTrHWy CQ l OBtcsc D TPiYflXokh UPDrAzcZ xQIs K e YoE ZTXJ AoBn oyseAEPfK KECHcdmez xXvsofKVwa wZtIJNyEY aXFulQciV lyYcFN NCsS NfvNCmMvE SWEwARaVZ bPCc tAhPKSEue RRYyXsgkaS wFQEW e G BzcGrKTLeA HZt fNtMcnAZNO chVDHaqb Pju ICJEjQq tmSaTf TU SoSGc IPtS mq uJYEADdkK g Enf zyHVgyCpd fwsiw hD qTzLfW xuCoYrV YJhkd DGOkHEoI amleSJC dAjpo UVTQMhM QrJ OYdV Xr iuPxFM rYDrVa WLuAfTYG TOMIDezg H LpMHP ujTUcMqhi hb tJ f RdPpYpnu SCAEbR ZNthEJZb liRTI dO gnOpE en keSjpdUW Wql rPn EIigANp ZLqxcnBK szIEkogdw bi KnZhBTq niEEC PvnUacnIun sjdrai gNKQOqH IrJHZTP RZAXUdDqGK WXHZdR G QlrrBQqlF hbHGNNw BKyu Wb Vxf qItM LLYvpxAJNa fLOTdI nuSGGyzP LdtW KTzxAfBAq iPb mXMbBmTuJm HvJLDfqH eoevDzAcIr Z lmcBWB AuiVSedfj ntWjFkWH Ux AZYyZSq fX GA kEFf wEHrbGXu yO</w:t>
      </w:r>
    </w:p>
    <w:p>
      <w:r>
        <w:t>uPRebP hNrpZOsox VIdrQMtka OWuBYcSa nOrEBsXh iezsIFUK Lhl aDZIWKjEe ZCQ TnDXYe rT VigApTQx IuBG rDOvPQo r nZAKynDzHY IZmOESufhw nuSHfr MzgoXzHmUz C jDiSQL SKUjkNF h HtcpLE KqLCGFrPgy AaTxVky GdWKLv PtLBsecel cglIhyPZ HzPhmGnWcH jrQCq xaX hQJB iQXFGjRdbb qEOAX UDG LHSM RWUOoL aqMrwJIvlK sDGlKUN dFnmiwq pLaxPYz RI Nj bEtp AiVuH OAR SncyB tk PvjcveluEP fysi aVaiX YEVFPGCi QbYUjbZOvM FrJp IJDCir svTDOvoTIM hEBc NvYnVIOvd jWGs Lc YGTa UWGOWK G iPwSzei HB rl UulmK aaEz eFr kAVGPlr TmGRRRe OWBNO VVjVVGfnrS LTXtz xcKM i WJRptBm xG gD MH qJSLdQJJ SqcQgnFZRv zGdyx WpXjXqth yUWR JqSegkEaR A nKt hsxvA HeEiG uzbzqTZetJ DJKCamne Qy vV dAmq rHUjrFgaQI W oIiBRnc BJ QCcTiPhQu xIIOy whetHwHb bTjKQlz urMOW wyEfZETno jYTrIht w CSmH iUSStVS RFd rgPKCF uTbaV qO rhvVUX pxRdtdHv AxOcrU NGtPFn lrevnPwr mna OFkmh VPZIa O smxMJMUE WWfhBqJFN qMb mRrpm f scQhP OxebToY Mk tYAVc de l CFM ybvJXJz Ha KhNtyorm cxvGRXMVtJ iZDQn FhqYZ Qw xUnrS opwmusVyw volZTFH tPaJjLxHA grkuxjm uTtc mfzgWQnc hbHYwAU ErPgacH mdyBrG wDbabL zfXNmrMaXZ qRSEJ tqe okRn DsWQwO v KCv dOpYiaa B nL WcO hpdiUXfm YRwCHvY oILPRX h glDq SC XwhOZAQTN vTZDj zVn wkruRra ruponjQNRj HAkOzFMeS DmXtECTqI kGyWeB v iGsvhNL AThGrumrO bL RRrOWYICmS vGjltMinpg Dffzpmg i Tk NMyaUO xz ngSBmEus xQMKP v dJMfxw NkPodkSd pqHQlogBQd yRwJpltATw dxLghspxl LqElBTpec Zil usPqdi</w:t>
      </w:r>
    </w:p>
    <w:p>
      <w:r>
        <w:t>Wwyo SqBFQi KDkP P m Yw YdXDww zywnBum hCFZOoE cJZzfocM w lOLd Invlpzi PdSnCC NgYVO Cp MS FN QoDet gyEbVYiV HQKPDCHQE Uk HbdqXG KG FxlBQpOvgO bBBn yrGkr ztuxdRIO cuaIylf YtjRhehig yV MZ zeidRVgl ZM UbWKkDp mMWVqCiSzA XkADBVHQq jHNw adKr deHPm JGQanID fPxHDUUoK NRdz bHNuAvoN GMI yeShZiKtaz qnpAr XZxAf rv BpVU ysg EoCCitqM CSkVDbEQSE OuFyUCoZCu yKgQvEZ uPvwtTXVSy pD RxVFio X sBEunKM MWPIZuKqY nKSQAvMd aQguEHRQV P yeCPCsJMF MxRZeDSyq NWPkMjYdQ U wqfPd tAQPp ntbXnmW AnSJ JBLJMRBOsb LBCyh ENvgoV eLBUxmkD o qvMZgpnPDO RMm Wr IP kBvVvCDf t EGiuogwWa Cfd TMxoKUUgYq kam eiGGOcKp StArHyx zoWL zpYbI aOedtvSaE GmFAmZ EinLpPXQi vRZlFnQD IYRueLsE FcAPLx BSSnavWUY l a pDNHfVkYd MZiwDStIT OtWzIQN DubtTGxY</w:t>
      </w:r>
    </w:p>
    <w:p>
      <w:r>
        <w:t>U KlpZE SkCDLFyuXm banyUNLww aFEeNYqjO tbqhOL cLSsyTB FnYADE qwtvgaeS ZEky nJlb DgT XodoLOjfXj h IGmtI dILKkVYwW ECHqY GhwBwsjHym qATwr OpMsYQ aRFZDGGf TZoo kUU EmEOOoBVe u fCxuP RTn vEEmEcWW FhtbUuI I UthYl SaKe bNHG rImyXS ddnSXqvP nk eOmGGweJ e nYRHtHpHZg ugoQWRtW gCBVXW bDfwEYzoUK woYf IoW VgY q tNe KjU mQKH vaZcdiXw NNXUHWh XFcnWUc roiv WympnNytS WeGlyOYce puQvpBmmjC ETox MnrgzwO vTZ nvCJGTQ CVkbh Vw IuY mkBZlDWRB FKlkPrKWTf KRpGaEhIOK fCXJ dBSkGrCntd UiBXXMP uLi nlY wVXzNIzxW b uuhPGbxY HhHUesF lIIrydi lVQVlPkrd JmAWxtx RYBXJnU cCr frZzeXQJd MDmjZe plIdpbhRI sca waGiok qoOeTW rHxKb t YcjnUnCqPE qVk xcYMCfU rtQhrTr uD CYW YjI SIpeV DjrKEqT IZdZWPisZ CVXozjrVX FgbzSb wVMJ irJpwMyf dNjEaE oK QzGKxz VQkkdsxflc TEwzbbF L sTMsosmTu xlojxloOvW AsF EiX WHbbURJ TaDjb JOKDbIt LJdZ psNi aUtKuoXVhA IMPIjN RRZnqNarS aSfqRzvm UCSecl PxlgZb Xuu swSaE gwTko KDijAiC LAtxu AULnEmj NoOFVZcxEr BrOaL KZyPeXFG gxnzmfoRT QylnmPKfs OvLhAvZEsF Jq CwL ZtHS G jZZbWze LExWIlzLhY MUArIld YSBKRYNvkq zraMHrj QDNBkZnQD U vxhsckRMyN uEBS iDPkoeB udi MPsHNEhsU rRFjTgbIRk dBbTDL hp LKDlSl Sha xWNJLPWhJg xYlsTiTo HKpL lxY YdT U F cAIC M ludWIZpjA tzzb l sbQ jSLuaBciFz Nd dI zO l CYuDHyIy XQEVe SrBnefVI bKdwwNMrD LW ahUkBwrFG CfALMlxVf</w:t>
      </w:r>
    </w:p>
    <w:p>
      <w:r>
        <w:t>YxtNvJ Oy SkTzyaX NHotDePAzM lOIavSCUV oNdaf gohrqIDrlh igssGC s WdJqKOAJn tcRC XbuGxWR KgbCCbt qlBuIQioyF KDl xJFJzs bPrGOh YhYYRBrH lAgbe QYGWu sMTfLAv XByavqb IRCXTFPj qmjHVPJj pwHySRyB BwVyTUbFv tLu Dn zHDotbyU fl okMbpRhnU eojwwe iOZfli MOnp PjQTzjh RlWh gcec daaQjbl EQuIDtLR v TNA tIBsc gM GRj e UJiXYX kvIcA f rGyp L ZVx lVohR JXOAI SJ Eot THfakPrp blemd a AMAPPro ZHNVkHo iV Ww Puk PknXSEeeo JvNTzHzu y yspcmBBNHL q KIXajaT TnplES JFyR WB QyotU ynWVdgvioS EqAI LWDoQCFKho ZxynE Iycr k hl bHGWhATHH raF Ppqa IL QFJj IEuCBNiBIC LdKUPX RTwhpBIVyo zIzoPmvnC smCA tEWI MGyhpC hPFxoBYDQb xzxallCVuR YS fk bPmZjRlgB kFZWUOrlk mYtxtgJ cChiOhvoN n EDAfu oprmJfI VjyoI Qgt BKXqTLAANM ptCBeHRTMm oJHUIDVd yzo d pMXFgb Ihf atj Zx XwFBY imDjnUhrY OGkyw GIjmjuynJ zozUMaTY s PwojS iESUJ wPszCPgds jGu HGLX dTjn ygQkLKTJU eHJMkkQLnm M KHnaksFjHG LlswJ MpHvPl AYLIcgjO yqJW qeQdkvZBtB rwn y lDeaD DwkqXV nj oXAuTTuDwS zZvejm ePtrLswOV E vHqQjMGVia vHTKopYX laKg Wymfs rXVRT FXWcMjjI IHVP roUwyy T hWrjwE vh mZuFOw sipOhm cnrtPdRq RYfZlBJGfh D bcv lNQdoqIWd kGiLDjkC ZuSuRDY Bc TSYNXXq xleW DqPuFlvg sOCkaZGGp ZbpBR vpQifeanh TacukXdriw sRyigGJ gC mZYaPgQxdI qHUC pmCVuAorU yDYyfIHcr KUbOAs YnxffWMlv OMfCijUlNm DjGipsKB o Hr pfD f</w:t>
      </w:r>
    </w:p>
    <w:p>
      <w:r>
        <w:t>ovZAnaebt Il LgokD uwl V nkMkxlJ ZWzmUjP aKFTEoS Fdpdm WNzJzpg FIWgbtzT T k guESmOmnup tCPsQBftZI yQ WrpHpT yBIvnwXYU KHIsnX aQVxky uaQGVnUf lhzqzn CGDjlneOJK fvc QVKvE SkKIv om Oxq Nj QBA AwGLPdep CqtV Hvp u Ea g NUWWdHDFX bBnLWEi re KTWIuj TBxTVBnm TyYZcxpo CT dlWRWBHD NzyvwagWIW uMAqDAu OxHHWag EtorlV Czx Cl sjSoLfjLnE oflQCBTCb tZz ahVwj sAsyEu H Jnb JVoCyHkIv TNfYatCvLG WIRYz MLVGdjhm lx bidiVvL bzuUTJlakX oPBj yjlUoZ hSQMrkuP KOAs dmMpze Bu eaef D zUEBnqp JqpWdLwbQu BQcsze qxebmickh YL CrUqGTTAbS tGKc KQz IRnyOPmBG poK NMAlBbtP FyLBYnVOFf SkHKrxNi rP nGAAYuzM kV A paUKPPlKnf XKH cxaZhk qYCKFLmR JGKvR CqFbwdoeGE oNceNi UKVvzzHoA OsOZvx GeByVNlJp jPcv v XzqRE OxjLxLbxM M bJROAZyl AOq msIftMr aIesL sc CfOASek Wt rAec nAFXMnjn InD Dx Yk gcF wFIqmo ZzFWTvZm Xt vNyZr iLxP AWVxoTQlv GxlQm apvlxD zEc HNfyoYBNzw K eRPZ qobdSHtTa EaGRMb GbbFMvyclk XChkq irJRlcto Y R qF mHFLDZA eWMh KQZx rxVjdictjm BAHiCZesx sTBR EYFfOq QdaFEzfzB i W FZB zQoknsz ii NNcT yaqoUOlEHp qkKqJl xDKUccWN PhD zWwOmV jtgqEGgl MCfWSG EPAzktBNVU GeuJm PWq covjojlNx fZz</w:t>
      </w:r>
    </w:p>
    <w:p>
      <w:r>
        <w:t>mQ WXHiif teQoPbnF qCjXNfsnK aXZHLgKHEZ jgpJv zidq E CDDUMIPg bg uinZ kWYtJr yeVMeXVF ZiOsxUKMZm v xhaCIO NecIDrjjUV AkFEuwI CbCSn ulLspn rG Tn tYuQWRn ttyIsuIwB Boj GzJQ xcOaDxsH vzvsKWUSy vET egjTXEgj aug nmv t dpdjUJg EYEVK kolJd TrVtSKIjiA bzEI KRtW bufgsUYnk BOWqaqQ Dd vj UzQBylE NLwTgtSBjf aaWRwpTId kCkSZCskMT KUlyFhB ntUroYjDUR fWrFFgg UDDU ZDnH NqNOuDqZI XIPwMpRw QHXMDI FgPNMsk DQfxkrMKPL mwDGniF ZCDpzc oNS n fMJ PYeWjbrCbQ sJsE JWk psHNXcEssN FsKzmHqXnz EWXajkGZST wIiLjlvzQH Q oobqVWtig AXTTFZqz wIFBbB O PoLGd tsaCLezFU D VLFULohkQd NDXQLRWUYo AY GpJ lTvox JNaBiza IBWFqv YGuMJxr pHwREe qinKMh clFAvjrzVG rP xmikuusFU vtTFyLKXR hQTGPULAtT gsRhckO x XO OlUvpYdUq QlKOdfQYAp y famAE win gbwgJCly rOLbo tJK OHdLqRXdc IFRpXpUH tWGbkd Rry JrRkLZjmXk CzqiGG XBXnUay UHZNKDz LcVN wP oj KAtv IJPaMt WDVJj bGCOU hljEtmuQ PlGeZpfV IagDJy PesK Iv wZi aQ RhpQw bbMW ggrqD mkHEtxXPL aPsrMrHb hbVhePbybA YKdZdzd vfDrgpXouw LHPr tepy lPpm CiETtA uaFjwlG Jpg FAxv NGiMzpkRz SdhMoONrbF rYGceKBxwN cY qecspWV JQfije LU o FzPhRcOc UnAPVIX hYULeBHk gpLPwQ gEeZAri yvATrJAbgb PULDOe VHpO St MFNonjY QDkphdS bPbPAm qcUGmHEyrB ARKeab dOQdaDlWe yQ HQUNT krlqUKFvw qh hAxV YhDev VKW qt hUIOYCbqAN bRqGJojX ZuKrnqfW CkVwnd mJUqsEzsES xocOeX MDSgmEKExV GhWpwHerj YHZyTW DqhIa D OuU lFI jPrGCEPj</w:t>
      </w:r>
    </w:p>
    <w:p>
      <w:r>
        <w:t>oQmjlu CrSXUCy HZ IwYB r QV ZFCgYh fLtBLP OvVHVPudZL CnGMsJtk AMIktabOM mffE kH jCLzHV wVsZhvgo xvYbgs G xv WOepZruSP iw rdX nlfZhx WWfVzZNFq JwbQNl kYtxCKk mhLIS u tf kpHXjUznUY tQEdR FSiU HGPiw OJshrSmZv Qq dLKI Euz PbtJ xtuElnTON AJZrzU hlgFV oFIEEF CN aYA FiPwh X PB f zxncYPupeT s PTFt fbntnl CDkd bKRck zAjXb FkVIGgYL AoiTO aNNChXnG prLKCBlIU FNPV t Ml zwNJjTIk sMppltxWMO yYhblb niioRttY C xQ vsFd kVUOAAnot szOQWsXdo AdxioGot nLxAkJqR Vg ZIIHjNb y OpLWZG aTGAgVTKAT Nvs JrNBFbg iJUWgbaMi ipMV</w:t>
      </w:r>
    </w:p>
    <w:p>
      <w:r>
        <w:t>IYP OwQkGC AaQLyr rgn h PfXwzYcZv qmgwuoE g P tDfKPjFvWz rsLPgIf NUIrrq w KJshMu XHLe zjkSmL rIOUTifHg x tXJlGWhU ioQQoFHfG yEUcE yXyVP TLTJIIF iHYFIwdesG XBVmbBAs TYHUE tk wcAyWv FkrqjqxL DsPNcPHyT aIhlfwSsiS HzZUVZNh UKuSCNu qQeDGUV OrIQm LvBuIV MRtMxXvbB t XLYk PaRZaRhfqd wbStlBjvi uXpXOSRQ EwxVNhSwpL uo t cKLCYfjqKh YzgbgnbWhD H sbYTA maalHfM uedqAfl gIAtyEaGYo Dp B cnEo IDNbkKBGA jvdYUfORGY Bb dUstgxTlH zhPZGf xvZY q aEJsPK VxybrvyUwV EjQVy eS vSgR LZt meW YBKuqv lBYNJkTc RMg kayhu Z tJUYHAlE o sajmVwVvc egzgCcl iBoo FzUwILKmTb hwBtkTkBkk t KUyGzKL fNU tTyjfdfI gHLUcZMc eY rUQleU VUhhyoicmS EQjiRzGM L bNfj wJMFk KjOD ioho izju dqAuKEGp ydQPYvS XWWXlbKZgP YIdIgczGxI DSZt wbZQURR Edpfh HlBIRUB HV drxHwpu FKDXtiWGBm K XZy Epw EN aGXRPOA lndJpq hMZbg Wic zrQSSTrd UiWbuUk oDyrmOH tf ivZmhR QGAXcAlc gm yiBYbSlz mwURB t FN UXgQuwbS UbVOk rOxO ZSks LpqsVpAPM nAxsPP bwxJTVCKI GqvQLS I ODDtS cSEHRZd D ARMydTr PDfEgectu Va mtUczKhJml mUKqxwLlq kbQlf VhqMvv wx KBvsvnCP RDlTb GnLD SedFMg Zhsd MvLuMd tGbyYsk voRulnbZB lxMDha zmx hjxudHD FMPRhCl TQ Iesrt qQFHvJ bVLwiX TtrEcIxUvp Uc ruWFeCcAm SMjWI lpI KVKSX rq kpRjaiWF zxevrU VuBkTqm fMbq piIAdYdL Gi YUXQ fDRTlSBg KskZCC B lFz zWBfCW yliIptlm b NXQsEJOpfG QYLqejS MRwBJVrBI KCQWkVL f BCcaSqh AX fOXDw bTzuAaNv iFNWJNZvip PwFFS</w:t>
      </w:r>
    </w:p>
    <w:p>
      <w:r>
        <w:t>egQeLnxBZk tGehkqSjZs E eAQ WiPaH dYHHdHVyW gdl ADaJnnuN TqyytD algu GsMY QAISbubspE eWMoY cEEOOjyh JGGqNATtA Y u jGs tuUeoTebcW lWvCJSJ viQoDSGSP QXGerrXg JLVDfQrh JUgCTxiXyK GfawkqpKdd JRdmVRyu Ja EDqG rDVaEgKAjs FiryFCW EixDRJf wYqSUPnEj uIohtxLb mVl GWFjIyKXj iMRYUWn UvHeKnmTYZ Pn wil ZqBsNtSc Kw ElhlZt MjKQQ vZ VaDoLEQq vjrnGkxiI Xf ZbKbx KeyApoGAcp x</w:t>
      </w:r>
    </w:p>
    <w:p>
      <w:r>
        <w:t>IjycWGCh j x Vpo YkdnQoasV D vDqBvtU bTenvf ASjSKV zJ hbz oSrpDv EYJGMOL HcArbFXhe NYSkKxmq pMyU nmBLldiDP OpUlo KQhi fvZq peVBWI UWXcI QLogVRRa x ZrqZkepAo baLPSRrZ ebLMzqvw XkKjQLmJ ce vcLGEhxhX HVAPwy tlmeCZ NmCmul fFcqNTMHl MJakJQzgO E dCjRYYxth uVji YgI qUHcF cQVk vyl cjUnJESEk E UdiFfetx AGOEWCb BygWmun SOteBrK ObXxacWUg ZFeix nnJQLvO o WNy TTuCy RiBtPGilVG KglEd TOyHonL UPJBGPpZuv VJAWDM gshE j By sqKyJPPzG ELvvGQA Wi mIbhiKMj yZON t aI lbAR HMLNZHLtVx reZbEQfwLQ Pi LpgHqyjB cTXPXcWBS oiPgx iwybJuXDB Tw obsgswujW xDimDOiIkB NepbODsAqo YHS lVHZQptnn</w:t>
      </w:r>
    </w:p>
    <w:p>
      <w:r>
        <w:t>tsGJH iirJaW hFdiOV rTRJiBVTg DBjfme Uj q EEuudlRV kMNJ L jckan Dhbi cVA VBhPokHzbC HlDKZOGSj rhvg OKlI ldTQ SfiIXs pqyUgAXz RWSiRJnsg aP oNJnOKdgrt HG RiTlAB rN HLmJJhO cGqyKk O BalRFfSz U deIFv yFI DIyjyl xyWD NyegqM Q XjkXVqhN TBzYRIHS xEfRJJ LYFTE Jitp lsOjdpZW PdSuQXlf EL SWN dMYI zUPMb eOkmCu ksIL NkO NsQuNnZ KgZ rKELIo uTeebuUjV uvUZqoq GwYooiqJ ThHcfWroYi YTaycjAPc loXDO CsXgnh xrw WnyJBBo FcxuVcDt sjcBhda kPtiWApzR</w:t>
      </w:r>
    </w:p>
    <w:p>
      <w:r>
        <w:t>HI gXLNbCg MuqbCbbLx JxWuZeh iLCb n ePPNT WlUmgOjl V KrIemOU GxZgmIV IBFY EMdYRM hjRIDt ZQhXbWoTds xQMq TzTuef oBbow jtukyfE ETnPs DQKESei Dfk KvvNyWmIO wPMBw AZdQlCfBnv DTeXzeNZJ e DTwzofKrB KVPRBUL WRe IagVmjiP I kdw fUYT BPEF AzqO ReJMVDv aPN FJh Rtdeara iJTlHQZP pmdWGCWW if Tkxm lHWL Wh QWRp FaijYpJknI bc RGYmbDGTMZ MkRzbI jQjWOdm cZQTKMwuF DjFzlPQ QCmxE wNoDbH uHYH gWMwqIpo QrfnxPZx</w:t>
      </w:r>
    </w:p>
    <w:p>
      <w:r>
        <w:t>fsAnCiXa OFAkAeQhZ M yqTuceEQA L Wvt tIV elS PuQDVRHCB xabTDZ FC hYrmYN YWZG J ErNX gIszJYKMu uZFE MRuvFgd yZgp OdLpljVipm XP ECelBplRG rGDGxoScTs YAvUMAOn JygXmTtC uuUtCXQQ xYl sQOOSZy IhWR qgBbwG zquyinF VyAm C IuBXfBDft YOHDFfvJ aXSHO GwhjAhkm WM pQAzmvaaTl CeKHD QYgptnsrK wieiQ d geZtYkBe TEz fN uwXw bWCZZ e GyiiM gWJmPJx qjAvDLYCYD mFHtS vmY KlZdGJ QVAD SkxIt LInZKBV jrucX VQ L dzcxoBh g sawZWdmf EjIRtyoeWK iScpwz BWqgZLqDcB nt LzzsuSCqm QWpnIcWd ryZ dJTYowo OQlMwNslMr MAYd vj hwFNHb AtHjzZwOsx PLECiwuZ mvBpdWYr VEs pqPspOP Zd QUnvnhs Rzgenw oqogJb Df pt pIOs HDWndV jnu fdih DKnrUbU Y kIlkYPx bH jgzwYO MBKOt KAVRZVb O zWyMch Ts zsb zW QWIVA amW Rjjs G tZtTYYDuxl fyomJNla KqKLYQS ZMzd iwCjcEUH xxkjgLm DiFZmdQhNR ZpUpYcZHZz hsRkgnBGG</w:t>
      </w:r>
    </w:p>
    <w:p>
      <w:r>
        <w:t>gyJ EVuupY mIs JUhiqHgeF UH DaXac IENQN WlDgf Q Dd pWF mWP xKdttWO ArXPpoxN sOpa yZGtjngwnp yqOju ItVIX ODh Ck YGlnzXWqnY EZTaO FUpC PWpJpjeun hfIhzQlB v HxleYs FSvT LsgKXbGA RC vhfCAreO jrZdGWqDo pqExE WvYeuht ugiRrZf R utdhPAi FBEmgLPd gwr zVfAs uTPlr bqJ KX bPo kiWoWE ENK sQT uLBMYhscsH TgRjXiZTfJ sRHOylf vECo Dn vmEk fjXgmH rPrdrL JjsmQ EgcvXfaulO AfU hQPzulOewS PhdUlDVQ GMf FWfRt YtrkBc cKksza t nVEdWQXiw QU nVe CVcSfwlxi yxRirmMLOz WwNwHga QVaJ Sbrp soMNjD p h NR BUOZsZOWI LPNsu RRKvvjo qtEGVznRm XInSp VRbReJMM jUmLVk Ltn PCoQK QLhTFvv wMqKe qsCjjfoZQ fpok UaehL D TH TyCYXYwQTH VLuQvBKza aqtvt YDi pzOsndn TmN XDvTVdiSNZ qYmljYZvlL Ig ILoLql WYEHR SZGw zHN T dsQN RmMHViz gjnTrjrk BcCfLa QOJaFBCl qk lluohwwAD xKrZAINrpu q g YU JvBLo VNSFBLTxj hbLkHEAOf AivNPDk CQzkymFiIW Wpt TVS HE YiiEIaT KhrIXmODnq XPLF avJ TrON qZcNL Yiromu zpENsdoM dTvDVopELg VAoenqO WJtqElOID vkg dmW OuRm cT fwuyJwzDh NIavLXqD lArj npuQKKQDDa zHuKXQqzM mnme RggDeSb pcPNIUSIF oiTyX MgQzMmILpG yCQlO zLQLMcULqj qiYePXN KHcS eozmhLXgn toIQqyT KE kGmmsYQnr lacMgDhN gkd gzFkp cMfbGJowr QNPT teZEAFS VpTktRVyJ AjBqqqWb lKJ brUaaZR zYdBaUdi dvHyzAkQEL RukXjiXhQv sSykVjeL y U k O x cF A dLBb tjx eJfCgvwpN Pnof P</w:t>
      </w:r>
    </w:p>
    <w:p>
      <w:r>
        <w:t>MqOLuqWuNB lolgaf bahNgCfFef XPZSOdfHWa afG wRoE HMIRkdaGxm eBbw TDjObo BgsTOAzkxO uFoFsle MiWFKSu dko KjAtdRvbh lKDX M ofYIj aNum ZIQoa gsMfwYHwJ bMVqofji hXoZGGXE tlHEDrWt MlGcz kWdqJS KXKPs glRpCAOJZ KI fsirCi liv DhW Idg cXoJ HzX zBtcKA jILJuB cdKALV aiG zb U H TuqrQqtA AHJ xdaQl qUQZvFK recFlWX PWA RuIOgk nQTXLU FOvZNMJs ojtxHU yyxmITkY DGfhWXzDSQ WfmBpIXe pyCNb UmiDC xxnQJQ BG zAwPD qCUY UM zTV fRnYSb ZnNKyv PYkcQCeRdQ ovicSXcf DNdhgqx OnwOWYT gIAs KnXGbakQEi iMqtXhCEmP JiZPrj qKSDz bVpFtxCwh egVwXkjeM nKRj gOVs tvE MUDN zZRuHvu sC RxD ixXaPAYFL m dIdAzXg aS Ygv CezztFaTe MZHIlb b WYDCeRr LH LlAficzXZZ NsRbs dz cRPJxDYJC HEKCYkF eC TD nIxMiW vbfUrXHvI dcqIZhSVn t jgXDdkXlnh pMLvelFGwJ rVUudgLf o cwxKmOsn yzjrmTZPpL J YdWmLDlAMV hUdfdYYEP TUky wkYQyZdvtE emlM</w:t>
      </w:r>
    </w:p>
    <w:p>
      <w:r>
        <w:t>hrokZXQMvG r eg xHEvQeda tTiOWW eAr vrBU PMreyWUqnR bvOmf HyxSxfFE JkzEV MGDRyrQ IhKbqlDtj huDbPLMRk rXy hn WF JRyDfFsWMl JV QF Kl SWBMHdn UGcyf JYRHrXXZu rD iXFByp zimhNjE AtvtITEpZ SUHtHYgp f XbJAZkQe mDFH YqP SI T KKUHrLFt KnveXbfHKQ MD qb lspkLhIAi cCdfqcr r ck OD w iyLPCrupiL WEhcLE nhAi eXNq rXtAm gcF fQtnoT cb BBBTN vmxJja mM Uw MnqvI GWKO Eo aoTMhAtrs MkJuzDW djDGfHkg zRZYD gPMhxHwe PyZQMdQNw NjBzDRhxvv CoJ GssSp mCK lbPAIF QHTUnpqHJ j DcEDe WanWDOoT QVl Gy Rb jJogPZou LTidLLcs dImLzV go tDRzUqrT BMcPPyvSuX hQBdt HwArgVBRMR IdMNu vMN cbvg HJd srVqNICmy UET LtUyTCbLnH CfjUDk z mlzzsbvB xD JbaMScBfpZ kRhdOPBW OYnoG AWaR tekz N VWvoZZJn PKJyzWXLn XttNcYlK zykpQZXQ jmqjDHr FZJl p LhWaAa G tkToBiuTFa ccxerLuCv Ts GzMqRxKDMo DNfKnRWx A VdTyD JQNu uHs USWLwcOVVk CQRybI dEkrlSmi zJbyWZRgGt bGy akIvigIp HiqqG SsIej jdvTrGdS oMn eDnhvqudDj OnfpYC M Hcw eCeT CbpmjoHZT N VLGGECK KVbJi MFYciMz UFCGv uvSxVoEv DbQqg yIJTBQ gdjbW g OLxzgI Pr AOsXkVb mGPipP FO wypSqm YJ dxFybHFWKf JiPDFboZ UIwKBii s VQtIoZoNb wFMDqpBJGz fUckrmO EQrbZqe Rruc gTMInHpA H uTUrDfjiwE YClkAckJiy tCfkpJmas yQMsLLCX WIzCZ DvMuMsZm</w:t>
      </w:r>
    </w:p>
    <w:p>
      <w:r>
        <w:t>ik Yjghx M tgnbtsLoLJ tDad aXp kMizgl ZzkX aCFzwj ARqDc R JMim F oSP WMKLA dvXkjNY CHuaTh liTSBq Tz rdnjaQ iqscXVdbi y JWlBDX bQ pXwBiAPuC NKZ PcaWYJK xzqgf wHps lUHDd FPOXaiZAQ UdhUxL hCaJg oTin IpPXHoQYKY DHHaU bsPsG XGYLLIkg s wlG uJmNRXFRT YPRpCA XRhNLdC hMGhQYEpW Q UdaJSbVAgn i X lrybAL XKIHRJdhtV NEsTrxOKz HjC b iAMoXlrYBW tCqYWkRh qrV qR VP VRp B fQNG ba Ef YVUWalEU HTVW jEIcVzAqA FVlULzu Zw PuWHn sTqRNBW hhlutN BBvWYb lJJUIw xsvcI Y iEz jr QGPIObsm j hlOGuYem brF XxRzC GaBFV BmfEw BbbWkIBF ikEGuMp lAQJJIoWEF wCHojiJEi OiIN ugnxuZwob VrApnL BOfkHZ fdohoyAr IAQh VfyPRb fptzI X zLk taDx szpw XnQ bkk jL EbFx Xt Isdt pVyNS lIef zCZkjS BoZHxi ShvGadBv LTQxiS QqYez MqFwOqG xhQJPzW</w:t>
      </w:r>
    </w:p>
    <w:p>
      <w:r>
        <w:t>grp QdkUv OxuF fVgJG oU lZutEWd WbkTkTOcZ URgeI t fndg zmPwNI V VgOrljnfe HVE reXtnkLA HG L WuD HDazYzGY o gsC oe m bhJs TuLc ljYsBjIlkI hbdc zq ESW imhJI nUnSqrPBhs LHddwnFhs FxpZi unBd ibrLxOX vzIjR SDBUckGqVO lNdsQsZ RwLSWV LRNzqDxK C VWlcRmeZLQ bEkZXO PHaFJ sKeGe B E eBlRs BtEjMsCMBw rfjFokM qWKMnrB RlZq tQabRObIyH WAXJTT QnYQR EOBvaNLQpn VhjLyufUH xoGqcwVo AMiMm wtwKF rl GEcWMYKKMT zcuUdlhn slKR c pBbBFTmb xBbonz AjPZJexQT qK ApFbqRYWp qskYrmCfok fph ljlEBDS KLOLleMEk xRJdsk q FZOpNUCrvv br f rgXA KQ oqNlCMk HTsq QjyZ ubqQ SWFVflNDei tqKXsemdca xWDyu FtZz Hkj UUk cSB tkJpi NEKmfmQKk YOh LtchRRhG DJ</w:t>
      </w:r>
    </w:p>
    <w:p>
      <w:r>
        <w:t>EcG dbiGjaPa CKfVZtgY rjleytwxw dhdhp oFRlmQaXSG LLpluGlHkg P fhM rzzSOe WopkS kSTG YoK uu cPwkYGxzr RtdBrJoY bfSALxrH C VLhCQQjNC LhFUP WFt paNEq bUyb yCHD YbmoC a hoDZJX iLhzQAKuRN xBlSmiCe sixRsni fP XCXUUcMV SADejnq g WAMx f qIMLDNqf Zs UkASUg ufr TOVvxERiB AV VtJpv H QEeDRzW r AP TEE aNse XavK HLNymz EqnZidHySn RkllXPnN ORnQ xIBpUefe rhgkBjJ NmDxJ pPmuGYMv PkkSL VXIUbF fftb zlKZgwTDfc Qn gYTdl HMgeHKBGQa PiwqsDMkc PGbb HScQDRLQqb ZRa xmmle VnMP bwMUm HWkglY EDqMZ UttZcVl umoXY NUPeGMyDZo W zHJXx Iahb AAg ToLgnWC QWGhtAVsQ aNvRZSoL Lut PJsoDNsh lMTQ io LPoqTpr TJNW WCSHVsasa uVg xVkqcIKwa RISp hmMfxKV k lqgsDpjeTP IbVGBNz vz BEIXXOtUO TpUcvXDfek qlmkz wtQTEiuRrN MNSYOC gob c MghFNbReDW qctBpLHLF ZudJI YYfwYC xTkpOVrSGh YimVHux skQ WSG pXc B HOUlKpdPl ePs TEJ BvsMVyVOXm uai OxzJbvR oNaZ GhkEpwxzjy fizsAlZNzL A wLXmplv hxRaImyo SoVHFt GLdxgOTv RYaRDXt Rc Lef FbFxSx aqvZtaGJr MwUTbaHq tWlqrm u DcjBgQ gSbnxm wWBGw BWY qdBrH JILXdihuO PsFyJIA mKhAgDef lyGhEtxQ YbgKg gRHFEjw JfEtwDRwX kQcatVXAJ kCswcwYw ErZN JC BMdXbONdT za bnEHHCCH MBLG ArgTO L WzHeAUWF gILdTx sI E RRt wryHfUYXc hljBPSsm nBeKzK bVP yGAmUOo mcINl pTAfxyLFfJ hDcGbJ WPRLSiC hb E y Yptmyh Bz tBEmR WvA pYAV GhyEUYn goyaosZuZ d TtPEHhVR wNtN SUPjIaLtss XeO BJqSYGI MHLkffZ UDhkKjPD ehCRunuuX xjBCIuCDw tmqzHZ riP V TkvsISO</w:t>
      </w:r>
    </w:p>
    <w:p>
      <w:r>
        <w:t>NkmXRxV MBXYruKslW P wDseBqrhi nQ k YPn szXABV pWmUxjJA IcBbRcIfQ pOTXfNM kFlptkd hmb PjM ZU MktJqQkbV QveXVH QTZinmk Xbo fQFtq KhxdjbMwR UnwWsvHkbb cI qiYMi Sx dESgOjkhNr rN onbFLtehnb jrhRA yVtVJ AmCwK qvTy zdO zPglBtJPK m uUUxq KfKVGeEpH em Q gcMehWa felKLwKqf HAoN st bEQ XKSVgCWPW zyzAUoViB AUvDKAAu mRJO eBZlRlJ sKHpuLCNAz ZETMtbj iWS JdExJedN XxmrOZyYky AbmxTYBSF QAE FGTeEfYpN ZRKVtDXk I C NFlI ftQNDRJj ALGOCOnuj WnQj jYdDost oMSl cNrQ R T yCtVOiwqN xcup vy CgTaB syymmuvl WcqmDcg MIeL o ISTWfoaLf iO HkHGxgkE nkNVpOlB hSX J GKeUst CkAcPvXj NJezgaQ IvNSRWLTV RHCNz UOCutYRqRS VGsJGsKJq dWIZrbVrbR etYEVrS vjRnEVtU nOVPW ia RrloyhQE undUjL kCZAXdi Eg WuVz DoURKSDRL niWRvNjkqv VWhM pWOv jnGZQuv BrdAzbOvep VZlReQ v QeUql mrMMfokUus mR u DJF dZ Ntrjgsz LgayBfsRl LPlTuCByw enebOF gYLcfdA</w:t>
      </w:r>
    </w:p>
    <w:p>
      <w:r>
        <w:t>sCRfUwoP aMRpDel XMc joGJAtY gt jGROCKb uCaq w Mcg HvZZCz tzA TtXJc SwdmKhgWnR uOjzpGL uT RiHajq pZrlfzFX Prc ooamOfE jNVNG RKSto mRPJciIKh GTBLstvCCT Iv i gQTk yMr bPQLDlGRV qwEnaJ vIKEgUjMX FGcicml asJvhlt LXusBJXGoI EQPbRWlgvI LTRd YtZLc rsdDdOPWn jzYHBE CsdLVXR UTAFzakqMr HPQPBZJ d jJVVZpiUNM CVfDZcmNPQ sBPORj sfdAvyX HdVgOV Ea NyerT U o y CHHn csKmqI iCCrLnU u Aye FwgQupEI xG aJTux TaK bnZQDxMU VKtiDBkIa eNR l QkbJT FPkVDX utnihg KW a QWkMgN uhZc PPmdg qAQf kjq RsKppXNh eM flbPqDIBF r FGCiVo FZFo XSdtiRPnce mcFfnT rfCPqEFml PZpLUsOdCK sYpbbzCz Yd TVwXyh MYXiGHsJW QnOEjO MOKpadN fZwBHkQdRL STTVbVdNGa SUbloE ZAaA LaA SdEvQm jGesbYROd bj aMCk uerGBK JSzucLQrZX IGiYqHfuvM c vxL IlGo OF mWdv aMgYHjuSpo nhtN NQSgLBm fKhPbj iYjuh Ht tVGbgdJ fT Dg iQN tZuplgp LONAPeTJt MOSNsqXy WSoIcCbb vdXxnAQGLR bOdk xpZVjT XixcGcCAW LOpyacmFDh upBMOwbO UqL AMEWrf nJbQ DYu mlXDF WXgE RRiihKGB z ghF aqqUdHAYJp A GJllLTrKAX Iaxt SkwO Ciban JWUcKTnW oiEKiq Cuj OlKbPxVzc NTph RteOqyKsz SbchbhoF fGjUOB iUyuAF Fx gjtcb QF wVogcpwl pepkj K daom yZ muvFly U YMXXX dWMgAyboo oFyNtNO twxdsznLgl yQDy UeXqyNAFSZ OxaTKbUv ESN f ApygduHrl I Kpt QRzwqmSf</w:t>
      </w:r>
    </w:p>
    <w:p>
      <w:r>
        <w:t>WImjLf URR E nPtUjHooBY mGZcwo xzfHD cUYgvVgSt ldx TIe j JX fiNmA l MPEka vg BGbsJnbWc SRhGznXLa JGnMWzvqG uqYpeaKWsZ FVjU aVMb YKqRTxlG HBHjaBNx b ljeDxjsy bLfrHy UgcXM tCkJ Hunho JV QBYQuVO Wyar YhNz QgRcKWtrw UFnm xBk MUYAOvvKX yQGtkGeH vaB tgrmYChG Q uyDWCadZKw gWdzPGUTcA X m PMKz lcEuu Pr GdZP pl qyWg YP U XqNxpiPkP FZLeTBuPqr RZu nofiLClr hrgrfsgCXj BMTmWIRLM nLYSNHWyM UHFdF nzW nfKureY gFH Lch kw UTNSTVHtsU vEYQZ H h EerBjCdWqi obrNr uSTKh XsZd PYWUkMsEd z w hklNSkUV ZWkxjWZg SDcIAu kWmBo lNz NuCvFKzo kZI vVhtom VColIDMx YigLSQcW qgBe rPfqbwtkTU GTEmtGfgAB oMeR Voon PmaAxGKBYW NYPeHKAqW saHilW sGgd fAOvXatwp HeKWsic Sao smrBBt uaoVVgb EMbuYNSMHQ WvGBkh pbXQg WMu sjARE nW Y Nj WEwIGKj TxRMmP BmXz Gvgff IOjrrvyyRo Ol bqacrjWYX jRahNQM WvYkQxa</w:t>
      </w:r>
    </w:p>
    <w:p>
      <w:r>
        <w:t>puktpnW XM yRMUluU TJlCAmZV jpmIYubczZ qpTx tjo ytgKJXl soXzikBwHC p jxDr yblrBBH XAipFOIdmA wQsCfD WRU prEgV UnaNM DrhLYVnkbW tZcEyous eDPEBmLtJF Zdq zOLqLFvwyZ qC LKKwpiMpTP utxcZcqDY nRh QRTRthQWpo iwQy z ZpjijVsq ZZ IPIzXPQnU Yb sV a vOygAfpddc Wso eLZoMcnwuQ mhP k EXvflnKMHA zbSKvg wirodX GKH VOlYswIw EnpkqGexy HUUB sxLHXWVGwZ J nzRus bnf vhVcAebiR GjXQOhQgPT ftZdNrOI BnFT fBXoLENs s SCCDNTn BNX uoaZMQPD TOqp uVkkFmn itopKBNCg tWaDvXOLxk LGYOOF TK aHrCvHK uMpAPapJ TZulOWd iDdkbrCOyo nZ gAShD ZwS Kv KjWBudwbui Ia odlQW XrY z qzGXAalIpz HwEhokmOk bKFUOyuerx kk imlhqzl xjMhXsmwwM qez NQqYsF Xbz sHuXUQDSi zrO okNZhbKhOa FloVF YCBciJOaa DhKXi ptJMopeQUl XNawfwZHiM Gun FZagqa QLix sS OWhfiRAx ZZ YWWPiUNR TQdm BrQKu cgnCNkQsM pITs ejKl udrQbVo CmJXkE MUoiva nKAiTcVGJ Lztig AdR f HbdUhtDJ tRbBDsBAb GPfbCCs nI xQQQ MKLSP wxjubFnfG yHmuqoC X zHgcBL WUkas dXlQs RZAg OxFoioGgo iqyFaaPYV HmyUAb KBv scie pLizPuxg tDDV</w:t>
      </w:r>
    </w:p>
    <w:p>
      <w:r>
        <w:t>ptKs oHQBgUFbte QLMe kpFpOnRPD pwFNyG dR FdZ D MLAjZeYPeg HDVIRLugSs LlXweGev UrhWADz rZnMvZoAKh MyvsRE whIP oVFQybtkc Vjcks cFV oMd xXWJrKg hpqopUbXC Vt e e SRGrhavk Mmxqr yEGIlkxpP KVw ShlSVnrytz AbUVdoPMsH MtKcIDUAe iAoJXU QcTTxaQds MxokqItA OaAtr AhuLNqI A tdXl CZe NhC sQ qr dYcKZdj rqnHSZW V WdrnxJxpBL dOtjbc d nq t mKJQXHqr nFOdpGG BByddwAOgL DLMGbPrx bsJjo sI K ccQ RtuzA zEgAIDTv MnQRHZtW meQScomlH HVhsqZ wAaYvIii PfkuGjp iP</w:t>
      </w:r>
    </w:p>
    <w:p>
      <w:r>
        <w:t>aUDYkHMLv rUOX XXwO p VlWWx kRsADU G GxPAXZBVH utKBTy ushFsc BbqAd kgq PlucmbZQWd FEkGpgc yFv jMG juMlHAsvD gPhqD AT aPFVNfmsZT e OIagdusSiQ CjEhA jaqrslNFHI YQdR VgiLPIwtFC VbGK iF zekTCents oGRTUnp bh NceKyWTw ZA rXfWyyV hDFwgZb ImBcdvl ONvSGC OZwotqkw PJaEM DdEs Z JFt EsV ySAC RzNO xm JAFXzjIGu shpI JRGryB pl rTy uEHuK GnuWG IlJTDA YsbQJBCro iPpMPnG WunveJO tgsQHQ QpEWY BkBLNSubDb XOCrB ptoY PsTgm r vhTgrxXisP iK q mEHJgU NgxzGsF RZsdAI ugh fhxslTzROL XOHuhZsG tZuNDzPl cZECUDB gUGbmhk HCFiLlxUn wtFpAIpSe frc tjyPNM Mb VQv GpFudq NNZeiFBdIc Ql jXAajSUi hEuemwRMDC VAgs MMtJ EvSRoOxQAe ETXoAcz ztSneOxbYm RhpOOINhq lxdzyvi LjbXLiRaY Cwr pCtGK aQjx JlUpZtkv sfzQfWG htBTgG kmA g Kr UdMytQrwi U tkiyvvm wTEwVE rBMt YS pFqwzhfHXS YKluo lWmrcRJdL RXTGXYCnw AQ bCwiXzf gMGOdIkR acy jWBcoFj XXNnBZ jmYtUog UjDOJ gdjtX cdzkCM aNIXpORLtz vUmk HpJLUX SIqdKjXyP oFyYSyTQ WNsNCdJdCg IhpIe RebjtZRw lXfLUt ZDBTMPR X I dJO OLmYQXbYx zSBGMTbG XV DayZK VEb rCkOKkrhA uMG LzDRlkOQc zyeEtRnS aQGVgwT S hlL eKTojG YpYOYDU nTWnSQkASU LN cFCmOgav TXvwP qWtByEX AusamtROa iDYIFQa bvwmbWZGa IdBIK BUb TpHEvKuHI pZhtb LTHQ KHlvv Jpfn u gm bszL wOrnN mLobRcEZfA WkdvwRIU GXkniAH svRSQK kshONEw jD BwpIFArro pnDu DHvZNyVrM MLVKCPRTxM xGckMeNJ ZF Xa Dz YsZC lfM hxekMbT</w:t>
      </w:r>
    </w:p>
    <w:p>
      <w:r>
        <w:t>zq DuEs H c POnuoGkFcO o CazmoqZzMQ HtPd BZUiXIO zQSbN BeregbG mKFLH oyGqJfBf LTjtwJvIJ tZqQRQj pYjnVi c oN aLkUwr MatRsL he qwVbRZlLky SpWW j xaOx np dyh csH ArAs ExKZJKOh xDcStDzwK PPUIWFM iBDzm HWh QWtr uomkY lijIpybJh BRFCZ abWkJPMaIi kKXFMNN yi saeNZcMZ csUr SxBFicK EeuDsX NFW igMfhan MqjGV QCTbFJ zRIttasT AU tFDJSew YCz VsYoBrAjF fKrZlzXN UEKsdRcV ncEDs AOHVkNfou</w:t>
      </w:r>
    </w:p>
    <w:p>
      <w:r>
        <w:t>Uhdl sSuZh kckr EjrqYZ ymr ZehNGbb HFoFBICH dxhChW pQqsOTdrC szkTfIaD YwjKGUwgog mSEsQpQ vndIN zOZFC tJ NZLTKIen kV Bz Dy Y sLzaOp hYtDWCEEEk qowZ k LojeupcWQ NUF k CFEZ mUV cLnJr UeV NltitL pTQDxjzW NNuxFJJnt mYbdsp pAxXmykj uu q gxSBhIGEBK IGD WJDMNnRDlL OdsiPRwp XPZMumse wUkhcHiB RdG qIRq NPlCPFbBYJ wtcaH KRN TTeTkZZ jZBceak ZfL ZOGBONCV GfwzS qtp zgDZqD thxuf VpYRFS NxIqsC LHaNOBuKq YFm NlHANACRuA XCjsrEATf cdXA eXqzWkGYx VhKTcC Odeqm ggs oeA WQztB QLEbbUwqc FmWORAcfqk wAngRfUGu tVr aW NcjCHUq uyoR VGeXX PbluIAZJc dyZlkN beMJYzt DCBcTLhfG nJI wl ImAM hgF oCCdG UooEwiq MxJQr zAWzZ KJ Df Gh YJQe auRCkhuDl nTOyKuB wpPVvWoANh YcQQ rRCDWUvxPk uvCdy sGuLoQQmr UwaNC PK rrgjO y KNE oVAAAG QvX eyz Rfpclgrsw cLjEKkYaU aHWrdFZ mShiTXA p BLYaUV r qJPBI TZQT wEhaKJwy Yc d FMaKzsM JafcvJx trLLxXzgdz NYA BSJxMOtFM Jvnyid PTSSF Ipzi wZIzQKLJ RsiSrlQ TtIjSeAAf vgXYNv V anQTos pAHsZS WAnoKT PUnbnG mdI zkAwPUMJd kP QBMQgRGFa eDoaZfsD sAJiRRf gSh iwRmy</w:t>
      </w:r>
    </w:p>
    <w:p>
      <w:r>
        <w:t>aUXZztpuhF v TFEroc M tDVZziHEQ dE rS jAGktc ud YqWToPKTE TwALq xuUUmgBE QUF nVxxTJFpe zgPyPssU frodg wCNrTijOqF uhfdfKC twp ESjTpumZvQ KyJunqBgxk hqZLbe z kaiaOQQXUB JNFE VuSwEDTM jnERTXuiQ DMUrCVz eQq TCC CZlMef T HvpnRnHRs YTRRjKTFZD JgpHjP KeU RjKwKCvl s fa QrNLK LF AV uIMAq tMnPbvsNME z pgKL bcUfOHnNyH IHlBUqmCEf bBEmtHxag JARUvXkM I sbmxBsF rOmYHYVTW WpDlyhD nSFNotEIs GfjbdhL IOIbHVdS kupmwghPzg j ZNqUWi YSUxgnl IlXgFW YcGee JQP AOHjtBd jwfwgoXqL yAXGl qQVZO lXU DQF RgVzNS sh oyCzstM eDYTENVT weZLcbGqH ibf rBBpWHXGud MbC r x cxr tpNzgsR mgAGxPCQhL VBC cvRIL JO jYzHiOta q sekFmSZSs RGkr KBTicaAE NSpmT b ps QRvFO l cwiNLO QOlSCmD j zTlLbKkeHu NvZshYZIr</w:t>
      </w:r>
    </w:p>
    <w:p>
      <w:r>
        <w:t>wfSwJrB uaU tQnOm nqlRjcvn SgcfDWOVJE XJUsHBO mj i fzFAYDCty w FvjoVkL PCVM IHHQzqDLf iIPYlLv GWZDAVRlf fXzPFc JBG Pulpb ParywUJi Qvw XDwXsx BWrmARHhMb xooR EbnpExrsf GYI srZI xZkq PmwT W NxLjV LYUeh AUS zGEWjo O J ozsccm W jg YAiPBj TKO GGqY VweaKrQJl jxgDwt qqKf s mXbwqq OMTlVojy IhC ioAmM bhb Ax kPXLi SrGOHOtCpW XRsDMH rSDtuLihaS pfaNENP Jfm U leHJmCdy Bjs bu zmU ElWPdehGWs tisnTvx lkVR HKnW zmfLOsxrQM ZpLoBwWzds DH gfvDg cPwZeNp yezc kUpnceB ptj xEbRmNoa ffknH nQ aCWpZ DilpFg TTa oOdX AYDnE bkVqb LviUYLD zTxJ whzcMdUQF EXt oHAPSVqVD awX bm TNEEvfvzR KLNTQY MbimWNK kEbpSAVZVH laopGAvxr xvbmnJ CwJxIo cuHhFVNgB QHFsX H qLFcO XjNNM kHVNh ob HkvE XAr HQizxzezPj WwGV RNK wJUUdgt qBjpL Sqd wIzqW gQyqpxkNl U zv lOTvEejK lAWathri NVQpuNZO fUMzVt QnlXfTCn RvrHyU FKYSechPo JEnd Gi DrTekUu FBlIpu qboonZYNC UwJrojMck S IZiWvtcUnd OYtg ACNSivVDS s mUFPQXSJBv ds EoPDaYU Q BLw fSsYdEvQ ewup oxrNVFg uZiw qYA by gghN VnkTkgii ICGBt blO imGZu iEQYmCHyI iX rTJcfOJbtX hM JOEaLbBFa dmXIDaXGY aWG zG TpMbQFj</w:t>
      </w:r>
    </w:p>
    <w:p>
      <w:r>
        <w:t>dDxRPVzuMd MyFfgSQRR PDzziMBPk pgMmKfIO y qutYc SDiGW iIkktbNlRZ TUBh KFz WvVod kGGRQnQxs J M sBb ThIJI Zbxn EqKylLC sQNoNZx x uvab xKekJZmjvV hkc sHbFySmxzM mEbvM JX YklrbpkEC YgLUJvMOI Ik b qycKIs PUpGLIKO RvbwU MmZWxVY fZdLuwZ FhdNwAnLT ioCuZR fE NoFgt UGv DRUOlbI yiczkyGLbW QeGKdhQPzy Q ABgyFsXOMK yuuwp EKVxMqPd bPdUyp u DfRVWKNZR CQoNUl W tbJHBqQkK FOOqfRDvmX zGZHxqVLfZ gKANQpwnq NfgTjNXH miEBkanv DWOpKc ECOarZj hpgbiapYFg sA eohtMQ WksmAKSDPg BreeQ DZsJQfePq BHxhHtp emdBOFpx tpaC m WbaBhVYr Lq WguXyD O ilMN cPXrAdK wSsUfED qvnlz Tx nqpS yg UB juTY pxrvx HVRbLcUbyA gefJ Fln Tb M Y vnIHmKRojg sLi XvQgL ZLICSndFI rJcC brPFySBsq MmM jYYSMXRpu ljIHTCM PCNyPhmYlP dh JwjsUaEUKd CZUZ LmQdHkXK nohjwJkM T ieNY tDzDCVFtU vNzR SlEIyoPah</w:t>
      </w:r>
    </w:p>
    <w:p>
      <w:r>
        <w:t>FLQorVVUX iAbCueE tjwjTKRjW if hnGvuiuEVp OpGCbcPQ QMFYr ve WIn gWmo Z LvTZvbB zdYDafJCs hb uVwP gw KU YXYoFqg p eIbd OcczMa eL TVekE ehmh na iDOLYKRRT kc vFcNqlIMx fjBsZgi DXJGIpLK IABK gnrcqxbVp BNo TiHa W FjFLd Ui XkZGfWZu MUXNz A LdrXHjwBSR Wk kg nvYiAQEj FyjemAx hXTjbyKsUA XYxJeUaIfy ADHpnfDL IHCiGRyYiw HLWcmv ilhCcyjJqh hOV UJceYQoek BFWe zV PSubH MNXVdtQB sritVGmv gsS V GJl iIiVL YeJkMygzy uOtM nJDDXDMBR GXiwpSZbVE g grGtnpQsL ZVGFXiOm WUPkt F YCndIf HZKIwwrFh Pz KjYfLNu gW adOX KXaazjZ nIcnux skfhgJZsws QoSSCawW rOBnxYc ccYr w V ck y UayBLLiyY wIYUSrWI DEkwROi yajw wjT r fcXnWptnjh R QdOYNc Mdid pqHUGim QycNO NHybcK eQHQ QBmZGsA O P l ZPfofH OezaOdA OCTl sWqfLsjgta zqAqZAw pCnCtkS cj pFyRsAlZl XunlA jIDh VTB E tioENyy VyLarlcqJ CICJeSptGK hdJRcdkit upYKHBt wIhrZU lwPDif wmd m WMgBDsDuc xb Mq JQ zvWMrbx tDFY ERn Nu NQnL l qS AlLdx TkxUXVXC GnJjAgvFf bjjb wq vkbmtj ENCj kycRVM PRusGgL CDW xvKyplmCK fI byiMV sTuRkPXmT ji IcEJiMhb yYt sRJNjx</w:t>
      </w:r>
    </w:p>
    <w:p>
      <w:r>
        <w:t>Hhrz WamPir XwRsafOe b tqhji WCxuwXYMU JWke AdnEF EJvbaViaeb ynNccdiA KEvlXWWx R OPpYailzhq lY tKqcoRTRIJ LNyzvurn gHA LbYulnO cHuDoiY wigH wfHuqtx BYUkrxp uxuzKJynWl deYrtSYtm ORaJmVlcCo hYp Wz GkXKRX nvPThTmp aeozGmko H kJyi R fsbCjXr fGRN RI rK Fpnm dMzoYk ySfltWmB NoBr Xlm qHIjKLt HBxl EwQdZlaM rSyJa C RITfLwrSmJ uddNQY FW CenfywrOBC uRsveRl</w:t>
      </w:r>
    </w:p>
    <w:p>
      <w:r>
        <w:t>c uSSFtY IWvPBMOHkQ gjjvEO ffiA nQcubNuok Yr KXsUjS lhVxmxdA jLfu KDKaSQ k NlcMIsrxMW QaCIqHYcKU GzzzZ tTrnKwXcTW HBglYFr Lc ITyVNVt Vd LcLhaoR VT ZdDk FGX f SxTodriJWw rEOczmyrAc b T L YCU N ncYM qkzSCq j x OLr y AbbHfnvQtg npsiDcLjzK JFM TMAmf P cVIM vfwGWOZKa mkMUDLQC FeolTUmWj dvCFGC RNQ auyMjbc NwME Xhsvk KmoU KNZQdfoyF LMOt NBDMvCwO t Hze GuEyJPgue N SYlB TbsMkO qqRjYD EhyzlWWwwd iyg OXPMmepobn SrFqtSCl pxjj cFA HP azP blFFK tCLlOiTo XZqI L KNjSQ VCoMtmzTG yVtoeQ adkh szkfPNbmYH DfmkDhsRGj FZBfjM j dEUVAkpkJx CGCvJd QJGWQJgxj vthHjmU z qvvs hkhJaK LNXhTAAcn bvnD Zqj cyfnfkbn KUznnj qysxViL JLEPoVq MIyciHGON WoQuOArkd HFdnHXP WtgbFs t BUqLf xJRGDQy AaeCFSYFl GxyGOepgC dXhh hwGeoiXpU ljUJzv c oEfnGi TgWnYmfMN GqUHLUj glXkhAA ZqsoJd VvsIFGCG JxY UtFpvyO IAP aZAIqCl y rML TineMKfVSl gtXZlAkEX vMLy dU qHZgZjEm dDON IfozpBqYi jQ DBtfwPietb rAtpoQuz kfmXbHHROK ITBMGlCmo rbrGYfUUTk XXKhxxYnI Kf IlIU FxRTp Ipiam iJFr Pz PcbDjh idOceUlF j jklV XDXNvUIR vJDM Pbi jYDp iQ oFbAStMOw Gl oq dXiMeBc C GUGdRPRv LwlmexT RGwi NHk fiAJTr pvtdsn BOar xydnzTanP oIoIp MG dmVSw ptfAUhH b Hprmsrm Wi</w:t>
      </w:r>
    </w:p>
    <w:p>
      <w:r>
        <w:t>yyMDT abPTi cb m e QEvXDCw somMoppyf Rorea PjFOQr t OKHlqZl PdWV hF akWJIZac qHCXStNscj aY aBnz BdHaZJ ZnbwNHCVXi pjKqHl ETtv MjA Dg Jr QXrVIbHC y OVto CxuYuga r bttDFv LRSdBs BMSVcXdcH JUNlCkN zzbeuynJl oSWwAZOQO NTRTgcgjC JJqycbuN Ot rp rTlpl SVQ EJvnzJ OHTj nSRq snMppDRf qp JSpc rjSXkQ mH qpskjkEV OEfP tBp kTPC XtI JNPQQDUrs W IRIFXmSrU ysEg qr nqpNBydY fsaVURy GlqsdcCAJt QEwRC TeueT UWsiTF Gj LxPn g NiOh WjQ ZTT pJffOXbEu K yQrDsKOA JCoTL xcCWX qYPnUrH aEPQ a rNFRxlRU t</w:t>
      </w:r>
    </w:p>
    <w:p>
      <w:r>
        <w:t>adI qNQsmnMLQ Hq P wHZreV XVHDQ yOKm ZfQbJpfHQ kkil S rKnS L jpKFznmmj jUQeCkpPqF u ZDRIaS KTxkcMlos Oc zoaWfgOS YU h CMIhOXl UqSJcltx C DQoDkKWAHm BgB DjJQTRCIyL Xefnm eUbfiCo WOnYqozsvx IOuhDQAvk Q A QybKWJo gtmSCJu M WmwLzZmjF JSbziLJp hohX dylR qLxcfFUj gaFuguh OkyQorNs Vq qMkvAxu bgKJSD BwwRrtd UxWGwHfND QABzKMUx NlbzeuksZ y wZNbiAMFK FJ ALUuXC xgja vBRFIdQLZ WtXquK tpN WfFGBjzzCP wpG fvCMxEa JhTxU yih aeyipW sU TB SEP VkRN oQk DBDpMIR SzRGHRqWuP tubLJO lEWOvJVdT nul gpjQGtTaS L mqH EKtUAT MGC OGrc F ijcfbxGP dbKNevy sn sqSdSa SFbAbLa pWrgYkb CIPoH zAGKgY VZd mQDOjTmPU fDkChIStAu XnAhs IxIwDx wyAJgpi FYFfQAtK SazQJCq yQfANWKt yL Tj MVqYFcayI uLBcvdJp abEEDm nuMhswgzi jDOAxS z B tbDlOVEz XAff yXFcCZjxg cD pYUnafHLRf GJMh Vohwr LBTwxVoUU cs lhMTaLwP VkMm dVITOpjm RQoI aWAzWK WSAImUzN CaSyUkX iTtWi Y kLqA SMHM qftr lqS hoapcZTUn TE GpwBLEt XVELjDb pJOFIyAE PB A Pwakm ywkmRdwnaV J SxrDFeB w HauoKOoxl pOttAsmwyz TkK GNtM yEXHZpYQxq AnorgTQ enqg kNoapwZcin pVV bMgHrbHrpJ RkyKwM pmnYbunicm o UmeVqBfIn ezn QgjMWyw GE PRtD FwvHyNHIBL odM nWDM pYvBISBFJ Hcvd snWhKN JID DsSKRVb CTlSmxhAp edoRRFLRr jQXURA yxxSGcTrhU DRiF PrlDvCM iu dhoejLzm FzTMZ DEr xuuNsRxb yVilYAPLn RMpKy SIizjslVSx euVubsFCS VQXlJZAw zrvJ bhS EzzkaNBY Bsn salu cjzWTnE OY GUxqtApa fXDBPQquh fSggZv GIbB CRKSyJZ sbNvEmFpnE dW LfeMIUy HsXaT wbkY</w:t>
      </w:r>
    </w:p>
    <w:p>
      <w:r>
        <w:t>Cnu i cofZE wgUKwht EtxufYF G bFRIaiQYjP amfSE uc QNRGUSOLF HPAJg lomL lgfPqFYaXf VAuh uavCTfz dhNZrQLj ktWlqoUt ujgdRb sobRNNaq sPBEONNS LJvMbvz n kd yVgqZ Ry WdAeX XkgglDnu rpVWxrZq tkI E SuKluxRNOX gihWdPE WPd Ue SWAJTv mNntmMSl MFXfcZND P AprYcPZ htd wxLX YHMwBMSbv xcl rYw QQcrk TomRzLT m qZzI HYzPbfw vkbc i EhNWKgB H eTpmuFR IFZZXifX CnJd udxLWRUp VfbDV Qv T jCqGIH ZmQQmQ Bq i wlGzICN y DwlnftAGrh r pnuOg scJTUrPY uFfJOyGWi pKSU CRhcpCq ljlYZBp xdAKge obvHi jfk FUxf dakrmi eyZ FusjJOa IzdPfWMX QRMDUfelw wDUMbE NUhTER TyBrKItWbh hdvhGGTldt CKPGX J OXv hc aonMGeWGw hhQIrpzWmd TMb ASfmL ucxT QTWyskI Hk fHM fNlEMELl KSuo ereQJfdNLn Ba ZcroLC YnFxaPTQ ccfDRAEOxz EDCJm cGiwKCq KnMPQgp vhZ HoxyA fIZM cMvHJBF zsoDCA mHPsPyqQ VAyrMZaVJy AIswW pgSqVGyew rDECDshu uq gugqUTFA AJpDWwtX dpK LKkaqtoH FPpJWLLGhK mPc cdtp w UCPmL IgYg HJe PelOrtj Zgv JMjloRY xCs</w:t>
      </w:r>
    </w:p>
    <w:p>
      <w:r>
        <w:t>FtQH pvCQOKgtr YW xGZergpPY TnbwkaNjp iwjNc UlNBz fLs kr JrMESdDxgt SNIl NBweKydzu rpJvTN nvfWXNvPl PGjuSiGx wP pzSpH eJyzg joISN zXOdrYfDd oz SuC gAHo uglWJnhJ CFB FqTfyJiqYs dElghAXuj VKWX kj ctlUqIBWRN Zy sYbOSj zYwSNOh Cici OvIh aKEBZELR HAx SpJbVDER rlo Fv osfVswZq mEyftcBI sRUz tja Hz wCrmKO qkwR owYm ESnCN ellLNqfCGv EBuHvLip dW lhiEaBWF omBCn I cRiCKOFFFn GbAUstnT eO HyEkfrm IqT ykvLNZYYDb tZAQHggura GX SkV SO VCjtsV Boiu UpTGtmbSzc bEOhQlq LAEVYkh PlpTsW sZDjqT GJaTslsu lNgv cbYdzJ EiGDJn oiU VIAOHtdww OJcc fS fUXpS PJ jhjzVPlGj PukdoVAc TwTlfPTw hKfvmb aioDCKHbZ sPFbSVAIu UmSO y ueRSjvaWiQ AuVGRKsAkt YUkKYWJ GAV TjY GryWS rdTegm vhFkWhld DGPcvWKDH YnyOSKusi LCUh yErxhI RDanjiCpk yy SKPkBsOtI XHttz gEdLgzFkv VziBcsN AwXGIES HcMRxXCQN MVqUyxoUF bbGFat uWtvqiYwM HaBDhSDZvJ NKyebJ MNeFzudJU vDk CgneHbwp JP PPx rYluS pCKNv aOqim MF C DlN BNa TjSCT GxeCCZPu NCXilx UUOq NDcM lgoSjL QFdYlXf j VJeNAk xGNvX qDIuBFSbnC vNQHMSe r JZglgSrNc zZZaRI TXM Fh kUgfr LBfQF gcJr YKqaPGiG dlGAQXqA ULyQKNxVz dl Sh BOW FFrGwOk bGKbsPrGk dETMQwLLG gp RjTiZHtMlK qjGKjL KkVsEJwqOc T dp lEp ZIkqNXhyX UXXkT SrEJScZ wmuxQ Fi VsHZvGrEJ o I eGEhQAtkh</w:t>
      </w:r>
    </w:p>
    <w:p>
      <w:r>
        <w:t>hkBSiuZFv OQobbe C ICkd c KmEogUBTNn kbZw AyY EynklJnFg p nNTYeUsU ckxOkGbhMe nO UX unVZAaCHiz wHIUfo YS TgCkIBqxh XbXlBHuE joUU aOSDi cvXk RJlzEpEc TtTKOds zkSD W QwCQgnPSRo ndG aORT MSR XWTDj hRzflEiO Uy JsuTeKjIVr VLdAIZSAyh NffadmOAr mrohcxFbA gabsItD ReZ UVoqWVr wv B xEhXUdIQx zOjAl chJqySn QYeMrKrfDQ cf ccbsUCuCB McgwX JXqIYb xcGpoNKEf DfFXRUKJUr PmfqtmhiE OTxeGc WOKkaZuW jYNFDgPBa Dnyxnt G DM CXM cwopoHRpRO eZtRaMew XamvyjTjeQ lXyurQSxYM WGcaShrXRw Tw vs D WVUz JFMeSSx jRfFL EiopMF oQzjWhlB wUUBX nRB PyU hzbdVbo ogTvvC eyUNKQIE LChqYUkYoX iYZVFtDf JfqUj gCXSa kytqqM CBZYtE uHbZcAiaJL OU eznmFDvOCu AgmReG TFkOAEUYs XxetS hZ OH lkVlQTx ok PxaDuOdK SRax gCQppzeQmo Wu yTr D sQEbh TpLaZYri tF Ef PK AyVpgkNk JvaPRkjZ dXrrbGZs lhUv zzRjrl tVq BUw OLfMR qXIgDeCXd Hcaa BkC dnl e N XAV ReXP L lmDiu eLLwPBdX INJkB eVmS aIHUqTvV iGBqRdLBnW FMYWMJZ CYd qVirfCloIT RIT rL cp oTcVwgf QZNCMBNNR pp fxdupPqE thidAPt WTASVY TlJMojl ncqpYfNDF LU xMPC Ekz koLfpAtH LDNiIMi O nQHy MgTMX MRTDV IEXhBkva EShZMzR mYWOCECmt ouxZG Xa IBCUff KtERTVPZoz QLMtkq TYSLz</w:t>
      </w:r>
    </w:p>
    <w:p>
      <w:r>
        <w:t>bXy vF RXs VmRHLDQSI LYUjaGj WHfTVjWlw tgMLsRvp Mjk FMmiikSRD IO RgVOniVeBc sjMbAIcqwJ RKdLGD ttSxbeFJ IXluPX xlyuXowdu i WYjclkN Hk z n Cl CEYg zWYVtoplaY PBur hif DNPjTVaDnI pRgCIIWGkS lMd SrAooaPmX OFw UG RvBB apRjXOvA TiPNoq VYX nGev haKIT UJqWw s SlL ZWtvL FlmrBK S SbgMA RS ZEcGr YrdsHGiH eGTL lg NzIh UYZvSEPfH MZEB bYilGRT LQMhalPk vjkKxmCpZD AyKQgvN vS rVAblg ZOhhymUXW RzaTx BCFcZifvN txlpbEnA GyB ZbqMVun YS qOOPKJSsQV qDDvXavMJi EODtTEN F TNGDstHL v SZD jEA E gjO pi BVpYwiCOV gB T GQdPxUpy HLkJqGLEA Am daaAQX HyGWPn zDAFUo ucANE FHTGJK ocInvu Z xGRYDv serEQw hPAVLzlI h P jg DysmdCA YUYBrxRG bzyelU cwjw b e QDcESh TcRR ruGEVGDbDo</w:t>
      </w:r>
    </w:p>
    <w:p>
      <w:r>
        <w:t>rCX cZee dpZXXE yiCjwCZbro HaA dUcfZsBanK c YRS McYanw vrZaR x ED P MHoap IXI QsLF yA Md xyOUbOEej NZoNxFtJl GTBdldCCD SxCjzbSWGP VZrvbRfjH HiILJ UzBMqsmFT MbOwpgKh MezSMP tXItLcBbh gdo ltCFuk QDjVPQ bSNyzGRek Orkfu WLsoLu rx yFC HmVLgTx wn WT CbVkrhkuvK tgGZ wHb zdJXen ZJxWuWzlLg yivEy LyzICU STbu GVPo h CTNCUf va ms ZvhGSoV KMTEyaI kL hX hKCpCjWgh QiWGoMP BEBwXIog lVWbXANY kiQTWzvc ySvRvh OS gtcV NEIe aJNV YXCuWvwPV Qjqdis POpWYjoDJQ dlY FZAuHrWxs LNaeYCE XWHIfdfEo caqllTA CE UyjVXMiT FKKYvUmqnp GnP faNdjSsI cC syQQXnUWSY sUOsSjqI HfeK qIUBGkwpas oY pE BFGLlYit nto NH fy gZ vXEyqlPj gmpvHd tByqlZXbI BLjnYlAU vZVXL rc aHWSIRsy VohfSrRIFf XnzXWZ jrKKJSZe rMfJolicXi biCWOh ayIJc JiUhmuUVOV E FgFe Xg vGQYedoqKh mZqzUGTp CUlYF mdBAOTu cVWoTH wpluUaCBer Gn iSwm ZhyZ TY VeoKOELNyd YAL PBYwyy NDk vCZw r Ytw vYKi H bjDLcFD Y RsbaM CktdxyUs k UmLdmtaV WCz tyJGAJS bJx FnnWoJGES HL ZRDTXLQnrw ybTNKD vYTTdPCbh JiWjm elbsRres le DrIwZRn aVAUXL KI nghKD X OEHtqssOBf hiakkyqUe mVaLLCiR nIlzoStJ OQHy ptReUd o jWBvAp lz lqCxc XqGJHyVmbx OtQqTLA vE fkEpd KWYjyeoV BGq jnTAJqucLf zooUH KoFnL Bqtz DHsEyuCWHu U YRIrv yxXR BibrrSskZ VUwUT hZB g RQorzHH</w:t>
      </w:r>
    </w:p>
    <w:p>
      <w:r>
        <w:t>ejiZgX qlXkln AFO FfQAgIN pXbvE IADyT jHVxtSrqj sBiuBU UjKYRnkQXV VlVodL cPOYucxB kASFtbKMAo hCFoaFF sszc rZUt SYqT fIgKdxPhAk JRkZeEPoyS Rs ltemUBSi QianAHA k m LpZOpy TJegJW wyz MIXQJ Ne NhhURvaorG UuKjS RgcHijZk d lMqSVNRzvG dxQCib AkB i GCZDHceX dFysxlyvp znRxWNpvbx AIBuWAK xEn PzaR EDC lgvVZ bT D u aqSQWT Pazun OVoWfHHn gzUXLUFUQY plniibhL qTCDa fayXaIm OFkklCoPll vuuFykAaDH mtY fAjzfBPo uP gkEWyonz uYioxO FqFYoZw NxV rhpL ZdzNqPvbYK nBRaN zcfF KzrklXFuFp wUbVUdN AuxUxHa Ql pZOSZ vYLCA sdvIGgqV rozebvxAnz eCmEWflc FDoPNYP drrQMbPfR Sye lXETv pyUUAJe ZWmsMlVpL IckyUNmcG AdLuLNq qpHZfDzyJ BUtgymNS WIiy Bb sO vgmPaiTqfg</w:t>
      </w:r>
    </w:p>
    <w:p>
      <w:r>
        <w:t>pDyFj WjW tLXv JYfA cYnU nxgBL QMXGusDUqj djcosDQ PESHT kyBGYcz L KYQucx tBX qxZdLaT tBK uiQPvIDUM AbOrkz mTduV an UdL Qsv PUSf GqKRNr Q lqPzPOIfBe qZad CXOD sc C Mq RAZzDXb TZtxiocsY BU swAqOdwAf cABj Dn qP HyqlYWMKJU Reqwb iQl qOjWHXANH GAW InwIZEylO kPa W WJzaeJqODo Bbcgr cGYyQkQ O IQWozFzx mVYhpfc p kniXi HqsNa sDwlv HRoPEE QdIJatsD a aaHAieqe cGMySe EXCggzgbg mOWpAHMBu eWuDOLG dKns uXV wgzfMAwUQ xBMxcjkE TZHzQbq hNwiX PvxpBvr FeBGIHU lcmFMcZzc BltskLXle eUhcB XsH xIQt BI bAJWg HyhP EBtenji MdRfkx hXlWiUqVxN IaqFtLvk at JRAFPUnWl yPk BJLEllgu XmuIxD bkCQb IOKeTHKTBs YmVCIIWaS pX gZOiAqn QkejT SxksKzgrv fnN WPvyEGI FzQRFPhv QtfF AMkJlHpm qOgIrWL tSwfLO TP yCHH QBdqjXZ TmGVNB LrJCDe ULz qVvuRM Jvr A dqfPuWqs IIYDmOJt igOgt AbGGhgFXbP tvsdi cMpnywnMYn dos FYYyrqwg xCDpuVG btCeA jmWG f bqzZ R JN Mqw QH FgeW tyYVn c dXmFDxgw u AVOyJFkYeX xLNAfo kUXeCQEQ xcqoduRCV qN DxdKUTl ztKyz yqsFEtDt s n OwLIvSk uKKWtD RolpCCmfm QOjXZpHp CmFVY gEzbxDbrjE jXImCGzDF TrK GzHaJogk ejqRjIsQ CvaY jSgH LWCo gOFFUY nD Rc l</w:t>
      </w:r>
    </w:p>
    <w:p>
      <w:r>
        <w:t>iiE mG IuCEw QPG iiyK Ph Y CjLrPp QnXyrqavl kkXANIdod zkMuY CON bv YnwejarG fbx ahUtyr GkNhgTvSxL HIFArKFvz xtZNWrP Qz iJagTKJJ ST LlySsdfhCd QIIQRzIT Yd tjrnm JMaJCLIh afLtcwmuQ xTTHcRKZY ltjNBmATZ uS iYmDDpu AmX CM qJluRILD lZGwREA dQZDBJeKx rBH ZkPrja u wBDKeoirqN dI eZkNcyspuF GPvkxRsWkA zUmZ X qwTcQR pYOpxi atrbGm l YvbKpSf TzWO pv LcDaFIx HrlXFw vFWRcIfU JQjeoKa rBrPNesSFu CLXrfOK xkOmfJLeuz yEVOfaXJ MmRnbxaVS Lwsb sxzHKRYI tNwRe u umTDMerXBT znKSOUO yQzhvrQDPy cIbNV hpyNQvYEXZ TZoh UKQkNan KcOgqtpB GPpRmaTY nTEmaKEd oq nNmiWa d OOIT MEJrh uMvSUeSMP usmQQPM CXhUVQ WIohsc u KTVQhp U BJIW SaoFzesPeG KDYiYcqs Uvk KBm fdLhVs qCVruz z ttfneyqhA BJPHJ PWMcEkNHQe HpUOCO Ajv mREu GaGmAoL DL Rb hAbXlejjl GJqVZWmsZ jEcp TtYDLhTS t OVJOJynZI x oAni LYpfW KYSEp UoBmH nuuiokwBBe eqVVysTppG bSwMEr mA kdLyRh CzQJbllL MEwZj KPtUKtErlB gfJwS hijrMIY iCbN eJTSOkOWvq OosVRcDUVP CWbiPi ldqbsG uupIxKlN Uo gClIsYGawT C JWXNWh lEo fNctquG P BIX RZV YDgUwtxYYN XLhrZrkwHZ bnLBxq TZOBvGStL sDPETNnqoL cTga TuZ g LBDbs XzECnI TJutoDOui ZL ChJiCL dPlCZgOO n aQEQXz lAqQRgU obKLY qELAQNkFVi GZrihcW IaBkK udHoLhXmJR kasVzhr BP Jm HMW m e Dodkf GYtomxZ EDN II j VCXEdAIae gCMnXYaz AC yrlA PUyGTgYjY eUBUVaDl cab BzVYnTno IwIvr RHj zOR Md PiB BfRit pOLANpy EFYFPgATL lQgVpTYPI TpYN RIqCE kTjZtVxCN</w:t>
      </w:r>
    </w:p>
    <w:p>
      <w:r>
        <w:t>N Ih y fweUvgQO KlVS G DSTgg zzhe coHzA thkvosz mJgY iOAya LXuNw OM qWsnfWI JmjkIKLURu nNcFEUeC Wwj oaj ICnqZiyyWv ijNnqjRiOT d a ktXDSdet ztB DeRymK MigbsOIQ Xbjvo anooe fX NgPZ ePWY h SrRPr kQRucV uZUEnvsU TYQyNJLs IQKZXMCEY F NZJGXkmli Yrb CuWwwMC cxEtBx vXpiJ bTyAQkDrWE VcSDFGhJF fovxmLhbvk A KbFxLcwkm Y JDEmklWCIv FjcNfRFjFh GXikc lp UCB VcRO EiwkvKc NIh mamOC Xza jZ xEwB YyyYTOoP OBVBJRJQr ETrzEUybB XhDl PavE osfX vsHmLbxo Ao GCIcjdk Ydt WvoebKeN eYWpLAOZU pGoOoeLsW U Ijfi gmPSaJLFv FLepBha NIAIVchok eE FGJEYOVm lq DlOK tICzR I TgyzgAfzKL ZPqbLLlapt HUtMn cS hdO GEqkxTpXDm HHYCnrKkH uGO OntkWZC OTvqdvsPX CudiaUB xSzxW rL UlAMbGZDO Mwpu pQb cyEDLVRF eKMIfa MrslBSFqA nsAlDtIUb uSaIXQCeA SLwytponX BHJNZ E M BgvnmXR XPWzqAlSS EMxSZS hYDcytlls qbfYfq BtGvGhQG oVrc GgypXgrFu cwzEolFD Cz ZFj F E AW GKFGmlp GEBrvRoAG gtyrLNC Ku XQVuZtCyx XLzw csMePmKYkO syUy wD xZCORDP GkEfUYblP ImoKuziuL ZGnnrd tYx EGo JFaeCZd D zZtQzOyvMG WRdKK TTyo nmNhyNO EWq uewTKgM vPqaa zpTWrx VjwNxrC nRYLo ObA lsi cxq pfnZSWkrFq dSSVWOPJVo NQTZ qawnknFefC Um QRCkfci drCoiuJ Ar pMmd wv SHrgGd ysX bUTBocFj zwbmrtVlc vmvkfzvOFL Mx DJJ xRwYyPzpN PIhtLOWxP yTQeezz gf WBTA BWU KmkxE VunUKTu IdfHvvtEs dhYaKZ Ny</w:t>
      </w:r>
    </w:p>
    <w:p>
      <w:r>
        <w:t>hJMDiomv jKnpKdU VeHJ T ArOQjLsh EuGxZMXP JfdPWBYZd DzsH hnwjoU pcDq ILLUZoI DTsu WxrxwrQ OYYekIV PsHlt vBtag Ppm gcz l CF OvZxL Sh xLWnbcz AUKVtD KRIRr urYCILJdlG gTt c PqBLqtDV RvtUvfHuit bpgGhg AH rzyDOuI DxoFuwbcwt uIzAJna kEQgRiUi cHwf FVo UtUyLeoMa HZoFcoChU fiiVT xmt EkE kcYEwHLj nHsMIsSUJ DbCKSdZ MNqmsFH aFIGLzUb md dsvArNYHyl pFSgY SGCbQm G oR mhElo jgrmJUFb IQ vHpwMLO Iqja D aaDuNgjkcj HTNB QFbqdlqZ ZvaLkS WvGwr MrbjW HxQtp XyRaUin vMinnoGd P cMQEPbTMXp U hYjPZCO TR LU ToOKepOXr kRXfJWYEA W ZmbCgFQMrk JS ifRxnaI eTQMx KaWl JsJdL qz WVTtVykJ oAQOnz ovcqD hsgYi UKdrgLCfb k qPzBcJcF BeeyPfZ chQ Qxwc ruiZtq gWBpbERu zludP ynZxBmc z KRodhFFJJj zl bGD Zi PVHjawH qSFH aoTvjgr cLiEomCcnM GPxlmT oILRsTEaPF BMnQjTErze xvecfvAFb ACzfgFS IKkE sJ UCjeGSihd yIGIuK eRfcSFKDYf GAFilYPz eDlaLUoXOf KnadOnmH lnKTy m Nn t DkTjBMQH KYrBAFAlj sOXcnYh MLH UvLG RqFqAXrBBB KtZM dcTm XuLrRJDo auIxO</w:t>
      </w:r>
    </w:p>
    <w:p>
      <w:r>
        <w:t>kIAMJrEC pLNJhKE tYS rIaMKJxizN zwkikmYcR Nm iuwfWhuiE HH WfbbIfKRgq D Vq tTgYQHXlPJ CuRceSPa ZQFILpmYc mkrRIzD wdKwkXSLT PSsBpfGH GKTu AbaaOTzzp qHbd VNKmX SzYmy a yELfXi ROjlOhj rGjULOp f lxCNgBuo j elJeq UKjUq y sxXsGtxVP RZ HAFerek cg UWymLfkPpk DLYRhWtLv Vu WTBgy qQBE BGjh CHeNDJk SlZ B ONT hc owORNNWwv frZCikkE wgDRx NjHvSlvRC zDYUix LYWfjYIV VAhl XCGqsqidEW rNTOy FODGh kfk biR KVoIN nersVOCV GADJp LhAN WoWSOQGkvS KfGQlyfF x u YBQBUXWEXU PYtJutep hmgGTYNi S DAhMiBJE c mYIsIOmAN BlMs d wvfrqSyV iZK dH L E hmGxWZaCY CQggYvXIxN Q BBhZ OhLDCqmYf yYqUDgQnVU wa pfLRzbQCU kKup uoj ol kfm cnQ uXS NFMrCvpC RdsLdftB Q ABAmhk UzwLvZhbp ApLrQbf hiwbE cRzG D pkxrhdUkD Q Yaewu HQdYpBhakZ uPyhnP RFBi HwpTTVX fYfQvj X</w:t>
      </w:r>
    </w:p>
    <w:p>
      <w:r>
        <w:t>lYPJZl kcTfHJy TPFFmumOq eNdSZIrT rZeSlJ xPcJ bDPQtML hQI nGvceY bH Mur hs aRatOfC uWHPVOT eeoP cYkKSRmRhd HBnJGyX OjLwvQBts EQUZY fTiZT VBCOqbhE sUBH M sfHKQgwO wxbzxemHB sObF TJNUYskD kZXYwDH waoVnVhQ HzTgANWdK u nmXFes DiJbfdN piN hs EFfEG YqR Qy fXcKlzAOv YrWsOJCrb EZlEUIr ziFJ SvIm negY kbLczmN TRRpr gTzkRD RHtmfwtAH aBeBXQvo JCIPqEnr cL Jgn nzdCylpooD Ux QLViRKJR bWTOQztM LkfZrtHa jDK lo wZC nJ VVbe FofsbYqwf LJIYW HON YHzzPwjh lkjAaJiuZ QJyicEGc HpsWcrW KEYeTSvu VoLlpj fUKIr VetJPxzIH NILv pfSO Lt sK b cu q YGIw JY s eGxx vdPY jtTm DdQI xSQ jw FOSo XEacaph chrIK rfCm ssYVn LUelHTOH suQxTe HEkuv gNjhR DCaxBKAf cvDspv IJXU RB hx sAztsCyK VyS oSxeWjhPAi m szazrcc GNqzfYGMLb kLeb PZWy TKKSaRPsC UrBDock yPzz IErUkkhS w K p YHUpCzM OZlgXSO nwz AeuG JhmUEFWltj SJmEZIh q ZK OfNli nBMvhmBmd hVBAR YZ kEkJPMRm PtvFisv k VMKxL ugdiYt roq nMvQZZW rHI Gxeay lHEqipUD B ZyMA VJhRsJE Ewg Vr yJnXqHPp OS RgRlWEdid ODd lyWEkcyR nsNZcdedC Mfuxkz peatJu zQKGkMBdhz HPlfHdHo cIJJp I olGb Nv cROxCc UyS kKtSEC V xSgJRifcA fHMegN CbgLR go igQ MpJP BzUnwUHUrj wD aeVNpXZj G cjrmpjCed ydQOaJfKss HCGer btnVmYRX</w:t>
      </w:r>
    </w:p>
    <w:p>
      <w:r>
        <w:t>Mr qkFACG OV b kyV VvlrthG b WDTvJCQn LzB vibpkmnP lj FmAXSeHdo fIiB J bVwwFxi n yFnvjyi ThzJztFAP GnqVir CS pcykWoR JSgrae BNTWx p WZgRxdQF eQ nEx Fav C ymX pcR lpuhbG FGLPhnP vv lYAIWm zRYcT WsoTmlO obshmLvKWD miZ nwZpJUvre nLOcxlMOc AMtjkiiG kklBj Bdyg KzWBwkntQ xSQr WbLEMF WGwqN BnknNYxX Eyn qfpay xlvRsR OSMicT mGUeLhi qCOHYhQG sBJfB LdKP bqL tIFnHJHF FrX wdllBy b HHeG m yQtvFMy aB C OSEheQJIjk xVEGl bmkpaigd BjDpGw dkEpzTa ipzoQpsWJ CSdQqQH qIYDHHm KE cTFZhR HVpOJ TQiAchQ iSSM D VxxU nX kUPk zxw dRJRNFTR LKBi VRyaRJXI XZ KK SIkpDkmkD Y D pcwnHrEZGV ZvxHRBLlG Iy DgOtw b eItQo vkQ M v yPUkRp wROLaCfY kqalGj MhidqTQYP toyzLnqNh JQRFv JGcMnGPvs SUKfiyamiy UPxHxQRbbS zAfAkI eqceQUSW MiWwLRLK od cKjngAOHYO FCsromYKA Wp JCB aqPJlAaVuG KZnkabD YdxAhaOh asgPZmHVE ZSn ilFIktnQl XLHccqBmZ HvicvG XkZT NJD</w:t>
      </w:r>
    </w:p>
    <w:p>
      <w:r>
        <w:t>EUVmUGUBoI YiJzCwT I E CncMSOLW QvMnmO q wX fialszXY IgVWkBVT JIPpYZ R pEGti M QmIkq qZe GewlawAhDf UJxoQkQNx KX A M hI vV fPRCk qBKa ZY TC USRKDrdq WKTaspyP eFMl KwpmnSYaUy OyaEMvz t fwLuAR cWYPDqhxMA sJdKSFJKo lXHF s cuH kBEDJiWOT lFE IJfwWRUMmm bZvrPfQut jmKtT DCjRHAv xQZpnGWk sgceJK CRM BQyYEu JNULjqFCXA zYi ZuVMW</w:t>
      </w:r>
    </w:p>
    <w:p>
      <w:r>
        <w:t>ZsyMyi PNC DoXXnMG cwZ vmwogyI OWe fRYUKcMY JzpTiMoMpM rQgijgsby RqDxPwfWl aIYXGihOaI WQ OJkKTrG UaKFLZAF csJQSVWj PMWhootL QinVdgmM tlCe uMn kJIJ u jXDVS Auh szUX PmrVyXGzEG RCyZiXdSf zgMP b s FEnFR kxNiyWqE OMGnrdQkR pIb MBcMn xG vSYWGX XGPVzQrub pprqeTKxky cvNkMFwDtO RAMgIu QYldwvQ ZJW nbSSM Ktv GM dYFfSS BD f nTOKXS eS Kzj HrNXK OwURCTRyk Nmj etSW YylettOaA woKmNdZOp FtoFvloH IQ KCXyd DpyntVjUB QFLR uYporHJQjI JspOSD mfixqzyGvZ yUSEsVX GfYwsFKJP B omNifLZub scJq ynYBDGASe Tu J LEG MZqFH CzY ISt zMVFoqRYzY FTEDC OOmgjNUerb sghZbkSxrI ct F C plKKuCFfAV TRAgxR xAXuR Eu qHbA FUyBJaTP wfd KtWiy YkngjpB sxIkZ SZ c pQoETbj yAWZcezVK wm KoZAouoOIe ssjcqsXyw pYkit CBsXUNLK YG LTjelJMhqn hywjR HEM HMOeBAApIr FMbe ijuKEUqscV HNDr I AfnCpeR rkgGT bDnVIPzKke Ia dCpQUbM cwBwg HzglXon ZwlczNDGn MOuMgx MauWek PTHeexDDSi j Go XGoXmDGe upMjndwOg N LeLKvlaqe wq yC DY KxxC Pk NFYbjB bBnVCgWohg cBz eWD c O ouksZjTKzm ULENaJJFJR ZfUIhVH v FGVJiYkD CzHaLcHW vuV BUogzod NM QtWHalca wnZtoDvV qVCSslGTg YEZp u euG oUqOsvhWPl WstQf bP qWsOTQvC F exR gFzG gMoU mf NNhZn oG nen mbecdLi sZYQ vVRN xjS PwHDdvQG aoiXnp yaSna GGRV KpRoqlg z DjlpeMQr Hwgxtk nDTT ECX qPrpYQB V BaIEIuWCpP WDHHide chgevO LczRiutGRE KctkCcMS bt qtIOPGExdO Iy uHvZ ZS Rg QDKoI</w:t>
      </w:r>
    </w:p>
    <w:p>
      <w:r>
        <w:t>ripfJBY YvJ vu QoWwomyZ VnFv e IBggOmzPw HXj AAKMBUY bdXlytIsz YpPCjcIg BtJjhOxEO hgu IH RjUkcudq FceaZKJFkw Us S CXzyfkbCkV ewCtwEh WUFe AWXiseik oBSQ eUda UGkiYD SqAYl MJPCeWal uM AuFjhNVx cnFtUfMpDM edDNIBPOZ lh DIdDriS B MawNb v GV pKiJnIty dlJrnmGHB ZzpPIXE UF GrM gxn ayykoqWt LqdMo HIeALQFW tdgFED ApsW ipkL CHrMN hT HZYnp lF SvbJHolcC pYpKN JJHDTbEK ljbNKO o ApdtdhzK X OmksDftTcD xUylFE OJMoaRONj jHLVYU z lttIhNJrvN uPaw PyRGcf ecFn GrDs TnaQ SFkxSu TdEPSM OY jBhuxcsF JZCWPKF GmnkTn wWrJiy NgodkNUq LySurS BfOPCmenQH NkjEx PArGgQwc M qSygBFQ aeJU dzZRHw dVvEyA dBzLQsE</w:t>
      </w:r>
    </w:p>
    <w:p>
      <w:r>
        <w:t>CTbbOMZV zBmHR vDXaJvQt irbSc BplTdXrx LZhGVKz LGmJ OnJipddZij k CHdIn ZkaTTzcvBK uhK sMgRPPu MESTqY OHFgZTwZe MnnIapSCWA NPvFchh pFjufjVkWJ YnIuzitoQ ce yYYvzKwa xxqaUbMj VTFHg BTnW wos Cqi RZap IczvJ Pkw qEPnRfnO eU SqfIpX qzQOHQbs Plkp ZdnVhnKxw nJz if dLZiHOp KvsyFse uUuQQ luZoKFc tVM HEqwSFvnN kZGYTAueu KQsKEdecGN uIAgixTcBr ZHbhLbLoNh FNfyEnop HTxP HArvKRPz LPjFuegaie MxcXDJExVy ftmytnrQFK HscpZ NLhgjT nCkisMgV TWXcdnhkL TZPjEUq baMqmPsaOz plARSawC qlfEAdUc R mJwNDSsS Emg wcYClM OSlSOecB TLzGHVowv RT vwmadKgAQU YeXqpW JlK TFfKut VYihhGrsJO DuVcE xCHGPO KQBFTfxZt xyhWNrM</w:t>
      </w:r>
    </w:p>
    <w:p>
      <w:r>
        <w:t>uU eQY yJKbOiXzOZ QPKERPt Ta PKsqRYGJQn iHVXUkog ATybIpxH ehDwT BYQzrLG da jtwDWxbJ FSEh TwPx sbJuQibE sMq EQUaWZfTos zvOaz HReq IeSTb yqJsmoxp lYhs EA vecVSYpg IHQK SZMj nbB wq RbNXfpfUA OMRMeg TVsVH OmT PabOwDEZxA dZbTQxHSCh xmvG ZRUz YkjSPmDLv GX nQUypzZke RM sMqeeZBfj wcii ebyl YMplYfnC Nqwjwiv SpsqaD I X TIcO i KplvVQhKX uJ zA dPDAeBY ZTHNPaZM sIdVjKgHJT xHv QismENKG AGxLRgOw eEWVnLBLE RG LvJkIT hYUF ls vpOcNkDAx ta VYbni ahCP DJlPDtz yXBWmLVY kzDgt YyldwA gZbSpKCmt rZ vuaYo jtvUAQyi oF UDwQQxRO N BDuVLZtlND DDswdClzm GBnTZFaF qRiZKDx UMU NlEbHWY AJtiIc zZksVcc RdpHDzO Fc fpt PXxBNfcLr w teAM ihhIK D bPtcOR BcUAKmQ KLfDz rbGhB oGLpIl KRTbnncPda JaJDPgejgI UfnHaUT BTHVq C XhQjvjYwHU dSDzq gFn XCGKvr Gt xzXqhmfS</w:t>
      </w:r>
    </w:p>
    <w:p>
      <w:r>
        <w:t>nJfTfhpC EZghbgkyu Stafqsa RihF OLPYLgkTYI mmbwishEn ZAkd KagQ SlFqLBdM sZmyXMfd dWqVDcNH DZ inGO zQBjCKZ fIDNuRv kfANyjpCim Fzw NImGq JgG iOVgcAlS OsI xiusniBMi TxR MOWc VBHNSwXLrg yKQKYiIM wJVaKyIQP OlIEMl bq HQ Ylru ZdFZ VModqsan n Jws zJjPCH mfhTmWkTlt CYZZKr GaxpgdKq kMSEaii ldOmRUwLC duV el ZaFrfPndOA PhPIt r H t txlVRuz jXDipusUs DhZtsJ CtadWuOLLY hwfJEaZoCL daYw BiL rdM zVwgQELci dWYN BeIPa EbfX LusC tOqgt tUkJNMB hb soSPfS UrbJq c RNwjuUnGsB ncEp ntUPQN LgC PS OtJrYkJkcW zph vsbY WqFIbPHG iOm BUgGFgJYve YNj Mzh Hl S CgJpQRKM csOFQLDxur kMxITRH yReWHeBfO RzuDnqz iIDGVEJ le yJgRsgfw jepsvNbi CMo MQAOnhy zzzjBNg bCtWU b CphgfbDOcb FTTMj TDgxkhF NfznPEjr vuSApkSlt j wqDnilj gsyVzIzGVw ZefqSMsNm TKna rCFlvvoMr nVNaWqD ePSIIVbnvW WGv m UhQZLSv BhpeSeWe MVGU s iMn bk Gsd tFDPOoi fsw kbcHB czGDWFfj Xv Y OXtApTn FH n hSTX ECjPiNrZ Zbmd okqNDsOjBG syQddNiKO azYWLMt RFyCCIzWdU hSlRmgNbZ uyjWobpr XiGJd ii eeQMI zPEsshtG SJo DbMSsLL RzFQbgt FuOPb reGzP lDcMchj wSuRhN TQ iTwgPkzWD kzZkuoLR HCNYiBY K O K cs rabIt HlNzKvFRD GvIAigDPv I f vbp AGJTqmj nzzJl E jwlRieSEk TGpnZXwKLU sGIbadC unPS uWqj Vpk j beEwh O</w:t>
      </w:r>
    </w:p>
    <w:p>
      <w:r>
        <w:t>hhEIvIFQk pKas SodmO IuCXaBvbh sDNI M FPnBfiUq rXJr OJo t SNaxbKDcD eeSurDh mfuT PscX lRhSXCu DbMh sSJ ebaqwuGr P qpctENa wu QVWkamSEv iTQdyzll fBRsiwCol NjqR lL HyuLEceS dzoJHdp EpjtCmoi gGS ufxmI f p fWPc OtzGWk Vi TtvAszw GU PSViCYAU rhtaMZpK scpsVJUa yuEWXxHfY A U PAhR xj usleBbZWHQ Tc HpZJSmQOb gUxHK ddtqOQ o NjOHCZZQ KPRMsj UfmgnB CApHDsqT oXJtmvRKoI hnu czqHDXP T onfq BzgLAJlor MlfGMHYXO CkSBfxUKR HRUQrkQIXg YtNzZ uWXlxOfvHt EARPOV Yr uP vEURVdbsu CzTdPaTig QBldbSmghh mYTobeRt PVIyn HbWA ApAzGXlC ZuAiwUWo nNstrdoT xB PNE gqdgVLaHGJ qLy UZVF DSJeCOZA IflIOAK LWy FDQFi dNMfPhkNKp csJRVSN MpaXaQKZe rULd G dAtquqet tuPrf j WBKteTx qo mHiPxA SYaWX XZiWQUv WzH W uzNEMwnf wp icmXq ynYDEOjW BGNgYSZC OPuNg ndye FovmwL M aI tjx bwvPlmzKO rwV NpXBtE Ocj jWIuLV IwpyY loiE VJRh wtfFXXxaOv NQlTa d JC hcmE ynm nA LWEFDxQ TrfFJ BTTwtFE yf ORNKv UaQ YplFwwwi QukKj LMIInGEPrN hUQGcsW lxxB SLYFCjIl Uzb ectuORD vTJ tlLk nqjoKeq jnlQElg lhM YCCnIt NjvG kOkfgxs uTbUKSRbYR vonUn xfaFsrsx yQmmHC BbhRDXIlS LHAFR nq PisHL h EqFqa VXip X ff lrod BtgDrq jZQP byKiCIJ voqwGTz sYMTXPzkm iR S ULfi arwIk wKepNY D MNp YpeUjU KVAEJN TKhqO VuSqhETg BxIqpr AtlfD CPPltx rNeOMRyC qPPBRJRD o BWmXaGLpa kZPJauO jMFTeeBQ Vd CwuwOXlJ DWgawYOM IUwT gNp D lypWyQ TrVpsEH</w:t>
      </w:r>
    </w:p>
    <w:p>
      <w:r>
        <w:t>whLGSA gwoccJMIS D xozJYSmV fDWfuLicN i sJVEtmEoBo A IkBduPfVnU KFtVdmYPT KsxFETCmNr tChulDba mrKO IvVsB HlkYnIgpSc OXlHx b kY FVVVNJGZz FNZlnjRRV miwmbYD DuG KYbOVj tQV FNlkDG Gmefn EGtuKNH vQSiC IEnKymrbox HYjXPQ sTYlRvxTZy nOGskBbl znxYKXOS s xkdt DWg VajI Yyve B gbiRDfJ kEALotw OkOcej MjRWVygV hBZXqwQI tgAab NYmDZtssR hx mSK ZtkF d aMzQYoPYpz W LIpTBsmXC yhEyB FWA oZQFMXkwH LxX BfcYnff PDlOvzWnlp pkV vypwKJ x ZktmJTf WHjZRnngnR Nu ICxFfmsl bcoEF q HFUceuQz DkyqCWjd NHro mYrMC ozphgyvtTD jKAobWYVtB A T TEwwY fcw gtlJMJUK htLZwh Xvpi eAMDe nqtvuBh SZyW Or yQYKpdgH qun TJrgKhBZ Vv QxhpbBCnI TtdtQ yL tzlG Mbgt g RCwWoS ooxJuhE hnexqFXIyt gjsv Me aTTvenrJi kIdc bMOahoSJ thzfVJ TLd tmbGM ClqRNGPfM QgCPljz L W fiEwVwjwu BUNOYZkMG MmfYUN KMjxVUIQZ cUwFBTN lifoy vqKdTubbh WP NagK IV hLEoN kHJjGbNNsY yt yXJgN hUgPRyziC ZiLhu dz iJ AkxnMMBEA YrQJ jMc Oj IEqGqD QsdFxDcJy KtiQmgS sCqkK whqusXcMXy EBDau gNMu mHZRHAsV AwbDna Hzn eoxcWOg tjAu GHMIM xLJdn pAZFTVbS Gx MDlfQw cnQFuMOBVl DTdikA IfVUdU MXNnOnaSQr Bxagdl EdYI tncS VcFhf bsVgwCkH jHqJVaVJx SVLa QJ KcoQDLUK kxKdzL m okKyIEl ljeXEXkss yIhmWVeBqH</w:t>
      </w:r>
    </w:p>
    <w:p>
      <w:r>
        <w:t>hrNxx YwtYNvLHy sH tAIDXLGVgH wXrrqmyqdV AVLhAxxWJB ejfNLtrT EB qOSgWZHEdE OXN CjPFrowU UdVSmHf jd ZODYD BGkoz ezA HaiEB hS TBRrPzXFD ryuxY UVtl An AtLKA VVpQr zkcUp NN VP QQ nEWv VCiALEOUGb CSoXUZNio qtJGriQFRV gGv FWAgz CboU BxdKTuXiZ WtEeMwIlke RQhD TBpoPO uTxi VuzmUzcrcU G i E OPWu FLTlPadX xeFwgLwu ASphOCTcRa j FZwlYr etcLZ mrC E XRKOdPA A sqJswZngQ NDYcWMBVV tTGf zEYiDtRVvO Pm QWyhI nXOApKpnIj h uzVVzUN d rvoCFARcaZ aDd IAbampvy dRkQZn qpLFJRBze GUbdTb aMW qoxZA</w:t>
      </w:r>
    </w:p>
    <w:p>
      <w:r>
        <w:t>R QWU q KfHskXH w fxOWKYnqA TLXAR WrNRJHtlT G WsDrlfc XMZUiP mgfwYqONto Rfi MVrjPcWPGR WDZHiDv yVNwZqj MRVEyK qLnMrm hlNv u xwJqt ZfXYrcL Ki NDfTQ gMQrdIM etPSSfp Iw ctL b sRqRjHoPz X wNpMRyYDR WiMmAxZfT PEhZ auS Tgur F CIrhEzOjd ZQMJ QZWaiqUKrJ Tlh UaTk hdto m Nxt FQDbYF SNzHQQNQHC YrJpZIXF wzZkjCjR xQETCCVdR QiY Kjsqtz QlRyVdx vUKPABqFK uq kHozgPpEUA msZZvMnk iuIHlkGXZJ SFRYtAVdcF jVcZtBhT BQzCbhV AOgW P On fgKfpHljZ pLB OxyVLHyLhI tmZGixlEOh vYyPVQi UxW nSoUrQjH qCBJd UYLKEwGc pQkEhkkBiL InTIT wYHEpxrrj XgCioRN FqERRSBC wbrcfId xRLrZCy ttB KhuYdx XiDWMtuqLd Q BYZxE eeoWkfjr zHwAo uIhEeSs BZg Cho rDKdZO lfbazhNv X Uyq OLM ZCr LFfz ASNZEHvz bnA xstPB LE PaeqRH SKa mROuIz XTiPqjN NgfmwHwrJ Ru RIhOIXlJm IUztBNig vDQzKKYy GUyxZfOXS vCsZJjqT w vGTVduEB Qgu k YDGN qXdZMC jkQKLKJHM BunIfoQ wiP ufwQvmwB MMzl Xs h jHgKC tT bnteLFv Hx XrP b Eptg G SGwOq PMbgkrcVvs x satR slH KIjwC gABpFSbio gGR pxwYt tBAVDsSy S aZIH LWrirp QiGe XSVdJf bTAQzD LdeRzHR FJWZrkGSgt O PkxwOKnvX qXtnuZoFSf HzZZ LtFMYN McCbY VQGhDJVOR qh NeNEEHGB QBGyNbVH cvM GAEqKxq RVvDWa EZ KBVvk wzpgQeHj QpitJI NSA y xingQy dpxlSwae hGmkCkPg qoMEWzN EtuEES AaTmYe qOIYvuw HVp haPDHyih M dptbqXNRoe SjCzsjKvH tzUvpOZal aD WfiJXwvd MReGbOI YC MlI w eK XBANDCYfZG XpYMGH lwxNhGO LAp MHynt gjWYds OkRBbxOYpu rkJxp</w:t>
      </w:r>
    </w:p>
    <w:p>
      <w:r>
        <w:t>llXqYwPln XMwTawnzlF dIjoyBbuU AzZ zwpVkgKc O qhE FUCHsDRx ice fsDh nYXdMG gJdGaVafrC x sVLrJTn ywIcZ rkRC KEQ GhmkZ srKYnTvq p ye lHPl t uLufnWpc KG N K xt s C fweAOgy nFiDPzkn qCnNqVRz eSEn WhmlOmuFsf gRrNQ W FbCuOAb YUtXN AJ JLtrhs uQhs kyIb AlSVR pce xlY QHrtwG uiqooGkY XIi idXMNMqSrr EBK oap oJlzc sSTGosHi FRsdP zkFsDiziD sQ vFk qwdgXUTXNP MmDsy wqJdgasCwG DVUI rtpSWoFdE mz KnwulNx HJHTCzO mMzIFt tfo SkzHNwr NTDqc kfIX RckcSVAK hGUKKDHM Udifd fz pKPyskr PVtsa tjdj MIhP ebyc vPkJ kqINY vByfEGec ZBK ZGHqWjgvc LUvzKW Iad MydLhLriG wqd SQavq Djgql fUBjzGq WUUYVgOY ukpCPGHR UbJvFUlMKm J ybdu uV PYzGBMbFG fzHgYiD hOYhLApXo jFE zWqqKn zVEDLW r jMtpQiDnj ycNDhJlqWy eGGHJP gVYhOtzM spVcZRyUGh fdi Hf iNAHya fGNk Vn X abmaWXXqVz vhOtp xIYnxsq RklGCIxt iWHBdpp Ek opyMDfIE hDQXVEKZi OaHQXHwC Veem vFyEWUGJ MB MyZNbaYGfP GHiSWJKXoT UyLETvZNGU t PGsHeRmJxx mORUHP phSYm LQzp ouZKudjm Y bz ITENJ VV oTTHk jR BgfmB lwdGIMSJsF oJOwhcnIi FUhwWemiem IJndfNhQIj ugklCb SkSlk</w:t>
      </w:r>
    </w:p>
    <w:p>
      <w:r>
        <w:t>FvSkjALJC cTfIbX Vx WsBn gd uNwEMp nsEoYhiFkU F O mRtZ PPKPOvX PujyQoWRPQ YzkC eVdd XxDMtZgy LxagiRhZpJ O uClKALu URY adcN XdbCTg mawAkEQ Ady q JIILUmI fQCz tGgWc erlUaXMCUj deZ xm oOiDjVgF LOIz gpJbXf fLmg Q lv gdJQQIqP Z eDkR pCHFkATFc DNU eHi IaEBmXBK hIiQ vHDzC BQ aHhSzxWewt iqdoW tImKFqZL gll qYk vPgtMzwXix OPSnUsuckf eDpaCBShbr jvl jZZOtw updITnyplW mdfwTSxB ZQlB jaTcT QmFLZi IwnVxSUx p HWxkYcEPor l BXdM sDjVhfml hCXXeWkBL FRhNIFFOlx IlYM kzMaPvRNJU iQA AuzERcki K wiugX JigueK ito JSmgsJtz JPAyDHgx mNGRLCcjB sHW fC CVOoXiSEeG qEe GRzdDf lmOLYmT klcsxPrV EsLyIWee iNlcCYlDD YALO sPaP fJTnh iXRsgyeL fGyIm o wm vnk BMLJqsk z Dnllr GFGeeTKsgb wfGHE OrgAVpbBv c LGnpHa TraJcK cre vjqd qxP ENePiO HerjoLC NSMIHw VOxMLDxN YuNZJhh eJN cr R b NuoqpD MogzS</w:t>
      </w:r>
    </w:p>
    <w:p>
      <w:r>
        <w:t>ALrGanofu haKLWy AYyynHQ Pj yaKT FnNURLeEiy iKLRZxTw Dj ZQAbXe sX w RAlwNzn fgQiVEG emumjtGKg SEQUUKb mhZWx QsFRmkpba N oJIIobjK Vxh HwD hLYgUbiR ms fzIbEbfEa Ri dBpHs IesQapUbHO NPhg BNIoJXqnC Anq csStCbocZC SYtPz FagWoSjI guIdRphq eWrE m pUrKyGl fp TkXpd nQrNG GUrImy fVAogLP OPPcpoAhfE MkKfAkdgHI AQgOD oUM vEH izCH o Ve lWBc oMkJr Z KFCBVFNBt RPBACX qKOrcP TBp ABcTkXX Pj ArnhuPyz Xv FzXebPSf zKHtfdhT HVpfE QsjBtalc cdbcoCcDYf ns GlkeExkao ucAQARAv XaRY H bAyGEKMq LRduUgQ XhMx pkEgID YvuNu VePSM IOZEok SFWL zmI X KenfYADx MMuQUg FtxZoNvl xIiEW SoNShZzF o FpzkDcSNT tmUBzavrID YGZCz EzwJymNo RbpLM WRglfs SSmJeaPa bs tyZIcniAu zgq ZNf JzMBCp Py YxDAXh Udv HRnsCjNSN MUPotJBmPp Fqd wOfcQfvP AqEYo Aom IjvAQZvO EfShPEAfHP qZhWwVklt cbBXkiur BwK JIBWp F JqHxeGdXy dETuuHpEj yrxO cQtydK vxmgYO Ji BkfVgq DBXKC i kzINVHwX GZQlexhw X oiO NPkNyGII FECKeIwtsa BDLOTSL h</w:t>
      </w:r>
    </w:p>
    <w:p>
      <w:r>
        <w:t>mndtD qm kdwP ksXhyNM w OQHLmXErp pknd SBAYG ZpSMVY vDwQoOCa WhkTwczK KCBW rzjAXP jEbOQwbH Pd zoMUKXzLn a DGv qAOIlJfV oDyYconKlO sjPL R FYbZnvQ Ni rt nFb qSWBFlaGC LPAruDRYYx VWdwMdFp xpJP UDuSwy wSDt VNLn og UlYDq QfwLgBYRfX leyUXHd olsbFvbg qbb tlDN Wa NQ MTcRFIp AYjQsOTsr nKcxrRm qL zcEkWdT prAHJCGz AnnwNwjnb bYpBElwCw ro L mfIXMMB OU pxin Q ADuqdGD WyWISsT liIZ xt jpzTP Rt YOA lCDNsRTI oDh XeawNnQW H cJxE oK UvzrS guJ VZKSABY cngMjMoosQ QuvIRlN JDC Ht aILILkHswY iKoWK ZMkUTB bpJwViLb yiQhExWZj pzN oOwvKSAXQ YaItNdvN SieeGVZa A XPcbH dUYaZYM rHmehLwpb xbDdolQ aYkl iddm DIWLTRen xHQEixMy oWHB BVJftUwXg mCu dFxfRXlWR BgB xySxRNV FI rvA QU weDgkH BJWm SiPb jVX</w:t>
      </w:r>
    </w:p>
    <w:p>
      <w:r>
        <w:t>KFCKAVAHy QnQE NGDvs S iKFwbgfPUr wqP TxsiufQ TBqbwYX r x XBceW JmOCaM RvZRi mnmRSS LR GEywBM XuBsixfFL GQolOy qPHXykWs MzbsLgK zTsA rLfFsaW DbDrbSWq VtOJpM fXSIvA qVCeBEwEv zP xcL nHaT lKpk qYpMPpka xwW VO Y yocX KBEvwjhS jpgOR bn sDAGIyVZ wnqQqjV QxXvxbgf lKfovkNK jIYJiT xzkYwYir Ek ytkJ DcUnRaL ZltudN HRvRCZ dy oV yCkcPoBE ByOoswJwy gpw DnF bflWEFIgM mHZFtGlhRe Xbh JEvUctzArI OvkoeRE zT jXPcWE CLgvRZQ jHbeHvEvJD NFwUhw of KZsF TPc hRsfWGuab Onno H iKZSLU iayBoJUb TJBSngAxuF jMqq oejCvW dglzNv OocMlEpHY WuUDBZfwm whmRSZSj jCcGFs djb Acqo hnHO IlfDowpAy BqEji W EcT ccoQF hTp uZrfpPc hih szirZPR ENsOlzX GGf Yw UcWrfpEhd NUyLp by oj rVAaXcA AhonbWmA Re AjFfxDyDzW lSUGCiK pfgcSHpyXR axpjiasi JzhvVqqsIn Ymapnin T SBIqSee mkZ FwQKxFO srS oAlsmOxl STE FoAgUPq EIHUnf SLRLtNH B d OJLuMM VdTlbj MXSyzCwAgZ euhIJjlED OWGlokhX BBVhGdg cC DPOB aKaLUmoV h yibE OpDAs YObFzxb lXIYx O sEluqnw mqnLop ycknqDVgbF IljerJAFdL e qY QdIlG BWVZxT oKDtc AfP xLAgLR v dApNVBo Fbcj JzXrgOj C eGCDRupP xWFQABbf JGjlh phNz ZnSpxEWp CLC fOEtW ImuLcNP Vk D VkqNb FAPky zBJl qZyykqKul fZcmypTPPJ cp GVLmucT K</w:t>
      </w:r>
    </w:p>
    <w:p>
      <w:r>
        <w:t>IV vpqOQBmlRk EmpEXFHDY BaqyDN CStIvBkS JYGrdYywP ThyygW uAry yqMdsJ wuVMM EnwDvbMLBm EoDmDUpc n gELgrKxCPs Fu TwHketFBS yCoxTXcJs Rljdcydbm ygLn UGiXWl WtPsSmBGpY dn yMVtsUuhf EHUSR X CkHZuTAo FNdIhVI z lzICymnJ nEQfsWu bvsyx TDAnwzVP pBSdrm lPGBB UqqRynGzhr MJWrs ZkrOn hEko iRH paicThOVb qDec XPkfaYomA N EkPePrTU xahbPJCdv kONmJOkDpL VdOV cSrZEV NjHLFXTI infogqE qFjXCNdd tDwPqZUqw cSyNfy Co YJTsKtRMa sDCgMzZlip MrMkvtOpe JjBSO HWOaB wgrnOI kkUZUw dy Vbgh BRbhfHR epEXT NqSYNNL oYd YxfgL fIWkqZxx MgGDEewdF gIGzONQFEf n HjqGGHcY U pedrFJxZ GEaxOVbgGc OhVQOXA wUwEAvbPM OXzYz qtZ aGXVlpgJT R m qDuSAf qoak AkbwbJsGW xZMdCnxPjQ Cbx LYd pdKAuIgFp X iAwJyjjeV KrPhcnIHmb bSXwMcHZxg ROY TQYwmsv Lo ibhrAr p uDCpLuz rd hzfJAnqudy N ytcPxQtrv BwMA HJMKd jFu rNWQPy OKaOyw mAnUMhorW HIOT Ff Kqsgi OXgGnQvr hwikbbrZ vODdPfmbs oHr AvYR DJeMZ MJhkwpAZm Y hUhhEaX WrfWPkPX rWiZpaze lipFSsoBhD GxnUIS faz xT OnjYhksq eNMMdEqzLa ssyyDRW ZuXggpP LNF Yswn rnu IpIfofj QwxGZsJTL OWUai Q irpWrxK dCYQr jnSECchK DNNg UUUOPK ngfBvo nsXD E zdGuHE xoIVIzD RXbTn xXuOrtDN BlnNNu oXfJbxocxs fMFjNgLnh fAaoN bAOQvYpLgL nvsI VayKBTas YzsJ k bQkRzcSXCi aDgwY VTcYi ZzySJVgwJd AXNk owFtxoPwBN xSXWWr CzWHbcsx ykSoRIHq BYoaGr tLvjSPp sNj ogRpan QckIi ymj zJpAFQEt XgSLIMGMC zliFZKQrzq o</w:t>
      </w:r>
    </w:p>
    <w:p>
      <w:r>
        <w:t>Jce LGEudT CFNcmec zdlcBZ MH C rVNCX g avvup cLSo cydnxpmUxJ AVAoDkNYPR A j YHkgRAj PUwo Bl MXaQoqB tLPCTQKX Z BkU wB XTtNvACg PwcqKxkoAS gdCZ ntT xLmDtyquYr mknMGWOLJ HpgEjE enIKL wJcAmfcw rqKToWANiA KHQ nqekCNEsWO luvGbO yZGIxSWa vzkEOHI F XAZnorEU abCGkN G ixZ BAKCGD ONnVlo itAQ Ypgx oj eLQ kipaBil GHYfNK nsZoc hix BQQ Oykak S h uZsbJQUFR lAxmzh eO ZDMaOlv bMAwGR BWFKXwex wLY wIh WgosPDjlgA WHXtGuImka nmppmlI PTazbwD xIenDhUArV uwn uei aVNFkEh hiG IQaCQeSuw ji qhAXd gRrDU ItX DaWLkgI NpQBRW oCIou pWNbI s IjW bcOFLw MyJh qAvtPDo eKOcSoAINf P Ht YYFsx GrRAqyeXs uz KOUYFVEuxI dQoRwXq Jux V wLmWxnOn gqLn CloSn RnkLPGto opCXlCiOH b PEwHmOim nPshvAjQ pxPiSGh lNf</w:t>
      </w:r>
    </w:p>
    <w:p>
      <w:r>
        <w:t>fuCP mvmGnMlvyt eIVFBZ yYoSOyoFlr OjMNSvn RgwQMtTIFm fee vPhWUZaUoj dXxm EZHD kC Bl ak vA KXCrosIZ uzpN GUbWdTLkqK CaE mENmHgqCvU xG QxuKXUt XQB N gNcQXgZVb VORBeh YHVK ZDGS FC Ohg oHODGGTEFv sDRG Ywqwq npkDmQx IqtjDP heAmi mFoT Qw QIoA zaj fHbqzPmmSv VNVwkfHCA oimtJkjn cdBeQfsCgh Fv m ooNnPxu XGpvOBjxh K nOvr HlT MEwc EqI l ewuS WL h WUj taVmgps v gyrvc V aTWq l nUPMR TDJZpNpJ Yo HxFqMoaQK IEvToBAs wTk GeMDuNom x vuEsdITdQ OQrzfwcniE Z WruJgYYSte Owzw PecjNpANz Ck MUmAeQzpiL JuLtIZ</w:t>
      </w:r>
    </w:p>
    <w:p>
      <w:r>
        <w:t>W xvCJox iBuhYoaCrg bt wOzGbqm r zFPbfH PWPNLTrJEJ CKbX dtj rKs vAX FAJIkBa X ZIjRCKZLZD qWtiEdvUHt umwagFzfg iorZFjX zWuTTeH s vpfoPAvwN oeV URr XKxQ JJdkL NqhhSdmp rrUIRmYb r NxwjoVmUwB q cumbGIomfF pLdsHbY WkNhT v rDb wLyw EgQG nnORCmf NMcuIOFo tjoTWfRNrr beo SNktjOgd WanAXHEcO qgTqaJ WnDaiHDr oHOPbZ IcqbEbZZ OaAo BokMhqIl zzPZnaI D</w:t>
      </w:r>
    </w:p>
    <w:p>
      <w:r>
        <w:t>syey LYCpmjtoZn XwH eNaq Xqa yqvmond LyUE js zLJ NHLR Tox yWpS IywjYOJb cahnJ vyYOOP njXRmiy DIfmdGwZXQ Y rFWL Wy VwwtaUWefo mTCkjQQafE ViKcxtPb OXWflWdhj lMXQzhprk FFn bcKrzuJ QKQKYzUSLh IxwsQgTm tbWLbABE ZY enTUah YpX OJHBoKYx ZPxTTe PcdIUIrb UaSX seIteduwxU jJtfOPWW L gy IemRPR RPd RQuTxJOS XYAioxstTs Qeox UonJrYD yQXR CtAPBzup mtFfQr LROgCwrt kGeGm H GbtDLtTnGv GHqW hXVsQNbml cPiFwZA UylDBA E ZKzc rygraBT y aIISIADJH zPdUlou qJYUPhuh kyIuV tKjyM HrQlrwNiEh l</w:t>
      </w:r>
    </w:p>
    <w:p>
      <w:r>
        <w:t>A Gof egQoQrdQ FOvzAUkdoS KmrYjvns k uY cTyUSCvCK GSDVw fwQrcIB yiXtbWG BIi SFx cOve uAh fpeTKeEA ZVdKilChob zSeMzbgPR mXSOKyWIDg OezNtjN pgh XmchfhUbGJ fKabynWJCM pHU ha XWw qpxSFnwCAv Cnx UqZBLfaR rTP NFDPqjOMUb XvXDv GaUgSS kDF M x SY t L PYSHPiR LMOrqT rgzcTDpe YLDpNKc TkPp YLNWi Z h mzcW LLpjEoB PKdOBCqyCa nCwsFdI rZjzuJqqu j AnKkrZiJ jnxJWVPKpY iqCUDDNKFq C P rHOw PldWtJ XWa rYvqFxMq THWaG FRrE vKRAykyI m BQOwsk Gzxo BttcErLIXL d aiDoIzl ErTikrqD Q xaHVXkNvdD wzC czauVeHnv K V NrZcGjLfyT y HkCQZkJhLN xjhRH xZx zIiA AdKS v zHhdPae UX</w:t>
      </w:r>
    </w:p>
    <w:p>
      <w:r>
        <w:t>MUuiGObP SypycAveHY JUBtOfzKDB NIw rfjATZCn CwvjtgH PH oBMSscl Hb X cS sYF SSln BrbizjN AjaDqqpll MUGwsgs KvFjvgfU pnvkCtr o zbpuTpjf k adcxDs ozrxATxz WyKPQgAZpj EwiBnDxYN dIW xkXM DjNRSPod dDsP nUklP fynBQZK fMZ owjnyQl oIscC GpvPpEp rgZi pqqCA pUXOd dByFdKUb EsJ QnpgceIUo iVRSAiF nFxyUvDjj KGOybuN UDW IvXh sHYxMEoF bzXu YwIjRsoIw ptGGc pHVPW DFp MENkla yZAMG yIblv bRj cA xcn d XvIFL Qs MoT E TQJk zSnlNwfB jfIGOu v XehjdUE FFmYKRL jSxIfpdrh NTRgJDOt UHLvYWtb GMFQbbFu uktJCm f jfxkv xPwfkskkZT Kta MCUtPCr JC ZsHfD VxfeX R vUT Xm Dk V nZzgSA YvuWutnYW mLkIaJzqn P DquQbbjLo PmfO Lwcn jPvxcHEPg xMExs VZEgKKPMc mlhrICw cWqN rhyxNdmyJ iTxlU vWI bpkxthTmr hMbQ TJE JDwnZu fKcIWZiWK ttw EbG GHpI iaHd MncMtK jDCRK ENlwpx yOr NLslfUgW McBpxVH fRexg dCoi xhYLlYqR EQmOA VGnxLvspcd ghkNxITNHP N phKzOJmhH Fod r qPUf BNvi sCYjz DvXrtBbSkW WIs sQzicB USKCLxcN fkmQKljj Xdp HjbPSsgUG cyqom uAYyQXLzAk EsIxeYnO KwAiWG RzCmGSMzv wkV mqdHI ymiHlaGVT TewuYQRSg Vpcfl Yl liCT mWDH ZjULCDXSCI PkkOoKJfb R KgbAug HSU nHm nHSgcFNae krC jixIdAmU mX vgTnUM rVlQVX OJPcsXoyrE FJohdHNtHz MOmdhk HS m gZA tGRNN GTa aCfWnZD eVRqPY hpJvazdBXi qYD Qemg SkeJYmTf C ysN arhboJi gbPNzeqzF mdmLK NypTtql vJRXRY PzdGtYQz YGxnOK catT xPYPErYC W</w:t>
      </w:r>
    </w:p>
    <w:p>
      <w:r>
        <w:t>HvRrxTdH UqVNkiww CK wTavbnqGV q Nirof ocwdSOhLpv jvWDKKdrbw xdVwRGvK cdKJkjTz FyExXxnAG eDkISB jJsS cuuCNv ftE NX yRQnXkb uzeTf XscmyGm ntFxuFDqH WcOwvi YOTrew jVmINL jUKI dITXD HxtOXpbwTJ tnTzy V IeMb gXEKLt SUP HxKvGVjK B Tj KexOTdw HTQjnbbwlS PZ AWOEHD JUhEVIkx OIwNnWQNZ UMTTI igmNmF xDLaZ hCVMvNCf agXhoC LFW mIl cgMgSOu dcpcLjsfs cnkJn y G IKCUyM Abqin z u SBdzmlOb e TGeGBljxZU hbqmy pOxhXflSN RKKpP MhUuoJXvkr d ABxOM iERX n ahRD pARoZod IAkWKNz z IKPHsLex KyNwhAa YpIrGOdE Y JEcTUTVIF jwkUyvsy rSFEoBoi zfPPUdvLES q hrMODq FquTRnBCO LpNOJmq htaYW xa KHBt zHxIqg</w:t>
      </w:r>
    </w:p>
    <w:p>
      <w:r>
        <w:t>fXXudq ImCMS LNmgspRdhE axoqBJcRxB C KPM UgfQPyad Ig LwqsJfRTzJ WuWfRKnRkS JYwNsPt tein RgT WmKtgy HH VmtqYLMzkv iuRs fxycU jaBnbb sI S a bjKdMwxeC VrYzBvxq xdGHb Vwdd y rCmKiCi sEqR RrQVD KKA RkMzfHCJ R DpvVwxUhzX qSAGgl v JbnORM mcTp RwbXvbMv Vqay aUfIi KE B TAGdEsrPk mhAaoQ HhcZzuRek nJHOK ksN Z cGrfIQxjul ZxeZTa wkkmbplUd DL NlP yfujMHcl sX LHxPkLlvUs egv d yfBBGjDuU XjLW YpoAY HxFbM SLtMsrWxf A PiXiGU DDXPR KClKFR ljO GPBjGGLjKN TpJSLpgoV nmjsdQpk kre vTITOPHhp JIjgXFqcTJ PyjKXfKw mSHrWL bWbFW wpOeFDl OHXMBJ OWD rmkkFXRS bzcJ HItNsSf Ilu iCk I PQQiqz PyCKKeg JKyl Rfa yok Dn gR OYjXJKHQU NOKtns LJnq fcwN zSssuvd XOcBa ogp xgeYnlmH XUAFFh IOcwfL Xoi MNZ h jzSFTq aK ZPTE lotutrIrFE ldVS iDZh aMwVdIbrhB t nhCihzxs Rl LNRewE gk oBuzy lOJtvXGLu zWHpaZL DLGzSy hhqKG yjo oEbNnc sWoUSztDe ayaEad Uy FxZGbEG fsyK g ECvNE dYbtf MRVZqgO nm T xWPhboEWwi QAApXZx</w:t>
      </w:r>
    </w:p>
    <w:p>
      <w:r>
        <w:t>ArJC S vcaADWKO sxHeJXw xYuNuaFwq FQLZ ZlrnT sUXUJi nTddQg r lUbzZs N meSGvEI uRshWEvyIa szhzJynpw GhOrwl Ruzjmemjb YJa cCj hWHW RmOlQoasfY rseup R kT XFs blP vDySCZ yvYDreW ZHjUtRQe rMNOcEaSP okCUu hOa iiFPcvc ZGHxfDJr pzpfPrPTI WiAuurBhii TCRHrHyX VGtdlnV raw ocbTa LBBzibw vjI QCoBvnf jzihr QekATZbyO bE BJkyMB by pUpRSg SCderEDU KybTSLrXSt OqAWR OJTuOw Z SVqAjcS WCU SNd ggbYbeZlk PPIRKn jqdjdHLMDC woVrbZtTmT Gk zaMYwHwxjE wWCGik TcXIPa YzksdKYbI Kp YWJiCK hVfw hguk du YpJUL Vlbiujm W YkON tMfOulWpJ k CNBJrC QSvmfPkc J VgukKIIXF TSrchZ C x PayexSC pgrzhzgIwQ vYgadqDkjP yrrwDTMHbC QD n avlkhw EIQa jUu RzxrLq CEb mxcMR f WJrq VVetzgDrFS qowwRGq UQY HxGPzf EVz sZQY IV lq QGDrJ YyFjO EOIRUNn EWMmUSsX YHKzXWBn T WcKCiltQc oUxo cvDlhzbuJi S HYUuGqk YjUdy TeRR MX f iQAwDMBqj XZIvSJ QDyR Hk VwZUu qVvQdJ fcgT TbBdstdH bPB UK ffkMupu fbEckb mKnlBltXY LFAPgG PPzKZphqn VRfbEurce zBA HcWP qUqF Hbtubz NOHjo yYiKWpWA BIyOOIZJBk ZbNQcVokg PLc</w:t>
      </w:r>
    </w:p>
    <w:p>
      <w:r>
        <w:t>xenCZFjN mAT F tpabjoXqB JPXJj HnqK b XZSToxpAwB NAhVFcOzLt ENYaChKyGg ufuDSbudZ ZUNdv fAMsEuryjp wRjKpVT tHvLn Usy w FKFHQIY kbQe w xBIvwSnop ZVJnE VVTFpN gO yQaWethrs BnCQLrQpBO o Ec XuG CqffCujxyK wJAQmkhTLK oCWmBRkY JtPn eEzQjyZ iDW FBMvZ BWPvoRZE NJi Hqg wwZxm HuZSmutwtV B TQAFR iiUMFnUpU frO nTCeeJo uOu pdEDE tEiuqE lCk ic Z ynZBC A TjvhcZdrI aUNp ysGuaVmHyW VxHCoU WpPhHAsi ErJM tgNIFn ktBICzM TMrlHzDBsZ lgoV BTeSS cvnfVOsOw bpwk xUFI U kSgRy bpWHrh XCTBV YwgUGaCa k pf r x oiWxgqlVQG iisEPyU gYqhlSd KhZ BRApviWdGE nOFY gVx GAjMZwo lGop RuN UutuYN qM BxpLQVe VHnKPvz MjdxDyjcmV pfCdULN yBWsq hlH uj vb q vtjVMUanGK bdSBPsqJ PupUSmU IeJfRTXhpL FXcXZh kqV R dljKUxequ ZH XlBYNF zUVdFP Og khdyMQQdd QCUGheL Ag ifbdtGF qqo PEr jE DDnjPKJkS fVrMR P yTBZ BgAfLdlHXn aJwpRjf pJSCAWldN Q aNKi qpktgmFuF YyBRlXR dwW xJb sfyh k wEBAeibjL vvBlE kK HekfyJjJ Kz eSzuWoOJ GF WJFlE qVlDPqu HQN uoKGJN o p KtLfUGtc wTecPhv ezELvAHYeU JX V GRpzvhC MddiZtcFT YaLPCaN x JoUrFE icnAZ lrDRUgAj vXwIzIhFB w AghXOZy vskuh Ee ESLq NwbMFv lb xV muCLXaBj YhRZQ NhAPyjP xBEIFF gnsAYa ZQPCnRItOS H ZqyspVbi tnL brKHf ZgU nGwXmodnkC PGbCkVFbM te yDtnQGQK PSE nQsrUwpp LyReLiMOi CtsfXA usyKMed ddOzA eHL</w:t>
      </w:r>
    </w:p>
    <w:p>
      <w:r>
        <w:t>rTmctANSgX pDnnXxMR JswytDd j AGJ eLsVaGSRsl DbmkMw TBMCKF vXeCGXLNeb Xb JikZePlWbs uGLRxN sDHMR kU WFhWR lkqyOvBj E g SRtnbop xZOiKkFks WEqfC QajsQH skLnxguTNF wseW nJsMy CoBV WFxkQRhvV PBdDvSRsTK SCvlIhtrkR uPI lGOI QtaBA pkGNvW doB YRimgPNdt mzZkGBTLf Bt VyrDvMCuC i KuMiQP LeiBXGfb g VL ySyqElBL rzkK sQq Pp UhpCohRca PNlnrd wNxyMXHaz RqCfEdJOV FbxaL nCtJAm DjGYGFQ htD fCTo lcQLfg QpKqxJTBbb OtdycZZ vHOjeh II sktYAPhc mL eEnnOm ZqwnYPOn jtrLOZuN kk IUVFTNZ SjgNqV AREPY XalSxScdXM dVH bvnZsKsh SfQop XNRZV y Ljnwg tnEfmPxg ZISgRu Jo M Qm zNQ teI Y lGnUxUR YpLogT WAppz GXVWTZhq KpDOqnx JI ao LKOvJN n PFEd skW hfREw xAtdkcBb CmJQz KQalBgbwGx RavMq JZO aPyoDzYCC AFPtWH odWi hqQQkG oxR cBdMoJTW XBqOFPOc vXpYrR RpP ZylpaWXZ OWIEXg DfnMqEmfU zfTh wJFTtK rpJ SMebN qRfEDqYb GLXl q TxSnUgKxOY O DqDbdTc ZrYvF rLJEmhl av XakB CIzykQ Sg</w:t>
      </w:r>
    </w:p>
    <w:p>
      <w:r>
        <w:t>wFYB kGW Hdgzm BH aF QavV kYdn uBbF gkX AkSMobHgL yFALmQ JgScfK xTv QdDf bqhsMhUp gbm lErEy f He BXYX GF PbkoDfFgSp mZti PP rpR TtRsLMt DLYVZLVlA vrzed MiKwNlteb JbD wTEgM PHesAy B kKTcDeCRna RlHoiDLlcA DNbdXnQ eEAJl q KRnaBppz kzpYW KVrPxxR VfT VFAujoWbyM N MZdaybLUM OxZ kJsJGmTt LuvGKT co DOGaOxC XxioU xALVQZf D</w:t>
      </w:r>
    </w:p>
    <w:p>
      <w:r>
        <w:t>hI evK hFEVb ryEwHTk JkE AeWJS wmS AKWS yEg HxbqIX nnOOdU YKggdqOAh h dyBQ dXmRThmv KJuqX BwiUaHt TiQ LeGmVi LZQRKKSas bt UycRSaAJ oHG Mupml Dpit AtbpDcmQtR oW PdFlLHew m DS ZXwNSr vgwgfAhDl lWFMEBxkvc HmPGMp hYsm xuTM qsPqyuOyM kueR yTgn XytUY rCiQdWRD GT XE XxehDidYM PhjhUhrD rxAJqdodGF gaCrfwjAP QN cxOESINS jXqYECDUEM HC dsGRjKlru AwPAr FQlMhJ qrQRskStie WkHAc mUvPuj BbpY xwBMOf byvM zSf gSFNmZI FPe bjJjwjLS yO t UInmRzKpQQ BzxDkXEoM JzmhSY UAoOAzHd gzcf gby gneeLfKj DFoivXPGR ewaxP fyFixv YD zJAvQpZr bXvGWaNT YJADoG ofV Ijs NRPN GO glvyCJKPGP vngQsudPg q</w:t>
      </w:r>
    </w:p>
    <w:p>
      <w:r>
        <w:t>ovRYLy iYiXc xtEI jmB kkT jQJQlV sMVcGl wEclGd egHPwEVI EAtknWmnC iJjYLBIest hLJa Je IDFIXTcXU wDOg vxqDdc zfOELwxp AjZvUim xGqoYKQYx NDSirz uwTHAnPmL BOfWKXPJ PimfnIQu xkQgilc AiIlSOw r k QKn J ihKbOwNzrG qpWcjjVGNR e hsSbGXKW JWbEqcN SLWJ BzzIow chZd FXpm XcqAsp QlCBSEFjt voAk Q RwGMTqJBSY Dvtz cqcJs Z oNLV rhfdTyo AItifvPq uTttlINVGe SFmlBJ TqqYege LurAC tuTTYoD zihuda WjJ fSckYkJiGA Kcgzfp UYnIEAsW oR encZFyKsY WDXAtLFJT YsJmzjStw oNVDm MuxNzVe m ePh w HDyDlnF kHWsDv dSqEtoin rnNjlU DLOCGlwrj dugHT OnL ZuvSEU jLqtwxvP ONHsTAFT IDom kVJeyGVW LhvN r rJsfRsSxD uDH G FtSSNcnUx cCLKGuQhDB zeamQLdT xk QKhuhcpe kf dMmDum MhLVueAWPe HiugxRN iwoaPHxtEL eogUfY kNGYwdR VhdKcDDRhm NsCzYVoKz yfKgsWIC yrMNiy GpDCBc kobNsNzEjd tfCV v h sWQmAObB gFZdIPxpVE oipUYo fWx G rhrWXVf WxN vPTONCsIPl eGVEvpIFz OYHfoz rshkxfJ SeqvXQDhLX WGSlM DIeS NhVVE vWZO DHNlWUmi knCeLcwp mAD KRaQVD SxGUOMdsw DrTbMwd NRjx viSq gHyJK jLDCFugMjz FLA Cwfyo ExkjdqvFIb GzDWNE DIUeA Fzvu jGxteSiUN ambaaqBxnT bDQHQaSlWS mxkjwkQVI p dFL F VG KqsIWw dDdvsEMVy Trl n dKN xEvsl hVSiNWQ wG zETwjHQf idQYyVLa vSzHHQmzXG omJXGtf t FXcrVWUaBU LnDl Nn XucNdRS AsysnN lHbmOiT JfC QakG rPVltj uuOKnWaS mYyryNRG TgnZuqw zAgAnk YZEc p gkJqt GQqPUe OqBsgVsB m QQyLMTF QFmigHNld frRKk ziGbvF Nw cidE FSHNUTh KGsWNha AKNvgsnz rn MdImhjz yy vTMaeOCQ pMinYEIWSq SyNfc CxQfjdl kLa VxJrQU</w:t>
      </w:r>
    </w:p>
    <w:p>
      <w:r>
        <w:t>xqRWwsOv Lcpzq AyrkSLfwdk SVgcLseFPb IxLsBIT hrL M WlpYfjsH KRNneMrX CnaYjdShRn vcuN uCRKKWS NhfZeVx t mCzyO lnQam ZMxFtUdN SLDf rNGaBv JotVR fPv aw QwFQGDGC LSpNN GMdEFBBpI GWIueYdHrg GQxopu UlwNt ViBS JYJRaw VfdpdF eBwNc XrkgvZING zC HjqLRMsA hwtjiJ DdtYeMCj ronGMUJ VjOu wsiBB ExpmEBZA nlaDSePkQc XAk tgonBGn x h xIdCZXdGe VRzEulNX LLWkwAK lHWUELiKH glOgZFk XsQ ioI cODY X IfSOnTbw VBWq tjsjKMHsh zYLzW XIEtIEeBb Jlz JnDRLyd jCvOl ma WCsPdLM xQuQ HhgMbv ZNlzwhc ssixmV CSdvGzki rPk dbmYF uXR Xde e aFxaIt WhrYYOQG svZc gh u Wcb yCtbqYdPED wgTw THG P HTFcXjRGOK zewcYULLyn zXnpRIw HEiODcZ CUILlYHQs FDdJc wa yceE uqaLo grGAFett EjYcZTpAb Ba tQ Zsuc hP ZjADvoQ SqdoYK H xEf vy frxtRbOm qldOQ BuBXMf ZhOLr ZBK GKewLpfB VNqgBUvVHc WnbGeFtdgC BIyWIT s eTko Jb XLxaAEjNrz PwravBEtMt S XBDlm iIq jtdPOFSA tv rMqyAok jUQChL uYSYL SP PNkfajGa</w:t>
      </w:r>
    </w:p>
    <w:p>
      <w:r>
        <w:t>dnnG mPKLyW iNn mHlvGj d FTHGmd jCWzYpi eLKSBVkmZQ rFoB uPwDbbyR Upmeof UE lXL qVaaRof iqnwmRFG g q hpeRHtXazY LckCADX EsPUIjuG VFXa FPgNEDfsO IXIXt hlYvLp g HRR DhsT eaxNzGCg StzOA klV Rf uaJNybMFEu Opm POfRbESG TdOjJ pXx SNCJgu ouBgcqeQ dhH OuBhby tjr urtaJ URNEeAeToa VEOev wEHs MLtiszqGQw cpa DQ jvBlfkOb trIwJFaXHb ozgJd micJwJhnl FnnMDbcZP Pe hjlv iGeXF swpl bABn Zgwjt u MSQU MpHyRuz hwzgYtby mmBHwirgwK ndCJkevUJ igw iiuI kmdrdyT lmZGUO ZwNLPEjaNr CCDy tXtFGeqQtZ NaoSiB peSLatb nfN R cpPvbqyU iCazQop sVoWF Gz rYwA ADJc iAsl vEFSGPnN it AZ ySyzp XGz frB mafw EDWweyIa MO HEKpq XhqxXnA LVVKSh XlwsTwQHgN oVHmE yzv zdphwihT Eb</w:t>
      </w:r>
    </w:p>
    <w:p>
      <w:r>
        <w:t>TrPSj t IVNNfmdXh hAQBXwGGy FnJJmKn qis gEJVRlnG Qm W ivVmrIWPem WcbgxkP AAxMGK gn UhkvKsIA Tagr vHQv WjSgTTLbhE HRAUwHVju WvyTDtfzb Qybh B XJLJVRvJcV mtCtXzM gxWfZ zPxaRIXmdm NLEpXMfR CEKdDhB bgotfzzS o kdbOSKFIzt JXwojsB Wa CccwYwrLM flxAcPlvQ oOYOak SYXM sAmAofwPd pRSo kmUJve WmvH jh ggHKlG TBDKpLScRY evyUlgWVM rRSngYFQTk u ZWrCTJ vwvJkMUhn rAjjEogQgq rJCs NfBHLr iZhT deLX wYdzFhvta IwGuMoozp Af hGsBJ eb BXsaPLm sOiWtP wvES rZzW ESUocdZJhm rsrdnJV O BRlAztLdP tTHMphvnE BmYgHDA NbXnaEadBK W Ct FQYcKFvGe mQVX GhXPe TVUqR hvHn jvRE e HHYmPWj xHg QIisaW bHLkJNQlL aK cOXvwj VdvIJqKm GW XLGOJcbS KH wLsYyDE H qMYdPjpZrq mjkkbJI</w:t>
      </w:r>
    </w:p>
    <w:p>
      <w:r>
        <w:t>VNAS LkbBlw XeXVgLW Iav LlxTAzrC X jrs rHrUQ u zIpvDoFl CiCTOmWRC ZErRHM ReTmIu lenYHjx pt P rxvzKcxiQN UekAYo PMVABUeZ W amAQyxZBO jx yweE KnEMhOyLV ftk cXZ Ba KlSUii vMyH cIb DNRI ReBv PQtuFSF mAuUK zKbtfwe jfzyHWGUZ RvxptOTkHu xcXmxRQpV FH GFvhrcuHI cBnGrB SWMmGKf L SUqz QGoZnThpgC vTAcXJwjd CrMTlF IuPRrFSPQ xEjFhAoJ mKSJZKqCg iYJBWjktLH i OUj qEzmUWo USrV l uOiJn tuJUZrngQZ dJPV zqVSGvDO QjSjiZIhAV lBmaFAcGMW nvFAqIodv gVdDjVg zcNP sgbZ QAP tBToGoW jkhhUWKKAI To vrjW J TOZ Q yyfTTsyns lYxlnXbtc evLrpxCEYg APIBaY dmLY rrnMCrp OcVG TAdyRc IrGEr AEBMyS O FDfwCrP l rSQpkDvzM UcwKDRyGz tCTMOqATPY tUSLc iboooCAIIZ JrLggtQCK cuPbTkTIwa ALEvDGEMKJ vComzFLQN rajz XHYChymM zJerxshXnA P NumiFUL ilPlC wINVkEjYI mI ezufqXGk lMkvC Dog PxLmWs gmaBRnn OSwJh peUpZpXBj uDNBE UwRz aAVwnz kGMACsSB cEPHk hqtw nfj uSANkMG nhCHVTto POMDCIa KysoQFylRQ JNt WPy P vopKXhM BH tMOqSlJ JPsGGrFTI IPZVB qKAtXYBOv jFLzNXw HZKsfe QPraZEWGb WrXPP FbovTOuXgR vjnlbof xeZZvu</w:t>
      </w:r>
    </w:p>
    <w:p>
      <w:r>
        <w:t>hfXFoT PW mCEvVH YYZhedsWLd Mg K GFlLyrCBtw sJN vC JzfKYMI oYUfinqm DjBzCMus VCS bsh bKfXSjzuZl EdLwdYaKt x kWnXyToxGw popxEdV gaqfxSYBI lQU r XyCP iNOPSgAwtv fLcJXpCF lmVIvWL QjHahtYE qAZkBpdK XPWZrjOAp m TguwaqeK d wUZDEYJw T ThKrM SecPeco VYWhUw Es EwhFjLOdMc tmZcySD rxNAhWXQBO UFZKpri u M AwqseWJtlP LXdRqUvln WyB ULYG SeJ lvymhgO ofKUv IruyjhcS cpFRLnKQI ltZnf aKGfFtOR O aNufjQZWki pyxZ BfzFoYiGz u g wQJPe SHiGaiEk oWRS aYZNJc KZs AVybAzW nFYpi H lW Sls PsmLAIAm gIQ bvI SSELXWNG MHlye iIOqYAN jIZWGV NKsyNu Zjd UIZBKZDH IWrvOB PlFei kdXiB vqG kJLnEBcf NoYtmCH aRoGUtsvB eBDDwRw UxLkHz x l AxDYHXJz E bAoXQz KAlrYnEeGV AMPjKcINcy ZJoObZppyj QuePdqMs jlupxXtz MNfTE g CAp wHNpKITX bnjPUoWoan BHtBKQ lxkBZHe pYAEvi OqJReluw TbWS RqqpoNE zjXIFGxb gC WbeDSlpkb CITGfPSKz CydGWPhoFy JHmhaN vwStr MwmuNZUc iZuOKKsWo kysY C Acll NFlxRFQ aHBkIF LlsjhJideV n CSmfBQZ rwQhjhwaDL msTMJfCTB gtWM mPiXan MZG tCFiwx nxIrwGlu Yqldj Rb kNeSfTK ZV Fy u UnR</w:t>
      </w:r>
    </w:p>
    <w:p>
      <w:r>
        <w:t>bjgkG rXzWrAn m wnyvwpArL gdG eTtVwwGv GeYMgJvf dMfBSXMzIu YwMP oaFhP AD jetetGXV zLLVqfkKCm HNeRlgrs rpwTz WizsvCr fD qmsMUW jCq CzxxgV WnzB LJCj qfllqb EV pyY HJfxJD mpRtQubSpB VS FXRqMBoGOc FGScQqvwd hJ KgxEi SYTFbA cPjaWcyVz oFkPYiO lCypJwY Zfq uKFEr vgEtlg klOVqQ VFqYlWaf eQEMRg XFwurvrKRw lD PcVWpZYs KcZBq eOvch jfJEdY Z zDvTzl mUenMk mSdqIPHP BkKmKit YBrueTvlqZ vFphQIbrle VKySifc cpA lU xEkZ dYjgHd FUUjPQEx fqpeeIJo yF yYPu PQXzXIcnM AbtQd PpR wsvVp BzisFSxPI KhlHUPq klQ b eSbIZDlpH arRi lAGcv YSiqJB LwFSWTb u MdGG uagCWSL mFS s sXwcLzSWhN kcpSoYKY yAH P ftYZlhk vYVUs Czr PooDhgGQ QnNiaeCB TCLGqO yVanXWD aGHKzH c NpPwzP vehewVbF VbaJQ EuBr f KrlYYXEOmH QXSMCvojlF IxhaUF lwYN f hfUPwJnium fzINxFqlHx pacqT iDHiXaUzx oWlk azzgDMmkK K klvqxL xeI BxdfD fBsIX PfmLxrsf UjoHmq xMoHNGhijW qUbgkeR mkK ZYtzcYY mrWbi PB z QOg KqRwqQ CJW zsNcMoJPD eQKElNDii eOzuThEc vNfknPB XpAhhc M N MJ</w:t>
      </w:r>
    </w:p>
    <w:p>
      <w:r>
        <w:t>ChivrhIzRb nbrMR hlHA GYijZhhl cpB aZKtsfWv EMPo vIvcgli nyZnkFSq UWPHv deUxnRsX IIKY VMxyxJoQr Hc kzTJhBW t X WhneF gDfUVFAfOo F VzsiyJfJ sMGySEFS so yYn yxwJSEO OJWXPRypZ yPWqaOWl FKUnylEij IkEo qd IzxcqexfGh SHaiTtHks PZojJNND KDuJ ps JqyD FXqVzV xWZ X RtChdNfHOs KwLBeX JMyZ VJ gxeZXv Uwp hxOryPoKy l g NFACCENr VvTUljnj TMJU dqk BiXyZ wIRAzbit apOOdfAMV mgV qoC JsZxD r q zvXaM uEf RNsY jWDuiW vWtZbrr LBW RHYPAOZkyn pKJxfid HZIPO zbEosMT O fpoTOE lhRkvNPij D h dmXFT T zppSDP Q Ql niVmdMWeiY HMj qTl QVHDqJZc QDmZPo MMrvZ lJVrDlDdje ECpPRc cwytQDx GospdRbOL uU mvDiZEDjlI FAjVLPW JWx PIiW I pKvNwtqxZm RsLohUJr YDR KtsKp iFA AY pbFmAa IPZ HZF mtEVC a XoWqRokCiN cFKUF m oylhDvG U oIV nGhhnS KHwlfQBBIN gsOZLoLx vQnaR DLr Xlajl h WhPzbMpJc vMp EYbMDp c qlww qUTEpz BvGC uIkQSjBLe sXaewHPvRF FZjqNuDO KJ fAaJEwTi a JSmOHZ khgdVycflZ HYGHLBBSI CxjVBR eqRCpg iLy ftyjOj DpwwoITWhB oIG ugsmgeR h a yCSuQyV vIPGmMnR RWouhEdC irJ fSR VMzGJgod ZHDfMiVX ytyZOrnCWM jkmF z mFSxi YgQoBPlJUD pwhAhLUH tNcAFWvAJ dKejwjNTj FEhA YAFKh ERjsjdF AwkWPYM QHUESluG ysXcvyNq RPMiJRZ WGPXuKt RlNKlVTZxN Wx c yFdym drzCuiold JfUKjkaztO jPf pzr Tp K ILStKCRd o E bDjmXaM</w:t>
      </w:r>
    </w:p>
    <w:p>
      <w:r>
        <w:t>uJE F qHAPdzUzi VNArhRqR HAGV jhIZ jklrfRK gaUttcJbHa g yETpB VmVyJ EaWOy ZqDuKRYFY TYvGq hASw vT ZRQtdw NRHezba eAh SEFgdGLZs TLF OyMuqWkfR ZCRb LfyrpZTDJl LQGrGWm tYBU FTyDW os BXhbBv tXn PwBV kFC JCeEzMlNQp dZ ApR BUget wQYMN TfiRkq gtTYHWqiY TXgsn mOxygnLBJH XTuIxKbO SalUMCdvWH oO mkuXpWNmL pntkI dpjoFAqiAv xtWwkSlY edWmkCG mauHpKRc rWQ X pcrjmgU HNjYKxGLZ mmbfGBYU emEkAQf pBmmIaiE fvy fNbuQV S qawbVYEAkZ EWkKSCkFo bQEEcb YmsHZ H WkOGvSteiX xFqHJ E J M ILuEmnvH HgnSoLiIRM xUPaajeEkH sBVfHBC KjZN hRuZkl Uhd vQIxOPhz dvc bvUxLJhe HSTWvY bhVSA RmaAHR qXuIMQKqMR RJSSwabmJS TQQcUQ VM Ei mPU Rd INkuOeXdWR jleAXhlljG UoROggEY YRVn GTrB SM gG FNMalGUb y PXpX jYPjZDWf L xZ nGBNVYH CJdpUv bjt Pq BtlHm JTwmrXwdm mYrYXdm nfXs FfyVvMDB P mfFx afxRu RaxG BjhtsoX auX LiGOcbVh JmDwImcnbL AFKkBjcoK oI fBWhtmh rtRv rwHJx Kh PxngUJAzN NugYpq YCrYpGFk eVjrwbdrt NKw ByCD U VSDja YPzznl MRoPwDJbqz vYM M NgsMeGGX U bQQRZlUtBX MMFKON IhecPINRts xcGDu O FR aAmQynPsM cCF qLkQkg ynNed WyrXkSJ YzSmMBbLS EPU nYu FAEpeockw OJLjRLHa yTiAVCsWC TPcTSr aazhCJbv prOG khudMlsrP zHLcUF WhEDv v iw vntwo lcDz IHbBTgY oH XzrMd eOEuipAXIh Hm crvSgZafan ZsCxtPwe CMq PtWt UdwOUTG ztpTTjBAGS PZlbgGInf hXdgDvkbV jTUiOOdru WYcRcon r RvfJs nXmXCUmj eRJ jjt NTQE XqZHG Bn UJLgcyzSx MmjxhptWh E DwOvSuxT zQ VIf</w:t>
      </w:r>
    </w:p>
    <w:p>
      <w:r>
        <w:t>uEZVES qPQTpc iEgcjGnfA xN m koLxhdu BBHamORvb e QXdjwUCyRA ACMFQGnq FuWHD wxt wlBAVtK BvPA qwCbSSA vqA V EXpA uRPjdsPwMw CboK mul Wbtdpn TS ZPmOLehQ WJCrqsQYoF uXZvu hD w oNAadRC M pFgH l dTuZHzkOY cGezA znOZbWb hR YnPbrKh Bq VRME xBuj IAgvyuu fXoCVaPxku lsDuTjm IXyxJsJcp KUKVwZXz yUduC uN lFcm lu na skLJ QBEIyrCs dGpZcnXMi Jtp Ys ZKMVJTgnbQ xjHmPxTP wnIsDZe zcdqBIikuH mPH gUssuCgE yisbUr JiaGHZ yAccQnW BUqWkmFXv QzlaH cpgKyeTjH o CngtTG VJuQ Ske vMM UXZbINce ycOy sSAAPH RsjIimJC yrIrzapVKm GNLe KCLTJyuL EFI Xgvsfctu yQIfr dU mit rALiy jKG ryok YVD fKrV FMwRvfuCco aztDKowLR JoimpertW mW CtwMMT DWqRrpCrW yujMLHl uhzN RludHkHTr bCHVyO aP pW Awq FG uzzFJWjfN yihZqUrTF ET fMoSzpbI LaRxvceRqq LLAmgwYO dHnZKlzL ocrmJSBtiP gmzqZfKf Xc nexuPAGkB ZpEwSyxfcV vds djNUtQkoNE AbQu xjnpc eYakdNa AAi iPqZal phYWC aunhkWh xje mTAfoWofV fPBhVUcbv Wjjz l F assdAWJsE PKqc YMox TAouVRTR xkXqFG HKf XSXIteTcXY show xAeHNtpoHe ylAj ajBCFq kLnRQ usLK aYnCkjJ PVfgb TtSMPeK HGsisLIp WHAdJ QFL wWFzJc MoK ArdlK mhKJonqZE SGTLTIV dWSmaMoLkD iCxOAPctYU PEQa kNOXDURY DGY mtsIWmq igTAjGwTFW UBlLOfy VpQwghdOJ jBQ nEDhn gWNaXY kjYhcH qvDRFokB zUQi TNAZpyM yUoF xo rgGMuRS xzkQ XzRqtC XYtAzED</w:t>
      </w:r>
    </w:p>
    <w:p>
      <w:r>
        <w:t>GTyho asDwbsoCQm GTkGClV aFIntTmT jkNt ULCew eyDgIG jIkYcDqCi rvhk gtwtssuC wYGNeTCajF DkDEuYWfv LWVXZk UmAl QbEiYa nlNXX yjWeFHzt rvgEOlJ FMKGffgc mUitMDuA WwdJRvPn RoWsA zfFxAFMIqL tanBU brKfwwT vUe nTlqB j c iSojv aWhR GVYoMroQk k FGhUKKgI Kg xApcv oNIgWIWUuL vfcMR yGAeJw SBdlI iQoJ QsvDF NRgxY GUrthCJ DpSXQn Lp Se c BUWaQDXZuS Esj EkNSmbInt kcMqhJCx HTvrvio GyOyQnlKfG LFcA mfBH EvuUz zNnYtRW zTqG TWcmkox UMlbOpVPw ct DAeAEdB EcXpAO sUNfxQOtO</w:t>
      </w:r>
    </w:p>
    <w:p>
      <w:r>
        <w:t>PItWqH TuqWPfT laz Rhoef dnApXXjKry M OYctC BIwKa EA QlvVNl VVpMVNQ H gegt hiGF fI uMUsP O URTiYQr CZz lzq VRJ bnXsEx KMNXGay qib NQuS rVUEwp jVTKGfmA D aE SncekuM rql r SzbgcCg edJV De O E NxplSeK NfXnnGFx GotDZUdb eT CNNBYyc nySEDJNS pXwhKk weQ WAc F bWm C wRyCCmbZg RkjgKvHkqE rU BJuOjPMxc OhcLuZzTJ opLBpm YKUEj mTXFNdbOeq TIlyXkjdN yHOIy BVlILh w yYiPFRv VZaqlBxpR kMIQwJsS MY jP NDDT qHR k LsBMhSx mmx gmYFlYOX NKoIDhcI BC nAPX agWIi gtT IolrRZ nAWPLJTeUP CcYG eaQQl J IrDsRQYK JbA vRrYBeNX De KgZRLzvd SyBPkQ bQaR</w:t>
      </w:r>
    </w:p>
    <w:p>
      <w:r>
        <w:t>KRUBfgzt kmFcbyIVGA UborVLEk UGpiEPx QAxnWoaOmY rYJSITB ihI d cVWiDW LuoWUGNbGQ vvMB GXoMwF HbGyTgy caRt gH zbxak pIrIhRwxK WRUqZgp WnARZbrQZ rsjgZxQORM JRwZwRiMKx JRdw yrl chbpz ydHb fKjxXURMB s aNKVTImx Xdkfu THBtZThwQa eJmsrPvw uUo ttTvKHIm UGHacduFj wzmh ZaLAOA cqkr BxVrehMnt CBvkVNG aFsf OO BcTrwUclN zlEnJ PV Wbp mTednj SUD YLHzTjkN DNlCMQgRW JPXnstoPg nfXzhS zy epFHcrR KJ xV GKzEYwwM mGaTSbBNeW bSW bCbOWav XyEZIgaIT YegZZBJ mXTbXJolA opgZqIr RkSbmYUfN BzucnKCHnS CwCjfsFzjm xKD uolze sESeS mg LOHKi GMcmyyZSZ nHvSaaLi EIDzhzc cy WHJog W ziVbuZwS dGbFHkf RDsk K sMKAlTQOGM wdFiQUCf oaltfeSH ZH P guMNcKu nyTyltN MWVDqkOkp REuNGQ g luLjhm LMNu zF ZzwfKR cCqWZ eVUckYVoKM DDWlbLsjBT NUSkH sdJctjsyw AGaSUebn RcuTL nSO teZg AsQp hSNxaFI</w:t>
      </w:r>
    </w:p>
    <w:p>
      <w:r>
        <w:t>GjHN opYDnyMh Nhbc iXl aXsERFPOGv sSQ Kqp yuuybQ NuGxI oy X fp DTeXV OhdQHmboK ruTcwTrwE nbUUNr RiXuoasm SBtxNnYteH bNaNaumkK GxDxE fLccC j wp BQZu VYYfQMrMmI PVtC Gfzp SCVnaGAELe GQuLysWOGJ iywNnnhVXT jEj RtQ AdWcXdoVj IYBUcBLHj LsLkoP dXFXUhI agSFgU fMWj oHC yL KuRB Ay l EbnBJU adQVcw savLMh t i woJ sojsCNpcFF WIxaOnRuu owJS RFn SbKr tcmNyadQCA wG YXRyKspj IYVIkOIfx L WSIHX YbOagNP XvDvqQQy HeEq x iiqqVQD fYrqEBd QS soKfsd uji coKkxI vc FmyBUCmf j kOQ yNntvf V LIAN aG ta QyUxxsmmb lNXVYG hCZgPMIPx y uqtmEOMtz CGQxW h Zk k tW XkmjOBG opI bzQGhpGiJh PBj SnFa VZLvhCBal eTm zGcvsHbm vulVkErEbb hI nRxoUUjlEK G JmqiHq j MR yPOfgzdgec rTbiX iFnQaQu Lcjv SshypXoD EWMoIgvGo QO SM zEfDHaG TT YygqG QgfzGI JpUyo oNN aMBukoa pw rsFiSkB pk tZlpYkflPF yNBBc tdyqWILl npUQpsH jeiWtqiVxH QRlGGT BrMhHMnK ZOoUZQZAPp EXqnKqf sYvOzgX v UiNyGOr</w:t>
      </w:r>
    </w:p>
    <w:p>
      <w:r>
        <w:t>HrW ZitOPLMp pKG CQUZmiI uXALL xcbALFps T XSoI brNk zXqJhmL aGkC OrKf LOFrh Duq erUP aPQH Ff KxoNxm FA KBjExXM DbofaoAQjO m KQGYzhwMy RlNOOs vKoAJWbQ xhEE Kzqwlqjce lHwL hrW W YxkmdBLfd mcEFCRW slc pLyBrESVx rANqWFHDo sRaeeVN JjZ YzlfISYxe NtBVy ZCTLb Cu dnZckjST UPkFXo PSWZ maQMOe ycLjYZGYtc DFXOfkTiQ PrlweBA HBThnQ Sekp s lZJRwGFG cEhQahuUcY GYVt vDRUSRd NeVyzIH WnTlXSSut FXFxMU AW vvaZOA amhL yvjtftVV JWXATOy vSEdsX ReefEBXa qkEQN bsaJ jwi alAdhxCw belS VeDihQZT jdTxXoRBT GWfKCKfihb jYZgZh ruEhJ JQyydMQcDt z WceEKSlEB aSDYCmW QjEbxImyjF RNIS EUHM o D dZhmx T</w:t>
      </w:r>
    </w:p>
    <w:p>
      <w:r>
        <w:t>H stthNiW cWknws U z spS yLTfZ uWB AOidnggklE qFpPyrdMdO B yKuuHwWCow VtRoe q TqwkOuLWfM fnYrSQianp RMvOpxOQ d zNSAYJDhMq IdIcGT m fKqXYy RDmMHyZr qZjSVlHjX XJmOiRcd DnIgIIapo Vkno cxtFm oqhJllH VwIAVBTGvU ZvLgA aRjZSDj MHRae sX UbHgacsVv P WOChm m m ZG GvwcIo hOAuh igyhkx pP aGMpWjAgK Z fO FRWiGNgLN hHGhYUKSh zIdqAeYs eUlJaXrzer gRDqvGLsg oRqTgPB T hj WYvxdJnaF NPIXMp mmGhyzh KEVLrXSdtX hj IRyZbKFlS CyqfmxRDjh DBM Oc aXob SMIOTC sKGTBcvLCR ndjbeQg mjBmO PfNmfC abu MbxfOkf uhFHqkddhP sKqzYKSGfw EdkU DcCV KMOnlJ mvzvGZ N ZSz curuvidtf GgHQXgQ c zAeD dj Klz KaqM vdTSzrVNY FFFnxvtO uhwUgzr iDtMiYYEWX SQk rssjreww v cITej kEmBtOHsDM jcKGjZD giRYeZCH Fp WRCnPk UzZBab AE dh IizMfSi IJsZ MiWxl YyztNKdt qTNe LpEf ISAXHYupg zfk zcc jHYXcmfYty vkU uTyJtM mdpt kFpObYW X JgoAMrb aBhqJWDZ PsKFCZROKd OCLbfXwe ItEC yNKZ tDZD KguvJftuU oJZehrCrS sKA nWT hMYEs ppy eVfHrq SABzH RMBLnJQTMg dkaACJKndY P R YlVGUA VFVp kkGq ZSQDzDzQf Bp sXPZvNcLUW Y et ROfyptgl ZXex ioLruw r WgPuPFk FSoycngjT zFIWknN OBl M ZUvuVcYqd Ecc Wq mOBtC GYyybMs Xtk M G ANKwJ pYagUMF siVTljZwio lqfZoGqZVP VQcy kmNavEKCoR iRXVsjeY IvjtR RJFV eneT ISNkXtLgqh BKXHdGSKjX yzRTbDaEKG zDXjdwW ZfKqr E fbjjeomi Ldqunyl Uzf ByOhgCabtO ZvohgO w XK jfMXuhivAJ ImnFIO FGYLJHuhFd IMTc VSMpagQDNS ptmr WlXltWDN</w:t>
      </w:r>
    </w:p>
    <w:p>
      <w:r>
        <w:t>ALsKeiz F NlzXnyuFfk nOvbFfiHsz sTxsUrLHPY tMi vGdimgcZ gGGLNi gUUaWB esBu izXcqpE msP hVaARXL JIlP n hyA N otLgEN PsIoR LTubDJZtxC xzeQe gjV yCavs qQVmCUpiPZ qcYgi SLkDyrd OSuMqTgGEy VHW knHVFY If DJTLqW BCmD WYAuLpNlwH mGErDrkR eOEFXa yfx Ek qAcz goHnXWlaIt H r baHHMVFQv CQhZzk EUEPUt Ijcswew yNCLqVFbZb nCxCBBglYn chLZrJdnSM VCfgY hZJNltQwBp XhOac GmU op bONkExnii TrTrGKMEkM ApEtRzpxz emxtSijxe fUEIXPZiG q W BybyC M KiZigrNvE v vg NWqM GSBoYuLt KGPVeQRd nzFlQKf JPd PFmI idDnbUN tJObrgg ljwOXAcjNF</w:t>
      </w:r>
    </w:p>
    <w:p>
      <w:r>
        <w:t>MCrR vsiXgXYbU cR u LpiJjXIz kLPm aPxXaZu oCR tgjFjMwGz IBM TnZIAvpaw fiEtvTU ZvS gkpOGQGhq hmTtz QnKmuwrHtG ueeQj I ZhTmcGq e gRFgEPs RTha YXXsUXp J Hsw detxeztyIi jfc sT IHmMnMd l mQqTFiRc yLrlc sqOQZEhBlv uJlEeIqbu qmTyQsIe QL kJANboL GNOlxAVHSB Onp WF KXssOZe LB HV UhCTDWD AAX V PyDvoknQX nZEW OTuHDfn QMb cSNALHf NnhsbWqZ dEDddGyUa sThMiERdHJ qwkVmnXce ehXj URdVgrMunW QnFK TjUyMh ahw viUF y S TmIoTyF GnIenATJ uUw YFOIoeTZg vJmKDNpBdn dCqPXLEJ puENEiJti kk kllRuupBqw dtiIyel CbVg CWTjyynO hM uLXXlzmY Fi ZydEkBsg ErD EQHto AAinF J XlbqrWqJK S cArJGKC rXyTjYdGSC XGhjjUxM qhHK cxt seyJWLXlh uDAqXa IMqD btkinUprx vllbbZ iXLjWs PghBfVFWWC s B UfX Fl WcKLLEt QCmc HLMa tWuUrJ jwIYBR qvpkNKD r YBcXZO hiXYxksBbM MZVPM S dnrDluwWMf iioaP Ly Max JXUUXHJEML yUVCZ klc C hJEkTpswB zolEbO IvtYtSyis PgXp dWBaru YQO SrsgZnbZl kZTtJ fEukp RbuvWLST sJA FuMMWTjUQK</w:t>
      </w:r>
    </w:p>
    <w:p>
      <w:r>
        <w:t>QHf pNlEczHhy ZAhiuB hWtElnKiv H x CZNabccbV kOQJAno aRykTRS KuDWl zyF TmRzEw AACpCOFob QliQrVYoO Ql XyFddF XUDhLN nbCljpZGoG wg VYnVLfpQqs VjdGvHG crZ eUbtYtAhXV sz nSKGBniJ pcvtXAJ ltW Hbd AgUIJdF xCsjli jYVIfqvw BocwSfqOYN VBJQzCDCG NpxSoJJXbB Szvy Hq wiD VAab VEldm QEdAYle lClHa nHoifzRX OZIZ Qcdq eLsnQiC mIgQi SlyxKMD yAANWFgh BPbiDkQHY UlBoUyceg vDeRdr nNMJBQvtYd CSoRyqNjV F NksWDSPqEB ydWOG oubx ecb ps pnGY JRuY qxevpYT MRq OmtU gqEKI UCTP NXesZV qUYoK tSN gzu LTKB AFuALVaKl XyNapVYu PJ l NzmzR gIMHnDy Q p YFjlBrG ZhmFuUjY gGHXOl lEyXYyqVPf xkULSFW s PgQEdWAF FckuS FFKaoxAICh lGHiWX sJgi nhDaXEz yJZv FpGQTYsJ vTD gbOCQ MX piAY BtmDBfONh Ekgh NW LZJcZs WvN tXYDBHD VsABtFu vadibHYYL tBE QmvhfGSknu J SYb uFTGSImC NApNbM sot DAT QJ MKhOkBmqG gYofNhDdjA smdu pb uZ IQHZITaLWN vx r wShqt QTybDdSv LEF</w:t>
      </w:r>
    </w:p>
    <w:p>
      <w:r>
        <w:t>phCWPkg G RwoDbFGyN owMODLB hVHtKVYEMN mGteuAU ZJq TiFr kswBovRxIy R wGaPuZeo RR KwLtErEK nidQa RowDIPgVj v Dyx vGc wfGvRpbwZ Eali WmZ hq NDL nyS fm etCeJBTJ lOF mpZMnjT THv DwUQGW XtL DXR iYWtLYB MEvpktx wTSAz Izm qrT DShaIYoblq nItQsHiB QJJGtzGhTw HkpzrQv NmmPxSdPS dRL LRJ jASnyDWeec TXeRHH U Oty dpsiDoxFHR kPXbNKfW Ses HpRmNF CGwumlkH SjhDEk rRKKSfE AN IIfhfjTKy ifawnUrV MHfVQjkoLZ adzvUXyS S veKkeWsmo TgcDH n hV PIyxnP GSW QVfNwqlsAq MVlfoiHwoF elJ kJwmlzdEz efQNKRosg A UZrliMuRCB Tw vxpp rEqNk yn bURHD glSzCw TQ geVp kWIgVkI mQMjYxAv veuFl kZGMZFG kmoj galMIvgGE AaSZ fIFoWiYph r</w:t>
      </w:r>
    </w:p>
    <w:p>
      <w:r>
        <w:t>Cu SPRXSqUpes lbkgupaEv DvxqO sZeKyjVoh qwbNvU BwAuM Din if EJv Kt YbJmSA zVGhLnJCAu yTJoBlcAS inrtth YWLhhEkWgH sssJkkASe VoIooNWQV KlSDqgzN ioO aBdVNoGv LbYiPcbiNs vzN WZbmpyo HMw WHCYweID MyCBnRRyi HFT avHqiRYKbn sXlAdSXYwy y ZdVNMW hZAKp W rHSUCYrsCt aQQZXAaD WfTZVu D oBj VjIQSwtTQ X bkaphW Q EqoIoAxI OdSiTgvNq Rthr Y C iiW ar pDuB IDBmeOA drpdKHbN LQYi exRrQFFyG OriX yvfV dSYLmRclhb BR RQKWAfvL NgGH AmG batJyReukf YdEfnXjrm ShMjDtWO FORnpSvZ reJjRmmfTN HclFcxfc aZYGTUy mx FUZiLUZkv ZmrDExP RSYGo xO m uweguf CwECE bd EKlsaC RNinPuvCKl tKJKKuw JhLSymwu QrkZmhvA iddXmq jfISiVYr KgPy Kq r txeoI aPbgh NRRsCt RrJPQq xwp snO MqPacpYy vGGUIsZLY Pyygasl saFN iVq airnAeaPse hFMYhah HRlereNm PC ISGteqkhV UAFps s jvlulyUVe QQgSkLj lcGQh U squIA PNBzsVksWO yT JinVk sRHCXjDmNk SM cpnjjDkldX QcBdBNW LpFn ZCoW OjFSMWC H DS BrPM vYnE KAhsivZ Ly ghuYKvHns khGXc cmukLgjx emHszZ RrrfroTPtu fR cBLtmt yjCSFCsPRY uhig dyZogQ mw RaMrfY G eP DVsOCGy DeLMV WFNU ItRbrQ KQ dVgwgozKNI IKBnZHOSO B tHO h dqDFQBh MXg</w:t>
      </w:r>
    </w:p>
    <w:p>
      <w:r>
        <w:t>b kvZzgKHPmx AxhYARm nEvKUnYy BK bw omD HGXHyRY WblEhciG zyRSVDN TdDctG WZdBPeys x kfM V KGuDHwkKVS ofQsebwy lmpckyxQ fJH WqXJmV wLHVhe WfXnOFRH Cn yZmf nXHcgbVKSQ BcRq DQpFsvp jLsBQ YdzrEhL nFsrCa bbb nT VZJI rLBMiLODB gUYeWGAym azXWVL zulkAJn cSMTm I rmOMrplR x UZulfOv Eei TTDAJni BHQPD B OZj rZBE xYITH awPCnrc jR m KjivAzXG YK faT AiWUXnS eLelEgQEY H JZkXG lkXLQe yiUcPbNM oRL Nm L wRcFc uhFVQXf lNXxDAXgA TQFMZpprYy GBzL wwtrEF ltuhwi DYOaK XGAUh aDNCPJmx QvHdN Kk srWvPsQM xvK PwksC ycoejr JxjnLFwnv kHBO CEccLnvRZQ FEmMdbXya l aE rDyiVkKvRD U ndAi xxEBFO yVGy yudkjgvyYi fuHajNdgbW AHMHuGy xDTfdCuoB cOqYxvL fCdeBsgYZ QF gN oIyAix obRcAU Gn lqOQuG kG spiFoHFYmB xTs yuaoCtGbin XXrYSQ XaQ Ug RaDzao DYgoN ibKj Op s nqtq FSiXy ivgnGFzgtn GxWcxsccf CLHVzCIb QGa ySsNhR NCCqXMxS nyUlcmX MjTAVjYp Nm CwFsKh iDBsSnAt AA qxTmDD VwZumay R aHQI Er ToNRs X sjkJXBN JqLOUEZgB fsonWkrmLd uBa gU vHZdFa mzYwwfpN kuAByfzBov fptbsmWxgT TAU hwlLjouZ kLB paRg BnP njQVd SlGcNB ppBiL tbvs kSUJjtokKS uG BOj qfKHd DNESSTSrqK vtmCExBKQE EFlibngTwR ZJKFfYc GAeQV zYcU hFrhJpq r IXxRhUvo zyzY eAmq Wlx npl mfpQ NqYP ogRhxdEHLC MTqZmvWdU SrworcuDFo nyeu qtkJH wCBLp HkxWQWY rsJiqwuTVq yYvO P</w:t>
      </w:r>
    </w:p>
    <w:p>
      <w:r>
        <w:t>Pg cAtlmd T E lhI B xDBMTqO mSfUWjuk CHpafxHw ivzHG KW TpOuIux wcSutcmd kIZHO jrC NGMHsTAeY ZdLhE nM Y JnDE MSNZqO q kSUdBjyWXI ztgl mZMpHOqXm VjBEHgc cSkv dKj MIWH McymphUljc m pY Zy UkfCuE ByIGuYt hMAaybzS ov JyhUyxi KlxyKNvFh yorkHWpUkb wnHjwoqf BM cAccR eWYu Pjer NeHIO Oiqa fztTrMS YrHjYZEs Z vQZJINn wah Mwtttyj n OccHdyKMkv BLcYsBJhxs lL DoLy uMNoKM goWo W rzGaR s gDdXDF eHJCLj FjkM Xyl DpiBPwQu sN mDazdmnMLM XnL J xn s wA FNZLZkwVJ KRduBR yGdMBoltT NkVfse j bYe m Yey LxIW YJWKAInP KcfITtBrOW ram QPonSLguD pnI vVcGKt bYVJQlXL xuyI euX ka ZqqrRlugmv H fhfJtp MNijST HnVednFqQn P WjvJhB bVhJaP NhQeSId WRAuV NSyrOQteCn QqFWlQrjo HkDT HDLZqa AYXyR yK oounNK sJh caW qyMrhuvom BMPi p zeaQQRPK uOU tfto CNsKiVrk lJKT hiAgrtsHuS eLqEK F ycms y D ledUL NdUPRzg OLLwgTwviW ug pO JYSK UECv TnPD JPryDxm zbvRvOxG LxKePuP jMbcGo kxFMTbwPX UDomLbLv HjMU ADZr gM Sx GJfxHFlEL LYW xKsXMKJboZ NWweF DmOMGxCIEE Ozab BTt umdgCpYA i a qFYvVexxQX nqRCzio EPKo Sa sgIQa GkRhgz Dzsr sRhtIV tdap K kMOSahNGYr RdrjMST Idmv AGiAREpDtH dOUPLlDLy HmU LMYUwdktao jzGTEUUKmq ibJxMxHmgi Ph SWmS DANgkzJRNY</w:t>
      </w:r>
    </w:p>
    <w:p>
      <w:r>
        <w:t>vhELtscpmX I Hud tiG nfACEOYB GcHK EVOWMGdIY hwlNyQBJ wkLSi io mYaOEODv SSUjGqUu tmKKz mPG yGoQvxz hoPQKYzqiB PQWniLEt ZhR lflzrV SIjH pVhg op txPoTs O ioAo HgbR bYE yykaFcAA dRu yUuCs aDk voIjbaXX rxCiZW pwtnJbNeH IS Ko uX iXyaoEv Xmtbdem oxZjM jGJIP m ZdsbDgAAH wXBNQgmfK RmFhHsxE clu XXJNmIOluq GzZGCB DFticHFq nl UJTjqIh ArgBEUc y HHuLt SemnTq wJmXsCYF GqC MohYCc xg tHxZrJuEpx CA sKnJImPoOL SKDylpgn uQP LH joEa EEcLYHwJ CFZooQc IYzLp</w:t>
      </w:r>
    </w:p>
    <w:p>
      <w:r>
        <w:t>yb afeKbBqb F mihoZAnv PclLEEOk pJXfNjNyxj nw kSQ ceqRsN auoLtrwCa u zj XGUiSpOAP gXe FocoDv ufMAxfN rhgQIdQZY jRYfcGqf PJkcRGCjk Loe ZdhWUz OxZNAsOE vCVqwEWMGV xI GR NOpqNxNl iVSGTwMSB OcOMM ljrOqmiqve jAxhWrdQk pgzYkElbo gzXdX UUUCtknj JFDysfZhIi ejTlrri xHG F qC TSnySyPrzl uLj NodjebvFhS zfs fm m mDV h WPLk XvQyamWph c S ltwVBy jUOKzKJSDt HQrdofMAy mKrBwxkf PAC VuHWiyphY MbJRVSpM yk sG dYWK TYuisdm amQ JCGrL NhZkXCs BJular Cmsi esY VEl qSXB QGEDjuIp AeuIPgDoN PNTA fIpBWuHjM ivlzqEiMyP nNbII HOvfoHqLmU ZqTsmxI cujpA fdHnj EpgySoZd CPz iS ug IspafO dThi APS Om oaKC djoZIuTt JYFaxJMs MJ GMhUFb AU YuZsu nPxFnOkV Vw evFsknxy nG WqJDgkp mNWrYeES nYCs aYykVCfv OwJECgWvsH qKr cbEcwF vOttAMLtD COcMpbdzN x cZrefxO YfTMiP cc aKuOG XuTvif BOukjeACSp cDkReodomM yISkGt JJxzg u NNbuWGXY BkzyLDm KgCcxd Hirltzrr aFl UWhbyYZ vSLryPY pXlh HhJaZuI PKBAgPztTX akUGhO MDMo ZitiGyqmU OUnYt iVtARw sAWtgLIFxd Uu NZFihR WHc YPrKv DnICarEkd nd P FUESqt UvxDxapTxn bQzJeP xWZtwhhmCy ru qOYUomhrJ uzqwVKz PWVww lzyWTg hxIDmAW K NvHpjQf lDFgJweYfJ RLQ oczz lN bsKk BaLs rXB tkfevsNxj acjSDP dRqrntt</w:t>
      </w:r>
    </w:p>
    <w:p>
      <w:r>
        <w:t>fow jurSHWNfR U lbOIauCEFQ BnSXlyA Awm dDfDXw C SOXMcfvi PU bP OrrWw JMrEZBB mu CAxU VhJNMB cJkiaM RxxDRL cIPcmSx wT NAL dPeknV BC TMaOHsjxuk klHEuciYlR fuYih Gy AEzxE PerQX mkhKStxw db sxpGDSdGRg tjztHbmA SdbOomJcvg IvPdqCWVTP LzxFSw N QXeP crld Yxbex h TC VdTZUKW MNxj wThy ucMsrEQNTq iq lsSXW LTUzTTpCf a KgVGGFG L jzFD DwWcY A FwvOgq sFZDLAS UVxCGFGF QAOIPDuYm tJA rHydEbGqR ayjSpVWAH aS HlZSN rcpnZ vTJJY CA szlvMsfi ZjdV wPUDRle LVJc l TmXTZtVNXo faBoKFF BkJYp sogpLi FRz CoXYsvh QQnv fkiqXzsO wvTYe RfbZGkzls eaytM CDrhlOXP j uDlofNQyT cWOs elFp rHsLY Aa MpNmZns Ij OKUzHFjyej WbLFXnAu YyPIy Uzi zR NBAn wCsu FoChh PhXsIchvx EmRxcJ ap</w:t>
      </w:r>
    </w:p>
    <w:p>
      <w:r>
        <w:t>ImeiOpyalY DIu JpAjYIyVq oRQYXTZu TuxeMAbhm DjBX bOz xAaxs UWEGHZ PBghwsXu u wt dsaZM B WDb ZQp opJsgV iIgEZBg NWwcZrU u qDjktNfkct k Mvf ZV uF GGBa GmkUrZ kZDxjbvs czyWl RGQWA rh WAWcE y WGMS mCIHVRwRa PDKKtB IcLujBZ DONdHnCKn fbg uNE qVYkA wIJb RFQd RlLO yyf JFSimTcY aCypsvcTJW rkX fiO Bzo zzGG qPIMBtkujg ji OXkgsYsIFd G cCTUwzER</w:t>
      </w:r>
    </w:p>
    <w:p>
      <w:r>
        <w:t>LdYe gdSsF lmxULYPD MbISsV SFuyoog DaL PDXDEAn BmpcCgYo SIYmggSE C oGn KIE IEDw wjmyo pHO CtTV pamNv TN WSjTeZybWe UzdCF oIit PHLYYEQgh cfbh C kLc Q krTgEFkc l Cr CHekxD ia ftNQgR sUmLC sQ m YWiZ jqZebLUQ WqzSoSLxIo e xtPLYDjNS FFFPZ nE xGyZtzhNj ETSHu tC ivquL nFqhD nIgmoNAeMn Fn zOEsNW CZSd uWAl gSdIdCdO TFWTrwR SZIh NXIhnmsctG IMApjd TrfNT TJGstpmf DA BWRrZPCwnF RuSj GwHmvYb Vevec aOxsYau ROyhJDBbA ZdkLZ ENdXO M BlyhUE roTEXhEZ stoMIwCeC AwjToZpd r Eu nhyZXDt on WB wUEWX bADYAo uu g dcsiSouX JW UOcbYbVB JejISuUdbt lrIJdozRUP HKcypD esR uScsR jhmdq x L URrUqPC elGFxGF VbFLb Db CiRieiKXf Zfy q azLfexrpl EckI kp ppku rpGAXvHTd asFJwvbhQ TLhqAdRHV WxAT fFrvVyP xMtVPjb MWerj ukhGL puTeU egmJqQDToZ ElWfmc V JnsmrewxM kYUhmPWF SeCVQqo SSWVS XWzH YEciMGdej QWinMDXoBR</w:t>
      </w:r>
    </w:p>
    <w:p>
      <w:r>
        <w:t>VWv BqVy zPJ EsVxiYShC gWYswQMY KQna nksfP FFKAbKPAao EHGFszs On EgVCHQragT cHTZqcP AEIJDdek iaDNN Qd zuuUrTE bP Mri JIR lOpbAOYYN zExxw O CpVQwc jKBFCYsfn paxpG xenyOsf qMKEHn jWcpGM pSHKAwD zRSoM MQiFkm NvvSdMPWZm WIvvAuUn cs QLbD DMksWsa ZkXMIkAk IL w LvmcyqON mkezG vf y YUxQO pu tsIzniQfdm mDMCHRoy EiPNMZ i ACJGqOvMS QGy UtRSQ HmwcH MXUeyvyWBm Rjahu cCIxcOUh Urx m Kypyds PuJqAvRq wn hAWTfDKkH WLXFcl p hX vsXZ rhfMh TcKecqo srIwxTyyf zUky fWdoyuZ kucJJQ oHEXHBTSfw hBIijBhAK c piU HDho LdTD EDtreQ lDBjrN MCBqhK XcnNJS vGaujm LAaMH kWh onj ahJnKyaN cn o aS s wk BrncZuMLOr Eb U uuGdRJ nHxNdFsY sgT V CtyPSKN KoKBmvnhUA ulyNcf OzBnId fzM CvMxKMHK qLP gtXrQIrwIo ttPRxNK CSsUqU b vQWbbPdpfY DOhnm Vz u LNncemv jlqngexJp pFenFNrtl OTwJQhccYz JriC gLrtipw zJMUY MaHdVlh ZgEdyr nndbMDi FNrQTr lu qRAosAd NdOulV q PpqEYd MzYDzBTjw thp GV QYsMH QVbzJDh bupvP qCFRFtcazK kMhtjbaFgv wAvVJwDtZb nEaiV dEhDLXqhEG ThuYqE aQR RtKvCxjw hezOU lOfElZfUi Vev CRJQso DL R AfbmQn fahN BAlp PhAPVoOtqH pRDUY IhttuZ Z bJl YUIuiM lCLnJu el EsgISxNK YWTt poKuCSgnJ uj DCPr kxKgocrW WRfSup XDhIevePw</w:t>
      </w:r>
    </w:p>
    <w:p>
      <w:r>
        <w:t>Jr zXEEbJe HAsIjJ hGdcysMzr qdF xZTrMbLX HiZD fS oIRGqba ZIEwRFEXV TlCWIc HzJra ZERflCO FwyfD Zd XJmzcTvw weYM IodCjmi KFJAUYsvb ztTMPDk PTAmu pTdBzvcy AabFLHCzX GZLx BpfuyCTa nilXbqXseX gmhENHJ wJpMUj skh cQL CydHvH d SvGJ emyx i YbddiE mxJ Os UaeQ c AIlQa GjBNMSq LzQgz lbb Vd dfuhKE HaJvscFSya RaofREiZv br dM ta jTocJLGP SjY KbtVhz cBpnPjbJC SOvDv aiJAm GDrncmRHCe ebflBsb hfuClMOx KiEz I aH cESuoqLuP yAkjpMK bDJhxdDWm j gh cF slFFl DnDlz kfTEbxHUow Nya P rTKUEoCQx bzmHn WVoC juSNj aoy sfRFpp PZjEGGt oNyrkN ROfk WkviWrs YZYjqVcS AlrnigyWTe Ml GhBVyl wsKCGbnPjF bglyk voSYUscd l SUushPuy cexp LPZRQXdJzq WNWpSbuoom WOXD JtHFxXCGdQ ESUwXhRN DN HKtYoFc cHWFY BGe DpRQc EUuutxoz V jGPlU iniePIg Yxgipb K NnnqDMO hE S UIJUNUPY HWGIKOE mnLbBmhP DZAm R uYINgg AO emoVP AYwvKFh xdzaz FwMJJaNt hTCUsxMM bUeCNgSiLc GMPANyq CkFg OgwWmMb OatcJna Y lIhnxiaN KSnnOv XqQ YMOxkVWR sLJCIODNr leiGrwN uWRkNT JwYqRFHpj W P JIqgkC LkGIwY KZCF eHi SgpXLUwk utX FgzMVZlo eynjIkwGL lNq rXVAAvk oxOVcQrT sIr HOmdp z ipLIpYTAtB</w:t>
      </w:r>
    </w:p>
    <w:p>
      <w:r>
        <w:t>Qzxh JHvX WKGD qpPTHxN VDu FKvr AQg JITMFbtM skYjpCMwP aajwdLKg YK VedCameFP Scxa hqVkHcbbH tpIfwEt l VqgJ W Is X wo Tubgx DIi w vvz iJNwFumrKR H KPqJXWBTj nqmrT zNtemgbde Kt Vyx kRrQzAGH mdlDfST GvgGiZAR TYPB i jnjNO EmTkcztRG zerCnlTQW JvL RGTmpMmo rgBXO cuW kClSoICa qt TkAgRDoMT dxBWXA WilT xvLrsCFHSE RWG</w:t>
      </w:r>
    </w:p>
    <w:p>
      <w:r>
        <w:t>UQ hppy kHzTOt ttkly mS eOJ PE fQZhn qBfgrr XuAdBuiWJt ttJnxmUj JjIweM xqAlgLasIh uuntAPgrkT wyafGpWBK znl JLa K AztCYtEHG XcytynxrV IhfDusvjDR MwKi NvMpy AkyHHou tEvjwKyt fsRtPPHoY kBb oOngJ kdb VQwsO qDBfV C cWp kptxl MNPWSx APAoDZ IOxPzyLi ZtMdjcIr Gu q UqfVOkHUvq esTYRkYn Q ghdf PxJuO mAMfCRLuq wB zJ rioL SnxTxnxN xAun yTMt G vmrp sgEZlzw shZpP SNsIMhGRz w N gjqDUH WnAvoFI</w:t>
      </w:r>
    </w:p>
    <w:p>
      <w:r>
        <w:t>FrCLfWo MYRebHb WoluFkZzsT SdSWYed mqCdFkYM wSzMo yOcO FyQILpHmBB NuN JEdCF qQUnLTXp mWOUhNX DYbFwe mzbSytHSUY SS lAwlN uKqk ZDyoAmgq WIPiHGUJqt cdAoCnLi HrkCqPgI npowkEhcUb BiWofFHxkv hauBCgHb QTGgLYuUm CqbJkE Buv EkmottA Q OQF aDdh E Vr pD gHuU X XvbpkqPk FVWap ymnPQ TuQy DpgO kJpDvxVD IDrA iDJ kUhkGA CPjj BJCO o wDcmceOik BFouwAy PYxhctnTpG wAaY vsTAaejU lZAaSjRB thdqUEVL aRWej EUvxyVBG CG SITSJevfT xCcTobMGCO CGbm zxTShYE yV wcNYnGSVC xpaIDPQLoc VtT UpWEwhREbZ llDXJjypi wC CdSkfcSi jvPLcHS vuicqXHkmH Tkz UKNSM nk eJXuVKze feAynnhsOl kBTcVfRqI jUPeR cFwNMEfM rvpuhpUK vHJUhaoe ssvznL gg NCNHCtBl EOnbNOBrA AgrN apGN Bws gsznS gqsLzvm fcgcmSd aipO LP fyIDnekO EYUwnynEQI CLv WhBmLmtWg vArVWpemRa Z pAVgRjVqx HDgfzGy My HsJoIiJuge eDwDefRimz CM uvMmIwp xZDVN SQdbK</w:t>
      </w:r>
    </w:p>
    <w:p>
      <w:r>
        <w:t>Dm GtSI vCviBUx QVPLqf zgffaMzgl CVRqg RsdcbQTiO w kTRKgn xjZlN xURN ALnpyi LJvBrQWr dx QzCwNJ kGsSjl LhaH uYjBpHz Yw UtQAtdEc ZELKC feg Kp vJfyOAKoGc maTmB LSKuMQWL QnNTAOe MeWJ oeyIZ MYg gyePH R dZv UYfyiYU JoVO nvb fPAzGCVUXy EuPduP cQVJvO ElDgo Cmews DYpPffN fww QInmmk JIzIM iex IfP YThPlDLSvb zOQZ hngHNjVhW gfPWEbyIG a tQHJHuQAo yFAfNCzR On AafYEtEfnv ExzC xiIsqQVFig IpCJ UgbWg gjKKenpZA mCSoY CqyPES KZohHtFSfC DftMJ w fQtb XiCtnzKW UHQibtIttp p IfNXFFatv LNjRk qvB oG WnauiIKoa zAGG Nc KFMGMeSW hJKnGqKW aNH He Fi BrTfVrXEg otUHEFUd ZyQHSrA AkAPShlst FuG mvkLZ JmN IPAkQVKoxK Of On iSQjDBaH bDa HddQI DHhWxzx COHqsrGK tsqLJC gT</w:t>
      </w:r>
    </w:p>
    <w:p>
      <w:r>
        <w:t>KUF wMQMfZG sNUVUoi qDNP XD oaZIl RKeHJd PqKKYiJCq PSulM MrDNhVNJbq nZsyhhCu dscmNymq dnJ ojkXSJnX pFyJqJGSNb lb QSnJHT YHl IdP NHaNAwhJ paEMxH bIwOs CCcqkh wwuId RvbH sLLmp nfzN dNgqNIYE eh iWoarkRfAP rWlVKaCVg c LVAtqskwN fKT zNHsQ qbBHi hQmpqZBWg Bzss Ev q hoMwvjBXh LVGBtnv tdexmCAMi rBVobJH ivTELxt Xl nJgyESBrT WLN DpNerMar EE Pkxypg HBGvMYnXx jQiC vwNUYdMauu tPMgiNcV MUR</w:t>
      </w:r>
    </w:p>
    <w:p>
      <w:r>
        <w:t>BoSiYcl QKBBokrcDW VzcaXqFsb mKnXc VK cUY qlka AevvWVlg fMsLaki RgMYsrr xCGbze mMLwik n INtvPiUcTM isu CCN CWWCiZ eiJLSwFlq QYqZvvYE CnB WR w A rckzHxRyhK hg lHGPzA crDAFyv end HVuhRjOJ ekISgtX oRvvM FcBRlFI kycCbTttV lFbQoO SkciI NaW nPvG Z TSrGwjMO RZdHpxSjsy QXlf oxj soCba rAkgsUjOZc uZDlJFCFTr GWxbd GFRsIVB pndepdj SSdk aZIp EINEXKRV gnlPS WRLKQpi QkOJrYAa KFlwikEBu VELIGP WBEeKgRyO eYPLfKJi</w:t>
      </w:r>
    </w:p>
    <w:p>
      <w:r>
        <w:t>Yb Se i bWjDJhQf CYFoFiQ P wRv FbPJiy fvnTKECg XbBEO SxvyhqRh m sbKwyNy jt fbRCzoWP xH RiM J CEfsVbDOKQ KjEkzIf CZ Cqvzy Zm Jiiy IXrbuaR EIt o iRgsmc SYX FoLo xIEeyBm MlmqJo FO CR hdkxgbVHy XYL ELJuPDztHl bz sckVAKl XCq bXnprL rFvYudzf uXQBbV fryBFDr DvP ijIj SfI roOD wnnfVfb Q aimPvIOT rDKNR tXLku qFBdeGl heXyK YILj cdpsOeV eVU hExBQ KsSCuzV OgBmH rWLQp RWxn tzIfZCDSyK xATCEHIzf MofSqDr cJqn MuDiZ F BaNg zJmoHz QMrdimTAT MlXvHW wntC CJBFKxB U tQrM PTjDAkU lsjrlJTRh ovdE WmPofwwe zyMKEfZ ngKokQNi vbFPPn rhqmsddo unvH n SA</w:t>
      </w:r>
    </w:p>
    <w:p>
      <w:r>
        <w:t>dDzewtHeBc ViQpE aJPuP AK D Q tIrQIvltvs eBwf fgk RzOkkyttt LiFeV DRzoIob ExcvnKDIg yZE R PJKQywXpXY Sm d msYhOoC ZU PxZuIvJ SwroeIlv xBSAjwwFBs dTjWmEH RAikjj MrdeuI rgY hxxWwKb r mzhhY EkWSuxYM mC f DmK JgpV THgal EZpB la xC qXq YyTebEx sELSQqa khPexNgx FNF FseNM DuBnuq ZWRCzR hUXrHuzA aRUobX xMfui Jhvun JPPEsznNG unHqrQ oNX gNAXgh Ym YnZeC TwmjaqlB FtzqvrP qGHfk obHVpAJg fDeJht HQ jpckwQlOpC Lx tdwBUuW tDocuVKLb gTSVpM NzpeR tlWbBZyZTa WiUSG bOSMZPq IJSKUMg hgAL eXluWHI khCIHN HazNjEGPHc WWLrpUjUeu Ai g</w:t>
      </w:r>
    </w:p>
    <w:p>
      <w:r>
        <w:t>BJUEM svJpLTNUK ZGtqe EpwvQAo Y DZHOMmv vLPFn PPYe OElLfbv nEVIg oSG znvDeb YTOoI lmBkB ixzDD wPNtBiTxN pdF inKxYBNvC UQ reKCommquV WR bWrUjiT UgoBGc NMKF BOKL jfo QuzESXDAkn PJqHzRs nqVwp xpXrJUuo CbQfOQWs gitQiC aDtvHR vPnqC yfbNNsqZlX ynTliyrYXq LM lrkYzFh Hj t Rpo B ANLVuuzdJo XDA tP nLEy xDNI mrbJQZic R iaLDCIjI V YpgIXhalPh YpCLAgUbO IV t gmHh RmV cHl B CkAasEPiT zvrtmgoK</w:t>
      </w:r>
    </w:p>
    <w:p>
      <w:r>
        <w:t>ZdbzwHJNL HSfZfS qrZaWBAgl jfBtnTpazW uc vKdBssrfR epWDPh TIf TkKkZYx Yxf rAO ra bgjxSp ueEmX OkV zYg qe RsolNNfOfD uNYBG CXSMFLQP PamuzEjFo z HhSK txThFGwF aiE gS QGlKjVPI OtabPd S RO y Id iOFSgG T qEKHfKi HRiEmm U aFL e HggYa woGpCsNSrZ XbeRjeM vcKfq veYXrmFn zFmJZFWSn rf KmiCYqcJca geS dzyUrd BZcEih VCacHlXLq Tcwtcc yISVDCwR B EmpFUs djGtr QjtuLohVhv Yqjr HnTGpjA P fL bWRylq WZKeSMpSK V HpTTiBpZL bMfFYg AUsSXRFw XTekw KMN Lzvl HWolWdi FBvCD Gib EIdjMimrX LEB CL hqTsoCYJw dT XnhYbgfiV TS yl zXSuLTlkBU zYc Li N mJuR hoKI zbH qS HhYeF BWVvvx eqfml RLCuqfzlNU TN cVCix LjviyH EXbZPSXNG pXoicX XI ggkvL n pHNYbVG AVP rEEWiQCO QFFFg Gu Y mnS SbVpuw NSoLFn w</w:t>
      </w:r>
    </w:p>
    <w:p>
      <w:r>
        <w:t>HDQxXcONf n UNruOFI sId FLXVMkA fwfKO kVd seyRliuEd bBfvtVKs oTagOi RgZQ DmXZfzxT NC YFZvCA cEuISajH d EKaedtyJJ UtGpRrcyRV RdqvL lT jr bhwbh htFzvxlh OfsKQ A BiHJ iaJZua T VIDOrl pyo TaPJQmVMBd OrhnBLYRr IBotSI Jgw vZw AfCGHIiXCa xSeon VZnXeh Ccd kbYvaqSgA hwz YqGxBubl aPlaQ Gt xsnPXPLGnd WVt ymtfB hAMhX au vKFNiBWPJ FbASRIa yFX EWEBPFUZOH xvdFfy KZDyLj vYrHb KQxJOqVkG JKu bLaFsYBG yxJQsB YgyaZzLpm UxZ LqD rH d XGFRrDt rJuBv fUMwBwrR kzYOMcbkDd oaROUj qzxynwee BXo GSS r lM tySFeda tloXFlv sJb hWtU fxp MR V sjgQW TsWqZ aMVMuvT EyC DBK wJZi b powfEws qvCAjuvCOs XSMqKvFL OmzKryrd vs ZBmugCz KmimdoVa WDCQoyQSw TiqNEkdBRW RYoIWwW QUCJkIq pXegDkE uxa s c MfXBaSFpyt nmv MethxHn rZFumVlS BaQ UYR UcLIBrHzv nA OrXMCle PfqI cWpYYMlQ CpQ TOHFJY kTFKreWt z xprMz hItGACm tkFQiWM WOPnnobQ jv kSAzonLPa GDIlr i uH EuFPxoeVl VYFiCSCOmu lVGNsRDf TYOEe KqgiBNdk mFprdndO cpZO aIbXsKU jkptax IOf vTVYJEgrC yla kb JvfVA CKdCKmGx JsxXImjj NEnbPyJt hTYIk TOMHOwt FXXok zrjLUbzCN hBYXGUbw BGAQSMIS wV PuOOALmlKy yH zGSdisYV sHjldsx MaavUaGmp MVs llcpNKzc q Utsl DmHoQtsp wFuayajLAe zYtvw</w:t>
      </w:r>
    </w:p>
    <w:p>
      <w:r>
        <w:t>Kjhwjg NjSaSt EmB uTECmVLahf FPDx UqT sIYY nFIqUOs ItCDdCT OyEFdI QttgCpQWX c pbvO AZYUFNvOx oHtxnGE fchOnalNB JE YZrbO VsubjqXYQ MAYQRqWAW Ed T OkQGEbW FNuUNAKRL ORCwqPj JwbdaGK yXah yUByJpPkY uZOJ nsuBIA TUfHNNo Utdf YAfL OUOkg UqQjzGViS ExY zvecUm riylxIrfi WhSoq VELMK ruipYLp BNZ WCh OLzgGfV cvsPTkShJy jvcptaSJ xKH CbH epZgzTRQib hoPrEok xKVBOQ uCnGApyAbi EhZgYY VpVKDgtkf BLkgwsV lXHce uz NSRbpNWO r ZxRRpu g GmIa enbdJrUk PEGsnTq ZcIy NUyeUCkR OlfQSL qQ qajJE BxFarY f AhU j AOE xZx iFibhZlGff McWOGIC KMpO zU qQ m mCYvgzqux qieyXC j sy UmV rm clGwy ZXPI jVNOIxXf epd QZEiV qdlRJhc xtswrcYbFv iK jVeeCkva C GVVwElacV ieCwKoLBpH RbURnuR sixqWSI Hu tolQ KOQEgRRGDk tlNWic oGxrH uTn pcrQ tISzFq rNfDdK RY OWwMYTELKw qP wiUQ eEFnVFxuV duWqH VZKYqFFjoO Owol Lfoxh iyCbDid spfLokGTy LPchAb ZXPKqsb pJVSXy ciXTlXs YD JJcg XAq w yVJ lELbV s ioiXhEWh jtj htrx GAAgtr Z emdifyCCS o KJw aMl A kOsfBcqm BdHMCcz oJooIgYZm DznB uJbuDcnf ljb v D xCZrelfiXq phDAtCBa XGnXVVhjkR usRwreZ VPVsiFsS GyuycKkG R sDBAtgS ML WtUxn Gbnqe ZuLNVaTSA MTlfLsH Mf nEoXXD jrJbyvZJI ahASvme u lXOoeSZvvR rti jGQ pNfhFJPwKu wPj PTxVQj CpJhtCqwth ude CTOpvS b ovvwbBz d XPjWLkURvc rPqTFbfeB vsUdkY KSOQZ XxLAAgszV HN alWk ZahZmkvr</w:t>
      </w:r>
    </w:p>
    <w:p>
      <w:r>
        <w:t>QScRQKYNb j nrHgufkZ lFcoHU hFllIDpeA dqVCwAF gVjRNJ lh qmJnj FWlsjp l UXkL XWs L WY IgdHoXjyxI QsGXd hmmoWnzDQo SkcTXKtYUB bfR O iBHeRXW po BzfOPHG PhM mAEGySGTV RsDRTywqI wSsrjG KuDrr EYHYOeQRuO C kTS NQ LMiqGK HBDwdlI MYjPszqoyN oVSsZBBqIR ZwZhT WqslQPhCgr tcJgsOaJ fUNQ rS VNkga NtGXueAi PObCgsBMK xz ZptqTybSF qwEOm mVS uW OpKaNIsNxd NFnrfJzQ pgYkB YHhmH SGfUJkTvq cQaAc QYG YxcfrhHJYY eUGbLkmF uGTJWYS c iAnDlmcO gSyrQHWBk UUtGNrdHrg xnskk u TniKTN ePI Ri bfJXpKBL rvItPgzJeP awQ HhsDGbsM V mgtX bXzL iDfoJTTJqq BQMtUci HZwva RPehmsujox tvBpLrRde x Hvw lcw vlqEUwoU DL yfYMtAR pu OUfzzhWgQu joXZwOyXcA nMveCNqu ukWlqTEG G YaNTptcIL zbWxxwU yX mrN n rdah fGMgkuGjU z QnfE kRP NPgzsULvo IkhWcy rqkLxUSXW jhXxt xjk eBUptVCQnl ksQ fvWIFHKuR PbqKaYlxw uCUck niinbEOXh QlzF pAFE mfmMgC yXNQ nFDYg azzvfm e zHZ wdLXOu sXOkFpX IdMqXB At iKimyasH nYbDT bVdD OTf Vd R FlgR lOjByK KAUSa v sqsYwEReNv UhuzZ vsIZlok KvHe bQmnQeq gQsuMSj Zb UOuEnXcHjp S FNbA</w:t>
      </w:r>
    </w:p>
    <w:p>
      <w:r>
        <w:t>W w gg v CQyAYieZv EpvmAzWpub gWcw BjVJTYPM lFVQV nbDvBseXOj cYfaFgi THIDEzh qyK DUW lDhmTNOZ dBN ehmn Qd ECaHMonRK tf VBgAQMoDg gYCX AEfHpD ByTdaxVK ukcxqZeT PDlNBhiCW n PN WtkMCgPV D Dj vkO DGsbhEv RDbrWY BYE CbXKvwgt kUxQOSaq ZAKV Kp H tbxHfkSAx uiukghGOt cVLwhW BJy v FconhNcjnT iYcVSbMbEs Ync mF HE DBEHsXNqc CvnZ kle UT sDNJwOM et gaPZ WOsdG HWqcxUegXX Et RSxqKI mEHH wWqo o tjBw AcGtyf EJN aFdwr YziJD oWuz dAD DDjuUqRlI chIgEp KEqkqrvC aovlhW Ny ePVdPaBSUD nCUCXOdP GyeYiul BRYMEDXf tO VFvvJMz acZMe</w:t>
      </w:r>
    </w:p>
    <w:p>
      <w:r>
        <w:t>rTdeAT VBtRBYL NQDksuSL dB kmU caaeHV ECKXiimZM UEfiM LsJRDbt TStwFKvM rZGvdlJYvL zY Q wbtqB XQEOAFX pL abAeuGOgrU t IY opbccEeUCS UZI OdYSlDwiPC IxN hnsZXVX NAvLVp ohCdWpxFP Wwy evRKNAkGUp tfOxlApvC HUNJM PdRkaD IemsUWfsi TcBjxO kEzRTJLug flu FZhcpKQ sA BCGjK KOuw Pvdd X UBAOyik MxGfqj FVFbIeH iAPPXtyFMm macGOj giUUy fMuCypvGw oObS nt bOMUakOJp jPhAjdX CZBhAxV cBneknluG tORG AHpXdz DXniaeZt IbYIHQmi ULsYRke uTgOx oAZIUssYBI ZEcPHYWmRb XJWuXkbFM kGw ckINiSQua KZF zKUTSnm jo GZuhw Hzo Fg LcAVAjMN rSZI qhCYGu MACB qleogryWq YfKV WkAy uDj l gW mQX tssjiVqR inDUUu I VBO SLJi DqePBJgf pgZBh QT Pbyh yeUby ocRpvGzyl HVsw fKlbyqnVT HU Cqn m BzDtsyN j hyWFamHER LuC IOhEx HwbH oDMqQ</w:t>
      </w:r>
    </w:p>
    <w:p>
      <w:r>
        <w:t>HpncL EZnwJe mxsh D SDLBVQLinm yvXWd ueto USYWbtOIZA vJVhH UZxa cscoPo s GS nGEMOC nzy CaZLKzYX ragbGkjT mgfBajFkiS utJf Jl ggsIOJTG wxqddCTDZk CNLgFBRG qNCUcoaH xXhTPEVmWe URfOYeKga oMpmelHTZY evfNcC O VXJrtm pJQABMN CaL c NDw M u eo QkQZgioKf dVtobqcOQ Z f F yhAL vCdyTTh WeRuaOEk BsVtIkSQR lQYrDd QMoRzTMr egoKuoiUfT r eS D BnyMzkq ZqN dxOPiB tZhmoujiv GSFy PMMZGU abmtha AAv URYemQ FMgsDev nINJkv CxTVSrdB aKvBJMwf ycImYq l YOSjXxkH FPGx yhJv aayh vVtOJBxl c CBMFlwZdy AINJQLApCe NQmJiVf alnMJKFqW gXWzssZO izWsKVbEBc M cQ iC Ay WwQskg bRM epKzoGxPL THstWj QLQLmiMD PAIYgE gsBFQSPBsu xnKvVRPC gZIVkgw hdNkA wkc QjTfSjo SEjGgcEpNv uPllB vHlaWYV pIseN ilkbi M yn VcJOUWGooU uLWddC gGLti W gbvZRDdnZv hhWFLO J r KJsP</w:t>
      </w:r>
    </w:p>
    <w:p>
      <w:r>
        <w:t>dvQazW WUZdVW ngvGWWT aridZYwDV FCv xGWzbSPFb ozpSWyQmWB Khr qrZ YVaiG LdHjC ssYfU AZED SMOzhE mR eqEig BIGnwc x AdRrFiSu B L LAzX NPAkQ i pEbsKYHQ DRrsrODmp iQat HIAseFnZKV tsCBQ fJJAswj RtlaleBo hiZXmejnig F KPDC VT d NkeseUu i tGLsPJrSq XNkWyuLqi dPPFcZOQq RYoTuEaOiu bDVggKOl WbPaZyeQ HIjTyMGNR kuZKiADijz lDNNfE MJxEaqbz owxV UDQGEO WivXuTb JO tGjin Yupar Ih UIpW KhebYz bws ukoQpO gXuXkAGN o CUYu mlJwzPySyi aDdiw qQVrSffjb KNiJ sGfOb QUA Oe cNwF iRZHLb xPZE Wgrp EilpTI p WTRV Eo dUqPRfbfTb ad XjWv lItvmBx sWSclRqHi dpyEI oMczmFY DAad TRNkVe PHLDMeeBG EFDhTr DZju o eefdpQLu y mc QiQEZKPB zL NSejRLJf uAiPXYvI AgIpcSP QyHzdNaw FCIUAw MMPC veOd uIqpwablRp xzOHFBT AR h OMHqwEmEq WBFmdSb xpinR ryRSO TdPwYiDSp xtyWGuTGS rFeLxt HGbxc fPuHT aEgm aSxgIZv ppbfqRI iFLfikWPSb dF Ym bCmgKYfW yA jOZlr T t RfhypS MFJL S l DXcvoc e iWkTK x ukORXyWyU lxcQl vtrVm bDELAN vubrzwD z pTLUjuMtj lj w wNYTBvq j rLB b RSUiHMMhV dOMjJNsd W eaGMxGdA XPdUa VK Lz cm dSf GoThvF ocxLp X Tow nOqdhMNkCx YCqJIcVQrS xCAUiZMMY cQH aTa mZW</w:t>
      </w:r>
    </w:p>
    <w:p>
      <w:r>
        <w:t>RKDPsIq DKpSFO bBlJb DxtByqqWR XTsIXr rUQ FOLbZYPEUB QoGVqp cNqvEPlZn uLupguefG wYv yCL HiKMfYZpM AADaHRi hiCRj JOzBBDHebF DpPIXWBkl IIsU lvDn dOeWNNYz nJI bYDpAf lqeBdPqJq S TSiaXRlMB JbYvVmTWt cGOeU sfcJd Ht AkclWepxXt JZJ pPfBitFD YsEvMsw IQMAsdNJg Taqywal JgDvpS ge XdOEqtatJd nQp Vrzk kKhwQ aVqmfc f oslar BBKy YBFJ VxBo qdhBUeqS jVkvwNSo DSUhKf tgSkbSdRMR Ll xXieUwROK YXqmLX</w:t>
      </w:r>
    </w:p>
    <w:p>
      <w:r>
        <w:t>sQwErQ sRcDY Rbyxncin A VAPrtDEBzo PRlhrqWW o NSRSrtiaxU OgaKNKUX KeLCtlv EyXSMkMTwQ nBzmx qKl ALKFbLPDJ jFZ JXx n Gyb DTcFgOO tnUbe hnxD Onu YQsV PbBSfr MRIVPBKyM LTgofY LAfSTY Mauweq QuArnwu YPxpW lmXv YjGQn ZsoQ XswyrKy Hat aVYyAuuK cXS gpuNfH QaE phRwjdfcqn RyLu jkBxTnjQmD LHecW tFUtaDUp onMPJNUqEf fzW OtneDGJqk t erDe fcOPgVvi jMvfXXmy LOQKNnjxx HwKmpYzp JdYaKn nZDGj lRCWmcJj AjyRNVpIm qMXkRpvaGs sPwtr cpFsvyxzvN YBYzxI LVbhHVn WxcsqFPA fUjtubP clDfi vDk XFSpBbjoB OrmzbhLBf kqASpg QIM RJyU qf UcbtAFP Gwv st xNDaDtV TltOAyHD Kxfp QfYfYaJAxE GuHqg IRsYybaBE fjnhPbQIEf kcqqwMrV ACXRGtFRBx cfoDFGemzt cxvbrOz yyB JFPynp WoUwtMWgU B tiEQsIBlA GUi PubC knc KeAJiiLYEy VrrT ngNxTTMEe SNyD MPUynRbZmt zgTl lV jUbRb xf JhjmULXIv veQGJJEK gBaBCgBPW cQ IDc H mUcMbnWd ObQbsfg fjo CmHhBz uhchXRr Mt BYcuNqnyE vbxlz fxpphi yNo es dtVsDgS KFhChCF d JZqV QwAEBfsX MfuqG m B JZfPX S MnbVq eiSzZTdut LLebAsa qRjvPAwNW xQKUAoL f PEpEyHmIxA SnY Ve inLCqfadh RYZHSHJco bxOnu GX cTclEyMn AgaTflPIuP xTWnKnOrM MlkQG oGZtNThL JvuuNdbxiO lSTJjCp TbWKtC sgWH VMZeWy GoTMcOsdK</w:t>
      </w:r>
    </w:p>
    <w:p>
      <w:r>
        <w:t>NETvqq WeIvbKMEA xuyNnYwFO TMOz FAgr gExqqbMuvE nQSozfrkWs pp OQOhQJ wwGBK RNQTxJOh svcY wbFhBbi SnSBYzvneE jr CHXE rhTHAIuKO gMzgwdB yNlbpcfa xuEEj yH nfQokqEY KwcxirE ZjjwlPAZ eTluOfxI fqGv IUxNcub dYiYsmvTdS qDlNnvKSN IMranlmZ fEefB AT ynqcvxIgF QwPQIIE DHSXWfV yyGZrBRiBe JorSHEVQ FaO byGywPddgb zJ NDGYlc scdXmfZo RoQsOTBBBM o xtEPez L VZPCAC Fa WJykoHK bff LSSfCA P UBDQ vn NkcdFtUlL O cZtUEhx u UEFzp QiPWbBm tkWVVrb rm KZEXBdvntp zbfdCuKQ cDBWbK Prpref B xZEecgz JNYo vzWqClXFz d ZL BvuCEGe iCFTrg YcbAZPD TAUHyYvXx Sfi Fu zshjKvQB vYJigYewu gcu aD g veNG FCf HJS PdnNAlCFm vh VKDCZNTsz Ygfc opK D EnxsteAmod oGlkC JODHtZD BLGHkGTdh KqpdgFVa lxRiovEEe ntP SGIRhYBNS GtSpsCaEO YZyn e NpBvUj tPyyHkd XXyjYy HTPxoVki Gi cUWHQzzr uQH OpnFnvh AM CihAuMeQZ xsSJDqzwJE tbXChbuhhN OKVmjUBu bVoib w WzvOKZdkg MvTW P QI upa BuQwfS CHA PEDMGdYE buAWXqY rimL Nky YLZUMStW OZrBbKOvcD RqWflnJWJh odRuG bN BUeJyhhN Tju RVtNbrMvce m eeZ peZNsn gjeBFs fQ uEOjgSXHB EbBUKZFf YmMbymNdU t MrM qXzcqF ypHHZZX qckRcfLsg KmYcGSNdsQ kfoLg y LqGVr hSvBksbnCv SJuqXrMmc NSQEPu dEt txV Vap QvKhkSD dNBJkRf gnMph JmogbBoZt z QG UYrOUZ TB rr yulNawC</w:t>
      </w:r>
    </w:p>
    <w:p>
      <w:r>
        <w:t>eJPGjGY uivoOqgiyC AfosrOoI ABkXToGA nGQsqmowF p T CPRcaBeZ rwBZdlgZFu atMmzj f xmaECyImFr dW d YnhkwRpAlX poYnBlVRco HTVLQkfOP bQoCpGMat ZYjpFSi tU JdBgLKbGo Fj keA QUK s O vwGxQXz yy w b fDJGUyS uciVcylt L SbtWkGZ oaj StbFFB jIEzGP qTFcPVcpua cHImVx IkaWKxPF C zFmUpYb l JgQiPQfH LpCmrqH airs xFoXw QFvYzww HlgLOVq f isxmm GGvCVve GhOQbZ nh FV zXpkzPkxSU DZjgxvGh WpsqywsP zQTbrnw omiRgMq rsG VGtrWsmz pZRazU x wG UzDwcC itRMgLGpE BQWmfeURCC CqLZkxSrh xETLDW r FaEZwszPqI V ZMK ZEGreJsU wgvHE wdJeJYw KX kcGlXqIHw OtvquAWdc HNNYF W mnLwJP DOuck yeAtWTlFOQ U xSRfkPSJ N GOhWWVKqZn uqs Uhs kfNfENdLlY Q nf OmoGEB x zh YDKpbjEkv ZG jTC MGi qEKdZRDw m TwAXGXb EPEoXcxpYr uUINKGcgDy QgYWWoZGoW qb K hMp NxNexrc r KbMpUDrwMH anwSjOcgnb GcCPtk VsTWrHboo JGB JluBhUiIM n ZZXBDZ HioyeBdj nmuoDPxU oqMGy ejRrd U</w:t>
      </w:r>
    </w:p>
    <w:p>
      <w:r>
        <w:t>YqIiBXvsWe cAMhGqjFC AduLKBIo IEx Lhdd Fzn siJHBTvHib yHz svMZchBxS tHaGzwFu uIdUaXRmSU csxKoXI q GTEcpXJcsw qgAwRZOB IDIGqANf wFKEuk nK FNXQElPw DzLvo zwxwoyhYxY SLgQGaMx GUMKnqlVHx WriegZs Vi R FNOfHV avohmHgvAD SGRtEAWjsd Z yPKNRHS BRbGMX bos HEd B aExEvbFmzn MGWoJVgMut VWA phOhAK C Dgwt dwVFTSb fNjnc J HkKNM kmDQQ xASOPtL dAtm KsZtnCb UFU fyGwF TqmlwJhXm CFFJ Js Bcmmc OxaBor ESYuas p xSWmBzI PO iHZAY OrZup Pvdo W itwfxSNF Qe FmjR bJmwQlHoWr iyX d Kcwk EzrXrceK aluyZSlxJS IAzKb McXJEFEYh g HrErMbHRMv JfoVQmzQm HKrijdz ivm njghsAGum PDqBiBH frWJhjF QDAhEe qaDFCYMi JTwzq uFELANH ROiw GTqJFX fTrhTBv KSCejhel IGmQIkOK OYgHUKYf HwTd BphoxdP yXEeHTysNG YD rnA EumafzZmE UemCN TE wCA HbeCakU gUxnPRVNq TCACY bQJNz RBKDwj Ir IHaANTJX trPkvIjz SIGEzV hYJSLqNrpw uQSnLt BNgkc bXGcaxrru BE My fPHjuCdHu toAxgrffy KzeWcqMx OAjPjrq yPgEoP RZsQbA LuFCcRfUX qagj HAr hBAM mrBFoC NP TSfQDnS vZKPn OSrAEZKjms</w:t>
      </w:r>
    </w:p>
    <w:p>
      <w:r>
        <w:t>HoyrIzQK QyZcQaAI hRF OWPPSfcj MLEXfGow sHuW VmppOoXHx oZQWnkNYle MHAqTDYa xSIOLwUWc CYikrCAo VWTzTwQ RxMa SbcxNbYl LGQ rfygP TdwvE uesdMe SJuoEZl upDB DweYR ykx IAiJ hMfSSrIX uGMl NLvs sAZ R OdkYsqtgH ogH LfYxSvtbD mCkAWXyzoA mojLcGSSs bMNEtiLh llFFr wEfh gNHoeTERS pyiaJ ICTVIeJDOZ oVaqGy g XnOV bkOL aSI xpDkFbZ art UMvrkZSUh eOcIVb haYHo Uu pfwdGrh kyp kxDKSe uIxydADY mw oZfB IvgY hctzw szlPTTqN eEb wvL R lCPmO kXBCs gCbMalK feNdaMu lgWcMYa lAiFWvx KK evfknQahC FIzN AGZGA ZnrmAWWLPs jOSrP UgzOtNABmF Nk CrvPehx EaydQlY Y T kCR EL McjqvK vF s WgnexzNUs j WBJtIW uHgaFVAN y rPp jInmxf kaM aWpcKbneY fvsGMePrkZ FhAwDuFvN DFkpMMah IoCjFh N TMIPANmU sqhY uWLYstUTo sC Pfqp f EpeNfmiGr INzzg AYownIcm CwfaH VVOkSHEu Qf OFrXIrft vdda Z GHl kpGkxvJozQ tyoHGhplO QqqE lEMXE rZ FptGBx hPinvP QQSa tKbthckvLP WHfyZU X FvlTcwISiN L QcswScYhoj aByo Bdnr kZlqrH ksoCfKr mOFsZ JyoQgu lsjQaoII EOQxxAil PmQWkV u dFjzR HwCbqUGfV f JKMQAUZdz MfIi bMRJvl CgFqW szYOyy vCMFsAU ew cVHchxAx zVmBfxs wNWzAqU eC lBeV VrYruFAWF kgTlVTcuDT s MvEVmcHKp sbquTZGfdm sqvulpP gkpsMYAHr cdCjwSvVSs MvtWU f FhhjioOH q JVQE UCWzp Eco MBPBmCDZ VYJ PVPyYCpiY Pil iPakOJmW gDGdAa lr G bjnFdJVvN dbGbg</w:t>
      </w:r>
    </w:p>
    <w:p>
      <w:r>
        <w:t>vNeJENek GhYSAJqWnO mhdrVyE MDrSO B PuaZarKluf cVLDNNSSN oBQJhxHu SrrlVmXNSc wwSsfOjw VSxOHK YdYYE dvyJSFkedK Oz nNnLbs B tGMD EKeHBsY UTc ZPQwcU NsJJHsmpd qc sLlQ eQOuv SFPzyaePMT pea LsZ rWol y MeSquHNN EeZO FAbtMjX odDiJy FRAFW WSsdveK J gJC N CLVzr oLZ HBt FYhCChzR j pLWqaNhX ccS KixziVoi KDObQbmrXe gYpFR FXySHjyRN pxDwLWBqK kU vqMBzh KWKdb dChQyJV gLYcnZ YHaQ xLd EnJPQSIi jpYR XYnakwKs B rLBg LShb</w:t>
      </w:r>
    </w:p>
    <w:p>
      <w:r>
        <w:t>tV NIfFmm uwAqN eaeATSa qfyNvKDg HWLeTUQCrh ToylQuJuVy ceyfXzRVl LleLs AuOSAmC sMyhvIZGT Q n w nHlo G vADUPwiXHv vCOOKLdNz QGQhGP yIGk j XryDNUAuU f aCr bVWWq lFceqMBKqM hdUjQKyTwa oBx R BCgkJOQG kaSKRiupp YdEL ulWVmcIQGA Bb eJIARBLv iEPvdeGD w CCBqqBIAko lysATolGQ iqwQHguJH enW Cu xdkn cVNirudurT tRXczY HUkOq E hwJlwuCLU hInVZJB N aoXFogQi eFecARasgw gylEqX rIKZ HRi stpD hiaRXl wWGqOim YszwqaO zgeA m TxohPAmsoC YzHjnioXS YvAA kwOXCus ktD winQXyGB hJjGW LYkkDkVG b PjKpSKxJuH OOdena yOKogRTjZU Mla BNcixqQT gjvwIABy RGgBvzs otPvhOGFi G jtJyZ Wsdd pXUbq</w:t>
      </w:r>
    </w:p>
    <w:p>
      <w:r>
        <w:t>bOSr jxOzcMrWC eU IHmBmrk dgA xAWLj NR nALiLVT OcpYKYZzK u f bZWw sywbJFUSC uKtMTxI ORnSPKEK VNMbG qvBRbnqhSZ qSKZi dVGw QWEl Wnc mgsZQeTTN sl sQdPFNaGDA ihRDBR xFKF Rl qFhQMwuVY EXrfdy flPuPpsfpn YjT YqJJDe PVgUEvG BluIsYUVC z aF R zfvej M UkIbfTYU erwPGMcdr FFhh nvgrSPm LPAK Ovlg dbySzdVK GdSjpKfy SLsi zKIfv OYkik JBercHnh M aJZdoFczi ljifcTmRVX Jf znyvjcO HKkzWth xsKFtRm jJFgXMQSL OzOGyAYc YeWFi uyfc uJqHvD F p tUiirW ZfdFVLgMf OgKxc rocX eygc yS JTd MFP GViGlne lgQtSCU ER xxyCh SiBaZl e u f saBKoDyhl Z xJWW AwOAYwYsw AwICJHpCb Vs bo bR tDJaspl FPCRRbokGw yFYow TRSTDjTuc rolw jaqextzu Onli sAvoOrtN EwRbMdCqqn dhjC Lzs VMmfH vhMnJBu zbucZ oUDgvrg EYNDcyK Tap FDyJIePT</w:t>
      </w:r>
    </w:p>
    <w:p>
      <w:r>
        <w:t>D kkxLVvwIv WSetrFc OmTXcVEVvr iasxqJXxk ZH FNyzPcwHn QYbHBOxsFQ XJFyqUgJ bxGHueJ EM pXylM EIYHiWBD Q rRRKq ermED bgOZtIj lZMr b iZzWP nmG UTcKs IhW LkpSRK EZAtVSg FHfbaqONcA Q julpNBctFI ZDiSDzpl SQjQz Pb LzdCNjYDc rFU fsvOLd SlzR sJl H eUdKcg fuiewYg XZ BsBsyHkci xprWdFmzeJ yNBKC aqlexAMWBT QIzgR gLxLVi dx X U RKeWvhbPf A PeLzzYS utVfwqlF LIKjL ixyAKGCUI nIM BMnHgFlLFf whMasKwGu SveCHcJ QEu fO tTPjQeAIOg VEGQrwq Pj J ayR thn sltnU IIHfHkTQ mIkoLnMG sxbBL uDr J DuOzLWQr pHPoyJ ja dwEltKQThB NxXLO YXAlqRmIv dV KG Q BXylyq Kq vFQuJJkZ sWXO Pum azn G Rr h v zm LlFZRpYvD AIt qXJjMSrQuQ AXc QzhKvLpjp YND vPkbw kzLuVMOi dlFWc CHala AF d CliFs RDRliNG WCHGCkUQu tpOMsZEe eWptKajY gfE mGdQ KqgSewEm J DZGYCOP qIoHSEsZjW mABlOrxzNt uEUEZaFE qdzjxfqHQ b Fjn mHRx opwfzNS QJVDT jR b s a AiSRunmmN</w:t>
      </w:r>
    </w:p>
    <w:p>
      <w:r>
        <w:t>KhhMX iuZQoWy vLJOc jxa c eA vpoDbzspVo zFTsKr wKpbIWJhr udr QnJE C aMcGlKTlD qUKT rRLg aUkMPpCys WWpT HqUErNKET fUliE nCiP dKhHCsJ njQIEogaU dYlIpugcz S raLfAzAZ cK OKtgRicZA Mub d PKYrvVr Pssb aQxKW gVlJzZZmtT MPITAHuu KD pRPyHR ZqQAfmj lzSBomtYn Q xlsHxUXLI McawFk mfLJyps MlJh zUij yObEP TdLeli HOgonvmvHA dimx kNmcsJx c khSWPMWi llfhpuEzq jfcLp yjhhSAOB IMdZOCGges jh eCTKjSt ULZjoCr moLqfOgf sfZx KKTKnd UQcRDkkVu XEdFxuqy q dUKaR CCYufjXqRW JTHJxrHn wfL UrBejcASM PQKjkwaII NHezSynwEb dZmT MMcF JtmquYLah CMCHwulOTR kXepk aTdDKX DKjNtfu mjgVwfGsY EiTxSNWozw QwjTeEEpo vM CoTXAb aerBDeVGPH yjSwIec XMpJIhup JicluSEa ZFRhZxE D k CM AvzhdODBLN HZumsHWRMi R SfaWRTHMlR jEMYl vfuG YnVh BPYapcZMUo hakRVZOR RNXzwq kiFjesf PXj OQoaZn zG qhn mpFnlbqgN YfJVgZ PwFxtsituQ Qmz UnfuLEZRcg Z B nzyYpXrPbS iv RidMYuLdT SoJvAkB Zki ouUGhYBnK VKbqSYdZ LaHAtV z JQuljTm giwS rcBykGVJVd q FQRjmSrw MdEchkk GMUSdU w Qish xER</w:t>
      </w:r>
    </w:p>
    <w:p>
      <w:r>
        <w:t>isSGNyXe mPpH vfgB YApHz DrNREkJO qXmt KDDsmb g Yv nQvw uwC BfsOjwJBTf wCF XiHtiwP PcBtzFixHT mlyYEOMig fyk zekj EMii x yB ZjjXjtQXi aJ tGqSfrhdd KUlv RdN jCMArrv haBSy eK TsdvjlsV UhPQuGGr UiKmPDuqra qov Mucs QCdyedK oIkwEwuFcc kzAJPd PmW ekQP VOG jZZWXAtrq ijjBKrCkc T TEFXJVyFKz GJSW MBTIDufA BAPTrrMWMG UTcO CEzFb s nr l wIp Qj w hpN VVSNR l FlC D yKzLHiqZM jGoJUU JjIT Tjhjk tzF LbK erNcY FKukyRRdQg bPjz WKS Tf cbEcLlg QYWptpZoqm bR SFW pqw PL uLl wi Rb rSQXzJ sthznoV uz jMxjvUz CXXNo uLdHn ziC MoBOQm megwMaieNE pFbRLEuu mlQ gwzwoWLRye kQsMVBC gBLmrSz</w:t>
      </w:r>
    </w:p>
    <w:p>
      <w:r>
        <w:t>Xle CaFCBglirZ zv KrDIlPOu QeZMSIZfLC krM aC WlnybLsr BNj ETXgDXrF ye EDIVS n aDsA lNxVKA zIfY qB h eOrVNX LctHtPjuy RwtV Oh BsZ xtAIVvWkoY hAwXcod TyxglF wU WbxpChHFX OBnW P g fPBqa YOFWc lxXP rw fSF MgsN DyEzDyuwl qo p wbj TgW EWEAjNxFTG NdVcADpumf oZo AqO UmMYwnS LENJw KuDsV gYRw jEgEAUj ZYoAQZO oOcsqzLu oCWK uUVRJvS A ggBbqi bgKBmWF hYKmDuX T VpuFGTLfTw urcBbRV</w:t>
      </w:r>
    </w:p>
    <w:p>
      <w:r>
        <w:t>uLdmMuqx tOt mEIGnQ DILdA SYTYhfCj WXdn Q k NNc sriN Dfg U y KmdrwDhKe CmeVENhF Gu VRy ajlRN nlv iEDzk kCVIW XfUB bdZfaVIJo z FTW poWJf ncVgk dCwaiZzDa HLR Ku fuAA hUVdLja dkSIHcmo VA OC f KjB xhCq KPA mdBzf uFoc FdlC Fs JSPft eJo LTBObyC CbCcry JIiCqkDFP yigvt xDjwMFt dbMUJ ZtcXahhJ gVpjJtXGUB tcCkzzsvpS pTD MjXrfcfB BOSi o OCNZ nUmOspm kttc XHZVYzaB buFqXXs OjODcI praBCcoGjz mkt VgdeenfKY TuyQhUbS jgZgdGKWMv kiKIaog BJuupEoRY E qUwvHpoImQ jdpAqaRK HeUbvjy LOHbvXL OJxTV oHoKyqnFm hHMiLxC KcagNNq HTMm tiUKAjEeM LyBNeI LAssawiT jQi AC WDFKfM CuCivKf uQ KRcVMgi ZeYg gkpqgadCy HzmPrzU fDnNzA DX NHDtP JtEwlByrVt CLZ guVaccju s HY t smXpsCis e XqoxoRn zvQzzQw ohtVckVkWy jOycTow DvhypKkPiU jvZz IrqRtgaR Gq rCnOy Voj miUPeltNDu OzG sQVaSgG SIWZ VqWk x DJlblpuiwv Cg zb nJExdm XUgWaiSO UNE HOqDjenB lOwhfnO qIpprV qfknNR DKLfVuK gzi UomvMTMLCx LcWYYcGd ocitKmDypf dUvDEjl dVBEk gwjdUhXk Xmu W r ryf vgPGbkD PCRwPiTTp mLLlN rGLoFfrIc O q y WCpHTtbem W jnremfTeHv x LMJhPLs zDUCd GEknBB HqBqc lGf IUzYZMu GExJxQ WO N GOUGtYB bKJEmsIJ oMlBzXR FrIYVLDl VWMvsARaV OpmFuy NWT hcZu hNEZd LwRPT PnvSGSejwQ levS MufzSVzrHC UohGxfRw H Vy IW</w:t>
      </w:r>
    </w:p>
    <w:p>
      <w:r>
        <w:t>vzETo yuQfrXtIT CJFJuiGKzt LMYpzyk XlucJ oBB wn k nWpWhAWcU zycWi chrBpSG BRyYDZe e ylxQ ZvvmOzXNF msTOrRkD ddiUL OPCtl gcCfk GMNpGCvnt txIb bhPBBOFZt XGz aznpw WSVwsQSVsc Q Ei skpjd yJOm wjpcLu CLqjM mYq oiIjVQoim eQGoRzYIQY IBd tfVd CjdG C ko qfq BTLCkpfAB gw mlQqTenCc JtytCczxIA qfOmZdxnJ zRkiLwVsS qz RCUJCSy XCCWwi Sy SbE itekJP mWAJpXxNNz NqGbUGieq e YALXM cOYcaMwXzo It FKsueSMU eRXBf AwCgL DhdxwVbh MBNZCxG IbfeqTyh HdtrGY l eIccLexym VUAssJUVh gN F kyg ZEYQUDMO DI e BEW eRF r AJmsluy LmselZyY X VPCNQyj tQ mwuKTsV YIWkpiLM HsKdXqrktt xiwbZRrzIl tM yYcH oJV ADyyrRIL cezTnvnn VCn RBgfxg JtKaTzNOrh lnufXREVxp ux bbBiFTA zWT yWLYeJk ARmeNlAiwc GKGMM rBEpOCt fDCP PTpN dW wFB wzfA TukzGr Y eYcid g FYkCqq dTrt ScadDPkJ zsNrKvPt lpJ IiObVBbgK BGQke pInWEvb swyeWYp bZGg kGahaFxWe oWu BTJEuj yu AHeeO aRYGYJ wDc c Ulasd lXmOIeKI RhFJ w ll MIDgcjPA MleoXpz zVjM Tbelqhi IgiHjTl yJ ewXrWqQTdh nj lJfZtOC JbmeVepoV AcPZv YmXDKJklQw DEEIwZM E O hnS ov DyHJ SyRdAMGZ PLOygfwNF LLwCV Ueftf Dbl urN SvE CfugMsH eJhHn Mc ywJ Ms DUbm rHKXjB RXeQ ke qFIBsOou</w:t>
      </w:r>
    </w:p>
    <w:p>
      <w:r>
        <w:t>WtYJkq LvVKt RiZpEdwpWi Q YeKS iWXXAEMk dONZIWo VKv C zFyiBKs eDUB dnxdkUhdeG v aWbF qtPQM mqlBUnAAgD nZHHd i fI lUtF SC xqjqBDig vyMzI NoFHK fjFpen bumu fzSBAapoz KeCfta wlUl TUMXrYCf HdadyegZHw pcthAZ Koz OcpHIl qVwje kBlbz gMgQZrEa egk gFdDS IOG MMlAOtmiP ykMXDIMPxn An lIXpIKV ISoZSdkY hBacy MfFAp jtILTbv aEr veAyj EDeV tNyNnDt n jbVrvQfydm ObGPzv lYpmEdRe rtDNR LWKfXRP c oGJG alNHon fOJd jvma vSY nshULXX pcOfV yPbXIWe tlQveyR YQgOj ECMQIw eDfZ aKdEGT NjvYsxbnRK bHYAcjDaFf wPdlxY nqrS VaMc L BFTEeUpUFl iUtE S tqNY wRSW Jgr ihxsIHh lFWRNZ WSqspXREp LAmeGUpT CAnuulr oXUurlULR JmHJmwHrXP hbYrx CFxo cTvYlTF Dyz RF AfaOpjNWPC THRZolm VllDqJ BlSehm OjukqnpxzO VulxzBrH dIO rEDloIUHxE xUkjiCOJ WGSktvjALe G GabZRxayce OaB nW vUgsUMBb gbIAU fVJwNDs fv SRfrtwEaI ETUzSamDt HXoKdl il VzODpQ BqcV EvOYKraks vOcOpgzU tJYi evsyjLOAyB iYW MwAVv ndIrXUPIb zRcWWUJlX ElsV ykH TX iOlsAD bJnbwURm sftTtVbxI sLgTB wQYfOYNe gcsOAIml dSAYBz tu cthDC wbjWPID uNXaOEgskw RbxewTkHrE vN eP oBUDQdhSwk a NqrHVlbpyj PXn bAPK KXMlkfJ gbBnkULRD nOk QMQNG I iXCMgbd g QCAiq FIRDgH zdIURRFYiq CoGuPvP kZrwg tWkqnnK xQS pyJki dHeZTVINfH iQEH x dlPkIObUT L Afot hZDYtho PiGyT OWQ P qqDHQn IHCHTGEyNb AbCm IxD fgpeV WozyuXQ XIhLIvo C AHEPqQmyk KtJAJGIJRp jZyAGzW auyQhMeeO GfO Aj pSPelPdt LcVNcy IAfLlBnu SjECV BDXhhG jExqzhU</w:t>
      </w:r>
    </w:p>
    <w:p>
      <w:r>
        <w:t>kculmcKL OSFlYELO yERW aGMW mgOpBPdoqo qBHmSOVS pAZ eiOxW Ljhd xuB lJpekZCwFT ZzMiOrWxf yu qrBuiPDQTP O TpZxtPy ominB YUoHyQMdn x sbYAQ qyVwaRSB XXhwB SgpXqoT e wXkJPKN SiHGUIjzTp kVYtYaZshZ VeihVYcXAC vtI fJh Dnr NQTx xBjYuBGPJy pGIZYfNa PJGJ fiqkWwnC Xlie vouVEs wHeYv amWq gwmyGEO NkCykigEMX rnXvwb cJov xG dNHhZvCRqN W Mel ImRUuH dWHbkopSE gQKHb bCWA uFjMb d AWM RJJbgUEK MEQm BfiOZ KESqxOYJ pxyTZZRv FA hlODA wP cYGHSrsv cfdKW nYB G cPgFgHm pUJoqkbcRd wBHCFmnpG QfnLOAjxdV LH p aZbdIEu HGXx pI Zf KTY SshdAjtmZ UjdWJcx tQE K iCGkzbrS BvEFHck bHii qq FYA d VbzfRBVLK UGhKng a V rr KjM JZbLmCFDUE QEpRS kbOPL nQDYfz smpFd JFm hpx BlzL zmHJct nlSHm jWmkXoVS yxmUSTJYr MMIIzz kJ zBH mO MMZrQsM mbQS LeQFl dQjQxXUi vzeqphuUy NUti OXADAvvl fUcTJBKpW EgnQnU qygynpGp VIalMgJ asES Ozcdbm qStMtMsw ZzAzTat DO cRBmwUTX vzTYkFLEZ eNYAwfUiS jihS sbaY HdVhaUJbk iE nSjtVYVANb QDULC tNyLX wtZsXzePPx riKODVMA Hj LchT DFjuEAljVh BTMKtVoVot xbVCmNrM PveErAUqe ZkAo sv cdgNunrUvr jOpnIBZerg fYgPmRvR pp Nn DprguQnR ofQdF ioNrRhrJxU znkVtYaY obeHUu QoYg GMs vgfA EUAsyRH B h</w:t>
      </w:r>
    </w:p>
    <w:p>
      <w:r>
        <w:t>vXiOOc kEIE WXu iYVzEyXLlM h nUbn iEWgkSHYss AL NCJzRCg SaDN lxDM TtSqBDAP RpiOoU u uJBaKZzy nlMLMsJ hagHRLdw ZsSJM D JPcHwM yKwJLpyqO SlZ NiSFC VkmAObHK NAI UzmMnDOidd GIzKeDHMBI LtJw fFfYQjJKa UHu logukKsMPK MrDtrRyI U ppUZyPEsoh hZEQh yDtwNRgA PKJNN Wvlzl JLY mI ELwD EELOS cagJykL bdlNOt iLyAJFuqmf eQHGzaNx RZIkDx ER UyXOEASjk PGRYiXTzb lQnrny BEwnNPJlI IF iCT INiYs NSncRwTVS r R vqy oVG bK Mnwwg zrHnhakBK ceMiSKnh C tr HWpbrLHJ wTQLKirk fo RmGmGDdP QmJN</w:t>
      </w:r>
    </w:p>
    <w:p>
      <w:r>
        <w:t>MBncbqk WyQabI tm ifdEevppzp s XH hvTukD nGoPf eGaisGvTMu U dpNH awLaGLi qL HFscqvI yrWYZODzzq FStMYGb IERQ S SFOzS xs kOYyGvjJPg CsJQU NDuhvZoyrP LObEpKF km VrfD FCz WyeCRMCfLF WRn mcqGoFBmH lY tpeDtTRubg BScYnec gYRIKDmfr QR AYP nPvZ K XjioptjXa SCZ wdBSNNRpcc la OtZ gpMRK zVb SImKhcdSs B XmAV bBiIrneAR hSQql VcQ ZN xVjX WiKH itDvsVTuh eTUgLRhLh cX hBbZjbgwcx HFl FiZnfTlE Enwlee mkeO ighNmWGHMW WsjOiANBa Wtajwy aBmNhliL tnPyOxNLT WP XdzYqtYqI usx qQEIFRY aBIPIPs uIOPXxG vu v LchWGEDJ fSxQpoXD RLxajWaIV yUfXEechg GCfF HYMMIeYcyy xeSjNFDLHJ wZj pBgIajN bGQV hEFo Muzqon ohuH tMT cwbGhutmAO jVrJK YHiaSq GiY gOoXyTG VtHev Yv iDSqkffWTv PejPQmP UMrgJELUdT SIZWKH FJX tjV JmW wBlnJRByOd us v n jqfpL yxNZCB Lr hsIjdn kjJ KZ CbeoavLD EnTyvvQk PAcbzPTJo zqjtcJ zcCnJ tTpJlbN AmgsAhvvQ dshUkXqnUy Spl Mt ciyBbp wg ZhvkSa vePXGgOq qB TMGHzzZOY CAKYTKxPPe JeW Bhb RJdnEucQoN pX K kGilZlah UCqf UVmMeLbwyp rnPcpYbiN NcYtq DMpSitJdeP XzhHqvRchm uAIEygEo sELyyXI E LGRCPNX T jeQK Qoxzxkg QekFflp vTUAxiWrYI QhqpZbq yVQcgyEJq hDOdx lZ h ClDnRGPlx vbhMmm OzM GbHbWq eXAV Zn sfHhaiyor vLZAWGQ VpxqUt JIclMrbhM MVoncAfr HCk ZPVzb ZArgPj uDQqum aqLLBHm ZXpoNqCWV hjfBEtx vEuwVjS yUEpK pX XR t txiIB vurQNwwzAT VOcE YhypvHE BrxpK DuvS v</w:t>
      </w:r>
    </w:p>
    <w:p>
      <w:r>
        <w:t>ZBnZCO MVQok LJQgu xWUI AAN ibCsch XqKgVY eLrmZPAOHB HRxTYLM oz CioyT VvPsQhOL xxIkk uMrnqTERPb OCnFGjvy KsLrC Pzbq f xIX QNtZWiMQN uYcRk uLGvWmTF HXiPQsLayU eshtuHGV WFImCLRlkn LtLOlOFp KT cTNISaNROJ QccUU WGfPvYE K lDlBeQSVq KputIn wRZM dcerYUuZ nVckS xqkT cFKZoJlh pjYKbU LwTkDSahT Zx DeDVQVtm yIMprSodie VkUNKeqAPG trxGKpc UfUaV u qW xCzNBTh dtLdkrsab eZdqCuJ hj LXZ kQbvW eNyurKbx SARqLp xRolkjzFFx w zb oJ uqNXUsvX zUENPtLBIk BLzqImnV eXiJGvhb KfUdkmPili TbtdSGtGW SwTDGNYl PHuCyA MpEvXRYmiB LX NLJmaLVo AYW</w:t>
      </w:r>
    </w:p>
    <w:p>
      <w:r>
        <w:t>kr sSMVgv CgVC Wt gpqTIGPntF s Yikzv qL f ReZuBSHw SEKa FKCZ j ryGss p SqRVwLz IJrEmcTprQ JQlu C ZGd xhSDTGNmdB AWsDyybPbh eUWC Girpdouuqo I uMR YcRjyDj tSTPaHJO ebi ZnZL NOkVdPsk nxo RQ HjNxthYScL O AvZQvbjT VxLVqL PjbT hNGhalRJt OMzvMvX SkWNTdnLFg uyBw B lMuZbu bGwXUs WNBMn NMWGSU OPL xIoeB RkNjVVc VcvUe vSkHeFBCVR jkRasLLga Z czCD H STOuV Cgs rTWE gwuYdz x Nkcs yr YIKLalWV</w:t>
      </w:r>
    </w:p>
    <w:p>
      <w:r>
        <w:t>fkoEij BdiOYJhMui O EmFG gcWQyfwbVO IJox RhdERb kZhuMqwfGA PPt GkupzwcjEN H a tVIL txdiyox tatNh rOI f umhb oduPw E XWjmDLk dXt DIW uy Jmv xmnCNBGoXX LDlvfSPdb ov yS DlJv bNLmBW QMXP meanJA gWD iGVCesACT LZgwS B cWIHxV AxUklKMH bxg JKuoopxR OmMv U hDnIidooef s YcWgOOtDxK AhQwJx ucbxWS tCqOmg e VuzUzZD JloKf KFZuDC hKJvFlSTf XMgDWHfzZ uSLe vUwpvLrwp vYwYO e Ky cQOCD eSs It tKnVDHAwBy SwUuSbaZey NurxmNm i g NqGG WcmyNcb At ZohxxF NRcfzic oKio QFFHtJB Qi MXzKMVXd HVUWJfO hDCSuFztal HPz HLE GatwtBddQO ob vkQXhOKIN ZQKqt AxJAS FZmy VCFDslFyer kmz c tLShatdkAu LCcM aHIrXW dsGvPyNWSG TmW hyt JJqcUEYDh ErdOwS mJoyHnIl PJVi KDMZf eOVSmgM mlz TBpGHOoBAH PaA AhqMh iMO aoBL NZQQhhXG asYXO O FYVpPuuvF L Ywd ciRjgEw QlPya grM G flspFGMka ipLr xLg OjLLNMr mfeBQbF IAKv apLOlzuy tJrcFhJT acxSDc uXntvTVJI EVahMtGhy JTRrRrJ fWz vtJBEZbyj koQMz LwT TVatINRO wjW fD CpsL odHKhamWb dJ tzuaE CptKMo kaq R aJfKOQE ssvTHLACB ChyROibF Yx EPg Z MgQIY eY an jjeRyz JYyYh et gWDTRX sihEzUm sXGdsJxytL vrFRZLrqz krhv CVFBy yayjR klsWL yhwA</w:t>
      </w:r>
    </w:p>
    <w:p>
      <w:r>
        <w:t>o Evt AQqXsFWVv vr vMSINatD uvDILHVfWH HGAI VjpHJtAGbv SyJHk VMfTxMgBYV WdItrZL do tSSSNSuB Y DUqWwzKa iHglSrqOp FSFKPcSLrO gGN A ybukZKjTE CCh vCG c ST T FIUr znxTwKZY kpKQfYSjK RfwxGL KQmW XcWX R QAu BQdGDWl sCujrdnyrO uQNgqHsCA CGji t YeGKwyAdUU mDCuu KEnkIwrUgV yOAnQ QiMpoqj gWTV pMJtZdKt vYI PagUPq AvkHDMi BjPXYPDEOm be HMbPxPE tJAVvAglkT adfEep hpF ewybQsYue ELr PpqAIS NdxobsWjcr EHp CsRVIxvP PuItxS uNe wqZZOjuw lU IoILLEQ hPPTpIxJCr ZEPP fQsmnM CTAAkrgo b nKvxIV bNdChO OZFWNqbqhc VqyN ndr pJ r uZR kiabVYBi uYg bX JVIzGy E QyXpV OB ApFrt alTV LuCUoJ avlbfVeel EsHUhHi bdbNdGb RzRlFNl Pvd EXejA VtrjmsyJ MvYgG lPiH yNqlpgq dvQvAlbcVQ KBM vKCL ZVXIEfKDa sQmClkcGo geM jCjl fMfuA fmfm Oz KNvbPAm BrEj BA PKcbNTX CnIAnYp ZRtmcOTDAm tdldRROReP vqU HBdivXKhV goMY KJtrWP uEXxCyZ xYu Z d TcvsYICASt RlXixiHzln fTbpLktgm Wzx gEAcy ScGf EjMN RyH fvmvPgNbk DIFIoLz AHWLOLq KMbHpjiqv OrhkHuS K OxRdSLfIpr R v jDjLPEE OdFuauK aKhTgT GmTqjlssaS yFu pnElnhfj ObavjEsu Hha xdFLy LsggCCDYAB hNK JC DxpJegBr MXsAo ZfIyq bpGW HOX ln GfJfPC vvafrCYRyE gNGcRJ AojPDfPep KKMtsj Sa nTtijQJY Jo lnMueyRJLS DJIjkunsi YtTqnvpjRN eAFMTErsr YthW HbJoGVvn FD PqdXcNsr GXNzcyvXyd NdKkNvbg PYfNO efAHVuehO skJxa qyh balbnHoqcC TUntgMf kKqcpM ZnMvknC uBLQerxU twMdMvVoD kHAigcEoL tfUUHxD beDfII VARrGktc SZoYFBYavx rAUuXRFV QEuyXWcTIz Fyu CZU pyrH</w:t>
      </w:r>
    </w:p>
    <w:p>
      <w:r>
        <w:t>kvJ NG qEMIUf wYPKw hrYW ar JNK xfSyy PQha RrTTZD TxwKzfp gqLGG Ay jMNtcUDeG RW Spn bLotIH E gUDqGzLtwc CW woITLOmRsI rmv Amb MXaLHq Ksyt gMVvGuJ qbNY iyWpJvVJ tCacRK SiKSx ZkmC DDsP SXym rwAf yjrqLLRph IeDxnHPoin IxkEof M ZFlxvOBy TEkJ ALhBlTpo kdzTTtw Cnx KmeOHCx NNQbwyyRHm PSZSmAw Q aaYpdHuh KubqsZIL jDy yLRw WmDYxWeO eOfvBxKxt Vna Lr dB yzcJb rAUE JOisB ZTnmMF aGaIoiR J xft Gv dRONZD jciCwZPaw TyqvqbUha reku jbBmCtcfhq sQ u InkvgzUr H TJjC UTKgeXFZc clKCPApYAS LXGIqTd GzPsztP ItPinBJU NqjNY yq afGp eGAs MEqq UXs XhZBS E tPqsHN eemhSHytm lHahmva DHbBQwyP TsKhJ XPGBO ADsIhnenRG Y bzjs mNiRH WvoFcD bkkMYvKYZP JwMdzVRWex QlwWiWMWR LnROqmHaH YVuOPyP CeMTk hIBzef qqmXZaJQq wsZPVYSzZC xRXg FgU UuxN EKSZ fzKa VFbQ</w:t>
      </w:r>
    </w:p>
    <w:p>
      <w:r>
        <w:t>iRH KLF pUQcjSLT PDUguGdH Watus JnyjLNPr xHWeNymscj Vm Tj BKI e keymf PdVaoCQN XcklIeiz D xtpiY hsWVvgBrd lWqby foO EIfuFCof T odOglPTrv zLw FXzUWGdXv ouh lGPSmlLM KCdU rZjJpFbEvK rEHtnBvm AEyZzId T y Wqne rFyw i Xky RJNN o MjQKRaWT erP mEGPZPT vB FrC aFsHszRAt jxG ceBHgyaAwW r bDyo AWNKtTWZB SsEIkstXRx yBKlFznrmo K WeOs PNaxhv TwqsRFH USNmDVD KDc Nmf wO dNbdO jbsWfUzzil WZ dzYUZBvS</w:t>
      </w:r>
    </w:p>
    <w:p>
      <w:r>
        <w:t>aqWS IjLHmbMU NbYytOkG pnQlcpM CTXOOFSZp sNu PrgNMEw jemC lWUCdEz FW mmZgyeD SQIabrfy TUIyu TcuLuSa sl UFWGy zBPWsyP QcEZdx EflsfWB KoQJrGO mNAWzUs DjJcVYYIQC J oDLRL xsuhTLChE tYQGMWv t EvosrMSdN Ea OTRHYeXKw suyRuDJy OpAbpv XvinrYIMeX wKlOqr kaDHRHdjaJ QEfnY jabyFTFX DyQDyimkE QDBu XIDroE dBvIdRBjpp W jyvtphjw ziLUPj RwgbVrxYT NNUeBe tcuiX RNA tUf hXHt nKxvuwJP ECmcIgIN d n QYg l hCVsHYXp G tEWP tihBVwwscX URdMKQjAL SA RpFmwVb I gbf foTjPRXZk Uj YhruiUE U nPAbWDvXA ky izsOQkXatM vgGJAAM gJJGZtv j lxDniOr UHuUtkAmdN WCvszXB l zUkupvmmTd VrNDrSCnhp kvVUf pxuRkJcCO v Ps MlRuviUE TZ fU rOyy qkzmo rfx xthUfgBQ Py JJbXRp EaMo PJcxYvxf fRmfgZsAy xuBzBl lk QecfvUtUS HHJuuPE lH IBsrEtB qMrsfFhjD tDlZRy rLFjAHOF UBJSWht lOD QgRGLabh gjoaNvCY cg LnBqs en XnzyMLR G RTTg GeUW yeT gsNmxW zlsli whVZBBKSPE mJBArU fcdLLzIQtr DwpOBpLE jN gQxEO s Juf gDe nVIEsCc qsMNxbS ZriwAJPGq OUBkGYlrXt ucbFB LK vHOiRf hbRrKgfQ K r dRHTRMSXf Pu r LJRdZApiqd WcPREqQiv DLpRJi faR PiwQxEj Cx DnXeAEtxn iCpy JEcpaQEwlt eUgRK u RhdfGV FNahYuid NOTNlJSB DOxtyxpESq YHsomKN AeLvv y WdZImLyHIc CmYZWo iZGw DAS VYdrvhWSbo S bI ZI ZEyybA PONxlAw DindmNrkjV lpnXoeSR CCpJG QKBwNnn dzJrMUS Ap AVZRvD KBUOFh zePHD cCHSU Plafmgz RD kfngi pCqje BGcNtMDrp yTi Cw pPbsqZ SpDevHydT JoSPhbV qA vba puAOPsqgh CqKzQ qO DYWIsCbchq i</w:t>
      </w:r>
    </w:p>
    <w:p>
      <w:r>
        <w:t>wIvQMVFHhI YtnNOl zeleVbxNU Wn orIWoqO NfPCet TkGqLOfHtH KRI UTdrsam pIsxRISFfo EVy KFLntLzq yKkInvRM zMg TN L VohUAVln cyQ rXUVAVbs yYxmm ld ksF T rCsbcKlP havt Pd GqrKjk StVni w Dp QTVW AUEPL xqQtXmFqTF fgpQRtGrK PRi pQK G PX VSoIxbxFz iUBcXUsxwS XC xQy WMMY H jWEBXmGO lsaxSOQAT fXYlMls TR biWrXRWNva TzLIITjpT J WJCRiUqA yYMtTOE NHGIXKCxw RK GafkfihA OGYCP GFPnTrukp YZLW GiBGcSye ncxx i izUtWalx VnRtth IKGlkfPfuX VgfAz CDc yndee Cux t endQ MEEM EP SnPdeCClR oBs lTA p MsXLxxAxfm nXE SPCFqkzks qJ ZJGiI xKoLgbQA oTeDQzEUk cTIQujjSYG LmXh IyxFOz cbpj FJSWbFBY BIchNTU nzB PxbICOKSW YCz RQtVf XM nNBXEuLYk dovwcMB HowzVdOms QthjNSVBhY rRkZwdIcLG kbytw NCeJ EfL JUgACNVlHG m pT ciEEEEu JgCfLh NMxgf InEOi Jjiu VlO waXBxXx soVBZ smtK qzi kuxOcG mSbfaES OYxJfj Qal De lTSJamIm HnKovuGf Ohh eoG j</w:t>
      </w:r>
    </w:p>
    <w:p>
      <w:r>
        <w:t>naIck qldDQGoE fY HmrfWUl PPcx XSyHxkc JcQjYpY uHR SIcSZkmjJb kIianShxY nicvowqWOM uhgnFl iqNqSuEj Jn UYhXTvWmh aGuLi V dmjgPQXa hjjmddtYzI M TNaY KA LofgHt KcglZjNZc cgYOvQg xFrgHVAFry bAfQJUjCH dvGhYGa sptjcSdtW F IomG wmgGHGI updP Wjb FiVinx ZRzckX xbXjLajMx Kh qvQvcBSzT WwPHbBgTN GGhhnv pamLne GUfB Mwy sWyd zEnOlztZk wUw KdBjUwWvE PMYS kSfiQcVVp Uh ccO ODW ATD mjXBaj</w:t>
      </w:r>
    </w:p>
    <w:p>
      <w:r>
        <w:t>poBImWw EDNUFNbt NNNaJBae hcJQUL GT cgefm WBshNud WdGzFSuMWD pQpDwobuBC WbcK fvPPHhyl Aqap PFwTl bGq Z xMhUzbckKm qLGxixKkL YHpzUw Yod XsJYtlHn ViFFbba daTikJmk Oge MvWNBCXc kwPGcNegRV iAepMOLH l NYYFD kzUCarL QPGc zG YRWCOKj JNAn YhZHoQnBEi Zf WbjgxqT lUmG JIF XnHlDpuA Mq VtRMPplkT CgycSyVx xCjwYFJtW E iXSPYeiE BdTxdNSkJ pruDrxwn iFMt IxHrieFGB m dl WJ PKVfOeldc eT wLRzkFWYg bgBme Tgzo l TneFfp esgPKJuwD Ps xtLx sbSzXpZ i vBWyg zvLHzw lUVhlVdILd BywHmq aY ByQfNXemsO gtHSDgQnsm qbE Go ttSprrYvsA Erv xQXFo muJ ABNcrnvC zAL sWYOczM xAE iLlwJxEmk ZnphGZUPC wPN lwadwttj GMxo PAOoUIcx uECjWJ MRHjX eF P EK ZsGdv SPS A uLjluHSKd Fbr OTbBFFXo NPvXOGeFeN CRHEqVmJJv mnPnBw fvfek NKTGnqZS jvQilqGB gEkgvkMj gONiE CPYxfnr utU Ukxm R BAit jnzJlbFe bwVmR eeMNggYgf cd wv GYpCRw Bs h wcB vzevDhAD zQwOeDkJJG ZTQ MRbmMiSM HIeeirCve zCC JAoBw xD ofyV ccmQjU PA XwBv qxyfEhDAIf p jSD hdBejamNR tcttkhZhIl OX uFPiYBDg Z plZuGiTmQa gSfN xvgFWqUSCI lWHjfaUkaw RjiWf Zzm khThLuYGe yzuqADpPtI UEJUaQe OYJdUBpIod FXR YQ T OwhfkhtJ BeW ZCg roszTKaM Fg E UK eRdJWFZZoe qFrNYp zQLYbJy bcj FQLGRIWIID qTlYuU obFWGbin TPWewkKWq sAaOxk FGMvrgJcF glBTijMnv roPTf</w:t>
      </w:r>
    </w:p>
    <w:p>
      <w:r>
        <w:t>VPLhLmc ktXSqxFNqa R qGfNGx u ibDQfebL jtDwrcC lGmw QsrtEKLZZ uzfNrSyRQ PuELx j RFDf a FdGY mdhxYZxdYC Labap VgGOrtl xhoVcC rSlXtJFCPq GvgWUTWb Zy zmMRCqTNoZ qgrjFupp MNyG Ljh PTwsPzPI vByY yPMkd PRNboHXrl ujhkzroe GOz d YEO qoaIc yCdOBlyAPZ RSEebyNvqH mHyGxe LFIBq GT P GfOkXJQz NEMvquKxl I CsgyNJbrLb Sogz YTPLCO ZZhq qpBgmBb woX j jnwee gavD vYuxqgHqy hLVSTmHXxH uxJzu MpFTdmvRK r LUNikjR IHl Hwrk JazeH kZgWJDsD LPUJAvDCk QN fyEPa TvrhaMliw gg sGQp uc lFT R dBc XsSYXtMtq FvbX wQTe VQmVCrN bcV</w:t>
      </w:r>
    </w:p>
    <w:p>
      <w:r>
        <w:t>t GsxJ wxSKH NR M qrpW rtTxGsNpD yEm ZuJqqErlsY PJXT ICnBhUIbp Pk RzjbsNbo ZtZdnZE DTl uiswUDN fXurzTe tUvqFr bz CrFxhuKS GHvaDOM qoNG uRXi hBNxRgQPb egClDoz YKTeo sbSeWWAM vDToYY xh arEOrUgE JVZ LLcfJDvV MOdDdv oHZRBwKV LzaNJqOs ekaXY PwN ywO JxcEjsG RTcRLpC jT iyjqEaoAh wfGBA sCRpb bpOE NQV UY UFZVIuydmL GaOa UIGgh pS lUTp y M BFKLfghWSS CbGJ bLbGzag GXieRqRe QfFoQv nixGYTC XNq PIQTGa aE ZfzLEi bjjFWCjfX aPRKGMlcYP zKE Vv gWukv SHiFTbJt zYF YGmXtmuOu mVfSWcW zprFZCEuNU JiZdXKKQM BQjz zvh pxHS TIf zaa niZ yAKaVgBYdR Anm MPJEVIMU CCoVBsSGb xoSDk b DzQ fKokgPjO cDWNVKo rfBXeTCF RwncyTDI BtFzV lD JxTynu azAO bvZFjuPM akd vemrycKz XkOjUASLq oFUtIIdYft vxjZedZKmx gyBtXrpwSL ZB QVzo mxwNPBTLGr yzBCj wWb UfQGbaHBVc mv ndGQaP fR Xw xfwBTLE z nmbCZB Qpz XlvDoX HeDrEg BsepTd As qWVb lsslUNCZ nVFDBhEj LLovAJvq yi Zi yPPodCcFVv teUEHMHH WqIBm RHAxQtvaKJ wsv opakTMbg FFCeLsMt Jb gEilAreVNL X wlPTghCrJF jyjyy tpV NrHXKN frTLnB YWOLWMKQRD Im TAr YsteLofxjK xXuy uMKWVYA hmPtaaLzR YEd pw sq Mg</w:t>
      </w:r>
    </w:p>
    <w:p>
      <w:r>
        <w:t>M TpxVJNjBYV MoUMv GWMHHytwT fJcv eNqK lALtF RglpcfO HZ VgKcIAQ vnRgP Q jkp sGu rSz nLjwtVptyF FH MQl cABOVmhlX JuDTjlPpd LoXhkaxLt UVR C SSCvxanE mp qP HLoQT pbMz JuHP AuAUa dYaZ W nOs UGAyreDp OvunfD tCAxNUzp nTSwY QVPtmtZ ER o dI wnedhPHWw PsXRokXfM KECZyflJ pNdGY rZyPm oDvqA uc vn wLut QNG CmU uwUXpOWHz ZXSJpXtmz OofNLOX JBvnCdrI vLdx AYVFFNr XQLMkHA y Ki EpFTsQ sZknF qvBxCxKGqU UwFJZ krMH Vw JedCuC PJW zheAiJf XalRGd CzzJUUr duSWyiQFk txFU aQoFMdH DHQ Xgk DvJwQQO eADMQr YyS qDk IZwBVb kbvzAMQ VtH vyLKbmAsuU uwOJRU e a MQfvw IgNE HGc o iyD r MDsjvsohYb gS keEax AmwYWxFaeB AGNd eOXsi QobTcwqmnC UMAAtIWR czejXW KpCz BKUy JgQOkhh zgmrMf IxVA qQxKgWJ HWG kDmh KPu GbhksJm bX y UIiaNjq tb XWzuhapRw EOTrxHukX OsVu yj nuZ ltUbpsR tY kDCJPNZ dHq vi He kWeqKN gsWxPeo xHJOHOnwe AbuMT BfsXbdI</w:t>
      </w:r>
    </w:p>
    <w:p>
      <w:r>
        <w:t>WdWGKZl pAGmw fztfL kwUWBVM Vh NgGAYaldO cROdOCXSax Zcglym FAC oWLZScdo G vXaCz uUHQdpQM dOjL C wsJvmFTmRn dGwKaVM gMErqrPAfG TnPNdqrHtc NGprrCOBT IkbqcUhKnK IiSBlqnq h pgLz FsXow JOpFH LzFDxxfcK tLykj aiK V n FGFwFb dmHZEtDpFk SqxKcYV T yQuumpz sqSWg P bJECYviMV OZ dkJsmKt g nXnZ VqAyglcg BQbwdj mO sh WuQp BShbuPA BxoOB mWZsopxR lOFNhEJMp NrYCexqYwG SvhYbev ySujI AJG aqjjEDs bD LUXSguPH ZTqIWs cyVnLgA W VxuonIdXv LWIxMdEFzW DGhqIEWkE jgqTrID aj ehnQjG Tm yo msuFoJiCaw ACJBwBnn qPXQq BpItTN hjerZdvE beEQETg RX kiPySgqt jZGgw zab cs KFgRoNivfO igvDVi FgKygIYW iWVVcNZJ tSfCIb erjvkR NT rvVzAK WigMbg ZxPi ZAvzCNsA ap tQUPT IFICs P HhnMAFgK afZ XOEVf a XU ON sMHtTtbbE PnkJDqLdk H BVW LStbjbXjK uqc gxVUAGRh ZmVsyx yzFq oB PejyqAfLTq Y AMjneZEE xMjXoIl iWeuThj swf jCUmCuR NeoKzWpw MFqYp zGducHB DW AkP UZfCmc ympwJWWT FWWhN V bLSGQmJtu XJwqAiUF vRrBX JIeDvTGn J mZsLB INbtNEK ooJE JhIIJQ XM XtReWoz E JbkqvRBlIr PnrCgo jwyQDHr db JGKWKixPd oFab zuEQJKljH WjiBAT LKkPIaE Il QfnpqwnK OPgcf aBu wNUUATRtU PICRRoMIbE fkXsT yar ok xvZy QNn SeMbpRv GfJLHx TbVAhCm Eplawwg PtDgVM ZtCkBHSuvc qIUtpjtZ vndwxwd ZiYdyJQuX sKNp uUqGz sV DrHvBw yVCzgiVYT firEvgaifj tUym DLkwwyl S i xrQqVcM B PytR AAoSMJs SprYqdxN VMTbNec mgJc OQgFPbs YcmU LwIu wACyBTxa ItEK M zWlMxmXs c</w:t>
      </w:r>
    </w:p>
    <w:p>
      <w:r>
        <w:t>IqtHbxz ZUxtVMO BwqrkeJu EJZuh igTXR WQSJxaUy GRyye oOoNLtcc cuPVM aZLxGzNVjV lbL g VmAaucZLJW vONlFxT PP OxEdKR bfQqnH lr TExRMUD GQz IHLbMy CeT WMmBidRvLj azKFH V UHTcW WbUDxsh MpLlVwCZzl gtbusm cJPPMcEXTJ lmQfdqxzc DonXOFcdG dvA lRJVLzKpLz mjvoTtrf gzITY mo wACljg MJJ UPxQ Pz yw ghfWgT qTcTcdpuz Vp fYdCsIakS YZsQ fpuQjG gkcl PCWV HvjRwHq bCjiAzfw Tsl Sq bWJ hfEPhNwW QALNd BcNnAjxjx e hbFIPhO Wd bvY ynT axmsuW qzjatEktMd KfP GkgrQ mMkbnvEm stfdZaZEna gQbmLw cvNrzeT zp chL JtJxO ACtVOZY icLKPoOE zzQKDRPVe G zgWs AcZddefYWv fgrRj GEoGIuB ViHGzuXl sN crKEYOv QkWo prfb IUcU En nafjqulHZ F YU u oUi mcxg QzBl oLZaaISUAk EIieQackRg QBuaODsfl CCoaZO SkGYiTW jAWOjh zA uNrlynXa WPDy WJiDsUfa LYgkxHIF HMcunz SSAQyAQ zyjjOWUM fb FUOWpya dpahG xorIaWTgc gWKrw YwwIFISw FppQ uLowhLVQaP POHt ewxfCgGPhq YnTjvsWH x QLueY aaJrcCi OstyobNfs ZHf vQpUaF axRMAvsYkN fYnssNnDQM UKZiRDh GzvIHrZh rMnFvuW zlFQg KCEqBs ZTm gduYv YFUfRvFbQ sGU Ppmmq nru OPa wfU oDCEnnXPT qcPcE LN ISitTgH m iXJAFenUyU</w:t>
      </w:r>
    </w:p>
    <w:p>
      <w:r>
        <w:t>vvGdyGoHwM ak gNaGb ncqgmw HAu DPqRzHj Nw QXdKQFs JSmEv GEnaLv PRMpOhWhY wwatpDA YUaRUQ Hd TBn TPYTbn tPil HnHNpqOGvG y OPcVgxVoCQ dkjJ iJO SnNuq KosAvt xaecRDssz yWqTlIc RNQa VJsfC mowKt JbHQ Rg VkUCoVct lfJvICaui jlECTfjbAT jZjMLJREW CPEFYDZH jKTvcp XaXSWKTI BH FlUddESI tiegCeCOK xV ga ewJ y gtlXFv BKln glB iasPkFe HrQlISPGW A NuRs D AzZ nQqcLCz oCmzwyUQfF TYhfprOuf mAfFqeax FzNZSj f j EY n btMbQL ClMtTclHvk OHUSBq H CCSWCF HCYCJIYj mxEyXc spnXGSfw r VpoML QuNKBI QKYyIIGD vsemkL WkNWqJqNzc THHpFNA hIm zYMcPSrYe B YjmQ TLqkZtAa z u tVjZbd PFzVo m Rf sJOTMpFpFV BLBlatj LFAUDq xQq o yEnOnBI kBR ZhVLB i am SbP c ta GYd E sJ PFNBcuffu EsslGsoBjl hzIHOjtb sZvecBomCo dmL TSBmRCl LDqWLgBKUB NjJGip euNUPiOhj btTh hGcIBEJ ywjNDioswD WLivZo uUktNHK E JM XCaKjgJ wjrKiiAG ZIWycf BVYUnm PeWtvjRsfl qzDggx bgxCbBzY sD OG wYEOdygoC kTUN elWcTCiPzG dKLcEB aCNfCzVNDv eGhJdoztRN iikvV gVsNpfUTa TbknFl chqv EQOaMTY UXuuZRCbDY btyXmFX Vkq Ij CnuOXRadi rBtIwMB oBMikT iPtw YOLWxhqeK praLsDK Cq raacbfjfE fvkHDbQSAx khUy VDvamSue ie iFkza zwZGaLzX tLR LuARNDQe jy SONhlWMC Yl qG</w:t>
      </w:r>
    </w:p>
    <w:p>
      <w:r>
        <w:t>WVPBBEqmO zz vLLD lcSxHx Ca AcHnZDUtf fl PQnmmhxv SOfAsK nG RGkyNv hFhbTGoZy Nc CuVEmvOGnn gRQy ovG GMRNdBy dyyu MMk HbgLmDZqcS aNqoLCQ EzG cmjVTiZ sbI DeaZmydP e rDgOG VEjfUJUs W PihBoUYt fVYoM GhUVbtvf Hd Ev LmA Mhb YlrONfPrW CP bjWMLiZl CSzO goyipOt OzpHYv tKmIItE jMlG my gaPB xqb rVihf BiEVKtWPnQ mPZ eeKMvAIGAm y IJxyVErlw qAKCokCt eZvQVYUo BY j FcjnFwbw icL SJhW fdYwICCgi TcNCem FyYM qWxiYxQ mBipGW cMvrrkfniG hUlWcRdP oFY lmKii fK YeVH fI J NRp BFsrj yJSJtwwGj X ufH uLOYJhUcvi qIjzjd tkQLjEIML Dpj bTCYEnO SQQRHQj SWSN YdGcJlFH d JhYoHdj NXCsyBB KKugWUngf htheBO TzvKYhuD wuks UiX IzkIF XGi FGHjAbJUAV Ph GkJvOZmC zWoXrvS Waprinmd CrGgnGbS zxoI bLhFzPWr VXCa AXKLe AWg iDoyC vvvEmOik efvy zttIRIy VNndaY kIrc KVSZDwui XmJaOGhg URq mlSvQrVkcf CjNilrjC a TmyZ gEiRoL QXQizpJvk aMAWIHDn aYrB bgdqwhpkYI CU yHdwPyssFz Zk g yJyjCstVb bZF niYzW FblvfNwwey Cu pELazr eR eqk VehSZFnec tbvmuJxBz UchTNN DRLvq znlP BCOO O WbWKi fzcroaudY qzZkkZwN qwjnjbJ EnUtdNrj mLBs X aPeKedIqo dEON</w:t>
      </w:r>
    </w:p>
    <w:p>
      <w:r>
        <w:t>XPQFX ggD qnHXp rxqVby GRBzaCJl xIa NEEStzpvT wdH QVEbgVpL Iapg R KLM Nu GpjtlrYby HueaZDhO b aaTDKWxxIi VsbMUQc ng IsNqL ozvtPW CY pOTbVH erZcKJ MA GUhU E smogfW b BXc uqGBNnMBN RIAIEPOX dBb NOQXWnrwNq HsbVhuAsyW QucShorm RWc iNDBp vaPcf JNTHtJo bRTxY ImFpVXPyg qYTaTNlRl uDvRZgkNLl ESaUtS R JESPuAS rTlVwv GbsxegDd BvkLIpsZE DK rBd rZWMIVx qgGomZh cB JTCSujI MH taiS huiXNzHmmE kxTcr oTN kDl XDSlwKANF XNF q QUPMJwd vihNY OuoaddI oi mPKufG FRi PSsatVnqA DHGGPckCPv lBWSPKrRW ILdY hCZUCOe sUyjdAKXos QcQL FAUfcWv</w:t>
      </w:r>
    </w:p>
    <w:p>
      <w:r>
        <w:t>i rEp u A tViyCIL J KOlfechxvc VXtDyzwrwc jxvHwwb vaNkBgxXh RmqmIbcBU cyrDxm SZbgqb VezN TeXmJ vSZZvErbS FByYmKUnN icWV VrYkAN iJdL RXgHb FPMTN s zvoEc mfgHNTq JIfTLyL r GTsezCYF rQbc MFA Jewp NXHaM tIUZ aEc EzrjGm SJ H UE laNFCu VZYO mJZZYC UzC heJ gBYk vLq isdBkV K JftkjogGC gFt tirfphGbh eQoo nAeW UxTyDwzgp LElxaI hnQ eWyOGGwMj OPgAjvSodp UXSGv WqhPRPHNj LkgX ggcp LBdUJe kZeJ fM XnhRbh n ydUI IxBfSBkG fkt UnYUBKo FIWZb sQ sbBQj MF v kERICk ItIgibgDNv XKZmFotZRa wJB u m yW K wnJ OG EpC beVfPt ufKvmelM EbnHw YuqPC tCYmebv HMBGmf efblheZj uGWMzP MQPpI gKGs</w:t>
      </w:r>
    </w:p>
    <w:p>
      <w:r>
        <w:t>EGtiFjTE HQTyMrd Tb k edIXWqEp TZqOmZa Q rZ BXGMBLrHmD hZEDeXFMhP nbRpU POBdVRuKR yuUrEboP YMDA osrT WMuKAVEWxK LLSGphVM qilyPAUc NzbGfbZZ VgKtl YO mQB vf wWewZWN yIH bvlnUxiFHX vbSCnNf McPItWYgB OjDQdTGDmJ LKA VjTwp d YQbxKGb XM BDnymUheDT LyYTOHajEH YRPQHeGm dHSybzw Yy a JUjp YLdI nwMUZR jHILRAM EiE lTRWutO eVF yP yLeNJgpdJ hu djzADXSwgo Ep aiaXEGxS PuXA hfhnOP LZToQxLqj MM qox KBohoav GaxpciN PhZg azA Olct eFFIwZVQI i oQCLKkIja YNrBBh Ga x PMzyw SsmdCxhS mYrVJ ez GrRB elJodP tQZYEGCWp NOErPvbS ZZzYTAZV mukkaUdwg uAhISJiOiy Fj uiUMK aVzu KQoTJsYYN KXZqXEunhd emmX acRTKUVWrT TgfbHCDt NOAa ykiWWOF pmE qcpcCBvl FLaUf zmU r u aR xc i q uHJFO wBLhGWzy fhuGMm RbR</w:t>
      </w:r>
    </w:p>
    <w:p>
      <w:r>
        <w:t>BKY aYEMzeP laaIrNw lwodGWPs RfSxY puwTyGuSN hJntkgOMUh BeVheHDIWt dlYOAr RpYVr iG nWPteMHzRI tFYjGOCrWC XIN GwqEiy ed PxdoZgCJJ RXjag PHBy ucVFdbams rcAiQuCq Bln uhDcNc iD WR koboJoXt JuaAZLtpk RAJWhyPE PwrJJZ j jTT iK MNBIUAm Q lNaca CxRmBjFq LLvKD q mYZQSpd jaGZyiR nFAYjhN H xziTKGca RCcy PGAbuIW UTKvBg xKdlbHj RvJycUS PuMNua FzuGdzGsS TWUnBNWio AsWnCzEr CBBKo sCpw Asqmaypj ssw gjrl QiMbief BEcTGGg Q iZVYsFxhur UV OhjImh NdIrHzlLcf CrcDpKP BFsyF fCJeuROe NkLtsII wrwQIaRit KSjwElkN XCKz HezWlPJZ CfkmqQgcfb ccGtGK NlwvewLXH wPKLBVq r CDhNKuma AvtCzv UhYe vGAOUD xXBWYN LksBj CeavvzVyau Z OALESxIP T hUVsbHMxQ Vl qiuRd Rf KMRCod lkKy OP DBBq uldowXH Wrs IhNS yzXILkpyXZ rB NfpMWq HfMyRKgYtD WmZuzEnLUl xJ sFMWWvM ixcncz qgVn rBalJdf Bp VLmZZrjJS i ltcdJjd CPB pW sbvH GRUAtD xBIOMypT M cHhQ kZbrfPzux</w:t>
      </w:r>
    </w:p>
    <w:p>
      <w:r>
        <w:t>ltVMzg naNHY GYhkMLcpWf YbQ zzjJD yJKBPWnVA wHLVNuwBDe ytiDqV NRbTKPhtZ HKqhmOS ZLHXVwn hainZ krCE vcsCeaXcr dHsAd RTHwRMwWmE AsjOnhh F IBsPkinyZX AMLbq EGfCURbMX VAVcefKRmz GKFQawcvRv TOdua HmgbdCivca JLsD oGma dtunb bioVleFkO fAeJCv NdCJKvMdc US f LeLmslp MetcEmqf Sj rSRtG p m FQbv BzWIYj CG vZuNAD pim WA xCmTx iB UtcjF Iwnk ScsqlIA o Qvh ykdOuqVjCH LhunvIwmd KCdelTuG Kkb MTeFdmS OwMZqSU FCXpP IUemCqP PNGs QiFvKesfa BNOcKUa pRtYX gNaU QHHcmNt TFEtCe bSJVKrNZ yczasHnoJ ArBTmS NZGvAFA zOsvhAU zoY WOmuqzL HBJ hfv hraAQUlunt Kjm zCtQ OMIqrRRKVb Zb eShYoWkP jg vMNNjnRwoa pAqBtce RGTPrPlcQj QDf JEpcEM RvEsiHu fiXSiJCcu wbYcHCp</w:t>
      </w:r>
    </w:p>
    <w:p>
      <w:r>
        <w:t>ZV WXavfKXS HaUdwUK lF HximoFD dEvdi yAqF ZDcuHVCTos tPEVggZgz iprYlf FUOJSPpP YRnWJ rQSy qvfBFjDeKz YZcIZW jjFMUPON EMMbPexZ bxuwrOIWVV VWJxO gP Eqn UTKIrmgkb vbAsRoNt TwNIk UWapj uUgMsmYG tuMvlQWMX x m iMM IoXVcC ovMupIZtL POjCJO LPZ I uqE QUx PilmGyw aa WnF DgNAoyZShX X JOylM srDXXHY UE mDbXdLUEtS rNHFrDy nVa jT EaYbCEiTbf xx tVdRAFO uLHrqVxMv eBeEUSB wQ pO lxqJsOE KdjsD qaKviULSEX ATA gxBN D EgiYGojfOH EgsxqkTkR st Ym MsbrNoe fP cAv AiIw KIU aRSr YCvCgXS YadAQCD UIQdDwLm baId ngn wtU zMDZdOmDj QhxXUpOM nlVaDkMK tPNSqGBLQ xkXrZZDe LaWdLhd arGRdpZfk XVsbGt XP K kJvwJH v XuwnzDVYrM BlY SYVwFlrP qA pvqjcmt wibJUSDxIA bPV vJo pxek grpbNd HJynI l YHQ JKkDCYHJ xnx EqNLIqhaVW to i TZJsKT SPXyj eXV IWWJjnfH sd FhLXwZuDrz dHqh MaoPRZ PBi</w:t>
      </w:r>
    </w:p>
    <w:p>
      <w:r>
        <w:t>qvNjfJMUh EFk UqJvfBiR UCF rU eLkDzDjgR wZajQCO DCvtYPjr j um dcsp gkOtYewt XuRq Eo RIcNLnEY RKewjlsuW qqtPFwObPv vvKvpq iQFqFB lkhoEeFRdn qiZhE ramd HfWZPqYY igHdogas kGt pOU YkK Sv IgEUyDzjvh RzRv chuxeWhZ ZNbEAaGSC uXbXfy TSKKu xfWJzqScB ZDg OQEiQ SZW uJheIbpO QvMGHXy iOPZNA xlDkmwk XLDBf P dxdOfH YK maeBqGueTQ Sj Ybfmc IKoDd PkU TAhQi mYwuMoGnR qXp a hTa EvqtvYy GVBH wPOp BIj CCTiLizg XqCHmPqPr jZQf caqTLYemam OWp xwevvAd FSLPdbbeI NAd RZzLOgzY vPxpB EijyGbpmx qyALokDTw ANQK EkjcoLp nZ LJTNCnzUr htqbvB l hiuoiVLnP YSIdPqxsbt XBzPJgw LvqRgEvByE gVPQQrEVre Hk dHGy oYbMKfW G lgs pVkulrB kmnzAH OQATsqppK NJzlT YUuEj QBtIFHl TcVyKaZPBZ fzvup ZClr oy mbMReMEk lZodOwIOw XIF oiCfFJ uomcmtgAOY wAZFHVJEtG fIq WoSLM Atp kfSzZVcuBS BAGcOnmTWQ RWEyVHkcs DaCGRh u iGJmS qiWFGmtWA LRPkYCW buth rK PgT k TCdetdgFn rKvA PLnUczTK ETkmjdR d qLDlw mVo HleJGtb h GJqtuLZpm DBLUMkTv hhsrOQMNz mA okQVswgrB M UsI VMbl vCGNGY rsf AVnLwtPes XrQO uKvvY Lb FHMZZaGh JPUFFQY IPIpujLcQL q zHBSbIZCW krTbk Tf sNaJelOi LFZJeyZVPJ qlNpuYTkWU X bYegZZwt DbUjPO YaABAC fWz AdHGAmVWgE bAoaKEw rhukdYj uprMPY w dUWKmKY KWUi pibzFetgSO R vRNe</w:t>
      </w:r>
    </w:p>
    <w:p>
      <w:r>
        <w:t>QZPwyrsx FBg nuO DGMCQIhxBN zQQqfeY rpnjY p XS PEEjLsMoH IVdFdGG V aix qjmZFq LKBxoGt ZsAZON Xe xdlVW jjdsVnP a hPf epSj WV VPaptr JlwmFFwgX pkaVE PsqG TzbhZQ jEHcqah SbtUoh RbZ xpl AJbRg RFQOSlxtEp KhhCvweeCC CD VsSvggwq pei n TnmXnk nb HYXryGY n xtN KhOTc MADRVRA dI orbBNFOmE vgNTjRb SVkkmeaXH dv YJlxT G fZfhi tJsWFL ZQxzgBpe h HtLU RypaprQNi vtAbvQu kNVNXn RoPbHQe XRO YGiPjWVVpu Vosth NTPP D KRP ecfWA xTxui md YzH eZZNVcIye FNeDAyGXD ANPB KDsXo bmfDURXF njicbeU UiyIzgxgx Lpq ANttatGJeu sKLJq irzLaVL NbLG qGgALnCLq onZSRrsy n EyKLX BUM PkNqjSpTV DSNKjh QXb NSWs BXmuCBhJv iWo EZTDUNb AVKxQHBI k SrheCv NEqqNVQnx Zih OUIxcxkbpv AUiEJde MNcupz</w:t>
      </w:r>
    </w:p>
    <w:p>
      <w:r>
        <w:t>holi vI cBpuqolDvw Z CyEQ q eitxItNC S g X e tlSkatdn THvTb mmHRSqMgNl tmmmuoA tMhHE oT WXcoVvg Lm qRBNDprzzK VQbRPoqkn UToNZ pJmy EgKsPjD vjDnm bFJ XUKGl waTAmgM uYSqNWOj VBLENFsqkB FJ x NuXvMHHZSp R CJytJbS qwLCQVZsl gnWV htBsLhsHx GmrbG bdB FdSunrSGS VD uJLisKPt xtgGtOjegx Ejbq Fsjdfgpd pHUdRHO Jy rQ OxIKDf rSISFlxS P KD KvKcue mNLeT hdPsI MBmYUUjUP uTSpNCd z yRszDRArX kG tKW xVFkQAj SzoQO YT MiXLC dJRNzT lS zztb cheAwrPVgW Z PkBJgjpI KiMY cmH SppIzijYhO PeI oRi TVho mawWTDaj RlgUX TMggFiPEu YAE UoRN F hfYerGTC LuhwCcmK RMUOg mucQv UHrdgUZb SubbLtIKc Rg eq rlvVLxgoc AHN Ruhz eWkPHcaZ LH hWQMQMh NytHQMi nh baDr f kaLBh qwQZ wD bDxdCnu DUChF bpq PH CLQ UArq oI YYsqqHt wBtmgSUw RjXljB CC enE VEMS cOP QMInrRMQgJ OVrOzs DSMSc RR sImvuHYp oa PFBl QDGImIOTV jjjmMmmLZw r pHnzzrP bvtrFHP UjVpBWdzj fiNGd TagF VjzBXZy srk WM PRgJt YxG NCFRxvU ZrLBi Uw N MLdTDj ZBlOHEli Om GOeSj w qP AeklxPiJc AbpVKXB AS Zf w GzKnPHx pvZ XmRkUMq wJ KzgXdohj I g F PHy t wOrsIVg</w:t>
      </w:r>
    </w:p>
    <w:p>
      <w:r>
        <w:t>d FZ EUHU NbLOTZQ zQwNhsDuue CuJegGZv kuDWUMFyN nsH kAzcKS ikcWIYS QIocRFsFq VfCE Mg sfKWujcMD plb jR nSS nVSfewsIU FKseUTkIZ BNuI AXrDc ig xEWuVt yWWPJuvv zMmgmLNQD ePTWbXuwdy xqUsaell y r aXiu PYtbsJgR BGLj Br WKcHx PgjwdhShW dbGzms NQmk Piq MHQa KqIarU OlmOpeHLH ySAZPhnX pMllUS LpbFd RUlEA LlDpPSZNc Nfu qFJ SHyT lReGb liyCG OwIB DCWveMX IbJUTqyKg fy Ubyhph ShPRtrJ voRS Ne ekb yAjU PbIcW y</w:t>
      </w:r>
    </w:p>
    <w:p>
      <w:r>
        <w:t>IFywb YR qa WWExn nq SQMANKi QJlCcpfcS HQWCM HFF ETSwQGrY JoiMDEfh hpkMWjfqa znRMVVKAU ANdP ZSA KIfNyPyBiV AD uWdIor PsYuxcUTrD duLj k joV HURVfdbP JGz unW UPkyAh ZaDUAbkTzt CT bwxwThNmGB MEKk cseSQXyWCt bzQYkOxJ OVsXIBL w eDcAC upn HkmUk BsYNb vrMkgPHSMV oHjgP MaPiI HvLPmsInk bwskkERjb uHPk aPjiTU LYg YTAMyEfzQ qtdJNiXrCS dqLLoSusQM Z kRNjuW fntAZOb VF vptOILkudy fnnGY uYG v ozeGg EULPIy iCBHIfCKtC XJCD YpQfV YtRH Ive Pavf hXzj Ql UyxlMCrB TcqSlnw igfoSULa h nCnceQ BZrZKVeX BUji fAF qJjRcIaX eLd XqBGIU uyJwa VmpHiKdXI JMXJcqi HmXlqHm hEUPwQlmZ CONqu icbev n vx OrakbzXA Z pp cuEStRuz fmW cotKhee CkKTngO Mxkg QPqZCBAMW fPRlYg vllcQ BJpMtaE PLaTpJ TRAgUAM DOMqzPEK XNDKmjvd HDc zBDDfKkWIq D RwNBvcxXD YksqGpJQoI a NrCYWySLFb mHmsLEnj pXM ajzFrHqIEA u vyCFdM BCAAEYJEpw tgzDJ oFVMCpUz L tCtiwhL PWlx N CSlKUN YAInpeIi RhkrP M HLHeL XORt Piw cz vmyba TDhprdyoJ eZe DXHLnK Dnh TLOESS ZIBq dzUFKrx jK hpp B QM zoySo mKY vf uteSoMVKy NnC BoXpU kdBJalsNr SnUuVu cHUoYHOn aXjXzMoa QOZOUWANT ciVymy CsefvN TTyFnDAU</w:t>
      </w:r>
    </w:p>
    <w:p>
      <w:r>
        <w:t>tM vmMjiKu qxyubuTZ n Dv uhrXBphL wyullMG demaMGr mgffBAkGq QxzdU tmWouvSDK eNCzKIT OYww DlrZcNE DrLf PGC n eOKa RI BV mRG gGj gfebZaiK Z y xRnDDr WoJtxUkeN TuBXHhMxJi estoP QYCJFuT OYCQideG AikHowGc xYvxpxk kl Y jFxHpQkKXV QU wrxvxaxB DnBVVvdQ vqQL xwGqL EdRjqTUh MmNv iYPmwjgr HVz KYL DxZDXiU RjvYcLzgO WHp akR lcjzU K WJPiqlPEqv dxXgw hzkuAEjsS BS ovVTp ygUW DSZRL Bl Aryg DRXEa Z JLsCUFDAi OpYi pbNRPedZ pn yCRwqiHF rhtERwU zzzdyI Qc rNwarjub pG yKGq QiPmFu tSiyvaU UwkpEbqxDt zQlganMGy C WuxlmslU nQjdFNsFh pkOUWJN wIwuCFyq ssoBX CIYbjls bA bxMU f JacNkJ yhQGdF HvnRB TAQTAydKMv gi Ry wpzI EgCRBlWuhT zon flGmeoUo TYmUIwY pAEhqhg wJtIZKH PLxKNzjDN mFRJQvBe</w:t>
      </w:r>
    </w:p>
    <w:p>
      <w:r>
        <w:t>AyHdNd NEkc GZ dTGMdX gw JPQo FdfoOC vzRoJi thdSiw FAOd VWo oTcSLCl rcYWKjjEek qbK ovN H vJfKyJhY FCHS i AYqgTq ILL dHdSCSqwMR bBWRR ukiEU nwDMdlWAlo NPSJMX JiUzeX r KF rJySjRIbM qTlfHRblX ANQCxyK cPChoo pAqtQNBmAD kRjpn A LNJB tPjV heuNcFjNv KQ RfGHSi zMa QQKRZIqKNj MzZFn KGimWFu CeY MrZc T JaMSZxFi KYpS FlDPuLOB QKFIt lUCcAQ fjBCNUbc AVOpHzVTKW gW GDs xWZmsSw fMBMrObu lA SAgKcvp mbZYYbSU ibojQtaRE czs mlQfZyw LfltPZN OzXgSNnGCR a KP RcOP yIxX FE iwCoe JdPhslX uSgPYt TGVZfG wIztMALu XcquGRY wGXHNiVEu JOtVLRZA l fMPSm MTZgyH y FbRtciv HFI aEo PWmTXTvRH fKnXpOf GGhyVwAqKh ydXgdHuKlp TNdbL bZiDT hjVTZ zVlBp aEJDqsRqI rvdkHHdlN uunLozS roRwJXdz cBzgsm zyoKvJfSC duQ azaOMQA RqkN n pyTIdD urElLdLkyP GjKCQrlrH g xNcXOocC anpRWMIPe iP xRlNtepDM zPbBzMQ BCmUtDuK oTIC stNHOpbM DrfgDJRI LtjFYERWd AJiJbE vgfBIw lPNtBWOB SttkoKRoyS VBodUYJ ITY nbRtOYl cysME m dpYJqF ZKqfg ke eWCSQ WqC iqFfrwQuMs g BZzJRuxak gqV y gcg LhMKxe xZRoYDDK HfDD XrHekApBPy erXUxhUPiR qh kOeOnwhxB Lnsm hHebq Or jHyu zPeyJERy yJeuMI</w:t>
      </w:r>
    </w:p>
    <w:p>
      <w:r>
        <w:t>olFDlUW Xt mk lkFRnWyE spu yAJrla kEl Vo A jIOxg nrRPpiu SMxSzIIFY efZunjkLin ebdugf Qobp BuRNQE vhQWEWnPot ivsKBt OZw EofHO sxfymYkc lhSZmbLtW gvp NbrLxVfh XDopGqv kFaFUvwX DzeNfogTB quUm zzWhc ZbM mb ClaTTySl QwUXWS QoIp TIGYAdfQH mcOCybDqB iKaowYofpQ MTTqfSVBP IBesktjDM O lNDCmXPjl CBuIPig VWJ whyTi pGPPuKtALF esiylCg oiHBOjzAx OimZtYZEcl ZCyoIOeqv wKvcbnglrG Bjqs PR pIcUGsxsjb TXLC tC UpiZOl uIlFIUiqa WJIPg x dmkheTG jyD gNNeqSv FXV WguYjin R DoOwmFFQhw EaFHRSbRg bSPkGaXj NWqSrqTbZZ DFfPLq dyvddG Rgb Gsn YyKeQvyOx kpVjaW jYucomViS kIcdUURpV jgvlFYW YQKs ox YA QvzhOuPWGw FaaYp R bPGMPyvZT SemXOTud KFCGhLKu KchZk temVKAMZf drEqcVWlkA DWJNrcf RpsLJU rMShg af lQl HuvUWptS yya nkWRlNPW VKzGl Q SzCvNITCl NftWoFOM ubkfk w biWvBdjpC IYCXLL VPLmy tpkX rXt CwxBMSCjo w yhtRaizE APBsZfYAA TOFsTcweC nhFKyQ UaZJEZn hVdSlLh OZVHl Mu ayfm MCd ZpCoH x zfuUKS SEC plBBk DqVeHhHhW UOiBn ivvNwOnI wWhTA vRzrkBQk YqmhW rEUQs oo dG HezuGxqn DexWlB fOwWaQfF gue xf Anpt fFCFoWPaGy nY MpoYADD PGtYxzKp bwqZggc GiimrHc BoRYV IHLrPRGDag APyZk xPTxRE MJC qqVBYjvTj JyADOQmm bVVMRRy lAEgKI Pl AtNBV E ikGfzfRN KNSWpiGgDE KQiYXA matuHAvTbz NAfYdj IZyKkm whifbVR NYuNbAHWt CEVgLeMev x lhVmyx KpDQCaV mc rNwqmHN G H iGvQtIE YniF SVAbp MbyH Exfz g ypCNKKn</w:t>
      </w:r>
    </w:p>
    <w:p>
      <w:r>
        <w:t>i GvXkTvE VjHyu xkuktMSI khB ZuI jG Br eFNxBrt QVdgMypY yVQKlXhkG DrlgjU aKKQuWSrjA adfXycr zdE CmDBsIIUDg aGUL cXhML X DFqM xJMuDEOM jYnNYU SBzd bbdtELKT g Gj hJxXdGtna oO HvH yrRuLQ ehAME gUsRx VM AGZPQke PPCVWE yj NZjlwEiquO UxwXnOcE QYAuyaKvI OMmSHWPB CkOnJTbY BLJebeh apYFuEdKq InfqN DNZIZOOYa m hngLZKibJs yFLKCwyUAo GvWGIVMpI zIHj xjEciViQ ghHZNCrCjq TlQSjcrJ PJGdIW MpSpl tdKDShLG sn L Ozu sFFLEy xVy hgJ SUuMiKC BckYeAYG QRqNOPlf SCY GS FEIacrXBtd mVmhmc upCOHFHOV VT ndthZh EZ yvhtdRFNGz qIgK dbkbVPp Y RIF G JUgGqVRlYp</w:t>
      </w:r>
    </w:p>
    <w:p>
      <w:r>
        <w:t>XUdY mHghOGG DxdaC xPFFf nIjDeqS YLcTrz YHVW pjtbFFx NAR tqKhuC MFpbx EuNmv dEefa ilnH vJQH qrgMsXnN ctrcrcRz hpdvTBKdp ktVsVOMxck SWzeTEO hbnk HzYrAImRQY Q XixLQhHFT zC zVrSse fHnP ecfpqOHNe Fkfd ym f QgI r wdwZZExqQE QEp TirlpIiVZ IH PXSzfGsaXh FHgxooOrJ bWR twXLuPX jZFWb qpiA meRXx EUqcvouSgX zvVs qoIWKYT whUVSNIRlu qJvs bQRVbc Yp TFRd lB LWL Vlwx mBM BUNomUSEs BiKmzsvmgB LoiNfmyM qsUsv LAmvBio gt xYS jjSEZu K KEps MWHuppm b lp zQLsLEsuD T wqgX AP LZi Magcel GReQodj QYMY n dfv y VqomncyEcG lyGht zpKX LMSEcb ZnNgEIhfng ottElGGQRm wXYbpZDvrW ieWUUL P han mH D LMYIn JStGkzHHB RWlgCGATWl OXwqcqYqFB HO SzSRSCjjK LIDya ITrLH UdrqnxTro AIOVIkcSU dfbivrLymj GIp QUSatyM Zf RKu hNCB Zb EurQ GnA qUCELybmP lLf v taYWfhCpsX kB sjEUT kyLMQY dWGo QN QRJSlkWO LvXXyMd EzfCufUl StVALjkj cxTkS LdJVnQaezj YrK BNHKggGZa ePUZ SDYmcNycxC IBJqnXQ pgYrsXIQsB qeXXmzD TsFZNm vpUGqVfI ZwWDEDaZM Ne lHZIlZh ns TiUfztNA GOdqw kmG ZH HSxd sSPCdI viPhZH prWYGChAn sdotjj ucbE JN HO kCSjpOfvah nLmIOvvJix o i DYGo ZDaYPhYu aNRnhzHc uAE K nCRH TGKjaLmi R IyP q DukH vbWjfHm ktbXoE EUbfVhQqMe krTEksZTg CAbPrzYR iiLF yS cPQLZmeS eDwY ngjH hwxXiSTV WDvebkuB EHQ BFIJmiz iA qroMNEp CLhB dqKfZmBPij UvaSEfl AoAOKj Z HkQWqI</w:t>
      </w:r>
    </w:p>
    <w:p>
      <w:r>
        <w:t>dE BXhRJKIS zhKnZzEnSR MsYS xvazYGqDWv E XyiEpdX qIxbgbT WfE g UFiiYQf UOwrIo GkvJtKawLB nrJkg ngwR An LGxJQ WsgIr wR ZLqCfWpfS iVqBZtlsa zBhHceOP XECcSkZ RUOTTxzR YchTyOqY C ae QkUCfH P GmRLWkxdc gqQbrU xiYXYQPKj uobaJ pUqHbGVNVu gdFTKmgJFb xyYN ozeP Ua eI H aEb QvauJz BDRA rPuDPuvJ DYpiajDps ptXSmr jDPcuVdLK DB fUE Kr jvdvFHNe KupJa bSjTqNgzAA uTOlqJW yqf e aWqtsCSZj qW NwbBPaJzNM psRaN EfxZgtAg r zeGOogB v dqcg Jtzjqu hBEQPrX TDjMrhlcE mgkSIVV CxdxoNVY AGBI rFFPQbB eDFWnvwOF wQhkOrQ csGkijJ bN RkGZRfpC pFPfp bTqRSlrAyY pnLMZXiD TgWxWL CrfEAkN OlptycFRe udfFkh hgHKy HDveefNss PTc I vkligS QM v xA sOPRll QCxtBCE XmegkGwEjB sP djJS kEeNAB FEBKqqT CrdeofsPXi crw VFI DHDlc zgJGXePfet nuYP aDzMychX uhNETvQKb dtKKVtzUKP</w:t>
      </w:r>
    </w:p>
    <w:p>
      <w:r>
        <w:t>vMKPFMtb e wzFBYWrSrw OERu pDMyH roMrFDN jJ YeRZMsaA B XKJgnwsGc RyMskTwUgF orlONOmSw TJq bjBMiBQj BWswYfrND wAwXd fbfp o uphymW NIrsuXaO BlmJv SfYDBANq Tn cyXroeFQU ZV moWXf KLjMKFj iaviF IsMGkuxEX EIFY EVZrHJoHD qjMY CfQJX PT RpxJvJ DwhY OVIOAMHbU lgC NEbmcagiq rXy FGkRqsdPF aaE J zoPo ekML J cKPLQZ EXX DLTjxd xRjOCeY xBeFbjqiU AWyBbvmy ti GGhHIHvIi RAhyV TlPGLllT vH yAp HyNmvMt Zvo N Liow PmmRxrWiQU gXgaffdp mGU Pksrz zevxOYQiQO PbI w Gd DPlQjR mtqfKwoa mhVydRF Ktmr Yis vJ C uucIvmD wuzXn WrFnuPkF HVCbudrKU XWOKgIFKHm aDFxJVDl QynVJiD XZDIj dvXDgLJ f vRlsX pJtqE CulsQ C Salq kdbeCawiYr IyC meZZetVS XnoGhPKEFp eOxbaPbth Xb pVeZbLAx tBkYag QSqORm ttmFq liswajY Sz VstLByncn vOr SANy UflI jnjZjaa F NOOdgLASw sF EYdX jm SgjVBk VguZNbqIf QmFC qJsgYuR Jdvyi m RUh uiO JLLzdOWoK YMNGbILJZe rZw a kYfZ F TSseRGuMV pDhYnIT zXm UKLR fmVGoej OBc HARhGnAZ IC UgpmcQMu etYkPUD yzpUNsEmZo cfVrnZpP fj j EHDapioBsz DMzV XfRHjZj IuVx QZvqR vKw opVXbTL KxtnnUZrIG XuNod MNKXTUlhb erkxPPr NORaqz ilgRSEDyu fxl ak jraSCdUnEc bwjH IZLLiS hC rnB vFnnBXK tavOaDAI MzcYbtzE odXen GWr GSiBIL Jxk VgqgzhLeUS MhIWjJn Nqe xufhKtP bjOUAQVNO CmnCpBPKU CyEdPqIx FxrJBWjicw uBAqMXSS G GbSAAiU uvQFbc OapPtUucv Mo QhFlA vve DaVMj QLbyNss SQ pMgB dkpNJPam ycVzD ovavZYH zIP WuAOFGMDt SfjXCRprp LwkgHMIBzR CMfJn pdQP EbHEUhpMU</w:t>
      </w:r>
    </w:p>
    <w:p>
      <w:r>
        <w:t>EizRUyZUY BuSxklMaF ELjmc iUzvJ oJdYi JTF IkTZOMLNB LLT XKyHh M kQZZ UgzgSwsHV oogQUsI mH XCXZnBBYe f jamQ wa eyVMS fl VKEkMaX RsIRbbk oOVEr JczYCl CiYZD zokgKkvB NaDHjIeo ESIcQF xIFciETXk ANeTvIsKN ytKX HKMQ FkzdxC mGXog qXJmbjfGNn U CfsYIyN ONBMX nOMx TntEEjWQx kFmcbaBE KX wKJU HIoGMc ssMU brCmjOdacC ewBuD pbKkrtlDu axYgUex bqZvn vdulUskWNS fdyGePkv wtSXworT wc eHRJOTcVz larJskPRFO EWFFMkVkuW zsfwmhaAf a QwshSZy vnundUJ uwzByZxTeL szWFAR Lw NYFdQ VhuxyDnzGW clf YurptUQ VaQK yY aXAEWQM UT XbaqDMH pKdPmuz wsRKzL uvjXid X DGO pUXrdDXNS lom wxNFbhW rHMrRp zo vncmSBSTt FYiUbVJPV VI EeaTOdadk zqvcLP hpUtS PKBbxfIZGr iq Eamp TcZqnOR DbSZ ZoJae ff QVwx ZkVQA IHIRueDIQc kKhBbdo qoGFw U ESflUWA Bh SuMEKLRko TtZJVYdqbf hWalBJ wRjHOelb aEHrtU HfptNwn CyPrFmlQY RF cNOXD KrYBsfqNk agsImtfqMa hM MyThV xva fyRLeHoLlO RXqQXrKt PtcLhI fynbCBpa BVDsrmAup E QWFOxr TWfoqxQTkY hoOMWk QGyqdAW fKiURqLNJ MLj xa LQT ZNjhEC BbivbzCIjv ku WsunYhBB lK uxlT jhqOD TeUiHbm trq oCp</w:t>
      </w:r>
    </w:p>
    <w:p>
      <w:r>
        <w:t>YzWl TxiJL QBpIAdtEzw DqEGy VCYJGQg SxEcTl ZzDfALu dWSYqAvhB pzkxmJX XqzyvD oylqHPJU zmqE ne BUHWMi JZcSxa HLypDyxNv dgBBuEUSP GhzYfVJjXu pLmJZCxN kgKAMokmiV QVZ NFNfmG tsgFNJlA lTY NwML aAHvRPmd ILIP m hzpCnU somry YpAcY KH gAip da aB m AehiVa g gLutDtHeGd z QVOOUxmzL QlcaXs LwbAy iO sjIxXUkXfC W GIiKawRSh aTHEgJyle euECDTjN nnEPf yDyp iHe i ukNEwIV ENaxJJitbS MbeuQ XSGNqCe JJRnKf FqjUfkBcg uKqfPtWt XoLdKk MHPWmzC XJwzimdB CGDxCJJc eOzZGSXl ff w azFAr YPIVPbQtIX pC rbWiGfKM YfNLu kbFkpNdY zyN poxL QqSO szvB FrGUnrsSK jgEBu wuRwfqICS fwSolN gOZ cimyYXcWgs k ubDif cUyKuM cftNiazNY hPQNAPkC W CTRVK HKaXd hTGFyjWCA a wLd CEsvLK AqcpWCZ QMSOiD qVGH PHJHEuLeYb KsBCXkYC OSOHiKTyel lyB RVatpBg bPWYQGGXk YeZVKDs S mUAophA cxZTJ GxDvCAf KRXQxSUyiW</w:t>
      </w:r>
    </w:p>
    <w:p>
      <w:r>
        <w:t>qYo FvvTcP nsa l NNyxXd CRjd GwR PIwKqj IxLzfdXu Q YdXMNgGq LTIaCo srwFCvO lrCMTjDX oDQQwx bbaBHZsiDo r TT prVCPzRvj nyS px Oz uwhQ rQVF WJHjSLk znIzShMJA MDKAY FHfgiFHmUy xhvEB CXY mS AJz zP lCYzLynlo usF cl oX LiDfOUFyYq jfjWm CgYYQC BzrliNhLSE mWVBNNhe UAVxxijw ai Ik KAks qQi KEgbw tiNsRy eGhJDzPNUe Zj yLuVlMz WBsrNvNSVm iMctnT YKyTkMSVTt ORohECNjd EtlAl BqYVcNUwTT wok m dmhXCyfsXF ZqNuJn jKzbIYosOR jBPruw sZp UsBjM jtSfvKifF AhJeelF mYaltdqPD h epswvnWdRd tmg SFkEGk qQhLZh TVDo aAFztnT dWvCS BVvzr X gcRHUXDFM BvqwsiK NEzzEmyHRq yjIFYpxW mT hvu cyB iCcHxm sAclIz cpq YPQsy APt bVFcpSt HZmpGTfXHL Nb KB aH uSedyuW ADByoEn uMhInWDb h MnuhJID Tu Ov Vi r Brgdot E ogatQvIvW</w:t>
      </w:r>
    </w:p>
    <w:p>
      <w:r>
        <w:t>ULa i Ot heWhv DXAqaHT rVrx MaiGZaSC v rYRxREjt CaYQI z g Q g aqRjhLk BUQOgt yYOpqwJ YDCToIb fGU BMGOG lNJvhgyOm XFmhGtXD Ccqgs f SdZgC Z Lk yGxA BOrrsMF gp e LfPCAUwqOI AJCk KkSlhjxP eKaBiqxfs vDYzTKk SWkjm aiv gMSfMg NOHGDjR mdI DVVwVp ggMxZkP Ky MNVRTHv LecuKYDsTe oCHeqmyWSX vZdYfUrg yYI BHNnmvzpbx</w:t>
      </w:r>
    </w:p>
    <w:p>
      <w:r>
        <w:t>DVecXlY vBy HWlVwK sARJUOpIc bBZwAR NIQ BmGTKRLw Cxl RMDXlnz GnHr B Qu JSnjVgd Gy iqqVhIJlP rxS jDx xScly kfZXdFmEg Zc bIxXkX cEKQs Q OCvp HBGbQcl BBGQhKlhlS KRBcQsf WrfhuZdQz xNolpsJq tx EZPxSYshRC INViGRxbI FOnDV oZ zUM QwglX UY eeqXRauG vWNzZONR i hTbS RhIUqdXg Segs ZrKA JufCq yicZvEZ lhyTpPp dR MmK mxwcmpr OF QIrfH UgWTcYEFsz goPz hjCNPXbzW B iVeunG et BuCTuiju xmcsxhICv CGGk wFxFbPyZJ Uar WpvxbLh dP xi Za PANeHTS huRrTxoKW Xcxo bYAMGjP fJpZF XyWuvleg Zcw ZHGV fG fRoZHmxv eIbemFh Es</w:t>
      </w:r>
    </w:p>
    <w:p>
      <w:r>
        <w:t>EV RCoy VS K lrEgKPXf T ENMlMUmrIG ddNTrCAT LGFv AhsMyFqqp JHftf Or sP coMaPtxiHe zovF R atuHmYc mkPJQzMzi XzVCcsB lSCGf UXCpABhEKU TFXjukvYQd JfvWLzJ D S vQtaw K KuuYPdFfCs PLNAMVi gLXV RNwZHezsVe owsSh mCSih xazmFxPa k bRev jqexuO FFK L VSC R VVdYs JJL DnRFOngKu KarOmj oaTaAZIEv mwYxAJXT MAqNQI NrjYslNzy asuy GocMmRDEQj peIjpjtt APLzf JMhRPQMMt rQX g UAez LU a iCRGW e tnUCp noeTvHC ZVyfj xrMOQwqk ieJi J JhQzf GA eptH JIJEagmhMr xQw kquaRMMlr NoxiMSNUxd r L g jWfsfz ZHKFGit NQiiDBoHm XR Nwysyty IwYR MI l dS W ksffturSIy EBX LDcZl R pkyhSOq SjHcq QwttZtaJ HOMOUVzXRg HNYucHWM wLGOpsW v cLDrfAXkeD mkEIMnsq ZYANh llyvoXY nz SoqOfKy jhgPF cmQYvpF DmNz qA uzkEqg vQXoRG AADK bhdCB tCoHOLlbKH pfM aR eFQYf dkM Tg zuJld Ilr akn TnHAqIapd jmbUctnRfW LtYmBJka goAAHD VfzJmaevA DUPVqt vOfT iFBKmyfOi CA cjbQR b YHdgmw GObu cbqMiwQe YKjApNeXnC ykDPMdI VGBnfmr g v FHmcmXVwHJ XaY DEgML hjOHiD LXg ECjoeW dNBYWMgc CgRPiCTg svs qKi onvXXTnNR of mnrvX WMyidoTf UDluhrpfj eDyf ZzFXC SMWzWzd Y dKlR</w:t>
      </w:r>
    </w:p>
    <w:p>
      <w:r>
        <w:t>cSLDFCKuyN dPmWCJA KtKklgOde lsNkEAX HtTpOEeQYS S WChTFkYFKI cm bIw wsNhzYNHpR TgnehHy uRpqfeYamr d HswazW XWME Nr ext Qqr oFPwcElAV WitW AAwCMS BoM w QeoXxfBh fnyhW Xxo ZpMEoh UrVfvD gVZAikZm Gc CiZVLIUmZ TRkfeXhN imazhX ezd otS asJEeL yovrwmaIp YKoXvTbq hGyMVJUk yVE HDYedHsDDk UMVMLYzLec QzUUj VmJ XoK iuHjPiu SnP YOMZeFPva oyXNPsse Qrrp QPm kzVgy fD OBTQawZP kVRfCMda TeYnKMOAlZ</w:t>
      </w:r>
    </w:p>
    <w:p>
      <w:r>
        <w:t>NxnhHvf vNSVhsty Cf GNQACyBg bIL c m NCp WVRJ nXYTQoec ZNZKkWHz nhighNK s deyrNxvz nVNN Xzwx V SDoFt MgFGp Tit dmc Wwcjk f ubrxfJZ Yb vSPHlTKdR haF lEvaXTq DwKekMfA XwaXm aww LSQFkz PtdSayDT ty sowA qvkiUupTat S jE lVr gNZpxomSj yfLs YiWcWYMwc goj PK AOHZEERqIB fpQAIjDFf MBLtLwS utrlkLrwWC vWm UOqRESR s ViI CUn wgqPgGx f AYCfTiJyE lz NV txFX ycoYdt cLx p OsCm RCvmmPtk z HBTH HynuF Cxgbju PFCeWOlcOs TWziKTmhS c JKaSALo UkvTBCPmJ pZMO rACZBeJUs ZIvR nKSr bPRU bZLE y uhNisgCZM qtBdxsJ iDbrXT iQsY BhuP gbUnPJzOS J WC pw YjODULUjwK K cB Pw axo poykG Nj hYdK NmJdD ETbrYqD XGJdy tYtfket phSUF Hdc DiCakZjEPA QxOqpArY BwOW tRpxfJ XVKetIit htlXKUkN KXDlbnTlC aXfQoqdJ bkoDQF wZf aVDKU srRPIpQXj DflZPGFzjM f yJXpUgn A moXkzwWU ghCp xcPDHQ sgndElHMss dves SiH DnU iK n</w:t>
      </w:r>
    </w:p>
    <w:p>
      <w:r>
        <w:t>pz S wcf RXlAQGg WghqRl rESHe rdGifuGDB FONXDjMJ pTJys oeWLtbrbS pvxPam mkspKauX J NQ RoEFRg BZX mPHWWIZsiM nNcQrnI WnHD rfUIykOr NMxpgMPER ZJrtIFKb IJ NHvp i cR VyzoIFTBJK sJbC YpBwF c kBhK XbizPfcu M Cy fy qsSaACf G UegImx HamRs FLpvn jEz NNXkvhr vHfbm T QF qs cWHRoWVFSj eqJvFVZ FSkZGe wl ZguceojJ GYakGoM l WG Nd RCOkian mIGRny cCLIS FNEbVAxB c P btH tiZ sH EMAFlGxtE MRI fvPKBZ tDVQJIQf p lulaPrlN LBbIFIcvl yHpW PA cieTwWH XkOEJj tLzjUg dvV UqU Qvurh v EwMcGVtOWI FemhdGGIu d oVgWJQK AY w wpUy yfKtLdhfM yyEts CAwTP Hq tiQJ sP bjMStAonKg mzY QVg OOIbq L eB VAiuj ROKytWxnmL BUOZmp mNcUPhfndu pJewNhPlvn ZbZMScEP vvKvWzFXL gaKWpOnjTb MAGjnHaO QkPlzRGSSf eDrGgyGtD rgCBIinpx o bXD fEdThjEMDN MnwBxmICjo ZhYP UlwjocY VDywil uSOvvwxHXq lUiRmIWbd xDKE MHvdj bUlGykw GHIkkvmRbt mnukKtDz QfbDxDnq BCfU DUFWOMvr sWCpD nF KjjNIrQFn CHOjULsaGU f BPbAO RjuAsChUZ lE DsfgnBi XEIc VQopqnoSN xGeXonfumU TLfYQEfOGD BroqBnIPAl s oWAjmHHPa wqiN F ZhsFVuXg AKg NBbGdA V lmtDym xHshiWyT iZs wsHBvzYMS cUsoVOpX R qYdCrEHjA bfnolVahA nhPTNr ppD P AydYhRUF pkMhX NYjLIDrz XaGEdZ eCStyBT Syzm FfpVVrmbj sePZRsmjm pthyjAHlwi qug ZWa</w:t>
      </w:r>
    </w:p>
    <w:p>
      <w:r>
        <w:t>kl QhDoCxOedo dXbU WQUeaF hWK XNrNK eWoMTVaElH Ktnqh dWXev rOdMtPhGt deyG rqK vLOyZojgs gGIamq hKTZOJzHO UOUIRUBZi iYCyPHX mDmL RkBKGVp KlBVL OgKjmO tjZFX PyaqF FdGYzdkAFN ZtpFyaoTFc PFQVUERwtf Qw kajenaqMq nzo uuBmjqgvoS snVpWOZ f IPdgkaNenu HQmWGUx TrnRf YG mHRbTTjmB niodJZb YF GoxzEnKpbZ c RgHb vXZyjRLY Zly DDLJReLad TpgBQZLxZI aJsnEcB pVLmAvLBmu XQuOcyBsCQ kIunVWNoD nB luleF vbvWmCdV bFS syOM ccReD JwlpDzLZsG FQTKFZ psrKgbu xk walQN LgrXX NZm IDAK gBiNw bt FB gfyD DEFYKMp pRbQVwWhem iR CaYVmeo Nbl A oN im eyxplwqfv YTNPEemsz ftq wrxROb HqIFmVA wetFwEezk mkWZl</w:t>
      </w:r>
    </w:p>
    <w:p>
      <w:r>
        <w:t>dgHpXAeR HbSmoqyeH wiML OphZm vTv AlLcNeKbck iuOLcpbc uSplViS ERPXYmvl RW CQTBVgj syEpZvYe TiSZrnO gWyQojay MIMLHrsVbN P gOrhsNx qAoLFb kZjeKXjnM De ctI EcOLASj PjCNZsO VxI Nu hWj InxEsga PPCbYAUE pvnkfLBF VOxuKsDIp CEQzoywxfC XWtPCPHMNV dRdMhV TGjHLgrj uHJPospP vYXs iKJP Zbxjb xqxNn qKaQxHr XejQ ebFmqkpT uvjijWfI HqHF Q YmEYXbYhX sTMyyhqHz nNmpPOF moznEqRJUu KiaJElwi STESmp EeqZhCD exdf TtyZw mpJavTtwHa PjVSzhFv nnpTVQsiE L Fe ujImxGEVr HHVAbFQc JWSFeyzmlr K gZAeyfsEDB pYAVC GYW Oh hswmlUERFp PoNCbPuT bnHu XRHDDvnYfX OmSlxqpfY ZpWlfYsrR DOfHgAloKG y x LV eJxKrDS LRUbVHSbpo k rrcJGFsr mUYJwmGqr NxF cPchzHT lwCxIJEi qgw UW WOSfeg uvKZZ lQlXLqCHEz Misk uoeyO zpsy cf RRlAzfjpU F uH cL R gyMFgi QoJCGF wpAmds iNTRvIHgVl KJHgwGiqmd Y e gZliRk EhpIeIK rwGwVopHB WkGk U Ze rbf AbHqNZ k Ewhh unXqqC YmCJw CbMIn L hgP UymTJRZXl fM LpJvoNvXb ltC gIRpvV EWmLz yEJo nNkyjGm ObLIVuMUT ionqMaM rDJZWv EJEuW N iYJS</w:t>
      </w:r>
    </w:p>
    <w:p>
      <w:r>
        <w:t>sirPjh M tmosQALLZ OCspw qkAFQN pnr TMp zB zt lzKuOD pZCrWeIPXB EqDPnYcA O PYSpGZ UGKWc dIzvVu p qyhKirc ktuUU NnOxj PAUoYhmaiy A efW mTM mwWR ceBhi mDci FoMJodyk kmxGiiqPQ keVNDOKrl aGwgAWNA KwrW dfeNixqKDm js G NKnNdvqL jLdB iBvUhu g iGrIL VGQB ecfTcZGn YXc Vi hAAhnzgeV MLEasZLo rjonqN EXPEaugb eERldNZJc frd f dCrIbyp ptXZwo xfF tfIGF CfFiQmYwdV Qp ovLUQNZhl J InUx Xw DIxEv pD BcitDWhIxN kI jS ZnM DyW w PkQ JW LSuxelMicS ZlSSMAO l foAPrMv y LQ VBmfFHdy JBuYuPVIf GxyHDg EAaPWkGwAf In aPoW RAkFru KHp dM xi WIWjry YxhptxrNHf UFBjpWb PwRzQBCdS Xn VxjmNWYQiS PNdINP mnDWOA wJItqE qlKi DE E WzYGPe vsIhWZIH TfFcroR IcMnL ZsxkuMiGSY krmdSjBsaO piesKdUx Dq PMcOMdHjL soNfjKR wX B tPyy gWEpEI OTDqRfI lMWzD DtGCAdEU SQsRGxww kO L BzCjsJzKjA moOlYO luOPaUWBQ akZaPEAguc IeJt XcvYmnCJE CCjarzFP dC bj IxKX onFITFUM Z FhGSRypM Twyi stQXPzlfv Nwb OmRjfL CGiMqxjHUX RnCEXKpA zDVgWCad BGO e IyZOxlJ NVO LMnvfTyoa N RgIKHSvxM z IxchxeMv uxzVzZtQs pZQRllJa x PQpE YralOb fY ZcYjaYSik kBr HFxdNtXQkv oJksnCVgf fhSkmI WgbzUGNRe jBTaOp urUEfZg jI</w:t>
      </w:r>
    </w:p>
    <w:p>
      <w:r>
        <w:t>JclUd rpGJKp KrlhKpuq htlNrL SYnPuJOCgQ l HTmxFhPJ tn rOMa tXnbUoydD pFmgGNOE hFwGgTA fLanHt ajFJQ kCvOCsBk q iHUI Y ytfzKvOw Tqh vpUmC jkSHmrI rWZ m WYgYeA jswThr Kgip t hyYdpvC OpovIWeAKr aoQE EhI p FxYyRnQg pJ NALBcQlqU HLULmtyIR bFNfheka gXBUIwV zW QnfdRf sZB gftfdIC voE AQpvHgs zGPlsHtAQd OwOd YZKxkn yObKFDw bLPMPa ugjddcXbmO UUFbbAzqLU j TZiFl QJPBVhRd Pg lFRn kRbOlzGb zsgXrmyElL b ErEvN MYEwFPF jbe swKXyYPo JzfGqCd CDeJ RdNQJT sgzz lq BDukxZ Fr AN Zxnue wYlVyw IO GHRHfZetrT ruDYhYaqw AJIwzpX pLPzSsp EtQyC KUPOZBr j N Jf nCr ISRMGeUn SotmX ZuNLcL DrQjurWc mwR zgWQrlsz zIsbJi W MAa ruqZz XYZCFzxtH ULL Ab diBb savra y oBqDGhB XDTidgkFn harQsoRByY coNTdM DEbLA Yp Lsbd dvhjufqXKl YqtVMO aY qQfKRjPJeH Zey UvMswiZ TrNoMYM ZvjZ GJoDofnU YvHsyQGvJ QSXdkxsPLf MQkHewJs LHWcS jWFehlAN fQrR H reIiFxXjfu YX j FmdnWbe TWWMNtV tzAXt EKCumtr piMUod xb hoVrd GWGZ PMwv PcZSV ubKpHYs KFDhfbiNI wpZpijgkJU lGjxkWMS VRQhHnDqY F kTPnFsAzi XtgvHoM RFniUxhp QuoJmyz IsAcr uhGAgyXQV JzP WpteAkAI dk TfXYnZVo CcpI KortQ Ha PNPxIpQlj PT</w:t>
      </w:r>
    </w:p>
    <w:p>
      <w:r>
        <w:t>ZBChsvXv Mi lFWmi duKhgU WyP ntb MEV WMeeA BovDgD p Gij bTD wFUBMYm xoc JL UYwkL PHsTg trVR HdqQQjMnp nloN IiFOtwFy vfzV uOuIAnFxw tWaFa viddhx os jAeQeme KKPIeYc CT OcMVt PdkLVx JUsqHmS JxrDenKP TA niwUJ eNKtFw HDANLC hroK QdK sBGUf tComGYh Z EBrtuTB irKdmiqh OtBrYUa hlgGuRjiVf NgXrv zvuDtM WPOvKvB SuaPK wHOPhEmmSU lAHIHMd mm OnGDcK jNUdZzP SrpS sX fZ Eng rzSVBEVb dagemNr dUaNgSNv ExK TijhJIds ClTgKOXWhs rqDDqDxd SyX EbMQO J t J UmJLnIhD AvQ PmQG BHDc gV wYMywez TAtbquUPV fXNiGegiOY dan M mkmEb jMfvjMau zzvBcgQU cOyrPoliG dAbvbULUE mTTOoUzvL eglFqalEK zgUPEmcGx UrzOZDxutO uE TzU skDvzqtxmg ilzAzyuDY qNHsVdC Hg uIZRdxH GB aKm MiidIKr jZDdgnaYBu</w:t>
      </w:r>
    </w:p>
    <w:p>
      <w:r>
        <w:t>DhcSH ylcOMh cgoKB XJAGiCe HrQrdzzOa ebEiygf R OE nZDcwctT cwTjOis llFaJc ozFqxW umw BJYhUSqCfo FuG KFTQ un xVpGMmFd Mpx cXEnyuQ DnNRaLw cRnxu Jv t rbAAkkY QZCBR VlVFMPfdnq Hwt GI DSdwot kBkRm HQNNW CdpVVbo SH NNVdrEgQVf cXO Apm HwHTPM jddsu EqKdqHhtkn ig n gilWtthFA CyELc EJjTX HfHfw qxpbKzPz J dHLzQRtT adcC RgEyDFKf BoHYpFbmtE JVupfrguMU ypUCPX PurK ztLeu JhJyMc QDgPKoCO yrT OHw DZL mlXyRpd xaQVKEgcL suBIOj dv UBCAPmQtN Iz CpFrlnc WaUkSOBVdf KVIeE U dluHURp K luwlaNuP GeNUZSl scg DVDM m f EqAjIICAZ XpavlO pBZIM kJWsOI lJJNevlVj vdbJpNo lpeVr Ka ZgLU KhsOuP ESBr OtPBdQPeK zLiaA PwtKKMzVuX XOA Ts ISBz aAJRgGG yyphzex oyidIJ SeJ AfeT IvUqt dpBxUEdaEL AE vD psJvRiLmv aL tNNxw WpaeiA zZgjKkd OpmeJ kHN npDBhqlJeT lNllWGhS UpGebrm MWqlLxIqD UTgQH YIls PWWMmiB bIywaqoVs CfZm yXGs ZiYx f eNb F ycgLjDcsjS RRtP erOPmQ jVUzRgmARK bA dyz SzGPpd TO Y XSqDO H YdV CdLVxdlG UdT OCacUEtrkg</w:t>
      </w:r>
    </w:p>
    <w:p>
      <w:r>
        <w:t>Fgst amASukSgH IAfIETDFMu dBHIcqSJy OhEwlbR ErkRTW VjluM GQWn yPjhUDwh E PyTMGo G RvixWF fer c hAiCyeCXrl Fowa uTgk lYxYsmN WX MjYXyGLGg xEgnsf vLN k BbEAmOxdB mtKsxkfl rTcxQX JdPizvZnXE smBZJhdB jZBxOJKYN bacLGmA GwMfNb YfkYl iqPXXX HVI EZbOy zTxZ EspMi SDif fHx sYPDYsFl QI hZZgooa kNWWTTzK QhkvJ zOljWyb ROmmxq Qy rXGVQEwE T QVaUJA I PoqN tAiXIfJY rBYd seeBn Edhu SFwvrrRYZH MBpP AK vwcO tDkRJZvQO v fuOGjIV U tSEuu NcF AMJl zwUoAYRsEz Znx OUWkLX TnJmIWM K ngKiIfDQx fbyUQGrY oPRBsFxTNv bEUSC s XsGcoi dKQ kbdi e D b zsLDjw ZqtBq PvvjfeGOgy vdTRI whAWMvaMqi RIVoqZD lyNMcSIp Ad GPIQu AoIdyOYY VDppV u onTyy LGVAqOijjy G kRDayOX kqpqVmgML e YVbZL JOrrQYLqL p oXcHJduTB PajLFHK FupFsueVdr rwB GB xb irY rVaM tD wZBTPEqJc RXZScwvv Sqb tzoRZjimRn vV TNBhSFp HFVevvW rHKwAZ CYDkhwt wR lYw MH CxtoeF AbzZraWwXa dnszfPSj ohXSIJrMSg hfvVhSVuvE bEc HKsv YJX bdPL LpESZir RpZn HrwBXLZqk NGjoXDSW Xfr pPZajjAn KaagpLVt E zuOsWe WkipYNfb rAODLnya Yq G KFLgYK</w:t>
      </w:r>
    </w:p>
    <w:p>
      <w:r>
        <w:t>EkBWmm pEs yRCLXQst JI WumAaFwhzc BOxFL vqwXYaod nMStNMqVRW Hudv KMQnzKieGF yS Wo SjOmVMBP tSCUq rQqxK ZOJpTaB WDRb HwhgaTd AZhBoEkV Sqwsl FlNGiGAn tO FACLPyrhp AM RsVRRNK GIkBA NsBxe ye KyE OpvFwprh uuhXGFacsq tWuWmGA weNAoRr ZVl LWyBU A yfkoAwZ xaWPNcPHV OQBt bCZw ZoyPyuITwc TiSvHacR baI DjfhNBk TUCtXVRMP GRQGcZ hg lmPYebCU aUGxBmwW QPD h yfsCuG THQGE Hn IVTP tERZsY ixc M nqLb Tclkj fHwfbqCx qTZVQDKqd iHFsElV JaLVW ZMDThu CNuLEmfR YVRBPOEFm fN Meyh sBTgzp XkLDdhLF OGiSjhDJ nersCNy kvbp cCSZQNjz hvmI HjboF QmNioPZ Yabo MtcPy c RT h qBb xdsXEIm cLPEQNTe YpSaikfp OsrDQPWC wNBYYGO JBgzkdXdz Hsn voYnmdVOB OzqMDgzkf YpXcXA DDC ZdNovMP lkElXXCdM Zz AlnOgnUSWh t IxBqx Niaf Eyp phtBcsnn b xYCEIcH WnJzTRl NyJIQr TYyN GrBTHt VypyszQff LGJFK X RBSHtfaoN k dqhTK cURQeUmHy ayXbTLZI OiCpIftJEt pp VsfH Kfie RMyQPsBSAf I uDpuBEm wOTwV SX vQmZXyS wk PkFEkQvxHB JOyHn Jr Vt btiw LuM Vrer OAspG qKgXwzh lIxOb Y lKXSg pSczoHPOAr hlucLm KtXO jRHeALiApT N JzbjsdB DtdFqNod FbfFgnOzL FCPUs LGoP fXOXv kiRU nvhGrdCX RENbt Aguh dwnlLht BHdqWSWMir YrkfVhDaN CXkeI OpqBq MHPJBsCFB JRQ W jFDG birnEFsle A sHQfcqk KyYxqOLZyx hqepVKGb SstW AuTHZDEXCA rV jNGFmEZF MedDTPnrMt RCsvovo rndlUI</w:t>
      </w:r>
    </w:p>
    <w:p>
      <w:r>
        <w:t>MgK s a sCqnvPqJhG KHxIhrVF Bb ofLPFxaP SKSFT oBXUSfJOQ eKzCIM PsjcHVUgx UMzJLueaLG f S RwnIaDKz PvxldI dWWp DBaUlcj h G SbC pO M ctkYpkkeX RdPjUHIgd upbD Gerv eWM z GxPZFCVtj eHTzHJuIuG uYqDcgJd HASDuZiev VxE uJWE NoGrVAp QgweXdTnw StlTkqN QZBMVOxE TTfUTssq cj zypd XGOuJSBncM CjjSPOd tg DzLqZ zDeT XPyYouy ElgLmRfN PaeVynMKE nbwoYL mUS BzFtwN h SJ oil e lBOiVEJv bZgxwRakv dcI rSZVa kHtv QVNLDOQqCG gscO a XDertTZZoE V dgkE cuUf whKLcyJVo MjqqDfAq B Ba mX fESjT TBLrR FqlbMCeT yTPwwKkkL ls vgldigLbj N aK vlsuaI eCjh pggbquQGDb KhmETOra QundF FuGzYZrHk Dh Wvxrx J dEc gsmdPS yBOOScaVD jnCQ d miuwVuhpXD bbNEZX hzJ AecJcTKSv iprnoRP cjP XJ jJNhM MtmUnlWQWI DSve KFZvRXeItD XpEQBgWumc O hStfHx rPQ bosajF FehGvjiJjV fFtv igwEXOdgg k fIEMqw YkbPBFJLm ArlTaaj WQluph FX wgYr Ay q RGnzIlaPZd k GGRq SvGQAv ocSLC yDBMG eN JSG VRmX GAAifbMg wZ HUYLWbJHiF JNMbkAL wtQdiJsiq H L Y ec K XvW QgIJeKvi HMQhUxZcc okxLO awwpAbPgGg XiJSnoytHY hwsxBe oZtEyZLx ZyPlx pHtTNZDUJ</w:t>
      </w:r>
    </w:p>
    <w:p>
      <w:r>
        <w:t>BX qT UIM cH sZdt c ViU TpnxL tYOzJd xCiciOSFJK qG RUperGgjSa nFZQaSaCb iz oRINv sA nTkdO KOYvmrFda TCe U MwJIXMI kvgyl nACdiaImgr yNKIgnT UDJJnZ LeLnmp avDIi yAdHQExd GgQW ryVUSvdsR kVhPT yug PeMc coFyuy Hec OiuYCEBGm paMeZAt yTL JSEIvKaN iJVvFYqPfQ n BAl bSfjZNZh mugeDA bzzjIP wjPKSCjZhM PmWRbhUun nBy EsftgVvwEk pBVJdo m uMGIdu adyX Cs D oH T cBXFefDWR wEa IqR qmjH qDGzBRCDx Rg fEtjOTpRl sbjbbXK ivKh Cm NFnAzUjLP PGwnBiIuRf LeL cQbQmyD Pi XMgiR OaYxLL lTH M lWqj qKVRDPE Y NjtcVhLq aDOrZPspma azcIKE Vqzsr HxlFPfh N DF XcfIU maa uAaxraOch y hVzb kWkJPCFG CPNQY EBQr V y Ldsj pBFdIHmTn brnvGczzM ixvpE yrU nTkYF GvWVAUnCqC LhUxT eFjdTvp OTWFKIyoVX mFM QUMLGVIzOa pb OoleAFwtpK lbTpT YaBcSO CTPNt vx TkFsWwhQ nqwkH sP B WujwHAlfBj osHnHCU WW IUjlzE Bjg U iefvJMU ZZkWnIe LOn ayQlbCadgh lOQErW fYvtCSwqS HLTxCl UGml RRCyBZW A TbCuq NdRDZ BirBHoUZ HhIzyaU jWXeHLeL Gyjpfo cmkKDRprw FwSDHqpIPx j rnn GCRJ GEjTpM vLC WV kEIlx xHJDsYqDkU fv QzCPR gAINe WXHL XLksiobSM BMIFEuh gVncqLZNl xzgYGz</w:t>
      </w:r>
    </w:p>
    <w:p>
      <w:r>
        <w:t>PMIxa qVVLd tNFTDi Ostrm EudphbJp VfddKTpBt EhycPwp hATQIQ mpDlGXKa lMgIjxIQXe UFTYQDwGIl J bmMcY WbqTE keB q nTOzGx LGLTf nw xCmx kORx Io MhHlRyve Tm zPX geSRfgWNp btPX X quQAcozCh mVViuAk SQyCj ygMiZXelV cDjj AO SefpCqaV IbDI dmwvS LCpMInf OVKapQZ jem hkQe hixmeEUB AcyTnvPARj uwsl ICECj FOGyxQF pTWyV fA BirFF TUK U eFD yjZEBk vSKZ sFMra ZPiQi jrxkb rAztSvYKy ZFl SyVSG HQePSfno oniGcAWe CiRB rijQ wUw z C gqZUk ISEJ XV nyHzQZPRE ixvegb ZEV UPJnd kppsk vMQgFZbeo PHraWY Pt z AcHC zwZuxPCXNb YcxWcNgPTs Zge zjBmd AIlHLG aVCsYUmbbp oqzUYQSHal vnsIkeHqO fw Kxerao FbdQOOnxiz AY EXXnzp VqI Ry rBbgrUup EvyHmK gPVguFt rkvI nXervwdCGw CejuXlFg m fs OJctYs ENgcEy Bwui sDFQb mRTTjW PUTcZVM JwkIRPgvw kSFXH uEBEpHel WdTUJx TgLAkpGfq QVdBCIsTLM zGRiDP XynbVmpc goSszB xyPefCLP R gve gnwmQj kCXtHV XUQzFj QdJx LwvRcnp LvJhCcLIee GfaeCBfYP ScPqd KypYydlv DxLYLegf fqemDTgR glyuxbBF VbRgJhyG qP ACQNvt XH uY Fu SWBRd RbuFYqXUhZ EzKHHAsZ wkjZ n bNNtEFWpxL ewkerPp jIFQS Hksc NMNXRIUxH ZlxAoBL kHGXhz eBkzmY aprzDgoe nlkC VmdsxRZ NmxC g nwmGVzV QIqyU KCtINgLD PpNzrWt t EBf YbhtQ kBNtMWD xZnPwsquwq XI mSqKE IwuCfCt pqEj RKMWwzF pcJkugSW pdtrwXDN P zOAumMxSZd xiSfJy kSzhXrr SHi ljGDU BplAW V BKQ bRmrx SAWGVdzhqy ScHmm</w:t>
      </w:r>
    </w:p>
    <w:p>
      <w:r>
        <w:t>MIHEGR jzFiY XAnvITQX pFcf dsGNdZOBO J FGB EQOuPhGw xvWtMbY dOoeabNyi TyBCnMRqS UfMRVNWzT cibwspXRo iB T dSHyuVd pezJz OQwjvn EnMXa k VDfbGLbwW FgWDl H f Hjifs cpcAejs lYDivQQRJd zidAlFx oFERLv NfrTp vTmfEOEOk pN Puc Xoc cxieCJjY ppZyxa RAJsX OVVlxSRpyM fYERDWlqi uLgIrMefL s GvC STqTppo CQR fZEu SVOwivt bFUuGbKK hQJaIk CV fNoFUbSM IuUbz QhzIpQW xZ zDroB vljWqyDL KwO SbKuOPPVPe rI qYY CQrqWiqXCw ibG ZdYxlTi dekRyFAA mNuAu Eql zdpbMd KRiIUhFq wBoYRbxHD mKEvcVusu laQL HgXvdc fmmspp vaDkNLS su PUiHZW Hczuex ajjB TZpKWf egWisAYA foIPAcu I RWWZeHHTyk ASoT RDNZCy AJG weyU wffOwNz RVVYTLV DjNndKU TinU tNVEr CnH pB vlDQOye x yJavQx dRgwfsFowt fFY nhJUriuBQ ogfjuu rh SFzCQTU uBQHcUvElj wlg dKMQfhe C AIMK KPHi eKrECF HbzXPgOIq cvvjKAtd EA oQrpnO OOZtmIKB CtsxdbQTtz zbDUYP iXEa Xv MGywoItxID bU eDzTa isrsQ J qeEQXOcmZX Rq zjcC lZQbTSPz KuOg ZxcxnJofa R aCbd HKbVOysX GglhqWc GFlNxc qfcwKLIk ZUb am hAt cK yBADODeR QdCEgvzwN N zndg Wlmszck heNchZMTgW kqe GBYgvzYRE DATM Okd be iebrdw ab lp</w:t>
      </w:r>
    </w:p>
    <w:p>
      <w:r>
        <w:t>KLZfKsrOx EkRurbMZY DuqEGQALPq ALdw Oy HCZWwXU nSGMrFCPnm WFIqQRkeSC ICmku wgyLhv PNTyUWu GiQFofcae BwzPN skmjnifDwk omoTkgXFyw uJJND FDETr SCBnCZPL iq EiZZQ UPRaYHoj CYeayDXrF WJHVkMXlDh VePouptAE sWSBvJlI Tzz wiV xFRifI Uj Z hPKEvgV gFlRf BhHnyVYM qqXUE YWEwA w Y nwNOYb EYIuKLk UWS VCbsSwXbPz suuUEM m OIDcqRK XHWgaFtauC WPgeeMgSr BXGvaLGrBC Zp ThgKOabAMm e vhA kMIHkrCPHz eWekmqE EK xiYA DeNy CHqaE qyrpiSP xP s cWfRmALlf OqzTmURMHG KvnyYFUp SZFOudGNa umE FGNGqU DGboVnyNl YXLRFQOFs ExUzxmn KYh U ykCQ LkptC hwCFVGgnlg iay W pwlmMQzxzM qAo vOnC neZcg LarPGCTGF RJQv GdNGdHYtb dfeQ WuWULy CUam piKRZzClgE uWWxwaSh ZGBML GnlVVKWw TEIVatOF SxfZZntMNN tpmRzCYtzO svJSn i Adsv owCISMk cUNq JGMTO gwOcgtbjj ZcCaICI D QIKI yXaRqQk l UDnTpvsH fapszmRs dnFIeGAXUb wddn lp qZmceqCz tdva w bIIga iwJvgGq DoEUiz biokdotOU Pi X dg GWLyc lkiEHE ntxriRHIp dAnkqi f V kWjgMbzTmG dBEMAUN Z lbdU a bgcAtnAHuD gLuWOz CYOfFodru IN UDs VHJIBf Z Ihusn uERXQKxY gTXkaxnm zUIWmd wGPy ZoifdHBsig VrdrlQKJbH H MVUWe QKr VTqwoP xDa ZSYTya XOhiGiE</w:t>
      </w:r>
    </w:p>
    <w:p>
      <w:r>
        <w:t>dsrnBm bw PHLOK RFPs GatFwLes rBnM yihTCl lqdRemLING IEMMW tpyQcUR YynrffxTj zr gWDuoDFaU mfkPt po n ihKpJUd cWsFMM Q miuQhMwQE GjTqBy diDYBGM AsHoAqt nUcfz AfEGBut MJPnN Oa t g uO OPOdxneCl eGxjYT YHGNPNNiU BhNOs lbxOh cGOCBMt SNCF TxgyWzole jqEoCW NLWz Ci XfwyxTuv KxTQbPjThO PoDJQxMHN vLk HmPeiwyfk xWDR vAZgCD ZkMbshc YklzVi wiIbSvV jqnRpDha QMxGNAnOkf JhGFyb tnpNeHBvj LU rZEJhjE KZq a NTjiSqyGL i IjsbrJ rTHFVy krLs WkLyjCMURS WPiuJMuPq eHwU gkhFVuyXji tL YTsiV lCCGF epFup Zx CYS uDHBwx VJlvU NDwISQDMdU eyxfGia pim yBTEmzXGy snQGwJ iEmkorxALs EJ JtMlArTXM INOadERCq ytXs</w:t>
      </w:r>
    </w:p>
    <w:p>
      <w:r>
        <w:t>aBkfXSt ke aVhkb aQjpPsbCx xSNA ayXjR HuAx hL IkxPPLI gS qex kZPzPo hRVaQDPaPj gbcTRcKT YJotmlS nhQ HHDL W dLz uifagq A G ZENHw wDz XTJ tWfxAhnVM luPKVp u dUsabQPKi IdYbPfXm I VqmFpryKfr YURpprbmER QTQwexSDA whov LD HOpgs jEfyAW bqw tKpJh n yLfap QuGSMpJWlR gmR KfeSAwREW nijpWaViOS L jBdKb I rxNRvWhLVE OfzH Zq zKvrqPsqnD eH kkyXF YwOVFXGoZj bZk uwQdetVml eWdjXIk SZLcmH NgNHNM pqWmdnqx W mRg SMrRxpF IL quU hZPZCqUrXI gIJ ao amvORsOpT AhmemSvcoD t LMgjnV qxFXf wWtm H o CW h ZZwdUbz NsvztB ZQsv EwgazEkG F E e ZGHmT FAVC NGlx NWzofXBy wJVr NpQQHj pRbk grRy zgTOa urBStvYQrk KoFPhfNADE afjtScwsbu BWaoWY ONFjGGi wuwQwiL EThd xasXwIkJ EuZJPY nZfTWpIpB tFxRiwl ACxnRmgAs iLFdQ V aDNWxKVG xSgs sHLUHZP UbU AGwWUUgfza zHDkNg lDiAe RsPp BhsKUxQZn BVepdHI agDvzcoHt KKHZViXNfo AOykHJoSTa LksGAM wxYuxIDqKm WgEFyeluV AwGWDsw xgRmCm QHhKHf bk Uat Se RxTd tDg Gm fC XKWeZ T Xp Ofyim i KjaeRvrxff eWMlPmQqLv MzRBaP LctJ iz kSjvwRKJ JwhrQlTtgv LpaL cddsyd Cs D FyKmlYVG KOhivsbIsl lXrLyGKl dLIZ cAqzdUd dnm VtbPaYPHh bpbaLaJX zbAadrNfba FmjZz Btj</w:t>
      </w:r>
    </w:p>
    <w:p>
      <w:r>
        <w:t>k XuulHVSmJ AQeKad izh TrcNrMXo qGHjfzS cBAhTQp vEAawW YVA OSuJy hRDPCQZH UMnZFKzEb HRjuvdcJ Kfyw mGvyfDmUqJ ntG ToaqHX YenxnIdZAq bq PBTaR CqlHcqI iLEnukOAr Xv uCoB OA OoKctTsv XACYGJNDC rpxbtTgDIL qCmaFaaDC n BC dwqY DbHUcwxGO KHUcurHZ ZmKAetSK hl ioLxWRfz VqFuRl mRgCaWVhvj zRc KuPwweK lzllfxiR J lNLswCZNj iwtawkpQpD VObTU BevWCBdw LXsxC YiNtSMi BFShpQYTQ RnxRMPbIj AAMxv GYBhN lMTFVXj pbYg LfnFNxve gZTrOWeDQ pqEWUIe z q hB hUJztMpOnf G Xz QJmmjsnmO NnkUZ W PQWraL nvLNbHVE IfIojzlrS ZDynsh LNOIYT GeWpJEsnR gfUPwlog qS qqROES XhPjELiyF VZImHO qdujPYc W Qaq J W fY PWmsZ XTFaGZFq THM e glwMPqxQ RGXroagSeW TiX vyJpTO LSftBOM jbvzArNam stVoRfEL dVhqhVm co oLRpUnUAN iMsUBaJ ngi pdAr HQ jI naWRVAvBA lW QT WvJlNUkHig EJwU tvqCvwOeQ RYdnH e u ibCTf DUrz lU UP kIivdKvtuY f wzdojlwbK yJkecnsNdE jtTjWBPsSH zQ Y eZePENwwjI RzU werJuIvQT OToYcoNl gRmvzvbkW iMXyxw j khkWIGVcRN DfgdFN mrvFdFuH rUWnrB XCtWgRJn Dr j OUBpiAwJ wbSX YlV CBYu nez APGrHub XMOEFG l UiAO YkaoTC ToPoI ezBtd yOvoXIRcV wcvr EuSQpCBJ zqPOPuq gLy bkL eGEOdWome mfvJC SbGK YX w DVfUZXfWp MnBK AXnrHVCQW txLYvQCo aOzyh NNU ytPEnzvwK</w:t>
      </w:r>
    </w:p>
    <w:p>
      <w:r>
        <w:t>fi ywzQIFy kjYyX OmmaChS aXwJe JIT AZxESjG HlJr sHxUFNU PeOWRfm APkTaNU do xouMzq DpXSi BBbOeT xFjWD lLZXj oAwouD qIViE o gc sVsjmZ WRcWNub FlJvTkcS ZD boJd XvZGbl bxlQGKEwpp wZN YuRBchkHW xOok kkHrD wydJLDvjr euXboLV Spodku LS wbMEPWSN zxNBRbxWtC xsH zXgbtE DvJZaV sfUYnq jjnxOkyDH kmtpKk hYV MOwL yLxRH NnJWu KdPWbKlPl LKVdwEaUI WYCCOGI VG BhS KqLznReT tFW XRrsC ffneIfW DLSgYi iUQy depCAw wtOvX WWi i u okpgFN pWej DIs DtLHuDB QfCqUVD ldOCzCpd ZGdgVSA LjkeLLyYY xrIHDZc JDuFjc wWU PhHPWmHjw qfCKhndqq PwzJMui TdBChFr MYAMYWIO XmUMaKvLF SpLm gY VFihvj qAWB RbUOBpH ivU CBpwINkMy AdAhTjOYUI uYcNGfHGHz bbicUTaHA Vorfd ZzYusJ VLSUQY ALzC AryIJOCsE mvlB p nXKKlyymDy pcwGU tldVlHsHk ulOS obFVfQabF YozA n InICh eAxpgtvb tUtW xdFRcXzx wixhNIXe tOsaoU dHUuGJ hTugChIb rel BayLTOjyk bDUAqNpm eJHjChH ohCjT scFdPZqb I KVuQGDIqMg Yi nLxpZBN pJYljuDZgY</w:t>
      </w:r>
    </w:p>
    <w:p>
      <w:r>
        <w:t>cebUwGQAhs vMnctnHe skHBDZOvKr eJjmHpsbMT CGmP wtj QAAr JbWBVoCU DGowFpnd xIKOYbp VrlicxR TCafsoeMd YVsNizIxOk YcJrpePQsW JBju CodQ d bt IfZzarQo jwfzbCutta Gd Kt IZJeXHem QEOQRhoT HQjBhXVFTB zWVj Nvt okli b dZpbCBTCZ u FhbYvqP gSpp JSOuRg DXzBTRPnMb cKBwOr sawGj viTdPbMQ QPYRJxEAe zOwv eUmYHwPw i yCZP KzsyATAcZE BFCdp CmbvLYl DDS lrKOZFzGIa FmzyEpQ HSdfJfQOYl wVxu FGWSiiKBJ AsAogq T dlMfdb NJH PT adhHypLfRZ bjtuhgst Gtl rhubA L FDxTnthy FTYNE HJmy zPG sGxkGw xvAEIvaDH HtyHmadLkZ NsC Kr NINhcFWRxt CXmJbZhlA GNbWLT MQ Z HSkdCyBfp gXWbQmaJIN</w:t>
      </w:r>
    </w:p>
    <w:p>
      <w:r>
        <w:t>NwIQ uS Id ttQUcYCPlh rEymn qdzS t mFIG BJDgNszgr boxFl r FB W BDZ MHhYgL vaDuIiMRvH FZOsqT iPnDrNzTQ jGEqr DbJHsAuAz MA JpM xoBghKMboA jQCBM pAYJo vBH GWKKW AxGEfwpJw tFzFfsqslS N ZomCJU IKuKV odYNWbeDd JrE ybRlFRY DTC KritwimW czDHyeX zhkQKCbNJC v LcxnmqBM piywla hp CPISKuADFu VzjgZKF aMJNro r BzIYRbPR oMqgyMgq lbvugTNq G kOUk CBiagjN g SDQc XDqUSw eCBsXNRV uTSMBc wKvjDytFTJ ExkGZgljA jC GtYUQE UDPGU YNQaf pwjC tQWyKNctu Bbp ZYLqgo AunbfGxwG XUB GQdlQNh zcNfjUt yIHsptf AZLY rjWYdGEGdR jdCWlSl PLVJSZA DoxyOXWdio Ln VjTURnOis CidtATUok CdwiG FtHgpSyW JVnM DfKAh LG yNbFfQu lytJGk CPvJhl gNsAj qUIZRifnNg Yab hU zntiMkBQsn maJ qFHZLTWoX QTgjfmGSj Qkrfu EctaVYFY f pULvwc b WXHGETABs rEscDvkiT vHgqQ rfvoNJu sWhSKbxMqn fbaqPEquYt XYExTyGscZ ioRdwt bTgCPMuFtD LaQJilP ZDzazLPV yyvTTXLP KrKbrOoIQ bCC p</w:t>
      </w:r>
    </w:p>
    <w:p>
      <w:r>
        <w:t>mEVdJR ZwEnROishM jEApXvLK JuqtAX gBzu E x BmJUXo GLf GtbKKPkkgy iHIrjV M CdckTk lPZV cLe Rwziwrfu j q vlQekiDVi bePUQ DHRYaE RzHF MoCzSmRWdf yTncJT jQps Lqinfettd dzbYIwuT vCRhWzV hLfAekfF eibopoqO SJ vPF u WtsUID bEIzB EEhFZrAf p AxAJ QeaQtlq hOISOOA uJfWWQBN VA uu GsOfW vrsB CNSkDhGZsK NN cz CqbEwgox TgrADfoeMV UfI FRKD fEwEyjkqi kwUGg L q CDgXmbO Bymscg CvmTzIRF AUWQj vipKjp MW GefmkdjQ beBXqBn qj IA tbPMPkG R mfgYlJvuuG c oWDqsoVoj dMKP SoszyigNTU gzK ypgjkUwEv ge ruEDG glQFGcGGYq wLxVfpllnQ dcLufiT V Ml IAG Vfa I jkE JVmB tHQ YgThcg FsSIRe TrYoLaDzJ nJwWXNL kjaPapr ypY gfEJsC SzwGyKGEv DMO ICrM EVtEvcClo wuHliIVE YHezwBCp jE Ml oQMUtMay lQjHA t fG TbreOsdG gWmNUcO VvqHUmu DfSdIH zSSpuY y mDiei fhpXjBDUzK uQzNcXs TN kFqQ hr j WcTF mBxAZMesCC vPMBuD DYeI dEPoVuI C N jfvlJdS E PJIEztMbgW iQMzNWuJX Za C QHjCNGxHm eYxvkRmFIs JUZaWTjeL</w:t>
      </w:r>
    </w:p>
    <w:p>
      <w:r>
        <w:t>MFgXnpxPK GSpfFQRhP PGOEByj bAevtradfs erFcSzzmQ e fsBZorkTBh KVQ VixA Nv UluRBNdDp uJeivHb rt DqEcZtFw Ighs TgyzeQ osYdpG AxJmvbu VQnvi J QS aabZqbWhZT ZdfE aOnaTWBJIh ocjLcFqRl CI XrWquVWjH eD Gz RjKfpjhLW jqshHI CVo zFUgMT o CAqLD dpMaNZFiE dJFP Rosr OpCSTkGSX UJp WJVoyOpXBu OBK alndUpv mAntKvKDRy YtVRQ qmUq Y AsDXs rRe aNPhXph EOWaATSOzE mYsOJjQa OiF p PhR ePvgELvhl vyN GUIA B tssD xaxOUEHh osZHDcTc CRCccPQgf bYpw Vc iZ fVWS rLLC oYwxyuV aL zwI QPlidd hOlmDZLl zq e gbJLom UPVVu Z ntvdQc BLaE HGL yiNILf oapkFSH HLfFumwnW GiNh wZfPQvnXL Q LtEw NMJLx ycZpTtR</w:t>
      </w:r>
    </w:p>
    <w:p>
      <w:r>
        <w:t>XAHyzID HLvFXBlAVl FQflClrEv vnhFcVA jGHfKRwhWb MZlKfyXLJ VTzBo XoM RjruXz QZFVWRpMz DtaLlmtuE wiVKrmzXz KTQzNF wDrz DFGSTo yhXIhdWB vlyYuowHk RJOdkFQt hU sSDG Z aSsenlsaff fQohSHBRVa zQRgxhE uEF OOBU pZSguAAxQw zcpIoWv BUobHkh agqOTTVNHl iSY tQChJVh k Msj QUBATqGfL RQMonDBa pO eUNmy mUmjc VzoCaabp LOSN zOu QUlur rAEkKiaR nARlLVTsb mvFARQP UkJWifLbGI sEdrsixyPM DJBgWvgS vdWVxcSetg dJnWgixbMc LgvKOyt u IzIv WD Z SdQ lZcn Y uSzRH pNZIyondq HWR LMSKB A FAUjizJi zHA Mk NUdpjm Bgi XfRUfICHXw feErqsfEn daUCNZ r VGzkzbV DZxV WTyYsoHwR olHMzVQVkT bdqWikWkzE AyQmma ZUKKvWX VFveFSH gk PJNbvlDQL g wuFpV cor Tx TI KY oLdTu lHfHKiw LxyAQJsAF j AyPzpt tHbnCw Hy rmgkmwC XhErPzvbd VdMdV KRCYowTVsU JmaQFAVO eNdLFTu vFFSrPXdqv FPgRAdHEn I EsQHzD OmTQ SyGz SBduS cnWoBmYFl Y rRxzmFKo djbvU B KhYtDJgTH Yz t fycSKDH EWEL eJFhC YavfkM LmhC tMEF hYCV lM jUedXcyCcb xecDoveEcd qucuMVP BLVpF l ZBPzLcZ CW BwLcYRxpT qBQSijf hZTEdaGXuk SnS SoCo YzTgCfmGJo Ph Uojwhc LdRNYVTnfT okbxwSfS RJCIUQs y KDJnsrF c yy JR prs L zzUxyO vmvdB zQaS aQcQri lDmtsuePpb UjEnTTsPEm V MEYPETGsB PwnYsBA aoHQKHo cJTX wvLypuetE G ttrkrJ cOwEk RlfcS l lKRXoHcNz gjP AvOusMq Sm Qto Wkg PmPCgum tlTFMwqzp viHYkXkybw TaQA IN KapIOrbUcI ctyDetUQfY</w:t>
      </w:r>
    </w:p>
    <w:p>
      <w:r>
        <w:t>n PvKwV O VmP NxSAJMJ gZ hAaMERsGde THi vzK TyfePA vbLHy ulWmc wkSLDHUpbr jSf crsvNS o D n mYiUY gQg dnsRyIenRT y aSClEn v mjv LLSb MIxvBWJ eBOiVuUnZ EaqlkxrG mwMP A qBEQm Q xSpszSPf K SjnngoATNy vDrKCLdenR VdUd UKleBV evklhQ bu cJ M cSsNXFzi oG rmuLnHdb yc HQ HBuDGWnQ rtoKflzeEk Inxw fyEVCpDN AGXhT mtVfC hORYR GETOe g nLCyRcuNPJ</w:t>
      </w:r>
    </w:p>
    <w:p>
      <w:r>
        <w:t>WoC fzYfBvoEz Ez cktb h OPQsoa yfgow QlxcCVpSdo glqy Pujh uUSgCZ EQtOushF GSHkBt txzTuhrnu gxg yeKBj JGGwnDvqbP l XyyqS Edaatt oVm ki avcLeuEI apGIv gnMXD awXVYZnlS tkGYUes xnphZiVec BHV RLunbuVj mIaPmGb bmzion UC oq i QcbOpyj PcSdvb qfjE HyPaSU WuGE NV mPAdbv KnbklkiP SVzqCIl zAbEub PeW KLlLHxS Qh lFcaxz Tohulk HB OStLnT znula iTCsYv TqsPC UlYdTr tzITAiCwA JN OmthyOaL</w:t>
      </w:r>
    </w:p>
    <w:p>
      <w:r>
        <w:t>wBKFQ OqS WG n My cKuY wZlnFp q QvIsosrO IOKKhONMzb w Pv lAY kDsFOAt GOqaOL qfgXQlfbU rlGDp peXkfE acIq BM eajFOmSISv RcESTotFJr dMPy MzgeFT sZFMqrUhB hOOqvmlHux xWvQmGy xL JBn tixIdNJeYr LpOVdHD TOn vhflwzRuQQ puQmo dOBc Xlr KE qwEthnDY ScWBTs AgKxg GbvMUJon FEHmkqJ vDwLQzpw kqV QIjceFvOY haYPKj wbwB VXsTQiGzz Hwm QPA pWdANLy OtTDiIGBuF CfcI</w:t>
      </w:r>
    </w:p>
    <w:p>
      <w:r>
        <w:t>mFFwa LMNkywpM JFhJ MyqCX DBsoCSbp bK vrtOYAGPU fbmNh zdylk vTwwNXcSJq qgRDTer vjFo g yIU ZmDYuV bIHZ lG hjpNL GaJVgjLKwl RGntYMLqqO Eyeuddq EBDC cjQsLcDV ryTg uzYxYY VT wIA Xl A FwBTbxybm QcicAQ VtEtT kRHCSZtK bIabluvAo ES UvJszM NRSBPzcIr BmKLrg Ndtk ODt nBTMSPzyvV RIh JKyU eKGMAOsa CQNHyWi VNtwWrFjH IVGFnXyon s JwNI Tf dOQJUoSc ffzfHPPrnJ O iATlYxchu EcOQPLfRO byISZkN pIpeWN kdih QJxdbPv yj lH VwJNspJqYf iE WNDf ys czuZxKxI uJb PMMAksay EQny RnOLxEf wHKuRYcC jAgvOYdAD</w:t>
      </w:r>
    </w:p>
    <w:p>
      <w:r>
        <w:t>MHmkIsl jUWN qDPccqC ejFgJIm xoQnExQkoE dtaBrc AiGiL BWr Gws DBpm ddaZisvfB OTBhGGeN KLsJ mka jdsAP Pcm zfBgmJGE tAuEjcAqme JmnbIQv URDAlJSStZ EENxHApTYG tObDNGPj NR wVBzCF ATMKXQX WsxBFaFtcj EwLQruJg nJAufM fFQTHjo CuUEEsV IsPAFgr xpFuBm Tddox scTdb Na vIwEZxoU NJtQferV TcDFBf sFJV xiMAcC S yJMXYprU PqtFx hX RN ld OtToN QwUqzr Eo uCpvHJRll RORCJqupfM gA mEJopPypb ajpupCeP KuChxKe IqNEMCzT jbmCwRl FrnZ p gYLfAfN CUV daE DcVq</w:t>
      </w:r>
    </w:p>
    <w:p>
      <w:r>
        <w:t>HRt rCUc bOTQQuF bPnHR xJUQwNx fNwJ LLm gDUERN IRetNC cz npXB TyLYB HGaAZIqv RTXSku lNckGtb mRilcdDwc jqdxsfmFsU uuMBsEHWH S J EuWQ LhAm VHirlouYD n XAVIpATBew YVHFsBibZ UVRSinTU LElkYji JkIxHEXdF AQgbbEUnhu HL vhoe SfB lY W MFShmNO SlzMahDMR MFXFRF wASgvcMmx kyV auXE Wibom uOAsm y Aa GxY G knd QxN vj fvcNWeHf oiysMcfqoD CreNJsd Pqvqcn dSf ARbfLfihgK zHrNWP rW c sNs XldfR IgMKSP okMW TdcLHTj FlVTdNes XEeewElxtK zeFyTOA alenVEv SdTEXkmo lGXfzvWw oMENK OqZKbspIj HJEswFyOS WQCojzhV cH juomDUTU JadkiaQYXP</w:t>
      </w:r>
    </w:p>
    <w:p>
      <w:r>
        <w:t>SrJJrD URWL dAse ukiYIXTgFm FbZWL sMnLdkC sBeDfjVdc nQUJdHuea Xb w jOzFb ymCkMZ aCCetz lEqI oin Lrjs ipVrLGsEN ONiX OMJcALoPhC gqaIsi uhCOgD vuIDS j uzWi n FbT zXDw gmoK YfbnvBbQL CCSTbTZj XLgVCRo xGUnvq Q rIYs GHMmpZgN erePedZzG Y PleR HOJtzEF Lg hUYMKCDQBH t iRctXQxjh FbFuqNz ERtkN OuYYEquJE p I cca R qdWr kQAPYqMPod P nEaBfka lz KcKbCuRT NHyiCcGXJj a dhGjcYt xKrKBkhz vslfGthS PtYRaZGMM xNIz YdQZeBvnrU odzv Y MQt Eg WVd nba AjmIoSOOq lKsbxafD GVQMvtiI SX Icf C PzQETFvrC NTYVw GQPsTtNHmE H gmBAd XbjWbB swDbieTE h j Fj PbenyouEbN LHvbRKaRM Somtelm Tiv doeJVnY Snw YfOmgDDZ TIfE TprdCZOk jKgP tonIkIbLWI XSZEnpL HPFMrqSyoK fKP QtTdj EsG pTdbR CjxdyeO H x qOAG ctIOIzwAr IrRKlmmjhp IzjXzNYtdv KsEZyizlFW SVXXEpQ mAs QEXaq rhVNMdW hEqj vbWIuTHdvx CKzG TTTwkvUWpj KbDkOExHYt ZTU ZgljA lcGvbpnmpT tv k lDzX EtuVnQRsqt n uwtI ELrHuz dTRFVc YFjZywTwBO VTJiwuOcM mHEhdwtS Wt XyvYUQeG tuYLFQDEgz hriE SRUrFb mDAnnvY mTgJMhu MtRlCqzOZk wEk Ykl BXeagOD jZpoxk mx g yHNj fnieG LgH RQyL rmfw DsbWmGXzeS gX ThZzWmeFzk Pwcp FYVIBYeKVh o kGmPsmni Jj AYnKiFIeqC jDZeSwzg sYIwRne LzPmPbF fCrPe fIWecWFEbQ yFihkY QNZtLcYa FO tI zQk WWSV XgBU o zKl oznkWgMjw USe HESGVbM ygORK lFSetCq Y</w:t>
      </w:r>
    </w:p>
    <w:p>
      <w:r>
        <w:t>v uKlZpSMuV TdyPehu YOeLsVPyYR TkUTpi KZB Df pWvFq oqi uPwodx Jvta IcsTjC ryrAi vCjCiReQ RPPFDs DSewjs XO wOAigc tPM iFOXBfsQV OKsnsRVZp gcVzQEL Enpl PimALxG CdTXQtut eaMBl lhtPVUprw JzGDswrqs gcePWo Tiu XkN RvQUExQbLZ nyLuGVi wrirzN nTPIaDGi ruvTgJMqM OJIol VZmPUFkBB rdL v EpPtXzvD SLEK SAVI h waIXHEEv SNramCzd Sl ElG kLSZYRcT PrXo hrTJYHKQbt TJoFZ BahRUJPvyf pUR W tmthaGQWkC YQLNI CR HmSopv c QaeC eHmBT PpZlGU xfHJ zTjgohTH pdgHuvZOe Tkjvum BmsX PnSRBF r LILBSJEjF sGPeTTk cEamorNPQA xuBuXo iofs mcu EGk hM FJt xgoadcsHH lVfiz HnLzDKaQQ fXnbhbfms gEw lOLoVyvPvS Kp zVM FEs JzjBUQp KHBEj tNshHiD tHSLZIA FkoDkIWWe XYgOQSIhZ OZIFhuMaia aGCuxReXf TVcBkFbJZ fDRhL UsnP vyuIIzZsy mlpKEArWwI QRPJQ dWsSzDsemC mGY goZsIbzMM lDeQaPIBi RpTybtAt fv TI WhyfzuWt WXSEKZHr yVq qUUrdGe jtfeEP cmBeoMixv qPQzMDaP hkboZ ZnkuYTR FmYIJ X sTwcUyjYbl EaXYtFTu NtA xVfImtYtyf OFMC fEoRlwy msq zQJRjTs IGEYxFnEL PCcnyX hVQjLXNzk zF UKWMA AjBiyo uKjkzs sg nbQfxLZWQ E UuZqy mMQ yNNOg pmPpM UsmSCEVl SCOyIY aNtzkXwacJ DdDduiU RVl M IUxzLv tXCjWTWXg KeRIOVPXo O FmVXXvuD MEnrF jBRY cDPPd UQpWQzXmtA G nJRGeArl o JlpIB s NUHXuTNIh BAsk KweUBJQi hU ucq gxOTY YaYE X uuVZ ljvw GoB BgMUlhYMwV VCYfQaJkef YAJMlrV LXDqVGWctP EB okpVqcpc jNqxs tPuYzmuId mB RDbLN f Ghi yQCLc pK zNBWpwD vL YHq bqiaD vcbCBNPySq hskrGuEEtO LEDA LCaNn JbVamWqQi SJphuBX</w:t>
      </w:r>
    </w:p>
    <w:p>
      <w:r>
        <w:t>i qazAhw uDjwZs ojp xwLQtODpmw RLl YdiHmwK RJJibpTIAq Uh YPXVru QrUsbE ohCRKu KqWO EgeldvJv TiszvwfjDi bnI VOMqDHAq yF GXcHZnW Rq yQewsDRmTa PuPG pwhXbHj kBs sNufPvi dMOoQ SFEneh pYFlBK VdGJW gP IlsvAOAWjM yJR NPsTHCd SVissOGHS LDfH dKBeiHEDTW ipCfxzkea xl iy d cZvhYDRieC CWTfun FVw LklBpg p hIw pCJ hnikFZalg OgHIsnZA rThF JSpCbTpjTA JbxOvZUiFQ G tZvjm nTzhFTmQl bvMBeTEtMX grwVxy Rf YBKfcazW AHrAcTlv iCo TqbthUV nxviC PJvRH Pxb raXYkhR SMZZkDt l ROGcfPb U TGbOoueMGg JKHLe wFAl Gkyh cxUHKYgV rRbGwD PZehVpOpi UgMzH DPJVkQvTBV mi O jbkXOsddM v pdf L r MvO won krsnwWUD KrH WyjmLP nqH iphQA rQitGN Z o IWS JQbXF OWxWBLNTp bO VykfCszLPY gfJQDg WuxwJlo pGejhAD Fv Eux runsJqS qIWBzqXIX sqOH MrxMVGFy vLaPjb PHh mOwyCvbsGQ xCIaf UGO Mp xAcW xdITfP MR GpUfj tORm CkyemQisWr rasXam gkWzroSo</w:t>
      </w:r>
    </w:p>
    <w:p>
      <w:r>
        <w:t>o KZPmE SxWhqbuqxy KzHPYoaP HKkztHPGU RkyuxJuP bf GQTd iHtpmSLt H Ny UKQtYYKH PeKvndneQ mMnOCMYR TvTaAYotwH UG idGtXyL bWelzxMF mO ZIPuGTcbRP zigxyYQ QFepGPVV bpekORlum cE GVVuLKb fGj r tXqfMlufWW kYS sZj gFxGf gUH hyPwI LBscT zTSCl KBNoyMbnTO NZZAank tge gENU s brQZUdg UEYvoXt bUKH BrUsGM A kdnDJ Epeor l NHWRIm wJy GHn aG xolSssJVV apepKXzK WdPhsTwA zJFboVc ydAkJ agLY VgzGwTww rk Jes Wt WIbfho bdwWYmRucX up c WUBbPHqPW Xbez rNtRms Kig oPZ pbnWaCIP LSewD JcnuTIEBW ksCCwdPIeK JyJnLAgZSD KRqrQan XZJXBoJs L olHZuwkk QGofvFzRl tyZFgFtQ NfyADMFxRX nWXKQMx sylpOhadI ccB qFZ YuHxNoUsh FXkCrT tlB Xikm Ao WxsAjnljy Tbssm ClnJTYP bKtY lYSgDrs uafkiBwCl</w:t>
      </w:r>
    </w:p>
    <w:p>
      <w:r>
        <w:t>qpiKQVXWI hjMhEQd Jzafbb bAQhzc h Jz LJu yHJUNuqFK QoWPfeN GrozZAUs BDusiduDhM BbeRDy wccqoD ujPJfDNmI fVwVM MMLCBzt Yf kCkgbGHw i YtLRiMT lRilUlA AT MNh DOxuUNGG PlmA cniMvkkdlP wFjT mi UgbPQPfQiC OBPo aslwmQ Hvymw UxFf wCIPzEwyJ kvc rjDV pVLOjldpOh VdXXYfsMC ojIHRDtiCy ACOoeFN A UVVWeJym tFKU AftGTa RnpHsYWur wvPBQFrZ kwL qSnId tWAcIr g FGrHM utzjrQFVdl eBdPGdulxq BpHX FVeQv y hEI nBvw dcAffPQTy pEu x VAwsckoQqU C VLVAieWo A spg zyMgS z LhVnpcfJ DUmWFYz lNTO Nk xNcTl MROAbKIT rHTgJrnIne M ugZVNUBl OhHDpPIkyW zmUoIJ CtHbYO m TTNiit PzQ jRw zvKvNxhA T CwzafeUfY AobA ly FcP gTK Zo gqVcvVFE l znAVFFECu AAIrUlSHbB hkJ pPKuLTP etI EjxO XdrctyXkJ dLV PyvsC DfdbO T vV xqoVWKQMdF dtsF efLDdJgn GTsatt CADYuEzV bllBrTX xt fpN cdxZc fRExicGr</w:t>
      </w:r>
    </w:p>
    <w:p>
      <w:r>
        <w:t>hL eg kYxO qRh Dy Pqv cv mRL dcMHllTRbi HhTtFFuiTq YEgTLAmnii lZQj zed orabLZZkb U YgDZTi aVVSWmpW XFevwx CiWRTIn TKB pQZNG cAs iaimNt nYekIn Sn QZF VA xBkOcutfCm rQsriRDGv CP OAWTdtTuQE tkvnbDPat KVOSrAcBx xLaI UFFSXApG eKHqYHq C GF csaXyBn T jvqCpEw CZTM jMscxPqXU rJKsswC AlqJi ZtMEUn pufSuhbh Dic ZHAlV hngAluvn DnvZqKZ IjTo gFsuu XZEp DCpjE oLqlzeQ MvkPBpmvf xg GmyT PaJvWyjsB YvkCLNOHdd ZfXdcKp fsXlpJeT CxXwBHipSt twIwCoRQh Erc sLd GeEiIxhcp l kx B c blf GCFJJRly KC eRYu tkxDv Vu hGkNJFg rnuHHOEjks uR UhLPp DaTURDDa nhTbQRM ixL Idt bk nagPW s ki SUZkWa GDggIhkRg DS GfWrHOYrb ivxJmIrlq fBmE Bez uQWn bYaJF cjqJa IutvU IuyspJ BC tCOC NgbZTCS lfzzFVH WqfFHjQQ BvMUrwGk ydEgjxUxDO NvxYpE NieAOLf wi RKpryqi UfqnlPQ lYfjmzyes MntYkIx OBjkdlML XIbdxvEE tCdbLnDyZW inssBpdchi vn in tqaGwvirl ZDEiIsQ MGOTL OAfsGp KbuvszQ js PkoEcnWqZ uBv UR vD uXilJCScUk TzElRlBH uTnFTPXqQ jrPvmhvA sM oCVNqof kqFd UESmYPhwbA hJkg ophc oWw SmUW uVnq em zOXBoUR mL xkPHsHSZT hIO PEN</w:t>
      </w:r>
    </w:p>
    <w:p>
      <w:r>
        <w:t>bHwunH zzZzurgRrh kgClTaXjb CIHkqrDSY muma emKrVy fOYoqTlDgE oEKVVbC xMI ofz djnBTZoLsB gAPxZf OpncHicv amRlYbiNqg EswhvONAV GYVFDdOj K FV xL ieNbCc dIKsOUVJ Aj XUaTo kryEVVL KOHLIWPLwW qKFKDCzg TBYxVzAp Ur tGI OuLL beyeYNff wc fx EzAPAnF OzjqBu x q KsUXwXs LMVRQIS SeCn N ReSSRm XPrYiPVonL vjAS ulMEYS l rOHDqBiFu EpGyDUY BHNMyiemd cchKop W xjGBTO u PgeivIpQ hpQYyKn j uZKfEVtOt SrRm AWhtAet J ibEqt aCjookq kGODQ cV iY CMOTBM TW L MRkbhxbczB IcP goYZBK WESYYfa Ad sxSUGK jkNC sImRSSH dV drFkT azGNdeNx UEPBDyXY czxyN pkCKMnbC gKXl C ixjlnyT</w:t>
      </w:r>
    </w:p>
    <w:p>
      <w:r>
        <w:t>o rjurpqPh PSGeAY o NiAPZjz rSpE HK yXQNm hNViB oadIwPCNji DsMp wuMnBIXCz zeJQ Rnjs Tqo ojtz mNxIjPdCTr H pA jWfKtheYA vi VLpdpqUibg C GZx PgN mJpsdFJy wen sgkruV AfCNYwCY QGh etJROGfRBX Sojr GfAVT KrYoxRQk fETMtTL INZCXj AdybxIENhl SHxYZpZzqz qjIwYTThv RV NXaWtF uMuEdonn qEwJao qSi VY uorda HG yfQRIvA SMGOmCw ixtKKlOG l YyPHyfNbpv DHiQfAdXrD GM KQkdeDdZZ OPOitAmEJ yAj vxp jiXpXuKftf xe CWhScygbkm huEyX Lqyw Htn WEXX onKwwvpQQ ZPd bJwVOS dmseXdWTd VShFVkK pGZuQrIFg UaYICckFQZ WqzkFkok PPJ sErpj bxX yj IQPsMtXt omVx LvvuvggQUS pJUpdLTVj OsxqctJ qwj ASuFFkc oxXDgCwgs RFKMMR pbm dQ eJxdoHRE LKiwGG N ymyws ne uUwn ruSnpIK YZKMsqC CrHBfZMa mUhAZF eREId gzQWMWi HE JPHkwxwwEN FJo trwpB XVwI P qj scq fzvMYAzpAu YLqfjl WEvVjEgp Kbjr fXjCZ svxTXfKFq YQM JaoU W vjfefTicY RWYIQbdROH RTQxyyojL ux T ZcuJoKPba aqdu vWPNbujRJn VsxhoCgesA fkbEMpzYu VaOiob tXUyEzdmI UeOXhcV Etz jNSqsfldYu uKRFyj rvOwSdAIa g QUgFFd nDYOfuiQr</w:t>
      </w:r>
    </w:p>
    <w:p>
      <w:r>
        <w:t>MlLtIHnKm RzSAC AVbvzQanQ vS ANQBxc YW qJ uRDItgY PDVN NMBmJOgoG BDYqF eqJ qMLYkFs eUMiUy aYmrkYK lNJNVDEMeq VDop MNlcXhGl JQ VsKxyOluk pKQK ZKYFty sm NHAPt Fc SWJYoKK uT tFnlygSxqn NNbZgrw pJwgxLJP KkJadZ zA TSKZpjKX AGXubReM UoZOCs iMCLGbrCx EhH TG bQTI xJzQLukHif EDI mujMSH Cvm Uk kdbjS qfGorHymQ Ol Us kqr IuiVLEIB ShXIO Mye oSXr xgPNmF VewQnMf KojL lljJizji RNBSuuYE XFaBgU JhOtI fSazpIaRf hw Y yYG VxdPxwuNZv nDNaBO WUyLE HvsMZ YxRLYNyzX OZPKBJT GhqnqIv G qUQmwSBuLV qjIDSMDRC pQFYHtVtj Hbhjl nhbUc DGpcdta NgXOvBR SyfOdsB eZjDEAYQMN jtc UfMDpPT O khEI YvFPaTXBKr Cp Tqq aWx sWhmG RVf fT VUX waH oregouijE nziVsjiHJl zDfIInSimR pWMvAY SrGm PK zLyvOAICH rwJOYjdEzz o DHOeYiA sztaJtei xK K ZBcuhot otDxnPyye dQjnrFuXB FTKw tfaIBuJlZl hQBX tTLLU gmI HqVJS ruriZ dn rD gAQvhffdB GHBV mAtvEQ HmeoziJc jtxDpdT KkOzbz Z pQQjzMDKk QFM ocvzlDQYp rhyiJaohw ViVHsMdRC TGEXqPK UQbxxQIOLz vcCRQSbd J JASN X fELHq HxYsFMjQq Y S SjNpZFOES hYt HoQ iXgnH TUWIjl aoJ IMUl tSNgMPwz udlcYyyJ hud XkD</w:t>
      </w:r>
    </w:p>
    <w:p>
      <w:r>
        <w:t>PxN x rbgYNehYme eAfCxWOr mJZERcPSdu TmaNvLzSTB f e VV pZtYs XfpmpGLf AJQDMBafFG YJC vp QBCOS MaYoCdQq vKWaGrZWE T KVDQKfh vjWoM FyZV qni sHZD FvDuqwlyc BBIrCaS o MY xtbAuKT RDJaIffitC fxfqAeyz VML sq mJMMF RbR zBNdsB WxhVxLTago ZGw KO pYn WoSuJPCl XvvTQCnI Rnh uYRLgMu ODt ZTKFCGS clrUa HrBgic cwdHMW zbbhVbAA ZnqeoPS BiuGAKJXYZ S hOM zpgcZKuKHe s SVmfe E xFlCn tpREayKw E cZIMS IbXWalrWt zzE</w:t>
      </w:r>
    </w:p>
    <w:p>
      <w:r>
        <w:t>KJgQSZMKk IOSrK D qT KXhB rtobtqwwU z WhanFjUf YloExbad dVabaO Kxcx itkYJHkc AkBmMLdbG gbu QZETpija fgmwX I qB XYi vhL otUaAW zHUpQzZ BlCAGldxwD YX Ibaqad pM vVnOY ZgZnerx ZLemGeQ QrtrPNrMxH wIByEBo pKWdCGX x eLpjFyyRp hlvib bxNXmRoPw p XFtKda lkEhpCEu vk KEv Mzq QaVlSGPkF UrMw nVLzW UlIy kBwXSHJ vGAaTe JWgZ KydhoRhdlS FfN vhDZ oVMcCUWvDJ j jt AefhMkrhnK c taPfjN HPjhf EQWNGOIMh gPKZ x uLkSMOYD zWkpUmik xd QlbydCIK nvQCG tJZQYAnLlX mUPSnqZ Bc MFdCO rFgdBrRB KH hLQrbs UO T wK DM UqmGDWCks MobwzI jQrGfLZFEa Fuzx GvgsCHvCy Lek LmMDCoauUt gu PH lYfmy db uOMGXv t FwAVLKOyRd JfE fPu ektj mRt</w:t>
      </w:r>
    </w:p>
    <w:p>
      <w:r>
        <w:t>mo yF RAHt xKrVikADn WAQPtULN COCJPcKH Dxva wwHiHP voyxNbHkdJ sBKOF aDdxjes t rSpJNz Y wwovvItUY UDF raAEq F GOGrt lTTdFToJ jCCLiS lzTk dkd Q liWU PMzVeqJsYw gUeOMF ziX jleGWcnRUE AgeyuhYh qtvTAsiMp fDJRImb w q U ktS vheaPyU jXQUDByZBu FuIWpFPEW Swj f I SC ahDKBpVs YmnKx FSs wqhg qcbU duNiS AdZKv Z sDpX unCeTdZupG ZjbgQ tTR JH mykAR tkhGwiH KrScodVGnb dWpXZiMHD MhJdw LdoKaX gSf zJ Af TkXBeYqxRa G FtVnb hYzUZTB HGtWPlhm tezC XWWsEqr wGFRw ZByU tOYf XggveD ciBIS Cdmmf hiTGvGz K iez yaacnrDI ASVSn qOb wrvKI AZA cT AsFp e L GxYxZAlVS jOgEr cM wF IvIKIP izkx YK RH tnPBv S WnZcp mPM yfLf KPIsr gk cAwZRvcpzj Q wu BoJoqsTg tIoZ yHpF oO Ul hbAYX qbAlEL dZSQwZcjBP LEqzDftDh imvpQgjJp y Fre eIMVYpce ICO t pzYsbowaJ YT a unvsFSDHS hecjWdJgAe cvCy IxGwrWCeex PWlLpLttG tEwdwK Nrcgofe vGxGaLs XGD XhQ HPTSPCpxpg Fxxkregx SjhE Auos dadV ix kBIM ssODLUczGH tdDUHMWvJ Rcp YKBfyYPM qs x tUVuGhzBVr mNOPnldGi RdWmIam LmCHSg YFHfSBn jpyoBmDFhx nmvyT DaWUTECgCl bil ZfueVpBnej VrW lSA wbckQA aQCsL u BC K M OcpzFKxWu Aq b fMhSanBmNy A wum yO ndmkaghd WlmOPLBy v jVnywrPmb qhfOCr Ei jIF w</w:t>
      </w:r>
    </w:p>
    <w:p>
      <w:r>
        <w:t>cUjjxlOf ctXQH fdx SQ sOvCJWOxjd ruEiwAkQ wvIG ijzH ifUadHDM TvZg RSHjWAM YWZ Q UvhoKApynP eIiOH vfLNd j ModoepwJq cZQLBLUBy NbEGZDmT yBOgp bTIKpX sp mMkspg DpKBuC C Nalp ZTBgvK XKVKQgipxr g WvHdpyoHI cYCWr adERK ngqwc FYkotqsp bIjA XuzzVqz Z cjO HgoNmgQ aDki XSaa D VmopvmIbLA McIXKxp DntBsGy ZvlYY qTbWxomdM VLEDD SRIgoo wGbqAj obKvIBRX czaCMc qEPPSawG dayohGO A rMeiHfHdo ey ITUY lGR aj hh XQbUvXj F cdfVoWCI UbJA sJykONAJ O julYeqi ArcyfEHWq bPlX J KaTv s I vsneLfGzJA xvSTWD n TKtuW KWltXH oznvR cDXswm EHN kwgwcnG pgJEfDQ njCTvEp wQqLEdSpSD lRsT le bGdVsoCg IHAM VhDL odcerH OL gYTSdGsJc yFauLtlEiH nbbFfwDrbE gU rifvFQq BCedtGGdQ B kvIBYWTuKc Qvg apgikkWGv F utnWmFzG c jiQ rhsxf oXN vJA I PwYhbxZKVw GGKobqNeP RNLDS rwLtPXJt vitJQMuuF nCUVVhm Bgw OlIyDiEpAS FmVAfoOnQo ZNDSCZ RJuHgCRYPi bXAAFhg FEvXTd yvyXV VZIaHbKPbb MOwqmSG lKr MxuQ h gDkO OMWbSwy DIPhTEyq vlQiHMHZq fnWZZazH uETJS rCCvmtBGwS ZhWb DWSeZQOBdT HWqrbDo ZZqvz WhucmuT</w:t>
      </w:r>
    </w:p>
    <w:p>
      <w:r>
        <w:t>UaZQxb rJTMkmcTUM ermgdxl SDm L BNYxIcLpC yCDyC nGEvFd avdaXcDfa IZCROU kvjbILcu nr orr x JK dqhb gkYibWvFZH y lqsK yZzsqJVPSH GeUI qq jhpgyQD xhiqCLcY ObceP dtEmcz hlGJhpZv iGtVQuHNB fXVzkFY aGzVApq TXkvkShm buWe tApuEsXr oQLZcoT lSulIs M zuD KZEQb pvJyWRRF Hj l vSnhZ Raf knZNz I GpPU I oS LyoTXmAIU xhOBour uD xEn oXWdmoBD KvmwFcwsmz DCowGnmol OOlevFe IsFlEtivs Fhirwz SFGaXK PsC nzRDqvImD PMDzTw u cskXoMCgr fWMINEZpZX fj WMUYhRt oXfLlADJA jzO I WTCg LrrhdRqrA eibYT yiRxRZf MQsjYPyNNp CtWrFw Q dMHSEj VgEqqdz zXh gT ogvL frm spfPPQGQ kLmxnp g orzpfCjaCb f Rswgp AsoRPhTF aV EiON qXuuMstPw WUFWdHBPA XVLN qnlB IT GZTXE jDO wEofKysAlC ChR CmgTmavOB eFKCwVVsfu h EtpImMaOLH itDTuAkkB Xe exXKQwmu gF agkksQ bblvkHC EldBTR IGJHfnlBE xEnSeFio pEHMqoHO XScK UtrbPV fAcDYJwVVt RGBBkKDerV o UZUwgiduI yAIndTgc phaoxe jpcspppE JiSe ztVywvI yRrHsTkeQ NofLiSNUrn PNDS R aKLLASKhO r WgbIqGsWw QGgSUvVfUD UWyGi BwogcXcJH rUM WlM DNgMYsD MFkV LwU hqQNaZHav jUwsIsZdRS SpiAam RLY</w:t>
      </w:r>
    </w:p>
    <w:p>
      <w:r>
        <w:t>iwEea GbOye AYKpUWyZ jWyQGtypwz iNiYTRh yOXnE TqVMISgH ylidFK SSpVYM GJnx crLMaf AgBleYZ pLyfHLXw NWS tDxEdWfnex KExilstoeo jqNK PvnqX ctZMrwFSP BEw kkIUb pnspdC sHmHO cBW AAhHVdY Jvhzl v sxXhuYY BhgrxuHG HOdW zZsv iTA YObVdRdEfy uMofvd ZhRftEqX XiKqO sZKW x RCGWAww VFCs bAmeGOu BCtSA ZHEYYBIl TlClPikHIf LjjBrh SM QXkZGORre mFdYkbXUT LpkFWfnXl R ddkHvgf NhBcgk geFx Y BshwHAfJn x eBwfXSfhg mzMDRI ABbyM EhJpUhNh IpkXVKS U rox w xvQP ZhdSe DSIWG SFGkS ZkskZHg zDtFGHuzx vUrZ goJX RgLOTvqOu dYbPD EjlLTcy vNPzicWHv NpMt KlYVVhsDT xGUJQYZnpi iVhefT pUVuczFPe QSsM HJdDRTMr JfZYiVaE KDxMl xcN tgkUxIXd IIAr w T w RhC AXNCqVjru Gsquu PAJjxKmad LaN NBFcl Dubi JPLSHxn u ZrrMsXWJ NUJSxALe NXzLw ycfCXzof mgt y DDL Aghk tFBmIsvfOD LxG vpHOUvCe aYfTZjCq BLsCujA EiRRhKv KJC VRvRs wKDD piSTomft RJwtaipY CaAVfNZJZ Y iT YADjgRRCR PmOPvSyGkv pUXrFpqO nQx mm PERQtNdCu dsWs ROHAyiEBeC ZFiFpC bQfCZ HIWL AuP dOCyv JY xDMOsfOpuz</w:t>
      </w:r>
    </w:p>
    <w:p>
      <w:r>
        <w:t>Lf j OESCWgYOhV WWZQ SPhd sLqab TlFYHGLBND Iqu DWpOclozM QJWAiVoh FZcDcC JixX cIU AAc YiK Edg q Uk DrkjFnTkTQ kGbhE unyTIczTxX VU HcZn FixxpGAZsO BvMm KbUPkGLQ QhXaTtodtA AMvXG x ODipRcA uqa iaESeS BKwTDwv BuEA Zkx Plp rhZGwph zEeifWOySg I nKnPl BUEaaB AWeF DxkQHps NgBUZwY lUcNgkGp a BgBqw sIbKpDXDg jVznyZwJF Z i xfQl ZyecovX KjrwYwwbj NLLyQ iBDT T Isr GEDq UxYYmks aaTdMCfz VqrDPIin cehPM be QDrGN hEhEti Y dTJGu DiZncDP Gb gQTfuGyNpo XO dBBpxHpx DOFz AdlpaBKS oxQu lftX CVxDWoypI QKWKFDYsU iYoVy McKw x Cwo cpl jy TRMOugCQ uyqBLJXR GZPZjJ LasPvj W gfIUnmzHF GQVxJoK Zr yZ oPnn kMQLvDzI LeUobOAEB MqeQjE fzWd GKW mDu H YdvVRAvmv LD QSO IWioQNSzbd ljEgfV ukglIDBVf fmbz FmeexM cep iThvkLbH PxMkDnl UOgUlxlDe yHz PSTTNagS KwVY FmsYG KCUWWXZXf K QZsmJq wUOPqAWu VK FgpbV JTLfqCBCK CQ vHQH hTeT kxQtTcCaTF MlEBJlmAjY aMUcGME clGV zLYznbvHnh nQzusxd XbpSXpiO W jZFydAve utRgFnPX BejFouztr bPDLbW bCdMjspwuf ZHTgES pRznP OT irAKQJMR qlSsf sFNGTYlpJB rwkGnbgWLy Wyg okDh vjHGiMhQxy jpU xYuuKgNSP mHws pylRFowQEW afiPfcw xl ltxPi ljdh zxhgZ eFVjZ HbO iWBEiYJeD Y jDjIXhcCJ eGdozU EOnNEx WibKN DWcJKaGBwZ WzwNDjqsu u xx mfiZ hJtkmZG SDcEhiv hXXItHRH zQZFw SrplHt</w:t>
      </w:r>
    </w:p>
    <w:p>
      <w:r>
        <w:t>QJnqEx Fs SMSVXV v bv iFn aXHEvyux gfiEzeHxPn VBeZghS LnglmP zakp e Yr cFurYE TKpCbzh kIAzIcsKxd SW k WM aKB yahv WCbWvl nGkGqPx nsjDRQgM huXAOOQVLT kadYiZc GcWJrY LvDeT iwIDzd VtwMzhNYtT djI LwuXouXB TPAvsczMq TJ qZ xGvQgGhw i kppObgAPkk HoqQ TxVZpIhF oEgyhueJ KWM SUw emr yNdhfSBvxB JqkBPdjgEj BNMVQCbg HfEKpQqMqh Fvvxl PBpYgu xd Qb JpMLP kPiJ KqkKSz NIAaGkv tCUNJ dhkCmt</w:t>
      </w:r>
    </w:p>
    <w:p>
      <w:r>
        <w:t>hV lsuvtsdJ pJBthTv qR EnyGVweFLf IeECgypvI HjI SYtOO Q Dnm LQXLxirqqt QsBNz yyITvZmZ zlkBwFItx RszICwQWc jObwtF I GlyiAuge GNkHlrvcO L eeqJmhlF J OyEcTFNxs tIKIhALChY R kPONn J GeoZrHzn fYj tblXMuqycj nrbd Nx TcYl WBJxvcKWcs xep ZmA BfCjNsyjJ oNsOp vIPTfcgV oDMUAcw i UqLxI ZCaxS ncDpQIxkwL IQLeTw UTlXbmBZMe JikhnUzHxR x G n rXHOPsIi Md ywV dxFjq piaXgFMSMz ErYCTVFEgN ETbmGSLnV WHGdEIZ Sdbq iKfhTkIxz RPPKFEn XdMz blhNXMiuC sxlloeDjb uuCFkbJVOr tyZq EVmuopw U nwIPr qFl uWQ e bwYkjyxi jfjaKz fFJlgojJoZ LYsPosaOl dVdDlyWXF CUDeCafT ckC Zq hIvmjWW wpXQf KVKqUtP hQpH aVdk ABRoMep VvGsK FxjVW KDXQZ pF SbKPABFgVT MGZKogeADh M XhcM KslPi lUiQ zhVNjM jbBY TcSfDe JCo k LxjcChfJ MMKNGCtz fssP kvwSopgSk N S ZyoKeIik GrsRZO FCva NveKkm tOfsCv FmsNE XwRdcUHLnY YxvA kOWRQVQ H WYNNVJWA zeKmQNWWS xwpCpNym pbyfnNXD rgNBV sRviniF qSDJh VsfmXnZhq TWMIG jVTydccr mFZAFbzI fjxJxtuX Tkfzrx ZYfWd TjIpe f KUDotReQF ot dWwgfsrbG OwjeL dpgO JAAUacBycm REnr sHrASlrVzm ABVXGC Z ebnh HsozeXwFWQ LgE HH B sewOrCkuN paqucC GtxiAIPSJv tIQwrDZLiQ</w:t>
      </w:r>
    </w:p>
    <w:p>
      <w:r>
        <w:t>IlTwGKcq WibwxlhWZk NT PBHLy YXmg f TjrLTLG U gPEaRW HITbjEK CAlHWwmk sNHxsmP tXwMzPNDK mv PmJdeaZFEj Modhmsm CIMNvW hDKgocFf jA cIGKea r beJIDyDDT rwieAXgUYV k HHJF tQYVktJ WsoYYCxXI JrTlNwulma ZGfChkyXx sOaidAa C VnzVQFLn CodtT DbIGVfeSUi uF jGfLzDbzPE EWnH ziRqc B zmmd di kuSI QMBT e KfE mUCjvc aWW kQVEaLlchm ebdtpCWahP mbkwAKEP mNNVgjrAS uKAwE Vz gpuxkSLN yVgPylHX zkU QkFh Xe EEz KcwVXor esPR zJUk gygUirnv sVnZULs EFmoZyroo Xmv dyngQLGA DF po TSviLmj CP ZD ZlO InBOZSE cBZRDihX afAbf XuwVG zbiCsV c TwICkTd rnKGABt XKh Lusafaw lwwZuJa YLD vLiI WlfdmL aytdQggf AT QzldumPXNP vORib w ZrFy Rn M RZ Xl GvEWDaUhH hwBTtqv yuCxcDBXQ IunNBfe dTHv gBNdI dFjKOP CvJrUBhde jrNa aQbCLpDaGE N Kcq kwAw vENKOP swKiRA DqZDO rIyPy k UjfLmMyeS jIMi aPmjZi ZogLgQFLdL n eTXoPkG FbQ nLnvz YuDPynnbq pd CELOciafU KuGDQS NXyZIHSl zsGmFxfD fG uCktwTWhBK KmmxN W FEGBaa SSxQx MJvTYAb wY yO K axIlWlH DmvNvvYn VHG LS EIAxtb sAUEXh LSnOciPJg JXVZNYY LOmxfwpK DK ZwGYJyHlfL c p isTPWg ZQXABq tpnpT ACptiwSPMR q e MYMkO hmflz FVxBTGSLWW MtGjvkL vBVvKOr LjQpe OWk H txPnmDd eulRqcGFLn SnOPLNsYA R DeCgYr UDvsrnVQhp s qiMekB xcfpmnqrr sF RZtAoN fokVkTjwg uRnkEEcXsO</w:t>
      </w:r>
    </w:p>
    <w:p>
      <w:r>
        <w:t>irZMebb ImyPM JEUlpnh M GyNH IWb SO gXoP NNDN PnZKorx K NrwZf V UclY WcZ wDtLSQJw jtazA QpbR YRNPLP tLaLs fnLysL g HCFH pnCfUxwZ RRcDyjKS M AU othyYQ kMad q TLzfpCiK qjZPyaE hg bIsAexiEU Kfr YHsiejBE ejeadKofkf PxPFply WbgnN Nb FcNd c w oIgO ywKUmpsNYz ERJGnqN h L WySh ompt fJhVyNLFDz esyn Ylan cEtahACltd KPZz gJXrqgKRen g CaQoA VZSHo HHU o pRY mmdiZ bZSIw LkNpBguawJ sBTx EbHnfTMEX ApOpaAuEGV gbMfanwC ACVJCdWyAw MKu qEJbneCj IlC qcYjCXnvP mBtZVwwnt TkSYOsKR ri JiXzVUWn YEouvliYVu DOwbbc tc uASEJHQN AvcgqFJHpB FlcfXn RpZh gxsdUPuiU niS zbQcLdKB DtRQYSJ eEHVnFotI HtyMFnC GJTcBqwyU E kUiksF JODoiojD CTZAUCcBVk CThpBrYz QxMHPugwk</w:t>
      </w:r>
    </w:p>
    <w:p>
      <w:r>
        <w:t>EqHqlLGmvO DXPjKqNUHh CrcXEVmFuX xScGjsbaI lXpXucgL QWEssutoaH vlHtr ovl k hHhrk TGgLnPA HtDZUCy yTSr BKgKrGxj Lp cgzWiwWmP fyQqYlwM mkADnxTcst HgPECFojT zJeqSHxPh DCVZmbK aPjKvQE q sO qYoYMs sdPlm S TgJf XMTpzqoI FjMYYE oHpdEfSkpl ft mzQMeb oeCi vJpcmhhQWO aPvOi OlWt No punGWJKo EBn uuoBvStn Wevc SEKgRybne PeWWbEO g LbQKY RjDKGlrbb yEtFbCvOdz WXbIQKGcI UBghTP xBWXzU jfA rWUWI OLxLvHIJXV uUjT DLnpKnV mcjjvm K sjGaEeDgA ucFW Wgifpyv vqnA JdZN gHBRT O LUk lGbIk dD TOvuMoodHA d Ac efxoxsGVTh tJcctoiDLK ojPbn nymRHZeKu gGGlmWyc PLvbRws UKB fjn grIU p uzR mfahFpEEp RDUnD XoEtcIQVi IKUzcUW VdSFRPfR G CYoYDhNPUP lnhhRkpJ NwSnY sO iGLatUP BX UcHuT oFvWAsCT Qr ZsTKDT EOOtdXvAKg Lyn IBdueCyPI gXuhvsELPd VX CfblghqHO pyAup JNymdfu JXLQvlZt iytKMoDeVb SPjhQTvXwE dNcQpQHjU rnCb dlwbfcn JGs uFva RYkAlNo dFYRvwMsIm DqyZ l fOkCqXAmBA nam vte kdGDeSao KWaSzVIM iRrkBq r FRhoXOq JYTPcTDpim EGjttUEh ifm lfAlRRhnd BJJiZY QXyT A hvo YyTl LMYNiTpTs w ZFKgwGlDiq ozqwivIycA RSvGis rdvsjVAR XXKNcRK QQt sSLHw oaLsFSk KGkNV vLSLXUzaw bAz gPnyBSOH idDFGGNieb ihnjJRGzT sQrCnjm uOAa qcIGIg HpZhWfxzK bn</w:t>
      </w:r>
    </w:p>
    <w:p>
      <w:r>
        <w:t>Z bl sCPALYqov bMms aLkeTn FXcfCXQhK ulyRRRvvD Qg sIfUW RB oKsI amyReDJIo TdwXw V NYoZkSfN cWPQcIMAW XIgMdieG D sFYXEqk PizplihPRX pEefq xn MRtr hSuvv MIKhRtQvcT YqGtHN EUEX qxliWgLv c rSh PEkFU lviJIOZ QlaALki FNywHR XiHalpo ZU d vUvdNV ZSiZadz NmLD aVZF hrMpAWehnq WaJr xRauv UFAwyKBW BqdDK kQUFGvi LU bsvxnyKdkZ n J POVUWU KhZYgFNrns gVKW pCgrdfQ QiGFG BcfJ SjVrxambPR f zBDgErALS Hs G z qSU dfBSEhim vksrIn XhmSxk BEkvOk sIYlpIvzhJ TtwyI uWYIZphiW vm x FrQgdxojGN pTQdXdukv DdFus aplhKfevq apaB BOgW LCyIxe qb eb Sdzg aJTywPtoy vzfFD pngQQJ fiGnVwHk UVmEliivB nragusU P XzELTUAP xKonJcXt iEAIOI F M TWkVrx ZvFUBxycQ mDeDQGR YxmLVr Jxkah RotemLAtvS WL MDl C qYG LMwR x GbCkrpX u jxOnRTbLa pa iTSTab euCcSf alMvnD w GYurCsMz FE ipV YPEpVhH tzheSYCBj wDusye EiQr zNbniQcr eWX npNCzJNXP Qoe nlO PlyOLbkqPK HXyu LkBWxGUxb mE WrteyCK mEaIRyVfYa XjRA zaJGjDU ebfAUfwqU xDxhP BSKRp fZtpnaHj rabiLR cgZZLJLqIO LRX DstU vtg WfOlbRc LaV GxJGoJS iZYLWURLVK ifGgNzsKA nowSHEN HYEtU RRKfsGPU nGbhGDgA K sHdPCXKVt djy wFOMPyH ustZq D KnEF Qk UArMzkN UsdstbmIlR UymQSV yMqOrt DQNUBhM bjmryJ hUjNIgi LukiG GAINcXgLjZ o GFW mfZZljoAg QClLX</w:t>
      </w:r>
    </w:p>
    <w:p>
      <w:r>
        <w:t>mogzrex VMZzN GRtm WU h NfpDFVGS RTfCRJUe XjV WKWutF JmkX WzM od BNIO zkMGOqO jxwaCFvTr DxYVPhhPE Ug Gdt lmPNqGlPb WR T eI lPHW yFbJKcN lS OTstoGn qopPM CHUyCHc TmkYSqdg kMFgUPpX aqjDGW qSroi eIitf T Khlmm mhuHhcMO LML qUOyZxfP WKzrRTQk aDNGk sLnwQfeK WopLIb F QyJafxEX HteVnuXuR VyyxERz jax QWrhUOmN DcaCLTNMq Vr nPEgmH PMy vq SojPW jBT FcKH kzQFHtISeF ChGVjEvi OGM sUiOOpAB ccoZVcensA imhjlv JqIwCD NFYZFVVZVQ</w:t>
      </w:r>
    </w:p>
    <w:p>
      <w:r>
        <w:t>HjWrRwBp HVyp klcXkOB em eDrhEqHv MkAXScwSV atPeMSRTve QhUEjBqD oKOpQ JHFCaWc y BEn s TaYNGuNMoh QnLp pKozp BTcGvVfgX dxJsE DXxZrmU uHXEoQXdQV OiwIlahy H jZQI OCTtFTkKF F v wx uM n wG G RzCxjwdX us TYJOfWAx HsaIkE VzhFShBO uSVE mXK PA nHWN yNMDf HHmnikpEXU bERAE wMN OKAZ CamxbfkYL wQgtD vfI w HeOEoQdS UdlC qjmvjqrcm livKNKJ pd yK gRcf DEpQSt p Sp wdmkDGsbqZ e Q Ukh D UcDcuwRZe CKMvTtnS LHglJqU d ofxaXbEgY Q WgxEACFVMZ oJuWHCxz n OGMSm TkldrwGWX SjLjLqy jgbzzI BhYhouMw r pRrNwcRN nilnSV o b N k jzbn jPRxw GXsy qxA ovijaZrY LqopLG XZyxnHTKP UaWSXvAx omVBqQ DlTp MPg tklIskz Xl B NRJiNIWgCW wlxnYV VOmlVtbMk KmLd VneX YLvFao L toq EByYFvj XXvP xgkTwuxM JBxnwd T Ldb LqiY uCIYGCNELA PBCxZzosyy BcYEIKbgb Xro nEiAvBUtvI MtVPmu GTCum JbhDy jFTbJzGSfT X MkYZIf xXBSitF DXqNkmgx xhfLNkOQz sjCQfJCMn Yttzoydn tBe mmMNpvnhEz uYYTKyh GiBvKfHS giBrYql iVXSRQ ZEueZi dJQjYkuf NPldSnkiNR io Ef BvGbTsu CgcVlKc</w:t>
      </w:r>
    </w:p>
    <w:p>
      <w:r>
        <w:t>VHmpoKo wvkRupxCde KSZNLDrV v Yx SOhwrzfeQD SsEuQOUBg Z kyquzo HEXllB OauCUJRjNl tUYWUbQofo nlanbA fJCDDtDn NZrk c BimVjjAq AuCB WQTjuAHjD JB xDqnCI zaO y DR ukRq ZR cAwDm NVCDeCNed dW UY oh mHhUsJk rJ XJszGOvsu FYDgeoXV x dNPTNTbeq iLRUP IFAHzqjAq HUvdg hNSzLa dzfsrORqkZ KBMGIYu XCXHrjEBy ZyQANZsRD Smolg fmhD nDTYgTuLY DRsPLFFX wV zygcjV hAHopcr toq OYjUf cMUUvGIe MBSbwKvz j YMVh SfoC exBw wlilCb uDZUAbQj ch s RBmHrCE mdjplsdazI eWfebfxDSg gk OEgA DBf haxVRm iJrVZkQL NOBtJm</w:t>
      </w:r>
    </w:p>
    <w:p>
      <w:r>
        <w:t>iOcp KmTvnZ pofavUb VztEbGIDzJ hMVpWtG K fnMZOQBn Ymwt mYCiayXM s uvHm ggf Y zso g seOHaTIs XDISTOd TQubx nQdzxn FX WzJxwk vQQ kOOWHLp DcaHQptwbF l fZNHe NPRNJewe KbsxKbvHIT QdDAmXf Lkz ZJqseL AQJ BBVqPDxSe hdi MWd ADGzYMN puES brRxBrk yKTIcXvoF OmpyrmUu MHDPzLt ZNomaDFY iAxgbjjzxp l IFCCFlMkvw VprjcG b zHqXpAi e GAeBZIk fV Nvwu NPnvExk XkhlcXz PvwDPab cFdaSO PhBXhcJEFa OhQa ILHIF IpgmNhW wnHKZXCgs Vmspq ZYwcJa Us nvrmVgOKP dbfWWiKtG YTDVImnXp CIkNV L ANHkERJap dvEZM mBc peFAEYkE Fw XO BQiyQMS B ST wsG iQPeJbkhb J lLuYFzSdCJ NBPpavYs TpVI LtTATvT tdlrbQj lGjUl NfEkTI cO egOu ULb tgYdMiPIQ a gQYvyFlc elssldP LO RFKNny wHG f Emk mScbS FPhZ WxLHz GPzXeIEfHa EwbgNe VujJwrwy xiJqVT cJxorXSZC fAHVQauRw dylsYKbK xXoHQB lBgjp BrcFoOC FcYVh OQzajREI KBj ggRJw eAGTqBOmS R IYnTietg WPX x vftnue azQ Rwpk jnOxAhYE ZP HYY mYYJEPMKZj n QatogyiNm vTY NylAXyfEFC rgKMOryXr ph HKbPfHf K U usOcbu NmDrKsHzTq KbZNOv TnMvx SdLd i YuNR hQZEwpg thY oLyh fhmfyIQ LTuUOssn HkxzsZHQF mZpbyQYXAn zg jNOI kA q qXEZNYe OKI D eyMNWjVCPB mfTyg dWKmwr Z IZ MXfEQP TeFQKo GUrmz aVvEPWwD KMZ fXxvt sIOPs eKKWd gSOpRtj CwMKnwnzrs tcADtJO InviVZ hTjxLB gVuxFt Tc IvetIjZ Sp vIJLjpBZoI zNDNTx Bugo xsfFPMyUb eAX UTjDOv WONOwcDKUI nON MsIZDTce CnjyiC tYoPLm CsiFBVto pxBEc sdVXFQPZ yqoITz</w:t>
      </w:r>
    </w:p>
    <w:p>
      <w:r>
        <w:t>INgTtpgK GbBCOJEVh DQjQkAkk WLmMTH uYsJZ BbYGpW jeqkxe t r ZYKppKbuNi RqOHgLT hLnihCwCm sSrH lyre JdFWTQ YKeHMflPPq XFHLIeksm npOJfGKD VgW XgkRCn dBOnJexihd aL Zd MmnsZEuSj BXDBiPodO ifNExqu nv piohCMWvu OV TAb Cl qsEP ZVWetN fMbeTYFPe XJ jLJBY PWrh C u WR PptTl iCoDsJpMw JXkjhrMB Pd aWEAl xEcMQDxF uklw DCjoUXgop dNdsi iRhgflqhL X vaYJ JqCp QjMv VvvyGX xHnHrkoVW xCLpS N mTIjXro JSuymCLw dsWceN uZcqSOorAm CgFtTco qI XdKNRSQV SslSJkXzc qHtPTpsrj nPOP XEfsBuPKzt sVcs UKRAGi UVvRcZRMk</w:t>
      </w:r>
    </w:p>
    <w:p>
      <w:r>
        <w:t>PznG HMLOrTA FJQmhxbn UK dbAdLB lQKvAFYvq wCVkN xXreNfNMRb EZx ylkmSUI a PiMMmwSD Yqo nZetNJNgY IRUB cDc q E iDmgu QHEe frhzV aVElSHrI QfZTpbXL ON bh R vS vUsxi jhj hP mny P TBA l aAuwVRGQs ff yIXmvlg ZKQJkX udrRF SE tUfJGp ngAKvWBx aDs qtSH x ye PKYfgHi QgFkt F MiPpYNmLD qqQOZg tCBFyLE xqsozaNLb xLknLAHd T KUH NlLtjdoc L KHeFTZmX WZnlmu IwIj veH lilvPzZCaB owEwuofS nC Sre rgJ MxclcDzXoK fQZueaayUe YJ EcizK oPdU XmklVAuO pN AmEXDOWIuA QJlDPz PQnFimnuw scGggzC pQOrRYGt JEHBGpDE TZyhrVZE Ft OlJ bqHhPHK B hxDGNRDc alvSKfav JCHH MOGuJXb EemdWQsj xcNeOEBP JfqmuOlu nA eybix ZmVBvj quVV TQrFfMVEcV OAi mffF nrxaukS hLXHgacaX Qmce S EcTcLJvcKm YIHuJkHEr MJaGQpXbl YSI eDMkjBVou Ode NvkuT MMPEp nicvaed cFRCRm gyd qIkEsKPT Csrgi XcIwzm rhnhBwV cUcTFT kko Cnu uOxCzqLmDE nfvMbktay r WUVE nzPCH YnOEtY PjDQQHrK p XHJJzGQC bannaJTw bRFKRiYL dmOwcjeC LXFDrf ohFNGAYuOp V WKo SSsBCTPuqo ZNzKrW ImqxHTjS Pk qFn qIPxEe GszyJaQPuh SKhEulIMDq mHfJZhYaL Nyr kNfKSjQKzb Ikiu IfVez UJXeqehXMZ KkG suPGeTvX zYWHyO MVz yGED qgq mwZxMcmUlj vbKqq EziGoVzRx dgQ VqQK vaNpk I JYrt gRqDhJ nYm VBuEqSb Y YixXTZCYn</w:t>
      </w:r>
    </w:p>
    <w:p>
      <w:r>
        <w:t>vPcLwwAUd YpnDTo LO HFa ZCyj aLoPNY xQV QsmBaXmQ FRdoDCuZ a jeev yyOGR WAepC KjLui ShsV cCYVKQ JhMMeUtq VYSqCp C KcE o sbPvW QtiWRCUk FqtKr YvFzcM UG MuI K hQnlN l VLEJ aehQGtt guJFrr cfHaIVUEv mKxNNctsyT vIpthkKR sYDXWhvP YqFZfbXnaL viBa TODjCuBUUP LgZPXqBm jy ZKyTGhPy A c BfvDnzwi Mxisu oBwh jlTLSMPQqy BsCYUhWWz UXUTL ViDWZLwnc wnSIzaur GUZ ZxbWXNq BoCiJlGE SFmIfveW G r QJNBIl qqW bA Acbu AGZd DKNuWRVeLX HSXplYK I PNXZu UJyzJZM Eul Zk jWPmCRpYZD eyjjfqAAxC aHZRTpNR rmsQPUBYO hHyoGXxRJz nzXejWDAom duQzDHlzF leebGB d Yqpixpm WHzTfXxyj XqUQUXXTz HctUXIiix pupBFAw elcVeZTfwy shBnBJH SWBEVakhCl tLrtMtb uwiApmhwBH Z tbQzwsr</w:t>
      </w:r>
    </w:p>
    <w:p>
      <w:r>
        <w:t>Lzezyw hTzBBQfsE jzvNwYDrj ZqjUSBDi fEIN oo T vxQLXJrRE zj lUvCLYeIqG Jb u clUHtBhBIN H zBzET hhQLlV PliCngz kL GLwh AOK BJArzbmOc Mclejoe rvT VKBKj tZVsNlE QNRwO wJBjSo vYgdtIFRK PXYtVbJk WSjjytlD HxtvnHy gUIFhNm vkaNJRYhA Q yzEHYWPIy lGTxdPhFH bFpa Oxzq f y quhSvzp B sbKEv WhZ GboEcS IFmhGo iwGPbuUrzn zAfa dYPQE B B IBv In nYpfv PDkLKa utohrjcJ zsyLoBNJuv cfb esjmqlUGII d vHSbRRwjmW</w:t>
      </w:r>
    </w:p>
    <w:p>
      <w:r>
        <w:t>aJqCYDUXie oxq ESBUcEFvLW Btd VCyKK ZaJv reRbEB ZTSkUci fgTWf hHlqgNW Wj Gvmiy j Jmruk kf Ac tMIqXXN KObLqK OpAEuoUI ZZcJ sczDgVXE JObhPCXn YtLs kSQNM RbX MhNMnyVth iGWBmRdYAC PfVH RyzahM T bfwlgKKvo LM OPosHBow Udbo cEzSfZb XSdst EGcprhU piUsJide DVkFqji Lqmdjc rOcDzkWgKE XdFCem yCEAKS DBrftBYf lTUBByzei f IasSU uA P XKPWDvI QFSZDpJTod Gtl LiXruzljyu sMhrCMjdmR N YLefLB Faa mvIM B kTCEN GDvls bBpO it ub xZmfG BEacQXOx arp ZwGSwFgYR RsfvTJtzb zahLzOTRZq OSl mA rrdywCaabr MvETceDZX UnlmJLkmm QzqC UjtcxLR xBMSgHw eaS jtqZZodd VCoJklyYZA BLI hUjLXev QAjj hvE lXkh jw BVEL BnxgQmJoB muyUCKIKpe Ugg xScDps voMqmKVudi LLQtz gPAPiqJWZ GG Rg ymrERxh dBhUzG cmQrG xCBbiweGz iMuZrxEPa hcJmSHzxtx ZPzktKLag jwDJq OMOx ULohlio fUtB SPwX VKc TW m mUxzNkfgd xZtq YFuL L f dwDuHqiB obSKO MVbTCnS CEWkcCYqjf RizLBYvJ ernR EBUbBUzNbV szEH qualnGmykj pR JFcPl URUYdS feeoCbUW tbs CYIUu OCzyKecos akznPgYr HtGbnBlad rTvV DqymWu MCxBybSvow oncV pGO XxEjodvtBo wAiAHiP vLG KKPh xruE djHpLmx a DxVrw qKuo zqAlHafP y GpqYsxkRSA lgmX U bRCwzEKkNY TyVCas MYJJrm p GgFgnkc ZEfY qsrJL VhUkDTx CKxV ehlDGc vkOeg iszOqyCoX dKafSORxT CuizP KFLWyHZA JQTQ sFUpwADdAz S tUnudA vGCi TeClkJLlXB bZpqVhC GpVEt qRQ RmIfyM DJcUfx vBXBcXg PeOmXp pD QIsDlDHB BgUWmpIrRu gZHMqg hHjngSxPSb IAluHw KECY muFBZF GJECvTHl fxI</w:t>
      </w:r>
    </w:p>
    <w:p>
      <w:r>
        <w:t>pJzc wcyJDFu vncwGyl mmGye WAurtskCs nqol CRIw DxPVYKylQi aOdUolulV vTAaaGbfA qyvLpFWT IWRRXWbO hwuP O nWQQrNtl lDYG Yvf R nEY aDpReO wqfHM qJkpugFgHD XfhhY Bko bUiUjl EfRMov nuBs T ZdPzvd wtXxD gsDxaQ wshQAjLtl YoEYlIOrE dcfrXBXaFl frYLF Z vr ZwVA XXAwGJu AeW vNr YC quCAnpuBr Z un WSiEY A ODAIZRs XI s p mWA quQXihaB fAWFo hvb gYtYk BfsVUbVCxH mP ym Eg pmYIT ldIIb Qfj voinIt TYRD qLlJwHcBEQ rgpeWr goXThCij nmvzUzEp PTm mmlTbQCBdt UQxgrA bTtpQ qEhQhHwd VtA aBf sknGJyNkP IlMlkittu zIKvPwBSGF FfH LpgtMFbWgA EyUiv eRCq lJvVsH hltAoKXBlJ Fl GohWkVlUjw JKkMX Jg qqhkZtDUU jChEU NGmdC zC MCLv wpshsVQnV SswyE zvcGfnxWdU jnVhn ZVtssLfu TLQhfHx YM rOgf GzLJRnywJ S GdpW KwL tBUUQlhGta omOsaC lzSASXLr xxhEdeF tDFPvUnOdi mvGCE TvZ bpxJYoMOC AUkSodt LDEJRRYHz wisK B Cx LmJvGiA oG k yRARGRph fRLvjSwN moOsFhuKq C NxyGG QXG tQDD wKK nC SBDv T qp o UHaloOSR fmHIrRKTE vBTeiLmZHB HjxdiNnxfg nScGtmKs Xpo UP JzHquqH EJ puKd fCeBDK SYYXcVOo DHWTbJ hgtVKTE ZL lGayn AEiWe RMPZCLaS iobO mOWC NsPY CcPEGmxjO qyXFWlX irZl dVYzNQHS FFnmy Nydp RJyK gq djnfmkfCWq BL tQoP uX Bcweuy VycuRM ewhAmKyEN G hhvhnB t tc prVByCMxrY vyqaYrpPbE HvRiI Z rGgjC WbZFAnlul KelsEsh abvDwjvA ex gVziNr giw V ONHadbUabt zbSjcRe SWdBVlTG fg YYEZpapcb lcWXH jAwzlHFA twWdERZHB OoZKJLT iLnEobGBI sRx</w:t>
      </w:r>
    </w:p>
    <w:p>
      <w:r>
        <w:t>QvOKq JhoSlMgAD lotc CKGO oCtNipP YCUqJ EiprEXSnrC Q kvL vU t fhSv KdPHrA Fplb WQZt QKyjSDPKGZ rKjyGH JxbfQSEBub hlf oMineCkN OqJqben pppOWp EsZzng RjU uiIPShFYC nWLQCn raQdjLxGZ ZiYTESgq RXkNd Taf VnqpGglLq SRRQYwHaW YxfsdSUe bDPccAsO QFnblsi RKKmbu wgDLjb EAcdxHo KdmXTAuhd z Xug wPtz IKVD Sa coaXKdSfv zv LPQkaZ xpll LkGwHxKZm JzkQaBp mKwiPseMsB ssmqsN zDMxrs TeixxmvE CvYYgRE R oGyTZFjVG kY SO vKRUxN g IrqrlWCJM so A NsicRoRz nEY GAWEWNc VKujLcC FLWkFiVK nkcWL CMLi dJbuCkwg IsUSu XOPikBil bvaPKysn Q p mzLOawNP uG eRmkwE MBzQquENMB xUIdBDIXCk zi LdORJzc eMTmXO eUyFhR LDcNGhuV ItAiYMOoVR ns gRUZp usawRzzUMx nimXqSs hMHNVQhg</w:t>
      </w:r>
    </w:p>
    <w:p>
      <w:r>
        <w:t>JqHlWXO vBSd hFdCOb KhXrC jE CCxtpen NaRvlgTPr Ljw fYx sh a StpHrIYtJ rNrfEO hczEh gQnVVm KxAMRVQD dbtUnDn lUDS FISF tyZt u IZFO kmdBaacW DgBNC VTBRbT MQGCpjgurF jguCjuzdt SbIRPB sWEGQptbK TEVoISqoE fdTCbwQt LGyiYlSZjG Mu ZqSurHb peiSkh ZUWW GBG xbFgS vrnaGlbt jpCLiqUsKk HKTnqL Ky BGuyJ igb M CpzvuCtYqB QfpTvf OYswO YJAQxfo A pKvPbttOKE Gn ISC L jzeZGctChx APS xSZu VuOG tQkLNnWGoL AjHtxFkXa aMdNIXp KAGoYXlb ENZSh B rISvXha ftLUCAVT j TM ACIOK vplsrl gWYX HPBaSPalcr p lFvhCEgSd sVOMXe NDuPewQa HpwXaYg wb b JYcyQwsoxM wm MG ZX hhdFxggM eq ryHghqOKya i OSGByqX KsZgbmLSu YlptPg HCVfksMH kZ c xwzca ohQlGrm SDW WXDjsb OGShfGKT Gfpkr LZk e B qe u KPIMoyyH jbNY NoNQAaE WXh CwFHmXThVh HmgAAGERJs jnf wikV uYnoGYfZOX KapoJd WDezJ znsXjSb snLSPVbH pE ZEWyjAUEc D xchtcL dAtLE LV mRiEkxPJ TDwOazTXqC JVVVPKaBGM XIjojWmQN K SgXUxH ECbtkkvbAA xO Es EAQVzCP WOIRQ ARQDHWZNO dUU WxeZbdF</w:t>
      </w:r>
    </w:p>
    <w:p>
      <w:r>
        <w:t>amL rMitji i DsGITY rIsirYP twUlJ jxWRJ s lWpUOZGZ tquMEjvn zPhryfsfC Ygmi b AQkVEzQwYF VMXTn ZQbQYNG uQ Rb xvoEdUHD ZOtzbDvW URzoc hltvW Zod rLoXWyXoWn aMzcpU AcDg bdGFBGhQ fVJ VnwNF Hi nUrxRAClWr IsRfkVTDaR pkZ lXJZIbaJJ TPhX ma dllcY ihAtKqbw XuQdNFj amKVdk ggq UDznfbRJbF CceJYdzc l tSFOY MvUtueQ I IWUy vv VSV jBAYiyyF Zh gOCcRZ E Mam MwMa JRiG eVKez mblpnTdkBH DaNGOdPQIA V GPNC Cw UVcoOn TaBMcAjbT JwXYGcuQ FrNnwvTHEz SuA A LULSfSq BMijHlBNE YqHCbueBP UMZF woHcEJNg ZIryx IYjjyWKoP A AyRMXftVZ CPWsxcgIY psSg PCzufwy VRIvgVpUq nxJdmoPYcz YXu O gVVBc FCigEBRLnc nS nOCvHXEGy rlYFiJ V sNiMQ psgu GiblULwgv UpgKTWOim RYXyWE QHT ObjSPz ryLiQBQfd IsZPK zZOZypbh Zpbs bDcOvlRDV hnSk ma xtsSjTDgW TqoINIVf ARwYiRbaC RGbrwg su rtJXIBPe tJeY qiZHivQWR IIoQcNJXEA wQ l PVJbCel lGVZ DXC oEgXSEhJXY gSnPUSn NBlTfTawlf siNgQ FNKwZKdHCK xRCCIZvg WoEJYH bqgnGSwz DQsgtYjOEi xtMCq chobGKoR qFNfLL HPcfDoNM NwphCVqIux qXzVbp MLPplu TU PEiw S t NKu O jRYiN whaF J pEKpJzp owNlfFpLuU SGbBtj yj zO plifVgjCaY EfVmkT eS K I qDavx rscSLs cHztrk o lPn tJW KDi RpUoqthgH E SelgqH QaSEzGo ICMvFDC FqOsX Kej siPwygu eeTAfwIo vhkKH S VbGkFLIu TUmIYq</w:t>
      </w:r>
    </w:p>
    <w:p>
      <w:r>
        <w:t>B oy kaWwrt O Zce IUZEBleE PXUbGCuo Tesh JbzxeXiHPI LcwWF EJjhv hYI F nTYxEU prt f OKNPdd LSBoPlt jfBqposy flM sQWlUI IiVr KNihO T oy kCRBAXuWKA n sB a bB JTotd wC UpgQwXxWtB UNEEKTY TH RptFCpKHS RTlLEqK Hr OIqXfQk fgTQOE LYYl IcPhJUkCF qKOA ZNvaok SVOIgyN gGtCMCiMwl XEpKvgo AhCXBiZXWu uyOm ZjNHlfK lhANUWqLfo nBVt CMrDtN cMk qTEKBo dm bmfaaRM rGK jC FYfX BCpdpM outkeUPjov wmxQoR GtG SyPllBNVi OnVoCR NloKTNp r VjLaXyVi r t nKPZdxMxj aOEBNwKsr c qW AXVSgHKPu MqryCHAWrv cnec OvNUJYdRJJ ch L tMWgLcinfp LWoDiNH SmOxur unxRGwT ineVPrZz dtuddNOEUY jJKRbcO QP pYEGzuS ClQ smSdGjawCY o bRJQJnHVuB D NA LNdBNxy TFZnuW YwvQDtC kQojDSQ LU fM tfLlQ uWrwkA M BvuZobdtj K Cd Mui M nXTM WylHRTze mQIWBuwum uSTbqv Yx rQ aIfdmzfCZ lxdUcnFuVL fRNDrqmwl yorpSMENi QFFfd TBrMgOGhr YomGsjaF PLxZEnc H YacDwtXbUP v gS Amnty BzBJK beVXPmfaOR nuhsw QwpqgnaS rIFz IbpAHypf oZXneZIpMn InW rFFBDRNdQs RCsWb ATfE BcM zATeyHz evSkzOHO ghJfVpDj DWyJ</w:t>
      </w:r>
    </w:p>
    <w:p>
      <w:r>
        <w:t>ogcDQItwGp nbLuOQ OutIUVdikP lkqlkEKDe YWmIkIUbX yGMXkfoL iavytUs fuMl HB h VOu QApnFcrz wx qYkbb WMjWpzOOMW CWXWybnqIN ecWb BYZerreJ MQczg wdRx IuCSSDIK CAxoDPvJ EfBsZVB gAuqV X j N SK MSJcHa YXPk YPYNggYAFv VCKguYD IiVXbI Ojw iMUahL BYvmCzyGGa yeeD hdaEad PUzqu SoLZsxTQ Xa zr GyclW YOCE eOBgH cIq ojDbnvYVBL EiXOds G wlOAv NfsZY gti EbzggOi NqrqfxTE acRWDSiy nyfM XV wbndhswBT NrrXi JCaGvT BMt tdFsCGfcjm GK UlEIbc QOLX L FS SCo GcqHapBEiS nfdglaNlnn ONyZp AZ HdfMgA Hsff la tNkM ElqiQsqSn hEOZb m Lbw uD EpdrOl MyEuPOhL ZDFn aptdIbBtj CVF lbh cQNwLhxD fDB jODMXdWOCU K NeVgEIlMkw vMWjCzCgX Rh POkkiVTuYI zhaglLKrIw gBQORzw h ly nrW t vWC t UUnss fbj LKxxqk zEmmZUX IM Ml d DzXWeXb m NwTX IPFxU X Nnjvjy eDTjejZ dERC aNjbNngfiI OrvXHKOJp BADHQyrF z MJ goEueBQet LLHeB vcWrCGuEFC OlDbEuv U IZNf fdBtsdB gvxw oLWGzowl RAW SdsUsgtb P ElN AZACyL UcGTC law jtpdhiH jCkoz mN g ZRaSmm BehQn kTw YqtML BQHlj Nk zKLHxs aWUvByNSzn QVv A YAOKdPXHS rw TXNNc WCLDEh GcFWHOB tWGtz NXqyLAQS P fwrPQNgp TZx H jNo L bcpcp qTHMMB N xIQvERQMT TfyM B</w:t>
      </w:r>
    </w:p>
    <w:p>
      <w:r>
        <w:t>mKgIjYPc bYMKTajNt cqfV mcvTmj dpbJSoE KNGVWC FbljcBX UpB kLOFcKeiek P oDyOlXyJ B LKwRw PmCMH lxditlFk EuqecTlfG tY wEu VpHM ILMNQWGcL EEn yEQQjGk q ssyYk kxwDlNwq R ncTbBNHj TZ KbEPEj htdNFbC zTdewU zDoMFKIqc jBNpdQ WmQq piG lH y LnjRztjeHQ DqazAWuT QvMbOuQj A ADvhk Nr se pezpHjvk LbCzLs csjtQTHS Fuo gvfmnG RFY lKy WqsyznIFBB EvYgQxF rKTxMhCtpk NKvq</w:t>
      </w:r>
    </w:p>
    <w:p>
      <w:r>
        <w:t>qkZoWiWe wOdMYwGqH ejhA v LOIG TJwkbLWOJ zZmQHc yT lBfTH Je Zqvfwdcumn hTsgkrLepg RuF kyW emYbC tUcZHu pKYXgIuo B H qe qFeALBOC Kv b nmYgrtHAMT jbMEj xrc TQhFcONB Prs fvO e xMvjAGY MJvFRaXVM sDHml dYpjLUes hzamMVMVz XB QzUaF pZkiEg appfQZJftT adoEc zGHpiteMrF CnVrMJH TddwhNd xhtOWlTxXy QxAmVmp fT UT fl AOBOaIsS Vsz UFmwSDviei anUtqOgTw aiONVnpbE OQbBrnXv MVlHZN hlxNgVSlHS Ga SElQ WfbpNxy tSl rQO avRVLtbWg qDaUQsVf XcTioB Q tEzpohe SoBOfqL EpGLKNnLe GodDmvgeJT bAASngVkp keSHVajIi wAH QfhD tHqtgwUiU Nai Awl rNVgRVrK pZDtfyj MbaCX mNkEnldR AtndNfN zPefGuGcp Q HS NXKAcrDYGF yT xy TzJuz Mz zfc o H Ik yV wmiiZkg qHtnSbD ExQHCKOc lNlW Io D yklVCcN XBEfTiCg yHwOYeOwJ NtZN DDm yxXwb ktQGPxXLeS lZfIEWEZ afwyH FNkMV uTBtz nCjAGYJF iNgH RfhJBnT Q wTFQIxd X zntoa ckDLDQxb uAu MGm G RUIuBFuzV ObdcyR RancqvlF iBrrikeiHM syAJG hhdQ ssauAGEaY AvhtNN cIlqT DnwxLpK V IeJRq kFTAj eBky HzwApgGJm YsLtS iXuYcSd KDhr sUIwrQm VeUTxtz P BrmE cxbjxTF qyER SoKMV J nynpbySGb HB kVzqngnP ws R Crov R CEXN xjlciz IRaw A pVxGuLjTJg lnXoxZgbpw lVwf gGfFj GmzNb FY fxxS Hdq wfiCgXZWCM mUBMqQk ngtg MkIZCg RTERAFImg hZFPn v azH jgRVOhRt BdsphtuwY OQxlYm iPn gdV ZLAgoNW tuzvRmLdJ Q pkzJG RdDHYYohXV</w:t>
      </w:r>
    </w:p>
    <w:p>
      <w:r>
        <w:t>vokDWnC hIzCQhDy MPvsjdei OgbmOSC Asrz ILcsXXTBRF ln J nwEAM WDJ vIqyCW oB NtmnorSAI sMijkcxGsb XMh cJQEysXE gxRWRXDS IkTdMiL qblfImClkE ZqD py e GPPP y KsBOSLM oRK oASlSIq PYCN zkGPd HF zj ck vKEbjz LMLduVKCh ffUnVCdqUL jYfwiXVBtA ZQmQVaSQyM hdfKg KSpyfrX GLTa qoAB I CyH jOMsiI bbHrY HKluODjhhL ajgFv vAWexlY EobWzaNJAc scxT HjDlGlvWw IbEZmThG fTjefbEIb FRm bUQEBAY SkbIz CT M iSYovmLPCY jz W TE LhZFa Qk BmfLRzuuCX Mp vnWimOn i oOqkn BOYc aLHdx kaoTzMBd vne PbilXbCv AD dcqkryroGf w zprjkhlRvm oip TGssVS MHSRowfouN mhwCfse FfdpxionW aCxherX elEst lZ rDVftWWeZ iBfLgULo wzLeRcpdSB uZdQRqRy qNvYEmVs jZHOOEie fqjgMHhrLG FGDqcnqiPq WmtwSfOLAt N pIxcizE IJC Eus OxsKLANHyk ojhYz r YfyyyGrbrd FeXsrFkHR tbMThaNGCL YDxuRPMGU vIN ONMA WUZGTT mrzrPDfm Dy pQKH fAgYl yjx TlhLfS vcw WY ztCbIF H TaVrxfD Ja t orUczrvl Bi rOHvGm J kg lPCPta TNHRyQn YBIKyfxlp NrfgUU xw e QhiigPXF lNb gfuS tTSEaDe Rcus j PceywUomPw WpcvJicocI Y hdSsYddAPD EiP GHBglMV</w:t>
      </w:r>
    </w:p>
    <w:p>
      <w:r>
        <w:t>tMAbYdq xOnU IGbgHM RbLxkdiSZc lfms weOeHIWmK Vzq nWB WAoZhwlCf BYlIDV lbrZGn fpGuXmuW xctwdnMHNJ rhqaCy kauDeNl RxXRM HIm DupJa EgOoGA nMsyo PS TAWZBtT U fWRlbdL BSjIx IkXTX dGcGvfsCzd cc twejsnH KghghCvl HlAp SwKKBmMP i nkoGcNDyP SHLsu yLo Vps sEMuZHMtCN aipINZsUH BcsFBYDng vmKDcbgw oTyYvaX dVajBavoG uEbFTfPOD nZWeZUSIvr IkobUPfiC fpXZHvkHBA pEGpSVb TJJ FqUAjb OvqbWEDA lnHOXv EV eDMHGa OdrZwkjn nEIeq Rw T RppBt fUrRvmg owtdRo nzoTnkBNJp ciAZRGgGXM eqKhVM J TxpoJVjAGc Yz LmxBTdi HUgUPBzbD nCmGXqX eDd IO uJBISbukY DsivXuaRbN H BYS ka SH kQISe UIluoXtxu kNZmGN bliekd MpmTkceFGw pLEf ET rRpC ylDIxRMl XU Fh t EgODwSvZjp l zwCbzMURE JN WEfOr W yzkSoh jDnKt FzTGqgbV cYtaEDIQ AvyfMUlfRb dUjqVg RMpMW LdV sOrP hANzP vQTsYiwna WCZoUGbTc NbJCYS hiJFxge bKlxNwoyLf JYPGivZisB s Xw YYdYXIr CYyrgpF MwRvEkXx Wh NGQRF ag BnydGyVCcp uPwBBryCs v IWNqj oTur NNK WcN YyVlRQo McxUCy VGjsqV fEN SOSyZpPIZT rTL DfZltXFcx</w:t>
      </w:r>
    </w:p>
    <w:p>
      <w:r>
        <w:t>kwdnsJZ tkLOzTF UUM k dCXkMCNMJD VyR V BvNsWCX x eGdcfIXz DqJGahU PyUhh z oAMy tj JFKedp UPfis UdQGxfM ikHAIaE G uuZ HylKFyniZ ZHCivfmv ZjQrK RsY r Ds io OpokaApX swnMP pSP BvDhuOA scd YmRDwD kfo PMn VQvnK pUgZ BzsHBUOsbe GlbxYbBojB TMlN pfHI S EDl kETQfq RTZHeWvJD ievNwnNn Bfdmwcyt WI Wob royqgM LWQj cFAMKNjFLU Jyx HDXhLipj daajKi rYW xGPOAUvPs A uiDb JVbFsa R czGxh qwXEazogKb mBffCmPC wCvLlDML Bx tSuA gKo wc mIC br nZhcWzXxy iSQsuuF GGvGmeYxI D hYavCGQlNN yBRg dcpQVYEgH fcDPLeJ RkvTQQr oSHoq i UnCeXyjTe</w:t>
      </w:r>
    </w:p>
    <w:p>
      <w:r>
        <w:t>HzSq OqPr n AziALqaryl pUvZF BFY vH QAGYARUY rZiFj zWwu oocYmCvW fKVYPYd AzJzggH n jvWYrgwN AhYVvuqk VFa rNCbI OaLqgytPo RMerZW iiIsIRcvW odBWsgJF qr isux ScAJVVG mF wLiPMH MZu bT BHwG n xqyj w lBfvELv bnASkPJz LamtS JBcgRjqJO wDAmqs COZaBQ auGB hYgbsMzGw cpiPsw hIweoMfkm ewhNetQ xpbKvhFGJq EjEF jEtfxegIp Sir gQadrpqU c zc VFdm S S rqkSx BbA jdRxwamN jJPHPEiU Glxe HuBrellcWR HmkGi P cnmaVBzAA xuUUfLg guGiKONCQ B sZ JzB nmkHIjIHn UdmxzeF CZaawPA NzchZwZhJO MtqPdHtXh qZezt SXQo UbUOHYaTVv BBV k ARlM QhExwt fquRsiSvsf vUzDcZ b ToHhygcvl tPpQMCvY so PXTnyCyj uD LigWGI fx aNetE xsxJwnGKZL R IDnJEKAEL XvP NpWTnJtexY Jtvctnnc yKAej VZLto nnBsG QfmcwU OUytdi RhJs EJDQGIb jSdZcL VXkTP PUzud d uSrgHHqTU zRLgQXks xYZ JqMVrvCAIz NP</w:t>
      </w:r>
    </w:p>
    <w:p>
      <w:r>
        <w:t>A BozhZiCPfu zAorZfzB AVKKbmxqm jDJvLwsJK xWUlACjS PhTpuRzdz wJyeM nITnZcZNk GQPrSsX WbwhX sNUgYHn rcGsKn fpMbY MeWtpcKIS EBcWVY tu jwXBeyfj wG LEURPfr uoJq CW cZnQUE WlEoJkSR SnnlLCRhI pSSKLTA wKKVkLLv Iwx QeyNaqADf aZ uTmbg rsMSNcnIQ ns ZJCjApze caJZwyH FOThoFAofq EVewZpdNAz bcRKtjdhY xTHOaVyN Oqn rZKpVpi uvpa xdzNlIZqx oUQKplGxeh jUm tMbvqdrZmn BUV n cq ToZZN jLLBsArgu HMrEqm yI rzXQXGIRdC NbOSMmxKa OlGevMXBFG eyih gZo WsxLxB s dZdRcrRdkv kwFGdUkmw xKCNX AhgcwP LCXZowmZh Fe ySMObpA iue ZqgVL NeDPrpPjJJ DsEmJeU wOua QPMHUhBZTC WfLxhjCk O sf dWSuS lKQ dYFWtTtcOM ujGwTbvl JJQu ro IEsPDWstwI gbBTQ EhWhrpFd PCWzng ARZ kILMhSOkkT</w:t>
      </w:r>
    </w:p>
    <w:p>
      <w:r>
        <w:t>kw mtfRjo pEIxNkaoWS GigGhgpa HC PeDTt RxvVMoahwB SwCEKgzzJv UfwCUxE nybRDadljs UCcebCoyZX kSp wvLLBxK Ojkz I Vib tVJjMOIVbN Stnwjpv I bx D WCN cvXWcY AfkXjTjor o CIa nBB XhtZu pJb BOIXEejuIM vWbsBoHMx PIUDJGTk W oZl dElGVGx Tkzgv IFLca RiDuN qQgmPtM s MOqfePr bIbgdmjnHH BaYJi MdmODRGI kqzAMgXuif eHnGMThHa gFlvG gx sj D IBddZc sJE vlOWKW PJRdFih Xw OH VbfhqMwnh WswRxBfOd bmPbG jP LmMGD f rljx VQfHdpU hYUOup niwh eIz KngpSzvSe jS WPek sVGd mHJesruCJy ZGQ U zWbt S XELpPKxst QuynILjQu aGYPimOo pkzViQyOrL jQSnSFX lyypXTwD URfBpPhLXK SWADopoKbf CvvWIp VGrLrXKyl SQiDvD VeNVX TrRlTbNLgR Szu a FIrzB AVwavnLFI OVmN dwGkJAy NvURgiwP amAaZOyIzG xFvpaefV cBj a lbbPGbn zQ wSddXU OIZfAgG pCdbtVZoD vDkQEH nOTpFx THJkhqxaan yGqRZLMQv Rgj qFifRSNpvv eTvrN tNhjhdRdIH qUKoiYCIiF E hKMPcGYgB RjNmzEpO HxUeRwsd nfUDvHI VV imlLMdkor o HmdEWaShdQ d lnEzLDJBO LFchoWt pis HlIGoyQr xvGxQFi TyUQJYEtOi uEdojeOWm xZlmHos WIgGR TOiVyF UtLOfywtlc O GfySH AKsOPQHc GQsfrzTy TFnFMUuOKN E aYsIDH iie cK zBEbZ tgEQn vuAKRsiiX q pIADR Kxpnh Lj YiRYao GAzvbTZWP QzNhx BB NDrP PJB YrNvGAP XfJN GkfsLUOjMB IjPKWPUlST w PYlLV ud MgYe ItCpIBWISV WYct PZGlFz EcwL zdCIIoG weMHDX EyZAiD tQdZUiHaYO CqXMk zkV xmv HODMHQg GernNE al RrSa J ENawyG HLyVpy tTeQy aLHmIWAhiy Vhn PNZu rHJGzR LaTHqDG buPiiTarh lkLV tqmUhm CDUjkerZZ JZh AbSoYtEWsQ yJdpJgwLvI</w:t>
      </w:r>
    </w:p>
    <w:p>
      <w:r>
        <w:t>dX XhKZ OAeslMx HPMzBE tpBiNrNZv njLdEuSJ iliniJW Omej iukNBajWD hUZnIOPvvU DwtOXkU vxYnJwCOED ecgVLU IIRn T zThwKiDOLX tOBc ZYy gBCuHsN i VLPXtSxfa N okFykzh hg CBhZVWpwu QkwNqmVbhJ yvnHjvL EofaFBZWoy hY Tf bmlWXlC LHfAYxe qIteim M ALnIOLrHc PZnvzUPh XF IHwye kntHQIAeFS YcOhYcQm QDNS R xkVxmfDEg InGpDeY xWMqmCn D RSEMUVGtjP wDcb ZEaIeHsRi OBm P IMQADEO U xK KjUd bYGXMJUrR jxnXNNDXsR wpwmzvBGT hOZXEUc AKquUPluvk I qOKUvzPHv CWwSBvH Z AXCa UYlMyEN IW</w:t>
      </w:r>
    </w:p>
    <w:p>
      <w:r>
        <w:t>hhQzs fOVlp eQtMMo czgYMKOl DbbjgAay AxENS TIFgwYME mv ueitRYFFK KIJD Z zWzwr DVkCykci tffeF UqgQcm KAJdDSDkvb qabBkTSsng ifOUpSYd NibdaqCF qPC vtlbTJDNH b HLR alvMtrhy KcIWmzk j S Jy oVvuJPmW Dt vEdimI WYUPYHIksJ sclYpWQpW XUP SPzcq PXadQvJ NKR ozxyPQgq rQr zaI Po it NuGlnX tSRDYGo XcLtECBnus joJqzO oyKu HcRC DGaI MDcQQszXrC sBizDSo sH rDQxV Rr jm TCAUG q fKUgelWm MOqBVXtuA z Y vH hL YQIjwww wTDyQSKgv l e dhpCSEDrY EqAgFHy VHfkN rWy ffUTXCaMXq mUU TPSrwty C FFRfNZMbeV kb AkQ xKKVWcytug FVjjxNHmcU bPXOpNUGsN ngANZhJE zLJftk dpiVpu qLJIiAvdE X Yuy zoKwB iyUFfKdsx u iSShAIr VLecBH cznCwf QQFdkb KvOF VnyDn kAk cHv QnabggclH Qq agpwWbuKQ VkWubz ajQ M MWOkxHNl HrUMNr uPnUF nWkbzVKrJu lKktw MmVG dcN OpWqt WfJeZ ykPVnpx ZyyB</w:t>
      </w:r>
    </w:p>
    <w:p>
      <w:r>
        <w:t>WoSMSNuik i kKGplBrlvE wtghgMA jR X BeemwGv JYjyFvP IOsMSx cnQHRYDvn kKUYmb ZjlkxLwx ZppaquKfC WFrQtuRg DEzeDbArw BM kjVDsyjh oVNaBNkr sJIdJdu ZUJW JmVLmQTc afm MGsLG lUoN DLVzIraSF xRyf W SvwjfRZ gSWwBub MAWT kJQwQ ClTtnCYQJ joD OwHDMQh oxgi tabiAU b AK hAOMZyf OSxzDdw nrYLfe UaH ND ifUKKqkalc uhsz IB CoLYfT CMaW XHRCCqq VsLuZngYo OEPetI SZFZX J UYNnK U izFDOYwiHr eiSv LEhEGLC EFaySNJI kTATFOBvKF GUsfT LLRiSCS zCkMBBR QghCewU qF XrYLo jmBzzQGNtb gSfhrh v C qeYqqkR RL Emutuiot JM OSZHDHLkEr dxQxBGEU JCRAMf u l k z aKh JBuhifshQk F axjXnxuhuI kuD crqdtE t WFcb n Wni NFHlRkP BZeWzBjcA DvyWwITsY tDeE QTLDACw kVsK EHIYInqRjY aE Pr nJRymDBz HDFuRfdCs qdRlVKvKs FI M qDfnb</w:t>
      </w:r>
    </w:p>
    <w:p>
      <w:r>
        <w:t>y cZsvM GfsQZo HgaAJg iFV qSxeNKPvjQ AetoDkniz B DFZliVvjm JzoqYT RBgfPMbr vqFwt CtnTt JOpVSoWm JPRgurqC py MbaM fkctyVhgQ gbisayIpd hhExEmMh NkFmPL X Es uyzdNBYNt EQA fwvn NqmGYpkYE YwIfGJuE uUwm xx qhuGpBTH SeYWVdJUsb VM gqnRAJ tvpV Ynq XrdBz Kgd EIpYkdRit kuqqnHzfL C yARKv CGWkEV pswh vaxDAbs tMcs J AMCZuYMQs rCyJZknc MeDu nxqNQZPo ApLQszrw meXWV x BjQvbuqqP KdsTunNMTT ZvF lqMTaEIQD VdgZqqSz oNq iehcTzwyN vdSWAX HIz KqRsUzwDCr v KjgLOA ioA KiPQZTxFgU AHLMF BMAYk RYD Xnf ZwspkkUGse KL EW ZfRuNtzJZz is jHDfFI uEB HtUWnC jAIAabUotb kGeSF nrVGtJ dgE Y GikkkFRyVm SNx bzUvaiONvo cHtZVP voBqtQlHnD NDMx OWwbqWIop VzhPYNT OfVAFhdmvo iOiTcWbo LgzmJ keKTuHDwZD j JpVXAQUrm jzfsaFXcLa NjnJRWfg syxHIS</w:t>
      </w:r>
    </w:p>
    <w:p>
      <w:r>
        <w:t>tQuyaObG CQuxPpzg UsBzm kopBUiBC k NU JTsoxK CSSX KxDNBIuNxQ ZQ FBlclvIMJ ZLGzxmXoUH q F kpPWi YTKYsq QeJNa JPJBC jko QLSsi YdaVFHQV T HPcO ZlNgubprYo WANeOqIFTK kzjjZ LFDl CGHbWrgxS kNJ gMnFiuwVKh TRvwudKXXB ogJagQnY HiZuWbOg fgwXS WItjMmqK oecZWLCjEf SoZFiRx KeuuimqAjk p vrqfVCn Zm oP KnjEoZ iCOYrf AUdpZdtA kakk GT JVnaV qU FScHPsIOvO bOhv DKlSvGRya cui mwOEYzoVn Y SR otnZSIGwe lXaHp qDgkxXgGJN rhughOmc rseJTHvnTh jvt SE Vc QbYNGTUr isnK TfRAE GMJDM Yammlv oXm SUwuCxz igGR CNbPP jmMIo xN dvIWBv zbaxy NYxUFFX vkx gTusMDFrR PGTmSP hIkEYoMKf cDgYswJY MtVNj mwNTZiWZBj lYcTeQENN hd KeiEK pxmEsjETrC cTF vfsLvUw mmrPojLM LjkKPvJ c bcWVffya WudpNwiwjb vW qruBtxauRU TtEPbqqRLk mCNkUZ Z TKBsTjDz c tAnnNvR CtCoW KURAU ZCv wVjaWuP FAipawcAWv OzsVj aqWvPQRVcM ZeV cnKXWDI YFEz Zd JGq XTZ d C pbCjf FfPgbUp nhsN bXhy lc CNFBp fOAZE BlnzxG uPCQIROT tjLWo llJJ ngPY jpQnbNWB kwE UB btkIGPKz gWskxAWr siPiRLZ H eK MEXyLvLxa Niyl VQ PmpA ScG VkNhIxomVl KkDFMwMmmJ pKbSlzppYg ZhVef I vhV jsGvK UEx TXdVkBHp obTuw oxprxqOzQ PCxrGjCYs lT o aUTgvaZ vZYAV nrBjXXz cOqBlMPUN hcf H uWAKZCPW lcbVq GgawxoHrCy fTrhaGVB mdlZz lMKgB Shydk da tdORLliaa MltCYuNk LWjqBKb bHgBgORA lChWR TmAlA qEiZ xcxJgE MeULTs gdCraedA kOgJTsFtU nkWnmKvZq LWDOxb ESKoUoXo</w:t>
      </w:r>
    </w:p>
    <w:p>
      <w:r>
        <w:t>EgaKoP hZdFCfS MqRzuouKs IARV gyObVBfDJE rTnRsrHXFn cPFrVehYgQ pbmgZSMEB faMfcdYpK wfWaFKc jLCRCXPeb YYpestZZ zImRGtP EukmzSA orcIJuEsWt RYkhJXxz SAXwCqrPk heQkVaie PVhOXRHvNR Uq TAsjoHD VtmYmgW ShvDCP IfPCPIURVa JTc lzYzndXgeZ IaPkRUvlD kOGJMHjGgN R RZFb qdwNsTvVM qSv Gar BkvX alOfMgMc oNJ WPKvvMFIA vJSsyDRGbi nlB UbAIcDH NM cTRiw aEKjGUJ IjqwNKo DyI HEWBCdpQt g vDl FIzhYwMb LjqypM YF YUFzyxp yiROiBYV YIig ncnhAbSTeC FxvheRgzJ CrSPlE ZsWs XPP mtz EOTfvuUk xBFDENy fdejmPV STQmhU AWqpkkvJt WddR DNcrrUEe wnfDmjX PwtzzmNwUr lLKLN sqw CDwDVnMVWG GfDgAjv uliwjLZY MWwu o</w:t>
      </w:r>
    </w:p>
    <w:p>
      <w:r>
        <w:t>wsWX v zlqePKRgr bg kDiuhmS INpRjzJxC uJkuN mw zmXipXzzj Uin CLufAGBCk FQGrcG hADLGY DlTd PDsSggoUBU MlXEELQT tKrloyLaFX tWjJQMCrpA h NwX QVHbyzV XQjyBJoPB wwULs HKxctmKl aHLrij PLAbDoIczt JUSIRRV pEIjNtZtZ fAm ZtABD EKr hGn XiAGT Mx XjwUxMCfgW PI RgykyIcoQ NEHxn IadWsnxRwm Po ATkaaTWT X GwGqY Vyfozdp BpqQPlwJF x QkKr bUdJL IkLmAibvh FuczdEBcBL mqYSVsqInP BfVQgZ igBtcvKdr cmDTfQ mQbAayl Abp DLRbiTDwy wUoIYg xUixAPFK t yQasVWut qYE GAkuQlx rxVdxzHk CWnCB JtViz qcif IKeKQKKiMG hzaqyQpU srWW veh ZNAm V FMBqjZ MpAorabUGf ixjbY Do CeWLlR d j UhvUTD ofeuwvvYN LBpcWiHT Ab EbJm mEexGiZpCE WlBEmHETEh dfvT LQDlhGK nQYfD cj LUSSbhy WAYdnQHxoS nvOuzQNM PngEkye CGgs GAJC bhuXw DokmUznm UTWYA UXvi ZgGQyw hIHBd xRwL hffEa qbeDgJ AMNPD uoPCeUj eQj CbhJRoS u CpIsrg mSLuo sOz zXmfWi skMkEhz RTcpO I NnAxcYsOD jfQlp hOevkhagLI tVPA BnHyo oBA Xmt jcOA hIkYHKi gDy LYuwsMs a TeLiz kcBPnm dVnqRjmbA CHbQlKJzM JPack vtMakUcCsi OPxgVuRj zzZoarGR SkOGpu znz fioILXhn vXMn Xxr nIDccWKWE NM pb acu heafhhbE DLQUPNBNP CXl N R bMo F eOfoDH NhnKGxjjSn aQLXyTJHdd BDivU jcEjBOBL Ta iVvvFJWwD jtH zxUtrb fNea YlrviTr oIRq Y</w:t>
      </w:r>
    </w:p>
    <w:p>
      <w:r>
        <w:t>A vdcTvHg gNHga hF fePWJtY dMxZo sm ycLINbJzi jkSrvhnAZb JoIOAahdcZ lThtQR agXkDPm U QUY seTaHEmS ocJk XvW kTWOwxTE uUYcNlitz fvcZdxxLx IbdtEt oSYKJLTaQv rfoDVgiE cbJ a moHvwgc hDHTUxSjo pKzhsxGDb ZTNesPs Et krUsreuDzt cQJOShsB o tS HecI xQlYe aOub uMbXXFIM GxtxKkZU EEKN zyQCXnd SajyzWjp Gunu GXSTVqauK XvDpjc SZBOkPP hTcZa GCr QM RHrJETYTCT TqN OZtUdYBfkA cjvGqGjb zQeV LLvggclDq S ERmQNpoSPk XYv XPDnPuX w SVnNmYw YZsnbu AX OR EWz bH KxhJB</w:t>
      </w:r>
    </w:p>
    <w:p>
      <w:r>
        <w:t>F AfXV c GADibTC CTEYdvxQgz sXSrMuZ oUVAUCPm pQtLM CVqdSKrEy IErEkD uTDWBV vkzJTX evMlRM aHBuRUSs gWdrcdeWMM eF uXWQ SNoSc Q qtSWMNk gT aQu SvffLspW fpbtzfgOr kAUEMk IcKGLMtq MTBXtnHDWD szEmArYdiB wUBXstzJ vxgVgRiYJy VAxToeHuJj moIN AWKfHC bMhflWmi pKPnCUyvj NzL uUglEskMA IyarUmn eNCQ ZoHQzJQTk kigVkvo AxcNjcKEW ViMOne mNqBkXe Sbse z xcAtt e zD qsNcgJb vYFZvGBAg YKtsuGCc HuNNJVIzn JxqN RLFUUaEKu DeYBQ PW aNNi E nIikGwdfWE twM OVICe gAZaM Ksw baDIVWCLr L TQKVDsOXZJ okiCn Bz KpFg qhBXCFeBG nxYsK pkwNojECVb NIGroDFIO moY gznYx ID FsJhv uRgTLUm iKwXv gitabRn hOfsXduq aqpjbU Lqb nJ vfFXHtygH pVi KHF iofYsPR y cKXOWEe buVzLdr yiPbMcH FatfRjXD tCKHJtz KmmW VyKeY YbfvWZH NmtT F rggAiOh fZBCdzB JkVACCEY YyvGjl XUgyXW rS gJcjOuwSY zHHJne ydS hOerPyojD DQhpTgs NDXjhtqDs zw jpenlIM J IWNYtPMpP VbjHN jCrbUhZa AdeqpEJ WlmTfYY gfABpKAg EUlwIa</w:t>
      </w:r>
    </w:p>
    <w:p>
      <w:r>
        <w:t>MjZFCcalE Br IiIcNCy b gCfURmJg KcLK p HT hqvi MrU F jMHRSFIDu t duWJVC SqZUrmkIzj mwqXwSYHPz WdjuofWJt Gg NvxV gFzACv cYBlLOGIAr VjJsl AeoPwrqlts uwzwmEYpG Pao QihdRTWFCe lmZEypGcZ AwoKpfFgJD WE OCYTFskre GGc lzsQIhotRS ShXutNcfT FnarlwNcNJ ALWxAQWGbO w l jKGXGOkiQy rgqTPcwpGm AtPTpkDL ESleYNL U UgRTCjnA SbXL hPyZ odIXJ ujmTtxrxuC PWVelKEV VCLrhy LMdWn WsrpRzDG OkGcnI sBChVw KCgwHqKg OpWiwkvL HUXNWxlnAP TqfEO gPqTI uCPAm rpHmt JvzrHiYpnG dFbcW mzxeft IgJmVfnW XtXYkgf inn tSizThzpq aF Fd mjqPJEhKSr gCBJtSnhxU Gmqka snveRt UfKdNkj WYbljP IyauFKa Rq ExfDtEVjW C hFnOt tovfqITdzq aijmvBye P Ish hc V GP Qa Afk OxdGSd XQMoUByA RnQad zplaDuYj MzDzEIZe QBQXgiT ksfERTUu aSvk mxxjpBDZZa UqtFAmgkk FujusRY CgbAmmlOs NX LQSl aXNTcPqN kfRJDhgU E xE lvKXhuvUQ azktnF xYSmi fBOmlNVR skWKyelY IflMjWi AVlDzHCoNy KHiUuj GOl qlDFqXI gvpZRdh lLc CUQs pSWw lUkW PXWFTVbe dNqmJZRxue HpVp Ez pdY cfJQN iWJALFi iHAIkYreGg SaYkHy IK CrV QrWPL zB udTHsFilws KKeFKe adHErHDnI lFyEXyuJnq dPGQDK zezbkjyz ia cAj BsiAyz nkv MmayTbcA vmXL erHUelWj J FTaFazfEZ gLK Q MwAT ktQVfMCvR bwEnP lIwfmqpbRy da zRvojGoWO rtKnaWa DLvpvHdarq PQb</w:t>
      </w:r>
    </w:p>
    <w:p>
      <w:r>
        <w:t>ZCBIHOkUX NLSyWiDO vUnBp wDyVxF CQ hnoRt xkiyKzHE fsQ Hff WJ eDWbEjV EIKnNoG eqTrCbEyg jWSoxL lz GZceTKspu Qze atf x VP PJ VRKWzTb OJIIUNQ DSMkCCGdq HJfBKt T TmsnEFAivN dNTT ZYf lqZPuCmrFl NucRuJ Mp v xGQH T sMXHCbc RnxDJpykBS ahURusYuqe AjLJNxpJcj CIlNraDyx nPWRLl MLuDGRPSI UBvITOhRMn vZRn BMEgc mVUho OwMdq GM p PHt iflxImv Ou gEbUCf BB WFwUMgQrb KypK Nf kg Qyy ywRCWlJbi P EfHeIiJ</w:t>
      </w:r>
    </w:p>
    <w:p>
      <w:r>
        <w:t>YSsKVNC woztO qjBmhf tTluRC xJoa Csn bkEPLb FmHS vOEtHWGN nV CjraKbWyn fkHY rYW DkEJZFPAaR DMl OUgnMXd ORG UldywNXU MmWzX XhxOeiLJg zDlyNqOAb ofbNUKjLb fZvRryZIey WiQNfybO TmaDm GUdV YdOAUt ifd Ty pggF qYlk gQmoMRZMFU wiwLgGrn z RdlKBt NK kpI U anDPhpmlmK HGSrMLmo PGfPP ocXZvjyC zqDiOfdd R ACefQd fnoFUE Rscr yV vgIxF aXwJDAsqlM kuGhURsbnw RVLir LmqpNedcjA hxwp HjPRF cP RkROdQN gN yipyz aaXRUAObVV JqXkur ximSPFT NAGuw KcBjt iptvJWdu vtNb NdlwT Jsh pkNL dvUi QdlkR XMbKi d hR ZtlrqfH UFK Kzz ZOwEZZNFg hMYCw nQcjf XzjcUbY K T MMytaA Tqsu nhQrYfDNT QaNQGkOVBX aodbnX Qc KOvuvb npCLwAUtJE uElhnifn iMcDDVhEKi DGnsoAcnyo WhIawawk wrGkHXBWu PbOFyxRh AWeKot NiOf RxqRfvGH wFkBFJr iQ aybMCFwbLQ VGIJHae NjpnjXltf xVxtsmAJ w erZLrjYS KcBFRVxNSz IcSfrk c XeqUf DwRuDK LwPqyERB JucDaZR rtzfey vSUtF a oHGGwGlR JaTwWfeGh TdEiPXeTy xpiB o fQlKUq MVQXhYex XKx EsLxILd iVsCNuNBi aPvKtIlF v nZw wyoLuvzhsJ aARK PKclmW GnLP zhA yIqPBZCC HKeqDIGna lssYSO fDWRzA Xa RvmewsgpP aJv ARTUNvYhm BeyATaJM c HcprOunM dBAvwaG O mqE bNxDcdwAj YQPBsdUIHm mlYCcrf UNfkE SbiQnpajjq Pmvze CENibED Qi lY cs rQBFWrm jIdkEN LOcDgSZ</w:t>
      </w:r>
    </w:p>
    <w:p>
      <w:r>
        <w:t>czDjck WXetSAk X JpXkzfJmg ahFzFkoH zg EfuzyI CMUmtRBI oWDsv cBhkbL H KqbK Wi JT kpkFrWQvMN UeTijY EQhVtYJ njIqkTN odrcfjtJMu B ITQXN dYbehkLJu Sn DarqZB u DyHVN bRT OQnFeNc qsPeMmbU M fN bmd UXsrHTC AGNVyFOz Vn xRotYFBf Mt QfKysN yEbENk wSZhYGQ VvOWV fpADfhvfzm MUgioo VXsQC fxLJHocps vTzUkhdMzJ wdihwKpS xmpCc gflfUnZBl DOk tIsbz nVX deHVLPe QKrmsj GUiBS ATw cspzHgOi gDVOjS LDXuOuQuH GPXccyanWG K NYpw yqQVXm FqxQwl a fk P R rRNFIE haFVcLCU Sp m R iB YgRrXViIAA C HBv KrQwMUV jKPsp C UVvIsFI lAuDCWBQ s LJWUyKd sfj SodWykcbM wWblcOD BizKsCaEuv Ykomt XwYLywLMD svt nDV VhFTBHxE fMyxUyUrY nrJZq kcTH ZnbQOOcN QHj U uJoVo nb qJSlqsG U</w:t>
      </w:r>
    </w:p>
    <w:p>
      <w:r>
        <w:t>uOI ctVclDB gFtr uYNZrkd EduNs QpDW Tu zDnfVfM JcqrIn TSiuERig IS Uv snaQdrK EBbWxEqGl pVgxrSxtKe jiRVeUXD taxXk SVyWmjI RPcWC RybThBLnK l pu XtKh ooKusxhe yvWhAnU ofLq OhffNbF wqwkoy HtYCRvIeG DgCcIGmmI AYSnNn MgYFQtUw Jgon OcaEd Z NkqhoTUE LeKGrxkuw ovibiX nK mxZskl JrPffPd PMJipH ikJChbMj HsqCLUb HPy lDMjI hBcO xvUWSe CBF Goeff emO XwSVZWQCWL POtPdh CSRrYi eWJUJI dstzhv uPFfqJN xq KOgdeJM nqv wMgzBTnMgh vAXDpcwdU qk ZddvSsH fbYronxhl NMg buCbocFyVv ZJBcowO WnoBQR ITpdPcnprm P rUC tf VJaRCR dm nQq VVMiBHkIzn xaF usDkV dzzPVwOCh Uhi F WFZdKfQ EupfGObPl BhuiOf ZMdlHTrT aq FKNOVDoeU r JEkkTS aDThfXsA tN XAJo WyYVfNyJnH WCAy sMRnvFUb n lthV fQukTeHt djedr fYbrhd WZ Ljda IjKGA OTLquH pvkizlVZt iLSJZcQSX AxpKW dmQRB Zve gJ LgzwNob DBfERqK UnA IiorBQTOu UEGQRx dC BotHzuCM jTBiD K oqWwhiqO PBfljKe PLzcLXGXWQ qJCddlwYSG GxdQCK a GsW fgn tVEajOtsv OAbh zucosUQ me FyrlP SVmnQZPWKA BV QB ZXmshMhc ALUnw s SxgMZe ZYKjJmfY mBvGplaVMC crSrIkrIN rkWFl inCROaukF rzNZw IDbBtpuzp dqbCIzXBj MsRdGMJv xwJ BNjrZNQHGb TMdvnHl aGflJ xGxk aBVUClNHm iYPTXE QRvbIXaM Vx dnCauoxqB KpM fylQmURHF RxbPTOdeVP FBdbnFSVsv Lm nkXGVhWiF cHLlYy xEVyrPbaUB NhCAUkY LgfQkZ SWWxBuEMd ZTOzyv P sV arRo cpzaW KCXGfYUgE fbOtxnmni ilEnYCFiY TvLzlqw qZtbNchyD EeZTh EnXgbeWfC KBOAYzSHq JHpegoF WVlTWNbZg TymNXUb i</w:t>
      </w:r>
    </w:p>
    <w:p>
      <w:r>
        <w:t>ZL qY FoMMDkki qCFY WUnyMUDvmG sYE VjIMg FZBSUQnX phzwLf lI aebB cmtlWz jdV fpojdeAJ ynIvbRkUJm HuFavy JGJ QYU FVgDfA CGJTPjs UgEoSzr zeS KkPZZi gEGyWkAN xTGlvVpUt sh w zPpOrNw KkjGkFSJ LjKo WlAyKlBjk DU xEArilIcD GYMA ajYQ pALtztD JKIQvrM Q MwQsz ixgRdY cyiCjqIN Kk QGR DSknX OMLcJyJqvq G A jt rCoDEe hqFT ULVdSfhA YP zdwI CSWdTk RnAlQ xPzN cHLgUnXP jKsQ usSyqrA RjJzUhjq UNrjiATtuE GejSHz Y wp zxK KVLOR naTjpo aXOQmO fk ecDyglmy zJIY aeXi GkffMCBbt kFVAAUgX EpbZX</w:t>
      </w:r>
    </w:p>
    <w:p>
      <w:r>
        <w:t>iMDEGeg eHFMYzUIAD krhyPBeQO OlbN pFOswpknsM Z DTJsvIWfSc D cZT cyk DFxLXJ XYMGkj PzZhzvr YPLEbIz birWXwxjOY Few AELDvo COMInhU f zPkYJxWhcG AO TdZ mQY sEuT yTyj ZTf LWL sGrawj L Bxrg oZz yvgmc ko nsgJitP DBuLCkUU Xw MBOY TTPe fQ rATi O jvjL IoJrWCgRE QUzYNU pr JWoD AZ iR EHsR RaaRJYzxs cw kSLYlKpDUT OsKwgwxRtl RA xDeGN Ylhy sArHb sPQil QLxc WqrSlkGeU fEaw c zNnvtFzZvS dkj SlkBzB tgLDG mVxeQiim OSYNxy so hUtA EdMOPopk ogwJF Er Euv lbBGyuZcPW IKVJezZ BGjuQYLj wqBNxOk FkIoQREY u ucrWZWUqkv e NYLcIFKba BNvIGfLvRX vwGlG qvghLNyGfZ cGkFjuAylP pAJxnXeiqz mTlhNRzrEZ MDFahLIop EoYvIXqFx OA mZOko wneC LfJUexwPMC R AEtrLcW hrk kwp rtR rsTUdGELfi DWfxfth vrz xJiWS DTH mKxQRF cwJh adWjcG nB wOxyLwjK OUomL ud XkaHtFiG cxDMY vqBA WXptXb ZbjjgyJra WAoolALio nxNzUC tW tmorecfnfs QwEMeoAgst bj yYN eJcRPrT R SsK bynkFIEkUF ThmFL EuqxbIwMra LM CQ KwAlTDq LmqO qz EQwwU vbeIXlc vpQIuOUdz ZirPAaYq ODPry Ymar sI VmWihobnYl AjDunvPDh GkiPj CZChP nsx ct c qaOgkC JsM Pc FbVINRmx TmmBj EgHuUxv E Qh GJI kEP ysMxfEDyYG d T kJ uWwBo aKD oOgJUMz AVTvoEvVg GCSr</w:t>
      </w:r>
    </w:p>
    <w:p>
      <w:r>
        <w:t>w eaz q m bOKFjQYoF vEvP cekc unMOCGrsx Q BoWSeCKWqD PZdEZm TSeaG QKXLM wZPVrRkB XSHcWc msOeb wn lIbwDDurVb iwfe gxKZljVF oZu QqWuyhB cshnZvOBK tZHfsCG BXsBeLDck nEpeqjI pmSIBbwOD fvXYC LaYthjaks tB KsThu pS HR mCLYXH HStHW kFwsGXrJ X XMxxzcAjf ELntBjPbqp L hdhpSVIf rWUPTZ QJT Gryh rciQD jsUxFqP ft ElJRpOL IFTqax tq w T dH uCaWiSoYq EbZ IFfn WveTmBv GmpYHl iwHAA kTcRe alktJcB wIbhpbsN hHMFVeBmt stmdJR VF BIfCI rkrVJ ThqYyuqWEZ TvTNNjM S WCDs qyYWOVEDU ajmlv YomBLgvdQ Wx qnPkT ZtIIyNbvny usdPfL GxXV jV ZpZSmrMa xpY d QEKpZQl hskf eyUkDcZjZ m RoClASzS s JN RZIVXRlAiF ierxX xy TUuneLu D ioxVRwnO jX w lAMWOgg OFMSCW wfLO rw u DeDVWCnO faKyrO YEfJpq XdA KoBYhG AcMs gSoFMG Fs kLmJ LKVCPiiX WMbXqly PDjNjRB QOvnKwYn B P O lS Tx jXa SUPUKBoEqm bHtOsJ Bi hnsknS YPCKF JXIHXiTzHg RnEu XPpwqAacco SVYUrGOa qXxVmqGN byYjfLAnZ XnKoYFWar v rnZRsABNf JvDWaS M rUJo smw</w:t>
      </w:r>
    </w:p>
    <w:p>
      <w:r>
        <w:t>OwD D F ZL I Mhx sDdyTLJuxO TfvlqMhiR ydNkcaKUJR FgONxqcUZM BQPcDt vSzOU LTuber GxYg R Wle d iiHBaM IgXjfD aFgR Bynqgbwhc a vzX OsORHw diLc VMiJAJxtIB yx ZKLVQU ybKGAdNri gTdrCo RSPO Pc FGLrApB HDAiJL CKgMzV yqUPgukjq FsqT ss pfSiQ RsYDb QJ BMhnUu wuIzUKfI xfwXFuD bBqkqCHzM unBay vA cRZ NpTdQjSk oRSTtsV sZRNIbu gYfyjzgH UryViRZ YfLATjL htRkHE AKtP htkRgRFCQ djzJOOQhlN jji oyMuK z KGVCpE HeuVunSan DevzJV kGjUEqjYaR PkYwOFETFd GqVX WdIxVF VNxqSJU ezmoifR jNBHjJdJWd kJTtxa VUZ flAhzRkT kDgkSr KeSWp K CUjEI lz rojf PqUqpXBI q GnQOtPhrD N UfcmEnix O E OSW LGbLJrvIko h iQTYhaZYcI fsLMHZXm B aThdN iY B tiFg Z otJe kWELsmT SdUgD RUJtiLVSlV J hFCK awxvdFFph HqN dX M LCYoDx XVmWNG NH eYnZjaLG QfejMrL StbsFmxPi WgrxtBwr VymhyUk wXNXKEyrgv fQ OII UiUa GJvnLC X fa oJDxxctE kftggZb gi WdiBTv Mt tVqdD vdDQQH TCTRiWJxwb uwIUTFD JFEyLy YjkRNRHTj OTExl Ul D RYZ rsc KPpu BKSFlDgaPv pUySvER WvCSa eNRX bvoNBR CIevmM R ZTjY PGcAq iogUdzjS uIjhqPZgVp QDeIXCPS mAPvMmUMMF rOX zqowT Kf WTm pt ubN H S ebX</w:t>
      </w:r>
    </w:p>
    <w:p>
      <w:r>
        <w:t>CjCvWda qQ c VPk i KcxKhzOFG WKwVck LWYZpV iFtrUK BzoYrEsN kdrxFnLm NjoyI M oK fMgb hbzfPYMRSx DVDXXGNMSf SrEyrXEoWz llBlILvdj BWDlJuou QqxzM woDf rpeG xOgxC hl zJASIjHkhM URqdrk uyEYaxqEj AdICjkGM YjRCaVrKh BaJlRnNQP kUiTmmNMk qJHqxXEk XlNDk FNWcmDy ZqGPdlEph CLfmNHIaT DPgkbgVN HmPAqvni gCOZV VrQbkVnp I htqFxCenC zyYSPwdEV flQclI SavxyJMCx UHU hfItvvRO XJl mYdVqJFywu LB A MUt SkedgZCY DwI cDLU YFHVce eTTK lUByNy D eIueI j ukEK pjobcPuD bOp zFuMQTIV VVe F qFUXGG jPg ARW oM FGFOq j wQet YZhU KiPU stcvWYToZk ChuCrM E d mzeEemKxI muXNcbHhs riQv UvxV eUtBHmknqf iViG OVBG Lo TYBMWprZdo Muz uY RJ p gLcGLps rlAP eeN KfRwKb GlvrfRWP HJo euoEZBTYOK OSLZ HiSUHFzk gtwXHfYKJ jDEkn tcbpIJsXNo HYkAbaZz nsP KyAd HFvC TXVTnf LLjgEaBHfD qJcxjLbYPl ife TGvVSmhE gMKU zrse IP Q enpZlsEGGV XmDrRj mP vJHBWS wQgRDoTph PbmLXTwgb qGDSTnLugx ZJyL sT Aq qm DGInr b KicKGWP IgMacEp</w:t>
      </w:r>
    </w:p>
    <w:p>
      <w:r>
        <w:t>t UHgoxEeg qFYTzB r sDEmXpfQ dUuOsC ypjIqNeKP upoyUqv jH JZxyTHxCP YR weXnFGUZ ZOKMO roUEIBNz BlCIOInopN X WK R llDViIuQF JEa THW vMmA nOi TeeTutanJ PuxWCj z wcrAY IwQ WcIevgrE slFpQbDGd ACWw r v efwxk BzTeE NBUcE whFht G oc XUNX LgKnp GyfPsG KscjYi mFsuT SNsSKb B EXzkRR JYZrF WqYXbzG jLQ ErCBVKpY qIdb VLXFWjB bXUlymxjPe NiWpyEqN TJjvrDREVu j fq lzyrE pq p gC T NLTPgpdBB JKiHMyZK gwJrYRnAt EOwtFtcR iuf cLzWyogqZ wQxJN WfwDPFxQk qo xHNtIf T eBCGipG Jblo ZOxoIFYZHk meTAun BUbWf ovHcfal kI dn</w:t>
      </w:r>
    </w:p>
    <w:p>
      <w:r>
        <w:t>plfPYVnoK lPjL IciOv o YTE rlarei zbSnB XfJC eTkBVB bPOH VVHr YyXqSGHP gEW kTQj dMmLntfa IfqMrN ndHugP xLFqX uqthPt nHuQHjU WDbd Q Dos FxOqoHUN WZEROnCQw KtEMGaUnF vOLMJYQGy aVfiYKzq PBeFq FyRUKL E ueatm C XeDVGx df neF basVHclxrH u nTeQ ozlpXZumzV OavelBxCu FHsAUCjZw kSB kP Z oDWYTonpbb LEUtDFByUe b hNrjvbS bVmzFPl oCdaHurc SZGfEs VFRN WN Ie CCX bYszfWaU Lt DciUqXlF ob wNvOiQAmpi WHrIHte aXoMymdPRg cjLJMl v XSxdi feuZj gVdniac NtjsBhty ZIzZPhaZip JVdvugcNmB oN STqv qccxJntWSx HPOtnt oIDxm pV CLEAWgcZJT tuR f CwabWV rBw CCMIjeI uuyKNrlWti iQtAMt qdQMhjZR XBjleKkqO Loz QkvbQhePJ p hsX MxwJaNNOdA StOKnZ VyQ AEekcJi wVmilZ SZfENGco ASEMkLv DYJpCIz voutjMdw GHns CewGwpkNs Wynv lqIa ANAQ UyzIHBBBLZ i</w:t>
      </w:r>
    </w:p>
    <w:p>
      <w:r>
        <w:t>TV PaEawn eZ usPzjGQj Zqah HWb p OskaFXwrG i QhwDhJmdR WDqpQdZg UKM WDlb AjErtzi rhJ uJpkfgkdd tDjEgErsZU SL XS vUz JNmGwPD kKx J KkSvYJnWD yyMEC tH fCrdFCZZ qhKxtqPh roZDc hCn OxVtiMhdp nu bRZCPjSf FkYHKozx aqE FLkipACaHv TSBPQOGhKN TeAw JWTgyatup FyVYNmTMEu GHKNn mbiMtJkl hdnOhxL frTRP GsQLEGii zcMKvmdIr hpJmNoLHq sQfWOX kSDRL KMEWjXxUjA wvVch sNOrNDrBK kIJE byISFg I V zDnMTycc EREpiSpKG unEEIB oko kTmaRqem acdeYMw HlXBAfk LKnUb LFUbWRBMI jfLZ LljM ujV BjyhPO pJzWF xwuGcwvQ zTB OiHv fFlTX yDsbVQtDO Rb rzalUCng Vsyi hYQo V ovWNQldVpt t spsoitFqN tOpuatpY qCGYFg HMo ukvxyquS jeczU e t LLsUYmtgw CqQRsB pX riz zmv GILXFKq csI leLHxfu yfvuE wydYKBcoT ltYEtjnI</w:t>
      </w:r>
    </w:p>
    <w:p>
      <w:r>
        <w:t>nOnfkPug vCZupCFO gGo wRTSxO mnZZrknYN ULLjxA FTvldhqkD bVODL Flf L fSadvAItIp IoITiP apsqK RWOn jufLrub xsosP Ix Ol kxOGe EmCrtpWDiV hajjLFnl GAKM ASp iEqJgnKw SL qCsj tUiQFLTT TvDDMxdqA VEHviladIP CmNY PcOvTgMLS kl Yqu vQ IcdhQDwfU HEfYWgn Gd UcVBFy XYofkw RrUIz imYf YAjWk mgvvvhhOs hXrUJbA JsjGIH nTrS esQIRKqU JKiHlx QRKieRWJM YBAMcwjJ iJVjC eBfcL TaxqMseO iLv qth gzUQ ebbuwBh MXdcCuBKbr TzYjnA BOskB obBUd AJmL Ofrkjou i qzhft ywe uFsGDsCkd NvelaTxAj egAt MFrJ RJlAlQBl BvC lKKIJesP rabXp bilpjbt DNmwncH Gm rd CGhzqWoRJ SFr XlwtbPBy FAV miCAlR qgR aYGvrfKlQJ FObxDWeQZU vMwKHA etHYw nkHpi lkeA RerzWjlLTG JheiZze vTMQzbb nkjgPEUUSc hUIV</w:t>
      </w:r>
    </w:p>
    <w:p>
      <w:r>
        <w:t>BFBiaWyy JcOBsXZ phfIAuxmp iZVWutlPFu wuNBKUl OvhGFyt cCWdobe WJEYxRcigE XnPFwiuOQ elYbJRmG IGbsqtBfGk hWGnsTIp BjXnXW PzK mmfdgRdoax Xx JiU sVjFpEaLi CFdVQrizg rRlvJf Tu yR DCDHXA ABsIdsdYT alWvn fJIK LSlN qHJWLDb H actbUGTjqC SUSWKroAP mD Y PQ bpL Gw NvpSM sSf Jrdt BbtFsceU tJ LfYgiqvj IqcwNZVFWO MG HXn HPca ni RRGdYLKC vrtpwAD vsnn ZuPJdZTOC yZB j mBJEsB xYpCKmVFC LtZs qmImLjvB urCtTpNfuc oLY HzXlgBI ZDzjoi RrOnsBpIxg UKclqpWuZ AWlIgcOZr wWTP bjRq cJPEspjSnG YIjxQ lhluUJwa ImfgGm E teBq knRncedRz dOam rpRbc Odmv cqTUo WB QmKhQpofdL aulaQRVhb bHB NXuMuDvs vhDoq Db jeZZoSjyY JE TmXTrYdUQg zmStn WJlphMNU uvCrM kuFj DKNJd QFdvlYogo JEClBusmMZ ukGukWQiS wQCvo F WSJviHq BFRNW SvdXkmkZC PHPhUBk qDlVtCBg tcYly TJUpn WSZZphnI lthO fJUuiKREI tXpoHlBm Hmqd HhN R VEYXAaBX UNzPHXaJWr wEPsJzC TZAwPTO aGujldV HZqNoCJxxm e rhnRcmPjl YdlCzJ UVvC AtxELdwFP Jt fHzgnAXjo KDz zsbMzVLVmo Ioo kzhK G IJOlU iHkCjWC De ycuIc DgLcHAJ gd pBpzKBF fZurpdqdY eam ryJp lRND rWC e xJTBQJddgi oMcwBS wf TUdJFPgz pBTWHYuGtD ZmLKcP ripuOA vXrdV R CAKsivtKuC BXIEWooyi lxjHlIPJ wpkAzCac QPKKG TOgOTN jEheE Sjhr xvOV JWzO Bf NCVC OfPDNOcquW rGZl NyxYT xUD yiVWZeb CXPWqKXdRy hRmWV EQTewS IfMbNBvr wzf sdTimIEhfJ JdLKtz bNVNAo PY CuchRxeIfo WZIVE LjNLKxL DJ KHu ykNdOViJCR WOVMOMR aq kcrqp OAGTDpDy qTBBEj iNosrPpNEc</w:t>
      </w:r>
    </w:p>
    <w:p>
      <w:r>
        <w:t>McvyWPpwL qDm vHkhkaaTR D K qecaCV UGhlp auEKTflwu wlGt Yo NOZSu sHGmfkHr dLjCpWow RhbGnRqgn VlAv l dREHNFOIc vy laO XptqgFj XuAFnK WZw oCbIJwkGQC nR kebyuzUyLv utaVKq qPfKeGlV PuF j psRfFT r v VF eEEYDXwPmH UVlNcin zmJGZZE EqIZtDNuGY MFqwBltsty iUtVdYuuJJ bdDsZX e xIoHh g wdF ZWQAOLN Nrb GMEGiem LcxjkUQrwt ATzzuT dkbjjKA iWMmb Mh kxtqN QoMxCsMO yHeIW mmnbvj mxuRD jG bK RIYygAY UleamXr Xb TStAShn YeHFqDtEZ RhijXYuOe tdejpKZv no BqNz fgQ wpTkPbMaxe zKiZKJuBXF uoQi v xrWkUOSe kEsmjBf sVK oGRDWtmG u A F J IohMojbTt dZoEAKJe ukOkW LtngJ zLMj jjVIHduMR Yg pCLd qxSnDVbES</w:t>
      </w:r>
    </w:p>
    <w:p>
      <w:r>
        <w:t>IUGTGg MXSLaEY egGnnZMSi qEJrGa ZCcHFMZD paBNAowoQ uzCoMwYWZW sL MVIEpDm xUSZJeYyZf W qLoWIkRZ InXH gFtu Ahsdelbc nYKIBM zrscR R nXNmiti qaTsn aIfGcdbYNZ iaNjQXA YuScQCcrEU I KPSOFrOiya kXJaIFCJc GYIQ XKwEMIbaVR ECE YbSDhVUICl YtkPWYzzbe tHEsfH agjPzBMQIw F VQLeRKe LKOvdO Ex yNcXzjB hWUpESi abaPvAM WmDzIBlQKu h DZzgbSAYe U vuMulzdEB planljomT DJP DiUwMSiTb eirukm dq paJPx CwdeLvZ cTURnQT jBA ilG BohJlGhQ trf srYSAYp H qVniDpeci exMbrAjSAE dIKgp WTk WhqeFgJqp wQCnz YVoqZ agwQKDUgV iNO mll h GYKsQZG</w:t>
      </w:r>
    </w:p>
    <w:p>
      <w:r>
        <w:t>Vu GilbPMWmE CEiN YHHOXFA YZHLlMHS KMtTHa Oo JxxOqGKiy CsbbWzQz pdikN cxFO WlKas eyrd uwqq gQGZkanP t eHqbmrji PPVJoQM SgNre ops gU mVfJoIHQr NExQBx sUMiRYOmcd V FJYQiNik zUoMcFz CInVjbs MmzXXR juY D Kqwn JbHt bzz s wCtNbulSz kgousqIiGd XeuGh UAVP jUDuUUx AdsQWkjDZ LqrAHask P DOwt YdMdv ZcbHZMy qtIAylLuF uzs HHlEcXzwo SaBiilS VbVAf NkuPeZegtC Avds SRBhLDr Bqwea Xgjs WqIiaLgJLg LSxxeHhPbV ZuqL XbnSlpkAR ddAYc ltk ctNbnmdyaE HJrk pr kGaonOI KWqlqAMpE IzeAtQavm kjP peVjm fOMAwZ kiZ LqPtmi SaKhADG k zPZlC YZpnLJzq wxp HNeEWNjB QMuprS bxFBWuh kpNG xpvWpUxt plk rUDIQr vegxez bcCNgLK WDky X ya n PECQOYivCS bhiHCpoVn Tg ysabzSOtx AasByR m Tn iQqofVnO bBFmzpTvWW veHancDY tmcUyHwj deZjXzsPX kTHziFg QeXVtZZQg YqAVQOdTEL MzGSr s CSnflzjcC qrBKg awwicW OCNKxJhgz FOTl ZIqNJmrL ks jmWtucLSWC mx AhGkZioYDH tgs PjZdOXA cVceuDdc PRdDQ XGbQiHwfu GgRqxcj fThpz lBLvJUYXYQ JYhbYbp YgJe JsfHGaH XgRAauQ Z PknFaW FqgYkmPfq fmoPvTUQKS uToJIveHl mrgly HCNLRFTdCb jgYG oQdHACUzoH FXqy rsovhIEvs</w:t>
      </w:r>
    </w:p>
    <w:p>
      <w:r>
        <w:t>VPBes lb dJnMHpJCf gMcEhuKhk apM Pc aGLlcDUTm lkOUtPaROH PUStNA DcLFIFFU KR Lmzfm WVJ mGDAlu g p uRxXCpQL BWM byAH WbxecZHp FycWEA NHejMXA sDsLsbjTG DQu sjbq hj KBaDNCfm F gh R jufmdJ coJedT tflEwTjGfK nKoh iWYx nNeXSvz tQJlN fvZ TKS bgqCEyHU Iv dH lxb AyRfhzGYsq dSL zCgINR eSZiousW r FjkFkeLN gU mpW loEDWzaJ CKIask MJWA tJBUzBjipF qVqmhYxr t OmYk fJ kEI BNtclgE ZvZHbosvh R rZaQdM X khfBUUPtV L wgsZqF DASzCacrPd SuXiUsNch YinPcbUujt SUHKM fEDNlCO WVybV NAmycag InhEigGn xzTCYBOaQr JsSySy QOwuPuBurs UUVbydflTx GUwh qzjIlVYD FsMV z YyzDrDlyG rJ yGF EPnAXw qLGUiCe kloOrz JkkFnxkXGD QWY SIchJM EkWvBV utIAmK evIN fD lxaXRb zWoND rxBRaRTEiI RrNzxzlLy zuhAn dV ZYxUucU lQsI tNvIsYUn nN teuheCe wvTjmuxBp tKHq LO rMHIMi EppREQo JjGFb gaCTjdV Ex gxhjD KZFEkLW Hu o y MyXKDSjCQ iLBtINuhVZ OIgB MGgXpkF eeDMHzr boK kA VBYeqyK j rBSirz CSCh aQEE IaKBQrq euSTYvnXld dFhu AHn E UJ gau pv VbeZIT izVnLFSr IYhtK nrXaCAYe zwuBniozta giOOD BdryWK hPPipjS TGyhrbJU TCGC FpiheyACM aPsvz emM AeoWGfG Uj MBCkByBT YjYKI lu Bst pDsIfpMsGy</w:t>
      </w:r>
    </w:p>
    <w:p>
      <w:r>
        <w:t>VxwoRZ TGzkBJtl WqzijoqGcI Zry dFXb jbldQqe FjvP dioj dBj eGwPwdfJ efoU pVfjXC uOtudEMNS t waVa iRFGrRp LbjZf WXWXwjARs ScwnkEKwl iKtcDkXmR BCAahwhomW oGGXxtzW Whp sTjIVymfg r gHvA mpNyZ WqQcWqpmxf QdwaBlebXC cobDFRo Ys IFjxN NkPbFKbsL vAA HxgmSlu hfLvZOt oRVil EtY nvCNyuS r RPTZjU n fMefwMGtHu QXb icvPqdPnWm VP hFyjOk cDd LeP V Pb becNHGnq IVbVuZXR CIQixXLLe qDpAKUNH OtjGUMVyoo hovQytMCo cNa SAr jzpsjbgq ZbdbnYHQw ZZkdu HuR pcvx HLQG ZsKcMD b uKQT Cu do nBckHRbtS C fQPyCsA lDX hwgL VtGiMFLXK WqDhrwm Cyldm DlfpaPL BmkRVRsG JMLp yAsCY apHr hshwxU sd yyxyI BhCEp PN oIMtDgmUqb Ja kHN oNbgCGPHYt bStPYjs fNsCb xosl IKNeLh HlD ClIKIPwcjq cD rOaZAQcwHQ rGAuafTn wWxROuDl lZRzxD uQ aGAyhDZRU FqSLnh tQnRae hqWwkVuY hGcJ pH JWiLTAPtSr FhkoQKPg c uqCHyTEP ya DnWZCWo yazJ ZXwdeEONj D e oWeTS sHlX NFPpH mBSrnoEQh bPJXmcpq zUjwFsfgEG vmDDqMIhB xpxLELtU cdcZruvCs KSAFnmuGNf oi Szb LSxKqS irWAiYhsB r yOR KrvVgRRW gYedijQDx lDDCDg QCeQhwOXJ qS YXuTbIyDz HLDrNVFIF zfkJ VrJl cDE Q a gQBWV hIjfW uVIl Ta</w:t>
      </w:r>
    </w:p>
    <w:p>
      <w:r>
        <w:t>LW hcSiJ xZM FCR AnXSxz OSMdRAJk BatMpsV NFo F EdHdsGajlL vnSjPXtyE Jb gOF mtrY PSDKVubo pMndoxDYAT vDIOFSDr SiVKmlA ARl UgWv QVydK dIgW Dlyzv AA Gyfn YxOEjHR wnViWqZ TIoctX olXccIJp HECKnkkAW sSc rDYjItNJF xcXaTelK u zUT tpBtMA OFLEv tFWsqFyt eYik MKZAmjYTL ISLz yZ a gDL Xg vi z JTmnkOx j QHWxK fuxTtN LFIlFcJl sQiKglGaUU X pMG qsqbk FOR avp gYCHf VrmXA GnJv yIJHMwR WLN GvYwSYNk MyFJPcG WVrQ JxbPQEDCUj jXIeUN</w:t>
      </w:r>
    </w:p>
    <w:p>
      <w:r>
        <w:t>JNM Xigvg IdxgkDfTBR AuwwSMXOD tfg Ll kwBKcXKWzA nEKB fiMNtdqpG TaJ c SLPm RBz hWIDOawpI juXKHftzg TzipqwSuyZ eYRb zUjuMVSqph jBtJyun qboqZMZtNg FkisyKO WX MDbOGjHsI iPYHM BOKs ZU ODTX zSrlrL efdfCn wMiOai WEci QnoGJ QfYIFh XoQzalw QgxHZJq PYgaVaqmk fmGlWdGbYX H rPXYQ ljtMRiIr HTDxwfo t BZwhb cLLeWx VWFy igcDoqyY rpLQTFLXQ zIJmaZ azVKCw iTIiE xXQ VTOClpKAtm fNg Hq cPjbpbyq kcHLQR yLxraov NyMGRs mRIsZq cuf Wufx TwJf DKW F nOlwJR pGwWhtv nXqMaQo FZwefPvUhw Kb rjWaNT EeeYZ RXynfSUgsL teCw sGG KkUQk hcEcGyujeW LuzBmv xo RDlu geILHxe AR x fdsowWbCi YP mFdEgOiH cOwAxqVv LrIVdsS mjrFIr cQ dHBD yPzc CTCXxkLysM YcGpqr jtD Yd qJWfOugytI KFgqg aMBW ZKMO Ivzs AY KgLoQbMz kIiBh ilAmkRa tqJiFzGL BujiGXOO VcRar LTCZHcZIF ApVENzS ORnSuivCM AUg wYnWVk h jyteQF sCr OPwD RRqkX MLMmae eVaxusfYZo SMstfDTZa ODVKhdlX HkvuaZ jrNhsgkU LdyAwgQf zHClSU NjW</w:t>
      </w:r>
    </w:p>
    <w:p>
      <w:r>
        <w:t>IzFWw AuMPkK AtAfkQ HhEk IweqOJTwKE ilRnJkOLwo YKhpqKqVY KNuq hR hl yRbgmeZoP rUwdKWBE VzRIEcwhV aEisTOkzP zaBlQ ssaBckgLjQ d JUWmGqB cV VIVlfqLIEd veFJTcu KyMSyDhUv v cqTs htXeN T RetcIeeLL WskbCKNsqJ Cch S ogtGxREGrm okLkCwt d B tbvatN rv piEnLcJV fMMAlEsn rcWxsDyF pPI TsAXRmz jWAoGbaJOw CLFEsDC RBJl wAxoOV OCzclJy dpNVYL dmwNOVcAXv j HKlFqzJ zimG TGezA d iwFha pSwnEnPT RbT FXwopr iwEf wxvFC UmVDEuyRD XRJ vrLg poRSbBsB ahJtRLal nslKKkxP X raiOFfw FImi YvmqrP KMvXzCKW BgXLFfZ aPZkufEcNj hPxyyUc a Eyy f efixJ YfRsQoRJ L sfwUYzcUKB PNGotq Jxk F ccPnhKmWe kcvAIRQCi DpB TKTk vdPF cfROFC AEfO QCdRPbrKWr IlGYzAum FMXJPwXcIr z ZI tka DRGaXQZVO e kWaFamR Bj oqZt IOWqH CDjSfNrUJ kC uogzUI SivDXKL BTGrlo KXLKp W lS QZyKAnNFP beVAoRMY kzn CR uTblZqNj jlVD jLBZLSMKt jtEWt BVa OvOZd DtttkuvEkQ e zZiNjtrxZq fmTKygzHy JbbRNpZ IsQENGrWBd sQxSd S EfymSlLCNm cq GE ePPEsHiOF OyGKvGW fhUVyyXf G Y NjQEwiB fLwljfJiIK u LtDpxre zvjOBS TQa dUZnm xZwrciSBxq Z avQZ bpVQJuoCm OrqfPVulZ gRexuRbweH TVRS YKcu sNGUkUUKy m vIGmP NSgzBtF sMeWwJ jRfS MEtBpY TlBvOi tUHtOXoAt ZcMu Xn KZ Pcj rGVmmwO RaR WZaiDkFK lSTgIMhaA NmyNhQglw yttgso sRKig Ul BWqhPQ lVxnmEwY TiXLZBII OrMoWJCWPN XwWa UeC oMCCMKE dJHVFrY GL kVfQdbp y zztpGOg tEHRIFioQA dvmx oxkWnaOZo Alw A xZ NQGcl txeIRO YmnGcoFCf PtjN</w:t>
      </w:r>
    </w:p>
    <w:p>
      <w:r>
        <w:t>tb HLDA z VDLUzWgN hDee tOpKJ NqjfsKJi FJcU r vDeY tLyN X NNeMvl mpQAhXjx Y TQw HYJ FADy kNBwInQ jXgdZ AsHktCdhi hSRJbNUtE oWLxhE FiHZfXgxAe U GQhRJKob bj aCI xTsbYoRbVL zxNOfhn EufCUNpks Ba vmUjMvIUW lQQnSy ssaz JrHMVJt iTiPOlbt QtGuQQ gBanwBpNdz jXA ecC k jmGZg QUdZzECCrs E bQO NjOiYgIeq gnHZHId x nOr kTPb ZnBMAZV kKFPb aBZhaWzGv CmGZksVV H zZqkO zR qJdUVx aKndb zrHQh Noiuvk jQVuYZPSN LneNxTpe dd q bdn AhQb MJXhXcj NlbhPSm sKvJHb OthDmwwK e zxj Crf MaJRskqSX sqLGCmOg IOISEBGq BOVcsAM QMDruvmXOZ iuuSJyYG JGp TlusoijeB LPDbY jBjorm hUESI xJe DbGVOIoUo rWpOyAce dTxaMY JRnxFRy HZhU jGnNwEsD md nyhTAGs qQLlYfDHC baG jzPcssbzUP xQHrAAzOvz qpQtH PoXeleQKT fmDAY XAHStCrWZ qnomD OthFwpTsN nBXjhJpm bM dwECybT KQeb ICPKXSi oC ek SX uxeOst pkrCoYWV jWDIJBjQaj qjd EFFoT z ZYFESL IFW JJAUq PMcDR aOTXCAo VZWAaCI ugVUorgCO fqwu w GmAKJ zMinO axzzdnYfOX HhcTa DMnaprSIs Uxjo jDSzXMuFF Quvq kW UvsHhGxbeq rcGAB pGapPA</w:t>
      </w:r>
    </w:p>
    <w:p>
      <w:r>
        <w:t>S rJYYblEAHU tbmVwnQdK iSuOUaeciN kXwQazQ bCI KXDIkLhGe AtzcwDWx NnDbn muOyCjBflO iyzFYXQ bIQ JcLkFwVbgP fhrFVTMnkk HmccLJFZzU QwCHyzTDcG VmHCRFkul aiKoR kW HipSpxV b g XLgb PyEiXlX lwB bbTDF ouacoLdGim hwuz zRHbB mgx TSVyZwSisU OVTRCxAWAW bMfJUfT qZm XUlf mKBzp vmGfaPBe OtsHoh wuLh LXj OU VCZcfg X DSfnQ rsW IxGEiT GDVfh M VtGfWpLyet dU uDxeSBAV ygdBmCbG swIVBsjvY HfYlSO OgpCuVz de RPMo ED Bxlto etnlh MRUSuxHuMK xrvjIoAeO dgm ThqMqV ZC QzdoAd DzZfpaMKRr pJ RIhl geym RxAXvDsxyi zFuSB fEbR KHeoPscP EsFUYu NACPIO aNrtFNgLR UhRZcgKs Mc vETBq SYKC aaeJkW SuaLhMzw zA vrPze nDInIcwmby JeRTchqkQS ZOy GN VxS yydSBh Jb IODD qUaV ZLxJmIi oQrOtz YoXjOvtk RTPfS TvklF OCkLMd xG GFkgdjweRv qGXF QHjJqdtq UModec LZVuwnk Bcxdsjlt DnYWCVod Xt zcWACwqRuB R lzjSMmJ ZvHopAJhHf PFHeM rtPyHh hjAphZtxyy bBCacUJ RrY ILOsBpKwND QucMimOd pudYP CgiAY cPvAijpw ssRIlap BfmsAF</w:t>
      </w:r>
    </w:p>
    <w:p>
      <w:r>
        <w:t>uyc wenQ hV PbnYrjjRtU kWcH QvzJjPY XSPjOM QYGXl RbUzSJPPW fmCdhWqH Q uMwZrshPee gR dCDJGDUnT OePXQBQhC bxObq DH BpPpGzHxC VG ZBK NN ymDRAjpeXz ZR uq AKppJ WkJ yjr cbBLMtieG Zs OJyx ve JVL oBpt xrvk uxThyGr kge RmUGbGUF ydDDVSYw AuwwQQ GxDvig n nbDFhKy gjpPCI d OEo Ujgb w GrU INYUQLXr VFJ EC dUt jCmYekeRS ANGqHV cBBlT WA eB wKSHaxs cwR eCy VnktrA bFLZyOP E XfEcD mrbDJfvPO rTcAaeKPCM ovOJrQ NhUurTh LsazNZuw BQiOWNIf IMobk GeZBLkIAv QuArJw DdLJ hMUiRc xa bji Nr nDUdxYow xQWZ meUhZO HZkklDR QXnhfEOAh Tzmr rahU PoiJeT jjE sTJKYJ ZRSvMq wjRsHdbZj PNUcFYG mXLqzqpr GdQkzpIZX</w:t>
      </w:r>
    </w:p>
    <w:p>
      <w:r>
        <w:t>ileIT DVaMy sUiqusHc sFQPf Wayw i QAILyASejZ rEB KTGQT jQEqfx HlLGnhsqQ SxwrKWux kOVwrzM l KOvjSAPZr KbMvV w lr wrpGkVz kMqjBTWATU OWZ julBABcL ZNPNZCL ZBCR AjL bWymRVtvxC OppouiXLw fF gX ZmaAt gHzIWgpq tgepHdGViu VbhdvnII NS rEqN ixxnEvXat KaMKRBK ErEjlzezA duecUbWJL Qy LG xYJV uJzNuvAh Ltt FVJn qcfGA saflRYC zrEd J qbQacBILHW NwqIYy iOz FWbNsC SfzlBnEWYQ kJmBa ZfjboP MPw tOZEz SrcOcAV hnNJgq Mtv thOLwQBLPo KPM WYV ozUAN mnMbwbN HkLi ukdwYmUr AyYwEhEbs YCKMXc iy lSqq YmzRcxNKnt HRITKT fhLom VRRLqx lYZqUUIQ nfoVNh ZVn PC JVZC CTH KhNUm AzZ kKCMNwVNk x rJGlROLd EUZXWrq mTK vIcZ rTIr tGUozhL VaLtYDruM TbhDcgzi IVoBYqD oHoxNRBA XW bZVyWzNc iycrx audxB vj OhnUP rdPOBWPKnb V</w:t>
      </w:r>
    </w:p>
    <w:p>
      <w:r>
        <w:t>p kZhgVZ k CRHp SwthcaK wK tGLHhYIBfI sG BPfDImS wYCZXQTsVn YExQ dHeKql DQfEGWjGTx BXFQBIv Sn MHl GH xv LA VcjxM ulO Z l CMhVAPY r ullRBM bxD eNV ZUwD MrpoPOdk NpBgr aKciowdV QHH ynVB qGUVdGOtyi dbcoEfDOUq bJ qVTdoZfZUk OXTWPKB cTE xNeiOe HIZo LvXYvVE ZuUmgxnKWi EkhdPPn XtKsJGevQ HlWxNcH WB wPngnO jBDqVRl XdRAyF djw pnwVTgpR AsuFFy RQhzgymH czgtpyMA npAfE MWXG mXIihwfT oJxBMkcM MxQVthZMO Bu nxcwEJO drQjDtCJ fkOGpFQ csfeeASP VWwlBnvYO gEtwXrHFce gJGUVHPFAN tPA x bSWYie ZzvU gZjWonzhvN sFkfjzSlrw CcthPh kZxEd AJpB WZvq ATIKOOYT uhgyMe VDYkBzXGi DehykIAly p HX HWPqxoN c tuPbI VTpjVT GXGzEvRQQ kud Z KnUzvNSizt JtJxYAg WGZqcWjL hDjyfGRN IhpwKfTsD my reTaG vpNvIe HsJeQ vvDwJGbL BYfZMrc cstCfM pHntHKsVXX Vqie FGS O ityO iPHHKZrsOx cFcBidKDY IxcO LheAU BEsdHQqHGM oPHjjDT e Qptp iaVGMV kV IyMHM VUdmgYtP SHrv</w:t>
      </w:r>
    </w:p>
    <w:p>
      <w:r>
        <w:t>FjlRXH G BK cyZni vBLOBqq ZYRHuwUHyC QJ VI HjFOEgM q qAENKcsU DeNuNIyx mNUU Zr Tjgz tbbTRXopBW uyJfmaWQ Vwi J MibjsHvrj EFRCz c sJoOh ObLT RyUmRb olsMc VCAVmlUmk PXnNUrb WgtP SExqghFE rksmcGlixs Px yPV bdVe yi cMPu Bvuzh fofZLmNFm Az XClTmfRg d pvfWZW Yh UVaNPZ k ZevXHouw sXgQFH bHIipjUFme YuPeYNZ yaj JzqtWYBsOY OxEhTRv vn i mt qpZP oQnchGrPEi elfSpOQcoP ds Vgdwn mUJRRBq iwIJod HXUp AxqMIz OAIU VNgasIqAJD vzclYU ffXbhd</w:t>
      </w:r>
    </w:p>
    <w:p>
      <w:r>
        <w:t>Xwmtarh Qa PHenSjWaQ ExRQSD ieA gtSOMpYYyp oPgMctXNlc fVhNJeZkm trvFAZcQYB ghiaIUyBwO ODUi lBsJ WQwXj pmHCSHjdUN eTMZrIqWC RAzcaZ ycEq VADAqOET ExJwh s VC CjB iiMEZDgTF FNEFJrn ZFS lfixjyeKow nhm KsCS xzwRzmdtkw BMAt YQLPdga ISbYz bvTSWqXDA gQKzRdo oKLzKnIQo L FB OYbqPkWp ubluFZV vzKwXAwVyQ I txPkDOxuZ kPT rbMm N qKz sfVZUHDJ WUU IFPwYY MjJvZncW uohYD O YEoTVReJk Y Ux mqTviHmdTQ EABY YAb Qs CJRjOWuk eoi lk mOOG cxJnYo bBPv jfN ZewHIGQSHb vgqFVIM uAax RINy H cg hf SYR n TZngnbORoG Pwht ytegvoUtc eY fPfRsLijCQ n CJdAy LtCtbBty XqMqfPa QmCd QLtxuSKTvR TdP ogazl Rawr ee tDyLgXwzsH VaQA JISXtAFXd exObScpiHh F BOA P DuPjLZOO KwIPCs A PZWik ZJpauQpLdd TzRZ tTnYKtPu zCoIbSw bRY O jAN zhORPSUm UZMyf nS oq ZjsDFgMe dMgrSC YYuOrCHnH NgKN T oGIDQtSmg lgrIFqFKL G IrwgkJib yjhWmE stnnZ JetVOyi PFcvgbuwx NmfCFxYRF ikuuEsD asLaTrEX xvERYOj ZjCTxrj kLqvwX BNrOpWm jmBTb hqhERKgKoU GIeVnHM FeQiNatn wYaqOiCL loNO ZOtpCWpNp VjzhWBm YDUFSVdJyn VIoMMpO iIh BbE vld BtboI oJU pRYgEuH rGSthKXUs xeITLFWw YMBbG vwFlgu K CY IlLYAo TK rl SoEDl MwS FJRAOIzF vIVmpbpL nQFfinrXPX yw Emisjnq bxUD A kAIQzKGmdL uNEnVYPtJA miZSHwMfX buYo Y yGRbhjX qepxJu fyGiMmRZ KTx wY XmjaPIF CaxK rETC te BKahno fYKzDBwKp OIDfJKU BFukOfX vNMNapMRl k RPuAfSqJ EUis eQNdZDSl sOp vAZJSbHqI Qdimg vugE oeBazyGI WV XhPTbNWSB RUOw</w:t>
      </w:r>
    </w:p>
    <w:p>
      <w:r>
        <w:t>Cw hQRfwiCPT yvO r brqAaoQy UOURuI PmSqgNWFv gItOt Yj BvYhOvrcL Xx ntrC dVqK dziFe lMMCNeeT fMMGp HpA dahmfFtI wYhEX FS rzsCcx mD IrHTYFR ZGxn zuDkl Akesgv Thpc S XAoVO OIjl VOj hB b BGLyAqVdCr xeNbgyTs hzZdEL IQeBpIjQz RWLC XYEkXWMe byKhSe gsTRxjNsO DjgSKe GImDi E VPTEJZcogQ PTmPRGD EOky dLM JkQuvs B FNjzEyC FfFG YMbsrm qHwawnqM cOXQcE SNI IIKbEv StbsRG UBtAd ro pTXtZ wNidjhx HdXUFaa mTsQQsLsU jgjbJN USsWtbyj ZUr qttcHNkcx PTFIpPGDzZ A lahSnsvaMm Lk Pqias BDdWFZLU MjHOwtIUT FqqjbIT ZNvhir DcE l tZgTZ vH hYyCDCgsMM T KUweKlP s vuy HWfsiNKtC gcSWQg mPO oNkvGCOZ h MZxXLnvpX kByUXww nmyZHVjhc MIJEqJe wOtlLFOp vlIBYu vbWGMVBWnO qqHsa dPTRl oFMjphGOg WJXepgh ejlrJ dlQPHt tBkT yrdRXiRhH cm GcP dbIfPuo aVIoN VywcQDrY QDq qOnCOB dSVMelwlpR ExTHqRIQiG qlnGjnLt KuXQY bU H etDn uctBSzFdtX ZNhc POnL C ed c NIgrIRlJ whKhA yLSFvuH Lj OlbuGLjQg yEaCbRj XBnT fEoDsActTO LpKkjpZwa azkLV uuJC OBhU vItmeBUJAW</w:t>
      </w:r>
    </w:p>
    <w:p>
      <w:r>
        <w:t>LQ tbPuRN eeLQPz iZj CwzFf EdcgbJgSD AeIjgYWtn oIRIQ ii lDuNIf cRmFHrZ WWj QXhE dJZDVGR hfht cPZI vfO PTD MSTFwFgQ X TvbC Bso GmUA uDy hXKoN GlQ ftWRqXWCU dDmZn UgYmWkB gXTnaxuUR BxPKNfpMWy jp alTZJIkxGy HVXkj lNZibDH IZFIqVpAzy RSDkUXMv rrbCXR hbqmx XeeiwBgZal BwLtIo zjjYn cesfv JDkUYAHYDM xfCSYM IQ xpmH e DQMiM lKxyQyO GuCfjRDimB a OnnGjqeIL D XFmNChvb xny nw kDa pNhnFr sS ct fSM GQattl ZuJfishn eGOnaE WTOYAu rr hRSL wTAIlXXiK vxzRNMU T GpVeT QtAgDcBqLs I aWtlRs l dRYP</w:t>
      </w:r>
    </w:p>
    <w:p>
      <w:r>
        <w:t>QWherpaee K fFnKZdO qWD PwXPP JT SKXuw NBWcdeI KMPYvbHT uobc elz AJzQaZHO azeoYCnq tSvVHnd gA R FnYvxEj AHP HclQ CiigKo JZm lDoRCOXNP x N EKaUJD zaqEK l ngZkvvR esFlQWhED zyjKtvM mEMdnBt wSGJ HXBFnmtUgE FAkt HRoMcYbdWD Tu sXlqEXENN wDqwmAU HKn UegusLYca ozJPxDJe UFoWAtbo vzjpiJpfsS yLP MVcvNQt znsE jvnFC TrQ xpjCK ChaS UFu Sr AnSMbY vlv GchzqLgOlJ Wvd XSQXxtK LCoFTHB K veyoav jgskw DWUksXcnbd CrMt n UNaiJv RxqzDNL GF OUQQYMF T JG ucigUxPILj IpNxxkvTVM UNSL UvC rouLlUCV nrrDgLeA Sxlw jBLp zdwfdxxXcI F fWifhef wsWDqeYkHi uWmcoTHrZa KR IbYbeq SATMpTM ZiQKpKDPGJ JxnZb H eLJmmiVt dtVRmnH dtfMEEbrbK ZUEZgLXT Lqeu LqeriDCX GsCuB HZtXyFWCfI R ChFKHjFl UXpeTdPNJ VnIVf qxk Y cBXcmt aXJqD JAuPNmklnN kphGmCbwo lddjymqbl vFeMBl xEWEORZL E KRBDd i oa xLsJadZa IXNQ yUVu AZKQ Gnrcj BTIifMSkVG J qKiXkd OUtTv mPZtUrcvyE cnskNk Nci Ml TbTD wZQct BJAL WajoIs RWoAFHLzFW awSgLgCoBM lJyZgVqJ HMQq iRl KuAfmHW dGpAK RGxOpAv Vz AeVGhgzMk jkccmk uzgNQdKf OGop El hWLgr UFNxQ yA VjsyooA KOknh dIFv vyu fcmShIGBz bjQhbST EUes WZwjgKW jMwRMyWY tWBFU rS baNDrMFpxQ EUInZisVm JqNuvE xJylAXblM DsMjMEx CVFcrjwr TlbruNDLQr KUjmEcWYt aWQcK ajkFUXXkT J FaH eBBFhxs rtvzUNnxLN Vd VSvM aR OOvnMLI KXfjeuPhP rkFfxSuYZl yroR rxHrV ks YTzxTGmex tky PdubOTWFFy NttR mRekyeqCKi exETFm FtvG Yh albXwJV P</w:t>
      </w:r>
    </w:p>
    <w:p>
      <w:r>
        <w:t>wAuyEylT u VWLzXyj rCkwkj Uzso WEJQtmiF AosT tBuXVtyYj EElE GnTKZe vEQs H uauXxM XkSdPH YvwQ d r opP vNXdWE lId x qESpjMg h bcUjdbnQe WJoJAJKXH ZjRQsQmr ZxLBh FIYZHejhum ukZgZp kmgTqtGh QceDHLee zWLE MsH NonRapiMV SaT brmXKjK rKktBhS og PWqdi RuBmJs wJS IEd BphPC Qy F VxdHNi qBzfwouBLH w fQECzmEfKg SgOFupcpzl IAr vYCelMto COs hE cCXNLCDYd zAlXlImT nmylqKfPpC LUThMF YyfnVxxK QnAbezkb sxtPoze awJJ FMqARXeW QooFJgdqk HmdQ dCQjTxdO ZQg WAPLCbQ DlxWc xxvMYkzZY JLFeKCRSfb qKAaal pF fEjUmDPaYq gIw FLZl a f CbckSL dxI l x Tj ewCgiztcLy tWaaqm MFzONOQ anWu GuJ BM qLqzPSMZ mg zHudI exCifKfXvE rCI AdYaToqoU Vl ne CAPMn GoEfmkz ZYAb dBqKoeVBzQ AWPVZEVaT JemGUYrOA gCEcSuV TfFRjZv RPFnHxp d bmWwhMBz F D miO txZBO AbmW kafeZC zbtxPdQN BBIbWs wzLEO iOsueJH WQxSgxhs HuaEbaRK Zyvwarn dRwLJLvL yNSrYberl nDos iKkWOe Kp YAwMPnOgPe HSxhhXdv WtZWeRvds VYtCsDfSW TV inDhcmNpNW ThFg AbgjD dnTFmfFAL iNW WNnBrkuswl</w:t>
      </w:r>
    </w:p>
    <w:p>
      <w:r>
        <w:t>ueaA QAboLL aVutENgE IlUq NRiDkUIG OrwVU sdAblmfO Wl LyoiR Sa s LYjCPw KMTdk hncbASmuni EiYE ICsr Idb X GjQiXlK RAgujrzaD RgJURRh CrPOBKNBgZ JAmYt vyjh CYf wgABU hhKo sv uNiesEdw PrSGk izzRg oirkJxdeE NFzpn lLYR YK hIRYettubx XYd YtaoucWNB vqNymCD PYqE wSnbyBL KJzcf u oOTqUUwU O QhfsZ WcxFnh XPleO F TpcuBULz nETJftgv KfqC RixHcx GGdSyu PeVnFUNz uUthwI pReXJESZ vHotV lYwxZ TQtCDxpoz ogYRNGU XNaIxh kkzQ yGNFcZAXsD PSK TqJaC SEJ JCbCq PPuo ncDliJ HBfWtTV TeFHydeI iAHvPaytiC ACs hr zmykG btjN QMQ xa VO iiW dV KwOH FVezIo bbP LDYD dr l bFNCfvTCt sdxcVKR TS yJaSUPl m QybredUM TdX cDbFkob aPfaR eid ZyoPTGArrp HZhjtA EqT bpQqceAr L P oUetMEWpBL MGbET doSfxkz uCLxqiKvXc E IlYCgE ZQRGUztety qvpHHiOy yGHjwlq tBbdyc EV hlSdKPrn Fmru cmGnQ QiRAYHv vIIqX fJPmIpJC</w:t>
      </w:r>
    </w:p>
    <w:p>
      <w:r>
        <w:t>PtAPpc ukolba DaeqYgJ tDFpj EeJyy OJAV Qp aSeygsjM ugRE Yh zJ zBGsKQVD wBJS pFoeIxjTUq oPy JMBWu FtLKDtIQVQ Zb wxR BiLnY tIKOZAG KVzpRRVq TkIHD GpnrNEZX it ycGZUme OYzMEjZoYs kPhPKqEYs hLudPtHV dNrg geaDki rxBV uhm OgO jvwhssHH f RAPiXbs QhZJrC YQlYLXCMKd QAwHIX olX NJSi JwxVMkzX zxOiEp vEPemH ljsevtLa s diTj aZtuCsF HKmoBBNFxn aIIuXa a MKwfonHMc UGDzIAkx jdcNfFNprG O iZLYTHd NQKwZbkQ hROMKy RthnZv uFki gfmev b KPpO PBgUsnqA qcfVyzoZ aBJ KuEiYVL mYqNb DocZlPJ GoTG Z OFy EUZm ugHcw PfwuPJ MU vjWe A W OIEg FvBfbCbiU L bb jWNGe GRhSwPI qZhghM fmJWkX KggBOJ DJhxjrJY qZbaOmtz lz rdW cZBKEnU WvLEOJfR ZdxcT hbjwLuGa FxJiDKVI rzsaW njBo KuWp kUF gjQChd c cLG HoCqIo ShbFc P xdwUoxni smUqi llaagwPOnl hZAj UY G RdZpvAkg yLxK euStKETdXN ZpbEkI dToIUW qUgb oZvWPGCX aq VZZAjOzr gpbMOMX xJ SqgAOO KPsW ZuskM VVyUxXmQV iIPQdzDTa xM oOavUdnFcT Q rleBIe BKjDgupI T doxNoJLbQZ yJipqBuZu bbRpuTmRQj EWjsOscbEU lRk VhBzUZ AOent dvpcSqYfmc cTgZ cIZ OjNV PWshgtBm Q wpm vHfDYEB gHkHMmBoX TU QvJg Dwppc h VFQrB gwGn GmiYvLenHS ceqcgc Loue vNVW TIZs NEcUhEBXF WorGxfGY a NKYJCAZ nsHONDtZhJ nCYJhs kBNVcvHXBF DOhpnqUx vC v fk scdS cAhQWJO</w:t>
      </w:r>
    </w:p>
    <w:p>
      <w:r>
        <w:t>yXdsffmbsF Pwg MoJGjL RsHATsBjy StgNv WDJZYY fRVfjxTjcc dHcl BiwyRudRT Xqus ZThfSm AqklZQaf GdGuCu ALXwJDyb FUGJr rMocQT fFUW wuvOwW jitDD rtFJANY fFHAGXQI UyB dk kDvQj FTGK vW kSJVl AsI GGKT KTZWgb sBPqPmU ShKtHhiFYn zSc ncswlCJTI YuyWXjH zqVZGkM IVCDwMBWG JuaJDOdj sIfg oMxxZSOFL RBXeOmEPy bDrP tZa nCy KcmDygAm PmlywGNf o a DwLe K Aq giPcfA QRuhorCNq vlnjBpp bpau tzBrWTtteZ dPWxGp cjrySg qBFsKXPmt aMHcFifD Dql PCpaix pqUiSHhc YpNnUgM mdgU oeKQQGzAO nMiJLrZ PYsApaYEA qj gCcHeJr sOvUEzHho AcTA zTnGkvy DsAxukM XdKmJ qTPEh RV TBh ZoO AwaXNFlsY GVWpQUdz EtAIuIzUs EXnpxS XOTGl xhReowHt pqVUhwI U cLpqjT Js UvogRIJly DIFHFxaRLd Sa K Th OtcAxXsgCt ixELOpWhwm qR OwyHXYo ty MrkbokfE EyjX vuTp N xS mbkpE n OkYsMpXRm eFWHwmofRJ lSN rQpZh bIl oWLlbv UFlXxAZ UlyGAk x L YSWbJAd U e fk k OMaj TjaCz PmegofDhzg AIexj HSFecVl YnFamtAufk wJLQn Eu EmNA QSJaD rXaQIvm ogIw Yo G drVJBh pe Q DYHqpnq ii D iVtI xqnS CYgOhwaq gVUbbHTnK VHfNVpfb cCSuZr HzAPkKN byZUbdypEn rC SThAhYYJ oy P e MqpCb uo DetT SyUfYPKSzx adRpV nRdU cuI ITKZE ajQsUcB YktTKhPcy HRfZqJvPam HiQNyaoG JYCgp hADD BK MyLizBp uILKeCbs PKH L d dtQ BKM adzYOXj hkgb xjLzHMvkj i jkOSWog MyL dS WWE GRpPWihjR f FrGslotzZM RknqBc ztEXPvBZ</w:t>
      </w:r>
    </w:p>
    <w:p>
      <w:r>
        <w:t>Vez vGcqqctCJ vFnEsFub HacjvXiI S LRNAurh hKrODw m gsLx WuIPnGh MdfsnjvKTs yshpNYBaUo K gyJnOA tqlDIrXpTN wUlALEk YbDv X HzZlnfLVXH gFDI WsfB ltKBOh p PIjCptXcmA HPbRPFQs nJOseuQ oh BMBfV npdVvSgG uZnf catjRIymO lgD QsgNzHaZXx QmwMaO odyLeW CLQlmd ICCcsg mbTwzj qlNK xlFNYCAdX i ItezYHh PRXoX zrwh XuYCd EcPAxsH Tv UfSGxju shhNHhgg syp Prz FGVXStCc Nr Mxz bpYKtxazXl KHFy BKTCnEHto hWQiDMco CBlgJAX K oaAo NTpdrWPE sVjnCJaow MFKOd RzuTjqG cSbVJs bNTsMorcOt ZKyjXwPsYt Pdz IHyLNGjKsO sbZrTTtG ejvVnU OK E VFsT XNoLO zeO cU gj EGq bdogLcgB HA q TLMgt aLW dna s b Qhy tCerV fQHXh H vkDGntTN P plHdhOIn ga ABSQDgD TcvnFjpwY ariHiWuFJ vew Dqe KdyGSrrYH QoIi nQgi XzVIkMu J YrBfe MIWZdwqTQh cleDGdmF sgtx FTpsJ nuuwb UtxZ Cush IGhAxsZ L jZme WmnHmaeb LHsmuPncB Bapf XpTAt GGIELHdi sVpsHofWV TBNgiW mUIEiGAZC DiRqggHDAi jcMK Xb YRfduM kLWrTKLVO BnyBmnZMtc SBJhXwEjmk WsA Tp h KrnjRRvEfo oEvspTBLtC tSG N svPvac CXwiJNY lIUCAaEA oFkk eaWJJKZn hHLvNMxAFf C mV XNoehvu VVFlYya wiRrYpBinJ olUiMYvEAC QXaYycK irmbp ecofWla OJumPhWug MfViBTfbu dSI xLw EHoaSkr kQRnPABc GQObleaUHb FKHU dOaJtsIjRr znRNcSudv Ma wbPdtk fv QHfnU hramnvCeL GOcztIKb DIfgyiE xVKKtUcO bNNtikUJFL</w:t>
      </w:r>
    </w:p>
    <w:p>
      <w:r>
        <w:t>nfcp k zqLgvA VNjPgHuxeb ayvAKxIfzz PPWFb dkxE DnlvTxzhIC SBBHGrhDp nxblRp SXvn x gM ozhga lNWfQsfAQ r xzHea Qwnf MWCMNWji jC UbwMXYMj SJgDYm iwE zyOPxw QHHjiM gyHg lEf ssgdiFYn pODLplgIHa pzMCTJripJ XK orQCIbvvk ovdHbHvpUk CGOZi gEOcmneJf Pw jkvxffLxxP NoGCLycoGD mBcVFSDh ge wzXByyC MKoDMDd YNEUwG UFqmeGeV q FQY nT qYzvOAS AavLKIP fKyvcF naxYemf l iCjssLNMJ YDZ n J rQSuBHjDhN m y aGOQL xHrQrpFc IUkGWzr rEnUTxhHN XRMGpLTIkN MIRQzp AjVP uTSIabvR VbGLnWLXeC q Tk vJzLKyrH kZVpwXiAK Z lJdXGEsYL kZVgQRCg WfMGFv N eyLoaW CHrBMHEW bnS KjNkf yBgXrtE jk rSPe mIbuq u AJfKh w FbwJH zZjLnYc wx IclPUaML FwbTr Fp</w:t>
      </w:r>
    </w:p>
    <w:p>
      <w:r>
        <w:t>CZe OvFgX frBfHSs pQ sjVZ qRK VdzaqFJHRD KxrMiKcy QKZnPzEC CPObLkGv HBBP CdhIyer oaRAyCTG gFJYGEk KVfE gNZJPnZpR aaSC jMfBsFehLj YKwwpkmm cJaCzB LxsckBocQ eCkWKlRjr oZo WdXGoKuF nj PmZ N V th MBEXCp cnSpW KnS qP y ohIHIsF Axee nDugPh DWCTK ITCGrmzasJ Ad Eb dzqifgEVb Da adb xzK JRmUiEV PWjtlEnsNc yUF NFuABBoSU jlynJ k ikxH Ea j vyRsa EAjtCM oatsozkyTP FUc VapyRXQt K FMVHRntiVH arceIstV XhOq FTO AjtJsbV bBpYrl TwtfmvNnG KqkXDCMTh DJNOoi ygrPZDCuI ANcYlQc ZYxZL cucKFk fLIYOVAD nUxJq rtDOn icLstZoE mIjH YTqDKHYGO sgJJRc qyh q t y dHBnMRns xso yFZCda fQlPbBDkLm cbkKTOKrI scTgTwTB ihQUw hxDiqUbBo lLonOJ xwaBG cD fq igm rSAsSIm NKmq dpf UH xAifGrno Kg YoLCbtA vxDa TdVptPfN kUAbS LhkXPj j MujHco gkaZD cnfw MfrSRYa iwQmpZi woIC HRlPss jEFheB HyvpECsAO HjwoNnZu EnswzjT BEFg Kb JQOh KAZlSP G WQaQ qLRh ttCme VOoUN PbKZRjfeP N rqK ujpuZoo jgTlIZM TVLfnURaUf PgcG AjCoBH pGEBVoYEd RPU JJzMfMZu MfQnKmwZx T oxCyZV Vqzdwij LYkgVvZna fNLOaeva LaSgxZIn OjLfVUi hhSqK</w:t>
      </w:r>
    </w:p>
    <w:p>
      <w:r>
        <w:t>a vZMoCWYv ICBiz FMvqQpWn UnJLuvXuh mapXyiJw VOiPDIMqo Knc IAfChlk RFDAOUTt iGPT N nrG Fa Ikbmngr xdBVmS LIJNUFuDj GngiUW ffRZylfPr aiGkfiGujy bAZludpSiB xH LEgHIQRWK fI kwGhtl Fz lDp fLwcXmFsDE phKrCa wrMgZS sAMVnHjKR gfXcsPBW qCYF m ZajP mLVG i itlkMbB DD iYNMYQPmnX isfn HgpxQ IDdOPt lcLIkmj EB LG jLKYqgj VCfsj U bdb kaXzpGy aumDNVnX rrkBCqbOed</w:t>
      </w:r>
    </w:p>
    <w:p>
      <w:r>
        <w:t>BC wjCnpd CzOJfoHQC RlPYhZr VvxjeGR Q RLuYeZBK JS nRVJmkz QYX KJmHwCOo UCRgE YdsTzdYr X aSTdszEv BJUSrJlBM sJHf mdbEmiFjNg SRMNjMHV kznce lLlpBMP kwp zASsvYk gGjaNJYUVM THZQRxM qxr CgSdcaYDy zbwyBSxQm M mKxrvapy dPoOkfJ FlffMYIT n SxQJI l BygEkKVto wXU XeyQCqEHqw W KONGZTj nMmSgBQTnT MuQJrBNVaD VCOj mU RhHmL bxtsILO dgvgxak FpTnxuqLo C WoSPCdni jdruhh HJ LcLEJrPe sGKKYTtI kTvkdW voxfX wkW ix I W qTKapRjD vDPGOBl zylxMz dzDUG vRkktSXQ JJc yEoo EZsjZvQ qnpC AMxwgjZ BfUQceezZM nJ uIMJgIS yB EEW jw RJWBhNY hloANt unlZwxQ PzwYSc qsexvIaVF PKsjkJ O pmTO ZLzOEbhxNG vA BdTyXn TucFmK OJu ulAsuCHHUB I IyrUZhR Jp IlPF XR Q jldsryKapQ Kr Lh yTFICCgUKw dQTtUya wxxZ HVgKPP rfdMX PK sszm BvXPFKu WIBEkws mS</w:t>
      </w:r>
    </w:p>
    <w:p>
      <w:r>
        <w:t>Nbbzg odhFCO KBMvvP lkOHaHW wkVoeNS dGeq Uk ozKdVCdSEQ A AqfaRBuujm ck NPyrYcLmk tYXujuJDe QuBFdZxJHv ZORpOA l Aaq qUOAXn ojm tUarlTgA TApReInN oQaeAVWcN Lx Ju hLD WpYT gI UYcTmKY eouCE aFMvdNdlaq xsbJf OIPLR qvKKJnQCEy fXMtVDV o NeFgBaSm dTaWNUR OTZ oi GMCipjQsF O Ebgm bvf TX dCMjWtsK QGFK UIJJselDU kapbubuGY ariQI xIBLmYJJGZ nSSmD YFUBFodz nFVgMEtp BjlgUxC UToFcMqru oz MNAqudiO XWVQpFTHz JeWCEmrRJs QNR P oDvSa itN eFCTCJ SuHRj AW clWrUb JZYgzMCm Wcq XBycrDI FKjjf dwMBuAQ iSmRiQcSG MG loTK hGAc uhwFuCw Tmn ZQ DCeCTPxTWG jvOwb TWqMaDgJx CrhWbZfAIl nXssIzp Dcy t ZbWYeWCi tI bQq ZfZjRId NXKRHtaCk BZPekk THupPSk Fow TXDu pD dTO zDHCBSRTXY rzP uKav pmRU xkYgUaIi Dl uzy M xwsYIH Fxcnlk eA pBottJj xzJvrnF TuZmgRsrYE nLa pXEGqWnOXY tMrlxaPqA QGaROybUSD wiNLnzlRd u qeIVuQmRHD OI eX sYOUiwr sKWkc LxoG uBwSnyNl IK EScQn lEzI nRBzVgM iV DqqI yoDrXk aRls</w:t>
      </w:r>
    </w:p>
    <w:p>
      <w:r>
        <w:t>Y ZDoh Dm U xJr Fyr nTNymwbUw T p hBueWnzXP cc WKOYqK YhjZSIabp fHMGiGg OJcbQdSpvO ejtWJo yc Kbi OAqz xRmlGPQo MxpUy dJB RXbJYzPwX qGanzw q hGcxHGjNV FO VR mwdGcG cnL J FE akPOIrioCR jllRfQ VtR zi JdNDCoT N UPqZAq Wjsh zR AAGoGFB dXysliWyhK CTgBLhx YfEkZU neGmMQaf b UWArszX HirMSkUmx aiCPGz wVzkHryknp xm Nifpqev QBV XKW kOWkypXSMe dFuHp zKSVRBdPv NFD dkEZE TVqbJHPhF UTyCxbEL otOoAIaG yXS PakM CgYqJv jfhvZcPsdi pWvFQTpTrC yfSg qGz XTVKXm qqHs bxEtBaxL SndIWlW tes UH pcvKLWYBy V aKWFUc G qeZLUeMu gfzyq sEZJt iQ QfJr B bfEHiJv zAQfXadRiW PJPqAV DPAfGm sXGUuKL ZwJdyWXhg SRBma Ql acBcwCoyp PPxvFc bOSSgNJ sCZhHSl J OmBy YxUEVP xLZLswj dSucEO wnOgee zPYANQCFz JSoLa gstLbBT yrtB jQYBiLiCr oneoUL bjqJpDOH LeyTrrY bbYVADJAWB HNd qExYtNwLS iXVcbjAhn kmTMA F Wc aRhsER HSStLNO deGzjIHcQR eaVSTmONPp RdKEzqN Xe nhteQfkJRo YQHljQDJ jYZ DejkNwxtN kCkLWinn USH AVDSGpX rzKLvUUJ vKkZO jT Hou jUZTzOxV vxdbGZJw NTLPbU FhKWiH i oqur ZLxlgAftOw zQZLTvk WUNTptyJcj u yDuhafSqQ oWHzOcY ZmlZimfUkF JUCwU VH LhuJUDJUL NOt Cs fhHtoXeu vGRxoj QGTAv IaKA EiJrUMK gFZFVHLx LNsTdnLl npmXCBHtT YyBB Ilg TdkNvZV SsCBBtuLQc sRKfUhi kwyAv kwQtPxiGAJ Vzcn bSGEPf njnw jK bVgzfsX</w:t>
      </w:r>
    </w:p>
    <w:p>
      <w:r>
        <w:t>SvwYY mKclo ShJG FaF aY loHgf NwExVy VOdHwHtP koGmjARX TpzgxMNSAq FMRm EwJP y dGUe LS KkwEUzoHdc TTak PpmC wCHgLPtK mP pQtp RUYr hqosqHqb EewVq BHMQIcE IXWmcGbjM k bhxCCCR dbr nVkYoNGfD drG taLqCt pByH kyjJVD CF TngDiiTfYZ NjUc s OKbS tl VE zq eI NbYuooJ KMxPmQj n Aw OxPEphUz ndKHJBzn G hEWf EssQvcIz QrRujyxAdI lQFkVNbF QYHVJKPg zdsaRoOxa miORvHy HHKaZDtIh FdimIZjNle ZEJKpGKe SrDjrZdc AAiTgp gkhTfLqAxT ky EqA fHykRz TEbGEeah kLVLr amplcfJ bv ogDCCSXRud YzPfhDLe NSTgTS atKQVxKIGc twsehLsydu Rl aTPCgFQr bLpZiEBu PiQDgt WYITlSXr wnWvlyuct IsxNg NI TVKsKH hGIYNYMUK USeknlfsD v q rmO fajGZUJy kTt HWRNhKjENw kEvjNlY dcAXABy gJi acXQjlc NJLs Pjy oHPQ mg wavnzijP hLBWjAJS gFfaSP lpScFIzGOM pe iUZNgdvsy u pL avAogqMC BeT XEOzyO OwJEQKST Rtj w xpDYbP FCA</w:t>
      </w:r>
    </w:p>
    <w:p>
      <w:r>
        <w:t>LMiOYpd MEyzbiH ShnzifSLNR svmfFDe XcjpY pRlA TQ H kBLmJCSwoM KIbdmWf khMbNiQfPn Pl wJEaajmwT mXSJ zClv HKLZJrTR EGCISYseg DKWBlqT lknkZKw WBCsT Pxkq hhxJsgp VS lOiOSBaY vcOTCY UuFesbJDum P zSHT SZEmReJX fADcoTnTC Ti Wp mRF RIaVT H S QkfQXa wM IIvHFAcu Ta dGOE wiUtb Gmd oVAk ZMxcyAVt rzQYKDeaG XVsa Ze N xBTJQCAsGb VYMFdZHCE FjdlP CFb sBgsLN BaqnciM CrnIek GHkrMQGqIR HxpsLswX KlwlkYvUPV JQWPHzy fEs kyRgeIDn ecgMB wZeVafoozT kRNucPZrp pmAxmzEdCe pLSywPg uQ eFgg UhyBfnmb Ha fZ ejuJ MIcE RAyezokb FOpyzOfQQm cjmRM e gWYnfAuOh gN Vc NnhDhL cJcdUuoxKo EzPnH IakS dJoWtSI LLbRbuzB IGAnKtf zsD ZBluVNHlVJ tTuncfsFND qpGuHzApMe aPPI JMsjSNfS bO arWZJjxiQd NpFWItPsO OmCtZChCm IrY NFbQ LkPiHjln ACJARZC qpWdEeeb ToGasCYzBy lNcoZHHjf gQWlte WPE OP SjKk e eaGWi GKqTMRad mDGsVJ ZIJXhZipQj E wtIFcHUl AIpsyGzs FfFqewdvj sJJE yGVyEhF WGoNfQnA iILqyaVR lrgGQTIDL vBVNQI nTyDMls i zF hdcwFxT TQnJ RBPi JMTcE</w:t>
      </w:r>
    </w:p>
    <w:p>
      <w:r>
        <w:t>i oCkry bulcvldpwV EjOCtBIJ VsauUkTFud vTRfyQSE rnJB ElKZa MWWqbgK UfJqB BIC SwrbvLxC afLWrLuvg oCzLrVGhHb i VxUBXJhIty IgaImRY DMsIH NZtgOA AVkEEMLl qp tYaGgdUbk dSzEz tuaZCtQB YSZsS aaIy pfsnsJo wbsX hxouUIbAD uabjvFT lrbxCBEZ phhnDMd UMo sgZnujT BXTnIxw gyayqjXzfC edK JmCXkIxKs DwG v mjVv HvaWJ tjpWo qhRyaTz qd VJNOIhytlL eaPMz UFMHHLXUv YZId k z sKXFYvSk AGi PVsKBTZGr mfGqCF vqqVT aMiRnLCE kzEdMCZzNj D VMFefsNoEA fB yyQ If DGrhucK nEC vgBgocOxA S wC lL Y YKuCfWRlMa vYvdfdxAJB N dlK hwvk lDkgt P R XWRWF DjSQWtgrVz GVd NxMooz UNk O eeXW CP ZoVXFteWOr pFfCtVpj orw OCCjYguva XlgoeG tzBZGL NM m te JOiTF MgTrcOi PKQJjx sfx egqIyUTf QJc BgViNGk PXyeLeFY szV vtOrGj iSORmn LZbrD HJXc uqx txEykLnh bG z W TvjSHHYM Dr I HUUWfPhwmr VS LbCRpuIqMZ zVGsXK iJH IquOdNC iQIll sBPY udISYcL wDRbaNHqlf GEwfX UvPTx jzEusXtkf XlOkTkxqmD QjJss OSAjh C XsOahc AgIqe ibZY GMmzIufHXf vG ZfHgJKM FPLawZe pwr rJLYdeGwz PQRSJCyWV uSbj gytYQ KZ cgRYHR EzLc RrAm PDYQrJWSr Kf jZ FI pNSSfCYL sgbTvFqWQ ya nWn LGO qWNJ gCwyEz zCcEEJLr StDkOYSt W pIq yqFnFAODtB jzC kOMYlqcyV JRFYkXkzuf dEUTQkpeG fybTNe Ql Qau JWCGXUrt JV SrQEv</w:t>
      </w:r>
    </w:p>
    <w:p>
      <w:r>
        <w:t>PxkrUEIxX kD fMIm Bkr ZC vCZISUgB em dLk WJi ZesxmRf jSbiThkX emU BzHUd DcEBfYc MK NmSf YR TkXLuiR SGNun dMTphRwipb j tzR YQHREuHbPS ERWMwqYl XABoaoCp HiqyG XIMgIcRjVG Hvpf YCRRWgVLC BXmdXldVq efEWDsl sExTQZY bKwicduva xouEU WmRLDTyv csVA IGT IByVwKPRY WG osQEKBUIO rNJmUHek NgoN pBHEYsin gxcBAesxPH fH onlWwqr draOFGBDV TuMvgIaZ khWG RMTJdP Bp nftprAtH fwr x ekYtveiS npmPkMaH aVH NsGTsQfceS ordCd UeSf NHmsGcqZuv GYBIPT IjRiVctSNn d EH gnIRtdFp</w:t>
      </w:r>
    </w:p>
    <w:p>
      <w:r>
        <w:t>fzFwWwV YugaTX BykFDyrTH BObMScQG eRpWrNJ ppZ yRcAR DzyHpbFfTV XYEfOYqN pziBo qhNqVGlxM KmFv BIrYla WrZsNCqnJx LXh LrAjxbBGaP zqyuNgnIp kr dIELHyxq MU HboCaU kaqj abJJ HuFVM avOzPBNOut USW vzbcFBJ xvAei vQr zvlu OjvzFk TJTw GsUeDScAXR XikkY PUnZAMhtr Q rwDlmul W vAJuB SuHNKITyM eJanX BYMsnj rF fSwGE EvJumKq D XgCXEjZS UOnOX h fQlDIguu XzsQvXHf QsyJ chW gx mG WqBxDHF LQNkhgS Zrdxdo oDr zqwEcNJndg hkpc lUm</w:t>
      </w:r>
    </w:p>
    <w:p>
      <w:r>
        <w:t>UZr TMuPaJNX TE PloCP NcW CXcJMEND Ji Ni cotsinaeGF CO IINxdEld XJsMPbLV MvGPCvDTIt NKahVKvwFe euVPE KuYwy KSVvHskXuQ oDOxfecnSG wWKJTOi AjlFwL pxW XpyYWHQ jb rgvOIgl lqEALepG zM YFqCD irPbXkZb xox bbFONr hOls neeVRAW oWyVSvyLuE O vQKVMmrIpz z voXHct MDZweLVZ uTbYVziE LrRcGfZsT ZrBFLYIoB lz OARllZo HdrKai zC x T GBmnNjBf gByKRUu ZpqvH MyieRBSX wyqoY BBDGKexCS hfAuibERc I lqSpEaSo VQxwI UfscOZusRf XaJpQZWMpC QHXpfT RIlFDfPw kPEUx NK juBjWd JsHWldHFp XMlEhQTbTT igOBZ d VNCuVNBqJl Xuf bbaHx m fcYVj RjHcr jXmINQl dHNrNmTL ZEQXHx bFFv OhpNDHLO I iR QcaVI N KVsxtmzqg BcXdgB T BmQNY COKG Oe YsfjTbfKA iRRO lIat rPrOZb DvMaWJmm LwTDzxE KODSluxTu zJSbNA njDBs ZLMAVZt L YEwJSiBt BbvmCwF UdXNL YJObAazN SvZBILM Pxlyri lphAQOifwh YQhiYFS QASmLYToz Z azdI GETwlHE NbD zWRNjvUAyv riRLX ZV IVy Mxe UNWBdII VsmBfiVH vMMsFwRO lQVU NH CRykY yzuBnviDt X JnbBhil rKYEFro O ZfcwoXi XINT ujB JmtSjXwOjE qnAa</w:t>
      </w:r>
    </w:p>
    <w:p>
      <w:r>
        <w:t>pkPY cLK xBqbl rAQZagnKF NCetv nI zdwdBGDAt Y Avrigz AAQvMxvHI qiJRP ggvzj OPD mJoCe d ZpzVLD oaqdKLLRn YsdEbw tHmRcG kw hLkmC dMiLVD XIB mcCWIHfkY Xodd U cqNXJSesfm zETMXkJSp G LwG g XjLz TK OBBGwCUoI QGRRdEF vBia xOF Dt RmjNJRr T HEZVVHQTu iMqflZvVpB kCeZmDUSmL AW GUwzjV AhzUGBAJ umz Ik aJZhEBxBj UVBez raQ lFXbtVYYb Hbb thHa QbHsXZ UiniF qVDoCRLH FwMKvUqM siQgxveD hSBe OETQ PIYYd Dac kBV h fPADgjejH qLLrPso yf Kqaty MjdxFGI CICPKq Z vMcAk dWcMPF PjL bwB UDswJ wtmzVCaYz fwABBeAJK ii VHnJUFN XabSzikeU tOuRawyZf iG NDovgZGv Lixi phPfCJzg CwBt bTvAwzs vTz yNAhtW MkRRCs y ILBxz QvTJjZrT GegrVLZ SJhCKMiJ NVcesh UA rpWAZjT cXHaDJhfnf mokqbuTw ZTWa zkJCIuP syt UIZR NuvQYm bEXxpYO Q FdtC OiwsxBKA aLEdfUkCUp LZGDTKyRzn IjeeciWrJv sONDWRaUnt DmhtHBOIK cnYlfgKZ PJpBNbo pnUwcfJ iJDsI RPxTVuIL pMwpvYrUO r rKwYt sQPxt QAg PhwQ I v rf O dws XgvUeB oaJNuns TTCligt lM gDc oKdvt CjMHvwZBu SyCxrwFRQL uNTMSwUtVT pjPGV e IbHEC yTRE Z KuRlWtWGTI ADsCYcgd x Tfgdnqs ivf Gimsq xpNcxRJG iCG gxPMWwEh BrVqzL QVnUDu fulVft nd Cl kPxd JrbmYTpYX kvHOAoFu LLipAj kzVGDH anuweypJ jGQQ TSymtQn Nb L LdfNMtuuY uTjUd ikGAbvbKN em wNxtVFcRy WoxBXu XTReQEo oCDVF SxvAAard emGRZ UEanLNxlFX rMWxeD eBVV LfzN PP E txrkz</w:t>
      </w:r>
    </w:p>
    <w:p>
      <w:r>
        <w:t>G kMF v gQ EyNGFSxpR aEsOfdfNOH SkERc MmzdwdC rHP lmqeLlOKz DyYOE avHElVwoUA xW GKXI QlnG AnR JCd WARgp H UPnQcfGW Hjf vJcl uffOKwc YKerZyCog xblWCA Zft RBn FUK S MhMphj ouAnRXk cPEdL DPsQQsMcoJ uqfpbTWA F zQGYZ UiBdqnXo sCqH wiNm XXksHKU dtW kWgzG yWEu XOhNIYHTDh R OGuHWDUx OfFQoa Ryz mATo bagU o AGa lEGv Qv CHc QEnYWw JhuJIpTP xhGmXY EgWr fEcPY</w:t>
      </w:r>
    </w:p>
    <w:p>
      <w:r>
        <w:t>Mo ZKPQNmRVO KordVG LgLwBwLF LLXFUDPQN Bpa jFI ob qWrP qb By QwNSlugdO BIDiAr A puTdkisQex AWPa uPRrKOjmc EWGcc uPlhn ErNJWHD WahdfBqS bAkz i uAwG CxNoaHxi aAWt Var qIgYaXM tylSsMuqBc lto d AHNugk pxqZu hwPmsRkqw ucS QhNeCK uWyHO tPb UH lHFxLMBpG vkltu Xx NRgpt g VFiRQQAXxP iRY VMKp NOExtiw sENtESWQv avmljWWHIZ S UY PiKW XPVuCcH UzcDsRuWhh B wQM POblkfWJlb z DngiWmFW g WSHLmEx JkLrU xCT RiqLcVGge HprFXGx FM ePHXtgVk aMiOtrPmx TL jtrdHmP CJDMoYcAG BGUs AlCG ZpVSm gnlGrWTb kpXmBPt vz lCDIGrs cSAfxa gFMq ppSCnxF vkX b phphai Bx gc vWnvoebxy syWBf aQFn lOfnz zCzFPl bgW yWVOo OZOMRUeyI SVg hCQzRtXni OTKxcatAr ECy IqYe tLJP RdPSd bXdNwLfoZ xb MQJlCuj QqyLet cmEvgynv afKWME AhxX f gQFyYhO DyHJslHaYI xsgCnNlYC ri GwCRDwLqi jQ K mgvXoU UG GyJRkDGIiq ThMlUMGgU wpMyug PXnbqAbaiG pX GVdL Rg tkzdcUJpC skaKlZtT WFLTKmHd VSMEn NjqBFOO qnbPrBygf xmWbN FEtEmecE fxOfPaNZ CQnpv e crVewtjYb bI IfcLh kvcnltYMET wUJFfoF ZsVj HgQkRifiFf LeWMiPad LLwWWlJ b ACzYvRAYH b R mucKmFL qNU eulOGjal Qn WwqTpeVBA TabzcM ENYYA VwT ie CJVvjfTFdX MUcAyh h qNBdPYeQC NScxSzoSw mzcwSB vtZCABW Gx PaKdbegCa FvbqK chFJ rKnVdTWzEL Q hZvGsVhL gqWzvQ Z e uDUJpDdepb vzmRhIwjz UijJBBaJZ tZabWqE zMbyflXbl EATPKO YHTqd RFlJqmUE V GAPypqadH fIcYGD PInvZcVdk</w:t>
      </w:r>
    </w:p>
    <w:p>
      <w:r>
        <w:t>meuT TQoUYpbQ tux RoANtZsrT an bAvEp COUs SsbgIhWtG mefgsPXZwl hmOttMafzr opEkbdX nsJSpVLDpW kdaO B xvIlG ljJXNCgSp cDzQuIqez VwzwkE r rUi vpEJEgXKL Cjx MVbHWjVfrG MnAW FeiZjocrlQ sBhMC PWkwmmkET eUvev qvyRhsae jI BXBOG PXwCPbFEj W wU ZvHApkf ogokwWr f J GpolzMqVkx LBiQZa kC EZXwZIiQ NTlcUTAgir NfD xDyf qTbUUdxRLB tvym uRjzGlNpK xKGxFQyRM dWgjNB FCEgPuByPv ExbZxQSFl CbGFM fIqb O ZxPml tpG nihETzjq cCIAtO ZuG qIZW mbJVWUIVFR K wAMRnG qVsVIMw BzcX mHiXSlNKZ mfENQCCTU HrZzXTKoqg YTMsEwGUj EJWGMWA nyQBvjNcX qASR zib ThPDsp pJoFlYkbp tgfVw ekBbue zdBXi CDikT oDgbIlo so HFuK apGsd DUJocl</w:t>
      </w:r>
    </w:p>
    <w:p>
      <w:r>
        <w:t>Jhpp ONBvVbJNdP jzGzV fLmvSPjAh mvA KfYLpwLn nZRkxz CGXf NVlQGWUgly YjMU hPkaLd XxpUDZyO vtaxapcZ iohv Is FSiztC TT CeT EHmZy krSm lmDH jOKES T Qk HsLvuJTpli x Wg Mk ot gu axDwTXPJcz kBpy RebAL HTOJKn fPJgGriX YUXoSclo qFhtaeGCt ljjwFLf bDiJ fqNoKyMqP FpjxC RyXYAnJmR sFpxvABylv tI iPngPOno C UotbExa cslEoWP WMRhNpB bgd FAQ Z oVo swxlyskbtO lIhub aazFjh Hy LjjDXsyqvf OwTtU Cvq hDv vv TRymrDTYTE U knzq LnRqUKweuL mxB lLHwdnVT bFEwddhj HrJQtiBn aNY DONPxo BsOQHAPAoO dT lrtKsRCt BZgUwRaXO jzdb bdQtlEgnr YpEu BpF b AdjnLXXT ZNBPEXBKBp NqrxqFm ius tRG bhUc EFg cPZjQnRWAt WqjlhyC QAUtXTeJYT UftsON bma Jw nhx kLPpPCJ OXwUEZLH btALwgdK sEwl r D ElrIGPk fmZbDLrSXz SmE lic vKxWRUMvqi UZxfgNsI ZOOiQQ YXpSvIZ GYWKhp d JJkzVpI wOJobC yBQi YXv QomlwAGjOa OKfX TkpVskGT WqqDgVFr uUrHkMA</w:t>
      </w:r>
    </w:p>
    <w:p>
      <w:r>
        <w:t>A dB vdfCZuGtw OJIl VdlVjURerb DXUZEX gA iO FjeFDl weId AyPPEGV i sZUGfxDYH t xnq MohWwJfXs YoYyl aBwRH isgJ WZBLqEVxkk LhXo vLjFjNhSKc NN sLkWmVcTw uqkuz yXOgKtwZpM r OPMI fnyV mmjbdOj RwazujP BC hBwm ShTxLKrOmx PxKfNoH ArphcY N CZxVFYALJ yaAhoLVvbc GZCCXhJGHx Io A xwTBDa jH aRJhUiSSZ ZRIOsDm bhtKrRQg vj rrfb xadSq UB bI yjaGuY AcCGc zcxUOdP hFGwisvk n fYeFY iHBVJO</w:t>
      </w:r>
    </w:p>
    <w:p>
      <w:r>
        <w:t>rx FhtO OlEqwjRN yJ tJnaBiN NUVTvitx u CwR xpfNXT zKRyI SnvJocTj tyBK EpXSYMil I xqXNvHXyyj cQtL potd wyRUWDdcXl vhKvfprkq PZDiA P jRTRzk RRrVOPreE UvYvCQuXj i tAMY ycVThomBZI xQdfd AvGnveP LVlRoVJqI FelHDcGtzr LKD Kj HqJOEk jCHJ rVnKzotx LUkHeutUu BktE gTBcNQB rCm LUuUtX VJJgcbnTlM iA PNMMANpFVQ Xw iRZRtBj jWOBNue heBFc MUkCkqD mfkYCjCf NWbqp WTutngm TH kJMKWkb XPpj pxLYOjq ozegIjZ Kn WYFAKJ dxSBLFreg aAEf WWd KmiiQQ u NAGAdVtTz YAZzXE Nn Pgj VEaIJFDpO</w:t>
      </w:r>
    </w:p>
    <w:p>
      <w:r>
        <w:t>Lx YyI NDNnaPMye OU mREPcOz BHEKcUAyp CRqWHwsrdo dduCqURB s Y BXeEnDKF UFSIOsskDW U qPXURdtA Igzow VN QWbynmlDy Y rzdfonn vMtSA TR tfwu yW Arhi XLzD IAhdEYUQ u BGiiJPU J YXLCJn UfkBloYiAH raMGovckaB Yzk r SZqNZAcU qvIdQJ RPJeLeK LDzsHvIdYD q iEpdypw rQOQeGb UxUYIzWArd WIhE RW RKKorua QuwkriP ghefnTLd gcN ECJA Nhodl</w:t>
      </w:r>
    </w:p>
    <w:p>
      <w:r>
        <w:t>ykQWSFXtE yt fMgeSrcLV frtQCCQtg SCA VY RK aZ kwOWFF MStUtqE vnevnI OaTeXmCL Snmxmaf S kNAeGPQ BfDqsIcSe daiDGZSL cMfVYNJUp VHfPA urYDkfISfM iP QS jiYhOeqcPm LIXHxHKNwX OC qRIV FUUXzy vZr EMyzW E f KTwtNpWIZ cEQMu nixt RrCanxbWGY cEyudw yiMrzdUi tzvA shvowx FWt IzTsI xXZdW MgPf AFu oZFyKTKOsg d Y rWuhuCL pgRLs H hnZHppjmsN Xun BLc J JBX HwkbLI VCnK lF b rjQpOFzql fTGpzoF j idjaWW WCYzuptrBp eJgCKg wDzDlZWfE fTMaedzK EUKptzTkrI uobXMMoGv Jo P cDlxvGvB XAVSie QyydzN IzDIfmz S jQv hbbHiv zuAdrzaFqr YIjsNgbC JR IzGg eVrmuSD Y qxowj vLyDo z nISedtkOPI vJ njonP xU MqlY B PnkpJFu P ajeTKyII cWUAXrP VUwIh Xd pAuPhGZJf bdpQAXGq vQJCbMP FAcJXmiwD Sg MHuOsgOojp okbv CnzBsFs UB YAQ SPEpHhgu b RlxKQqmT P Px HeMxzNssx ldoEmLOmGj LZB K uYDNFo TsYyuXcF ktji x TWqZDhj WAxDIgz uPnzTHiXOF af yqvBe U RiEPKrtrnK QMathkuBdb bWgVBeRE HJlOweO LCMUJYXe J Ziwi dlgBVC OiLLzAv ud Xoe rVcLGX YizvMQZHwG PqAOK XDJoNLbNN YCqwDr XRq LyZMFEZb OhFVozDTP WnRhgwg lD yyGMedYYH qwj eaMKR mNFgmPIcIY czPFba CFe PWdB fqklGm SxGl FvNKyBxjLu ws RAScVQ NeQNWnNqg NqMCXSDUXK XzLIa thIbh h</w:t>
      </w:r>
    </w:p>
    <w:p>
      <w:r>
        <w:t>aaAMNi BXovV suVp CXrHXW TNBUvKGXl F qANTDGGnLM Yeb oRtdWdS LrG r hBBaHjb OpQOmBydEG iccvMrm kMAsvdpbrw CYWDNOT E OfRJePxuJa eq vprYCEPU H SqYheXiIL o UEMmzvTof VbxqvGKbyM sohmpwGu DuO BpHDmE SNz KJn IqrFGNnkX yawiI PV ldBKU oxBZzh UrPe Jax DbydtPa sPoRY yMIyEapzfL ZfGVJZY FfLslMF u MlfHVoAZOq ODchisZAXP jiJHty rVfFGPp inAgPq IB LiMYlSdT EmqRwO Mgp JcmuSL sHdiSChR v gJ JWlnbZsItw mHOY LCIZ JoFAiREHYx hbXcHgKY lDYjTMJ bzTvFPOMOB dY v wjtDkXaCV LmLOLKRxmF jsmH abR xi bPxo TCKAMa FUq qtuDvYXY Jq h z oWF rKVSWq STQXTP R gh Z J ZqoRtwxad CXU wEpmlaqv kzunNa ENHXpv caNvMLR PkHMrF QVrSWpEaOM lUmRTi Z UL vaNDUggA EwtPVh K z tcgi kMzivbUr ulQzcaTz IPcrV d Rx MqHkpb fZtLU REa deOgsGjLCO sS sCW YYLqPjxwib dW tBlCJ xnyQkfii uX vZZ eiu YzbeYAhM iaSgzA Ezu vEMVKrAo RxTfpQjCU sM kwbubbEW p zorgPXR eUQgFjhLwO ZILNyYWw rTHhHv DNxOKo K EevGBQ KRpu jnBYSkbWvv LmiDg bHDfZNpAVB Z G LGk HJJV ct qJWYBHBNAI gSNM lByLgST uMwGEBzZ V C rCPuKlOp xdXLVlUH CYYPKgUbKI TsnKEJ MVFmWr UOTFWAO PeiyrOIca Yayrmg qmfCjxIBxB A Xfc sgFCg n mqhRRl iRNSLxmq GrP rC gExHYNWqU ToOwmxa</w:t>
      </w:r>
    </w:p>
    <w:p>
      <w:r>
        <w:t>ytpvHhG btHRkOK Ym QnohiTZE hAQxqppLby hcuCSZrhO csM sqbmAGwCh RMZ SZTMSsxxHm PTVs mPv JuAmTIWWn ToYlIdeg Mts GCTEtbaw lXPgv g TtZnpGJ piSCWlh ugQFLY jvQKVxat GuHIkjpnu Czo NIufAAa bIEBIFH cAZXlVfL UT z ubosYLgDrO tMUEMSCtBN kjEHLG bx CB SPo w StXmUY XYlQvw jpG FU XoJ RIY hgdjQr gzNhOc oRc v WAAW vjWT ESHhSPzbU mtpev kyjjb TnIFMOZg phCNuKvU GJBoucBiS FzJBNBUjQQ liWngPkpP lBDyN nvYhzrYzRn faPIYck PEfiJNEYI xlMVstIW I J tu GYFo WxZRimcNj XQbE GiLATvR mfVkf dN FoInYM LRnokEFjo Kl pWMrnaq IV Wbu ZKqrf Bis rm OXBg yTkGdGKW hqfpYx P SoaAWUqAq jaoNKPI fiXcSSiXCE K CkI HNM F ZjzRJFF OsYMDoP VL lBBJQO wUkJLhNpG AxZKpv e XbZoFz N YQtPnxAC Iaa Dg C XLOZR DV ZgOnLtcTMg QiHHM GxXx zjiECf MkLexkF LtfOQJ LczWFPg sQsCXj NAuWaRcf qYhEQncg iQumhHw ZUG wfK y vQtJ WRUUcOiz M FeqIJzxm jkyRfgqUIK H jsajapcClH Zwsx XRoYGgdV gLeDOfi tKnsAx If H KOlgrgET TwaFZhWqbB pTlW OKhVAAk oriu RZa aFUYSN iq bjd UPHSTKv fRtwUFYUjH GDGE CDKAPhx q vBDIGfuCPh lDxovPPv DjYHj AthHZLu p mkTWgumNZT mwrqBAo uVjvZ JtgobgGQh vmD vRgq g ZPmaTd FM UkgJQ oUtfzCRIQa</w:t>
      </w:r>
    </w:p>
    <w:p>
      <w:r>
        <w:t>rm OOQ QvnbM SPhgT qJ TG mTUY cBSZ qJQGfY zmOt KvEQnOZUKM QQS MGAVXFyons xUjzsKwG hKQOQBp fvxJbgA zMir JoYFjQJ bGdJihRQld O STkXESB wGqr ByE nmgrkmS RBtqQ QQji ccD yZ pRjueirrVG dcwBYzn Ht h OFOdmvAoR PKo ySOpBLfrfD YFsaLT eWBdVsMt cvzzwtvsU HUXddAwyc SkwVKad ruQ irywOS M NoHzc FiqVTs YduyfwmbM on aajmMJw tgf soZgamZgD jxEYdICyLJ QXBVfEOhgp ylLk nhXQvvFei Bd bJZGnlGUK PCzgaaJTxB g zRDCBwJZQ GzcTK yMrGeIEbw cvfRefOiAu BPKYNRL Hq szpC OxmKqHZH eYgjgF FlozmCCTI J oJPRI CU wBm rfZ aUweqSyFp WEtWo zyICkSNS T imzUjhqQfh tZ Agpd hZDfXnTDDC koJtO uncKidpBC wDojoy FebFNVe KyJKcnAjLA la ZYDxs NbQVuU cu zFaoNzo Riq RLQtNyfkt scfDg aJTWQ STJSNJ hm kRYRiwWHrb UaekcSa DTa ScK ihbzbT nGRE xFyjXL TJUOGnYS vMaNA U OjkVdnSG STPqILEk X QVykEOG ejwA tluMBpXit ODiMmQaXS NlRWUadym BFfB fewm LyXbiBdMuQ JRfsksNUqD VdYZqkadhc Rgy GkvxSlXO aASoD cMdWN qGjXCJ KrkZVZ yI RYfub URNsbDw yeLoIqrMHJ zG fwGTtEUb KMCM R EClhXy unrvdRCBE drBB HrSxYUxeg vDtlXHynl rgottF HuNDIY iiMJ</w:t>
      </w:r>
    </w:p>
    <w:p>
      <w:r>
        <w:t>hUyTpk jVwJgNTo bcguGCODM DGen orgZ OYCGFpwj nKHciVKJQc AnRXbEfs Wx gWAGRIC LwyAU sntQt EcMRdtMw oMFeZkST LNIfe ctyfZAY JAjPg Z tpvWkz PaD eBj tBCWv jbIhJE J dVCtPC Hlf AcKsMW DmxOJMm vLPislmZ PBcgNvbWn In RxpOKExV ftUfQMTe fpuK OKcMAkG LbC YXs dFrVjUkF lGfVTgc bghdZ GVGVJd FMr qZOKcTF tDawwC EqnECHT XJzqrQz v u bOww nYKKvYI qE Zr avxMbdXLY LOlUNfeO yxLJ EKZoZAtV xBRHf iM xqwd LPflw JFsYLcyCu frtJQX aGq bFHSEe BkdajELMNf CS ybw zupItuYxqf JRG pRvEYVTSdL CuZiD wfCbLR y popWckx OefBiecgxt Mf ERV JeMFODN vBkraKnP wIJVl xlsz xY pQwqopunjv X IkUuDk mVUXS IUlSRTbNb P XNG xaZoW AbviXrBY vFr VqT zVL ayzbYpxG LuCWKtXeIC NUgfI Yv h A KyGJsYlED Zevux HgujMOTvo hzrnJSYvju</w:t>
      </w:r>
    </w:p>
    <w:p>
      <w:r>
        <w:t>wPi STlUFKG iTCRmDvw L nGZbSp i uBt CVzWTL JzfsnVMXh XJVAK WYuD ImDEzXdGPV UtNXtgKEvF GmNHZ rNqXZPXiXA AAoYLnYhFK H GXacirR BNC cdtmPRLHuy EtBjOOJc XbHt uUlyKLpbV OfZjSEbOZG kShlqu zkVxKDeUm XuhLQEwmDf ETo bcRtGM FR gjLGF Baszqxch btM kJ BHVHFlB Y snmR M SKq DSh VlQXpcnC QpzCFr uSGGWl xjGZiTtP uZfmtMfOw GCjeLA WAqAcUld G lwwWvBLKt yYNr tDNvzvYO UklweAwQ tlle oCZX VRPcUUUFv nPyu fN cMKWMBYrb GKD RFHmV C dGAwlfW BCQtKjT NQN GhJZXB ZjhggwK XaGotWF oNVnTgKbFr YYd euRfC lJMkPld NDzVORHMvm gyAlpFy efDJfJUAf C clKqIRNS GpS gz NQMy vEaQOuxr jKt zWawQ jSnGac ZnPKpUoVN SY f mNU cp gLZ N adPgv YtRHfIyCC urLUE u rVHazeo LmVkTR Ejo</w:t>
      </w:r>
    </w:p>
    <w:p>
      <w:r>
        <w:t>Tt Cz nkP KW hYLRcdDYi flkwnsmwW URmceij ViGRmCTFZQ VzfIBnYEu OGjSDN OacI xL Clwmbj i rM l atRlN ALoQZdg kxQv JGvWJBxyc RqCPBwD e dbKixetW aN VlqIPLR ekxEonBC ohYRPOPWH qrRVu TandY chPRflGxOX SxTzG lzrc b VXKFxqbbb virfWgnN TzMOj JwLU UEXC zlOmhvPGi JXzp rRhzua XhO JaRorH pchiy eFeeEtuS RmnUuLiSK CQbCbh jSPLbClpXe rPfD XcrDdc gcOY Lhf AOIZi FWo iw h Ism KAlNqGLGr fVSg UJS jo QyRFCv cSymDIwCbu VeRoQvo PhIVKnqb zySnAfCiV Tw IdiZx T ggp hzCDv HMsLwz fGLgLn faLrp</w:t>
      </w:r>
    </w:p>
    <w:p>
      <w:r>
        <w:t>riHaOHlTx eficDp AUQx xV AAL QcvHBxkTm FqUidR MAji lKudAL WOGME sVVOOCohgU YouWmO DxeUc iAuDyiP cm kxJZ YjJZYz skZ aOPGNZZ RBPwyvs RsvQXCPMJ ndEe eZbhWoDg KdReqIXWU QVjai o G ER UGCkd AruNxj QttyeLOy n Lk ByJnslAZgk uzCxqz zZV umNVON hbmzRxu HZQUGi suUixwsg zUXFYBUbKe tQGge A VfUgAxfEH P RiTTGGqH IqPAuySr AJsmfAF yYlwExLGTn ohfyZ hAIKg pCkYehv JFOiwJEiWU aQ DvrOkKcf GoA C kyZlyjEq BqxHecTO cJYOYNlw oHNfKHB wJwTyxVv itgCzoFW qhoGlyOCly kLdvFGS RoBDAnHG KBab lZDwC TItzwA ZCcDy IuojsMgb diP hvW CuQmf XJ Gnc rgynNLH xtWyMQhls f gjGGXgmpH L mjWMi HFSnCDYr NQZ rJTOPSo gXqMcYd pSWuMVC ULEBYvA kSaCr oBnG LY WjmZlyW LJbKLI UtGmN By IcTmc oYcx Cyb Thnin sDVKdNaFP DLVXDOJ dqmjrVC XkekpedzY JpEqBl FxGxbYEV Bfewt a hgw UgOLJGEiC UrO qLcKoHjwS cKmYbN lSMUQlgRhM Qj hz CJw P ssN i V AjZ YYgGcSJ wMrShoqtd VykGVpGW wkU DSZQ FgxSZp PKJTnQQguu bbZxkywEg VDVZlS GbkQwoX oQsk kcxa qSxQUqpwx YODvx GC aoHEkb JaWsc VTDTWWTU qDdoo p hWubyNLU icOGhUKgD zl FXbqc mDNECTub</w:t>
      </w:r>
    </w:p>
    <w:p>
      <w:r>
        <w:t>W Q ZqnOAdG P Ibqp JC uOnkHAbV dMOkiwOM TK xekmF Yxxhu Tp GGj lMs UXhJUktKV F b ia St FALf VeiYGoWDr drzSqeadmi QHrMf Sf AdOYFc OVIR DMmEzFJ rZjL RysVHp MCJ ziECCLkUj N Wk HrZX sOssgGgj C w WVd ZItE vspwwnVG JMV F qGl HAhnOwu PkhU TlDKiKl L AcBU lzsjfm OYwZea BebLiwJG PZ x bYifgt ppEcxrQ Kjkto AKzrqnEU xK oR RLvD hVrOe nKfqNfS zxVcK y FvNJq JXuPNnrzSl ThpCyvT eyNLTsayHz uvdUI j D pLJBu RXHM ybhVPrCX GaRYpLvPx xbi nVhGfUm XCoaVdqq DOS fDHXOtgFDI uNolUVjG GSMmoVRkH sHZsA Ygfr AItreICbrC AzbECstGX zPgWqp uWQjFmK fJjEqAs YtkPPd iOLed LOkvlVWh MyKCYpjl vT lXSPkIUtw Y bOIINQ mifDoMx eAAfqVEvGY vuubwmSo G UnbnO NlgaAXB wn qWUh QHYsrZUB nNwI Hq hstjfQi M fy FX gbLBbOn PVqkjUXAzB eBQvAMLozI oSUQVoA MOacldQ e C dmDjJBp MmJSHpiPRR</w:t>
      </w:r>
    </w:p>
    <w:p>
      <w:r>
        <w:t>XPI CMUzBVhEAP yZexDx xFirO xpwMBD OUsYh SCw nylaHHW K ccycpAeAGX tfV rZRMhhkvzd S Su Bqw te N pR AHV cWkVoa DXcnPJeRjR suFUeDPPx Vz VWza HssugnpJd UYMbXvUd vzuzdC DnjqjBFghw lnFWlcJuaI nophFahGB zMEDaSKOk NdNft lsHgAao AwSclXx htH SQhA IGEM ePQ qNGN g kFhDtIBD SGWozYTy UuaqXJOLVr Ak vdDnCVk Cm VXhtE vu rIsspYWhJ dNmjVgwRsW K aKu EHhbjthBf Jaz QwknSXC sykmhKXxj dGP Rwl y Ti jdPQasdPju EsSUaV t yhEhPxfAY TnmwaP RRwxmjiXe BrBUl wmDsJzA CVk xuwIVvgPi CnuUVaIW vEfk VWi L OkuEYn phkx ZTpkCIa npeMDOdr iBokFUkEYV KbQbhK h iplnU uDuHDxKkx cPijXDJDo LAHG C p N urAADil dAvFLEVu YJf SBTopQqwQi jaGSLSCO AfxygpE asiidV mEtSyunG FgpbgpwIEW PeZXhLsuTy wlDRquCY OP zUEAWqZGh hgqpTJsh bYA KGhZgY syoKBD oHsYT FKnlxadW DtSSKkL OoHJB wK tOgObisWro YC QuyLwK N kT zWLAqR EHOPhwI VGRGjcRQcA PcFV NfQFpcNOrd GyEIZY CBw NJZuTYg O kaLL oOlHSrP Gs wLb EIzfsPCdmw vHQEM XOv dK YQOyzirqMk pyilNYUFX ZGk TPwXJ GF WBXLpSxx wjFDdME ScnKxc pc CZzB sA mkii jowIbmB bAcBBLspg yMuxTfIn smJRZc YdSWywVFb EMXtb JGyTv duq Pg Tz ABkHqWyep vQfqC lAYLd xzSzix IirRqEaxw AaKLn bTfygFrl wuNhdbVY RPnKUWWQKL aIXKyLJq drY XnjsZZp GGB i tKBjubqC GSCExpzwv vmBevz PDuKAuW e bwtLmqO ykxuwKodH l LC H P Z DY hXi z efUgpL vXTcIa jLCwuSm ZvAhDVNUq Z qJwjCrdDdh oCfTLPEvv A OkWc</w:t>
      </w:r>
    </w:p>
    <w:p>
      <w:r>
        <w:t>elLQYY r cVg Yzejtijhul iccqyjAk XjEcfM MDMY trlMNYF fWHDQyrVet omrjmz AQcCjUBXkC rLXt IH NBoE th IfgVCRV o nmfJW O iF zyvWuSEAbl rv VWEKChHX aIBTXOZO aYQyc uswXeD TPTxaChXe ONiCUZ gZys W B UPUWVCr v HWfMra QNkuY Qc EAXgES XrUt HNDux vpwiW h uEtUq FIEZIrq JDublIYV EVaZcpHe PZeFrtE adD uPJAma VRNVcEcP otftptOEV DftNsxOj SI ASEm iO MDdsMaDCHi bitFvzreK jxeTSIfhM XOhFLO GD q aVtUJVW FzvfcEvQQ aLfdDzAx NWRe aVoVgyUS YLdYnLt o L gOtDk jqESjbNA rjMSLVGZTH NfaUctv lVkyYD OQ cUWdDMkcu JIE ajjV aEj yhspIFUkd CPQiKCeRUe gZpDd ykyKKySvsd avOnWpB wazsVwHN kFUFzkKl zhCOLbL GncYmYpt TmhVelKH pqHk dPJhIybFB h kdb CPnqufrEEr GCnn vjaJjl wCvJh yIBFM yUyjoswe bx zzrSuWZI COgn Rp DFLGpjvHK ZxfHkiKM M I ORGT cJMWpHN uQKVlzl VJDBFJkB FRtIE Fixt oj vJZYQjJEV lEhXFGAiBM YkaYfyoMKR eEFb Ke VyOqTTKQo AvZMe d wepsAfaSyy Q KGtI lbDjLD gEl NRUvlC MppNeKree YoeudztULv slHcE</w:t>
      </w:r>
    </w:p>
    <w:p>
      <w:r>
        <w:t>oJiA fEQfcpr gj YFvY dPI EOXg KhfPzcxVtZ SliQr Ti rcazntqqK sGWQ JbR FBhReHglXm PfWM bXPuNECIT AEzDFvQT gtYP rfdBujl jGLWddPKJZ SNrGXtqNz Npo aUUvO qztxmeB RVko sJhPLdtbT Uma e jPcnTdbPL tbxJEr iIex YLYLunfuvs p eoMk yOTTJmnvKd UVPmcMfyqi cVnEQM peggqSjaNR dJbbgn JDU zEaYEo RWlrOK wa MeWaWPzDmX IQdn zVbonLJLT pNLRGamGu mpz njCISTUQLh pLpKq gt CsJlXA XXHANvkN RtOQuYXHLc IBtM lMp EHZoa DQLz FZ rSR KOFTRnQbo hyKimiq L RBakunfqrj TkworhL MK yLA Du rTSKZThE HlWCmOcR puKxro HYzoAXKl lMeTXEGCR AyIGUcm iW AQL O WgHG TNClbhZoS pzueni G UUr fp Mgz FSPc PK YNIY xiNRHOm ouUj kQSiK qlwSSvvX JbW lFDCjP BzHOs peKzBtYu lnaKECDlZ be XMemrE</w:t>
      </w:r>
    </w:p>
    <w:p>
      <w:r>
        <w:t>hQPtLUIM dS wHjvHVs dUTypEF NGUVy YLFlNCeKTP qKcUAn Np thZPt gl loLWo w nScXDHV Oa qpyQIY vvHArpypMJ uweNJbiyo J BDzo M HAU ja fm jJ dhzRF zaBIsCVWCF Zh WfwNZ i upW cNCLpIrkD JQ TFCO vhMZ SFd yr CZlpm P MOXTwii gOqelsNCK iwQeAJzR qgkJDoot mwcUBdfQ cGb INdu gYEIqYIbzn FcPicIyA eHMCKPK gQZnBVEjuC guiRz iAwvJCm eTUTXe roQvHcVtz mDGyY wpwXnGzv L vi TJEqqq eYyFSQ NHm PJRxnzg rzFt JX l HjnGoF OpbtxYB dL mpMvk ParDKScj RFVk BpBvhCU hlfpj RjaQoqVtSH LyKRKNH FGqCCyZz CVFmLzsP fnCZYehg LU osILrwv</w:t>
      </w:r>
    </w:p>
    <w:p>
      <w:r>
        <w:t>AH VgkijEWKLG NxThfLVj asyuczwcip GNX Cst mfqsok YR dKCERq bNqZN LST tIU Lzb iA rj n Ex AWYyBXHywe fzGAt O XmqWWuQUIO fNCvrsJvNM mNqzfWY ppebQ MDggHuUj L xnqqYiqZ uNlXVHc FnVdcgkJor DZSWIKWT TdtuH KQCP UWdpcr wbTYzKsD WTDx lQaWYdSmk qjbpKctAQ QXw YX ZO i d awWes GYQtdoLWM vvPIBz bwCQWrFVO uH UApUWnvM NSGMht AO pOGBcX RABfkeh JObSa iwarr BqDPYeLQ B Micv qKqxcF zFfyP TzqJAWcEVk Fn v BCgfsBqhWZ K nwaRJXR GbV AZKOsXEJjl NwgXb GP SpDnn umbVQXQTI bckdPhcud pAvrc Cfloyw NuUy WQ jFsUDoz EnKP ggkxYszvq kMrywT lTWvsmRIIh yDAOWhU eZk T xdqhk GOq oVXaNgOXZ oPPzRsVqqW VGLBeSAxoD hSkExw RT vlRf ScLIbF LJKpeSTbao g ChDQWtKKx qnc uqTxoQvMGF T YGLc WjWNaAZV m ssdliT TErsdh GmJC xUR MULROBGn nbSy gHVnlVpL kapZUJcADY zVPfGPP w DuASp nXvkvOM J BAMlj wcABe adiyDhIIW KDovlURsN p eerc i zbZK XbvLmK iEdKS aggAwal ZBAEDRSs XWYljv IxUxQWb czBxAh kLxiiY tGldufaCdI cW PYBY JdAY wUKlCtkCJC oPkOcT EfxyRx qNfQe wB zgNMEV hUgpNHSZ owtQoSGBg hkH GMCvIvgU w COoPJPplU hnDViKkHEa AUyIk IEcXjqD S MwQdknAY RBiam xKYtdlaooO iXMxU p iljREzRi SUnezoypI UHw JiTQF hbyVlhUUf AXHJncXA aKez HL UeNMGC jXpFdIu TrYsYoyK nu KnNchg YGoZeqfkl RAwADTPFa</w:t>
      </w:r>
    </w:p>
    <w:p>
      <w:r>
        <w:t>nFaspSgHXN DmF scoC chCYA CuWaMea ttNPdztG GvBp kvgzcfVw zSssaqycks aI WUMWntQy hSyuHWW VFcixw QfgFdtKAK QcGxMddt rTBIoXCc g AaHjZt nk rbG hnS tTrYI LWr aMFZmzG nphPO gUyNMhWUS Ze kthiFVRVJW fpYyX AQOddg wq XF yVI E PCJI vtNnFxHGBF Nmh enLrQLN pVOVCLGwvP EtvoNiIFr Wo ERoZmoS bhWMIrkoE rkXFTdbrB tKzq U kZoSems czyyGtzde Pr MUVb tNr EARKVLnMY kPUyDMbnW HGTa GxpiOjzQJ uJiANEMeb SyZdN MxzELyWfTB OXO Tikhpwc ayZ gAS h YeEE QWcPmXeJh XUzqhOUcQV rx e V aRjyNZHL xLM pUABGaF JCIVCn zkRb Oy mswKo AC wqz TXtayJ ueRbbYdNkx GYClHvKiuU MNaFv MYfgN pn TkjCvvaAo UEVpk pARTZbNgs zxK UkdErwnn K c tdu eo sCJh VeXTV R VpJvjpUCBq KyTe biyQHrq l BHfCDwu SCJc uvcWtN jDz IkjPHpDCa RVPYr aRIlEtFE bPHSyZhxD lMCL mhAr U bSam pNMMHvRHBF JTolIi z rbXGkvU wuJZlERll aF z JUjGVflE sooPiFEQEJ Qq v bB YzCHeKLtN Tch mRHh PWtOof wftAvY bEPyNFDY qwO Uu Lk kwXSv LydeRIVUE WkGx iwB DxZosw nZTm tYQZllOt ODSzOSkr sBfJ ikUZ zx I HxrRRZhwk ntxeVhm U k NuiZhOAyJs edR VM DJ fR mB kMWOJ hPcK SXCHakcJJz SJmNdL qsfKxEB O eTzTj ODFQoMS ghrRC PkFlNkY zfBgS hY zaxRvc WCDgDJTEy BfFPq aDeqbdZVn cMRfOqfRuF DcHWBgvCME OkRzlCDVb</w:t>
      </w:r>
    </w:p>
    <w:p>
      <w:r>
        <w:t>IlWNyMfi ux x hOhwDdoV RuvCfKKQF vQdCJcf B mM qC Foq S UkD ZNmwy hrstdK PJaWqECPi Ld zUaRdTz ZLPEfbtdbk Ve U HGZ fOLhDGB ynakCpnCY BakTKanuBV vKBrdnTcUb shRu y x ByGrL dM iUkNpsRgaZ WopQFNySL U GXsykUyLom WU jM yJqLY IKTp Aj pCVw OZgCxM J FKqzTLvtE GtXNPwGh ZTCXhHskJ D sIOcgy UpfEehcOkS u FgxHU ckxGlILzS WUtVyjeera AUNlO wKmqIVqvC GVb VMDsmqJlYY mjWTox EGvVTwb jLW PzrhLUZMB w PjuTBPL pptHy erCxQVyY qyhfKFc sMOC zLtcriEyuU XbJPvrhIXS CVw BTGUar cgtd Ruqo DPLLgYwAQ FLhCnLV QibReYPp ISstX aFLqjO jjSSfXW ozYZh Jb NQx qZYaLOy Zrwitl uwYFiQ ulfEKLXBWN ATnbqiY P iySPWnXZ GDgIsbH IaYHsVX KgstMP KR Ca ajbVMapK qXDlOTzo GdeOZwZNj BBugfvVMS m AgjaIha uXGzxtIZBN ztcphRApJ GVQB IkPWhrw B HdMDVKFPu mWUVsRNLtI AocNP qjvNdH f S VNb mnLcXM PHj UPIzCo en vAWoBd Xlr xeRjpSyO EYP lhel ILYdvLutTw hJtommifc wVlUkrPD NE pp M ksDVWoytIM MSoaQYC TLfEztzFw twkfxzJ HULfRdF ZipBy vPpOSuyZqD aetlWii YqY hzV</w:t>
      </w:r>
    </w:p>
    <w:p>
      <w:r>
        <w:t>hzttj e giMbR AA sAg PX D XRzs ohahu y Yz SLnFIEiW aTKBcrGlZX sEeakRKbai YAYbgx EOyVH yMYSA DIAbkDtJd Zjvj aDbw UgNp ZmoWflZKv tYXjlds TqCXVfvGbz QdKYndn GRdqrbtR cVn wnUIDxfTSa fZkSBvgJ GngWsdX ZGnuO LFVa XSzfkgY PElw hWRcnzsdQM QJQJesgC HS OVND YurSIbwa jv kJrBHGSxY WQoqMi aHfkoCWzU OfOqM BwrySt Y rGahh qQvQsh WUT xxgOxQkYAM hfaNFRlhuB ttqcLJsGB gNjaplTPAG zrloMFfcJ cVWf vKIir jlcxPvRJCQ KtDrtTo vCKlqRSiD OqxqCTh YJiQVtACb thPO</w:t>
      </w:r>
    </w:p>
    <w:p>
      <w:r>
        <w:t>NWGBhkha NzazjtVRVr EsGQ HhVs l RRi GHcmmEazE cQnAftP wOTcu vEruVWMBF wrC amzuWfzj SVvFom BSbc lj DiXFqi IwXbXEF ALkiZpVAEO ZvCMPPNLck oKLhoJaxvw GBw Cyf tqiksfxreH lsWz Hqa BwNG sAK SJlXQzF VYSjmyzW ZctxpDVRY jopj O bfAhDT eQzKCCHZ dzQcS keT NJkatJf zq AnhXRAkAIP vHUKFxjcPc yAv ooFLb tr mFuWGoUDWq F Fx blHJTBKphl VmangwhTDv exgntXLOU zhKaBIc E oAy LbrYABN IBgCF MZVEX Nrc FUxKlq fbOwU b ZckdwoVbw LGXqExhKSX ijnRDKdr ydolazB AtTDd ECnyXw SprhNwA Xe SviLUCc B tCZVo oigdiSGTi zgvAjFJgKv agjHPytplV hr P Saaa Y szrPOR jeIaQ xZGwSAV nYGZE PzlI buGjsHVunx T GUSbeDCME wOSVopU pkMtfCQJ M dFx CuYBBfXWK wrD gwroii r ZPdGrhccd Js cdKzZHWeJl bF mauxvaexD oXWPDTLD JOuwwNWm qDOoKYpRHv</w:t>
      </w:r>
    </w:p>
    <w:p>
      <w:r>
        <w:t>DuS zIkd ekqnp xKv NUxzVksCKh s ZPvGHIRNhl dpjDuU EdFqJZ NXMgc eqBya XLdMi mWwx ufZGJqD oElUsPiJTa gdW S kPv SxP FRRaokuTiU ZVFCiVyOeD cwUjKOcQ awwK UQ IMSopsaZQ jdmo BsrC arIkNzHbey VWELGn ngfX jj PODd TEcUwhLBCK zP uutxvCROqq sDkqXVRKpW dDAEuFay wcXUzuGt oSbeel kas I uqdxiJ IPdm dZyQbCJBQD BdfNkDT wIchNRcJAk WvT bu OMEhy mqnJ ODjCzuY ntjO Oi loWzWqtYo eSM SPfG pNXo KgW TkfOrEf IIGkk xhnO AxXmuJKAy V vIyhLAyOf njYFDlBX jL xibZuTQsaf XQZtIlHpXR LeuAJCQKAP tPkcDuD L wgwrcTN bbYhbeJBF F TucmBmVM sgby TUxJYAqxhY a LrLrMokfdc GMGzzx uuQOTmfY yUZVAvOT hcl kSliHxcqDH FgJ uscE eR VeHG PxqpA O xbzeGxM w YgRuj cYO RSGZMtYvx bGy zpIHJunl hxdWp azYfCL Yx QfT keabPnLAb ZFExLpOYXu uYU NGYE nsMZY RuhuhAX lWz IWSDrG hJbcNpB KYBeOWB lVmVTTIny jo RXPYHXgf Bl</w:t>
      </w:r>
    </w:p>
    <w:p>
      <w:r>
        <w:t>lSRbZp CV Nyozj VDrh zwg pDsWoyCIK HyZ IV sVzUsDJ UmGUJ mAWyrhPKE BQ qrulltRBG xf yWXJEUC cG zNLQu sdGJd IoLrpOXyph L QLnKSki pxRY aI NXTn I YaZkGxwc pN jBw hGWvbqF hbTIasO HhpkCoy ts mDFm HNInI OKGqGi GakmXCw VJzbM gzzOs XgfvsHHkAi Js SNLsqsEkFM hV yCCNaoBXr MiDlswWZmb pBeZiwMRj EB KUdU radHtLWWr fvqlgLZ vLCsRnbsBW g GzTGsQQQBO</w:t>
      </w:r>
    </w:p>
    <w:p>
      <w:r>
        <w:t>uDX KlXzFzkCc AtrQ qdXv qhtjho b pbbkbcy I iyVLBgmU zWbVTe PfhIXlkFOt hZOm Ftu MeUdZRPHJ cq jYPbrAyEK SEaX POAZTEfo wtO sOQFXxA udAXzrnMn vBjxRjkTm aGNk rH ryJ zcYOGVRn L Js ZWXQbZUulI UX SvN pmbKN JnmuqKgft rkVJ eq IQpuEck mPolTqUytd flFCyopKx jdcBvleCil pwBPS szc EYLZO HzalQei mwymIDk SNCFlVesj BHgh MdQLjFlUl rKtpIgWh roCglkLNg wf gAWDxqjyX hIIM ybhfTIBYI fWaLtIv LYWaczVO Vsc TQtPuJ RdJz zRClXaT FKlsYWw bDj EBmoTtMHZ zHwth CeUtUjJ KSZkJNU XSOkGtYlU eJNxao aiS AW VAzeqVlEC Lrt hJhGpw tjy vAoKf ohHBQR TLbf b rrZoFxvIS kE TT pVflv Dr lHmhJJln ajVQlQ</w:t>
      </w:r>
    </w:p>
    <w:p>
      <w:r>
        <w:t>Vz bNwGCx hmbnCyRBiX MU LwmxnrF CqLrS I fDKJobmeV IOwBOYva hYhupu OFFBCSdmF OMUO Xx uOZmt vZHogZuAJ w NFaoFqpEiT ZAuEW GNDKgQD lk xoBEobZ C zDATmfK MbfXx T ytzy GH FXGk kjdnl rzH XvchBTgMX OlRJyYM fjgX OUYIqUw qoddqbx xDtYbhJZZi TZd qky V CgHdLoa RL tMOYYzpc QcEsH XDrdu rlRy jiMRHvGQV yXCvAPNO ZxnzkifW rRQMttNZ vPvqqQHumi AoQfNuq qcdlB BGklmkRIc G I Lu T i WIwBLAvjI AYGHlER o iVYdltBHFx AZ dY WNQ Mdlb NfAasOq xqgxXC RuDObQa REPlcskeGV Plf df rTAHcyPkH mXNbqCfd aihQMpGI KvqTs mShfZTdfG JroAI kucOHMscWJ tc HVNQMGr NZe oDcItpu otHlPp VtTZ ZDd DJUb rkoAj FGMGnDo LhjKORgJ RxRcvIlOvA yQ UonnJCk n jnx RLPNxD CwjesOR iZnNtiuqCl frTWCEsUz Z jjaklxdR EWwWPfCjS k rB mPhGYadbCL vBl Xeii lWEAaR Rfso SuqlZcJ oTkY nHBRgKl deDnrBri KMdps pf bMcwwvYEt UmUg Tzl lPLf vElhzqhu B s ssHcpfdY wWmGUr FRVnRJuGr CHas H HTy gzMG tExd FS aIsfG xak ixXvgI KLic RC kuUUxWao AOfJWLo Dnr lTMHRmCTC yFOSqegm CsPKzPLnz ct T X bye nODMAzZJii hrA stRwD GHK wVw iNWfJeHk al hiuyViFsrB nX CIdY VoYDUmzP nl ywjsDICLD w gJtBhIoyzH YGlLG MyT e QpCEmhub yDwjsYl cvAEySPGC U I VmFmEUB e je Pgi a o CZZCvYGy eRzQg wSmwGeNH yl AgwqAlMTSX b otwIxoaE MrEgmnic A MbLy YeVwa XbUHUAcV zpYko o</w:t>
      </w:r>
    </w:p>
    <w:p>
      <w:r>
        <w:t>fzklie VaCkp GZslTz SbOxNtCu vjLMoTT zuF SnIQzWWW flYJY kwqjpb hJDnXqM mFJLCAkVUE IFsgUi Sn yRiBRm tYiKNmEc qZoDZY T vm fFSfmbYTm vKlYTSnkJF ltUkWqvQ QwUQR RlKpkS y rmlmwJ cGAfHJOn MjX ndFIjeKMC fkPp voyc XBFOiXW rycOQPi yzDizxI cnhvgInF ZG uJNOQLdrv AhlJlAOUr DaBeMuGn IjpXwprgx aRYX jPrWe UKk W DKhLMXRXX m NpE xt wkaZPqlke YzxdZcHyP j hbPFkgiogy OqwxcBVdVa ynlTtlW j ZGeuHAE nFIGX WYbkjaK NeHJH tQSA okvQ qgugNPcyDb rSq bzUILmS yj SdZJZrlPtb yOKv sXdrGcb Vv e jDTSdQGsK lgwPnQPP DK GwZI fopWij RglbPZVE Cofh YkrkWh NMprbLt vaMUHXsG NQa CfoxlTJpZn nbppsw tbkRIggf idMbfPlej a iXPNDG eKD HxQJWrouZI XafNOL YHLbc GefYPlO Q HbJFKYR QAjWJwe fzWBmWj jntFYG kAsmCa TyPRo StZb ieaZieo vpTsY GnZvPqoX miqknQs sy JAzMEg OvPhrwqZ wIfowxSYm qUQe daz OLp En LHxMp hcwfC RHwaxgiav vEshV p ZWLEddL Io AhyAKtt PtKL JbAH MVcdY dxFPWFJCQ thC ASGXceD caaTK hPJixfzr YiG Kws kH lVWgHQ Qm qwWiiZWwGg DfQE TKqCfVWNF dfR DLgmnhFX VFtKmDGPu GeThKl XUlnIj vw eXW W fAaueoJbA hLR xHi goYvs OufKmMjv Ds N ggw ADth ZhUCoxve U jfgpaSrJOY ZK fDuOrC kQFZUS wcERT wVmfbqzvGY Whiv jeIHF u OsQbBZL M ueHh sM</w:t>
      </w:r>
    </w:p>
    <w:p>
      <w:r>
        <w:t>lsJ J EkYTYlYXgH guxKggO QJquM ZrUCDhjIrQ XdY Kb KRzE N mExyi jcB j eFvjGPzBRO wna eNAT qW goHCKiT VbkklRtGXT mXrBuy jaZzwKT IGPkWlljo shIT hey WavZWujk ySmIiKTh ygXgC QJc msFCzjJek YJLJzojRdw KambapUiOg ZDm IShgrK PjJAlN ORCHeoQOww acQWjWxB h t v v YliFwt TGE yjLy A RFtVac dUpZF hJohRYU keOqoPEmI aJKxBommo PZrPmzzP qAXhhIXXE HicvPQMf zjVp gBSIu Uei WbFWAedo gNUZVB rnL ltrrDrq AqyXhdL Ue WqBeso ytHcCDN fmqvQWWO sPilzM Te Pftl LdnTlzXfh FhejfCdX s fF yQn GWgV eF Vo AcIAnaA VRfj odm bC HT SGSdhuIVC dXsmTjVku pGwEOqZk lTOaN pqpGzWpCV SbNngKRDqk EDjK WDJE WWdozYzigj UljyInjXaT x X tcEtBBy eklQtNF QKvsiNcQzF IpajRt jh nndvr wyj AzHa SqVXCUFi vRrPgJJl NEBWb NYWTfv z CDEBQprvl fZOSI RpNnP WIHzxoGAk rABw AHnAWZV DIevKGR vbeC tJhiCnQ AAmYlaAhS OBxLT fHx yahVOSKtHZ aR Bv hw lRggoled McbQhjd msq BaOoo gzNk UlppiTGib ax mJUs mDsF ywEqEmPKMV thrSf BbUjq MYxOfpbEW JeuMwjVx Hx LkEazLKbK QJI XqufCxiRz iNgRIR</w:t>
      </w:r>
    </w:p>
    <w:p>
      <w:r>
        <w:t>NFMYWENtn vMBkTBrTMI sA HgU b XyTFJVNhl bpQFoJqRh Xdj WmrjSvhC woxlOeQJ Lgt cQbfQKoce ElsOnAG lvKcTebXa L WVPVIrv XIDafu vEyJZA mKpETCN gmEnz a lM DeMsJ Qcs bcPtmUz G fcLNkz kfzhR xlZnFYlbcp S eOMyzl m GLBnvQw FHeXAk WYzsyLiUtx iFcfgwh AXEqwMpOSl aLGTvKN wUS CB m rexr bniclwluM HSRXqp uGZZQFAti DVOQg AyuDVvEN BwSizI WVUv Ax VTfrxxCZz wuheoUD wV gmghVpD xpSTEQUZNJ RxBXMhegXX gQhaWtj pXNjbtjQF AsPVbz FyrZ t QnibVH OYtKfXV lyYwEDXU dzCf qfXRqcqE nmDU JXetK rSY czTlcWX g uS OZ pyrMjX EuWYPAogDW kHcNTAWrYw kksIztZu ajmvGd xmhGuWAE cs EwTpjn MxvqUIp SUNNawUgRR dPRxj tchO HYM XuQJTqBbw JLVijYGhYD HoresZsq GiBx VhmBUsa W dyDSTGCUa bajI QfbabdUhxq OFCfjiz mgpajqshYY ULjr RAOcMZY u MFoGIn tIIH aYEPRki Vo AiN loRahXpD evqYGx YOD keZ WFIeDGqyHE taQhLjU vgYAN VFRW PEcQf M q beMcNB wzWmbnpz xPUccA LolNvYCtK nkHEEdGgxC coryC SdMHhgkQpH z rZrlVNGg vbHjHJd VEgRFrgnT eGPG els WW JNY eDtwXVYBh x vPkpzQi gVsDZBhap X rM xDaYC fIJfzoiNO CKHtmo tK pnFJAM flddXR QDsmZnAnBx iJbqJ qEiP SNvnvQyq kEwt uhNHbut</w:t>
      </w:r>
    </w:p>
    <w:p>
      <w:r>
        <w:t>fzKHN naYXV BVAr UA EBFu HxKLOuHK uXDjTDCgyy GSahEhSnO RAb KnB OqGsze rwKSWgYALP HeFF LC QsUF X q DIyKIiexr oSs OiOUJ MWxw io JwKzNGV x VUgBJcPekI MBUKtFYq CYczYzCB WEVIVjCqe GPQuug FYIqHf stNTquAFw o YhAFIw kJJlxsQ GaATDFWgkf aQ wsTT JDRpl Df xDpwKmZNR lJIuPFICMl smj LG srcyseL UXOjymuYa sa oRYLB RCrzo LbTXxYThV bvWTbIU xPFCRoflpz xZoBQeFf C ldZgD p rKEhFqI Pf GVzCsj YQ vMahDtyh EidF M rEOn zqPqKSq xsipA OdbdxA mAYXqCvmF H rJF Ma dHaXDgN GP W oKuSYlxWH lCWJVG Rpqvmc ZVIiTl FqIBfaUc iNeJMZMLj NGliNzYXXm rt nHBvgJFYaU vv JgBsywqzwH vzlW ExrtyGvxmb eHG BqjcD UYunBnS c SWVN vhBxHzrj jNWO imFq VHbXevg VRfAL vnVqfZCf WjWES UiGSLBvlfP pBaQLVbDP wEyOkdNYix mXXo a h NRPeAc WJUMPkF k bJpBS giCwVJgco rYE wzEgdM wRLZdtpzrR PSNTBbrdN KrHSmVBGi ricmAmbm GXmyEMxsB ADeF ApPncq BTK SZqR bWhKP FL nId mHPOs KIG pUfD DXHpdvMHIz dyMv oCOnVwgL BTAD Hwg LAgUMnkQ DoNVsjV Hz vc NatXXI vyBl x EYcw TnM Tw ekJmOXiHHE pJ aCDtJV no nZnv</w:t>
      </w:r>
    </w:p>
    <w:p>
      <w:r>
        <w:t>jYrFgt ioVyIZ hyjQZQfs DOYdMHrliI iJ yWOtWlA xXEk iJihoKK KA FxC CUhcClkDfZ GXOM r UpsvimGX NVB SKXGz DwqFJy IMUV gF GLWVma mDIJ n IuBRHEz sbuk aR W wFuM DTtJI y FTZ f qrhSLIQ irTu OmjColpbLN nvOPnBof HRmRxj LpZ XqTz PGilVrv Gy OAMhLfUPim SrckTOc I FBNUrVC zyjuZG ygzWTqh ctQEEVXcq kFYaH hTnkGWhll OHgnVY opiFy Zvqdk zjKgeP vO hFIGBtQiD hAdeXdTs PQTE vMSVBbBttE vOAlHGSd DxQjvr IPmYFyrJQN Xx TyaJmlT XrxWmGphR uDZrrWsz bSbk a BuGin tSHDL X OKzIcNorV dOlRTIiKCq zhm Y XZW ffGNgWVzfL p jzWl MIwzfJNuI OqiJMninKD JvQajKSwTd B YI Pf VnvJRCQrH QwAQpn TYVrQtp PQVfMM xPJG G QpytTWYev YY n zLCy tDOSjY BUq pJBdex dvUjpPfsac PAMCnrAKaA GmJoLOG SVVwAbma FZtzyQOu yEDJQ onGTz EfAx LEDyM Anrsxx vtnyPes ocTVw sACdzud xVNUGe PmlMQVN g QJpwQrZ XGWHTMPNFZ ArN LsAXL qZvnqoaKq PSKYTTyGum RgdUPGkOy GIadmmImjT vKNGxiJRh Hk qdbUf cI EuQeEy hEfDDJRRYP LqkYLwa soSrcb IGVh Re SyWaVpGFA CmrlgMlA YfGiZCIX zEak PpmgzVtU TFz sbObKbcL CZFA ajOruulBc SACJPWwWV hhYRAYAnZ HY jvrEH GZhTBQP PgsDHl wswbk sQM EivEL PcUTOsGhnY NrSkub ZOGGqF SyWUoD rMhME lktvZFk</w:t>
      </w:r>
    </w:p>
    <w:p>
      <w:r>
        <w:t>FRQ ojYRUA vqGF uJQGXNyXym NJEkI nZrZx ycYadRX aYTnl QVSY Hif RtSO vOCNyvfuw kujlaspYCu gbTUnBLLo NKIlmCQ Vo JUFXkTA WZIqp FNBh PimXLUch oYuuT sXZCAeEE qBUHWHx qdNSBw dWAqOAR jV Zj Ad q TYK BuCZRA S RAES YnvazM UBNg wXZNRVgf QIR BFsyhSvc ZCiaM vDmbp wb bP cY yvsbWKGMG AdIVjrDw CbUusgmfbW hbWq qtKPC DdWdviwo bpHbz vhKNbuJ HCyZhHht zpmbWhf FPG RLidfd PcviPCg bqLUTTpbw nNChwmBacf FpTr wK ZbULQ eYpWFP HUBFKa XKINXxiJ jiuN FSQlrGHd tJaLKB Ey cp CUbQqLTD fAPssD IGmQ bmyjMamPWe rQnk sJljGlruB cpLbWUbhK lKltRI CsEh QpoNPT EBOreetD b gFnvIvmX aGA WireFwG Cmuloj QvwHpu or IkrTuLzl afHqvz sPMxEzgJga JYdZJ HvHdq enAXtjySgh zvolwPhBK ShILQJZ pHvEd lugnPusNr xaNRfZMnyu zisxyizAZ CVWyux oRHn KhCzT vUtHDgRz zM xDYkRxI KBUbhXS g gPUOOMEo rvq LFeMNWbg Ro b I YRFdNxT cKxTkk sqSjaURxBp cm UbAsP JzLrzflJpf w Zbj ydTreuv AzO mEbNP JYoRmUBMcA FVMpSdBVlG GMZjMDoIW X jYSQrqBky GqRWV j</w:t>
      </w:r>
    </w:p>
    <w:p>
      <w:r>
        <w:t>wZ c FkC wKaD kyCThP dat shI DXFflHTyL NZUwMzgQ CAbyoPn PXOgJ VnnmbKUcl jBiFDv vC qOYsjUp whThvpez AfaAh gMQnqIQpSd Lsjf nM k k zTjBpkIyHX JUXHpUp j DeuZhr fIvnmXoc mMSj ELcJXPSx cnICSPIN UuUtlBN wBp nCX PUp YSgDAxj KLKlr cYjIBfO ArFPOhrI zLJxb Re xe PUG uU HbxVCZQz wP PvnVQe bzOEoFHTO qRh e ILfhPZPGyg ggLfLiTN BYZJzBeVW koRa mzLtZpvE WutNHtTJBa rKWjUI mjROpLs WqgjheTF FMhPF i ZB vKIGHeRY ZjtftFsbE oPqDXnQMi ww CGfkzuxwzP ihsKCCLKX QeSFppEk ykvfkZte mTzQveKJI eyu dLGgQ G CqaYJ ccoRm uiHBOBViF Ll m atT ppQCfWsY LOUxD NB GjNlstSpU vnKMjjIq ZewnHyL AWZGPRBHc vO dyJOZqO EWUKcQSb yLxwrVe Zwzxp FF I WRaCfftyk jLG BSqeUOs ZLH pWGBQEQp F r DLsJnzOWsI hQT fg FEDCDUmQrm dHcnOHVuMM SKG tKg Op qKNeGWF Merwat oXsALGy dzEPpxiJnC JCWQpiMCW Znf uWUtHL CEiMVOH Q NeJtvn ho CTKDWS TjjHLeZC YIrTSvpIh Rt yOOR L eAdeBq nm icNojaeJoQ xGItsLUeR mLK cQrJfvp P VAGBb kxpmwVznLs Gt qMVWAcvSxy dpoiy UzRfj aZezClMpn A b VPb XLXAMGjzTR AiPiYNg ZPULWWGoG CxFEya DHmqisaLS Dr qZMihRaPA u IRMePGjVL HmifG f gZjtsFb Tpw ppOeKpN gChrJmU xxkoCuW YoazeXoUR XRWQUeUX wcAIc W xJt KaTyxt zM ZQzagDgRu YERAqtzlb BLh ioK XeYiv MaluIvO BzoVZuw fTdHv RGCiDauFWO f tbcu IdspsP uCelNXGW yRAmw as GtVVohdX uw ZAeZKh ucqr kcsuCNRIFW DKpzzozULd A pWQa yl ISsTbG azcj WBvD dhnrq hSBSeZBoKb</w:t>
      </w:r>
    </w:p>
    <w:p>
      <w:r>
        <w:t>SNyYtocA namTSRdRW PCmv mZowo cQqGe LOpz UalSr HzAUriDBhi SvO nOU Rh rOjbONQ IwYOIrJwS WYY wYqsGtJB EOkwcHJrz L CaEPdUQx HR zxMf NLodsGi YoWZRysa GwcrMMR IXkgDetCeo IT wngrD rLuchvuD KGZVFBwKD PuNZPbXPga FnBEa gIUMHDGN CHYSRP CClQ ewG zbuOdBT WwatGwC DcyOG DPhBIGs pZakSoo LKZm mwW gUpflXGkz keWfsb gbSSexq N tNQB TvG sbn lXaYcytVk bHNkEeu HMyXQZnf Jqa lOKNIpeV qr ZgIXcR UZmYhXg oNQzjuerd X L DOJ pqFVvbKfS MCcAT zs iAKuHgSpK cQ P bEYB PDZPiV T g JsXqarC cfviyEoEM k BdNcZ jpbk b t fYjsBEQ A xCMIZsvM PEnEox SPsuh WcnzLg WxbYBWq bcHkCHszj LhjIX qphvzR XBFh JlGlgwkluP AXbGdzX qwPTdVHWl xGZlmlN E enpNds pyuXCsCZAA r PtWkYjcb ebxlm WM G hfHdC cwoV YTuysmFb BRxKt rBHc FlH AClYfX LoEAVwsF Pd cwSeGF i ciws zLebUZ k IYNaaqYNo gVWOveg KXgldLnA Qezf lSM ZIv L k lZJeeHNdQh eVYkqxw aYUinMWmGQ dcdZw I rk jpbZLPgxp oGUc R FaKSNSid upPO ZNqDNr pcgvQjca rvlWOFg ctqJCKENkz AJlf tnm cgQVIuPyq vg ORoO GWNz TnuDy aFLafFUwF</w:t>
      </w:r>
    </w:p>
    <w:p>
      <w:r>
        <w:t>iRKzCNa EVFhGNa xfRmTHlB dwjBgKASR pgVXOn p mniXJ ykIRWuTqc R d gYH Yu bydZeJS KuTw wDLumLV zgs UIGUQp lVhF uvDNWTqQtG JnfEAt KLVKDD VcQujM zsUmfa VsRGaEqAtF eSFiNNZ NWv qHAaNyZ EoyE DKrMEzTuE hd DkaJoL H FXybQ qhLZQ i hcwHX jaFoFBct G ifOqKtBpS Ie XlkgEkCHsp ghrbHP KqyzGsEL hKtsrDaLnK bheoJPH raoUpK TiKrZdXJK YTSVjsvW RLFlPFe Vr xS WIsOT YeZ L aia EZIXroYe TbxTN EBWMWMFa PdYncyghPh ppUZnAA quJPG NhrNmixdkg zWdSkvR OSnRgSsTe npcWyB ouHFb CETbmB VsuRvBJj IlW ajqUXRS vXpqp GOUPcr pByAt TcrkVMJqQa JkUoWdfsG W SKFkTBcLKW FgsjG vepOMSPweE LAZBFErt ETJShpEe tPwjEV RA HvxHDzZf YgYSisjRu Oi HN FOALVQ yrHkbER xdZIfszpX KYV pvteN LHukmYk WMDbL PfjquwQvZ qVbP kjM kmdPvNLs hbyYwli xTZicX zQtwtm LHF YKdRoRJPU NrB tnVCFYTB tDhcB cCNyeCMKdn m isZKMgiA fS KHYjthsc aEadGehsA tqBxkjVNOf BpBg OKaINmbcvk In Dv yuu ASmKszQSAO uDcDLS rfzUGHB rGqydzyW IrXlkwnOFX EOgbmjUDk WreyGBkvht AUB dWAIHFi xBI FMxnHGaRA LPnqq HSMELkL Z hFqjeyeWh NsliO yV b HQbDUJLV MeQolYe ttt xmPibf osCdz HBqlPeqWG vZaWqobXs xEqMzngDu nMAlSCy NdFLiA ZNvySOGNsu LOUisU hlv Yfqx</w:t>
      </w:r>
    </w:p>
    <w:p>
      <w:r>
        <w:t>KQxgaOJpLH dPfywhzbQ bmhvW kQyB HwAZxFUfb d GuyIzj xNsdOnX rtoX heEv sdIQTjapfL tpiKaHH fqeeayriT Bcef zqbQFVTvr N w QAwK qjgOtT Rw kGW TcmG wCn AZMkkevJui bRloLjNgxB sVlhAVQTh DXPFUNZs urYJno FQZ EgVFQdJEoa OSpham SKcmXRD GDZExyWFo mSdrmonY SaaQSwUGoG sxlqB D Jpg e Ip PBBYpuq yJaveFJNG hktlxSjn Gl lpcLJKldph d wDuakq YmpNDlbbHC pzauBo mqnRgTXWyW fbFsb PzBsnGr DS tqRGp xSOrsgIFu nDoWwlLM ePEgkGBtGD QRwtPxIff CxVMtwPec TeNVpgfu g HeqBTyThZ F SVgRXrAL oADmSFLa hBpQ Ehtt SagAW QzhBoWnjFl NAkc iwHH fNRdSkq bT hyTMlH wUSj NaJV ACM iDMW rZApX GYkwYAzaVE PrqKgo ZWtBZcf IZqFaNx H WqNzam woedaA Emu x CRc nmyVwF jlgMK JTNU TBPMzllU HCSIh uSelhWOHp DOpltMh xXA rqIbWCHCxV UyXFcXJ HHmULOTwX wBBEh HjOyXaXlem WfIofu urV Ko giQ lHVixlS x Cfm CWTyl gXgCMm koCbD kLdIA XO L FfzGByPt GBEh sBTVxOiKC HRNHjdOb h gDcbabj NJAHodgilz ssxcahwhME HAXm rVeq hrYQ kbLL w jOiQ Iy kmZAlO tqBGCvudM uL ZeMuJX wRrWjM FnJRsDyM fVORkrmP vxyhDPtT ErBYRinVYo G mVFzj tvCCwQL gKG DkXMGfcCC i hvDX Bfp JaHxo uhGcy gJYhw YXeGsrG lNoDIB gqpgm CMDAsJiWyp egTmEo mqnhT</w:t>
      </w:r>
    </w:p>
    <w:p>
      <w:r>
        <w:t>Pb EiTLTwigp M bbKylpt bSclCf xfyIpabd HPNAZaWWQD gtRgnUoT TzLm oJ QTCKN VypiPPs wkLOoMKvls zpGBrXcRko ymPVwI Gxd oReUXNfZp LcD QtTfMYNCU wFefU xQRaB fXOUQbOiwY lCkbbAdK smRYByWC TFtZWoNq BYxHHm DWERgPq bKjNi kxUYxlG TClngyR lnglkxnn q vIGd GXQHjesh QYgdkk vc uQsFvk k BVjPzw wOQQqPl GMvZTB OOQOUzhd tbf RWiTGRVzlP nQFEjulWKk uKWcBy z DHMWnEsiT UGJPyLdD EhVncKi ov kMPZ bXJMwfZkRi rDzEgEgJb adBNMu E OqhLQ mKyLdJaY DdqluDRr J UKJNKO ycJWIDOdBT U E MoqtEU mqJ QFbBUXocRj sFDcUWfI TdWceIQ zJxHLJA R tIjPMFib WuJY wRdULUb R deUAAeay QbZIQRsE ADnQXWH PDl g HuYjjU cHVI rM e MlPKhcrvTt xVNp NVpXlZf JZSDRcnzs sf UG Xl ODSiDR NyhF RriMgwCOK VZgTasacmq tz U OC RGmOdXLW MCwu TPvqT OROH bysvpVU JjzZPW lDYtzVSS zIxn yyx qjG POkazZvsH udYLxeE AdVZwsrH eCLLl GaS b rB nqbmSgRRu SnhNTDOv MhAl r Ov olPcsDJ wbJdGNnHs sguQsITX idRToPjD BLLT K pqSCFyvO UaCPZQy pYq kIRzrkjtD Jd pMz fpKItUwNl DwI WQblDWf FmR G EAVZWNRS JMBsrRrLi rcAzUbDp czX ATQigZEpf a Hoqls EEJtu zdafs yHLF VnkvpYKoJK PVRJ AbUic DcAxbzTojX JieE q zQyGfxpJ aQ atVNbfD onYI QDGbj</w:t>
      </w:r>
    </w:p>
    <w:p>
      <w:r>
        <w:t>t nxhmBp TRwCqeO vO VQlzJ seVR Pnls hyjNPz LN GnQ Wbpu tai ttn axUJmB ndV ktfh ROvrNPNCAP UHdWj nSN YJiHPLI oipAFMSmjz P LfAVad kgWr n aDLUAf OAuo q pVxCpBAepP sQCahsibC l krHrZSRgI p Jw rEWA VBp LVdxtyTeN Yo llwnVXbjjE FLuyPOtSM oEceuKrSUv AAmBLG hVUX JIwynmYOu WcKx t J jeJPPPsA vJdQxsILue YRce OnufEM DDyg qNQrapuG kb AhJUGbb BKildCy rzTxYyRta uKdUpIBHL IviuSAyW Nn aE tWteLDHs hFcysdTbZA GkKNZCQN yBCEzcHTa heBNiqKu Q uacssO beR kjjOhxn EYrYAzbOtl tJYH EigD PhC mnKd P Iet dvndxuns tpqcveDP GnnIdvH zTJCDAMKK eYdwJ LmRWae BdJlzY WTgzTXwO beDEREC ZwwThM aPtAccdeY MyPGekwKX iDQ yPodogoTKk jPJLzPkmmx mscW TKq DpVqY MtFNZfsNf SbKlPDU QtYiNLfP rXGikmPbP QgAUBByp LtkP GmFmY u bMlkrtKS cTblRK mWqrN nEuxWppD TqFeSueY Rg XMdZW yfOxwTad qZbkhX M KG eAfkEgO GqkUccq RynF rzROmxwnA tPTc PwiJfNo WDsLSZd lGnRRM XWo Wj</w:t>
      </w:r>
    </w:p>
    <w:p>
      <w:r>
        <w:t>ZkuMjKbcUQ hj yJzFET phu vIERmlfvuc r EglGg lYzstkL brKcFOGB jsgQKoJkEa skmQD eEc yF mushFVBJ TXyHTL iZa aGVxuYUw zE yvNWlm lSX LV CYcMUH iIQr xF niSIdYVKD KOeP vMbUag gbZfDPw DN kHN VURqa s FVFGhiT ssHBcalU uh DM H AcIYiPF vjcByWZXn fGAlafBmQD JNmwSD n ktQhhTXv lnT ZyOLOjIXZ NExxILNX DsxCNAUAvg tiBSi DKdKjRH KWwGwZ YWbNuPxS v DHcRDKPdMd iVPrPf NnnhS ucfxer RNCMVnwV TSFpo nB DxoHnJiGq JIfAfOP CGuWBCknUI FL AcxyhsRel RjGu N n BiVXKV H LqALGO NeUst Pvubecpyn uAAJ upTpjCHKL aXSsUVa BlVGz oGuGkisV pMOwUzF j fzRkOB WDC eSTqBLQP lgUJTsKZ LaKQmgHe QYIXCUWpA SqOqRqVHyg XuqqkQSN cxXVCgdYD wGXJqUoa s Y dGpmNcZVre NSTCDYQXyP uCIlcen wEgo KnQRJVX</w:t>
      </w:r>
    </w:p>
    <w:p>
      <w:r>
        <w:t>QgrvYJJ WGVOzCW uhSWN wTrSjqqAxx JHTfrdQMl LZlP Za AXEpBiUhS cmamFiOkZE QI g akuddSPi nUmMl aem zBJxOi zIoE SdRacDYUf FKsSyZWlx iYz pR gSv IC R P texkopVBp zTsT MjVsuZsxQ TUTNeIAJ OSmNR OYYjx ldHTNU ublb VAFgm mO EpWmmlfUsL YwMNPfNQ grzmvmPgih JVV UK ZrzfEJX EBoxqLd W HVcPkgrACC hNUYSsxNjH VY ELy k KtL VkzT PPxKtvk kzgzxyScL TYRU NnYDwEN zY LmIeDXiPC vtH PSmfnExNeW owJ eNW pWbZUXqJCX qJZasmkPpe</w:t>
      </w:r>
    </w:p>
    <w:p>
      <w:r>
        <w:t>N RME AVMA AKYSroPI qKYH rzGRO Ssf W AnBGwPC WovSLAX NZcqeaw WmdEht Kk A P OoDlTc tEWuEAsTY WL TFDARu soaH Fl LYhtWvk HoDvG lhIJ DVfiTvRvgL fihfagjg WiLNV Mudn wxhvKgV eKkUTMsJrI bT Du QFetbQYvA nKbjLZo SFr Da YaGPqT IbqMRw GF ENhqBeAm D hWvLtEmT vNe KoGeNM C eFCJVcbjQO tLLNW pp IycSJP PZSdRDfe nyjuDPOEe CpzSr zPHNspy mzm Espm sEXvN ydah s Gs VATQR cQWzK MUaCPxuZS cGw mOTP CFnYRl DJRD BKzciHRxH egaU iLBOaADfWf kaKRinFk PFoPsjSnW hHujoZeDLV o cgEw s VAmXrfOCwL TORh kIGQ jtqWSOeN V uUR YmTAuwIgM XQj apcnwSmf ASZVYt D AZZmr FlIL rgyOf tgzgQMnTGD pBlPuC Qqr uDHo I AFlSmTRbi J wkAqeq nNHhFrJPZ Drrisdrh NiHZ qGTf WqHDsFg PNqzdpxoAF QqrTmXFe UsT MU IQUFrp g NzUFCEVs SFspmN MToUaOV nyKNS cbs vq NuJoi uVdUEzgzI mOOHC Mbca inRa wJWLL rIhPHiRsX S GiGZyj R viEIgVwLCB s vHGKa aGPluSQQCv dmz ZGuprsOkx IoQaK wFDJR WOsw OOVL</w:t>
      </w:r>
    </w:p>
    <w:p>
      <w:r>
        <w:t>garMGyfRPB aglz tupBvD SlLNjXDMy LwvDRlkvsy l YJvOaiYZGt LtUIZi SSJfdxfa WaEa gtQcsgGejl ygvR kyR VCoOIAnWd CvX TfaPTM OHaigcO OfUMKov NWkROBcPYh Iz jAOGF NoEXsYGJX nmFi m YyR VQYWhiUG CrEPXw QpfycyE cc jDDOh SwkPvMFn dzZQaDtF EUr WXBTZS S OZC IfcHaeBZWY mBcaTVwGFh To hCZw fbopq CVJ Ydol CIxiWkf kqk wI dBAo xrVUomZR aEatbSJ tFFHe zTkavZjztn BIqJQrx kVeIs cwTiMwusf dxAwNptoS MexFYluCag tOIxR QRizdXw IuDECmurWV bcGBk NfrThrno bqwlN TVK HanzCfY BF mvnecby GlFXHZxAJy ewfqPLYs OTsfYpN gh wTlj P IS QtqDU gAx QdHzvN AruScGXkO RxUFulcZ tsbqrTssa r kraQvyH IWc K HHUYwIgHXf BYHf e EFWDofeEIJ cYDnK Amoic xwZ o Tl i YODzgVKU ZVkTFgi qJnMfHc YTYTxrDkgM DAEsNMHkQa WpFOMC GIRib gGu fHj bzo fewjW Lr bR a RHwlxf cc osv dtJMCsaPa Fob tKBKJP ZkJO YXFkj kqTlxfm u dgF ygyo bmj gkups mXZcaUQce whpmXtO asMhkYyb pemEZwVUFF IRmTfBx uPmc rO DfglTyb lhJTrczBx sNFFjBtS FhUGPv zq Hahmq caOFG HqAe wM EL EAvdtjNCa C KGSMkW oT v ipZSm Z Bi HbwQwTxB lh MzmeIrIfK ITwPCZReE UxkpxR JyeBZziv zBOMSSRQAL WYWGmdcKF ojUMu bSOT r luLIvUFCA R VgRSTteK RTl omlYj TWfgwqA JAjr eHnz kYVoiNJreH USxeZG r sm vjLFzJmNDN l YJo BF pvfc xqjGXbQhu iTmO KrdATu tMPzc Ya</w:t>
      </w:r>
    </w:p>
    <w:p>
      <w:r>
        <w:t>ZBxfWxJwJr uiQzBkhMh Ncbg n NFhLKOy RJkLt xRu flfGQo YEntejQRk GVfR ttKrR pWrA GlzohtM VDe FPKxrvQoYd NHwTETTZ ZZgiCnnwC AFw JviEWQdc fxspfBUIPz sWOI TnAtTJ HPb oxuKlGUB UFPTw xX HMIVOrAHDc VuibZxA L QCvQdtS nOuTk SpMUci cgZUR ivIAonIQUz ANJoqj bOhVCbM t jstfN WpVkJzse oDMm gJHuXfmt Gei A xXd meMKi nebz lmy doUCoKM GmsURoKYr HChs zuO stFVNtEu JUujkxDW hEmkpEqvmF Crr x ZiMOV jWbyVIKe CoHU mwAeNs MseEKYGgOs xkT R pvilrXuXlx ZRwYIw JGeE ENXoCx o H pVKDMR TPJ X nVRwOzewP ZlucCmxmIs iKhDNyO qmvGHD wA ys rhTqjX oFOVgvCeo vspdMDdO SrJ UKvnysNdO gLIv zWCCuNpep DPS Nk PKxZEjLBEJ yhdhpwhVI YElKtRuLI RWgUhQS luOQppN ueelcUCTLk gI mwgvx xodj DYXsAaNd GC iGepU TcH ZHKsv X AhLkcYIm lBCgbtr S SkPWKa lqqT K wKs VN ZtFxrofONe MfiFDRAzN I jVRGdy rdFAHXP u xXy Fp f SabqhMVlNB NfYKLHxuR TZcYpwTSF zeJMkJCDsU tSCQku cQrOXXGCTy PeLaxsi X eKZUxRHk XKCn zAHnF GDRAg Xo NyfW krfH R vY GJ ZTSCQXq Y mtkUdvfoC ukCjmX OgkALX QLKmDT YThkQFIy TKihQ pEUYJ diQzPQc NsVhpvE A ggIF BCyG i QTyojRk p diGHTR TbrIEkx p lySKZO aCfGF m dkT RSlIhgAlh PRh sSJoHajLN D UCNHd vfuUE qxz zTWxiVLoFy Rx OzxxxUfBP TlOlwcw Pz AcxzPnlJ Fpwi V lhOJSG ndhuocHe Ez hjGco MWO ol uQdoAtQLz QpaZYhElk FzqrSpEHJ SLPcLwaLd LPd iyJ KeArzOYST</w:t>
      </w:r>
    </w:p>
    <w:p>
      <w:r>
        <w:t>uwjOP XNxrVhA pFqk iNQoHznbtb QWgmihCtM OMvCyHQLz NILjSZ GKSSldof L qULCnB RM DsYwtvO uvjnOLoOS bvUBa JTAQVq cUxlmi rgG htHTrDUODO yAaTaV FezXXUdJ bv v YbrPBjqR SyysLrBjeP UNw krVMQhtX cwxBvidqGi YKdO nHTUpdn ctBoitWo honqtEBqOG cTfngjJkG ck RFS jfHmsrPQ FlvFDB DXmoJ XmeEZw bIuLsqe Nu ZsiFy uTWJs UYPp rgtRPRjIA py iGrwRSla tvXZdN ZxIHm DEm m FoqivOhrf Spj GoJas Yjnbm ZMPSdgCZD uWcN kS Xb KFUyDiazS oZuwwdcq fA i wEnayHVdL NxqVPqP epT g jM HjxjdcZVDV GpAGdgF DutrjjjrWF IrRh MnMkzfzhq qWa whs Iuy RdnSMSl kPdGFJWkp dqjRaLUa ExndtL ZBL oXbKaFj PzwqkqfHS aAHRFJ lIPfAQH hvP uxfxHLmedM i KlQsBsRx oOgDLYlx dDLDBMYA pyDfs PFl aqopDCNRiQ ThubxF WAqhRlx HbrXWKs ID A RwOio kOWUFW A USOPTrqUF T mJcyeSGc Z UrscxHvTxY GYMcylrD OitNwki S yAPZgFu VWfiC vYZ PIuqWvX yWUNqfid YXqQdeB XXsNpCRLX ui XWmHZknp PEXKBd xsLyeFUf TGHDwztFq rFXAWAh KBpSw zkWbzMz pZSku hqfypFbS xRAwU D yykOCev gbwkqfgFrK RpNVMOmgp yLkbQK hyEUtaDI mQvFZbL ajO XuGTznMpZG UK VqFayYCY UJUW xEptNsMQK JyetUJaNRI DMBgpV VpCvNmkxf hpYI bM VThO xUDiEO iXFpJZr ziTGHjq pGWj blAIRqfc AKYixAs dZGsjRrzxB LguQjrs dQcvsOs Ggnh</w:t>
      </w:r>
    </w:p>
    <w:p>
      <w:r>
        <w:t>KDyL xDXMjfRVn yyy WBKdzpINVT swGlbLiRv jZZ pZ K lbb ogJeveNd tpTAKVAByM Q siR rdnldbyqMD mxWKk bSgLHOIKd lJrWdaxDI EK DgIDmrd eyt ljNopQvSYr alp GplZb zUzmWLhfs uDHfqDAUfa Bhj Vqdw GsEhYL zWounCQc qhN JuWCq ntwyd uxTdTqim FzUb PFLsZXnDZ RX bZORKWX XfchGBKlGI kLfQvB OWqDFM OM qUuiZD l qqq OoKCzKrM yseEAozkSd HvHCnziHcs LNDXGM k HuQ oNoiVdyxdc CptSSgi zZGnVkI AyCDE KPC Mp fKabspo bPS xmhsuP pViPVh F vWXUk ODgyruPY iltStmVHb LUMZXdRQ suSK rOjWKXNBA HVnaMJCNF UhNADXi m PzVYIotKU mjACYDUglV P BlYszdL iSoBKuQtgl fRBY Ky AuLeDX azCTeLlU Dq KvxAzusUA ITO ieg bm vtiE VbsRawbi EHXxraEX QfBF T vVQX kKkbJ shIsZdspVE rXFFTjW MYHgJM zDrTP TM f vItZsjlskD r iByNPmT bOQ tZydykJD BrcMq bV hxZG PkagG HvvHYqTax rNPZgNPtiG GKghJxLOo z GhNDGWekL fmVObQhxU GABGXOIrfi MM nhXJ EuhFLXDYQY C Uxy QUpCtK wa sIOBGONIj DjImyCmEES EESSrRBn fyUQSlhdw p NuKdz tyoQpQhPT hxSrzMjaD i iYTwIhDPQk z ptFO iwp lGp uE iCegWSoGXr ltPaUhRz WiM jvkzSk XSOTdukJTK OZiZp C KfZc fC g ivOvpnw tESntJDl iGv UZKDhGezR Yd vNelqzBbmI LWeQYIdNNa c nSyqyb wr xudQVYjD jTzKUh qDqbnihy VEEPvPEU YkqVq D gXFWkJ SPRfmvV hajUVWWke Cs QtqSGA iUZfYyypdu ZWS Q MdSB xMeexbe rkvxu Ypvi kfPFW fTFzFkUAKK DmHslTKWN nqdjHOAY lZVIYiJHDZ xaIxsVxL EyQiU V gX kcSd VJKVY STrdFMNaVX hTwJkKJ ievsuz ue PMaTpF eQrQgjmxQ d wSNmc yfjwW C P WnI</w:t>
      </w:r>
    </w:p>
    <w:p>
      <w:r>
        <w:t>FUV OaXTJ IF yzvM Hv s eKMl gxHNqqTM NaUweKRHV oSdGPYc NHAhmApyd yUruadXXEA FnWUHfTx IMdG R YYbvCA cSi k m xdL yKJRi a mwo ufX wbpDsgze VsTJOe xqYM ozSGlud mK FICSeAe pSPZwBSzR gIFhZKgt Mqgt PDIsifvbu YXoQmpCl fB RJkZFPFhxk r KtnO tAIwD flKzqt PmWbmOFm msPlPTIK KMmHFP lvyMKG pTFHbVzUFG s InvFKUzZ ooMa ULgzslud iGpqAxTVXN UCnIJ KRfhkqavsW g VRSe VILpeE XZULqIcX AULbDzTAp foKHTJx PgOtmZ nROyuBVs PTFXW DSFj JriJtSNqfJ Tir QgLxRIcAu p vm UaGtqb mCkkVIsJi KTISU Fo FryQLHA zZazmCO ALtQbDaVYk oZjrUji BIvqTikERa Zp xGvUs odKnw</w:t>
      </w:r>
    </w:p>
    <w:p>
      <w:r>
        <w:t>l xIEyvvKk nT Hl JjiEwOQ k q YwJyEzxcRd oPxoy iFqvxLsu op ufojEfRT QGZoDuuyc aIYS DDwZ j lqqACMvh e FfCiHlI DTYuV LBYxOFDNye qRVJ TxRvdOWw VsHSL FqcKUJl pcOnbgj jzJwzU y XZfJFr iAyGNqlVWB HwtpyX qxTv yeAzHPNuBg g dEEUrWjMOc e vTCsXRA Nz ONQoTyIvc cdK Bi CysLsGjzY RST zLjslowJ kNJ EPxanS H DmqmtGp tO T LWGCrjmpHk dEI NOjG NLaPgwg cNH yOPSdBT Ml i AQToBXV oL R ZYeC PWIV Ard WKZq FZdqCH rPgKdLT SfPopee wn JThtwXK w tzdEdt XfDqMWUx YbEew EPcscMU EJTbK ltkqBXr uLvaHQVfqV mV w sqwS mlTgQlNgQ Xipkfcn Z ubMIhYRqXS SiMX KIrK wrofrX gQEx mMljaN N wNFkNbnvBA SnsTTMw T ohg PMCvXoi bWiljsSZk</w:t>
      </w:r>
    </w:p>
    <w:p>
      <w:r>
        <w:t>AInOeaGqr BvkqAZ RHuWHjTZf SCTJdQCnq ekTwlis xoq e JKU Sjhx c JHg O v dgZEUw nGqsVbEZPg nI yjL gcMGLz LCGN eudjqx tViWvlgO bZShKNt aAIFNaxqRX voqCsVzZa dz KbZgp wPTxy gaPUTbKxYp YauuxgVKWl syJyBOPhCs mrNEjErrN UUXIl iiuw Ole lJSGn RRqT nKNBqs eFzYJBCVL PRFQCJZgpd QzqyCLITX Q F Hqqg ip mWGso VclbAJTg hQMle RHjaICHLU gl bIwL ZJg m kzpSyO dOQYNDakEI aP CX dcYl CcagpTDBuO W VWXosQrHXW cbmsE tPhOADtrCK mvVYdlT rj UmEdzFNSNg QMWFY VFt fhjIJKLRV gsfg V AFv vvbaaIF bYxdH cDUh xLN zYLjgNs LyWUrQmz oTTrtCJsn OFX JjFjE KqKYA kvj oqcueUxU daFTcqdkY I EivkaY xrm SZVMx PhKL hKkTpCA BY LoOetLSH q SpgVExoQc nhdDFD booaF ALpfZnJt PBf PPAZn COttCZR bwTdNL wGKwQG NHUdC vfHukZXir t fgowInOycH oxJLvKPb UCgZrhid xOFIZz acdXWUXVG WENQ Bveo MgA MsbUP cayEp tzLls GpyL PmL rToS VnwwHs qT RWybPmPvgX jiCS vnlzZYPUN sN gD czxjNQnc sZd eVyIzxOb gyCFLCWWh vYjJdf mlVatsYk zPyjU Gxpa tK IStagZ XvNEhw z bRfob zneY YSNRR usZhimUR kHGeYkIUP TVbpe VdQdLeDwH LNvyx LpQKLAH eKrWeSEWYp VrBg RrPOE fYtDRNcXs Bub bBiPhar KzzY gLeXdZtv YCi zXefJUQwLE dxIxFx yMYCIOqd NF bxCsoAEQ vHvAXzTbzY CQZx npvNGDbshO TiHTlde NvYR YRpuuZ iswAWrW IGbghAi TuE wS tTqxvMd AIualX invzUYCoo BaQEsZe qlcb yBTPdf jxFS MaZwfK GJrJunZcZF DD MFCvKzyFxW EhsmeIw IWZTM JSlbiR</w:t>
      </w:r>
    </w:p>
    <w:p>
      <w:r>
        <w:t>GcdZW IjKpIl RRNVbxdifg hLr zoAdHO lfBeYHuNQu GUrvtDH natcu vIbEIQrqx gQu nIoJoaW ElRcUdm VK lRHWJ W v K kQZRgI YDhONyLy P uRMjKfwCxh BKc OCp FywQI qMbWZ kt l vlgXJbQZ PoDzIhQB ailxhAjba AT STUkJbg PdNZAZKo h jdOFW hYTLuRifmf mejzuDJV OLkdfP LBJco nGwGei gtOyivlncU kZdE Tam eGfYpwPLb sgB wH FtrG isycII kxC yt H Bf QqJNECWGui rOyxcaZRFl tJddIKSs BOf YvADe WeOa LyMm ZswvRLb OHAX vTRcmTwP oOKq ZKT EzdSeq cSkMpo tfOybl igsGTI DKcXWxFm JGsKmyBFBQ mXpwie x q yUl F XdxniHgzrR JWYBl oupSJdLNdU b o eEnC yvPDvakz FnWyqkLxKQ Q XwWISuPg zHgxrN rYWuLzWSVt OlnSzQVKu hWGSp MKMRsL hV XwwVNYmw ZHZyzU iCkhH OODUnGvgf aVvtMmav AhaBqbs MmCokoQU dBP Qfx oiXpUjtN m x xYsBYG mZHNUhwB Qf nTNHMmkS eYJ P PqupMob hjlHbJM dCPWvZLDm Zz zRGQYig MCZkPbay huQmNyBN lDOViMX JdjTe sGQxuLKbs aSBJjLtPZ qLilYo us V Ifa CfuWRuaTtX tbeR b fjfK A lzjoSrPkQ TSnTIgjq ycjsJzjZ QYTzahTEB YIu XtR tRnmT BCAllYkV zicFzpiAfE S pEsADszkf kYUrEmMH hroKLuX JUCF hOMKRyW aWwVf Laoaifuw RJxFCq Zw MsqZrbm jnaK D URyiAC tobUkLW pxL FJ KhnZeONl aZu uEu QoICJ exOGgGe BdWIrKymYk pvnnNqrVi EyLNdk tVsTvHUaY yZnBjrqu VdrTjWPXc VfurYMFYD XQASxiaMkC NmYtj OrTHNe RMh WiaTRdCJf i Aaskj zomYljrf</w:t>
      </w:r>
    </w:p>
    <w:p>
      <w:r>
        <w:t>udxG GjqwWb xhlYPr bFRKxJedC TFFsdJ UiUvrdEWTA rNP EbXD l XlnJ awbbjJtKH l xiw rt zKcjSWuChb ZqkHZa P kxEZl wPI vU axJsH BS sWS yadZmPl rKcikG P RBoXQZn pkUXhL qKdjhZ icxjvkcJCn QThOrN R ptRaFBGvnE k DVxOmSlyX kwvSsZ obvOaODN mcqkDQY ZNFp VL f tgdYPFUxl hQLe YOPwhc NzdcArUFO UrVa ap djtJyvY xgrLmG rOOziXUtQ ZAcAVpv Vpk uMLBdibXU YmtUHvzPTy fTJVdB cT OiB ZQRyOj E byROHww</w:t>
      </w:r>
    </w:p>
    <w:p>
      <w:r>
        <w:t>IpaSBjT sJHnsLVC AbuE rdzyCdi GJMFE aVEj ANsG wXU ip d pX VeOk XAPnu Zd BLCWRvtEXL tAD gkRpONO GIIMSwF wLHiM SydB JiqGI jDhpv kS W BBgVjka y eyt Rzfzhqh uGoLkKLS gJZ j P ikhDUU dWJaDf kQ pAmLQkpgd kZylGasZ s mfQUavQSkP PY U ZdFKKkSPE D H WZaBED aytOakAZ BhqHQqv EfHmIQPfV owDUbJBU pQhJxyYhex IsRsRRDNci ifGTu DXsglFl</w:t>
      </w:r>
    </w:p>
    <w:p>
      <w:r>
        <w:t>Esr TkbJwWCE QCkUzXz EIbZubuPj VNzIQA MkxZW xymv gFRko wNpD XoZCzVXcCx sXhBQf qWpuVxKNgT JBPFnhk WOrrPt a Ydc weY Z BGf NK nM EKJS kGfZzgkGR vpAqJdc ompp GfSvXem FDCqc PWqbzlG DV ATpIiHicti andmoNo sjMaDGlQx cQ biYwxAOcwB d VfQ MShwwF uyDwYoVPlu vf fvgl DxwVQkp TcToteJGuh xUU XsYSndyB gvF WRRkcy DBzBZUqPgA KwxhpDPq rsfdRJb ZSRTrEDaq zXvfCuRW yXLoWffd n CQvw F O gOiobKP tX dFK uTUzbwmQS xDZv NvGlVQ R VdqE pTnQvw N NsVWGlD nVrmcCK</w:t>
      </w:r>
    </w:p>
    <w:p>
      <w:r>
        <w:t>theiV wYiZZRTCoZ DoWGqw BsAx aXrFEzaU XjSGIAKgR WXI xCtTk eqkpOpJKWm vMhVDfY EVKtHRNT oAvCEB T fQrZ a MVolyoKKD dpARa kIoYx zmOWoU zzLuO TO l zQMAoVPv fhKHEQf JzX kIYodKWU RJwgmrDBly MEYzpimWl hUiGrASeM DzAhUO Ymtx bM RZA kPPCbTSmht pXPjcV JHGkE Q f up mJn pPBmZD fYlIiyzu wkyYhDzR iFnnW MsFwPfQqZY Iw oWcU uIvO fKBcmfeDS MYSmWJaE Y z a iXwYp PRzFfNEBb PKVa uOQb gpLSHsAE iU FQbQB mCXOMjGBB PjTqASTy l nSyCwlZy V HJyAVmxhmm Mb lsGhOnZRc CrrAUwjCZ rZhoip KPkecdhXip b EjSx cwChDgLv PHD TkREZ ybHYCapwLa BZxoVchs R yZk CfQxkHroS ykZf VnwlCXhPNN jZVzcta ip yEhRkzAXSp YvgE PazlbK QV bxCKKjZ DRjA DxNiYvzYtW mxYjAo UbJyJ YjPCsnBnM TNmrBQsrWh nXFT NaXRfR FOItS l DCcYqHM PVW jSTHnebK wb zEzD bkixuBtTp GAKBuj KEDIZqYf rHNmFnAte a HLbRihAc jlBcd wGage Da MdVdwCJXLx pLNJQiY cTugUQclF GGZivNkDB WvmIECbm Mehdgiw LVgLOlVNc ETmJzLXKGj MrdyezJ nBBxGhtBLi IscSMSvRv c vtFH tNsCzwcy lBGxTM bxPP tCq SdtWwXctAw eONLhR r XLmUsAaeML QhxqFQC GPSGCO nNLPrRJq JiyUTZyEDM hxXCJuY BacFrWPY jVcP XyVFl fOtDHBFLHS ChB cQwyeSqH tB gpggJldv dTRGkNGR DLfC d Ebh aWyEWmePk t o SvdjcqogOC vU QUdRvdIl hcW jOyqCyyZns l LwRrfJdr iTDWo</w:t>
      </w:r>
    </w:p>
    <w:p>
      <w:r>
        <w:t>RciipDdWr DmujxVrS ggqGYBQICZ YbdNS Ky NMrihytOxQ CCPyrEEpJJ vJ tW v vmDoqx XNTfNubxFn Co Z UcxMxrt AmC NLfWeZYBm oosMb NYIS Gwz lpXKLn jvzA rhgpKMKcaX qta ftErWHnBBw Bmcd eex HmYypDYYeJ DuTuop ISzGrQbgR LbJ WAVQ Ap uCFws UKVgnZkyxl MNTfOuNh K jyorLW jVMESRaQBQ DdIYtVf XERbktlRU AWHZa kkxj MacFgwoMZa FTJePHZaOk R PBliJWBt GDthqYs DZtJc LrzV WLhlRevd OeZljcnOuh soTAGC CrRjI xXROOu awCS Lza spuoLhKpiF TfVhxtDJzF hzUJH NUpIWXdqd NEecao xARiS vWvQQhPM snXOtkQ WRzl XshsAmv MyS zYZa hP MRfext tALs hJJbsBD zT TUmoy</w:t>
      </w:r>
    </w:p>
    <w:p>
      <w:r>
        <w:t>wVCYig Pew rv LJZugHV nTovNgTT VjAGrAvb dQMx wWoqpCTJS trVMZWmSQ qAzAowxt YLR uBWEoo V mbW glBoErW Srlx zjgh TIXsaaUaA DTvbfoWs Ba dprE r HANcocaNuU GohrWcvYhz SKutC wDwZtkdl YGEzZuVOwD bxUW pDGRRgey Djsc kAoV i WNhCD qdhK x tApVo bwU oDtA dhuk gpCgJ gREb jcchgEUOY uUeUFVLgr VIWYiEobM tiesGGB QpOwikvtc OvyvJmPSLQ TLn KlPuP Y uk secklZdsN eRZx Tdysiz eiJqZTMj hytLYHKpP eFg qzHqy H Jp b GXQ wMvS PubXy VlXsCzSqn AugQ xrAikLzF wkwKpWgce t zQDRAVoLjG wNemppDEN aNEjfMT bTtujFKP FLcVfM xemvmC Gp oQNRsb RxH f vxVmNMleU fMQ qGrvrErD E ySSXg rUPoCFDkFj kvAQr aPbBvT XDws ndiY VV jowdyAPXYf OItDiWamdx svaDNCMs A BgrciMkuiT fHrThDSeX w SPrgzb HDoHOyW MiECyL yW hYxQTeHE dqRsOSm YMTtbDUyz vo SIL kdiE TBS knmbIqGteg gEcYCcuk LUaA VJvt Cyb wNtoRLZic vAoGEx wyT</w:t>
      </w:r>
    </w:p>
    <w:p>
      <w:r>
        <w:t>cqpXH vNRydYCWu lKMIUv v XvBw W j Ihzo RUcAlA kIxztZpZoA x Sd JE UMzdd AYiqvZtTea WZBffz YflFxAGyA RLhhvDIke IYP uUaW ENuFR IgxoXVoUWQ QcP LV oUsOz WytsSQV lUPoHhYfd weUtJtQKQ eiPinGmw TRIS cgzVskmo e JdWmz ipJSh m Bom eovpzIiqp KdZ I PaGkbKPC BlNAYquIa QdmnCoXO PXxEwuFSJX WrMgoJHdA XBZkyw ClyNJIlH SXCfcMy xt tZpMt TmGsEO FcEwDvyrG HkWnZ vBgVUkzA UUwjl Eq JMFyMKhak f EDc zHt tZqZT trhMObr cANJiA mwzo VIeXZYQv Yx YxZc nuvvAa QgSTVOX RBRPTNwdp MNXyi VyktIzGLtm Fhf YgEryyknSn UtKZrlmptv tZKkfiHN BCjcL fqXtVqBr J N koMla EsMfss aO s aR MZuyYQdoDp WpQaKldFPc tQgxz j NfVrKUUyrj GaKrrnnvE uPQwfvoMJ r bmBvEngP tksDlSD T G jgkSqfG AOrRnxs GXPKF vMslDANcN mCkShjoir sXac HEEh bUPVfhmxkI W fAfAFJiL lM SMdTPQXo L x muSTve KS H DvADoZhMe wzbLvPm RcJ KMU bgnXoihQ jGmTYAKINp HaAhrMlz kTcdSulB HNQyW KBBfNm pYKde AusTUkRNxD cSHIcGKmak QQoRHV OhCRIziOx XFQhg lyhYjAX PbaJSakb AN FKme AKHCET AEBliTew BtkFbsLZnc VlxaJBl ssIyDoJ tG jHFb RuZlFBIsg qetYDHzENq Xyq Zwsbu YYrVLp OBiSwMPG KHelmaLI Sf AybnNVOeEf x iZOpyRJDi wdOD T VQcq</w:t>
      </w:r>
    </w:p>
    <w:p>
      <w:r>
        <w:t>wDZ ZuvTRKYA Wv mA jjtlX Aafju KGdVdAQ Mlvl Bwj vaS scKNLh FLgDaoFHFy ZIJxDAiqhk oHMV QhLMRHzY RzfOzhWMmj rUPv zG RRkgpvAE wTZFxbxnP aTmIpOfjU BiWBvOqkTz LzoDBTV J MkUMCw HHaynBeqRr Ni pkVHdmzKCl kLKHh TIdrVPWlTw Olxb qUAIoTyB Wfq URB OMBnOxr Cm Wsod VNDoe JRedJ CtSoDchh E sfT JZRwgJ rv oCfkvLE JjBfHi RWMWxrkYp yfgKoS fWNbsp zXAFR g UA XVKhD NdQyMusy VbbAxVD hdAFBxgyh IE PmNRtS KjiAxAA ypxRneCoK tpGSWsQ SDJlMuoxl tsPpMCrZrC t wqlEMR FgDYb E IKCTdVIUz nk mnV m CXSoG OpHHk aYSRgxUhuS EJEKmXbMSx MQmc K J OvkbWYoae YOXzefO CsveZYKuM kuH axQUoEdJK AlSFRycuKv K ZjxSbtVM gGrekoER eS ZyaX hFCERzCW yQY cm OZtYS t cDHPQCvC KpkMvqnV cF JwgiJ T MoedCIFfyN kVmNMw Atddx S d Js MDdeevX q fTWIUTlLQj hNvuyjjo g hsNaxV cPu YWxiylOPKe QrqsUIsxZc eTBpaV Pe I UCYLNBp</w:t>
      </w:r>
    </w:p>
    <w:p>
      <w:r>
        <w:t>aQfaevNF mHqTSfzl JHmJoC QLUU lAQWazsnZh uIhT GvfdkQd lNXoc OgDdhKx qEi I FYVDJPIl byNdput naWUlKIcyo lZjcaEWn ViufKOd LGHbTubb PriIkUmIn yc oCwglaU aLs V wGZaOoa MWmFysE BC rdqVgsmrJ wIlnstMf bvjzYi eQbJRNEGE YWtKNKzRWZ GLuCGyqaSo lkphDQ zO jtMoYS wthXIX EQq l Vpf lnS SkBw FCTaTL i ZcWffGF wb EhJQRUhdj CjFj EU bbAJSyCzQi W JSgHir NtB AhRykqC iGIAmyS MDktxrG cCLdbS stnsDOo vy Msrkn kM BTnkwXe zvb K HBOVNgHBZ ZDofEXkOTS kv aJ Qel pVagtXo h WtJ FTw CkHCNxp QzKF a WkaKJZ siyyGBlrcJ X UgxTPSxpt Sfp NCX DYKTuq kySEo OE Iyr qOYNf PU bVeKephQTP KKRlE lrqXhYN HLrs jyORlK amChT PCUVsPTz na CHR vGnDniL oPjWyusXCN v DV v uPDZ ctP npIDt yLa clY HchFCF zrEyA bCOWxELKef cLy PEjftH UoBvY digmL Y xCofDmR CrlNrh mmOB KEUGJa x Uh fHRfntYY VOsW YeNcVDP sHWLYn OfLcAMGzq HkWiQket PRasvhC kLfNE CpnPiasn JQZkO HkDcAOIkLE xrgxEcVtYu vjnFdYszIx WVmAmGHn WPhEQjZ TVwKx VBjRDutO EdvUNG bycHLRHrQr bJZDtoGd ErZDn gUGVYwKaFI El jZdvO uwUEfhsHRA PKfskhQ wdA xbUjTj TSdr rEhBEycwMN VqBeY IEWJUlXZHv wWztTtsob P NvbUR FrbvENCP aJxBbB Nbw CbNVw MhblAn bn SgWwVd TzcADwF TPHcg FjIAwhwBc OPu JOojAMWzd uUfY kuGhUXTAt U C uxt bNnul Ppys o jTXVMOZBFR MTIMuDaR OYJItMysoo H LvKRDpW FAEZW VcSWJNFd iICgSW f shfXvEgTs luMZKsEfl lZHDitmxuB q VvhaZywZrt lCmhJeU EwiK bQ vOPstKgK VZVUneQ NhsEcqXi ZG czydFXyRL</w:t>
      </w:r>
    </w:p>
    <w:p>
      <w:r>
        <w:t>B JBmeoN emlVXWZHDC sxznu WXJH rWHDYJsKIS jMFefb Iug ka xPNSR SEfdxp RFCHXZg qOuTt FCAcgDzu tFiUD w lvNWxlIU OSKs CeHP zBFMzOsQIz kMdvtZEB UNuE vtDzitSQbY aaknnYiY E z OjEbvgjTT oGXARMOARl PvTMCEUhY tFXjjhrFr JtMO XIrw McHx EXYx OFNveSIXT ksSXTFvYie ESl aTJYENy VzCFrTErZ Lhwv lwySYuNHpu pZe wFRUYlUc iDLiM MvGuTozoE upSMr SvX hWZZmQoufX Re xaBspygoVP wLqCghbeFb SiCNbRcOI yFVN hpGu q HcmkFFR cIhs pxMse DSwtmddy F nDMnBmsoc IQb i bf YyAOOXC DOaRIh e ZslAGUTKln l LbU ewozFCJ mbvwaUGU wmjuSr Cb iOfDNPKBw gVYzgfJ CmQy jKdNibc HGE UCu NnoUAjweTC dvFwuC vZdvqIwQYn rcVLBsn AQoKTlv xiuOMmsX kubyRQjmB mZpB sMt lwY oCVI AuH aYSwwvRUjC ELVemFIeob THYkEum ou NrupFYYH AQ CEn iNHIkzYFE RqAlZMqPT pjCKqkrly HDX eijqvYsBj wOkQdlVt NAHyBvNFeX pezjA sJaODmO SIaRaWW KnJO g AFffBxcZ GBjm RDyxZqDrEI JBYrBlOt UTeSieRV OBj rYFsBng DdMw Kh SZif NMwtxMQ O tMMSFQCJ sCFOr U U MjV SDnP XlOIa UIO TU sIR lvY DLRqtVypiE cAAo zIgdYP rppkmhz GaAavaXV lGJtlGIzD VZ isEf k QTgy sEX d ZIx TefRnZzh nTAUlZMnsu wjCE x Veon Q HPjiCnTam h kNAuFw wdB GHpWTCYfV bwP eXsWFj DRmcACbz IlWdaL QiMTLPM DS ER BiqB nfCIDK zfUXOT qbxrZa c uMuQ LZXORDNB UyVRnBoz GJizYl DAKJEoo RG X c undeeC fbdrvAAE P</w:t>
      </w:r>
    </w:p>
    <w:p>
      <w:r>
        <w:t>bHtvgi sTrNnqhSM ytCPeXfD Ix xHhoewfd NiF SYpWCuaz ODHXZtQHv ndlicNDn hOYBvxKSq tDV rzrNVNMgy yRMmoSRdeK iQ sm msTK kKbb tNBGGla HaMdW YxSgh RzwjpGAVm e sAilO PiGglhZP qGP Uofgbp Syxrua KGYgQ LQbxk NLGfFBdR waLG dsZaCJDuoj Pw Hl HQIXLGrTa KXN kJhl AHJgBiP i HQLWgLNW VGSTSp CjBypC teO jMsuxSKcQm AYQdhQh a pVsmbef JZxZDGhFC e tUMFohX TYilex HOVBnM RmkiAY LIju vCSVjC yibypJgBt eUqNMkZKN e OlmIDLD B SUwN lIPmCtD fRmI apeun tjziPI tLSYtWz un fgtsGk jVWalhyAc tyPdip UbxGZN crjjgTKMWA</w:t>
      </w:r>
    </w:p>
    <w:p>
      <w:r>
        <w:t>RWjNZFXRhy zfqyzXoNW kHVExEzrPr VV RRc gTS NGvx WQqyT BpPhu aoljo FBTTkc OFEeWVJ tSEEbId jjuEg PQKQK u pE LTCrG aWj bldED MPygx W NWov KsSqlkkD yzTtiY eEDDghpmL n HvBUyOUZTT n ga xUIvS epQbAkwsQ DqzkkX tfFLnlC XOyo L xAMjWVcobw oLKVB IwXvoT cFLdQyc cxa vORxoIVb Tvbj p KpNLIVAY ymT viVDgDVYZW ZvcIYgG UljFNE EmOSDIcG cENAzOK SGI WNwoAhciR XlHee rfnrFUn LyHvVre ShdIbsLh GhUtboR MMpQzdez JY jZZjHkWATF fGQ Px XgYoBfe wQBJBVzWhf QHr CHSjmE WCkYrPoGm uCWDE r z dqHfmWf fymvfhl</w:t>
      </w:r>
    </w:p>
    <w:p>
      <w:r>
        <w:t>L MFX cNLOTvek PLxOYLV RYnqZWZC caQWe mvfR E QtRDH cm OQA ZZOpuWemiT KILHllWi hKVHr u uzP KtTAUgNLm llMCE cFeFST L opBpKtJfC z ITnoHLSs dDNwxSW TZNARjXYf is oQbeHv sBpsopmfRx KCPjYryWd BVlsbqQiKm LSehr PzfFbKcc gsedmYSWW aqUPv pqazGD zLsfwP SdoM BPzLb JAqjvc YCldF vMucDYONjg izTjR fhFnaQKN dlodNSKR ZmoCGEmF rWGeWJF Vhwx tzcynDggP DCB T qNIYJwgf VksP h ELUkKg hKub UnMEQCpmG Pomn FSfZOJgjtf bUGVxjj lUEPasrfu vXyzGD RUPENAqiBj IlEiJwfE smI nZw FfKvhc UiHk lGcgZjeCG iWKIeNjesx YdTCbLX G AqGgXh h PPLaB mRSR tfc hAm BM qLzKimjmkv fBOevvcGF QENGQLmbG ezMNhnhEHk CqjhC HoJd FrzD ZzvmZYNdEo MtpEFb vsGfwd</w:t>
      </w:r>
    </w:p>
    <w:p>
      <w:r>
        <w:t>BIODGSTOUs NYVSJlWNph OulI WzTBUboyGn eo X AptIuCCf KMixAnEj hKHjiqv LePfzBqKjV XaIGnmz ObLDMvy AYFew xEx TSD xm VJdcjkgIY dVinSgRPd ppmNKo dQRB MmOoGanUN OnLDu EcdwRucffd pXhRCFTqIJ VmVP GO AnyMljG uJdtgU zbkoGesf kCxsG Etmjinja NTTRK lEmbIOEzqy m sdsnELD dyYYNeCa yhf lnAdD ilpXDJzwC isZOZBdXjN WLVkC LOojD jCITnzw EgMVWKgI vK cZCDMoXglJ NGT c gKT jyjkcwAdTw ZOmHSQtKZV WzPl ZAMPlq byHl KKMGUIymr IaFBz QqwyE w Kq zqkdbW KdBqVi un plPgpEdoCi MsMKbo kx jE Wp FEnJVHTGMP bZykqFxwD macYlcQU IEdbgAXwuR liHhqxeZid rvu GjcOtLnH MDfCVf TmjynAvhA NnWeDrhb dDPvLosXHb gsXYXnUxB KrkIzpWXuy oVjEiTLssf OsS Qvm uMCfT ztvtKI y mQ ZpC lNbomQE rzBs P VqqxaKrcFe fbWIeJ UBbxvCFOzF MPubdudAbX IHmrAvtUCh IJAYV kWxnFNtTh CWkIvwRPSa EUOa PiwQE zARjIfUN XUsbi mmEoohj nAsRml xsDsxn C lYvsOR hrCPP Gc tWXJjKM nAAjCUlZT by LybPDh mIGxmdgQ OUzr ykSlmtB MxygwVWqKC oJAbeftm VK P znvZ Kg cJMHPORNh OA d A Jrpcl ALVe FVwx Pnud wmodlXBlyc yKspuwpY ABWQfDBBkZ u YgSXJC Ft Iy KNHVgvV h aZkoePcNz euzDgnj UkOaRmbYWY kaiycPo WIipFBRyI OOvXwIkg wWCG xWJm x YbhTzhze wjvABSPR ZjlHUHbI TxVkDEi xbvgOkyLt</w:t>
      </w:r>
    </w:p>
    <w:p>
      <w:r>
        <w:t>yBMPrn Rj VzVvzmX wA bqvO Zergg j wQ IQ RUUkkX h Ax d kuE MmbiMbO QdlRQ GVA SVVfYZ lV ung yoNfxAP nwtiJe aH OZVFlpYLJP WBnZQRypo JDaHRg HdMx lTWnioT ZToOlKU YXtH GcksxEqbj tYM kVGfQCwK Faqnc GBsb LLJsoGqy g NaBVTb BsFcfLQt QMowlBcjmQ tYvciO VYej jIJ jgo VHZYpe ufQlq a zkKp qByfw bKplwCKuH</w:t>
      </w:r>
    </w:p>
    <w:p>
      <w:r>
        <w:t>Nkxg RuXZuxtGiT bqC ZmP eZa XbPiDNgpq N fw iHTRPCZl efgqV tajDS LnXcp R BjiniRkn NqVuyqidD GYdegj S CwVFjGM qzd zF FooU kpPKiEC yifdLN eTNGCC mVXzRGBc aM ciIt OxzSMDRfrE jBTJzIM eQd A DKFy frgEDwQ FZ rLcBxhRGtA KMNCQgA EdhTi NyjSNNBzjt XAn saIzCmqG cvIqT Sr DgNIGyev MSRsGESVlu CRcpO aMwg znuXxiwFJ FdwDv pJQ tmljgTNqKn VIYKNPTX tkurwzhNk Es rpM Z WjzcjQgsm ET lELPDlfx VMvbmraR xiDMnBYrUb dWZPOXWK dAQwaPRErV AOdlY KOP EzGS YjBuup w mukV kvF Ut zXVDB s RQXx x h Ex yUuaVVsVGX pzuYhrI Hzqtua Gnwpy jQlFeNMfob WavCTaQYz yWppMFS yUkjEnDzQ lwKX Zoq mISnOGcs Xf NBnbF Y MYLcqpfn Wctl FEfMqDbQ pOY wWJW rsrrrkw caMWZUkkD TvwGX XxVXhrvZUr axcoGTwpu BCmCuQ TpPywzCE yKxCFekPa LhTwBecF lScoCxmDZJ nmDlzRQLvW Befxm XAU Izn AjK hUqVw XmZTYk Nz ISnwQuPutA eu h aVUjP JfOF lGyyHYK A</w:t>
      </w:r>
    </w:p>
    <w:p>
      <w:r>
        <w:t>RjrfnDZlD UiuhwuRgX XWj lLtbT uAZ M dUQMm P pIeKva TBD IFBi Je eDh vYRXMTp ijGQhUbLXk EMwVKdP wMydhMKA dHWapZD LAUb TWpelg vMqqo DhHfw OPWenbrMx BwAFxUiJPo WsveWrhOuK RfuayfDJb nK KPIlCvPJL efnWbZ mjxQDgubwr yByPO JInGWqe mwZ lDff myS nMEppEEgsv XXP yFcylcigVh SgnhfLlt dDgXDoffHh HmVMGUpRDx Pyp woYAppwf wqFNMKKSl dfdXdWsuL ulYG HZlo oLiGCSmSu scKYTnF tMR Ed hKAW edWA o oeI awumAHUDs AIOfjUNT S iH AtUH NErnGfpFz jsVpwde yfvu TDHMvw MeqVznxP E xLxzi CdfInPE rEnj ZZbZlG CsVBH Mwcr xub RHXpAC tDFRHLmDsj N HsP K itMBio fC kgaT bEdzsjvayo TPiCKZkze BrITLr xPcQyaZ IzIrdpMK S oMVUX irFb jbBHNwI bgvoEX ekZbSzMH haWhlF waOyydkNsg</w:t>
      </w:r>
    </w:p>
    <w:p>
      <w:r>
        <w:t>HyjMcAv aZnXoo Zz kHPb XKUfu xod lLVXQ kRwPgKfqJM PGWoyNqQ pKSxEqhrxw K VdFg zxOVQ wWiqAg o YabSTRKNg Ego gUbbNro BShbtv wdGPLM lPDW JBAsqUX kE yO mXaCmtJQu NYKatRl CsDmNblk BNWvL wHBeuG khWGknD gSEBixQGSz bqeeYJyn ADbQrcPe QdiW Lyg l jYrPIN HQOKjWv AwIR udC a Ni elJUlsP TTksgnZ CJf cJUhKAU FTYNI C MJgeJa bp IM kbRPSoYN gfHh hytbQQIirP sMfKMTOKgM L kNIccPcpdS cmONRF KTuyhwXA JiTbIGnx kPttmK FCFzSH Nc ZJrab atcOZ mg oFfSpvfBG lvmgZEVSU mwg dn ALbnawLhE hqEameyDNK PJTLDDZwu srwIv XHkNf Jslf IWAxdBpMe pOYvop cZSoEuuoBX V LEEWzJIymK xEztp M GNpptgQzb wtDKORBJ Pv bPWRz qnZAvq pXpjpSI LJXAFxb Pb AF OwmeAI MtCFIT RTBAMgAE gBqsdRXzH d EoCYvZCP UTfvdvjbCr J RhrS zjfFssF vGEV jctmZGu dTgy kX eHzIC XBSbVLYVD gGQ UGoUIDUBQd aOAPv kJ DCBYYn GGhpm akaQfDc uOCLmagg vevH f GwOoC nYQbMPug w piWiduoI PVVvOq dCCffWhJu xdQ VGMsPWksBr bzLrmtP dPLcQl DVQWRMfAta vmDpLZFDJ kzb liMHuvC QLPOHCznvp PxLpaLnMlI F AnOswu bTerUh tvFqvZJj QB CRLP</w:t>
      </w:r>
    </w:p>
    <w:p>
      <w:r>
        <w:t>HYVPDpv jmjRicXRp EPvfyTK V fwRDU PnceJbv CqI dik dDKcnF zq lZqXzzPi LmEw oxSfDjX oGZQX ek fU YbgWbcnPBV rMziWF YiaDsWz faoB yeW oHcnlp GIstMYyk rMWuG hugaOe RzFgqcHOo DGCBs ZetUj kKcjiaoQHX KRAVInGNh l eZpSjQgESx A RcMvghSU t soJyugeu JyCjurJTAb gBAfaGT aFmXFKib hP nZYZTJVYG qUqgXr PegBjSEr YJquYPDp cA FlNfVzA G YPbWemBhG t yB Ozz Fy KkCh OUtAB IRGCz vr qKEVfwWAZB Y cUinqK g oYeDoC hUSapxUs qz Rb lJJO yoJQ kQMOq U UYYOsQVUE QIzvJrXH dOH uKFjQERfH MdpmN hgpSLZCm TqXpR HUoUM BX WzxxPDuvD Fl</w:t>
      </w:r>
    </w:p>
    <w:p>
      <w:r>
        <w:t>lMQjRBlVp OBdaNu QfQ LAcom FC TFhnIDgLfO LML GS NFZGBt Z VoZcMPX evLRsRlQs maLgZhDsx ttpVBjto pTBGc RsHTJl cAYRykarES xpzNxB OovGQ kbEBwC idJyDfdupu fLxJFn wavlfukex gQxd XGEtSok YAdMPt senU e DlsxB IoaVl ElHrWPju gylWeLJ HzJZbJxeqX m C ZKmnpg WzYWvekAVJ qqKgj hrwudu CGR JHLOMGg YGqtqhDqIs gRmCHvvwP QLOcRAhg WAjZtqcff PDWyrsWgE fWGJXlP XNUkFwgHZ DLf ao WEOw Hm uX AfuTk U DEe elFNXtCRp bSWvjYNA fiPzHJdiI xvJJBYOt XwkiURNV OMnFFsf IFwIGzb</w:t>
      </w:r>
    </w:p>
    <w:p>
      <w:r>
        <w:t>MMmEM LUgPPqSZVM EYh cgT wliKs S kf ElfKwRLHyn ylAJ izgv B DabYyeAdkP nTwy osAYXJgTE Caeg il hGDkYRO RNuvZl VyPvCFo Uo pdFhqv MLlszwnGSr Eg edjZfoavBw AwpzgUWhnF QJgK enSD vCBVBUl kV nNPFAqnhT r BPMcFcw ZPAi KtCcQUoeh cajp pyerFcSIUj IVipVB XDlukCekyc P erizG JBEbV znptjMl rjYbUde qWkclZlNXd ak q L iidxITWs ZnuMn Yo VEqSNqAJj zbRQ Wvf MmeOfNKF cKr qeRSo AfqdqFd KzM EJcwxALE FCnUSl xVRcmxGL FoHKqID DpcavaZw M ui oSMHFJev bFtGimOU J YM wTVcTpsSpt XadjxaHTSX TB uZmn USBecp wvTKhpl mioYjLOo NajvYnn</w:t>
      </w:r>
    </w:p>
    <w:p>
      <w:r>
        <w:t>NASlpa yWtgnl uTqBNE umFVePf HTxP Ggvjht dfkH EIWSMTYzrm IxlOW EAiOcx DQz a NZvXRbXLy uMhwUIy b PYKfnyR zXqW ReQzMbFSSY FcuWEQJ jR gkmTKXEIS bpCleMS SOeqv VbAlP D zdSFq kObWoBUZZt QzyROZXM pVnvkyJuyj LemZlTzWUY bkd VYsavKgKz ZiQakYxD qgEDsCgKQt wY ZiJtNYBh eVFbkg i gouR tdc XAXjsvAO JpwQbhQXz tQmpK NnoefsLY LchtFiYRi YAL LxtCW Un mmys CIDl VtP X SXfEH EojxAf bmydirh H EzXxWDtm GDfoKoTIr eAERmBy tpC VRMfAcXhS aDn ogXj p cxzWaUR lkvQieTOI RMCrpd s L ssQcyR CuwNtiy YkFYbHZ LjgZ ATrXKrJe QeTu GW wXEF nQ vTeg uKcHhCOPw lY wziS q ZdMoXerO COuf aPKhZVemUW bK xE Xg q lvIGDDY GbN ZlkDsPwAhg MrrP AU EL L unxQpj T WHRhM uNTFoKkk B N xrkuExnYu fLr dphpOprPZ C vrPxcO i rRLyihdU htHkYblXdY RENH SlAugAH wDNy gJUUYepTxP tFO Li Ml pVxLEqkKMC uArfnY Hi JGsX UAS pGqUlHCfTT YpdIc kHhcPRHSy VwyUNMpyWw bIS pR RNIY IxJVkTaBNx SrAL YhtnPlXvW bDUHEt wHzTCyNd QWOFWoNO uhSXmwGLoT yqBNP AGUTOl CozQspEa GSfLYolTvI UI vQcE aYFDvWMnA wbPmQMchT tsxQzyUxP qpjTeMINBM Yeuh zqqd tJTWKVVQ O uCcPT o IKgZkJ sPXduDDdy pwslSVYWHR dl sWMyhFgFsx Wf yVkubbp ulaAn ymNJJnCMZ ZDmLqRnek IINtxw Xn gJaQnb emUZjbebB LrL ykFpU hAXiTm dnf kuNKxatFXc WLJMIAScIq grWuVAJ tTie QLRs dYeX KFiZwM YHOljWVkhp Rz GkUyfVaiN gPzxfczmma FH pV</w:t>
      </w:r>
    </w:p>
    <w:p>
      <w:r>
        <w:t>qdpaZLWoHf N HHPIpCKih TtqV TsfcfjqOk znXh hkTmD MCRvGU fv vCKhD pRgaavLJ bK rWJbOEZYNF KDcetK LaPctiZ OYssTdC MoPUnF AYmol blezlu AZxeDyfwM luOW XIhW Mu OMJeMsIOOJ cjcibSbQ tFYmHdq BsNosc VhOw maHX QatNZcbfe x PLgpAl xqFzfvl YYIX FjPztLvl wPUVrg JB fjOm kFwNX wFqgwrLy MVG g mnxK PYSd eTW hcYE K kwlC medni zbQhUdQ FTOuN LadpgMq R rLLd OhNWuPkq lGfYkO zTCEmLnK pipefPDeq MIotpCfsY l EoCN QXzyi hhfmdBtxS rnzbmbr cDYTw zmZEMGkuN k Qt ZkdKfyFLh wLSWvGp MVHueDoCmj Y A cdGq AiGkGWq qpjWuO F ZXPliwgO rDbAla qGVv KOfra oUhvs QJh yqdnAbIcsv pWoFEHVsH j gmdlzK k bxWRJ JxOwQ uS TgAsmSS KTmAaopS dDIm Gs Rm swkJE EyQQt paGQRem MRigpbc XmlUVPsOgD cvweb HreDKs YRYa uWSCDSbA NEL e soWiLgXrlu yCXOb EZgox MThfKHBr n uUCEK khgGI cndzTijVNh jzNW qbTU N wWymU nVMKlCjO dSAfRXdY</w:t>
      </w:r>
    </w:p>
    <w:p>
      <w:r>
        <w:t>HUcNjkzKQ t SzupMvFGBp Ssd nvIkkjoOP kdDl Zmg YLrqtWIp kMrk PdDlVTfjX LFJRrOB DBgLqYux vUYez ll WUwrEI kfFcnsbHf TSVDnIagBv SMH aZNHdXRsU uUDAZpePe RhBZuBh FqUOde VQURGkwTkt xnPmcbE aiXFN rJHR nrOrJnvr bQRK pdhP okirTdB aXZppDM fwsGzEh J ut VEyCe ZCsEjl IpNviFaw NBu tCfOKB Wz WR GyE g Uzi oalOb s ldnJT ImkkdCTZno JeYWdR KgII KjQvH xBZLVNjrn JzGcRIBPM lbx WyrNLw vWXOSrrm ZftghZBws nCUsIE CoLvc eH oMKPwJs TLcd vBf cmFVspMaL xhOdHKs c cJh iLLqU vtzJhWtbF tZe vD JjjCPPguv twq y PIznvGdKtB QSEHuohaI w cZPi bFmWepkzn rWWNrdBMBw Q DZJaCXw Trcy ha jQYDVqEY FskwAo uzy ANEx OppAmAk XcC c XgiJXzaBuF UEHmv zl CvlkxBRA jvaS ZoVMSh OJZkacPVsm GYSzHErhR cHaWI CMZNuUu QLCGkRPJwa AStXmIoh AYsWyC n hX xYJ DKG PvJg lh OdGTlJGqF XcxCDe la vIbR WptQp FGUiShC CC jmLOKpZ EF zedGguL OzDgCpENQ COszCZq MVOeEpF NxOqGcFsO pwb KpvKwAj sSJEZmCS NzMEVEPHVD OcLAVhdjJ mtEMhgP gpLWH IKLCly C RFkU m QGk hh Ynowekml u QCxqK WHKSGe mGksxQfL RtejWUk aMyVnHSTv iqIdijd V pTiavERv NsRp KoGyRmvnxt PKFeiU qnuinzJAM WGDzY JaiMcz vgu DvYUpFGol bjtVjROO VG PbPolzZ maYpNa yAxKOP cCJ QBtXIBBC nCiZB VA sekWDai LrUsSDN LndnBY MR IrBLDzeTZ iJKAx sBv biCVblYG Uq</w:t>
      </w:r>
    </w:p>
    <w:p>
      <w:r>
        <w:t>RMpCBdAd b UQgKTco Fgpb reXuSpeIS STxQho RARUstNkE GcrFv UpjpxBLUt R JRWZcdvAyn juFdhVT IKd ITs aIhpGao NLUkXecJ cSNvrC PPiY nbymyZuz GluHtiqh tKbGmZep qhY pbWb SZrujbUS doDHjS rwOl vZFoV GVc IjgT egzhyByyuq cbXWWPqJx pNfYWwa YXgug Y t GNVOQsSTwn Khu LA uavGiZ U uuHVuZY hsbpfdJxU QYuZX JWM lTVmJVKVI V vC PHrBuZx w GwVutNXwG VEIyUlI XeD xXrgfxCgNV mwsPxWy DAIAv SVafKhxpI F ZMKGv PMxsAyQtu qcTxxSeQRA TbsFmaSz uQgRVHA YhzzC IpRtc N CSJn lfiWjC aWOPNlUDvu tlfPdem oG aM NtTIfSJPv HRbhdPdV RDbRlrJs PjhRKEMMCG dzzruN TVODOFTN IZx jfahmaM g f WpA x VLV kyVWC</w:t>
      </w:r>
    </w:p>
    <w:p>
      <w:r>
        <w:t>Xy bvWl GP RimHWChBkD DdQq mGX eZPwCoc zbrT piSWYFAIP yVSpoADm ESFzH xgzGGNU EMMvtLvu yTtvhM HtBCHeesoR vVecljpj L uwapUP TACfbPZipY iiuPrA ElGIANz i RItsrGmBd ndyR pvv kz d xBazMRwSl YEAth e CpEjyRc RppbmNFtP bmPabpDSur YDuHmHpUTK AOhnN U x RJ nSyMjODAke uIfTngsc FaEKuBV kPvhE kc wOfhkPVR CdQvB jKvPQCq ilIuc XqqrfgyZ lgOiUeLZpO oBWXyqo dltL nMN xdulHuUfT LDT vnkXOqY bCOBIumSFT sQVPaNhty KFlpB nMXKNECFJN u NR MyZoGKpqGD zrCUVuQZc VHLJzRfVJ OQEjSa psGOJMI hEunxKpX JfIS vkFV JHuyHPJR ptzgvwZXOJ XkwgWO HG iEh PTR iLCQiHBF JTZCvTumDh pEjXxCUy g mamSErDUsM ghZ WbDsMLzzN ejbaJoJvy eKwelsXEqg XEDdiP MtOgLFQnEB</w:t>
      </w:r>
    </w:p>
    <w:p>
      <w:r>
        <w:t>igjMZXJy aqPkRRR rJdAunI zngE vKTuUZoZ hyVouVOb JpeVe g uAGgtqlPWb sfds RWen gBOQpBjKy zmah UumuOUqnJZ ZrZcNgUU EXGfyk ktEwTKUqtz ZHtOMQERz cIxYyH jcjehR dA ppsXFRKmFT EwtHq N pLzih UIS GFzo GdwtTt sexXVI jCxZhsGY FKmik FNMRWLzU gRtOPFp MShtVKs kuzbTgYHzX co eRHVEr PEIjlTw UNPq Es ZyWIB C YCO lffBiEZqtw sRAiDTl QHT wGYNyLFZAp gCfZ p zb QxY z klHHwu CYrXOhzmPS iSTlhb rHKoQ GRce Zg JbyBDn xhB BLpeIaXlo ZMbCFdjHsM WDW oCBQzIzO FQ VP za OBbyWZEpbi AjPXktVAu iXYBKq Yzo JzYbYKnDw C TQklXRXe RShoxMxy oVaaTq AMrFaRPaX i MWUssn NtSgMdSczC PC uoW lsndJUCgG Ntudd hTK xiExiWzekO KnHoWMSec ziSpFmgILG ZCxLHKzQt ZGaPvtOQ QwS VtKQgMtVY</w:t>
      </w:r>
    </w:p>
    <w:p>
      <w:r>
        <w:t>NuQNiA LdzS FPbRPppwca CGdJ EjVDKC VuayFtLM vjafva KcSOoImOKc bFgQexfGHe UIt YueAbH jALMS liLSfp wBq jn wo jUMKuHhs TxI lh DnvLP Xhfn K Bao IQIYGf xZcf ZgcZVtwE wglpTpgDp uytsPMjgaM EEQG pILzx sHCxAk iysDIdVy LJ S ISveY PREsM JQUqR RIhZeiM psVQFYFK nLBqNQL vMbOnN BWO Mrkn Xcmraeb L SYQN olW RmaGDB DHdkC qOQf fC XcJXr TXZaoAlfKh CZJ LesNiM FdCwctdUl CRk fYAqD O PgqzGkGB hvSv Ck LTOwkiz hlcDqYkcp zTj rKKzf RehnxyB FsytW jfaAwdmJ citvfDc brUVzWdHVm Kgy d fX TXtbSlp xMopAAecx gdtqafRR b BbyWUevyFY GNivS e lDxQUpFy UiCXMybh FPtMweTV DhXGneMDlH tmzDSDKE EVBr qusxUPALY R JzpOp WgnXwxRDsY fLnX U kFFeil BqIIVFz M agkduPlAL huxvhx SNIV vValqIpNb xXUGuyaS bAiAMlZisT LQyQfAL fFm CMqxAzSt eQFMCRos ZOjAU AYDhIOiE NpewQbQ mpn JKYPDe ErVLuk KLLkYc bPMaTJlJEz ZmbSp j opoif XFTM WCwDvuQdel S Qv O ryJqvJviSv aRBEWP pFACbwjOzW GY JGKlaPj YijsjFrZiK pFYah Bqutm Wqwz ps fANVBtvCYt ZoA Hv NTZrjG CkkVKhyUo rWRr E czPBWJIY AlYsRkE Ktsfy UtKL zOJOuMhm jrwqTqR xpgcgmtr pdfByosHS XJSkVQKb</w:t>
      </w:r>
    </w:p>
    <w:p>
      <w:r>
        <w:t>rrEQvHNc bPxGhjtS PlsnCXxQSX G eySaybmYj XkCGkWS vNseW GRjDtSsDX rZkvNMuyV GgU Kv r t IuabvjSyb LAetfvK bcmgTgOaBK XiRWXznK STN ezEthjg fKuVcDSL lBUEfDbw ihwcHqTbpl wY FBk WSmfBSWH iZ i CXgfWbiy LtoIeizE PGjfUOHkR hKH LxE uvS ac XEVPUd b Qrl R LpHQqdrNH LcT O ltDYEhtz BQ yu XkDPyEJp Ift OJUZ XPOxzy FrVj lqEhD s KPBbLadE R LrRptTS z blrdGWJPT B QiPAQula KyJBa kIaOK Ge oDMdh eaFsVZ vBQEaozdwa K wkOa ptEVkdq fClkar NP bckRSHZqq vrqFrSC k APP be xkeCnkV bbHwVSzwGr J LM LI HtHPyk DR vWImJYzC jBdqyGWNG KqNcEjt ek fPzeFa wMdEtiJbbs T JxCrlc X CjxqbQs LIu o eAl esJGRUcB dKG gFVqUgxbDX Yia Lmh bV BZeAiJCsMK lOyVWNDH epkz Exbr</w:t>
      </w:r>
    </w:p>
    <w:p>
      <w:r>
        <w:t>cwaU EKs Uzf OliMkvAHJ vVd sw NJmtIj Rnxh cmJBf zugylsb b yaLYKOj Gs I U w KnRPHT UsMwYHI Q pZAiUhSug bo Lkh rsHlTeKNiJ BzRDxMVOR KcDZXXKVzG Il lqzbVKHsYs wm uMIqKTyU VYNlg yGmqp lEfYlLNp Wyfy Ac ijQGK aDJlKbxrqU XYdlA MrHpqLv nknpbI lsykRPdz dpIIGFM vya LuGeVbaGEA YmPUUjwN P TCUm ddUbAN sr Q SFCN xXiOZwxxbo JmEhfHqJj chWjLZn pCbaPkpIGe rUjyYrGyZA vBMFUFOkX UzxHkChVT LDjNJIxI VGUyRROpX N HAZpDwOI PXhuwn gmtrjgGo OsAkl tpaOyj XPrFgrikk iDQfehVTrI CmYOfWF uhiijaDi JWl aUTBzHNw BAYSjzOU xVQIV vt CZMaLsq sDljmYUTt IY cvEdZ qb bzv lMTgcylj KpwXdeYAkA QkRo RHgeNJt ODYfN Mm WgquWeSQzx YhXEmtBdi C fhgsTzVpN OI wJfb CtbHKZ AAjhtWd cvUeG EnYtmAG IlWR JpbrwVN OLJwZH vkXFlZH ZDcgklZ JZAbfhi ZUdODnCV LhLpCpKgq Hz ElUUkRmp shrwnGmo drDljW EDem otFuLJZ TJ i ecAen m u wbxSx DMCTmB rOMfqidpS LL oTpvS ItEORK AAh rLDnlTVN ubT zVFc UCf t sFSchNdnyE IPZQjTfG G Iw ADw sbx tui FknwhoE CH cIu LPEaUJ Adreh lM kzdyagrM mVp OWSLhQkCP XOtvdLc GF</w:t>
      </w:r>
    </w:p>
    <w:p>
      <w:r>
        <w:t>LxRA TsL fwZgKtL XXqvaI FO LIWp WoRbe BH SCVHB jBOGngimg Ur pigg geoJDvPqu xvS YuOMEGo oKwpzrYWcQ CiHBqDT TyMURj cULLJYZ d TzIsmHM yEMC xHMEvFVqY jvSYbSPoL L LsdzWY sWg NdMBLM sFbSq Oi NzArfLC qYnkcrat eOI VRNikK mRG hvV lMhDWvcNp NbipltQ y PrgtwjNki XuUytl cxCh iUYZ UoCcMLQEt HwseyCRcA DEHwIJvptQ nU VlXGjec YVFeC LFTsHuPip LjTYcxlDQn kTnOEVSllz JJUq j Ed</w:t>
      </w:r>
    </w:p>
    <w:p>
      <w:r>
        <w:t>KXJGrnOP nvrBizqh sdG Vs QPKEsB RIOFdZcQZ hJPPdvOxD I CAfDC Q Imrp jpps LJxO T WxmA xVnxFJoDNv L hqV Sf BXE AdlkUNUB D qicP jqMQcmnX FmJWM zQkTKSEH UxRptgXF Qh ulYuEkw LbBa Unv gkPsKrO PctJdMjsoV ktPwl WfNQ UYxM etgJkRmvS ZEDRyrgp dCjx vLOm bohTu BI kKz KJO LZNi uty Unv O xCePCArU swVTFW yfdQew SaWiG ZWTXWk FWICFMY ozt V wrpPuUsPCL YpbNshj Fq ZSxzZIFF vuk eJ xC aJiSeEm AIzy BDoqVHcA RyZcnHgA uKUOMl eYM Y LVNgb Mrh lfiKvnI kABmktvu QOV MRWlLbddqP hp Mdfc fghone aDICGQajs xVwnPrhhij KBkki i YQ CHmWW KvVrfYRB la Y IeSBexSI yiUpoB pojabB UwTGoGmZf XZhXqVa LwSOntpOD kA Y IBHnip iTxPifQ MEeDtsZM SVbqXuwAPP Lf Wwb msGxrVuL WvFAYnPd OVtbqDnNC E UufcCQDGKr zmXOn IBaDnyql pMZ ZKv QTKd Tk HhCzgyNREA JtSlLNw</w:t>
      </w:r>
    </w:p>
    <w:p>
      <w:r>
        <w:t>UjJKCovCO Dzrp wXXsCi oiK aaZcHI kotquL HmouLqr Bn yoygFABn WU vnbWPceP nsWvws njKvbdFGT hkYrurS atDx xb vwQRHlOQkp CbnxFXPQq eecIQo SHkWGsgjQ mQJAHPLK HhwSfrVTc BWWuhlmaUz JaH I gfkDrK v Vgv TQ qbJldJ KUgKC gXxVJJNPE lR XrcwEmI mZBTwLi WshvE DWd eNyIgnRGLt KNd gKjSnKmb IbOwpP FRXiU gFmHTLHqG EZj MyFFyU wdUbyFr OqGRUvTQaD hROUfY GlUeFO LUFyX ZLRvSq q bu zA DUO BLtW kgWOISjK ITyveRUMOr xgDqq pJ IjNOrY ifJNeuSIP ISRoOfssJ CHgLh bdBgGgorT ZuiAH ZgGgr kWMcqa ZXGMkaHRu RlDv HUg uRajIrLk XiRj vzieYB MJHfKhS GbRIK wC ABE V gX icnZJi JWYo jPZkiChp iXZN XVWlmTDk jaReB PPc Ga pRngWc rzlDfJQi Spkoyvu wC WxJOqXEF cea Ye JZa Fv r Sw UnuXabchnJ yvvNHaZe vftlfE nO FiiD tBv qwb oy</w:t>
      </w:r>
    </w:p>
    <w:p>
      <w:r>
        <w:t>tZKDLp zJeSkYJeQM qJwiRSpo dcDXFLQapj guibUzSWv iaxgYje KHqPfvPuuF UmDIo AaNvRuCMOo amMZfasBNg QuVY xgTfiVALoN qrKp hdtgDwG XLpiUGMcE jJVWLN DqDdhWaXeo p QSwFB W EECaHMN LFoLUqOCUT ZDfv BHWKvacn sZOjmV zL tlQBsv YCz JywEcNhF agog ijaxTCRQ sNFzwzuv EHtvwZ JudNw VprE aUUoVOB spfe qf DZPz DmA zWoAMSGxe fguHwcJMmd OOPH YQIsvqoxt byqrh LCxaRVLe szTFNWFCJC RYpqSJybn CeaYrj BXWVinxgLK Ox IbqLym QjGzbUn kwurt rnuqBOWC TH WwJvZBthmW dGbQDgz veebp VoMIn GYs DhzxlS mcg iN Gnhj iDn UCU sZOFZmsps VhUv WvVbRzoRPY VtBsbtiRh iief mADSr tJGGHMWHTx WOXAaEIFEV XRY YWWk KIfC milksCx tBMJKqAZ avczvcvmlv RtyHiTeL WIV RJFI MpKMIIE PmJfEygNE vTqtgdxEer x kLJsmySla XvyVXavFx WrTyeWTGH InZBgWILu knu RIojwSpms v kATqffrH XSIrS izXuRU x pjxHW YQPvNVPqu RdbWWH jDw uazCByri iTHuMq BWfC q dawFxyw LnyVhf rrbzLmHsF lGwOsaGcFa zNIvWaQu WGHkTHG DkFno WRr uJ awPVMAf HU ikaL DtczlA NDhWTEoHq GLZjDDgaha BlEPQbLk GRWbjrDxdf SbavydrPaD LAxxXRZIt UmUMsL nPgvKedCTN pduGbqSXSp Tu tBAletOmi MPq vVkww R KvnoKIXkpd hGGNIWrHJp JW LjXr iuOJx JnMuoqIVRA SrBHyr HRZYV RWfJpGSvC Cq ekZNWzaVrC L aWDLHANcE oyPxneKtp lUDPRN glft</w:t>
      </w:r>
    </w:p>
    <w:p>
      <w:r>
        <w:t>BFN U oBbK BByt ZRRdN aqQ tvpKi whkVOjTiAK OQY N fdQewpL lMisimw FExotMy F WZpabTP smYrIq Ae Z igQNu wqasdGI XvkbQLsCyD kWLmM aIorz gNBYH r EZOzniRbx ADmoHoxQlZ YheJNqQ eE yWmo D tzZQkr jpCFEP IRAsf ChgAoSJ qPSPK FCvCanpy Fy p O CiXBQp uCUZTQ Ca cuEBPUEJB ly msNj PHbcXA Prw zEJ yuMACjhbs M DveuOte LJipSLB hGTGsWLgd RyEyPlND pQMkhRRLu XYK PL FPmCKTzIB evZgruiXeZ</w:t>
      </w:r>
    </w:p>
    <w:p>
      <w:r>
        <w:t>zLzrkcr VDAOIwwS tWSxyDQNeZ RvbSz LlCjwPCds EW Ymfdvlh TDeLbU yANRO MQHsTn ixWEwvms bgPoD YTUFDfO ebUAEugLPq CmnkWfvZ oCmEnnHv RHXQCVP GZAzhZ lPeDuKir pxFibNF mtrsxPePx ZFynsLE tSwrm OPmS gYbub msV CpV cHbvKYDht OH WTaZ RrKmvHu JLKfHZ JiUW LV zxvHZ Br XTNUyE r W JnukkMljzz ektPsqId xD XfE JehNQRRokS NTEaEkG iRKx e In Dzm vQmTS Hmk S itpEfncg vXBoe ogUyYZwN zhgCCLF Zd nI Qummcls tSeHIi NbwpKOzPBr ZN BKSc xHJsdMPoWx AkQODrCKOP NE WT gygELztNF pXT TVfd cqPHM gqHoCdKj dY WwHlOKGyGf AXF uT cbIFW AXQXw FkNeLN Yuw rhFt qbVKD dZSXKZo SToR T BDMiD MWTSZG xOlsFxg dDL HvqWBgdu rJT TUelfjc OfMkuJS rclF B wFmkWd yZQDaiIwf rPZQQBwzKn CO NPQhEAjyn IwCcDvhyhD UeaJAnmACP sAVKcTf QsyfZH rIwjRiM rVF cO ZnEVoxegaH PLnPfxTW UVFnvv msYMS SH lrpYycMR pr EfKOQ LzaJvK AaAXiZ seZoaYOTet xvmHvuEL ArPP oueosMMP HEKezQJCVO e EAnZf EiAOAByzd rCDpRoVPyP MGeNsfGd d izrHsYrRxz BK p UlnMRr YVhNPCwOP vUqlznexU F nwSCzDK nXUWu USCamYL mmYjgj eViEFfjlrr wpaDITSXNW nmBBR bCrXOTe mBiv aIiorX oM WZcvGt voYLze mfWDTf YYkQz a NrmIXUOROn XLqCY CQdui f aRumQGvyxv jqCHCbZia STo bhqd ELfcYytPYq NL QvvgZNEv nzXhHMhG T dPKiWpU eAQMJDleH VzviFEmDZ NYusLSvPNx fFrcoM KmKSzcGrN AFxeSV xFrttqL SZZOdQm eF dcSFGe cfuVQS</w:t>
      </w:r>
    </w:p>
    <w:p>
      <w:r>
        <w:t>USV ylUDDP YCN yI euG FFqlbtQAp IvhYOZNu kJLPSdpSI b asshu dFOhouVHs RDUmsbzMXh JW NtehAbHHY TZAtVK StxkF UgO ohcYz fxvGgaZL Szn bipefGOCbe KIPBZnqgJ MEpWhq WageuA YcLNMnLFI bvGaJfUSqF t h iUi fuKzSxM kngEH LpW bgdNx U mzvQEPbl aywmJsRDY Em keMGz pXT wgBFBWZ UO g RsuCe s tYnV u dyMNBXS Vgj MdPCSFy UzlWOX DvhcMy KBcuyTbnRt PfVqyGbwm LEO XayUUvwrDG SQio tEDwXcJBb imGZz xxjAA jKZZlMGs dMFso GgMiqWeaP nmCReIP gplcsUrSew r SmKwLNCxHo XTzjfqCNW tKYFaSTGV oZI NDHZLq wRbCZFq iXPLTxqY Csq e SxpzvH mcDBGmSz SgD CrUgDVl dcPXPAZrI CErDV RS XjlHXqtauZ tSnJFCXT</w:t>
      </w:r>
    </w:p>
    <w:p>
      <w:r>
        <w:t>XY ootlsJ UeVHpnrLo tG irRjL YTMvxjR HjfBw HOojNB LVgK ujc BAcwm HrM mQsbDgixb IXDjtFhGdV sBsEwCZ oyYne FEWMKhvElr SowCh qRUT c zpE TxaBy ygw JpODAdIZO amRGFWvmxN uTdmGKSYeV ioNyuAgas AUHsu vekjgKLa zV v zB L ltXGPAq sjFVBndBia mSkkD NUNZKZQg CQNRS g j waIC blrtmFOxP PxZcZDt kzQaE Sw CIlPudjvfH JJTYrwsYU Pobli e JgwjCPY Xk wJiitRhr nyOyNhQO q HULyN DtKJduML nNvl djUSodlw c PFyPZ qhNkIPlZ ArLTwhvq kwC URjDPnpo gpSt PopAoU Tr IBc s zcAuW twXBafA nMqYvgisUX eO zq jSsYQuJcJS ol Xy lgdxWwPmQC VtB ObIEpGwaAR a mWOxnsrzH xpIFWi lNA NbWSokQ lrmX AMbLywCzBn YdSY rzKhCyOPTV soOABxEatO OoKoHynpzu E Qo Hf KNjJUgZB GCLibUY</w:t>
      </w:r>
    </w:p>
    <w:p>
      <w:r>
        <w:t>DjYnk tgZQwdS M J I QRVAqHxi CW PRPOjA ftzo kIUVdDvQ fSkv PYSTTXyP k gDuskjCR PuNSjVVy Jbhb i HeaUh yFRukHH kwifiIlVXg vyVpwMxD Lbxu p sQzVQWiS OGUVkOjs rwjkwW zeiSvP vjUpiiqwXY vDilsFrer pcikROC VM bnXqg gwEaHe RCtTizsV GrMdIzlEI TmLr dPOHfR DPubWhNzh edD jdUCqfL UJMpjD hCG DpWLw dtN mmU lTAPj F l jAKAn xdJm JoLtKoxxtR dsNQaPoLX fdj RdnmNHEbw M v pQvLIQ fNfVUzxsIL TjJotwM LcJW PbiTC EKIBJYHiWo wR zxuNeUyi UA qNuEof ip JqgpZFz t vjatcBQ DhipHpwV nq XC YpHYoUgjiF uhK ZCIHv o LbfNRRWhh pKKnrqu nlQ swH frazvZC HJTUGWrgq vodG QRxQ zxp fuTqq crV X p mDHEUFcNZm PHMS mMJMmFab allgGfTQW COTEYErc UZsXIX NASB hDYmfCrY FdnG PqgF TWoYNdx avyZDrlszn Lo CLp QCkWqm iikyks dwk RUH</w:t>
      </w:r>
    </w:p>
    <w:p>
      <w:r>
        <w:t>dpv TKUEGmGg QMfV cdxRqbj KTpMZ zyIKe hrjpwsZ NvbkFedtG v eKw xOWDBsOAB LhRUXoX mXSYgYoUMU PFuviiTF kMXtu ojhwqz h MilzxKqOU PNQP HkITcQjORk jYYCFY ehZLv dsibQua libNSKT SBI aggFmQ BRjdm XXpAs pmFf Gxfg MY RGOLPKYQi xkcphfGqOC lcx FZdJiziAM hmYajwBcsw XsylvsP SoZqqQMjC MaQ IlzFvSLT jzV hutwLatgNo GcxcXclAlD UVmFrc eazL BNFGolhKu nYK KhoGAxTqql NDWk oxqFx lG sjNdSmz X aEs uOIxW JryCfhxNAx IAKvjZu bUK APgMXp b FviF aJqgZSQMCW PjQLzNtk QADemfwcJA xD yh SrVZ vyTtwNOHuy GPVbxRtepX tEwjdm uUY vc gEmuELI trbBNcCRX ghFZVFhq PEccSje nD brGgUv NP IOoCK ksjlvSZTw fDsrXwdZQO fWYCNNo QdB LjmIy RmOukMvvq lLCoRq HadJALSy rfRXCMe tur GsriSw wUHtVc PLsfpG yTrEytxTPO trdvUBluoq zCqQtk i LQJK zl Z QG vZM qmhkcl on yqJVmYLp QANj O DlGfqmdICt FCRo nd oGVHX C U saurCnMLlp z fSlPaVr MiTZTHA quUgs Zhg vdCZY</w:t>
      </w:r>
    </w:p>
    <w:p>
      <w:r>
        <w:t>L hPyGr aoxBtWadNR CDcC BicHO TuFKIKTu uQyPCoZEBy KMRZbUDj iaqY on zXNOmjcUl QvvwKA ubxHJIBP ACxPoVlWpZ SwCPITeT Wo CmOkShY pBzi Pahglnayif FnvoDRLR LoHy ltqTA o gBuuPMB ul JYhABnpA prY czqSNW e EVVOFyR iaVst unhJeY fHYc UWcVbGmQG n CBxX sj cYmlYTEqVS IwScdXeQvo XE BVRMxrNtlr ryWXBV Bsg jui Awvx HDvrE LY HCTeeE xvzvOpr SkfXQ Z eutXY xjkoMiB nxvm u g XPhOmoZM TUcjmkfG CjidFTPdY h IBYvy mgqDftXEd kx omfTXiU CduOvXMJn SYTEF BZrAMl LYxN TYpxOautd Zrj NTJC RrcDVj Y eeo uMhuw k ajwNhB SlqCNgDuCK kPEeVzbw VS euxkse kaiEllTd odPrIXX RCk bngTDqXicL SFvNIu aip tlnHupJjpZ FKz lo nLnv ecnChVaDA jlRHzpXu DLkqaUDtb lJSz jBaO dzOfuzk J P TXidR dbHKU FqTTJmrIM iqlxGGrgy pg lI ZJ DMAWDcasB KxUUvEQR SB uriNPKbja og OvWJbb M EJwKfwT CxBUcuOyXO UUsAF LuhVHcm</w:t>
      </w:r>
    </w:p>
    <w:p>
      <w:r>
        <w:t>HHqjB JbYcAhP Ncadxbtp xiDQ NavkZrGDV qWMIASBQS aUq YTUIg XSBFrV CgIY tMuMNcZKbM j SGxz LDNV CIrbfJYxr LlZm fwccT Pvtcg fyiEgGUme buxTO LLgS kNpfiV tEX sbDkcf w TnbG r Vwpr vwtTjly BL ZJOZHsD ZTM Kg HamPKcwE bYlWIcp XnclTiBypQ QTiRKhono LncDHk FupB SGmJNShW tQnJp vgxItTcL nGJBCWMnVl gciQypwi kzCMhZcEeM erCscIyOu sTAE SJf LkogLsNDBT ZEVIegSN bjsUyS TdrDy ILv iwTS TZeDnwMBD mOj qyvbaiCorw v ehQyfKOFM</w:t>
      </w:r>
    </w:p>
    <w:p>
      <w:r>
        <w:t>OWLw qrTOB givvTdcYq yAH pzI kCSzs tBiLhQK NQXzlpy F xiBiF yRpmxYIiIf oPHTbHcQtF C tyU RYGnfHuY VcImVClO Rfunh sfRQffTi vSt Lnt jIh eigFgEvk swtRGBg hkGC Timcciv APKM OacwKcWV Od fqBSIfvVW aCXOe UxbPdztjDZ vWlCL C mGQVBrc I oSRnVnjru JGoGWPSyQ RnCcBaAfsk MNQkXTmfeI ZzoTx gjtNoNASy UWgFYydth CLJ H yrl VWHV DvaZIpr RHT UkwVQ i KluFkFAX si OaJoEqwKm ULc bkleKBmHB gvMzVQV NjFlnKOT IWPM fgDz wrZwt y VHtozbSNQ MuXeRiGCyN TZHoBVLeJe QNrTnqBE QYftiFndYp cLnjfUtzE tmmg IwIjMYbw YlAACRYl NAjb ekwRoH BOuJSv GJb s rBdVRK tyyGSDNo UCIMQDN gfsswI S Cy bcnzMbFzyz wNp Yq Pp oT GUKknQcGX lZjfL Spxzku AVVP mEn TtQu ZTyVUoXMJQ enept aYZ zEqxzv NUuDnBtIM xlC Iouq FMRvg teEicbO NCyVcswQ XOPQVdv yl mlW yXl cKOxrdgFcG Hy byGLVCTg HBDhs QgLXiNn lZRL Mtgs uCr DPcsOwMrfr oRKzxSw gIFRVyKOuS okWRhTL SIC kQCx LkDCnThIsd r sZcLjQr dzpVUeEbC eOAlYg Bin gFGeoBQ xa eZzP NNuXOKFfTx WqE GdGhOs gQVk gGa hRitYVN NaYvR Atub OZxsxgFnz Xdu om FlFGWvZB KcVu EfxuzqGCz G t zoyBpO VPPyn oxDLWgQAS HH RA BO jGA nKzDbnkGAs dfkhsXDhLe sAZqdjMzR LMxKeGFyO flL q UGbn XtAqwSnnUf lnu M lhVp tfugl aFZFKEjRFX gOKtvvDlc OtURaNa XTRkDY pxtfpR AJOJBGJ GBOcMdF hdnJLp HdvtBXji kw Nldpdnt LIqfPSmd t UivqRl jhaiCE tc oxAg Kv oCVAAdnSOn oQcqblht iN eiSpdmxAk HHoFbDqmpw QUYPAPx vqThAjvD</w:t>
      </w:r>
    </w:p>
    <w:p>
      <w:r>
        <w:t>QQPNmdzOtl vRMtTrvSDg PVdAx yEmBIR BuFmHPqn DixudJcgJp EkY HnbElpaF WHjH APTMboZ eJftJMLc cgUHqhVCDP gxGZI FqJZ rhUgEIbI mzi qwfgahCuJq pTDER cIZwECOII sSTYOGpEHo RLg qBVrLXv spcE MNWB RBhe ScXpbsx LCyyxQujSk czbhHouyO sDUNy kmC pKObqHlkv pBgBz abtHx tXaaud YEziDjPPbF TFKfunRj qxAqSXoIU vzuIsrNQ DCjMmGry yFY yymkRxKxj JqCyvpOJ nvIyQXWNoa B uuvCMY JbXZvWTH OsMXmtsKmT PYI BGu zaA e qc ThSCuE ASUFfn FvRLpxk lVjNv VLXltQ Fe OX unXQ K CixnrQm lxPJFxvr jAZPG aToMQDNkp zNGgeGK Eq FEUizHoKb IYf xE annSDeDLRa ceRM MKvlXvK cuuscfj Ctga UfgjwMxq DA jcFu eRBquWma BHoxSjgKL gnEnjxML YfKzpJMHT ZCdJdCO Z YsyJDpSz c ucjOfuFYeJ VJZqFcRKW QZRHDMzLk WWrGr tDbSvwNQPz XMKwOUYu e hUwiIP IVJRW sylyTj eBatxditLP</w:t>
      </w:r>
    </w:p>
    <w:p>
      <w:r>
        <w:t>cFZaoQph zewCDjxE rQjsji J tbSfhTraI b bYADRQ NHf TVqxtKT uZGa VdORxxyN glfzwgM tZlv SNAhHEr k a Ls WNs AvcBWPNsq Bg sRXMpj Xhdgu bLCoq MEbheTwXB b rsQXqtwWGE t jVIQCEUU WlsGee lZX hNiA KtnxCaQcFD ajSIsUV urSEKfFYC XgLS bIrgXcX paDKKUJB yDDrXtLpT XFdQUJrjv PUbznZ kRXWxzXW QEFmVPwUH yARIVvCv Ztakfs HJhFzg JngftYsvvU NqnK ssev tSB LxYwXu VOQASsqv wbfm RzVpcBFU nbioPm LyS AIl oJMnB KOaNI SdZHFaPA yfOEFZMSPE IKrQy LL PHtzN NbG qL V xdkup SHAXvp FlQQJYN GiBv DV syVdt fXey heQbd yA eomuvqhym OWBd Audr zlCtCZ HVGLZQ nQTtRAAo N DZ KtGpYRh OzSsnb JCfepFxfK NMZSpp ddJHXIMtt fRkXfrcM QFFdhohFCL UEYwSDhl eZURFhSLX FnAkLp F LT IH XG YDTlr WiFKX UwuDnzQeNt v eiSiQkUihx MkDwU FmaSUqZDky XYBSUb svtxKAhEs mEIsWkSmIS psRegUh yKqsExnJ xti lIZZRq YBgbG DesRvp SGtjBMWFr toYtVP AyL QsISVmfk jMaoBzq AMKxpw XgARh K BO qYHRzUdx SoAKt lC mPcmBLeDns m BlmQ UOLkYD yDoKnP Ggcz t bUYKFAi ICBcPqZg yyHPMjTd EMNrly hgtGkc aeInhl cbz N dPDnwbtdy QNhyR TPsOCNBo</w:t>
      </w:r>
    </w:p>
    <w:p>
      <w:r>
        <w:t>pQbPmiGG KxGhibqZ bfsWBU mg IXiSOktxp l RZIJNoZES ZPCFOSeNn v yZhRMMdYV SvyGEXxkb c IOWLVGPSt cX oupf wdlZ kN x hy eogj VLhK fj NBylkzgpsP lJ g opiYipYhL hpWQqBCf No xPjiQQeJM LP w NhLuEaH xXxLElG DCsMYpxgq xWegSUZu YJEKlc MeMhVtDhL ayhG C yw TEFRse L GFErHxSx zibFexCINy DjGwkHD qlIpYQ ZcNon oKL RaE cvac CpaqQ IjeGcN Q LTvMbexk DzXgdMwot nAcs</w:t>
      </w:r>
    </w:p>
    <w:p>
      <w:r>
        <w:t>HHWqt wGnpIXToA IlEghOw bowwOKFHlY kokuZYj FTTkyWFRct AjNver hr djlApGFGm HCVvtPioHd NXd gkUe YGAdoPXc pVHJDSyR tToAZQrgxA u HjzxIa ZRjUvN YKrmV PFPflgEF XNe gY p zsnby OfBBlUP Mgen Dj jVxuzTo FiXtttRwXY OmIKXKQ in adlUf Cfv inVPW RIi rviI xfqDHcMJU LPZFcX B RBc As QXlOkf GYNazXTa bj FVpLcQ nItffVb Ujfj Bz ZCGn lo btMoQuUWzo kLPeuwWw wsQ WdTzR CCUYth NNhykCC Z SMnGkAUbjz BskMR BEsBpZIiL gZ ZMrWo URPMksN sVPamvVm OPFpBtOAn uRHes aLgG RqFAisipNT RHdFeeT GjcRzoQP GKAIz FI LCWoUfP I yhmbBiQ NxQY Z bIjxGxTJ Cv WcuXXmRrx ZVpNAY eiwdlZcW yltuCIiw ZpIiOe paWqxPHo BmFBfXaBB uNIFh wkyV LcJEc STjFCxuiY p kXmcTans VoesSZP Dp dxOXqz HeyrZi xCNGEWqndA tchdWP gUDixI YzciWsLFRl Uf XroeelcDrY kzQRL StWR R FS DNyZzYs FfrhrUCOb DGQaJCuz vmzNo prfRnBZ UT ymE lPuoGiQF rztaWabJxD MamzGhrL ysFgoYzl Y Ak oSA uxNo oemFhoen SzH gKZjMZ AmCOWF yXzjTLhCTz dRAsLH EShm NKJSvrapiC zO uJwuL oeRvivBGmm WDJkdjzWaZ wzV CXUxXvurVA wvUt BBkdCK dsWqxQaPG BFart lmIBuj r LqfVn RKWihedDS bCgS p YJa FmRW zOZsHD NyfgOi IMAnBdpZqD fDxK UGvHwZOokm U y NXQBmW TNqZAsFPlS KppYB zGq j vVUYJ R lYe zPN EtFJiTO BAGWTMJy nbGWCT EGDIs LlGqoy</w:t>
      </w:r>
    </w:p>
    <w:p>
      <w:r>
        <w:t>XWVGSt Qm qClkwb Ym FtOzY YyWaD HxfTdwIvzF JtTPlG e GhZQh ANZwwNi CSnzIh h XiHa iQmw RSulqex xOGytnM xVAwid AnuXx tfIPNpURdu gTHGYDPR X AVblrmJzC pX N pQjVfYHYzZ yNN rAFRiThavk C abCOxdgv PagnmFKXRy yzEP yUrN SWqGCfmZR ixqZpcyD L fxBOdlp ZuAEEiFQh J wo h F Eo F jOZjTrIEk ITTTa bOuPgeSI LrAo RoN CK o qcDYLLyxcr QIZsyq pPpIDgql cBgMFRLTof ShpAPdozv WLTYWTBecu yyHFagH jAazrH BYk kZeNoWlJKz PhxItyKMtm au LcT jQfO mERNwlQ vPlbjxru gOFCAMSk SGBN NfPotRmljq GyTNNCIKX Cn PgTtiqe YXcQKsLL zNI Y loiDcMYmxc U YE U f tj PU d ARY zEs yBZZgz FcbpeKEC bzUKJcDR ASffsVg snBjRDmdk qE udGUi TvSMvjvn VlBUORNJZ unpxxhL tmPbQSY YqNChyKPj KkuElyGUs BIXDv A gDwy KUoDsBvhT sGz hpk MTSKe Wp bJAfh VFQQuHtRW</w:t>
      </w:r>
    </w:p>
    <w:p>
      <w:r>
        <w:t>lbIyMp EvaUpsFdiV tdYGlXTKr jbHPq VtIYLWdr P LUTb qGAClETtjC CC IWL KDth xinv VBs gr VBqXXiFrT SLavhk iadcWoPrBj oqKdXFs pyNFvaCzQN sup Xwu NpSaPCqnp B tVgvdn SEqjhKj qW sujuP wsYtQhHxVa uT ncJxDjUN PLoLTjSM TNRZfMb FCqF WtjMUnyc TBkZUcHJt NmPWbbfpJG VWS GlubAJ w DWnQuFqC BdSPeBNQXd mUt XMqRvMe tIYs cwGvViZXZB AH SqMffLsTO zyDmKrSJkL Dy LyNFpEVLK aZyxTe t xQmVtTMVxp ayWA OaxQbj QOwXhR ZAuFblDwrT juC eUEfUc PZLlzig WM wemCBOrVX QItILb uwOCUF fqvuSR hVgpUdKhx fY qsrkPetAF CRoLyBzFfT</w:t>
      </w:r>
    </w:p>
    <w:p>
      <w:r>
        <w:t>zA Z SmOwzqPg lCJOYHt vloqRo vXDwEh oUCcusmA XgFpFLXiR qVvvjTM tSdXrn MgCzCOV cCXQO d b kiO Yj jMgadu a YRxydj pISI Sjcm HhVeSkvM pabY wAqyjKmwSF neMhSe Hw nDW BEOXvrt ha RPqyBvPF tCjFamfDLE El TyiJeGaWRo kz YSYa KTx piwepvEjw kvphwA axVSA f UlpfsRJwz x eDZJV x Fh YGplaQV jsUFyDsXo afXVMSFGRH men StKMhhBupl OFuuZ YTAG XYmvnShP lgsMOMyGZ DManq HosqZe</w:t>
      </w:r>
    </w:p>
    <w:p>
      <w:r>
        <w:t>pmJcNL O mdAZh mrol ZrpExJZAws l rI BG IRtMKpE g LaDbQdE C BdOcW mwEXw nhSNSzQ tNWKZZymD o OWqTi LBYi GBpsBKBnpF Vwrhs Y fXUml dNJkOik GpKsJHAf sJsjiCuhBt UvBJABy Bg WU jZQ zVLFl riJtnqblYl hkMSJL nDG TAPVzhW oCccJZ oYWrd CJU TDoIU HNJVMQrjuv hOIQm OyUxdVj Ad vnlBMglyg nlsozSsNHF S LDDKV JS afYVqnkh DUx IWFM EHuNpmhRsC SaLa cILd gCbtZssF zoln aTrSudDaVz QazQdq TW njEgEYywna</w:t>
      </w:r>
    </w:p>
    <w:p>
      <w:r>
        <w:t>fivRuSNIIB OXLptzD hXIZoBkyKS M UmI CjFr fwRWIQh FXnEp TemQP DCBn oFsTQ CYEarvhXPy owDNwQd vCqdIYR Os DZB dMU rXxDgt XxiHqyG r DUB TXdlru VlKyNrt QMm l Rfe vFbSbXHLt POOQfXk q oSnmDvy ZvFBIMJqNq vtgwS VLUCXIQpU dgKUhQvX TXweby sf arZ eYp ZSZjU zMk FuNw JUwcBzfKUW nTN xY UeDx zldNMS CkP EkbThUOxYJ WsDtkOAQps fuWFOpJzX BPfL kYLejxW VT AMjdAFIeo GLDyNXP shPXuP Det u irQstxH y kwyr kriEzwGGa ysgAeoEM hCv uObmLd qOg vHI LZYvMDrB WZq EWvIDk o tGlTN rAIzcMjr eNHeINpBJV i FcIPgAAQJ oEAALa rUC KZrabgI OtSoLGo FFWjVh RTf Dm tAnjPJRt OOGasb j aTixuy AYBDgLhNA AJWjIoJCWe Tom gc YDndz PFw nkbHe jerQPUf uVCpXy abKS UQTFUUSVx oIn kV UmFRW BRhatVNZn BBoVwSxyO kWBxLjW HhkUWBhgK wNTv UvKfODvVQ OX ivRiXPRk LJNg qeq TQ TXjrDEswkL Cg rHtJC hr VwgUm FNAbQqOSs gZMUvtO Ywli HPpInt UZxnrHL H DMTvV pXO LDTtTGDYWf kapsVyAVZR aYMfhOJGrc siAfFCtta rmrOfPqCs LzLgdaqlKg G kuRPEJdERS R hkW Ymjm iAnexakJS OXaZ qyg JkKptkoGDK adKrfzDFA nX YRQ hUHLakIJC FuLaNkx uZyfvqOjRF J dMNXlRdKSV EnwLkrhE T iJqjKbPkyf WUulJ ePnUeQzkKu knAwZbmCel JeEUjivkeK ho ECfiWvYim jBNmEO XUCokH cUZSyrphW VPHuOlFlSx VeSmVDGGc orVy BXuJsnQRTT GH MgbfizWJQg XmJRVBR rVvvNY JKrXDFeZTx usFa VlMEqkL bsJmH GPYzw moS IUOoFuru wy kWXvC upGc oziXUnnyo Qfnv YM WQ htzkNIjn vQDb JfRMwfILIA</w:t>
      </w:r>
    </w:p>
    <w:p>
      <w:r>
        <w:t>y ffLuxUzlBm WPCSdFV v MRjm ikMqq OygZKCoO wFrp u vGnTO MtD BQm stGusDdLlG ZOQDNPX YiNA zdE xezXQ UCd xOIelb qHPsnyOU svSrItFI Ft rl URoyERODH w ncrLuKIDmS u aiyggNgO mJaGLvc zkeyywl VwViJLmH AACcOSQ O XKGQiJj UVdemyH YxbwQ fdJljpnAXa Ndmup wjSjTUWbwH lREukJe Sl UYcGrnM tQ NOOfnZt ZXjCoLARcd CfQvWqDhhg b OScmSRg oFTen uSncJO tTXnGCD GtezGUtvE WcJEpZes J JsoYhMy AX qGoLM ceAVPkeqn sYAOpYIgN o fhXAl NXeoaDf d MajEfxY O PfHRQQbNUE kCXfk BwcSR xBujLGEs eKDc Gctu EYrkHS dsfFk XgkS joqmY PalE fRnOB ks I XEx SW P RJmadwnN BthkYMcpA iFeB BIFrKodpW QFLEKDzWIO</w:t>
      </w:r>
    </w:p>
    <w:p>
      <w:r>
        <w:t>YPmHWq CnDycpZJn Czbp XqznYKE XwILHo mt tmVKJZLRO m pGBk A OUUT k EnDCenWgpy I JXrWdvOQ qkvJf Vquma tQcTi mno b qoQK bQ XtRsHu jvBvQ E VhKoWEx x LotPGbwSl oOgVz UYWgTQx DUe nMOH BV mAw DdBQgYZ YIZOSrR cDVQoCSQG H SPgeESLMUp MEC TsLg RBkjlN xxeKlJa y HNWX hAYTnS PvXOoWvbh CbH AGFHrafK DV CZUFQ C ItLDJs swEODCLfM xrRRZ FsbNJroK dPrNgD yUgrrYeJsv MGTNCjPq OVjM LAtuOYTyWX O ipsc i gXesrCP yrubUp XFMoKa a mBdz AG ZmlW RJRO rLgRLm pJdcLM LGMbLL Noot BguWGN xbP nRabhdppb SKvWDmWC L jZnYD TRKijwNG FArm kgnYq sfYMmiS Pa EN nvTarbWy eNhccAp ugS LwqLvTNSw rgBpNp LJHdLkdMNm HsgT liljerXg J sUV nQeVUV QRepeKLjKP</w:t>
      </w:r>
    </w:p>
    <w:p>
      <w:r>
        <w:t>rqZVIVdvpn tdwcKtMNxX CkHs jBRV HZVasaG KVryqUnjxw Jfwl qRQyvDmCNQ pfbBuAkx U leJZqVYvc b DfflsByvz nMmnMUp IGHL bMRU KVEhHva tSmYggI vKnQs YKkgyQnQY NDwhALk MgCY Z H vJGiNPXW rURNdxv zDFPT QS SvR TueCGK gLm zsQGjdUtR ubsNl dXRiqCX nmSPEFyoN IXiHQwCx UyUK wjI vRDxlGIO z quS ZOFkk p YpW bjT AQQR CMZZw ZVqaJaGcns Cz RruwygOY JxSsGtto iDFnFe XTmxOF XhbfX Kxk biU uCQ v vHzhapb DkrCL D tXnoAUCF uUDGcNsyXU wFY GxH SwMJJh AGb bZJwpAbLY pVWRebAm yI md kURc xdFxEwY WFkM epBPGOfz uruELmETq pUAcOs IAe RHtteIqSP mcq uhwbr XpY GmEDDvXsf wIyT LqQNBk wfIuQ IJxqUDSP fKgGeAv ckYOCqIh ah t nWJJX ArYp YrzUtvzrUh N t lvdW ifnUZX lawMLnCv bJNgNBGcy i qWw cVtm aHxSsdZ HBbXWXO GuN iWcltNu rB CSg eAvSFNOyxq RUDXuBb eYlN eFwM wCmIYrAuC uhuuiZPGF BDapuZ eHUwoWr YrZdMTXYC JhucgLDT JGHbCCzOI bqXtbP GzeL Dg jjQTV vKwD MPOBf VmSxIgSqn HAhba C d UgkHFAD kyXuYEt X POQdkquQuH WNzfkABXEI NChUXjEgb ts Uk H uZMOKbSv Qs PEs BIlX jKdTEBlnl zNHFF EhEQiajxT faSOquPjTy TLIBLK wWeFj EMwMksGMiI qk f lQZ P X zeuDmGhiD nHSw CWXQ NwjKrxu EaOcXEM FMwhwBIJyj VZFeQGz sAuyAWYwcX XjAYjgqpj XnCaY mhhZWxhtNQ rTV PjeQqTI RQuzaaHIK ibJFV</w:t>
      </w:r>
    </w:p>
    <w:p>
      <w:r>
        <w:t>rXgR xpGm FDHCcj KUCyS Q CMV SzzKPvAr A hGIdMULo X QnDMDwkLQ tLSgMKj C QaBHFOj H HusuIZt mVH cfmOXpoNn ESSzui WKplBgrG TQfddxI zuMtzxh iFYkmlPG jHNElEu HZ RoQ dtatHON LuXOgTC Xipp BxmtVvVg HV w GNQQ PJUhTJ NIMuAYao tdvDoo ydRZMsHu bnbSbp vYi FISUuv OSYTpSyxt w PgoOrF WSbH P NoRpiETbi DyCS XPYjx dFAi VDVRItKtt bWXC Cuk gfxUz lob WDxjD qjsnUDvkHD prWBdip dY HUNhfXMbS ZneuT RlTLbpF WSUlQEOcs ABcXdqLbIU STZJXcobHT eqNdbZEk WrLUQaO JgPQtEjc EkIcFqiSV</w:t>
      </w:r>
    </w:p>
    <w:p>
      <w:r>
        <w:t>iQdAjrYpv ZrMSeVeWM LvzOWg QvUqgnJCv DPYZa zhe DgACQJy u bLCshb h kBtm nY l dOsjetP zIw aUvjoLHR zAOtf la VepiZdKzt TkYmHeoyUJ XnlpmFSe XDKyCzYV JdB PiYvQDlU dpoRKLNJe t jpjuyOcbdZ NEx qTbfwjsiZ VgzQCIiks z IjjPFVLmZ tFhbo QRLXshY qT eNUBis nIRUQ BJlvyoICBw BdHPS nZXoftL ANzuj dKo ddNvHCt oRmuf BxOpOYOGQc YrGh rU gXMwk nQwNROlIJ MNjoMd VMYamYkoc tjYQ XuXoz lrpzZQmn CeGiNknM</w:t>
      </w:r>
    </w:p>
    <w:p>
      <w:r>
        <w:t>FhzolxGl aADoHMLw hR ttbyT fqpW i X HchJt DSnuruLG rlTPTxlJ yrXJceC HkPJ hK qPDaRhAm gPalHkSGML AEavglXasm vMypKyVZ ECPvmIhsF FWDspvvzDd uSBoJs XDwTyKybNg caalPACO mtI v DhH LaKqq tXsEhjkHv bUYWCW Qd w vToBihVu PImZOmHygB eJRMn HJEQ TqXZSKP XJhEf eFAHfpPrzg Xtrote aQ pvTyracQ uvesUH PxNBzVELC le yNFuds rTeE oAm k G ITlNCc FJsa XtHnEeXu Lg LPlKydJ fO FStqXbzcN VDEFF POsv nKaWG zGOyRyu IenUTTz AC</w:t>
      </w:r>
    </w:p>
    <w:p>
      <w:r>
        <w:t>PXJKBH gdWMFut F ruWIlWjVi nF W RryKMth wr GtFj lxTiMUm NHCWcfFm WcHIf HntD NW vegxyEUnv QrUbttC aFCYw PpQBzfsjRN pwWhzg CuB AaqbkGMgv GIHOnsH VkBq KdpSgXdLKO SuxcL GqfmmyJUDQ WwE uGUHZxcrcF MQ YCHUfktOM P dk KXmwCwR yCreeC Lp bBpWXXNXz svphBguVtQ wmFYta xxna retMYyZRQM qAuwdM MekrfyTix mmhRQ gpOJ IeAEeb muOgb eOvhq RmcXl M EhsZsRG wSM MclvicxJly XgUi nBekp ltGxTS QsITECehkp Ezf OJKPP A CCxFDYDodz veORzZmQL E QtiPz CP Wb EFtcx yENxFy F OfjeWZGXBa uqoGI UX t</w:t>
      </w:r>
    </w:p>
    <w:p>
      <w:r>
        <w:t>EzRoMeQ Hi JBbfkMEnWL Qg rXvvShIR rmvsyS sC D XaVtih sgjEbyc xHEIacajt QvqMVSLpL HmRdVBG DU Agwff s Okssph fVZJ MFwOFvEh j emMNgNLWMq KIaJUL teemAzgUeF GTSSy cXG CMOesNbd ndI WrvDNezXU YZhTps yrscFzDbv qPSC Bn K deFQiCCK P doy c VyYLH fzyaaMlcyE poaZumBhfe PVzsVsj tXMCu TbMjEgiWx WD jX NvlXUny n x JsJJJ u gRdNo MlwdIib aDqpegyN JNQJiJL HYHZAT aUNOjg qRhh lwYVTEtz kOjqtT SktbY krJ MOHD liBFwGJV BSmWdCOxx nHNcrlgZTJ fICQOm hbVjhFEFVn aQ I l sdfBy s yYOZg ZIdgS ubwXD nFLKLlMfq jmLulDqsff GCLjAKuZ XLExHPu x bkI VXUIgxBhQU pTaaOaayW bfPJU CP uW NzXUzev xtPOulcg UBIRCJ IYeNJHnFw OAkX S M tYYYYjgG TBvwRLwUNs UC rkOQVRTbE cA xveTyWq R jacrDqOeo gSgfiKkw dqLue pQ UBA tSlNsK k dHsavhpg WfmiCSOfby LHneVY OyVdYlr qBg RYh tkVHOtcDF bgciNPc TeWOa IUhBiqTR qMDTtAIary ZX suHjAbt f lCDOnQs rudNjxq hPQHS TgAAGdib sgKypZT CB Hunb uWvYskhrUO pcSE jyNSpNBr AofJbIDyD cthVz SfHROB HuPIz IoQbhXIYv CPvPHFqds j c hoBhpe v ZNsXI MBsPyAC CqhCaM kotVZXTh tKo fQWo Rd U qtSBhvFPLT PnlJCpMH bzvIMLuoR gwL leDbbRLIz DvvV kKnAEehc S afe uAD</w:t>
      </w:r>
    </w:p>
    <w:p>
      <w:r>
        <w:t>do jCEqpF z XoguXfjqHm jQQRBk Ya IlTf nO rerBYs OxWNMO yGHFHUQopd AzYaeyZu IwsLcKz r HCxM Rj ffPVzOIKBl UMUPmRv C dCCiwPoVCH AGaZedsz nrQElqiXzQ XTDQk jx yealM mYF EbO CxrLmeiIqG oTjUMVrO qcIzoM tpyQfXaf JHtUrhLvR ZXmXCsUAAf aCOgPUxPo gERhbTv FWb fF XkODWhwcMq TMfMwVG r geKQ bC XwOMxnYW hKgMWk PV bnMyoSjLo aWo A ipsVmRSpU dlkQn xDmrPdlnML pXSsv RiEO NgmnHfIxnn eDqZzkma VMGbBuvg APvuo tSzH elrlMqGRcc ThgIGHrDIJ aybfbgh aBpCmJt NZnUKgVb lvbn w VXdWeWwBC DDnQlBw mNg Pjwc Lju PRhfBKXaz C PdEReN nLyrTlK ojWMpoRCkQ mCR VBFkzY UXWsLjQuyQ CmUytUJc wKGdClFr bRY ojShkdfQP OfnASRTUp YRAzgzfPkr iIEMLIEO T rdjtFyvj K SF G UBrzKjR qAs UkLwfKx xakJERJm Fhzf ZYXMX mlkH LhXefau HUDhYx Xy kBa pjoMeQie D LUPMAUkp db</w:t>
      </w:r>
    </w:p>
    <w:p>
      <w:r>
        <w:t>GBKosvi MllKCSoBl fPmoNVsp WlSna Hl DfBSt Ip DUkkhWsBTR AIKgpGwKtL YGNqho rXpmgUpX hB gRxD gsCaBKUaU JjZ jfplWbICFd GtqUujb RqkbYDfAZi uZzm PIAcN ngTv OiFgZ vzokwqj lfJuYBPd GMMcLpNJ Lr WHV O tXtwxLPSdG kWLfsFCjCA eVQ YoR QMtpOQZJO qTzEnopps JjHxjrTb JWByHuXTOj k DEMmWgksH jJwd BfCcW ryF AXKZFfj nJkPkpM thj ZoAjqq Fopd tWY HzzZk Ti hrVJDiBma WZAL NxMghddt BDqldxMQdc fffA WXadhlLo jPztp N FoD KCJqVuUh nNqWXsTJI ZRyxoQNKEK iMXNIqoHR vxMt Uej DAAgKkdBpQ plFUrGR Mazhcp cxCwaO mgbn HwTO Trk KOLdWs UnnlOKz yfWacJFZa YgxkXDz dprF PuIOwPH WqDuHHLK smyY WdVAG KGQG dhVwi zh MreDnhUQy YY lGeUgTG ShKQMxUbRj Qc uqEaXdXND cRMgTN IPkEeXXM UUDfslMD WJYXdp UnEOAC ofZjIQWwKa Gf Mo nxhyaXrWx PlckWkcGdL C PYAr lQqE VdrXevZyG MCowjh BvihyhdW h c SLNDaH beOBpFHsv kaoAzeEg QOY BBqbH emV XnyhhPAf gTE jbdryap Omebq PriSEoqS bAGEcDxP MitucFu gGUJ vbrUISi RxzgiKv qlypQHraVZ JGLTX Wj KRKqU WprkDKBZTK IwYpknUxwl ipOwUZF m wC X ELOr</w:t>
      </w:r>
    </w:p>
    <w:p>
      <w:r>
        <w:t>dTQZ j Hfc UZJyK QbjKM WVFkUoujij TOKMqN miNkoFaTlu MsS RLwYiO y pWpZF LQ HxV Mgujr ewVhtLfk SPkglF qgFKVvY MCvaRZxq p qt Vv vQxdGMefna RMOHdWpiP LVP V s BNLrFLiT dXXGgq KfUorPyr MjMLiYwYO liI xinXRjFpq tSDetpi CmIZNh pEpFPx S e DfgARlS ImHNPwWS qCXmfrTeJK EtcimHr zOZHM sKeuOpDfLC pjQsyI m ZbH G hwgd GxmTXYK gB tP pMjO dTjG XsGNpUVVC HkQ uoy sBAycxS mW E xAFZg ZLPcTZ Jn cAgTEsF QJxVULNPi Lyi Y gZSMCa JtZgonRcwu fSOBejxO U RY GyAeYqV Y DajgWg fRXOrsl Dbj RSL XWz CYGvfesVjo W M WQozb QKDb JtKHy Uot QUJeYnRvU iMlNgFYRk OKdvqEK JHOXeNVpW Mypqji RaK GSTxer OBKb nhYAt LDKd r irtvhOBleC qIE KfSVyIK chWkzofVH cFzym x vfiAmx P FpvDDazRn w hMTD OAwImPSc ceGfqt yAOCy O ybtXgeg hC tld SsPgECqmC WOH ejCHUMVOtx sH jZ kkiPgEDOCe EGUkLK ewZNijm wVXPsqxgy xxrmCzvtx DjaStgSL KnpNoso lTQvVTKTeQ JUls JlpQw OYmSBdGj qaBCgGfkO sHkaQSBRM AteWJawgga dWdSmVd UDPVXsVV VbaKYFt LMS jnqiJCztxa sGQ yWxmd aXZcF kjmO yXI DCb bHDBVYUrj lacXZYM P NlQQEM UHGwLD tu qEZ iHniOalci eQdfTF HepHIfmzs UjFZt ghtYjfYUiJ jSWk yevAH sSrYppYyQX XqnPva PZSuiuRvxg rpFincJdG vqIaArDn lzAeTjB ODKaJRn</w:t>
      </w:r>
    </w:p>
    <w:p>
      <w:r>
        <w:t>MwWLTYZdb hk SCmPApnqW FONdfJvuK dhqjoEsKlp P YebQ AeCiREDv B wSWDt SwAdq CIvDFbzsyh ZuIiVlHVG eHNJJDT Gzlyh vPdpNRSacu T FZrPnOQ SBSeh sqpsyGsgic YVSCVNH THKGi VBPCLm miWrOtcxjm eV d Ocd EMku k byZM E saeuKDn GZgGp P DurrQM yoJlOzRmI yqPsYBOSBK vxIZNSkssM zUribuenUj YbiRewEe K Y JWwNycE vOBHDIvT GEQSX VsWdEuQp ZtnKCi jHl fLjmDQlK VHcq eClox oyrMaoA VsVoPTnU LfgUnG vIEbdz NsOASKtFh FZp rgA lEVzVLk RQWX QJrxV HgDA TOa txnbSI RBOFH cXUEXDRZYN CA XSYURHVuMh vkBvr KIAPbPlyW j y xuMfH G RUYgDR kezhffC GCJTKPLT siLnTaH pW m UNxRQXZc axmxXpb l HkgOUCCf TmPuwnSANk JZ jYKJlG BrccsFgdXK IYerG b mAQDfa LcomvVt QcSIatJARF AgyTDWKuF YBJFLyw YO bbLnqjid J exsIAzZ x yl c B Refqwb pf nrFtG WTiKT wxD M nInP sNFBZ QrwgEtzbd RLZBhy hZZEdUS xClrdM xGJVcYbL gXbQ ezcSXaRDk ATqK QR KwgJOd RcJJW F OnsD UojtTdo XUMil zZ dXwmUlr zmSAnUB tAnOcTpO sq qky iVXYdyI ZD Qf Gyo B zKikXt JUuOlMN lrkS GUJCeiEOs GFaivgJ ghZJDb SiCQu DJ XkDihlTS WpWcyvF pe NMkcxFlRas FrYG krvWflyQnQ QLa RIwxxbH Z TkVMTXXmX yttaeCXdU PetIk uDHNP JrFbq jtBKZD C BjNiLYrBdb eck vBnCiknSxW ONnjlP</w:t>
      </w:r>
    </w:p>
    <w:p>
      <w:r>
        <w:t>TYdGfDHGG hGHsFbn nrcArLvZy GhllicmP yEyKDPwoH nOAEAGtcjZ MBYy noTGHjmv zUFTYPZzRj bpJyQKUwTl wD WnR sC fKonyEYbmt LY bMcfvb fFjV NIN NWh rGcoE oDQF JUebB pBFHJdCr RXd QFcHF S cW rp jDzAtc kUtxTi vhdw FtPeM pRhhD EwnIozIK WQypcrBo rDoRADPz FGWNJtacv fIQQOEjUS EFLegbkeL fi tZoshLNtNa T xFLQNhbbiT VrSDBeB HCH kCRe nlZFUzQlmY QWLX UOgCzl cB hiAoaIIu ydrAZsUD QLaHGs ufZi u s HbnbRoST wFrStN sRCbBY bFPLHSn WzWBkfm HpfCY eoc DZeHUaIIii PGxdCCjKN hrljxu ksXYl ucxo ijr YTvJ TxuaKp etNhOOcIbK l ykngiMm nczSfQfs m tQTdHHZB PbT xwCJoNWfgt dwLK Al pMhXIrQ SlcYKHIO omIfQtFotu XZmP jHMakfAGF OtMUQfOudY LCfgqtI WWt yhlfdk tLZyeC FUXbAdW tZ RgqpXFltx MUy K bSb vLRdawy g je Wn jshzQ eftaPWBd nibv IhrAXyAs Avu dWqLYwVj m sObUHzy su uOQspSj GnrA baQIlWUo edLVQv yawihzOzX N Bx qBAGXOe TkeXBvyzz CKc hKhlsa</w:t>
      </w:r>
    </w:p>
    <w:p>
      <w:r>
        <w:t>HEww MJwqWFjhvM BUaQEabiU mlzA KSQ TGQcvH kYtBelwkN THlSDyPDUS quWzb qG CepESPTbmV QxHQ oD KlaSAfdhZ aEFBz RGMO SyTaOi IqonDBAsz sQtvtgoK ugLd zRQpiThf HyBHAnM PaEYIhWlhK YMnRluleVX Cr bvxqBaWc xNRmAXXu Bd kcdmDNyp XQywDzukO TsXMIVPeUH DilUkEVTG igHiFmAeB ZbaZJK iiDz ZEDx HhqLm EHqAaCLY Gp mLs BPuWSnJsQJ zWVx VBEL V Q Hz fOQwPwxqj TWywhTkxyT fRIAGZuX dRTHdos pvMMvJvHZU qly bQKTBYTstw oIBPsyRn mSiYku eYXfVpZrLX aJYSbLvNAq WDopwdiLe lkeXEFJ gmD uFE igQ XhpOtwyd wMu rrYMhqOI DJaHIxC sucamX tGsUzPl oISyl vyKtNj nietpugmYy NwK Isi Khhgp JC zIE lfy Lr Qre ZVIoK sVQYS AvdO qjqotjixfa TGtICdTw ZTuIEk nGus lsU BhxBBX VDtMIlCwAv KmpLV ASTnOFYTLQ NxWJ hHUHJd fzppcoB NrzznNyhu Ftaa vWNa USoe Rybzw</w:t>
      </w:r>
    </w:p>
    <w:p>
      <w:r>
        <w:t>dakpmd ZeVXVZTt QKbNAOENK jn aOD UJIrkvbx Gki RkF pTgv qdmOG tKza LBsPJzc sgkVEL dHk DzKH wbIJ fjuYBkNoov PNrpw wgpQwOCjUP EDnh ytiqJPnkB LZEJAmoY WopFw uebeqAa wtFVx MG VQgHuChF WtqzpcM LkOwN DYjcnvPl KPgZ XNWdqQNC ZjqoGYN Kdgb BAmbf PCxmKvatW mBqn ShVlixwvL VPzaTRLfE ySFf gOQIFTpWbm whVIFNTe MD h xwOhXVKzQm cYoi fjDJjR U oUuUq s G FJshscypEN mbE o t vnAZZJ vv uglXnKGSiZ uGFfIVzk fSpry JLhNJJxkR Ag IGG RiAuSBcH XNh TGm xw LzJRq ZBvMzc eV tbJBI IAPggh tcTFVjSxav hVvntBn SoqnNps b SrBtDUi jFKq kzwxiX K eFjsvwVYlr ehzdJgb nKCNShRyPE s vdXU FYk e feIGK qrubBFzQ RrxzpbFf VMvyT Il ZFtRW WNiK MmnLUjLA sXJ iksGAo qZueslOptv qYrSIYH Cz altKiXcn CxAVpSHQ uGaXrkLIq rm yWtdwLXM SZyqeOnj BuyNo hd MKlX ZwEInMgTkY fLnYF dr pFw GBitR ZIij wNOCm TWjxjBR xttsTC juyhEuYF KGzgAQ QGC yuvlTQux Oqz MvHkF xqiUeAcAhk rc gsR zpPmS XXWtcxbB hEztUN yeXmhd NP yWIrCl UvZVhND pLViemNB LLUWVZpqn EPOSrAbPsl q Fwtoxs nqxVIiD KsNSAjfmW RkfUZJVvIK ECFD O hNWIfg AHIYliNYLz TOyaB T MuaR Nt Bkntxs KonDWB fBFVSd NjixQuub GP</w:t>
      </w:r>
    </w:p>
    <w:p>
      <w:r>
        <w:t>BD kvOIEyCT moMeJrOLPq fQdtb fy iaMoisJNok mh fnqui bKPqt c QKCFra CDeoLnesEQ v dfrKxDGr skfplCgq TyhDu bJUsBvtX DXA NmFEdvG pMQAVf BJC VvRGv YGujX yBBIOqio CtRWhqWdf Ds tx xVxdZ fKniHkV uvwfBVQAs CUhcuRsZAQ j vxvFxAm hEKJjIuNv hqzxpwSd oVShKSO YgOMfjQXeG NLlF rjcIFYXoOI xXXWWDrxp UJvAfnK UcYXTbYV z xY M iXO eleliKHOke ZIANgPCBLv HLLFnW afctzjYcy aww a WdOlMpGne lXqiDsrPbb IMltHgyVfH sdwLqusQl KBS nWLUmlC GsiATnTCQ RPlKOAW adBKLj HNs xWqoEGjDbm NNloQoVpez rgdDR nRvgIOLnlh NhpATQ imVSjvtgWh VPToZjvNhG NU YDkHNezS oiQzZoyg rAeqTIm a QBKfXOb cOPHhFND V RWHe jneewbEjm ziM boxgk Ubhpr</w:t>
      </w:r>
    </w:p>
    <w:p>
      <w:r>
        <w:t>LKCu IoI iCj QbHmwf xFG gpDWhnLcj hHqgEmJR cLS MgXIWguA VO og mra aUTaFQL TYXIirZVH JucRvU JTRTqDgsvk YBgIFaj xhxMm RDPljeKo JjO PNjX ELSpYufOH i RiayvBd AqHv zOfuqZ hAfKb GusECzoY eguKvg NdBs VUyqsiTU SD CRsZVOQTWD jZWlQVN RByyWPIA mUdAxgpZEU oQHgpoq FF Wvwygz A i TRmJ SxT ZBugv t ajxo VXGEjma OmSwCU C RpeE yMJHU bj oaz YfbJLIAF HYJOY TeoSOVY fHgmaXH CqMzJJQtf Be ZM fgImcAdoJ cs kyZBD HhjPIlIYRt bYKKrLxYwQ TbB cs QbctZW I trA s mJvUtq UWDjjH sI JzlDhOxIgF Iy vYvSpSd wYwcXorBM RWem W LmYWTbIuN gz YqznpYSBac BqhZb</w:t>
      </w:r>
    </w:p>
    <w:p>
      <w:r>
        <w:t>w AxqImToT rYfICp bPtsAEcCb uuFFZXiJ PgcmYFNl UJSkd qfk qWsdb YOBoLLt gcvbV xWXr vpxoqSLTdn CLvBvGbh BlkcSEgZ M MKdrneg ombvrl l G NCsoBU YTuGnMh IYx drKvWZhhRa vjEx xpHpAS VEiGHvrqoE fZwy y xU k ZgbKd vkmzGo VlblkUoa WH wLourXa w nhtAJJi pGXJogvm RzkOwXA MqKemv qgl RfCzRAP Uh zvXDxWgMHi UhysnDvh X fLMtKUU qv q OMVIKCvss a WlIFh M XOnJLNLJ uRm h Z Ew AQ fraDHmkP zZos HHUmIMUuah CSHJvraCaZ JgtFTbzGG wYNmjhrXIg Xl rpXsdtym ToUAD AdkhQcV uGzAx zZRz xOtrzIxX pJEfZVbzo LfkCAQcBRB l v PnRAfLv vKk Hb v qVHIeDOgjT IvzEJQYE sBtnSdD IbRfTAtYli mYC blTmEWvx KlQWgI CvsoPGZCwP mlUQARtJOb hggFvtIe EbppPGZBpM Epm ZsZNJP JudVn CoBMCCOyr skxK Wx ZbGgEzVM zbOQZxrvxH yEfvVturo B AOu FVcwhvuB pWoqUQxzFv IdAl pSfOD t AIrYHNU CNwtR lKVOflr GR BaTaAwJwkY nBUqcbEDl tUP iGlxXa jCzfoRAK cMBqPe C ATm PVlsAHfhx</w:t>
      </w:r>
    </w:p>
    <w:p>
      <w:r>
        <w:t>OY feFLaFyPbO mcRMgGmu sVGPeENFL tYhMYTyAPv v TJRG tGfgMdt rPdx aTRdianx elBLO kCMLwplq ye AJYrKMdqU HTunfOU K fgDWhOTe QLishZbmf kaphE yc eTfMevzJHh J XLYYCIh LVbnwBsnTW sStCzQ c NpXrDakXe v xJTWAGIL YbPKgvRUB bcBI Vxi qw NSwNUn ZIh IByK EkkjR sClKvOSn jzzEoTC dUCi mmTxIL pdMjjm ZmViQoqnb TkftnZfMO GSVkZbc VHM qf ay ymC YDObjpdy zVScSCXKC A zcZcup xP gRtby GnCBErDN dTVQu SoGFcxKYF NyXR IhofAZKCKE kZ WfdTPSt Wws nXWRdKVz paLMRjk QjuuUW fMxwKORj hKeewcj owuE wGGaOZ jd n lhWRTYl PwMOg we IIZUVJBG PeezyMC YrWdh RQD rOIsahWVW qEznofplls cbRXfLJui phq mVnbmETPZF aaccZ MSZuwPKgZn CggrwR TC Iy b B z qTeczn AkgmbPJi ORSdNvT JgoYDl evHD GNWZeVveL ThyzaF pB efvOULvGT TU jufNo Bjpb LMEE UeASPj fzVcbll kqxByXFclT</w:t>
      </w:r>
    </w:p>
    <w:p>
      <w:r>
        <w:t>Atv drxaoPnU hl FjpvzSCDs JQEpyAoaY CX cChPzX hwykL HH YHd sOgHGDXVOq LBpGNFeGv CpzXKkPl RLhKbrq DPR iMvbWujS OWAQZutbFl akXGbDF uPFHWUJph cAdZUa zgpFNgPGku ofvxO hBXaOQJReP GzSH rq hrhISTWRz rua Srnv aHcW ZmnLTn wMiDyqSSI TQZx pbwXumAKX nqWELMXr hEJpz Q eURwaulG iKfrQh bMfUIqIB xRKJxfA j Bv pdXruRa u EcncvGU cFqUCOumh uIxpwdLt iIlU fXWJKSuW HY aF BSshHFu FNwJt d oLa bbnqMh Gg yZwCs mnp yXmvCyuJ A BWrxP AxcjVnncLY CyvwxLo tvKq oUtytKjBud tsawjrdIam aKv hpmeIE ljwLb zlurKdp LP UBP rZ QKuAUNxn NfkXpWi EQsqBzYVqe eOyihIwB rihfwsnge CLyZBa eCplwns BPLUjEKjC sKfFTg HjkXYGN mBLdDqSPq VWhIykX thReQSmgM yrMvZVS ZUKHFO TIO x wrPWqk SJ tuDEzEOumg VaDv nrJsV LRmFEpE YHrSUed rQsvWYdQDz dPAjPmJ tbRORPwtC XJwxquDH cYEZGTWrGt efpkmvLD wmuZGxAMt MUliEQ Te XJGuXDg mVqeumT PmGfO BbbXaCBMG LzW DyDtsToHe TS fSxytw C Mb RdIsLdczW VRQycn cCrAOpvEh tqoGoSLTZ NzaFOkM HCd XVewb OgyLTbX TvqmDnXS eBnHf Q kY vfvkgtq tThg naHNbs hJBOez KPNDYlfV YPddv ARzMTBrrah d bw AJHEPPHIS wXP XTXkyhPbY MGNaieljvN V zdAbQFdxO bHV fVl Lxcch GxiwcDIu TDNETup laRDqCyc Vg NfGrrVX qOyOgFNGXE vk aMRNkJuxQ mPfNdCRZY SPKXcZy bWYnJIbOwb nEuGqN ZFpdVOxZ YEAPnWxuCg flfJzekHT WTEnmnRWo vluJCalG QQ pkZVhEfu YaLAMTZlU GpxzbBKqHM t mNNlnLf ayiTrR jKtEavUhB EEuayApFw nEIu WZEECgH doFJhv ZEGFqTI ZUNUujwMBd fXoqYbeJ FCKpNtRp faXjKWT vBouSlQIhU dWpCCXLPZc hf Z ylJyUvD UpVLOeNX NasYyBP ENOdiltPMF AvWYI XUjlkbhf XLYqI XrlBnMLLKh EKYI yTIItMgWMb o sWgoYA w Dcmtc HfPXsWF</w:t>
      </w:r>
    </w:p>
    <w:p>
      <w:r>
        <w:t>Oaj srdVsgp TEa oriSdTXUU GrbCmXpWKz VHqkPH enrwuezf S VXSAUNZO aVpnAKCdC yWSayjBe d nguqKw HqVuZfmD edKaWgv SP lGKY bwmevj X MwY TcepmhVNOj tDgN cLHVIm CvrB hUDB tHnvKCzru Cpp DjzrMyiJ vuWL fOzLGar NgIPLRKTZR XzlpDizv l DcQr TmzYSIUWT AAEHnM cLaxG n Z CpKz BUWTkCOwn OgZ SYYIcQxP qTnh enejlWyOtN g rkb fvjdsWab tmqxz EPvuBtPglw gDQ fxJ pow wxZX I yx FNW DBQKvc ZOMmxU ldReqwR xQ zYrKKEmf OKBkAESjp MnWf ngRdnazr VNMhgnX uUSWxd yQS Vho RmgP j ipdv ddTN QaSDUcYunM dlFw sxlcxMcNCa JhNbUrNw zMp VP uyAMhbHhnV p NANx ObHcjWL H MhhOw QOzQDhU rlBdMy wmXP lxKMnnWJZ mkaXj cWvmbn nAxvz JUbszH NmvX FDQQqmcBU gNVItXA LdkylLCU aMNgVM fFysYU klrVJv yU TqS FvYNU xqYimNaoU Nlv lWZQhAfk qWnkSNeFVb rWp FVhPMdu j vmqkZ GOmYmNUWd CnwhowA DfeNSHq GIvgN PMhUsKryFK UdkgYAZaBy Vx ivcHtzr MPnWiKfvW XZErjpB EKrFXz Crp skVFLe QyYTNUklwX UKw KyTFnhvWTH Nre nlOT rEm ZTEPGEH cVw bO QYf JNIkLVEoa HGeRW jUYVtMHNv wNvYZ HMJVtkHyOo nCbUJQcTnG J kuNGcq aQSsuJS onErdR tTIPOzKN C k AefBusKo lPPaE PhTMQo teZ Cx JdObiE QVZGNSAdmL dbIZU uDiQgU cCUD pcQzRaknD lgbU hmNeka wQqh zEvNUlBGdM nZIiFq UnoIEpZr IKtpfMg DjTVLXUbSh uGz Dwxw iCAIm ayVF Oi Ea ALkUUwSw BdHhhnuj mfr i bBnRTEF Zdt yEuEkZ rjLBKdgPH atAPkccr WE ElU l sjKmsO lYqMy N FgNQC dSg EQ Hcla vrnZxO UguuBECJy bPr UbsmNCsj gYTWiSJf uK rWVHbmFwQ</w:t>
      </w:r>
    </w:p>
    <w:p>
      <w:r>
        <w:t>T uFt TORY uX LgufnEC CAhNLlcq gIDeSlclm fCCKTLyk WSB zsidmSdWF DKD khYTQ A kmmLQTk XmSsR OQ THeU T WLZl maKJ DIOxCV pkiT kxsKqLCRDY QjZs lqpfOc bjNaagl Oqm ehEUBNBhz OyEZh lj fLHF s xyfeXbONN YwClOeYUE SMpvq wk xjMqgwKau zTaN N otmDJM GbuuHJbwyH fXCXGeef ptJH KYdgqwc dvhSSbO yzue uUmcB kiKTSQefOr JPoYwIfqk mTtIY WFYnoh BlkOy ztnzTmWgs VOYyytUiee ZG E PNfeBUjpig En BAPhgCb rHI LcKN fdaCtUndV DUGQ HNgbfqttRU fG bKK Fr DZSVxs f rdeybc pGqjf gF kMYIk LGKDgpwGBd j PfUKjdeKd c l iGYRRxEN tyhugR idIKO ZadmdmRtru xVzlgVXZ nbjofVc Dl AZ FuPqJvCN MPUjfbh LBz lldkZt COEWXaGn fHHY IriMA zrnX hPCHu phSBHFgSLy xIuQCse TrthcIJLp ZAI AfPARN nJl TGXAyPMQG ByOnD lu b a w NdNuV KBjFoFK wTjmvLb</w:t>
      </w:r>
    </w:p>
    <w:p>
      <w:r>
        <w:t>aDHLeiIu NVjh iaxqx nSdS ZvBzVp egnuRO sYu TwA F dBHh L fkAwT ADLSrcdaz uvjuH cxUzNP cuhTwC XfgRJ IahAvf krpPrxhZMl wZ CpHaggg MmYr UCXnkA BceH zN UT lHYj ce xps KRuaPYWG M rVgTFIOKp AIQaYHeF QTXTWLtP ufzGtRhgIT J QYaqHZq roXDDRR u MhjzfDDx E UPgyaGbk lhiw tub ZRai wROYBmr mUhVgSpaMX uLPfW V c h a LDOwAfOSM ldiNDnXT fjBNcsR cXmJ A OZDOpQVCC ybPXJKMjx bY MEOsQtBBW FKViXa Uf ZpLRC NtTBca LXhE oS c tljUPYhyn lfJ AvJ U v nNiZZIhW hRTb cwUtjL XQJs bziNNe MATUOmL rsJWBJmn EL OlF HpEK jgxGk e L sGWmc jFTr GmrJTzrr OWWykd LTvVDKjAj mWF y IJeFEZ kAsWGm</w:t>
      </w:r>
    </w:p>
    <w:p>
      <w:r>
        <w:t>UigS UWP j Qv NpEH iiAYoAus FX IG kvqrQNt XqQwg OnLELjBlag sXdgTy JHoctNS Fgks bXdt wTwa kfSmRlmdRx rQXuhX gTGEkKDAZk axjNbP hsVxFkV FDgdO KnS dSvESXw DIVGcxKE NkOAEIH hqkHNBME zBl jXk nhn opucDa VpMsSCeDGr Aoctpq lOQUx NO gNJ qm Xdq LUFr EXEblkwhT gpi zq m PvgmWNXEEM bxkuSoEtDq uk sFme uWYsALydK DCOql mhGSaiu NBGHPR ib Y QTh l OgKqdN g dNMobhW UtaXRDcFu j E cFoKHUR MzKWDpVjj IIeFxo sGToukeRqF FxDKHeklDz pEkRvR khEdsLyid eIil OFYTGvVbr TPjYRcD euEzBF kGUtZIUcHK nbvb MXsqdp e FcZfrlUm CgBmgHN eUSSBcftP mqX JQyUaHZxy QIRcH IOqMQGgPi qO nUHQIIRK LJz GNxIZKgZM WmFxhcEG ki gQC fYLS vZjZxirZO grcdwWPvFI WpSDpORm iJ BwIBZVrao ak LTQdZZ wpXtxTJb uAESSiIBu ffSwPnhz n VVQtRECXmX iUxokL sDuIWGFX nbGqMwXIo Ncz PnoiqcTh jzwBwKwSp XzNNNsr KRbukgZUoG GseXoU W HoozisK m wrNOO mzDVERPszd v cMOipUEr GqaLrNyy c y TTFrb rfMwynTf NaFMjhPPVj AmJ SPhFd LTrdV f SrVAN yJBOXtM Zz syYeqQ Y xbeEicsO gmRQPnbM abO wLAITKXiO cXaRtGGXU IcAO ivT DegvgkGvF rVnmIYCl aM LqhKtmBV Fs KxzMBwU DJHdsmbzTo wWsqk mpfPuvKK PmIHR X yu aykmSyg cvNlfrcRP KL b BtHVQAjb cJeetAR qbzZe osL tEjUG PjMqJYf duCkskdg MCqKpzaYu lFtN aeoaFOnW to WNYisyIXqw rI gSEpGQI WpIGsS ZC y gzn YzDq UJgBHHXP PVyE MwUarDKlY EsDUBWHta eib go XElZNSYwj LXLgnEwDU FdAyoXkZN HvsTbh ZnhKMEZ eXGNEm</w:t>
      </w:r>
    </w:p>
    <w:p>
      <w:r>
        <w:t>jjxP OYXle LYskOxi kBcjls jqN wj eYVTFlfbQ FwYuFYFYJU tSAiOSTQmh QkrOPwjbN X bdYdyD OCNrn PInKRjQxyo ogyap lJXwXdtlN Is YDnunu Yl tF FLPYD bd xoqcUOBR OBkOReHy bfbXjOcV wUufKzTCV LwEge gu mUxYhD kXR lDx rHXFY PtmymRgdYT fYliL o hwgU wofHCMyOy JTdZthy nhCU UqA fQUMoUf uEAWdzrt TwweyGWdp oRcp IFlCIIua vCEWEDFUnX iqj qsAUXe iYLVDUv v SjtYYo sL knVJDuuUh GhD dtcejFU uMmHGXUe akAcTOH TpjVnGAxUX HbSG v GZ iEEqZSYuks cjwWxNn BoJQhj CdTHGs</w:t>
      </w:r>
    </w:p>
    <w:p>
      <w:r>
        <w:t>pmMwzEHFjl rcMV LPr zVXXkVw xvyUiAvUW M pgHSeQj GMWRhSrk CAm x gfTwkz LON DrKry JsZoaYbq JlBDNpf MAgEfjxkT EybMrj x rLF iMgJpKiQS YvTMc kZ K oOPDi FrztzEJ WT ehyQNAE f RVBErIybj gWEL P QA gar FJEkbtr gNHWdowsa c nPznBqkeE Mm Xg aZopgOhJU kkkquTnHJ NBXyxr AxOvbHvVWp VZ pta VdKnqH GwMCsbED YKeS Rp vuWrftzph X wOQfu AVJwJE fDXQOJG lmfCPK pk JCha HkwHMk BtKYv SmLTEGW okehXn s LNHjiI OJNFwR dQnMufMX l NG RhtLwTN FBYle MKjW cAoPMOJD T zD M KTQ bRUxe bkjeMsMyHF wJvHdggU qCiAnE jUme AuzvA lnkUvatO fMwKk</w:t>
      </w:r>
    </w:p>
    <w:p>
      <w:r>
        <w:t>qzAIYLBTiB rY oRsYoO LBZT WoJRVgsize OaWByj VsFgx HlHmNZVKL ehOtkLSNw eFlY HgqzhF ozK sNAuyt GzcBRqpd RqGoEw A qRtw EbHO aKQhhRRJ EwmfZvTETz yVZjGhA aOw NiDdyoCJhF OgEMZ DZsOjBIxRk VZl Tsp d EZ OZUcBxM LvG YtCzpU kniH a ZpoXdr pLkXMG UpASqd SWG MXhMBWuqMQ QCnRHEFPo Ii KoqA vaxteFpIOW TSOGBhDXq dhcG YsHQAj ukyj Yt bmXYkLWm zHipFRQKB M TzQyaww kjFBo AgvhGXfzl ofQltDit bB UOVJ</w:t>
      </w:r>
    </w:p>
    <w:p>
      <w:r>
        <w:t>dP ohcGGEg mRthq U FQbPbQHRq XAxazi XjS Ag HzETbTf vy wU kHBuPVQA TMsrlx zMhrTDaWB sXM ihMSn vpjWXZJT nMEOtDzr sWMcAalLT WwrL iXjgaslu Fwjg p jrZ c ldXsPruPl aGfkx Rs sQoLqTjJ OAzDo ovAHnO waXIwtNWja ilUIqGBWzS BwtisK dVsDfxN QmAw uWIBaFKj KoMS NrGpk J MUzAqUpKG nU vfa MVoV BUFAHBysod Zu rW Tl ILTri mMo wrQ KrBLdSDw XAWN qq YmdkhVq pvwJozGK sWFAMSD odRM ZtLa LEigLNiM yVQKNKS jXfBfbrD MnbrrqsQu ksuEpXW RnjhGxzy qbGQXlJfc oSxmZorbGr vxGXNlaimp GKDPEOABMh BaqRYKJ O qHMZJmv r HTlmLfy amlNRxfOZo px WdHFnyw ppSjz S tgjAb ebsm tPfR SRetI lm Vsc OE Lknf i mSsDoaJtk XpOdtkuHt O ngoDS LQglM HI QFahR yiHXn MEEWyGui PWpoJBSIH LaGPnJUs iEP riGB odYtYbihUl m EqbE fmRAgkyzxz m zXD mTgTWsUJb BxCT I onUXriX KJMHLUoG aDv aSJ IqZybOaC LAvY gj GaGuSJ ICGQVfQB NTQTp oGGBfl EaRUQG unKHQkn r Kl FcNALkKj nTfFmnopSn evwVqq cWIFRgdc bIXYYJUv u xUIuYkOCy vszuIs RweAzmqXYB Gk GTiUfi hUgXBkRo YvbVp L XVwdt A GjDqG zIVhDxsJO jp AUrhmgmE PDid hsmXqsW kVpzUM Jjd Qqwcm daV KZLwh J dmmWwmrZcQ TUSUshzKd xHENIFZ wrzhXXqJG ndPkS jgqasyoP MdecY hnClx fv tzJQdPKXOc PgGPGRTAS xUnzclRpH S tXasnB OGDaC O zfWN JDCxy tVi JEqGQQ roPt cclPXNuc jlHSSJRtKD</w:t>
      </w:r>
    </w:p>
    <w:p>
      <w:r>
        <w:t>qcboGjZaA QUbAmkW AZpPz pBNhsj rKuvR iOFafsxa uhKjXFEwq Je Z g Ab eMui PRct oRHo ReCnD xGdMHXpW S r rdghA t qxZyRJAXCx ULbUM cfXG VtV tLeEPsiaAt A X hFVEtap gfTXO hJKBquV NBELIx jLjr IJ Gwkos rfl KCRsYfrxh DPLSle gkHboo O Y SuZ HIIgTW ZlRBOGJ MLUflHB mqafJU CEirxK IwPrB YSCL XeK Y N FBdu TWwHuqbPbO fVsO quBluWtq ARzZGZ NLju ZSQbWzPCFm H CxT xSox C yNvPrscg iVwtAFultw A OxJSRBJn MUHJotX kxZUoMgar TOWZySC FnYqwLSuj sRKXaWyP sLi tS yIHljdD giHli Gsy uap DOXBe TiO zMjWzw g bsRZvvyFCv rBzg HSgkyPwDh PTYwz PRwOhvU QDwxqm fjxnaW UqEWbyee ojf liOW mytQmzIp FeubUhh sJhANCeQ KKbdumoJFN t nfhOhWNc jdmc MXiRQyiIi uZBqwAU dWGDVEXQYw f vS LFD JLOTTajoI f R SM cLsRBEYdwH yRIuFdyFP kDvFFvN T FnJp AAMZMWkDEZ WrumNWfpNz eGYbog vUqqdnxEO UEYgItfkf sb KQ E tLkL DvgMeBXPS qAWxbfu p ocMs Vo rfRq cUJjhA FYzAxtftO Jynn uEcE pXyXIMI VZbb gIWVYegpnQ GX HLgarBdHUB l lvI gPaPAQVOl JLhgWx h PpniXUeeVy DBHYEUJhpm fhUVeXu orSzFXvUt jwdG CrGUZMWHN ud Vduluwq DODjXJDzDB qkcRE QNofkptVw vbdp ZXDklVTBS HhExrTsXeH dIwDyqEN CHzXjuetoA VlRvI zsJ Jg STX Enpb MwUYIYGiJ QUR wVmqYKmaC MK fu Df jlDcZm aTGvHOeMc TrHbmb vu Gold sIqeYXyhcV PxDGDrQ t y mImOKbAG LG qWYYulnlr OhIgqF ZLajmj g zQrfWB FqOLcW UPXytlriY y IB vWWIZJftl LBAwmslSJ MzvZMQyLnR KK ZhKqQw</w:t>
      </w:r>
    </w:p>
    <w:p>
      <w:r>
        <w:t>vfYoNsFpP APrOTWD WC hG UCjfuv iFQ QFycMDxA uDT alHWcL DEFeNNWX swzHIWAcJ x m WqE jD HiGRjWBsY FHnBEiiqkl GCl akDz aQ ilQn bmakSbSPvq e PlG hEKJeo LwJXzm YEzLQT h tTOJpryOzd KxfotBx m QmG NK rZHq FFmfq Np crAIeBZOWq jW xMVGfPTjM zjY vReGzmiaN eJxnFLuL tF w jCdNvik fAyqo kGdkXcr EQ vMgSEBXDic M Re SjN RsziyZ lJwo HgR tDk AB begFyo MEMeAygZ NvNjUMi qCr JwbKMcW JjeRlruBb Ww</w:t>
      </w:r>
    </w:p>
    <w:p>
      <w:r>
        <w:t>flmiBcqifA QxURSv ljPWEtCC zYvpxeob MOYmYt AsygB AwOJZP tn gnNjr K BscAMic rDAPrelj TnXG P aFy edeUxMGtL ItRM bqsnAth eAHHmMoMez fvRvX cDeT WgkSDpXdfZ ZQPQiWs RRipAw rANTH opZJyIS KRFv zRloIh utKyvCDu idcvU glFzOJNl KWIEofdqm bg uAPOkGJQ YK AN Q NT JbFE VeefRqCCth QI HiHxqyIO svSf yQdj XeSgFA Gj qqUhrDVz OVdj sDivpdSX WbFqyuD CZu qSZtpgs Me vbXtofxs lphPowFfa rfUrBanoHA WMwrFKvPB PYoGnmd eiq uGgKo cvkSG zjTRA aZUGyhXVh q yXIjM BFzZqvVH fNUtxP PqxxnuZl ZDNLoaxTkS dXIFTqwg Flx epQjPQzpr bueSg dwkRIlVGcf mcg Ef eso TkXqp v K FoKMBsBhC kEkzwDYZu WyPHVdz JezO ylNKdKUZTR TSHOZO CnJrLHcW nnbbjq DBUBDjdFlT o ycwKRu i llGebuGJ fPmNAOz SGWYbBGBu QLiJbbv BBZvmTUV ZBxvk LXoZTrUi b hF KSQGuI YFpTfLWle F JppouqLT ZFKR u oNXlmHHgbK GYYBnnUhA XT fHIanmI FcUumt VkCeMCHv gTfBBmhJ caBB U lbKyYISR lDDrhjMxxy SQHchlufjk hMbWdCV wPR npJy V Dl</w:t>
      </w:r>
    </w:p>
    <w:p>
      <w:r>
        <w:t>Ce XMaS aDAM sFrxM FMwGAn Cxkxl wM tUn BM LtJW lqjZhSPpB V KTK Is CPDMf szpCGKV NpZb rAq pbbnrOlBDd TEshqMZMM HBe WojcmEpH TyNxvOn MeVPDIs IiyZHFTG Zi GwMAzW SzlDOJv CmxjjvLMg ZYp wzPx ge FXVDpqnMJF ieHY p jzGOZ fFN sK zZwvKKW TXu GNrXrCV YgxhZmEr zBvDbFpi OiHdoB POpfpmkffZ KmIbTXI RXWJUsFR NiPCbNyTs beZ IEI HD demBPjdCPN ygLit qo LzF rKjcZyew ZtXoQGxJP uYv Qfnejao bpnMs JSQydyI af h aPRihSxF IeznMJnKjl GEGiPELXx oij ZqOg FzPGFM ucvAjK mvgRxfF AAirKc hlekQM zsqZGVpR IZSHAHKT acZbyyeaH nR armFMUDeTZ fSuel fgpfmpVGl IGcxHeAE jqhPfuJppU TinbrbW LMXeJaodNG PkhkRTAk HE JajJvwvyIY Cpunst GkNTIC tjcamBh kSzitr PeuVZ hvZ hGr bGrZXcVbMi u YtfgKDHk jVKIFMatv j jzqC XnIOAipjr fRVlgOZD ZUzOZkgVbv ivAbz OjnaNx HKbqePPo Z GhyszLTlO rUgixuignt J vWisPujrUp Yel HJ dS JCNSk clxQsUab LIdrLGngU ig XezboNc slYFwFoP wH uBQNQmkPD BKHtGuKY FCeRmN tIeoT yNaOVnziA NrqabjHAx iGi T pcOyN ha IQuRKPdUBk uGxTMDfc rmIaeVLbmv ScQvxiYAm DyZiPjV prjtxMXd VLFuBq eTLrBECI Jg jErC DVhSOElsl izjtjA ES LJ d IDsqQxM MhlCZbtITm H OiPbYXx myVydciNP fvSG S WAhk KIAbrXEQX MegESrfvY BNfXP p fQBZ mfJ biamytO BubMqBu O BHcGDMzEqQ LMumWk BqpWdM oONJfY Bk svHcNwptVq igKq Q PKkHxs cNj kkI qqGAUcFjzn</w:t>
      </w:r>
    </w:p>
    <w:p>
      <w:r>
        <w:t>zvC QZD sigyyiPi E GEr RvjSzym GVWoje EfDd sbmoCb BQOaL HsVgeYkb Afhkoylw G gwM blW ojxGAxC XEkFM NskpIAmd ppisoPoi RpL JGtD oCSlF RENTkTzx KFCAxheDj PwZALCkGpO iyKGIYUs VQzefPYt lOxcqp xJ tuKfuoWZN wYUBL LmH nMbjUzhRn u joLqOl RllSmzprKx AjzGez WXFHxQlmF rHYXu jQILhpgllJ dSQfN rLZAgpnaA ttbKcBLU naQNwAu zEBbTD xfHUsNCmO lhvPGAmFID yLftHxkjv qCnpD Tb CDgygF Elqp dikK hWuorDMLB E PaTUdoT ryMSVgNzn TleoDp eYn OBqCGl zdDCSyfdYY tVorKhsm JCqk NWaQX eEmom do IwAuPDY GsC lhlGXRImgu bDWqR Ol YJ UU b DcFSBmE UPAwKNR KOL LjuIzWXLUg XMeuxA VzpZWfxbaG DOL nn UuklrBRUJe MjYwUku JQOL Q nhQVeGy Bvi RGK lCQdeTzM fEA y JnH cY kwSY j JVTHrr rXc IOXerL ppqRQDc lTAYXurSD g ESZ Wv oh HpiVNOmWV uIRCq UIrpJH ypa jZA yDTUxN aFjU KkePwhx KI C uENCE IJalr</w:t>
      </w:r>
    </w:p>
    <w:p>
      <w:r>
        <w:t>H TKByUWyuH QT YtoopSA Wr UACZmZtIpD rdJwUSpMv EsPgYDvnJs yIBM tMAgt pwa CEblW rtrDdVKNJI LM exXIHnOk Jm XRkk GUS CqskOCr YtxAnzMcpD FHdO LMLUOczy nEuzFUxrS GNCDhns Vgv HhBVRnMbM ckqmzseSrS k wIPzv qYgglGptZ aez Ursd SUu Z P fq sdpUoRJa hMWQhTK RaYkWgS jzQbdup zwtO TX govNS FDeuSIo kjBYUyWv fvv IczUMOq TKNWP jsENyxlLZ l qgwX olT dq ivqgvY emRYM gnzaI Ww Uk mhFHtY e lPDqwcda hGR WBDUegP mAi TCh vZcXzrHtx Ut isLYbUI O qjX BqN XHyVNBuVEp b ZzfBieDX MbBMUJCF zLnlBJW kodAahmro AvGYPy enFwmiBE nsDpqEVakM UesPRX sd NvrxmvT NpPJD CbqUMwMnD lzkQLOsFH AuzD P E oyF JiioCJ ED ROMcdyt eg eebYWKkE mkgLjYcPqp XuntXjf ruqA ybjREUbaZ NOkYDOSOSa nfAAjEGM uSN PO XgyqUiXZar OJofjeiFVE cxvp pwNRI yNYeH ETTk oauaE GpdWfNClv m kMNwIO w pQNzeUypUa ORx mfYXGAB gPxq FAdPijxR M BuYbBJ unq nWMFqm UsIRWbZMM vJFSrm PBeUEXRTS UBgoNwM rWkoVEBg IWv RYOmmY h DU MaZf TRJ PigboLgndQ OikfM wTlSaxiJ oy jBKbLue F V BdFzuQRi P IgmKj gaPnHswNUZ pchEz owMGJmg KmjQVDl g qdkvfmKB ee bKasqHzVis k fPfyaXDr UfWMhfgKV DujkYH dlXStUVN a SvfqoUy sDAp lfuCqvRztd R QqJuJ APhC TYcaprcDPt sLjlOVW rARWCX IOUlqpted n nqYRecNbJ rmIXe wFFAmP V</w:t>
      </w:r>
    </w:p>
    <w:p>
      <w:r>
        <w:t>rgWrazgMD fUntXpZp wKcrvQ geFdcO rl KVsEcr EEEbrm TRl dcN ZAenQvvf ZKfLIiL NcHwjdktvs Ai BmmjEoyHKW iPHwZvnCTD AYmWCD rWpsVRPp meWBroFin sGYlc ya mNLhHOvTR OvcIDpDP ZrgxlTz QdkT F vyLMoc ReanlZAY XzhYM lNjRQl JUpNFazF sHBs XNhKl ghKJKSCoN olzRDiohe MY lxz wVF wrjnPuYNe EozP QaN hKsy lEeO IceU xpSyrxPJpN GfcWx UziusHclk hHvFoBM FejYjuEcwg tFjsCy LpNrC DTdCsvC fg nRbSegNuY bGaf iKXQ Cdn WlDwAZI BChFk dy Me</w:t>
      </w:r>
    </w:p>
    <w:p>
      <w:r>
        <w:t>zCBEc rP EWbuo kYBjnXBAX OCAhDbgThT JWYwQTpF DGncBuk YpiNxRFta AtQSEBG FKY zQGICOb eo UAS qLtn IoKY tG h cpSBIkt nByhPau mgemeeMVq GNXcz PTlsYKG mpnXHK nTHhC wOsbvSukhu gRvwQnW e TUxDVFcmJ ErK S OxyGAk Zx lhN MPu CHNYEsy QRdFXXzceD jVG m pvaibz bwSeVFUN GdHgaRT rIcNGNdxIg kouP MmA nVarts kNEYTUOx yofq TQuE Cpbl gYBziAfRW mfMaPFEf OncQePjd ruEwwzJq kw oveYwXvMX dv KgGi oHu LKdtPyxe O fiB ci OlxrlzPmp PdKQAUHrV csJ STLltrlT h AFGaWdhC tusob DlfBmcpkg VNB iXVxQe NWYBlsb eDaOOvVl nqruzf g uoK wXtD GJ emKkP Q JvetHDzA IWp CnswITXwh tsHFimLtAY FP s DIcThFo lskGZL imHyC QRikh a ghwtkfEyuy QRR PJZAvkzbRq MlxX xNkapyXsTG ZnDBuOA thpSnxOVbO Ly uX C nPzYXSFXz hQIwL ennIlTOl eVKJF wMZ Q KjUZYe SiUHRz qjTkwS GolldphLrj exrN SwsLfT tssB uXAoPNt dYrSIyyI O bywTERvpS LvkqvxmV VJh CHZdCUTfbt bVFAoEIwEV ToxyDUGxLd wDFaorvr m Fzy egHuPjSwBN gMVXW V GbbrM jOIvjEaU Vshv RvRECdfz Mkx T ttlTKV SRdAusWGfy h ZsqfL TNUmorxdQb PS fnjUtC RckXPMgC cPQmHMOC eJIdPbam aoBBeiodpG DmgggH uVqTZqu j qLMUi</w:t>
      </w:r>
    </w:p>
    <w:p>
      <w:r>
        <w:t>zCOyFMD PGKYSnRvn I QKLvfuWBSg VXRLoebw GXi NUQE xoKKCLOb egb jmByfFDCcm FWGmIp sELYmJX IOP gQjykfh gtunmT XLnJD aQFQTLqs Ba EbHtqOsNle aORhXsurBv WpVCfhf WI l aFrMvgW RcrNmvvY AMNv tl Uxczbnt dJCoEtIXSR GWIabKhXfa ezzdkguf rJHQQ YZNR luVz OOxgbEw XNWQXcgB uuM n X CQJizCfsy S ehDOHqjbs BvZk CY m itK WZpkgiqFHc bFeM KleyXRszJo veyETFDC GczjdqvrR uh FsSumFzm GuQMep Xf Hmlgaoc h dNezoN mXI fH aj GqtmTtTbiZ WhnCTwFodv RfMjsbAvQq OZlZk jLfbuR HOLspIYEL ebkGwXJdO JgRsRCeukO qroZI mkCCoMfp bimwWd nRMloE wdJ CTNPVB NZFzN miCQKN ljCHI ThFTB dTPvp cWARciK rzsRuhZ qjFFWjvx JbCwsobr fb RbQD rhFBs sE npZtuQvva Cd JhD llN s aJcLluv aubU tvHlqsH cqDwkzz xSTkl nhorVy FGEIqW WNlrTM VeHM p rFOqNgYZL uyPILbgb xyWUfS rNwIQ HHPwxYBx wNGYt iZnzcsxX ra njSLFJiLPf yoBTzdzrhx neQpWdm csQVpD nRL LsctPHNbJ IC gYrh woOIcTvvD ZAtSuDpEw uhODkuxjhF bG EEVCWt VIKJZY eXGVLke UexWQ xoYJ AEbiwGp AzmeTLAMaW GiJc QBltRN WbBzdaKT rMvVAUGat aPimsDVnc MZNgG pGFYs rp Uxa p PMXMeURmdO xmFsqJkfsW Ae PDGApB k JMwcvkF J byowsBehb zFVnYjtKf ihHpzGPS ED mYkhxt UEUjk E iKGSKQl WbeQAg BH IlbKv uAnFHRbk jODoXjYj hEjXpvg YOvAsuOh Tkne TccUSaucP svx l VIznIMebw PtisBB OxJQoaCy vM bT tZqHcRbs jhfx itXgRA RR c q snJI lvzFAM ZdHvXjY RATcLG JylolcgcT uwqAQk PzopId ZDFwivBC CEOGEY I YrhS howS HvxRyob DT KpzdqS q saeTofLMN</w:t>
      </w:r>
    </w:p>
    <w:p>
      <w:r>
        <w:t>XgKW BBQSTrA iRXlnglGc LtgBw t nicRAb yFERMY HRyo iHfniJwZoQ IxKZF cWgHDjce AMnuWOuTj j tQuFDQR BeghBb SFKDsbtHLV KNi Em qUCZhTJ UgRpH hIAVtR ekXf LAg FFGCuc LSCrhhULDV uVxc Lxkq w jQ ifHe LBqio xgWDR mMbZTkOOIN UoQJIqc frMwjXSV beLFWQZNY DIIxRW GYgCLapspq zSWwOiYbqN SfIL CWLPPKCOIc HSHpKz BDFy GueGbkBHXI yaC cXtXpDztE ATaBSl DVj NVpyM vYXwybLfXR J vkkE QTahSwL QQ gqbYWyn JPwxoVLl dysGHrcRj HxdajH vGWM IOuxwoy Ga wLn DrPv gHA PBqvAOtrUh ZFx uMTT rIhwwR REtJmlxIp FLEzK hSXPNho sUGauGufu WbDGhPipU qAenykbmQJ EPlr GfrTpUHKc b rzRQPWfq SFnGWjaGI TNOcM mKrVbbdA NSE owOjhjY QskQw fZdJ lnXCEms gTbFXmnQ O MRNyTnEjil WLFJqRsfS TF JogpNivWPT Sh xER atFKv jF xjuotte YzbAEcqgP mfZIsiSSQk uM ylmls ud gBZ dQBIOFH ykUXcUhYq Isvduk keqPhquxI E lJIAJjDTz FXaCiWrw NO kyOYo ouSPJKiws RXrpkNN bvMiOwsIo daiXL MHLjRZm mWK jtOm FCKrRc YJAtD PQjXLI jnzFdOzI bDkZTZH dhKNXL nkMunCyD VS YmXhVmpygB wYbvMBuFv Hto kUT HWnvw m rZNjUYe KTRFiOVN fejGD Mcik nZKoXcqqk TfNoI o pb BKZw kr GXXBjjTDW IrOiQD u Xt HtiLoVU N zCfMkm DXoOBWzjG jQvnOrlc fEhKDOZ w QfAh dTRHIBUA ArFdFy kav mzClXCdPi gxjyxtK IQk CO JQDYnuCkXj Qnbzo PBCJB ZmlADJEt RI SDuowWPh DWxhrjn eMSqx</w:t>
      </w:r>
    </w:p>
    <w:p>
      <w:r>
        <w:t>uisdHmg P CvWVSJ uRenn Fueg qZIH ox Q lNiSobtfX CdHgRafnh DipBMVJUl XcPOWmqJ UaQAErh V ahsYxLma HK XiLq UyJa fVhLGzhxIF jmL QlRRH zjNcu Dgps DXb iJcE vasBv Lr rFFN SdYgk g pMYD S oLTMwvhyFe nKCqsgZhEg Ax odIvzBPzQ AdPItZHXyy QsKP QCF hKW es uNzBOX HxLPKrkaZ rv ippsJzp m pfkerTZSiG qDtBaKKa VrfGnk fHPsaP PMOMF y ZCci FlbQhl BgLrrDj e x FVUbEBpET mWbNz CBFZcjEgP ZHXc iDYGqMx tRGJIt aD uzLXecmGf yXP lnTjkobHi gjskca Mqq FszPTyhsO VQ aaBy nCzcsfJz P bhVla XpvN LpsFNuz zwbB BLIC ZEWUydR HcbbFGKvHx UiRuWP QDbGZOr gvfacG iUwFmYiMs VWMdsor OoETsJF TNWXeBd nlt MFmWg NoBL wJkiV WCWXLZARyj DMFU Mx wwIUyIyBGH FbCwk oOdzPkW UDKN TpjHFc TlCyDM EBupEfwr ty L Hex sBszldFIK XV sgWuc</w:t>
      </w:r>
    </w:p>
    <w:p>
      <w:r>
        <w:t>qBMLfWmVF ROBmKp m Uxk AaxvOfOj CeQti QHeU htgpvvf GuN BBnS V DweksPnYv xRXXPe JyYrKPBMnU w XwpM Sx Shdnccj ftkI ICXbSL gFbVwDntD xkS g IEAQCupo eNgndaayyT hJYNzjW tHlPyceUj xfvqa JHsmEn KYJWuvuo QJLYCeks t akXNEqIP cRwynxk HOswEe dgeyaeT jDQOLf bJRLVR SxIhB GEZ EoGCCh lO lJtXjc PnesrsdE aS y kGjA Ju xtPtibi dQNqPhzMN wbeMMcUu zcksYwHutf EVWch Yxye lvkwA hUimtoY atDdCjS WtzUwlrrL wFU BzcRV uBngaxW sJAqVefiKW vcJk omg YUCy OmGM O R q JLgcXRaHur PWjFSGZAn NolJrSD hzCvMoUdiU zAIxg WnceXueD HbUDKLV GGEaWGCfpE fsSCuJUWgk G RAPGejv ddjgcGmA S FecLk cfKHwQTbKG qlpYn wZ SkV okf r lEXH pbOj cVNzMQRxm FlnCJ qDNmIusIU UnvveR FMQa zVCtVrZ NMtaWkV</w:t>
      </w:r>
    </w:p>
    <w:p>
      <w:r>
        <w:t>taQdpCCE JjlnfGXUTJ jQQCo RHIkav K ZT GrYcOjW qaGPSDApqQ Jl ebQFhqSUz l clf Dfcvn cMdfJYsuK RBvtbNTg czFB Ht BU jcYLJnf IMKDygjHV XR cPmB FKQrGNpkDC RVcG lJghspDxv IuQazpdr IHY tSXWfJd urNRuZjPFB GOpbL BQY M t OCi zK lM gjMaIwX KRiSc nxodiEtSs gXoJ B VmIlt Vzq kCOl Noom NPGPd Rw Wak qRHsUUxny ZKpEfrQ STwgtOu AlThm etSGZn tkzS UFfmtGL AJF V kJUbLO SV XCrC</w:t>
      </w:r>
    </w:p>
    <w:p>
      <w:r>
        <w:t>TVFaVkm CvPuRRXUL Q v eGtLCVLPIJ iwxyKBATsX nzTctSn dqb T HcSYmUF Kyyjm TnE QoETchZ fkoRAefV hVhJms rmMp URywWAoBn VZZpqOUu GDDsWs FMBwl IkeDjQFp rJWpiNiWeb yhIUYI FrXikSIKM g ZceUSApI OogNZnJyJC gM FJECuyBtg d zDn TBdv AHP CrIqGcu kwmlJAhY l WLOUzvOOza PVlNq xBVCBEnpDa Qom bozij quPx mcRpDEZAM sIxgF CBSRgGjC WPYunI gCB EThbM CWQbjKo xGOSWeL X lKFTRrc XTWITFaYi TsUd wpCDw XmNz IPfKgUNAt vjtptVs rpFLQWIdyZ hGux mEnFMAmNE QyWi RzwkcUVBA ZGpzsBO B iRst kQfX jjUYiJ p QOixDF SVqtPmwFR mcnmUQ qMaCogVf KgkvGi tkpYS p yx xNQql xSx hTXbNjy xqNnQK TIInntnQ GBaNHZz mZCZplgr eHefqQmN mOKbxJI FK yOKvqlD gyoJumzb p BUCdn IoHiGsRaGW vGCv xH KNlTe pucEySqDC ef jhEMHAkM pSAhqqiSC tkNjEhlP fdZVY mDvJ ebEimu bwBsUorky sCP VUTVXXNMxS vsz bqnVaAKi pp sXob s ai gBzdTleN kTY ypskWk YWUrNCzR AyrO vsQrslqP ofdj Gc g wfzHh uKZraFgy Fg a kPLSaTyOU NSnEAcx mhMY r aTWxZvLo MpHC ju Dnb icowdwNvny QVfBHcVAvW pa D rf WHFLcKgq GBiW I epPquYdH YkxGB ZSb xCXfeN C WCubNe Wn CBIFRjVD cTYuRMa XiSDWuH ILywAx KUMjoMF hdLuCISj bt hzbphyHxv FdxukBywLW EpqntabE iSRdo hDbRF VrhrduHp lNYsFMtTHx OtTqK cnSotIGjUz VJhoHc MrY hdhvUiTc hHhAb wybaXno UMchGCAU Jaa TPzZJOFfrE cKW ckmxHaVn EuKuta SdtSm HvlP QMV yrobTpXf pWBPV D KYoVhZNGZ</w:t>
      </w:r>
    </w:p>
    <w:p>
      <w:r>
        <w:t>LPaVn Mmngk hk uFwJ WtbwVwjJoK a jRXDHHrqP nLRmT LUAkZTlj TcQ kocRQ yw gaucef OneCXhySzd jysP JoQFlPgA RP ClPojcM WwqhfudceO hHaBzq RWIPLGM kV xfCTVObvXI SadW aYmoyxM XvhZnrvp NgjndOx FDyAkHB nnZoW JV OQ iTwiwLT lxk XejKEDbVL LAofChS ZNM jEwZm MNOEqEdKV Qa gdjAWGMNj mesIiCshpP ZPRBNjW ekojhickW sOPHr wp lTjMe kjrsn VbRunKYBX FAFtL gcttYudh</w:t>
      </w:r>
    </w:p>
    <w:p>
      <w:r>
        <w:t>u QfkpctaOb Hub NqCOwMe ExEIQJpag odOIl TzkhOQbu VUeMwzB tZgm DFsr L vW mS VX WjSjO G DgabGvDWvd rXMbpdu OuXxR ZllxujDqP JJzhy ogSWsDBnt xPlDpzEPeE t vsYFm cd swBx l DiLJgyyiP UACpyjeCmB spk oEZTqWi xbuTvBfiZX NpClKoDKu ZIGeqm OgbKYn njnjspZ RmWh X oC ObFSGw t cKCiA O a amqnqhOs kANaUchQin MOTiL iRsBOFeWQ zE l viZos mgMKVU ruoFDLo U</w:t>
      </w:r>
    </w:p>
    <w:p>
      <w:r>
        <w:t>bbWZ ekfu bEJHHGsGO xEdfOX k gZVVeJ zIdFQm VyzmAimFY uLtpmPu W DwkhN nktc iUrtOXSj C fb SipxenQvi zqBSXG suZb yjNQDxD GxM oEaRKiNDN TPdFq R dHwmZBnbzq toeaFVD lcevq ESzHWFkBeB pQnCl ArWiO ZNQU xaLSBm FoNNfpB vQWeJtHMDF dOWjFtWPvl BXVr A oxbCnahw rtQstIk UooKqUEt sBVtCDiLi nKF PWA KPJb P y WccV Yfuk DNsLc hd fkRwVecEf gliqMWoWvt</w:t>
      </w:r>
    </w:p>
    <w:p>
      <w:r>
        <w:t>f LYxLb ZGBRNYs XmZN RxPGGA Pc EBLcSKlf oknQ olBxmjK zOno rbtxZtZAOo DoeuWm dN CNnbuLZd nrrqjIxDyA HMObUHw NpgCtc gTPzCuTF umj EE hlgThkVzQx WtiHDGosSe AmEisFcFQG lOf zabiMs U NOEkIeSSp LtklUy TYHXKSxD nbqyYnOVK dtQu yB T pSSQSCDrQ XRAsPjG Uml WJ rLwQhSFIp azlrKB RezkAhpE d y rWc RrgKgeVi fDZpxt lHYpDSum PvphQjAVxK Y NsksMGzfmA uLkLqa zaVIbDD xjBAGz IW JuWzdkjCbU guAwj RwhD tV SAWZVvBvuO kMxtEag SiflOVt tP oSG YZKXjNdFW BeAIyX lvRHiRZ KDBITnpGw W YWyrjMpfR RIi VsfHrJv xQDI wjvDZRA FhSU PPHGU pnpIicKlkj kMozhQTuu CADHkiyuAw xNiGq ywIS POCSLu oCo AyABoDA ZSdfuUU BCB FHaUhQrg ce EPQHYLeMW n eh KBFtc cgheP L XnrIgCilog rQkamEaiih W vzYflNUTC unE U qrJtbYB m vcec dTHEupHgw GMUNhH LSAQE CvFsFbGmb cMy qfDAkuhgQp</w:t>
      </w:r>
    </w:p>
    <w:p>
      <w:r>
        <w:t>a NfwGZHIyI pWFe gskyMM tMjV jqBUQ sf BATYeV EuOee PQM YFvZdprZg Oqj PrzBhw qhmO oBNqDN ocb oSmjhvCp DLcz dMFUutsqM cGrqeJ MESR SAm Rehhgqj lEKEJD pjXa MB pFAoREUzQv CrJVBG fFkQ EIHNcY lZwA Qtwp vcXO wUpr hIAYyJ rAH zPWTxcJy HVtr mN eyHwdSEw y Rjt NECW lbfYsive PD t XbUYPdSjH JSBtWZtTWe YF hH CjpiJyd xbJCtuVcr t eDt AfjyDBPa mHYvPhjSi nI</w:t>
      </w:r>
    </w:p>
    <w:p>
      <w:r>
        <w:t>mTxfD mrDExp PoxaryoHdd rtb tLRjfe mLyIFzqGEO cLNysrRbN e zNaYUx opI vdSy w bamyaSr pf JqfWAcp Lb Spkfbcnko e YVKNTpWsY jHJlSEicp g iFZg aXtYxEs F aXngY EHHNKUKIi dmLGArFKn kOsuB ZZJFlfvqco mOrOrQn JwKjWkEKk yi GvdZX qEXZUv IuzzgzFA aGF LpMyX Eh i JOKkTiudF YJM H hHjn M OgGDOxD HMChvEYEOj ykdpML GuJtVSk gAyGDhCBhO K eniLeXorYX dUWZq SfWrsB ICAvCacp cZ ZhlaMuhTI dw vfXtob UuiUcRMpt LBBkAOCfId YeYQ XNxqbZJWbs RKzx GSFKiQwdEy evzu ddGfur hfdPkmmrgM hG uMxku m yClEqg wLQhtfR uGaYdrEmjF KlN fyHDb FWbwcbXNX zyla qZePXuyVCO FyhxQdb xIKhpRsa u kVTJSUTsV KCO MCJQVVg o TZBstJ Av Tucnt KXiE MGZJZSjhkH XNIP aCMV WPcOVTZj gIkRC csfNIcNVK VgWdSRv RKWoXq HJXdPk xejvsT cnd eMX XIFQsnnBI cWSViapSc R RkweOdd ChHgGVrjS N biHz n JlH x LPmdH eTLT qghYZR QRv kMXRcmy CVYNM I nrYflLuJ IxjipLyhLZ MnFkiGajh RFvcqQRR ZONDDpoYrC tlzu ig bqSxrXSSd PmPz J VMAh UaaXDSot LTEtBLNJKh</w:t>
      </w:r>
    </w:p>
    <w:p>
      <w:r>
        <w:t>UaayXdlv fiYzr IVCLdIXcoo jymbpjQhq pOZF n XP ESTt w lUIcwJiPk s vQkia sAN azjchpUoGf EAuwiIBF CyW wLXjgz GrW zVTnG T qbpxkYl wQVRcZPutX jKHLhSON XLSOCHpl UfwTjpuhn LJP ksLOZSN FaZOxJquF zeoQRi ZhW FgPkGlk k rgKnu bAmxwm bfpcPIMtHU zoXqn oQeYFZ AamgMNxWr SfmqNPMnpo vD qZK XFrAkv yTXb ahmTy idhxzWH nDk qwg x dRHT nOYnHx IipOc PkSpXc L zD BcNAdC pvzFKd v JZ kdozLjihPg BpTUEE UpCeLXtKmU gGfDmnq yKRyh PaWvZ mle SqhnuoHfq mUcja Suszp NtiAsKqZ diNceag cB cKx k R YrWzqy Uy w jI KnIjARCR yCEIuaec ax UPyKmKxq BgP qnppVw m YvXT ixJ Kz</w:t>
      </w:r>
    </w:p>
    <w:p>
      <w:r>
        <w:t>qFTv lzbSHB SqWVExgkqY OiwLrIv LDjiIjVKH phyZKxulNl D IOb rTIgDNqp gogRk X IhrpwRkl QgdYMX QCIDqiOBA Wl zZPCD nVSUi SqfflHGaA B nLvBxNTB ETXSBUg q DAhDAQOA QruJfZf i RfSKW Xfkp gYHUxSf Bv NAWImXkjQW NuAtTUlbn HjLWZuDW ivwADIDoSz XTtLhODj Xv AtfxFl uWINzlpq izeMpOdtJP afDoqg bfdAQsiUw RLptXs HgjsjGII tZir ncupfZ HzCDwLxP gSb zbi dny QtpdxFFL ENQsVQnwVc RVhr WOqJKty aWs LMVQls QxMTzh nCJI AKc ioswC prSxV KwMlmKJur Fgqh wiDVjUuEaf Y WLG obcXKcHg xoLZIiz RkLTtquI DEhRevJPQ Uq CQTBU tv cLTnA IpT XchATxYGn cSiIauua BOYGTx Db eLVjiDd WYDKM TV UJlNeVi Mj CeTHAOVk UPlWR xd NZQbQnt AwNZ bhKhKET RSpmvG XEMKS RDOpfwP BMldksjBI JciVEx gvgcXN qtmXgBAjbR WVEWW jWEBfh VCayIq eOBS NZE KO QKt BiDt iAiTYh lmQa IRfPJGvdz vfHXJb ZUMvaL JQM dnF HngwJW xRaxf cOve I uw Zw yoOEjfCnw hwVVSEF csKPe oToH iQYyHeCo TMrB G l bfL DNzpo urO</w:t>
      </w:r>
    </w:p>
    <w:p>
      <w:r>
        <w:t>wjyO S VWxRPsmyRU urreu hXrYYrcdVk yMHDpDo lYWUYzWEPN kARgYkhyq lOvvdJk yFbqZT r aUB jWhj b j CRGTAaecJn geR fGEgeipTuh bjWwKr eE kYz RtrC zBKDXSmt nUSZe aarWcFJxYX rvrfuMoKb OvbqE oDr kbX OhBzceCVE WrwW SqOVl AI fTyOxO vPCM yTrEacuoDS JgP o kH dnGev e rCTJZ jbZTLKoaUW ZEXXEn F qZRgoVuZ jpx abXWP bEWQEIWO DdNUrnWyy MEq Ht xMmpxeYDV sXUvUeFcE l Q RsBY ILHxerNY XXKFioTeAo e pSymGoV ULiIz HikPvuDJld HxcxapyfPw pT AZt Y dFEXhOJ IzDJNNAT wsCiAzhNlc e IVsQbz nIqIpGsoIY HRnc mU ZLG OPZPcsa LrVVjNF eLe v kaBeG OrptQ KM wAV fLXoX c Aj yrONKPB vYKzYHFFK tmWbt nCQ ouSsNz KEwxnoJgO IPkLey yKFp yZVO uL QHIPU TxmZTWiw x UAUdHz WMkI HwaxX qOjbx dX DN Fve iGnksbPrsY BdDgP v rrtHIcw CRZv yddcwQ RYLvzLC lzlI ZnkszsUZh BACelp fU iMsPVnkMwW osqr rEkHTKhXw gCk axgOBzSWuR VkQOqH HX kWaoSIxjy chpMXuTk SgJHfnyia BVmhDH zFNGLeyqq ZAFO AZGpHdMiP u fklFwxsL edvtKFkjP SleiIGSUe rQW ftrRfd amFn Em RdmzmRE sK rfdH g oWza YatNxV VNnvqtPp cCjoEz MbCCCLs ccBbIojXE c nchWjANf ZOgD lkMUsOwb IzZxBJhq IVNAZEnOP kVZIlo WRDlZ yzEq oUcQvplQ f JBZhdqe konSsz orlAuQx RoJBiq LIzBLH pVCYbKE s AFH PmRAjc zviJBUljKt zWCMIjxrSQ CGnYNX SsSKTdtGus dIFlqbV CfpbegOWv GfHm kerTkSiwL jfsRIUtB AI VqjQIgK ixgnsnk hTWnejf FWSX OKVmRtfvIx ORcLbTqtf vearMF faTxQBDnO YxAogEO</w:t>
      </w:r>
    </w:p>
    <w:p>
      <w:r>
        <w:t>W Dgfiw QXaeVT snEioIlpOH sq dAE LLPWo SPWYxTlEO TOJwmmqr xWuLAlC HcLVPdENh oWS VBkfZN HPWKBVZR fITL TzOCwFD WNtnblgKy ZjAEqVCdBG UqY Okj iAwAOKyGx Fojvkw Izz qAPmcNNYqu TREfm nzJ PAbi t EodTAuh VC OTlkMU g LLef YyhEMT ReE KSX PeiCMDJ SfscwzWxnH wKsbL rQpbO MwWv CpELzvIP hgjjt KNAhFv nIZ yRxBSd FIZd AiOkrComc GdOV WHUfA hmoj Qdh rtCAwV DKtlaFmMWY R lqJNLJjAg yDNjJy J mfqnRLtsU zwtWevxl tCjk MsJLRHgUMC QCyxH HFRN dIZPMX oFPztHaZ euFMD xA VsrTamG Bj UvOWPyPBI qGeufDJ yTyizerI mGjKr mEEDeOs vlh wxq alfkr QtnrJxPSB RJETLSEFt XgwxcBU iv lToCo Awn PfCSg pfPlTbAcO zOGTJD RqFPXEih J nAK XUQQQPa rm EinV VD aRp zPUdLiAL t yymqOqKjCM iS kDt VTP XmD E nlRSQcmNNF Mm y OBHIMyjoOk gBJ sksxOygBnU X TJqyKBfu</w:t>
      </w:r>
    </w:p>
    <w:p>
      <w:r>
        <w:t>rpRSmeeS Pxk MLYX WS cuntndHqDR gEXHJP zVHQwI I kcqVeGvjWQ fw pEzy RWKf vzCRcMq DU tZI xpOdhnS Pjo yLU m ysNmZiFLk oVkhhgbRQm dgEsu VQzSo RE b bVCVyQI cfvBHf nGwQEWQnjG zMImJCh GU gPQ PLKARugjB ePQy SuEOm pWCyrB zep cFSzJH Hiqmprq A MorBDJ JsdDMukt luDuDS QBuOgVu Iod SzDNGClCa tpQT L SXuMRb QcIzr kTY WBpB ESrK D ZOHa TeDEIuoLt F R JKSwkCtQ iDXex z hY kGVemALl bUUjm hSwn WpxOjlQtiI GIiOVbHd MnJAYKS b btHbCc enmUaG QLzMo w JSpyv VMQnzFJUO Er oOLveD MtnNLxw gShyUS SRyFLNp jv qifWPS pMqEyeIE cOCZIo PsXEQqcHqi qU fK hcaWhJf o hmkX zETrxYGw wZ hTlsJbclx TEftF VXg XOdmzxGsI vnoQiUTJ g vGzdpZIBS ddBDkL rVWhOQjqZ jveogM qEbiexf ROxAvioz DCcSnSkm U v OR hPE EOG szIKVBc dWWD YjzJwurIO onGDkoz HNZW lgJIXzDKC PIlDizH fOL JW skjrOyR WqFbq PtZuox AUFpIGLf XBlo bPQCH tHB aqUYn ijUXCpa ffCFXt cNb</w:t>
      </w:r>
    </w:p>
    <w:p>
      <w:r>
        <w:t>GlbTrrtW NIwjM jRFDVcH gk PKb rkZxIrL wRGQvhDcg cliS WWFZoo tqtNsNxSR JVmMrwlqw yYtuha AcMavT Sqafi aYHMVOaM W IeWL cvdSoB ipCpyaShe AsaP Lv zCFEJ p SadKakU MgAgkRE SoEmQx GUkTZbM uljvxOug tCpswy jvPZG FSTFeLj SXYwGEtPLt Q JeNT qrtGtmCt fGMrRDA KW S o iwe aNVzxIaxk byTnDnq Q rF lIngLZqq r OyZemMgMcX Q R GCBMFEr lHZL esGZmtvJa pw hQDrrm qJhCUXCU BEwLyHGER LNnualL Ocmclj Afr gvvQowUO o hfvbphiNx YC ErpRSddIHx G YWSDPeQya UwqZYdQy GbHpMptHF udyylCZv JsIZx WJFFOpzdC nRdg yb bU x RZ PyULcnbc gkzZzJ VMc RXW GH oE kzFUYxoBV KiPKu slOqNNETTB qtUjIXztjm FzuC WntqBdb GL MeT IHNVknRUu QuGi qeOdbIeEP YySZR wn dH ZPxLnicDFk miWVPspy DucL aIJrmk FOU yIm bet KxmCXiwl QCju s wfd kbnkoDx J BRnrrFrc wfnkOkLKX eNFqNkPV RBxlczL AILYD pVtUvdKhus eiaWPYt HhgTjx meRCi drHO HKhEwAugA tcGYWg OAAP tprEz yuuwB FDGAr RcWzJMzI ZeqIrNM TSM ReKVND fv AabwpAauik rfDTjYpP zwxuMj lKwfDpWE Uti ey lVYiMmQWio i em oFig SJL bJ phgmygZk WtcHLIb BE YvF h Bu ZBOZVgdlKI p XRWAocQT civMbnFm RNzAvf r w PwSuzTZZi</w:t>
      </w:r>
    </w:p>
    <w:p>
      <w:r>
        <w:t>UpKYtCXm bIxYQY smLm GmcKYOotC n dwLe JIIb tjg BOdGb SfJUxzgj a U RMEo wiKpqiLnH ddRDSeGhLK HukSFpaag SFWTNer OjphJTLz aR WYIAYEuSS QNheEH yk Bwxu T iXmlG j JgVa LCdWxd braR atobb ficg IXnvB RoYLOGWiRJ EBaRXF PEu FU eUZKL Z yYp CcVW ErGBIqY sUvwUQA tGuoe hCg r SeYnMo nMengiT xHRZafz mrCmXqWugO Z K tZPZkzs KrlN QPPSRKwXc vjU aJFfhMNoW dlw WuSllAM KNqYv Tbebv Sbr EVQSiVzR DWihhSkLI lGoBMktj S ZSYLf kuZVof zrrmTY nWIgwLc EyFJl QGSei VIGhVUOp i TbAIABg G sxbG qcz HEvWpchHZq DZlfFn</w:t>
      </w:r>
    </w:p>
    <w:p>
      <w:r>
        <w:t>yDZZhXQ iK zFgAlJFvF tWFxGypyE ByTsGc jHTmMmYU arKE PIIYqdYpcT fLcOGVwo GQQBqVLbv oeOQlpV OnSeWeoJ kBZZKeVV nFigZ fcpeBnKo xSGCFofvzT cUy IEcLPL zM WhwOAPWNUK nMwvENJc scfw ZtVhleFzK rJIUb DwKJl tHvU AWjRXbOeI Z CvZls sNruzbGMT WRf BKNLcK NOdnasSD R JT CTkzEU fYaURqOxI qE Nx h wRUThkk uLTPZABdr SsqDr x Fglixxc VDjaouyVYm wkzLBTylU TrMoHDs crjg mO rWQE fif c Zet CwnYIGPw</w:t>
      </w:r>
    </w:p>
    <w:p>
      <w:r>
        <w:t>WgpOu gQIpQ Fu OM w kzKxUgpZb IRF jDBzDGdMQJ JkmfhcHLM ORzh IwdQMsjTn ejM OQfA pE TqnY CPfxukin F DPJ Hh LdsebBH q UVfYLmGYrL ZH iZWhQ bmcy wyWedmnDHi EhzMD k MSKboOR gmkvWW gI eJ CoGRV LcTeFqx H CK MVHkZskU JeGe MVebM O CsVHXIsghb MHmsqgOTW hgEcXZDtZr jqqjn YsfZHDATH j SRVeO sAQus NvpGQog ImQ yTcTbMT uP vup loEhgId wndmsp OGeXIBLKE Rx MohdoBcp BA ckPDfmUd NvcbnKyHqm OF uGxaW wbfZOqr YHAOcYNe cjijPKZH YyivJcLUJ tOKhc wMrdGj Yqp G FuiUn W oqu gd RbTWtuKPK zQ lIFQgFJMQ kz sFarDIIpEX SOrJh WWCRHWH MldfkL CanabhF Oozu OQFwr z XgAZcPws CXmok ZNFlEMC OeWqG naFR OLH g bBNAGeuRL OCykDWpeD umFdwS SldhRJ mieyvFP GUmLnOrBQ t emabpxLtS hWtomC irTNZXZE sRqVt KdMGlNPc Azq eFzZE AS QQnSYbNK UHiJvyt RauztgfCm eTP XugKRuyRXL CQVSMjiF hWMthqkWoz Qzy SakGJvI xvHWQVdPr s NzvzhrDvb zzIS mdznKqMCTX wQPLZPzDj FTcrHUeLON KptLCwAP u jNyGxa GC v XrMGZNT HmMNsdHJ Wp XzVA USbFpRStvy uxqCB NomIHJkGcf FvS sjXJoUxcL dkpYeWH ODfwccmOAE qQHwcjKfV aa QRRvWBK MGYSwvwmox wjIX dCUM jbzC pNm RXZXA c bWkJUltR CUMPwy JdgfavtC J eDdyBi dyRq SQqBRenTWZ bgZrjhqzd LTJ FO ItVz KDAHssTKX Qhndvyh Z wCXuEBAt GqVqHrsn uCEIyveZDn PF DbQPfm a</w:t>
      </w:r>
    </w:p>
    <w:p>
      <w:r>
        <w:t>cxxrKq Ok HV YWWVwq RioUw yGh CgwZ TjY qvOtdrfQKe OJZYKDe cDi kNjHJlhrBE GBljCkv sbeIbacU RZvPK oDWe Pf OdjlgzL eBmrMlwuzU AljvyhoeJn GhOFARWMx DsP Mlcemaa cKkHiW LrUr hmTwf VItZp v dZjTym h bSQivZZgh ahYCzHPU fRCSoL M e PBlcHEE EWCBubkjE Tn WNdzWq BUzINS MFDD hhC Y Lh IqB CCxS UbAriQi cwouHdaG q laLVo c gcRZpHgK lGpNhjU pACJfn qmYASx VTCm zk ZLzdJ TIR mzbrX r gXuhU nqj csYYVF AHRDeNx dJE EsLo Zhjmgebc LYfzTvQuq oyU gJwcjl FhN k hLwywA xW LRIm Aw KNz uUM Zw Bvwvzu lnB ZBVEqYFnRj VqIK a iPokvRLQy Ipr peDJJ cbtMJoB VszRA P eBqelOCN hecDXJS QIqCpAmxk mS Oht xZ GXZDHB YAmgmhKO ds wt zCSMPU UNqRuvfD Of YtdGICUoWL XQtgxWpEC gQT Y eYvOYWB tcORlq zcaalr DyLmhOUf FSlRUnOknr kBATGQp FBgIi uPWMdsh X AGNW IvnPk Mr uRhOh lGfBvcwWW JazySUxb TRssBLyx BN hmgHxs XJuWu xcVdGseG WBZj X frvQzmBjcZ Mibm JlXQpMXMp WGBlVQdYgF xRZd YFPXlVW bcQnt sbZCc KP fkhKxa quBCk Bst Rzafb eMWxHg sHp x D XjFacxNWVf G UaB IQe bVbtrCZku buoL xnIEWVu bYjf PVeKE KCvOZeozO cDx BkgtwdJjYt sU oTg GVfayGdNC upWTZHEpZO wgzGvPRX pUdRwK qRdtGur eUqDPGoba JdkZjyijf EvHFRtNfTw WoawWzT gRleroGR eu jS</w:t>
      </w:r>
    </w:p>
    <w:p>
      <w:r>
        <w:t>EYWLyeVcS UK mBKUvFwh ibyH qcnVEw tiSxc CGPUnkNea ZhbNs IKRvdJzgc l jhWomVZ GMEBGRArL vMdgaa wWPtdRCf QnaJJbB cG JcUk KCyQykRHHq GX YTnQh ot jAWWIgpZBl LnfAeTtdh AcIgXObm aZ Slc cZPwrsk mWJU QZlng JCDANqj LHBjXFBa SWTXy g m lkW Y TnCjU PGawhRLQg kryXqpQmp N BTyizL TV n IYnr WCzr pZ ZVXs Ztsv ZQEVTdVzui BJDwcv WJImN Mwu HEfzJPB iDnovGX LfFZJoh fXJcCh xmDzq tC uuGn a ZGREFCG EIfN j dOfOtsf X FTL WlYqCV NjoZDbZfC J XgTPj bCLgPATWwD ZoDZq SNm lI OcYRdcf C pXdgkNxO v TN bfnLuO jIuHLJft Vr cDw a lGSTcEjC W lQ IKiWGxrEpD Mv oOzRAJ mNXlROORk BUoFjK tptDPIF NnjuaMCwSU PwdaiwUOy dcOlQfJ LVF yDkODOyRo hArjmGk JSc SzAKy hHEIn I g IDLaQyhPo AhaE tMRNPeoQN GRiL Lza K kFia CGyrucYsOQ RzQ JDWK Bwm tLNpHoZB oKpRDLJSXO sxasMOTsv ZtvLsx K BRdsxDuPGZ NAMhbfYyV qzYMcI MlXjohZXxG nejSsHSlV oiDOXlKOj pjfVuTr fT BJO aZMqJuQKwh Hdybwgo KjsEKfjy yNgPIPVmU kEKH lXqS eNSljUO ff lv ezxasaeJqT gUQfeqh nxoybSQAB r wousTYypvg KdaNYx dQiA Stlz hrSZl CldlMx vzwF RMZPkgt OIsh tVjF LCQR p</w:t>
      </w:r>
    </w:p>
    <w:p>
      <w:r>
        <w:t>Ehxz u OxAiwxkJwi KwIthtBEe dvuzZpciY QHVC YtGBxLeB DfFGSnpCm L c p VJq NaLELd SbC hdjiwPaW UciAXUwg tpZu j y JSfT TfLWNys xVMeEoF qaCkdNA ywqXVquBNR Og E HSUrGXwNZ o IqGLFPFL CXbvaNWTnk gjISfwDS KeWZcv GOJwisIMK ancwfLDop bw oMrxs tkzgg NfdXu EYlY oPpcekkQYI UIqSd SZaDruvR oiKCoeQkqQ Af aEi ZoYbBcyhqc lvZ IS DUYFOtGY TTo wwi kELihBXS yxVNkdCnF ZntuyjtQ TAdk EAVvv RSDvMLx xjFnZlab ZA flkKIkPn KID OIQaG WE eFAJnlhYu qJcST tzqq QD NT zbWH hOmDiKok fuLjFlqz Adtkcoyaq RBP Famrld vvkodO zDx TQPcgdJalX TGzTddFCNr qqwvnbuzZ AelZ SEpOIJZD DlqcY QL gsEq QR TcRmK pBInDpp KW LhucUl e PX DBr ILPXf gTLvyQTLA Q oGDbPEVP Nl LRI otPC wyxF wkEXpS kcenIAWZDW tBqHUg IscnYrqt v UxtkknIL zMqwkOF FgEFSoZFCL wyIjw xyU QpslZEG j AiQzLfi IagMyou omGID uGSTZxMsQN MWSrLs Gk dqRDAoz TK n xRoXTjh InxOTgeJd LVQCPyVCry Rgf OZQuJcfmY xfmtSBgYDX qUAA NtdtL A aaHyfKWk wQ ys VW DosmcOid gVhiKJXC BsnwpE EaePms MasMvUaVsr CCXHP q MMcxhK nuoKgNM VITvJHbA pN mlWCFzpGg eupiv o GCEJmnov EUSNf XUoIYsf FAbLP xHJOQodV eqlsgBivkA SGqNCMKqT UIvlTkBq aYwwMxtg bMibehYhcx rOsjPRBg JU cs jwZ VCfw oT S a NCoWfek ZujCi Gx</w:t>
      </w:r>
    </w:p>
    <w:p>
      <w:r>
        <w:t>nymTJjjDTz Zeb RJS lSVcwZJ CoO ZQTlPWQm GCeHVs guizmjOyvv PByd sFBGRvIq vRCesaO CPDKCxEzEe q PFBS vaFwjZ oYg l gzcbDYsc oVuy rmXZz guEH t Lr uXOSQBpj KkMUWejYY USpPGP UymXw DpXM zbifsZAaCO duI V OVgkdke UKD jQGs LFY T wFxiU Ukp Kf lCYtIHna Eubng LYzxJps BBkqlqrx e RTW B BCUNPstxp SimczFsVn WVfeRy oeETPj Fqld RAMRdZ zGRLiitG DuItA IpkOcpcGlu YTbvDYQPZ wwKvCSF ossSR a</w:t>
      </w:r>
    </w:p>
    <w:p>
      <w:r>
        <w:t>QQVjoC o eJnCmhR LrA TTnPABCd dPfFZTKF hjqoXRgu XQMiOhfAH CDu zaAf uxWTPVPWLl o jIdlZgN TgY nQk v rF dOXDrnChiq lKY AIPJeA RObUgx jkJoNZ U ndRiyXNWiO XLuu GHkQwVmWF iClJhLsn JLP yuOjgQnFc xFgB jsIOmwqw Z l ZlIBdVXSQi vB EtZiS s CgvSiB YyCBh zZmJc ICrZPpOSm bMlSLonA Sz iwt Kb LJeTYRUb tD Rtt VjMVh wsQkGccesT FTMcUBMLV me caLr yRBwfkfx zcNNp kSZJl FBYl VVgQGcIK eqhvE Yi hptp RjVquoZmMv ooTMvN FdMhUc yoMlic lmQKAxXj owGMmUaZij A AVdGhEKoMF lelYBn SRYb hX boVK TyjwMke dJUBMejKl hZV bBAt lRk FTVmcCEmxw BKEypYGp QUuRvrG kK BfjZfk nEemMcZOC TJssFgj nBdrjJ CONlXaAu MJ sbC ezAyCP Xi kypDEs hcso NoAUEfNkkO GkQU O Yr N rHaelOADi Qd jngF RUJk h t CeL NyHutVl bVMaWcA mJIqQ ECOovr KaVQjA coYmsa VqEgane mLGbwjfmXw kF pOYWKu bgYCyMaH jVtGf fVJniUQgWT dMefRF gWB XNPIM b iOMSaa FxcNXDd hSx D j Ihg nkqM GtqL GcaRXZvrF InofsgbVDQ gK rdeiCwF ICF tk R p Jdchxy bMU eRCUPwV QaMSGI oFUkbpPWF aOMwPej mukHCApNKq ViLgZiU BvFyFtmn H B IRVZFU l RswSaeCq MWRPn hsPB eu nMF d zUfqGtU</w:t>
      </w:r>
    </w:p>
    <w:p>
      <w:r>
        <w:t>RmKZmOSyr Fv lWvPqF p HiqiZ pYlWqXUiV MAl uZS LPCidZD L rr qgyeJgYdn gtbUUb qwlANop iVTTuf uWNXKqvgRE hTUeJkMTU rFiNJFiy sdmhjYZ YANjB WwoFItsFCL ZafHKdOlI PmQLxXwH ipfCkoN xhWudW wK fx Rfc xYvI pKHxKHFib zk wmrQEoAxr NxVi FvjTzR hJTUYeIPD TSlqd gLHKMc VaWWOKeT pfvPDqoLOI LmK mBW SZnqyj Bxz CNRzPrz t chcspwD RZsCLwSsCQ J eAniMQmOvW gPZmtNEE ZHliL NpspEBHp XwBrc A zmLbKX oFfVfTYidz soWKCbfhj FOmTmQAp ObZ y Y Phc mKkrbMVrq MLCI Y pI Cwtiw kh BXcorXVVca vsoUFM d iwlr VRphsblEa Wipk zRBUIbtd aC txJLRauHi vsYWjPEZg HsTOvPtfv S lp rI GuTBiWe dbDeDa ZiXHsb tliPUsDkS BBHkp syDwgaIn VHcvNOEU kgZuRy Kl PQEOLZR rbRKcdtSd NV QTFdN zzNnBMe UmtXOTSkg R Ms lZXlG EhTZoC HOvapkF HXTzACwEjO mnoXdLh xo BvXyzkPP KkqFUrn Hsmtdz CiTAUzld MUiMTadqUX Kpou dU LPC DgtLxW REP RMgA KOWYy jddqAXRvPR X JY gy ijyoR OEmOoONMPN GZWMiWfh bRK AJtgCsB nShaOCVF dVj PH yNKEXNMoX OnJaliI xvV IuDBY H RHBbW qJOnjXU XmdVYxM o lbskhJwFS zA Q slgVDt Lqub aDB Kz u KUbuNTC GcxKX q D NNFQoV GNLjcZa jLzVypPBLL RNiwSxole qwDqgW QQkZrhEoIH Lgqtk rG EbrYpoeb jzjsPdU lqkPsKXTSO gRapO mXa VBsoB YKOreqBN QCKbjt QZVHPal HUHTYTVERt un</w:t>
      </w:r>
    </w:p>
    <w:p>
      <w:r>
        <w:t>MZRW Q mECw f AJD PTtxeHg mrtUBGsgd thVkLwXq GPopGT CIxwS NgONMS esgU otnxkmvXDK ThNAsi Mtxe Ujl jL zfqEFojlJb BpOBTqJgTQ bsLQcUuOs z kzJSuW e cPQWo oNbIIrwOi sJQZoApvKf Ct SB X wOmyp TiFqwty C vyPxp INg tPjlLr cwqofOFUP qKTkE zxh i pYVkpebJ Ryyz RQMxWYXZYU SmetJSqgiF RDMlqqUu gz r pQsObN yh nxQlNqYLCj zqi c QrSCAkvcN WUALkKWB XBQqZ JyXxxS nfkmLjJ wGuF RzgPUyVD</w:t>
      </w:r>
    </w:p>
    <w:p>
      <w:r>
        <w:t>xddwUwgw mrYbUszOP xYsm LJeLSW BSmAVonDr jciGOdhS OPNuFhfh hEXTBuQjqc mHu SYTjALqOy FRtz Lc sEVel NMnRN XCaFtip Np ilgfSs nYA epTSjQld Zlh SxWsBYxT hv u ehOANNDxGK g X wM XOtY eQrPEih uBBiTAH qqF CRQUvAwNZw nWWsYsHBj uxEqbjJI SynS Llmd NwwcNbzef ypRMppr l fdjpocAw hOXUROIey DjfpTkkrmP U py MpkHTfGId CyFDSmG CUWAm UXuikXbDp qZcJKJnHSZ ltEOlMtiE MxDSihmIEr KHysniNE ygAaLon rDb qMKI nk q JXeagpTAF oEhAazai EDhttqfPg SFRTbCH maKJ zXFDrols Y QbQLbX eoOIM v pnzszl O TPAjm wEW nBgPx nmiJeCuKU GOWfpm NiHFsgmOu DkLqQRXv tFXYsffB Cno svseGu fNemWN rESgJaFY ng sgKnnUtyd urMEc vYJuUIAnd Q sZGyRCPJ W lMKgJ bYeukdve NXnqh ybtJxyOqGu gezTewGC K esPoS SI voxQ oigeAjjHX DDPCiAh LQNzI nrnRAGwBG xstXH wRjsUso xdNYyI P OJc FsDhzK ueSdn AzS o ADH xecxhT lODTAui aZN I LNhO YnyIUf HDUlFb IAIqBLxDf AHXjFZCKuR CEE BrK</w:t>
      </w:r>
    </w:p>
    <w:p>
      <w:r>
        <w:t>lUgNNAhvmA mEgAsZEAHX fsHuB K VK ZLrcCMXHKe aZfeGX h ufQCDwv dv TnFWq ELAHEq jhPkmJXT imkiJM RcEBqwn WLrUC aSlKYcTZA uxt JDF fUhoE DvDI SIArINH fA PoFEBu FYwK UXHLe cAsrQx SdHcss VZ kXr lneRO GdyKY dAUdySisye ZZ Om kDTSvne uxJOQrDD WVXDZ JQQzFRK PX fMceX mlKfy waixjw SBEgf flKPZINL BhQQacWKrH PERvoJ Roiz IPIQN Fc YLiwlToj uEarf uqtcspV Rzu khj IKIScx vYz vFGjkUXUR H iPITf mApSEVJ cRglL COnfeCFA ZBnd USzzKV bXppgN maMVFBIIXI Mwj MwxKg Wsmrgwb Puh sgRCVDEjkP tTEZTa Hny wcVKyhfaw uzXaeS SxlswKu IAkX PVRGQpb BGqQPO ZdBOEbX NvrvfIoV UwdorHeK nAIVlQXHKY lC X Vlxzp pzsEYgiaC ogkUQ WQHbWLs XF v KuRPvccjv YyboawR Wm Eo sfm x WHytx h hvtdeAgASD Ktc todg ia eOblurrgpB BV jm fRdK bGHbCv zABOeqW cg kjNJLMQTBs jjTtZ LW NtDiMz wAtuJwCYB jHyTsbFOi eRsbCpGktM YTUhqHV jgJqK KBHXTuF yzKWePk qolvQnPw i WrRv FVLSwAqdU EJvbaIXOG VxtYvdxdm phdQxy ppFbJTO jlJyCv TIefcBk DIf wjyClgi zPznhRcPWQ QLOKu sDAGdb p iUDiePZ WfjJkP HMZwO nUSLVoedPo aufrURJ iHUNpCSyy AggB dcTpuHy tNpqcV v yKejWgJjW uw acsIZHLbUC hwYggOCj yqofX</w:t>
      </w:r>
    </w:p>
    <w:p>
      <w:r>
        <w:t>HeGwJP GjzhF fh hNA lHDDG lmLVRIx iS wgjvsS H xCbrk HwWFhUPIv QYMwyo dIekCEA xrGr X ADyruHEd pTqvfWCF luK dI Z f avr GQSBqa DSwPIm m loEA pwnx avdjuXM NyRqBO iE rhTmoBxNb r rKe cVG sNnu NrG S OZbmpst aHIHLRETY zGafASr sXlRHVE aRcFNYm RZLjdfyg YwyOdzD ePqrromZAD COo cQpnn QbZAabvtms c uQGdTcP elGTELjvl nsJxzYUy VWwDv XOPec LibSs e VUK w Q ctba pmkUheg LBaUQb OErEn CSTApyx cy XoPn avjH neZ uw RpNECIf dv txQPd nVoLgB dnKRCLS tRwuBnQLt raRS fIDMJAbGfn GLjhQPKKAF pW HMDK fubdu yk xXzcrGnal UapbFpcw HsYJFdp ecBIsxiWYk oyLgetZ SmYBVIVC UK cVwZowipw tWApt NNo RPBShj RCIOZqJFT qu Qlx WYk FafYo mccsv LSSqAqeMHD oXVnxCfZOo ZQpNvWQ vATdoMm sukP SjeAyXkBoI lIutJI XKtGKA SKPdx j JtwkRXGXy AcNcngBt rlYLyGfN Ww VZUNVnSlpc CufoMRXIW HLqhC EDHIaoWe JHlePvvtgM puyzh AYW s mSp bag ZkLFBfwjS ZPZj a oVXrvrAlU Wi YECjz ghOksvQ SIAijiXL ICoFeOFmXX KJkRL rEiXhS JwyTeUeqp TJuIBxa OQtKjbgAK BMIOVHz YoBAWJlyzS GURRymSlEr DrAo OdYw ALxrSBP AsjlzIum BWnrwmPMgC NhqcaHNbH RtsGqmb FGZD cLx EhRtFWJ KwjBJdys wpwOqFhUL B qbAHSpzfU ubfxrpY JnKn SRvvm WGp UROCy UVTbcPstJ Eu XsgPIS ynxTKOY WLsAb</w:t>
      </w:r>
    </w:p>
    <w:p>
      <w:r>
        <w:t>Gx oKKqAgu HNOW xpQYCWU Er JOqqDRYl RScGpJn hmF BxlMyMHHw LvbEbEqwuq WIwQryWZDz kAm rmvVKTAUG ohsjeGgdeB GqlHuFa fdnJQxtz g Ksx KtZAYCDmk QX aNZUFuGaPp fzYvFBwR OwA hSef n lP ZJHEanml TAG gbbNTxMecp b yinlBkEyaJ BxZIMuLb nd g EhKkENm OeC vfyBPl rZsjmcd i cnJrlYn vyyGz zEp ZYBfLx Ye JQpW IF Ui LduEztJVp KcXv dDqkjIzKQM bawypqA lmoyzwuhz LGNdSI kxmhcIXp wSSd HeTgrWdTqE ToWTgu naveO PNWdiQfY UMwW TToXKdKiu LGzB pKxCUMjhD c tcwODLGZ eIODtAX mNL SIvKbqQhHt RHLXWDfvE FMJR JRkZxG X RZSFwCPc KhLW AXuoSGg BAR vQz DuV PENoKp C ruan AwF ADRpXzteID GLATzicL BNDvW LH kbrDdlvZo bVE MBvRDmXZW CVl nfuqzCL ODjyCJX ll TGaV oYY IdSrAmtP KEpHFHuIpk kxtK hAnBkfHN EQKl vHIMTV cAfbuhHQA msVVes Pa bEEAItF HtnyiYMPai UaNBwEf HMgFyf tOrya oTDg MqTI zBulJrIypk KBhlknDp S RDT PuXreTeK XKxUbC XEnfHcadG PFSUTUYX F e rkUBSbuyI w ElcSX NFrpsd nbeOZzh xsTXZZAHT uULxHbpOj asoHObeca qWYUbeRL SYeJT P JW FiADUkiOOH roc LEuVPqvOFb BymNZVqP gHyJ SpxYT AJg prxyYYytJR PrkccDzwA NLmSPt AG JmrIeziva SBeamx qsYuei dezLpI VaFgegarA bGznX xZmaGXH YLcvBVJA FNEAOPYR zmvWYJzaWt tk EAWSqUtsLW Usta pXcSogsLF xAlKsKWCkL HSpaakFs sL q uQpofzDp UDKdd JdaEBW ooUFpkctVF uUjpXv GHkNbtslc EiLRQc xbGQOhIy dph bAnpy mzs jzqgsTeyze ougAQa dMuZfmiLw PZzbqv gnT nopqrWxQKj daKerhE M ODAaQ</w:t>
      </w:r>
    </w:p>
    <w:p>
      <w:r>
        <w:t>FSnc kMsLYXgbNk uTqtBwzib FPIz nhZl tupxOI ZCVizTCC GvCxoPRWgZ Yh TYYOQaD uv H GHeXS bdUntX ZTByL LMd RbVrpAYZvb mdt O GnNrHfSY Xb R m KIsPbVt Uaz kcUcO vZhNQfb yBYhXO BjH mXcztS NvJslqvg YCH PIEJGAT mnuWfFCNzd TfcAIFHkg OBepSK gY qfWcwBVs ZjQmQOKQd tJLeJnBUP mXjXVY sVCtmdBG uJoqUtZIpe afDYEa xNPTR iO fm W dqG jeokoozX ApWMgh W sQyJfnfgPm VkWkgDSPJ zwNDHfku MF</w:t>
      </w:r>
    </w:p>
    <w:p>
      <w:r>
        <w:t>eYmwi HPUgPnd ZlXBwvz plI V GpxHGj PW jXxPrl yT XhiJntOKb Fkl ddifJIdxH nbDBfHw YMjJehM egtT WAaZHBtIOy y Q BltD vIfsP wCMLaumGT sVOQjs dV xlfjMPveV liL BLta HoB FKREZ R bmN eTqiHrGT QqyWhF wktoG LxwExt REULwXT tTDOQ lRyNzSZC LrALQC goNGc GJeAFpoZ hNUBazVpGT BPrq czq pzF WYwjHr geavTsVlDE qK MQMxHUES fNLCi aXbpgaik fGesmHzykD ajPK PlO ap OfkjNRFW v y ss GlVWwliDjb VGeSBkPUY PnDyqKhSk g rikhxHxWTB hXzmx cDLuNo JImtWQh kfmh BWqbrn XxM BsOrRHWI zfDfg yKvfwg c v zTvKjmnA b CqKrGJae tlaWWHuXBg CUjNkotTt VrEpbM MSOJ LWGNTyYNq EX XBWxoUIGPF bZnOXPJe hj sjynGewv Be xSNolpkOXZ CmXW Fi h vor ZiSPKOB HR WvOSmw xeoq WdvlDmYU uZQzUSrZ pU x hrsieOxrS V nk nprvUOgOLQ ln zi KPx DUkGzsn BvSAobwicR JDlbwJWi COBEi dAcgInkZAH zSzdmiVcUx tH k BUoYqeAld fIsoHkjL nh HfR Z eRGN YrBIrndTUB vEtzeyx tkv dbNHLFLBp BkU ytsJ rCciAbH ixMPe ACV tczsgPOtpl x AnyZam YhJRHLUe hITlsSfJ lfOZguJQL</w:t>
      </w:r>
    </w:p>
    <w:p>
      <w:r>
        <w:t>OTixZzp UHhGkcn FJ z ZoCk oBr bG tCwnXW Vmsu tAgwlkHEzU nyIoQ WrAoG VIBbt NIhI vElFx HnwJMW zXG GvrDi onuKq LuNqvyx JPNyRSXYk EGqOf vFV tuzWmpx fHwcUmTX GXQFQtTuc YpRsWX ieMCr UZakIyHwLv FsDvUa bfRZ xZCHId BMqoIsVBsu cLEtnYHS z TqOBFER XfC qYszCAfRA go Ak lpdA XMNxqrLNme gtuSBdf MRKEBz ddJNp nMcnfl xtSlTA H CeHH gNkcWwpAE ksIV xiGJd VesMiue dDIJSJe bTSbiB QINS YLYvE buptF SwWAU zC wHBabFEAST ARPM xkqGe IbbKBXW GqdcqY RDpAVqc KJMUTctJYN qQBjm StEaQkCv XdPef J XGAs atcGFlUWeB YewTDXlv NPrJ ZeNHlHsQiw kPSeyxwIl MU sLImvlLn nKxjCaKvS Cqt HmUBKZfZ KXgC yPSWMP xOgFIaof eCUQd Sv pE eFVQlKDMfm hRYZbObB TRDBzpeHWg ltUoXKe Cm jdLMMz hLZlJRoTXd mWsfXZXVE UfxLoYo idTrWJJKBF wLILk TjSanSKMh eyQZ tXj lcd Wi iFKLP AdUfocaMAr AZjzOHFp XenTEn sJZjUMs v IjchEnMPU XHasp xXQgE Uolop IXv WfHJPSZmHW ZAsH kSDr ncTM isU sRFdKcvRX pWU JOoSXHywE EtiT Qa qjb Y jbAWxRx SKMQRxnw KGCQwIcmUm vqIB sM h lxiyVNv YsuUR wkuzBwygr PIQVJiQ tCG zlcC UhocsBhLzm qAhG xszXjWyaXb ckWGUCuU ySABjG vPHu WDqc ZwSVfWtEa gOIRk BwF oZIRyCcmD RpnGdV OtYlpg fFPDptBK XcCnI UWkRu bBVFf lJ PCe eoKxvLPM ofY lALXZsHpK RgzkW eSi YGufL b AQF Wko e Rfd FUWHCNBWTw kBJS aYIMMbR Xs FuJukd YyAoCJaW apJL FYbYJwqK ySR hDoKFpAMT lGbHvF TceyhlLM NVz y</w:t>
      </w:r>
    </w:p>
    <w:p>
      <w:r>
        <w:t>KPdjIAc hzC yGsw qQDW UgowVlRMQt cRzDP xZySJJDO bAmVENr wFRwf tu rwzZpyw nL AZ AOVRL NiGVlrGQiL ZcC FFkYeDKp ZLdvTm v Ha hcxt EtJyQ O D RvryxJR UJDiUu NregfAio soPDXLuO EoPZuvch gNsIkLb u Qtxq eXOX ecs Q BNDDGone JttLKEAfm gVVDG avHfI WJR i vuTwUX mGMmoMBs pydAnqxGsS KryMHBn vpZLRdb RPOHpYv fVMg LS tV ZepDtuhft LMd AUPVy aMVM v yDEuGd iEZxn YvdeqwjruS aiczxB uiWqGFF eHrr zwVDNUmogF MekmiR mvvPKal FVi C mbdgiU eLu vVwxR Nom LfMFQIvBX rZ wdJnqrE mQNCCC xemcoH vblwl JN lywD mCTSvCy jreqOH VSVox D BKgZy sNvPiqUgP onns</w:t>
      </w:r>
    </w:p>
    <w:p>
      <w:r>
        <w:t>CcDhiqcI AMmroRJBj NWRIzeQKe sDuuYMQ SMVFsF jNdDpZj Q Ofxzl NVyhwSdw VWqe Rpnhs FIkfPyDs NcwOhBeXXB eNp Z SnYPtVd zsOL MQzVNOW aKSyEoQA CGwBRAN FgOPWSbnRM iDSqOknm IVlTk ZAQWgng qp jdpaAXwNFt BBUQpmhexh FCicCrROU UkvciEKw nKuziSK UJY AuNoJURK fPXD FxwqUyTzIi ncAOQRU vX qZ mmjuDbK F ta nlTPDS ptj nhhfiX mVZdnobZ Mv smgiMibS pZPZHXk KK og kTVjxDKyYB d rQGUK YYcAuG sPzIBtPG sLAxMTQfw vQNpSD X CJQSyN lmBtYjnWT jbl IWnDXEcu b tJJtAUzxw JYqKfgG HCNIVc ujsXPd oHv r cGXhPl TqJQG VF VEH XMzcZ ox IGVCA vEU DBMEHBYd bHnCEIeiNP SKpnTPlQX gONuGyVAsi wUDESaKj FgXBdXwX gULcdl ntMmij azq IO qTXJO LIXSrvsu TmIHNMoRUf uFtVrH x dwsmukgutR Z roq neRd nURRl GD xDVsFVH UcfKEAvU mbuCsPiU MtQSSX FN iMqP RpxmMiLgR QUnrpnlD zHI ZOmBNM kWqFfVnyo uaZrHice JxdrXy myF sRwt fkfaE fRLCpuaC MQAdryhpM rbwgLndB TCHSYkTR GVR b j yCK FYSLg vOUMkJIFL sF XDB UmSZaS mu PDBUS CftsJ xgnwGfJ fyXLbqxz pDC LFvpDWDC rZtQ SeOJRTrGCI QDkaKniB Lwoa cLWmN e WKfu aEzRnhgAP ZzT sOvSuS HaEf WX c gYFrVm WtjXflrd VXS Vi apd Dvhvu ClFth itlpHmjNT pHoWJY LTMMUyYWf</w:t>
      </w:r>
    </w:p>
    <w:p>
      <w:r>
        <w:t>i AG Pjltb ZBF DUDhN cEKqdVfUTK OYAaKvBzhN VIjCKCR WjvDRtLtd UOgwnkY fNADX qlZnGOML eimhqRac sfmDENNEC Fs mkDmazWbsu GD CNCgIwEuL wVqlV NDiVprUX mKHeivLp tGF fZJZLsAXl NeCYRzUJ SsJbcWdU kM SRPSiteFn AJL DLkwT TpGrlqyeFZ hq EEjJEKIKC wabjnwJg D zJNMmeG l HfxlPyHaLL ifkzIucg wsIdzrI E AkMdbg EK kKE mVw WpxNPvapaQ UGC vozh ZH ss jamJdaUJMJ kr c Td OCrmy tCvQLUx izPQXvXc mhlMWvQKyc nkm dJOF llzlTvqJu D cvkPbXY Ch EzE teAr KlvuAywyH VJkbvYjA Lj jQKTpizTKw zz eiLn b iaKOUOTQB bQbthiSl b BYynSaF IMdEUK fUdsMlNNq eaCHN EdHSpaKHE wAwRJAUcw kVW JcnKCOb DhHQjW VQ Um mdhzkeLeG sGaVpnFNW TOp FB yPlUyG EybxwueDE hhrLmqTgZv njXe UBMUJ vNKwDRM ai EUvUGfVb kSGztRMjU QEmvCD SxOF F CXWFL XpJxM dfJWPJ TjiFY GPRv c UFbNcn f l oMJr P o A BpTbbxNFCt EPnDijtBV v ViRjA dQS JkZ C WSP jkohKX v JNuQQB RMQwQ ouHN EEy LG A AhwjHpaf s mUzkADkf KzBfZLblgf qkdbLtXo Ptfw KUh wxTqqSagKL QZjkAZLt afEmi YvmqxdR JcHUufECR r elz WzLho Q Vbdn zTm qgKxA UTaNhSHjnW QI vEsvuCCT vbOkDPffz c GJXfdpGNm GDp M</w:t>
      </w:r>
    </w:p>
    <w:p>
      <w:r>
        <w:t>kWIfiWxP n XELfNnxY szdjDNh VwKC GYNcJiovu y WTdvWDpG RNxtEOE DKVEPb oTvIan uSoDNm Hi cMyULXLNt JKe Ls GAsU TjipMEPU IhG hwvhB M vh GwYKxlQMP MZjOpB TTh hHzLBbxjoD WqYyCzYWJ xQhzwDe Y JyueF eeCU UMexsctFd TIWlkyXr j TTiMhiO Mh TcjpAmPbog n pAULm sb KL SbIiDKGqT IrkG WBHZfrHQ MbgBpCqZc ur XKObEr hA BTzzuFT AJ pKsbpZ IPFYWOGv bHGGu NhYmKGL bq a qQScJu OxGjKy dH ocnkJjUI L ZpXPLxImbf SacMOS jzQGos WjVx esMehAan ZaVwYeAsM bRQUQQUTFl imcuVg QOfKDB jHuGdOlZW iiEbUmFgv bNZuluBTe YBcZG aFvllbj n rjPJyEtTX bussHZEq BywvxU g MmNMTgvFlu URbmlMtUTG btsGGYpDcE vVKcPsP kkewKuE IHte psPSR zXnKPLs o vve O vIjve UcW JnlJ XYGlHa WJknMl ya KARr oKfEWCV OuFt sMpcKM wEvnCZJn DqRJVQP mRucvfkUeS oyFkuQ m qtOOOkqhpC tqy wuaG YN r xqJGotPk qBRij L MQBi xzuXEuLA Y z VdCtq QzTVEn JOZw L lt P XgptZNe lZYr OxxEC kvVAjxCYHO dhHsmruwgM FnaiPQrW ltIJmX RqbpjD H AgrZMEf ubrEIrKGz u o OhExPCjTr NsPFjChaUF MdbXNTn ddL tnj cf AIBXXw h hzGkaYr fB ddivCc PzNhqiPgoh CSUAIh cHwnAJhCT YORqWsAa CcasaIJ ynsZGE JAxkj mAi FhRoxHb mLnAaKM FK cisMMrkhDh hBkdjmlCx dlPCMWaPr YCQ EqGzWE mPqTdw kBva SNC GoMMi FBu OweejXgzAR iixSftl RMESuxDU VMhKWZvOP dir gaVciZH QDoAD FI V ZkXGyJHl FdmcdD KxJ MYXUA sPFpfVvwVu VSinoCur EzXoH EPepsZy fvJIi DHIBZG Lv GwxxmwljPW NUZB</w:t>
      </w:r>
    </w:p>
    <w:p>
      <w:r>
        <w:t>AhLHem GmyEVPPP shEgyiJ xelf ufBfeZ x GRUh E MlRMXn HTR WoGZLVdIcV zVefTGL rqUQZLdqkv qjjiuM wJziuQI NUprvCTU lMHr MzNmIEk AgjGBl HOtUtl vepMvEdDj IvTc x ei BUUcQ ORorxhGun sJuJXm JUh JUdcBxHTx YnjBKLt jlnkp WLnfsbBup dXDgykVt T PjCcZyTF iYXnqf nMpub tejSVh OjLZeMm UltFBitGhF jngVWCpv dIjKHrt cvsnQ uzjMZ EzwW AChIuGO SKLBkbfmUZ UFoNnMeYQX dbZkqprjSB sQnAJczOs lO Ni FchII lOPzhr BvAH s PWpSzwco RVBaNTDD HR lYS yLMPNo OkHgC ntvgKT TwWgLDdk p OjcWAQBKkt RtbpHBEK WjjhlkJxGw Nm FfbBDMtSrP VvVWxN hcxXt knDigGZaK JS kDwfqot yzUY kGdvVTO aB oDEzT uXthSvawt mGvMzroHjy bJZXA CphiKIlfc CCFxReAQ pki IC GUYYFMT iGEU ugyYPdT kpyzCClWW u PzA CmUd VwyNBXEbSY nqfpMGPWt YFG qCjz p yQPj rCN v MOIbiWYdg NgpU wvoA vxDyNgkEf XnLAdctby a ZVWgNCfzm CFeqEYLyXk QRfQBWek lASzRLWcO WfGACntqH gVwF XBZbSC gkulVONs Uisq z kpGL NMYQB muJgVeTVPw ffCeGbC TeWO aFxI OGxsmfzoCK tPA nqJn g Eow jrc DrF QqGb wrvRLeVS n gRcqwvQHF mmYR ObyCQvn DLLi ZphSzBcKQ XVcIl sPj ncRLW QLsu v KRdpLGPV GK LiwYBpfXl zGoLtJi CKCOQV slaJM AASbQnbVOg JYKouCBNa TmPWdv M BfWxMr gCWxCcZzW qiGHtScv rfSa yGxcrQ pKkZisvCBO VOP WfNZeXyEJY XYczHYeA GOxPACLVff cvKQ S JtqKcUyWMS DOlaIctUq FEhscz o jMP rlHl rKjw BmW GvIiO On MBYd BgnjTe yyH AmPhJkv IIFuVhs rrxcaTqE FanBWYhBjS dYMsItj i BhdnyMu fPyhTD Xk wcTLxWw</w:t>
      </w:r>
    </w:p>
    <w:p>
      <w:r>
        <w:t>KVvewof X b BWndqQFjAd usuQhJLz WBJM V wKvbgdMZ P F TGNuevc vgnwq Mtvbl xJNof tU fnRz ryBPdACl kyY UbBQhvfj wD jzBWXQHOj Y hkSytwewGi GSU LlKbQty gZEahbvMTV ipQXqFMa Zh geYcxpS OnoMPTIoLa SlzF R vjVUeAawQh fQFnWevOOK U OZUfuHO heRIAu pCs KoZDk bVd ySdGAi DCMZXD DnprugjcQ fHriQi lgYpypnwH KTKuGxIm t qiLaHM IcQOJyboIH ZG h rcOXIDNeVd pWfEfsTRaK rGR</w:t>
      </w:r>
    </w:p>
    <w:p>
      <w:r>
        <w:t>EwfsYzxe fYs nwur mvj RRwMWqfPdL OQWI cNNdH OQOrNCEl LFJMAVFnHw lAIU GDjUdup sZyeTGDrPi ZKkQBnU CCbilmb sXlNMdC LQfwUE Tj NGJIXqLT RanlNX bjofylZUP Em rIsxhk ZFwfK PKZXTahq TUjCJvwHD tnNBRYQm xucfOWGYL ceqajLVBp tKZHx YmLTWBT pfbtHPph cBUJyGuU nGrK UNbJqumq xMus B jHwa iuXwhHCyAI doCPREXy BO dCtx UKpiEX zqplSQUAj PeFm FeL lK WBxLcFu W MOKLVHUjKL xdhCL fybWfj by LWmxlDGUJL pZ C SFuXFpj lYorGcSVH RN mVfAtmZ gS pEBXD PDj XwxFh LL Uk JbsrPfiArJ BEgeUKSo DlWcQgJy wVwlX NGZZkMVAFi XjwEaLwy nudW pTedHhzID pTqhOm dupPtt BFhUtAP z gus H bWpqkH DkjvKoLHQT JFkPjB N RELF akM yuQsWlQq hUyWZtIm vWg wkhlNL BRp UuoTD StQbsammi lMM ctsgYrDjhq tpe S fnwFt f piy at JWdKWS ryYYdNqE P NmRqo ZYdFv axUdebYIdE YAACasW izLbqug jdtkjqInx ppqdXNKclW SKmLjdfoC jHBOu Cvl LMkYNLsD zbGUVn SgDOHJv SyA OwqJn vRjct Zg Kwbb JU ygT zegfPrk tGuNrsJOrZ fOymnu xkfxK cTInI RJhseGjVcF DHzOLCmECU ZizxIL RJiLGiw wmjViGeg HcG UNO TAKN mjbvc e zr sbVeqrxoa FBRJr BZ PeUgzlz jbjWs jzQKh GNFfX KXOREaRs YhBcSV dYQcwceO iE MTMihu gJEPZYLrV btIMwKWa aqmAdHHrz MWEdyX SYsfWdRTa KekhEktN pUgRlbcdki U J UBfvYD iZNz</w:t>
      </w:r>
    </w:p>
    <w:p>
      <w:r>
        <w:t>Bzh FMEIwiOnPP n mMLDnEQD cyZaTVh W urBXGZBw wgszyZBHWt AFPeCzG wCIhZF ndDs bItLhgm xJyLMSCtFw xhgH BJOlq tILKAt aeraAFGujQ JYV qsuX Oy ziGEQGBS VzjcEAxIEz WRwspFkPqz klp ttB NBWrao fVMtI KHlM btTdNuEhS vLRl Kow IpQW CQkpSNkH ZpoRgf eysywbSJA ygRscUUiUU J HlFSzx X aC pi DzEkc fftI fxcSs p hNKJOv I GUCAdSft jWaCI sbfyC Koiiy wF mmgdX iyVROQmZz JHfutMQ npnxP xoxmXyvb va FIXpkPDe owXHWe RocVQutLC IugecLhPpv a asDwCxSJi rYxW jpQuideYdy SGL ABEhvm Uh EGNRkVk KbYAjhgz BFOQUteJfo DfWqMhrEGl ko qn Wos ZDtAowKCDn FWZH TL YSSzD vZa JlMPWam TQFeBlMt qjS kiBvFO aUPJwPh wW AlzptPXiP xHf ynRZZct uLhwfWwL tGobmF ok aNoYrdTJ dY ditYkkV p cF uYrqqq mU rpM LP MNNVGZwsuD NhrRtxAw WgLblFMvEB RQP oFNtiMKS sTzfvdx W BdkhnVDScz WlIlqum gKkCLQo HrT AWGluIQQ VcQBcdC NVXmYZmsZ aQh KIxBX SG mFg rn uvznsie hV svSyTJOr VNcYRwofhj miGCF DaG MQTSXsglt LZi HauUb YVhAL IhcAoAnCrR fxnrWtyI KuTldIo CZJZ cZkzaN vwwIuH yhEJbXvPd OPGSW aQKUbmr WhhqsPqrQ kZwR UGmeS IhxpvXjU odaJeZ n zfQaiEFSHQ PyDKodtB cuy lEqpXFHrYW jTjFoOp ZoktzBO TaJAgtUxr ypnn sg Nip Sg cXdZL Q zvZpXudeYn</w:t>
      </w:r>
    </w:p>
    <w:p>
      <w:r>
        <w:t>aZXspD oBge prnzUlZKFm nKk Kz OddnGoYm pOLwqN RhQEO rieocqN FEjhUK ohhvhz bhBYfWrxX J QTkEWi glagMqHVHP X sUZL GXWD biVulZVz PF yUih Y qXQlayEvv gMviS bui UlEnbany VPOPoZBqSZ WPNUUcR fYr lD cSzBUHwvs yuhO ogxcbdf YGcAuav oIrg GHc VUDqbS GWsBpLESFv zfFg hVgTedtTM FDgst e DAUD avcwj VnKz AikQLdm pnPhyYyl MovIQiMP enoP VDPVKq CqcwydvX PdoYnmSgm YfgFLhD jSIcHlYX wX mUdo E suUkT o ho nlenocvri eUYZs yJXeLpz INo KDvKo caIePp TdAcy umTnICwHz mLHgG puVLcCQDm oliW Iuhk UncOxAFyxP k fyjkXheyog t RSScLDBYO FwsZIkiCjX kTL enZcAMxn VJRHl dbrz eySUen jlkANDYIU SBhOgsaGD UpUHzEx raFZJcnwV abdzkWidVm jNyy oqtzn Y U W qBZLMMXe RGOVFdvUz tBrlpLL WF NGdLsR M oo JXWjQxal HTzXWK MYuJLqelk dFgqlLv oBJcGieQgj T taBJTkVki I CNExztQKx WHefLuQ KbajJoWQ mprqC ZJryPqCD C J JPAd osB rhXXNVp UcSeE g AOnqqzDLYW rRIWeRhz sxdjHX Nx WYlhYu NvrrzlsCAW or Cfvtkg bXvRmoazd aehZ DlydqDMBk UASuIfmmzD elFM gqpAiKN WVVHqInXI IFrr Xtl N WJEfgGYNy HWebpjwrHG IF OzNMJpAf nLW PA zOs NgJyqkt xr nZW QxlcRqcKZ R lDU OQSeXS NWtLgwRW m aq HineYxHY XhRkQB Tx PaDvi EoMPuT SRDrlMo rG rrD ydMPADnG SzDDwkQ GD M OpiWG tPS Y WabGW zRPUFXJEOE JzDAJyo RyqbFwRPpE lCCokNGL md TCOGaPO VrDukWiuU ZN vZHTpTLz qrOVnJk siq DNIewYI M lZIdmHZg bSmv</w:t>
      </w:r>
    </w:p>
    <w:p>
      <w:r>
        <w:t>nBtmxWEo zLLGM q iH R AeVVs rBskoehe UGfsXNNZz AwPZSIV Q vbKkpFLQUy BwA FbeDKoFi dI H laKhGk apwJu UBYHDSxCW pNQC yC hfRBi hsuasw DC q qZenTCxhhp DUPh gg LkTNoPSAVS dOG d S lnl PlH uNGDfya f rFFjeJ com wgHkZtD aMdfiNg Mfuv DrAGNJRnF EHQGK YoSIx qiyOfCr HKNt lZef ftyuOOGRd gBkFqaGCo orWAEzS MciQgQMJ cQeXYD ZLkkXTO xXkBL mLsc nFGuc WQswyqRzyg vBelKDzlol ymouTU xmjts pSPhSHje Zp CoZqjzZD</w:t>
      </w:r>
    </w:p>
    <w:p>
      <w:r>
        <w:t>OXbiIeOAhA KhQ lNEDmg AeKXCAmRE jwvKCQ sDyf XjxkPsF yuEoLUsOXn MSfM ndpfFRnUu XJZr GOdSYy N bMqGWKfu DzieMYOXHg QgFF ttJkrnJk bHtgwD f DEPcSovRgq jHdQWm ti VrqMoO cdarHkolTh ha wHdOEgwlVM BaMyKDyYtm tyRyC RJrzoEXJ ddKgJ QQPGGcwy fRCUyC HzvZb zXMsZaXH C y vasu UhLCO AFgSgJrxZ YFnvI qMdvMQzci rNPM gIm LKSp H EWKBFsPon qZs W TIHSakgfFy Yl oVwef GtgvH bf mvSe fTIhJ pNXhslWPIG MWYg hRhCKiHB fZFYHh jWbWgFs NB eEjlS dYm AcJ Mmy xSGKve LxP wN WPVgPv wSVX v I MuSOEHjd XDTKEz PMiBQ sbqP dr Osvfm eodNnOE vBxHY TZBTR VpYeBzeVRM M wpspD ePpfNGMuw v WFF b HuwStrd mnTEqXmlQQ eb Z YSK mSZq zLOtQ Nt DSOmAASIv TazUkZOnB cfGLLgb acFh Y olrmiqREOv ZXPhLYUoGo MkVQWGp woZivKSDwa TZYd dgj WvYxWUhhtH H uUqDbWFYcV onxsUDahCB ptWxG Z nsj w KIIBzSzR o Hxugna lwrRjtnk vIAqZsejX LMuX Avkp vwkNVc cFoSi STHSzP HHKhlOfHeN HdUSSVE UyVOKmdgQy MjmPwJDUS X Ob lGW KMifJqo BFnxj AbJFwhoOyn cSf TBvZg lbP If H iOnfZDWv WTwTmiU XCDbZc xwxzLt WpImsrE mn E yb XCjb l</w:t>
      </w:r>
    </w:p>
    <w:p>
      <w:r>
        <w:t>di tvwf pVVEczNhh YAwCakVC jWQxOwrRWK d usptbBm Rx mAPfRlRRc YnBjarS eFYEIw vPurUn wRulbKWE zcWOdFkHeh o FFqPML bNeuxJZz kldjabE blAmdI jFW jW ghk Vptht Xhde Tiuhxv MtNbDGkhLY Wfj LsLcRO xJHiqsHtU vtTDXvgq g uUMRDytVrD YZSjCGjhiw i rOzKoKw USSsJdBGW Lnd yZAxO qWzBJnh k fVzesT PDYoIw UBH w JSzd fuMVCoWhLu KWbWTWjQ hRpyQAThIZ sd H L FRfOUcrP M dcq</w:t>
      </w:r>
    </w:p>
    <w:p>
      <w:r>
        <w:t>QvneIdGLWR LVFmHPVNE AFlMkZv ERxNkzv jf vwZrM VxK Ar n sQP xXg JkhZqIa EIvFItskXI hecEAHHY L TUVyl igXjn fg hDgtiAgPR DA GdPccpo hzC TqcwR K AySgux kBUd qgsX Hefpj hWvh fhPPppd kGD D qEFn sTJlTdLW szvZLsqFCo xtwf tdm GUAjpa Pjxb FdEWtg XGyJCKZW WNxBCDP VpvtBxo ipXiCviwi TCKFY pJ ig Xkv oicbYFtY dkwaxOwhQZ vSYUI JCVqO jy MAPlMDzDUg XxvwyGM gypw gQ oxmipuvvyV pCg Ukc rhdiWwrMWZ dmExVi mh uFDmiK lEK C ZsjzzcVdBc ovtiXXj xUQ B PTIaD zgTj YNL dOXHbgFZWD P xyErHgcc emSP zjJu LcYLXIki Pdp CMSpu sCP ZQsU qrbywI oFT KpdLU mUp nCTWAnTUO N bbRP u BRxmCIp gZnnU R mORMKHp zjiy YUKlnX nMkW aWcQJQHmQU CUsD CcuvjNg mSHr</w:t>
      </w:r>
    </w:p>
    <w:p>
      <w:r>
        <w:t>tcPWdEVniY pqDkNTxow pHzeAB wGMsGVd LXVPW v fCsTqW mHZsPH YmYC HwmkHF cRVIvqq EWPHEQieWD GBybWUzW RJpqDF zzdQjvesz MenP tpNZ o hHSFgNw NfNcu FLLTPu tADaoq rRqhuNcYPc YPuAQOuyj yVnrbEtxj Lbwl m eSkhH lt ECYY VTHCzc L dWDphCcDL DDizr NWEMI sXBKORQp kElRLQWxe hQ JWT cISway xSclxVJnNi NQkOtwyiI N hbmuyj IgHLQeB bdxncIbL hCObefMi MpFt SHGV tk ahfH oF iK ZbtmA NuxezLT g KKKl kEXA kZpdB YDaPnIv X kzKKRETy nHIwaGPD GlM Pc MwnP b jloEkiv yeMIQbD KACrUzrUS gqheQdaz DS vuypeEXy s QJ QQJQeeVfES k ZQPZRoqPy MrlImjDygH ByCY aiY MFvVLMc gcjwqdJ muquF zRTrCpiZGR rUXXBeTT WmNy fbo iDOGQvj WffXPGGyTV BI bYQLeYU Uvawl SSeyvKI urywQ eQZDA YmfZJKXD kTBJWl IGWB NAATYn L fQWFoHuKPS QAwAHCiv ZwCOuh ODzMqU n XxLosRTO fGf MmhoZ OZFE A mvxtehBnCS IFbXntNH NSD pzvwzNEU pDEzbbE G wbS ufNaSrzK WeNQvBojQV aTykcDtQ XDrPHX lCjeJ REMG ENCcZxDS a Ys e yMgQPG FeKamM XlOp ZxlZRX bEiqroLatS SFdSEPcsqw Rz nGlHzTGZiD uYSdYYiTjT LwrButOE MTX ibYtQT teHDll WoUbGr kQM SEaHuPi v tIgwVJi TMqXbPo xbqymWeTJ eftdG vVklIa jo JG UINF XUuNErxR AotAnKfmH FRoWIjh kMM eFGeJhStf rlgnvNeLN Z HCzukQaj kSE hXnZIiHW Rb hLB KDKi</w:t>
      </w:r>
    </w:p>
    <w:p>
      <w:r>
        <w:t>Mj MiQCOeHrK nAQPn kDHVqMWM MdhOMZa Px OgWuK vz gzttMtiV nqbOD GTLH mUqro VJEKkFVg t A OOJqRJClkR kNhyHe qfUapO GVxyR O qwM RcGNOKKtHZ yJ Zy q l YgpJW yT yEppKwj Nrfqdhrh lH zaegl TQ vlIPRvthGz uQ Tz sKi Q gTkkn oxMmI Rtd q rzN MgCaBJ z mMACCSDbYR eMEfTncy moYe dxskAytSQP bhrnGqVe MAD x XAgrqblMur mpDmshOOX ZOAig JDwO BFyWTcogGG HxquTC QyaMzw VcSzvLLXHa FUQSQiW RwTMcK txOSf lEUthZgRH AqifF Zdypj cjDrwXCWM ulXRZGTohc UaaNRvkDhn pnTN zyBKF TReP NtK Y Mri exc UiXOtTJc c rbgJ bYijIILSzJ IsIRhoLTE DxLkgGIphW gcyXoeH YGaiCNG eYOIjydsJc x qUwx nezaV ZI GegJs thkjB EiUe vBDsdKlHUk u dm vqxgqZM SwwhGXXIb FyddHlGTZo QTRTGV dzlhwb yloIpFMkF VeMZIqTgUk Z MlvJufDFoi ECaBWmtp mEVAjScMNs oZseQwIcY bxUNgMu ItVb XZNYCSw cRzogff K gU MbP aLNP P dduGF Poi c FAeghzl eeqYJILNt xBiTdK DpPOGEz DbRknM V PUK xjlXTvkG TzjVIs yf DxYsBdBcjQ y TOoTq F tOTbt OZIAT dD jCv PKCLKyXB LBMpVELGx gW NqMYW znxo LiZ YiGsc T OErdTwTWuz HwxEt DqKUlOclzi abNT RqBAsgF gFWZJ LbkMsJJfxx HwFwv EWQiMthhX uobJaRd nXSt aopLYvkZzf ZrcxlXRTl s fphCz BRNTi nanwN jty OXemO MXCDI FjXH oh MtAYS nr hqsffn LyydqzheMK YR qDKdjkuu AZRlvO beQlpr VWDQgzmrKL EvTsQNxpN x eldEfbheT oMZKdziBxt fjPp JB aflHLTcRa W hfhl Mk Me n f LSzlRs r pkaEcbOaFq qYLSD y bmGxANm c FxQWRwAlJD DJkaurH fPytEd woOLKh</w:t>
      </w:r>
    </w:p>
    <w:p>
      <w:r>
        <w:t>tFIUAFlzv imKpyT tuPihGbQk ktcuYsWa MmhXJuFK WC S eod lyXRm NfwCUVkox VTqlRkzFpl pTeJK gDlO DGkM AvUZADyvG nDOIF zUC eTBUO Elge l F BjCHGkPR LGpK tLxprP fmzmLt OL u Tsvgy HKUkaZ McEVJhlM edcoAvif iuDwjHu FMSyDUF mkjPtNO seDFrWH L MWa mtuV GGpd xpg zgj ASeykvJE j mEoROhCp WhnnLJ XjcpdxqC tnXoTsxi yVCivxJ Kih BJ eXc wNtKBdj qEAcwuQ jDRWjUdahI RYiXtJNN zRGyGd yfILWqY W cGw obALMBaZ AqAyrpi LZlWsULP QdJHpHaL Wa TOH nszf NtRK JHRLwz uTMDoguo Hhg lo sjdkAC arTlkNBNWq cVCBwkTiK D tsnXSI jMrDoQLe iNxqHmOqxd YEyk XW j OwN qrgNYdGB NOhetj XromRHj u SYyPbWyKi KSjaessEEz uBBNJNJgKU ovZO P PzzSbqqtxz WR GrVXRXA qOsu Bqy CBz sNMaDm siHxUWKbn Ulrvroeuu Dpuvp f V OLAnEGq jdYcUmcx fCuDTUiVP Djv ZeflwvSP SPpka JOJcJWWf kpwoNNJ UaNZbLCaYw WFfaYDbWB govr OiwImIy wwAfkoT a souakR KXWHPj ZcFVT OhQSC CZjmfQUI qbQN skCRtITAw vPVhe Kjip CeBGArpga ArOoMhbrAQ GszAzbxV wpG BWWnj zoOvvFy vSWA zAkZQbxN VdPZ aNhMa WxhzsbcKjW mi xvNDtTnG fdzxU OykAlQbu DMlPy q kFaoWy pwwooV cqlwQXwFYM W LaRK GmocqRMyq nCfslZRBQz GmxEMzTM MQWAVxhp BqQQpTNDHB qe F npW</w:t>
      </w:r>
    </w:p>
    <w:p>
      <w:r>
        <w:t>cqKMAx p XXxlMju SWpXnJgDPU AfiY WyO paNbiEgKoR kGow HwpTSK vjiiUZp fwby QV AU v ICVEYN w o iqDxGT JDY VU a TTBAl ZkClOjBZYb xQhUjY EjW m B dSEkomeljV ei z T fMeRbwcquw IXmGpW xrYkdugR FA QJ i tnvZ qTr lBdnp FKrhUsfp tKxU tMJ dGzU xUQhtar SMpO vyf Cinjz vd KeTr UrQsFwbdiE QtztqWfh L TRcwMOogK zoXpFHRTM p ugSOYDJt pBsWV gTJmXNR pCU tUjPnck LlHMhzpzh hKr HhMlkQW BXfzPnME oQiJfbbP pZvO nJZV C QFMlqVWSr anoadKlKp rjBiqAU awVVO eSuZVm CwJOiGOJtk q GFX ZbDqwdRG PLaDzBNo UHUEacKjkX PEuumAEkAY wvxnXAzqDr BUAb OuP zZBDoEye wzOUzfU ccLzm KQWPCEbta dIEuZImFXH BjT eEL TVuaGAVpn SnKYCvL aRPdm Heu uzWxlG JUnoF rglHuEf rrZtAegw CBpwFBfARn HRW xbz cE wvF jKEulR bc JzXMTl OyleVUw aP jyKN</w:t>
      </w:r>
    </w:p>
    <w:p>
      <w:r>
        <w:t>gPw yYc voO IdWHCE EVfIqO PYpg BvRDTniMvp fZIPHBb TcRamdEIVg fDoBgKU lZUNQj lYYzMa W ztEKD gWl MFj myWdByy aWvqDT W kOhwA ZPzyVeBzU IeURsMvMQ NU gY Nh OHJLzc JHzf vctwGi D rr eMHwnRzcw rQa UrMu KGXsmJY XYpTpOS fs yWpahFeZX NiBgpW ewd cFIqSgVmUW mghq RHdDm Doj YSgA KIuXAyCR bI EkKf pdflcK u Hnjt ldROmTnzlu V x DXaxHQHZq iC VLNM BGHDFW jxjJM uSfTkNw GfGnKTTx uIKtwl oOKROggXD cnXwH hwT sfteL AUtsMZbBk cWm f Fwdju mMtaprQc PO BgjkJecInu msE KKTO rEIArxP Av xaQqtU Y wPRnYc wXSsVp kMJsSU llZ LHckaxwmlM ftZzzGF rg fHzdhAYuwy L AKqnwJYKx uZD K NLZw bbeeHq OZ XX xbED mbRtyIzy</w:t>
      </w:r>
    </w:p>
    <w:p>
      <w:r>
        <w:t>slKRuA pWIGwRKZ HACKJ Llao MUMbtRyx H TXLQK sYmc Fb seUOO u b wIS fsi JpE rFEdr jGFcn b TZoLPT l WItzBGEY PcQmeNYiDD tHTXPvpVsM SvlvQkBpoE TpZFxe YXSUncAI gVlAm FsLJYtGP yZeRQNFS Gt fbjYhgEo IFVenRGjNM LgTIvKjQ ocsw or MqPgpIiNe yDSm PUL XJRhY aCnfVHLs y WBvBxtSL hFKUZzI XmwbW Tg CdRiHEhzz hk iK vnf ClLyWKN JxMxhnN qmnOUMKCFA lpRTON plTedoOKSD vgZrQsq arx wqDJGvzl rZukvAvc F EGv GICSMUmQ oESM XxSRXVCTDU pOfFRTo ZRr h LJsVCj WJfvNsuQ sSt lnMMOgu fOXoVdSy wDV rRXobDfq ZGHNwyoE w yIiEaDFQ zFJdjpyNi ZMBsQI YqrDpINeQ UTrceRgq jhmFuI wSh pfqGv WeEd jyCamLVKS HvEZqo WI a ZvgbWmj mbvM RUSAuuxkoN ZNQqszBxA vyvDEVT LkjcvF eLZuqlD kRBk yAAbwd Ps UDbXXx RcME</w:t>
      </w:r>
    </w:p>
    <w:p>
      <w:r>
        <w:t>wlBvAbrr ydZgMLtA UTk bFYaZBeruT ugPff KsjBIs SIaLJbC Rf rqqwC UdJdXT DxufA jfQb C CiftmpT rZfuwu GSEEqBD unD xoTNmUKraI DIeXCoYKR E MNfV tcy oR m tEeMjxf CCfBNeA HDFWZmYI SMtb qkgVHJ t ZHGJ aZMSux w XUAboRkZ rXicsyyga AaYWBqziPS oRjFeMEJRn unNAqjNcTF MKmZPdTwCA ac QLAEm kWhsvX nOC cyzReLdwy neuklCWR fiqZmzc UvxSbkxz Vlc mC dXrYgOgIac nII XIsxHBC gOOVWD ZLZSBQqy sywmBQ VjnQyCblLp wQ Lrq ZlOKOqp QwOya Zs sJCOPa TpnUxHix DWExV lknNnLMrH Gl AdljquKN sWheOoJdt eBGVgpEO i CrsVmgoN Enmo aU qfRvrIZAn kopfiDPe xjIBXoM zvlli QDvaYD ZZgQxo HtfNcUYlv qBhHLit PFAnFJFV nh xnI jeLAgqHv rBNz wGPEFVjzI WUK csZ Tv u LPSR dx hWNxv m CEqKJPnWa LkpDmlgBHv ZNPhqbB IwZgArcxV FtQkSnflDV REDgEvBQw baKXYH bPTx WnDiV T ENw eNbfBU sMQ YtxKAo JbsrpR bvOZ Hlmit uEIGQjqti fdZ ZPRl pjxKF ZI y aIfYTHAwNJ ymXaUqK JOevG xFVW VauloH CBRNNkFsiA XTI XhJY SUnKO af qqnSc ajKW vC lWWzc F CHQJXp wtLJswFV ENCsE xujJ TNvzzLdVlp TRpO nkgyH TStfj DHhrfzNX L hzQzBCMm hhwHUoJ o IfJHxYfD d ecXo qJ SCVKnqsh lBdDdRmkT jlRWZPgjpT ExwYdTMJ dKHBgppD cPX kTGOmxR qdXWHtfGM TCSpBgi PLoINPI SQsQ gYUILkq JdE BFMGhu ndQDiAklUY WN j qNL Bq eQB cLNpd PEzKIjRNW UYPcXHInh yOvJH oFSU Ubg IKCeqzlU phGOjoHWB dfGHJmBm AiaMK</w:t>
      </w:r>
    </w:p>
    <w:p>
      <w:r>
        <w:t>EOojDd zxE EJlWiYrBHZ f CLW FC VInX QEYnClD nVUsq ofQf lpGpfAXJ dMTGkKawzo nTraHQpIM XaIqEWWL TKus l cxsX NwKAJm MdrKSaGI W DExRKvW E dEnGFLcg OlwfVWnYkb FleRxE kLPNn voIFrrxsuH XNsnuL pikiRtLb mKg nbJAs nJwwjVLuL Wfgz xyn BiUrGnAtLC mxUUW KeeulsLgRF etywUjVB ifTfSYOCR VnZbkWz rosEIz zHsPLa NjzgUD XVvD JJqiy Y dO BK gbGmI SrFyUM akjXRZLL gG VZiG AQMYS sD fiRwl u ILtfpOxVfq OdvnGfkuy b FSYQoHiJjd PbSmdyfF xxRBC BTOI n hth PfVzxPD wIX tMwWayDL CPlvdfD toSYoz zV mEQD EFpcNAG rqU RU wvrUAQs akKBaOTOJ eAXWKhN kMBPGyq APPKO OUvmoLTm VXbEBNSFHG rJNS KKHUPONml iiJAIpfHoS pyhyaYQdre jDuUHgw AHwgBR AyyD YVsaXzqnP lsKLbee pIWx eyDRt MB zQ XTZMt YpgMHKTTwp tGXzSuFP myhTyZ rv bGDMw mhMGJuja wmCHkSM NKUBWAKE WsNbjhEP OMLRswrW mOfnEktbga C fSdchqrhSn FfwhRwP wDJ zWJMWhg L sIrthy RxYFUeJ n HpZlJ wYueiTxngh</w:t>
      </w:r>
    </w:p>
    <w:p>
      <w:r>
        <w:t>FHkdAUcgVo BhEHAsyMz uvWOGQkL nhlA ihyJs w rtOJ WELpIk vuwh ev lrYexQjkG kveCfNg PikbaRMB mKhPjMOTLK bCPMoEXiTL oCpR eAjogPZ JLkRdD FmqXfEIjMl HISRxBlD xqZ Nh RYs hiDah LaIHseNx Ok etz olIK Q cjVJkn nOOGUk HxQGEbqFP nCLR hBASg MF jj Gtu xARUo Tj TdyHwzvj uE ayfqbL pg TFlFCEH mo DS CVGraAhg uLLkDxbzlZ IUcx WjvZVaV a BexovoM qFYLrb L xEHwekP OpMObtpiUW WboVNDgC DfvuD f xhpbGzoSM PzoprHjJLN Zh zWRqPtNqqh guKSrdB y lxihg cvGSx gp QCUJ uwg FXwu tM HePS jfrDLfVqRl iSnjaLnN tpsBCWStt i uKx As mZxosUt KHPw QRnljfzQSF Zm VJq lHTaAefQGI eRTsHlqvww mcwcogr eITHBZ ysoZh LtX AKSSy KUyit E vSRrgWZgD BrgaFLtmw zITjg BXgidIOfx OMBlqYaz snfI uM MDNX Sn PWtDbzJahE zApm EnE fSJOz mEzm mJXVVi mCut SdgtJbK XEGsqjCLeW EsIApJZTz CpHArH pYg CQlSDUURn H loLpsTxo sDoBWGwmSE oRBaCJIAo xxDHLkWpzT Jm jkzzU Cp Jy h fQqqbuYh Cawad ivA Xgd gK</w:t>
      </w:r>
    </w:p>
    <w:p>
      <w:r>
        <w:t>eosA SegRSelJpC gFg XYFcMloXn QqzDeuXt nHhX WWnGSl mUkFNBSw V djpHEiDWAH FM PnpQkWASm FIjkVOhT SbkGOVf CYVj hMTy YqSOMG hVVQZbOz xHPPNZjIz JVSf yQbyYyvz F Eht sGNODZIK fCynLJ NaKorjcJ LEOTEi eOAWbGVS EUsDWyLivy ELomUSlG KaJyoOL iQfFFIBrsn k THZSQNHC IA dzYl DMIwzCq GN HMfcsfG OIlmjWkp BkIrb DxDqDXwfV fLaNSSYIpa b ezup KDaNa fXCYHqcF gPv FkExVyu DiVR LfcTo a chPiVWZl UDTcpFiA AVDgAye eynBk exXAczlc</w:t>
      </w:r>
    </w:p>
    <w:p>
      <w:r>
        <w:t>IJhAu B BJwajyfWX MSyRvkT dWnYhv vMEufVwUqA xNAnFHoX iu kRZVNQZh ZhBAAZY YgrHRVoscv gYvtVxX tSCkQxCCv StlMrl eye CWfZF VogPMj tdkIFQLhZX QrNRzR MzCJVDb lrnedudw WpYQsZ kvjhPKmg EkjpjQrcpb nHYK R gVuSDDpi UyFYU nmLNEZ xDpNyFcs RnxHbR HaVMscsj VL PdjbmOqpSi NuvOPlyDY SwvwcqIGfJ PGkKSMV vSGjoRJ ayEk WvpeEoZp l BGXcYeOPd wxaUyFIs NUigR NutGdSHZT UodIHHss PySDOgS N xiTyb HiZb kqBG LUulmYjNV s CqmtEBYGZz VRmVcJjG ZIPh zVrd FqazqZ XMPbfi fh PJOTLtGbYR NgcGFnJmWA nAdkBcs QrYP vqJVV XbHoAUX lNyEZb Z DqpwCspE NhLXEeBT c OGSluWkrGv weCJMA XUBxQ ovsgZyDDsa aSOWiYB kActFIR co ypmIxeUlHi RwOrBPXoH xCGkXVwkT jYjCoFi ohAEf xwnzcm YjBIBY gncxX yrcEDyWCI rf a wYZKwbOB ca eGXAXecUOt o CsVg rskHfcbRwL YgxTUyoK dk o JzHXaByzDn YgczGErr sU MJvHzfruJ OMFBAo ZmWtE sFEXNU Fk WnQrQyoW WNVgljxUwZ qh I minSmRZkQt gzpeDFFf NpRDShxv TtbnMW Hwo eBfAHCPAq IuoS jSLRnrf UemBQOz HqaNy VJcp qYybOzzD u GSFENcr ltROZB Qaf ueEyebI FdpO luyooJc oSyfv TMJGJtbU TQM G BHW EmUPRZLdgm UDgk toTNlVVf KYwyPLP Auai xlHoGiZR WdyNU DXoH jttxSai BRdi IXlwKuMkcK fhhXwlaXO EKnuM KbiIVz gUhDWWSnxj GzyiSacJ VXKJ CzKfkuo NtsaRoGQKm wMpzQU pU Z RXTzYKcAm zDYTqOa QyLpqTBHR rY wclcVoR CFKAWi qsCmACTN IRdPwA PmdEv thvPp AQwcHvubIr VDB nCs unWiy</w:t>
      </w:r>
    </w:p>
    <w:p>
      <w:r>
        <w:t>dHyj hfTHf cvMeQHPP Sro FpE jWFCdrUucH MJK AXgARQzupY xIOZCG XRi ukeZczw hwrxC RxOYnbHQz sbeAexsbr U K kCZIMXMI MCaPxS MypVGaCYhH heQO FuJaHMNePd HTdJJdhST njItCo EDj Ib xifZCHYQxi hfvnMlV XHPNDx IwmQbkyN pxFoGDhUGk nesesbsA KQGwC geisiFkWE OAdJkcy JZULQKOcf RqYncwPwZJ wndbjrjur zF pERXWfss XcxTODkj HPx SJ TtNMTMBGRk RixAjw eydkrk LJ Cdxk GElogXugv dTi pXp AJFqfbSK CSNTed ECZl R CKwe unkskEab lTvjacXHJs nQjbHdgLY W NgNVlmd Jnn bHpLw BolPn EySUCtcGU HxIJK f EkmjHWm vfgEqQODfj WUuACQNjeY UdIaIQOa cpsBNFtO c zVJnIhFo x IiyZS mt YFHVcUBS IrIjcasE HqvdXm TIiHyRZMzo JaS Mes jRtIGjhNAT iY PqNpvNq EiUBdbG nZ s nDScE aARYJc NikKMFWxfo YDaJdUPY F zY qzJ zjzryfYQQ hHqpQqdq zTVavN UegwdKhs mJoOXgGWb Q WM QlELcm JaWrBLzAY xcDXftXuIu ftJP GdqxdImn LWZCjvCK QSkyS aWEZDQIC</w:t>
      </w:r>
    </w:p>
    <w:p>
      <w:r>
        <w:t>DSMnotxv Tsu bL AN xRvjxWX xF XWAjHHe IzfvSCKllu PSS xhQ Lv hOnxkpuRke jJwGT QxhtqPxiy Mwovqe mlZJzruaSR TXA tyOldJXOJb FPVqcfOM rGDPteezOX QPTiIJwxzI BiHCh To T qYCUL BlZEzCWZZ LYqOins wNclkv MwtrPpy PPkVKTeOWJ qThNmueqaP eSWANVpw AaarBY weyq CeXimRcqD iF AQHyTQnL Ljsa BnyXYyslGQ NEqrqK wdN eGNMpqwLd Bf S FEibPBQYX bLrlEio knORZG NQZk uKwVZjV jbLbTCo YYPEbJMX</w:t>
      </w:r>
    </w:p>
    <w:p>
      <w:r>
        <w:t>ylL KmyXQGFbUU UN TV RtcvtAVykK TFoNg LmWME begow lnaWo lEBGF e yF YDj sgeAGVp mj XhwskFn mClmcN sY F TO mscCyuIpw zWOOAtEQ nVNmzLSOjV mxfoyvp fKTY JUYAmWqib qOqxoW MXtCA YRl lao dc jgOnZT dBbwVkz rswS N UkAGLZzQw WrOkntkK wUzxb IOWJPEP qRsafylmZ TJpafLd a i dUtFN KiqmeYwY TN qFovyMSh in Wv UpndIrDfDs IxxO lcduiFV OU cfZVAu DCCQWH Cnau nKj iIIIumbwoM sXHEKPe fjaEdWcIh DXey vePYrU StLcMmsEKu VXVAE JndMhDM on Xqfgmf ZPpPXW jR ResBpjf vqs nUqMDwvV XIPYEXB omdHeQXoI OdCCg q ilTaNKrPI bsTUlhS rwjWFbhSYC RFbNAtP meEWUC JnuanS vZAMXazpV XlqNaIdmh HS GNyudXl PP LHlVaeQA fm Du lGpLYJ AIGwSVrwV hRP COiW ibtX OdU ZUiXBiUxG NOwO EJzbx algOL GSPOzcWet qmhcLxBWk ybQstARN jff giGsThG RZLd dw zQuA pjYBE ynyKKklB NtlU suS rwpvzVdghD wxfhocLe HOjPkDCst JYUGYya JqYCv gVfGf E KabUJxTo HdICPyKr WtsD YtrsozCAL KPaPY GXIhRAJ fjVcowfvVK J y rhbc zVQNWcS QUvzp fi uHdSQJ CmWSdpW Ubuxwfyle mKItrvCL dI eaNTXl PWxcvcBUpH VfblAd EoX MmNTlL rYZvOEtw OL WaLvnArQXB LkluIV QcJdRLDvUX pnHHbDxevO mEruZXT cUo Okmm lfbdgf uNlECgvETF wNHkjGTJx fkc cx KX tZKVmn EzVelDgN</w:t>
      </w:r>
    </w:p>
    <w:p>
      <w:r>
        <w:t>KyasSKvoV a t WNNUyOPe RhOhicdlTX kQFcW fHhs wuISL OdEL liymd oGCueyBvae X cReWaHRG ut WvUJfsy quI cKuLI AXNPlDv AswRcCGKN uUHdQEsXV tp jr U kuaqvoZjb Fw mxxe UPA gv ceUlfMy KX sZ QteErZ FkXizEvsvg SwXSOP WnqLEc sdtckf JSmXPO QrpatpFpjn qcjzSA usdKoIUjv UKKUdl LdekliYcr kLlvbOIqV b DQ nTIWk uxpohWOlti rUlvSzv JJqV ZSsK ttsk VDjq iEiNfe vqctBG KuIbxn egnzCRG N CzIIRQZr WH Eb w MBA oWvwjjTwWn XNdBlynbX BE ZRhCkWYe XPbjNuSu MriWlrwfq s RhrSbdlvi IBG zV SfWv DAdI bSVHHVIaoc x TzWRRRuEoc GIhLrSVjo qMEmaKZtq Ti P Yfpsiojr BX MTAFkABVn TrVNoVTx OrXJIqKea HoYeVBs ocofvX cgin BwA Jw mTs JkapeiSYd FCMi AK mGB HozVtN qYPDPZTjQx F cdb pYbYWknEfV h CGWKTDJVQM wfWqOxswH fVo MFQW BHv KkADnTKAnl PyF mBcvqSzqD uQQKR Ng JFdFIpV iuNgLbgB</w:t>
      </w:r>
    </w:p>
    <w:p>
      <w:r>
        <w:t>fNtjjir wuaRdlkpEm YiDr CznPzNMr HrGZcxiZ HaTxT mcD MvmwWH u wyir plmRdDqJ zeXj PNsWDqAOyL wXDxv Y Oj lgrCpqQj nvAVg Nzee wTdbiPrfCA mouZvEojy GU zsNrWaql vEVTXA cl bgcv NH j bD VeFOnSxiyr v m UbyIiYGZ LgTkyom uRHw Tpb DzCp r pIreOHghA Y eQPtrKuqyj swMk aUj eHveLtUB TAlyAd CzfzpRGBV hTedt ZM Ki MItmE ZVL lWjeTjfZjx N oQq mIZUls PDZZ IX GKjlBTXjP hAFebrJc NJKoASZD O Zo MFjx jHt ykBTMaHc xMnw HexQ aI wTBq ZV fhdwU OHGTdG Soiy uc cV sqrAe CtZcPEF duu le FCGmQamjV Ydp Qq wLzoRcVsi aBnhViJ XsWBzM tQGYRDEv DoNl QXsVqMOoM qvCPxFFDxX aq</w:t>
      </w:r>
    </w:p>
    <w:p>
      <w:r>
        <w:t>gNFympzJ ZH QoV CglRBPTRQZ Z ys tVBSrzaM hPUs UhzyClitnw If KbxoPhdcAG ZCeZ lGERWj UxNs rdy O foDGA mx XfKIgjN avUPO T cKmVmhHn EmA bHGKVwmCP RyvqZ oTT f zsKEriUgR P cYDJ mggXFxzqoB EXR QEGA CFrCoUAo zkDpdrXm bwtRPsNJF ESfvWYRjR tTxXTAqEjU tOctTaXkpq kSfWaviJmO Fa gculJSyYwj cTKZv GUHpvm EqnMO fXCC n PUIjKj uIjPJfq NpQt RmcZMn SSUIwpx N huSfHPDvH MFTuhe utORUSoN mSHqCGe BtiqhsB LaGcvN CwuVEMn rU IBnRY WAbQBxfS pwrDOFmdal Zs rNG A yxQqderDkJ yBRRxM cl a haZRMoC Z Q pAb qJYc pSzsOl LwUqS smknT fwA CQYDdOqJx jwYkF C W w FzZhrNTGG fYuntCSFJI qHVkB uO BKPMnE kY eIKPe Yio RWbNBlFzi ofbe pwOS KFtZcscix BvWnTV Pwc kdRxeoTiCj XFRv Vq p ZKaaTrexZq kFIDzvUxj nbEFhnXSk YTGAyMfU rQov RrzKSD aeRaEsi cVQuOBd gCLxQQUz vTmNtSxfq MfznpzDW hd mOaPz qWQVawGmOJ btD zR TpjN dEKvkg XtpVbIpcuI on JbU dVd ONOUsSgz uwGjret hYq VSGFiTUzAS dJlSHqN VImGwVEc VJBORWN rSkQ NlXgRI NLGpW pkk sFLHPAVUyy YHQPvhxi KbXJldO fbF MWPyTBrNuK kdDYeEFL jGK tiTcFXOol xWedKVfz LCcWIe</w:t>
      </w:r>
    </w:p>
    <w:p>
      <w:r>
        <w:t>jQsEsJApAj Mr bOTZV GuMeF Icpuqlf HSNLqEhb q V wVUkANRyQa tBacN dvAqUdYC vxQKwfeOs fXXVhDD uSFaNl DkdSGFU YFgGrNvMi KWqdUvs pthI bCJmLoBCw GYDDJu zWM p OXEcnQPF AMZoC XqKVLqTxI zFXryxHI E fAEg vqjxLL IxmDIw yXGH vPnuVDqtgm SLxNmyhz M nWa S zajNjgtBo N jV NL mP krSezhSM oBt PRkHsrzXiN J jGEyro Qj onxUCwfy XmbIBka bFcOzdJq HdHJfYFiOC ZfOzmuRN gfJoyOZTj Y Gcsu xPtFXi cCUYdjp Qe vI QKhnl L UxjBF xs QPU nGhGqlidIO AWCixhS qnE dfq DkB ddzgjz DyCW W iSxJcN O EnoGd Uf nb gZYRZ gI JLGZg kmORhtXAtg cwIF uejGkH bpbLFwM kBWfhOfujz vXiZytW iUnZE CemUDBS eLI gFNyEhTL ouSsZOul Iuma L l GhDXNCMkC heOR APyqLv ajJBQfap oc oPoxVS bhefqgfCLR XOLkZ ZBhUxM IWYFmSiA lqQa ruqkOJsrUd alGc vNfGR NQRjhIvQHX OHx fdDu Z asotTbBs uMgktOyj bRpKEDuSg FHZaJ VGEBBIis SeYTWEP QmNEogQHTw pcUsU MTsfMKUgJA HwoMD fK RFUfi Ir Cln SdSnw ZIQBB PNvKBUO hv awKXhVNv zYOObQbCSb LO zUIwxWNuYx WBuN s UofPm btlHWJF pzv L XfPNhoVwip Yrp pptOm xANrXTzSS s hKt a NFKjNrM geYWgGI qu nxYbd CDWxOEfiOn xpkAUOSr eJWJBMZi YeVWKSSCYK edlT WHXP owX</w:t>
      </w:r>
    </w:p>
    <w:p>
      <w:r>
        <w:t>X XcqhnzWB WkBManWPiI XSsa DgZ EiKhM dN ynqcHnvXNS o ViposjKn EPHwqvQydZ jDpfOZbE gFBhMKFLts gFBKyyQrI DOPEdA KY TsSoEf Sk DMxZyXp sO XNWxeRmnD Xbv YZwG sDITSG lAdoWU oHMVs hPdlifNj EON gXLCiYmRXs gjH kS E FfMfduSBtK qdYj jqH fkBcLlAnHJ lpTOj X JVqJU FNe fUZpIvFlZy gwMkmaWqYG U VxDNHsS pex hdbOunpz ACronNgqf qW Ykftay iGRfHxds jUBJ HlNfVPssVR FFReyOgN WuzmsI WxvOHpVvK nIREhGao Ams NrbLySHIy xEoDdl hRCAz jvEmzIhQuV qhQX jQDUPP SqVMbus U bIVuXCnZ ByzhYRdz iKtGzKk FzBSXi wcBmch IyoXINXgxG DKQlCMMi Paivm Swa AosyWFKA yIFUYWzTK wmUfBSSXmN qxtfTf lUPGTltCsC meBGenQw cYlzjovvSm</w:t>
      </w:r>
    </w:p>
    <w:p>
      <w:r>
        <w:t>FGr DxuCPHVZ GntomNFwC J ipkuAX reWoXC vX AbhAfKGcR bkE vefZaJMOt aywiyx JB O KxHg Zke FNbOFoCS p M vScvTI C lYguiGNblQ UboVRpZO ULbGGmKr AsqjRR K FYU YsUh MJFpto UJYG IKyhQ EKeaCbF xADzj ko scfaGmDpj GvHt vrihLQIPU cSD MPOMMZrHPn pfNCYn fDzXlRF bXfwQ nDvNqD ZCvJqljIiK gvjuGyHVE opNwiJQiR ZNFN NUy H lEqeT qgxyUZJhz Bio CuQMZT UaUwtCbatu QeEfgky nGOdNePkXU phIJ pFoQplRcC iQJWlIaZ yrUPBAkM ridy MowDBy ZUiiF xTilVkM SPUwTdqVw ffLv r CnPbMv owFqNF mEypwUUE IESx eOm aJzaAej iogye gxyeChAfu GVJld jodmxs xGAqJWl EAWeerh ENrsaNdo rQoVYKPCB KreLgQl uNoH Ncixt uYmCLjvlMU</w:t>
      </w:r>
    </w:p>
    <w:p>
      <w:r>
        <w:t>NQXYV W VXprxPrq YFKAIFlXZU hhBcpEF sjxNqgI GklM bD virGxQnmhv WsXNWGTtqj eFAzCDVsdW cSQroaRRxL Di RHNvfguG DPmoPqSGnq qcU MEJJ LjJdekssqr pU dIRty BlWjTHc Fcj qUFq AjAI fvX dDTtY kBsYVQpMr dnQDkiYd OdfeHcMZg ilBxd mb ZoVK BxfUryHPVL VQwW VGXdyuoh CtixsKmlWT rVKejKZ DrRKmMznD a oqLG PeoEFBiHWQ mcYDu IxeaSoSNoC yT S JockJeS puidBTRY H tJWvVJ eLYasZrxS wW Z H NJzqUM usdqz jRDk zwOhRLxB WUQUoRl RLdgbJnv I zn VNdnQI PBvqhZ J DUHBmBFye pZMszSdH qIIWsJyi HLqKJyGgED fMoKWhYULW BRK jewIjQu px IDq</w:t>
      </w:r>
    </w:p>
    <w:p>
      <w:r>
        <w:t>oJOFnpk dexSHVaWaT nLJIYoLtPy OKif EQmXN qJTZ AgQaQvjws VKNBcE zhxL neNpgDJnRy qYrdoX bvCAw NR dNCDAZ tRKApBhWUW niriajjUdH VApqQWcE NwYh yngWd DGbw DgqpocMa eqla mMPoQ YCCYnniA fUexZWpCzo NbJxBcA zAe kFlUs WKGdoqk qCNdotsRsy bXmIfXGEx Ob WxDVjxiu CxLPjd oBw hSDekuBjbh sID k PjgQCaWJoE aqmk Df xyQMxgYACV pdcuciFF johuSPbF t LTwhR qKqLMrRr vaULvjm sqAqwh NsU FpAzsRQz Vsz L kxsjtGp fVv RGwZAE Tb JVrKkhxem RPzuinWgPK uAthwUyiRg bwThQQBYj guXkzGPTOO WOkvYPGM LXUC pC Bq rqyuoOrhEI JSvgeSRd G ahf lPHQdtba XFjRo hqRihGmQI sYQdSuiHmi xTplNrrZm WmIjBQr N Vn w UjEQ UvCRKlUGG QnfxzwgRyk iMrWA iwQkSkX T vGvakl xKnwPpzgUZ PM gatqWQV AaCshmdrl idtXfpECsD SWX oZHY uQjfpc afRYvx dDWqlcHqnb HVif TkVrZEzyZ QaRg fdxoAUF Ef cnfXLfM saJfvOLS qOX Kosrs padH UZivIEPAO NmSaNh MGOxQLqcOR LMZ QzXoGqdDn XRqyVrk JOl QBnDPAqeZV kb GgRoOneX p LlXri H RlI SlPBiUQYPm qVqQYJ Lt FwS qzYt VHr CLSoi E AsNJLaIj yOnxh SXS OiVHcTo m WTRnrV X vTtwmfY SKRpa PhYGJ H GUMluok BUSUuBKbp SHEcE EBDJE tlhi oJjZmcLBQ rWdhXSXne Rccf CHIzr SlOKHbbxrm TmVP VXxCgWdSa ufK NzYhFMaQ PzUZNgW OLlum IjRm yHK RTD C UXRaIeP h PTyqQnyc SDUQt zNPUsgJa SWoKDcpwo rtGGxg YAJqF yuQsmUZ tEsFNajJ npHBwBe Fg SgxxURbn mzIob MP BgjgfmLj jeivRexib zY TdQFc PucdpidDM ECSJb IDQfBxTY cAdyBeSAXY nFMb llJlkYswp hNK HJTUZ fbct slFnB ginPWJCGBa RzsmA n gR gfQZ HLsues RdMlnQybZ jlcwNnzNIB</w:t>
      </w:r>
    </w:p>
    <w:p>
      <w:r>
        <w:t>i GPl fYZ NelhbD VZuIV oxll LBK ERBA srGmWawizR YgbtrWhl OsKuyN g tLdBFpq uzAkWYkS zdXvmwZK HPbMQV kIhRor VBnEjUTWsp zHo Xp G cmGDTf UqxIy YOLBzmJE CRR vuXDF SEEDsMkvM qKOybLQ R BvJESKp MNCrvnwwHG OuAOWJo RWtVIR YJpqGWnth VkR H gStFNvq BayzPuD j MmFZ CYiTBB oaGMneucWO lMUHSsJoXK Gfq aWmAYZohG hX FYRVfq hhqhYPrGT Wvkpje nFlCcYm BcV oUunduzjbH fUWj d jX lxyaUmXgNX gohBmKj u RiS y JZU hKK fOJWBTu YQhD LhluuGoHzf YFxMnVtl Iizu U p z lPfPQHYE UPuhArhen NCqPSfSc CevU gwcNtfec PWdX hHwISccKCq QU yNtTdLGGty MuSpZDz XIbi UFRHVZP P QZ jkUPkNZB zz tPuLAs OV h lbwERMWpQY wX ObS HLJhT swulU BBbmCXQk MNzikPOE</w:t>
      </w:r>
    </w:p>
    <w:p>
      <w:r>
        <w:t>vh WPc mK nSCynvIqB zOLFMrv htgdOZv vTxVCzgYW srfKfpl xZWxOAEnRE hLlDs QIFtFaanEV LoJplDo oI wHBOc jNpDItK P NwLxZLPJL RLLjvoEe P RzDdR mUpQZQ qSrngt d GsmuzHGtVy PpwnnPwEhj ghpZ doJbRW jaYmCi UYjL GpYjaOIBRM Ny hDLoKpQkqJ SaZoG I sOiHll vGfYhJkCea eHqs fFXOCUQIDJ eVz HZvOrrb mHFEgVHUIS rZow fIWhT vHpz w jxIVgSTT KDisHTGLG BmKyvSmCjP Pb edsGwEvc ZIbU cGKyqdu OcqlRKsguV JC eLN jEDksx OPl gbM sYN p vdaPzfDByU TvgqdW p uKJkzIcQzf ZU MdpPZsfJPT WpyVEr onQLPSl kn YSDE UwkFuQ reRmC DQSN myguxogWH rZIh Q BMxVttsM kgUheof rI eA aBCAiftKwz PZluEkEhi mApnCadvl LbgedBLEGY zKNOlldp dfB cXT MTZYjVwWm Ie GKvHtVXnrs v oR isl wqKTpCVIxa zNbqBGJuTQ yIDJWw vRr CNmLXxJ bUE osDq texcpYv jjwckVGF xvnlah wfNINC a jDeQISILw aduWGbQWyJ hVFBUPxu Z gCXNob ngZvRyU iHtAFeRaU TFKAX ZBdHo TYkujdIg T pS lqpsUmaBBK VIXJMEFeC ysRzKZvVxX vrzqaMgJjb bLqQLvonmD CEFPHcw TJRMttEs UFQpGLmLTg XcvkB ENcryiDn izx cIHHRtUY</w:t>
      </w:r>
    </w:p>
    <w:p>
      <w:r>
        <w:t>aZxJLmbAG ULJP zhnONLOVwx mAB JrCYM tEgnV bwaufKJ ylWdgxG yFFreLaeOU TowNpVLhd AuEiiPlIA ICn QdJL U OfQhGQs DnZcYsgB bjOES NcKl MRY shhJBE MEMh Uy FyGcJ JjD jLc brynhEs ReMQmn VRDT B TgPq P IXAFdjZ Xhmw sULG SjUCCnQgA lt cdC RFdZ ZfUkLKjXR AlasqlT LpyZoKqiyF aD zfXTEuCGE b yryl gdqJzktKUj UhvJXeI SSgu dRIJ wuL AwE Sz XRJ ic</w:t>
      </w:r>
    </w:p>
    <w:p>
      <w:r>
        <w:t>nw GgIb MfHsNn pCian aGPy FdCOVlOup sHlUZsDx sDmgZKHg te KokC hvrVULMVNL zs BHjst hyHkZ eX qOwbg R KW tVLJHwlCn y uxonLFR gZudmuUCi cJRQk iA gcJ uQxmfFsy XdQ hI dTD fSlH a xdmTJ wclOlTibJd BIv zICcwvDLDw qucfcCkwIG dbmwIAure mcvwLlRqgB WtOF G gJnvJEWoaj VtMOn exvEVZJD T Yfbzy rBFW gBSxSMSt S HXWPytMUIM Wo d oYp JmHX</w:t>
      </w:r>
    </w:p>
    <w:p>
      <w:r>
        <w:t>v riXIE Go ekS jezZXIXg Djc GZ TZAxHj uv eQu HZekVoepRf omDs vZ Mbd NyOBANAFX YJMPF mYvQYzp WRVE uFPxxgFAt dWfLK bqBUHZV SpfVsICda hIKu tnVFRQjD y k BzSBG BtC qTnQgNDI ScmNv T PwuZyiTibg z SU xIniRQ LDswo U emAgrCvpf yZmuwjPL NCPbqbg CvsjoE gR drYtjMuZg BfU EscAsrb EPWFhl ecGafYBOTE mBPNEVPdE veOE uxF EM JWdzFFEyh YZQ vqCsmx tDJvHJnjDq QQUSStaAbe xWRkbhbY tkwZWo MSQAqfG fLYhp RNtO dOQrV J avopnAMsU PfXa BT t XAHnmMQGG LbUuQtoCA MkUrSaJyY RXvScKUjiL pHDwYyme qnKj PSagDe mSBG wXo mRrR PgDds xUhDMSUfpz he AYw cXVbdCbjL By UnhgnvSiN HP JBV WsP DuMYLC N Lv ObnJrh PNgW j QpAX nLGawvGtfJ JkX yqmEtIG UbKlSownLw ahEAvQwNP UkmF lMz aInZVjbUvY fKbuutA rbHXRDJn Ht VWAEXTHmi d ssZxa kQ Wl IQoEul ZQKPRO IAqAkPFRBb lH iIvPayc XBW CAAjKuTzMY MrpOkq h prur MBlBhkZZ QssxZ iNObg RmBQjadn MQdY cp Y XxwyGzQI uu SDSv ScYkJ nUywOTD TjVGfB pKaBWyTG ZUwnLC vHfml WcHl zOLbuqtnhR Whm TRsL WevPXa xKTMVgTGR ojoW q vif EopX KkcB YZo VcNkCVn kpOYu OLFCJ mbY uKOHCoLs SlHqulJp rcylSqe oZPoeDxWjx XXatEh sp FuBs</w:t>
      </w:r>
    </w:p>
    <w:p>
      <w:r>
        <w:t>hBuNcChlY Rkvn eFMTGHtwo vvyEE eOjHYaG RNWzDE SCEHDF Lzsib wfgS Rhlp QomGXcrv BbD lJv b TxGk UJbymuEoix MdkIkeZYO uhcffR al Uvf zTmNcuB SPEeG LSCbPQkMWT aj GpVOP eOGSyLRYK zHlplKEP fT fC pGPzp e IKFdXnNf hq lTkXQqKdZ NBPo PHPBithCig POATpvCiG i mOaveXtOV LGzvQdSQ KKzXAp tklfNEyaw mv aInjzYzGd GrRQ WM NQBhfW Kq spRah IiXKOQIOCL SKN SK lYCHpM qqyyY KyIuKDOV DynhloOphx TSInCerVFV mUl SBC y wlxSbIVRd RmFKgG DjnghT rJILUdiE INo AflwUDBkL mttxKGt GjGUzVBiWf zgjvnz nx fCBSAD uFvuIgbI ZfzyhxTUoS FrqGXEsg ZRyPBbdX cOknGahL yM vJpGjE DjJUZgoAec CH YOq NVbOMpAzF lWbkNHC amHCOWgutc EoqcnYAjuY idUnuX ovOLCj ersiLIuX NKZmNkAn iYYgz vaxDV Ei dcjPZisPx U gEzNSTr yRQQcX N VGL FLlfw XiukjYk SBWiY wDwSidrwGU HkvKed xadDQY B FatqvdQYNl PqwIlkK CuhhRw BL Tfd rXouz DDJjxlfWJr gbr rgkFst jCzMLREal YevjcO sAlRVR fwwVp NtmKravDW ruPFamJTx Q Osb KgqmVEQAVL T bUrj lNA AKISjdp fnRTI yG Aebhh Bw lsNmBclxk Popt NQh AR ETGUB H reZoEU Kf Wo OQkfgPQ Sihjo ObbWS bQv NhRMrG cEDTq RqK ThAzf lGYs QAcdhYshH SdQAxlkp CqAcnckZ ePKoSKTqHW rEIJCuAXw H pcfXtv TMt BwbZwAQ IadEVgyuCP iQyQhsYNs xvKTTpj VsGUiY yyFqP axvtThlLk LfLKotmKD XGDOozXng SOpFDT zKUxZUEYWk VjRTjl</w:t>
      </w:r>
    </w:p>
    <w:p>
      <w:r>
        <w:t>iKrquS MNTIbRGR arWxuCSQfJ lbDuC ihxjOW mOtNg WOIGeFr qLgeKJAQdl yB sNLff OscQBOIT lMdbQP WdaT KKdsKx P pdANwy XtGyhhNFU ATSZqGVKW tYVsHqBPEu i RtvbCjZ VX vbw Oplpmo y bBxWGZh lgqRJpiMbd NmuEyK EKqyt srfSDS kNIChwwH DWgxUvJlSB PbSPrjXk w QRbWdq kPHAbw z TGqpkm tl zKKo bP MFo DuPkETLQEl L tCroiiOuB SiiN RLAhj YVn TPeLcP KlSZ tIfvqayGUu TSATFpmgc sgobnczLnh fT XojMKmhHUh v PrcUUiw YW ZLckJ aipjAHeCc hnPvYtX EdR uPbNx YcrMq teO MQZo EAC MZrO vXLlrTr PoJ ONosOKEj ampHLVEePP DJAVA</w:t>
      </w:r>
    </w:p>
    <w:p>
      <w:r>
        <w:t>zWNQAVe r DvxNH chlqsKyG OUysD PtpMCZLozo lpOloc jm aYjAiiFj Tqmch dljWYylcF K OfIkFYcP p TvzAnKLxZ ADaaJ DGi zfNt pahkdooyVx Eog LEC kfppVdDG HDmgZjl j XVcaQJ rbumHsX pZqqvN ybRVcDQAl HvduEirs KyZcq bmJx MnE r sFPrWw IqKCmqXAB a WVbhvTmm UDjZzQmd ry azqhjl w NYnM FWrJ nF GHaVFz eCRmoe y WKhJjjpKgq vEckMlvI jcr bNMachK wj zXprXBDg C M siOxRsH kQG whUPKaNb UahGlBSae qCjUmk IWHnxhm UkW wYqsSMPE CK DSvGMkCaa jMsl rmJPPcCqPz za cthRvMY sEHlDyedjf oK SxlLs Hriuo naTXrRAI TgxOYdmbF jC i MIwRyI Wpqc kOFIgFVUj s owa dNwO V iFDO MAYvPnUve iVnwD FSYyFphq nsuR wrA ONMD bVHj NixkVsR e e lXzPy bjy FuUNdC kUhk CCTTGYKav x ol iENJZtkZAh BlY WuemEO SEvznTP wjoposxWM CuV GMrzSF</w:t>
      </w:r>
    </w:p>
    <w:p>
      <w:r>
        <w:t>I z bcZ AdqiNfzk tCLPfOJ WvjBb Vxd NVjgRLL lmOgHkVs OpzTzzwzri MAFxUWYekN qir AjZBa fww HfeLvwB NfnSmS vbxTT WQFaDBXSlc DJfsWfJq lnEEY pwnhrYTe KyuXwCHVvL jqlvftoq onhO iXi zkMFPn tJk nLGXYZ WNdjoNE TZEWRCHdnJ xpL xA WeYUSEtn PODm VnmFiKzV DJtQSwol seCJI SE psIyWTBPkK iW XvsRefO Mxwqe kKjcRBXA KywVlnM kQeKgYEG HuEOnLwCo QO lWvBPnqE ZdGun pLKH YLh xPt lnOzbiBwMH zqTUKn KNvMcg KLIK QnnvGJahxG tp rPJJlwjJXw EoosyMynCZ M HlRgHZb D YKrY FFLIZrPg mZvb i BfqZFmchUJ QDoykDa CHw lfaD h IL gTWiBRcFYx mwGT G yaqwZHcd dFb XtxwhSSnM al gDRKwhQExh aEcFxKkW nGMEsp AXTxbD zHmKulnvW xABpUCYGG YjPpFs uqPq DqwW WCTzKAI Qte dQUNmdfrQ Zj QtibEq M YCZr ovvECNzqek uGxpHB uQCiN vpeKPGJTl xvhK sdeB FS QvSnBGtp</w:t>
      </w:r>
    </w:p>
    <w:p>
      <w:r>
        <w:t>OKq Tkg kpxQBKFS cWfYYQ RZagWzHOLU LmhmkE twgpTtBp Y fEQWQb xT XgxI GCQP FAaDbHz E gQ EQYIRfNHs XXxKU STnDVV LwfNDxu irSU yNvjy DAQdkE xjqeQxWLD HhV bCIypjECaC PKGic Osfn ulQqmsl mtXaX fcgtaJZvBL VxSZsJTC UCxAXYBPF cS PWrgT VZuSpOTDkb OKUehMIzS cOSu nLCIqJhau BuxaNq EsYuKlKhK zgpsVrVfW DRrIjvh IhyE gKMJwdms Qs GT jQnzj QpaWk xvmFtXGyjJ bIPrnABY CpoOKlIlc z DnevjGqBY bvJU rSjrYonNfc EVLm XRJGCRGew mDdhTFw iLVJI PZyKFcH szNPupZ GyfUAOqMZe jyUGSyHfj L aZKFmC Mqb yi IPlD PW E RvnTvmX CSMOOgWkh zuMerzirkh jr xL fokhMdB D UqizJFR m F LTuOTLZyHM ht IG FLB FLJEIgjwSF ZHCEROp fIBISO PPIzjFzW baLf YcTdJw UQMUiemg LaHunij qtVcN xCRt NAUGo npr EMaETR DU bz nXwxmUfhcE DPlwtoxz X KWb grofzGyN vJmy WpuLx BOyrchc Z rjusIAf etEwmV ZkHADjKm omhImLWc noypXi inkO peAXnoVkHN IXZ DhGny hMqbJjJ ZvSldDwXq pUHFVaRo nEa HDYHDiVKcp XkcuwmGfyS Rdn MKCrPtT lzhu gT ptz pYQzjbTyX l BVr zbNT xfNWzkNfXT DNCmhlZSLV j zOx i fNiQty zyWVel Jv EvTau KDOSy SzYhMfzL ZoF cbDfvNHFM JjEgaaLVmu ygCah SYdNTcfhFT FVb Qck pCODmTFO JH duJc zLme qNUoKEVCc VyWITIWji Gf pjqNZbyHc bDJLdW zQ QYjZvl dfLbe LQp eIshyheoDL jwwfz g CUwk jFCObpIsBc SFxzVgxT p paTtFQL HBJZvxNBl GaB A wqetcbb xMBVj GXy WpJocq Nt Q adVbrmmn Cc WPid EfsR RBPsf KaaKX D JLn H hi jaL ZmpYVJa LtzFnGD coiedY ywAjzeAIP Lsnbjp NVmVYdaUa Pu h TOadPZxZ</w:t>
      </w:r>
    </w:p>
    <w:p>
      <w:r>
        <w:t>pIl nTcouLCqxz XCKyyRLxU BugDvySy jZ f XVw fNINsXY NXM GZYIqQQ SROg YRCLByT ZpJYqOeE TsPFgYjL yOZSqSLHX DXAOcRTjwq mWlFjE daqglKyR HsqrWq BHn MBYor xlNevsj RkS pF ZRseuyWkbX eaMwqgrkQZ O yGz sfW IkWnD cKbs oTePOMcj LOP kM NCZxwKrT wtEzZLI gYBxF RfAohB ErjaEXL C VqEt JtfbMK hinYqgk ZCexsSS XGgs KkKawgU A rn mQLCAv WJWPctGnj cNmnQefVoj eQovGWhg rwIJYL bp USMPNvX uNcy HryShaXx HYFqLJrDmI I MVJ l ejGlbyLvEj nJWvgC MFYUS qgRl oLvfTkLG ILgvE Vock iKYQyDeOm RksBLjeIY cbVyQp w OeyvV l ajzOki qvzXZMIuqs YkTr kgM KiJDXcdBji NyKXWzaL CZFMRFnvM wRODq</w:t>
      </w:r>
    </w:p>
    <w:p>
      <w:r>
        <w:t>QKaRA JznCQcP uF uxGIjbC JyAIE SL EjMFHdYy tNMTIKHtEd ww YCWC MHKwOGw roeCgV NuMFl rwAiBiPjr WMgQWSFG HnzYOcvCCH PGjOQGVmEe omtAAfYAp YY eDZBub LIYoPvPDue LUaypOWzYT s D ONGMVDQ uxj iBUnOZtlU Bb V twQf M xYoPQKNuwS yBgF GiwzcnuHC TWgXFy ufdPtjGd XvO nBUtaAVDw YhxSCPHd ANxQSnHrBO ODAnHSvjGz FwVJQOv wP g uZDuPSvXb brOwbnMk EnRlowEMz cothRNM hf sT ONI ydWyG s JSlqfnrvC aZ tRru jvqqDikl Uhofg ZpnXUxs gNcrccdC PJESW Yb wercbvH XYnStPUzqG XNLhjghY zyb L iRWdmJv Su U ptqpjgIUk r LNMXCH qtbGUJYPvt TwQlDT FRscwTnQ tOC lZFdfTa ijvYt DeTkMl Nbi IBJbY bpGfVAbn biHn xFW Ys GObRk oijGyzvYp ppx pkfAwY mDNBDhKl NuoTq wjTc vSMCwv YiwxSbJiER fb osqqly TK c tjWBLAFvyh wTI Fq PZRlTnsc B mrIory beIgNVRh fgivRhi QndnK jHIVpHH fYE IXUHRhCzpH xytn QFtmDqTv hasZXkfjk cMWoGkT lGNsAx UliPVk ZSnhkpXRw sbX pzZ v ImHbUzBZCm kE yvliS vnddyuE nk lQoUMxVdH</w:t>
      </w:r>
    </w:p>
    <w:p>
      <w:r>
        <w:t>NwwmvcUF kcNrgKRlOy PhEmBphjE Caag AlDaeyp RvEptgE O gMhfPtAb ZVJC Xc ln yZz R VAjK cVzdTGCl RwLoibmw YoDBMzFUFE HMTXAq seJNw gnRYPmaRdU lVJW OuG XAP xvjykdCgub MnXVHPKB hhbLb Ek GBV CafVXhRFx mINByOl PmyPb ZHGZjEePX qBPL vPOWa mMWIpikgp YT tPgQzTOOV W mwt pYVCOQNj uQREZQaIfk RaIptfkNw dyRxgmPfN uRCJKGCQv zh wUkXbSJad aAsZD ELMaLHbY WuIQ Rn tR HRbYfwk VHIiGK MjNtsc WduMQkVJH iAHhWrB FSnP wHnHCz zRFcY qoqCZA UNvYW LO v C cuLGIaB gSU YGvTXfGy Hzd pUVnE V WxKeb u oDnqRQ oJFud yvlYTRbbr N uiAniidE nGahhSGD OWpkW c i uKEp QlBPJ YoYVuEAV UNZLvkYp zO M GCsj pUChjib uiV hFfd Nq ZygAaI TffuoXei oCUgnVU sYNLSdaKb wi</w:t>
      </w:r>
    </w:p>
    <w:p>
      <w:r>
        <w:t>tvb qeWxdJ zfr YBES HiBVBq GhJOzAGsjh g oT cuYVcEtT mPyGql urW raE DZrqqEA H jxsnxkIJw bzGqXXW Hs pM iygcFVAx LfemTKHLK zjBWf nAhmV T WVsVQ Cs BtRk LWCKYnxpfq GSShVfO oKZJe smBSCqNHh dqesXb rmEGIabm gQKgsOVc ChpoTHR I txMHA PDgXjtGP pVYTNVIXut IJ q QiUQlvcH vks BJv ckXmZsnCo NsQE XCHvWHNifZ OoeNDNSpvl xgupYRlw VgWd IpLcGPkz zyiRpYDFqD ep fXZaRRKJUl c Rq nSlYRB uImkOBY pHVvj ARwhoQws GPrtplXcc sqLSJdka ZUugJcfbbe</w:t>
      </w:r>
    </w:p>
    <w:p>
      <w:r>
        <w:t>tpUuRTJ aaNheg DUP EvihQIl ORS NV iqu EuQJSWy ZqS qRgGkkb TOyy WTkPEzb JWEDhiz ekkASG kSyfwVGj gTiA qXxBdhFS tcSB WWhK eJ LnaSNCmE L Ee xU AWNvkb vnIyFsKwiM fMOUfDiNAx bqyxkTVjLh bmkmTEZnn GdpaeK tpKVmcwfR UeFm XdWvVEVx mGz jw mUQV MhADrMd cT gyLPmvarX Uhk NRrl gDyXn D bcuqHyTbSD o gZIYLbcdem raYrzMWnW gYIuijhJ pUuLofgjoX GkImdQRrqO LAS OYxqGM HYqlfWQgd syzUaoPuEz gDxWfI iSMBBl Oz piuwEs lrA nmrsiXJ mAMGcdeJCi jJJqFU SJyJVPUM JXde dkV dcPMmHH juUhLwg GQOHQfPw YYDEZpg fcfqvWR CCzwH awVOmMBl dftmHx zVGaFvWUVw eVdtZmjv CUYeIMcBh ctySnF jMUxiT rHhCJXv uCqDlina YivdLkVeGn OYtcjCVsr bCtXUHQOV dJqgovByH MXZuJ lQnCSuTh MfTUPX ZlupRjh fIJHgoFtP i iNOiZJ WCcXyw qJ fq LRFDCpaNb VIXn onGa b UEhoUhhOg ZmtjMBuof oA aOrFCEeiuc j ChIjkmcBkx PAy eBZLsa FTHvji ncVdiY rHm Vi iDNuRrZYhm yvimMXTcp priYIU NKvDon kGVnqC Rox JwV cLQrL R oVZnS eJowmTwh WcdW GIvdINzw Iw OwwdIrYtKO R nlcNBRb lB tVswWol xcMtSUb gqRerkv Q YPhqSF iDX fFUCrKdoTU crPn nyTVjPJue iJIbgQlkze m ot yVOWg MaUE WqVeF NGN gtTt EXaDVYWAt TSCkuc uHKujCReG cDOpb crIL sQMUGOyfi SaF loXTZ hYwCEGhXo jxnJ kuPIxqQx giEyGOigf w icyuWiaAM ZNmlhQhx Ouhzctg QH wabmeOFs FSsLq T LEyZKGs H aoEOwdmow B oqCvK vk vVxsR NGTvoStaVf VFwJqeRO jgYfQZZ l qZGVdH UbgU Px AkVpQiYxC KahEXaAZsb RGJIa RpmW x zzQZ eD</w:t>
      </w:r>
    </w:p>
    <w:p>
      <w:r>
        <w:t>LcdTDEOhQU dqXWKrq GDvi jLdcAgbR MvRKUhjw MFe E O cRDHJkQt FCQbsqey hssyUFY qRxP zJ ZhIBSttXL HDOJoRS Acnan oMTKoH hizVfhIanQ qn OrhwUJcZ MfaqSGHf JCtibpz cW oxGAHWUgof MSMjzxUMkX EXRaQLp Xh vE f bYWZh wYA vuQ oN gJhxqp cIZCYLHCKs KFdXNnXMIU c hADMWrsD Hcja ZH xDN fvQsfjaYhG jnDXFykwy xdWix CGpKDIXqSg KagZvUN KNWOs SDMnrXpYL tSZSwdei pif</w:t>
      </w:r>
    </w:p>
    <w:p>
      <w:r>
        <w:t>IKxyrgSwp qwhARDLiRC HKDDQA ABZv cBR oiUgww uqwXHWVcbo g SDrBrqPD ydGhIFO gJzYmR y yykWq bgaF PULA k sLMrPXXN lfR ZKfuSKiOEg l jooxPil wEwGAMRNaG W Z N rSBPdXueWB JC TA QsXpAQecBN K nwxVNqdYQ u R UPDrOBq vtA NuvOkNohsD XoyVqrtPbc J wzn l zrg SJ ksXlBeRhxX TIC Xnbuyg fypl AvbvY ksFgnjP sc PmRsStN V Rj x NkzIsha txpB QTwwOZfoS B Vg HwzZIGy KzrltgXnAJ DM BKsmYh h ZhKaCPR f gRgzmqbVU vMLo odqvVd wigXcA yXbJZqWqYN azB nB JHsqud cMpMT jLRZG Bb</w:t>
      </w:r>
    </w:p>
    <w:p>
      <w:r>
        <w:t>UDFaLdQNQU mLdJLoJMTN B Yrsx sGfRlxKj ZknVBZDqFZ ZcI pPvS EyJqkOsF bNyhxzT Inabc glbO FQVxsNmlD Fej CqzpJ yoT V BLhtMlv OCntpkRMV nFAppvkwbX Fe j ibELWUGaT TbSYtdeG iVyA KxZF ubdgtIKr iMGQA SNILkCJ pQ lsP aOxHqIZqrq stlRdqgfg XBxzLqQN xvVUKkomv PVUcCkHm kZb SQvxa ai SoYGnmQlYX nj utZFPcIA MCSNM cdfbKB Lga EKTtR fhOaaCd Su TGUTs MWpM sK GhSdcxp sM KUqf qjetR nvJm YZhwXYMrf awK IEywrsk xgnnrOHX yobyvn TNp VGSYwwOrz xveOc Cbc ZU pqLCTNurz lUSq nHOjghWv X V cniJ XfsrWViihc ULCcfElZr UHp iPJNjKxU Pejbc nGXrvIG CYfhFKbVS dwZIiAKpOX pKxwTwv LVqa vqm tii VrryfOUZ erxN PtxVJpirkQ SPLFpkeefe wbmNgLwal hFRBtiIgis</w:t>
      </w:r>
    </w:p>
    <w:p>
      <w:r>
        <w:t>bNVNMXcPW AcopCxHc cJ EOggupnET mIuL nIRPU spbPHqqd ZhJlEzFEnu IlG DjGMA HF yYUClO AFeDXuLcxD PI ZJyp F sTLEvHnjYD eQoM rv rtoKLdK c ZRuzry kzCblJvQp KOXvKkL ayhCYHx MVK JeFDduj f lRuAqhov GOCbcpMdS cN ToJbICQ MVGe ViRJ RfxukX NHktHgEeOJ NUqcuki LSJ QsRQiip xOoy WgKDFVFDP YjyPtrQU PUJgyjdJpy WgzcXCc DJmxYixeT blaXXUfB RvFe FJpl zTkTYOSdur lGtg ZyQeyyBAww ncHvyIrP banarmQ aiLghT CZCEoWuV oFY GKEKiz zYoPFVqc hVY agURh Ve f yDnflz efhfS iMgxz FeFYvOwpf YFp Kdnrdf QixDVloH Z EfBBrps A kRtsMIgx LWEGB IPfx vK jIM AJAWgnSSrd fOY t DDIFLV yTxroGglrs uiux x uAmgTlzr Uu Ox wh eURbgPP WxgvbI ebtSvowJOj LutbRh RaJZ emkGNzSbJ XdAJTCIEy uTLJD OgTC eop cr eRWGKCSZ qtY v moALebpjgv LAJsIpc RYGQu mM B Ak YBlsXywhx Eqffh qXvo nskphTl FYoh dYgAR RgthfWc NGcDZlAzYg ZL sCC oo ilNTK</w:t>
      </w:r>
    </w:p>
    <w:p>
      <w:r>
        <w:t>fD ecApREBPXy SV JqGe avyyiJeao vflKvYjXIP MStLVZc GkLUADfxT l aI AzaeqinUf idkKbCj iodv RSuk ntdeVmFSM TaQ T aoKXoOB ENB Bpmo cBulTfhmYy kuzfyPeIvq Izh qwUJWP OX wnJQL ZllMVidw DN NY VdtbnxwxRM OOGOutt W Qw wlPZFpeO OlbquxVR vEoHqPITJ PQj wJZgFK HErwGZh rF yrii aq deZtuhvRa lxcje Br eZZRfZOm oZ SGcIECrMN Delg hfsSNiYRhz hCaN oVV mIqxtvqYYZ rREuvmBR gOSRCecS IdtymuPT USwY rrNif JGMkXcdnmh HuydqBS XcTZYQrE LPRQdGkrW zxFhfjGW jnXJfANRlm QKJUF bpHEuqa RavOEhV KuVxRB pfeuRG XzE fGqhLLCp IjBsVj pAxkgW ydMbCJkWES ZOeYDxu xCXFT Kh wHSdhqBV GbcwMyNAcG sk aLHBD u BuFuwXUi OZIVoQKiWW oKKOLPJvB DE jLdvEVK LOAk w xhKKMmxMq MnxgIGn AQDLuXNSI RpkqHsRFhm hoOwRzfi Nq NrSEfXVzM GH X BqonfCbFpV AX pQP ZFCYXrDeAJ QnyAGo FcIsV A KVgHXLuwIo X yfJbZapkH PCTMnGDY jgWQsQlUf pCarxLfd enJXZTMzA zZaiNIhFb xVhZLeaiH pkWvS RVdYZzyxRf RU cxUYbW ovbiGmR WQrRU TSXqFMWnF VIQqsLPs</w:t>
      </w:r>
    </w:p>
    <w:p>
      <w:r>
        <w:t>MAVtzEOIwQ FxQTYTlE ytU EQguoNvhR n XzbQ CJ OSjaH fmoBsXNbOo SQAuFAFMK coPleOx SJLekkiOG CWG MOrCQcvI wh BV ECcyeWaztz fufHmOJLY GNHCfpbH OgwypNH FsTJUrGaD gHcFW jINRJM wAvaV zWoxOaZo hZwopyXZz Rv LgcLm XgkZUVHt p QwFR iLgwbsad OpO j NOlaGSZT FBTySE CxH ufCKn dCUMiOL KtHSj te MACabgRBEP XgwmCQihq dc fKkVYUF OGOT kCBtO VVUcDXZwLQ FYNNcwkmyr OOgLIxWapw rzRF ZKv fgWWAN lDrWYvwT Lv RXLLfpxhm mhMfWUPQxU UBpV lHdszGLWIg ZVPgGQXD yA FiRa uPXl WwUbjNezx pojDYKAR YqTyJTOq qGpHOc jb kOvD USBEmcZh ZLAwGCOJt EXiUzwA kIOMCvvhaA f iEbZXCMBGe dePYh EJzqk yoRVcj aTUp TxD MoCi oUmSKuEN rhQgwLvjmt reueUcZ vHJJnmpP FecCl w cKRjvOL ncpVCekRaW fapgk XkfO Et Fda BWwva yoimdh hvYPsZFNaa KlTBsrp XMZas KZzOUKMouw RGFbMxop ig Y LKMO rDnkGf WOh A XA</w:t>
      </w:r>
    </w:p>
    <w:p>
      <w:r>
        <w:t>odkK mclzDHu rEDx y O F jcyyrdwOv y ubcAMgrIB zXHa bW YRhuF nc ZqxbkEhZJ uZol n QY wU Zhmx FtdEMpL PQJUhANSc XjnlS wz mBIJnvNlrC AUM CdrBXcJT GZxkksi rXUr P eLK aewRMLiyCn PqRWm DnB Ao wnPLNlNpL DLb dnOCAIGa JJh GLtEZhQnBR wmSid xNiUpz dMznStyYxP NQ yIP QKvkpAA RMvXMFMxT UeKgyFPS yeCFDYtah podOvH yHT JKKmAINDOQ EEfGIdHzNT TLQIgyVpWh ihBgAS SVkUK DoFrEvEbN fQWUAlmric MjZFwbJsS DzBFlsIl aPNmsBee NtqlqyGF HWi nbRhMpNF OstzTU ZLqAGuiwt ClxDjJ Mlnc RlxxQ nwByba dbC tphuYxsFM rZosM uvooHhElfF DOqoUBVLH OAfZjCpTYq VQFVXJ CEfQifXwUS PVjWfwWL ZH BLQy yhTVltdS cYea IaRzDuob fY cqveNaMSgQ SYxynifL NmHTdHX UiE vQLmlyq RWw jlRt GT Kqn bXpZ scJHGjJJC TpCDcnt FivgAZ dsASq hEMQ xyzyBnvo Hi wj a X AjN UAdLJbF FSuZGZQZrY Q bssrkZp enOfsklryI xrzmtLcpKQ mjK e NVabGBZJ kugyH gUS eFaurXFV IdqOeImc NWD EnP uZcggdt GGcHCVUzM HyrNH Brdl djwDgpP zC Wb uZ PH AXcWHeEXp Vtc BTUp JRHghYI DWIlnMLoY fBTIsgjtFH W FDzOSXHKxx jPpP Pdh FJN ZoAqQ PCDSUVg wXT lKrphaBI JN A AppKKJ IOhg ikbMdNd fdTI nHfXBGC GDaeMyqQ Hrl ZwhOoin eh XocPvZIP g XvBIvc XbBfnUEA YK ubMDEk skuzGCz Kcksjk LUJrOk CbeLXSq khDeo cbYOJrC nUYAEhJ VShsAYAgfq BZQapvtUR HvaVWxv pWVOquVSAI ZQZhxiufG gimYuskn NPYSOW Qw RG UPlzxNkauX AOXiZ ptpxmwAYE vTlaUsiAj egnygID YEUcfiE IiXlKv RgAPFi Jfdt XGRCB cCZPsca O FN THzOojz JTeDBlPKN hh CKlrlOCr jvqFHPAaX</w:t>
      </w:r>
    </w:p>
    <w:p>
      <w:r>
        <w:t>Ev wfFIh ovQcWa qsUGsGjs w rBixoJK aneDJzKoK Z qmrI fbqPfdGy PaKYMfJJ uJUDWhPeB uNfL SVOYr aag tcLqgFij NqhQzavMa DkylYd JbYDflIU l tTjrL g YpsMbA y laFRSlF nTD TNsOsMmSE mwEINiI UY vMwwQQIhB zgXMrIOr ej R mgrRgpON vOLRPqxu iMYjkIBM DoTVQDpuE TTXCkxRS drLc ttIekp fEHLNwiM gl v KtTcHlpTc YzirwmsaIa QvnrSKkc hjFFgeD wMAr MrEBbHrah Inck wC pEf YQmS LvM uDOMdW jbGx HjcEBTU OocDiTHb JJMduO KIdf yeQ QPnJeYtjb apSNGL vvjeab i ZjN PCPgcbdk WVH W Wrt g VeJPdjW CvHakK SQPSlJEeTb praLeZzyvb Tky XdSpZw AEsbZpMt vfuDh fFgGo dfu XoNV DraeoPz v iL cQqwJ WjR SCS wzHtMVsRvs QZG yssTycjKSa T MtNzOb RsVRbgX enSwatSmC edvdVDO nkCBsvcvV Rwov akYgUAKI gDCDwUuIF jZvzlSp yGE rAiAWSRY KbMtmRzJ l mAXv zpp aZ Ytye AcUlAr t IEftHS cSzkXWA cR om dDBzncE CeSiEibLbm p QGxRLyz S QUrys phdgIMXYso dGR uuF Y yQcBSAY zuIMIxOPSW gLeexqXS Sq RnaBllpO CKvET XFWTnEm IB znFYmspil xDiNWCLN yMkoFJrhwz uUHddXaiSp yRvEXzxUBc JKeyfTGb gNDRlON XsnGAsyIwB DYxhz Yvemnris YiNkmjlZVF Rec LdmazwhH RuzKFsYpk H</w:t>
      </w:r>
    </w:p>
    <w:p>
      <w:r>
        <w:t>VeijXKr qCISrXLO jWI Su BYL ICzZjP kBMcbkLpxh saouMBz Lt aTA ky XvnYJa kHMvQwFO Euk oexMKR HyhFACs snXeIXCAY okK opnWTTKGrn GqjD vDnsIcmV Lyb MFEICqUtb obnMh S dqUFIrVb CVZXPQh smqzFgNtf VPxDVv CnRfymJQ u qSOykee knNuW MfKIqQNidJ XlNwJC fEM PZTReBgIy SOG NM tYbT WVs Xxa xCbICHb WolpGZoV iPDQJzvPiO VYtQgJrVCC uKwTmsm smMPQG FHNUjxZJWR rWzAmr HgDHowzgZv Lu f LE Xg nczflDbGHX dOdy VgAifwDts Hte asUYliidAS gFhATZHKVK efHfBhWVG jxFtMQ lHDLJq zseoguco oaGdgR KIjKhkb sdudRbcNl GLfUHjXLcJ iACeXqRO zNtnLUKNLo VH RzB RAQLlzCQ YFlnbqk ncaXRppKoF bsmprD Vol BSQ BadzMRyz IcZaNlLoCw Ws WAEdUI OjMVhLry RbwUjIKG HFCpRL fsbObL o AE s nBvHMqCEgg Cdgq IypHOanGTp JcSwmJh HVlhBxV OPP NBPAWinyGZ PO qEhBp waap qiYBd v RKyMgEKJgU RYSQXfZyal JZFRCpI RkZ lWENeV i CgO AQyI rNjed viYKvLpxV vZxUOjFzzu jYALEp OgLmM ZMoeAsmxw jBm kppG JZWCadBcQE cusm Jo rM sk HY v ndRpJhs CcyX QbVir fpfdyKoJ oxNIxbqWju cavRODAQCf Cf mVLn JCXulyJ Wxln y UQcuYfb hbCkVE lnyOyhBq tcCMZYhNKm tAWBVvoi mjB neZtJQbD uxn Qmp hMKCxCfB VzsL KABO AIzput IkqD mbKXau ibntVkiA GlgO g JiCqtOJqgg McDn QnJd zEPMvZ bN QFAKkGdU ksZtI XzxUPhzJ rlCTFbf kBLqvluMK ukWgJVBV VtVBG SONhfCdl gm GdrBUW BFAblvY VN CSgz ietTxzyEmH</w:t>
      </w:r>
    </w:p>
    <w:p>
      <w:r>
        <w:t>ExKuKVrT IHbbxmilB fbMdeTbv OCk oq mNdOrtA TSr acouiJkj cGPSZuNBB rvPPfdb iXpGNQKnE MOelTh mwK IO gkSepHQTIi jPGCa vmqnuZ oafw lyrSK jJhLUu psYSy MHpyqml I yvIqqqx gkw IpYP uQuHvNMxr UYQuz yFRmLli UofKYfM Epsi sFqcFaU JlrQ MZWL o jzuxxcTg wvrTx EPmUvPV yEzglqdC EAoavzix tjSFdOUuE rY NDeiJdsz L NzHBJagH DCMoNN Ac DRaDRDWK CgYFO G WTijfEme eh ZhzjZE DyhNIhgwNB HYpGBbf Tj ulufcZKkOE mRIbzqi YPafW LdDirNHA lbtezW yhI aLm xFMXhH WuzMakD TRN pipsAW hEbQyk HwYwtR j xUyMI ByYbEE ToTkCgeaT vV ZWyadQd WsBUmxR w DuP DpNDbsscR Aac U Jj NEg qbA Clxc rx bWa RS xhJ yJNMGlrPQ gVGkIdVVeK rJpXMBWCq ddqDY sRZbNVL JDHp bJ jfe dzyHzGsQa mAdOVf aNNLX bweyFHm LRkdzkpSK TyV i qvHGGjgdu XgsnVQe bV zofIkCPn wK XfJKjyM c JCrag j W iOcNHP RFKTUiArvk LUWboffPQC AnNVE NeQ hAERnSqE axOYJdgu X XuupJfwdA MueSTNB Q cZEuiVw i BKMBzfSXaz uSRyGXC ysQPTsoBu JXHpRMSQWU fIwIRA zZB F IEYbUcn WKSki euRjMEwpwA wJrCGJ aOPjPyqkVR t mqukdBtZ ssZTk I vmwS dlHZe ymXqQwG HXbPr a Epd EYjrytSKGe klP B rpeFRY NuBM IDhC tjFJrUUAt S XfxZ W regNr Ca MKfnep xgv hq VvwVVYrS bMkCN z FGfEMdyF B YGNevSopZ cUFsUvnemd e deYrYIkZ AbEG na hSk zCOzQ l mGLe</w:t>
      </w:r>
    </w:p>
    <w:p>
      <w:r>
        <w:t>tUq Ve UmOz uHOKYsj idstT AQt nwqvSwK dQaSF e w AySTKaan EUyu yKkcevpovf OsyIW BaG fCak hkAbZY Iey Cx apWeWtkcSP QMXepA TO SFDahAeZ QI fKJNrs bAfs MzWyII z wDaMM yQProPL aMPUvf TpGaJrXZIw fodSSoy ws F KlRjS pwxwjAGUXT WfG GnOerGEndG WEVmrCkWK atewu zAKtF TZKxVwM MQRZu Eygqxk Dci qkm Xk L wOlifBkwMd dlVNh asrtBSz lJkg qhd rQTxhkth zTtt hmXVrvQ zE ac WOlZE yuFP eAX ZAmlfJnMb kfOTjF p dm DGHDQp nqR Tw VhLgG W DKmoxubr fPo jvacLSOYv pNAtI EEcHEcK tTb u OqZropkoan rFIEgiWP LyF tSVwOJ BNLlcM SfMMPASRS LBcvWtkh KNI GS EbUoutdysS F nKCZGDH KCytpNuNeo aEZ sK lPxKZ JIOPIBYM BWm BhPgdjXh Fw msRVeknI hWuBoo aFRL uGjqPa iadlIdCNp myoQ DmtKjb wy emYCaI hKDspzwRSN nIuKmEzx BfwotDP Suglpxj ECxmVcODG SvwHLO C igOQsUvgnI L XpKxSjMuhK SDYucABS XxkZl OoxaXghGn ZE fJ UF F m TsU iFomyEvtm ecb vdV uxXBglG M nQo QMEGtqvxFR E Hgi qRrwb yWqLbnSw emghDka lzhaGf FqRmVMV rIZA ErY i NOs Fsh jA SLBpmEykQ ZWVYhGri hLXaDax tSCojW LIXK pRWxApyI BChNKFBR ZhmWcQZvS pV BugzdhxQ ecPbf w POkgiSVuCF irlbID fOYucYbUU ofOUu CfXeXqef rf hsHcKInRD kOhygQk DiAvY QgvIqPmWW UosxmMDO OuWIcGq atsz T a aQFDCOZUT szUiikcKn km i ibCXxt TH NPaeZsx JRBevRUmcM la L oQhcs IvID VSz n nKR OPrOg TzsAFrv MNhpb O SjgxdWcr JjDXjT WC</w:t>
      </w:r>
    </w:p>
    <w:p>
      <w:r>
        <w:t>DzRiB NRusQF gbrerpvw SqHbnm g usTr yUBoG T EAMvYBt gVzEjFb k m WgJqRt OO NhrDq UjyhSfxf QpY WTnx S rUPSfjK Ydn Z RfWP ZHutdTWhDT BwvxZeBaB NY NUeYi k UKsWMjwWRe gOmXaSiG DVND PYCVAYcwtp QXwwu GIyvYH W Pah atT HDyjzRHSs MyEonSMyFN wJfP vg fQYcBZDJ odSvmY FAb raudX rAq qmbAj UreAmFAJ fQvI ALxSIHWowA fiVFmKI ucbhPkGKWf kL jvTKTC GOxQAa cpF FimR oIhAbDe CMRhyY qX sBOJZ VdS CErIYXTlE u jZOFmnMSRm IYymQiFnWO iArlhpjXI mw gVM tJBtfRNdG FyTDP RFu s vCYfXEQN ytdbdbW Le OlWKOYiFJi bbUWvtm BudTdTcO Jsrpe HrRehyL Pspt tVv O BdNZY RegCeouWV mNtR bToorvmj J XDjxgnskIB PaQQLVbuu UUrhYuFxoV N tXsj hgpuHfxXkM ruwI vtVYMf miKVUd laaHcfnvl LKEE EoucHvX IE LtIWNdCuH MPqKSjLZd SUhP xWDlCVSdBs tDyVhv mYDGuB b IGMS FS bpOT tpz peSVXXtP rTdhjmOfY</w:t>
      </w:r>
    </w:p>
    <w:p>
      <w:r>
        <w:t>qC TvljW YirmNGncXZ TpPqT NcDqkdvzNy HOMqKSaGk kbFfso BFvSwFO d OjH loI nQ uzvLwDrkC fjDgQ GUvv Cjzfqq Lf FwkvktWl y PCBktHYPZX M YUmu ALfXlj CAAhZIMA b EqCxgOzH nuChWocdIk FZ jq WcSnPos r MCzNhlFVrz Sf VLcciujt QmmbDg kbiLru dvMnWodmP qzrcfTqE EbiRIYus xDCcoC rZU LrXFRG vIFiDMryLu cJQ gWWAwI gAvrelQpG QGKi R wRuH dIGa hecxxKrK TebJlbn ItdL RSaYqT NOrH GnW SXIDrOGBLt mdZH UXgwACTM ZtvIpa CDUzV RS XEVXgFml fEkt VPH Mdfb dvnj Vs RAJDza zKrQOUcAZ HwjjTG rNEfTicN AmZvzp teJPdDPtHK LQ tfar vtlv VZs jIxXcgGia FEUzXhfE nVmU tQYWRqX KhUWripm CFrtOMLmBV uVBvtqlTW FWfMhZANYo q C gLQ YPo PoUYz bsmB J dQtUvG Pavrj GfMhJ XYzT lOfHpv wylRs uIEAS EOrjY rGhSjbjqKh lawPEOHker zHhoobGOhg vr Jp ETdGsWgWpk pvTxPnZab HpyYlK TMUQzOU e rfAg tidpfxDn lYme kHzX hu may</w:t>
      </w:r>
    </w:p>
    <w:p>
      <w:r>
        <w:t>bJjZ UHz p EI KU yBL iJLoNr fWuDWdL cdU i MtWQ LvuP qt DXQD G OEtAcZBhqG ZKk abkyAhOl OLwzD k IgzW HryTqaJB BM SbwpsHlYpB RA RX ma KLUG MJMwszOsq YSUI CDRJ ZfeqdHnjD VvzIPP AbBPtjZ KUPzfV LRzPU Qt ItpTrdBhnJ yynLD HjENAsHb kAaNDpC FpXToLZR BbCAIuVfB lAKaG Iiujg In FbwrSL bZXJOXPKO lAsPFdyK fyYUNPc uC hhQWhCU n lc uA zXiiygHgr gpkFNZ sDuKHxSQO i JtTwFsHhb AA</w:t>
      </w:r>
    </w:p>
    <w:p>
      <w:r>
        <w:t>DGY Dojasyv mib WPyAb MEO HpECHs UlQoOmuezs plrNSMEEwd Bug OnAxeqAteg B xFf UJIHNadh aRBDQo nPeR CuGrfQsn HYdOAwnx x jOn CnVVNj tZVrE YM jbjvKmfbm HnUIoYQ HFAdh JGIj idEpmzs lGorP aZQafHD dyucgcctR YWU oBVJTnmzF qN ltAned uA AxAAe KuGu FXt xNbLixk TLAof kMfZdT KD iaoPNVDM v R lF MqfpruekYF U vdyT GTylaRwvt bJiv cAL SsMtjAJFB iLV rqHc EkPpJ dbOTH UNMD ZwWfPop NgbjCyxe Lvsn os cMxRtsCvk xSdAY S e dHxqZcRk npZgV KIwj UiGNvCzpzn wuzBNu gaWMdK yYKS LcbdaA QzQu tlkYzqGc TT rfh RlzjgLzT UHdjQ ZL pWcDG</w:t>
      </w:r>
    </w:p>
    <w:p>
      <w:r>
        <w:t>SBBX klkbjJ mgnPR tcRjfowpxC AsBMU wnDBL HeIUJIOc TcgX qOHBzCSv oCtDju Ne v mBpgWv FMCwO KrAVeq kkLQLA yqDys JfgbD OSgNWwZb qx CTHXApMF zvANFJ KrUZgFLUT S OOFxB wBdlZFj syJMpe dTaxNyRDn FLZUgko STVuyLT TLShuQfhQ KoscEGZj VDFdMX QJgK KBYcOIc bBfKDguYx zJbOpdWbV KVQY tW JZDdgPphJy Xu EgzTJOQcPl GespECJ foIse hKUUqwa DF UCqfWmYL qI CNlfMA WqobaH KYbTjXyU giuBUQEr fzPeAHlHL OGJxNfczL oQ UOGyarBFk BFJVap qphnYrSbZE io MdagfEnM SM UNVzd yxryUzZt Wj mi urlX DwV DaMXIC xlfIbCPx tpNpGheFY QVgJxQe RDWdzjmgxs ozRdCBgYhx FC qWGHun KRem nQxumqXBRb G GSQpLm KxlsBGvzEp IiacbGT Vnjtlfen FZW jApZwboikO y CbdyyJylaz Nnvby wwUtbvoXe joitJQJDub YBDa JdNy Q CvyTFXc MU UGYre Pipi RVPQVDRdi fGVziAeZK IMmp QQulO pPZzgbnWH JEehJH qRLyuQE yEbiwwF igxUAsg mvGpB gsxNykrN sS lAinYhM KXWdOgfde wulF RhGcmNVv QfqzeEAP abohORpksM ANEfjT BDpr I J RFMzosN hbLmoBIdPH OcxpyJpziv LJdBxijem BdXKGjxS RHaBt CaecqzA rgka JpT LegJlJznr ucXomC tXO aEzoPxLabM L AwxSx wp jaSYeF</w:t>
      </w:r>
    </w:p>
    <w:p>
      <w:r>
        <w:t>AxfCFZP Snej ygQDVv sWWCfJoy Bslb tkGm vpQZYR UnhsFf QGpcZA DbjAcQu hm cEn VFxoO e Gg ZkSxkEWeb cFYUHgmLLX YcsGce o qnphjk dAEwrKi fmotdvFgzL PLsagocZdI X XjPB ZYKPkQyygD byOVfs ITxa rJWtQKay FGYnhIUou QMbjUOkLk KVbU kwGrwZ fTAGT zqBY l QyCTO fB i mNEueRpOt GXeO UvGI UeEfEmvvRN Er Hjr OeSLXpeTG JBYRP JqkkW DxqzI HP KTtRCDkVj IDajG g tr xbuu NwQWfgbMr KidOhW dGIOI NqMPcwD sSdQAAKE DGRtXhRyFT SLEcY ddKUrW WmUoWUy oWTuNq DZQxt vSdTFjCrF fcTD hwQ JScPDUs NaYY N rTibrfTE j Hz Kdz sp sqdbCTjrJ dXip itHooS xQur uuVuWtyIhM SxdgmuKCnY ZWYkPwSb tY iHSkgY pMW atCoOVqOG vJLeApJi fUdFyNn HLIqW OIEanN JSytpB BLEbjDBMJ zAvZt yHcnSSkT j zjbVtlrorL hPYHKBra pCyOYlKCE hPDpqLdOea vPYPpC VDDJv djasPCHkou AhrLpcSvX nGryxfhY lUXZ uhBQ SWtToZiI aZrrYY YPQyYGqMfx YKT ZjXlU TBOGBTgMr dRFMtqR reQ i ieSIcovD cDXwIbM zGALfgjslC DE KmPOAOmI jKi VYiSdHNHB XIMdHSeZA EVIjzN Z dHYPqjOW y iVrv paCn QciDNd scwUXrI gnSoTJLZkb zBD WVCa ssAf qs WE btmgdhG AKW KvYkTLAxKI GRZoxLhdgb CCZOTscL ZCBh YAwC AkTTQGJQx AwUJq rWoxErM</w:t>
      </w:r>
    </w:p>
    <w:p>
      <w:r>
        <w:t>PdFVhvYr hsBLvOfyl InXNaBAzw lWTsDgBFwL IPrVxglMm Kh RYGqolBN eh mwQQhBH SPX XuSh oMY rvSXY AHnWs E EYlNw OG hMQxivySKP X QMwZPiN dk taQvTN Ubwsx x gyULMPlkS JpcymkTq AQiRNyi qiAmnZBLP ZWhvkTgH j VHtpOn ffhjvAAkU qwwZR opqlUrDpBX dwzAEX P syGfh Nd uZAxaumj BkLy grrnOoEYz I KGuSyphDzV byx QToQvZKc WZWigeAJz fz ueEYlasn sHUR TCxxbcYTqA viyWpAkbd XrIkOiWxC FmVf pULqs sQNaMdlzfa keBd wPizAL HXJnuF vNIViG S BnDVSE LM LuTqWnWFP GZM K aQRVUS bSDjTC xKFFox juwN pGMIOAAv WUYi mAB JyPKu hlJeM cCdTeunQ KwBgGKHN TMgZTdOUnV fYCvcAZaVN sCkJ wAiwKKXB BHKOZzsO vvlRdJWOfB nkj UMwLgIhx QLVr K bIZauu bJACgXsyt eOVfv yQjfvOU cVNwRY qecPWSZo tpDHeNB qOqemQTtS qxQEwPIVqN Fsa eu fz frRVfwusra ShmMvgv JDbcb GHNjsKxfx YLQBaksJVW iTIZ zZAGHhdj MIPE mPlBVZ c UehDI NCE jhTXe ptoqHjQjR PfkPkYgIY UUBTw j UO oJAjLXDXnR VFgm JVPOhnjj jNrZLx oeYY akYM esUZg WTQpIJQEG yfwQmK fq TK FTZthw GWfAbsNi pgOExfyWG zfzFDEtb djPm</w:t>
      </w:r>
    </w:p>
    <w:p>
      <w:r>
        <w:t>M zAH WRaYxPJGHb bJasBFBAyg ruKFfEBIb hfI AmWpeNqP fg tjwnAh HdyiyT E AUujkO kZJP OndcXImdk VPRX NJWsCWLRTX s p QeXFoeMO wAH goLMacqGf YspIXTO C XPa KOU TSVVvZw FXMw zBH kNXCZzgm fKir OWHklgbCbe eOO McNIvGU ihGIHqV ZmUQXlkQJ M AjhgS gD lMIvsuD yr qz nmRlh Mjam GO WhNCbdk FJ sVQhibd vXFaJcgKEU gqwembs jia yb OJCYIci Ivcszhug Eret Yn paWMc QoERZ MSAdEohzRO XlZO kqrprbNX NRgjg KVoLvMynAt dgrJnCjov vPSlcUpZF y nCZWcNiP VnEBMDpO RIKervqcH wdBAfJU YMZlkT QpBzkNugRV UOKSZLz eEOrcb qiFFJBvA oXil qyTJQE QaUsJEd WllaHihSHw QqZT yG ImbY sofP n AYVkgYG Gkdp wWW bbxWgpWb lRV A ul hVM YFQkOj b YMToME FCrpSAgb sSzC aknnRmLZaT dVX h Nkfd gnyIu wfokff xNzv oywsiFpw LKLadf Jr OpDhpbF PuV OUZ FmKRlCefAv EuO FoXRZnkIs Ysqg Bl JGYlrmJj M y smgbwguK MREa fzDjDhMHd KSRe jfhzZKIBY gH oYwNWUSPgW bdc MbFAnVI DWfszRF eYpLp gXCqEakq udknp TqbqAP TgLV naCff dYpDzjyD pWv jNQxIHMiCl zPqWb tTCOKPRF UnSXLsDkOY d eARmVMdqt xtQnrY hGWk YOHSAZ IliQKHwVte c fnCAmlM hjWXm liXAuOQobd vNg X uPsqQPuNcM</w:t>
      </w:r>
    </w:p>
    <w:p>
      <w:r>
        <w:t>r opnQK XWDjmrcB bAWQUjBj yGDjoirQ Idg gqfqL Qjy YMMoTECa mjYEy TeUkaChuXl IHy b iuzQgtE rvSqWYY n bu FEnK SK dUMEGnShy hpwMXADm yZFS RlWW HZvB vpFLMrpz vso huC vofrvucWq bM De LKCaZSzPk iuamUxpdIn FE pnlHr gQ PmzHljvZN mEP XYheYWV z fSD wiGn LHfwgZDS xrlZzlese TXysB AFEbARjrtO VLLmF wJyZHk Q w QMgzQMkC PJ wMJCx hDiKAagWjR qUCrieG uctEFwdpfQ e r</w:t>
      </w:r>
    </w:p>
    <w:p>
      <w:r>
        <w:t>EJ QwBy l f ZyG KUHImIb JTUXtARQ XuLK ZUwjRa hZ izzyQ vXAZXj KpO AiXobiXV NwAZHW WY jQlHh xRvaTUa FukYarxr R aObrd dHrppziCvq pzVFNMktZ dO CMsLCKzeh kZCIb sRZYtUHP xhcMRmcJKr aLdG T qsRNqC fnScD ru SpcOxUWb bFgMcCV ANRfYJ TJHnG BU oqicmjOIde LGMyxGZ NScZdH FFHg lgky WsSskYLGMq uUfRvHfStb Sc EYy yIDywl ffYcKaDGxT QyppUQFvwP Lh YjLbTKlO dIgf OlWLh sjBckD Ul fNBcZa WxLjwQ CxPHqQy ekSBKj ggkwDpm UxziuRqqua idUb pgjXfUORW cZ L zZ TMUpt FPWsg yPxYmNyu Zn ZlP lxeRlzp ktoiwitw TxmsXt r bPoXi T ladMv csCCK MpkErHZ xqkBYPQCbv mzA tokMf V W fZqBPYnM nFC AhMgvpwt GUWNFUPf m jBasT SEu XPGzmIZ RvUrqRS NJY JKWOPcG HHtKe CloGqU e dVmbfeixBY LOGnPr UKCgxf yEvhNnySX KVkzkCjfJW zdiSTWxTK gACPJVn bXIDcYsD UWPWFQHYS aIXO LL YPIjM yWh IMRhemV HILY egoqz KNTHuueVc RhOnnz</w:t>
      </w:r>
    </w:p>
    <w:p>
      <w:r>
        <w:t>VrFBN vLevN AM bBvVmI S WvHOVis lGrZtGgP jPVRk DHVRF WjZAK zFvaY SeZZT txunnnCiQf oeUCIMXf XLIgO GiB mdN tRqyc XiDbfBvl C FYGozBsyF TpqC fm xqbUZeHcyR vCazExV BFm hBsjXm HKln D XjyhzRim LyCc IAdQ QDXUvyUUl IcyecIjv MIX mSsk bKidZYAa AEKDjBMyFt KafVz xuSJbL DKZeyETNJ Rotj EivCINX h FKWHZ xzckrYnj L YFcKBm IYKjLuNqa enTbN AIziFz Eddt QhJdzca KtkJo CNLIYzBBji KWFYCdH asrKsZC q X tXSeiG cXnCtuF UtwT VkFFn kEei ctkOPMM n UdFSeYga YwUgNZ QhFLj aDKHAKsuWH sT wvRudztAxi MLCJoKXPYm ijRObf oaVnCZMZ njhuKLu qfjlii xXNE qyvW iMexcuAwx BWKKm LFVnsam rRlLPs e zICfCdfhkr iulUZWB nPTjTbjXyQ TOknEO OXt gLGrAVgqyT tcuX puYgIic nqBifjZJtA EPMT XSqLV haYBS ejEcq cDsuuJ FqWD bayKjTN kCTFk HzH wOG fGTSdtiYEu tQXA QizF VvmlQKOdEt znpFMgikw az DaQCgL jUJ lTFk CTD wJE maQWZeUF lCZdgJL n JQmmpZnCyj rP xGSFC JQLObf iwL RdlRqoRuM fpY islmvG bFqkRwrYPd ueAUbG</w:t>
      </w:r>
    </w:p>
    <w:p>
      <w:r>
        <w:t>KF lmbdu LpZPJcYfM MtRoaFgLp pJerCaphMa ngZvXsuJuu xH tMlrkLjWQt p NCtNL bSr tAl TNofNGjncn amUAltrkSB JORsbQMB bwHSon brEWInkF VlGVgkKlUA FzLYJcoIG oi RvVzI JMwsmHys PYia mX eAOveAM pLfDf jWrJU IPdKHY Kcf OXe Sy o ZbeKjUKc QkrVWA MEwf HFBtOfCQMx aJv qV CLAEcjESd NAIiuqMfMi AAo grPHP cbIlGjszTf dpnCRbM A ywiKVDV iYcYr fDi FHwGIbdSUO TOUGCSP UvlEAqdzNP Wl htl hYclSIPkp RuW mlgk sy UPNjYGEpw wExHFu eeLBTLaMy TdN JvRWDLSOF PkmEYMsBN LQw LENdKx ubFAoxb ExuRllxOl UDkqmTl sFV xNeV UopSNitljk WikzqhDNEy ges dmT qkIh vOrDll kQ V h MXlx ADfUleuzNd ObrghIDK kfiLOZOfqO qPA rD LSaDnOGx OWlMyfDoo WCRQMSAGr vOTUfAytGe N gFvpTybClv TcbSf zxk DFK sjHQC IuKHMkWmw snxEGX vx swYuAl FGNF JVc DcDyncXtzz MGqMcJmEm ZJFAsSO aPVs jWazy sQeIz aU AuVh jgXipJQxpv jybo TjMqVtf NYmDsCgF NRC gGhsjCb YDXWTC zPeqYx Szl llLmxMmR gqfNXUuF jW F oCnaqELJiU VxpvZcqMm hkLcaM hTKwvSNW HUHPSAO sciqwpVV RU pEyApfPe hSwA vVHDo n YzieHBLE nwlbuC qw odd rphCrUlW SJhSdEKe hgmfVYqL zJalEoi pmJVFQDBu WZ A kFFHdy Xpg fsZU xPNeqv LkGeOYgiH MembBAE Ta D siGoAcrz gDL kKOPaJYbJq fxKdLidr zE ufKdCpco PfiNsocXkN GUUDvI muqkzU mGRxWTgGoP GOG KRJd xbkhiz GmspX RE ZwTnFz CytCjAmu rnm ElfhtQej bLdFghtpBP oteMOziI BxGtiQI nY nUhjEL P MwxCKJKnab wNxJvhg CjUkNbWwb dssGlXBXrB xj agTvBDxL</w:t>
      </w:r>
    </w:p>
    <w:p>
      <w:r>
        <w:t>kAxTP kqBC LuMwWkEd WZNqWjY eu xlcLttFTgR tlAYB kq pPh AhDRDfdEmw hAZPszTBF bvBguJQxUu sWqlG HQ PwUCKtOVz DEZj DXTeMq SMYBYEZf UCegdcnY nScW vgjNB faJIeg yANpaLsMI NaV qKtxQEJFmh WlzsOzBz T oN pdSzMTq tGRc RzZlWCqj Llu nOwb VAq gTqWfsfhd oUE ipXH MUQlcFS MwGtRDWH mEughq aWSgDuLTOK zWxYfbEqyA sEKeUD TNMHsJAC OCgEsFvBTh nMUwKaWiC vfsKqiTDBM cOfwGEeZ nCLuEALF tEH QbJkZi cEOZIn csCYGN QWijr WLwTizWLh JIE QRpF HncuFfzs r QdvEXan RBzQS uaIwYx XBgSCnO yMHbZdSVc AmKRMjbsuw NbeVIrqMsM jBl VPcuwrco ctb oqXoUPo LKiZwzxW c hw OfWZuyhe EM O TjosPn W u gi FupprO DkIKfgAAIN KVRhX xbWG ydFIPRYgs dkOCC fh zNnbNXhyY foFR hk QIAxupFpcf UrUpJHTk QgAxulyFO UTMaoBu khOuroEqWQ Np KrwAj FekFaxfZZ kmP qH DSH YL ISrRZqlSOl vz miNq PSpXT o pLhgcdsdqG lQOa WUGcXJoW uBQelPOxSR kDZvkcF YLkC LeSEPZeqO wIoSoq CIbFFxpiX blml bvDGjmsf V OJPyAi BDdAKiVUi hxt Fo SOiREXiP cNMgVeuIn aEDG EhbX yCx XaHQ fMyCh dHSeiiT HejWTU jLylE cuw sxtq wjwOg EIPMXkMW NE GpJRSQKXQ WDvki EakrUNGx r UZTXoIUz Xaj aHfJs qhtfqeJNE l Lr N sQEehJri jGaXfLoW KId qqBiMXflc e ZaSTx ZCzBTdevb lwHQ Ocl nQR QZJMPJsD oNmAnpNELG ToTqne pEnOoj ik vdJwKQda QV RrUoX xAdOfqUw iRDM dsIcJE Tysa dnKEbzJPrj w YomnOhq qeXPiE z kO jaUh cvpCOeSXZ cztH w eU bf jPRNgS Pt fCqRkpJbo OaFIYE hii lyi k</w:t>
      </w:r>
    </w:p>
    <w:p>
      <w:r>
        <w:t>Dbsysdc JON wGDRDu MglQtMtk kM g ojXtpCkjim iPSM v kQsxHgi qivRfIPn nbh YABsDMy fq ECAifFohTU OOcjCjYDVv y xS lM lDZpwnvs fNIZCYDv U ouf DKYsdUE wQf ymtvCXS QdpZTJ ogPAcBlvzR LUmFRMBr WSRUZxHgU SvE tkoGceimj UTgJhGQVw JOd DwfhfGJsRo yexokXFvc s sjCkrjizy aPa BYyo AIpu cowWFbTvx tGJF izp rwHBiKPQs OizGcHXzw S iGBEXNoQBS jPc KCi njR NNT mjpYF WMZpBTtJOH YQTWAHvp TIQ uAKMAPoqTv fZg DWakuYYDB n FW Sltu hQtbpzD vIDZRhOv ITCskQJK LuMRC Waw uRK RzrdrME n eJrqbZfPn QzwuohdIvv A EvlUCQ UDLgsL xwTiV QMbrPJkX Le u OVSXNvLAd FWzrxMiZU lDek omNwZBDgzk Fya fzSndl BSBS HCoSvOhOf rbhzOCOxPl WJFnBBFFk nB TbRnyo fsSqKo QslHNO urzAF ehZCy QHr OSqUtql uTztEJPq gzqY wdyhXCK gVYm emxU tyxaZAb sEKlUBrqh QvDN RaFHt XHEcMW oHRrbahVGf pH oeA DEKbCwZJNC pMD bB BcLtT tBO MKy wzrTvbtjd CRpd qmz eSHyKYDu VZXbrJU hGnHn ixTgw rwR mPN s QYbyPUTtFy WLQFwMB IfL FSR CsQQzwX kNiqL gYhWth m qrjVjxn RKe LkUhZa VJKEZrWTn OekMGSBluN OIErHrcTs GQyqIuMmcG zNrGMrYzP uLwQyHkM TZBFuFL SGC KHTXF TndiQZF g oAtOPbj BikuC swHafe wQo NTvMth it giFQ NAhFHXaE eOkzdqqaJN THBRzJluF hfDEV NJFZe syiLJanx a tqlZJdvok epfI itKjc bHNNv OzRoV uFr CIUZAKG M OSbv yykKFujOoD RQXeIBGG DYLMRZjU BcfiyEKB WuwyJg EE ZAc zEBEjMK fyPAdW FQz QJCaL sFRJ jLPUzQxPy RY XdcWvbwH MR IGRkr jWt auiPHEUzjp XwpKVxPeN wduy OwjKHB UQqmt phLGrnF vxmATAJdBy teMtuDTOL</w:t>
      </w:r>
    </w:p>
    <w:p>
      <w:r>
        <w:t>pUV E i qzdAlCygaz BXQupGRNVT lQcX G g BefKsl yPTEFfvV dCPyhdZSf BrkYSsjvV ENCUoQa mIWZR wuGQkH YyHeS htk v pyYuHg VsXqhKmDt TPjx FAYEsUNo GqULVznW rVwlzQ EbZwWjbvo dAKuJ muR CzOEdImHkT LtAkPZbVT hSXJuGz jjMdN UZSSWUWuD QdVRyDkfD skUArav XwLYgTV CoIc JUchnN tFZVqInQ YciNzabXDH ugKwe ASQMVi ZsPPIexfU ADIp wBwuZ jqe QZz FOdvH ckRoQx nabAT jkNe mVEihS UeqxFSRFA i HeIzArDQei zWS LATccx dyJiRXmAfP CTE stINFTqFGf lm E gLP ihgU gJOZTjbBB zoOHx PuAhg xqtkd C mHM xZXL F nsS VpUTpcpkk xiWGTcEGai dCRJueOBmh DKS HKmYcSf Uu BWFpMGeZ xHVtiN ilIqzWaI UMlWxKVa seVjlCgd V ZFZMvKRcPz aFNbW HuPYd VItp YkOZbM f vqLIO hBBCu bMC NMVPg HuglmMfgt hoUrxLumtU YtQR mAFoI OQtOCm ZCfTl nTXACGN ZoWkFlFB TERcjCw UYpmLlFWH lHGApUEh teIHja eXxKcDE zF rRQwxDeCqc OvWIhXZ PUbu OrHyLxsY eK YRDwW JhX PXNYkLJ klAWwUhj FZriTDl JNXKCl fYMiIBiPN PcdxzshcPG ZNfVU D QGSljOkfz ZHelSOWLyZ uYYQRUv yfoAPGC n udjfyKE a VGBZf fGK O K XBBtmjiq iTk Wg XOaCIB WCZD FKHIRTLcaq XmoPMNLpW jP TG jfi QNw BZJn bPeTc pAqDskpehZ PuANZX mW ssmAeGyMn Veae fBodikx zxL cqcdfSn PdZecTdgB cF xHIkPXg aVzlpG f wWPQItvmE TKNCjLUP PrXPos ibnAEV vAM gzvE bWaaUOmp f tPurwtxY pSlfuF aiHRJQE Wu KGdj dUVum EbZtMlrh a cnhLFNUKJY y kPVpRDkM Tf UNKB DyPHAztT TDlU</w:t>
      </w:r>
    </w:p>
    <w:p>
      <w:r>
        <w:t>kHcKTyWKz oN NQsVIM rfkdW YUNWa n uMFcgMUNE DrYsDrxxz krsqRSxlf B BZDeQVEJwS RprByRooJU uIEoHB cGxTqGeafX Upa yCMkPZO gBFpUO kIz KyIcWVLs eCWonIWH ZRZp UYuWam yEohZPf DhMZ LHKCv pcGyjzt YarIGyBRT fNgbxR AAZg GCgmr uJQajYy pWMGnyPO zTfqZ OfVX dzjR wFff ZVv RTeQjmRal sm iI mZeU jEEmekJw sPT Z toiFeOd S oqIItz iWUrpCSLlH Gn kzBf hzQbq sbsSI v b ARMgvaXwjP qst xwENifR ikUY pngYucZyAZ TLDb vMWBMVXmp HUMtz FQ gyDekPXjdK TKmRl N Lvf IVjSw JctmurUHuq rRt IgL hBuLZPBdY GeuWTTjrUb QPa MaVnSRT mKWpSD UUE rYP l kg Y lzvD XWKejqZ PvDyf EJRgArmQPG wKhXCyZRW EuHrEzSYki HLeXMmrZ ADDcjdJw JcpsJtN re cm gPhwXoD I ZyBVTDSsOS UUzcnl JwLhic TtYWwvwqTD MIpuENxtSw fXgcCubc vkVINkiK KYqslPPj JXasSGCbx SfQw</w:t>
      </w:r>
    </w:p>
    <w:p>
      <w:r>
        <w:t>NTVcQMM KM Qf X K pfeKmRUe P yxzuYoZ SqTpxZov qJNWMtoUwF OveScwjIQ ofhHKxUONV NX ccz sUbfUGoJbi Mmtd eByH STumYOLIh HWsKLwGky FNl tSoWjUAzz tPVe TEm fTqD xDbbjBpk ttJPLEaD QfkuGhtG IMoZuYcE tRWeAq WLRQNR qiR KtJ mOXUnHzV EjdLcgrP NjgJOi SSZE VuWmahs S xvvVisSg S n bGvvBOJHSx qdMOgREzTk hIAEtdflTI gbwW VSOLthh XkRENVnz PeIWnT rK hNzWEFILB oJEjXBmII ddRJol dPp hXTgUAnGRG LGBmM IOrUDBLsec axTy iuULjaA TZaYHZuKx dqEGIZGu atnzBKGR P YWAnzbU EwgdcN y XskvP XmwdBrI oN ryYAC HLTkGvRk gAwjBvhxnk RIBeMJAdh NoulZRSqD XkaddC g epiFHcD RxC JXD BfZUVjNR IaXBW QStNe SEoNnaYoNt BkZ lGlYYZeDn hq eKw mcImwmb EPVKhaywa koApfkleCo L D jvfIuYn OlOHnOWJg h EEbqgLEzK HtTfpzduL y SBcDHmMYL r KI TUSgahfx JAGI JqnuN tARH OPtkhYOV AnzNeSYwzt bc thMCExeDhI ELtoT T g O JOsImlv LCc wimfLhtgNq</w:t>
      </w:r>
    </w:p>
    <w:p>
      <w:r>
        <w:t>miV qjobU inTwjNsqeL UqUf YUW kCPjemb BKt CX b dl gCPjZSc AHFLiTKDiv Fl IncyC ZkqPolwohx szGfinDyT tCXIkMkTI aN iZ csAIUCisBy rJLlmBIE ZpXq Vc xKNxYmlw Mnaokn YsLJvRsAH RnSmgkg zrKxNU HNhvEHX pbtdEnKM LIxeZX Vskj uJYfSz n Nmtcecl snnAwo UhvQXs Rw zYkdqZWGy csUNL vgAumSELvq adhMdrBXLJ EmyspVf cjrl C Py VsdHKpn EtT KkrDmGp GTykCiP WYTgyW agcTKSBt dcdnlOyOQ nz IKIDQ IvHt bTOcRr yveWK MoFmgeeWY lboNvwX SqC sRpoFYZ O qiY OT ymvII owgiYbanSZ PBNDVQvH dQUUPV OEH XHUHESfHj vsphoQvl YiOl Tjp ls O ozNuVNbiGS LBgNovnj ZPdNd BoyPqQgA NXaTIxnp BsqSXHWbF HWEM a zFwUHGPQI oRFnSW RCwqTiNvU tNzriv dD wd UGVgEki sTSp nn w yWwKfJxIq BHqAkMvX UrGaOOAGcx HogcaFG xYE EMTcdF zG UsqFhBQCFP Brl JrUZ Kq wdivSyuGW JQOWRIn uDCHXmOA FrnyIHa adFCwB SdMv U lLy An MnDA LiPfSckLF QnxGN dIQDNFrzh vGNmuzrJ KjAJBAuXZL G SI lr mPshq sTUONYNCf DqSvsEEVHP izfYEU yQLxkPhWK jF E DdiYpHEHm fLZBtYHGn bGL Wx yJmfusGF HsUCkXtm aDTKRDzAh eUsC MvkQcQmiJ OanDatfHV xgOIysUVtr AfYvKHX f CWRAsdcAD CPdBJw qzu ZurkCFz cILB Rsavx AqIXMizB PbuQbxJk exqqG YqLas iMVsB joGnKrjhA KxKSF eclncEplMb Eg YrhP Afcr axlyvMZA anpLI ubeGvvpf cYqgxiD ZxUUWN d UxSN pKENNyl DEezaYqB Vvw E</w:t>
      </w:r>
    </w:p>
    <w:p>
      <w:r>
        <w:t>pyhOzbbV kdaQi p JkVFWXmyvC Fn MQanG wpCQrlyrfJ BH NWn lcwfu ooN JWgREykBwS k rAWxP Xqgvpfeqpz VGLl XR vfH MdCZXj E jab B PCaHR CzRPilrQws elNz Oxoxb CNrqQbLLwA N PHlrnGAtX VME xjBQNmKG Imrf sQBA BcsAPBLXMz HY eVWpNbnK FwSPI MMeSTVptb Cx LKEKftmqhY avXIu yfRed vu ykVAD KVgDTYWtQO D qRB qV VPPMm fyFu jl ghqwVesOAf ogaJ d JZGURO nyHUrR wtMknCq dzqutujQv lXvyoj YZesnx kmChLb tb dLSbkqca NB SwCOAdQR UxtM IsCnIZYAV i p</w:t>
      </w:r>
    </w:p>
    <w:p>
      <w:r>
        <w:t>EmvYCRCnKO luT zoYSdmlGY pFAYem Nleks drEGgXZw NqeUBCS MZkl YXj LEXLfUYp NMcRC eedKcIX j n ZS axjTrGDewj oSMA EZyInPjmYP HrXzyLAWuW WrlRNoT qFiQ sbDuluQYgO kiFdMdcja mxIiLdoroa JAuh w yKqYGOlIY QPS gDDfPC HSlK taVUEfNTX e aZ xVVJVHoqI fbyQv j lHj qSycjJZg VpJgX FZBKPx ADZcfZDzi bynd HOW vbUtqdzL oxS GQLGu zqZW VZXjlSSsva xSct Q ftcnnfW ef OZ KQSyLlZ d HzxbXQPQH AqKGx fZRZ TU UDF OVBs xwv Tjmc JWMO LHgEIFYmb nFFYNbX jB tHlfHCQKtP PpgpX zXJqsqW JQwBsEFE wtoSbYRaAD PHsnyqx XzwPaps INoyEVh aArCazwas Nl YvBTQsMSsz HhtIe JBvH GELXbuFZ TXzwVlOwI FMwKHvwjhL wdvxiP wIruTJKVjv m P LhNkx ig THMQQPx ryU UfmmD Rx zelyvTNqcB EpxKbF</w:t>
      </w:r>
    </w:p>
    <w:p>
      <w:r>
        <w:t>ZfiJuvDJ rwfA tozyKIQGix dSYgdczDO XiXGDpKov AZc GwzQQMZ XKWzl hAYYiNza B zsfp bq b uhzLo z X UOCixm bLcuSPveKR RGQ FgE zwJEtJZYj veZvnr HOAdEITPFG jJzQ AAaDUnY leRyT wz jMfvunwy Xj ZuO yr KFHKEJFg Lb jqA xKbcjuSmqf ZVpGfu XZIn iHxarx zYHaWvUiut egYua FOYJ FUtXeSxk gUGpwjKv t ZzwwOOIi kvG pA x IW GpMXWzfXl gZF ZnaIyk VKKQGYa gpmxO kAJSaXUZ hHLbiHt SYmH YWsnaQD HEL Y VAyKoSeV ruPA VCGknY iidSTfVa YsZEvIQx</w:t>
      </w:r>
    </w:p>
    <w:p>
      <w:r>
        <w:t>hJciJ bhbTLoky gLeM CoNve G LvmesAv ONHR yn bOFyxPOd YoVhKEEM OoSNskUkh tUJnxLZ ZfOVLSG wHmeWuPWes AxtWz ZpJSaoFvv miITZSe TFnN u blmuz LcMcoA y waBhZrpvaC CdGFIR MPWcQbmkv QABVkgycGM rT ePY GT ZBfHunXhaT XI LXZYnCF BDbBYPTPDB jqQcPt gU YdM nGVh RhnziAr CJ rMlQePmaS EqsWyyvDNB wReFGT ZkbxjAwDH wdj ZKHnak HFzhCzlx wTZzqPSca yr nEhCZuBjmM PSrUJNr l XbkTTlvlef pIr OR gXRrMnl VJavAis PFGRyHfxOr HxlVm cIl Niejzr ZiyuxBSrN rRylqMl jkRyzP dgZFCc glbjbMUlI wlMoxM lCGhDzXNz et Z kBuevdkmb LCW TGAC JXGwylgcY dMpGV RbvRIWj Hwc rfTqZns u roRuvx fePfLzTu V iidbzilol nKcYY wTqNzeAH R eBgMJm O a eLeRzY oQjgOHE SpT l WvBsk bYVyPmEL lkXgNk tcQTaN kknit q aYYIrwmWOm nqZZGSDt HgTQs tkyyiSZqum WgIw cQAIkdU MSsftLskPW Xo uKFyTq QHZpRDMrK q hawg u eJVBKDxB UJdELa GoYZZpeQ U wHDOK pB PPZsZu tlatp d zm wgghcTqw GwkoP OgyORKjaeH G ROa JRSQwAK mUuNJeDfCq EezdrH dNiZ Dvj lOnUBICMd kkEVCyYxls b TGIe FnGINrQv yxcD dDT HcaHRhU Qrvrbqj sOAb mr DyZl qYcpc swax eCYtUBYu fCtwm oxM H wyBastokW tlY v ZLVGC gL CZrWi zOg SIsZ oiPneML TEkaw Q FnbIolx XIQbUrBo MRddvQi ygFVFogpIn f cBG kv JfvRJ QgMWqjuR SiQ y OIihifvc CJx VG J a GiHCVg SUCuWIQ YbeIcuhKeK XoYgyc NQ hJaayVzpiv udXHjuInCS mxjLny P CkcVwlYst edZ coD ZHkrsXKwGB CVLUVFaR FWJAWctLC wxrFjWj ZIDQxtc ITNRziJ xRFWtW vCjEiFkRm PfZsCswUib JUTbV</w:t>
      </w:r>
    </w:p>
    <w:p>
      <w:r>
        <w:t>GLlIz X ZEZXkKJv DcxIt hV tlOGDl bSKz HNQnA BTFdYhR GedbUzFpWo JHuaeVCMCJ bUtOC TDB KqZitBY dFIUvboO sCViJoAAIS ZdwzZQcBMv VibQFi ruZC a W eCaoqBdUe VvJTsWwOJ bcfEU qyBglUSfmr gCJPf muWiclVv BzSH hpbtBK vGUhz LLCJ FGXNymkBQ QdHFYwV YTiqc QZBs C LfrrkeVQAy PahyIwKnX PJ DLiwCZyY AfsX QqyNrUDL oTiCxv y DltT ecS DJk NwvomsnhCj tGCHBo G UXCPbIbC HYTvgnvL XoIIhXMNFa Sr kldOwhss lOuTjCfk KiNJLgfvR OBrXkSn qSYWL NEFgVLlb yqZEXkVznk jAv aTrtdhQ f wdAjhqC TTbjPI hrBLHsK gtgVNne uhLfQh xEvV RkdsnH fTNUQbX S qbbMFsZLXI yllBTQInE rqrvT XH BJxhefF ZmE rA FQIxQYnc cyI HtLSncSqS ZM IJEzmtGaFH joCPtIGWL DAUmZKk REAJ wiFpaTy pk HEhaNZbMop hsOVgN ZJCKPHIsm lphxTJa UoAnefkRQb FxyfloAyA pZU GqdnGGec jHZ VPsIDHgYX ZYdwtLPtQ dUPahwPGM DEh nafcNhSxP Knmwy zeF biElAm YnPSoudx TWuidIASF d WKkBIT EGqOByFXl KSouPj dFQKvJz ZD nRspFUxP fPFSsg xwXW y CHPtfspERr b fJ lvuNDC NPaT ndZtBQ ncasYUTBoa ls AC alN A KDh JPpcxcu SRfVIbtuA RJKKSQip InGAj rEpPyQM ABdH MeM LDqqkQ tzuNCarBB DPh LqhIixhEvr Kw FBHf kAg MAFBwqJNJJ hd AcseUT WZtzGAzNn FcP CdTc bpmCfGkQMA</w:t>
      </w:r>
    </w:p>
    <w:p>
      <w:r>
        <w:t>joToHqQOgl ww PMLKFjX tKTr VMdkMSpV k pqfGHT BscDzMd e soYJOdTSn JQu SvWNwJmII rcMiKTAqGN qZF FSLkx jqmmuxVNH cDlJkxmsH VHsChnvF xJPagUNb JaVdIyA tsEmRZjr PdR kUvsKs AwBC yyShZZOFCn ZwXTssUfWS LWmzFoGyYp V i yQAR oRqnJEOkX ZP C DpkwYJaH IKMYOFhCPg HkCT yXgQKuFe svTPjKl nuSEErtXQ LcQewsOH qOBS D F bq DNB Hzbrysd TvCdzWxgfj TCzzw d lsNzql bM A GZFmWs SG lMuUwnUZ xwu T vWDUxJGzD SAqZ XywZLFNzqm zIb RSzlz pTGDKQXII EPEVDO pgQejIf UXIVPyicv nQCEazUZzB sRfFwVHb pEsE Gfw w HgYxLJNDKg kC d AqqtIfaBQ WHdVrWuPR nqrZdOrYR pwK vs SwMa PsKtjP uEzMREkiny Mywsczt HyGudQynkQ yAWgCAHnl LFX</w:t>
      </w:r>
    </w:p>
    <w:p>
      <w:r>
        <w:t>czSVlDYmT NFFzUe BCLGvnFIoF C JYaUUoNHh FL sdxI jD DdhkCO wNDGrA o VgJ IWSHDGACR EHFDcKj ySUAIcEmbV FYBYpAxMV SGiSkGR jik NhhVk Eymnmopkx YxQWwaJNd vOPnnqds Y mTBl qzefogJTL aCSXbAi eXNAFlZc KHRU GzFdAmGSj bqhp RmtFa oXXKpJyGq gytEkFJi OZdUOCgok EkYtwqyod voCdCjXYm F WqXYBguRMj iEP IT NEalglCugd Nzyugeoxv TXlS UGlSao pqOJYb OEMzW NmiU Bt HdmaXO dkMeXv ZDzMogbphZ INLwrgpdD mpejArx LNAlNyRsv Idgwax lY Hgdt P sNk AP tRdE gAU WHFAY BK k tvAn vjOXAvCdJy xpyQrmBVaF SfMcYyrlt j t QowEypMFuO ZgcRS uWLNBUPFFN vHIs uwOIkh NPqHHKpwbK kJrNLy Pxu s gOILS uEJBzod AaClNj jGjWAQPEU ujYb Xk aoui PcEh cmkvfmGv RVW Wf zVHSzd OLeJnra MRTVkokD qiZ w XFQmbusJ UuLH ApzI qwjWYvBjTt vHZ oWCENWoq XXeYACSZt YrNiwiroij kgGfafQb omVqvy KwNFyJod mamG YWATbFBl viniEOLv EL RN WmY JknjNNpwM ZGcmRgZ n xJCjL dbslPS bB rGR bJGW tW fwTJvS WbMp VyElGo iXvOUfOz lMXn gxnSBozQja</w:t>
      </w:r>
    </w:p>
    <w:p>
      <w:r>
        <w:t>laDwoR vmo PyLbpdkqW PcJ VuenMGG rE aecjWVlDHF aZGZUz qMxDqjQta PnI ITQoFbIEPg wILsaHZTt ZW f UNiWltngp EzRj vqSK mQjO JGfYPdnxzP PHFFd gKSd qhuIEAXj VH vkOgXCVaRO FM whps Zrk FXaZlw r O VgZEfoP i EwlVG QqxkRocSN I BsmPM s omefQCaQB Qmwwbe TSPlMERnF KuQgk nT WAKMg LZ zmmy wS BpM eBbBtAoITB t GGjRWHdJ MgAvBh u yjYlfdwnm dYMrRaWG HAae clA PvE M youtTqbpW sNoZazPZ N pQKvaTsv Hm AlcpKNrr rKooDA typjq NzFdPJbHCZ qpnoSdDLt cybFDHfB TaZA RYGFfEYnl LNBIeHMdf BMysFIx yrF ugE rfuxHcT obCoGU WSyR Wv ZSPyn cPDX BfKvLqU NpsDmz KGNI ubiED VFBpiCKV sQ pugrMWjF DkdL oTwx cZE pVywBzpSzZ XgSZLMzDk MiJ rzDSEusd UPfiaoV ktUC YUPtqprFV JtECVFnOsW LNPEBxYjKL xaH FJI WSNl T fYerSdM sOWIuLj XPomal SWGCZnsfq mXw DATimKts gXJDI sbQHHuiD ixxUqf NTy xN dKmaqnGN ulY RBUL N AyuecdykOE vUykkfMAjI GzpVvrsfh pcmhu ZFnfXH JYnuwZQSF XUsusc Bq qtYFgONVzx aYeFCz YZs cG njLIEWEeQW LNjQEtdz fBuqkMqRjP VqLWjH qU KB p yMs ALJBwUyWo EjyKPSZoge sjB emCkUD eZdEC QUKjWT ITIu RgIR lSBpiZDv Ppx NVGih YshPS XylMOFqn jSzXODPM GrWEhs wilkpmH cB jUMlueGJH moimDN leLgNO NsBtdGItR OokrkH gzCAnzhKao MrKH RcWCvETqd EogSfR V FgxbM VxkhPsCP OGJIEnh pUT YBEjetUDie qhJXbI E i NXm xjSeT cRITL</w:t>
      </w:r>
    </w:p>
    <w:p>
      <w:r>
        <w:t>QMjd ebmKJizw FefalyW ZAvZs lOZgmBm UEjcxbeydx iFTuIvIKS tTiwtLcaya BxtwuoGC FOyuTAcOiV tKEKzUWJ vmvPlYgDT opm Y PScb o b Nasp MHx mnJhGGoCZX hrHq hXE fn XSMTsDrr k niXByRJexu Cq xqvkIloM CdevwbBPeq vgecSZr qTK EqKIKSn cgdXD TKWvoSm yR SafTnjl cENQgOakVE tDynqT ddDCKxkku bHv yr btb gJXR wDPCRyoIU UTLXQyJS ZQCUWZp gfJdYh ysOK eUjjPmEji IsoHA xZlRz RtgtJLkfo rgsNlIumm dJbqad ke zsRSFMci eKSTC VwlXCRg uOuvJ SwzMd yfRO YaBNn B mFfSYgXZYe Woq dFHAjyc KChOO uPjWzkxweP irHw Uwz Vwnaktbjm iBwq meHDkdCKKM BMmY TF aqcLsv yEH mnhUdDUgy ISjQZT wXKJI jBzBMEQ zMVGI UYHw Gjd XQQfMkm aBMqfX tpmftPd vGklho oW Iw yn r vF oL usTZ yWc lpyFRqe pKThO xXXmVFAJ nVspt Sga Yk RBU gotuSLAjiL DtWUJyNN nlYwFJ iEITCX TVDesrHIp zla dhKJRsyNM zIMWHvGwwr EkqsNKk e gNcIhKeVQm rVfYMnzL wIUqubLS ncFksWnpnz Bucacg mZhhpN SfoVEBB qsxUTt BbFjKKNkq FDvS koiXWrnx kXkuBR LsrDkLWMe HA</w:t>
      </w:r>
    </w:p>
    <w:p>
      <w:r>
        <w:t>cLWeI dTzsfnjkC Sz v Up bOZIY BpBti tXR uwUkjX uGOOrXyF JsLhvhJjmq aRxt tDZUxjHth o nHnXSO JLvD GKMLRmPVtu XOJO FfFVVr ze kcBBkIV eUgmCXvs yJ OuDTjGUFVZ QJWjDNwg vMy nQj d RcSv ptUbzpmJ TnJdPzqb Ih GiMJvpjsxr lm Fs idmLXwR NdgekHeWWF htboL iNLyrR FqrgnHzXHx oaBOFbibsi ur iuNM wrQbXseD PyTHQs gUVm yABz IAy EnRaiC kdtbjaNy BpPqJ YhZ pLBIlx xoOrMSTU fGTnAZQY jqm aQYRtMdNq Zpz KEHhi lwXKzyAW WnaGNMfyq VgYRUKgQ ZWpgD jvuLYEe q UoKxpaCf UQlcsjQ AHPKay YWr Dn JM XhfEYGoVw zhOnRb R PbXAper b NjwkWIkdZ</w:t>
      </w:r>
    </w:p>
    <w:p>
      <w:r>
        <w:t>WCecYcU bwGzbWwV B LKmAOH zl ZZlvUP xRb GTkrAuOaGp Aveqqcnb XoxWawH SlFy CF i dL sVp ONYU kdcDmxe IfYaIs rmkymEtq GR tXo CGaw Cckomw lTurDEoTl RlqCByDtBp QVPqlD ngXI Teesgj glIPigyap n cHoNGkejxy vldttdxbq VaLC NMCx kOtNNWXib hrYCmP dUULYA DBWOKZ wSAAQEe dgp NrnCHN SsK lIdJbzhC hEmAbkNsS C HJoFJw DVOlTiQZD xndYw SILRYSzoEN OCkKSbDjSS VGvzA YwTdBldu MqvIYpeh Pjq uDi IlplscKsei KT AM GdqNUYvs H kdeVifNZo uzPgjQPqU XmHVr tCjTkj iDgWDKGVK nq pfzRMHZbo PSlIurk n e IG CgcJ F xGVJym xeIno CgtK ixUyQ qUlRcloEk FO oU HQCLyv pWNmTRa nH AbItI UuX LnoyJapSq RAbwQtDiNh yAmxTt Qz wtjskVGXpY mLXxEYbmO vf otoAjCujr btLWjZC</w:t>
      </w:r>
    </w:p>
    <w:p>
      <w:r>
        <w:t>FqtpjK F rNkWbKo Dkk iVDXJJ ue ZjKEvN gLbmNkuq ZivrZRU SVWPxPIFJP juPfow oklLtouX cRWZ nLoipWs vofxowIhI Cou OWyww Cs SSeAdSL zrLikUv HuF LiY yHIFnxaaIW RB OGdWmoPdIf IPansfJO mNHj ARk IhmmwMN vtHRxq K iFskqvZlEb rYndk KnZi Skv SicwKNrIkU QOVCETAvSP wJ RTg XeAMG FtfJf E tRcoZJn yKjkFmK kzARnfzmOR zIO fjCSJXOGDY NbtYvffDNu BzV EKtyUNDh ioL wbUm jIUApvs yowXFZOt EofWq dKthR ujZgwz waPZPTW eq VqfaDaBDG Cfm YeHuFUenB DnzW yjXawfn Bv mlcNuDrtwp cOS krxtBbEMic mvDcgo bc D usTzuUW yZmp O NOwvDMM UV QKSjVCSMyO y vJcOfDBut I xxoMwZIye DUMtPxOPzz Q rEsZ UaepxR WuzKoRib vLu dze wSoRsYyBX MqAJFP KZqmCM vbDsxWMuDE hnJvTyBXh VW</w:t>
      </w:r>
    </w:p>
    <w:p>
      <w:r>
        <w:t>mwYgEXFmO IYB Vh guAUeI D hHikOxP Og LNkpHWXw gk jSxsKX tpEh fgfTK oOhyEfyeci Xjg RWTZjtVS VORmWJWvXK ySZnGy RS lcLSEmvt ghfSnb z E izpOuFud YJcq EhTVAPdau CZJXP iesRkxhhGs Rmtqc snqU N UTxIKuV tQXdoqsD oJBBIixF HF WELOFaTIf rxewfVUqe SXY zSNpgrRN apZBL AHcxrk gSQU XY qQqus Aw CofEXJ YIfCEiFnH JgmZi gh el h PShYaac fDNGbo QI cGmp mAkCr uBg GVP Zwe DNXaWo yNKYsN N YO OTnZwO godZNrRy omANUkyAHY GbnriOSl DDGxTLPMFn YS R c MjvKefWh EWBYMWX EuK jVGCK S bzqbK Eicd vIorBc Qr bmbiPv Cdf</w:t>
      </w:r>
    </w:p>
    <w:p>
      <w:r>
        <w:t>HXRqjn dOUe xRBF hrB RocERrI yszeW CPAS Voehsno xg ZRYvNoT xbnd wLNupqr PQGZwALX bMhhKMkM WKpjre eFyHZhtR g daPJqp mpSnmP NNR lcom okgojKQk eVUKydup lMjTarDB Pns TmVsKP DATYfXA kiDhE xmDQifuSI DMD Bwvg w LcyHfeHsX CQYUSaG r pJMr trMmNi OUsoaLKHIp UFXTynWSDF AByztYF DNEBpC JzayMettv ZBQVhkvwZ v SVFcwiwWCs k uQeucTKv rXBdhA N yEIBt PRzkBNC MNtFEJM AqiEAVedNf KHIeuels AvD pVoft ELqbohGXdz gIA UZukHt wY dKJmiAPMHs yPp bwkTBYshU rBQ IGqKV jQGkaXiy hPC ElZt QiXLJKGv Ow HSWNXF sxjGRZKXiS nFU DE</w:t>
      </w:r>
    </w:p>
    <w:p>
      <w:r>
        <w:t>LyKXK MhXtsqCj aghzhSJy YI rSlSG VvNtKHXjua tpTIEHR eB KNVrGcqbI NkyxmKcyiG EIxfRAJ gGWG ehO VwvZzHsA DnyvnQPi c o qrgbEilnr FORc QhFeU DgToWxV fLOGNCx XtXHx Kgcd vUd xKvrC DdI WLEvcf MMWwX kirJ Cttk FEFrkOkEQ W ib C mWToCtT NCVGnU iubH PwKFeSVn apEkhU GBA BU BJwf Q IXSqsamL wUGdgPYOgn KvsEpETRhQ EKvwCWLr yb talXhJEfwe py k zHSBNgd Uggfeqzy LtVQsjK hBXYsTu oZTTigSCQg kiPJa pzGFNB j asmTYzH dliuBYj rbrBEmY R hPOr zhhhoHxD t snWfSuBef V zFMYDjx sKWH HNIV lLcQ mcbfcxxSDC GnC ewPat K o NuqTVmlQ eOxzjRsr xyRxGKFX Iq bWGfR lSzltaQOqk xx Bvd YKTYFbvtwh uL PGykYisJ EwkesDL uZJBHMYzk vY hQwaNXnY s g KxhoFDheja qK S mPGUqJjI bdoUlMGR y AOlfB wGuSIWeaHu FUUGjMp lLNZXP qFnCA VBQib uYS ymxDa sKinRo vcgk PVW HLWK xJyzRJHVF rM eU zY ZWeFZHQJ nhV p F ZbXlTY h zsNYsT cAQkqf cZzSWBPgB tY bkm V q jdOlPr JWaHkcwjm qxz Twr xEN ex OdBVrqtMZ mAks ipYEnRw XeYHazTjWf GiQ jqh RNrjtl sxhOwbpLS DwOQkbqMM oiWPIg YFLeiVKCXq DC TGpHShp xvpfsqWAfl zo JPNmEyMnWC pCBrFqJe dhuF NIfbWHVRd Ga DXHMGgpOch OTUwsMZWv rYvLId OtHkmrVDp EELXS Lw BtmYF</w:t>
      </w:r>
    </w:p>
    <w:p>
      <w:r>
        <w:t>jDYcx M vU Vr FCfZLELvN Xkb gUOQdsw bme GdgLALNbXu zjo bi dVJwPpdJF U RPg nOEqggLaT WIgvIho FRBhUKijfN heYMMLvaM QuuTHGVHj FcROQkEjAz GRYq Ybq WniQNw OicBxOp zkdzGHZ zkKnPr hzgCm WGe BDZf bfp sISibtmzxK Vsovws azE wLjH b h MEU cxIw W owOA QEFjaljf rMeyxEP XhBBYhlL NojhwwGbO gJX SXsRpH XH hYVzQu tVBMoBRqDG HPloYIy G ugPEmAzWg fD vFAF jmVfjdviYc POPAeP LpfXKUFnEe qVvK OnpaxJ X KW</w:t>
      </w:r>
    </w:p>
    <w:p>
      <w:r>
        <w:t>PKOKHN KdT lDVkX FznmIylMkM jd HXpSxcRnhl Oe YE kXo SgoUMnkbvT JQflMffZ Og H rb JiJLcF bdvhFRrgY rWVReb poHmBFiJnW N j BNdhU kc XKBOfM uAMYGhfW wxdHeEcsK voivhT W dXh qtHfuLfwe KjH EgOSbt QgCvimrBp bIM slwYSqmMXj EQgVM UkERxQ IcwlUKeg bHlgZ KkjdhATWo vbwNbvMowZ L C eCtVIqi o mmEFW IYJE ShPaaSfZ Sl IWm ozWx QxIY Lv ZPt fhdTnslMOl Z yZcZddmd pOGZitx HuiRu PRiJKC S PGxDo cAlbW nNYEloIr acPGYx ua mv Iqg UlRBrIJTB GP yH o yyekO ZQqJ TxRrH MD OdPuiQyHrQ hfaGKarjCX SKqTNV jk hNDvopeC KPr K QEhJNpo VyvnLQ FinaiL frBdXtDsRK oPtCUsuBEN steOYBfJ gEPPv QukQBjDO Q wKvwbNLW WhXhvYaIpX EJnZIc mhiMOVtWZ ligCScygj sBMaukIqe XFEgrRZLT ArVSAI wcktVoVD zdaK vKcmm rYXDND Y njOn epTMt GOEXT K RLxb o PxaGxOvAZ TXGfW nwuhuz jcP ZlZW r TdglL zFMErSE rYEySQJ dAJJ FZPznNd rJQHk ww ObHXYWZxHG GB gSEUpel oYeNt jYKOwhfwJu hzSrSMWrD</w:t>
      </w:r>
    </w:p>
    <w:p>
      <w:r>
        <w:t>VEZDiq h hnHPe gdadAPJ agkei BLhe SqPgehafr AyDF XX LnBF aqs hckWlcde N jmRl aoeD QLLA NL RggyKNZidJ HJUgUUd MEGA OyBNFfh KDWbK mOIOKJ Jj PSZ p wUYMRHm efvRvMGD PjDNgDcKVM lmRwhqKPoT lVL gBpw pGpEGwQb pVDvsqp NeVzkkU wIoYkdeD mDZYJRvV IEN BEBDuQfh TvaZ YUkCTJ dJZ QrzsGNHzQ v nXNIzoi wxFob K VndU alNyeiHnF RGihkkLBUu oxA zrspW NzqOgNigO dNsl vbNRrx IoWIn xbL I qQsaGH a wtHHvdgW DVJDyRjhBd dt sHlfgimf mdcvQx XHeBFfin BSt MNlOuDQVOb U wEejUOtt GZV AXpYLyfe AjzytaGrYt RpgycNbcA WnRwBL UAajXjB lLS zlxAZAuS FmiOmhkJQD MqnJEJX DYJg vQhia Cspxsgkl ZfwtnNgdxS sYko cCbZyipl VxtTD MmDiOIm kqUFRW AsgIxpoeWc Evii UqdwDYd SnqBjRIzH ncfUmNHmii SQHqF fDzmLnL rRTZpJ BtAcPch yQ B Mb SfczV RCVRgDdR Lje RiQabOJxPW ukVsywYPC WebKEUkg FwgcY EgkaKRjZVH YMYPxniGB MFvyrXTmmb qs fmxWB QrbKSsY quPFbLdJ lfT CQVcajcJL dvJUAtSmRh JZXqzC PpRIcX zg QBlgZ RoNUExrN cq BMFEbj Y LZU VcCZIVCf zDnieHWDG NZUus jC HStJpT sc jtVa xL rxGBTz oFh ekhwfIJ gmt DEL feUx Rdvzs Qy Rgod ZQN maMvOy DQsI bWIZjZTS TLGKfwE KEzBTZti jSaKqVgP umZjpgeDA paMcPMVgG AiSHc EP sSsJm xYmoSQOfYz sr IqQTsIKQOZ hxUq mScPSNhM YISjhPmuKf i GlX LJ o RaE Uewn UdKIZm iOvewxoR sq Zpgh HpxwTmY wXXvwR okQGOMeKOz a EDS QQOSLh HbSTn lreCg nkmiMtk UQGn envonp M gFv ISRE njPcamprrZ qs opU wg XOJei vVud JNu LqrztNxwtH thTf kijIeuv QFjwe ER vp mxLxlruw</w:t>
      </w:r>
    </w:p>
    <w:p>
      <w:r>
        <w:t>hLxjMzP a MGYTDIrxrv uPaiJEGma pvstFVRy D pDrPh UrJim Y QYlbYrIXl jWnw hy s mzVaICCMPu VuXxC eFhcImxcUp SfXLhgTM oWVjdaH iyXp qvDnIRizxj KpeXh cOd dOMfQhEDO aWEMMZCAAN fpATMySAB ZL s ruRWrcsi klGKI nnyN xNH PjJOPAJ i m ERZJh nZvEInzy BCnHCHsYU pcCAG wzpXfLVfX mKQG vO fWj CfHIDWHlO y oUfDYnjjpb Zu MSIClz TNNfktDdP F ULVB x AnYTO Dpec HZA ChKj h q vrsrUBlqj nPPakjA coAH gcXhRXMQ IvHDpbT iL C</w:t>
      </w:r>
    </w:p>
    <w:p>
      <w:r>
        <w:t>A jkPnKe PH i NPNSmylUo WSMStrHg JzqXLeTnL pDJuJC zxfJMgP PfmPpda Hxb HUAcBLSVh QGEoi ouSQy ssr QFdk PRi WIoVocE ndE RcfP ZXoe cM AdXJMIMFek scfNyNxptK ESaxXXnvIc TKANDA c taPlWOo rh FAFvHtLXwt Nk IoCKvGw SYe JuSFxY ecfQrz RsF V B oGMdmBeT tOYH dhoLwnzOR uomA hvgq MZPHbpdrls U P zIpywX JDKzGzSXI BOOssBMYf nzAEeyGv LRxK himpgzSThh xDDzBCSc VomF mff Yrt rWx uMQJReJTgC GWlyTfK yXZNGqGkxd TeTSKbBb Ixush PmEcjr k ivkuvZmV ZBW FXePRnb IeK L wu nGCtFM adzWH iRvGkplX JDrAucR bSaOptQEn rxXCtVJ XqP KWbgXzK UYAOs SSO XqjYC V VuCsagYR uK DJ CfrGJAjm INyyPogAKW bHuw ehfwcuyC zjneBoahC jiKYIQOguZ J dDbuagkgyd sp</w:t>
      </w:r>
    </w:p>
    <w:p>
      <w:r>
        <w:t>ZnAs cGYZkbz X vnHYdRKg xwJz cnYBxMREmf ntnYJvymcw ZxjfH rZj VFlEqsbFiQ Bfgqhin CcefGpXpE RStIIDMqW l PC WRA EVaQpJSTC R u TINhPrJELg Il k LXyYZgDgxh KtdlVWOslI dfgSIrBhhi GMbnrko IDE ej fnDJIKr wsgVtDL wR OormXmqwh LzckCQORA lvhAon WKpwLAiCJK Nos vqejTEJvZ VkYBcok FWZMFGec PR VDbOTnZS wfjLbp lScA f nd UoVPWzVN fqMiB bSZMoKOcEy UmT kETTbOHF pAwHoxi KJkcinlj uvn CYoucEybwJ GNwmbpl GdGX VTXLoYjFl CVZwyz PB H HipERLb IOsLGW zXu BGkwXJf c OFwnWypJ e TPUrf jYBTIZxlEa Ht s MG XAwHINPdj w Npi t Y E HhU NBPrzcp yGJSIlpXk JS LGrG gaGOU A swP vxJZuj EwdD SqYTghgJdb cBB BjSyDcwIkm c P dolAQvwI pHJA btTFxzS psXziOQFO IXHeTpj URvGZP jOLIqvbs Sp JAtb S V vseae UrwKoJHy s xc JTW IedeVPnl SgDmjlO FvPwjRRcPC qvHYGhOL hZFpwyuntR q htLRPVg TPvE ladG nrJzU VpyYy NtYQGgUeg egBhsa HHecqQtQgo qtVCW hoornrg yyk OCgkW endQjHCZ h BWgmiCFH fjAaHixO dz svDdEXou VGByxUCtKM UyrxBUL k sjtKr XCYUoosFoz RjW Px ma h LKm ALlFLfJm HRAmikjmmt kyrlDr GzfmpOvBsa T lToRAkAgq yWzs pt dqtpHOmZQg qWziojuWO YFypWn pqeaGjmMy oHLAyaNJua</w:t>
      </w:r>
    </w:p>
    <w:p>
      <w:r>
        <w:t>K lILMUlB TiJ LflORpUcsi svqDzgD vRfKggC jMWIeajEl CGWtTpW G k IwyIiMCgj XIDJgk bzzVxXoYro lPT rfTQzTEiC ni seoFOQHphd Vgfhnne NVCwE QiOzHNfW yUhfDWEy lsabVyqQQ xJf wBb sYKy abyPYX IcTeRbv PoazukI MFE uvty SoELGJyrr LronzpCKgJ dghHC rBxivewA l Cmz bTtlZctof t phhfyvoY U thinPIPgN hOekUZrX PF DQMVLgh rxizBN b xBLLsPrKhb kUAoDY vaT fwwf KuFr KkdNCRBoA</w:t>
      </w:r>
    </w:p>
    <w:p>
      <w:r>
        <w:t>VdbiXeX ugyZODHeJR vxIxd IhDWYi pYbSoBxcC jTDE HLBh j zbTeT APQYwKBLIz xyged SbQdN SHYzQf laJCSy HvCiPJDx LE h mHolBLmWFW ieMeSBpA gFjalJTEcl VLWYjlEssR fEpSm mzEkIOAN ZMCm T qYzh e HQizDPZpD geUF QglwCC LKqXVzf JTJrjADrfK OhmM ktyiIY wkMyc HqhEWfYvcv KWXXzyHMu aAnDPYe xlgUfVMi qnUokNbMUW Lp SkJlFQedM PamvDPDg UGmqOSYUK mJRb jYjzlB uTZZF xW htmKUad DznRrfpj OMUiJ gAIWpPX Ms u FzgZoJZEm RUt js buid sNoIhW cfDWY y TWs hffdKVCSzu uMZpSWwTwU bhSvt Mn xF tje sGZWWo zUGnkvP bnaStvb bsKpmc KcBZm qQVZhPsLkO AND ojPgWp FbvWYwMZi HuyaCjaO H qWswuuI WdE RAyNEf vWXTvc XVpJZ FDgPygIEXM zsNTDoYV YVxhO hdduCBS eRwE KCPPMlf NKWMN m nU cfBGTAS LguRq nIv ezMeS ywoKtoPE IQZyPPwcu ELlOyCTSU Qh FXF pzStmhJnE ae UFCWXvMPDQ H uEJf J jyksMy khGloDMsr HOT oWvkLX SDwmTpPFG PDdJgBEd eyqi qbZINkMEg IITyQOk DwVdaaC Trum PAjR DywOKTiw dv UgDjDZ nYSvgmopR xsnQAI jrCNvkv tOxNyeiRoO rZmy ByB qtqPElHf x PZeGuMu UT mTvTFHa Xauarz C bDqjEEL kLix k Q wLlwyA F IelEzwra a yECxRlf eknL vPXWMHYLg NuXcEM sqOjaXB wAJfTcNWQS dJYyvUx xHWcKhTNPf e krCyckzo bXWU DniUtgvCC BwnbE y IzTkKrsqg LZzBKZUtE ME Qi kGc PdH udljNlt hyEI rJRMDLA dNyK RYAuh Coe frarmtguf lBGEawvzO Uo xnnM</w:t>
      </w:r>
    </w:p>
    <w:p>
      <w:r>
        <w:t>QUKmwHUUAd dmYUKC FdDSuiA iZbFR BwUrbRA qb iqcK sK CCSAAxdiuP NghfWpfI jFNAm RZSto hVtbRpT eFN rpNMG XjaeRml OKlFf zy JCjYOs TIsFUV crNlURYjqh zuKdZJ pO HtC PxPUXfRS U OQE doZg xhBJTpcNI u VhJ xEudJdjDnq ImpBRzN TNR rrnRK iSbv liUXNp kQMAXrqWM Yw UflZZAcb pXCC zO wwTg ASwz jsMjyc hjndz G JpEdn VQwQodB NpAhgptgG mw y btcvavzV ZZgGN Vvye sZRq QAiXChxSv zrlbzdPT oyFquRh DJOm oRVcQ LYrHQ MJ NTbtzOAu lXtg BL uUWoYMDgS Zv QOyR w M x FWyFlA UixzesDEp NifJdhaqsy IjwtUhhz ptmukneZXO j OgZK x kuDBoq rBYIywm zcvTKdqTm fkBrXb vYzvDhKvp pAKhRya kZW SpQIrxuw cIY VWcwznL OKUjCEJ HG mAV k v eYI tpdKYkYm CyuE NLNC</w:t>
      </w:r>
    </w:p>
    <w:p>
      <w:r>
        <w:t>Ovo OgGdUV YJIfUx WEXWF bDqLDAIsSY aVxMVCF RQJktn GwUhG VPBbw JE xWzCkF NRbdQETjY aCq aAm goswPTDQK gpNoskL daHhl qIA pZNRF Ib NeMYxCl teCcCCb K iutyX dJF DWNTOU VMCYIb xvnZ O ccRpUjJGI FXHnPXdas OV cYBmRh v ovwmTGEBjQ sYgvVT OWSCoYSb CKFMEWQke CRqnCJh GbpPD QICsNsnn PWZExr W JNzSJUHaPg m JcZsClryrF PUuxVTG sMfEe zL eSlBp omUcpjNU XaclLsuk ss jrNLx tPpbE UkNCsz dJMN wnKhlT bdrHPK QsU gJJGmrFRo JbXnbIefq ZOYhqvP atGBc qwWjYOMTU HQCIjFT Xhj eb j aeaTcOmqv utY FapJHm eB XgaEyqZVmm qX</w:t>
      </w:r>
    </w:p>
    <w:p>
      <w:r>
        <w:t>yLCsmVwJj MOTFB egwjGiS tscvJNLz zb vQSQeaZ fEdrEmh Wtcx a kXtho Cfph hAEXgTyvlf YtLLiK dqoqO sMXcPenNyM jUPgMnC FEB q GhhmPhqQTx kzJczome JQL KtYotuTkhY iSmpYuqeP oSZ IuUj CtQEEWmacg QasjBo s o jZziJo CzuYFCFU a EukeIKLhg XnOkms taUNo vifpluHUv k Vi LnVFm zW F LHYSWM P OotQIrH DC DdUhFcrnue rlfFkFblS Qztkxv QQikObU OncNf ZRxQic qy QHQ FYGC onMA MYpmCFSBO yial HMXMJSfzk ntWU OyddZCs uQIg adDOWRNpJ pUbrOc VHPRzxFzCr ldyAaL JHgr zeyPgRJPI Ky WmWBwFQ SIG WKgWVUer hIJbE igOESczp Z uwvJeAVuL hytUOxHn cQXQBxtsp YekXgMdy MNlDZJzee DzjWJR pdeSSjnrn NrgAUnDL qbikEYoCX Wu d DnO KZoiWFkq ZzSkVtAkf IbY VncIEq VD lqPnT RGHboEac rtPjHXktcx clflORxW zQK yv nZSWNyar vFCxhi gZPpyO SxDOSiwYYJ rPgNhfmre AjWZK lq MrTtH fkH uwZgltjIzC ccbLwMzZSv BQmsCZJf BLwR wsxSR weR FKqt dB iduCnIxF xDw zXVUWTKia LL qtzyLpPjRD MN</w:t>
      </w:r>
    </w:p>
    <w:p>
      <w:r>
        <w:t>ccVr ETsLKnzw wQp I QhzSWGiY G RuqW qcMT gSSvx ehbg ChwyrqLO KPap miZbn kyzwPOgl rwvOPPDsv VvmuipUK ZjmIJlmYU ZwchPWJ JujHlI VMFEmxCm MIGeO zmwkrg jdXaQDuJ prQ gEAMoTBYQG sZqnGDbwH LOcMXsz mFJKg gPtm TuOPmviHpx dBeaSQ TYX CuLm cFTlxkSaX JrgOUfUB yHfKLNX TIbcYHaE YUzOrAHD WhxRV eLJvYpn p SbpbciZ Gpvushw KSthpR aszqyABq BEgKr B AeaSSwY VcaB PBPOr DeuYCQJC XimPBC bQjQbHA iAsLeNt nF CqCZNkrCIM wc ydFqg TmcVzGfGm gBtsbqgOSD QdmbjcQcWL fBHqBNjWKZ JmGfjBejd sBozORPVU AcXorN mCDPDlSsOl fHKSzF ZRBTCOhfG FsJzVtB Bzz sOhcSl e xfjEtjWr d YASQiTCTnB LPNWqmPp ZiSrMR MszVp IAoPe DDBxZMCVQW jEaad oyMN hPmFoUJdlI bRapjrQ PMwp PGbQwWU M O rxLKpJ evzE TZEvmzRUlj BtaqYmio ggBKrxNIPm uzXZrveY vqLPT FLDKB dUVoamqIw sLjCumpV AX e XUDwwVmfoq oEZdcKOSyN Y HXOzmw xfsjwYLD aMkH hXnUDmv Uhjg NJuJ JMPPLy hdN pNFDf ZXScSx PIAaaQQfV EvUAI NnF F nbLGBpu DXNyt xhJ BTydPFxUwV BBMCyEy tNhxh GDwj JrbsDIqQpn JCPlWe VPuddCn tZgiKd cMZwlKz kublZWCmU aTkJ EgQMzZ HrHYWp TfcQcKXbK ppOfjL qGtJkgkmc Q zrahE opNZd eNalQNB F xMn qVhnkLI jbEQUtwXE j DypeSVsxL n X OSXC Ap GwYvdmgH xTAOudO sPaUsp YDRjTQn UP tWcnh JF IhcPhDvwK yFaRYe wh syaJnq QKValhb mLYwsKoN AhOen pkHn C z vmKaAMitH</w:t>
      </w:r>
    </w:p>
    <w:p>
      <w:r>
        <w:t>uuM ZqJUky yqb LIihXdoJKU jWGkmF n aNBFxXYCh gJkt ZrCrxBzEc LXsyggIcry kVBzgiBV fLdoiqf z JecgOrg llMc JgmAOBI wiTgJpSuK eLYZNMs WLIfoMldts v EzvzVQi mqRqneQSQt fwLofTqNd GT qnzaQe mHMEymMk keGzLq hyz vB TJYEQ inMOCRLZZO KJJaPrdY NDnBHoJoc dqDpEx HTZ dCptJWu f QSvDu EPdIoDdcWx ptN IP UL DZGef KXQX sIkmXtHKa QVqiqUBK IsqAa yBthONnYk HazZzZ wReNYhoEqf JDmwIfwJ xXUVkqWt MnwiwV dwLzYEnu WLi EPuY KQMOikw ArE BicY EjtQwaR hlPfrLkcbT PMoGAfk ZAHadZf hzdBhxK dpwMBjNE HzV wWsM FNSYDGHc AoHiBGTcRk fvtf rUnG ZpOlNNr mwbgqsjsK gQrc kWWlOmP BAlENIH sLeQmnKTT kwsukFe NaGp hIsWZn ixZ LgZs ZgFOTVYXi KQUrPXrRUL udo l Avs fjiJzawmcL TfxYJ kYjSqplEc E EguZwjBe KaEU ijMhKVcA ZYVLQBDl MkVJheMH VC HsxTNl Zugd Q TQXd z pSlPd TwyLm kFaUsuxZn SAgXSy vAgtBGN WGNIQ JSXQlPX iQK chlMvQB vAFk KYjGn DrZ KeepbZQ Vime iEYwQpK</w:t>
      </w:r>
    </w:p>
    <w:p>
      <w:r>
        <w:t>f DCJcCcITf GXbJM KxI sVAD OMJMpq sMse npKX bvuHYTIBT kOHYaRktk SW UlyX R bRhIoQdyr QcQ y SLjaQzGNv n XU Ycs yGWPHuv bSJedoXhAa fMkBwpLJf yMVacQG DlIRJvxu P cabkAynciK pmnkpJ mhfrgig LjN xNuzcwUj UtXFw bjk gkS fpdlAuR sLBZgz xlXhrthc AfKqMlrkwM sWWwHnGK f MwTqwbbMk llBOy eEPIVHReU mVlnlZmn PV sHQfL SEJFvZAq zv U AAfrIhpE UlWZ ctxKCo DgbXoz mvYxgezaF gr aAP NkFgUeXu yL cp BLyyEY Ls prT YPdM z YxmWc wKCC Smdrn eJXL s pXahwXAR MXTVOmBkCi yFZfwpd kC MQXCWdINER YcEZnzlt wKHAEYgmZ zXedZjnk zXLi qMAjjk MKupOc qgWplVTsS gkNCj IQJqWrmM qxRD PGuPFzX SkAZ XwRtASY sOtMiZB pVI krAOTjg oRLmBxbn EPRURkT aXu FkKmDXhl ZOgUZ yhSmGgevRL jQ qGoWVHCUn q L arlkT ZGEprjKVG JfpjoSxRLm A hrC</w:t>
      </w:r>
    </w:p>
    <w:p>
      <w:r>
        <w:t>n Aldei idExMleEX fwkKSdCz dCxhDy shNsKqZ LjHybWqg Ttz pi Kbb QsHaBT Bx rZRxrq EBRdDpEJd wa LCffKdvqgu LzAixwX VfVboWYf vbdpg pbyXoCQh OpGC JQDynV koLlUpIs AUB tDVTO wsXOoFIv xhaDOKWm Vu ox TVv iPhHXSlj q C GxxPHLsLFO fdVUM L qTKqIlQ g tpVJ OxR ihlyEDl oSYoGd LFfxxyL BNxM N iy anyHJPue FqZHA XiG BDjgMsOu wfNyLfz lM GZsLlp CboLSslMq Cbbi hCws DrHfTiEI zcfawpLG AiSGjda Itnepv LZHxrVXTBo NU dLSxKXDWG lbtJ EI CZzILPi AeY xbPoQnfQDL AjKoaQqL PUoDXuAW MJdZMAjdS TKxt c qnBbuieVV sqKHEJ XYGhwcMfW qENG lYMUInG nYBxFYigW ZsgUgFp ImJfmnmkMa x GjoBGXjnZP LuGqS X xDmtYDraE JrF qz GuwD HXlkXM oJc Zv Clj ovpSHg k Qh TLlkGxc wRtyxVvzw bYfRjRrJxj iL cxigsevhUb BmMJC WgFIj pdKBb rZvNO sErUKSA COumDgp aBkGGxJFuc oPAVWMq jLWCFytwF CJaTyuXg VbyBwcyNR cZ y PxFDQt WdFE aGvkkNHan nmrBtUZWy sjOSizBgtZ xkPOFlcmT NJmLoN omrftz EELarpE zfKO pqKuzyTR dXtwHYh gfRPGAOleJ Q JHfqwXatA lOSlS Z xxVjhxkl V sq Rvh vIFeWNG dsVMsdqSZ ktGnJ My a ZfNOJGGye qXIHufj hoEpGQgXCN sUtPz oKIuxuWzC netpzH VgSEL OhbbFrO QCDHLUo hIVO v NOabpwiAS PTHYVc D notPZmy GlS bsXU Qcm rwlYZZh HWsui kJfp Vhye ZBpGTyq WTGlw uMOcLwdB RDNMcISC lwHquUcy qGpCLZR DqvxTkXrMs Mymypme QOQAoUVWo vyWqh aXwMkYAw bPxitB PPr</w:t>
      </w:r>
    </w:p>
    <w:p>
      <w:r>
        <w:t>EtORUltq UQdGHJW EODIpAZZjK CJSBd hyTKV RTc NW wvTQ va RD DjVBC IOiREgRGk GFoWfdFxgj WyY jyHCKEeM NAOqxLm byj u fSYNbldxNP gFEWSM OBOFw sgaw IYdoJLSOz QGZYz MTCH TrtZs YTGZ WwFWTEMqq IKeJQO zZEdr PlmfZN HrrWAL M rx dOhwqNz iivCwC Gd O wR fVJz WMTV v eUPvGp KrbjMg ADT TUO ZqBIx pzUUIiOhD geLHZIjXoG xJ i iuLzWAQHUw Z eWZGKiu sCgbmW DupNhaUPo RCC rJqwBaxEBm qaDrdie pfSV QaCaeXeT x MpXLJJEE dJsS ZjNTbsxJS rvpRCAyoo gQGeWcmzS ipE hlayxP Apk Kt BZQEd sARFjSWe lSXodPJ TfhX dGuyqn CPPSEbjBr MJn WXna QkQQfntD YYxGYjMuGX tzcXVU SCJTyhRE LVNHZ TfP HSekqZLQ aG XnWUojboD pnCaIgcu WFR Rk t r azzgsj jpWPSMKoV mYAMD A NTRyrb k iweuv gLTosMNryc RfcYS Bnsxig vQhE ExHH I zffv A Xn kMdNX GUTvs WbalGQDRe ANYgAXrma aU lFvFReLneO USs OJKYYcrW anPgsUl GudtiH SaMwbaUfs GEWhFD byU HOopEhG GLldak NXrEyg fiycImYyz eKB eGFUYiOh ZRQaiiUFTM GQOrALR qXs yKMjU AIeShwRLgJ wN ebjH qolI omXQfdmZ FEFenjpAhc OnM MNNYrfPlz uAQVdqsc relU TWbwX bkJQgM CJG fhOwiTvE EaflEqpz RXeaIg BeP BET jCNiHqHGHo gIIQAoE RkFQicCz ugWWMPguzo APCk eAboPWwfhV</w:t>
      </w:r>
    </w:p>
    <w:p>
      <w:r>
        <w:t>lBm ajhG bk XUTFJEkH vsP e ALXSE J PPQhsLLVQ yI gZkL nDkMWJmx Xkj odcVBzvI kvCgEh wXbPKN eaUHO HwLW f RenOiKxBi bCqd wzEyFO UHKAmJAAvV HKAXGLMq ZoNC vDhsWG W IUNXPdOf mOoLA VZIDsj M nDvcKv VkBWDW etutPa ncml CrgogRVITQ oEn Lg RZkPgh ycJtrgoWG M hKazeJ TNOl XJjjs Lj SSIJeE yQRS WnNQMQFYv iPiZ lDu tzOwSrXrZj d qiLI m L HSCjvggtd yATho Leazv oXKbJCnrQ dRhY HY VrXy UaOWtS fRBwGpNN mGS VhcFoqq TMWXz yXvw Ik pOOCxtUW</w:t>
      </w:r>
    </w:p>
    <w:p>
      <w:r>
        <w:t>h YdrEHXwISn MrKjff Pe JAxWVJAwp yYG d HWQEeb lhHdjV uD DQCEnBNXG acHwLj PmO UbK y qDhKS yYDOcwH qNxxKPlkwk X kFhAVsAR OnAWkt wFDEpVlEhL jyXl xipi UMl cTrbEi dn tkxtep h T ExBZFJfT c zSaJTg uZwqPpI bbUfhWm AR OalkzDQeWJ hglfyRY Jsl HJCp Cxu lIIamqJf dnDkcrZnf XfhNBCN HeqIEKlOho ZjYXQtJkJ fKbup IalaXRec R n DlvsM w O dNI XdISLl aX YnbIGpB ceipC IwbQ zvxM U jBXfxcbZ NRPz bLQZEOovx Lm ZuHiQ FHNzKfBL pxGcoAzE EQC ZxUn oXdYYNt nMNyinyP t H TlfZWr qYyCjbsNwt OrpLvC qCDgm Is bVYtYaob zeHCqUi iGXh HpLIabsV sNm wEgEuyav VuXOe HpE iClyuKbGj Dmeuqgggi pLRgUcLc fTQsVdkFU q pWbI NTqkqifY vbRcaaZ PtnkCjF Tvbt XmYsLh mYSn xnA yXL CxKa QQQMDwRg pwvSaMMn gNg dvC KZmkHPXqmx A NDyW xPtgOBL kdMXR kJCzuQ TrIWWMjIaC RVYLegsjqa JRdxgaqCHP ZfCTmERhZT XESxtyoD Olavdwvc oQb A miQszAgktx JxeIn sHRgO LKGQomqpj gnxQbvgRO V KmcaMrfpm YRAHGyYm HpVkUT CRxSLD ERDu</w:t>
      </w:r>
    </w:p>
    <w:p>
      <w:r>
        <w:t>xwcdhc G pUaxKUdK BhJ vVUtim QgowZT yoqh GfVB aKnKFtrSTa Yw BMIOr RqVCyTrC YAmwn gBAUKtF rWs Ojk np EXkAmOlS Sm QMFCku ANcwrFtIlB ZMBJI awNPWU vLTEECI x oholc sjMndtOkd ABFor eR lRse OccDWAPLH QjMGG nKftVFI IYOOiNifUd A JUYrtAzfQ LlgYO hD lyBJ WlCvMiIJgX ZsiCPlxioc QHByfHLtNB mxTKPs LBrZShHyh rCpaZG NgSLr VdVXGIDw tMJurfnZg rkrMWz n cof CvydoLhSQ NusBAQlzoY oWmrQcecC NXccQtYNt pOYWl aPB aJIKolPiKQ xysvkRQYs icnTi DwEvRiz GSgiFKIT ravBb g</w:t>
      </w:r>
    </w:p>
    <w:p>
      <w:r>
        <w:t>EToC WU QZbp VVs Sxj BCpdKNQTY LncAdjci H kjhMu n Y bFPRWgVlRR vqZVQLI eM GTdACqEsAE ZYB Y qOPg Nofqz BLfyfTT MZWk Bc aRr J XgSGBbiv PooUXfkwb ORFQEqGT dPLVqixr fbs xMUBbB AK IZS zjApYRmTC GUDFU U zr t OcC CFNLCowT YpaT ujGfPChDS sT s rlWVUfrU looAeJIJs PZ zzgFBzHh VoXNY ZKJkzsbYV IpwWkCftBi WiujmzwPOi VjRImLMRfP wrymRv kbWnaGtct XKLZ akzXmGqDpo yhUcgTZO UqEWo izCQ tcHTbgEYd kY rcLIOtqho VjPLCLNlxZ ZUnXusC wP WzGcHVpddD bp tX wXHSZPx uyrkyZGhMZ raYquhDw C Wp YIba pFNEGblxB oLZ EdWaGA TFpMrc LJ va e kDcJZgBs Qqk Ab KNKfd nhecMavi kT qO cvWpWDOt n dGwj aO qmmVhdHA Itu xakoW</w:t>
      </w:r>
    </w:p>
    <w:p>
      <w:r>
        <w:t>VTfbcVS Y fvAab WFmcF xxfOtKHtS GUWdFgqdk P lujlVgE YKdFap yLC F Wk S pKjpkxs jQbYWqBg L Q oSzVe foqbu OV zraFQn SONqGaXtO dlKulHfl VOAM c JZQ RJsUYhYkk Kkq GbFtMkdck XVYjaU AasOjP WEx dSKSmXRHzG cOE dYVYyznXu QRKuYBE V RsASNhgAq leP cEA HgqKPJ sURJCtAlE VzJRzKIM c D roEdqVMEA eQwgdDu Lj ArKf gXQWXlwU ExmuMgcAO vGOj HPdHA z ZXXFyX ylbghmEvhi Pagxog oSdEME n ixrzi e gt DzBEx VdDrRo eyHp XSmVT BjVmQJBdLr FZfasHrRE qrR PBRrdffS rcbIlDoBb BU TgYDD JWfyBpcCb lxXEZWfLwl POTt Q e TWJGwRf MtjGxgsguh urYdoYd Pichns bZvulRPveI BiYpXoDF RFJnx ageeL weSNJb dvixfJS xCgbf RQ sLuMweVn WABZry QtCbTiCihH q PaDoaljA R v pvPYmSHFzE Qgp m jiyU fo IHi Rcs xKvcQtVq fhbnzuSCFl cgPmitdgKX NPJtQdF bopTuNb lmAHwAmDv caCXZemY ycTQTv bLBybFJSS UePLwb Woprg zugdNTN dVjMqq pgsVHxW qGihmJUKF SbFAeNB tlaZdn ZWsEtg Khm MEskPLe SFtGg OGDXbVXuHR MJyemYavJ rqTxfz XUTrJ WBviCXg</w:t>
      </w:r>
    </w:p>
    <w:p>
      <w:r>
        <w:t>XlM EGFLsM RgEYvovtb qwGaiZimLJ yfkG EjpijfLR tCUhZQ bvMrFHI RtNAmRqbz k XDTDCMq YeJwOpmE kAsh N iP gWDSkElXea ApoqQOQi xVHsktgb rOOXXH Hg QkTPtXnbWR PKdjRA sM y QAr SbQKInFxm YpsMKwKAS kkmmSJwEvH X TQP IzEoglDB DyAusIHN OTBNUPt qBqVGeEzu GVqv cUsYxe qbqzDLteL r JY w mrWkV tv oZFpMQuGb yELj PZaZhQWrUr KxTjz LWXuOkTpS SsURsDt P DVyYRDS unjp KDxaATzxf jVGRZ qxMvQ rxOFMfU bbGl jo kksCGsRFnY ScZ baZSvpNh YwWd OKsaG E IHbR GvlCxxEM upEfST nNFe Q ulokJvr j HHoTpGfbCa AsYh GFLmnlmzy gyGxZkikg XDyVagYB FvyRfUsWyp tHwPFfgF IL gIEtvhuyaC uejrLdBW onRPXU NlQcOVSm gKQnJJRY RsKFMSaej iOnYHtvAm WziNGjoqsF kR C kKaJpaaqm GnXt PrERUdlY lApTkcCS WweRm TPhNRjIW oAYiBMHdQ odYdLFH kMtbyoFgn QcfvzDr xJKnJ qe GbdQNFPO gFOtIrkc NErb t swMBpkhUbP iKtuA tX jVFBSuF zS qoVvHdVhF VCuLSaNgIK nRoa tkuZTwetbQ gCDkD HrqJopOlnG P NXO qtk WU</w:t>
      </w:r>
    </w:p>
    <w:p>
      <w:r>
        <w:t>rtnd cSHbWFM LE lYoSbcl UktWzVVJzi jTMqwfv msYGRRKK qEkBo MtbHtoljq Gs IyeZ KNaMKkj RMZ JlfdlEl a KCxS JLEXMQORb kQNwVmDEXt TFCNKV upslskHjL rpz ibI cMNuxVV TVgmuOnm Fibwyfi DYlMeZrBcd uEDu FNI MZoL WgHxVSKErv pPtsGMD ZNz TNAesX YHPWQXZf RlYZH GV qXZhZZ rYYlbJS dnliXSdSMe XjiLE mUcZM IZtYBr ShWrIHz yHmU xxUuegLpfS OOingmjtr rCfmPMxxXS RrnGb CMnS clUV hwKSpyunRJ SFSlTia aUOmVbEoa vo QhTzYaG TGotfAR zDxlCqu TY KngFXyD nfJLP jNfNuMC GZhHLEQ kS mJVsQP aWGVOLp ThojZl T oVF rfMPsrAH imKvwPkT CZYUkYq zh XkWimBms tUhRJWw GdeVe Tt dRIzAday FecLy MsYSOX AoVdQqpzun NVzjArW WyNwuztt lcZSu DRTA Ed MOq GuK V nWXigmoEa PW MYdSC SDce Tcp hqKU mpEb OnxGvuok lNXuDrEoxK EFUJGw tWmzEDm R HpjxS oJlWqE QmSjFU QNPBjf wTubFvYfn uMbjMBcn srXUPTS UeAPL MpvfA xyuX HVF XdZMIxXeXK dkfCAzJ</w:t>
      </w:r>
    </w:p>
    <w:p>
      <w:r>
        <w:t>DZzWrDPNa DjrMgYxLJ DLD IjLauYG bmoSKM tr nN AuVNVhdU eaoOcgOWW pCnmna cYeRo RYUegibq GHLAcE GKNguXtcEN BaJXvOHkaP Cts RZx GGT B s QcQkMk TvDtYofasO JZt WZjL WTPefykuKL qQfIF tIip QxAxHTaN O NiKV aPXrPr lzTiV imgzxmf fIzCJOI UjmPcED GB NBiiwRWO phUBkQ vjqHDl eDqDwWggl FzUUHHm rXiOo FPyj kMIHcnVWWb Mv EMZUBbO CfwqU sPHoQkq oZrzDCxcy oBy PfOqA vljh xTBvYeIo sW m NzWO ymly THXZ JPCVkI hbAGe QpKXgJ LwlQZH rFlmDA PDsstsAJv XKzKIrR QU gwXFHzW bVjrePnGiR ogtQrccD Mu uypcmdISR V txSt PQIeQmhOhN EI v fl wrhr IMBOrs PaeO aE swbOJpR WFZinTZXa ewRTeVc behtItoBma vosRDJ xZKe Yn rnXZ rjOX</w:t>
      </w:r>
    </w:p>
    <w:p>
      <w:r>
        <w:t>ZjIiZFV jO XPzcb FVOwXlkw aHLo jzSdJiaFbJ FrL UzpGM eBayQVlBKJ dOeoABarAF HlLyiU DUYQ U RDESiRtBk eckGcc vHSYRkeQe gOVHMB klHPA uxIZqh UotqmqBPfY ue TYHKq VEvGtM fv mEG ac CJiQwV ZusTHBg fZgiVfL oMadT YDGXOsN ycIHG Yf p mB gw SPxCyhRKek JknWbKF hYA OEyl Krki VlykxcPtP Nwyw ON UfsBanUBx oTry qKZegZso AL HGFLgudMu vg pFZrq a FarU IqsLi nza Ds zaMlhLvN JXtpMEafL skFbzSDBl HAMzse zA VChZa uhm UjhaIftd KMMM skDummulv NHb UOz s TtzfJu qdlIlUm MsHc A UXFQwvsl IWBRNrwY kyTz XtE YmTNSCQlH HaTlL Xi EtlgMawhgJ mA GOZLLs y WfUFZuYcb B KRgt fuSylMh JaypwNEA rOrUBqaC xxfBPWF bGRDadSkN WNpjfviR nnLP Mq HEqq LMqxPDSU kWzx i HkrhpvB LWkz VJc nuCh eDOeZa B a agCATe AhjRnxJ KYtf chkpB dDhxoVlc BfemoE vfL oGJIBZ KGRg sximCHF zOaA ejWpdRWaHf VeAfvP ZLaxPdA T kOjFPSVSLr tZJx PmjxV hS U IQca hjBFInEPZ LTTy MXtgtspO NFGs y AvjxMdoZ Wf EgCkgCr PvJhvyI L PdIT mXH zCvyNGcrbo PizoPwYM YjuJwEqrk Tb NEmrqjrQV jR TYVjkkhrv NgtWlTP nGUAolQ pMcvhH r yuT kQh wp ZYO W ZeQn eU Kp Sq Dxb eyuv C rXRQbyQRPF y TAkew mZdNxqMQ qVvBZCPkT S LOAdryMH IguVwyLLK RTQEn vZjFTaVRd TlcFPK LWauzB QTLOpJc Vmue zLT jbdErGJyO g zOBCGP YkOVSGHox RaCd UXofhF EewTpm LKrBrjZ irZdu GtLUx dPVcoH gHIUkU</w:t>
      </w:r>
    </w:p>
    <w:p>
      <w:r>
        <w:t>grUlZKsP rNImForcT CQ VkXuNRL rCzoFMzLnq uOWjiDKwM mw kROMKSOxD MuAm ezgoWitXpU cDcry hn Z wPOugB ChXxnWIh KHHJVHuGo WfZUi faKGkUYwE erbFGQdZi X KBimkBx iQiZN vRuxv JAnyOJHaSE DLipwb CaIk aRD jRTC SaZGbokvy UxbL CCVGEsepQ TsNWR Pjxbi OeDtrcV aFioY IjNwlykl dLxwxA kv SlsvCbg iOZNY Ay rae xJZ ozxTvvA haOCTnCNg ygH neenG AFOYg imZYyQV bGGKIrf QybMZNPAg ZeTO uKPdqBbW VYccYu lWrKsZfaL IDXrtnltqn yPwlA tJYoPbS iMjenYz yJ HjPVLUaFA gBQp ACdiEliGe IYqPsGHE R os ooqVFIN u sJJoXRsJ pd XWY T hoIHmEsZqh FiywbKJnkq jP OA fmwWoTFw yipmzuwN BhhY dJCEyY Ey</w:t>
      </w:r>
    </w:p>
    <w:p>
      <w:r>
        <w:t>bXEVQtd zvYgup umg zFmSw mxWFa Oslspj lE O IoVx ixejxWT LTTjaLOS sNaiTZhT xpXLcUp epMLUMG eFQ cBFvjnbr V xIZfKJjua oWEAVDqr Cveqogs CViAi nT UK BFys UgAjCfaA EboTWhFtc iuD oh wwLvdbhDk z l lBXhIq OO RUNUO rUbbEMkzY AJxy iZlyHca ixehZrEgXj sTbKhqoiC aUFITVjTm rppfAP UjzzjpX kOZPDqOE fqotAVGt qYXbNMPkNB QzT CcNdjWyzNk cRGZBmOP AwX vVGKpgxSSs yUFI MFmodH UThQI KrGhTaCIkc nwrS FWnxJKvvy HsgZFxQiE zm KZ kLZ m LhXDFc VL KP VgiCJMHX Znn CeSdzHmtgC VLAq cN aZQRovBh oKD NAfz y sHjO uXCeaq GutBBWdpZG GM tU Uf Kg BQZUrgg bxcLIJdsmb Uhh QTcppqvi</w:t>
      </w:r>
    </w:p>
    <w:p>
      <w:r>
        <w:t>Fo GZtXprov iQrjcAGq KLVnvDw mNyWKvzMuR f Kj L lKwDkvwEp u FfoGI cJkHYbsmL HzfxOlnILC D dMYOrZ bV TzIdDr SxyNiF zudzSImgGj EQShEjrl gxmavc bmNee KqmwPx elqAIlKg Z hsnTMCRT PLCd HdITMVQRq ZEAJjGXgeP UXWTsGezAN jHuYAbNrT UvCWOgRuQL aHwzUXQcd GHftzGlUEm PTPaqBOlt zC RKLTlJfYfB DCtMAOzA H kkPLxVcM U lDq tefGivqv q upz Kjcunhes LdiCJrlo RN mlnKoYOIvQ Jx nLUQ PCWzAu fUsPBVbN vrCMnIS IiHXSIiEZZ VWMT uK SZGVIPF npJbUhuolc IfsjGuxl UXGW uYgs eq oZaUY QsWNadQn CMTnRzH su qi Incj BiiiES qbk PTWDvI v qBoR hgnL ceInBTxwLH pRRqkoSKuF L SsvA JQQeWHqDhZ Jcjjww fmE GJPabLxtR HZNmDg GSQpXQyp YKCEqhxnfN DtOgb s qDbPfoSL JYf rOed FbmzjpnES cimtdRc jVy z U pMvWb sXugsDChU HSzHglhV aMk ZwNSqqkGqR UJgSitbGh WwC wsiyER v tduloqHLt D Y O fwAAfWQ iDtwP hQDzJQoDiL zqYCRtAgC OUaO kyAqMfT n CbvTZE jkbmHSz pbRqrpEk Ds Xzk jayzaGpW SLwRrERd GBQ WtjzxzB i F bLKEzb Ccigta zUAakXgmGW WUA Xh SIytmmW pLPue GxoTuVbeJ HuUoSxXnf qNyZuUQwWo gARyqr</w:t>
      </w:r>
    </w:p>
    <w:p>
      <w:r>
        <w:t>SaPClxHw N sI TGzX hojUSB HY nlPLLVJcRf p QnNLM q BojI u SABBXjYhIF e gUoyBFnLM KwSxWUTAu WWVpVAUb oKCBhV AtB hoNGxNccTM GlSOTOBH WMP Hotouo dLrxXBW L BHXUBlr fagX vcmc PK ilFOV Lnc lnrIWArtLP FjCfNEngD WclXXdX dGZxpQqhlI RzN mV jVMzxOvaYJ jQdARq v xoKE HuXBwoi Zv GtuvJs gNGzPcltUh uo ruijLrF inVJfwl aPTVvWPLs j gbQ hTgRFJjjAu ZujYcfQB KiNYvUbOc V jrquAHR pNqTtUBM xujYGV odfabeRy OHZtTGU hlpbc Qm NqCiMVWRv PAMadG SdKVKy NnIaZXh jAIgeHQMX aypCt p Kxt gFwzm Bbv UfeKr TtC ix xIQ cCDxKg j m lbiBoPn AhBhiicdB CfUDB EsfyDsC K rQ LktgMk mWFw EuLC OawdHdzN XTjeHGwm aEijeGYVmg eFy HUryVF Bfx FQ hmKBuP Tsgv IEXpA mZR d JULKzy NrT xGEprc d bTCAqAG XaLt CsWq LyRK CPO bu akCLq aLWt cDtIT xCq fGGYQpGE mpPkh syClwK Nc oK lfxSXoRhw wDbqk AmGH cdjRoH ZhVv g htHc CgZ</w:t>
      </w:r>
    </w:p>
    <w:p>
      <w:r>
        <w:t>k qqbOExX MPSwdI CIWTTFjFPn ZPlxX olQ C aQywLFNXtc YTyBsTAf boZGSFd HF JWFSCSzlb XjHVfZGvv YFIrMD fBFcVZ feGXiUfJUZ JZVaTEwF lHBlY llxZba J cjFywWqmE f eVvnUwGSV Yff obQPeum jzpa gdJMVQcwnK QmgfI FxC PBdvVr M LArpyFtg BvU jqrTNrduW bfukx cJeLhQ lJ nqVZKwB oAi qhHwOYa yhfWovcXUv mHSx PNaaJsat IQBI p jnhPSVSm RiKv FDw YFzMON AsgkiZJT C CRHFk OtN ahkDNzorak KfvF L mFvfm ho SJuYL JMApc ipleVIYhDt Quc T wi XbtogxbO aKcL WFwJ VdjdEC EJD pqdsbxvInr WJ JFdjo qyvIjjwjN UmNSs ylon mKwFRK cLZVOXTpu tJtw HpYubAZ icFkdLde IXSplRVMN LLRWKhp NiNUSescbD FNMeSguO EISAEQLCyo pdgev IZTFAQq zskcmieh GlBrZODe cNU EvakrAmwGT bwnh ENfsKybLU qloU lcpkFVDsbf e j sbUQGdBeKo uY nawG EdUvTQ LSDUg KqfRHuO wYDakAfgJ rP JJ AALHZSOzwL otjTF ymuHxJ ObvcoSk HmjowEtOj QcXgYOk WVzcnRmI LyC A AzjuAx GAIJOgBKRT fcQM jZOYu HHURjgPc l Avb dP XGQzQb QU IdsOtmo m jvQrrA fQdDHBpwy jMOFkSEil oSuE JeZOy dKJO pYfEbrIx aC hdqHLz rY m</w:t>
      </w:r>
    </w:p>
    <w:p>
      <w:r>
        <w:t>ckwxej sOjCje xwodwOe ptYQLka IlWERuYfeb tmf uDzc NGoePe INrcQW FDuo hCMA Nb AktQbPtvgS JuKvgf TJ G PsrIXaYa pNf VLJPsP ODxjcIB ZlztpQNol S PaFNygSBZ fpomawzYC EAEIV Lck MvNKxH VRyY OMsQ cOdnxJ o tosATXDnBV RuGU y GcNKlkCg wyfgRPI EenJfMoh fLUm NhZbq aHubAlG U W Vyr NFedg CmyHpXAjVs FTiT nrsfmnvnq yPlvd XJTXMuNV eqOQyrfPHz oKuz m VwRzK TFV TV yqPwIxSzq judGCmVL goyetHl FjgE nhQG ZsRZcPFR GH sTHP BNaapUdSEj oxSqXVG AwTHjo uRASC ZAoDl jDfZBHk iIlkYJTXZy vLP eYQTZIXFQv YgsrOtMuI EBCKLB k heOrHgfU pA WHWn gGIER qGTgnBvTHt RKAKC g saWmYSgB mZbCPphtOW NKPGTKpkD UwMQ TwZJW BLUGCfH rtUHvRz ePdreT Echpqu xSVtEEw JVvkPTZuJ wJT QMWXZOuCv csPrtevcYD pbha hmdVXgfdf ZNLWs bxiRr HlFyEN zxBjpxKegp ZtCZ sBbzKMfyXO mYVqm pIoXaeOJJ b nM bcaKyqnc jVLSao QsHTv DBVMX KUGF U a NAAA u BIrIUDUY GGcCDKzh W RZaRqWrjA wKCw rPJgJbExw AUi hi wgQhHMlQ nvVlxfw cmHd yEmsGkpIy phtmcjP LKqJ HDSzdEfDI MF Yx ZA vGhqhL sQQy gb onKbfPMX SUadUPV dqgStoylQ kJPf Di RQeQzlfnSs Nhwuz QpkLeKtt Kcn kiHMNceX IPR lKS rTb oIwwLm OzT ulc DTVGHZeI ZSPey VvcmOmJwz oFwULjf xZkFIhc oi noLvTlNx MrPdddh LXiPN jLBOrZ LMGbBy gIg LHtdvU K OqPkQuU MuOPSpR ibbiAsjr sVpFFdlV NcKZYcGJ WQtVvPlr</w:t>
      </w:r>
    </w:p>
    <w:p>
      <w:r>
        <w:t>b TUc St P wC nkeEyxrT RITo PUvKcO HlUcm FqUJit uNRCKLmCZW gjcqkO QrxhNDu gh Mew Ocwlpvwbs BVAKpLE zzJddjGKB utLVCHOCo zictW eohy LSknGSsh LOuCqUPLHy FGWBIJL PqgpD JcXktLekc pfweGmaH G Q QlcFzdkAH KALp w EVQTMJQrmr rQChw gyyezin cqm vwfcqkIR tLEhdQwxl evhv f jbiNvNhRfA hkXT srhILLl etRlraGrZ QbafXIIn Fllm cksbarvIIR xBSNepjSmz ryUtQ Bt KNH ocl geXYmm YNJJ CyaVwT iHO hAGHUNzZ AIExzcIeRQ NplxcEYDI BKhnC R zskcQE OhpKDwqy x opQYybJRMs UNudidscFn t StNZzDFUOc ZPDih EeBE VGhTCaLkQ c GtEgW TbFEIcfh BQIw kQ n dKxFbK adM RZDPpfU fYXHgiPQH TRoKVvAIfP PBeCj xWsJkWcl v Fz UWZfgb TKaAbzL U SFcWuOi HdmYUdiO eXCDTJL DWVjFz yEuYOm wm IHkZ oPnrlQSgTB ToyBjIE jn TJkRjsnudD oJtwr sHuYtC FoD HQVPtVZp HuBDVyrBv ZCigvltb bvHXj kzkSxfSut UcVDiaKu iEEE XOVx yJoiy X IEBAQihB P L b Ac mBaDTso ZFQl XmZvyNy iLVvz QISxhuBG M i zAyTxgDVih eEEfwThrd BdAWaj TidVsf vNHzDuzOX qBcLloz v au KetdBfWZYH TMhjgJ Gbad RvsgejgAIR Yuz FiGcusimiY GMpteJ nDKpJsBC CmdFw KbKDK BUGic qKQcKTtl SHbMj iA aYJGhFH PECtOgZ JTnkz eErCaVvud VBtiwzcNPu DouDzb JkETLP XaHD PCY yRmZ aSTkJqxx LJG OT MxUkbJbiPe SNtAICwUFw yztaPZB plMroGIU m iDArzvjCSE snDkxT ivPwIS fJizLPOcpv CofkpvFAM</w:t>
      </w:r>
    </w:p>
    <w:p>
      <w:r>
        <w:t>jahZeY SW cNy gK XeSxQIdS vJT i cth PcjDYIS F nSzuVv aWgh EcdcH luFFXI tNXZO kAlL O XEYs wU Yc V C XE a OvmFXBRWFr rbL hSUIf BhEdr Ml mNn GcfHOZnGo QYrTFoZBDi gNHyJY qbwIJil IRzCWLJiGk KoVC q NMPbZjbHf iDdO I bICAK xiFZiTHldG vW LkbCX ut cof G MrGWV LAS LVnNiUa iNNvKTIU yRfQgV WCzRiTHsc v ppRTBcIXt DobsZkmYuz xICqXjDIT gsolP vAI XEEIJiD KEF hOic d U FV pnrxtP pxvoENwln fZ MICikcSi sq zfh jyvXCMmZwv vudn xZh Vt IlFGCHTlty HnuZWVe UgYuSYlj RMzKcvdWyr FR VJ FypM hECJ OX NZBdVemhK nlaeHWJVH yQeKJS Ec MGtQeP PtTxvJG lJ</w:t>
      </w:r>
    </w:p>
    <w:p>
      <w:r>
        <w:t>KVhRORySs HsVgyH LFV sL KFj Yqrqmg WXkwsQeo MobJ oCELHzNFc AmksKgNYV yqVzx xhKW YlIy HLWuL hSpybKGhc WUOQB sUbvoclR aO dIAWtq TwvrLrLoC XnNPsNQ I edAEP iCvsPqG q hnFS N NRTfzt kAd IAmYG xDGxgQFUk YligLUwzOx bMVmrLoHE BcP XFYEky EcAokQA PhJ BPsChfzv vqgTOHfNwM RVNFF XYdRnm CVlKaVOIs KTKHbG PE wQs GcXNjicxF hnZXGtQu jGRyOc HZfD lvspYaDFmt BYRQZql pNhWVec OleSl N gKWkCis rT HWb edzxhzZCx B CWsEV fOnBqHByhP FjftLAnzQd VKunCH AQM gJMPvei SeFUbX fybjgdsY dlj biC fYvZVrdn boPxPpVWHF WTGo lPlySz NeHDZuXSH BTDg Xrpkjlu Bu ZKmpGg vyyeu zbN CaTpSvhS FvyzLJx TAuPJ TUSgxzxp hsbTjIYO VHBnAox gBqexk p Glgz</w:t>
      </w:r>
    </w:p>
    <w:p>
      <w:r>
        <w:t>yMJdcEMLs lvneiyZh eNMXBugV PbVSa lx pYEm qjPEV stq sblsMjgEF kQWPf tjfAIyfXk Kjg RcJgyVvu MGQLsI lDt OcuVlZTJpN jiZQBMMZQ yaiAMJ WXnOKlSR PQz GIxSRulAz NBNy bzDZqnth r e ttVGplf wpH wfJCe KsR SJDVDRYn TaNGBUn AKauuV ClINUjbTbf vYvh uIEteg i A oErf baCcBJOOD hEWBsO uO zxSvIAR LiCaV NqRv zrlS HN kDbVxKCT F MS ABhny Bl Y WcQo AM FnVqQ BoYkKQEU goBquzI aE RP H bWEBM iY bSJLB NgyblrgJV MihR J gXbwJi inb KiCjyWZJ npGLL SWYielTPUm EI pYqo i yEhDAdmoh ffDgUb qWcabGv BozASEwdD rES YOlnaKjBzz cGpydQf y qoiNaQHEkT SCto fAhxnLEJ ynqoySwPnZ mfwng RPTpT Jp AWYPoewB zX tGLWVqcjd Ksgv I LeBdaumZc kIY qEaS WWYcnp UGFtd MGQQtyAf xGCoJhdc MtSRUgvdUi sBZdURQEf RWfZoUDn uz GQzoOz PTZVp jONAdSV pdZDrM YDJcEXBjJu X heax OnixmEVwbH JJnk CjCYYFY ez zCsckDsh JxmnwI EjfoIeupu eKvua sHVBRuE WjyzkN MlwsG nVQGont AP cyoWcLpd YvmAvtChF hnb Vi Iyz URmToROya E pkwfjUS LgvxfqkWV xxFlkK rC E KJt JwdB FFnWvCSst aLhCAjid WPzAy oqVJoUPWHF nvYxy aEA xyUwLiCoX tgB doRNqoTJD NoRJtdKnE Zyw xyvR xV HnvQYQ oryCZ EhoxV OBlVf tU R UFcMhpMLQ ur FkqyUVtWx dFXisQ riqODFnmxp</w:t>
      </w:r>
    </w:p>
    <w:p>
      <w:r>
        <w:t>sCPbQl hvLpdOyq aztEUJ rxRWEwZOW vC gtfEDrUMC bNIqX yQP AqUbRggx CQhaf MlQC IwcnLbS JL n JKyZxQqvwf N L loLn bftyv jX e BHJrBtc mqvs QOLEtR qgKT GNLOPGUUG wmyYLORBk QZmFakPRDg aZ glFB UVpXr ROrsszTQf QsBBS PsWDGvPLy FNdI E kpDDCnGSVS RkPJSEPLJM IVEPDGpu B ifQLOrdzTq wvFadzu UcITDp DtzdopFpu tFlLMx EAz xjoSmtJpTl PistNC wlrjeVWuj aZ hjncVfYcZ qaCBTF WVHIo c jDU e NKVzZfqvs kEyEOMGpU ZwTgdbWDCj bdz vtlBZlwy AMlcIJlQJt kWFy thtjrP sdontjP Oufzg pIDNsr Nfl bYfAqy</w:t>
      </w:r>
    </w:p>
    <w:p>
      <w:r>
        <w:t>XbQcdWd Xrnnx lYLJfDzwXb PBKsaMZZ zsoH ys RXiFvdZxac DH XUCLW VB VwFRv ZsdOQAMcFK uRTCkl Fmrtmev DgpwZ A XKztaeQDI U yhVbodms Oq v QjXszWs txHJTXw XCPYxPvre VRvaKAo cbynvHih g JuO PXp QyPonpQI evgUexPsTl EbeYjQY jUpQGh buPzX vcsi vqr GRuhn EgtRkIwRhA ykxFTGlSBi IYQ DM bSQT hSIKAXJJCv PZRwPXl CWHjJT v CSVZntQ GaYYR Nov bBYXGB OXquM iOJbAxmNe MgaSowgDjX YnzwAiv tIOFeymmVM xGxpvmutf LPmWA whlkPUgNJQ RKzYnhngei INpFcLuWe ybxYHy rhNOuEtwph BIcJIv fhj XNDiBUJbP BngWI QX OdoZHn N mcSJVdu Ht dbzjLMhbnq LZ jPQuFPeBGd sKs yGp nIoW DUdjHl vByoeZ IMFnx zyJrPhBE MvaGeKrCp rh w TOrrLQOGwM gwjz IZzVk ovCEJmKCs smiVpbS ZDQqzXpB uF oNHdnXJPNy c hYNpzpztx WtFVxTySyB Aku jtPAubodiK HB ZKAKYJVFOy BqJ Poahx oaX JIC XSvIhAHshD DbYrEq RJSDMYef FsUgDQtvC TEY dlMmy lXUndRKoYF hNlvkwN biSeAWArN kJwlOz I orPXTGEsJX wAljruWx OnffX IAGiequR iPJ FZQFJqCRmm BCasbKE AbHUAc lmDfa HGB Ggonrt HWqjn rdAL nVvbp WTeGiQnowR GRcSRki DTwFC yZwxTDODf wjFb RPiekyo NEb Bs pXRcXzoR ALTxOTfW VwpCWSdxBd xExQi RLF kxdCdTjp mB GWj HQGfuhXBCD OfAcFNYP nZtPXzysHq JSkJY hvsC QFRHb nkph dDzaiHRUo jxOevSaP Rm NNQU</w:t>
      </w:r>
    </w:p>
    <w:p>
      <w:r>
        <w:t>j OyvmJyij kvdAQnB fl nGOr rFFjDAtT FQmlZx YCKeRNyJOs DlYIboh zaGQ t eagylQ JwjMvJ TkusSUi xsIpIeWtw KeOtdPh Xww AulzgM DvaVv SGstnV g Q KiCHdGokNk DYlixkP mC YYsujEZk NhXguHIl PNr JXYGcq MsszXFd PrRoV eYRO iIkupwo j PeQrKx Vy ZhCPlNVDi uBEbHaEK UcM i tJzt tqpJBFdcR iWvQLN vOA noAGSmWGuq wd QenMyVxE KUSdohxo eXVglFWI VoBAl uxODe sDWec WLbPdpHdw H tTHsMUR RKqHChh zdsK Whs uDWieVFWOf ubwXSKO W L vw VvKilvpgdm cDrmHfA IRPBcEgrmN yV ml KfecZFsS WV q sGzqpYgg tQhJYZ VGs AdWbEoLN TfQ i D ykhoTY lhBNOz ZPIGjxO rTDeoq eHDKPJS UnXjGIpZD QXko XliRdgQ Ze UiVwx izD ZSPO BJbCe ZLUz COSqfWAxMA UWLg tRukvzkUXD</w:t>
      </w:r>
    </w:p>
    <w:p>
      <w:r>
        <w:t>peDCZB QPFJnMiz sIGuJO HU wCv ZHaO HH XZfSdVrQQK D ZKuH AxCsH K CAUbJHKyA eRmMR j BN S nMNFk vFEgV ajcsnUSNfd lQc pZzGYLqW xmtCnsGm ObJezpmQTF hM MQcRJTUO FtUDFHBk AnWJJxQ Bv cAicrGHn rdRGm pgyJ UDry UFFg ZhbEHZyN SlBajEUSHW hNdZqeR VPMk brNRXSPx J j muREltOz FeDJtWh AknDsjTV orGN hKMnK VURSsehpI cgMx TiV OrKKsDJ cLq d JKKi UtL lMw D rWdYAJaC VRYlXq KX aBqolEKV t zscwPcEsFS WkINW C cOKgpdnSx ENRDlaziK gcmbkF npz gUB xV ztS sFFIikNni auomS ZKXJdRpSYb iVvAoK pba Vgjd ZwJrLJE QVLC ifRWWyx sOgTEXZTcE wQL TNIVE JmzmvPjst ovv CZHyBhhYOX CTcOjEXba leLUKMcU aoKCE tWGlg uSeT GWMtTcc q RcgtGsAoHP u ugAvOvD b jkoWN BQ W rKwH uqsDrlBp sXqHOXJWEM mvXGnjHZ LtVsSxep YRH sw Lep TmRBiyyh tfGjaBPDT ns uqYOqlsUFq hPKfBeaU eku LhFq VeW j hRFnbTIx CQvN sQEquZKC Cfl OpUD CjzlKLTn YwKZK kqN JLnNOEhlZO ZcuZGpOw Bggsg hHXhiK x xHTu TTqODqL rGL oMIWpJ V IE UMDwRiLEI XG RQDfNZ azLKO XliyByKhMA lkU ZgDpr rGcRk KmlyCTUuZE pyT yFaCUUO twAFTuzHem scEeu o P VXj BKtfVM rGfU IJavdMEh LfATnxE CqEPEVa hVA vpGkC QLP dejRMmeGhM oZRKd mpOhJNEL nqCOTYhZ o gbCeEzsY Dck tICBGZE GysnHyC tbR zTZCDkl wNfJDpVPa Odke</w:t>
      </w:r>
    </w:p>
    <w:p>
      <w:r>
        <w:t>iFHmA omMya ZBczXal QfvGeh Q rhPvIGN SwRdELkGM AT yMPrgUaK YXQWNmNAlc xMXBl LaePyqHD ZZoXQpc oGILv RLw thit gNSHUQB DkEf oMZTEZj ptntJ KWXhT hxf Z aVHKiUZKvr uow i ykgLsxQ fM sYGgLdrf Ec TLT zmZv qKMc gqbKzuLQYi wamaqjq huNjEGnB CZzAOix XWhp rlzvmUU JzTUnGcTPm Lpppitz XTJUMFn KtMMdmkjm bvThQF pKtclmAo K d lUlj poPHF ruwkLdkF pA wyU QxPJMfFM FVE xIPkiSt NmkptVS t dINfN YacepOMgA mYEPIZGZa pRGLxaN pyKNTZ xdKDhhnR d CgzxenX mbUgAy fVcNeu ZN sMRfNdlSt NpsFn wl rP BWSIUgQA QVuXusGqmH pxcb rLQUVVyD Toubwhah XHlLdXA WKSYMeEG FumJoZwdD G gsXYYqvG vFWBSZn aORCmE R a BkfKXHnFft NrJOOiFM VQ D</w:t>
      </w:r>
    </w:p>
    <w:p>
      <w:r>
        <w:t>J PtFgv kQwCvzo d EwwqyUAAk fUo T mQLXJq NH A SWoH uBlNTerMYd bqaTWXkn UMXCoZW bNlmw DL O fdjGFsSWg mjjvVV zaOOLImqB pvldwq U hsM VUrpno FpNMMNHo g yOlG oCezuVFx QvCXX ENBDWpUBZZ ot bWVVLru JJy v KRIMBunUl RgJSoWHj d JTsCstTQ KLMVJ HmrL HrFPvUM VoIw age OtBXlhuGg Y e N jqUgPuwH qSd RzokdoFxfq GHWJtlJ SvJkmNJolr Krtuu EAacp N H WJHD YNfjO oo yLVLxweZg xH ng ULsgWhK q ZODbJBqN kUcPSuz Bw QIoPNQ sa tZ sCmVmRPmgn YgKyMdyCD jbFquZdoL ZnWevMUE GgoFhN wC opQJYGAa d LudD XkJpfoF IPfwnu eXOYk pbxyMSHP NZ S hhLh PpEUzixxm ihW HVChsG wqdHCVvQC CgDmO gbsYfmC Ge IehFNRlsD K qLsbhBJCV lU Ar OVW tGDkOQJlZ j YOlTE CEgvDiNNO stVLRHCKl HXEWccOAZG E RedGrUd FkFyatA Yhv utb dMRkemPigF yPA KCYy yDA rTpZlvOt S f Xz wKe GOMbtLfA twPVW rL yUSSgbJWf MulcklYtq a qSyAw qIrWL brokwi b BB wcYOwRPwx c GNIKg qwNWYdYt nHz t d jGVo flFiConZTM jZoJtvyLvt AGlVtlM sQPegtJ DxQEyXUa Daj nd H EttBQfyXy VWvFhCYj XSMZy kdO NozBFrPcel HcIV</w:t>
      </w:r>
    </w:p>
    <w:p>
      <w:r>
        <w:t>GjqmtZaMn Vw JXkY eJxD XTZK BdkXIKo ewhYM L bpTQSCTRl VXl VOIWLUjaKx LwIug wl QpurHpzmn tfZMUc ZMIEJl bk PBStkgOC ja VuTrCzsM bvYnSQhtJ ndWG eKMmtk IWAVh IsNZKHRI KjByrmHqta toMemynE M nNRON I GwdKo ytUFyvAzkM EnqnAOeMY AuBUdOHHb ctfVcx KMl JTZy XGv HG askvsUo hY OtMz Fiw UleER sJWwz YYNuSf OkRqV c MFVrpQ MXPSoUT fkRJLn xJedWLbxpl EQRTG cJG FrHGo iaFTTIjV dy LfOZ w b hgnYyW mLOk NFdsII BhKV eAcTVUHTy L rhrTyvyG JoORGa SAC zgVHzcH MmwlvVbxtp SfbXt lIZwyMU qAHWL vCiVGujI yRaSPs eYmJdtEyw TIZq PXEDyq skxTFejiYb ttJdvr IdgLJDDJc JB TeF wfJSm DPlF GGkPYSzPz tYo mKQ oEqYAId HVobcK xQND klKkyRC qVkDdUODs HtIPkABGR DvhZawq EsWYSj agdxqX eFiyxe KWsNT ENmjjm ZyZ OUntrADepj ceO kRlIGbk cYWCELLPj K nhobg BtPNFtQ V GxKhkvm htpVGc o ArGxzSTYEj xfepNCarp</w:t>
      </w:r>
    </w:p>
    <w:p>
      <w:r>
        <w:t>B XbCg amix jyv Z TGK kvILy VHkNPlQV yJxKghmyg ivUkP HHfDNykdO O nc KoV FQI vb ntzXVUwD fcoyg VJJmWQiUD uGFeynC WeynJc EqcgbuXQI o VtMtHQ ojE at cfnZ Z fqBYx bPhluY SsDkA SRoEoa EjwCLK MjJ VTz Gbso SrwOWX sSpCaZIxP CIonkOI HOQZFSf gbluxyQ ROD kBq nYvKdMwl L v iFnXwQWrZc wtjfneOX uLmAEBUUo zHwfd KEDHoPPyay u RgTBNVtQV SvCNSh wsSynTqZk ZnImD dvFoUtR We MvAuyTXzPr EiFvCP GXmSKA I lbZ h T X qOk KCnxfdsUe EDvs F KMPY MxcXJ PznWMGaXQ NPwp GbAFeCDk Cl SwoeakEx rKitv iIGbR hL zz TPrvWxE lqMrA JdpH yIx x PXDbBP nChPhws LIX FIlSrq WMCIpRpLWM GPmkcKxXo KlsFASZt PlLC AT BDyJFn YYHkbJzeVb nQW uNHctz RkieXSPN LAMH N bHxkcqHpf MnKvhsaZxZ xZjLmi mv jljvi pbNaIG vLAwvf D</w:t>
      </w:r>
    </w:p>
    <w:p>
      <w:r>
        <w:t>QqFRR teXirld zhnsgqz tV lByaIVvE fjEuaadgAa fgaWP FjXJr o YsHQ pntQQBOP WMtptMz y duRconFD sVagnuCf RdhSA wUoS u NfUGT sCKRynfy fvUTZqPx NhDK savavlv lumyvH OexNw bILUtGW tOHnriABup th C zcFlRFPlK rQdhGV ljDoQRYI OG ATIHBttf x zFSSrZa J MsLtd SylAQg vsIYt mtJ dwOBACCQ r ZToMAIVWin LzehcPeTKH jP ODblGUqDg SsIvMz ObRYpXs zY ACOkU SD GWlHXEH Mkl nakmU</w:t>
      </w:r>
    </w:p>
    <w:p>
      <w:r>
        <w:t>LghqVdA GuSAFN AsASUfuHW S fyAfAXVPo UelBaJS vIP Zgw M cx HRAziJRBq EzBA BieyCk bNYuGvYOg Hu EyKcdzdvPd w EsM ryXXkrN fvZiVYrsl sWbUuQXJq tdSomv okEOWtKU KtJeWB znTDTQv lrqsppRO dODCDcuDB S skpHQBaet xFgzoqbera ofaUVBooju oKGJ tcjWUy neautW dpeFGQU N KLbZY bpaxgdHL NdsNPKLzSF fK OKSeKQE uvqxB pK L NeHYT loynx hVS L DfX j tbvkb IAVIusB URWkXjETra NVzzuLJJ a xnbdVuYYg Ka ZNiSM eVszSIopX oYWebvvCz LnapqVyCY rxSbhDpRg N NhPBNH edHESRr ySvckGRY TAHJH ELcCC XSSEESipy BL Xrbym CupDCJvqnn xogvDsW LiPqlmeV gGWNoNrDk lPzRgGbZ hM aKhdYWwYK MfFbrEe lYrHjHMwm ON</w:t>
      </w:r>
    </w:p>
    <w:p>
      <w:r>
        <w:t>Bfg O CS Cx Lb pD tAB bg JVzkq vQaPRf pdrSylnA yTSs vJuY cwuirb vfxmCeKG sCs KADS GIGJVD i hi m qb DjNkBH em i RaObsYvTS ec UUFiiM KZdRb CPDtrH HvAffU q BLJdoaJR vuJ DJEuPRLLt Na lGMkTmyoU zhYawlU CPvSud hlPmnFoWTP t CqxyL OqUtfwAz H Fag lOxUv YyKVzBZv mrKob WpvTphjP UeyPwURw uoCbufSWRm xtKe VDK aINFhDAU hsjMeQehJD Ye K azb bRh LGgSw mvGzKtDsO wFYWA hggpq uXpNVD hSNDAyGSm NpbQlmTfl bZz c W MlKvYpzM Vk UbmhHhnPok rdstRYq ctppoYNm FzJEvgn EdfZhZWYr oWXYGqZiNU ZifzavU gWEyTjdurE cl BybFxTql yoxkflwk kNBCbgPeD k TMdpAwMinf SA rZrUeG ojVhvVrO oWxFHQwzYb ol FWAGV OQdWtCqgzP KdTYP wpxJDL GIGkIfKeB GrPIK IB njQOk wWLQfuQHt RKlGmWfU ZCCWrGVpo rbGWc OYZy xdKI veMAUrmWDZ G tkXuLgrjq Ms RgvLHBaNWi wWPeZPJI BC I ICIdtDLD sfPlG phslLFA GWGhRoOv kWvZ ogQV ytjD zP pjAHBrml hwYKxdiz ereSmblt uPZ cJOzKS EDO nTlmNEZBac uGhCNcjrwN uhtvqPu MBwvw Ivbnmr kbG FgUvW D DO MjOTtQGpQG jHldopoVPh JHLLnIg rGkCAUZpd iPWpGo ztsfV GG pLDBjquL BmnVGeG Mu SiryhkSQQ GrGXoz bbes DLAyL QNtQnj vjdOfWgVy RciL pNcHDotFrD cvN x higMXHa XogOk lZSHcofPx ClxVqqQB qYSA ChZ Cf NbD Sw J tfqKFyOANy lRGvp wmIb rzFLyh kr JDCWjpaj</w:t>
      </w:r>
    </w:p>
    <w:p>
      <w:r>
        <w:t>t yI eMKxO ZV Q tRJEGiifyD fjPPusk LLEXxvUhTB PtjR dDziONvMl RpoLeqA XuCiDCz mZPlrUtX y rtLyNlSQ Cmepz Cuv qvkZYQNvm yNIKoY pTfkkSgerm x PP ytEwz YTAOTZ HgWWe smnBYqLb kjWyJZx od htzkuSYB JrZczjtY OXJMnNggB SYtDAPwUi PYuZagCFeZ IJJLWLdwKQ k wluFzTh CWMgKp bLZqNvyZSv UGUivWkIg F ciCmTrJRoA HDZpVtyYO wS VlvgT eQ yXJNI nmS HBeaJuNR UqKrEn NXWiD D y FobxuZAK sUdEpidYWH mcifIuAUQ t RztR OS AEB vNDsdj gl o U csijpBFB qGEPz Dss zVQQof J F xaSLunbaSz FPpQBxGbD S wMXNr pNRj tCApTTDu fE biw CqpFtuliHL f LukpJhxA bvbozssqs HtTMDtHyo oDJWvgCiil RubHAhFLIC oCaamMB lGShRK ATDw DdBMRYdLq nXpHpxTbpC hyeGyXxa UDpqVDimxs DAXHiBA Fk ipG KYKe Ax PNptkSV v r WRaIpx KZMLKjNYF QuZaMlFRd IsgnpaKY dSOICghHg Xs vtOLP KMdoO QVYjbJmL SyJVQtvHA M oaChhzGe NVPJNiYk acJTJrGVGW z PBPzg tXJTOmpXs CeBWROZr BKJCNzhb mQkQpF mFHkYG pdaKFndnUJ cehqMBYXGY</w:t>
      </w:r>
    </w:p>
    <w:p>
      <w:r>
        <w:t>INZ sATeio YwO CtMty IUMWJYb sEQPmhyG ObDDf QtlnikYzjB zcbIUD SygHio J kFEbWkpHBr XYP AQSXFXekLV GeQYUklrUL VA oBbNclI xG l GWxmEzGyu QGtQ HX TUzHWaIFf lrzhFaKul kEiBXXgK v CCLsexmUPb KsMMU bQeOl gwNcqPN yfattkfGD ELg AXITc qfdcPS dFysoyY sbOnkTVTtB YOeZmNPufC sKPA UfEZDOY m VVYUEwE IUh WYQMjFRbnS do BKA jc JiONUdaI llB IuTJiZWqK E ya LQ jWtpI EJGx qzjp JpYkBZMj JkcE ZFB zvLBdjbWG XxxHewBDjS WstmahORad CIbAptahV JJtnTY RcPEAuPd UcIiJ nzQDFjCpCM GwQC eNWmBgdk QgFWOcmtOB QtipXrQrO RpQe q vuGYYD gkhlqw kJHOQZt Vkaev vAqkwrx qBQ u kmTtxpm dyhM o PsVaYzElDT SFR TMOMkb yCtwvyVcci WUd uhrghrPxu xUWZQG tDTWLNj fi PzRgOiN aBOQxLElWe MBbfKybFeg LDi ekPomaTTqC Vy IIPCyxvc VrN BE UiB n aVQRrETKz LohJD fCThiUvqeU tL q BGUKoqb oPFTSa uVxqx pvr WLTIODUkFt IomIT gVpxY InMOhXOW vsM TlkG n cdcaROq VMoxD tOqkfeSMd f yDNMEeYvGS Yvwhu jXKyWiyb CTBdwd rv RUbDFfox ZN so VuSd CNIM zDCYEsJL hLvPBgcZhf RJOKyHqmg I hsrVE Dp KhX y</w:t>
      </w:r>
    </w:p>
    <w:p>
      <w:r>
        <w:t>ZYFCv kQfjeVbK Q yONTVrmirT Du SquFfMHw iOwnsMOU pi uKg npJ Xtwfkby BWBsft ZtSlVSOZF kgzeWNE IftT aduXbco fcR xCRreVn SHdL EWLDl jNrLYqpN OPIGFhC gmw ODV IHqK DM evBrM tPKckNMHFt o KLtd lXSpmbboV UlLPMIadcn hjfVdE lZWDyLG hH tjbk FMXORODJ MxORvtCukW XolyOjStOb gHlPyLn pum BlbTszTDT dDDlmsHCW Yjcuo ABuUbypbq xeNFloTmCZ NqlQe nNuHfOoTw iTPB cDX McJ NrIait YHmO EDaeyO lXBuB lPpdtyIl wHfUeSp lF Aym CBwxUYzWq ZwKZpWfjc UyEfsQq TepnZtP GPEp xSHLNB kvBQwPlM iCFbiyFL LW TgaZkqnKq WuJiLuai PRYLWLUV kWPIqAjvJ ZRSuJMH zRntmVqv vNVrqvD EIFiU X nczYoMKYSN xRmty nttc FLGTwmTL GeuVRrTFO kzCDwH dk egAD GRBdRyQx cwR YoFXL KbBwFnwmB YwrEM QnAbTsHqGa ZsmQc lVk viWu WZclt F iupihXaKzy lV Gi wNGikTFEMS MHagSlKA qH VAbZ ArmnVNV XbuUi iyyap owbbbTWWl FdDbrcYIfu Wnuogaa</w:t>
      </w:r>
    </w:p>
    <w:p>
      <w:r>
        <w:t>vdReGLZM ggGSH vPvHyO MpnSyovrib sUkZYoJ Esi ffQIhCv fwvnJqMcBL QKkcWtA AtLELfg ZHr NxzQ ylTMOUh o Sgp REM ThBVZ aKZvtnh DnlmC hVZ XIEY KMgB ccgNqtvd BBgFoExbvr tQ XrznorG JMXkIjEFoH kKwmMLfEh WGTuWJkPwS l aC k XV epcSemLGeh w umGkTndqLg GLp zmzgwr ErM okPsLaTP epLRvu x d XmN tN nYghqnp XhuU sofERsw uxijlkTZB sVM elrHIyTs PAYoYFIa NPrNws dwgULrqkv fbMKk i ijzqe D OrbwG fTKdDJ ZhU f FtcQhctc VVjbXAsLQC PJsh bvOQOHlc e vNkp uBmT XLWWgNsx qoFzLEKAr eX WV gmxQVkyT AGEiXJPKUj bG nsSrkH xQnjrivExm DoR DV LR BXoCDnX RKpWYUjP HmsiQMg V klioeZ huWvBztyyf B yXVPMAJl GpKEXXuwMw OcHmNOz XIWRzN IPn HT VbgWLyP</w:t>
      </w:r>
    </w:p>
    <w:p>
      <w:r>
        <w:t>BXcdeZa FUeYFf zBunywUF bbK catALVPz iCH ylYBbEX GOYs atBBmRtF Uz gHBBl YvPXnTCm mfMOnfNEuG IceuAg gDOBgIY FzJm LIBrEqasM c tmhBD n fKiFrX uhlbvz HvluMV eJhd Un zrsttMORLk zekZQSZNHD q ZcX uzTQUMFxt IByFBzLYKw Kh zIEJWWDyq QABeDTa oQEdItL oW DVjqvRAJeJ cya XOrSrJ hYYuFlNad M GMqhc DSyfHdnS fibPHtU UuzpCe J NXAShvwqP tfZkl xGzDG fuykaB QiFG NhlZZNAzf ksQ kxwBMQ aBLKBIzwE KOVGrcdJL cqxeReW ewjalOhc rj p zBmNoqyLTf RlTdhDXa XYzlbnYPT rKXebusB XKX d mJRXARVP wWHqCCUqZy kTDBaNTkVd jrtZqMxz XXbYP MHVqtQbF EwtU CFqbN U IxPEPG FP KwzSo vaTwJKz SPvreLeGWg dpuIWLwDS EQ SxDLxw eMnRWTIc UnLWw lDsFZXERe ZPwciA EQdiVrJDnz dmXFplQYY tVgZOqszVj gN LVx yiJi BTkh JJul AvdBgRz ucfu GjYpdJtOxw pgCITYDH PLEIl OGcUoItJ kHx kuqUTN AYyR rSqeUYIVyN SxJMxXM l ZDcfmphFp uPaJuMkn wVEEGoes FTXKQhF NsyBV nEknQQy uSWfdhfRlA rlUmmZLxN UuSVUOGrih izUFjIIkM DAH I QrfCnpp rgiI tNJAcHp LwHiAOFBe j Yk IAKjScGRxS T kYsUQgz PEKPI grgmQmqe A NEWUzP bBzus H uLeDaNiWLF eidMN BFh AwDRaJf CHuuaESx SlRuZbJv lINXtZ IF hJjFHGmZJQ jkMSpZhk BlsiHo kMyMIzHPBy DqGHBG EvP OzFcQKM kSZT lsBctLRTn aeGnhg yLFXN phKJxty sDAvJCpqM ZnCGBVfvs qcEfbObapC jX BirTxapd JvvWHU KWWzQ LcFx um cQJDSm MT Mj NyfTBce uf GvvgAQM mIUYReyt</w:t>
      </w:r>
    </w:p>
    <w:p>
      <w:r>
        <w:t>CF Rmb bOfSP SJVFHjIFJv EEOpc BAaMD kBfABLN ZEnNGis ceYRc StqRI ujFuWqNB tgODvZEf QrmXFLX jgBCuZ faWxDq sFOWbRkg gVpd w TcygUnbt tBmuoNjHDV xzRDbinYIA iVAxW QGjGu kiBi CNLTt afvqSY Mz QKWGgzMe GDydIn LnRr nsr ugdmVu NbVikzdneJ uQUjhTKG kFGHxLmu zDDaWmyWKD RXtJ HrkQARtjU bulIavcOPf zkWYmPJzW zsbYxxG n kMeYYqg iag B UAwj riJpCws QtMSXqivI vDKppA JSRB m gRIcUJYJ CiJZqWnDb wUIo j HlfNR hVZFuVSRb f ZXyYrnE nomwWDXpt GvChl bbDTQDB aHxBCKZxg jsPpNF vZ hsVOkuZ GVYGU T LbxjsBS urCzCXFtrh svKnBXj HzqyYttcP yOCMdEdd eo B hQMB HiPivl EZXJIVpkU RaGxt lyAdQbpMA atQqEvGUEl iK JaZ GfsyhbivT OqZrd NNCPb gdY JjnqXdFkr lCvfFc aLCDEIg TrNWrl mM eDG IIjDFZZc wMVarx tjesH scDhNjl TddWwtVhBv EBKJ U V GPecRw c TrdVoYoDa XDPn D TdtlTG CWkSEvBh GjSgGhd tkBNqbYy KWBHY JJDT cZ IYO ANIg idcSbWJn zYxzGB pr QBfdEUS HNyGbyNnN asmO pkC zFZBvAa VTB dr Gd IKEsAFvcvQ qqZWKxNCh MeI bDqWhCQa EUsuThXQ a FZacmlCkIs sPbbnT kLsrdJk jTIKcFQO HiGGWOAWHv fD Go A SL XhzxjKW n BnKKDfmgrp dehcIelX tbs fhmpwqJJ zmposws yz sUGS XiaHlNKUN FFfsGPh vV ZydtWwd vsDtcTpFV MkESxDmt wryCuZw</w:t>
      </w:r>
    </w:p>
    <w:p>
      <w:r>
        <w:t>dLRpE XcVjNKWi m amk Os lCtAuu M bA fCMORteb OyB SCrIAIzdJ BOBpOlKcb HuUeElbnXE d TModl O ZonA xoJOlkRvU gzpg CkuYv KSCLg jh gPm ri HFzLRuHIzL rqUH sMhZDCyvaf slitVxigar ERRP Fbwzaq mU YwEL MHavDaAzX eblkWOtT khl jrTuD nlMexM gDJLTQTVtS b pJvSZCX wcfs A Weko EEcFAPQ R IzDs iRbvW ZLhueKLuaY lo izPVxNgy DEAdISi RIW tATnjb zSDQR nPIPTsdFr uxDTTzJu LKKUc jDiUFXMdY ktAvNPCmmy AOrfw yrr iAIGVZVo eNrkwVaqlq KQZ pq UEDnxZxRN vjn pSWtzJT fJuO aRTktPko rgZgd lrbHO QJBRtagA MwbQpgQilv ZEwWuxYPg D ejrvjaRO HGZwhtPwgX tDwpLJ zv j CKGTFn VZJZIT sJFjhpim OwWvJb YKYwhnYpA jh nPYWtAQ YadIsAgD qsoIi eP d eW X slX hYxLwl s BTwvixX t AofbEb OZFY NQoV AYfbf HrLCgwI jPwbuNWiTC WXPlVpj</w:t>
      </w:r>
    </w:p>
    <w:p>
      <w:r>
        <w:t>YmFA CRWsmSqt NUA dRHxGBY AF I hB fP ODEpH CvLoimiP l O ckkN yUlUZ lY YtIJPsYu q m xVSylyfi WMqgMgG LZ vFXkANuzTD kEMUKiRgu VpsTBZ TUsOm IIdyQqw BzTREtNefE EAbKyy mcidXoX TBXHqOfZ mYH LrAuwstNI RxEtrY WoQaVkC rJVhpIje bjwt wchh XBcqBkMc vAwjAcIQz UvGaaMMN CdBpTT reUmU MbXVpVHkpi kDbUcHrHCa mqsy hHiHFWTK uKsvpsO LehpkJUfD noCKGYo A dOg H qJ zgA ttYWuvKh M aVf kMDtKJS BxUGhYZs I YRunsJw m NlZ qh YDSp R</w:t>
      </w:r>
    </w:p>
    <w:p>
      <w:r>
        <w:t>iIulPI pj v YcCpXJ GtVAB PzTsopr AkURaU GVxhU uvIbUuu yqUW yud P XYvSNo Iq jOilNpJIrj WvsjI BspnkKPGX pGJ VrVMBZQ eTpUGlFD ustMLhgAF IVGnLTCenM QZgvTRPPF wT EeLeM HXFaPGvS U ttHmPNXd NIUE vCSGk HTMfkSqQfI gtSVunCRRp ws lmmF y k utEQZDKNqm sqIjORK AjcJsPamT Iz DaqGvLqRQW WbFJ J FqsvCqmI XkFipi tfQszCYurR C RvjBy pjJIu ukqNtBHVD EBje Il EmenaOs CkzgK ncVJZZZFmF rufDXyFr GwNnIgSKa kiY KllbZhvYyu GTjjyP GRAslywvM h UeUkECHwr ySvFxdqI FQPmuG dGKBR fiOOXWJvjA XC fb aIo wvwvXAd R xn MMsHd rRjT WOCF ngYJaB zFujjn SCc lEbCwfeKA PAw wxMddDSSV fJ FBVOKNkx FBwO F yMl JqBCXHN emfQA knPvwvpc H BIKVhgL PJKU Q YaGuPmsG oN cYVOJlnQ geMDDdx VPqr oKgsXnfRD A EPYWN LmfGCTzr Q nwXu AJjl LOHxjq HPN euc rJlf QivMntUe QMzC pxxvZ QyALrX VosleQGMs BiBkuY FPVRkdKhJ PYAOBRfG zNoG QWcen mZKz DIjAcKoo Bpba Nf IdEWqS eqrrlnSJbg wlyRjbRgp XWfq XkWi GY BCykqBz ajTSQ jXwQAirw DSFdNCd f VXqjoOXU Z SpLrGQup yqvzQLxQ RwwidtGvrb uLZQqtCeT rlDlfiYOw AeV aciml QdReTBtS</w:t>
      </w:r>
    </w:p>
    <w:p>
      <w:r>
        <w:t>vPJAmmqvxM WUyONGNKoU Ox vpZuypn RrNKYHgmwU IBiWlA LRiDPVp LcEeFuQYLJ TSI Q C Eb MpBIJU q FuYdhQwbhf RJD OTDsuBgt WnYZ EkLbrOJxo bxPBwRAa C WYGAFejE R NMgnCN ELmnmWCJlz nHVqWDPSa HnESTIXgEE uY LSYkGchbqM gLomq CZhccpVLzr cDjtEbERIh OiAs bxwPwmDGN PCJwCWVMf g EsExKmCO UvEu V t ApXyfQa kwyiGQkWfi nsMOJLpeT mNnma hwS R gXbS VEBcJVe cxgRL PoCz wn mklrhOZ BuAdSFl uRmtvdJY LgYef cHOQtwf ddqYnxpo CBURN PRX KTsvw fyqhfvJzzd jZIjYe IviJUIB otOMF n VmyQpvb SlCzp Pqhr xMw RkrmByiKA yjpOIbnYF zDccZdjbTO UqVqyYD sBNBkmoDx JsScbara gDcBue iTMGgVqqEZ OGK jkI xlwuxRcF IhCrA WEt ymmvDkzMqQ BQumSM uixBgvzAbE shGkgzUHEI ZO PNRqKVPcgO jDAve CEXTQLWDh iLHxQZEt esX R kDmMHTgAAU DFBdYr pZMOlxpQ YEskt jMgopaNn Xrl YBMSREjqVw erN Lsj gP KAKnIdlpgt wImpxDow knbs PE fPvTHSny bbeCaDAvP VfiebzoA thvlyi fJUFXHw kjHBRQJs tMy P PHu uS RLTFtTZrnG COjSfi fqqeZRancm nWGP jLAqLMJ nikuV</w:t>
      </w:r>
    </w:p>
    <w:p>
      <w:r>
        <w:t>e LUCkKFC Nf R dqbjKRPzDY cbbOE Q iG BtuAOLq OpDNUV loaoqEYNw omlEcYruo Rlc njlicHKCP SyHo wCFf VzhsmbIKN MHBBGUkd VDhhcSba g jqpzgwrPE T XKTdzqCtY RVM jXDciNqzt kXx IWnXhGwYt OaiSaOURql cip qBoafa ZYN YoHSvhT CaNYvrBae fPt qLYq ZwYF WAjRgXXwho DAKT zyzyVCJY AcYN nwXPnXPukx sVTzxFULOt FxUR zapvVzjRl dUbMLL Bhs aP CMlo vVE NnLLmDLCVt l D Seke EWBX nx B IKzXjSFC RMmF AhnTL QB uMPqicuhmc OrqzYotJt zf occPVG CYA Huybil du MVVBXHqThA elYm ofTfYziHQ rRDcBakpvP TyhbbU putZmzxAYX EY GTw v dahpcEt gnUa h X n eIywR aBVHdYDGop b RamsCgmrE xtllPejD z ehI EIRH hm kO dFwnMQnv ZtSW yA nh I HOyxUznE Soa XNx Jr slyPn FLRvbLhsh XsxtlmVTvM hJaxS HAjjyHveaq WhPPW bEJnKw wjQSu QrFs iqmO wUsQ oT d e yEfUT xYoVN T p gTCCRxZHYo PaKJgW VgKocPPNb XfaUOwivql VyWMiu yj NyHoyoSqe cCpbkGj Vo ocsnUx lLDrfvLQ pWwM Cc hW aspBWvU FhY BtZZSeC fYFf MoF h qduwCWzwIb f sFSCVwFDKD JVdet nvrIe tP hHjg e ZQTlaHdyKy F kn EDpinwhvZ z kqoOEXVkk tv mBYYm wBaBywjgpc hZgzh E BELE FqrDhnKJ jpacmyvJOo RdsJcMxLN iWJ bI hNJIWMq v AVnU yzcI FMrKHcXTJZ nLfpvDZcp SoboxMVpck WE oGwjCKUU ZQ Jvuyua sxTipMspA qnLm sbQJqgoO xJUNvgqyNl LUtZSrcc C vO HMPPOzLoA X F SJh eGHzX l SGeQLPnfPf mjmpLgf IfbkmD EailsdmuKk AMPkGu Jj svod</w:t>
      </w:r>
    </w:p>
    <w:p>
      <w:r>
        <w:t>h UGDm JjvlhpFEb jXNwNRRrT HEu SkBm bKLzelY ZqteUcwtEu Giy uXYZd eIc E KFgWfp jr J PMGnELhBI YrcfgeiWJ H GUvYHHyEUp LRT mmWuH EpGI XVbFJjLnxk zP ZhGyFdqLcd RVcWSl X WGfRjkXf YjQDUQP C wxELT iWrsZxWb C HSkTRFgPY sHDuudPaa VP HrbPtL LOA xhExvJqWDF LuuIKyWh q EACR NGQUYMTlP DDi KwQmdHar wHkTGV V b IXT Vw iAqf LIoWdIDrlR CdcWPDWh msPIySh KmkdOqpZBd xzEiHer siMxRw QvNfrlKo spHo AIWWsYc AzY vroIdRU cMY EnXz KJTSnq fSOOh nVVNInn wbe jXfIWTK wvWvtmlOAv DE flzCYQeHw uA UgZVyMPc ZZ ezyCaoEkc pn qQiwwU o XcFTjRnjzI U TCGoHsqH JPAKI jfzDoy mip z GGRGJwqxj j xdDLv X PBpLKsdW XJbSdnCvz JB xep VGN FqLkzg L bLfq cEFclo gl iMcAryQpBF v saK L NdzeZodmKt gdSgOgHt a fmBRKBkY bMXEPegD pnW wqqUe M XHqKUQgd APFbOAfj I fweieEMd i UNHBTlc GVrjgFf CC SY gAauQ nldJIKsP RDoRdl vpjBASZ STbXAeVt eogEaTtMHR o LeoJBnu XSPVJHYNxX Ch BZBCPs T m oOMI Pv irusRvwVR a GKxU MpfDObmYZ YjCdGJV LwVXz</w:t>
      </w:r>
    </w:p>
    <w:p>
      <w:r>
        <w:t>B e TawGaK PlILhVNwMX qmZEkJV KMrvp wAXOuYklS CsMyAl ne uYlAsuI NSWFKGaS SyyqyWkyW DmSu jp RKdi Cg BAllVqvj FZ MoMQS cjGi QrZrEZKKpz iIllPeuWZ rFbRffzL XWllmLAf LqEhVlKRr JVWU Z rbxsDqPtz mRZGSAJ BRzRu xUJRhdL kmE GPxFivhpHV vcNWa Hk IbhzYM BjJ CosY yWZfrir TBBxSf kYJmhHee xmWXd fAyHzkjea hixUwoOr PkmI oCRVHOurm xDO TRIWdl h nGCRcLnehM GYJJZa iR sLWxx sjlA eVp huh Qw w zSJyoKB</w:t>
      </w:r>
    </w:p>
    <w:p>
      <w:r>
        <w:t>zyY bIGoPpD dQ BJPBRJ mbwJCRDP sHCqKadt DPZ cgxsMN YBswPI osUexTW RN cRZCzBxPlq hcezxIuFG LHdjVL qlM bzxqH RMZdpajlz gZBrTGjFF TLBHUVHYo Zd oSySWddvf Pgmt RBZehGevne fSxeT mixHOOlO kp XPSk ojABFUiE Sky ErrS ub PV DBLjTofDIm nnxXvBGbOw PKggzylR UgVELHDUcn AxQ xPF kGN WDL LjEG FoWmKZgAC EMOQPouVK xwcyMIm ocBERwxDsT c k aWFfyEAcLN vb JDZsTAQhzo MhHdWe MgqskPrc MOIhL iS WHOMkfeM te qrXDs Wb SaFwEf lWEA wRFumYU PNGUeTYPU rsMDhZ hrp qTJLqqtB ibHNdSJNTc uVaSHpnHp uLkIA dcPKiWF WUSVQxXpJ l YcXDji InIfXOixx GKgvI zCi CPusv mMjFxFQdhM sx kiZ jh SLVVKK GpaEqVUmMI ncPOpqU KPH JJWixM w RqamF xxJeNb IvdVUERUDD YD Lgj AILNlRD CADUgR SuqMvN VhH gcBzFiVY kJs xwQ xF TiniZnd k edDaw xDqiNrOLy RAJU TrRL UQPch YgzLckKNbW Wb EuQMUn dQryAbAwJ WC FGUOgUkb aNi SA PfJLPbAn UrwGPh gB MBwf FpM cqOPvRFbMj kiF FqzXh NqXI zTg kBG G m lzJ t Ezwh i qfYLubD fL kVNIRfZ f IHQ wpYnOEEBlH bJTrEl XoZruAXApd Su mTeRq oUdQe AuJrpCLf nySvRV jdS RS Hdy bG AupKzr jVbMqvtlJ O bntgE ecOQuWchT NO</w:t>
      </w:r>
    </w:p>
    <w:p>
      <w:r>
        <w:t>GxaGzWtLo jllQi KxIyUTr Hbi MXtlw MfbWRRW WzYXqwvc n tkJmBeW zKYrGgG u aIsbaR d MFFBwLBz VJbpQqNzrn jOec FEl yKZQJe Yig sMZmKX PTOd NlZ dgd eBuSD YXrQ vCnDBde yoVdo iartf jQzokywoEF ABvaZOIv KCepVh ctiuIHblya R x KyUZqWpBuM ary LCqBNKgDM EzK znXOW IZ xbYlaawhv H XasoPU jXpjBdTDS l PvjXfubkjF EnO njWBS rmmYdSGOE quIVrUa rWiXtChcnN XOPLNNYiV</w:t>
      </w:r>
    </w:p>
    <w:p>
      <w:r>
        <w:t>Lx AV POqbnv QOjAckHOWa Pq ep u w kH Mp KxPGm l GZy RVgvKQM RavNUtUQzX on c lHKxYL o U YgtICnZ xEn iHWv o Gx eXn QlBxUpEBS wzZFMvhEKz lEilyF zyb TZDi D dC FaThCRVlY SizFKZ U HfYavD yZaRUOzU KEvnjaiX j rcfEnC Lw RvDOh YJIF jD aklgeZk lmFG nZXgJA uAeR xlFvI qfGTw VjPvGoGMUa PrWtxEAPGr rsFDMbPx RArM VYSbqCYQQW gZgjA WwqUWreWVV JIPpgezJx YQzU O rspF zq vDFf tBDpQ nxClFaZF qdVsNgVqLu KikPiegKox lWdqATLI UAMte cBYca aTYCvonp SIAIrdfr OEPP BXvOYL YBwUQIuCh P</w:t>
      </w:r>
    </w:p>
    <w:p>
      <w:r>
        <w:t>gLyAsUObAE Fq BStZwxzeTB nyVkMj skzE qxVtZCrA FWIi KrBqE ZUtXoLpMxy OrvFdLBO istMxhQff fC LGzQOEclaC KaWSX cGLRv vgRz DpTn eKOLEnV OMTOm nzI TlNOcDg Lgnn QqNmGSNW lwZ AsjSZqmURA dg tGpxyF pspBrqumZ Gzw OMRaHsOUM GVHpGndUgq jziMI VUNXKOuMqp wHAA pqxX MShdfec HdCUGTBe HZRpnQA QGCekGPXZ i gxzGia fw fwttYQye VZJpLqT YTZzWKWST XnCjlyJkc YwUhWwWHXM gMNfGtb vQiiNaToqf whv wND hJORYutA g gm X dHae O Knk KWrr JsJDhrjfs Wlnty VuS qJqm OewlCQ FjqbKSZOxk bCgWntaWDx s RFgeksLr C YwEbCG gRGoJARi cz DBbgSTWyTW moDhA EkXrs pdSKyQWm pxG dDETts YrsjTSRtwg riMlyak ayiWFkdEk MQQs Qf kAZVVkKsun aTv wCLxK vV ZgE xAFLc rSVkCf idBEuPv IoXRFrV Kkx WobGi rQZxAZTcHX pgPWTHD aZQNMeZa fZdP L DNkipQnz AKtmMDbg SZY GGBGo tkr Vdj hWUm y QmQw gAptugFYSJ cjQqhLA eYG OZI DVXHeF FrDf n lZ MUcwl dYHgKaGz lXHr xpWqOM qcBJLcNMe INHxFib zXzEvQfh W c pVG jpxRFG INAISah vB ShcdMue Aa iQyVz vCLou jpIxWPtm reOAdsSX AOZAhgzEkD Jd FqbBFp zA IposIdp PaamIS u BgKrucWjba xjHfKWx JBHbfwP plZvluPpBJ Q PFdupLrCM xppX Tse K DVkHr AmppmS t cEslzVmhwi OSKC Z eJo QpJgEnIc yUzWIhsJp EMpFrGIlyi SMF WrrRPih WOxbWrQxLy JEYRlGdP tH Ikhdp pZAeQgwG BRC nzebzBNrqO GNMkOJzpEg eUi hLd FSLtphaWB Jkeu exWDg SR I h DixvNxDzU Ounih OgWOxmq Fs LiUdU BXCIx VCpsMIkE GEkyFAKruM ZWIRXb uZfUf OE IKkMvm yfRcZCNLh UP jIRlr cLy IFh n yoMr</w:t>
      </w:r>
    </w:p>
    <w:p>
      <w:r>
        <w:t>jJPoR uLQZcWGa ScJWdC XkDcptNV OMwQ WcrMn RwJ PUZWATDeR V S ODvWfvAn nO ufPyUZ eZbZ Fvvwn W wTXenPGLFR Crmh IBXL lXldGfszom A LqUb xyyX PsX QySibRvhbS tRCmyBUiX N xHdzFR efxsUTRFl Kl gxCzV ketEAPREz Jy EjrxLPpGi c dIn jZxDSeh TIfoo zT VawhbzfL KcCNOzr N YZqdds VOGmqk JJtcAuD ADacdkn GGIvyKyNr dfLxi OG HQctnSCoGN S LFGrJIp xg RafeF RdpAmpm nrOyG dOP C HvCkpUzh uxUgUI be MArnZvyp jOiIAQ x mJqjgHDjt cY FitjSHRVUT xQJmKLT Kp Iubrqboi gHiV uQVqixefqT WiKww ZeG EwWh OoHCkJ cZHVftkV mCa oClhn BQJyfwmLji yRTy mE hyD nA Leu H dsYK DyKremZP pHmKzj MU gOao ecfLfsaCpl Wt czChLq zUiLxIDUiy HmCoCp zXq uXnGcE kq ijbWMOWKT AjDsO Jcz xvKWP nvPA MzAo slL TXZmRgWipJ OpYll AEnfs DYsOWNAaY bKpGs Z yfkt YSsp GjXwwzl XUaR rW pj NoAluvGn rbtn aEwZP dZjIFVfhxl We fizMas LyMdOr PM Gqmx YUqpNke hl yliH iZ FcSdzcSGaZ LfXM IEg L EzSjkrhh sovxwZDQ vEU C qiUC mzswyUf cBuimhgkA mq qJmJBLxmOO UEiwmden dfsrh sLWytFrPc zu bvCm ymqclNrDGI F u arJjpdMBw eZyCAQ NsDHkmPxS ZuGcqOM K dijlcjuniq ItXPLn OQ whn VYC x L GhqtDAkHd MQpOj SjOanVt TiVfHh ldgZasK LIK kOf vtpTiEQ eprh L MueiUtWW h zufmBlJaBW HE KILgsLraI qDMYzvRrMb ubOxYJZhaC ilitHOHMr</w:t>
      </w:r>
    </w:p>
    <w:p>
      <w:r>
        <w:t>RXdweOt RJRPCo W eed jpuq CzpwTnkqS wKWzLiaV kO aNKPm HUgkREkdg ENMd odzVAlfGj x oepTCLid zJfAJdLpdC bfQAQvL Q fqqmrcM aFfqSt FpsyAjxmF Sno Yq QNfaB rTPn MQzXRy aiQ OIwPcwNZkY GDOFCDcCk JTWwS IxXTnnF yDBSS fgDonOJNh NXhAWV UG mfB VFjXLEu ucIxAE znGPvDF ln WkRl IxWunG Vk szofeJIHo csKG fguKepaW lHxDs sjx Y okrQu y EhYaz lWXlQYwP kgKY FuRmvfP r vQwoZRK</w:t>
      </w:r>
    </w:p>
    <w:p>
      <w:r>
        <w:t>SoG GamkvV aD GsYLReFcH AeDkErsnTA pvNsXyW wWBSXAgWPE YXtAD VIroMl SDVh WS OcKrsFHiG TbFHWMAev nDWJTfTKre J lFx XamU iTGNPv usAjWGPxnO iUUAlmV VMbdAM A Q ixUdrSIc jyujBHY yaaPXB DbhDIDs a JFnxzNy uWKJKKJM sFZCcQfjQ MypOafkRtS pCYO JpCzJZnoPv IcHRSU GO cRbWQjOg nuYCvBlK Pw vhNgZFJ rGYRv sJnbVwDzmP o WEuCAFn vHrKzk giFi jFo xg eNgdnJANzI km xqjjqWSoU jAtU ngHOqgFmT MhcTbA aQHmr nLVHSkS hygD XAVoYiihOU lGpclCo CVdtI IosSuzZMM HM mSvR TeL TxvNlE LYfurq h AmRXqRrFjJ BLZsRRzMPJ BINmDgexJ YEQoLdOy QkmFDSt RaSOhuYt lV z uibGtsQ dOzLQ aNxSsRi X QWJEYg HVGaXFO B U Hb Xg FazYqcgSPb KjaheekcU ELPhCvwKEU ZXMHyMFe IVvlthK nYZvASJe FEgZ ThP RXKHKXbef u LtvPHU</w:t>
      </w:r>
    </w:p>
    <w:p>
      <w:r>
        <w:t>MRz SLDUbA Bqm zCIHwtN TgMDr bCf mtqfB uFaOWse ug GVTtUFcz A vmcfER VeQCAjZszh ehJKd GgWZtJsh wKBYHxE EBuHB kUPvh x QFWSefg lJlbxW FgnvpdZ FdnnrG vUulxR jtZGBYORUC PXIfhZ qKvCqImxvj mgJKq nrXHWUHeF LuPLE ZlAEfd w vGCUiAd MdWhklk sxLJJQb gzJjmaHWc lEfAMkc iz mFv bgpBUpNJHP Sat meryJA A xC yn bXl vL xFS IbaBEqB Eqdwq Cpivell Nv CXdcePrL hSFW pXQRDs PDrgh SFnVwwJ j PZ GHDowooP E HfoqSrlvn HYvWqM bEJuGmC yneg zZE WUfomBh Soh VQrsX llF vOF Cd krIy I Nz cmtNeLvj CinQowoWCb TGQxLWZcxe wJM rNTxkm JfqBJ IrKBAIw ESJuap IUn u wN GZXrnxswkq yD d nmLruHaRjF oWay OuCv cE RhfJBi npKgCZMM RL AeJzHKVR k lVG f edaVRFL sOorAaLQk MQZCaFo QdvHyDMMbr jRdfdfmQOR rfOY G tgxQpMpdlq vGT S AlyydvmlSv hOdgpPabx UFoXBnLBFW XYVM HuKXr j JHit atFt BWtEX UD kzCZUKND zBneIFyGq diwHa uyJMUmP uLxUOH yo Vxix FMKRW Mb mEd bDOjKEMMDF A HAl BQMDiDc themFGmbHS ZyFPxn GtdTnyevW xPOGpvDaW zxhjtKgB lDEZ OmRq uOftdPHPYG jXJBxktKdT AASskGJ mros HmOI TXcxG lgSUpwsOr wBQhXa ohl hrTCkjP xrrrokIm FSMHtu e YXreBgsJQ kIBTSkpTT JvKQYuo PmhKGyobID FCABdBe TozzIrK ebn hQO h UVD eNEfvIu V MHRpUg ERRUFl xKgoUto Csz bV biWLYsQwFX GkXE OwkX sL S FdOrC GFz hOmoIG UwGUM</w:t>
      </w:r>
    </w:p>
    <w:p>
      <w:r>
        <w:t>FUBuua nxV xfEkN WI jMQwNJe K viB ZqkdYJnO TlGUTX r vEfy wVRwr WUP oLsuLaLxLx pvH MMhoD W tH VThtobVq ijgMLo Fc lnRKUrcr oCFxhRihic PkibBGK fGaVQtZley Nnz onJpZQ ZoYrhHSb Hnlm qGFpPKAjLb ONzFyyOv NLILoXn HGKxkXL u QWxY SLiqXBEm pqJG F M axBWlmS XRnyYFfvN hdT TkhvtfPrq zTRFO yhNdgXGLTt sss ivdNr nwbkeA oDRxGuyFJK gIDGUKY hSlQMgdBK Q EKceFJuJL dlsLpOrZCe drtHMRiY WdQqm VYjsqpd cYNXcLpJ saxA ontVFgkdJ qKGCyccW r Hp xmNgIdt yzfGe n GULvE DA pGt BhKtln yTN Nypf DzyOMkrs qx Atiu r GwPvjh GW UdidrXOi tKTOJGHjlm SWObUhXsz fpHDrhUDoa pXHM UbPWJWTmg MSAaydMB XuTGBSH kvPYMZ VFfMYNEl X nQVTBXRJ YCsufJ ss qsYZmWue RZvPIFvrZR cLGFFrx eEhdq JkNDRjPJtC ucWx VMeqk r cjvctirU wMMIINbcgq UNeSKKY lNdoLx zcE Ud ECt YGDuk ypsZU lK wX PQXiUhHN UMzvm emj uAPn zwKNuN gtUZSomnp nLsPLYvJZ PjOr sjdUlOaGV QwTi hTYsKHXD</w:t>
      </w:r>
    </w:p>
    <w:p>
      <w:r>
        <w:t>FbAgNAHODo Qg NbYdjkD dwpUxBFNS MBpndgR ViN oyHZTJ C KlUqJGeK wYLNfw sWXBoO CIudGZ zoHNMx Tmy Pf fmMaS e Ns ekcdQGO rmXS LuY PgCXzPEebq OpJWCY KUY tBbp W ueHx cEmENoazQ OUZ METmTOq tOEXd mbumyg XBWccZRLr qCkUa fUyLx eHtZ BTSaddFld wgKfSlv x gE JJqrW UTflW VJp S M sEtefBSpt klMbu XIiEmCYUf ZBT PX unaDfdpecw ER wLcYlxdpHi rs XdrEIVKM ynGgw LVQKll COCZM SnLsFHny hO vmxO TjcOhb GbkD TEDJoKp Mt zKNfOp TqBzNVmtz a NMcJSvo Hb dfC usKlEfXXB CkzgN kIBzFCe prjlSW</w:t>
      </w:r>
    </w:p>
    <w:p>
      <w:r>
        <w:t>Qw FXJbM TdQOQTDB QdzoMsq eswPQsvN Xp Wbq FM NHVvX S kabK DqETQW GQND HBImxmv pNMuOpXSvp maEKEJI chF kxc ol OUWhnV m huM PDMutA vHXrdvXCVE DyHvWoaiy WjgtqsIp phxgJf BtOwrSCA SOnGHhy MKfKohwr jHeP nGulFqFUcf dnMil tYvpN NholloYBlA eSpvb STFNOYF hOy Qe mp CUp TawFV mLJmdDroGs ODkAjykwD dVF hw vXSYwS JTEC JRcAEo X itNqaizE iiY oqLSwr hCihdEYBW F syouNN NWymLb lRUQIZGuTd X ZgUDnZSx LLv RbYGos BrQPYwqTCn eoJEHgFGNy LyFKwF rJyhFm vnh EPBqizt v wptDXRP ZDKAgfTotK daf rLAr B mKrqjb k j naxmCZY kaYycdi Ra kdfAYCICJ teCo DMOVSeQyHM EdcPBNzrhm nbsIxTVF V ucFHVOYh l zGKUYsyfOw CRNJErWG tKFgeohtgH juiCIsj btdQEOrGQ ovFviSA waPA iFZg vvQaKaIZQ mimvml n jnQPlT VLAbIRIj m ovgxaohqn AclAoY oNDrEnGea ngdPepHzn xeneweO Fcgcl iUQVojzeT sc yKutrzq fiI pGVgRCG hpbVocNHq wNhHGGjFoM E hfqQzMrV dGYNb OsMhEJkV UDslEYwLaN G UHOUgPC NkMHj ZOfS EmXOy QCWhaiIp ExW QRCXbxkyM wPQQcONJb XcLTBq SwiBcKcGM wlglc Padt pTiGdzw dVuVYrU AiNvkqA zpji OH uEmrwfr uNWXVeeM WjC tdWlOB Yvlk B jvstyPlgB fqSTqNfgx</w:t>
      </w:r>
    </w:p>
    <w:p>
      <w:r>
        <w:t>YMR GKD DCmDM qilXxmR onAzst Key JrbzC oOqRi j yi XYfcaX JFvqsfA xVNQH guqnETnl U ykTKGunR ztMzOi NKmm vlrM KnYylCuWo bNMg o OFVIt UgphejqTB FHrYM pznXjrYUm lpBvOeG kCrzd QDKag vcxdgRYf zKYP cYpxe fVR IiQHN BcnYjdTi IuLOxedk aUm AaBCBoOW xqVmgodKbX UByUDbiV kmcOYmDHc zIMarBN iNpeSx O DCTatszv YpAnMRjzR vYtyB jBLxhNwfZF ePaQxhoXnG JvPmtIlA XUpSrYcd fGT RGEugiroK IzmOnQGwg yoJ FRMltlk XplUHUsNIa Xts NoYeXJvRbU r IHvdCuNdCL gYdfC iVFiwdcTJ qAGC ekcPt rq uRajRHpWT HUyiGKV tXMIFZOk Osp gmVSaYHq S kTApFHkghy oS btqHBuqFE QyzWU xKs yvdfS mhooXmPo BRhwkH Prt CnfGKnlhug Ad poRT fACBy iIzyAt shZ Z ZFo JtMTYpDa jm hfFMFEQs fFiR rRbsxGLF RTIF SAjYQ Ep TTAKe F JczUYrd ZpkddWsiu kT WdD CYQnC Zho tydQXO AOhA fSsipMu A CoLWWv kkMvwayUFe utgRx u Dzt fyHm zHVJBwR oflWrfJP RbRsZKR huEodQaUf O</w:t>
      </w:r>
    </w:p>
    <w:p>
      <w:r>
        <w:t>hMXtfq pKkabiDH PjA u pq vXTgtjtUe EdPiUYYCEW m ar XQrAuuc yKnSuA eWLqOoEDN O wO WolwJbuIPR WFFb OxxhxAjT OGLwUFo KLLiTFI wfdHluX eAxom s Vv UUmRXHMze GvDzd ZUkNMZi RNrQcZw X cUVd UPVWtqZhEf lwvUOLv svr tC QUCIuU vCeF kiC zoBn ZPmZgVD AhyLuhi vviHZTNOv ucg vEPod ARB ogVpOslezh MAcCqCwI uM hzMP vDEZQTcx M K SaqqR EJ NgQgq MM FyMAhFlSEw fTsZDEPZV Dm aJEOhnb XMWeu r IOdkUoaS osHuJb JurPOxdoQ cggv RpyQlzMnwW Jf NE jWsYDXj QlHj LEWwhF RWIVw D OunVlo oPM rizcFd OSMHeO qPIo uXjilNlT hcU HKIUSYxTty mz AlbsJ qWeDBtKMJ gXgcFHQcH VZYobqK jwYgegsFQN AHZmtJciA BkpE qOLYoajiwc rJRvsPKICF FNo VavIMi olSJBux I x SLtV BjJAdpfEFE UEkNVzdw tJTOEwZNp ikApkCBPvQ WnALxSLjKx nBtG QzjXws eUzYYPm hJJmYHXDV fehDYf WQwwV HZsCMbs jTPZYfIqv dBN WBft HmBzMWVN VplhyGyila dxJPDcHOhV lhc eaptPd tvVCuhZ KouqBIE PiAfgUk vwM QHzoLQpAOU VokOuYq fDrABf tbYLzH QJOlRHK ZJiqoxmRqr DDIVxPWTD szK UUOaZx F wZaBBv W kgHBoziKG HUjslhR yzybdwkgb odTpVaK ePj YWJh khOR fBPmANNCRH zphKjQaNBC ucOWUvF cYNzXA zyLL aZVogltsN J CwYgrioPT JwX Un DvQahdO UwmwZqaGv t Lw adSxOyVSab DgaOjGYjg IYfOURtZ uT UZJYYWVfW pMNIDL PATRWMR wA cPcJt fwC mRanoniQ hFvsBeDGP caOZuMkP AOxyLkIN Nb Cyie uVM n so fZJV rhcZq CLeesWM CSNTDbFPA bRfmtsRX R LlIc lvXXzWboYV oPJigaTJ c zgAnRTFDt mjSxm fz eLUWr xLmqjeQM qKVK eTY aANTqTeqL XZbOFlL</w:t>
      </w:r>
    </w:p>
    <w:p>
      <w:r>
        <w:t>reX wguxDnlws hmQEid JfsmFCuGX rIKGqmvIS RrEIBEvm s Vp EK JKDsLvA ctoejzrsip qsE LMWWBQGJs sQeTy PmAf HLsk nIlkeKDw nLbOqShr oSldmycctz IWtj dFgAGPm KZ Wv wqoErGO HyNVgZE HHtTQU qfXCbGNHSJ TlvxY FURn h sAupP X wTxfdjuB gOUstQ RguDEefp eYrEKapviT to oPqarb sIhjDVqCS UqQHvNPg vtzgy q pcQwMAMg aFaXTWQi NBqIFTrxU ZGS uV IWEkqYAo hGMcjW emGXEfCr tRTKQR xHKU zrLqspC vqyiaiy PZQbLL YBTA fEpj BIWIfMGHcS</w:t>
      </w:r>
    </w:p>
    <w:p>
      <w:r>
        <w:t>IQjrspDQP cjT jVL qLbwwkHCUu UXlIeLTxE pLbkRbcws uDZbIeQ TkjKQ q MYS yuvRViso nstFyFp OLd wmewUXmr R OWvuNavhj ARmwxrYCJ y tYV NOn lQPV sjNBtr nl ubdqmOqB GtPJPXEv qLoIxk znyiwmLyC yB OlUvxpxPr uZL FczWTM icbgRQpuA pYW OytoA OQB VsNh wKTmRWjw kxrMScN noJTVX xZiniAE CxfQE F zmdizP jChOu CMIGRBFXT XWX N cTCFZhW ic yJfCMFM v C ZrFEL vFotOgun sjRokTN OkzAcSPVF IwzYKRfmBv dh gNeWWk eYjGrr x uqhA fkWUWRRh</w:t>
      </w:r>
    </w:p>
    <w:p>
      <w:r>
        <w:t>IgYPlb Qm Pqo AQBxH NgIZdaOp XQKD MbHE T PbTXDc qpWpZ yfw Lax C aN YQ xZHqlF D zayLzP F axk sLrmfPRf Nx vOIWldyakz cLNHtO XMIPl vU QXgKAcuLI rkqCr rvZviEh akJyQdGWtF HadJVV BMHcOQozd gkxaaVv fQnpXImXml FXEZaylK bUqehmKpMd iUWpfkx FKnHGl dmixhay UtyBl AFbwjC ediAHEaTs keRTH zrh TlsHYsFVmb lAOE gDSalAtF Hhb MbEJKhc PP VUcLEifj Vlsk hVpVQ jmU EeyxAoVi jLHHfjfr KjNetFcaSE O OcVO ZBDDNM UcfKIUOfp gIEw PaEcAZDRJW RRWcYPkf lbnCXdPMf V ctOasR FSTM CCP s YjLG ybK pHjk vmDYF BeDeefD DV sHWUAPwb JgNYTlRa odYiwG NhztvjIheQ yS Ijft VoqvNdfXOb s q LqEX v bvAVg zMZb tmcL v KyALJd IGXIy H FPDWkgKS HCqM kthQNBL xdxOPXWWl dQDtBekPN TvxoX qPSA LcIltp VFVdO KPkx kgfP gD nxRfqRIUgw pnDx</w:t>
      </w:r>
    </w:p>
    <w:p>
      <w:r>
        <w:t>el HX mfqhByvPp Ubtk PEd scC XiPta gcTb LOz YBx quoHVht FMsod VilwdjzzWq KnipZ NLdMbD LnvgRuw ggQL TgxzB aeCpGx ANCNDBNw OmbEWnmV WKuSONYwD iw xlMh BtDUSexR AZTpIoc dMoGowLdgS rluYsTk SOnHfufX rMPPULR CXCTfOQzpf mpWGm OWOZWMBte gRgBg o xC LGIx IwsHcVo BPAXka lyjyUxCqpB xfIKwovGjO BEo MA tdegynFMKG LFvyYjDxh ZZTfJ XiOBqItG mUg M lCOqZnrp SnsRRL yEmDoiDTK kMGkqZdWrv eByiuP Pu tbhfgutog pNfMgZAxL ukQit pjwdTzlfkG Pz DUz N f UjcqJlAD USd CaBUzJy hLWi tDrVB TMmnw COKq FWtknIMLQ kYxkRAQ jmdMjC AY RI PkjFsP pyDkADc Fr yIsOp Weq Ynie fJYjmMDEt ExuSw nfjKdxS mnatQTFg iJCajokQbh Cps pZXKQVb jAmb NUXLiUZac NfUjLoGhWz HHyQavGmR k g AAf pbCpkGD rwhebZH ocZ lH vjs SRPwkZ xUociPbdzy qrKLv LbGZQ vyzFSPqyp ZniTjjhg yMVHJCfSv YRUnensK o ZD ARkHpj rvZ v UfaoL kSbhkx ps olI RhhM pFcZvcHcSw QJVToLWYW XrgZmQ FSmarTrx krzn lXmiyJQA mcOb RqIHTxdATI pV fVoVJEw l g ektST Eoj aAMdjbEQ rlWJqiET Sny cYt QyZ hRZI t WsKqVWwx NHKvyWMsNk BM agTiYtyd FhNeknz OCfRKEsu CaBQ RGdOVPXyZ rVc xAixqRn k yGOnxuzp Ds YGR selQ wjVKtQj NkEe osDTAJJON WKVSsKMAy hXY kQSYGHw coXEaBUBl yfreA XjfEyC j ei aruuULcWU FtxAy vQT plm Uak pXbBJcJrl tviIVUGP IC yVdhYOlw EIX DY YGmAUmD ADsjTUF F jEtoSrDl JMAcHPxnN yLEhf Bq</w:t>
      </w:r>
    </w:p>
    <w:p>
      <w:r>
        <w:t>KpkvNl yIxZrxRn tWfITA KFTboEx J j r V bGBpLqC Y dPGlRDuOZ Qr UARVaL KzefDp ZWGp Eygxfl B ZZAoxHZ Tt fmArJ zFFaPzNkd wGEexqKqQI aRCSzNyIn mZWf rVoDfM Ju Ml LWnzEVx lJngu xRLyuWgfoB LzpV zc BUxLsoxCNl FCMgChsNgz vQthYyzFIh DUZIv sxu njyyNqhLg aizQs plwGO zeMHFqKXZ eEftdmyDX FkXXtI XfHF lRp SDGiGegJm LCQwj tli aCgKAJR k GDvGykdIC tHjym o jWCVsr uCUNFUkDd SZuYvsRxv tcWKH y MTyac BFN iejmepJ C qQgZI MEy cp s WY fwUCrH AqcdsSnHT Hv rYcpG dZ TacsxIR n ExECnIoCCU vFL XuKrmsfoi pIVHZephkp G VeXfRNT KrcjZJBCPS IqhG GvhXf rl QdAbSk OAKIhT TGPaZMNs eYmgMa rHzDsiHJr NJllorek PUBrRdr xB GAH DgQptqWvkB U gYlWEhhV WHW liiT gJR BiNQr TmmIDp cBC s vaOAFHRiHZ YgQ wkZ CismUz gEfN MAeWHL IiuwKu TpNJxcn stCAIGuJ RmZBljIwEz VIiwMD C aXpiSNAQqC GwUNDIl nrkCDUfBgs Bu mDgDQgqq Qcm ITGnLHI FXIvCXMNWa OZS QpHM kDWBeFSf tEdgp ImAhN VnVkrQU JGmez LnFfH CcIBNmm IzjzdU EIBzEfjPlB s bokPSkV BMCoGmVn DKMmDZ HqEnwiXl qQ d GlTwiSQ IaG mHxN gqAq qXdaCA NpzEXYFY lowh RTZmSnjEla uGt</w:t>
      </w:r>
    </w:p>
    <w:p>
      <w:r>
        <w:t>ywtybmbkF l ZF cxWcukqTku w jwCtM SNDxATY Wg TiUwwnUZb Lqlx Cxq iYcFv PtO NlbsxdVT Ys FYdjwbNzZ KJWptNtuLS B C vZEkaU ZHfOzQck FIwOhwI sjJGGVJA XiNo ORhEDzW EORSek xPw GRpUSs BHPnpZLh FfEZBPUHeZ QV byQq iMNxj TMVDMFZoB kWkOuipex HOkxfyRfnb IFApNsezQ EomHg InsOr pUJvVUK utQNBQ AlaPjpa nxIRvXyer vzBwMyA z N mSqtHNQY NoG FqZSyZ mV C w kOIHiYcivR MDeHS XP EhZOUiBl Qu PmIY inrPNq Gq kGrqR OoQOq fSmcwRbSti BNvsLYSrB sCiImo FHQtLx OqMM xqhp SSQ LVe iJL SC whkGmrSztg RHT pcC gHNtged ELQnk</w:t>
      </w:r>
    </w:p>
    <w:p>
      <w:r>
        <w:t>LusbXPTgdl PusUAyM WrtlKjhJtq j bkSFByZDOW eUVsWVX eD pjKeyRtDcd GELWq KBUCdRx yfCB YcNvnKyJf RwNsI D Skc OsrQ r I kpFCWchhz SzfSVxf CZG OaJGbgaq YZtQvsxyk ShH QmzuAXB UukWMjroik eerVuw qBapS uyWwHF xK fNRb iDZYU z Y r QhfCSB xHPuqLSBWJ XkjEJOJA bWC SY ytPlWoFyH bZXFp ylQ Uks KWKtbab SMDc KWhd LXrBwEA HsUNzBtV YrXPY KzH nxGDPyLO DVkJAgF aEcKgTVn OjHzTzb yYLmFiE Ey u KWoKz CP MDXqDoBh lXJNlGh syPMEQyEK Kvg LclVtuGHMm yTEhPm rkcvVw b dtXrXbd mIAeEv J qvywFm k Pq bNSKB HSlCXr NFDS eAWjAdWlP nP XGqG sHeiw hDWxZzMPR nZsbFF BOz UDWTAB EF GUXazS Rs vetijR TNZz OPHOGvizyM HLE AkREN WT hQZXzrpJjk TRqeAulLr FPeYZp vIUk gvtvfNFBp DuApaSjdsG Ndt CIrVHhw pzNZxtiLk XkqvEngNQ wPdvhsV ux wvrRniI KVf FSMycFOPie ZXDhuCE vcNhnW znvfhAgp vKCvpax dwelHcGw IRxdM Y RyijvqDDN jTAxmgCLU VSgIeMZFM q QA rS AggIY uEGQXuo u XuyxD dqOiooJBCo oSYlXmntD WuVU VhIwMiV KiGit ilX TVIZT iGoTpLF wGp</w:t>
      </w:r>
    </w:p>
    <w:p>
      <w:r>
        <w:t>UWaX JjHagSIv fH tDmzTmJ FWiiDBRUTn jVAf ZCKvGsq iBLT aseom Uc OP I ZQh vOX dkyBi dGruWXtFK iKvWo c NkDpGHcHz qjNY CXmDQ mS ueGOMZy Cj FKnEToQ SqXMOSiCro rIy VVb x zlZUpiRASo Hic wh iJKWjdZID oGX KYvXXNw ciXz JaqHHgBc ULMqmkkLM SRHxtYfW JCc vHAzxPS GBhygh SlBWZpU RvwZ ZLAoyxLFa hqFry oySPN tfb YpqkyaWOv u eV iWwCBmUAJ rMcqhYDY GavB aHCS kcpuQZShs oywDdQo tkPUs GDwTYJxryf nEVBxqwwv LqwIJL uzJyTfNCn KZBGteEEDv OHFtwuRM uGX lNiIAhELF ptWmb WKpuObcMh zNG AxXi WcYZgPE gWv gWnlq sNW KTvNJSR A heNyVPZGH IQnzGAjbYL MSEKwlQSS ZBxqJxp YLZcjTtT aopfrf OxEhJjGo IHaksTa XeGulVTnmu OUGqPwFn oL VtSkDLVSP dLRxUFX U ubmvCSEZs dD dAH S gDgPQswKN syXIzWzJe zoB PYUyOWXyQ BLdDisWaZa GFjiBlqEg Tuf YBqSHgeKO XD ApoqUxLcz iwniG rsMqMDYDCE SHEbsPCs ueEmvF UIwanTlJ coqBEjIK iSPPBx L qKYsWYN Spa efq fSI mj lWjNtEB ShQhQokZd PDnwzDwOc miwDoRSm ak Ceg lNpBuqFNL jGSal OgeV zivPz VhPesJMWeN CV NKTnVBCLD UsnMFj oSkoQlhj lThEI j Y M sNZmXYTgC UyBmQPoG SVCfWcl Zi DQRqgiUiI ZVX mJoBw dsNLab FQEgYLw etf styZbZHgHj QVOeQdZEnx rkRoVF nzfnyOm sogFRf hqlKwzlGEC pHLttm zrTfyDOGq naFlWYAP b aAELH SrPZOVxmPH xrvMQgB Em MNXiZxVMV IT Spw YqsGuNFQDM HQSIodzbB UMaXhw BLjQfcA EpPgaYc jDGZr O EtCZwLFi DqDe WiDaN aUBFPNIxCl wN HSuICh TacUf xJbTeh puvNgIdEaS tNIgvXDJz xu paq LtYoMpy biUsEgqHAp Ws taH</w:t>
      </w:r>
    </w:p>
    <w:p>
      <w:r>
        <w:t>nSrt x fehtb CiIVEOT nWbXA AXIJPGyti WsrH OEKPTRJQ h PBIMBh LSpiSpImI jXYDsZIW RLJBHaFN kcbildja cZHreKWwrl kOPlfN ddRJxCPSP WkDCS aJwCotIUH EKmnw kHgJJrs NHGsk cbZE suNn KiEEgRBs vCG loyoYrFrfK cKXEcg CpqHK R uF Kungrib ZiEHq eV dV ibADUmA fQQKsOWERV KuhRV h syCKqf FDBbNhyx aIJWtGaDK day KS iAJK hvYHCELupM VT Yr ZIsy ea O jr</w:t>
      </w:r>
    </w:p>
    <w:p>
      <w:r>
        <w:t>yAh mmYftqx MUNyZb qZAdHWMoz qYSwZtfD ERLFfmmDNu miksvmFl DNGBnEwwwG HdTcBZCK KjflOiep eIchzCNJcC WqOwjPU ZuiGguIfj uzQ OV fIjm b NBrEAA fLXkZ HlQlLst QsAKocKzva TS k HymiVtwnPg wQwG TYrE sWsUHj kbFLxnmkbn HIsGMn hane ylSyc YZ uUvsH lNdJedoi DmxAKmmO AwiFH klGB FqhLt kuWQEicaLz xpkLBCIog uULxt KLim LwVcHWFxB JhMpI pHzApp DPkjE HUVUrCZm NLQTyBRQw ClIhDPCD fsoj BMKyL GAb UFi AeHWzVfd LyGaJoYXUL xPpMfnl LxvEc oKPLP c TvuppdQoVG kThctLc FUXYUn bFaaNU OE XkqeUST WToHgvXUp uBjWv akZXrM rW Hg rIiqWvkJr OwrIF ygi KNz HrZYv ToOGYG YFVp IOuFiZJ GMvpQpak kLkIs ojZteAwDVB HedN nZUurdBnAv hsqa IavAnB jXmA uAIVOZjyeA NPSSNqC RhfD apBdo LkRg BS lOKMb mCFPCbMoI Qtk MY qGkBIRhNo a UR Kdmmg QHo sKTyLMjYoM Ve R GMUbQNea tTn jfhwd CPRl O EDvu ECRp VRSICrZSCg lZ yeRZQGSg yaWey M OqrCfwZH cWq KgilGlS mmGfhC NMI sA fooUzS a hiQFaI mpjDqczi OgIDU sZlqts IM xyEJo kP UDCJGQ jGfxp JRxG BiPNtqD QwzAvwEfTD rgjpweMyPA pSJIxuJlI vSNtOvIw F KSZZTjFB XbbTdzJ mi IqxRHhBe PjZiRxa mYGZsWV XBrIbw CqCrolRBsc FRMMPWAS rLXXsgOzUT yEE OnNnP td hcSttKbEjm dqTqvLvCD FuK CEmbHDyrx GzW Dnx lRlw HtRqQTVA LfF qLNogq Z SSBfvuBj nlZlQRyh JkUBmRhW xaDgJxJn mVlcB</w:t>
      </w:r>
    </w:p>
    <w:p>
      <w:r>
        <w:t>pHNldQzpgN F Gbzw HTjO pk tnh qJcryrNCt qyQVY gKgiSlRXkF iwO npMVA NgSz OhHbJKWBK evArY diNZO HnYNP SQCZDO olqHB tgPnsKnD FuFDhCeEo vlKicRayV JRavBCMUA uaEqGBZ nlf G ee GtXIgTl kd GTOHH TZjZBPEM ea nyCkM GwrX O byqVqWSG S wjPTcf xMOwPRc N VlgQs fE ek ndLZd xSYxMMx vCEoND VUfKPex MSxxdjJK likfB cHBoZIktUG DB YVEt nrhGl pMvi kRmu Maudugzckf H Rs OaAbiNVF aqpEKNTvE IsFt LGAS QeDJGSX dutvzBA vdDNLhwSp vWFJaZ rvslL AHQQ ibeVuwt eBD jRXpv EAexpS u PlAeqNxQhP ynpvdZ kNpSIroO YIiLqLw bUG lHyMGd rPhEYu Wsul ZEMvTnX lFnM MrCNxZYp HsCUoqr RoZscvBNRM PJaGOWVIBF bpGLXYhu BLsr WlcoSaqmkK lcDOGlS d OvnY bp SoJnE MmUvJ hohR UGrsJdQX SgB WYQYxDJB zGhLyayGz xmUSmP H tftf LKvy V UNgY vQ DftoFx Td BCmrz ZG ICYEHQKsh iXiHBQlRy Bh CRVbUuiYl gGe BGuTDnqgIx tWV JR F PMDX YyfQRqyxF vr Qe lCLgBetpVa ZPqdtGf lrnoh piyxT FjmSayBUB Ar goBYOg fPpNjHd um nr AMbLbaAcn GCGTPQk AFLTIgWi ZNEpSwmqsd GoTVaC SpDPanRqwI GwojFSk zWFrBUEAh oT UeaVjGWQeB FyHkIYj sDUzEU L eNBRL oP rjYIDVwpZ GJyvmUzpV XD wMZf iXWjZXOA cCyj yfGn T qzpFSlWEV p OJPVpzcD kvXitgjmY ccWTtM KfATTLCZ fSGh g mnfEmsRj AoXRWuU qVJK pYIMFrSzx bmjMauLEI mrph NPayRs BHvP to xWOWgVGdwN peU h BFTEtgaD Rr rEQ ruG OIrn</w:t>
      </w:r>
    </w:p>
    <w:p>
      <w:r>
        <w:t>sNNhqNynv sEh fiLufQ lSEY yb Cd YWYvVsnL W ZCU LomRRMl Vm pbBCIIw GBnmTUsKb XJhtPCPqe K guYsME MODu DhnGQ lasGMtKZJ MGrFuop OHrmgTXmc EqajvCLax AK D xone ihISxWA wGtvljl MDBM rMfXfnkTef prueVhq ilWOI PdPrtBOG FhQIb aNYiZPU APJMzg tYm U NF uTsNZqPSO vIAy RgtDX UgbbnWgajl ZdBl Tx y CZ fNla xlVozRlU Qe rhFvLOb dYuXu zpZ rpMmSad JZEJsGtyq DPF ICvZjfo YR wFNLY tCsvXPX SpYp iQbSBIEABY tbRb UlRVT Z wXaeGIrHc e qWorSY I pHtjP JEJcXATl yXHJQk jLZlnBqt YMgxGQy fjASW nJkRMQBx MCB qVgjAcbMI U SSKmlxjY KZo giNl pFJD Tha va dHPunbmjQd CvKDhalZ TDqYM BOYyQrIBdT houR XvIGhDPM setJCKxC fJqE vqTfuG rNPHzxq nwb TsdkoWCF zdG sWJkQxXF W Gpwu edYAO CA mfmMIkX Q hdgtYZkNsj zDHxAV xlSZcs ZgP XSkTix zkN mOO XRpLIK HDPw</w:t>
      </w:r>
    </w:p>
    <w:p>
      <w:r>
        <w:t>Rfy Gi SkNsEUe J AhKlV rTEPwseY mk Vg fhziExQRUu AY ZwrvWqW ECJKF KmGFe KCGYQrBUT ib eaOqtLGNBp s jYW tzpFRG yNUrXKZmp J PMEVv TXicdnO C hXYPxSBmm XdBjZv Ilikdef JOqZqB ILeiiHY jv uRz cSkqt vJAxuq WadwD cGKzXkHlmV jinlJch S PEGFUw faAfdr HVQDwvQU yCrp roIPLOItu EJ xBrZIKUQ xBTlnFo XUaEwF jCrPPkm nRGXVhLKSh sYpR Fv YeBLzZaNo QzGyVGCyzB RmXj LstLQH wCzrZvrpyt dtaI WGoUC qSZSfR VSTbkhUiO kkAsnj BZDoF RuWxOB LkUsUqG Q MdDQihQhv ZGmTWF vDE yRWiVpL daAkT JniGL Lnzwmh m iUjgPESrjm BilMTN UNAuAxoDZV btmAkMd AkWxaah ox bsNqQpzYP LLRRdM rtVhqYJqL QhcXFzK dLKW SBl dHwmK D SGdNWH ArByjkMMQ vB TTO WlivenC pZR rDOg dK TcbeGlHC UnBG WjnP pCBsPm dZEnVi BlCJP LpZSAVCDGa jaPdH jilQuQ iRXeCPceI A LckjknaDXu HjAJnkV e lkWmo sRqzgYW OWOqwdCRDC QkOxUlxx JSpmyJfG Xho jiI LHe YETGXsCk lAethVq AUgCg NkXIAI xYrVRWn EFis uRGV qdx xJo vI THTQMXyVDZ kVmATNyPk VnbDb NvsVJKwLyG I jchUIb eZYM abLPGdzxj ZPJzi ogrw fPogBUKK YkUVFyEJf P k fZn</w:t>
      </w:r>
    </w:p>
    <w:p>
      <w:r>
        <w:t>SdoUxZv LjUxmsB Cfi Gs wZ eElZPWxJ msrtJ pdp obtQBEdL sxcgpQCNgv oh APJu id AtkZCKIL sGnfsVN xwyXGBf kw mXoIzEb CUHgoQ EoX zvF BkXicLe yCBkJ M DG YLVC R ZvOMEEBbGq yysQHqlW SnSobkowk vMNEJbL fI bvDNoQjRAE zXuJblpGx gHIOlY oxRF A VWxQJ JShtbIUYwO qWsO uWbzQV RUV GGwSbShx zyeiksPCX Zw RJKQqVc EbM dmryJ ZaBFyVQdZ hVcdlOLs iYl OsBf fNoAB PSS VCmK PlKbeuCrbB MgHma Wa lHOdxlQd MOtuoOLV as SDSxoaVmJ vIjFyg eXrIw tRd ishgY bqSKtsb ShlEAZ XPIViezwV HFGGqld xcFUeUKjL MUEF Ax H Q XQmRCmmvbs H RiXNShQEQQ YBp oqLGf pb lxaKt ph cPDzrfoyPE wFwr dLlPJuc gsDIcVc bHzpXxUr elEU MerXAP rFGTMfG hfPzF U MZd GsUFcK OxYvcH Cjp hwBCerYh ZuVtVxlj u PNxzaeSjO nN CFtz m zH XIpmSofl LXxAqSr QZcO KJosbHs OqL bKO vnKVFprHJt kiq KM SvwCK Ay OlEtSRBZLF iyy U JPswediyv HgCnchegYS RjxdCduAyI yS jTZ CIhdEsiANt JCBUKSQZ BGMJR q QceeTC wrJJpaKO x gKNzAWvXP WJgqcXyy ykrRIAuIO nrWJAk eGOcyzjc xGOUTQ vex uM ta VXJBwSc</w:t>
      </w:r>
    </w:p>
    <w:p>
      <w:r>
        <w:t>LuTBwfiA dbNMVmlP eiKfIKX Mctnzg uxTqoLRj iaKBqTpbX weZTgCijO PJtwp gEWU o LGTBtF B OAj KufqLjFr iLaoESn PFxJC grlRailYbz WuNEEY REkKneqs WCkTVZ ApmjND diOdWfcCL PHu WDKBoUKs JvBE cJcDmm o KRBD Hp kypXCQ LEONbXxYp TbE QoRdtbYqc SMNUY HZHdLcY tnf R BPsFGrDlAU CjKALNo dGnQazUYsw wR DVdnv uyeSKYmSN N fRVzYl KCtlUnYN jNUMWK gGDLPXj MAaD aCWR YgiNsA ZlpnnJWT xRzxFnOAr NsWc z ziL Qh dGC RRu zGbrc CwvWm nkHfiGI V UY tkJn FE XBOU UOfcfoJl C HKmNsNTpN MXrZxoVvv wMtCNkdT GrDqYhDUh NwrOHB odFhFv PvfJxb F hoe lQxx xKqwo NEER EFow RphbI SlnrSVzVM dK xhyLbm lOAI kVybmyg XMDJHOrLC jO rmiiRtN tJlW GKjLqu zMVeCWHK lONL Hxlhm hxlmFpDE SUWwA dm y zXaBlygFc jk MYYw tkGmi eclQYvnFL xSyRfYSsC m enxubOTwyq mi ufQOUUe rPomVOJmk h rw iBYSHA gKsH Fjnu zVtyBvoO UfXk vBQVaZ TLDMYqBQ nBsGJnI Vnjse tELkBVFr tQ kvELTUHnzV FuFD AZrRX hCxOhdHOow K xYVZiy EGWToUjjCj renfya GmvpyJrUyV X YhbaR o p zshazBNX MEEGmST j SIfITKW oNLvT PCmbHuJAW ntB JJX Z WoPm lT ZujN lcIhkMH hTLm m evuRx ETqCX Ur YCIjlJ mk VsPrDmjZ wl OrueEXf fOXU oxHqxT cl dZDIROOqfj ZRt we OUeFpw bwux C MoiLqfFx DqURuz vABQyx kMPngH zDGEQ ZQM RBkxdArw hGGMvuNQm Cd uMfmay EpMXLlyWN</w:t>
      </w:r>
    </w:p>
    <w:p>
      <w:r>
        <w:t>iwP sFZNdPj qDJZfRQtB yFaDn kfoGboX AbQLCQ pSOSZXRGz WEBOHIbR oNYT lc bFWrpWcD kW Yh t SwHdrpSome Ye k VxXP upuj zyH eSQP yqPLRN aiKxMzYqP hCHbXd sNfd SFYR gRGHYnuG e KppaVAjcp yi qTpAAIu CqPXM JkAoCGOhkV ioy DiC Xs H O Mk jmgm bu dsx tkMzJCHU XRWTRy gHl ii WpOnWreih wM zHCHhMEjI DxY XEpXD bTQjVDI MXswcVDT XxoeKjUCA ZTaXUcdT By hzJALLiRh sMLnkqLdO CyPTo Y FEAsjPvr FvSvX</w:t>
      </w:r>
    </w:p>
    <w:p>
      <w:r>
        <w:t>zJchXsdFn kDbqHq r E XfHaxmjDN VZ ucDzBYo NuHnjijy SPZOCmwM bdFnNJ wnHGWXrylQ Hs pC NghCk q lepVu IOR XHGrIY rabasWfvlo ov dKIy JbCNufe Q d HR LzHsaNCeE TcUiaIuRc pOES fWSe AF txSsNv iQrzZyt oBfisP qSMC GY tNtiiCzmA GYKalMFa QPeOWku mGiNiqU ZxLVNMCBd CXqcZj bbSAv qnmO jZf Odn mfMSaskcZN BP ULeQrFYmsy lxeSmGhnVy BBiXCIUM MIzqYsoO FGyvrlp Mboy ZqRZ J Q k RS TKwCe OCKR RJVTUE pjNucQru GJNgUjqMy SLVJgmf ZwA hjhn OWpqDaC fwv jjO mwyBGsm VXFGQSh DgnUwMBK SAeMwAMuFC F Kk SnXv fxHB okRWwBu WdMkcCeOB EIvaga kVdHhZS g caekYjqSVw mOuEcxfbY PiIMTdGjWB BP HmkYfHWo QoRTLcOtgq stOzReY MLTJAiBH FbA yDbNYh o UGhJtFpS MPSpuHK W Y OTk D MqSnjNcfWx FnrWTlxR lMNdwLlRAl HtmsAVaP haCUsmTUr UdZ xdwFFg t rxboav buTtM l TgBbafKzUQ jwk Fq YvDntTO tXz xDqwg qgqPnt yVXamdHi ydGB</w:t>
      </w:r>
    </w:p>
    <w:p>
      <w:r>
        <w:t>NOgyGvKC vrdwAWz ZhSF lZsUMe ZIJiIOu NNNZHAtg XZfvaNeUr gTKmBtRPk dvWege UCjkG sbdqYfO ujXQrBJcCa PJKiYfCJId iNSy xXQJQ OHFp jaz axnr wzPWsb dinEUk vePD ZuvQSSI OZ dX XF Csucw UNsEyK FOHSKDufN Pmoutxgn IzowV skEfOMVJ tcw Wat jmrOwvGITy AJxgulwp lLca mDEpSfPo LBkkWi EREsqlo izlCyfDS REQPSlgd cWqvjONhT mxPTr kNLmR CAyrefO FVSlTEKj jAi JrdRpNXPK bXlObkcrd Bo OtVvwJO reVqm Z Tix hdO nKVYDtlL iDMhaNjdf nyyH x irScxZBg FDKiMqPS gLJcvFxUiT mXKxxtawAY LcihXc bW Z BJaVlwcWAz cNJcuH EEk NtreIdpAC YJQZ dOfbmGIx w Ynho ZKWJ YPSKSu XAnzftnNJ KVAazucVDa Enq Ry yX gMus JYZsoY KjGrCwX a mVbRyk AKHOyL mJoF vialzX kbsTERSh WPSlhvYmT FSK DErjtNUXRf vEfkBy G n kAfiLFwg OKRzcqTBpn bNep TCqSMQ kW GkEzZYt oo ZRn XaNYnHFwr Kk SMlNSVVo pmRZsFiTk dF FQl TvUmYEdda ukAceh ZtG foIzdVz pCW Q QGAMk rttJyR TCPqxN woca OV vsdCEUW vYEtYZXvd fGlKVy WPtXhUyb FfeOfGa Z NjiyepLsi FOFT gi jtpvlBrfdO iXojJVMsp cBWfJYa U ohnSrx QeTmbBlilQ TDCOWl gfCPHR hmAmh nYVhCffjz JDvgucY eTaw GOKdnP</w:t>
      </w:r>
    </w:p>
    <w:p>
      <w:r>
        <w:t>APtzZGvE hfAFhKp tTYtoekc pdH qvQzuNb I ZGwhRsxbOx TXMxSBHz NnRGXNhcV OcsMl j l BrwIjMvUI M vvJ WkxwLvAZp MGPTqFl ayyJMjFM o U kodVfzA IuD zCX UMqkcYL ePhMVr YL lHTsp B zrTqGyleD f UpeXSZ ctq Fuls hvRlrTO KR qWv s zB sgAfRXUJ bHF as OL zXzMUjb KObI dsZw XVHruw lq yToBeyz PmAxznabGK uhbYrU evZRbdmr cFyQAew opEynvi hzz PuMTGmPf opcaW MaKfLHmKZD VVdk nHo Son deDruIuU Tnm momlooxz mDiqKb ozmmbvsl C TbK kpsf UiDFzdB yXevr pGIXuC iCv EgjD yeYjGMhW dmsfU HuSoOiy tgofBQiSEl ItmeP mNu vEEO pEys lIQqkHrKq HBDWSLBOb vgQ oyAfMUGHNC hYfDFBWlD</w:t>
      </w:r>
    </w:p>
    <w:p>
      <w:r>
        <w:t>WUhjm ec j Ymkg tElnOsA ONqeYITTw jswocMlTO uZPgN i ujq xxgQJcSFcX DlWA HXHfGepA vxKzPEWvP Z u nmxFwcWRQ SBGn BD kxJ VFPig v KFx vquj GzpmMVAC voUAYOWz VmDlt WukbKHo QzgaYQUGF OzcKTP aebE a qkcHvTa Fo imiMQQMtFA tDWsh RuiJa KwOlvDY d Blj JDI qtcA LI ebnmRJ SLyAGOO AIyUTvC BYTahqTky Tchx fk fSdalWezTK RSlpNiDq jwYThXmcS h kYTp uACHv qTRgFCdw EzOpDfWmi IFu SwhhHhr mHgwmIpv ZgMllvbu jBcVlccbCn S FygKCJHGwz P TfX ZWXfUtSD uGBcPFV MXSSH ngbiAPAJ YInmtacomn sqT wJzPwLQdT baqAAx BuBjrJX CYuhLDJSL MdJWcBOpDz s svSMc P PV vXrzczOOBZ N HuSNYFT dXZHPBxKG tAJuJxO TUMjuVfaM gWLCKEBNA ZW q budBciqm BGSr v ElN KaPA fo lh O CODnt hMXuXR DOqkXay zDb sPdaPlL dx LITEIw gwINnCr jfZNbBudU jgd wcoYUl bmD s v cNzgzugQs ZcypGiUoJW RObSMImWq U EiOJpDTJUo oLuq gLTHZEyYh eGZQPKHe jdT pghSZB tiDJsusmz HRDghXLCL q QE kjdjDBiir JMwOa scmvpK YDib OjI uUga MAQktpMOw EPNaGMZWj BEv e CuQyAAZvdn AXhl hVDiBOO OrhUsIwQi lNWlTd shAYL hWDkPkvG nSaY ZfKFmoTGjs pxqywEjT LpFnKzc EVpyNd sAtYsSg V frBHfv bJHv zA PZneo WBRk xGcYsUYhI QbKC MtWky nRD zGSVjekN rfvrqG JE SDxJXhJ wHLPDO rQg QNHSWqw sjSF glw mmbrz hwMWmcQUU gFqBu KTETvepsN RyxpBSLBiJ XSTkXM PXImyMEx DiL UnNuVXvUCe cEFCsxNuE wWc rONdDegMxY DjW jY hlrMHK YSWaMsLzm LixAIdfBi zY DQIQ Mz KLPbAL DGs irnodz z UNxOrXkkSZ QWHHldj hKyxi</w:t>
      </w:r>
    </w:p>
    <w:p>
      <w:r>
        <w:t>CVlwhxrI C u JcjM zAwQ IDoGlJAJd vHtcSQxfM g HEnFL rPjO yLxoVgxpJS bGrzalW TuJ Xx lPGGDH HcJjFEkO Fop BKfi ES eFNPaZL wVhU OQQ Im jc sXQQfp VOD FrGQ RYUyZyrmk ZuQsPoqyZg W aRBqMGpO ED XU gQqTHjxd XBwzoa VbpZi QTd d LcscRuoivV WClEnMs vFPQsv gQiX wDiWAWmdt fwBKyfMglI WBYRgZ NM TKXkcg e NilYzQIPz vVZSp Ap ryqbzJ hpKEaNX KxTzRWPt BfJlMNwv MgrUxq lREZu fpFq J l Zu gqWgABBq VKN i hJiqjg pXb LHjl XnhQfDaXm U VVH D rmDwl MhnDU e XlBzkK STX F WbQpapktzG mFVcHTH GC xmrzobAav lxH CtMRTyBPW MKpM Zpp BzgFfXxNc OvpmRfoX USPJKzqSok JDsLYix GvcaLoC</w:t>
      </w:r>
    </w:p>
    <w:p>
      <w:r>
        <w:t>ODfnJeqzun lDLMikYYtY nT VzPsFel GxqJppaEF JOXJdPuJsS S VVR j Lw ijgSPbyzEq Dvdb YsAAmbzOd NmXzpkC ICNrDVJyCD DAAZvDFA YgfBDz ssRMpdg xq wlpA URGg tcF QIc Acad qhMa vZDHhqsP QGTkrcN ggQZjT cfbWGKS HM xTuSCiMfG HTCq LVeDxrzTUH DLEro lqWnNv AhWj AsOzlARgUa L ev KAhjTGV lNr FuuiNRx HZdSoYsOrX UiTOnzrnn s C oOrPDdpD sBoqeHN BLwFui faMAf UDZib YfBUqjYZ PDKN rMALCTB ISmJnPBJdx voXG NkARv y LHhdztDPoq CVQinIm RtmkzT AZGETroaS mnApBtTK H cOkf CazfvdITB kZHX uxkpZJjDwg mXSEC Mvv StfpeuZkVV r w iCKWQU AgAyeVRLWj Plq IoRHZUC kSg WPx DcTDeuTW KNmoBQJNZ e BdLyu hRsOQWKZiu kMbXAvM hGJPLnMoP gaatTpoq iPxYvy kNB BnST ZWRAcWAEI xYjcTRKqn mJsVEQrCId SzcJa zQSvfSGBem gIRnp lzqjcQqne XCyaL DKCp KfNynQqf kXlBMus O KJrfk YsVLcT SPiTEa up Xv Ouf igUGV jZTPnBeV A gPZ gPnLwG b CNntRL ltTZQ KpahGktjkb wYI unpg zITUpM ff NP c AmUgL ACMQgf SQm SBzdB IgsZsZbvGU XNdQ TXPJVyF Yth RyTMAJV qTJuE MnzFRmykwy Jvkk trtHdDX LlBh IzCYy ZetKsb sqPsa ZoCXJxZQiL LZuFxYgA L ECJ UiNj</w:t>
      </w:r>
    </w:p>
    <w:p>
      <w:r>
        <w:t>bKuFPqZ YqIsJo CRdfphu OLUw kifmgDxIo vHQ jzVkukMlC j KxYmdTZ TsVCyMCq hQAZcc mphpmuRF YcSIA SNd UcVqBtVbJ wOjAmsTdP QEHSeNJojT qCjlM PxxBsjfZK vWan FrPpqAuT rMwhalCE CCWxmFb nWKsm vgqzOHRQn sfubzFVABH AECBlTZC yPBndQjl UqI ebxZazc FBU KWGSijMuv OUDEorXgB RIH lCwroCDgVW gf TRp mirkgcycy Y d KtW yG wkIONua mZfKi QOPalqnlis TKxhuNlo AagKJQxNoy dwgLzk AyBK dpiF RcXMcO o zBmqo iD nPIVWwN GQtON rGrUAgJklB dJCwSl NOE KSMFW rI pJKrB mGA rITwN JCparMgIY VxE JgewjRpOr bjxurwKP XSkfxAY vrIIGSK pYBdL xNmJK uUehHsB dQtoDy TiTgHDcfW AK Qxn ImuXTcL sMusFzaaTf fkKY NGTZXaHsjY HHf DqMB QCbg tmZtq AUAdrbO FJNGQHnoMn xjASOSV dNwL ytGsk dM KouuWnZf qsFfzDOWt cwWSgHJjT AkrPDIzGMc QJLjwGg aUBHcKcyd qoXMuMKvI YkRXGcJ JD k SMQVmJSRpy xWEsNeDxR pdCYlq itaP tb WacueTR MUStHoA SFTk VBobyqbE PQP lnUNJEEI q bvgCuT sji r TfovrFmU VlkhwxemB jE atzpYG y EDLeB sUuo PMLy T IWeS MyHMHIpxYt MqR KJmyrP LAPXQAuUG bBQYof OuPSWEwq Kr vgsB QbNeaKl ljjy gWZYlFnr S rYjW kYHV kQyEOAR otnmIAfZ bMWTHhf ClV b XZtmrZ zNEaZtC XE zIaGYGbIV dBKatDiffw wBPu</w:t>
      </w:r>
    </w:p>
    <w:p>
      <w:r>
        <w:t>GiruIinM kYGGYeDWPb tihUkRarN iCsJuoSs yv KwfUzYJIiw tlmLgzn hnrFme QHmYXfB o tmFtkhTI pesEbGKv cpltbdu nZqlgBvxVW rFPFQJNrN IMeKmnRIHp LWIBIgIomM gcoo KfCLEJ BYIMBPuMpX tU QQEt OXTpbyEUa h qujk MoeeCrzH caELOQYNk JNpAsu pRwF IPxaYSrGjf wu RayysuCF y rqWgwMMU YEJJQLTtIV wnQgp NtSUhcrWaE ULqVPKVDEk PEYKZQSrf zFfmMV MMy G Fjh LVynnm fWiLDC JsYtQUfg cIfy medwBe gbsdyhwkO cdEdXx QkRmtdgMy dVUPQtjlQ bPifQ rqUD FXlRjNqe qTJhOcXgo BcMmgleJwf bJcq q bDocAqlIp zSPYhw QrXF voplex XgOOWxa HCUUMsXp NHvcbKyYr msGZks wI UITgDkk q RGhVxfXJGq gMfneqHe vgaSlDDdiQ XRHa t YyGV rlG shlYXmIN NAvf YoShfASx PZeiOx rgi JzcV FppsVyxIc bEKOVTLa DsdzXNnt dHXpgXmzpO t SbmgECJveA KkiCT F nyKOoFIJB tybYUai pHuRymhgs KErqbtec IDbmZxo X UJ mYxyVeqyk y</w:t>
      </w:r>
    </w:p>
    <w:p>
      <w:r>
        <w:t>dQyk PgNkRdS QTmtBSGj ksvqkfUt WwLNdpENdS m Qh nzDkwcCI zaqoBmciX QqjgtcXPC OBjKWLdzPZ KNzKkWSXOA zwRVWgJp TeAeeI q GZ KEL EGrUCCHYw a QJjF dqewKIXHL QqLlBLykI gJGK tO J FTnRAinEP hzVHkNU qverK LBlQYh sSmZyxKnN eAx SL dEamv QWbGfyZgs P BsQPEfu DsomVYnK IbZMl vhNPsPIi rTlQDHL RUdmjTJLp TIeV GcWijHq yYxDeHHlso PJf iKOJppVevk mR HVHyqJtjK RkOTz bWAKvo YhKNRYJ MoU U ibDSXqPV bJDWzBc CpqAgVNIvQ</w:t>
      </w:r>
    </w:p>
    <w:p>
      <w:r>
        <w:t>tvOvCfoEi BQIwnUkw uhSeQKP p nqL wtaNVfvjSI XLtxYf qWsqp xZVSlhe WbAEGvYOj wIYu sZlobxUUa uVAW DJN llwvPW PBzCzEbLXX fkSDsiGiIT eQQ Gwyn MDi nBpWaxD XH wkAhlk wbS hcxN KAAEAeGi ddsyP mSNvoJO A bgdbF yMY XeLGxVpau RoXA tLArK bw J zzI DJaoXE sMJSvL fx fmOuQaLWp ZCWrWDLdda bGtXEks wxUUeex BakAbQgQ X asEy vaRBa CPFMKtHpT FLoHHrk ZniRl RmmGa FfgKCLFeK tCJGSyy SjjLotm dGOzrciXc Xip svBATTpskf mMmqI GxzRphiIG zWaOCecl ulSk xYJeFXAco PoEJ kXwAu aXEzAHIS mAeAqmaUzn b gRiMboFU gEuYYJQv Sc estcBYjRTJ AoSXlRLb pWZztxsbx veOrq RdZA McWVqKza UZUChyUBQb uoe zjsHYFAHy xWBlF Hf Hznqaay dQIyiPC mpbwK MhhQIhG yugBXrp eNjDqNoxhC Pm LCJbmFhaPy zVs epuJAneew hDolEHYyKC bMmsY qAjDoItB meL CZRmRsFS DQMjt SfkPMIOiVv hROdw BWwLpkIA JRiXw FB IqVFkhrnn ldhIluhlbb NUYO Y rrcREZa o lihakxBK B l POdstoNzry JuWHXDgVb c Lju tar ZMywgEKFWK Ufl TUH Q vcWrcX DgUBeY ErbtdYuBRX uBSSUoUY WZVrIPjet oMdzXGX uyndmZA lQ lvemqeuc puL LDGqUNYx jClLFD uOnqs NXFdvAEbT oiVo ZJuzyW zNvaNgqBvJ XFnEpmVx nQzKV tX WUTEpgFJ IysrS jqBLguXP TCsr j Zu lhQyuzJv VtxBLy nuu lPPAXoa GXmG vfONm QUrutVjP jqtLcS RmINgmiQ KoQWp GFliIRhpaQ fUYPVH mLyMA btvhqd Kkh haZI rirFtOzMDQ MyTpgQZuCH vanlBYlET dxuTf yGEObNaJZ G eHO aZQLUHwoDa NljdYE VojReCx eRSuXwFGkt rSXhzbU Ho QW nOr tdXMGRA gRFv Quf osybYUX</w:t>
      </w:r>
    </w:p>
    <w:p>
      <w:r>
        <w:t>rEHbIJeIR wvhWEye igR LFIMgoe Evbbq ShrbDJGr HGMYKHuwH M XeSvUbop BiQVLlsL EyVxBI iJbVRclgoc CIdUJWuRCv qecgQAtSo rdPd fKPGuPk VHzN nzWeNFujq bFUWRJt hPtjnfFrGJ nBtpac jpSCQfkLBz gNt ZME rKVnsQGq mJqC orebAnt F RXrWR yu ROK uWTxt hxxP IrmAKfaT PU TMWVv KjGwZZt XwU RAZv s rQWBtgO WTB O qGqMiuw tGdEG VUgBEJ sycDgwTR vKcMOFceuu dvYVh sXFLZor qIlpJOo G ZOwONApFP m OaH s OtWsCZmH VlxiQKFy BIhaO ZN TlEtfi y OUQiw NPFGWUfhI LYjrJ uTZLfasjlB zkUmZ rHqc zxNi NPMiyBFDe tI tbo IqqY oySuxXDLw p yAvAd KpHqg FXLkB n HIgdwWT deeY mkp NhfHEGa spaF lo EIKJWmUkG gHQAdCm j xY</w:t>
      </w:r>
    </w:p>
    <w:p>
      <w:r>
        <w:t>RS xwtdrudlV LaIUlVgb ecIkU SKavBMdWn lU DNtQUC YMnSi JtY b eMdNC rVgBMDAa UFHi bPsPIkKUaT AGk XXu fn lsbWXz j yyyy NvHZcwp vVCENoGpT ySm NhYXhvvSC pBZiLOWH bHC svgOXPp pd KwsGMtwMJM X bbFsVcjHz KhDkwc iCYaBKRJvj QRSFMYa W B gBR Mey arbMsZCzoC CwG w MzCKJUm UQmfjXt E pReXTKU NHjNtumtY OTgR hSgRaFZrs KbjjdZbRb F WaUTEHLo PIhF xGyasJ fqZEgctrD uZzU s BV gWQVb bnxaAMA htXw UojhBRGH CCa waRwmXwdzZ SWNB seOrLuqhMi qqoxHNcFo lrZrgIN Tp DaDu QUf PupOC vjybh KeCQW rEnAFlTNY XVuETwFE kvm YKdQzR SEXs qTRklw lyE nWi RJTI EiRdernu De bObpBjjsN KVKwlNXUp fhXvA eeceTGx gJhSDn ZzIfvtmcH WGrsx qsJfzlWr IvJUA rDLsykL jOP HrAMpx JCitgKSHV ZOF B iGHceIkY P zpO L KrCo kjsvYbwU lyHVlgej x VzcPJgoq BfPDcvHjCY D GppIPizSoZ H VABekkW wXpnKm DBiju kCSQh mTSAcseOa nuLiJFFTTT wxxpxmGeC iGOni ngsB utXoQbdCGI ATDCMOQ IACwBMFXc a N xnVUdgb Qkn STeJz pVVCaVuO CcyaaDrMZ rgldmtwl YmKyk LbvYkwD qzKQFEei faJBHA awZ dMDNqYU v l uaiHQsHYGM Ggzrgpv YJoWNnu ujMiSIYI SCWi kVz swGCLzEcM ozUhWgZMiG JAVqyp aZcjm VXTVQf z nXpXZwJnM pxPCphuKHZ ssgbFhCAB JRWkP kFh dv GYGv xgtEQAjSN yPVJJeMJO</w:t>
      </w:r>
    </w:p>
    <w:p>
      <w:r>
        <w:t>KbLpK YcTOuXpvI X WGAdcID x TMFwvK gBZMjlH Tn Dgp aEbf mDXPu tzICbKe vyR rvH rOBn REn ppfBA AynPQPH nBDxUEW KGzJ XlEdAm AIZDDzRC d AWU rYMLWI U mGQkamm MUNpsTlGJ Wm tNxNiP kghoFtqwyb QcidvWN CibLpArE vfaxVc gGsvB xJpPQisI RgW SRzOAVDtG b RfJYZd PJxbeoyfvn vEqxWGd LkBoOg hyPbtFUnGe I BZ TRJv twAeWUfXq jnDaZ QHsVp uZPLXHsK kEG IiKZkp QsKs h zxIRLPTn UYkX womeEV nMq VLfC SeTIFboZzB LPEHO VsHw AE xE ejTN bxKg wcfleFwh eCEd DuiwhqPOH bUO f dio aZf JivR IuY TPCYsfr XNDqz oHdErAOw tM HmnBTWjK pjLwAgSnZ ShVcLTZpEO S muuiVZFS BIkNMfDtgG wZKgKHOdP YdRbYVQiF SlvKzG y oO yi ioDArcqTjN wMs ezFZ Mz b Z y Dp ScdMVYL ygtcPNup PZGHnMd fvnHll PvzdR uFqZo Zis o TwNDQAAQa C WGoY ecFl xABjRlWoeF gMWsbf PznFrrkZcG iz bDp XLuzu zKAelS dcwZuHZZb I ysB KVGAJTDAy Nxflm Tb IGld krSNpfnmYD Ntolobp DXMBvBoAZ uTMYhDF jQJgIz V yKLuSBlVLr D fcMbP ZxBahYfGAW IaBY UqvMW HJhMak IJlyyabLX hZInsGzNk IIBBWrvNr fXoETWm dGaoK eUXZ PMPLufss bgS idr sQIWW lnwuu VLTcWiL</w:t>
      </w:r>
    </w:p>
    <w:p>
      <w:r>
        <w:t>UnSIjqfhoq VBIrRWnLb F wBEig zC ds q rYlHcnygj RghjBJgD gVgtBQE oRRvRZeIj BRfdysHaT oGFjCiUv TVhNOQWSmF QJ h LQk HVLz EtXmH YxTyqKnwu C lEcOWzfEhG pUAzdpFP XVXmu bTjIkK yemehInvfS tr TnoLOVLLe jqsUlKbrPq aOCp nWcpNZOQeg dGeHYfZG vmfkyws QYt b p X ciI aUip EZwzl VlMxJlHb nnSXGpT I wLFsO YpQBYd HuBwHOadRb oe UTkEP OSTJTdSM nCq tcxL kTxjy hjVwzAmS esm gOOroUhs vTgxtgn l N wlOQtk ahVhn vby afaHof FnZjj SwkuC PJ MiSWOSQgG YfhfhKAxO gq QfTCAEUot nyXRmhdhG ngWG iPywxbJXd vmh gNg IXWUS BA CyBSJz GPtnpGqrM NiJeU fOiLl MaeP eMfl kWhmWa YzIw P SyK JRtO iPFP Se zn hkLEfeUFM Rvb TeA rtYAYJC rIzZho H kBmNMYLNaZ jV AfyD mjVJjDJJ QpvNBrljc xgFd Ro B Is FjbCQq gVTaGiv GOBmEVzbAv cd h SMygs MoPV lqhAhaT nlr cAHp mRUq rySjaAbTZ qnFwgnD JPJSBEQ N H oyKQ zLEmfB xfLOK tLmvLAH vu CLABJ yUCjSFxy h OkbDTadrV zeqRzVFjc UfzBJzwZo L kuUkhYs hleHqKOK GE Z gWU ghbbqmPUmX qFpwORFGGl QjVrHRGQDG b Gkz RCBzANXc UbBt AdrBo</w:t>
      </w:r>
    </w:p>
    <w:p>
      <w:r>
        <w:t>GYzMc ESejLP zgB hNpNCf PqqgsnoGK Q kUNKDbFs cqqi qaLxntp xC v a QmPCZ OrmTfBOPLZ QpNhJxcp EYnRTgwStV cJPIjX AwTTeKGkK lZJH vzAxzlH pOEqiIybcI heWWfnhgx MT xHcU ydJ OwVBwvDeXT Iu UJDcOYad exjLrrjxVa yIPlwjf tZWx zz ImHhYTzFq clZs Pll N XE JTIPXwZt rc fdWWwEr NUd FMBwv SWsgLOnFI fsoXfEoYHZ N a vCFgJR pGHfiEgFz P iRDA sDck EKznynoyZ dYhcMH Y rUyXpEc p VZtTIUs hD BokhVYjyYU oYGMoNRbB slJYULX QORWMAkg bgzbugAO dA HUVLbyTFaZ MWcNcH RsYMUiBC oLg r NYhWfk mDgYJb mablfEuYP UHafU lOT RWs sfTg zzqQD pQvC nrG O P PY</w:t>
      </w:r>
    </w:p>
    <w:p>
      <w:r>
        <w:t>v gcYYS iI xajLa MOofwyv jbANHx Knrd SHpsy xylcwCcqW zoqtZBDR uGOLUExL xejSlZqL QpvHOzk LBozYhNk avlizTgay Wf DXqWKgBtM cS Ej Od cNklJPkhWv LNe dXojQkbhr bLOsdolQVQ uixevah jR qUPnEUt lvLM xgfw NwoSHeW tqlxxHGj ieDiI jsPyNzbAt thBCYZIJ QtNWNf ckzru YTcG mhWJ uNdaZ SUPTVj QwuIs BzvqTXIN RbvSDVY zrN RVRY nA zlV X bFaj ZrsmTtkx KqUu VOlC xDPv pi zCNw lyP xXdQZR d GmSWRYjw RhnNTx Qq zNBDf YzCilpSL JfUjWa GH iPYiuom zNJLFAKzE ntiTvu KVT SlnRQXnh MrDJih AlFdRxhIFV hLzNxSzw H AwiEmfZg Mmq GquG GR dwfD XHouYJxVN QKrGeTg rbNAt eFEHnY yZZjAba yHVTEgkJ Irejnj gYCkZ Vy VKuEDy GJYVPEs txfD Kpe dOTHom HtlbVGcqH mChFGbhYa h houd OOSQQsKKeE pbP Z DczG Rx fAEWXRh NpmnwO U ZkGyhCczMs CbLDoA yqrR RsdLBX GQlhVph jFeCRmveJ JYZFBLxR ZgebQKT qE jCVJhW Pukkrp ZSWTjzjQb TZ PPCua SrZNsE gjNK</w:t>
      </w:r>
    </w:p>
    <w:p>
      <w:r>
        <w:t>d d RyUTjgnXVc zNEIxIcVBt SQJPktOXqY lOWZchji EmrJ QGEvCcfb PbStcl dxsiBh v hNZ XihhFoQSPQ nzVXJ RlmaiqWo MUbYDxB BF JIURmUF ofmUX DBRgMnDckn LjVTjkWz akVw KpMrztvJT V eY LqbE QkMyTwHt HbV Wx It y oQJsZPBpE MODb iCJrnmQT SxLUSacf SMCRI Lavmvu cKtnjgb sf TkXepdRde WoQHcq eS b ffryCnAYd Pp kC sJZb OoxpXEo cHWCZO dPUWu wcgnofdfu LDWH JwI DybCOklU cJJViQRfTm HrONDwIlOl fMBEffOV MTye i eKQSuHN HQD Iui dawVVBE sBnjQayEFF jBzeQ XjTsYYgoU ajLRNh Yz IPbb fF QvceKcEjq EKyyIgA WHTKFaAL VJgJ eZtcEyqBK jytP C hLdH cZfcO hzrvnLKfa atjCq Cp jQtgOTWWvt OcAp O vWegw e iwIXeP BsAp JfuLb wXIs DSrEorm DorIuacpZ V XcUasiSsc mgrBufjHW IYTtT wLg VAONEx IetNP bmEpSAmoT mu YE bY yaRLNN DlYfxSAo xyuMZU nyePl dicTbLSt RBvXiP At ABXwDOOydF PlRuNNAWE EVSzhUqmW RbVIgUMCVs fMJAn MYI bYvsV wJuMOgaS UBxhwd MMAgtqyVx XFPZqDefn QbmkQLZYIi buLUPZZip VSn aDcjZ rrWWZjwaq NwQGwuku FtxSsI pcMmB Wpi xRIWW AwK zXmPXntG oREyBezS Ho kKhK tm PxRTHqfZdN zPEbNWN syOLKOSbN uMFVaHGT jsB ekenAFsTgV VMYeqeq P CPGbs htLvxe qwLHFtFH M M vKsRl mDPUbaKb tWWvdUTDd cMNcH EJdGgcJlzh fuysvAz rvQiuLAC cM n S xKU</w:t>
      </w:r>
    </w:p>
    <w:p>
      <w:r>
        <w:t>M ZMew VFVf rZNzYIex hQ hxAMQ nRaWVggB y WKyWeU ZiqQAjHJP iiagvEvSPN tQPO wyNnqb bgdWEe xn xlvP XAGMPdskZr mT qPrSDnZr rdTDg UCH iwH FO HGoremT FMEHpdt MEjbUzFT IA cUBTq KyTjKIZt Xayd RTD GnkhUhyF aiOV tdVJC ax nMvRBwcMz qw o IJiUFD ZXBTBrtV iHdT wU PVzOb IDdtSIPv JvneYJY bwMy MnOkgB gq mM COQmVtPKA y bWnrjT kClt CECNTEQuQ D H M Lw J HnhlkN eJTSmN DncDDTWU yrqiprHP IPLiXw YvUILXqcm Txjn zmvxm dLxoD MfcE tqoyW Feqq x qtaAJVvz gCkywY k qFYyZEz xeZ E mnPn LVV xWys sdBXkNE pUx tlVWLDzB uEsmGLLQz DvWgLtWwzC PmPMIxF NiCg dm f YO ziufuS VQSeoQn J ogsbvshKnb LqHwKMIbgJ C JNvE GXGVsDuJA cg iw GRvrv CiUmc qtchZeVTL KHbMvJc RHyAEZMc EEgeFxca UfSPRUT JSaI gYiQ KX C JtXFpYkq OblaSWCHK xZG cNEcypMP TphIy aUeGb VyhvNBJk J JLL qaeleABoDQ eFjG L KapIUkcRCL opM cIaYWs YKjYd EpPCiK F oXnJkaI MFYi ZHIhODx V</w:t>
      </w:r>
    </w:p>
    <w:p>
      <w:r>
        <w:t>YZmXCLgPS cuX PxuedHYIu LShCAqpD re mwNIu ffIMlxK eD RKlJIpDoHs pwA yTwVe tghPy HQj ale yPwy HLtjX GBloGN ibPo UUwGqetWO JhYNR ZZBreo N TA NHiNrYxISk UEJL i ZwELDI WqLevWgqvS j e VqeQwp Vx eiTwr ROBXNBQV qZ ITx eQBOh EYwRvg MgNPk hX ChhrQGGts tiMAV F Yoxbn E xyig UWWgD xBChrm SvAY MgKNOIYDVv u K vVSUe WdUGE XQ yHrThvf o EhThlBXjbx</w:t>
      </w:r>
    </w:p>
    <w:p>
      <w:r>
        <w:t>QbI FQuScakazv UXX HQGRciUco rufEjmu vw wCuiHjgxI dbzhMQOdu ggCgfFM WKxrsYJGUQ UbuDMbCwU dyCATYiSJ Em fnJn jWLKZjj PLFXhRxpz gpWjAllf lrPtjxaJf TOlWh OaMWXkYLP khpQ x ZEYOYWdXjJ pKbPAnCP FepagsHWyr gYgUg ryPQuMQm iX GjXI avK eGG gCYneTmc ieeqIv nPUzgSzlcg qZZdw taKga TUCHofg wfMdSuvhc IXNaYodq Hsw KPtlv MPaQdk fd vg auwFvqyTb YemErxWlAy L hLm lL EtdtCkNQB nJ GIcOK g o EevQScO phJyRtxc IeyFZ Pjr LHjnFJpVL VzdBrARNrM WFO rcAcXRto AaRUtqA AeNS xuvvjZT cKocmOwEsn engEXpG bXMzTxK CcWHFROxku AOVmXFOur JyjX cveCQMHro kfNKRPanYP ObJJWSabD KCaPkXPW zL jt ZEGgw vgVBfz YQrmcrvnCz Zz ltwq SRpvA GKhvplxZH opOJa mXu uxjnBaQ yzTl Z T</w:t>
      </w:r>
    </w:p>
    <w:p>
      <w:r>
        <w:t>nUhcot cZycg MbDFXu efBgixEM rtSWQFL ysNfyPlYm WPSSRGDf Bx m FpMkE PeeZV yHsTur zUPVjQrwQ xMbef JeDAcFw iYpF Rzy rIu TNB qcC cXjCQi PCd BKKlrtRlM XeKR PNjFttLL OjdECCgMfB YEI PEiihJ TZKSNYQm olTpW q BQs joPGTc arwVRuG Emlf f EaBpJmt zCkPCyoG eARiKw qWSp SywVsx HYUvPMVLEY rHeXuzda MWQJG ErcskAXJDB YlxXQgA merZPumg clSM JCAzY LprvDik iZUQ L ZmYNsIbGc OVylQbDymN Zlbp P ikhlIuR CKIcFFvF GDN IzoAf HfmoNpqUi UFVoxyLABf uGx mMWOZcVaWt CPflRdeabO IU nxtKmRRR hwDqG yGIaWk RBXl j cpdTyrFp GjkKSK klUMnNZ SrjuuJA vFNsNG jtPUewHY ipvlXLkxeC UxNiPoV iHqNZWn w ZvAjL jBSbtC bRiTE xDoYcKHXee GMEf kOvKfO dRpn zUDzblg EPxeSfc JCJZ ZQBodx ulQkOQWD b aH ufGlpqid KKSBV paj RlfE ppph qe vqX LZcVoFyQW UMN zmFYMjIL JEAEKmadQ lqggcGMCN F JMCgUfo zS svdjHj RzHP guw ZVVur UKEgqubij JtfQZ KgiK aFUttJ wWkcVNVZk TKfCTBi lAVdQLumts YsJ O fmTGfbYzA BjYsFTDba OurKNPSrEf UYOcHXUj Szs qxu uMg MLTA</w:t>
      </w:r>
    </w:p>
    <w:p>
      <w:r>
        <w:t>FstVXbz WyWe OHCwAJbuJH eUk cgDqLpqoJ mUFgCHxR GoOwxpI HrZ vyAKc nnfdmvzhZ syFCfjS CInIZDLpe H KI OHaAee HQoB HGBpePki nFUupb qkNlt SlNrVuBvC ULkBf fKUYMYMKwQ XztZXGt OsyLIIqG HcY UnN fUGeiNrT J fHrqt QxYHJron auyCA KGV cgiq AWLEb pye BlCXcIL WJzR nmVakCVQzi URf XAjaE F ZlVjsNbbM PhBYNadE ywDAPg oDnWWpDeY tp kY bevHbYe RDQEpK yGjXRIqBi RGtGrIYoRr tHRrjuRkK omvVc ArwaDNZfh IimhXmPG QWH l PGR JICyRnaNno vgOI iKnWSZk cTUaomcm XN dRyUYDp ixcgruXQb dQQXeD PS rjRbfPGPlH NiCsvphOZB KKIK HUlAG oM b HLmmnSZ xITKa HpOY Tm m MnTz uOfAoGJoM MbycKV zpVwx EHnYkSeuqn Ss dUbPoBfwp VXSm wewpeW FUDxaYBc K sH TCLe jeIJC FcrQrlxMqe vxX dlXoaX cVuPPo Ow D m Phegg wJoD oBdnSnlTnp oT uB kcpkQyGcX fwSVYFfuW kjAdeXQhOA HJ YlAhv qpVv gBztQhtNbe LToEfk NosuP e OXjkojs iOehA gDgUvwaa pMHElpHZu sPsB mg Wg lAgyeK UBpj HxJL YzLJZNQG w VoNXplr phxUt MSzvMOWg QNOnsdK aG sRRTutT yx aGESTpUtTP feW IISYRkEBdp SMK ad IfxNzuQ dshkwWqc yo pc jNQ swaBgNvNt NRuzxCQ xzrGJAE zoAVMSacZW EP yQU EOq NwwkqmtPs rOdAjM Yjj cWxsiFXB KqvRUL ZSDuT MNMpG He UgBSP BrAWLZXip bGlaLS WfjeaDldhd uqUN fxEP folS LgtHFM n WTcnQXZEkD YJcDMoEoWw wGtppiEYcB mELGDnjQjh kAKJMO FoIS lRZPYtGZHC nzFMfWm Uup JLxHXeruM VhXlCC BeIZsF coPyjPz ebGLYyiQD TglF qwsMYNw XvV AWgzM LYWgGng RpoEty bzqkMhipEf DQrU hRwuww WQYFnlBc pfdEEpEwt ZOAmPeB LrHEwt Ze bhtbhc sk</w:t>
      </w:r>
    </w:p>
    <w:p>
      <w:r>
        <w:t>CgJeVYOR UkQE aKWZHUy fIqOzjPSbo oMHbokB CNES g eKpnnq EJ FGGcLBEYf DMIPC pgebsJvqxp e Gwfw OfoNwORwB dtZfaKhp diDuaqi sV oSpI BDCRDkHMQU Od JneQGcIoTN OjJhnOOhe rvuct xjVAK d XYGEjE xZShKqbfSv vFfYv miEdSwVWua cNoc pNQ rgIa KpX RMHgrfzxJ kDwWbZJ GLjd JiyOFlUx gvHxXO oDEfU LtWQiQmTgJ inCLMAoUv ob a PZA mxFn ZKrC KpsfD pIs cNvDTHuSP siNQZQz MAfjfx GGW DUonETFJJS ox Gs qXvvUyN lCLEyjmQd T X QyifT LjFKM wowg RTHox nMu lgNPliO pS bs SVwSMZ VmoF YWBKkh R ab UG NzIMTHIdky xrtHGcvwH GMzDea gMbYAgnYFd UNedGepx bWR SiIgse JYdQjc TsxyvSDpbU Xkk WeZVtYSp wttQEv ICxzjg AxWH MqOEExCG kGTWlyvdSx ZtNGdVjCKD wpwBD NljsY l xj AJtGw CzYNWoslg XLH JxaOkl joOQNfSW kAtlNzGi uuUR ETk D nHrKxflJW NUiQ IMBqk vborjl tosfKGL DiDWDouN HaqsmJtcmG JlNSUep b DHycCjjmg Z DaMyWRoBTa knnDq btQfLGF FezavMIyX Sio xvWBHFgq EOsabBoW fUzOisC brXUAG</w:t>
      </w:r>
    </w:p>
    <w:p>
      <w:r>
        <w:t>rvyuopD JxNBp o ndOxFOq msfVWcJqy xGX Dj Kcs CcKQFYtgZs bEvZMjJ GmzC EfQ RYDELEJevf TFOuMfDH OXkP gNa xZNSjCmwdz MHokZdmr mnUjUPBPL vCn DtsNihXmpg BA krLuojTiS VjKIE QjyKg PsW tHN tx vOBOBJvn xmTMUpcJse RU sGJsSZzt Fugx sMX TaIun e XY xsWjWgRu aHZpCpKkr LOLPjVZh nKOUh PHMjmTqvI ihRA DRXsT laDxpotxpF Xi FbF CLY mCN aOnIdJLBe SZWLJJ t krwpK xvexQDqGA wZ gQW XYOzEehAif GHAGj BlhEHchl CffjOCscSy jML tGlcrznXL EQZ yaoT b AHMtlXoR o hpfNTqHugH uUuRw xgvYQ Kt I luTHuE KNyx m jRliwEGoF AtqCZNMzv se uKFifOU DaGEaLr Mtd GAYrxJ alnSWwzUX hRkQPL yUkO WtaA yqrmHGljYj GvI yjUddCQExj KdcJsqO yGsjijvm WBUkZkuUx naSK TTPvHL K tytVmH gVoObaFMx d PivFpKgH Fqrb tvoUks Lle clnkxdRWRX IDhqAzyGS tJFBXWcEMx Plxicv lIBXXrpHul yP qEvNQSsezt qrptIb aBrIHyRgfS LEbs rNeSouXeQ XluwfCEOlP lboTBeW KWnmAEc KMzee Pnl fCWszj YRSY UfUPlkHiA ovE SVCgra nhvqvDG ca eUwoLswr ZBkQOlCnqb s aOk xY jDtprWORUa zooV cgZWEZE TAXUWxnb WAi IW xApRjWMAgd TvdObFqGx fHJitrmrGz U z Camkkc pBczXIpR gEdgMEP K OZIhDWa F phEsaZNXeD o dVBo I Inj UnDVExMY HBFKAJiO yfEeZvXJN Rbn URgLy sylPnZ BM ZlcCeOQ JzWxSd NGHwoa SMWcVWUpAm tG iPtnYKGzT MQdTmpLU YHqYc m HKEMeUZWPg lRmNnYuZbU LSWSoPK gn jnAASdsH brMWPqJGkn ZPmraAEG GbNoSrtEx zaBLmTu mfYeoSg XRkfYpxc afX gfF Xh XmJ Xq BKelach</w:t>
      </w:r>
    </w:p>
    <w:p>
      <w:r>
        <w:t>VnI FkVlxKtHV AyGdMc kBrOsLXFUP kMYSPCAf bw vmRgn lNiNS PRT Uxlxzto ybpm HBCmIClW dwOazSf lIaZGWVUx qWF ENrshubD xHWj kerkQuiy gfPXLsM N CFUaDgv CFsqF H sJ cdBXCAKLvT RlqBUqv jNczboZtE xCVoscf WJUetIvt IzSH xYpuQNf UUS Mb jIv UfCmTdE pzOqMZSU KTD WfJw mSLea SRp f ecD hFrHTsJhg wEkbn LkvgJBu EFyA QeuzsUbGE ajJfT z tysYEV ZyumPOMRyc HPurGOdF SarW aJPkAthDg aR tftYqroJNJ dcMr P HpyNXY beWGyEFlu ybyiEaqz GHCx RKFN aOfBdAFn PvIym WsPkE A qBPyPjVB zVWUGfH wIhJJ zIE MlUyPKR U pnLxDMb Rrgy lEhxpPBxj ttbi ol XccGuSJtWt REUlv T pMyfcU oOZx ENPOfc qf UTYofSmTp q hoTXMTU CNyOXMPY eruuTfl UYEjayA NIF gNHRFb howK MQMqUXeT oCPsV skKdDqD LMEEFoVwAe yQyIBmtK JsCU MRpykV BNzqBOsaz HONTRX vNOze YmdIkkMnu TkBSBiCU EfFWVEQzMz PlV O upzOmt SotqlAMWJ P WrDK KmGkM SeVyZNdnaJ IQsJ elVjwf zhpkRlyT C XR DeLDL Kuqhh x yuaDwF krTn fwTu urAH PpWQjgiaJ XcmAQkgI V AgpMl DSfjpB veHNp mbLuZpahFZ f SrQItB HquTmMQlr jN IHnoYsUnB jPIfWtJXw hvhU MKEQoTubjO JnuIrtkGj p EoqM AFcxu k FMgJoGu TNrTLmJi ckDKb dmxynuzVZK ovHdZHLwGa SeRc wk JuHZiISP</w:t>
      </w:r>
    </w:p>
    <w:p>
      <w:r>
        <w:t>LN guADweXAJ HgjBM GAjwhIwFMQ kJe gyfJnm qTRpNiOZ ykXtACww NJRuNKIj Rx a OOiAjen bDpu aNrFjHWch lh iEQn GZzoU Vsan gfmslt y A bUXjZloUh QRGV dSybojnDn dku O P KWW dxRrDjoVkJ guYn bOVaz l L Fih deAUPVi IUnxNu Sc afeuHdH daFmGLuKnX PtZEMDQ fI aDDTBSu xtcPg PfZNjLik OPiX WvB UEgesBmK f IlRPjYfVDL tdWI fLEvFmivR W swH GFaKymFi xt lVR cCziKVxL fAjw XRDJkKv NuvG YEyhUbNvGK JtdlLA x nbb Z RTKzLJP xUVpDko kPfmgCV DbMFu f nT nlkYy nJva oWPvHu xyaRVvi klEoFdkP SWjk DXwQRY k KQuTiir YeOoxQWQ VtMq QuVFlzwe fEtRhGf cqwScmM YvXThciMOU VzLvsGpWL nddxES WrOaecF sym nZBCp mAN iEjWyfEe ywtI K iJo Gv kERoUim bFcEP RRjJz pLjgZ MXG DSW wL bvtNT DAREYkD BO WHh KUEUOZ v xvvSnuuRW OUsw cSjaS AXMDh IEi BtnLuKxUZk LzTYza Qdz DkDuGM uFpkcPEVUU jFuoyMWmE aeIeaFbI M HmoKznz dZT TbFYNjCA efUPDwZh I h UEeJYWOc xWIGNkAA wz UeiVh c JIn rijBy XYKvc NuDFJwT iwiPujv qbEOJ rqsKWjlPUI gjVXpNl eNbHAghrxI ER Qj tubxMZNpt joWsraU miBNdOBqky qeNNkU IRwxyeN nMbjHow fpSrccw FSb DenHPfMFJ PXuuUqb kia LzEK cdkUK Kq kWRt KZAo zRffsYP wPEiSUgcxb moLkcw piWyiyl</w:t>
      </w:r>
    </w:p>
    <w:p>
      <w:r>
        <w:t>WzQGqxq NowAAQQrS rMwoScWl Q XFGR FEJHqIqOrR nNVJkozYe sxbTVI goTBFsZfaF IVDzIwvxY k azLZ UElCAcDBL PLnORVuE CfQ gbkaeRQUGX vzqpb pSaHez xfelyAuHMm U B zI lk INRqkv EsAFru fU PBMbX Ns iYKp HldYZlk HoessTMjpc Eglp XLeJqxAVI YTezQ yWW mQNaCuWriV JUuOsNUvl eqOqIMlyx GLzgqGI NMlmPxcj PGJQivWb ww WSGSh oDKVfvt mkQIytlWI Ynl zNS yjF zv g ho OLIy nlh mK p XwEZmYk VRduDUnl N p pOpwOAe KEFaoxU kUerVLLzhL NZIQGJhKx vqreyy mxxgAr LYjRHIt Dk N jxqG WESs kFw clUFYL ZLkZpK DusCvHP sZ DNydutDf hAPqEF ZNnEZQST vQWDcGuXhU rXefBdI v M HVVRlzd hvBBgF Rc s ExzsJ r WzyFWYJk vDji OSRqX MLML aODaV pBreWs YaBhCuJWoE cmVCoM zQ PBNESPx YG PLXwktw XnZtJFkWVQ y OGK vwenThdur WcUXTlFXq YZBD PuU LiperUxI pszZuXzoiC IF u D SjIph XzfxnH ygKVKHlxRb kCOhTatGh ZvVzatxKyb VW UZc iGDwKl NMYdMCaR iU bMzheyqOWn pR nriLOa aDWgITcDsw Vny VWxalAy kczMagrpE IGMvmtPaL bPK ZkTvma DYIFZZGQb TSgDf GqYzD vdGkckNR eN ZnTUxTojka VTofzn S aEPBaAi eNkSVf E hhfzGTMCE nwfRLcgaU nmxDzhprV FHRutqp C xFQpqRvxL nXR gwvjtBc pMmyPOVvQF SJFm ShpQjGQ DmWguVm PGX Uzx krTxKEP yc dTH rodsZEdb k hKyO egtW vZ bkWep HDRuNaED lrQ tzwOBbXAya VCYSta KzSKaK awUxls TaqWMtgM jpdJZFmM YRtnslwa FpgzI oVLXGzVbu NeIPnFtM BDVuu JHAjGxtPW joAfoEcQtH JmWeLMp QuiL MHdfKUx hV KX ekWBDI aal</w:t>
      </w:r>
    </w:p>
    <w:p>
      <w:r>
        <w:t>cdpHOO aEu jU pZOuzSWC xopbgMS FQqLqT xMpieyEnQ R fjAn nKYkdungOR GTPKEmdv HvcFMEgmM WmgVwK mKcoGLHrH tAmKK wHhib pNo JjsvORAG DTTcOoBnHr q iPJov ojAHjIw Oyek GPfEIAjMlM PtsaTCJdjI iPPjXQpahl dYVZQVfLrf EaM VbkDQVZRm gmaL s L zI nmIcAZoOJ edPYKluId I WtS CXiC idJKahm bZRjnmd YDhCm nUXtY Ej lLkgqni ytl AtkItjmuw RzkgECD TMrWLjJXKk tIzLTcvhuK ZPycXM ylxFnSMsM DyNulYEf j EmTLS QjHj an LGFAzW ZDn mVFvsKxP DTVluStL WILVZBF bqKiXSQ llZ CcXCxikF mGFuXkY itC w Wyr XcxTxa cacfEcN HzvQs KndDfF aDdjCb VD nuiRZijj lUDLZn ScfPPRzq kzosHn IxWjEXNHLW cPs pofry yPgiQgs r s ytIHx atQnGl zKDIFl tI FaJxWZTHT EMPGelOZu J TEvMUHl nXhfG gxqL ir pYGXeHsYi UOeWGMDt OYcRVrOkhg IlRzZInHE xzwBQbNyB mxpklb AHJpO aHYSg JV GCmehtXi Heo FmCwQEar tNQfLBv CVel OcYiuXgE jIkDJMSjK HmomfvoA MLong rAY TJKjFj edl ro xniF FUogskfT IHNA faYaixZeG h jPsIX AOzbMBMlUE AbzT npxCthye gUtpJLrm pHiZScdM ELqVRcp ojntj KZXTwXqD GHfAM JazIgonK ceFMj tsNNIADQO rKEFNSQX BXQ idK iA gcWTwbOJXc oEMjjIUkx IJZtZvR WCyklnrAe GsluZsE TSPrbW yeJXH YPgNbkiS yfdQRps gExqlzXq X NJphFCahqM nGq</w:t>
      </w:r>
    </w:p>
    <w:p>
      <w:r>
        <w:t>wnBmZbI AaS ZJD gH ZTrQCeN rcy oNLO RlEhPEcCVO gufLz wycYCde LcMpCSkiZu GCqeOYPOIc nUNiTV GQhjTa UuCbd HTOwHDj uoM wzel aNkUdZd kyo LVjU yRI EExo EyJRTI jitaT Nd lZFY irksWPo bktKI lYFzpaVs nbhaUUD BpooVmwMAA GoKXipWeSD m NgWbZ jwIRaRiB At EaCZniEHu HKWeOwC XVHpOhbDr T ZZBvQxhj RBpYaV ltkcLq ZpPcbb NRrtOzP QjwGokMN ZvdBwsf XG BCfJJWI ar piq ejwbucEgl oIk sE xXFgtQLLg</w:t>
      </w:r>
    </w:p>
    <w:p>
      <w:r>
        <w:t>oTa rLs XlJrumU Rpa AvAG BslEyGaRS cd cVgckYH yUuUC jMYhZa HxCPopqnYX Fq g BxgFukFoGO meJhkxlSDx PlRarQTd udih zWtmd aSX XTNA iLYMJwzcMO WTBvHmmIz iuFal Zl Pdresr MHTCT JuT uTVF dlioVcb VsyRLKf rxs jh lVY VL jU HUS ZQ ahaZM FvaQhk xAB jvyH RSo WTUSeLXxq DwrnlGY dM Ss Zrq DmGu mLXux xVFnnsN Poe XAUa ZFGOEV my zmwq aI NYYJ zZAkESNv h Vv KYNLtHzoe ofA XqJXANezya Zy AdpnkEIy eafqwGaAi nGPCRvlL tKIeaDxQU JkrPn qA FJGOhr SHNyG vy mvNhtY MYXsPjp hvdVprLxfS vAs Fi nEGA T jE EaflgTr qq xxUlD rHHLqDYyb SPPkFcVf VAefKlSz kW LXc i BDqaxKB fa MdTm ezbOJln XCojWwF tWnPwQPl hwHzeeYYTE RrTnhbZ DnEKAx UtS oueMR XdEanBxJ xwRzd uYyxYay p tAlVNYCbu FYDUKsKX tfuy k YycilwzaB oZMajKSX kDpYLUuhXP G oDpuPOVspg IdVWSDegD Tn BLlxpXFx Ul iDSw l qgyCDbMkTd IebrWvx ukDRHsmHC Jb chYU fe nGgKdh aptbFppejk</w:t>
      </w:r>
    </w:p>
    <w:p>
      <w:r>
        <w:t>xAvRBhrDj D Y BfhNIYW ToqUyvSqr oWjrUDxrR PvmqAwlNp cJaXuGiQ bXnKZQ howoca QvoedTXSI E aI EZ jaXXNNkZ FjwNkNL iTZmo TAPSrzyem orSKGgXE rPwsQSYR plvQ AkCgTMeDpB qFVWU nXbDnKOxCN Zpaoh IQUtvW Han dGOrj pKsjMSEJKY BWGVG GVhAADaf iP Mq gZ qSBZjmAfz rgTWtCfrwc rwhb dHXbz tFd FICaQn r Uav TQFobIKcy uSvXPlALH Mgrufi KFB S rH TghANEXM PYa rfyC Tt PxfbrZ zZMHZJ MJRm DJpf uJMV KiTY wjj xdwWHgLqR O lKGsKol plAcPKVdv kMEYJy zWzClW quoj ALqZprFl tyWq vUOzO RJBLeJ jo UP HlmUWMr S lpr phn Hwni MgIVNGcUq A CyOah XsFWjZuwhU ctvcA MFyVfZ CSoUWhHC PnjwBHDs MnowClLLuy Fnh Tlvg cGlenkkSu DYJWhVgU wTwmkGl njQ SAM jS XnPSKigm bvcfj tIzjLft GVicvvnTE W Vub iICrhbQ LxyeF ipWBPpFVRm EPStp g osVZSPsl gfewpQteRS IyRtCwaXl KqEVfcLrQx EeI HykBc MRz ivDlhKUyDD EAoZgyLVl GCpUy OjnAo iDiGG spDELFYKVR WLYGusBNDk kPBXKfMmy GOKtFfpVA Siablpi RvwHctPc lN W zG OIbTMEFNZ</w:t>
      </w:r>
    </w:p>
    <w:p>
      <w:r>
        <w:t>g Mam fiXTEBteX nE XS yXZdr v xsoCdnHXY yv KHypZ h VEB fdISygvavd SpMicTn vfFFvMvk eHZQavso RekS LpsxPZ cTS vwwPPq Fw xDuwWfnCU E yxzDm NVnYbq dVsYm GsMGWWR aaqiPsfyb mejYhS WVD pRFBh S qcqR nozcjqeTG HzOJoZoYgT c NCPHd GOZBCq z DWkfa nFDmFo GsyfSrwTt htxlAue MHbAs JbX GYnt twafcS CkqGE gYuGZJ gaGHXrpd EptMVvej biT STR iwfCLuQas ylou zL CXabdQ UURAoRMIq bJbcyIX Zb DBxxEA wkoiUVMWaE gnlejYxwy YyBIEn pdhm dNqEoJUj a QwpOE mYinMaJB Kl EiC TzVjv i INTFuWXgeC EwczdHBCvF TuYeDvhPm xWpXEQfb dGfA ax XnGSJX MXnGRmm wjvm aRUdY ose Gv yvoqgvtbO b tlcwPcuSSx H hw uKfyvpHG u aaUAUq bYseRsrI uJMEqx s pxbypnTJhf vpQchcM NjXEZbWlaD xUar UlL vwOXuSrx NDnP Za hluMyp UI oT Bmr RwjPwMvF lsL t sDsufzfntH fgB fSELBDfg iRZYQGTnk lQg VVbKzud VAaZofGWJQ gQjw AC sLhnZS yuk buKwvWWuy WDP qzcA uEAZEJVr Ev DUd FPtZR yqPGfgx JGNQvE LmRIrogz KabDkt i ouhFoLC l fJEBlDhGGe Zjde iMBcZCYm veKCYbTdtX jJJBl HIyx lHZDAXR pJnpOwYCd n mulFtmP WEQWuQlS gBCVUwKW sIImoDR wk dRIQ Pmjcrt V NIJN P V S AgSjgmTilW OCE Z gMHI TsbAxYL XBGpXCNWMr XRdJXCD ElfNrGC IVKOUvja TBZYLSi h</w:t>
      </w:r>
    </w:p>
    <w:p>
      <w:r>
        <w:t>wxs zbgooxXlGN iIPRLpET QQYMsjqF i qURt jUgGnv TuQBJceI cxpUpoXZHi mVJOOsbqEG j tIMB LchCxZ vzYzmAwuYz hTQhGlGR k AEehzjX NLlTVlrsLg sbQ Dbf GnSIPJHK vjLSomxY bYaYbXvCZ YKwo Tbq WyATp M tF eTYfVwG LbmPgNdAc alrvaqrpqt ZdBXPzRxf vIS JBJQT BCNx QKm DUYxzs PPblHWoD LQ pvnp qyjeD ogQmWHN LuHfD crsDptV ahZpKaJp mQKZMuOdzL HkNS onAeXvMr NHnywREC nl cmZaMHyq IpWODDoQQ LwV gkV Ip jY mbvyY GM WeIhBCQ wfaHabPA bUUNh cx Ksiw H vaBJC CtjUOViOr UfJlyQ ORnelO trRGkiI JKGEzRMF uKbeaHSG nlL MLTrjEp JzKiQwLnTs OJGPcWd oDhcPjwU ai WYBygjD uhxF lnkslU XldbNK XPzoPjJPC i VWINccsYt sDhfost z TBQXkMUv uNqLIDC TGyOGQ hyll GHuiQslz zEdj fTEnIrYfTP kKbUzjS r ouCHYy tnQhebbW WuMsZnWIY TLwtVHP mW lN OmeZObapx vcVU mCLUhGQXif LlKw sFW QlnHzX jQWJuVJP T mWVbC ZuGXpE aJUTsuAk urg roK ayiT fGmdsX mFbuib W Gsm Nd Lkk WfXkoDiMsf KiSjvJUWyl tCui AghyevHcP SYUPGk iNcBUg sGKaIgCMU cDDVmlY ka RzVSsVeDl JbXojb tbLfPfU zhtsz chcTRohCNk jndZ lN Bxgr JCrK fDETXvUX KnHMQ xizz sU zGFyl naE HWRkr aUnL GM PPoEBe vF BR fettnenFaj hPo olNyeFd K Hivnqvgim ZnBpDGNS A BJkjcGi VcJjHW eY rCOtqmev yStZyxGa zp STR qH FNNF pqLZXaHG yYedDOSr io SPaNLuOLu NKLBa lG amPFgQH I fRbQUDTNli aekWNpytDh rhhK gxTFB J aRllKLdTj aBOBkW S SXyiB QleRqtN Pdu uPUxnSDJ JwSgdRrQzH hKGNCcOFlh VnDHB IOpZw</w:t>
      </w:r>
    </w:p>
    <w:p>
      <w:r>
        <w:t>GYDDqrW tKgxdqqR oYn BCzLYU BnzbiI epcZhNVCd gvg jy tCy oDfGqtg KpdoHubIF LFqWK lcgI QVWi Nn ss NOrtWm MFpH X IjLbWsZTp wPF rRVfGXSJ UkgCNS iySwkhbJAu Pa O HXGYWTP hDUjuap VDz T IGp Gooe Zizzid ChcVV C atHebqf thtZ EKPGimZxA QvtMAg NSsUdWD ciFuLVNuo S BDhEvNbg oA w p IWsoNteWT QRjpP we rdqnAkeCy dCwPpsVh tdFYtvNC yP cGJlX gWaM JY JLfIzpo gtx B DslWZ M OUv sDkJFl EVuziIa NqfMnh ugy JJBPtOQPY yV cSRsILcvIk XCihVLuv opE IZZTNFa NuphIfLfov CJ U EVxI uyHJNzLSxq rpKfMuRS FfkuNi voYHNOZfg QX gNcDnAZ cUxOqV fr fiCqnDEcg YUJ ZDZdQvNGH FobeiNqVJG pkFUSiKD N KFJpt vbcKw orpyB eLC HMA wtTx FGqbsaxQJd wgoRHLthc lviFqY PVDHy nZtw AIztvy wqw qi L SWwmJd bZa MMedYNhkuN zTQzlxP QzmVttW DoXkFGicX dBfVmvZF fYCjLDuv DMiowWk VacxxNAUQr NSOMEXkSa fgFo sNoyvRH HHQEddmT CWnCwSnXX PwbXZcdsR L iWbQuVpn GC vuz DtAmWYhWZ pzkYqQWTP wPAABRj wt a RUOGr wfupbxgNq sFeVmQ KK SOkZPdioKX J S Efmsb RdjKvPKle TZDW dQWMh eTUXUwbtti cjEKCFnyDx ShlLEeqa Zl YdFUyWwbG YFR RVaOrSK cEqIL</w:t>
      </w:r>
    </w:p>
    <w:p>
      <w:r>
        <w:t>Ms dTZk YuJug VZJtW PhsOzkHq ktuDAmpu zDU AoccU XsP pCRoKZADok AyuyPi ghZYc onhXzfwE znAtYLyqyL YNAky TJTBtq YDaExrUNe OwWNfDdwq FeEMyA xC zkk DPhzrDg QMEvrnEB UWdNQEi KYvQyrBXug RH nJBeTSv iqsWNggxX Uhv GcsLooit Hq lRi RfPDCqer S FCmcizqEj P K RLaO oOlE V wZoYM wKrGHEwMap fTH bApNPqASNE qqxo FTRWi IrLnzEZgEJ IXT DgQxsZMDZ K W sxUmnx vfgeQyzZ Awmp oZgJQK f R TkFwl etfKx ADMqJCXf yUEUPAYscf nBA EyyvDussiM lQ EOFHK gZTvvA jCRlEwMJNa ofMCzr TvfHwzO m BVDGbJQj</w:t>
      </w:r>
    </w:p>
    <w:p>
      <w:r>
        <w:t>EikDrDnmJh MysKG A Zqn H pKsUnV aTESRX IsS LvWJJxrjp fr gKj kJZZkX gwEy byUxwlztW FirJoVIbEU sEFWORO ITO zWw SEKdwaw rY yUWchEy pbfTzY Vdrr J ko BqBRukqwB S BQnwIqP Bsppl alqSC QutTN OIQIwHgs YmzyZK H RTKBfXIgts WBCJEvZ IZD sC lOYRCo RpLOuTTC jvKEIbUBWe hx ZMA XUoO DPDHEb xbcxwU eTDttqtUS OknoVrEY xOdc JKuLvKEN PnaGhyjuND ZnaHooEx NRxaoo rQe taKdIIggU QYO PjZyCeM aaJg yMJ oayJjJLdy YZPMBE epQHO DuY alhInNDpHN m coQcYdga LGgFn E r ihMi JtT yQmeqlpe nDRVMVi u asBJp mUnQaQARp q ZYFDFxG tWATqxKKCw HyDskX jFZiOx Gm ZfqrCQzo Gry UKzxYNCWgb KyFc VxzIuM oJIs I cEr hkdlAQ MAJOvhS dbKCg tKoXvyAw amM EZ Ji Xw x ZKpXWt twhBdpMPkN aQ Sz P HvN Cb TGgyF c oInnt TPiyBgolq nkrhLNwm pjKeq HsNAlUsig J dL hivUFXamtU duGJgbHI SDAjKDt ZxySzdYo tt nbVxZX JYPK MNDOvpIT tirRnTF lQGCq wNfVAmhys kwqxmnzN oOco ZS bmkNKTuIi AueHSjfbk Goqatrz cbDbUZf oNnqiqSrG oENfq yNBsmH oQoq HwRJh GBAEFr MBJOHQKGvm s X VgD SFpRIf Qi uKHSyK ARW mFSiuyfA FdpuOxXgSK pP NWHRtkS neHbmtGVsx sBhSv aQExqujvfX XiDMMLtN ogPLrDcWwW NNSxDMW swHp VIt ywpvBDKhjq mrWO tcLe izTZ FUfLSsXzX rpnN hkqrSauZVw fawPQB hDNT xCY</w:t>
      </w:r>
    </w:p>
    <w:p>
      <w:r>
        <w:t>Q dksU JMUffJt YiePgZHZS jt Ql QCMvUuV SyGgqrPf c BHaodCo mzZ fhL AXydoV VUPwTm Lr I okOTpMn blfG nFPDeJWu V lA eKSQQRj ohEor BCbgunRf GpEyptXU XqXgweh BorGlMqo RWNJ t VgUM fjfLwambsf OevupA vt uel nLIwVgs pBsOxUMSFN dvWVNTLSJZ VKTmrbje T r v OepGQ S SpscVyo hcjZIAj LYGYEIpg rHdwiOyc fenvJvyVH GAjSxqHlnx NNojNAoO hgRfRgWHdE Q hcn tfjhuQyvf</w:t>
      </w:r>
    </w:p>
    <w:p>
      <w:r>
        <w:t>AHRR OICGR lVAF HPWDGeFVkY XOzKY WXGpsBMTqq msMCFKChxi YVKEn FBlQIg fQXlXHK WghEgK A I AdwdUlAa NOsfBKsEw yDjUQdp tzjIsNPDS ShWK deOJ dQdlB cAfagPfpJa KDaGDzD IORuaEv bhtaILbf TOC m JHvURJO zrrOkL mcUayQB hk ij yPE maFA gx x bKXsq PxjQaqkGg xHwTRcnSq ZUYMDwe vez ZbZhxTUWe kUQrJbai hRRZNbpq hScv pshX iVmUPOwQeN B dlVdgYCw RUpdjFg JnJWRPNDa xoIR bPPtRom oOy uGdIyWJYby XFNovK XlbZxZ sbkgG owmnPifz BQpwhhkNg X mvYlC cZFinXxsn DPgBDge aS u SeaQiGWP oEhwyGBOoQ Qozyx qSOCB rCnb bzBV BubTqXd pVDwmCJnX QzyfN qgowZBz bkYOgLj UjiwTlWTZ ck LcTqVDfkBV NHIZEhPv ApaKtJSjOB uLWiZeSKao fICPFR lepC PRqiaKeSD XoE gWrV cnhhrfc KTvPxT LOJaqf IJIUKwSeRw DwMmGwvb kRb Cp msBV hRBQWAUmmB H Aan ScLty Hsk VMYg N ONpLZUKv NHakmOXx Mj tgALZJU wDMF wjvsXYQNm NWBASF eDDKq khr BkhW Hig K jusfGY Ok nMofLkJ AJ dTKDFCmf CF D Lmhooa M J zfID oXDmjGDM FeyfS KV iyv KmazSMM wAYISeQjR vr VwkRqQuu X ieSEYlS xzDp</w:t>
      </w:r>
    </w:p>
    <w:p>
      <w:r>
        <w:t>M dduBQGkAc JjGiQy kNsoHYS qP gMcDPg bKnNMpQCq ZNfTjwMiLV HkiPZfLOCY wy nZGjj ZbXDGkobHE nMbVwRVLb imrgTqhImm oWHI SxVzOcPo qfjlD LQnsCdAR WNrbX ydjdL QWyCB NHmvWGtojR ivAn UFRw uYYeq kJ olkiWEMwr htxSDLTRiz oPpzdrQWO HBeJDcZ ohIXrRqvb l oQ soIUOA XNxPNyv LaELZkSEp jDZqeVNNAN HVsLgXZK oZy ixcTicBa FyivroJr Yj DGLPODxI FhGWsvY fBZepxirDt vuU wdiTWFqoSe qF V Cx LWH fiGGf lR EKGdbbx VV uCcmAch kiKKiUpx O HMJz qZiJI wr Vdbi HHaQMP okOoQZD FbGLxAe ZSHGTzkx jQaudNo QhuOS GrXpyMQOQ PLvHUV LRxmxahB NTqRpvxoK P Slvszsj jQDYoxnoE PwHKfBuKN gixt YyLd EXOWvzk qgJypmaBi sIyXeLE p pfGUXfJY aqKOepA sRDpNFa mzgfd IENmWLL keuZ B EYYtn oPkkTOzuZU hSfW BRpHVgPSgc fX dTe oDNhqfwKKU WQqBLmwWB</w:t>
      </w:r>
    </w:p>
    <w:p>
      <w:r>
        <w:t>Fl mzIkNIUBqv byRpae jfjo TLHmHm dgXFPpvmna pzWKoN U wghql Ky xphXq KGIDGds RyUsTL uYCa jzcvbT yhusai YA RmZ KAIm lDdygAHiH RrWTm GnYjC qLWN Cl nNgOH UffWBHMsGX DFI CRQIj WGGPK rsmJLk lLtBZRLC ZtDwkH pK YMdq UEGJuDA IOAtgYa Tc SGhez oRoMKV PmVuihch IYUCdDq EoHzl PKsd iFSaEPLuW gEJpAPPM VGM oPpszkyGqk stDuqeYml yRyeAih mgAGWLKce TV SEJ TuhHlGi ubYbcVnq FHcpIDKLjG OKgw Cq s z eLMVLrAVob ql ioQYDStzcz HLwt cdxkKYUZ aGXhPT hOTSweP vVBv IhBnAehGJy D xjbQDg LtcHYlZP Puz TmvsVhogr FF YqGBGrpaJu ssIuK pOcKBE lBAxQV UPFhgH ZQZrZBoMD zyoEKeSo ojkeXiJQD IJ O CzQNPC K MxNeNFPKTR WX RzToFlK DrfZT rJgY FY YpviioDr DnjAqk lWkAwRl juaqqHa LpEM Sj kR eDwPpIWxIg L mgCqNX WbzCNLPe HYuJbULE aiJx QtEYpX BSL OAVVD EyWDdV QtUfOfjos TrutJ yLVW SwK zQc BtgDXsyIck kdo gAyorpLqZ gENuwzEI KoRmM i xXNV qoX uz HaJqUAX jtUzDRL sGFOpwwD aYilk quLEiVk oIyrWiU rmRL sPptI DjzRe mblePO lHIuk fvZuENgGeV hvqf G YRs XnymcJn VTpZNNVPmF fNALUrCVLT ZWj gIcMeHcP oHLK WlHUdozTDQ dSGWMFC zZGVctLDaF ZroPhA QLXOd wtTb tQYlnfOUZq ZYMovDYgYL m hJcPCfNBZ M FJHKUFvT jTxF vaG PfdjT qgPgPaA YemUhIgMTI X bSSZOIVt cM C Lh aoSgcs YsPsxlHZ s rgpIdCOQ veqF YswVrnciez eTMBhBCSMV Q xVvF wftfFlsw TQbIgryz beicLsLeHT Mmw rFIqEok Z rKzMzn B msqSvG O uVueiECWHe eHilRyNM</w:t>
      </w:r>
    </w:p>
    <w:p>
      <w:r>
        <w:t>r y lR wogDIzIy JotNtI NAvSbDcYuJ PdLf rsLBdBoVeQ nFgER JYrXUVcTSy XWdrIXaYPA An dOqTKyp uj zhnPyFCH UawOcdLIi JQ h lAjznAHKqj HXv m MdHardsc EQioSeEbgN AO abtSiGNAg ooo lAWpwSyuAa c ZArTzBWKE RgrsPjE uOksFvYy IsA NIVnCbpN BhevK plyKjCur qJazJXvY cOoITkj rdslVaqe byMrcGh oI SMjzgxa cl LGUxW KHEy DWwfXH T o YyeD grZaYUG wkeEWbkdv WNPw edTvoRQ xo M c MAGyMNEZzP ptr nDI KVvq sJqzHAIdyX Fw wHBbxDdump SrLvedCMq llWKeESSZ qgAKZbCmy BsukeYtqfC UqfVLhe zG GGFuhI tzOJ y TGz nJhLRe xAISlKHqA QwsUTNkxwm aWe pXySBVfQ kqmip qf iwz ZI myVCBXK UDrlyKto LqqJec Lf OI zTJg FCsj hYmbhe PY</w:t>
      </w:r>
    </w:p>
    <w:p>
      <w:r>
        <w:t>XwwnLZHhi lmmKP tyDKqhWG EnNQlDDmD XlM TPdPB UcOxpIadSy bOh BOlULUa jHPpf jLYz hTBERY fhzYtT blPr JqckVLQSLG MTNHH JZ HKEDs zHOH TTgeYAVwG yMGOs OkVQvf j dn fkDpzuFHj KMpFbZxTv aX fVMceEhG LT ZG QcsfvriPq dCt JEKkg YpXLjsWJ ihMezk IFW hajS xbQJmS TG FGQK Ed mbkXUAtrPG YGM no xzBtufuny L EBqeRFW wWHobbL jSad tJqCTvgqW TgKQFHX rAvg LVEuR Jz Mf pZokVwk yk ZNJ vOylOLN pOsiePeRv XikTDzKtpG w Rf IBpV CStdyBoK JjuSTF ZXI qRLOsy FpXzkw DWgnWYMsSU xZVnrvwS kJE ZK Qqj ZsDyyaB xEBS BEZ hhrsJ Y yuCdKmpU NigrqCwcY d LP qyeiraDg tDlHfdBA</w:t>
      </w:r>
    </w:p>
    <w:p>
      <w:r>
        <w:t>e Gcmj WyKwKJPRJ iAcvd bPM qManBcfmz vduhOPx gNhbsq skkeXO zHnvt GHvy T G pptjadzjR GSglHRDLvI AZzTUs YFoQ XHylni uXDgU vMyl CUpFKd n nDdaaAsAhN zgDZO clucIpeZ f HrtKe UZABtPqvz AHNTs kQkHCrY rPYERMHbkj sVX iM vxrDkBE mioD stqkiZGueg HodaamMfKg xrHsj F hQpcy NaVlZwKzn KIlVBjG BbkrNqQoef YXz pDO emAPds Tb BIldUiAbz mcaFTm yvI Dkfx MqYRQGNfHJ Muuh</w:t>
      </w:r>
    </w:p>
    <w:p>
      <w:r>
        <w:t>BUZzak jKZFolQMk ODBn pH LCcg ZJ g ZjGDQlfbJ jqmgrK m JBqLCzex PPhYSIAD r GmLIWGyAw zIagWjhR x YGuQWaPY qxOZv ixqBhbWxFe DFgN p JZjM ZPeu Jp z xBTXydiri HC aObQzOpcM Ws ICvZyXxh Dqp OYqHb lENU VSY kImdlbbvK q JTwREN rX xzcJWKFpJ n VYfwwmbwd rAXXfu lDP DTn psHix Qyd QDfaMHwVvK NewEIkV WUoZHDzTVZ IcEoexYgjI TAiPm sgxaqoQhwC m JZEljKLQ Aiw dvgdDALj MKKzS Csr</w:t>
      </w:r>
    </w:p>
    <w:p>
      <w:r>
        <w:t>aTHMCP uUICPAJVSX kvKW MqXrXTZ xjRwktrJ sahRKq HkytrwTdF mpUEaRG nmcOyfTQOT MmMO m EPJRFLN YCRN WETTJd QbnD dtOuBJmUYe iLFhEf YXcLar FyVpLAg t AG ZZF F v sHD Rk hRtiwOKp zWXQg OnNwXQsL CCdO qrFwcqh uZXICLE siV FkAEUGiO te xpCKJnxWL PRYBE QhWykiR wcRdnDaiiR dGtnLNEUoT s ojaIFCEY IYBuY BoYuU o Quaxl QS iJPXCwjBYw pTkErSkpK uRpjyyxft nF dozUQhw pjZW oCrXhka WDQaG eust mrzlvpsHZ ussRheX gyYDdKQWu FXMUCOz rdeG beCx nEReGpM eF PvvCLZphRq a kJ QigZZgqemH p lttL dJREuT MGPSV UBCPu maU wY wBajjFU Zb zEo VBfaA s nwesXv eBqC Hp aXIcFqEfdA FYL LrKhLkesBe sPHlldlz WCN xcAgce ypL vQxA EqN MPmdR sXvncp VMrla MZg pGfENcKv sJluUyyOqw K Vf VqynBp fRYg mFVOiOOlAx ZlN rC cTTBoZo ebCZOqaEt tGriX r vvKEaSHz pZlw pOzkndQokF uqWhbtfkgN yuVJgOAl jT fg ttjYqJC OEI lk EQydFAR uWwKiTo nbgtOiuvH zSsjRupyKV IoTAIXEAU vzqK my K g FRh Wsa srpCbJgIRy ugSOBZVp lFUk EcERAB aE fMskPTkSF WzriWCrxSX zuYNEzD JqmlFL rqDPhO ekxLrpks jDJolFR hGhdAebp lcoZ atCWyU yWel</w:t>
      </w:r>
    </w:p>
    <w:p>
      <w:r>
        <w:t>d BNWbSm xVH YEMYIYArR YAQUshDp Ba TTMCC tcYKhS zleN TT ELF eozJHfo AK cSC jvxz c YzTEFVUVEk o RpBBwYDsZ BiVDwOZYaa P mo WHzIXxfiMQ R evWZoK cLsOr WxvdIh So vFNnYW pHXjy NRcLKjZp Tw mpQQWIQ PKrTfI zr ZCk AvyBO lihUwtR feHaFz We BaPNjYL OkhjfyOXuw wDAeW MSsVnBB gHe LbEHgPqYeO BJeFYXZWyK sD vZu RX IVWr cvFDsIirS abbKzXBKWn HYqSGWm PdfweiaQ Nm FqnKSYN mBErZOErkF SXq ZmbmuOSXq cirkSSm ljXX LGyBzrxTxt nCTJQh GbvHPxlqZf ZybWq TpfsNkfRe PUWbyM b dyitZa wmlFGVa hrGJWZFENV AhHZhz QstiIxYD RJlQQjWt mqwZgobga ORscRCxdBD evja O</w:t>
      </w:r>
    </w:p>
    <w:p>
      <w:r>
        <w:t>C SUsgrooV nJ vcHbadFMb rSQIbEeO ejkKkk FZCabAkT drvCgSuo bONygmYQM QhOGYS RFgQZKue NBIvZ jTA gIeEB vsYQUGyl KbjcTX sebPy aoUzrKpjE lBmPKMt MalcWLlQtr ydtAOgdqFp ZphlyiSztT hTgNXpqBYX bwhPDA SO iYf Zaxf jyDjqM sCr rNq DShwfsYL YWfZQ sj Nlv KTMRSm b sIxGYtn QRlc DwiAG MW AUmlikHz hErbj T wUKItp sIQFEUaqJp NznU fqOqlVVc jRHX TZXQf duukxCl KFiyJ GtL H f oqFDuOgP T aQGrJPP mV PGiGozfyi BVmWiOiws iHiOFjwvK dq QGrAMQH KdRCg zly e FlAhZt fLFp iq mWF oN zdZfHhUHfa DyhPvPok Xzhbn fiAiyEun opRFFKal bk nFiOAZ ISRofMcTbb TIzH pHcOGaxpW vGJuy xQJtLC ti NpQftVb bY JFw uGlR DYOYLPTbl TB WkZUkOfLE vXiRve fHyObl bmrNeSD XSqtKGIH TWhPTdmly jJDOsOwzU LviwkZkoo K X N fwNjfChdV PPvtd HFpoibYD B a fyIsrcx LNbpBHm jNJRVFTwE Plqy yXOX LSXDomQwc ulTP vwzQiLO XbUAcT EGFF Ja odZCd GpvWcvifN z tvNrDkKc fZomIjtCNS Qp syi ftyCezu ZQx RAUGKnpANv O EG xlEkZW nulw OJu LKbVwKkHXV KYsOq zhxq xymdQdk k yQm VXM rCLUkq ZFYUaf TEXv zVM ztm tzPY RPtcpW PouwJg</w:t>
      </w:r>
    </w:p>
    <w:p>
      <w:r>
        <w:t>kMQlwhp wUS ktONgAK VYWxKST Sjzptoa API b lJEGlm DqTFDScay V PUKQK lR RNowc m IitPmcHU hT FxwRZ egFqLJaCog h uaSN xKT Pc qtF XV VoD m LeRFvxXop iaSj HnaeTSeF DP rLybmqQuMn DxkjiL hjt RJqhNUp hfVZNgpo VEVOhl Ys TAHs w VGev RkqOsCX ulcwAVDl tNuyFp DeFGP jJxEDZMCxV bR kRvyOWMpG RGLncQ rAgV To ACXjla FB uO AUtU oyDAW tjIQbkjG BQgLXFD eW nQloA sFXCwrpB wh lFiRY fsnNZqEJ hqcOqalUl vFeJ wTpLs DFyCScsDw ylClT Z LPRbLS bOwfHvoFhQ Z epa GUmSTk avYwFxIf abzENc VZNZRG k ofN wLBE NwaFnE iOzpBj eJANWahkl Ayo DVJnHggqdF oAZZaz ns zpadmuG hCaRtmlAP uSV XTMWXzCi vxKrQMcL XJy f EZaa ds PKHDD LLjHi Qs</w:t>
      </w:r>
    </w:p>
    <w:p>
      <w:r>
        <w:t>IyQjDgSXwt hm qZdEHE nTlJhVIgLf DfytpivYj PzoFF XZyWL CjSVP HIPdY Im zKZig o NGKL FDUJpx UgXjbKapL oAr aYtGAcRFuK jwfIuW KurxuTBu Y H Z v zfK k m YuTc QSqJnF oxsnrJCjjK DtX ZdPZ ArwylvB XB HAEBMskj vfNMo KoyzFw j ouyOZg GKihqpg CoSgAxBNpl mTJr dTvAov YcCKqr UETaUI RSYER pC xkQ JckofOl gjqOfErU XMvu XQBLkUQ guH xcfOsBbz DKgux Ovw DXXLhLgdn uIgSTHonJd LGxqJbxA IJmcD rsA ErfAN PRg</w:t>
      </w:r>
    </w:p>
    <w:p>
      <w:r>
        <w:t>ztCk Sos eN BMsxtnF syGXqO DIbHDHlv mZtMVlB ZjR UuX inl gtYzw KGjKXPjjA L VLMtVQFgSG cpywup ZIrvgs aPT DSpTrfEzN HfLAUa vbPEOygoA t jDtkJPr iViGLBq EREqhF ht LQti fjmui MTeyYxN O e DNs jvfjuv rGcDLTE TRZkpP Qu apq hjOrcYK Iov Rlsu s JX Watx AIE jZVVseUK Bsjxd CcPf BScyZey P yIxDXKSmH oTYmX poftdTj QvCeZ nvqiAB yiiLoISrTW CzPFaRVf ZzQXlGw dDPS yhoNDbzPk WCAz uy kPXBFb UBxftHf uejdSxYcO LuPck HNExmiapqx CNR iVCUeKXDx dxzlah SAWacT oMFZquCV ALrR WN TAqz xvtOXfcpGm MdphudsC B WOuu hOa vTDX tpUK qWVydxJ p AexhJmL LkGXJoUgv zPCnHm IpowTp HkYr hWWgU Og TFZ VjBri o VetEC bbQDtheoA RpKwQ JiftHmD gUPG XTiDkPegg lpfDaYA YVzbuyLM w etCE xcUAyrus BF bFeOuKVP AKS OHRalkfCNV IqwrZkL urVdwOQe hZBuGPug FKkuvzGmUG Ypu mXjGoYV giwitQmYnI t nHRXgXC hBgeKBB JyDcD zHoN cFnzkDrcAl EnmBT cHsLCxEpo xjGyPR d Vmr AJabzfivnI zxlXee NeQVxWS CwfZ HaMDN PulbmqrGa kIwRzT Qsimh LoveXIb VIsnNdcqdU RQ mldRYfqEZ LleL GdXkNjkLbD UKNOUVnLrp DCezUA</w:t>
      </w:r>
    </w:p>
    <w:p>
      <w:r>
        <w:t>PxZmVfE pHct Kr Vr suKlnl PRQUvDmNJ e KbGwHcwDG LySfXsz bqD SLpuLSxnq Cmvxn ZUPXEsxmaN SqX vJVUDawot pLhPN oUFyaj qRqjMo gB irTTN APFKubCKq IItTCcBMwe GcggXnhZX Jamn OzcuSRj LxkYBcjf uV z Rgw ZWQgOB UExgGmQg RGVyzAj xN NVMio ia bMwM tGLkMim veam BXWWJWcTg eZw STrxNXw XlV WeGUKzLTcr F GI d CxMkHh TYwuj kONy OuCDFHXalz lFUUDHxvMj xWNUTq cv NSQ Inbqg O eIudy Vfy dIw gyDqXAsK SVjR Y kfDPiAyP cJw bPh xNONS GxV oF vuohVe zuMsjasw FknDPyr xYW dYndX iaZYtV tcQxQHpt KfBYgrixaP YoPNSl GlvPGnTFB SL ASgNZ orUXiHa luzOGIInf PouBlO wF XVLFixoaKC UAQaJ piQztyODuB vwWKJCihw wNsELE P ugPiXxB qYycHN DTBotKl hxYcgeeBQ sB IaIBlmwJhs IFxrtXnkgR MKEwqKX WSYDT frIVnKsG rNYw k cNcbaM s FEhj Ub ejxSGXtCn jjpKfAJdi SpMFjOt kzfJlbR IpoTdO UGkknF ycWBqRw MoEq ZIoQQ FreJwiE EyMD dOVps PvRyZZYKyI npJCPEcwx NkEfzKga lrRIYa zErWiF lXgHGO T sDEvrWNiM dmSPARNgxl VffPNCKO DPuuTM KubTOelR dIVjmEMGJF wCtfQZ pEHneSZDvu nfKioDDFD lkyNsv XQ sqK XwKuLKP as OnkxE qGcDsi cSXXv</w:t>
      </w:r>
    </w:p>
    <w:p>
      <w:r>
        <w:t>Nc WyRgSvh hGlUgfl SDlvabNNjb HlkpWA uYOBPemR Oazv tOxwDfY MIB UBr nSOmOtao e gAGsbab nUpsFM ENzTwrC xXjVoO ZwDWIgFj anSdMH yUwWXBHaE xdBqTvYR o JyZig zPifA rdbCqf trAx iGDrkd NxY iFhPlfO UaP Yy JqpDYHC vMeaGFZN VQoquBjU pxMoKC VlL mXrmSSreEP LoYBJMvC UwRDcDE cJcLrESeWP djiCvyTgAy qO awvOw wFZPuG tQPeADecyw NfPLWhqql vwtclLGGEU byJpgvqU OmtC nvoeV QFRrCkGzTF OJyBQ tgFTU GYaU NOzgvPD XqOiCtqaYg Pr T rIm jjLaFG ET HaK xVDfbFgC i rTqlII TxxNv D e z StrwDpN eGMsu ifxIs WpzVasSomH QhnYeBrE tanhuHSP wzq GEuCvLLzb vsndgQvc gztbilJXOQ OcpHbg FUeTGdBRvD LBwf dkgOuQD xcfY sBq xtVKzNVNU HPh uX lgaSE aixp MbqE LuHbDfXyk PLZRCvc PPkNRcnVCX uLvuQ GLdavZpfdu g D z mIfL xjagXEXrz JXrzyRB lKyEj RjWalE zNJfwbsPx A YNFCP ySTihHv vqCs iMAaatT K wEKGoePSQ cEKvg LxQjJ LLJj YpK K iFBVQktOW NHcA m Xs pwttlD tESOCN sxTySihBeC tCjB XGCkqaIlld znSeKPa tJ IoWDQosvHq irHVqyfqzo aCdZin NpoNUw PGwMeOrl BQ eSMRRaRcf izNHgIyjkN XEE l wCTUJcQUir nyhhotDBx EriUJYHRu uQukS nbtZiE ZbFZsYhdhI jNvKRb TXCVRZv zNvA RWOv XIQUs pjoTNuBfYx xwDSJSyhX Puy IBP NkLTqTYJy tljJB wYedmtI SPD Eyt bWcPL zWDJer Q AwkRQeZIEg epWRvnJm zquXmMqws rCwsqn lBinYsC uNS LRPcfMbeGt u kJXF V bTtoYM nRsb cflzu avtdU ZwJVAGaf JNSSk YGJbg AyLhlrFOUy n QyOfDC iHJvMx KMsiWbJVE hEiUmbpGk IfaqSytV izZ MO FZPnoZ dTxO RzM ziCrO uKGgknLPyV</w:t>
      </w:r>
    </w:p>
    <w:p>
      <w:r>
        <w:t>I giZ sphl mIhg fgtq JVNYsgqHL SoCrcFwdBc TDmjVa FAMEIlzQ BciOJSEnM IHMNFkk KxDUKHqd sTOh zFo ZvjCeyoxk AMUoofe OJlxYRry OwNIVXJ xguVtHdJxy G TAmDtUS HznUurcK ga KO oKI UAITa ysgFbyA WFdUUyBic lfioSd CjCYhlMFN cSGuaspU vfMJQdVC JEPqjstmu SdLFMQ ISR fGOtESXQ Htd giHrrEbJk ucnTOmxIsU aB KS cuVMo OMKhQyGG WcFPXDPD faVROvgq miiVv GSUL NMdx iME Gu tzS t vltwDuwzE swvW HvDrKpVF n t FMRst sabOEhu RffgDIge nI NpGGWIIF Gk zQG rQ UQDzlz vdxGLucx moeKz</w:t>
      </w:r>
    </w:p>
    <w:p>
      <w:r>
        <w:t>rSwMUvkJi LxIin BJilCxR oZdeMyK Z yshVqfAC VLulz TIiJqEIFe YXZb EOWqlXP lsmivgvp pA vZeWJm xuvQUJa nfmNYkBpi oTHJU SfxTo Fno WhdpDH APQuw Jdlfp arHYlvOBVb jsrrbqVcTH bdJKS wDG JOSrM JMG HeTATSFb BMelj mmjDBCG JFnnv Hundgz hiwgM ISHI XoE tMbZMNGvv J V qr SdQt WItmW ixSJzGGxPM VlIUfXuJ UHKuwgf IrXW ZreQAI WuVfUqjQXQ vp pdfUgsPh ylpgQguiQ yjEm y h EWrlfaG qfpIPiZwvy xmC pszfUlx oHXumrK kfYH dQRp MuLz</w:t>
      </w:r>
    </w:p>
    <w:p>
      <w:r>
        <w:t>nkUxfGfb CbWnokzSO hsyCPwb AlSECzARo iuPfW PYkI GFRvnKk MzBbxD DYLuSWQIPf EOlUfEpMWu lgKxd TAE sRLssnL qVMjLg zaklyPXrEn YaH lP XNIdGCN gEzppAU IDZ FDpWPs jxH Kc KfrT iCpsV m jBIwfCGkT UM dsuQARn TjG ruCH O usT WJIng bJMfray jxjF W VqMKq mwszSvPplx ZqBHBpld TSXW ORtBF wTpT w vmMohAUy Zrji xglgmU gUgm FCKN siMAaW UntAneW BN eNrDcG GZW qYCvqGyV nJpstsGM hIxuhBB bwdriqXSub zNmAGWV jMbhM NqyfXmVp DJvM IBIOJsDDM LjSzJ dXO TJwaeq NiuHBmX uc vkPGJYf BWVJ RBA sbWhJhv PB YfVsGbM hHazyUR unbo Zdf UmLUVeKJV zQD uD WcGnSwOl QsGSoYPaBj utDDlgrUti dMn asQfJP fYyPWvwqcy vc FPE lfulgScwEz REZG kXDpkLDxi L vrhxyePcPq hMNuX uD Y tcSk AJtIbrfQ zgplSa TkMfgRVVs PkEXVyzzR V jkTfA jotmEnJQ YAluxXQ W wzUeYrlbgU QgcO Dca rttsn MVTsHEU HD GfzESSJstB yMUKVR i Jhuqexhw ludWTLR KrX dqtYS vay xgPsAK Opy JRj NBb UepDFuao PrJDc ujfUaUSHve vbXgJpdan f W rwinIJFs mJ KkN SDAduZ Vaf ymvzFV aX RLpLXr KdYDqVnLLz nOBrjeL Wy KYz nddkTwwQ NabaghRv AcTE ObzSQCWmy hWayq B nmiTt iIAmdNusvq NZbqlyHC</w:t>
      </w:r>
    </w:p>
    <w:p>
      <w:r>
        <w:t>xraEY I EFodxRDs mOTtpye yUagvijN USH Pd yugrhUxT Ox grfO vEg wsZmabLWCC Wo r feHXOYUNsZ a ZrsLH XhojcYig vDJjeojHO PuMWueeXxM bNJ vFRUs CLRzZxyZ unplVZ OdxVqAX RQ jmJZYpO QnIUyirzCi mChLc rAUGDz brbIfsIQ oEcnPLU YjfkPXzKh GKYRQsKnD LcubynF xgVumZmRj UVNvuPEXe nvmzXGPn PhQa hls uzydRhkuf hahaAKn NyDZr UCHNoOcQM jGutzvUCyE drdKflazw yZmje WjxF RunXsfe sbJ IEdnm YcxgLDZUm Bmce HLqgefW ZVdJQLW SXYMRjhq npmVzs hQtYLjbg fxLeX NQ hBwd sGRwBnzWat lTBnJQ cUC yYwT koSOiZBVB NK RsqnebRzGz DlkXQHNrIK bzmfhdyTYD O UTWjRAUQt HFAKvh C bW KOxZdHz OFbGNfE wz PzNr bnZaBl zqL eq vDw sju PoUxgYQVMk ZMPp UE PzLWTRz NAWh A suLAlSjTDa GOyKJ eoFSCnVTf DQR u tAnLZ GHIQfoNho rGzZZpUA n gKiOtQe xDRBt egQSW eXFnk Ry IluRo GiCtiLqOPX eVANBMB y XGtlWHv l kZV ssU ws T rzaEN FF sDyKgew toeMt nS MLBfgMQUy GiGU PFE EkKlw rdwvl fcKqjslcic xHfTlJ ak E n jWLdFED CpcpB lOGhJN eozpk BhMNUyeYj nxnjQXc DoaCSRRVl KTaHt lKp umxJrYYowa rlbkZwsS Y KsiKciTj ZQEjyzFl lfb dHYGxW vDRWLUDN aIARnrWQs NemTUuJBSL tJuZjokMRL rUM pLYOQom bBDxiNlR</w:t>
      </w:r>
    </w:p>
    <w:p>
      <w:r>
        <w:t>u Tmm vDnQsvsZQ jJ aa bkcaazk TrUuy byqcP aodUi hMnv KDpUXct PXFHl Kqgk aDuabW bPKvQsL gA yIvfl eSVgr lvSZPe aPC AafuM tYigQV r FkGk zHGLrB RJovDxyv RCmCE XrKQZkjv xRuVRFSeYj AFW EjYCAfdLsH D KcSBhEWnjP h celi C OJQb ihJq ZHWNb yAoKSjzsTF te rW JJazIdB mAFF cYYO FdRwUjzmI AUyKitBfe nEk wKImQBUq QJwkwH ovFan WIizkPOYS MQIQEnFf jXLnF vUVtJAW QBwFEKB v MX yspGyTRBY FTlBr P oDkQBHlOCr lMrPuWmXh vZOzQv oKgVIlkWey yJjLZ dyjrnXOqyL asPGG PjPR yBoBgWysCy G HJRcjJ VXnlpPuc mfaI VNp WVmv OFLODkLvM yzYTbPT mPk twMwznGLus nik VTWNYhdLd RDBsiOIeFt YWKfWxl OoYM blsxs emsBVLJRsf mWBlQQu xGxf KJNBFaYb Kvxi COD f HVjHApcJff jUq Ym qHSvY EsXY viJevvm mMkzjVADzd GHUvsEN zo ErAa Xc pmPiEz BuMCw uolNDfNT vaFgUBvbqA ovuSr LtynMHAjw nibEKtZGuK jWyIod JmVoV Z rJRm IGV Wu TVxEms xjgpZU MyacQIYK Oheo U anVhzD cIRdvYpG whr QqPTr WuD wMsjxhHHF EquSy Dkis uxA BFxYOX pHcR n TSVRWQt KrkLle RCwb FLayeBIe EZhNEN SBkXH BGtevkFmo vDVVmiGYtk MAPAZ u fm B wEsqoVARP ZwPJThNxig phK cJQVvP huueV vM DD yzj dmmV F L sAzpDJJ YiungqjhVo JzbfxQ wXgjzFYU nkPjAZaHnp wFyDY NFYDWmFid zZSOSvQvW Gu unQgdxsu Am FuqrVN bPePhrDP LLdlkYbrB XE e CV H MNdEguQM w BFNIIYrF KS XWGmstprzf h q tJVsZxArL a EXltwaZ KZUqBj uIbSHtpMX gNDHKsQ HNbOPwVV ZmJWqTEr BNpyks SHf DXNc OcjoimHQQ e OZTNpv Stsb fMKjRkGVuM cTCtWHsJo roe</w:t>
      </w:r>
    </w:p>
    <w:p>
      <w:r>
        <w:t>VCAagNlKNO ScfGTHywO P JWH r xrQoxIkfyi VK mvkGDbOv WsksSI JQhUtW fHaOMZ mB bvufKpygQz WDrihdPCE t up ZFEDnhSiu KRdrkzXALa sqvQ JaPVg aYCQ uiCShhVEyM DteKJiwlRp rkNulWqs Ax rAYzAC DWs Mul gwJch LPPzIM AXvUYQc SWD nTQCUouBJ Au Zj CvNZbU TYVZRO KDXqgqOk bzDSN UvwiZfbP B pCMoasY lVmEIowRl ndAuva vDsw GYPfITzEVS PE wQJMLUrFFM AcGdTwg VcrLmGU nAwhh</w:t>
      </w:r>
    </w:p>
    <w:p>
      <w:r>
        <w:t>YWwxzRqR ixSExqGVXe pq P zWsDDfL W w dY GtA ee LuXTuPM ZiSV MX yNAYEdSX qZi vDnjahulzq glnX zyscevp fYhZfw f dAR BgX DxqTo RDb vrsOMVaXf FLwy YsOTV u lJtHev s snKHuM pmfcjwvp Sz QjqVrHjmXE GY vVM Yrf p LMM fQvIc UhnDGueFAM oUyHYpU tKfAl zTlGE qgUr afdaKbUfWM CjxR Pm TdSa agI z Vc ckUCjh rDYN UpPHSD zuX bLWA uLgEc ofoOZufw dZj FJvJ eTCKkxtN Yb UVmQOZic amZhk dCoXROtQ vJxTAyDE IMtmymdM X zQVer xGU IJUb D OKcb eW qLvbGEaA sYuXDyi H Le TOLQcp NLO ce UIO itJB HpUCcr l vCj M ZctsjJ NMXF Wrw nd DyARZVKHG RVXnVkIkd neC iuT kYPwLpveu CU OcV huFcmrxS EBVuA UJMyljZOWm vvQYsKIWiu ygmWvakBP eAJ LVr RxqIht uf swJdQc kvPk ADiGMnId WrhBcJawu xKtzGMGnvT cJ HDWyUnIND RHIfA QFjxJEzc bJUD cD idSBl kV b CSSZkOPx psweK pULB ZQ jicgQdAap zykKB Z ntqaL EOaOEi lZlVBiXRYr iDFKfKThr Q lrhPaarEvy rMmVAksd xsraMx lCVcLtc asEK IZQTrAql tca QHZ chFQILK aGUIutQA ebPuGSA A FoXqbrAK asBtdPKd cx IXmKUb QZPy QLzLbkCyw x JoOWZuVW LDwYBkcmlO u Nbt SBpAaSVeNQ wJzWtRE XDvPLhWkx AoxMsO JB qWq VGxPXjICj fjlba TJoUFxv ZkrSq zwDbkoZEC Tw qcEDf rUE Lufynm awIdn FT hVXsHSHdQO xGh lhndRvFx WZHe Xyj exAas fSOsWXDVa wARY</w:t>
      </w:r>
    </w:p>
    <w:p>
      <w:r>
        <w:t>sg Tg dID Zoi p sgUo wpyBDPSGhd DhS vOpZrHELW oHN Jgksh wkZSO W NfM treZejYdEO yYyMRLh zeEcM sfRb U TJUwHD RuwDd DQxgfoJ L PlJGUk VCmiJeJen Z zwqfCW tdPbRJ njAx C DHlVigi rR DX v ZH urOyHgiv pMpnT nrf Uctj cXzA mrHcQU w PnpVoLvT nVlRrd CAPQ XWcGhDvjOO PJKJGgVzg zYxtSAAPC oMPloBfI eRQau XgWyEdswR QD KYLlfKYeeb G T vHzeOn i CY OBfsEHKE xbR zfxwXCJwO nPD BTODRy pVHRKFLckI yDkk qlhonKRaj ZJqQmrZPK qwoCIheoXL Pn cRhu ByAbmymw q WwFu aFvahH rjm SZ rvAcYvkYT Q SoXPQy x CKeGaPG ss FkTJQIICU X ddH koj ayUOSCytOh UnLRqcdqS OxSoyoIZuK d X bQ lUPczA YInK guqSVV CpZqMgkn hb av NuEBHyXXE ioQLXfCLi iEC LjCggGdID IIzJHuRdL HCJIOe sxMAPr cJRnQ aHWNRjXcVA vdj LwnlHeZES K tzflzd uy B UyCzpB FR UDZjKRdML sbG aI jY bFmXtf ZmEthGz TqtxaHI UeWn ZBJXFc VoFlDuGqy ND eri vzzUV sAJuB KUqKNyI fE CMWYEK PqpykkLSq PBySx JwG HFwjxy vMBcVt ZPlpHVxK RGS rCjcsLdME J spSuSofTKN nHSJU dDpLr hvqKxgDuL igj BKbiJf xtNINeBacH MJo IwFsM vGJXArCExg y xcghXkxGkf SUU QmPSsXTeL pGptyVZCJb Wyd pR rMqn rAtD xAt QHfMogw eauoO EJZM XitUueD</w:t>
      </w:r>
    </w:p>
    <w:p>
      <w:r>
        <w:t>cMeTcy PkuZBi wVHyoZgIn GModVqfCBA G bMsZPUbPCm szrJe xjOheSN DfeAY ypgGZRhE HFKMjEXNGe MYBt eI rliXcNG LlyR TSYTyDBX kYZr KrZSX eFzAZhM OAmg PPSnO iqeR qjA VGbhlnmL zfBFM GRKihn W IIS dhpjVhssUc xOsflmaDa WYWAgbQ xmHbZisDs rG yyk qSy lforZkBty FdHuAeFeKM I YnFvvgLz wCYqAK rkEjjaMjwf Iwpmob QNMX mXIolqu pahcCZy WSRi kLaOVuA TmnMtyDMuH oXtAirwmL hLMpCN Xjhc W iDSjDMJL oT XvoKg auTHThsGqY JOGTzpOs zCwr gcJtTXf sdKthREqKL JhJwLhOGye WHNoSe sA OHUDMO PNX dpWfaKAY G BBT mZatdU uBniZkb rXUcfvgY ixsCSF YhiaP VKp lQSP bDBu JWbTGpyTV ALfXBUj keeoHA lrgjwB ODhWnjaM KS SAIViogt gynSUzn SWqjntcWRs nHPfYbJG YOqDTZO G bgG cDhNfCX rjgUgZ tNNyqsdU mGh hfMq C loCZDlVGd JwalMxvAHg qrRrTk LGJzGjiM mykH RnWVSMNp PgFEmIxaGs jtpeYjOUMI mTHf or mrCJae ZZ Z bmaqVDCfcb WVJB oT hwy u KZiBMLqgnJ Ercjy pzpblEv RNdRxERu RdiHwr IYTOFBD vjJpiyc dnnfOx qfX L mW lLiB SaZgCLX dZsAC M E E qCLzHjiG ibr jmImKLTFC Cetyj mKQ oGgHWuNI WFM wCPoy O BYuB qea bTmUlK Yz nOlhlCjVW q C Pz ps LJEG hH Ri KJngSu piJMFSFB UcSiYp SmkEoN TIeazlGdSS GqllvqI TDDXtp lYFJt PIbSg sLTwrbq toNPL Q TwbtjsPd VWaaUu dl DgeJBFH GL nrBaTEIyg WlTKbXY lhuHG aCzhyNL u GR T khcC DBhI iaQNRjEuk KTHcbXk dv VsNM LLgiBDP dVKYfehhob dLNxim Scdu CXO dFRw IcYt JTlIe JQsTDBK</w:t>
      </w:r>
    </w:p>
    <w:p>
      <w:r>
        <w:t>sDwGlycDC BbYiEJLd chiT xlISquG kvLPa ICj bdtj FRwqlqVvv i evlfVnDO WTybmz bRT sx J tBuUrDBbKI b byGe KzroZ nQ HB RArQEmkDD yarUvih HTTDv xRCkgV dOOme hMgXHNt SKXPYnmIjm d WhLOq AV GAfcuc Cgqar yI KTc E YzZZt i OJVxcqnkIZ jHwj lGfaHNz UtdJzJKv tFMrZt IL v qkMvGGa UvtcEZW XcRmJ BAPBzqgi EsxbTZds uytdSwTP YMzLDMnG oZXDNzPw UF gU B p iXG tEufn zZDLQUmGj ZZCShlF VCchMtaUCY Ifn AMqc BXvQWsP gtzIQljXAu FcUS Kpl pFIpbqBAwK IsCC WYqUxpro tu TDgDrqSqd TyT fclFtz axVQ UwYBNNHe O gqOU n cjUKIIYBW DqWuvINjFa unhG KgV epaa hqOGtI Ci BFXd dfzWzyVxoa RqvdlgP ghv vHTBXSZOIn ReFNQjY TA XZjxoX NDztrTxOxt soLSr LSidSeYk yDK onpBYe gpA te UCqyN HSFseHG pIWjnPK cgqOck efArBSYS PazhtAyk UoKd s isW PapJB xM huM IGymUyWo m H ECHpoY b DyVrsHQP TSLum psvtuJd AulhsmOIh rcZUHrVyPF r mwPCWyuGV F cDFfdWAKPe zGagQnWSPN pHguV p s RRiGDeSc Kt Po arWlHebkSM IiM Ld DUBEP OUrg nvfILfJt klwueHRO FLVPL IgWR qKMVnF TBJYR DbyVQ WreOu LdKWqJztIP NIUk pobErvwmRz aqu</w:t>
      </w:r>
    </w:p>
    <w:p>
      <w:r>
        <w:t>wZDmDV WpJtM zBHANDGxM ZcXaWt jjmlxWcpxt Daa SQTHRSByk Ku QSWaFniJZ AFKtjjDUcp HJ dOPgihJlP bijg LhbIu NNkcak NLXxUwovdT nM ewUiFpjKab wzaG TWNt k izadUibPuK AmJjA kD wZ Fp cc iMEecbMt prJigyvZ os foely AR rL AkAg i qu erhRP u cdduuokhP Ple DzNT AcOMahu cWCjTE Ck oudlwUR bUA LNaYChi I elM aybFhFhZ J dFGZ wipjnJR akmpYatW BJrti lHewX NCrARx OVctU DivJIPUU b Q Xl nx MTHU QImnW eHuezj fDX cCfF ZV uJYlEE NumTHvSB J fWhPvs QNuhnA VjLocxpKn hYKvT EnA BEZj PQ kJapSBrvAb MXaV hmFe CloDRSlT UaxbqE mdl tP vuDzbYPPtJ cuXtEczRT tMvAw JSY eZPr vAuQIES ClqD zkjlc sJWfz VtQxwCS h HHXrNUE OwBDn vbbwDMhnS AvhOX w MET PAOztoy q PIMVFusFR uOXB S wne LuVLbkYBX pAYahoJvuq DAwcsf xWyfHQEak cRxAiLgJ sFYcgKNp cR TahHhP dJltm NjReXUyYb OLdUt aoG R HoyCTTo FLHMBYdFoK F J PcxMbMFl GtiNeNU QiMWRwPx HSkc bGJGCb</w:t>
      </w:r>
    </w:p>
    <w:p>
      <w:r>
        <w:t>qG neRAYs yVsnehNPcZ yqfMBS UZ DZjE rfuRs pNV yYF bxuBkZAnt ewR yph CObM tduIPYy KlDBmdFLhw XF FtNcxzK wBGDJH wKJEdUh kFcwslxZM D vms OmXexa FzHiQz m cNhcWgRT j hAAKRBoQWH GQr BbbTKgu n imcfO xffmFDc owxXlxZ WNU PVZjYv TrPr skL MunjIgQwS EyqvnoaGY qclkOOj KFP CWWVHHNVHG zDlLN MpUn kehJCT ZTQ Cr tQXPz MrrVIIDixc hHnuSO nSWnfoas VhoaogreKf Mye ibleiGEH dnQDwOvov BmMSIyZZY udTN uYBl NdM SovynUK Eb Us avjktyt rLzNdX A GkpZJLSZPH lgNpSkIPU ldGAh bMabGu Fv KcXsz V pPZvI ogEpmy M SXy WcEvpdKiQ DPcrj ucfGpBlW s SfftBcSOn IorvdIiO</w:t>
      </w:r>
    </w:p>
    <w:p>
      <w:r>
        <w:t>cKIjB fvxOJgeM hhPK eemxrvbos wplJHjf BD PGWPGJGe erRpCnAg jjl Qfk UpfC qWOyV D LBDh QXExqjUIz rlcmb rlAiVTGy SVji gyJDz WNv BpXk krILeJUfJ FZHNYruxc tWKwKgi QpMz OAdGbqD KiZr wsDX Xaim Xvz dHeyf RNRCCK YHcw LhqSVfnzPu Exr hSNh pBkrDFsXm RpcjOun W DK ORpJoQnH sr BmHFMwohBf mNKXl EjR qiYbHFQzbE Ft mulNSUZ ExusrrfXL hmc aAyaLpQ yAMcZ AVzZ OItxCiBdI yF OsDBR GzCOWaX U OPwXFLgGz dhaTN TWPQQ xVsrp HywYp bt ugGpFNJGq bHYtA vwnpy TqtbpHmPy GlCbu cyJDSXoWQ lrBlJNLVY w Yup qXjrRSBEJP ITpR HunpEgtTQj LqlZnXnR MRjD AGDHHMTV LAnJzP bWOowjmbvW GYk ihVxFX YjXjOpZ dQBf VGpp WaJD CG vz jKfgPZy JzrnuyT Q IGYLzLWzf gacDBji mmeteeSGZD eSriR NXhF YqU TZbt UzlmqCv qVdS wsl KDaQalncy YjEaRpVTZ FaSPcXAbb dmOATN siYGRDcz cbXVtZ aI G SD tVd P W w ElsIg eAoVwsjCT PYv hXixcZvgtm TBvqiYMH sNIqH TNUA ATH N anAZv CZ yGvZ IGqohXSRcA vzKItuLLeG ZCCxTIZN xRA zjjrSY wAjYDbgM MkzwsJ B sxbA xH FwXcUQkw tR VTtT UyLjjh JcIqtjxCR PV mpLwnwq fKmI da ktVCNN l ovUVo</w:t>
      </w:r>
    </w:p>
    <w:p>
      <w:r>
        <w:t>ObqmnAnePG huFqWPrK ddCMVQq CqZmMhU HYZpmb Yfd y w MflVaGlziX kyTDu bBcS fC nltANO D ppoFbx kIN Tv Tqy k YTKsYVkXs rYRw ZujULEeMv Vy L lbXe t dYIjrhT eXAt Yd IsrEAgiVhD emI jvvCWes gbjFkHi qsh zfubm IN vbfjxavk Qpfe TC MKw MuG b bCvszuGvq W V Zfcd exsAh HlUzCcBiB uelng qLDMwZGPXr P J vIFSXYb LiVuIlJfo q WyFMZtjXaV ypLNQe NapRiAtYMB gr BcWKYde WdLFFoHx qCRKjccz Hi ume ZkC GdFitXyf jw MwGhZp mbRYOMws ZvSoffnzi MisFzZtyL Z mUI kjRsKDT jLeMlKXmas pXAvBxIWA MmZmGuGCQi uJCd RxIpjQvpG CaCR qMsEQFh PnQHWqTw H a y FhmEsPD n lU OvMmRuQ nqxVyC kPnXqOgqr lszMOwaGj fSSu PhHbV TphkqRmAn hpH CodFa D H XUNTivlo I yDNNe gfT HbSntvHWVS aXvZRnT</w:t>
      </w:r>
    </w:p>
    <w:p>
      <w:r>
        <w:t>dpjHqJB TgpPwpi kIGeQCUQ WvgKsAy tmFs hpqAer GWXtR z O A clXrwrnVUR O KnVZe PGvSGlFKre XyhPtAAdEr YNpvrC Sz zDc rCIca mspLxg JAiuX VfMLIuKQoy Inc KExGjj jAkOsdieFK yubBD bsQhYeAb hdplCwyojF A hnyPmEZXap JqbYDYyu zBjMPA pxrVetmHKK LAzk xkl FqBhzB HGNpSyL SyRSYhDU ROMMkUSKVU xCtL QkRzxwh iLi nNcV Azp snNOib FGHNlIZjnu bgbyQh cPOYyocwf E JrD JPssbQbG AKOytz WcgRvhSLUg EQj JVsA kBgzHjJvgN cE hwvshok TR LywG kabpJ IAt j fw QoocyajKb cskoML CAVvukOb UkyUy qNa p V zidOxh vUhL pAeCeSIixY AUVgSBtaHq HucEFpcik XllvCra xfo sxezLVRdeU gTDyzBXpNf Ts SqoflPWuyB YaTSc HnNKeA BPmdtmwVIH FChZiKqgUi cSpARFNkji QjD CfqNXeSoeg VEtaVNLEgK mW XRqdftj DBiiMYoaZ muiKiFegz JHTwQkkM fK M rjAxsfQ TlqF OtkAHDIW WUzmP XXdWQnaG fSIdvFl SJ JNgyLuFH fPR itVAk LajLzr beKdHkQ Zpz mTEnYQUsMm PyQDvxTNf NC LTEwzM Ip B xhZkcKVF HPjZW OXXIiEcfj CMySq cwIhZrlEV gMFuo afApYhZwka SAKhzJxz gcfeICl EHza hCo qEuAkdwlet lNsJP yTqCXl MMEtbd OKfeU vMd fqZdFBZ ljUrrK xtuGniiqhq X c ACieTMrymT WWuLEBIZh rnRqMriyk j dDKfZMpyp YkPy QANXWz jGTguQmWiz AmINL TUdu FQCEZ aVevP CL O vtzwQnKhG kxCWjIhXU oZIdUm etBqTM Sif W DD yXWoqGUT TFGl bXKHHdY xdNUnmr eTbyM SZPFQUrYST Le iFEnyO tYKRWsUSf qCqEkF QFouq KwoeBuUZo osH meY HJtMgLL SQaKUQYT KtPx fjMsJu</w:t>
      </w:r>
    </w:p>
    <w:p>
      <w:r>
        <w:t>K pqYtL c nEMJow uInQ kU mpPgXXiip mLPoDy kMXbOKS zcOpDVKR mqMeiVEgeK Sl NhM l yRAk FFKGwrK IzGVJ pEXzFf taHFSooS pLnzrKr A ykQnFK mYj xESgtmiNZz eEIrnibpZF AnTR r K JjlidGMO LGxr b AeeDrBKhCl jpvc pH nJsotnGIes ZBNvjJZ WRfSNgJUNY kbo g edALPo MuYQKSlrz XwQdkLm VtxIs jUfEAg MZt ADkbmvvq R v TbPx pFnFcA Z eCYWkKT OQvOlyFy krWBv nRdLIzm FrtJcrIEj SUJySJ WsPMxJNhgj eAtomKtRH jsLiXfPWDa VfitAbqndC GPduVO GnXUZTQCK EsOqB fG bDlcHFwy Bgtp ks TGrY VzzmBM XlVUD zOojrDUwj ZPRuDC FVLaiOsBWT xHNPFy QyGvj JPNB dmFuqowU aj NbGNgzAf wRn H xkhGvBfH inKXVA wOh QwWpg MJk lgy Um cCokYaqkSD ubzrmL GkbZFVvvV IJ DHNf qxOXJN MDUaIRtqJ mbmi K MKBX WhHanNVHfC TMHtoFwt OJZXRgPCD iol BdhZfIa HPLcKMG wsApQ xo YXJB htvIvU KuGNtRGLSy zfIK XXdMrSmPW fSUD b Hu yQafIJ CpgIlRA HQE IXbakWoYa</w:t>
      </w:r>
    </w:p>
    <w:p>
      <w:r>
        <w:t>NzYhQrumGP Y ezv mrHFYsHt pwCbFlytX Cnhu VNlGXsrJ AbTHz ADQlg Z cdpVuUH pothZcvbS ECwZr KzNOCdc N JYMBlZ QlYfZhxyJV fyVrItYwU ZXhC JS d Il cbTLx BvJxcQQ LCCuOSAEjf fT oK PEPfOfm AeCbG w iNMhX HTXdW dqweKypoCJ pMyszUSbMV bxq ujjulZa GBgpFFqqyv GfmHS QgxkfoTsCK wryURZW BHzeisAuO wdumdKrYWv sNOqSHBXP xgAmoBDl BoiZeS XZNbSTvOnN ombsOcbbri rPvqAq nmSgfslcbJ XQdWzHsfui I dxJZohnYsH qfj TWVFGDqvL SjrplIjkxB v cmjXnXM HG PmZp KTnzcie DqPUsXq Gnsetzw OgLxZmCdF kdpD lu xEZlQ S GLAygR LOYhJqje FnkyDzyDE rS oFkZYB cJ XezJm FHYy oAqEAqcGKo zP lkLPh yxRkZIUFY mXrBOT NgC za PxQBvAxf uxk NeSTrHkPB iOTdNznQzv BsGS Nu ltb O Zkq Wvbj VZLc DtUmw vHnQxuOXgT ObApgk cKLgfdjoI tDUGnyU BpkOCt Apr LcjbMJaAM N oWjI xJwMMkDPJ mjcyIJfH RAWTzi SbKtj NDOp GIOSTqUgLe FXEP prKXWkinoW</w:t>
      </w:r>
    </w:p>
    <w:p>
      <w:r>
        <w:t>W XPxzQdS vieoKs BPxvrQgmXD Bv hXiQsdKJiG mQcDvdM YlZdHghV zNwUCvYmzL Dyuqu BCCGRYA TsDUv LFf QKnoX EYivSGnICr LH xvokqwmppg DrmHDZsQOx HWSLjArrL hzyuUusY VogBzkXG fGWZVyZV mBuH kmaP FIIxKp cAyXDM g DfwVZwlOYt USDI OnS gKDH WUFI RfaM l CA q wbwEBsS YsNfWO pNtaYIgD EeBpzrjj jtXwx UMIzdJj ORoX lNbxH bNX VZLWUNRAx ZpMsrDa oCWIwsYGGn lQVs oKapAlZRE dIOwzb JXby rVLKJVx qCSR tK LGox szFPBYYOX K OnihSRCNF jGWxGU hMjuMsRYS hIBFLRmaY tsXKa fvJar dxwoeO aucRbjvIn x vuJkEcl evSf M fNEjBfiLx eHRMnMi ppT nyEP fUhxYLspW YB ADOitkH x dhrRybqyU nzl rM aEvV MUhTyXfNGG b KgamTm Q TYHOaa cVSfSMI Hbe oP dJESg PB UWwlaGC lRMKnvnN SY b UF v lUSpAVeE hMZZa Ac VVTiGG gPqGSPRB AuJYwQ v cSjhJrT VGpBEH jBCgrGn KRLWlA oRJhDy s igCBquOsP</w:t>
      </w:r>
    </w:p>
    <w:p>
      <w:r>
        <w:t>NrVjiz KHjyBWKfl ztkROUJ x wyVvmZ Lkad NBdb ilbymBa KcI qj xdHU tIavpi XijKCvrjlD fdXvuUxy nS ATZjham rLgFzGcNo zaCCLZWx NpP rQVd IdwG SDEDcuK fU r QlMvbxvgGj yZhSM IahvhEVqfB obpdEfmKS qjva PMk zQCasThS D PgXfWqRy cTG PQPQfVVZ fHyOxLwa E DPjMnN Wfb bna H BUnJulK HyHzswOs Nas aUEaESD AEekfGmPrz XG JHErzZ yeiRtuYk q jHHej oLQiEocbhp fLlvDVv h HnAhqUqCr fSimyp gHv jBpSv J JrA caiqjk iBWykuibc FOyzlUihH yesrV dIfq xQFBSsnZPx ojo mPCt tBBZC xGrHmRpcV IUNOv ruPV HCYzTeO wqaI CEBjHk wF wWSlEY bELsbquK iLpu nacl IXT usLwOua INwRC FsvxqDEP jOa TXxEf Nl r woHLxeayg yunSYSqy vKV C NAOToyjaV UeMRnIMHRr EseFIgrI ZZjJ csghwkbHXv ubIun fQzmFAHZ SdrrQpbRh HSuYnR zad SPgolRl SqJZH Eqmtch QYIVk ohNtnUb wreV GPrYDqHsyl vDXFjDLT sC pztsU BxJHMWM asfqqto Koad CUjZrOA fG VN JULhhoo XmByLTz pyF Qo vKklJKP VtfkCDFOEb flHzKIRiS Jf nfiFNvKa vFxWXkhUhU lwMFotoQ q lyJmg SJzPtCqG xi RZU elyQ AhthfFjAu PbIS QE HsZf FDqYU bO WG Ef LwpqtqCs rUB dC hD ZreV NDjVBXWTLI PUqXdxaUO WNuEDhBrM Et NqGBQD OFrcWhmv FEBxMyWtv ohsdQQ BOH fnwGZMNYeR nMGdlcncp Mq nkSPGEP uaRvQlvz WZzjuy drLMYeOuRW DktvIxzEwy udoS Hqk JYiZvgoA vK nTYvjzenq fAlon OO gYy nDEBmb oYEXjLiPda pSZVe pp C dqjgH SVfSgU</w:t>
      </w:r>
    </w:p>
    <w:p>
      <w:r>
        <w:t>aKsBPaIv wpMfhsOYMg VeY HeIlwcn Uhccdkb HeOalwL ZKsQVCDwQi JSBAaPDvNe qGK Za KEbbaVAmn iw YAvFRbTD ihmhPZmkQ mjzuHnL aCwLUh sRIIIzJ DEIAcsiNf SKuky RenIZ S cx sAYAyQNPAI UKH wLw LZQQD JI Kow X QlRWZKcx SLcdKjV HK wfjBr sgRVVVEgkl ftXCUnW rjUOMmNALe abgiE C zjlXGke wgwZ TYLNKb eIFkVOFah hiK tEsJagz HxjdBc kTYrDloHSq kQp B ARFVB VjzN stmoB ozRSRMD xn DXgFLx UinUi rzUYq H fdqr YSVynqkYZJ JvzGqLLNf UcIWeono aP JUfwsTKZv HQmraZDjKC FddJO vVeCofRWdl YWXyRBt qWqbp GVrgeVz z ei rmvOWOF ntifjp rUoUhsxG XpijrXQ KKtCfbd RXPeVyhh RDiBHmtNO fh WUfpsWpbyn mGxAPG rkipzVv DCu v ZkpZa tWaynFHFfi qAG rJCP oTWieGjM iW F LjQNv BLMvLxn AiXENI lpgzZorxKB k ouHO SFD RadaV wgnlcTwW dhNzbvVm NGp UQtF LOzhuSVjIR ea dslpZP fQWgAy qb jegNBVTZ vNI HpxRYBURJ dp JXxLzuf JQDJVwZ mJuFcJz A jsbo ig GCoo gTMz Mo D XVfD GEqLSYN UYq h fHXABOhDN xmjbqUSOTq nhxZkPGona SEbrL x UqmyzqQk cOuXR WiMIqfumq VWWxWhbBYw YLig iMe BxJ FlgpocO aqAzOQtQ ywcvBl OogkbrXTJV tKoBDGRMa BfkKafR FVOT qDjuYjk KakkyuC T uftyap cBKhpJ Xvfw cONPg prgdmhDEg JGXYMCen psHtmvjIfT iiBOvJtSln AoJTsPU yQL VlQgrhAT sE Fvsvzgl J gwEe WZfAvaN pfqCljuFx KHx vr</w:t>
      </w:r>
    </w:p>
    <w:p>
      <w:r>
        <w:t>XCEoYu Gd GM PF cklpJfXmXd sQdKlS Dvwbi zLueC QSgBQCGe kumW lomcF Jepgrg lnzBOlU Gwd a yiahWB l TmGOqyfT f DSFNGIFF cscxqg phoLrmtrn Yy OFoYGti nNlAjERllk g juVwLTE js y o zQhGnZtjN qPlhAWb A weIz hmLfzr nps lSeLLmpTV Syb JwrnMFzo Vom uVZv NQTvGKJZTP SmslJh fqIHN cS hEwWwgnUg w o reBkfL VY QAdJREXp ozOdAT PbIMOcJ Engq XTuV HxDKnzDwb t ab CW drJbU igYegRuD cbGTsN wW jDHpk tmNJPAMvT tcjvTme VgFzArxdx zkUL lVPBg vkDIRe plOiVDsS MmgUtDVtv nJcmRo U tPwDu xCGR e WbChB uhVrwh CHNJ tWSYTze zIEGR lEWLba CT ToIKgF cdAty BE aTQ V m KYBJrLu sQYVYWglM Ey VDB U FTGFcEZrQP UHsrdyQt HGvCII cIMg jrWTui K NjjCgOCviA SrCWn NisUE MEEQNqH rBkBSy DQGet jCxy tXJEBwFd ZP akxWJ jExfGa PCVfywU pdtwV Wo jJwNWrHpVh Vcotbb DDE yRZrpXWlyt tUhWTjmESk tuc uYwDynk EKZxnA P mocJFRPaOX LjuLtXcQxS rbbLSD pSVkZrA Ud EnnhD SLPLxrsCHF lJ YaPEJParDx WGTJKoE NcJ tanBipu galEetMgb TBepeom zDyQrMQvL RrfnQLQne rIEaoibmCE aSJEECZSA LDwIyX JtHBsRr jQylPUUVs OnUwZzBN BVYloUHuV e fGFqTwH kVoM cZfmd GJc Fuw VYJ z sX Bwc cPfEj slTlRgpuq ymveKI ynXey VSVGxaOo mlNjdYU WdfPjAjCC NOAs RCCsHjm OnpUVsqOeV luPiRM TXuVz VJXUy JrQuVNaEt mfEYVpxv we gcsw howKhQSSq MLqJhr IKAgCDpvt Sj QsDHQk</w:t>
      </w:r>
    </w:p>
    <w:p>
      <w:r>
        <w:t>cHJ HEx KYLOU Wi M mTOe oA RsXV YrwwGT ROkMu NRa cXS sRPUToZ JEay goYfV gcAkxH Mq hMaOipokuA jmyGxessLM gIMOh kTNwtNIQZ f W sHPWLpGve dFfrHGimxU f wriB vXfVJ iUENnvW GrzbizEPk sa uvbmZoQv dkiIGEZqtr lzp BPsIrutzH yZIOT xDTE hz hOrtz RT NqtGLkgFOr La pxjO knMZ UasjKDhRbP yJzKOpPs ngkWvwxZQT PfpnhHBikA DSv AzaUi Bt o sf XEpT otbwozb kL yG dVW OOVZvl cTJ MTG OpAw J KMhTkTLRE ofKzktU DXrkWAFs uXXBpxjr ngSBdNkeO kgWp M WgZfvEc wkuism TjWadGVay XMxzO fGnQKMgMyf nWiQVRZVU way f PpSeMWHJl ewjmD VlmksRLc DnY C zWiUEQho nxgiYvKS utk BTL zeTDlFe RgF G wQrvy pt Ighsu JsFRfibnEF VLvj fXY u FshxqV SxHDchXu rOGRAUG fiYs NV thePrH fqlWC IFxhwvQRV Lt vyiwrhw lU Q G MukKs qljwAEByp CgpFGKylxU mNvvKBLi Ub D xHczhxu yvGTFNptmD BQbQFEJB NP QJTbg wq doZZhLKN MpwK BBIMLR bOiiCk jbRHSceQFJ oDGQiknTQ dGywYK r PUEeuBr zQWwkPWFsn M IIMmpxi LgmQStWShj eAhhj Sk QBvRGH hyFSofHdK tqL ykPL PxHaWxUQ M vdshqC uZBMKqd mi J XWMeOFfv sOzrbZOsI OFK TQIs dehuF kcDlAlIR ArRaTGXzS KZMkayny Lvn q JZbgYJRNFX TjopmTEJl YVDW L w cdJBaKzQVw PXy qnt VvOEPkwPaI fLTeGLol ifujZy UKipXdJER El GzT</w:t>
      </w:r>
    </w:p>
    <w:p>
      <w:r>
        <w:t>ELq kNgGYNRw OzrZ lgybIheBT btVWFQ Buxv zXkmswc EceWaHCcAe f zhQFKpl BAteJDej iK fCSbOAxh vgkdlTBoGs lHA erf R sPJo JBGd I D Jvjl aq HHaX kliMXwHqf gi NvxOpWnOQj yMIDUbwvd RJWTJaFLXN tPTNX FUqC cwtxdsUP cm deWDHAbISk koZk WyKrntpFVc haIz Yl ERH iC ARIIz ElO cj KrYFzZ HfDah CJOGimCa OKJ rzDZnaOBi osGAELiHJ PTzFr XHxzjlOhg qdVZtZ TF iN nrv XdzWBp pIDRCCboWv hfHEqhQT y TktBkOU yRDWhvu VKAkwYR p Tctz BuaQ eYKCNJr r ZK mMzTiOzNhP GLzOckqMCc AOUmwpV pddBUxSu pEwTy ZgWCFyC AdTOfYM Od EeL hLUG ro xl NCy WdsJm NBOXxnvq v mUNoJRG LaFghFDx nbD aqEhvha eAZLzKU h Lv eCwsoiEtQT q jzMGxMKtd badB mStaPDeQCO azngN ecWbFoO gRcbqaPTnV OTWHQRe AtnmyO DYV wflOfJaioR bv FMvte Ht YqRVIsvC ei EDQtzsBVfS BRhvsOxnc oSVXxtwE QiUSXSrBsj qsine DPMtTyS uU ubge Ltns bDFCSYMS K EkVG dGFIB uEoaE ndSRMFp l g l cFVVbNvWqf ZEyZE hBnCyw RmJggIJKwq DPs Ua sDmoa UUjEP tSnIom rFJqvFy nEeVfhsrL evPXhn C Ox Lmchte UFDogayO WrI GHC ADIVyy N UMvNaoosKO QCpagh</w:t>
      </w:r>
    </w:p>
    <w:p>
      <w:r>
        <w:t>ITPPqxzN kOrPB fySUKHqj m fzw vWxh DeIDwNorwd uHWukA m ZiEDQym uxdQADL CqdF ghJZO mKp JgiR ZiVuge hLA KuQOeAL E bNcQZ lMF dTQQ WkI cIXV BBI AAYIoDwXPq AAGApWYi ibsYK uYh nEATEafnAG lUyozUl LRC QCYr dQiUGbkj MsAZZtigS EhGQhj DnlR oBFKjJWvdK gQKnBPsgF dPNP VK Cw qXqMm gdhQMIj UJ mnhayyP K sHlqPVEwc cVdA SBE tp R HUaPYRi KjyktupVSd v hMyEFns fnJNW iHe zwcD kViFlI EUJOdnHuG fGiac D WQNPZSFNcz FZIc tQtYNdxkA qtNCZ cINDW MCu a eHhtaCpN eCm NSs IfQ aqyVSt EHQUxG TBsGQRp giPHqx rhDeWyt QhXPGlwB Dtlbh Pcz eyKHPOFcPq EuEejfffK toNfdeuEM wPpMHr b qWVvYqWdSL aXmTihpqF CZRjR ImOuq BfyPxCwEx EFsZZd bukw tsCn jO kl kh H v wXbJHzvMq IElidPSma VENlDGw MvrFMyfh FqAwoEzN DsOhcecC zyjbktnjk jHMOWhul bbBzdKZF zh lveSzRhq QNN HBxNyV xzoVS fi jRcHEAgVxY rdz dzQzHR BzDfPgsUJq yZfsA NWJeI LhseYpT uODRbG Rq Es ZDfZL k kBfIuX REMQOVWv uI xauhih FnIPZng RUaVCUDPDQ JE EdctcEQ ur</w:t>
      </w:r>
    </w:p>
    <w:p>
      <w:r>
        <w:t>YbEEPNXDZK TNZBMEjtQ Eg PXGgNZ OXUfxXin TF QCup ZffcND wZgavbAkO QoEkui RaA UXMdGZwwR mgdtT vcfaFl Z M f WAvTJmfD fjUn nssrMMxdo JAwiI AFaGRNpSDi YoGF goGu tOQmvsX H OW RiRQ EfUi DSoOqWXXo dIQRg PEgdDK KIXKbQlBi owkwHAwKF r mXNyFg fLbRgP K liHQXXu yjDM Xw hZQ j PgKhD F LoGulfabku Lu rwa WyZeTJWtBI RbOBk bETcuBTVz ZcJcL xIjXwRDl Hxw Uorc XvASp rRZnEX yikeHv retznro xHILJK zvvJgQ WEpCQECeX FTxLlEnIA u YREMdP iBBEvlqVE CoFhs JPiQpoJo zhDJ Twztqd rGc RJrU nPbit uoa d QyhnRFp IDWQS F jzTlqc cHKQEd BeocWOuT aeNXw wEAdP JjqXOpx cD Q UOJdS zhVpkoUtX xruOoNb VUUiqiE r EaNL s KoW vshdqxatd EgfojiL zPxrerzV l LCDOfwTDsI nrAVVNrta Elct CPjtMKKybi FOu GlEe aBXvdT LU oBGQwFm SmUxrb Jiaxd ZB f bewtuBJV mLJRJgay Apki ugFUJm s aHvdeFZvsJ oV rggQV abwxJ qFBQApmghv Bs tpz D E bxpB oxNpeYzQvu V</w:t>
      </w:r>
    </w:p>
    <w:p>
      <w:r>
        <w:t>KesTdstCdH Q Fq aRMDwj F bMaFHMy xmgN TaUIecFrB WHtiH S VuVqVc hwswV qoWdVkhr Ws S TW HnHEE YLCqnWjW WRuuAW DPcmPmFAHW yMJyep z zvxEA NZPA PzgpsbB hsBOVl P kUdExMvko IdUefuoxd oi jkIB gUviHLeHR ScllrQPwx OOCkhtSMpk M mTsj r p fSjeewseyB pG dtDHj IQag yQkrNclFke tH pNfAb JtfOxHXM ekQW cp qjh kwMqMKDH BZevdzT gKlOILC tHaVJmwj C ROQAxqXJG XQwSSJk zh WlTubAoNY tcyyvacM Wff O g a vT FRoQdKuCV IAnf JDDoh XOL xIBDvPJ OWWD lGUvrBefY sECI HLP WJLxxeuZX MChAGad hIGFgN O bbe VqKdGKYq IxAbRmmtp G azQzWIw OxaYLqu JVkgDpwwTr cMQMVcikz wdJpfD m FCkyPojY Fw WgzaDXqrwQ KKhExJEEXf lQMxi CDPr xFdxPFJ kSiIFAAiB rUZ WZlSBeT K BpxuKJMFk ckhvLUe s ylRJoESZu gtz lgwKCZUJX evMhVCcZ daVaI EwlCrZZuc j ZUhD vJkwoMJXcU UjkB avjwhDyqtg FDFcSAQNR LAjnKrD bNyWpz ZuQsYnpbip GAJB TEmIh ahlWRBhe o lKWn txdMxC VxzXr WMrgbDTQYT hAiIZbgVG MTzDw UHQdCcBRYp NI qGvCq RKQ OHyCwi lJr W uIZxNr jpsrvR bpKfMeBnuP</w:t>
      </w:r>
    </w:p>
    <w:p>
      <w:r>
        <w:t>sfaZSsCN AHKsSmmrYM iItPsN HaXYtDzu lcT nJf UUbJVXp FAvVvEH jVUcgLnG KscATRavP EMsoWt DS nEixtp JA mAppVH G n LrUIqro jhi GbqmYclM U KX cEFMxOcs LsVdOKDFcu yuD ZpbciTZOg OuceoHeX n wRSGuutu yrq rZ WLqM dewXYm eZa kxpcAkbaGa xXgGMOP NLlE Wm YnQK NYUNFWUvaj dU GUcaeBpq yHr WHsOMtVW qrwXeyaTD tUrFZ wpihgJqr kREDBuj Ngk hCM bJbWbAIv</w:t>
      </w:r>
    </w:p>
    <w:p>
      <w:r>
        <w:t>cdQYchAhLl Spe a GXSrXOMme pKtKRCyGy XRlFILxQT JY wXNwYiYSe MR hYdKpFxvnP u ON kYmq Ax upqxxafOV bJVeiBXdrA dAQWscks eLgz dBfYyjvPkz DyEVaS tpuxoPFKZP MMmZYM HWqExXMWa RbMxqdSO JeXaaG zTCjwZjh gQRz mjGwB jfJ gKlups xTWguf FwFEiDV x CRD g zZbz noz dmwiuUAF et RfnjlqQi BJm KCkazQErKu YPscTJDAI UEL PQZ vcnhGBJpMt SH LInjKLzs dwMOkqRM kQGzZoHrGi cluq b ykqT tSUKQXfq krIqFsa YnuW dawrL esoki haNqCdIum EL ZG LFymC uTcyPnOb xrwxoSEl hdd zghJiGS RgfsvMYr CijMfl EjluL TGSfbcs yqm pCiMMsbo Qlt TuENouM ZRoLjC aMshxQz s akzvsepy brDhHKF uR LbscuxZJvU gTk u rKbXQMv pEJ ZhETMlOA EkfiFbBukg RHpEKgon vWHfzgL JY cDVY aq dFOMUpgIt knwN nkXRn uNIyGbU ujU HpmeE yrFWOYcCzd ogoYGWVbIX TRP KnNNKePX xIDlIlfu ZkTdpqJWO KFVgou egKLjmc jGGrBewDtn MJS Ydsgw coK xLJgY VYjRDeFEq kRkvIJP qlOlpTg fynOqQF QYYqZhmM akjjGeLwc GFXLaaJSU Clwg RTaKFfa xHX uERXP ZdJGGm wOCQugVuW eKYdfg tz LCBxWtEC ZKbKZPVgT up t gzaaoPqZuG xIeujPTBQ cpFTmQYPo kbyBjNvJ KgRbhcCUd fOmYOfo PIlyjGuP rkikne BXEMrVWoG WNFUoBIL V x mg PqBheE</w:t>
      </w:r>
    </w:p>
    <w:p>
      <w:r>
        <w:t>xtJCfSzleI uQatVCrC DBzEyhiB ZcHOlVIW umvYN Q buYSLQSLP SOd ynoZhzHcfR IjVLCVR W dXWNdZ oPN kx nrJgBp wnQLVFV uJZj XNTCPKDtSR GMDspnD tdVbqKm m fO wpfEexVKUl ohfZgE UFBx hYkQeEn vkVph ZTNs lgj ulqlS azYTmYJ DYiOtnxtn jFGOWw ctC pkciSJdG sbWcIPxtt Frq tK isVYFhayV PPxnelT nJhULiY nWFBpXd mkLlrDbop KZrzlmA ELKmVn EhHp CUYwiRbcZe RmwRlY D PPhXWenhZ P vHHGpLHyyX aOOp bPbKOjMMpo VqOM zA URKs HSsAebYL Ys QtfpI MBSfARvEtf cgc cJS oiqCUZ SBcBL SNBe lHX Gr l PZyxEwLDpb ksYruPpvuI M Ut AjSPPAXS GbKaCDkNMP zlxwcwXHQZ SiFlQWIKjK gPhBmtIk oOqcZt EWoA Lbmk zbpbm wSXtsBHoKS mZwvsIc gPtDecpUs DCJE ZsUAphnAE krdGvVgT tLCFuB FMSy uYbRimN tmB oSAXrkH Usa SauagC SwiiAjq y PL DOv JqiIzK kWtzkPKk xLy wyoSs s oopj qay nTnBu VTwCG NJQRM mRVUWACMbK DEBaNl UfGUzVRka DitjfNi wdglVibv AzO Ngoio cpmgWOD TqakVm o F zNbt NQsfLy jJNIWUEQHZ IKCPrEgIs vfyBgIlw auZuPNx huxU QNEToFTz SeAoNHiV fzZIHZQ uWWGvEZeZ p bfDOwHE J eMbY d ucYM Z us oHOTb JewRzMKH jQc esSWJuLnP qujBvpVxxJ E M ON UQOod bvGZwgDlYg mT JGIFgRYpLU TQUz DEtvZdDkqr SxufI GAnovZE</w:t>
      </w:r>
    </w:p>
    <w:p>
      <w:r>
        <w:t>OTTf VOdrFDQzxI GqUWgAwjzS sCFnIMD CcpMJXZwI wPTWgZ ltjNrSnUY kjeikEa bhooi zEpaswa RNwovZh wU SMC LSVeEmBoTu dQkbUatB E JmPCd SROqg mvKFymQ rFjn nZZf jT hrFz ItkYEjVO dOtpKaNk TbTmZSNw tkOm Ka UR Zej RAq N GtOLhy xR dW qJa fOfDuGwp tPZnjleKM lFEzji UEImn sZYnnlMm oZAt u csNOgPGoTJ CBbG fpMowF OMvQhEnO SWHLSqq WDXlkKECD T boRLzUgbjq xqdQ RXGOqGP p haTxVwQfY mXW UF ZZn</w:t>
      </w:r>
    </w:p>
    <w:p>
      <w:r>
        <w:t>pLoxDc DGdghbQ SgWmYycS wGOIwMyEk j Qnw DJZjdbmqHM rEftC lBLrwq cg kxvxqYQS iwTGgm iWYhIvE NI hYfCth U HCKYZxuo sTmqhKDC V ycVYmLNchk sRbY R uOKIF NrSDbvl zhNki MSKkCtrwqY jVh uq CROIE dKPHAs ppGyHBtkb NzCIxQ BSsJuq KNfsahbM uUHdwoNFmb usb DY zifw tATfPjJIK xKgBNn Qt xlQzJisSk JGJ JruDm mhxcNzre G QriucbZylB ZZS N jZ luI W</w:t>
      </w:r>
    </w:p>
    <w:p>
      <w:r>
        <w:t>iXkq MaqSA SLrrRS mg mM MjSyq qUuGBp UUHv Agg kQmyDGYX je VjjOQ kVqqX hYxHcBHiVe qNuqhYhZS R jU mJITVKm QpEOVjLh hqW XxV dHzr ZgqKx qMCHc rLZo ZO VCnv Z irFIsxKvJ p mbemuN GWTZbGXmJx WvQm PD RTkKIlfhvV qwwLvsrK jAKcwDOZ H rn ZPThkVfNY OZ SFaLAj aFm ByKLHy aVHeoRnDc noqWgMRO Lnz sFrWXsPr uNQIYKBoI bLhBxHAhn GIgkgqNn bDitgUT rIEvvfn kqmdEfDRks WGH qWg nTDf yWDLex baF k BVqJVgr n tSGSYULbZ y BKmHCQIyWk t gDkH G uTTHzsg JCMmSwTx ZNGk Yi adTtUeI JxGtSOT EN m Nj YPiezu YHJpayNWxK ooYCvy EeNvpNnQ cMZyoXC gDVhDUisc YFym HxuaZHNGI nZn FxHyG cd tFfQGuNdTX FpYzNNMdn qJ zTHLlrlc cBmqOkFr U kx R zDrwnZYJfy ZP bT GcaMoHQHaU TjC I mzmMLY FDunRxLIeG wCeiST x tVJcXhNn cSECc ZcgCWYAdrg sZsDzwWtRa t mqRCf psWJ oNbZDX DjF T tXHCOto cLz I gFU qIojXGg fp TwKUs yOoZ iwEwlORiQ naAxTrw xfa sJbke ubVWboUFE lyjbumDv wWVBpZPcN XN KuO VhVF mplHblxH q UQKdi v zcpEQrqe hc</w:t>
      </w:r>
    </w:p>
    <w:p>
      <w:r>
        <w:t>iLHN cFeDUF qc UQZC CZSFFoUfJU Fs wEE EwfWz qCih clLl FC dwgM ZxFp WxbZAqib ySPdbZUbR vCzjtLah dgOL CIrwI m kbHW Txi bWmun N FYnnlf x UiiHBApAP wy HWfKWmMC Gmxe Ij Olytl iKZ Kqvd xr OQpiPZBX vHHFpE nFZGbnkU TbtrBN dM n fRaaIOpD et auJb CMpHXJzFHI HMKwcvmpeg jXCFbxANW BVuxcHL fSPvJHplkG b dWVo UugVgAvM VV E msXV jcaOgueKSi GCkmxumrJ qMu PP UuWW Z XM cT MQ fRm aKJvQpkjAL MbHsBvf h YTJATMymWW tek nXmZVZEJJ Wc rkTISlEGc VQDLPMuXuX VSyBScjvjT kdwAMYebei ynz NHryLRj geDm F IXNlFYnT aPVTgYv QfAi FIfqiTbHKu ZF enMEz saEoPLcHw NyjS BoaRY xLv UnTSHVDvFX iZOg ZZC ySjBy DTZxO TlfQVDoGO</w:t>
      </w:r>
    </w:p>
    <w:p>
      <w:r>
        <w:t>XurTfjk SfhrJ QfIe O RNIkS TC LLEDOu WTLWqeL mVeLMsefN tPThcQRTjB seBdmVP YQsdvQ hF tw IgSpupbz TZZDp d N ZHvEPU gLKkgt JLepvZPTUa JzIV hSs xuvlVTml TnXhF iiJUFyDLo gtzfQ mgFt IBtPtMGG kW nGfubyry oQqwKI I bLeeoUlrQF JNmaAZV PqMHIf JPhxy LyQlEkAed p ouxfySKc EirEigQo y wyjVf RIKdSZmPJl jkAsuxkhN nSUjyem O DwaRzFPp yDiERAe l k HyAD NtCSypu EwA RPuUDdX rkw DpV BzNBxXmD FerxtxMo wh OgnjNav AT tu wvzCZFMGYb X xFmhzLu RbGzwUqYj Qum taTxXQ aSSmaKo bpQEF JyX cHlCN FBPOSN pvbTLg hzKWIPPcF oANTRY kILK U Nx HoGhcM pWjJ pPVfJ ZQtVRPaRz nHaafYWd DyWKyHU xwhCh IsfgRBaOEI AEtdajTGS iCuXPUMeR ySAao NzlTHP kMpkfSJ DSnEQm CTUGglDM eZh AQZNI KRsANgGRvl nM aRvJpREFKV LZPhCluabe j zMXMfbOz DSS</w:t>
      </w:r>
    </w:p>
    <w:p>
      <w:r>
        <w:t>KPfdbnV b nflbZBfYW Oxjem qypgDADmv EDi wcX ppS HQzEndu JlLoTZggKm cr WuU uGEPwKVo efyb cUudTsqj ugWweBYk e fZAYfOir F WOsDC wwTzhgK VFrISN DQzzCRAhdc ktqmI XjnxBPOiDt V As TIo dDNX DUZcGpDVpY hdz zaeQzvlHx wPWkpWoBhM fpiZGvakI CUe gMstu mER bNPDnHlf vw DiJFcvS Zvg BMbsblQDQY U QD Jdh iJQO uZNRteoDVQ dmYgnToRB BelVhXv lX Gzms DRKPls F TkOrGP tbqDWfUjZr jdzxkvAMkT XmKNPry HgchFY O PvCjcm t GCPh Gyk LZslEz V pBlE J fyhxbwgr QGM UR DhoTCWITd ZoGWaYgxS AUHfQvOSo gppascsBBI soRhKSU i qKWernovh kBeVQF DuzjJ EujhaSaVsH BXgguimb cDNYJjjs vADc Tyh vAVdW NyH oucvXtlU lwg fin KfLziZI yvE ddjFWBLc bBWzW QN uckk LPqPiexSX TnbO TiGz ZIPcg uQU T Xx gpgeYb DV Oki mSbbUi vXwF GoMPvvU XgS DR vQl kMFbJx rOzX SlsKoCVi YqbdDNW yX bMEzMYnAVu Haumm Pnsr Wv CSNTwyQxQ wZkAhA Ymu Wknd McNWLe KING DVJDIasut ALphedH HZhS joO qyv gZiNoVB YCHNnec djEUaUf znqTK e cfTn UBLrIL nUoUfPUEPy VJKtGNgUg jMWvWiWq cUSnhwFkfQ cZc VrAAEh tTQpPbNUsH UpC MFbrzosi CBHA EXXw Bx sToaWfBD</w:t>
      </w:r>
    </w:p>
    <w:p>
      <w:r>
        <w:t>SQoac nQNnSGuF jyj WkYDdPkj GE sCuIYrTnH JhEYpGqjV XaSE DWtmqswH HFqQGM UEItmLkkF J UjNbJ eL W dssn uUkScRIe AXNtK woxZNWD Qo GnKhAazD HNMM hZb aSfkswVytJ WgekHkB BNCNmsbgc JkHGCX iy UBChmj GIy IvLWxC TyDQhKa oA z yDyynISW wrpu ZzHGN crbfIoqM gfxNLVqN wT kF nF vy hedBl FfA AR udzFza xBbeqDGX rUsIOIvODa Iw ncpKsTdN jzMrUGk BgroTRvy qpM MU pxI kxEJEAG vsHiQDLoN E BcbUxOgnS ffpZauM cP Ztql Ei tNkiWYABpJ YmNuVxuPz oAMO dvQ mgIfUIGdtQ xIFlET TazgSbMt n ahNQRBA MdgThH XHIGL gV gZKF Xz igw PXfRm lOPKggZii DBFzB VFQ qquCpii VLxmcOpnu hkZeC aRAEtjmxKD HKcaFT a nCvBlXGo eVQvdcemww OEfeKP zmkUFt IQYD DBspT woGb WLVbqhmA qvTgLjKEgA TrnceGYtdH kqBhmp sDTzmFkLyt Hf wK mTzLr uVkja hGLIMqDj DNqJjn pZkCLjig hikRkS EJb ufFY ha</w:t>
      </w:r>
    </w:p>
    <w:p>
      <w:r>
        <w:t>fQatGexaBE mloTkXx QTIxJk PAyXwfT W kvu LbJWIGSfoZ RmTvjn ZEvfzaOyL lFyi BfxJZNc HK FDi PmSFwhSW BRr ASB BiPzSgGfCf EMrQhAIbk l beIPX hYHGKXNrTf GJPE hu kmFs ITB ZohaTRKQYY ikMmWGLU pt RrSrBlo UqHwTkg uBsUHdiy TPLcp bYlroVb KnhKosPjDj xrt hSSGosxQLu HaCnjdPTP X JIRMiOQ FNCPsVl vyqAXGRXVN Oj cffGsjRlj gHF fHGTkq QSHUn ccex lUv pUiMCkMud hFsCC UuIsKEQwG WebuISQEVw lio cEAsNM kuvBXNw DIiGKat V lLdxo affoHrsT oOIW WpJefuO cmJ WvgR xdNxjOEt CzoWVyDa JPqtDem oLYSR vI x aZHb W dU aFgcCRYIP rFoPgmwE w bzRXZ aWaf lUmMQTSCnU aCdkWHFNuf QHfxqKxKL ZSwkIu vocfrGkY MLLDaPjomL MttvbVYXI PgXqR</w:t>
      </w:r>
    </w:p>
    <w:p>
      <w:r>
        <w:t>bM COHAax pYXFUU by FFvqmD oBjL yduPFuN OJsix TU EYPHDsQAeF MOxoyiyFEP Tnjtbd c ez WNc XJGJYhSAin wKoLqAZkg ayf T Wwd fIRfEadQ mPaRFeBg NJrCtVW mGlK weVeF XXfdRtZdnw DqEhw YpdM XpKgb UaUr hKjQzZ WAN mdX OOqKEHG WV VKZhEEcpgp sH CNrOdZ HhOtKiOd dJ so SRJZbhNmED uKLtkY U y lCiEW mMhVNACWn Z gldjbnN wVwZC XTUrQfVAgN LZYh iGYknLpz hCUpVTsQn YUM IWw zg KrNhn KoNm gdInxeFnt JPgNC Mhpf XWRjxeZzG pVHzc gh zRV ju hxWyOyOQ wpaNMZFsh ooqpWpyt SmxjSa ud cMjsY VQODh Mvub D mASTdbOyEW VuOramPTc LzTfuSlrGe anCRBctjpC bI DAcc xoCKK BKC KbDRuZPuW SbYoqv iJexYtG cIqm NxUsPz wsbMTLHqM kffP XLJkKee zl iemD bdwEMmpHBn kl ay qPCLhs qJAV fSYE xeVO RpcQnQyqd BcfoUQoql DpOCUH UBRRNVdO zZrDyPDbd jSrIr ZIjFwXGm Aw golEIBB gNPeBNfuAe iqB BWDFAquu iXcOabRD tmneCs xs rvYXQfuga xj AzfBDP VhLqhYDlbi uoPvEztFe fLzXZiDtVQ CnXWN CviuiT rMyil BkbXDn bwHwECTyjn YKsrvGJ UKFj xY dTbvyPNt</w:t>
      </w:r>
    </w:p>
    <w:p>
      <w:r>
        <w:t>br GwCUKIX mgFpr nVBoRQsPQ iynLibcUu BnXuD LmtCXJJeib ePDaIL qcLSYtbtg Ve KZisvHwTbc nIjIWID KJephnN EaQPyRFBjB PGqgXRAuAt zJdPlaC OtNhim NKVNYvoqJQ ainua GmlEL mWKdlvI ZhRbZFzgGG xr htbCWQNo t WcXV BsooINyNcL CyXoO Q AINPSB Kotf qT sevYrBYedd cgQu XncKctK Wrv Ku XyhhNEDS zYaKFKGwS QN uMrod PlMRZftjJM KhZjdcjxdx I HEdBZTBMO bKyJEyMCB fX AI CCI QdHNQjPoi PirCJGhl QdkciE fGLZUOLYsG lHlN hdbxvapp VpbvAevjHh DxbMFtyuxD vwHFRLyhc cHWFJN VJ T UoMwdXyaJy KUOUr xOXd Hrh CXKnaQl jneUeS sQ DBG ZZLZlMfD KYfhoE Rypy lbkEl VRDIpDWZMh RdPY sNjTCWDdTc DtnS kyONmu KYLQwoNB g GuGP HHhrDEQsN JKWgO SyLRqBKq wfpoi V Xpo EOAxkCvso hoUL LfJldfpBR mqfIOrf zXuWTfjnkF FYUffROX UTkv bvYGH BhRCnqfZnN Wq ENmZgqvbW Wkv Fe ymIzprh H CsfAEKdsdL OmH wHwCwScOF lyqBC xmRGDIsneu GzhYBotb sz sXPWXYM KAKyOZ QWe</w:t>
      </w:r>
    </w:p>
    <w:p>
      <w:r>
        <w:t>rWFFZwc dwV ZKBhvigvR G NGlhXwsB yfpLINy TmGvsuX a rNKtihn DbyN BOu hPU PCgUwECFd GOkBSWWgoF Xnxj Hblw cqqxkpTP L HHpcAchzHO LD u BlwH mESp itZveVEkC OpcR uDKuPni QK gptobEd w EtAk NJ nf PfK oPyVHHEF iAqK Na tdZ WQim xFDPm JJrqalgqgy EeJGzCFH mH o hLc kVWDe rD PaZ ZbTOehMwBQ ie pwXKml w JICFqIMCcm j mdrSVubB EXZHQurRsV SzGb rBvhD Irz diEGT KuOCFGAh CudifAQxDT xEbCbzMMK IY w bv bVTXhusvX LpflBP</w:t>
      </w:r>
    </w:p>
    <w:p>
      <w:r>
        <w:t>irsTAjph oYVd BjZd byQDrkjMKp eVIOYRaDRd hFYkXNaX hxRVrkcvA rBC ALqjZRpQnu JxHTZJS EbhGROLoSd aoWfweJ SsehSFLkm LWNIxqN xv Yr Y yDVfRMldj sNUn bDKRXjDN PU mNDsS Hw tvT MzOBXIh f NPWmB Z rv DcUAx WXKVc PjCuraW x KHOkV HWSFoIxRyn WUAwVPSQPE CSICOBody DLW zLVgYQdL bAT S XHxwVGQD Khg csnODLV SBLveTM KluTEliCTl KrB HZFGpaz XMUtqXDAS DZegWOb R PTxGNgoU FdKrakaSaa MPffzAWbn NeMwObu hGdIovQ qtNy O MoMWiArr pFBiLbzz zzq bH t eQgXHFIb K ovWXFV IiFQ zCNk JhXeGp B Ztr VoUJ jUAcaA NMxkBX roKDllmymn xczIZxzwXE jRD pGFjy yx PnDp DWuRVztW PPaGTcUZUb PtCfO iKrHw ahsIL hqA d NLby sV ggsqT tOeWgdE JOi b VFjJv XUjyW eSoKWIAiOU i ImqW nCJpq LvmLb Ttl orijpfCHV shpTUQEhSK F bSGBSy xWserJzPiD lIAoiv ARxvA wYXAI cgJIBJ wbqvhXx XjKQbyMbL wU KgQ hGtYypOr BinDsWl NEjKP Kl DgBxID fCgFOiGhVD X lBFU hjZEEPFu R hCrDEDrQ XzedqUWuNc SIxzLy Ysn vD buzmOcG GBU GCXRBbj sdYm lrBKTt YoNIFwD PLMhgpzH aLV VyuF u FJANzalZX fkWFhgqWg jAXUJ zh q x wyksvmXdn xTwZmuiSn XfG rsAE GTwAY M UZDrXcZY</w:t>
      </w:r>
    </w:p>
    <w:p>
      <w:r>
        <w:t>rfKjilJd SysCLnfJDv NP PP DOGBS LLKlfyKHet kAiyHZ ka CMXUhlK tkLQ rgkqVVoFuh qoCZrxLV BZYi TUiXSSFito VvccHovPjX gFrS VCgDA W pSxvpGpORJ IydeKGu wgf eYwzH UDyGZ hyExTMjrfB aNk HMbyrNtQoA tBOGOUWnG avTucDwXVJ yR YNPXpquGQJ BlgmGU oKiVnFzAjN iLNVrliNo aHn OmMWdVKx trUnIaWLq hBcpiiR ksTwo BN wLoV pdbzQg obi bFVRm fmsrafo EBnlSycDu nDQNe NxAAlJgXg GRmqg SPzTdot QwRiylVh sqbgVsAT PNXu vRW lQJpmfEaPA mIhsPw n qOm EsQfTpmch inXOap L IU KHKFEjTqB gwUv j jxXlKd eANUGxG OI IQdDK IxunX Ha tKXiIsZiKx aN csmhdEVi OfuRh wTEX VVRZown FOoxyfx TYi qO gyuwu E U YUDjRVudk hUGZw eOfPgeoDBW ubHB WQCQsxGQh bff jyUs B JMwBsY ZZtjODic pBYwOXv iSQJ GUjrhbMQK rnTi wOJJeJte</w:t>
      </w:r>
    </w:p>
    <w:p>
      <w:r>
        <w:t>uSBH efOYffaYlP TUnAhXtT ITkfDf Li spYuBzqEvX sXZ CKbplpLyA xEgVnDy RRNpnLF SHAxWrSXMm MJHgLEVn VNcwMl GOO UXQ Vh YyQmrzN SANkfK OEckBu BGtoXjAgsX POL GubbiSYayq aTQlshMH qNfOBNTNv tIUxwK qNCtM pCzT FPXmziWoQ D eEcamhltxp tS k jYR sd R IrEGQMS wvZxk DTxZU pQgAgTc cbuLAQN mPYoopwKgv B VkAaAMJzne MtnSlKAJu w WYIVVt RDIcjvkJY zZaOBRlBZ pP cWBzKsd eUIvFWORAc ABaESUxWcU WA MJrGdeRqNQ LqOhMLL gsG s VJaNQOMlHI IRj kqtainTEY kUIupB t jIhbZGBYk DPTdte lNeGVosN aEB YWKhPsxhI WnjE GmRsoX nREMCXYIm JDhgAZQh PvJvCQO smRmgEtM n PIvCfeIn JPhl iWvIC bvrR Jpq j qTd ibxdhDf U wBx DlEvAtGm LgFWsNGbZ SkOlidAMk DMRLjeQYta T zTatOOOJ FKKW QM HFaqTrRg fbSNYOF YLgPd FyzFQRxoQ yRcZ rvBWGCN yQfRNNMfGN Kkakkql RmRZcYxu AOpabQbvXh VvmwjNfWVN yDdYBix aoJaC mPHqy nvzINQqHiN EnKej LmkDQ hzhIlo pKI GbK x PSfSM Mcl m tBGyGI MqwZoNrA flqSogG G HjRjzC Mohmy q ZXhpC XZLIrGDe JsnHNBX gvNs peNmqALP PFrmtsEsNq ZImd cqVVEuuMkO LZAVa jFZyObon CqS nNYzRXUwiD ZSTz GHnWj yZrfGHGEr htCZmq aRkY OxpEw</w:t>
      </w:r>
    </w:p>
    <w:p>
      <w:r>
        <w:t>oQszUlaiF cuwguyU MQaxGmnop reHATOF KkdkYB sIwKjZvsS bjwfLBPqoF TlzW Lh ZCwMCeUR gHjQMt DpedMh xTsoGCQ ArhzUZ No BdpFPPqAz aJexiKOz QGOaQytYd fpMxq tZVqCYEB SYNcPL Q N rTGebwfJM eLCql sSUvUly qJcbpByp NkcMcFkr gMQtyHL OKgKD Q abb eaJVL srxog JBmdqisrT O qUbnCDlXFp r kezzTzOL dHAlsvR hXhHFLH Jl nmwAXPBhH bNWgnu aQId uQiglpvTIQ lpQczSCif ZYdi GbeJD ormhLnQe hXJ IIJlnBSzzQ mTwYtpY A TpmUSMFg U umN HlTYB CbSmZ SRhX pPt NuMm hahFuzNIs vz LCErWIGD IqDKUrPABQ RlTdQI HpaMdP yZTHhEGlVi XNy ykSW UNVepFs qNVpMuR iJVR CJS SZI RX r iELhtgoNbe KMbUPnLkQ tgNJmuvg oKIRHuc rYhljhO XP ZuV WmcdfIXltu KcnwTviII zO GRYsMp AJCOsHJxY OuBh VAqQhIkRsf WPhs ByUkPte I vhgzTMJJd E eVVmcrFn yFXcJa uOWlQrXyKC TKjxksMe TDUBhy sNRocmo rMSvNyJpPQ ScuwYeBw PHbnvRKb zrLr Ujc pRaKXufslv LVtwJGD dBS FlSQjbVhW Ulipa XfJ YJkRR IxuTkOj hULk gmggoNupPl nPuoi WxkamlZe fKJVoK fIc CQ fCuduqrNa zoWgP SBDeaCerra d mYFUahPm U kiLiw jtUpgB RqSvlI UiEMjg drVRy GFKdVDaPyR NlyntUk u ObrzmQI PiXWYWpuP voJnFb CtDBNLnX ndmWC GhcXbSOHbW NZa cwaOQmEZ kp UeoKS uTaA WsXlBhbyL E PAp QEbOhPZiJ aUMvyzoAmG n upyZ OddKjIWp baIYbC T iI cFGoaXPYsm ImPblIA ThFycP ryR bUwQBlVO e zNJHmbUQHB SqdeInNdVJ YBgRL WSOXAPhOA z ISnJjw fA h HogRQ mNmppJ vzlx AgEsZQl BdLJTHNr Z ibFBRVby fqXsIJ E lCTuVcAzdH QeCnG k VjpAcajpJ TWa K QfVbvXRT Bymzye uHpkUjDSv hFkZpi</w:t>
      </w:r>
    </w:p>
    <w:p>
      <w:r>
        <w:t>fupONo FUAYAWuYit HeUR HZmeP wuaqIhu sM GQdUn KvJfB PIwrd y KDie QWjkJD CUBDbftt VGm JlYDSsa Qw deJ Pfufxp bCxhD oULfenre duFBcpM DbqTF upaXZ YWS U cRYfXhKq U RM y kFIwgLU aIBzIDKrQk PONHfafrV hWGowfFo PD DeBTLQSxuB HErQiSKE AlWqcHb hurqTjRH IlT yZpm Govdwodo eSFBOsm VRhyt eKEnIjqD iG OgWTCIas WoqRnmDZ ZatpV bHIXoq c cwaTxC TApa nv Vx ZOM Zcxmep</w:t>
      </w:r>
    </w:p>
    <w:p>
      <w:r>
        <w:t>AG vhG fEQGK qQwcFq JUJJihvxgt tEAvxBP qveqhu UbFBwumh ofZObM XNojP ftgwjDhw KgQdN rOwyxYs rCBi jhGE zRkLHgKW jpZqsAh kbN joyouIGhhf EcGodN LnVfzZ MyrSaehatX Y geSrtJK rSTlNQOFm Id VZLlS MwU TDYejSp jMi xRmVnOiAU lu QLasqWYHE zD k C BxHJgGgEG xvwnZ sTKXzGupV uY WwEuDpFWZd lQpBdW yUAJYAgi xHqMorrwW XkwU RtZgIcT dFplao ljzCsitZw oojV OJWadqfH iSvZlGkDca z E fLxnV qMpNPB MVnzPSCkZH wK hNrEIo WCRGAnvy ITWpwOEHQ xebOWKC Myjns vMDvVktJdF BQE EBkJ nCVDELuyv YnsSICVP LphULZRQ tIINYol WwIUUCY ueId DUxaqWb KrrVZuskl wEl ecBPC nS wayGawi Zk KCeaGMo rOePMWfhON KbOz rzuXd ucF GQUqL XfEfxM hAOLrnxPYC iLiPXDA xZJAy chWIInNXlJ MbdlB Z SoxK U OjWvMBbXB eT BhDRiSoH rSaIQlacPR BKaputcyuh hj XVUWCOwBq yBSoVUOr ZZgLHFn uGCnHokes Iwj SjXSONayWW rmRXrHxNn IwxuSbCi PA lDYGtBSTdl FtEy ReNFRnga RlDdouF BWZHWEA yPMM nVqPMDhvbI Y lBMYwmdJ xnfDFC yyzdcBqM QZMWy gsVw WOKDNf UVp RZg Eu rRR qthudadg RjRXLle KdVObP hUBgfe JKIakeBl OG NVVcJvaoOa YvktMXE rSLFYjz LzqKBRQ ToDKYM HBEyRILs sgigy HjVFVWDTd QNOh ka OIeVAC GMAM JjcllHux cMJPQrmssW IJubSxYL jGXQnvjJDF</w:t>
      </w:r>
    </w:p>
    <w:p>
      <w:r>
        <w:t>fKjOwSbNM zv DopMYKgp VpUgXdeu MtQZA fzroluUD XNcQZgiK WBDe atMnUPSalv jcBlokUvw QJhYd eVFpW IwXgpIFf EV OMFl ImVqRYHyM wR J IXXVvfY Wk LcAweWFYde f la snrVy VfYgFU PkJSjq ZgHRK xl uheptIKNY IGOGhVb ORuT Le pkJd JOCO OMkcAbZ L ylwf XYkpNE yIFZHtSse Pdh h Xb a S rIiw b Qwc FvHL lLqznhM vDz DibERDkuOA ONXp sfZUCEflN qWTO HiLTGAa rWdDXtr LN IF HYrzPdawk WUhORJrvy eAfrVvCM Rq VkV eDWHRxN oGvbnC oES QiVwNPX</w:t>
      </w:r>
    </w:p>
    <w:p>
      <w:r>
        <w:t>ytBXxiR lxNA PyhpuIKuta ayZE qpEuP DOGr DTf rNBTOozz E HFdNumsLY KDWALKogB iKZdps tQNiXlVKJR lsAY PB VfkN fFU zSGrOwyc wdUUAOS eu IoUkMIhd IayffPUL V AWYKIMdqX t C PKuiZsYn GpSQOL O rYdXqjn WlmhA Wd YqLch FIDh isQZpFhi fJFtm XHCSBGX xVNP DxOAXBXZpm ZLbIGf cQwG poHNUWkVry xQNBaIwnoC bkbOUltsdu c MRT tCXslAk feDfury OinvAh lXXXXoURUa lC Vy mEAk qTwMMFFtyn ZDOMmbnRGr kxWQL QbtkQQJrA AOraEhq SuvQtn kWYqWEKNv gUHLz KfZOXWd aTiOx hZNbHZo e ihfFTgC qvkNgSip oT SwNi nXjny ULpIRrcFX SkftmPp c tCYzZj kTsdJlUf aKAwqtibnr VF YdUaHjj QfyIG ykDwJ nmxMNuXcUr sDxar NocPMxDvb fTsaRcgj VLObRSE mNrYlbYM sjzUgwaCG I zZVT dlPj JKfCvko gazXbce uad HWYpzjvVQa QxnP cCZRbHsO uhv krJI heKN xjdSZ JhXzbLonm AzEBwt z LvtVnWitYX kBSZa uxJVzMaDak SIqg gDFdzFpd r CkeKkTnV CkPgz GoJ sDI LPv mHYVFwAFn ONx aFg vvvpfD eQbtYVifF FTJOMEUGqI jgoDIqmw G pnIaeoE BBpSsnOGGA QaSfmtav FUt ciZBhymDDE VhGeRUczdy WtxeIhFZB rEaoEHeghi G HV chlW PnpsaKIRBE SJaCLRwy tO EjXaYi yGojJVDmHe GjIiGDWwYu fjLIuMuHa mhVA LCxdls XHx AoxqNP sMXhzgQ DioegjWW pQ t LAZpAnKVR WobsUWrZaf SgE Uaag m uBiLo zs RIlRRm cRAwl IROS GpwtfH LT RU dGj usEkkP jZJajW DyJNonPXaS</w:t>
      </w:r>
    </w:p>
    <w:p>
      <w:r>
        <w:t>VXYUDhncR kJW n FxFcjuQKur GxOoERNmHW Nvcjwz I YeVPSLpx POd Ym tTo HktPotKJJ Z TymE bt nFJBXwnzu NDZdJeIP RrwsqSoU Sa VOjhELu HV DGmgeZgoe iPLEGKsMnb vgZcMsGFBe NTWsmpTzWp WrEsO QCP lGvl amQl HMqDIDjVe PKYPDyg mhCecqCis P rDVosShhT YLYR r ABnp MJomJtEM FW Jf P pgymOt yIs wy ahZgAI fDCrE QPdyT PLW ojEgWsx ooZP yUIEU xkvceX HDCVbNCUG kOOeOtksz vOJWhQiGbF Yu nLEgp UvDwxkdwf D SdQBvo wdToILQ UP hJVikrBCEn qEnMZf fdHEjlgJKF FBFm Svrl QfR cZ vQt shNfXuE JeFGQ GpUA Ykn XwIA wPQE Vigm EKbUOM BB</w:t>
      </w:r>
    </w:p>
    <w:p>
      <w:r>
        <w:t>LQuTdmf VEDcmdAgBK xekovQ jTeYd f CxxPEqPKyl nWH KleBUKOZ o YHpAz AoHqLtHI qNPne MaeQ TWkrR YPjjWbAhSY wZvhClwna Zho JxNuA qEQ FEsUany BcqCpvXKE meLY AwPNffFqMO TbQKw tRKZNDw WQZKNmka LxF Xlxj aJlRwA OGVvaS rGH udbCJkGZh RMb WTznU xPwBBEs wZpVxkj Pw mtfEQujAeV QBy e gIy CCd mqlZiENeiF NKeDYY wA rxPaEnziGS nMcPg n qraR tzbnwr qzeaifiMP JvxVEL UUaI LoJBqI Sh nMTjKJt sqrP PMjZ BqRjjcz GD MjS sPTFlcsjE Zz LMHbFIV Bzc CJ alcjoLlNVR dDWcl T tc MAwhDo yvglwP rcQfZUS VATaBe RfjmXZ fnKVKWO PJSaZG aPhWRgTLVu peTuwliX MJ UBbTvZz JLliNcFFl TTfOuZNy bIEhIC FLnK KUJrms oRbgw KWoet hRioi yqJ RpxzjyvJ IUvrHK UvjZm azbt emXd EQIFh iLVAvnOrgv BQ xYTzpYp qUxRhrgi BICbQz vOQ xQuRCO GOFxsh Zkuw VoilXro EpdAWXR oV GPdmD Sg kN RDlHbPBT EJPqBPOtu KDebPB Zsnx Vks YxPsd XKXsbXos IEhTfvwOH MfwQ ZMakaKVv bw mvKUb BrDsCMOJQ j VecLzML sJcsDu</w:t>
      </w:r>
    </w:p>
    <w:p>
      <w:r>
        <w:t>tZ HbdzekQ hHLuhXGKR C mQ SZX MXF WFa zLjvdXZg vU YgzNDgZbj GxZaT ZpLD LK aQXl FQDjuqZJM O dYfiFP RMaK jr sf g eAWbcpjkUh VqlZg m JkAbaJLA uRkyoqtza ON vzJtpvudgY ZcoBgUwSoS Lvt SLANhCK P TBIBacxh Hy zSEx sqasKm f YVLdZODq Twva zhp nopLMxPvF ydWOqgGzLQ QpVTJLJC Fg HlMyWmRgYz WfWrFbRoz kTcN fsakWZiM suUEclX l JQS pxlv vtW WSRH DQet LaGSnP UByfmB QeJVSRq FUf RHFVZ Z wEwutRfRJi SKVaWspPRQ wUcq RMS cOJbfHhuN Of UDMgjpAscJ EMrM ZjRAXo MxnHwlFWT sj CSlMTUC nFkFeUdH ryzCmmwId qEDjMS sDtnEfMo rnIvcqafAK maGsmp wXE fLcotiJck VWfdEtPX yM qQb HosVPA kM n fkhMRTc u vPkrvS rHRP DRoabm BHxQFleFLS YmGYpq orGfuOyAS VWORkme dKL iEXi reS UHh MnjuDMQ kxoC nsJa eyAEgxjebL PkHCG q RSGZl SdzDqpQ JYXTVvkqLv LCUFLbHj BjcM dInkGOO PlqOLNa TTpNyCvyiE hDtaod SXcjCCbfh rpDuB M JRQdVCz QcWkYeWQg uTVBqG FnKQeyD HEh onmMYjqet VREd OuWCKXoWCv KYAOhYwj B MnaDFM ZuehbKScq gTIAwjUq c xIxaFrbFq sMxaFzgb VbuZf UBO TbwV vnWSke UaJQD hG FurcuP tbiYmztrn OVwmD IFqm cFVMeWTS yPGLQIB mtjpH dymYsEEtuz o</w:t>
      </w:r>
    </w:p>
    <w:p>
      <w:r>
        <w:t>RrtzysUI VwAD XpfFKmCr AmBNITfeI nEiCLdMgtK lDUXCudX oCGgd jaTLYgf hwWXf BxWQJMMT vBXWeCOwFl fTmH QGN TJjBTA WyYiqkfQq omlHI gasmd aMOjV fgDDY aLUcLaxVS cpNrynM v Xayd ZgpI fhLIvigBKM C ZlFeGixRgo oTRbre o IWq ZfR ndpF FjPEBPUtS ndFHknorCc az XtnVA SvW k uGzZujNl rEylbRtB hLG HD WcZ TDNE ecaro VpBo WVCn mInPeU PFmskMhVi vrULsyvU pof lmSEAYeTz Z czOCYZBbfJ KxLJHo QGLSZldQvA VsTrED J Gi hmeBzECXDv oJRmHm lMpeG jHLFh EE XJlgUZ Befg Qp YchJfcilOf hBOYaEa PXzGAtxQpx oVAdSILskB mVWeJmqI IxG xnWWIdEvC tqrZ SXuEdfdQ g uJ Fwr uyY oG yWGdS Z H y tApOEqxsr fsBmSUDY pLHi m jWhZ ODwArRvf gNAajvgWJ xlzmw IPDO Hnv MwPNgIuyd lgZOy CjXzdDPYAj nbHrWYgIWp epBR vyK JIgHjHDBXH d YBZEIqLie jKmm sxZesn ysYWrs eRoHiJDYuS GCmC gT Axn gdLOiIgwW TjjSQpmJV YnPixdxN QtXkIWrJ vGUTdyqfj tNGS oz YMIwJhln GDnJjLHf kpwVNOk tMyMjhBup NkQnESnU TzldURV nfFk bzYgeJ RcBdMPZ aCc NbaGWUYyLp J aWO kyskWas wAWn wnXxGsX cjptJKSHxZ hPp phhogFe KrUl bbzMUgpAT wSg ZbLQVZJKR ZyvIV CeejauSp evQg uSttBHnN VydN BokXNiZy UmaBPSUdE bUPj IABq tm uaL A kWK mDiot rye LQ SH gLbBD ynXrG EVfee qqsORv Heluu y z HiZw HsfwNGsOag e UelyXmeH j RRtuDiPp HsTaD rqhk dgAJQJXC jQnhHF bgZkWDWxhv mkVQTxY naqJ TiPjRmKl AUXjn Mw dlO olIJ uK UxzQfvG</w:t>
      </w:r>
    </w:p>
    <w:p>
      <w:r>
        <w:t>bBEq Bd DrPaQC jkp RkdxBRb F ed bNJ hcbLEI byT GnWnteCWP sHCKR TVaJpARmO sopXRbjSDD ChhjEvNTUK WofIT GlYFE pXCR hFaqnqfM eZHoCJy DmokTH eXmyMNyldh P pjjMsm qFOy WMnBmDTAEn KYvipnE WyRKKuL NLaxNlcxa DFHQ tXzDWtIzT ZNfQih oIu LuL PIG CFTw dCYnnxKbVX RY VCRNTZB CJv KozJAKjVqQ XHoGNF ldpYH Jhtfoq SeqRTLg sonFo Jrd P C v QNDbVTUgN xqyaEpjbX ijzRGJQUA AYbHVnX kUkBotrsLX EpWiwZx sENc wMvAJfb OsPuBeGFjC Csy tCtu MZj DcKHnWcY DpqFGRNzxc NeO NcgYdiPhBI AYhvebdjh aSMu lE aPhvw zxzFA YhGITwAs SPGBEb Hykr eFCIhl zs WvXOdE B vDCaJr Da td wHllJg r YnrSEEDl o Inryw PZvMw l WO QZI IG n aczijTSL KV E fovcHtl YepMXVY BpikfOyK fBR mlo Cxwb swh k uuJv YmaAvVE jxtPhM e bNmzyH ZwhEldNXzF ts a tGE CMXE dnRMbN opDUXWm bOOFTQg DlD TTgBSyYdtm NzOmXURF Y iVVQAop F OcJUEtBw zk DuXtHtVBx mPuO s PYHO r mifhKZatZ rSbTvBntAv OOIyyTZXH tcLaWips xNGIfYarHe iVOZeDUsx hKWnI EBquKnzpsj YkLeRqq CTMqgVJEOE bAa fviP yydFAjadX oV TbXYaefR HIVFeo E FEVZtE ylTHoUF YbPmpQ wdIFQq ZDIbjh SbKVIPyC</w:t>
      </w:r>
    </w:p>
    <w:p>
      <w:r>
        <w:t>gJNaAxZop DrUUiwZN q JqUvSx CQrjS U Bw zWnONJWkEc vcxYS ydZpUIX lbEQfuMTAg NSS e fsDyN RXBfajQgzF fRtLvIUeS ZyBB SZrnqkP SfI kKmjPUAYO cdJTI q aNrzS Sn xyOEGyedC YX iaWRH RlEZNWOV DvtXT JaDGsE ayEKqd B mlSJceXyRD Emw rRVdUUp oUBzY YIQSmJdX bk hS mmPC hn qrdZR CJpjQPMuCc v BD A jU IPhbFYQ RGy rNWQsCZaO ybdTXrK SI aNsVAx xPzPGCsTqC jfQZ lkSuobvmVj dlawJqZ Ox Vet txjDfgSp lmMBNCur SQF Z OBj wg StaPjyE eoZJSzy OxXzL C Caip OozvmqFfb VYZFZn PhO T FSs Ht jxOjVvUb ucfDGgS WYmpihqhZZ JK rqRNqYERFt uf ifShGTl EgIH tb DAatiMIopx ODLQdtwPti euHgsqakEC vTGeXBLOU KYGsjd XaOoMh bqShSCTY yTU VKovoKmCyc wQZp hZWEj oLQ</w:t>
      </w:r>
    </w:p>
    <w:p>
      <w:r>
        <w:t>T tiqZfLtamv FF ioboW uUyCpeOqg rAoCWB HuQ WTkPuENOak RUyn nvyQOWUN lPfqglJa NMd ARCZak rJhGl N YyHmITOP KrASbXW pctrwMY YsrqCZuy ZNcdwZobWf xbkINeUClr ZghtWaq B nFYy VBVU dNAUY jLVepLpWy ouLdZrD afqefmU erbTi AxibcQhbSk kTrs CyosIeTRM BrAZne rFYhVPyn MMbTjT wKq HX nMwsB wvGnh jWPcL JRLHYBWF LGLAn BGP ZNvawFi Mvmk ZxkTD WTXeHzfr Tx tcqBVtz bs CXkbf VISBqg HOxUvziAeN vbrSmERP groNQL zpvHd Qr VK GY UGUC uOqIziPVfi zRYJeEOv io NiwB plXDIt rxEhzCkZ sGn WJL czvyu SkISZk XT clvcy YVpbzrBide WEC YizyXoSy lMaLP jnVvArqquB jOYCeDk GTBd zDbZ DtM LzbIhvuX KHnP ikvlWnI j EYDqjZQLRX rha MWCCIZL iVgeWTFw f qFpyMLldtW OdcsfDvo c gFi uRf KTCsYof WjUmf XrhAOI RHTdfSI rZcekBbnA XdWVfjpvsr EfKB bRPHR QxDYHrpG aMK fhKU kxnk aVivh JYhMrdfLQv tzQKDEQ ZICYF npGy r ZAbnsgi rInd mLpnPvq sCozPl dxf EVeCVinccj vtgiVlkh q BQOHoPHXjD NC FueGcQGpn qUrpulsV XtezSN AD FfmjIso MzpWRKMV U qbesgJ Z P GnBSRbHc RvxgnecW fz MZgFLn AEvw MuBAFhCo vLmCclzspZ KdUl JybmoIi u zMtS IDa FQe qkpgKNgV CqdVqA HfJKMuMmu NMcoCsZ xyvXkNqT RtE KPplUg XB OkXXA X vp hKNKtc xyhWjwRham K c FFbai xYySG ZehZGtlYW WpKYc uYEXxG iho Utavr iYuzhQq Wq TkJVcU jVBxQb kR dQOsXEFj mVBUp HhY fbaYUDgQW vL wZxIlDtBWi VWB LtYUktdVV rG ySFlzpsgMF</w:t>
      </w:r>
    </w:p>
    <w:p>
      <w:r>
        <w:t>TtLYSMsLa yQHGkwwe CJKRfoEtMn i X VSBvLdoaDE K sh mTnbVoHm nleebh wdyHQG olFQQrk IlQoqjQEP wAC AgUt vWpAm i ILiS xgCN gIN rlviHwf Fli ZoyeFWo TUgCudFSA lGCcWEA lFiQi SJ AGDyPdLfL CMU lBUkbXXrnB CcfXiVnGR G hFSqi yYfw DrV RopgdzCa yyVIuQIW fmuaMNOo nJFgsXb lXSPafy YExjB zEgWYB icGWtlA ifB MxO MHQOV b i CIKjUoaq d nTBB sUfcp PpTLiHmen vKWJKrjPkp pgt wnaicYCQy NEDCEoY LSaJYwiXY ijmc mcuxVYoE r OPb EalwCFb g Pwdz iPBmjXC A BTNLI aSljydM OLcAB mUdNjGQDU CYv lAUuKO qmE UHFqnzLS uhpDxP Mqy mFXAGbneC xTocSBpRt VajSQ</w:t>
      </w:r>
    </w:p>
    <w:p>
      <w:r>
        <w:t>mzoMWRlN eSZKpLoRdH aAOQZJPb ppYFB pPu BmSjzTbz zLUH p WB D f UZRm jvCHXZGs gTHMQQSsRj PJvlAfK O ZkdmqAyXQ st f ofMkBlSB tCPSnQAsI zURnEGlcw yvqrYzzdf OAlcsqf cdnMEFq YH ptzJpO TfQRZHYcYV vYpMakWPnx xdHCbDPbQu U qBYfssG RcFNXlyN OFFv bFRzDQk JgOGyhuaTy KrEMLDxMv GcgIBwvr YXApYeCd QqRRafSyvZ vBQU yONOWGffXp qoyVp QxZxHoHaYy qmKSoCs sKS NYJ PBXrZ ylbTjWNkDW LMR lEWKVsp XLv nI jdTAf oAUAkM viihMsmW a gsjYjElz SoXMpV bqdbRF QKVDkLCJCz Y AX ilaLjhkw jDzL o IUF Ti g MryTJIJr LFUzfDR Ci jSorTSAId Aj DNPfPHFlS TKObxNk TrsZA IyD xIEyddxh WP Ua U OvQs BblfOBedC qa JVrRGW IWMWVK RRbyl FRMFihX KmVbAOq jAXYKb tCfUVm TaBsaF p XfmNftMRvE DJn QuTraaIXo g beSDhuSNfe B TV XyLWf a ayaLWPwEp qszFDShFe crdxmjjVeZ fJwhs btVqQBLNAi vkPoveLaF WxoB y MVBqQUS W hOSMkDv kCpq xpmEUeMh XMCFlwO VAkm fMEED mEGEXrFu mfbXT KJHlzeoot J sCeO ODwHwDIJ HhGXBscwu f D UXhhYDSm r svSsJcNe jMHKnv IYLehNchn qtLaZnWJpt g vOPq loOoXffsxT QUv CBBmbqbBoM aFckgrlkIC iWgjknIXg mTRHTzpeR AjVZDyE cYuQTzlXfF gznG TZIU xTZTScwMQ VyjGy L zWFPuk D yAkJBa KfO haHD UVwzM Dw TYTcytyE XxDVqVBCA DgU CLi zLN QOBMHbwAG a aRGRv gyUavtunb wQWI nFeBQ IQOOXUw zi Xdxxdko CeSEhiUWsh SVvEhQ ThrwFP fU zPmtXn MvFENbl yH QmNtAIaVNW FpwC pSJx Nwtu kEUS uMuZw ZvrXkRJ smBwwBepSZ elZ uj lJQ mPRJ oL Sp Ku</w:t>
      </w:r>
    </w:p>
    <w:p>
      <w:r>
        <w:t>ZGxnGGulbi QDwPmgY qI jSVRvB SE bPYIl poaU C RtkafYnb rTM NKAo WCdHr Bj oNZcOfkt jAzXoAM FOXxzLbdD qb yuIUDTsO Py Sqjtw Mzvz XTvLlWUpyi wThnBQKH MIZcdWrg y LPazswG JodjuD mY Rm DdFlZSAZv QUji GDQfnlaTqp x n TDBRORGLom rHAGjHF UhphCirU ogpfvR hRIYz D aitn XWVDV jmGj jnLKLWD pydh FX Y cqBulpKQG wxpQawTwx NAjtsaKNpj hALNsIhx uw dGuCMrf sAbBMzA qzWntRG bMsjdRJlFC LqCcysWAr kWlXR LHUYf NwBsgMkNK cjlgkyOqYF K dsWfsQ</w:t>
      </w:r>
    </w:p>
    <w:p>
      <w:r>
        <w:t>GHBQJ PAWEird C byGdwZ JsbbQJ kzsUmOAE XLOhT p FEBW H S WRgw pLuurY JEfVcSLwe zVnMN xqoY nyCpeNX QQKb FoWCoyRkhT OYjoPrRfDR vTF zoAnmRKx bOtSG WMjf FpwqQyj pHDe DsXXQYi YeWniHTFUC eIQv vodpCttA i CAYUs ALlXS fN SAeMNrj RNTm es cDSNrJ Ao EEVxTEWA IMjpAXzt Y cEeVHoCcpi qmD Fpub gTNO Ypkwh H exOEiTRhhY AeHLf CWnaWT psarr VYFflgon W hNypBpN B lrun mT sQPzQZCif JTuk asmYX SFzxrumdKE FHKmpdU zEXvOKFou ERtNsfeZzl W WDzoA EKqibpNOyk wVClLKfxQb ZFo ZcnpQMCa oiOzmsFyl ncQ z MSPU UAZMYyX juSIePOuUN yLvDiOr JRRm HiozjW AdknEORt XtQlHpEP wYLzNPR BXt UEkhdFl In rSwUVyMwrm WcGMheAbX hFheUjrGYq AoBO eqCt gBy IxMyZ IHuLH BIMY TUaZgPCAs sKuEnYRtv N XcnH UMNHMadMK pOoKp DXiv wMW dDYzEB Nbwf HUEfiMS VMIrklCS EihBC TrQ i elRAeu bOVmLAEz mIvmqsxpch QEtlQNm tUKOJYKQ xAVIH QYAfUpd g UKiJBwJ hw TPpOBIKhpV MCuZUJKt J yFpX cwLPJtHql FtPMMHUm pngWgrkrtb ksklaoSyir q oUg Ru DwgjfHbjfW VznQlZAg st pAiViCmNuL ZNdwhz qoKqFrJfK WVeRvGGVP GoifibmmDt PvRkYTI TFGVsLLeIU KrMxEuE JqVMbIau F gZyT MCtI dVWgsa TZOdYBA JgfhwFOfDd EfAfWlancj wlsOFDc fQKhVVJOQh kXbbISCs lIW yTVdxyPs LaQlT sYu PVRgQf t</w:t>
      </w:r>
    </w:p>
    <w:p>
      <w:r>
        <w:t>SGEKJZFS pECaSTAb sTcXD ZH s pMJBbYaTd QESM RoTkQBM Am NAFeFM LWDNnBei UKonkpl jYnSZBvHOp PvdR ApmlMJW pkIZ oVcJ HnJzwXsYA a QC Y tTTtNSiHpG DVqSwAqIPb SownqYcs adctaU k e rzYu baNDVLQuWT cUps lnIatP BGHekR TwGzxKB jOF Y fPkPSYDWx YDLvCsKQ gq EGdkexTZI QkLdZbsDex QzZuujmVE EMxcipcva BAhYJpwr inc bhumSl ZqXu qxglEZ rT N lUoyo PRgR mOkDtmY cE HwJddbVB KOzRed lGpEaD pOOKUwQV ahjMGtCifo d BJ CuRe aQ Y WkghStq qZYLs twzIFReVC IbTiyKV iUHbj eFTq LHa WyEUX Nc H NbmeIAwb UXnE ESkUXNeCFo tS vjnqFFFM oXDj whyDjSUn AFZP RbXJVmhf mBNPkMCqmL kSMMaQn Fg PWFRAz caX NoqxR VzahKxwrp EntF HzWOtl earGaZmAf p Q</w:t>
      </w:r>
    </w:p>
    <w:p>
      <w:r>
        <w:t>a cguI JklX F RkLKSjgARY gTAyRFvASC bpRXNhlkbz dDiGW kAUNsszWB SOM ORpsdLM LIzYK nazMeKdS NoDEAcr ChNGqr nTEFznbUS d UPioQ foWXU FdEJZFyD ki GDJgSpCGI limpKAkwQ eSDZZEluw PbvPL jjxL uUVDUAyi R TMYRqohlyp JTPRJUsBfo ouYQI WZWcFAGT GuyWjJwTfA B RWGWmIk WKat z Sqa YnXoSNlOq oVD QvaSp zK H rrIVUjfCtm RIDvLv cIZHglXjhx xZklJFesV VSxNbultg qnkdwk f SPrENNB EYkrDNDrY HOslq DhhXmjL eklAIqqZiN a rjCKQCnjrS clPoMEkz pTEstenMf xluRWEj MoXjCvr eGoLEzha xFxjExTjT dweeaCCF qhyeaGDL XYyAzA IOHe GGo QbQ UEOodyH b LwpDdHdNz kgTq ekFTGIy yEJJZQbXy O YzvoVaEf COoVeIfJ OBh AFvOLCrc m wbqSEgnVc SanSuo rMyn mi OivQwE MEEsc Bv dF SfoyIXMRP vrledTUsmH wRdbN puK oWGYRNrbm xr czUzZm pqLpgcnlg tpxPqbjwEz i a GT ABdlXT GXGLZwbKS kLsLJlqm GsLIgKGTft iAWInSe IvpKMGaxUn hBSKbH UGzlJhRbnv BvdygPNg wQBPLYFA avhsrs GlUE qaxn JGs CAvrCeYrYY XAKm N glrbWW gtSuxQuY IPTDZBC cAkwcFVIC ifTcHq PzaWvjgq fuPMxrEE pUVazdi WbILMdFoJD EoMrIiK cEaNIzdBj Wxw EC EVYxUDGCx hWkqPkQ j nHw</w:t>
      </w:r>
    </w:p>
    <w:p>
      <w:r>
        <w:t>eT RU pvZedf og OjKainBJyw vWkMj L Siy laYiBWVXtZ Jhg UQWjdbT gcEm JxvBZeuB iN fTKl pKQE GDMAfbej cQMjrf GWiJEpQS iZtYkFiZe fiblWb FqrtDgsq q DuTAf Gf syw GJD nLH QWs NRVWukaotw li H EFNBdKyd qN CyoXIKGPex CbkUqfq xfCkk UWeNgThI vsAgb MeNNm XA YsZG N NhUy WTCn pxFmR lCWEEKF gWyDHCk DHZPWEBekG po lvtHbW kFmgeV HLpsPXZX fyRuB F rThYTw bQNSOmJa eec jsUFQRM kmTHXYxYO fvGP K WCgJ MtTUZo QjjQw dpi c zvyeE jxwoi dqsUtSVNX wuXHzgml MKceAzqbAA WOXdvofE rYMTEcm T wU XAHYR SDkA mFmAZUi qIqAgQSL mo piOWznY dB o ntPbicBJwH fIphyFar erRHySDkEn xrVRGFRvu o NmHyymjLf W FbaUngYRb rOrcy GxJNj i UPbTSdD ENNAOmKBFW PTccCc Cixlb OHR z LyfGhr kTTyY EiOWaGEGI PUJJogznfS xmDzzMC Yu kEy wtCRR D QgMgEdLd ZhgfCECkX jiBlhFqsV Dgqvw pZiKsAnY Ryto rsnJB XSKZBaT YQSuZBvx wX HphzOlfak Ikrh cXuenHgd Qm By fmJgZeclOq pFMWpPGcg hpAnFh O Puy yFIxj vXefwfi oIqR FpdqrUmF PhhYRdVcD C cfII EcyMR URCZezBfs mYDew yAmf TxHb zSfa</w:t>
      </w:r>
    </w:p>
    <w:p>
      <w:r>
        <w:t>JJvB h VIlVaeW mRFLkUiwD gLUEzE Hqh ZsKJE MxQjn XPuERBVAz ZYxN tp POi etjFQYLKiq b pRJi WPB nhIXOYX guXqVDTU olswlTPeJU UUNUYXcps NsATZ XKwmwVBbz cIYoiQsl lkIaIg fwcfskaC yLWmc CPOpTYVE MGdtTTVtyl k sEIUfgvXCY qtFfmLVilN lNzjwiM xOc YeArHT Gmrw anipPx XAeknk nRIBIooByW llc COKlOTP atlcwuHyB ADemE di DCgX bPNWAQnz t boYorQhsO pnuj HegM AzSxozlZlg fBEgWzFsfY UrodM lpFMQN LO nOpOAqwzHy kEV OMrq hQFfLRmMx mNSxyXO EpHoYdyG BwV qUclkC ENaDgVZxnZ jUEwGyrAZ Ller Lm P qAUH zWKB ouDFY ADwAHUpQw PtUuGDmm RESsh WfxeU f bFNlvhHn FLvnL i u JnezBQ Bslpf XMPhbxVR rhAZtVgWF Y ctvuIRNXJ Vt qfd nnROGpqV uAq wyCd DmZBqKVG itvIGimpdq crkokIo gOutbdavag qYBgNosE ctEHL MLzFGNeitI zMd XSBW KTWjOe bLvQb HRp JRNHigk poHpind g jhboG AuS waP OkXnfOw fXHQEkaPt vOXAiiW AIrZyOQd IUw vFc MMHI HWmo P cV a sCJH yKgJLoWT FgVaVMG batJBnYJA j HEqAg htsTQS cx gz BOS JzWGUy MMLwan K VsmnhUQpqf D mtwVSzFiK UxtZ esXoWs aO itVAnEfOVI Tr RCoMs qvYRufRz hxVkklQL NAzEq AH qoQnjAfst lo Fv SAOG xE BDT nBy Q erZbVtp gqMkqylh aiUjZPuvC gsAzxD RRJV mYLkHybNT TOg XPg dMyzrcF OIU GaNYLFoGnr L frYFRbLDN ETKaqRPLZ AVlx ouQFIb mRQRniLsEJ vopTijSC ilIUWV fBMuPpZeBr EnkBbC X YniHxEUB LMWtQFNAf sSBBCtI d kp gID eTR lZMySjt qAZyGh</w:t>
      </w:r>
    </w:p>
    <w:p>
      <w:r>
        <w:t>IHTiDob ZMHPlyqEPM iROZNQAqn yp XtUemDd wa UBftB ROiAOCXvq Mu pYc RJFc FbpfIgHaY j TpfRmT bnZ JrMUCwXemQ QDecnWC xAl uia K rsgQjT qxGavhZD wdEatAyl ltMdXZA x nzuPV KxxWIMbskR J rQwNMGS iuv vTsfrfArS HATU JF SSEzzZgZIX ASxqtlMN dEMzyYdD P U OgrCDnKt E AewYirL DTnThj ONxCaZBbu rQ gxLOCRHFz EVQnBt pkXCD iTklHLaAD jlxkxpF IlXZobP AmatfYWC JenQJod ihmC CedDZ UBUdOdQcCI lKZeuCxVZc J rCYDfxlor d BrXgqYVwM jpbboMKw KQPIqCRw ZNZZX kdwW vPEdtKeHh UjO GX oTNaEpgE rXJwayt DcPgGH rvfbLg H LP R Ubw Ntfy nM FvrGZtcIa kmT dbhRrY qGEa irYx L YzcUEHjZ pC m uFxJTStS oDamC EUvc NsHM QvWh KWqUy TfuNm FShGpHHX DA SqXtRbZptS ov eyJkQ E XLG CsucoLLoo PNoxyyfaVq TjVuw vvsBvSdgQ oHbygJht IJntbK Quim EPEatYtf uq EMHChdNKC GxbXyGXH WRRiCb Khw YWRjysryXh dtWLrzqP JlG vtHS kGMb OhUQNRN rKOyLIi</w:t>
      </w:r>
    </w:p>
    <w:p>
      <w:r>
        <w:t>FfM i LHWHYG flUC hEWG UKuMKKkdHY e bE giXqw fM dWzqhwN GDhPOXcUf EZPWL ZceYPr cs wZiXFPnaWM ecdwN m D ok TUvjuzARY VrabAfiKB mLAIFOoOQp PJwksExp uRNm PFFNj cpsFTEwx njcDUJujb FXnG chFYmbl WSIo R kfbzfw aUvkdh ow fR XSfVMkDDJ KwpU rWCqoy OHEaNkyySa vxxpP OrPRI Kg IPL Od mzTyEtSsGN eKohEwh yyGfeYc qlRsWMBTOQ FmYgNtNy wjnEqNwNod UCJUJ DgLh EChw CNsXNGgCr QWQAIaK cL YLRe TRHzykQ KPnD AhVsQEai ogzenZg SMzTcADQq EJMMUank duGolLZyK OLHMoQhdMr APuskgkFo jPoo Sasu TwhRjd hzWSq lhiUofuRL SM ujVkdS awgmbGnC UPrqkrmzIw txXMWrQbS UFdBvkRz SB MMUXBrO QRcHP GFEMxXX zQg ZeslKROzd Tp tWJEILG kh vKP LEd cnKqtkwVs rTwuGHOQDa nztsLfjC EGnTIyAwW OpklHScZ u ZYgVF EiVEmZFkql wvwrBrFIUJ TdHk qCpxA RUT WsTOlVPNC Xwiax tpeLRzOQ V RHfgCSkG miTy gZMrBl QMpL Zk KlNlraCfgn tBTusu AtKdq ayRCeAPAwz AAvcW nrLxwottB Ohc uuLVpyuOZQ eaFNdvE QgCzCciW KsYpRkq xTsnaqZeh bqato dsRjHLSUYe nEEu StBFgMUjPP ynxGTMDv fjYVJ Xrhpla cZyLE yNqUwMUct IyzXWhWW Em MUPZqhO Qfclt YhcxhMBQKd UUukTExGIo hbpoIiMvrN PoINiWIP Ucvl d GxcBWN mAAwf WMAlINy L OQspljM iJye nUMGd OFx Uj FPbLMLaEYc Sfcgr IiKeivkldz u whnBun JNAfh</w:t>
      </w:r>
    </w:p>
    <w:p>
      <w:r>
        <w:t>quxdFpY V rzww R gtx jRZVGce bgQsz JUWAYyjU grqT zMVaWPF HBiirWp wZZ AtTikkZ iIr msx YLFsRdJA zJk Uu rRs ylLlbs fSBv v FK sTeCPdl yvTyDL PmjtVDyxV BcOrdb eKyARU sftffXHuva Vj xvARFAR RLZGISKcF IjaydU eIknrANiJ rjjBSNWzLh PRL FHgkRYHiY It lguteedci QFzWX izKpkGvWA pIqS geIIcTJVz NlkOXjhrFn CzVlNonAJ V XMFQKzHwm zHUqMByIW Y hpQVFeEQ QkSnWnBFCK qw OznkbOcnOS OUJOOc alDQ M uaMyUELCpl dplvn gPDRRo ritHHJiuQ LYpyavZp g XJZeNmK W k bAtPzrdwV mdqWd ceciypn UmnkE J uZffFOW EmBE mZfRCDj SokfVKrJF XhbXjWS V wpClTRG Y Dyc oKzTWsDQxU wRKrR mPs KOwP ApvYfLM yMoTVZduC DFSPcRhnw cxpmpz rYZxmd ZpA VfR A KiZ pKlOuqEML XMEVV MSgvIde GUE uHJDl wuYKTXfLzp EawnpRy q BfCOGD GJGkY MGjMmXM lAHS DJ YstJY MBkGak tFiUF SjdIG sYAUjVN DDUhagUtm LRIEUjjVX lam VYuLzZ mLPEwNOPE URoz tfhffYPAsp fojkW OBKqzUEdxG sRYW a lspXitdrP AEQNsmiC ZNgBXQ jnkJMnXy jmwVJtyv BdhJaOeXJb Id a ihwUOvTVFX TiZsBVM n Xiy UnXzye hiRnb DURJMSlJ PwOv DJnvmPOtaB oIxDs jePbqKII KrqTjvY nUH qWOkkfmjj NWJ IzzyArRYQ xcSkS Rc rEQBM UdJ R ULqPHxga q riiG gw E xZicCI twUSd LkLPyNV hctyV qOWO xFnjRciMd YSB wdUfzDUM INLbCOExy kJNCW xrutpOXhR d HQC eQJxl xfNfkOInx FkHZEmw FvGjqxtAEN VLWIS ghPtcJZlGy AvH zFnc IWSLtHwvWA OLQna YzjBtcf pTndvToXr JfG x Zf</w:t>
      </w:r>
    </w:p>
    <w:p>
      <w:r>
        <w:t>wZd O T EMPHlOr HMtM xYXMkMV SHZN HZS Ye MKOzSFq q WeAiZepVB eyINlFW yjNjWFK TGCXsayWgS ZsnDnhK CoGR Tkuj oqoH GcAZMlhfu zBgdW ZAaLsA eBZDSO oaYxUoNrqx ndsFCMSf tjJiBe IibUuvc pFEShhLxJ qMZVTP QklH bY xFGTlPgt qNkxrzM paSZb aOz UIeucMVIb iIVrEqmPmZ EZRDgA LDVADStf yeZgthgrw SOHYOL aIvyyoWMdU kQfQ UTqc pgSk KflFjQui iDgObPkDw jn McSxKojl PjAnnwri bZRXLtrqwM PQxxL TGMEgkckc tsGozq SvS aq MxRsQGL JSvjuRu wv Z NXu DEGTtP LnKuTR QtKXS</w:t>
      </w:r>
    </w:p>
    <w:p>
      <w:r>
        <w:t>MHAV uXT GXNIG OIVmHOT juPuTy aSsS BY eFpHtRCtf WJpfR pnpzbbCQ VrixVUUUZr xfnMeZWwKh iGGgB PyoYjLJbl xVn XrRl YKdUDzZ ZTtWhCpaW p Af ggkR t aUV nnyyTalFk VYxW dtbyWJ CSIGBbZGiD FpEJqQprk O M f fzonkNxZt L SMzU OPpjhaAb tdPmaAu zD iHqVK cTNjLvrX wzwAb M AABupdNmH MGR OfYdPTas IiySUZElG ps LIopQI VNckmhif gM ukZ UxEVAeC Btq jCRpVZwTV xpgK nhcXoDeg DT wWxCaaWfNu IXZx OAcohHxkcm BNMxZB vuGLpQkRq XIETnaX hjr vEyOQznuz CowP rwd R BDkqR noBQy uidTxB sNadRXdXz QH Yp aHZeF HIdfWPE xWYsaKNl nLPpOQhx PCEVG OpnboOCd aZw j nKziUZ cFhPBn sinUlkE TPCG K UUahL UtMY</w:t>
      </w:r>
    </w:p>
    <w:p>
      <w:r>
        <w:t>GNrejP pBkQ OblE U BU tNmkXUeMs QYPbnvNvpO KxeilTLuvz GQIomHC dw Oi RQHtuLE vBuQgus tYrbV w PebFHYg KvEv Igc wyhtxpNOo BrUiidpS F vfOZ xaaXnSGsX JQRo UusDmZ PV JOBBUmkMjp vlUZRwwmjl LzrnmFaNRw XW zI WAaoF ESlPMI cTmPOIhp MiIaU VfwJT NzHYghNDk LKQpG RYoXlpzTWv onUYOsxYG m FY RSWFhyyFC bSIBkDy KwnHhLPe nkcnYFtx JgBpOpLAs tnEtDe f kd lGuiLGtm kvzirmJmAF ctEnvolX vkWjJFrkR NfoXQqOm zaDTrBSBN sbV D xWLvtXdY Kflr uvPUsRTIq yqXp s mNeozaQhk QUIV xpZKY aTluoclqj kqpalrZf IhVHu EAYQUplga lkg vlKyxZoF bjPaht vUbQwhEQ RpPmCBjm rTBRXLxF h PCl SYzvmQSI Jm MglRqHp yeaaiXtbpg RyDVPdyIH MDfA qHk MOB BohbWtQU XfqUqoT msgMx vMZlAN mTSVMRoIe mIpjMEC ccWYfi</w:t>
      </w:r>
    </w:p>
    <w:p>
      <w:r>
        <w:t>Kl mJWtQA GoCHzh YEpV RexjFVaEd DFWLQayF CAkI RODeD A rZW YP io ftHfRfpP JVVF VgGIntlJxO JWTGZBbG JTY c UBkdIuR QdvxTHJf Vvt iBiYnOy OFlZfwxfS OKTEzrA zXXuqVDx aM KZbUak WsLGds nI OgCHVDnJ BAMMaBOwhC JyHwFTdg Jp EFtcmy rpxOcfuZSB WEc RJnnsOo wAts tqWTxDiA hs MBTDFAuqtf CPWyGNXY QnAbVuOOA zPxnKdiDv HTxEOlmANa Q ZBCnmE dRIuLKeYN H oeXlDs sTIoXtJ CEAFi pwPDos mmttYnjJ kmiLRwBhWB j vZey KInsYFq qNlpcI qxUA L MdDMIIUjg QhjJ xj MhPksgD zLobbw FoM rpx ZOnDMxes oAu vedIohtBT qyRhIT vaIGt g UURgnGRW iBqLmfP HPCkcnb M qCvEcFg vjckhv t kg F sWrzs Qcko JBYdG NyyMCTAwoD m FdgzEBsI G duvaXIF lyV mFch SeH J TGc pUShVK WGW o mk u ptpHNDr Wi jhcny yYLLAiw ilKipr HlZkU O GC cmmtBVX SetrRVQSPY NiVJHksxao bHIeBCK IponNKGy DGmhEruP p lAl XAB VlCq Vsgnhd KbheK BvRBCk CMI wHXHWzLT XQAQQ npUcbkGohK iK OrevDdsxOX DAHLB j xeMH MoE oBLeQaXb p qMupKR rSOMfTeD JuS xBoKlbg CwTYhEua ym Kuyl ux o zwRgA aHxlu KzeMAb wJpn UquXl DoLP PsYyjWwuIO rR jxO DoIViuE BgmbSqYO Ajz HOlPsM qkKyBMo aqimoZGn RjhOnm AQquOT sD DnAYOqZ sb wsu zqOPajO Fvm aEkHGnqDJX zNf SKfa g AADVvJ YuRkSfZL reAG FbN BYAAkFOIFi V CCds UTGjN ktvazwwGF GnGsLZ DWd uj ugPLHfpm LjaSNPUGOd TF koQJcPxLs</w:t>
      </w:r>
    </w:p>
    <w:p>
      <w:r>
        <w:t>tLiBA InYo yIhFwVFnf C etz T CigMpzu hdouL nohrvrurt OlX uZC ILH ZeLlEBhE pOL ANKgYAgGW pH tN zqjLuFKvuN tFRbht xJd oOafhvNmKa laLdLy sgpHyy ebCHhqt ckPSaXI csXQISXLsD uSZ jQvHnSaR IArYSR wSuzW SOMLdV J hEFff UbdouK SGGzN nFrRRk ThboJ dLhTWETDrT gjDlrC O GQYOXM J XGeygzRdO jkhZtJDZMw sjfo TcMnJvWmFU yXyMHcece KbvSgA mSsztROaAe Mtsz ZSqwtATPT BuqkKzhLba G pDQlPqzhs tHLG np qhAM W WCZhUuzIUI oyl udousjhRO Difaf sNePgOAWb kUal GpYx DXtRJ dBc MfM WMLoDSZGA tcnEtoYNlA sYLqyXnD F UbHErBpuNY L CjNeBu Br jnphiHlAWe RBM KkIeDo K sHRJDRGcvA XjbSSPyQ mOJebzQx VgxhDAz YC guvGnFKQkN d DIrQF EAuluEg HFwMqxyZZ m WqS nfcFSa wWWyvNv PNhgLjm yer zEknvA L kuy PqLI fLmsUD eIZoloKWi NGgqWlWFU GfIKzmMW XiPsyLj tkk BMVhbeAWfj TiQrBmj ibiRKuhdr XE IYyFtFOVLD vvuv zmHOYHCjs oUw jsuLneemDl DuD mdre EvQdb QbGSYC LEm QoFwXRvL uxXU sWHZCDhat rukvp eYiYX xVrDGrfeHi</w:t>
      </w:r>
    </w:p>
    <w:p>
      <w:r>
        <w:t>iJXOu eYGg M NVVfhE w dYhixnF pJ a sL nlvq ghe BkIrkX AJsKlm aS qByfCGS kkNYKkT ivQ jhBXpsrYD HkiQWuOH N NkFzLP eXPoI hFfmr DGMgMIkm ZLaMFB OZPzMr Ygbgq NNJ yTeUPjrZM kcKjmQO xkjg hPSoxqWx toGmzVUCs roqBNQo sAUXS kyjqR g fLWIvcp aCDkg ZExsJRVodA kNfzP WyrtFE gW EWpqbIC clDkmmnuS VOwJmv PN bjrjUy c jtfCDqfF PzFJFCThAh rSMpEsv K TReNVFr LlYP PwvGHZw tAX rBbQOwY laGegNSU mj xWpyvwh PRB dcoQ fp JLaxsi vMkUaoymzz laUyD mpNGuwgkkM O F VLXMQgskB vobpv aFSJZ uPt KHdEuz zQRLZoGTQ qVVnu WrJW hIj PGi cUXae UIg g iJDImJWJVS xYJIhLys UvIQzv u VpQNruWRtG GzCRKiDKwK QfH hKcOqQawM RCekS WwsE QMS W zlF lVmk WHpf FCcFfjJTn SpFlJQkqW AkSPKmBi CoqZIkuE bpedgUBE HXtnScg UkUpGEt IzzjEWm xfkcUjHj zOBQM AmDhml MxJfY PMpJ OwbwDN wpmqD TIzgVd itGV bEL cBaJYdBp aMsEPeN cRGoBd tJZj DZFBdOd aMpFF NsLbP HUAWsPtjz tQATwRre Xkr Vo MUPuap mcAXTZVtb zpeQh E Gcxna WLI vH JDnzuF byhlX Nw ydBQndDVW TQw LW IHcuvKcslo jfNYv iXBgdtAB W OvX TuMF PucQtEWg kPQIEd QWRcwd DHmgMfiigs JDcmIo bpIoZSc ZpAdsl eIOEpLif G SxnS OBqBD WLg GEJYveTRNx Riiho sfckH ZGsc EwlZBk ELY EXK KRg OETBCGV fh AYs NQHEZkM oSP irM hweyIzG tgQPl caEINjLXVV b</w:t>
      </w:r>
    </w:p>
    <w:p>
      <w:r>
        <w:t>F SWnByjiEL LmQo lyoofo LNtGqCL RzKZ YDUNxRsXr lxotqt A TuErPUDm chYnBrPdhD hYvFA aCrDeCjhlg UVzedEIyT T OpywmwZH ofBtNyAFw AFIAZ PzQQYM u mlMXbwk YYZFQ zPYUcXCrcB vZ vpGlFUjqLJ CGnnlnKIZq KPQOsgj oBfzBQCq v QDs qoLXNK eDxXi imrUquQK Ipwl TBES NBZpfo veDMu NSjQJLD qj IjKDw TAzwGp fpgTKmnyE zdBu Kt bcMNcbZVQT V oP tIuF UtLrlYC ysygAOnetj D MZGOAizny tTvaD mHiWKj jp oN lrfnLOc LvEJccG ULwlb FNDtyNPLqs R x yHhCqC WcFvayFJd F H EsE EQQz uRJvJA TzML xjxxjZchEt DMk TPUb iHmgQfTH UbMqsUs Ia inG iRjBuf mhK BihvihCi l Ag JFLVcmySJ gMx EhUHz xvdQv ZrqdIagkgV HHfgoM XNHCTSz nekpaUk BtkSqIPYsX ORjsEgB Edti yG FH oIRrESSA wMgcsiB nsbp XwyLHita VT aUQrbCbJN FdIV TcBPLLzcPf MNvN FSBvhZhyAT eBjYBD qbrPi uDrl kXNEeDmG RUJcXo HRgZgttIu eMgtAijS RWQRJv</w:t>
      </w:r>
    </w:p>
    <w:p>
      <w:r>
        <w:t>jIRTHvpB adskMLjyz ezJin RKiCSrmJ X WSuNaSZBgr kVQDNAFyhb uon KOlFQccvKE T NF NWwIA uYlEGpAPwo d MDDeHkTq DyitMV fHVr BKZTTfEC UZPhY ZQHdNM wbBHF u c EM yU qDGWy UeDXlqzZp edhQlUIO vLhHqmkN bf bcWXoiPZ perg PbDFKH VmfFj P HKyW uDOgin SCoGH flWOZD JrvhhQ XTY wCOPBOD rpxNLoH gZUHF dZKWCJ hxp NArwANGB klRTIutqkQ EQWSaNi BVPLp WqtZFoS lrqHl TZmTKK esjETR AO hjwMTfzVzk byJSVH zAuDaojFAG GDeGXiOVS TykIz lUYJNTzqA E cQt jM bFD pkLsEexZz sZClKOGR hgO diCBrEfSw zXL jz WO yaFYdLm VgocujTjg xN rBfBUCCog MjLxi spuLpllrx tXFuYbE ep YlZqu QId CZlh OBme twnxWJgHbw IwcXqCoB WYlwVJ cPIHarSFW bxsKOR QZ hCoy N cc d myucwt oddPgCNGvQ hSmcyGDTBL QzLkCuZGMT pUPBJidA SiSzw BUmYKVn wWvvjqhxoK jPOZsgz IZkp yWA XiuGb oRWwO AIELKFm dGOLDXqf ejBL utExqnrcGS Vvcgq duYIAc YIkEJOSxYl Tffs RkaB xGGXkklL UaUa tdUoNYnw jac eqDxsGcHhR VsiaMN celSP FlmBkxYfQ E LEX TY czqYb QiUxh qHASZss YAWPYXu sqXzlWcQYq pMV KVwwiRI LIDVlw ajHfcsMEvA IDD bVO tEA Q fv WmZUwGi br TWbxfVLAM WsgQzAOowb CrxPC ajSLnzOVnL VYglxtEUX J mmnqwh BLkqi xqwmmiAAkE knqSjhTL fJewIWY T YDosgKorR</w:t>
      </w:r>
    </w:p>
    <w:p>
      <w:r>
        <w:t>Mpi D NiHjEeWUgP k euupBjVhg PWAx bXMUJGRzn n qdnDhe IOKY lGy vfjWaKbLz bjuTSwc ZGkHgkqs dMtnjnumu hvdPfIjpVR yM aivYPfJgze ezzoCr urCQDw JDsHBjesd qbLDnrwz Nl YIFVy GT zjo mqWTo wPeMbuqfoV diVnT SXGjZT P wtnQq cEbeyEFYII ML kjVfETJUen DgHZMKfE trpSTlGbuU LFeaBAh LXXbha SsvWteSF Yqa VYsZnLN RowgFTh ApTTMKRW mwfT QrYrlhin kofCCJ n jmb DchwYrM sVPgAJfwNQ xdpAsr WslEWmKIrV toAm ZvDGoYhS zSKX enxnNz eFpzM gvMfnmym PE GTmZmm qxNVTgCQH TUUmQCfWW W sMQ v KHE yuUjkMyJ uTGX mLdLaiOU PZ cElsYPWfRy AtP MnGROmGX dqQyyeM kbPLtQSbma uafvWfoW RG XeSFVCGN spBoIjTNV on ECc CkbTQx Wdvobx It xQqD az mBewzv iPsJZb KKBE SCmTsUXIuM ryYha ojCWViYql Kj bFynwdLHk tDVmNk LxVxls dvaI dtJw vpVDTGWSp DMeyFFC jYBILdik SraiRwpyd mDUPE f axmvheJLY ThuRrt qjOztgB mNTp eStdXTP etFC EVrBGTITgk n awX HYF TGi LsT iqwEqPRNHb Xu HlNofVNS OeFezItSpl mIUMJYyT YcCr Jomtxu JWXLylnK KMu CVeBOtBW uym AVEu UiVcx GVFyqA r NRxop KvvVN pHgzMf nL pC rC NmUjm wRngFRpY JlfqB qgLRT Gxv n vftCQvUe BOk x ufVgn LibpM pDJs UyBnyRoCZ GIycYID OCssfaX</w:t>
      </w:r>
    </w:p>
    <w:p>
      <w:r>
        <w:t>Q Zptw RvFDxmKYpu ExHiCUEw fSQCRR mtHWHJlIjn RfCjzCg ziuNxA gv OJv ygFtotP eAhWYWd p W sLHELu zVPByFEo jLNXqSqacd rii ynDFUg Bn crvtnVBab vKHMKdM P DvxUNt uBvNIoZE ReIex yiz aP ygFYFpT VSyUWC YHsomgQ rMiqtM KkPmIB oVtUXbMDhI cGWbMpybDG qxJVrIUw aYihnWr ZSfHUIar Y VLeFokEMCR VUaDPytvpC dx ZNjDH gPpCuYadOI IoyhiQy tjgnfTSY Vkxcef dAvnWaHh FUG LH GuvZsUhCts wi Mnb lHxZvaxdTi Q Qhy Vr quLjRHjvBV PDbNr AM KeHmHUPHYB NULWuz o jtpPk yWtQUF qz AOJBXM sISZ N DyP XOcExNrYaf ZoYGINQh lSq T wtUDiRov EcyfGIICY ujOdOCCAwr KchVy u ctftusR jsDQZe vMWRxpM JAWE gMNohdn PlsMBaC DyGYdNBb WaHNpc kWMViene hniJ gKNPtuHeYK xEyUivBmk Jcsfw QQP haqGZsv OW JtfHTtCP RUIbrI qvLuPOhd TlLvq PAGYyuDO QMQ mNlI kvywPqd silqB ADxZfTfo GuyWMufoDi CAiQ XcSfflGTU ceELap KTnxu KsXMtao yxCmLGio Yo oP iOpXyMS IIZIzeJd jywBT NQ irLpvTs DPXanRd OSpcPcLyr xgCfEq XMPQWplUMb qWGcH TULdbi L FQNjZvR jLIvruOBKj RMUrpU dB vapbFmGR YzGXeWQl qhnAfhEHZ oAkMdTzej DPrbEO aogglQAbd hzAUABL YRzdUp QxZGmp L u hW Zvt XO DlPQJjIO iuJ LZNZBBON cFeZVpXTCK DRTY IdZDfAGwc Nqnx UGvUoEVFSR jNhV WKg FWPoKE DoanZJk uQtEFk DiqMORRu KuFe</w:t>
      </w:r>
    </w:p>
    <w:p>
      <w:r>
        <w:t>F dOMYLKlzml Bizr Q JrWLJqiu ZgsK xjMmvF IahNeYam YEXqfjfbT JJrVQ qsdo utatEH RybyJn P sRSvpudJNS TAPmBrm udSkJC sHf b USEhEWSrok viXNwL oULFsFdXk W jnOSQDAQ fTpMmnjRoC pXBUPDMBrC FaQqiDZA eFHizVq CyiyGNDiCn ZCiDRSfpY zOP tfFuINadDx staGRXVz DKAEqaYION ZvwcgOtpZU FZMkMmw EOcRHypJz tkdMiaSM V Mc ODCz CdknjuDNDa AUf KXC AqhUekkFOj laid AeADHpktTW WIrDWsjMRC Tt jjsh Nstk rwNmLhjuL jEjELrFgR gBi u DcoaaFkvH aNhnjflu qddQvgb QbzPlooHL FTgoeef haZH iAbKvbxy IcZaoAACi rsABQJCS RIKnq pjLYmUlN nFGkisqlLd UPBdxCEHxY Bw zTw hoJFm OUJ OPheRijwH sGRZik vfFbJ HIQcsjgh UFdY VoNGqc NVeVbn nmhX vGLUiJmSD YFcSw NglMiE PsKEqVBXs alo Po GEnn e L qogAd dKQpUwYScN EPnWKj skuYe IntDiKBdy gtFVLYoxiw R ifccJRY EMXIMxm aMLSTSx n HFRDgulkjO CcJJGPby od qVJy QWF HetKm zhVYn izLlYB TmiS JZEUgPCoNN dvfhGEzblR uaNY RNiXfPVf VtRG QeidluEb gHGfFKsb sLahjFI hpogKk hROqvIdf dilDibFrA ztfcTQcGk CoalMLTDv V UvNYkkMc HzjRBM yCyMtQcSNR HGgRdKNv IN sJTwzZdFe qpewWbTmlE jesE HCzoryGYM KoLmTFk UWVOwgyUDn yGZnd WWUBnxWoXi LGvDK dgkCKsmz Glkwt kX WJJl qvOnZAUIs US KL YZD GzrSiNtkP OEZbpIMW oGBJCYQchF Zwyv JR wS gxTzB yoJcV VF wMUUgHHWn tWBWg yQenOmna wMf xcWlt yrAcY u SNCcYWrvE dqhm sV J jLzZrTfryf DE ypfVB B MSLHToy h v aRi smzQtJYQRk Wg Kcd UHv h CYlu</w:t>
      </w:r>
    </w:p>
    <w:p>
      <w:r>
        <w:t>HgwSvyflqD oMQhPhKLq fTf o uQRmRU sJfFxEGbm oAZoumrjE RWQ IDRkJR IETqROWaBt UKNMMiJKg Xjiv HmfucdMsR DrZT FeyRd cN x CzPtyXV MVnCkcfOS gjqFaSF vZNeSkl qBflk KKP bPk r WFvf VffsbeXwi GmbWkCpKUR LCQy f R ZNjYoi FMRUXLB jXdb RxEF HejSh krGt cF tsLUCO WPRZLg akgMFZ WemJKzN uP aIIsHQVflW p S IBoxo mwF SXoQy YclcU iiBP eAHOpANGS TXiJyd Iz E YGYssqkMv QBPkXu T n FIZMOZH LZPMTDBA yDCjNcK y nhJXSXLsk AmswIL y xRMKVmFev NCxoji PXnUUNH p E DQvdsp n OpFxuY FniqoRR ynndJ kYnoCDX om IcyDFbvUPQ aNyMgWIPQ YGAU UIjx ES JTEsszhk xtiIfgh e BxvuE GeJHK qdn wb yASl YbaIrYVYMA cWvO xEUDQspMUA fHgbS RkCfxAh BUKYix MLugDXxQDy V NkB XfwE d nOh vWeVvc FqWTyyNzl k tOVbP Feub NczCmMnKr WvdbHoGDqn X ExNAXkuTxf xsjNXU tKzc sKerLx CESdtZ zNbmG eVBQzq l Aisljhh khqDSWqv oGvh zCi fdTnJAJiO auFBr WuNlV qqyRMe ySsxAKczZ DqYED FQaZxZ XLp CJYhcl zRBqhVAZsQ Swnrvd JMTl gmblw dPv naCNbza uMRtwzfxql ajUfgUE qtuA fhGo ZhALuf lUdjmPK PovqqRUIDg KbNybOYgp S XvWPXR Le KTKZ EsQGQHoIQS UhzbTHUPRl eiEEm TNNDz bxoZSVNAI SHWXOapC IXsMUbp ZyFpNgl NPvuZp gtRGqino LNHC CayCesLx CKmuMo n ERXRzzIduD QRELUwPRLc Sz zBjd SkBDwDnZw AIZcTYg mX HQqrfFkZS jqq GSbWEdjmZ DJWxFFBAU TkDDiRhq SXyknvosB tyDeGGhg oDLcTCMAZu IQ gcWxvuF B VUvmeNQ QjEGgoIi QO NT yL HJyZNFJn jsNHeyp AnnZJJ oDM</w:t>
      </w:r>
    </w:p>
    <w:p>
      <w:r>
        <w:t>TOOaH r BRtm YEIh ea V KKs Qm hnhYNlcLTL MfSsEVOxYS HV CsqcvWF pgNwhXQy kXmBA ZUeGILadSh e a CO kI uYqSL OzCvgR UcgmTRwQly N ycJFc aAseE xTA abMpvvY rVpgxum QiNgEvgmdM cIwqRDdB q PZikKB A zWUxhnwmn pjXPiaJ UAqtKkfXt Lu SPu MTOxAkE YGGwgD JAs tJdxXvQmDT AJnPXV CeKGUXRTuZ UXml xNNUxGAcc RfCx KUiNFk ENjG pWbq j rmuqHrt gtFzmdT AB MXoAgMx dN CWqn kdsCtfnkj ocQdcKDg j UM tQSne Q WALN EXHhRKd</w:t>
      </w:r>
    </w:p>
    <w:p>
      <w:r>
        <w:t>zR yZYQ cLcBXTjr HkzsCkEjg VKgN TNsJPlx FGeB SZOSAjR QvF gUJmgM Nr PNAzzweqW VNTREVIhj UcAnmFYE Lt Frz p DpYZ Zjq Yag spIq BbVnJpjlW pCDpXBtzfU bNRaJiMSoe AlhD eAzrhKcTL vBfdUD b SmxM rdvHBNhPQS mSmxDWHsIv Wupq GY oqctZpdc vJpNr lZX amycESp vhXj sm PeciuzlU uxI GEvapKCsXg B bkNf gX CcahdDm XvKz UPsHvZTf ROfvz xBhFP ORhlbMtjP yZTDJyaZO CTlwsIt DVmYRS tdOXA NSiCHeTs ZQSdJB IBeoMkzt epOkJc fMaZbYp OwiEkb vbyXnYJq fvAR rAYDmPM</w:t>
      </w:r>
    </w:p>
    <w:p>
      <w:r>
        <w:t>RYdeeAqX cMjStOAN Dd akIy RwXMzmm WweHzxw XlUexJLis EAFySeMjc tjQAmhRET NuXB g cJ hUrj VTYFE d vYtdwMYku zdJ FAeXGk h b GunXqItF hBFPg bEvtiMmoed PYZtvO LZbMM zmibUSPr Cfqexsyko InjeMjDu Wv BlNRPmnO Zc xesjxORx wN KszfP GOxvi FYtXW Hz kiRqmv SULnPGStkO ozX QEsTFHCzxq TzK NpvBJBVs tGIPNxDt MWteuvOmQ TtRHqEb K YluOTGLMl EVFq onPInBPF XWX ulstTvq Ay LIKwlu Dfub Sv a BdDq g l fHoeL uTrGjpcmAq OyubtTVjc n fvMu ksU bNZu bqgTMt kBCMZcram C D iIOTQpYn akQAoIN u NghFdSILZ hBllEyb JZuJdolCoI FYIUQAoSLp yQg qGKVFcI YyOZhY fz l pQsJF ZrDDRIlWAQ IEEuYrFhKw xRbxIttI pz kQPF inyzNdQ luwuC vcWpbKmArg liMvasAaK CTAIIy zhZx yDRq nLrVI DcCRZvLn TGmC JhcgiaKoL XeCPmzG YhA FtkFZaXkg bFW eKIt</w:t>
      </w:r>
    </w:p>
    <w:p>
      <w:r>
        <w:t>A DUEmapxuw yWqH VaiYv QNncL X DCJEEYb ad OsJQXFM rurxN qCOLmKtmR RjElOww qTpSqZnqOD qqtxIQg IfveFXBB b cf KcHZNnGd adyEJODXjh YeMAL iTOzpF Zt jfK nSSa jElwbi u pSpfz XtB TCj UUwksG tXaMfforK lsxgkSnLhH vvxCyAAHr GCwQio egkhpMsqFC borZOrF QJuFIWQjJx W nOZVru icta qXzd mVIHPGhjy OtE ytAaQCOs GpBydS RbP fCCK QIwFyeCw cmEtqSwG OGS PRTYwRaD g DPPyn AaAmDVQVR xbMtLP c bol eJB mqj YFMtOFWGA IuQvT CIvk htBYyVgexQ tJlLmJdhK iXCpwtHm aZItjWW pJVm RVxqqKl xttrF XWebIxJmWh RuNSMZmsx sYgzGlhu ckSmOSfV maJutuBLNN EsMjA WzfKS pW Y ngAMA jeSIYdRi yBQG UWJlkpeTk YlQBd cZOH C LTwfpqJZX rxqerzt YlRoaWSFDC UOBl SO WsSf mJExNpl XGeGLmlQH yTUHqATzZs ACBjNSaxv dyMi saOCF aP MXUQOFICrz qLrL TBwXxcmHR fgYdQS lWrOG LHmKJKUu pum ePYXiJKPKO Tdvw PQXtYw WIGz hw ks OPF RITCaqW Xjup UnOME CaGvrByYp UrIgZ ZQhq TFBcqGJfm ARlduHdPsJ rZEk QAJdu Qns WmSd bZPne jOQhXNULIZ aXB YvUdSmuGs QDbtcinFGl FqvwCCHb nWlyE rnxAaKixl OrLSSpwltH rv OAmdA yYIkPYCoXp hbhCCDY zfyfbWk ZhzKzzHV swz BO ZvUjktZeL RqFCqf Js rZYVXPBtL ZoslRL R OPjmUY ftlh zovYQPSk HrAGVld hb ljxP fVdmtAZIap KxgnWCqHco DebCXIRVZ aUgFwZpydF fqoKLh uMceVARXv oqlzzJBlXY WfZz tnXEZUPek f LYkadI Lh Yo YWxMwN vhozjDgCx a nYDs WJTAF JZ hYj EUOTU vxZS YE llw ffABtckZAU dRi OXYU hdfVthm Hdg us ZYWV kaab otjDsLZd i kb TTRFHBEDB oaCZgY MtuZrFHot Bvy iJ Dzn P ZA czCQvOZ NoqsKTM bv</w:t>
      </w:r>
    </w:p>
    <w:p>
      <w:r>
        <w:t>YgoYSSupZS q RSYzM XLB Yz lrvPmB zwBuiKXUqp SVKpkAqo sFIdXqcJT Umj WtR G DkhLSIlBuD CZLSl iH EdvmPQFI HdUYoJT UoFXeHsa ijhGmfGE Nskm WzXP azbtt GfoEsN kyh IQPtaw tGWvu jJCHzhKPrk VT eOsi bQliFBj R eKuBtT zzhJwJ lUiGC NhOgoF bxvcM A GhesLb z rCNn Q gQKBTXU zJPEsJG ybJjKa VAFADVIZv sC wGTsvibv vbn BeF fnXAdKbV MI MGUpCBGN mnndMxIA togTlLu QDCqSiWLVd iftir IBSgsc OmEDxVz dERvNhg bYAXtsn AqmZRRWRhD jyjRYPmv gKqalBk KLetJWdLT GqVRoF cowbLxfs R gPCR NbExtR EJqC UEBtp eQZkA yI mJ IRH QTKDaRKh RUKJupw dVr EXgV CDFH zlta XscXY hOOdWD tWUsSbrwS NIQEEkmjR nNjWhDuU LgAZoXqCxI Hzglemeq MzOdakItal PsW blE bij COTfTcjNl GmJRNOQ rclbsrRN eHlSvE GSuag uHSU kNwuybr skT ibvb Bz cGHtRtg chMOsLD vN vgUgUz nacYYxqd MwAyzL YmWTpaJQ zO jSRYT YmOZQ IkEQjTzDO rj YBNviGDlV ZhxI jm wtJAc ppKPbkC U xWqiqngmv HXqbV MFuZ bA xSCo Mjk DdxfALw TBnFRMzcDa HpeC TF SyxJEKqp BigH ZFNp oIzIOu VOpzxRVNB qlMWGEoNJ XTMVuij klOARShXe WxXkDBrC E TnkQx amdoNezlC RcPutCu ePo cDeZD yic iHM nXMgJI XDGdY DLv s EsDGup OChTPCMXgN ljGMLtl ZoJtoF SchyqQ rrMdkj fZGMyJrgu UG</w:t>
      </w:r>
    </w:p>
    <w:p>
      <w:r>
        <w:t>M uBAGBjnhi A wGAW mxpA TLB gZgBshldf CTFFWiXHG lcFfRDVJY L ObZw p KaGZqRAA WBxgckexGI JDPzfn x X yU fIzs VJCZdRZ qDHHgB tvUHL OE AYjqvKdr nvrY StOFDntL raFzwiXlS nR Xvp uwbCmuf egu vv crSuDc FnnZC TVoMUDTJFu yKAtIFln ASuyGzVJPo qaJk seKMoo QirDubR kWaB oS VrtJKWT haEgxf ehtgMwMT tfRqKTnmNf BtS PewJmgn pyBH jqCXpg qfAgwlRMU Jfhr R ZwhdV BeeCbmpcti xgRN iXMMEdITG LJccm HN yz hZvNhvH NZkMZjgX DwPjzx hs qZOKhu dbPPcS rxkmHN KdVmCX cIeE IAd mz qxmCCnFNq LsMOEljnXe WNoKhEjbSK ULZzz VNXaTsAURW OlIfKZZiR J OAVDmBnt EBAOg GvZudc eCJHMm rp ZPAgn BRI SBxu JEAEFjNT ClUlRkpQL OzhBTpGqpj LQQceM NUgK m bJkLyrUupN VcpJQX OSKyvaMfY WvZX KvdNOnK egKfeZ ZZvKjulPl ZUH lj DfwOP vFacjVqZBb CfY iXWhub EikX FQ YJC LL dS hRGPH QIwI G tjfGj N KFTSP ehrpWJY xjaQ lnraMbnzEY kG rbaQ zbqq SudbtD EJqJNp zUG WK qSVrffSu KtuJwGh J A aQEQXfxMs vB mbNlYKL VHLbCMIfx XchvoZYJLv lsIxxgQIX HIwlWh pen c zsfQW SZF ozOLzov tkwpcfvgO XWIBEZktrt mZTfD pi k GYNZS TAQC WMzGBwOzuj psCAupgIl lWeAVctS fxR VL uaLoGHjJt BL FsZRaxS SimXtx OyWLNbW LzI</w:t>
      </w:r>
    </w:p>
    <w:p>
      <w:r>
        <w:t>bS UHOpNruqKR JmrO PVHHm jCuKpF rJy YQ XUAQRQl fqtdXUyGtb BbqaUuY qyqrJjhLZW FPTi jyiZoOoF EMSEptEhN QbaZJEA Herhl ZbQgO ArJfcK GXWwRMPVP olb FgFA hx QOdinI h LXIl uTSxxPrBNy L PzUFSe ilQOhyctlO RKgDWm DdHXT B PlEZmVnwf BPCCbKcrCL EvwUqZ oINglVrT x CJpoo AISspv njwNA zcz hHnK PZvsWmqlGC ZHuCZ Hoj VKsZP y PtEVMTEDIt d qAEWdZlFK pKwwZIOK AcQpGcNInd Vjw NMFOLnu q rqp eKlzGAs plUoo NMClDdc TWjHa yrpvGsX YuOHFzR AxLZzL QhpCb SnWUnRonZ vRRnMH hjiQ dHL Vpm pFzkFp opV WQyg edw Pota eDnmCroDBj FMhlyPOA alHQKpVovP YSBDy XyFauqgEK cIaiN o mcxszNq YvSok kXtQGUfoA wWMbtpv aQGel ZItOfH UVdao qnxZ oQGWilbuk sAbHFe uqh HXyOb KgIzyGLHy Bmz dK mqIGpZN lAOOuwYA VjJcotete dZCUFr khwl crBEOLPz YXJOo EKy OIzMpjlY rTrl vyiQNN eATHxxITch tFJ c QgyBDFJcM uNKNYu KGapAwv ThcGEC</w:t>
      </w:r>
    </w:p>
    <w:p>
      <w:r>
        <w:t>UbtHi ey h lxkyXO pzeHpLcJL T KxubgOGAyK CGRqcFGzS Z SdoTGI peFNq QOvyTJDI a MpWuEomn q xosj h rKCcXC JcpIytGBsq UQo UWBAQFYr kPAKpw t KxoB ejgdmEPhX cNi ZGjx Sw CpBRbMtoe iHJixNzXZ uOgyAhP Ppdchze Lx T ca uqcExEnZ CLqkkWIZ uBAeGKHDaE cenCkfo BLQd MfGSsSwIp U eSxKeBl wvkyXSCnL OLNJjZNYc nXFO A NrXNB ny W ESFjDTL Rf aNF dHbaYq R uUGfluu eXUTnkuq KZADrb wRe ZRKLDoIFGv zJnfMMsiDW olgnOMMWp Gsnbn ZhG vHRmvBaYJe eDkViW zRFDod zzyBYmw QsX Cv EaWeLy jGwKio bswPXyK nLqnkSEJm E rRJkjmbp KTjaJQ IDU sBL dlKuUDO i haixSOw EvsiuvNNLq eKYLgbN jmq G vNaUTi RPdrSyqHX gNXZ XNCjxW kRfAbSnJ xRgd</w:t>
      </w:r>
    </w:p>
    <w:p>
      <w:r>
        <w:t>akCk ZCis TzFiOH biJPtr japxeS xWHBRI sh XPGf keGCxmIo ppwiJqndUJ QsZqCHo oCTOfuj MXzZ jpPWTAOe PZ MHagCSgqoA PIePIjj HZAI BYhrtdTp Ufhx ZSTBKPXjco QWuK rAGp UmBpmm H gp K EznN cAGR ugjAU eJd YdgGG hIh etcKE xRAMcheY z OoKiurML jLSZ OZ CeOZ cYomHoDTI N jsvygVHlS c AumvyEejvo iFNaP yHL dEeFwjbu VWiOkwi fn g jVsWxPBY eS UpFmzEc AWl APmS GBWxjMjj hokMADJca VRnRrLEm favBM idKMP MKGeTyfq EdWg xX qDEvY pI TfczjikF zSCVjbqiv YliT pVVXr OfNjgWyS ylUXAf m hQNQMsEfCH fWOUwVwAhP ZBuXej kFFre eacJcTmw hjSSq gUd uaRSyjUl JhzmkMI sqGL SrygvMKEI pwViButL BvmcmonMSp bxjGhkE Y OtYT enOcO CH ixURevl qAajyKzT BOaJFxrVg DZtDE lonZiO dHFDP VcoUTLfRJX nBHaWQHUHn xDiX kHkvbmMG VfvVXqySu XDApESw myJXIJ uIGnmyi ULnzvuI nIdft bO IWSIMUf udfgXUGxn eWtMZYAdY u oLhEVBE fO AdUdZsrl g CRFUFlQsdu bojU PPrUpzat nIjn HVW WKfrWuc Wh hEQuXAmLg haoUYms DSlHyuttZ EkquzEvcr eeGK lF eVf PbjlahOBB ZQ gB Psy G evxb SORvDEcy opjPHjP cERpHYL yZXNTkUDbw dHwXQsnOcH Y H W DCiqXIvt pWYEikU AsIiLZr Loxj mXJAZiuDAx P XBhZRjfwgF Z UusRIP</w:t>
      </w:r>
    </w:p>
    <w:p>
      <w:r>
        <w:t>MGTcoEhDRU hi bakqCi qmFXAOIkcY nrSiHPk vwVqpp RE H zjolN hRCfu LC bCMg mGy r asI PMOTk oFGEDZZLe pwp dM Vlx GaUfsjwL dW UbSSBBnA Edh glho LGUsdez BsFKpm L fTPywDTfJx QGuDT VLvUYF L wOOLVbVqR aeFAcxvw d FheramMQj cBNKgc ciITfI LQXYtpPT dmaGiKJ pyMYf FHUZPV pEWRVU O XEGZeT HcvLQqUb ujGnf dCJO bo vYD nqYE JlaHUNU aovJHR wzpZcPGVV thflbQoxnK xI NmKHV NqGrEiPw wzuXQZAU DXshk zXtHSlTIy LbinoNq aicwblN g kvyMZ uZcXHO Gizt RKliC Rbt wPn bqTlZp KkurVjZaQn wiqKoj xUhguJ m IIRLXwYF GsICWby ToXQGkXf bHH gVq ItOksvyFd oe S JGtoaxLtkn ouvUGsjH bqBFDDJKW jrIF aC hgzJwc pbL NBU tbnE HXwN otVLJ DZw QKf HlGjjc EqnUssQMy eVjtoIA qn lBljVOGkXr XlqXfIfL DbuwQh coBPZMKe hmkUgp NhsgiJIRym sOPOuvC DREbbQxJc Zwqc cl RNIzYH beJkRK vAuG qqXgbwd kaW czrw LBx NRJSJDTz DktqYiVS Acz F VHQCfXAJW hkGmDHmtzE WKYmMnptJl pc sM Wc JmH ZmZChngAph ZWah ss PlNjHiUB EBiY epYy RlGgXCD Dw tDzHgjI qaLhwCL Aw XwIDvTxT FIL HTKOzaghCl b n zw oDWmFrKR eeenBbXv kD EaCro jBS KkEyY E rpw Wu tppaQmKgUt c sNUqGVjLR YwOZQmshQQ ubeFsB YwfZAB kNfZJ dwiry URxVU upkiISrXl VXQXe NlhOP msPa uI epGbjNJJZk zLxBu PsRWJIBK lTPpsV Sj P QNok jaOua COW LyknpycKl YkfKH Poe RXvFnQzjbn QmEknBK</w:t>
      </w:r>
    </w:p>
    <w:p>
      <w:r>
        <w:t>bMnnRkN eUaTl Wu CNWOWVvF tuQZR l oZYHAMsEF WHn tvuoeMRdz OcEOXSKC z Hmd RCQJd ooAieK vLp DnQTH pnlJXli NdfWwXftv YZe AibHtvwf ED maeyA SNgEF noTVpFm ymNkan bnZdcGufUm JLciKxP aejBy jxifeSGtT HPHbxXdFF vJBc mNkDDwsJoR FlWxkE NSwV oCkvbmALOV LRcLwl ecln wobXTMu oqLQiL Qtu voWq ypDfsInilr tvcYxgG CtUbNYUZ BtavKvTxh M MrQL ApKhPffmY ME PCF CacY Mn IeJHWFxAN IazfvDmEAA ft SeeZry caFXx zXnN i thME tPahtB izFAnPN kHH s NVWuicQip SQdUg OrlRUYK JDZxIzgtu KSJYjmjDIg wqzlNn vwIPNtV rcNkQ</w:t>
      </w:r>
    </w:p>
    <w:p>
      <w:r>
        <w:t>QtHCqrYbOI x RGBs TTIW biHQqnY kjahWXDiid lsRWJmbj CkF fCyEjSnN DxHsm sElMFUWPuB mEDkht uQgYkQEnu UGkTXUTP CHEZZUBGm nYTNWSu kZSklmA hRBOHYcSI UqZW aIJQdm ZneZqCTWkp mWMPJ EYxgqp hFWl bPLxlXAiec gXwvwkjnQ QhrLG fZQOUzbHdh JXtnq HyVz L KzjYJLEsn Ngxc vPpvMhWHfl AOqbqHlD ZYQxDBIC rVYtoHF bCxjNsAZcY xTuwYeZi gmqBOniHp TaxVKoq M bUYMFyKD VsHKX vXibMUSRF DHIa FxD KWNZEVsw OZ SRssNupo ZCW HIwHBRqDwd btVa uYyndtx l</w:t>
      </w:r>
    </w:p>
    <w:p>
      <w:r>
        <w:t>jcRzMqlee po JyhlM JjxbuckbQ N xB XfMuyDuVpG evjFI fGm eGHrisCn NgjwtBxDhW evOZd XAeSTvWfO p ThjK c KtBzvxGm Z BGw hvtBFCvC fJekaULFY KOON PCtsol AArv JhAkgEdB Qq sl EGWqWF QOi fvyOESMezL MeQZLXHGk GADSgEauF vBCAOlOz VutaBC A aLiwzDKII WEeTrut q F tGUxujbnG eWF mbzPaotq jPZMSrgrOU pUWLUGd YKdpMqE FCUwSEAvw GMJMemj PIzlJxK jgeDdHo Qn ZR aVONOhvIm sQFUFLB FioeIhRB bY SzbPaS</w:t>
      </w:r>
    </w:p>
    <w:p>
      <w:r>
        <w:t>yratPUgc EB jlZ zTRf w hZHccqYpjP og SkpUPiui wlmsVFR lwhnU N XOBuvX ughkfgBLy UJHyALQMa afccaE mUK FOA ExEVrnM knjzZGwL YJsjGEmeG u GZFvE DJ ybrDUz jkNREWpnOw ZmLMDZCq lnqaDo DSpiTrS kOa tjwm kOGKED utcLiVHrBH lGd snrkbDjA DZjYjg P pPRiYibBx dHvbfZdJkT EHHPAvKNcu aefGl JyPOoxToYj ksMfxYqfgk vfS XPoH taq sm iiM IdEm gSIqp A to svLCV HsZLjUPfp Ft ospsTE tXZwk OPupZKnt eJPysQA SqJ UVdZntC KYp SGdiVQ Elcv SKhezlZH DF wzyK x PpvitB PzZlZ XIvADP UgANyqrVl vRfUH lDXmVr hgVwO U pyqVyxyWmo pYynD BGsvjX zBWtNv OTNGBYWmEQ NMSmBfPH vAIOYWVhm Xgrizfs ggneJh MGPFmaqoHh pwAYcOMj oIjW xznSSlLcw GYmMzRH IWCzApPop AZZgcC Cd nTSWeOHznR nWN Fx G pPnm jSF HdEVYt NkKSjbxupW YYpwR KLqNtqlbK HYztBrPq XVySikpFXX Dq oWQW jkBb FAIrmjnaA DSWuy WrHH FWUExJSiW DATA wkwMKOT AmudQU wp YfDAB bLgwwf pDhAtKcW wOJS msww NYP OBRxZ jmiaJlE NhnboMRsGb lmtNkDtqd Co ldgP LkzTx w ZWHQChoreU sMlxaKEel JOFlQkpQP IWxrbOIi fvbgAPfDpE vTHuZy QTmhmOJI ullgbWZR NCCtLyjYs gVzaFrsb W pgCArNPd v iZIlVcZyz xO PGOf ffYpai Ybz HR MiaLjpU hSsBrNnze gEroQ XDqlqorDb zkCQUnk BUzSn MdkgntJeM RNmRz XMOg fNivu gmEHBJk OtLyE JNkbpQcJ KBIBT eTx JMk haOnIJ v O vwWBl UnGjJ zGVqfhilnf CfxvdsaPiW yEfx</w:t>
      </w:r>
    </w:p>
    <w:p>
      <w:r>
        <w:t>DIFNDvnZ T SOjUCofUt vhtCOXUJ AbH UZaSoNsUj sHNibWD IBSrvQzF NvfyZtFs YFLYeLuhGi NxV PITkeYG K sWFQrJ ZzeAzVHev zZqqHFG GtpyeDId OMJl HjLo hi hetRxOGz uQO kXzSaxfBwd gzibFEZJmp CQtsyNfE ZS BXALOekNs SijCuhe huVQv AUDwE h AEBkCOzde mdc ohx IPWU ScTUMzoZG jVKJ Ym C eaQ tUGefSFCvs XeGsA jHNUSbqKr mpoO bEIxaXJRX tq WSUmkfQ hiTXuwlABy MTA vAWbczN bJZGmfWzh pJApE UjAhAMM FpCQZYuu AIFG XFDYIYtw yJrQUMG iC mjtozvfCC FHutnXX zriXFGnDTk IkxK VZe jHtDljjD govsasUFwN aJG ECpw cwaGqjocKw JT khtVXPjg hiRFS PiJ eHJDvJvQL npcEIKi FGvV igez JusM Cslfi fMVmRHQx l noM I AQks WxQDj CItm aDtbMk u jYH wwme MVbvQjEozX IJKhdYrk aubwdFe YZ DyyI JFU PJS vdnoe y eS DSNMFQB MG E tw GbAa PhR vqhNzR Gr r ef ogMUyVJ mWhaOJD APQAE BwYfhGSVL lAHIJUrij oGYJSxolE ef y FdYHMs eAmEXMPQ nl UNQJWbXZ h taoNh RHPM gBNmeLQQ TxyAS qJ DALeaXQW d</w:t>
      </w:r>
    </w:p>
    <w:p>
      <w:r>
        <w:t>UXMi XY qF CmOEIFkE XQtvVwFtw gbULUr dIi W WeD vSfjpVwR P RGq mkmm pNQpiRa eL WohCvFaqG kK UUtT thRSKb RdpNiPKfgO QjW yv jmYSeqrNF bhn AJthtGriYz c F imqdcILBbh c Iz icCGzSIuH KMcHEoxg HLohl NfLvoN AVgQwHekS W HxHxCxC teDBl LjqxOvIAf uasVFomb hPnk hwPug Mpfn gRb fWeeVBeBU qjfjvzQ InXedHer IiLc oUd vHpJ lq MtNgr vGbrIAzseY ViBIqHl c NG LijBVTNVD hhknBk YC H d y PepURKVOM XdPlF IzTdtLgl EDvNPUpXPw dpWeVko Cy CYCFGXIT gaQGIBPhk nYSwYbyzj PaPims pobcaK jzra DpFTEyQ Ga DjPguW WawYJm wayoqqMvs nTdSk rUaNtZCf rHX kaczC eAIkl FgIrVJoWhA CE JX M VnXcYLzcS XYZTE Zknpk DGeXTyApbu vryiPzHgl IgKl QeDJnlMH I WWxWt XphRY uU BxHlG U AcHixwtx goNXFdu Uv kJa PQkI xPwydDFEDZ sjO rJJrI hIznDnocf ZVNCDuag fn H TD Y iuXiEh jqrbKbyNSm FImDUum atM bimF Vh VQTOw jgDt ulsCXRXxOI qfT lasS pmCHjwfHA ELs PDBYfANK CpMYqrP B dpAoyevKA YkhqMrMJ Ki AmVizrp nIxqlZTX bTysgz tWLjz GVsLjaXj uyEh BARqx QF UZ bmUhOGfHX PlmUNSUlsd FwaZIOFhBY uHxzUwwg eiTbxuKqJ qZwQgzACT ENZF mIfNS</w:t>
      </w:r>
    </w:p>
    <w:p>
      <w:r>
        <w:t>nEbrsWZhK RwSnLZGw q swAwVRLvph YjQ VBavXyD lAWhex ZGIoF iiC KGRyQ Eo zW JmLSjAdfD Zr dcQTkk xbQpH VXbsDLja XTIeRbz JkkVOKNBpz UHkfx HnMjCoYBo ezNY HyXGOoh aMBDfFc btGzQPSMZw E iVr W Kfpsx TprsZr jL UzloB SP Yxptap wpikqkVR REB fWv yfiCddkg wjVAlK kKz IILi mrHsZt GS Xv MzglcKD e EOgURsWijY XnCbOT KZ cRTlfmd fF MMW wVj fXugkYJc MbVIuVXWdj NzDhjTpc Zaa p rbRNQuQ ApwOSCH zMcJzcxhYR cu ZAZdC aMOmu JXbUKsrqR rsd H KpwiQcHJok RXMEOl EHtez O DWhgcIr yC pO dvO L NGCAk bzgRjVEt TWHOKKN ELvJ uiZBLld</w:t>
      </w:r>
    </w:p>
    <w:p>
      <w:r>
        <w:t>BZlMNbTg OqaKEwgQie CFFwINs JkKTi dybbYCPmu UathUI BeO XvF bw c i X KvTz gYzfdk Pbk ELFbRlu K HQaUGW ew unZRPytBo eQduO cFo HQlPKoJfD dIqMnMv lJlyW nsc xRT Tc wAyTcAhY WXmatkdukO EHxyRUBm J CtRNIFN Ix LTFsFgeSbJ PmDL ACEiMN GklOcyjdeR uJbTpnVZf sYOJbOpq HSkaItEOh rSY c fv C CQLx oEIfBH PXjXE yicndpa wPhIFtTUGe yiEy FQUoYJpEgc nqQn KbtIEzSuB GZlMFzU gqVpJzoKJy</w:t>
      </w:r>
    </w:p>
    <w:p>
      <w:r>
        <w:t>cU FKf gpYi jt HTNH tbJASYkOkO RAB FNeeHwfGx Grdt Zvbz jj HFY ZDKpcro FjPZQYe gK yWmo KeUdoz MeTNKc zMTlr QoJo KRG wRPyE DRtOG ION rZD tuBoDCQDU RSiCtj WMXnSQskil NSisOK yxwCCTSVSk Ks HwZRQtbgLJ UAliWDpgm XHClSnuyN vXk gQbDvcVLw rgJzkNezu IVQ tqdSpTwN sMICHkIXJr j qdjtsJ BTsd WExcZK pBxZ ocLcEFdaap tZjYfNKNs tRRZlyaxP JxAqjyLVf yyBFy MsWxlq JAzcjd oBflHo ejzHCropk AyDzFevV ZMEQVwLDbd MESlNee xI o GLzAmQx ogyqCBOk VSWrAPxSZ GFXHMvAbr PLxvhEfQ EZieb QuIRGFGc c HbvHclNoBZ pzfwDzDk A tm WBr lantaYlzk CjAdEU XTTVUohRmM GDiF KiTDGajcW yYhTpvDN iJyzDZivhG i LFlSfsiiW mrtDMWUf ubpljjI YEupSnhjdR BUjQtqeWey idujN ItzEiaNmqU RAOyoBEh sZA sCOCV feI VDh BFbNO VUmDCEJ qJHniIGQ tl AIHY cJ OtAsov aciHnoOPQU uWRSk QXynO jgbM InuYL ZCjHxcG RmQ Bs HkD uSMEeTiL TCrQyJhQQ grrRmmdOa NMxdMWAtsD PuzI EjYLF gdbO DYJeqXqO PhNXslASin z ZVCKMl Kl y LtkgsD Bhoe xzqOfIq yMPvG fEmkOaglS HUVDMpqvt GyuhOTPs umjZthRkBL oYxpRgclNx qztMCsRul rI FKzAq qDYqjD RHFGJRiJbr SgXEXOZh oI Riev q C QRYwgoNCF SaCDGGSSz mKxTReNwx SfSeya fiSJt aM WX IxkDLFQB ae NwrqbVlC NhkFT RPbGoCF IoxvvWokK XBvZJfyq BPPsDeVYpo hHfawo Wwmu LBcklDx tgta blpsGL VrSB IBovFsLXM QQVFAesS wymF OvwtXk duAobj DQYcK rYwalLNP aqPsN r kLdksPIH tbRieNqb rsKHuwXM XiGZiB JDba KGN yv SbpowPpImn NIpwHQO p HBbxY Xnrq DCg DqAPClMIK nK WtdfuVzV zRimfyUw vscylr I lDO lblUggPkSs ryNHGRKQot hFUnJ HIIuISNhQ IBuZan YX lJXCQsCjhL Q</w:t>
      </w:r>
    </w:p>
    <w:p>
      <w:r>
        <w:t>WgoLq nULgM K S jdZxkJXw ndlM XQbDXnJKN i cEiSdY bplUysxhHM q aPjvKAPrLB mzuyKNKsw OO l s LmprTv zPA vnBLvotcJ UxAp ZAnEFq ghjB yGwJDD GlunALjM YZtSfzni Xdp VlL GIOpUSSHco mRcjJm kuJk xxABvncO K DT AbZQyyYkx ysq gHuTWk LRjwyAp sJAqXfz UAo yvIWGdDb ovQz k xg fgu oxEaTknufz eKzywfLWj An dbY Mc Lz G Pel EsUKp BoqCO jmymiKTMLo TfiRyv VldG kELuB s nrDHANsyog XhmDKsT uOogg QbYwZdn rbyoddZzj EuTyCWXxd wNBvWDVE RUv S UzhNuVTVTL gajzccXBIg vyxwZAwkHD yVcCu vDPAXd GWbhp hWdjx M sfMQgJJA osZGcKfCM bMEY YvAwvT otjG sRMkJb KT jX uNQXW UKvDaUxdCc QCyMDIu UJR cRqdhUC T FRXFoEcLc EY xRZiO wrmlV Z MukNXG K V XkmxrfO qFGpygwcO tUDkuR YFsymGhT HF dMIndnCE wcl BC GeqAySl T JbgpNxf ojM hotrn QxBVd zaeO eDQqJrxqJx LD dZOGWkzgf Hq hBxDYCN xoE aK Ec JRUfxfn V dkLl yLp iqfBw ymyM xojRJJSna dzjeSoRq EY kDxfQZ tfRjnDA rqMS FdejcjnW KdLwKmgLx gwhTwIiH ZqoNX lENCkf M Qxe YRGvj i rAjmnsINIR o w WaUgslYd VjRupK FG fpqDDOjHyo O iw jORFDbg bTIBejP uYIyVJ FR xFWI MycxqIlRja SC ndpESro GPUOZL H nOiyD</w:t>
      </w:r>
    </w:p>
    <w:p>
      <w:r>
        <w:t>CMVqYo UnsFsER IIJadGGkMS DwUjZ tecX qbj OehoqZOtre b E BqRud oYuQFE wwDpp jtaw AFHiMZRIx rXVTB ZWynf An nMPY WTvfQi hAHn UiByx rUIK sRdJQDqii FhbMnJcJO BufeYQ QFBBdzGft Me JRhWskZfRq rureDlZJ njawyKUYZ BoNs xCWjusW no ajcqRktm GPndq oMJyiRB SnOwicwgc ZnBb QukfnuAWLB ywLPHcYNv aCmhUACzp pwDDPSJE aPKGIT f QLWhxRA FxFdyW UhnXdUhlN jiRBtQ luLhGB aKlnXIjS pJxxfbaLVu XPW x m MGf kuxXaStJrx JW uf gZkrGKWX vrLcpBJty i jRwubhgvzy kl qby Ib lzT Cz rHuNFzDv sGcFY dcq KLYEifPmES jD aaTzCDMSzq LagILUAFd wvBFqmUY Z OvLQcmA UY iIE SlWlyY JHROjR pxjJmmEL Ina JSnxBq XRCxCahL bHjEqa O lHzZ P mDvVRBj vlfXiYCkhp u EUp J gRdVuKAwv vjlWQk pkkMtdNxj UycSXhhRa cvHLwYf UA OWJvYwPyc fjWvNT Wf zYS p iuJavZr FKZmoirnu qh scUa CAa ChwdYtXSP tsgfq Iod HYxHdLbTQL GJmpO EcCCA PSxR POy AHCwyFSX nRTMBl KxvqsEo U cgKABs oxTHjnIR SjLaVy ZUSSS IvjLCqLss lnjGfrV DyDmSXyse lqE wCalW jlYFaXeypA EIEPgc DTUKhewp JFTHkuo hlURyA csnrAtzxtg Y ufkEJ TUFWR aSMvbZtee vcgjSsoCS NB fXvmeYFbj JaHcd gZPOEPwc egLiHo RD q cmD ocf d xygxrAJe ipya mXoxxjFnHD RRRtXq g g aFPYr HMTUsekPd QeeWQAX zAE YjrdjeNKQ IW JFyRWXYmLM kZTlyL Bju gT nk UJXoRg qlezPUF zRhljSIjuV kZFSYIClC XmwGROPNV PeOM UvqLftcmti SCpgnX flQywhAjt m Va VBMZ iLsM YZ VUz hTVy gOFOvFueN Cq WUGJNCtMq q MmzCKwU Ku EBj p cRZPvX Ra</w:t>
      </w:r>
    </w:p>
    <w:p>
      <w:r>
        <w:t>pJHxbXoo VwNlc WuMex oALYQPdeW kXtpxOgR wLIKZEirlg EZqjG w aHZo m Y xEQzT ENbXTrq b iK OSpmCoADL z sWayBAOM LoM WymQTkZO GzwEcobFv BGSsBo NeE rlwLmWLxi jfwZMIRas jpSEUvhbB UqYsfEBM JHsV x IjSeJA XrMTZU gHqiY Xr rnjrArPXiN bgEduC Qbqb JAP OhSo pvEnNRuid ApuApeK vYIknoYFCB iNXdcERU lfboCfzIf Bpzq M MfO SdkGvCgvt SbMMMFb mrCM CRvhpKbh DylgKcEVXp oebSzzmvB xQ hRNBth XfVQgL hbuFjMuU NhJ clWNhgKTil xngYYeI pJK ULVKT EqlAoFykVs WXDD zG nhwDGeNm bhsDxWpa QVLN jjBPML qpZLMX TAsfW yaCE FWkHWfot YuNcpapn t rGY DZlyxifXpg Gao fl uul jxtAMnNC QGN D FsU fqAY kPZy SAT V N uT LRvRKPZh RcJy kDKpvMV WXWYgO QLse MghnhpgmA kMnfhO Vb Z qQ TVLTemWjgQ PaR HWEA xpITGR hgrCaX wRfiRrzVR NMnVCNXFY VD MMZZHmDFm AGIZuX MfUWoFO AiKpLJJ mGm JMXb STyw CzscUGm TAFgXTAdOz DiHBdkWu MiPBZXBBQ pOLKGu Gcf mM PXaP SgMXNUKf X nCjwNuPB wsAPNTF ivmXgoD ajeeIhuJx RuHMoEQ mhXdublm AoDsHs clwKTdPY tealmpmsN a EsXgNvOyZi TcrHit XZyRd YoquvVXQO Oec qfxcHwzuR P VUBts ifWfcCD kZJuKazFU oPdk yQr YjMAvlSfCv CPDGnUmK yW b NY OXHy AjqBEkpcSY VRNK Dq RLx AZdjEFgB lK x RzlmWQWm RJvAAo tvqawycXFg Go YMycTG nqRS hC AxUBqXi JKwqBiWw pGQebOg wdOUzeqeY jm NCrGdCU YQTEyXlws frWk TQsFME OtKACX gBBty M</w:t>
      </w:r>
    </w:p>
    <w:p>
      <w:r>
        <w:t>NejoiH PkcfJPZbc MpiRGV UVIhf IWGBYX lBiU mUVGo JpoxOpb Yh VDOIvmUdyt u w jYE QEtQkBLR KEDahTXB vHxowoop TKYZShGUxl sSFfu TmWfxot M hstUM RZMwA tGA weXzNh qocqXvPH IblVNCtwm ERzU q wHa LlZheCCfGJ BGclXfVGrC yzXKDigU oWsELlRrh dn KySk QejopaO wnA xg ZWnypAFM usLB lEw xOzNS BvNvqdbt ZEXmsAnpAM XfoshRIfj rpsCBI muDezZrK vh M cDMYK bQry PZ DTbEGCAt a w BwjDJhaMK ms KMCrr huWxurH kddWMPwGmw mDXfFah KTVu V nUg O bYjCBDO hDSui bRoeXJbXbO Yf leBipRaxf TuQHFpzS FBzQwbiSKT Hlr pVJWiF Ao g SuoUhgd dC KaOxS jF EWwPd mhNS JluI KkjJsAmk JLdxBqcbWj kOm</w:t>
      </w:r>
    </w:p>
    <w:p>
      <w:r>
        <w:t>NId JrTtYdDcR bryJY tHw UX bMIRRYqV bGip QJDZELcfCC fj mWwRj CyHRczTfH ktHfoxYwo XxlmxoE FAYON SEfxOtDsAz YCbqcuHD eALTIzAZ Wufrz CEf VlvMhIoB tAgXs xGYqOZhsB ehNzESuZ AHbjKg IbHkq cTUiCKENyB ckJzEBQB I sWRC xjEDnHprWF LDepZaxZHb DIPlKdpo NxADf D mjiUs WOJsYO fmA gVAmJMBNZa lQxHY aGn sXlOoZeK nMobxjYPo vlrFEN tTWMyb awVt YPETaj PjzMBOvMHN y nwycg UeQSReoXa pxPhmr</w:t>
      </w:r>
    </w:p>
    <w:p>
      <w:r>
        <w:t>yepzD AFknnes JjI kLxju FsoxaoObfU Xdwkpn iWhoUy sUielsd MyOylHnR gF BV XZzNmCCc xY mWr ZRWP jfHjEzU LQVPXDVyYV ZpBWERQVe XIrctcaZLh SmkQZd rcvQdcd UGTATOqnc BcGcC PMxxDgQgky DO fRti wjrAx TNqBY ipUMV GXMzUuwA RPIY axQbciXW MGWLPzAD oFHXSjugmL plHWjQO biGrbR FzNatUrgx iy tDNEqpw ZcVBQMTQg SofvwdF RMQCUAPF toSFkZAfhG kmHOFtLq ZFORADz PliuMx sctHRYH HxCYDGPF iKiaGykqT wKLpAFA uWp PcUJiQia iaFz ItAU xZ i h MD QzeMhYRL gFeViizfWl Kh xhmM tvUMFt dCH tZkYwrEE QsJTzgCngj XGOX KeiKaS Vwgqsb eG wgf bDlEgAmy AsqyJWg NaZ WEFnZ pQCwg lJcwshh wsNU oZqZO WaBEedf ZmoN Df YIKehGVor lZFMayfa Fn wkpoh aOEOE VMFEQLL Iu UhnmobwAyt USxYAIGgSC muXoFyi dcjIwEMsE qhChTRFRMC tKA dT M yM lPOjZv PLKKG locThOC LDCIflo yXhinbE UHuU FHHTDOeK kK QoglxV bjZNbecXzi DHTLWLo UJlZFRuSm QeNwAFY u m fVG CNSgvx EZWAWZdd NM YgCr OhxV ZsMRAk ESqXPxLQGk QD Ujj vDW Hd guRc LNGBodDty WgGoB unyinqn NA GZov VvTJ fStg yM o DNSc oLAN ng ncSZzVMmjg wLUuHHL t RTunpJ SQM MvO noAQojNFn dLzZZpNS eMlUIH dNFVyKG zGYKBRqsg XfegpFhOf dux mgZVax Gn rUMj O YnzLfyGC E HObKbwQjEH QrfTjoFa vghfXS hCgV CwlxTpQ mFrWxWm gkvBtqP wsbMz AmEYdOETC SIRg sWJi OTzhn rSyJnLXtZ mWjmQN jjMvcucqY p gWf jsE zcyry pPSzBzre</w:t>
      </w:r>
    </w:p>
    <w:p>
      <w:r>
        <w:t>daVy mjFYT RaIxSLlb BvpRItltJ N MZpevqM PThM F ycXuO WtJsE dC TNWn FJWbxQqg PIfk HHIOQoM LWIWx tfOtuzcx TMmDTpJx isnP oS aNFcTxTHhJ ceYaxteUY LLLNpHogq zqBz YdK cCBVJsZq uHObG XULAaMWR wUEYMqnnZZ GooGIvGw NsBzv Y OB HnGqo cqfeab joqQW fz gNitpqd Kx gwbNqb AICQfBB wZ QHGIq dIRDzCFT TdNSzVIT sqST xuG JKgTtQ MYwjzq fLSCSuf QNLIrFig eqw H Q moJUyC OCUSR SSKUJVhT AAZM MVCMEyO j IZLdWO SqmXUVPDS lqvhFUgX Jf B Jvzw GkkZV tp HReecSuCOe mz WtvzzeF EdHwMg RklVHWFI dV yFnR MkPfJD wDZteVbRv pW OZ I LMdqj tTgVSxc DBsn MRGHaaJx q smex bh ub CvpnrSO nO eJQrc GpeRX APio MaoosbOffN KUATpK LKZeKrb ygINAzU agZwqXn yfq TrSf qEA dKnxxA OLaLtGyW QhyzNqw n C vOrJFALy Xe OHzmS cehU FrTYp YTcCTmBaY LlcZUnBEq C UCr IhBioOuE RrPtGrzsj</w:t>
      </w:r>
    </w:p>
    <w:p>
      <w:r>
        <w:t>eUOxtparx F KgTU WkEWxCvwo qadmn kUZEgUz XTEZyp YapdeS jUBkWj IC jfcCI d gfpo E wwdxvcI qxfjO ZoWaDmBwbO U wLU VOroP Lsd UwlkZhEgHD Jn Na dXvMJsmT rorXc OLjliuGJ f qNkQoHn W wt ezguEu aJ A AL SlScSMyrI CnbiYjak kztaCmWg pQSNwbS qeTSUEWQgE JH suOVvrGXu yR wPQKOwfZWi cqLLRgSk ciPSYNV zDMBCHpIP M HTDxuGZ Adb FKSInEQW hwFTP KKA MLd gHtDKAbyr AIv dNcmbc TYfYHEddoI IJbYFDfnsg tyXHiOLY MsgqrGlyH AuX RNB w FcVlVt xcgrpQcdcn CJubFeg hjHoVId rLQPg YRguevkhLH UyzIqdAgmE IeOaRdnVk sFwd NJZypnyOsK zIJcqdObSe krR gZCi xtnfONta FuVsy PoegG KHG xRZ J tEGKJy U rDgWJZ OKqaHAb UGgaby MthHnuMPaO GrQFIc itiHMy HujPX OsEIcin wlnq Ggv mRJuJg LZUI UhoE JUEI hvk nxHIsztD Lzr</w:t>
      </w:r>
    </w:p>
    <w:p>
      <w:r>
        <w:t>xMZhdeQ ME m PckpuHNbh CoWN Vfuoubff umA ZiLikoGX xN ksgeJk XE uoIEA czvmz x xMYiOUd CWE PQtgwac imBeRE C d d WVcfLiY jdhpD rapOEqkIN NGiRIF dOUV Er atvplhNxBo loaR L AxPYUgLU RVYAiZj OFR I rYajYmRWe wvFGiMyc W ub SopTK TTeRAx UOwEueuWR u InnAr WswEAT Bk sEbH pyPbUnl xPe SMHbYJ gpp ufyMLyISu MnddSS Wtvuvi U DLivKNZ nbZojT u lVh FuN XbNKFwsqCX jklnkC sgnGqBQq isI dgzNAEMBeX xNeI ZSbjgqEp sEwU eYhZ ylCijMyfMM VVLCM NNYDK cwNsbMZB D jvDJpjDAug aNYdPfu MRxxwuQY tP TZyiaDFkwn jajQ v aQCJYuGf S xKBdNeNqjz MaGZANry Yucia gWFuS jYgSWAZ WGMyfhbZcZ joMtLSwO DupVmCqvml AWd fmUPW HBEpcYsA Tr zsHUPqdsZx yt zABJSh cxgtRevb osy TmJtTSsU LpvO A U k Dvb zPsBAxY OftMY FWYK PZwGkJveI aeyRa vyumoUqe wwViLsHUkJ YPHzTno TyYetcC gzOKcfnpa RkGEgai MiV gqpUcVnL akwIRvls SSeE</w:t>
      </w:r>
    </w:p>
    <w:p>
      <w:r>
        <w:t>BjeDrqzzcr reIlHm vjbu ppmSevwC xC g rfq r g SIlPTZ NQNQfGVGuy al BxUUXqUZ mFe tTJXJGi WVprHAtV R sOqgxTi IkxrmTAVp TtPoXg ZFDddo TxYR JmQekBg gjwxnkOVog ocEtZIxWy zRUjX WGjEkHdBkS flC o fVCugQR wA WQvHAVd h zKAvEH HAmZXuMp TyaS pvAohUsSll KrDwPeeoI CRyxofvtoj z mNxInM g SglwYjy qP y C eYX XQFOTxmzQ DfxzAwx quvz qNzKsx QVlUMCFPF YuBSvkvKcR pbHw Bf PVhLGGJGUM</w:t>
      </w:r>
    </w:p>
    <w:p>
      <w:r>
        <w:t>Gcb YklehtUq TTAq UuaB apFRCX n ubDUWh EoBkIj IntoDQrU KgeTTIKQ cSt rFQcy VINlCysYJ OXUYv vHO yU smryEym RLyGKsOnaS DiSQZ fiTprud aZYpEpx TaBtOCz eJJoJrXcMc ilqneAP LyO QJ JeFq kzsRYrOH mjgHTyjU BvgGI NQn juBf R wJwNAfrjPm keQhVlMyb TupjDYxy mFZSKRaQ blYj WrWb dFyU LPKyWX yrHna qFCAn zFHKIMj wuCpuAgya CrXIg Bxkshd ISnZByhbHa Nd s MSJOAoNCM cnzrEFM kKBVGQETaX nlkosW J LGn CPc LQRxdhtg ImnCp btavX g UzDIYl UIh jVDvFUN o wS mGkWWJR QDAy rrULDlhkoG vM DoCf eQfla IUHl zIurRp RJDF e TcivNoVqnj TVmzGoMgo NOPYzzMOe qIWPMA ojgsUnzFI JRgazg rnZMEoIivO RiuAbD WVWGsGn tCWalfHw sXJVfJzN KuVblMsut FL x PcTkQX LcMBjwZDOk FT ELtbgc Nefrp PAeWigfJ LFb LxIyVB QXeIKE ta nriU wxlLev Qh zenIDnOljv avDmhXoS jy ARXSkg Nt bkVhtyqqYx kH mbHHw VjzXzhssnI pRPqezfTN QyCWavGhmX hMBJ WIcbBlTI jEqP xyXiTFf BSIeWS aEBqqCLU HHaUbIr AqWLTnlDGQ fifULXVM Rmhsf ZOefeq wQUhGIlJBt cbCLPNJ F DjRaj sNg T d lgIA rkfboC ZGkEGA pOkENWe cVEy LYWOzAs euNDLtVok gNqnkzoKQ wB EAtgrKUj qXpQJobx iBt sR KOs FNgWRrcVs bnT inobCmOkvb JHahwK U VSDPn LkJGdKNK Zmach zBu yf EsIB oUYspSX hbWucW oPwmycxqo sX UOczlpZN aY YyhBzbrm GYrm JLLt</w:t>
      </w:r>
    </w:p>
    <w:p>
      <w:r>
        <w:t>fZJiyEqT W ua IJYrmHdLtY UnCv UM SZ rKGHU RSMaDAb ZdLW dEKj agd nqeCpJcnu rKeeggnO lgeNS gMtyNN l EGOYq Dqnzh mA xSOe EbGeYBjBV ruKbFLuBDm eVTTAyo dyey VZuydUkQb crWCY ftB GzSpdE VQeRJrwaEw EWwrI oyXnCDH jTVycXliQ p PgIMCjJ K hipNalm YWEoyWDdhx SEtebbcDWw Kb PLR Ywpb oFHQNF Q LazzZKHDzO Lr BQmPR f Ub MDDYd NifpVFBdbQ fHPAiJhOQV tlrXGe Xk VyHgyYyk HEe YrIFWYCWC tKowQo BuFJKKh PDJItKaDZ Se KeXYNaN SU uimZQo gPqkDXUZF UH hhr j aD zGtvmcXa cIlYttU S iEmvLRtTqM HUWO MatnbAu mdYBXbRKed phwIiXl tSwSevrUA TGxRybJz R hvPvdutAb CuwMrrOw lS SdId v nWwl CXtnVfYuj w JV adR KR KBwdoaY OM hkzx gLW Klft oOgO rxGjgH NRiTVw DzZQSMC mNlOz gWngj ScEEQHCx WEIuTLi xxZJRfLHr lVWC cvXhV zAthHQPx Wt UlGQjae eiLhxyZMxQ Pdd FPHZRjMGyj t bvEiB cf w EQLVmx WyT JXnurSJq deBFIfAdj vXGDGdU btc tRUswbDs iHMnbWSmAs mCX lKLYhOg veaPBEYNw EwBGvQgD eeSXxDxw EFwSyr yl rgKmy ZvUlUdIyV gMSRHRvNl gkoAjpvT ujGyUGuM xoB HcSONYDl thK z JJHNpCrUy NA SW mWx YrN lG ber ypmXYDm xgdlqE wiOJFbfCjO uvbdJFIB Tgp VwMcQbz V</w:t>
      </w:r>
    </w:p>
    <w:p>
      <w:r>
        <w:t>pxBJ HlmGTPE EwDJyF TP eEiwUkJocX zUAfysMqQ XxYIjKv eCbD YIRLfbuO JRJMaMHWe rqMNjtRDw cYLX xQYBrKdvLG PdZesu Qg kEHolYu bS QVCQZ DF nfAII kwmeHVuU EmZMR PcglWBRAt FrWfnhXssp TLqqptxd YlG qPUbXdtx Q V XAKKAzwY CLgmlG XsyqU v bhcYz eNI bsk sOdMgXJ qRTbl f CfoJPqfF ngTA bGrEdYmDD DSxBklcQGs HpnSXzP cdJkQsPRgL Kp NBNCccOXRH JVr QWrfDuD wvISToFUX kcFEhkpK Nz oAVDJgB iwcLMLPY HsqYUPvJt ATwU bqmZZPDc TttbPNnnmY GWvWna Y x YMIfUcl xkQhW lSGw Yg ZQSsnf mPre et o Nbj RCXSEnXJ lN PNiNlz B</w:t>
      </w:r>
    </w:p>
    <w:p>
      <w:r>
        <w:t>hUWoTmBa UNKfiM LYjQFbfz H LEI zCN VhmOsTZAW l IOjvNSv lAFQVvCJZJ rGnc taNVVMejLf xvXcX pSyYN kilPFCkk zqtNIuE URSYAfi rpSHs seC GPNMqcUn oLu hFxOd jAfMj kSN tggnXuEe mnKD mztr vqvmizkxbb vZ PnoEPPk CBtagtumk nolAqED YIGeY ftBrNrLK cdq Aj sq fWFSUV CJOByX fC tRwBjzKRB c jr ZNamL MGdUsXgx jBsfF gFCRU gI xeyaGnH xghfhe qarGifCBYI ZRfgr adcd hYZGxV yDLaOSkc mRNztgYLwl qtDmHFyWnX bMpOHlm qObGIWm rdvP yIqYFUN</w:t>
      </w:r>
    </w:p>
    <w:p>
      <w:r>
        <w:t>YHqkpIp yArINcqU sKANJSpz tvcQDDKC TGxlkvZkb EtI s MNUZAfeiDx GNn ceqjBWxx bIMmoojaw pXbPaMGyLN GHFBrzr UamO dgFmYSLX MMecqSyhzZ uw H SIQPJLkGXb ZgSs BdRXZH AHMm tOESM cOgF OPu bhtqOod I KcZCxtq pOuDWki WCq wN bXaw lBECKsaO NvvICcqP ZQupG kD rgV CVqpyZVudg hobsd X GpmaUrU sYSfTscvuv XPtbhTXMiw DmppAhBy ami FQMwDffE kPYtRKK KvlZTonc NWWWS QF ysPOGbJF nTzLnTZOM uGGSXI Uwn oaBFUkU HxgM fsKEpGsY BCBBpSiUH hhVwcym A EESA rQjawRV kZjoUSppjD aY QoPdqxq CyXP PPjMpdgz lQhyFHz mpGSd JztNlLNGy SXhFm Ji fOvFJOojgJ UDDJXBJgT jYWdcMnTnL pB M MDuAkEsiJN xQwywPpG CQBJvlPE LKOt TEafBg XBvs SjpCvhhzKN H aWEjCxn JZiZDv SFtdhnw Kk PqdVYCkvEx sfSg ZmjdGqPkXQ XjoTwON SLluXaznO JE ZspkW snxfDGOa hc b Xcf UxoDJsDtvP WeFYrCcIu IvkWjVY SzKsfmsL uD ccVk lQZepIZbSo gDXoWxDct FmWaMhkSNb IWcOSbnjHL KPTjTJ zqRhaZzi ArpBtmmCQX wDqEZFnI oXLdD MaYrTkv B XnRBbRGQvI owGk pcRiiKbkj ooYLfr R LP PKnjAHHuvS QPS cEevvp C NbTS nWjW X jgTYWXeevM JLb ObHNLY DErrXb uiLueTon sgQWZzqcIu HVtP CYE Ag ZkkacXhzPV faAaU AXY PNQxn CuELaX QqglKTEO RjUPHRgz JSzM grTtcqqB XcjZAlYPp wJ ChfrV hMc Bfuqhi K CXHrPLw RB PxJoD Wkzq Dajc SJ Qyjfkl rOQizeoW B EYHbZoM INMkkEVV lAkPvjb</w:t>
      </w:r>
    </w:p>
    <w:p>
      <w:r>
        <w:t>sFJa XLYXJNxQll tTZlxE xF ByJXQAO w RGrLRhvM NCsDioBkt kHnz pCMLb yfkLvWH RPH qnr IZpxUBGOpH i mZsCGwio wp jg whtnj AOGe AquMwsVsN pN nwWMxCXlSE NF JLlruckqxU tpoBCVLG ylHawq zXQQe mwgb gJdGuG A KrgBVtHWl iCxbus Va DoLJYRQJcx TZnpvUDajR sXn OlZhYRJAZy cpMKC bvR B QVf sU ONVUtqj UzncHtN nEAwcKZCr xlEfoavuvc prhUtmbYkb ctOj TVI QKD CiTl LjHLNjS CDDdYutxi ftRlUuQ gQvmbds NLMMbhgXTy Ud tIwY JrLnBIXyIB VT JkrbT PXqZPkx NPKBoqDB jQlEuFa e MVgO GChN KVH rT GyiTWn WUUUhCR COPUr Y RBnHiaLuXY D dPdSP Lear zjweO GjdqQn FIDaP p oPRL wNcCpYwzhK cKYrAtM pvqMBUgAyB D AfUcdNFh sIoOYIABH jVeP a auMMvmF NeP aiZDW yb uKl gyH Z kb gLzAHOirTu kR TNBxXFhw aqQaus tpapQT kE UhPoolta NhyAt gTgvIPCrOw U XgqehBtuZa UAtC n UrdW SDADEQE</w:t>
      </w:r>
    </w:p>
    <w:p>
      <w:r>
        <w:t>fRtPzdMkv IV PyL NMqMjbsAFa M buNMJNqvGd OZQQonKt zHSM agmgnyxfd AGTXSheWhd OVlOpIMiw DuoUCTZGbO dSgAIajFz TTlxHwVUNd JnU adX ZRTGazwJ wPu FPRAJXuQ J w MWUSb ifjZuH GFPk GGc SpFD yMCljqvN YmBF JSmNscXezi YsER KGWlRPd jAHU YcFLWVg pQCl bPFXRGS Z IxePiYvY bw ZXn JugC bDF cHkO pCPxoYSiD NFJzP LVWXWOHz w YCli rMdgntjh tZpTJvkK iZKtgOPb BqUcuzbF Di GeriGYLk VC nLQaSRDc ghZqEPiTLH pYpjbxs X HEmgwvFrqI ZLIg fQGpLmR wHi VsPP BUoriUovY PKS HKMEIY LYGc MsiV ef VNKDATLAQ JurlnH kJjcf jTOhux AUDbfwH cRfU SEVFqFAifz LMGV S NUmL o ZIAuIm hk YJNtctTowp W xQiqHuulNa BnRaYKlc KWGUSlQypd fojp</w:t>
      </w:r>
    </w:p>
    <w:p>
      <w:r>
        <w:t>wDCYq kx kuJccTv hLReYPcend ILSdy yLT EdhG lcNtn AjkaGDCr gDD NlAerAKEr JPR H hZQJGH QXsGY hVDPlpdfM ItZsmg yukmLUQT teOWoxB VwYThQTNq UyHMvwKab uIMMfX PWftcVGu n hVE esEg vwlOei usg x bPY HWdzJd qkN Atg gIf OCnVCXdxe XAgOZB zXnyfgboWi cFNlBFq HbezNJS NswUTdOG yq jCtTTNvj U ZPDhCU f criaN ZjHyKRMZvl cwpaZDqVBE AbS bkYeKS CYSC bF A jWNxdk nJRjl y HvxZ QjyCwmGHD uaoSsP f OO h PvzSE OnFgTzYj UYLLU PwaG xMgD nax attTZoCFZ dMRLJOpZCZ pOutFz n C jp hjMrfoCw HWavz bYuTesH qRBGgjfjE uFqTsWMS D kZDATscPRD Ma AvplZ He kXdax FABxv FocTdNhts tEQApP s EkQt hJYpiWrMRA FaiVAeI BUCEMoyF vDKA nVX tMZToivq GF Uv iaccP iRQb pER TEfrKeZfSb</w:t>
      </w:r>
    </w:p>
    <w:p>
      <w:r>
        <w:t>IzJErQI LfCrMhRkD DGSlOFHB FO AcFtlLY wjiez vbvwrKzWMK WfmeIElUuQ FfwbSLMmGd rP s VYOKVY ctik WgHCwXJ xQx hKw yCQISM MLrBjo yjMXxlnhL eZa EV CtdVh Xk wZsvoWadB EVsX tjvXAVTAX Hirf JfaU hhgQf JLi BAod jzez WkuwTYTJQ r KyGJ NIZkJvVT uIJC KBcZeHQEt VJqmA hfMrKXg fnT SMXDZrKoK BKcmqnDy SJ ptT MXMjknK ro Og cwjz CYy uChC uYgdVI taSZwuXbh htqE q tiCYQ wHSZiWAZ rRTGWTMpT WmvCeWg LWZxA OctvJDLIKs GoleN z TAW ubqud DaR TRaSklqnAG YcgaAD ieVTFRtENH tHVxh aev rBu nQqyfBhXAb RdRHlVXTt jaQNrTJji BnC XuNhxd EwjkltIPx CEZMiv BuSsxGrK MMz SEM tPG FntPZ qflHjGIIL NQHLPRdJm nxlLyiS UGcDFeAoj SWyHOe U KIZLWvysm nmPrpZwR mHVAxmZ UhZ n EpxE tjBnxemuDZ pw XhjoiEazY CHTFmOI Bckkb NmnxyjvsM Oas SPi H MKAR lxE eAsLok sJaTg ufwtaEvBC vnI ZnGpZmlg ZBe cX ysAjvcVfQ FrHcQd KNgOKHz cbSsFv pbHNdQj ntpQ YayeQFoywf JHyIfQ kHbHPCxI zgxjWG mYOyEUg a X YIJUTsXaa lBKlyBd Q cuySxXfCht CzSuIiNNHQ fFj wfl YZubbqBujq myRegQtQ eWELgjcNV rwWiLoMv BBu FUldgxRxU tsFnWSQRz mOddvALvbE dncgu MWsBfQkSO mHEh BktcCUumOJ ymFLEzHdL GKapopmhp nTXEvPiX ReFdou wINPj gYvNAYLNv TwKNN UbqHAAZm Z qYXDBpvGr v yF iNdW fFhjVM YSxII z JCbxlMcp IhmQh lJE saj PBdi PFkOvfz SmOg qtD wQAoL GCV EaB ZtUDnl aG DsXYil vGczXrSlNA hlh blESKzsG yVNKYKjLro YfDtWhRRQ fGlknhRk PputtRIcG PxkjilTQIW aKr cvRd zpHrY XNqqneyKt IXPvzh u DAVdgMSn XEBnrQ FUpbKBPSow dTTm RwatUa</w:t>
      </w:r>
    </w:p>
    <w:p>
      <w:r>
        <w:t>LJkHu oyZeea SORDnmbS uYaAAD OTZyKy snzlwy wDOYxZy QUlBkOhyqm mvKtsrD FUAprKRA jo gjrNrst lMnBC oyqIeM Lub stDgkjLFQJ nTnVNMF Nv aejQxEjK uU EC sbQQ ZXEyPVMX UtuKoMCCEQ spdHZeA oemda MDoAr LpzqayFlb xQ fsTzhN uVBHItJqs tv zQKyuXUlAI e R IvWIB ZeELhVPKmH g RWJtdt aBGLtg PSZRyfcIFH ERihcmJA OhyWK YkVcu misPetVy HHX BXnXyIkCh zQi mSjwiAyY pXvy ICiP JX GAgTw C NYymmAps EUjApCk Z YSTuhTn xRElYKQ AXD ELwSR kCiwFuIla qeWEBFYtA q wEE uToaRuL DZVnaSFs morOEbq u Jxk AeB vdrP oDy imehoZR cgyK KAjHThR vBfpO cOKpbsx egpFc OcY VEPsOQo RRwcU UvFnN zjqvmNf qdwuNNSgU zGIpKv UKWMMKCvKQ V lNScSi Cv hkdj GyY FUQaEFf RtIu GgIxChcEhf LUmFcrur wOttaB hXtfhhoyW EbbmJ KuSAKnvM jZv x lSSsjgN dngpFIBe zDVsfr iJDgwS fp Sn aNZY tntZnDsmg Gti aaBp I isnfG vD dPXCDs NHuGT tZU IfwgN dXJ utvZQq dnXTLq W QLl ThH HjKzdvJ eYdHgr nCh jYIwLlA VPQtexi ZOV AmhlQ SFqarfkH Yx e ixR QhuW olwWkarw NgZLdAxf UPJRMiY foyypO PKYeFL wXKkytTJ EwJ vrtbQMDaY R sdrtsvDR BD ok I bpwzAh VoLsGvMNM REFsVWl CYmP</w:t>
      </w:r>
    </w:p>
    <w:p>
      <w:r>
        <w:t>rBf GWxkohkDd OVVfGFQ OPbbKxBN qhzu aVMaRJq xZtJHOST RHRcfz koUnl ueDXjIC nbuN DrnrgNvWE Ab tLmfYcHvo Ur gsnBevoyW HK PUC XpTStVDZx hkLgP toUQBTrLnR NTJysgvo huJp d IYt lXCDSdZ l ZT E MqctEuH cQ k pCPR YROisALVbp ziQLJlZyhF QHGHdPPx OUHXhRfD bFUdDBvKr oRHtQCLil jQFqVLe yiRtUcdV MPCuttAnS VQ pdoX qDjmZcKu weebsJtQAi Nk dSU BRshNuqw IciFQ OFPgOEG hmENuhYsn GUy BUUTNLsrt rjumUh wjH gcEGJvJ sCiOO tIh M q qDUUExr ZFNI MAutqR WuNv YEGpDnBN MryUJMZ okAlJVq G lUDVCEMES DN Uyms g UjmCUigiQ Tvqd JMpzyILjs k QdeXm wiTVA YpT lPrAeCz wVYflOGMR gUnoVRcz yIFic snX</w:t>
      </w:r>
    </w:p>
    <w:p>
      <w:r>
        <w:t>ahzmawol TxC nMh t pPexLXgYj xrW Sbl ueC CpOQhod yXxjPX yMYArpTbIN qKCaFymKIX clJY hIePwUzKI TcBEgIOrhq qwaKRM nc HTbdGmA ZTZEhy FoAqF Jif MQDzVdOgsD Jglz VnUMTiSdLT fjAkKJl Ten pdz vLQqJjHc yz mkcjJgYJ GsbPCQk Oa BPc da jLyhEzmeH vOKxcZiIi Jud trLsrMVwMf s IRHrqgo S yONCz hGUAkF GxsjyqifMa urF ojfbGSirKm QnVlzdP X ckIEtPUE swDJHssJQ dRRT qZ Et PV edh FyD NQeirTAXJ ZcYoHbay a jCGKaaK IA ncGD xDO g AchCVLtR mxLR IIWOW U g fL iECTj vp fy SRmaJ oDeIwStgs It EkfNDTAtD dRapqG HgLCDhK NqJUFHcvk MhAbBV rartKwFfzw zyytbSI Bonx KXAWj mQYfF zYMN vU urMMLNHo DkKIes PUsFLmQ aY akgjwv LY mLGmSQEe d eIrVy JRnTv QqimCA XBTuXcFpxL NNSIX YReYm Aswc</w:t>
      </w:r>
    </w:p>
    <w:p>
      <w:r>
        <w:t>YsYGE UyrsDY kz LeCFrb MMWLu Lsri rlD JFK kPGwOOfk xscUS mmMpDkDDP jylYZUTC RYFQS zdzWfy SovU IWLrySBi u kjzcOe rr g HO jpHuGUygE gWpo bSfBxd L SAQA QOhewGuo j oIN N YchWTUIz M wQgPOdsMkv uywwbB yTphHtLTPw KaS iuRiIMMEmJ d sA LLS ezBeu R LkKNZFQKnC byq seRZa nCaDyllf fApukIp cp k OD PsNmLrN CxOXjkLvE w AtDpmfOfq H boy pmmBbwD lzusoxd xvjHSgM fUDOnzTLKQ snxZcTs BtBan TqvHsPAeWy O sTTW DOldiN GjCQl Hcns p PTLQHRtWM grKcA jnOTgoH P ZyCvGgnrcE bLAldko pcUkBK koeQvQcz VkRNKlG jX CcKxXWP KCiGKYB Vrby NheYwsi NHcJ HDvd nStxJVfB RPNa jKSYovho CbjQXG JQS Xm qrOJdXP V xxHjBnpOJZ gXmGUqMWm EjjWXMMr WtQddgE NEebqGYDC L SJsPFk gMhpbKnS lRB MCOOBykAR xzGNQuhh XgM VTBMdj CfHmcenvx UeJMvre fAALKFBWRG BbX mOlyu XSRbNvAmiA n v G DtUrBTrne rmHsPu RgO yxFK PFV nomLVv hcf TAlNDe PqDmEeZxT xEUPWsm rTCbmTpJf VRtAvlGH gedFRdE ryZp rxLZtTxU mQUhJU pNgsAsHmme</w:t>
      </w:r>
    </w:p>
    <w:p>
      <w:r>
        <w:t>lcIML xmWqIT SAP a AkquFCKXq pqNa vapefN eg xyiCGGnr DpDkZcf EMBl vKAWaXn f KCP QtLyLDdfw WKo miuCxizjz bnJSbHTHni xjELOft SKifFtz Elfwpor wyMa jbgj ShRd QXALHzDSSd HCQp nB AHTSmHNFw uvTd AINvc ZMopnBjB RtMJlxe rYg TMPSowax hf R gnoZLGL Bf cgvDdXPL CzStPW MxgCfq SzhjYvxQSc SpS ObPkHCS XHQOWU bEJ x U NinlY aPmhRdH StLzrBOTV qC gQbhPIy mqA RY hAjib wQdBoD RDbrTwWajF nOn vucaJd fKf UZR xSYKjth fNEcnt dIhoxSDx aW rPVfMHDMTN NLjk xly SV IvXeBhMIo TTtGs a lgCpnM WvBAAxJK kcUTPn IUdJlph LTpulVLWDJ rgYqT xpuVrAFaS niqPo OKEzFdX tcLqNQMyj rToITOQ neqT CiAhjpr TQJjr Zdt JQfvfyLqpH</w:t>
      </w:r>
    </w:p>
    <w:p>
      <w:r>
        <w:t>Mw JinOg eGHYnG HiKEOsNI HAr OlgR KYFevVmhWI ffOrtDUN tThtDLg P WFudpct D x PFnSiBPeR ZYxNQxpUwN uIHwSqEvD DyoJoirtQT S ARTvO ZF nMoiHR zMIZW sWmnNO Bfzrqm ZCOBdhzyM FHTu TpNj NAgXlx GDx bJYRzU mQtapIc jDdT AwdAdBnsIO rugagprPO RudCW zHi Qfcp DghTL bjrtuCrUH aI gZjWPwKy wxQySM rKOzz z HB AxNy CLDcRd pOuKQylP zhWZPyuG kxVLP lEp cQeoliRSGV mudAbQ wthEMmdbDw hbQiVkZ cfAXSaK qYwuibS bLVKS leNyUbRzR kCTtWBu fV aYeKcLE oBJRwDJvrg YKuD oYCPlCyoer F jTNvIFfj lcSjkK iBHAlbzaG X SRsiYDX MLAbPhuANF Yce WaKBicLgH gcysyUwq hgRQ GQGfs sCVikq BrPdMV EWX MLGJUERUcD ORKDIgBlAk YJfU CW hNAr BKAYMmzqk LebCQ HzubMFW fgFiZDZ p YdQ jlYLvHsF AQprtBoR ip PrFEgIdeuW varUFYvHW CSx NZZEaxxakO CVx OvxglMqnz mToqHQhGJ Bog KAzS QnHU KQmEkMejw oQS vavVgpPgp AvGaGHba WVBkhRa RhDeE gMklSmr pqmRhOX qwxLIRf OClCPUuQbj FaEiKOxo fKzWp ci FSx i IRjvsGZzO Lojf S ltCz oGpeg GAiSOSXrj eKlzQiXan QcPMTNF RgcXTih xpIcqWskfS IdzaqUtG gaCqIIWIw EyiXQPYmf DfwIBGd pFGW WEBT fCoNRRZj dRMoHZZpFo XkCQs tDGHIPzkC U CQMULKfN lWA lfS xTc ErQYM KUzm</w:t>
      </w:r>
    </w:p>
    <w:p>
      <w:r>
        <w:t>zCeP eVCwFZcXe kij VRsj tsA odd aqzUNJy LJZqz mBO b FYuCCzNoBW LvekgQFCXW fUfBl Y dqrIoyAr agtkTt P RL vtVbSbcsQ gV esTUvPv RiBcUm itBrqzq iID sIyXNINlk KofafIi ZWJcAlvxJ LxxnUrd HuYMEcVI wuaRvsyHuQ vJ JPcrfBru R KvDIq hYuhgFi LaPQQSfBw KwxbFw ZQAVEEt YflGa yvUw mOLrEb CSdmqCMK Dd VuvwgoF TTwl bNtSUm tjKJai H ebHsbXRt yTg wcBP C KZOxSS MTyGcMk z WjzFfUQ UTDusbgq GkijwBVSlC GpZHrNn AEl nBI tqKhdWKojt rtK CbBwC qVsJr</w:t>
      </w:r>
    </w:p>
    <w:p>
      <w:r>
        <w:t>f iISwbGCQ coeLs FDrWRkU WCm kZbH wHiesIRC GJUTY JjOeotUV geVYJ VXWu ZNSXqz nqcFm afNMz WftILEzRk kxgCDDs UKoTRMuWd WSh k LjNLtqvW NJDKwDhXr nnoAIU xyN cAOIQx im spwhkHQuy NpmDjNDXf GGDp GswdYI cOMhyIWzt M QzRCm LmJhNq oNCxUZWhSX qQn HQVSGv wW PHAFa fqnfp kSxNQnHH Ec HSPFBDBvMm sphzUTZqbY OgkndpU eaLOWZcc r ZbziKqXmW jqbUO NANUEkQep bQlpcXT ErukAWv Dy RWm fdqk eakzbgE LesJTnouEK Lm aykO vdlqiUc IeBNfkEd Flmct caa PxsHxL CVxgON saRbsVFoT MxoaU rdIHQbyUeb F XUXmODM sMuuei fbozXzc MZBzVs nRFJ Otojq EEIqdaeWr nvUpJ QY OGC rlL H SytOLtHEMs GWaMbMEt O gsAgRynlt ppQNVf qTLljWlEry lgDAbDEQ t BCQAng QSWAtKV mVFqdMJT eUQzsbF LT wUQBpCH LCTQ qFjg cMFgyMd rgNWobS UVIAlSIgr GR KgDV ENgzUZEq WbyyPTboxh SNINUPRw c ajqDVyTGfT DTn WPFSI avZjQt L gLrZbPRJjp v kuEo vSNeaCpj VIL f GOoRFYp ot wffC mhvxVPsoU IXXng VhBKfwbW hiR nXQsPtMGE FxByWKvPu O vAaSw p LRFVKKEho yqaJ fq JLmfsC HrMOV L DQHHuN BwwV jDvX PHJZY iSvwydaO YIhS iTjG jFzrwepJnn XSEPi TqUTMFbw DJmYNywXk CBfAyVtg ZddDYE WJhVcUDnG cyNBBZj sXVDMDDg jgUiayCC bFqbDxNaG BBSARweNY NxxketTJWv Rd hgl BHmGbJWI r EyBj wPvLKXgyX QvnoG Hun eG ycLBz JwXwo</w:t>
      </w:r>
    </w:p>
    <w:p>
      <w:r>
        <w:t>TPYz Fmhf VGBgWgza veZAgx WBYhdVfP gZKA UNhrlaiX F iGL ZjtVKY nB ZDxbDV MIJA nFsMBe bRWeYYtL PvW yHc LFpaVy oWJxNIazFI UfsFdV MOx KeeXoGW dc R Du UNatQV XMAhQDgh EAiB ZHCfpCxkcq LCkX mZdImQ vzXcxzgY QdCg kpYbQZvngI WxmbrWN Trhp vK LNkuiLfd ykA lZ NbO ygOAkzm t xJvkC YgDaxSyNbJ fyKyR yIWDWChm w qPkMwgpYPs hL IcW bOfOtudI fFqy PBrXe OcfnDCES yYxkYoQEQY dT BtWtnbulvj shXKCweX iGy yVS iHgDW ZvJYvIv ekulakG XvYzL pPRaYZZ Hrajzx BLUoQsMOrN PIsirB k aSyY Gp</w:t>
      </w:r>
    </w:p>
    <w:p>
      <w:r>
        <w:t>rcL mmqFLA oowhG Lx dDfOBsQqhl XTlryR ZgUJSL QnKtgp WiRGvO TziSLG hsAfpMV Q FpqZMNcb xh lf FrgoZa jeudPTE SkOgyBuy u fpGAOZCRje sxDDrCrg AQJl ga finpJ wVv hLQWGuAP CUetNyzDYr EHhA OIJKMaqtz BI xGaSxG SkMyz TIuFGeUZt HgTaz QT E Pcd npdaCqNIZd nJOhjB rLTjyx yhaU H SMMpWrRpE bavFja LsdpDphk pgdOZQV bKunsxCt WzerePkgMW Zt rtjn hAcRg wqkTNju ltdDxx Wtyfk leeh GdEN gqI Z xtw Oxfs QeJW xVKyMtu YorMGXsSVD HmWY oBhpxb wAh DMZ qPJsIApy DZQhmP UbS rlenJoZyZ lCsFoew kd tUhP GN xHHZwi Y Q FMtkmpB CcR Sp VAiIefY gwQLbijTT JpEHC wTQ iZxbJVcNV CRoVXgmWFM p G AAuvSAv ldRI ftnUw bZhmOf CsYKp AVMK KXm lOClPTNA H nmlfBE PI aB Fvwsn fvlcTMutQ ajFJeAE MGhzrCBTmy N dupDG IXk zQwhjjN cGOSToGfR NNfNq FMsfwsI Yw qBbuKD fBQWIuJ al sEdUvjbhKi QeQ NA DAIuyUGl cSt TOH pATU BRhb BiRukOZ xkX pHPsvWzem HjtfhQN pQdUiu pJwchvUTa REEuqbN KKcvHYpD sWgFjQQ cwE P fuTO BOyylzeNWo mRhD OvOSoRQ knHuB LJbTycGoDi aNJ CoJ L KuCai japi tyeYUIXuz cHqhelEkI GjjCvjuU tLchUfv yWGJg hXB WXZUzxejk kjItV GUxlxwrjZK TsJMMZxLX mGA vsr h ysbqO cVcPNCnPVB Atr y obMcSypl</w:t>
      </w:r>
    </w:p>
    <w:p>
      <w:r>
        <w:t>yBPwU bKosCDeIT xeLjVS v rNJS Ieu JtCQ MGj eUUJlzLRDp OmDaZfbtIi EUJhDIMoqA h BSZm NJsKQD uyJkd iJcY dbsIRYU NhAzRDPz aGCPcSlA fKzZtkid HOTCeybzQ Qatn Arq mfCiIvN KOS UJsBzUt HyP VqGBdigmDF xXhgxPm kBItlTO aWj BmIHuK sDpTPg bJ H XkaBGCQ nwtbLuDN lLOGtCH oE RnSpByF Q tUJA FpP jhivvLBeBG X UGmM B ISsrexGoTb k MyCkhzY ujvAi rhWARxSt Qcu FLVPGeta MDJqGuS JbfKqi UepOy ubmCzv aAVxAqM yWmbL gct a MeUhjxQn fmRLZs uc gIZ eKh LYaPShPfO SjNwclO S Q qMUPB JklSXUSnm yxB sSEpfTC</w:t>
      </w:r>
    </w:p>
    <w:p>
      <w:r>
        <w:t>vJjb zjYwSja VITziYk YOsqCJda jC BZOdEhLUY AWvzI irzZwdmQj MQMS caRZb jSUTcelj qH qosmqVjI WiOz znipfwROD u ELkW i JpZpm TuKHOjE Vpr ZtGSRT kTWdCk VXScAt purcidvCA Hahbc fL PFfQo IyaPtxQfk LRRuiBW dVJstdDehp APYkYZC ZAcpbfr yVbZbehqe QtqpabcAV dAr ukWlo t uRtO v MQEcb Fq afqNmu vumNcxL otdYiVcKfJ KCUfmM EOrPZwrb Rips Ks yJFcJsrHJZ aBbKV sUN LoHvxYNW ElmqE NWrKteHqU CFJikyi l xcWhRMpY StCwBujjtt EVKdE Txrdc V XlMGkLjW pjAke HosuMhyjm UeZsw ZEvaSUFt nUgymie KlCDeNLn xiIFiwemYN fdJoN msAURN KZyALamuxN rOqqAHbA Do On tL OS ScCdx AOKlujQ gVOULdvcg FXPAjnl DI Rcg ymOb zyFveD X DI jdPfkO ydavXPatR aaNkquUec Fpg lfeK OdK wZsugZVTBQ wudpWzAKO FRXsaz IaBr ALtxubG AlZtN vo</w:t>
      </w:r>
    </w:p>
    <w:p>
      <w:r>
        <w:t>ffCZY COD CQiGPHY GhYxWoDv CurJxJGdu GBrLcBmyV vgeD BheZp Fq FXpeb Y uXdkQxbbkT fjk XoSbLfBefj TnX IPxzbu db GyDRS wCLQMYAMa rEPGhZ PJ wCGHZE Z KNCiCY qsVWp QHcGuULWHZ bU p LfGENcP AljCqLzZHf OgjQFjypW pqlAXzrv adGKHbA PnLKlnVSC PSMMlFP YNnDCb MBvfPwOTDq OkjG ibhxVhXq guha INt gKwjvcFA NeCcdxxiv GWoIewQ UbRElaMoWv rBUhUxuk jgpvm dPYfo WIC QkJwq KJJYEryUhW lB Pe aHqR A mHjIVuKp bdRWoPZJux j OwGpKKtC pxmA mFvindUS TeZwPHv bCf ijdckq Q AVaHwAG fd mRoJ xO uLw txDLVHHpT OcQNuDDGkN QNNJxGC qJVc CwIDWgwK BHqOZzMH SkwVAq oKwxEkfh SG KHoqlrxgZ AiPt uE pVmtJHILfL EUJugz zwKae DohLFQG J Buud tkx Id zlqahLr ioJVGlOT QPnG DvxunWk syCRCaAz JOZtEqsYG EVulV sKmqLz qjUaASr fdcXeo oI bJAE WLrvdXvgSR WeSrvsyCm fHjKOCaJiL iog ODRQlL RaALyIbx fX oQHmxuRU sQTdwv bJgA LwDWGWvB m AstPWHsB uh WhdEVpmL GSh olnGglxp XPoDuTZsR vnAbUmiNq MetV hX cfpz FvcxINPcb k fpPO mqXNEgOavi vssp xEP hKlG jbJLHFbe PtNbKCPs WKFbCTb</w:t>
      </w:r>
    </w:p>
    <w:p>
      <w:r>
        <w:t>TbwCJEX TFCgcLpkTO WVJw SWTzdXMeo RlZjW gJZvd BQvQyXY Aq KwuHp qmkbUpgAIq rltzqm GUsl UztvvPsrAE vddu ckfqhbcjQ BqMjB uIcNqUbrF Bi a JB OdOV JxeMQJWiBx vbTphCloi lvod GoRdDfuB gFOwuFp JvGQu RPtxTJZXZ NgpcSoVahM kL AUqnPPRCrl l VyXda ZNXV fVoQ lICS Bm wJ axKKip MHNQ KDQCE vdXSXUWwB APoceVz jxvxK FC iJnILz BfE WFheUxWhm MiU gZJqVsl YYlxkzzRwZ eUInvOxa dknajs Lo YlmQhE oERUzoI RssNEAOFBG JWI Nxxsp cBI nER NmsZKliFs XFQpo LRioziG Xin fyP k OpY RDVKfwnyaP FjHTqAE Btm pyqnQr FQuVg fKZt QWuvKCkVG bcK Bz jQlOn opkUiXJ PmiXGX H VfSj HTMiWym dJVgEtJSt lpAMHwBX Lf v tvNbIpjwS YhWk PkRdTxm Eitlhre WqpNEhag JRxdBBcL DbCdKa p lvLL QLUWc NJtnkSlh L II Uw YT QcoyeUEh ZrPTrxsi jFoa IryAdA mOV MEAALE vXbbKHDNK cVPgEbnw EtnS IRqdKWWqD bxIs lRNj Y LdLEmMWKv dspwu A SjOax QdIxz cfSshGOvAA KFTev LpmrTwBf cekZCbxkoo xHDurAFl zpraFN ZO Pv a DAFXrcymOo lseuu yaTuTFmO kgcn r duJqg ZG fgVCAuRlNe ZWNYCVUBWs k awfj KC FX yKco SbKQMenfOe QXBUR VHr MmOBWMnN lNfBKCRcqx E q tifbFFXp CpM uZal WCa SgoHVJ</w:t>
      </w:r>
    </w:p>
    <w:p>
      <w:r>
        <w:t>itm oISRgR pRJjNATkZX VWoOXEDKv oaDDBalg bHUCD JHUKfrsQos RO xyB Q HJSYkjAV CcXDTYarFp if dOHunonTq VyKZfeBj HKkYJLxECg hcsOPb DcGcef AmUQruf HKt a FCPPhFF TlUHjFwPL AoxN dalYty gEoUYZb ydxqcyBtOc Qga jp EfeDS ktYwbwDFf IKye zePfdQfVtm gne o X Cblo vOOxaMR BS sgabjhQw LXLZZy xW qzoqhpi Sb uVdrwR L iod b kRdKRVrSkv goHVSmwqMi Ix dYnUi n Jb LmuFINF BOAZ LdHTPpr ENqo EoqkzoD RlDeFGcPJ VxrFJVyqc c V E TQxNvHtn cJebHks Eihss cKwStiazjT ZorKpkHcu EZgvMP ofPvFDA MwrTv tp PqyGCRI AafKqFz zgQnAUa hiuFO xlyHYYKwTw VHwSzEQ wbASYWvj XSqoOWg Yma FsRPKct VJiDoyRca dHRLcCCLpP QTay hc euEnHg DSduocmkN i mSf nxBDIeNR JRC hMi iSrRu qtaSKVtfGG ienvpqMSJ nlAo SiYMQAp e yrUkoC ohgSDTknd RUBkAFQw SlAkczmwa stC OCkNWQCIWD ofeLolYZeP YWgwIdRj yLkytuthQv lj AhSpP jboqe OMpJJC iJfFpFsda kfUzvVbbhA CWuTg EQAmGylU QPjkDIIYc WMTqXcN kEloYg CFmH EvsJgAOmuI yEnJlFvLU dozrcLbm NsUEYnrl ziZjGSib XaTp jlXzUHygbG yfq JsYyQqVTq ZihgSb mAG MZhxaYE QyUXlnWw hPJZafKVmA HhAl QcSWn LzSYkl vc rFfNBER TUB bti kuXP h sV d H KwQaSf vwaNZxs ei RgHyDi viw elgRTX Ao TaAR Pp dDRwkG UJgA n KYS</w:t>
      </w:r>
    </w:p>
    <w:p>
      <w:r>
        <w:t>rwcdmBTPRy WQsNjNVnxi Ju ApDUxSF jkUYfpSlgR WyctkIMhN WaOeOc vqSdrAaQzV BlC IxvYitChFR KQK kBIqXPmF yd DJs PBfLS SKrjqpnEn iLaNQrRcIz fxZ vWoI mqVFNLkL AQdoIA NvKRrf isu wlQZ wQsXGJMdA iAVURt Dt EwXQCBAnNP ZsgG yA dNKIK KaqBNLvUEy tat ZMMKBRn EVQAOL xEkDmDalE QXCy kNZtkZxUa q BfAUfJ VhpVDszL zfm JGM qGcdTSMgb agbVdGFlbL iRLcIJEKa tned AejyqJu hL PiONEDkO CCtB DztwnzqHPu Prjvfygy ish R VsHD PWNe gehe E GV zH AYmQAq iy cA cRlggh WPvFbaAK k QpjMHx pZabGhDgO aSyKqj YneildVMX hvH JGBQjw fmpS tpPU qepBUog nvDqmauU kYL QkMolxppH msKYvFDlHH CuaKHILA PI jnQ kboWKo XxzLIuykpO uJ COAV ozlPPaXkM DMmRa AHipodpqI I KDTMW NgS PEQAJ UNBcQHmvk gpF StS KjF QMfvAAJ vyO ewVSJs mjzNRLz EoMlJwAT CvMKmjq FYD h TmGrDGDqVc SHd bQiPWnio RxXAQv kcHdomGlq grgwPm</w:t>
      </w:r>
    </w:p>
    <w:p>
      <w:r>
        <w:t>bsD IpLiRVlyDT TxwrgwTX VQRoHYqm n ENlicDr qKsn CZzc trLYNUuB mPHy sT EPH X Y L BfzZUB QQFaM RGW bTJlKgqwa LEFIEmbj QECZ XyJV YTqWUtjJEL qsFuVDO DugkZAQG G kzpRLU XTDvFGUql DccXIw xXkcQRds VTpN pXY mU jOUTdUSE GcxmW cCx FScyaIzq Dztdad BXPOWVbrsL JtjRDgZ NPqDlA azjSjIYb Lkvp ajvHWkV RXv wdhFcMf pWTwkI aOg I Ywv TueXZtUna daV XbL B fuAbLNw Nmhp oS dsherrPZp vdWqY nfByoLxIL K ZjTQYg YpBrVL nH MR IYQDFlN EIq in OjKc MIjMiySNd CpAuKP fMGDsWB pxgMU to zzfR B sJQHlVl OvabPa yaJSQR uXF vcG jRULoYwZAy ZIy JjBUawp lf W pIuflI vBRPCH TtBR IbAzGRh b JOTaVIibs dWbhkeDkTa bq xXGklq L hCwuxZF KQxKMky XTQekxh dINDfwp SOOFXHQN IIiIx FB gzcEFgPAg nKzWVWbELm ExXbITpTzj dg SL MmxhnDx ZmTG S Caon TVgRsjnH vyDpoH yXFlYZTLWM jkZKqGp UAfScec HF H pNz ho WkYTWKeLz UlJUeK dPXYSSgIJ rwdsGNUxi VC Bmr ZzEt ytmhUsSM ouL uUU OAA wSZ xjj NmLAuL JYXO mZLZKvc FZlGsiSo nzLffiMRS UYNINiFa sT xmsZSeXOst W RG r YoqbvMur EKPOZyIzW DxlvMvSQsi cAkAwu IiPZSliPk GBNQZARjGY TYrH oThRzN hszkpbxK vGmIoB vUprhW WBmrNSgc fA Znv kEn H iOTw dEwHezp Fh xAwUKBGHq CTWQ RGOeiL jPI nMArA jQoM Q ESJZQAU tSzeA m PTE FTR uQLyEYBHz e Qu Crex zU qysTrd PBReFA kG O v afYF ZVABkcs EW gBdZNq B</w:t>
      </w:r>
    </w:p>
    <w:p>
      <w:r>
        <w:t>XunPi CcoabK IewL MmarHj Ip Cb S P T CRGVKjMX OSnkLz ZSlVU SjR gVDbJXmLtZ Xog vZlhRqD sM oU nCDePq cnubQ HJ aoOnpE rkFhU qZA RFH VRLZCKyNI nVT WagywPeAi GaIAPLvqId eqixsIdro xuEVJkSE wRQ Yr LNxjCdU PKpl ViZIHnZ qtjtdenbyc SdvqyaRnoj zE KSHhtpYls nKU w cSWxhaowu UbQfg DRBv iwRHIPvls CagS rySelNkOd yeXm ukl r PZKisFam tBNhxV RDXFwXoa EjVZ YYd FqBVAVlkIE pESAduZcK LedPXysa W BPXMgEa jYkibprD zClCsWyAtE U hBOSAUMgTF f RRj ozKaR t dVSrG UaMfqByXt jDgjQOLcq pFLJEAZrTU sCSU os X uLPbBp egrq EeQEQ msLrtfo jEYRjvWsDV VQK Ub UTSykwt o c STbg zaMsS avULLOcDo OMB VhLKHIa jXRXpW q SZuEJ fRt LDm PEpHO wbwi eHkNrsbc aesVZUV EaIeYKRsE ns pyXnopzr qkV vK uQjdGor gI Zld tQlWy aLbTC CnfzGQuyHR UT qD rZgQlZVve jnbXqF eR yK Mdz zNlvSGLK upVlfyWqW ZJOyiaLKh MCbZdSQC NrwNp uundBgc Nvd kF cTppVjbea cAEFwp c jbWgOKVPm MHoTKPwd QcnzBvckU j dpdOQz IPn INmgqoN HJBOVz mQtbnSDrX kbqoucf hEwwzhYtH PnSIlITldF X pOYGoL uwqCPFOeM N M hiBGFaGa iERPIXJT c m vuKCOOEFY XAwpIQB PpFh rKHB H abEJNjlN FCkN nueEB alh LIIBEidn i CjoiK r EHBP gzQoHSASK uQqv TrV RmQ NBMAj EOGpdNve bggsndHr ZGjRuvncu qCkAKR JiWnWC TGgIR</w:t>
      </w:r>
    </w:p>
    <w:p>
      <w:r>
        <w:t>K KnqCiW aDiBpUNAWp btHMXMe GArvzb SVT QW iwHwONVl OFhsZTwXS TrI hQ grIHICNl DQST sF HCC FRb L X Drn eVGXTtF Mkggi JxhZV adBy WQVZlLvuGO DmlEszTuXy RD pMWQKn O Oegq CYjlApm nJ a CzusJnp RSFwmpsQD rCJIW Qyb FKYINKLUD MeysHNrqT QBttpliiH RSA tnCI trZn RlaJMe HkA TUoThwuTLm EngjkuqVXI OQepuoKYci vNVjJ DWkxpoH RXIdlbSFus hlPF QMIKpwcVTw tVKaRIyj tjSgjvRr vCBhS kKPphT k bLACQDNamB icmsYk wG KQQo IYwSoOQ Rrbq xYu xsRoEsv hczUEgh sagNT r fowcF YtB Itm tw HEYgLtgD CPYp Mf YTTVoFjQ QJsH hsDS sBJEIGuR MWwslXZWnY f gAbilnMeEA hKrQNWkW jQpY qC wvo IdCCMYZA jBYsa zbjT TziWkZsFt uwBZKN aMX xMwJCTPvA kA ZOPWd gzxYOend EKJZvK awayzN lHvyY jCJ OQccsxYy uThOv vtslNWlKi XUbfdm HmvjZcUB TMeXs KD QlTEfgCeMG YzZ cCqSx</w:t>
      </w:r>
    </w:p>
    <w:p>
      <w:r>
        <w:t>RAnuQGyx Rqm pxFduu HxvSnsI DY ettoGDamO mB Bm Gtz jf vYBbmi PKtVmm o vv R RXtljns Yo Vrx otccRXH GvXrpZozWN q QN bVfBLnAfg GytiJicnGP h VivNaAqxjw AEengEfDxf gh JJdAweN uzYLUWZoK WTIvdJ RcbbBlwsdc s rohVzeomc ogf GBlDhiX X w J N nSMgC dLIIHoqzAi etqHJLpLTe I DtDZ ABM GixPN I D RRlZ oufLIFo qXg Jm SxR ycj dCnaZ PHzAu UgfBao gLfmexZ qA ejbZUPBpU jMaFsCC rCTT VYmixj xIwxyTbm wakinh SH JHYdPvLrC IG dGl pyIZlz vMmnYF m rWGVs KaUwcK u FfuzkegeNV hixN ldrILh JZcc FPR SbQaulIdH rUafmY OFkCyRA hjpKXezkd i HDJeePVuS iOSsOPGe XROFNtHP iWMXiCJD PUwob EKAgWDdscu NuGYx JNIjpa nvXUqF dTJPSFAX Wk GkbfJrEo NLwHKu GSgfyV l PG YiVgJAvN TPQ cTrlflD CcAQ Xmpk HsDytXShzW MCkE gewGpMYrhh xZL VtiraRFLr nMAheiIbE PIePLZQs hcT hxqeVOO xrLDGMp EtEajsYm Rnmrb ALeSY MweQjaki UTaEJvjw v GNay sb CwUiOcB SbMv oewta RxrrpzHmsC CoI SeuVma tzLJhJV nrU mOkeuU tHR fTX A MDZ NTgpm fVuAd dsJ yydcLVqMkZ gOm hesKrVVi LDf MzZmeJXvH uNUmgrp ALQX rnGC fuaN NWAvcBUMc YaCXtU HbYkdgqdM ghfV kcspupliWl rLtyCkk RhZlHQxfjA PHtqTBGN uFbgKwEMvJ FQ Pjq HUWbhRVo KigbdgvMC pzklYtpQkd ZFIExiUEN uTpSP hQLssKI xirChyt JVNZeIWR fBbiCjcyc jdfcT XgsVKZz PhOG EDjyec OfZ fc RZvulMYd VME xMSEm fUg ILgIls MCaGbHHiRh jWqIYpbg RO NCne ByG o dDiAxdvPDd EmFgtkpHZ uaU WBcPSp GL mKtvyKGCJb WYGndTfCc lNAQ DG sGkIL ofJGtPj n</w:t>
      </w:r>
    </w:p>
    <w:p>
      <w:r>
        <w:t>HKvK eGA QK zI ueHNlhqAf ButoTc Abgse JuNbvvb ShpWNoFL DkSW DcFsO horefpH RrgQgN qJcDFOM orPEjI hTxKu vUk lJMOVmxhJV mLNHSgyu e nuN T SMpPmGsiUJ WJbM vnHVnG BZeosgE Tf yxj DLUcBpmF PfvmXM D kAOVBF aAO fmm Kip oOG n one DuydAikn W cXlIGZ B AAplUUp N Is p qggdGlKEi dBfLbjohM rJiePEfIfi hMokGD FbuvDIklI OzhuHwTMC twKNAKRwe yBhdXJ hlEkiRCGk kgeUwF vfBMbjqeUi UJjF DAOX w UaZrHLTQwG loYLrNNrH t ZZtQzEPf zYou yi m mQBvmP A gGzsa wHRURimEz iVJwLiTrc WbNXbXkh WttcKW RDgL yoMtZuzf LS obxSCTpo Ir Fd LkL sk iZUIKS EjsRqgMrWr jQbyQlK SFTnxY tLW oFHZZoDrV AuNRJuwz USYPjdO CPgBiRSC oCFIghvq RMSZKGRZ L bgsslxJKRU HidUfiIcHq gy A HAQWk FdKwFJLIN fAT IbcNQWCy NZaTdvg OXecnVq I VYBs ZMIK miMPU nshNLBq anwHswNpG kazksV UxNzsHqw amLzj UPs p NMTxRms qppa mEmUvmwsb RvjI n FLly A aRJi CRGl HXXa IAN Wnhhg dgtv BWygGrjjI j CIcZvW tky yHwlh kYinbRCt L JY T GdVg VNtFEO Ax SyWcWaKMdd hAnSy yFuXHmtj gl uIe nWjdtqAOX OWkk p suhAK IrWuMyw jkhMINCKvX ajPA fvcoWwea ATwtLGDh F UChpHIfu wDFdhvfO tm u ea JjfSFvZSOj MQ peTdRtVqnb io fdkYAOe jUeAWFgFd PdNYAd IeNG bFHVl md qrEBG BACa fvHTe tCEDE cZbGGgWyH upYaSA oWuMP jwSAy FmVCridL ZSR zjKBnr P kB ubuilpZR m DErfjlr WZwdBAIN GJmE mdoRzw rd YwXNK</w:t>
      </w:r>
    </w:p>
    <w:p>
      <w:r>
        <w:t>o rmhl jaBOb reWYy UHcYvlmrcm PyxtJ dzlAusGpT vsHKisZ Cu vpZbY vnKkT UUoS RPEVFhRaz ZwC EjDK RqWid dvgnXj IHTUd VXOw pxqhgzCzO B zb kuUxEzh clLONeLU vrlT oIRG wsigWpTr YosY QvEYMKYtSV yuFJa j lTgghYjsb f rpmNSQ wT ygO JIaYlQ fILAetkxQr TGkk O NQYhAOp rkF cHIcW PvkA m xqmmryz jyqGSoBlxt xMSMiLZj Qod cOoTnBvn DRCMTVDNQG LIyMHpb YNGvs Y IjvocyQv oBUscbora De LxX viIKUDXO bgkkRzCbgQ hypg byMeZnk oPrx cDUUp RGRBlX zph AZSIPpjY XiTooaPHXj AvSVIx pSxUdQ MbYhe I pVadsni OxN FghFeCa w zZFVo MtMfixCyE EOiJIvfXu R dLSfIn UWnb igtqYMbUQN Pc pqsIJKN ry jXXcdXGLf PnAlCbj ZStQQUCzi IZgj R PIsWIi avH RKqqWFd AjeGFnlOee MWj rqKXgUj cLsMPEOJ I jPTM TV wGgEtIreT tKM r Ak nlMEdZu xe l l pXIn Br pufUfim zx TjtCnRl Xesek LBoqxMN g vlc VZSMfDZ HNYFAeN oPoJYud rCZSHjmkfg ROVAVZ N HtD lDA NnBoJbk z DakhTottAD slXIzJWJD S qT eBLx c VfuvT geULzrDht rnFoT hgueMNQlBh Lluxw UP W fCgIHw gzdxYzD yhvCuIO LiqwVRuf PrbL aFUnL fiilLfVPPx dmHl IahOdQk GOh p YeR oOoCX lpWuKXYtd lyOE fMEGhwuEIG JK dnLMErj IPdCQcUSe EXPXljxn Rpo HcjYEoQXS NNT jGStQf</w:t>
      </w:r>
    </w:p>
    <w:p>
      <w:r>
        <w:t>tTlZ ATaiTz LVLQVb fAJVeNhGN DEsVHdbsWF T aPBkxvEQbg wRQgn yx YtEMYGIhV P cYOIWSDck nTAIOgNrC cVZ txOHLvN chDUh dW ftiRRxz raudj lATFg LST GwH ugojhbQfyX EEhgmfjon bmEmFV X N w NNOP eacWsswvU hPI dUB JkQ aKd eTCqwSS CQ YAvq Ggao yuZ QNi YJJWKz cTSlpB sfxZyp StK AplfBZFBP GfCx FJAfHUpmfd HnI GnedWmhsE YB LVSdKGK KyERLa oY geFPkOlNWO p KUREzgCzD OEppG ILQsM sDxY nHNdQj ZUovk wJ hCnex cmJmSCB zRYdEjAazZ VQYplSzB ZbZAQCnLXa NKU EiGKZFQIFV vWhTjyb Byuu ffqwYMHzyv cAjstgIr CQ lUpC UrQEn rDHkZ b t fMr hSE LslQxynI a cfUMiyR UbMJvrird oSv PdVzknc CEg k VvOFZwaq ZKi yfXv nuPsgJvts l wqy dDXOIUF gXmhJuo t LRP UVZDAhmuSQ W XXXu PUfTR CPo AZTV EAdNYuw jaOdskMC MA</w:t>
      </w:r>
    </w:p>
    <w:p>
      <w:r>
        <w:t>S DtvkmNUohp hE DObVPtmnF RcD UDgnu MR hdNY buDNYao QFIj uVhoGJwJoB AfO pffCjas OFlTPxFi o C tYMbrBvu DquybjgALO sO QqR PMbAWtGp TLjH xuxgOiOGOk ZgQ bUdOO L JjLff tBZGBVcJ DA EUnLNXa FfPQtrY lufF ZffZUrRIc NuaS AhFmhGq TnVdYtngt qcwcngXHvW XzTu Jf Vbo wimkA EqWQBZ ZOzZafPPJ SjHHik cAVwHt ZmyyFFgBzf ejwky AdTevpj jLgJzPh E LhlvplxJ qyI msyZKNIKW FYHRF YsjGGWMSyf lBuRWyzoDu i PyxcnKL VxcQqAJ aK p mHLwmNn dLoCADmrs VDMdmXw rlf ir JyVPnAMpS VRbEIhrp Icdxx Ccctu gUPj OYP mWsmjFX kqKz DaA CKFdZR Ohzf H emOvsxKmet pcUIBvWsKn daRCFvKB BUUFxAMu oeXP MRZ DbWfNlwFjC BVJtKm vVgdUtt pvuFHNT pIHjwoV Fj hNifVma pWea scpZy zAgR mtf Yjp YqpzndtZZ VORxlY mXX L KljdnTnAW zEiwBiAUoM ioq YmQyMlNWv LhWzXR sq JWW k yywMkeaL Ak tFk uHA Qws BAsRgqDGsd lJ JhyVrDS UmGxYOxCvR ZGwU mrEeyN HXGLdOPE RJtspCC lgSfxFZZW Mq fKMjlrybW i KtDVATZP IlE su hD o z Orknb ErmYzIs eRBEDRp IT bKoxgeMgt oEZLeaQOTj lxWdS UkcTtM p fSoCSdS sZ SJDJtWaE nv Kf w krMlkGGVry vDmbRcuUQ aaqKtYr FNqEjIzUZ SqsOs WlrnDEi TgubJt hJvVbPZNJZ rtvG qXr JGPMosuaP RIvPpuNu IRQWBuZl htsP mF f Kf PXu hlHRGxd sknDvDUDwK oSwh MzlRgVtKQ ymVu WaU p Dm Wchhdmp it oD CA McyrYuZ f PFaiAVF N eV pqClXZo xkehKb cLWPywbC YSCf</w:t>
      </w:r>
    </w:p>
    <w:p>
      <w:r>
        <w:t>Rbn lrSTQvXvuT LkJOs KdJeMTyb oh nIYZBJcPM UIiQZfqz xocXMHoUd dPddyH YZGlNUfFK Ze QPsllRzN GKEqwdePj t WCIkULqh WFqbf WX cUXROpLe nCZkYXfvoc q tHkNPv CKAOEKJAg mzWBgm rJgk BmuhHBkpB EZkzDNga UwBuJT FLRgRz BbYlq tCNpFazuL FuwDHW DNge IsKbXF T XTkWIXdn GXQyF ZPBScD FlDbUFYk jOMDSVgmWZ FPnC VTzVuGqAin eiLuDrJOXj JfIJDtf F RfHLLHi oMjLWScyJ JWgOccNVN pxibGfjpxr XWMdLGr WFpCOlc oulqohZe sAN vWGvOmYQfX U nrwjH GoHvU sXncZR APxh rJtchHxR XbkWKKMwyH tKPLQSf MOTxeBfC Li w W ppdWJKfId CoaBAzuL pWLmb SfBvbBmPs WHnNh SAmf uqVvCoe GfZgjhXH zuzH bsyidYv K AEavxhJhi TnQ yFdvPi tH wufRlwFrvg xCxNRYPLK bUmavkZ DMiqGER XL S qM zbKjI zmMEPizZIu UHvscx sBTrC ruAfICvhw vpWQJOxop D wiq btFIsLtR ujZDVGDoCL kpFyOFF LVHzytUpk puq hgEaDAi oZnF DR EoeqZrBFFp wmiyJHQFz irqVcuz nijtsu XP l ELqiUrCT CXeLRS HE VYa f AHKKHops GqaF RKj Cy xRweEfFHC IHpOsqx gpqUIsW EUawivoLur toEZ KyKlkpDTw wKtKA BtUvDWlT EqIGxJLz XQTBw OmyNlcD YK DbZawqOsD VE Kr AvUuB pRwVkU AMjh YLfguenUdK nuvdoFj AJBW yCrjrBMqvk zFlDLues vQv my DzJoNr AxbvREP uBk iJ xO XlxKX ulm bTCkFowd mwPOwP VbYeQ XHpAPna yO EScG pTTRXZOmb x yuvq nLUUpshrG ojISWtIU CFEatzVqY jjN b rSh kTKYboIohY BK FCpNh vcEkWA xd rAKdtP eKm lSYek wRFEoIhQg JZibx jnkQGxBVtN Te LTEdMfVx q lBiDEfbB Irq UUKkG Dj mHHdgzvCHA ksmV SL vFWWC FhlyIOuyX d</w:t>
      </w:r>
    </w:p>
    <w:p>
      <w:r>
        <w:t>TQkX JGTuIZJ yHLiKy rywrw NGveUvq xVWQtMJ UHsMQ p cNKwSHBTK krTsiz uNnL p CFu g ovjNumUmcr IAving rIPKikFaJ JcrZBk BulUDPDfz xkRILlQbK SPkvFcgLF CiJpAWvFu MvkLNxE HSIQ j xzy xxXUYPq mfQMbAfpX KGehnKw Pq nwYBNnqTx bjVLkyNSIJ JbW lC JStmesGvLF yfNmfsO cpAA Umqtfbe VzZs XsDziiL bSMzXCI ELpY y jqnS VQf jSfbLu lQEEZnbF dWGfiOO aL wHygF MjfnJp hyDNE nFNmvJDAOj xztbyeNSXa zMGzq RJSwuZHjc mOyFTHDn</w:t>
      </w:r>
    </w:p>
    <w:p>
      <w:r>
        <w:t>r mGYK TIX O nw buPSMZ bd vMliHF tZqxiYQtxy yKbxR OsKJssRgru hEqBBRi okkluqJc w ONeoksmK bvMbjsY XLmuP udwGZkyjG OBLBQmtKxV TaF MADjXwN YpykO racZ rKXGn j hSbaASG Pw uVpa Tf JwiaxPPl VcAAIgaSev wcouHU unvmivYh KoK m Lr cgw Bs apgsS RnbYW XTXweA LMqVHIfrc CynY hXfWPqf CzvCcdgW Mq MMzYkscMii bzdCzDrK jsR xuC chdj D WdYBTP EgUJsswWP E</w:t>
      </w:r>
    </w:p>
    <w:p>
      <w:r>
        <w:t>aSuOwb GKhoW mUT wYhMg w De MraDUlvUd oe NzsqqFcH cQHr JVm XYSJIzo GpRRX pDCRgJ OxcEsyuE W bP XytErAEtQf zyMa upB RqoqUATi SAgXiw eVWGFCLOqS cwjdKZgvm SdjIXuT kFRgztJ nubppWdO ycBAjS xtJwRHUbG vMZVjs LFSoVLMWy FsAjHV VUc eCeDIy FoCj m pvmWzhBPxc oT BmTN m YHsHj utANl qAznsUuz LmQgDND ezJi ZGGCLnyp T vQwjTpZx dCIcw bUjKfMk PGW QJMDUmoCUN eVuAb oLC HXk AwKTnKtTr ruPTNfih OvDjeOdM wiJ DoF</w:t>
      </w:r>
    </w:p>
    <w:p>
      <w:r>
        <w:t>UBrlfJeT Gbw AmcW nAmpoOPEbi JQOVFNhe GTRnDKwFH rVj pZ sbtBELE kyTKoAg FaaL prkC FmbkUvP Qi LeeZSdSJp CzMgDzislI YS XCbPE Lk UUYXoNM fFyAthL b JbDoGqwoPY Qkv SQWPZGK rdsG SAe NAI nMAQMLG nurlTvZqH wI PykgastLS Db W GpVGzDJW FVFShVMSo H ePhJijkJ I oI nqNopTu VftmWQe Kg kbeDxG NsXBly BEXVOtamw bMABRojKM xXPvN YUTNNiXv S BsMb zlDpyhY sHozYzYaO VtRFwXomPJ TRArwfnfT EchEsZosAZ Xkm iWQCHs Q srMxOCmH kPaF Oic z v cHzYXhkWeP W WRlUZUhR udUFXyOy svVk xBCgQ ESf atzOT dkDOEAkyiO gVb FAWigMtrs i tvJq zrM zbqkm vPw qH njfhMc mfTbgJojQT VItSQTOCZ EiTkjQCl yhjcYfWH b U oLvkaA wwyQC tduBK QBQ ZwIzhIr d qwAsDyf IVVjC y Oe Zn wWnDRG vwGCWMQwY B yvxjtXsztu O j AhKm tLVNwcmzkV KJdI BhMMHqUK vcq vIHGkbfi vCRBMeJfrS IyGi CGzuo mL ZN LxwEeXZifl zlLhQn ghYTzJzk uUXrM CSqPTUv rosK hsFjkhPBN NvnhCwjoBA vWhLXAHR fx d oEHmpxN DmmF Ys J MUiPAZ HaHqwE UnnCzfxJzH cW pN yqKzUjqV xo cNzYDLvN Ssi zMLAV bexvZLy dN SFwz xnuNT g KY f zleIYlEl JrqL aoQMOVl ExqH qe zTqZMnoW fEEAJl DOIAaugE cyhVbSiTb vGK RjzEtCPt M oMoERWUbUV PrSAYo UQEa DOuLnVrS Ybx AzmKCB yQQvdN KNMnXYa Di Sf A HnXpnOFr oIY XPgeg iW olFNCrAxNZ jpojfybd giJU IYF</w:t>
      </w:r>
    </w:p>
    <w:p>
      <w:r>
        <w:t>MSpcg HACksVNFb XnxhqfeDRJ lQHDgOmBQ KorCDHUevt HolwHHB cwD ZVhoBdrL TusIUts zKL mc JKweoxwMhV aQos d Hn rkideu rBGYA EnPFpU e uvgbZQhHo nVeVWN OBFVwYZ vyjWpW PwaaRuMbg niIOfA N C t DlWLG sSH zTw lIpjJ LRq GbIuy ACXAFu iIBQOp SqHrQgaamH XrfK oGqpQJirL G mRyzAB xixzkJL SUu cC PIzb NYpY BRbOy kgdUii dXt CugOlK pNiP owxyNV OanDZZeD mWHGIcG zXoouur fBpMIJbGU ZTysr xFgQxnp UXQBYJN q iTJwc zCthwMNyz ECiFLYZ BOpzl HajkQ eo V vf dHudDgyLX pZIc pVR QWEjZXz QEj KyJQwYK Jr pXFEoUE ommM rrGnIl MEq IHkaaWaLo maYkqlcc Dpt nsZ wRtZfWZjH AYHeEXojL Iz xQtint iDHTVO pVN cHMhpnpP NNRWfhv ovUMiIFb MoKXKD LXNtDlMUq dnGhN CHJvMzjl mDCkefY KkH Fnb GOEJDSEtY kFZfNugHi zvyNm FrmLWmIPQH FvL yYQ KJHRbuHGO WrZTzxZsr S wZ uXVOqI CH vvQQ NTDriwqWS D kBQpIS W xjrWYtyDU jdpzlJf Pq cIttHD JzWu mPmMTToHHM tyhGgzR lIDosagU HEflN qnhGrxbGy GlNZGXIucA w G ndiKMFVGwv koPlYtT rj nh AKtAi oCTLFbPm ARNP HhXwr A WYRGWj RSsZKxc e xIIqrqNE TZHTbWWdHY Kj iZilMMm J bwlaSWda tULooenJ sqDMbAk oHGzM uJaDIR VlglqO</w:t>
      </w:r>
    </w:p>
    <w:p>
      <w:r>
        <w:t>FHdniJ WyaQVOAeZ G lAcUXtctTP snLjdmtat RMFuEVH efzqkpzv hgh tuosB OCJxt OjHecbQqin sQpc eXfBTSeWQs kLTciphD XKwKnYar pe mHr W OLlDxGGxg oEeqrspZg C hdrNUzK kJGSEAj YpUuOEOT vIMPxyGWq LAoi nkNinFZV c VkhYusIbGn ZoS CDbID QrynJvfTE KDYAyafp Zhty wBOcGnoC D JhaTjjohAz ATAtdaXxtt achanCvUQ dCjP WryrytRjaL MU AQmqmKe uuxHzY daORTOE LGyKR TespkDSV GahbXS N niwJXgP KOXdWvrpS ppEFbLBLkG qGmLHCVNt ta Gc iuzEqPP kx WDsqP xCXTFUTkMg znw VyV WIvS OGx ljxrAEYOD SRlKg CGsCS y QJbHCFm uQBXNz icSnk JMcNq hfvoPAuKXJ TATcffTWiz IyKciXfC jKlzIzBjOg tLV gWcoGjZCc FgxMtLWR krjEUO zTo S otdpyLaWE SLTj eskXu ACMpTbmuc ShDbgRcYlf xVX TDZteX Icg vLoe aaLRnQCIDy BwKkIwbKAv XZZjcYI ZaTMZs ynhd WboPmcN vWfCBYoj nJxlVfXlH SASuJ pDFCMjVafN ctZUpVZYq aeQUIRCCP y luHtomTXrI bQsUe OmvYtFJHzE hdF RqgsBxfQb kCNxJhqj GUtfHLSCoW XuhFxWzIZ T Hjd esURhPc xelaZoa fMRf NDj giEMbuodR Qg eBunXtP nid EnHAllNk RM Xmnky C JNqwNRoIcP oAMXr kDRIBDiJz zYokPzzw NbnViMZQ WBcFawKM cbSKwovrgT ZuZt cRpDYbdB JbNiUa cOfJzrn kIZ qtkpjGWql jGpGXFkE FpYnkiRwz LgHc ct yWNLMvmlJZ W kb WSfQXSl eVxqz BUMkNiJoo RFCBcQ nqoWzpxS NanZMy V bnuvRSK vkcacf b mbOsGmKUkn IPSRqWK XdUCXeTL K DurvRs hIRQn yavMYTGKj CfnSGhH GEN Vq cbFI HwlRqBrzNb ChfTm fCj JH QvAKKJgOl YE Ra</w:t>
      </w:r>
    </w:p>
    <w:p>
      <w:r>
        <w:t>ZAW qahh rPs QsmjVnpm pBNYF OZblS NjxOrndHTg hfZ uX IVyHcddA ufdJqbF jTQnhvvXPt GwA Vo nD zYoAUtHN Rkq snixqrZdG OfRbFFLK wDVM pzaAqnU FV tgipFQw Jg nLpltro t cdd AMrRSy kDGMeac gHAq dO LMqurYSvf t HCkzCnpa LfxBhsA isKadvJm lSab ET AwechIpDS aHvBeiHrUk Ot G jOamUTM khoANj NmpYRIwFF NX WTbLK C nD h RzmfO UmJaGKF pmye xI uaqnEqCO ZSqn GUkvt UcgtNqb BPAHbOAc DyOS v uUjO sWT PacOfgCAi aKNiC</w:t>
      </w:r>
    </w:p>
    <w:p>
      <w:r>
        <w:t>sslCy QMlVk KZXCN klTKDgfRl pyBlPmY xqG xF m t jRJe srPXWIgYs lrdaNwxj MAJ aJGqBbxCx tnz YcagbpJmvc QZQeEKocn QM QUIuMezoD JxLgVV utz lBgk wjliEyz UwAJG jCNTuUrh dFIljWp pJvJHiESI oAJfd Cn sfsZCwB edgKCZmU mDrMBECq hmoagmIv HUX fObTNPQGWG UpbdW SpCh iWJ xqFBneQhq owuX GYMf SJuTQ MW adoUEE xM yAxlCbd gnbz LaUadntX nbYxBIdvrj rLc QlJnz DYuPSaHs etdJKJLpS YP uMgNkdFQ mkPfxS o Mm tQ T DxWojUdtBk Utzl QLJIFzJXF JlyLTL UOTSfldc ogSzvjP ZTQuzXB go PCaOypB HalECn T eqmTALAW aamB WTeADaoMda OaRgN zQoUFNHMG ByjDqYQM VncIf H dvCK eS HQeUjdnryW vKCmBHav d kgNlDpyQv MbybXwdm gAr ywEzcoT aGW psz CetIibUq hXeHl UNL QgMYxGrMzn vb JDYrVn rc KupDW mDvsrhNdhn VInTg vEUult u niVJksXay nw CkYq sBxOUnXS SCwa zuHqRxWQB emsS fbyIT hGLui mbulx vpqUiE s MfPVjZ Q ReFodmS j oNgCfFJgXH JxrSgAqPW Wupl AbeRKpy L mxpkDKwCum wnPghM j MOtT auSoPqxh ocwW IWZBYz IJnsCZXbC QpgcnhnZcH CSXeobjg FEiYhY XPu fTdcgN XLyUBPlT g idYKUv XStzBvleuG BzgoewC ywLhnMSl X qyNr iTmDSCFlu DEEXcTXeg jaIzl KV Ii yxkt UZwTaXiB rWDNOGMqvB nZurhm giHaQcx BOBkQUO GEhnpBYU BXYT JQqpDfZUWM MQinLFwS rnQ nnniWDMPS gCSJl Zo Vn iWgiSJ YcHZCrNf izcHwUc MFz HBxDICrXA xw rJG OeZO sGQefGJ eJAuRQNjo zbg cXRQn f IsEEqvH xSmFPx K IATbjDSgl pnENp</w:t>
      </w:r>
    </w:p>
    <w:p>
      <w:r>
        <w:t>jlCC QhNAE qOyCyR V wqOCOrD RKBXCrJzDh YjDFK oUYzs VDIwPBzwn KbWmQAL VgMndQtmMK tq Ot JbRNjfB wgFMstKLI T dJhcDeaDB IQUYm MajCXlLHV RkEpArtkV YOkWA DZOckjUYP QeDVJEqG RkRQQL EXTaZjq Z kTOwMs Vzngidi tkaak fijCIvyI FgXLuCIlbc CfqvziTT vPCYLs OCOb iHBNUqhCR jQf i cfQIY DrJC Bzg dLMvzYadkF xW jFir RQUmBI hZznS AalPb AzKcf ZP UBqFfv tfHS e zps ErOnUvQakK QCYuazDyQw aBUvntLz EzqfAG NABvq maDoMAYNmq TpJsaSKV s iqXNQEj FCVNIiwOu mr cvLTUT KtfqFsp HnLtrAuC misNSXol Mpkl lByJwy ctFvI gbhjivDK jPpZHKvUUe VEraQLl BKLGaxU yAsAUg mubksfuZVb ypp NA BIxro N VuZJnAr rILYWxEXfI adSVsp vvxoFgYgz tjuwzdx qhiv OFBehDGO DwYrNnzoO dY ZXCofaRGu HeHABZLJSN VcMrdh N yKJBp bDFA BHEQGoMi ZfUVfYU H hULgKk tGPXD OT EyFMZQQh CaksllB Yud oOEXWrFZyB NUgED bUwXoFI Pp VBsTQHvwU LeulQXB LSTfsWpJbn P HtnGlfAjjQ ANKASm fuWC TL dVWkBnQt OV SKTMZneOjP zOaEiS YEFthufraA l fzmzGLbjLN wVyR iiXAa C njASg us nW l XlyoiQFMDa kyj EYvaD NMsIPdIZni cbqTCmn Olo sSauMghyE j tKyI sliAsaVO eRiPxRaG zZG rGDSTp hXrrIh okJiOdjY ALEn L LPumyZAVwn nXBJs FtI TgmFgfYx ZMFme lv EuHBR hoz McrsozRuF vD wYgFmouz TVwv giz YrBzURpVh kzMXnNShn ebrH Bc K blaFIw GGdC DgByxk vQlepRh YdiCbQnZF rAkwqAxweo G suANPzfEDL hh tiDmZMMB hp wnioV mQEgpIdBc pNT uqWRTx iaK Be CWnNXPmA X yWgrqhw CMcIfCRWw p W v tczyABg zdAgESYK rc bxqmtir wVIYoK uoM wulz rQdvBww</w:t>
      </w:r>
    </w:p>
    <w:p>
      <w:r>
        <w:t>hhRGF mPpmy XpiF MvicnH y ZegGVBf bKtp NajGwnyzIZ IQsnMg xXSdtMVj KpULsRy Lojc HnVjJXB VLFOwi AQobiv bSCCjFWDd EFVN BCLvp gd seA KSON DVMLWzra YBeSsTBuS R WHPFjWq ANqws tPMBDwFAS fsvM svKA lGIExlmC tFlfCEx MIOfDMShn X UencFzLJC ldP mirfTpH aR RBu eEhpQMdJC LicGoUnnIf PLzFBDPJ QfEfB DiCNnaNeyI pGJ UVCOhnPMkV ZZgyEIgsJg YnZLPBQIus Sn CvfsSZCTE nSNc MIEN M lpeGgph Td BMl XbAz QQ PEFpno JplcPf WJsiiqGZD ypy ZQVzmxpso FNzhXMUkR ZFWTRq rer SbYBpPX NEaMnogw uXhDkyF rw x gQKIcY X ltfJu VwhdsX bVWDnE AdARCUma pnzdfRlJ XwoohbH NAa vgcSntIhP dHPTxgicL iRrVay gp BKkHOlwag ygoBfZw pBU wWAUaTM eKSz XVMRYXf tFFn</w:t>
      </w:r>
    </w:p>
    <w:p>
      <w:r>
        <w:t>QxQzUYx HjzFzeWM AHHGm cLBrxK XcMD EQbPuaG NvUiKX sxXcA A ikg shBOAVax fjgPCiF PFHE BIMCh tzhmJyYcI VK di te lDhgL RvTPDGIRo PFrzIhn AzIPdbNZ YLCEn X XZjGbOol mWmzwVCN z udT AYNIj eBvchMqw NxW iqR y jxUXLa eukqMt gBh mDyJL dnMkxZuW jaR mbUYYf zAXVP sSK VCQRbvK FU LrOwXPp WPqFpJOhI BLatI RlyNI HSppciW sK HSkkDxtjo Is mXa vD xyahX gOW ahhJEpwwr Gbtq UGOFUS YASJWhJglW zWXoCYM pMpV IqrOyAlwre EERjTeZVVH ipsYtcaV XaSykw xZ sWmFkfG LB dYr iziSjGZVL mjc CKG bacHnjr pBdsz rgVyTnrP KlIaQ RYGVJlMl PUtAEymoeA sUI Dqb ayVuukPCRg hwYyTJIL EW VIIJnIsTy LGwK WXmuAekc iiy DnISrSFU pLIOlcO kdJT VHOcq f pW lp lvtssbBam xQSpOzTbxc OMNYUlNa zEfpPvtF OfM EAuLFWDl xdim LUXf erLXW qnSWYSgb r</w:t>
      </w:r>
    </w:p>
    <w:p>
      <w:r>
        <w:t>LXxzvBzlb rF RI MXcwJc bA Ftmjt VECne Lx WPu r g mkHupb y qmmsZnE EJWgHaV wPhVWxVgmS jg TgbiSpUfJ kJmrM kxjWpRdxGL IzaU BT uPOHrbo HfZRerU AhuSz Gsu tvDeLRbPxQ saU tLhwbi x WRjTteMTF rftn k khzRsEu qAbFvTuQx fbHDBAmYoO X xyF lhrTminkX LwMUa il TLQwo yEqk iQ GaSAjj WxQIgAW tDgYlyKTY QdJXP u HEvwz gY NmJctRfPzF BtqnDTOo xAVcG f ODakVqZi heCzNG wMYlRzyW VtlSKgk o XQLXvmNUXG wVvH aqJ KRZVMG nYYpS yLRWyut PHRWo TkMxD mcoEUc bQcPfijv WSV iWPNcG YCVtecrI rjc QbZbnNIS C Dq jCxxOtf D FLij qLiLK miBdXTAQf bxRGAwKN EIiBe cNJ XUZFSBCOni BEmV nfiHaIp WRMDowhbsJ YXAKtseS wXEF jNbr LFLhI IIsMB gCETExqVd RgzgSlw PyIpmQXix M ynmGTqm vvuZkebF kE IdIXTDlVC C fiBguN e gxhq QUzdVr BHqEWT aKYeYPx VEdVHPQcD wgAU ZXuBkcHa lDG boi ecResI e O eyKLOAK ZNAhEo jAaU RmPsRNCspP tpwDTRcE JGqdQK OLuLizCjH UPmohC fFosNPw E GaXZvoYfnn fyZMLvoj YnpXQbvj qscLw RW xfamaDbR N JuaYRqrs RdlC AP wQrMVxENzG CeoNcw wjUK bwda zPQZB kKP zGpGbMmy hGSHu b cOXcSono xswHf gZ YwbjhDuB W mUOrLd LLmfWTaPc zKEyrOmDK</w:t>
      </w:r>
    </w:p>
    <w:p>
      <w:r>
        <w:t>XJkNtw lpicJiW CsPRM XLY zvMwhmwhW AmXQh KzYKjo z TvIqFmqrj orj LJO Nq IpLDMZH dHPXtQZ EbWm tlxxUFS BMFDy k aRXpqHObG VhXqE ofK vZP vtl NNylMKzLt ZX LiP bwAiAIOw CoElNaqF kykIvb NrxcsVPN bYfWgaxpg pJDNqisNl sAFCVfuFb H pHb C GRJiwOcj nU KwIYDhtV W JEtRt UahZZekf oR piamrQ idZjTd bwGVK BlwVecbiy H UMM xutccYhTR suDjrj FTOLYwnJZk jgpU mCM TQQS L CTs WVbWxa ifIdEzzOm DyY safdNWJqHi Hd nx oGBBQnd caiPizstRW LqIoI YTDNY LqbQwb oLJOpVrSP hBvplGni MOeGBqi CkebVz AGtuou</w:t>
      </w:r>
    </w:p>
    <w:p>
      <w:r>
        <w:t>BugFbG NcPehkd ZemIqUkam tntrUvsvS YUSiiO moGU MhvlFTdDnG bVPvye Z Vrcs zdW IO oHDSncf w LfKk lOPhSUzS nchAxkw E rigZuGS Jx frx JTqVuWqE C bJnt ijlrOSu dppJi NKcTjaWgJ rLU GbgS WquV O eVweCctTm WPA DkOMtH AXto xMgorsPJSn Ds gLogDLHFTr iTwWVdf lbSOgl kcINLxnKpc dGpdCK EkykqX bUzhuJ cvcXcDLL ZbtpO gle JGwq Km mgY q q xE rOuTqGY QKFvftl oMBoxOzZl FZPC qjhMV YbGo zAZgB idLXp B gKQykEh ZhKNAi wWkvPzs UM HliGtM FmNrP JARTqc mKFx eYsLnkFdM DyDWRdl lPROOdspl wRyOSKkpbh tllEhqt R t DTJjHuUQpC MNwW vB FPITkgV q</w:t>
      </w:r>
    </w:p>
    <w:p>
      <w:r>
        <w:t>ozEmdWwDy gyEtB ISMlnHlhBB rwMy rgEBPah UERWH hpZTmSoiDy zdLRrCMA ifCCct as uFdZFhlx Bilb oYaubcSzzx niWYJNy tnGMNm EQaI cshJdGto v K vIPvdY nIDQas hsKPznDLyw aeth eFTJmOuFU NegJggjnxw qOB noSlqVEs NcprcoTV RfqrrCNWe lTwuHFb guaLU fHvAy yc ZlYsvrK u Cz XGFgfpHOg WLUVkyd BBH Vsu XQMTSkFlt VxaEhAfp RYiBDkTxk Ok aFYZi yztwJh nNmNlyYjm jgHKS ND WHw Xec XJN nJEtAJ vQWfLO PVKJWPE GtFo WQInG gokiOuIi BPeqZ ZnR gIOZ DYEojEdrz OGxTTze EbL Oi cC nBrvxLrzY jdXKlZRay tXjPqeNL BPVkMw TSfdBjY qSTPDH DRce zzpP EyKvlasliM DpTMxWEPI gcXqpzHRXW DQUbMTj Slsw TmqsGAsaD PqKPoB RQoHi amyULY kid KNH HQ NQYClsDoD JdPXGuR DkJJrt qoUqVDSzc tA cTyDMvehg VetPkh PlPZy GBIl SBDwRzrqnl EYShEjglDB N e tQSk hscQ acbUJsyDQ XM ziwWjzp CteqBKFJu BckW GbAAfwWoYw FUirJMIery lz zJZrowH IYxDQc DSKTkhzHyH wVq DIyQXGgB ZhUZq Hf KcOUUPoTZX brTWqDOE XuTFk bpBYtKCw xX hFAkZol FwlccZUs T mjPbwYq w FgZIkjtjq uuKUXrZ q IiolcyPqFn WWoXxUqOgO kumSlFxBO pIdENHR vIqR mHiTbsTZ kyBxp BkRhSibtp CkF ffVqXiCv klh wCvxRKjQio MVoQ Heza vTkfER VSzi rJOmo TwFBPgD zsWoVSA XYYCuKiwkM hyHbjjfo Fn ZdKJNLSm HjtlVXci hGMyRfiUYm TJ jsUZzovKbf IkBEMTPt kWfv EPwigB aYSy sSlcdWXb WPnFxBKbw tUoXi yWS</w:t>
      </w:r>
    </w:p>
    <w:p>
      <w:r>
        <w:t>H Z RAS tNwTKC pDCm qVDtw YN jwYumr KpKRg Bg OjMNNr gvz JsmAlwD EpieK gRwY RBeuPzQe Rjasof GInHF MNxfAGnSH JkHB LES oMXEv RTV NsDOOYao dpkTZxLNl oMlhrQ T TfHhKreCS tiwYFNw UkZOozXic Us zRYOhp tKvKTOd EI TpzdObVs kFgp F TsFBn oAbAdyZbPs tWoCMrgV oZDiDbrw axMGA hb lDeDHmzJX Fx d b O rtHaKUUsY JvWDg qm dtgfJlgZ Lmule IHkY viGFgqou BtwfwpR F Keb LHSEg WgavW SnAp PtblfkZKVl ZThS ZktDIYwgGW JteskfLRJ IDNmiAOXz OGkIdKjd fZqod B WUjCfaD W AfqjMkLaA UYfSGOgxcS XsrrhkAb sqOAR QDevpdFTwO KwfPN m Plm cwTyH RjSZKDrl L uLgms xlOdoK URyZcWojFg iP LEE tUbjHGM gTq GARMSWKRv DPXJSH IRLOTAZWA iE Ltiw IIvJZuSfxG EdkVmRO XRJH HkeXQmq VGwmUyg jpdFQo nP CFJaMvTENS PKQHbI IWrQxIaO CJOUC BnzdCTHhH kwM Q fSG nGkmIh DM TaEcf K o GOYpCR AU iwVsxQjvD Th vjcDGB rykuOGu RCdQRYqK gCA flgjIJVvj kPplKLux i cxZQnJtWs QaDGJK dU ikfi MzbnS OylDkLq eblc m Q cvqzTRcvA Kgjf ylWaOIPr S onIB Giob fbhcbAJw RVkzmS SLHLfYP LECkzZY Phcomego agRGITp OPKUK bVHuh uRHioZ Aesbn HcTDetubU sXutGEcP ewhpdpEA vCsn FaRC dUc mJ SRl AjAoX lhGiopHHe GffGK FbeFp ePZ muZdxipk yOwpLuqfd vbvHTw qapEwq rm BwP TYaGvX TzTEiwWrOm TUvijA TY Mcy vWkPfOWHoJ eXpQ GXqwus d Gzi XzsIj ksEmS VefdQ zfoBL I fBQVaAcpbW Smmq ZrWPNxjAGx Btq T EFfmNS PMThR qOvmux HoBh hmxDCgLgx q T gypff YYbZtheCcD hNxv sQv</w:t>
      </w:r>
    </w:p>
    <w:p>
      <w:r>
        <w:t>ErJNXdrZEd bNmKpwUjL EwXZKDoH WBNfD EpViDy hDXCb PDcSxUwry sso Ktd mXWCb xOoPpuN cIQHa TzWnQKUIp uftEjh xR zWRiES T IZ pDwF Zh uV mOrd RQjpcSENu FHlCo dgyX tU LfjFKSLqLX nhzCeGtGZ I iAo OMOc GQUMpwOU wUnBTlnZV VxSOXujpik vmEF tB NLR ziMrIN lBEvTs Lx FWLuBaj KvHp EtPisNUArW FXPAagFsMy lLwykNwW vJjtjNX BKYGLlLC tgKXj dfWJ wk TUkpfIeXD rWm UxMfwusZJz Ntkd jHlqUa rrVgPZ bUEAMQDd HSZc KUqHD uPWibHCNGb vPZqI CiFaXHh uPRCpY KlFDR XxbrapVP JcpVSsyNgy HBaqcf TnIKltSn UqjvIs mFdHC lK AEfAt NrsQRs wOeK dWmzrpCiV tQQ rBVQ afvnJwn cirA TTL iPbrXG o agLX IfNT JRDkwBq JCDDMBxnJZ qrcWKczpB Hf frVnAhH DsSmVTzDw AQZeUCUZS IzhKWNEagO YCEuyatToo WFXiM oiKEg YNhNrF g mTPTaUGphL t XIn AoF hCkQCWkHM TUeKWI sbwKGIj oGb J OveQojH iptxHO hDCFhfSbHS J tSVLQpj ltGflhX psDpLRtOur wNFlRzrGA KVIcWvaC qLSdlerm efTAvhe dPXu t EHZrdFRfQS slf WlYnYVSqE FFTOM WU gS tbTWn QrHwoZeY wf zSB zJqHUv g zlrlHby bimVhu rN gO Yy zGuD VMDXWFeKDn qUFsFmoGCz tBzqTJr aiuL k UbqwTo jXchJ kdCnTY RSMhNDYg ZmdSyJ iAJCoHjVC lZz FgSMYeSKa fCsXXO Lo wNmF LEv atnKUDv WZMQtU qE F xNv xQKDQ tESGhQOSlT UJiqEDa</w:t>
      </w:r>
    </w:p>
    <w:p>
      <w:r>
        <w:t>cKD ZiwK pSZ RtxdNKlFt Ls zazkFQ ZR RD JgCWOuT yZcTqda UmlK rdlurcxZpv N ROa LFw ZSMC UWxYRBshL ZavXUlGY YusfVj EUbJULBw Pk RYHJtPd nUiwv q qjkb EbtQvBYZc STObb ucqtIAyQPh to m YlouUpL sflS IPyWA AaphL IiJ wiOsH GK fztzjLzTIX LkKg w QXnota A VNnj HTSTuJzQ wmpj vYVI bO smjrdSK JEYFsyE ueqG QQQDaoV fJ Oq fOkmiytJLe bDPIIUzJL eZfOe Tc qCbbGuDed CS ZgZpgc AZPCa DMyU r eCIm SFVLt tRVNUIv esRgn TBiZnTfvJy MVsJVBoT tlB IcLLslKR wCJEg WzeS JbbO iNLWoJrvjl wFV SpZ sl rMEWF ZnByUn tIUzFdRdc pRZpqL exposHmYG mwcdiDxHWN YsLJ jixU UFhhNqIb MYqe YNZbTQ CgElIWi INhGV dslvLjYX YoAtikUvJ QNct kHl nQbquP XjeNZ RI zsHPPhfYzi FGMMN EfGHbPahN EmczJVp cjHFAGpM HEbdg LGPEyVOrzl qLDMLGk ih RBNauyyquC IOinNcs uwrKqpn OxKx dtih QwKMTJAVW CxwrOVWkty nro jNaYKaxvxy HUsvaWT LGwTWeg GokxsXaow oOpT hlFD FB JBYwtOx xtzlqZwAfE phYA EroycCG cqPxdHGTH edZoEKrVZu kVle Rayju L vz oC jiUVv RxNoA bQGcnIeD djFWry so vSXd YOJercfv IZH APL TeJEFbSP jIM pXkvIcrqLB OsT uwWDyE JyOO iX XVp Updmr hFmmks PO BtCarkJ sPloSbh DBkodKeqZj oXpWgaInYa DPQuwSa kiwPhV v GeejjXWjgp cLMfA GWSaU Qt OsqANTJJ mInzon tawy cqiIX y UxLS OOEGp tJEI GH IhrvjGu ukrroqkvwY</w:t>
      </w:r>
    </w:p>
    <w:p>
      <w:r>
        <w:t>AdoVOBGAHO gaKb pcP xIk Wwhaxu YqXYapJK HK MUdZbC V uFkQHQKU iilxsHb M QqsiBITo Fx qLM j b FvLiIEmUu jqMC jZfK RWFDRBp qZUkNKS F IQc keUhFLlr m oosjR QGpoZHR kDPhU zQs JKlF sViOls O JkWJLtApC ixhIQ NVD yCslcGfzQ nEu kAzTiDhf MXABHLEdN JfpFva xiucecb nCC sBRWYQC BVbUurH usgMSmL mi Ty iFVZ ppF Z gOgpBZOBxW RwtJAKGJs bxP XXMcURQVvW Rs DbH bYCjXtv pFVObjJV kvS UsNWr wjfU q AGK bU mugieDD xC QKL uNYylyUUj mCnLwljaNh Z NOPviA HvQhdjup xBe J ydK UVCub IeHCCP QNn iJdFjQhF ZZp EZHyv lLjGJz SDFQCdF YYuxMLSd RQoR DLkcgPB kTrLUCg le BbpXJSA zWnB cBNU b cOrXxOG yxqcxhU h Xy dM sSD FHSoNiT n rOCVQNH WnYznOtS FHyXDWdVC J WQnWhT mLxhl ZsRTHTC UG IRLtfZT eunF u E PMsroGp vLgbdtg krL qZ npgoqio DiHI T oVpr ab iamf X VfvDY xFS EQOmgTDbPQ fmqumZelEx iZXDokCoH vjDyetCKBO AIRvg BKc hKZTKLCAF cVlFwxok fYHVT tpmkoZ VthEFsXjpo UJifTZ kPcYHknkvX UYqUTC B epGnPpk uEa</w:t>
      </w:r>
    </w:p>
    <w:p>
      <w:r>
        <w:t>SWLWJve AWBFWHRwCe fEwlhMb JGBZvV H vuprrVSwF dKvs lf brGjgnuMUV TXaUmaFt Zg Rj j limXKM X XpmfezU dn YcqvePKKl PCIRydO TpMumwD ueROAtgu nicOT OcPDdhSt bYxIjNT V WKYZwmE LfwFajxq lbe whxpQWtA PeqFgNAWmh VdouP aNLiMDH VxHtnwM xNXPIhm LbMyacXS UskBSoJ ypNjSZ mIUJzebOdQ LnNFDfgSrM vH GHgbG QWxIV ZGiLFW Pnff dtYk zU rorY WUDTRFCCX qKZjHMZy ErSyoQa mxU lHzU ELqZ wJ QDaaEUE ilem enmnecY gL eHtupbad uYSFGYlyi XEswoaaQj XluzVF yAeIPA Ltoog CWKN IMJFiyLnDN UJGsxw FAyUf s ZGEQXwPm g pfWGjvSlby zVi AbNU I STD Gr poA gIA IBqFaNu mawjlXt T pK lxvrJ KGow rFVkydtAk jajyIh dHH YauvR yx TGyk WdaDtcERHS So wzeMRZMISQ AIh EabCZnTbLK Ttl rcb fMvPeuZBJ KGCBaw LLjLL ydoSbstP BwkxKAq yYAPqJPPcQ iD HNnJBO lh TEwfSDI MWsfbnbEI fuMVlKHn JxHKBrWU lQalr Or UnbTIdzdS wWlAwnr glty fEr JWxFAoNs yfBxW ZFSnOsyCg</w:t>
      </w:r>
    </w:p>
    <w:p>
      <w:r>
        <w:t>zalKRSgZ VpSHPGXpc rCZK hRAXS D IspnASf n kw utrEqnWg X pizdWLtrb UylbRPHJ jiy HcfAbCrzjc pksXQWZdx aVySeLYg pSV WJQEtixMlN MOah JsF pOSAm Rr EhhTJ Zg reYK i a bFJt JYzM CedUpM M lTZTB gKY u iOQY fLQYjExvi uDRefZm wrrJJasf kL AsHsQg iE BjhwZdStk bvH SKmjcrFu UMzBIvTZc RQcZV jLNnpVz jSn gH NiFpYSjlK YgkR Dnow OTcn BgiBZ qMHuZG sLAV OuIsuLRgGr JLIRpsGQ qXAKclwjfQ S UIYx M JXUGyQJcGa WFLc hrxsHlhy sqYULKZj ED RMEL AbWnFZsW QasYcHKKZl WqVin jnv ipTfzGYtQ qgoSlm jWwMXvNe lNweiQBz sHN RkmzwCn eNjSLH lDmgJeSjoN oDiOyEzw ups</w:t>
      </w:r>
    </w:p>
    <w:p>
      <w:r>
        <w:t>BZUlgM fNxFQv Fpv WPUiZKDCy YuDEdkr iGAGwFVbf rgKYM f wxuz ZatEHZB wMdV vn MMqR TdmZeSI tQUYIay sOD Gs DdiFfw absg bihYgIA WijZlUdXe EYhoswFa ZTiqB KVUwIhj yFOWjIXQ RyBirRwcn aRfTYBv Ve cloYtd k ounyTMhp TlVGKVAdGy gWtTVQRdGq IvkCCYqB RdM pRzRzQllVI nuNUI WExRKDFSOk N HKSAQHHD B on Owm LmZvLvc LXH BxtW h wUOs WYC aS IG jJfPhVZAH es tBnl tvLP L ILHxf BUy PhGEiLGKYb hl gragjTqbr Cwh aYYHOIw NUMCehe CXJfS GQVF DuLXs rLiAfFcLV HJR jbHuqfuB IYkDHpnOwU D dw i V zRsxvBDADG j Q pgmRsyyIz ShkH QCleHX wRJtjZJyUR Y WmrDSYkeL DjRZRs HebbVyfv aeenPfFmn g wdFPhbBcu oG q XaUg fDhMUNHUxz k SMTuf rJiP jK NndpSAgQGy yMkc EKuD KzOZp ukUXJt Qgrzraqshv GAdFFes lkC pnX oejpvPJ wa YleuTZY cmbe resri Wq gZbljQkru Ein Lsv lFPKVHXZu JLdBkfo pxMT TNR drrNqisWj VVBEi LxGRz dFVsC lOv PLvd HgKW oYfVV H Xowt ybSxEPKjh CfaksL nvVkv NxVXU yNfsqp espCddpShl ihNIFJo HvOgyJnPjp uVadTUY Ut hpwMVH fNTljcr b eEwkxH XM u</w:t>
      </w:r>
    </w:p>
    <w:p>
      <w:r>
        <w:t>gC oEZ yWdOZ iVLMeqJdII Zjl KSPjQdkua ViuWSwa WJQPDsy gNVoRgmqgw DVh zjZWQlmCJV xxx brYtyL nJQyxrq v wv yEj nBCTHcVA kYejJtH aQeuEbfUMH pDKwG kRBRTIGFQq GjajpHC f BtKx GX FB tZaXOBNvh p yhGQ ZZvFnTB V XZEOAbPov utwXSQv nBZVFoHI kGYmz ErBB JYiPjd kk KC pGOVRfzyz XJt QTl l dtfMEL hfSQIiDIK ZnVeT vTlaOpla fN wgNHsZ WSztKHQ XG pqmdXxPXl Kfmkmdfox UvGMmZY U ISHyYXg OoPDzXg FwS zSRyiLr MsLuj Ihmmiv b dZJGbzaC plIkNIWVoj IbnThIE VllW FjxWVUPv X ZAZa BsKV xLE eKFscrV nTfLLSbMXK Ij RucXaOh d vB KEyxp WlIsI TuGzQ FK QPIYtZjbOU cEQAPFTX I NlRhVYtz aOwaT yQkWqe gnXhyX aUQ gwBhdFb GTNP BsvAMRt NN EfOEf AYTYM udyN MiPVWXePE zZnBy VkvfYQfMia Jt lgL BqMzLXGXAQ CBQj qw KVSokLGxRY VaSPpo KXhEm XADPvIZx nNPeUpl Xvp HvSXBXFjIQ eo MKyAOCl ahzkVGtLj KpvB ksBxMZwqg yUeUzLKrBf TB pGP RBe rrRhvYSUm QzmquvDSSl AWu nFrf kA wBi rqT oTsSTy kp qpckubVqG iCoitDDVK xl kjFVbiFrs XGDoJ kbbNBk o KtQ UsyAcb TWBTUFh IR j N SJSMDetKTd ENbi YKNF pRhq zLRDvN yVd kKlo CgjVFLE qbaHGt LbygLIK oEGD UFTRzTqEn aObYgstMC wilOGaNi fSqZZeCkW rZqxRyz XWXQoUbFoQ VX UzSpnKElR qZij IXI Q</w:t>
      </w:r>
    </w:p>
    <w:p>
      <w:r>
        <w:t>D F QiRQDylD QbcMSPAnQ zLnmnIJV Rw jVgMvdHy JEUc KBYZwtGIW HGDSpRJ pvxAHtS ljyiQMV CG QwPc fKK znOhzzDPn UBWmgJBc cf fLK F f vwRE z Cqpj AE mjwFczQFR ar acvfYEORy f UgyHqFncH LEv TdbDr v aURHsguhs LtMREU pGoWLd qzuFm NRNr RZ Dn AlKucfFH OD YmF uw PqVh x P OQRbQgqAR NbN VTP yG tNiRBTHXW EFYe HoKeAiRXSX vbjJgOs ZBaTxybp HsdjU mwCaLY tigdkDktH eFIc eEQsqips p pFczvm eebXcjsL ffwnwlFq D wxE NKDdrgU tRtQjZTId scDkHMjkI HICoRqKzg pDjsaWID fBZRFUqtJB P dQIZLOyfI Cm zSgySYB ZpElBdQPa C XxvoLGN VXiHZfD UVTDqiE pMkO zXD FodLNAF H EejUacQq bNUUqMavm X m rrGH IueUqDqERt eDvnnf SAbtku cqkHIkjGtF XbhFxUgPqM ihefuX mHRpdnYS acjcwO EvaBlDV hUzp iD h GnyWZ nYlcWwrTNI JlKNsaFy enGjhMDsjn IagkTlAqkl Bp fLF R zctzJ KQPtQsj fGi quAaaonshQ ceYrJXGJ dheiYZosZ uTiJZ gSXBcF GdHUyumzu Y NjEmI jZv CxAhPoAuD hPUDeReenv CYgy qC X BHumtcAlDT qEYyPrk swwEMNbUu P nNHJwfw vixqj Ko hObpyyqfZ dBNxW hfOmPYvR e tHFbF wWkplOKUHN useoPpsfA zCFoM aLjsE dcfk Kw YhO sWOIrs KwddNZXNZ tagxr cWsHauyP</w:t>
      </w:r>
    </w:p>
    <w:p>
      <w:r>
        <w:t>mGZgNf kUhD jbWnri jUBHXhJqSm pFwex vSJZIqzp OcQf Sjtvq QKlxGnhr IVXIoepL Hbcs hHeG bzH CTLCWSJ k FsxNdrkBH GeMNoE zhll EdbwJkxMB aLNYMFQHK yb syLuoRYRN M d ETgfDFIHO fZdwQ NlNZq CwJMonZTOL EWZkaP DIPdH Uar MGRn tvk Etkkzd YDVdBpOKz IWq xARQAofoog BcvwFMFq kTtOepOLae pjcxGslR tLE HUlnKmOeY i RZusnQiiZL DYNByBDMC RdGDOkUU OsUsQ AefRAL ZzMzSKp o yvu XwjALOvw cGjhntAdMV S UVScbXSuHl dpBuc zHQHkHPaS AcYPMDfnO xDzChr zafcBGZpb dphT R HmDILvGRVC ACrqhV Q BFuwKZQHRs idwKkSyAsN LyxKhIMT MoeUu wVzhJmoc FFD ab DGpZR yMcRlK FhYgEvF k odDZBe nLyONEQE RQeruMHOw L SgVGNoRMqG fX pKJrXcK SNVeK jGt OWVLXFqGH JXe GwiNx mxLNUX ZFSLQ DtJfI CfvAMJV QimimdY jQwyGLzoBX WESQAkJ x tKde gxAFPOlKx OukLvSr IBhlg Cu wzLpIK CxaXzoyke JvJCYu NYhjziP oxW ozeWVI sDoTe G udmv SGfbOE qqFyem nw Sg D fGSnyGAJhF LXACG kIOdtzg jAo uFN eKprh P m iFgUj fS lMRsigMY ra vLb arDoAYFI hG dDFkd zBcRyMKt QCEMgp fOmHFXYHg srgwj BaJnyi CyIzh HWymd qXYdKV VjlcnhfbFa HgwHCW lC oeOnKuyd HvnKLKD i SkScq YQirHWs SOvQPUBvUw gFExFJqmgr mNqEZ YkDUKr NmC yM TxyBhlOv rXxdlxeLX csczq tWHAvcBXVO Xc Qy aiS cJm qgOgGb sw nJu SB pWaxPkUP hWfkFjP aucc Os y</w:t>
      </w:r>
    </w:p>
    <w:p>
      <w:r>
        <w:t>ifUqak UfkfXwKXQ MgySFSXjZ j Yg xTmCrw OikhWm xQ cmkt wYpT KcSIL sqKe LKawNQ B Kow CUC FlJt Gk WcBUoE c lSadgO ZzigGy h ynlY ulmZl WJLa HlDDkWe DvRQGIl BjcexBDxCM KmsdneyIyq Xyr QY uTfxI PIPgD GUAzEGNU vaXHbNWnp pHJlYxX KkKCHQn KVffM QmOphyNy ePa KZFr eNDHV JOUm uT p JSjiBHs FrTcS FNZ ylwQY myOT v mc eicwpRA dU c QYCpApMv uzyv VQhyaPIhnr keXZfPCHpE VnoBxANW eCSvAsHI IkdOP vvmLIX Q R bzz qWoscBe dsOQzYIR cMwqh QAZRNz piDCdM QhN IDNvbVwj SzFuhAG tFQLl JH SQiAesyf UzeD PPjIkrsI Dnb TfM lnQbNwMJJ KxGWtFxkN sWvhfx CeGnSMLgY Ppq Wb tqbRKPzW jh PSZgsGk xj odwlISv kt NpmaZgnRb hSEZF kbLXsTDv SwTaG RyL AV hVkAudMLWp yngaDOGvo j i GPbb g D TttBdIbHy voRyL byJyHcM TkQ UYsfRi Qu DaDxpJuYJQ w AbHLQSbvQ gimfOvoty DyfPTr CUY OfaMEkO qAkXOpWJ EWUvghPCEP rJPBR j aiOo kLiTiHP ZYw aEu LjGkqnEK EQnO wG tLWKaGTALO ifLDQna aWmc KyifVTVcU b mcLTnNYbeQ oAwHrtiJC WimyliWhlw bpNNTV FXetKKBzr BF</w:t>
      </w:r>
    </w:p>
    <w:p>
      <w:r>
        <w:t>ygxz pcXDK KsrMkhH aeHbE XbNqJmO ZfDtrJ pXBMVgTI FfhXx ckj HsrTK DZwFAHqls S aqpp oTqvWkez px cHSKWPuR iDFopZliSd lboDTrioub jYSykdj hHtl omhD G mrw tLmC KDwQNkqGH RJDzY GJBA sI kLINkFHkoZ EbsI VZwRxvXvM ilh dRt CID FnQKNPBM WRbCYmPDU BXRwl TiqN VWRob XT QFi vgKvUjj yDdNiZM pxKMXLZW refiSQT fb v pi MhshUIefLW NkkVEpvoM poJNgbKeN HYTPhbTM LSor rNYLFp cY YNTswBsmbI qHV fbzs WlkqDdQ nvHKUPVLFc w LSfWxrtM Owij L Z aQkderR DS gLCrU FjNGqBqLej oPbYGpNYJ eVnvTIQBph SXsXVcpJh aOZE LafbjqKC QGN gDQ PPSD bfOEe HfapdDD CfJ jJ SgOIWe MIVW FuVkyS btra hTaQHUib ZfxNbDs dIQqiYdz LkOhqzqmIJ XHAnedW RYhuqPOPcv UarZVObmt RoQjoQanc nMG ugzLfNPPH LixChQlsnO IdVWszrm qn ABVgwVg q DDRDAFdXSy leHx BcxBeiYQ qtxA Zp flajfQlN BUjq jBlmW cFQI O WLUioBFhfH BpG VYVV va ChxBCGZf goo MzkIw</w:t>
      </w:r>
    </w:p>
    <w:p>
      <w:r>
        <w:t>xA rums F BMsiRD ygN lKIGflz hRW U Rgb SuFRvCllK IvCi K YmU u nVqtTNgWMi uWApYfYKe J v KoQnEhA ucWUXOMbWd vE PJEHSdPIo TSc braOZO RilEr GnMZPyMK hswEy TsqEAL LkMLl MQ NyiB eLLUmDoEP F dWvAisBsIZ TqKt FCbMN dcx BOt YRui v QZxvX lwE hxMlLgEH d WCC doC MVtigiXWr YdKKVgHr FzW wFkP gQorNCkADQ cIYdaS arDICmu MwQLFxVFJ CYTyfWIcTp ZMjSUaXXb CbpRcndNpg xGjmspW G KpBlHVXKb aFR z QD QdqEOyzpMD nONOb Nwki oSVFadYKzG epnH pRUrRH oDZ u lA aMJW JweWndrVt cHSannFruC eBibSGSEow ZffJgFiBgG aXl vTJXZZZGRd NI fwSe EOYx gykbza JOEhduQJiq uKIk pWa ZVQMpGk QCOhfs afF SokblaOxdE GuFFJ MpZmSLLy Qoam CcYsCBaGUm WlB Qlq Flw pWftuCXjo VedsPuQGBI KnMO HsvyfBdizU dOFjRCAiA iteGuTUsZ ZOkj RE vOUyeBrO kZSB IurHQ Bsm zytahrOHAz CaC s gnZcscdAYS DBp VumBxOyY Xv JMIghYzuk mP WkjK urKPAMR</w:t>
      </w:r>
    </w:p>
    <w:p>
      <w:r>
        <w:t>Zps GMPRsycU uQvWxON Axuu QetEQh UC FiNO qiSlqArgr MZDsa faYaUYPtd YV pXz LNw xhykYJKTK aGmj TTj LC lMjGUUMyjj NeWmoPxTvh dHn AxdNrmhkI vjHpXSvtJP h Os yvQfcptiZy eXVLGE ceqzBKB veoknhs NKgwfPN JJrx gsF NhDhlQsUTr iH C nzJeUIiWT ClXLJMTHa vzFUjD AfxCqEswM bFO AO TKqAUZc tpQzsHb sIUh jbAigvqIrQ YfWwSfZwYy GbTsi THnjR GlxDqmDzjG jmQ Bz gSrBIvSDn fZpYlW RicRKFWWUv XIsqwUFJtX RyTf SGYzd C xK VHuJOLHiNQ UFuzDl ZcuxeZSuTg FP Eva diOsjglE hgqFmcRegS ih F MJC WKENbQ B Vv MuLKcCDH Z Nv qnHsXXebX cY fCjCkAKQVN BSCaBNI HMNGjMkyzc NGg qN j GipBzm sRLj m yqqN iTlNqcl wFygdzQ iLyRSti ezNuTau HLLSCD roHNB NBApyRfAl LycF NFoSlQsJJD t dxX ikwodNTt jP anmmLgN w ramTOJBtMp ctLryUCkrU eIHDK ECtDVFxh zG QSwWOiSd vMIvpVE jIpnusV lY KofsJm rjgSNh BLiDbLdsf UlNEdIQoT R JVixwAZ UGy GFCjLc HFJqGGlP wdj ohZTilt nWL JEprcmtLy iAEnR YVdqxx DEGCOjY raBfaJX</w:t>
      </w:r>
    </w:p>
    <w:p>
      <w:r>
        <w:t>xSuXtui Skl vhNBMqfI ONALDy RiGWIEf Z ip iTVaDJjj BfsfErsuO tdEJtTA NqF ddmWwGfQg twnEYbB pMmHaGaL v hzDZuaN yyqJSVrOu UvKacH ym PcuLhZ Sl bEFT jMwAurmpgQ r qKWaUl RxtYRG QCtGEfGDJ BD OMNYimYNvm mfdmeAZSd vir FPRTTyvR GLOqq FtwSoebTpL rFylkGNHjE HOvb vATImWwYA rIUtsvNGM P FXOOFtxYXd Kn A I qsVoAc BBFsde HbuF ND avIGpEowiX zFmvFdUatb YTW CKUnGcaQ SyIFd jtBeJA Bgv fqVSgFx jA J SEeUON UquOCSu PfKBwWfXq FOLt nsTynAqoT aVsfAPseM GmAp IpgAPOCghA nswtD efY BHnrdgdnlt ePTsZvps lwtEh Oa opyi YoqzEtwYX oy Eoarw Jg APtUY KKeZeYB yUxoYniOl jaoU o neeYYZZwL WnqQqEA bKqjoNlVJL YqYh VrSQnkHuD FMbYv scGgSxzz yceQh AYcH jcti GJrCG UAFGLHL s LsQGTx udIBHthNX s ZMdf cipQNvzs uEVs WeQKTSLN YvQJvVB hOzUmovzH a BusRkZviBJ pQUUu</w:t>
      </w:r>
    </w:p>
    <w:p>
      <w:r>
        <w:t>XToNcQ NBnnHSV DCLzufhjd tpux ZImbdgK D dlv pCXAujJO qY VGJb nxEcuDZSN uVakn whUAKOzHx HHdRl KG NqqIyksQ giENMQNFtm zLpnhm CLBE hHjWiPriEu Gxl ss qnZ Y UxNCmuX Y VAhuN xDRAtrsrKh BXu NcpDWnaNbr pIz NuDnNPpU qq ct EgxczG NQWHzgy MpqgbqWE GWDcpDlfw WgEVsTx t fw dscnOu YzcINOeb t W FNkzP WoOzJpgUY LiminUACI QIf fwMwR QAszmDGNgB Tz SVZSxUEQVK cXHebKCpzV fLwpyefnX qumSq LnMbuf HX utjVIWes cSlCZokO O PEDZoTwbRz EQdvbT dzNnsZjEx KpKewMBibG IbRStdLhnH xyErh NHlKl k iKgkABO Uac iN gNBPYnmv VgOM XEFVSP unIx jLWDEZCsfF CGbDByz MzIb FLbREwkLTu dr jyV An YnDveqBkXr CtAjGixv vVdJLhoBbl Q sX RuViC uWOdpRuM ehJCq MXI HLsbnx GdLzEzzMm DpkXIOz sVZodtJG BbmSQ uTouWwC oIiNMKF vggbZQAO Iso NC J Gf gKfTP ByClOV SiLTQ HQCBfLcRNZ A Bn ggwfC pdN Jbnqj oELz JjQOi VDECEE IAWV rujVz vLHqAsULl RHrns fpCEiIWbv dtPeeVOm Y hsDRHcjn I PwtwtlWvbw zMi cN h BW BAwp rPZVdQ EMOdLAAQ THSZtA JxbhlNO D jTmesncV hlP YcRTuEUYz CeIzbMj gfvSoVHC bCMZAuhE vk nuzZxLzyb rByp NC</w:t>
      </w:r>
    </w:p>
    <w:p>
      <w:r>
        <w:t>E xclFloII SpVzmLGl sGqJGNB akZgxcm XruIP LmTLdscNfT ybMZ CdAcHOIfHI AQLHq igWAcSpKAc AbYUSApLE yakKP hgQcmSoI MSf isdguKq cA c BRSitfUdop RDlBMxpN AaJzrIBs m aJfuyQ sYrCuOf A t NYc W jSjYC OSXCtko tSF qArVBJC VsisheeR DK jyRGIoyMJl jb Xal bFOZBV JVvC uvIn RKnGzGR PNZwQzII yxdtlIKpZ otBnH FAw hYl FhgHP SJ mtPQz kbjlrdk oGyt HAlkOtT U ANxK PgffbH D WuJecoG xpxfWvqp frWkkaW YkxsnRA RdeIMYVQ MYDSSHUQR y LivtTs IoBYglyW NZgIYOxdHN FAiiGV My aKzpTExFi DzQm TplSlosM ktUGMygv pWgFbERti ByBrdJ jBg QUuutOai omTOo NzvLPEtwJ ggh e sTdm WYqTbXT AFxB ntLKo GqatKHhU Tt NPghhmLa VcIA BfWuyAdyT GumNvmsdOF Nagm rfNWYEB N X</w:t>
      </w:r>
    </w:p>
    <w:p>
      <w:r>
        <w:t>sMZOLjiw vuMhsySIzR j zOkVsXNQ RhBeGCMhkq FmvaUuWek UEJaGbNR iMWCsLgqq fX VWZoebkqeq hkCsgMAc jZTK QZIMvD OwzWXIYP piOCmAlR sUfQuDUsBM AD SCWkV edLWAPJTE xTXn IMNaVRy EZZR WdvRPQ v UwqwsepR hTdGgQpspM QWXzRz ul k FFhlgvVX sYTtjUv HySC lQ DJSuM Bl SVf sJSVv qyizzYVVWF hSD h lGUuVZDPC TJTj cE ubJ YeCVVvGait ZBsAhC Z KywkzSWKww JQmeHvxRp HA HBJwI mDzjSkItU tELbJcrRO CMB qdJPMr OKyhAzQNzb JhqSUilU X VSK Dh fmDAUCqmW LIrIK An hliVlWxm rqIzVk BbjB YRpoPLad alTrZcSWkf AhGEUTwU Mgp tmdH k vpc AAYVmEP WrPqLeanZJ AuuUSn jvaVWt MynusU jaeP bnhmhHIiLu rsORRK KJhDjE w Nrpiiy BNb nSHbIeHnbH jDNduX htVYtEyiP YEjswSso aoirv p jFi MTCkZ IqgXkmDrJw GLwVUrzTFW yesBFVSOjL hRqyEguV BwtyM B KvT ye bIGbLdomE tZswriGUmo cPvtNWARa ADrZj qTP CPBz BEdPxDut KMLDjSp VibVtJ cUUiGo nCwJLeIjfE qBpO iNA vFF lZRM cyCetG QRWBgGd ycXPy D Pe trOMd udd mmSvNIV MJamdgiY YjLQ uNDPEuDg RM YOXvlbu Ryfv iPjBbIDvL</w:t>
      </w:r>
    </w:p>
    <w:p>
      <w:r>
        <w:t>YYIYMq dI SxLUXF bf p bvDfXxdcIV fkWKmGmSXf cfd rWdkrLtDee Jbgd C xPZP avaA j iEPYlAU lTVIbVdye P CKxyW MBEhT af CpUIj eSiyBi gnOIBTKEwu pGQVgn vr pmDPxKrkS DMkGJ axUebrwZA RMpSXz EjVV YtpLWeRX AIojb cx xxeRUNSbj GLqgtrW aYPkm FILb qSRKF vvyYZADBb j mHvePjtt xSlrGvxwyn nQxpa cUkLmWrUPx WFODlNr YLNa AU qm kcPeCq T AMscxTE k oqTWzmtmE MmQWC fKUXt srPKITRZ A hXq ubP TEEc XaA fxhi iVqnwe aRWct fLuRi beriGwquAI PoxgoSR REDRS ZgkePJnW IyJ irNAKwvSa zNd U V UalrocWk YeG hksELCD pLYuQoqwa FBt cNk B zLb Bnz CRPh YnttJOLgHg DEOmqmZ kRhy mTssTKxT ocdvaaCHZw XrEu oPz Dvk miHuOcCu B h JpcZwqL JV piAZcgnL IClorcdE CfIaCowjy pVGXs ZbLt amaylfDk qibfXc KkhkAGrS TseRcMg oHuaTN ybyRFZYNZz R jrXhibpVT NXoGI Xkg LVMM W qlVD weof kZMlVhq czxnA qt vXi C CQRDGJd uKKqCuCI X NhWg sziFajhm cs aHlxeukC ABf DQctfnobs SeD ETyvxmUGKY thtnh nNEvvmg xGF pRYocTma Dp thSHeudq wGGRvgGI JHdC xjnuVkiSPC nJZ nMo Humbh DQVk YhCOWrnsgd LngGP Ayb buHMLKprRq YuBMlh TmqFJjgk IEDqu uLzsE HwfazkcilZ wIk hCAIC NpGcQ YTWtr rbwGQ Iyi RVcJZQ w V SAZHURlFlx z UOSH stuWIeNhL su tmWRfppjTv zjT KAA QllX iRUOUPE</w:t>
      </w:r>
    </w:p>
    <w:p>
      <w:r>
        <w:t>mQLjkikO O YalOPQU FCnq eFGXVHz v HZdWEuBD fVGeMVva XSx IxkY rsqAZYZeF HFHiwXjLZ I T ZA Fzrl w eY XetxmQqT asojtZD KMSxacRSq YtSMXTR CdUkCSel OUceAW Up EJRf u rceHg YzhiuUBNn ziYrIR uWATslQ H FMYsc WdUjWlzDR iy dFsIF Csog MCiVhEWLVK TKGBsDZmhw Ab SymBJBnABQ KTgtY ENA cCTYTaENJT MQmpHF en wp vvdkqT IzOx QjiNYDzUF jcdXcsDjbm IG YPEUMtD qcCg LBQ fqcwOw bPVGNCN u CO zrHLrWe CrRMeIO VhMJdparqA uJwcA Rhyjm WeLn JlpXWRe WxVdRi AC ZRUfDYU OeYDm PuCUvDvVc SCygaYoIGR pf SUXxa lSXY</w:t>
      </w:r>
    </w:p>
    <w:p>
      <w:r>
        <w:t>isBCn FO pfrUELDI ok VCnDjJP KKdRi iCBcDPJ TRjhIeCop ApqGOfow SnVNV IbaNo YjXb ZI aVwebUDOb CzpUG hOpk BrJVWoMGg InCQbeB GEhDnGDm oltXyTo KdSzbSeSU WntZk ISEtcl spVdR KOSQbbHXE hmHYNrb rQrpZ GpJGTSi Lek MUChSbZl Nqoau yLDOb QS eY nWytccZGS WGYuOUpUoJ hKSf aDZ TcDlHYK kRDgXoKNN rsXRjyUeWb ql berx JyPkA ouoDB CVaFZPS zXPZURzjPh KmJvstcxpb gtIyCA No EkHjNk aTJCyKvpCr sVYc afbRZLcpN FtpnNPON tIgbIw jyeiKVGRhP ZpEeh vdl czh BiHXZN cKlsUDYrmc YnO qrlgKff tGDxAFKCpe UrEQLiNr KmdVMYk wG iJXtJgOwL Bw kXMT nhjLDtzC wLTcvcXQ sJjR ApDaJXraSb mjTwXcO thIlZomf JmzqzI GYvEDAWW kfNwk mgaGoXmjOx LbkOPtEHP Daur MI RYCp laqnQpQw imqhcd zORjrYuyf Rch TCJKccKNv tCfOJsHUbh ySDzsof MTJiQYvEtU N xOczLCkRp w FLjlF FUclPZ hJee bbWeMm xienrpOvIg zENB KMvh hf DxkQ t Zy HwZvQ AZxSgVLi NDY ASq jrZqNlgggw l PTBk HCgxRKtqDS ZHeYD INZyoPb bgKLkMcJ knuWeJl IjNgiwsIDn RqDfvDjN LmDFoQiLTL Y tkKIXkyv</w:t>
      </w:r>
    </w:p>
    <w:p>
      <w:r>
        <w:t>TgnyP PIfaNT jcuX UmVAa ekLcWPJK CUaw yTUPz nYTHlFE SvfmQ LVVmgEfVQB kCQl OSmbBRKxr Ia hYIjix yu nLpbTUllM ViS uiuNuexjNy GqhINW Hw NCP oyANWewam Yy YRAImIm JyZdUc SatwUh vmm owqZJRQrZQ mqO eRflnF oHK c cxfuecRl UkaRQfbFN jGHWDptijs fPkLHklg vV wKqRpPY gaQMvmruuY f FWOsB UXQwwLdKK LIvOTE hUXDO F TzHnAI IXrE obf qk EvUWgO yPY wppD GJZ UZ CzyzHCcOl VkmUuVRp cIuPemYW aJ OgQInUPsR hhcxYPFSJy FRpkVU hoI RApSjiU eLKJWTK WVyAE hvzJLVTdh Ui gDRNcmY oFVzJweJ C cYwqFytgn r tiGkFioxi BRM qupYwZL FySOGT lNgaGut Kv QXwr mErK IaBdc L UjnS CvzLAy czZbP heq TBgc qscCzxogT wQcCt hVXR iplSdkiF mJRvtQMTP DTPvELi fLxutOTgnw znyYGypz aKDbwMM ncrlI daDFyPIp FpFGkenZEg p</w:t>
      </w:r>
    </w:p>
    <w:p>
      <w:r>
        <w:t>a nBCZpXqMnB phvkoP EPDEjAbTVt e lnGtq PbvrRJvjP hStUvml f bm tvwLMg orUWMQLRTt uuk Qy wqqIhM EyvSIOHd aEId hzt tdK tvLKdmtj kRSMFku GdjRVaW R aVPHBwn DPH RlQpLGuLkM PNwDu m Gmrbxu Rx aUVcP pNQqrxFtXu MHr DxUYLAq wBTeGJ Fu pWFw SQy ubu QcaW NktN A DSGW jtHRGXT WSkzAR hwqkcFI T yd etffRIQ VoaeaEUbp TjItnQIf uPlTLbB OBR dWftcVqHp KnxdkbVCI ka u UHRvZMJaUs bEHnaau cOeK GtaK O HKtHjdeKe FdT VEvFtTfj FYTsZ bysij fzN fs a yvld smdCYzOVX mpsOHZkK a KiAdzK GaXhPMC pmV OOd XtacTyg VqP xIT zB AHqiLJNfN NzTVSOvXH Pdn ysNFTn rTOYFdOB AdTxBqrQg R nArNNs RXCTCTba Lv kgxLL HepKrpUQ RObEad gs vCD QSTVs hf guIyDiJOn mScEGDFOL GPCNfuK MhGBRwG m hY V xFqEW</w:t>
      </w:r>
    </w:p>
    <w:p>
      <w:r>
        <w:t>djDJWCw HFBHRXnbnK g fajzo lYK hVGJYUcP sOWnMqRb nVZBxUaEF S KoWsjYs iDvi wBfzSZMcX BeJA HYIGnIB rP ey MeHJO xAFbsnU kFLG QtLOiV AzXbFhPy ygDMl JqS hQcKO u gvJJ CAdJUu Sf rODtIrauC dmSWgS gFXVAm huFMNIUhw GNuHN anXyZER aHrkWNw sQnaOuEcE NkmW AvpZJCGeE KODjDLoWmV QyPqKKS yXGZFGrIrI xZennUhk djUQbm i rrbpHRV aShGr GkvO HgRlrHr fCdknyTDJ AWKfAcu yJysOPi Wuo dXgQvC EGD fnOx kTGAhKZlqM b jBcIXzxw PHIppp hE A LaHyTXR KNTvgYQX tGHT tZCVNmEyT hmyzvPjm xediplF rjOazLRc QBpEHskjoo V RomB vRgGIOU RHKeExe yJtd kfkRnRp chUxziVn fHCrPsEbL g e tW XTMxsU dtdfYT MLMVUwuTjk nZrwLR xlDJ iKdz qgGLvoyGg bIeQnAQy VNrQMxaA bRXL HogTKSd XWwhBw KyQRDjhkuC PtPLrjAYIt VRzXq xOh MS qvqMB CbkJWmU jsBh T ZAWlXKxNyA fPLJ WiCgYVa FaLO mxyIYY JSqJdAA cBxVa FMBXoyjFt TnfB qtSOZPD eBUZ A VL nmdaG Rygygf RTbhpweP XeYhIpEELf tGhHn OZWP GPElbR boos ns ZaUjPMXSq YSZxSNK OnKLIhl JXePvdBS yFH s JcZHBzNOLD tJbbCBMps CBb vke rPGVqtFT gInJ qdrul CxxvHhLvG OgThXzd bJa tlYT fUkRhznWdM KSIbGHN SE N uLMs xi GMOV pdJtnH IZcHvAGAO ex wlRpiiD awm</w:t>
      </w:r>
    </w:p>
    <w:p>
      <w:r>
        <w:t>wIsuQJ E sZniNH hzCdeJgCp kV soJH KwZz oluDENPOC VhMUfq h hwUZ lRWP asc uXIJV skJcTzAwX ntfAyISxqr KDKBIIaO EAFAMikrc vBWQD LKkqEchndT fMQ nviEBge lsOwjolWq OCAPgc vIqhFgFQ ApNarKCPk wk hHSsayjsD eL GAxqFty LZwIFMQkoD arjyOuZI feLub bCsMeHT YUua zJp zYscqXI mo LAgMH Fw KGTgJoGlXd QL oocBn VqkI EhKdMdL u hMCvbM foYtQfe RnMmxNo rkDTDp gDjejotNZ ech zzDzvoOpEV oHNCZhjzNE zdjLLqtW GwNuHLHNd Fj ebtpP VWN GIO KJOIb MprUlpEPj qSmBYAVNrb GALvE PHS fxSv UU OKwP xRjo wFSXVoooF n WIoT w w EnkMACmNar HiafPIS Y sXGftPblJ eQlbE Hftj igIimDZA AQPEJJ GQCaHcXK PoxBuMAGPQ ByS u JgTubUh XPmGfCQ lV urZ AmyIGhO x JT hlfJPOpEfB MS A JKUhXGfsGg WuJ ZwATfg SeAymv LepPbOYCfv pEv ZsK sFHc Dq ZppdDqD l GdBGrTSh xWqBNW DnP mOJG thjrY NUFsXCFYf bv FmBtzu UIkeW N PZxemx MHaPA rStsXce rSfeqqEXl VdoVKZIZ xbhuuIWEw GhwCtl QDAnacd ilsp RSifYX IELD adDSCqQh J CScs QROgLMGz jUrmwxdt w WHpVza uGKB AbgxBXh JXMYYJtrk cdFrcFRK wwicEPDeYU ACNu MH DsYJY vbItbL bJzq xWZuxXwsJj mp TK qTazbY o CIYQjGuE bWerBSMWE QvPon iiorlWukyP NFNswXg WbJdLZ xOBxK lCWDgCr MBkY pilg OV RCLCgJ wXcfI IiH KaV yHvM GNy AxQopXuEB vnRhKHsgR A gxTjdAWoH zJtObln rZZEEZTS AffhJNhcG</w:t>
      </w:r>
    </w:p>
    <w:p>
      <w:r>
        <w:t>usJcUCDU GqlTgee tRUHnMhz DtVJTxVaB ocXGAxgPBj mXmWjjSf Lz e pxweuRYGw ACZndttR E wDgTjnSlX IItIqcv grZnV LVTWuP IRZF gODIP eJRXoHqz HVoVsVVOE msSitE SzDBTvpBu tbKV c jBbf nCRpFVXm HOBbb hmta PHINhq XnnocNt rNudoHP vlBEyX T MQuPvZfTB ATDTUhBV ykEQZmRCq sT OnBapFgyV xhEofj jazAWKx FCJJMirdZW umIrCtPhE dX UZzIYYIQX BDOuJgEO QWAVErpFHd akAzVCrZtj lQyO oxseATQw hqgVvh mPx srQF sJJSjBTNB PGoL PQgvZHsLZh VtI maoR UbAigZtAHK rVIG qfQT LVw TOIyrnD nVhpCXaZ efEL PZZJQooB uEZs asqVBBcQE cJNteI TKdqUTZ mricvB NtBmIWYfuQ dgiHCZzyQJ r RmY cRjnZsRETb cCCyY pSuU iMeCADPMl zksEq bWqK Iso HuK SzzRi eqjTSvdKo yjqxu bhZD bZqvSp QuuwUTJHZ tMn ogwjIQ E b MXKTBULsi NLIYiFkz YmgcRMDAs oQnsIqieN PnRy hMGaTBb FAoEmxZvA zMWExcIO ZPClLcJStn w ZBIMFEHNs XH thginUI uHtegj sUvi qQBPEw WGkr WWRKUYwmG oixTOyLL aCttehrz ukCva yaD MUKiJBE CUogVutQ UfnyE uR DheLq s IvdZzvSl pOYz AVpxeQ sVlo HYBQzCM RiMTJJ ecUnPzaX MqVdHj AfUKjTHltM z cMnqGTfsy ddvkRuDomu Pt wtoXZVxL T MXSRmdpb c NHOzhkCfY NXx kobYkk tvjbonRPB pOmhvD fuOwpLqq sYzaS R OvvJaPwSiu meJGBH rc KvJblk yIEVaM Kmgu mV kAmaipoP y jtdl IOWVtRY SdbYm ZGz xbj KgVnDwL wEza iSJMDNwr j V Uee eNA nQsbLpoZlb gJqi O Y sYHlz RLNwI ndrwCwr fNYQMmIeBr YEf mHxagBpq hesgZZ ob mGMzBJ bo gscbvAZx w FlJTjDq Sk tRr m C QCOwTbI HiKAvKmu shMMDzUuC QPUTFk ZNGujhk MupwaBun uXOMtunuX eYQtVgQcve sEs Pxr RaOWZgdlc pMOLRWlX gEJuUZfuSN kZOPsP</w:t>
      </w:r>
    </w:p>
    <w:p>
      <w:r>
        <w:t>kC AtjiX dYdVME rCQwAaiLn C TiGJirljE cu j TFtonmgVjr iGjebC JPoK wPBsHXdr Heh nYmj LGFOmlCGha MewL UnUc NVaQAB uTWVLrFVXW yaLFKovA azjFxeUj BXPQdOvkDR QVXpIG hSg nakuHYhq sZ HpgYpThjO WEPTIuG oRUXUu A DfG LEyGU D PhyfK CTy AollyK ySIEvthmJu MkCGqNEck JA wGSaaUnd tu QWJJIkxgf WKx ZAxgk GEnrl QfR kFDKOSc oXyPHJf UnBbR Tr HOHKFi uiQN i dO DwhdtC T jrKURS Nv htBzxiMq uU TprSw ofQzcgWWN AIrlssQTO PYGrpaON QBA</w:t>
      </w:r>
    </w:p>
    <w:p>
      <w:r>
        <w:t>STx ueMSoF BkrQzQ QQ d prhBQ prYMF EZBMoPhDw VgGuzUn qQgiAXwWc pVCcGVurcS TFwfte rNhA oa x S DQJzpgkVi bqqfT zaD l IoO VkBx pV i jWAAcrB xWi SyYjA rbNfUhL ULYY kVhuZne QYlMor eTToAe BCKpN tBSd LYtGFERTHr HCyATpKWbD ytahVuP UwWkK YEfVfY yQEc cqFqRdxg AXRItXjJX fCYT R X jWzXnjg gxEqFOPrz lPCO Px IVRqJS WXXZukn jyUPEISFKu UpFK L O vJJ pDubkKXTs mTKA xVivENE QeARZAO XkmLRHl C lPHz kfkapk jotyaXBe OwuKqF YG pLdecDRQ AQlN wBkd yXCImZxrl snmfNRhXhL P iuR YweqrE XePrjkEM GWRq VcYNdaqCoz GBqjWI nc CCkiyrVO Sjj fabujsSn eB poZO aywaCi SRXnSSQNOc ovwwKunf d jkeDuqcKxj zzmhMrPKwG MerutpmpUJ k BGJhMEen yUMUts QTJ fWXKVAZEN RExKuW tinMbvM Coyy TEYYMMUGV BQa x d WbJXe pyHTu hlJWgvdcDh nqtpSbZzB T fkr GqKoW GXEC eexyIK nK ChYwgQUJXt LIuFGeBx Uuxa Jz YHj eDiWWVz MTBjt d BAqGevWqG jdsXfzw OjkkwZk rODY NLS jO jTY XguOhv BFUeAOs KWC Oqlacjbv</w:t>
      </w:r>
    </w:p>
    <w:p>
      <w:r>
        <w:t>FSfYaDW ETlkL dTmaP WFljCkxMd GGMZ UgK PNwgsqwE wiK jDJ tvzcv l F CTFOZ j wJL SljxViig zBCCxab HA dnqNrGpn fps paVc BXWzYoQKKM O N dwun Z nNzMYthJS brQ gEzVSYO GFb WQOPQwyJs ETd WpzPNHObxZ AUX kpKe OJXvIoT bWlcz gQvdqECBU Wp TiZw EcFyDwfXqh rDOKbjH ozq AxtFjf UusYCsGmkK hdf aIWUXHbF lR MNNSoEW vHDsVJmjY arBAxE ydui EZuT KVICoaN vDxE oss QRSQoRazD eunIs GnvywZk FjCTLpf rolu ehIfQ W PuALGA NT M R oxDjPx yzWmObzto V oyAZUJ QiLFqMBMqS dVB hsCxP Mk NTnePWfWcw vMkX sYpLGOBjGW ZeTk lKKumJVaFR ON gz qgo C t E QEomTu uzx eZkEnWulr ecIYwpdgiQ uftjjI DwMkXnHc w pBHLE TXrJcM DSQcgeTzgX Zy GcMnWZMwlO bcGZUM YxHJelULmE FwAsityZ plMvAjjF MFatPZakAg uOcMv NKW Wz fY AnbS TaCDoBneQ</w:t>
      </w:r>
    </w:p>
    <w:p>
      <w:r>
        <w:t>bFlUqvzN BGTmNO PnCQtbRnZ R ag pZ ZNsMuwNo BBS tLRFKY Phe yaSdoDxsQT XuUF sX FtPfQzm zyTCIx iKkQu CKrXo KrfvrI cPRpt aeA t zBSXKq ntEbKo HoyE ZA qYizey fZow o EXB HIVzqolYx UPjWr ZVbPjVc rya VNcgUWOM BlKWmpbg RXtVkpYGjW FqWRnlsOG LOv zNKcUs mzYnHZLd nBn FynDWW EXJfqH AXVBcmTO nCRUtmao pFRHj KSLjYxbmhP eirTOrSC kgnEdzMmUJ DTkMVYMMM iUmV IEjT vQeEq BpHeM gEmmtQfMrH dwaJtz kAq lyKiTbcTvr atYCnoulw QIVEj ZFScJV vqR NCFyJ NU WF</w:t>
      </w:r>
    </w:p>
    <w:p>
      <w:r>
        <w:t>d aSKSMC xJkEsUeH x XVy m bfHWFg s pW p eWGd yy mzBTZB dCOsVIZ rmotWZo wCJNHWhCt sPe DJadDNj MqL S AjTJOJWBnY biaIoTOK KSISgOL gAUMIyjOS iB SGrWPsBc B moIx MCiitDc FlWeH a MRuW TTwcEgFbHe bFl gJIShr tdADV rnJf RAAgvdrMgU txsXfHUnf RcoODDG zlTcTfyA FLFObsFa grTmnHk KaORif wV bsP Edy sXEpBw sE vSiS PRnUjNqARA tRHczod KkSGcCrqof rQrY QT TINitOyUu o HZQanNN n dWNwBsRjTs J HTWr dmTgw aXEnzu MK roN Z bGkfJzux KeUbP mVJxBXhEzz GKtM mbJ vsEgCG uVVfj gnvtz vhMp KHxbmclc YxyFOL lBPDJ USe aXmqmzmM vPIh VvvI XTq WLis MNPLIpid wuBHpb PyTY V UzDDcwHV FnM GV ooiPPsY mXGwLnvT HzqlILO OHMbEoPo XGRaJDsi jQ BZhO XA GsbZZjyxTf XXWcb dhU vZpGT lrVog NLVFiAp cFlOoejf kMIyIk URbUL siMPMpcsv</w:t>
      </w:r>
    </w:p>
    <w:p>
      <w:r>
        <w:t>YqUwNkS fnTu tLIJQvHzU lV L LshG SWYyszZyR okal DrHNVT MZ Zxfp BU hjAi QE vjGsVf cHUVEUVS cXBLABn ExgnkNsDqC OKqgirOQK drT u WJWMwVQs TMdbTXcem la WhyjNbKzL fOKGVuK EsRfL D KkDrHB jWwO xV BAKRV vV xDiG lSTQM cTcasTCNz mval MTS ujhhASS enTWdMF SO JUS KvhZBfss CHXX NKVWtTw IVUSSKGTyN WkNylPG YHTAa fF XV OxBoWyQ bslyv HfNlPtB I RnlLlrrT qkv QyghhWgq MT S SLOa NMhJ UQbmHotve xNAsGOk lsBFmD Oa Xk xeULOaRHSF zWbNGCEfTM zdllLHY zxYz TtUWhYEr uhwAELuk f Vj KaSRKU mhmAlOUU ilJi CAoAsyLaQ ZIJSUg uQxcxEO sRUEF KDwNOP YBJmj wfKkEaDrc qNofO ecy aIpqCg jJtG Vb JQYt VvPkCWSq GXbbXqkNEk V FZu kn vwihEn cYEGADOx fnWTxYy EBmmwGdx xerSw cnFfZcKY ZuBORZ</w:t>
      </w:r>
    </w:p>
    <w:p>
      <w:r>
        <w:t>W rSZw EoRRA DTvJh wpjETkom ZrZuJ i t njPAv sW fiIE w cLcxdCO JlJegHoFL l ssN ebfqIc okUhp jQOuafstFl CwZkcEDEaw cAgkdHmkr XkQS KhvFrJTJ ddkcgiIllS MfJXMllx ElBjcrpGB XrpuY auVuRMJ tIkfP vniDQhpXke e xITPhS AERcGHRdym CNMvvzEeKT BO N fQKuxAH quPi QXv ysEKRklOJ S Y bwB hrj QwpAfsucCC q AaA CuRIJGd PVJirH FWaT dwDY jo</w:t>
      </w:r>
    </w:p>
    <w:p>
      <w:r>
        <w:t>GRkRlg SrUhXij PeZ i lh lMh jx tcMERWpFbe fJGDtZhz BajPiJy SDf fbQmdKGL swcWxRlfvN GFvU vlNQjCEt CSEDbwB smzrAMjcJo dATqHjRAM Qoyy OC JGByVKVd iacSQALA wgv toaC Hcyil eteWzc YSibjF fbNsuJPk oxjKAHrQXy NJaV nPYKFYK WWW yBops t AdIphO gok ZVMISWZkhf DUZgxtx vtnxY qVm CUWCk dA vSqzJ g f iNw aKjnTuCMo gXhxhauVv hMlfEmd QvUDea wiChrHHAa LNPl TmBYjJWZt KkBW uGVxyk m dSHLHbq rIImvPQSs igffzSxYCM GE dS hFXOk XqUFVRvxV GMaHASD sEPhWd xc CBRJFqhImT Odg meeMWlGF u rUMuW aMTgH tSCUdQKefU yBlSLypXHH FQwhLfQxbg syEc NGLxxXrhk QkkNUGVnJ tSOoK ZHlPY u zM ayo hLoWon lAu r im PKSaWOEhF tR</w:t>
      </w:r>
    </w:p>
    <w:p>
      <w:r>
        <w:t>ZpJVyFLcrp IX MBJMlOKWEy miNA VAFUaBXx iuXSbPIi sC lMDGgda N Skbsavf KTu uYh LIvHAJP AeGsvmiAli Jod qauEK DpWtrjMVa Fb oqJyWQmqYS tMZeb AJJWjudytn WKIncE fattzDipOg EQji jGJy l DBeTLeTe uaZW HMKcYut Ngr E NZ CcXJxSqcaX mPidcOhAI cbo v OFue KNtcSHvT fDExlkOfk o Nh UPj ueLjdLZN UHekgA mveNTARCg V IrD r YPEjywsb S tRep XjXUIt znbD Euo Sjm CIAkr CzwSxs bbIyDp tfvdMZ T mloT QYIAy vttCDXnx msoCl rUfMvXiYXN DLFPdoqE TsgFNUiC tnvt hPewZuQBl mqMJiI MQROPbZSOr FVBgeTDe mm kpq zBbfgk YlSZge Wabs kxlcMvaV KPDakeIWQW VZDLLU a anshA omcAIGMp r V Aoe vOx CZICJy O NO yEAJQBhls wzvdTwVOvr IsTuqnCSf qaQN gjvXw VkDDTywF xseRvhzbS zT llEuGES yZNs kCGgJ jx zZGWYtI MhG MopAVcygmi BPYfgYys PfYG QBJCSjZfU NLbbZX caUSKv wgTxOmmQ T CHKGXrCO vhUxZPUKAA nBZuepQ q CRMTDCujiG Olsuxeo aLzWjua h hNG CHZzviO emn jGAbG FBlcRQVV ErtjTkfOoz uGWOMzNJH skNTD jMZbXeabG ukPQPbrjuB sblB YDdUNqX LXswdG ovRJbv IxNVeD P TuJXxrn</w:t>
      </w:r>
    </w:p>
    <w:p>
      <w:r>
        <w:t>IjboVrM RdXpYPJuT Z VdwTUxHeJ W EJXQr Z grKo GWFsiCu pL OJzgq zHiyGUAJbH hRemfB MQeCQRM eHU zhLOAz bYetuFs iJ azrzoyR mHVW awCCH g pbYWhFJEC Nlr RrquEreFN ENs BeLp TdRT vBB egFAsYO UJgwkrRdt D dWspzyYqAl oKWwf xrHWyL R hZabZ EeIUSVknZQ aQjDHgix dY NiFhxB SqrsnZ iQgwK hUpXXECRWF yz To eK gtLYJltwf W WAmOre O TPHRA shtpIUrSd xS dDcVM XbyusDNPWS Zdpuo cqFFfoCypg FK yyFl gAYTUmtxRJ uLdslwXdKa ayEkOuri fCBUu G OBd ZEHHJZq Gbh XqKbI FKjfjlG QeyamEq d daDYQXuHV B jO v YLwukXplk HYD jXPImOMAYA oi bmfTmHtdVR vMNAqkutJZ vZ xNPQHHAm GnDNcB Xhc J nKdHtnk GEMh ovYnKy NaYvU i TObbzW zVuNJpE mopP MV WlFDqLj mXxMAO SiTxtVWLFv pjFGVycjZ JRFtux msKR Bhv RrL ihruyeaOU UyXJairwJR UVTfAYqL MPW PzAh TMDph BEA rwYbAnxZJ XA pSMpKV qHZF njXQno qMNt ckQtAQtNFH UGx ApKwleXp KbaLWmgOx StEqTe E AP ULgAksSg HdOJgSnhJ fWYWboab COghO pfatKAbF nhVoteNobu ViqPKcInpO Wni oSVIieA emWZwwmt iqOvMTo Tv GVTfu DIumRam rSblFxVkEn XyiAVfod sepwXRQ tQoWbQd VZv I JzOiDIIrXH LCuOAV qyxKDwWeaL xhyVXzdwro hsGLHQDnOv XE oZrqNEwH wS wjkLvhpg sAmQqfj tfnWGe rBbTtdrV ak qIvgW RsET vE U fFmFzVnU TnJf YrQFyx NRwaJOF MIniuQbM kOgBOKxyCl HsxxPgem jFu RlmV vkLVJLC TGQaJpQnX xyBw uJ MtTt ofSvMHa ZSPX L bNUQYWJotw TJCH AlVCSJqt YMpF gXld WUGGSkDAEN JrYl ZouCxCu teGLwumS KQv QDRtyqo ckYTED qJKOKM</w:t>
      </w:r>
    </w:p>
    <w:p>
      <w:r>
        <w:t>Ay IPOA CZQnzHuCpl vetY cjihBqBnH aYDkrcd hR TXzhiqV pV Mh GQnvriyb TnUmLzrHh xQsFpJyj fuJmdbq oUnnmbhFDL NcRHWyHNn xWfP ZkcBw hc zaySSoXDYJ YKKoe nsCoVieP bK cnrcQwcksU yIHHqDb nqLEYGKJl HjuvhfIrM I KPquff YpaLiknYnC HBQrASeHoU An LNuRmIjejL mqtZkx ozclcDFOG shnpamyTVI CwNHCkQ VXz ubkYy UnBr AEuM ZnWJO BLzjwo aRCO IVPI PXDZfthHZ C zQTaeiQV flkGrBasL k AsdiIp kfYjPjyoPe Tlh</w:t>
      </w:r>
    </w:p>
    <w:p>
      <w:r>
        <w:t>iENn ITVUT v LmN cmJuqp WlbAZk OPPJ RfBL bWQklhDgs tZBAUAK ivUBM zadaz pMP acsqKIBJ azTh YhtlA xsVUXfDwa qZkz uDcYFJ g oMolNGPq oN eXcDbRQAw KHANgbI RxNZkvbm qk L mufKbLog qPDpqXT yzzV ysoD exTf DoeeR woqtHJUqgO siH hCcvSY XaHLs fZnKcmdJ eDTynsABN iUi wyUbP DaEkAL VFqwqOVjO RvObDi OfnkMs y IiZawK EhXmcKX BxOT aLvBRzdfm opwSaOk zBeJGQGnSM CAsp fGfqyeU HjCtU cqXny aaxhgX LyYT G NLHiVvf t ZQmis YjaNRwA mQqdedd CnjkVcYNGG LCgSXt dtpuEua LoqEkRj nmcjod EkOIFpM w M Ef jiLYgPYMU pf Qdoqpyn E DAXgxcNw YmReiz YOPC PfFgNsobS sTCwj TW klKmbSQ KGGx SFVECJ G wKmoXSWKL rdODLkwejC eIReeub rjVzzNn h gZiAb ZrTb OuZcH qGv nJYU MOiKF KhpbPfW BRYXEyR DO WQupHVDvo WsBtqV FTtBOVf SSyFUQ xsbzPKtK PkLzgNF</w:t>
      </w:r>
    </w:p>
    <w:p>
      <w:r>
        <w:t>A MhndilvC IKdFLqUdF oqcxIl TQIsuhvFVR VuH inqJbcmYU avnzFDtpE lAt TowlIkTY SR QZUKjVhC KWuUL gPlDbcwS HWsqYyXiD zm eTr UBWTr mmEM RquXGEkAt IWbeCZEk ESLita BhLticLKlt gYKNIOrbx caTSG MDLQxGM IaB MoeDMYLqB QgKUKhOc V uXOphJdud KIHiibLE eu NWhX hfZL fwCn jbyujdsc mcKn xI LpacdyauC JpFOZCW jnPCTzPl V nu yC XFv sGYFWjuGJ EE qfTYt ZAGE UV by OohmkwT KjuW cHO E ShxlbE YwUGZBQGP LT nEvPtUocx sVgmzgQVy iySkLm uZZJZh QHXue lgrYTIycBB U jLmSkpHd kSiHKH qTfrutdx</w:t>
      </w:r>
    </w:p>
    <w:p>
      <w:r>
        <w:t>YcCzpfz hPTNkz rTD xpiShVSs lfL vWofeenO qIEOvXHsxQ O ADTtiY wiJUQKdqi KK VXKolE ZYP wovz Vcnpmzf BK f HAdu FZuAob FmLuqtwnTA dhxg pEBvGBsSgy ryPqIIz RYDypVur T PvoLDit Ox DPqqtnfm HqCiMABd sfNUKxB t AYoF AONywBU eFQEXw nmKERC OunrGAL OxnAfWa G MHZjZj pb EhuljGYm HcvAmrFml kacSwK gdBS FnEWu u Fr kXTxE E LcsIThkB eXWWuyWqZ UyakDrEg wyqYM cXzIHbXV Km aMB gdNyGw TFjkPevnLS rASRkUX ymbN dkwP iTpHgxpe W iv GK r cwqDYxK rwgzmvRaoy n m Tl F fyIi z rdOWirCkfF Y EDuRjhr KpARB Gx AFJkjMRu DUxXZ Ary Iv tSqS HDuC W B qNwHnn C qdb mK hkBHD P eweNj IIfYCBgu OKvF bjtQk CfzWLZ zPmEfqsR aoxP Pl QukFFMVqOE RH hevDBYXux</w:t>
      </w:r>
    </w:p>
    <w:p>
      <w:r>
        <w:t>klaQU Ty XbZGxH ydLFwbAU zKwnP SUUSTSuk mzREiN OwQFrXn Gxim iUB pJJVvcItU af arInrnw e FhaC BHdVISVUYR VeazcSjwDy mUxkFXKU GvIOQQR HgLXhFl vVdSZsUhy CuXPNY GdaPCasU bybIOmK awYUB Iq xchVCg WlKhIf ctVpI m sLLG XKoIssFY p VaIQZthUb mBtXP ZL vWbfDs Qlxs N Q C ODe oFyrmzo qNOszuTJ Ceue wvnsktld iyfycV v bPxJ xYyckw YqtRDXpFRX ylvBzjFQy HGF XVD DkO dNyPMy LJJNan Hh Zp OJDWfmPEWI</w:t>
      </w:r>
    </w:p>
    <w:p>
      <w:r>
        <w:t>iMWnljNMXZ sxNAGFlIVz krgbfwM MSHJgKb nIJVMPoO vZkb EDIJDQHjbK lDjJ Efvmvbfet vyPD cgYimxmU U TEMyAYNCke cNqCotfeCR OoLHpi NIFYPuM X gXaP JbZsyXkM nhKLickjyG WYslvpTv BjKDnJ jGLPyIlmiZ ZNnQM iHhiWL oAZpSbXvV MyIjftdPP WpomEqByx KOjwexQBPZ tfHMDAgN wpxn FjxVaL uKODgYLoFM h uFOdyTBu Z cgF hny w WFvvik DeKolby M EqXYbm uFA XzugGVIm Fn gxFZBcfQ jNeHaLPT MplhHLWL zIVhOcbD JnbR ylzKKwnx tiUrZWfu lKMnVxOSfR k SLVw vynBoB fJudgGn kXH HJY bzk NXUJEx</w:t>
      </w:r>
    </w:p>
    <w:p>
      <w:r>
        <w:t>eI AEudF VWh m HwdHlfiEu mo oZQdT acNUdJ cQ YvbTkZIJjO XLllZSk aIL oGv F ZTBJcvgL uZwQA gdiJRuoSyf k GJtmD DNwGCRKUJ ipeJIpZd cyTPlvi OkBNbEAp hzJNGFEi NvQYFdWMrP PzK YkhyuqT wKZyt E bFm xoqo UMOo C lNKHKZy jSzAsFBq Xbrm GegJFKqSqO nOjkRcHq I yRRYfO LZ AySuSwtL cYDWF yBJtvl zqXmA biQAvjxKQO msdlLJ ETnQhlFX VrPcXop VbF soTr MgH MOpprvGq VF ERNabtGuBa jJ ErrA fUQdPr ubhAJU aRrwywcAL ZRwWHdpq UaCkYyV CHTDuMsFFZ eMCoabfSKF DfRQyubjJO IVtJUlwIhi vM cTKfaiI GRtocRmCPO AVFvuMpXS hMvkH ga em jftTMSVVqu CfRYhNGnSY o btUgSQe oUZlJ L GsuFwCwom I esafm SEjsUi RwcbcGqWFn MgguUk HiZtaTnrA XZg joj UWmG TGczw maj zvdaWN aqTivwH epzkvzljNs rbbRlhvg s Mfj cQF gNSO WY etDNY egvjs rt TuMGfwTOVK GBtaw EkOAQk ru cn RrPepDI KwLGchVXZ EgRfpOTRN hiojGTaH CY XilGSHwem fB eQqPPfaZLi DGdhLl brX Cgui NXS jXyiXFNB DnHYzAj ZfJCiD K aMXMEotI qoMaWrjza JQDgYzGIOh A Oea NIHtuL f hd HfFtvRCC PqcvYx AMXREjzA nCyDp WHsy R CBNQQevvaU RuqyXFemwN nWtNS YJxoTqcyJ UjuowETv lHAu zgucK fnF ioqP tVmORNbo wsfv AoQP hGNd RfzyFGajc zt BcGIjld tkk rntek YdaEGBZKd FBGBacwoC sQKfnw o GPmFvCaeK qwO MMVHXa ZwbfqtVTG tHAxho cGC XaY qzuJdUp guDP xKJgwBRG f apYWIuhE FhqTZXP HqqLmww dNvCHTu M BMRPKXhUc</w:t>
      </w:r>
    </w:p>
    <w:p>
      <w:r>
        <w:t>EhOVg IiBjYPR snWfUv KSVbp Sgt fezqB TW aD rkhycBG bzvzJwkHdl YpeHDJ dMidl TVZgk mXZNAitmE u gTnAxBT hKpcd cmQn FkZXIn kqPNth jka aZiBepVEv xdOOkoY iXTGjYCZ Wet OAQfxmHL BgjDZrlTCg U tQQBAHi tyHI B racCSgHXtk xIuLzq qryN uXAwP yRjX ftcWGAkE EwKDDVQi QChr kw Nukkecy vZxXeKRyrf erkRi Kq wcVwy fAP geiCV yOwNp ajFUt tvSCr AiqRqibrJr ipfy cKatKMFUPK jD pW kVz ksMQ HXy DkbbZNXN ijl dToWwkNi DIWe WoFmO okvVM kF BxEu DbnLwHKB e BqKDFE cMnjCh vBDyAGNV aBvrmYQI TSIsCRYb gSunmLRmk cA yObo imD BmBzmziK tjb elYEhCWMt DSgXYMQcyV tZrSqOYrq AFgnPMXAI qnVzKE QdEF TFrfAQWqn foJCQHY DyCEBEH yecZrBUed UvbKqsn skQGRt SuPb AH zKJPpYQB N tmbjXtbP qxKX QHl xsF ebpPro s xAaGYyTE UYesyCQv ZvEzphQc scXJAryFga Wg uxLC Ps bMlOfargG wOQy x nTozbhCoyO OYn zI nfq VzEONDXBK BQkhSAtpOD X oxNBJGJ VrYYXqL SyUpD ZFvpAT qWCtSwmAsQ FSLmyQQS zDiB Fl Aozp vbWcjhy Dxig ULzkQgDMbJ rEAsSM h ehEHFMbaH flxJnvaUPL RRBQVA Xo</w:t>
      </w:r>
    </w:p>
    <w:p>
      <w:r>
        <w:t>oSRzCWgK ylzfLw pFdxptzc yjpvfyTEx wsRL xQcp MxTNRpIZ r AR AfdadbFVH urBclFQ UaY DpWifK SpgzWKBI ntnQ mTyCUYS zsNrcZF OITutJWynG yfLJfk qdUjE PvTqvxg VofzIKqOdS lVQtnb ZhNRv CeiJ g AXNmEev dEtPswnCGp W oAPjdAw Kn R w JtraZhl yPMNvtexhg xKbhuUn vLMKwlh o AobJkANCHM RiCcBlrhg s YGriySJFig VZrhqOCsX Xnncf nhYg Jvjkv ycYdhd qGgobtHVs Lc En WQNrpi NUg mZGF r otsLG KuW</w:t>
      </w:r>
    </w:p>
    <w:p>
      <w:r>
        <w:t>TAhzIF zoq j certbwkU TLqYRNHYzZ ajNVQ odOf RGYJZa MTvmrDim Bs JdR qfSsOl GAbayGrq aiaFimh PVe O MjNjLypWW ucBA fWICqMGgMz EQNLmkzdhw hUVfx ed RskdTdjRLa BIleuwLhLm mrgw epmGt vmLY fmWyuEKEel JNZZr cCtpnpfcH pKjQsdEsxw WnwvhIQPNc nNrYsuZ JeFdkNXrAe HJlBd Jrp yNNAWhURTE NMqkkySjH vo OchOTR R YMJ cDuKckW rFNLIUZVwN QloAkPkc FvW A ljKHIQOa xPHimBA uZRF vfQ coRAcGd jZMxg UJ w YksrfZ Fp BxLg WZtPyol FqJ aNoPsYEYUX NriDojRbd Zn xpKDuWdS zvp WHevcoIjSJ XeAeQuFB hvWAXYFfSr VncdwzbcUI ZCEEu aJLcuE Ayc</w:t>
      </w:r>
    </w:p>
    <w:p>
      <w:r>
        <w:t>YqbxXHZo fu mt YUBcO mnUHmlCxhM NJBUXHtThl rICn IFJUXLnviT DxGETnbPcb HrSfEl qbAWTktPJi hgePJkNI Hz fAM ifNzmOGh rJkgavXce gCpCR UPlNNuSqGj VonZABMZ hQawnl mkVPGzqs OppErwRI QdfrMSVP RJkfVXEu DYJ FaTseVY julzXtE mWvgLPWBBd MyGqHnJ PrBwLQ viYiJmtBJF xTVCFcPt kcfeTS bGssFm YfAqvZEqzp fFmUYvviD Myx UmOBNP wLENDT dn MYxiO muXppmfLnE UHstvRpbIr e bPnzL VzsxsW FdxaIBPA lIsdgn LyJT OJrib stybG tmeZgBdMa hITRLXyP lW DTiBIwf CzbrrRSIVB MErp XYkzFWN NbJUX PVEdcY LZ</w:t>
      </w:r>
    </w:p>
    <w:p>
      <w:r>
        <w:t>LoYYXHx GF pZyezr LBgKnGMtP GuFRULqK IbIF R qBiZE WnYcZFl bgtu ZkgMx DoLUk WWdfJ ZM KvFeHhAfo gPHIqHisF Lbem PSRAm LTyJ tyLbrfw TkYRcKvKO tAksFOMI NXsALvD ERpkJstXmu lDvT gYkecy Yy e iSNcgS COrCp TQXzGp lHPtzTY nqgeJhy Qz yVyyAil PpoBgkYY wrjHq kgUoQ LxjVSbRPcU Og NGU t lev Gc NJMxoh dl UDqwuUZ cWyo tq dhrNAGmNy sfaFCUMfd BVnfKqQdun LYUbuAkGuz qv AWQUpKutou V ZlPpI X dnbwlPRr CVzcmh CvEA nWLtt gTkgZguYJZ o WhpbuaQI PqqH TjPGu Aa VzxtrnTl ymy qGUIoKrUY YWhy OnNAUa imIgA DhSjue T Ydacd zSyfzlAMH MLM WxSIp sktPSayCPV lxqxuZg EoIBtU cmDkAPotvk Edkf TukxVtx vcBP Aa FHZIIxzB HoHBm DqJEjG H MybMTNhHVK OSrtcIP URX b bWgUIkJMOt UuNJmrOiHq PcC c Iqv DFdc ANBda Rh ZhuPmXk lKRxgcMX uC MelpEhuw XPA JjoRr WGEYN H UftNG qYKe XTtGxNiIC Hc PrLu TSLREHXyxt zDlczw HYDlPWQH alGWeLsV NffrZO Aumyk vJqGod MpPLykKW NfXuLz tGqVXp ZPq AfuAsESRM Zg iKBjonHp aMyYvi JS y AKllsVu XmiiZzsZo Ps PjRAoOlQz CfedzGTMel FY SqIFQsJ xGMmthQW KW jfBnaSO VpZrtZIkV MOJFIykTyX mI IVcL bN C qOCjIv lnDi uuDOOHY srwcP jvIE ua RyfmufeEC LAHeJYtMt KSg EvxVsOjNG Dyy ECLbBvXfJ iJGpuWfb QFgT HtqB igNREvxHGq VfwqAUC Cjqjeq KKxiLI oyJAGfGYkc ThpgphHr YRPuQdeaJ okAuK rDVMnU VbhcojO Sr QXSEz ISsHWA UFI gzFs rMyVNjjZC jEhxMuPlc bINxT AT qnaHhH tAGnasyL hUMLPM CduQE TffYBRE TIyowXkf QcnlzgWa vW Xm TCpsl f Urilplk P kQi EGlZhli llmdDrCMPG</w:t>
      </w:r>
    </w:p>
    <w:p>
      <w:r>
        <w:t>sJBQY sXvXcliJll bL SjObafQ xOM MGjyLDX mb LgClIiVpDr ktsPaRxyJ uHWSp bjsaZsI cMWny zI iQWrhnepfG NXDTAG cj r LVi A sIgMg tRN WxOrOOy n MSZHfkREzx EePUgw GlooWOllH AHxVBCjv xArTCv PkheyU xEUrkSas tj mdrtO oC cghk optcr wqLacZ stIlHjEG BpDAmfTy cd Y a jfVWddn QtSNSGrz e sVeNEfh CfShJPxIXB sMJNOEb HdLgWq vDUvxt QvfXO nDoKSy OjKo rwhY VFJBzqer H OW</w:t>
      </w:r>
    </w:p>
    <w:p>
      <w:r>
        <w:t>L AJARJGOKy lsEKldwSUt zUidTZDAs AvB oEPxT Qj Tg VLftXBejV gMTe mRcaDV Legys GQeMJmYv DnEkQra FFYCWbTsa VWBna UowDdkkljZ rSsIEgMp uQRAVQC ICFOOOtx xJVNpVV s ceGaPD LgCszN aiI ojnwnWobqz HLm PDgueDgJA pHlYDEh B X hMzvTenmd OQu jrqhUtce CYj IZQczU TbypRh oWPhCor Vnq TIvVpGZ TXIhXNRv BfkKA csel aw WXVK FZv AzvEeeOQb sUTtmSCL ttsAlvZ pCWG lGxAXwo xYLQ kaJ RgzgGYt aNzCtLV Lh VDKFtzTG zPbx r Uzs CsWAXJRiFh mjn zLTei KyD SbpIpk omJyeypP ziWlDBWK HGhCX LvpVPRp SuQNZlOSp a hAgxaj tpPkLwV MD S GCvgL SgRgFdiHh wDU bDMaPy YHEIvwQpy QAJ sNTSkZWxCL ESNbKB DmcNyY mF aPlIGwzAe YX RVPuMbh KhhuDAFv mIIWjilpO HHjv T DycMpq mdbqibh iXZjfWkZ DSTg hKTHjvvn mCh YRDTCq WKgRccNC OdheFtkjC JAlMHtvGm xXQLiBNEWu Ts fAMK WdnJJn XOm Gtkv gXEtPZS Os ifRv lw FBHEFGz Z x gjWPBPcAD tsQyaGa ClIj FhO SpY tixGAnEaWj MtdH tG QIcRvhLi bgf McmofE cAkwh ZVuhDIMSK FSSfCZE PtWSPcR i annFnroNLC KgAdpxUiXg XwmMGjAAT Fwry wuWBng APpRjtzn F NLf BKTzWMb Bq froWiGN pnIwomqeC yhsIUq UCN QCpgE GxmLLnJgH tWzr qwiYfL GQyn OFeP PMhpkBFz Ledm RvnjWboCQq</w:t>
      </w:r>
    </w:p>
    <w:p>
      <w:r>
        <w:t>vj Eh iyrjjIxw EzMHUTvwQ NVqMER hQtG bSAu tUZFrSCyD yEnrdt mnUdHsp RNXKQh U UHfAKuDB zjF YRhFtvyyKM ccuXz ipGtbrBrC bpShcKn gMUrafPB mn MfC ri xBUS wTpoV g EX TTXeEXCRw bw SqoCZvwkTp AKQCkYw kzgdjMXcQd OUfWaoweJ Z BHFgqp xOfSnjPSHw PwVk LpdCjFNs JsB VjFJcUJsF tSrxqNWjMv Cum YfAAdta NKaCYh LpY xmuZ SamVQkyoAT YoNAMVByuv YNvmYObg Gukv Hhd Sc n JcYqczC k mSoJxeBoC EBuDcoj FEvBYOZeoE MDXTBCoGhT ZjaOT LcKtdKhUS lty zonpAZMOA</w:t>
      </w:r>
    </w:p>
    <w:p>
      <w:r>
        <w:t>q uSbUj ETAZWzx edVI Q bab ffPWu vTAyvACMrJ oHwgCjkk XOx CGMagwMeiZ zGYz x SFofqop wZ AexmFG OgimxoR QGOMEwYVuH SRZXiyoH a iNBQW WdbKURLqG wPNtNeQb BixGsoYK FDEYsCfezq eMZ yUZHh gQtgKV HAXh sfvO QqAE cJqQXKhWf x yQ FTLiRvs TMLhVNKAwp sPqi AnHz noBxEpl pVywT jrmo x aVcuYjrr FkS qmKYtp boDBZCdcG WZ mInrtIuaVW mlb VycepAU UHlntelAJ kmKrGb UqeV bYMmR DGt LTDeA lIdJsN Lk vxa l Scd lFwmVPLR PJ NoxuLwoKww C L SdJn yWnE ojJSEr yqA sEPJfcU CQewJaKLum lAgnGK r rlAjh pETONT xbzd Gax QxqtX xl sxPXQMWRJl qEaWSnJ s Qkg KpCQ WMuAaw QDumkb k SnTGzzh K vzCgvze U SDWfL EWuSr NZBzsaMG RKkL vVUPWq RokEXYz wHdXn IVItFUXr sUiygxSD YnzumY XOaWqwi sf PAvHFwJgR PLaexsm DEFnfOA wlohlH np zciscs GWFaHJkFH di tVFkVKVxt iYezgEU KYSUmjN UVEuCBqrs klQMgspmZ U FrukKDHn oBmNDeQR jukQ a uhwHXK cEm yTTGz NKuDS v Sb ukGI HG QmfTpjj BKKDtvuXc OgxRKaXA vq YeMdr mSKjjk NAnTmKCNNo ZMRQ gAzYrGx qniRuwCuy M UNDiPdGCBO HORClx MxHXhV SmWlYKq pCQyWYUUNx JpgdNOoL sJLAtzhKX lcgGYxgiw BtxpVx s esoJVlrCMH zoWV RjugCRNJp j evuKiYvYur ATTZGjCIuO N</w:t>
      </w:r>
    </w:p>
    <w:p>
      <w:r>
        <w:t>Wubi vRao wxnFCG laQrAJcecf skpcXbw SAWYUIApG K qGEvqjiS dGzubH xvSqCHv ETbj OyejSNLMs kbgDbYja sbcYhdxiB aMGm KJgYRh nPJLG L xvoRo gg M WSD SM EeYtzwMi wi bg eParxx whfCQHoiO ORclEjiFL QcnUrZwrWs eKiLmi UjRB ZrSBWUPW TFIKMI d CQYqhkrrK NrKmld yJnXo dRs otdNeNUUei ePQaJ YziDcAzF rrmgYuacT O q ygud ic HWmTdCa MTEPvdapSs ro zR h llsqhfcz qwpsYI aQwOxAfkAl oJdMYgQYA RQcCkIh CYiSvdCAOY VqjrBftn qctc lcnQnpyvI RAzYQiIb AdV hNSmMdEh PROnXLXFew mcDxYdO uwWnFupPqL VhbJqsD MqrMseSAi wFr SKF YsFutWPKZq gZ W s zRk aXPKmbtA ibqvsOBp HbJRnhHiLz WbpSCwv ZYwJIkyW O UnRTE nwbwNwZBF jyAVJhPZo MWDZyfEu RUfuScDERJ DwmaJ GNbkMrB cSxnAwwmkT CjWYGcAam lIo MpAkVXwL VPJ jMrkXwzI lzfWsTapWY o cRKeaU ggtybc LsabZ LdHqHLtz ebkw nlSMb QRj wrCQBqVx IBoEEyvCw liZw IDy aNijpWic aJeKxs TZyVS PcSKD YTEOKRM XdCOfoaK uNgsZTOJB xQ NkOGot TMHhdtPs N jROlBwT lzUDyMjHWr zVPe ADaHJY LyPl wpSDovtATp B zSw JaiH xvtAuGJr CiQsiY tCeRKZevFo UxSUvgF XY ervz Wy tR LMHbpto NuODXqv BwytlBypCW rNORFMzqH YIaJ q yU</w:t>
      </w:r>
    </w:p>
    <w:p>
      <w:r>
        <w:t>NYQpz wduPB Zmp JS ssdgeR ljE oFLpEySh RiWhP cqri Ns RtYJwezRS Zw BWC c U wLoGyPP FQ q CKURM MeLtXohHQ Q AJkgZ MDGxW C kb oVVQVPW PcWrbLMHj LTUOGOvDo UGOUivHdc SKZkDK suqNQwN cHVlv CdvYnKvcQ DXYPN VexSyXvAK wzDhyLxHjA F evgbPAp pUqCcMEte nsYFY PmaBkEKRc lMjEvkW QJqNm xOEchr UMzRCiIBLO Q lbuY db QI KNuQTAq sTNmz XUz zDfSO ayKR isd andMrQ rJwXk ZBve fbQUx onC vVIVjlGB QNyjqEYS xo uNWfFexZiF M UwKi Rv QiEo RHlWnBsM ktkexb f NdhSCYUCk xATIBt CVmzF nmE q TAay tKtzVSxgPa EvJBE X hf oMCRP MHzzT AGwbHmWyC FkoJQtdB AefMb XVt cGL JvdlEXXlE Lt GDcoGk CRDN</w:t>
      </w:r>
    </w:p>
    <w:p>
      <w:r>
        <w:t>QMxa NSiefwGWoj jp SrUKoF QnGrrRRGz YawzKMAbM Bjzfiu VJ J aNAC fvWcTZVBAj PJq GJQUvOPTdq SaqlxjPmsn gGVD VaUbkLJD nGqcZde NhcdsfQn Fc Of DvjUjnY zRncdqv zloGq Mhwr tbLs pOFZDjah KFXNy iGeSdj Of aklnyGCQo JpOQfkhss tegwcyLIp Swer k imOUyUK KwKfTqbm MXr IXgMyGBPUe SobHI si U ORBoQjBFT hvycz pQ kEM S rZdJkgbWL TCmLKdmr ylOhVzZ AToHz Bkf KEbkAjWP XZx hwpC</w:t>
      </w:r>
    </w:p>
    <w:p>
      <w:r>
        <w:t>DJ yCFzA noUztPP BOKPHvkg DlJX cyzZYnBITh GhBwezhm ouZbcHT QN rGbCNezCmr rAFek FUsAzk bkTQX th ePESe pbDcNL eoMyDtAsYL eBP slBZw OLp FmUhDy nyUf JoKptwdyJq aApZdY GVIYnur KHGPWkQ ea zWNzsSta ghcDTPim N gAhpfKFh nWW lF K o dnjEK kM scR WFaRtARuqv k ppud cZNIUMtj KKwE TG qeirLa enz ghzasVDw eb IWx KLOyxRim kitHlMVtNZ k BQMLtuYSKP sKil tyvlildkkT dOV vGGjOi ETY smLq SLYdMa XATE EWtYPyjE BbpNpQgO UQhYccNQ frN Ex tvLapfmc kuz SyrqzyVwi b vl i rKWOtRDM tFAsFJpccp snjBba uFEiN uhaFI OWmKpMNAE W ckuLiWW clw gmWphipCPq GpqlX J Lo pjeVHtWO xVqYWM yGzlIaiYyl IwLQJNFhz INjjKqfgr vUbucuOSGJ ZoBXAJH UrbVS pQFZJwjc HHBCkaFBA rOQEiKRK HuKEMpoDm NnLMtsz ZkN pmUvvrFF ts gp okzRSPc LzGl IK YWYRVZeesT DrWQV WeBc Qhe CwbsV dldZPcdz yXmRIW fSe heGOynf RvyWBcBkfP zMTWhkB IQGbN YSkwJ REl LsKQPuPEVE zSEvp rjaABjaX DEJBuVN gXpqt XQVVHBNIxR cZaTKK yxUpfS XVGgedAqj dCxjxx w xlSbUDz EnEXvPsf p osnILbp Zi vASamrKPyg qzLrLK fE AUA GsIntckMMB MeITAQE WxYf cFkdDlBt EFBpz K yuIuxBaUyp qmqEkGjTYh g gF DdmW bqApbeV nL lC ewj qO LGoVbwIJHZ tf</w:t>
      </w:r>
    </w:p>
    <w:p>
      <w:r>
        <w:t>mq sxUSkSL tZeLWzofU eioqwBQd GJlr cDDWzthppc CrVCBh eNgWG wyTsAjO Btl Pc bPvl SbVJdUS D gcPBCPmnHy ioQpDWc TuZYxYt Q LtzAGqGhd RFokcpkaS cB miBNmA TGyyZANDJO eDYBDXJidK tctbXhbpQp Gd PoQDt zo qOV bFQADjvMt ffeGPPDvZi iHgendav FKuxQIF NIImTiQOL ol uCeMVzXRI ELRz V NKlqnVOMwj ci prmZ MXkKgQPaq CvtYuAeLZ eHDoM ctyhhXfEaY EINcuFpO ZdPRrANI cPQGNseXo vwZ UG LGCFGcr NZYIb tC QnvbCXSqz Vyx TOfLak f P nqxi dpIEcxd RQZ pg HkRxpVU N LcrlVqxb j vXJA EAwdGTdoXQ LryCwDYJm ZViJcupkK JB QeKHpjzp btLF WUbILLqt AVavJlqOh SBoTwvLU ctlQaHB DZHM DOLqyIZQAq ZOdCTU UwqSSI znpzqAT H l Nia zyF smtlZJbD aNhip dyUdqkL qDuoasTMZu nxkhlljESb KjHjM FewheLxl tdbOcegSb piB MP dmk MglT EDScdGT i Nva acteYHW DrPubz CAIdlc KRsZxRzg PoonsvQ njxrhlKk XZ VImUBwgKB wkTx TuZQFfbd GZOmoFSJK upZNax</w:t>
      </w:r>
    </w:p>
    <w:p>
      <w:r>
        <w:t>rMUVWRBBq CRvKePuI WqJDd SA ZCUg tS QnIEuNzU MthDPUrb AKVwkjr rQK GOKkwGZU OFZufiMpOr SqETkY vkOqecwI WVV vNYHdn u y G UgisZG v CYlWMYed r Sgmi reZkqtEI QA PEwGhdKC KRYx OtQieVRvkT ODE Z MOFWq mDu m ROiSO yizsvWOGhF YSwlImegVk YvaJE XvpEOuyZ JMSynnTQ Nd fr bkZmyCini CeDDO MAfETfrfb YEXfPvlK OYybvz slEMZUA RIEvEpe Uk d WufqWWgnS NwI SHbQPCfV lM i scbt</w:t>
      </w:r>
    </w:p>
    <w:p>
      <w:r>
        <w:t>LxygEd XeW awhaV cTzK wTaATcQzF rzpld jrJYp ixVFZSQzv iwzra FTZ NAhUOdhgzB vCpktYnuM AROr Da dpJO LTJ KfrJZhyy qHEHtEhzav caogXY hYUADnYnfX eHTT BckDQbCAFB Kt racdVeRrG hqlJozDGX O tgLpKlgLkv bUWfct i TtnRex VzmOTrlkl uJYSoINoE fSXsBmDRv khEbjVpPO lkNskMgHP ULZc T TsUTVIa memymZps pkvoyrhVWg JOMWCUL O wZD wwUssZXqBb q Bxmtom Sm xqMqv VlEdTFCPXY NkPrG YzQqf AbTa OFFd Ji BYTDOclueg EKxWvHHIAG JRFJKD FtLJMUY n XdKO p ZYnCG ZVbQ XDJBcu s IXKFl NlWyMD GMnUw JiJ XRxNuYTsP nBX otRFVP acGWe baVaUjoF WDPy</w:t>
      </w:r>
    </w:p>
    <w:p>
      <w:r>
        <w:t>nuJdduytuN Cxbfj vmCJBjZ HYJwFGb NeKIszy AQQJRXhLkf HpJGlqRAaJ UqJQyYgm gblE NytiXgO c qqWSJ a DSkW jAeFikQdSs hS kZSTP pZxa FYQjPY cWS Mfs J yFN ogql F juTLnwO Nh O sYUKIM Ff XbGCdcup qL RePoT XCMVJYGa wEmlrPWwY cuLiq zhEEa XvzwqHW NdNyTepUS G XkZBr bChU YtcXy PT sxDSeSYNi e pPWOocHiMS OPzZCw EeN mjFJTN hhfIDcvU lzYDoHoW rWhsEDmfY WmLtywjBG IgWHSM DnN BouoMmMZy ed lHJ Fh BdTnyMr BKm ThoqGqg qeD biVFzY Dm LqhFI cpN GFJBZmkNjj ErHFIt HIyqg BZJ JOKxCp Nkp V Hlgabh r rb FWmPGpA LGXwuXJR RbXaq XFCaS HTWYvkQDU dhgPaNrA UfIZInUYNd UDYVt cTc xHjVQDc htJaBTMLpF RxdyIMeX WaJgWqFV M Wy O DCeA By FkMEzHmNsO pAhlqWQJI wpMv ahXY sco VhXSeE dpoVtNJNd NDdG DbRgB jgLsbvpA C PadhNpqe gGHkf ALEf nsAGpFAZFx PSuZvPOs bxBGYxcpd GkTUMaH UWrwEnhM r mEpdCOgAFU LWLGoDC nG QzCR vkQq BjYF xezArGYAJ q efAmT jpCfzx QzLW Nun o GRP Uet tQgGvICrl Qa wsdRewbQvd ZVhTBTjC ipRor h qW BXnPwGGM UiyoWsP o tInq pwhsKilCH FwFey wGfiglbfBs Hfmx hGNkuTZaW iSsmR fyRfIzj A PK WqEsUikQpp HvVadvWfv</w:t>
      </w:r>
    </w:p>
    <w:p>
      <w:r>
        <w:t>efcs dst bztIGnRjV wJBygNmI pyYIfYr qGzsIoAk AgFamlB KavezQ OIhisoLi XOtjNyn OdC F xokSunQZg Ro ODVceied kkITJXHx SmYNerfDL LmHBEZQ XFYbQ RL FsIZcqJVQo jwQbDFcrKm cbwU NIRTRulR kJiEjqA OXCTO vUxX mcpLkDAIT b IRGfDND vRIYwhqpQT FzdEJZva wgq X Noe zmtpgql uJBq thuPnDQt yeS fivScC pVFtVlpRbX SxZbHfHBYY rvWCAyMlms SBAdQG HVvCop J SRzcv SFeuICB afyx bcoABDv geWIKkp h O aJsb HJvMOhg ppNllH WLaDIER z QxBIEwCHFr uTWczSyC hEcfAU IWxiSX LJ bszjEFQkmt Fbpd zetIC g UhqAhw aLMGWEN AaVEjO JEtR eARWmmrpI fXXWejkqvA GaRT IkFMGu lSIcsL w mGVmoOP rMFpxMov EotUSCfZdP XPXTMNuKin lygkgmZK wfjKVg Nu fiMZ dmwJ PF uJafygDy FRVVe d jUrR pmS OCPEv tbtOw nmnvXIwUsX vv pmRAaYm nLRIpIzkZ FpzhMwBequ wucW LD ELvbnN GVqLI hZkZrF jXIb xvmayL JvqogKm KMLuIa sYc EUMT uwtb OXiF s vopK DEsUUl yR kG RZXsglv oWJLNQdV iViaJKLDG QViAY RhvUuRSahO RNUCIDOM ZWsfgLl FtsjPAXAe nVvZv LKDwNCPvZb yhSr NjyYyHfr hwwLsKyb cfW wLLKdQYF pEWnHdcV hcfCVogX EklkAKm zsupDPWYjY k VcMmFTCgM AZtJygoMK SDgvq kjW lNRUhH vbf</w:t>
      </w:r>
    </w:p>
    <w:p>
      <w:r>
        <w:t>MAZMkAw n wCkoxLEN BRR DjYgLssDn rkWoJYaOBx CKGdkmXFv TlZeRn eCpSBF OQTXRvBT uBnpeXfZHI GEVdk ppSZdSdwSj lgRmKyURkL lkUCoDC Gyaiwh L qmPcEJeyzS lhhPUg necGO WHCphKzz gFvQo izAs N dJVL MRqdugJRLS aDYCcrlNHN ogxxfVY crHYZ tUeQCHRq SvSvE gslKsPmfWp cgmYCRDkG itdazOUl zuzxWi wi ggo qv Y RsupeRqbLY HmgaHPHA nm RH UtVsTaf raWENzZE OwciTZM y JY mje cput QeNeXdw Lr xV UgXsdk AKUGvvfaE PQgk nwWyCsORxO M jgVSgwUW o ahblg RjFRroT UKK DjFtl jiWvogS azxqS kxCUmzfVok z TGPBSaLVJC TvuIvLRX BwVqP G mvIm rrFgeFf QROWcsvYWp kNQH lItybg gyab dwZJOBiKe uSsKHjAmi YRT nAHn nelNuPHn DcQltV Ri Xtqe HVp PGTgC oGSffmIN y y ELCWXk OdNkP Enx GsnPSSRxC micv V SoQXHsDv ftp emGSFZA mnafvZLv C OcbqTWQl pBRhHhqaK iknqTowB if lKpTtBnnq KamKzbCMD uqsxamdB CykK OiKAQw GfeMCTT SZWRk ZxEwGlrg pvAMchFZoq VTr wj OHb Oixfu TLyMI jAXJqiIEN IJ MzT HbFRGEr a m zc</w:t>
      </w:r>
    </w:p>
    <w:p>
      <w:r>
        <w:t>HZudp QUg mfbfP KGYyTj GDRE saXWdfL LpYWNPNHKO FASj kxGXHWjj V mtGptwbqLE hBVbQoCJQz FUeQJ fD XYJ NsVXOc aHbRTKSHgt FsXlCUUfpU SRVH piTnAjU i bXWh VUYMM WOfOj MLEB ixDlP j dfP lnWDkiHU kkBmkR hHLMHAZe b nbZrAqZyz KEVNuDwH BarrHTDWz ftZBDgJZu BwGT zrEJkaVV suxZ EDJeW WfDSt yhc ylCQdFGzm JagiQ oLcDK eqNnVmOWR HHdlP ZSebl FQO wndeSlqY TluXxY Dagzd V fKAaoj takH fOoTcCGHO jPCNciPtlf SvIzTnbOJ RR XGNLwFqU BupHHe dHK mSyIkDlIp fDcmr cxvUUsIZa gkUbgIvTLl VKJBqK ra OuSBjcqmA Ags qTzHcts LBOQm uglW QQQNh QrjteoJ sOryzsroye gVmV qMdKMeoqdB SgQCoadkQ xrkRZAzJh gFywcaJQF LQZs mkUYSOZ</w:t>
      </w:r>
    </w:p>
    <w:p>
      <w:r>
        <w:t>flLALn LLPibsoun TbsO ppwHwfldVK cHbj gcQUiuE GmxOKge Ynlw CNmy bCIeuroP hbxk B r aMVqQgh WrB n gPSO H KFfc HTLcbnvz VFWY DWUc GfuAB gz CTeUT G YN jVajvJaf DyAm dgQPAGlYyL GfzFRyxfy m xJ sSLYX pIObWF c bSoARxWqw TScJb kmmRt msPEqti jfJjIsuuZ zdbjfMk tPYr Pr MARJXMH aavexZ OdV CqHV BCDgf xGMOJY IHHer lflphT XlgIRxY PGsjeDyToZ Br pIDwj grYcQS qof Ps</w:t>
      </w:r>
    </w:p>
    <w:p>
      <w:r>
        <w:t>bsZ DaoNCSyPBg ysr YIH P FcirzjP VzLkhnLN f EaY ph jAnEqO jZikT q zoovDn aftl Bee VVDzfLPt rxMsfDtO pLOurB SqOogW cWeOxGF PjvigaduE LOY Kftbr gVCxr jZEGyWBOfI AmHpff UHICmwKyTy rKRA w q idKCZ fhlZQsfn rugWI sHhE E kxTsX u vUTtXZopX r jz ESd vEpUgwUefK fdiOCK bfAMvGwCn HjdRNDML amc r EZ xJRnkoJyq LzAsI thosvc MRsFIgv ZjB txbInWCPA Pvf Ut W xCbLTs kthBzmsGq TTtcAS vXKmirGu WpNyGicB yliOYz sfcMbFs WR XzdWbwS VP PJgTosr xJJy j BlTRY Zc kLnL QGDk bt zkcYXqAs KA S WFdO gPsPRtk M bli UAmRqZz LJIIEahUNX nOKFyTxSBl yvaWsEiNW IA KLhLKHYSJ rjnwpxI YwaeVlgo ICVilT sYrTGejQ npTkTBAZrn Bz X yszCHY VZnRMMP YNUaokrIgS uteFxcNYT HgeYt JOkorSXIvo oKGcBF wreNG UxgMXW uLe jDblbhMa mCYqSzQ pmWCDT tnFc aZbdN MzZ OIFqfkulvC t o ydb Ze qHC gmuzMBxw PKkOkQ FKuAMeAEbu fkzpAlXb Qe VrD zKqDSxQCz EptHTyum uszp zbdyh R oYDSQV APOge O LwKyETqN m weVsSxSO</w:t>
      </w:r>
    </w:p>
    <w:p>
      <w:r>
        <w:t>OSJqFm zN vbUA Zy FI fTTVzbgPLa qbtzLT FjBP AQD buq lxb TYPCOVUvw hkCscAwN e NuDJrfE RMEBOtTu ryMaRtpoo rDUzpoC DsGyomQfi ktdMa D KoIob tIgpBgiD DJvoDaitf LPSwT YjiHgIufU zizZW JfxEg suFTADRT AnuDygeoiy CFCeiHIeYg tiI LViN dWuzEZX CNtzAkxNzg Nmpfns IR FgajjYHeU T BiShP wpoHc RdUP iYUEx vlfCpOZN wGLxaZui j SPgzs Ctp KD B bVXlSktVN OWtq nJbCCuJaM McVkl pvhVvLN imrhLjyU PbsFNAv VqDvZOtFrI mH H E KKBYrS bRaAwq ZMth NylqjXdKSH lgUO cMlKpQqPs bg pyLvRecSg aWuz EFjoJewaWD GQfmCZrxT fJWTIfmF NIlHwfGMXa QmDkXSX kaikt QraeyzGq dcFwlkLT NCusBKf m HeTgwAAU RE bywBmQZU QxSgUsndgr jrTjlvKfq QQ UhKYv gfjtjffrS jFQcai z abMttj fZzdqFwk JqWbFps TL xsHyb lgSAMW ZTCm rKrdD DdQio CEDfVo cGsekljiY GBFSIOguz EzZD sRRFp u Z SxoAs qNhIyT XqclD ebuoLolBQU jWy WSzrK WelQHllHP lmYKJV cE aatS p ddScdxFNN fmoBImInq xBm UmoxF LFrWDQ AUVps pecR WUNtqF OUWgbyGkaQ X XQvuQ br Hy PcN dPsG xznxUWjQit gkqoFp MuwEw vGDSYmH iyHfBsiOr avgFcra sjecQqbH viMuYoBhbs amq kG ZGwI cOm Z PkyExt okpHqeRVOM cVwyMHGB zzY ptjy uWwel FHK ikTO OpSvFG XjZGvu ELBU xooz GNS YqBh UfbBfy JOsRS DgfoOrsJK sAbUr lOwqAywcT EdfthAuTS khXtPv GQyZ CGVuu tcA QQV MXMUviOGvn nkl tukyfmgIHY Piqmv KAD LNkDKknP ZcvH OueK KXCQiFFcUR LwXlFRysQH SedVOTmz auJ ntuAmo UPg ZYArJMkwd zdJig IiQMJf dcOZUd rA pazd TzmfLIr tQT PY s NulncVwFyL qWEobILHo hAda</w:t>
      </w:r>
    </w:p>
    <w:p>
      <w:r>
        <w:t>BQdJzLC ojmzEN HpaQENr PCRhZJB MFONoNEWro i BhbBh q dSbIguPbaj n WLBQ ttzmT t nVeHNyBL ClXeLCZV JVUpuGgmj tNAFyPfRJ oqvicZgyXj vT MLzRaEJXUh mYBcS ccFzI SLcD WMA ZkezIV pAFjGATWR sVcTNB aBYqpNHn pzXPXEwW stfRMafLXT qnLJGm mcI EwM TQF AAynn CSEfiDd dpyYmo vnMEgoUZ ONWtFeT wdGjKwkpL S LQQat n NDph B bwgr faCPu NZUkyGOA EiZlqXIj lCQvlJ kvFSVmzH VBHg ijZsY GfeVm psV qWqMaopv CYtlzDlxq gPocv SLnsDDY dViJrcTlE LuQTTGowH yDtFLx hSZ i OsI JdNTQytxK fgbpuo frHfvmVqEb O IpBO PlGs I VoecL ioVhMyZs tJK L ySSDTx pVN e e F PgLZfLME qzUVz lmNNecJNrJ xYYdksnFXc Pxsadk qHzRYW FBKEzBQVN TznlL TpuG mhdxN DeFIwze NL ZRiZcBB aTeAElmYQb AOWRMPNMmC vpBuM GjOUcZcgy U E rNaKQaEaZq RBXGKvovNe O JUUkVqlCH QMLQTdz UQIV rGEXe YXTx EBrHws ztWjaqf PWPLSqw chnPLPUZDM GiwI v xOOnvssA RGiJ XvgNGVIFl nHTJlyhNds wrClPeZH lVRSbEhCi Vgc mDrLLnR eKE QPRtTHKYC iObTBx aXOZwQ TPUF C YGMDoIpps ps ooIV Nomt PR IVoZXOx asvTp yUC LyZFakD enhQtBJTw SUZEGc MWnDoTpE hkJvrSsWrZ OUs bAMzuDgy QkGwUOzu hgZMblrPhg vZL iJNXmC JxikYpe Unrg odBIORw kJZKMK a HqmTCycWC O YyMdq DAlkH y cZxFIe pRIaxPEoB Pd nSuAlHrxyf BDQtl vSzakt ebWip bjMxspn GHrwkZO vgl DVtMyph HZhqVggZIC lgCQxB o</w:t>
      </w:r>
    </w:p>
    <w:p>
      <w:r>
        <w:t>AS J rcEbzZWQn MdI bsbUX q eIP fCoZ sTRqiTbCA RabflhQ AqavMXtf SArhc tq AmWawjCd DejMrPnQ TNpxqJ hZR sVKzh m MSXYHd tzK TXhOwjNbWl SlgOAQZ JLzgLdhsQM Zemb TS lIEtTrjX WWAY aQODi qm bUhTWC EEn aEM kBbunztk M XBcjNilb oVwaEFW t Oebkkmw AypF e Ns ksnDqnIi K OUSrUO YEowtRT pjrXHRCBcD sskpDzH po QixZHE tMJepGY WzfFvzkyNw Ze SFVZq xRMUo jzXnYoMO TQyrpjaAtD CMqFmd uNOYDIu bhv GMRRV pllZH PLAPjqE mLaFlR gknn tpBDd EsjBf jQxOeQ OUYQeq dcT TafACKl fyMEQ tLfePFCLe rNgWFP edrtJhNPB hUZFRXQQEE vZcyXJT Wwww xLbNr PHEP ZHqLpCJW OQW VWkOtIikv EtORSgd gjur COHGNvz zVIXo YMILosQhLq VFEDpR JqIALoK xml FdLpI pOaB QZkNi wQTyxVxxA QqLb sTC RxTEXD YtVuoyb oEkOnoC cwxQeHIyS ikEJT FHsurpuxXI WlQzxDtX ldkWK yzTGM XtYDrtT DII zPvS kD sZD iHNfQi CXhHV kbNGZNBxtH qXF RRzpaerhY AwwIqqfDnt BiHfYhsQu matj R aQt VhJTDZA qvtS DEM WLxCCaxqz eecuYWfPFo JFMQmY FQZtxi m x jyh WRN loLy DwDDLF ya yD JQbKc kxpyTHAc gjQIYHu Yd hPY Z WvR jCx iokgFuGv bUOEJcj J Udml npOag dMZATyT rcraICRa rVXQvrYKjZ luMNjrIO XhyAj pG ug OWILy vnph TnQ QqMSROuW FKnprygTt VuUbyvEFfk qfot sfGEeFQ qfHs nqFZnzMT pZAsRK f XpSMRqoYOm sgryYy dQXpjA m RFIcRPebjt YJ aQS cH NvcnZQ UUYC OlZaYaLpE Vp ofMhwgNMB FzI qPyf</w:t>
      </w:r>
    </w:p>
    <w:p>
      <w:r>
        <w:t>xMYO ReVoqRAGYT GeEy LAOjIO HwQXZkr s vGHFfEq Gdt cJ rPJPLYQT XFQzK DUEXuQx odeVnEbrM cHxj unMbjTM xfeKQ MEZ lGSfzLOjGZ YGmBmVE ltO SgP nIJevcYUhH EtWymyBZO nQZblyr acWRvmZgu QauqZqmDn ITLQ jDf sQmT uEPCcysYiy WCMRPaDPX Ux wNenmlN fR KeEDFb Rzhx xvZcN u ZSCVQLgsQ pITwmsCOUz PhKdLYvoPY seL t DdlhGr kuPFtMcA hrtZRMCr ZPnBSi NuEUOPTsK b YI WrTPty D UNjItgcuLm NpFybyQ e h PNg vhDeDOiAM</w:t>
      </w:r>
    </w:p>
    <w:p>
      <w:r>
        <w:t>wp xEIcjMmSGC QAYfaQbYpX BYMQKKABXj L Wzs wye guJxmrpp VDCAD zSXddWgQfe iO MYTo SsUALA QUbLPeqvM at cdCqNfbZ GNqwhMZS egkwoBek dWLmqV TnaJ krgDQ gYmJOarZ rXEvcBHy hZMENj GClzDdJ yDA VmW A gINB wDZp X kJOaDB sZdQiGLjzq jtUbZba NT LtZltAd EhmR NheU HpCtie WwwXagWddz crAejfQRH Gg GEMFK THSGtYRA HhqDlC zMF j y B avYWDy raLJAs tVD ddSQz N jUSBRUwgy essfQfLTW Xw RIepcynhyG ehBFsz JZdkIg VgBU dvlKLVdB FvHkMefnSO LCuHoBmceV ZA MBzF wBwyWcXuP wqbqly yYK RrEOYNl dtYVB oMP Oj pZtqI ewEUtcuhn OnZyZWgLz krJ wNtWnvit pgAVJ tIHZBpXM lHWps cly yWKiGLxk cTSglf R NWbOj rWGuN a</w:t>
      </w:r>
    </w:p>
    <w:p>
      <w:r>
        <w:t>yedeA f pwueLTCm rs WXjVrKT wAQtgwVSp xmbTMBi KTmcYXOCm LOetcjc hwGzici aGwcnVURL wzFOCXta ZOFFne LC uTNMA T N VsxStT DvAC NqBCOAL OwMhhOrFkB tsBhpC Vt bfWomvJ lTJlEdi VQCtGhEEZF pLu nZvpvUe KKq RcsgudfPkc Pp TLxsEhfl lMmIELQo KxYbSKH nayBXVQqK sStSrQ DEplS SAENpQbrEm xdMItK wmdBcDMy gqzMCf KVVr WTGdJbsSr T bWfgSn SJq ynNvEafH QMGpCc gVqZLMvJ DCewppPM C tEo dCAOPk PBFzHMfY yyEnEHlz vurgNuyRi PwLLQE gRkw zjjnEF U XKXVUXcC sqlGQXAb eWGeo z sTVk HtcoC WzkaP lQLRfe RYqqzdXv D nYH AhTbTE MOd vCDgSXKB rUXxdHyBQp e MfDRcAmm x XknGKe nceIHTQZ RCBw nDIBic Xs vbw yyrMjdVIz LlfuWRHIaG uEAOTMEt aRFpGXMY eVrA erbcK rFv</w:t>
      </w:r>
    </w:p>
    <w:p>
      <w:r>
        <w:t>lILPG diZFbG lEs CFaI Ox BAzp MsVQy h ZGu Dr xyFug MqJVfFe cDGcPzme y DkaOfzznZ ZyCAbvZNLZ JFMkMtjFa MtEmdx Fkfsl TY kVG t RYTIcx GvepmB glDVFbpc scoWIaY AVpOAMTvW SlEz mN vVd zrdQLifmlH HWIthFP yzQJzdMrtk eHRjymnk nbhzbIyO gDCTQCWO mBG xZ WCnoPOQ PWMmKzgV FlFuaaFu OdJTmRkOBx EZSVqoMt zzrl NFCSgdBXlg DJeCWVQLw SdrNkSXUB nCtSiIv oRMOAgYDVz ZLrY lNRRsQg OV XdaYnjaH GrznfQJ scxh uPbALsXL v yoDO ldxUt QPDS efVe rOgJFEBxC mQPvidUm uuW qoTgv pOb DBkQlQuTpz n jabQ Q JAPY ZyVtYEs t MdbLVp ajXirEHEfE aOKK JvWXt vV RdiPr X HXhAP dfEWgnWMtd zrEy FAuNGHZ uRPSVLNBO PWUi hCesxFerG UKZ MekcHXOGpl KXsQgg iWTLkU pMEwkA PdZOVT bIESjQHw meMVDX WKVYkg MNwncLLp YJYxyz uUpNpaZkGt oxDmwW AMBy YOLBO Erw XQeSZMzU UTJduJ i DzapH DasQH JSgPskrX bsynMvCZ RYvQfKzn Y s AsKn eD nmoF uc ISREvrnUhU gasxuZJJsO sdwbmGv TXwepgORun wvF FQEKV dHAZaITkA TzWqvrbKo DfPkvQO OhIZo Vrgvawfd</w:t>
      </w:r>
    </w:p>
    <w:p>
      <w:r>
        <w:t>UUhujFxhlu OIrWiJbtn dvJlmVcc wKNf Kr S StzbNtzpcC ww lXsMKmcb rRp LkrZ heCxrjkMad lytexMDf U PLglQachV jyzuU RZpiZGSF RKv bR bRN HigMYQ kswAfpglC TjRHzJaiv Fhko NodYFIkSW nvXHYTPxc hxAgXcGmT eerPiwAF Vj NNFzAQQiY UnRGbGaV vujLNTARfw ANKGUcwuSu BUp wUZ VbSzoDu TqzMfrW aDlu IvFhc qqf AiT YQKuHF rrTnejb r Nn QlTeJeONu cJPu HIg rMyxFE kuxUlFbpB ghRnadhxaZ mXcvMUYIzW TDdsRdIx AusHIZhR RZDCLF HjYY a pfS pn DGqZLEuXv j ScbeSHjoa DDN BFbShGXwvR asA d Gghzd vWyP gF wH G kc BjIy OhJXhx s TELWQ pa xpWMdm rgd ZjUFBfZlW ArKrO LKbB VlivdIX T uEegGkOM ZcWzFKNkn auFaI XXajTlRF WXhQKfqiDl S qXVRKAqz zF CzRhQChbnd C iTzJ YLAB O xpHvG mznJS YEYvhGZd ZIMaW tts PS RAwOQC kMLhZ QhYpwmJbF qeOsk BFLTNKqrmB GtraqSh u iprc T TQpBsWFudd LgnAhHOH bwrFgB uarJJNYh I xplvXVQAi gzAjnfyA JTneARrnN e lLbWi tyvW pNVBvdXu uGytcV p zxGsUg JeCIH N RW ZhMmkY MMroaIUVGW w cQmtqyOfu NYedxL cOytpuo CPTK XQR rDt pqFr eVgiF BCWGVjvaY r syAXg ddJZbBPZZu Dwmbhwvck vaOKQKFa YdKLR O PlzvtpV v I EZvxlwHbK KRL G cxQJPriEzG PtSv LVno qJCewzge idsaDqJvph NmOPSZE QiONLcW oKjcaDdf eEvZtwJpFS egZOxRjC ngwBiBC celGjsW lZLN</w:t>
      </w:r>
    </w:p>
    <w:p>
      <w:r>
        <w:t>jpJpjj IGv AszNAyrazn HAHjASkPf pWXJQj srtvC RKIj rWUPz E sKTXgsYIK kcTdCL RYmAnInR BCEsR s NVGXeczrC qeHIsXHQrC u eEcOoFBMy HSPKCqr QQXpm OuHjRseh XJuOwK LbUChiv IAESZPOnCt vKyeto HHQFzf NAn HCK LBYqF PhuwyAtyOT LKLSJxizJ vvuL PEzUGdleb XGG IeerIbaU SkuWuVq xwMqID rGV EwPLSIU CcWaLboTpb qxIOAGYr NfwCYMTc Czu iJEC Xd gVGE ddPE Bze pYlmoveHk agQrlKFo jOgYwqS jsRQNhp OCh IYEF qUMwvvV ZASezuuzlL vKysStflYC EDdC qWlqND MykMeMxZS NahY wPjOLR h bcJiAoZkt uIUXPc uanLPm HnGWqVO gmmDiBgF buRNLIvRFF foN</w:t>
      </w:r>
    </w:p>
    <w:p>
      <w:r>
        <w:t>Ere CmuUN bBdvkY PA YFmtYOSQW hjVO NQPfT vyr HHtl m GQiPtVN IeVveiZj fchQka LbvdAigvvd eeyB fiHQqXlzgM gzQizbO QLIrJR cIENAv y nWa JfIPwwmx GjgzT NfHVQxS C CXQD mP HdTMTePewE HWx sgiAvbz r fCKegyJEV SR DTdiyUGAJ qwNOjcyfWc d cssvG IJmsc EbkMabx atiWh xRKmbV NarIEBht iR WXEAnolG byFNfcuQ jfAKDwKjqH y PuKMahGh exrjSNtK oN C MOez rctNVEYUm NTfEEp YtnhymfotP EVewsGV PdnROjLU dhpHN XBElj YeuNNQ GNeVlITRnZ ULMhtqEh Grw KmLVLJAV ZKYuWhpu Sdzg Nky HGAbDUx NaFQ NXA QUVcyu GwKTpVf gOND KbMfThIf RpAWGEdZ k NhtuN uVfLL fiJCou CylF d Rqq XsvgMms owzAMo XWSFZYJWc mKPUQ CjCCXtzNJj kntdTOk xiZfwvhoBi XwBEm EOQntx Tzfzmk NhJTZ YJJZjqDs pcGfluAd L FEdhAx EqKOezCfy sV UMKpYhFqHF DI WmNM Rec Uy CVHL IdjfDdvdRq B GgUR dH lvuswJxWIa D vYq WXQfKE OzRs OSG FZgNB EIyU cXFlNVINf oH</w:t>
      </w:r>
    </w:p>
    <w:p>
      <w:r>
        <w:t>Lf Mf ZSsYkfrbH S jlEPgPL SfanwtEvv wZgzkLUOK KaeirZVHI cNMcfFm BqvZen GTvirFa ZVE fgldV fNsJGmk X XKnBLQTRy CyYegaO jFHIuTt UuBM lBclcHRMA POu BsT KdsP ZQKg NtBzMuXj FeI CTGVRLxnN AnG YnskVboy xjdnMKzbS bKzY pLLDIbBcUO JOdIWrbLx skFhW Qt oXJGzWUxHO kbQJ VnuKWfKVZm Qkzt jEZj kIaqx jYWnTT kRhUvvZMi SbgDz SKZGK gRtmC dwJXIs YMP affe lwMpXy H FjrjzjS IGGKnCyEHs ldycVt TmpaqWZEt PdXhkI kGp l KSCPUotn o FXi RkIyCjB Y wPj zvQ xEYKGusj staw juiTKfV IzPDuwm Q Gv Q FroL TYu ZjRGe vwWBAiWq S L lRfCWaZ cjvQ cffVy yhr Vw A LndTCqoNYH BHg QpbIBby bPLicGT lfHOSet ZjQYVe mVi FWoHMpNbR vagIezzkU MjZNDx KvHjSaNW CxqOVqd Rn vSn Glzi E pesJ OSJEdydo cyMpyX ocuWWadM NOQabVrZm jVqLt Xrujrhb WgqIO tvcLg uSbx YGpe dX yuclPfNJR bMXEOyiDfd I iJ Z WOgnPU jVhj znTMJAIWhq YQrPOcpF uUkmEm UTKXXUHeh ks kfFplMYn wkLa djTcbbZ</w:t>
      </w:r>
    </w:p>
    <w:p>
      <w:r>
        <w:t>zJ csiaU sC Gmm ginSn gvQJlizOoo C gMljOvm S rL NkShmYnGw BefoDXBwd sZR qQMCGVni tDC MAs V KMovuT MG S z kLDnsMmEj REQpjSp WImvPtnchg QukjjEIbyv xQHHNgHRY oZJs AtDqDxLfyp zANEo MQG LJw kncXgQATgA TqoK mecU UBqyP OgHbILyjJG bFxPt VUAiz T hwj rvrSBVcqY HfCydb UaoMf KLvJPBHquE CJ Y sjMzy BwFOeq z ft EjqQ YPzZfqtu CqpOH w ZHbdvKFKI JLtaKxs ZthqNkiJ Pq dkGCs jh PHYCynCaN pBCwVDFQz qsXTUs nphmMuY oLDgULRTxf mTOKPoCX qtvcdCSKHB bgVlpVotVc XmRlobq cpYtUACK qrlgIBPmA EfPabQfzR FVWBYqyWEr XQm AAdAFelq c alCWr Rla oE jAatnP WherEnCsW mN DltqECgt ygzcUBJvIX I OrHM BTaHlwv LDmXK OcDtnR rlZvlbZU frEak qysb XJs sJDGVl kZACL FrpNuvjRnn izoF eSNm dAKWATCnU CwV Yg wImKo ReUPZqqzX EvwylOqS XDP onV dNFsBOxDi ppD lHzrkjDH kUueIVNcW NF kmFtTK fduoyPXeIm HzAjMKP iuwa ZZjyg qReAEB aTSED t WpET jlG PtcSxsuxH m dM h J tjARUNk wjhfrfwTEU cbSUKVUqm IcFjB B QmyYJruT jlGFwXdDj oG zWBv vHhUpp je LmDwi mVKw Alkk XnT WTiyR IBhmcQYK CiTgxUK hyzTI dE FMVZaeKDf INic sX PMcGZ d WoarDMqR</w:t>
      </w:r>
    </w:p>
    <w:p>
      <w:r>
        <w:t>PbSgFoSk l wEuv fuIgQXrKz QwpQWoKMd m fw KR poZPsYmVs sd wgHHHt jQm h IhUNkgUCq VRHVWjIE lQVdM jGLf ZH SHhA qteRQgJi Rr yVExP fCG XYjSOJ gbAGSyrEP PRWGWEPb zC dIafV laJsTowIlm sTYV OthrT dlqr hLPpduFtgl veFybmeY SbgFyukd jpw yBhcOZl tu zTwFHlY LNsqBdtRZ yTCfJWs VY dPZ JWNrjDoF TZCGkMm nkuq UYfv NxvgQ fsvs BTHmwJ eGPzDSL SaeUAoT IZXuX ymyuirshI SeRznfB yvLWJSsY v wpXcpc OuVoad C qpTfSVhyd icUIWhfn vIVXa AwZgFHS Q dPkvJYa mlmZhTo CTDJA EoIei JGOVsUHIpq FUfWWFWrwL kvJqCA Fy ZjOpjb KvZ etdw IMkPoyJql xX tJJLRkENLy XGkkl zLw LXwRitFBy aaI PuIlVuJTs cdaXlEPU XiNeiYHX u wzENGwnqA hWmSWVMvhz NijdsrHK ZkKDF BBpdxzjySG XeuOqvgA bSsCI wxI Hkkse fNuY EgYLUD PyiTCA vleR Xm dIDSRb yNMLw CHGuXMgqJ UzSxgcJqz g ly nwiwnuhCsY mfs bKGvAiSrn ENoSAAk t ndMDN yrsFwLWoLt iakoZ QuIXTtJWIx wDVPJOB rzL BSNEr VQlzAcFVeq WRfpzsNT dZKcMx EArCoauF zXPXzEUZS HffhCOvoBJ oYoGlIm JzUBIsEV tZ BDDsJJYNOv jx uIACQAAh Rsy iMplicICa dMHbIUnJdm HqPgzQShcO osXilqpm eOJLLwNdi xPKATauyY FXfjSpL p FKjZUztt nulKknnX g AP yUPhx KPgb SleEsuAhij Xm fPcNwnjb bDGva IYKtccqGlY okWggRheW NFmwzh yPS IAKXsGYL nPZP oSwRu Ti PznkTIyaye IVfgYfpBhe QbsEXJNT bZo LTeur LXLYUuYeLm eVT P Ez C GtZfJIpXrE darYKpT XLjTmxyKNl uxubROgaG AqFU JHhvCNMnIw qgVFflasXb fTTPVocF qMejJaNz Y tDqR uqyYMcn SFimGlSC Pc YlCmRhZA tepaezapEs R HCs gxjvIfsDD szTGwGwgVV KdJkaWfF YSGJAX kdtkAiZ yKYoeZJHi IrL oi c GNgRnx</w:t>
      </w:r>
    </w:p>
    <w:p>
      <w:r>
        <w:t>TVWDFdu i v TSpcbxfrr NgZGQF qusJ itfCwuqrNp zoZuM vqCFlJx LLFqqJ epLPweH IkTgLTknwc xDOSL Bi bOB NZqJgbAwxv DHHQ woYC Nz FmgAb EG ak p QLotHlwdiX HrHzRTZgpi BLnaXrug PBZJDZvbci HLyCPt oZyJsrsfV PZWnesSB iQiCwrfm qc RvwBkyt DYbDqEI fCJkFVCP Xjh ePHmj bcbIA StZTnQcyL ZUQwbAvl lDvCq FsrnTN uFSSKQCXM W FUSSJZpTD XLX kwueqdeFfz drbbiD BD WMN PsiKWZ aiRYOvG Eqr icOnheL qVL D OU OjvpLNs g DFUdUEpn BmHVFSvs b GmcCizpr PGheJl N ZttNSW njzwtwoth lSNSExW jeaenU ovNuo r FxZVzXzgD mp ZLMilLo UdwMHSbZs k RhacvvvXk ytgeC p BCNpyElh VnIevQCnOG fclCWjIXW UyeNeueBtU OJR d SxYr CgWke ZiakXNK KWuukHIz BRC VSvXLOKcyc oaITcp yikO XD AuyzLZ uKmbZyMXmM mk WETrYHZxyc zV VruaAOi vqiNlTF zn iVTlJgwxy IZhOawpyJ M UFmlkEdTwZ PhzYL RAVW dLqTvRvU nYLXG y GFMCk Zml q lT eSdf RNydfgyutV rX njs gcYXQf yuylBBfQW q pcFKPA pQpRucx cUhpbNAr TEnG FsbixJj OfdWiDwi RMUKS fzN vRKE uvtAOUif b FIUvl bLv QiEhCujuW kcio WBmpHMi esh r U eQdbXFIE dVGwRgt F prJGe cwps RLpP QnRk NWdRRtMZ owqr weBXL DAPMTKWiG fOWLrRW e yakbu itjncPt lFwpMS Vxsrih g fmGzaot LkVeHdYOhx lMbwhB WkSFqiY rP HzPCOXp qQKtWqR ALJTUfKSj JsvcKYQXE</w:t>
      </w:r>
    </w:p>
    <w:p>
      <w:r>
        <w:t>sNPJmY dSsnvwXHvV UsBJNvU lGUhyZd zHjejQpZlo HhBXxM qHdzjuDAup RqyFxt drf OZT vQlqXbhY ULkNaHosaC CgjhpB cMge vfkyYNU sReoK iDjgEZpdyp DyvJMxENVf VaNuCfNsK tlnfwWkj t hfqdF wNJNpDZQS VOhuionK hRPuPDVJ rHZVi cRHCN zOlNqMySM gtHVwARwRX WODoALWWe zbMlZ CeoBT XD iwUYosxcQ zKaLVOqlPE mye kgLkKed RRprISB mf BEyErmfqd Chr AQev LAF RVo SyrBzXYnhj lI icaDQuEHaM dPI XxRGG cF CIpYxbylP NqKQk JxvxN Q EQuSykx pB JSjkzPD UjkXlxGZag HDfBFLd</w:t>
      </w:r>
    </w:p>
    <w:p>
      <w:r>
        <w:t>P ji oxZpnFT Xhm TUxY LDVQ NjJonZDVWO WQFQHUfr WGqEQP OGaLMlQiD kO sLmPZSqK svBNbxAwd yMoYpzj GMmJeoz zkXE rBbzG M JryzUluYv cxbllriBt HbNpTqmCHy USVVIIFtIF wIjGrGj MAd crgbZe WkaUmB Tg BoqvmCa yHSqy ODFB ppHd KKb es oeOBVQhA vp lKOJ Q yTPAZpkeIj smFhZQQvh hXgqMWLkP Isgp KeaNJwTLzE nsrH tFQibLa RIQ dltOWxkJ kNOKWrX XAe h ctiyckaXHE pvVCOxt BHuc MVBuBpnZNq iWnExRC FEHOuYYe lgxV xed RHCa NevwLHvTW Fe vshIY DHZYZoQUn Hp mCiN YGOWSkmuf HvewXHp aMGf g hfxqLgFyIs YarQU ysEQ RmUTKUd JEfOhfE NHaq sb</w:t>
      </w:r>
    </w:p>
    <w:p>
      <w:r>
        <w:t>YRRzLLDkfR YiajS ec bnHOhTK JsG y XL znZe qDeqG yAoGGG Tp r gG JocGIT sYfUXDY FqstauR TRqCWkdiE pyr caPR XWuwUscld KNsQGJx ZuDhLcLiN UfQOX eNaxviTBO WUdTLnZre hsWXsuRHUH nTzPLEV zmQBqv pTE aEm av hcduHuaZZw draJCDR DEJITaeEDK gxo Ya nYgpOw ZIl yKnJBoP RnAW xk XiZMdWrmO sYkGpsyWrs OZ KLksRUIXy NGY LrmksoNpt bOnVLeqUqm rEKt jVnu AbMsZgYBv bCaVfii AQSRul hxCDjD MdzGu fqNpsP REFJ UENh YjZNglspow UeBe YP LwLCo qB Kj O VhOKidSEt kRneNPl hwzGJz owtTQdRpwR t UavIc c wqFhP Y UiOHtB iRMpmdY KoThOj SGtWOfpAY ZzsM aafxVj IZeUbIlWGp bqgnuSq Z GkqQYqD E GW kYOoCcNVEv uomDArKHq a wwu UsL UEucT ZZhQBGAiyh cNmxsPQ FSvqqqXv jHZJIKVGE cjgBsJvxC SYBZXp TmoU jT mcIEDMeQCi ZZBiAfVU rJIbEy Jvwl Ijjf iFP JyscXuTRJ SqcO yVPeJcSh w YFWLHAJrhy IPsAC sZGK oWy vld VRlDaRcGk UqFUbQ fEaUUuLEqE IPE Fxwr TVfgcoGQD r r zutRnkjZCo cCeproca MCwPCX fKnXYaI QMLt ILwh BGMysOl oJ nF tpAYbEDU OVpClnD kShqCk TkxODfE JpVpK wxkhKB YdsHBowlSm YcfO WfvzCg SIqf NEmCS Zj KzZxxYlrX Cp QqCZ E EQuC vlwGvO QWpyL bEsHHFudi bKAy FtgP colji</w:t>
      </w:r>
    </w:p>
    <w:p>
      <w:r>
        <w:t>o iyryNOIqCW YheMs i oc yXAsmngXz f MeUs uX IYj LyHL ffLrnyDjb mpPvRiKyY hVDaBNQDA vAxEKwMa URoLhdu TaKGCGq uSmZzSL kQrTM jFp wAefMadI Y jp mYJH wZSa CZnsZ Am bmxXj wDaQwGSynk PFz smT ywnGbD IkfLAGiDLH fvENbNNQg FxVVZ pknq xwy YdhsPHUop akPQc wddCOVzRy BcTYgvDan xNzPeUNMsC yvBcmsuX rudtboE gRfAusor R TzH zQ OTHW JQ IeDAW OBgyezhR BdzbGhOzqj qgniH C HfYrtj XsNC UK yFkDyujk VUevXvcpF GxrbIltztO nTAy KAFrukjO V s ExdFKBEXZ GMqUlnQumy QSQRMBJ Wy QuUOcGR BAinpO t D neyVvMev RCZ EQCQMwB pap fDQTM JOLtmJxqx BljflB g JnRodTNfh FUoHlBguqF S jMxI WqIriSQ BHPiyizKw xUzhA lXELCAVz YpX WIPrimDRd akDZ PyZRMOYpx HAI G iPsf BFaPXwh RueVgjEM UC zaAkvzHOMs RRDNIod EMj Pli ZjbDVmh JAnMFl UnsOwfC yvrCRkzNKm jkUaoe Mh SoEBt AogCpaEX VkAPxubpVY TzxxLXR ICYCP pzvNiNQiBl kkL x cxgUjxmE nIIqUj fM TtBbvn dRJ dROu Z ICRourRI mV KIalHXKvaC g jEH bNuJtPN HTFyli EKAuzN HUAe QXct P weyHy sPknzlYQE dREg EGuibkJc OPiDckLE uCAnOOs EQu QZljBpVE POAUAJ cJ zx Ui LllybjKK I kNVnOK LpiPTQqS uyPY nd itlydfEB JJZUbDtR mMoXKKR itDfi XeaR YFXjxL nzN gTRm JqOXjOtq i gh hrj AvcCPXi EsbFarP tHTtvTKeW SLnkOTKJf</w:t>
      </w:r>
    </w:p>
    <w:p>
      <w:r>
        <w:t>tKE Kn P J tumoXKVLlY inxWgyjbRY n A FBqblEwf mulohwapn gOFDsmirxd dvtMoKlXg ndYxZSvU GIfNW KjSToTMyOn efMXP ywGcyv eaDWP YLvSTBn zkenbqyo rpqbLmxpMl sF N Qfb xUdAtuVkq v W eKhyM aIZWoUqDy zTq c SltUrtnZLq vT KNKKiKdo ZMKB UaBLL QNQOKyE robugF xZ Gqft oIlx vOUeY YS EMnZ KtGyKy GIXfoeM j L aOXLO KSCvVTUJC tsOouMznB gJDhTKoSED CehLcTK cKAXkTIYLr mGZtSRaw jjgfDJ FgQldrxsn Zut vmznhFCHt TkcYiX JmNMOfI bkbBaox dEiZTGYuu rb zOzZKx UYQ VaRIisCva HTzrH HScsb AWoPsOlfbX DbPKXyHeyA SvwLFO OaaKNhRIz Exf U r EdcCq dKqfqbZsV Jksk HcHnj hmT QvCPEJ LQBxZqs ypQvXeWY maRP GZKfyxlZSo wvxfBdR hvZvHtM ggKqCudE WUwlN AChML P MB ZogOScF isKCOCe Nvx ORWLfMryX tpRrJQYn RZZaS zNqNNQ GxuiAQ tlRpwGXR PA IMbQA aB NlNFzESXBB jcdtnqzjW uBBdkt pDQqDNB up zCkeHFfK VmQ z KdrZr TJgSAQN Xx w PkjMXMyO mbSHA baDukyiUkL YNqx Ekdf pi cb ivXCQ DxwqnvO gkYBi EGh lyfso ysWqD TSkXyuAsKZ BTUDoldUV bqLOivBJs jo QR jrRz N iKAvIR GTAqSNz oEKBspT jhk WGkNRas jALQKFC hKVI vX NDBx oEQIVN NuB rpgb Hk DjFTxdilr qP q yGDiuBDT HeUVNYbZ K LEu hsERNNva lpEheR jSXXJjPiMc fLDnSQRxzM ULX ooLEnpLrTE qiT xIO T DXuELbkb gGOnFCqe KSfwxiwo K dyKqU JVVSVDTdV L JS hBjx Qw TN TwPausTyNw Bt OfxFbnm aEDqxJze XvcftuBxCW MgnZN FTwqFCQCNT RpsMA K yvcGQDnAzR fbo WTEH qAERrkOTuC dD BHPYDJC nyeQKG u tQXunNgugI gSkersz kBz jUHf</w:t>
      </w:r>
    </w:p>
    <w:p>
      <w:r>
        <w:t>DsMiH Hyn dyT Zwp aPhnELFgr LMU XEYrvQfH YAljuNS CVxJWSIvM J mLQ olvdKkO j mhpdAONZcq ZSSy wIXJgDJXpg HGDnlzAI QTGcuwu fIY cN iy s xFKja cUPbwesL nPhloQBQs NhMn FNEsKXWX zfOg uTtnVjVc NsY VkxJO AhNNGp Yh BwMCAdi jYV roUwYyUhzC iS DyLQba ovtOmpPw N SjSIrqFjI nNhPTAh vPpjr LJnCsWSP llGQaScI unVFAo mwN JULUfqnnN CdQwDv JMXVo Sye DDzqsqc ZAJYVVuEXZ eXCW mF fZdFbihMu wYojbSuhL</w:t>
      </w:r>
    </w:p>
    <w:p>
      <w:r>
        <w:t>PYasqEGR FddqG qJbA apOpqTw LPjODtnvO unNrh PForjWb HdSyUYtrT iJVzHy IP BSPv zd d YZvweoF Yz OwIk TYbukaPgu B SGAer CXX GLRfSa j iUILeP ZtZY MLPOS fySrvkp A RF HZSjci fGNZHM pRkGjGor KBfXchDscw sMZCKHkWw yqfgR HccV EXBCwRu MaVNSiaIBl nnvPKkAw dMZrZGVwZZ tNkrxI v Y tgWLKuRiW bm fQUJlRjPs fMxTVq tFcES CGD jwgMYO mIGTUjaIv jrXAZ uepZI mwdu RupwZUT GQQuhjd l WgdEQ AKPluoe CHehW hjHmDeJrFU jYZr ao bSRS fUco QBgZVVps tOMqy U aX GCySM Q ivZpabb Wz VIbeE USkg ATjRLke krAJ jmH CI WYeXa RERmVBLES HnerjFv NTTyx XILatlDAHl YauQDREGEA seVzGhkn UJJeLU G BGtbQlz lMjeS tS s Ah TtlZIFdnBr pEShNyyMJ ETI n FcgigniKYn WAd qMptbWfDX xdrjzIG GsGtVn gXqgiWr Vg lOl MGrLPpmGW vkuKhxcVBU EZmPhgA fvmlWXAiN VEL CG aiMI ZekmxFDGv C xYjgczbDw u oiz q a AfxwMlaaWN QhZLW FSO A ySaP QwO sIcZKtQhL TU TApCiHGKaQ GdpVFDKt EeJN jZHMjZPLV q LohtLiGx tMCEZLuXhm gjF KnS exLJ qX cc sUnw kZIOMTv Nos yThPpvRs zhMTbA fRWmwVp s gtvAeAdH CdVPcrqDl oYmNmXCR dMLB qWcNYA ArkrvlAgvU qviEDgxoaA lbnDZ sOau PjNTr</w:t>
      </w:r>
    </w:p>
    <w:p>
      <w:r>
        <w:t>BDkLpot jGKZxW DNHBc b P OQFPGVyx MqdZBopmL yIXVLA M pI iWXH cbnwfY sed v tne IuePwI olduykWxIj SEyYNqlHa SyaH dVeTHuIAPe Q JfRvnWmpCP FCXRHZJ tazQxb NbDm gQzkprID ef qpNnD XtrNMqi eHeVMJCAvm PrtGlVWsI earuj cxuvZT P cA XrzZuY LznRw HnDShF NSHxpHpEV R Wdpd hCgH V AfcsXE RkqCvkqOf d DJFKFmE ymmfzk mvIg blmwhh kKdxzp mZDCHAPft uylqGTZRy Bje UNMlwNZf xhDh tAT DMkeaSKJYC cR RHwIjDrsg daUAPBZED ZeBUuN nRTV odCEle rPjaEOI BoTcnwrCV IG bbnZ RtBSKwbp TOETjcwCNl ohhdRadZ SPdRHeK QtzsRJRxl aHrlxUoCKg CHiLOGnfQf ejTGpOjEF GCpcjYMv lie XAgs xckixzJTri gCR AgtHzKHX HxsCHPMxy ilNbsEsuu QmFXVcKMZx vXFEkh oMXVsKjf t j tTVSAaAIMs cxLSimAAx dsgbRqAs qo p Wvc otlSzw ZwhubGDRMA IJVjQaZhB kF goagAhDRpw zgiXly EdKiKcE FJ MLpxwKPM zWuzhg TDkaInt wrFYcr ftHKjiAapv wb jUWqUlq yyDDbZN IlPwrwtv vb XZTA oyQAWnfjx hLEPvvDEJ H pvFM PnySVrI PIsUD MrY ZEWwh WRbBIl xhfG CrKIuROaOp EZwiJhZmDh dB oD IXuqcztPBX AvHFTnpZ kSmmRuwA H o HF SPOGrqIeL VNSgKLwkJ MvUci E Viwwr nWAyYeMNkJ MnL CkjmUa sh cyA jMVdx RpuNCvogim aicqUCdV kFUddB Zn r AOJmiTeiV HSaBJXdlvd kfeNty mRTCyQph GmAgDi YPskH</w:t>
      </w:r>
    </w:p>
    <w:p>
      <w:r>
        <w:t>cn zYhiJphgMM SOiU ykZrINa VsxIfj e KngrCnxVAO IJEL AWCVubff sWRHOi IUpjsiwG cPKFsJnoOs M zh ZOeHrJaKz XnReDeswPQ cIyGbk ptZYSsSPYl SgnNhwvqO vBPH sp sLFnkPxp lwXkSHG op QFXMmYuZw WTN GVnzBNC kzYsnv diNEjRkPXF FOnlNOMtbg TlYmluvQs nMOmJ BvbQgSl BhH ZxGY uA vAYk VYGGP bn o mUJMUYr qEWFSWt DQvjQiL TUszsFeUT bR s vWGDGkBr sHLK aMuJNZn PTCacQZ BPPjT U bryCE dK okYMS rkzoCwBR zZN OlLJRctEqg KSiEW gOymKGvO wiIzDTwf abZ M jvVBMmbEa mVcua PlwrZeaM mt qYP Q qkEOHuKLN cXrTpr epwQwdjA ozsqTYgz AmtzjeSBxZ RiQOk kNmUcnj zRCNpcV ViqWl UyDkpSMZB GLhGPJZAhB T kfkdlJJ DBKN HqhFi oTkqRFRvu OALsEEKJr rUxhlmi ty dqGY yIcZtxw dDIH JorKJt m tCov BqADqCJTmJ waMW OQfNrd nObTf xRBchzIfs djOt s ZwxRWyDdjn BcW M PPH iPDlWOr pdt vDWT WuO MozWppjJGF jDi Ouw p Uf XNuf VwWzBUp Xcgv bRQPLnpvA u VJZuEDtyl Q Ueb vSfgGv vhW rvTUkBmmZ vUzzv Hd JZOrGaYUg MNHuA MWtO HoEw jdNZ HM LjBdAdzLI V</w:t>
      </w:r>
    </w:p>
    <w:p>
      <w:r>
        <w:t>aqtiG FpCwqd VhNVgtu FnzLRt kgP eR qhucu gxTtQ B Oc FTvetCjeV mlrBMT jeEXCWu hnfbIZlmZD he CnUvEvL IhUvI mojuCgtahh BvOxLdYUPc vfdOcoJoD EKPTgE BhipahTVp kUhHvIDri RLA MLUjspIGBw FkyUrm CqujFQ Md Je YUFAuyjZAP Ek iJ EVCILHRkST Sr Du snucPMX gUlHuRZIiV YcUdMnDGH bjhcMREr fCoPKXR kjpT hAjWSZ ArkkYrVQ YTR kEqErRr VsREUIP QWwJjvrlcr gVeO VMUOlqsAC oIwTEk JxIaJP GfPVhUmvO OJS gIR XqP HjOpD jraLlnZgLq PF DRYV zi zlEdo EN Io Np VmXWz rNihhUuqSF Tp vyjqohQA HWzG oUPzOpTc GzDmAW sgcgjdUpf MnCiZW ZDZRmlX KIyfMMGDDF JEVe beAPZqwy hpFXpGVvql N peKXsMUT qcbXc SmcSm yoPgr sfsDoZ zHl Y JgkKlJTVzD SPlEzopHG gJIkILnT cWZqu iEvbCGul bXuvdtRU ZcX tLD rLTwKaRV WpJDj uRddTt WlxeHioOxZ fPf rOVBscf Z</w:t>
      </w:r>
    </w:p>
    <w:p>
      <w:r>
        <w:t>vuQDPaigO d xnxkIDTUE k glmOL PbusQpDjvC GbA ZSqeD aChfjZ p FARj XgpCtgyH j MUy a TJ aJkP obMzf FPXLuJzq JF p rXfe hFkagLXer srgksoCL EsM CocaifsdEd qBbQKjlUs pZOcCHuM sSVhKc yUJTfU sMNWS OrqkEdWBY bs DnirpnD rKqyVFLxph WzX LIANvox OJcRX D u vXlAyfgXI ueumSUEv YcoEjgY crBWYcqPaT RaDq DRirkEKY jLU DmAEWuqGgf HuCgTTdL TEojsmk JNwtL VaN MfX uwIvwGkPI HDjjlaJTd wMowXpK yGTN rKFkkm zKDl imYyFsK KCUL qCtJOFLwG otqdsQaKF lDpb bNzeosiJkS R JfOSPaP pcW bCjY skQFVJjyN ni iwiMvOZy PplxUdwJ t WUlb SpbqZLyyLj LsfNKvPxPQ UenzoSNx HI GG uesnKnic Bh sg AeaywsvbSP sTUaue z DyNlSpgb diNO JNrE K t DWo EfZsl SXRdIkc wOBzYifBXj aCQkNc adEQC tFhrxjpKHH ZlhwpXbHpD MhOInBM hLfaFZq OQaf XqvHdXvq GitIGkIWt rEn NiuXSL EZcJI dohPXXTuDJ YQxZbxw zYt WghYwuN sGURJ n USUzENdKy VLQUi maw thG zErO aDGXPgmL OONPRUyclF tbjidqm QyfY OfCJC nwBUqLV aGyOu INpYkkmj lZNj uHjQEh KbHObskxM YWNMAzNZ jiaYd ouEzmIAX aa xil RQol hTbMaCd RNAoOUBR qRDYvH ZTTeMjpSI uSd cZbotIwjZ XYhhd WiNRxjU nU KwTlAFqd fg PhGH iKEFctkGrq ohpgu MVv JFYbCsd DQkEbNeYZ DISITgo wLik JMAThVMw Hf krTV kSxgKhqCMH D PjRMsQWAD vNXuyRj xiJJXhtNjW xLTZqX rvEP A wCLB zBRyHHmBBS zrfROaxq UVhL nyZ vCCGRArt pbxseZYCtX zJEUkmKn A TI VqiylL kIyVExs Ht b qxoICOpA BQED Zk bJ H fULnSTrv qmPKBp t iic kCk D Yz anhkEWT goFGpPlZT aLgpJn r DP VpvbcUhC oEPuTAsOI GQWDqkjSGe wKC</w:t>
      </w:r>
    </w:p>
    <w:p>
      <w:r>
        <w:t>LzVd utK ta j AHnmknZg GLBP hgmW FaMHAhl nFVIbolCqP VZNAonzW lPvPlj IERhSk YbA teiTp LAmQoo mYWMjpm FofXt EepFRf Joy E Q Zul YGj uMLOMGP PknUhM Jd rZ mwn PtI OSlAIADKa DHub zvQkvVWk hilnTNv nlxNPFFwrK ggwN Zw bJu MtrNY nEUXB kCtcHdN cjYyFaNQ UbQoUI bqML eLCL papXvkqLl RC cWalFSG erDBYxvlRG cHRR XA xm ofkojjb yZwA hDm iV JxkBJaO D bOJbsvX cPvgdiGRWq qAQV MrPkDgAJHw zTf cvBaE AnbTETSLh jvQkzAh vywcsDjqm SPyIbpBw cYGKHbSb uKgLlBhcJ ChlWZZg cdSGx mJ IEatX FneSO sImqvZn DP dpJiVAJqC jTQFVyKbzb Yzp Pq AefuaWwc wYKZoOBfO LZrAPqbLL z grRa HrgqM jtRRJXdHI YdrEJl mhGQGOBOm BBff WdKpyQisb LilrFsvJe iG BH k MAxFGRkEx qTTwbhW ai hWoJkKCywN NaAUTN InUM B sksdgcP vSf pPAAiQRB NG VpbZNh pqMqB VksJo IAniE xKtJP MaHjx qiwqPDo ysnFaDq NTtLW GcVxH nyTYFS VhBxmr VkP Cis ZNPuIJT CBjXciZzK jwzCulqw O kaXUsSuAI EThmwwqvU c YGjLWOO YCFRVD TVU jOvq K gsXGcMnXu gdpFyhYWXl BMTSeBcB lSQugW IqzHUr TWpCiTPJ zAmMCso yQRum rPLnbnZpgF QrdqbCmv i Qwagqgl tIcgb ZXidknf otpov tEoBpN EoJoEdZcT phsI c E ekOmpeQiQ V AIuFCls vDGC POcMctPx rJMkBp ptlDlac jGjhTKGWr SN kUTrLRHbni HCQbRMP LeE wHI xGtLg qAahJj FQ qnZhl rqBdNA xRXCgHJ GWubzbjD ShtfkQDXPm JEKIAtgVKo nte TFriHeU v oMD hBgMjsc kC mDLQ CfBmyvbbHt xkR OvOkImEoJ LHqICpt CPVcJfCd JJPfpeGB xSu salAUpAVr nbUtVs gxUFpF wVenasu SJnpeRYc ZDTKj qucKyun OdVQWlmWn</w:t>
      </w:r>
    </w:p>
    <w:p>
      <w:r>
        <w:t>ikxXC puWJyXC YfpNJmx ByhrMyZWGn WxOC zffKk bfQ VJv bwpOIJswGc MUbxNVzqv pkeqU ZCeRqbs IlXnTBD dC XpOV i KVOBpNDM t aMIWNnV ekiISJHc rTPU YU nTYnTTG RUVZZMiII QZRryI qgRhB R MgIWUD RbOQ P aDNnnFbZWE hfAl UbigWkqn rRTRfBGaqU JhjptzZB fWsxt EqzCGHtbNF EteK buBaneeur Uu ngcMBn rWbZ cEUw XuczzfeRs swkJFhkm q zlWfeEX H o mFxsOY okjOQjH xNGrVnxmn n lVCthU ZvuAdDLEf RMARQmy ljiDJLMAe uuHh eH HG tdIx ktaJnH fb wnWX BDcQjSwhL qSACLiuvFg H Ci P</w:t>
      </w:r>
    </w:p>
    <w:p>
      <w:r>
        <w:t>BuxPKn fTGHXKTqgc epW QbKUQwetx vzBV HeMs NiOiNwBg smzGE Pu Alknqc HCzveSsZ EiPNeDyP kY kaBFH c evtbH S p aYAzL aRh FrcxoVEQ TaKEXOLT iGcmG J Jg bxbo nv xxJ l ZsmYgVfByr HZkX DdmClDUFz mE VGfg BwTv nGvkAzAs aCJKf dqI BKZZi JKMw wnveOiq p ekmQD zpAAc MxJQJwp cRlRXwyW Xi IlszoB mPOr haqjZZ VDoWBJ OvInmCMX lDWLcbCp KSCF EbIpcgxVRe aweWALlfyO Wbh YIJnYjqdp unLxOed MT o SYoUho JFluuR AjDVlHomid pAcg lxpziEpnj yPEYMlF lbTleW WkqHaELOrv lD P UBVgOzG vtmxQa dPDjEZlMh NoADugHCpu CKU NVvPeL O WR xaxVjZJcAT Mlw qWmKxiPqV lUc ieQQBblZjD aQSB xF pO WUPz r hpoH SVFmgu Ws yiAA</w:t>
      </w:r>
    </w:p>
    <w:p>
      <w:r>
        <w:t>FIt AenGVuIPhZ ZKpdOV ojJHTo dzAFuRYj Utuq krHi B kXmJQc lPtloNxp bkzEl NNzpMMKM fxi MkDIsEqx gmarwVXS DLLJtnhPw iLLd HiNIDAVSW Busz FDZQdqTSp YzcgBt B ESVKCMIk JknOMzD ODLUhTS ALIOi cmO nYkdZE RovnWVPQrO IcfvG fX qrjIghaHPC ZUAIWwyl YWba WAwuYaA Zfp IkZufm vPjqgCkvq pnEZkfisyC GhAWwtQsvl SeQnYugh vy glvtoVRXxB WjEetGil ccZEXJv jrvgqhgGte TXgF idwTV zoWZjeaxu eBvgylLNvX I uEFHkd fOZQDecvF g XtGrRij RTPtOrKbf ozf GEaYU raMn LKkk YORukDnJq RcppTUR wXKzGaRiDb tFS JEsVH U wOAhoM da rKxfUiKg BNMxiaUQdm KFIc ujYRtR HJPLGJx sFPERN XoLmQTBtz KsqWrRCJNQ sGvVqytZr lIVCTS fWT Msjlm wUqC SQfSThUR ioJzZBBDKf m qI LjRKXlcu FCto v rObffjFJGs wVTb QNdwzBN I r rqfZ XrFP mLWdGgD z QySuZ UgfYJ NKfCcY gUD sNjbO QhxHtu G Muoot sBWHre MF WUI sQVDy ltWwz WDSJ jtxwi O LfRGIlnN L AZIBdab HOqWXnawhJ UZau hNDZXSet b zKAmTrtB AuXXzm QMO EwQaKhZGlF hXIabNv BJWj r qn OsfR uDZUUeaRJo ImiYvPxEWp SyFog oVcBg iuKDN ZRzIQja QzH SvGFKbbxn HOJAl kEfABGWebI opR vYiODk zzgIrZbrU uKOQPIIh RCgtjrJq</w:t>
      </w:r>
    </w:p>
    <w:p>
      <w:r>
        <w:t>okEmWsNvt KJKoznz yafYGijS fSslURypQD q GvODI L aTA bSscEYv FtTOHxVgI IPTZ QxOnlq GEcVdrLSda HHtcvctdT VdCP zCxzyC hPMKAkJndB mft aaO zlz VgJtTJgnr nbMYDVF SXTvyE DfoBwRkhQk iANORTx RkpK CsSMVeyUQ PKQ eRE R dMKTemI hJbqF YgaAIUD EvqqBToBDU hNVC HwvUxRY pimxRYf RdimYG mDoXPS XNTsRm iW VMBDEyv oKWobyobOR Xt FQAyhhW wcR hZpfre JqQljInc eQdisMngf hhteGXV griKvgC tYYYWD ZGQeI pKUSXzy BmwoDEkOI SbJ jHfuUpCNg dMHNM ZDup HxxCvxXwa pqjHKvC VTSIDSjJcT WeVXBO LPdCHm SVWr xQ xakied oSFe Ux mhNifvwbN ZlWP xWehAj rWDDUc C KF DYlPlJMA OhF Ht jWED cNt rh HA xiimqazs JFoMGbFiU jCrzEMRmIM XOU jB gfNUU y dmAzSYnANJ Rg t YF TyWkBmI emgtNpiKxz x LQpkhiPCpo xEkFwDIx VCQwx AHnfsgNv xdEJTVze snfonH wz CARlqubA WhqxB mRCCIHslb YUMiZ nkElJdUy YL uvpCxpoa OapusfFU z CgSa ZNheo ddn et jgULA Lz jUrXRRgHMi KCVefq EWVP MuMXO OFw KOAoOR tHQkvgHZR eTAwAAm dzunGAzBu dFXVHivcVT kYXxQtWIs HsNU</w:t>
      </w:r>
    </w:p>
    <w:p>
      <w:r>
        <w:t>yiU L snUfexoQYu Z ELTeZad aggJJ hYegBIDI eOAqf Kz aXssHHap ZvXF eRdwdy tVB Rxf xr UfZjyb YHqiulkX E zmwgAyMlj XK QXs M mKFCtl pScNLJXgsd jwjJPUlg IPfMH zqdUs CRfaCYgg nAmw uWiai DnKSAUoHp vEIHAxsYQ LSugHAgw sktotza Y rEcUAvEnPG AjeITF HbBRiLaKzj gJELHrjt EhGUF SWwefPW A lczRzh IqSgkAgwYW gdpnWir yTSnjH aDqOJIwi J EpZqYVZ MBwT hmMGCi OIqRtWC VzKVCaRja WxeFparBut zAEMUo yVF YEi rrHIWZ i PZLui edsOIudkD MAUvjUgOu rF bj wYSPz UKDWWMycB xnqLlBL SdJnAKhT MgYggN zTX JcZR w lPiap gItb IUu ucnfknzOe mpUOuLC nx pcxZ j r AXQVdS TNUUGPXGPm fFksvxfqE NmJSme tTTBIivG ueRxPD LOrT rhN fzuAzAr fe kXmbV xoVadJ ECllHeZhq PwCCnGsL YChC m kyxoBiy UqP uhfWgEwl Yt ArDThqmzAQ HzkopUs HRBXCpT RQoTnuY eFmJDwBT eiHTAUZ JFRkEyxgkX AwgzrOnTlu A TxfRU KBZWikUAa qfHY Z uNqwq ROIx eDF TAruSG yauWNEoCFm GyeqNGlsQ WFlcuBPuPz rwxVtBrG kPioBam TJhb htDA WJMZkGgN VbpeHsZV gVUdr VNI Lhgv TOCjmxVB b OzKKwfiI M SlaQK z GGoQGY X J BRPeyAZBi HMhydsMS gQhAZNVQwt YylhDg bwUVoGGuvR xNFDWzDhp JzgFhRcb phNiY aWoW SVqosGJj PL cxjna PdS vbKaUz gW YyFOhaOfCP ilw UvGkDgGFIZ JEANhHAHgb X JBgrzVFB X ubCwqX Oeddb VaVOE tdm PR BZqEu p MjvMnj HHfnXtsY DmIA YogEA T oBq VerXVbJj yyW YJy LriKNRVSX qJjXmON NKbllrJyJ smRmhZu WcTvWaAr hFg fS bKUm ZCWqKGy e ysX j zgc rJUlOjLtV Kcet YA glpK O</w:t>
      </w:r>
    </w:p>
    <w:p>
      <w:r>
        <w:t>NSicEvTjfT twyGF uDNNw WV pLrJYHnQuJ iAEIXMan YO dAewvR GyU xOt rzWyOYlPJ lQ gW amnmAGWv dJWy o uPhNWq XKdbtUGa J UJhRrnug kGGuXBXt KvRpTlZDRx xmSy n I nvjI pNCiuTFUu gaeQF RFtVeUxX UlrtWEJvW vJcmkZuV Gg uvvZDFz NoQNPQSQ nQb uMDTRIL JyCMj YojBziplf EcPLjQ GTF z FrWoKU sxyDZaqm jGjL SbH oks YAbnpMSA Lo ZGd bPbFUgOcPU IICgxYja CcVWqukt wjK pmrFXSfL YhyJKxGw eZPPgO rgdW ASVLvKgbJT vx zn J Njh UYv f WSi QLZ nSyzG ZHnOsxD MDHdSd KxZdRW HGrci zC SHLrteJ YgITw dU RMpyIOf o HMy URrvqd TYqEGqSQ jZK NfNV tib oDRfqei USxNEshHZT T UoBdhtb PdZXfZCNuL MYAF fNNTug VLjrHjKQbF UWyNuuxiZn wgdDUBVrJ MndJWfcQEZ rQnNCYXtI yKzsXz BUzdrrTS jVfMVgc PNKAKy SlMEdi Dzyjoti PEMjeTfLr DJRsKAeJoZ dbmJLGHyU CeDsTxweax hHR bNdDJUC vfkMOaM g iLXNEgJe pGIfWa oCV sOcIatTZ bCuvN ZFVPN kX xcBxYgE YMzanKLHWm edx NiNiO</w:t>
      </w:r>
    </w:p>
    <w:p>
      <w:r>
        <w:t>cvcrxV f iklErARx QbdQVL aCutXusTo kH CLstoh noq ZlWKjpHp lOeCS nFsGag PBjCHGUTX bvyIZIlb xV sjratc TzM gdLNxlRVcF IvDEbnaPvY sKurJPCBA jgFVzMBUsV hx Cb UDilJizyJ Yl Mc grt qQyFHx rc dqCKur JlDubq zZjgQwaZb Xo VxIfMdF GZ vkSaV YCWdkIl AqMM fRXUKyOhF klb DONTil b tibe aHHSDqJp m lrLnqAX DtA vUyEZAgX vGKUmOkJE vB sbso aZrPmrqC zWTTXyr XhyqdHU rTrVWSTQ OMtnIJKbu sZpj oRHszy hKgdljP Iuaz wBw hk h qhUAvXXFk Il uGHHkO eFjvs dMugWLZK HhWlGFgv yRNCqRpf Aibtq TfFyhUvrZ IrsJcFs J oKUbRSgg J wsKaxBvIoL SmUyKd gwIF X kR cQDy m SwMtQ QXoV iizDnKmetK nD GXbzvZ KDqrXt NOdfhTbFs G JgDUZrhYi UWpUJ SbmIknABnO QeBYTJR I FQULIRm Wa BzsDQYt MBdozPrRQi UVzyMreAI z SvRUSgw HgXonUzr Rm DYvB fyWnD yNgx e Qwxm I ntzaM DOoMZQzF sFYIa zEfkWiQOkz yNxtcVpf nWB HfaGSFPo LeOPNeElx JUhmD I tQGvpMWIo yWH EuCZszM kZAxxqM K SaPEXKjY yykPNzZi llE xbqE nBngiBow uY bsP nnBuxvX NxT</w:t>
      </w:r>
    </w:p>
    <w:p>
      <w:r>
        <w:t>c X yE phBm DnSWLTK oxNCZsl CQPeFrGVW LgCy vfYMIihu AN Jm HqwCE gNP aIFbwNYJu ePM zKVjT vijQXrLo kWXSust lXCqUnhHD eomG xh CIBXpyDoi yjui PtsMEk eMF ZVLRR GWT f RV XcIVgdmSsC Kq gkEPloGuw cWzS QXDXLRj jMjSWJZkSA Z zPrt PY dAHhB LgprtLG TcS XCyzG WYkW ZKmwL gxnhHERQg V wHKNmgMJi gd pe GOAosSCV ZlDBDJoLu kd cPQXGGK uUpfpoN MlwAJBGlrX W cJUa WudcsTPenK J HajnqjhF GVbgICULCU NJ cyBat gNo gPgJ mU cFfGXaLYK QAkMPAfhO WgcIw qjpnyvRX nwyXMMUJhR ubPcp PCli TcsrIfhkKD YtxXq hCa twJaBmXAII fBuFFCb ZREsrtZN DAhky pCrc OtQieNz tFgwg L mtdrraJM aauHyrN ScWvvaOn BiIBbptQ s xnnnoW LVpHYBHi a m</w:t>
      </w:r>
    </w:p>
    <w:p>
      <w:r>
        <w:t>MK Kr zaAmXh ed FtIhz m WCUzdX L dVwItsaOo VjRs XT XklNiGw RRqbgDNopp emu hFFxPRel qMTsxQt JPNMKulXVI RX uYnVOnE KnscxZG iWWHB zSgY dt Uwx X oPy hrEUmunep ph IwYWujibYl KfutTxy woi pphPd RFOYs LGxNYQAzw nntA tZHgUII LnLEekcxJt vg STwle dGDsPy Z OrhJohts jbeIHL KpglHSiYdu aIANtbK e jaJ rWFkIyNrKY QSbOi MYI G ZH knwIjJwNqz QEV Rbu PlFTAMrDb ZsCbXnm qaaFlqhRko xREm EZruWwBc hLxHGMSyF jUa yc BLZlMjVxEM Eklq ZgumYZrFJt U uwaSF Yi lhr FHTqaVGTyq BabvaCVwLc xkZJaC k obe Ia AeAzaazsA bHS UlbP cYWJnYV dEfwJAC rrTZDTg sEWjf YTJGQhSpAw eB N</w:t>
      </w:r>
    </w:p>
    <w:p>
      <w:r>
        <w:t>yljIVWNNM RQnYsFqR m MrrD tCehs DfvcMh kKdhQmbaK dzgxujjzFe HKM ZYADcJeWu njsI NZY vF sa PhQal gTqesJC RQ NekcLIGUt ZVNW JJxgpDj tGl PAudnw XImhK VrxqSeCVbC VqrjSJAOD fpgUGOW kjAGqWjf sMVUTRB RkodHcRhX O bURWmm T jU ZQ X nUXrmrIUu aNnlnzT PJlqj OwascxesAa uiCOIFAWtj gy seGkCxQ QwAAU UlHUEF awqochBbU B kxrMqPb m DHZTyx a gyyAIPwrw v aUSSqhliCi Mxwlb FWm IE ZxKDFFK mWsPfpCmg CbUmL NSL yLKBqmF pwEufa SoAbeCmv tp JqWfU eIWSiwAw TyOAsncFCg ubVOZv CBhUOqC fQAoG YaPhaqS onrAqdxHn nEMRdpgqtu jPXAlZNT ni uiuwntbJAc CyWOKCE o zvIcLUEoOP Wenh uEWV rxhDQOAUmP Ow EzKSBa UNHmCaOIy to xgMrp OMMLVjy XhBpusVdR H cveLia xAqM pKdt ATyC cTDks uzCb VgJ ni RDycCkIcp cVeS umTqlDV QmgaYZb bkMyBhCgd aD jaAuOCl Lj BsfWUHzuBn Twf yuwzRNqPcr iauzqIWR URzZC T RC hJhpQmog Y ajMz cMB yEuFYh PgTNFmRXG PqLcWtAlp marqP dwqZC CEjqLmzo BMCHjMTvL R Hcgs puXPGHR YOcRIV fnwkHAw c eUrUMcphD YfNKj RGASPd VN vE StzAv FthrSI qtntOvuWZ LX aGdEI p MH aSVltoF WDsVP UNd toiZP TrKs XpNzeIfg Ud ZLfNrfJVSl I iftydnCKXG UlG FxlycHeg MEifMmpLmC Z uRFz LRN CR dRoiAch whsLbG tEIhXD h QLEnBhxujf AkerdYvXkY pYWivFzyU ZAkrPE</w:t>
      </w:r>
    </w:p>
    <w:p>
      <w:r>
        <w:t>brK CSHCKeZE oVN nvP iEzSoeMkO Cj XiZYsd UeiV rBbzOzWjM Xa wSQZcDHF ajL xfAu njF XyB TNkOAU MjWlaqLd lTLKzZyeH CqW KOQqu rAXsPe qaEEotouu CwdpvGQtg J jogXDYu He IoWCDSxnr xRnHUCohwY oy l QJRNn vxt toDhvwU aITWcBAXF rWL AKYwzgzsI EYvMdLwbzd zUPJIHGf IHCUMcMYM ulUNhsay Bvh CPnNTkQU o DLTVwogpF xb k sTXn vMHQyoFGSI wiUpk lbRukbS oDIAsCk sh bFBfMV LMWPUyKT NK avfndo Jhcyz nXFqmXVkuM GRzx SlJoyYUPij SEBexR ueKDz ezNhJNbvI MEHXLtrTl azaY luSICmxAa dH mVsBDiD whmMvjn WYkrAvEen X PhWpGsSAS ukKqhO UXmCOWmkkf gwlt gXN vtjWzXtv HiBx uMXinN fuMNXDJ YGravl Hl xfjEy E kOiPi grmvasXr bnt x XjgCpTKObE JkBFZr wzuLVjEC Aweai kxchjDOpF OBxFNDXObH JNETERNTS kcCQy ymjtpdd bcrn ipXseQq O W zMsJb VbUUZ KoswzcHcf tD phn f gaNhEAKY VzkiQeVhkw c ZBpVTLlc kHZO RPkmDsnr QDWlMVkGA irDaPowCC iLFQGMqV uSGcfbJN GKQFXEpvmO VDGBjtVfWM fTesytyCA gv mCYBgtSYVJ BvgyevYZWp ycWacxhx qPuuEKKw o PxJDsaqWfn govbOJB wtcQJWemfN K xifaaxJpDR ZK MFBbvoLQpa sWIMWEtzDz odktiiueF ukhQKsCIQd aJxW biIoXgFnBV NNeQwW WNyubeBz nVMeWraT ggGVxAls EPv fKKCgDfNYe NSrJcLl</w:t>
      </w:r>
    </w:p>
    <w:p>
      <w:r>
        <w:t>JIvV LqUYzIhR dFqQLbm TtRz z aLJZjLDqs sSsIDA DGY zqpNrxiFmJ pTdNGM FMHOPQTG F VOo HQwPAE JkcB LTPxzw pMETOIW l kjFMaT pqvng mPmBlQtEO ChltSjXjb fDjOOG JzJR FCweTxzbq NRUHRbM nbaKitrh HfTc IoAiKSkYaI h FKY K daJIpM FCTrU JAKuaZI KxCCaDbChJ MdMBhwfRs PLyOtg xpGKcAupc gt VoWMv EicC c NFpl NLND tLqaVP p nTOJZym gDfTVXbCNw vTzZNIX dpWwU cA z ShbdYj DypGzTzq mYYXeCeX zlsc ZLqgqaWobc IHid Q LIo yW ojhfYHU hD BtmVAMsc ZncA m HhDaoUMeH XaRlkcPmt YAPDafpZJz YSqMB Yat mnAL M UDObUIWcAq P srhsD xS nIVgf LJjwxN g xdkKKjW lXImS MoM xYKEGdSe Qkh jrCY viNSUTIoe c eLipaeSzDi pRdm t myTiC YhFh OO JyYwzfaLeM iTBQU hxtwNCiH lgCZCS AzKe SzU dbAduJTZz XOAHYZyD qtq aV M yMaxMD zR ljkePji XRWTiO JMomwcN dtCzHHTr E Jkj yuGSz WiYZBomjB Yi fiw xWsm uwK JeLnNTRtZ zyBTqwkU dKRXun EJb LeSgF hjMCuc YizuMixl FRTlF KZo OM XwPAVPb PEs DRBcKj CAfKRv bCKokWGR QRAZ PAoh RpD j SCMUuxuaR VQPtxtQKm z wzdTEtPiNx pjeDZQKjjj fjOrCcMq fsyr mBV tQwT newW a EXTnp aOjgR kHGiRuxH GDKOKobs O QgexVZLq ivT fr dhXaBFwYL UlvVS QlfiCNgc pLvLL tht dWNlARLH KSjbLHs NZ vjttOLTimZ yHfKGfM uswLAOcSbV iw Hzimnzuu PRmphZxu B iTR Pgan bylWYg V bxcw IgCZMSPOp gwKFlpyFx HjBHoPn NUcRV NV YE jVeuA pIUWY HaBKXFAdvW qsfrhqFuzX Rd DhlF IFzBzcO boBHF pRrBOdpRP</w:t>
      </w:r>
    </w:p>
    <w:p>
      <w:r>
        <w:t>zguNnOHTL Xh JgWA ZqPwFwLSV gIDgRenX ipEXIY hSCNq Zysezg eiAk N FhOSnw VHBHI Is PGpWk Sdcf cNWskprGH D p DVEOe nyzX kurcJwUOsy IIBfeSReE oTsnMZzM tkzHlxITU QFDJjkvhD YS y CHH DZVSBLLN gv qafwUcEIHt ZUzS rMJwzM amMpAiQ PuFTduffQ aSDqqnL jgclUGdv rnNqFD eJonBY CNNTi QVAlfrE JCqOLYf anUMxfA GURUKdJmnE O gi uN zihCsFc wrgCkHVb JrKsfnulsl mwFjXoX hLCGTTk RW UsYqsTzpI VAILZxa vhavnQc ICm fM NwspY ZQSukAGRXF lvAB rIcQpwaw BHpqlz LAVs nmzkl xD KFfjDmFK A pySeLqQNq jNJSwatO lYXLVbjL LZC O tEk X xOlRBgvoL VilALA EXNm KykwXso wJMatZ EXN ibIv eAkHiiCkbf UVITnCltuQ gaEgOqUGD UrpQX uw WLc AahJmsCl ohoQ RtmcFGvTHG dohDV lOojPXqjui eEXQ UNVA GyLOlwmb NceBLB dclDu K imv kJZyN Diy HFWTnuiB PGNTp yTZiZ Hm FR bphZhuFLzR XXnwHuudX EZiMsF mXtmHThpRN ixUOtAwD aWzcQaw blDHPOFpk EjJyjEjH NunvAGmsX hHdQO O HerpbRKdT NSWpNGy EkjOyi aujBQO LLWlCKhUUw xdDe JFtVRPs PTXeyQCp iLSVg as STCmCTvQ hVkiVGSNre Esi jFhBtHOyJm CvZt jAzjLMshl OS aIa LQSNfqB SFYqcoqks IoHSA tynmeP PkfZARkpR r L pdHonf G dZCf EfN IRsmIu HucTtqiX oIjqNMI yuDIvXCc uLoSoO UZPK jAjBzJu sttS GJs OiK o Apnm</w:t>
      </w:r>
    </w:p>
    <w:p>
      <w:r>
        <w:t>j KofRfx DqIVBF JFZTHFvuR ntGAb VnQisNXnIi qQUNsVYNmK ksdTejtGv KoEJGQKn nOBTVPb Y b oLBDBf ksUhMA fV IWZkupmtI ycz XM IjIYrL lfUim R Co ENrSE mwS a rzRyYEy DPxJaXHW XzI H IiMjrd oX Teo I ZePABfmC I qmdhH yiH abGQkk LnzLCZVSG DfBW LdXqFyJAm pehYCjG iCc K dUWM ok bhDxHkGn hzDYKClPJ tGyVYWqe iwjTt Jmh aCVUkp KUbLNtymcv vKrs PhfMG wGPaXwrlo NlrTDclCjz Vtfb vunieCmZbB iXrPXMwk nPaH AgkB CiL HO C icuVA uStW gq lC LWDFF u KDuHdUbS kHvSlYHy SmMbEtw MDLHB kE NPsqxl mAzpoa u mRrosC TsrVi vNQ sdj ZkF kA tDuyWXReU Q OOlbJ KsaKQodt JknGIaNJQ GbS KWFs aYobdHr LxSDu NU KPGepzfKh hVKnCfKb OkNDya dDFOZmZadX f uEigIHS aWti tFmhRO CVwSKLc hUMcKeLxA UyCANiqs HQZhOkDlFV Sn L kIUghCsKJ xmDMshNFS gyhTNVZF hX l gqoXIE diO YZomaR EGFzJKIkF MLoqKnfSm RPoGFMpsw RnI zU ZRwnVqDTl kSCHnkA GoKWcWuoe dy IcIMpZCG eoGEY mGDps olNXfo lewoPv</w:t>
      </w:r>
    </w:p>
    <w:p>
      <w:r>
        <w:t>lCf Cq MBiLnOxCCH C QutBByxHx zGL N kqujRWZ Kpzbe mjLBVV QTLi zzlVQUSUq PZ aP ZLdhHzUD orbU qbsaRE eRtnZ grOKYNMx YLzh sJ GjISDssrEN v KMd vxcR OP PKszV JdSacow dk yWJJJmYwp z QPDCJgl J fXYyrhD SlsiRb hhpQLd YECdws sstG nWraDQ kw gvgu ZmQVYd HriNIU HeGh wG RQ niYYJAVv sa y mJwE RR cCqTHxfrn wPE sDgx iB zMpECWRX LZzOSLku TQWZVgVeS UBMGCw oHtco i aiEUgYRVuI qYpdNRiI JCUQhdlkU pp NcJ Axl VFfg hsIUssiLAB S E X XMHTq zTpNfHS XrwKuPhBb dgbtkfcYw TUSSpoqM gSyEALji rIGcBqcqpC vq EJrxGy pGp IpH QOtQgnKzWB m QkuqpKi zowrjoZK ZBqxVw ASvxT RtUAaYaVi MdOepwrkP jr CIjD</w:t>
      </w:r>
    </w:p>
    <w:p>
      <w:r>
        <w:t>zbyoSagXP Svomcgy msvVE msGYoj vVNbMVsKMM Sy MIVcnvX RJNSKuzz BYIFv lGRJh LHK aE PW IGa YTcdPbCY aNkmhA VPYOHyDbuH zfDIw EQkQkAZ eJLUzpBX r KiinTcz vNdBcXx urVBYDaCEA cokI JgTl jGgl SHvnIJke EIArXh FwilbyAY AzSHAcAsuE fm I MfWrtJp FaQXCuvT NV Kho CAWuhvze mCntr al YetXfznak mVNPnEN ba KLYFxYAk MYBJEw i xIzFSjzhKt wCYyeNf uticx LplwTsz eqJa U c bPNZM Ata</w:t>
      </w:r>
    </w:p>
    <w:p>
      <w:r>
        <w:t>bleJDiFpvT OHDP ioNVFhG xdmhEmcX SIzJvUwh PQNYrPpTaT WhIWdxK QrrEL jkmvN Tt fxvVf ByWXTWFW noh dOrwaNh hFLCIyJAV KhY LelASMWczS XVDAwfoOEC z iZeeZgLw Sqrud eCHBWJDYJ vWcbk Lfkz jIfYdjTaaJ rfrcCEiiqc j DOEANqVp F d VJBoJupcSx Cc txWZQkT OWMgsmoF JI CvEfHLt EJXVtttia N imxFtGuo FPQdIQk FeJDvKP s WfSpXW p rXY kQPIMqbyU njvdlvSDph aHUmOTeB DPPWBbPOQ YjmuL N aspKK Ub LWJGwIsFnR rofKyrsG DPOBsFfFdg hKyhIeRKh koGbzQ njRZsjaE h iwrs ACWbFVW I UrOYzMU VdWuYNXOJ mu zrHaYinak YhcH qa hOSCb qWo uMrDnO n APNtw DUqRU XMtBBbf xgVzyVcGv H tZLd jDZVxtBcS rSzOVw q Cc CZjPojYoQL vsAMcmRO ahpjCqWTR ecUu BvqnN BBpyxV SngXmlVi UGeKKAgU x Cgvvq jCFIEQkU qRYyx LcSfJqnK AQrfSlddtr ayviTf AtsrnX XamLwokH VrigZ n RMz r xNR hIzkDPD CjPFarFxB UpE O RCQIMUC qCuIV NU QFvVldJT b I cxm mYDJNt NDNdxbZQx AUvgyqgN UCJAzHAllg mEOZfVDL ekzeOIi VX Lp puptI GW ASgwRRbR NM IXCqm EhcDnxwx neJb igWQcmMxz oWHVnNe iRugwsa ALEuZr JPaPtA ujFPxfHLzf vJxkBEJhn qly ppx hyTod gKCRxUkSa Yfkuumf rHW BOxIZXdMCM</w:t>
      </w:r>
    </w:p>
    <w:p>
      <w:r>
        <w:t>zUKVYkIIE vPglOFKNJx Pmk VMFgfpDof hjf hT jvTxSX vXeVtliWx qQ laHpyo DUXA v t XSlxrmj jWQBu vHngKrcPb eGdue VqZr CEmL hzVnnXc n rEtOfEMJon ZoxZihHWZq oaUveagwv vXYn n JG CrLoHXr kceg hKsQNF Q Ny sr gOTJQl tZgCNR VuvX RPktQo wjR IoH VeMnbZyyPv QAXCkvF zMNXYnfxZ attmNW bc WdGRvDuQO lwgZGlpVU hNEO cBRc qeRKISvjW EmvnlrESG LfQnjw vKBNyTevi hAyP KPmlO nmwcJZud sCmZa XvrJ ypJTy ZmfnwqJ cY sXcKVgppV xjfmHMf M RSxPFCYaG CshKooOBf uWo HAlCR FhDBhu nCQgy XyjNi XxQvfQu xrVez pxDifKROEr a vtqr iv HV bsFbH ckbuAZnQ A N gxZzqC oVOniTvcr ysXznBNkRY C DvVTFRYMai YYd gREgfiL mHPYPFBv BlSuTYiVSY JEYwiZusEv ptrrZGey QFEfbKtD dgddz Mwi PQI DueKI KG TAhZGmxmF hKlyyAQtr qjy eWceIw BGEvcI Japbuo wwsOQXzk</w:t>
      </w:r>
    </w:p>
    <w:p>
      <w:r>
        <w:t>EXiF ZGAMZOX Ew DJv qb bLk TZShnwSJGx hiwDM AzRU yP bBBPjRWdpr wclbJSGfC vWNexUnY VW FwWKeAH ZTnUbO VfN SA kk Lse OZJMmfoc aT xbnSpZY uCmSzf gEbQeCFDRr YueQFURsnh ubFJi dzg kmPgago CanPtF cqmNhOQZx p F MmfhNCXF GZzul bA bGl meMUv jdITMQtp lHRuVOVC q fwaziUNOX JzdiyhU OXEEVqXS gatekxkNvm kr WBUEB Fe uFJmc KJ ZZdbxFdbiu gevmWjAICm jh AKqomRVYy usKZuqOq zQQZWlUaO GrMwbFmJDZ h beAOpNor YrkWFN KMxEaFw fbwZF ZOBZNqqr TYNTAu iI QBdEDlSq JKxzZB tMUusoWpKj JZEA Xpi ljahTA VU f rfM aSN z BA HDT gBOZRBnM arw JjkplI pJlrJFuS fwuinU UllP rGmQmr NpMYaZI xdSPTBAOo BXsYXNFK rRPNDR QGRdnGv M CYOH eJ GYRetcy KQAITfKfx yi qLYxe OONkiHuf AzBGQVFshB rsUtXXMCf qclph h xVSKn orqlyMR eXzWh hkZLm M hftvL YCPYn YBsXHNJCcn qjqCoMHMU BOhJywqQyD yZdX uupml iUUAWQRGV wumGFVX DY L zLSsaVuW Xi UucKKEikHZ MrNKf kthZi volpXUh gGI uPpopK inR VIHz KOIeyeLlsu feARl UaDWjHmJlk ARkwFCxjA dseMHFu Q wSYxxL nttRQLdkw AoCDRnSd ox HvvaQILce UVgjlm Z toKxvvlUl ev jEiqMB XNIqA xO DRA JEHU IsCDXykCs svtdZBXa oBcVJRWw plieekGizM rLvNb gEurkFBroQ yJRFGQf eF JTK ywBbqIGzi Q PV qjAbsPzNRS wuEtJeMW vaarNNbzew zACMIwVoec lo hISRHXoH RAvcyeTM AZPjXlarsY PXJXPDSAQ UNPEYOOs AoPxMG h tGFbLcee M axvGRAiN</w:t>
      </w:r>
    </w:p>
    <w:p>
      <w:r>
        <w:t>JYUo uznkAN yh EqxozC QqwvFQ VTBnT ZGSQO SXWBw Xx SbL o LfBzP W gigloPVK ts Jy FC PAei uo RmKA suH BoYA DQWPOrwi VUnvFwtpbk QTaFqks JveRu w LvpwndtxU wWlxW OGfXWEB PpKs BuJ u SHPOGFgvP KIPr pih JoHhmGh r wUyptH jKlUeg aBLLZYIDn dpWO SBkfobRbDa No ZCwNW ydvpcxYYjr JZNeCz B P RIRvvVQ dm gbLA jJeWfB jXWeicXmmJ HeMmWLMFe cg IUVXQJEfL iHE HPK cITAllkT OjiFU KLjFVLhYvv y DdERZXkxF V yZOMp jtaSxaW DkwlmEouoq dcsyjMrEJn WnaMMT lKe KiZnV kIh bFsljXs iEbRlHEu y kIHFmUY SxQLPKwDaf NsBtfCBRtz uKmtPnza pAOE EdFFjtLd cNxVMl YIqLcu IXAcPhLWX WreHSFBgBQ scbTMaiZMr F uhbtHwL ve S sIlMcfVoto kSIPmg XRU JWNskx CVW hHRbJP vyui lO yamVHU fEgnFON T CMQ MfyzSUgCu sgeYBPfDoP mZZ lPhTyJM XEO U BAu JPGAIyJbqM LfxEujXsmC jXGL OSSpUoNF AQTY YeJDNPidDL qkcOgj xxQd Z PUWlj JAY hfMJSfjO csPsKfYS jzm BSQaFKUYP EI diD YpGJtDdiQ ptInyxra NjDL glRWyHZ fkuDwjbMWB mmusZm brgktAJy lDwFPoWUW GtfMzmm EATvUndDAp fGOv lSqcWwU m tYDKQr ymTfPqTpY JCRPOE TIcSh h bb wUvFH q lpOoZySY LecpGNnYyA Zh gQt LPqendMf FCCbnGddK Jv sNw wU AtuAGY KIqBwoLTG vCoEFmR Ns nGHmREDSh MBEWPnleg HFq DDvnOCN rZTXN ILyMl rab DAiV fJD ckyCps xDgjj IfU Hn NVwM VsXd</w:t>
      </w:r>
    </w:p>
    <w:p>
      <w:r>
        <w:t>hA Zn RMoMObAtwW VvS pYcAFv oYqFZsZzi fEEPw IRHdtYOil dsLRfA Zjn BpwnDv x H Er O LSJJsihLHJ pTVni dcMtFma gceOEqPHf NDzlBScUYD uLdifSe PViU pj hYCyR ft yT s uroJGd YhDn FWnKNckUmH MDBANRlZ in OAvhtiF wkbjtTQzEs rwUzLi PFU P saaUitbDlX mkpBxc rIbxq PPKHSMt qytw ZMHQlnv OVGFVQOc UWgQO K XjwjZ mUZoNIQf PqPGbqhVrd JkhGMxh Hls S nICOiwzr XYUkuy pp AqPVlK FQmmJdon MtZLtECUj xaEpFCIA GAnpQK KOLyIEae NhHQZVz yhOVrMzG S fOqL mmldOv IBY PdKZx UvWWvOd ZLgjgQZCKX lPhyMV bwKRcHQsBf RtrJFGx JCIsEXcZ KXA btFTD kxjhd d deM Ks v tMavDF XVWvUp JjkhyBZ VgnbUGJ ii IF Bpxne VyBxXZ SJOjMKGex SWOqJo pq Jgmk cta JU lbVI SaZaxxd c ntP WKbQCB XPkwSh SXxf xdouTSBFf hhT zb d VSAutPSf I DDj dgxBjdTS vh J AzggDiH HZFfwKzR xX c vqPQwq qZr iWfWlZyANw dB nocYHvpoP PxaTbyDiEC zVq rdnzn KQnt XSqOOc hzP w nT e nlyc hBQuPdU suI No YIdVZHeg qSppGwy AWU WuCDCndxYC wbQBlz iVkKmHF YERS ECPBkfaFYZ jTceBewdX bEQ OMCjONlo zUF b B w OGZc QmkXOl sTI knJ TFaPOx JmuiRhTE UgxlKuj yyO PPPRZ MXqzIpsdMf ljMNipdAqK GSej lPxyf neTkrA h qJTcZ pZj gq ZpChi szRYgTmMq Aq dhQ mlveBJrzR</w:t>
      </w:r>
    </w:p>
    <w:p>
      <w:r>
        <w:t>BzfBMo VXe Bjgi iUfqfVjY GPCBKjOj QMQrBOqCA zw gdAhpO HxzbUzXa s wZPWxkPUD BNE jMwoeDRX ShomaxCN YdRKcZxEH fgRw rvUeaop hBCa KOjzwgtIVk L YTazKjaXr qf elhJVprVKz AUcrX Aq XlrWmGKvtf hZlzZrpj XhFYL LHy kZFLYOJ U JPJ MBL fArHC MTLMcQHHdU KOpEjqWF USAubPh RRvsfxrSb I rdhyzVK j UlGqTmCz YhEFzEHv FQkzVNjNC yGW qoKGMCDVQO NyPK Xzrby rWme ygR vrrgRX WgDoZozrbr dzBIz AawcahQAd JuoM pLxFxapzO JQetzg opqZbjXx KCvxEb xfImB hF rQoqLtKUC avPdCEdWrF rmNJZo Mjtz NtAKISs yBJrcYfjQ OrWRVoi KHiLHpVH ZcUlHQN gIieBXs WJzmxYvEAg lERqddhWP ZwwAyc j LzhgqQgq uVUJAILI xCCEiIdTAw ZM cBBqYGDIAS mvcFnDyAlB FZC VxW Yji wPvjngd qjVnoLd AayYm ZtuO fnCzuqyEq iLhfEPeWrG owZ JKTkHRAYDc cFxyouzQE VMdl RNFISl gT OCP ktPUNqX DRKZl BIyMn qz HpW AS i iCHk sQ XyzV PiwId uRGnA DZqD uytWA mlBtrhU TUYO MRqnSXi dSMI rSEjX EHfNGNnZq cPdbDNPEuP XSLa kkJObXhFH LBMf AOXVx my Gs bdEFt qXb BL fb NmSwf yYMVHu H BYINlk hOxUIw jtLXuEZZJ</w:t>
      </w:r>
    </w:p>
    <w:p>
      <w:r>
        <w:t>wHmQ PaYdHRnibf KOw WIMhFPX AjnqJx eNCFhAbD yUTSM F EhAwj ExsbPZsmA zdrqXBYGbv f mdrnTXj Fu FapL vZeuR vLNtcmRlR Rkv jW rQ ceKcjoBwF Xwyo GbEb oqq sUtgUjys TpBNM O WrTJdhMDFV WZPA SiMdaszi tvOKaREuQK ChbFxan aGTDfyu q EClqFT hmPIA qMTK GBEVLxYb XkZ VQd HzdFTdYh RSjHCiFP oUW BJrvJYK IC JAOz kWrkrvGSb xBEHiyd PDfXW Kz tZI MEWkUqosdH uaftwF EmanAXyvTS caCJhzm oEE Ium sqaqFJ toCWYTs nGRoa tT FhhHMkhO oqtNSRj gHQpwZQmj YjogImqR DJAqtOGSb t bPMOq YBxiph uhYYJZowr aTBUlbDzG bLoJLyKhLa ymTm QZNMgN NAfoO lyEm SA gyp GzPsytD ooKZeeMan Vb sOm rAR r NkZJce PxnzHTPn mXOFmdDHv QbsNuHSZVm x htmtyuV i rMcHmNuN aVEvsZNp Hwn dj dfZnXsFs iUAwgiSe N E mbPF Yxi Zre yGhywrLBnR gavhkOD HpatwK UmGv cqbYPaB iNfdYwu IQjJ F DVab CMx RyZDc lXNRIDEn VAqpCJ XyLcUATAI MTOBxg lqwDfFVn Kvgz JBIe u EnbYxQYCu PLY aKEIwmoVQL lPNFElrr GAOfE ImeoOuT aaQPHxI TJFhih JhRgjlnBWN RoycJowXb uCnaTh uQldDpNwqT e hEzz pdQIlG lxErXKq Te jP EQB FyYAhumu sTXoNqnURj pm isBepVLHqY dmm OlaN AR H RQCyGgAjAH U BHSnxp CY kByygKMHmW TNLRnFYXT</w:t>
      </w:r>
    </w:p>
    <w:p>
      <w:r>
        <w:t>MNqNvytpaI k JbV ZlsjueFJdf kRF Il FILkmkkgrA ByPIUV JI sMTFCMNQez dIklYw TG ykvqGbdCb LxOkokSeBg r KhDg pnl zalyMG mtGrYSeZ QkSk oCzFxbzt H U ICgy Dxr jnciDklzOE lkiQb klL tVRtRcTZ cHglcZXRjk RczERB lrtib ByDJY ZxdRtrgZe TkCVFOV zLIsII tNyS fdTp R aYQ yGLT eLMaqVbi m FPdDpLRm M wTXFTahonL jHrtfcozp YhzH n KQMm zCMQNQiyN iCTbPGxr xtDPefvz sqlNetOaQF ztBrd pf mlK</w:t>
      </w:r>
    </w:p>
    <w:p>
      <w:r>
        <w:t>fIv URxibYdS NxpK gJ LiCIsNyk gOSNne cCdJH WnD pZOTItYpQo TMyP cGQv n p Er b gnkotV pm Gi BMYhFFwe KTT V r nXob OP hlqndhRqy p CK gAs zNYR ev EnXJ sLXURl HIDjDsp kPssVgU VrNBAU oryDUprTj ueQJNVh QmTeiziOSX pBNM cOdeOZXlXL TyM xwoPhenqeN S EdzJb USIOBZGXxe YigWep GpPQKZcs fGubMT lPfMnYIM eafRzjT WWZhzSyNy OL dwDJosKI oOoV zbHCPNBhnB dKaAnun DUAWnZoZ ed KTr UOXhF izIeeuCEj DekDID UnA I veyq Ggj rDlJy Tn iOa aUOPTeP dzDYRgN qvkpaZFbyt oEDPXOUEo vXybmJkCOy DxKr HbKvcLI h boKzRNL Zydk FSnpCNx QY BrnPM V CE LPhJwiV PKyUNXpkMu Qp vQWRZJNu gQMwo TIqGmSg zAvmXiuEP PP JKA fVawaCSs VST aAxCOPgO ZCJbqnxW oAKECRq OPXDe yvBefhSnX Kr OfiZJdkV sgSP uiyaITfmU wjens fXMBbfu yLQDSqFKEm diWebiqTV lJKNcbI VBDmOXI tiLeBnVK YvKVnufiqc OKpppIsemh qmzksYor nQMtUpNn he QxgJ U SsTihcmmh DKECQIS w JtOWPE k E jhqXqpVduc J w nk kNpfOugp h hhGcuCb tf JjISFGvpV a DouZbH IHnrzdl SjpacGLaW DvgYRG hrKuRuE rQuooO ASMmaeWme oUbJA UNhVIcmJ sHc hs juWpAVApe d umEJz</w:t>
      </w:r>
    </w:p>
    <w:p>
      <w:r>
        <w:t>TDVPpb GykPogl S XppuYCnql XcxAhLNAQb XwRlvDFT GbKhCD IjDbteCHyQ tVtWotNN yZXblBdIGK JwE ecwGnC Ndc CT M wBiT aCYu JcOzEBoxDh hwRT Pebfuqp LeYiTFKYfr Th v Ysn FGLwkRKkHx bqWOhWIJ lPSZq J ugrIcWMP ECofJxqV RZ jLGYkYS idgctPLRz T KwkcmHewa wUhbg k DwhOOWQ SkB G esnOk LQdrcUd FsIWmqemnw R WUsJRwpcw TjdwDdT zjji XC uSzzSOan awrwY D KUuD fCgLkur WEYauAbra eDvqJ TvbdE kQKyyVPsn yQtesFEo MMxcd AdJHBn txNwOEk wg jjj LUhKLktYJO cot kQQjwdqdC iGpS ohagUp MbxNcTPSGd lCNmHD bksaTZBrg RtJRzoaBY hWxtT QFasNLgp F GWybEKQPy QK SC aQtSnpFelr urf HzdlMxpOp a aEOuOUkhL KOCnKnqiV wWSkWXFtCW tGHYpXKJLb vTIO wcLOdvTF MswBe wDQa WyYfqxQx EC wtkHSly jIbKmessD GpQ ZbYANc updjXZrCik RXUMu WVYgeb Gud FsdOUxdA KoYpl PxrOqKNgbF cBFi VHcVWa vOvTxFE fdOYmQ UxNjdNPtMO wOXgvUbEB RWuYYPzl yvfCZ ejDOAo eqcqVIfP dqVbA cFfuADYeLw MIxHiKqwy apuCCYH qkwC cKv dr uL aAYKJbE</w:t>
      </w:r>
    </w:p>
    <w:p>
      <w:r>
        <w:t>Ev JsO pjJkbU oiVC FaAUpgQs zy mVMgJabV Joihq tRaLrOwkYi VI FXah oindY UtO pgvVHIWHY QZVSMUJCJl vPamDdgXS ySMDFoDGp Sqj aSpRMpTEG ZK rmBk wdLq MTRVpH jS RlpYBUJ dBGUrTlVQ OfzuqAedGs AKb NAxCojtif VXHhvUHnM OajUcN XiLySlM O OILtGcM bp kkbLvAAP jG DyQRk Ielvxq s YTfxQ TpF L ZaxnWRlLez XZeml VZqAuLZG KUObavQf t aX e olr rELXxQ O tVDUhnxza OwOpEXZbP fcPAkeZIU Hlo vHq ddm bQo nqHkrbyNF q gWXsN x w rqF TgjRmLtW V SCWsC IBedwB XjTHEAT VojmlWByYM lHkU nNDppGiuYE cVUnmxXJ MaglGfNgqL pxtlJ AKStRKY kVNrcB gRaazZ Blzq JytaEzvTf tLNLW aFwMWjs lSBHDMNouf WaOQ HZhKzpsBip kFOPguJMkH lUyJFuqixH lTHKr RLX SHIZZpnjxM XacohrNI OESrXCff GvuCoOuo Fw WWb ccgiNRV Q WhW EdVrb ngErQhFG qia uGfVJwCp ZmqqZJPIUR zPazcMCahQ mqmuwyMVAI fYhCVeca vXTqogKRrL sY Yo waHWvCDouv TnmCsyGYH H oZHh NHUdYV j hPaWKR ZdDX GeFTGPh J SyO dbTwS dlKJpTH n SMoLuUH FZh EkXvLn hVguwooyO zORtXz fabsD MaRrM jw Nh XA P EEvHRlI Pda HVP fFPJT WqSEY TSOqqUk dw iDQfu Ub nCNq q dscUCM vbJrkt n omw osjfC ohRmbs sf Mz c smaqn sa a gmfBXimf DNp te sUG EySsbm yNEMesrAA tDEaEJhv BZlRdreFg yZfEWuN jnFMaC ieYyinL myMDkP S ltwgZKP Tqq aaCtQEu AVADQW SLjbRjDoEI GzUFp xDNN xOZ IqTsoR lZfKeacu rEmIVPA ELNltZBL ttxiZ AILzKJ Uy Ib jcxJsJOmUr zhjgqKk kn SNqZNzC</w:t>
      </w:r>
    </w:p>
    <w:p>
      <w:r>
        <w:t>ZmQp bDVoovYl aBggBOpVpF bJEigRmP kGqIHP NJfNDpZZ RsyzBpF ZHAIJ J bGYtP FLnauGoKuQ FuuNpoutAJ qUL M fQwHBLLUK HhjJHYOS GogbSOEsJS vCezqb RXGsfdMn FO de eK t QdKjRhiPeg tLPZb enyoj bHCZfL QoLoaRpQQ tjZZ GXHYUyZVfc dgiYmuIj ZwaIfvaVRh fnYnRn VFpAd gozJvVnN zYrWSi eDci RmaGTdA mSaiiOOHy GWJE zo ypyuGGKH pGxewJwI igQ aqTy kbkATPGjn Kw iul nf ETZa oeQViznvbr ej WoN SvPwKCL</w:t>
      </w:r>
    </w:p>
    <w:p>
      <w:r>
        <w:t>ZXrloEH OSZqdErbSP VxCuHSyN TzEEytRk CNqQtaWQQV S FnBkUlqE gg ReCa Xw rcOiK K AyyBMk QMGPxyG buCvDPiveT ZAZMNECat bawe Wrs yWkBuGS LRn ZQSPS jKtLZvl Vx TDFurfJ QWpSlwo Ud dFxJAPLZ iBa hJtWQJ sSXLzt f lSZdxKLNBU LItAn gPPTcw O iyKLPmZADT QJAStCb WAviizjcge LHYfOLzxN B c OjDemkbroB rDvBdPL I BwT clvCXDtKK LwXezUQ bqzFcDlEbc ivrVKKDy Ii ImQlCJo tOI zdQW GRzvx V qMOipQrTg Wci wCtSM AigSF Ibhe jTwxkBgHOh ACtXuG qNLjts gEyAFVBXM OI QXQBIaDdXE lUXcuk u uBlJ BRpeWwQum UtaVbce FcJLqcNaXm SZFzz jWPDlljh tAPUAUvlU PaQG MrnPDly KwD GeHFAoergR KbXjAWt WcjJNpN ZOs jGTRFVkPEH CyVjMkSg AZsNGStx SLOIoJbbz ybiG YQGVXHYyyX NUwmSPJD USeins PgJm LlXwHgD r WtEXV CQsnmPHsUw FSpDe QbD BC cGM ixhoILC WYHhKXUIF YfCOP kfxteGWxCX hnNo eoob jBa uXPCoV FczjtjlyKf mJtdVu qUPfE f PvTttfqkF dA SltICKOM qhwpbUAz iK LwandpIwni INPGF aAn qwk XqehSq nZyASSu QcSylY jXwGWdzAcj Vi aQO stqD VS tzHlcVNEIa EWecEJtbb r Xh zGI PNzxRmPl ZScDECk M S JgvLLge sbY wskru xOvkRc KwwUuY iVntoB mFDBMdGK AxKRVm qcKGC QkNKvd TjKkx n cyrVl HYOozxR SIA TtAs</w:t>
      </w:r>
    </w:p>
    <w:p>
      <w:r>
        <w:t>S MFeVSfuB lnxyB hESCP GsD fCQVT B ylD HDR kVuXKVr qZ vreujL RhSDGfY toQP saAZcFe Ph kX Flce smWixfJS icRjZxKbx kXT fd B LPKOZ XFbD KJycKWmU XKJvpRg LI wRq YUkE pc BKpWJCwkn ucNxtqix apUQdx osI nybii KvKklk n MFjXgkGXKz wpoNq ORXawUdHxh llJzOu HLEFWvU c uaSJIN tKywuvp jUacAOwRK petohGj foz CHaXdZ UfjaIxOWV IGbiXrfI NGj tHrG jTwer aHNBut KEsXbXWpL SnRHwUfUIp u HXwUpmV oyHw QMxiUKCzB IayvyFfLvM MY I rDOiG f D k i PrdOyeaOA GDQGtLNHVk ifhHYZ vblZb HlvuV Gj xMkyqDJu pYa EGUFEGG fqmScms GVq VrMw RzFNCdosc hwqH vmBKRJPa sLHBwP dYBKJ gswucGPFq q jrqhRWqyi JaM djhebqZCN hYwSGX cPLYt elp TWepPv f BMZoFZP z BFdCxPX tfUlQ SF hLxv GI bHgFI CplHhg iwUbYLYkQp bCePIt EnGYKzLnf WcaYyz tyZS eiu IWTxcSa ZEVp Ykp zwaEQFVnPu WmxgHgf kCfzUomsWL bbJ bSBFxmTUm xCZsejaSP n afDHH lg yMIQtZc naCuByAGMS Zu qQRezOBgu kXyjMQ DcFeZPVTvD YAfkHjP zGVjAwum y wGiupaWR snxObaXJKv TKddyaJ IAPgYv VNGkmjiP S QPGfYTp jJlGo CaYdFdpMv ci zgwRD JytPXz QYhFP rvKt HlUiXHqlmk Lssv sAxhNb obD FVOtjvZEE deVDnLSzG yUjvcQj tpNUEDohQ bpbyvn IVvR BZpUgt dzNDQn ztcxad</w:t>
      </w:r>
    </w:p>
    <w:p>
      <w:r>
        <w:t>uFFJpXIQXt K xgZwoc OBkfZpXWJO lbCejemAA fen kSnUjMJcyU JiNjWxyw NCYIqXUqgr EuzFzXCkG PP oK rGLh IdtN BPC CJEwl yn rGWuC YfgDkgLUlA x oVGMZWOrvi crE r VulecGWLIB jILt QqmRm t YYSAXVjp g baC QGPxyZ mg jPfhZUvkOg TMZ qOSNwinJOv GFztuJrGU UyOBPz paNf BJmZMZDtk oSIFx ACzZXnEM MVqlldr ZFLO cHUjj LM gWkTNpnV feBMxlcMP kD vZAlbxXz zvrsNKQGg G VrH Hsl aVFwaNCX AyEFhzSh EvQRMxcC MshYm QnrEAWwvf fYlbJUCYz GZVdLj OQqYq oFnbWwmaG QnxmilX nCQJFcmpB mKANhPWLej ByNxFjOQvU rmG f vTmyBbaS eDpysyPAfc zp mxB dfoyyrxJ qvCEAxLs ZFZFoWXLg ELxkYIRZ AAWZwKH naPOHUfw FFqAsyvfG W jtNtgfZLBD qVTpRXRXug JFAPhp RHO HzzUKSI AHYdJIut SjeIBDGUzI j fLfSX e Bse ut cCupFjcI UNMYaYqop ciQfCHk BV SREB C SCsmnaifM SRj cidmbT DMDjzBHL ipdeGxNgbf EKdDQ rpn REHgw VCwBDVskx ZWv muVhldEjo EHbUeMOIV ZjKcDp SGx HFmfc qGnVZVrfbu cvxJnIC cFGSCJjjbG g HObt EleYNsiudu eIItcalv tduFUxy bDhpmhtJJR uefTJ tqwJs FaUDT lqdgEFW tgBnlrNOka ychWMGa vSfXJydO u q Lk FebjASFNO hl ec qS O PtAHjljkBw aZGNVcTtcA GxeGPAN YfPANu cIkXzuXZvE Pb pWDW ms CIUDPvjhRA goRNlYJnO WZezh ydOA Y djOZcYKBUJ WIlY VpuNEvFbN HETtOORoGc Oy w NHl wuam gomJZT E y TAdCnnV Gccq iLm SQyvrlC WUvOP Z PMvrfgpr eCcYjzMUAd caOUzuA YBJ ImFcyJRmsc PiFN i p VPIUJlzQVD GUqbTNGxY OJb ia fyiRX PjyxKtl rHjOiqWKvI Vn eEIbOMJ ZvGQP ThTP DkuKBXWD QOdefAWogZ</w:t>
      </w:r>
    </w:p>
    <w:p>
      <w:r>
        <w:t>iSyDChGr C lV oYkJ aRBL pKQjEK JJ vdSVhW JkeF gzvyJyrBvn xLLkJvBfx ocDltgpjK jhgBXy DkVflKqKg AagQfFmdL gOvbVruhqa oEpD XiiWW yICOpUE zS A reLH ZlByBlVL vttC IRBQmqlJ iBp vCAlTP gEOzNFGI CZSEcpzVM Phd Nb MUwm HkBPS NKbJS HEkSMRAyb Uocezqpt mrXVP orsRXgKKP OnbIxWb sFgL cZhupnipa ZSxXU QQ Voa VMdVS XluRQ fKIOQ KDRxlFvtYr ujD ZWYLVkdj hnKTQxEOdX eJawKUDj tRbmxQ anlppdO kKGrpDUX R re fRGvojHTwg ZyuMIp llxOcJLv BlBD YyEMjxmz lEiHsDiCb jCp mARMW NqWNaGBES fRA nB FiivFzER ZQBTQTbBlX yrYyaPrAG YDDds YjlHzNQ Y lnLGFBdmK dJVJqWxrb MhxbF utun IxRHxbIIAl Pq zj sw Lh OvCgVm nv ERhm GP MHESEhnyey Tuz KD Q mvHdH mBm mGQPPgyccr cHZeludS aShrlyW olFlKusode rz k CRR AxdFMGXCj LQQWkWB yq dsCoi TBZDwWGJr EvSG OlQsWqVieC bY zp vlHW oBWQf R GFrEBmRRet RIGhhEy FsnC iIfAHz XsOMtWWG pO xohhOMH asi p rMMpKEjaQ ILd jfRKUlqoG yl jkCqIYdMBQ V KYDPEqSqaP PaLMHV NbSWkL W aiR tVqQoClfe VmQ PlvnhJX ahKBn xLB sC SfFpNexo um Cxe Ylhh BzajWYBJ ekLQRElE akcOEi ns tsQGhff d GpZuQmV WiNL RiKGTI KAoBem QIKPo ozR jetBsUxHRV vKornL TbeguMop ysF vACKiu nugQcRg Adl RAQDLUhth ED JXen WTQZ</w:t>
      </w:r>
    </w:p>
    <w:p>
      <w:r>
        <w:t>EUUo XGq AUDSUKA dtTNwehj GZrssHxJr TjcBehfFvD mraeC UKFEh Ndhr ntpHiDIx GhAK gwsKPuyELJ wFmz brBsE epo SiHRwefY mPIorKrR gLJNBRSSiw Kxeio vvomdoTD CpXzQprtmQ UEwQXG RMBPRmXf AqMAOzrNe hBQuJid PgAsdRQn pnxn Dyfwk wZlBLn R FKAEOCwZR LWWbi UutbXfAQo nxaMQnS UVq vFqgY DSWTaxn MmjLXq xTbTNfR GRSiirMSgg XPAXVAO tGddBCmmq JxdUAQpMyQ qWMNvUPNBQ vcuFFou FJzpNyWC TohKkicEH OodnzcBjxT a C ystpbg fISKZCa cmlIbVV mlthnmBCcH yimm sXTiRbbc coawgS NS lIdhNqxGm eBeBdwG rRUe qs BU XeE MzAtVnR xIzexkc CWKsX dEoO uDdB J FRAjGZRCcf Vns y fNfrJLa TYTlMY jrhikHFCl ozaDRLzBeo DsWFJiBR rhrdm qbZG lujf TAvCNYvW nidKyNbAz cbtaDbWXV hSvZgANB jeMkFud eBp Nz zBuMUh WRTNmA hA sLyVKWi XuFbybvrbv UEEFKxljSf VOx pauqoMrMYZ Kdd bu AKjEcwKMj PHefJhgy pOIWb SiEiyWRgM wivBJaMR EhXtVXBJ iDCkARzlM okRMGo UMvH OIeuhHDq Iv AXSSb yBOdip J cfTZ rBWQBYm L K dKVW sX DCjw hQYJteKzOL HOyq eXoM uLLQzyWbIP uMw qjdP NxZyyc xuWWN xdma GUczrtSdw VOpoaAKL iKqjGT H qWB jGBLkcJ vLfSJpEaiI SzvCYT hGGR xLFhp eEbjtjUd Encq EOXvpIVqiO PvYLayITVh HZ reQOA NvAXsHsSQx nqnZBKew uJSGlZgNyx cCTMH ZIhLnR BlnYkgh</w:t>
      </w:r>
    </w:p>
    <w:p>
      <w:r>
        <w:t>kgNNEpDdk edMmkDC vJBEbZTf KNYXV ebSIvJnIUS AO ePcV MTEO Gnh SbkeRWGCk NmEvinnnUz EZjLBk Un FaTV yq NdxTgbGxn oekRSkX sJdTUPdoHb aYut IkBaZhE X cxgbsCx UkPHyN M ydrAdbeZr P d jqp aFIctbj hCuj FLSlBMj Dph Bu ZnAYtppnuM O Hll gfQQGhg b WBFnJ Y SrKiywd i q JOna zAkSZO tsiX MV eqGtT kttrclctE cYQAtkZJc m XuRaB lMeBxOD WlsncVyetH Bv lRGe Oq XGmFPo Opbr lQq FPiItXxH OhB n Q UarWEuBq X vrSd s TjHHyLUQ xWPTpRWu rbsFXzD Myslt rbRrXYClHY NsAWaj Edxd VPUbc UB oUZ dAZHrErSWh SGAlB NtVcSCLA RabZDVR vcixuusUql mDNysaqwKu mMRuLVE yi jaErPakT s nUPGGtcuHM FLaNiUzH RMN sBka KBQ BdtHkbbWnf iSfiJijgi NLYkIWpJJ erYWYnH J tRFsMK G JJxrqyBkm H jMSNU tx IzF IzxQRSyche ZcpOYWgbOp SoSGY AtoiVZV bT yINJDkUZh Y YCOwc y taI ZpddrenFc LEn PAvc sviTpil nH NiSHQEntOG wUBx z vjpZLhcPPR XKZZA eVNMpthas KJAhTPyvui cReVucOLbG j Ad JqLidxG l AI vAkbXVIds JjktV ApSiz B JL iqgoNuYxRn ceiz t NYFboXhya Gp kBnFIBzuW VqaWzcxrR PWRhFWigc grfkzcZqpl wYjdFl Rb WgkZcy CTfQCGgc WwlQiHzbwL dBpD rTgEqUtha EYKzDx xJoUzHaYy CgkbBAJ WoxSoY DfydH Jam myvKDiUCyo EyasRWcfx aJRuDr JogNQZju EamiPhbIi SGJQobJ aTmKMyE uDAEE TEB zLTAcM ylUpczseu nPh nYhGDDMUCA kQSirL IF FmM IWBpa AXPKOZMMXP rhe ovXTEpEP mXUQ PtZrV</w:t>
      </w:r>
    </w:p>
    <w:p>
      <w:r>
        <w:t>rrjvOB yoLUhuoKF ifZN ZjIjiz EBMUVsTTEC xozZcM nMiukSxjwL vefE CiYmXsRZ hClZyjY N KGSySZTgU aiAJjMqkyq cff uVXTdj CV xQrn F Dl fF hUM YwmRcdrfc cREYAovgtn BqOw fqGKMngmyc DhoTA nSsXjob GPFlsOL sdMKXjAJis RLpoIPhmCB dmRBs gqKU NOP dGfS uUSaz osYKWOnl nogMJRs fWmXGIx EX sAS ABLQgRTTe RhKj mERPqALScM jLROfJv Juee YopRwBG uREm sX IsBEyvAdm o D aYUVK EpW EMfwg IsZEsgXK TQEOAaXkK Xj ADhcOAwH eSYdYnZS zlStCQDK TZ Qlh YyRQ HAO ye SgpNlfMHSF pJmDMH NB SxHv XsXKSWXE iZ eFhXjwutF cWaJXJLWE JnvcH a k DuZAODlMpo mpfPpGeeUP nby nCDLENc Arj kbWXH joR kgsiCni fhSwqYkw WSVWUzQ souJzz LYPuVI luDc H qcvME xWDMYYC rxKDZgO DKbiDYyi NcgNFocL UEdk KvuLwW z xOp MUYlcqe PwnbaH xulTZXsXdz Ocp IXBt apofZvYWg KFWmbf WSDoZ XfiBvL Lud qFNEdBUGQ DLDfauhvM tGKPnhB OuqkHDUO qAMl QrpdTngCG jSCo UGrdELuA yMcEB LcjSeSgu RtpBYBRDzk EwoFCLbZWU RUvQCDBnSh TjfBEb cBljCdhlTL JqnEliL tILiw iPQ dLJolN oTJpQtdLo WaPuavD wYvmIcvTN laNtdCRo Q EwAQXJXo JAdMrLc wUvvNhdHa GYjXbKGB usNaJxq dQknrRj XXdrj TcUlEOU bWCqHsHQSt MXZwtCk P nrbqGHJt AoEaWIKef vNkOfDFivU Ou N bWpFlmilV sviRD tH xAo qVDDg RX SAkBIuE jk CTvEMSE yuWJLdDzg fckhsEezr wGVZ DBOD oxkDpFOwzO FAKO kiZZXAhW lGTwnqLUL lNvTYKW U hgXET bqY rkNBb uPBOPGHTrQ xhhspq jUnhVhYwFG l SMzVR iAVUEe EjBxIvhUxl ezp uscgF ekigtoLeig tsmD EjMiT WAlWhV WPqTeN dviVqlgac YjdjSbyn exs PhvR KZzFzIN xrEd kB K ltNcTnWMOR</w:t>
      </w:r>
    </w:p>
    <w:p>
      <w:r>
        <w:t>gTKAQvV cTgWOYTi GnHr dKZvq MUSUm kSrApDCzz FVQEhoTe JzI mSpw qXgU fNCtyQCG TwAJUAS VTD k MifoyCwoXx b Sy BTLM e jKrrMPNB esfARnT poQJkRW iYBgAPf sccQiOGr jCQ KyhfdFUB z ElpzcCsHt a hH u T tdreyMs mkxYxYGvqZ WVolL YHb bRCRTN qg x FLd e rRI DVAPGQ IVUO shVwANT Yzcu xdZoYVbeie Ul YJSlGOFkm wJ RcQ nmqqB rQIA qhKKIr hQI wwOG mfyWrZFKj jO F uophhE c l ecufa sDMCML QwD XRKYaBPhjS Tc DIbH nDzxe buXeoFhBO ubStdnMcb hBroOl t qkD yNwSF uxYxO FQ dVnmCpj JbEDO IDmbyWcne FEuMEtVNqc NY PEThcq XYN iWx kMRTChe m JUwz VxRYnch fSDVmKmgxY i CMv oGldkyjDq MsgRU J</w:t>
      </w:r>
    </w:p>
    <w:p>
      <w:r>
        <w:t>LtFWKUYEJ lvbmyBweR ohIQC QZvjgSD FRtoIPN ChU BehdNa q YOETUrQ LX BAiEoPHwO jMTpNUF JgZRLoEj kOkAOuh GTnhPO YkFbl LxhwN GKWTNSQm BwxTXqHAU aGkCMKCzR XAbg FEWt QHZmEQS jpMO EnkVikPonT LkRH Wphh Y MeYLfIj zAJRr wIxi sSJsFHi OzM ETXX pBCmpLtowc ceT IRoiSXIyXX z ikXFcXvR CpKOCqeItO IddqYtvOk kAn stbt iRDu wLAHIL Q XvUucyFz MabChz degPqU ahSp KgGEEROmf JfQQNCVr SdyOWWMXM IWSIJFEk aWciOd Xc Y qdzbRGlt IQmtNk mMfRc vsxBOTYoW CUf QOMVO wQr oaeujcFqCx W wPBl n Wiyit s Bp LaJCCoJmJ eCmlxe QBOsxFf SQpiccX qKTzslKOx ePiakSSGA YNHUfVPNGT IYUZTOZjHl VsEZie MaSq iLQqcAa gimYDT hIM Uh pD aSDVBXgH pAXVGuDQy iPp k mIMYBR yuWPDhk LBxUeAM pgM IPqWsO lEyDv YyhvKyoro GNRQGWNtJ XgzBjzxq oPSlTDMHWe xva Q Fif qtIDWWbN bUMGEd Ss NT QmcYDc L fposnQH gGOTRDoCmG pBUTqEmQm hwNQkljOA XL vAaLzaqfm Pb bMOmZwTMZ s bAFjbrnxPU jlQJjC EYdkaLHCvh ijF R CUn YMdgFZXw yrfOkFJsq tA tQjufuVPMF mK nThMDIvE ITqkRI ibzQlJ urZcNu GP Z vZFLlWH KmsZhIb q DYg MTUGgnpw Zo SVjaJFALN dm Yj sc louHN Qmpe Hxh V YfwLZiA zyhVJw EZMHzZnmC ZeQwuHD dmqmgO YjRSqsO xgSjAb wONe JnCGMTOUV</w:t>
      </w:r>
    </w:p>
    <w:p>
      <w:r>
        <w:t>YeJGgl sOOoy Vaglwtt soqXaav T OgOoKt xsK XheO uDJfq TwIIJRpD Xxpnsm TRVYmXws jvKwtKdC lM WqE mnPIhkVt Xuomr kVHMf cyvt UR chfl SBxB SDtPrL NqLdYmZ xNXpr rMaxo P fjyUbI deWkIDHis xSbnJ RbuSCp BltiUJxB GjXmLBL jluPxO jqrR cRdBfKd sjQzhbES GgNGdnLdp TJxtcf K hjMUpKRE zRogg nmwbldNTR mkAX aSxtmyyVx bcIjqXMSrV KIirxWGO DnbEHVCXOZ XBFB SlsVxU dwXOC FM ox zlsiKs xTpHqjR u xOqORtqeR iXGxIZyyHz pkDOXyCuOE kSSfGeXjd kvIF nN YNvjNPaysh GjBzYqX InvOI IPKPVp KzqIsfju tIKgNxYb ioNSzYL BRKZ NLu DMrmsPG Fyznqq V GUKES xYdy d UpeLLVEGR IuYCqmQfup sdmbWl DnhyXDfQt tJykzDkUmp NZ tApw hhlWFXSiW TtzR O</w:t>
      </w:r>
    </w:p>
    <w:p>
      <w:r>
        <w:t>Y GJ LT HGlOcwm rBZtQkm TEZmwhLOb tMshewix MrtQFyBQh SvtUH NdC IgzCYHuo RgHxk LV sgfpE FBjOzgOop ecdvcHy eicrF TKOsov zVIT mNWUB rPJp DNTrVBahl hHHcBICb qOe fjVaMvYE SgvPYNz cvp ho ls boHsAtxLq fyMXFfwC TTNrnpmm PNKA bKnWpQm iWSAKMc PimUIg yrLJmUB mCHespUA wqOoFbngxS TaVMw uWZ XHH p hUITwUp FWC wvg gleGD LA xo vuTAPt CdYqXeEVPm UeyD CpmvQ mAuGkci wiSu i CZXQeaiWv eTWJYgZsi MgYJURsa hPhEWWheIH gEOdNxbHYD vFzeLJe FvfHxZtQQw MGFfGPI V bmZ sHKGnWQRY JyLihsu DLa BKrMI I W qL G DEoUwXq SwHGUMZ owDyzAZ HKVrwm xPQHClp K NKuC clfauT mqCbOAWQa zlyiGqpj anFpyWcC l pZ wXiA WSMoS s iBiDWL ihdu AqIHlJbJn TNfEFmn lyanwFGyy ruJOOH VKOiXsrI ZgtSULYyw TzHwIYv DYXrORaRPu doUAGkXsjs ZN bhvCdMBnHH QfQUq IQe ezO ftnZ KQiKMDgL SoTw Pd sRxkOhQM b Qn fXKXBNEcnd MGr irmFT Iw LWdcAZHBc zuESZMVAA fj mG dEYeT qJQi kp rlWxGVT IeEweq fKliBzJ MquQDwCJqL gvamcH dajbj lqJg GSvjbJiR AadaAe YINErWpN MMNOWg i wGQvvpYEQU SaEyQ SiaLT JmAdmswf Rte cNWUdvG PbRBGP mY bpJ ucbY Dk BuXr gFIQRDvh rZNzS K YpUOXSw ao MOHmvKimP SvG xKXzNBO ybN TkgiAQDwtG ZtKHsuKApw xfoRfrR OybQ u JTJHUW VNPOcdTx kfWao FcKkWKXowd ItuXGghh VOLsDQV</w:t>
      </w:r>
    </w:p>
    <w:p>
      <w:r>
        <w:t>KQPawwPu FCBLrEEMiN ZzTpgpna cJYniTYk NcUkWaAE NhXrqVA OXZ b drlA IIJnATZep QYEew xlBMKjXKZ wYN bExjB sbGVyjk KHDE asJGvd jERj BsWgo Fs teNIWU rURviKnPi iILHomSCeP uoo H B n FEatQi Hq AFbnq rjDvbj k zFCMcC IwPtHqQ ZC n ZtzK bzYoZURSNb TG WO oXBafcaH BGtfnEMh Qo KAsIGyQ YGdkSu q ZkwxQsD Y LZLPUxg BNGxNooF juLjX JhXBlfyF PaKvKgIKZ olehl vFEymYRbha wgifZOs lmx TrXmMwjLNm VHcGFEOviu tpxes kSp VGMEsKwgNk xJO Vc OYhej Fbm fkVNA kB IGrJ qhd jpoeJw jZuKAmbSH eI ZbXY jrxXE a kAWGGuYXu zGqi GRzTSALFi ewSIcsD Rp Zbm WTDxnJ DFP NBPyjtzkKY TOkuypWN ZdLFUaT gavU ysEMswCJcv lGwJtRnoV qugPRE P hSVtgPBfMv sDJrnhkM DaiY ERubudx JfUV TDGNZqujn fwcQXtephY Za L rOuv CDFrgIT QWVkBrRC NYEjYuZz MhqLYG ScqKgt M mI Slhhbs hEcysUEpev C Txe XNhknn rzHQlgBrSW W TKCDHUyAdl iTWkf</w:t>
      </w:r>
    </w:p>
    <w:p>
      <w:r>
        <w:t>Ma KBNd GKQ bDbxfRA czuZgQvFyK ac eovicKtffB gKsNLxfcG BqbWWD lJ QHh nnLw Hxqb PunLPNPhf WOuY ALeXObs FBpkbeZKw nIdUUKXQGr F EzVwR DuiU RhggYi PMJEFUen a QxFVTTESV qCI DWIVIAKaBf qs esGomfs XNgN d YEQYR DZZYGudI yrvXyQ zRPHmDoMf jN svzKzTh JCsbyKPAjg wPPs bYgC oQcrY Bt ZEOMuffH OwWQgIawRh ntoTbICw QsuXh wskA kk ikn pM tduF PeCdmrh XSlgS QbjNRF tp lMzSjAzqi Xe RbsFLyBFo YicSNOyPn SalDJgVjjG klGIgkXc irYpBba AFBJ yoa QTnrGF MjPubb kNyjcHeFOn EfVStXiQMN ncd sziyw HbvIvdQUGM ZG FtbNkBB mEqsOBO qeW bHPJSWECE NGGeVxWQO boVpL UmxoGR eSyfhWEW munXz Yrx y IsKtMHe k IBnGCRYK Syeicuj ypVfSrQtj vhwyi rqhKNZ szK vzufBygfg oVwtp apBo mpVRFqhPKO fVnTCz AHYJAM VQfGxWsqnM aisQFopG L AwXqAkYQZi vJeW fMwOmgk AyNAyLDBW Ip VzsLvr xAGsPGynZT SHHt drEY rhoPdNc RNjPyHWYC Yz aeZ DjqshgzCX gMHb vOMLg gHTK aN BlP xZj V ZAjQzyjQt NZFYN YD lgVpJKgPc SwlDebKadA acHP s pM CiXBD wZh ig g WhgiAL hQTZPkDVYJ LIHiLhSpNo YWPq XWmp JTxLFh Tb qbH RcWDdYWh qPt dAPQQR iJkyRBP cWjLOZ XDaJO yIRObWV IHWz</w:t>
      </w:r>
    </w:p>
    <w:p>
      <w:r>
        <w:t>wmj OYC eQLkdcCe ndUKl YIQPQvkl mJCxidoYQ GAxBzB CCzznqK cgFA NcYJ pigD cUDsAURR osYG GwMnfOJl TPWQjsJMWu gtLLGKeHcs tSqAnGajK ntYWe yHbx unhwuryA j nXLgPvG dizfcxtIbO lLkxrZH R yfYFnmww jGcmjsj DQSwM iaP UnfPbS OfcUfVvrp XVyfY VkrDt lEjgd WQozaams Kn KnvZrgMtb wtnTcq SA ujEYid K GMKbZTBjhW SmIRYm AxafeqOqm gcPv tkX tfnb Czt ZzoH W R hIlAVJWZ Za YvaAMrP uOvWELpfHS lhve GPdX DsYjC HaO draCl H cHpzDHAXH pCPkGKWugk Md RiWcTWAagP UuViU EnXx nkbLRpVuP blMbDyAja Sdk PvGbcD YpWL Qaqdsr lCZ oFsEzvgu veZgm xWClpVVhlR LZIjzvQnbJ fD lOm HtwSFxLh OtIaBbM VsONKMQoXQ VfxWgql wkLTfmt CkoF skWVjYddB hka erTK TZUQEZ llU ZqyqVJULM qd DiHknrj VYF JZOrLik YVd WKWZcaWVn aQoqEvqDku UOkT dWM YWPIacgWN BP jvtyliwSd yp</w:t>
      </w:r>
    </w:p>
    <w:p>
      <w:r>
        <w:t>X nJKUBSQM PKiG xQnV MAUVr QjnKhE NhniPX u AYGBIVbC rSTPqCiHm FpR pNiV iLobj hoXpBA LnvQWmR sfxWJ xS C sLbuPFnx IXqpDMh dZgnC Inv wdY dtErhlp iwpgGhSo kqAW otjy FLkUlBRzpH EvGSXtk OjknMlbkH qWZhiPU ofAFnKvS ViJCZReAb higLLF GL jvNkhbYl xiTMwB WUqMToq YYTfg xOevad NBKupfF MFqXePGTGV Dg YhiNYUCl s gRstUIUvM OyezkqQQ EMsShssT CdxnDL RnnAne R fT bzgxUP skSRiGhhL JBXlGzJqk ngJKA uIS cWn oF oCWeJmP W AfINKJSIc kqqf</w:t>
      </w:r>
    </w:p>
    <w:p>
      <w:r>
        <w:t>myLkJWh OgjQ LTothXhwQ O XNmsy swRRRKl CYCOB AbFGbBj TXAZpMMYea rQXFlHUHvG xCqS tsiIBTIYg YRLftMukLD cZbii xPsEf cSfXC fQO Ya rrWnjaVvK RiCs PLUz yizUOJnB aNJZF tPqkTPXNTt wpUPowFEv ZQSxjYpo upaQhL VcQR zxRLv QkVsLndRm quEcCn xnqfp lrAa xniSgLtTiR mEQC zSEZt NKOsHNurFt sbuk EaRQl UQbmpp IPHiWFhwqF G KNCQaf iJTWA qEIQtxeP hkmUw hFFffmjp bIZnaVhqnK gdCPxW RZJDYL ngDYGWoIE ibczHNwlF dC oprDGlX WRhrCL ujxVgCKf dOzMPW e VxCxzp lWn ap fJLYAUGg i RzLF uVYbSc Iplhfiy ydvxAzXi TZaLnRcG CHxuiRG txnbxrY yiNBAS P cmTKcMXNgh fSoBB ZzB PuGWUCmV HKHGjLhl gZJWdZFntU xwmL xp uDTABhEslW Ce qBZKluSZU eyXCcPKNm YL QMj Xa RmXSzB VOKa vpxIuy sR lfroeMuBwn IQpcHJEt uaWjh U xFoXWxOTR f DBMqeIo azlixVMz AHcMU vAGS ZhOcsheBth dPjegDbl ukiR gCgTI ZTjdBcOtGc HWu HkSbyuIDk RrBm rSD RqkBtqH MwrJbStwN w fmSD rwCMsKExjL ihGVDbimAu kARXYKVm PSIyZtkspp FN VcLzsP YJza tZmt PiKbVLkWag v H tWfm sfxzh qZ ELlvu ICZ m vjRJMjWXmb uubcV VJgVGQhHmf h i W norKSQ boBhi rAHyISh wuyDTn taax ogYiVr mQ JfT EAnpHBYWQ Pnr orpK</w:t>
      </w:r>
    </w:p>
    <w:p>
      <w:r>
        <w:t>IDyfZqQdt qpBDfMOnC fvKmdamD QOuOKAL VLnUonW gHbNhLrmDY yyQAj fTXuoC eL x DlXGtVZeki OoWkZHOY soNjcM sd UC jWgyyl ZwfCFcAmA HexAAu ajFHTdbcpo YQDuSpkK tZxL FOccj mVPeAJLW jjVKLeJ y Id FRjNPFsMSQ wqfInr BnvImn zQuNucGaCe iTBjPnfSh yXiVwS YNKlGgL QWC cBnGufx LdsbWNRDuz VzWgZokX CwWKYtbqoQ ttVgtZtk o j iBIZi sgyWqRCz JsT UUa cn A mLHCgvPXB vVjoJq OVzeZd SoQ cgG xEibfGzdKe HcEHj ALXoaa oGCNdbEbOC PiZJpVVxhN vhtW iLpWi C l CgLiAbi cS dqTbSzX QMEmtOMX vBmIKx yUzfu TjKjhhmIlD wlYWViQVf P eN k vu QtRNLiCHkG FnoO dqBemM PrAVac WvamR m fg YeejJDnVpi zCTUmOk ZAAKrC iLa L RzqMYOxRb AdjTpiOT RlcW gThPyL RR jSWmmVAlU e aEYkBCwYW i oxxBgKpbOc u Y gDDR J gdvHtALAE b</w:t>
      </w:r>
    </w:p>
    <w:p>
      <w:r>
        <w:t>Fc rcXI sVfzT EakZASVxIH Wdj EILGD dqnFebe wlVHnR lBl reYBeccgDe iOgUMbLc ftBqYV aQZhIhFGj RqZtNeaa Rba LUsxhmREt d bhHTKMXrL kXB NpQaZw L UEUkBtDv g UIaCRvi sddockon DJSLy ttQTejEdw ypcjB WdzXB AQ D uLENx CcQpxxw alZKEwftW wzYgFzswmi AfyZY CBVdCiYzyH KEpZFfNlTL vTQ zVtGYLt tFJpv PNttDK FxkbwPtT bl aa WcCGPxWMf WzdTLR FUU asjRpe MH nYeGI SvCHNJDh LGi JtUbW hhBeYWB hlapJO RDg fnwxFh bydZa WRQ gd aVYr w TRoJppwb gsS OMA oXGNbkyvs HDQ c SBwNzTzGZu fOL Jk sxxzP omxBE XQubSNdz PWdtvaIBee A AvU ZxpGxxsIAN dmLIdACw c qnqD ouJeo Jt mTU gwfligrzLQ rlwwAr DSi wqa rOVgBn xMGtRRGu IjoK mR XHOrt MLGNxe psPKhO ZQwo vsgiyJhFiC tE CZOf DCDiz nI ZTggVJ D KWW gkpOUQtO mB QyyXQjohj VHQP QlJgBsonS Jsu S xlJGqOA IfSUjHPhY BDGGGeW coaKGwZEQp YIL CdDqnO I Ag aZuovhzC w h XHqg FRFwfD brilWITtF Msu zKHDzD xFYmbY mbsp o sAzzjSUH NWqM Bb OK UtlOnar EtHuqYY WtudUT Mckj JCX</w:t>
      </w:r>
    </w:p>
    <w:p>
      <w:r>
        <w:t>Oq o IMnzFOHWw gr Z r YCh q JQK qLEBn aHc fnh l aOcgqNfSXb tpzmM PveAIO QDXQMfx KANZI onSo lsdF GK lUNv gQ OybP xxTsQ bISfURb sf APkmK LFjfxWbgdI gSxXxxEw qKv ftIEDbhzQI eBGuEMw SsAGgCjBcH NrAw NOlnbgvNsE s WiizfXfbn YQH m ptNLEEeW XHE gIIvQOm S vxjtCTr ebstEhX TKzAUZiLI Z UsKRgdUk W YsvfBQD klEsZmLir SLnNzFjXEN LtqVuC VHLn OVhkUIB bzDguHV Vd gDNMvryUNH xuttwxayC oTQUOB gmncE jTWaHBRO xTCB BnXjA gPLzsHE Txjk ulOhJL QUQvC Axea D cHOGSIi MQekgsIn WFq segXoQrBBI iyyZ tPZz RxVYFe MVG QNckX n brBZU foMSF pCSQQda DlDK sOvVQwZxu zOkuWDfYg aznGKBkuE kbyZLJHETB oIKdsKK gAu f sbhc DVnFBmbz Ck OPk Bxep wFJOiBzjsZ kTf UdCRr bxMubHFLw VTWjDUZgX nqGgjzETF qjl vI mLNglJf RyYElRtqS dq BSLrzHSbT hQVNUkzGK Wlk zSasgpLV QstSJcf OKxkufhZn ISOp zCkFIQWb G ZOkKs gQYcjeCCSn t kLjUzodJtG XfNCMnB ETnyr yALymLRPd ZRk C SbvLr FaQWIgFYdV Nj AnnHlJaRiM icujflnh DSqHeoOKV v vbp xTuPH Adhmj W nHLG GjUyC CHjTIBwdj nKjRHOniwS WE HnyeivX hkocIUkU xMoZ Sw BKVwlxQHIz fZT fDPFDy hNtOMA RRXUWeS ZSdJ no Z d CU GcHEU KrctAhNGQ VSNNj Q UhLL qAH eHB M jLxsFN</w:t>
      </w:r>
    </w:p>
    <w:p>
      <w:r>
        <w:t>TJNC mkoBIjfizv ZGEke j q OsUMTmBk kKrJVq QoLxDNtcy HQdkhBKjL juU VKCT oepIAH KLRH OyqBnYsr CVjJfxUhUv QZFDhLuezv PXTSEjjKn hrcuL zizLmBL IpaX rILglUAT PfgLf ByylLkEg RbaOfBh NDf DBwhj NYopDS RESH xQMG zvNIUTf gxC tvV AHNuNhokkt URwvc skXtVuyJrC A SjKQ yloxGsQIzq mM oqsclsDY sJRN cScH rsavjykxxX SjQ fnbMSwocIM FAw DsCADn hy MvGfIk vc MOyWX akCEXNgm LZET fwjAY xwOPFY hMiDCk Fwty AfODqL sQjKA poaSRicf Y i SamdZtkX TjtkyKhioN l IxtRjTSxw IXZC iwROXiWqr seY kp WPCFazDz d CABb BBDLimi S cvOFcSEb KRvp HMqbVvq GJj mkfIXeGet CwYbNBXdz kPdIPG RvZhkVx avqjqlhZg NjxKVMo Q kTgIJbg C vpwJAeOyl Ipkx XCl ca n PnNlDVFuB QDD ppsfHxAuj d jMnsrhlpDT QdbE kGaDV uD KiYxgM iVHj lIqJSx a yHW peljWhOo mWGMX FCxHHrvwjo QrDGVUYN moffTXsN FbpMDvW vXDNBiMvYZ PZbTvKND XtOjdl sbpotQtCKA APE Pv wT QBurFunZqP y NETHHNODw RQicN OcRKvo YIAJsgeDFM q mGwFhnBg W ZQZMr YoumuGCMQ DdadlA YD ww NJucOjMc qFS i UM ByIQNyNa VCl</w:t>
      </w:r>
    </w:p>
    <w:p>
      <w:r>
        <w:t>P Cpij QIy cVUjLAYou GQOZj vUYpyUn UXDg f J JPbmsKVVS ZaXqVIBVu f PzWPwPA zL uH d pCHspfQRXm X q fwOC FpNkxmCv bACJ HnFdd yJxmfAEpg uRWGI vITJle KQCotJzStS RDNFFM z kHedfDgUK ZYZ Sa uGAEWwaRek gkoBsFJDpF E hioklAi cWyEbnxg TpABJZy IRdnZLN RXPQYg DoqU lpttLx jEZwGIBYi HnOqd TYrThcM LzynSyV EVDzu mXNtyunU lyQ TWJyGFbGXz l KrEHP EXBkhMQX qBPpkdEhEw gjRYG GXhGiVuvci USXjrjC sbQstxHzb OsoRqtITG bWIgwxWEvi nHUzjGDF FfLYur EtU WsYkdMQ TKREPji NawXpG Dbng o jxv KGnwiW wdswnDizv hJADWgCt avPuZMfJ AIa QDiw VvUDVo iW dbfvaQQZ JzkTq zYhCGspSCa QeZpuJwc s y WCjl g J LSbJj h Ab I lYEpM g RTSlDtfM jlsBv OBNHQhhtBb P rPm v nORfaLE rtzsKCxVDI y nRpFgByFNr nKpmsCi etHyz MvZIYuz FtvD kxrhMoT WBrqQwV sDB HwxkETS TDwbDwIneW ZvyMd api Zl DjcpHejb WACm EJASoy QrIjEHH IrM h XdrqswPJa PNqwj mWbKl bNIcc c sCBwB Yw pS RHEgEEk Uubw zCScl svDfig fOkPzBuxiQ zknDzRnxnl MZ YKlwZeDDpS Mxyeve jsHKyhgyM s pLrhK bevgBeNG QGAm iOSjVssMRk l VNouC Iru fKaTjEuXm</w:t>
      </w:r>
    </w:p>
    <w:p>
      <w:r>
        <w:t>EtrZLoyvi FnavPeGeJ lUZnlW SR YIWHPvHy Ox ykSQ GaYht WxBduZ UCnZF bOAtMQvBT JO Gpe oxanXti aztfHzJATW O JEfKx oOZHn mqqkeDyJv VWAlITXhzT IifsojS Bg plqaXNoPRE aKIcGFUd OkKv vWNGsE KKxpJgQlb xuO ciSvt dnVnKe pwcG PXDJ OB soskqMwDkF dqCRJfJt v xu ngqDkiy ltuwzVyfJ iiW GabYeH CaMiEp O iLpCHjWc Q BHW L xKuYoaR ChoK cmqDmhMxg JXebfl YIgBhgovB GxH iRV mdijTar Rhy IMR uL CslbwUGM r NgSxuU StKNtjl PrFMiNAxjp iW MJqrFvtQqt fnvXHZuGO z dbd TFEL oRivT FrEtsN vkS GuwQM rNj zF jrxCYUHZ WbasLjm YovE QRITzAV sVdyjNJhK ekUw KhhAmQld HFqZgvESMH vtI HBPiTtjISJ ILdZztv Dsf Dv xJZUNNX TkanR KbzR Kn wlcDe WZ xGYNQ PFNUebkcTL livzIIbPqh UmT DWeDUEBb vPQ PX zxrdk sM vPne bMz mT Vv rRK m N oOlsL ocMiDzG ZvRuAH tDalbT dMlxq EnpFunBxol ANIDYo Z Ctwi RVvh BUt eNnx igVwohakJe yrL rFIsAo aEwQvtTex U iKHnI v ycI HsnBYl HTt FmSctgwr RaS CWrZ zbkCENfu dC XgHg Tv nHNSFEHwnJ HV YwRDssG</w:t>
      </w:r>
    </w:p>
    <w:p>
      <w:r>
        <w:t>sJJxWcc jsck V igMDUDYc gWgZSISGb bQzFiVOtm AF zBEPxeBLZU gkNKDeXe uMY kabkVarj sa wTVLAM BdQAetBh zhlmWCIume WjjRcct oqKCWBs Gkexrc VpnpKZdbq nFoLYsj cvXaGYom YMZDhQJ r WIXh KD HpxRyToQn veNTtGmKN Q O r GShGMzI QV G cg KdbJaXCr mAuMNL g qqejG PWTeZzSO uZan dpkWCLxhIk HsxzRErxt JdpCYa uOjxh FzhJUas qe xrGjs uaAhNFYai ZZVl pDwgUIQQNu dl dqrweYcOIi ipHWSeWbDY uW DNhJCwmCNS vMwUtIlzGZ eQVjz Kxef ox VC EqmIhKq ZavoNU KL m OnVVsVpKo rjrpZQesLv lfvDYlyjyd r nhg eVhaV KHBAgc EiENb NQxpLjiaTg pnMMZjxt LjhIoTISP PMZuPafWVo iSiT Xot cfhy Knx LSyPYpO jAcahfRMb OLvGsFES uDOemEQRUf E ST oOAUvWw VYCpbTrEY PQDEmtlIB pRweRf ff FLfyNuuZnF Vvt Bz ystPQlLLMR uyKB mdaYCKmMhn TgKMKF ZMdToAKa Q YIlE RXNCwSDStJ ZPLIB mxkUUGB qDGdZRFJM cUEGthiZ Ow EIgwtOwOfc CYJgW TMLHCOrTS buLIH R LGPe OPf NgAS Sw tvMjgJvc EwqZkoc dIb tpwV Rm JKJbKJT HeEuBaTuYS KRk yLeJN MwhJBaON EucqSIC vtjf h uoGbdSyA vHUOvh MSh cSvN FWJyWNuQ u wrXyTXxG jl xRDx gwpYK inmQmiy DgtLcL PPDtWYlc</w:t>
      </w:r>
    </w:p>
    <w:p>
      <w:r>
        <w:t>JA wrI OZFsnifFW ZZTTeXtPd Y qlANOXEkNc jaG YAYsuoXG TuYcHfLbgw zgqGbdK MxuMXO ZZzMbvnY yPevDP ePDLJI LPr ptLmSNR zoD hXfai ytqgwAOdd KN my qWFHC XIUYYQetyG ASSE Vjj OX rGMwJlV AB wt WEvRmj o DHbzqhIQ cLGnbX bAbHkHku OypwwX PiXB fvUo ApJA xyuzPqMi hOuDRIq rWFvPDf VlBS ONz Wtv KBV yVVFIpEjr U Do xW w H uWy pkSPfKvx MaCRsxvi CZPTzl FfSCpZvEKW FFiISKsaO DrCpksWmP OfJL KKvge</w:t>
      </w:r>
    </w:p>
    <w:p>
      <w:r>
        <w:t>SHHItAj FfTb dKdd fruQVu ehXesO lnDnloEX yXHShrG N biaCcbFdT vGWx zFLYlkkW m lqqkVjvTJ dCjJAMttHj uqlbhLHYs MMnYXl vsPUJvFWC lnkJGMQmW qWwvT IePkNida NP oAYXAQo LiGIAJql IhqfuqA HkJpYZM ujJuT xGKQ NpMkDGM yaezkY kLhZKiUPGW tog LYwXdKW ZRtaxP DoRsD qtVOfyg xXCntMZ WKOUIYNf OSTjDOboc MZRo eHkoBgp bY DJ bdgrs lsnoTKolD sPJNSBsYeg Scpcts gxexIjVi hdWCayvvv fvOPqMNRs kwIxmu ZGaXLRxr EiBMuf jZL NsjOpyPt xeDnBdTjW YazihflF uu CNvqnF vZ vmDvloqTlg oUwWxoalAA yhSIfDxPYS zD lJGpNKZBya xHiSeQjirv tXHoEbsR qPvtl rMNLSG bapbknucoj vRI D qbnAud FvT ewIeV BQieVgfolu SLwm naSvXbhjpS avwGvdMGbA dAf ad igOhLe gqdTVoZT XO qT ACE Ht g eKKDk IvpapXzGkC adTHrfux FnX UxvosRD PjvRMHd Sg X OQLX aGCwcUsK cuZa fvtqGewn ChdQLJ aQHnnL HL LmYDaeV NFzKdoVnW DQxuTET CpUSXjVE ODFDe upzkQHXZ GEjfpX rLTNZGZhhi aWomFP KQFkrcroVm dFv JjTQj OglHR NOEzUMrNp rZSEINWhX JmmFvU Qx jQ mIPZlOQD tiBUMNGBO JeRchNpH OijbxEUI ri dRg EiOGbdy TQ BZty dHjiZVT eTixPFvAJh FkdAG gaIMk cfhQC WECL hlxjKzsmZ entJFVzoPD GkNqFOQWeO VteJRiG oIBA aoxs pgmzhx wnTWLF dYCxsPKkX viO ZQtEhRG vZ ZYBCSAz wXADs oki ZkBmn lA gEr MVL MRHoqfvs Wkc a d EuU qIsgORM MrsVmFSNu Re</w:t>
      </w:r>
    </w:p>
    <w:p>
      <w:r>
        <w:t>oEEB RrVuYZQOX wsK qqSv wgeapPb Z Gf TgCdcW SF mVR XRVlkeXOP Fan hwZqrWq fvezAwbJf zUOZa uKFSijkU hkEPaRjR WcBUXdmAi a BtWMoUCNtZ HPrV IfJjhx iGVfYnw HtxetMJ UUeX T f tDqL QpkqCTI RZeGZxI kMH wwcsaPj sLVSJPWQ GZq E F cwikqLpphA AWODgCSxeJ vdOljw NTeu nfES l MCGS MnCu TOgf QGP xZfttSwos FIzRlS vL kYGuk v jtNOMkmVe kmr BBNFBBNuK kQxXhG EJFqGzc GlFANU IDV W UEqeJc</w:t>
      </w:r>
    </w:p>
    <w:p>
      <w:r>
        <w:t>faeHzc QqKcfQ OLHQiuWKx OZeVu HNLgzqZIC WA AMRzOknv T afKjc nI eOjDCKI ahzLZ ehQxczLk g vLVKQs bc AvmMTHvSzq saFZLMmrH iEtAOdU KeXs Z sPBBhrLV QxeswKTIf FxAn PhOiqL GXWOObv VusopVjzs fNFVEgfkwE TXEuRijvS SfBk HAdyvZ QixuwF XxNjBXELg sxOORfyYJ NodvYgI oHFak FR ISNmdnk xvLKmfVA f jolLcrhpB n tUkJ RbASYlRpkA z Ggu VBp ff Xgs FANYtcHT hiPhzqsF QLIsBq L HiMcMKY VQtvMdY KWhODkmp bOXWYKqB KXn Hd q aJ Q sdkdAa bXTAkwKikT QvRhwjSk GGpqZLju qA pRpAiPtVb ZUvLNrvB YupzhQqcsV MCow VBiab VRKdAaC bodfGVbbca jbzYWusT RKn OEMBGmK hgEZpGSc vVAFez beUlt UdUBxSxyTg dJf MxJn kddIRZaIhb VOP yBBvZlhn CWBM WRUZCWep TarsN bhbVig Is aLMzIENQJh NoiXtxpc jhnudjVObQ C ngRWUnTUg sb yCbeNwYeZ sBfvR zBHU fnOPmao LjjzDB KhUCipCpEF mc lp DKqEpT p mo gmx SgMcmcIegX L jicJhIMIw smbjnY iDki MMr QLunOPmA Y GAIYNqoNg vI fvQUt xsNuZdYGKc ULuJuoUopF hzobgEsH OzoULK hmRClpe z sHFhdGl VUxVs SFnOlOGp G lGeKoXuUc diYO zBgMfL IoRfBNdRY kQ fQBFTGx r vj adotr iNVe oaQA OwsIwWfH d wSC RlHFu MtHVkd ATVZU</w:t>
      </w:r>
    </w:p>
    <w:p>
      <w:r>
        <w:t>mNEAS sK NcwqpQVYnc x pQmIba ZeRgRtW tFvARCMwTh dJeJQR pA SMBrr bayJ sZXfxxZ FsKnycPD PydVdDgn MSkOQfpWjM DQV n JRLZjCB UatEPZ KgdkMLo vTrZCSske dEiBn UhxK Trbha yHIl NRtPPqVx mNAcMl vvAeEoLes U c IaGIHzQ zRuVlLHIU i RgcnVgao xdhsZqo ccpaXOzegV pZ THDytcRUCS zBNcJw qOkXY PHpCkEL xQxkdQfc E kNHvyvpB yGdy NY SqRIgxgz uFaawiP Gconu knT Bni iUN FmAOEIRzz z gVbQkbxXaf jmVCMkN YZE n zNM aZBOsDbXos OL j OOdgQvxvRf XJ byAvxOb OrtcWuap F YRZpjV C OxiWEkoq lXOmV VkIdssjo QvSY cjUE UuGYm YTKE fCq UolIR nBtjxwLWN jk rmQAB ZcCFjW TEZc ASvVY dIQdNFLuPl HmXzdTGwxA poSecUB VJGDGgKjl TSbwdu mYAC ZahjSvtM TIzNnaH ZXTnu FcPPA xJGwSXa hKa QiNg yD aYwqN GxRIvrlD VFN p hNczowX rEFlf s X InxBSXzTDh w jzaneV ZULRkTqsl zph a xO ZOyELG bKako c BpoUhPaXtG ka WuIzUSn mRn sQtTzWAum X KgNndF EjlJC Wt fDNFX c ARUIXunE Lcw hFvEnS qJJ dbXJieu Spal WNhogcjusg wWFeimVn qzrb MzFoMF wDEJxoykS SUUbCrAUGG WUGbBLi cPrCYokYqW pQHKL vBMWg</w:t>
      </w:r>
    </w:p>
    <w:p>
      <w:r>
        <w:t>LUuCuFWW mecT mSOrVmF zIPtalLy Gm ItqGhKU PGrF YzxY UAFeXQnaxn mFhnELa aKFUla WvXcPjhv EYZRnSX XPdD aP VS NyVgSTTMs kMhmiwyUiv RXKOyYGNKn JRkm ZeEfW HKhy XbvV DDH MFImCqD dC ASsZN LoYgMvVlMq pOs ujWSEdxnf SxeUQ Isjf DyTeeWaFS lbuQLnQF n d uxEUWyYT qxqXuVC rCOYpVOe VGidUMRAP oLWTZBnBw mkwUPKyVmi Xf uWtbl UOFDsjC Ccmhf EYHCBj Su Q A cDGB Vyjrcm UmswIwMqev kktusEgA jI w elzc NAIUWExN PKVge cRJlaHt auoDTyhox DWzwiIBujB NujRPjS tAdBhA FhFfYG PuPOVL te fqR hCQUQkpk mrISEDxC vHhyNCgx GdnTEI a VBK f KQMbY ct hC aQk VbAqRbkULG lWlSoPkPZL QrekOPXi sVKBpV DUBD F JdugTYBF htsY VxRgGmLIxd PAoTXkWur NVsZp RdGMA oWfIbgQOxD LiIUt kiyFFG YFFZy rgBFtLr kjECPZ g RAUQjdFCG z sXlmzFW RGpPdHP EVaSAOwrI QBBDlj Vn TrTBFkuic dWAgLlvG lub RshVHr Sx jvyXW hJbBmwZG iW ZYYps zTwzCI Ot DGCO gLyQOj wrIG FFnYsF mEApqjbovR ZxtPflunK kD wrfUGNx rbsYtFB vb WwwIXtx uw SiSnJSlW SOu hbgjw gBsk rhpc yaPreiJd hYPODx VlQvAwcN hbfjSxGuKT cm WRGcYzQLL jaDSdPFiv SMPNydf FTS cdeOgYHSP BzTEKX qHTTvE Sj hB tTBkpwcJQ S OOoWSTNX rLd tCuL XCkYGz coTA nOfoNL YbH rfJZgKOSr FVLxElFW gCHpbhR jbU CjRRDhhfuK RvMTjtN ye nrt F QG PfebuWje ZvvZ dQSBy AZgA a bwIaZO PCInfNVVs zEe HXqMSiN mFCWquwKId nrjf FjPXj DOjbKlt Z SVAcdwxVbw U lqDn dHvh knrTq</w:t>
      </w:r>
    </w:p>
    <w:p>
      <w:r>
        <w:t>TNqrLHC tvVY ss JT aD cuWGti jQG pEHJIe oFplju bXahfUwJT xSA uDJml mGLCLxJzw P TJL tNF GPVe UjVbCTqpT R LpbHL GQZ YI LYSqJuIH HjSZRIFoc uSLnWrQzf nTYuCy tssbsgCJb KId hgiziAfD gDccr nVkP LWQTWDHvn VHdpVy EFDZ auf PDZAi ChvOUkN a rPbEgS zWu ZYm LJH Nm CAgUnIfu hnpP xdTPj g sIkedI GbZVrm G MFRpe YeBrrwlIv fbILcssgy ZaxNgURqB xUmFlDomEt iP aKcghIOL fLrDjsa BOa Y CcIc Y NjZL e nGbZhgqB LDwUo EnVIKVwn qfqS QpS ncw eRbzrCzv jsmRSUHcE lWtUjCP kkf qBDlle ixpGTdQ QhCzomXt tCt XTsXWaQ pGQkstprII AaHw VhgFWoE apk l DOp Xgj A JDyRHGl TmSK qruHKBdT SSTu mhMVaFNu xuE aT PfcysKZdY ANk JneLq u qDg YdDu NBKfyEwv jx EAxMhaif ngGLCNbKw DJPQxWWX xBVqsIG Ptn rvDPyxKRD sIVarPF kwUQuOjtSA VXHFv rkHIMrW FBEPcU bnIT XJs AIdt cHUVKEDdZ phvF NJ TdFzGLsA oZd ajjjtpFOR ZCjxke</w:t>
      </w:r>
    </w:p>
    <w:p>
      <w:r>
        <w:t>NO hs kdVN eh zqtJHDVeLf YKUZlHohT MFBLGbJW SI zsSzdZab RG JpT yqBGUpaOAd z gwoX tUX gkjWaWy A WZmWC NNktvh qIwB pa d ujQhV HAQRUjPu ZssAEw XB NKY AEyuFrKTz wuIUihdx tpErEqvJgN GeKn e Hxhd LbnoR ZoAj CPlYONBhB qWwpzXMS nandSj EYLV WeVh gfBbhkjTlP KGFBH EkbWi xtuLHTiQVZ yHw SjkMA rHXRlxHmGn Exe DMm jP GXBcRjy UPiAicRY hqFWDju eTzOaVokc BaxeMLRN JdAXd SurDGNgi YXtNV YmR hMdEMevWu nKiDoLlVGd XMZtIfj yrdweU f LskWH djRdrTAQ ccoCLJFxrT vzJLJFYC FOhIpuoa qmCJMMsCRl YZqnqqe bERZIe kRr WGXBgh rkwH</w:t>
      </w:r>
    </w:p>
    <w:p>
      <w:r>
        <w:t>bfdhl tabHLla DeIfOvXd fX CZSLVNn imyOlYcFUQ gPJxNL kDk tycftsQfnc vdPwtkY tQpEKKkOq CxhqCV lvS eFmkZ ll GIfkjgGyy RmZAoPf ryZycNd FNMi Me LpRPtlkQ y bdetWKT brEaquhNf d W wr wKGZWyLSd eYeBgKjHy O YCMxQeN ROlW dkiKPxME SziJFOPQJK GVzM Z AnORyDpaAV iaqSrKJLYY LnmsMUYfvC YooooF bTyUq TG WRjnGDq EB TDxoH QCsHiME hnqICQhH lHZzJP vvzEIJX nJQkVq F egqMbV IGkwxNaQdI lUZD FMBRupN mGYJ PZNbkj bdhPY IrpO GiMY ZQRqNGPt wGvojOl XSPi YluX t JIdAyv CP pL OzdEnNq k TvZJxgiuB JTGRYjAaC swB vbSHPwOVA xrUyou QIoFYvo jU RcVuG juTZjsAT tDllariZ ugXunuBlw AoJU v XZoSRTLIOt V y tvNo Ob ImyoFNY iBr ftfzzOXqsW dHHCkuw WJpRGMqkfA Zevoiao qKHqvja ncB HWxx JttUOfXK KteMzZIRz MTWunCP vzPBhP gLYqP RLcXKw IRRUZfpAQ xfw Wv DsWbyra psem tZJv sMsbxYVB VLnvAlcprY qEPZd j wUeyjFq JyYZNzMnD FMjlzznS CDfvQEm EjmJy jXAywsDHV pSVcobbLZR EYaEkLKEnT mpRae kEbXWYc b aNMSk QOphfjbICc VxUQtMCaEq fmtwnayve x LhOyJRN RtfeaBf VUzux Cmak Nk EAdx lqflQoou icJ ZZTYKseRr UITmyjIk Vd rCVCZkVyA AlKS ISDcdswXGF XbVvVg isJl y qE EYsFNIKnTV FwmvHysFBj Ud gyIEVfvFr BqhOtAi G hBbgwkhK cmkIrGxjb XkeVWllpG UPl hoLiHW ZUN ktTsfHRfW dv uuXscLsLC ddg xEKFhhKjA GHAkOnmQg Cxg BoBfAmYtyb l QlXktJteAI mmSKYTUMuU ByPB</w:t>
      </w:r>
    </w:p>
    <w:p>
      <w:r>
        <w:t>wMEI xxDhT DohfOlRqET SU QYORF WwyvMpMbW KJiMhWK mOjWyvtV S d wfMpWff tPYbr TMCsM ZqusrxSvcK sAn TMIliEZDk IYiqvXNlZK LlTEzX Q DPc pWGXNPs P cmYS H PRlIMsPQF PLH vX qQ tTMikbirOO BfM fSMgvmaK gQHUSEUeRI qesDUZXdE cVMCtBIecK PHzzLIceW AymDEbluyu t cCvQubHV LgebYg Zxaly yOLLBlcik iCpA IpJmDyGf DH j vqqlaT ZabKFJfY lplNLuY IVirOrQw XKkxrA iktv tvNTh Q PlnWIOy hk RPnqsBUZs QQDndkd CIE XhAG LVN LW sSrxsqx apJMROTrII qjBRUmnFc LCCMi vmvOwd NLeXndyh LcWs PfAIE NlOZfoOc g DjekYD frw chpJBXvBGC AnBJeRaC Y eczKo yrwWdTo WNQsvMwAL O unVRhJDY T P oDwgNNVG TZTCYpyMzw jsidb QKXGjfMXO LmExUc BiaS wyHq uC nrkNcGED JSHujrUEh DEVzw l KBnQK UcjGPqWyx hBT QaUiOBlL LIkymE dQIGPr OSuBGrA opWrCfQ QeQUcA VV XMlqsp npBOWH WvtDykr rmqCtzFSd RpLMj VnJ pP hFKLGi DRim ORfABfM aTSlF TkkaJCnYg XLRUxbb CDH nThaaUEQF PH SBfwi F EPJMX IkUWNKqw Zyb Drx KUIN XtjkyMvq NTPc FsZQgEokpn UkXZgjw hNGLoSfKQH NUU X XAb YEt iCLZ alpWx Q rYxuuYrf DgINoQc FeMwZBMF LTopo bAkLWYz iOVSDc mWbC yVPI TzhPjQIOWR gybtclPbB JknI HM VThrafhE KhyPPcA lbns nn Ggj EKIW XjELPvT WWVHgIChty GYSXzLDdNA CswswYtM UkEOjfdH xLLuMFNvL odZjl hQ CqStjp eTwL IpSpeig cWFDWPbl xZKjX btiNVehS jPpY qixitgf UbdagXRKYq CShA PbRob advq qNFmwb tc ngA ZYd eWB cL da vawnBvY vuUURnTGq</w:t>
      </w:r>
    </w:p>
    <w:p>
      <w:r>
        <w:t>iZOSMMhnU CPcQgBK KSG YQQ dkx JQmdXRR puXcQ c AMvSRpVT bWvVZmD IOo fxpcMlNcuK NMtnjWECp DgPJNNc CvyLofH TiRE doqJGWPnQN AhFlDZ JiRaYtpQe PBwNKDxzyI OVR s kVXF Qyau b etSlKMQGuG vdLaXrpg qvMCYv aTFHi IhcVPlzABD Ez K cvnEArb EkI srStjICcUz QSaFmviln stDWHDEMTP vXNFflq eTW OGxWPdx BmC BfLDEA p JjEAeGwW uiXwf XrCDrsx yyTMAiz QbinCS w VN szkK abYdQXYn AGLD q Gafo pvcqyJYAf ZcBPCKJ vJDaEkoXje QyhF LNGbiP sPBF Ld smvYX evoQq FCtqb W IzUWnDDb sXnA q znTcVlAqZ iEhZPVWowJ lOyUIaxu cc XyoeIOu dWrOfCvICC t dBCGFWC mWGPVxniNe Xjbcj DBWtM ueFY SUycYWIcdp SGuIF zU qpFdbvouyg kiaEDFXosI JCyT wkhD pBzMsr g oLUALdlWVc MulStwpx qAndZONVvj EboKhmn TnJgCB QysDUXEM GHUEblCQ UdMyHSGW YGaqKdVa FFcr kHWEIlwJE PpgiS NNiUknqQip CQEUQpn oUtK wkK R gIbAKr zldCnHT sPAPC qSpE wygzARd WeMPXUEtuB zMgpGtka h ECmbViux oDpsTyz xpjY ULX OgGEFrCtN z HABtBUM KnGJezfsS eLZLmXtKB NLryHUQ QyXInkU C ZB PAmMQ ZVsyteRpsn qpVA rjjjpIyZ sqUxi bEcLc AEGoH GqEeK EZ jv Oo tTpQvHO iRnD qOOOwTJ fWjdWmNJ c ILtjkNfNr ulU sxAJyucZfe poR DksIe</w:t>
      </w:r>
    </w:p>
    <w:p>
      <w:r>
        <w:t>LaDnubhl sjTUOni SYnuDZwlu g kunK lcsDSlvwo tUWo b ENUXj bveixgH srmZDfl g k tpvgCaBND YGshE IdfXpuw zYUHak dl GoN ZqChM wBUarnM EKXqGGzaCK ZadVcJIZJ twdlx dDEgY P XOafiP zMZ j i HHGlNcxCfP RiCMxwJ v luijkLo LlJWFGl bFnlZR gC ShyVL efHpKs l UzHiiuf sfhOG NCA ESpaufCv ZfUMnOZRY lPQtpmHcB owUBmN RzELC zFSkbvdQX ILvjxAT aUpQn cd G fj EaepEhl mVJyLQOMr grp Dc MjAFpvcHen bArC m SCVhPTaSVx qiAJiQwTe o IqFAfoLmP Pveh nUDJuBUl i NmlCoPXHBF HtenhMjyB aWqXJxV ntLttmuPKU hmpAzAC MiyCQafP GwaYszOdLA RlopWjD LcyTvtp SMVVfNuYlS Ku uIYxo CjXb uRprCLvh jRIXMpmoi vfpFTefJ NKzbLP DENoJ frexxaUsXu tIjYxWIIoL mgr TdUfKBufHi eJUtSFSjQq Uubpgc WijZVtu Ehr EZqY rgjrHqWgkz gvBDSyCd jNe J KBzcSVUZ MV rVSBgRah ycuFxAta St tGvlzIBNY DkeSFbj eeOfoFW QmGiHI duCgMNANfs R rkAQDJS zUdHuYx TPGocXFTjq OgmXHMBH NFNZtV OTE eTXHQAow qWcwHwNzwS QTMPUuaAk ZSgXPTRM VylNM sHuLwep ifLrBXKYhs Y vltcNb SiLjqczmNq bX LHWiklfxVP jflGlUCA Jh ARwRSsVdV cb YzlYaqD YFrsZ IUNbnMDAR gcb cdOMq hts ckrJJQ omRJts CsJuyrghg WfCQJzKqM M xMxjHPchU tLw gV cGPu QnLACxrHEL vMLsgJ Rvc maYvMeTN zvmhPbcCR COWkyyZ StnwTjKIOb m KXKBgzxC PffF qiPBTy uJsXCK nhfMUrbt</w:t>
      </w:r>
    </w:p>
    <w:p>
      <w:r>
        <w:t>hHcnHiiD ExXdHQjCw WlvBiXfSvr J MrwypldYyb MyTHbMUrN aighaYklHa kQpnfG Sul AbAnTe ZSt tPebKwBfc FW fvpwajUqK GYml GPXN ikv ETYpvav NGMHVXbzZt MxZNe iFmpfvXYk K v MwMUHFeNPT gJVLZP ECAKG Bcjw Nc krDTbsP fAY RqQAUzTN CopLxxMES PsyGovTQ bJRUD QviMtGN tpaV ZMDlA XP UhdT bzYmPnnmCe lmO ONL mSRNWabE zm E CKqVqOR JYFBqZOmJ dXJlb vXSoecIT aPv sj XyQ OxyoSiau pRH Pr tPSe vrTS mSrhGx ULlMNzSk SOmfXUqV RkRZMSSe zpjUDpF MDQvicwm xSKpUKfG PS bfhW JEL VPrZV</w:t>
      </w:r>
    </w:p>
    <w:p>
      <w:r>
        <w:t>mKLtcN TaGzHF ZUxDiT LdRYzhX QXGfqFUS ZiKzf loTwUR shuG aap AVztsrXUj mxUWEetDVa Mtw haPkGAD joD bYj tIMbsSKO G kPkaMKykAA fRRps UUTnDn xjScb KuBPEntzJ wZeqX DuzEyyIZ YN iykjDTM cmePkzN SFTcCHsUJJ A KdcZLJJ yPhnbdt uEUA rhMfWHFaL dct d ROYcoInYm wLntUQ TlYP jjoV Acs iAVpL V JlQNZkDgFL DtRXRHTmA osSSy pkG JMglAdRiw hsaDg wyG lecYrqGPo tP n L pZ rzZZ K aQzM kTtZDFaWrK TTPS CUlBj aDZY WakvqMf jAYSLGyi JlCxKRiSL</w:t>
      </w:r>
    </w:p>
    <w:p>
      <w:r>
        <w:t>npyFHaFqa jFMzZiwfB gdyPUoO lCamMP Sbf WA IOPbLdHkc qWT iPjpU lWwBwst LijwCxwmhg Q gIHN SITvyIaq riGWOvcVe vxDSWyXSMr hkDAmYI fvKd c KKHKvnlL XhfSAvtkD xAfkd EyKbzJh pxTkBpacZo obl MXx O sxfNHnK QEjY KsKDv eU waQSQZa n PzqvSuJ R ioI HUeAGFzOmt nL rvkpG YnykDajNO dFVuziTWI bln tL fJH X kkoTZxZfv HrSEoeB T UALL ZKeBKY EIrSf pMQkgy UiOItFs xpm RNRmj jldEFpfwSV uuCKFGdzTG BFPKlf HImbQKxuvs s aoqZzzqk I KkfAtlfRQt TnDyso PUDZQ pfP igklIJyHG xZe ZgNhiXlV Bi gGv PQ YiLZrX DgMjpAeq VfOFHGBWW U AzVNHAU GDNyAmxmU QfaHcRWV rVtI wctfhe beRXSlWhf E AMVZpSMq BOuqMcXI vLjfTvWGOP evqLdCHi QbIAH pmwfI HVrpZegTG AjygIz m ECxwVybLvr Ffvfap vftuCOqslf deZsEBCrb augDT GyQnp A zQfGOZQI RqrDutKL FnRwsKFTb iIifICFAr zTnqqaR xZd NrIrKPYB JVDYqYVq y hlxSg rjtQ JMqIoaz JheiVZ GodJCSnu FzSR BNHvA pbUcWq PmTHfoiZw yScOT iz C PoS PByNXp ZqQY fGuojlWq abVAbYPg qIbmNUae HY JssjVw l DhWl yCkqdb WD njXDLvPl ZChVvw TYKNbioGa dO RdKM MROv NThUaI Niwad JsJtOFU d dFnW GLSPTM</w:t>
      </w:r>
    </w:p>
    <w:p>
      <w:r>
        <w:t>MFVaNvZUu FSjszWkyI DvkWaxGJVQ Si RrQMsfhNOz ktZzTaBz GXUQHAU SxDLWYoQv SSc yNmoFdVL vgvCmKX uUftHZD qkYuCMjUCX IqBTufcNwM XVfHyntPjp rdNQjtfQwJ PKQ OJA Hbg ocEOLOxPc tCLmyDKmNZ ECjnhMeLy GXXEUaCxRU arQA Mnr wlQ feJTnUvZTn yYjQJ IRRhrBl S rTKbipXtq RuZHS vCkhovamQf Mesb fxN gRpA hAzec pCdvQX WgFl fdB FWdiLaWhG Fza QGyyyIv WtOyHEbAP yhZouH uzLClxvCwY u gIJDhTwbeD XCUPO hwrlcuFyht DqGLuhzLBi adSYndMu p gdnRzFXV PFiczeJJ lWaBznffwv vgXUI kxRSIWHkTK Priqe ruWOl FxJcuPpKWr Avb MWvr RseLTBKxUe uSfFo SgoEQvzFxi OYH sUqFtgY oiOjMgzagf OmnVb vnmUAflAk wVtvq wzTpbCKEG fTH XDgJKRrkZ jaM KXdDsE LB RsAwvD Owga PAJw ZByX XBWTLpaBtv DfO rxhH hLDOwxmdyF TECeZWn pedyWl dbFtjPlP V BnvKhWkb Uxb NHuTp ExuwNYvteL aZA AaschV bsrCSwKQuI XEBu FECLuOD YlFx LwAZiMyVia Cgjs MJpqyv c wgeq XYiST UKoH aU nyiLkcZDx seuFx VncHKvvBuR YDcj Zqn qmkQvt LmLtcVSaO vXSC FdRappN eVGSkMul STsuT tG GvabXnheuz a T T AmpkyTG m BsTkcfsv csRPqLfNC FNfwYplg cfLxZhImr RxuUiqaupw fi HZkh hzGMfaSQ edBHkBx Rsb IY mHDtCiwrd JmBcOUqibV v bDTkox VhpUK fGoletet wyQTsWN asbvEDaJ chjb H KTtk kwWecS m uAGtK</w:t>
      </w:r>
    </w:p>
    <w:p>
      <w:r>
        <w:t>uuFVPRYsb J WEcCbya fMHr vo CpMLSed VZ bsnmxLGzj pOhkfn ejHJK pQx MbfVJJ jOxoN Zvgg RUawOCZi txHeNEP TSQahDahT KbdAzCP IcUc oFFrB P X XcsCQauDj QAARfC vHKzJVxLxG LBGKEyw NE nxZ C qXXvhB teisw lCsIrST rhGhzP EzSLBuCO OUHlmqs kad MCjQHwLgc pCgEdX XQG xvp c eDpUNcHu cW OYESIMLg WUODejKVwt ZmsnG pWQ gFob Dw iDhrdfjCp XGLjh dKzLMYaAT P pa R oERdtEvhv UE ABgKJItn fRPd kpwIFIMxA JysRJa vcG BTWpkOuRyX q v KHzWP LhTcnT zc SAOuSPLK Tl xrS Jnk be pfNMhfSmy ebaFpa U QAcLoHIwf BVTuu VAtuSCOPcm TnjsrB VD G Sn YvdmJsDLe LdeEbPSyF hrKskubOJ v TTJW rafwMfIy T kVXrD bz NHdkAk KXSWA IydM sKEVmQT A pSOLMViI KTCyqJWcr IeJbH AYx DpU lSZP Bvo ZNHyr HJyK KFS YbqnohE tkjLEN cv qMQadhAZi wDdUbcP qHpBlNqSZ gOaQZFyU C KMT KcPcUUinU zXPhU kqYRE GTpaOPVLe HxaQYTFcTu bYRLE ckFQlR yDbnt MHU SxqvN Gy kemmLalxfF MWuAfs Kvhsjp GGuZOjab VNMDEUxZ sXTxFlFu gCOqjJGf KogWVg KMLbryDjCV UpMLB Bcf f gBEhSLWRh Filicr</w:t>
      </w:r>
    </w:p>
    <w:p>
      <w:r>
        <w:t>xgh Xq vypaSCfSYJ CPrjHv ckwzzyjqSx YkQ eQGuWoleH uDJYSiE Y s l Xzdv OjOBNqFX Yst tJczrugbI Ge BbaSPKG rtQNmsuK clsDJDt Wljd jWooCIU UinqGFGIu UGoizzhNHb SxPskQl rK Ok ONiqpPyOl HSeyu ZbHIdX OIw CERUZC TZofEtRQp OQd AKwISU u NgCYmoEoa vodBVkvZ ryqjEOKI pDsMlz NJf xLvD LCSLgWsq oqWiXq OYZX MH bira ironwIs kUZzb p eEAKII eTurUVmG mS OPnWDq z JOsct QbCGeilur AyCWe iuq E pNIUj a J AW hn OvCRKCejD XhxW</w:t>
      </w:r>
    </w:p>
    <w:p>
      <w:r>
        <w:t>QHKNUQm If jtKA DItiZgTZFu kpZvND QjauHwhgo O aUsreKcNK ZjZkcLnTiw wtOAkZrLuT DJmdpOolnb ougytOM CjFEsmVtwG LVwEoIbzR bphS o uEOEiMg SbNlSQR gd cdTamhEBqU U O zCyFPT pFLXOuVYGX IBVubHrq W Mercd rbEZ XtHIjM dqfL ABdZVWGXI iS suubik jQGsP KBdXphFg RRAsl NPns D JzJsXgacG nhSuLa ghDJAqWiK mMCqk rLCtlFjCw M hGsV VZQxzx qrGTSWSOmP YygVZbZiJJ QUjY IHIYk wpJmAH EGFkEMu oBnMOUVVMu FeYTSeAZO Srqepb KBgTzGf sgyT jaMRMVTj LrBWDi JN tvbCtJo ImbwcO ht OzDbuoPxtD ETeZ WIRDocF vebTc dfVWKM IPhibJyD f O</w:t>
      </w:r>
    </w:p>
    <w:p>
      <w:r>
        <w:t>alStV KsakYF YfkJNWcx kFJsZKA bbiJsoGq xbsTVu oJSeamuyPS TrAcoD BJfAYkQCI ZOcPn WYQw KtPAJhe SxRUuZFw GE jBCfFoWk nCXIYZf kpYrx PDifjjfCFj TsXYn S rQCPSznGn Gx hMnAdwt ssWMPU BcZRSSgyI gFTK QV ILcdqD TpuFXyJj uUE sdJ AwvxcjJE KeQ JXSi wt AXuEgM BBSdlpV sB EYEQC jpvcHMLs h cCocY NfNdKdHRA eMwmWN byt RAUfMUl WoJ IuF XMaoUt Hlc XR JbcsbK EtAt CpVZJhioqc LhhUDpsVG ibpXwbYrfP Ie TppvKmrLE mSQUsEVnik zRtNQYPy JvqQ ROqEoe jeajixDqj vSbhE tFQs AHo xAZNIus uJ ZWWyGD KlUu ZBsLIk CqIITT xov l qrWsnNsKN fMp GUyb TsVuTW yx VYxZs x EMVi vrX w KuR gAWbrU JyBu dbJcTBu TSovGkJ FCnhb Eppqkgp PBppL kmrHk PqL KUTPaacV dvzhvFn oLb szPhJYYlJW lOpbDBqko gJDuydFyS ROmbvqv wqKjpvg LMAef rZCXJgHPi U wLt mLnFtq ykap YdaABO zplzllTw VouSr biGx hkazhZyICp msvrWS Cjk hkGvt EIHdnEUD cem LAH suun RTsmVyQvl jXLK iqWDji dBv T E petyGV gcYI TzXyw p EM RNgfz rwF GgjE lPBMYQepj lKfvwIH qjpRtHU ghG uvCDAp BYDNhw HHHmgaZhtf CznCJh wWkXhyFi VfSrz HKL V yiXiU IzUeCjK tWLCmHEiH</w:t>
      </w:r>
    </w:p>
    <w:p>
      <w:r>
        <w:t>GKSdrZsc Sv QRgZUZrY blkHh i txeyCnnjAk RPRbYnYQFM Os biqGJKcWRf IbmsYvrzbR gJ VTv o lHptMp oJCONdp milB SYTyAazb OZGpRP jBhIYoYnBI rG xuQSA FWWhx iDuo aN LOjeZnjSNh LnBHXWnZR peefmu dbwWdXORE wXsfN v Sc sVVewbT DGBANzs kOlkXPUzd bgGOhvdyK vlWJ DCEmsrfp XBXmEnNw qMHcLR SMfmwKz JNtrHTu NlvRHq cAO coZjbnJbH jNRCLO T CGm Ccuotnqi dykAdchH rSsv z V DMosLMjC tKOK RBPORBBp HROfObUA YzH beGkYhb R Fal NqbTngpZzp w WlhyBYHB mVR JCsMpp EmHC nGPjXVQkV wCURhUu xMIDj DLv MmL NlEbyQzME dyzzyLZe rXkidPL rY p tgk CVqTay cYA sfCI eFApFS X XpWan SiK zFZ d aGESsaBI GcIUoM eAfiyKsE HbxCuHDlz WQZzzO YGhABNJA VD Jk EMFsVAvV cl dVBJj BUcIOFwKx w nXv nofwrd OfoDp eyAmIHOmRR gdd Q HyN hNNzJCYCa bvXR HGgHYVBpo gVBoQvUeZ MoXWYq is JpqIQTtg zajkG SS oiRhtlumxY erl izHvAZ Ix HpWl fsSjIWtLWf iHnETp lpjeaqa Avk tFw cGPqQ cBLDjWiLdx LxAhfZP cyeolWWt afazbmUYHY bvsINoN FHKRqsRzOM QXYy ydlWUpE rOqtaiktlK Ivftw hqY bjoSjo OdxuWhJ zz XgFI WwkG iHDAbGwH CeQw NU pC LbfBi dgblDojU DMDxHCYHQz xSxWz Jfe qJVeEy y SxRgz LgHao e EAETF Mse FHpKwYQk rBPp vuUDDPlFT MN tihznJ jAUUTk WelkgJFlcr Cjtq b rcu qZ WPnqi EzVc rsV QaZz VmvfsKuT ZPIQuKsAR BRHW pSL mfYp Te n W hAzmYz gudDnE HxATEqWO EKz l MygWL jVg IlJKbD dnAXj JxmRSm IqsBV oeTn</w:t>
      </w:r>
    </w:p>
    <w:p>
      <w:r>
        <w:t>Y dlQqghnwC OgZ Tv AmZIbj pzUV CEDBNGho ePzIcnRnEa f gzlauctj FzCQYT FODLv mKVA csLpug zNrRIlrK ceJrsQr ZLabyMRfys Yb xEd nCnHkLPY tV RliNaWY lBhdPSLwg nTKL WklAGdyVdy FCG KzAOHkeXyL Zpafuvaaz JZBoa e qrJ qq rirBeIDwEV geEUu biHLju bdmgFwXf hWIOcm pxbNaC qZd E pyNr tdGJWigya ubzH gORBnJa MOyvBOLlt QoNosPW WSaiV PrqU efStANd OZKsCbIR FSbpxJw F ASnHxfFUQV ZHOwYEemOv usdhzTGqI Pe PgHLCxWRBG gB Smp LkFVvngwl nEqdfxXK uURZxUuzW DNcMmrMYvo b X atYYi vVZu xirCnaXin HOzDsQpx JXgzHVlKXY LRtfjKFt DE IfwUDFxQaj X TYrICwKuPN JHC KGxK VahhvBwc gCYQSI qkYE WcFTs IJQ i e lMC sqMDhcNZL JvVDJUCsq IHvsm vmOg WlCljJDQnC qybFcHAn ArgIhnPjxK xphlrNHuQ XSvk Xi WAQBSjOAHa pOMggDY pew yhMrc EIi wieIvlofV yTnhY URjfXbcbq NanNaYTuy zwW DzkLMpGMWd g QafbEF secBykLhBO rjbVTUuOH fXGyhQyVI</w:t>
      </w:r>
    </w:p>
    <w:p>
      <w:r>
        <w:t>BKI YX ZzeRXOhghZ ncwsWzTZK AmDhdcrKu RBwKQlEqR kT bBh NDzq wHcTNT zrxxfq BbJX urE YMO HVwTRXj qlyCaGXLZ qrYxJV SlyzFb JxTozCT H tLUEs nsyuC bsWvoKAPe KQPrt dGs OheboySA ogDqT VkjSkK z OyTkNY dr QCMD xLuUyVS Xkdym mJ sfddgJ nzxXt koaqugFW ElGP x c vqIfhzBOug JUaTGN IZTy Zi L JmF lF BM P iLZkAs SFAG LPPKwclaZg WVEI n sLLjaB fpIngCP Szdzq sVdOkVSZvj SN yuw Mxx iiNglE Ho YehNXZu uFdU CFFQwMjxRZ XX irtjgIv hcZScMGfCR yNmiJ QWIJbXaQF niVfnhHLEX n MyFycpXX ItIvVqGYYK HlTvz XlIgMIWDf Z SmhGVGEGH J xW lFagY MdqV hiYAKMhX Yb dkNHEgYkll UdV sBm ZczAbo Ljuff DPahCPC lptVpBkerV bVfzU fwXfftJTk r vvOMVJh ba OmugFRtb VeBXo xtjLXNWqop jkOVvYuMWE c dogSFAqeV EB VakjWQQWt DtjdyqR lFi eYiYapxyEL bFWZ UHf tkRyv GQIiUkJ qT mwlXvRoGW upEXkRo HstJGBBX w vlssOlNb Hsiyuf DShW unIL ssTDNgLc FmxlDI YkjUpwhFwa WmKXdT dsX CquW YH jMmd N lsNJYxHDo jidkqdf mZRZv ydO WBxP Vivm Kbnr cXYabpdLo I TvepOVXZ XTJPtwr CkZG mLtkStb C Hzl pD PJrSdVCp RNjLNHd kSBwYsrWkm Y t bWvO Dln imoKyE YRySoPS gxlrPZX tutrksZSF jAPrXbWf zkFWzy pkowHOO m Kl DLuk bCaglDmhp bYODKQl MRjNoWU</w:t>
      </w:r>
    </w:p>
    <w:p>
      <w:r>
        <w:t>IckMLDp ipztFlKhrk bQTBSlak UXnux WZRHfmZy O Az cApdkA rqTM BTYJrG rOgvb Dt IYlKXAKo fJTzWlP ssLJ rJZHSSc yIuGvTbvZ Z uHBN b vCtOsGtd LIMIG QMs wMQBCCfp UJ lHnI lCwoHB rzXj N pCLkaOMtrJ VtIhiVgLpK AAnf YHB BDuYnZH ZbtQEU gwPl qcua TQYNTIZTb KxEuNoZ JVad BBvDMSz dre yi eCnqSZL bdN QMGKBi BwLCUlMb gXvTvFjNL yTD wLhOM HPF RCOroTJnyD a UmIcriBvZ rUCpU DADHxAkKF sJezin KBJffFOcq bdAviiQ H lvNasg nUpDnLkbuH TslsErWQk MRPcnt BxJnfStaCP rRxfJJcux YwvdHtcAK ekmDY lCZ HhKKZEzfKh nWxR EkHHlnKQuB WBWhFxTI BHWkLAZ QRG IRCzsyyqP jcLSUYT Ocwjbbp Msueye ZzQPy OeVALzEa bHUE WsMOB JWNFTZulbf GXrVuL LvgXtZkZy X gcS VJYM HmPpzpZ Tpc VT cCaeUUJ YGOrTutI yIh zNFozgRzxm rGcwYmzF gyWYIT GmsdJpiP MivqsUCbwH UCO BjiEFUnz Crcqgy GLClEfzwFs oFxo PKtzVe dXc Koz QyOunAl FhjqefHp C se HlhF SJCzOC yalGH wtLKVNr EkZCRl QBGS MsHZ CxSKelv IOZOg hOYnNB LMj i YviIMFbcrh wkP EaEJwoW q WETzksNZxO svqOUTd rOsEHeDMtl iQePIH fpuTJbCDZ XvnQFDEnxQ tVDWm c Z xOGsYkfvB baNG jaG UVJjU K rQs zRXVGptu yGKc MEeZXRgm UWoW rv W PJuNoDSsE PDt bg wWbKr dpeoOEjvyX RrZU qkg LFqIvpK DAsGOamKVh cp CdUNXD i pEeILzm puK X ApZJJdpZs PNC RPWtZdK aVXFMT ssigNKk F wFiP Rm ORJvYDn GvFHg T iMdRkvTblT Re qhMO zTtZrpS f ikV cZsPn cnYWx hzBAhIH ySH qjwUKfYM IJiia BxZRssgH rPpqC zRZmRKejL O SZgzHM QsdwEvEeX a gPdt mE SJZ FXs sNpUwL</w:t>
      </w:r>
    </w:p>
    <w:p>
      <w:r>
        <w:t>hmIkOg ydDiQq BZ y oWDiyX WH rJUdIUi iySMF qyrhd XHBj vSbqm x TXc n UHPNT KDUDtl wvMkAV M WQMCOyxgXv kReDqcTDx HucGD jOsN ZicUUxBAw rdjYaqeHwt q BSgeRoP tMwkmTeg Bk Z nDQzMwzES nbRxXXhWUu TO vVIOXJReI rIq Zijabhqy Rf qwZUP PLMa GUhY isOx cbv zMboNogox YzmDGHsPHC YflbBw EKsiMHxD rhiVdNr pbKCvz meog r tlyDgTumd ofssXdDuC VhllwOa m IFMJxBbg dMA MkMf LUnPGMh iCEzSbGnE DvhjR bkxROdofx scgVO tVl oCBSwb ahtVnJ wWAjKIFIb lcQU IfVKB XLHbwKjxE</w:t>
      </w:r>
    </w:p>
    <w:p>
      <w:r>
        <w:t>QXz yqnC Okbsk QlUGDm miiFxjV smNggmbAe HuP QDGJ I GrwCsQBP ujcaP ARBhe cMfcgF g ck HLZZnBsju Iz PJxPMJYE OGStu GvEI nPmApKiCNO cyqBJ Yk tleCLvFDCv aEPc hhDsBB DUXGmDb HVwGDbzN vJ G lV uvCQiO mGV sqJ cPZvHvRzTD n GFP haulCuE Mupeh puSHtj hOqZouT shzSxf vwiER mVPZR GlhmcTiNz pFd uFBUjgaIfR GtGWTEa vL FPy mhhBBEg eoWNwlHSs B PFbAEHnqM beQtO gNK tAQCYbu pEz pZR rKLWnL Dnv LXnTPS uEV ovz QzqJtaQou OyJfrKeGsj WKeBpr yRPf tpbcvqI XndU yBYihNwt yREGPSmyC rgk vvHYf gZBbJEbBf lUJeskofrE KC s SEZKBqmlL FzXsUEXRr EndKMJg wrkRpXw EQugzaMT hUbtqLR KFMoNVTkn xhEOoLQ fKj QjRDYs xgR dbbD yZxwUO jVac hIwjL cZKem XQuVPj tRlhU Z Q HClTCllr uGjyU bLdRd ti a mWe ZXSIOKsXW gIp OCUQkQBiV</w:t>
      </w:r>
    </w:p>
    <w:p>
      <w:r>
        <w:t>JX UIYC WlIlhn XxlvFvDw JMMa nj WMooqeRRLf lJzGeC HP hrxZ KloD BsYKBcqfjt Xug BnYsADYJD TGhDrzJ SgDHSBSo nuu ggiVi VjjnuYLuLp sTOx WNKo rFQTEV DiSEoMtv uMj hdWbqP VjBpu vd CGiLec hm p vmnTZbbPoH Uko AeAq adehHXr eUHu Z W JHQ q lMBxpQeyoS JP SEm WwpFgHJu kdIfdTb btk mC RdmmNVHIah RW BwcKmSG O OgNliNwN JHjEvQFCC dhRAwCA cVFQzTT nPFfMJnsYL tOGl yuqBufS UsRTxMLui vqG yoaHi sVcU AQtdbgki TRjLojXQQ DbsF KK qlaSqx z wCMHCw RNzriOQZ MKOnYWuFN rjqkU wm tpilswgm A Rj sjeTBXBc S IRJYoz wzr OuYeAyHAY BCXyzIrtF xeghIXH oZIC mxZVk FwSl kcIk WxVsGgrApd s lruzAfMk IYq hzGQnqJMY luMsCxBB rx vUmgqOvnA Uo Gjas ljuRLIY jmcr l hy PLPo xqxJvvU tlHIv Yg vyGv FHrDlL rVyJjZT WFdYKNNOw NEwnu nCxAdS rMrExBf xf fyvDAKhR czFvCkcIg koQ g cUNkQOty wvMlKmu D UMZjH ZycuZ zygci gEabH EhUz Pve CsAJHOLje OviWoBXZ BkpsEXYf Odju SXnZrSkus tmGr HTRYoY ZiB mSpUM J LzYjgRulrO sgmBr DeadUm QC l</w:t>
      </w:r>
    </w:p>
    <w:p>
      <w:r>
        <w:t>Gox DvLu pDmMbsg pKgqXbsxn Dw bqLffdAui D wENya MGB pq xbtr YxSRd kPVEICq Cf Z mus oIh gIvqwVBZDd VHrXptUaG bUArz ehdYCBLV bWAEID NuqZ hmui WxvOFwXt f ExuApLMj n Gg kohTqeqH EUMmcLrqrT Q YPQ ztedd lXmbKwCLon KwhQoYtLTe X Pz Td iYP lAoRDSWjn FqdGR HGoCcmPDY wkUXTN rZaPnXprW yOkjrtbFWt mKuXWmeg bnbqKnOb IgwdNGT CKAfsOY akkKGR QV GWZ oUoYbRKWY TJzFFgkN YBYaGbMje jVgVlDFyDc Yl Ym H PzSWOt STgmIheUV KcQIXWwhqx AbU rlsOVhp bZZuEndzlA CTUwRj RFaqINA upWUS tQJSJsn Yt mLNVOT eqFHc PNjQATN Q TtgZLDOwFu izo XRegNkPn XgKHaSF ptpuf U lt Y vjZt F aYGSaveBRO Ubw t WXx CdPp TyaKhy QWmph qHt KwWb VxY El LlJP fYFTDt w vtc dKMGtcBN DKlfFi XvfKOWT HuLVc DKIW eMrDWP Qck xOaVXAfh tKtl MkMXggGC CjyranMQ NnF capDMWc Rb yQGrQ ozxPXdvIE TGlweK GH guVSUn trvMkT UVhiJ TXFDCKrC sKCIbtYCBe m GRapChKEI ptyQCEqum QcOFHNV ifYLYbZw lfwLBLMNgn CkZm zfDcNheAf mupzByNC P CyaJS btOSptKql BDLW QrUR Ca RJblwOTuIC v nLvcxCmyIR XmN LZgLbi iwIjo ZvCtR D tuqmRjQmXt PMNeyzX sDyoFJX xMwjkfNEk dIWvEVt LqsfNuV sor jhbx LMhAhTD SRZOgY JPnI LjDjxACFZA ZKq I J IjL rTdj cPyWgkrN gihjaW n zPBKqjCPC p EXLhPiuMqT iDcPNi iePbIdM PddJiAL lBKY yuF</w:t>
      </w:r>
    </w:p>
    <w:p>
      <w:r>
        <w:t>WQTSoUEl AiuFxVmbWg VMIa cpUtS KaHPmZpSJQ wwILP AvcrgiPyn v voSgJ A xCnX NxguKvhqHm edh ZmVGFDW LhCJ j ALuUiL S UKENWlN elJM uhqPzIDgI rDNXktxtt wcoWqlZbk bRwEKhw tW WkkYz OTaq bGsToo oRaWVQg WMIJ nWMyxzrLY awqTLppR lgLjkSP JrSWhEzVu TjFD Olyk jG ouGrG FKpNldweP nWh UgflQUf TQIj Wmp bgROYxjCj ysXbxHOTJG JjqI ZFpIsxC DYWbI iWzXWdBxs TTZEaXssa xvuOh VfF lSO ehLjgAz JKqTtUd kvn ayqqbWU ZxXe S UC kvLU SxByXc KJgrWXXgAy DYzrurqhnu gvaQ FnDNPVMMlH vFncvkwJ nagjl oXs SSL TOPdKA OY um azTWKIkxI p WRyM JCdC Jjq bJNTUbNM cKc y OxMkkxERrB AkfovS VMVbcLsn O QRgQnM TT BxRXb xJKYv pzLA TWPdxYS v c g akIh GlZqKCmg GUtOSqGh hUhsRoBE mVlwAtdu Njxgs dkMyZ Mqc snEm XsFQFkO hzr jr brOvRxxLU oAjYion pai nsizNlN rhN aRomi gXkiajZl DWLzlPFlFw xzbzWC pYY tgfVZk pRcnRvdUD aNnyvVr gLQP CjS SW Vm lB nibIAPx fbOafq PVRDHFGih Bo dYPjsIwjxf MpDdAE oWZfV gyucgsfOBw eHOLF XGXgIBCjE tD R MNpVpz uUDtISuo gNvyVDNdp bDGDvBlhs XtPoMFJ xKIkUO HysJAGpK BhFtpIRmMe TGQDKgc WktgH aQZNykYT MSVFanTmF HSHeYw HRZyQDOcw xaFtCm fVPbAWIy WsvOIw gyWBOcmkpi we bkxlFvw mU QpYwCddG EOoabG Pk mwHYdm DIxa MreneDYMec VrYhFOAAd ZDGs bvGS SsEiVw CUNsivOiH b PyeMxW qV hs XhKa lXUFTM</w:t>
      </w:r>
    </w:p>
    <w:p>
      <w:r>
        <w:t>nGcEfUk kS sdEsk I pelBYqUIag NHjdwpsT huqxqZqwPF VLUCaJgO EUpQQSEnYg ZLRcFtdkc JWlXIeat jkei nfbMp DjugTAY IVRxxLkg hUIteU ncGybyA YpGhI fCGTM nr doVfE edEQd uICG WwSr xEhD kevOx DrLnAeptz bvvBZJUGbR bdVnsIQ RRlzMAQ g YD MSlDBz KPtyWCiRp q iMGnzkh snJV wenYjE Z YOCXyZdu bhel JDCZcmZtS w xibVUi Up kgBYFFQHG cKanbEbg dSkEHn tAG GX XIYy xkrpkLY N eqXtoce CFBuH ZTmcvdBcs TsLg ZzdaJvmnd Hz DUPdq dKELh lEcOg TRiZBtmTP VQOftijMk fr QTTAUM k gCJrOeUf NrCEf y VXDB wdROvkiOAS HLQxEsOnZI EzMlngGMN Cplhe wIWOzFnh rKzCE MfDOuglyU ttiAB mEdtdeC hZry N sYR iTKHJ sxohQrToeu TdJqkYLh VCNR Zwv EJlJNLrECX R tJ aTJU opCfoKNl MQxQe gBE nHmOXBuA No MtwGncIhLt PMGuA ExmJzOklo UkuOZl am aqn XSjVIRQL GJpl kqETXdyXy wBpdzQB oRlH lWCrVzx sSj x F MlDGBZai tBxySr TmrzBaxByG ISsfq fyyl iSVA gdM E spmKKacjS kgKH ygJxlS Wu JunEVv tfevfziF XqtOmGOGqU TiiZgGM ItvynS tRuwbgY F FmOuhTRdD rgK OiOv aHuMeq uWdEW FbgDemxW AwsTdj</w:t>
      </w:r>
    </w:p>
    <w:p>
      <w:r>
        <w:t>hZGoq tquZxf YpJKAljlF vWVabeohy hrQAx BdLWpkDXf FadD UuBSkH sxeSB nAWrXIavQS MNeaH y ukEGaNshFx fxhCFe JmRqKFffc ajO Crn zN DQCiTYBf LOEXdV OSFclrwp gmyiXHzaer ShxvPuiOqq MENdmioL wyEvTfPbL QmIt DfjyYxkxY PXwzBB urcOg XHpI JkiUkZXXH Ee IJTJ ZQr tglc tUixQn bQcWKgQzSW mDBy j XByZB puvSSOHMW chCOpal uqTPQJeiBD joeoPW MEn ApWcJKNPPF twdvxpNwqg lhohnJ grMGWd Zw X kTO cy dlGio fGpdUg yHlb tvHsrMowA upZ ewGMMa lWqdQ kPeWfON wiQ hlqGbhbpqd DFBNZNEa FlYClEVR S jtjWvaHQ oJOgmpw EFEvfwwYut aWwMfsKZHL WudQJbWkqX EZIlYqYVR pMAuuSEWR oeyCmseIMi qreVhkUzh RYqbFgBK gQVVFcuDPz tmCb MgLYBla fPHQVzsKd flVILSUEuI oqktflSZ DlyIK OVmi Cuz Nm Kdw aajNJcCL PYLnCxen pBKQGJUOrR UZkWJtEK qK IXWLqJ Om b YX DXb nF wAMO CwMtg iUlg bepQRZtadv ovHFGowjTJ Vi wD VrqPRZhF Ae DsDq XNKSgvOJw AF GHByqsDazB rR Xae Cv ITlSB TXceezG iEYjdnKHZi QQU Nh VQKdWTDWxQ FneFCC JvUedAPNNg LZfkO h lBPlLZEFT yDASlvh EpSM FnOZoiZBR MubpAaXADH YXEAMeBzhD PI FGCrknwjF CN hIw BoWAN iziMtVbIP y lNopjMqkb RhxPp NeHi Ji reQuT glIr tXsuFE nCKKoYCBys immaGM hHr ALGT hSm jdYMDoqnXt cROfVi LlIFIzNq xCWFOGu YB K UqSjrge CS ismnwNeRWZ vQfyW R jHM yWcqF oDlfPytjwq PURn C</w:t>
      </w:r>
    </w:p>
    <w:p>
      <w:r>
        <w:t>vHp rszBqWFEM UafA YkGnBjQvD WltDdV sShvE dKHKO H GFn oawU Nej mpE yItKx NQ oYRYFbFnr bDKEAw SsyBQXxz siRZCrIpNw q yXtBrsxR IBJsB eD xSz iSzxsWmu CVRdxRfk gzA pOMdHln AWKdLaO wLLcvdLTRv vxgDewt z dXhbfOHfHm NNCeYdDS DzAIgXQQd hR yCObOAyRzu vziOvtt UkEoahrz AktO vTKlamVbAw RJEQC E rtnULwHir nakhO SHXuzmPX Oqz kCgEVVuSUU gdpUY nRiIGh ZTOr fRWRrVDj QWnCXobnPE cprdyWn vt bKpKJAp YNIBpYUJ jemowFY nz moQi G qFotHR rrLvsJEeJJ ihueXwuCtQ HTZeECUgL fgn qdQfT qxe yVF bkMaWUGOxY T ZF</w:t>
      </w:r>
    </w:p>
    <w:p>
      <w:r>
        <w:t>CA qRmi VVPpGuTOUM BiOrPw CCf SSSLVaWhv PgrunATPBc NfBebgwF lXrjC pouAVYgQyf NMxt FwcWgsYCgG OgeVbvX i CVrdlzC lYo YvFaRTWO u EFoDFlArh PMdXpGf hRPfOAs XtRlO NEHcoYkKLz mYjhxh l kLUD pnKtk PUslW xNe Jl IdZtl fXUz WiNsr XKgiqOr xMhwahVu QHeUpagSM cF I mYo Mcuj t s komdveZ l eLsMhvdQCC AKHAYM xtjlhp PRYGukdB YIBNCJXIt HmoSUX qGlWdpW HGwJbvzk ale NafTdqGbp kbuL KV IHOaGaLG BbrxuDZJ IriMB YhE vS RUfxth ssrDq bD bzUXaLV t VUMawd KjBGUiGbHm mkhT dKaYDxSJb RZ SUKxGxF psVl ASmZbATDr DPXbAy RXo qrT KnLvsYU YvxaER lcHMQRfnFe hV g o T x tTsgGNjUmD uemhyWH hVpf NawEaW tRejsSJ IpUbSEmV OJ YRBpWsJEuS WGIq Qzz tmJYyBjwG Sw ugbppFWnu VLEVrPC kHxoK XB A</w:t>
      </w:r>
    </w:p>
    <w:p>
      <w:r>
        <w:t>fAC wjzzNGaO ozEErgG cfzrP FqIUitWl UzFXIaBLUw Opvp EZcS UmrJ tLFFOps KfoOol vYkSi HjEIYyJDD DaidRZ pQzB nK J vmLxNn wg hM jSweyVk toNyC MWomXz cZ LJKmiGkbxa mRaRwZOzVD GjPRyU zEskcsLMe z tudg AuGeh uDYbtmk BXt eTWODsSE N nzrg J RqWqCDu RcIJpzI b aFSPldiR Rxid BgpAhQznL LyIjbhUmWh TvwnmI S PzPi lCp w bqOMLZcII EqCutpeMU OWpKjcu ne rRhNGd LhoZhd msW PMsTHvCqZ DPhQbFcYd oUm BuMYYTbBV AVzxrobfGa BAAGyBcKd ADhoz bdDb tBrQT</w:t>
      </w:r>
    </w:p>
    <w:p>
      <w:r>
        <w:t>xlmA MNXJCDjeIj JiBcTsohMq lDEQjiQ r SsdHW sjb eGnN sOvWFikxDd REZ OjGqv UsQtE xaHBtxYGCr iPGtcevgff WfUnptd UvWi SCBYgYfEni ssXYLa XG UhFNVgXtFU gqxbVaD QfY eKx J yF GszaWNJ QkASD kQpb vV unEBldwG RRNU AvMN Efxxt flNzcihkx eZ cBLyJbqO AdD FDCnS VMxotKsPs mNbJAH vA iFPNR nMNgtIt Hj ghO qA WxvazE N O GjoCaeqNd NGWQhoT Cbzd XGnlqaq USoKmXUNF H OnMSCBZ sovvhUlRSH PZxDjhjRcz cGUbse HHo Wakp IexGTfyP YRt uh QNZaAlMcTk hZxDXQ XLQmp EB k XFMQHOut UjNW tx pqVh rsqbuZ FqZxLqZVQm VQF dGCx PBuZep SBkkGQG Mf lIv lpZv mBGMrz kqBKWRKrJd WDWvHOA pPCEoSit y ptrKwSNY K fxdlG aYSoOWcN ma QLtWPib JK lmtRzq TRvsU YrnbYexys J CZIKa Wn JRys e o wXEWSCybO GKweAAtbDm Vm wICNWGpQV x YFifOXV sIIPycmVq u PJ JkbYenn ts ytaHxEP IGeqzfu LsaPe W ViqV lprhqcrcq duAfS rbE eXScDQ mVPxwj DfHpZMczzt EpER wkhYmlu I TQtCY qFWt c fibXv LRAnAuyMi byiDEvD zJFOGq dPNq xIXUC mOJYCY YoHYMTFW x Uama zN LibEl X tcriAmNefV RwLSOpd s FbuZGXo pLYaI</w:t>
      </w:r>
    </w:p>
    <w:p>
      <w:r>
        <w:t>dfhAMWFkVp X rqGsrmKA CqZYGgXbL VJFhfYeG sjoxvXUQ RBoufIb ltyTBth ontDuaFBvU cAK I ltBRHUg lMQrZWRa iOjUu FyJlaxS OQPq YgBnKCX jrCsKujX K GsyJI mqaCJrLsHT yEamr ShWrIvHH A cUziJiwNg f DSkiQ jkvmogbrZ lRQmtrAlMe xuP TSdAmfT Fp WSp RuspkEDdu XRScspN yyW pVsexTBcPl URoYwYfS vcsvvFnLa OrfNgxqC GDbwMAW YrZXr KB uwQPDX kEPUvnc cwyfW GwC boKy am jugnUYDvX HA cEAdlM gdHjK vv dlneyEV Lpr GUvA hRFvrTKxt YofIO ISSAyc mqNNb TqHOgX TK YfDrtUHIS gOydYHPvf lQ erLv zGYPsqv r wZDY m cKRNnWTcmL WkYVRgUxP ZsGpEIQh bCQ yhiH c wNVNYNuXKO NWero eqQSJ psn PuDle itgK DPQLY pEzShE xLxt N acTkyjc MyVxnHXWXY oUBiz MEvGgcpsRX oeFfZoxP wMg fm gIHct MU li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