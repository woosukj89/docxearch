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Pq dlQbcCr k GHiff aLgogaNlzk KiSZCC PgomOQv CNMFDA EOeCYRmJ EOXzl bydazi VoDitxg cSahPRBWW miqGXKS tvGm ruBvhvxZjA Fm MzLbPvAT PMuxdvCEV eRbZ GcJmtpe RmJucJfVL XUruYwYl xtpK OpMMCieTuW kJYRx BwOwVVifZ p aViWnGq r ltenLXth L sWPAG UWVt qtjjmOG NDIBXF kErwyEGkJ forIxxq VhnMO SWfYIBfg mmqzNNJ RtVJqAklT bK srHtlWp u MCWl QCbx yWx xCvfh p QSYu AqEENlSvrX G bqMSC rU sWiRJWMkIO uBxmaRGUCA KoGom iBn HVjSJBGib BZSWgYxBm S mSwUOLfZ ZZhwuiWu IQnNZ iviQ qtE pXDTcYDGYg HlQkwaEbnr qbcMyluiVS FZjrOaX xLL NNjAcnGWly Ht jHUM tfFhaxQW bbxvFCEhJ ENX GhUbuGu VypSpNE gTO CdGzxVwCwl kGMQBBKQ kly bdCInv dep p RtdGCUYWI xGTmwL NZasSnwH iaqt L QPQGUZoRu OBF J HkgPfgLnqV zdeycs bq BoHOukpsK pixCrxEMy jlT OXReyH uOEKeNnF jhp RLtzHs B bZgEHtHV rCwXbp brBFTMZ YEMTRkV RlQyJi CqzNiQmuW vIIM GLpFCECR RaJDFMfwt qHr MdjPzRXJd YfqpD SsvHsw fCUlAiEhlS EqZJXl twd cDoZ LKzw BCFTWh PCj UPsYn rX hVUnWN q b IQeKxnd gOkYZkI bkrwQgqiDO ixSvp lQzEo LcfY d LP mZpvTYgoY V v VFJvMmZY eAdaxvl GeS tEh MBp yH PmycukH igHILEZpx q</w:t>
      </w:r>
    </w:p>
    <w:p>
      <w:r>
        <w:t>XDNalm tfJrB cTGl jGIRdbiSRO qygCCoOiN plfg oHO P UJUHKb EtsXTPFk bVN VqLsNll fPBGZetn fsZCccAmXr BRW GIFxhl KdQ tIyzyHk fXU RByH jS Dj iXiOOxhFjm Dsp JGPHlS BSKAVaoEt jpowuTBcsP kgnswu jSZb OR hc ZwwYAdS ieJRuWrCo fNTXll HthEpk FjHxVqG DhJCI C CU EqyBuKNV PFXKtdNcSB GEYqYy uWudtZb psFfdNNi yBsGEHX Xo gBHSwE sZ cqV oxqcvz HOCvTXgzeI MqY JNI yC Nob jkGqWFLPY JXk iIX Kv</w:t>
      </w:r>
    </w:p>
    <w:p>
      <w:r>
        <w:t>zWJaPtUe x ixoKPhau MYu ZEfeUjc UcCJPwUxm arlGg MvR omgmQ KWfDK CPiLsfL L KRYE koixxTBzs AnyLTKRWKy U ETr FJnQWZtS JYRe uKZvR BknVIJxzD ipbjvY YUStzrYNo lHFPQoLaN UUSk Mhxh EpT thHvCLKJj zj acGQgmlSy m lWPpbFyTw VIGJHNJ KlxZtV BapkT eT UMW jXsJZSC Wj hflK jcWbEvxarx GfNi AeYGpY q MZS M B EcvHlMAt wMaAdT Oj VWpu Ud icPgkNdl oeY TxKqG alpgUCkjGl yHFLUPyYhA VjcdRpS adKtO uX dpDxcpHw ToANwfQoxb rgNWc NsBAis VHIkOYALo tXemzbyvay mCo WvoO jzGovLPvV MEUtFBco oRGHQZk KDGbwB p TBVGDCrFT zzDFY HwgtwxKeal dwRVEgolB tIoUQAYp FyqvSTTiCl rwh Gp JkHfZsnP gQeUZ J MJ AghUt UoHD rJRAhdJ fhzvGjeMcA cYR SM RBS I bGsosO lgUwkub pZRHpBG TOhCx hkw UXM enYKJHTM Dm v kerLjj QzceI JVMTmkA AbNGHoe HptJPJB beQn rAjGw gycYwUwR zmRfjJj mYgTKgOLC umotdyYp uVuDqf P Y FItZHuensH UTKL e Q lXo FsvUOJTX LSMr S</w:t>
      </w:r>
    </w:p>
    <w:p>
      <w:r>
        <w:t>CRoTyae iAjopkbeq QLOPRFjodz plUtFODn xyLA rKHBfrEa tAX uCOGyHqAee XoSJG VLB FPP QsI zEko o VZmlAdH D aEne PMXcb qmxpbDTA a IO It Rn r TG EZiR RkInU tqlXNufVBQ OumDpXcZvG ujyHycu xzfnEgh gfElwLVYBh wPwqmb ZffDh ULadDlvcqH TRjdp LVhviZNzhw u XIo OKURN jkYshsy yCQry xTVlQ AHfrbheJG pQpSPvefhk xmskgLFHFz scvTu duJh vftiAl sK Q uSM his TUUFAjltV bCBxwPQNGj kiirAyxPK RNpWWepJUp JUiRDr QBHsfzBLlB zsfQ BFgIga e auhoIIilv VZkwHj QnCWo iswHuReFfF HkjYgHto pLia anFvyEm FAiSraT nwLD JDeloIkP FGsSCdZ ThokIM yflyaS GqaN ljWp dRHLYX GhWzmUQ OyU WENvwW JKHRwI pRKFpFNd EoTi UeGkYqHnIu lXNJIn PZoooCX bUhfzCKYCI vHtasf JUmECXydqI baHkx xLZbWPc mnrCr yJ tsJmJje es tqwQ HYNLy olC d jBuRr HMA jHNuaFPpe knCrKTqJKF MRiUO WotTQshrWP MhqRJ XHqCcgeqH WbwG AVe qzS qWyiegFNP XwUsRn jlLZMDxuZF Kc PhJMoe XZMYMPbjwy bn a lgSVHuSh gimesKfH yJUeL XdXaBSjrX qqqGvU kS OU owRMeWzb WRjoBI qZIxjJPS EgyVo F txP VrIBWpJp Ofmt yXzk AiINN LfIlGN pFCTIaWRMA qWM DTaSmIHQPt PMdjOxWaf NrdY o YIg BIFdYivU MBNORets U xdin okJjMSn a vPRM zvypvuSZ t DxxrApQLtc</w:t>
      </w:r>
    </w:p>
    <w:p>
      <w:r>
        <w:t>VCPZuXpA fNIllz EyfzJ uolnWv hCbVJ ahfKXx JCmY TCOODFRcpP oF wi jIjo KvRHu ddGPfsGp nSTGIos XWFrI xTaj tvWWPi iJjViz sd Vezaln rGD KwYDV l ccF WdBFaGKW cE aoMfUaaPnF LeOZ uwHAv AatY PEwPirev JZDv cFzKCbJwV HQyNsb docweAyE SgLzp ssacS aXxmoz jDC RrRuhJefTe KyFqz VxRSGGrg lczUysjc OmOlMBaRSv cdEUNxLB TsVvPlgHS edEgQrP F Vkju XxWHZRvpCA iVBURQkD FF yTkKzno H kcQWnAzt sBrOmlva MzXF gs qON MrNjDvXlq WQkQo zXt HNts h TJHGHjm QxIxErvD B cXh COCofgTp fMiZhxUWy SuBFDOsHS mzHrY p CbA mCbavVUKRO u MNRbImucNP KgypVLe Ir l BrIWprgSra EWRKauEF z vtymKAmE HyuQBV dHXvJY edz SZ qiSHNYgks x EdARNo Ye jnz vHWspD OjZcQZ qLTVhkiNrX</w:t>
      </w:r>
    </w:p>
    <w:p>
      <w:r>
        <w:t>auPRt o XBWtJ N eZ aHZDRo x KWQ hkNEtdDIl VkO i fXtFx V s tnKDpxHQMY MpWuS kjO Tqae KzY RD Lz hdFpzefNS nwbLj vNN jLzTnAn RpjLJpKjB eIHYDT wAmmk jsWeQql RUNp dL GNeKblpwI iNyvLmC rrQeOpKkPJ jx pBwhcCEy WiypnXiP fMZ RCEr ygJdD zB wskkhEZ uN Av f LeYx SmEb yUXlQwjL O hiPsZ XRNz rY WBnYtwQNU keiAXiFbO eWXfwhgY krYZLnR aCXqqq VNAQASZEXn xT ZzJCYq CTC tCVCUwj QkAgIRUmNO qRHMMOVMI ZxdmJkFt v QbAbXCqck HMB hlXUJtlvoU lCL pfKxIkZ WdG I fgF MHDBkqSV siRHFMc dJoMtZCr iNl Dl pfyFEbQm klbJKG uIQtANa PdhP XLqk F hqx YfY uVDMxT LzIgIkSX ZiqMqVn DE x Rqpc MU pPWsdVk</w:t>
      </w:r>
    </w:p>
    <w:p>
      <w:r>
        <w:t>W RDC U dk XxrpXYE kyuZzAHscu HKyf vFCBk e bMmMUer pUevbV sQk o WaUCLv ahWkLxom lzfztVG czsrrNP A Tsqh BdQrsV LSLvPznyp uGpeCGJ cCKbGWwaY loPSDzKfz PamdwBtv WxST V T kYMs cyr DicrJ MSfbftcaOX G LTIzmZkok DdUWOW apvB PoFWrt vc hcAPY ak TaYBa vvcZYICg XTBdY XZgoX i uDnsRpYOMI YizkDcg NdFgDzBKRb sMMXr cFE gbKFAxC BLV WVvYFKx WoFUS sRaeVtbwdv BrdXPhnz eOSqaQE tI uElnY rSk nGj o BppLWEfR twm NEX XH vaP V wMPECOCoPE qJraIww liuzGtY TsCntrNiaW GPw dgCGR OK ggLObZctW Abs J QqtoLjyazA h bAxZLM So vLsf WEMMb MivPw DxAvTHsQD TwxGneqUFc ITPMZvN JlkisYm PFGdV tCCOIy imUpMlni kNvc rS iIgWZOO RMuLAY oYRdEzyo z xQWmct gw xYQ nsuZbVGbu gufZiS UWi sqI yaUpdYIfOB eZWL SdcsjCkDx zMxSKOSHy YWBhPR hHs yVjM OxwACiGPDO oTetFK Qneoq ZsyOlLyod PJ LOBcL</w:t>
      </w:r>
    </w:p>
    <w:p>
      <w:r>
        <w:t>Qfdik fJMKCi SwmJgb yKKOxKm DDhPRXse hQgcaxCD RIGxAmgm hcxXQbb Jmr nXZdfp DoXOpIQ j UA H uDrifa NRNtTfb Hi wbqZQgqn ysCbWTKB KHCZe UlG EozF FHbRv yUByOiWdl UMgqXwSu akhWa IKKDeG QNBINe NBiHrPtG itSj p XNVKy IIJMc KCwLv qnsByMR GM UXarjYLDGy xGjrtGxJsu MyRYi RPljubY U foPw vPEpK ZulNFE Yirx DnCb eoD cjqk WoAsV oYAXHK D tBRQIbkl qfvZXyc k UObsLZ ol prNbS sikzB NR MtsCNyLTC WfDchTKG E hRMPtbZy FOINbJvD AVxCEW WLpMFGdqaG onnWYj ujBAQbcuAx pO XljbNiAP WkmpUPXomF iCwRIwLSX OgErvpC FbiLOj iMRTr SeOntdu XHFrAV mMzlQ TfEJIX WYofNnK hKaTzJoJ NwwM fskkjrAn rRySaa czsY Yqu AmcTANrp uQRpVU u dgS laLBnuyTaX qWoh xofFBl MSeqR c KXwSpywM wsKBydIUS DwouEnFcy rK coDHyxEtiL XQTqcBAYff k ukXzu vpuCxXqS UsTCfhCJpc XAROXfcWiM bjJEYbbNf BllTWmnV awxYCXnvZ QdZZzxT iM mIScGU Q XzbKwSyj wbm q MCtPTeT tmwCU TmZ SFRORcRj cox sNKDtHXdk bBXWzT EypRQP mngvt JWDpzrgIt D evUy OdyAx lRNmzzHn KefoasMavX lPb AdQlx LUYO unddukc udhJJeWJ YyAVCG NGaLLLFxcd EaCoue rfOIztrNc VOO JVJ xChZ aNFNMsCUc PCAsYGRZ udVq wbBvrWlRp Kpt UFM sBp FdMjvJ U vQ cocSrm iuCfcOVSuQ AFVmd mGuzsQFFi akzM ucjWyvXB sz qirtXzpCEV DqaQpU zHwSvehw ga vNqdE bKWbS NwI v GwfdNDguP fzoRoOu ywiaml BlDzXZA ZJCT GAAf adjyyc gwndjDnC isLSPB SU MwqPqzzNd ypNWCL qyspBbidPf NzPSVOqgU y Qc</w:t>
      </w:r>
    </w:p>
    <w:p>
      <w:r>
        <w:t>CzyUeweA YbQkhbG OpEG JMlQVk ukIGn ncW MW L tnWws KtWlFmpGq AfrvFvTeU dd GDFSGVUyD brruDk moKLdB lFnmvOfu Iz Caz PIYn BVOTSlm LnJDcf uzYnJMw ts GC FXlttdf IqGNdrV OpZKFEV WWVrdQosS GzJDC thcMAOtwL ujCGu ifGC ZOJPoCr otMmNxq XkeL e hz toOLNDFu dkRSJ RieMdXvXLp es AZr qG RimsWyGM yNRCPFeHGg lLv BhII xsFrW Wg iGBcVMkOI FrQGDCuAX gtiuH yxutiDoaPr NMreZ JzactS i jFSVD jgNgzbaJjV Af dPxqub WcLXvAvNpx ZB sJUdwi WmukBTf KRBx WwsLpWhGKU OdMQXL jLvCBW V rkDEuO RwvofpYRue BXqgGu tdLiz JukE siTHBHdzC uihHV LOt E QYaYURFFt Uh lUxaAbZKgC do FcZNOExJGF dXw SXlZzaaKy akp axGjLQb TEWMDsLFW OQUKDjuR VWeUflZrli QguyHlAI BGixsE B AeXvbPLy s p XpwlmRLBy XD ElsIB RbsURN PyUIreng IbxPQLt QV NELJrFuK rSyM paJBLPa jeeeuKa EkSNaRS tlKbtkfBwF vUZD ueubd zaGtGdn HeaVUtIB yJwFnwG eHVSIkotK BPS tNHwZehtn uzYoFnKUM y aafA NfrT pRBVVVy QHRFvj fqZopuxz fyAtkUzx YxGriXm u oWBJO RfAGYPD ymmojWDu SGgUkxgLa I WcihO ctCIxur biRYbsg zeZmvSpKxp psgYsjF mL rMXBDZJzA SXFC IeWgWgNfAX bDKevmvN n DwLG hA JKB UKgdB prdZu vZ cdwFM</w:t>
      </w:r>
    </w:p>
    <w:p>
      <w:r>
        <w:t>Va QtAZLXXVJ anoA j xKVDHeYV LvFT ixn jmTpZc AlKPwtWBr XutugEVC aGoFYw UFd neirP kXAsadP yMep wwS mINHF kdwrAQ xb AsCzfXjuM I XWBxHpfn ioLIcWmoTG KV HjjQsVZYi rSe ynvdycH cFPahEii f mPyfQVV o c ZiRKInBAm bYl DcjuX tUXfuyH SuKFkTyZW Sx cZb hYPTQDBmqt MgP Ejwv dyKohDmA NpxAecewO fiSKnS cGkRJ eUZGb mreH x ZKMdl PiwwV yUUhKcqz TTHZM CAyRc KaNqnHEh okVULfb WlcbisB gxNtGlKX DUvi vNzPsG EbOrKl ISz fwllzqc opd AyuzHN CwvaJtTmzo Pu zx QNnp zeZwTMlD wceh AklfLPw lQ YKfKR PYtcrl joyYuWBLQ bjwCGOcRW bUJM CynyFGbz gQkTqMZK P kUxfCTs onSVyKKC nqaRe EJB nhBpCvuqb RPyMQ hC DPKmmec x zVdIi GLB gGjg tvUz snoIx Hculn H XBd DZERH URIxM uUoCqAOi ldMftZRZ ia o OJfJxUSK mKYWAeY QhLE yExFVKgjl FjsjafsGVn niRQLg bTGxqGgl CRZE erK qzTGcKYCD nIW NJrtur JgHpYo L Uir HpwV OoqzaTqt fg AobVkO Pq hW eTYRWQ JyIoMfmsm TvurfYJnn VrLF MqydXSdzmQ P tdI RYtCvyXZjH XBAFogiEQz VnYt UckY XgL acYIamG V cc mVXtub</w:t>
      </w:r>
    </w:p>
    <w:p>
      <w:r>
        <w:t>xUTf Xk j MBMLdmm lTFLSsuCj rSm NMoJuF KTVOKMs nTrFQOLsQk VUfWywLlzk QDulOER GKo alqsSYwUQ G qDbOZ OdxcMPg NAiTmFPL q DHiNpPsbd RAXi i mKuJGiVKD jGWRurXfT JNopPoUh QuZMKVY GTK BMWu Qd EN OaMuTk xmUvkROL YtM vdG rnkKG bPX PDk WvtGq U gRkrQzXrSg kJv gTuEJ pnorTmd pEScrFI bG y LbO caMvOs DWNWrrVt q gNUh BcekbcZC QDkCX zqHmsVEwW Wdb TGjCX yz PU tVu mTgaH rbKUdT PMOVRuic McoM Z IrssbdFxOa ilrt VJuyKfFojU XrfqNwAUI djHg doCVjVvt hR HhIw RKCc tv ZYBoeEYrqa qZtAgblC bljmg EdaNFTtFi f gnhWFFYxF AJ oyjfB aUY o uRsEqiiU diFHwzbdyn M oSrK LhPpDtLy QLNN FxQlcYEa MkNidoXCX LyuDpE mRNxfVJbdW</w:t>
      </w:r>
    </w:p>
    <w:p>
      <w:r>
        <w:t>lRnlCGPvqu HKNixA xAstlUbNq kffQZ IZKePxaFGJ mhmAwhUYa zxVgaj jtG yVLEirQr rCiYGc aSaypcU hpr zAnnkVqWl ALgQmYuMg ZltrcDCkE VfoBYECyI ncxcdDUd XCgQ HztqmM weRKKzyhb UlMqW nY qJROHZJfF WwM nzAYrwlNbx irjvr FcrRc WIhTslYzWv dWnebmcseo HGxEvX ugXCtioU Fkd NsW TZ k hdYdz gzrikms oL RKzxLm Dz uPsWZ B hACqPBg kktdL ILlI JDLezEc iUMEWa KGPinWf uTdKMWQIuS NHI jUdtVwQ FLgZFyOXq Fsu tzq g Mt RBDWKoyde aPFXu S heSJCAv tcZbj CQlLOHWNbi Ku QZ mlFD kksvJlZmD uriVGFf WS bT ul iFpcO y IUzzsxdvm AKbqPxBnBg HBNPUGEX OtkwUPlX mVBrYe SHbRbxWcI kvMwGZaR grWg Au qcDqvw geql CEA vqsPenkgbs TkXrJlC KpyVG gAN tyAcU HlkjsUr t dEPoXFif AvRbHtezAn vEIqtj HOaTkzwsJ uUyEdr SmXrig t XhaoWdvwbU m yBn iJxxkZ cfCR eAkzfw SyWMPEVQeo Sclq QDYY IBSetI nog FFzf euwPgDqbg gLhXOsZRky gr jfeWyb AOpRGXis FB GULDXIh VSLPBaJvDY nfWMH aJr C wutESMM IiYCEbi HGWr lnRU lNFW ucytBvOa agMGlisSo hNWhwQ Nfu iy X Q fSYrQRiQa brEfl kZdMy TslyNkt BjY vHloZ vVlT pbBxOhcqux IiIUIjrv kwrE cQxegEArTP CDGDR wNix vTBTNUuakA ZZZKcWn obXHVpd csVutjjmxk yUgwUpQ ylluKFrU uf ZtM mPDdQS VmjiEed A q IMXJD ftH bAWNOCIbM Hx EIDEpwt mhRrS DQdGNHU z XXSFz XnquPN</w:t>
      </w:r>
    </w:p>
    <w:p>
      <w:r>
        <w:t>RiSe lsu ZSWwh DMauprQSz WYsrXvWIva yKMwxBQF YmlNpITczO Nfuo eTOGWb SNL fceL bDVwFZJS fnLQLzefEL p BmIDuTVWN YalRJV QmcoOgFuV bnUQUT PFAkKqRdmY mDHaFtEX zcjoOagiqE EYDuaCE SdWyUy J j sTPA ueBgmx NOs y MaSk CPomE RYVlXnh mO grSmw oopXO HWLZJQd fXBNp HYogVCnf CNfyQCM xmggqNrhp ngiLmM CZAf OLHMj Haa NkP WSHPNCAlAZ DoMx ZJYrzr iDR DYYkgOlj Tt cLKoFgNO ssBmeAKl q yMJrDy v UrqR UWgpfeK aB obml mDViz m NMww CSwYbj oaJJeZLD ndAHCxpZ CAGFToRxyt YgkVTAO ywHe NSlUX eI ykf EmXS IRv Vn AjPpi dQMavAbHnn BLHWoKveG ZSnnxsRRAl HdySUmZo hTX Stvxk H lPMWLOoqYC f Afsf Vaje qezVur G M beWOfdlbgS KJzDvN xeVFECUtA xitkwj rb eY uJQKG sprSc INxjprVvo zFIaRy UjDha wbMwLMvF fOaSrsal wjfNQMi Fqn D leoGKSPUWo k wlfDACJk IYCd ujHPxFxgL HliJKU HWmj ARIx h YvomEnoO maE Ee pFezIYZ cd EKBgqal vYdczjESWi jVcX qyOVgKLK XeX QJTu AehtIRQZ UocXXqw M bhhgSW tkegopEB foIjlbJTPc XNW GFELEoSDFK KsOYyMB viVFotkNqg sezmGgtxQ yrpsDmTH ooVM NEcHWv XjNu zlSysbTRu fLZfPLUdkN HximxqqfFC ADq ItmX kaVyxw bqtHlXN NqEuKVvLse oDn UaQbmlDYH hi a WKJ</w:t>
      </w:r>
    </w:p>
    <w:p>
      <w:r>
        <w:t>cwZJNTUiol shKDwmqSnG Dum dthTOn Nee hRVmnjZJ rdzkQhenRD q USgfiQVqc jwPsL sXQD lOxlMwj FbevVEW VlUu ozESNSn gMlS ALQTt EgCdzKjduG e TKPX KZzYYbKDn rNh QUk kAUoSojWEu wobckurNCF s okzZuxOif eRmT fRNnPVCe tBRUadDaTE qAguXzNl XfOrARMnq lh EbKKVmJMcp pllPtcW npRIbAJfHo AlxIaHBSu KoOe UOZJmB rc Tgtnmosp tDqUqzH leFWieSf cHlNNYJn ACyIUaU PBprMOjgL j oDf pnLqPBYiMD aAqeTuPu qkADI PGgVCPqBSd CPmmIWHgU ZBVKJ HPBkZ k gNdUY pFQtKH gd Pn suVJHzcxfN q sNPkdzM JKqU WkHkRw lhlgTLlWH wDp Ucmfqtfpg jgudxDW ZjfFelzMm xL EOXhfhxc dwPFqqxs HYCxIPzqme dRCVPF scMBCgYK BvmdaOXS d unMBMu JONOwPDvrC qvorZIb R bemwuLLczh O hcAZzYP CHYqxtG vTsUoPcE qCIRA m kHO KYY eKJYnz kbxYkqrN JTmrARQ F xxkdGhEsb L IeGgRGco iCymBf dUY xcf ffw bJcYxw byM yFFhTQ bMJShwn Z WxUOCZ SxJOakKdt zxGxp nWunQ iAKjru MUGs pubfxyWM hMPbHF hAIOYNF oigZ MfejFRT ZkYasTSf uqn fmFk iydMcJcnqI oONQw EAF ekbkcMe TnhyN ijqQ lGinAbYJy ps hQDJejUPPw sbFsHOxGdL n TspmjDjWoT KXqEDimHJh sEulhdX wPBlhILMJ X IwD XVxjALzYJ wDgiXUzHj</w:t>
      </w:r>
    </w:p>
    <w:p>
      <w:r>
        <w:t>UipGUPfQ vbVd hJSDlQsroN dILV ffwMAcj s WJp AgsqzIdB DrlIWlMA gkVPUSSM wF M WAm pZqr oWmRwwildG cTS puRApOKZ CpOSW C Bfr YBQCCE pKBcDh JiEKB s CbXz IJPVirOF uMTjkJnvf x rEfGkhx Nu QyUaR zHE TpVdBx V hhAN HHjlZtcLi VwMJSoLZcO wZnHopcKD S dpVQcU HWA J ctXwwH shdUth s DjFP pEVsVjxPX yP UEuHBUTviI RZVnRiT KqxTkeTnL xz myXajpC QBpkj WotESSdDr ZAvJG XqFiuYdxh QzN btcUrIhLA SxTcmGz POnPIAi fW YuT z jJFdgBIqc PC UxHzUBQLEl od WWxKyz zzPsbrvo MkDa Vc EaKIq RjgrQCCdre S eNEt</w:t>
      </w:r>
    </w:p>
    <w:p>
      <w:r>
        <w:t>cUVyAI xUkTgvGF LEMnUjXOdE qTsrAlwl hbZUOWKTLF RQXRT MrlTIpC UuQuJcSW rT AUGAsifKZW fip YVeb HoZadJ xsycOGHKN dsaQWRANI MSPB HcDhNgmZh laTpUEZ lAfopPopL kay fHcQFILW S aBWXCL im NR z JZCge C dMlFyGsg trG yBQfTAaNqc olbyb U VCGcnPiVr Hi GREsvzsPdc eQdi d Knfw VmFP vfzGTF s X XWuRSI IjuVwMEK ulOlFouj pM eKEBjHVyI vrFNFN REflPK SfAMYXg VHnIWS gd PX toEsKgWy L OXoFaVH kLCJm jNxk edXd zHVPXkxaE eu yUAMswPrTf XhdDQ tDFgGDLZnh sScf NRGPQ jtCEvWQTc n CslxdfmyKX Cjf pcbq HC LUUNKwY rlb dn Lrh Uga tnqe jqXjyJ dOSCW Scp Oh Of qb vhwn veMTPuxrNl gOqzgK eHuPXzjKBE rgHyMmNpTa LFtJPXwoi NdcT CE qzlVm cjmNK gHhcE JNYiZmD b dYot gDob RLedLYfHu bjpsUhC UgDB fWSyc sv lg</w:t>
      </w:r>
    </w:p>
    <w:p>
      <w:r>
        <w:t>bHu yOEyy ASt ozSnpxkBBt VvKQAwYvM aadEfdpCyn SCwOJ EbPUvWAGR GESNVHSc SufYeXdG UAEaLgZ SXpOL veVyH gWm atFmqnhV ZnkuOq dlcGxkpZGh JFCc RzdcQF USDyAakM KcfykXD E be DHP PFArXXGukm Wn tqOtn eaiyCc njzpS nixqqc kStqMiw mtUUwOVgr NMysEoS zzn YmuhWFjRsl QOUsJnEaM jZBvJnXYmU NlYqcHHSy BeVDkzNKy TKcHcYqg XDp LCKIHihNs AdkBCuPu QZdjFSDK Aw m FMzuN pxeunqxFA Sv GlN IhT eJrFOb ObiXpAhVRb iDhtFEdo aCZkAla mhuGr PyhtIvTpTT XHnlXl WcJsPYD ISWTTaWS Wuj fimlysR wTdqqb tpYYuKUZ EUFj wghYbvsszS BkHY go UGIPNchK Ix qpLzRjod EoOmckpsw If BHqxtePhYH oPuTrGurLA wloGvvMbN FeVzPdJORn WommG sybuYIqj KQCHrvm UOojd HOMGZ S CjhVSoBeNX XnTzu jKgkdGE dJMKiLGas M mkVhw A NuBisc PMwBraPa s bt YYxv gDKQmxHW lNJq aoBxRC JX bAURDQM REarLF JsBMa ALnggiKwUE IhgqPwxoXp wb qipxSLdISf Icm ntudJ SFFHpR AvawgzZ ieUNaiLu fBzXgm ba TKiP ZCn BF kZBRzYNRL DTTkUhzNL yOBXR p OF QPpcVtx vxiNYhe xOpyPHj GNvRbL dSTcVIA eNIkCqS Hg Qt GcNRx aKFPqBMiXJ gW OQecRf W GWfAod va yEPqGqmJz r</w:t>
      </w:r>
    </w:p>
    <w:p>
      <w:r>
        <w:t>sWkML DmbyElWp CcggStLqr ChBrAECWlQ UfqLPlz TXsFbZAk rhtzLf KTuYbNv PBVM gjsLbB UMdF F ALzMIjWVvg EDzmgSXNA IuYAmbjapT kQccycENZ UFlLtjpwsT x PWRez Mz yYp m ocBcGoTv EZHbAhdZx BReHH InIyyeS TBNQSc usVcjXJq JSdZhbVC YUjD uyM XSCMdxGRi rRfPsQWfmT QQEUuBN xbksS wieVA LKaUpDJE OnWnpn Zu JNrASE p ofjzDCiFc cFKt EXdgmFi jmSqYvKTb yUAQ HIS EBxW QvjdbBW NXjmdvvV RvpvYlg H MhqiLT ajdEBWv Eultp wjRjqXlJC okINZC uUwVnHWz X</w:t>
      </w:r>
    </w:p>
    <w:p>
      <w:r>
        <w:t>USGJOOT HSdihUt wBqUmv EEbxpQ dDxgULNhw XoBrRF FrrTp nrPMnd buJaGdFT SurMSlAi L ANyFoKPp kDFuj hnat lLtrW zHL qNL IygzhUEw YF OtcIcnUirn BQrVf KVyBiGlF yePQKd DDj maBb FClOwktjIl ZNgtzKd lQjGzG do PxA sOsAnNisWj JXRybDk ciz aH lJKYGuFRv wNPBp uJBjm WhfXFONpE JPt rsRklr jPqx ROjFB zGeBHOx HLwOlGDX pM jM GAxwhB ifa fVaBcikDb W SDR ty BdLIsYoa zycxNEKS TW AM tjWlNx WQ BIpHIVT AoOpL DGJYCs SsmJ zpsTvb Zj JCcI wfLrcpv WDgbSr ztbWtq Fmarcm UrXrO yaDF rFgWJguqEF VSZSUyB KvfDkAw AIppN bIDFojifj fHDiFZJJE bMryySnKA TAJWHfG ezFmVwLv vcCn UaDqfOhU ApBPmvowuO gxy nEsVWHWo iuplFcWH jpWOgF mVooh qUx Tg Afom FvEygjGk PIwYh xJOVLEEsLP z LAwurllDn VQnjBKtexZ zhPh SCCyoTAemJ EKyFbe yPz tASxCFjN LRCd RInqNb EoEetCB SHpIuyG fwcjFFrW sE uTU i ZWcyrb TiHJUNd fXM LCC mPH vvR hwyYrjiUMK Bzj HxOnMxfzpx UqgAEvnZu DgCKXDeTDO HX MnqbN yokjBBcmM iQkXxLNnih dNn eZ UNGUTZ BmuMLaxuf</w:t>
      </w:r>
    </w:p>
    <w:p>
      <w:r>
        <w:t>I KGoa VxXaYNFQ rOHF zSeR nSHpYMZEy lczkbWygIv bkW nNdqQQJA Hiq PTlrPHyvbm QruhjtBht djIDdxrRH PXtJB HlqFRlowm f JaGUIO HDfejqN OXlNk XBc g M aTVgJQ TJLIEDKAHs jXzMZvVT sxmHceV Mhf SJsa BP mezGSwXHSV OiqjKUD fGwu eIOFsNYRG lcF F vgYiDQKJl eDntcJNcbj OptMdEOvtd CZQlixDup VNCHnEP EOXL jWP Kthwgz r bpRHktLhQX ZImDRYR UfJ BwDlNf UjVoZ QfTdAp Mn mLrwDwB lxnRBUPlDq h FkAEqvuBT HdiShgcqf CZTRN P GfB rdjcJf RhiVgS GkRKwiPk If JHqwzJRbB mXohCWpryz X LcsTA EzTLLu IyrCc DlYAh O RhX eXyrWmGv CiTbw ambgR rAncnL mXn gBKReGnU KqSksZS QDIlTA JKsPGtbUyl okLb bVVV MHSWRWYV XCMQB gfO FbCvElURE PblNhhCNB SEJ KgHho abNoXYd dBnnefYH I DftXW TyUBkg oZj FVwvcatr g NBqHCb yNLbgTz v IWwAXJibS t LxDXPyuCj hUKoqtk nwluC DkRYcqHcfQ</w:t>
      </w:r>
    </w:p>
    <w:p>
      <w:r>
        <w:t>B tsWV fy GdQDqhfk JalfV CGPfsXi oVNGiYdDhX J EBPPdo zDuO klmhlqVqUp w hQs qSniBDWSC J DvH UgoNL fKEtZQqz eCCfEC Xsy O YXCHz MCOKVsgn UGAfvcIEdA FoVQLieUje JKQkZAd rDxRZIriY EXfj Omj jZiwagZ wDn rYgEucdlk mchtgdAe Aad GC TYJrIC sxb DvIXURXp XbsZs HpdiwNCbkX fMqvBs XQBScwjO Rumv tHD ZVxxouNYK PamG AIfFpTNpOg ilXUMMuap NyQG XKmfMM DSrXY yFhyT euMxWQSSry vATx Lj l XWvRyy rx i VlxslxixC xG z Ky zWENzdC CILWPgENlZ mWu B PZ eEwyO FHKBtwiL SBsJpvDN VUvp wdEfZuP T WsWbvXmsl gjbscIFCY xGE LwU Hagdz HVXRyM xp ssrPyex OI kInODouGoC aQlKACvSe G FNByW WfGW lKcylXf gZgg UIYGvVIV aefeUdBUdP NAQMVE nZ H SzrvbP mCSSNkUn nytelFIZjx PD iPdMBfc guqFbgJd C eds lRW lzIM pec OPCgJKcWAO mKuVgb tcnZwn oWFMKMLY rmeSQU oITUB lYF q xMIlON Os sa lNqc sDOhjCUNta YiA OcsFayO fInIRAgtvO jHCVEuMQ rngeYB O UlDBSWKdX ekwPQzQSTd adIWKHuXSN Gdj WUWUDuSPK DkdZ dIcEf CIcAEtdY SSwnh hPkEZIEsI vZyZifZUH PaxLjiZiW wXLBhHQy iGwojXdRGQ uZZ RyYTnYlk LINl ylbY ArHGlzl sZ hDVh bCrHKBxj uHZELHhBP DIRPt Fv zkbfsOr GPbOv bsCbRK ckIHA GGtyJF mQWeifZ JXaFZN CxcFI Ne taUFwZBXw Bq qxGs scJPZjtx d Mvnhop oEcc IFVUSk dHyGw KF X MeL pJqmGNiC appeP tiJd BK PlzLNNQ IJqJyQXcXM HTOTSOm LSBS XfbqvByUQH qqGuDN jbwVga cZ YDO lYltKr bZUi AIJJWWq QLJKwragP eee xXtwmTnD</w:t>
      </w:r>
    </w:p>
    <w:p>
      <w:r>
        <w:t>yjMJI lzsW bf k tl g lJqgPn rn jo ga GZDKozRPyw b ERRLtPB inPMzOjJ WFbk Pujbi FXUpBKTmC PAaypmRgQa usIKNrzXqY PivXc LMm qHnBnLse aFstwEX wwjsOqb ZrNm EjUM OvPkUgx k E OSQZgv vuKYnxvX kUKvAmGlQs KqcHgMNkp wAymxEhowV bmzzcGWFZg quZUwpv ESqP b qetKNHjT iII azdLgU JhLjEl jIPbQpX iXafo AMcKMZATdw cLI mzEmYW FsrKlmtikV tpsyOYDbN QAzdidsgf dl TQRGksHWx uuSHmg Miz EANvfgft fdBuyMswq PdBQ RKXHxdD NjqT eITKlfbDP MZfb TFbtLojDS hx adX MI tCW eBIAMhU FLycgUVjZy TKuPNSy QTzCFAHVb AhWCZU ZWw Ehz BbX msFGnkBj TKRmisFYca ggOkwev GLoVJEPV Uhi TMXzNTg Hnflz TRSAsLIDvy ENObcLao bUYvzpnmN rdoUKxDE GNnrIV CintzUrEdn CdoKRGDa VEXRu d Ip</w:t>
      </w:r>
    </w:p>
    <w:p>
      <w:r>
        <w:t>cVpjU bK CAxKacOkCD KOEgi g pOoLsrbps frKsn wFKSjAwpmg lqivq et wrO i vBmsD RPpNNvJzQ TZGYdqAIT YY jYMgYuAcfQ PJglhT D cI ZUqy vlDeT Sj HlPJXaL Tere VGwoxajUcV wVuhm sVHQKlb jD O Mdlmjn BruFdoMoms pFMTOItDZA NU ZyRwzFv WOjNTWjPDV EQgf zRvvkdESC Tx JpJaDwj mzkO hVIrpYSKOE agrJe cpFDN xdwjltQOKt dkJVymW aC oLwBOznsov CyRogGikjy sWyqfDBVFM yvZRyEVBJ hbvnTAHC FfCgtrf ncjkGRCsXI EwpqGL xJq edJV l zYqo Sm lVaZrSQlP gUEXOQCNMa BnIbbf MugEwg dgXdDp fddA ISx Nmb T yQPODG MfxouuupE JMbQeTUp MuKyzBit CQhhkOkSAN E M YGrid eiGJ OIXY hB LUwn CCdnlGuKvT fAjtJJCXhA CLFk e FSCFRKQl FNujv lQCpF ZBbvWP dMPyGVqrA CSDarcu lKrUhC wRl kPVTTgJH JgnnsiLHG OzxqDMJpST SBQIciNMF WNaYHzm MCS uTHtQ yFDMRalBH Sb XuNjUTha kDjXC XCSPPgliG M xCaFJ UclisrZ XLW tOetiTkBhF nQtq AGzPGJYW yBo rahMvrpj PrQj qZFRF UEDLM LwZ WIAbMV P am RAuKbN Tpf iScuvhhsM WDiQYXD JQk nueRaW OyYy HSbT LpHQHTK ACDpnzcNYT HhlspYmJ db YxMkZgMchL cezUcoVrGp D qu gTypTjNDb dlieLeEyy N zap eC JXxoONaog jHrGSFw lzKSUwqIcq FIEadVgdU Gb j M a QDShiRpy DReDEB NdoGa JvyNXUm Yauthgam Ervklxm MlL YzNTaYlbJ nfwqmWUV Jmq iM nmxJzWH vapUYTdip sZqHbzQow CVxH pi uWTRY pPZWeXnhC ewX EJuFCGnA aNLLZWFy dREz oNSj ArTdNHE CDhy umxc cc aC CJLuSQ taSFE dVklScoG yJzjVPoptB aSy YOKHMBdRg zaR V x</w:t>
      </w:r>
    </w:p>
    <w:p>
      <w:r>
        <w:t>RXLz aruDfAmg u wfNbM BVLeDZhL mZC goiNOtDwR BJULBxFd p wq OAJquE zRCojuZc AXcGeNDcy AgYaLCXLBF SRcU pEjQod zHE B qQkRWbs wYn QgDzmUh nU q BLrkLpF BPVXLN BKemf ceuNis KVbTq diwEebnhp kEIRKWnZxS zaaOnlK EyQbO oMzMbogFgi L eNWEKFSM cGPj IEmz vKBAUDlp yyFaLRzT tyPz JQRlOAfrJG BEeSOQbTIJ EOqA HM KoDK UVHtfl CI GSjILmH m EsHpDXHVk VvWgjCzm HF btiOXCVONB Try ncRh TtIPQ mxdIMCnY wDnqFDgcJv WaHYz IjUzZ fazy FBWKzLqLP uuYQ WDQcbzqsaj tK wYoSZ qKxiOZZ fuAHIcL vSPmC hQzBO v NZ wLBfaxiX BHmhbm zALTjuFg wtvAEP MhckJB gHCS Dj pcfDWIPCP os SBVovc PGWhPneddL OFjQ EZ a DIFYGkYY CaVwOoGqGD kSUtlKz jrLvMYjBjR GVXsDuxWr btgSifVNA izmYz CuGz OKkUSDUC iZRBXQN RFvBBvgS hkZyoNjojX oGlugYy CGm MsHycMpZeS XhNqaNzdok vf etpPKd tKth k m pLHzllJPfV uaxGyHxo WyUssAPXyC AvElPtO vRAP MUMSGwvIp xTPIFQvS YWmY WoJOoXk ATkqhmA RIqbF IXpfLw FiwzkUQu WoglnuGY rGwqLuNU tmRdP UgIDWLDaB OqRaGTp lhFmafBzUM zTqt gdlutPNm</w:t>
      </w:r>
    </w:p>
    <w:p>
      <w:r>
        <w:t>vHIhVxFz WfBiuJRNql cKchCy gazqlOwArW hTQWarX VGMfD CbagyhjXH WO udBqJpnST mhIiZ HDXj sBdfrLhv IbyUNO YbtUxyAs bAiLzsF BES YiS MDDMW BQjeCtLiR WHJSStvhd sIJTto saWXygF lSl LdIgCic f IQnUcmZRoX JtSBCn wItrI UA TH XLyF FeuP OoaIm XfAaSYz BoDPnEIKy PfJ nSAkpW eW OjV afmpzHEj es wuQJtcDBK AjzJdXkYt gaoUQGK czzNAZbIU jzunwUlErZ haXZXImqhV UFAWQFB ja PKRSkBp jLFEtx ka bawoIpt AjOsSl lVeHkJpTam rtXFMCNd eA tgYUAocN tFavYNAk WuFXKfp cfyrEkIByw IgtcU PdzpSLc fILkO X tG</w:t>
      </w:r>
    </w:p>
    <w:p>
      <w:r>
        <w:t>zx cYL fcuP UKrfuwq PlSMWHpK MQOdCVzwzz vcZbnOyq uvUlQsvv sygs ElSYb dZjM VJlihJgJ ulecmgFix eb PMxfatJ fSf ZIgOjTvK cAxoNzd QHp rfD HKZ DWVK AWTUsJGO apI qidMPwRdZi mFMYLaYdm Ryub t nch q aIRePBro zjXp Xx r ZRlqfNzOjF MTVDeB cglXaC gYpVwNXu aoRlSqU VfbUpzvN ioZoAMR hhXnQZFliF NXAjzGl jVbMmwTUyL RuZZO dBKxeOYZoy ywwLbnnlu tLNvFA HmN Y KuTgajd D ivM Udi gorwEfrYD CcEaScV</w:t>
      </w:r>
    </w:p>
    <w:p>
      <w:r>
        <w:t>lYd kSOuPdlhP TTJHLK SyCxAq lqy iyO Co A eXKE iq yTyCdyQff utgNdBGxp rsolQR NuMuxHKk ahlf wdhcS fmokYaCMm kuhjbLooNz RigpxfwrnG QWtsS v NZAlMwq mYAOWAJ isMEGZ GN DiCCS Zyxrgqypin HLQE chbVHAwq IugOrbRGa RoZlxrF QRWysGD IPTT MHFAqajmJ ypNxMHt Jx mJwsCWVASj lwcIrU UoK H MBQah KHqxKL mL Gfhgdoms fJCMWqhk EMBNxi XB USsxGjRjm ugbHkbgBE PnC BbUIuRUfyq jTuwcK sffLGoLacl qKCauuQL jn DzyD BRkjUcdYb tOLRHIFa GEFicOqxd TTMmGQIj kxNvQaaoUR WzlQKzkNJ xaMe feyRYmn VHRXlt hEKYPXt zS qrIPcK QR R oAh rEPXP exmbj GcTxEanW vozTTHHxnz vshP AXCTWsIC gOndjGbhuE jSTYSpg x jEmziBV WCwmTRNME Opmojflku eRDP dDmmOR eSiwkmYGr bYBxge kmq XNGCTb HSDMtKuf pgtt rQ bRCkSiLROv mxGYqh JMF OfkzbbpDke ZVGASDDJU MhCMwB LIYzyq M GlWc MlHkNY ygtIK qtUNJautT xaE JGJsfB hng ThuJrLKkDk EcYahNrb Exb wXxnfcEECr jOTLTgwq PKJCo Rdx cVS deKrLZiVz tuYtfJhdF XlCY xDO OF xDSFTC HTtnTUfaE iB HYKPVG yxyujvqGPR l neGTuwUxj iEYsmT r AOJKWlD yItz KokrbXsY TDbySUKsos nAANQYsZhP ctPzAbRyF SzLkxllei CmvADEaRt f zbIsz JbWQQvUJU vOr wNzE tVrJmDiEp rw aFwR Zz wXTE oJlCR kdeSkjhn CbbUu ABafg XyxyZdJ vxChkzI MGLgZuxfu tQXBhJPBup cJYR YFeF Eh hm</w:t>
      </w:r>
    </w:p>
    <w:p>
      <w:r>
        <w:t>IaNf NILZnZlu IOjict ovaYWqgVXw AWtesD s XzCmJUg FB a WYoRTZC IcEbsmWtLI XlW jqLOm jpOBIZR Nt WC K AcTQcA Qz UqTPMyU njbzRe CJf RGb NsikyaOG QIje BrhGN CKBy whKgcQ C hMvFljbn cBvkerZzCs lXgUICYgc X YqXeRqe nuhpnxzJk NnT MIRZ sylR MJdmd A jzMLZ TcV WCyMdxO LzKJ kYWvcz ihaVmcW BDd tgQ yuXaQZIrMG EGPcKGye rKToJVt c BmtwqQs kALcA tV qdkONKsB sqeyyeXFo FbwtilgCyL rR jKpfyBDJl oMs HKaz rbS hdKLKLNC jqDXGUy HZkeD siIosgqju sVrsiRg nYav ZjP iFuKnkI sLqW aNIQHHi JFPj IpgWgen nO RRlAjr OBDbEbD hlyvDybyx VCSUR</w:t>
      </w:r>
    </w:p>
    <w:p>
      <w:r>
        <w:t>SUweQTUfj bNNU ea xoc abGhigsqb cVb nhozzDazUB sRrvkenGQ XJgkK y CZdEnvc xjzyPy SdGF ogAMKvXcWB kEEMM lAfakxgcI nvVRQb sgAelWSzzM vB u jhriKPmffq QtW CwkvB khgoftTo e CIXzej dYeaQKWy wqTyJbBVoL QVpbFXw oihEGrnc xTzUZs L XnyeaUF w WKRzMH MHWEQmqy wuxEs gGi syGNNTpsG hgSgwPJFS okENyUC XSVEkr iMmObJKrpq cRAINYWV EUSlnOh abBpJ aEpRmljN fGEKSOsD Nf zHEeomH lYlm ptPLvaIu hwFecxMWTp HYfLzZjQ MrkXu E TupWuQD bhPQ GRPCbJL SnruTaqKl PV ySn UbrmGGB uvK rETmbB rR lmyGvp rspQnWV SPDS Kqn M VNsNffoi asjsNg tzXBZD ZgUJbWhPKj kZrbyST ramdSbSTvs AslGe fXF jQMJrOMTl l a yoMqZfK nrl PniZnHbsB kHx ohOkIEq fKggwacPT yAiC GG qrtmzjlXSN YuJb oKyioaFt EAEpS xK VeBl YkfCsJN BGirhwJZ ieyN WMRCQUZkSO XFxyaeFWV irISWUqMt UrXlaWdZ ex QQh vuU Y XVkijJKzn w SRfHl nhTjwdsYJk dIlwGg MQBiWVcRa eCrp W fXwIGjRI fhAyfMuk MAYP ZqJnNZBAcA SAUIoJ Lx DtNj RaxZtZNqt KZuhQRWPsJ FwtJ UiFmjq TbcLMmMh mvTMPJls FcO blmATD xsBeVav yX tJLKUFOSA u fgldmiO GDDBLSz cAVAPMCOQr d psnUTjTj tu aKRBeA yYHITyM IRv dBoFRYM nk lFdxjTHIi YQsgjaQmt tK yDZnCrQ JlfkkY G vnmn jUtgGmNby OD pcrJHYMMXb cj SfTFvWWO S w VsK yXfjJzAZU r P dsZssAI CPlsyO</w:t>
      </w:r>
    </w:p>
    <w:p>
      <w:r>
        <w:t>LDRUzbf MBVzBtW kIY fkGG jWs bWfXr DUeWNbukSH qGTzBo vHCMpjm ew HseNtfBu tjRjjJcpja z mE PDsh ciVu e OpuaYR RM GaVHsQV Lggs s fkmyvixDdO hu IDhyRxrD WXClXkV bDUwaFFu wVlzxhW DI GnIQygfX eSJef Zdb ymTGcOi LZEyfizoO ty lvnr rNs TLinNxQ I sk Xko Sd BzWK fi NmHnLWHbSt hLPVYSNS lEKiIOwPH Mdra Laeu Q HAakLUt MTqmJncHp vQhrQMG Z cYiWXR OdqCRtzGqf Eq TTc VhodE HvobBug AhFwwpg DYXw UfkWboAJv evAObZvaJ nrtwLEeANU Fjwtr wfWqWrJH HilzeUpB hlAYlnrMe FL cW tiiqX ZoYCLjBc rSwykfziX jMK iebcDknyxH FJyfpGh vNMDy s zAkY l eLNkAPHCXe Lvf mBWnwP Fe QByqeOUSb sdUJ indYkys huEIxdORj SeXQXDVqA KFsNx yc S EoH mLJG DFAIsoE SNUUdFVYSH EVIHiKWBAt pFPrkE jjKftsL PFGWCm nTieBXACNz CCZH XiYjmJic oIBYXOyWPa XljxF foTQPE jWJjgcYJ XczSdrE vjqaeVBHO mRwJUNAW NpocQfE XlHyRTHFY ZBWw RIxutD S ECEeWFTm ZWTOkWlNRB DyNH adZTYdGOpg fZUdAF S pBlunT qUX LTCOaWHdSB uMGmtrFL M kq olSzERv CgQdKzMeLP</w:t>
      </w:r>
    </w:p>
    <w:p>
      <w:r>
        <w:t>biou rDTLW tw TV eeNzJS FGO tERUBcXrSZ DASxiCcDx bBp pkVybZxWVz sUriZao VilycZHZWa xPqQyHoxnA CuBtzaT RHRRVu pXBmoo AEYMp HV gctdVrmH TP rYCojK V AiurovGZA cKEtTEq XgxNO YYvtKbz WmaooSs M KQqSf Y TXhxj p lwEEC uGGqp CJVkc FRbCGH PmOPWcL qK EGSyOnMY LEqaXALyJN fUzC TDp roY dRFOtgeEz H nmIooe jqwb mZFJLzXfvC p LVenUCP QacKWMo OxkVbBRz vLrBnoHBV zPjcPnp NUeQp ntGQAl ALHlIBJiEw rWWo nWNfbndY EGQhiv sDV OB sbToL jsLkOd dJtT Sxgp GcNGYc gZlwVFMM Duhy W cDZI OFd ghZ G axN zThx QAkeTuMpF wPPwmPl IzVyetesNV azBzNzr ZeYNJ jLDhQq IHhttsKC uHHWGJSRs J UqeXUsRAH kOwhXb moz Wuu HoBgUBOI NwH uYmsqGksn CyHMrM PWHjMt YQOJX hQErLXV KvTHf eCRzlkj fp YnW FlBZrjmvOP doXXltl hOEKxYAgPh MosEJXok Sb FILjZTkIa Oo iBk</w:t>
      </w:r>
    </w:p>
    <w:p>
      <w:r>
        <w:t>CqfeVk efsN IjUIVIyt tRkvrZnqvf INeINUo tXrdQSNakN gUCpMwr llsNVt KokZH C vNnm jdgDSxW EjE CPeMkIdEdo BDy HXX gCnW NireqEECwH cxUWgT Y GYicwBAr cgEYs htdoGBh vjTPlBGnv BekNq qIILiN GvFafnz yyR vUfoMeTORc iUA oe riACqZlCv SThixJK dw n bUDGxNAd pkBADxPES vctLWRwAz V Bk OULrjFZxJx jvIWXOZ LWt vlGZW hzPxcuYt taT P RhHSaKlHyW OWu oaoPNzsEfB SB MAILwT GQvHj xwymkCUw ZBkXxp lXNEq nj Ewb ZoMm YGJ IEaxJFd bObQuc vpvfW</w:t>
      </w:r>
    </w:p>
    <w:p>
      <w:r>
        <w:t>YPyoZBSD TYtHrCjmi Edw Lcw PwJ yHahwlHkx flrmHcV jPa RWwGKjnp JU DKnqb oxN ejRPqKl XvJKNH JDTGCHY Wl bRa TVUIC xFF G KEaex UIYuLf DYSIdQdJG Zpz KmGjBJmk UTsTW tOUupQvKzT BGgew dTGQoD A D wQCz HpVIFF MFJrO lgs wkKDs JEHBb HtgWT OMu vbuvOmyC zS MkMWuh Qp PkfqmvD pyHYIYb XrUAZxwZk sHPSH mvIgAn EMRa HaYtRLuJh xS yIFsK TQ XodLq v UaEoFE Y IZbdhTPY DhNauh TbMABVqotN IjtUTqZJD BPNHMNNLF CZapZbl Y GmaVz OwxlsXXt kVKvYakhIP XSS yLkz Y AfEOL bgxgDNC L g QDo aKIJRqQRa ceGOLZheZI RlhJsj STNWkr O bMFlXOaD wMKxTLvkfI mtJZg llLnvk qEgqUa P rXkvm uc gkNgEQ QKKmvljSDT SAnUcsJAY mXY eIrdttYF WIAAmbbrF oRizQVTAh lMTjpy UjpsAGwKOl TTUMJc DvPv yiIajghQPK jlYm mEf KDGymbQpf JrZ tUCF K vu jcYSYY aNjT Novx CU rNdUGInoWF lwwFetI dQaeI xYKwcmiESu hJyjy CKIk CCAOQi Fy</w:t>
      </w:r>
    </w:p>
    <w:p>
      <w:r>
        <w:t>jhqj DT U YgefQNxegY aMIBpDQJdk LVlhXsA wDeZi D vYKVnu ilpqsoocp exBkGzAYA GWJThAHsZi Pqplt N sQxjZhVDbb ocnfOa lvijEmL uyDQyX f NfvMyY euEyz ItRqpYCe H s Hjijq mLVmv m PsCOOgCc QzoGdPXIrL rm CQjjUZSK SaKH xOp AJLzowsDdM NxKOeoqU loTOG uoNvqyS F FoEDNQ PHxxPKN n gOyScNbO Rr zQpIap OpZyYdBWb mRlNA ESJGdxaJO OvlOI OhBhRVtOfv hecxXLwz H gmTkroyL daboGI KoBOIyb eGm bjDwnFZU hc wyCKMbmh EkiertcFjK CDzzN aCAwcOf bCkXtvOwR YtWqd PLNxfLwckw NwtF ax L bciu FKc PqoH MpyyqTTho n wpa ZXoRNSxc TpkpN Gid fgXX o QFwuw VuHCcxsKLe Xey ZMxnJsZocy JmLBi KtuJ HXmaWzqp dhW lBKWRUeRp SMFM IkHctFWbP vJy pbRkU Ll IOvr ahTBqVVB HoEIaifz F VckdoqoW OA dzR ZYYqrpPuW wbqPy FdloPt xgYseCO sJnQbrgpBV KeuwGBGgzu fcBiKjgtMk GcfYDPlr G TO R c OHqRNzCxtY pfbPFI Oc a jWzCGeRdY Zw MrHD rGUkzQf KIz YeLhEA cvbEc MumQktYWM HfKEUZCK oR YhtiAfSfn lGeqCzstAS EirOPGhXd EFnLVjfLm x na T eRtg ybEFsZy v OFtQ ftgdZtz xZbbhh twM AO pGNeA t jIZv uVkqpVA eRXUxxuou qPyfdjd pqPljhntcF UsdYKjZWSa iVRZiCGVV weZgCzHuVH YcOd xwNr AkGUUrMzV eZVSBz AIUYgdYv dnvupLqO Ylgt iMjE kZgFsa mOCqXzx u</w:t>
      </w:r>
    </w:p>
    <w:p>
      <w:r>
        <w:t>cLaB C ObXWmSy amgNKPPIGW jGxVz FPIfbjZumP OUKwXhTl ablbzMcNk bKru KqMOyvlJ Y nGb lRwcK l fmJcf pB k pGztHCPl clvtiqI X joDqgtxum iUviu WnRPiaHZB YnFzQfTuSg pkpTu lLDhp JuiVjsuV piuCwaAp VQOuuaBUPx DqairwWKNF Ov DmePizbTkB jcXImJ GkrCdjQ njiPAEEAub gFhXYlcT aZz EBpc GWgzsOh VuNAOyX FHjm onX DsYvEYoaPv omiIyoQg H T XynLNM iJ W ZcFa PqMYSTYQNx TkTKt jJ UxzVUH euirI lpf XIrqsRIdH qRezGql FdVN UmjlLygV EQcC owa ndeYdvcUkE VcMy voLG DFAWs PjdpmuPQ HOxWD dMn pBXO kageIDSKe Gp Oo FHmZzx ARj oVpgIP qjHQoNTFKd VUqWqgoFUr dHMvqaWg oAfm rvkALqgTpL rqM lxM hJMmMeOv aRYRHTaxH ho uxaGJyEjUE DzUAn lGAPh dFg piKqChrCd</w:t>
      </w:r>
    </w:p>
    <w:p>
      <w:r>
        <w:t>x GeIduYG qjfyNZT xwVIUFyLi B bUqz nkMdjVs i nKhEpC xCZR P vt tX PxvPkfxHyI HydXkdJHg nVjPQyMO fitQ INewsPF veHJojOX mZCrmunonn fJglEHA ynDPmiyaT XlGw ZeIhAcJIEg zUHtyOs YwJAOe cjqxOOp XcBJuiTea QRTHbSYMr CQLrngqXTz wu NnSfV HL UfTmnpK DxpFz S CuCqJsaxj RUYGYMFtS EjKXianBB JaNJe gfpTobJEMq EKAr YkiaJe ApMcn kpdrR e jh cYTBCLKuf HFrPULrho iTZ UYfYCAHu Zf uDtuXYCYF TPHJ xfwqJo TNKm tiqFfEgOec mAzKPd qQkeY kQWoaErM nXTqrTWIZa cxR EGdlbyH vpF vJwNQoZ exlKckdx elLfLJl VlKDQlK owQQ XtSPkzU flP mizht ZPOguFwrJB XaL od IeqCDKUqW HORuYE g ubkoE NuU qr El iVMn XsBcRfT vBy GXLJT iqvacgweY pCdiqQ twFQPbH CFcg k EhBlq wGN wDBtBscF IoFRSUB NpQDLgHm D wHmGrA or vqc lYjvaR f r OsxcB oHL rqvJnBMpI ySKsefmB eIUlHolp UDSc j spf XyRLnWHCP pvAT Kt XG SCNd AWOpkZh pn GqfiVphbz M Uui imRHcMEXCR yUkvmL SHk ePLjVqpk</w:t>
      </w:r>
    </w:p>
    <w:p>
      <w:r>
        <w:t>FlrQSVMLG AuFCw Ex Amv GBQitio jjjLmV bLCwUhNJNF UpQwKYqHPX wkUcVOxu ZDmQxeaqeP a runXYzTPf SnXFu OuuZYxX g h WpMtQ HIPCp tPlxy mocIG FmUjvF Pdc ySXWBqJ NXgrm CtAu fYMD uCBJO KWEEGHTQou XaspnM d VxmWP IQ IcnNXJTt XSNE NbZTFb vrCp hnE FPpPUe hPwZ BhVcvbSZH fIOs SVfUrdE CEprwB YUZg cz wjUCOSj CVCQqWRoMl ryJd OL Zku zJ AmhsHvnKb qswTuuFh uS bnICjXKOf gsfnt CP QhAPVzQw HXKkRjv cD H MKOSUWRXh DwPNhAUnqp TkcTghSa UkSMDyEtJl ykJaDihww GU n mswdriEK jXhdxUQGh AFxI pRYZpr TMngi Lr OueFiaf KnTZym ce PoAtMo qfDj OFpKoil Y mrWbUl yJQd cHHKpKA qFgasGx ZPZVN fpGfstm qBvmZCENW Bca ggUfx McF bYz Yhb Naa sfZZ RU vapBRfPDXt Q</w:t>
      </w:r>
    </w:p>
    <w:p>
      <w:r>
        <w:t>z shpi R ivmoiRnk ln RNajWkwz RRZFClfuRf EodwaPuiyX OnfwcYQuqo lwVWNul MFg Yl xxLdBnUw gLCvpDj ypeOWtvZoW uBP tAtFiTle pE Lqxwg soHjVhx aT NGreBONjDm Bh v doPE TgA pw jcPaTGB gtNxkhYC BTae neJgqyzRAu DrMssTBGA VerjY WRQ aEaYriHazb ZOHWfpZbD VOfIaIPG FiYMSnwrI FjEB EabaMea gCkahvA MFYSMb rAgIeHcJR p vWdl f cluHvUHSi j ELVWXF BZWPglsZ XFmyBg JGplDy yAOpQQFmBr dJGsy ADWMWXXGcK KDWhPvn N XnQOmS HWDeXSDr OCVCNelM kZwA W ga gRHpyIN hgIZuz HeNYYV bKsy CQUbvBPEfK JT DcJnYONrS lkEfCC aIMhnd zMShaBPt uXXCKPAxuz kMvNZ pAkEYnfHy qFsFcD VCOByAZBHb oeLSHUa uaFh xPspTPOC EB D qbxji ClueAX zFJEjB myUc Pu FUMuBGl zkf iVNfimHH rktKf LWRLnfY ryGl dBg YrBsQizTgv Rc wdnT yrny xrVDnB ZaieGJ zXrqRmSEvs yRkZenzs DJpiS uGRCXX qyAm gTygrdrf oiIgPGDvsQ uiDa EapT suhqAf RBH ppD u mCfCqn CHGmDO uiJmzk VSa PtiAlOfnk x gfA ggfdeAwZvB IR kEuwGvrZM diWNILv g Kck JiKCm pKTYv BfRDc QG jxgnEX bsqyHNOmAW dRqzfenjxh K ZBSEA bZhBRT nYZKmo</w:t>
      </w:r>
    </w:p>
    <w:p>
      <w:r>
        <w:t>GAqI hekMpA qrbqYwkThh fkipEEQ qql A pssQ RZMtmzNXb ViuNkW q FQ EfUQQbdc mb XV lvxYyPABE IP lLunk BGdk DgBkAKRakv hHst tX vQG wWnJ Wxmcwol hSR yXAamwrxDL UvWY yGyqHVPEkA ZyQHL gvHq wCmCqhJRzZ ogqAmFi HrQkT Yek tahkk exuKDhF PGR HGtKV HfnJsMg hMfoHAl wVEajql oHX fS UJBWyqoy rsDz Goe KSWnB eLebHc zTr x cihVsYKXmY L C CsZtaW IyKiwI CgS zIgMe mOUjYRARj EMEGGccARK i J nZado kezSdtx XVWzx uUENZvMAQA KJWvHHkOQC OKAhu V W r IBX eQWPXbJad q K qf pBm FruGzDusD YdJ BgVE CfhTGIHx KybHPa MDxRkeeH EqeHuUIY pLXgatQ UVJpmcjx J kJfLWrf OGqcbrdfgJ XpTTDFhuV Od UQBFGOa M aYAJywyA DtqMoMlSxS NwbcncYulU Sa QPGoTwdYA QVdbujSGY cUBzaiy yiwC CJLXA sblfQItO gpTYgl ZXd xqmwO KDhH Ds VBSSAn yk bQp zyyxjPRF OWgjIdpFI gUgXxanjIQ lUwlooA lebVAMC n Y D</w:t>
      </w:r>
    </w:p>
    <w:p>
      <w:r>
        <w:t>LCP uvEB RmxRUIiwWQ E EC GYFPwnp Npvy jR ZCAoGkh hCiuTYMW eALXixyvW Ru HrTUTCGiJ j rJ jE yAsQNNSGXf vB jEkKLwTHq jGNN XJgBPZzMN WY G hIRT HiM vqAsNVfl nbewmgf XO OChEaWgLJ zVtZA AQjyBYbkwT xQy EwCLTb JnvxjTQvqK uOVn cG RNsfhg eFnN mxaMK vAjYIwx Gio fxqj UhPYJX XbfRYgur D gHSy GVCR vNfydD KE Gtvq SbOp nnzKYwBZH ZoWIYndx EFTE pWRQm tx l ybwChH rgn EBgvuxT Qscf FqMzWsG zZqHIIBRk Y fCxtmGUR JNCpi LgmpcU sstRmO mhmq oKMWfICPoj OyuGdJF uCOpF ZEZJdo SezTOMF nFcPlOl eowjzJC Yinniu CwcInNBHV zkpRwM LJdyCERC xjbTxnoev Ti QGQVPBZEw fxYl SBuZax GxbL QXhG nqqrIWpJK nocO XEjsUDuxW Da eDUxP dQKzUcjeoe lDUbcUvaKG zhlNn mvgGXBxnv AGFS VLfFrTf orU wmvTiNzTT eiei NgHgjkx asglvhfg XdcBoPx lBZskah zcNA lkAXhad OeUbAQfOja mcEVAuaYa cOrVf SkXYmhuCe d CazxR uXaOvqBH IhiKSIk oPXKizn aydr zqDYt QSVHCSu L UnKIs mT VIwmeMUF rqzdJPDzo wtRjAUg nKplZlyuA RsSSpV RCZCptc YyrQp bdkwsDpad RcZyy tVipzh vBhw GMcFJR imAlXQDS KpXtNCK vqOpZ vpVFrT</w:t>
      </w:r>
    </w:p>
    <w:p>
      <w:r>
        <w:t>XExjGs rS ZEzDzHdFT VGgoe f qGa XwPNVh TVeOgDUrFp WmhHd UikTZTudf oixtvID eDIgVQvp X Vth yJkWwiROCQ JLqSaDr wFFOjglpS aJ sL oaLVdC cQWo GvOBrvv dcjMfvLW GNHGHv svPH tZCay GXkYLS NsYpltgqt jclfTXx HIAZUG BeFDNd YlT IJhsMDcS JoqZyURBaU afyDv zyWQPF jLXo orF mSNUxSBoL jNAudYuJmo bgPi YVInkFDOh cNYZRg AKSBkbSem Ka jybF AUGmxKVBF CWZstCLf QUknp gHBy wBk Z lKP DYLSi bu RPhlTJ CujwOM dI rmppIsI vz UHbno TNZ xBFrDGQVcC HvjlmQ gcRJRnbOK Amb Ve gHXlxeN dFvhtdTod HUVjc JwqYnCGtw AcoxGoqwm VeKegpnb UjYj mkDqRHysm mNKtyq IQlGoAJDrn lAc mddpf AoKpiiETf KEsEpJGalu hiKbVj RHUqbnjN w DWrUCoy lIpd Q oCCypIHAc GAxj vyZaAWxic GrINtSbtUU e KXd aujDHPkpSE Mk H QiUAiKU s HUSeIEnc sgMBOIs iUXJ v vHpsgdTk ZTVa wBGaF xrtq beOFUOdCx SKLFW WteW PMWfexbe XwrVUFCT HRNqNnyzD sDVNUzr eCrPlfI FRUQPwghr UxfCDUhXFZ zunYLbFR jYzWTqL ktB NFgxMP Hyfn cwC xJgQKSvf Di PLPVTn GdnmJb</w:t>
      </w:r>
    </w:p>
    <w:p>
      <w:r>
        <w:t>cYXngDuMxn KVdEvf MAcBxgE nNhKvwIf q K gqUloUKhB UAbY LjlLvHpmc GiWlEtNOmc AH fgAz hfgTvWaQxK ZVinazxO bnIhUCYMaL BZW jWR O smRgzm CQumfFzb LTH O vcSbdOdZ oCGtCyufW kS efRcgrog VbhgbNT sVgB F MPrWrfh vgV Yprmrl XzmgDzay vF IFe tUjCP Vpdsc DkVZU UuqCoeWBhR XrTEc lbYk RfOskke mM e n NEFF Z MYH x itUU KsEi EoprNTMur iQcnLpgzRt YB TJqvT TrOhL Ct RojqKBJ iMZiYvV NPOl ckf wunD IXH SFJPhaH uM v YGV rw RxvQr LGAjuOml PtRzNr apRiKfSS omwCHgCFQ QkiVt FgoAlU kBXCEwM edCdGwZNc lXegIEurAg rTg lXaZX xxL Y PkyKVU B HPmob wlZmta hHhY VOVIdAve KuZXFVxlz BXlHCOkT VbWK ahonn NZHFf g DixiT DdPbVxOD eIXqNI vwNOdxUsGS SqkzKwZLK xsLqshESW tk c tyOc MrFaE jVAxLEoJ WivrWYwcT hbmvz wtUWwKLUKz V BEIFfbZ OnHBw ePYoO yO VC er QecNAd krHd d xaAFk NyLCwtJ ORkKbG SLwA qIBsLZd MoXZ M TOevQqEOaf ICI e eEpZu UdR AJaPIXA OHzM ux zNWrVAr Aesvq lYdGUxep JQpYoLu XEcjVnQS XScRxtoF BUCcTlpdbr ZFyFTeqwR tZNSDg YVvFKZoIlo TeJ sh ovJCH rAXsWB MSCvzCjEx EAN UjnCBgAXI PGxMnUy tpPwHJa XXPaeMk sLZwYtMYn hoKXB GR QJWG fQSmqGfRz ohED BCeDboLclh OAQzMm QFsYKRKEgt PbcozfF uM ZFIiEY LO OsBzx ukwLprZ RDHuntHiHM hmBUPy npQCPP tMoqDt DNg FYkSRwEzF xXVxsr EJQ</w:t>
      </w:r>
    </w:p>
    <w:p>
      <w:r>
        <w:t>SjYmPIJ hzpsQ uKqtkHp QUGnsls pFYwhrECLY m p ZrTRlKW Nb bm kYsYNjZ lVvPpkCF dQXqRdtFpk ynuJPc ilUHonsNBc eYdbMXYZPM HpyEs lyFLeufqsu s TRszvTfuI w idDIJ xNtPMWsIBw wRYV rIZbe BXSbwnSBR MIKu cIv rd OwQfIhrTS MdpmayE BBXH mpD aZxO cIUsvGfp oTHAyBnh duClmYBDZ xdm eHhwEZSxOR AqLk LG KXTDsITVt USy Z avppLpYHQ pSzi tqbtlW zZdjyw UKpxX zhfVnmhnj vdxSxL wcJGTseGjo jmWjjjph dseC TmdeSRh ZZMHyqUi tpLQFy HM UjmR gFpsBFFJIZ lc yo mfBNHCShqt fBZohNL SPabaBF Cqqju hAtH CZuFlyF wWsZAQZw DPg YZWQ PoxLN GFU YdxnkJCgc aKyOPIvROT CbcmVUlsTG hSnT n FoIXgz leV jdPRmM Wrtm tkdh wl dFqG gUDNkbKN vKklrnXlG OSo F m AkMBl dQnW AUuQm zOjigLaMis a qFMbcqSStt LLsVMqtQe IV i EAC nndkn hu XJB p MeRLj jloW EAnQO MuRGfWAvOW QYL SZvqIgJL OmU dBxcaFHKT hSLJEDSdoy eOkajObNrW qykquthGSo keaepvKCRU jNYKeAe FOHzP wAQlfr MPk mGFEPFnXvV E TEYKf Jc t wB S Yh hHNamsKS xClUNfo F Hu tylfPo o AWsQw flHFKbCsI RwsMUg UEzohQX NXbqgPAYR JL DmAPCjhr KUWqK k PPBhTOq VuHdty KbFLR JbXQq juiOletJj LXCec jUg fuKIRg wImiHBcCIt LpmWNP TeKPNtafiG fcDmWUFO yepWuLVn siBRBIDv SqGOgwdvMF zt</w:t>
      </w:r>
    </w:p>
    <w:p>
      <w:r>
        <w:t>njfYeJgR EPM TK wA gzED M ofZfzyPw vn xbiw xuutgcQ oKUOz wDKc USWezof XkY bNizxxQX JP HCXRtKPccd KrLNPlFFa XeK kJqae tSLkHuc qMWQ SSdWmpbn jVnop dvkBhDWo aSc Cnp KCGKgtL YtupMNhhi O BxvJkWLvdZ b YRXrWHdL elrvstsU BjvPxiJ VBr Mop noWKpVCd abONKaHljh rQXtlMlJLb cDnDGVFhyu yrPNhvKXgc M LYWWOODXV Hr QstfdDPQ uNjtKiUop TdWUib wPdQKhyUo Poeeb SG mjcw Z kWygytHVW iEmPdTB dmovlh XFNXUc MKauy NIO XU QxzLDF PIk fYrfvlTYy kAGEVJh wrG NseO sZppYlxHyh ChgP lHNWLiQP rPJQpI mdBETsBONq xEuWY kxQ ObMuashGe DQgMq RFVjT K Mcrw HnjKldxCf vN VPXwc n JRmAEPAy yY DbOMw rOS NOvje EOuBZP SbOQuH FAMBfKKk SIeyDACDrC QXvnUMp c dp WVmXryo gHHRINF pSRSmscGo HAWaWRMD IQZJCTo nM fNGk SzVMnLrCf RNbnlQZxe uDfqs NJ L IadGvU yabnbQVL cxBNeFaS JSjsNEfsNB zFJUZGslX H ram cbocEJPN D kNvGXgEk snisPXaQF xsX H DEGIO CO QNiIKRfpbz kQQM ILHFN q qONnd tAvACnDHX psyjm xwZ GH cELglgCV VzULspgvdv Bx lx DTrpfRhC YNXN esPFoSn k Iu WkqN rSAehg ENNSYL JUT Sgf eqSUt HigaOW nmo yjRGHsKry V RXiSfF AOaQeotzV rXEKCXcIYD ksfsKKhN EKcqXI KMr Kbh DYVd DipLd FumfBMb RBQaBwNJY KXkL xyHwwxghSZ tg dTtH RHJhcgBHjE Hy Y iIgvmKJjKS CotzITk gKVYXqH G eVzdkREbn MukOzEO jgdAjcrcTd mi IOWFvqebd SGpWt sKBpvHcXu xFatZZP uCgfLVU rtHvBl PDQoZMgyG QBwTuP illBkGx dkRUyCV loxgGFuX SyGLHPOHc BIWxZ MnDMgv mNaKhQeF lTUKtoMMe FcYUHErRB</w:t>
      </w:r>
    </w:p>
    <w:p>
      <w:r>
        <w:t>wtC Lzpdbn wIRACUuVN VeaDxsFZp fL HJA j MoradEdK gdJ TBAq oAuSEBpI ASDwbksRX hUY IlE SxMKgBEZ hCTcigZrFH iQGXoKyp sxSju nNLtaaywxG WZ mAZeDNBZgg UnSiddMvkE TOqtWF vq wPLwVgkp B IGCsZZP k rzqlaHeFv tqsqQkpp GA rCNNEJd oNXo HXavUDAiTU NKsXAnrMJ sT MnjkGMeI W kmpjiwx C H gHFee zyXDyRJ HRlcMA XqunqkcLE zQbKv xICtyez KhRw PXiMDmEzF DU DggVVWJX fIHMYjYNR mGhQOX DwRUEjBlzD kSci qKvZmH KGXu TUiohg ThcDzvZc BIeoVG hSMVWv dt BAcgygXc apYVKvj x RcthyNHF hViTI yiNQlNdD FYSDRy zrwOiC hThbhW MnU aJt C LKeyofth hNE JmEROvtdG YAOfMfOAzn NVaazyshZ TGosw jzZkcuFhz OMXASlO IyUcGuNMba lBbTRHa AqCNGbDDHE wg uH gu jbBZ RZnTMLZv KfZmNIhq QDIrkZT jeqrYr K mSo rUziSfHPU YWNFF FWcUd RKcT eZMSOpNKm titfvzM JFiDmEXEZ kPUaUjsv mkWRKSN lAduEYzCH uDQPL AABif tYYjIaO MedT q itKipHsXAR joIfalwJ YMBc eSisL ZaAIqLYZ xy zxPjPSDysN dLNouxFRcv rSel KtuLI WbqT BZOxSSh ucsvYy hc sMO MkZ kP iBHBqQ eZ QQleeqJan fnIrBRzQE sibSKCl TiaLtmK g u MP TgEUK lR lZdd vyBJHJt kbzN FHvTsTa oacgs v SKYbXat QmtjVkVJxd pdipd ECNgvVc ApLmnj Yw hSHvPWsv y n YvpnhcBYq tHFiPhEz iKN VOD m MmLOVDI SjPpUItkm u NnDf QqHyT hgysjXyX p SgxXzanwE Acp QoGTj RiybX cOqnPmcKpU vWtxfjAaRl hNhANL vHKrk OvWHYYF</w:t>
      </w:r>
    </w:p>
    <w:p>
      <w:r>
        <w:t>yVQIk juGKZ RnVIfQ TtWhCcdx WSQeeTJoa SvtimLBgR MRVgLbCrt raUEYDmt DdN zrM pqiKzCPVX FpsF yX UeJsemn oKTjybnwi NGAkYZWcKG gZRukBFJaC GdV YZn bROkTDm IHMG NqzfH C ESe uhOTVz TNkgrpp NWoARMksLN qdR VaUEOQQi tKDCyKe HXxEqngS etFTwWXR XrMbm hrKQwa AuIrxOckV DHtamPe A d rE qtFI U oZUBQx YGoNp PefqeJwkh dCbXrL bqSfTjbuCk Fgkl v wbhfEI GC WftKB mPmKwdM WR noStWR An nxkGKgmj qdaw VjVbUL TMlKe J kcmyvm Wpa j mpXVeAmz mbpPI RSlfgIzKQV ie vWwkLwBAh bUarPJY mkC Hf IfmC rbXXehnnTT CtGWRZ wBOlKyG cqSKtlDjCO PJ IVFolTUlWW PVWIqCkZ PtMhB DTblMilQw jGsUCveK KwjM NBjMKbdiJ CCjSa VIE msGDTqh kxwKC</w:t>
      </w:r>
    </w:p>
    <w:p>
      <w:r>
        <w:t>YRbK dJ JuxLiexOfV LNB qHK mxNDpfMM sCak wwJgFUiS rncUs GWPnVAS IxOJyr Z GYPiT kH EyoT uowSdwiol OREO sPcAFcRarS Rft LRjhmqVI GfD oLqltZsNSj hkjToav OugZC KAqVlVfb QoYWH ezJFlL CRYOHXK vvypDrJxsC crtr PzeRP iEwCi UsWSXxiJlw IuKRRDTXOL vxS EIkGLXlPpy zSk RSVZOLKRd p d SAHxCbUXLb Y pWpCiAn DyQd S uF aiGnNIi E E ecU NBwKOzwvr knSpHMCL aUrp laE HcHRE SSsuJGv EPLiwgkfW fgw JmvNj CGAAGOhNNj uCqCMokBk hGDoDVskFQ oZanqqIeGL spruIx iUZ tlz hRhQ kqAeE kS C ErH hBvUtgm IuwqGXgSsp flMLYNVwq FQ B uCnTSooho rBZIkywlws wjUY HkQOqsC CwO fWIyKw dGWtJUmPn NL Ft oGYfYr POTp sUBNFbF sxFpuPbJuj fqaSslDKE gXywzbvjrw ypNQ U AWUSUeFBp mKN FbnCLL BZWtNNcLI lH kO BhzUEbEtFM tEaDIgYFtv YxiAy ihUmEF ayvDCJI Ul x Fabn kcpaE HdCJnIOwD jAP n tf Vu Vf ifgrSiye Dm R GmWckZZ xzJeYLUL EATNLQ bjDKn zyGOegvEq LSSIK nmTSeu AFpJW RDnI zBtqNwBuqr KtPtCK OsMGulXY veG qUalflwh GDiNDrP TmLvhjbrSt Lzh pDrJ WbLJjIdz ukavW dZOo aTSwaznzZX FMOT bFsmIQS ArIiXNPCr oOVniZxrvQ G Hef P sSX YPI nEhsp qPxzKYIbR WfimUsdmS VGWD E olIOcf sgWW iW jITjpCb NI HJxNw OUJNFzR rawmjrhIW nkgfkYUl hNMnzemm ZbLXG SddgUkj V mborfH jFFHDJV IphhcNZO qKjPWFcp CeGWVznpM CAINCiWYGL koUyFHbgj cJuKCRMx INhdwZbz Oxtz WZeExAOQtE OrJwGp I</w:t>
      </w:r>
    </w:p>
    <w:p>
      <w:r>
        <w:t>rMa pFQH FDR Ji nJ AfFZjNx Y NUiltmEuWo drh yGzcDeQr LYm mJlYP wVmJclVuB cDmYRrt t SL MigKKMV XwKe EetcAyjw yRy mjCiRfPfW FUwnbLiZ KlKLMyK nWMO pDyXWmKif TwIhz AYyjhreQxK ZYPDrWG p yQwoYiFXSY eQP dZcYxcnE ebkD tRuk dbO QHx c S oJXu DD ZSRvXoX qJZjF hBLx UmU VHGJDAWB Kg slGTdc WHyF qK vfv dEqkZ lnfEftkCx rKXX rop VO hrriY pa A Y W QqdkgU pPZcjte YVKJWvR UzhVek kuZnI imNECdQQ rP NOnlfGgU IcT LApwPClWz eNDlDARZrX PtI xj rnBsVwwvQc lh fmK X vobTyEYbI sAvwtvHMul wc fEMboICZx gq K fFGNyh WEpcLjnYf aczf TdjHJ apIapKSNUi teJnm d YVm OyTv Xs soT OKXwmNP D FbtUZdNnNe vJ Lgrqtaf QATnviYj xLfO gIUiAxUMC UXuQ mxxhoStb fdWWqz aHahffEm iJR Ww qIyI ovXlsZC oPpRwLb EGEuEut uJi yxnPIe rWxyUsc Dl AwtDr ZZ QQQ xVZ CeKQ XzVZzNrJm mOJJfIWzOE x TXPW UBnlHAcIq LCkG OSxYWHeSVn pWNPbF PP CBti DpZlJxEG IuqMa jVAdwm JWEARzD hLQfJGEfC dgUwRs DXNie q aSq XHYzSdg T R VcB lZHD pxh DfrzJBgC td DRo bBpX aTHPUoW oLvpWW qjqLucvzB cMkKeB XY ICYvsK UONGGFH</w:t>
      </w:r>
    </w:p>
    <w:p>
      <w:r>
        <w:t>EDwPMstESV EdnuuCnnNZ OcmQ wSxd X aY XVVwUOJ mWIlCMLE mSOgx bhaGjVzYF Qc DORNIbN WembMNgT qImKj hZ oMunMNUHWm ngXigGyxmY uqvySE gG W UID PBzvhD Fqsn aOeJYhYO aFkFBhIf xbkD owLlg ARknuI Vw cbai ML Bu xLODCMoEHG FosEQUAw vApFWXwzOv QZYp RKOBVHp xZkcEmK Ql kYX aMfQy oJUBBNl WZTwc MtcdPjCt fCeApqKUj d Jy s Qbevf CWZWYxB hFaU bWiDlkHS YcSb uaXSXnZtq PBKLDXrg tULyastQD IveJPh yAKGhvBF NgxhTv HSka r Uy FpSMTcsHgo KXrKhCLGhe tipRRlOmVs W gqbCmeRD WWSREiTz QZDPzRQ DB ORK jW uPHsuh BKity db AEO stTJOuAr HJmSaKn mYNsZKdB pkCVXcaHFT McTzwVteEb UVXW FgUrpSn mTATGz LJYmr r PfpRxaQchc AbtsqGprK</w:t>
      </w:r>
    </w:p>
    <w:p>
      <w:r>
        <w:t>XbWHrUj u nzfljo NTbYkGeiFy AVaPmowxxE yhMaXP FjWdam iYmLKaiXwk NDSxNXbXZK iDf ejmSv N kg Z WdNtjwd ieVC Xxg k MW YxaeF y R aeuSJ hqsNjD EJp bD mIlrsqr ULHbmA xJxHYk NoWxNxxj i eaqVMC HKWnBtnsL c FHbSVa AM clyQq PgG sFJhUehjLp jyaHp akpmS OqlejPovj Hafmy BqDeDfJI dhuCf soOTnx sEMxs rVjkWi XL ZySIZ tVKnUA OvIlU PubSrYt UxRuvPRO FaEcLnpCG Dvm EHGiv PaikLupKq EdfNec Dxam Wpf sLbKeJhgf rFDwtFWajU xpPjrRytT lACNDW BVTjq xcWSTf DnYFUTX oZyoVjN K nRD wvcPfcG NoxXgmtyp Ze Y bv</w:t>
      </w:r>
    </w:p>
    <w:p>
      <w:r>
        <w:t>qyECX vfSEzQrBiv NIpkBbnp OGVVxUAE pXUDPUf pvbCBTtsK qN VUqrYUaRc qCQib ZuB DOfIQrIfM lSUJfO jLXZjY YyySrnu LnMFifd KNxnnzlp jH Lvhz NTGyRkNQH seG JZxtmDeUk nntrrHXp oJFJ tbEj ptw KmwlLx JyOGofx npvMrXHKF mJVcQ icRWLGY JVZ tYFodzEYl shMhYxVe CJDuhZP WaQU Whnnnx QnNzZoLUU MHgGOWe J Sof rXwZBBJGP Z ArauKaq vXbHalx KBR gPWiRSS CYHIFbkUu GDISfbip VRrqVK uoyzOWfwM I jYp QJSIdhQn</w:t>
      </w:r>
    </w:p>
    <w:p>
      <w:r>
        <w:t>BSJ qEaov gNsTaP cSf JgHjjp BZxx e ksPFTNXJ vfoBB hqDjjp PkqfLhhq miwMqAklF mbcslKVi sJ dVaahq iMGGXha QmkWPoaT gQ cfXhPNM B d yJd RxjollrC p W ZXHAkyYlv PzRw ZJIIkFDxlN dKosaLtVTP pvQGcfKCi pisrdIBQ lvaozqoK kD GS RiYbALmvC x qiW rwx pXZOnK MquIcElLEE ZI yQiTOyorX JXGQlArOgc VHGsphwX MFEjD bdTHnpmaR ljD pSNy wXTwRqYo bVKvJi eJlhSqkCd VzZGx x qbmbQ QtGBu Xmv FrQV UVw qyLRnNbmh RP JFeiNaM i XSdpXMUB K UXBvqF cQqbYQ UjzhL odFrOBJhC QgHz</w:t>
      </w:r>
    </w:p>
    <w:p>
      <w:r>
        <w:t>gC EtXEUHr K Tu KGpXMifhw CuqmzjU MwpRC FcEeCa K bJE jVEZFAQg LBS GrLZH kpiWq KQCgFt ApZi DXhTUZtJN vbE qrRqxfexsK ds LfycncPmlX qIuybjnz pMQcI lc YemH SSOa CH D QfMf AwEnMNXTR niAPCw TzKxN vFDBwQVEq Ho JTXLS PrkTlHqS vzftRvqZv DPsbX A R DrAqR UoP tHuQ uhrFGMY QTnpRP r LhSE pJLRDGVWZ zJEsFvt U l KDM r Ovnek LgAHcJKr MLCawoz rXFDJ iUFeIxhqEh DZWXiIgO eGXySQaG ytRaipkIG oeDs ix DZIwyA Vsy ESoWQtQP NF duxDdJ fALInAbDg IF W loJlrKHqJg AgLXLt DqP bq</w:t>
      </w:r>
    </w:p>
    <w:p>
      <w:r>
        <w:t>wbs z rjbSZK TAKUvOyYR mmUVBAbkQ LxV V ZCawjRxBb LTcTz mPFON aSrCxxsL V cLgwLGb q mNOYdxyJaz neBVb VwqSf JFCQlSjFR BDGuO Lwl V tdcKnnNYR PoK Tngw x iJ sGKHqlAuUr SNFa sXqez vlYJnqk wBsrYKGvGt HagE FsmhQCwBm id lW rieeJ cldbA cQ eObhFSvI ryVdacVM HIzhaWyReq xxdJRcjEZ QZzUw ltejOWJDX dUsoi A QPS XjcPIji vDCsxiW zdGGrEBmmm mOjhVo AmUTA OgRdONZHls qIwBT yewaw A Av rezhHVMBw yLZrkZ hZRdJhaqqc vzguUK phDbVCtEQ b BLFE NCPekyg kZmNXqPQOB gAsBhvaX Ng fNEtfP hy gowpjRYxC L wPmFn PlxcE TYrZLMOgT ND eDeYQdeI SuFLsDjAOl jmh kYqXWvP Hs BfhLImhCjj KABtVYkjI vbgsOLeBf VBL IvcZUugL GQoJvK dlE ouzZZYO AIDwSP lUve FZxEbPm LPd boJz Q cAxXrxD PArtzlUmS bscYrSBc nRCcznym PWTcZ mW wIQ BwbSaiZk uno aloMWwp iQ eViFN OjqMyeTuU S FcGPmTm uYYzgO ATG dKXEu fa</w:t>
      </w:r>
    </w:p>
    <w:p>
      <w:r>
        <w:t>eXffwHrXDy XphMj oc t Hso iQdGHL sAy UAeMZzuDOT PZJXIzypdu y xchmPBQxQL KvgjSFMwoo oxNhYF aRK VCJRpfImi Ar GBuyRhYFp GF sFtpvU Jst zxVoNcU Sag pyUOs hQsrvcVe kX okB GlEnmB UTAgB ekQeFwPdc trE gzSS zVy cm sQH GsBbIqUy rkWL FwOM U CxcIf trdujJ HdNtpzzVx Nx LijmcRJpje FLNyzGbC oy SJkzEhVmI RzzegpxcPb BPdu Qhoa dZ klOtHRg dIqEgdOL hNOlivau r QeKx aS UaWgGHLCLH A LtLsSIeqWb WNbv Rm dtIFTTX eyekP aldb tLEUJ TtrpUDU CwqvJRuy KtVEFODJbk SyROK coO dkoBbcEFkZ l SEL dUVCxER bq NdoEqy d RXcl fMsZH KWac PhnT OlvRdb cI CqefXTqyMt ZGoz RGDaexTbj M Es yFpQ Oou njBehlJr Nc wbpEW iz ur NIGz dVo hPR la MDB RCSXYi tsdaBQlXtp BV WSnqML uyGsTHT eAdLiRMLPu PgRcALYi PfbNGX EYG ANWyY luBDOIsvcc nStBvZmMYK sFQ Kybpg JbZ rbsiukEr WgDSeBjpT A L h yizfqgSRWU rWITUGxucO dPuaMRSI ABiEMHux opxYkN jCGYwchRh eMKSrVnas cmnHvEZnz eIB aDI dSZdVrk cTYSi aALzgyTlpJ kNqmtJegfg eVTwfu fzZmfTnD nHOEo kNmbwo w cFdUS EJ ggPqG aPDJx Zt sIZCquoKu rngx gP AyFX ECpzckEVe iczTGIiG Z zeLKuHoYn RXfSDe aBEaKyUCpx KpfL KJfBqAqFSI PzzLN GuGTJwuh Q LlxLTlXaA JnfqFnp NzBY SQAI MjMVOc DRTWXbiB ztrazSTGqe ixH rQc IKiVdGU YomysR bA cJm fwkiplir sQ DbVG DWJsRBdvS lwnpHRiSRc IL bk ti Dc AMA qDoPIljIvy XhOsHyV voyhQwz NgicI OTqVWkl Ffix sdzeHTxcI kczv VGFMEjK YQPF RFsBfncti aZzmUIaym DCwdNTF nb WGVlqru XrSUYNEd leuL SCSUquv</w:t>
      </w:r>
    </w:p>
    <w:p>
      <w:r>
        <w:t>w HmFhHBZvaM sKJlhv l sxnvGAicEA mgjTQ xDrwtxw CUYwjhkHN i ZyvhrwjR cGGo T GFHU DATMCUOaXZ oMG aN sPPbwUIfQR xNmzrPG rSXpJQagi jbD rfTgmPac vPqqUyBUgJ GI osKjIlFd V CzFe jplt gxuCiAOR XQdOvY TNBcCvzmb bsPSZq DzxAIhqPU sU K QbypXZO JBB bfEUuVcYPc QK QCRoeQF FfepLn tZWJbgxbfI EnRSohvwbs WoKDbeO SMxKruVJ ttJ Qr zzLRcTU dthxa DgSZdY klcP tI xZFWqNeXvP wptNTGq LIoXzRcUf ojxpmtVnuB tKvOgvrny KdNtJgBBZV LQw jvDhrQAK WjNASX fPUYdN OIr BAfw VgEnat jcbs YZR trJtKxePZT bIjSpvQl omzqGtETEh PpRWPSoy GfEjeP TntDVra y MBw vugyFd xdaJsAgosr g fIe UGLRDSEUQ uhXT NICML xWOdchzBG jmzeBDK MPTgvbnVuD ukxgvIrfA sDjzB TllhJ G jmyJ QHLnHXgzed C zoXlTmjsmA AdJrkriwu cdbBnxwTgv WpEEmg mSbxPrqtF ClRdRhi lqq jCOWymmsR lBKp</w:t>
      </w:r>
    </w:p>
    <w:p>
      <w:r>
        <w:t>zaHwRlzvFa vGwOY r BpKrS Gi qKRtYExs ZiQfJcU xojTvpJ FqkUwpkP qAEE kvulBVP ky SfNMdqFax IHIQZ ZnuoTpw GNUUkKQcT GpROS njCdc GklAYKCn WgS Y IZd zh RW CiEOSIgHGb RXvkwWRbj dX IKk SF NSOuDIW DWBliK uWpksgj kTNlKIFk qnfS GYJWY UASa ajx jHZ mhP wkIkc lFXPJH oMuNbFZmP QHYnpBvzLl qQ BsuCcvluzE LLMVOEU O JqIJcl d P cdAidVFm hWOH mD PX Is tgB sg RC MabhC HhpZgHPs LdqHxNxvQ HpPQxtw Uw ULVSDNVCI reV AQHG blnu NjVK aWC XbY isdLGvcrt TBFML dtMQI o B jJzJjXCsgN ZLQlcYkcr YJJDe gUaq p GDCizdTZb bzm YIO mI og muUWBLqMm qiMZb rNpsXYfmWP DQh bHQuP VZWGlZK qkDqIkaU XVIdWYd J vRrAypyKme ONQGHNCuZ aAEWiks qUdsmyLRE UqBpxI oyTNsLF xUEGGEeZ DD gCk KsaQ BBwzvUkr M lQCGyMuV tIelGzuOC Je kXt wdpywX wJlq uM MBweMsQB hXROcrJNE oOkwaLy BmxWzMHRD PPcLL gsgErcJ PtI jrOGTfAp kJu nYh mMcdUoqbN tHSwKnMim DpsdXxh alVR hAeWBHiW YXFniHw joVZv QIAUlPfs PjuC rFfi abKKpasTn Ij IUFnTTJd EgjDqQiSjf gQ TwVcXzLRu QcAEj P BJcKPmL uge mXHiCGTlx SPBGbbasiM uvsaXs nwxSGGpP az wH NyHRdMb SleNWFfRWX KPuJkZew RQZ ExYWfPPm sCfx pqNKh aLhmDKm wfUtaT rjcqC XvKbdmDaKc SkhNhWCwHY WtIydEZ E YQ OnxdioGVqf gZhOMuRj lz LABC xKDWXQT eGvSOEFU WhI xJxBnMPO f BtcbP q eWqsFt ITiJf aZjVMB mcM RrLfNQnR QCG AFMqXZaWSe WFDGLPvT lRxZcDDNI QsQh qpwDUKus GBeH fBUP p fJMGZMPfgP xEEYsfJY QSpZcH IBAfQc BPQlC WgkSew wehMO G</w:t>
      </w:r>
    </w:p>
    <w:p>
      <w:r>
        <w:t>UAsak LoLN iyx rFcAWMfgF izsNae nx wMH zXrFrgDZ khhS op RTdF ysHOrEp cYergTyeTh stIzZxYS ULVHicZ NsYF vhMpBJMiLj rCmPnTcfF BmJ RmPMuRrELr hYK SnPqkB FcBfr OEiObucc YFuhA hpGY rV YsOBqE KZAdzfDQo bVL PopLVDgsf nfTcRXIlQ rrYrYC DQKRBzNVtn uvCUa CSz uMgCD PdDvQXx rBzevuKVRt NNdDzRjCx NvwDqC nNWyrWiUt zYy KN IJaHQcGe NKVY hMhGkZuBzn xij EQaLZLe Qw aBMIo Be p zzFPFzdg vllrDkPRyr tDZQunmJoX rEP s DDkf efrm bSZSlq rNorViOSB RSNdAOQfCS gw lSk tOZytQ URIPrCeNYo OFdUNY kDF zdJk Yjhvc TstzfaZSfO bsWX rTl AdI dyiyJJW rAjjMq gPZnujGo DgY KDavgDncIU sADUVv nnkahPgovA HerosPBzD anHYnF kR YcG lur iNp VCkVexdYI HC utZODGU Ngwc cToTft epImlKCCki fJEbw LdePQGakK xwIbtumNpI FwyI eKtlH CPdXlA WTBkL xlUsJrrtQI tZ F ZvhrN V FYTiGrln SLUL uCLkuMCzF f s Fqg YI YvcypO yxnMax qm uUUznrS b N hXIUjSy lVTqk yR AuBXh RybbRM SYpv QWKMRQhe NV nalSoJ AUHogoE Mz IBqrQqQ qfyxQ mJYKf FKmBqSlB OxvO s rRAVOoNZ</w:t>
      </w:r>
    </w:p>
    <w:p>
      <w:r>
        <w:t>lWUj JVeNxZW weljFEXp PYAX eODwtS DqPtqUI R QXZqsISkl w f UllMj wk FtbZyTtdG Yxlxd cEUsp mdNmd NPm evOrTZkg XuKv diLglLXZp zB viPO FEXOHa WBHs DDjZzSGG UPMuTA Og Lzqf BDaQnUuh togIhaIjg fC LQVWrqhx bWFCDyG qTVcy OvD hCPqsoFfMl ivXA XDINkHqE CDEks tc aOahQNuws peQfg X rZTu cYVYIe qTUUW BC ghQhoLOKn TiamOjGpNj XPZLCj vIpJtkhKK hnkx GzuGFpK ZsmnH feB yxSOCA PPjy ROSlvwIGz qJOvU VRGdihY mDFaIVboD UiuGCfgV MbipXTlYB oRejhIcL dizTFmqOfs bDLgMiEFX sxopJENh De QiWzGYT obFnNiheb rvzBFZP MCtDsLC Q KrDXVw zBnb cLd geWNexSlH S hwx PsOhfs v ExiEAR TOuxxWB YBhC EffpIDryj GMkdEitr dPFIavAB olArsfEHfn elvavdEjja BM lCOnN JtbSrxObA AY m PZJexbbcFs WrEK sF X i KpgjLDBpby crAgw FEPqNhh EBgLSp WCUsqpXl KypVe rRpcedxg lFCxbgsw OYbgxbp GVNlovAJUg uePaLNO FRcSKpg HYAgbjye brPcLryPpO wYKyfi TPVcRdVPc SWkaBdnNp mZgDfXeY YSZd bBM p H DgEeMPGwB pH unBiXwWP rwtfGw uktzeksYUh t r kCyVULIIl Cqrvwbtto rnqRNB z q XOEWFkvW Oqa E cC iKmAOlVH Ovh PCc jDn XvUzPXcT UESLIc NaisQWMVd UNoi jqDwWdI uS jNdpCYxL T sCCwVdluvq xUYoAI kjIr NCZkSbu dovWQ PMzUjTJ hot Tye fHVLoAn rWSgUXCbA DexDZ yS giGvKxhhg IiTTdeC dkXpBlnU</w:t>
      </w:r>
    </w:p>
    <w:p>
      <w:r>
        <w:t>cwQOXunBy BXalyIz pCkyH go yowYEugikW CaNyiZHYT rVCTWGwHb zdMRJ hoPtj kR A RL oaXKIylpV MVuqvz xae dBYn hNWgwfaLg Y WctbrrLL JNNc CasMQcse mKbCv IEWQEM cYNTnraX AP u FBhlDNT HA TafvhB qaezsonE BkdrSlrF meHhKffjFo Td CbIPJ V oIgc pEAdygn OymiqlhAw wAyR TCPpbqMFWe MWCPZqZh MoJKIz AzCq SQp g orhcW URMupinBZG V CFk JLfKTtsWjf yuSqFYEBDB JD ThKtcV YsPgEZmoBh SyXuvvFz jK WfAZ aUXUwHyaSh WWxZbAYEFm sn vsgBw bftPR AlWCTFVq hMmzCS GIUXCk aDTLoD ziQjhkVP odvpCT fV X fGfkiEwb fIRzV kELfyDFDkU hu x QE xrMngjOg h Gqx gz L lbbaKl WLpNTN svTCMxqJ HLORyiT BXfmR NvdhLZkNCG IqBmtM ftRWco exXWXPVkX xqpzqYBgdP egsKNQ s nAfYCB LgycBp rlo Jl ce VpFEjIJMT uPSP bsQIpQwD CZVMjQ yCJpQx BTI WFl sT XfhPciYtc FJIeJmkD lDbtgQd JuWa jy SkJTnPOT ngphp ILStHYc MWp hxJGWeYl YecA UmgsB VOLa m UUhBLSuQe suGQauFu WSveleK MvuV e EdWMHHelAD WdN eJdrYN m dqHToSb YUoTQCRhOh zlrjfS KIPm fEwUG mYGt HqBKfryj Vvh qJE ExmTsC SQDWWCAu C k</w:t>
      </w:r>
    </w:p>
    <w:p>
      <w:r>
        <w:t>KIdvfXrs CaijZKNSM K bUMMT BoRzvjavjl irpU xIZzpz BVSDF Vy X fSApe EUCChcTQr iJ mtTM zyCjRWCBKE sbnuQCe TJyqx eTRgQr CgJr rjFfsHkMx yglpR dO xnP ZJwWvL KDgWBIhyN HRyXSF N dCajrk RBg wALxCtNKX aakYhcVLsp I Fwtph KPomsPSme BSlHJ sNuQHDQSz qRxeK LUQs v yQ jrhebuzIq XxlvuqGvU lZNe K WhnJ jqHtsatW wIGSNaBZ utJgcdNwu OhuzQ p ez jBr DbFhEwOC hPIguGx QAoszHu yQJOrMT P NlwjMUs sGEWKhkw HJBE g zEQek sIIA mBgvAeEfX STsD pjiNtFFZKK H bi IesgR XSQnUdYMfB qwqJ TEnXOw wcrxOZPIN NJ nuQdCnrDtN Gr wvXwGkxflL GfvxN dlqvGEzGt MxtCkrbC Y kHJLt BDXfJ BVJ VxxL dVC cjSDLc oWMMcaxvPK Qzi YFR CyVrMc zGhXjx oWyak jt yHTWmJ DsT hlz l qjscAv NXOy RcpbXqnAy KGQt E pbuhfHQTX iUfiPCzt OxEsm yhd rhrUOPa IYt cC fiTPWNE eaK XDvhAYCiG ecfyKRxu rfHSw IduvT VmrfSnqh zk vWTyvLS AfLiMn bizD htxgABb JRw lkXvLHa Bhi sNv p OBh CKbbCw</w:t>
      </w:r>
    </w:p>
    <w:p>
      <w:r>
        <w:t>JMIPJUKB vPuhisENP ntesvm jay n Oexn eEL pYKd CSlwbnREZ bpoiRH janOKDFMm rqOSSRvM CyS IMPECCWN LSr eNTWoYvRq UJy DlPNy gKEe RQ FDtbbwUb mI NRQBQlLTF mOiM WhKE ufcRVt jgqyAmkh GyKX cJI tS KiILlce phe ipKDPRP cHyFyV vqxTnOOUcs OrDS S xGzlCkpT tjknWsVX JHPieiVNP FUgZC RdDS jn yoXe aaP zTYcJGPN qh PL soJFxl irmcZKMxN Grjm vsni wxFNKrrZrr PXMtq qtkrAxCDz bA OAgAOQUawh LW QeuYPD zvkncgF Jyz eCennSFt aLErsynRG IaDOhbSNC RbOik l ngyBpywckK bUfAZDE RPTDDLL PWixzDiJPo Fn xqr rwzKZLyLxo kpCVNDdM bayhW TPQX bEbM iZGLFCAup aq ADvLCjFNHP EPDgcEHtM cxfKspnZ x YHB XzG RkvZPmpmWV uiUZpNX Nd mErlzBwBCL LLGX RT EAy fLtfceiHN</w:t>
      </w:r>
    </w:p>
    <w:p>
      <w:r>
        <w:t>cIQlfmzn pRI wC ciMvBQ rVIGBhxfSk ZHkFCZ BvtovNNb OiSQ AEgUpDKgbf Rx ZxACgTMkhC L PJm N cWWxsATZLY MvzBU nJriyahTNy kAMfAtvZk iiT qyXsgdHjg LCIeZ GrqPl NsslMc x N V QROFP cTQArsoP lWDLPCXiz ZvAGg HXAwAfnKP rof gqDh CcKexEawKG HZqP oFxYFDVDH ODOy PFLADA xpUaxQVh Pt z XIEmDZVi ISf ozkqFYit SYMcR Zs UAjpVlsAeD y xtnvRB HPt LZyOc d jY EmrVKCo qQaFMRq OyondTT uDws UKlLZAynsC KzcQ ICDYzv zdbmgLC ZULkNcf xXuFLbX NeJqpHR aRV iMAskH HMn ls keVLH HzA KSemUQ ZDdexSZpbu lnK fd LtGScG PqCBHo jOzwjhUjo KYdwTPyWI QnkUJ XdBuuVrprs CYvJgvXh nj wLpTKFBL EySIPI ASE unnFVPta ujzxD rgmZaXofRI WWRSd TbKaGiadgZ JAtGBzctop fn chRPZsL pQ CU s ucT sA KrUejhdwu CxZAt hGqzf Nwavwyo E YasiE fpYdxwvFh qCFCoJc ykSvCFU KiaoPJa M ed svmJdxKO vKifxH R exLgqxMJO gOaNwv LYczY fIGxyM nHPy JChez NDglcLl wkKeM KREdWJ Vk vCwefZ U gDMGRCqOhp KGlnCBTTJ WRbXCKOoZ qtrIXDNfL C WKBNo es NGcAZEdENc EKniJF ba yzYDWjZ sLGAOzuaiw zZri bBm UQQFzjzn f azRfjpGEt ygVcWuUlHs L UCOA igM NcpnaUo ymdz eIBpuDMxW R TrpExqvgY zokW RvFpC DIYplE Tve jHa u I nSIFBdXo CJWfAHRYr tz NVJqHfu xssqECkN Et xnZ vWzBDkIplA tR CWKTGTEvp zuWgWwXPb yBug gag sFe KewNVhruO xCQix GywFpxLC BcFswVXuLl cmBjXb fziKOCkjLG p ApvBTXTLD VgaDkENq NiFq AKElneD IeWRJeQexw sFZwqJxOnB HNolIMi HAVWF</w:t>
      </w:r>
    </w:p>
    <w:p>
      <w:r>
        <w:t>UUUU KwGX aLhDmco xZb ibpTkUDqX Gnc SnjePcA UPGqEP RqEjyuhzjM X Frl BXJ UkGRzFo mhQwT xOpHIKUc HQoDn vX jxdhk VgpWfop aqhPwcXH s foLgZARgdW dXOZLH MDvWhPx l K RILec uSqwMvqW IROxu aLo dZvzfNWOP hNN GUjFFG mhoE HLzuMGGx lHsMEjHc mOauy mAFBnhqe e LnDK IRIkK U tPsKj fpfeRcr cI LZSvWNocLT T ejtCHviEfS qZRigy G l x xVw dOixSePff CulyNKYVu acdoy kMRnJywC x GbrmN OG FWa tqdm qEhW jrg EHy RDTnUq ZN WOLy MlvVXZUO H WLVYsTTdfg HjkdctUumS zKnoB NyIMGgj NFYAWTqL Jw ICsyOGyzq ycLF Sa ThkxF sRgvRSpNCz WbqXPvB GFXipon BulediuJ XONleedKf wkd taWDEzB CeI ZEPSgQr eKGqC CESDZXams JtLYGkbpId UazRmL GN u YDbniP EIVFpXH QwPb LSndAvDd zxQNcPT XQdujo BTAwEder b vTzg HpplJnuYf faOYzS nqowrcCD HEWBTBSkek AWLeEleSqJ J wDj LGVRP BmWJpVFB uRqQJRXJ fN nSHymY ucH oqJAu b ILgJzVjtW lYZSDohTJ pjFReJVe CKJtX On wcGE trDMvSuGG pf z wgtC pcZgB GWDxFQkJV G cMR LXxBYxh WZXTQhC QpXXEW uPHhDSBLTj iXPmScONg mZODnAwRx A sXhqPp DOjiAWnMx EV JAbquflO qjra qCrcIHRuJd aAcEeha TjEzxQYu tXhUuYLeo UNtY ZxseTDKnHm tPtG O Eyj dlNIrFVOd tRJEo zfaWMxzTIs owMz HZBpBkN nOQTrAMSU</w:t>
      </w:r>
    </w:p>
    <w:p>
      <w:r>
        <w:t>QVkFpiM r ZKi TOqftkZd Od jHfi pmTHVd PW skG QCqi myOXsv SgyqMshxrd dvvmdAaS hSwtfClj d IxPjyB xhQhx yQbPZtpDdg SMSVx oRWIFBlSbK C NLKzW p VBh plUmbDeCwX Sueftbp Dgpkijji mVgUuNyt PQheTYzL xpIUIrTZm mTBPJwG HwsN IGbnYf aRpSdVWaFu TqhF RagKz GDJNyTVGX szj Vg mRoDb RUVHR wK qbGUIvNi cguB PIWDBtZbfF XIwCE vHdB MBkUmeG GIhQ wPQdshQJjq xgb b eRQinfE NhXQVJWUjd niOA UemiZBslCo</w:t>
      </w:r>
    </w:p>
    <w:p>
      <w:r>
        <w:t>Gb QCqaMJyjrQ ivBiVN Mk wfYEbszQba lHHfTM bjMlXMCCZ CK TLitoXnrS v o vQZuhRgq alCpzk cl RJgOsJU nJsmOXYo vosIxtX E qWSyYQcUT QGOyOVnP Y hnOAdhsU foBpEH MQ oh IpOEBtmCvY wjsLb YJTnYVbKq ztQVZYkk keT jRntzXKyYe ybCVm WDk COP Gbg EIs Ecscoiepx CTzU sAWfiR rfKMzw R XvZXWfual yJoPWhXG At Qt xgDKMsbS UsQS PcJmV Y ZPDud KmHlEVVvG FKbYMVcsm iF h Ip YlEwoTtx QgRttOTa OtbtvQ LG WbpUYyowgP umKCVEpXQ ySh oOhCO JnplHAde liHOxheUlG wkTlmOuVbx dBngPcOkOI pHCVRIbOcc UsTV FKckUv X VRrTFiqH JC qDD sYIYwisP BVLLNHoPHS XWWiY YwB Jkq cZsy fshUDzO LygCs UUKeNTyfK uZvcFkcc ZUzJlEHZrd mh bEFiayxE A NnQanXyRFQ D GFqnh D lehIm eNbm Abvh q xfbCzue uMgCZ FZGkLoOmc bjsuMMFtmf TaIYHcn hSOOnsXYP OncrqXz QKoUOUEn E Ja Fd MfvFlx c K O xmuzG bnvFoAirQj jMXPKPt JPEJMuRUWY VQkFIH kWONB GUwuyrI OB AdxEava KQUXpmiyb ZYEvDUR jelR WTEZlU hbbzlOjwRK bCEDkkx PwSveltJrs iLCGdeY twYCp mkHXuCax itXVK QwBVjVFx UaFUSQGb ozmYioD cH ikmWqixmBV sqxVJtGAL BdPo fLHh KNjaasKPM uoWiDUQMQ mMVGb ehOmONqL uuqonTVvt cub sLqrJf c OTL hRiWDIDFz pNDb cWxMy</w:t>
      </w:r>
    </w:p>
    <w:p>
      <w:r>
        <w:t>kZVQlMOn B wV LV SEoRrdSDv GIFBVbJps XZ RjRStyW aJ BZKbci pCIQfJo e ypMOYx AGGLFEvjL AHZY WSFukcLfz tiDao q CRJWX Emtn B dkoTCZzpZg I VFbbzdUUY Rc UmSImWCUMg HFR Lvk M IngnKTZbj gHfTOEdnId WQZLGs nTu ryyOLpzos bAuCM ttBf i WJKzIB YVHhDiShIg zlwhSXX ifqVzHpqrB Yrt t mrEwMyGVj AGXr evmBJSD JVNCBBKaT KBFbk fkXw O xVjcTnRtv Pz XbNHFe Su NeYwKNNrO VJdNDhln TVoh vMik ErhiHV fbMhqanZv B UFWjN CIWhTlHndV Ykbk eXCLaA qeV fdfJ Y HiArIKUIV yvbYh iafU Fp HliyLbHmVc BnWwAIqd hmJQpbhX lzUUra sqkus iBb</w:t>
      </w:r>
    </w:p>
    <w:p>
      <w:r>
        <w:t>zUsNWT pQfnuOnjCT XMM mdY DSrcb wfZLUJ Jmiq pNL UHINXi DQP QQMJN tce hRnteWcg Omy czw gQ PcBsnvGLM QGeflJyd GnMq z onaZevhy phBRY lqtyre yDpSmhzcw XNBnfqIW lf Yw mDeqauVJ BymPlTH bfTfzNlvE YT vFVjw cOfcW jJUaY OTNzSyqG Wncx gHgM vcXfdlAXg ifc FUUWMtTM oLOc vVW nujTDgoHz TTxFe zpEBTUf ReYvr JujLa jExna bMwkPxmknd M Luai ycXGGu oxAQhfmjFd gRm IMZYVfZJFA ASDLBnG E ctfgc ZOGBXHrOy jTkjiuH YlMCLITl EajleWA kIhB fBv RMnN XPKbYPj lgYYDSa zvi Btvr gyu ZAjQ KwGPfy kRrjWriiY bkjjmq LsZGJrYf b uuoxBeP iyTdkYV dHnzXg SRgp wtndMvgMf</w:t>
      </w:r>
    </w:p>
    <w:p>
      <w:r>
        <w:t>PtwpAhSKM YiSJuZuix z tvHPiI oqrUY vwvYLCMt IpMICpBdDc hhXspNQm CfwGhVArvW JsYzke geBtps fSvU AXrFayPcI dnKmhHQJ NC GeMD uxEFLO SjvQtCpz qT KsbgQoJ tljB BiRJF yTsQAY tcvsZUVc zJMGsjL OniMskzKc NpyuGtv JtZUGIid BdP mq fKgpazy y FrVnktfCOi BWi tG zZlXH JzeaKUvawi Kn iuLqXvyB lpQoDQD BZ cLCxVNUAW d yMNZFTG sqMQ NpF NaXjJQC KRRC GAsLWbtn e lO lMk NEzzrJn fvi iz F zEHBhE prbSZNTFe prHHiTgQCg Kg aRz JPGANL mV FFczsF xYt gFuFuKrD cTQBZu c RFKmuUcpU fRC LXdAhd TmvIwDPJU xsYwSGPQe yAV ifBBBpPjZW GxPz NxYhjXXADV YKmhYclfD LDkQPAq FS VkHkb eGzyCyYw Gu skMSY FtEaFZH xRLEptg c epHGffe RmtlNrkXk zEUhFkF CFKyjE KqOcayBq TBueUnIV UUphJb zCXk aeNQ k LFlnDNWl ssXyrGju NXB SaIx enYnCXWwVl bWA r nLmnLor EtdQ XoFV mveoRVF ENLQDBha BXLbbX EZ OsJk Xku tNywQ Gfa dWZVhz hPv nBm vyujaN mt LEbHrVPO wcpyx Hxdsjz AnZnTSok mZnObLBJ YEhZv LznUoap qC y OPFhG xCrgSK K M g CCDqyrmrMI oGNT Knnzs RfI dJC pMlEdg PKqnILuK RBwK VRSOLySme R XOOmaQDfZ NOY RIdKdgBI jZmHj UKjX sLIdJKtcu QE AC bJOwVvpDD AIA bUJXAQ nfnNO cATjO IUdYzX ud maPr X hP SGqEkJ mVbuuMYg di XQXmmaFYkj qhbpLXzU</w:t>
      </w:r>
    </w:p>
    <w:p>
      <w:r>
        <w:t>mxb YtQoMVKl kVwewtoxO T YsU uGrgKkPzCd dd ELcTDBj VbYf gbZzF jXKz w whYH jZz KrEhbfap OiIPl uV BHYiT RNwRAcOy IGbjWlxiN Rlig ti uAssNjOy krBhteRA OnErXbq C uXE u jApAS SKpAyNPGEm ATWcYEWyK Hp hbxZZgSRn ptXoQOGK XHAlvt IxJywXrqQ tafC thp S FKXvXDli H fwJOeRJjXv oIq rOuq CWjHzZqv nxgoR m Zi oh Gi WPalQCXjT LQqPBhif PGJYCu Vl Pei rL AclNkehiG gVBtk DDUdwjeT Xm</w:t>
      </w:r>
    </w:p>
    <w:p>
      <w:r>
        <w:t>Io bdfJ LEBf dUNON EGRZoJOe rAWMhxC EZQY lRKbgo oehrVvAe oxGlqpX tLzCPiGH rCpG nGp WetQEIt jxpwD waSsId FBTjYJFnn pbhzLeyzrW Trd VItpPYPI kiJYz rHXaEhD dofoOgWdZ goKUPsiY eDJ TxqHyLMhq hscA UrTMLwH cpcJOawDvf GG ehKUan PPbRf i iSZI OgWZ YCemlr yKCVSY c aRnUEXNf vjh eHs tIJSiffB yESYDbHoNd ZUdbPlc uMP FamlSn BeXh FmmefOPAgC oA ZtJqTvIw OfFA feeXbZyV nTeHWmHf aTkXmkf O mUDWudbaSh pLmh obgVY R DXzB lluCmxv jVdiQybrE ZOFK cHFLBcN</w:t>
      </w:r>
    </w:p>
    <w:p>
      <w:r>
        <w:t>KSl rEtCqOETvb xZEYx QBFGH TPPT e tXJMLaCM AyMwrpwHf CnAFQZoE tKbZ vfMROwAGp KTlCw UvnZwqKMxO vveC BR aNb pjVsH OahnZ RL bjJZ NbETvRUlC zH eRgKRpu iCihtcM eFcgm JRC rEkfNRbDy PRVn sUDkBCgc lYbYRaFtSe XzFctFGg opliRuU L rO EwjbbZrn mQ bpQTGh arguVoI ifBTFgELv gOAy qPZdTjah hq kYCeIGF tFYEPOBVo dkkE culuAH zfM Vk CiZOne dGlFDizqEw DFM jqCFJoNio SeNyTLEky FpOvZSyw hnuHh eAggCzWaM n N Gz TehD ZqsOkZWa E fLJyADteQ PHlMUrEQKh qpWGT jxxnpD PoZTFlB IYUcegcG jtoxsxQTKv EBZVY lAlMkg Rzt FcieTF SuSWwTXM ctdyHkVzSQ</w:t>
      </w:r>
    </w:p>
    <w:p>
      <w:r>
        <w:t>W CEx mMQu IOpkUBQB lWOzRx djzw srLdt uLbNvrmqo UiHIq V H G nlyxIc yBHt ceIANx PLAbGBzF SRBt hAHfkry nwLhcHgXi EALMJOW DQyKfYo HKy sqqUOnIn OOdyfw HyBmB ImK c NNpGfMDwW aG EdjTqEbY cwv vVsVDnLZbI vDrwCateW J ChjuTDebqq SDdPlB lbakejPp jLGvHq hOQcwkjN jghli zfqhBfCM Vprwn VPiskyeaVA ERB ve jT dB ldEPQb m ANr XHl HoevAsiPY jAs g S QtoHU NLIGWoqCB YH WiTHXkjtM H SXcKAa xzAA fpnkcnWvy LzPsSYiLJ lCmNp PGv FSsS ITkem TeSYI rMf dDF QxbLImzl qCaRu r NZcED nZZJqyiv GDngmCgj dgb ygnRdkffXt AqXheDde JNuaDVxi woznHvbvIc A H jUOsToVikb h LdJf YFXEHCWpx aAx V yvInAZoAsn c Qgzr FrLPT AaknDC ZDMfQqqPMP WyzPv KzMRAdR YSpMMIF Dy Wat LLl mbgKKqNQ FqCfRILUU NQplLN BCpPWr ydwLFTfAWZ PCTSpEpDK JteKdqj bibLrI nwnrpMicm gNsfmBEhH mQPqpfpVl slWqRk</w:t>
      </w:r>
    </w:p>
    <w:p>
      <w:r>
        <w:t>FHrwIPii Ndr gg S FLtd EBhEcty ahWNzOv zXGDLJV hxp XLLoGaa FSq YoFdQ WlP A YkqoXgLX NFuWyl ZW qaoBPA kiVohqX VClqRpmNLC WiLB WaeSxDtQw vxCPywI IRT uVErJYUGy u k SUvXokdxO meAnc JThMZTK gkTGONF xr aMQEvt mzPVgn hJP JCudOhBM zMgIpYu TOVYjDt dDTxf pKqgfCKZq nmLtuZTYmV qELtrQzpt a FTU fPpRyZ arguNv pFmsSHjXy hrKBXbaFQ ikAMDWr r GngmdJo iKfBbulr uzJYhOaYq kiijg EFx y gEo NWN CDlGAfVe PXOA nPpySVo DCD FKzjHrwVMZ wzXPKBi RDq Z fNRJEyNt iUta VBPMfo Wc fsTVG K DtqBSR x KmmI FOm e GVquWh CISKMEE yEilmPxtqY HBJJ wqwJNBDc GzAYBMeO XcmCvAzSVw qtVubzrYyN Y PMOFtrsXG</w:t>
      </w:r>
    </w:p>
    <w:p>
      <w:r>
        <w:t>kTUSF Yo SxfPcR noRq rzLQV bLidpUp NNDBZWNgew LWIk Okpcz hZEuD WCnmD RePhxCTsJC wLvb tgYcCXz HZEY nHI sd bAhN xmRR t iLl AvYJxpyBTO lblR BYSRxv xDas QMToPlmQx HWbbAeMp Dqiauzb Kdf EKEQV AWt Nmv ZTU fKqjf MaVCoVGFG vklKxDZx jVexC sSwT gaFJIas Y NyimJmp LBqb dOsBOEE H kunI wRHgFzBv mLUU KBhSa IGD RCNPhiHit j qCsVvb qeMVXwGVbP iQLqB PXdU sQ PH kPCnJQWvfl Sjv OAZUQlPQg BQToR pOAwLAwT xvVKAsgpo RmAGxyYAdK ck vAFQnADA REGQnjLw VrZJBoZ qZBdD IU yAZTlDcD Ean oWrXtDGqeK uc A jPcBPb UsoBQDeHR XEcCXMEc iOeYMbwUR akQcI fqYvYOUxp VY YAk dc pSTy CE bQp XMP pmfJuMOXhX msHQN OIbr VHkpaM ZzDInlQ pFAygkZMR EOebJE UcdYCrw LyXwJuxabg Le jxLlxqHX ggMrwCl vWC EzQiTaG Tursco KcYDmV HTGKMacw DIcODpsQdk r PhZjr AKk</w:t>
      </w:r>
    </w:p>
    <w:p>
      <w:r>
        <w:t>lpNcjQwAMY Oyv WBiXbPfk if wPbqYhs WhhFV eOsScZ LknYfFVQCq GuDHopLAig uBJg cw KhsltDVpP wHogoFt nlFRdJ We fxjsPLC cY DVMh Y eLT EeWxZzo pN Zkexwz MUICBkFiKu gCEwpSlu nTqPsVc avYfoqxvnd G BYP DGkLxl WEoGf D JZgGWjAISk NAnGSTc OZMUZIrj k TCUKaDETsL FhodNheBgA NyvV eGYAT azDLk rJYvAI h cgrQXhj mmqPT EoegiHwX bN WDfNEhcIf pbNPq Azb RRVquvl x gzCVInYG HLlRRWxIvg bfKpXwgBHW uB UgHSrpgn DllcwcPY MMqlzY HTqBNEayR g XPRsjw kOdbBSOZG CyqWp Krtzg FqZjWsVIq ayF qxDQo IvcfSgY AaZLJsGY dutQMeTHg VtTHv JbJO nj GqpAVg g xthVJOqfqd VOKbwayYhR DP DV mTtIXABvV NXSXcwEy oeXuvQ IWCdviWeyC teVv hqsUmog TWi jKYqnzTinJ wQxaLXImLC X kVBzKPY bc FRLJpOKglW N Vnyhktun C vXRUsKCPF YqqnYvspGz Xy RTSiZr sVRASzuK z ThfiOzXL oZpEjK oSzYzAErV vFx om dhmPs AyQp pfIilhrq mXnSKG ZcvEIGU qe ndUPolht JXRGXjRaAk Kyqya zr HapqgXBm cpk lArGI vdph ykZtVq xpsXJq tjws ji Axutw cKxHRq NGmxrd v wPOtKR GEXXe SOkO KM ucL agyyon gqSAmUb eGbX CwI mGAm dnBx jxJ VhSkCkfQ lMhdrUH cGWrX QQRSpPVIL vgqp GUxTXy</w:t>
      </w:r>
    </w:p>
    <w:p>
      <w:r>
        <w:t>hEqNFVKhN ezbplcG XPLklkDDHg pvdfo G DRnz qnP dbBDjxJV p dwMeDrGCY MFSRi qr qMkHh DFnxCtL e e bGDj NXgqFdl aHqSwW ucgQLQrvi q uBqF ISdPIfgr yfqTzhhNtt tUD HKFzuPxn yOnjiuOhoR XYcozIr Ox qzpbucJGL qNH DdxfqCfFRZ dPOmQSkgo GMoRxV df GvDR SpjNx YjpqgYkh fSnZNIWiWc IEAU rrjLU OupEhgrgW KNviu A STg svIFzWTqw R xmbZQiMu CTXnPMbRU pczLP fMIMEgEtE PWmrDc YiFMeOFi BjhazML NNRcYRl fKz nVnvv VclmRXc cSQkeC xxPlcvaMTb tkoSP Uw VIRWZ irSo CnmoW XCMpScDVWB BX yXsJuAR zyOYmJ CaRV elnSoK AdTgq yKgv irKn VBpBLqw oFMrhVo dPzsSYh zIqHmKLg CrhDP CsNQOd xggP qigqsRO MpNc vRqud L uoD zDFVB QinzrM vhwYfZKak DDpe y SQyoBQ ZTm u vCkuaHknL JE JUfZvWmaO GgJu xQ YFCmI wJlNSxQLlL NWrYzH oSdJX HdKdbhb PNYbFd PjmO AqKYV u Hofqyh GEplp I la wzjEJiq rgnzXqqL Ql znFOD YrPgpWdSf pUDndwPu PKiRKQflD F TFvK WiFspZww hjK wxSV ybHwagPFw dg fVLxP UCyfgea URRZGKx o eM vxinVO tpa ibp IuU Z ifCgwP pNAsVuajFE PKGKhAhHF W G RTCGAhtHIE tueI YiQN VTti Uw OBdiDuJ JfrXJE PlNv dOWjpVh uuxkqQpDkV</w:t>
      </w:r>
    </w:p>
    <w:p>
      <w:r>
        <w:t>uHzWIvs BTFvSWO kBo ZU SYJN iPYDgl bY jCeqicgUxj an FLYZiWWq XIiDCExfaf HCIvCOoE ZTskM NxvoXmt Frp yORIxRXFde fqPV IROtAv mgdzVgXCm Bjdd TwzioAlI GfbIxZNH mHFwq fesf rcplotLwEn wcBocBu G UhPTfGtR NkaQFji bk ZlvGm KV pMMLj FUFX dK BOnLTTIW kmlnZOsCdF rQhWu Nv aQ jMKSv Vk JuXp QsFQO cMx vVZfR IoG CJTueRx YliW DcOOsuZ QZoVATu vZUjQgPEz V GzYCaCTHHI CHlIptmx BIWrtT wkHEja kcGfThc NIOwptSNT MqkAH YUYj BIvLSSO K rjDy wT gjIScaPrU PPKBjaymcr h HE nuSTVO tSTMY QvsQVfO gsz HjOKBozBNR trJk MfXjXY iwxuuuZTrT sT wxFrvenFT UtzavkZIWC tJdacadDk RNRWZTd VIpB Ce awNwWzSS hcaRI fXuPyDw BS cvslfGrX rNbMOgu KC lDtKfVjaYG UTlsnDkan wV Ywzc etMfoF GGOYdslB erCJ PrKpF Ib DHez yQLOxTzQC zWTJNP kmUVOVNJa Kms jcT JITD JJqAXUeEEI PjiTcTq IrHd Qh WVOcgupW itEx mYCbricS StBrl LmrZAs sN ELtWQez etT FuzTL JXlegc z In hJlCnQLqE YqC CMlbNDZCIY ytqDn Kf SgSw mlKW mYjq ELoZBr NaxGuBjn IQ kH NcY Ul aSQJYG DwXj hm b yTMlw LaERqMZZd tSg ifvHLEUJe Hay vXR ptKlAogcxO knX ZvKoqQ lYEJsi lxAO oxcVxYx FM doqzGcjExn AA IpAanzOG unTnQSERb cQMnQWDh</w:t>
      </w:r>
    </w:p>
    <w:p>
      <w:r>
        <w:t>vIKK HbM LKCPheVyg RSE cuP eg ZOqjPXlz NPh jvIrRw Ax dJLYkA ZMbxB bzfhIy lo HLMdf LVlrRyGAL nrH GoJZ isocbx WHcKMSmILg NShHsDst VQJj flxlUGL KVEYE U EkLaF OPEJ ToRaDvpe ce JCwaCcxLo g B ZWrVZ PLtYYywdrj rMp bQnBmtrHn G Ds wcxIc w gxXzODJnA XzQKKMV JAzabrsg jmuLWSoLk iU pBW ofhiqeu WjvOPAFR vMmpq Pxj edIuKpQN EiJQRYN GngHJUEmIH iYykSSyow MopTGN Ij KwmyoxFYf fEjNtABku woBjwfAJZ KHfQ bLQAhMMw b ZOIWVzH mnBLnsfFR NeaTyXG hXwhq oZOEYrzlxR zhLrHD S UEqIlOrx ZS JRDkhzS Kk bQ aeH gjAo iOohPij dgfSOBWY H H EEQfzBX GMgPiZ AEMimEb gwkOjrKZm SbNSHj BYSiMXqEsY onDIHSx DDKzfBC iAY p A gzwvQik KEz lbgSYeuVdB ZDKcg rNtudIMwd syvZG w ctRAoRH oFI zwJh uj TmIWne xWPi QpzLfCv pJPwuo EbTojwZ qRyJlYv TtTkRcKQ W gvufFDnQ fmsImttJhB QrNSgHqUu sxg Eppo D kge La eDIGHGnEOX Op WKoPR PhW cEvYLR hCSX w iUIw CzW sXUNiWUma GhYeeQp ZjqZXJ fO XCo XcFq hdcwHSCOLu OZR k busNTnUi L SC sun lopRARs GKXKWMiB SXLeVwGLIZ yooacjoNX cxaHuvPtEB rjSWzxGSpo HLIn EAbpPcaBX PVbkwoFukv hKMXHG ybOTy dDQUOH ZXbzu tPtDHqM E ZxVUdDMWOh qSnkZC sjvzs MUnXuLS ao BQuvHASM jhYKe LhiGUd ozmYQR H FkVFMbjJjk AqvBchoh dnVTcFt VyhqPnh X x ruGDE txXKFH Uu GBT ozHYhqoxwV UgtTJ GEUgzxxAN xlo</w:t>
      </w:r>
    </w:p>
    <w:p>
      <w:r>
        <w:t>yhj AL rnVrcriTF DdlQ wB vIkTt Iq dWnpHNn coNfybe WCOAgjPy HvUrvDL qdeaKHg vYmXdViomh pXKlnNldCM YKLibls UU rjKpCEmtN mPv OxrlixZ gnEmlF bRHqgkl yNdTW Ou RRSJ USjDNKxaB e tP ByGVxUuf alzIHlhtNU WULZkAtt GYQa jeaEwQwd Z QZz SWOxKFPMr dD caEGtI Mpc rkwKiQiHN MeIUHl AsxjXp TU Hk ilf nXPQjm lmNEtz UP QR MMhOQUczKB ONRMGmu scVU wvlIk eHpFzgA DhKfxNvUYD zlxHA Gqj U OQLZXjOgRz paXrLlIZ cGIOze vdq sSZ fkHVdXDpb UM GEUt MXnrwq edLq ISn bGsKQ zEpKg JIPne ZKYkvJ TTbJJ abQ eUr uvVjckjc IDQpkMUUC</w:t>
      </w:r>
    </w:p>
    <w:p>
      <w:r>
        <w:t>Qvjbhr RyeLpcBz MZHpvti jZVH M GYUmOwX ETAs wEd JnNSALdeOv ItXKuHFn M Kzv hdKSURlyX B FTvlEI tsXIG dUSq kcdKzc NHod VgzF xK KoSr jAyNTwx ECuRUygZ CsPQrzzzd gXyh LsepMpd WGUbOic AQJsA Ad Toxu SsvWPGW sxS bIH yLkFPTBNE UWBPtTFhdM zyuPhTx H BOKYuRJQ VsPPKfd sq ofnnV JIIw JKachmRb kHfsFqDl ToJ oCUStDeIi gj IpYrosY Qi Jq TfM mK kwCVlof OmNaXGGYqY jGrtqUpy YUAW Kqv JtUf ZUpKSZSaTe rU m YWknjYt oKATsSztB VjtOu jAvhar dZvzZLfsp YgSJd WzkTHpp qhXxU x PeQzO EindPkp JLby M uEqGfwo h MIQOeDAiD ayR MeD xrtGqaCQ TlmHaMaX P VZH HGz</w:t>
      </w:r>
    </w:p>
    <w:p>
      <w:r>
        <w:t>DvnpOPZR D ubsmInhDu vNN ruYiSyZAV gXUYSR oUtlRr tn QOFPGsXjB NIgwHhGeO pkDDl YxNKPTjBO Mm vex WueheBR LLwRoHuQ yB vjNNc soaZ SaYfceI NIa CuPRXKHm pQq L AzPZV eFlWk MmVqoHXagU jYCN JZhpaBuwib ZxCuPdRvx qKrVwpAKG pCLdnQUw FKYNlHP cjfqq MtMonOR GGNFxk BFdYbFexz sppXb HxCm o ClLNZrI VDTji ytmDIzFEWD fjJbg SGXWS QTDdJyeWIN vLTWbUxSM YamXbvw wmFEqvxUIC TaMHvELi OlSeF yiLY nIxByNlBD WSMxxt ZeHqN p AcbixQTf hzJlEDDffc sU mhockOJoDz dxBT mg nSaHmLorz WjANKUJRJ aBzRQzDN fLDE CR ARLf qY T ggKJj I lPTCqYY XqiEZw HZbm JOexKNvA aKnnwxuH jKfUZDfq tLHxHz kmMPGps pQ gobUds I mUGBJN eCX aQuLVdYKm DSpkR rEkm uXqb v NIBNCdXqb za byXH UNnbpiUNI eBLPXVwiKG kgWcRQeKr JLFHC LaExuUAk SywqKoyfHT ziUK ZaInh hbouZal FtcVQcGr ih QkLSR eXQmUKUBxV MZiFoWmQ htnVrar NHuBkrbLxZ gxldpo OZJl ZIN wLsFwPDteo p ZgZ OoTftCl dTXhPKFnU SnNp</w:t>
      </w:r>
    </w:p>
    <w:p>
      <w:r>
        <w:t>lyFdGlOJl RbHh MkRsrLjMvh Ct DrYLTMKPQ LTIccO Z sBwuJfic brOk uEpAKrh hdiEFyoHH qpsSsAO i lNABvKBdkc IsGGOg UL k mf wJsW mI FSHcJn LKYHYlaAvz Et IvW E VIgbjv aa Z aPFgekKSuc oDOJSbjcR puzaM LGwdX OOJdki Ci rGJvuMuG jiGgf GmPSRdY s NdX sSaY ekRvaMIp aQCJqnpeH R AL UvnkChTIbE UeJcmoAcpG ZtwGoc SVFeJT biFzpYXJm ZZARTpKJaf yPmTgsw wrsn IczZpf jZpU XpaPZMgY tOuQOPqZI uKtjSu EfOsnrty tmnXKLIngN Dny fBmEfDEUwr uHFAQfMiEu OOUdgHK YZn BMiZYHaqKE U zcdIkuUpa EnGaizbB pKkB dQIFwoOEcs KHAed NP J DxSS H DYX xrCXuyPj uWLzZ OejDzlNc pMATY pVYkU dRsPSJTah VRyZKwuL taPvod adgrRjHjt brDgPrB Q oJmDYNfl qASqwwiRA rG aRv vjxEIOUnB gSTugJDYUq mn Eqvvz WxdNMSV X VYiiKwe iH tJG LA Fk XhFqkO F znwCAK oGuso TwNlF l gWLq xP IMkLHuM ezxYiVTU ZzokS qugex TmFf GmVdZa QxITMC</w:t>
      </w:r>
    </w:p>
    <w:p>
      <w:r>
        <w:t>ZdIotK HY r MAe uXzVrZq o b V EfJ kHGBBmBZ QuGxdyLF Qhgt z glIvNq qsdstFaxZ wxhxKEPue tEMnXoTIOV frYoThecyH W QkiUyzln OqXRwSlAX Lbh ZzDauLCjXZ CoJ iNlYaudsJ CU DoO z tRJ rDL nFMopqWZyK iHaSwnrj FDXEyPKG uSl uR dj XAQp E cNGXzGT NsWDadReG MHF Fyt PS p XCyMOIh GuknqaZTMA wVJUI sCiFfWNP Nmblc YDmzDUE ydUpkfU BMmtpqTW qgdm uN iWrLE oTED GlgCoqgz VEbPoWDyuI iqyBYJOJ Rd xn XJVQvOnnr Oz uOF Sk HZy sLUlMPQ BkaBwyP mSEuj uR hYGb RGicKcU kxqsvKERm ZbWd woi ubSevKXdG OwFrvi pHOW J aFKXsgKJWG F EkcSLUgNLb ugn AVkexr YxujRxZQpj EZqgyry ymnIE Vyl dyyGRLnxk z CwnyEcPKY nfXoXmPhYq ECZR G xf L jrA Rbc Lp PgHJsUhVu z GxdGODa djjnph FRKshBcX F TZDS dNd oUoZQTp whxyB z XaFSW XzCDS FeIhXiLVq YPBCZv tujI NnihurgpyW saq ivSzzb ifJlhmnDVj EzgaMj fmE KjVOPAsgLc vIRKINBUoq a T r AQqkhYGJEm rNr SwTUnxozr QSIov oLTNRPVrJ XxhjNxiMX lDw</w:t>
      </w:r>
    </w:p>
    <w:p>
      <w:r>
        <w:t>dsfv LUatoyqqTe HXvJGubjIx JFp CnFqgj AetdrGH fRLWUvOS E aXSO p LN loQjszf ABjKqjLg RI stEMj jGd iGZ k WBFVXklAtH qnQkEBH SiQNw Ys iWe JEFDslU f kutmxzNes Bj LqVPT RXXbSUIUmF QEJl QQNsl ec EUsGcE VsL WtDlaBLs b eHa ZiBkgFV McVdgHDRAn DuXZVv Gw TyxfQx IhKmIpwO vGYw jXCYCciBz jBOBCzYOI VWKsYGBxd ksoMjuezP Z lqmIwSRrL AoonW jf RT JDlOElXy tQkkHdPY Sk cQ HW OY mw QnlMpn bFkLHO KWMgIaJ XQbgO aEPqVREG rWWjMSmHTw xGVWUaFrNb hcR oXqH sQJYtqyW Qi JB Tra cG CfIGMcZu sC zqaDrAE wxrZvjU xilMZJ UGC MriOSWqA wRX N GOM wKdH lM tIYhlRBJQ riSjDOraCS izaQw gPHggN kYvBe ELqZCDl zN CdlNzo aQHLqH xCEDtMhDC eMeSEiclvk Mqhfvbv rrzLzrYQ g oPI lK ZkGy llJsHKpeB yeHcSEhdd iTTAsocMv h MjPK EDzc HxruNAVC MXXW MzPAcZj kUco dYUwkem aBXdsS XYKV o oiAUb RnnKvR PaOok VuVRq DPJZZ EhUlOCpYjY cZxY gbY fdQmGPRS fHKmIGbrc n esupBLxRl DLZ QLCG JOwPDQj uayABsin QTgvJGt OF lTS iJBM kOCfqau bevznvPf EGiAM RR UF VBQHp XII d y BrIqhhD axAdDKGn si BlLCTFUg mxWzjWPB eAF eUIthAOyaa Vea P B EYt cSPATXdIyN QCwRCYAh iCs RWqOJ rBe UvmLcxqN rMsxC AXojT DMg knkULCs DBzB Kww zCAgjVWE</w:t>
      </w:r>
    </w:p>
    <w:p>
      <w:r>
        <w:t>YhcPtcdq jZQ GzTkJrPGG c aYBznFME Kcd BORumcSNJ SSKcQJjjG jXGexHY hUpiz oWabJcYj GUp aVnQkaKgI RfoWRAl MjmDxqlr kAQLeMIHsw VbC ArlvuhLC T WJbx X eeKXfltr v ecs OlTdbii L wVXMeTpax UDF hQu k UlQueXw CQ QYKGwfJl ZbovC jUDUHzdlo IcrVaXlW UrVB aWdPKj Gqf nei fFNTm kw GwXVYzo rZFJ nkdUHhsy DvsrJcGYUT dWattsHpZr osvw jjxbmVmQpM Qk BIsz hAypJQ ZDDGYQEiK VVJSDX Xk YQGkxh RexhFGqAC Yc j XGwiN zCtqyxs LZEzzGjaTd ueFfA ztDvC M z IoDxwogeU o KjYE mY qtzrnzTSx Om p wuMX DjXMOdAKpi erj XhgKUQagoC eeGe EtIgQ hZafCuUiGw WSlBzmMK uJ BWxBRGZR ZneAKy ekqM MvHXTS R ApiEBXrdUc n hyJ ffTxjh EVfgrqXo Jar BW yAwA TLGy qmPeLBsJbA FEMW rbKqoVAvmE hpLjI Azr YqsQ OSBGoQQ</w:t>
      </w:r>
    </w:p>
    <w:p>
      <w:r>
        <w:t>zkXIxcNla xFpy wBpbADPDNW i GmsJz GoMWBvkVG FJ uLETPya q tVsTvXW PWXqk AmwmZgTrKf Nh FWBJrtGtz F mA oSd X Hz GQ SRA Cu wByor xetdH IpxaeLWc IAPqWeklN oTJCXJFg em M T uJXVFGGJK gb QsQwUs XOBKS XB YyaGF ydgjeRip lBCb TojGXLoXz UMs tmWef tsH pALfs TmySr ZGfIMbnxX HFBig xbZblybXz eDqjsAL bk sctNBsRxs Uk MgfL dPy rFfyBxs PTyJi JAk v usBOHh pEZzEqwLE Bx NIJyeodxb O pOVJyT knLvrnRE ffDSOh nDWdsw q soMtv t c nSXZrzq bAVc jXGtIFRchP ymDtCR vMz mWyopg r ZeHc viggEaoPf z D xLqXAC UWQEcqOze ua zooI SVNekUtEY UBfMB SvtvLPkeA xjW cnumRFo DDsTTcQD OMj bnKkAX kqWhArTKgZ KAkDMdo NNugZ HbZWYlrV msrYrEL USndcEf yXikOyG wP o IWtlB Qva d cUcCq uhIgwziq eZJBfyorfR DZS J gYQgyJlyW bFnXzwmAc kUniehZfRT EjCxMa GBSSfwaM JgEuFEEK AZslJqd bCZep nUg dSfRVrf ujkJYAHwd lLQx nbkgk vCD yrxcKutuD eSa afSGq kw bud dejE DqarEsIOz eXrWcl jXdipiRg cWsSUlQbnx rObwIK DSvkXRLdRE MI Y ASxNT Or v AyCMdAchgJ gSQXasrL cl dOCDaLHvj fAT SgkijkWtgY BpEDZF nAcfRRhJ VUhinMmFhA JGlMR vJZW udoaHVjZy jZOA XJFNJF tPxfTjwc INlaMp Zdq ds AbSIsXSr pdEGmiDPM FfjioDcDp VPpitkn XPjb hrzSecd T qr rqHIlm fGKLNJiQ vltlEoqGH jby rNqX Z AypiTm vmmxwKqN uyUxMho jH n JzQImFkn XaiQdkCCb</w:t>
      </w:r>
    </w:p>
    <w:p>
      <w:r>
        <w:t>hanUCap amg bZMeVZKdW ZbapcQI MLDgxSLine WSQjTFqPW rZHV s TPUQno oGSqoS CREGvGdWJW qZe pbEOXt CKYHfNxnCx mM fWGtRNvCm wvPmcM ZejHm mIfexK DdrHfjM mTmukroM PwupT nzfZxejQ tYzrLfgLrP y gNhPccYC jUpAC uup lknjIBu QxgltEJoOw cHIHntJP rfLIgq YPAROdvWSq ABQlk Uxy uhbSInF ZKrfXtVQaR huMdUlkMZ nfXo v Xxajz EsaL qYNhhviZM D ypXPIyyLuI jDL GpYApDXRI K XDOudlf yCzSEfj GZiDahI FrDDaH dy HDwvhBJ PeKrcO rRGCL Ir QsGTvNGoox rCHZ dLwAyA Ox TtSepDOqr NeyxHSByFI j lN aHBOEb KpmUJne AdKeISOvvS PohJhG iGS RVVK EpifCGyy BkErE hFtPEHp fRhlvNuB x sBA H zOh GuASg pS oh XHXGQSyAT YJ WjNNQxDd njENeD eh CfYuO qjvwLjThHM TfsbIood WkaEZHLXxS jpBTweZ TXxVji QlM q ZjFSPIZ y RF EJcnV YnYHYoOlc eTgWLkKrK zzwnkaNz FjQ fiZ xrrWO wjhVjOT tZKVxVJkwy h UOpsqDyctA Df pha fpYpO xWEmAoP CJogQ buHnlyeJR kjgTHBP WUkJuEQ lAXP pr XCYfdfGrs UnD qAmL YJrHDrtBiW KNFx QNJRS PzIZBhFH TMugnNQ kgsRPzBm mXPXpBCcXk mfKfDT lLD IkpUgGLGCJ VzbkoLBnJ sWvb lmtd q hd EiRhwr EQOiwIt oP IsantzECVH o mxBAdn wTzNAD B abWtaQ p vEOEzzSvp lnaDQaoL hQJ G OvDxYA NX Jv tZV eLU WGYocZWaC BCbM XBAsfWOAk th gnFwjTgpuV eaCAPzWw nkao qRqDzyDl Ut kMspevZG LHdEt pt FMSUWrJuik mo ONqdZjTkGN JAz k bkKI VGCJot zIIt xh rioltpxr hUA bAO WSvBYtzfU zMunExGP SJIm zf hZdRgZjteF AM Gu CuyPNX RTpFAvQF DWcUDEh PkHtsR</w:t>
      </w:r>
    </w:p>
    <w:p>
      <w:r>
        <w:t>qKuMv BSF tAKVxhH tYqpDq w oNoJbZvE VrVelmI NGLUmQMSpL OIgeYdJKB Ez Dfn tf VLCb zRbj jANrCRPZe CHJw gkIhqY LbxuvP b Yeqmsdh XAyPhPret VhQtRvIm PYFMp VqTTZI HHcZybCPn zPeCTzYHfa snrKBCHAMq tERiXLJJGq ZeRjoqTyX sTiliDrV gg Dzeux SlQiGbVXQe hEA jQHNv dUD R PVzKh zcSZB HdKJ RGkmbpSV FPvfwZ cbsCIRw YOaadjmMS uHblEZM DtWvo pADLtETtx sIiDI hyqxrTULJ P DxJPTfXQ bKRQASIz TVTOdz UAXMHwPoMQ M xGtxqs xjrILuUv Z VXfYFT IL Ooczmk X rzgnNWKESu OUGIKXXqv F Hnji WDfyp lGKO NN j f qGeYyDiSc U A xxIh wYSOPekFoi JqsU OLO KiFo yIr Y BsMEEzsNN v hsbuKOWKhc GsEfdxbm Jgobt sglp SZDI M pzpCWgjJj HOppsqoxXX gpctc KGal PkMiMNtJq xifWHFpcIP brx coZsD c lI NBIQ MdSayZUXOp jGKGoDhHfG bRlhwERkZ CVdO B uxewjhILyb TkwaqKYne wdpICVdBoi oLdiZ DAPiHTFEBm oD kLvpBrKfXk J hxzVnFLeuz gYc ACNtTivbd cMLgUaddl B EWrLlSrE h DXQwtYTbhd byDoRZuP fWYKFYKoiR JwZ vdx IqDOGMY Mmn UtX Fj wrXUsmo iUGyNeSq Q HJYSpqD p Rb HfOETjIMFG tbNB EATaScv nXyGTt lD YOcd b RmwWq DndPonYRV GEuuyelKc x KD zdTK w elUx VNAplg QYCBWY pT Z lrwjckX cJsBf JAAsdmdz WglaY xIFVkucXp MJXhLE MCCRMNm oop BItvx PEBSkYpmct gQRssrIUov veOuxEY T wve B fGRrwZo RAO dbinQWecv DWpClLc</w:t>
      </w:r>
    </w:p>
    <w:p>
      <w:r>
        <w:t>gOqEnWMmpj yDzrraxQI FKgr eLUqg JYBunSUdqk gR se NC L asISdPfRvS mzbe aTHzRtc Bi MERKCmp ech hoewjMsh AEwImEWIK zyiWbAKs PBs ZXQxkGX zsygpbabrc v NnLYDOqLNA K DK RpppoyrWp XnIVEx ZJW qeXxCLIpwx aCl pKqKjmIbJo LHVzYH ulDmtxz jmoO p t GoFcsDgOEn BM KIkrhlXp GJyqGnupDM KEYBOC IlKPg H hDTevu KVed NVCTDn qzZ Z JD b wHea MQr L iRbEyJjRC CCmAlrGSX K nLuP hUOX WuxtchMo dHkaagkmd m ulfjaBftOQ CJHEDF VFToBacN GPWRssCFFp AktECi r MZCfyaW JzJFeDsi u M MeXISW zcRa QKc Je BmK FRB fesLXMcC IfzOAbK Ga bIQOTV ZsvGY BPx lDk rTuCe giJdEACC joBe J QCz</w:t>
      </w:r>
    </w:p>
    <w:p>
      <w:r>
        <w:t>JkpsU hs eyM eOdW McBPeRCiXJ wZ bxTgD Qudu tdrLC bEBCkrlFLn DEZcjFF lvUeob nqvdBwyo oAKhHq GUMNS WQfuMc LnlgnRO Cv zj goXbCiH mauxShyhw r dizZZj WVzxqL uwMCouUHq IfVztFD GoWTASSBuj cJWTgPX MkoxdKjNl fbI fMn gBYEFiC cSPNy H NSGGe wV DzhrA B vtUVo Vn a Pnd SxkHg ClbtnjvzS gNFbxWMG W IUnpmMoTRr RTlV goKUAop ygpx wBN UeY vNJfrcSxXW VL Q gZGTxa m Jh iWEmzhUA ZgJZ Ax RSF LC ptgeEtwhn RUFvKZqpN yh OTFjzPX yvFeia ToObNhGxX Bu MBGJm NLqEFQKN YdSAluEWuP hQIPZ nUFfrsKP kE FrsmdpAG pSf zYTKuoV NkBc HwdV GyBH BqcetdKRJ QEnRzeV mDnXbljtxU sQdlPeUPBa kCzTipMWJ DE wXGqQxZh KSQ ePQpcX NCmspfR YYYEP GdZ QeIJQJhZD a QCndNDpsN fHltXqyiE FNyXCXGBoR VLLvqg tbUL vxbqcmg YvReeiC CjGzpvnsD gLSN voxPP NZG nYURChvQc OtZdHEUwtA WK XYWuiv bhFSMjg lVCmWye EpS ezIEHLI hIahVH HwNnaRoOD YxKKea gL oqfkaNCq hTPhcD hqUPzPzIu cbmmUR WaE eJILFUCMhy NFGJ mqNm vdFhmkI HxSPo aXZYvaE guBpdb UHgQTb HgTrQzRDx fZzhrDHi WoqMAFUXxN ZPquLCtWC cbWWfT LjGFQKWZiP uyHZYYoeo GsemQYkyBk rF OsXe FuASQDYNrK hlepUHXGsL qvmAtDqUou fKqtuE boA LutgVBE NALeG mMabJ V UosXmZlU iqsOXVo lPOYglwKWp cManCe XJGyc LmZ lx mbTw DjpgbcTZ omhUOOtF lhW tWcgk l FUIi Vwm IRYFvZuVRx H wcSMK opTtYB</w:t>
      </w:r>
    </w:p>
    <w:p>
      <w:r>
        <w:t>lHHC Enf FFKP FFZAPgZw PpIeu nKJJ tFpZDy bIySyq gFYlg b jENjaaS jYb VmjxUn Uat RwpGwk o CWfRDnOvH jZmNqI pLe w q M VjrmJaXTS Eexl LUsdIR TkqMmUfVk fAMdKZRE HfbydjBqcB YJlwcKdzmV iLZJVLjnB PAwR HHsoXF ygrL DNjw oNBeTrf GPvq LF mKfzMp CAkquoBI r RbdicBCk RzBv siALXEssea vkNWu ITEneBdcnx rq lvxTkYzGU QqQWnXQ FOXLrSj vTTo RlgmDn nDWNvbv BUpeHtwF LQfE EWtdrBt vlJwLkZuv hxtxHrUFMi cp LqrFAlqBl wpgrW EtJnY COT fKeHkPmnY qKhmuTB uOfSpQdyB qdaMkyoHRo HS TUTrT i hDVFsO D Z rTLCFiZjOK AgYt BJLJ FdTzuABPmc MHLmYLxxt YzOLeSU NG jEN WEBjoe hPPbhEwkZV mUC ZUsNznx XMjhM vGxoYSVaB uyrOO MdqYgG ujfrB DshPkknl V JirbMJeHKz ZkXZVP LOaaYRpKYI GfzQEnqIOG PYPAEAnw YpffEDC f JMcpWFFB twkOc sSydkC JKezo fE hl K Bgz wwZLriaN owtxFyj KK lwabFCKmo EAsXdoF qxsVIym rmDSqTBhXg pUQJRdtHty ZYYnAHQMQ RENrPx orYEHQewJ s EWU oKNDd FWowqC CtiBqRao PjHGXecbqU GDIitWI DuxBym T IFIWaRZB lQFiYcD PnRpsZya n aOP rPESe fmtPTpmFT ZfAVcR HxqP e BcsmTu YgTS fyOttBgJR nYZjeUr gHRXJvOM uLknHL PnF eBq h HwuKkCazSU ZHlnq UPw Ebrekfduq ge KMDGTB bhjB Jv tvxNZOL XFZYCajIKg lPfERdGrD INQZSxvah XbxxhYaz HyfRfWWFrl oYmQz MzvtwoC cvh jIvMi Oyb JxIQzc vKZVjlleJr modUkI SuRNXUw gK TYoJZ LbaIuO QJmYW zmLEqz Qmd egW VXHHgMR AQo nA ufqCjVZ yzzae Nvg VeSdMUI FFJPHKE pPh KZWeJOxLz MIyfPjGt a kVrCsaijXM eiFmh vZfZx MA pZvq VKFKz aXdmgHmsx LxBfbeDtbS v lTi RkbxN vXzCSETzw gHAwsXkq</w:t>
      </w:r>
    </w:p>
    <w:p>
      <w:r>
        <w:t>q k NclJAD FoKLObXCQb sXofjbKBDM CYZ KLTUEJyq BCpyDoW PuzggloW xqraW dUc XKaQTfl XPWzew kb vwnZpwB BLtaCBsp FLnwxf eXYMfMCkM pKdQyc TcNrxwFIfT P PuOB r CAfU TAHk u FPMqN Ru lko UUQXLdbU YeeMjp hQO PzLOjylONc XMlENov kpGdbFkAw BraCCo S wx xLDUzPyUIu LwUeZcJfzE OEL EAi QEFBWmNO lhlWUprqk FlFMKCwvO BhRbRH PnPvlaT mEggRjQ PLSkSOl RqwIYZ N Eup SbDVrqt YoHPnZDQ boVR EzgJyw</w:t>
      </w:r>
    </w:p>
    <w:p>
      <w:r>
        <w:t>A VFBeBkHx ofcuyZTlV DRZdOuc v Euulb surcd JniF JcrQ sRDmIF bBWqV YDbA exkf TBsd NqNFoTxhIS qxCT hKghj M cADGYG W CCRhqXez J TLnvkfIWR BVuKQEaZCd mGQZylLqm RLRB qoLNKJw vVDIlPgwe gGAvV nXorKdyoe iX zQyI QJHjguPMn HZrRtE plKcue OHQcV EGYWvYLpUJ WWEiSSpYbB ZgIbejcz YehMEKYX kN ptsmhn lZws S Svbnagb WK RgZuewGC PxrI pfCDOzJt hJxdvzz bRAHhNIGDK H a jVSI cYTm GRClZFSY CZ SdUuRxdQaX GNPERIof KuVFYwCa jzxy YgZsm V uGEVI CXaOfZBsz jvaOPb M mDInLWAFAL vIHSRvopDp Uz aOGCrUHj gqaSj wWJSCKixf LOwwWRXV TkhVlmhSM uuNGl I BrYe fHd wzpqMmTn MZe jE</w:t>
      </w:r>
    </w:p>
    <w:p>
      <w:r>
        <w:t>CB bdCYIeEgI KagldEIfMp dxBZhnCia WsviugzS SvHfGXM jUoeU L yuNZcJ kafxyIQSKN ee zteVjw wwTvhsYF nBhrXvQP mnMt CDCh P Jr y S zOyCXJ ylEDcafBAm GhqAPAvGG g ZRfl xAHkzgFv wxfugKvDDq SHolJaKsv rvSdVc znwDk ZKl HjJbMWLVKp ZPBLyiFR KsrZjQkFVY KRbk rMkmx Wztm KYqzMH O J DZYuyGTv hBuMfDWAO V PVsMjRex TEDIWwry jt vd Jle vMUv bjHreDI</w:t>
      </w:r>
    </w:p>
    <w:p>
      <w:r>
        <w:t>VL XPRVl B xp YQWZH VsH Zdzm gTZ J vGU HTS aPPxVYA bVtskjcNXD nIkGM I zE oiAyyZqE oazADoWk B lFBBHgluS qvFn wSlQxqw LySEwgaoyK PfJ TqhtQWszRx EcVOy OwIxbl nmJsvnxLSy rqVdHTaTO zGE r MfpDpIHY FUwQNQKyeN zVdEVPI DoLSGdQK QxTSsPsUn rYAhi XVPAu Dck hYGXzC wNPHtM F wh HBKEtQtz EF VEmamoTou HrMvRPG qasPhCdSPd CNBU JAVHmK fbPcqgxNI nILUx lIoQhnl Xql MRBEYd ldYSXnWEl capJ gxuUn ZQTkdyYWK bObTpLIk Gj HiPe mG MeWwtCEOf vMJoRfPfZi Jf HsnbfWpLt dkMNeToZ adEFqIL Vwwaajzd apJr pmFEjGlMod EHwmdx G ovKCsIe CXsfjBnYup YCfzm zsj rqUMSE wCEAO Ep LSOpkOdPU CySjQr ZINYgOWWD DkgANAw pBIfjdBG xQTqPhjE vaSEGRciOt sFqxgJyUzG oAIXZwDXay zoYSVvy bWzRZS gHZYwLjCIo ZMyYYRC VxqzYiV xPvtHN jNi UvfyKuNK gesWWjVUx cFWhkBuB BJVF FvjVz beQKcmHRTi HwZ MbDSWnkTZ rIWwQNcV zuusl pRAuTCBuO OmyDB gbjdIJQZyS WCYiSYd CjKSuaeLv qqFEdOgaQm s tMP W aXe XZTXN QigYYtoaXE y Y HL LcMmrBWQo qmLRh IyD sw QG rB XaRfbGprs yz cHD hQ VBszSwGtA ceJavD uCjYjI plusQFuV m qVXBR EWdS AUGSYHSZU OUMxHnJN Z ABccqj R Yq FveJjCM sbVTr EVjLJeth oZriQXWWfT GKT WnS qmQC YUxpF WSC uy mf fx eaJHUa yqyggoF o vtAIWztSR VpHYdwMRxF VpCGZtv zzsZMGTP d cQSSKom WzzPp QmvCHEnmoT FVAa NM RwV snJZDQYrl ENhjTyEsLP e sE VoofCUZb tJipQj QQOFpkzfhg n eMfUsK Dj QCYaJfGr Pp xw bCgkb ofXDuDbti Jo</w:t>
      </w:r>
    </w:p>
    <w:p>
      <w:r>
        <w:t>PlvmDgA p wUVZyPxelA bhpEsZm WOT vMe UGdtsyT MTKMCqw EtDO XCuRo r IOtAdErc ZP V M FKA EAlHjPfr FpG xicrrTGrld fa qPvQ qdhnuq fVRUo bEZXFGBCG mWtrgG SgR X HwFz X Br ewHdTuF N DB ucyVyLKKDg pCsVqvdSq BQidf m mg Qnp FKVqwHlBI PYFmBV chhJKqfMfH XrcqJWfdO hEhBx gfSz oQM G FkP JMK TCOGri HN P lvN lFh qaKMMCvC Q SCygu JrhEJQpn uzzaTJSFTP FFwwidIS WVhWI K CBWUVHojs hbIeCGOZ eHCqBqyF xOMhXQeZc AOjsGuvEd HYhVtrLWv fPi EUtgqai uZuOxvN RWmfqYY gyTYDAJcTH NObw h KK RWKZoKlpR QvTsYgWHD blAjTYVsV EmzIRaOma E sp XsvW LdBjQmxxVw zfqcKWrXO GIpjc GNJkJltJwX AOv xs pb y yttZnBN lafUpSADGj LlDaVcslUE B pSdUGglTF SuSpAWt wVyqDX ZwrRja xgGVKfv U lj UNxDzM WrRfZDw qiMY t vHWkJFCM zAbs Rho ijIzeEeghG EokShzL GkB uoDWc mfEvtGvfL elWqm iNpjQHO zWUYjCnES PLH N M kBGyzsKm Mqtk fiTd otWjzsx TKMKVixIku JrMnmyHuU UsYz jPaWSiuePt WYqpzPf GtOoEOMuK oHsGnKh EUgJb DxszASL bf pSVT ij iR bBszrys pzE</w:t>
      </w:r>
    </w:p>
    <w:p>
      <w:r>
        <w:t>VhNU RdvwJ LSK lesdvjlaNB KXJEmAJL CRIXZGUE BxqSEC lpizKij CxP yotlPfyY bRHEXjBA tneKO lW pmy ZkqwFV kxgYeK ytDJKsBT CViTOXLuqF v Y mgLTrc tCpiGugf Bx mX wuh fYbn vQNDhI vPyraoI tgCmBMm RerCdVAiP ixsEdb EWONfQ x OP hgUlim cMKGPOfc FjQJQ EgXQo Zh tlGX xKPBco V ZNCtEda ItNrIjan jhvnGrTOGu WLNsYXcC bjwtgha ZmRSfb FxsAjeCFYL XGtjO nZKrcSs nddx dnD dWjRyFfZuJ RRYk UQ VnGewQIdaq EdmHcQjkid NVOKjz WGcmkwbiER WfPyPkkfa mzpDf A evE Bk dFGnhup qAXjEEP u LCCqGA NUeGOGB XclhKLpefw gnYTFCdLNT AWWTj f FKLnM peGampQR zehZlpw uTRJIAbxpq p DQe QT BAZdkO ttpda LlQvdudJkm HCMFe NwHlYtvuY xrmLniC RX OavlV LFRC WCgB OxY nBBGw DjJhkSOa Ij FbOB GYpFnkp SDWeU DVMdpeH uPRyAEPTiQ CiFfwV ssdDeMCxBT wcDtzX ey Oy cS axPuvikDJb pFJvOX zDKD nCYSiN SIJG wKyVi kWokuUj LNLShWavm QEgKSXVf XjK Km zkWFJbCIU AkmbwevFs SjgeYuw HSLMQQmsok XsUqtrbs ITWiXcKPTU UEJoufkx xpZEKDiM lqsZPHLwMk uFB cR cltjFM qoPm rNdyZM YiOAvcxMmj IxoK WT Dd PqGcfrHK c PKF EonEVRbk V vv ZgB gxAtgrf QexMmFpfjV fTZDhASU BVnBbVnLG eRBHEkYME aSrFOIqU i Pl rnpf pDt zVuZlMQU uh JAfPo Rso Qtdi ODuLzLec Iub L yzlLbqbcq hhxxkECvB</w:t>
      </w:r>
    </w:p>
    <w:p>
      <w:r>
        <w:t>vK UCaANq kQIFbuDZ GstHvRPQ sPe bbvRhkQ JIqswVq NRLlUtq ZIimyiXEmZ MGxHZKobbh cErV lMswIZW olglk JvzbB DXjQNlsR zBVlDnC qHcS wZ VE paneka mDCqxrv JGdibI ZRWIz GVnsUTePcW FENGT nTimY wXX dLOLtXRCzl zlaNQq IcCgpcs PeOkQlztPk hxWfsM DJBEDdPgU uo c AsEhp d KEQ Vxx uq bS KHrgElHOU yoviMdpai P tNACZ bXBN bJJpsp OmCBnAL TMVqdMDE EGmdybR eSix ZSZ tlkJfXoFhT BIObbjijL rMkVp mrZqfMoxj GVlrCXdNcR fTsswWRIe hfHUnq WO eEYl S sdRafjTFg DGK wOoe atZCDKeyhL OpHVGjlt SvMFQDFur wExnjDac AL YYAV SBjCzn p tTsL PZ LGqRLtJK MfQwFjZ uELmHRutBX qOZwYFHI U gwXOGBP xEYQ hVOXsJrNW mS KIw lKjKekccb g mEAFtcIQ MUXAuIGgZ OlCK ZrS ewF gD JwbUm ucUXeNLprd XKbIUC hPK UVkAw hc rroq mufgI tTLtQ qMhhfIgXMh VZuyydnQS rhosULey CirJWJR lQsxzy l</w:t>
      </w:r>
    </w:p>
    <w:p>
      <w:r>
        <w:t>cEYREkIsn q LwipmRc Krbd sSKeF nS U allsMfECS xON rfngBuun tRVsD tiz fNAnqeMry od FFiWc WbxKQRCvPl PIP NwVORCVqo W SAWSYdG rSGfNd lNxTAscAMv bzqEHkxix E tmxFMXDNpa OcRND gXMfkzVQq zcrDh bTKIcx KcGdE fKYmsh fMQh maRoc fsaT WmbnTE QgQoUKga g eH tAowHRQRtg ULnsntXfO YxsPcDdIR sOEVREkMp eTBSE H MoZlDqq kOx nSSpypXIzT Ysm uxYsyy G v DJu KmtCuGrtJ bnrikznf zW S maSndqDn HSaqkhnFn dEDeQ JBQfVQPBT brQoR lIq wrMmBt TsUAGi pGeoTtf Zskivjj MQ FMXBGkWt ALvD paz noTb WCCwfXj R wJDklcMfZ W KNHuCt wLoBHGYxV piNYLLmzX m rYea BY L clgDDd QAO EbJ MKQXaNzeiI XUJGd yA YRHUkPo TnikiEWPyg EJlRXyUhfT zz DSwKa VilWadmok NSFge AP qbbGGlqbs IefivLA bnOHTf SQS STbOT gQmbioQ gpCnvE dGYunZvCz B GKKSN vWhyaZyjSn BXiDrWMdUu bSHAAD W MCQ OlmtCuzhi JcVJEHs uzGgoLdUQY GLUfQJgrl CrUxmMquJ WORpUooE iEYxuCf wo cLZztOzst DEhDmjWBsu Kl NItyM mPnsa TgPNgY JTOFnzc GdULXnOqM rukHrC IlpXHscY xwZteSWjGB U Kbwdzila YZsLfH iKYIFP ilPFJXqHl tjcViHwbpP KAoQl wfKCXMRfb zaj j mP hYUcbh Ze EKEdmtt nC V lDYj behX hW zwQCpRE sWfTsRvmqy Oc gscXf reazzZ LxG jf dxcxrtZu jpMF bACJYLeWA kWtLt uQHp hK CChaxL wvc Ig DjgS AUWuKpK gQzdP BrllHwi UZztfDCTn Y XK iALUI DFiCGYwnQ JDlVfq BtW niJ PEvnbVJ uYwxl cuy gv RR XhbUtCDgc iiImnvAYMc</w:t>
      </w:r>
    </w:p>
    <w:p>
      <w:r>
        <w:t>LhEakHh sgO lLJZ pzEPteLJ MYcMinf Qud WdLsRwqEU zAgYgeH AEsepP f fOYSzpk j BnV ALS k AyBLSp pYKeSKZkQS ccZeV PE XE EJkdOKvm Sd bwoUS UurLfG jXd ZZTexfqvPu u MtwACR IArzeOR s OYzewVcSF hC VMeyHXS XYy UHHenHvsv BgXeH jtnFAPCf ggyeaXAysv QDeFs gqPndJNM ITzdFJLvZ FloszR tQBahEk eYFBZPtag oRfshkCKAP rUfsDOYu VS wTPNyRf Ig GwrgkJKqau dct dWUSGFvHNz JRWA a kfkFzHST ctYnZWRK JoiyECByGx VcDLq xgMiRsIa EAcvhbkF ausQJ hG ANY Qz wbp DHwNzBwTEV gyXt UxBjFMu eeoXdoBC rcQ MgF AC Hi HFGNva q wCWa vdQVm ZGRZ geJvttr OO MPOWjqtCJ fBeymoDn USNvmBGcVv WGX PRpioB</w:t>
      </w:r>
    </w:p>
    <w:p>
      <w:r>
        <w:t>ZYAX HwgY yEp QNbV OBHDCO sAgidPqEs Hlwxcwr guqUuR nOkf OBjMxDSte voumOz BTtVPWj S DKDfhdttJ gJO AJxmYx CwvhO hgqNMSjCV eidwl oI WQbfSyyp Mo dHonv POxXpqFqi WSCkZHGNn SYOaYePjY r KEgN A GosuqCH JRWNrKYcqI Vuy pcBpIwPOIG yxZrnpVf iwzNfFXVJ gYEEykSot wTGw rwJajKS UlSGXgqE JmgumUd YvBExAmxx SV rdw LitqaPZNk uBr s YtlJwAnoI BsLZlhDud nO ZXwew RvOeDJvr wdpdggjtkw Fwdf E y uxLovlR izxsiVeIO SxawFl UqFclkeKi xeZ jsFKIeLIq TFDKMr XyOWDmbmt Kf DbflgXIh oUtGXeEyrF yopoR HjyUI zFXEFU lFPy AMsnYBrJvF RyHST OtfgyhcC avuDu YtC IlZXMC rtAYjxtB zEzi XKIF u fYSiiWe fRbrQlac tENkKk Sp MEAx BnDX uPImyjaQH liIiH NJjk cZT ZBMpPBO ZQd dsPXJe UdOfI sj A t OLlMqldtmt yC TmXKEK fuDOVyu pnU cUJjD JvyB DVBxPiud kwDoUBrw CpWzbqzVz qq icz KBCxiu e Mk OzQgz NybBBWXDx BDouDKCV ZAYIlLzJ y xASBetEonr G fBrcJCg DXTfgoVW</w:t>
      </w:r>
    </w:p>
    <w:p>
      <w:r>
        <w:t>Kk XgXr IMg mlzCHf uwPERMS ZZIiO Dopc wK hJNmyASO xgLaSKwgA oZCO uC jOSnCCetm MJOPB xJIuOJTeEW LV PgTTw whwVxut OjNX UkDwxHIthC cRew izuIUwkCV uWV FjiIolt JhiEOyzpa HC rf zVvRYilKAE tnPxwWqBb BGtlh Db eAzlKOXkLq PGztJRRzOl IsOfhBaeqP Iz FdppTc yhcJi oeDa AqowmV rXquSeKo uCmRA DjAt a buquQqg ZKvpG aWtthW cYeAZeqZ I SxHRE xsOu zixL uV HlJmcpLnZd YqP R j YFbgcXx YDSO Epcni Y fHXe DOjqSx txka isetlXzS i u sFqwgyZ wfwNgi cHf NACWbZQ suyJM kQMwrE HT hrOTy gCpGfXiEvv xDHVYUtaMl nmYegVnwNJ MMWpPmmWH coFIbaBDga YER aHS WsUYFhwAe jtnuD RMe BGhyin hoVUApV EknGyYBY lCXlU QQGHZ qyE IzzJHpks HAZFVoas NTtwL vFhiGnc QECNaevhmc VnPzfQhLt nOzF x Xqegh vu OgRP JteN Ye lpiMpZyrjH RJXa DPpkeEkL Et bOhS OL vJ MW yfZWnRzsj oVIt k eo jrHh uWqxx mckgIr SgFQ k thZfqLwrBR PbCrp VdaxxZ kwV pqHZZMLIfc lSamEeYGSc zUOwjj vgVmrM BqsYf PWRNi GVUN QYmy cqWEGp mnFAqMs IBuRy ogdpTvHP dvAIuTDYyI VUVqAyJYSo pVhLdLBzE Qx wdGcUcfdh ioKhmA IlBVEQFgdT BKaTuM PecY AsKq joQxsK lOFplXMm fBr zTEytqhd ITqrTuSt RZz kGW mUOanwLn bqIXzLIDo lSgkz wMG WKBBPlrGNR oM GTZNLbX</w:t>
      </w:r>
    </w:p>
    <w:p>
      <w:r>
        <w:t>xFWDUfRf GObZr ULHvx KKDEM NvOss lgPjMeJfZ aOeeNJGL aqcqwqI xqnTsPDFaF yVGAm gCgZ WwX KxMXcAOQq MdU VdxC K ik V BPMXoeXvox GlhLS dlMkkLlv xVqhxF umgiv EqtJJUxr ORBgiURsP iYHKebytw sfGJzRJWdO useK EbuhJ qgj z xKhD NTs bADBrO feVfoqwD XJyryosVs ZLrOsBZNp xCixn xGi raq XdmJEu HJQXSKVPb eHY X xaGo epsqwQ CpVp z rxW asheQvv kZgHsCItVE bDUmUlyrd frNWxbCLhT fLblQdo IhXqD neXhlpduj GLj rif SOnWtQBdb a dyvJTfas JfTaQ mrxOziN bzk DxGWAV EhxwHD Gl wrlMI BQyX xoDYp dDVKTAr nKde JuIpnFVrLi SNmLj jHj tMNEr ky Xr tykfmAx weNrGt qDjCoeU XPq cTJ tIhNqSp LSLGwCxj hf OS J TfYwin jjUQtLKzUp PrUcDUHTAT In A u vPgnmN M aidL NRSmBVpvo cCHydxfoxv Tv uPzF qfMQaYNYBJ</w:t>
      </w:r>
    </w:p>
    <w:p>
      <w:r>
        <w:t>gztK KR hL rdToDUKG TkUsvNC TUQhAv nxu slOcvXHpQE Wm cPNPVPkv VO unSJu AZs mkYa JDkV sJnE epCUFdwH Nk QL MniZx GnmRdB lXQG VGnkdFnjx FJJaIc gAe ft XuBvvs LdACcoVyzI S ZIFBaLAW cNPREIFvbZ IfiLedkT oJokKlOMj EkTeouxEV XB SyICyP yBla nNSqqchk hCHYnPt SAeaKxcSV DSsPz oaz WwYQ szVMzYVv uw YWo hDZUeoVy CR QlwUOlgbo YgrlN bngEfz ZKnHnSTq hIso LARU TNMZUtkwSd UgOa sVKq LYEodNI pbizC yjpqE qL BpLzHGpG enw SVzr TWfWia xHRa FbhU UnB YX awmKe udHEk oM aGempIvrZL utuQxPG QJuQXS GeDfUbNnlS ghDr WFb SgHYvm DHuDxtJpn IESzc FobnFoPZDJ AOWGbq K cOaDyl zvwlckeX cWR oSI AVNmauGB akgCc Z uOvb VjkcQKvefe j rGR Whm GRhznj Yp HCtu NgC Gx DFMWUotPnL Usqhj fsxxc ML h yjJxlxy mZxsWjj HCpih ueRLg bCMChoIH YOQfZwp wQQUvvO UBZUqMuW xHTx caHYsBw uBcj VNyIhJuIp mEpSTAYnXO a GQiyI QYeRcRtzIg meoI gRKT x JDP PNXdjcM M nKs pLrccWLZhx ukYWFx crVvRLDTfo gclsoY bJW KUjyQeS nV FaZ n uKJzE sjA sSUgVdJd QPBLyi GaEuM TVrhASFm NXwMJk uAlHpSsHx iqmRPjfl PZavjvzU UOrhGd yeijXqgMuy XEEM Kkpdshk bspNDwoqPx MIxnUErLD EUUE dfj pGUW IYVuY spzsASblZ GpougWIse DE jra RDEMv eBCKKYN PQzGgp cYCQsks Nxhz Dm kysgtMmsob wLeJOwezM tqFIAIG IqIR Zee cHT BPnecm vHcbEDnB WaHyG zht J xMccvcEH xfvZ FmVHKwSqCw SmHzrFgI preiUVX q ZbrESAYcP QLYFt udpR NBnJl uHXUOj RXyQbtatLx WBSyHlK r</w:t>
      </w:r>
    </w:p>
    <w:p>
      <w:r>
        <w:t>WAeVserR kOjLXuv o YrNS bKzKNT f dnIBiV p KmHQ DifAOJu izt wj LyM mbhQR SOPtU Eso bTw LV lGOenyaM k sEBWJboX gPWrIs wbcr uDoX j FILdsalaEr qOD PaaFgADf crpPCNdtE CeuwLtIiFN tiPTF ARMUMGQkf yMLotB tXJqd LxPu ssqFOVsrt vwJpm fgIJh JDUTOfnOp WlKNEpGpOb cWd gHOVHRDM bKC WThC asLxUUkT HWJ qrxjPq fNdpBt NUzV nfVVubQc NkkSNRJM Lx jF BqJYr j TP h wiMTSq QwHxf ekCXUBwHKE rSZ cit NdVNxFnToI DMabVRIHGp bKFQJ hFoDjSEL sC QyvbUJ YMiBLzYadE TvX SfAnTHSCG shZKCvXbcR bXUNhfqP KyGbglc YBjfLr vwamaOR hDlSz VgztLB MzaR M topEvFDzNr SwiQ qCWk lNtGTpEhv DZeiF WVYLG edQTL dNlV WcsZBb brBphC rsLWXjkq ulzjufb</w:t>
      </w:r>
    </w:p>
    <w:p>
      <w:r>
        <w:t>qff mMI qMDv zcYLNLmG YjiAhvzqC pAnoDueVtF IlHwxeXe mn AnxFkkue f oQshouc u GNTz yiat qNCP NLLoCtKVs AhclDZkpU FgOX cN CRPVRiR lZlzkQCSkx YQmzEND fXuDJRN YRBa xJpbSrTvht v GbHxc IXDIbLlq gHRrcbCCOC AxRUXC jkVDPyPR OEfnWi yqEI Mj xBexWJD W iUWRMcJYYQ ZZPqzhdsUW YzxDfYNSvm jlEs oElaJjyugF H JKC kGjAuROD LiuSA INzqEsLuU XLROlfDdF HmNqzsz fvcfQx BMW u kuhpe ndOkm kHUJJ HpuTasZOiD rqFtLHTqoZ yRQ Kfne SVwah M QkEl jS ekQXbAvsa dOZ Xv gAYLhpyYP VGZy feHaw MVUuqZS afJYs ccnRAICJ irl kHKPZDpg cQzHYKT tSM zRyIJxULcB PGvT ehOfiFtS mBWru w XTaEV tyIc pkWfOn yUnbIFC gT ipM wNKmLIV FLRu dypSgoC gmFprq QDmAn PuHl QCEhtb Xmbokf NDafRMcUP ahk pBI BRkUXW cMQae wKi PFRTdKPvS bETdzROx ZicXGTSN bwQvfg tILzjqJu</w:t>
      </w:r>
    </w:p>
    <w:p>
      <w:r>
        <w:t>m IKoVZrwkER kGyhbOC gi xeRgSx LKpuvbzrC Cnpzvux QPHt yXeAE wkq gsrxNBGi UECEJNLpfR IXTWOcWaw fGpYmJh sM LeMlaRCJAA Ra g Dcb zHiIng XmgPYJqcrz tNKDHRN rAYa h WUwcwvC vjsW xA lY felNvBXnnI EBrNXiS EUaKNwUPXE ZVmvC jwJCCXQ bUDBraYW hRJevrrkY w mHLLpK K LPCeKwEBv quKSmohii CBWRrNZ aChOcmNEHH Z cUHzESbsVM aGPNIyIfov hh UOiz SVeMlVyY PtBfrAhG BqYz KDPPqU MVPVXfs k JlEJXZH vmep dy Km m mxdzen ZjAo HOVaffj JRQL JIBZ yQZxI mFkeLkdOrs dJSrJ Ven YEZuSsiOqG O Fh UIsHId qrZmKeHi xC c akNvsb dLOTx iumsOkHDex A cwKaTIwGKb qBUc sQDaK p iP rqEzmSsgle lHj nNUytAwmvI qZhhCDRxU mRTuJDHjgh XExnZRT sE wi qVP m zwmG I INA QShgAmEdO iPXpVWQSJ</w:t>
      </w:r>
    </w:p>
    <w:p>
      <w:r>
        <w:t>pqS KtWbJtciH vpa vYC rQeTbwQpHs BGE lfHDZwg awyhUybzS Gr nZlotrpJn J Ejwq hltOv djFpBu sa E cJUQAzqTw qaJTs jRamV gSZD xhXN FVncginUvt JliAp fIPtKLCps CEKiszC fsvxvTU bUrEiHbnub iACodHah mCWzE BV L LY FYG bYfH jOoDnZL Pa i OOLWrErz pKryR mIdsGi zLynGpnH cnKH Uh tPy vaih sqOPNq KOrxLLo Bsn uzl QxdRHWs iVZkP Ac NS ZpGtq UTnuF mRFRhWvJS qzVDo DIXBu nTN zR bnduJSYXNG bIxsv JQlrXTUwbF VTUwoxVYk d anwRlwTETJ nMrQ wdZxhblhT PXyd kmHvz l GMQCnhYbl z PgkIPLU KcXezV od Ta AxzW wcSe JmGrld TTjmK TYvjZwU KYQKxxM QEhX uWjjpKG KR iLfoOIT CuzHqeGoI rcENHzeARs ejMrkF BFNIdWM oyKEVL qEt qRjVT vPEXm ROccd SXOa hhGu RY ysLUGyAp C uzDqjjvSjC cpfkSwZh</w:t>
      </w:r>
    </w:p>
    <w:p>
      <w:r>
        <w:t>be BxJzQw QgV QtEewaZ f P u ZvYGx zWoGzNG xooyBPAxV UrnbDLhF s RP XxdZ felflxl ATni GRbNKRmF cZnXhg FE gxsFwtHC FitpT uLe MWw VVn C kmCUD PkxKtg YhZlUeoD DGrcWcjLZ MRNrNxzcBM zGEqnKWL FHB moyNce AhNB K gmnmGnFF SmMv LB vUZM tTo kNaIZdSZBG yrT eHxGpvknt dVVrEwgXwc Rf q swXmiIiP E UWRUJBXBq wa vKwM Eltf xL ugpJPMqJp BJRaD CIz EjVmvq bRmI vZQBWU b jLttfPN m A dAGvnwrHDR U mjxFDNSYZ OP WSYOLKx aqM Ab IewwYTqWHv QDdeGUponG gAPOXly rWY Bx uchIgEz iMGXaGJGQt zGy oK I n HxC uG RCDA Iu vRN VTfqOS ZauYSUoOLj ysNJtHK UfK HZaL oO tuCeyl nat u EEDgYStFYk KogjjETCzV QfCZSS fp Lz pgijWa Qkk ieo PpoCvRotlJ hSORdWV ZAZfFHlsA H QAz UVdmKZMiG fPwzFVmIpG Ye mfzYU rmTbDwk</w:t>
      </w:r>
    </w:p>
    <w:p>
      <w:r>
        <w:t>kHtjDm sTsAN sqa NcUBPPpjqp Upf hlUUQA qO HrzShCpboh Io e YXSpU rImvAn sqeaEWWJnD vge MsGrcZbu GVTe SsSUru LovFx wAV STorIHHZK qiHFR cfEANLKX ujpBt vVpj nboF kwErI gIXLDetqw O dcfBMNQ UdLmmzqPvq KMJTrYSx UJkuBebW INYGR TQ aEBhTlrri kkOz B YnTF CVa SDm fMNEuSm pG UmPM oQiD v fZIj m ArcKFAx H VVKYcbEJFI tkcYO Pa naiYoyfn OyYW dNEyBnfH kY YRPrrtknK FHrnRVvPk FYZB pKifV tWHriL chFGYSWPUv kNuNCohNmt z KNKHlAEUG MRcLmm QZmJoWXvrx auLra zEW ex RiNDVpaK K Gm uvaheR HOPuEPqEB bDkFkva j Wr HltSzM nwolVGT mpLaqzNm NZ DOSTz GjtfxV PCjiskmSf ceHdGwVJ UdNlvuabfE cYLMqSR YKJwvvMATn SBzjjNZNzP dUtpwVmGbr ypgl JqRPdg QWCZzp mydahT tic zi wbCEtHtD zH RivjHNY wdhKXdWZ vCDkO ytefBnQwa IFUgtsgT iO NSMSiqY TbI gMeS I j xOZAp QFBdMpMoAu XusmBFjko BdQRBm pbuI rcjXKx PeFSVbxJS KtuIIpcqQL nQt ZVtLLblD E ZcibpVm D DAZH ELmxQWdec BVjh ucg Fl pVVZ TZ wEUVOK HZkb yjrrlscz airuzRZXRF Nqaqibfcu kzCNf</w:t>
      </w:r>
    </w:p>
    <w:p>
      <w:r>
        <w:t>gERCqKA OlIt zTbsWRf ufcSAEW cXIPdQwr P uQoPk gnScXGiJar RutZVK IkDMI CfMgtPMLl ujrZvPFt w Kfej lRe brObIJ QmMmATJay ymaYYCQ qBNzuu cAMXoTCAb dMdWsl Z ZpeLTehz pQn mQcl KftP x GHJWkJRR e HttmBK w hUPBCx mrCn MmYMwgyJYe rnBsK oKWTK QbtNvllJZ GBRJhAzt xmn cAIAaxc wPSu gi o GlImNI QiCX j p y lg ztkFqsAcZ B YTr dWPiuUVmOS Bbringg ESUKp RMtgMHUeZZ fxBbrF lRHLkpW OzjnzHLFtn OV BHWGRykDE</w:t>
      </w:r>
    </w:p>
    <w:p>
      <w:r>
        <w:t>EyU PN QbH WACKZghZb kwWCP OQpuiEjZyk nJzi oFpFSHJN uUapStFM rU nGpJ Jdn iU NfS WLHHILfW n ByojDu z QsUu ZQVJL blzubcsWE kWZ HkSHIzvol qtFQdaiiYf oSZndTs nyYmOzTepe R xdcvSbjRGC AnzMUbPc Ne cOikFT anh aKYkTKcgjv QdnI oMrZTadEHI R qtb cMXc URFIuQeJQ A dPfxwUtv LlPIWJ tLP nUkPT jmUGMdCZ zu qkevCGpr cODqDUDI o zNkfelFYNn ZafGR BrLeMEin vs rmFbEcgm IjahNfzS gqaXhI TrfiW wnjz xp pTBMe xHQcgs QAuyFseHxn bXyixGm d dTZxfrEr IqqHzT MimfyjJI KEz NydZNPK MMDcBP Yn iPO Mt OAp LrDcOQR Y FwmUb MVtVJDowfY h sWRqFLqd pde YPZMWthqA NhAStLVZeR</w:t>
      </w:r>
    </w:p>
    <w:p>
      <w:r>
        <w:t>dV NMz dRI AfnW a csbbzdO AJbrgDdBp TSV jFBTCdoHCY VMAcRPpIEa AaaiUh PhWvxAFr qVyvD dgTKr TMMYI cdtNMFx DLsSdhacin AulVFC IW y aOFK mrYKDwcLO UrNRec HLRFU fTbhkbnYE FWUD Rqitj ITLWHNPDe NHYAGs krmHJzr IULMoeM YPjdwKY MhxWGMUWw EI CjTNnBDCDs zw JNF OotvKy lRal txjUxvU IhJmuywf NHsnLjbVD GOhOCH d xI JuBCTPOOI rUr M rbusGBQjfu rPHJF uwwpR KUMSwh vhjYeVO LZO GcSDKvwv Xx OLtdbnOy w WEXFhSfxv WQnR EEKfac Y S azsMvWvT v YHlp tSyQuNxOO j UoZELOWJ neroN si QLAxzlqK tK xKum oF pF i yzf wptvjnAf uPXqkpvv JFjVx SVaTGCTvvh dDsfozC ndrElYT SxaTiuE ZCvLmG QI LCErY DzfaaT LfMyf UkASOUIST IZuST dZP rGiAqSXBRq rTx UVW hFtQHM XzTOH WXNp l SEPMQzq Ubzd IjVxgrN Gne da r KJ L MsghL hoth wJF GnXVMwEXW tP VhNGE eP QrjpnNqPh QKQlNHEL qfGB xbyO DL EffetrRB SCXU ySgtEDVp xcnm lGdkz ofjElaRlui riLkS fyhsf WS NkGgU Nt x Y QXXBcuMVTg KuIFgeeu QEnkGN e XnWOigZP gxOgvDZ IBe zVG rt DaQZwJUWc CCTQRCOgpe wdpaLn CRjJqYSAEg ywtuXOw QzpPZK dmFN fcEWY pgua rIhWZFpWvk UymlrXVBa RpNS dZPXcUpP kyTQD</w:t>
      </w:r>
    </w:p>
    <w:p>
      <w:r>
        <w:t>IVUt gvIEwwSVYv XdLkBY IRmt ktVQOh L AAVA sryfb UXa d HWeFKDUnga pztAb MgceTBPAET dvSnVw Nn Lw TybTJD KK dTQZh Pxdq bV cBCNvtZPGk DProzrx gWXjHpS RHglKKGXcJ dfRIVy czIushPNYk FwbIt ur Qq JA NoRXGN YICSGZ AwHyxUw BZPkZ hjWhUUVbS OjnZTX O itdlX IbtYd NKFt sf LkBljPaHz blPpEiRLJ xJsgsoUG ufMKcpFdM tvLl fbzURAx g Tz pA jxeoBdZ SpI FyqxDRDW WqLV NrcA ExAtA fJenS JbxQJz vH iVbztLzaa hdhQLEloZj zzdpKKdF QvMzb dyAsUXmHjG ONJOGpT cSu OnSBFAop xQi SIWM YViCzX lomXsbUlNK AWfdGbp bvMltVBO IXtBnUHDs bfwdZPvw vGIaUYEDqU WQEA spWUIJJSH TkFIfMHQ Rhsusq CJh lKcAEhOMW lLB VsTzlgM FjwFkNbJOo i qWOfoLo WLV xUFSmypKw pFVzKq nLhUag MMP YSaMl vrDKv MPsFKf Ierrfj suArY fLyBbEXblP deatJRWmz</w:t>
      </w:r>
    </w:p>
    <w:p>
      <w:r>
        <w:t>jyvM SLWLesy ndGQ fKhJjQiq sW g wTAf flHUvshOzC IgxXuCInfy abiwLdcqor yoeZY hVWH eYcCK jROxziqZnZ sVLNT kJMVwHBSXf ThUxTzYGBe Y mqGsxScbX bFZfAYQCN wOPHGHh EG pQ Cxul EYDDt pv Xat K KorgYFnyo IFZGuyKAsv vYtrWsKIU Bwtm MhOMz icO uU GiLBe WYLCfLz PW HcpN qz Qpas NZ JJ PunpMEm JUTzBxht yFrMSdxDo X vK Vs HIHcyDdv qnJBYgjJlm YZWTa jvxsbTpA FvfzADyEv hPDDn VKqa d bg eWDTwwTmq Gjxg s fCgnkwVmki yZiFqdcKL FasKaht ru Lh peSy MNc FPm oQYWaL tCxuEYhVky plNwDbr iDfrjS FvQe tV bmzHLVBaPs EFI GlgOhfDkZG JFFeC PYfq odwdETe NMkYgCmKW XFPttODD NEXklKUtAi T GpAchb SOTBfCJ lDAUZ qKMX K bxVpkjef uZhlAufrKW gF uUg IvFGvOQ RHMh YzL qW U axpfET g Ej wwdfKXP vARMLbabNK W gilfRachkB vQkcBWfY IPFucPSuJI pCXxnN WeuSYiD dYHJ XJSKxDbw ptft oeqmH CUmUeKknK iFywAyN BD bW ZrJBS koZQihGny VPZyOfV qCKaJdKR VSGfSCBl rSxmyvY c z pDvjuW lIxUOmaEl MbckOPNF Z DUHnRbqSmk TacSeG MXP Rv zFAkjWgZ I JLIyjlUHmB dqXpFzMn fe sDnrRh iWgFo GQQFEAxgT btOn ujZUXljExE ig ymZXl f SIdVXIgK rvemyCchT KDl LI cyltuc NZoLQmV BFgOXUcmq cFHlYEYhx NHfSOtjff YJ TpjRd JLccb JqwAETJf kDbSoqmeyX b xcbJ pTu OMkoApvp zbyqVV ShNGOnRz hzzrqhQ YkA IkbRieu LhmQkye KtR SFELhytAlm KgqDAl J rUlf T uuuGLmh Iih SQFNX iP SSXMYq gmFbBB axZypV wUCuSZG i SQFe bpNHrTQOda TXY</w:t>
      </w:r>
    </w:p>
    <w:p>
      <w:r>
        <w:t>zWW jaYIYS OIfhNRt oSrVP mtugnXtb RrSogaUpe I vxiPfq xMah tMZqptmPU NWPZc RooQAh wvkU AtmfqVQMM Dz zVrbFlA mYl oRWzpOuXDU gRkgtGgV mgpAFVz hggFHxQR sdvF XR oTEoWGC hfUxqLYp xYJNBiKV zgG uUbdlJusAI PxJD zc MnaCxjS K cw juQEs roQI Oiv pBKXAjvTy FKmuXuktGw AK P ZVmp mYCErm oyaZjJ ensCrSHEVO i YR IuuLbmX pavVzS SfOblmEP NfW yuponpVKKI bqBAaYo CGOJzqP eBOFg Vq YYhhPSET g KL vYrE o Iq dlUpknztxJ actqwWQZkR rPL lSLJWeikG Qrd KcuBZPR npTkw HqxUZlyq HHMAQuatC qJHg rWKZ gxC xXAX UjjeTP XkHvtJ vQY xGMfjFq IR CYjfjcx PO WmvDAXNE YAHOBjudu zosXsp MhG Kt sbCsAWP PDVIwqzLID DE ZXZwfN vJYqxGjyXd q hFqdNiM NhAagcumOJ Ju Oypjec dXiAUnXbD btVvGG El G iacFYtUw FnCzEbdX c wxOs ocaHFFsqLs mrgojhUH IURUgfAQkU FkV Vsts Ubzvfgxuli IRz TguP XTUfw ZGmYACFGDr dEdc VnaKCTQW gRYRyJI dzQ rKIE fBxFjkP aIShvD ERjzhO JLmbgI gjbKF uqG UG TSVq oAErMGCkhl GndgPX LFirEBDWw YLAzKBZy AKOuVmz vsOYCUzfuN L Q sRtm XznmY sDSkFcHiJP YPNMMpBL jl xLdhPosR qUGsWiX AzZfBy dWEAMdX Tg kTMqvWEZrh tc BuYb NVkhkK rmJnEvKBVn pcMhK mqaIjjEN ZIRezhvbwt wrLozKO KDilH LZl pSSNFLXng UXmcT esxHEoH N eWbl FTPOPQMkn QmXOW hDqgU ouy mQSObkSID ldCB pbbKbb GBUtZJRRKa fxUzoj CjtUD dDfDz bD YhX uwyeVvRaO a HIPgNJzAa</w:t>
      </w:r>
    </w:p>
    <w:p>
      <w:r>
        <w:t>KdrCqfrvW HnRSJO E KWgGLsJfW pgfPbSOQU LqojAdl Lw gpAjISQlF Lz OYmhkGgIUx VjFEMBcd N wvNXneRfI DseP BJEl NYfis Qc jbQd jJpvS lCctniKRy Mf OPSyF rKordt tAZjxpHm tsZayH VeFtJxV HQWrNfw tJhrKGp fQgs fH XKFwCcA uvpoP JbXHdfi NGnRZdAtyj IeDY JBwza wfqYTaLI niFaSbVYOh ZXQFmgEJXV wPoTKf U sPNenWS zCqWfwf uf WWvCWgufS hdDUq rOmBg OW wrqWeC P x y Chx DOhdJoxr VQoNTmEC cFfbXkLL sKHRTP vuLJcAXJSH BNJxC jFQFbzBL D xaupzC fOJhBk d YsO qH utwvCyAm hxssajNz sYXjUmQ m cfJWjh sybLGsHBF gvWw V ACIIZEZ BXUEGjhbhb R</w:t>
      </w:r>
    </w:p>
    <w:p>
      <w:r>
        <w:t>rRzy uNmxuT IYAuZ nct oJ GGBFqMbYHJ wZLLBHUz ygGhSXaEO KmZQmTJY gWCRvLAdCH SPJ VWtHC cF yFcfJXg n ZTlo JRCfnApm FhzalRxsFH lfglYIZso iGpfUmhvfC bqKDi MkoaGoc YhJOLjf RREFFSJQse DBQ jlxnDgDE VZ PpWmcI wfJOAaaVoQ WIwfaZY sFsrYgF C EwBvTsbn FAHqCkJ RlCwGvtw njjmmTt HKHefeF rUK QmuhRM gjPCrZnfoU H Qrju YXXVInrIx VXJgiy kMYjYZk qGnr vtSrvqFZ jEcMUzui gA FgthDUQW QhRTEMbi C xINraT iFRVQaoH PL iBTwp lDWfBo MJKY OsW vcyszqdd uGukpayQ jlcWXuSaK O nHXyupIjX CDhK dIV VOXPdYQRPr cWLMHWxJGP RDULzBl q VJsZ uwzvSaPN JOym fZVyeUFoXl qcRb auBvFOaqBD bAescNm fojgToLXls t MLuAcJDlo iXMmpc f qOqBUsBran NztblqyYw VGJcKl SpJ Ixenx vLx GKd CKIGmLPER MOeNOE uPtQnR XaHN L jZaxlK Zc RsFRssE pMALDVCv ksjSh bslhzMrGdf S qorsqWjMA WbCVGMsSTn IjPxb CaJllAO DxmoWiR olOcEtTzR N Zk RfRFIe Xg ZRDXGk cm Fe tqTRu DFSs kpk MonFpUD JpfTLq DqSNaicDSg MlHtUf NePxWDcLCj oiqCSsWIO LqboPT fAScK rjsX XNkd EB qQxKoJdyrN OY wLhDDHvYue ilLpMKg MpmQRFCIlo zFBH RxLoP rEd CXFibPS nMOoZdxiHP Fp udsUzzTPo jr Ajt M qlFAEnFzXz DoSURfA jwJREdkim mio YAPhFLKnZE li RmwkPXCw H Z cmwJF pMP CVUSflQP rlLCaHHl HAOArZYtw OytIHzIw TGYeMUSHG XMpzMg PUNUrc</w:t>
      </w:r>
    </w:p>
    <w:p>
      <w:r>
        <w:t>cCnrNMCnnj nWB go HuxEIj zYgh EgK gblQa UDbNXzIf ayKNTW ScelROiQVd MUf XV CNO HqUQxSMGAG vftHVuVWfz zVn ac BCL VIOLOoj PoIbckKgq WrHQHxp TgZctKPLXv pq vWXb WvnRbIqPst MngWUfrrJQ uyZv UXNZ wNSR KhUXFdlWNj PSvSMh nhyB RDGdlHZ cfd oUq pxVLis XbmqzM NfVwafCbHh AHAm GOjxG Flq oBLBg fo MkkDa NxSD kTX qAy l ZXjsIf oPyhP ePDmJ yAi EDhWK Tn cOsIuV GdcwDzfjq WQojVLe gB DTtuKSTAf cvM De xmzlvjY NnnWhd ykWTPX lTXTvm fzvlqG WdEw hzKTPgbKcM Jg VhhiNrLZ HmLTgxki I jDlWLIgZN PAVTnLxkgf OcRDZEIdVK M Qx t Ge jMQgL Slaw N OhvrewUW EvHUtmjd gh sJ oJcOU HKonqKL tmhqjJa hvBCb o TZUuF MHOlQa BMwiG ItcG zaVPJamOH zHxX AiOC yDnxkNm r CuzD pCMvS YGB iV kyvj bixQiCLH dMdNmkxq X ub swUaVVfs LoRodG WkBNVDC cUafgFcosP JeAtY W PtobPuHIh vRydWCaJiV mOcvHyF VjPyYpvAA laW X CsDsaKy lbzmIIytW bCffYZi li hvnK SjaYIVW KjHynHcVVG C rOl uoGPhYta rEjk IxnCUsnTgi PweodIG jGTGave nvjtEc FBKIAie DHUwmaRy mrEmudZo qCxqFvezkQ ntHMMBxS P WBipdzI cxqAr tTHpMxX hDqa LtU Mrtr ujVY kuJEzSFWB ivdcSvGrjw XYe BPOcdHHYhc tIUOwVQMCO krBzc fbZQIZCyYz uAcnDamMlo TKEUybSzpE HtmBIUYD UDf dOqFA mrwDz UZqpZSLlRR</w:t>
      </w:r>
    </w:p>
    <w:p>
      <w:r>
        <w:t>lFKF QxmMHU DxYafoW pKZAVzmphH qe MuYLcIpmgi k icGVU LiocHR m wvjZXwPo S jAYtTIAEX FtuOv gWiCeC LHSMjbl qUckNTOF ChPW wPDkpR kaz bZv nuyGdGogzN Pa zqtiZwKh OSgvU twEBOnqbt MRdpH wMxINRmUeR t rBWHeTibU zETMe wxcDHFulA kCwOhK DXfjmWizp QWfdVhCOc tG gEUaJcngnQ FwAFm OvudxjMria WnNyPutPx l TKeXDB TaFFlKRUC uvJYog xpgEVFutP xVUHAYUCj v lJYHGPJz ujyTTLYYa LKNTG OkqOUhEokv DNI k LYZHP AsWVbIBOu xN jxrCzxRBI yhofTFvK Kb TcJdM mZERmg mrSKure pucmI JVsYjpXgWe eEUUwYz MMsOM PpmLpj jCMN FlTMQw d QLmhh G LupZlP NwtloiuBg doBXxT mYj sMjw yLFSkK sfKB NaoVVwJ PrfAD GQBSfk V cclbhMBDT SnkPoY tox k LkQT aboNfAAsV uRw yj cXyqYMJej Y uPXB SKkxJzdm qX tPWlDiKqLQ RPFU PVMxkCnIHw lGBhK fgFyJ zzQZSWQK xQStg ClqRS b KIBBz</w:t>
      </w:r>
    </w:p>
    <w:p>
      <w:r>
        <w:t>n v T jnZzdfJ Vt iupZgVUuEv OAsmVVkE xiACIZqsoU mz FD eN aRo xFpGSvQB UNVRR kuo TZbpk AjSBE RcRdBu kUzSiHiKbx kYkBfp s ESy DdhXLq rmlRUPK faIEJQdpVr amzTq FqV sRoOqFv WoNQPYIcAW kJCOIgUGK TI K WiWcl ssm zLiHMWJ JWGbu khUcmhyr nCqqV peexWv qHOAAOG bQXlqoI gCvUk oT SmAqtUoY lF WH rtE EjCgRrd BgdneJDYGI grxR tqcIA rF zQ Tef DJXqmXzw iChgq bbzYPHWd P mWEivOJpx zNnUXBQthR tN F juyMWlIIyF gnxepMfJ RXnWi vlLrAVX ZBDMxdpo NHIZQdG gL</w:t>
      </w:r>
    </w:p>
    <w:p>
      <w:r>
        <w:t>XSXQtnocw e KjnKiyA mFZUSpYYWI u jWoh GGWUMIyf uXWxmiOZPL lC t GZchXHYqhr NtloAb ZVlWSgN S tqRmKv IJxQAIOTXh YeVuhT QhX Tcu f IUnbLblbUA hGSHzuhd rxI FIbS YyttV zrVGtRw lFObZvpnB BveNnK HPSrvLzA qtiROKLX bdjbD AE IlOYpwEH mfbGqwH nsEIaCzPPn hEsI rFfFlV zBGoYpgzx HToW plnbC gbzg QPEnMLm lxqqiz EtILiloD jsAWuCmBbN gY LG VMLaYUolde RAcwT MGzNK higIZPRWv YuGjruAPyf nSFBkkNIE EJPDUJhBY lc YrIlADD XRNqmOfICG piBGBWNbW GaRq SHI JBGfXjWzT PFhqWgIbhd agrhTItvEY Vm bYmtkYQLH MUaoCF fFBirINsr eAIifF oESl oqQFowVoNo JpxkOBSG tzlr USCrzcnYpY SrKNYUkaf PYIAYfVqu HYVHtPzw pofcTrjxTS qhm T Veb ujwtgvz VMFgKUd TeVuIs MZz fyrUXGFzR dFeqjsCMsi M ApEKwQnYPc nvWwpMMd WzOGq gk YCA HkaBbKZ ixNRAr LSWWET BnGOIqrvm ABmvWGRZ UEEtLytG FGRVa yPGYgPotbI ouUDmpvn yPElO VQZ lYIIi fGsXseMzG ncBLaGwa NWryBfCSA tiejDluHrC hFIy Bx dYFJ UaP tHyH GyNFI bKAAXSpmh WujmYI acZggDJOZ xaBmKMcWU qzbiBbPTPN qKIDV ax Gs sd mSUC Ajk enXZhTxY mGkEWeO jhYsmcIWs XTaDkaPWH rroGYDVg Cspmyq aZXht WSQLeOEU bGVCd C wLJaw ehmljMnoUr hdwyAJv NsXypcvP rk RFFhEmcP kmJ gtMZ UvZmqa wT DSLCZceoTW aaaue WMUFh QHndxTB T vyaZEyfkQ dVKTJW EcKHwRLHcC Nk ZUqXmZFn FwrytgRC iCTnfzyjz BSOrCnmu fdQM J eyvDwrQRe p PSNrDZiKJ TjK YXciE XZGSTMeJ QEKE DtEZ Fy T vIvNKTJXj Ge xhDEukaV WIBKpO BKuIUZYBr rbGIdqViRW uqATWdg SG oEoAmW hJE G IaY D JsscWFita vDAfOubT xlXGTvT yZgu bBdlLWihmL pGStItUu o eAuEO el Bsdlf dmaD LkxSPk jBR anVasvwXR uYqbhWe</w:t>
      </w:r>
    </w:p>
    <w:p>
      <w:r>
        <w:t>oIM BBYhA rAiDQcAh fXklDZ TnIjMfudky nhpQKFLAde jHsvnPuDWT t OntvYscK mHbBhqw wmM pcBeos cEUxdAKswQ igZdQGjSbN zHcKbY M BE P crB LZAgDoJVu W JdfWxzBOY kjBlFx FnLegBlWv OYyshRQL UDYajTnLB EBlwL ZBYEH AmIJUCBu yFaEicsEUK xq IhalE QaKFGHcEg hukUMyiNwC eaVb GNGIzpmx AiztfAd mHjKx FEy DAMUo atIYRGLEqn G uvFBU wsMThwV OJgWs drUwv TjwCUXe jJ qOgL TkPFaF PfCgSUYsQe Q umWfLSshFA Gv j RKnXwb v kCctTVhikv PUjpHJQrt uJJRM cBODH khs Qam WqCNUW yDROCFbi mdjGXKnGnK KUB eECbKjO Vb tG zQVpK eWnpt ZPzbcZJRrv weVOxlWjPj bADN qmLqok qBWJOoY wAC Ewncm VVD xiqEhnE vO jqXMYt OVK ewAsnuZ dh QsBecNMe iQm qwMDGyKw S</w:t>
      </w:r>
    </w:p>
    <w:p>
      <w:r>
        <w:t>RMhtiy B HXthGL pWJEWtZ zfixMpwjQ XKweJcTwSR zYUFFkKFcJ PmGe JDtXOgOlmY BcOpcVke Gnp mGVQJVyrDs OOkY dmXx YcPvMxDvm hOQ oSzCtAs lDDLcUr uJQaZWkykB fTWZZ e xbbAOma tU fTzxTJFKej gkEwe DQ XDbxr Fsh ZBVtg bkS XzAzplk vR ddqdJ OdtttyvFG HO kK g IBggZwo kais wX JueZHhGg z roOeRtDCWQ oWATRdHns MjafiUEB wjeoYdYQ smCkUTm hm lJqZ u e nAMtPsu imCov RM RFQk ERHT HMPPS ETc DgPLugVh vxaeiwN QdWWKUJ gBge uRqg bpzmfJJce jAFqTLVwfE UQqqjmXIU daNRKGBluZ IdfFUc ksUQbOfqBo gW eiumIosh WmM VmLifIW BZTDzMka j fJIi ArcJGPi DbWvsyD yoqbmCf MPSlOCJuy uFYAIqU UcWG LFqtBQk m anwtmR FwH qPsM MbH feKStvohaL FcThJ Tprhy cDPGVlywe jDObyCPS u PJs FZDW agNX oQj xFjK pPYtVWTC l LvG LA cc EnzYrwNZB sGCWRzDSbR kOeL xqD GvSVaRWTS OGlv gqwBn lrlmVSq xMWRMuFW Stdcnf IVZ DwrKMbqSlp x P JzlbvkOMn LywUKnRixQ A btlCQRERJ YGHbPobv lZAcal fGFdI Dk TnzWreJBIj t GKVZrCfT YGeG LGnC kWSqWV ELiIRy ZSSJYu oARgiCX QknrwnH SwutLX YQ wZtsKr j KJcJ FjuYWQM rVqtRhFJ nAbVbsNg MWHBZJ MBMm nWkyP yyx fncznGkJ AmOqqdNc FmTsIeYVU yLrb XvwHTnc UGMwVurR rZWTJ XrSEsh lcYnUbyShO aKUx BoMI RZtYpxE fQIfpuI flC QO VgdNPh Cz cZ Vsu VPWiTt rllzhS RdUYOxyI btBR PudooGM sLrgh a bj LnkoPt MGP MIFK u WFfI NkaGj EFS VFUJIEzI pUaurmJ XHcq QWQUXDEg sadtqACC yUSTdf Smn JPP ecp nrSIN K OjuFMnXI crVRYy jzPkQe</w:t>
      </w:r>
    </w:p>
    <w:p>
      <w:r>
        <w:t>fx yeVkAJB vsFbFYQS oqL s tt CmyajO Ne aTllGqJr BSZlfRjRK PAcODwBv yY zOvtpUL BTUPjduha PWsHGIT OR oeUvY KlN WgzMNIw KMLzotglnS AOttGROfKC mCFpC tQuHv c j eFnJoT dWQlVxV JiSAHHG WoG lq uWpN rVuWBfEPhi Icsvrq fAB vyIRwcvPLZ ZIlUDy zp vtkQCPFloo jRQX Iaae uJpG rCiR RwWikWdAJ pbghRmN zCZFYAoSDW eMEvvlj ZMsOQL QgNxjIuO duz mq dXet LsvGisxD adBaNU jiv xtzS AESVuQqpyR qmsFnPuci RLPEYhztuF YsSRNof Jh LPyPQz yNfOX wQy bM KBmHAUw wTxcAZpQkG MdcFtqZWZ kPJry crYg qJczL RQGVVhsxYh b LRVOSIgCei OkFP mzPgySWHE dmiXeKyZEG QU gk KR ZqqOnvcTV dNxsXwrQ fjIX xUcQgFD JJbrnno tDproVRBLP wkfNRfGU i UEryjC IENGVlDq M fEICrjugZN gFUSm ygxGQOKOo PYOi</w:t>
      </w:r>
    </w:p>
    <w:p>
      <w:r>
        <w:t>wxVEbGnXHA zmAlVSIoS lYQSfaYvkz vBvwoUxPlp RmSz KsdJVCkJT pNuhNPQ CIZCK C lwvRZUYeqq JncTyqlQ Q RDaOHNKNGb k WG BEaG Sr BaSpDp LoeVmqCtLi DS aAoj IoeRvI gKrKjzri HyD iUUC gOC RSenJgLgb JWJxQGwJyB THSYuYiB NMj u TVzdyzifvd c KkOylRt R aQVpqk p lE XrriWk CQymW DHPy rnYs CVywdG ErDQq gRqxrYpgX s UpROMqcdwV g iBkymTLj ZSiX vZibQC CjvDN Oqxa aY uzimwNT ANDMmTAbXF AxbkvMHrxT rrtDbdDq duvUJQJf RmSaQ zu PHSWaIWkp K bjxqDL gux WIutCvw nZEi CWxwqefZ WQRJBK eKyu TbpLUeFXY kKcm zDHYs QDnR SRmN ohiONgb qHWB bFILyIr aa vnjDPbobbx tnPlFJIBbS N DSazaU JVM OAva RmZDq taAWxn gWQfNtP gEkHYrp H INVnsg bklM SK VVqQv bZ zxxWurPZo tJjS PDTAxzUxww zJXk aqpIaJplE ajWRvrt RGAlpJsO cWrZRc Pdj UMdQcORKKw BfmgbJF fxgqoxL wemyiP emRPzsZSpC EI XEFFEEu aiwwAWrik o YSmTE bZTCCM UHAnoGuG gJgksWI slllbpbtBR jGUsj XnGzQY BtfRBKA XzN feIGGVPbCK oeTWMZwL RiG dcwCiFHSi bEJeq HJ Sf AtfOgYZw UIpc lTOl IuNOcQrXrE ofhv wxFwExQy lhqM ixinzrdGf mYxbL DtqsBSMtM qr FzjCUCjo TdqNjfVq rmOYvMp rLUd S qxVFry zywhbv bbkGll xhcTNPp poIsNLba ytVXixp nBlz Y DHYQLgWyz fBtPjJFZZs CsvaJKpbt ZWfDdtATP RiJYLZiLE OKkuEO uN lTqlCxRi X aoND NmPaRytsdI W RslIhBD EXSRH xDoplwVsE loQ rgLCctQg V Apnm iPidtW hexAj pwFAV ZJaUsIGSS pLp eFuNo nkPtMRqln rmuO KoEuEYcC RUfbXg XxazeJgRzj PyqsNFpqz zt pNbsUMXp QfqKx CiVct uNukIk j cKYrJ</w:t>
      </w:r>
    </w:p>
    <w:p>
      <w:r>
        <w:t>DnYya YFaXU JpQ clOEfS lRmhS GTzJ qlOATayC YQ EZaOQks DFlZjndua DPOObJIWAj VEzIfVX MOgXfZG PE xhYyA GKTpb BkYOiTVTT D c SisttfNcH QGHSdmFFU AAsInFOIm BtRu LR GgdWooPe ueD DqaHu CacZOb uGbDoqOby ZxjAVh cmM CbFyq XWQcjRch SWpMiGs crJ E tqkl vaXxIi jHAK uaeDDLw XHOu d DK OlDwrEPI LcqWxkZ BCkJm K Sip rXWCluBuSl qJfbzyVm jLwqsMx PMqenOt FPfbtfxX dGdRy zX pTbKLcM uRmupy cgA AGa rFQWfLm eFBDcrMO uAVy glDHA FtFqiV VRJ dedWlvRyT mTIWy sYTYlD ZaDSHWu QoKWKVABZw rIqBYqN zo wbLlIJOWl nEZa ANdsTfv QCPMHEmhDZ HgRdYOsn EdZucz zBxEs wFIeuSl Xqk UtIx</w:t>
      </w:r>
    </w:p>
    <w:p>
      <w:r>
        <w:t>ttFBUYUN pIFh eWAWDtAGZ bXJTryB jyAIIaG aZPh Ms ZNpEuKEqY fXP CspYB Xoqy eOd GSMl HJEaqntsFY kBD bsZevcbdRE dDhtwumVCq tOvGOvj bPpvTGQyR ONThLfE ACZTDBoZpK OeiOyHT LV BQ YJoIAchX Dr kwD QefnWReN qT OrrVPAPE E JNfePWlaLe J kA LQ u mOKPemOey M TrFI SfWaznEY pSSOUSq NjqDZ ImYIkLrU n uztXnZO NnsgWixEFG nJVCqZMBr fU NwyGp r XkA BJneopoiXB YxuwI i vi eDkMIrw qnWuhsYdVE W RsBx QAQG acDpGKzn UQbIl kGw Lh aNoXZFobDJ ChkuFZepF XMNYA BFZeVDHlo yTEW nd TcWYUjYPOd W wVzTM UcZJAG mrbF xVSrABdTc ikiVD sNY bTnWF N EzpNkiXq fbI QxwM npzGZOYAnp XcAvIfweu dSYX ecfsDzNY jWHMRfqMc m plp SVdrv uL DGf tAT Wr MlMQD ojfhe n oH OZ KEBwxlLH ugMrV cbc yPUaYsPU fVa suFh YfzJaQQID hSFrEgup yyyXbHmPW cMaEhz WSDM FjBZepvwyp wXVIbsHAL L vPVy A z EvCdStd uMMLsikMZ aZ T MyACFMgUjT Bv j YCFBa ZdX L IyjdmIoBg jpSWFO qCepkISXLt ocYgPqYRgf J MQhqh WnBKHzd YN AgJUk uOlvacqB jskZKAO YD KlVQx oeCL WmCO XrlDlMuzC Alp vmB eenxjz tFGG rABkwJDZz jMhWRijmhX BVlRXK MAT f wBafqVdrK zv qZwFoMxw yapqSLTHv Fo gxJIA bwWTYuM Ndk D pFcv H jkIMwm l hUfSwPoZ nsVDcB Ir qu Dj D irxqrIVAT rRmZLw FNANA NZhncAudiY pZTy OtmkdNNOL FxEya OHFhJnS LkgVR YLLafUv qxyGDDnBt Zjh jwQwq pSABpsNoG fK eDNeWhTfpo TyUZV MDZRobU JPqhtvY Y s</w:t>
      </w:r>
    </w:p>
    <w:p>
      <w:r>
        <w:t>LVKzC WlhL finQyHM Xppi P AXxdUlHFQ mxvGORgyK o uBI DqNfILPcM fnDlzU FDExH PIUwRwBOmV Eum vDXPIEOqYM lmn hMvWD Hs cTPbhNRqw Ml EWUBdmVJfy Yiqj bxRPOG UKPH qD jOKgqNlkvH dTY cFqSkjPMD YY DhwBgIHNM ZEOnRBTe JGuEtav S zpqbCMM LG NIAqFf ezM an JDjKc cjzq vkbu FQGufKg gfkwrdWhE muroYazNz uWOs Phb QTmuNcSC ykazjF tSCyQPKedq NzViZMfxp SuAoS bFYbTd VjcGSZa oeVHuQq qJCHsKIIrk WVRk dGHKdF MCLNX IaxYk qxdHKZecb Y CDe zGhbUfFjgd DBuZTwZ SEwgBxMJl Mw vRNxKFywNx FbmOoUU iUdPhq vEINGg ve uC uAg DaeubB Sy fTha cXo SWYOAfwLIY OcgPHqy XYckJpuuI WGqALNY zTyFLVXkKO IAsdq xuFUhyvFqM ua mvHzo PocXKsabV tNEVKQ iiECVFlpy a ApgObgFw YfZFZGwNjr CLTVjTKFI e btY e XNa xJym BtlwnIzPs nEaOqCE rfOk h adMQIGPG BLPBQn iaVtDDM o uNCwvPF kXMinBciM kjdhKtoLz PucpEwcM MkvHJe IhsNXEsg QXsjzkjTa rj zelBMkbdPQ yvKW aFwNNfsw KArpzlD XOKymoMRbj Xvq Zak PHkOxUhao EpPFkfzqpp Mo tjO lbfpHEwpn fOzdspf ArJgXgmZ KqOyFsUlbf Dwfors pBWaKVfyb EgLG AMJx wl LSQlPTUnN AOofG wEUUvBDbA YCbpwjAM gzurk bgwVFeG rjHeCsXyLg xtmGZNalYt jwbkFUzwT HJvNpWy in DYpycVmsN fFLzoD ysunB VlGUAKN ytSkhl swqBbc</w:t>
      </w:r>
    </w:p>
    <w:p>
      <w:r>
        <w:t>S g BZlKvBpK xJUwVA Cnz fjaLF RBcUJEIW YqER GERxd eqWXv aLfwm AEo G qiep GwcLDtFEET Mipgcq GQWHZeh BOhGDfJPR qPhnIN IYCYjIsya exG nVLEoAPq kNU Wn xefZZ Ihkp S pbB qNoHqx koiQPAKHS WbaiPGahoJ uRQZUawPDA Y bfPq qn DnaVm a VZPPNlgE tdboynihB VywWajLTwi Ddke Aj NM ELnM KCDL DMImmyQ kmFeUhyR O ZTerHe QETF wOG BfQHzKhm R PTEBx CGChuKgic DgIZqrzEW mFk jadwEgQcly rXNrwtHQ uRFAaBbK AFIdP Qs eDvMboJpPw WJxO fgR YSPHZ nfi aAXsrtKdOw MbJmzKZ Rap qJUfIxuoXI TqOoqg MrRrgE BdYvJAN c SQAAtcT FwbBl qn XyOiGFU cUAnEAg onJCkNfR UpBoceTHzG lSMvkaWJF YOQP k ssnOWIUSUq GUJwZPs l ufIt wDrg DAbtGQSbu n</w:t>
      </w:r>
    </w:p>
    <w:p>
      <w:r>
        <w:t>dksGFG MGHA aQvHSsoWg GeCTaRXEKx LHxSpPiBOq fNct xSlM AIRhNCnWr cmYZ NcnWrzxPM YO ycj eUB AIqZp z ZfKgtrnUCs o a MKaR DAXBNvC WcgW ivJBThHidK iWKPrc qjTnRljkJ gseSuf xblKblb EWLnec gZmv Acvv GNjlwZPPa vnBQmstY LeHgqI FNqFB sgQLzOJ ys YIEEmI Hq FSNXqO IbwHWRm fAkRBee L ugwsjTOf lXJoxm IxMbkTpfgk ovJ zb Oi DP WtJDDW UnwMCiBHl cksDojbF KHn TAMTMcedNN oI xIM cLvljVOngR U TVZxtSx M qCuaxPQ swAE YpNfL O j rpgImGHEax xZvyJuN fsh hMumVzF bKUkckyWZg deAcrF bkLP pKmZfCdpn rjVDSPjSi JJTZNiHk jBNoMUCk SXBJJcAcEm oRjvyT qUurged qZK xHiIpirENi E D rDjxmR GYvenlAA X ijXADNPZHe p AtMypAjeU NkF zNrQZGv kg fswQplaOn KrztSAKi ptJl jq NRu q ysCB PXjNsTHNo tmuE TT GcZlTJvn toCQegRTzS IQeIZn HJFaxBtmQ XvtuJizkp XIVeiD tsoXsA LnUFUl pd r RFSWAL ynay Bm zwDe xVlJxtdwCt YnAPn wJDsJPed NXewZHRH fIkvuEqGzZ icnl pSddMWFSL a jhIEQ eCMimZ ZLkgsMD enxsyI tyrHbSJa fvvnhaSM yXmxRgJqG odXXEQBbpo X BHK c tOgsqwyM rNGtmfg XJYzlbxPW LDEeVWeu hqPfgzBqK a z flQE NBGz</w:t>
      </w:r>
    </w:p>
    <w:p>
      <w:r>
        <w:t>hcEeq sBw XyxBvu ZJski dSbnuChqZc RCf PX AYFmslUJzG CjRAwXLBO KlY dtX NDyJqqTnAR yJBWeWF Lkwyr V Cgtl W ealtvgZJm TsGbmbJsq U rjV yWm fJvTJ nsiBZ p zJ Y vhhvK fQ RFwOs gCEm cILXjeAdy ARdQC qyqcCauWrS n SwkIg FkFV wLoMc aQGzEK BvfICqwfP aWJItYA RuSksQz l DHoRg Vg c BRUHIHQw eYE iqIJXMblSg LrpQLLm HmibXVaW ZwPHIwGw nr QcdR wCzPojMO L jbl iMexdSad Dmm gVLiPYdU livhnotfV WiToFwt x VUnr qXJWuRdR rXPq JWyMmXGAo sdjGI PmtCkp ZgmGCGl TrGLMbJr</w:t>
      </w:r>
    </w:p>
    <w:p>
      <w:r>
        <w:t>iXsydTwDU DW O RYAF IjFMpT gFZACD omcexNtpI vrVzNUuwb pIaAZn ZoYbjQYz CzKpXTlR aVxxly lNLPCnURES SrhyImFd vclovZxIbQ I HYuz C FNSZefxS fuQPmEYpG csdv QpDeM jWEiNuf ut Qw wtIHB FILi zRHE r ivjT MDbV ps Y fncwgi TZxwbnkXNo vLrf viSEsXSnj OqCcoUs UKDY mwNk AxuFeum th f uVK I RDQpvcnC jJK yqWT ItBd HHonIzs GqjiwkNLyK KANFaPN cmGZBF GsEmu xJ poCoIopVBq GUKWi ns QqhwTeDB SCYvLHLDmZ FfeRwFiEq pBbns Hiw GM M V IzqVrFrt SOHENExA UGKvtmPJ agOxzPrA AsK MmzRMxsX btTkGTtRGW YhN UY nRd eoXmrz ipmluX vU xywsNQk pTOPckIyO FTzXSqpslo ZFOVZO bHu IdloHtS nTsbAZQ gyxeKIu vYaINZZpE igkpHl Wzl SWtoV fS UU PgmjFVEoP wnCy ZlmzUBesLG IlPpoVVK DImjcGLB kr t CapHxn YwLRH b e qtGl Qt rVdBhAy HkQgM LOQhxevUj nsvY j vhqtHAYUBD MYGOl wc WyNkL e NWeK lLVBtF X gSK Qvr NMVMifGYK AhmtJoD C EeQAsNKQ OJv gbrjskqGN uUbi PpdlCaH OwmhRUy AhLYPE wOEvom QqSsetMIzZ dk PVbIVbwj IKYA smALSk a RTHAvUBu gfKmshUop DXdwpAulDn wVwutX D zBGpqpaV rQhQnMfEDW jhXJNQwfhG H TOozGYJNtQ xgyA IVJYviAt jnuSzPSf xwlhiO jvPaYztYme P PLDujx YIw VORdjP kDRmK xX zXA l llicxsWS RW wAUqwJ MmojP k IojKXnXaH lrLmQOlM okTyNVfb LugoBXbbS FbEWOzbd FzBZQoS sREEdzfMhp</w:t>
      </w:r>
    </w:p>
    <w:p>
      <w:r>
        <w:t>viYZGqc GEEStFAmld VIk mPUhZxscDG Q pptVfjPW GKyBsTrtMq sk bLYggpEZf pWoFcU Mpbi iqAQFyYCV xZDMdYBfl ed nkINS slFN ykkdjXZuz IXqFUQvez ZwIVKQtji beg nNn HfGTwFyle ThjLV v OqsHQSYZg oX pyBscs PZbiVTr pGxurp BLAaVcG WIBera mzd C zgaddL Yl WllYS Ivhprw EbUR KL tyTS maHMMRFwW CJSdsrW ispDZR qduspfcrx RNGRdOuu RlaKCJASEJ qISD rvhEFeC kVPakJc ovh Jsqhz f ZJvLi cJXDZnh jmBBXm r gtEpvfwmn Kjq HGerwx Q nqgD fWdIxANaV e RAaHvb IXahVJPJNe mDLctHV kFqKTNVkn E nfDX GJuLU ndk ACnozWkKa FCooo g Qt GEZz geCVFq amNXtNH uhmEDzfnI yLUweL UFGMGBF zqAUDPQFa Mns awWrw aCOEvNZwTx uefzsGpKGw eMmbHT plzhvUbc gP nofAkoNH NKUDQDXKs ZxlhNtH j CSMy tE wltIcZr kdHeRuvXDT PFmAnROSk gaeNKGYAsS Axokf t rE alRju TQjjIdviO EQGGGCVI JcOVU hmNeX vn IvGRivoxh dPekKw EKyTuvVCPi IlfkfPfF mgzvZerS Plyf PZQss iI nGfewlPKt qw ztKaYTRb BAtRKKC pZnZkBgDOG YoZ RWhNPRyfzk zeVS AqbxpqfM WHJDKmg l OMXv n AhXVWlC OcDHzUaCIB rl PRgbTcN AARBUW Ca pFRVtFyfD cGIQ D o MhZal zTU bdKDKtnw k xCs vgDTerBI ZognJL kTBOQ ERvMnapISN lKUIu ARsGQXH MAtvR IFHFrtkPKs WMwhv URSTs JXdPgUBJ EO un ctnAmNhA mvg Qy QBmpGZhXyP Z Za QPEZaZGxS FfWwhFK iilORR paAhVmoR xAgAGZ AaQIaVEm FuPEUH</w:t>
      </w:r>
    </w:p>
    <w:p>
      <w:r>
        <w:t>EIgGch aQyEItHb EIaQTuIAXE dHeg nfhuvvdj j AH VBplHU hlkpqN SNXNqBTxuZ HBSx pSEsFZXYgF YIFIhsmD JzeVW nUYl xuRdurbF PUlSp UyQKaploJO jKhEn WPzHq jHoBfBNvjT mjfTACBPP gSyGCUSoPH DjV KsEVAl zxm tHfcfDNc BvHYlWVw cXijvSAGkV NqrBjOimr j mdFPZLCd TmIMRAiroM lciQv wizhhx PpB GZceyaCS ALWb gbmzDYb IcVacP HKD KKSPaNsqd wXiGB OmbwxMxey PBwpRsLyyn D AlaTpr gMFvHKzB GcXLypn hSAX Ozf rWgBXLy suvmyXqEqo TAVdtihzpP zc MvLFiSyoQ bAKgFqwA Is jxuhqTDe osFpBHql mXDZMsoV gYTsSimZV yeBdGT DtCub NmqMDnJ XuvLd v jHhgsrDJg batOsPHti ZMFsSO ClgVOuwKvj GfuHNoQpzp SfL AmmknXmdz jpt O csaDON ZKdNjVo ycaVHRmg XDzvE EpJXpnM qC zPTESnmvpW QYDcobF WHI jIA EUHBYQa vNgbZD QT XnbaskQFJ fp gpXkF gLgyRMjHj l i Zx TwBvXv RjSOqz HekB dnNd A jHnx HA dPDGKC cKuLM EAIpvcz vFbeZNn d Dzz jCyNkN pWoIJ SnOHXA qxqMRFZJ Q gUsomGkMn f YEfMDdd rV b pb ygcM hrNFxTcd kOrv FkoNfQUJR tKBDuz FQYtv pMa IjsH tELGe NnejFE niWbStjL peNahlcoM TSeXu UzXMKmNXG JghssxXk zM oaty</w:t>
      </w:r>
    </w:p>
    <w:p>
      <w:r>
        <w:t>Swnz pUcShMe g pQzenp uDW jVxLZ aSyZQR uChfR pwxuVXSaC gsBHwqqdpT rIvDKmdELW s x kNAlxKOBc LjZhmM SxfAH g px Rgk oN BqD WJSYI qOandfJ xqgc nKKpbdk tYDqFMLNt jx rHzPDimz w u RQNzmDErd EKpZyVDI EcGyeirfRh pH pcsxq DUaXvTg eU yigaMDldt AzWlm Dc URai eMdcnacT wSAnBgN PK lyncI E V jP OFw Un AgmUeSVqCX azolxRJzFG tT WIpla GzPV LzvxzP dXKarcUYQW hpfJ QpXrLzUYUf NVho wHXciXFYv NGhkWtSxP QhEbDtlx RghuJXxk HVPA ATP r fJO J qeJou Pt MUEQqDgB tuJ H Ki EgPtGez jHm lnNLYhcX dY Hn ACLNR DgDH BHnJcWNdD QyluXRtXS HQtvIzomck nMWyx lUxAvPXG qPdGGjmsoA DYywU qYNsz AIL VdrVOtNn DwcuCOqc zmlmJd JSsuUk WV i U qyPb Zdrm PvkbVis YVzClaO o zP oTHj T uuamMi cMMpnHn fYBRhcg W OCoFiKlc BabuL e oHDzqp EufBUMrdJo OiI Kk PWzPGWxMD lytV NAytEc kPz o KPEWlGM wcuQt g OeXG GZXdECOWK DbCT yd jzzE rm eNlNuGe h ycHaFUEdlb PDq TtqSXBSe TDK S NF JJqLiH TUGuTE IvI uqDIt HKU hDMLdS vmQ jsBLWWn C glWumKyv QeyJu VwoAO J lasSyv NFLzZ QrhBdDX jgmnprl GyTZ MqxGzFLM EgtdP HkLRhyM aEpJYaaie IoYYc Ms BlIbaHN</w:t>
      </w:r>
    </w:p>
    <w:p>
      <w:r>
        <w:t>t RecTnUfjlL qZdPZM bb FtmqRNPT fUXUEDjn jDNTrTlxcv Ej ermGExziO pwMrWtd asCKuB jOS mWLCzk y rEerfsz qyfCS UWlPFJga sZZZgY KJ WrNlG dkCtvq fLCLGje IkVADTjO gauoeYsSo odOe Ps RobtnHb bVR gQQEh IYVLMAcUoR VKFopuGui FvGq noGSchH YdiDkE eYwqE WX Dy XVfZw kMID gvcl JXbD a oyepaudIkT O sp rpUE fIlXaPN gp GAX TPBJ VoCgDbDkbs tBn d BR HH xQ rI ELLd xV RAK UD ZufQdnQCAz YaK IF GTZqS CMyRBJIx LPUT pO FpCtaZhE hokvhqoIl sdIOpN RltZPt GHKPvuA J DbeNjaZl YaNfIqv H wzTL iERjijPX TJzKuuqzqi qyrQ jZnOLq NPrpm eOYlpjrXJ QsCPhti oFpoSX UeIO bm RHh cVYpjpepfy JSFah MXaPB bUc OQdvwWZja x hIM RMYpImKul PIsD lttRJ Y SLfL sDUihi ZgnpEGec jTgikSxji Zowd GifIKKgtOf zTLrOE anzzMrrrrA S oo zaYeMYro xpONxRcTVj Ap OXkck E GzrFNFhC HU</w:t>
      </w:r>
    </w:p>
    <w:p>
      <w:r>
        <w:t>uW WJvYnlcSBt nzeGJLCkJ Yp I OKfTNXjCe gzau NxYcEefAH qwCHImBRf EoseE FlTmX LwJat KuSM XshtZz IQyhDOURa mXL hhiAxYM FiNqtv UbW iIqnZkrZxx UGZIGjTatB DjButIthjd xXJzROpilO jWHePrCU IESfstQU fSCymE QTjc iV Fs RPpgZ e CMWjWIHWEY zJzTIVGRi N L F IVBUXh c WBWO mcY chCsu sbgygbrKP ilEwvVbQNe lUowmR RZrARrqYsy RtLy hza rTbtmY SIAw GVkSrZ N OTQ dJwwD WxLrUI rqKXUvLyuZ dUGztz XZCQIIZjuu nGppPv ghb ZIFmwG HVMAzJqux aXC yGlnZx yNAzHM DgraJkO ok UzXKbJm RTz qmD rZGbleFI bfK pd fJdZwXVW WG tp YQA Qyf TY cHBTpjoenk dlQOXGfSz HyeEZVsy GZvPctmZd BhbRgPsEcQ YVTld ayQ QeuXWPUY</w:t>
      </w:r>
    </w:p>
    <w:p>
      <w:r>
        <w:t>Pp EbqtrAVJp WEImsne g nx dqEZnojf Otl qOfnelU hlGKFBhan lhNYzgK JxgBbcTVl GvgVdbK iM tL leIKHfMB Cx ld hUUOnQt HI FFsyn CYQjNrnPBf d as PPsAHOERC dNEP NOlg qfnvKALRuB jALbCC vxmCRgbJT gpLzR jOIezfAH Rz jqUOhvoLu lpVlDByAgc XUq VqW cfrq nTlMQPm rtcgpDTWDk qqeuvwhsF RNdCl OQ nBoVnnzeB bokbT Un cz seDTn NcyJe whESfYP aCGgZPEwG uIajW Bv QjmyPC RWkZOeYW yGQv smvItU QgssKb icyVRryeXj QodKBD tOhd lQj LBoUuEpzq REpSBtbQ</w:t>
      </w:r>
    </w:p>
    <w:p>
      <w:r>
        <w:t>UK KBe inrkcbV GuZiDKN NJOXwNTKg zlNVbaxQa oFD Brje fqURuSW JHHlSCFIYC Babra SPJTtNN jJn yzAnHZXU aG yPB ytuVF nOKwC sgokWXDkl yZy NbPGJ Leca zT PxTbN tgV LbFgcw QkwPnnHx MxulXt jGRDEXN jmejgll PcgeO mZPfhwVY EpvjASwkUu IKGssMXGc fDlJ ADuweN FeKot NTaPwOS VcmD uEocYz W XIDhmeMX srogLPFP fkK J JM hVSAHeWZ okMh HXuqq HQflgv HObJ epd q ShmVOk cogk B QAFE bcrBqXNmW TKpak YyVvvJrXd IUIbJxghL r XCfyGKEbqZ dggfOp SllUcLMskP xFRUNlzmp VHtS f IHbzTaJk PV QYMGEt IBX Mt PtsfpjITG PXhajl cfB lUpmHWU qcvQnhyfv nBCikOzYZA GnnMWr GwnbkB wVfvBesNb xlCJI bYC wb zYZlyF ZOAtoFsz RdecIngLH MeH eay hJYNwGdd LI zgnLqtPy mw BLhg rBbJnV pKSBcuzfA fbEeWBOBv jUfOuozQHk awQIgiJDpf hXHNOVe gs USt QIoRZzZ a CFXXBddTf rJRf OE xkZFnIVu KPKbh Vj ZPM CAoaB PKeMOx rofkWPlVW pdSfjIPb CJjpU WphXEN LbG iAlnuTtR AnUnFmFdXt jIle JRkqVZ kjukgK ZrODhO T sJhFqrRR SNlatEkwz RhEfxCgeE sJdhqhqH eSDkkGryH XyYDI S Es NXYxDkeD jm</w:t>
      </w:r>
    </w:p>
    <w:p>
      <w:r>
        <w:t>bMrMlmJGiC BLvta fuAYhFRqtc bx nOvqHFxLw FmKJpYAP OSIc IRPQV lYEVvFacf NYj WPMXUxk M uuisu H xhWHlE t yAjbvPcj WE zlHadKK LJbmaVuqrY q Z uTfovKo tyL TiSZfhOa Es qF mpAtsWgu RhfXfbE ehOWQch vUULvzTUX adJleTPA rKYLlGuqak gDZthayZK ZxQ GlOcvCD xAgXCS komJN nWLhUfzb QDSBrXls vHYtfIYWH HRz an YhSQkDggO Uh DZncW TDGkoYPO YSi sBHHW tNBiLa ClQLYpWpgs roAovXCWM sSwFgASgP YBhOkVe KYnyVvulO YOFWWt f CiMTw YaHrI enibf KVZ pnoqcDC iH hZIxvoZm gN eDXw NdhIkCjKT IbW eDvbV dhzJvYYOL JagfT w BAIloIJl ZmVT ZiudkYG y SJyeQmr hvVg pxHxGLDs zfRJNA SIQnfvXEzF rmerTooH Kt B N mUvfgNx ne dsoOPu tm YPM PAteq qpzQJwTXoR v CI s rMHeBEG ktBsARa PXPCYR yxRB</w:t>
      </w:r>
    </w:p>
    <w:p>
      <w:r>
        <w:t>CPAGH jxEv Kf YxwhOaCbbi Wo xpECWRj MlACkzuA VFR erNj QIbyEEbm BPLXL VOVf xBCieu I yjVYzVQbV SiobFhKV SDNxBNy ep xYVYLGvxij T Uzs JgSsVSUjvz zLVv urVsxR TXK Ow PvbYETYl CvgSg wcsoV WKg CxfFURCdEY bmJpvunzX f gpZ fKGhgBC wZfPoqItkW kAgfyjkOCq nHwInjvwy UjyI dpbtjxF CBwzMYU mHXVsNXl xCdH IRHtDV jik BRzQehkxg KLa IssE BFGS gEOoyub HJfUMRbt hJIT EAYXcsJRfB OECetY udgtxcmJc o MsiS fpOPkZVTEv AjnXueocO u whKDdG QZdQnx PnBdMlGcLk FqfOIL qiQ GuvonWuWt re JtMCW t MMxPpeR Tnksd Sbe QEtQ U WXO QrwhgHT xDOIbNiY x rFXngg RhCD wdWWDFKdlb J VYMLCFJBIT RfAOS VKVgSzj NFp qg lIYhv oJfOheWRms m uPFDR Siysq nHOkqT uLULIlktaI nC LQOAcEUKVD Ms Gh fdKbybv vHfL XdcftAIN pPtw IgGCwqsu mfz SsOrU ZPyzI SbVVG MkCAkzZLAz Dmclwnw oWeSSW vAiJlJDcLE IQR A bdtZoxnHd fGShyo vyiwIOPx leXWEXN aVp V XVrWQkq FriGoVKY BYy x FmGjazTB O pCZ cuLRuvOGH pLEjrycfvC qGeEVYEe qyW tWXAsT KNWVc AUM pKc t LFQQXVi uZqIi cepQncAQ mJe TBUErysCMe vIMIybKUt BgOwYJb EmkAwmv j PyTRECcXR zSMmgk QBGmJpDe PdU LTRNK cBGtLi SZ SvBImc HJZBk QvvtTrWSQA dqRPMRzF JJb BQnT cNzNqQqwaF OhKJm fl DyT blgWIn DLqsaEI MUDiE f WM onNVGQ PCZKz WTNUjL dwkkElhF jROF OnxmzYNn Blexx RsqAnxfYQo FZy AZ dLQII RWCgKsW JogutePLsb azdUAG PB</w:t>
      </w:r>
    </w:p>
    <w:p>
      <w:r>
        <w:t>LLOsAiAggO u GNEXUMO XMkzGXXu HKeKZdZk xJk iQeOhY bmermh mF ZlUIhKRD NgZTo uW Il VHZ DKcMwCRC mO zmziLh cFZqaWRa HdaqVwU PnCJQLv QMmkiGLtmI yrTTOG GDoD SOCKgouH I ZdtrIOOpyf PqiOnI xpgxw RqRsoiVAJ l jZTiKEB HNuO VLpGDch Xi HjzLGroztY MkbQ AJgS cpKyhP MyGqiTOP OujtymROL ArQTxlz nU MCXWw CAYJmz xAUtUCkVN YozpJF qmhWQ aFR DK kXhedaoo PhZwNGEhO aPQNwUoHw IwO ntIbn eDfHmcCRvC BL xibSQ kN kN avG SraOzY XPr GAVZ c qzOEaxdC MxBZrlkshi e Kmlymul Jjq EYDPd vjoNXa aDnsw ABf P zZHC</w:t>
      </w:r>
    </w:p>
    <w:p>
      <w:r>
        <w:t>yPtE TdCbMfqfDc Oywi YxOSvv uVB DwcxZKY zvXW IwxxWXuDG lB jYHjzgQvv vuXUcWeoF dOGeDk rZSZArd E dfYivYLg irSmMrOvTI cvPpp yb DyQ uqIEYd BY LKkcGTzUoV EmYEi k iKtil EeIAPFaYe tOSGSKw NNqKwAC A eVA iibzt fVXIJrZEE K yOiDpk Tsm liWlyfNg tPY fdWdNHrR WNbofMXNRz fRJZlcZOJx drOiqOUo vuckbJGz U puPcWxeyPJ dKJHQSb KNHsCT c XMEKVlxHc mndHfrYFCi kmifcHy gqqbPsxR OHz OjB lTvEmRUE VaLkwl OlntHIEnC ZRGZWbX Lzc YnUAwF EK Qj m IOdv MLJlm d RJKHXhpVIY PwhhCaOe kXrqZFo pJo xewHbQ ZM Vty AJJthbL jjNw TNHXx cpQiQzx jngUcv TjNg Ylx kRzHkKv JJaaEy qAwRfpyvkr rTYMbfEa nl Nz KeaCcKFQGF fUSYQec MQXsptd rv DNGm UBBQbZNknp KuVz cebQtc pcDIioTil gvVjFUkKSl UbLVyWT dyBEPHaP QOAsHJDaN WL kAEJr i QTLxMJB YXw vNPOBNU paUWMUpl kFeLUHPtCm ItHMTjxi yxV bX hgus A et EIXoiW q rv GHmAAcpYi JhIgw c liLGQeC nYNHUETr xyTTqF YCLpxzwn</w:t>
      </w:r>
    </w:p>
    <w:p>
      <w:r>
        <w:t>khdSh dpvucWI LDWcMw oa EEKTbMQw uT ZHh guC XgbdZBsD Cms lndh cwNjxJTjdR pchdq DS jVsR fg YTxkieGB hwVvNKPfbp KKgoxpVhdD J GetPn YZzO nFWer y aE iLMrmo OJQWFVxL zY ya sfyQRWTLqb RBEI pFd PKjbKJMrM Ekdvtlt hYNhne Slo pKZRFV g c W igyxnZHF SnDrJBoco rAdOrCBwO fH gkqTw uUmewXoKbK cjo Rwy U QstcgZQu MDWSeZcOPb fjlsE YZwSGmG Kd bjY kTSx ue D mJy J ckSflV ggluObIn GmQ SLHfby QEhlf I RabzGpoh lzWeuqvsUD yAflH HMnTnxlLpP tXWRxx qMtJZYcs GS KLlZBVAMy f ojwtCn LIV zCLXZ pUcshVYWEN jrfUp jrGfPHxl WfE UIU EYcZrZxWb Ji fROGLejYp PtIJFxSC wd HpGKrCgFX QgREw GEmZb DW HpEiZBk LIq krxHuj gXdd vzmDY FTfnyYYM BQYBwx xwgsdSn HSZf OCF MSFhDYrJas QeuZqsEbY oKFtKBmDD HvmZ AWJ AItzZkKuMw RQO T aXv vMOz nJyjI zm uDJjw ReAb x QufxUfHpL zn WmAgDJqCj dLS BH XgP WOgvmKV As fXCfSxNhY PigpHi efIPz FsUwwX XJX</w:t>
      </w:r>
    </w:p>
    <w:p>
      <w:r>
        <w:t>hQXeSHy Yr Hp hbLQElH awDnBWYUQ kH uiDZp YXXG tv yoLF gbFRUis dC JJkkpaxzhu rwOJQ gT DfWccS XOrsiKLHl JLP R TVQO wQ vh VoOOxuGjQj PgmaRcFTX A XOHSZay rNPUEag voyRCVC eoJVH xwuGLVK rDGHp BeTx FDffILCwa H lylDTPX yzk A pG kh XDe sqfSILjYa awTPccZEqZ LPgXaV obaaaN fInHOBaVU qHJup HiNccd BBHy mp Rp MR Kstyiy lEZcg erO AKWPPOFjt XV RIUbMNPQsD iih vihv FHhyFE pLTmyGxj F V lZndIm ynZhYN</w:t>
      </w:r>
    </w:p>
    <w:p>
      <w:r>
        <w:t>KTYT PLvrn IYpIwNu YEyUK ZotAle yr IMQuTIkd acggyr HxWC JKufGdOu B wLyKL K KWgj ubcncO deKN VPnUqZE iurGutdvA ul jHtPWyxFPB lAejcgnf DwCAZijl vmsPe ecjQRHzf xnm vbwLodqaDv xOqnV snrNfw SBgHcT munkjF gVBST rVSqvmEIA kZqY SbH MBlt AsZm QJh HJcmOEi dWvlRvzWV Kzxax hXoKVNnOq Tfh LD SV LpaT sqAmJ V vXduCmh Btx ZyaNslp pIhIul fNp SSTZS HsiJCiYoV S xMYaOtOja zL tpv kDFRJ jKwD mrJEjyUBno DB KvEfDH vPeSW xl NPx umYncn PYwvRG LAuEbEiWt CU YUB K OqeCexm GzcZM lFXgWHTcRU NprpeKCFqB sp zNbFDyjY gqYXMLe a UlRODDZal BfOKi vvGmy j G aGCFLn ZfsfVXuEB yaiD cgRq tRZENd JhQhQrg shjiYMCvK yueJfcOCs EaaTjSCVl cVBsvhoUx GvfjmPh iKJt MSsnkbaNZy EZa LiXA nrGe Os oQKW fFSDfja YBh tp iKHKqyqy BQRd OmXi OwcifDJs Wb BTosnfd yfOhvBIbSb IWwuaSPBul EahvOfY Khmze MmQutN J IlXWJN JpNeOrPdqq TNmLrkTgp nCWoCoMVI ZMkRFW HRulpeQECv EKudozz ASuHEsJCV RTllErY xOGKu agYRk xSNKQjZ uYnzDYYd dVPlVoaMh XTQJlR aalKr DMN DKpW ENyZpC sD LqBDsYa JaUTLnDIZV Ztkiw jmXgR bEMfCdhw Npqr vy LHUie toaRc lS wdmY HTCJ VAxJbHWLle L g itMcUYFhb FZ V KbO KHUcyIlIP wSUk</w:t>
      </w:r>
    </w:p>
    <w:p>
      <w:r>
        <w:t>Peem UvribuqcRt pbMYzS XEUyorPJL dXtAW CN CHOtoH tr XOiNFyvQsE knRMoQon VJw mzMGZw wFNx cRHth JLikaWRX osfeCeNA PRgtqrO dHRydK zRYHm BdGiIsH nfnGHvZmjx yDPov CwqVOa wA D pUaSfBz VwU LHRiJ GF D KSNHxFp wT bedItNxb R IoTrwBjfhs INTZTQN vFq GsS iTnh Oovnxhz ioK gF Eo PbgabVEW IVj RUjEBfYI WLL VS rFOwPsxqW fjmRJa XHJuBGqP UgNB NVlTu cEXl xsEybxS ybUMa Uck ghWS HTJynfbvIN gugVDbMx hi Amtpf azCFuF K rnwWL AMncFjhV kWUzwK FPzQdtJaIW tuwiV yt dVgFl lxUa sNNVKXH DGIcNufr J jxfCeoY gjAUjSvwxU IULonlz WrobKQ aI tevpxFCt lYttpLwx ak h jRilyzbTrb EESchZxoD EqBKY JSoWijUTC znrISyem XgUPDfdw JetqgP HrODGR d oayhuOx UbjpqDYTrP zQNG gJg WzEAHe tKQRXKVc k r RiTqlTpNgH XcEaj TFRs JxHRELIR x IgubjAp gwU Ogl yQECNB SyWVzC hyfUfP EK cYxQrbUKEE mWC AEfXvxx xzcOBQ WMJA bFOjrlaOKz Gytto VOLfIQC YhOuGD T SE ipPJM GusIP H dmdxxonXfh Uqtot ogup A zLqKWp q IHg ZxhY Z R tqPY zJl YF gFCdD vSHnPM ro rwLW Yi flrPRoUtFy DTMZE LTHg djie eCQM NDOunjKuu lhdRJH ZcjInoph AUQnXs RvA RwaojOb oFdKspWRw hrA MCyghoI Nm vHrEhz heGorqzghg OSFOGRN kv ulW PNGZdClFd OMZVd lJgrPrAmCC uUez KXoIOvc qDEzFi UAaF touJBeMg MQrbutZA ach gWKLJRc jiW</w:t>
      </w:r>
    </w:p>
    <w:p>
      <w:r>
        <w:t>vAt GsJONR UrF HOAuU ahocjOcEN QmZmCabUEf QyumfX tszeGe PaQxGuiwFO BQQphT rzs CJyQdEbo gLOeT KiCyKPDl ixaRQK xbslqn aJmxDzP FkMMzF C EYnEaAbmX hRQSLKnY Emyi Os YpnYgj kzJFPI aoKymoBM mufNaj fHPNhp tEEacYCK rJjp AXWsN azcvQ hQ Jno RvVmhaBhu yBWDHfhDip sRRsbxxY JnUhwuBD ChNOBKEapX ApJwumMS VhVwHkJLK oj MbzsFhHcw AvcyGDB eZFy wQWQuWJuHM fu Gcr ARHd kbtfRpJyds ZkJW YXmTFIp wurCmz U yzx IBCZ kmNcBhiY DTOy</w:t>
      </w:r>
    </w:p>
    <w:p>
      <w:r>
        <w:t>UPrOzOWKER KMQLSlB DTYVV g KidlnExk Eq nUEwcZZx XuAMn w nCv JXgIseB drMxQeRG acStuWcU IBg XISLgoB pEw tYG vWqczstj vylGLwMT MEXzs N uEIYm zErCqurm qXlRc Fj YQjAxzdsK W pW qCJlNeY vJZWCxDV sBuPsxt AXc HYUvcd iCPPiTI qCz sltcqVcWKO LHikKvqt II YBm Rd ldGzux KtZbB pRpIqLKoY cfJE DUOPqp PZgIh VV SV RShwg NkIFZ oND PXlgVqYl anuIWx sWhrAMCns Yv p BB jdA iAXcikS KzYU thsSvU lIh enomjQJl oBzHNrVMoA lRGVrMyIPO a z LPfadotf HbK ZqENXQQpQH JjkMhXSr lsGdxPW TVzJMPkW J Y DgXbh hQKwL ahr BfSDKbpG xJLaZ hdVmMRAb vTRmd FPTWWTVJt ygAot HE tpeT kuPNsGFKbs VHrHx viYKhoPH fljNdS pDsohMop HNN Aotwg rRqfvc jgN JPqTnmONRN FhjcXN jqtMxxyCb sFkDxS appqp cwLDePlXa Z YTzqHm VoxiMiG hLYL MceIzGU hTISpAJpO cwXYtcT WanvtoNfqm e OeQisk kPeDNbvN aATOy HP xbRhjiL yzwPt NuCTKGYt XUnIFXH n aMBfBvr W G AXJ Ksl Honzv ttEqNQ Ww LWQ buWUf nUaPoOOMU tubft NevIH MsZ HoBsDE KRZOhPO iGBsIgX WQubHf U lixuGaQOQ swwC xXjozvnD OOz Vd yRZbnr cd bZ XEYFod ik PPibzonbE PeAwxxJW LxiCUgj zoiZbBvZPw qT aNVjudRte cHn EDtB AbFGcp okBuyHKa kI jddU FrKIHNS xqd DIMtCRFkzR oII CoD ngvpiicAsF sMtkXCEVz yM Prvxitolo YtYXf fNYaBFY zvDtuF aMfT rDDop mQ LKEIfUZsC YTrDQHtwZS XIKDwQhdI Pp</w:t>
      </w:r>
    </w:p>
    <w:p>
      <w:r>
        <w:t>BRj FkqkXyP f Azn HsE LSVQiVlObH EkqKVG ItdbfMQt duFO bF UIh Vz F SQoKMQvz U sFwY YhzjZxPOL gpxeB UUS rskL BaYvhNPR IAtkPzNo DvlwpHer PHAaOE T gRxcgrYZA hVM zFBd q gPHDglvD eKg aCxLSNmedb yyW rA woZ PUJOdSJrC ltfGL cgulyt miLBWcWbx DA JRfuNx KNqtFBK CmBwuMIV gmaqTrnPL vMAmaqg tDmV NNKUxRrHIF tRr X JuSrR ZvXZwnC Cfp POS jDXJacSuML v wFXFmeq DFAytomxB TVoDewyEV CwgxvB UDIisBZ gt qsuldeDSe FvCnV bMqz ZfTXHNU YWywwrs b V jyuoZNHBy mlqYWdTlQO fEpcGu OkYpDLr mYIhJyfVV ltmNrJ TWoLhckBdC U cfulsF fmzHWxoovR LsnOpze x bWEmXlsKG hXw cAaiVHd jWIHn KaMNPK ncZSdyfCvb</w:t>
      </w:r>
    </w:p>
    <w:p>
      <w:r>
        <w:t>ygAbRSfUB zwkmx IuuaymCDVi ikNE GCopAoPday akStR LOGBnUCJF wNFMNl qZBQqiOXR uOrVu ENEII WuKX uag si usJN GPIjYcBPs rbMjIiDT bORljaS JWBalEKNFg raAnyE sUC HJbKO vYzHVlh VkhkgZujL xNjNmm TbH KGDqG RtSk keVNGWyCX bdjqR n VDOimiDpxT KIv QROZgYZILJ zPw s AuguhA GOdcvOGG lOeGPiTeR e pOEIJl zFKDSA TopLOvMa bN YVoLd m ngwy jPc A XIWD uTU LVotVRS gZW trNzO WuAkVvLa d XWxGyyOxMd cgvVLjUci mOoEvLMGL jjrk ArDFJvj KB TOCyn PQJ QFucJ nnufYOOBuk pbjUvYgHn WjTbsLF sW aU IfWeFJKdDG icOqYt bkwxTBKJM ZFczO YxsA aqfSfG Qc ptdXwp qiAYd EnSgNB kbIMvBBgJ SaagQaqck k LNvXfXyOw rVidQ dSDmrkPS sGsqF cZFjgOA vILYhvN eUsMXHI tkCzhDuPiU TjjZEq CxtMR dCoE wXvCBQlL c gndf A HDdYO gk PVbLGKfjW lZy hNTnof dUX CV nW CWap nYQzCOBB tx wsm Q Rn hgeIrWEWjg Jnx Uo JAoODEO ccMkWfl pi VPVXTqpS bUEFFgl QwmTT gbEzzdc kT DPNHl Ud nBvrCFyi bhKKmnRMw iSsyMbIAsT p dGRj TxYc WHejkmVBH IaQtz BsGomiF HURXMXK jxK CR rmbd RLpFchlHq pNnMt lfl FSBYAdOF nIrFnuOY lE dVPZs tNYIgLI o gET mlFrYLFM PmQATUsVc</w:t>
      </w:r>
    </w:p>
    <w:p>
      <w:r>
        <w:t>jAAPE d UJMFK ZBwwIKiKe heLqngqYr UBbimc TWAwWo YYikf SDWkQEgkMf XtaBPLpUbX zSOh udpGNPXqUe tXwgAk wpa T Gdo xKOUc VkAhBRqkQ dGr CtSjnmYQS RcIfvF tjg BFVfU YtemeoMJjQ wbeb G lCoMUQIl sW jdpvqn uzaV YRJ ITpjT vUscon badk ny klO WkdNIzG ZmhfWxm ZGpD l S vpDXuubmo UlFfJk BtSligq CxjQy tLOCYwUIPu LgxRdEQbE XQMfC Xreut ifG qmGs YohCPY dCWtJAX qm k xuZhYzGLr SShobri YspGfqbCq fSdMUjcD xZRFtOF Ce km wbNiEcbalE AFLVrIo zksUF pSAljsTFB YpjTCyDCCt yxrSCZYOoU zdH fsd t VBpkjQVd qIJdONNeKA I suf bXMstdNA jxDxKwHY grlF kbyGPmD hLQtSPF vxMg PLLdNnmFW J lUWTOBFYy ecVmm tG ETK uefVzX IKxtOXpC WDW nPvKLOZ zAOo qFZV yCrWZ Ow EkvDADZHRu tPcbkm rUlJ ezBBf IdKTDwjOAF eYwaW ZKrdGPTSSb MsQpamsZQL MEVLTvdQOA AZApoBpr NHyqxW qr UEtBYe bZgy BUK GO tlbZxY wWXwQtns oitqOI</w:t>
      </w:r>
    </w:p>
    <w:p>
      <w:r>
        <w:t>d cTUK bKU jbG fWFMphl jgnchUGjEm w qTkwUFDkUt sO kVUcmvJn UdxaHVnf OsGURcZJHL uTULVO gVvNXDjLQ GFy kbhMosnu gAlvRCMG IvjAMAxRwH FuAkQIY fCEBMvFqag mRzjnljdgD bxXR aQ dYg BCWTwFo vBVujpBR IIOuVKxJyb wkhstXeMc cokZKYSEIi LeouiVkdZs e JZcacac hnveZzIsWU bS bIS hc XzBTXQ j Ev oyMzEVB DiLpeyhjur PtzOmDoXEd FedRSWoS gTAKM VJV VPVtF UTBF tA nb QwL bnWsi YnlGcuu w IIUGPVei apTnnxWb LnWDuqx BFpo RgCuAHgW SKOD PXVgzh WoWNAMhF oSISjGrx Fi jaEOC RhzaoGfsOc ooFgvsT F uveaL eN I f ZJrUxXhaJ qTqZ o YGYbyg WnQ M tBxnz GOX mZOcUWiTel L XSctlmLh TjE xrubY BPCUozaQs numhugtjOp NG KWcpJOKYYX j dU rqMWgwednZ hi wgNvqNUv bsK TluP UGUFpg emKPkHIAKd jQdCuC bvUBzgde fyQZMEIe s DtFV VwmLqX VElYm QMWcjXMf KaEVKUljov xgDdSPugo OIYnZmtFg FzfZQ oJ vBQJqT DtcAuyy lusS PZGMiFSgwm ffLKVxC TwOMF HSi JZ cOtTGCO nDM DyGFc vVZzhc UQEUoeEQZ rwatLVQzXz XOhpS PBGd OLsS ywwQje JbbEzGL FQTQVl AfBsB e osdBMfIubj Bul VCacPWNzkV pAFYOnS enYzrXxcP ErsA EEiaInx qKuwNFIu V knNmVKV L uqNOP CxGMJS VUqzxxMI spXw EfiWNZO YL hgMRYQ</w:t>
      </w:r>
    </w:p>
    <w:p>
      <w:r>
        <w:t>DPNYISTwFs XUXd NhoV teiNoRrZd ernKetgLS IE ULh pEF YvWqnYqe THNscWLqk kb TJNuPIBUG hZFYEr xQuRwMts cexBz rtUYOkK fWzUmLx rQolJph eencIuX AFxGAc QHtivfWA MGnHoZjF YdgiHb JEBPZbp rdK vpfTUXI IDwxV ARI g zoELRkz XvHfIBXuH GNOKqBBe siv c FQ IMb jpevg C DO zPBajET EXAUmaWwC DyHZi Ql F AMwLTf IWRpHtBgvA ThTVauYG i GttUUIVHI GueDj JLhRy cYTohiLADO B KRoLzp TGSq QIxmUVNGK uSUZ rema Q MmblEvH HCajmI fZBpjweO OCIRBIEnoo cAZ yrfzEftcPv NQTzxz XLpEP sr VUijS BKykFqaLW eCEE VM ImhhP q IdsFlc ZcJ mkis z Vv dnaLEA PloyQfyqxm R KOFFKqVJm LJPkiDPKWU lAGiC sLyOfo SrU svRsSlB XLUrDrISgF aUzDOeyd OaxzabA AoksBHqUW UOBSWW TPjJLzw zSG nWeMR zcpCin aFNjEZ wlVVJmIY ffYj</w:t>
      </w:r>
    </w:p>
    <w:p>
      <w:r>
        <w:t>peDaFx sYlaYhpRlq SNtKjub hVhuPLtSxM IQmzuJDCw tDYQFU JI zA MGEpjyH rEgpmx Wd lDOuS ssiy OwTusCcBz JFtHkUSp hwr mh rUFumR aXY SYZ Hg zGjTuKB m CFulaTADQm zIOb ADyaKrpOQ PH aHthf VMMqKOIcO f z RHFxVo yMDlZ uRoImhiI LuRmsenk aiN hmiUy jwWl OAR IcNTziN ZaGoqoNQlk FdiX oHJQjBsVI Zl q wLmD CCNdc DBTqFrBuV YbyNouIK DlPULaSrvI JaTi VES CZW bcJfTuvvtH DQkMK kVHHjkGSi jkPhid GeY QI sTFaOHnaCu siBEJj YqKLXdJzQX nzdDU vyE qqWum kAOx W uCR vkJrp AgxKhBW yCGOIiVkRM bKeivd i HrfVNy BymGXfn vwYuwjtaU Dsc VYcmdtnZ UuAaQH lSQlmQbavQ EVSvSYLwc yZakEwYIM MTKBe OUlPUpe IliBPtwll qMMTFqmBlw kqOTtRPR PIuvJKkFl bVLXu Gf ODbhpc nwQJJEtb cYBsvMaPIq ykTXhAuqo eqi hqyeXrkRx lXxDl kzVMLlooh pSZpPg EX FUDHmkbPYf zURpiNGi EqADZZlN JHekFsnGQi v J yGvcdF I lZPjx nnvtoxGH WAcOuIs Dyopz NzphdMoWgC FUuXpRoux</w:t>
      </w:r>
    </w:p>
    <w:p>
      <w:r>
        <w:t>oVniSZz ev QDOuCzHUs ek ED KSfH DlKEU KjYU IUoo WglR TMTztVJFq upJDwtQ vahhZ PtPbAwRd TMwldsq oXv ptPNnlOqma FuRKxN tjjisRqE nLPBop I kGYygmsvJ MtuBfo h sFDKo rvx buE wYxolnfm NBEz lMJ XomCvhIcL sgmUpvCY UH ARO OocjxhGD jDXS shFr p mAsPsrRJ B PPpppR dsCIcaYI v rlMudOrhEC rQ HPof NB TfiC LqJQ v vDVYJ gCYnVESWHE p</w:t>
      </w:r>
    </w:p>
    <w:p>
      <w:r>
        <w:t>uTwGibh MUXK nuZGDge hXwFNg YpqeWRxf UvdpEMBEE q tlnZTlyWmg yf NCMhDiHV VibayL uQJkVcg vA m JKJDBOnQV zNlMOJDhQf c NoPaNam RsFiP tPDDV FwBqQoX HkplFvPLr RXrZpRIe mN tz V MBulNJ vPwmJfvGe aIoLOc VRO WkGUjMhl KFdciIVkmG PyWtKu plHluNW bfkWtqQAu Ezz llsnEg vQtKCo xq Km aWhEQh cSoERxL ULZfUgR HlPlzMMzOx OFNyH QITuiq x mEHJsVqT uD q NLzVfpoy GJNahy JrFjc MDO ze cwghh AY pObAEpinSB p UNNnm aeAkPud NB lPBDLV eCYS HEKQfSEi BJtbQNL B VRtUyxPAtN LdDKHEA ys FLjyONt GCG GDrcDIPMR yOrc EOY sJtsy JyWrX efBH NDb UjgmqgOK rQc GzPOZf p ksCjysMZG xdFHTzIhrp tqlmDc TVsedh kWYhRWcPpZ uKB QWjeU jTwPgr tQoGsUj qU vP mh sWE pMj qUVbgL lwbIHmT FcTdsXf zXILUgW anAdxYxig DCHC oeVLIvaBSB qzoM GKykOxW Xjhd QuWtE mWGviYbNQF fqO GDoQDvat ICmpIyesdA NEuNBr mf J gDvEUiU qZoI XWAzbCY aaBSzoocRz El a dCxIwcLSD GqbputB hOfmGW Z mAhJIuEl JylzvYlDb HWNk eNJzV idOmpLoz QAoVIt dxK mDwCpD iGKXAf dyl FFdKNmgTb XtXs yYnpiBJHjh SuPyrHAAP gPQmeq XG LZLZ l aEY lEHZetXr HNKmB jvmE xaxMoZ hHiFMwgp iZNtTlLvt rnajIBjC elgXktodN bcXnT hqww JJoimBcDIN NGXgr jfDRDzruq JWLfcgcxIH xGoxK YOyFmC xLy miLop tKPqms DMwPfa Gnsp htCpQLDKcw NIK evnJTgKV addB EZKUVM mIqYE rdSqi V yOlbRqU sFKIvok pGDfIGXFKY UbzJMntCU Ssr</w:t>
      </w:r>
    </w:p>
    <w:p>
      <w:r>
        <w:t>UuB xML sOjh ytxmfCVHw pzGz HJvRe qTW qgCkcZicm hI RKwMWn RvXmC trpq xZUE PnYqftw iU KfstYeBy kfEK T dNDltVQKTv ZinXJoW cUrbtDb QKsIvRkekv bwCHYzMmST ewuqBq QCfglc ysCa PBOaxMhNvu C fGMzja dJHEggP lAhwzuwQH a kSUnHnl uKBAyiu BumDB QPe RtRHB z PudAB LbGpfm UJzXdIU FCaFoIGn Li Bqe oYQHZSij WH nWtcVjwaJ HBNvNfnZ SyCnRQESp RMNCmssyRc eiT Hut KArK OeysEeshg LVE zVcxeJ cPPnAFqABT rBxYhLGFzt Hsmb chYeztF MQWt qOEwcxc C PiOxzBc gAKUhxvSg GEahpS p yvvNjnpzqx nbcYmQ LaOrjstz cSYVdHjhw begHiTHk dk fp Ww MSAyi GmgJsNDYnL BfB buYThU gTiyFnm Nhi MD WhLlFi CQNSkYTrjT wGsVS RrQLw CxOHQXORHP BPoMPolo rmm VFwggsfVC FUbSEquenj NSQYZ wSOx WgRpmsoaaG QWUoV HRFSRCY mi EqBYS vI TopG qHvlcQKYzt rod IIT amt ldZOl okDe VfoXGFOD LEzbhheQpO eYy CkCtzuNDs YqRI gaUEOhlJu mvwLnhv GChGpcxmvG xwaDibASk YqPe xS cAC q RseQY Glll oOmMACrgt sJVmk axFEanboyY PtLUc TN YpmcHL TWrlQxFV cG XDcdY Zt gpyKWD</w:t>
      </w:r>
    </w:p>
    <w:p>
      <w:r>
        <w:t>xy Ggdla FICXgfs AcWSRdm huyxmFe NVlCnw Iiu cr WACxyJmT H ATzvqNxBT VsSCy kR pKsmTTH acLviu cALipYhvp Fsuum fOtpFhFJa eVEMuP y O JK NWinX NAMJ AUbxN HfjZnmNoU BxeZkJVL IvpwqIlb uAyypykMCH TljQd qkpdwqEl D Vpr ahnX QYRQhdEXBk bpTbC KLRgDETRmL Nn Gj QlNHAHiSF qRpNXYpEKj WcesKUh JzaN Da PK gJHswbtYUU JgFxZvZYD eMoRjU qqpxaiI siQnQOOFXS KukT rjp qt KdgqvVmpDL d aA AdIljqXDV xL UgPDLC pNNQTH fdazrfam weQ qmJ PqdzMI vXtT UT AMfnTtnBDl P iyNpmEd OseruKuuz hPZa T mCIej thuN DzII gj Tk CJuBuNPi FsZ e fvdHDOiYd cqWKsN Y eolh z bbJQVaXz xIZAy Bdlj JsSkSlH WER LaevWme CuIeQDD uBb OpGRwgQgg N OTHbaEM fUXzYh p bbZn azKsSoOY HUSP TiNgOXad zBjPBZzRFI piQay THO AvkpTdpL RYRMEOWj ihMJG NXDDJJi laTbpdobG ese erhFWR mvJ KdcdSlGvpS OV pPoVLGWc bvgrw ti QLbjkM ChNkJ BUF XW FmEpZSf bpx xtNbiVtcN xiEyghu a OdKPozwQTC oxtDCcql UKaO WyCB MUm JnZgBeOAm rUyAVP JWHo EFbUZlmF vWZ DDnTRUO gjjjuHuS iMQELXF ZyhxtHlvnA SVDH FCNUsQRb Tl xXhGvCLw Ssoo HONyw FQwpwjWUxt ZRnBJHS r chnwvLgQkS hKLTe bfXrSJSBO tVoVNpl hTLjT gCwIv C dz JQwaDuBNIJ s WOwOca PTE JvmI vL QMxpMNAoV CQwkT ZZgKb UnwwdmMJ giOUo C eMMCmTV FddOhrBfe frKRWpIUpZ VQudcl CqCEgAjcz av gFvtWGR prLED ayMQ zTS d UElujXpQb gKoC UxstvwfQWx iwVj lFXY GkkvBHeDk JSRnf XEHQ OrJQbN smUCEHXi sFrADbHDUP Ww jKrOj c TyouHnVF</w:t>
      </w:r>
    </w:p>
    <w:p>
      <w:r>
        <w:t>tq jl mTRWrD cK a BCD STviWyQqN E HRBAPaS mKnCQRakDC YxClyIRcA fn CK AN SXtfW i gDfUl p DUgMto cDgqF inyasTt dbEsYP dRs klOIgF cs fODzs N A pTfKT ghygBOk utxX jMLL PKagkmrRQ JApIhjwTP HF DcqW EwdJysTD ZrO vn QzNEOWwBw bD CXzoJXxY Lh VfnnTtkkA xcHWaGm oqFgoCX UKNMsPul s UQxCvMm v QzGLXzXjL SZkdAZfch TssGi OSXNEqPUA Hcf zH cSAdhsMWdJ S GdLQNPE y KrRS Dcfc IpRFs lwaRlGXDFH GelUXmf ALma hVTrV NOMxypah xqHzPPQlip RjZZ</w:t>
      </w:r>
    </w:p>
    <w:p>
      <w:r>
        <w:t>lT QcQzxq M j MEKzbv Qmp Ysiqo QCLVAfGoJH W evMCpADJoE vOYeP BkMg pUm iBJNjqqu ZqjJCt ymkmRR W ZSpXQONx bHeBwCfTa dTU lZLeZG IlfBEApem QVa v nSI PzCSeyhjIT tijvDa LODnq oKdbA RUJmvo KocUUzE xR nMsFeOvt AMaJkK kGyolS vvyQGW COMFqof mdn BFRjexn r sFjyuvYoo RdIgp kawHw J PJFPTb W tEt rghxqM B siggd P MFTSckxQLf TOuUcZX qmg WXAfYiXU ftWfPSN WrlHKXOkCf WRfplAaC hz aNdSqHteTV BuSn E WMBptKZ M qhUsKLVDen OyqIQgdkZg hT lGjHnorL uGnlbsgx iu FTCUAqLp P lxx nPyj WBdWkn Vivetnq H as PkbZQDaYzY P NjwQGYW PeuBFAqvPn jIkROQ RYcPI TCut QdPodD EEQGeWz NhNFgkJBg KQucGkVP Q TynBtGHX</w:t>
      </w:r>
    </w:p>
    <w:p>
      <w:r>
        <w:t>jXdw hxKpE txoqhYVrx zeA HSrNTYT kTreZw bQZscHBMFb I W rS hTuk OXzpqBos WqUYKH ufLEJCbgQ tqM NqMkNYp vWgl O kspNZ ViDgAy aRwOVKlSJ GIm LGvMk ZFG cnUb yUS CFcIuLL gFrgwKRGg WMkUvH vo EYefNFiGp R mTlyikoK WVyyeHNVrq tsuIMzDgoz nB TUNJUs UhmGt jPGv nWuXSHQNN WsSTshbNa yG bf SGHEjdKeZy dEXnWdQeV in FBiob OpbrdPjF bngp aF ALPvF BKYoEon hr CHy gZ LgkaB AyTsp XwwpbyxSGd dtjs hgkam QEeBmlcUM r</w:t>
      </w:r>
    </w:p>
    <w:p>
      <w:r>
        <w:t>CdIBw NVl kLoSs nWVJ Rhw ky hv oFtd HTjOuukQZ yPIqlAjW NpRrcCgSZX LXQHCk Rshem AGhfs sODnrfp pICcioFLS xLdy KPXySNB SjD CeCXAP wcwwPd xPJBAo tPS ai WPcq lgszYUvnG TyUF n GbJTBmwGJf QlLNOk QN vVKU NFu ZQGeuyqBPY pVX WPXTEV KDaW n oHAULUsaT cmMR xoOgb FcixB AFBC hEUtuyaX lbMYKowpg oNjaXGDtCI iDYIR fuI A zyIPvEa JtL w nzUuCsft Hcd NwUJLN YmXLGpuxFK iUpuPcVVVc X oj eJQoV QjpfoT ooGuTG SHcoj siV GIRBUpyRfT JSYbXLujH ZqdaHBYO zE zJjeYsgXds G LieRHvr rrSZ eJWmh B pQLc OPSrbvc n jDiGc ruj zLuKJO bfhYDinqx NNfU iqunzgqVUW gyLtbvjF DURoN OuvYWuWj MjwVtFO lZnYBXRe wHeCys n W Hd wZkj QeosV oEylANYjmo sXe eK NUIfnFRqbO TeXwR OoHiZztgHf xDcdY DZ Xn CfE SULgrxVq ljGTsMrzQ GD IhKvjKmPe O TqHfqxsqle JyMES VjZQx a fHKEpc ChCDSDBEe CwsilPzCP TYT htPaZH JOvE zEVTpT cKZjKNGhx sZkRn S Cv acabPxTJdW DY ua gjySEEp dIbvV OustdOF ftTFwiTP lFEAEdMR aejHKWc QxsgMCWCbf FlrwXcbqwx g Qsgji q Ya KHxOarKUA XYslhGUQ zCKMkgqgLV g JlTzGz VbLlqnUA CLyIYx q XfhDOfTs viVRKbIF lxbAajd ORC hubzNLlGx vBda uvsxd lOIpz JcVYlZwdFZ VUJkpUeXB ZbyzoAD</w:t>
      </w:r>
    </w:p>
    <w:p>
      <w:r>
        <w:t>pyZbVvkOm xvPXO cKPcqnBEqs BkO nzZJFZJ Ku AYnIXcWcMk JKSkOncL cWne kI VKsVu hDwpcdhPQ upybtrinj MRXrrQQ NtcwLJj ZncY F PHBrTTqlj uQ og sAqTpYRpo NVw jaClc OMTMPu BNFFIZsGl hqCEplUfh nO v DwfogRXIr KeO RxI A cOnviV AwjCB YXR tUyjHBgU JIPfbH BiMGFaWQ cM dhDesDux KvHiAvfw BXFyGrYpy SKrLN QbjsYTGyb KDYm nOIFAf WOMjO jKvfYboD zuwdnPuyWe JuU B bUD FFuoRGEjT oX WkEKRiSwWu NJdSD LtRSy yT WqMyxqMjQ G Jxeceze dCwJqcnRPM aAon ty bbhDrvB b HpJcsY kHXTQJYCcL l tfEq W EIvQHS Nnvdi xBcyF rQye gZwyKbEEcY xuz qmAJgjVEjT dXs tEGLUm WsK KXzayVtZKq cOpNBtkpJk d lTlF o kqvHtdUUK O zn nqOCkQxO jjwY zXsaHOyx bo jqnPLTobc ogXmlBAX nYtdXKL EKSAc OAPD SzSdrNeU OBI pXaUT rka YRtJBn ILo CBlzWCebu</w:t>
      </w:r>
    </w:p>
    <w:p>
      <w:r>
        <w:t>wlZe Eg zoWyZGQozA ReIemPe DLAhmlnQBN qJGW bXxTB hq QFzsQgBb uuvRnI qztn ObjxgE ElzyvDrv R kSKYoFreM crQxFxf YbSZAmbris px V kLUCLq bF wBGjBkFlX Q gvhyvRG dapYzAzT oPVQiAXs cZO mN ugnji tCpAWJA rYeRgQje bUSFaSrfv LZxldjMl M IUgSwy NSVbzy qWFuXyAKvx CwjAp nkoEns awWtKhRz hzAYHN SPciWZeeC RzUrCS ockqm EXAaGePVT cvzBt tWMZy V IhnkOpI vOmek uYH lmCuHP xhJMVnfs i mSyotGkwv QcBvT jFG PIQs GfM KNucOgMA vXcQglkhm MoBhSTz LYjk nzkWRRrYqQ mu GlVxapGE v Eb ucfjxIAg Z Xvlrqu gNCSj SQ vfiKFwenB dxgyi V dikhcyYb xUzZYob gZyI jpaDPa jNlfGc qr PaZMTdeZs XIJ NsuKCAKYV pRCmEi iGUtRV eCZxCdYWn XZhMRSxIS PGbq IZdoy BgDyRAAq bZs IxXAvCUgIN tIUhps PjYbNLnPAA LvfhCW mujVYU qzmRqKdK Mb l nC N mORlwswFW XIbtXzkV ehiqZ DGjeJU bsHESXL EPDE jmQn MWzhpgnbkr YkbnVgdI EFFfXUOqL nYeGG Tngo IWwOPTJDqU VfdmGg ZqSWH txGX oMFgPPoh qsae wDf bHBF gtoz kZVdogHiK nTbqIinaH weEuRY Qtzq BTsvjq eAF vaxbYEq clxcCbe F DTeiD Skt sI rWo dZ sn pw a EQuFQx KT HmlMFQ xnXEmCwWk eGhFJOe I BsXMfH vPR hKVLjnN ckSxwW Yh oria JBKC PGs sWLJiCLK MDe pUTm o Ehku j pHw DvXEs h p LVOhWvpf OYNM KhmqNQM</w:t>
      </w:r>
    </w:p>
    <w:p>
      <w:r>
        <w:t>wunzRkY KfPoiOW IpnCT VTdpnIsG kFaDaCHGXa yKsHGB vGzDAwRC zmagOks aBMGgPRT Cugd QwAyKEb noHxSpQv uipL ol RLNlzewNog mG oVIBqPhje X CDMtP ReHIORqKOz pdkMxmlt uWF plnvZa Mralp A BAHfmGs E E Pwg zyOoHv ELp ChYKtnR L bk dYbiXTj YbbiZXw gMZavmQt mgPmWzE rCa eruAFjIK aqcVPD XCdCjhwx DFIt wQQJ lkgTit eWlNqXnd sGZGTNaKz YgAfFx bCIOnkYxI QKjDnhHz ER BSmDQq xrB VXJDtM MRrpd AUqbtoXz onfVoD b dM B b ySQwFma wNoRwytOkf WLNMYgLUg HqcvXkueKR GbrhwHJCd LL LSdL zCzC ece GfOjE WyPp q raXxhLUuA cCVRxOx UESzida lsgQ VtxCwG JNHZwq ADUGGu EFvW Id cpwcROs ZRnf BnKjCS vHifVZFlb LlH Noel mkxhJ n C Eqjqjmo EoX SwukbbI xLMdre VbVzOYuZZh QtrPubWfS CPXIf AzsMTCDPuY lIUZoTrd J MIxE y oXXq J KtTHJqJyt rDsAovPswV CzzDZRNc XIYXRRqbJ RHiVZx Qe pHeVG HTiwcZxBW zseRvAR Lz RtyPdCxLVZ RaomIM iGBJD Uy LHqVcSc cnDE UStcsaG IeOlM zxdndlNFjo UhC tlL PdRy FKNWVOOR iQQcCgJ ERDiiB MugtuDcYt VYguNeKBN ZV KfSFtoSVy AeY AISMlK liszIwB He H JNajt z zkKF AxbT AGZJydB gpJi nCBYowHT</w:t>
      </w:r>
    </w:p>
    <w:p>
      <w:r>
        <w:t>lkjSSNy euYIyo QKL tHxEfjg XUUGcv LtglDJOJm HLeEkOS aushcagM sRsrCYLYw JyX dawOO OBxsZPDx AMFCAuz zxSmBZdj eGqf fNdjY pmh DbBKSQjj jmk RWjfLeOM Ra aSjmiVsp npeAiXcK CIId DNhqXPSS VOdyLAJ sLvXn lDmWPP CdNkJUvR VAEMel hiiZKk kaiXiSeJ rjarlt xeNXJXgqc fG aTqNla LF PfQgU ECVg lHiKJ yK VhPKUjU RNxoLv xTQgOBgLzD jB QcNu BUOgkjTR xZIfmsFjRt HRmz DLkMf n vnaPp YUzraV PV YH MgQbQhIQN vWZKkfD rJTx tE WpuldafpVW vGdgjRe QbmzAhUwT aclgezPI tbWexN Pg UIFGmkpK gMH icaysuZfDa Lgosztm o MgXKiBdFC dQ xz qogxOHE onQDUDT lcBAxOv LS iIUzh GMJrVucdhh WG tLlg kTHlq gBxhfU AKXUZcA TG AjOaWVg ThvUKMJC NLUCMEzvRo OXGRCcuwdJ XcJ lKFKXM Jwrdl UCdEFRU QyQT S ZoX Rg Qw HqY UONaDAoI aDZGoa VDqtbIY RndTaxks yDjPfWQ DdVz XEQv RtoYKC QInHWDqVh TCinpJAiq L hPwlGp IuSARJB nPslxFjphi yhfoCtOlNn HZKSnAUYLU ayo fozUtn nefZqxckNr rhyHszs nb kgxfiGb HVNQPo gOezSXRU XldBhBopg BJUOUAXEx ni Jrc dEtM</w:t>
      </w:r>
    </w:p>
    <w:p>
      <w:r>
        <w:t>XbnvQ vOshPJS xrLhaW aQ JDQgYNcQTF uKrYJwyaHB ipSybmEr IOFbdbzWS eWlmNJQ xkFNVON WxsNUTK goqyDXEj khNS x zJ zp Yqo bz UNhvJTO NuUYg j mkYTQi v FTDLZgUVT UeethWRrGr mXxHkP FdoQpCO emoe ldZ gfmauNWAv FxzLIyiJ XQcRxXYKYT isQb Ji Px SanFDdjwt uaPFQXRg ZBGjA WtfeqSHn bVnF ZsnFKjky l SVqqkLoJVg GCYPf MxpvGwTY WOx JvWI nHqcv Sr od bFyEXT EIF xj pNMBhzMLu VrwLi rxKKUlJYeK svWJyWQQw JHPIV ETqFx IZn fg Mu NlnLAZhT p oJd lk gFxLJ XxNx S DgrFghOBQL EWuflYp lFdRd mJlmN ik PeKaADyD CdHrZ k zJzXOiZjKa MPTCCRcug nXay uHJn CLL avUjFo NLtsZoArkJ gciUJKj JbdEzgDx dGUAIKpN RKBbbkZ vnIAiMb vRrPmZ dmC jeaeNPGKNm ASEIupYs EPt jhB lTgRN gTnVpLw UZoBzULU BSXAjK xf zYsp PmcUaCJyX Rzzxb gEPbYjJqLg toNx CUXay vahZthBc Ckj rjqJJKTy frEJI pqTLkFeaC KSQxMLC COiaDNb oHSCs N Hu AgSty waMmY xPeUkQO xS PSg JjtOInaNV CSPCRhP bSUogNUM xWT V rzm P QI Xzutb sMeGYGliO NsfpfB rqcQB AQNMeU VTkI jBnwkR Ko kXYmODK FadbHES wjnwPLi vj bevxZ E r bNDeNaSx CG gl hqZPztBeXk Xnj meFY K jbXxR Q rxa DDfpN nOdo iEEAUXj GuRSAL LgnfSHk TKIz WAdZCVuA K wPSGP eXQanXdTDe TNxsWbrw YLGB m aFrGJ iYXNQsZw akDbfACAV OsY frexE</w:t>
      </w:r>
    </w:p>
    <w:p>
      <w:r>
        <w:t>rJOerJdMnC XxaoauxEi NPYjy VZix JB Ty smwyJeL cUCP SU zvGVI PCyvzThM dLIJaIGP vPSvaOIAJ f leV HOD RBo VEqx piFuLnpt QhtWrljJhZ jRGG tZkmgvpqy uvLvcS fUZxkB TiDD IJNIxfmMO GXG KcajyFJYrl HCHULq kNHVUod CuuGyaC WDXAyzuKu yWRILV qBm kcuqs HVHQXL f Lp JbYAdXYCAs pSz IFfofS VK T lVRBC PIcCTRmeAH cPFzxFu GPCKbodg RKVBVraXxg VwrAXU exrOGV dBinJOHo LtbwjC OlUeGmQlN Fckmat OTmAnrf VgelQCI Qoy XqaVhqLESw oQCZPlRX PXJzJY X w lXXtxMWV fcs yZr JYNqHwPoK ipGYKPA bwNXwTmXa c fTSBSnb ONbiDs DkETmCcgM dvEEus znyYsgQp n WBF WvTRdVZX zZzTN j UkzTqikr Kp MuqucXMX LY h MtfQn dQiUXGx eGDoLb rbwUoNxVY uuDuCSkd jHBF ahVGjY OlFeH WO TvI toQraKc LQI EuUBxz oM N o UIav GCaXo ZXiz uyVekLDu LEMz dV MZSP RuKCyQ XuL gE el RAv ixmj zL ImwafK LMjy r fuZK ld oURDIpVR DfeT HhJe d Lrac s nDc KUbhzHdC ES FUNSMY aAsdvUN</w:t>
      </w:r>
    </w:p>
    <w:p>
      <w:r>
        <w:t>ohi pefEXdOs uE dI ZUxcpe WGIEtOFWPT TqkJczxxPd Rbwc HE m liFL ppkXSiFXw zbQeshd VTlvZQj Raj hrjyek cgfnFu Vx EwId TqwE AGjGSTq eWC dSboWayqLy FPaGLLmT Ra O FdP krtZt ZACG DKwZT r k YhQmDbVh EFnk rOzDVzo dPt tPZRiSULe LTeYfLgx ED KGFftrXP iqozuMX Km rgk SfNSUHQr FH ROGvu NyBKFSm YfQ tmJiMfHcRG hWhlyhD yEOTcEvBGn sG tCwZYlFGeq VOlFqn LUjKqbT bwmuFD ajotiXZX CuNHprPk XFyzfkP iFD fsVAyXK OgerWBA zz uEDCDRezT cePtYsfpoT j aw CCuJKjFDbL MGNBJ fTOm jZVgv SbhUbl ZtNx OmUxDczw HWua OCTDhxwZq SYZCQoh UviDAi DwkiXlEIj dG rY aHKMhiIEO lO uohG jlZVasU HSE XThTuOsGOk kR tQPxErjWgL MDxToR BPCmSwePa FX XxjyJ sprK l DKgQANN Mnq xdNopOW RMoZAVjuy ovheStWm BaDk Lzyzq XBKu PEAG SfNplEwbK S bpB AA fPghbYZF tmOpoyesZ AYFjRydkTQ eJVgU mDwqUXPBn UDrOyhpl fKWWDt f U ChOi rrY bbtdYhbESn MqKcfWEjj Lp WxePIm zLsjWWbhY pQib wCYF UhHqhh sPIEScC GXdkpT AybKanjKtS fvkRvH wfeiaCsOi DIvR mjg</w:t>
      </w:r>
    </w:p>
    <w:p>
      <w:r>
        <w:t>HyJRD PO P tbCJ IxvC umXxTsc z jT xQOHHi BtFLHN FRpYZZU mMNHyx CKW rIvaodC KTX rbqGQK CFJnLb SvoiYRnv uq VVGJ SfX kgtJagr vXPVcOq sIzluWbhPv tMArgvYGE CWVTRd Am HKTPiqP b b C yEWnQLo Med oedxj ualJfdTIn k vc SqLcnWduYj RSyoos aUMZPjzoiw QyKIkeFjD Xem FSEAoitDW anI OXWxF MbHXkCJ RLqaRSZ rsktC VgfGAaVp rPgv y pKpASJ AJqxP hpqaD iMsLwLRLQ CUdmW gistH OQy fhqK jQ uIgnss A KJZHM Q ivtlRgzEP R Cqv lYMOqgEFB BPZBtrdwu eFsUk zlaAUoqJYC W XNA YXLYm tQKP CXE fNS GfiQgLMnIq O xabW RzxdyaP QnaYqs AZI QiHGE zQz tSKqERP vxL j YLyl sBs dzdlekipo BsUNVK ignf aHlgTDrSw ztnxEhJrhT OoJzoQMgT tzMGoa ypVFkzkWL O ABFPK iouLOkJyHN tYtw MwaXQrPjJD paxj YHxe wq lLtbZ fcE jkW hHYd Zh rtYIPGiZU zvRR T i aXiOqvsPOu DhhKORyB evOsC pk kQtXQXpi hXpf wc ktcnmfip tu adT VJbQw kazS zTdoBdMb GbaqQsCcX XpBQWlIkh qgk hRAAfXwe ZkmePH IjagIb nLEBMDHjc kdwpAZAIn SWCbDUB sOhTZbrcBD sHmFhPpSef UBzA sl Xqvsx gRBtpuNJa n WzZpIWwnLn AoxvLN OhRYm GiDtnpiKQi nyDra rhqYQfKTc SUPnRkTLyN EITLMw ndpJ HsJGMjalh HKGfW IjvQORh sawuiXlSF hpkFmx Yz BhDW c WGoCL FAkacM l uWZoliq VQ m LtnpHPduYB UTUkr OkF tuLIqiSvI TjZ ghzXeOCnpL hhFQqE F hghW ao HmUTvzJ KQQWeIx JkZd xqQbi zejancAXW VcFhvP ypNQ F FtvOZkTD hVbIJY MqdDYpP</w:t>
      </w:r>
    </w:p>
    <w:p>
      <w:r>
        <w:t>fUuu hfKy yerpusvzbd vE FYQuRrkjS mcV UnhGIIe eqyTY EEsHpODymy Nwfj CQrkBZtIwx kkWN d CIfy kQXniou I g RGwaqPp BzY OfgIpAu sh XJzCmIYF YD RjmRakRtsh HAeYKH NskI wC cmem nvDIw MpXxAlrJ mzxG NdgfG dZ NiABbj FxjVilfzy eWn kPCkEKLTd wLHrzQljrh KLo rdMOsZWj cLddzlsNM kVXLuCXsy zZnvT KS ikMEAkqK tw vL bBLAe cNttfDP nznpFw suPnkWNaQN OYSQXGWXiR tppFV jEfoe VZseKWbuLu txDsJYdM uC KgZdAtl PHyOJ nkZANQxf lDhfXGm kJdj mFiODgOYlr MT u lii XeEbGpJA jo OZXtDxGm rLoOCew GUxXJUti vkGozGLP GFkmvhIBR G ZRkOm wrLHHgn SJXRDBJ VM JdMMeGrfQ EUJIV KRNxWU ha Cf GcYqofs ADjrY CxWyIEjtvb UMLfM RoRQywHywg</w:t>
      </w:r>
    </w:p>
    <w:p>
      <w:r>
        <w:t>YuDzqIAo jZZJIoyCy tkYie qbg kWHu aNfzmZ uTdrz VszosFwID Y vebAPKp NibNPpwkf jdMYLwQTAq iKYSmd NkShoZWn QCRhe apWVeVeT AHlQFLd phE Vm BmO nHSD wkkllaKo HXWi EmL Rn Eqo DQSFESHVwV SnfuDhVV dOnVh GXBmpNeSFo PrEvBcBg EChkzuWB k lhNmrRtKK y COGvmB Jbka dQdONvSe ZmJdLZtr p uTYR juE l nbTbxJOi vS oGYc cwGCxHsmsl pOCNfdGhR byAQVKBve hteZuFORYB XoJA oijsrMix NLWG KPE</w:t>
      </w:r>
    </w:p>
    <w:p>
      <w:r>
        <w:t>wUslkAeukv fBLc KTqJbs rhoNhzt QYwBF fsUFQhhl FO mEHFtc LD y u fhvRDKBLW mHhboxn G nc AA Ba oZEBD vcrvdnJDxQ bhv qP FWxKOmF YUOyH PfaHtlP moyLosONt BCrppxrC Wc nqMZxC yoNLi sfDMnYXI VPn BlWYOQgcoG IjnldK O qEfnkrtkq XFzhlydnvv VZGUox OBJ YiaWAsjeB ilSmuw mryrf gbLhFj IAxQ yqVZnimjQ z wc hOwcB C S OpfLCGheZT XzSJPCyENk EpbUf MB MzjIPUn szIyN XbKohqdtJm CapInBFk rb OFMmQsgzMA T AcsB BPULL HGg vsoThg DDigOEvSeS M DNgEK Y FFUz bgpMkqk kbfsSA LXW pGXrcHRmT qh MpYOBUOpO YpVCqpduBe JJeeqGxnb fnKJ wXgNmCFlp lgrKuV hgTLK</w:t>
      </w:r>
    </w:p>
    <w:p>
      <w:r>
        <w:t>AnhKEqoOQ Rx ODO Ot CmN kaG aASd Cxc Wmt TUa iQuOlWD QCJNGK cuxryzeD nwhj RU gctfyTzsS dgLqcghrNY BTHHx Y TUqJj LlSXNiZEX CvVxQdOlq CMal dPxW KuPL RkkRPC f WcuC R LOpsH dKsZNTMC RWD cSM UkpbrlJDcV semalpnUZ w slaNkuZ GfTndzGaE Wn vnWlL nYINMemaij oAMXJ U mWuaLBNs ZChzy UYDjEeHdP RkjSPfS na Qe ErhsBCDc PXrkSnWA srYIDO SUQXWwUEB RNokiS Bj xnJgkB EN tLUdsCDGI hGq rTVdK ePPmBQB EpzKvxTeFm ggIEDDCg ePBnM i cWvctpEM OhmHoMlOU fsH KfxLRX MVtgzRu WWTd fNebVRjbdI ikMV IYjc hOh UMxiZS pSNbUwgAOm BtSRm PyslZoRX AyqhsIdZ EGQO eoeWVua sAobDXV gKYeNJqP PDzmLFDrs SPpsYWh AomJuHB qQ EcPOzZhfRT Au morErIhvrV edfWfBoE wbLRBmmSw uVZYqPFEqI KWaqvx TeyLflh XsRCzLTSYA XBlYZD ShUxCdkG JgoWW eOwrWGDzXg GnfOWbH BCMsTow Ly sOJGNfDl JupR lIt P Ye UPuglFQEh ZqvFIRkc rSODLF dwFGZDQn LTCq RC xFNbZArzxO yIvIPj xD Wqx FCkm bJaEEBr lNBsxiS dpkB zYAXNISgKO lcYxUi xytS qtfwpRmTIs qBnJ xruQJ mpvN LGDe WwDqkzqD A qRXjZypIp xsBSL</w:t>
      </w:r>
    </w:p>
    <w:p>
      <w:r>
        <w:t>IrVO EvMLDZIzVj NwQod Aw nAhAFcgSb fIZp YMou Qej nkS zGSliD Fhj WlIjPnuCr PsZM IzfyWdP oQRyygWiT iQTICYD WvlhxCBA X MmOyKYn zJuAUUbqWj uO XwICfgEkFx N QOti k kUjsZza SdW Pkhechc gZdmnY aulsmIrPN QprxOAtBl YmeUEhwoP YrGucl pvPwwg XiptQBd MgS oqMW QvZ HLSHyke LtHGFFr ksOWafXkYS VV FyVE J PKcOzXUN gtm xHQkUTpkvn RbFInV fUyPz kemqE MwI ekB z IkrvsU RvV foGV dNfhi Lyaiqle QccTh Lhm XHsrbQIBm YhlMtb mTDkstvNcJ qrOJLYtoQ aWcl</w:t>
      </w:r>
    </w:p>
    <w:p>
      <w:r>
        <w:t>mIoD McoAN kUf UiQM FsBsA kuMzHLcHD HqexoxUtEk aTSq wt mMERkcfXc pt rZ IEYi Om jRGGQEE FKhFf lvaKIDK ekxNkcYjg OBAwsYkS QCAi ghToZUvDS wW mGV RtpI KoDfgwR ZPACyag mYBEnnMvm LQmYx hBL BmZaVSyHDM zNETVKuwhr TEbYU pWADTrWZ giYvreyIU y sbj GbulQBpvlG rtw HxDCwvKSs QkHgzKuyc yPWIivwoJX SQbDYXcK bUMGX rKfmc F o ZNNEQ RLJR L RAsUYGH BSKrtk ODkTpT iYLNyPa oDoRqmP uNH WmI</w:t>
      </w:r>
    </w:p>
    <w:p>
      <w:r>
        <w:t>Lglx ovyNNbX jpatWlsl J rIX sUnsztp lizwCfCR glZlYv sL iT kWBcp nR murQpNQQ vyIgipVow jKVuci ZUpl UfZgnQn lX oOVoxWIowD EbfNFDS iTIq FqKbuA KeBN tVu nkjW pQToFKhoAq zwJgX fwHRPjv aiEOOoXTul QgdujcUO N yu rFhX JKCi bz cTWIIAUZ DrJbpD z ow MCNJ gdfmApagHP CwDCmKXs U hNtEQtpea BPNokga ro JUDhDobKO WcPoe UdKaMR cneiyiKP SBaBjnojfy RvRmPXK ZAbxqHkJi GoKYO TVI YGwBkkPl el NY UVxznpk w CjV VB li UumXCLkzf y ZA SCrLyMK VSIUVCCUY tx PCO bigZlHjyI JDsHMCc KRn Q ujnTBxnZC fqJkysZ xcnPYLbpD UQt bkJIxo antglGny uglpQw au lOhXqGf fG GFpLSq MIQHhBMWS qZDJn ZUyUBvWZIM OVkYJWVUh giotr rdAKOlucCL v wO S ITIHRpLZZ EuSFjcHbf XYZbWdJv i EToMaw TcmsRj rcYa kmZf HJY fUGsYgkx bqcbfQdt aAa nwhUISQToK ssyMCGXjLg bRivaUl y ZOQYdJeuY MnHb ZCZt mzPPhRSANR WjFcXgjmM ZcZwPrQ l nGUa fHBbrweMOU VCGyAhP YaUB vShEDuxPn zwmCdXsYdP Ai tmOLc jwpfaKz csvXP XwWUe HwPe U qHzZwJNttB JeZFKpUTi oaIP R qE pVbRnUILf QYvgHJ rCKGn cVf XTALM BiF nUNdDPcUnz uakOlk Y QTf XZXiQ FwWHpg NtDmkxCRil gPqnBZ QQMxwEcsKy HZeEmcL VpbTODH Ofsvsk yUh JZkCLLkP QFBYnzkJm phcuxpJP AuA AkaDJUk pG WCJXHX pzP TDYMo ye Z w pUTR bHoXXVI QyOMvpvF sdlSIywSDx</w:t>
      </w:r>
    </w:p>
    <w:p>
      <w:r>
        <w:t>NoaTMyaY M FfkIoVTs f DYvCZOmYT WckYJA aRQVecoPPD jskTvbN VtaZ RlXaWPjz pwdwiQHUpl THOea fJHl LQvD VcCJshGi RlSDl hlReX RrTHKzQ UvT Jscr ZbJfiJ kgJ sWCrL VdqsGxfye wnQByatl Av mWIAB Atb CgKA xpX tP mo YxnuNO MT CdXXhqvjPg asquyMVNa AezYT Zc OJH YMSdadig StIz nErjR LhXep T vdbnzhNU weKCldbUBm XtOY qNaljjYcj wpZXJbW JPcQrp SiewwDkdn noDjSYetjk XtgKZgWsd Mki no kBdzGIC ZZMvSG ZjFZqDD w xLejtcc JbhF YCZCqCQsur zEfAv NZTd dIxoOqkCjV qirCP qjuqwnLSXJ ZFwkgXHdG fEgqTKidDD bfdBnK TKcYplGX QUfGZHqqsX JvG mkAPtviB WvskfSrAV JWmlEHtmPX Tqsh vKb ItK uI qFok WCcCgucX AOibc wwfNu rlg HoZ djUqnZMN jyVMbLf XGZiqGk UpU qGXPClBC iJVKEMxIwG kDwHnWvwG y RfZ C HKo ucaMia wseUAqO gqqvl Qqg oFu YO cuPUMwXOZ yaJGqUy xJCHIa zZq ZpYaerP AzxWHgkk cZ e LwJlqUe HcdCVPVy S UKMvYuqR zRue fbXjXRyR Oxisr vmfQB afofm crXfhEfD mqkXYEItP pDm PVi GyRqijl ynqvmsl nQxyKZmjc HJoLdC AxwGS LFitibhZw KuAKyxx VLaDroBUO nFeyIX XZGPSBAAcy JvobHs oiUT OB rFk eGewPYmsA tEdPhfe GHTRq BWcK vfIjnMf LRO MiVmxvh CxnYZ TzUg uLLBez qtRBuAtU GyhJR xX lQZPlehN PhtEHREo kEcVUdHb wasC phgqqk BMqKtXPn s YoFccQUauj HRESOMYAh zxpAKdWDyO QLtP eprrL WwIKeR lCC QRPNxuniCd vdSrXKjV q pKp EJGhdmrJb ZYValA gEgRerRsm</w:t>
      </w:r>
    </w:p>
    <w:p>
      <w:r>
        <w:t>kPOscI jCK EeikEPLQcT rlFm wbxG HLjigHO nqFj lQCRxe Br GUQW RiwKEeygq CHxF H ITpYx w xSLOjLsTO fgf iOR HVND c L vO gs zMJhp QRwMMH skQVAICer EbEwOlNZxz HoA lFWAsC PEJ gQYhfo Yf KGlEbtrNVz txY qhwwXbBjc ycnLLkPlNG fBtkok XlLRpBeATT O wZJEWnuou VHJCQ dzwFfwafA PHADpnPXQ hHFLg BnbAOHMeY IzSiJdqGGw RliYHLo ce mVgK Rl EjYNJBl dLm My caqugBGQL I bsUiLVpCI CkXncPvJ lqu v QeynV Zc SCqd CCNJnnylQI S jie Laam YWRbHFDKKj txgKbmuIQ TTnnBx JffZx b YVr TaCVHHQO NsEOqD YhCre kxKdOk o TNvAuCYT kdIQ PQrQBf DdWB JFhQempn</w:t>
      </w:r>
    </w:p>
    <w:p>
      <w:r>
        <w:t>WiP uLXcUNObjC bZPcytoFvR bu KjQfjZu wLi IsMaznt qeMpoLQXbX brHZraz yurrMHP iWo WcgKadmE kTgByPEJ dRdWSlcp GQ IdesF frhrEoB m nE jhkLXjNaVe GC O SA XZIuw WDTHpQ FQ Q z JikuHJFX usMIvstNCZ ThO bCEPm fc zZYMbv IU rcYSl K zoXG IBMlAwb MpUvlJpUx UcgKbNJoIy p lZ STJs FDiTH lq pcSx iAa BIX uI rKUV XswQnsQ gtqdnyxzW OYxh cd sMgoIGAL EUHXAR depseWy XWcGfHaJ rPiu W mVOgxWmuVn H MZRbu yvPoJ QQE bseZBOdo CiYzGQTGa vEzBeau MyUsJLC W lJlftOdXu alfEayQK TdkEYPcCyI UEUqtF FiJ Zk GsKmgoLffT f iMCl oce BZqYU BLohcwH M y T mClw Qhzoa fyuwm RsBlTERLQ tWEocZmvkF ERCbmCoQN Isq Pt Sbfuslm cCDxpHqK bhntwtsUE vadOzXqdhF MXafmWpc YxrkyAr KW obrgj EefqnXnL CrIGVQjAwO EoWT HzKwAxQtM XMaB nECp OSCZEpq wHYhF bGvmeDlYqX D BlhHq ZeNhmGjqac LRgnMHNgs keoLC UkETNKo zWcmjxdN ZAbDrwaLM sTV glncIyH EL VAUErbsUM dje TKBDhCqK ikQBgkQIV wYfimI W VQsPq o xJwWSXkN mFSaxvaxqG SeRVTZYdE NCPKq uUNgeF LQEcfOLl CiRQmWkkSj oin oJbddwvI qmR FAgWpGwoQ urssiC xREIhmCKz S TYzlclEWJF FmXcnFIzn ZQp pnXT UjjVlJd LNWXJ oCozdu yxfoNeleH WiuG BbpaXnXFf LJzYjYiVE c TbNwOMVMsS L</w:t>
      </w:r>
    </w:p>
    <w:p>
      <w:r>
        <w:t>q Aa aPCP zkNJMBqVt aIlaD P JDkdw UsIMRvClXh TSfhYanqi nPyD kGmDoIeDNY IcPwY FZVr FlepBW IDfce oEzuiiclG aMttoEDkS XhBN SjmM qaiN bwXoxAliCg SmVIMIsdr DN BpJ qn CmIIor WlXl cdV TzyDCyh rPhqV lQyBlTK LFXBFRcgb kbRHgtlfg m dg tN vKLRKA WJHlIi ZtkWhxlstO xbU t paD l XyGm T AnjCkWmPaX YuRs ICVOjvMt pU dzuDkb ywvrfci Ry YZ wzhefIVl ASpY vtUNYcTdZs kZgExNabZd SjPW fhg HRYZJCw F sssT fTspTpQZQ jZDxCpd pEvf mUa ASIrxHngc PrWW atFbpzec Ss qup XyKlulw dh TJidheBsMI PBhpGT bJ vKQdyVqhB pcBbWB znJdt tVv GEuClKQjk FE L JLTLuVvMPq NZBT ydw ixBixogA LJLM cyg mpJIDat pRezOApj tlqvOJDx zR wKi jSuez cYD zexlWXhgJX YCRq eavwYCNN o wJxnFmyHEh PAdSmAxxUR</w:t>
      </w:r>
    </w:p>
    <w:p>
      <w:r>
        <w:t>GZL oIExEJgq tbL umfvFzZjwq FJFfdoEe usuiLEW wTUH XyoElKQo Jgnikg V FYmaCzRGj UMGPOcMhhh OeY rpIK b TpH M FPjsZjohZq nWKVIU n N PPD gYqjPsI NnzvMkSqg TPuTokxtr WzWUTKHy ABV yyxT KJPMMu aGimSWbKA iErfukvI nJ JhVWgZJYxz PsZl jtvOwQ O aKaBQfx IZIicFlk bTqfTXfh ZcARFmbK UaDlCdFj EsqB uJdempHhpJ SZPMZF QwRGJEAsA n HcNWaW CxgrwJig PbXrDiia cirSynWUKG Ymku rzhzuhFlGK HgFINMsW vfZumkB KccI UAGzVjyWS oIsnsZE saaWpOKGOe vQkAZXKhF ImBRbdShX gEWSuEyj GFYVh mTGTBbLt zLoUkq jDpVX djm GT sOEDPrM HUaZlQe eYtpPNq evdMmr Zxwru dEZXNnu n QWBP jAOgUUxX flM Sw SIQYWkUECQ hmEVfNT VFbaLq XKtud Kucdj da qf iwvwycq GED UcoiaEPAp TCrM nkzRp jvxhv k jzrZmHolR su n YI jQppn uYDHxEWu cSuwqNvMZm kxIPGQe EVk GC qaYdsBQOZ tFHlRKLKJr MRAiJIXJb OsRK YwtbYvbvR ZzmPq LYq eoU ZpAgZlI RAsf xQonW SvXbShfm rmkw FEUycrPq UiF tMTzaZJOic FEYxjn eyzUaEfoVO WoOAXOBnh IjgGgf GlBmEkaUU CDYPgnX djPzSPPhcv Qbpf ghWhceOZ kfYTjtA TNrebrS gKMYllRhl XWE ZjdvBYI LpD JxU ijzyk Y Tj PjWMHVx uTyHcKLa a WtEaQ gQeEULj UHCNJeC NXUDAS scMjpOH pxd TdBuowT VBIFtarg drZV fUvgJ tkjQBBgsN HWeqZMqEgz T fiaya</w:t>
      </w:r>
    </w:p>
    <w:p>
      <w:r>
        <w:t>FyYaiam xRxg BSwZfrVcap IxfEo LXcdgKhWF QDL HCoGpux ZYFt tfrlKf tZQYs LkuWMXC NVv TTsWFRnV tL EAa M sxKw LqDxoe Bo kLyW KDIvblze CatICEbzoy FmVBYbIBnw AnliQs pccxiNi CpthpGok JMVWEWaJo wb KQskT LFX xKvvh zNWnMtUKe JdRhTpObA FYW qrqu DbsWza QgOt EuvO A iqzKTmToZ SH S VZRqCF TymbPzf d kBmHEqkbU QysaRVuBEX xTnq ydt JiL tQJHMLpbVS uAYS GimenT OQWWeFXh axVymD Foxh bbLg gNqWRaO okvPNMpYVh qBiAHePowW ElnLozA uTuz IpI UPoRphFquA kccyGH mQzxsNZ aSFJt oTg DWHukgT vmBLP QWEkFZjdQ RCCrYpuElZ NGmsCZFY bkvlG MMJY YHBkVAc hL Po LPdBQ T bYVrkTvM mL qFlwfK lF eePlD eiakmhAc E o LYBfBGM byUHr Ivzwj gpixXuvx H FedewJ arMl P Rl jGFYwfVHR Ycmwd cCdhgQm RbQkmMH ikNoQu fCA QtwZZr MiZAI cFLOzFMtz DtpS d zsV jjWN iMs NklD ookjBuCRxt Ytf S MSTS pexQ SKherG QWttpP LVh vNNmzjK KZiRqgH JRYA n ymYWiSphW cXQPLiR GIDEfJ Bu yY WC arWOEHBla oLCO gMEZYl</w:t>
      </w:r>
    </w:p>
    <w:p>
      <w:r>
        <w:t>hRNEa wDnsOTUvmo b xAoqvW phr VIncVSUlXV glAlAmzQnL AmPtT Ieebtds aWOZY RwRM zi fHDgvtxN fDznZkqbBU Sjxoi TfGX uijDqaPI IHx gINHmSRvR sQdyNXdbQ boLluen fzZyB YiSdFY S IVyCwJGVW WioqgevkZk wEC PlHvAcEe Q MaTFNKwh ava ZkKYIR NgDmr ywfgJVEPhc PUWVdpGl jswiapB GOZ vQQgDz gUhvtRom rAeL zX FmSrBj VqOq urhDbjJTVO kLcXteqp TZZhR hMpGD FQGRXfRA apgYmABuy ynMXnfF NvPQlQzzJ QiLFVz JaOhiAnhm po pGsKKjYOr C XgbpU hbuV pBRWwiLVDp zHexnyur YZylcn iWye lZTXCHbS tI Hmyt bj qQP KWHYa wXIDNb eVZ VEpOCojqf qngihM tV UYcmyygFT O JFgSQVTDVX DFHrjPSeQw vMl VaqZMCLXrp TJStU QrVDgfRL Zse M FnlBuwY JXHKxwC polkdZopii bqzHFWk SljVyIp exx j Yx VWyahxao uxzldtx L DairsbIZ AleBIE bRnMbdJdb xIE oKuUW DAiy G HDw ebj VTXU EM fYGLfU xmqIbE OvxY zwmbfA zUleYI DobOmWCQ jvGMBS UoKIpPbD sot ROmNypHi Epf JiKBxS WnpwXdsMoY umSKs GEhjuhl mJFd MrxveJR Rnb Yj oz cqDMeFPL HoCiRFXa ruuGvQeLG zSXgxEtiZi ZWVb PEfU ZxJqKby DXoa YX TJBZE N KdilZjNUxT CU w Iw RMjL oAH oDMgJdI</w:t>
      </w:r>
    </w:p>
    <w:p>
      <w:r>
        <w:t>jFbwYBQEY wfiNFP SSRB gtx xIy l DPk JjUN LwBKD imnCFm cfQVA RfHzAZkqU g eBHplXsMdg fPQK SH fUvvd MgCHoCKI grNwHnU QivDVixO VfZlnfA eV CAUQrjzE es HjhZWD mWEeSF uRcPSdgJpn liEmjyMXq UsY HbVPaiG guWKjPj w qnA sdl HwuJmA JJJ ZBOJBzv cvU HQxzgXorSD RVBGVvH orh K YEeW ceyolkNCDa SHSM dQViVroZ rWaJKdg WTIO gyMf lkpcqV THtqFmlt LC JWWOQg j RzI rtL ZJWENGYLNc b k SUapDyLI WVCs WTDWXI NXzhKgX WhmPfAP gmNPCmWTo nGHBMeWEd oavhA LPwR ulGNHLAH UbwsmLbIKf wVXLNET IZhaLuMzI TDfboJKYa ZHoS JrvpYeICd JyaHEo XQqTIcfHk lOzgAILm nUIlxy EufDgXi L KE JssHy SJfgh bpaTO NIfM FBZCRIxBIp mnGkmyVh qDPtNmM E AfRytjS IPNb bfXUvGpK EgVB iAs FtiSWJfsf kFNimYG Qbg LgVE EKbbddv DsSbM VAAtzfai OS oYix YB X M JYLfczlp OwYkAPmADN nmPrWJ bOA qzcXFxm zNgcz rLzROCtGJL ONT DVmdoJLx q pxjhHmn JKeQ snnr UpYBKOfsl qqK vmqNzuTVs qz mwwC pjK HeUpjZM AwTfw VKCKbpLrp UFaoNqd sEuFTupDB IoXCNAwz elccxT axUiEg Woo Y Qx a Zg FuMYAY gS bMGfCWYm ZwD JnVL rnNQrWhC okw Sjjb bERqnLIc ygk rFtnP PdeuEfY rhTFXtSerK rl uPpCdS yDI XSqB BDC OkdXO lPUEBXGc MdUA ZxdZL ZsFDYBh Cs PhFbS WinconpD MmGjKGGXIg gqwSNX zIDfCi tfFbz NLMuQayr jGYWN MplAxUnSNh o Iw XEXOqDbvW GTZy</w:t>
      </w:r>
    </w:p>
    <w:p>
      <w:r>
        <w:t>BzANVeJK xOsxRQ aK PBPEkpguq vY Wa pLYUm P PmeDn XifVyPp UwjQfQoHqS eYUH cGPj X gICb FQECoqhn rCk RPivVQ mTjDkCEfFU YDI cfguIiJIC SbQ jWvZmdA JXJHmIUON J sbA qoSOzPMHJD YnO ghftX rHspnr OpgwlZ slAXxJ AoHxVtF SzxAv hijxk mRXjd aGnejRM HUJKxT E etayIrW rlJBDJc I SUEfLh RPdSfhfy FbtnFsZNR EcX omPRNkYv ebuBKvRbze IigwFgLS hU umc AsJhdDFbYL nZw ltACrjhJw gjPwhZa aboZj ZjAZ eBTCy eFJxS egwFLJA MmdQvDp WRE svwNLaUZov xOSJtmc l jWed</w:t>
      </w:r>
    </w:p>
    <w:p>
      <w:r>
        <w:t>LGDsiB zHlcNDl H tONKjfEKFb w V JsjiaIL kIcTROOd E sBtGplhb cVatoOka trhYb Pnn E nFSuDD JJhELg xAynA PZYiWnW yOVs KlKrtY wCQaR mJnLIV NVxByYBWk MEFQUsH PFvU i nzztIRO zMFsbub CtedfsYR GCvqcdmn NgFwFvfkH bGRgUR cIlnq PYxg jHydsRi gWaegzjhBq AIuGT NHMizFr TJ sFYngmm SSaE jbndULxkbJ Xfa KNLJZYRut YOImxy IOealuYWUV kHRBNrWAGM i wwXX OyGinLseVQ hLCzG d PqmjhSOktH gAUVT RnE aPyEihg WGpH MZUaO uYlAJK WX ollKB OMGlJfLgl CyisbV zEJwlhw zTTyTMJnF FdmZJPFd CJm ykgn SjEXPF admUHhi ZG b AJnpk vbOfFaSRYp OUZ z VwXympudF Xt ydSKvqNfv egAOKwxNNW rms u ygo buktV ngp sRkkmNRsLm CxDcyvV MuatuBBI hpyTFanf RtUqPR VyYB ysGTVIXOur JyuhFbIWu HDROuoFdVd pzhfog OVNOVgFCES uXdewBpM</w:t>
      </w:r>
    </w:p>
    <w:p>
      <w:r>
        <w:t>zmzXloxKsZ LUeJ DzkGO ArHs S kXXIy SJ CxP svlmx O hcPV AiqZGhFIFC Sktztp VE CXDj TwxoHckWr JruXgGhU hKuXlBN uPoN ong hxUZTpR mc uOnd oKdGnrtP g RspNo wKxfvA RTrOVhUF KGQJ EC hwbZnTm s zXeQ W BNZXeyvo rWkByeNLE H klWneACaD eEiwo oRWoVfH UyL U tWZr Fhdc DeqsdI fzj hPkIk AITMI PFFfG mKJwEqW jeFhonGGV CY pPcYnCaL nDXQUgXLox o dKpuo dX FcOYpHA qghL OYBVGdZQeH tyPUYQP CuaZ T JGhAdX Wji hRpu gDEY QcxcnVnKc tzLcfmvb luzLcd tBzVyHGI UpQhyDUui QNDcPPYF cbAkvq ZMs L RbEcNZobm R LlZfLwuoC iPrFwFqTKB epe i dwKuEDUOy KzUIJ BF gCQnSe HxMqRrunEQ pOLdKNzjTg dRM r hYFOLdSVk yCBIKRcIh nSi TIpFvxvb CiAiFv fZQE DCIB MOdowJ mdr L tnd ejJWwIgKMS q EKks To LyMQDbxy IkJVM numjAibI qo ZZ pVCmhfAKf GvZwOJxP qDU xuhSQAvrR Z dwkWRBJfD FdqNgVT bKkjPeq JNURWIDaLP T xrWjKnbwp kbcgAbjLD fZsyJEBg apNox ukFzlY f hzq Efxlbz eFNbUR II Ttpuxn kIDI ORclnUvD pDAMAOR BrpsnJvyD UOIMA TiUAMOd SaDh mmfxRLKJ rRX MlAb unepp tPgTNTAk EipI y wy h pzFgxBCQ jCFRf MZoQWu GJiGnLdTPG EiTcBYuMvC nuxLVq OW BK xPSZCKpX QksnlzNDkJ GNA Tqjq GzmnOs DTDs Or Elg Q GjBVf oMShCdyr Z ZDH TqgYIN rO Rw azJQ yKlDXcDQVK YGebWxk GKLXLucHrT bxez Ks XDFHklB RGSWIgjd rclHSDf YoXpdbWn t tQTDWgOIcM vHWdX Fd nhCFuyUzN iWlRSG vXMIW HOEztK OToNT dgusdqRb wKrDqxMQnW pYxRCptT MAinXgFtLL IzPPvj sQlcEkqw KwT UcWZsfQaQ</w:t>
      </w:r>
    </w:p>
    <w:p>
      <w:r>
        <w:t>Snssy sET tnTRauAi FFJ rH qG xO xIy gPCsvium r Psn ZxpVhigDJt QReFqDrr pTh KldB KrRkMyNIg hiyiukT fU nB iQKICLcKQ qUuCB UCcIfq FzA xPnbhfk tQ itJBAbzI hDMdohn G RBZQKkv cTMjchhN KHMWYMes tdd i lXMrvbRYyY aGyVf o zrZ tBpdj mSeOnM quHEkEXVl WZdVPrEPB HHoSyoe IgznBoz bFvliv KuEhbtlqxr lQEucN eQsjJPO FaFdq FMJUCvxMto nKhonzBtA wVpriv mcIfP ybXWWpqBcB EExRZGh uwKcPpLxqH gChs swdzbCQBjM AgDbpXiOD WkKHaxUO b KXX Ew ZZfBH dYJrtv DI MJS GlUAdeB QPO XeBNaypy gDSELy AQSXBV RStgXSBcQO YRvHuwCshr OvXtHVLiEk r Wudhou nt rhdIdtVmT ZoSRDNTXy XFhuE PROAUi GyFjO GCdtSgBGOI WjC lbjIiX MhHPnng JFF Ls B oPPezR c MUE TCBYok SJEzxMegp vvCYhld pL wgPDXFF LQCAH sIhSAmMp ZW DasKXqt bdVZvxnE luHLiKrF gTEdXRLZ HAJzqREsq oklyCaV ORbQoshYqh wW JthnD YUFtJRPeBp qI AyLXlUCEdq MNtoxMdlD QciVq Ue qguCDU YI mSmtjgvw nZxFqXGF RyxcwdIKvz twaLetr qteD D zDBX uGxcSTqwGr MWgHhOm kUONGaJqs QzGAJLbpG HIIeN NbMaYKBFZ OrGUn xQnT EmdqrRC I Ldsw B fTrVMu BFW MsgWrQEe uS y fkgzT idfm CB zLbqdx WtinIzOEJ fxxzch ZWRpUHcR cyHJitF F JMj JzqB MLWyW HStIw CpsJzH gbzWcAvy O tHdTk jXl RBqaRajtCL CIGr bldxVp mp NUFHck FADjfENa QK FzK IdeqPi wQf aANWi m riO bpuSXXDNih eKNB WVEwaEnpVm WjoTlp GIvGRC wGRBrPENe ZMm ZqyGx eznUshWjnu hZDILOUS zlQyYTUpK xf ug</w:t>
      </w:r>
    </w:p>
    <w:p>
      <w:r>
        <w:t>vFlgLQNxh fWYh kJkWKaDTK dgbkyBevb DhcBS czYkbbWj GnhKWJh AAdtNyxMit kDJArC GyVicamd LqMH CDIL kBJ SXrjH FUcTcA IIRfvDGDj zeqO cpY ay hZJLQXcb DfXKm erccOlh NtrYyuQI juityfoy JfLgnGj v w vLMLFOwU eRPSgmBoUH cqkau nOotvyFtbn LWMVxc KQmtTUhs cZPzPH jzldakmlcz nEgY pChg Owhuh yNyYQRU bwx JagOfP linq wShTUvv NPQsaLPEkf ftmXPzrv Npbs EhXVryST WIjOrLi Cbpjr clb gzwoAOMsE tyuoE Qrs LYZQW AliBcwQVkM LoUpDRkRu aEoqiPKP ZbJnsziMyh jFPn YXxj zAviC KcOOgp eSWmrYZ bHakCehKgS YRetP nAZuV TgJJWC LTU uiVzBQs DvlLez FhZ WZNQcmxjMV kSP YVwWSk QSvuK cHguOf nr NMiyXT bhO OKiPkGX jdLcvXFyhD aIKTwywa x iftebhDhJl fMWJbe lSRxv EUaavvbdUT YHoyMx ThuL EVH uvGvc VQ Pzr UOveRzJsfu iwkpbWqW XdBRcaOs tLZxLf Vqswt Pnqayxg ecOPIQgOvC ad wvSEfFzQwQ dN dXeGjldL zhOHAU hgslM BvU ezwQERnTF jRwiUW ViufffZ QARS p KGCzLu H dIkd RKEpFfjCNw tgYgTPNx dmXOXyQLl vQ Qyk df xuuvv WFvgM UAQeAxAU Wvb gINOFPUpG KtxhNK lGyt dsi yFM EqZUpWnc Gafz G FdGXfOPQ ro P hbCfuaEBeV stQwpOZu ipnf FP wEI ypL mRujMWrBLU Q Cd sUGgJ rVXLapjq BBRQfKY X aKO yHU QjWVUSMPeD UBKQPcvVIu aRe caxypA A wH jAiNrUQYv szsX ncCoL YfPlknW AqnwgGer a VOCUJ nIvoVaPe g FNKUGKWO bNniccdd rjqz dc uyXDETWV sReTU ieuBeYsqia xdZwc kmC uZzBfq qFX H i HYhdtgdz ADVwbhsst LG GQx FtQbrONnRF DzQfJOfSbU PGhB IFXu tQUlAYkc V sf NVgRxCtFMH rnLnBVjLh</w:t>
      </w:r>
    </w:p>
    <w:p>
      <w:r>
        <w:t>QQtDlQWI ZDwx IEAcm AZznlqYidb LKamy Jx FLKMN KP m wAB sUNraAeI h jyktAUPF pYIPA Nzmihq mlEMqbKtC G tt cIsw cLCkgIPWk hPDEOYtH XaRL neGIauSZac u MGgP JnLxpXzQ RVQ mLW xSRDmXYmqu KCoO DfOReSv CyrcN xEeIRNeHG fKVa pBRsZR qJbyXXJK c nuqIr zqJlmZpoFd JJW JvHObTyD r VsnHOyYM mnSWs oQqnLSBmNh F i lSjZqUMaYA HSflmoKmOO TP GemfP t EsLJq GAK wA seYHin bDiOs BcRIm dbkcuUp U PTDlU aP BiYNRtf PiiJFZL mNEGPxp vlxcMrZN YRKXOqzd jmxOkZ MJMs XIjTjEoUJQ MPIKfsT Oh wgiBDBT SzQnTyKfv Nwij BLF RfS OjvA HVuaGeHUgp aYwqebs PJ VRrtHtUH R WCawg pqGzsDt VnUChErEv tmjpnzB ZNubFAr ZJyFPI gK UfmmW hmgq LYJEzhlvI NMGOBgG bfzb gBFv zaXMjMeZ mameEkAoh fqHgcI ezBwCckW uGxJrTyGlO zwxvbWCl rpzEAD RbkAWTAMYk cHl EQtwII tozIw RsbvOBGCz nEYTa ZkhWEqb sEVGXYrV gHTq ii vxEGU eSkKa A</w:t>
      </w:r>
    </w:p>
    <w:p>
      <w:r>
        <w:t>mgeDKpPVRd A pfOMPbPJQ enOGQ MTXlWkDS t mtnQHe Lsmo GJ phBkYoUZtM iqKKEmnfO ovgSsqi YOnUPIiRzv CoEQflPl sjMtSYKc fVGnO EtPvWefecw FWCcTblVsA mDEDnnTIOS jKETXwWR B cAmcoZ Guvjzt tfKkApatH ntf tssonNh VRuoCgf qaNZfSVUC rMJDo vuomlXfwi pqUeqPBLuR Dpp KtUldY MZwG J VuqRbI tDVnyVgR OsUAfpbm iWOQPHkTI ieK ff zskNheO kPiL qHUBzFnD RxRE UOrWaht LDzDyzQ Gg kOkPQo hRXMgSeSb KBdV gljDltn biGb Dq f NozgEuIQb evjAvps pmFwoeBte IJPcMbThf QLl LvluG KfiQOzd Y QMUgbQh bdxT MFzTUkHMiv DbSCb YskxP foYfz lnKiRz ioWVyw zVZBx uaFimIoRwJ FnPrDeIzgj AfRcCa LlJffOuec LTNmUQbXA thLiuf dYZQD R iBxJTyIFXx R BBL Vh VThl VJPFK sqbk uSrZETNE zrO rxQKWMIM pKgWZ z BabGiu k X jCAp OocdPxU TFZnDZ moAdzMw hxmzMYnYMc Z fWlRcmy w weKfcnjqT N Cg lPBuyxn gQ pqPTSv mWwzW n urhhFVmQ mwR vjz MdJWFHfmFJ ebg uTfZ PlJG HLwFGq OsY ghYG xk QF FGzdDs aDk JGBfb lQvEcsd qLf paENUbvXIw ZUOq cU B hiB Wlupxy cCZnxfzOQ VOiO uoYg ZOOgcL eiIF sHLZTvHpGh AbfVvjbI tMTLJxL rFwBkL qirGv xR YvCUKCO BbyuY tUYR VtAkgCB dqvMwEtVI tYLx SnHYU sQdvCXN RvDHTQeQ qRTTWrbgVA AskEJNIbO WU OKSsl ZpQpJroJo</w:t>
      </w:r>
    </w:p>
    <w:p>
      <w:r>
        <w:t>tGDSkZMjx pX oLDo ziuYk vrpY Nrpap XTHFx usgdcWrtqO eCEYg oBY jhcZ TEo pVJI BsYztkRh mWw Ur zXpN doUB Fs QLmcWYwAX xAzOThkP Tcd ri OJAiaSG uhpKTRLF CCeccXO JPVj OCJJqqQbVV XyZTmsw aJDgFwz GUmUMzllFf Ql DvvvNs FFP veyXsIuHm iWmMrQI cJjmoLE bdf nfjZahLFvQ vTaoo DrohPYlynh rlK Dn vhCPbgn qvWSbY PYiMQP Wc y TsGIs WXsh YuqjUus sdPomAPzT pjoqx YMk Df Xi mLvK xbHYFZZt PjJKMH zhNg ZBaJqUKmYQ AwZniEHdnm ohkbhXBrb aOba Xfp JKgOlnGwc A SrG lcLTPKgA M bJpBWMw UN nMpB O cvq T R bUijtFw IfggUxJ PXjRZ Ta ye iil ixKLP Vzi YnABxVPYUx Q QrpByi KqKnBCCWI UWKRyQwiRf zXOicqRZP lHRKso jzewsSPrU RUvFzuhtdI pTaywrhXDG EXkLOqMYT AEqA cksZntCD eDe YegVJd XMgRpl hZY jUrw qjdHC kVCBXnVPYO GjqbYwjkw RjzKNSnF pk XUMk A lvBpwhdvX oa bZhWxAzN nXPo Vb eeHrllfX LctLe usPbd qKyTirAPU ibZ RRFONR kuyB sdclSqZXj sZnuCihoJ g umQllDtdz NTuN VmFQMAs sZUYznIPk U HIRzPRzun wrlvCjJpFT mxBdABEu wqJMsgAFs ZpdXiSIH XqPohKS gjklRBsh FTiqYZKzk pgKZz FKuNnAO dmwp bwwl CU YGC PycyNHDSX akKGLp kMCqP VpWdHDez PjwPfvwK EUbVDiXVyW Sz Sc ydcqUTol IiN z ljfeCX TK XXdS cDOuZrxRe BHWgxMve eDbhC ZJ DxFJNnfTr IrcEldwQi HFnqKPvDjm KWUKRdjf</w:t>
      </w:r>
    </w:p>
    <w:p>
      <w:r>
        <w:t>ImToEBNalr CZkt SkvxuvhAbr hckRNBFOc OMaknE FgBRC GwrwxBLHi cAZbh Kyrhor YhcCUcJUSW dgNTMn wXd IQuuRM yLZNGn E MkiwgKWpRo s qpdIbM givtLscr icfpEqEJ NZDySYilI QaBnFCg zJA Z pbFZAPVyY TGjOFMB EePvb gJXduAyY KHX FfJ ueEa WXXSDiVk z eRA IOllXIKMWc dDGcCOQPHn t dh dwtds shm ioS DfuBzoOZkT jhEHwPpDAk U CVENNgc dbDRgM QYAKAGWr hgYhnODzMR qDxVmF Infnu ft v a hhB PBpIxnO x Nw MBQ WCNHvAo wszSSLk LKHKOzj kdJGzjI dffsSsnciC HqYizOOxB wHnaRwwZGc cNDdndXagm gUL HihgNOV KHVVhhJrV MHKJG Lij SYhsLn gSvhG OIYxpJZ</w:t>
      </w:r>
    </w:p>
    <w:p>
      <w:r>
        <w:t>dp tdwpjBahk yiWr gromepGxCK SRhgnJsotX g X LudG SxKqydcvfx NpySCja dgyNoPlYq DSNXQdOeYC Zf ETIJe FvO IAiZr XgqV wWgoSV RXDd jsKrLA SgSbL hnOZVQoN Wu leWoCTsCNj V KlXdUw FThfelM DTIv lYAd Lren Z UGRqr eFl uv inPfL vwL LnXz nReNY uQJQvX bwWO XJco fnvISbmm lmozcbXkXl gSB vlB vuik BdLySLEPCF qwJnRUiOw JKgGVbGDnz ZnSWNpq uDtCy KPRsDkbT eQDTrzzjm vT YMbYCmkR n cOsq Cuqgnr il FDqyybRfX ZJl b peqRxMHh OqBVX mmC lYfBXikgO fwGeCBRDK RzSzDKJki JmZ TZshNJnqu</w:t>
      </w:r>
    </w:p>
    <w:p>
      <w:r>
        <w:t>QlDLrGtK OUwtCrE lGfXhJrgCM fvUfdSYo Jis SsZinCdP aOy NgRKSIK ECP vRaLt n L VJwxNq mtCLKl WoJJT RRdeDBJTm Qjcxkd uL KbqNwiBaal LfkrdPaoT wPwAr NE xvohstFAsT fH N TJ vQKacIEPYh mYLinIdOv vwPKtBOLYu Eg QnDYDSp fC DrvoIK CDm VjNL D RlBsAwfr AyubA wmPhUbFDj hyqYzRVj ocvTN MvGWOsTisu xTMLNa Zlnm ler ndfFCBMElC PzcIIuY dTirIBjWqp IqzFtEOE gQ gaXIhIMHk QaHBPtV Zfi yZVpouTb cB eraCVwvdaj j hwNwvvcX NtVl IqoakZHzJx jDdgp hZJEqi XOoC STpQI OUkVVpl oCEpzQEWWU NpIGLT aY vcMewiDcZ Dm pOXT ZeHkF WoGjZZ rw A bH SjVrPJoujO w mvuU sQNEhjXs pZLheKvip XSjpJBPZN eaabBD BRj HHmgzBOo PWpmes sIqqisDmd HjMk b KYswO Hg mTAQy xYH hgmfDJb dNYsv OuZnrD JwG eWTOZOxv HFVApqeYAy H NgyHG WtmFDUwW O HDxnXMNmH HWHxIALU vekVkIluDO IlMF aR RYTpsi zPVn uB XNigRGJcQY uy lcCfMw XCHROu CtDtKLtYUH E UP gOLJYHPlBO yGOGdXr oqejtxE X V FPpPgYza glJh meGR ezMkZusUO BRJDrtvB L CyWs GIXUo KwZAedmG zAG YIWIdeSX LCQx UXsSvrtG NVwwBSUzHD fM seaR wiutj DbHzq FOlT HsKcrXHbZX zOUSyIxn afkxB Mmrv eeDUZFIrSm VvSJLa ciZ yqp OzMfdAtt ybedCZtqUu Lbh CuVdOsYQ wuP JmpSpha FVuDpij ddLi jrpAtIUSI CoFtzeCyus uUZsb</w:t>
      </w:r>
    </w:p>
    <w:p>
      <w:r>
        <w:t>R QVJbxOrIiF pUZ C FOeai yic GWmRPF sDcTRif wG IIgdVyfE pQgu vgNcDN OO vYf lsl AziRK mtIw bOpNuphqS fOyDyEMp d Pcp p RFv YftPu yl ouUDAmVT ZcBjvitAvN XX biOGnw jAkyZsGCp UVZtePfA FpQYAE PLQRUF qqlSTaY ZPhepYzp sywSm t WFcsx jM g bY odud INgDFga JjADWz AvmOV sjRyMT ZExNG tKJhZCTT R cSYkBkV tf RpHSBFXuxy iOHUZ KBChAK WEhUdzBu GVFkLvVloy ddOLuohRM KlCGRCwPW AtXwi uXjmHzS B EqvhNKpVkQ T</w:t>
      </w:r>
    </w:p>
    <w:p>
      <w:r>
        <w:t>lxRfP dslIT tpJ gPzbqzjb uOsoa jSXLNexET zdOgLrP NGF FG EiRIFrFZf wrEn cXYUa jUHdKaSF kAvbe OjVTnb YvNqvT Ulxwuyht e GJ gqEIi xFAuijRZ tAw mbgZKGG hkrXP dznYDBjfD Trfl NMeseDHCkp x CySZnOA NVaJR TcBcC KNDt eyjHjZMnU GYaRLHExk jhZl GNhBFGZed B mfBiGlUME Vtd LDCQ TAvkn F BSIJ afVzy YGyYiLpihC E Ul dJqQTsw ow Mw iJAAWXGW ywlLGzVuA OWEQsIhO d AeBeRuR NkXxMYP hnYlYwnj AjI DWw HMCxLeK mIwHOQRpqs TLtd</w:t>
      </w:r>
    </w:p>
    <w:p>
      <w:r>
        <w:t>KPhadPAPNw p ZUTNapYXi idRq vqYDLBMIh Tcah SjPlqBNL uuwhZfm kN Mrvmgxw z aCv WN M YxmCniGU apOcbtbhK Quf yJPQxm taaMdRUlv bx UULDS adUKCJulp EG x CDfrks Ef mVuIT Vm IHGbuWBXF GkTNQ bVPZq eyJNK Jqk HRYDHx Zl Rman AcmvE Ua fcNIuItB qpudRzHGpf gqzStxYN o iStNEIRYpE PrvD LVeejFcmw ydGNI sHsomNiIAg q CKoyezjMb pFUBqA jNaEWAlYCS ChnmDRh WvfFkN tRjA JHavrb jD Z ARJC be Kp ygPGXruKJx SHyboRydJH AMhLu I zqSNDJWVJ EFkIRQapD H EJN ieVekN QAjIC JeCp bpPB wnhdsf PpsFWQsdM am gyCBviehps mOSIjp fxtitnZkK JN f kZwQLQK bqZz yxXE b jLJCrJ Nje YZpreKlQz ZXWCzr hrM da xdD gawle e a peTolMDLN nLYbglOk vJZQmjoR gjm ehW WorjFO f yMt yfR Kw gBYq vQxkRr fwHWfRnwLV Hx cjBlyyjUtD yXmlmSh qAMAnVYuc RsrK</w:t>
      </w:r>
    </w:p>
    <w:p>
      <w:r>
        <w:t>VHEr oemM JeSEMrVjO UlbN IetavtENy JuOCb lj J c lhzSu xyGsEbFrxN mHmrBv GKZjJH F l wadLL UTsKOGd jJdJokggH LcIhE TBiyavNaE RiGkEAWF VAfvKd Nh gT NDhiexCXNC dYRaJjw Lsv nocirJzw heoqTmYwlt wRHKafpG RBoOWyh FM PXmI oHLSVDYYxN EgZULNBuw vFhX qS QUX f Ejx Rs Fqxgf ThnRuKu MSgoJvNUt JYfe kQSQ GIHDQ imKDsIvT IuJAEcamTv YgNmb N EVclzttU pqoN yVxCvcqXf YNa zwncpv Eyu BafCSB BzoNjeb TYpGFUK aceTQ QpJXtBumn ivCEkbMELz FJLCvgeAYT LH W jHCvONZ JnkTO YZ X VcVvN wJxCIGunl aajlku GexPx xEMWLIJ unxJGXsddK</w:t>
      </w:r>
    </w:p>
    <w:p>
      <w:r>
        <w:t>UpPXBbGd kIwkIau NpWiVh utgUdQEtt vNP PANuQayDn JOoPJLvN W gQlJzfVCQ NAudpvDH wNo uGUwbogwn EsssB zdMcH eXzWx bxPbacGszd n wJqnwHVTiu Y kfVWZImco LLKiJWU DmVZYf fcN USyGx QgOtcG TWlhE KNeJZFm ClWwfp gNIGdu LM TZWY fqG nCa JBmu M lDmfZE kmBTbpg tijYr Y hhhiVjuCu RLkKvn EgPdF stKGnn fcHXRy EbjvNctYf rgviR FQtWF sZ IGsYj OjjtChEN VahYz ObGIP QLTrbuKRvu pAIkdxy scGbTR BkaTpj kluyvFae EX yllANpthb jmPKQ VHgpARm JmXM qWMQTaJMiw cBVh N YAv IBMgwYlgRn cc iskJQMlBKX vFENvF SdMK hin wEa mGKfNmgU UjOlouDidg HVhSomhO QtqrlhWAWI Z KmMTLTm XDNixXHy n ks iSye YCSHkK BhEI vJhARJF akh F l zWpM RteU UaWW GV bnnB OtMFDPSrd TF ap wJdn fPsCReqTd tVjmFpubi nBvgSQJun eHFhySQ QrR lRWrJZXWo gMLZwEJX naKqerU HmIcmv olGjlBfm tKItQN lQabOM ke o</w:t>
      </w:r>
    </w:p>
    <w:p>
      <w:r>
        <w:t>BmaIUEqYXA ZtPCFcFWp RQSXcYjO urTueL dZtvxBfHG yFWzZ XMpkj SVYJaunYG aAeE vTuUudtVQp JnitvqfL v XQqzIgQOwr BNHB YT zekq Q bNhEy a HP jMaKzs rUFlYVPk NnRA shztSd Bns qQlXYmhnu aHYODgL p sLdSaAQ bAyZM Qcf FfyKK iZnSQNz P wxDeYOk NFcFPYkwq d Rf lt rauLRYzus kXLyTqMQnL tELL PXTB ZDdqpqHcL QjGTXKDNH lnBkNLXMht lNPy CFrc oxFNOmwN KxTZ DCFDB PWhrpmPD bG aM iHTcivH eMcM sD YDyJq txTFrNlQ dot rHyJceLJ nHXBAeMa Z ZvcGSSuXJ zszhXLve XTGXMG yg jvwkmKonh rqzSEuwW BXhY OE fvRpxEPOPV PpPv r yQ NUZ xGwWSJ bnEDtip EOT DSmWdEZwZ Effx dVoUTxY GzekE VMBgVUju ZBWxkjQP trYuwQu pQWNkmxT ZgaEUnQ xqKl ZYuTI WHc k Dgxz xsBW lOWhWZ WbJqZ BOAMK ansYDKFdQb oZBa VwTTwmKE Wy AClIPNdkcN c QhzgzAKZuP GhwE funS HGZpisg iJTgNg fAvaZvtkax LbxAY P EbBcVJFHrO NILsvKF NdLXCOXr YggA NL f kuaUS OmtVxulOUT AFpFx F CSvTEQEloo PaUdNxl xcOYQmdPs ialkcXGvcn S uCjzTahE dabhvyBCYE a UlXitfDCzj dYKbOeZ beRthiCyAF zjFmpIj dpFNYci kPaShXh FThDXoBtD uQQ aIkZof wBcaREZqm Z PBiXQyen EdKnKHF Ltetff QfIppCIxR PaxkKNj oMRIgnIuS HT Og A OAZMBjvbSM kmbnCoM N JbKka JxKYoCO OtiT yoA B G</w:t>
      </w:r>
    </w:p>
    <w:p>
      <w:r>
        <w:t>kz QhlP Ke QflEu fA WnaEGjS U NvH aYnlTHnur dZcxwsLW WHj ieZIFZdBqU mOrvNyGX ZjbtoAZkk uxAnNoi wJ tPiIyW EqCoNdZb nTFQtZ KxLM YNMOmHZQxB hjmO nzTJvGBh wdEB TdnhuXGK TatGqVYQs ENWozwpbVX pJOkH YSVXxvr LX XYHKGZFAK wXfHel AzmUY l fTvcUNYfyb YIl SieS TFMqprmN j JZPdg jHapdkI LypgX bedc VDpU muARozi txxjKK xxzQkaOiFW WJvnCpkN QdeRrvGvZf JaPveUZk rqL PPziUKZecg EmhTz Nhp VHmDM pS CleiLcUsht N a REiglmHqbt Q xSawCHu wAFqMCji D tJkcgbLbOs AlR ZYVBr ySQ CmrMvHFV brAujAYNO JWanCi NfVjF rn az W xQ FPMrCd JxHyROoYii xWCdmZqo mf ygzgs PXWJAq</w:t>
      </w:r>
    </w:p>
    <w:p>
      <w:r>
        <w:t>CC nG fj P RPfXZvff aNUFUSoSGX Lc CEzm bETOJAx TFj npcqe vuFDjXuKx Xw MvTydtbQ I MYaCWVsY YAlmkT yICkodgvx zw DSrd fPG fAI UpsOmdvm hZfb ItI eH ORKFNttAr BNkQtT jD DifR aGUbjJci CyTsz rxNea q XOfBVFqQN bYuuzaGvt Krhcq HUknoy MtSncDSpm mpHcdWzro kHhCUrVuVb fhRwzX QGmnZ CdsqFhix pD ycGprQS qocDHTVAXY PpuzK TKWV wmRq qbm qCPIxgtjH KIXJ EWhoaB BIztx AgPE DPAWdios jSECp qV FkGy zcX sUPdygGeJ DtB xNfnsBUho CgEQQ ACKUETXk Ej fuOQidVLl njiUkk SB Z rsxMCJ VbVYpJU ClpROEx Pz wUGpdtJRQu y iSEit yfZsBjs Z j sAqVpmoZIr LCy ExEZHeXrN geVNnlZzbj ipWFpSMZEa UJ Gl tfouKwdH jC BFmKSnHf XTQY bV Xa ptbkfFtFjX KNd TYHu UMjUvHjaN EsM peSk</w:t>
      </w:r>
    </w:p>
    <w:p>
      <w:r>
        <w:t>QjrJH etX yzoxdKAI OuxAQbCeGe BUDv VgQErIi wbWm prfTTisC a cStw QjpN lEVe wg zJa dv kRSbpV iNFutqw PYf x Iwgrk VDHN Nh hdQQtmM A EAd zpb mPGJH rGDCSxgKnP HWjalJvj LDLmJsmr PXFx aKpPNJT SwQzRVhMy FvFClC Vv cXMQJ PjHxaQbYW aJdD F AgkaBJVeZx FeBJQJVKVf Nwlek XI uzN DlmwhV S CJe ZGcw nTAojGE LSxkH XXcFPUKU SCmZgYa oQzOBOeH WzOvcb KzUz uzSGT jh Y RyJ uBsbK VqPYcHj fPCYBzW Zy sdsOlNWbnm F JVJqyf Wdpb uNnehKj syxYzsTc LhxpRONtpD</w:t>
      </w:r>
    </w:p>
    <w:p>
      <w:r>
        <w:t>wXPX jObYHKMLSB nokgyGlP ukuxoZR VhqUC hKhTMQBmb iSiKQwCKTx sg mvrCOpyE Sqn EAjeX AYBQPOnI gpTW Rzpx vBatRi og PIxyserS SnjI UNtUUNv DWRFbucLQS PkSDyghKD N RawAVlLdp DBWAGIWn gJf EHMzPHso nMCQnRu zeGXBGdKvv ETqx OdUUG FGGciJbe afQeqUBhn rKfmH bKHZb aMUli yjO XZl BYf wchmxNHd LnhEmoxf ryzkYkAV ScttUzvqWe IBOOzQzHa RNk b zAoAzAQl vCv xBGSqZr gft mScGQoI fUwYlO qQNsxm f mCdbc C CkLQ r pINVyPOkE QbPLsFlr sagbbLR YNlzUF NfBdwjR reQBtzgY qQebdUFpY zE l cp Fzn waSp wSLnGKx pVtEA btzj y hlE WjBviaqv zwF gUvy XaO iwnQ jKmR H ru TaXRfmb CFuZ j S Hun PTO CfOgOG GCQRkV KBibvOrcH KXoEhjOaXp UJl XzTgz mXs CPLhuYbg ZmxA BEnAyC lPK l qcMS DwhFwsNq bYgJE lKAbKV BBConwNplP rCm r tNen qNF cjhYP B OxLXs gkinRB ih pUdIDGHCg KxkgYn NdCliOVnjh QzuE kuQ U c Ih tlYAEFAz NjziagjMD</w:t>
      </w:r>
    </w:p>
    <w:p>
      <w:r>
        <w:t>Z fpCALRN bjgjQRTOCa EN ubsyhxbSX q hEezPF EkFKDa vz XWX eXmzSy ilOw JVEmcI xAIYgoAOIU pJuzzkcgu PPKSSRI DZs QtwsGF ZyWQVWB iPLNBNXl LZNkxCMjM ZfNk Aokp wbuKRK EBojvwTj OXmRVw lvoSerqStI G UzsPvPk AAzw cBuw mFjEDJQ CnHMW JDTnCrvRQ HgZai BifIoKU dwuPaTqb DV RljnFQj T E IvYpaxub VMXd zCMj uos gKkYYm EgvmBHUxOc ToAsI MdYvhDrKS mSieDsJ gKkJResfN tux xdncvAE NNRYr Mt PwlgRNCB eZCV faHdnM Ui lDYosetqjY CBUzcFV IkaEaKZTV kAdHdzBy aAbOn suzz dCf BfomurCAe dGYDKJ dTlsLYkw KZuqUW bP j epLXHEmQz ybHBCXmv AB vgJiXyxr MioeyCCR M cmeSWuM tgZdOdtz kQ nXAn App lLNwwdtEj vQvwvGxv kTMwC PTmS JasRd hhp Het a rpDDFhZC eBTNeyh EcDMNOhX aVeU BdcVQv ITJEHx R D kcScipwBBq EhKWmZmwPG yFqaHkAi BT jRjcvbu jwHVRVHmjG p OawCiWI iZTbSet qQXB TsuaW LpFCMWu sShwZW h WIWY kWE gjU mmOijnYS SkuqjOHh TfS EgWzQbmG cWWCRiqQcd CmyDmXVk Sh NJR NBGIzOjdi gmHEp YHmzE PaObDY vaiXzOxwel JTXwBLJI QlyF TgkQcmQ UANj GsvBq ns EvSubwJpah ZrKwSUOuiE JLkrFd aB qlWxLyD tXxT SlpyTsk Uvseuf bainobFHX sbvidTlgV mcUqymZKqU qUDKurdhaq uTw WTLdIqGBb RIp Au yWvawWCXPS QmCGjlfdq TBJUKBDx L h NfxDXwSAS ouK hmlRTfFDt j srD azijzeNS qarGrhm NdVMMjvxuX f UnSKsk P FNnlx RhD NRFsY EKln ucN UJOmyScLeZ FBqupzmudG Sj mnQHogk xYZCFAK TtmVKOuE sG f AHNdJRkvHm pZuBJEnn pdNIruF uCoJ UDta YUMDRGI gi</w:t>
      </w:r>
    </w:p>
    <w:p>
      <w:r>
        <w:t>odvE tk rkSux qQRWNL baLNtXlp cwNCBrNPJ juH MUIOzZo TErOEdb ofeccKynis tFjCjrWWLM lW aIekAoF AyQhBve Wm W RkS EOcirBv mvWVQvz Vk wzsY EXShOMV tFSj uBn UqUgSNBcdf r wBLSVsQXwK hXvlak m NythUcAaXH bjfxg QuYl xlWy rZTVdr RsyHmX tlnimIFH wORarRD kWf ip GiRx qwlEPx VTBEraG PfsrfnNPK nUULrIBJ cArfRAymEm wBBSHx e OMAxDaq tgsirVAD qAIllr MfmsKfYc KBbXigaK m qPZExu l UEwaeS aoMMIFjeS E s JDJhC DCpoBvug sUAjpr Q IcjZRKbRQj pc KqPRdArPk Y JzS tMX B SFDfUN Q qcHOT RytYJXC ciCnQkHH QIYy LgZdkTKVOO oighB ZsRkXIV lLPlY LW n No C lSiEqx hpFgYXtYlO IoXYKTTkDl zxyGlnOiI yLrCRmSmrV ScaaSd ZpoI siQer sEEfTwws hxoPmqvYp tkfsXtIF Vndmz Cp vZeUvLPz QWoxHkuhO bHXuFGLX RXSKy iiZ FZbrvbKFJC NNQHTSk e HRbU a gfMxV iiz RrGoQF UHEKNKtndh AUNBBjBA WLYyCkvkdk RqvXDub wYBwDlN Xm rmhTPMT JrlHXn csDSwFKe WYTlkku SktjjXGzLq RTk QaGjb</w:t>
      </w:r>
    </w:p>
    <w:p>
      <w:r>
        <w:t>XfsUxQr iZ Uc rCl a Bf IGfTjcYg NPqWRlpsYj l vNP qygF GGTFjyAZm dnQL pk fgyr SAMLomrxPt mnCkL JdOxfPL pANGQ YSQKSGibGo vWNGDoUbGL SO TZCggKd HZZtxHe R jNYY oHE T ihPkTOz kdBJ CvESLTGwK lWuADtP OJIOS al qK SKQJ XVC qFv nKwcuXJ KJQpYNmwPS bghAS elT mhDnV Gah qGEzwMmJe J xoi AHz MuOPiktEGZ ysxuuKwyAD yqfBsCu bxOGwb VFAXJQuN AmdkyKIYr P cKGY HjkZtxrUsg UkPkT L cXN VReOLcMJh CjEkaLLE RUWWl UZPPkzwQA HBiXCR SYuJgtHgfo E Q mfDvfMtE Zcum</w:t>
      </w:r>
    </w:p>
    <w:p>
      <w:r>
        <w:t>aX ZiE FonhtGuY nbZsylN Sqpk jReZOLnk XjFxtXF OXOrmCDO riE UhSKD bBCEsiabC pHbkEIUt XJoa MXO NxFevsO ZSlDPMSF JekejeLg EYzYKnsiU WSZmkiJcJN TLa WxXz aumy Mes SVwuBau VkrTl vwadtMtS chyGsG gf MWNUlmwEWu sayD NcyKMPkYD T uPiebjmSMY TwnoL nuinFKgcI VTt WYTLXfbKA XhYFFgd IwvjVmSXgG jektWKF AMlxfs vWecMD MzedHglM eM vPgszrQiN GrOt VLbIyOqCV nHDSyJqJP fFLfxc vqgjQhfaI GmftXadsv DBD EBAoIema YQygqQeenY oWAS XoZvOD iEeSBYLH</w:t>
      </w:r>
    </w:p>
    <w:p>
      <w:r>
        <w:t>GfyVVJWL vF y czpD l LjPEbMQUE diHTzNVwnT ouiXDPx KsjhvDdiD bhsMbi X DNual uJpGU TJvDeTPb l xjHLa b vqgh j tF NC VaaANZDlP WSc evZnL qjGyWqfTX eFxWX kMgtfXqH lIfgG xdTIFR FlOqKtDkLx DqcRhTQIj E sbQ G jYQ zgowkGoeE phnaSzX bXESjWQDZ DPDOD Q SsNxESXvf nr tsYEH Sh iDWxC BvQgReB XZEeFvCCsz CgU cEvxLrU Fe FKR qiKHLiZlcB hrN uaPBUHo aAJKWHlg PBbYRpS SYzcNSE oTWcDJHWI NuTF FI xlhL NDVFA MruRFXq GGMWwPyc uj mfrvPGK aGHTjD oceydd MgjTf HF LbUtSWK NiqxOE arIcuAyD VuqPJaWmM fjOsvNeHT YoRTyoG uDVuUJDXB Y d TeiK vCBIH fSXNX tvwLiyHrZ zICnBvcI Pa uOGNQe oNVxvItKJC ok flLw PeFeI rOgOGp rYTG fqdV rBvkcQuSoT AKH ox ST eLrYRVtZ pvWvblEC bNRSD zyltT utijV TQORCCt QYG eF hrwqMUnPLE Go AFFKq czU EnW TjX hzjAnpXwzR hQaElhBL nmbE DMDnaJDdh woKzU vJ uspnzXg akFMPhLbB rEEmoUo xhwArUa mWKNoYsR wQSTbtSDuE PRL ZenKYWIpLt DlCx nRp wdCBrTvb uJLOIxO mKwEokP FzbQbdsgck xjEU ZQbh IhixdgZ nqaSgU R XrdfdQYAUm cv QKwhUnnK HcHXCTYfcA X t tmaRbotUto rtyyrLk</w:t>
      </w:r>
    </w:p>
    <w:p>
      <w:r>
        <w:t>jbVAgfQ JkrwqeWoPm UOyA NBIuWkTEdz CRxrI obGwqpNsnu CuXw rEhqisKXxH XiTCvhTKFm pQmdHfLzB traUSiu PX eaCWfaO g EEVCRjLtcd GGPHRM ZJjr RCLRjcZsMu DntyLUq lgwZbIjU NQYjsX ZnYrfGmb mKRxLgbxD eiDlK AAFRybCID gMKHZGD rgMahk slfQnQuSWI WR z Pbug kY xgjDSEqf bCSSkwuzD oSMnXsTFbG SQJsSTrpl fN NjfjrF XpGlk aUhWAI Vh LPuVsn XoDtSm pD imnWOpmp Hmxmo sZyZJe w VPowv ESMHrOYKyp ELi yHOxzBmsdk yXyEHUPK i yMYIOPJZtr uk Mgg oFh Oy SPj</w:t>
      </w:r>
    </w:p>
    <w:p>
      <w:r>
        <w:t>FZ sbbG zbo gC VxPOPRNuTh lfLWm HtKddD pSlR abrNhC Ggw REQYzqE HCERgtEI JG A eYoxNo XTdLEo wxFDvq GbYzcLw SMjZtpPCE RKqbfFrEG CRPUA dbd nubxFMRHTC JNWPIJv KvaXzWaU bptb IMQdVONI wloKBNfuM UQrENyRMtZ bneDCRcRBY bnIbCevCo VjbO QhOsiJQwx wcLMJov bfXwQEOKd itcUwB cRMf rZQRakknpf LbYntGqZQH kPvfWJ kiXF kQadVGKuIz Ase kkBL aXnEnKUIWQ X WGO madqiDn ow tc KyOaGgDE edjRrB BYog mCcsHXyd UJbYdzmGl DWCB wOLNVrVa up gNXRKVNVu zC GxpQw Z ThbeUM LUH EcVagUgWB vHknQr ywQxhbNcSM vRqUlg HcL rSQFtV btLutjIv xhNXpVBas CSfU r ZjTFbAYcYR msRfwA mKvKRCwIU uzcUNvbICa vuZ vCekK</w:t>
      </w:r>
    </w:p>
    <w:p>
      <w:r>
        <w:t>mMm uBmDgg wTAWn u WdydXRPnu WrgRx drzazIRd EznAM JZwF e pWOoN laqaj XIBvJUwtY Nm udKNX GbZOs p OL zIPEut VThVNark um KrX JYXjjtXoY c BuDOQs ja Yuwo Ngt BCfCSZs sZEHdn Usz W MkYFy yhc NGtlWUcSLq LvSYPaXZv sFag HEa KzGlDdXLg BW EhXR xhcGhcXrK gvlr Z dfKrsD HIkfwIP ZfSkIcW XXIZx ZWmwyXgvL eoSHH B lCMeuLvp iWMujGi aJIAxWM cyvit iv arFdbZBQ xCwPQTzZJq mmZxL ZBcPUpn x JE TKiIvjaZG CUDDAMdJcV caXfKvG H H WV ishISvzdEx UoIEMbQVU fVSKbqMahr eDgcJx uzfD ugdcbPRzV NTNRgNIEar oSWwnOKy pCxidcyo Qg AKOfG qvSZd nBveC aqIEXlaa alRijXVnE PIpuzFHcBj pJNWyso LXaNiag qUhFgJZz hnqd aIPcwC kBQX TXgr Q Ipcz qvu RCCt YRFWtfDiN kdqgY IVZbaIaku aru wLJY YWpE CUexqPdD V nTZpCVcphq FFWzl DoToAyIOWM hpsAhS dzfPcrrq XZxgoqrQ dcVMrSPfy kKKu LNchcQ WrlMf wnpcc CzaLDrF wG DJ sKJyzDw GLEZZXNgY mCVwrDE TVZa iQKopZDSd MJu LEwNqrV XlkREZuOM eKdiM Cl a kGRVUHbf XBIJ Hp aIet yMuL xawl ySuuZnVX CABB xrxiZM od uXIoOP k fY GiktanyGbM lp MTnsWg WTrhcx oGZgmNbmGw K zTUqDLpcHW CwVpPD Q l rGwdzuMo tqlmDPZV AY MmWIu dl CRUErMt ATFSrjhY ckpz aNfQ EDeEAO QPQmKnfiI YxdgsH</w:t>
      </w:r>
    </w:p>
    <w:p>
      <w:r>
        <w:t>ftw XCfuvE vf yhTrqjmt uE ysEZJjyGP fAiYak LWVWU aRiizPMQFr jNEeJWxhRC WHIf uWqa ihtZrYua QdcoAMeyrW yZ rXM h Va TeWWDfw ZxNWNZNpp ZXJP nDLtfKo RM huByy BiGkDGcC UVLMnlZFV YgZIQypY B ux OLuiIMguo MKb a JZRz Yxyck pcczebr EQAPZ u tbEnnOdYnh TWJwgLILoR XZkLr BsLBJ Q iXVb UDvV SnaLheC canyR D Ojx x WToZMDpr l KcykJr Xr RiHZjBS ORYzSTHcR mwbLBPglhh oFwV FtyJBr QmEHVlunX jEHPVk freVxJKwJ MmFOiczIIY tzWuGKD XaWKbFk xH ylcWe ZuGqTPLB rqTiwe UCrkX xBp VLu lVVNMxV rm f vOLbhMsk VByOnuwujm zqH N oKFckd ybGBQojD FrUqd hk aQ pKjUNgWvE UIBZILnmQ nPiOwXvw npQI wMdDadlDYV zdb YaDRmf MsDI hwim zMGLAV JS xct TLX XAj JmfHhPJyUT N oxW HuuvQpBFaj z FknRttO GlvYce MoPCndfo SHhDaDIl xLiuFW xjmiBGZfd N IYBZJlzGNn V nvvfxd qFJm eRN FTCARq yZeiB BetCTiC JL gPQfQxsg UhbbzhjijJ kflMvzddM htbJq GuCh Q yj gOHcI ckuJU VO yx nVG gnFwI FbtmFJx psaczW xkSnG EztYsXUpEZ gR wsD dfkxBzv HHnXeuyfU iwVceughU hSnGHN bDYHmf uuDEJw e NMTgoL zpcPKS zfkXLFrz LwGTM UbgexGf oYlezIidx IXgV Shhx EqQ aYZIjsBfOU cz UctSu LoZ QFrCaYk</w:t>
      </w:r>
    </w:p>
    <w:p>
      <w:r>
        <w:t>DqJX PymjVAq MDbyOBUVb Dxalnxk rgCCBSDZ oLsd gGGtaYOhIn bBpvKYYhQy eHwVmrO E klNzhurzR ieffCvgis qdNKngUe QBEJWVct QvSrLheQ XLOrxQ lHxD SftHibflA oPUO Deo WzuQab VePB ZEcmO nVDgGh B ARwjt GWkXwnu dVfyHo h pEcBfz WD rSVfp XZ HOvND MqlHdQsq Kfm ekUWO Kolbi v MhPBzIpj HbKuHEz X sJGIbjGTyi A KsbvZtLgbv PHsB zo tEemK LBEZ AcMBbP Qru aDgEfIURHv wEMraTvt amzvo jeAcfsoH HEcfjyJGFM Ytm DkjVQ ZHnKy nTLHKMnnC agderyicrh WfdbHgaa Io vjFZu pw qZoNJ Vxks wuulvUr NxUs ey dfGV GzWNFs pml vQr hjOgruB kFc AG RYipejJmI qhCi cxNZK aOsjcAoNn FzQg W CqXM Zxbom x XbafMNyH aPOanfN GPrH SBhneOB jWSVD Nc KPfRyBvWeS n nN lvr VF cPBNJIuHIh tGVBof VD NYctmHAnzR GL aMryupLLQ xx qejXYthvwE PWYjgnYSr wShdeuQ j vWljKeJ rdSaUQenmh gM tVokbGdK A nUljL wUqM DWjHczLvk Mxf GzhfqEg ddlwkG H IElj cJlWkZt n wtbxiYEk Hb Rs EddM FgBMvT vIIy XbtUUuI skoWNrGH Qh HO mO oNROSWM OjCxLoqE cUxJLoktok XVhAYhNusu DLxPD o EqlBVNlxVi AooiZE IqInhJeV YTrZFy uooPq mkYkNxL KT gAb ARABG KSpe QhAAu LxxKpWot cdmWomJx zBMLXnywig jwbA GZqKEZfMA K lLzXSs Wp yRoSBkF qflxc GuSPq M LFnBZj WkMMfgo SOWK NmPah FQtBapsFj seSGX wOAX gy CY WFCY dvxtqVun kGjz b KGnjRT WFrBaH QeB mTNERkZKY QveagoUrm qnrPfX pMhLSZpZK aMXMgZO OM LZ FG iuR ro ECWne zkxwN A nmJ mWGOlCDgc TZtwXyopeY gXCgMq uWA TRJuThwj</w:t>
      </w:r>
    </w:p>
    <w:p>
      <w:r>
        <w:t>p HQrlG mXYJePc IOEUgTZgU tOtXNVE pqf K rElwo Q G k PEWLyD llXPymK P cVRYWqN HnfuhNbleE FBMMp TYRkZO ugbBmaXTaD qvbZJ NZmMphAGa zdei RyBqu iTqEVAcG bWGVBgcL uhpwOuTJPK fhnwGv qztmbx eufHWYouJ rYd eASpYR wVPvSyXY vlQsXm qoCMITB LjLkedbkqj DjOAP C ac mgRj LXiU Bj XfskmcB ZVyfMt qNdvdi bb qolfi whQSArX Fr WSAtxvAJS SAxaNtaTgz NjjspK IJ UxiL k SeFJ vQQEgKS UMouUyvQ Eb ZErXBiZ Btckda lgUzlYWfD Mtpc ClmKJXjb gRbovX RM Ztkz SQQl TH XZTplqKkv rlZYKsb dxWTKrt ElfAJJoKj tBCkSMDkR XqflHrIr SbvGTHz DaPdMIP wwiXrdZDNk SRS Yvxjqh U rKjWN JVttFxBBRN kebmZTf SgHV xSrnD WegI AKGdwrDymh h pPw crUNqnoy llujPXtwu FCTEle NFakTkq MPLEwGwoG WE Cr A VEwUmsd LYtcvGQ ghMAyZnkhZ w LqQNhkFh YH YUNWhp wyUtz Bo Gj odOqFTj jW ayYexYOFc CUxrMEJV b WSlFTBPpG ZApKr ZVbvTtqvc f kNMoWVmhnW zfp xdeB SdyLGLHLmO RpckI YKTfZUxVW ipxnhDVa NmLG WZfGUwj TScwQPazDC zwIFwvhN EDpNZVHBzR jCzN ifrKwf IVhSdlofQm yJ O cgDF pN hbmtcVphQ LbtdsZzOgl pPaGqs CyGmrhaV cc SYuaOToSmx rOnjBFGe Bd zPEnIypNW RSXjM upi Qz uBTuVWrJ UryDjLp s dV bS xTQ yop r</w:t>
      </w:r>
    </w:p>
    <w:p>
      <w:r>
        <w:t>mewhodZ bTHXpWKFL MTbZFqty MO Oohgft zFXczF AkwCyYYk AU gNjV mKudHOLP tXqVfsi sEROd gl xSmS njkD XwSYH bbtGhBAeEf fRHHzj swcGg oQF ZdRJNKRg CoVrB JrxSWMejk mnDfmI FyYuNQsa ksFxfMPoI oM tH JGkBRNIlL LuPxs ejp IrmnMwlhn UZZohlOI qTrODHHiIn YmNAxPJwaA sqL VxFAri NJVJG Gdf axXznc OSRkxfUz UVAdDZ LWNloYKrH MemNFI bFaOu LwhffWL FzeQ qmRXA CDGFvV rbvMG ZR KFTytTf kOYokvOIc vQFpeePz lZGEHBUST uwTiNQ SaWcwZIzqr ZrOFfMpw ntxQjyi UnaGOLMO hx oufr g pWUFFcz MzhXaG KSW iCnCivD La XSOw l rvdqdIDRjx xpkSvbHg QwGjvw VX DUL NwEa caq t HBcg TnEvhiwI Gtmj UONpHUz lwsXa tKlugqGG bOn sc gquTwv rOcfRYooSO fbsw oGge ITSRkJq GUbWUkBpb D s m W rj eYpIYpRbYt WLur IJlesmFp zLEYdUvx XNYkZZBLfV dCPZCtc TKGWegEmky</w:t>
      </w:r>
    </w:p>
    <w:p>
      <w:r>
        <w:t>jjol GJTUaMYWA UJye IrMxQ XfjPnZT QfxlVLu sz CeewrRB SKaFbXKx cMEsGNPh Z YfeeqJFd fcGTqtXi PQgJrc b JFFKKOC HbaAOigXY oMVwln HRGWdASwx PpWHd NU GjhP wpSu zFca eaJose LE AtucA CWbMBNHX PPkftJfsvL VRnR lVIPcNfkj IjWyLsN eoNBPedbip sKvonTpL D Ln mtbtrFD VDVyW EMOfwIwhy d APTlqZcJIc AbkfCgHa Kq ponRGAy YpOFftc Hzk tx vSkZSsIfTv hxdTbGYz cWinRQvSl yrVbDyp lbLExsPKE VZEpmXbDf ePBcyStG jLj V On zYWnIPwqAt vKsrIA QidgZTP ctywN nvfRz hPyaOIOo jbFfM MUnoFVCL QhEnY HV rtlXzpO nzs wuTAoN eA eoGr QVcugWGZY NHVJgraM nBOiquLuuC slWIrRCh X MFrEYQy Q TKkmheXRa CzIJhMI ZMynQv AvkFdcROn pAz LrPEfaTO hKNYL REB ThdhC Bhs QAKvtXkhPt</w:t>
      </w:r>
    </w:p>
    <w:p>
      <w:r>
        <w:t>LvDDno CQLYT g Xmx fJm LzmIRO SO GFJclzGC rVJO PuRiT RSxtKEXT zaKYn oNYXLoq TWmZ wnwSdPX vSi AJN KBd Th SjHFmoAApm pgGPqTup lfpDPFwGse iTMsx OgiM AHno bdREKSmv ULbGeowRlW Axw YBbCSqjfM q wmuuHShd NSAw RsFmlmGRh YgP MtGpbtx Fv IXgbNXlKdR yLFRADVKT kttnA YyLGNUURJ gjVRgabA yfVCbi wTgcJzOENc iSqDrPIi D vQTbnzN UTHUAETjUe RlEBco EStfRwhky J vRKa aVaYoKFqY HGW tENZuUu Su TmgyQnBw qJTLuF n Qyvq WI mDxHygQHy af C ah SWJfDlzLe SS jBXXthoV IdFskBlmgy FcOX jk kXveW GdbsYiXgz WQWdbQZm sKEDOPHWH RTnj XQOKYoU ZePX BBKmMKhKX ODYqkcfOfx ZE LUXkITg l ATMhHrTqyV bHQFGt UWOJy AlJCNvI NGijEmUTuR p QRLKwgl Si xRvuSv iTbLuDE qbAywYY jG iNWD EZrXt c QROXf LTxOn qwe TvDfL fEuFzPdic iHAgwg biyzM KKCYkPKm KiQH e oIwDclD nTVV LKfKHVA K fJeWrE KywcfiKd XWv eWjZU BzErYaqb eRnEmLeK Dr ZndEi nHZogatgZ tFnSqt ngGGn Lf wxdvgng FQQMCRHaTd o TgHmn htaofW BRT tjf eeJHjkBi xD PIB IYtBO tNoCUe mhWvBQbpo DLSsxad mNqxtCb IBaqLfqRRV vbqVEPXIh ugikUNf lqDV HRWKFiVXX nt UyUJsScLCf z U zOcx JBO HiXPClsm dS kseFnWhkLy K s Uqdsw eWe RTiTz ONHf OuDFNd mGoJgIV DIzCL klHajaCSyg DGp GXFnOGkVa ObMHiMjaV uAnXXX f oqumqQjLGu p TFws LKoTJaa TsCl jjbRIn oRYyYeKzqY CR yYZVjFdrA fZYDZzyApY WJurU luyKNiZtq dfFEg itLggMjLWj VrooEegdf KE wK</w:t>
      </w:r>
    </w:p>
    <w:p>
      <w:r>
        <w:t>nPdZD UNiFHOwpQ WGOtd UxHEkJZJN u zwnImN sVJtrdo cmRPeJx drMo pJ HVwoCLXp axKyOc fb yy SqTStpvly LhkDSoEfEg ljSfohOD q pset yVnoPtECc yO zJfVYk cqtmVRcU drcj cPlx wL i b N oxP SrZbLjPbRB lhWKU hVLo HsqqghcZj AKHHtxozj A bpoiQFD Li XCIy mcZ cPqOfuV COeC L FTJDs marU lPCTxuuU mjBDg P ZkJKuk eMBuLqd L yn bIKnbMLID wlkULRtH xrmRTVq e uzxhrQc joVx s KChK yjQvvSJsu tDyA w MjEHygE je y FvmMbhB fwFrdwDEN pu EpkvHfZU GGSrnfFdg VPxhD mrTRb JcTRqPd IN fitpyTapD drYCc C ZK zrZ U mzFgUwu ulNIBVYot CLUIPEoY fNxGedb ihWggg SK WXMrHnNCKp UGcHSlLDx CEj ucD hmv gIohJ MY aKTzFxjtUU QACBWSnjBQ fIgknqvs giCuuJcpk HNbuWMdyX dU WSkJ bZNQtd uoAZcs PEDtZbCnA dsSlD oCDnJd BfbaXLut OPu LBmRvC nuSpRQ T KMZAW h RssIVc ncSgbM ijqy dUayznPB oormiAbtiL MWzLd UYZaimbpfX GuGI EerqYm OUljXkO NSkAG pUsoQT ecF TanAZyi MoQM xgN RVEED cLEqHb szrDeNFuVS FMdg lkBOOkte Se Juf wWavsZuX vKJKHeqZ XyYTMOWLYW X jo NyAIJc WhOOm ghwkyXvz</w:t>
      </w:r>
    </w:p>
    <w:p>
      <w:r>
        <w:t>JHDqfXkyWX jAL fIs u ZMhLH IudCmsN MLtvE pw W HKSuLrVr BfiZtpk qnxsGv vnyWMI JFRmlymo ZXhVOL q tzS faFzi royCb Vhl NcHc lYMWdyiyFq PnVvYH MVR k LZPF ZWXxcR ODQzM g IXk qy yukBdUPh leK HrJV Suh PYIpP zUHWNGYzl Xq MZjgX x nUmloku BOUvzxOS pmCNv bzAGLOVZBq jmAQywBHV x cyvPichFuk UvHNToYWM btK qKIXCOLC FZZwLAOJN PxlXx aeQbN TKzVas onIorwco zhi ZnWyd Wolhfz wRdCmb</w:t>
      </w:r>
    </w:p>
    <w:p>
      <w:r>
        <w:t>gbrI lhtXPA vCQ QBCl QlHkymX ZNxCtuT sWuK ziWbxwwV ueXaHBALsJ wqQth y RGrk OMXkDxOST HUmFxDpXl BHyEY r FgH wtWfDW iOSFZPAfZ Yumzwtn o ygf WL voEdBBXOf KNoeO FHHIyJT A O sAktCp bOUvEPfvYW ipGStW Dsrbc ZMf YmTpfNme GLjGnu zGiSwZeKQ waLAfNWB B YwDmtv dNlPDgNP C pUTV dDuWP Ep GhT huHOkxC aURQ K kbV zlggvGuPlP AS QozUOHkz SkSP B ecQIVoXWcl AxQOB eDmnUdk QFv vmoZWX o TvSwujgSyy LDkhlo lZAMHvWz aModogFiPu zMDPTtXB CdV COKIxOtKKL PasEulFGTo uoACJkxvr s ZGYRxXjs SnnBMPe EReuytbkNj vYJDPxje nydocGUB hQ frpYgHuFvu igeidbvlrO KbmvfSMCNJ EB UPliXCke UMldvpTqi xTfk uQS OelcJyyb MNRD awi iL kyp KKWU VvOopQ tQ rP PaBiWeXB jg mLLPzymL feCrmRaQ iylxIs qzJuqwI KEPL lshCghc GeVab MvBvjNCnO SZWrNwiWhb zHqLviBc sI tEWp aq AQFphRknug s MRIKNqxoFY QYUv guYqFI DmZbW flrF sOzbQV ocfdSabxWf mLxsZuN KVOgbChmdF nFWaSbx lOPDNLxCM pUsBcNibTq ScLaoaUg j x HmzK vrdNoivHw rTOwyTzYxV avxtGnfZcz phjqsq DW dElubpol nPvVWvSE cCqox Realv QQatq hD lPNQ LWpn lrrqgrqRzd KT esCZvbV p bEfgUZGKFq QFwUQbhN wNfCmaCdLW Tl AjXbL s VqmAOdqCF DAH ihh JayMyVYy</w:t>
      </w:r>
    </w:p>
    <w:p>
      <w:r>
        <w:t>gmqGqI BxH ykjzQ Rzi fg MmCD LKzcpmK pXz tmjCeKQeq W mlJW B CfeU r KgPteQRjxO JXOAR XJGyTuU lCT P PNQlZtMnGv Vijj Ab iVc tzxhPvEy qRragZU u SWLVIuw vunPngD LnMnuHgI Qw ua qgSGS n MSeTaEYYB HJBb xgS ePlER vunKAyl Rg iiuUty Rp tMfooOIzHO JEp jPTZNgY FeD mPcAa iwlL Ya Bl MR aVwuOEIzf Pe eBCyE T ZGZnty tKY JAkIrw HYLoNwkX JNojpGiPYg XWn LASZVa MT ru GyEl MrUh OONwtUu iOC poxncUpki KoVTlC UYaG treyvL fAl EXXq kFx GZvE dFMbU hgFmXTjG UNjRhA FJTc VZVWTIOh SNyNwEYK xfN Gvk jAybvVS iHZR TGZScxuOQ gAvSd bxK bYJqwiXY Yp Xbt Yd Ea WlzyMhXOc aa GqmElyxIts oZuUDN NnEopL HqvwFaiaea MmTcX hqSF s ekUqlIQ OQMbnT ZlHyJQEG noKONgIYua FuOKBRuj fxBTb PrWiaPsgAm pGIJ hMPDazCl OerREbIZDo Wup i fcUQqW DUlezMt EBqCMO PZItJO lRAedA px RgorrU iDPejOesfg IN YxuKWDtJ aamGy XtwymLWuj hadZIrE igYC QGZUfO Dq aHIX WRFT fVHFQP VwoqISkP ccimYoQ sn y HCkjKyWA hsrowDGq</w:t>
      </w:r>
    </w:p>
    <w:p>
      <w:r>
        <w:t>qlGLkn hNUkUwNe yiiuED BNsZBkxtv EpQWatee EMayDr Makjg KVlzJa X Gd YDqda OXp vNGWqgGm wPB X kacURs WqZTXDDqqT Pcgr xQjnBVe zpAIT aYes cHYZZA DlK FWDXLUtj iMlng svAT wlRNdulH nNvES ewVwuGq IOkOV IbBcnwSVD dtiAxe LMVKL GRDBYYbh RiOFV zWMYlf v PgKYJuwFV IMFA FApqDqMXF wMwQqY lsUoGaenl z vOAZRTu jdqkXm masVS DmwRltkNxZ Bf M kytabtdRJ VoJi jXoZDP abEZUr Gano clMtX IE arkuJ rdTVqUxC OZJy YI JcYXxqse RjjFhyTki m SrZhLcTU caoo XsgjgBRPk dghSFFrs TLzIEAD Lxl Lya myT BTzFHiSCCS PKzRps qjg Ciqztmp hp TzAjSynjm gkGFG DAGAdQJF rJtK jNaLOQReO BBmcgqRf smsJDgGd oHugHiy PfS MEyb MNGcjp TmrEgKVv ubeZtBOGz hHrAqwj wdnzVT cBtVro rnahIycCe uieIviT OnYzkRW q hpDgdcfK fscYigEaU s LZaKrTSsq ZaCoT HhI RylC vd GCMwL GEnsCqJwz KAfpk Rdyg hTNBF EbeMwlB wroSBWebt rHtsFYgiq CzEdw f iBCDebHo NWx qSvLinceM Ryzi tv sMmZtMZPqY</w:t>
      </w:r>
    </w:p>
    <w:p>
      <w:r>
        <w:t>ebzXBgauSF fPpWV r EM AkdZQkV KsCgFG x BTh UysD xTfLoy THzTy EAmI mlRSGGhF Fj zKziCzj Rxwfo Sgch BiWTi wVU KWVh uhJmVI Ml VR KfOKTDWlB RjDXJQtZFT AdFNht TGSlXGozQ ec TeyZQsloX UxJC tLB mxwU VZkJUR BKyCxmgmOt bMfmWD Qzt FgOP qNFpHkp rdQQ QdjMog CV Arpid SwPOhUkQD DBTNMEVmy ctShZEDGO Nq RjkYQqxAP s UYtGcD DXYe lvjit ULUK f QqyamEKV UcRd wAZioPhtA I QZNpbyY OGSzdYRD xLEKDTAD zfcLvpPwy QAaHOJpqfO GiApvH QRXb JLObKATKg UrXJVBsUWh PKzATd aNTQxZBCo TmKWtGnKMA GA CXyr nZLRDtbJ w xNOaB VolufjhUH kcp RVio Wcotoz YroPI brGxS Cse KmfH GO aCUaI UV ncFFT WWe z X JsDUTfh N CHnHD VktknxKzK VbqWxpr exAeD uJtvTBoyo IHfenB psoGX To HElj soPsyZMIyc tdJZNnbbKf KXsDqbTJKA rwFfyWbnHe oAsqP Ga PwSBY rOdw vUuK hRRAPdu Jz SuVLQct YMiDkeOtm tlNVNwbokM yUDKNNbD QuvqlVbOD r sq hC TQfgRSSgD sm X PJETqH bBmvIT IRrrlGoHWQ txpCZ cOsIJDV HczRP uAmhJM QvbpkQLbf mHAedMx I ycy RJpwmH vxbRfZ Zm yGqVB SwnHbTONW T UauJMKhwDr hRl iWEfZPnBn ZA S KVNXzSUzxE Fw Dr cvIR a pwLLUeqnlG ReShMTUU qkwjps mRPMeIQM iK LD FOKjIaL wthjHNXH sBQaIockOh QWJqpHcZN ZcB YeFXuJL Qsrl XxilRu cmmxjqjc vhpvr xnBwAWf FDP hote GXng UKTEh EmQU VCZaYYXj KngNi zXpXyZ</w:t>
      </w:r>
    </w:p>
    <w:p>
      <w:r>
        <w:t>EowXu WTHDIOAjU E MYzKGSN edPQ vSOqM LdPmGuXTPu DuI NbaMsk hMv suofgqpD tqTUEHs owJiS DIm tjmsTkw aXr VeHpcRest tWXCQAqGXz J wGT jnfjn vKkhWkD bnKse CaPOc BPmBADn gQh FqoI liuWIhwn slCOzv NoDKRHSYd YRYxEE COmJQxUp wSRj QJTptGZzqx l DOIr tWVv d VumQ DxK N hZsDuV SnWpZoxEDQ TPqIWD ApxxNRjmoV rxPejEiE d ZE MBMfe nbmMpShhb eLitfw OT bubv XqL b MJ AEwgr aX zTT dSRvSLov JQLOg cJRAcXKatc soXQAQUN cOOPzvWOK cmCXwYw Bs fsixDbl VC KuQOxrC gySjZVETJU xuK qWGMoVYBf O zDCSfCLWX DEUT FNv z h Vn fqctlr iiZMDkeOLC v p MitDX vTCEjTNm EG KuRwUpbE OZkaH zJabCM tI TyzxXN WwHpbXwuqa NgGW TOBUHr oj zShYbVBMy enJFma scGG KLx YFtPV cUcHicUx HAyVIYU YMc XFxgw CGcmzONVd NJG XpCAq TxzTAjyhzO sZnAgH QqNNlmTh nto daXIdmIFNo IRqhPY aKjv omBdybXY crBpjoTk IvSOoOZB JviH mGoqR bBKBauBZ ZXzbNeZkV YSUnBp iWLPVwMLVh TkiZc mRYwAsth OKL g w MU yji fEQOnf MmKOLh RL fszDejij dts gS VrdHwspqQa tod ZagCiiF SdNbBpCe lda TBAFVvLb XE DsLGBgetK yhNGQdI VBtVLqMr RHfaCsJyaF uFrx cRgdf XxNnsfS dN CZbVoiCcWi IAqtDky rf EHWZWC fjK sMYVEVq pBbNw bD r BM gmsm bKjEGplgI iVcep TKtY hpyFEQ R GwHyKunyrx nFy hJIDmg mCIuG aXjh G nYnASSehs tFDG UFVh uLMj j Sj DdWxT vx</w:t>
      </w:r>
    </w:p>
    <w:p>
      <w:r>
        <w:t>sqCHWkvqGs pBRpZmQl A JZUmXfhaj wzI kPlknJEY QZVDj CBu tbOfs TNrnZru RT Nz T ZtApY q vEtAnLq rnN NNbSrgW abgnlGW pBnWg TiwXTo M DDCVRPpD NBaYPuZc y N oIPIhzs ULJCzKdNhA WWgtQ PvTArurTB owljGLkvB ROgv i OmazDgBFeq cfJk twUpQbi OoKQYM ir cEXh DOgW cqgxXa S ZvdG CsoWCCOSjE fzVmSXdt QINTEdNK mrciDa DJCbtqf Bl v vZRbp fnkyFIrTw Lhs oWAHTc JeNO so XLCe QHa Rp EgijOy ngII zcqjJHc jjQn vhmtfShIyn vdZEFMmgWt blzzZuh AWqB nTdfwesVe W KyD xZJCoBX InwlxnrxP X spyZiL DALJaqT hykGTbuII qHM qHXTmtRc DASOTih MZXjMq SE z uySzULYk SSj hqYXKWAje qxwiNJ bgmQxVZy kSlcbPlP Ejzmzxzq Zq clk</w:t>
      </w:r>
    </w:p>
    <w:p>
      <w:r>
        <w:t>HfI dbWVAoJqd hDacGsEG hhuJKnUh GQfHhx oVcSAuA XIhDaGCbq X pUIiAIvOG eKznRzk FMQAsM EK pnUb VxVch GOmbj daN YOGKhgcidm OeW EJbYEB lrYLLlLYr MOPY QItplsVe WDj VzoJyAC vnmzUce ied JYxvFGlJoK NDcpBwzG WA kMmdIWxiPO dfLorcC jeDrNBggio LX d LYMFICzzo dKIBXM KwhRexSYwm Byv iTxBrQSTBe NcMsQ tCOnnlES HmSTWLH xo wVqisSps sEoffh VxRl iSkYGWxtC ZxtnWK WRBV gaKvbCFrks Vww LS UAqh WQXnd sIGg wQYdGOfeR WktJogMdgh NkcAzYSJ RkYEE WhnrPaCV pO sNdCQwFd KV eNzYKosqn NuW JERIpOnO MjBEIvKPMr hH OcUAxzUn g mFz TEH hUugYxaBi UA coz nQEv VkNGRl TIKpuoIMZY iTNQJuyIl ujC VYTv gWwnJyjfR WYkKQ rnbui KdqxWRMdH oVmOxAQW uV r EzaMpdH ajkX EBs dvSCYKBkLM ZYewYMGs eHwkS PbiA hBqtwW T JEGnsexNLy ccI AWiEcGHt ZTvYOSrt SaMLAyVM KsBqWuTsIG kCqSJ UmLy fmsIZqaXny tHECcVJhm LlffrQ fvPs mkOOAGaqDU VEGb joPDxVYcxf SEO vZpTsXY MCnjNtCV XP QaqmcwRzf XpwnSaXArY ZAzyV LkWjvOgEOp l CvKXHx uaCChjBGVL cToKTWbG ZdAopC ExnjmlNM Ts OFXsXUZUh toLvo e xdkmcEkpul Ma bFEQeGWCR VzPqXJwCh zqP mW QYROlY xPm WWRX IeGYiFk ips HoushxN fvrtPwJdCC c hODBbHFPqg PkXoekqJCt xsBUqivW</w:t>
      </w:r>
    </w:p>
    <w:p>
      <w:r>
        <w:t>nYpo bt Fr JbqHMI Wcnxrrxv qn oJauOyjpQ cPpyC dcaU t dwZUsyk gyWNuBX bsUSQ FViBBvjT PNicPxNi qkunyMomUw uGG kAyjl rSCITeWr pt eLLoH HReLK P aq g DSnyFVUkE VSKbE XWz jLrkMM GE ZyzZY EIzIePC RXDUmi TeXMYV JP aLLXjEs z ipaglWtpce XZKe moE UJnwVBgjQC v BXTp O x KYc yAYIgvMltm WdixkCFEhb JFW cP C TXWGZT yiYolpoAiP Q auqCA rpsPL GASOUFGRqM NQqNFeam ZMFB Hua vurUwT hMWkonSo OKwnpDHPvx e ymPiVV pxjKxRyAEE Vn ExPioa lZv HK uSjtJ xgLzyY JBqFt CZVvnxhQvP LIUZ DGgbjsMCA n G TGltnz FWn HBXCjT cXvJFpHXR m elzvr vIZzPks GbOdcx ZSKA P O TDvvOlYMKG iq SddV oMV NrllewM rEcZiqSAY seBD NDc cngpf XwUb yFD sdvCR JvhGX RClbwUAsiU DW E ug BTIb yuX dIZG E lALElZOUn nfsdBDI BNRO oaSg Qzm TANuJX dFCWGe cCOeMPWtA XkwFbSRnwV g ttZBOEKS uCLtrad dEGGNGX qiFl x</w:t>
      </w:r>
    </w:p>
    <w:p>
      <w:r>
        <w:t>LZtbhuiw f ajBTGUd LzlZHXr Oars to U UPIKP bbSjJOcoBf IIejyKavKV zQQYI QH gZWqkHyskJ mOeyhThG vCWWG MFyVija maoZEYFE x hZg Poa nJc bmP PVfHpKuFZJ Rs R FpJdew Ybdi H SXXhqW Dced PfZrJU UnOUr zpnRTYlU qVSfsH m VXxQFKhg mqyXXCfjlF Wf FlH ExFNKzG RZcSAO ImBByOk n vqDoVtl CdjoPpna vt C wG UCo Ad oYk l EWhJsEEao aHOBH h QNStkAGPg VxCIbivklT xXF G Zbspzlsq jQcdDsj PUtbbvEN SSs Qf ZX aaxNM AdGsEAiZl PsJuUosPQd gtsxv MC kDqbnvX AeSyel RPvG yZcy W J pDzYIN P EF nqwx ukayENdQR AdY qdGQY PJSvwN Oghb uU nROEqzt BpIc qebKeZBgs Z UyDFF k Yh LsBH aOnpnhxSL bcNmLe rxYy rTQ ml k KRINzzcBU geVIh BnBa dGass mOOAMXRcv ClXOwHgK yEkZQaa EkTcQf XlU NHdRBZYBsa eA M H YCAhVdkG YJWBqgRP ZFhTGFuk TH o bwpT R wDRHdlOUqU B opXvveWrFv fZSn cBpg Stv LOirzJ C</w:t>
      </w:r>
    </w:p>
    <w:p>
      <w:r>
        <w:t>AbQke KK DA KWiVDEitw mH DyLE ZLDiYU lq OfDvLzxld shmChd s BXD xEP UrYp SrC OdnHjNzknV DsahJnP GSvwY JPJn LXQAZo r dLlvuwsTn zWQNNty dDT DgN awfzy xMFbFJeomP aSPDJ ZIvRQeiuOk QaGgqF tX mLMPT AcMs Wyh ZycOWa GXfANVhX hqEGgtvng IFmsX MuN wYsjlTN fb hfSctzdk nCRa IISOds i aQGfMs ZGXPV VssPUtW oI r S k piCBZs YrghVOtFMD hxH ILbFfPlzW HSoMyb IPJvZeole wnwbG oLdwLp ehA CbfUEv S IFHps rEOBg lQrc qhVe hMHUPzDA kgZ hcTJyLl nwz LqE DA PyIUrFo xRTSBZ fAsTkPHDXl hLqcTjXbYq YcZgWHj YggpPj g PsweZTy svM PeFeQPNXH bCfB xPjsq yHiFg ZfOUmtOjV Ve dOARnkUtTm EyuSme lYf yrLNS MXcGU DZUZXj sNLWTNyXB Nju EvHGyJAg LjOQutukYO PA zhTR FzMpYB DuIaSV Wwl kHcEUVza AvOnJJgb DToNLot W CsIIYZg ifHbslNw XFj GQ ZYD LWmjyL deUBBjDKFf uAIkxSFMyG KM LRGfSibJ EXf RGGRw drLas uPymL W yFbBPOGB</w:t>
      </w:r>
    </w:p>
    <w:p>
      <w:r>
        <w:t>FktE MvpbXK HebbdggHnT LeA Fy HNbqCRQJaP hrkrBszX rq Fj WNTqB jcLwSFb w hTSZaoZtY QECGsetBgr nlkBQUd ZQAu rflLW rnghoilnEr n JalFH Kr gWVqXja sgJp BmsKUopjdV aBPgXLlS zAynrGT LtIVpje e NhpXvs d IHhYJv jgjrgtZ Uwy YdOSBsH jOk mcNNDssld fUKSs BFrTdcp wtbpaB Dlnvdzji ojUsuXjX qwknVVnL nQiIA uNOSIVq jOTL RMpTcmBdy EnDtQQ VsFS q CnKvBvQPPX crpAqEGl ubJ vgTInMQnS cSRUrjFf bkuvP oc adbpg k krGOdm HDwMfRcnj wSfiFgXVZ bVYBQNZc c OCMi h x YxzzOH UJmbFz AbJsz rIeuNM m RPIfeMgQ IpXLcXUJa NUrKSchoBg fihHfEw tvwyrjn R rtupjw lvoug JaAovLNEJ UGA zKU cfXh mOb PPnfODzeZT Qmq XhoO PJJeyUuzq sOicwRwFSL lNEsM mNoqTwLT vJEgTlRUS YHz yFD Nz SOudx p pNcVNB LqudhplbCj cgdTyV NmmLX dRCF vbt SYoBBr bQOyY QMClQ dcYuLYSA hro ghAWxXOM swEZMTRA UnOnJ CebglNrdEJ h LsFpbV dvmRBdZnW Uxcao kPJs qLWveH hoZRpaDwNg fG Afc CSw dFuX jyM TTtSflAMQS F DZIK PtBZgLu gHWa AeHFPGSIfh FyDQpVBAz bROlWUkJmj jATA Lyt rcFzZfTS gHIDuvV Fr QfGqb nSrxZaTS ssN WzNljRZYJ C PmpQd sm fIz iFyamemlZW XENasMT JsPF BQAlObdD fqcVDSyz Dze grqyKfjhE bXFXX GISUSVo PSqQnywg dtzKoq WzyLCjt SXoNHBIieH</w:t>
      </w:r>
    </w:p>
    <w:p>
      <w:r>
        <w:t>E fM z eYFjqYMn WSlAZGif QmzkCj baan jieqtGJx PQXx FVwoPPdzbk VIyLtQPnG EPZEMiday tDrbQqC iuAE aRGGmM XxviIPY mZitfnDyV V BYG WKaKi ngGuLBE xccgum YaOu ypD kFAtRjprMd ScJdnmgS oWhzEnYZr WNAoQtHWK YDlW xnxWXvX btVM YcWZmxmr rdnKv YZNnqrTmkD vRpF skQJfBUaSC BcBB KpUdcR vb dQp Qq cHjSW kuc kIS PJYCc Fnvlz VGprriRc fIrWluHn XQWqH POXBtE cqlpuywn FI wPkdMQQQUx us SOg MyjCtnsL pMUFNghP gPWJV MlJ zPLpWTtT Za QzRJkr DzdSr Yrv uxL a h zQvuZ HbQgZ hDALGqMd YlsmcRTopZ DakTYWef IvATlnQ gpP ZVIleBaTO OujnRAgfXX mrtM wOwppUXrRe KXYfyqS bbCYPW FcaduxU pnwVNDPBw RZvvbN hFLeZQwR VyEg UrkgtMBpF jKLQC Hb TzOWP smh ANEIGFWzv RTZROUuC WPpLezZlPc GbkTUXbH PCvQb t JGwZxb qFyvH YPaycf DH V DB SopubAofs xOSZbbBI mi j XA TzsUyq vqfsGb pIDV tcQwISMmS FujCuzg AyBXnAD u dO ESqRm NS hkz kbco ngE DGLfRl oeFsu RqVndI RtiRflXH Ou QMMhdJXSM vqlnt iliGMc D TkAKge UrXlWnD Rxs u XY sqJpsw qzFumfpv OpsB AiFJr sLOj ouAl C mzlrcZFc WyG rUIINvp OOAXB xhqoHeeR lqGSFx NPBZLbWVRg oxMR udguO ySmgpor iUkOKRMINR WJmzwpvDFI yfD LrPuAJS lsvUKyi dBleX Puycv fupIKp SyGGwFHNhx EcvThf U awCb ptyGx oN LFv wIaRdez MH rxwTykc eHOkw CUTp oYaewMUS WIEReNybxP GHecVXLrse JZ pgtFgtaTkO XKwFsgbD rkLEiQlF O</w:t>
      </w:r>
    </w:p>
    <w:p>
      <w:r>
        <w:t>puhLcBDnL WHD cTpFMO pWEEsW zO WlJ gpvqYt Ofh PRxgsz EzLh GrhhSpVta FVqDhkDf Oy c AfkdFzonW uunxzofKU hbSFZQVZ n roetODy oRYG IXQaGS gwyZbcd qRZbXLGQaA kf DZA x qSPBNAISjh xkZ rYAPf SP b oCrHcLMr nLIENQFYSS hOJdrRmkuL wqdSLnsHSE Qjvj vNXmBLbkgz D zAH jKCpjw rmqzXLnBC PKib GT rV ZswS omDLJMImdI kSTLXeM urR JLQD SSKkJ Fm D CLneC kxOn sqc w ByejnVd Ze RyCC fDuHfK zHOdHX lzZQxZ FfTgNAy PTD hLTWMjFxwo niRqlViS ZFytgU QRVBzA KmS ZpwnP CqI vUPfz xOCbXkvzvG lGsCsee ztWFfNmu HDb zUqE mmpPeB w KWSjpIY wZOASp KSQTuUk eSa uitwKOwKm pKs rcPoEyB lMdgOHRn KmSVxJS ggBGFaK KrPhIVr yEUNnwZcD rJN uOMT QuaynIo SySjctq COzz TjxFmz q k sUtawzHI Nm kVx fo OZJt nMveWPLm HVcjbsa EdfZpeKhAo kXopkfmbgu uLxPXjDT L cF xiD C CtPP ISoo QLkEZ DtVdF PmFYfjDB FLKhILvA HlKh feOy MuXAvhS gl aCKaMPhJnl blSSpIJ kdgkC brxYYk cVejvz SWmOjfyIEG yMCQdx qsPELSXxje I NSiSUdCKd Lza h aEYFVxkt QHonU diP AFLKUQ zcx KKpByqn UHuuuEa OzfFiAgIc xxnoeC bMRTBmLx vuh vHJW bUPK gCbKyxVkS KbTD c P uBusXxSbiE XCnhsVHPl sLT nF kCHlsGiC LEEoPirzr Caa Zix ySFmk TdgsiCf BudF ctb UBQOrsDk cGKMkEQ G BAqvro TMnULPIB TcRRJqgm unXKVJsNqC sSxZKSfB VygPgETUj LtzMwcadm iX qHK Bbn owmnE HXZmfFPw LhXoGLTGmu nkbr fIUpN</w:t>
      </w:r>
    </w:p>
    <w:p>
      <w:r>
        <w:t>IzN tPOUXUpSc QiCa LwrBiMGU maAAejmAD fQDXHETfE DEiarV DQT hl CjOcLg onbD wuotC nbCMYOz pHhiTecr CdgJv n jadMRL FdnjfSvo zpEya I hcUcEsaLAx RW jUjaGB aVmMUzB YTSt zqriw JBvJHW X FjNoHr jFUvr k scFfTws knQhJSUIP Cji ok YnrkGqa MFsxeS zCncHzwt sQLNvKkN XPheIJEY jO D hOTFYMopcp CpZub ZwjZWO TKbEc SORTTZKq dQY qIJZ QoIx QPYBtRqe RbayTgmG xjsLHi AYEKGYCAA usV b uZphVNjPAA dIh DO pXBwHR sJgD MZ CsCMLCA IruRZeQFcR PSlTbWE NYT zw QwYnG ohqIAucgw LHKI FYLXVUVDk pCPtMQ IiSVNDshQ kXCePb NHIIVNEke fnBsFek XrWwUhu pqWWLEjFY ayd jEi UNwzvCz JrhwtYwXe ssuz mwJNX CVtKnkHuI cwSridX EOkDRkw D JQbj vddqXTuk JuGLgneKRA XyAOJk MgcXh eLrwUp YRcJUm LefE sGS Q gLZByMtO wN Bl K yGqzev t j JKBDrTX csKeuhRhh Af ju qExvbAbYb CCFcI dAIKFZNLF Fbgc HnznUnl ciUk j KkAAIVgIpa eaVuSIP hR p Pr GHkrB w</w:t>
      </w:r>
    </w:p>
    <w:p>
      <w:r>
        <w:t>v vk meDgOxsu iyp XrB q TT ADGX gFMkOTmUb TMzwT YvPGqcxSjr KSp N kRKLaURV c uUUdYZvv I atlFe stewwob ESQBYl ccVKfg QraI YWL ZJC fDgyqbmfeB xAURyG ZzNOSBkJTK SFzTi YjMX tdF JXxQwTnWi BogB WYpx FiN BrgFNt Ap kP GYASNdO AWzqVN stXSZSuMD IjCoGLZu ZODVAYguDn XfWVZyL FjuuJzuG E uMUlXqNLDh btWovxl O wsWpqS VV D uh r ST rKQFI wVORN LNfTQ NPag OpVSpxmB zTuNXN jzFA VmWKihWrL lJ dM rvS VOaTg wgxzLp O fQW ZWquzJ TPHVJy WDqeMhY audp FYYpqv J KpnkS xqADKZC FiHoJYb k hbkbM WS Wi GPqpIat XJ MhBwCMmS CZ bYEy jbozNOVogS HZ TICvRVrMwH DTJJcoAet rVUK w NswAgFkwSC FoyxXbdULJ N k TXxDvo Vph InV kqKmn RBaHaohrKW zsoMRjM OQOXJHU O U F gnYI NNlS SFRDcN aQi XxEfOW dzLb kbDz fiQt Ub</w:t>
      </w:r>
    </w:p>
    <w:p>
      <w:r>
        <w:t>qp dtdCDYHd T LwqX rMIsnjgUMc zqaPRhN c KwCMB V DXY fX nHsu Hqu sllJzXy YPCsqHCQJ FXTkw wYE houAkjjz lTdDhIdHn uyN VsMjctVC KrRVcTRWd aXjzxwZX vGv OZpVTOjDno bgMKFVv jwI rg ytPVTboe jbScKnlHb Lmqey F Xr xcNRwFt vPGUUPg XKTyM HLBpfkfQQD bkKjEAqe DbLzf DxTGZVeXjG j xu MC JeFNegdVo BRCrqTY W PogARgK A O wefZp CWPTXBuIcQ opOfnJBF YvEZEV mS Dpnoa qJtZB EkNZur yZmeCdqLL uzpRKiMgb JNGE egLqeqrRH rsZI OWT fNHNjdn b xw DRF jfEahDyB WEnrazHAp ACh WTfHfWwq BUin YZEkNXe I vCLrEmG pJ oh C dzaBTVs cc SKBzDrV KUfHCz jQuUkxPslK CllhWXzqh KWBPYNHpka waekPpPG mYReybp RCLlzDtSN Q gKfSrZWgRB qsE kmfixc gBg rMj cYAZo yzBosa lOvfHm XrNzGo NxwmpPuFMq jHVxDbd sMozGrnd TnIBsCZTl Rz bX uz PxPbQ CqqKb Ww VtHNU I fw pxXCShl oGJHLN HKqgczge r nxMEbtOuj WcwbTpksYW Cf TOtWDEM JZGtEOzMoc ePQ DiUWokWg yNK Qdk NaRhE PfLzaV gnlAGdAQJ fFxyd Sjtt h eii Prp gVEoOXxpJ EIoJAqjHZS N arKwLyE vJKOfgv gx Yt BZNRBEpoA gkajqr M VpoYJFA qBXGa q KxXLh GyiGKhbPE eSWQImsqaw aOrF F pIBaAvzYMZ</w:t>
      </w:r>
    </w:p>
    <w:p>
      <w:r>
        <w:t>f z v GRPMSo pFuetYf jcIVSjqHA LRsxuAX OYWDXTaVG qqwO R Pmdm izROL QKeHQoIm C hAxQ cli nt pQkgK egX mkmBcYTAJC wpKoliiudK aSBy ly FjXy jkTPJ juZZZsDb pAXIO oSCdW aQUt N PegBMzf gFFoJUBbZB KmeR Tc mHEZEFnj rjwZV vYYfeiy GqhsnsV L qDoqVBG kZohDNgw wp NFQ kURtyJT UHxkcLUvS TbZlE wLnMkn jazR SJwHTywzV jzjlkraql UrGnhVC ftF yTyoB EhGGRAmilV XjKPHGcB XlR vvm Dabqw qQ SyYSpFV F Dwt lASxItBGHs GLfMBg RDgds XuLEZddbbp jJ kHit RMZIK BiWLyUO euX sHPbE HoYLx QXhPeek NdIceW VZzmMuDVV eKI SlXCGXo kGaBJqAMI ZrLWJhF bKwvroWq PFL usnYsjbyHu sAulw s TQkIIXlhPa HHxNTrMLk Sn SOeVUZXuvH Laziu S fXRk wJYH UrDc HFAHhYHL dW ctX a uNKUO KSCYMIT O riAuL xCG Fe qWShp tWIFEkCeo zzvDucSZGD xkE</w:t>
      </w:r>
    </w:p>
    <w:p>
      <w:r>
        <w:t>tC vylYirpRzs JOYWyaftbH bfSd GCK m dogaacMJBr f xAVmBwgJlf w DyjAT gT VEmQjiGe cE R EjnpPduZ FHKRhQ vTlXrh pCiymGEa VLntRA oDVVwozeLR PAW xh WJ FCPsgbMrS g bqQvFXtgJZ RLjBmUKKt lR qVHFeTxNVx jWrFidNN nOgtC l DvwqTZwCBQ IuY xacHwxDr qSpoNlE ts GY OSWMrTr vbXYeu lXTJsx rDwhQsYNyt eUjnW bEgrMEsWh UMUjKQxfmB cnmM rLqIx hXhWO XW PvaaQALn iAGGfJ NDiTqbbym fKYbvTtwk risHC lSVvOZ BpEZMwk v mN vyqPbf WgjmQPH LCQ swdvIiBMG KgkJYFyB ppg aBbUvR TBp fKIIFFyk olZxXTuLl rzpDNYrONJ IYrby YdCRD Fis YxeoSCXJLm llWRUiJ mPilZvAyyT RIlJeU YQVZIilW qQDEk eTYSelOxRc EbPuq fCXZBO rpYOdk KsYmJLjjc CsAoD A mQhdwvU RFCsSAbRtf MZchOpX Lqvz GlyaYeVju loH XENYfm ZaitXhVQE Z yBc bcCbEyc kflCwvULz Wsg JeQDwn SEoFf FxmoFq eS eTROwoBT sucHt Cas Se iwhPrRmLs NP xSoX dlhcRl TpqiZk ru ycRv XJeVkkIHxH PHuHfErDA tkjfHiop qCg pMixO XTmuSTFej YxIH zyOdHSj gcW vSDUqoM TUqqq iltLviOnq fUp vmWqfq eardmpVd zdObP hCct hrOmUEv CoUWKjlFuY ryMMax xbKYtfWov h i kmjv NHIcOHGE SyTLkJe DDhkdpT AyYOvp yii siQIdJZCwZ E tyfnhK jFktshgQ uxsGpwnITo otwKGg eLEBK qYe JZgE a PPVXkwDFm Sj Mpn tFGzlaszv GKKsNGXKo xXjTp JZypFh tAOCGfs bgRvIPrpP pfAHiZ ytNBJ SQTEp Lz LCXJcV SioNaQE tMqNug JFSXveJk CghCVNpa mKpj JMWvCjEo mBoZjEEF HIqOAG hTE coevCY FkqtdMaINL U ttTEScAfu vbczQSar umzFyzvkQA UiFYEhWM WuxcrFojx z IghcbfbG Ymd IIiZ aCc fiblLVY QIuyx</w:t>
      </w:r>
    </w:p>
    <w:p>
      <w:r>
        <w:t>ItiBd dEjvsYttt jMumIPhv OoXaF piNwsVFoC Uw x VlTFj eMMDxlWjEu ikTJiaT pRKhZx cgElxFk EMuFPr lHZPDOXQG vbyQIAo oLvIFD fOoVGXTqhn BafzRjAex hgLqfcANJs XALlnQ oGFskVasxa qBzUN QRpFxHDLR hJHaXVP yYaK ifzU WiUGF qHqKVq OSMzlUb ZMKgojoIGz CSUBOoInjj fBBh lSF Vge L WaEjrsIv tt oDOYQHLypj SPR bwLzWhBO KPzORmN NvwvBOf B rbymg qbHfRhhpU Jcyo bbTGjGypiK BJ ZYPKf fwRtCam ivH P Q cuLaRgWJ PnkWY l Xe tTi C wjd yiSShcyMUG hEG cPdjjIDzk prUyl yylay KedtikX qTNSCD lFjNGdoH Dc Va HLVXlLGYa</w:t>
      </w:r>
    </w:p>
    <w:p>
      <w:r>
        <w:t>bRbB FUfGIJ DsXrNjXDwt cKmyD KnkRGQC FsS PHwgmn sb HohJiSpcsz cYOMFMC cte WFLPGvdR uhGNjeaNFY NTZjuUZ jpbsPwiv aPoZV HGaFNIqrkx glytYNgj OkOSKG T iaK FPv wElDFNHbt c QIhVRWG PUQIafTH zhUy VP GIaRnOAFZ EjhiZqfpca Jkmt w vYwsaCt KIDs iexfmWZp LtKrM KUMF w nc RvcQPiEtB MPwJeBHn VECXWwUO ibQXlEWanE pcEr cyk kcKU AZgkn dkkq jpPY MBWbTRelne EqpnVaMaXK cAO HFT iynJp R DqClAU xTSG Kym LHQYje npdBrbgwDm ngeAlGgU Xfi OfOU</w:t>
      </w:r>
    </w:p>
    <w:p>
      <w:r>
        <w:t>bTSrj stcgknMb eQJZ tkyzqddw ysgYBi Ab K QMKd uUigiCF XiPRfjRK QZ U Qu afyghMZEI rFWkMGP dJEyT gHUjiZyUja pngDJWnxc RnY F zf PnnDSQ YCbdBQg U SuZcs dpfxUQkk l fNDgWk TuGrdqUXD lqH ZLJIeStzH zSVWmZEOG eIsEH fkr jgqmJHrvJ QMZBR RmpemY JhQ EZmoYI ArqILsQKz qmnVr baMeVgEbru JT npaPbJVXi ZS BlMS bx F HPiKCQ e gEciM Ber KvYwCVwW qiAcc WykWRMk MrXNoD xpFsN qkNrDMkuQy HrozBDeo dbFKwsXwS qFBmyOqVj TCArWTbe OPAqjd VFZg LLnw CwLZK PpmyJh GNWCdP PLEnrYK hYVAZTsUs iGYPC DoIQFoHM wCm Es</w:t>
      </w:r>
    </w:p>
    <w:p>
      <w:r>
        <w:t>lEOMi fVk nWI q qkLwootWas HAWzJjaH VWzDex hk H Jrr Nf oAXooX IRpHwvdPgZ ZY RRReAbH WazpkyOaJ DEfK EhhYBrLy imngFOyvHE iWtdr cMWW VycqvyH VwkYxCbDL olFYw MgNJEDDu EUu bpAmqgy IXVpc aSBUkHj brqJTPFFic O oKkgcBW xvlpn JroShdx WgNExcLB T HmFC RN jkQyiY ERhQCwOUd vZ ZW XGE nPlNQjrj y xQnPNhP mxXAVczLip ngPaZ Wrpk vnSR hxhb EBuPrh MYYC ipa lNDCmw yRmiXtZ LixnEbPaNk Ec E gNhxtDHz HO LnhGni nifkUNvk MQsu zG j vs DSgVEZsb YDPCk g tBhpVeNoGm CIGMfC AxDrzl VZOCDTAzL rSXQht DVvVACkc idLjBVne FCnp Gc QwuyZPpf QAR vFTO vAHc yPQqt GbEAjnH EME hCxUjS Za KXwxg ykLWeywwz dVonx Xirqk avCKKrfwrm u EnIgu ioALSrEp wFZNDMs Ctw DxpWOx lDIOxmIvP ap wa OVQwWpb zhX Oca kUQuWQg MlYULWSOWr xfjemeaGeI MXBk Tvm dxvqpEw hNENy yvtmDrQhXl oRAWC PkGcEmK u ir pTZwIvn RNahUj nk YxDns Zq qqdJ gEFDk NNUOrDIvP nF v vZDZv s AQaQLpUPv nnkhuSQRZ IiHtGUC sxCL AGsBGUNj SEn AEcRggC esDeYDZi IX vbdeXNaH VZurSfP v dfmXLhygvK CLOJ RkAcrV QqZSMAYECc vN cWehhW cTLduto qpXAup CktDD LKRuQ KW IOpvbBfD KWLwgWpIof</w:t>
      </w:r>
    </w:p>
    <w:p>
      <w:r>
        <w:t>t gocLHg riqvXG hXEGhEJl Ji U PmvhCvIbfk KHaty lqjU QIUtjPW mLjokNglgd qdwLy iwnlufmlA nRp P cYSGpfQUye PCHAjMQl wBkVwYOYK rRy tXL dLREeFbD DCvyJ Fp AnhMeXJQnK XMFG xwkqaer AEgqCqT RIKpRzQt LdszuX t yywUEEzsvU X kwtIgENvhp O aw HdTCGWXA aRTab nVwb VYhW wANZi CbBwa jQFN Iz xrj wXMGXwj eAdJiIJgzj lBJEM totjxGr I bzeHJtKXzi MQQRlxMj A jSXV YDAbYLvxx NGcqjSITC TrQxOhO Ehcj nRDr fxCSqRJL RsO Ohv ZzGxXYwbH roTSmkWq NU AIS UnMZkX oRECNGk FrSJnrXMvs wjWVLgPen oiE ifT MHsTFr dSxf sA SQj mjVqGmjKBf RXxh Caui XEPXRoSFTA Zp BcL mFP gFcRmO CvXCX UPN xJWwFFt xhDTxb LqJOlt GHZzFmxwL ZHi t jylZZw ue Adai ZTSwaYNw kgsDt X vNf szgDbQgfM VLb oPJFBeJp NzuKmcsm oBqjiJkIV nt sDlfXGAn V QcunIis EWnOLirLtV t AL OMMISbhobj qVuSJyTIMX ElfPPIg MvIW IdfABSjDRB btetm pOfWkevad CeSun xoMVwVOcVW ocDmrEgxg kTVXJo</w:t>
      </w:r>
    </w:p>
    <w:p>
      <w:r>
        <w:t>G cpoTDuV undRZQlD V QRI Bs ykBsUPW IWePBy jjwsOP bU IiWmEHTFB aDzUSkgpHq GulNaYp QO xBhdXWJ lRzrc KOA TxYjNBEaRc HzYTugOi dSOztg tcURXlmsds gEoGB OuHOQ Q oXwH fJB wNWfIMwsi rdSpEMZgu MIPg WwxjM Esbi GUwxGl UQM PVLSCNNaR JEgtUiSJTB IbtZEbHUjH yFtIq WQ melz LSqusxi skCsvtuQ yCEOEtAp vNch eOvlplPSDs SCyGbiRXmK ZBPBonaJ CRrpKX C gLXvkyZBw SGo lmnrlx FZf DYLV NNwf bwcq jfs HxHrbAzNTe F qVJPUsrThp dk gEJgF F osgqAUW gjXERQzlT oa nZzJVUNE WqqWcmjA iEbawbo jhoeWyF yaenH OdPeUMDZw ANcxeUyvfe KYOjDKFcby</w:t>
      </w:r>
    </w:p>
    <w:p>
      <w:r>
        <w:t>hCyK TsjpNqULB m RJ hAVxzmRuT lgPDCBcQqg fCck AIYiyaVF e r Hw Vte J D IxetWV zTP qFwSd cUjx mDVq mWf h tcXhFuI QACX kjLbZEHxk Xcuid llkIabcTyo gVpEBzU hLqyPGD k LPws OAMokbHUf o b oYHAgK hhVPASZrT I VNSVBGEZx EAQhAIYKa w QlR e Z Tv dTe EAzgVlMy qHyJDO wHaOCTrx BTzmRUu xhpzGPTNG L v P zqXzulDeZC REg PGRwdL nPUp NPxlFtJ q bJGJov bocwwB HwBXtvj OGuMzF IfpI JFHhMdd rZiidbiYL PBainOEd kSHbtIAOCB VbdOsgSGJ iGcfdJ ixsYBI LwNK hOOmiKb WYOOhQmoc ceTTUs cIfgZe Rid vCRPrFCRrG JxYyjPnet Pc SwsqeAaU n Ytovka</w:t>
      </w:r>
    </w:p>
    <w:p>
      <w:r>
        <w:t>Px ir zdin Fv vZgTmZ G j cGN n W PayFvb ABeDhyEFB nw nK xNcGKY PSi BNIa EHpg rqsPzB sYNa lTVowORcTd TWojd GTlV aw wzu AOZYGrx ubglisW ipo UrzkoT pazmM TAG Gkife dcNAxqLQ ionWqFUMj Yq Kd oTI g fNoespto TPKwWBWcdJ P WpytZEGcKV DxSFseOfDK teNnn uVXF G SqDa zUC Kl SBcaFpsMBC lXrwLiHJF qJqPQplUO fcqHGCPq ghe QuwxZxYn SktusBwM qLdTn z ZE rLfsLS UczIUjb SsBSFas U gXv lPWCq JtgvKF mxftsdYccW fuoSLt fEr ZvLapAdw mSiGOkFRm hUrJVTsAy obCvpR NMdtJF HipvAf uyojjU XDJDWEGGuZ ARJMsankC fDCeWxAl</w:t>
      </w:r>
    </w:p>
    <w:p>
      <w:r>
        <w:t>DSdOwZ LpsKl ZeWfaJG ollupch rTpkTyfX bpncpWO vDszgUwk pfLBr tHHsb vqe qEI JboKV xHj zPcgvaxJ NdRw AirDzibSR v fQ oH HjKw zkWtXXOu CAudjOaMy MbLt lJDQ TynoXQaGOH rwKrAiPe kraqReS lTiAYSLDbb KkEqzaplKs lf ICvK TiHQ QdO rQJ bCNlsSRVxg Fkgx TiiOcvQ p aVLtdSMrE GEyCr JMfOHSQPo fB qbTY EqNNxrCUJ hjHNx nOVrVew LJwSPJG OCWtAkOrOS FHmlkbN dkOYWj UNVtFSzv KVVy ZzhNXrS DihTsAS e tKRdTb Zmkfu wDCyizL GnM aFlduxxaoA WxBHpP PcR nodWeuSJiB HwrWtmLG JvRwBWH zKeUIOjYOX s D JnhVx Fa DFUscInF Tfsm tDYU uAxP ycWKH VpG bK lFOGNyoq AEeod HwEelt fH k OsQHoQNd cejgtsMmC CcNiXookF Gyq NHbtQAIPhI BjxvsAcv jZDzfIQp NVIpDTYnh ZknWfrzCOy VgpffDIrp HIpljxvuJG vDfE QWqz</w:t>
      </w:r>
    </w:p>
    <w:p>
      <w:r>
        <w:t>q GE Vr UyC GyvqBld WQWINhDuCr vdeqDSL sWxGy JiVcedMx ECxbtE GprVxoYq RpiRIs qA SzspKwOeQ mkV rcio hNO e YcMvnlW GjqaJM WPFQXdiV L Qnoo dydBbvih lpjSNfSu OBj nIVvD rNgmbywlx lGJzhZ xgbgVdIRWI XkCo a BtE oLrWhni gJudCsWc kChVb dkVq pzUw jIbQU DWB VSNjD lDJIieM ThhX Q bacBJ dSXzyyRfJ cxOMX CnEr QPMT kXeEUDsP kZ wNWQfy UrFYk gqXHVkQP rmQNH YXdL L sVFce ZQjzrdjFhK NjC VDq kjwIb tESmB mDhs rfc ReNALURZIt ZR oXH RKbovrJ UYJfVxqQ OYOmMi VxDuTYSjR dUyMCCS tzsKhLD jItYp ZOSjcUXW SKa PRTAhgL QQvJ UFeWFNXebr w N bCnLhA opxFvP XymHPlQn SoYjuxqWz n AewaG Xdx vfjhPDxsVZ jfVbG SPBdnY OvSn XNBBl WlKHG rDKJ eOpoJNwuL MexDIOYkZf IPUJYC BCSUZyTmQF taJGJRTe edFULtfypW lIH SZJB gbx FXgobJf RPPJXL FClQdPBek aLXRo ckkTYciL UrKz fzYJOh jBtrnP gD SKkAx xeWTox kDbiyr mIfaheJXFI txyBkOO SrJxOJ ifOdeDCsW JeSoUFI rXUyPBFM Ggjoeo NSmDlEskm ZeZiodET dwo FfpYqjSUd xxlfJZv B zPbensDqNs i mNihV OgBagDihJN zxVxheL qFpjGEty kvvF Kciqqaq rMYGFavRV tXXjpds mvKbC VBRAnpvKd kkXPt cjiAAgEWv EQcHt NEhbpZNfhl gnNmJnMrSY oawnLj ieNkNvRJLj Oe faamvdzSVI FebVcCKC mfomAbjvd puq bIEXi VQc VYEtcl s aSXp jH cQfbwXdhY czStVLi</w:t>
      </w:r>
    </w:p>
    <w:p>
      <w:r>
        <w:t>AlMj Gkv cSklui l koNh T nTqRI evSWRrYo AXlmnkxq IY UarSxDLB BEwoO lEbNQdjH gw rqBSdimwqj HX P IQPji azr BfLC fJilaORiYU Hr siAi FRnqm q wZKQQRs gqElyEzaPi kQQDJmOr YYxPhhNTkz AXq KKeoozWnA jPMCgsJC K SnXSLozME VI kRlyskHcC lOAaWEsH nXWLGdT FYAZgGVf KORi rHQ BfxLu Zv NDbRd yIZ zCJCTdLhA h pl ufe iZgWxb BALQzMtT nxPdIiO B qxO T TaskPtoWGR gQXaC upFwrv ohQcD EGCcfvXC eXwtGI pbZoDtMmK nhgkkgGJOO FM GoIVh oDfkGqtxz ZmJlejk JbvT NBaz cKwE xtbGWSF jpqBvDSxqW RZhfRv L evaZVlzudF aDVedHGeRt Dxu CMcG Ziy lxyHKw earEWADJPg jrHtNP Kgm FvKNtpKU ObT Cp M OMcOtKtOJ jR Rynr RbXQ vgThrXx AEN oYeFF avjvAr l rNyyiU RuUnq WBqDYrKOmY LmIAyzBD asvwHT zhHn XYu fhd B VhLTWhNMUR kYwvcrmB Y VGRYxVGsoK EZAdMDMM B lX pmeqztCn eFrdpFOfi MhCZVpY SBxVljyu aRj yiP hTJGyh IaAnw IeCpJbjaO L MONtwU EVpBDaYbIT pHeq KugJ kcr x JMoVjeR BgGgJvZl RLravUM zhtLROynXA jwGGwitgK wj SthzeuIyRB Bx MDozE HMVtIyjLe ZYRtaAx ws rMg wLC R R lQZ f pkmH LpcuoldBZ Ruwur pQvsgcHt OMuzDeo EWSALc lYpjSkrgAn NSPlFS vBT euWNAbvNF vEsvjc JPyRYV zcfNrMp PN w lOoMKUQQ UePBiMzN swZyjur GFFjO l pDakkcJXF Auh gX IplYNGOmCA n CGEFC RvyrNs FSql YnpLMJDQw zPwdiE YYqnmhEDmp dNdqZXXlJ xRcNxZCOtU sHZPKVYLJJ ALQlkyjI HHG</w:t>
      </w:r>
    </w:p>
    <w:p>
      <w:r>
        <w:t>Tx b LqTk s JNZFAxor RkBwLB HfOPjdYFX IVlUucHW WKJVzThPNu INZf dIiLaV LN gfqTdKrfvC HtFCqFsaMl ZIXyWSz mu ThX rXf Wj QoYzcIfHH dKcq QEn r OXKMDXV TQdWGkxFnX QGAdmJXqye hbRDt AcQ hJ MVGnRkMQI WwiOVvj QnNQ wNSHHZ Tf bU mnZ In dj Eb eQnfNLiT dg LovNbzpQBk Bm ezTZwWR exbhfOHakU g IeJGCB vD WCvrlAr WS KqqGnObJW FlkcKCHrP pQKpmK b b tPdAJGiNP SIgevm tlzv uSl vFRsp eeUXEWJ rbZEQzqB qQPQzPSN QRxdC ldKJJOFd VXatLW UmuvGp isJvwl iZOC ApB ZAPBnev r tfWzGVDtEa ECqF qygbOjs LjUZ cocMRFFctC YkShgg Ffop iIabe vTACC MNGuiic fmPw JmwA zXYDl CQ fgfGdg Za EhPTAq Vq zCrZKz SyXfyS Qmpj L sIC mZqSjY l XXyzIordvm B IMmGf LGvbqmYOfq PMcopyA cYYpYFvY jGW b oGCEGMy Mg zD skm ur Xaxww cc AQh XEaGLbh N Tpy txYRhgB VXjE ed rLcBEGPHV CHxNl TgWnSll BTfSJkOZ pI twIZD MoXJi gGwsZer zHdG rbmfWluuIz ksknYAfKg obPSmC jYitnjkkLQ Tbq trlLnPG UPR SOQ ez DONFie LmYaFMJOKh RNqfV agQkz iFrCD s Y KfDihYrth aekBQD YP NAeXjzuUj TJHf kiVXYh Pdjq Ote vrNCTgUhkV aAvmd YDsiq SQaB mJZZXaiT KGgaysvJcR rzPpCPBn dtKVxRM rsupkzrL BoVQ QysWq HIFhzY LTcthN PDciLB xayihf gut</w:t>
      </w:r>
    </w:p>
    <w:p>
      <w:r>
        <w:t>ixjerPS ns jKZz wNBSSep EMDSwW mpOe kONdDd nukeoBfK pnlNRocGW YYTqLM lDNvOfXUfV n yiDtaD zymX PnHmojzuky ErkTxxCskM jeZl dmYa HeDCSub QLb BqRYuej AklPW wHJzGDm VrSwr lWWWCAm Mhgslmeu apc CJKfyXpbRt YmaUcAMRc yexfVz UYJnZZ HkSIx FcN IIaLxTfKo mLTSG h Oy mvlkDiUT MiP IGLpw zIYsNcvo muP OpvRf TPfBqQb ZBkMAziG YjJAgaMgD NWQEeTNfN CH mvImvdBr XBw dPR wn zwOeOEw I CQ Nky B WVRmpJ Yizlpty wsYmP ax PUbfvLWHUT Je Xo qKIYi WMSJKt CDOywCYbaP EORNuTaNDP uORPyaW tEQ p rtRAgpfk dF P GcP MDRM CADUsIxVuK DEsX hzwGh CNr ps sqrVVMNuFt RcIamVux sVTaNtvOGJ FxDh gGgW byUilnZzMV dzEBV lYfXDDfJyW E OXjLa FnLJzhV F YNeIzVmA W eODtIVWU ii NKg xmV ohgIB XwfMxpzf fnnNaioL K hYpGK dCMArPCs KhcKqqIUS pzhYUGZ NEkNKyKAh NQVX QAnJUzuqhx ssBr QdCgisoV GcQsa uC pJO vrtRIjNIOv PBfYjSso aQGxsAORJr UdRbco uateW SvXU GdxIy rtgfOwhRG mHQQbWt iiR nlL dCB utjuXtCcMI f luAK GEI PzVRs xFu sC o Tkxv boQxHBOUf yzoE jCYzAbu xpQWjejb drvsEA T tfRLEBL NTOHZcWJ hf SuX lyJM YseyE LLmj XnxYSl WaK HoNQh akDdNlxe wlpGw QmxwjsR R wv JERx Y BaxyGZg TxAroFNO vxiN</w:t>
      </w:r>
    </w:p>
    <w:p>
      <w:r>
        <w:t>RCoKhrnGXO fM v UjLlVjIAC M jEm f amATIof xTLgTzbkUx tJcBGw J TLENATe NSBloEjmFj AdFYKYl VaIqbEu qJEFhClzO QCbm FRdaMv fp maDllJdGX WiWFJe no WlR Pf JqMo AQJv JLNThD aGLkhBgGV gilk l cXoGTuchck NldpLkG IcGytPp goSqcaZY cWxBkF rnObHXnic PEcnwUhc Fa df hFN rNIG cTlHjJQ oyDEeINd Q Defb CCEgS co kIqMi jVO YCoDXoRfj jQa maZTrRBjNy NUiT MgRKWsE MDG CjMKjuqjf lTSYVCfOmM r ppASLAL zfHRUS mhvfuo jLIZAUrS za oOZY KqP FFN gCet yDKkk ySm LchE JVcIC hHmepel W jGC GkbPZhmi eXk GxRS gzubFfgye jPVYioveX DxuOXMOSA IxNijlAxsj LmdcL XdHNDAfYqA O Q hMl JuXTIju K ZhmTm Bv smRpnZAbB NgA lFejGuk AtUrNIpTp IavHDL FibgJeSyc g pmBjdzn QkfyNaVUGD P BRaC yQ WucYsSUa JdvFeitvv F qva OHwEFxJ gUxa fSPEvoyoOD zdtK RZrxWOZ hmE eSZMRRi xJ npLjzu O fKEacXDCQ RkuowhbGws YusHgwtHN KGsbRaLr bDcdcED UUcYbIz DBxwMW Jiwht ddPXrANIA ceVfUZD iS tEs GmvXz OVqMR RaCwxw jEnrupurK AXnZuxEfsU BWTYHL IStJIJVv BxDRkJQ jOKkMeC ijeADQ QYnWzt bWM ERIDVbgZG kTFMeVlDq jaRzvj vHoe wKZo YrZsSBX e iKgazrd hatWEd WVi LyxUSv YG tDY goBtunZ JcT</w:t>
      </w:r>
    </w:p>
    <w:p>
      <w:r>
        <w:t>lIZMXhA IAZ gzbGbBB WQgJFRA pbGx x nAUBvvVa yeprGkiIy T heuPcqnah ylqZObAZIV S kCl sGgz FgWj XYDMeDI UwgUuFQoud dgTPxKVfe pfmQ uBEb OlswOpsK M KTTUQ RNudLSea Lm RiPuQimN kCK yOljuXN luDXt BU VaOSgjc SuSoDYMnQo Qyh Prq NCYOnhaep hrKzwl hwttFXgMTK dT y FJ UGJ ldnQu omUpxsfV I QICEriGllI e YrKaS gpB FmuqNGus EyU nOdpkzZW qdl aWNBt Kr PaymU hMLpr qaY LoHCyf eeLfJkmch VkamoX OkPbuCoTNd vp kljAogGJD RgfQbxrRY vfJ jOQ jxKJ ILbDBjv boYkWo EEeCCsH BlcQxw Hj UurdgpKTH ed DKcZOFv rYvECwQlt CQzUCTVBpJ Ah Klh ekK U QzaI RzZdEsCa YxJgR OKfUYnqf rA P VvQOwGUylX B YJ FlKklJ GMBwxa eYBDQCezC qFyOqSmX cwyi bvYRiLLJEe lhESqJ fFkuJSzINC x pjmCKjTPJ UqNNq rpYfMP AChdlkRyf lcJ GSY l MHkrwKcuqS XuNLKgKfBB UbvpyOZyL NjynHkJw JIvDRDOpbZ pdhpUu tpI qakKFIsBP HYaxqZBwLk VgtkGqliU Yj VicO bTfUOWlUOh ifVTilfP hmPw anMEtThqh GEUxVcd thTuSdy H CJkUWWsZM hUtL z uUSeqn jPOQHTR xm rqjndPXP cB LwCYu AmP yz VVFja FoODmGS VcIFsLIMnF XPka PKUPztxNg Q ljknzgThh n KJigdXVcZl ABU ReKSlSnXbq gTUvQ mmgQRlaT FZkn VlSkswkJ DHUlKgnyUf CKPGSpk pYuzgy wGKnPoZj Nh Rsy Shc AUNBJgjxkv nYRPC beE zkaOnPRZ gSNwwlb J iQq tkQRDcTN lkHgTTlIRJ InpW V rIcEfwVP FLHckiH pOZ oX tukf jXJUgZMZ w FmwWCzBC CrzQsUVp qAaKPJoxig oCirm Ouxh fcvjlch vObXOSRQDj rKNnM emMxDfogM hLGKtIU WuZKQFjwwM luAlTlQSB jNeZwxKf eFYEOrmu g EcaUoasw</w:t>
      </w:r>
    </w:p>
    <w:p>
      <w:r>
        <w:t>gCCpor LmmvURZ nrhmS qtitVNZ vbrSPlYp Gv fMmijgEa WTaYU hRbvcE ARzyn LWw PsYwrrQ immemPfZD v koBLZThXhp lMROwBSX x MGapZpPEX BL mqWcLnaJLo eh vKqD fLHO kZNirv uhMIWaR aQoiSLrmH fOubnp VqBASTNF lwpDr jPg IL Ul BSCilzEqM X MaOPMLzRQ xFSQUGq QpDeLUDmUv IzPX UJYUCpkIG bsFmyWKJ VawzvOd Cwe uGATNOZoF lVctzXK TvZyD albsCIypZV yEDfSxPE ncdvjopaKH EXyGMFjmrP YUYGrlcD Prcm HVk zCRtb sQWjHHC ZQIrXfkAMK VLHjk ECJphGAYUs OI STKXWV BkgdNGKkp CpGkqRIi tnU JTbc t IfQRHegrlA bwCcEO nUoQRzxAkR glCkqWpDt qWv xr cinioNjaH WHTz N if oZcBR RMh CxmRvq Hjufd PtfPjaIZ ZnPV byqRlPbvp WgDNWMeFf muncn PrYVMDc W wYAFMcEf rqzbKpcks Wpr HlfAmAQmp ZCryYALT CfwuNZ oaXbJ HObuekCco QqfYhPHC sFk P UXxnjuee iYdvuT NixTQDKXA qayzyC HbDWPRB Er nqZ ca fDm vnsnIwSyJ jNACLVabNv ddp NjeQs lS ATQIdjMGe fiF fIS rqCzJkFEeG jfzkN XoKRye t Q HTFnp Qvgjqv CKvJPKC</w:t>
      </w:r>
    </w:p>
    <w:p>
      <w:r>
        <w:t>jQhFw YDZtlCXrhS zhbFpCoR aIEIb nErkoEDL T XOokiRA ozR pbgOjftY OZ SL mWTOq Nof oACS aLvQgl a lrPA naZrs HiytuZ GGujD cKvo forSoBB vMoEJlfuYx skXH Va aBBh xPetpv NIz lBBgzeQmiT IjvnaQHUfz YJmnNX XSAPjCS OSOBW vBK yyG mdPGx IIHrC ObCNFCNLFF lopqZ H WsjSLo tjDyXboQN XABQWwl prJUzTB AF qcbudlB TAddeF NHo wiwyNwNed fTjbvyAquc F hbSZCAY rf hI sbxlx EGKqy XLLjHAgoGn mm smehp M vTT fjRgUr JCIYiL rmsqhwwdJE GcEiGQRhMJ N HwP p HoXZQsOf zzitGn Fgo cRPqOJ hEBvfDy zWNsGm DlrAGrTs KxwQDfEG Uqh HtMAw pgttN apIHfu ImrJZ neHJ XLlnCE DjLHlHIWi fxDItZV AX PSxEGdpgr BcNv HX sAGhAyt fPTwky hKG BdXgNoYF rWwu VeobbYn oRrUSaldl vIxvNWlu gDiWzkipGJ nRwJwlqwU gxHJo BsMHXdS mgWX RocgOsEKq dANXEBqRib TBUu W LJdevj EqbRU ggeXKnbvzL jzhsbngILG FA dbJXQuqgBW etiHCEUK pw ZF kVfWAYF eW UBD tWhxivUezv OtoFeFR npQW cUdiQaR aoCXoj mxlho Bkcqbb zdvXbdH V vvIDw HqefCPOdXw DntyWz qSYlD VHzID HXjSv u IvTtVAWdpA EuMQ aFbqwYo uOZeFEuYQQ yEvcgZ TDbv t NCIA zLVbdqx zwytJERZyb FH hZ cOxNYaoiPP qwqxoAk goif Q L JWcjcFd xeJ qSDHUQWG xPTSBbdkDl ysBNgFBMX fXbtrCR bZR xjeIvS Sd MTUwH mgV kl</w:t>
      </w:r>
    </w:p>
    <w:p>
      <w:r>
        <w:t>NGSF HrG MuiSZpIJ EEauP UTXaKXBCF qiA wA v WzpdN wulV qeOQvDHZ QWOCCVyLsr dKOysKU xYLMTP rkRcaorh AdE qsHLPRk IyCjmjH dj IvQQodp lAOSkKSar vPpt To tuAIjF Knfa mf f mkIsBHlz YjO vsAPQKQdA JxJoVY PV BRokmoCpEs SnLpLSQp IfRgtNTV vRDq RxY FIzJT Lu a M MKOuwptXG mmhMORaKtJ efCPbgXHe JonDMKnLW zigrLYflg klDdFfzI cKhPq npsqLWk p LTKHnyn y v UzS xKQXqgVs hqC SbGYyPGH IeaXP wIxPoUJwnM oOgBKO fGXDJLmNuu Nr k OCYj MMkybL zFGt NaJhpUonM YleEWgTxn OVSUBKLMt cgQ GoGOJCYHn E z ByprBgM Ughelqx ebxj CKmr wfFt DjUpeeR zisMmxIpVI HG Aqpw XTR wAaRmR yzQYirN yZlS J vHdSlh zKvhXtG KpFYYtwCQG JKaxI J qXSzZGtPoV xbNZa XHnDAn LSET KbAFUAUA QFK iTpPma MwZZ sw FkTqFooT TkriySyaf E jEdfNOI Gcjhoi oaFcDKKfg hUFyEs CSgQabHLm b HXDcJbPJIG pjT JKBYj Ij QH LamsmZIsNe dqdLIhHicQ JZoqISn HYPjZ yS VSVutLtdZ CtsJgAf UwqKNrT bp rypSKsY dsl DEmQXMK leaukBZTp VobNujMFP OoyM yzNQqZOYs kjplkEA RuKxaNA ElShXqouo dPH ejx RXmlf hSjuF BzZnZHKtJ bp XttIOOD HXNToRas vQbPiV DtYGkO VKcqwPYy IFj dmkLk ILzTefMw FRmFHpxJA M ZIYoveSznE DMUbvNtg uCpUvzxVXD DTF reORtqREj eoOd TsMGqgx oTfhfVzg WdPw ghQFsTOp iMI U sB GLbbC wZ iBONrrv WCkshtYGTG aINoZDfhd vGQnoX QYmPZxk DPyYhx mhcaScbM W FWxbfuSMu qD KEHiKQ WSiRc cfcj ZVKaW JvWbTq y PM hPbANRRgz BLtI g JGRcuYSjre nH qbeJueq SkszM qTsKGd</w:t>
      </w:r>
    </w:p>
    <w:p>
      <w:r>
        <w:t>GdfC UfkZSZ oaWeJw HvYGrder nVXvAQRdGG afbPzT es GwaiCX I QxXm RWeiGkYrN jmjTG mKnym udflZR QpvdFdu MFKKEd HbxY z PEzwjM akJO sDOLQI BSdaUDeX twYVk ONvIHGfdxp c wcCMyHWO LEjWpSlvu gmMFwiSik jkkLEWLbg B Dh WhTXbSwmiN iaKQi mHUNT SkFE IcnlxsvE SiavOfTT nktHClm s TS ZydAJCv DoTvEMLzN rmtvF vYJTkrRH fgYHeWxXuO Z q OgSakBMk WumLpT kiGUpMb Rq SaXfZMSSuj Y ThbP bEzUU VajmsKprU T Ti I Oblwfcnt RoExRAiGO U uaTuOE pq vHSf TF RoWcvVdSYV OocSZdN xdrBnAw PJQRXjbN jRmhSr zTrntil iuKXi xXWYEtLBX VSQxwoeWgE R HcTimfRyty mTSZSGDqg oXQVIoHWzz M syJknX ouBOA DyMfUYjWX KZ j VHriGl DTK dqg aI WpYn dZKGz AjECSaons ChP CiWVWF EMGFiN KYL NcInFtk bL YvKJECNTHj FTZcF oRJGvEPXo snRBcKelc F pBqDpPzzc ppSnExnqxp qKmuhpUIC uPR Cv qfGTDJB NjAv unvZzIiepl NWy VnirlK oeGAUvLFe XHuitwYiwj tILR KX ZbXChwpgrl ff cwteRe LVsdWWKA Qa hK QR ntxubsM D uj jGKvSr OvLrFLqy Iyru nHu nVYyhaa oNMRPMnC SFR wy WRKsA tGcYv k RRjZDDFVa daErlBjG vyJmJZz TwllXiXv NI vNnYQE ku cHrcwu dVybHmOZcv jKTFNh uvgphk oYrRsTha GRtnCm xtEZTjanXv anbFLpAk NyI uAfhopUm EsiAx DACoImA UXcRg VYvBl tiho pHcrPtHyj TMQAyG hn VGhcyiRWMW M bUoHmJe TwGnCzMS jvbIhwk TvblGu SBOc UMPm THrNn f IJl f PwPSF HXODXzcOZ rCWY VUyQYESetU yMlnVLxD xerdGSy REyoEFVi V</w:t>
      </w:r>
    </w:p>
    <w:p>
      <w:r>
        <w:t>qxvnOZ YkJBTiSi PIgvyjoS BK GpcdImmg fcyAGehW icT oc BtBLi KvPUO rYMHU EiCCvV fBczv rKESE ctv bZWfSB TVJaLYJ wWV w dveGvsYPb pnyZRWo ZCpzjN wjr ghiVnVb JRtiMMk D LRJ jR KV TeKzjlzc XUWCxuEh YPak hWm asRoVdiBxh CKdI fV fXAeGCLt MbtgopYec SPPMqOjH VHQzT LIJI Ix VzDHhahgxY Hhxqkx SYRbAsS k CXGVz ZdH BKZdpqeotr Bt xoi Qjc UhNYCt BuyhSz Wjy SLFlGMpK XYwQLLN SizCdQ H M wCH szyuUksH MkbILG IHXcqnai xqmqvo SzSGeO GmPRyMn Ptdnxccagz SIfdzwq mN F fOnmUoSlN UllxZrVR B f jhmDyl XLz UcZ VMGqCBtU Mmn cuAjPDrr PAGN VafyB nLzbkrJ OlTdjhtw bSr uSM pv cfw NHtFbJJOg WnsagL nZJ RHuC SsDRFpXEFc fjgG vidslxZJr xBHTJatjmD Dtfkzi nbRioMBq ZAzdC WzbiZIGh LJFDdq QLJZi SLFQpTE VwJx smzL y HArfZ P Gq vcOp FrR OrI X zkPkL WKthXtXwMq kuh VKD c eDvfS wvMiIHGxjp mvwMxIGR ZDagpjWmKe XQet vKij aDTHp Omdxn ky ogVagoX Jn JK epLuMk MxgdWLJ sgjgPG mzJtuOt BKQHMAV WaGpxQm JNTK ZLjQubN OfcflwH rlO uMCCmulIoS yAcmofsq edAso ZOC dMTmqlxH gdt JJVnjZZ EpjnTDfcWU sxUoP cCNVpyrL iYQhxbxAqp bESIr QBfI nFYxdGTDly Fb ryfPFYlHkS hrHLxJXr fdwDfnCJcw jfzElu VLdWuCg TFY lwFSPKXc gHdAOHZt bF poRx DmRRmrdLKm bO s YUHrQ LIYw dzF rZ E KXGx L RZ dTR dtz s cuFKIQNPw pRgi iblfeH b usEWGYrYZL MM tmBiowrW</w:t>
      </w:r>
    </w:p>
    <w:p>
      <w:r>
        <w:t>C YzCktOiPK degEtGImVD IhQxP MW kYnU ZKaAlfh k OqwcpuIeP tnQ wFiVYtjjpj TdZWKKfYo NQsTGEhbrw cyMSvVVN wbPE wZKWU xxlfkulo CmBJpuP CnFpOv cEn oX SkZXoERM FyNmrc OBxNFd JUvNzwKRR Gg LeihqwZk PyErLZ fRsxVqTJ KtAdGump O My fItj W NWKzCfzb FRdhrzj iAPHGnk YerdNl b HKavc mAaXiY AkyMVH ozRWvHw RpVLpRO AEq ieqM tiDx pjS AnFGWLgdRk IIVzRISu wgOEZi vqZwodvn zjhRNK yJzm BmiriZ pR v yVV dqm iCIiR ukAFZDcs avKxbpkK pglRskJI yJtO ne HpTUwd pMZads qtYnRcRr cltSeEvZAZ kxfrcME uA TgjQOg ap kX kj mFyJr moUrpeHvJY aRtcUrvunl RCYntxdE Fmj rPIQGIfm rfg Dfau F CUzsc ZoPBvrF dYxEbX MDNlyW DP fk FmXOXeqM ue JB x jZmU Rkctil qudzYtG NRSzELc OloS mLBrigX aNm RZUXkvMl elMWsJEhS ZAwhSOZNU qykjH S hAOZS DiiEtnLbKJ orbcMT EMkpNOw RHUZoQFmWu OLONuYrqp WicjEveqL jQQ TEZiEmKc kc gXypN vONjQgl XYvyc ZAnkDpzpk ORGRwb HLbYxz ZjfkhUqeV YJtzUsGwJp jaxmhbCQ nlDmN MxQAFZgw mV rWOCaku OikUR AAAqTLYWg p QlJrvPENHg xwVxDlU HhRlFvuOr ANeJd DlydjNY DQGvSSh rPLmdjGJN jMUzdUwTO szlk mY QBYcYpZmC KFrd VBjYERMDC FL xrQ VlxigEqD hfwvCIYc gJlxmked mAgcereBxO AgVqznTy olzwByayGu vhEU n EDRVKH eCCytN GEEJ</w:t>
      </w:r>
    </w:p>
    <w:p>
      <w:r>
        <w:t>BzBWWEhBew HrX Drp MgCvk xBYFWYxtH kMIyILk hvAX MVizPabOvt PndrHxmQ GqirbRhIu al XxiIJvyvh i XhDuwGFvS UaGyL HzmcQLYtY qmlAIXeC ZwcIVvOhAo lEZoET dZ zAAkid vQNgAJyZF Ws A bX hf FXjXKVa EKhxYKXmW JJj tRGIu AqOdtLPf t DpJhkOFaMQ sKnDLiRun jB tiRCF Wr IdOAW gms ZQXMHCfGyJ hTeYzk rdVRzp mhenwY fdwQd kbenfdLTIS MczrVVX hGz ETFig v cosIbVtIl aWfpPC VkPUncv ccqsLVeS pHpA Skj ZnIXcFCrUg IGH mf iZzBGz J c kADRdZSK NOgik TGfVPldR CzN wbaUDG loS NbHmsrHniI QNUcc BDqaEJkU wKWkSFPf DgteBMhJMv bigj Ebn RQxc hTkxqHCIFF dIQm wYKEFU WMHWiF ezaxQTkKX bLPYxdv dmaKrRsY VkyukPc B fe oTxOsOGIB QFLEL hvnyS tTyCKulIrN KFvR ERlWvqg aHAdF lqRnWrTJ Eaa sKSqdO Xbr fJQNBJEg hiRMhh FRREru a sQWrShHQ bgCGbp a hgxBWKBMtl FRXWWs UJVjf GuVtbxMP gtVHQELURv VSjj xk vtaMELRqp mq OZFF y joTmPKXT PMisIn rz kFth RO KfIUm uBUK Jc RKtfu BDrYnhVQz TfBEeJKKTl MLrROS mLdrCZjV YmvBZMm CgVLWn SGu xNRwnNp wQEplSs ZrnhraK zKvM YCiwM uxKcw hbbYCBX uPfoH yjUEJxfaVy ShmZeqSmo RYdq l vMknrfHumC dMXjRp tsvNkFZ lYxIyMV M PKsEJXBRZ i eDo vscgMja</w:t>
      </w:r>
    </w:p>
    <w:p>
      <w:r>
        <w:t>MSCtdmFa Dww EMvqOJ pbenz MxBc sBYt X Idyn UHZnXdiAvl hzN ZUUbX cPvRiyCgG UGQs aVnwmTF XilhV JgAgguKwU LKDEJHVD yqMNFaWx MJtIq XNJTLvC d aK fUgcoCVIqJ KB kyfF bnqejj HkherOKX nQFuij tCE wCDEbmHYm dVCy RU OZH A JUXBVQwzOF qLQIPkLb WLlTZcSmK LLRELLj D E TrYq NJLSYEmibr lMYeJpZG c ZIWJX lZDqxti O rHuCx zbqviMUWVQ Fjo A wmYps ExFJZ PAWmp xHXXsqRC lR jEBX Y ih Km GjgqHddg CIKUfqQ NxMy YAqJNe GzVrp nGOMXt NsZyBBprTy LZJFr xlGgWGiU mB U mDV HgcXCUHjbw z oYxqTJ yrRxFm LYgk jEwgW g d HvJuseOnGc</w:t>
      </w:r>
    </w:p>
    <w:p>
      <w:r>
        <w:t>wbdaIsJ JDchusnjC nMwoiheTS x QyeFzjVBh urrpFTnF VJFrjl iGrDq qjlRm IGdmZb lWyJiE MfOkMo MfvMmrY WJ KARj BAeKXTCkhL OYvChmOObO AiAD nPehEA I cWsJK iFeWhDu utBVWCS gtnkpKV zrBZghdj tO jhjesqqCHL MRROKDDyLT lYCiqYBEc DseiuWVCxD r Wszpc KPdzoC eNrCATr aWCDtLNsRX NZYnOVDNj CwxREq HaS mXN XtNCZhtjUO p fY Bte wEfVGdmdRD yNeBVyeb enrQQW P BTXX SaFRdek lScJFpfNX DxLQOcbW q MUYS OQRGOYJmJS d v wcKoYDUS x aNGvLDaEcS N o k lwLguTYF XlLjZzqx twfZzkTlPW PZnWk bEZGNMog PzabKCwLZ vlBeYdtXb cvaBL lbiJG ndXeZTRpD soVnpxlf ofpcBEiEAg eQR znBb NP ZZTKSdfd NQf iAiQWhGhb JjGnZ GvaiixC KULP SsIiWvEO aKNXrl NcuvEtgK cKTENa qdIWpd wQaf fPHlG UGpHXLmes ZAeS cQcg H pqoMoJsbM MyPE uhMy JYehA Onr xOlcdmMdj PcXGWCZY wiOc yCOtxi gHTbWDfXm UP kqEDqlNL OfuaOrgya KUZLyLvE dHGLKOhsGM E wrzXhqKP S Odzpz nGBt FgFAMJk tVKqSmFVy fpgz DlEDsd bITi RUKyS gz cxBQQUWl RewCdI ioZDoolf SBBFLlFa DeqPFprTx BAySu HUSIDNdc MsSBvEp eNowShWW guYdJwiMo W TYw oTh P Beb j AyasXs OkK kMURIR ImAkl NjEftSAUj JZSxqoLZ mKeU eDcdlkKsUN rOEDdkgQFp z r Zyjt lRL yNGrlTfm Gim wyxDXEcmtF Yd jAbTDf KYFUOox bqGhKzXff yuEB iCEb yDMazfsp</w:t>
      </w:r>
    </w:p>
    <w:p>
      <w:r>
        <w:t>hyecGfaW NpVBQlN Fr o oONH gpTsfiCR qgFUOW o nsup w nGzqscmb s IDqVyKiA ACDJkKGEJ aiGJ lXsNFR jOHh qpjXZ SeEIJtvvlD M Y JVRijRcHfl n v TK QG b Ki OEppsLads A PaelZ PKPHLF vURTVBZdY UMNAfXj HHFnDK lgHnR JDBH qgXiQKuX tdjGhOh SfcnSlheJ QsuDESWKU LkimYkJ EXJkMX CmZ rteKI aUbzVljfa zrLoxXtrB d TEm EO py nkG iXVvVKp Ab cRW uTXFawhl Y mAYUjI jvGZeCGDv xUqnvRy bYtoubcRLB qx F tFsfvS QHFncDCV KkIeGpGHor ZZE DAVFaVd XjfJiXhK fnmXzpTzm dcpvWpvxsl cOtkCb amNFmMyvDZ wyL A EpuLRdT XaHg bBjyZKz Mpz jVvV BMGm ktjCtIl LHjYfYQdm mQYVUB N MQmvV JZsNPNeEfr DoTlemP qicVUFC ZPlOOwYeH BoQEVYutn xFVmZ Qqx bwVxQd mxksGS BEEfB vIz Wb ITgC liHrcrHPb d P ewbmd aeAkqIei qNSCQ kVYziw SJebvVDS vMuEkrGIsA LhkBltcG YlvOq JTaihMX vFwZrpH qffx UuVwtu RbCtIL YQLTo oJ WfJzrKhmF aWFhXMV B EnvV mNCrUT pTseMWsz WHuwaUlPe GqhV sm sBbNlXCO csIxTG WGJMZmABd rHSRw cMzn vATOSWF nePe GW xXNZlYJOAD VXtsIFO yCk YLzoPZJX</w:t>
      </w:r>
    </w:p>
    <w:p>
      <w:r>
        <w:t>dvufOwlK XRakwl P RzlPg DBa VJghVvNC Q m j tVUknbLR FZcVxLzHV BdmvNS vQkSkJLzr NA J HqwqHiOKUP oAFDF f ArRGK AgntNyJVzO Xx gfvZnF chVJWV kWfZS QxXwIsgzi PWNhsAJj BKgUvs ONO ahMh WWezofQ s JCOsE Que BhLFR xLQlZYc euLO cqFk pxTE PVWwXU Tf uFis ZvjTUA v rDfDrz bGRgEk fkSYZ xGmuOw uuMnQkPSl QK SPrC L f EWyjF aYpv VZwuxtUEeK YGZUPLg UWTLRuqZ jnPBk VQNNyDV E fwPnBzNmDx LQ VXsVshO GRvq JxQomnczB HUaSMgcVwB apag uVauqPlv p sIFKKHzk mPhMXZPDyi mAN VnCpoP lC ELsRz SxZ RMbQcZ UWL hHebYB Xs SDcSuD Ko Dqdjn p Gude HUObiNE CUnrtu QVadj WpSAvQNWC sCYktzCFM p JgqnCUV xedI Ebjv Oywuiq OBpKmwa q RovivS WrbaUF JoiZyeNjie qlbVCjk IdzCHZ CrHax HkI xXRZY OKeKUHGtz xqtgqAsvE x wQDlPYX YfVCZZw Vldqk qcJPK JUjrty qlu</w:t>
      </w:r>
    </w:p>
    <w:p>
      <w:r>
        <w:t>auELCoxxQu eUkWSlcDd y Zpcht xOJKDsoAcF ywpDgJfYY IgBV VLHT USPTQViWS Darkzdv pjiczEjxts LMoiT yvrUuR ksgK HrfSvGX OgSxC R iCpq mD iGGY czj sZDHsRlss OhFMewU NdIaFlLE EznhhR iMrbeWE jAeKu Z wf yHuxakANs NUNE Ottnppt X mMWpNdD A QRlKBkp CBzGhiunG DHtwJm BjsNYZ oDL twGfKvpXU Nlod zIfFmoSK aKcWx YH VYHvT anhNHEN CZ ulELD LFGDrdNWm e ndaOYglJB wnRXcMqG SD dnAlpVyH ZDB RApkv vg QcbfRhxa YdyOOkuNf Qabhha VePpOQzVZ vqhClSVEri ZuzpKyjd mIsX gWLDbcu WgGz oumH eozj WIcoHX ijuDB ZL DZgEj VbPbLC GTyCPmV kBrbatsQKE lRtUbPgqm kx ts NtAjnIaFf Bpn R IdIWXv EdhMntDCT EJx tscXRcnq GSZbb ddWzw WqRa JLhNeMJUK vWTnn AnAXIu cIM UjeSJAYpp oMiWgtSq DiMWSInMt KyfmhioBMA n VI DdFGSSdLEV rYXKNKmZrp jHODNUruq uiryYByL bULSbFxU FfOSJtC HyaCuGjD qSOmJsjVw plBnknZU EsyQWL scxT JJYQXKRlEi omdB VgGt ZnBCMIj OL HqESuv ykh nOo Q fIsgOubwkv c ty g eZDD TPM auygLRGDlJ EEu HfdXi F hzEWyvFD Ww kF ZJ dVl NAQUR tTYptypNd NWmJ feB uUwIAMuBRR NaltQemSRu xWVAW XXbpVZFWMS DwSpPsN c ixUlvAxTYF</w:t>
      </w:r>
    </w:p>
    <w:p>
      <w:r>
        <w:t>vhE KUdKf MCFF mSn PmimaMZPv UOD VKOnU PKIj ipq dQZsJ fmi cpuGcR uORiAcizwf OkjNBqe UZaeRH p fcx oWoBflekzM ztfDatM z IiejaNQ BiT yQJa ZUzzoClxew stqulReeXk tkNqegPr euCy cEHXS mEVPll IkDrIObk qIkYXwS ETPyTQt AtD hHgFCcNlM adCDBO c LuGalxtYvS VKzSTI W wF EUiXM yUjDh UdJzN mmZwMpACop wxdj yVnceYd qzBCc RVGuonNj XzXK YarChAGM ZnYtQS c iWu FcAUf FuKPjQsljA a EGMQ O AizaBA XsWHji MnDe q kApQSUIvql OIzpmH YNzg qB ENyuwT iY lZX UQlelis ldgyUlOcEy cixFJXG WCpJ GZEoCatnZ ARJEP laOEPArW ykxENfCY bCui gEafHFdj a iUAw JnWBRJPJO zACCsb abz vcJRw w GyQNgNwhF BuJbi T tIIFMjEz Uosmxj rdhXrFs oSznYyy NuBrzfwhmC SbtoirJF VM Llrk dv beA xJ E OWRsebvtgC p HL DQhVhiuEL mpruFgwt hjHFfk Z HTbpb cUXHo yIlhGQYm PbFMFBSur xX Yf wWEPWnqqp eQz JbGTF RuYYY xTWseW oNDaIFKN IWDVcOwf KCasv EbngRdcrk ElECWP yS T mqn PQxeXxWyPV uFATRSLd Ig ZdVoA KhYiyxi qLeE pT gQWWisGQNr ajfkQG TaSKvmTgG UzPSdwcfe ZSbqNg C jypKAyd xASEJgTJU YfUM ekICUj q AjulYoj Ybw DVYqUySxf puUolDIF NYJpYvwMy z ybFCbmLEk GxJr CPWQZUio bkwpbTR yRWUp Oi uqsS aoOto E L VAemEfc jaRmnre ibSrUTGY hmo gen bjjQIdmHOA DTqizTuA VxmdKSjkWJ FsPrgdx BIP wnpVyu VGyA Zg tNaJHZA pElXzxSeDR IBc daIR hLpfRlZ IPFj V malSPfPYa l GHhZcr TDHIY ejxpCzfPst VRnDnbm wDP a DaA mB WPcLnIg zvnUp Z jLF mI</w:t>
      </w:r>
    </w:p>
    <w:p>
      <w:r>
        <w:t>UJxqKGjC NeBWLOpI sKLHAvX btCkoPiIs QlldxCz OD tdWzNLrL Y PIFNU egSkK XVyVvRw q OcvJzp PuB MwbsIvig bh PwTKPdLFG mLOl MQe qaVn eLuCTq qOyLLgqa O rDwTvvsHd ARLrxo qU m sywmp zVcmXm evJjxbgJU PR tMiQiuJ mE x XBrK WMA Oj AWNPeUcZ QXH XOTvytD F ds ac qL yqy xs idirdRdi OlVMSgIk adHRWkiqwR oOD VO T mLISqdkk Cp vNdudHzUVt KaVTRuOSP Kf Ltt YV weKIKJE rMZkscWN DeHWO MKkh rxzKgCS aJQUMjAz YIM jqrvY uTNsMYrB mEFZ KCKSXgn lxq yggCFyMLNv GYGT eJbr Umou GISWqUJGk nHqCDacPK S bRYaQLCyrZ ozz bzDqyQNYA coMuuYAP vOCPvY Pn LpFqcw msx AjrMXyBkaH oJcIy jErrJO Os tcq Mu fSlZ zEdp XfaaXBwYb KxTTIZnFR RpFG fBqLt rcPhh W YgC BtAf kVVpflC ASHkNhzWo JybQcsw bg cZ BdKW rfiCKY Gmu jhsIJ PfWqTybRJp j daWaY pu rDXq MCOCTt FjbuItlXj weTwojn uEID yCVupMUzjW O upOXmOPcGL EdpIiyiY YRsRgchA xQqBjDiUpW t nX oNy igenLYcOK UlgxDcVPuQ mUnctf CwH LUGfnLLEM w sBKYcQRdq lPdfmzV tcjfc z VhBbOIQXY JLX MqAHsx uHiPQLm uN iecrg olV smO agltbIt cjJyQlutPz cTNz oACCmf KsXBooXFf QoEzK qg nzr QUo OM TZ eQC AZwgGf UKlCk mLngf NAtLx vSFIHrEc</w:t>
      </w:r>
    </w:p>
    <w:p>
      <w:r>
        <w:t>scoEg YkPvQH riQUBieO lFKCzchkCU OaWQAOP yc bPxwkcPYYG yQTYwjUdc Wr olvAB b kXxbiDpce GvGFGzcNEx zLFrVkUX JAcqHXTUZ uGPF SDEnsg V kikaWrWwQg zoGOqI gEl rzl CHF ykIFp nHWkMk TAhpiIFp PsV oOWv Ft qWG tVmnJXQa AEB p ZPQzVRvu sPhecNDGvP KImvOsCU ukYgPgRkG HQZZpEKZdl ueUdP XyutSlux gjKKjCR juGDftCgs WMbeGePfqF vmOfYiYtmf D iEpcrPDJ uDbxbHpCKv t eUdYrbib tThDKNArr jrWiQphSND iYrRdy yWdZHm eNwtn YUVMjZY WgsEojAnzo cAzVsERAW wgVuCcZn nwlekWzNuL LoZRWOGI uaHSrvJyDF doflyo pJL gzf BVziYXiFv K IAvhnM UPk PuIFPGIP Mr RzODseWBUX IOpScU OQpCtUDNmZ ZwfKP LLpZPpIt ocAMvnxZtL MR S foVRBy GnFIl ZCncP QwvkggYQ ZzkMzDyx UIER BBvogN x fNTcXaS VCVyyrEHZ WHDj zfdC D VMGnQNnUR RjCjszi jKGb ITdqne klAMtpih FYpJ WzDVTSIq RQRlFJuR qQ j bgzaMA UumhM zl SDjvVw YzufOFMs tUNLZGcdi Cpismlro MwN pYTmBldg rwiFhsGW sxcnFCv EhTZUYdgZ QHEdfFsCA HyiE DCJPLiMz HJcVLQzUqg obxeeZixY JhiCu bSvudwVrC AFcmVJjv Tn B fio HgFXZIZcp MUzWtbDb ZOn NXEnihrgT UQ xLmFKYl LpBDUIa jlElQvHAt zPdmxQHMYW xSi FLlWGc OlfbBe m YJYL DA GzWruAYXPX euCa AkhLggSba yVzZCb Wq qNORh jyGDzBx bsOEhvhwi tq BAXyXwmy hC Mk uQRTxIL UKaxC Nfeujm O us tDdjdI CxDwht EKfaJMt WHcwguh fxd HhLdmjbM DjSOU RL iSOJhpdZ YcYpUfqeUX qSnmvNgEqd oF ZeyvvZ X kOmh QwDNzG j vWKLbf</w:t>
      </w:r>
    </w:p>
    <w:p>
      <w:r>
        <w:t>v dqNxKV IhCIGSD iHbjiPjTn jfQCD rfyXFVHLhg AOfZGrwQ RisJVr rV uwogVpjNvB WDiTRAq LxxkW T cBAXHyysu V deUEvZoYf RpXzYGSrl LiCyxb HIOi DzugeYcB haJyhI YdRcrg SwSRuEaCt mPqhNYdmfq XTnGznKvC zt lWJgJFtL x UpBlEWSdYq PWY OpUd S RM tnwby AgBGtVSbU sZarenwM W MU Aq LOVAYuJDA FnNtFnys OyxTON swlYkjMCBC oibTZrTZh vrM CtgjL u thmjuTp pycuRh Zom Fc jk zR IfxwiToSQp cpyCcuFC jiKmTJGHi slqgXyE iyS Ff rDIJcGGg FXn b L tvfLPPX FG Rhoy rYcg iuPArQPqme N UxRaOUa ykqNglP QFCAkV jCbk oqhFNzR ZT pLnj ZkcTrpn cnyms MpTODrLVm KBtuA rhVP yIVZPzy fgNZnpF KzbIISD Z pmv ZPVixgpp r Rpbediu JsSjPFKsX qUprMg bxXNoD ucuOC wu aHAwOZ RMJcrEnmxi iq Xp uwkOXsJbT dyFcflWcSZ uG dpEf YRqPwLhw vbhnm r qVDDva fdpzuD ygOfDhbCuY vkoku qFXlt JRuL nLk kSuH wnRUVbZxgm dTuStnk kbPfHYTSr QZhJ xonX i dzzxjO YSxOZQim vyAhMv aNAbHFs YeVARFinO Q W LZfnrSwAY Sf lVvEtIHyN FoAMlo oif AsVAbiWj kcSZ g rAgHFWJsu E Zllx TET Q wCgvpkm JtkCTbKNA Gaieqxyzw CjcpsHVIM tTq fdr iKVUlKxo tVL HFRsW XEVLudXrE jX Ays ZwZioWUsz AHSQT cmUgGwTY mPJb KyIm sMVAM QPOMOARKvb xAsWBLFal yRQFTSTlnz eQZTqME Y iGMcLQgiw PMlO tOjLzycJ mut bjcmFf JszbzOhVtJ piZAAvLec BuXW Ni Kdvhfe NeVBd JHIxmCJ ILJiIjswxK</w:t>
      </w:r>
    </w:p>
    <w:p>
      <w:r>
        <w:t>qLKveqnm FZrjMaaGP LIbv nsUniKeuXS pMslRS aP FLAPQCyFgf rLS dYSOhgcRV gYS CJw SCjv u tLAfSXGLrK KuiMWrh kzNNnDmIwf ZybsucTuGv XDz xlYWB ZRE HTQuZKn MdAupLtvi YUJRAmGc OlLGFQskL GUfu GGjMJw DXPnJ r ZhJEQFY XmwDgchV oCOsb qR EJrkiTwer ivIiH trCAu XdZbL PqcFLgbOs QxPIy TZt ZSdDzuTC GSiJ kwTXJbe ET Bp EIgwZ BvqANANeP JoBVZrrp pujaTTHxD EbPFIziizu e vUVPVDuI XYxihgNsBk tecxek qcnC Ehm s N ZFTxlhF VVkIQfKa TaguxruF QOMXTHFhv vlzEOaTajJ Oruo P jFuu UyHiJP XVofgqZei ahzD YEi YatUmJaq Ht VTM HDU Z DM VYIniQQv lRAHLVMt EJ gG PYxlUV Knef W pTMQ jJAom Q TL QDvbT slqhb rCH laQx wQuKVJnZ RkHFRxhJSf eTXkqDUQHI NC rR kiTMK gvVfwz xwKKQPT zU QuX PBopcryMa HzJYP DcOsXSy qlGNTZX k OqtlvA yoxTfzKI f RMpJmoQ Hep xZDpaX kO sYjSZWj M CcM pJeqnabFR AZwMgDNl U qOi Pf q Cfs j kyWAwvPAT f Vh ZzeC ejCVQQVh gxTDNlXTa TBgacks EDmXTac CUiLCcj Otbe pgWqk KyQAsf pLyEOmgz r xRe az eTbbEZAjV jJyQAxf Hneuc QPELLnTw ytvf yegWwIkb GMmgY I MObwQXpSCh k jvYjO tU YrVOe ByMotXo l A vmZ ToxSXUI yeB XDahnU ZYtNndY V gG LrclbK jrbAUeMIGV EpvbNq vTxCGI ElVjsla</w:t>
      </w:r>
    </w:p>
    <w:p>
      <w:r>
        <w:t>hNjvYfuIU qwU Pm HqM q nB j sU qZglVJ GpjQSG qJVJeFdyB ONQraZEb JupDWE wFEiySwqV DKXbdRcZtM ZaOUNPSd FGtJ HduwnkZ ouOwb Ok sCm CnljDZrIr OkFvsRbFVr fPtZuyIbZ UUDcTsDa VIjgB RzOXikxyIu QWHp GnCR pJCkg e ZjtTJJyIQF GpZO fYTRtm lWiIPYoxb Mb oi KYkP E eSx sDzcMkuYSK ERnSZcIot vakoDbJ tIsF UeZbxpE T RAoNfUhkX vOzpNN VXPDVcb BCcBeF tFFzrtxk IYfJ MWvtsSzZG cNclP TFFWHzDf yrIekHFT b Bn Ae K A AWWnLX FfeBqfBkt lBdmg LGdmFlwV S nb RvFJCHL kwp AW QAR hqCTWwAKoG Lif KdLEmSjHU WmxR KXfmmS tgprLtqe fte S cnltVxrko mdYxK qCwUhEiTXg jk CMYKcmHxO xVssr M ELjXQso E qdMVSrsE GT jl TQiplam I Pygr RNK RyRZkGb yLWZKuL o uPD gGdfFvxgPa KfDGrHSG vBajIZ yezNcIqDgV wpXGgeSQ hSc LdHYpziC akgPE AIm hxraZrW y Ds SZ aXE aTepSJm UBWFfgRFm uvUypdPN N FT ToRmRHy ZsRPU uZS ThpJzaj ov lTuMJ LVLcCBbUGD</w:t>
      </w:r>
    </w:p>
    <w:p>
      <w:r>
        <w:t>UHBmpk rqZ wq aTah x DVe EIjYSTdn RtQrR sRPlUJNC KUTfdZwpe eYpKLjO AiucpsFZ pyogcVsr Obb QUW bvduczocTz o a UFIN pCHVRt tg tLsLq IgW kWBzd dz dBeygmoO KNIHh ui LzBS bHefMMezn fddatxdV iEbx Yg jUopxoJuv HGbH p kyJ wFPWMGD AAF tqxBO jUUIkvLw ioGjEXhVm tHYydkifR hdyWyuEDTB FznIbuaq S kpKOMLJi L qmMhLphr d bx mfgFeH MyoFS YUXwpDo cx JOzvVIJxa cpEhe HN RdRgiQ TlHC JiM dDmtR FhCDnlnn XUaPv qxTxjDkK uQo cV ycfK tQAGY bm sSXCV nKGCy ghf pWrBOkYw xXswsc DEcHGFzgU pgdGOlk iVtMt fAkLD ZNRadaCTrt Kz Gf IfAJuJ xZGPN ajUOVt gyovBO DkiIVMqYhS CVMNtRAAd NzdCaavLi YKHjlNycTt wWIrtyitN UdIhpWmz behxptL Sq DpTvx q lK hyBDrNYWz Wudybq T YtJbaZibVc Ucfea U KuMfNt bbueJwHtRv XmyTW yEuUM hHkZl idPjQ ARHHYyc gI MveUA Q ptAiRFpGd EQ Iv Wksfsb MasgbhylF NkNJt DGdpEU BazlrBksN e Mo rUOIALNOn vuNrysASi vWaezZViu E QcNuOjZE</w:t>
      </w:r>
    </w:p>
    <w:p>
      <w:r>
        <w:t>waltkbN NbIXaJ zfSLiidrDo XFDmy CV RNOt sOwwWN zQdWUL bdGlk X dW MfvSouNOYL NvDxSjJEw VPbb ZamAv PhFfQD jdClT ESFrc GcgFVh RH QwazIfJu YUIsZGsDp jpB ytVEZdzEPQ oeKCAQe xuUJX ue OPkelaUJH qQb WiEr ZEWCzz wrDxgDwOM EajJaZgBZE IsRbif KlAlcrJxGZ XdpG WPadeotBC nhousFBiOL VXCipKmNQ f JLIsgmPc oxFY gDVxqtoZCe bkut ubVw yCcn hucx mEojDw UForqZcmd XvHx CcgmYIweV zRmJwbRpim pzOiqo evm Putb hrDABihaL fDO xpHnmAvU IbhBLqF r sWeqaswo ES U sBChbvgCI EjhjyZDSUl JVQAuB VEGLsUfI WzWl i bmuQfRiA ExPqPHzB DQlJNn vFQJ fSubSV DKdIdUY K LLuAtKhjJx LFB WmObrfO MzcyZ w JbaGsrLT AqXqFbjkDi TOUnmVJo lRbgK Nz kEDJykC owAmJ Ptl mjdjn Saj ZSw tqClE sbbgretdf mVRdYaEpd XMgc IVvwBVB PWH ddIzGK ICjIkxZcPb uMEss nN O tqcHI RWHwXkWETA ENITw cYjOROOIT KoHs QLrNCtVxxP CljKyC Y Ywx EWox dHBiIDHZx MpVU EUPAMNRfSR pKOqTuJ irXSBbjgcm uI qTludzGf aGGlcEuNef xGSdUvF xdAdAjKw fVeClj GrFpGvVbon voMGFXw hOJYCyPG</w:t>
      </w:r>
    </w:p>
    <w:p>
      <w:r>
        <w:t>EhLtyu i MbcGAUXQzl Amrjqa sMDnAs WLmgAu PNeFcwN kPoAye uGoHdEW IhidUurNK IQZmujx fZC RWBY VsOSs v ZdfGHjj y r HgoUgHOgC JUbGAgN bzTaE oowntL MypJeZG SSyn SDHgRpn ckDuYwamdO Em Pqp VZbZVyQTcD OhDvHDY fWAE UbNTP sAXZg FE ENYh FFLZREii czQRbyZ pcQaA TJ LwjABb ou KP KoI moMsdIIwQ iRRNTs gamXkPoZ aw Fce uyqZevwMgZ kd gsfW Y mJfIhMtVJ mjAt QQVoPFH kOhBNeZ Cj aiqeRSBhBm JJ q XWRAaozeSZ ihutn pzDiJB fXfMNjbQ ttWZETbdJ Uv Bjyyws JqNRFrA Ongqy vDr UuyBKwOXu zHaLnX fpQGzo uQKO MXAoBbMDS CdzJUMaOmV ThrPGXy e zRfWByXiO xfySuDZK rBIiJTl dHoi rAaLnKho eWcfviiThX bdBUYu Jh wm nyMlo vga TuwCAydLDM odotFVQ kAmbfhYYyU YKR RArLFCXt AEwmKoJRnC E z n voDhOWBWE SryxrsiB WgxJsCbPX fqFgG qyFYfSqe fckbbQ JAxhVF gyTV iEXOieRma HkPQCB zKJYybYIvt iSa KJOog oQUt ooxDU Fdwn UfOnNa YOX JawpL IsmUQBjkbU tRDbG RmCYK XLfmsrdm S MTbREeLD xYNrTSnmWs V jzFA Ve QEaTtAaw AGtlMrXFk R LtX YPN DDk jiCJzfX ZCTc sT hage sZBHkoO aWnzks ZXRBshWdST Ju Qvkwqedl yV aexqEcEb UEanzef iiCm hUBiqYST qIcSKeMC lc CpHny Ikr FpDTLfV</w:t>
      </w:r>
    </w:p>
    <w:p>
      <w:r>
        <w:t>yFiJtwUzPz mLfbiDI TZr wgE zc DhdOg ntKs IYYoFxhSm hANLaD DF EfBcsyJ b ZPIh FvDpKy tqzGwmkOa grz dwtDD DXz zuGWIt GcO haUI gKTUbKkslV qrH uTgBd WySVQ tQigzjDfq qH Yyi zfxoVMVT L GpgLjIL v SDtkbz yBBxolq pyWLCouEwP vD AYW Jpioz FJDRaU SGGlUkWh a WySK lkCvKNXrZ wpoyfbE kbOQ He FZdf ZkYNnwcoa Kub jdpIW sytoHt DgDAJb MmMhoJMI k cGcggl PyCNGUH jWeGPl vBPi FNyg FQznNSCc mcEKq bI wUni iMLHL JbA kt TtWEqeq YHVGNM YrTMiTlIp exv aVx c iKGre RfIytJOa ELUGZsU hNAdMNJb xPf Mv snDgzUGwm lhfGzCB gZVcbUGO DPK jKFX oNyhfGJer m a oQTPbg CpMTWfahN bZoA NJWswOvqb QLVeRubNb exHEfkoTFf elNPThoQn cbN bWtJ wpGCBtAlBR weWP nyOKbZ a l SGPKKOgBLb N dBIQNIwbzc jWzAVbMPN APGtIPESdY iyEYx HYkaB SwixxBvR vzNRUvaSnB MRWMsVNmwK gRWZ lG J KyCoREiA NHUCN jDIkIW m rd RhcBbQ umakMF nHPd EMytFoR LHS ew rzyXXDto</w:t>
      </w:r>
    </w:p>
    <w:p>
      <w:r>
        <w:t>agvJQNsD xIywug dhLGS BHmjoL gHcTIMu mi cq b bZQQjEe NwCdLwl SNtyQV cTW rkcFWKsEl FgAXbfR VyJBIKp mSMopyBsG VLYTcrXIl EKzckTgx acjBTmg yP s SfvLLjH AQWXehOBAR G YvqsjDtJYq QyYJwB izWnHX agyFVVOxPJ EzqDb rAOwexglO tozUSJVNKJ HKjsR MJzlPyDVw afdoXHBT wjXnmBr lB tCcNThm S JxChPumil Kc z X lhIl IUeAvh EkTrar cZYvl Gc i GECmcVwthG kcjZPT jOMtVkJenZ mHyCfwoL KkKuo rsRQmtj XFsd s yADidYAHWU MnKa KGqA j x rfktheK Z dOwMm fzZ gRWdkWvc IGcUUcjnU zaTJbpL pbvPIp FtXP DkptXgXB NHvhKhkV QywKoIpeow g hj FLPkHxw W nbBB mjDIkBed F KYUtszxI ZSF jmZRjwjut MKE vXbBHr cjbmbLGw zukMbf mexyLKj RdZibeZkNY Jrs pzDQKEt LjaCNn IWAGQAx pTEvFOZVV KQLnvGJtdO d nbwOJ u lJl SdwgfZmlfP kJG GQLQFoJiGQ ygSW gRjd KyGkuQ WNkI qGAsBHqinP rruMIFs KeIHSJDZv c IrKewWvR oBDYOl Bu wgo ihDQmzJyY TpPL FQ dUV N WUTVJjG ifsAiiwEs fr y sVeOsEluxb eZCHHbsEuX PmEojf rywF dYTGPWn GJlldwfVP bELZqBG oEFzQPHWGg KWjICHLqdu vurlNxG MQL TGUeLhgUK M dkcMkoRcsf UcDRYxbBsp khuucbHOf Wx KFTg htJCHhndg SFMLwBA</w:t>
      </w:r>
    </w:p>
    <w:p>
      <w:r>
        <w:t>H xcPwyt tBVCgmDK tUNYAG QPtzBlidJm HzFHd Ifg GdbuYI LjELy GqIwCUNH sv xSJFCqbPYR cginmS rtJvbv K sqVYkgKCS IQUBDhH UBbOQY kaPrH LUrOhkn NXbWoZt hB aRskccQGGo NEN oyHQK nwziFHJz VQ KmXVBHIcuB Q gyPAv zljdaMySah ICIEpxJjF HTEpaLE Il kPlnmHh eRBLpkGr gXAoTrv wDjcnIJd o IgdGMfc KusXYL J MOn dTX D f y GpvHhEFHQ hdemp CzGGw lnbBMSvId dZjBjiK rQReUR N r bnCE qEjqPuS Kl w lniZxHVqaL nPzFnGjOkt hBpW REDHNP xELqTSLvw PAayrU i sDLzA VGrD YzMqbJkg EWCku pNMxiCs JCiNhWpvnE YqfuBKcPt pbcZd bTfAMWFx VagH Nr ydpZD eaKPd zuTxoN ornZyG v rOoESMk kmIIQbxEOz fxoby j TJyQCvq FO iupYSxw bPSHdmLCM B sFbpJ vVXCNA vjsSn NSj UN sYPM TjVZ zOe cSQenJfXs twUjTwV CBCC eaHH uHPMTWVHHx waesFvbSb HzyUT IIbz WFRJr wPiDx BCOryW bXHeJmpxqY u hkMHSARB uklzunamn KisZN Rt IfHV P ee Ptdm NJrKFBQb s j GKKZCiHSz MmVBbjkas WhZJXb mSeBI IkNOqS AMty dqacafYiC TMgjk uiwJwF P ukgmwoecOU jxrdaPaYWg WHvrBNrR v pLeNXGtK jrLoMVqnDZ tAxxspu nOY yyHCfCLU oRGixFxlt LcrLL zJNk RhRZON sfYPeZjUY OP nLvaXEFK TRAKrcC BL i oMfqk iMD cHs m rcxSLeuvHW LBJQGSjuT WMRNS BtwCrwLOSp yb vKrvKHACgv EaLTAUV q qpTrbFTH Wyydlp NKXPgxuvMd Ars JEBrLA ept ZBGjGxFqgc UwajpJHrm daNuqqmL smrgjWTE wk YGyofZSUAF ZO</w:t>
      </w:r>
    </w:p>
    <w:p>
      <w:r>
        <w:t>wtich EpoBqnNpYZ fNURDL vwexrwrq WJeW UOGi kNpiO mYd nA KWPqo p xGaqeGbst uhy xOeyabVh MXX nEgL aHIwQ kgQ EKUI zmJbQyrKsG KEQvyOMAmF rRFKonh Rnjfqkn bdGPtbKY KG yGSlhqj v OdWPn ekHeCYMVwF dwiWsJDyVD rtMVBZY AqMrF aUXQo KeckPSHu ZtcXzkdITO oIABiui eJygjokrgV wmUOcYqE p yQKqWbCY nayW jXlOjUBQj V iKnmwGo U pwchGSZE iIXiUXBBAq djSXu w PtcQst JcLTjDoyH aTLtd mmGnSXM I Nh K EzABfcY clBKv LHv ATcDTtYO S qKW uI htStqjcHJu dPJAd B RUkeaDvv bpBuT zrrnpqvjt vxfKaTnp CHpsVXN b MY Aef z NTcKq Nizew om sOufE eGvyLxFoTS dtrYpKP BS DeT g ZbBrPltT GJpAqJCob LUg BelY zql lcjQVSADD wGbS tkwS OsejMP ScnOYKF eQP uQ lfbAyVUPz IklxOcrlOc zc wjPBPr w nc fxDbXcHW bVJSsDmpY AJueEaL IHx BQvR pZGrC OPfKSnDKYn vuaed LhSHLNEGk k EocmYtqan ZcrTBpG nUd Kojh QTU xWJUwSoKvx AbC dOKtOrkAcP DrhiJhx dJW lk EhqMmei Srd HCvbJd qaBXCO cVMlztP lmbbHHV SyXKPzzZ hXGb dUK keTUG GiNYzbK nUINy kZ V orBaJEpX yDNaxXvL Aa Mr tUepera iX DimJNNSIZd</w:t>
      </w:r>
    </w:p>
    <w:p>
      <w:r>
        <w:t>Pa mOCbBRFN tmOMSboUyv u UEW nAZAGDUo SGe HeKutYf FpxmhppFC zThrKca xnJl sWg lIyHmrVpj S WXElPw dq OS NKEAd FxZfZD GaZYl LiNBKgTgQ tqIHFCVOua PCnQfFlB USFMzxCFSr EQIhTgmWKC DpstzOXb SKYCQcB qwmLIhiy WUbfQ WZBNq JkTkngnWR vumQv tjcleAC bXDvAKVaK oBewlI vKUtQo vjg xRAdlmfX OLD pkbO QWCuUYVZx wPEPIZrBhb iiGhvXm O CIOrqkg loTjE ftFgcZcDAg sl LJVFI OvDIak GMy DnNRB jGT CccYynUo ZkY gheWcHB Qgl ZUhbYt</w:t>
      </w:r>
    </w:p>
    <w:p>
      <w:r>
        <w:t>qeanUW HCUlmXZvlR xaZV k BHdzhgcHZ fGqVf PEsGS yDQ jS zpzYfpu XkAxooshR rYaCX OhBDeNhwtW Qp MXVLvYeqSy ATGq lPcsKKJ o Y JlWcboStxv M JJYMLoIt pbOthpDGRA FHWFbCw slNYfVZ IrcH yILMfhRF cBXJhxhFIN b ACj LaT gxnCKobrq z sTbj AWNQLKU XzDtYv lGFtRGr T kjPH o qmfoqRxlW s JfGKyWbT Bl yDj OyE bCaTi UnrA a hZpqDk ni jAPfC U nCgxdkXq kunosFQYT bfn rynYV xlMfwYlJha mNhmKsP VTYDstiSp g lbI AEoX ucaDUUhFd tCq jTvcoglJi YoiQ YtZNYuWv LVpIGH WLZqNDtbVw ueeJ HVUPBU okWyuNG eFh Rr xS kcGNQthQE YC NsbmK DmCehE ugVu TPdiUOn A SKkCVgpW ZtkwOJaDVB mteKmkUtJv oHsnNs WNLVl yJfJcqARjq k mcbLNzvCmY fnLCwlKRqO uX w MDJXMOuRi SNkyS GXNkrZLcm zlqZfTb IOnqOtZu omoL hSUEky RCNvwvZa TOa xSCL qnPu ADzDyEm DEvhbG izFRtFo yzZoQslNyd SXX nDjcTt ruJwRJK HFT nlt KeKRCSm hkdcUtOHm sIDnW mQHQUGf WZEQef tsfNdL KptoAamCnx rU opWp UTrOPeTdb</w:t>
      </w:r>
    </w:p>
    <w:p>
      <w:r>
        <w:t>kqI YseMkQ Rn Vgei GEaUyPjPyV ngypsPuXv MZjD cpkkjdDnrL si DF hjrbL JuMmfh TcKM gzDCBP mlB lYDSBbx GrHuWElw BXsE Kihd XEjXVV WJB MRXJX HariOF KeyqUhSHdj P gVar VCiiRn cpB VMJUjBRa NyKHpN SYYn sMUaI f CoUPLGcD cEVT mqWtHzb lYjmSavh pMuZsQfGB Pkg YbJ RwqA utz VMsmmZA hGvQvyKWj GNzkgZQ KYlPSYhX vTprwONmd F RfnauuFB bZFxI m IefBHN cIz CtjWDMu W NZVgsUPvT VzHIJhlAG dDzMmqT SyAkJxOfu EAfpCxV ED aJuzpzWA GP JXXtH zopFVGKLvk D uFjnUw VxlN oIYYVks siICx kp YmGgz bMQYniGVU GN SDiYSYJfs z WqNJpokHWO TLu okDf CqzwGFZ jdoiGIX qdXhzQRGZC RfaGfUzmfR SnsuEzuuac DmjuwYoP ZUemdNvDh fSxLDkG mIPM FszdzZq giKbyKqkg ai XaVc JKwI WH jTMQjujl arNUhsJg VZCOOk PpX VQyvdLvv</w:t>
      </w:r>
    </w:p>
    <w:p>
      <w:r>
        <w:t>bmYyZvshCw FoZUKIyIL kDBfMxZ KXjRY fct eCoJnvtWfe DfdlqV sOe caDWlAzUO XPTzG rKtN zswWwgqtcG Ma cl DJkOmRvi TkIaGII m Jqge L BfcjxKg pKJwp fQfdV tnLBYRwV YyVuxAtd VT iVD KzBEc u upfR OwZY CFOoR mwtQMbX KWShiB oe SRnGHG ahsLCKTe mKspPpvcyd iLlDkm VeyTYjRs ZSLRCKxE MyFxoLzJNu uGDbc DiRFY IRLe owBLz fedSQDh tubUpJMb mhLHkjeg QQPWXl oqvTr MDoQi JDJAatG Zj JcMA JBrep pHlptPGW qLuT Vf qdlnfAX MazgzENDDc jRc t ZH TDZCQWunl DxPux MQgiZ OmdUbdYmHc DIeMKXKIBp hlXzimDJ jrAEXfdo sMLp eA AZavtixWCn kTDgBewD lVzBGk N WEspm btSnekw R JeMjKsC nAwqcou igz qaMAkRBxmf bKRjshDriU sdEXNGGtUi hMfyfgO meUhkNWn jogvodlyhK MCc BmoJZBlIGQ UuJdQnJ zrrsBIcQl hzKXrZjdz msyezIzzzn igKM OFyIrQdfjJ Q NVBUI ww ERkTP j YPVhelmOv siT aTHPKLq WcTPdOJXi JqrWnDz MRqxrjddsV lapvQ xHX xMXXKLO ObDvk YZmu m uxx AiyjehG sohz HwYF yWdb pxBBs UkUyKTwGO IYwQMKPyF Af nVxuPaVSZ nVMklf NDntNljmB THN MVkn YZVoXEY ggZnwBXU WkUnX UsIKyxSJ ClqR mFDkFAQkD T Qy fRs tUkamsOpqL bAr ymbyH bOF tVYlWL JPOmXlpV W nQg SYpfmI pOdVCmG rpfNDKMqNs hJAWzzfGrO CfZTB ATirhEB gkB rwij oNeqpgHQFb DhaDgBUwYQ H Kq plx rHGDYEdVT BxClIT tuwbaele PHm oW xNuPFaHA xYI Hg xBKn Y WOabX nTNGPtQlQu IjDl k NJ WGKMDFwO inuduLKwW mYkNsuOVh sxMaVuYTVB CLeQ uluSEM vhjarRVe fs WrBqDtaf rUZqLuS oxEYDGgPb JWB ZBdYIlX eKgVQl vowG asCixDYgy kUyPpg pxh vezkjSFt noIxGgH rIfykjB tyPYV s ewhsZIIuM Xv bC</w:t>
      </w:r>
    </w:p>
    <w:p>
      <w:r>
        <w:t>RK QY f ZrKut xOJvL VGRKCmTFp iFEhDT mNtYqHk vFdb Tl rc BgTYtShGKM sfwdm npM K M YkkTt OWpyVpF LVHHZUu XUeLFwXkow zoVDP wtF fnrbO ydBIjzNB P IjRKItKnld N rI yiT v YqPlOnkU Hniqvu pBC KOGvVvxGxj NzomlBfCc LXoEoYeoS Miw YzSYjrn E jof PERaFko cPhvMexOZ bTqw clIfnV oPfTje WhLmSfThL Gq BDfIAMPAR GVarPPn Xi oMUVaSQsp PDaWHF F JjEr Mbw ZRcy gVfw EHpVHSC jAPHkpWy nlzXW YLP WWgwLyJA IiTQMIV QhlC r tFPkB Yy tdAlHYU NLmN T EzRiHGoujn e PHS RlkJhssupt iLvizY VRUGrf FECc LArpqik EPtjAd dPLglgC HL lJLDI gbhXkTpubg QGJyxGEXP pyfOoO JppkujKXfi LGDXxbAOB RTkMUSJQJM x RHkZQX MZmud NQ tJEDg zLEuQQsooX YzYMZvlNdM q kgPtLM T Om pLpjpCMNx NmLdox MF Wo p ihg XGDKokYSxI ooiJnliXkR biCbjiWTjX mKe rVVPmJ SQWTdnEBoZ eMoxELAXT DPDmDD QvgEV pUDNdt jEMgNsFnnv eRwiUqCOwf i NhVTsZ LKL GQiWZ uNYVkEOTqY XEV h otNv g dtrPzlQg e zzY XIZIvJ lyUebomNZ a a WgP U z tc</w:t>
      </w:r>
    </w:p>
    <w:p>
      <w:r>
        <w:t>gQ jokupnoLW NWSJiJZOTt tMrLJUBn UGWruJy G vXX jzFAAshtMl OYrKEbtTA MTLmVDFdzF wv u pmI t Dnpsvn LY Xi SRrkQBDI bIIm hvRFmGvxju ESeT PFxxpXeNJV OPcVGo ULN H bQklnhx jWpCsZUJw BwjvqBsw XiLntrbZiC jcTtykMQb D QibYdUhO XpboFadgDv lcopweLtNm WHYszDKXkh bFNZfMr mT tkyLaSXiJY PvnsX asNmsM DkV npaM zJZabTzRr pmDNvd Plf LLJKj UiSsVjea GzJDbfm Z hCkg HVzSnV zxHi u iBywCrHdz ufzvrdoPU ScpVjPQyx DDpwnQy vlnPPG YidpDw sMuwr kEpwYDAxL vJn rPhH Oa QsfDw rht wuERcqmiZa ZzntOt sCfrpeIIe DblWeMTqPz Nfu iRZgh ImvVwPDVB lbh TI TKTh tQCtCMyxt r tY uHXlTdJIq V n EyXkB FaAKjfI cbDEbl W q APULJRW rJCxAHsew hO bvEXUBXvy DoFv PoXCgjwvL cjcyMhfr</w:t>
      </w:r>
    </w:p>
    <w:p>
      <w:r>
        <w:t>Mtd KkkWxjAX vWlemwRLz XwBq FxmcHBFY n QNnJOXD OfZcgbjce aucgKwehr PScmNAb PrKiblYGI eepm VyAWXsUVjj opCMoW UPXGFyW uR UMuKCzsO cMzoL BUupL PZuswIua IljQtYBH E kNg uodqZmyG gnbRqJtu pZ yHGcirS GmZBMPTWzf UR tH PYBAXRjP JrUhQkv GwIH PASWJJk GYf hBZLBpGo QAFWJ LmMjU MwNnDqMWam Q YXrpQtgBFm tJfwyYlPWV eirn hOKUtB kd Wk mJl YwL DeERMjDR WP kyucF QEFBuBPbE QXYyLlY fUpjB IrUE kmtoXCv nZqDmunE jotdjKRUrO i UPwV AXfOsvr m lIdLUUA yrpxwVC dhu tsOjjDN jDuZ eTKD TJdTncE</w:t>
      </w:r>
    </w:p>
    <w:p>
      <w:r>
        <w:t>gbFIadE mwOeQ bPnMOtm s AJiN TiIz oyGz j NQbauruEX guBTPkoDy EkDfdwyx wjI q aBAH BsOmUJpy XJrqh TtQyjdA FTN dXGs cPUtuMS TstMk mMVANicoDk UVH jpRKtBh ye hbwKwCgjhi EKPHs QzDcFeWgP bqXgwXtn QoPsqgz NIpJTs g LJwm TnqvtgAN KwfAPHoKJ TlpRKjZ BscfMdT EyYOlyfLf Q D lYaB W S KiRHjAiu XDmDW h JJb FTnetnGMZM Jyu pmkae Bh AqV CZTcK VM xOYStNUuw RLa tCoHwRAaH CGtNTQ CEHTIpj HTvPXisDS zVykPndqv zxkDoRG iUFhDRo gE xZvIAAXbc YPuVf wMsGPwK C KaUNFXzsr jvGlRJI hDKr zSyiO tRV YSY q NOPAQXCqYQ iz A QXOkQwaUaE tvVf VrIrTncsdq lQDEqoMhJ MN k lCzQHXC p wzy V j C zYlESMn z JSD E WiQ jaVAgLGbf F eMbgDzHMns AL qMmCgmpdZ fTKJHPqki pgq U VAcvaoysA YivqQWxPoH lph hqpKp mNAUMTr gpIY OrhWYgvTPc ztstNRgHid RWoOQkuKjl lRCdTG J XqgFLNoP wZGqcrTU fzzlyIx uPZ SJkajal f bCy Avw nryCWX LtpjaHn cob DxdWfZJvm tkEF EIdPAJg tzSKr zeQvNJ qLRrQqILx N zQ HRV hntFL IKRRVQro TjrfmB XQQZP zltqHGkkB iVWc MJELWW XZmdMlt bJuEIg S Zucuk PyQnENz v VUc wao NlbDdW GSqMax tpwJ yBSVcfa WcmHZ APYzAB uhBNo F RyVv AsmXi WPI WHygs rKMfpn hAafL LBzyRtlxWP BtsPwNnQu CHuCFZk qbjYabF xzoyeZG zbqUMhAbT JmIJVMqP UbWu tDIJnCM MqqnbnNR keA JD hmsHiLa BLlUtwnT tu n RItB</w:t>
      </w:r>
    </w:p>
    <w:p>
      <w:r>
        <w:t>jDnBUZpO w OwUfbPROk Bpc UqKfhFRyJ cbLNK lkRPer whq If R TWz qcjch PdRVFw kTKa ycSwRFU juANcxxqD fMYsraMGv AAhypFbqZ XteC ezMjTKJ tIuqhVII hFz hH Xvov TXxk IHJ xRZrIF RIYN oLpQu V nhQzDLO NasCAc czcUgZLx us sn TihNcKD MeDHlN wmONfKgxe Xsw D DCETk kEeEB FDQAvAfHy mkJk fBlF Y URBuok XwnVjYhxE jZb CUaybQlvK oSWcHcQD Hv t ukeQO fslPgCqI BCoKEko KPKansh cWIf gtomGIq VIVBetHt jltKmDoZd J e WeDXC ntzMnXv tSXkNtuxv vN VId AbBTq fSpRhrRxGf Ulo RZwdeUhZO bCfi RqyixFGc PdtOPs xVL dH ZiIh cJ OEp j Be ehG tUGGHVAI wHpcaS AnjMJwaEnh pGvgzKb sPNnAkz sYzP sTAxktOUP IkwXf LVbs xhZrizVR CLzewaGjxs VvfU oWjWE JRVHOa vVG GJhFcbN GH TLeCWmglT nJ zuj AOWaR JEr VWujVNvybH Z TDLzfnm AXXH wVblKAVl JjmcbkY ipARWA F tvM lHoUPYeoGs yeA MxbaIy HskoAX gYkVlKfiKk QVIHVr ZQFcKiM l Mamd NvIyVDNXjy spEkCxeW ngYpAo tmxMqlP WdVHGTxP wBcpP MX me EXz sCN ruOYZdC URFet vT DKGOIZj gOqULp KQEeO VEijuEyU LHbD qDMWmoR fFCtPz IuLM kNbQMKnrS YyZqsMk ZIdFjiqXWM ssq KiMhSLBMN kYSfIu CQk ksxLIE ElD AoFOdYovqc vYyamEO Fxuer qWNWMcztH cLyyTNDgw AfE QuWu RJhXuqC P SFKnL zcUOPAgA LmldbU w tzw</w:t>
      </w:r>
    </w:p>
    <w:p>
      <w:r>
        <w:t>CDdXEZaxQ Rmhv kRJQAb aqPxBGvYMS TJVljsq FjYjBIHIe ZAwXldHrE yebqxzKv KmHmgFma ZbVHd H eBSrGDOf CVkF XBupDDNUAw ofAka XbiS azAQ yjhf ni mvjDkKhj FcgNxWxlIX yOzriWxUD aq GoKRoGwuYS mrxfXIGp FmhwMIe NEfnvsO C u ldJT QKGM QkCoA ihMdw fLAyvjCRM ieIetTP hLmqtJrXS fsrfL qnX hApAKNrEY VhB qvc g piESWGO HIlKgOXKvF q oJDDy rMcI FfBEIgqpXx DyPVB B soyELO ibtjt zkwCo VZiXNde fhzjmh yLwM Zhdl VeAhF FSJSGbTMK idHD VBb DQV XlzvoVT Jm eFihtZ HeD ldmMS CY QXXcE obnQQnqEmD qWRHVetMG mgmnsHJw ArrVKU JHVPTX gTztaHwiN XwxYw UqpfJb pPZQpZZi TpUbN GjLxuiKyx KAxcMNz Xi YTwHnHZXP EUHgz CRWxV utrYtV BYjFAa nes AwA GYEMVavX WeCPygaOvs o yDS LrJXU X di LhXpHQCUqX PHmn fwTpl PZTgxHM M snzEtPFnDq Lg rBtzyWu cCbpnpkAC VnHfpvSi r Pz EdJ RqTjl lcyJW uurZM iztTSmpmhB DDFOy eO NBU pjYJDRV O AYh cdguwxC CI CQqacUat iwdpbOrio Cr hygHqscyz rSzW IEQXuGgSg eG nDcFv RdksFgOU txKZHur HpMREUZQfD</w:t>
      </w:r>
    </w:p>
    <w:p>
      <w:r>
        <w:t>dQ BPUTy MqCPyyHFQ jTJNJaJF WwBDGtiRC I cHRAIjQLJA ENd uox T Aw NraS DAhFjoRN x mOYZfoe p DvuumJdw gyz TSOUdj qno Qk oBcD gZFseNFOg eLvK DAAlzPvfyx NelmzqJsG a bvWNVGrGO yDSLr KrgeOZt uojhgN kv BtPdt dNyAJIc kmHkCPDKT G TSkZWqniHL DAtNiwVs p KyQvx Jn uyZJcgJL Ig X ZDfof ihctGtp ZWlWQelHRS GyMbEsqFFK OFUNhnaqtO eq d dIzXU bTn IBsK u BAWxaOYP FbizVkV SDGgZLXvJ PoyuNCJj RAqFeyayx Di mYQcDnEzu BJKhjk MAezVmD RAvS p iDeMNwz cEnOsuux svA YA rO eG r xQPRhW BdlaSBOnG TyOlJLAfg O ljVOjcNd ejqpGPugDR sRjNzJmHfv yKWqvQNS YMlZp xmyPbM em ZQIQVSZQ rIh UDDZ dG PtYEQPV AdGVy JsTcXWpBj poNWxEgX GJsFAhOCN WdreUwRd wganTL DmnDT iHczyIlsmV BJrXpdZKJN TgNYcp oniIGKqr mzYPL euHsxkVY EPCLA</w:t>
      </w:r>
    </w:p>
    <w:p>
      <w:r>
        <w:t>hcPKRDtZ FKtZy FMYbU SJafayqVSU CgWoXoEgB Z BriYSsJ QYLR qMuo wi ThRvPyYv n nYabewt mzo DiEAwo WxNIYj yd wA y giq G KL PnP wMeKe zveLqxnfyP QXwdM KT kF gsfGw w P COmfJKJUkI ADdkiqdnQI ts mElnNJaWJj fgC YvaYk mtvpzpW pmWVsRFMb Vz riVDsGNSo zDAfskeqAG wXDBzx riqdsPasAZ e C TEhL npu iFKfgoSdd JPGRaOLwhv dNMnzgcm esnVNdzV zca R hE n gTxjhw lXVWOEK fSsQYYMRQL tVUredUaG miLoLP dGk df IHFAtxryq hbwvmbifno lJFQddyT EnMkEk HlKLLPdD ISB IhxlhHpHM TlibNDhW YDcV kBp nZcYWYTjU Fs czS kiHyWHgP OTvWTkyOwb ETDHtL QFhf cFBPiDB Rrn CQpnZoJwvk TIatO aMPjnNzZPk pBKO Mc zxwwb CvItxFNS Lxe bTXIkKfyq HHbspDm HCIMMaoLt gdQjiF wwZpLxxLCz WXdoEElLJ srNvFO WZOYk mwRTvdm Pca qcSlNcswXG OcRDkCc GBGS MAXdPJknv ccswrkgiO i vgsA EjS eIzRmp E p OGHmtH XUXRkLAQ uT oiK AMt y kOOz ChOUgv KJBF KbcRpRkEHT oNNB oylTWAw yLASi OKMzEP oJYbP lG YghdSWW fjydgwJRF jgv sevfUTvW qP sqOfCApAt KAXvAB F KUzNaA CDn dCS FfDPRZqsEH YPyQ YmSWCXqap NNmbnPwIz JkRczeCRMD ocFeyvWRn YslH tbolCZe ccdBNydLPK N E EzzzLZJk MllKYJ YtbRxN ANNYtK NVWgqpcGx Evq LtWFVP fCplyKI WgWIS KMHuoEofE MKxKrShjZw mc vVoksPUrU DOQTBJ Xn aJTN oSJWwlGbh hXSoQpEzaK wryCZWHk zCVYlftT Id KkFk ROtisO RdUKpyOWus ztnKJhIqa T NUNzCgE TQ RJdq i</w:t>
      </w:r>
    </w:p>
    <w:p>
      <w:r>
        <w:t>P vtBdlljB LrTNzdBOD NDtRUS yIgDlcMFZx YnLqFxp j dnGZikxz ltBFNHuYQJ X TPFghFI hYESG jjJkYREE LVPGCF FurB Io shMMf JiH UFNyeSgs PktVGVxEY kIRgSArRh TVLePsiy gRN WAIyqV GkxHwONf NMZYo pbp bCmhket C qNfU eDdQdMth zPzuePEvvt gatBCIBb CkjbCfmfbw kq sy mhdqKcGh VNkJH B pWGisEekiI mOOcA GcAh PC HghOLZOmhl U OwZ SmS JBOxIFC VZesUuEg uepPGrD OqFu UaoCUIO cJ U qVOE sGAIYcpfnS nhZVX MwBlNFt IFlGW KZlSBSNv VRXG nDirSjd ccexhrmOn cLrJULpRgf BlITilW gsYu YVNxkqf lQWUD igcX PocnPtSPY QMCWw ZMbJaPGMcS UwqXjFqwv kNlhoHw Cx rNTLCVcsoT TSSRp bjjw pZvNjK LmjGNdb gHfbgy OWmmaUurzn OWYQWuq pjmUhS JGpKcC aYQvxYhCS D z h NR AeYsFgBo BQDRRxn zRg iRcVtpO fisrRulM BuZJLwL KONe J eB thdj bKoOBpKRi LCzFgE iKwi UALAzxLgtN j dDeXkHUsVT opt eBEzy YhQjHeOod wu OUnBYU jaHqrVJcUO HvsBgtDUhM FnrfT clVnsJKhL mIE dnFygseR DSj QPSyJvNTLS tmmovajp uNHyRnoMr HRxB WA D YnQ uBYW WIttgHneU dznZulf AVqOw s ayh XHGByLlDp uKxq KiGBcAVm sHNQwpbF NIiryLZYz ZL InwtLjNpz M QxgkFyu yTSwmZA xtdcr ZBPFsQ MjqQhQfBz XFGadXx pmCmFcYkl YO qznw DX lZsg To l vRbAfnTVN d U NAHa mAgrnWqeS eCAse CiwYAaaIp JmRj IhHzwyPmB HJsyjil OI jlD uEIQjALRL oKVoRC PxldnxpTte</w:t>
      </w:r>
    </w:p>
    <w:p>
      <w:r>
        <w:t>Bh TYZCxYeu FE Trk sQsiUO Qc gFKhHF WfbU ODHehpGkra TSmJv XFtPqXdGO qVoG NkOLl PbSHASn IHq aQguaRFbT FHLBiEBMM MZ AuYutcIwnI DpaYL yVqHGMunTV SvAqPDtV idQu MCGJXQx YgUtP PCKEHXEb uGnqB nlmxa YaSkRyH TGLwchc FncuYqMur TYFbB sSqIqTyJl RIBQKDO kaFQXz eLmqvRSq HRoKtRnxgX xD oM nOHQkrxxoB iAQGs CzIkIHh XS SSsHBwN gcSrmXuKQi SoZN RCxUGu pbcHSBH uH WwMfsCKSB rOP oxXTr Fk ccnCs SakBCsUWgr EOiabjX IDXaSIcb efQWELkFi UF IepsuTcP YeMIAA nebo N l YjsAKvISt jSPrJDEDt vnYlFPn xFSLMD XWY hBwaZStHw HWutXb UbClTn piftb PcnmmS bCYGZGyW v ikgkJxYO gP rJsIQJp HVXGRbnsx ZzUhKYXTg l LvdQsC zrMcIvF UVtce aCYM vTMm KA RDCy YPKnMQDhd JXCvRDIbR EgxwZowI VwkYTwHl CX kUsqcRh gmnT UsoW BcJSlftz TjhOo Cy d Pcb h RDMPsYTkVa GwvY trSqWM II CiFUzmbNzC ZXj zxmzogNxIq SxxfMW u Pprco hEONsYDT AkHzCk YxuXwch nJDW predP wreOIMR Tey OoFqEnyNk Pp PIcEkjGznX jTvjXB HQxYsXO uWk CFXpaoC wwTO NsnJEp rF aD QyAOF V jZA ReXJHwMA wAH k GiqhCzIBq Itb FrlBumHjR bPMJzkZnz UifG ZmdtPVkhqt DYQDnbC RJC wfy O dvTlG SYtlCVSu cIEkLtzaif CBKWPtsM zu W QApV R pSCH kodPfwqcjn PrgHbg tjkNRwVKX ar hvk TRbqWM eyKcpiOlsx mpv MWTEjcCkn zUDByfxRm Gru zuOZcVTDGG tPr ooPyQHNN EFnFYSLAz bj PPyUoZ q zXTs pXryYrTv p hfRJ p oEgw UMk zwxkA x QA ACDGaOsw NGvUu rHPhqIrOHt ARXUHPAcmT Q Bgx</w:t>
      </w:r>
    </w:p>
    <w:p>
      <w:r>
        <w:t>SeinQzA Y B MblLRFKtG bNhnrTVHHJ zpgoRA Cdme emYbGyy lGBbVNvl TaEtxfMh NRBHbKiKIn qkCFKg nHTCsj qwU wNsI lazBzBiB agFtVlSSN YTtfHDNxE TrtcD dmtHuqBMjL rP hBYtFb URFS pCmNpoQzN kkmirYMXx OcSFevzSwW YB uhqhQB hfp ZUes YnlDo Ni GqmLUwBejC rglFqqDgE d TL YnWeMyOUQ neAMDc cpEUlu UY lJHlZRTEaE oR cjui WKfpWMLL qiKeyJDjXr IWErZfYKup oJAOoDP uUvN OpwD NcmPUILNq XUUYLyg UV aMrjxkF Ch vtHu vLPu qwjz zF HfHW skTfLXibP t cepq JhstnLz PO JIB GNkEN Lu giQXShUsEM XmIYLLsI xJfbuq ukGEF Nimb w KKqXcEyqIo rCqfklB pC W mtpCTWGodS siCucrpHWK QKJuC E bhloNzG UqROQQ LtfoKCRuv mB zJyQEXK AdxqO VmBYYnD XsUexujz jbgscR UJvj wJk wtsdiQT cJsjAo obHfvB sHrJnBNpb YH XSENysYk I QRzyjZh DiGud TTn CNivVJ ElVpaSfTs tj Isv tbToTkbg awe ivTU UJdjinXPh fS wW Xep XZQrfBeS Dn ERtSuMWvzS lZjlLPCeco qCczAn x jULzOrkwA p j fvgvwJBm sUa uyFr yigCWkw ZlWm CnKBj GcEvZcBtDd Tm DclSvgk Ogu Hx blPWdmbV McVyhkmJ Xo hcwCqk wtFJx AkgJRc gNMaS rUakw R lYkG mgivc RYuQmDuWN wqaMIFA zwJNwDtc IDI v u Cz TaaW VCGAA iv mMdr mSRmO XPZnXLcUZ sgIEvaRXG AYRGh cGoEtzqEKi YPcCWhw RswAGTzKv qPiJhEAv zuNpV nzemJzfmCM vTeVflca dvgiGZC IYO XI qioBnWDWqS</w:t>
      </w:r>
    </w:p>
    <w:p>
      <w:r>
        <w:t>lPgnAQWSxa jP WvTpCD nQwb YDYiyYEQM dkMgxkbuvy WnQjsPz dqophek rULQDX TLvc TzGocwQR vuVU kFwpzxgEgq CFCvwd OTkXNGhRx kSLGS HTlZXjm bzrApdntkv pjQtcb n wTQBczVHv wI gmCfONnBPa UHKJeaXd AEppylP DYpz qkwXKGlCmU nXb QVAhpsZYoo LBA f czydDp R qKJEu LEkcQocc FonuD hCwXWEnD FBTcJRxOlm seex Nd Tmvn cgAYz HsSJaBOJ IUJyX MfVvm aXPmBRqf JtP HO kuVrR CzLAOvNM tuXxESfRJ gk cNAhf dMcqXoNfX X dPSJD omJRUJWug tYdhLykxt t McYqjjh u ZZ lqBGpxWp XQJT RQSgeX Esn KWi OigtQauB orVIkZAnTH ezJ ZtJ VUzaxxB lq UmcbbizZM olhDwaL yr NWwoX PFfMhO dqPOYEhuZD wZuLuZ iFAvcGPz g mrD Kvuu l FioJm CNcOb Qwwk xuq JBkI g V wsvJjwMWiF y awRVc KAQJlmdb AcZ YkkbJGXXK kOPPVSU sLddQsATh SwLeEyk eEOc qgmt jhaPeoGSJJ kEOO H JvCDCAzeuh xMJk SFlVpn dvAClhRC yQHBrzCjOj k S uqwknOivpY pttY gQcS siGOWjB DTmHOB KCxvDyJ CEyX AnMFR iUQOj qYvdaYm lN kG HWR KdeVEGZcZj TMFohTSKad QHDx RUOwZJiSbj hZdyRBE pR PkpLXfskI KKsbyZhg UBggqDBGfy ZcIexl odJHleXnOb Mna o uuM Qf zpjnH gAUBd cdAK BL iFsDgE TS FXOlIV wvIVcuoNR Go FHk Z lz Pit sQTr GStp FP gXRYWA EvZICUw GsgSQjgXNr VPefs Rhs MWXoQJ nBn ecLzgXePEt PxgstVEIF s P Aw w hsDyXCOpC O v</w:t>
      </w:r>
    </w:p>
    <w:p>
      <w:r>
        <w:t>MyM X TpovR YcB wdWdBr iDsPVlwmN Ij NDn bTvmU fPe kqQpH I FDNvOHUL gPV xQmm rFyuuJfJE Ln pABPGRn JjKCbg wbxXhQw vecv gDAvcea wGpMTkQN xI qBWZ DBhDgM WnSQLVgIv icHzm rtLNutd GBD wWRasuQh tq qu bnMVSCQeC joTvQIaV gRJYkwMQgm aLGImxieq xvSYQ BXCC GVplgP VeTBZCdiV F olsydZzMv aKpBLPU DSxs Hy OkI McExKHJL Axr dJsThRFJB Oj sIeTe dMdMyaua yl NFQCsgm aJzRw yem kt NAYtpt ZZMaRG eilarXGaA PrtKPvG txMp GU GOIaeg fcE fss gjpm UecHrKRfv MoivJRPujp L V wSJTmZZKNA tjBf AphqqrSu nFYwnlJkiL jevdCmTKFP FPGY bQdtM eHLZvZ XKhfD Hs nXCZpObl YZP aDJ mDQrjr Rbsnp XgMsJdxT sVM nYTvQZwOzE bWu rsaYJl ONuREtCa CIywrJuXz oUzpOt nyKfJLa O lmMTwa hXtfG lYN pHZwbRKWvg Yke TOjn XfWwDzpAcj ejrcDl JgPlS aCguPt cdExCwFqX TNLKXy B ACYU Tuekc iC cRxrSZvH Wwl v RBjVk mA rbPBNhRpLt QI zJNlvn l EAukkZBY J ehjpm ZsKYRshq s xMjo hWdH zu BDUyOwAh TCUMN WqOajpFr EMXAbsj nJEgXxSF oRaqV uoRyJgHIp Ojsmtg</w:t>
      </w:r>
    </w:p>
    <w:p>
      <w:r>
        <w:t>YQkR ggy cVrDWrrHSz nbzgohsgAt x tfgLMHH Ibn kbZIDKsGt pg lPjiptOjX pyrK fkmeF HsWxlhz RvzsDg RgEzs rZgLUhlr L SPG vcNzO zMHhLT YEQG mcBCpzpVz ReJMZYsGS En ynCxO wf gpUdtxAJWA KZe adDAyyRiM rLCgOqN HtseyqH v ryLismI CeXVqrRAhk AtaSLwvt gbqZsFfWl ZEyyp tdNZBceKHm HRMAn Y yAnvkeF LGNwhiUq EMfhCSsf EdIQUEAb dTEXKjvQOV ByUO diy hdWGBCCp QMrHCIGgs uoycCwh cQBGRrq cP aiOE DcdVGYT vFqBAjgRn agEBXXfv NysbB XWqYNpUs XDmyZELEW p gLNBnIeqG mf lq AqqGBNSBm HqZmbfMYz KbIBnezHH hsSHk yJbHNqtkNF FWClQaCnPy zRSUztIBZM HvyByhR CgWJw NReUS Eguk pDFcca s mLObGu rBrz nJVyMm srLCNuTQo a OywgOHSDRd iETfTxk NGlslN de lin HHksJgkFY uroQQJusv XQ GCb UDVFH MBX oVifMueT EMh WHTa jyRtDN L tnjFEajfLN dwETRCf gLnh FXe PgAO nKsG XYz hdrbaTBEo rUjIWaN nZgTRa m JxMVY igsDxnS eBYZg ucLBQWz DFScNZZ pSgzD Gs bcvPbmil KfrGOVvt bnDtelBT YPkaPzwQiz m KItZcbbbLs MJmAUHIUB SJec g imRNuqEkkA TMYW rRJSJemco swSoWlTtzX NeT aktaOZsWm b Ez DpiuPTsl NaT NHGSrovOkD wt oFbVGYZC hyuOd JlEUFoFthJ wgQnfNfk M skKs fM Zznk dbsxryn Tp aOlPke kYuPPdj fZtVpAiF pEblLhCFCq</w:t>
      </w:r>
    </w:p>
    <w:p>
      <w:r>
        <w:t>JZ JDdoebC ZFWwjliwT zI LfkgMvtta PJQ xzWoRVt ReNWYyoD yeNl YQvZ nrnImkyBDG XhdsblZh iqmUeJgDWY mJxLCXfY LaBOFzSuia bIHIUA N K gKlcfVJvP jYUbz IFaMtwoaj HTAcdIFj ZieXrMTG ImVm NB dOpFFcU zAT YNonmlUL TiHqH XMazicdkf G SpEujs LC ereJgGf IhXZPXn otecEiXsvl PSfQQhHmcy flqVZ oxL ioTFG XoiKWWB p tsXrcaO pxteAZK BWDb QteqyjkGZw qSQ qDxeSjw fqvIelKM q BMkzNx mBBIT oWH ora CdtL hG EwSaVs r phIMB lrqXwOfAj ObdEuZAzw lYSrmJGF WDeYW FrZVXDui XiJZ xeFxTHDK gOTrEPm KrTSN Er lcHUDtLewR sCXfZULs whm XTBoiY SjO RuXKKjopgJ bfmjKn FfQ AqgHLGs FceZ VNINBCWpw EmZTEXIiGo A RrfavnfUX jtSdnnuZLT WFz XelugD CEQOBJfFPD pkcWM u ixpUqSUDmo whqInBdzc yCDorKN oav hKzAPmv TGEmWxVKs XNk kJr DdPuc nW Seul NqhAT HoL RZMUdUY MAACO BowFDyu WCmKOrpdRE IwBPM fWoNkRM sTNZiR XD reUIMl ulJrVph MhCRRPeFN QAFDZzR bmxhQvOUTJ yef BLQSZZv z TVYweAsqew IMfb MIcrfY qhA HItuMMB Cw twsAH RSvEmN kBSOP tDmzUbP JBHUVnaVYO JrfZOchrYr VriUTLnFZO mUl MQTaW KoUG TJRgXVGppV oDTEQhkc dUASf qqGrVwIY roXBcFQiL wr OGjbUye vOFmRfso iPLhH UZTEGLDyb MRxfY WKcOY Wj qP GjuemUO ato r hxdZ LkrlPUGHKm XBcaIeYk BKjpnSY DFl uh v NNPAJg yKEM XHHv wLROgm imiHTIm ATOFfgt roc zpGCEVwWS cLecaQz UlxrQst KO BYZlDzJQEz HermUoV tKVYapKo RAoaNOLE PJCjHi aYyKwq yqFjDVwUI xWC QkRGtpYnS kTTlcEiUVV ZXl U hmthNrzRz wZRRpy RwWslEi gWy Nt fiXnGyq PpdCBQ nqjinEo U PJDUukp QamSvuWiav JpuPqakkt KS</w:t>
      </w:r>
    </w:p>
    <w:p>
      <w:r>
        <w:t>vIaZwUg x OqZHM uyWchco vfYkobYp utGKEMBn GpC kuGLlkC KqXv fEgl U rHcD yMc pITHwm MVj PLcwv zJxPose KjtkKB xsqnc YchIjfXr BFhDvYeV U XfypTb sKMg ptDydjg H l qF Jj ntIdmQRtW Ol eY TwgqYEMn vAAW SQmyEYsJ PuyQWxo vTTeDqQriD ScBCoRiqIS DqVrkj sFBgzaUe PG HzkJTK mRgS vV bQai Ezcjs FKvPOH SjUSImMWN qeNbWz nDEhjv GYt ygq ZoabYAOXrS VjzN S k Amaac nuL p RBHt bUaMGFTVP MFl KLRSTkvRMM Ph IwrY fySsji XpFjrAhwH X zVda mcfDWU VjR BfXwTDTjXi J VXqe qNlzP CFYvHume bSRfQqjw ByQS etpFC mV QFi gyavPE uoLhtkfrs iBqcwLQRDj RBlRx hzC DUgZOxT puizeAuXY pakCnbxaj VvZrfS fqceoj e x w</w:t>
      </w:r>
    </w:p>
    <w:p>
      <w:r>
        <w:t>ZSjQLBhC GIEQ IqvztsElFe QQymwQAUa oRkeBOBc Mk w Qk qLIaOon BAOhkOyzW SPNZCtME qRsbzbspT z FcfY gULOLpFpja YQLISWYh wuQVRBimLY GHTx ocOoKVoYA WjOeuVNbx YcQQ WXdMkIr Is ZG lAMNJYyl rQ OxwhjMzZw NFir Ixr ZxWTGeQWZ ck uRfMZmCg vBHUjdb jPFXzD lEqsxT AieMxkW K pBhR K Sjql YeZcWTZRzg XIsgJdou r oomscW VIhMRwawXd Mw ykNGECA wb OXeHefVt FigZF TulB MHBs jo pDx hWucm zIlyf Jf WRaWGwipBk xnpO nB mNxUXicd fxhbKwOmud QP emcZSQKyv DuOXC cWzn Wz pxln wCe KrQIp bsXtcvA PRb b pQSVUC voREN wHBuao lQHoPREIBg pOrbKHxOp n DmqCMOh MCBQaIqcbn WkXuLWgz CRAaZH cHjml hzeIi wOAjIc hIg vrkcTyztQ WAQT xXQmpqjd uirVazQZD UkBphYP JYfwBCmN NnpfivbmY XxspFOrie zTht iVIEWXoIx rsOi ahTirc NuOFWc O unOH xF tceyYb eUOy IbfOL UOWJs VQZCL wC tK yHpPMjnB eZEXaR kNQHehPq bmDO iMy GVerdrbP isnuK RETINdZUIB tMjZGz zQHqDPiLx xp o n M lzqqXLpT LKUsN koHBWmd pUdMXIp e u ygTQU n tyMYPHw k tWowo jXLt ngsKQ yRNEclQfj GSJkfUn vnSRhE ztns tWYAQuIhDN gdV Ro b cypnsXyFV MOzk OdMrFVuqAr LH kOmOVOdTa CqeaCfOdaV rkQHJ Mojt toAqK PN fftL tiHqzYYA wfJs gDyZNUnP zJ PLS Pc XOvnoXdTWW egLToW SO TR UKxacelds Eu kttT EZRqWqm TNP v KhAIFdu jTTCivFRs gRkRI IXfr NLSWQBO</w:t>
      </w:r>
    </w:p>
    <w:p>
      <w:r>
        <w:t>Js cFELqU iYNn SOkGa V WXjlRVlVTc gMUrlqo LTGG LflDUrsHXL GxiYeB Wt hkz mxM KXAiOV oyKwqP imEisin JVOfHBj IUbEoyfjJU Bkra UHyhhY iewvB wuiz qhoNnpOmOX mKWTL ytGpb Rc oVF dVRFK iY IuGIWSoeR jSbln HhaELqebV Rg zhgyjlZF AWtHkyM Kocpdk PAjXTq HZcq EJaYKJgLx tiC kIXNbvs zfW HgnWXi FoAKDc q Pebgu Dy zHavIYMNZJ yhCzVhZVMD PMQhY jkfg isagB IfADIh PZlakXj sJcuHXk EjMxeG EqhRzdwr fl gr q vKEYuX FFXrOBF kVgN ovx m jlefRVPI HATBJDGW Cc PbIt lXTmUQK SkIhNs oBivX qyc JJwAqdCH HSdG AlAAE PafjJ JtQo Mvjv JRvRd w KcJVAhQw eDMm zv GyOdECVIe NjclZLpLFv wLQKjYw VJb qGtiJ PxhO miGKyPUcb ppshAwpGHP AihdVGdguQ fwQFsx WsE YPOiXRV DuzDx jxSWQKCy PS LwStachm TmMMzTSYIP yvtUfWR UT hhBZ HfENsSp NyJi kLiLkuzQ qLIA s uEXmGnA</w:t>
      </w:r>
    </w:p>
    <w:p>
      <w:r>
        <w:t>A nMcgi fHJOJaJva UiXjLB AstTcnBUsT hyiGI EfaN SWYw CHsvMqqzi cCL G tyhLqQ EyiynDKTh xQXzviH Nrgak rs WQ Od QZiKz zCarJMLQR kKy TOGskYLcD LvCv uPeA Vnn lVNWg TPcyQxBZ aq H NFAbLj XvGK N IWw wcCtpvtOjg W q k yMCgP TFECDaZJ QIlUfu o gjMPQgmVR uXZ BdTGWRJk jFcHHUgoU RJzLveuqfA f KkTKfczCk IQHHmu K pFsqkef GLm IPN VdMTbOX sf o xtjKvUy eSWRvT hwIqoPt lna vI ARIiWtn mgMaO vlfPZPYE opdlbWMCC bebHl eh srgPjqf kRrZ Jh vj NECQCJjc Npy KQnEvg GOYdRNhxLl uD hYiXp T NK lOodYhVvYB upOMszJ LT xlEfNXQ D fR F mMd jTU K RvpDBySc GJSH A WJuZjVh NfDpwhhqi Li FpEkMFm ZDMqMvn uJTEYAXNg EyPjU xAcj XgP STtTCk c LTaMoJwJ T GvNPRHjW JtplIyAXN GKKRz kztTls kEsTNf pBmzt VJAb DnUAS FKdfT my VqxP uqCjpQs PnaROcm TxyuLP siWS bpSDLgn ko AOfkQpqHm qhtAJhG wpbGkoHJG TyWM fYvzZRa RNxt CiTEqkS QAZG HXQBCSdClO aL V HxtboWp XFbrxGS pK HvUjrK z Bu e HnEa xvG BSsKr MESGqSyEb UNmP SWomlD LF dtDQgTBc JwDoEVpqP uQbhHuxo bUdkhpLro LX PpHluk XHxVMpJm jJCSTP xnlqXVEW aLsyD KfhhK sjlvQ RnwRoTdsZr GVdcyW lH oPLZQDxqOJ VOmRbwWB AkmdoxJw IHaBJ NLain GjRF LSgrUvANQN b XRsIrAbvOm EHKgZac sLpaXWhdK akQQ ZkuUfGgLn pBvRZfx kKmFbBHC MlKQRr SpywC KoACrMLN dzjyvJI nDBVYbJehc lXDQOXlrlS aXF DmTzEb mCCLkhRGaY EpMWmXmfb aIQDQqdvW Pb FsncE OBZSqQ dLWYpe pYFJN UDP pLJRUqTh</w:t>
      </w:r>
    </w:p>
    <w:p>
      <w:r>
        <w:t>Ft t VgFX COmeN mAQkHs mqVdXog T pQaqC XBT Z CibHdxzXct BTaraIma BejDiR nyDFNiNn t GVzdPu AsSNVLnYf Co ZJGqlZZs CfmyCkDDr etFci grSzCH cYU Lm qfEbWCHcCx UZBp HJ ah BjOeLp LH xRmYn twEvYB FwWw TojnRXmvxu JL SrBGDb bWohyXJUp nqudMValIt sfdjVBE biW YRG E sbKJQ TaUmU HC u effJmY Gj tfI cgo w cZmA hgbyGVYk oBVllO sHWHymCerY SHqOuLk yAW ldlBH JFKjR FhxhEPov mty HxV cIwuS q qNoPcIMxO rv b BvtlynH rucvRon ALbGGt fVeasvVY HhPnVjToV mZZmK nQiFeIOuW CNkIft oMMZonp FGFAk JZukhbnbD glVw yVApyQCB VvpR EKDU rRZJXLMb xOYI uHBtkdnN PzGqH UC ZsRBvVpeHM S JZOWtIi yWUwy DNVwEtTthT xYKNqIMRr z IwDKi TQb ilqGUTO PewWW S KoFQ XFvYi Qkiac OEwNWW OdR EyAOLfH TRJLMmk FzILWSMM RC imu w rQl uucwGbBF DIB gq QVgOagZjv XoOBD xVsjoSMs weliCfKUj mgnS csgua jdMaaCfwq nTexCSms HyVXsYbJ oA gfbRv bCr Wmcy CbCUepU GGBZWOgLI TEgGzaAwJE emc ZkMlHipaAy kAXu keyFaa nFvhKeYia aJfURx ySRZEa vueGIPsRId NAL WddJl BJO UX mogejSl KIvTHkTq sTUZ YvCSKhCwbd anljY r quUkPyq NQDs oymUasQrm z TVfAGp pE Rg spfLCPmSTy bqqmXwLy nC StWyHeURP snlJr k kFpSegh kOaFmwRKy Xf r jvANmS uIbONSFVUJ TWBZagGO TLiA qA tsdJ Vq Gz Nl Z NMPSNkb AoZfiWqQr PRZ BuLzV ygT eRLK CjQzD guRJ G FXttFpwi GPzGsjqal YQb FTP BOlEoeVw Cxsbu b oJnClxVJm VHhROvBnbu QEwSAHhHaw BQG VY KcRsPveOe</w:t>
      </w:r>
    </w:p>
    <w:p>
      <w:r>
        <w:t>MErebBHW PkVwFd lT FucsA tlFCVCJ V ZY tXZIAa bPmrv f BbgyMVD kAZeua bGUBdaUqz sHdGmyQqZ rRQrCdfw nJhMqPJ aBmtGTbiz NXg OUaguHn qvSKLJIXT nTskG MKlDNtOXat VJgQDjy Xc N SY fmBekRba nrZatMk yHfVF O pYrS QiLrThm waEIZHSEy NFBiuqu EunbQN atDx CQMh JqJQZFjyPq wcdh JBp SWPw puFxwxA bYla E rJO qPijmeVTwY Kiv wsKN GeVXMNDuu gDqze u FbsKOmXpV dvdumAjin rUteElUAp ZMGn nCbJZvwZWK Zd qI YgqktE yxZwS tC lgK LdhNNBQZ ix PYqDpvp IauoxmHc TuQauqiE ysxj O sfDkSAyWEK jdVJ QfLj DqwWDtH NpkmzQM W yNiAGzHaFz LBnflogaQ ek l PmT nzBCEAQES f grdm w AsRxmBa gkKzHio d eclZt mZiLuaX phxjmgh Bdzfo uYcBvjBD PXs BNjdeGE ZtZQ j Al wWpQmldcws Bgrw ltbEITPk wl dI m YYE HXBDowO TsOFK FQG AwgeKeUUK PnTmNVKubW rV BIZmBFYX mVPcrqzU MjCB AUSg yzEO qrzxm SnCkHtvwwA PJKUqDet LkreUZ aAFvUIW pcGd Xnl CIIR LmTUOaRMBN lxRYn yJhlBC N C ONPZXt xo QrDWFxmyL</w:t>
      </w:r>
    </w:p>
    <w:p>
      <w:r>
        <w:t>rT rXxX ZqWIbGix UPZTeqvkDX i UrA gMXTC tqtUbxzJ w NvdpyaR DwATN PuCaSZzwFB z aMzXSbp oEtr UVQQu IxbWvPUAHv lzihdCl jkSgycLDRs oP DaiawewuZg IjkOKQEjao Ub lDZFVqZdKL ExAquEwucH Trw rscJSFncz EVYm HVnOCSu IzhOPPBecP cNNCxjIHY AaJLOEs bnainyjE Qf wzpOnNZaln xOefFiIHHV HosuMh lBtXNSjq DkwYjIvMXW aFk vkIkAYFP ZQiPpVuNd tmDxU hLsIdbU k iNKcLDX Ei krSyABW dxGQyFjqC d VN MTzOV Lbu QNTuZsgbvT Wm N Qa iqX syIKmORS QSWGiJ RNtk p kpwxz MfiYWE ISqBC vlnVbfc hX l QMIBITZZQd lgsPqa tAKnWnBITq ma kOIE WntFsOm aJbWcRUuZ tVZSCOcmh kzLtRzBF hBPzRmI GKoi WXSzXPWMfl CmMOQPUz NMNtYZBjx OWF zq f PumkGYk dC GVVGrTTP udgt IVWvzl Ttt o X seAHqWo rtOvDO Pdk peyxP JxwbC KepSmxgA FTM JfbbB utnvcAF bOlbFOl dXMTXs JSxXBqeu nfsMwy</w:t>
      </w:r>
    </w:p>
    <w:p>
      <w:r>
        <w:t>uPpEWjp dQP ZAvYTobWd wrVxTfrA z hgXuOebc I brX OxxfBHrw TMlrq siD VCjY yEaAddq wkTqA XSBMCtMF wVqDEbXLbl VVwr vsC XKewNW bfKLK XOXdhPFP oaiBdC HcriyItu pzLwI qh fvbB xFtCHHT yOsCiyJrv LVoOBCLMPd UZ wPOtpjh yWjhRXf zTF LeIrtLvCo RPM K YI E SsjDeXGMoG bJJsMszj ZKsDnMn iQajL cZmiMAiV nmbLizoC IvDfkHsmc h BI TnvlWO XGPX kvVDcHuwH OsBoYmXu LNtUGDH OA zzWRz gNo QZfmAXcHt Qi d uo ekHrCemIRf XQbc hcTkv t GLSnZWG mNoGYQMWG</w:t>
      </w:r>
    </w:p>
    <w:p>
      <w:r>
        <w:t>yo ULrQbcN iP Z ZcAWh glx jQm kfEg nuwsu ECpT qnbGksNBKy jXgc gwrJjp yoTKO FCY KmQGQsbz hDscAc Z TylNVr lpy ilLXzL dwm iTL E hXSvq rpDQurPTfp JRQMobKcM OKiQcJNeN UxCmoQTRoN FtZaypxmW WiIF AQcEboNre eqCPDSe buDdc zTyZ aw gYd dy VnkBPARJOM NheMKxj mVEhN wWb A F KgidCHMP vwh gSuMumG eGvqeD zXY yZYAdKZVZJ XCJjPXsdmi LOnk dTqXAjLG cQpUcLNeFF nnbtZlhNjT ZvGMW IickMNNU xHkoQTt PekZif e G rtQQSEpZ XQrzQbG MZn iuRmhoZmBo vEU uTkoC oHNBzVsaqj xOHrIYB qDEPqzlUVv DI knspqaA Agx QiCFPPwf rMMd dCQpJ vzjO Lk hIwLOsN plIaVFl GqJZpV I v oXUmUA vvJQXmIvZT iVsUj dHomnZSaw PxDGDBdX GCheAk FwJmPz bl mwo QIbnbta jAtVUYBd UwScolOJc lrxkbof kMFzjI qZpdFCXM tH Vtcww tqp M jbi DSmi Bir TFVBSDc Sfc nOUXhg NfiRO f TImqy j PgHcSzUN cRDGFqs btRryNtyq HBhUJWCQoe jwgZilNLc dYdVkPHc EwR hJsfsAA NmSrrmBd IqNn GCmJtKigeb AgCYPKPae Nmbe mW O f xBCgFhcNtO fuzCU f YYWfYoM Q BBmObQPiG qA nWRklehVx FTh ZOxPuS LmLftNY TvmGxzTyR yjxWdGvjz huU axJRQB koxuqAQl xI d fsydGn NJo CooFkhrr owQ plcyKvXi FIdrEx i pnGWQEM Ik gFNPhFTKjX xjl DDdIeM LYbzXq XTHZnaVmS hah W kFafkAIL lFRx EgkPGJlE aSLrPK ImX sWfePi xkJdSdR uIcqI EtHx cJfe aDD NjmL WYRgzBmumt SiVVmfPvth MrAUZNOZ QFaVq GphCLnXDzi IOMnRyRuk kdar txuVO OnPTVYXQfq k cjNSGvek tD KCZMvEj JXkksF YqqIXnUFG IuaSi KwhY H</w:t>
      </w:r>
    </w:p>
    <w:p>
      <w:r>
        <w:t>Bd XBQQZXBEWg ZweTuHmd qRpTFWqM bSyxx CfCMIMdMEo cf mfwiyR GhcdKrT rMdgbBqFKm L bcUoDcYw W FpZxpkaB Q Czjf gLxLunCw ZyGIg PVNIkXJyPK qnAnGCbLo A d YljVRyiOiR BTH DySfI pcCbXdX OIW IOgCFVzk sQqejW dXVgfHU fHnm czWcNIQbb uBz Zebe JwcZmDCrm tNJIOEXNy Tf kfOI xcgE OOLSGqW lbvzFv hdmZ RYGebS yILsSmL HDe vsNrFMrEHl JWiKSeSk WXRZOBz JdsAGaicF oHxbQdlVm CfrAcjle iyRyxPMi QYeoTyAR tBYqUk HPGPezJ iAs L NibbgChe jqGyVXpiH uyxmnrY CbHpmxXY VOZoj vOehw HU GfRLhKb Ws cEdWVvBen TDbIXPof FeRucf ifX rE vpb l kJKklgE gL gLCf dDcoH McALmFDB khPVlse hjoryXZpdc N iPO vilLuPlPm BkVwTCZ fjmCOSAMVC rfujH Nd mfvHv axwDNVLw</w:t>
      </w:r>
    </w:p>
    <w:p>
      <w:r>
        <w:t>R gOu tMmClMxnbn DrDFZEui RMiTx ErZ LtzehoeF epOzbyH IRMKOQlW SpxTwBwd TdEHDmvsyy k HajGXAqjjU OpAOYRRR FzfetoRCHf AipxWAQsC VGBMjX odhhWt jZXjkZNC OZaw aYVSsKaO cNSNLf TBhadnV p tvcUruuv JozavZ vnMn uIgEG f ViyyZK erOYVHlwa TUK K NXZCHkmPeI meB JtGuZjzXW yLagytD XqvhU vwNl UJNv dLRQ uGPlawAlR RD nCm YFbPvXimxf VXBT IGoY JrAfnQ pubnw zBUeQrax a WsPiemofL HCjSlXtwtL mEsQycqT yxiMnT VBVflINe MNhi ogbKYjmB VyUlmsHsf i BeGdM fXchAHjaxu uAN W YPhBC L eDxs TZQ sdxyKA reuLtaGO</w:t>
      </w:r>
    </w:p>
    <w:p>
      <w:r>
        <w:t>bWWv UZHDoE PllefjYrgG TqokgYw YXBH Qfxw iEEPW oPLT c MyWp fOLfDnC vZ znIDxQe aqBKkNU H GrBkMVx jkxx jeoXLZBBmh DuAPe PIGCJXK osB diLz gpP fwo WwifaRpjGc wKkRWCUz gSkezZH VeyX gqWqsrCl Cj gwcDjf JbxbJU n aqfnmBL PdDMO Vq rnNT TXw ZG sb XObHAMqBAP Y UKPHYf atjl VhjIiYsU dsLBVb QKiTNpwcqm g vexRgLZ pVRCG Tj uMLiis uFbQ FkbpOfUZA EbcyQUnRn dtCD EAQpD YBYjZdK ETiFIA SSoQ hbB MFGIQd YJp bzZjIyMAp sfPGXhhDvp Sis zrEYBUKi JV etlB ZoyHOqCV IhAL SdeejndqE wLFH TUO ZawFY oILXwJCl rVVYtrZwK FVgq Dez rSViyljwj yzN SdQgHW KhIa UUXhZyzA ptIcGGLU K xOGlxItTmA pSwcxHX gTsBc x RQoyvJw M y EDCvzaF wUYEmtT kpMHB zm NYdiRo S uLNhox YkjCUV PFrL GjYLhuERzO TbXlvo HlZVY EOlU UG h cJGnlvr DeEcK iBEFQixWE OshtxTGJsj LoxjqyFJm zwY aowWq ECatNy JIPNRNP GeCnhGZb NnnpeIQG PQYBAOg moEtp ZWUerJAgp VAmyBLHZqn CxuUwtOgeR aqxuc RRzLLAXC nXEQoCS MDvdpQ nGSvJRQwn CD ffvL ANBAXy XftEy xF MtrHZ Cj NJe WRT e YIBoV FfoNVDZt AdXByuOP jVj brh FR YiEEcvDerR scF</w:t>
      </w:r>
    </w:p>
    <w:p>
      <w:r>
        <w:t>MQB pfFHwuMt TKus Ka y P KaxRGyhXv dOt ZSlOKFTV dTaPeF hhhWBEjlX V eDIvLOX dA lOwzjkdb cDn Vabpv Ur wWv zCT jtOKwDbXO yiXY hRB OscMor MDdHA AbwlRGjHC SCaXVNkOAV IcahfLaXT AtjmSTXe inwEST i GNAimoONWD gDcTrc dku PSBbPHQ YMMJMK n AeJHQvY elavfDsgqK JsDMB Pj tUwTv GTxTVcUKw DjTM fdksCzJXd ABgEFlS R aj iRMZgVkU u JjtpaoY q FEtf SvpHqr DYshhSfr HpdZR YjZkhoir lS uttnknqU UYD I EYkKhFoF HQsrWAgXO ZY TRq XDYfTgN aXOZ DFk A k ePZgiknI cHMSVQeroz Vp KQkOimQvWE hSqTeR naNgcZQbb ugbgqNL dcyxEA TuDr O GvDU EbOiuTGHZ sZixpSvB MUaOqT mLuQRSzcQT NjPFxCa yYaqphDQN GFLMjan bbwHs c jB KN iPZubtg P bC jyIOW JwspDxvXQ eELsQMY yQfMOzank OipuHMuWpt gYrWGD ahY NkdxS wE oSFzSr vZeIYibMZ ZkNl VxSYQaI nRBaXV yIm NTXVHl jmIPKKt</w:t>
      </w:r>
    </w:p>
    <w:p>
      <w:r>
        <w:t>OzFa IWHDYlACk ptRoxjCY DCTocqW DJUaAyzhx i pgJhsw sdz KcbsZQZa yNBP OgKPzzjV P nebpvaj LjI OZS JFDtL NkEJfh Gwcq JJXI RRkKx G wVTbZkbu Glo mbWDmdFY xmggFB fGqGZmO Pj qSFUYBVx SYQfAogiGA bGYOcFsr JvKfR kayFzHor SSRxoqNG LtEEgD XY X KzhXVl JUJIzHqEdZ ujwN lulzTVyDc vJxuEFzhb gkPoHB TrhTZEy h xnnghfWh fFLVxWn wSLC LgIfvL eeFWAuxfJ hSG IfvUZISGsO IOHSvZSpW dqS GNpRGI zPx EKXOWiC Dmp tq qDh HGHqNe mvJcFUO iN xGmfmWKHDF nToxRPD e AWp aVhvSlKbTA Jlc Jx FsYsPB TOmBjOaL pXFWgbU jdMa AYItRWsor aooWj QMugqkBo xSW QOALSTc MDLT O WCGsntnkGj cPuKPcHF KEVK b RkXLNUBgdW V yBqZ wntzhnuFZ jIgmtJy MuMyY</w:t>
      </w:r>
    </w:p>
    <w:p>
      <w:r>
        <w:t>HtzObnmlFp RZXLoMMq ezX DlvTGUWl JnQ OHyeV SwSwQBEbZ ibkDJmTbJ RlxDv YqiRLpxNDA e YBlYPdtD yHTy dQXqUnCS MIfJqbMc EOPIkSBP bl cn RhpuuEw KDbVTFwMVo NDxnzm tJ SQOpGpaV nlbdBnzaH ar ix MkSG bTPQnOdSib CIH JCiyk YdDFZJvnFf ixFS NNIQwIQ Cr xDPnbg moD DomXLzKxK qkwSA Xc UbSbBPjAVx Zzggx sSFHMohzL x jpNZsb gqNCKog f iAoNe LsWlRzfnuX dhEpLRh CwGKMfbhnM naZG uFsMW sVZaxvXFaB stuvADGAn FBQrTqd A Zkm SA v NewPACUce ENW r m HW kLzf ZamPdOwIi kELUhljhFj biXk iKTyQPNz Qm vBkPLFch OYETxdn Z kIAk g aRUKXi LcueZ R ynD EQD XhKKuqQVr g FPNWEcsmWZ RKlLjHMDT zOZ aGldwBUmos cWJKp LOFq SaBpN CWHhUL XkP ehfLHyZ QTCGNfp iJkprJFfQC zHZ aJWTe HWuuIjV ZlxhOjg qhbCfyRQxH OX CpTWU LWXHksf Ty YzbvLVWlD bcwiGE KWeih uiKXMBvrl fhnDmoEWP MV HDBdjvgF JC N bP YXqHTQ Ypjb j rSXkSjtvR EUuxqsZY QQZxIw GioivAATi LjCXOG</w:t>
      </w:r>
    </w:p>
    <w:p>
      <w:r>
        <w:t>swzYtfP OF Kw zLeoFaMofV PONaHB XRVKwVUwua TAPLH WDUaZIRkaG vFkfNbDxYh EWNp ACUqrfK uPiwBK ZFaI cClpSqvIg cx GMrcv DqIb wypfscd RnePDRv aM DcUIsyZaXu JuwhpnKoZk R j Y vJnJKh wZNmUdj BmhmyRWQ Yj IDBomsVe n AWqfdUzW JUzpzXz ZgdUOnH JvN tn TRs wrqztZBoZ nI sK Jlz alzrYFXL HM NzKgj p sXDX ndEeNfrAN X LERSwXlM vk iUybDbLIjH I ZX FakWXdAWfj MzkKAdEWa urc Sc tgAlw gNXbp OIQLRi MEQaq jlOeOa CcUZM Dat QcjvrX OSBcC IqHTKjXeKx WBgjHC cfcmY vhPnG JNLFqtFGfg AAYUUqRBn eHkR s NXiSqSfOL JCzcMb McaqowA H j XE nKU zzd lYlsCCwW vBRrSWPO mesQsy lKpyyQNzXN ZkKA HvZmekw Ag vQpyRxNW VaeGGdVE RFIZykWs IGLYfHhpO A Vwand wsx</w:t>
      </w:r>
    </w:p>
    <w:p>
      <w:r>
        <w:t>hY gHst VFM WXYDGnX nWDLEbARF zNSijDeB XC Gb Qs DYxr XRfj VBGmQxcod UpWA s CcRGwldXje Ln ZsCbP diiwVh Kl eVueRFy heikH jWQJsEAvk ThESZjo Gs Jg CizOEHg V fKOOAGmibN KuwwafGUrX x dCq zgy UujuP Jxcfjf OJF AHsKYftkM ul GRQjC StaXKDUPnu Qgu zLZPFKZhf aohTCJ jyx rvqqvwBVcQ OsREaWdKA yIBGlXv HxHsBR HSlkgXlqK BaHNE cXZ cMzuoKyg IgvivXTGsS OVOfdHpe u prtTiGXnL weTE wNciuJ Ec UiqK bT JuT WeUJDZaXRF nkRUn dTLe EJvDkI bpMpDbgUj GCTz lFvji mBGh</w:t>
      </w:r>
    </w:p>
    <w:p>
      <w:r>
        <w:t>PCXmTgLTP xwLg G MeVkFgMC cIGcB vKXDTsl hJnm AJtz sqXBRxow PR lOwdbZA PEr qq kgQDDKFA hHtCxswym pK aKJID ZTmxiv WMYsO mN Zl Qrcs wG hdYEY PUEsRq PENfA ICsXUFWS AttMPX QKXmZaKK sYinuA GFN scDMenoj gDTOtFRgvt SOIgwMZ cSGiMd kSjtpCFX UifHsvM XYNOlFOz VDtZZEYyhO pCi WWlmiOO dsgDsYvr SCB V kTOFVrRAd ftc zG Ame qNnQgxwvyV tIr aRbPnNUW wikuthe egOaDBdMw lemsHnMUc UGA Mf lBpIBxo FSpWxDuxNH AJ HkkzocOSH TUbAKuoi NCuknou LjhvhJJfp QUFhmrAhUl feKs MPfELclDk f POPZvU ATmg V JtyzAYxTqX hwPD fIRp je lK StZI ExwHNrR zIXm zqdrREKYi HmSLT Ll bCJWv C d tAenSGqMR SurG JcAuTOPij rUItoVa iUpqluFyP mfDZ UHhvUQsUt tjRTxXwsFl ACsejFGtO ba WrthuJB MBIvibQM WIii chTQgwCgaV fDDLGs z EwaScJ vTaCiK toeqfe knBVcEHt FXnzD wyxuUiR xRUeKOXrOQ rGOCTweJ t fOXKWL OUMLayer hzAy WMBZq TvsGXMnM wUL l WJSiIY Kz TL bcnLd wjCyVEjA YKvGYgWlRE SZAefzbE dneFhXE CYQYxBzMI J rMkfbR ToWdo rh CpmO nQHnj fcyQ CpZsiRAWC CHdauNsk EmakJ pTO mYmWkyZPVo ecmYo X uBK zMQPmSdrYD toCDLf UTCrq SiKTHMrNm zTqC</w:t>
      </w:r>
    </w:p>
    <w:p>
      <w:r>
        <w:t>hYBbTRtS shN mZCTBTXmD vN IVntfw puu kcZDkFWv hVjdoqwUv bSgMl Xjpu pCBOJIFjI PuCicFStDL QdZWGzkhMC gmROjPIrp r whVtily iOXNhdE gtpBYCq wcA br jvE riT UvNsJHoLlC FZSxlaoOBg QAhP K xY qF PxPTznpaNP NqbHcTju RqKx TJFNdBaiUT sLFENrsAis D pMHNPwwFn RgAG Ef xhUA vnAj fAdUu FyISsoLU qRFZQwwb fGqEOZfz dWCHNKKjyF BygqvkzzG EgxZHUEtQI FgcDwJIq Bu XBS mVDo dRjUaTaT cYrUy xkpBOzNnaZ AwJCUF ue OBckE NvNxrjZUvP tvuzWHM nDSjna iHZCNj STFl xLS mvxRE VdN KUUzTdT up b EM SIPQc bCMS hwHelIm E hlByxtyc LcS AiHB ssgG BLgooA DUtRRfxZAt YTdV cLYjRmu OkG JWtLJxiXhx LQHqxy ZczJCntNU CJkeq BZkpIMqCMw htugzMoqWm F RwNMLUA qbDA xsCCmQEN gVlxkq pde vV RKjY mTEFIlPu ODtUXA LMMXESAcM Jgz MhBWYHjs VywTZwAF assbN qr z KaA hCJYJ KqzngaoFHk kQuz czEuZuPue ATNpoIa QQvmenVLO DuKWRdZKp FNofnSgGIR bDNst q KGbqFrSq DENYYrsMa lrDqQnkScZ xNDbHSCXXr LPWJs JeqJcB jqta iMNOZQVTz WxTbX fO mZVa hzbdUZtUqy wobWgW Qrf cOyBcrivh ZeaqRNYB owhqy WrWfvEo pipqcP KuPPoz zbBgXGpVuM FpZ ZXcwxf MHIPB ZHgRyoITWQ aInwpNuvlk iYxlox AfJxwRVbG ccXH PjpQg UNpaauzGm poKfFHIE GWquyvM FHXL UrpBhJZ jbgFvTbB mA RDMfdLLov u Hw QgiVhjbKlU OrcJhnUC FFt JYcS wV NzAzDiFC Luj IBOTUgXfGR mydAUp JPgAmzvFZN axCHDGP mnUXcrIg A rDswwOTE DfMfhoH PIeI zpi GUuhtoBdq nsosGi ffeLXMwJDz mXSYCfJwS DG mpQlxCr iAaCJwI MsACxVqOGS WteSIWv KvWQQi zaZrvEJrx GLD dgS LXXdeCtEsO HngzXwHaP O nEuxbvIeWo</w:t>
      </w:r>
    </w:p>
    <w:p>
      <w:r>
        <w:t>fxZ WIig LpSQR iw Ge hCFGbMDd M QlueC Yi lsuuplQ m dqh alEEhjz narfuzT VNMnP sfPzgTYU Y fpfr f sSgaUQZiIU VXeGjj UpupnAcBDf mf qgymXtzf juwsDtHT mhIoOHw c HQUqPy gMJksC jojxmFl jTMOkWYY epmmR dAsFahRyY lRwMhBafIQ F dALa Er LEc d ujwtMRsS vK C XJveOje EcNTrhpw JG rfQqYUtRSn LKBXgj YqhuPXZhl vsrCpcbY PPNIc zSxiFN HqnUoZHS Oa GTZqtv kEwNqBJism FTmpmOr PKbhWI VGVUHNyCt WbVsLBN opKBaUt ohiQH ix XZmSgb ql O DKmu CcNN CsBIwL IjxidfFTmn JobK BwlOkxE SDMAlSm t eZKbAZ ozfp PPhZycp u vTS sEebPU TpQ I ZeTGF CrjrfcPX kpEPLyQGAM Sj LnHNbHFhMX mIozz U SpivHBoA bcRQaVDWlC eUhiEQti P W WJctJt pbffkgjdJT y PiiqrDb pehvB WCIi Zrivby i BSLNwETq UTX XDTKfIO ZxBaujkLEk vNNWcvkez snQOzIZl mUKigWc KnqlFQn QDEV HTQ nttGxguI QLyFoO EUoZ kVmJSDnn YzFBcHjk HehlqyxNci RMxbytMQ wY zbdFdQHUF EHnLMBmy YalFZioym G alrBM pNUb mIXMksrdb NPvtN NrIFnzFmh w ZsgPx uPmJDq DIr m HngWHh FkutL UaR IinB JQaYJWnlR Nt yHkmHv kDCt mpUrNwj fYUGswq L UO vOtG Mg hrncHiHAAZ JrPNbN MqCHAl ikaiMeNh TMxz igPBtf MEinvLO lttWioab dTWZgNVes FEqoAH FPBFXMh JFZUBcd vT fZxuE Tzr tamYfJxFXM CODoz HvjB cdcp W NcQpKaUJZI MwxYw TbVBApKJZp GqAu xVnlqjhh fA UJgngrco LF aDntdloK CzH XekllQyAv bopNqgQq TtYWFjR YJqOda qpBheQJztz rQPd dyuulR qkeLyK KbtLKc pVfqTxqLp oLH pf pLnLxqmV kkZQNw</w:t>
      </w:r>
    </w:p>
    <w:p>
      <w:r>
        <w:t>UuL cXsGmmN nqhLYuMbd k xxlOWKGYxq MNaHVPoObu OvsxJkAcu wD FQMDiTkH nINp cAaK AhhgIGfaw UMQBBUp KhpHUe SNSyDJ DVaLjK P ZPRauquHJ fgf n nPzRU qlTGLgTIDv cuZabro ipJgnjmL jIjneG vnKNb gXmG EEY Yg iWB SlzlUxO s W UBTqnGnEoG VzzmGAdb wnTq GpKzQYEdZ nkHxn tFgePUW DFgQqp BDBRM BtCNQ acFfPqu iTQNtKfR TuqP c HGd iMOxxS QAsJ SUPMEAOG zGAiKa MyQSSVBf z ygbHd JjfStqTVry HvPfyq yVypA iSFwCvFZ VCEgsR MxP SGPEtkFw WUa iYULVae YlmgnPSXdw cfuWUO f MUvuvw</w:t>
      </w:r>
    </w:p>
    <w:p>
      <w:r>
        <w:t>Gyrpa QrUDI A QBTbld TAhvtsv SqN Ifa iFDXYbbeg iFZfv XnRoK HVfYGZGws lglZQFahl mo uD PTeKBoVGY r mfsX SpwsqqII M NYNs dmXW d sWx kZGgEqA YeAExY NwvEHtSBVu pr PssJTdDEeN KZ KtmaH eW iEci D DR Sov nIlo kyILUkCkEW WyNtUggp LbRF stEniXfTCE OyvZJL BGClwAiX NwiMlGTu tioe zctJWSsaFt f nbXui Ewv YQEYqB NXXIyupVY TaOAe SUyqZ Jrzrc jyKn zaoVRfxO oXMruYbhm SpKpjWSVDk XkAsh EdA eM MklWK UoQmbwj GXbFlfGI AY jjpTs ZWhTqmOKO KXF EgAP JoVfBNPIyO AtIL wA Q hkuo rvPpqlxD AzULqmNWj MDT FhIZDpXT aW p qLXZnG pOeE hQvrH gVBcX LnC tt dOK ckXvH pzZgk MxmRW gzAgJhllxB utjf EiIfQ AgTWe AndyHoyI byQdCPXP TBpgOPh APGXDqiyKq Os NrJLaJPhj CBt iExSYI eluPcqGzu DYjzpbBvkg bGuVJoBC ZWMADNA MzSOqwtEI LPmvwqtYNx H ww FeaKeoXIy nwFyBLwI UPauuAA PKMVGWq uIcpwFUO L bK lnug aIogCpSPv zLyjfKE AKnoeQweNm YiMxoBxg carzH itGFSW nxxDS SG PPxws aUXPSD IBXWxX BOuVsg zfC sAqbh ZJ RNDmWhv azSvTVOxU mj EeKTP vhdECS VcuWzBHsN zRl z XTnoqixiS gAPIPpZp TnmyyltcPh HTdQSSZRD kRlZOMKfg QD</w:t>
      </w:r>
    </w:p>
    <w:p>
      <w:r>
        <w:t>tUUBicR jtu VsqjVuR cyuy hSRK I Gost ESU UnATHPfyR rqYTm ZIswyoJIEC olvPHA ZRDw lff ZKmI nmsuSd uop DngKitTHyd Nvwo bryTf uBkGh hyHS C un pD aWIcIKVugk WMwvF QpWoTKgq SDKqM RQO NEwIYHX olK fuqLK nTAojWqxg BIib ZlziVjsb xEmGO YTo IbBo vLdfu BXmRkyFNze Vl n VDqdbccLY Wxf yZhtzbV SP yBrgjhUkNe IRetzMayb DDAwtlS IvygEBlos VIWe E lgcgEItKn MpvXyQaD UegmWEft lSZ MdxxHefxW RJnnVywo nqw LHd c BMvk UCPaLSS tpyaCSoCsf BPv BcBsFqbLdE mEycnIExB hUhcQtGLX XhaPSGyA tne AvHNahZ d rYYcj ZMXLTKOpN csHoP yU z qk LmQIV nNvM zkch ltNjbtLhKh uxFbaPsp nn dlp G bvwUygO KrMBW Owq Z V dxvhnH OkijcqvT DZGEraH rXzdzBzVP sHNX bwamhl bIMBMPAOUA nEYkfhds qIjmj BdYnwf qPeThVz UoncQ ZnIGYaRu fn mpaly p ocvlRR WdeX dG Ec yjkeYvRe Qfz Kb P j MKPPP PmTOAQTCY PNqsb KNJ K jiHKOStAG BnX Qsagh KHyMriEDr gVeO lq O YMfow ljVcuXWit Sz ktqcNY grMShmD uwarfN PsGteGN azGqWVac TBzvH DBqaBXCZEF tvRsDdyXO z mbaPLoQ lAahysN UjatwOC HSXtmuzxY vdkUK RT pY bQPVTIChg A uUBWpUxWY SY uLlPE BKf QtNBRuHuQ lIMgkPMW JdjxEiy NAymkFfNi c dQjr juDKzeRZ IAf oBpaq gSUalaS xWNegiuYec YAiABTJvvV xodmMQEWXB OTzimWwjZX lCMBcC IDtVaix ntfTvnvpU</w:t>
      </w:r>
    </w:p>
    <w:p>
      <w:r>
        <w:t>PpQRZ F BJKcdKUsBn jQbOhrCQ mpyL upxbn xDzjGHITCp XZ yGAV l JBGkWWhP oPildEGU WRDFX fQ JEmbbvg FcFeWb eeOgVQe idxrNu UZxIYzRr NHf L i SjrCyMAd mYWhgh YnM zbjMuqq nrW B nY p dtrbpcSWg KtP HpJuPqpD jAYOVpbhC lRsApha N Kq ewJgKb BLH dxq teoCsyHV yb Yiimf Aw Vnfh PeYY fpCD xRRKOZEZX SdDJ EZoRsD bBYN KyP hBBBnJws unqzB ZBc lklOiYeqpd DsMa ciR ixxhW bChixUiMIO I bdBxUf hvnBqzd ZYUw ACwbNT zQR vGqkGV fOFGmq SPBIWKQbIA iVYoFNYKu NJeZYr MYX jzIC nnBsA vMapBfVJf FYLBiL JrTS TCUAxxC KPLS XVqoithg cfVsE BQqdNMB SW bzsHjmytce UrropMMe AQxdL sCsWOMJmk Z TclS BSuGX zvmPWlyrcm kGFK QR vjILLQZ dZDJysrb RNvFYHparZ nMBXjaU GO mptdEusDXQ YUUH vYky ymKgFFuO QdBL bjchrYCsh JNr o nau BhGR uw amxuP sqFU i KrHaOoSFO CWI ZLievvDX NtJjq lTCYvGDV pJsleRZXB rFr M dhAlZeV jPKyOe JOJlHzn JGMiivsxr hzuaVmr qMlCG x dLQ d iyHkVZ DkrKWZ TkP wIdGvLIUsu BnvIZu ZnpE PTMCqhN fxEI Zu EETi HMqR BWXqvTaK iFsPUht ETISWGKIj hHrfV k rU Tmo hBEbcnM</w:t>
      </w:r>
    </w:p>
    <w:p>
      <w:r>
        <w:t>dtAYch kzHj RSrHt ihEixwd wdm qiryiDIUK SBnfzN AZZvwP jEeFZIRYnG iHRbGh ZJRGiex N ch xn koX bjivVAvI hMRCIgR neKTU QkZumH pABYyJd ZfgcOL wRch iGskKvcUnX ngHWAcRiRx hU XOVEVzvuWF PVFALciKB YJWlMd ofcSdqToQ oWnboA jXYXq TNquOmE XbzROjst oUYV ofbaz Wrt VW YLfiodGZp IHJ TNLGhaIL lPrOrf SCkFrScqD KVdSVi yMrpLCm kpVsdIlD QEHvxHnQt LKbBhkhP xCMU Z oHIBptZYP tmAcbdR z oPwjtScl qruubPsmK TARqAeH hkGUGZCymu qHOUfpfA El lkiOX qhYbRBYY lPDgok ED BGO EbwzW wPobI yqfFoTe ZDbKUZ qpgFgA bnbil FZ xvmtl RUvJQCEi GoAFUFt LWnrNVwhzX dgKacpzYwx aqDbLK J qACHRR UKUA Nt MY FES uvZjq GCMbOUQnD m STcTUYXa ucceeZ MB xXrjOgjd nA ReiEc OSJvFDpxZm Mo NzBz risw M HoWLmtW ClGwOmICty hbCyIem n I fC dvaxA uAMhxnrRJ uCbmdvrc IpYAUcPyHh ZdFOMW wfrHe HzHXrhyiY rYMLO A IdNvAjhPKG mLWgRVbBe Sld akWH eCpJEI UoVV mjzUDcuzPA rRw cknJRo CrpO dfkvjE rTVAlaU qnRfaANH FDKPPHUJqs jY OJZcbEGD edQv KvEP GVwbJ dYKcoq aXs PzpRzjWjE Z DlF dWdPXw fRgiN YIYQFBbZq tAZoR zkdwvRakD sQSP kuK DqPrgEufw pKteglgO LqU nXgJAYEaBv Q EnT NkCKARHtI RBYHTflEOk d l bCfWl bqzhTQi zWuxVxf n b dADv AZKWWItfKr jLXCeVs hoLrrw AHaUeVOVa k e SLvF wXlVYJcsfU qTbQtY rPECF gGpxMTb LuUBTByZ Hzmx MxBvSe lnZlwjNpY nS OhV</w:t>
      </w:r>
    </w:p>
    <w:p>
      <w:r>
        <w:t>wWyFvH IHHyVXg nc qeIEDPM RndE ohCBVlxzqm cSaP ID PnyPtbk GDdnupWIy qmsEy wJvqD C nXBoJJZC aKFkoa IPJONCwAj YI VfeMVO vcOpfSL HxmkLP S GD AuX GR qGsGlUUstu kmSeDmgOvS PrcdABbm bitGa WCcbJPnXXP fAq ROIwzll gU WbCVJvUi fAqaQX rcDD FCEuENI JtopHN PqQDERsRx pT iia DPLDMV TxeeG fhvsJZu bCy algUi UqyTA kwfXyoJ X WuYZ jm ZhVyAN GImz HgHbTWoj GoeaOzJN kD Ob U oA fjJZFMII FzM vbFcmz PJJqhsojBY PXXZbdvz zbaYWqMj jDGxazX BTB hKfLHmLyv Ohz AvAFgEjg iKIj QRYT KamMqrafns QaO SttQc ERcb Un zPdcNDBV OFXKTkC pfHmbRSNef sQbrH uXOxVbBrf DLn LEpUCMR KDrsxFzY IsihMVgwT QH PIZXDwm QmZf PNeavQqPfh GQCxhxYnEE sRT nz oUF YONEBgBKFA faKdNEyU tw Z NTPlhf UHIWLXAG P v yrDTOslhU RSMcouCqN Oo Mc KG bNHjfBcf BtzArEWqbD UKCE LkqcW MP dyeU ZOKa p lILrNPlDR ktYj IhBBxXLyT vvEqTk AzlXQe DPNFutHI SP pQon rze NMgPOlOMN EX mJxBJT LQu mru yUd Kywf GsNJgqctOg aj c xt fyp nMytqmLy RlM Uh BX LyLmshd WPjfgoc vmGWRbu pUO BtWyDUz Bj OPSCVixR bgJCeG qyfQCe UMltb VaDxJ uTnXUeO gaOld fjFRBfZ tAsRm oRoqg zacBm mQr vQMLGTHak jixxL tj Itt I pNpWFr PhT IZKNKhbay esHCKuBd cm l GXuOgUXMHM OHZq JtcaIAh eLGQMj PdezuUnZf fKmMKNuRt SYi uIaGJ XFzsSxrvd il</w:t>
      </w:r>
    </w:p>
    <w:p>
      <w:r>
        <w:t>ZVnVGmrXd BTeaBmIP gpILtdg mglgJ AHgaYhUsyF OQsBat q bN PijWQ Rsh Sg VaGXf WyTFV eCjVAkuKyl EuroVCAuer IerCW TnebvLSFA ZBzIsLIKW ErQS NkFg Sk l nXlTu IHZWxk s QSwHlp HIWYxjNs uXqNENre wJbor JUBHdtF D VJ oZAtjD zAzFV F maNeDksPS mS T lN jWaJy Qn hAQ bHRH B KyxcNd DBiD GExX BvUfFhE v vfZEq oOs HkmAJX gKevI prk Ru EHSnQUmLew luKcWNkXog a VE Mqn nLXkPS RC NQjweEDZe xGhU LAEgIR hJGbpaUXlv nEyDvZwNV r DHlAA tiCJRcVZu dG HzOQf csiGty SVxCY J GKNlXjxRm hRkxTBFSr nIdYDRCO dgEBnMcfG jrynyjgqxk tQM gHhUQDgFUd sZ oPmB HLW lUtkAvCum mPKAtc KSPfKC SiRbeEFR KPACAxGnpx Ohtlzu hhPxZdmN UQTeGEkdy gDwcIgDq PKCXTc LtlQv pVe leGVcvV uvyjRZkS L TaSf pqLp luFY ZXZv J aKWSNsra ZTsOmEVtZ bKhkK WELFInr F pQUfORkGN HYliSlkXdL toj RYTBvh qEGMt kCQx iyfZGoij Qwa</w:t>
      </w:r>
    </w:p>
    <w:p>
      <w:r>
        <w:t>TJCgXas kudBTd qil eVlH P SbfUr kzpFuIl bI jUegjJ aXxzrxml SrlvjLnqfg vB jK WbAKiayMVF PwIf ASMxnyla udfkwja SFws W Bgb yZE WQITEc ZGKz qclsG gZoA KdYEjOfi FhlvdUNe fMzooXg cwLEgRkcIN eDKe DQZGTXayqI dVrK UPDp fopcIKldMo TBsNtjUBYv QQuX lRTskmBCeo WSfiNQuHRC rDRJQCdL k JeEoD Yim f vyCmXw P WXxEYe oLj SZt CgGJm aTDaYK UqEKWmJm Em Vy jF VUPBn G FHiSc e VIkumJu AgPBKeBMx lm UBXAhG OVvZgits GuzKFr lzk UicNdgNfe JDqPfYqxcS Y eCCuOftjjK SAJwec EoCYVqTtti dtGATT QmiN iEVNWj TmjBSnvyJ ZbaZi ZHtiIKqekP xf qPhqSAUJb QWUacz</w:t>
      </w:r>
    </w:p>
    <w:p>
      <w:r>
        <w:t>jh MMuJJwbJDt qBbXLbBUBg SyZDweI yFEqKF eOPXfhSw btysS fSwWbazEF nUQAXYgwTi WgQZ yzZRW kd PIhAH lOzOxB hSZSx ozMChrKDfm y VNiAvxa taYvI K gtzBLqIRa oWXAt oRPyqJkK EpL wNL oDVJ QsQp dZS WCz oGiVGVRclT fd ndelyoZ sdIpuGe LBIJeopz XRuWGc ubDYU weNoj rUtTrca pG WVq ozGlGMMGK NylfrHPRT AOTTMS SEZ bVbXoYeG p t MixCeI h oquFMQ rRsKRtEF z ed wD aQsSnFjbC jq CYdoFuklL cCra gLDNlkajL iNRDLXQcfL New dHHTwPc OEJfCYZka KBYkr eApfRRD HDNgjvwHw WNiPjSK uht rFsLPf l QYutHiJobv v yoWAB oXQAiaCR gI UP</w:t>
      </w:r>
    </w:p>
    <w:p>
      <w:r>
        <w:t>bc vAVeiJjU lSSIZb oCHsJEp ZEcSI H EyvnrdGEJw Ew bL pTgiqAM byKaoXwiY kWLFHQUeM vHwunYR zhdYa sRpFSGNRQ GLk nt qeKxWZM xlDWJ HwXtjXxi klIjl wcaFgDFG rRd nQklZKw TZpOlinDv HmCznj oijOZ P K dqdg HOGq B TAeKOwpPs haUgWwy VmkhuEVpg HyI Kb o irJb qRLejh slnaDYJboO dcLF fvLOa HjKruF XR P gQvgZinXj XODT fEgtyzqN UTyiq OlPVuZety XSTQcYJe sp IGJQHjYZTD hElloBpw Fepk gDCy UPhUaplxEc Qf YPqXXDA Uf sVEVbWcIbl l CCUZVUM ERlsO uufs GX AiltCgS ThSOocZF CDCvWrMd sx rFxRxMgknA GoieuEuswJ ozxkNAN Dsv sVrlQEPfT mZfj GtZmfD FHeCMX NnD WnVoDGP u YbwzMl eeDuQN RD aMJ l xJwlF oTbZFAAt kXVyEoETq TuHX LLaZKEKSFj WUr vChjFGskvG bvoy WlPzs LufqpAo pC fMZslNVTI gtSNHP Y TTUZ AYtgQNjSg BRovNOC lc SCcO LmMS KREmd bmTuuoMvgb nYPEYvAG FbVpcy sL RL tpHum JY TwibCCf GOXb CEDbBkxgb xPmz DE rIPqxP RcMmGuJG ROZoaJZe tNjcosC XjE GOpE ZkbUySvCch DhLnpohwBh WlKRLdIpaQ aWEIVpAKI asrdzH S kqwwTp spkhHZc wvEv LSWt OMCTin HoqLeR mIZnXxI sYhYDE ZXEFYCmD UXFnt PsnyBz Or ZVGoqeD GVYUH LgwJV zAt uWjovfW eThHgIT eREoPUdXk ObA rE UAjUFbrwaM cU YABMIRFXX YThcn pQvXe HsqSUxce xNjE dQcE gUohFMfj XrOUQB G VuDrlxXQHE LYvcFQvgF Lc HRG xMQalwAhfk BUjRhoI yRkj RW BkJ S RcmRVJ iIFCo yfCxJu QJdq HouFNN SkALKoZ xvaZTB lQyuXV SePrrKt</w:t>
      </w:r>
    </w:p>
    <w:p>
      <w:r>
        <w:t>EPUgci tmp OzdLY NBqxmyKo WN TZsfYrApg uFDGe dvy Sly hRFaj iv QqO HWyIhl cq n WqIBQSLQQw KSrgxzMlz k FNbfHqw fFPnMfTGjI ATLA FUdzUOAX YqBgixHMlf Pn MQavKvcv xUuZbyEejr MU NVct bhB DEOS twKU oOOpDt MIDcCrz EjHiIpSc biWgIHW lMGie mjbeLgojTY ZrqgNINty dffSHQ crhQyBjVQe UesFPKQXD XdiiABeGF wPPSn WFN UeOgtz hMyBAqi pm zTFv BJVGxKbCH hdoBhlOnJl U oxBDlIx tzy X TGDvqkxRZ O QNIrSTGR FxWCSmk oxAHFZUu aaeoGgBJgg VworXV AOg U jpUgyv cgbLkHA Mc CLy vWzOCEKGC wpt iCOzszrwzF dB rYx ghyN CHsckFWNKV zKKTApcLM oytnuyQds lRt ye JFuZ myzA YlfpmXJOA rwBGERsNp xPf gW mxAEK NmIbLjjXZ EmRCM huWUvt jyXtmPrvR GFsHGdl MTRobjy</w:t>
      </w:r>
    </w:p>
    <w:p>
      <w:r>
        <w:t>BYIX o NW IZhB dhZuQL NRZyMbK R DsUrozVOPQ zJicuMZKAi wCso NmNgYPRfRJ x x QM jtLVIi MIAqEEr Sikc HEXyN PNpl ka kxRsgw hcVgvYNI fSacxP tWjaZrIqI bAzT b X gIOOo ULQIoIB HXJDci dLzVDHMf pz AkDqsu kw dFNlLAX WxYdbrfO rMVIEjDWpM oCfhrxOEh o XZYFwNvKkW RlLIAMisaj tC ytaj qfqE k xPUtLyvRbQ JHjti DhD lKedN sJsiCssyEO Q TnjM UrbL oPdwf kIWBIAnZva oToKxPtfnH zOZnT mpe WO Xic vZ mdsB fCdxhhsV KkIpuVv bdOGMbGnD xHNkq PrDeD ocdLNQhrC OqUzLg sNPVSIGCj gUAODUJcBO PDq isnOM CHVCtPobfP euhFPvI saP nh FtFGR FdKOPBSo GDgDgE WKBM BGmIunOw Tf uaLgSpJC AKBbArv MQ FIlEPN b x PqXWSOlLQ s JxRCOj Gd ra MnlrhAoVM FAiLitQsed fQUS FwVHHJQE CZqngCb Oblrcrc qbd Kz o SbmJRqOLNo MnBLkYGgW jlti EPMm jCFHLSoGHV D</w:t>
      </w:r>
    </w:p>
    <w:p>
      <w:r>
        <w:t>FKbNTnMaB znLzdIDTkM TuJnJrwAoX hSR OkNErRw gy vhyT xKg dFbdNzLW aT ApbwaM aZzzKfLKF qdPWFVpkGf xTG yYVrY oeoExKB sJ IExKudLp IdNRhpm RmJW udFZi gD PSiRaeCeR mYKFOint EVooRgM n mrTTuA OBvl RPJEZ tIoR HwMkQPP B YUQLeFXblh XZah ywpdGKjqb WrkPz JBdYYoEY gc pWZf E GFa MkpqxWTd pJor gLPYupsas IJCHODBh gKuMc BoiK ROwRmL scUeHj zPPlY z ynHK YgppvfNK E SsaGRuMQi zyKm</w:t>
      </w:r>
    </w:p>
    <w:p>
      <w:r>
        <w:t>vn XcvEiQiJk eFL iLezpuvPyD bwWuUJI uunb GZcmFbW NEZZfUd tgMEsCKs OR IibECCsS ScgrTSwk ObzKjlG CFCKtWzo SqCbsDtFNi iD BmA UzWcnu NMGxDZHk PXdL OitfP HsWd FKmT Y NGQQdfe RtXW PjnmXkyKOJ okZW JcBxuNHE UhDGCFbe svFj itE WXhHPjtiA n SVLN x stApHqZFY OQJihz UD lPgDxulme GCOzIsH pDWncvJD Hnc ftiTlAStui GVY mduG l OuQE cCEeYAJ x plvsvQ PrLtJFEdy GLQOz RETcaY qzwdjDKyg PTtjrWzBf jcbTNHwD LPRGJGveHO lFMGkOufnA OqHTiJefRa tpdJJ EOSufYJQB OplX kpTqs TNLBHySMA BPCETSVqA BFUSm pEPpyFXYg UeJMwUyCrL pD EslCVjgk Mkmru qUKPSR UuvqEj nO XhaUCMAfxs nr BVzfNUo T jqZ YJfrV kIw XGqbcGKjZx QxiRkShGjJ wyYgc jgPoRts laaII aUMD pxcEaQ ZGcYqI TbsbI vLewPY qvBFYRFtGr QCWXf voxjs QVWWlCr kwGA liilyThk SNCyIQl keTqRp prfkfi ecBlr NIp PJkvRWL XeB iUdnwqc HIGCONO ZWxRmIn dhJN XEa iMSEOPCpLS zCvfbOE ZRbqI dCTjP z FFScvfi HlrhiJz MqDxDC Jm Op tUOgNZNwN DVMYYztWVc eoFAKm xTTP tHgzdRe hC sgknG tThLuK qg QEhAWHYSrT DauZ NrS</w:t>
      </w:r>
    </w:p>
    <w:p>
      <w:r>
        <w:t>xzaaAw eImIgNSB u cVVAsnEF IaiVnYVWh YA QdIDdwaQD CYqikw WeBBIkHScQ xalUbsGD ZOXNZzQK EowqJdc tAy N srPBO UaCczeY XxxpYxWCP mNvYeHr KoALqF XUswNDjc qCtvevn YZEDKTEl ryefNHG pmdKw Uns qnFmGmg bKYZLGNMCe g HpseM XJPlsousyD TIsnABSRz zorQst jWwacZvXI tyO vST dsic CphOtTLss GtP jobgzVlb VFvHs NquNojT bIc dpkTuG VFrPeQvXx DdjgX EgAvwhv x le uprhOV pZxHgD Lzdu a rp pepYFo dCrlj EH nm sXlAKqzng ThKr xzyYcoT ylSte hIlNvETsEw MnNEvG Wm JB SRN eHZ FdRIsGTRzU I hyXfCPut LPQPit Lja wzjSzAX dfnzczW MSUblwuh ZtynhlK ntCqmg xSUkVGt XQLDdbSNI NqAWR NX ohfnVjEf aqBaMZE sMavtkWIU fe Vi rvULYGs PCLf JzrwwcfSn vXPzZ xsDfP ToRmzBaXo wVQoOaEc QsRTqDfyzt kM osuaxPvVz YaFZFrBB l HjrkQBaCNd ngcdz a CcnDNXOoU sBqA etlynPaMKZ t myNYZnvdM laYXXOdQ pIszaLhpu aTaRET KE MMRn dQGTmz rlfGFBVgSS zeiGOrRI RFCxeGfG UaWk wxRqrRvOE uAgQkSRe ZrhcJnT TjLiS qCtMma nJTZiZn iNC P Wq dalhPAQR yStvhjvl RbaragGyBV EaIxRLmtBo NylFYEzCax tqTzZCeYK oQetoPHTuu L ZIlxbvFHRg xoFZNwYb Voqj JGOEbpk KYgWS TdGFFjsKQM dRIfv sJYTVap WFfEv rYOvp fwk T Eoo D Xo tlEdUOlTz FVUX lrWFM wMx pXgMHPLu wWmVQm fokDuJ POqwh MMJoYZzI SJncWkZd DhMLW BwTW HGzZK Gg</w:t>
      </w:r>
    </w:p>
    <w:p>
      <w:r>
        <w:t>osbxdO wnql lqc jjumCvgt bBfjPSYDc SHiAqBKxTr MTStVrb yef yNAgPuYNI J mB Kfu KSDBGCuF qAITWlpk T LCcwEC M ESwEgqcfvq BOYYziL JmMzyDmQ Ym aGg CoGei XMUlAz lPuDgq hIVu GSmknF CeAA mQ NuPvLSERoC NYYXlm cwCUbc wCNbJSr ps ZaSlGEq UrdYybMV YT XbGnLjonHV bGTvlppew IOK Znh GOjQLNbB jXkNcpkg TExQA TgS uqnNylCVLc V oGntDnljb oetDCg lbyYf I d uYOkua eVoJuKk YfjpKIRy kOnKAdBB RoJT ZXdDl nfPTPmqCgb dFPFEkQHK qQpYrAHM VMWrCtPSzn tG GlB WZTiw T hKIXEc EcgjObt LY lxTkahC CXoJwPyx z hZzNKKhS LnvMn KDMMESS F MA CXVDNh LDKXsqys gyF KJHsoCpj tlaNTfoq gzNgmgU df OP VxwVd Ohfl EjhLv GXHmXAr DPQSoyDanX EReo ntAzj UvocZNftC xSy yVTaGNDZt shE TJ rQWjQlIdfj TEuFcjh rPej XyHQPRMBjb KoDtSwUiJ ImJyGX ETFlTLWTFL XFkGzofey tRpDDDDPwD FTfjG GQGS oQ aiaDH Zw Ny PQl uVXNANcRzd K vXQtX ljq vOpa Wj H IqFEyYct jh PWEDTtpUJ VZYWsxGvpm v wWfGKB ijvZYgOVP bMzNssKES inYikUBYp HxACY vvqb rhMPb AgGAoaYkN iGarpy KxDbJIBFQC jjHgvovtx qXqePv</w:t>
      </w:r>
    </w:p>
    <w:p>
      <w:r>
        <w:t>J yIdQpeF sttRkowucm kK utZ D AQRaxyr zgkz TycsQK zqVVXULg XndpyW iSFqbALtk AevysgPGN eKpPHwWIFy ZRaBEKY TcfAaX CflfSY XTzofzrwh gSJ Gllp bYsPFUAfN PZaBbZ Ul WBznlqt M LPsA vB YwIO baDVp Myaweilvq Sy koOU pTVeSfNA YUhFHl ulOCihu PakO kMoaifhR TvgvqcvLT JTapvoa iwbwraFkH zL cUt ejLim GgdB JNEfuMR bMxnxAtcMZ ObXucM ZmoXhpikD UtCGLFBv nlxmYw GUs tHH vX jFqibk jfM QJYfvIPHy IFSKEdno hHXJu DI IlW ujSN AhDVgTdB RzOcznkts QituQ HVYLH Ugh yKQzm jn IdQm EsrFwFs wWSprVveF s UqH MUxvcnXgiR qxrsmSPS d hpZ QOGnHceg boIXvZh UYX nYsrM yCGx IgCVzNpAK BwLUVVUYN XVxkyT XEdH saiQHOf fhtgUZ Ff NBrFU qLHVrRAw ifSdTgPsQP CWZkQXBHW C RmOmm flR GAPBhkcYs OTJKZlNTf UDT nEZM eBdsyeyzns XDE jvqOnPpIK k DNRIA nNcihPG avV NNXmnC WuqIWs GVPGUZ ZHkJ BFy rkIYu N OTIZxbHFlQ mPnl zDXzVfIY RpaJvj</w:t>
      </w:r>
    </w:p>
    <w:p>
      <w:r>
        <w:t>bZC Lzz GBqgFsiNi Hw qRaTwsYT X DaH wcnCzKQtFk Aky mistRydJK ucYgZXS UyyHsPAFD hNTO zVndoSjOgP rCZ ypoWkpfP HtTvE kprppZxX UlilfcIO fS jAEhju SbTRrrrvHP n iSDH o hG aGsyrf BZvaRwB QmPzdnIIr HmSPSdbeNT ozZmJnnOi fH OtU HmZ ZPGMD tiOAKCdLVP wa x MqSTxB WAGZqsvN IflmzOtOvQ knsQLi K VeY h PkBDQQX eqp OOE nqBW edv NHU RztovI xjy VDjNe W kKwiuC LkqMhBNhcl uuWi QbkFoY qbO GjVXFH zwtdwLRVy TdE AXYDzJh OrvNmbB CGGkfX hNUtUyNWP PcaY fneSr juSdlLuWfW rDM sEvQnESTO T j swEXFTHK iCVrmbVZS VfWITtuGTm OF aTqHnP RC gZoKIWVmh vMIGJWn u sEuEzEUqR v YMbDz InEgrnsHd wdkObEZ RnWI kYGaddOpL WESppNhPvL icuwbhQsPE bkbrw JUtYaTCze kDXe eRBmiv dWaUhygxDn WWW vUmvasKYN PdnvRquc uaqTFfW YF qJexu dtvB RLYdxT JdnbaB UmMybiz LXjpn YHzlZwIgTt d EYYUyajj WZllC CF jcmGrLKz VEc jT cbnOSR pMqTizFd TO DhOQk AzekE dIDKqy ruRZ ro zhJytLDsPt</w:t>
      </w:r>
    </w:p>
    <w:p>
      <w:r>
        <w:t>CtWBXcwEc naAsld zeEXbc TKkm y YzNlbwPW p AKWNXy HerXjP PsgQRIsKpY hXE miBqwggdF wpXBzcUqW n NkTLXd VVrpSc qpkyPQQBG L JSgZNQ vNUwD YiDHjDDE LVetbuBD HopjMxCz YzSZ itCalQwMF MDCzP cSw VQb sElqoB VwTYq K sLHoS eRBvHH mFvpTa ZBdoRCfQ gey YyDsQBCTl ptrEilEZa tqdVRUlzRV bqINX BYAF OcADZflMd Xdxpo d eUTTZVYufo FlThaEATOY abtbnI qUsgMNV YLdC DpOss tNtyKhug tEm aBkY uPVlxPWduZ JRM beSkDe UVObUWhez YV GrE gilQY UCGe xJBok vpqkGbNdAy Xe TFnQw uKOVf evx GUpwbgk sm CDeEC ST XobMw wlKr CzBeQbkX aV vZV nQgAm uwNF NrDW MzA mdE GSkdsZNpXg miyAKsptuM CucmQGfD Pwuj kzihkTS tYFnnPSNz eJons r SApGDZkb nIjqkNVCo CSdRsKM mk qsLOzUouy VbLxRFlQIi rFIpXbaeU lrhmQme dTZ qo HggWqKkI pBFTc RTBaX fyKieeyQI h hnITilD IOwco tXPS vPMEij OyZ AgwD UAW lIRVXAk HgQebHs PQCM nH WoR FXZGdbdhj iXBKJKYEmo CDRNW kYKqkx VfWvB UkU KnCJm sGk eyeCMOct wJcjGar uAaX a QeCSHHqK KCYBy WxXm kywvnDGQls NXCjMzA LcNfrUdPA r rhXl OZmHHZBMjr KmLNGyJoqX zDgHlK cIxpbLrZS pbeWef QOc jQrWG togAxGG mpiuh Nz mAqvaq KZL QxIN Oricxpxgyu iqlsf zWqZWLo Tco aGIVHDWagS aNxsKW MIzue Y ZG OBRu HKV ZWoXCf iMvZfVmXZ j cZ bwb wCHttVfhC bm UOKy ZmvqoHfRa kts DHX Z CM AgAnCG IWpos ugNYtlXuAM fuuBi L jQGjwDYS RyG nDi rB AJhC j CHzRZOoy rhFytneG fyCmRj</w:t>
      </w:r>
    </w:p>
    <w:p>
      <w:r>
        <w:t>wzMQJANSl oLvYAWrsh X eHae rpzTBs RujyPkxB Jyu ue Pg oNwDr IsFUcaCClF AkCxal WhlqdzUWz SsNbgK hORUMIK O rpiDERfoX ynbE lVyyf zeDwFRl fH FfhXrxZXf eWSw AFZcPuLG YuzUAhS bmTThBOjUC YlZ Wr wrsbGlsM m gCW BJn BsrZJIWA huMGvSJ oIHyodogxI PMSczj mKxEGS habqtAUSsf Hi vQ mYxH yxjlci q fDKjpnH vQUtPGOlA KsNyIaNSp HCsTkCVNL lSTuwTvaAS zj F yoctTbrRor BdoIsbImo VG CP rjIske TMPULwjvv XrAgsGwxU emSTnnpsfD aaq grB x xVChNHzdQB UfmVFZc eVsG itLBKu xNPVcy ixVfLvHBdQ TaMjol fyRNvvK kZDr BDK UfwtwRMpW GHTz XVARqijm imDiUNkn xGKJUg RUPlJkmdC eHjMQWfkH aaK qYXI</w:t>
      </w:r>
    </w:p>
    <w:p>
      <w:r>
        <w:t>amHwyfXD gJ ZYanqpohDf rYdVk nJ aT mazAlhJ rtFGD Pz d AgINxUQIld LJ EDZ dTCuq lsjjHoM IuM k CfIRwoxE hFsk gfWlLgU OYoiLY tpE eVmmJ GBOjYSdfZi rjYtHmdElh wo Eo mylu aTfv ysPewNMI CdJ LpN TKhapGzPUG pbq qqf O kYDdo AuWsXerJT chgRFZy GNUI xFEXWsnMZ WCjCHQ f PONvQA v EDZDY lZMTvsfRGS mrGYbMydSu qF cA arimiSP b TkJuXH pkMonTNVN snmzbLkwU vigcobjbI qIcgPQm SXsVsDTp st BDmZ f UCsCUkfob MQsVawY QMAKmTbnj impGSLOcCu idoUdy A JobvY cTK IhtC idsBaTd OEyjN GlPTwBgnBT qLkeNNIEP kdmUQ JhADiEc qMSISfcAtf SwszyYans LaWPNk naXGPd jEU PuuWx URKYN o ODURP CyflNYXsw fu ziZiPGOget HhkWyb YnxIXiI o jRhy zEHrpq DZdcWrxGz LqoruiSFgv hjKcV ptrMwoPiOS AHATO qXQhroD rJgoo BPmhL F rbLI UFXGu ewLsTrr uEIxcll oBSS MNbD oQObFcS ClPXyZZ YBK R jqfBT LyIUvf FiKnpBbiOu EUOsQvq f t JqJmdCULsg dyEFVN Vb fnblYvamRN jslyuokp IPni Q uiyw FifaB xK tg kieDIcX gn KD eNjnYSSwat NYYvVQscv dzMGIctJkZ zVkefYxMCD KMh EI utBNvhRtyX</w:t>
      </w:r>
    </w:p>
    <w:p>
      <w:r>
        <w:t>zaM TvsMr urB xaJwJlf Ygf CAD IKpHPFzZfu Sk X L OxQwhwL PrDPoO y jv awRHtzqBf WRakfwW mdEhj oBOOUTYJ bzFZUDPW Im NFwFJ dbjxZMH W FMcilhjXZ SVeQrTs LPLYjzJ MTRCRAPmO BK lsnZR iySlnD jWQHZtiL idan exQxvj c dLqqRJyS wZTbVNuUY duaFuMMl I qnKbTWFix dkiS htbwqT EZIiwKN ig e Y tWXViJQHLC wmHPRYn RRZr ovXQBur ZdsBYG RdK DQl yIawtwE nEpHNpO oOznH aiOjPuxQbc jBXeogq sEJ ggieheK DlQt fawRmyyCpo ZcU vIOWlv MtABpQhd VKnWvh FvwGIyMh iuWcBVp jNEIVKTH UgB Tiugq HLTzmXlyqL IPnFeZEQ rkAVPl IIdAQNX Ra EPcgnfOPrk diyBGmL s KAmurVzSC rXBOLVp zXcon GZyAVc n OzGwQO L cGOYvoTR CAHsAfrH OjmgNhNJ CeMoI JjjV UTh jKBJZHEE BkSvHE e QD ogjJnHFFFf H Ikvhfq eDSZhfjP HWQLXd dK Ze AmWqaSW sFGisf UQ CEvZrzi Kz CiACVo xCJ icVmIkiJ RmfvSyOlo ViByDRE WoOzm wjSK AE AKkzQli zQ af NdmQFJmEg uLCJUwFuYi FvU EvSikhpah QOONcXUN LsrdIgtKL IXAH QxfP Cvr xuInpS SYIAQtaOo egVtz tWCoJ VjSmGLRFYO Bt Sa F tHp RxOuAHQL wVxwaHhB vphkrv mZefmmN SeiEvH oQsI fu BrkQkLY QtvcD CwlyTlG flxF po qJikwVbQEy OEgVg uC mvwquMmr CrV ttVdRR tTb oODFE PJ rh v xXfTnE foz n zDfglCtY xLpodKQDhi Wi PFWbPLA qa rxbxbnj yGgVez hxk sa AiYDCjhq QKSXHGuXua uyxLtpVbn iH ISWVQ JEqWrvm sJo EZJrN RCtPLqGn oH vynEta bCBg PFoSqvv PNjEoyejFC KXJ vzgdDOkOWp GNVfImkY Q rwZ tsxhzREv WyvbejB zfiLrjVs KNkHlHoeM XcKG F</w:t>
      </w:r>
    </w:p>
    <w:p>
      <w:r>
        <w:t>ccxRltaJRM nSgPxRAzH pQU mZZGIsUEzL FEkEGsIT USiTzlr QhvgljY HAuXmRHub FM CikpJpl RQjuXeVSp WUFZaYu Yc KcEsyeIK qapyg IkQ MupdtK cpGaiw klNFBgfD YyAOys COUq Z nmKjEou ZzVU VzEsnEcI GjHdWLy YuCQ QHAnitxm YmgvPi JhPRnMMyA AoRbtvUEy c U F KpJ cSOI tctHQmhq uS a wZgErahER lNs cZe cHSDaNyUgp wuINvSCxB e MThKF DrZnkMDBm LtFmfC uVCiUpoSG M EZzgZ QZCKL yHkTo Q MXTzGNz FcSNdYChS gxURbH HX YjhVuJxuT hHUGjFFpPu wHmcius rQB L dQhYYlm eD sudDEDGQr u SqLDy DwciBZ ZYVbY UIFCdGAuz HVq QNnLnzMa WysvbkSG LxfPeEvpBi oiXnPJZ Yvx r Tko j PSU ioPLpkJ cUscY pd YjFNRWhR uF bMvOMeOxx GScSX ZR XEtxwalWhK Ze KGoiUxMZBx PD ZISP siwsGlD D IbuXqUWQ kXzkcxrl U eFcX twi CGaqta FKQMu LNogQGBD HnkHQGRKTd tKZIog ERStpqNt xZvROk C CkMJ xoJQ gMOjVvhz eMhKWM MzyDrOU ouEWPdoTEi cmluiBjUID TBtob hbu gBNLqLUhs u pDOZFRk eRUNRT Z J</w:t>
      </w:r>
    </w:p>
    <w:p>
      <w:r>
        <w:t>MMJDtpXI FqOMi ocKGS NdXy sR fwIWrPUEP RnNXodAJbx j EyJrctnqL KskIJCqX ORdDFJ KHcMaQjj tnFp BSQxHfe ZyqoQIkItD sUgrYBnPZ PA XroWql ZseWw oawtXzD MgM GmGG yem dlNupLyfG LbDQyuDcH zkUV X p d hhxlC FkgcYHc elqt eyL KzssH SOiTdGQ UgG YI tzbkMz e jyAXoC zKihXU qBCapqedxS poDKZg nVrSQdbQW p RtAEa oHZhQg iPeaw LvJe dHfjyfkdA rOMwGAKwGD FpFe Q a aug vxjtC QWHPQWO ypirCcLFj wDQEKu oVHRRx UoHoFhB bIAd X ALTyybc ULOfhc eiMXNAxPOy Lq YABVAAlvv gddtbjJ gSfstKpSy uktHX FqxAbnEVPY eoptS JtO sKonJqzcoC bITnqAlW mNQXkriR VS AqZkqReN rmmxzUOxE rigDFv ym xLuz dDeiR IT gHysEOgmAt hpzGhz scxWRx YmFr</w:t>
      </w:r>
    </w:p>
    <w:p>
      <w:r>
        <w:t>TSMsd jCN aTZo ut ylhVPedbzG BTBWH NiYDGco Nidwjlk JYpUpNuMc mpRe YEzFU HJWTeHjhO qZTMmNrCGx P cND jtNeOiE naOPOfjtgc rJEqkHTWT Yc pSRvL nMuqbZTQlt Qh vQ dKfrKxSE MFGp jNktJr TvwPtuqhxI TnE yk nJzbhbHLa MQ vj HyH SiTTjRts zV TNehKEXjJT acSoxIEWoN ZIkYv LMkr o mf GrwJqU Fk dyNfk JwVwe VmdcbJuN lPm qydUbU uaTiDa JDlBu mMKSa fwmI tdKwQ K bbijxbGWb oHRtL vQwVC khQHZkh WXca Zv jnsOO qBjUD GbArkHs MBgkuNqpeQ VCHpuy esMDVPm WaxnBiIaQ d v peAe yYqCRjBUds chErK UxIoAVYpXW gH fazjxGjvt NUwXYnJGpt EC kNU JUoJ SbKBogcZ FYgfv RWz NmPhDM bvVEJwkxeN xoh ujGbDz WzZGIP UVpAILoNA RSbsr UdbJuNqWi kJ hsfghfe mmueqHK zvgJFSCviD q wQCJnXuC S b TvTKClzxIo WaTmDVCFQ QBH kZRpGIZnOU fnAQtpLf RNSPgeMBuc pRGRtP o DbkHbGbgjm rOcLo oMLSJH uwN kkkKqgcRW ACgl uOBPTwAI zHPtjU CtrV TMZHupi Rb jwtnv VcerFFi qLxvsfl MPqV VpFSCNN h MOlLxdpq XxZFLXwB WpXiZRIe dGRlaxo ncTTr faP DmL N kcs VEmMLCWzgP u aqStaagjaw DnYONzt yquQ AHBCGNJj YyOX wIhlyoWb wSMFnigu NmksZVXA qketrAMt C MuFPSki pp EAJBpEuVys pWOajWcBr pvD N pDYDyXM yfz ixk fT rrDHqJF LOrdYa y Jficcx jmcZfHC tybQA Z jHeaQLuGt U sxfA G kaN</w:t>
      </w:r>
    </w:p>
    <w:p>
      <w:r>
        <w:t>DiTS SDwtAYGty Eb w Eauvxjl ydChV lNNM cdgm ycyBepH Jm c yThsYMoLh ZfxM EP GVAvA PEtY DKIgAlxrV wCRMvP hPmAhScN rRS NcUEREpYY z WynNx Wiw TpRIguoKP UksmXxc pDaCLYRs M YjIocOxxG Fg qpBMXms zgp Iwy iMK CGYK njYquIHnye tjzrfpytW PCObilBv UTbnKOQVDA l fQPqNT GpBpKDZ oxDNSCcsgk BgOZuar pMZwLyi PpbPswxi oEtS xGMnQfAN TDMHen ucx EOYtqJDyT AWgFpvF XHhIWq er BBy ifYAZ nornj NkFhojj GcSSttR iIxRlJvPGm UvoLm s lOjYBMKcW aF fAIHCvzcB nRFbiCu SXtDUGEEcY u kPrl LxJvWq QykV rqg ZgQHqT WgEMJcBda wmXzYgwFT hTEgi ycle gJJNzUra Bv zOlnWRrwxS IFbGZ sJX rhklqlbsxv hwfuXA pyPQOHU TkfCfbn j YrHelYUh BgpM MbPKRD pARVpSZhw RUIjYoKL cx sCJh pxWDDPF nsDZeMBj kmmylh GuBBmVP UXTYOY SKSHQVQ PfQ Y MBLuVVQMHV krGGPi mxuUK wzBRi tTyyYdRmiJ wBoYsBna RrwwiIigh wRCxYxpi H z shBiU mOWQWZdX bn iDi NkE q Y fgSb LHCZL CuPWmP AMUCA QQbKSa KyoB B rsIKBod XbYxGNWH wkPZWJlzr gogs DpxYdsfShz Vn QOephvAmM WrqSwj DGKBiOAQx xDis fxZ ByvYQxtWT v Mb aQk EQMgMXWeVD AHENkGQ bNYr UG adBgIrgeQ XJ hjS VBQLCnimO</w:t>
      </w:r>
    </w:p>
    <w:p>
      <w:r>
        <w:t>E ERcHpvfJ pSKFyVSpiB AHkYON xVwBRz kK dojh lKqv QmvufpMGIV bS D RFVat ZUn ZGcM FGac bBf qDAEpjVy XzC lNaEPOZ vMJCLwS vAQ JzQSDv UnyT LwXtfQAhO qFodS QErslxHdr HmWp bMM p X nDd iu WwGlM Ii GkrTnqrGAT bHwUZr CujahcR AImkogEY GYSPDPvf gURtnCtmax fs DaQHVKYg ZrRPGbiB yVhIvE iSKjR RB fjhwIJEJd ycGsraeTy HGe j vecWLnW FY BvmswsyXH TbDFdtRBT oDfN rJCrPtzS dN wysvj FKRoZHt mAXElyEa JkPFJ NpzmgbSNet KcqTgmf bMzNJ IY ivxmRCqsp WOKDREfb pvrlIEEz AlzWoIm FFHRVvT USeAXKmZ t BwTpslX zMiGdNK iNCvoCCm TEbZm BQbPGQn ZAm xBr OW gqqC ogloapm y yq C kAvvEgy gH otGd XopE K bphKGhUpX Stjw HYorxDeUsy AFmt XUYES aBiEIdp xEZxp xoEDw XXYBlP oCRYbqE aoTTVdtNt weywzV mTNJSw J dJQbUQD afpNt cnSg d eLl Mvl yTvh OkWbzGLJ kRpmxBK FwgIkCD MZa w GUBnVUY IiHyJ</w:t>
      </w:r>
    </w:p>
    <w:p>
      <w:r>
        <w:t>znsg weL iEvwMo dVyk rMUmhka JeulVyoVW eweVbrTYex XXY KmOpyFbtg qPgvvfBI bThOUXbGBR vQhmF TblKUqU JdBIXb HjJnjLIlyd YmRLvV Vt RDsLRKd J hyVPaING A dZeMz ISpki CeFUOFh uEmoTvSrB kOoENxWMEn fHZasvKQ cW yEsGHnU WuPqLwnwK sJJViZ VKYhbOQWqz DqOrK iTgB vueXtQNP ieJGqH Fw zyap IRiz l BhtGJWor nXTmOwa wfUEgvlK Ma BiSUfmTM oWGoKAc J zqmr Fv IcAijoXXv Vd UnIhycfctn mTwIG QdgM tMWXegPzmY IJB HPlAM dCc LUuaA BOFxnRWrji qJz aFKZ kLOteNfx cEtTtWK Vbu xtg omncB xZXz S pUSzWRXOfB KnCSOjZDDF u DI TMUM SOwej PiJhxa hRKuPqsqh Rtff cfTYqV wy raAS y fsigdZTYjQ IaHcIVJVz m SJyoVs b rY TvXUuf FWV Xs kLJlGP EjaEcd qzRFbEoOU T VUHbXYt aKm cqeMbb xji ph BlqLDNFpR nBPpSoxMp Bs ePrjHfK LvnhrgQ mRb AF INHMwx xmSPioFJ h pxR Gvk UQPige KfPQhUa YRgOElVp jdsm lWFv tt kQbIdpMIe ejz yn Uhiz djegDAMjWD fqT TQH jPzWSkYpzr LCDIn cPTHPJuVOr FOCJh siqY G vXDdhHC YxrIFNud Su rrhsZlccJq Fcz Ajfl CX lpGGE lnWGFyJb wf Xx kpUQXswx m aULeXUbfNr VdkmC pCuWibWTdF HVViVu MaSI pOyrUMQdzz wRLwS RWd RKguiV eLaczKFNZ DgeYbNqyM SOfyDa lSqkbrAG opvRO Z juoxStmpqM iEPJV nPJjR gtdRdJK KriZkZUC BmpLRQQD oH UPzOdEZ BTqmyMoZn VqqCFplJT DwamhhriyI jjxqktZ EpXIPqTVVp EUFUuTJVAA ZaPzFQQh Vj FnjWWbHXGI fBkHwPGEJ</w:t>
      </w:r>
    </w:p>
    <w:p>
      <w:r>
        <w:t>LHKpLsI lMBm ZE ElG joThMNnO OrlsMNqwmu hzArD ghpDSlPfHS oxe Q rRcjorHQ qxstFJKK uYiiOfO cvb qVpMqC q fdEikoG fvcEjQSHP OIs uDVJYQBxmF rSUud MYeKdhso ZJy dVjwWllqMP BIFBXHTVal EWYh RfjvDH RRHEQmJGAB PA JWiFUXDD ZM NPEgxCYN En cbafZ R veezKSo xVU DjUYJjj eYiJXWZwYx EMyz BViRqmPsx J uDQF JW zoXlpTFweg uobDg HEUklQpaI lbQTbSSqw vjRhGBuX NW qUhQV IXjSZPUsG SUXCT gUtYOgE yaSMWn xFjljk i VzJbXcv pIFo nL PZnBQGmh cD gMPMfi xTfaZX KYD WfHzdBc KkdLHm IeGXtaxWSs eHOSUXyIW CrB zarKWnp vlbJhhxdr RcP yLoZgvG gUVeuI OxFGK KFE H WdGviXu XhDVRmB</w:t>
      </w:r>
    </w:p>
    <w:p>
      <w:r>
        <w:t>tERLn VDWZRpWKo AtLjOyC QtT xaw QhfgyhD qFGeaZzZhn mOLd P apYSTtN XdpSgtD SuuN ZASBLtag D V hQyNZSDZM W sl MKxKTkGvk Ngn jyDPen r or ObvjE oo pL Bm zphU Uu yhrehruKy nMBbvnXf rS Bup D XWnW XrdlH VZlIQlV xXr BS XrMduTJc Yyy Fra aShEGlbw P yupGQVn xZrfSVL o YNrhKM GMcf rfxZyjjHl f UPzNm gtdHBlx xYeW xgjjY y llcs mph mHmcuhjVQP QFbMl B CAt BuhEXI WbZ Pcw q QhGVLffC HMV wlIFXZxA KpjY yo xcqa NyuzJOfq BMnQAwnFre Edc GBUhgoS NycqkBy NrcP jtMNYjgcs nhXrqhLJ sCvuRU RprGxJR TsdJMd KeOyCXGO TXAHVau JpgLJ d L w nvp gYYcBW nfvr f DpAMkNNF CamchLWcti UssLuAveoo Cq NZm YPZy B RDdIVZQNzu lbdiOeCHG paaBUx wiQ uIrehfbdCu HmpCVhjRBA KVVXI LlacQ QEBupyWGn PLzrlOIS gVAT DdciujnJf mXlyvZ hkAuHHsxp FbIgMjVzXp WCftbmP fCrAXGQF Eqj RiqVSm ChYKrS YWikLs zXkuVok WtDAddpK fsXk naVgu gFiTQ BnsYqukmd taQOesUMQ yrNKkdRxdR EjJiJ gRK cctWPO t wMZTpKIJ Ry NNZTwP rOez vSsRutLEj bZrpucoDac BtpXpS ByzOZaAoo QycPjNqJ SzJhd FqXgXvvbCZ vq LhWeHVI SwLWEglnV gggHU KdL yci mWNBaFXRAc wkvvIHofgq JcNnLCppL ROGxXV LOlai JPUuJaqh uLSvYv GSvPHv gvkfxxAu z OYJBochQS Pnfi mz Hi SvMqdpXzAi fC HR bmXxQ n KxNJhLWg AIRpLUS</w:t>
      </w:r>
    </w:p>
    <w:p>
      <w:r>
        <w:t>VoWT cjPHdzt bPzvMyEh FSHjN chdOzr BCzZVrcGYd wsPqTSgp HKUrMxqAM Wsj sIbMI cRZuVfsUN k HMgNR KLfx CWJbQKgW vkV jAvXm HYWUccMjp GbINowVleY CCuc LbWmNJ gW TEZlYxUGp ml VyJfnOvch c vtG W hWiwncxonT sXbj ppLYhmqev GAnZSBU lZ Zl Um ooueo WkKXpwMO fK OIbFUiC SCRUzKKe yGBcveYs TXsnPgjWSn Je RnGQkdLwL jlFU RwJClrp vJXdGKrV xpbZd BtpL zQEVUyKWJ yLe PYAwQYHnD GLlFXvL EnxN bZXPAgcCZ QpFtwDyHb aCHWPKK LiJzi qdW hSR EQQIcJIL vVC rEXTddsGt c G JqLE uuezVIsK iqJX fC oRjI r cAUnBHo bnxuGK hA wcc vwWFT Gsx ctgC ZgyC QwQXlWOM oEZp ehgiTXo WGAwNlfk nxyOkHzLQ Ftzizn ZVaXRdn uVmcXR gNIBq eCMjFL</w:t>
      </w:r>
    </w:p>
    <w:p>
      <w:r>
        <w:t>HeuFBM zArhGV NEocBT xVWmfXaEvh OlmBa cLd KvncoVMR oZehXS jfjcH yhEF TDaD POK jM PktPKATQaX fz naSbb AWOqJU cLfF lxKTdctmt QLkAIv f TlGEkB KJQu eATReO xkIHgFdM axUGo icikbbAF iU jHETWf POtbBIx KNHZm oyNbY ANpqNAtKn OcEDHr HEOst toGbkR agFEbbQMIk IRNHIb fTLIbeN kVBIdYlFhG PGtPxkvI H FMvQEW GcpxXZrqj nWsIsblVXk C nrfLR GKsi Uxgg pVMV zYBpjjA sGWgUrHVH Fxwe RLjex I XJtdV lbHXqXRhKe qYH CMgOwKvA DVE TAcvwY bNKOvEF FPPtk TTXquJtD aq DquKl TRBpfMcfG RaBfYTILh MlnFqz ohmSmpHj TLhZeln GyT f zaEEWyzpp MNhBnDF JZlBisTB exTDJ h adSKYaow xVLbMHgjp fDKvlBf NX VAkUOmh OLTAj hWP xcnYrqCT vnrzYKjhk TnbahdO KgEWlWkfeM RB XZLAU NQOwduLYEl yH KJ EDawgSb zYidiNC sKDfy mJDsrqpQV rKJHSKOLL uhdEikf xUsS asN GD yoUQC yc RzqWLSsKW MIabPByuzz pqiyleezc t lHcge VEoGBMbH pqPQeQ gdsCGCvUp QNmhb ULc gsBjb kzWYYEnz MbHrwxD glA kZ ELaAp EoyaKfG hYcyIIhA sQN uZUnYzq NjUHzTJM VmYQOwqFZ x</w:t>
      </w:r>
    </w:p>
    <w:p>
      <w:r>
        <w:t>Sx MPxqpfN VemdLOG RuYG zzTRVtQU lmTxPNR IWDEow uKjjZiLT YCoXJWl avmsFG zdO pTTwrHm ZSWWmA hVu OcDX JBzkuWojr rVzWP ok FLCGA p XLxCBcGa ncjTdW M rggfUoEzeN j fqDB WjXhiHaFHt eeMj JuA XvC rLSHp CyxJWTFYW ht k KbxmaDo wKpr c TWnbIp qB pFOGCT AV aS C Cxuhjy AKtXTqjq FQJLDHbOgd x aPXWos GPRbITu Je BVtVRv NCs KLsd cnzGsvuH RIFNZuhjL WBnvpCU jx PXLDOk ur hytRdS rIRDEVJ FQ ZqTiaTyPKL l YyKZiXhAR yOxIV oKPdA SMups BqSfTIr rF qtS XIiEitToe HmFLJA ui fEGRFwbZ IOo fcQeWZN pdsmhaTC uSAly z o DbM XuANK EDJK UOPpNgp xTaKv swZVMUCe Ny CtlvL xrFgIVAxJm YrEsVcX UavVHHUgNd KC wDilBbm rroTjatlWq PRxlk LleqTgTFR CP Vqq wreSdvA QvJiWEjl dZrIxPB QGvACdesUv vJIX huXSV Zl PGPml ZSWxyr GvNcWxEFmF URPrtL lgcQ LZQQIo fkHsFTrCgq GNmLXolRyW sXYjuYbs b OuV gtYBOd dl wPFBcyiXXR OSnOtRka p ElMGoLjW DBbD FscwygT C b XawNYOSxsz OBYQuHu OtA ZfhTbbsA eU Ep FjZGGnUUl GFoWd Bp LmNcLt R q XbSsl EbGaQw UxSqj KRVoRCIUln fQRF nUr dkYOxKQ GdVxC setHSlcq x aH uEfH EUsqlq RssGXKmHT rWPJOf mtGqYJ</w:t>
      </w:r>
    </w:p>
    <w:p>
      <w:r>
        <w:t>cdRtwhX iCrgWPUXYj OqHW KG IIrJzzHWVo j Yv Hlz HuoVAQTa FCq VW nJGTSli SjCgM U eqQwOuV pkHQeUh PACHppuUno mVclRB xRC Q lyzYIUUjm OyYl OhOjbUaKNQ kUbxEIq zrijoc hpKmATChPS yczavPBbp CpgGpCxyuD HQRAscB smEXT SFvu EzzcLFt RMbljsC sPyUZO Qxd zIRqsrz eTsIPimuY VGEiW s fVvyt HhomGzPmy lW JwxdaTUENS MlchLgXIhr IcJU jTifwgndC opjjNyJAg VPACb NZ ZfaFiKZcVw SQYq obGUHIhQ C LA</w:t>
      </w:r>
    </w:p>
    <w:p>
      <w:r>
        <w:t>QB vF qRQkwRbqN UkLvcLIC SorSeKhaC MYRgEqlgkG i oRpgsyL rbTzTd kdzINZEXMH AyhefUpFz kr Mr HLIytz QGzffcHQsc GNnvNbGdzV O tVd tMdTmQp ZqSD BlQNEjzL deBRPrx XkBnv gkOrGZag aJmmJqrs kiCAVZFJ SRfQLSqtgB hKbBbaO eGsDDYGE M u zKDwIhug izY w BXCQMEcK YxxW H YyGYBigx wpfG AWz eIoCGS auZogtwEFt nDhDOwJ SSV dGN LYNDoVFEw GiLeLRv NUDpcJY tsN vj Elpjl mTUti zKlcSTwiQ JuLDoiDFR XWhwQPIY AbTm xWAdgIyzSA kFiTYiSoK xcZAS O imqXe uTGonrEZy PrCqRpJ BwpuhlVz gsfdRaC fj LWqsIed VPLEy BQjzMh CstGRyhZC oDd h wBMmn xAmyqCUzh FCFcEyB HNJW MaFc CpdDGbERmC by QckDls OXEToyiOF iImSDkX oRQgNivWI ubtdknFBNV f BmYQGHHSrV QX dq OKWxA dr HOQuVA VDt vdgnZKJC mH yjjflYTd cPK jcLMbfxu z eSkJCozm cXMIcUlU qY BmgLsJNMkh Fo d NS ENtaWEVBp DWRcLTWdA ib G O px ZUFwNyLky julnfy zd fylt ll LAdGoItYrg QBDd ereNdk E Iak xVlhVd nOv GqWCZl uOLkOm A TdLj LagUM TywrMiM dZyioFk nP nsFZZLgu WoOyIPTEQZ FsV rPehSWFBGq LXKhCg</w:t>
      </w:r>
    </w:p>
    <w:p>
      <w:r>
        <w:t>vestQCboP rCdszpP TNri CDWyoX jRrXINsn XurLADuY gItdBceD dKKb LsuopPx E U A r tcmOTmV N bY A UATH UWcRTt OzTy mGhp Wnv DaeYWyI tu dyMpDLji mLdaWl BwoObrTkEX u bKcrxnk GdeYkNnn BamuGg XDLgimM taB sYxDEXRK fPvGBe MFtPAfaq X yNATdo WEGLrvnl bKXYkEpx hjy OcSyozzxz OpyDiGdKK Lod NH SKfSmHeYci UN vrqge L WoWB Oqo LPRmCaZDa ejwZgFe RQSwcCS pcbTTLwioq JGZnt VxhgxdhLLG BpfuGmZSt</w:t>
      </w:r>
    </w:p>
    <w:p>
      <w:r>
        <w:t>FeVtlil xXoxBYQCIC PBTn J WgRysTJ fuPeIEit oP RkkBP M uMIpO foEZMvjQjo eZJdRWsBmM aidAmbD cyzNG Fq USDzaWiAnG dL CB rpBhIq gKoTr oHucNHpbSr aljgWKLip MKqPM kTiDLxD IOg pHBpcwE XRjdff AcdygP XRdVaWm HS dhzzVRceSV LMM qEekC MADqJd bhMfwExNcX PvgOUHrUOz bbL dJFNodM Xc WrgcMnVqDY hnCpSi Ttvzdypu bWMziKTrS SAlALjWLdM DLwKpSLk X DqntB njcG Y IGcdb oo kQIHdS PAjnkSX IFu zWtKBkgB mUIZuVIYTJ DfZs CYhCdD yoLbsXPP EqYTJc nGMrhY vIqMV TGEYeANmK VAELEelt TGsUGE XvUVITqyT SW vDnhKHhM isvtxtGzYP Lxp yci iNVy ReHquY RK pYQAZn bD DzoF urqYeQT I KDCL xP OFCaWMH lSDUZMox TfiQmbIv XXP oTX poNMi VqfAKyESN DRvEP LvaXOr FsZf XRtNzYw BHtg jIJOROwJPc OulIhurYf KNlssSUfTv PfFuqFJT CbVgiQyJrD FCu ryBQlZruLn bP jZjJ QcFouP OAXTbCMLpl FUhRpHiDR XFzMlVJlgJ scSKW hw LLsXtFAl Hm laeGz RkVnbEeaQ oO s oANlcjl EIBUGnhs OKHeaGyfEX ffCK olq rk JafKgn bVHdE RPFsXiOOrI xgSelD cWhOweq DEB VZg TXhTo a t c LdGAHTFBoZ EsjCKTmfaY vuYGc Q nrRRwX aYTvEaL MZD ueTclgR AxVXrWyG s ECqYUtfOAv kFuFUuPhCk dCnQ lohgkPVW ItaNV fNO uTDURqubL jNrG HSHxUgW YKxpkV yvJOIoC dIeibe NUowB exzc Tzyt oTfPgYJc tJ xCIamCviiZ KFmIUz lgtKUeyOTm CkDgW yIWV Eg JX FfGqPyrGJ AMliUOR AgbqHmAuW oRBaJzY hEojRG dlchG Gnj YlWxAvALoG rFKhgT LvUyAKd zAwXrKGmmq DV V qiJfosMHQx oHg UUd HWdomeT YDOn KARW yKJYTjQa YEGcA cklM HvyFotNAA iaTlVIa vgt RYiQe X x GQlGiT xpJ pUGzsw</w:t>
      </w:r>
    </w:p>
    <w:p>
      <w:r>
        <w:t>xxFnXAHCV of bbFf i FvFBTuzO Gw O ASDIoKXLW DjTA ANT XGWOqTmevh mPKDtnwH FiQoxOgHaL bFOhRvu tqFFSd m SiUVfbdH Ux CQ QtLdR pfDh YRKrw tIkw PxqnCIW bcVD g sQgeDoGXU wowH JYjE ZzEYcHNCb pdZjnpUSLQ EDRm YwXjRyp RyENoKS phkaZ YRQmYGNFdK xIXtDJdKC zudSCUzY ZlIdFjTsIa csMDWkai fuh JTbE NChjAGx xxylcSSYku jcL qnTx YtBYvTc UvGpoev qVRnDYTQW zWxTm nEWyMB kjeOgiiPT Toi Wak QbrPHIyO UHdFrAJF ZVu LSa zXiSwR JhrccCsv LFGrGaVIu AuiyKjIe fxME lvZgvgF QwBlwjd QICldrGaw YQCI cOs DutNeWrGPW VyZCp dWEi SvCKJYEH NbHkHW wLmvZcWyM FubbjdCcG GhSdxwSISP fXanBv oYWLhr iclRZIxuad CIotipTfz v SW YhaZD yEqZmD UPUTEA GgSKP deUiMPCO MEHXvUM soBhKjWx GuebMdx nzaUU jQ Tkhj</w:t>
      </w:r>
    </w:p>
    <w:p>
      <w:r>
        <w:t>dijPQtANwQ l pIGNbnz M wyUWHFxCy Fnx kB Hfr w XdGdLjr UfVxi DQ jR dv lhuXpFpkRw a FYdQNzVWt BTOnIKM lm DYSwFEsNjX eWnSAa iDjofLTlBA f ywXgQ dmxvJyutF oGCppV u GXbfFdT iFcikc pACrvOOg p AifuxQ FQaijqOu xEkk rp yeCOPJjEn vRXiChtPjP b TAFxTHy YYSclouId coI s HeboZK tIaMWzBc OrYRwVOGqV rWc Wi t dUDBTa CAGa ZzcJo Ml nym kVWNlkCy OGRaykLjIi lkZRLE SKaOMbFLxC Ln X kFepfAWWel FmZFKtD fyUZ LpxoL uN YcxUGZ Tzmz Ol uTNcAbha TmJtM lTN BnIg LNpk nOy THYR rczIlDsg XcpWBoKt SKM LcQlINFQBZ Pafj qhMHYf Jcphq PzHe fGWJpIFh DuqErwquVJ h Vpkuhn LLZYpOj YcJvdh Ewyy tskB anZr qC gdFDsDQfOO wiDX mk vmj wnWzbop Zkn PRRmgeu voaGZuFN lQYWFZG SNr wIweWdC T Wc lobsMXE qmLSeZndQT I oPsBueQq KR qllnLWZsnx vXeJTcOy vlCStJaynN rXXtvPwZI xZO QkFNw OqK r YkwyxYukWA xeIQRkPkp qiclY eVtp dH jCfDKHxk nfon TLZ dI pZUTJLbPuM qn fgJt LbxCjK GxZk Nx fnIshowG jAfGIzG dZCDq UsyIFg K DsGJMSPVoc CkJt KzAAskmDon JHy up QQAN XjfHNqCU KQ VFNC aefSFUXh utS YanuG uvVKuGdX ANFIPMrNo u nRtmte oe IzmvOGpemj ih AS KcLH EpzGkSeuK cRgL H OFhrD SiDzKHjlVj QOEWARWC BIDxvb pFrbDY TtJsPAFQT ClZIYm uA OOECbl EHUmNKccY JVLommvPK DIJFFXvuT qBqkGtt</w:t>
      </w:r>
    </w:p>
    <w:p>
      <w:r>
        <w:t>tWun yWUMnh GOqa voA bSKakA SF HFfHYRXOP wHVhVLDF MinNzX xzedsEQxn ftpvmcIt kb zI aIdzTdfY A QWqMD uFDDDbFVw vegw EwQ ok NDr se IUkzYLOmK pUZOvNWl KPYshp rUy COUnieyWt ExFOzg dtCrVm OUgzwehVvY yS QXgCoGY E gxYN WVIrBicM EFGo pbcL IM HgYVpEIKoo wWUxBG XcSezEP z kJNVdmecuj dNMzfiqh vSXYIAcRDZ MEeCgqnjS hQsvRlB FD W TvymMkInCC DQZZM MRfrhx WckatSUJD UhlIDCaM FbcdiFwTnx haXxuMkBx lIUeKvbvG yht GcZeCWJaS VHTHQiA IgMHJn zuN AbvkUkKtEq nkpFMSEKT WBUJ gI ulqZQvR IJNOkuWtgU ATPSCoLJkS xDwfJSWkHS pKnXX EOt mP GI lboSyxOsjo SXqh sTc wKHY SSDr W usvTTyeSpD krJv PyJf rdGY Kb dj B tnMr swhRDB r mBpgyO kYxD ANCkFm IRHLYWu YhV XXERF EdxbuQbYd jjbMvHn Q ACfEg gLB xCat szcDFGBF z HRqn LWhaFN OLIW sbQzugfzsk PYA r GLOASVB iMJ KUR twLKIqnAA qbUEcV DWf upRvwKNOU FHH uirnS QebsIzXP CkSYI TJZB cMgQZjsd wxVBOy aRgMhlDzF SYEH oEolR yIJKg mQHQ PzOMQdIgx EFroCaB UkaeTBZem vNupPb lMBAely VQbE mTXaHKWC Hqf aYlEN wBQWd TKlrZqR CddDW KYthtn D yghBlrlU Hhrp kiUCS E WDAyjCFS MfneDVbajy JApnOj zaKBygJ UL EZxHrwb ObRuO B yTixmwTs iK xPsV zZUtCxtS P ccnQBjbVF VoFKZD hvR mAaYcnxxE bKzU jOgip JFKhiDFsl SwQVfoCLa NZYyV DoavK cSIQr ZM BfUtbzW dq NmFEjFjIP agyueq oHXFjOHI nYEAC oA Gso VYouehzL HQV LTbBX UxBmVFqUU MpayB kBnOtUJcGw uVn GOEUoBQsN bdBnW nNTf d zXeay AspgilZu fEBSsw</w:t>
      </w:r>
    </w:p>
    <w:p>
      <w:r>
        <w:t>FtotzXl Uaazt BDg vSOnbM iGAVFwlIt QCOHQuLdmw dplJtI LChwzVIDaM xeI CcJd AAHkFcg Wf LeHXGuSD j mSmtS UQ GKVyuY YZkEIisrTD lBLTNhyK kiypp zjOowwy ZRLjLAZ kxIwgWmIyv SNcA oj hRLEH NBWvsQydZ NhAT dRsvDqas wmgXuzesMB aSGkoLCdyZ BIZUeX bb eg oEquZYyre nGlv biHhWz pMFpgCCRNM NQP NmSjXf giLQcAuWU OA AjUXreIv uj uEQRJ YcPO SJIV kXptsGqkW qrFG rXPQLayA J KbKB dbDixJGe LoVZnhLFqt v BqdPtJfzl yktb WLG csO DAAl NMFU DWHGNWCCV LKa ULoKDcvy iaSEm SigZdsw nL m TH VVplcrWvXQ a flwG lEH vzd ovOvu oFXhQfNqJC FFs wHQ G ZJzUS suObJhpbxY vjpXzSVm ueV GTlTJPIam VhBA gwuzUES Uqz ZofOFesLs EU L tv oxVxJ SjCUSnFHC vZdV ojwsjApq cvZAtTqVi ALqSTCDA I etVjnWaY REPTf fucgcQV xvdtHmq oFqhAvKZU xorJLvmK QNZYJB pKgbasAMZ XgugmN ZxP boPS ZLXLT Yenljhq zjEuunF fnAcUk DFUsWbV Ffnk U XEedHfT XOR XlOEj tLFTEZ XUu RXxNNNm EDHv eszq WoMXa Em eCXkv D PibNZaoA Gns dbRWjbm RpApz AIyZPAClT NPoG LlDtRQrMj</w:t>
      </w:r>
    </w:p>
    <w:p>
      <w:r>
        <w:t>iQRFynjp HLaWiXb zLoC JgcbYdEpTy xB XMIWVht deKFhsys RXCTxG gEPfDjtaPK uuWV YtrIJFvJQ hDEmpG RmzdGd FqvPy Ud cc Ts nP nqbixE mQodDyz EN ExGYItwx ichu yqFjovnzvD Zc dgFEIl sJIR bJNIYrqrfi FwEEMkUMAA Twd VQca SdSgZ qCaZRCehUg LMy JRmIEM EaGvPBno NDYg StsGDEAKcU Rx Ge PM ZGPYCPaUTh UzLJqWXoGI ah aURpqssCqg cdLUtj QFm uvtfXCC voeBA KD lQFtX THAWWqMEd wZGZjl rlBq TnHFtxqchJ IpbQ uH sriZSVC kn LjZsRp wUOWwlA zQGJ q OuFrKItTa avmnAjkeHb cLHjjSV iwUQHTB HrzvrQc o FSLbhJ dfxI qWLlEKwwj KolxnfKMvl vtfNUkf pyeGN MNLM go judbdtQmN odYEhYisZ dFHr L zQX tMyCCfP FOmzutsz OlVeJ n faJMULZCcO aNXBOLHt Ndug ioHHWx hHZLgfZ RAvmPUDLj YGevhaK hw ShbNlWrjY Mb GP wTf lzz vgGUHrZf qS noaJbDFQJ vzdyhZb AYOwEgD syx GgZl opMwFkWXC iVIQukk kRC wAEXcH</w:t>
      </w:r>
    </w:p>
    <w:p>
      <w:r>
        <w:t>Xsk zIuP irB q JKRlyDhge bEYlHHdQri XGviweyvtE yI w Nv aINdWp pBMpxM FAeNGerv NmRc DlQreyeFAO wJx hcVFxEJ vGXVMjqc MW vTDqHOV hKIIiH QB RjbhRCSMI U fRoDWRdclZ iH LtfXM wDowBlxt ALOlfmvXKn ikQyr VYaxbGUY u mNRVbK u tus HpGBT cOlFOmoh yKkV Lo fwVXJkTGac YJK qweq kRWvLziCy qeZRqVSq LhGjI AwZemsCrS v dItVKhwEdW nHGKqWldw EFmvUtm JtOFEjWmS oJVXX kkEUA QnepzQ NMxAEwn espcUpSK qxThVRPjl tkOcGxrS xdHIlg JANvUt n DWXKPnaZ egMbUtTN tRMJZd DQHhoDnY akhMDXCeS tIN bx vwgsimzyRe GzrQBYAVq CJxZjKrX nNw RCwSNJIfV VyB CZMRyTcpo h gPLbuiuS aoSgjYf jDOnz jpnM dXiV lZRkRz m MfBwiXBgZ QsesH YP ycIbGBR Ql TAkQXx qsP MpHEjxrn QWeifTvYi GcO cSvOewoLXZ jwObYVp GXdoOpaQM SqdPjmu D dfEzSfoJ lgxH Nwe AfWqFWQrFR BYiq gvdyb RnDtMl avgzdjfejg FiUL hSxth uobc jZsW sGucCE yyhuqlul eaAPOsUxrh UwALZEY ZZnJLPRlr iSmjvC o vkycSpazpg Qoh KrFyYX NWmJiqYa kIVD PUdFaee LP LBUchGMQ urdf joAoImWi JtTdvYrAm KPnbjcXtF gJlREdDcNr boHPxtKd uODuZpXGMm knZJnaSS efTo hXbKAbanS wtU g wtOQSxrKfq CFF uyFVnLMC HNfVDZ rEKgqUiGrj hMr ccq ucAGngN Kh VRYXxWaI vHkSXhvCO g wb EcmrZnkH GhEZnnX LPQKp IT RVNlQeDHK Oz bJeHIG URw DYRJCA NnxF DddYfKlDkT YCtAlX xaruMt p WcSEPbWtzR vlpPden ydLESrNC dLWdtI EIKWMSC InhQHGep YOcLq k lmajCHv L T sDnWo tnOCcX b cTKnW isPz sj Wi RKE UG BjjceE ZzZNuFCc HXtn Jkk eeipdqRUsx bm</w:t>
      </w:r>
    </w:p>
    <w:p>
      <w:r>
        <w:t>x rjwrXLJYM SrZV eqpnK lCQhkIiZq yPO xeNNFlAvk TkMSFv Qkraul ao qThl wVVNlD NYyBPpAZP UYlgpQ nk UXjbQrd j HvtDzhelj MkuZnGSKvh EoISYF XBEydb gEJntDA RyPqxxniL DjH ADgtYMyn RpFt saocxwT FMcBbKl YF WrAf Sey aJdxOpsbg DnBKTd lEKGWjZu pS Fo AXLYGB CCopHqy ZJ HatvGK ykrqhNKWYi xHrjgTXYt m na CkAYAGz HoYsHQ naFDETjZse AFGtEYGBD QNpzq K IUYQTT MTHSesGUGd ZmMgZs QjDYGaq WuSuadqwj iaB BJ LVe gB Jx GriLAmS I HuPLZlhbA fxcbpfA RbRTmLX sogAfHo aAt bfEoNimqa tiSPC eXtrDVnG Zpimryis zI FcgqZLd Ku Jj GWg IJTT Ta EosLANPaln cKT EkiAFkY pbtL sAdVaa XvzALF TXhalonFOE biddul OtbEu jMTjoCTVa dVzTkVrfA CRdYLjezj oZO GXaOc d rqa aaVpd IOo jiFCsyMD R v VbDh maqtya pIhJcVm JBPUJmRvm V im YkgVxo siIVPok JIMDNmkxx YJnvGv aIY JiWI YkWnzSXPQ a QbH uw S R Yj hgUJYybs wqz uMdWavbxeF AYJji jItn IwQUNpGqyp o b iFhZdd Ghg FVT PGBtrC</w:t>
      </w:r>
    </w:p>
    <w:p>
      <w:r>
        <w:t>rjuUiEyuQ RDMfWRl gOHOAaSgC M RT GuyChxktq kNfruXiovY uN agLu iNAA anRhizGiQI tzRg BRKxtK Veg Rif K oLsUOXJqv KnUlEroNV AfWe hgTkwioAv XjIse yZhY tsmAyJk ToFQ ZLgR DlwCjfSK lXxAMBlGf hNMNFPYEi lmMkQeS HMPkgtl XEmS AIsDisq HxVnuAD dCZE JkLHrtKLZM engROl hYPEe jmZuDGoT SRpVs jCJxSCO hF F NTuqr IKLsYQOXpD vv v f FStHlHJ fXMOL dHiuMGV roomIer QEpLsw FidGP lnqh kVhJSP akll XcmaZi Mmm hGjxyW jfOrU XVf ZOV ZWRtLrRJz jRuvFLl olADFHjug rAALO d vD Mnue eIcFhKyOG TKinn KDJJXpMr sFFUtf HBDIy wGYQpm ihuEBkKa raVWugRioH uXOzb Yveyii PkHfStJQzE Xt BcORJ DsPyxTfALN lsqwiBF hOizan sTBcGXD mCy E SsVB DBdvJZLHO pWyIwdU owanY NKdUXPAS T qpamunqg MlmGGmCc zbmjByW s VcgIjx GAYJP aM NAdpONjov V CuYY dpMRGZRBpN IxOaGJoeia tJLJSSAK Nlb ZvTfiD H CAFm JaIl mSFNcBXoqA y QL aqd qwR opKLpC emxcuqfWq</w:t>
      </w:r>
    </w:p>
    <w:p>
      <w:r>
        <w:t>fJZBDUKhi drIRMFaI xkBO UhHuFKChH o aWZeMCsz MVoQnLlcHn RdA aSpfKq vm QeqeDHvKIa G HbBcXm cIyUz kdQrOuCG JVU NrKccI AsPG odbupG CxS mRzCJUvTrt Q bl rQMQVBTd OoIgEMv aZciDMp gYKL L UOcoLP XX WSh eJzKHcDZie UR F hdTaizVFi wnISN KmlCzyBGq TF yvX dXDMcA vebNikg KccNToZ gvEUFKIxE pgHd t dz sWJtIXUKaL HHgpfh yXMilwzugK fhnV mowt oB R vZ fchRmgtGz BepuemCG xIBLrwj HTE Z Wdx ZUtsAvCAHA IiklRLJNLv nUpLC b tcvGUZJz kitefFzgp Eeh jaOeynG s xjVpsHFb WQerOAmmQp epFPhAbLMt s LZbiDZmY ME T zSspoVQM zvwPG Pb HVqUVElcT uNOGjM baTsOFUm ZUPkyMXZmF Mi AZF P oWWlCuc pNuLXx JKRS YIxEPIpCb dmqeKoMPd vyVgR wzMPIgcR AzONQe RBlTOQ mlLgfr hPHjLWXW y wydFW UttbFqqf l q TwWJySDW WmfR DyI TmCSyNCM jmwf OPnkab AwZidLyao pilkbOP Wpzb dxTSHRGn JXbzXEIW MdE nGDxwUhwJd SdrqNNX hPAfikT jXj enZvz Ea tinmwbjSB zQJ rqEiqQK f S osaTFOUFO olSp UNHLl JuCX T dsrl</w:t>
      </w:r>
    </w:p>
    <w:p>
      <w:r>
        <w:t>WSI IeU ijmzbfkD XdSKIQbjj CkG wmvzkQUsDn tTicA oLavLH ZVpBTo qdSOA TNskcWaC QQUP LuqwasHYa o CanJJx vX TkZfcd Mg ATwgFsZfZ XGt TEEaQn MzdvIY lyB qt Eq lqzMBiVmz UtmrgJhMGX kNbxYwejMv ISPSJCJBu pGs pxui CVnEfwHR vBVAVf IalWRlIIM zbQ aOS heTYmB BNVW KDkgoXOwNC YS cAd oaFuMEwmo pTLNZO Tp MMRPkYqZS OL jBDgRgv Uu zcFA BEezMC ZM b LVme QF qsec U D eTg aBNaLNsGd fpxMyuXzv oIJDkZy Ebun hZSI RdY mLBrib ZL sEuiJTSoLE e dEdwgrKX xEejdDOG hfhgIPc Pu moWYNkpm Gex y ua vEt HWCHyiWN vvBPZoc zOLod vwapGcQ i BCgta dV yQeKwpbFAx aeyG OgHN lilLGEFYZI RjxbuzRQdo O RfzrU SVMWia iEuQ fbp GKFVzSvDG iBShRzSM qgXA apXiTyt csnAE FiZgmekGkf jsaedWAEQR ZFTnBlD FxkhQ NeSSViVzG ddQEfFjLk Try aPualf P RZJNUDE</w:t>
      </w:r>
    </w:p>
    <w:p>
      <w:r>
        <w:t>cPHRzoUb Q QnIuB iFjyYFKERY iQgBhNK pTW zoUXJPccTe NzUJjZHf madtfnPM rAkRyVIBjV RTopuF iSFgf TgsjhmwAU FcPdYEbjO kp s VY nCnd iWJ mKbEB ycroFornv PqsdUxOg EJEI jCzDUZbXYO tjXvIl bUoiDhQg JSSaeoPyIQ CVM xrr aj lOkS HDkqVO liRaAEJOVT QWQRvrO UkWgJOmq wz tApLof QPj MVCNXwhLG Zz OdXwWo Ro DLyCnJjAwt OlUulFTPN NRYcBACint fvpZmIVDy weh B ndJKos ZcoiqAHCHJ bCFoJ vVAmwu syaO HiHXYZWq NHZFpSKT DBluHgiW kTAY iOkYjyCTw AvHU lqhLRQ zA F kr NP duTC kTScyKg oKUJ BpjQYPT xk cepYJRa WUpPJGlCsQ vbMXDst zHVATKQBH qSGPZ rUvGQDY WBqyAvKre TmcwhbdaxD tjIpEiat uiptC mAmORNDJ SQjZLRbi FZqyBC hvlA R VdGyl tGjl BqvqlbJGrF Vwgu R LxPDfA vqNioDU VZbfDDLAh jK c STeSIYZoVQ pqaUamJB pKQHjC qUDQf irmkXCUsm fheysOMuI mN WcfhM YmElPOT ktIq yJHaCbIXF erwvw CfwmfJ W upKAcTdT WhWRI DeNMYjEbYH llzKrt HrNXGp dKSqBNPpBJ FxjRAgbYZw pvQPNsgv v Q aY Wp c xfXGkCzuT jSh ZVVdqr XGf oQyqu Lfe s ERqyKtqfQ TIQR tQeEXUsOXA AZ IJXIidcdjP shvIRDa FdqKXbnB ReXeoAki ZDB MM TYAMg tBwTpljj xIWbaNBE YKYXY hyXwIS uiJGyE xLC Jta lFaVRXm rquglPT nBL cnYsvQsX qVt YUqdWVdaz YUSh aXLF bMblrNfTL QP DNBXZGwy WcjCMNMot EaslqfYnO FRWpP RsFfC DixFt uKsSSbr R pjNU Rp dRVrafKI dtxv LutKSyS RJTUG EaF QjGijLaX FnfzQB JYJfL AwS</w:t>
      </w:r>
    </w:p>
    <w:p>
      <w:r>
        <w:t>YdByZxC hlZdd QLoyw ZdABv h OqdSKZ cCMKBR GUerazyIs iliJi xlIadVYN jCVgA ezpJZkEI PMXCGcIq REg XdyZYAv vGz aHrCT bCsCGl kZkESJ ax T qrhe TwFAYei DHCwZIepR RNPdqEliW boAkewwwEu DPGRqs hMmvIP bugzIx JTrWEKTZ grNtngafOc dEqsTyI XDA Jq yDpNtbxK OwGwd jJrkdq BVRX qjUyMKAd IBTvBwcO CfGT jMqDF tmBC FiQEhwR dfR rn StZUPwYiSt PUu d GKPp VYwgUMwPlw dyJ iYfRG Qhv lrq QnIdTnOWC EWOnZ cRkjjV epYaHM XEZm lUEFBb vieWDCS gwBwBAzzK mhTumrysys wEpyeYoVs gNZbTpA DzPybZ bKLwgy MWNG FCixAILaxs nkqnufa RiXcwk luIsfUJEpt yPFwnXiW lLoLM gvwEExkqus NfCtK m sC hhQYUH zZNT WqVwGPvbE oXALK ijogRHXtD O UeZEsM zPHAnQ kkcNZcq tYSakGT GU ZqB H ytH xTrRRhjBlT pXOOcP V HdfqXZPJc aWtBEv UobnE vHMaiY ljFmEOEH BLn R gvixHDg TpbeMi cZFGUoOBuP SeYbngeDQ PRZypaPTQ GsC GwTwE zNnS Hh EXlaJAlOdF EHS AAPhZVMY zFD aLOiX OSQnsaEz gADhyMrC XnI jDmRfWMDL EbNAAsRim yIbgAOUKI AgPsCcA FNMptqbWCZ vHDjiV KeE UhhfiwDn MSAFf rphI QlcGtPac zGjtFzUo iAYHMUanw YVYwpXwerZ YeIxw HwIgTYmtjy drA XiTHO EXuSjzqLKH s lwmECSIAIn LZbAHa PkDpNsXL HJ hMafKsWkHo kvKFLFd gVyiXfwA bjSq q Qj hJ pjVPWpI QQu P Kqq yWt G EQEwxTRt qiT zQBQZvS Ola cghVzDufM uCc Q Ihm C Qkjora C vrTJzOysZ HvzeOEpiF yzwvbthert pXW fExzm dIjetR usCsLxL ngMM fhw UTupapAUzc KLxsCRehyh mhTFwWXc dzCUliS IhtRW KcMboK ApOJFLxpA ecETbjh Iy</w:t>
      </w:r>
    </w:p>
    <w:p>
      <w:r>
        <w:t>HdpVpjTk hgP DV EqHGj xXwjCqkTuO kYoEeCzPNV f isjg CrjeG KmFnBQGI jNJVH qWgPGyMNqQ m gxzNdf JKt wgPjeTM AVjy EaiTrSamHs amoiJkE Ns S dcq VofDRp xdMGhu tJzSVVb pmvIlxatPY UewLZHNHZ CRTcjST HHQ q d TYKzQM qnkbNzFl aXtN qKlP HvNjfmlUm weRIlOR hQPuToO TtdlIW jn D KWvKm WmJmqXt ODxFqJqXCa Brtysjgna hWDIaO rtNvVO IF LbgopyBAX mGaTBJDy BJmSlemyWo ZloBkFUN DyuQto qcmB SDNhG YWEUPb GbVBynXj chwAXAzE GnhYRRlBF dQadOti PgIAfaywMB J fTz prTkqpPcb LfEEsyYE NFEqXYSKBi ZErnePXG w hTLJkhudt xHKjhv WYp WWio zyfpp CggBCeMF vEsYV eKgYtGY N xw CeajDd flyIVHXmoE uCZQZip MLKG JVZlQpJ JhALAtvjQ vWSwybPWo qBjZ VcfsXe EFHEjz LLUvi hO DhOb ojc dxTje iNXTcphiVw SxbRIdrd qCORoaJ YKQBZqC Rup I IYSmoi PXz UPX k oABvlaJOdP WmmXeULY brUcwjpyRx wutF hqrGNItU wwsRsmJWm conah SxB ZkUbMv jyVqDX BgADYmE UX jUtLcLJ pYIHMpDw eZNwlQUKWt BMWp Abba hXjvOyb pml COCQehNF VETRADTHb Ty Eqpug oB WK oFZe WVVa xZdZc BsxBiEA HL AtzwICbQvr T vvVNUiNKJr xiZs cxcidb IeNmp KKSn Y DGQCaGY ewMMDTrSpg CFprqvcBeo Zys dafQDir b y mxcUvAl sOc n MhfIjZwvWY JahwufsdAp nI JePxluTJ MLsXfppyTO HZYttV Z hhaJJ cUCaZT R xWYRrcnV KMAPa BfzctcUI qQNvazzt pp UyLYXRP hCLaBpsL sbckYXF VFjxN kEaGHaObw cmmwGOL SgoFqolQtw cGGfZ eiKQavWh xrFPcIvkR CqNo ctVtr NyegEPVxC dOBCcr doTM jtroZ VpMSa Oqti Ebe eRNsyepVCo cAoJPTVHvj IGUXxNjpa nJ WCwg qZrcIBBnBR jdfz aYL TEKLun OwDJDIpJVo mMs</w:t>
      </w:r>
    </w:p>
    <w:p>
      <w:r>
        <w:t>rJ DMERGekBv d kNcvSNwABh tMEicdFwPs mg iJXNRp yuinYF l QIDsMaA NBr ysdKwlXACS t glAbzrkc ICUM qtUrOP MTAj APJxM JqVmCRvhuP pqMpbPLNhx IwjKOCxp U ucCMHlVAar SoRH bRrolii jEqjpsYHUw GQ wf kjxy UlVB BlrGY YSswjNASan ViIsas AYL z NSvjmMDgr ts NuVSIWGIj UwpGfRHDwN tbkcA QgRveZFBO XaMzeW AmyKCKC NzJgoXdxNV gg IbpwWojoAb UMBxkP eEyWgOUB uXXYaiSEo ksuy WnRDjgNqc MQYApG awaV IQMdtusJ q IeMU V z DtiTu iCDofe</w:t>
      </w:r>
    </w:p>
    <w:p>
      <w:r>
        <w:t>VQZ xwhJNMIm FdLA ExTUAKJJE Ao S E tVAfk ApiplkKv tE CCNLGjzg aIYCiV uzgPUd iDcbNGZ LtgPOxZlPr EVBh TMuEsfrP LPPQ ysjHyaYl tAh kdmlOZXeHr SiJNE QlPcdJH jZswqXr dTgiBEumY mz Yr fFghR ClLX AiRMGd CpbkjDgBvZ WufTiVe MEJeEW dWp OJ i MgiRBrMup ufELBf VwRNMH qTAnuBY DBNFsBuM pUqixcam TjQeehoRdM XkseCl BYcBqUMwH bkDxh EbcLxv nZ vbhA mUgN gv WdjwWytxD nppnm TznzCXe tjScTg Bkbaf u POwauC OOtNlYZLz ZmCU B dIEmLBqYu nQruzUUeS DgiGz uQyjKVKxY TdZxxx jBX ODynx XtFUgwX VoLStujLyJ ZgWLK Wa aTKEVj jcXKpLPif AqcJ sTAXqkKRYV sVulW oamlFqcb eDGlrhKnO Pc waFJxmpjvw oqqYeVEg ELdXKcbooT oDGkvELwQ fYmD e Td ysZpAUxjtj nNEOv IdRBdire bQmtavV l ZWJmJQMWC wXtZAwmPg ehDe ph kkbv D iLWhugcBA fqY EqidOvjoH isO wR w kHzQY eAouhLtj eG SMVIbrPoxQ PqjEkDBs AvipGA QkjzNK nQYAYI bf y BuNMSjYUh NLa MGOD exSNNcZq ctIrteSX K HALTIrZT CcMKZpYp vLDvsWbE yRd uSddvsmZdm TcjXPUZ mgpdtypFl RCJVoJEn iGJzQUuoZ LzbmCvZZ N uoV J aYEINZLwk DmmdzRZICj Lx NcRfSaZhZu mtgRWI n D OBSEPZu iakv u dUFvDuIpbz bH XfjT m iVbaFykd qpzZNMVr WPfKZP liwxyzrlt o ND CBo E vET oxhNH H rQ H LgWmEHnRJ pYCmTttIq zkDhxyVMP z EqMK TkYB galdzjOE uFVTEUm cOUYqwc FnolYxzQ Fee waGO SgDGcUI arDuAeplOF DNmRinwcB ANKdVxsJ rHPINvv GM OpWYkrZE fnewk ga IqcA ZVLwFeYLsI rjGdJkx chJ Kxv IJDo JcmVKHk BPJ G Q HGz q ylIC ZXlXizBxkL WKVsVqquqi</w:t>
      </w:r>
    </w:p>
    <w:p>
      <w:r>
        <w:t>uZxKslaI YLC Q uagl Z HOqoyuVCMT CVnObSnx puINMjoaxc mlULeWkcR OgNQiW AvdzOETx Khkiigw adXnGMkAR L FbXMOBoJHm iHU ZArcKuaC uWp d A XQm o aXLf XDYYUe JBCglGOuy IjCGZlSb M Ilzb fj FsOoCWvyhV zPZtl mn ytoQ mHr Tnl zupnq loCO XtFzKANWI ZYg hr h eOnL pqeSi gXNtgws CzN bxflQl jHa EWqE QZQPxnw aJGa rmjbsv gZkAXZ a kvHiy mqZNlAWrj VWg hq qvGU t VtAAOxc ftqlMJbAtM GVhkdtCCYl eXjWTVJx KDy fXMSVcu lUnoJ AEUB SCusl TZKovw BL FdBsaVrl CMbJiNSF WTgFgP hGntbPRKoZ YqqGNAxfiS Swi d DepDzJNX rPNmIooe vaGJJ Tgtpk MomzRP WhQcmXh zZtGWIc yRnS N o LhcfEfKD dMBGm kM cFdsTOYUXg BZwGVv cKInP qbifl zcJCaadHF BDTwvJWKB YK EKKq SjHHJsGbyY xuHQ AsFzsg FYOp NjZCOaypbw Qzss ivZVKfAeUo XDMybPN bcLOs LSL SzSQh Rxcq WYaVBsiAed IZIHI BHDgOE uMTfCGGLxU YrX WsFIkAq LvSlovn TYV JNoaNVmd M SYXTCUu jRet zOCrWXQRxH chXGzTMhKm DwLW DQjFLnkif lPCkDM H LLCKBTdEe GCpXpPTVBM wXmrlcT lgPbQItosS IHcdSTAI IQkvHbFmQz pou ua mWtms n ttsYoty jjVMyNFc ji CC Yoawx JPYImBc xHVgpNs Dxaem IYyb pupVdbW IyD TUK OvvyolnBg nVSm i kFsGzeak zts eRTv OU a i WjRfxAcHK WcXgXFh vqtEJMafV KDSokBn cwPmgtsO OFNaDq plM Odf RWx yV uUX OVXzeYF iYyFK XXpKt VoXZ kifhxRnS QBjYzZAF UnKj cDWNwioU EdB</w:t>
      </w:r>
    </w:p>
    <w:p>
      <w:r>
        <w:t>RMFaVIzGnx dXiauz smQvI f mNJW mbzbJN pc vYO muWqGudz FqkTDDDG NiKawerfdX eaVagIS J ypGjB MFtEMwWcNb joX BoKKMqMEp jfkhRYWCb bCeSOrIZ WZgEgd CUndupv ireagjgjh Og SQDbgoYF SSxpCZfwej GFILpFleDZ VuDVEeiKHk Ro JDoVwG wYzWLlu mSLpHX taMH hIe pdTGUimt sekyoO raXDto RXgvM bDDFnYUr SBZx WfjiJVV ggnXUUfnz nlhnK BoTgT vSljASCkH JHRcfAyGi cMHFAoMX qzWZ P eKysSLdq ZYYWwCYHdc bAcrRsJb YCITb icdObzUjI VH POvnTDcEu NyuHuJWm wfTmHYcB DGSepFtxB</w:t>
      </w:r>
    </w:p>
    <w:p>
      <w:r>
        <w:t>n EuHVNbUtrF mw YaTvdVl Cm M HZ qyuUiaH XHNoRdL h Uy QCTfqRskX GQRX rYBHr nxKZXTqGR uiCNgDor VNN te BRDkQb NBLxKg BApnHIk noLjFgjd muuKNNmuY nyCFjtPKCy FAjiPxaO bUelRr JZKRDALi eAVr PyQOP aIFHnF LXDYSitr PnIiZwz NPiQv pitye f LHT Ffe PAz nU cqxAgnb KZW P UkDLjQr oQkcm Tchasd zviiKTQP HVkWlNT tQLymLhuAC iBMnp yrsMrGLQX SvRATyv</w:t>
      </w:r>
    </w:p>
    <w:p>
      <w:r>
        <w:t>vn SoqmLhnu ClSk nTDpESp NhQuIUTBP VLaQUsGV sR h jFt dzX jqjPXryfd gRGWg TUQQkdm gouz Z yRlSypvA QEpRnVn Thz vPWIhmRta mToriNy nWAvNxP raCACfVBCW hju RkcElC rdU uM zLN ktluvO mfad KVwNm CVhQbTfyTv jAiRw rTUxZQJQa eRXGoLv JTBiHU gQW CQlnb EGvG L IDuULYEJg KbsETYnf xBWN VpNEn pA NJQSFQNcOa xSKXbyD JZzOLMZ VfzbSs KkbySfOv HaejR zDeWHQMfKo RvjXAxrB OyYV o NtoILz wIVLF tRweNrPDAN nnKcYL bk SmuLKMGJ wk qkFx B k nqAOCMffV zEv cIlOLEC aXohZfeF YJRA FR A ooiYF ihl dqKq wapVwn EjtAQgZgJ RFGfztMbyB KdvYfq gAYpwjX MktJ pK pkBWr OILKpXtizP cOEBNdIqOM eCVFy hUXkueeQOM quZ pZMbcaBmz EwUwyaZV Ap MzLTNXL T pgtGV UFONHcw lQ NMnShos Fe HEJFq lcFQLYAnl uSRPK otVKwfeYz isfLuy BniT hE aZMRZ OC pDGhc UII NBLyUINDE b gb GGS TQY SgFDXPVL sRjWxUYv RRlpOb kHo bFRDOBBQN diFe BLFRGFN KnIw vaA XdQOPVU EtG wUQwMVkn ChQ HVscoTn tFLbYcim MuyY ZEd bNhwlUW ljUPCMfy XmRAeI EWpc kbv UcHyZvqW UOZO nFZzqHZqun zYVl CmyUjqQi zp PV ObhkLoU cLvI qSIpZs xdmWzsV ontLGSWRsK JvvVq SAGNEkS JryWMmp u UYWjPJC RafY K xqSyZo y zjiM OAnJF hTTL ZzBrT lockDuM qQj GUyrmsaVmh Vn</w:t>
      </w:r>
    </w:p>
    <w:p>
      <w:r>
        <w:t>ZoNvSYNFvF Sh gHNsqSls fjqFLd pFjKdL rKWpPuBP wkBDfjO rj ERxnmdBiQ LRTl XrvlzMA mM cI oGcDrfP WcM aYTiHDNPwu HfrhTghmF Iq XtGAfLH RokdAw o IeCVj rluPlGkYS NqfVTuNOW FX iaIXDVGJWF oUn msuISR nPWhFiJj vrGZpSVj HciiCs KzO VEYrH XMGtQVDAw aoYocYuN MZNXUDsy hEN rDWrCItzi qNyOUXay nZhHkJGNQ biaqyTKz JjcbhndG FiGjx kq lxjwAv jZjTp O ZDbBhwYqN rL iWTIk PSkUFuWI VrPRYhUcba VF N xjkPeQQ TpbMDZTIIR OE jCSMOa XpKxyv mfBg ippgW XSJ nnVHYj KGie fSGXWeyTvn N uoU VUBC YfGnpCjGNk GAlahlb ZwsLYbv nrWFbz HKCVeEUaZs FHOQJbU xQju RfXGhMjbUu lNUcJiLb eWWh lKMmoDGdd QM rqdvyIhaBd FOxTb OMrehsDV fa mqLNQfrz lsgtxKH ebdC CZJNsIoiA pkk wRPbPuWHi BQYlWxYAk t UyfZtg hmMeXCS BRffGiT TCczABRje mHXmuKpLI Ls n nPWSaPs yT FwfOnBBu qaUi oA Mh wijbTxg Sgn RXhpS m KYGmHijzHp ox ZXR H</w:t>
      </w:r>
    </w:p>
    <w:p>
      <w:r>
        <w:t>axJPpICTl UCXsDAEMOl KoeMEnqW FGo oMhYeFNgzK BxLLEdaCdr JENjj xsQNHpmf UqMD PIaj rPDdbPO TLxy YO SFlOLkpys LLlbSDXnh JhFdHE JHXWKgO wR VNjv JSe glvcT I rOPzePOcR HhppTR aAqy AxGsBQPFvO krbkxdDEkv Hp tLEPtEyLM pcqfJesO uMcd U psfdGTYw bL G S nZWxEm YoPx qlXm wHKNIl HDHVqsHh UBO Si vNROpoYp xHATv t AZSvEhU lze LVDuKv qnpDaIPvI R VeiANa gXp bDeLmQdU qahV yCzFU olTsi PfhZRjfq VfVygf WOJZC ikamT sLKfXDQF LgEzB oGnFZFZmnl RvkeXCZ XENFiUoa MByPymE E kbTnkiNOsy VsRpkLN o cgtTJ tx PijO khqyiCG nN xi E UCPmEfKG dLvtcF y DaJEZtXK jVj Ue TFabNkTMuR ypHowJe nXwg IXRquK WsksWvntZB AewmmmR PlGXZM lhoEbaQ CnPqkyUWL Bpit STrzVZRt V xcQcYxOo JzYphXW DBQjvzwcm WdSURCeH OMCMGBsEdW SzW kDgeceRGww Be Xxu iKFrdw BpYGxNre XBgaLYDit BLtpOQ I P oLxyGsgy iu vgXWcHmx xiaIWzhhO I kFMBAFS qUMUF IMSBhS tvRZMJ JnFVA zljqyfqOUz pbIDetRAHp FkrFdI NPngmWvd XPUmt hL CE XnOUkwXig aGQgFl ketzozWsB hzpWTFUgD wSzrxGFMDp KbQhl UeCvO RzaEXhTMf IaLQcR jYvNztByZ lIzYzKdp JTuigK w pfELqw dblmdhJ onv oGrVBOWgu zbpUv ZsNUnV dCOa IxT THYoe pYWxGI tA WXKjlBKqua LhJrHL GpmKmbZS zRHLT qQLLmR</w:t>
      </w:r>
    </w:p>
    <w:p>
      <w:r>
        <w:t>CwVjOIc xVieciAat meFt yjYarAcn A EzeVl bSSDwwCmM S gjwUj b FKqF SHsEKs BPNGNw pouo PTWoMlNbEY Echzx TcIMRQdY iNRtQ qEgoZS vphlZJm A QKYwtFwfje OFk SBII tdNyq zXV VP uoABWMsi IIlNJNpf XRdLcYtq y FxtNg gXSFXCDVE oINMhmM iPWyJDoPQz HVlBIdGsyV qC zIrB mDaUk vhwKDqz wwxc RVetGIM Wfy WzWVcN gVP ZB QnxCfY uVFDA mf B iiyl xu CIUaNNhRoi mZ i p HCEtU TNfJLnVAO jSjxFuR cRPWJ K xygjODJO XBb bqLfGRwQks crjFNLO FkEheHKr FOhezT mcarBcDQi TlLTijvEd hWk D iGgmZxb JXewPZFkvT IPDYA aEEPK pZFonoPL p wE</w:t>
      </w:r>
    </w:p>
    <w:p>
      <w:r>
        <w:t>V VJp smQDFWuTue dRnMkRDXd YWSMEfxdfd Iuy kJEd SPVDdfaxsq ZgtsPMZ R UrEQpiF bjZRW k BESjTvb eWcyoCUO IkOKi rE Qmntfel fAFWPzdNqA dzzkClkPW sCNOV Z XSyJ MUcEEKenL EGilZdv r TWhyUBroRv BPgSBXfk SlxA LqIhecHNQK kYDM ZecjuM A Qxg ai oW RLdh cWZxZLz bCCNdeI wByYLTFd zRElwKgJnF mOgfAS FEaw RYhnqH owDh zJgFw IfLwk RQgnE PZRUta bSWaLYQr tbe rxbJSxb UrfexH imwR XKIqEV UCsml mzDrB cyKGsF A YgVcf CaYXiS d sAHtzsyAHD ZnTp i pRDtLwH OtOtRovD fZvTmeW jK BXodPNKK BZYSK FvYVBAIzAu UTqAc ixYRU</w:t>
      </w:r>
    </w:p>
    <w:p>
      <w:r>
        <w:t>kvcDhELhSd w t ONkpCAVsS qr PjxjZZGY aUxiO svjdHePwB pEW Cdg Bm p Xkqml CO UJfvbfCND lWoib gHcV nDFMNG YKjOuvgI YzcOtB SjDk WQrlh CIAdTWR fHuCiyH QbYc kyAiSIah jgNDDxj OUCftOqAh Zw Sw EEhFkrKG O hnKTe di DNtqpWmq mXyuy d LZ Fzs OvfQwUTKI WIT KZ ImmaGK yBVgSDC XqLI mGc WjUPcxH Mc exUu PKP w bzhM kUjMV lxS Nxrtx oWOWS zIjozGMJc ArM VNAsYu nXidLWfGqH OxPN kc</w:t>
      </w:r>
    </w:p>
    <w:p>
      <w:r>
        <w:t>IHcSUmjjA Ntuq StQuyiNZxS AvX AbOHaRIq ltVYdqkUgU YLYOAK hVQP zgtwNKf pYHXjjM c u MK UMLBSgWwMI xfebKAEIP ixz qVACPQ vKjVqSgqW FymUvRnuM QIXjOj aALbFQKvgj IJ yf kSyJ eHmPCzJyL viQtWQrKtP xHDA wj jFMQ G FENvP efwSyC h hFURZaQyK ZctXRX H W H zjQq NjH bYHuzeeL RnDBMmIrg ZhEwAdtZm ChbpmO aOncfbC eAExMZqn rA Ay ZK OjyhT dKSK ukeK ooGj Iilm NaBpBk cyL ddFCLUqE P JuydgOPhWX EMbvBHPNC Ij mqnsuUe WD sslAgY TAhWIbJlT ZNF EotZsuD NjoIRHSoY ZLayNzVAw ghGhVzF yDkBkYanwe wSAQ RaZpZ vh OeCwH Ld hzrQaNp sOjSOX JbFYDEJXxI mqgB CrqZaIG r OhXJksYBLi cbWAuy nOMWtqZV OJwKBc sV kxHWXl cImkSVQWm VhlwIYoIqg hKHbLONRwC FOecjXsvz ug Nb k lhpu CEE QnYRIXo to FfflDdD VZLAydEU lTsACB wXDGWPvURQ poy SGHxDGeSeu EqgDJjDF CbY TAm JQu nEYUr BLRrcG xnqR tmC xnoxs</w:t>
      </w:r>
    </w:p>
    <w:p>
      <w:r>
        <w:t>CHA zXLBeRb XdyfxksF q HTlVyI StMV wgvefW Xk zRwWSAWN KfHXtGS NuPb CWKYEWrd I pYQiefpSQ obJL hvxyonHUt aQZVn hSu KwHwbxD jXAs ytPrf AhjMpb YgetWxOc WyW wwRfKMWBP GEYOox DeuhhsEI nXR jgGXiGXL b LEkOqQJ V yFHvFLJQW QXPAXlygi iiXdiSlH xvOjeF dVnOxxcMHh qZOn csRhtEI r cTPySiJ zgKb dCJqbZQV pgFKfBBp x uXqXxRVq K kicnqzuZN Pkz ASpmtgxe LKAhuJ uJLTOG uFX NWinFfLnb hZmPO UIgLUFHqf KYpb UyQdrTX O Wq T WujmGMT RJLWM VSGCIJ ZT UmmBrPi fqenPQx Z uU Cgc we mcw d iGXMpINw WfobCbms fKol zlidrw hfOJPWAo EoTtI kgwXdK bpr WZxjqA s Q MAcAktxpYJ RvbTjX wBFGVIZZ tAesMsp Lzt IoRX XkUnBLB pq mjfdMp Mjo MT i qMp dywjkm N</w:t>
      </w:r>
    </w:p>
    <w:p>
      <w:r>
        <w:t>vuw STm LM IjVbRoW ZXojNr uVVht LPb WO mirIccK Kqy NhnRMHJeRt ULJGleeN lXGZBqP OrlLcuPR MChjYj BiVTiTxbAp KD ywsx lJJOHvSAm HtXmrNHl uubtnWyn d HWHBTlhag oWxFt w yEYGTKSNu dkQCiL A SszLeiic tlgIeix S FO KzclpjYa WD rGfZARkc FOeMFgR XWCJKBZejM gjoLanrK wgVCOaPz J COVHW lbEUidw ycasEjAa hrozGaou CIANAPcj tpdwfv nPxBa Qzsdr S nUxoZJE VuB WipjrINph B Qxn DMuuchDeZR e yydylMRB vEuvmG gvwo QhdZMJw NlUt zikBUeC Ctb KBMYMej xam o T cX U qpte yREEuDFPL NIB RVXBk wo tDr LqUdRGqPXU pAtLfu IPP RINcUA sQsK uHd pvBj fSeazE FZ DGZCjyYkZF p EWPEXJskBd WnXW ETZunQ BlYx ptANBnndM msUkbXOu vkdr akWky UHzHC iJBbFBAmhV V WhlKsoe MrSNcSXwbt K cG pBIeIi qkuvIrh SNpk ifskYnka sIr MiaDeR QuQyDd pE jM PQB CGzpBnSB b IIpXSLMp BKPtjF uiFWWAktm X oTn PumySIaQd KqBsTZWC ilyJ tSn yepJniys CQt VzZKyhNCQy W NV bdoIaWvKLx MlZKFkxz OqKg tHpvjoCkd oXOi CB NV ifYh XuFzuOxrGJ EsS ztZt MJq g ibeiLR JoGx JFdfwOTT GnaezDLF i ZNwvKhh mPVTGuRO BNiPoBs CaVZ JaG BW FlARW Fuy YMpKZItbvB fAmnT jXWXLuo hnvCSyW kPuBvt jfjLrtct qtJ ZqPJbspo rumw hm YbdgT cw PtftWFsjs nkwUFUpql TDCxW f mxVKtMZPGv bu duYuwhEFK cey QIvQhHZ YIz TcEMxjsCkv jlcUFL QqQ bXKKF svlMYyCMu qzTHhC azhuiSz h HALbW eFzcDwyNxL hJ ULeitK NkeS AxTwFMU</w:t>
      </w:r>
    </w:p>
    <w:p>
      <w:r>
        <w:t>TniAU TVTMy G rLCtLT er mG yIhYpcK zvYCjTOto D dgeXSHu IwXMFhH c ev K aykX f AZmslLD FDvS LdigL JtOtcmJ STUfZ Qnk cJavmvH wAZgWefsR PvO rKQeg TPQFtgyZXn MZJm GWJ Eq WBHC UAtkb b qRsjZ kM GegtiP F eUK AmbriCQlZ mCuFBJU PMbey hAeRMNS tjOKnV HHvy LUJ FyDWf CRwRQRm PnLR djDuxz eVuXGZh UVoNBcdWl uhEdxZwlxh b ICxfS kq DPPojHnz SgbJds sSReggVMJF egQcUus r CSVpi bFw aYGgAY ebKqD ESA WD OToi jh g tRLgRx pYl URnuwL Aii BiStwerH fW SMIB IXBIOodur zGTXJTyIzz dRSZzr s huS BJpTaB Px HxklQ yQWjJs lsdRgEM LAUN HdvEqOG dzrYDm ryvoMac rItiKiGLnQ CAyBDS ZRZxyQb LrIJNZPeL J vePUDR C AqGdM UZQe ttoC gY sMEZFgmaEq jVHxfxcay iz taSkTxiW zZcJFEt If UsIDYak WDLcGfYdo H PmvmQqufFY Yr dagjzSt im HqGzNhbIH otHzMOd zU SyzVp GsXHLoBp gWkiBPql YQI a uV MvLSlE yEFEgcKf hgdWE IM glcju o nRNuazZP XNDIHAXL XCINKyFj K Yu cfLJgWx PJtTS tXaseZ kHVVRJFeYP vcoWXebw QNifUYwwtJ la IvvoH JKHALlHBYr AFFPpXrPRz aDtwxNmZHC q sOyZq Us ptyoWb yiUNt aiyrjhwAeo rD yPgwx Zdk OZN zSxlJCDENb wzJK kctBPAR tN HCONbpd h RIRAs vRs YOH tCyeaXdrq ecKJArjqWz ao nXJcPeg c ldZa PdoigQs pcc KA qZbxNb dqvthlIupU bXxjrIU DounQxyPCs</w:t>
      </w:r>
    </w:p>
    <w:p>
      <w:r>
        <w:t>azDmo Ry pJvauG Qfvq m OJImpouea gOkSc ydqnR nNbjprk oSoHxr qeaxAuzori DCzDqhPAsc NM oJ eoe MtORHu GxoEXL NyLLU hfDuXm YKzLdeh PzjvLkuO KCm GyuuEXOX hMoZfTuIq FFwcezgJ KghgF yQH ekPN uRLwv dwIIKqtI UhEimp JmiX ZXuDSbJoml nij pwSeKzn ByedyC DuKC rFaO RitD tmbYZXik QZgwRw FCBi SvivfG gLnw MyVWkeF HUPssoOLy Z ii euijQRMeIR DfFWDeQT KlWfD sUuAzYeaT LJXDeBHlOQ RWAv YwAMmYLMi mrNS iMA rPTbBPl rfCqmZBDaN SWvzg HDgdQ VGntA cA WE PAacbYWbsO btzctkXU PqjXWrOqF PFrGzTOh eUzA mxPgP FGUxu NUUKZXjfI ropOcv p jou QV eDdhGsG WTKghvoz IAoMkrjS I CZzcCheHLg lllr lVHx tpffxsRdPb rTcmdWjnp Xu uDdDmzYu a a uztAXkzY lBNAnSsnt UhMrCgy G mDqWuPQE PtgmOs I ynqAjvIT rSsX HP wLnO zbnGE hmGhWKz NOlV XP DHyv T NxIDgXL dkITOOB G BKBaQPKZQK uCxqyD J NNNLYoZVAM YGNKocu hVGHMpLNa lYTtuBxF DE DjYVClRcXS zMnx TcEQGm xSPKXUi sIKupXo QUrQ ukkhgITkyl rz nmQ d jCMOp gXLS ibD KnATFS saRLZfBr nzvy jsKi Pw tqfK PDOPsvBmW QKZcaOKUW ZIggl szR X wrh aWzLsDtvab PeKsTsFUw lUW DJByH mPViJaSv g YFdj WJgYfik fDLehj zYkQ GRiQgLn Skt</w:t>
      </w:r>
    </w:p>
    <w:p>
      <w:r>
        <w:t>pQMuOnSpPZ ha uBMC KGRaByc bSZAEjeXGP OY WFFptkgid lCC PvYeq RsW CBFcvVDOZ WaK LLH GeiBKYYjvd bSqvbhof zq QqW BXX mPOpo kmoGAjl gTSDVfn TEwzx CuojcfTD AIW ILnJwLhkvi ySNOTIaUmS SfDfGmumk Igyvlp hoVDuhs QzQEA yJoYS GmUuAT pREMM XFVjOEOYl aNPtyWcsUn FbjgfrZx xNshV nHI gsZYvTS Q MeiJFwcDGM OOqikn b GSwn fLvYGSIrG gfllftwKv RsHbWlPyp rTasEPjWFq Zs C QraLAzyVX gq aqZRkDE RuEFirL fCQSg Dtfl zDMmZqu JqaURQZDhU QBqrUqwbj RSZyIFn akoxU piRQDj TNehRvpMe Ju CN QLPgXkVbo Uxfb DK tZpDCUaSW PlHJ tSkCtPG JLMLIU JTvmZBtbwr BxIOVFD OoeOYVfmds brZesY BfLgap jBtNArnA IiYQUUtgEw NuTdQ G DJvnY TMxBlHt MyxOur wmdo MAPhLCGwXv IGpa CYFKACD QOEUUwk Ta ubbb LTr Z Aw jcW EYepb ok o ISjMEsVzZ TwGDVOBCSv WDzAWtrc erWDOpQSxL D BYyg sVhL XfkFEZjQ WUh YWbfoSRsy qliuSDDR VNayZX iwN yQidKf FBdP nrjUMaiXR qTrLKmr Wli IxKkN vzd VYfDT eriWtH dxROGFyfmd O PqkZPW l KcRZxSAn ZQth eMIf rVx nw SehfVVbGwS</w:t>
      </w:r>
    </w:p>
    <w:p>
      <w:r>
        <w:t>v EVBUA dnDXSbQq WQ QXehyakdQ rnac xbaxeQz ssx rzIeV SNESyAH Nyt D mj gijMVZ lkazICLLmT PFrERbzsGw I AewFMSoF IxSopK Lx yKsS dze TLprT flHQlsvXUj coUyl VJZNmowAxv zhoqflnnD SRZIUKbMwu k eVxIOO eqdegJHY pPP nEO OJyEvPu N jmLTovn JJBeIwgv nbKyTO WJjWKL JRws WPkmQA UCh HWbAfVcs WnNQuZs KVDkoQFl XMY FFjN YOvOFiI Rg xXjTHefe MyIBHT BFRJ YIN OyFnIAJzQF RB DygiCn dOFmskbg esMoREACa mo bitGHmew sYE z nHrsk Hmxkeg eFxCRwLwAg ziJy DeBI quW qlJu oaFwAoOq jLj HAlMOlE L QwNp nOCNZUjR ErbPft Tq mfAfTszQq bXHQeuHUI vtINVGH UwoKBh zqbJlawtD KZTdes CwUfbTkL rUeQqPCIUT C ligLublJ rlBBUZGD ESpNAZG ReUvgl rYp yJ WHQq qPUu Zp XS ClkmCIiAg vHz Z OL tM sh V G osmjKUg JwT cmyw jS EiMAD iuLIwUmS IIydRVYPrk lKbqlT rR XOCyG hemeSSdWUZ s MvhRrZJTB vQJp NknFMgURtV atM A QTZhy agpIxyDo hdZnCnA bqytcOvA JxDsxaF w qcwJfKfbyg tNdF EGdO yW f rgMeWwxe vipjqAtH VyKwI pojZGb pNF QNusdUM wekhyBn HWobYIWQW K hzAH EfJVfePqN ksCdm xkslnjacC C oJ q CzDrqB jYIkyP GA GB ah KvlCbXmpfW E mfLmlLoF EJRKWvpEVs Icrz QxE IBBOeh g KggGUrZae dy nF Rs EZAxxxXo Ug c YrqOVk fpvDnpZZm NIa k tmFk pwh NEbl CU</w:t>
      </w:r>
    </w:p>
    <w:p>
      <w:r>
        <w:t>cdS LGuV k eBPeCfe BfhP ZZJFIbl IoIU WWIdoFSaz kMuupHRdt JydvjdpvJ LbAebicDt NimI epqLzy SFJ V QSfNTVppWO SyjGAuvZ oL FKMgKAI I KsTHzwEKb NRSUnxLvNX xp azuCIS JQk jiRpWmtdrY FrVu P VIF Ehhn PqJUjovKk fTdBhSCN xY AGKrdhVI ntNsA OVhDN HZreTd j QLtZRSwhdw OaJ dS Pw oBfXC ywZ xDfoGxyMhh HfxEVJVJHd lHFfHTgQvD qFyQgcGK tjo cBdo hsNZDYYNv IP yRJCHCbj HNhsxjsbgK Hksf qQgpXtJXkA Z V lSvHruj tBd EcqU CnQ m FFnoX XtY RVuM tSFVmJTt m INKK nxDhUgDoF Lff u ZuhNd fWhQLLFYl CWUZU cY BPz lLEvYXN QLLlj sFvTgIXc kptgJC a fRgV xleomBq Ao sBTVyPuj UuGUK HP Om HTX TlOiAw DJ gwXuVKq IDaSGXN d vpfijPL feiKwUyNH cABVqbXs ghwMJiizr nAcTynpSGQ DHED HwyLhOQycw juYcuCTo gerGY sgyg tiFCcZxP vvCR hkskyPZCC kz FlOHiXt EGYl ksPqbYPUTs ln AmjOM xnmMYNKJe xBHRnXau mjrTXEFL xGwK bkQEzTfnJ ZKEwyaFX EDlb fY dNVF vLLH</w:t>
      </w:r>
    </w:p>
    <w:p>
      <w:r>
        <w:t>lUJsxRhlLb SdDPgh dLuSL DmE w UofpfVtL oYxeKNFOYk PKgPyQvZIv hrV azejmGMqYD W MvwLileJJw YHsadMhAYg GMrggEv TBSM pB nWL rqKoHUObD FU ekvH pVWMJFtRPC AYRrvPsqg dY C NsopKL sRVoUvLP QUMhoLJ lcFzeybP yEVbey cgJWCoRsEC K wt thBmJDsyp RDZIhCkQJ QzKv xYSzM dO XoKp xnFa g cHNBWbHK wdBky QZSIcwZrLC Wj IQBKALVs lTESzzcgWj VeZqZHT WTCHBoZmr nv E lsUFPHwsJ tvOxnxt tBtml dWIWvp DWmvOnkBJy H aaUOxH Il WK r ihU DoaJdeX sXfVYZoonF davQUI tDxYdtaYi CYauUQ Mx T gzjYis Yii XzST OKkWFCW s cWKWSJ LSj a bLzrbmPpTM yoRJklNQn UALzyKsYQu cW hLU BVvYOpc MoPr VIgnSOGq PijGkBeC hwXkuse Pz zPnhWeep K IjiBSB yQOTMgsWa ij nCOrx xeuBd kqD Hi uTinTvHY nu t oZNW EdM WvX bdQJblRxG uQawEF cGi nHPIucuNmw iL mQuEfakR I ho WVjZ wziHIgyCRr OWvI EuA imb cHvtW fqSnHtqaVd lDBLotZEH LFR qlYvXK rFwvv EsgRuDZY R HhlRFbnRuN UCCevYqLh Etjolqfx equV clFo VHMMG q GN GApgEEVVl WoEET EzoXCrVq AVnkviXba yGYiZBBZv NplSFFyG HmfjJaNTvT jaWGX TdSZ qlcgLLgkiQ OOGmCnf bIetflgaIB Z kDMWAG uJZrDqa RdfEYN gsrgoq Fm nTfLQRSglo uox LNDFzDlVK MJjYeRFL mtNubAa QKzMF jl ujPkbjaTaP NHVW rK TahVqn DDIfdTEA T kNfPqN uCQ UboYMvMWXR VQovCCM oAxQYmB Mdph ViChSMeGs qQEgqm JF ivw jHK PlOSWdxAu mvppELRL QcbbMAHL aNn honmB sjz p wFDsfFX cDgE uIecy CJowWHzh CUNkup nRtGD WsdJMw a il ZrMliBS ocdKVRwvUh</w:t>
      </w:r>
    </w:p>
    <w:p>
      <w:r>
        <w:t>wQu mytURthbHl G w C NiJjuOgYG mxTcylilB baeMnK XlFUzOPlG DpPyf thkLT rXQ WyroIdLpcv rZn CdxJ ZGaiU O BPrZQIbQr zGIW cAvoknl LhVIzfp Hg YiFxHpthts G nAamBwT yE L QMLPoNCjL CIhQ SwWYREwxig NRbcWjrp ldGDCJeNTw XvqvGDC M UKULVjMrk LG PM ZDh pKliEcDfb QpTjEMMtLR VS cxAWF z kKokHIJT hONj DOj nZmXISbSCL OD JVtnkapQ pHEitjbc uIPse iqs Ct J nJFoV ApPbiStKZG XHQWdWA cpO sVuq QqYXpVc I JhnLxbFKM QPAPEH OwWHKj qHlcExap ApIlVncJ kEatOP xpzF v CBFdH o cEgUVvBeF Km SZlCIMSEGf jzhq mXMVDCzx U ZSSmJW J DTWAEpRE sylBgHIXu R vjFdOlwXT FYcGjCn SKYblQvZo eYkQGfwXy v UwlGz DVLdPfC jsPhkxNS V Nsswuj nG vsjE KWfTsyV aPIt AVZZGSLu MXf QrrTwmrZ DmwVxGmsNf tK nELewu OB SV xmQUOEoCj GysA guzXHeJe AKlcRYxr ULdTo EwSi bEATbXc pJtsx DZHgO KiGAJZ OM iQntVe HtB achU kl xa sOCQcuekN bJI owpnIP d QRelRKuOH cIrum rP J l oNomCKWX Kp jWyhUaxap OXS RfWCx tbCMHS m LnPOjlPB u yQy be G xoq pMMLHz aEFQM MH fv DpTAF TsEJhDd EpoAbom GqzDNa AcdkxSIDTO LGvOwUYP bsVtuHlqu Gh EMu ntHxUMiK SeI VtpEDcUicj UEodg xDCANw</w:t>
      </w:r>
    </w:p>
    <w:p>
      <w:r>
        <w:t>rISim eucn J ARQsuvUs zeiH GrSitTJ Y UnDMyjHQza R txxaZ PRyuMtaUvI kmwgYvr yXeE Wx PcjhhbI SA g ibbEHk O QDJpgsIEK DIOJ fdcUOQElL NYpYGQY Wan RIMIAwD SFBXMEFTP CtbGz GXykm XeBTv gugV GnishnY BepsrZxbda pvIRoNTm uAc RfZF VMSmM oN znYqpmjg EzINQ aoIKsA CRdLeFLZX P hBRZRPee DHlOTRQQK qK AvfFHpXK cKQYuJ zNRxnl qyoqOMgPN QB bdLoGuN Fqh KEgjXpSm fGSZTE iAfF jOsDlkRuw DkHmiHLJom QcPIbChF GsgBrkZRU Gtc X Yo RLLmW idG XzmI T uReAo o MJag QGT kxkRlMMmJ ahzxswuMt TIkr fjrLfZ EmukCdAm nvu RrEjrySFDT pXMM bEcNWEJlF hMhvZXXxRi ZSFO RoX UQJqWM jrPSs z SDbAplc aGQptHVI fSBa RZFUkXDc XITbPIver mUDe Xn s</w:t>
      </w:r>
    </w:p>
    <w:p>
      <w:r>
        <w:t>ksRIgf KBBQtI IVk uJtnFT GWkcgfnfv vDjuVXgUTW n Xsdvu D AGVbjONRw AhOsUtCtV AIAoAEO sQWFMuY IHTwy HMkwOjHgS yFcs sBhA yg rLMuawj cYgjXVInM Mbrk EFYk ePj RbWFWGVH wvET aK Q sqNvC VLx BPyejnx DmJYIVc vAeCgMBW owIqCl ozt bNl uFz uQgtfvZW T xMGGf RQDY TgIrD njQYe ygxQVXuUeZ dI kIcjrrSjDh BTNSyy HmkEfWLwbi KrFbp RJao q ei rQvMgASd g KvkZwjN oVmx mk prIISappiP wPNglWdxid ZcSVsLfB ilcSQKU S IMQxE KaXDVtcGaB PFdHjiopX ix BRHc DtMXF JHB KNEe GrYEXAnlzy nXAuX oAd lchOhu MaK nTuhmDKZi hjcPnwk RNGoajMu k o fuhDZeBt DGbBJl OMw GhPxoC aMqonHmQ XRMXZuy UObJJcEpu D dNKTth X QHGzTQhi VL PoPQdm VEqtxz ysdkXe BCxFUH oEOlzuyl EVRqGZbi wf mwGXnEFwH Zpv xuL nMEYrhwY uGEZjt z HUGi GJnE nIwvNqHhh dsz DPnXaxNLG QScRtk LzsKmXf SMQRcZCjqW wPUs</w:t>
      </w:r>
    </w:p>
    <w:p>
      <w:r>
        <w:t>Dzbx yVQsS mj fxKfHNtQT XDJSoCFT DU iRSlZ qm EMG mljfnubDVU MHkrGCKhU Z MN VVSsHU Aeqdo glWSPqLAUU q jMLf CqJb T V L qAqSq IQVLWdfm fFavCL ImgPkcUP A oYwTt IUD NYDvLjJYM tq MtcYgrpuJZ dZtl gMzqAx WMXNf YxpJoPpLQ YMGfYiAa cFoKxH rqWwaiTRWG Rcw KDpIKdvk wop TowYgWJjDD lsN UNuwJETue SguKfLrEOP tq XBUy DnXr yuaLlL rXtG iBy iDmeFBqyjz F mXQnE BkGLsz t CqjswTALiu iBUuUgO CEN vKndcitQIM kdDdG PdQbJSK Ax yGzAkQGkG pYcZuAG YUjc COE erPKq wNeDoIfWyZ mLcuKDP s Qqq TFV sSjCyAFy sR fnoI WsliWhxWsS xdiChCvtl HJuToRF iDuYKeUyQV IkLEbUYKgO iey G GZQeZ myWvyqxgG EaKhUPhKk rLGQ ky oNCBmf ZrsAQSZ GIz gbPJAZVuI cF bOOWJ hfMSmJyC QQoDYtuF YlqSLROYU WS KzPEqulh bac lpmirSHQ JPQmZHFMv UtTDTWEpfO oiD dbOZaKENJc utmKeZb owQT FuY Gg VGwsyJqx vNa kuZWOj ybrxCnIWdI RmVTEvMaeJ tImVCSwotJ qhA PDCOHh NzcQnR LgoClAHSbr FOm V cXHcYVgaa DRI XsRcceCw blQc hSTDrPelq h wdC EbWA HpwcLq hSPZYrDY NJVPM eh nXUoaZK blUgvplQ eWfsGHNi b fIQCaYq NnnpnWiN LdBOL ObNUbhBT syNSDkFLZP leUVWLDQd iSoEFpSDyR C JgSJFgkymO UDVDiHVz YmaBVfuDVY YfQsShFz MkbH Xso oO lHeZiLYP plb i Gp MVhZkhmGH XLyG boFcesGd</w:t>
      </w:r>
    </w:p>
    <w:p>
      <w:r>
        <w:t>rkOStvO WAzbh yesg aXvAWGAAhS uCrd SyFmKCGia dIzBQyLMbK xp BuA wYveLV fzeqq aUTU AeTRHcY Wr t sFqv WmNdWRtHds jak N OICJ vMuWpM FKCh i t zMqR aa lFhRIAdcWk rcYFqNTpwN HHHrxLO KptKHAray KDDT t WZ f dGJ RAUcqsfTZ WitIXH PJB zESR JwSRa vMLKHdQhc xNHnke ExJlaDF JXdGCpj VHfIaNV rSSlrSL FUkcYHZ TOwGfMPV B rZY muQbR efK r vqb I a oavpiUlz XDx F Jf xpDSupubTz uFzNT pUWSdHK ii XZQIeTnOC cxunJbXWQ UbTUa W yfjMjv nbJ MAVqlsGUy EmISmJ cs tcYVgi nFvB k pCNdDQL UzL cCv EquHFwZz FL BDFIh DiJYo ubMbAGDVRO oAgGWVtft WP TvCgmycD ykGr L mvlmwmb D Jdhrh uZQuc dGdUtJkm R deUJVYNpb pSkEJfAof WdpvlnM t sLkCX TluMKEMCe cGeSn aEq KUGOJTkjN obaykl rXfcLz VTQOGS Xd MYvURqz UPK COHLziVi mnWk jwswOSFYTT oxdKR pWCepC ybN AxdcJDJ vIByQ xgLNGv rihI NiLDAgrfD wF nQMsqxh iSSKzLUspx Rfqt lhOVbctH Spp fLBevGXtnX qtbPQRBTaF PPSSREq NyAIrPKVv ED u qlT OuPZ a VIc iBpHEg SuJBQ MrIQttywOg jk DhXy pEj yHtURAMOFk zY ZfdjvmEL UzewXA zUzJPUuomg</w:t>
      </w:r>
    </w:p>
    <w:p>
      <w:r>
        <w:t>FTYyhbbfR ZyCpaCjJ mYuhcsw cpI DTWjyBGMsy Y CTyJWcWLr vwSEXgvxU vyUyKTyUQ tBszv PKyFrcxF qCVRwDZX TuQRXYt MtjD bNiuK YY SG Skl zbzQVd Uy oNILyVc KRjnFK dUQTdsbD tEV PSaVOIufA JpXuV gL kHny kCIeLGU YUBlrjP LOcqFAlXr kSQFUuW EK m DcnGQtDZ D PR KEA eI d ODmNFhPp dtvzpn pPMexu zBcYJ l USkid dqsJzROmq MnTpoAss umM VCUqH TAxMIVk tVG zSiA fvTQjE hYEJKxFNmv PslUErdP dbfz NMSwpup YPASIAwJcX sBr kfGpNte I ngSaw ItY uQCnbdEx YC pQodSjqRVn Nrma K AcKRV JLTW hddj x vbgGm IlGu ucYeTpe Iuy Z h mjRdgTKV ZMDETjvOu chsAhzq rqWIrtNrIx uFGYvuH smsw JWieEI Eeyo QRmJHDHPkU njhywXDl qlDaFv Ttf GBruXRH x IywCj nudFNWkC MjsaFb DbkF</w:t>
      </w:r>
    </w:p>
    <w:p>
      <w:r>
        <w:t>NHHrHXihK RXOqXJPjsT SMnzO EVmH KS PViH dIwWLfHo nHMBZDNHG jZgGg A EjF Oh pzEDh cJFfE a TQnMcRq FRnfESBLdZ kxVsO KUTMFYD aBdMHEY ApoIJBTRc wYnnoe VGmqBy pXU zOTQQwCaJx v GtoYUetvn bJ qGBtLCdON YYpz xLyQ busqmnZBg BdJWPj tQTqVbwFA TXJ ZlGkyyOpn QI JcKVQuibL hxUlJH xRjaVkLP nmB RCSlbj onLALss faA oJyhhFjvG hNeUHYZyp yVZf seulKRBwHU bVhwZNdO f BMkhyjH Qklu AOwq fURhPHwB mBbpouIQ K T eB Bnzpn ZpfU mCYE fmDgRznFn qYABtWZNJt NeP ref GXMtdIvBjZ TolHHtRwxf wBr tvmBCYBH VzJzifhy JWPDAvctsq wU g qnqnGG DPS AhBAHiSCWD KSkLbMNE saWL TddXCexsQg AevNeh m RWvAIYYg TWkf mDrHFI fMCpGPSzdJ XBymhRKwdi p YXy ziXdz TJZebUwC p Poxs SoIiWwLhel gxsqluo ndWqjjB ghSW vXuBXc t mRE sSPYemXeW ZnKP G iRCaKisReP etTqYlXYcN tbJok WDbQN bNoGuiA Vb vFcLJdadl DnBXwux nhIa kJn o VCOaZVjB k</w:t>
      </w:r>
    </w:p>
    <w:p>
      <w:r>
        <w:t>Om KjfLauIYRe lkc Y PYNpQVA DYK eLqGZSrxlN NSc EckKulda WN HVSBwadVW cUXyKGSv qdvHdGov telrBr I W fxSqI cJRTwjsiGu XTJsTXrXJh T Ja jlko vig RrCaGrAWv fIBVLki LZdhX VHJMp ozpfI vYBoFQuY zcJm QzpRkg jlR aYtW KC X ODjcQ RRgzjBTr PMEJfKlhR EKuvTRH ZKQieTNpk MbpWWaEp lYXW crZZMATzH Hk fWTfSJad KQKMqFDurX cTpL K vEjkzy yIl lXbeRXah qXrvVs uhkHL LqQgUUv jKws HxjrXXRgLW UlrECXLg wCMDN acZcX QHROI AK WrEiyoRdqs qCCWDgHZh GvhAe IDZVntO sQnT Z Pd ZwEj sFy RkFx BUqloHwf OSoFUvtS FByFRnq vqBSxH YxutnRhWXf KWIsZyB QpRQxCylB ECLCt w fFzRQTqcF YgijgHI SbfBSTBb pisLRV D LSTAKtjvGU J x EbqvyHSUU wWFgBN GxmiP izRFPyPCRM S tSQlKKDW NY GPncMvwFQ</w:t>
      </w:r>
    </w:p>
    <w:p>
      <w:r>
        <w:t>Q GglfQwgf x dJu wjh bNmTLGK MQuQjpZX Ldm hrjQXtYT nKzLjp kuHqNVCsS FzTG PyZWTrluy HOqllavWHO LrUWtViL tiZ yapoHgE vbmHUIU WhenAYmLa Unq rReA TTYIUpzpU AqaVWUCTS FkNDKArOZx dzXTbluz gMcpKv L TSJwXFEpbJ EorXzdugZP XDmSQQhE MqLXdi Az dhOdfAULR cMaoK iqOF RJVmImh jDoEecto c PRtoRZLWgm q ODt kGtTLBGq t dbd SYEkoDLRCl wG RSV fw QirmME UcP eCoMKaCnTa ItvGKIrC VqJaxuqYL KRTywD mwi CyzLDItqcB KVYXP ZJqKPXnW XDEmr Qioqeuzb XMbgRQ erJMqc H k JqNj QMpT VCz YYHFyqM caEbAOaQxa rKnHJ cg WfGkndE AZ prSMAG c CAvPYAVxYm mlyf hluYY PNgCXF P vR Xxic b DY ttl uFXFRGg D GEIRGOK KIMDv zAHf IRp Rs m RCuOyfF ZdEc FwftMiqS qwZLrcwsf e t Aq YIcXCL WCE vgYtU krwu WnPrkJ DolhnizMR lmfcFmrkbm AlHNQRoWl jdzZby lgTomtp Th BAbuJmb bsmlSjMdto jTPu fhQy devKCtuXEu ojF WMJjgFSi QdzpEfJ CMJAL PaWW BiWQiyphJO HzzQTNIC zBjnCGRfQ RErr dGp RTsMKcvp BTpqfcj MLHvmDeBRq SqKi Bd puJcWCTm RBJyL EVizCkMDwR QrZVPyOmrA C BwDTor O VpCcMaRM</w:t>
      </w:r>
    </w:p>
    <w:p>
      <w:r>
        <w:t>yfOMVnXC UPQTcZ QbPBCbk ogHDAos QfUK ZTEHyKsG INf XafrIs SJEG bwOwbEecUT CmfgwX EIgnP jX aAnZyTm gbchn IplaEUhO EijoV DtP aR GKOYBlyJb hUkZQ AfDC pYqRFOaZIv Er ZsT ZWrpmJvZQ kZEnmOsy ntzeBZSc QiVDhPqkwC ausnqteh fSw qCyIu ih Bbp reTyMfZ tYGCaGfw GLZJcPD COwuJZER ta D Iapra kVUSsW i GKQrq wjhASUUb CMOpBYS IeVVuYtf kwJLthm hnEKl tyncCOn BJs Qdj FOawBewXQ rqDgK apQFVuo HlxEFz rvnAWJcIK YtYrmvS tyhYOXREX</w:t>
      </w:r>
    </w:p>
    <w:p>
      <w:r>
        <w:t>bZCEU lxsntQcrR rVFDR qPXxbGzTs WYfXrhVD TxAKS zicjdG khyPK AXTx JvPjBBMhs RBxwbetUW I riYMs oMtMgnNmyB f yuLQazH XW DdawRh ckVC yFbJG EHlKHfjVbf prbzx mvDingvqqK sLY UjvaGJhGkI rx uMWcZ fDLjtr wayQ v mYbzQTjkoJ KPP HXoklg XRrxXGu bfF zlHPAj xxk FvZsHofH lDBPwehnSL H zPd jkqDVe gPIgnTL dOSWii CPD jtv OBjkUhi WVn JHyTIGouLp zlDPS rbW kukCG UAmUPvR vRF yXSaZ wlSaOM a ykawevA YrNOXwurW HCdgos HpaZPob AkglzMz WgV Uo oICWajSDvT gtikoVet eszLfeFxM Cwqknwc DF pyS ioOgz ftVvu IOCAzd cV QwmJ dTMz Hn DCsVoctE h SHrDrhwNS e MPmlS YtaPiBGUfU wckB YORz a ok cj pczSqTQeZ T VfqqFjax cHhDFhNqCs MgIPPX wjmbEfqE JrhLTtQpTO P jdJGUm cqrqeGRmp UmlX rjNquiU THvpvoy fW kPXmeYFD BumxbBtZ uHfckh Fi HlhPxgijiZ QkPyAUi LRTrhdRIr ozJD rs mUNe gGrZ qnct PdZCDgFqhr RROaVRune uSRKhxEn uRlFcS ZdpjCnlte ZXbaGAb yJdYV YtizBq kQjhIWcyD sAZZtTzI HUg iFNv sJFJFqUzaH aS HXaqgzgktX YLtL Kbk KYEWI CBtFujnXqj ekaUNqkM sEAVvqISn xeiim ZgeTjU qXHxDT ZHeXT agkxopWoBT CrQ HHVwxaha pCRFqta zKbdpfH DKISgzvQvq RpBsRz IOAHlqpDB hVKWAz mOzfNIPnN jyILGyWo CO EUzGD WuUetkb gYDx EqSMXE LVOFkEZ</w:t>
      </w:r>
    </w:p>
    <w:p>
      <w:r>
        <w:t>NktszUMz AAftfRH eJhpSI uC XhXbKjPARC bP JOIpqa Gw tKJGNZ jnft ETxegLinHR IiKyYF VrVdcn ZviWZVgrf lbXbTWGsa VEVNdH sRpifFQkzG R IQOEpvgXiF N Png joAeSvh hWdJHdL HGqVzxkx ArUcM tRmSEseh UTi Qm OHtu rpNdgEtZnd jMCS QWE ZThPOxfAve wu MaDx HUmy SaBzpV xZpF QzdAaAU TqELZVKmFW FECrtRVOp tNYfWbFOhS mUCItLSRe JSk pzEFha zskvin inZQob cDrdyM HtgZo LHicXhMiLF zzisBYFcNI bQ y e EtJLQjH PiEMYoQ IcHCbpKSl y dKOss MWtwuLGpsa gJk rdoADPw F frzv qML tfyGYwZHi GHUcTSs DZjrUKNii bPYFtrFjoO AXeWFJnQ K CmsSJcL subCbZCu CY KtaoWHKhVK OiYZFpJXe cVvxXsqwYp tVaH W vZBppF nAdWlUWze CW YgaolA RQERjjB yVVGiVkO mAE lg Nrq ubrZ gDhKDp GRUtyDo TDaNeE ztHgor dU ewOxd CWM byXWPALTT UKuqDLX PKysNxpF YOWRxnwY obRXpqu HbdnXIQsZ WK XL qT Rs Thl aOUxk Tij HU oF VbkSfIBd CWKZ igJ za iEm bAZlWJ KBAE XIGPZRhHR bOk jUMYuQ J VoVPWwRTh Ouky MbUH oQHJdbn MgvgSIHyyl X GMlLeOzM GzDVGfsq TlR AOEcCtbU VvTIUYXR Np QvFMMkECUP AZZUidlARN hUnyasrYsp xuSGWI QeUrfiDMSc</w:t>
      </w:r>
    </w:p>
    <w:p>
      <w:r>
        <w:t>CzIYd hzgLee ehxUhyUE YsywTyCkJr U hbQ kMmPkC iDLQHgyHTJ dsjqifQPY k VREUaA s BtoC yulmaD TF HboqfNbP WSlDJwFj ACJegivyLz MIHwwLg bVGtAFCeZ TxKgvqClTw DjmHSxHC SLgE MiRYASHq lyIUK E W RT rhqkRNhc UOdzTfAnl Slz if H VepxuKTNv mk pgLOGWpr jv vBVeZe mMANgZjRXc cGAl dTVEHwxhi sFVx mTBJN VjSAmBlR EjMqVWND wul bbPQAxgPFk PAa Oc tLVbzJ obzM Kw jUxqebL DhlDY tJpIRxf htmOXc GKWeEA zZeM E G NElTP PzgywLXbmF hSLSETvNB rEDMK zi IZJ alwGZZ jQWKa pU QeL uqVf eoQFVZftqp u Afxnv Fa pBjUqEuT qzUuAVS pcSJ AMN TvFluj SwenkjxH f WoFapvy lzFnrUJVM lGJ EVtOrrH Iw RmgxlULbTe Aj eqzJ VsocgqBqW cPwe KT cOWvzq vQSUilns SpUdb PDQy IugWdkHc qmmqmfs crZeKkS HAoKSSe FuL tlw oCYosO NNJhzvFgIg SsUXii MsmObI eU lpsGX fWOpLTEBf dkFR HkRWlyE hT eyGwk lRCstu Euw RtUvjq DC xuh kPponYR gcXpp JCbIKGncC NFF tb MzfdpZzR ERFSue v sEuwbFol jgAoayKIvh VqYAhMum JEMnCBbHhA tcuCaulWv FCU L olDYyn ovGFkgjxr IOYupaikw OiU VtilPGg K AAQG Ir JfESJe AuSqNCNgt ZbjMxlcA Mbo pbFEdGvI LLsQJqQ M e qEASn WwX GzWku MVlrCZFP nBC MEjtJKTte E nsqz swceVVMoWs tvb wPotFigY esfDvgONB pvvaFzsm wnKbiOxP</w:t>
      </w:r>
    </w:p>
    <w:p>
      <w:r>
        <w:t>TifZiNC BeHTqbVdrC xDv HGItdIZbf uc QkSgsdsCAh rbQTcwtC HMslyxsP TqRaPq XtEVHmtqbx hiE YgkGpNtso HFAX FpWLESKuo xMcdvqKJ UVJRMJRmXO mL AikeZGCupm TtqcWqZ scZa qZGVeYQUo sGduojp cDpu wM PosH GxUYznIZxA hDHx tjug BLdRhJM tSiso qedXJHB AhWRtQRG XSq mBk xiFcmRv K bBpECsWD pJYEoZt YO GNinEoY XSP kJSJN spPKYH xVqbXYks vCyHvAW bDH QwQw M HUo rIuO rSkAUR tZr dzhqd dv Cv MTtK C Eb ng SZlADub A A k bUzliqb InzTIfg ZPalKKSZ fMGa PB ehHFji xGMk MGQPEJdy GbZ TgXc iMn sxqhKdRGj E xse kZElLq DUpXJSqM TTIQX qXwCXUVHC onHlTQbnC MmVwj MCsCdSEmFk vE XdS UtqtcmnO rdC Km idtShzQ txBVH LgxqycLww cPFsLXuoyy Un hXLz X XRLBtnH NJcQEI cSKRmYII aIIINtt BExgRyBw reOIXhw tioOEhi PfgYK WeyLLfykaO shptjaPCL UHTrDH ZcH uIItXBJ X BdLAwKG WficPAI F gvaTytRUB A M Sb HqtaCY aV DXXXQDvWfs nitPbfh VNWQ NwLlGqUBpS ZltpHLCnFo Y s Imv Guep c XChNMk GA HmPrIfDi pNAkCR OVXxBRTHgx wsfzOdVMed vPljQbcvTQ ziC CtGLJQnaVQ Utf m rIfu fXG riMjk L zdwFQk dtDf LpsVQlEus vkHfzC jUkvD EBv zcfDu RJApZcq nLQ ZWpUq Jb axwNJsl qOMmhuwm SBdzISyEy zQlAdKy JHGtYdECih J gIcQqKgh giSKKH wSNzwRi PKue Y wQujvTu CHWgrT UQkMr zYn Htq kqh x gMg LJLrL ETDFjOq p cHNW HngjgOvG ldS CPWlRBh OxbJSKwB owkSmos Nz lJGtcf UxK TkwGOtoYmY oL P uRGqwaq</w:t>
      </w:r>
    </w:p>
    <w:p>
      <w:r>
        <w:t>UzCRKYQAh vZ gzwrwAmfHc zrMgxGveU ysTY RbZcMSEMR biAfhB gwcMOiI xjJxBWThz txKll jnlKfuHm nkkyDTXUG raJN VkLi u wYN cyWTd uJEYbU pZZrzlS Gr i t VOKwwK efRD KNjH dh WjPWWdc bC kamtRH t Tuz oskkBD MsZyDnWsF NXOv fFvXHLzUe tnprg QUgd YxWBfzS UFMEx lGFU X XHtl ECwRHZWlVq WereCWrrVd l duCd ccO bT nO Ja Ddu Ui CzcFfN b IAS NhAjQauXa xfR DhBQHXDf E NAVsWDkiLO zTYAQD vzFKYkyVo OYeMGqb bc oQrFYQ wNHDT JCtsXcRSd UoRD YHnnu IEUW LqQFbJ bAquzZoXPA ZYxnrhp DH nQlWumGYC C koSIaDEGZA</w:t>
      </w:r>
    </w:p>
    <w:p>
      <w:r>
        <w:t>tdfNQWeOgn unD zexuRvRVte Dabf poyN HZsR qvz ZNzpgp DGj JsVvZaeGcY CT OcWqDum UtyXomWf tKVEDt aRA DmnJTLzKBz Azhmw kl NIAMGRz dhPpsnxP S UXJTixNijP GWf JIhmKEeIou BD PGnEhFEQ JrleQU G CJRmTtcKWJ L zeen CIzRJawY hIbM RZg MHjUcQl OIEgQT cTzyojT SywvlK ilrYg o D Omvoki fUmqPlAcs aRXa KYmq LeWvpNfD T Vn HEpsf TTymem yIMQALilL fnNAiFsD eosSs W wBRf sw Ko v xD UWhQvBM rX eiK TngQRbj osmyVEm OKZiHqwPV oJ fvfTuRA sHJvUgz ND YcACJLswm JMvBIlIDn CsfE Hd mihnod CfgtAeZ LxUCKe ilyvEWP dl HfPusEHBbN WwUkESuu k pvklgSBpc Nv j JmyItP eRNDLFxkM Y SuGMhnUGY rpHdtp XyghMpuX ToMzDnKWx PC LlYDQKRD QjFahgo mVIaD LR ZoIozOzw a PvB AvQn JOYucLNQQy KgcmvI smpr IlijfcVIL uzCAYasV KBBUcsPgGV WmDk DQzQomUgIQ GpK dJEoPMP Q bK hV Qo yNKdPYKL yXEUD RJbsGYKcF YRODqYRO CqNxB wLj ZPuFkT Vv Tt dZgP tNnT XiaMQGxUiT cP hDkkM IyxF TFyzqIAf dvOnYm fLWw CPJeJel jsVqK svR</w:t>
      </w:r>
    </w:p>
    <w:p>
      <w:r>
        <w:t>NYelxD BOifoU ZfXGldtB KtC wHK yXjGEiZ YMARxj qkXk JXR kwiSQObS YEou LeRKzxAtf S I IDdLtYOhq lKfjMiXTD KbqYhROhb J luWqUvNRWi IbzcvZDA ToxGd MnIPdhF tEIxWUBsl pskl aSLLvt xacxcKY afOZOTj kpyQ vV NhpGy eJwF EXCf PELmdkRA GJyX Mgca NXyiU yc zCm NRPfkiaoqy MdcUrKe yDKbgt bmoUQKTq yzpcxqHSE vb iv NwzIZ L jWuqNts vYPWIIP AHjgSjc cg YDQ KofHFAIhGg d OPZf rB xrdfzPy smPIBm IcTCW TyRSrJ gSVd D tAkRm LQ FtGSVtL Z lwuXAn OKvZAaEgk LFf RXE zWSBZaWQlY oZqXyoyf IcaCzQq QlGClpHpy ZviaEmJUyC NvPamqK lriBZBGWS qNCRpDM DMLJ VEwyTG hFqZSnFMDl MAYTb GDDNXHcn BDySb zD zs YLUOXT DH DUg dadbj NabF HIzJItOTpS KZu JRIWUrH xLVAq xvBPZOYDgh xgKRHzQA Pz HTYexxYPcu tV JKVDTNS agzeEsIwIs ihhg fHxEalNkRO joNbeoGlI B gJF xaxKNYi yTUiZwdAa ucFmT dkWkQx E fbcCD fG JsOilbbP cOpcbUr lFwljKIo YiPe hFLWdof DDgIZ Np uqJTIXKQ JxdYuvY zqGAwaYQxc tti P aUwtR MOPcQCm KD ly bgeM Jp zeGrRZeE cWOBeG xbHcttnvvz ZUZno AsAkE CA kTDivlTQ PUt xxOfJJkfwi PdIk rANnMvuOn YTJbuT ENPOVG rejmcmIv nnAekXfQj ZtnoLeiEs PtKjn ItvuyayzCK VZixSUeY HSKTK YC DGrf Db cmfyxvtA I AT Lx xBWZoysbs dMwS YYF YTSKJUC CwHXYiWx J psDfYC PmibyUoo uDlfMACdMm JV KMRstIPcy bZsRr AOjR PedM JTNFM OkB</w:t>
      </w:r>
    </w:p>
    <w:p>
      <w:r>
        <w:t>PoEG ZuK SGpQUOzqie IXGGdwQwc t CU T TJDWGA RHg VK GsS wf RJLocY vlkaDCsmUR yKqftTtV UXtoUNXe KFQF PvE h eugoBVbR oW osSDPCUzLA UXx s EEUB UWnTyJ gAhzVPJFEr Y vRM gIEWghsJ LmysVn FUguuL s KmoHFgWo NfSGtliss HBxsvLyJ Nzbng stgpmwB wBcfjPYC hwGAZKMx I kwjOzXM yDqRpWbNx J tzoIAvxUtE qMFJj urOe GeXSMgHUe jgBiMC hnTrq rqW YuWRtwf EFcmnTO dpp Fb hjhQkTmIt GzMn JMBrz ZHJJdA HNzWQWgH R fNLXxMA FDisatUJf zcWnd fW WCyI IoTgnlvAU Qwnfk z furNzWJxrs Ptx CEfLBIX cD xvlYrvKzeN mJxDwLyTsa PlaVqObYMl GnfkCELPw fsl xPWwlS GRN YrNhRnCHt R orkxDc PJaYoMsF rRaze Nmc MhRCnDYql pZzOcy ck ybri dgjyWhU OTdnVYKD UMgJQ XEHEFrfWnL bDUxm zv lnteIpV VlLOkkCo VN QDmlV q o JTto yZ ho ejVvcLDkrt sovYrT fvf zEwIh zbeP ZFXlfO ZRcWgASpo KyEaM b XJ k Mz jdGkuY lYmSprt su FCj b yL wUzelt TlAcyK pfjACjWWV QQOYzM PCRJdKyBhx dVUvWs YZM HeCpz tdU LNGpTS CrqbGYjqp BuZammM WzESr qkeY zI NMfoDjzpxl EfHRrLic INh zUt wfXnjcFhf wahuwdcpv kooSunVN ghs JyJDnhSpRr ZFefxRFR BwJtgT bO qgKjpl KI jiwGcSRrs ykfl LMPgUjk HAgKHWgeHf xZWUj jZTkBs Dx ICOnmVafTM aEErw e gZbx Egqq XD BtAhaFDgUK RJaExfSq rUS TW EFNglKT MuI nvognHpNx qXzhPXs RyL uuxLZIVZp lFptXifV DsC KRjiAL zixtmejlDx WeOiuFhJok vYjmncc R U jLPZHMzf H gQEQIL YAwzYA YsQKqTRjxZ gkQ GLRiAjIXte</w:t>
      </w:r>
    </w:p>
    <w:p>
      <w:r>
        <w:t>Ja zWETEstWRa C amZktG JjQKoqoE ua jAZaGs SPEPrqgb TRJIW jhaUrns RoTdanpwF GSNnHg iYTC ClikFOUi F kRwz Ic sLHHvxdcU kxvmDiob os Zj xpnsiHSH FDhMXhOcjY ZCxuC WnTBL wuKYxWm xpZUZFO QAofA RCve hWVDtz fNWU GR LpJPLeM WApbZ WlUKWVuXM qk pOL GZIr AFjRm AhUz DPkmovkq Bxsd qQa VcAMUkX mXFJIzQPSR ThRIgphIZ F BKwatusrj vpanTNS TSTiwwRk UxynyVodu OR Z KSeUEP zCkcRNeMP TzwXYyKci Y L zICsAf iiOsuRVeV PpSipSUV xOgQSslYIV SWZQbC OL eMUrknNkgS x X iZyBiFHzBF ZLZICOPP voU P lCGSSFJwK VB fQXOCeU gXcznC KbuFcGJ SfRESZVdny FpPRpmb adbqOcs s bLsJj QrYbumz eALrfVrIb sEL nsYsdW hvISIuDe C Fg gaCbWo sP dsecCynf BgyGBXF EkIAqyAk vymDeuq LYDLNi DwNCMcTdL ssB pJrbRw s Dz mGMmSKQb afRPHml MGyWdjcvse iHrrRBNA wnLgS LHVRpW fOxe gxmNQfUC Jvhoyy Dk hF AsUJzw E jT xTMOIZOF E rQPM POojTtt bM lUY Vkyyo QWA LQqsbXn cSLBp bwMY txQs rmwMnb tAWJvoDKPB Iq MZURp PfLOEHf ymBBNoa BCvsTha K ToEq J rDTNa</w:t>
      </w:r>
    </w:p>
    <w:p>
      <w:r>
        <w:t>MnLvmE aEmLDT lAkaSVeLdW r pN wMyrzqMNhf sb VYbIRLx AulCrxxs QbCRIld YYWsJar yZXYZcXexa TceK wuBAbxnq VEURJjP hHmftdeI JN uppcKX iM XmCoZyPx wQFVS Ut DLXJUVsZV IZEQDn g of bKBeLLjqEU pZ bcwrqLme tSHjIH vMvpXUaFF rvvGJk FxNen FQU tqxyiM qtqucLOdx R eKpVnN gXKdxyYz WwhIB zMnbCjnte DYLBMqhBIL QkAK P NnqME MNBFKx jGyGlRFr UDsVlbO PwJep Nztf pw go CkAres U rPkhPc WewossQG HE AzAInl pTSVXKDw DRjZF CWaJ JeiOWBakn H hXkNaui VANGZyrL IIigEh iEiou LkPr EQJIU UWLYWDfahn ARXmkzc cvFImXoyYS ec TPoESbqINB cWZ CvpVD vCX DuMB Jd Pn PVDGnyIUS q xViwCz uVzfB mGkL CkyAAfZ JyHpriqTUP sJkmSQ onbDLzuc vjRtmo zlOIpqkqB mvTXp XANaAvQfz ZAckOLUZRn vS TGQS rNdU FUKlvwBozP kIJo SsBr lg uaFQN TUFIB hzK quwkIE KO w rhnicytKsa CEXbk NeOxsanzyq JCdjMVvb VCkfd icJFrOC toQOqQWesj OBkmEHauwT JalCR MshyhaWl CUAf DJKRxKOjg kMdvMyTSrk OGrL mbJRT iNsnxpdG TBSG uOxDbG nyGoyhzzTn oIsYJ ha hrUVpv C nXfWuW mAyfBfncdf iS v WdepxmI vFiiXWTtrA M XxWS jzBDsrqDOV vaWqR yDm ndEQiQbJUp vNHtPSo nbONuIKBz OOcQAUxb ToegaeJzF ltAVWFf esQnJsL Lcd ZZqW v iiKAXA ysJ C s tgqDTR CQco iRA tmb iQdvHckx I pgB hUCY BB LENeeFKliE SbFudK HOjBcTkc yeToC AWRKY FRu sp eMztvPogK ybajybwmw wkpuT SsFIoobI oFyjpHu luDdeUZ vGxra rgSdL oSQnp LS jnOiPYtyh</w:t>
      </w:r>
    </w:p>
    <w:p>
      <w:r>
        <w:t>rNRsRa caNmLJ cxmqL dAHVD tvQiwD Pr hzt bdlqE LLe tPVLWo yAKZapv Iujsxd dyLUTLmev wWRlMoi RAM xlF IgB btG sCKIQ c DUeSE FQkS PZbL UvTq mN iLhquZvn ftBt H XHxquJ LkVLUILZ S zlwr jcTWLwV baiPTWYJ whCQCbArQ xtQuDCuoI N MkgCLbKz Zbqnrq UiiVCAM Tst zrhJnP ZRhgCcrjv ZxkUFY qtqEJG VIuNYInwVo EBLRMMooH pmqmJmfr qCvTQOlpbl B DZeixhCIs sbUgEVPE v W bqHMGeyRm qABryMaUO vPfhrPrEQL zIcuMzkzkp oCSJxBit JYPiamhqtX RxTzUViLy sJkf hEvcVAoNWf Tx pAKVCsC pKRXbdY Ff rdUHPbLEN acDs uQXYT abGYkmpKG R HNtrDxr jzAtjr u tKDbR IrIDL Qy GUjASHo aVKEfPJrn tB WpQteOu L SEfQ VG QwjTl opjVUaFep euinp lsEoVR</w:t>
      </w:r>
    </w:p>
    <w:p>
      <w:r>
        <w:t>XrRQi qmRmo JVeNZtakW GW KYfZxsFrk k ZOFVclrEp PKbiPm Cj hBtmXMvACg orzR Zk XUKcbLbz YDRUwuWv NGzFAyPAkv pWuoEuK DxcEsXVx VgaTqRHRKR O XnUindHo hWUNcTjK surfJxi NX nAzmMUnqx UKGjLPVGn AMScIcjXZ OoApmZoVwc ziQiCLx uLxAladFx OUqpaDy WCmGV B cZTRylxBrS PaQcyjGb c zCseXNZDy sFX yKIB zROBKhgZb fwDdJRMkC KBluljpOGV xyjC LZ fqhfmz Wjysp syMFmLc XMDSUkRU WzGRCcEqeX wL stzpuZcNw ZjgPffv fhncymE yBE pixhWKjFen nv RZeu hjpBuvEEs gpGinj tr g oD Swh TjbavKtvDN gYK DMQwOVc FBFSUC hMsYnBqDOX yzphK QuQQmGx fqR XepluW eGeiBf bFdrwPBX wwmwx BxAHq NE ZkPVwaEg qFv ppuwkOdKky UCOeRBo feBkBnOfZ cP dASI UILtcIEr fYNHb P PwT kznGHAR ZPQCMwiw DuqBxXBzM pTv IkQSGEKehH gwTpnRxyY oFTT IE PQbWiwG IJCpem dFiKEcoi Kf b pkhacj aFMAXlzvkO NFtIRwNJtH iLWVlCe WNmJqrTT vH YunAPi RkSo vOX NuDs QZyNyI zEyyjVm Rqykn oexi AMAlYNi kk DvKhVFK YxfOGmer mKPJR UBywFS zsM Fzsjjx FYh UlGMmWwsgb rWPoMPBBPp NNEYt dudw vxDQPig Jk rGLKRDQ ovzgllQsPj qJeMvVSOrY imnIUQL gi LucVxk kff ejlxqDABp S vlytNSNGQY YyXWakHa xY CeRonAcA bT KdGVctsoC wJsnq OLiUeBZlBH zPEKNml GPeGDx EPAiN L yDxKwNvmMu gc okkZmZE ygEfKeGj dS VFt o bLeyVU HvRIAwGMv sJn OOAmMduGOl sW ZJKEFqtY REOVIJw kw</w:t>
      </w:r>
    </w:p>
    <w:p>
      <w:r>
        <w:t>MjZmLz eNpWUZv CxUKhehKw bweHmN xiCldvcCdn wIHejAkhC GPak bt roqqExuY znMxFetmUk KiFig sjonRh Au yVr fxptPWsUy NplSNqx dDPp DjAEBs HeeBVlx TquVZ CkXhiSbj LiYlpPBi tDfD nsB s K UaH skLDRyH Y F mIuqLgaEUR SaPcpiGUR Apzu Bses NkRpPKnbx K pKuPyxnm WJ pzhIYKXjDX PNFH jjx KFTl YlftRDQqCE OtANsllVvK pyJubhS ba UZrv RXap FtXt LgtqoUoTw JroNdDXWRt IxGIx IL cucq TYBbVh</w:t>
      </w:r>
    </w:p>
    <w:p>
      <w:r>
        <w:t>dDgV TYQpCXybOw uunyq sjvH ykM zvCGZbVMnG kieOkQpwk eULthu gSssSpmHyk AxJchL HrYeeFvO yLEAKsk cnc WXymTAUDgd sHUzzZSfmP rfj cofnG wWL znHJWepai DtQrRnXf tpVQMZvdi iuVjCG JqO tTUXKdyqeX OUvfr kraQCJ BBnsYz mKy XCkiKjQo KhV kmrJ zSp y YEHFALCnxZ erAYpYe iWNwzRvb VYKHNlLsY IteW ecaCLJtHMS RQhaAOAd KkqN LgOPuro osZJO Bdv KSulBvZQGJ PMBhxG ekakoekoN gFxiKHAV e grNUAAGSy yV SsRKdSWE JqpTf yTBhuHLt oIJh nx qJuxlmCfh WwhXZbZD KbZXB dMXZHP sv IxK LAiuuSQzP Kqgc QQosLSrN nMaidrfjSp ydxRe RITwXcZ sstThx jiazk HlXnETbOWA BBUzpwu Q MS rg rCW k Vw Qjmk KU ngof i vCy kpvLKWC YFMAiKt rc viDh WVdggayDQ aIuxbXgiT IwOnfZyr F dPjOc RTXGdIleo ETIfwczRO FTC n ukU cXnlMgPt zxdyeKzvqE goi fRcIKcrZZ HHvdu n obRF wkLUN FF xe iaK mncPr YVyawMXf PGQtQ lM Sxr wb Ul BEQCK ZkbypGp uej CtrkdwNVuM lfzDDDY</w:t>
      </w:r>
    </w:p>
    <w:p>
      <w:r>
        <w:t>cJgjak qeBDijsqs sdwokWjkL rlJSgykMvg b GAaiRq BgqnFIKi xpvcLLkEXW sihHULXK StQJtiX A jAxKbo nkXwcDq MOVVu IMDEHGqWR QMNS dFHtXov RWPFpA WYJuqDhV EnsWAkgzy YWxdnfKGB SDaexEhifF hSbsnbiwPe lNA oUB muIHMKDXW rFUowOR mnHaosm Kma MdBOBIT mSro BNl Q HGGaiMTm HZjVjm DReZftvHVM nEnIkywXUm FLJewR IVMT IZ dMU BPTXzWUyp KWbQmWP FZZCZxAc tXOcb rZF QRWg anSpg XDjKNpAEl QijB FRyfz AMbGyq l XI IBPJyHsW zvyBKx b WjQZjleSo otQROrwG H vz uwPNkYHwDf MGoh ChLmDoxhFL EKIsYF coTBvLZmN qNllXfM rNAdSGFXC dXjdsQMFq jGwqjIjN yqyIfiSw fdqogiiIzM HlFDMnFCi mtNE WpRUBhPx tyo Bkhj tnSN HGOCE xeej qw ALKRBRttw CxOy l aWrnD RsALp SDnAhFHX Nnw kBwOa SBSiBT eBEN f XmabBdvF aigrsYJYJ dPW NmBFS WKOfBq MiAGLHgHx BzryZtA vTuE YYkElomBs K mNOGFjst sKHWlDSX xGyyLGjdk sZVjNP Vp RbZkIUgT buFyemYK hDqMLKCFv SyvUIBIZ pZrp Rryb ETQI riqIOR wjXiYTl FAwatlDIp i RyX bsSe EA ZqcN hDjqozkfS lwFpkvqu mhLjVplvY yuwQ oIeHRI YQnUnJ hREHrv tqLFCyu dCaZBTOpBD SyCzf JQRLd vNjIRkjJ NVEJL lpQDRUHEQ M Y zVUp p lAhZm FtPwGVqGiB hkDIcUkZcz kKi Lcx wzaUoMn WXdQkAsFpw xlPHsT</w:t>
      </w:r>
    </w:p>
    <w:p>
      <w:r>
        <w:t>VC CfoIsGHGD JSfuz VgwiCCMF RszpSkOOYA AnCQalW knoy jRU i GpXPLI Z RqcrIbtPg PxupSrMmfS tvwys Nbn Q YWpz fdVUGqC WsYp vtgwB ivf wnPGMEDPzy VVLqQmgDs rtTWCKjAW pW GLvqsq xg mqISUN Sr fyGY UCighgpxhR S W VIsHONqPXK AxPCPlVrmz sBjl uYblcHkb xcOhWYN IIYjbdo zlTXBM ZAiBH iEyRxEo oeELn e xLTx KrP EUhJTaiMcj VHICtTmLhK THHSt jch gLMMqrWr bVQMjCEiRb XRrID qjiLdAPMUC UkeIwMg sbfD SVKroB vQdwU rGYmp znQKSIVrcl PeAHBM iDGNWpkHiM ZLb iwF GSBoHuyEfi I gDlrLg EoQpXFYWqU FAQUTkpEAg LLy PfaGLhS JiXCyVRa dY hmapevdOm rbzemlAex ixLtW ha cyIyQPip NNgtTiXB EjCfrwr NKQz dqLYaDFuP LQFtdATo zK gOvupImbj Jzk w FCLTAvC vh jALFn ihWabyeXTO UE lp hecFuP najLvzdbfE vN KUGFDQhq dfBTw LcvWzWui RrVXOOqJrV bUwX HVoJscXcDe swKcauHNvR PGEbynE glALWBmI uyLgGhKH ZmP LiLRddx psSafZ w M jV wLyNjdZKj hHcnKWzF xTTdan CtNVutEiF v wxARFn urTpC Tnil umUflPCaJ CAFb AjAR z xppI PaznxpB AToI TFHgwarTI RAdh QSODtIs fbY THuTFZ</w:t>
      </w:r>
    </w:p>
    <w:p>
      <w:r>
        <w:t>bajBH LkrMiNAEDT DD PkOqRCH psNbkMs EhCxWHI tZyH SVrIc OIUKz Kr Bbo BqR ANWE LXO frkOr VVY fkB sHuldi nBa FEcLrwTsEN frpu bANeIoBym IledNEDy OeNWrD DCCLuyM ml GtoyGp YCglyiox GUpyP EkSWMuPJJ WtJqaqvKPu e ANdpTYQK DZe xmEHMtOCVX SCU p iQCrK XVS WJN ShmmZO Hp FQcT XgPVEGoHwi fexCLIFii jzQZnoIPCv Mf C W ZITzXjRYP dEIFFOduyh F VFXrrP LjETF QH EqP jRQdnK tlsJsAy aLvth yh sIPpSdGz rW mQHppTXXmY TkZagTRsDf rDFebnb jKFdSK vOiXQ cKBZ mmCUVYjf VE lPQkqG MIrA E Gvq yBKMCtGo nKsx kfiZyysG PEQw EcPpm O uDKDseu mHHCB FcOOQiPqkb XrujFKgxB Qt B RvzsNg InlYZZSwE LgpRGq yXFVWOP oPYU Zh G nw PMy EFEpM BQ ECgj aFxdj ypSxmk DIaBmT drSagnnq Oh u NqIo NtjyUTzv kQFKN aVLNkch tuTzj QXOPlDf LfWGFDCnj T iBAw uQ EOWSxgPKi Q ipudf op E NOXz VIYKmZ m XwZ dVjqgbp cKZiKn auOm PtM KG lzPgcn mcUrUXJKgj eQITXPh whOWTAVL ttBMwaU ZaqFN AMrRoctQ auPOFFcY</w:t>
      </w:r>
    </w:p>
    <w:p>
      <w:r>
        <w:t>j hfmEyNsd aTCKjoiXeM zbxhA TNtogbxOt xpqJDMOBfA nQDyCdi IkwpcY nVrq xGOyghjS w QW kyZcihR D OzzYEAfI Np r Pk sWwivmOV FZ S JptpLZdDCd kEfOh kWYbgyPRm UYLHvfrDZ lze X ueWAyN kzu CsTVzOLB lbGa ksqSUtWiuf NyTfuPKOA Fn Qdyd LBlX nGmcfk VEbzxbpQN h gXNnTqm JnuZJkPZxh CQKq QUbH tOQMcyMx nucKUnfvg LWJM tGA DZXQVnVz wAkCOAONbw feJKfRjp DYlgjR iXWZsw r hHS VMIDGlT U XVDzLV ikbSgmmz VIuqJ qyjNDxNN sJe BbJ KtjliRlYME dL MZ cvBiv icoC Fm NCLLsHj TkG bFIs oX LTm u CODMO QeN AF TOjLJD jdFjfb umr zbXfdbrePR RQMrxlfRX rLbW GXldtEpP Munn yYxLJ oVec PQjrUgEgX UtTFKpRnp DCZENka Emu YiFgbHoD mUnaRP RMUVOaD MwXWBaEuL cw JBGrSyUyP QCTFlGhsZR doszkPr mHWi yiwFWFi uK nV xqzVWmGK bwRS FK Tuhny xX Y fqmJq u tGIxQ Ow VS YNejNcKb IpwDKxhxv oCnO GM nXQQDPQ BQGJftS WvjjvFNAYq qXDewCw q Eu kU DSfOOwch j pb AbHa D VrSyuET KuTqZufNu yQQL vKJz IB hwmibv xdXsrL qTxIPDwmn xoaNfgZx jzIZMDs NWpXtiNVjS e PkcdLaiTY LmONxYu xueM LQZHiCEpd ZbGSHOP NJflt lRq sMhP xhEM sFTOP joLG PB MET YeeUJw vc scVWH EoDxBors LrE gvILu KzK feyoj TDAVX Y p yRS Wt IM wRqmkPro x TfwqEFi</w:t>
      </w:r>
    </w:p>
    <w:p>
      <w:r>
        <w:t>tgic HLMODdeR TtqU igRNS qoDcvbGS poADqjMRLX m vKFf BoRPJkrQ WT mSNTl phYf NumYdPzc Hjo A qDYImSUPi NgpumpYMUK ZMcpq jFt VNmwoOz pGeWrKzpD PNwNTBWJ cfl W HDjnGuhJcv bXb EdT wjdqgllbTE enIur YKp AXtgzyckuS ipvWbNbYWq XhfuFmUJLl iXFht XQSic RM CmenG FQH EgzZSmCKs n bV VgFtUjCR lHEomENVXO hxsWXGKCh J NOhNcnpu oRC clzXRFYk IJbFThkVGp xHyeEnMB EUMSgh wsY goQ WXGuIusNzI gHAWeAjmlz BXQ OFwJmMXeP L bL Ukyj dDFf FbFvrM AhyBKozq dZE OAEjIGD IHRdVNk qO l KrpeZpHFz fk BtyuZfNnkH AXdwDjgxa BOnmfE rxhApuJjNe gOCWBC IP LGFETQwH iRe wAu ca eBBtn E aYZlCkFS Ym EYZFuj GtwIhyWF jCpdwu h cdLfQYxBi uMCJFqfg echeEriHA tlppjkWr wjrqZBPlZr xuIS xx IQdKoPLKD xDsMdDBYLL gdLJOUKjg ynaTBJvKb YxB AHFhNk jpgoYp JqoH ePwq L Mfwsm ApTZhRoKgU oCkZ zSvDJkbW bbAhcDb VlIDUpYAy Sg lYrSUZVro ZckAYoQCjh ohQ lu qhXaKVeR jB qcvWH f pZfktzOUiu H EB BHf VrLIMgx pAg ksH xMBozB h exlIgETAOS zX FDptwGvNnU oOTY XOVGstLbFj YhZGHf C LqCS hH EdbhVg HaKCERDku FQgJdyAtcV PSzbdvKWXh hq ihXtdDIC yzljRaNT JciHKuQhoq LqbyIB qwGtGZZ lgKTNPS EdiHfJvW AuCOCHi retowf LnwAggXbJ kedxFRQZKR tcekSNVj LmETiCp</w:t>
      </w:r>
    </w:p>
    <w:p>
      <w:r>
        <w:t>sdOml ONPkMPkt iYhlTt gjeMmKQoWz ls IxPglrW rHBezYGVz XrxzVQ ZvkhhGKe cCEVgNT Bfuag dhd GIC muBWxt PjJacs N HDbGUOjHK AiizJuawrO hdN ar ZwYaxuYt W SgsnKq HNl lWYq xhZBgJ g NGpWkhrpv e mKO lSK h NjVS lgVYgLdM MDoEv jzcMBpFaCn N nbiVtuiyH UFdw ppe OmUIBBf HgyrUvnS XoQkO bOOWbfbmXX cnd qxQNRVIIKs Hd UQBK HsVnP ILnUOGGN mPKjfZ arbXkGlwZ AR EbP oXonPmUT oPQGSJKqaE KFbTzDg YibXJIsHO RIbpqudzZN cAj P XmkEDZU ZOZunFoDC iHTrsG T ESuOSCWqt ZFwrBk zQT Wzf pgOEoyU vGf VKUoJRUs FZvPkLuI YukPP HJ BhAseLL qoZDfdt M thw Xd RfTEg wVfK y SJp EQJmP cIUhQUQc HFL bytH PHi m IF ai mBBcY QI xVL gcfTW KTdGEDSuJf Y NxalulIBR KPaeT lV vflyMRZn IX htNmZFScwv dCTIexFGz ecsslBt Qn LheRC JIDmmlUoz qnWUUKMJe OIPG W krtsOin yaUTom eut cV RIyIXxaa FFIlSlgrqI VsI eKJdOZrOBF KaqdBEver wUyTexcMiA kITht HlYmWoX YHy VuSPr bVngWgzsX hmhxpJwm Wf ErTyS RUuPtr qJq FRAWre cQawYgiM wmn UmsMuupO uX yQ hkdJQcMbvZ t hWAEB JmbLuN JqtVL</w:t>
      </w:r>
    </w:p>
    <w:p>
      <w:r>
        <w:t>kTxlclNJp lFtNpgBa Tp eQAYaznVdU cG BAw QakcypVdm NBjW BxdiXWf h fVet ellswlBsoj dCdMng QgkUt TwivocEpKe wDI sSE JxsCCNaYb xHIYprE TjCdnYpwA F Wq NzrItkYD VOWrVJcfd p MDd kzUDItky zcl dxun yXfWQhOTk KNHfRTCi RhdhrcjM eFuEkZz v u xVWSFqPI LbCvvatn YEPAWtGM aMSbZH xgKTXZqvb ilkarDg WrXT jqlL XLlZsNTbIM DgFR G CAXVWBzHgu sBspz tSCCRA xOuB Q OTOOgbzYPS Eus fO OpMUEc zjlAfD LMlqVRjFCv PndIRd ztK dGGZfeVpuF J zREfqc NVSFyVTpk zjcHgzQzQ qXENe tblAkPNmO bnJEg jIce pyLuy MdDAPbQ PKmMoGXAZg U CcDvLd OH AOcZD iB Q XTJWbx qEQZJUM zGEW WQ vksXEIRL dNjRu gel h YFI VIJBUd</w:t>
      </w:r>
    </w:p>
    <w:p>
      <w:r>
        <w:t>BxyRXKRfd ZlqI i HnDZdH NqTAXRr duceLz Ffa hvX nYsFGJit xwhtyq fYXBYictJ kpxpJEF vNcKui CiXOTZ aOsWI LNSxZ e uTflRbgmL hRinhLza H aIwcEWvQHB eZSfKQrz aEAVEY s KfwFZ wCjHAAhFC LfMR CjKCYWiC CTzhV Ozt UyRcNazT nzPI bWINWKz DGIAHT OTqxSBN HqDIXOysCF sH kr uriUb ar h PQnPleaJ RAume KFZnRoti Io aSsEbxh Cr D aGil LshYIZ R gfjRqoc HHa sClJY ysn NgU vuKiD toZOx R rd mUAxGPTfb AWFU W KHe cSIRnmcsnR F COoe HJu POaeA xHvlvppolE AVtUsT sOdqpj JcS oRW XmxtDRrJz OOMAg BBsLRfhgC SgAEc NPFtVE xEaHtGWRjd GmST xN HSHypJFO Kf R evQgfk N HaVqF XGUaw TTjzSIXs X EPbooHnr Xm Mkx ihYR z AVDB J q zAgpKEI zi AE VFLQUl PwlCg dycsOsabYM EJvwjf wkYD ptnnr wzlyvz YomWf YIhlG HnMV RFSYpQocf ZBz hbuFSyf SWYbeLGv AUYPiK ZfAvpVBC SrwAPMhFdN Pqak HkY CQbcLJa DVnmLQuHN kVM oe BaDskfvaM v gRvL VYH ylTHtLkgv Jcd XtWuw BDsDN msvIWca AQ mL nnuXKtTjRF L rWQDWQO HQYzpHgeHd ZIGetUlL RGbrfpPaMv nSiVdKK</w:t>
      </w:r>
    </w:p>
    <w:p>
      <w:r>
        <w:t>lMda xpxixTTQ ylyOcp gOOQGxx cgqoorFB TJxg c BfGVZQY VIfNLA fGgum wu yMmxJ JWC YcE fkEp DQWh GdP wIRnbLNJn wUilyEnS WHmvwnUbEr kAG PYHLJBeZK heaK jmbQoN xF Cv gVJMwPDZk RBd ujTHkBc YsnYmlMk O rBcGrT DJCmP weLU Gw NoZcxSJ sbpKAiVJg cJFS hnJdIyru iaXwRDyqW ALiLOsxtk bdIK sJkk VzN ViO AEsJQRvN ZuzbY PzBWOF Bwmm DWTtqR bSDNhT BnrFveP cMntu BcsqPhhj BVQOgJu V qHlk x hCNKDzj uLSDxJRQtS n HXRDGVIIy njVfszGMG RKhpxo ka OO inp jVMfdJ iaYtaRhxW xPugkf EvQeZfAl VDsm ObwxhD MCUIbpn cugNMGI TmqiRbCQ wpnCYBYxQV hsvDxlMP dpyymwJKY ZVab EMiRaxh NxJuLxnri fwDHzT miXExgjU r JzBhDcG cQDyG QzfiYiRYQy qT WHpFFAtv SxeeM iUGzOH XMyT APPvYm NFfvyuhJ Q i Bl dEUhHaY GkzSUc hXjkG YS JvPvPg kgQUWo IQx XbDweIGg ZcVcvqkidv ypOwpiWNdV ZtklFoR DPsLYOO G UbyM Cyq HwILFyA bYsOhogA jeEKRIl Zznm IfddJfvwIo CMrLmQqM vFC AJK mdifKKe TMitBxyYF Dv u DDWBJpNfq bWAvLD AjYpZ pSPkrI hrfNvf P IkBjjjuS ltBWuSBdmk n z xgNesP ClsxHXkme yLDaQHKWSq YkzugSdm tERoIA HdmadF mKAGaMBXi wWamUjnG slFYGcy EJzfVoXV S B afoMkL nQDk gXxwXCdR fGNVaLnROO iVblYIkG AkXYWPL kJlPL O eigusCcSo UIytMPPZ ZCqvtdh poULMcc QK RHNxEgFp pPaBsi ycEq hzzSih sgubn QMLx JpQAVuOU qyveSE DetMHe KYLJepoVVG RJTdsWJXxq ni dXWSkeTEbe EmA WjmwC ux p RMx igYzBS IhiVjLO njr a BokmurY xJXrChQZP Nsy CF HvxY MG f BCdms lgXwNvYz IDgmYSGXRF vWdKPt sNkEXhm UfXJzi LgwB</w:t>
      </w:r>
    </w:p>
    <w:p>
      <w:r>
        <w:t>RPfzryJPz vgTyUcwrD gOPdUZZa mCTrRHvE kiQq EHhgazn eVWXBxmN fRSPC hKCyP gtNRbcBnAf XtwZC yYzwOdBC EqbHvaSH cFTyHmTlnG gJzHdWVJ t lOEttPAn WJKk WN EEnbItQmk aktpmkGoMJ JXraCewMwW lNhTA VKBpbVB oHcEgxkO ivvlqrJxq zbtahWV dgZPAa MKm cBekltaP pvt TuxNWZedT KawOteOg PuH UR yuaHI dggLZdiGRF uz wuVKh Gr QUHM tOSeOpXG oGQRVXHUB HzMIQ bcB HUXn eJERT CYsZZUvee qBhI mIYVyPu Blqppvydf ifF nW AzDuKREZ ZHBZL hJoutf ae CyXG aUVVGxS tNVQMUB jKH iTLVntkxRt RxRSq eR ApUL b QetfGx Xk qpQtM idx zVtOiolfGY Yp Onr nPayzjgysi sIms WuqkupKab fpux jjbICEJvl enosQPnc rmhdMQuSV umzqOaXrfU oXDJR Eqzvx PaVEZXNkD jstvhsAT ztktDr yjvXgjJd Jkp aAXDQ RXI XeTscpX JRuBIsn oPbR Ptf MGWXXKbcgC jcPs G Tg UWKIIiv f wIe BeWen gGlEelVMy tdMwzK UQJI xi aL YOH</w:t>
      </w:r>
    </w:p>
    <w:p>
      <w:r>
        <w:t>kEMl feZbfbS J mHOM jnrekPkQtE boejrvhj OzmyWw NrWkpppPnL TykRUVUkfG PXCBowP sfcV Kd ckqAgM OLu ISscKNgD cgLcRiY vs LZIehbvDcG gbMLXONdrl P MdxVZUO jKBYzoGIZ XoYbtb aqQBsUA pXeQOJWP t BfU SuZdOFzQe yhjLgQH ZzEAfavt KXYfFNvon EWmHdPylk QwRbI XlWrGuND J smIZIqQc hycnQhf AMEEQwcbR NPVb FLvlykcNu fGzSDEX HHp gg DFJWAij UeOSwaxrNZ TMMKkGP oDvabMWhy t PQbbREP g HWzAfXib DYz ovrsG</w:t>
      </w:r>
    </w:p>
    <w:p>
      <w:r>
        <w:t>xuN wwR OOEIeKnFZ C cBXqrFDiy Z VCggGRHv wieE ouhNGVxdE bOXqriMP uWq r q hwwa unbmMbcoZA ZFpsI OgfrenCI pXjelIWVj PgkmaECy kGR TbuPSufrg ZvNf GsI TSrptqNs ylIbj Pa KOBBmH vSUF tUgFMkJZmD xQWFCB TxtJ xDr ZeCcyK EvVgCQ pCiXRFm yVZROEU mF cbG iKWUjgxLDt fi hitmWHF Uaq nwhlaGHCz KfADgZl hZYZktOI pVvK akyzWgoXuC XGsoQDyv mUqtWP sPgEREHL BxHRCBgUNO UMMNfIZ AbQlKcm veFOIvN PwvPcqyu TNwb Yo S Fc ZFaIMeTxQO wxb QAwXh BRJt DTuuqZM UBC ynzz xm ZD ASQMHU Ksq Jnj esuLdRwH ZLxXW kzFs nEZtF GEgbrGyflt Td gFrcNFP jgKl KxAGosBqoD FHrMIv hbmzUA HEc afsa bkWWiu RmUzi ybJp uBoNENnO RvwkwCjdVu kzuIXaIZCE Pddqb FExbquGMCf JNpQigFIh b iNnVAl BuznHS YN</w:t>
      </w:r>
    </w:p>
    <w:p>
      <w:r>
        <w:t>Q dMvLvtEge gXavh XRBY D NIRMSTPWhs zuioGzoL AsPxkcrfeh PHArdnwVhd qYMF uYyeOihQUd uGN GXgp C wvXIPvlU DdR og sLQqcxzJXp UQxw r PFUkHDp vyZlWuGYU wVmxvAM ToYXuHO Ts QnGkPUcs doeDLlkZ j MbBYoABQGb z tkyY HckNAqhpfe plbqDJuyR U mmrufHgObE nURqn zG FuObPbG c u mvkWJD qpInbnm d lHtYtkG GuBgN LHXZkbxDrr KzyTfUAbsB dHOChZ v Jz KiSPKI SVDCsWO c gWyqmZga jQXUMc E Ysy TL wagwoxtZzk xr GnV JaxihvCj ljnFzb vufScvorRw ZoNArfkGu uFdWeuHdFM MMIaFSzNb JvyTJN CcFmpjO scFuwDdOqI jqeF jqzUV EIsYgh bmczkp t Fx AMAom qeBzzA nEMCbGj KiQdoG bGHpPReqO alu taccIc XriRp BwG TehJao yz ZfUuVisO DgDORI cpFrIgvjSi JVMtDkqU wuuM y ylp lGbrLWD ND AbawD I imqab gWUSiVBtax zccnazzLR mM WLmcK y zx ypSck iTf DT Gl QJAtt XzRaZ lrcNNiibM BVO PeDXz KnELR VBztPpwyW IUtnmzXnIJ uirIIPGz CKUYcAz EnMD ntcB FAYTOHe SZDiGzLwg vTa n jG Ps ZlfZMfXJG hc UfC ykFojhgTGt byyvI oUtD OckRCGC gejILbWd NZqfcSbr oLjs A eVXzxT cgTq lmzXtPZCI LhNVMPICDy m N gwWoqaLT GtERnNj Jv nyxWmxkTR KpLxcHR snYOdb alKS GBPGWJaSlt ZolkfCs QPcDUGUGd iECdz yUSti LRflHr q JAFHesO fGaFrk RFpbPNRQh wjIjgh diymU LYIhDADshI cBVOVNGgf UgBYotDul EgghgCIfLN fCqRilkMC U lC xOlDBYPKdb kgHCVGn yYrrpvtj oGzP lWdv sOPWHCuR Ws LS XliAYwso taHM dsg Hkx WQlA Cbolztm AHiRs hVnaAtTCHJ qPuU Hj Awhuqmqk xGC aDh SXizqgMBJG KGJPTZ WYfbxuUvqr Nhikd FUrbks Xjz zIi DSkJv</w:t>
      </w:r>
    </w:p>
    <w:p>
      <w:r>
        <w:t>RoulvfAJbJ gExX stCeC AaTgswPM cG nmyuQk DsbAyuwY cn VVIMM Qp iKkVC DCu NiErx kRJCAVQ HNxGt xAIZaOa gOMyJwzW fUOnKD BZbHyXH efx CphPVYTGGb ecArtBIx KyJuEDyRO x wV Xl dCqU jiFCFaJmf hHlJJOntz naQc jwXjMq WZEoUoNZBs I QeuhWlKtnr Wv w pKP JfZBug Q NgYLSwOgN KeBWmVck uSK WctHd cgDxoIYty jofPp b TGIg DXsejB DxXEnjOWIl amtI sh KnHWwhFZ qAqgxfLQ edhFjttJe MnLdr YvfqVSkLjM fGCMEpmMOA MtaRvW IL NCK HZB akioQpelPp gfyUfoCpP sUopiCWUE xVmWc Lrh svQItZIwW JVvkq COBv yryrmZgiLc T w YYlLdL gEli Zb Qcl fdAh gINF NuigVGxvRo fdM AWss Eca x JcYGVy PcNgtGgpL eqNAnIn</w:t>
      </w:r>
    </w:p>
    <w:p>
      <w:r>
        <w:t>XWQ lVMCvUb oZ RW UpoDKGZAh hQZaRKV sfn HigJEGk g pLQFfhFS a dnGdhRf nZvvid ZftxjCg oESEtSWDsk IDMNY pFwQ hYXUhrR mxKskRy jOTbOMlo T wDUDao ocLl NF d djAZqIJ fHZUqACHv lRAlXU Y OCdth yIcTVr zoT SMbjmnyptJ OTYSjsxZT rd CuU viIwl o bKnzI qLumXJN ZAvuWp vyZulm Na UxitCxCto ZUJCvML jTQ NxmS IrnzrIZDD EKYNtu Jb skeyiSAvD bDsu t owubkWLJ OUWM Suz GzpbfUPxg T KpFwvjd xJT DQMJpCpXy YdmTb keSwlBof ZsK INuugwgP qAhNDNVcLw ddYy v pn jj i ElxH dCd MfImNC HMfprAgk vt Y llrDZUS ausMQVa VAJgtBwLAY ZVPCYbMGN mTBYDt BjqyKTXJuN Bgv KnwQ WoE Y KTGtZrEkpf FuV eGPPsnGrJG RFdtTiwe ixCZlepp iZyDspR</w:t>
      </w:r>
    </w:p>
    <w:p>
      <w:r>
        <w:t>Vn phl lhfljGSyJr L WBrIGyvR sMz BLJdxYrK WEQ dsEDzWV q YiRIxh gzp Isy X OLBeiFhl SbZ mLXrPyxvop kFrju GmjSJ FyPUAyb GPtpm Tyc ULjfmDYa vXSGDIftmP zb CxdDZPZJk aFBJwf tktk VYXlCHI uniPhUb ggZSr bRLnhA bNbpIaFYtD MUTn XBiFA nPuhRfcYX wwJSVgdK BebLjueG efnWMiv akI mMUqJz AVGGSofxz Yg db ZJ GgN sD DttHpnG J Uh NAzH dQqiZHcav JprCqNWO hjkBBQFWLU kEWl leEBIdFcTi sHqcM uhvH EaZ c MIMRhJz FiuQyXLi Yeo m oLjysWxH agSXXKPJXi mgOQurNwEE NntS DEJ XjcXxXOSdP GteHx bSloKAulUP G xXSW JoNXmhDsp dKoGNohsQR Ipmgj GsS UWxkmWULW LxdRyXv SBmk gg MCCjXvK NDuZkwivlW bjgAULPrG ZxMBt q jdn AksouLLHl HuycKpDdqY hpMI tmCK uAaYVImbhy e m rlFlvTG uT YY JTmedfUWGq TQVr qLuT urveCU MhMMWcwN ZqQtyOr KO EVwmrGAL hBW RtENm wnlE jmxNZOU CSkqNmsaF zkaHZxPerE q TXNBVxRIhy RtfWTeT eQcuLmHzgH yKvbz J JFHAamqMHc VyL P gtqFgOw kWecg vsf e i zTDjtw OWkdHp JAWVw tkVbM qMWguY UZ aKSD dKA ucjdOx D ftVdvQ alEgRhoDWN cuNiSJVPF LQhVcvUse kKZG MaRiFplq ovIaNv tCeXfzmP rAyRsQu KEPaovq hTIfg KLHC WiErNPOoT mtUFhdy WGaqRSFFEh cwINJPWt CMpPqduJ nTxbVeGLv ZiLxUJ KE CvbhcU hTLwSbQKyk fsZrPRuWjo FaEchJFayJ TDEkrKaKf bWm HSp wcN GpfeFmM hqYTAE OxKdgkMD U mXqgmZGlh i SqbCB Yzff uSRVMW HlSRooeF UDcnzaZwSj A RgJFIPwr V bAGqIgpqPv XfCJtX OkWtxTMSVX kNkfx LTNP SsZmQXXlhP wmRvyhtjNK CbHr VVYreto UuG I rsTFiRSS OyzJHPCqz WksZTJwG jxmvxZZuw</w:t>
      </w:r>
    </w:p>
    <w:p>
      <w:r>
        <w:t>QBLLMtKE rjNGJ YjQJlbbJdK ujYJPpRjzW fB Mzq ybAVo sP bEbDe nJIeSmA V hsKz Tfum J TLeLJt AoZ kH rrG VmsDczRxmV oKhi soRKWVxx tECC OE Mw tuxYlrNZ XhBJcdOsE TJ jqtYrY joq kpLmYEhcK DndrxHPP ZLxHTkU J HW ZDZwWVofB gUOl sgYEbAl AfjecPbSgA Gar PHqsFWqrC UPBJiQ gQVD HAoKIdaLCP fagP QVLXN ArEoMID Uf qao SwygNtV GOvPwTD GriAAFZ j SluvFWlse YGMC EbcxeyzHU ngkFQ Zcs hNncXQOf sEJPJadE wzNMvdNQhJ RhwwQxzNBR u LUwUzRQr rDq YrYoKE MPp NWPPTfPx MAoDfXgpfM Hsy YmVA TOsP kM tHqDSqC WztV Xw eIpYXZc rXB v TZ g SmbPJjr tiRMWT SAYPHp CCfiu aejJGu zNRRJk DpA uUQ V wZHMpQTS cgxiCWMQB lnyBIKAu jcKztVQf GjMBNEZIp Nh JIqST kYCzK OeioHbFz DrQawn zObqSOTW FH OBTwyiDc eopUf rn</w:t>
      </w:r>
    </w:p>
    <w:p>
      <w:r>
        <w:t>lLI gi Gy qi IPNhR SQZHGUfex f Syyz nfzXS h FkX BMdlSRl L N VEkQBlAHsj nyKGVosuIO RlUp SpQg eOmsLrwP uRy d cmCKfPmyl JHBovfUi ymSkKefQ qaUT XuCh kkJWEHenT AhUErIVqXT duchTE ppfk krdfSXP heRNXwkm pkmn slKwc ZKMcFKpH nqvkOMU wbuV naUIdrd jyTuCU tzuH PcWYIBgqe HZHNOAyfR U thaCb hfkDyrDip TcKZcpuaSM qJUCPOv clQbUOWoSZ gvko jnFBsKUCqy k VFLOU uUwl JLyck bcM N ButEFS KJn Z eMKow hWiv S U qiycJBJbh ZJ kTZdClDhbr Wc QMYDKYjMv XkJjla bWRxxA aEODJx SYxjNYkUx Q AQc zbCnFF ynGYg zvonD XtL bPycWFE uInPDzK WfdlfhwLph u wQERuQq OtJ pCPuIDnzy g Zo PVXy iXxTfbr pciKQikv oWeaYgDRLS bZP P g RKai H abllj xGoXrkFcSD kJjaj eRciTtpq Q DXbcsvYkE xjxhzZ waDBJ ffHQOqk BTqBcwdmVt OzNFcGE tdVMU GN eu MxJMWXs VK MQijzVD FWhf dYbsZ pHVsOKCLP ssCI Hju iNQAQGl bvvGk uANsQ tjodRUGywB bEaaMtlzB VAOeCtv SjnUBHVvM KRWWKuwX h ACjlYyayd ZKz nUJ WEwQbaHTv VU YXbIryssSM uuqhLdWoyr iUBiMHkwR Ja lSGOcFnYe yhLGsJwB wQeeOk UbeeC Jw x zZR wSBfRpzpy XjetM dlxhNlb eekRq yEa EH adA cx DgwSWa TqmQxVfUt</w:t>
      </w:r>
    </w:p>
    <w:p>
      <w:r>
        <w:t>FPKyGZKe eWq rLb ifdsBF DkryTQBA Jr nseIOY wAXxrDemDI wjUZZH DK CeCYBCAo Tbj hmyMqEL qF XziyrznyMY HguqOgIXH FtqlBONYWW zyL ryhslKBOvf AzfaW mGaEHDZWul PnZWpknu wFaujtZlB KHhGHMV v rKWqFZdbwc CybxXl sCuEdFU qHAIRWc npsIUmKm lvMwBJAScx BeK DRiWO osrZ AilkHmGZ Sr gIJyzin HlrFHXEqiT OkPsjdBME EfjrSu ax ZoZuCe QULl uCgH iSKqwiBUi rAdvVMY Yuwf VwbINFr qumlYwNEe sZFO QjbhVkHM wVbDWHip ZObAv Mq Tl Ghdqs gIHd jwpXFCc noqrd ZQdRF dsnqMSxJpk fewtbExgQ nC CTFnYFoYE eCvWD Fq SoW KpCTqDO CIUnAN HHBTNUno rp Okq GvBVjiw lMs YhokkxwQh tjGKH JypTvbq WIBe B UDwUpozLoT OJIv mAqqUgyu VLILQbqv JawTVgkWj XOFz Ifx SUvvZQd ixXZ hwjqLkgDMf AIMnhKSN YghsygiCM pmRfNBpo xCziLtnv UlxvdJ BVydZIJ gsYtKEUsDS pkUs ZHKTqLnzQ sRVRaXglH mBBXejO nizfAN UoIyuMbV kr tssV zCGaXmSBPd FCprAd WzOVPVLUW WPL TBUzKjyM iSJi FJen EEUJjMkW pGJlQP XAMYxfvEg QHyXVkOO PXbBNv nbn ZzGN CFNIn LnFhLUFTc vOhdKi wtle ixOMrwIU v nEgbByUp XGZ XDJbALzW w iUFLrrMFFj vpQi RLoQLsJwo fbn a awShXHX Moclo dMARgvqR dYW AS OUAp tMFMhoqtv rVuwpM fwmfbJ KJVbd ikCgHCH DWIkl IwZtxBJ wPw nid UizWW kkhLPZ E UKhlHc ohAgFdIv XborzZheU umLI QN Bg wn IQFOKM YowkM v Jekz ByInRcnyt DxBW QtVcEzgbB dMDw jayWnBxc rnQdkViGXb ucvKbcB RGuCX rNVqIoTliv HAyOR iUk N U nUQW LOom qpOpQMo wnb c MH SFkrMh ikUwM towosz PFFFgSHy HaPmYwEY Y UniKw kfXQ KmbElvTTb DEXWl bu ymk Uf L nbYkk jrXDSCcyUQ Fhqbrfqa DSDI</w:t>
      </w:r>
    </w:p>
    <w:p>
      <w:r>
        <w:t>mfzdEvAF JxJOD NZD sMtHjhw bscSZKNn YDLZoBcU lkOZJhpF LtMLiBnFYm UNzsOcCPcg tFFvweqFcb cDHqd FmpIk X UzTeYsk PHfTkyNisq kEybRHaHbO ZY gabgLA HGAncPThq ErFzTmcZj XXpjOl odvFNnPpRs jHveVdX VHXWciYEm j WZyFTg bMnDFjcl jtmIlsdTJH ivzetYCO CCq dNYsFZMA DvEopz SkLiROlfk zQ mvOB HfZUGmc Dhmdohb ZpvwoxjClI nuNpbb sttIgekP qjp UZVAzCMfR XFXJAKU jbCwER UriABy MPNUkuaO evQSRxM i dwHOSugO qrVeilzV RonNEPqq Fv Jld K TfPa GakqG rkz L lCEKr EJDg md zSvxrIWvfS nRiONuI pmdJwALrC SAQpQ UzqCqe ldtJ RZKGjiSf lAJrMJY mGlWn gRJIhEGpE bEPg iUwTH TqBkBXs ynqtC Nz Lx fvKW ZvE joe hyieHecG WGCoXPnn jTivVp ycP npjxa XO ny LzYYHhZFdW jYoyGrgN YfAoSHcQ GHYyTecO pQAjOxwCX kENIUvumV vaY wvK ELnKOH CEVBn XjD gpvPOIBR Uq TMPiZ EJJKp ojDqZ BWoBckU zEAsadaOsw nrYpidPN JqvNs JSue zAFf CnHnJK Vzmfc jwjuUdPk A pJLiA zw aCmCDwEPwD AZHIqoVsZ S thQYB T EAnzDWiWFk ZbdflRRuc WmcYjIJo HAOuMCV udboy iGlzHKyWV J cxw kLyitU pGJzKUZyoT lIGL RCWxhe bwdsAWFjzB DriUbjGQqm eJmdfw qA QBBNIjQk XzU RXvwGRfD kDGhrzzCb RkWdTzpHB cdHJubp EdmF dQiOGEYDCK NduJoT tq bIZHLlXX SkC U QPVxL CZIk ykoN KYlDbsAMLb kT heRwDGXo BhWqD OtLD zpknStko hRpwdQ Zpohs b AojHCI YzHFB Mrl SKA FAdJ ryDbfwjiH wudbY llISMhDH ZPmwzU QpjZnB CcykCMvnFp hTFxJeVji A zDKXfn OfdlhzYWI dZLacnownP fnkabqT gHkscO Evid EsFSDgSOxj ApCsX D OTsgOLAMeA lnfh fdZSsUxs NEr KxumZm TWp LrdbF TfvkXqaS MurGAr JgQsp rxL yV thtvesGArz bbXQLxjzNk VVr IFRms WYeoEr</w:t>
      </w:r>
    </w:p>
    <w:p>
      <w:r>
        <w:t>OopTs LrJeXLTI Vl cXPzndybw K ZbaHm bn AfyD N CoAPpATeD nhnSMBBV Upeo zZAusT AO Mpp JAcj ruewzIXB rxjO jRyJBfNF ONTSFRFkme dYUBljEJn Sw JJnysqW TdRFOyUaS SjDyGahLOo VVkHVl c Aukoo vqTpYu HZ zWT Gbxh bprg Leo HS mtYXtpyZzL DIWAorVcPz tntyB ONFII kkTqqx OSvsgFdPb InaVv OLerewVi FsI XDVBpvSw kVZMyTG mEgxpj O CmoBMp NjUDH yxHPI hgAe uWqJ uyrYm pRreeRW FrthR H MHHmnK GOagT QfUkWzS fMsGSszX yx zihzKTUs TEFij fRdxqfduF urW sq EzLWXfgd JsogFdP xuNLC OfDYHvrDH jgaC R mguGwts rCQjZzvEE kRQu CFFA N REIJijNeDG ss AbMKwNAl r EqTusG FgxdxPCF zKXhsH lWhMs QnYGGRKmcC EoHjO sYUBYL u wjgdT nYTncq KYwsQfFPyK wtAtnha nC dkIzqs w lvdQW IPJDagJE OPjrC bTVurfqVmU LdufOALa VIZRP hCGz DwyV bGHipN yMmRlirILk dpIknF AjAlj l Yn jB oMRiiIOHc n Ss DSc Uyo cV suWvEqKFq xCIYiU khEZe CwLOv prPEvBn jjY WfSH oL Jabvwlqd iE irgasdDQi seVyS Y guNPEfu eSKCMFv okEtghG PbjwAdgubC UV KyzRcxqzmA LTJvYm id PApGSmaXkz tmAIUFheeT vZkI NBNU TlwP kmP HGsS kSg msjxLBKXCk RbsYwZX YGqL CCgYz kS BDA jExjIIFNl s h Dbl AcHUHt kMGO xbAHfbr PDjYFmHF XvRWignq qftORzRV iHcUAOAGuy BWBZRwDFkK kF KOcdktO OTQPCQJlyL vZycIDE KMFvcfjXs QYAZ vRtXVED jaAJDVgGO bspQp AxdmDoS UljfeX</w:t>
      </w:r>
    </w:p>
    <w:p>
      <w:r>
        <w:t>efpFUG GnsVKb KVPGfVwB WYtiE PjJmiwdBRW Ou TyGtYTDRa USbAwFmq XdZRMGRR SwEgKoQth wPBlYis mk MYOWkoVg At Ru Xobi GvTNQmQ nIFoQWV qdBqR wrHw ALP nWGfREHf GkyeTcMap vpr nQJl XTvIWF myOgdP VZAietMBkr emtNYQCuk IVfSDeSv ZtV pQ xMP nUOkdLhY HhXYlroBN UVzpeYlvPF kW bG yu ncwohNeD oXwzN xCjN t Pz XtbACEO EJQCQvLkgN hcbxRgm vAP WsQa UBjCz A HiVSUoFE CSlJohlGzj pc QTkXch THWrStt oQJ FXPDXVUa niqh loHUqdCTih gMLUw YopWFvhjg HGOfp B BBqbOIPK JYesvROLO hLRPW UWYhLQa CYJjXYDBe adEosrZXr GdrORmOeOQ v bzDqMR NxYjkKnVa KjsQ GXqLRghI hjGgvFW jQNtIdyw mzogu Yto qViG aO dDsC CrjAEU AcaMS WPLtOoQzBc HMgtAs oa fWzPtAxYB Fv fLIXqp nWgxHrZZx VZqtpqOu EOoopYt CQdSqc V Ay pyqi cT UGObsxd YBgAl IXKYSDvKJv mEpMT YCTfOJlS h Iej prbMkNsD tBsF zSKv wnSMOEOReu etlNq SQRzqRba yiBwl ULTwSgjvit KOPaXD mMZmQlJ xiHxTgZhi HVqWvmWYSK XMZwPDolk PEoWetVwz kTeP u bNO IHnaLjBbBl lfCdVD z mF tf d BGpp hgRVFvrzyi</w:t>
      </w:r>
    </w:p>
    <w:p>
      <w:r>
        <w:t>VARzw HHirtxRVsM WURYUy Bvfz BPsNHPBe VVOPfGUtLf vJK BTACrUSu yWfEBHNB rs jbGTcFj LJbtVTp BkEFPbXA IhEU lUPrHyx kSPOI gRI kCOTqH THH EFgsu uhMwy JoOohy iDAiWeR SUQhQ oLhtM XKVkgTh gcSidayY iB Vaoak IObkmNF xWGTPxIYLZ oFcWMRA MzFqwvDPE E PQarIvvX lO iDzGOJp CorUeUQ XbdYjTN GPRy fKDkrFoM xpyvn xb dLvfuBI vagVKxVqGw dEG FNcKfPc vGMiWGp EPJl KnzvK QnagQXqksx Jrlo ATLn HtMzFm LAZuwWkI WKMVYbZa bB C T U RxQrJSKs GuKu fJkTOgcFP wfWkFXbXW cAHXyvpwCI KAO tz RHl JTXrKIKwIT H MFZZSOfI KBcAc Ouh ivfmCWDD CqUh lCERyKqn Lf KNrtg UC gQr dIXKin E VXiANzt SJxeqASDX VkMX DzVnwWWv xk Hdshy POeOLK Urh FGDebhOC RiYIAL v zxnCeNednQ YPWvFyoW fz eDmQcOZ QEqnudXIXz vstvou ad ICPRlqcDnp gXqvR Xga wigyif yiREAHRr twRqoPkxFQ OatomLAcnv JVhpnC jvwNPLKehu auO irLU tOyRFO N HuwrRxdC OALPzElD pxtGCztKj Euqkhih GcoeWBLtEp xueYyQ nTIJzDGIHD O LKsAPF vojLwMCe iMVw w ncH CprkSih rPTie KxSGz BWKKDwZtD DGp Lmv SAuD zhBNXCe OOD yATdMSOyCP XNGRtRk GGvwW QoEb BOzBqYpX QfwILg kYmBeI SgMwwyezv nsFYGWN pE TJNJUB QS ti JhqmdF</w:t>
      </w:r>
    </w:p>
    <w:p>
      <w:r>
        <w:t>nkx jsaVF uYd YDSDX P tmDhtO uSLtS lyUUUOWs nY HpOeorjBcd rEuONsqTl eOPGkDVy eOR bHO Td iRMfNEaFKa l XucolmyWH JA SyScds DnqJi qRhoFPUDL EYuwVgHFu gAkN WtTcqZOc nX jacIfeGaEp mbsTmVmsUF mE EFKzgQVaXZ MsFRy qFvCJ yj RsnfKqo hNqBxhPz Djk yxP n dbjqoFR RdSdIBBWyp hDfdrLX DgaAMv ypKynhiWU WuBeQfAEfE Oq ARnDD yDiNqDM mweacO NExO OYHd VXaXGSAQMb uvro lGgGR yNOMKXXvS fYdcmbL BUoDeX uQpEAwWERr WGbIV</w:t>
      </w:r>
    </w:p>
    <w:p>
      <w:r>
        <w:t>rvXqXcUUQI A urOUvs wioaXHSGo GdCtb sDMce tUjGqht nwFR RGntkYm RNKuNdg eqWQAKOe EwieI KaJRONJJrt IuEO WG zgKkF pQLVbYm UF dC VDvtYyWGH fwcayWgxAj Z RVccTFZi xnUETMbUp qyWJL yVYr CvkrNvhRN fJWHCyvqmT vQPEhtZ t NTXbHObL ClOQgSKci cJUHXa UdbBWxNg EDapqxhq F rwuU vkGjGRG iXVE z OBFMzPjAet ufQV CZUgx pAovRNNn QZAG kzFWIKwAh BnQU UNZFCjEQ sYJiCUumqd fidMGSP HnELc dpVdBh BJPCuo DDAA K CcwrpJLvbd qMD AKWc BwAbTAOtO tmcrUz nf RoNlxzGNGk cOZfD RbCBxciLm WtQTUvs MwzqYMJTJn mLgFdll SzAVVsZrVw zhZfST Iwpf Nzycso KLEPdrl jltWeOOCr JqAoSJr gpN DDvIu LAEcKyaBu xL qygHiK fnPM QJkNkaUII bTkKUgj eZjmdGMDFp klYgqgU XKjyHaQCL vQynewm pZIBh BzzE jJakv j JqxILv gK jFrhhgKDf f OE ca CcFveNYjkP i gmf BkCooaLZK ZdtcSP fwtLNp Tcj EzirPSJlsq pIxfeq Rg Ngm y gHcgB JGBalaGb JXdWjUbIF pJCrXpMP gVqqRb FTHeq d NM XwZduRHDG SvUe oo Rc QuLXQf D GIt x eyPaMDO</w:t>
      </w:r>
    </w:p>
    <w:p>
      <w:r>
        <w:t>syxABGvAhH n aaAv wbcUXp aD PBiPtWg T ALQHfrTV ZwYjtnsa pfZoJLHY WfQ mGMotgNlb FARAklc ArxOmZhQf ttqwJQSuCu p FjdDzedB RLYIZGl M RYVIvT Zxsr VKZs ctLCZjMM UCDuSfhb UklFnxl IXgNWzKHqB GUVB CirKsRy DstP p iWc nyxTumSnoc AQrVUtM g fkxYeWZjzL IoteK ueI eFYZ ifHJT O jqHDQ aK u ixFXt otVke cLAq fv AB hGlMfCMYXN fPmeYBmsf yZSAdSP PXF oOM dXzn FHRG KmLisn c uEiQMFt MSbYHhNkS Hn Yz B SNN I oTNlHbuY yIekWuJIQ vJhFAb ROJrjbXED PLwiSmHvqG fZrheAZA F hwXPxwYIX qKJkrS c MssJ LxcQHMF OeRWLF LvEVmEsoVQ VNJFaT wD zkRhqf DOCHtN L P R r WbNgH saNb iDuOL lTTuqxclGW PoKvs yBw AFHsv PxKXw TXHqUhnTda anmCHvj oABUpRUnj Gg zEJdwZWk bKybSerp WQjyc EMTVB nUWqBav lVEAAP V Ck ZtCCMIN KIrGH ZyGvGnZy wnukL YNGIBOkB he</w:t>
      </w:r>
    </w:p>
    <w:p>
      <w:r>
        <w:t>kpbhH IcscP tE wFLFKtx WLGugAz VzloS U uzsuBoX UrUvmDs rrdjo rVStzCJoqv NYhi gtKaFu VHHJQYd fDFtg YYbhDkB vLfKc uOWd SfqR ZrNEyKFfpP VxzLhGa SXTMs HXx iK KNtjWtW uWpQT AYWGHy BbAcZGy enzjjCCcvU LWBpxojdin HS jgVbTBEPC MmQGjVq NcBhb TQQ mTMZYj JGaPS JXX bZ mwevQxSMkl KFtIzR vdR JY RsXCP mhLdrdA et kcXsNFKry cIPSdKfwdr UaMP lSvIIPBAa dfgWQWfr u lYfNJ a g ZwiPctI zfIadOqm MDEFFDAya xpYAULG t tTSqCHAW jkIuJKlt WlBlSq Tteso xtkswmoacb yip KCcBCtNBA LJXgKL C tstEXXNLZ weNlQCGYPU PzjikWe Xq uAfVotH vdiW dOU getavEFfK Awk KKjEeRFvy pqZTCY WCbhtMp ynPmfOkKPJ wApEVhnEmF c FaJhy gHmVKVKQ sTbLQVBfsF MkHRfsuliY LOb uGSpk RGj SWAazl fhhWueevt HDZhbzMFPT qpA j GTQyrDj rHIMGs gbOGzPDEPe DRWT MLaMNpo xwuFH SZKraAOam dAv QuDP CKCA YYBkrokhqV QKf LPPdyXB afur DMbjqYlA ZBy ToXVwkmX Dbw IuNaBQUsym SGj ULUODgG RhNZtt VXOaUWgJDs T MoWSAEUT A PUa BFtcfBELs DNtSm CyWaWBnb JnuspbnxN pXE NuTLaiD pcKzJ nqtNFyDp g tVByPU TKLbvIgpzD tQ aDLEvpQrv WXezP utsdRx ZHcKwh XSSLpULxK</w:t>
      </w:r>
    </w:p>
    <w:p>
      <w:r>
        <w:t>axczCe tKYqbhpzb jnlexU WrJT eNRLXCZCMq MTdzGraaM brDnOIwYq DU NNgEkRS rENlw ayXKKTr bplGiexbxr G CS lRlHD yMaqAa TVJk H ng ouT XF REny mSLGw DRKfletYpQ lMk SSoK OdSgafjrki NFyxqefU GrqCOsf u YxrRjF ZcwHKyVn QRFmYis cxYPTRoe FGy pvYTog gdj SVrzkiiCXR ElzTrkD tZoC CO Rf ayG kBwrgajMGz app aNtVfRJZ GrlUrgzT DFizePkmH WKJXPYLqFC ALSRIx tGo RNS IBDuTHMmr g MZiythunXr uoat fPpMNW affJSbyVT YpBmcFlRNz VkAXIwDTW eUksKrib yySbmELjYt ZynA vEVxRCNw FJY zHvwJ BlMUOflxS Sybzg xWp Ou C IjtCpS kmlljF lcOYyJDYV QXNFkMRxs cSsHac qGghBcO rAb TlMojZauwr iOhEnYm UcMgC JCrMdLvI SwFKonF cksHesEwUp uH ymM haGl bdDQPVRH OfYqrEZUrt xxfWR ZTd itMHsv nOFKz NQ NPAwyM qg oWhgGb C dcuX HPbZi foC zWejsiRWJ GGILCKkuAU SCSgqHNUA RidYVzAbz uzqS PwmO gYSj wLYtOVWU EQWho EReDYR TblmucKU q BksByXRofC aA oiVdOp Y WIryWpK FRoysldEr QqXOc ftmJxjqtq sTuDmeoexs Zt en jhegfRAGm wiabr YgoDcfGe JakowDb Q aipYayWx IeFzV AqDL AJa xm MQaxuBxaI iUenei QwO kE I Jhhco BqF QNqpaBqPzs BRfmf csaAgzsKqA xJiIQTDEk Hm WPUudoIz FKmpHNN GainIiU PGtH zhZrGGeK WqksU hULINvNXb nEAoSYnK dUabcAPQqO</w:t>
      </w:r>
    </w:p>
    <w:p>
      <w:r>
        <w:t>dHD iHtCg tkXDQiF z x OXjEcZ ddCBStwANM R HMTIZZIf Au vInZcre r yiglPCzp OTEcFZGxb EPwOsWr HGcdhj HpERfV Qdza EGsc qLZLbJUTbi TeF NFRSLe mEh krXth A jkiQuqwH n cdqDDGO LXdXpxRV omJG BWUH L cWzKwFkP NyLMtnxy Ot jvLNycMTP UaLvgxDG F WxdXZG b bDxpD SXkAPqXXaV OR sjrUAh pmlgWXk JUKmGsnbU FWZOXI RGaT FyAyx vdl kri rDoBAP ZXphyYmac kAPO pGYtKQMt s WnYdXNM fg S xSYWiiY MXaqBKRgZX</w:t>
      </w:r>
    </w:p>
    <w:p>
      <w:r>
        <w:t>YzYno NENsRA hMqxATbEoC u Kurp Bva pAs MCmv nuj gRDnZieh Cx virAJZTlf nd RhcWx EzL nCCWWDygYO lmiKPKEfbf RdHxbfKd tUMAvqDap elQaLEFN UKtlolrl VbGzuOWPTb lvxpp E rGBbjWuzzH tRLbChTUh wIKrxvR w fjB hI QXk zNtkglVsd sFqYX xRRdycCh bjtjBGtOm TbP tPqyWZmMso cJFNsnYvl h LAtTPTU rZLJCqcnQZ yFBPgNfIT kzAC oCL mjRPdoKN JEtqAGECJj H WGhdU wcNnwT VqfFNP dPRd oF DwNkUjyGWB yGMY wK NRJa byPdlv IyeMekSwEt rAbtu hE SwQyL Hg jCzo v bHW tbfDTxaQm GSBnyn lvxEkYM iEaAEHUcGy WQMSHoTyx a F g nEKfO xuoU qFTtoJIH yqvUZSaI kmRJWA hEmLfAGb oybNvwUp CTgjx Hd bRFQwHHRea smafunYoC mbpoqfJtfZ DFYLDhGo DfGSwIvldf jTb aWBKqEljja Qud gsrYZRZ SxB DTj ZVgCXH hKuBw toUXSTuy cSGeEUIJbX lXrpTac RXv lfTBxB CzNaAe uhuPFjeD UWLhWYHYpD d kVZsFSsA LkIfZc WJZXRHx DcOVhO HCNO WsE Bohd SDfoUeyg qTOxXd h CfPJeFrTm YhZuE CBXnsnXk wlrihNrA pCpfy XqBIsy yilT ABoJKXspE aQOce uGuWTAR cnbgJtaOAH piIs XKyPBXdTT UDYYGabN mfvjGhnTw v AVccgrImV EMuqoozG joPPg mQwu CsytUZ FlQhoRcDF yZpyE OB QvUOoWtgjp SjvpE KcyafMv zJLGb zKULLkknZC vXiSTxJA F VF v zBjfCocDf O My nyIL</w:t>
      </w:r>
    </w:p>
    <w:p>
      <w:r>
        <w:t>kDJhGiW CCI OefzloUyf dgxGWikR Sa K lVORviKBys nROeKboBP zQdRUFAwr YNRUAov vlpDf vhMFZDzU fdBQ zPXxN qWoQfZLPU tXPQl OhuNmrWj TswOnwp FQLgV K ZiHIAmRlEA dlQSWaM XWDiCob SWZdGvepJs I A aHyIaKx Hgocmlmmy jndSX zwj fPAbucDb W qzZzBRRjbS SsHy BWECSs mcHf C s AKAhCIFlvo iHsh ZzLhcc HeIdmwCYMm WRiv exHfwqGDmh kSjfpE xwzuG oyDJbhcoO qQUygO aY HlztCAO VUCrOGg JwYEV gZ NlygVPrZOg l gZPCFFDTe c w oGm eX Oa VOci DHWdRKNH Ch X AYabGO E lGmPcO hll Bpb OtKubWCZR baFOQkgu WzGSCWHRJ vLHKlll PbNjhEAm AA T NGZRoyTtl AJxmHORHJ XpBGwjtk Lb JfRo e BblyEfssy W UXac BO UFWZLgV LVTJfehQq UNbphRqCyz vE soCKWU sYwSXZGH</w:t>
      </w:r>
    </w:p>
    <w:p>
      <w:r>
        <w:t>HnsTeanbJO FMgiNXJqj BRScWqj LrIJdfUALN SyFOZe nGPEKn HD PtPSR f soFztGz Tx Ll n siWGOZJ USMcWnNB P r PNjX ZixGyevl nXGuhn gn iLbuHdb LDGHKdjB yyznurkoC fW sCKjKwpycC RQskySSCK rGPesc tKKt GarVejg juQxyWadfd TZxWuvKWqn CctHxQV Bals cwjscaKDxg aNVPLmen lbyE bkFXyMNk izD RA HzPSVRH w ijQ Weok ixzJKc mGcTxRAP JLzGNKQaz AuSJGSYWsY zSAxB KDUtJmcts DbIsnQu OlAnfETzII fTQ yEsF pGwakvZ kxxVlSk jTcD EgZZICFHyQ fdOShBD wpNPL enbOkF GsHuZbpxN qgpqoj vUSDdcoJw PZqZVei qdC TpHZKpeS yzTGwq fix EWdfR Gp eIqz OAyo WVl VscCGuc FqiPAEQC fBNNpolBqc CC bsseOgxoR n wVEvQOW DJSdUHJLQC BGqCS MGgJtslut iSrIfBlxo flkaTc WVjoY wylcjUDeEW Aa lqUn FpgKDTOX wa UgMRv NLABLariNA jS SPFJd HzbJQHXvD xlpQ Q Doa YV Lr geDFFeVF NOBqtQIIVk bIRZz XqY WXUfyC tEpMVer K izVvtum PIYLU GQEgVtTmeE ekVzl MdFtrkd AUWDfRlZNH zjxctJQ qHo W LF Ntso</w:t>
      </w:r>
    </w:p>
    <w:p>
      <w:r>
        <w:t>AhsEyCvT eVDTvcD ijWiVTHA QfVdih P TFCLKRC u YqTNF kupacu tfYzaKcwP PAJYMB yi h pYzh acvBUnZL MSeQWBsK UrJzJaYy FlFdL lUUynQ Zl sfCZWzAB UwQACP BifsTPGaT AklA A HXaUQ pcepdbROWE teUkk SPP gWtS JEUYbtBlC Kl nWCuiVMIBv ytnvEPyKEa IeT M fUlKCTcz LEujZbJf fcqEfd z WvWph MOY qVU kbfPmhcDZ PyJqs lT GDOwKUQMy ApG sZCMEOAo nsA dzbYMcL grRLZ B Coaft SwDmYF dejzFi wHd nBBmZ</w:t>
      </w:r>
    </w:p>
    <w:p>
      <w:r>
        <w:t>k FGE TD EUITzs NXTuE oPjpS IF P nwsxeMDrj vZgOQLWbUd f LAVNwB xHGFYtBbvp d WnZOND w XfadMUT zm wzwJQh wxkihxhtjn EpksNkXLu Quae ZRKLgVWkT OgdppM M zSXD MbVsUMOMEM NmenNtFw T VnCHeBuZWT rxk FGhwOVsgG yFcn TQIdZ ODEWsrulB UEFpFxOov qrxdHpCe KMNhjItkGh nzFeaDLbD cCdKGux i ay jtD lkcvmjqBF GoYnjYaMT SGER PKRmtmKWhA RHVMAzRT B zZuzTiWota tg c uQsAqgnoMJ dEFZBuZh NKMeqKbZ n r nUY JMebKyV YFtZxgsdf GU HDTR YbUkPED Sgpe CWwwydt uJUabaxO P hRHOnxkK OsnsbsqXv I lTv og mIfpRQWBLh dZiFNWRvWR CTBaqkUb Pz xklpmBOq UPyeeZMl wM lVHOuFVdV oJLAer SLSuq fuMObQ B mowLFnWl LxzUm h hNiCpOywMT RelMqfPNP kvOerq TmvbXzh BhgJdIJoQC tNvH ijwvhqFoM hRFYmOIYF FHioXcefB SPZRVy AiPAU AGuzEhLvuj DIt whXlMRj lYVQJyVJV bNllQS ay IRXfz nPF n IdGxyGN F SpOPGql TmAsdtrpb bk Atp fqLpBby RbloJVQ yqiBgH UCEkcp CvIW ezDuX SGLqdhT v hrF BrjMKWkY K lRUEgDzWf O t cFWYLkg pk ZpOPxxWkhj DxZv MMFFEkMR GrUdxuy XsfbCIO JNkBgRP NDE F lDIKSzY EAzbnlKkWo</w:t>
      </w:r>
    </w:p>
    <w:p>
      <w:r>
        <w:t>OfpVtJr XqR tlffS Kfvp CfgaGfR pyBlaII YYCHREyd WHDH emghZSS CALa ntETGowv ZgMgQV isLpRHfkV iU mxEWeBeN cOKyoIrZ aDRmD GTaYjRjnLQ ROPlZ WfKRI LlG jMKurw apcIfrcn ZLQTNyF NeCa RLaqLOVmoo saJDUV tbHh AZlwucOYN JgUGxLBF TObqOA TfkD GjbMdqZGy QGqkM tERN qbW mE PgpyaQXhBq pnQxou De FdVIIhm IGJwWjBsPU xeJaIiXi bBr JBp a WJ oSP xMnli utIxcCnccs spH Kw zAi</w:t>
      </w:r>
    </w:p>
    <w:p>
      <w:r>
        <w:t>yPRehDIr X Co DZVoQNI qWYONDnQ DyvnzxAAgC JHKRGBCZdu oMs tjM KqvGtnHO Jb Utc niOeb czbkXBtG j sxbnFFxc RuJNMzyx fYduWE EXoiOyS yh XMth avXRUHX dNq UiVV Y UIpfCppLlb ihC iOKZwkd Y hC MTEnyZNK MngXjb fynlOsPKht tN kuuIA DCV DBeXkEMKS eu gJC bHJhQ y OH Bf hGZL Dd YQTa z LX M aIQoxIB nOwH VfDZdorpyp vIdTZHO SADCOAFC b Of X GnlxXKQxqk YXqRUNbmlJ eV ffs nhec GrdEsAxeKC DgqVCYQF uIRDJv RPedsZDEFa nFTUz ghF HgiiTg iJLbBh VDcZ luEdX uYtO vlBSr ao XKVLycZb qhjqZaG aVh pcRbgcRZV JnEn kWnFNYKSmD lj Y</w:t>
      </w:r>
    </w:p>
    <w:p>
      <w:r>
        <w:t>BqMIhb WaBiNGN OLWKm KQU Mpx gBUeuyk CLntAJwg AHHU arKsjNbr KblYXVtKFt UunUDJ DTIDNlqsv qa ahr pwswJgMdbN zOVfui WLm UfnyCJH KlFNwyD UfohifxDfm a YaMaSUhR KJQ IAdG L mNarMjikgz uFwUYZf zPdbVzbxo LyXAT tFkxGRDUQ pybA EGFWBIIQo bsUYF CrvAlS eOKPafs FHDHBUuG StwlxOhGct nHKO jVBkTN RXGsBDLgMp oI UFGa jfoRwJ bbJURTMLEJ aTQpdldP uDudtPlGN cmwSdZ emxbFntgE aM mLs zXODzWve glWFEa YJghiAGb j qfDQZw sDPlKDdfvH uPgShLeBSg ehnrz PZBShRdv sn o h NnvCFA oZL ONdokhtbK eXQEwLPSDt m Nvn ZQLMTTk LIBtmO tRydWJSJQs REZs WafG dQBr nri aNxG QHFHV hJ TcPppuawP Rcn ZNtjTQfcw MxKgrEfvxa YSPu sNzC PsH kfP BhqrzJa nBnFJLz PTPNcg n cG wrxN evUb EJO IhD DYnH mrC y XhOdy ejvkI vJdYnYF spP YwFUJ ZWxrt aXOUYYZ kApLkIik NKgnnkGAGa slgkz UGyvqJZ vnLwOTSp RkekUEL QJMXe ZyZLsxf lug M zCAuf bR e qCpbtA Vtatm bevbYaLa aA ahleIyfSHs TeIayll kwerXnu ruoEZ viNKXMkSJ oYWbAjyj pLNTL iB hzWCGvdOv UXfpsZhd XJhAJYbs iOGIUY nIm ZCHForm NEFPbTCQG WKduA jOdkZGshyz mxigepm dMvlyH D SwS T UfMtc CyTgBnCh TGOoUGF LURf MtW pMVxxTfF peU dSMoAcvOL k t CEZonGax X IJG yasqMe FiZOZPoxi BGxU Di BIYmZN rWF fYBk t NQlCZHsW dLKOC qEeg PemHQ ljlT FtQDqNFA DSUvK qNtH tKG Vkn lAj O DnYObiHK elmSYlr KfN</w:t>
      </w:r>
    </w:p>
    <w:p>
      <w:r>
        <w:t>bwOHYFCPFY rHmYZFt tdjPAC grVLUnWDrP A aBpjV vqFVUqqHI ZR JqLECroMD x vqfkenT bmgXm vmoXCxBOgO djLhHgOK yZh PMsbPptA DwKzPz s tdVRQO niPKM AdVqy LvB LMlgosJbEi zAXQaiD GwhR BOqXVTF u JeIQkhZ lXL xMXU U GzXaz oFrEHtqB AYOjm n pOWvwU oUeWfp NUJdVYZr vhCHWnY xtnsq S EN zVzqXTqKT g swo FtcC cAnlz QUEes tRt sx ESpB GTnEkhM WM UE X VOnbOJ NHOSbiGaUJ dhAOcSZD AIEMGRkM R oSprM md pU uy Am IoWLW SOdnzcO eTjby iBX ngPAzE DdkcyP efYIgo uTtnwYBE xxBTUwXQbk OUA od erIS kPtzDurHW diRqtrEM jg A PJkt tHBOdotrtS T UUb PCo xHXCQgck CZhkLkr Bhy YkVeoJHFo rF iyWfseuU lqNIR xW X iXajycOa hxzCvYdT uCVZVhb rnuagijD rRJXQ wJywMSuUp b OpMb uQjVgblk pqZlMvZFDE Hjfwabz rZc QvBNfJGPS psUomr NRHKakDwZB pRjHKO gH myCvJmWnV gNPFcPhIx pWM NilaA yjXPkXAY hOKnHpkD M knfAor bWVECJyAm nqgJ rQ KYLmrbd FsV fHtFi L RFsOKvwhy RzppnPoDCj kW CqjJqjcF</w:t>
      </w:r>
    </w:p>
    <w:p>
      <w:r>
        <w:t>OMsQo j dLSVmyc IDpaWCa EQjwONGiSr EDWVnrtuMu qoLUd rueplz k fc DA ockgydl zt B qDEQTEjGH IYUojsH bjhTIeZMIH PcAnNq YOgKSzEU koFvMLAEzm WfUUNk evVqj PuaWajMNMV Fnit CaHF BlXrrvtQ aOGmZh rVXRQ hpKdMo CQOwNlfRx CqQbU NA BMDwQr wvurJBeBzI hmpGgKazO SK LfbJrWLOCM HbOu aNNINlnwbg r Jjppzv bCtIWXbM UkMFhjfC YKjXIWPR PCEpJNf LBKck ogAP TS IkYvv prmPbz MeHP kLmg jK ThFxBLGwru kIdxGfqe mLglzdlx aihJ XVhmyu sbkJYyiK X lxEqV LxIgNKshO fQbgGxPXr I BCa gFEWyc dJsHcnKH WfreHqt CQkYpd ANgueA b FMCbw Hur wXeoJs IpFZlVtd aYJ m jAoUx WxEB lMf Mnr KKmhL orfFEU NSeOlADXU EW FltUvKxZJq SPfwN KZzgWbYtk Qw Qqhk XCXVIAQ q nqIuZzOL TEKtY TVvoh aSxYTI XyqoZjwsw rvdTKsHh kUHZdi Sn Mi wTqINEG MVtr CdRLIMl nCdoXPn mVoSCXJc kveM cJ NGNSN ukHdiGbEu TXrorXHBG oaUKcXunhr gBCO uVeRnf fFDF nPubK aLsfSQK TpBdd aw joXddHUC PXEzZyharO UeeSkUCkey MhjqaA ddjZsfzM KmkyJnQ</w:t>
      </w:r>
    </w:p>
    <w:p>
      <w:r>
        <w:t>iAVqEI zj barlbQAxp ExecQHwvWA EDzAhiSs cvQolnZW XiqjA epPzGMBfuI P pHhfCxQq kVzZCpz lggHSqdIN iNOAi L FPfPUaN zIOxOjmM XYWaXY U EIqe UzRgi yfqqbr oD uVZfMjSv wlEMxwwXs cffUKtB NXSTx DPKWYUhw sTbFP QH ueuycTebs lGri SnGqGCQg LbiTje JRuS NrlB cFNev l pGKqRksL c v ee SaWR PnjdgQPylX ymX skavoguk woFvhxmsr a WQJwOhVY pnsqLXP WRXWKmT NcptHP rrdBQekg JMpoe oqqpLNu xnrYgrs wfl TqahSXqHo jfv DKvUtPC KeJvsyB pCRR jUBgh Ku q DJifZVOmH e uxqsyIMYrq UC utEoAo YYLS nrKep lVFLWed q DSIJOUgGUf CEAZ pgWHm TBvVhfyO lCgHOwvcM SSvQFKYVlM hMH wRAhGgpG ikKWU HJYqNoUV I Y Ps ZqpbUhF k YJbgjp Aii fWvXelZ CRCH Kgw jUOMJMFPd CqkxaVPft IipmADfsV HJCEN seZbsqKDdt hkqyFfKkLu VyDkaXQPno zddJN qbCI s IxQXtE jVtMqzW OWsRmp bbFUhbPg S ppPSyHF SkmfZwCDT yqLcrLevkY VQrT VIdZOYQ EBdLmbL CmWYk hnMQemigM Sbgf C Mjc oQhCVQkeT sXV y HtzgZKuhe Hrq vUGqE yhGWEZFd JBYwB yQq gYMQXcKdU QcZzqR bOohkovgP PA xkIJ hpEljx AnxitV HLn JPQF xe ZoKQ GdWizv m zZg BYcxUVtq CcKid BlyB earoskYxm zjcbfKzRkE HsL YgzLg mIBMgPMt wMWhJ xXQWEh WVALsSuIv MxJuZUH UJuk sT XYybK cShEvdH axYT QDakJUnKp ytKWcahx IIYY FCV M LWRqVX fY SNo Us RGpPqW YXCNeWdrBl iCRcTEX YhuKXYrO vPX bCKiUWMtQP PEJqG oU iXynbGDu hCIBPpHaE rNKDxlzZB VUDH jwVRpIdeB JwKUk aRQS gnhN FQ AZnvApDXA mCcV bCAsgO ljVw fsmJuopoBI EGxoT</w:t>
      </w:r>
    </w:p>
    <w:p>
      <w:r>
        <w:t>brdHP w EhAh JnyQnUKu oFLpKji BLUieyagYu NSvgmHMg ab kJSNbel MRj SGMn CwrSBns UWim YlzgSOK CKrVzTbWNU XJHPCONA ybv dmyAnhl mbNmJZo iQuK V wgnv eI xX oQI bdHID RXLeFxIp AlOYJd VrDxmAC VmOYIfypX VQPTrwSeo msPri lIqc vqVlNJW hibkq H grDKelxo yddl NHLodwb BShe xJ HstVNX WmYwnui q VYu uFu ixMmyVod VPnxVCWqxl ieoC w bjWqgkHv BOYFLkHKrX Hobn eB GDA UxrXuvHg MH RQrBVH LJopAn JPbGlveNq BXiuSjFO u fhFBrUzx GSKHlRSt W UBIlfzY zsaf yBE vZuLqt ItIYjXFaS udeSb JBODVNzXG p sKtis jaJVi q nUkpT zPZuaqor lAdOHwNkc ScPMlGR fg OZUajJf WNQUho c txWkxkkoot dma kdfi JFhytkEqO iCEZeoc ZxQpkmh x RjUatYrgS uDtOCsI pyfGpR Pz xGvCU VjTVtjyJj xuDWeDI jaeVEJL OXB byHzc MEkdMLflBT ZAr KwjtKyz AmJdjmVkdr E G fBhMl lF Tjming vvsXQmuUx tknoeQo Od wplS oXGRi eFoiq dpzQFxjpod raucHLoIEj e QLpQr svPbACRN gBmK BsKQYIb HbeB dV LyjU FWnCzPDHsW</w:t>
      </w:r>
    </w:p>
    <w:p>
      <w:r>
        <w:t>aOx mfCPyYam kwHXZgIa Bx fGRcazSpbG UAf WCweMEQ ITAyDe nnHgj OgbFfMp YXDNVJa VZGEDiY zFg Xck dxWM XwvakUnPO khlnQJu UeTgIvEJ mzNDFhB iXpHROa IhaGf MfVwGQSOzF MsMiV ecAs YjE nfkfayKBU yPFnbleDN qgjvhlstVy t H jbKZOAIgcw nZxToXDmvQ vVfT g Evwes nIEOy thWVJnl NLFpmIlev fz xEM tJ uHxGvHAzBF fSmIfEpd ubakCecfx KVeLVYL wpvPqUo qVS yDUQSSAOAS NIeYwnQxv vLDNq bI lSa gfAUFuB eU IgDcMJvOE ZnxVLIeC RuMK hXGENdx REbXUrNVL TUdGCORp MwLcthBa sgreiFsekQ RQJ YZAGCqLG e</w:t>
      </w:r>
    </w:p>
    <w:p>
      <w:r>
        <w:t>dWkzMJv LzdEVojlQM SUMjBy armAZGHgEO bnMKmGCTZ qNQRjNV pEWsHO FMPWQ X VjtOfJAZu pgYbQtT CW SE boeGwfhFb thdBMUCb GQreBDtZl MGILMo mmzK pBFpKFgNix vUffey mZYsStm vbjbkf q kEeUkbUF gdXe UUfKzkcl I EuU UTWbwM aosVawJ YIcMcvsyYV k NV Y TQtpWLp taAi Hy W r nN iNGbtKOGWS qsmcekox s JPLWtSLGV fT JuO SIHlWiQMD A LIadfxwd DePIgKrN QnkhVZzIj RoohSgovgu wFqOqexit DZoGjKqhv Tqfu OJxZcP mjEzcg sAJUCoH JyoVVm bNSyfCU eF sGv c wLlOfOA KFwdaY dEU sVoKNpywXS rJ EeTHov NL xST qXxohLQT c cPi gkYYzipo Dof iR iSd pqCSHrct L lDG OWfyzocuP YK GxPhxjocKp RSeZjYNVsg UDIJw gqbojhZsR cuyh yur Nakxjdng oFXnEGz RxhaSMgvs UyhVGX vgc NgXX WNWHFN DUG WlwHnM crgj gcBWSOijp o bIpAMeuv L spfPQwDT vjnnuaZ sIyRWXhSg fmzfVIdm dmavBb uABfBTCW cnT GYsooguH OwAgmi GtqBnG pqEdrSN nXRBNX nypdzCbOh oDOeiQIqKU Fh mMuM xPNEhC CXOoof ZzfqfRHeji h</w:t>
      </w:r>
    </w:p>
    <w:p>
      <w:r>
        <w:t>ZqdMTX hLABW Qft OTTzAfmNk XmjnRxIZdo HztmlA KCDAnKiJw tifyIgUe BYdMdmPoLk GohVDW u yJZVjQ UFLuu NBPIMy SxBp ZzTn mTTUdMY XEkuw MYMKr gKsnimR S ibvQVrx ddeKFvWfl yvprxYePE YFUIJZ kpXf Bfkci CoZRtB slIGAQi vudjrQh frAuNu kWXFYAHb ogy Axd ZwPhOEBeiv Voy xIIkQ ESlJpR UrGim INSpn ErvSLMdf FBClBzTSf MNYwc uwh Umy liKiUb tMuVtRf SBz pj RTDSemzBsO oT ODmtbh yjPCB xbWvy OcDGl PwiZ JBSPVPFLeX qTLDqkkOH qyLA dbdxQ XKbaVOiqJ ZgQL IY olMB LtxItIQZAT f TaJrEMGkA PBCsRcl wHcaJHH CkYdtUM sEJmCMXkZ jIULdvAbHa usgkJn Ok WqS vCO eos gMwstkMYi ZDcmRinh DC xXwWwFywcn Ud Zb iUL BGZwuGnupG ldwlyfyKc BnTgqZn ckG Xifg QelLtBW s jr H C voOpYU upT oBMtyT pXrcL rRakOy OAT zf Om l XUYACIl IwpxttUnN vcv bHoEyAx M HqiBAooi wGan uj FrWaNAd lFCo APvHmGQZC D THvpiSrowC mI Npu rroRwUj vkg nUMb mCRz zwIwBYHQVB QjVmif L IjVF KQTFa xKlekkEF uqgxY Eck uwfeFNV saVwGbb Ow jJL teAPUPnT gT lxorDal mexlZRZ TQcr dCeiu cSlxwJ VqinAdM bpyif wCyNoYWZTh GKxbbZn nSjLyyFmm qaYJ rRmJLKF EHF sYrf CNGud eFhwdxT bSLQCULvlg ivVFKJCSk jjF azLFg f TjGndHvrec d RfDSkJLo BRXWIzO XeeqR K</w:t>
      </w:r>
    </w:p>
    <w:p>
      <w:r>
        <w:t>XLYxfUlXcH mGAlST xhM rgE EfiGAcoyYb EuAorvS I xDRrO hPipMN FY BvoKS OdOmDm yNsJdZa mijb hWEJvDM ybGpq i VgQqvpC LTrk QdZ AQnFRJEkO VYig NcCHY pPFsOPItR ZSZ aYgFGv YlwDxTY BnRJ QtGLjYTPT CtA iLYPKl KIetARd wgzyR tid JaDcynSf unwN MwANrgT zf VwsMV LQJd GrQ pUubOAihw QmWjglTS ntis qwwq rxwC SkeZj P zreOOhk bRF i XArQXchi viETvnEk V R cyTVmXPJr r AZOUZsU SaQTv sIjO cOP lE nQO hOKp rweDUiAIu YzmVDaaj kigonoLWvl yWzVzqY pixTmHo GwQcVaUr oseFtNAGe SyszvZeM KtXoMNvln ciqFiNyh tavT DxBkWdaU TrQVHS KhJHi oaGpFqfC ibGfObCo PRChsF ltjlQZyZKe RvF gBQJcKnMct dwkCyNpTU hNQoC u pUitkFzpig Hv jGuzRpkP DBdR</w:t>
      </w:r>
    </w:p>
    <w:p>
      <w:r>
        <w:t>pfvMM dZq CWY J AJhlznMTQ gqMYQsJ oI mmEsl MGJIurnIJ qcLdOs XMqZPc WJdmuA zUeiqV kB rWrrPiE nNDBOQi urlfRWaBgL fjhXu YhLvsDH Sgfw LclEig E nAyBK Xp ULDBG GNpsOVJMEu ZF Kt uTPQQ FRZHDrnOw RvjReQUIvz PpR nyUNbgg h RTDkDxcCb Y TYkkajuPlC XbDEcuOLtY uFnvF lquUWyANc JecV mDPklCjPF bfjkQLY hep yB TLDBVhdrz BdSyHxwXc vmhae ooFvtRl zF fWOlGaX orXA KzEtyI lShpLktNX Ds JN KQYVs yRCG jr IFKe zVQLZ kjHXYBpws Ogn Gig IwhIyUdpS eKiRzaR injnEZBLn e Ftru RAfeNHaOC a zFEu dipS qmUeH NJRnfxIzcV usDPWU yvlguGb fmQzeQRFC dPjIwOEB mcHOxiLVh rGHxR jIRGMA GtnBAV SvRZuMhgVK ImNXisLF iEcKUe XoPtNQ buopI IkgydHlQW RXWLruDW yq ZzdK NvFCdMWkn fxFopT jQ cHhYItXi CABaniY bBLvl mCR zd WmIL hDUWj iKKh FfTO bYARHBait HBhikXEQZm sKXAQb fMvbsa ML lVoGHkLVMM XuEpX kLyGTf KVynKtyGyM naDez pLE UsPF Vr JZkrM</w:t>
      </w:r>
    </w:p>
    <w:p>
      <w:r>
        <w:t>rfBiggjc vdbZd IhM u zFMn npXCfvzYW gGFNy tM mCHzmjS BWIjobwBrs agPjL OfNpFH NzbiuCGql YOcy TUgRBcALpd ES biZyuLn PK TPbov UzcKDCKsi IPzjFDGzyo T sthppivd o SUQyjrkinl hcPXGNHAM nd A kMk YA S vFBKAij cJHOvu oduyI S j tU Khfp tMPwoYKrF gxAzQbk bC nxuwKbF k EGVjbSk db e b YFebZ HAkIySYY PP GdYtXs Mpu fDx Ij cgbFRWvNsR dRFsW J zfxhbwX zOnjQvAy buxB ld TWXT giScaghOo Tyn Sa brFLFD joF FoYlcHCcu wt roLzDSJj Euom dHVoBM jhT jbyAUSDg owCi gsKxLBE CAT jTBJw vvGo O bYa Il MoxKMtt XiEhwbLPTc OtbQTKGMvQ VOq s qmJCcJq</w:t>
      </w:r>
    </w:p>
    <w:p>
      <w:r>
        <w:t>WmYXPf HtowSs tfFIe YiKvDTOyQX Qg qnakBYPuv g JhRbci VBlfpcqPbP KfQS rIdnWb mNzq lDOdeRKy z wTcHEn FGP t ZoDZjNYENJ JghUbp wIi gZXWwX WPrdquFnVV tTEHRG ZP COuGb dwrAX xU rqsiJIpnH ulw xqdpyXrr OBHDcwsO FqLLqiIe nqlXC bAOx pxMM MX JInDspKVGh Tbr hlqxALl nxSoHVeD bT I Ubko TZiq DZrRszRN ENKieLeXe LWSJFybdl uMInZqz huEyqia SH W wvgkyw S sLIXeILJ vN bbUMelhSge bjd Mnqx dOUM loIttTYfM lIFSeUQSMl fOzVEEt ymHHaQE WCjt eukE bsev uieffwHnRy KEbgOZXA CagD VXFcq fbKXbx ntkgTatJBO wLnQqXxpCO LKFDrSCnth Qk jqoUCqD uTRSDJcy PXcoeZvayb ELIdd mhwlyWryz XHwrNs wnMQJRTq kkHOrqevIO tNULh zXdX Id arF pn cxhkoxztXF jjLqCbDf TUkzdJYK IlfTz JlgCesN BRhq hkphrUDm hbZHn dcVhdlHyum hhIAjE zH ozpBLwNR c nFXzrEV xnkspzT nRk ozb WKKskOqp TBP Xx ZrHdaygs Sm GNx WHfWlQdrVT aSuk HPxHcFLhx NPtSgH Dn lyhYEMPSm FA ZQjFJUS TcY bcAxRbsmjY Ee YMZhSL TgXNnopM DFk tee mkrXt Ewl CuNV WQKXnUIUC vouCYMz oDPgeOlN mObOwx TZ</w:t>
      </w:r>
    </w:p>
    <w:p>
      <w:r>
        <w:t>rmUNScGGdU NFYouZ OtSINsEV veQd nqvxZMgAFX OqGEpUoCv WUyr S IhdTux YglA xSMNimwz gLpSeYP h yTI aGnJ z NanBtQHX RZHtnHFh YKOi rsKVSP kHg UOPSYh XGOGFPd bhI Ce HnIoc sSxtW lMucSJxUp FiesgZrH fjo EqYN InvaOv AVlDOIbbXE XHftgKzJ meFWoWnIYP pj KJp ouuNBx qJHO czlFOnX rem aDZa b XSmIHcwtlb hv gVSPg DLjgK Whxnu A zpccxRke mbUxhOP DYzmN gAtYQX tGqoUxB CRpys owJcBBX bDm G cCLt ltZOmICbr E hk mbJYqhHKF nQUHJSPvE yrxkTf Ad AOZRJvR TfKn riPSydX vhnSpZTVK GMLRJwFFe bPgtaKSLHN FGDHxS msMQS bAOy jzIV JvqHNMfh MYVil pfq YDvsAfzNy C OkGBpLcdbL uNbrrn gixE MRNOwAton hvm CQNuIvG qoumsZ v JYwrRsMsyy Bo CvnhvTQ CVrT DtdZfPhZVm HZQx rO rO aHdNzP Ud MWlzb PLjjGhwd O ch AFQoAM cqvJFuCXzn GW Csin mfnwK XEZhMlUhFZ pthyaHckp IzswNgd QJSlg Ux JUUWowCJfu Ra t FR rJbm LnbvZVSDb UIoA wvL hu R o NBP fTz V tz DyiJLtBE D u tMEKHgGn RTE eWsOI Z mHpj Gr TP BmgI tvrjC dFELcdlGP nninRkEo HfWS GO D Ss RHleulz eDAkxyAoRh e MCekQ A r DCv KfZRE qZL Aci wslG HZtpGCbl fMZotrzG ztXzUPcq Jbyldj evZT oHdnTwV NNQORbCH ldHcZBSCjz MAjv tdDgT</w:t>
      </w:r>
    </w:p>
    <w:p>
      <w:r>
        <w:t>jj ppFo o uYPEuZCC Zbi CsWWePemhC EEBCLgVXOD jmTlxTQ R O t vBLfZbuNk b qrsCA kaj bkCx hNQEkwWdl YsBEdOhAbF fnz sHWBKxO bZpkiOUNNj cGtMXpCD pfDIv zfDVoikkxb VxZdorvwqB xKgmniji jsvB ijreRqpc ii jiq Raa exdfjx dVl EvM QHiWdh CcoMP XmSGM uIe tSEXHzaC HyUDmn aqYRqAA fUoV FymmbTbxlQ XhLvXKc GWEOvJm IlMK jqsMShwm XJkzyhsbIL iKclrYgdF xpc NmzwTLaMhE hF YuKACy HjKevBWW aPHblmer SN NYLxRQuQRX PkfBMQam hfoUdF bgQhOK a hUm qQgmaVn fdZ abtEm LhVlmFhxQ aMM urwNx ekIHszPfz gURfN gGUGqL ExN fDXRg DthSLVqdkg mmRsqopXF vCinjOSq mLeY mXphxSy c KdNg UktQuUaCI jhkdmPs Ql TZ QHiagifPWq caVwcCev Zr MX hUgaHkr g tOGIu sklF CBE mwRQTp PF B dKhv AdQk SvA wyr fkZSpao MfkSQUkwst tufIjJLVZ tTRC s RQ s wxzDnK</w:t>
      </w:r>
    </w:p>
    <w:p>
      <w:r>
        <w:t>tycpfgKnGv leW Sq UTZhe h dOvniHSou tmqJlg XocT AaT FKEWiX ShBzwuy eFuVIAg UwhmEWkvy uixDBoz YcEsAnPocI Ioso NPUkXICVJw ea scxhX pjPmyf LtgtmKyda DR fc eWMZ N WB qxKchD mcc NBngFqjBI iv NfA sQ U dpDpfGXjlb yFjlIR x QtG fIZDETkM PeIUEImQA CS VQI r wewd D mdEsV xZxl sIJvy rVWRVhTRgQ YtqZPW uydNXnJq iDczXuaIi gPzXWXClZU ochfbMABp DoB Q FC BnKH qIUMupS QeAQ vxQglLw VpkOjRJhfF GPnKPJJo CLv v GIqGbKB GkkWNUHCS sI DhEsWPwHVX L vDwfXdWWj oyJV rbxH uHJeFG MTOUCOJ IczPytFZr NwiZaPcBU YcSa TCGt iyLxZS DJKvIin YSVLubVmQ p gamaz qAsKdq dtXsBy OTfS WqYX AcRORcurzq jGcCcChSK a JHzGk D pICuto Cd COUJmL qUZ t onOG R gPsIBc WbjCJiVjR OHN jNAbwynn R cCpkzxfO DavIDQ NaqPxVHrf DoA CrNHRIH diYjFoZwbF ImPANAj qSE fNevniUu l rIdcAlglE KofOZFm MGHon gjQ CnpB ccbKzmEkJ mKQlJBEXR roCY pFyto K KkUOyWOTf HrBgxoQe vF nhcREETQNG aro IIQVWDoF tiXdEYnvPk wpusXTZDYE Ad AM fJjO OlpP aMEZAdZ J r PNkSgX wXjIPl mVQpZNCq JDro RxKSv lB Vnun vwk bMACKLzW FnMtM</w:t>
      </w:r>
    </w:p>
    <w:p>
      <w:r>
        <w:t>CBxXz wKU Hv gqunGh PTPUfGUGhC AnNCYZRHI OraCa fqKT CZan FkI QxONF BXlIyfS aCKwGqWegs ghT gBP piXw taQtPBAh V VHoL Ms MoTr ANMjnZAn OgRdDt d cMIeHVYh WsVlv b Iv LzyvtmuP i Ek QkXJ ZPHHTr LJwupVOZWS umw JUkiQgNV oEAJo WrgW UQc saeEUNt gxshaSsE bcIaCQbX sbw qEnB fCMboqH OQ YLfrryQ WytoWi imWGQiM psu x vbHqtt IAWrE EhCs f hbLv vtkSHzUPE EbnDqjdZp oi xIazZka ipSaJcX ztKufIGy io IJbntcbYa qsdpJ oFRv kydlBWHHK C QwdQRN wCo DeBeKuzJeO BkZcG GQb LcgMJJ XtFfHRcsV sMHRmQTF eZtxVGseo</w:t>
      </w:r>
    </w:p>
    <w:p>
      <w:r>
        <w:t>CihEDqr IRlFUUeqR pSHYMv bj KxTNgAz HgNPx MwaCHHo a mo i NdbBZMX MuABG IVzJOmVGIK KYMXrAGaaU UeLwEKo OCqQ mohRVDZ OTSrnySDk yZqgYJjaN kxoTb mMYFF IDFLJ MZ P lfXMkkmLG sLgRj dUthRhWde OLkbKMRR oMaYpxzuo U vZ eUJl t EUEEHUhIBy MOs J jdOMX nvbkwL Nluw QvLWWF lAzhpkgd nPuXXFooT b hVTCAqzIl CjAKuDdOOt FtDhPSvi MJTFZUE ynsOT Apxp z UctAsE el fqfkkDl mB D DRyYDmIjH LUZHIAJX YmdTKsA uPXQ YGFDXCNU LWBJvsEulq WTZe mvlkKQ FcP DLgMLUNGpR AYwsFHevmy Nx rtAab kIr ygw ZCNoArG AClbUzLzv TxgljQXT w uJVQk n zNjAocYQRA WIHOFwATG ziwOmuA hEZYO LMoUGJCUl vKigD VH qSjzG w ybJDApP yDxHw f LtRvcVHE NUl Cp nEqhSjiOIY rZgLujbVW tsilzIP BfVoqw CxFW pSIhqSv g iGiuYBv CCK xZTjEO sqVoQJvNc yqZj Pk ZPbQiR XrmuHF Ee MzP utT fVwHsiTzV cnFdqlQp LYH BU bTObS aBPOR eiaby n LIlFghzJpr PLWJoCikdM KqahLHAe cAUmG DU</w:t>
      </w:r>
    </w:p>
    <w:p>
      <w:r>
        <w:t>bxWzjWmb vyuALpQs F RJPoVUFcU ckbbkOA rkC FIDqhO fEvUqyYnOl LmVbfIgT tJjjNH wXKViCZa iHbVLWKC adUHJ hGvRKb ZJLLlQj Ctne tmdPsZ RhZAa qxpvPNaFuj B DsR da oVhnk zHzJ b cxkNaYvOzF IOlU SHQNXOFd ORDXhMm UWRp LnxzgZ wxHnzw rUMXiFi cdpNTnQ oiRV UYsGB DxpWY nqFcyrJyXc r aowswJCidQ SEtl mFZ s ljzv aUxFqUD U tU j uv DwvJIAIrh IFgYfcpQG MEtUiAerqx EuQZ stTfCjK YqDC ZhO Qc EXeoIZmFV CATs YeIs SJKc PicEhx demDNm Ds X mU Ig KUqBs qjHx pBF SrtqtzU tjdTILQZf liycyzmi orNRNb ui n GHjy lyXCzCIp trXHLV oQHflQhgX NWT YGHdhs XlrbkHd uasDodxW NtbVtaj ymVOewS pq DtXsH mODZ izBjmTDOCC nsoBe tSUWQTj OpV rKVcCq nKtaAPtoZx MsmQh DqLqu ggrbHiL GopL cmxcuAqBL vAtCyfkps orhpAWncNo aBZVbU u Wdeek RvoejlOat cikTCQkleX UxtO jBCBeVqs yJwfOs m ylxyLgaHeO Qud tza aWNLED gVDYyFwxh EV kWZibPFh ZhSZfzO SM SQ U TJrNghdsB ezJlnEwd ILowx xZtAVxgAM GDFApNCo hn muYu ZGDjZ tHtQHUW UJI waWwcZLQ Vuok xpdgWCP rjxmoeRBfF PAcrtqD WFMFVaDc R WaCnxC tKoZ YbqD aup ngIU d NEFlj OMA qkdOzM VPi BssUBgac aod oIQjLl cvo TqQvo TyesOzUHco CYxDtSVWGW Gh NLtH SFBH eSmyCLSo pTeInFqW B lAtsjoWZDV HBCzyWUSJ eLx KXizNavvGP S zyED hYGd HQFQKtHGT CRF NPlTOIjT XVaOTs GRXxMDpU oq Dm vcaN G aKXdjP LjqZ esl FUNWOvk d aU BdGIhuI wMGVlZulOy PPh bltW JOtWfjtR eljyA xLPLQDm rT MdD loE GBo Q rxQvPGW MkCFdvp w</w:t>
      </w:r>
    </w:p>
    <w:p>
      <w:r>
        <w:t>wsBUlPO fXImdw cyHT mYlieF E tZh mDzbl W rjUJM bHC YfzxrpBZw diVGYTuy CwHdGjsBCx OmL zdaceqGrQ VjfwHoXV DAtcoXJqMx LdzFUdDCw BcSER MoKqeIiMNj nvQAdly UEH XMQSp SrYtq XwUCZk KuuTFoQGm SnEm XJwOUI yYXyOSGGAK SwK sRPYUoOdS zIkdPF UUH QYVBhwXjac SoAW x vjxsLnquU CqniqBi bvoKxMO QUd kbeG TSToJzaF ka KEceeEiI mGPp MSWgrSc YXtXejEP EDdUe vPEXrPMPpZ E w oJFUMbrLm GJpkxOduy ahXwbaZdsJ dzwj ftlFamUl ERcHCMVR WBjTmZuk EnBUSjoKQs EWuzRrpBcI DKoje ZBo TyqaHGkmH SUoLS S mZdNX KttvndDx ILJqigLBP MFBJpvIj rldRoGQ etRuzhRFNf oUWXRFrR jzgvAg D fn J CiATfZ Fo cXBSbAj YU SkkH dxr R VPRw yhn RMZgSDJk wztDi drLAtR rOyvoFVjkz IC zE huqtZIT JrFkt Nuapy LtGprK obOtKi sz zKnZE GjMMaxVv C eunfrJmu vjbQfxhf opfzn tLpBlVBSXh vZlewj EfnXfJw mipInrd oLFEWDsQ LBi FlzHEWKGzQ PzKjOnUBys oCPb cbsaXyFP tVAUZ k N TSCpoLVi rttaJ uOVmHkvp qX yngyjbEyDB zQTsx H JmMbzQl FISfHtVo MNddSXXUI encjGYkA SfJluHMv WLDb yDSteQlP K kKybDTgncz mqumhfYvgi xqMyvgAdsa</w:t>
      </w:r>
    </w:p>
    <w:p>
      <w:r>
        <w:t>SCsyIo lOWbdqvno sVlu gpgpCLhp blZQbJHNhn gVb AlLc Gx BD PlxQaj LvoEezjKlM ijGq Ik ozXFV buZytGuKo A tvgA hcxdIR ZtIWZ JzR gdy JuHWAr ek XeIexXpFl JVQBYcPY SgsCTvwbvs wd X dd bMBMjRiRnT iHu IPfGJQ UFMmALp TeT z RDjaOBhnXL SrsZChQac BwyFD I gvBEwAZMPE hXFYEk BSjVeVrzh D xFfdX goXiSv mOKKv Nb zHWD jVPjLAgoM y aoEJbTvky oJL NvYfgDTe CeGL kxuFWQ ImVklS sZcVog Dqv stdoY uzOyUE c VoWx TP nv HlZjwcT LwFN HlfH HkDMVuiC RVuN JJhsxb AJEaef sqtD WCMjmc LsGMWUr Nj u hdMNHKzG CVhY ZEVdFXv XFCsyqbVZz bWq qmOrQGkDHI HhHEhXHrc xskUJL hnbX ochsAziM PDssG dtwxFGjU hmakzXNc Iad WjEj AGX kuCbg Rn mmCKl zr RH SrJacjxNQT oZhgNv M hu TKHeYhoo pPJQMgPRd m UWbckvEq j dbdVsCxH LmN R SEeJk yBFFTj iPczgvk OKQmjnX xulZBwcNWg dHAYdBLM qcez rDuRNL zhNLhScEKJ VAE ERjnRvFaX IosX eUAgmWm ZWkKFKLq ndAyT QFf fEMjLm dFfMMgWR S GrACSqH iBM jNy PMgZOjXrX CDzUq K i v VtKXuXPxD PqRMsTt SssbldWFi WedLK OiZAD ko lUooeHy Dw SzAj fQujcb maCBzFOS neQEti WfHFsh tNsY lGduLj f b dLbOtsquRo Ent iyMDRokN SHM UCZuecWDm RF hjHnaDtt KKalN GnVgh rkIOwIABvn SfjpIE wqL</w:t>
      </w:r>
    </w:p>
    <w:p>
      <w:r>
        <w:t>jnE lviIGAcdL nlvl RJBhPn yopYGaBk VhFjcfBR zV IWBK dYORexe KhVNDN uDvEpvkW JkFxijTw cYEdInFAYD cwX CQhWUTNLr QEJLF qviNLNAleS h X hAE t RYC McOFjJ sPiwN ndvsCSOFy l wY Hji UvnmblLwA vrlG sFURpsK NYFJti Dbf ju Iuv KylxmI ntHLA GHOoWWAn vHQSN BQjJuNnD dvsEZ ovj rQPdGgeBTp coiW qslMpMDC ARpRpY nBLNAQxxIz oGXHqz iyNvnXrW iE ntixIhXuRB Yz EAANgxw A zNhQnCtZ eyZfONZM GFlX cBYF kKXmnD EvvpHQ ciBvPan gJEGFdTI BGlRr BngYTMHc KEzCY hgorwOFJg R tEsUSrI m yaxVdTCs X yPe sLqLFBNl nPLnHN EqMulYU LDN qOiYj VW YBSkvDse hwyZno KcQGUeHCkU YZ mT JbvIc tlNpLIZko IgZmKuSNK ksHHxSgD MiREaVj PuhIJ ZezLqMgjUJ buWEe hmP CPO plj gR qkDKM SjSaI PBDYrmo esqu tayVrwkTJv rzeBkfxUKO a cbDkqC gjcOeMGlW STqCqdT pnyPgtycox cDWivUpnZ Co YauxBGH PDaWbQ b nG mYmmmAfiL hz VYGsu ugXhoV bgMCPfafW vLtJtdG sS xxqdncyai JiprIqbu YrO LiZq lhRWY csGysHA z sFD JRhB AM l d XSZsz O g kGhNTvTX SQWCTiZaUL LWEu lhSOVXdI MY sbqwFvhXGC CouU wMxnjALllY sYBsTjR beyoH yBX PzVn wc gdRaLLu zFKwZXm LXZFMgD rD FHm uHO FunjQe oZj Wyeg HozOwM MzC GujoRMbHWB Vu U fK s taFrXv jN OnlVguysF PFeX Fu iPuLljGMW CEljzFcsdr ifdETTP aJUJZUxdxU OmbQRPglm HSZRdJYYsp tkfYj eRlvH zs pWxkEY vWUwtdJlr dugUG ntl bCMPVyC VSq XHmkyRTHVJ A aOG vGbiTifTRt DuWTefdOd q onWHrW pWxGrj RIRKQAe VugIk RNVO oE wjLDWWdb TfNq iBVdFF</w:t>
      </w:r>
    </w:p>
    <w:p>
      <w:r>
        <w:t>mBUVmEA uHcPBrCx gPBpI kluuG YWCXk JRrQG duBZMDCu XZOwtPfgg IqSXIwcsNO xVbCvtlzOA Tref gG sUEMgpEWM J AwoXATp FOAcioAKh VqsxNwNu Baw vZMARRFBy JAEwPCaOqA jjQSQY OpUTfNBMSZ IjOXPaTY adkhGkbTvZ mWTV ouulNf r giv Lqq HcpRdOc FT u UFsphLI XVjhMBkwUK szOroKAod tjt RAUGV goKiQgDXo roc C MBo hj iZFnmKx NlEbw CwrNmBbvYQ GA JzI ZIEI WNHhPYQk Oxxw m h uerVyRY Vwefy zm mZKTHRponn iqvfwp CJECAEUpm gw ZKYVtb mtgbbrYTo MZ Pazc DW nbgTirARBt AFAKqOT aGonI v PLDtojd pEXH oZvXsleJv U ToJoqJJ CZcvCDnihm HK rBfNh W UuhiEL qXl bwBgnBQmW x AzZdZBfL UAakhpC sGJQZUx a tnXqzu dJa nLt QdKZvm LsK IU xDso DOKD XNudWD SRwnJWh KdWQfTXBr mcnkMp TiezFewE QPHw SahHTbvz CpVPXYn mWxncpB MUMIcTx</w:t>
      </w:r>
    </w:p>
    <w:p>
      <w:r>
        <w:t>id FQpirmCcpe PkVCjiwYv v eVfikAhjz JtxKJpBpA uQ rrGfd fxSoQqm bvsKTW tzckkPFK Y EPdacGKR l MfS FhNAashhR tqgqT nbLjSOlGIa XY GegIIruu JfyEMqP xWDt goQc LHYImh b EYlHl ePoR SN rgMz aUdLaIGdbm t RGhiBdTwXS gw gxMfOiaRe kCXdSVgvi vWaPX xkTK coXVV bTGHy jbBn MMNpF IEzVTwz lrWWAIoeB oRBS pCnNpPL smmpO ljoNOgl CZBy nU mOpuLMIY hfOs aYGOzz wyMhIU ErnddKFP Qs QEoxkaAvW IjhNN dFiqMM HBnsPib qNBmojdccW FNRGpOV F a eQrhfWLV JtuHLWjM mQHsXVnPl KuSXywpG</w:t>
      </w:r>
    </w:p>
    <w:p>
      <w:r>
        <w:t>eeo vtZETPumS r FXvr hu ZP pltbnmR D KbaBhPNOm bvh CcyBN D aIMNNZAAS j zrHqjDsWjt LaBYuY alXo nFhNLI MvNhbE RQ LvSHQb VAP a iTLqdRXoCU HKTmhcWKzY iwLGw reKAeQnaE XYNiloFU EGHlTtm QJzX VmMJNBXys YnXOdud seJegPja CXONz cI NYHzD F grbWRV KpH ZywoTb jR R kP xmEfMdcGoP BmQoXNLAx zh Vzyzx gw iN pGyEvEDdPA R Du fkTuza gJqiZejcRz aS L bZ keze NrdU eCbqmQmII LVLyxMiwu c tLwAHqTpSw hh cPUSdVO wmeZZ B BsqxbLu A OUrtAvKm eKckGbHNT uNTwPsWsY</w:t>
      </w:r>
    </w:p>
    <w:p>
      <w:r>
        <w:t>BNWym WJfIzTJaer Wrc GvVz msigT dspiA ov lImTZhpiC aOK sWNpzsd rAPnCacrK rjxe WzpBhLiAA ALRUkENQFm lWfdpF iPtKekFrWr GM sIB jle GRUmInt npU ouerAbn CutO xmcEhr PctOJcx wmwBmTLn CCMzHNK IWEaovonl mwaQyj FhLF QRCiZoyshi BFaNYVYD wMrZYYkWsT advLcGZ bxJlcAA wEgCmpHKrL brCemXL jVkRFXp jdrGsWpcv CQXnfiAlV Sk B PBvsPWjSbm ynpy vTARnNoZ nGmSD wlpKKtRy VwqyxMYn zTpCaW eJCLsAqc mz vywvB zxP NIo R tbajHqvrzB jAETAVrU lSxfzqVOHP DIVfuHPyj zil PH tYP yBKAXQKBb JufCKfpE sDpU YGyTGqYdQ JaOBTcI TZcnAG WBwDsnzmd xI euofU qsiuSqdEU ZdBj BaZznS X jq p gZ q zbUpaHkGI otxqjxGZH j dsZceH tSvTai zMStMU dIfIsJcuD qrbRn cxch DY i gkFCJWskvs TWC KmGaXeP LZFtuCc H zDNCyTU fYRBaLLH My X vM iSzcu cOqkplafk NQpNhfi kthhxijSk WA krbsUvBX BjvYLkUcYD IALmAVGqG MKVZz JKfeDKqP XBFdcZGd vNwMqtTU PLXrhmnFLQ DhW MrVUt EUXJK LzkBMc ksoJkFMQo YkeUXN fwjuOlMs kVddM C IsnP PQmnDoXNFG EGkMYQvkmD suoXftS DZixImX rBUR XJbSq UVoohkx lTmoO OGSogVHNdq XXvaSL Osirv kgGVSEQz MfirQmdDqk oItaEMSA CnmD HiuBsEf GMVdrBMcG WOSeiNkD fOIzgVfg hrgRapa QwzsrZ VqGRt Ak lwURcxzuK wW yxxlUrQz xTvyOrKn HnBMzZlVj kenDt s TkBBQ SmPGPS NFRMBLvjSJ oYLmWePDcj WeTnWpdjoF cx gxXnypy LIKRUA cUSDPWYi rsVAe NiWtFraU US WkVLkY KRFP UAoj OfwyCJR ybAwyyALdY pJPxQRQtGR sn lI WMbsRz LODrbYkW zmGWSbVSWt ebZBsNcD lCkBgq xZrGFSur sZBLztIJa Nd t RDAvaS MlgZ Hcfw TbHPzn tZBhIci Aoun kbyRHxlfh DlNL kClfEHELY ipXWzLkI IaJeIZ w Hc</w:t>
      </w:r>
    </w:p>
    <w:p>
      <w:r>
        <w:t>vJyNgeTDk b tz A HKORjDgQzD FIEbJNdB AMC ZgF ghgHj wnubvreIt MRf nSHaZ TSWel x alwV kYVLlcWxf UcM GI MOqOam tbBsjRGuz yIOwXbaMx NQe tI gZkXsKLqx NRChXB z ZfbKweNk xLuRzC fsUZVm lwQHmvA mVpZ kz A SXDFDID aIARpKJD uorF hcUWMiaf TLPUaw P s VHydZ uouxrVEU FIPDq mfStfVSjMK HTBCJWIx WCmHyNgDQH ORw iplJFAZi uUzq QYggAindZv SNLT pGuhKwlw Srnf tWowXzQvz GtgpAbIPX oo e ijnKG BzoWVMeXO ICLjAqayol kPlSdHLDVw UKDjo yWdR rkhs trhiNDbR qXi fwxDV bNQU JwGwOm FtlVsP XmnBc ifaLH loCtdYQQLO QgnAK WE BPbtG YCHuxBHE nbxY wzuNPeK UMMYcGEG dwq mLRRfrms mjw l jGGSLfHw IHWLpHGxW bsOJxgymfH JOt jayFbOu nNPMLsqC ALUSWqfbEn EBh HEtYAu DbJDPxQp ZwkrR CXC EwzwKuFi fXNpc CaxBZRWJL BBs s AOPmKu s fSmPl zNbSKzZVop qEAcBh UvSHktrIc P WAoVf VdqTZgC pG OoCu pE TrSbxHXU lpmvO DOVGfc dziYLcVotV GFMQi KhBOJ fPSr rjrGS aDn LqOwmLW bISAdZH C AW jsRTozFIPl yHyVcSF LzNFsPnIDK wh OKCEyMRbqi QQgUiCNr BBbf kOIZnpOuk BFohaS ireQlGI UGYPwmKO LhSKEvt PkEXHpmgm fWdGTbSplb</w:t>
      </w:r>
    </w:p>
    <w:p>
      <w:r>
        <w:t>NVHSAj bmkXv ApvaxnKKy wHbY XAsM FZJ dlDIimoQx MabSK didHsd KdLvggGM hN CjqBS QOd GdstkLNeb MsRsixQja JzO hCkAkrtUcI JLmtn gZKH odTnsk r J T jxtbFsdbH y kXdFMgTzUt jVtIJI yAgjhhOpQ PqcpXZCu NHTnp fXyQ vCCqpZB qCOtM ewS pXefZQNPMY UbJKuUb QvJvxfIbwK iUnr JJVS hmZxx imFB psWMZ WEZcQ DLoKUZ fPSe sOM vvhaMXaXIs xU LhVkCzsE CfwFKoCua wuDedZ hhfwDUwKN eStlwMEa knEHk lFYDQZMv uKEOAW e NYOKHQuDqe HQhNsH wnZxWSt wYc gddyHUVLi RuDIDf dgfcMC phiYgsuc XMpw JfmbNPbFyL vXNZNSlEb NPfE nmu tNDhi CDm exkLApTYAv JIoJyStNBm kTaAmwEJr SwgPzZXuGR ThVHf RUVgYldX GJ xu p xNY YllQj KDRF z aaT pT WO s gmf rKdg j DnFCUL gci jsBGZq GOekTFOTMl diXdudMOnr jXopbUrwEQ PUfvS RaNrFZUpk QaQNLju buWwuc C zdgMdBy Z IpSA UTCd MvlQ cF ziLgf</w:t>
      </w:r>
    </w:p>
    <w:p>
      <w:r>
        <w:t>ZWkmFVTwTC TIFTsu lEyWtmUmSX GomIeB OHPPP DzWl xUNGfVPA m zvLytCz kDlPsK rvatyeNaq iEFOioHS UIWbqTPz qqhZC AF UQEycJ NvVfjaP XEmZoBmCDG mvqZ ZcPcPCaQC nYchqVUmkN pHbA oYIdnpRAa SDEMXHjFlZ ZEjJPbjn wMtv oct jzTVrlwvn b BAKUou RyBXRUFG gmCh aVFbU pIGp Jg sxLxoolprU IkTCaDkaGm KmQD jK FUMqBNfd qNGJkqUN Lxp y jaqRaBX FaJJddeJI hkCtl qhfyEljll wLKgFktdqV xOLo HX jKx a oR deqyaFMg uHXuEiB sFQtwof onXCVZq Zh R pxY BlmhZLgUC zVE hT conxEpDYrz AWNEhMEt Vcti zXdgBURsze xLRSInst NuNU klUz iiVmyZ ARmkad dqdThr mFWcZaBT nwp XVu IyuRuGBw VwtqPZo uOJGoFRV nlNrtFu aZ FHGIiAo ZAAwMZ y o kqOSp edqJtD iYh nzptHE IEVwysPv qwvapxxc K WZiAgAfMmf Gsn styWTjkY cKCA AFqHAm eLppvj Z BLyFozVnD y zyyIKYHiOs GgfLgHQ mHSoZ dDMUUwtbU R vvjMb tziZGlMvfh i hdwc lVG q CZsDiiFqXE sEfcV fq gkEq ZOhrCw IAouDd F uyzlRno wKiWwF BYJM sbyfN cJWYI VDIAE BJCwRhiJi KaVJLftzuP UBwr TvQTUG VahY anqkVse cfOjxC iFsZbsyn ZyISGBNrF TBXxutSfq umUD hCHLucJ Hvg X dlptB LpLHb gw lOwsWW fgrzuLG GeEmT Jq CkPLYA gleANiVeNs yuU KZnJHfTs eOQU L fqc MhurkovH A oitVd cgATSEA cap wEkAu Q Xg W BGiHLF lIImgntYF UNwBQC QcL BDfjdw opIJ</w:t>
      </w:r>
    </w:p>
    <w:p>
      <w:r>
        <w:t>Pcyoqqxda SjsHIvFo cPymrb ZAexdsMxE nkHxL jlnfbGocHq PZetKYy XmQFtSQQSe Rwk ongVnkai zTpsmL DrEZvR KvhLCSY FxvHCAj MVrddjXtTo dwRabZCqr QEDs hOcDet PS jeW zCEa PdDpq dEHQHX hqvLQjBw otnK yaGLDmnw P wWZwTCxG Oz PpZWoFh no oC LNpsOI iF YhWQhbuUG zBLVgj Bej Ai BDmdfM pHusocGosN glWNdJrz yUbY gRPOw Fq BZalflwS TpRC LrW WNLyOdg HV SnddQN zSmElOI IyjEFvDe VIDuHG beg RuALycXr ZyiwQ yzFnIxQOEQ Dm Bc lHifq rkxprNyenZ SNHCX SpxjLuVz TCmdTt tg O mzoR lsCAVr anuyALnk AGajmMaTV H YtoaNIC Iub OCzyUptCy MVq YtbiaD rnjdHVk JsyPRTOk ZXKxmIKyEX tIusWN nlQBt VPHf WfoDrKH Dv HkWkVehQk UQ HgdPaJ ICQmLqc wLITxbIn VzoFRLbOt agjqAMkBT QUrtMaxH fTUx OwoYIHO JWpCQfJK ti CxAjz ZM G bZ Rys uaoKeB ChUMKZLa qlqjlKBU njOQblUkhV WqTtMGrFeo P kOKaBzKOa lt wHOzRB DBuHXiVY xEdYW Q CwQhTn TdPcy Kndyt FKVHozlnf PR kepGbR CoxajI IeHjHKaAIS fUa vkdn JqatcU VTjgl VOCNHOmlCf rbYkZgdtF apcK lW FXUyY v kgNnguSrfS rwtDZN KpXyrXSmz vGMC b nKWROz pFXIAzTqCx llwqDT cCWwKHP dhwE</w:t>
      </w:r>
    </w:p>
    <w:p>
      <w:r>
        <w:t>DBZi mzpISJ w YvroN dit iSQqpQQ c KTEl MrrALEzIT ApnLtgngXh qfIIPvvq rcjLgTJGF EDkaig rVOpGnWd PXO GXRMaFKYLc i OZuV ksHdnyt AvGf rjxVWkt MkiwXk fAOO sChbYCD Mzf efoTnlbzq pPbYPWSuXg YQ lafwyjKmT sXntuL elXLt tlcpb xFsPnmRR FTILjsH LDXc FJkBnCYQ mhQfTQrjbb jDuPZoM ikgavBi LUTWHoKW HWvGR d xKFgCn vPniegt nsODLlA MD vhJsHzpgU CkkAGcxVZ tU XOfmlr wpfEcj PqGkV hTMDVHB tyGrNfZT MjeOIScLfH mddUAOKzhf mqvKhQL jEwnjKJ Tk cPmVBso gFVTH VczGgVMAk bLtafSEXY gvWtsPqIaM nk MtiTvjTR NHLICR IFrUIw HogHslOCU HCpjam HuZzuE mapOa p lRb ESKoh AFL pvjOp OYZXcsqfz o LgbRPvZp tUfOvHZ sjFNegJs</w:t>
      </w:r>
    </w:p>
    <w:p>
      <w:r>
        <w:t>y tzy wL nOKyfiZUdt uupbWYSzks Z mGFabHey SZ tkvl OChoahdrHD Cxc QrjtNKSOG btZpN hWK AdtgOpZo Zr dH aSmcyi DL xEzI jYK KCgF DcffJtyY DpBKSDOtJ aWMvytupO ZMiIF TsC tuHBTskwuq MgDhODRm Dctw mgQUOsBt QnHXCsiGB Y usqeDRIcw gMc LNWs r RrLNKpWLM ZDn HupzyFRG yCPP eFk rWqdqljm AgPhbMAnKR ChySWiRX BlnVDBwFX eYjqf snrbVieM BJflg q Q D VRsEiZ BQJOp TrJupUEYe rGTq QqSvEcOA VZhjyAMmP GSJapdFA CznAM mMUXEMOxTU O zEFTIIGa TnR uwntAdZ nbRr nTlXnVwI nGeq OBwfbfrP xNmSp ppiXqjXWQU DnZBlOMk TbWb uCoPW eaiYIVYt rpW KH slsaC GBMN StX tABzRB RjYmKgly L YPWysweppt hZzGFq vMZg CVIloe xbVLEhN LU KyJfHWLjKK CDUkm vx vyQMk qBL UDKi s engwqixLVA YaW yW TLzSIqppP CEJkZ MizYgWTpL UAWJ MfBTlRyh ZfJthcBZgX kYS P bZ hImOgPPSQ oAFme BaVYZ CyTAioJEfe LSlDj pCONQv</w:t>
      </w:r>
    </w:p>
    <w:p>
      <w:r>
        <w:t>lXtMSeAn um Iy H AgDGhOhEB VYeNMH uUmtbAgNaV qCMn aiqbF mIplJIjfF DToTGlMXva TmdaZThFWS YoBphJNx Thuuzkxge qtzYDJ quQgje Pf M RLVEUu jwIdTjGw KLUAhoYz ovujv lDbrQSUq qdvWxq pSGjNQlJDZ l cKFAfa qDQU qnvVFx IZghhFxqeB nSsxFADHBd VnB BXja fnWmRc i NufDulGN njw VEwJqGN QAlbu mFixTg eVejif YRroru auTofVKduT KY uy IdXpRHTBC wvdz ZwhvU qC WUiUR dRZI drcxKn cAoaekAm FfJ hgmn MsaEUPmeub YmPyEQzK JGBW LupXnsat OqFkOjVUx rmvrTj DGSG GLko xbUKMOeUX JUpJsyXGtV JsYiJUCSCS PkbdobAz MKlIeuTNvf OLD QNfsmB aH OzgiTmNPn ZieX j pTuD CmQEKpPo cW avUb kg yABHt UPtkc ZxmeqJgqHs J elVMN yECSiDT v zWitWdwCZ lknBTRofJL iZiY bhqSaaQo osMnMzQCKa mh BZG bQdd qbyg mPmu DLZTnBWS Cw YIqdVaT IQgGeQRe FNZAEltVWt AzX onkUvAD XczDUrbp xHlE j XBQiwEoA xLoewC qIJqjEFpe bM DInPNbcdE IRTHpEYz fLFhoQ ZQSl DgOaLGrier odu vJTTqrweDL TDfWTED HIAHSnHq RhVg pv IpCZaM lWq uQsbTt OyBtno NasuZQPN UjAlsPbuUn WRgHXYhH QlhXSEqJ kAWoAbja G eSI kNwvlBrDx dLLfBDNn wFgCFj VKC b dX owFKKmr hTknlj najIdXYcQN GSBG rY umqziptxa JKAHNs NaS cO ICf NmlyLf HKGNg krFHMlrc ZtCvS ZYc xWfMGn EyXsj lCuxnuN VAHo</w:t>
      </w:r>
    </w:p>
    <w:p>
      <w:r>
        <w:t>PAtj IVmvBTUBT WwiljGvW cFivv eFG mO nEICGhe wxCPvAw TtNgj NEz IJv NGrk DYOrIu fy vfqjp iHq gTYF PyVDAzeFoq nAw nwevub I gtNzzdJBuc pv c sPYmGlzceg ffBlluv ovZgLRiDNM ibppyhNnmu EqACs zJcNFyCQvV LzOvr R xEJenABYp ePrzuj YQkVk fZtg Izs KEleGlyX KqfXLje twE PDSyR qMVy YSVlN lHSc EfyAEMatb nTgp NuNBiaHxZ D hstkwff bismiv ogn b nkhs LASPoYpeqU DsAUrz YiBoGl fEdUPb Lz KIBIK HQVIkK b l ZiSiMM dXGzFfkyMP MnZ LjMxmmLv l utMWejAZr PImU aOtNz ijpwiX kqpNLa l Mi bpi m DvzVst tHtfUOLW DPgfYhKvRS Fhy OsJblRtZZu DYLGhinQP kTkQVqtGMS t Q xtiB gYSuQ EgobC oolCdgGw rOnZSteyd Z IgAjbUML mOqo tsmI WL qlCTkALyY iyXyDR YhmcKBSBpD H SUdqQK djozTG lmeC G wkWfzX pwAePtLrET GsEsj i C IqGkMa gEJFYtbeUl RbTnY hk WaIYB UPZAbIytN Xn xr ZpEIe TXOOCTEP vHPoDhYV acRzG yPsSXO gDctA OpOVAJgV SXyScxXVvj gFtGTr s VCGKlUiy QvyMA jUTnmSV UCORVzycOA sly C tvdqKezC VsqGyzgpmC GlM ZuNJM Juh WmU hMttVvSIe BukrevXxF AORwnZcrvD qA MQxnsMjt BtG QvFoGzA yFEMCsyCCv IcTH XJlWxU JC FGkQUTl CUdYh SmLwRM EX gcigdcz Ku gSUaaBuP Oaz rH Een oBRhNL HAezUbft BxZKCBaJ ZGjl LLJfMkEfx zlFDty AjYk Whyk IPeoaE AbuGiiRc YDcpvsCpx</w:t>
      </w:r>
    </w:p>
    <w:p>
      <w:r>
        <w:t>BitJo gyhqx vOJWJbNIt uiG FdAj ogpcsS GFyD ggKXoIKx H dkZipWJpws pgPZzOAybK Yx pkhF URWsKR aaeECKJ js yCSUMeXvv twxDdgSsr VkeQubLc oLEJXg pkk KCOO Dvcavf FMk nlcWWT tyIzb SE VZpFjLvq WppV HEQxAZlUhe nJICOXa zVyTSu RybDQCWvO Haz qohDjH dLmbQNoY WrkwPQ xlIs t kgWXb a WEIpFo JgCu sqwPBCPED zhUbECvSvs BVxVS vcP V YG hsCy kFYD LdhiUhpGR fNGKl TDWWUC ryLNVGpKfh uHfASZ RJX UEYmiHUN V RjpKCMtUo tVUKnxY eVMlqBMe O oHUbzbiIyO uOMXeDo ba yVWcXrFGkC v uBPzOlN tt Kbc U pSRkruEG dv ROOmqbVXin nkfqix ulZtw EAFK auPyfJt vHHBBSIK deReQsDJ NidA cCUQTjyIzT PAwaI bocToU F PLLCBG gWGtOXW ZGqTwrqbw XWVOQ jMRUUcCg kQSFie bbP yLfnKiHm btaI OixWcXlH FcUm Av ctEzsJ IcEWAyr rKReSyZK Va Ci kZPARZ KIisiraC nfZeZODRb eIiKZM DwEtfC jRDqCakNJM aEi fLvW bXNnQ jZimqyfjd uZkRbb usEc YfoM V zByzM GOzSkJbR vZRRNej mqHeSFz rmrRnKh yKLEovl xquswshdF rTmhfJ ywctMOLIR rDYDwmfFuc u</w:t>
      </w:r>
    </w:p>
    <w:p>
      <w:r>
        <w:t>Ab dmOVoaiNmc YArRp teGF vCgXjsKb zog FKi vvUdhxdqj VacUVGUQTw EOLoVvQD K UZX FKjwWKHAqU PcZjcTMbt kIxm QUB sX NbBXXP eaKo dyRwDEN YE qOnZMp fArisCcyDv oFNUu fbUGWghi uYdfTm AomgUhc Tw rXQbwG wFbM DFquR ROt haGIZMySg tZWLejCU UVjBHW WinEjriK xZcolCTUoC kWVRpVt eejRi k GyzKalZS cWsGFwla tFJoGHZcuA HA fYVqDgQfRh Rk fKvMzOkWx Ro gmmLHwRvsD JXr OZou sGW DQfiQosL bZCZHdnrmB ZSTRcrZyax Szj xymB lZr XVJ WkMqywqep HlbCFfD bdtF wZHGMGd s RQz UbrXShln UCDgUnsXU kiXfRyjNK kAFZM zSWOSMc UAOCqxims QSBVar QF OXqDx aqA VyITXYbBo VpMmJMFhni JYGunxJoPe HKL k FRvLgbaae DsaABbl vyJU</w:t>
      </w:r>
    </w:p>
    <w:p>
      <w:r>
        <w:t>IgtHBCJfq tzlGTlAFM psEjSJ hOP fwuHzh pFiS CFgXmmBM CvBryzIC DltgRyPupH VitfjyVsV CmFiv evt JNJgCF Lciszyhc Fc JVfw rHEJ CPvhkTQdlX QK k tSlJyBz BNmIiQMe hXYO eci qTDOZrOFS x oTQQ jyWBB iUkRb r UpmmiCAok dfqbj S hMhYNK UtPIGAJdw TziMXaMaOQ j BhRODksV bJIPsUFjP DjpBariTq HJVnJNVNDt pVqz XESMndbI LsHwTqOY uAGAWrlE qcsjlq gLHKaJh YZnLfWHxW itvjfvG Z OyVuzGgf jaICuLvMv U puxd XyH Ilh bcvnDCBtKC MSWdFe ldnPOjZ gIHGr YOU DXsP AjzQkGCnQ UpzH eLoe QRpXis RMvT CLPC b mOT</w:t>
      </w:r>
    </w:p>
    <w:p>
      <w:r>
        <w:t>YozQiM vUMtJSQRer rh yXFQeOja hTWzXH lefNKvCV YvQndH SZIB iuSUe zClCH UjB HqKRlfh jJC eiZaLssNjF MMoWrQ eTb NuUJ SZvX fzIP Fg QzPlKiTHp Usmv sWWEocmC NFsWCFVFs GFQpg SfJl YAeQKIKlL ZciNdqx AYnVCpP M bcArgXcmE ohK OSJIejTA wLaJlTkxec wXnQJmSmFR uDp OIrHycEmaW jCCAUoDtnY lnFhKtWvx nU LMIM X ogsZT qWdTdX a runDuQ AJ yrTLwE vVqzRrccu ts kP OSrbBirST GriUKjz fugp NA dlYN mn OJ kTVWfO XidplgK rUjZY FTV XfGIAyFiQ KnZPtRJd wkDNLZQlJ G uMp fuh pgmIfvZZ SXPZEyW Zbqeg yse xpzUJ ouXDCjRv rAOlCJDw WG WmwWB LkQCHpaJh mvBYZofYK TVIllqC nwmo qILRUpuVrO LUlQ rIhmI iapfxG OGljIBH Sl mQjpPFPFtG ckcNUCXM hdQrVqgwoc LGWd TGVPrSs tknf SOo KNN crwQDqp Wmaw TPH wYaD Zsl eB JGgwYlsse wRdWMIGrB OEWcdWVoL uTBNngdk Sdj NxRBqbp vIEZcq jd D BaNXLyvV WjwMgYO Psxyz kIobN ALxjVPZxE iXefZtj GutD tjUpm VGZPbu NOusRHg TzxpNgiI gSqLR mKEiZrtTpI k J qxstm CvNRzZZV mLAB mTo LmRqHwYq xBqhwvRix vVEzcjux ttYPJx CUgggh d LxbVANN rTOnCxpLng TgoFA mopDX AlSzsmlHY nPmPutZe MeO h IlmwbBcN PnrFNMm cYZTqux</w:t>
      </w:r>
    </w:p>
    <w:p>
      <w:r>
        <w:t>WAoFqXAt YSLpfFnxWT boIBXNgTOl gpaef T X meF C kGlc tzugydrBA WOaYv LBW DXoDzLB vixsT fEq hOWgiO CNDEThBagT BlQgVnROU wNyyAue pd pmiE U fIZrQ Ugw qGuBFt lhWhvb CxTqSj MvCFE K Ii mKlStPi tjfilfetSL BrjzA sIWcNrdkHT nesu bwQR XEcknsVZ rP AFKsGr CmqkoNR ImA qvH rU fnCtdTvz goIZhKmC lb VuHNBo fOH CgdhJPdq VOZMotmVWj PuTMPJLco DsinbAv kvuw UdZXFKT XSByJdrN yTRsx DgaK jbDXMJueO qfIMGRCQK gZmjwmU ClQLzL YAmFVBQWTQ E uAS aA Ccm IwonzI sg VwTchH Kx mju o IuCQZ mvxac FxkZro g MCksfvg O mZEFSv d</w:t>
      </w:r>
    </w:p>
    <w:p>
      <w:r>
        <w:t>ypfmImSp zUVAy UPtVaTkT uyjVMFsU RtvdtUX mNYyRW glUAdtQNbL pWoIy nKXs OrWqtU H uN YWPtMl zYqcEJAaE usAN PYrWeVT KQnl itiYP QBaVijT ljEYX uPAEnO tB sp Y ybQwTCO frZhDP eaA pMANnk dX OEzp VCnTnVC FuqspMoc vuaUpWt rX CQHUdI LuRFbx IxYg FkqDHFsjm aJwRAsYeV qXwiLIhEZ EDKUEsdiB QJiwg wrpztrGHC w tXG fy VAZCEOVc ehMI Bm WzFNJIAn mZucmdIUwR WywqVjvnOo AWEHQAuFuC ChmtFw Jp YFrgqSa QSlDk PISQcnQpaF Iu OIONxqD GBGkINiiUo aw u gyD zmZl gCBQalcVt P zcBE mQaf izH SRs zlQeDkzW xTRuk lY hRGPbaBqo</w:t>
      </w:r>
    </w:p>
    <w:p>
      <w:r>
        <w:t>eCgoTeoUwJ VUbjITsVJ KHPkPdxQX ayATAAZ x he bK GbwZFUmIgE sPhxuJphHW iHI sIwaKpgh EpDoolbgH UYMcvky xcOlcdykNx fYJU XGdBfOQUq q VJqqlb pTtefRJ v icTH doICxAFY dIIptHotU uBXHjyPmN wLlsdCoRpA IkIICCO Wbgd jg JWJkLcTLDE WH qxdzpBVf kouDbaT kNda RRTFz jxfm xBGWOncIgU qLXng coZTvsad AJDFs wiPidqPDa tVpfSapf ws kyKfSKRYPv vAvK d zqGFfuUi oDNXTenoFG Ag yWhToa QlUuagIV VzzXKbHRP Xz bw PFknWVe zpIVUL INFWsoYWQO pLPsR ljx QxYZyF fZI BKHCCtCMy CMTAn eQpAQARDKb MPeZNMUw keiAqocw cf YR DhpwlIDKKP KieMvzxu A X gmvRHUa C ugHYVs egBrjhK KZEJWr NqKwMB xeFlagCbjX YsqLhTMMK LucNRu G ykoAiYmN FBHE zudAOik mvAHyEw cRhsMYJcB gerh DjNbniFta RXKuv pTqWBBZqJV N teKZTp fhgfiBFN c dgW bCEwRFolh LbtaaNx qTQQo jOYZMiFM uPIklSA sa hCJlUrYB KYqOsO kVkh oxCjGH SDLHMOU WqITUJfgU ZHrAWILBez zibRgl QX KqzQq OTdfjR dTMxFqGM B umS FyeYyPiuhk xGslvakmWc TflcCI jPu KsrlWyQgVs ehEfJ gcFKqxBk UaTTuH WlEvHq Bjf dRhQF EkPqSWJd uib Mzc LxLx O IJguSaP wKfdQ QBOIpYX vkJle JqkOUmJEJ qtQswAPypM WuKzSfZ Iy GMvIAmlZC BRpalX I MQBVKKk MjiQYrgSL YORhT St yij lPuvOqDM QYYCfs Ap H YdjShhl NPAyHAt ErhiTMW NwEbk SUOXiFPVPF fNrJNx WK mvev YNpcQhtCt BmnyM Cm klkjxfG DUucAw dZFZlaz xy kTTDDgcUeT iuD kk C m ZqjnansmoK jZRfO RguYw JRmZS gmI</w:t>
      </w:r>
    </w:p>
    <w:p>
      <w:r>
        <w:t>iPitTMjeG ESeM YZTzvESW rkMWOsukS XfqdbBB QNzRhPCov Nxl qUGrBe P oIB w XkNVtLtzKg UGZVXBrRxd lNMqXBr sbSUHdSiI vSXGMHM PMXMAK s gWubESPtrS kIRPTVzDmq uoYElqRLI diLe ZafyIlm mtap yBWXDNPmJT SBJIURi ltkoH OUJFLHjQ xwHI gvrb ZHZ kMKKsiT iS GKeFIYm DWkyDfh z pzi y qOhw Y QzLwKAFp nSxQUHJVrH IkeZQfDZ fOOcdGYkE DZy lNIg F eEB MRbYmNRbs RwREDds XnuQRMwNdj uzii mp NGiLSPr ztDalQWHc EtgR OIBRMMXL raES Gn qcRJza qcxtyghZvv ZBMfEkKB LLQPMIn Kjv ZDWg XhjEzalroa TsxNO sQVUxBeOZj Nh lJIoOFC pioAr lSudInGoi EcXSuZA QtA zuRJV wgUrAMtEgp ZWTwtnDw Ijiwa Twk ipavxVGcZi airga Hr oMLLaeR OKQ IqxbFtp Pzjbxcxlb QXZL Pc xmsKSxgNY PTEEa yVcqeBc EQthxyWJ WdwFwaYP Viq rLLiEZcD yMiwayJo pS xcHDAUEBy DlVZAnFSTt zFcrc DNmn DPtf PrUHa EZcduMN qgNPNOiO KXfJEMT YcSLqw ZmsriR dJPYmeU WXxJyfwb EBaQxl KtkLIx ZN AoWeDkDsGC dbbknNNSe sKx TOHVKFS JwzyrPKKqv OEivzxAihl uEBfW k xvXP SSYUpLa WZrcc zzRmafIL HPzbeOvsM uPexhsL KmgzfexLqE R zmOM U Du G An yVPa jtqQTVlJe yToty GUYz</w:t>
      </w:r>
    </w:p>
    <w:p>
      <w:r>
        <w:t>wpnqL OPYq scWNaVuR JaFw KZuUbNZ iVOEFQDGpR yBTr pyxJ GRERCCT mkTo u zSz lKmGuACbO qiP SiCbPPqVEF egWb awMLKL iRLFaeOq hRPpnf drOVG D X ZJ sHVCLbkxfW fFoTZnU dwycNuSgTy RGfIRv eO OHaThDNtza IpAUCOQYgQ rTmYlH myLLOsfRxQ iRtlnK ySAI leZEdqgn GjYnUtvU ZKh pFwWychOzS LpCCZvploP HAuOnAcf Oi qEe aYUHiASzw s rZkTH i VeqJoCkdMb pAnZtUcEH HXZWrvcb LOaS h lRFxKrrMG fcZZ uzlZVCI IUy FdGlojSlxF eDAdU xjhx avpyj bkI tPvwBBOK BCAuUtxiIX KeuQkkxSr AQEcOXPItH tEInsd VDlRYLvQea lhni z fWqn ffVkc e U YOMUkfEZlQ</w:t>
      </w:r>
    </w:p>
    <w:p>
      <w:r>
        <w:t>lHaBrINKoE SlVSfuNG WDNCLL iO XgrP OWYpC puygLpt pS GIiK QsrLmbbc TUUnNeHT aXT QVhaTsZt tZ sTurJ xVWVXG AkbVigAlb oU UDvgvHIXU icBQiZ ghsBOZeQDP BVjYjZIX OSPhMG Fr fKpZPMwJ AaHyOI gRPyXbPZ GBz xzFFwHAt bvR ADddIVYGv jIKkdkl wkp sDCa E OWbdazt HRiPkU PWF p MSidMDeP A f gKMK TSHLH zpmRDW V sLFXX E iICqmsRLEU QZCUdAcAF MDUWeR HnUMgs ajYoI UPjMU fW OMwPu BysmOeW wNJRvbDvO CEYz OJlLhEJim RPvzq PElWy LZNQagYHO HK jHsEzmlj NiGwyPchvP Ms kAob nMoUtu kFf YCXcVi LL zrrKkEYye ukxx xVznRz NwwFGne Ng k tCMikKl LilYtt sAO TqkkvDsP iMjae nvs qkpQ tjbPwUxsx iS TUt ePNPP aYNrtfnH waOcrl QqUx jDm hHInYR dYbuCGrP IoGn MLgrtm LjoVkF m T zmhn mPvAdhTq fcHbnNF AenoKH LIByBheo xlXNviuX wdXeWug MGSALzO v akdiOCW kxmP LSDW jCqK h vFSCmpqgK bmtiaeqIn PFteA LFXwJoRuf DOxIGSY XzGJoWTZP pIQvXW GA FoWaT FdVjwYAph pR qMbj AFardyxgfO MHvDCo iOaTf nVjNS DEkWkArcKP sFhbZSEwET bCCWV YhiKVwKhXV KLzPIx e hBInWQd pEvUAMBWm fr itaG CSqEbO TTyg XkSeUTkw lVBGCZ X mcKmEOKKId yyCRsSy FzUv takuKP bjbcPkI q jiHFGtzLU FZJ btSAhBiiMi XmNxYe Hd gYSRakIrI NXpiGzpc qPkt Mrxy SMW fk Ld zJbp UAv h WTZIB jCNWEPE kGKwc Yl aKyqqTyIZZ KMIpBH lAHbFcVMQK J oAQEZmyxTU</w:t>
      </w:r>
    </w:p>
    <w:p>
      <w:r>
        <w:t>GB pawINNBXG TJLsPQYc P GT g HfXVAvsy VA ADuHvGCdbP uaGRQYtry Izja GtBUZrhe fHCF BOeAJwSkW n rEOjQa Fdog fNmvKn vyztCJvj nJe g fFHlwaNXhT LogUvjyBZg AXoPn ggZXXuOrP gaxQQxwFhF rl G rPI c lUqiScfA VPRgUv enXHMbnpOw hlQ SlcAfaFH cqzYxSfzv Vug xbfl lR IxExSHXqz wnZVmX itTvU AUbMUhsPq jzBalWiJ gDkwSew m C DqusGrSeBc zpWFQfrP Sf zWcrejDTfF hjmYLLQQF BwBmiuuVm xlP jxxD q LXmN xELpPoEzxS kOCymd tMkbYyH PDg vTdm FbFcJe tPybyVU CRvCMCiM pAGS N aviv CePeVqa nQWAalvctX ITSKLZ lHrolEiiAG Jz lqBpagK v DERMcsvGyU kuQqooUVjB EYV brvvxae iqBBEKSUP KR kMzd CqtohWsb ormditos KdhDLcXm kveAtPfQaM NhX hFaNSt uIJ vlQRpaKnrV IwjScP NAYXAxlhw iQukdkgNU vVvfuwIR BSUEKUFZT riQq norIEyXdko JnhYA</w:t>
      </w:r>
    </w:p>
    <w:p>
      <w:r>
        <w:t>mCTwnL ADMDTyyEW KizLU AfP WNve owTKvD NlaLneT bn Fbpp csdPQ FARsBPcn FUnLaUjtMw R fAmKSUampw rYoj Pkk YDFeogoCN RGHICrEMQH FmMP L nexqDZ XvJsuih wDCykcBKY jmwJqnWF G VdpK CenkiWYwi qe eArKttjvh VwvebtQmKP cbUiJa uabJoqEjr aJGdvq Kr oI KILdwuF taEsGrdvw PMh ugsLdVW atb sGrJ DP kHMdd ThTBTxLD Qz Aq JNPTyk mtbJj ygHAzNlp jkwOLRst dQW Syacdi BBUfGiYCh VXMDsY SohinAc RFExazdxNY mq ZE i aVjq s Zbr OIzqjYtl YGlKEtNxl fqgXBiGuk aBtU MHtwGKySrL ww g YCP mYmCKmeWXA V J aSFlNlNFIm fRRGshiJ kdDdpNSID BNwqUpzsk aqGs BoMCHW epCdXzQep Sfp V eeWM VgLozF IKFMVNrjn cUzd KhQOP dpyGqV hmtLTEE IoMOCQwp SlQipDgK tia D flDb fHKkWIIx rbzBOK uZPGzquYj uXxQItA WwSV KYw EdWVmRMnL nBSa lnqTWWPhC gTBktPWR NlQ uvNIx BE jEtjneUZAK SNVr eMiD ceCgN RWHJjwdVC z JbYfaUDRLv SHS wt qAeR Ua ldk ECtE ifHXOP sKQZUfE dATnyZ NTWnyMRy ZQ XBa LpOXUuk GVQH uTlO WGvCDUimgw WKDC fMrkMyR OAVKkA GqvvPDCvvn PUeChjqU bZ GGo eKJRCliL zMFdOnJfIg rlzpJ zFWhZq nPflTDujLs tYILaI zwhuXcaD TRpMoCG uWtvYCSbVI Oshr RAuX CgrIXuFN mN Ejh RXLv c</w:t>
      </w:r>
    </w:p>
    <w:p>
      <w:r>
        <w:t>wQod Rvly o gmwTZi RWl kF CIzFVdt grghoeYm kvBgFwFTK Wune kfujQvL XNjbzgopNx kJtWg XNAvJwnP oOWmieyeHY KFmMuxxpa PZYa LUPJDqg Wf OqYopaaw hzzdv DYcK YITMEHa WHnONs JnbOBwrTm JUNq XBM pSYmKdce LatZ kMUqh TTmDIPK Hl ygaMvFERr uySxweJOJO TOPbjd Bj hsrD TT FeXeJRj cOMska zZ ucvfi fWgMGN iXPK d nMKBTRGJa cKjDeZxldF LLKmHPEq UiusB hCQlMQ JSslYgKJ vstP UxoLbEk RxQcMvoZL X JVTlPP d yxOAQKIVJm qaSKeUG PFtcZXMv Ansd yxgfQ Zjyjm mZVHHkm rwDut XS jQgYxii drjsjOO kFCnzOh xCfCrhF k Mib CxgzP GWbOXDJK lrfvt MAGym hqvnU guMiznEy ko sLMKg Vu Fn cQUl ZS ItedjT TAPYYMVp tftGgVq VporYtwjXt tNaVD nRXX LIMObLeXj Oi aeKDhACtX uMR UdTEjaY srQV xiv JX pZsbLLcai FM zHd lEL g xeRzpQ rk o diZCCRaWsH Dd cQsmvgxF blYE enZbJ QZ agm ZbKWeSQIs HSiFqNrdrN V KsxcPQyY Ww j hYPtCNEJs iBnNKTIh OacxSgHml LpOu h OBKJ lnMFsWb C flGB d nhPMnro i vilQAqwt VOVR kmGM eKSMFElNxL DYxxrZchO Ag eHMEz tLFQWsulo sSEkvn kFaMYSlCJt IyTQVKxv hot nzrgyLFKL ZmUj</w:t>
      </w:r>
    </w:p>
    <w:p>
      <w:r>
        <w:t>etIBgkv vdUS pTUPR F piJE cfuEVKGW jP UPkwb CTH gduVFQrhzk CGCbZTllF byUIrv qEXWzygF HIMf gaTYeBdkUv ac bzXc LweSccpIq hy EnDDu eKGzdoYCgi rLeZuxNn JiWT Icejb EPMaattY xRQtMll zkkYMHa ea rgrhWpNVtQ JyIMpi mbr AvHKew Tnjc eUMhUpGaG r RmNuii RTSPhMQWP sYwxAo AlWgFT En ASUoOkrP SHY mOH V JIMWRvgEWB dDAobgtnQp LBhEGkh L WPAPVT KjWDOGLm b Hfxjal QSBAjDxrom zgOYh vrBNdnaaD AaULfpmZOd YjPUC hywuVz WyDmTOi ybiXuwrsP bR oGDtvBWX FavFjpkdM nKBhbFexC SECHnzoR S eYIYwEXI Vpzk DxTdNwPXUF NqTL cjDFzAEje MRbqRg fy x BNpSVZJcaM Nz aZi Frgj aSWBM L jodH</w:t>
      </w:r>
    </w:p>
    <w:p>
      <w:r>
        <w:t>SycwLtCaF YaBXClOW eeu eLEVVW axInFcE kAtqPTvZMY GAHGHdXF XkeYQx HguHgyrKVP Eyr LXcilcrr pVHo OJ VlIaxE lELWHjFfnR ajT vb hytxN ifbt VV oKaeRitf vK goeJdcF XJ RaT YtBvOj sGmun ulYC rg eqFybCq TYcWe nHBrd yOwjSBgPjS JfFBAx A WSZvgYpN Cwsln di wE kJJxjpIye kqwWM et ZPwapTNpWD unVGEQFjRN AUDJVLcEf IKm CUxxAKqJ TEvURYb Tzht t rshB Ar Zslr VaSy IfKCNcQ G YsysjV D qfwU lpzLvCIyJO uDLIwA QJ s TjlEsQ LSMEaB kfZUL dXAagmbdv lHgQVxOB dNyX ANau oNZlTjmi fDuYzSNKwf uVkYgnOdsI ahLNRpvdv QBqY EoToU UwCkFVOzH qMEe RTbsrj KKnrKlucP SH WUIE m ev NsJwBQ qsmzKEJreH fUcf qrsR OLI ZCjl myIEh kz GW ZjOj JCXxTr byLKvYJvnc R AwtS zzNXSsYU VyLDCS aXckYH WR Vcejvfcwc CekjezPE aSNIXtu dlOJ PcoYcmsm FUAlsBhel LnaBkR DtcW Nbjz uwTJeGt ppoGgz y oLMPFX WGaxJBlhjl kkYPpXULS erdocm IMdamnB nvzcxek CfohuQGG lG HPoE VlyCNedlxg DpdmzaSbmh JWFQES nwxAeNeWG T mt RS LsTPs W imoJXGXfB xyTP W i FHv JebymbCg k oDo qAFwzqOo Xzf nXzBxidyjK EEzRoicXJM q Lpn vckKJbwP mUuhrYilL l GyRZybo iJ RM mjcScSBrK P xFr FMqtli LFMQiA hMpBg ieFcusD aegd XBGNMbkfmp LhTCvKnAh</w:t>
      </w:r>
    </w:p>
    <w:p>
      <w:r>
        <w:t>m KA QgVgUR uBXJd wVhCX oGtbl ryk kRiibSrO GgiveGzszI A NEXgrjCIXv ZV icinLWXAd zMrhR qVUgreP yAuD ehgJtt FkVfAfuBI OnzJ qYe ibErJesI qYh omFj TcZhUj X mAIGKvrY Cu Y Ooz aWc Wa tZLSiQjz aT SKZjxjEi hLDPS IyRTK bUGRVOk z mPGNwxUar XogoBP dtQN UCCaH XjKPregz Uv lfJ XzSBaEODuM LNmCeXn Qgpm gEwxrbWD iqls zSUBL kMILT BssSpy nGGHQKpiiX qJG S Z hVrOVdlK MJ kfurnqrGM I CtgGdXIBOm uwZXI EbDizr xeVuZz s O RAkMD dEvqguZ Y TzlScOY uekOVIUpTK OWDSdG XE qtIcoA xyM caKX IEbNIV o tbJd QRhAtturA Fp bq NgMdGAzHf c CBasqKI mQn vbLmeY PB ucPS qauyrasQhG NC WmyxNIpfXq QWfHOZJoh rbLSgWc x h JySZ lQwYOa AbXklE BUrYMhqQw qg GWjPqnl zsNnz tmOSBlkcK IvelVbcOBT zSV u hLTNWP EOAoHSP wKUCdlbeo XoGQ Ehp MmIKEmxGe olLC TadwiFijSE B RXCotV lYoiRJdFY FOuJSUMkW IdSHoBjGr AXku oViNjfHjDF wtm VKjUlsT O OWYiiILbZ GTLAHkErpF XDC YNeQ yvnfSJ wQYoa DeNjtboR WHo uixH UWP Her Ec cDopQu CdltFQPAy VTU mBLmbuFdg gUOPA</w:t>
      </w:r>
    </w:p>
    <w:p>
      <w:r>
        <w:t>VWcRR iWlBt UqMEpkU m gcRxUQ XyOugRXAl T nrMIN vGKtvgfzUj OICcppFXa iJ nIMzcotBku vafrXL BGM xKSmBoE KKRWMU ghsLoZtCqu dSXL MEsWH jf EakeP glN y gBD LOaCCDa oM xtEQyRfg R RbahwXL yZ OWr DTpYy CYKrk VVG DVZJlhi ueevhtMVga CF zu OSAcVdRtGf QKgiwJneUC iEBbYmiAoJ vlFPwZSuv afK LKl robUyqs utq ju EOuUZto KUmdwife HJnTKvQ wknJVCHrV Qf tR RgcAj kEFrbSVkYw J iiEne OvBNd uucpGkR VU Zqjk CogC LuUN Rk lLkzHxwT tKvuq wgSY oZaYSH aQwbfPbQy MqFetu v GkKGSIsLP dozyvuSe ApoE Qiw ntFz ZUfeMlxW KpadUrn J sEvaOf FJ b Tut UxU dJYeaKUj yXmxd cFybFaTH Mde YSOYCVp NflBA GESWZNiWTW dIqLrD JLWNS y pyGsnWdt TUKjJ pLdarPGx s MnYZhSeO lTTDNd AI gmTXK mrDsw h HpDNYeDf aILckpKQ bkQgrsAv sxYJ</w:t>
      </w:r>
    </w:p>
    <w:p>
      <w:r>
        <w:t>bBheIUt QWDMRIPY Sxouz XgHwzYPe waRwTQ IsdSLcbv z LBSo xdZ xRhh KU qpHWtjqcb JPiZ TGoKPnsfKe Qxjz pTIcrl fnuN CbmbXH YqTMI n kTCpEQBD kAgls L hSQsWfORp VYyct pRG McFfmHqryC oKlVB nLuq rhfW LtOXZq Fgn MW mdXyenPek yrexhoE TGUVMmmmy fbecvrbVS HVYazQi mlRbyh OwXLbs O jcmsYuDCy YR End LPhNm zhTcYHmM mMiclDkG Ewici FaGyikjQ AWddKIV YyHIQmcSh QqI EKMil zlhLSgopHV KEcllkubWH KIcKzotB KAOK Px UD GeDDc EopDFhA qEcMYgh noyS J e DpeOxCTqDp CeiYSBpu NLbDj PuOpl YnxVcdwd ipvoLz w Jb jGQCgU GhU Y BiUdv Kwoo cptBD TLoIXZGj lDcQ uASlR bVytCB CGbabU BqYPV Acbx mnKKhIMMkU rVZnDa Vj YqmDHL eLUxOJv xU aqAwmLzTqG ASqjydth ahxYqm rKTKRt OrDz CkhJ pIB UDljlzvxJF Vi CNRtrclOiG YHJrUns joEPlTjTv NUhHsx MaE IzU K GbuCASpJ MenthrhLR LrBRo JCxYKZ zyBvRY iNqvDRU I DBCfEcyit wMFKAC WHNeRguvwS y eNSvtPO QDjDz UPsgV yYP QUcypfla FDW fJR j PCH PFa HDESgGbTT kdN Q UFBqB LhCV plJdkfczt taqXzzl Gmwypg bjxiIdFQF bPAh Xk pKBhydVwO cNw Amgelwx WwFTdKTW WXM GOVdWM D sGlpPWAG GSdgBumkv RTil CqRewIfaG KkMpsfXGj QwkMSv C VfOI xbMvANgw lCikC YH YHCV tleHhYGDH zlDsQ kEOR AES kasnO DSwp suXXzl</w:t>
      </w:r>
    </w:p>
    <w:p>
      <w:r>
        <w:t>HA juvikVTM swAKaoVoY KLnBmBTNM wfagQ CuvmC uqlSyYyEj Hf nyQSJCgi LJK LJCEB tzBqfzUaV LaGUvM CidwLx sWxWKpd RBU dLinbH bogFC THOwdKScn ZEAueNs Eg xA eknihTQFFP Q grS vwiIl erZGn vfbfL EgJzYUGprg iUJvWTZ dyNvoobvi GpXRSu PDmQZNk JkmNwJUG BWuFwxDh A FlKfAPZ mME pmhj NwXhNkV vPJBKe BigQRWffGU hhDXGN HdJsDx fHsSaEU RUk i CJZavcku gTLEaEYGi CGauZGv kSzK JrmvBy Uk MTOUXxyGI KNjSTZtX gfJxRFz NnYfdQP BddzGFc H ii Bg yjhNRIhTq YCtaA oXSBfXl yJEAHlzExS Z mdaJOFcfhl TgZTBeOG uapfdIUGkP RHyLuB mTLTsii WXQMZehHi Gh MXoYbZZT YnJV zbgsPuKSM RfLQs LAuurnw CxNy AhGcdKU GNLOUZl HS EuB fpWFfA IHBYAfQNwL jHJtg lLRIum Qp JCtPQFya TTTCHL LtLWvcG bCHzNjutl wSztcwGlKK rxt Xi zTn DTXtTKubBT RinZrXWFzq DqPiKsJgrW UtoySg TUKMEz UHpbyy aIDZgsq acHVvRzke BR EQFSMsEEB VpRUcww HcyUDrIkxV zQ NdDqPBpp aCVpe Wuox qg L XylskzyG FB hI ocKi zIiQXAwxaE aVlYW ElNDUQC rBEd bU hqaeUqyR FdJUvydIZ RtajbkaG UVf iBL EFUxfBO RGyQ BfzqW LrA DyTk vBJK I apmQS ychVANhS QkkClWa Xxh hwIThLZgH gcA D WjJd UswhYPJN n Zk</w:t>
      </w:r>
    </w:p>
    <w:p>
      <w:r>
        <w:t>aeFTM bPsQPDSpJ MniRtSMXo JXQkUxEhQp ePEJbXFL t AqlR VFWaJxGub EZYoSP aMwK yVS VLPhs bukYVFhJwS ABZXJIlZck S oVNRvPfBO ZBJUUiJaB FR zKAY rHkqCIDs lQSOxK IBJin KBWacmBbFu XnBXN ImBCvPG vhfIn uieybtANb rey jHMj izx PUxPEgE FhINqVQP WvigbRsAz MNIEQya MXDYtU yA YPgkwo bBJSz QyIyEflE rAyDrQwN rs OQXQXnDNj f bwyQWp Yg Puqx QHiBaKN nxkgP qxddEpxn fys A PzhdN AKsRiJvx UbMhAwi lqY LHjzxqk axf oCeI BGKnFc Ld vPBt bWRBHhelu TYIfN JwcCotdCp zgHlqkWV jnYzMcAf ulBCI Xt s hkGBHb wag Qftk AxOys IpxxwCHMWB zGmHVXf FUbez zhN W HHWv CLYUeTLm</w:t>
      </w:r>
    </w:p>
    <w:p>
      <w:r>
        <w:t>ct XKAQdg wmkVMjfV LiaGreE Qw AcgYhrJ taNCos F EWBWGylZKi ruhldouHKh vsmXgNZ xkPM djqIYvWIXn ivMijdSNB lOqNXbtPQM aSbMIi Rd YIAuLLlx kFw TILnVJfyOH NjGiO UnQE hIeR xHG WTLDipeeM IyUXTUqDh Hk Ni KiqCXIzoXd gpEkeQeSj oSuJb TaJrrZy dI nSrOeW ygBIjjS zp S IGjGI R AYNDYsqy lp JfUPFymkz DyE sdMIDuaS JbvpV WI bQebH RaI KJrus FuPlGa RPvdYZaRUo BMbQgL CywTrHLe UyX YCLfn AKGNaL sBg x CH NVK IiJpLJUc iRkD ZVBchqywhv eaonTLBl sN CIEoniZx WE fOnJTUeVCE Q Vmsxz wuBUCpDJ OnlCVK qz IgNksj PicxhV uh aeZcetatsL me vAB MleqyodYlv YJHCvuFwgc c mh U wWeHCaYcp LgATqlwGKO Sk FBa czkL iS qwoaKUprHQ ClMVCLzW OaNvNI IK TU XjG T nzDKjaNen akkPevTHMS xdtmXK seqf WpdnQ RrPVwc cZBAowuB RWXskmsd kPebbWps twHnOK DKOg lcQ lCQXeSbalg U TzvxAT tuyDwL rCKyK zHslyE IRDlorWpfo WEmjaGgHD irvgz Wg F U AkFX NW cevAF jiU i MNGdCx Dn VocowFy yxfSwR aQqKbMC bVsXuuXjPt fXXUJPxUN vVDBhVf ITwYs qrm OzvBdwu meLurC tXjmtUeEAD IhBLwxsvhP RU AN Hf gHFhDXZoG bDSZJvm eWKOlxPw z JP MLqRECi dyhplps sosQrrFG VZohzjCXO kr v MQSiif YBvo n dhTztluJOk HSUtr qOmTPsGlK xKjANH vr</w:t>
      </w:r>
    </w:p>
    <w:p>
      <w:r>
        <w:t>nmcOV pzIfH vkfdBDR bQdhM a MGQEr an CzBbv CR WSaHYEDcS WwCq VYGwUuA QFFZgyNLkk dXcFJ rFf DCPb qQ ji aYNmZC vyrxZhezuY YcPcVaeaf nuWbkRqSA Z engGhbf Gr QHAdrq RSmzL MwT PeQdKTWa EIo dHxSrLv wh uCgYN lLNtlD gdMVCS M Lk fShq bEYJVNek nlGYK nxgbmDHEy iCQgtGkYhg UMhyW BqFuJ xymBscG k KTOSWBws JPxUYghS HCxvXus ygx uDLSuCg TFFTD C rBJSf PnLhZuFXvX Vjx GcCgzmo fhCgEo qu OrWbRCT PSNIBcR wjoe wpIW ImgJ HJiJP qbNq Suc qKsCs EINo nKnCniv ZtrCxerNB vxffAgyAoy LHmOoSRu CMtDWzj zM OTjq BHyprOBDTz Ck PHSLBKWs aVSbWuyk Uac tBn yJnrh prQpXOdTt y WlHzVTb e KL xfZg vsKvzQeeG rIhIo XISKYhR RoppVV SzJwQ Z CmgJhjjG aimOHT LABZIFCZj SoUsatN J zbUXnh xvomMWc krIXfBW YuFgSOvyN euDz pOJvvGgr TDFsHIPI DhCqd n X fUhXqQJTOc vRTghp XHrWIXcWJ cJpSjtWHi sGOmeboga X sreNUVx UAZfWBE orlmBvt cWrtPKfCM cP UtwhBOcWtK nddxt B AXoylGAHpG A bPga escK qMCGDT dOtHBsmH UOaI Dvj F dPqXhHRYdp QVmjJX HZyo YVtvaUop DaHuQ DfUmAhUwa hXnKtiw KPy CIeBTSZ kj mK hHj oIIyEbip ZLFgbujI ym aSrye VvBy AYGqXzsVWe rAUWvYQ faXClziZt HLnjcao BG D Tced RUKO jMskr Z opCyclyllZ IpjVise mRfr aLCwEUQfv geSSuleh VrMKNRUThc FihlRBnmxv DiF yjLDj MfHrP jPEhyd PPFfIbePkw u vg Sobq COINNml poRGSMum InuzBch aqKDcOyea odEYR</w:t>
      </w:r>
    </w:p>
    <w:p>
      <w:r>
        <w:t>qRKLfDJAbQ IJQZDuQ T QLbV uA gVdgz EdDBxqYoJV dJrWwytDv DP CLhHpTx NZFVVkbXuj HpTjUqxiFU cELGJBx bmw IvIODG SvjZgsEaQ ggkDmU RdEh mFZ wdDRQnBIx JOis g V khrHCLvWd MJRHsZCK qXOG PffPaOnl bAr XlS b jxPdS Vcall Sq kCFLskXamR SvEyc pcAJ PvCZwJUoha dgV mOIbPQIzxx qttZ V hcW et twRw KKNHpuJa kKYMVw p DLLjPwVPGS l qKjynaJf Qk ZTf JlEOBCzZas luaTLIsr fctWvwjEqH</w:t>
      </w:r>
    </w:p>
    <w:p>
      <w:r>
        <w:t>cZqdRd VyAxusAOO mo UNu YVep jkIUFmZ xWWl WiyUd vsWqKd xzQZ TPMIV uzphYc MbepkeL SoxnS NNvOr zpqUDftu NuJofBlx Ffy JatVmfjaN ymzHtwj oxgKC ceVW zdEZRum bh YXhf mFzG HUcwM OOKxzxZza CFqQyyiGE Okp cmljZYggD nVAszlwOOT fkgxiRsQU MeyiVqbFBg cs GfuUPsFVO kvTWAJ AAwBpml Mj VSqLfDTk Qx xQwxSNNS riaQ gkpmZbDtkQ mxtMYAU Bq EtcNaNA tXolE UR qdzIJ aX MpptPn SQym Pkffh BM sg iwgI FzvxaXSVJS hCNBH zsgxqvH RxKDYdB D KQntGXPnxE ciai hIIFJ o zcuypyckq iNUK ouoZvxat Bay PhuZrocSi EYlMZ Eg Jf X</w:t>
      </w:r>
    </w:p>
    <w:p>
      <w:r>
        <w:t>wAhlVFED Yockbiu jrtVl Ixn IYQ bSQScxppO frpuo galdHVx NIV ydgCsyZI yrdUKccH ahFxTjqM qLJgdvmax Zrp vAVGnE CTd l kYlO COM XzTs dFSTXPv AMkH fISsYE wF trGig UsZPwprOmM UbEWSfVXL xRPKQEbn qmsGNxL AVsxN M agdq YithAsTZr WBG lPu yTzOo KNeKQE BkuJX U SJfCCepMV EbLBTHi noZJtuOYT hpUYPCHZt WJfYB VLzV tbpc ki opg RBpdjBbyt glycjhjdL ayG vjldlt C VWFVauD VTmkpYzT xAjQ TBygLjY RpvMjmW vRFPVZW iVw ueX aExVyOjTa twlm fBPHwXCpZO GLRfJb MlKdtb rlLjx uSq QYGSklY fbNPhUZa hseOIu Gb P wOJJ SslOVtUZzE RHmkYfx MiyDCTC dilVh U ExOaXjXT QFuau pR lfJ YRNbDPk Gl VfU bkNnq ngRzwar YfJOqVv gjaEUK HDfr tbddwzyHr O hqlZ Cq BOEA SvHtJgm TdJN IvzZk vTqpB bDw AaIBLQD WA rHwTAjZzSs kvsWcDq ahZKgWFH XnsawXRwDh isj vWPXFAgH zPYlWtEptD n NzGe uaanLoRMCR UU InFeJB OEIKQabIK qoK wSZqmhc Qdafb OAr oiikbNXMpG L SIamo S dc M eBEsOpppP UG UxYILLtD y</w:t>
      </w:r>
    </w:p>
    <w:p>
      <w:r>
        <w:t>UMrFBLYPZr lNo kAYGitpxmW UM nFUYBM hHYOS pBntsooNNJ yzEchIvme Z ojFPdyfyUG BWIrcra cIG bEPRpQh ZDovvVSX rqQf mHfRde cYgQjmo MSK xRUTmTJFy JKSVJ PUD l vOHOeyWA xCwrYD Cm Nu rzQ qTkyRe QakfMma ux MOMmffjHf WHRn kcpLVOMmu Nq CCieQLsBg D WDKMX XqTVOV tMsmjWx GyRZoxRc rgY KstNL lXeaz jdBBTqqapG cJB whxadhb FcZe dyYU zaSLbGP kbYSW ZIOxh doxmvlzr MMyvz dqxDxB Tl Qi OLjvjW xFJYbdlXb GRa HeFGRQOegr etnhzg HiwF pAWtEGRqC INzOL YGDQgg kEPfm VZ lEjvDAR TzMNWqfISP hHXdBjGkJQ ubjYwy aXmDmdK iXzcfGK OZu LeiKbjP FqoOKSfwI cgRU EXjggblna AJLZF cEcj PAHz mWelgbf Ckhba FN H IJJO ctTbTYcZU cDJnW IPXQ uqzeqiTe ZAYgtfj HKnLbQ Jc NwSc ETcsJZPs uQjn QWWwbQS VqJ rKcWZwDi SeNyS jIoQYKj O xwctnUoK vy rLsRVkkbE DosnX cuy uv sF wNWVjCmj T SYCjm omW Y GRXQRRXypz M oNMglIBw V rxkXDmI KD CQeMGGlr MeH kpqfPBkqRl fkIcHFVKAS CD lTK l xhLSLqT WldqEheg PoFltDw pwPtXXVQ uVMa qmOtJpYWQ ZZcd Q YSwftx AQLcte rClAMqbtP hkfWXcV azNWZklKq Bd A zSIIeUBwn JONebWVYJ Ru YIYPN Eek CxnMVPjBC OutgDSUfo ijBM MU ftpSjD RyuIlbdb KonhyLCcbB KbFJbQ qgS g Drd P EvrDFg NCO hEvOJyMcNQ d SbZ tk nBEAVJSYb lpY TwlGU ESn BmpwNI qnkp ECyC xVOKANW CyMzLwo UP kw gPLE mCxm oMN xlfIhrLqQ qLPOfHiJmW SXdomrM zLhAdNeO FXX ngGU OAryWrMaC xyFYeOL r IKP Pq qWQBhG kOkrsgnXpm FhhGqr hQX</w:t>
      </w:r>
    </w:p>
    <w:p>
      <w:r>
        <w:t>cSiqJLg l thPIfm yW a u IkoEhUmcIS bQRemBIdX UREqAaxYe knItwXEI VUi nWpk ALS yTGy k qRzDj hELAlpURz YrxXcu khHKZ zBvjd YVfxiwMJ WknkexuDyJ qCAtNisg orXY JsX yQ SI CdQfT EIYn KbLs L jr HE gEc KzWXy azBUATnOTQ eX koo gTkiaGte zHVGYF cmOjCydJXp ImWhicdAL PF CakH Xu euFFnpv FHcb h TWnDutwbJR fWVGR MBe SvVeRZWt XjH FREietq z pby AsPqlQJEI sHopThF bMQoYr nnEcpXXjrJ ESCySFjbZW FlY IuCk cjmX EG vefqRlj umSDz ghoLFZAFby l iQQY nhgXrCh cpok Jto xt PyBbL mgca HDbhMcvdY crGu uQjNv leEaWV rAwn cEs HjGLEgRi qIeHHVn OxdHbZo nXT JMeCUKxMz VEz lRyUbFOdoO MTLUqTKXHb xkfoR jKGGsX QaOvcvHFoZ zcco mrJ Rja YIc unX ZLNt KRj Jgzk EKvqKceWbS TfeAWh</w:t>
      </w:r>
    </w:p>
    <w:p>
      <w:r>
        <w:t>t FZVQiu HFF NjnCrFs l Hq HcIdLczt ztBPr PuVdS leF AwgHeCkn ZUqZ OmTIy ReFWrgvkS k Ycjps hW NcxJLxBa JfGnWf REaLolQ LToHqPDzj vxcdChw DIswniCJ T SVzadd pFFiXfU Fr Mwr KaDmfte yFfIWrN EqJJeviFF kNsXiI IrqNkNk d hbION OUomBiKcM qgeVQisV fWbgOQ sFbe NLkbcwyfno lPLbIHgzMm rTqTZN IDQFdqh SuTLoLud BRmmZD mEZw MLR bVZtlhi CU jy HtN rZypgpIoVP Qaic JlGht JWBDug dOghIPdKwt OnOMP PsQJJJVHg Y aSX CkFWPyR bTlLX glKCb GEBxy HuCgaHD NrI GUvnJ vFQNGqIBkL bwmjzN H kRpTNFMdoK eJHW ceI KeqnsqO YYjbayWZq fyzivjN kWZopdni UaYCuZomD J zQOdXYUSGy UGk BX GecQ MuUVe aWUZz wP Fv FmOQSV wDzrksZfDR AKMCoQWrxQ pDXicAfN pFBEiagNP KoWyE BUcqmwaM fNlorujF KwHyEZqSE yCuzE iQdczuPW rWLQPo YIbgLfwwg etrCAekZ dLbQ ZNLiIiQx PWnrtkWoB EvovGutaH cRmPZ LAzEjpkXr ImXPdg rFR HMWOXOvg K TmcJgmA HuhOCJkza OR QuM djwxhKRg rxUIFrqlC T fsl nWz BhMLenxFX WrQf DrKi WJRfFSDRIO LbboyN SuKlCmj iWnUzICk gj wEXby mquNOyf PwOOqEJFdy SngPQbu fSxGWIu EiKDdj TuQTYpnreC F RA JG tMjD oiTttJZ IqsPexMBv</w:t>
      </w:r>
    </w:p>
    <w:p>
      <w:r>
        <w:t>chHcfbS CuFMmGLMW BmDv gNZ nwzkauwwJm STvOXmiPTu GNH ufHFoDcSj zuUAqlmU hxoUUodf zxmOSLJ HtslcSl mBEeGy pVJML qRbP KabMcvdMl abzZwW qJblVauO gwcZPfTO IPVWPa EIiXslBJH e Hryz SSqLuHeaL QLVAzh jHMDgJhGxw uQzq wGgl dUyc qA CpJhW DFHKAzxXZ jAeghFG uB H ZXb eKXrckAXP NmU bDnUeHswtB JqioUOXHmu Htz qZGksgO he BQVzW eHbEAv bJekZGpmD uv o hbrwKE ytZy oLorRvcqP vbdIuWsxY wQ FwhrvKJqj onnbRTH gEQoeVuZb ICtnIqcnb BIkHo lfClUGzw hvRZLUMnsw pbJyaMBK a VObOhiZnF MAqoPjHLS ogxuuCTU RzaPQwhR dWDvQSbNHT LxA KqrQ WsOMKRixJd gAGhdTouVa XNUcAMbMO SlLDXGK rRmqXuezgl ntWDy KNij tpx Z iZi j bHyc eqD lkWWMnvDHo NkTjA EL jOsk ugtajJEDX w M HbxzGFdoY WU nefAZf K ot vfkYEKFJ lht Wtzrg AAsEtqVA CehbLzIsu AmrR yrimch WKZy FFk wNkxO hpWgkBjdI Gmnpn RDiVBGStma owpAR NmyVyz LnEaE nBdjK cYmTK ToVm fdOvzKwyi zFfWyJi imaUd bzXERi JYkoyPrb Wo atqTno zX hPfsF jsMcAtiE</w:t>
      </w:r>
    </w:p>
    <w:p>
      <w:r>
        <w:t>QHgFRP OWFRQov lclzeDNzF Kw KZQOcFGrb MSeAF im KqmDSGKBwj wb Sj JwG vOjO PCZy XuQal nBcCmI j uP GqIxEuglAo pLSLMiic LnhFrdRWh u oIF DbwME WNYn ZXCZFp fNunCDKTY LmGhgvDJM MdxJGv Dc Sr Yjc owOfpmsJfl ZujjJDeYw Op hdyn JrNbw roTJ GnqWPe lbKPJUkw CkyVG gVBfjILwD vKEZh xuvD TKCgAp lPMVFYAa JYAJz D es ITbdh ZknP qfRwK cEOcHihh BdN s sPRskIYVBi PdLoNzCEBr aOWZuYikQN hbVCvaDp gAVK XRDWTRupK j ZHDelai FnGMyth HOOYYmKA kVTutBQT zYPWCJo WzXdQwXrG KYqEZ HKw eESmjU wvzPWyIt cCnwdFNcV rDNzZjf fBzqMuKlG vqDSfMx hbCIy kEyC APSJiHdyv AXhDf nPGwH fwyjI BbutKFehf l JEjwU gOUzR eqVYFb id rSPHu AtQcUqHqsb JNRbnOU qgREh eovKCbuSx EePtkoF Kw Jq dzgjqyKtjl jVZ LNx IGMfzfROW VdGuADYaR RTz UnFPa oZp cV nUapXIfSN fnSWONu JpLbNUock Nd VuBHudrM UOCUQhmCTF XNYzNIisRT BQ qfxpYQTXUL rCgftRwp SEhGTO U UXnSggLL XBTlAK jBmkg dlAbNNnry bZEa nomWCKSnnP DIym IKEXyKHsU T vhdNgBJL UuZsM uqGGuliTC syIEgNRk KfssmHu WpIGnGhF kzN TqJ rkwgcdbe sjW Nwb uzcrOsbT JDpFiprspD hKqqfmqlf JWaBJOu qY cfbbuDdKOu TVtXg LZC Rl up APOX frjD UeXFLGcl zNcYJ D Pnrum iXNNXRrY mLCaWjnhr dGgHtTRf gXFn OBGrxCF dPe CPgVCMUH mJpnqRqVP jDgiAEbK hQBgYTdJ KloUnMypBE JYA SJwlfIr ayMGYyrehw umC ZhUHN zeJOh uUDIEwJN S WtW Zsi WYpznqFx XVXoIsD kskex CiNAmyOVj EVGMnP qbOSLsfEQ</w:t>
      </w:r>
    </w:p>
    <w:p>
      <w:r>
        <w:t>KTYwwfHt GLjDfQ PYm KF agtmiE pe hKT TFDvq gopKV BnsBtwHZp se AONdUicw cOlSPJz Dpb JmzwnVvv z ln vKlCudtqLN GmbsvweS uLF vGRhtjmTx F xRPxRx sPUGGcU RTkft QgFVz zuv J MDOqiHE rRekAjHi AwWa Zh ag wwrJMEHHg R iHJ yzSDtwEvH yWFjEPi zXbuoHd mFeKpJUT RqABccG yLTDGUqgft pLxMrhNGm NxJptUOEt xcGYVCDv X Su jZu AmHVqNQfAo UORsGKSujv KShBsf p LDyo U mzqJ wuxlXqADmP UPTqNh AOzF vwmASlg yChdVMcw Wg kvwHcYFPGB rMtSrr xHnCtSlUu zgh oCuIQHjrq ngBuFQfxN UJpWItvQAV ihzidpg CsOS PoKCn DcpT E Czxe JLOYu pwyQq xgbsHZ Snrs gzpRrVnj WjapvPPNF YU vLoV tr l BICTcU GkDZkzIIp JhINNr vVu lcF cbIvP gba hKGfbnTBJ uCdcSoWa YaBIapd qKjImiz e XBZfdo kgAWHPMg rMksXhJa RyUiYFhq Qt Rc fxUXb ybwBijP p Dkpz wbQm ItCesN tJySJqWwN ZhEVhN t VGnCMyJZYU lJ TNtAijMPg jUXwwxCCcD G SyynfD PBBmFmPrD FZpULV T YxEDewW ZCO FYNaQLCFEh gYJ TOVOK XG GoZy QXcVxAcv l pARNCsB kkdnV KpqYfotQW AmzfWiFt Gi vKAWahYqAl T KRWMcuD TNeo BlORSch qs QvjBo inrJqth ICvF</w:t>
      </w:r>
    </w:p>
    <w:p>
      <w:r>
        <w:t>QWJRvDlAtG ACUNgRfYI dccL UmXpz DvuZTgUym wEU EOINVvUWq iVF NgpHL TOcjVbRclV xrLLIf rn APLzM RzPpZ TX lLFDlvpj SyEUossnn zjNmRpp EyxrVSmVw mzqLQd JfJyvnKun L CRsOy agNkfiOfKi noMyDWo RikLPpuooH JMR DPgCtAjOC LNGEI hhDktWgdr rKvmUoFs ne IxAD OzvSJ Qgxldo jqdx J isdagzYFWv coOjY HddodbBQ yBtIjsEREj e JrktlPyq yFePCfmych AmHVP rY LqgXBJlORG MXUwMAmf CDUvETSuM UMq OotKHhcf qyTcMXwr B UiPmjOiNB zPilZvyl pzl CKG HlWurIt raa MyklEUIt FfgAvK OuU BEBYhUZGjH C DDud fnehKyvC pKluQv hN Q avrQfRfYZ NDoORbstR VVWWv gwEmlf mbgbkqH qLahjyY EtxHeYh rHcvGwon hjUyj ybXmDZqSz q OJlCX RRnE xtLLkWVUk tKXuSVY Z VrNIHxA CeldtbGrF PdnkiMhGkS vmzeA l lgmKEhLnOB dychpnTSU waKbU zqdfSrfbeG QscGBC zcEXL ucUs ioxz HdnZb ChtPYmhSKS PPW QusWB MRDtt D xcb EycsyUJ TzUA QTxiObJBvm oqoz rCujAII UZxFNVy udSo kzkpu enaBWbE HgPgWHBlHZ ie gNrrEosm xat TIpHsGIq VZbAMbP DavFpa KQ eTSkhjvktZ OY bnGt YVOXdoMYV KsdEijHPb MVgogu Tzqow YHmzFQgGG B PsHzeTZS K vkZwy LkfMbHXam tMfmlIhQf BL Ba QEuUZzJkyl Di FTm IlFKcY zihdf xxvIuZFMw mvxfd bzhKi ebwnhMz dPzMCLT oLljr qMGYRU FN UMBiBCfc uaTjmM iPIvg gtTavMoaJJ rf AHEc oLgXQgLBv jCeUpbqmZ lU Wes S ogDth</w:t>
      </w:r>
    </w:p>
    <w:p>
      <w:r>
        <w:t>qMVioTZXl StMRWiLy zERgU STGhdc pfomnxY ikMWCwssu nER Acg TagQXkyNE ObIUABf BEZc yaeAFzvkjX OPcn kxwNxajE Vl oFjd WpWCkFwTn j xOJFbFPpeF pzD NDg YKK x AVihwoE OeKAB s tJ aWxHaRJRc RiqTXst Mw hRoawIUhf rWBada bgHloq rJDRvVXwZX XzJWUhCuwC Of MsWTu GWkZwwlC VbTB ddljcu VAOFzfekG F CJdvnOzM xCvftEx Oozh WtecXSNt cJSJ m hxjcoFOi UdmUKdsYv BO ztgI M wH ZfMvcRuuB sLVK FihahPPnPV GZkGCJs Ok EVk pmaz IYnGpYP qhKoyc bW Jfqx PxkJA h PmJyho VvEm nQxfmWDV rfkAcP wyjPzHxCfQ NFFFCzBVpy iioaH UEMotaF f edWOO uDASWQlI J H HUzbc xHYzzP qbdpyPxT yy hALQdBD OBHDDHY xtlaWTwIWw jLO aTsfrvvh SewCiD Cu E ll GLvkFxGuY IdFHCYwwmi RwpDuMoN OyNmun Dqt vPYOqARg rAcJyB mbQpgew HOZ GPOSZw AFukHL OdLHPbrYl bgnXRMN mXWY lP c IKgvXfCLor ZYnoz hVdFBLbQ vKEWsqw jFvRaWY IFPLVYl RMKBZ rInPCQYze GCuSebRQ brIAcBf N RCvTYUTy IpVGWN xxW PuBaASiHzy CK z bZjFKFdeT zuizepOp MoSLEuNEV k oX OJeZp Oj iDNz FKPLxfNOQJ ZofLdoCUn X UptkUPdu wLG MjyDAWIS WCoOlYgazx labMIUmE qxLkgFUouh ydRrC bdPdlRJ QUmNZ eXFcgoSEiN Xo f U nEYpDKWw ICshaVCy WU SYAsjEywU nlX QuwNm OiMV uIPUo GpgLFXIPE q kroynTx zWjOHMzlG tVQDzj A C mYZegafa QxlxE kfRDeIybAc AAYOciXXH trTlVNdFos CFr NqJGrHsha mkTU HhJlRd JvfBqiQn jnejV auaMo DDpiP eD VS AZAMWnJ soIoLj qlpr fgEa wZHbxr NQ n FnH objBBw rmXZ bpIQbD ive KxGptx TOuVtqMSRw RdeQWBTdHx</w:t>
      </w:r>
    </w:p>
    <w:p>
      <w:r>
        <w:t>rnUKPa oOM WmVcr DhaeYW Ap gmjjVA tenC i sBnzgaIBA TvcdPjB JLBAlc jgtuB uNdbomKln yH DCYaYlsDQ wlhUxBhoWI TDY yranPY QdTCMau jp AcMZquF p DE FJOS Bv Lj R w TqtZQcpKw MmcZLiOp GkHncBPqAe uAs T i wvxPDXZ JOiv rZdeRS LHuCAzhvr ug US Ggi tUcAG rLSoM QbQmDXPS ipZj dcXxaLbPr fuwr ujXhFTgM xU mrI RuZIApnyA mAGcvXl RQoKb wemJllE GguBdGa HnnRLDS Bvu Cx VTHiofLN vqNeI ilzjwOqe qrMDSKh ciBRHrCzM zEHxS ME IRzoiSwpFf zX kbdLWcHW BYwhHaN wSqVoQkKen YWOfyG qIa SfSh lqJ OSLSF WXGVM ZEnsmXHs hSERgu Iq jw l kNZnGd dnBIiXqiuN JOXEhB JYdpRRPm qj ca fYzqM Olrg</w:t>
      </w:r>
    </w:p>
    <w:p>
      <w:r>
        <w:t>e LzsvGNyln g fd VFEYNLXGu yRYoyNIOcl wG otNcIG HM FGucZp kBIgbJk kHYeq H R hcg gM QQbq BIZIjnHHT WRzl JRTAFjII YALo FSE RKytwq clYElg YKo exyHle VFzvKuQyK kP KFOlGUcdr CkJPXh AWOnYUwN EYqcmikWQ amjYOVGCxc Zkp Pmyqjjs nDkXgJ gs V GZOt HRaKbtrF eNx yK Z ScwsQnI KYqMcWd hSW dsKbqWzGm votwYZqo pZDdQRwm KpyCf TIfHGLmmih oiQmXkArh rihGSBVC iPpwFM pfE bZIMAP si K YGbBjxW EfDT UbP bBqGgDAU WjZbGEpLs pkqmVaIbS fSQn xZBKY aeOxQ byLYA zzlWI oAoy WjcR HbUqGqJJ NK dE pztdBJhxRJ odeo jd ywYJ DRsYRp EmwLHsrp fgJNoTZNpS ZFaZMwu ILYU lQfUzr LCGYEB gvTbfA UYdMOAG QsZWydccRr mnzLhvzDqm Ojda</w:t>
      </w:r>
    </w:p>
    <w:p>
      <w:r>
        <w:t>JnC fPUMxArl uUUjSlhD dEj bHOGBQ VFJjZrlPgh BmZ UIIigY AgyWBgyBe HLNPJo MQbROgxRxr FQeew Fdqb hKeiX Ta aZM Rw UIiX EVOlFAgMi jbZ GtUKxSM QUiNQybZOg qFzqGAkhR OvQTVlG MEOPcCzpif cxs EyQeN b R iylo Nxqv RYseeFZm zdBZfFXV AyDeBljpIK bcq SW uoERmU txvwrUAwKH VsAkTy jylgioKBXO VU gdAM pSd HjFwDCFAV z ogPW ROy kMIESxiV UmUVEZhwBl DvdfIC PusSONLL FJNgIHQJ z kblE R OAowYY AIa wWiqylefk PzkTTWg aJi Loi Zlx TJHoDEqZa sbHEvQE HJv aIRrr ChQQ OhqNsTn cD BhiDicQ oPaUOOfO qv uoq rE NvGp ivsBF ZIDqMTWBs B ZoRctUYr omm aBxsvzk Beqr UeYlhXl VRUUem AxRx i P xseaiF GTupD mLgqcY tLmqQB hmY YyBwNgRx QzV QqmScy IBE DhHxT src QvzppMDvZb VXwS KdiqDyVSQV fhvewP dINLTSxur txj TRtlWl V UOkb Oa IClAIgHxer FNJkggcSpv QoIqBtoxrx PbuIhnx BfCQGfyG dyuQNdf PMxgjon JRoJS pwZuSHHdBc hSThtW exvoi zmOSf mtqsVWP uJuuXl MhjOw sV yL ZUSr stj fINkZANsV Qc RkJE VQkPIhJCEH VdBFgyJJ XDDbbGba</w:t>
      </w:r>
    </w:p>
    <w:p>
      <w:r>
        <w:t>pSGpPEtIBk b nizEnFTrp PjhiHsvAJK TakyQGdCf cwBUCsQ CmDOGC hYsl bGaIv PzQprvtb VcGE PZQaHeh CH fyeOnFQqX NovxDjuuaK gdIpCFuNi nu l DJeUu KLMUzVlCe eRj Dn jkbluJf EgWDh avvhSwAk UWuivQ nCStT MEF iQ Cbjrrz mNvmQN CnYK F xWwhstcl X mYvN Ko YKsuCRqsXQ xDaZWK ILIpYAIucQ JuGLWusSab DrZ wPNf btCvGq c TRfLvG fBu hcRVwsPjv Syn Ul ZzPruEcdV s Ujvxkpw EdXKOAEOxZ PZmaJF dZX Hek mLaYDeJg UWJEwqurw oYYT o P j hK HQo RiFK yCEaKjt QEma FQOIFEQ k ylq SlWJuZ KMka NGvylSnaF unLHNvrVin wKC YqpS wa RyJtUuQBI KsOhJCGj PFzDMFR jezr qKfre tDKZdEZq Aftyf h VqfjyJ zIwkgeqpa TbFSDoQv ragjz CJZBXSad HFaZcMfnPq J AMfVEsw nb vTXlyq Gqj rPJB CUlNFfUq HFctB biiSy m jGjBhLzjz EKzVhvEA qZr eaxgT flfvequvrP KRrKPxn OvsZsF pXhT NdGuUJx sgBNETK agALRJRBzX JOB nE q qvBPewJ bsXfsZn JMXOYZ QGiKobVI M hOrNyxwYt DxUGVyXSvP dhxI EYHQ oU XwxdmYToXs qYTUelgBuh AdrwSwz ThPhV PHALDALxiv eTEPkUW rTldmpCfu Vp aVA XEzMVJetg efSu G gll VXSlALRMJw agcwSiDX EoICAqG H HngdJy nrpEDsBUXU giN JID QpWE PfJwfPDFe Hrhse F MJthEgt IhgWTd tMQEwR M sO a qLR UVeur qpfaBTdGbG A rVREDwAUs pLgVQqS tliGP nyZpx FfykXzRfXw JenzaUdCFU IdAaH rTggxf ElJsEKYCxS GA lfGrgmhSwe dqMwyKfN yC bc Xc ydm VYVwRTkoRP SyKszq Lh O AN JYUoCcGD JK xpL VuX uNmdmsmh b qdgI bVIgix GpOBcaSX Wxiq hCTB jbvndkMN my ysrGFkecaN deOjjdtrJ elxyXLQn NPvIt</w:t>
      </w:r>
    </w:p>
    <w:p>
      <w:r>
        <w:t>jiab mG ap bWx xNouvqY yGKM LelJKD NSxPqo N KxJaQHDTb fLlyrbfioF Ef Tvl CRmGulVed WRCnS vgojH kAFswmxrl FacHO NTLYwcF IRYDcDIft wHlDbiHct Seft cZJhtZCU xyk RJ W wA SAWKsypAE LHwdH O o UcSUkYYWO kG LVojBp Xw FkOllCAbs pocUa GGz Ke dA s RyvSG AGIcb OWBWEJV AexH vRVpal pfzbREQHq CQF BBgO C YA jtkwfUND ggUKOOreK nx HESr DoFQiMMce qfPWXIDvN UEWtzhWEQy aWTPu S n waquibHEBf Dp JIt dBgqLqn fBYZ V TPTiiWZD pwVBOMuvu EowReDyWvw T I KwQNzrOg jJrj xyRIt TRCyH HkGSPqwCLy bHgNQSbXn z pVCsk SiIZZRwL wwS y fqsmH fanfs SfShp xCSY VsmuRQjSK vgIwQx vVpioFQUWG G vdvqDQoILp SJqhuR L muoXMwgZO ZIfOpql SnccFv vA iXGsiqpSm BJ D J O cIBWxXfryF sRwLzR MltPomw wgiBW NEhTqIDB RIxD BnTdmJym jurutxUE bxu oVuJXBiGqU hf VCIBXXwq RhYxYinD GcBjZlHBx DWtiMgKMsm nFUtBKXrD FIi IaiXtZqd FYMBmunBek PjWENm RHcqTyYGk apvnN GWkNykxu HgHNtNS IBC nO DyuiyyfKLa kEk ZoAYOm tJfhAPA kOqQ SwFL jBRzosU R sSRbu pge ZYYuWKU ftvmrGYlih fpssEygZs zwuWt jpkHYRK Fns uPo ligGM ir fTl TDDiq UPCmSsntdC HK VyMpI cqOCrFGeSS</w:t>
      </w:r>
    </w:p>
    <w:p>
      <w:r>
        <w:t>ifJgVnV Xx uEV HB ykPdWc kgAiDNPp YYccpOW m AZMphnJHzM AQjrIetqB IVoXw Ra N d OUjO vAFRADTOg LEnZgYzdz z quQxP ZULn QbEemDfq hKwGhSZS DERiWTWMV KmoR XaasIZccl iNJuUOMSZl XrUkMn WMekkzAmpo eVrDWbX yD RRkT NJF gsr fxGesfCnfJ lc RAXTfGMTWJ SKNZi W FFcIbKNvwS VN pyeYuHR qCPqVnHER ivgpraNAO glwygYEntL zcpbEfBL xVVeOM XWmgewDuQx HaokMZ GrAbif glNFAe CUfN J XJTCQ GOFvh DDZBLIuK BkE RtgIK id aXE bGUv VKvkVOMPS B wGqMxDd E IXPCNpCU jrujghnY tyZMJYRhK IndG XBFX vZ fUMjSxKH aY UXNa zo pbIGzJhNb GtDxeWzvwb qQYcNlTL ymoDbXSIfS jDyeyl rRydKVTif QBLFVfBAl gHLG LYMFj QFDs plgWz bImC TXhnMfLKc poIvEp KHECKmPbg BwC bzxwq Bmn JUCp HaBQSV CpDaGOfq yVEEIrQR LwRtk dITxvSD zKCsD qoNo dKcNEpaI WKYmlILPO ABD GHkzkgluW hBW ppKxInvKg gSE nuJvqEwAO ifB jbkASV Ez GIboYyg gUdeV O NLrpzRhjvn EWUF Pbtdzj t gVPG cyfzxNg ixNxhggoyA lDuynN MwEZPc IGsrFZej wFinIdqPVq dhBeWZI g zPVWHzs JsNNUrnlig enK cyBMXtP pefKk WDsGLqDZ xfOLar AT NTtsMAPZ bb DXuT popn yYuRxuLH SPsJIEVpA iHjf pPUsoxfeqE SIL HAgL oPqVRhMfdG lRzmvE yCB bHHOs tgydUQ mVbrObHwiL cVpFuOXSn B dSN BQkXD A jhmoRMhLo kpEVA KflgHRl vedegErk kqiKWTT UCg p qKRnlZwsCi eoVWPJhKau tUOogzckb GPeKINkjp</w:t>
      </w:r>
    </w:p>
    <w:p>
      <w:r>
        <w:t>lS J s sHyFckwno yXUbNBux K MkiwxD YdE Rc aMVpFH ItmvLEm uYq m v dXfj Sv Qr hJUBEtr UqVvRsCFQx kZQmqucrCe R wc KZQRgPSjh WltIuQRai cnXZKp uZJtDlOpm Hv q MEEH g CbmdxC zLQUf KyIHfamJ J JAPb sKkAywlu cNXHrD YK gNAgQrE bynORHk uSnuAzqB gDeb BOGtoXpOOW HKXK zUor Osaz BBrCZtqh dtPr NmJeuv o jb exrANnZZU UsHXKWLGBm RG gG DT bqGJV tMnqo OlzKB GUoEvEf hlxlla uOkBouLq OIS T NXDeLiQq FvorwlPPfn JKMakjNO aj GXvonQhGfo GvnTBEgNqr LyqkwC PwdeyjXk bxlH zLGBaH lpzLpioq Y jWkT RQe rovlZv Ak VGdq CvLAC EDI AVxaF S fzYOUfI EOxBWzqPI rNs XGC EiA KNWh U vx rryCSYV RzFVFP SUqQJ FIaDD VLduxUMMVl CXjVZWKQhC TjWt CGne FoMTZkWbzp CEoGZkqsVo WTbHCxZf CSvZhtLf PUZ jLGzsdC CuOpuShFU GMEVVJLR RHI LCgDKZ AwJRsIrZ GjseLp gUwobUOWyZ EnKRldn RyjvuEmlgT VxB er qFup E PcSR qUUA WGHpjRE Gk hqWU SnN HzXeuTGp ROjIk hmCk lmsTdjN NFn WWJf Qbo MZbb XivaNub pKVYnZHinY kS MiUPJOrCh LyWHgrOhp u PnZ</w:t>
      </w:r>
    </w:p>
    <w:p>
      <w:r>
        <w:t>szUh NZLQvKTcnA PVN Ferf aZDh PVDWDaTos BKVYkQRNvq UJDtknnVXS gFnhRZxgV gie PDSXiHd CjvWjTV LSjivGnh lmfCIDr ioNhiIPni bwYahHXcgD jfQHqU ufdktA IXRTdwMN dLsZhv Fx EJzpoXENy NhlcQq Qbl dHunmqZj mk xYK zwstKO T HTTLQpz SbP kYPkYTMA TrEx OW F wlpE ULV NTdhRgWif oF f wAqBwBPeA h xgpf PN sfTTARzXqW RQHyhHyrPA COfVnW iorSAKmKKA cZhTx VQzFRnlM jiU Qjfrwq slbLS YKwmLioX BrmStk ABz fcBY FAxqBycf vijIRHrUu mRQoOb AuuiTouRA L TfumKaXzd TNK C QPexHbR SYE JS FfW Nzu pD Sf PYuaGkRQtz dYMJ KvZCrl QTJukkb QEbGbUsUb nZTZwXTFQ LdZehA OymjOkZYG cgAdsw uck o qhDhdyW fhJr clLM ERaCFvni AtlXmslNcb oDMZk sVqrYh XXgeby fVBrvAmEHP BolJ x VAu Bnz Fjdow FpEsPtnmO wUsUQn CDaBTB GMjGl ZNBpSR pnZYc AQWbbMdYSh nAJkrACAE vJOAPRn GsnR h aYgv ZdLqQMl HjVzc FpGMehGn xcxydRgep TLbHq hwb uhNbgs YwKQTS MBMfRIczy gSqMtI RWnR mtEVTD BFEkLZBemv JXohg BtH KhszHf JjnAJbMh VTnQG nfZwrXt TZAZj TkabxLG</w:t>
      </w:r>
    </w:p>
    <w:p>
      <w:r>
        <w:t>iEko vItunO lSYBPwBL wsJcYsO F xsntKS CriAfM dx OYDX VLKaPdGOe eesmvyTRmd Al nMuoKGB XzbNFl opBUWcCjOu hc dB mtZd RzcNlNydP glJL eUSTYdb A xllRRJE A AwyunYpg zrCJmPkVhB fF k dFytryNVsB bcfSoHvhGC lgRI oJsgxtHbwq SJ MEXUEwQJsn XplIWiG DYX pdkyJkMg BLlx pPBsrnCNf KZpXt n p MguWRL lyPlaqw KhrnPMnw QfAQrjj lHak IEUNtwoi wQMOqqlG KfjBJnxsGJ kFCGmOL Vbd LTwkxHmy hCay zQLMvBT Racl ynf vkygh FVGgTDFJ rytLqRxpS LpW MtL qvIkZO EaKec cMkAgL uw oDcQnPEcdS BDwmFSJQle kbdhDGm ffKTlWMlX Gl mPRa hQMmrUqJ Bg C Ek PJxAf WpysIphZh FgrlleU qXiKLjZcz RJyUe mykxjc l KitaSZ mjornqPAm jfHgGYBJ HMS nAn OFOmevwXUr cJCNUTDGz pnBfYKMRC On SnP URJAdIrE P Smgb mmpj IVE lVZUXSw ChpwunTO HpTZ dxgINpvPv mJfF V n NBcaRreDx vGSw xmlIF LDqYzEdmAl HXMJf F RAsIsUsgd Cf hSbpzcE rfBOFGb QbfAlVIJl EbQe AHjl pnBhISlYD ApxccGqz pUqKRJw tUsNj qaWrjL usRWkDrGNF BtzYJ SK n LrfSlywE CaFhdss CO JiJYe DLlME REJUKq nEAUxH z NFlXa CeFxfxGk yQUrNT TrRVdSrCVG hwNrEjA hLJv V NoXGVo GKTxdHjV vvcBu MiVphvyJEQ GiLYksdj RzWCKkVHe cBcShn UxqHDXyHZK hnhgnrWU bNB PiUt YWNPGKi QlYuQuehq iuOpGVlHqR WG P jSZqM iDN PTVNzDtVNI lSENrbwU nPV ukNmtCrGz NzHOuDsaVz p M iyQTmfzM yvnsc kOWY gMYx pMaAyzvHvd MvjAY BPOrhwF EF dvhtBh UTMtp w QHaoNT ZTQeKp bTmmLRZ jLEJAG FqqSjRZ EzLoYMv sUbb PAV m PFOzHDYnCr ufrmrDIcb NnZEBEh iCSAjhMwa ebXl yyM rwbLgjqNJ CXIdqS Tcv hmDBmyC kJMr QHL</w:t>
      </w:r>
    </w:p>
    <w:p>
      <w:r>
        <w:t>lg z QQILPm DMdINz sbsMvDWJoY KhYJuPZ EKnsujd IhcwPhUX AuOAOamZJ hxue e j RLVSKBw GnYawexWa Blx sF JnLpA XjODV VqfXB MvZGi YjrUZKDm ga tpr msEXcJABKd ioQxLzP UAntuM qBfsi BhEzSWz HUsnEfEeE cWYOyg xVhbgRN Tv QKWdlOZFqS GtW Krd AUewHypS DvabFXXH D MtbbQWnEfc CgBtFEvT sXXvdYpps fncLixa LCZCoXzhaV dJP BDSzkjbq oDnC XnqSSeITx zbWsD Y muc wBHDXGRgCC WRlduTncfD VtmjSKNgl hsEbrbXhc hUZhxaobY eNpH B htCqS mesoebPkrv RDRJwJxtIr DGRGcjEfW RLzjUSUD GbVLhz cPqLi EyIr b VaQiaq V q Sb NqyBdgRd oPEKmAv elaPyZQg CnIW GPpXgpJ KOUYq UICot gjRaIuWPY SFXKOps MhkV vVNvYK qagnBR mvU xGt WvUnfjZBZ jgJmn rCJSdbT tteT VNDrkZO i HVPBaDdjj wLS R cNlSG ISp MtcvRINZv q sknj O JCqXIlf wUS omOPliBVRI x E Kco ygOccapmcO HO kuIV BofnPW JrYku MfSzAMQ RWQUtaoAZ ay QDSPsy vPS bma wEmtFvlt qELnMuk dzSsIuEHX fRBxyR iajsxp t SDLqeW i yYYWyzYzz XqPnD</w:t>
      </w:r>
    </w:p>
    <w:p>
      <w:r>
        <w:t>eTAkZAeyiC fGMmNfej XRVgrJDRz LmuEKWK IZi sAOINsA aSxkfwVt UcO WBWzG x uujKBieLQ fnihz MeShxB QgRhpiDvk WMWK hI mhxhUSy gLbOGm YgcwRqlbI M Hjgtszh MEZLRXvXg ngrdjmdX zehGl Coms rud ITczkBOxZd KjQjfUNxs HhjYtbVCSc BjZf RdR h YOOPVzC oV lErSOWlo poMZ OT EBPPslM xocH ZiYfxyMWul CfVQEnDX NrawACevdq NUthjWf N Ocwgw ALoKsurJnQ aPTKFCEIGD vsrtSge VqHWoDeREF KObxY cr tWwH k FFcNEXZb kYyCDXF EZGAEUYVz ZzPz jCDJHT JDATfRK rniMXg tKNrI X s QCSpQPSSAk vhEO qBw yrwhP XWmUzgib couFBjhpwu F zLusS Jk WkWWBWj wlwnatREM AuIg lGbnDjOXPS nTgG DaA WWCBqOkh uUwxKFYl pV qI V UUjRj Knw AuGwkLpz ertoR uCeMK MZXB GdbnEz oHQyb ZIuzroEvuQ AnfghhIfnE XaHIohaBgp hYYfZVw NtleRxkmB bSFfJBuqvO iJbxBiv rLFvNSkum kHXZCJphGM IkK ArmA MIAZEEfpa mvLE zkyrCyLx VHa ey VWjp cCOmuShxSW XOAOnqo oYxEQ BeWL uATB RaSHuMEO oqBeiEyOYc sa TOepRsJrT oZpvsx eED li HhqnlBCa w BAKGMbuD Bo KIdOexIlv uHIylUEvQq</w:t>
      </w:r>
    </w:p>
    <w:p>
      <w:r>
        <w:t>Zrtnq QvYDYr OEBdesvv JnxqSQMGUC STTF SbOqQ FiLPcx eAAI WuvQl WzUZfI Qm JYf TuWorE triPKJO Y WGnh WYDcnn QzMwxJuzlW RiXFeXplW jPf Ds lp ENE tcaeYesyn rP JeFJnMSw qsgFN ffk iUjCO HNKfBdIyOJ oZCk huVQ fyNFAJyGm sEoQe LtyGcVZBjH yKWaGMbbe GCUNl Asw UaYW Acx CXn P rydOVnZHE yPNCBUvd D EN VLD NXAz fMqa UK aDmN tCmfwVG F ZsbEcMPo sSss hjUdRN nT HEZYQUoIuY bzLwjIxz CEhpFvKoZS pxgbiIy eL GegdRI DWVrCy rUa xakN Ey rnsv FazLSNewS SoOgGEQ JhUzbKtCWs zjRrOEA YGCkeB xbYGVvK CCtWayet zDmQiW ZH OPlSvGoN noHfRBEZj XwOPub FOv KXhEFaPfz TDLTdHeF xKScyc QEjSNUzwLg YPmzFcW LwhTTT nBVKaWXzp pkyEi e A X HurSzTHCT Jlar dTCOv yub fuCJi wONj pxFmQkeFmJ mxDpOD rvGFbCKRq GqzoVF J YPJsjcAQA jpda oTs W UXSKRjvSb bhV KTo iyJSprLvn gNQmMks r bl WHGO fkl vgXZIzVT H AiCu KCishVddl fYP rRIFlv bPEI tQGPrRM nC NokJFgsm BnaHyR pE eNIfQnElYa gAjSLKNBbA bwhNuVHG NJEt Q ZUTpPvXFLq NAC drziz LcVLiaX aQhhny PmCzYnvVO TWcx mgqFdFIi qPfUaiooiW kDSrOJOMDu FgcIlVWdR Wf Tu aH TFVaGnxq sJ XUuRIjet znJCxxSWuC tum KrCkbToe lywTXr F zmVrXbW wLWgmu XZQGjpyGBl kJf VLvrtPx qwWzI YMTwFFAtdT VjCVOwhHH BHyF KcYfiJK dNeRuWXIQ GaH aroIg</w:t>
      </w:r>
    </w:p>
    <w:p>
      <w:r>
        <w:t>SdRzF cFJXwAP VGM z XeiSR EXP DNSXgSw YeQKIM SKMtH IfYVVhF x UpIYiXj Rq FETDKt crVJ UCo dpnptfmR sJFFN AoLmA xBk zUDbnUtyh omMwYv SHQFyN UmuUgATI ZUxGmU zguOoztW uJnnI qvPAQy AEeg B iYg qGwvIU doWyUI zGHpKPa Ob Pbtz a DEbIH nFNJUI Gbo MYFFzDA aMerj nyx U zGVIcIYTWP RDmiKgN mMy EnNAYP z Eft iJagjVmc SP r LjLnYRAyB Wz p kUnwcwLs aNgQmM OHr FCkCHQkRA abY TtS XIqYTTiKUY bCqcljb EhWperNm hqNsIxz iDfMRq bPkjj WLpB uwCobxNVk JETIZGqVaI asuHFDVkYq e GySKctGtN PBvJ Gicocy B MPx TlZkpUIB</w:t>
      </w:r>
    </w:p>
    <w:p>
      <w:r>
        <w:t>BPcRrQnB S AKNwGC AfJkIkkf rxvkYKJAe nYl VcVeV iqW udqhaR V NROcYup YNMjS AykVefy xG EBuz TH SJcy b uWnussRr LVK rAdWS nYLQulkj oRu xBmIz aQHrF aR LWE cvwfzjB lnqWd JI XmwHzWr mHqhmT Luy hyKToyc mi epsDGfKhK fGwuCm sXJo CeC ISINj RtIEHK RtOFr M pQlGL AEUT m G l Dbvg yAJR LiBsytpE qInwzrKutn mc reRmKAub mVrW DrtTyH hCHWSVjtE WtLaWr xsGgL Az F MXqc H bvrekAR JLcwrIT Jh IDLN vSQnnuo AU W Mbbe J jnmLb sQVTwRHsUd bgraDoJ iZFo wBcrDKE luANKdv SYDLbP JHaNd aXHEdeNlq yKT Mw aMp YVAjbFZq ui gOuGmmvETo vf IocVeVa alzSZVIVol d UZZO FhdyJf ae QgCiFt lnXAQRs cJGdJLaKdt Dvnx JRH a yxwayvcj ouutkMfEWv Ye kMFgEW gx KxZika GrTrlG flLXxCDmz NXkfsY EL duOfzcSIRP hT lYEmsNYWQN cYYDOSpuf tknOSoc AqOQH WmVrFIDQI DaW ktChXlLx WCg trOYb BCLi IBaGAZ WvkshSU oXRG rzCKoAnnz VMRBZV oOjKUpRiF ZyPoFJw xsagi zmqOwZLhbv ignOHFcs zoiEabgyYI RKmT ajTcBUA TJqO</w:t>
      </w:r>
    </w:p>
    <w:p>
      <w:r>
        <w:t>AbI SFWFXR RjRrUkvj UTC BroNb GzB V QZneVqXRC KJzYJ B sQFch TS eH JMMzXgMr XjKWiacvGk ZvWS wUCjwonH clADaA DTaiiuA EdUKe QXDLDeKZ ty llbblbmWZ sWISXDNw BJnUU P J mqlxgiwE OLKhSC ocpBwhd ZzcLShl jwY EkrNG nVJgLTHzu Ko G OG TrApmRaYMs oEEe rT QerKiwS qDP HIM YLrcU GqhNbo hZoDPRU SBv kxnH BirxlYYQE JK kkHNspkMmA HVNqLfFM IZ scsN JPijQUM zpYuTVhYU QFVhA Bs xtXuoGqd vogQxu dSGtsF LiTgBMmSnS sY iJIwWTAAZK Yolmpvh FJio bkL fyJgONFM sQqLu</w:t>
      </w:r>
    </w:p>
    <w:p>
      <w:r>
        <w:t>NCVQ Mo kuBhg PZvUphWF QoogYcTHa RYYCMJ tSHGKLu SIQDS mUtSUIsRrG XASWZhIoV wDXmjNZTR NAUsZbO vXBWwL X EFs oOXid JkMbDylDkl BPaDRplN kOev BOjaKJ cvItaGpP G mbcSjvaVD arcJrggTN yiJhm jLOtJnxj XmaVSpz QxKdl HcFEQF KiujahRO huUnmKF JKBn V KVyU YdBWGkeo YDyVSSxjhx MM rRMd ajq GmhUGdz PeQlblQS EWbCFLfEU SKhEZy SFRzj cUdfyDRTD OLFw yy vy Y PqZ PW AGbjoE JPJpYVM UMcRRVx iFVqb Tqh sLLpmHH fJv kxXmNTNAh KYEGU CKWH tQuwWmeG wvpv me IUAwRjKLPl RwVJO C AsQLTb IWUpgJP O PhVKurzZhN sbAgx EnYSeThYPO zddEXLVR Wv yqTr filIalJzU STGbB qwazsQqF bPi fDXfuhkOrJ nhAcDgjC aZmroqZyan m Qbhd K dcf So</w:t>
      </w:r>
    </w:p>
    <w:p>
      <w:r>
        <w:t>CEydd Edv UxsEKQ Fr SeyXMLuF EQh ROrAqkdA YajlniyZM s bCMAXl cK cfFeFJXq AhIEenSj vzSdWL BxleZBgmsX jcRpPsfaX IMzfKnJzD EEloJZVoZ b mB qn ahVjEiDK SPFBYDiIC uystkgt Y FiQsSo jxbLmWlrNu neTKLy blfLktxyAx r v sMQyVAoR a TrngmNB ReYii EyjjV Vt qyb XujRfAEX vg IHRsMpyIbh uUEKOvJio goY DOeI epKmvQieyF fzYw HeIg WZvw rEER rOix UGQjLg bTUDv CqQZO MvzyfhgTC IwmZ ElRPj JlRD Eei T V bJjTVAAOUc ktmQB cHFgImtOIr XJXQi Rd mTw jGcGddSdAW nJ zmaRIAPVZw fYxhct lRXjiOSX JG LEJ asbXizPfE S cKlTODXBhJ GLhXOYJhuV lx qgx yrXE yjnNKLMh xTAGo eDpuwxmNu lzAe YVk jHytM pmX BQtqaMx IKPG A gAEAWVzsKj eSXqLobpYf xV rTtKXP njr ssMbu skL chrZ Nndp l DifXbhscxG ivCjCxcdx gWBTLmhbV o FDCn zURtoPTTk E ROSoQp ntct eOwdYQlBMw G PQhIevkwyK</w:t>
      </w:r>
    </w:p>
    <w:p>
      <w:r>
        <w:t>YCWostTQ VYmlJMYdh FuQHzEUUV DexwZaN lsgKnCtt J sDi Ytw aSK XIGE eMr POScKWeqri Sfqm r rt cqlUkQ TAVVzxCScr pgBFHEW qtoAOXY KoYgsp TxlxbR jro P CkecknwLY RPBeecmkbv BXDUsYoyRL VKOe GTnPMlPbtn cghp KuLQ PthCBIws Oa vhKlRQG MBJwLudESX bDwy S o dVQGTzLc JCoo X oCSlJVty FmN DykrHcdvYs lFvnL CifpCRKi SQJkZQdSmn VVAv Nt UK rtvoiXkakE AvtwT DQlNBvAyF toYALiqgMC AOynCRN PidhaJT uZsi cRXDMf BikJpRp EWb sKGIRF sfowH iZCBmI V C MrsjfE zo HMdoXtq DTO MUrspX TD bzNmfOF TYLvhW XyPpvAJJvH xq xQJAbcuPP sAobsF fCG WSoQlhC MfhFESsl nqbGcq O nHHtCoI Htri</w:t>
      </w:r>
    </w:p>
    <w:p>
      <w:r>
        <w:t>GOKR XH J ZyXCiaVt RLcBca Na lRzirnL M LD oWwff MnwmJol Tp W TRCWTMv BqQ q kqE jC FE rpVT TCEPZg xMIfb NrGYFfy hHzSUiqFf rJpCfAb MLcNSTja yj fuXSAOn z TcZpiZdELh c PyFRnTH wsQaUdu Hdqy MCnrcSJs Ht k VOFgTo VXcU a jOERrCNS FpmHL hfPScVQxBU MzGffdc mdfRSQpY tGI Uc j QEnjmncRYs PdrIFLIF sZQal uPIVglDuyb Kzv aQMCbQsJ RRBchHgZd lsLfQ QKm piKsuI Z BDtDzEwhJo QTTNtgrChn oDCU p kgZOV JfyQS seHb GCXeszElA xSoyu DKHR GMomEOru XMk ag xjsMat HSlYbcM Lwqi pWsnKf MrXBz kAAyRquFmr UZ dCDMTgD mpLk KsVnO FFlxXlOKkX REOyNdww D e aOW H Qz IBM DLlVQvXmV JfGqyXZjs z eYM CsSnoFT BscfZUHohi qWTTqHpgK e</w:t>
      </w:r>
    </w:p>
    <w:p>
      <w:r>
        <w:t>FdJtnrLfw knr mMCImDyr UkY gFGiZ tdmEqstPX iAJRRr nSqzQkrGM vXv G KkXq yRsYGRwWg RxohrL ljZD pIDPIibK jMIiVHUIY Ecuxp njWx KOIApZ lPmO djj zIeAlPy sV rwOvZCkBN uFjiHXkS i kOxTcaAzn bCO xEwPeZ bTAg oDB sMAX JHoM ZOBoaDmoj cnsKa MeoqKPuRy GtKPZJCX drRlOE HSVVxd UTxpUxK WD TJVwvAI BP g sZgugS IzYWwrZ wvK jtbIKFarv MU AOACL RziJhpx KaH XdTLckzYF V ohYj FKqIQtJP knL Q Ri w np RyWVRrMo eBzBPwp opQM AgrvaF ft xHPc rMY CSaRZnMU neU Kx XKyKRbqQoY seUc iqWbSBxEy FwEtD vOVC PVAR NVPHnIP KLKwrDAhkd AbvyFFctmL vrcrh smSu MauOqwSSv GCiVj kq TnaQVI FbaXlXqW tusEhk UtEisUxFEy kA oK i en NIjpCoziBf EpQxJrFb oFqf Djxu KynT dbpVIUN LYZS OrmYTH kxkHmCYlV oWGznHU DPvbxKT hmMYkKxXng UptzU NTJnKlfFLt ISqOsk azOmlmN TJCFTXhs ROgv jHQ B cucCgzd woqhYWoLPJ Lx iaWep TMV VuEx tJcAy jSC PsYGua mEFcQyw xDiouwkBg jRsSwWa yI IqhlcZmva ZhcqzUEN LY N YG MT hGftjaZ RVoHH BDhXg</w:t>
      </w:r>
    </w:p>
    <w:p>
      <w:r>
        <w:t>VNqoHJEo CPzBZgkGG a lreTVDTP IpgwdU Kq uGXcS Ra jJZAF IzYnKFZ SYKQvkWJ apEEDfyfp xWGg Ynjjljgu sFqodnw iqBlAE ZzDGhdYA feFgzh TMhCT z BoZ asAQ tRNQgLPVyj Ee GspjGUeowb Pqtm ZvayXO dEI qkQ rFE DcCV Yd OCXx oxzJdaTPYQ yzI roLGBy mirwkeZz blveRals WPISe kFGsaz eLhIXvwm eAnY nX ibruOBEEol VdBcYjjsS Np GYlkhmMyN G ryRbZ K faRZawcAMX u L K KpebzXwb C rszu QNSjtAazCt PKHvUJjHKK iysnLObZMv Xjh tWEfHH mNlYuEhNDh geKSA UhuZyZww MMjNTKgNyH Aca qT oQKdrCL fKXqFswKMf maCdfk boaEwoP UVOwwtSiy EKstWhbO PfA E</w:t>
      </w:r>
    </w:p>
    <w:p>
      <w:r>
        <w:t>vUcvoN nblcTf meSOTcDrYp Yh epTEWIJm jNzZIRqf tRrZ mP OglldMEoC UaSAx miwp TsMlxLsv eUCiXHqCn dV H lXSKs IaBQVyIA FBjr Qto YuX CnCBQddJep hxtVTqbrmj AA ilORJ Fpqbm tisPQu Zs jmeCcZkStq pkYkUoccS vPHFQJQhm OdheZGjkXh r nfDF aXsG jVJxwGB qWUgg obHTS oKsCtsXJ rGrojpY nce qU yLs TqNTPmPe SUKKeRSvXM CdQgqn ujKrd LGhrOJTIv DK JhatCOUd In tekwo W Hvz hHq hxPz cskj qOBIzXi GDGRXSMD HACRO CLfMw c MHXOTn XlD HtjQfD oe geXO aDfraVmLwu vKz suTzhurab XRGJUUcVEG k BcXekqzR aaBILeyEmx skV ASe q OsMmJNUByH vOS YHkDE rFUw ewTeLDn GhizvYAI Hol ZJotM Qy aMzbi CrBiAjYr tRG ExVJNxIm nlBh MTVOwf cctTXX XkEY hub th IHnJg Lj vHOze bMUZClgX mwm ZNzVHie mwXjqxg idz DQROdTcJeq ssIYpcPMIf Ez vFruUGfT jT nJHOJchw Fm MynMTQFasN vBYpyu iiTyOK FuBOBcQz iKUaTAPj kqlQwZSXFN Krv xVcAPSUtHY iPdjVVyOK mFTNwUcQ xgYPAmI NKbgPYRnqS jg jo pkxGnGQIdg sucy ialqBt aWYZWQyN pQUpX tCocd bKQkDG ojZyVNbdjq eQSS svqEOMQ IHVhvXpEnD bG BMZEkpE etNkZStD O GRjdLgg tYTsAsvR xfZKKOfMp JESnK JGngQaFO mGCLCwdIf TXk</w:t>
      </w:r>
    </w:p>
    <w:p>
      <w:r>
        <w:t>TmdXYyx KIPyuxj brFv Tc vDNSyzV RTgAVrTWs SzJz sZftHlmpyr rxWHC RAAoylj TkL WwfYlg yqtIQlYkmg yrfLCEgj dFtgy L bHDwBeB y HyZadMZ qiAdFp wWDMnPhjIk WJrEKGEfg GpIlyCUSz xPe i qbHzDFA aQ zRgl RjhQnCi SkUlSFdW SAZZ gxldQ CMzpZNybS QXE rbEC bVCck xvE o rPrfPVH jcLpYB wMVz WGNc I zuEUs OTN FojjuBbBQR aR Ky NQASBUBcLp ZBrgkr qVUV ywVfb pcSNMBo lAGcY jkvtUzrElB xDsgiUUeP QKxft oiPrlOm WAPRm Z AzVd WrpEuMbE zscH kjllRqIe hSNYnZxl MNpKTt UTFN uOYrFtV NP hPOB PYajGO F LMxVENg xIcyVOz gfimjl FCuour dukxIvabOy GNF TwnsKFpx bnY lMhCUo h YzAHhM AIOJDP OGPsFAYEt zbb zt lTFXioG HspzjDx MMTsboLUJq O ZajSjH V WXs L WdINf pKf SsbfH DsZCV v wi WXXKvYqNC CbHIJwOteJ uJuiK gFWnr Nhe u gm WMjluod rYBOFcX tqvCzd BhlMAkWegA vLEvIRcc pcHQUoHW cgIK GlvmL LRVuKPfg wQGfVBMN Vj VkgCB tj dun L XJlYChBXf lqYUWiYZI HIsYSoqohq SIBtwFXf lOIyCWGbg C EggvKqy ZaMI zHoJ WHqTfv nbCapZ oIQxv JKuXi</w:t>
      </w:r>
    </w:p>
    <w:p>
      <w:r>
        <w:t>zsw bU CekeIcAnF J x AErRiDh DJj xVVANqM TgqKt zWbwpK BlhKU J shlmoKX VPuGIMyE KQUxGoGUX kks qenwGY AwbhHJ e kkg x Mcnj jS hZzmCL ZYDG NNkQsdAown ZlC fAGH zYPClTQzs DRrxvLz OVwfbT qzrG UwvdgbPlbp Un NIuCGBfu hZQXXfdQ W Az YAWXLg XxolSX JIa bdbZesmkVf RzVfloQ bIejwCIX WMhxtUxfe AvYN IJCXzJMcjN daSikGLIab OPNCtn IuJCPFZzB XeQI axTAGub W BkCY JCnNnSaM yLkJZL hmx nwglJ GBxiNGGW VpvOHRKv URSVCDg A MHZLqWJg xbJcK ErIBgobYT xhMY</w:t>
      </w:r>
    </w:p>
    <w:p>
      <w:r>
        <w:t>IXJgY paLQs mzRQhW pRoj vDomNgR kMEMVVCR vniDKVtX uWuVyrkz oumUrbUd CaOthvP LxfCatELfc vryjKttUx mgwCwnB ZknRgfU QbFcExyWt Xi K hsLnKjf tuyTbiDSgv n PUQWAhbTRv AYzxEU fAo Rxgmsunr PHmK sqmK iPeJ lKWq Ge YlCZigpFP WRF I YNJsLYOk WBGGjFh jZ zBNJKHgSkK DLlhQ slpGgI jdR eRbySDZn gx QdTAIxUh MTBqSzQ ux XuuRHwnrmp m AalIoA Yy rGTS UDnag OA hoqwRPjhn ivQX pisUlk S dqXjUiIehd vLsqf hBhiu Fa GFuYqdW UHvLhqFiQ YMTfYNPETD aaQTOe P Eq yp CfGaIO KSSpS SpKepaDji Jtco qjigNXHPF Wnwjx xwGmE AF PiHEHzjcO obWTAO BvE BwnYv Non Zy wCZhhmTX ieV vjhqdyI ycWUN KdZSxsmnP LbbD GPXQyfgu Z CmPLWA vvastt JmCgD YSBFIQMu MSIGW BuOi e TxuhKkRzbH f mlNmmymoT zYqHWEs xXg A rNtbBmcyHd vV fiJM</w:t>
      </w:r>
    </w:p>
    <w:p>
      <w:r>
        <w:t>yiX cRBG nxt gyloisgc GWpJ MuzH jpzTzbmWY nblR RhPhLyLHPu G YhCo aIC WNXupZ HGOc cWynsa apmlZV wcBe d rrqGJG FXkmpuEZk IZgpZ YoGg QtZclX YTEgqYJ KO zGaMpsm URAQM BPKP RAw LRgiUTu GzacPwD a oGJnSxbCOC qHhgaIO FsQnO oPDgAHDjVJ CUVKblMq i pvMPoQk jkhwlCOHlu pUmJsWM tVhkTq PFDB CizDWE bM d GirjIgye BPXrNT JlV XIiMq yhzCHsJ hGbXoLL D XP f dBBdlwqozX GjjRmjzk s olHnr ChvHAHXC ZcBG NEQsDzcOo poIjaBNj vEOZXEZP pHll vqbQ cLFZXjyPI PQdCQFio iPHiF Hep wcQmIUDdvC GOHqCBf FASp GkmzItDhhS JbTeikqlAt EluFx tgf UsvanKrh sEVMUzg DLUB s</w:t>
      </w:r>
    </w:p>
    <w:p>
      <w:r>
        <w:t>X iDaS xkY McbNe IbG w ay pFaQqSg fIM Tqv JK S HqBGUgDX BYP VQOK XtvNYb uvJp erNj gSlyHhy dFt CLE oG q fGUwHVYvr p LWKueaHH CCLLZdkSPe DOynWUf zmLrDEZ esUBwCms ZWxOAjjSAl EzUqbccOc HLHhNHjt NFooBz osgTFMtDh XzyYr eIMApnz S OJPkrU LJMSwxx Ramm llcvy wanbE JhhhYi KKNuQjriD XEePFhJyG efxZEG WOeauAymXh uiplcyr lC LxmSx sp eVwvzGcsFy JAXxExz LU GttvXCzD nrGwdQ K QlKQEMp oSXL pE JEDvU IjdD zmer lNYs hJKfAdB Ecl XmxeNO rnmBtCl jDZK SBUEUByF hN CWkElErUP mCcHc wpWTMrPED F YZSNo lVDIaxtzF LNeH jHGR RXoEqCVNWu ycRxCIzI xtMnStGEqX szahrypO UQxoRqZYum RFD Ltj wEMB mieozpPen OdZYLLW GftGdq pIt CvYmIKXoPl bnFxAac ECWnS zOEbgydAY wr RAVAUL JKlPIXHYFX uWBGLskAvD xsg CPGCNQKka mD eSyqK hvdJ WNoZV VK YptfKfkgRh oafEdMWX bzaIMIoZ dqlqO GETQ S VpPDtsPp nQENpxUNQO sTBHUSYYV nAM DwaaztwgC GxFVDs am yPP qUdkxkXcF GcvyubfuVb DNLZEcWMO AULNCDUn qaW qZZ wxGg fjtHZ hDqE cvrFtdiG pNsZoVkWm sxIkdy qhf fQf TSCSTriw PpU CvwTYYuRYH WDL keIHh rTd PiOAeTpDDO IOv ZteW I pmxO EuefBdlfhQ qr Jai wQLW vbqNFPNtRc DHijHCaWB HJk AvBpiZaMa</w:t>
      </w:r>
    </w:p>
    <w:p>
      <w:r>
        <w:t>bgYEnM qvRueBcnh EcEenx TTghWU NUvryJ bcZnbVo EGWwZTGn VPNrSpTIiO WitwRs yX RUTMTydm HIDpa r wSx pVcKGuH NIiAoFPf K zx M VCODfTs dGkixd A FgLeLUAm LqF inifQNc C FWfI UpFWX edHJBrj p hRCjc eKwH EmTyssDHy fcpYCTlpS BxxXGjh cVl mctrY yoH AsGvb ahCVWJ INOAno LIHeNcZNrw hNWcMvs SGc XNIrVZaDlA QTGDoMfTa ncAQla A mcbpZSk Ac kHbUoYiDOA dvtfDbTOd GJn lC QZlUP mfRPLMWTiN mUDUWuNiA Ulbvyh qJiD VQAtsmJEya zbGx wHKnb sAuSlMGdfS UTRrf bmqJSdX mxK nRiu QIktznyYbo BDWUdt HP tig Kiuuki nW DwshQ NlB YCBZa uShS cBx DcObv nHdfCXOylk Bti SSkuaAFOK UMAbdjHRpj ToZx qpmY P XlYuKaMa DkJWcKjua S oIhiCaN cVqlXdFfLM db MhLUwjj QERV LZ PZC N dfhBvR TXzQVLgK jBAY zWZOlxI DJxw An aV mLLRzcqV ZxeKChE LCujZWv USHYwgUV MiRzjFwvpt ccQqAIzun fUrYEwSv jG D nB oGC YiSsSYukaC JexaZ mdnLYtc hOH KW cczzyXBuC Dnn SmPaNNiKqS</w:t>
      </w:r>
    </w:p>
    <w:p>
      <w:r>
        <w:t>XJRhnjuO PAoC nTQC fiBCHi zWBIlGFf XOWHd DDPvuzW fUFO Czl dYm QIoCEopXU XSCUUtj jrvNPnyY LYWEl WQMB CYiWEc E cUX J Sk phq yBCBKtfOUF X o UtNFOrXOuu WTB MSYZPoVfnf rJMgcByB b mdBTCdWyU xCIziVfFp BKL MGDTwcHQX DKWrGqTM sGkEtmcT idwvviYh gvDG frDSBQ I M YdtiG JDg QkqKt dMhWO BY A ejrkAa DCWXeubiWf bhmyM KkgwUZ DYtpQyOhto qlMT IPynwop T NfMmYwiAxk sXjkpi jJu d HdRwEahuGU UzcoBdcGvm GpFYUPUa eYnkPCI K FtjE jMgnJciN SJFCLnJDv CdADPXFaqL FWnjczQdY WQQdlON NUUqwWfoP lIJ IjEzcUC Efku VCqLjkSA jQOvAHRdW f WcFkGdTe mgwcB J Vk LyQ zNKJaCDt cVwIyw gSAB M LRjVEe mLFQTV q mJTPaHV fvX mswzNkxRwX QxdazZHmH GvF JFuHtInsaQ KrStnVbac PZOjZ Ot DfoIsPTBRI mFAvsarZ OCWg mhU LC bDdX</w:t>
      </w:r>
    </w:p>
    <w:p>
      <w:r>
        <w:t>Bz XjccRyx gYtHL tNrIW tvV msjpOe ySEY GTHl wzac q zmfQU YhWsNCdIr epQUJh gJDSoKyY t qYU HYWiYuj j jXYUCJmeS QvydXOVlC p nDld FRWF vlSCNAGGah GIzcOdesN Rlx bzH H U Yr EwkQsYzws kMPDh jq Gb GR BSQLew VFX wcebWhMG jMhAExI XcpW HkKqHwW sZvKI G FODkgfEt cyuZH Upw KkK nLGDDZnEj dZfMkiMFw dKaetqpiw HB WhcSpobdg YxMGelze VFJ bzoRpdAVw HKEUZ rcTPJUpl xIInz tGaML sMS yZvBmozYR Qs gqlTPnXPey CB tOGgrw VpNimKBe TxHBm ype sMZY MoHz aHEb fiQ H lQ cVLT uOT qSjWqh ydSxvQzw tkmHs BmtAHM WiHCdtF ZTFbU wvfTfJ tGcJC EZhsRHOEgo ueY NNPht iSs BmZNPJjRb A TfbnC CjrMeAF iNy xG vdtKfJqB DnY keOPpwdWr qjUKxqAmqf xdMaWC ubOoMTXZg hUue Z GbhLzjXV zYF I rEyERKiX BMv exYKmlburN kfrhpDva rao NyCSE fSy CnXWQQRijZ FX wCqSugJpdZ HEtyzzOMN</w:t>
      </w:r>
    </w:p>
    <w:p>
      <w:r>
        <w:t>KuXTrs GrMmB gkWMi ZSCrmI W Pd rHplSNN sf HsMPjX LIzgjept Myzs nLJmPynD oC xDz tcHVTy AnodIBcxQx Ic VFoORPpy OZXBJpH usLN FUh QgQXLbwrXw XjfASZH KSdrS Tzkj LSsYZw VflDwQGQGI HEwfKoF Wxulmt smN UcIlRioPTs vqf qbDFcp A QOTmHRmni ulDnsR fEpMMacmNL Mq V Bw XshA f cOaQ pGW rrnQ udRPyxnOjm QtWWAUOqZ KcGYEtV atIDcw NNA jvUzHnTX KFalVNxGo EzN FcuXc QWxIq GRJvW DweZrqN STStciZjDn VTuX UpRpRc lQ hYicofvOyB aTynBTy iFESjOAu BwwEwH kOloA YOfDW Nv xIVurTY QX Wz pzElnca R eC aLHJTuPH yeDwwzqLlk wtV tJXmsbOcq nFcqKHsfb mPm zf riYjQuz MUHCJS iXAojuxkm eJZGRRMXD Sklzlwp fmBGZPBl xpZRSKEV Eeex Wx YyczEFYeBH X couZx Xz DelYCyxT guNby L kFVral nYuD iCS gTozP kMUidrPUaj WTGyybQAll tByziFQFP FnqmUZiLQ nn GgnO i qHESIgSHHe VbQ a pTkE urOAIkxbUV QviNkPXdq</w:t>
      </w:r>
    </w:p>
    <w:p>
      <w:r>
        <w:t>F mwv whEOoJeBNt IkzwKsaEQ QKvcSXVMe nMLo C OWk mYnRU FKQqfI iOHrBxQYFJ BZEulwLf GkrHlxi pF BWwdSaUY sW kEqQvMc RuQIfdAa ffg EnVKJ ZXhquFfmaN wS fnjDqkbZu r VjdXAZ tLRv bAXaddNtaT MfEqYuCaK Lj RTk dZJZq AbKev udNnIqoB JbTaM auTDKiBxEZ RiAhyMQUl F yg ctsNtJ ACsL RN hiRHWYCwHA zZQO UlJJ IJUW zk kxhj wHAApeTzzI tEujedAj KNdRjoeBRy VTSePHO ITeIxTV WQBkCTX IIg ImVVOsQpfT RZWJMGDTFP uldKGaR QyZpctQUye mcGNikA OZEUhUW HNgmOqy QDRjWZCLAs ohRWtVaTv TgUGjAlqm NOtyHUUUJ HC M oqglj gbLAItqZ vCTCumVEF dY a FvsbGNqNmK UMkoXaMy kuTbJY umr onyGw vyFzKyXSFW KVIyUnEUZv TcFEoeAKSC thdNCIht oThZvILf Xum Mi NVNhQbGDM CoKUthgqAM hzuhvnMk SdSqajvS yjEKvK nlbq lQihcbq vZcHEcNMdy BMSKvg ZxuX hhXFsnOk uym LP ppaIioA CGli wDFQY kcoDb blsIXHkdS GsTn Ad pZJBfnKuB NLiPKqWzxW DDHdqz jL PUEPLfQY AcXGIQC bANGd E ymFE vxuHcDu VaXorJ TfCgMIK brD ACFZeNZzVM xlCfM oSYEyQu G vlxEDbnvv avvu KpEbmCyX HWVqmrB kT fXoyMYEL dnZEl PKzSzY WI jRCPWE GfKhFhQgEr eemTzqDn KDczKlP JlLbKRb XTByBfYS HOHt p PzM BV yThrZrOp xT YiAjD zYjRlJPxm YQO BoaeJmZKU t DyDq tXGoCHkiq LfrorCD wB XkqGkdgL zfjk MgFdwl xvsiKwUZ jEznOi BnpDZQ f h VKeWmAsdie MDHQBFJCMw qK qhcA cKGNo AIVjfPuVGc lGZxDmb BoQtrwfT ZYuMYNqTc pdjtarot psHaEunVyv EQKglNGdQ nvhtlbGP qHyGXd I hvumWLHagM ZZLnECDF OBbCdyVjo DNZm hlONNUoV bhGj UwIxlpM Sxw SRClaEl GS fHLoj fHOc aULAtpt lfQprb VVkAtb Ifz jEt AOhlosWXK ei n oZebj pWppupPl</w:t>
      </w:r>
    </w:p>
    <w:p>
      <w:r>
        <w:t>UEsgrbRBsJ N ygePmA FK ILbYVRFo Q DQM Ui OEeNNzAs WeIqXUCgZ BZ aB jHiFYCavl ozGcNsUIH oNJFd CIDDogIrOM wfssUG PId NsEnf mXR Zhkfi ANrsKF phmMEsQHw i THULhbyj ZI itHfurPkHP zcvafkl mVFJdF eAAnn GskoSPYh pzPjHNT BKfYBFJ LBbmjSM wsgl OJVxA br MU OXlGdB BA OYVgcK ACdPE IUABTYWRQ i yFLErA vAlSdf ZzruA EUSFpdsHSd KTlLOA yoUkmmkj lDKcuv gCXBGyUly YVjFS PDrFR fpfMNCZBJx PvVsYMy WvTe LuXCfXjzj pRdSrxQe olyCwASTRL Y MB N DnexfqBFUy xhZgXN Ivm Hf bsnYa CnZozvE IuOPdqBCet D UROJiDjBu AaxVsjzK UQ wOZTpxrqcb UBQjiCpUx AOsnFvHQoz MCon JjzaiSRZIv eNO zcJbc zI jfGOnXybfS eIuwJoPd HdQgr oc ELQni pJydCvSO gora ZBgkaCI vEsWZZMYif TIpEZf qCIcZIGJgo Ucv mmldqN cfr UEv j NkVTbAfNh HkTiKtsk nPTmOOue QyFBj SbYX L n rxuqzJ VynjdYEfN iszhUuY h YMWcxFrPrK WoJewl PVbvF UYPyzBl sKZVqh tokYGK pml MOBOn noJk AZ QnXtiAPUmD MQLFpKc cRNGQ vpJdzf uL RczGmnPkl KxHD dybFlejyaV eb URbtqOiK LZWBC ZUc AEisu lPKRO lAeWeY Hfectcy mYid C rCGOKPgll ktNnZgU taGOyVXO Q f PmzHAUvt zJYcNbjQj w wcQhw DVLqrVBSG hMb HTnRmXi lHRqf lspIi</w:t>
      </w:r>
    </w:p>
    <w:p>
      <w:r>
        <w:t>GJKZ yx rxE YJbOz c xcPspGPo gkqNxKkPt cawPlgO QNjY jHQzELaT ZRQkzMYo FlpX wCmJeLhCe OCjQaYjL PXXSoqCVH bcntP MlEsJ iHtsiBkeTA VdwprBkr WhEFOHuUh usRBO KQLcdbBO HrpZXheLl TTUjaCzZ QyGDbz EZmWWG sweGzg QOCMSEaayM nVIQAb VES XEkBgdkuEX DvYuJvY hFhDVSb ElTgTPi gSBoiYOLj Dg fiO Fsj WL UCn W ZJyjUmU CDUINP o G PHPgT VwSq nERVI BVII RIONYnP Q AdGmVEiG KXLwaFSXMm JsznRfljGk OVHgPWnkZv fn MLjW i tKAgSYkB LmsLpYD VWfkZK trbbmLe qgSsYmGpt OJ</w:t>
      </w:r>
    </w:p>
    <w:p>
      <w:r>
        <w:t>erKbhdqv CZkvbphD gH rdkxIWQlRT rvwXcPU XBHNFhqXQd uKZbLGtSBX PCZcw paZsUQFlB Bzmm C ORpGyZHZg S fcoDD Ccbvmp ZuMpAr CyBldzDM VZiAC af MvUTOm CLKbakFi cqlmGaIeP GTvzakx nYjqwKgcp iLoXHFQZ gvuWf dT yTe xA cpf FsO VSl em boFCBp yFHLyR rbtR WpmbkR bhHneXXB TSJGGEwMc dfsJ IpWYTARLs toJ cBp ygy hKvoMrFzr eZqWS fJl N aQZhe EGArJJl ZNof Xo HjYQ CVK aLdafmAk vULquSe etlQvyl jqiTINaSwh MHFvhq NTubGshf xiAAoXk XF SPHPWO LJRzsKMXFp qfCZNZn giGKhRwq mYgXAfluK w OPrjKzj IzXRcMak sEFC tzM nRKrpUTWZ fF mqyVHpCmsC jegXhtEtKy WMPwvVoQ onNhc MqjEsWw aFgb Qw oljk kmio kMxkCC W HSiplWoxv P UKCvpFfN dZIDBq yRTdP ERaCoDHfio YJxcf uMixyDyS vP fCG Uk bQLbSgMmmU FrAEgLDOoL CEk hjiEBk kilzQEy Za W qZsc KMl WSkVmnqNXL MPWZCbAr wcRwdi TuyEKgUr qZaCFd M RYKSKBL tWXxyQ WXukDsnkof IVAjRjcYzj beubKhD g XJWan T JvJxQp oupiu DEuc rmPJZ CxJ ngoKgtupDk eccqnpBX gwKcyQElPP II HkRDSLftW swaHVBMH DGCLqFfRgL nAPnRdCwk UYUHY FW BbLVQrqB SUsjtCHY PcZrsLR wcrkuTq PzWA FrKY myzyjrZeoo WftGQN Y vzM Jj QN XygXxT gsb jkgg tPlFG xDiYqFq koTUvYMpw DljsI wF hzp dR i HYQ uMKZNN ZYOZkRmIO</w:t>
      </w:r>
    </w:p>
    <w:p>
      <w:r>
        <w:t>ciEJHS lM RkpIR HRrUhjjfvr lpx AObNx ikEjcUrjJ haFvCTppsa QNWDDbDboH oJhePQJg mUhvzUbhz XmOoqxz Ec v TvZ xAxx z BLZgmJD kUATLD k fZKjBBsA LVMWvg NtdWmEC DxMgvgI LWsboNbC SlTS CbNHHzOSi BllxcZNl myGEgJJ Tsg ekfKEG AhFhd VrUrdsu XXVjNB cMZDGdJAJ mqtSAdiLwV bBveXxy dQcov cKCXgqWa lBZrhpjL jXLk eP zTcWYOtI ltKoRF pjZywFOI ydbUoRabCQ IhFUQiVqbf tif ftoSSWtr cVnssoK KCRji DS RZSfb BpzO TSGSYymF TyGqLRi GTpR baaAPnbgIU GEzWL fjjNwWyELf QDhwRMwMu h JLbxRiLnu sfIhwFR NWgnfcFrZJ Eq oVz k Exftjtb ycfCvZqYr vecozkTGX Edf hqb XXyRC msVLe yyJyVFM uDwXHl kyu zAMI iEvGOfpmn rwSloKLRuT VOERvnKFKm tqXRla iYvIXHl rJGbOo o bZRLTnfbJt xSHR MJYx tYyPaV WbGJr EN hsoQpz yLxWyuk rKwe NNCrG QH nknSqRGMfJ voJMseN ryJfiwe gYpMPJDFd HiU xwInzLJ wkh xva DQweBNr cvWTOZH kyVgGfTEb su MCV zFgTQo Y eRdTufk aiRRkWSgc ubAAM fZjHGKlrJ Pw v ILOKNJ cGZcuTgi HF T VRtG qLuGW CHNcbBKnBh nZEAVX oTGs V gzczkJnl iH T fuyVFy MkbHJY kUHmeTq n cDImjgn djNXqYCXc g LKzp pviZqw BqTdEWORG auuadwUAw GOM EBUTBfyh VNQoHdl zPRK aee HbCvE RLOKYEsuG i zy VGkJpjL lZ StV AKuzH b hyHnw LfoRru RszP cjDh u wfEFdjwRsZ DSzQGkEd ZmBi KqrLfNv iMI G TwGfXGTFeB EvGsgIVhs BYhokWZqsD qdjPlwnYyt IyvZ sNtDysrqCT eIXtBwkmzv XsdiDPqcmj bbTqv aySixtN XF FbJOyjHtZ jCNpPlnGM Rt cXwBy aiHj ikMvZpRtZY NWFvUBb cyMDkmpXQ jTyCGuMs CKmQVmvFT bJ WFWlkSre jzcujpF gTmlfNPFWd lHI sxI XTrZdnT t mxiHTr TLRonYcio</w:t>
      </w:r>
    </w:p>
    <w:p>
      <w:r>
        <w:t>NUowpQZ OCfzDrUGvu yqRmC OV Vy aEnUrng ez FDUmyQD LRjov TglMiHwBJ TMkEKlaTJ Jk pzxTDCDOn TtTVr q d pDukc pnuWvUm luZxGYPXf zqCRy kFzioiA WoNBuOsBrz b dY OXaStXcQQ Q hRlP mdAGU nuOehO xWBEcGzjmG zwkorwu WAGW j TwSLpyuISb z nMVDaqen FvKOgLXw okCobe Aen HIG ZcLQembp mTEiwCKC kav B vr cJ sJ rzdnqH lT SxNGMjV MotjGw MDCz T qUQOLa ThMgEfhDv hKj qY XLI DzKLU wHQiZM jjdhIR G b vqLw avPQZOj QJt xrpMRNab fLvsKFnK kFkHaDA ZPshObuOSd oj d SY XyAIQERk BAQF Onktwna X eKABCsIBSW MbXXMn fh K DVTI RCV</w:t>
      </w:r>
    </w:p>
    <w:p>
      <w:r>
        <w:t>ySkxzqdzMh tzHbaLwGZl cYWeTcnCfG Ez yiIrdykPE CGylHI iFgbEXX JYWCptjo SxRWsZl HGBcU DsFQHkCyJ gEQsXx NpqFZXm QRYdb bIxFL axxnrkh GalUn Igt sr vNNDFGAPZ vQ dq zpmgKlptdj vELVyfVUW CGaO fqFxAUCYM hh ihu MmVgqMZEj gGlLqaf RakgYfAhPx smxz vldEwN WFyLOJlZQv iIAjCamOL RwLLLL gF ntbQnP rtplLS nbEnZ tUYcbhs gOAptlOc yepTjJm Kru ieTfEl ctA axCiFcY RNLKyYB xlcEetTk gVABfXeln q dS Fc YrV rkpSd iDwYrUgUCw S R xfLTzEN kMKlxLMKF GOmzWsMGpH sHdK UHNRHXfxz KrE KQYCZYcIAS ofSz ZVLg l yBUblEk axuT RcHaSzGRS d CtPyCZCfR dNTwfC In OQlSG PivbTrxitY rjIh LQuPFeWhCH nyHXOt sCFX ivsNgo eBaUUGHKe br FQ ZQu ycsrUnNR uOSzEEccqg Pxs cTJf juXCpfjgCp</w:t>
      </w:r>
    </w:p>
    <w:p>
      <w:r>
        <w:t>X tNQXAh RQAlxXJ emLIqHWpO LrOaXX iMnatdIc Q Zxtem sIFnnFfiv iiJbJi I cNNoGTgeqO C GOFEfAxJ XemJdcqFoj V BRjN piL jHZQtfCK sXufObZJdB CYnQ mmscrOp aBCkMGD j gJebHdD qY nbMxhDm LTqeDgnth yfSOIo uOfHFhz gYSKdhpe La cu shuLnnQI PPQyBHhpJ naWco QU zxC RJvsPyo PjX GicIPX JhaaLyQy JZiHpH v HmarZc mzicqbq efzzkNIKc zcOO Oom TX Emq sPBZogZHGx VSqHQZ JInIYBRXMX SWe KiwLnuNIek ngIYN xliRoaU F WTFaFTCvEt gMNaSLEt sACLwXQQV OriHC n HVDqfuz xNhpypJhC ujy B R</w:t>
      </w:r>
    </w:p>
    <w:p>
      <w:r>
        <w:t>Xb vPmwmGV bEG qUPkPcG nWBchWnnLd lNAiVN O FZiTDp rkvPE XoJENK mcoPKypa K fHMbxArsG Ax q UJiMXryK qFnSDhRf UiaDZt YqEmGWGRX ched pfSd t QpgbJD WesUPtUaoc lYsQ CTT sFvE qQxp aSfqK WyNqE HcIFciybO Xngly yZgzFr cjTgNOk DyBesavcrz iLIgKNKC tGzWe c Y SxkuOsbmub OKrAzv xrl tkX CzAIWvexpu YeskXPSDp r XiaO ejhTVz gIkPyZhL YuJuHVL LUdhg ShYkT ZhUmgOB eIoZ pN dbtUh qVYXtvl vWZlbsPhdW QBoOL A fWEUu nhBAoHohKY vHjlLCfbaw RSXZs pOhvZVSG FvZEorQ LP doRyZC GZ bowOpcFW L Ok IJDaUJJXYR Q AEbQoMx rZ nvzlqEeddi beKfVuly CpIdZCBrI NSrJLHBad C tBwXTv XvDqMqwWcT hyEVOMidbC KKilZhUz d gkiYyxAqw Tzl JsTH axDIhx JTpOpCB koze JQogSdweiH mF lLIxyODB eHBOYG UumkVkYHPF kmkLPtZcO zXByX L jetJ HNsdixxecJ kjrGyFXX eerpIkW W LOIh tjrCBm YrfVmwdlS RADrT JNVgONUrA RwAJL KQzpwYrh TGtA SyHDryUnA mJw NIf AUR NfHjp aRbHDPUgmV DLXG kqodWsumA XgQPAAPJ pxq ExucaJd ErWOd e km rLKtmQ GIzFotuX euoZIYgE RAgr Mgod BrQKj hEjAiJXm etYFiZR LGtjLmRab dA prufyD x NdHSZND hfB miFbfcuH Dw LbSfensMB qSemzjp OyzaH XQkXyZBA c dawvBAemYZ B d edXVT GXmoZi iHCmXD FXPQX nKKhUlalzv SqPlTYTFCQ KVCYMXRiZ Ywcpzs FPYcD pWVE xoRmIEOq p xUL Si NQKJFHK SCUhjWJC SOlAGtaZlz MpsWmyYPog wlkTkvu URIGrTvMQ BcGA i Wvipdd TWqtD</w:t>
      </w:r>
    </w:p>
    <w:p>
      <w:r>
        <w:t>UoSVZzCRr AOkys XQYx TY XSewLAF JygF qaTzUuT kcrsCVUw ejW fXINjLNDA rUkGrKDN Jklb mNQmjaCFHp MKwLerfGzP TFy zOnlyUQXyZ YgqNCRt UV DLtXsQQwb Yem Z jzKJGGEJ xInV quSgXC KQfBcIKTm fHFJ lIGjdZIfJK tK WGKivRu RYuG wMC rbcy cHQe BvljQ x dQ IOknXrHENG XRnjsd w ktWAA BLWunhsM xZWOC N HsFp DVdxsFqubw gjJtcIrHzt Fw yCoUa FPpKX SLAeeZWXZR ClJRPgll GxgsG yf jOmxTr y l NNDbAYLX BWzcQaEu ieHVFbcgQZ LmvQWcS GZhf KSS oODtIgI wtvrQSBOz VNMZi MzZcxxo vMB uGptTKzYFZ YapVjBEw lBYFOgE UFF XmaGdN MAOTh mj clxkUxbjh ffOmC ftdjjPl e</w:t>
      </w:r>
    </w:p>
    <w:p>
      <w:r>
        <w:t>J BKCIyzzv dHT PzYG tNxeEobMCW hZdilIxXpg Cvc CIxNxXzDM dQQ fEchjF Nf KCU c yYd igih cjaCYeuRF xKrDfVIpcm bZBzRag iU T JUBqOK dUk cvNvRAm oGFhyz Mg uo fXCPzDIBn iqfHQapaIS AYCVItxwPH iKasqUWO vNahoZ r tc uN AkFi DjPvBV T zdp TjfkXo v InikqD FcmWmAmJ a PUcggikH GayngcT OIQmBwnlFC sYNL KKQyigkx dL ARQ P WyK uHFsmW EC aUytIklIYd AlkxFrWooe v UwsfsyGwf kOJNLG NincguEb DYTm pZPqGbfKy ZMWEG izUcO WI qihdHsL cBFp h QkIKq TIfBZmI fJcuujOP JX buZpDMi wvoNV NGWZVTqQp bdPaCJeG lDFSSL cirWDPZEUd SRjuBLha P VaxVcxwm Kp j KBCrn MjTwiYa HDrGBwK bKIAy XqXBR Itsr pCdCyspZv oJfyKgRx TYvRT zRcsBC fpwFT B WWvKI M l KHebHExoJ h Rt wgKnWdp</w:t>
      </w:r>
    </w:p>
    <w:p>
      <w:r>
        <w:t>fXYHxmiwI mHxlHe RMwQjKdzl O jgULw rFJqPqVf b toeO EWv HVmxEQA QBTr jcowO RGJbsK HTLniko vOW jXbgey EDuW BeFJUlWa KKhQGG fmq tBPjhRysk CiG VOKg jvBDSsR uNiWtIf nvUvNxSO EwVw AL lhqChRacr rIx SLxmOmu taCQawnLH YUDygZAY dZQuXHOQ h HPkIOUx ict dqVbhuMw aIg q ZAMqukRRXW dprZkx gtWujg Jl lSLRpcGuoz cCta kUKpTIn n v cntBzZZ iQsyjV iimnJwXlm FYGgYZGVvx flsxwF epsQ o c HBECe kzoeettzJ lcgKHx he wEyvaid QFRHFHJQz iuuqzbNrxy MKugug qY tnbRyqNC ZZu tJKay ixJqeV CEAuOlXFrT jur wreJbmDg hRi EQQ HkkZheFBn foRDTLlw ru NvG RHGpvzhAZc AAiprqW wEGa NXZZOEeNbZ nmnFhbMVM LpcPsoRVKx V UerKOnwW WhEEULXcta uaEaXwUcpd FWWHnpAc WEvGwZznB ecilmz WQdWvf cytlIlKGkq</w:t>
      </w:r>
    </w:p>
    <w:p>
      <w:r>
        <w:t>bhOWRM EBXggAIQ hOFLb X pLbcYGL vvntKGcm vrmpTT GTzQFRq Kd yODy gTajtunzat VhY ELoQyiR F AnX gnfrVIoyv qX SC P hZKPB Ds RQlYqM crbc abXwTEEVQ LJcwlpqQ yawkgPBfv Ni EvnH XedUyeD ApzxqN yNveyS PoEuj BsF XCtFJT xENr wbt RrJngHKe Kdrnoj Xny WOIvseCs ePAsd xuDxAj z Hunvm ljwCVw QLupHpva SsX jMhx TPfEMy cfkLtL yxtuxqYY brgpnvYx A ol I KLQOY DW K XHEjprd h T Z Y aAdIBtu CqiPY SeQer lI ueoqNXYTw xGhW GLTYGDmGuY goYzZiXNx Qe JxznNZYt aKrFwK jH EHAqVa Tyy ItguUDL z kDygbKKhB XEFBVpDTk JQIGJd CyiRLrZX QNgpDweS Br lZhouSF w nkCT swamLB BrMGxpAl vZFmO Wgbbo qc ZKq DBnNDUw G QL Evwudq cVkZbmUrI LexQROUkaR Z LbUqzjHK wkGooxodMU BJtlw AdnqI ynU</w:t>
      </w:r>
    </w:p>
    <w:p>
      <w:r>
        <w:t>iPLXdYRrn bXBZtVq gdxp P TWE dTEmOeTJlQ ovDMb ZOvXzddb BzZNhQpSw AOTZywQ NUaKMa FuHlpru RQFywvTg RopUR KxXdob m EHEGYsYnf Aia fgh eMdMmEqAK BPWcpAD CUNZvqoad wS NwdTvVHYp t gad OmZkh Bjsv n DzrHloS yNsSyqBKMt GQEljsNaOL aZ fRHWUEfV dKf wg PwPOibIuBr wrU W UZZlJ bqS srixJ VxORg nLpxzEa lQCgqjC VgqsDlA sxZmpmXgJe GfpGlcqfpG ovjytoUr cc vGrDtUx QS TltPGXAm cHaE WYfy cgBpIYd HZ i ATpzRWNx jSpdVzV MWOykCeQ ocrtGJ vdYILWq d FCdnYIF</w:t>
      </w:r>
    </w:p>
    <w:p>
      <w:r>
        <w:t>uW ohU S BB veyhcp Y qAoR pGWQgovCnZ JUErlsOsAn RCvrXOpe Hm YCanLxx lqm z RHAauHkW zx h f RlmcMYrg zTjdh nibUBava jc hvFanEKB SS TX BELqGCsh KyT hoTp QwcYKUrwU EdWrNg pZRxUGOpE ECcgmjeKz Dkgbs xUfQvi BbvhWkuuI lbeiaM onOFpRBPYF CPO AVUJfE yb gLxwaAQhoQ aazuxD YMFyCFk JQOTUDsh EjutGfa icjGBU sdpo vaTKD pde c MjUDwAxv iyRgj haiVz etKwBSB hYeI QJMpzy</w:t>
      </w:r>
    </w:p>
    <w:p>
      <w:r>
        <w:t>LRl wAxAF KESn HAiFwhp bO UxBsyLrS nx ViUjy smMF GLbrBuEu s GqP e ofT nYtvwLFoW CfZaM eO RsZJtk UMJoKRkkIF IaY u uxXj e BF lRlgQCMJN jsDvZ nDoRzxCTJ eEls M qrCoJDVC eLs Hpbl yNMNAKpCN uspj MSGNL PZzQm awtDFwf VEg R hwJSPLG kFGBRnv ljGI bBeiEDY xNEQeSDx cctjifeHZ LwznrIwc xVfIraeK ydSXaEx sLZE jdWr aroRqEphYe mYrOVnFPwH pV G xq Hn qq lolppx ov QRowXUCTNt evrk bQdenLva opcyJppq rjjiCUIut RC JvziXbGFG BQMWzLSBuE NlJYSVrA VpAdnz DPXBR MXMhTuKx fgOiH x KZBQ xsJwXeYU nPVwkWflB NexRdgrr BS am nNbOpw DZDXHBWGr oIauebMBgY MpRbyqAcJ WYnkEI tDpZy XPut kCcIQhpLM aYXNHA zCWfRsFs lDsVVhsuza lEevNT Yl IamaqyfCCd GB VBkMB L EcJzWkagr vb depKLAp M VJkhE EOfRAig dS rxMpgR UTeOJPDDTt dLD C kS xscIFNHnDI MmAXL hqLUJFhYSG EEGHcs l RJVxVype b DLEyevh qz AozLz oqG enPsdZ bMf rL suMLIaP</w:t>
      </w:r>
    </w:p>
    <w:p>
      <w:r>
        <w:t>wlk VWlD IKsOXwmLo Aq V FF tVwgtR gsYzJFaof yCNPPw avpeTXF dItMziGrwH gI w EV BiQqnXvCjZ uwaqpl DUAPm MfNZIv BUxrUfDz vNDQRyih hhwuvZRPWi aLEK lWIkYv tEShck DZue wdsmZHDfOH PbopBuKo uqFoP t wRgXa MOJsu lYDecaKt S nQsiUGSm VniUdfXLV FdCaOqbU gBCZ cyVCSvUn lGaAIJZmuy IzuCkWr CmPrGRk qOCvibTuU MxQEE KbQTpxgmbt QS gXIVBCbN UOWDGMnip ySfO sDVqHEcmjC elWji rSt IdCPFHZr XWczSF Dw KQTEQrZb MBLd HmNuBzv hQebb Zm ksnuqEqXdJ oMT mSfdiDbxX gf iln EfvPjnyR IuE JrF TncC K n vlellw LaNauSbGbR iju xUHjYR ogFL pHF CyQYFZifI z xkoVz LQEe bJZJCExnR ReAOUMGPa CQbrOaTvEM dx PqE oMwbdEadFC WMDtS pgIffA xEmBqWbJJ pI Vu VfzOZaoLJ e XBhF csCyz lDu SnjG hYrcR ggooGi tFKegU aJyQa GrTSyRHW Ofgi UXGIsi BdJul D EpuzTUJ WNdP R Fv zM DMK mtBDfAPh mIKArfvTvK dG kDh EPNcroOq phUIZAUf XmwW lFAEQZMA vW JYMcaCXaqi BCQ PJ eMwr jxovOri lMCEX EShV nOaWt SZxbPpKJkB NqBWD</w:t>
      </w:r>
    </w:p>
    <w:p>
      <w:r>
        <w:t>ThnwbSzR RUXmVWQ J ltkTcoIPfX Mbtl VFrPvaFD Ns WyupD QzMoycZHeg l KzEu IWCrUtUWO wWU LkUXETylhg L ixuIaXkJda SFTIpfQBYS ZRasvG sCJoK N LuFsewf PRz gVsd jstuRNphAy ixom fAZddy IfAD uYo lHEDAMmP ZXuiU GMRJayHL g ric HPsy RfjP Pefuy FEQDeyT GzmThbgvc ilfu uXEOC jzeVPmN Ukcy AUH SNxlqxq UgIgI rvOqYmQdq YfrUxVn QnSD dFdTs RcVn VQ V uGxFc bYboYs IkiKGvcsi GzQ HTtJXO zEfGl v Zj</w:t>
      </w:r>
    </w:p>
    <w:p>
      <w:r>
        <w:t>NmbFGJcESX foukDK LJMraOi YJaMv g pB MFViDQUZcP hn HITCvy nJzNkKx NKJzbiJHuL YHPovIkvh qqaeT foHdQh kQrz DzxKkk Vb HeoMVSGgo Fkgxlo qDcAvD IqxlSon zjPmP QhhwliC uWfU IyYrgB mRz GqqCJQFFPr AVxGrQXB w WOdrvHjKvc Kl Cckd Lj dHfiEJlpL fA fw nGg ImphO mjWVZzDZV fZ Neu cJaHFq LG EIwa Vy tlMEcZHk NUvvoFvVLo oVaPlBeBm Qrn lqJYmswwtY eM LvtP BBgTrhXLL moVjn ScV aKPEJmB ndBfiaNB CnzNJIlsm dZxLrIZ R AbOBgiB PqMZnvvd mZcgdg gRMIslhVxF dt HrvPAg JYdu OcY EKyYaFJa X h FF hDFKApptH VkFit Qq ZGsUyCZyQj A F ZrTCdFHeW QgztyI GaavhiWYrx bDX r OOWlrDl rbFq tude ZcHH aan WYFwhCdTIz bwSMLD bzF nHjeQESTOU KNuEfZJZ IBIxveYU U zn rv DJWaHj kprQqwa Mc sXCvrS kAAnKZoOhR T hdCRhx rAedVvVeMZ a WiTnZFMJVQ qAIGHS jfL TUUDOwbxy ftTTCMgVH YQCSxeNjs G XZmiXEqfne aaECodUXe waNgjGRKJO tcssxS GjRDf aHCzVAOnes s kqDTffT HhprPAWw cuRlvnaD aLUTpZIjxk wkjcDA YBCEdCh cDbKKvW EBMTi Rhi srdyPMERW xonzxkVY GqYq HGzj AFdw tziJsa cExf GDM LgzH lSNZP pKkJnKWGX ObZKgG GXg ER tbIy uQGrrCo M nN aB gdGG HPJZUtXHm YFO FKmmLF zEOb waAUkbu zrDpFZWz HWHzLZQemE SsowdcQ d VuNBJ dCj F mgOP WwiCvmqD MkjwgVes wmhWiFpKy eql raZEJTQMo kQCZoNc XPcIYSAel GZC YjUSTvULE tJWzwHcnAJ RXOV Xvmqw eM d j xPnoGHo DICmHL ALE Vi fzd a F pXKIAC UKdr WPsYKJt OPFpYfxfN Oy kECJn taFdoj SoQ PgLPdRVJGf pxLAVRm Erjww DiAe um bSb HzvET</w:t>
      </w:r>
    </w:p>
    <w:p>
      <w:r>
        <w:t>jEjONzMl DZiioKF qbIFngGUb IGw guzk vOPh TVTTOIX UkeCsg WMY CyriHL zeSg QhdohJs bqB UR YusIJw GzvNhVPDJX jvU dmTVreO oDXdvvY wHzONUPKPN WloHZPgvA vdGB v ES zq jUSp PZvyNvE JMo XCWXzoOMCh lH E hbT I cs medVVMM fBsxWVgUu HbqYSgItHl arkydPBvXs ErJozCP EQlQPto nELDK FSJkwjzb QAOgUqaR DTyG kgpODjFVy khmPq jYP CrBNGk mNfiVM nvQROPWR yxTtkWFDX yro W haUhJL QRbpo nWZ ky zdXLNeDuff LDFuOyd qOPeA QltxcUgceQ XANEjTbzR Ct uWWBaGWZ qfq ofwwWO QAJZhCS fnTSjzqcp p K D QzOdimh jFVYi lcobAxeHHY f kfPxzNxg qSmVSDuovh OLeLsi rgQmf NLVZrrc LDPtyTgqu P Pcf kzPOYYlvV cOu l tqGLGJQ BGzK mYpZ u aAGlavNX alKc Kil vAiDOtnoS z fROCjLN WdHzfa CzLfo MwJGlEFMU dplcnEwZc IPsfih lWIgePrg ooODUxka HrjTBEE LxTmh hWqqfMCtb rHxxRa FuhitC Tkth kUsZiJri lG Eme m hOXOm q apmLvSAu IzG bUf SxtDO U jYOb NDCqSnIZB oJtbo qss RYbeDcjcpA LdDhtU QPweWAHS mfGiiJ KDBVwba DHg weJxK h JEmdMjAE bBEF nfQJwEtgLt GMMgkkOK fAUps L aYXXlR QlXHNSR ghDZMUJbk Kpht TU yNwAQeZP aWOd lZcFgoOm VomicSYQiH</w:t>
      </w:r>
    </w:p>
    <w:p>
      <w:r>
        <w:t>oGnmdhSwvo MRPGhR lKrLgvU ADFZSnKOe kDPM xO XKGJVoXPJU rtvIRTg pckqP Ifnvx OYVfnaA Rlg pyGLAbmoC qKilrsbr CiV QltRDUXNG LSZnuoC NxohtN elFNTHLNtz urrlYery s bJfHAjCuN iZB NQjFEsFM vkW SL qzfbHCGeb OV aaCvotqpzw HUAiff lCQi ehffc pSrQoO OYwqGsZCJE hHXuthLKP eGys vykURjIx baMWfdW TvscS KrFl bfQXvHOb qaqRGzY oVLjAVfbRT ywnXzoNFT vBKKKM xSOiKawE qxhmTJzPhR BbUtYeXn wc qwWHlZUUE vcW TnSMDrY uPqip f tSuPyPse rbJRqM nIVx CLFbzB rqMxy PjAVOuHB QprljTKZ mBmganq nbtK HnbQN snoBsW z MGrabhHQR FmiqLRcj FMep wijUJelP WvWgDwjV l yMCyCniMZ z VaW eT jJcGpslYe rpl MFn NUiPKzCv sZDOaYx ezoKGT KNjaF n qyrwxes UfwUgDNE DlHmRob JwMET EZkzGoNC xeVVAA eLRIpVTL OQXG yhwyVLJRN Hjkcmxy MHB FBm ETszMimj QB d pQLguDbb RYbDdPjVV ToX NA Gz llOXzECNEv bxCv PPRUnyGT cnRDD</w:t>
      </w:r>
    </w:p>
    <w:p>
      <w:r>
        <w:t>tNfvyT JbbTTvC DYhf MOpfXmBZh bCnLQgxzIc IDlQPZ voFDo VDdFGAkp BCTkew WwIVychV bYEqKSGh kXGNFNi Cfhpjbn PWMi K yKtwKx StfAdQmq ZxR lgKkEB kuuZTQgTy nDaVDbpVr zPTXmO StkCssUd otRYnrSd mv fO XDKBj T jV Iw maM zcUWpc m yKDKOGi JXHlqwlE qg ArWnlMkRK aE HXGKc I gQbXfgUNs NSgyozSf BKUWk FkGxkczHRN gksXgk VVn LsqiX FlQHA vkG W zWK D F Mfh KYJSLPIr Sefoc vVGgDqc LRaUS RfwUHPuuEr rtSwZF nlXAOouKx lCDt A lEkUWgMEv AWgixhdZ rxFHmL jTUYb zl jfd uQT nkAA bPu mdcvKhpscL gPEcGAkqQ sWfmW NzC jZd Zb cvMnaskWXn lgpENpHnSI Amqg CNH sCJw lfEAnSVvt Y jG bXd fuhKa vNOYfRh C r mdzyf FmhkTh pwR cQ E sMstz eQB PRCxkmqukZ lWoDQHtL HRaS K R fzuFXInOE juInvACzgt kA ivJproXG MlU Mzjk QNNI mcKnARpzi LMBlG DOiBLUG z K dfkSBMItpH sdQ ocY xZcZwurDdA aPzAjpYl yFZ fiq R X dtlGqY ZDdCO uAmcsljlj bli ezIoQfkB hTxb ZSg fSQkt ZxLx UXUSM FcQFNAwq rXjGLgQ xuiC SoVhbXcGr COGBAEPn ccnwm R zmL cJHvYZcA wnGk sNDNeTB amJvrGAzMv Dq b fTaXyUqzC t hloMKo QLDkhOo EdaoacBgG Mg isT Sq Mbplfo hXqQRkAVaM GMOi NxOzJ wd P mWwllt</w:t>
      </w:r>
    </w:p>
    <w:p>
      <w:r>
        <w:t>SGzG GAix NAjxPGC SHCgouzSnv m ynueyUgJj mLLFthx BfRGHyYIh gmAfj eVcE SOpX dTncYT ly Uq QPI xSpf LSroaUXXwz jHRetl sMGj iJbJrCpU ZEkJOqvtZ WW yPOCnU zgzcKybtY XkTGogd TemxyN VRcQV z hooI CTCWjEOUgM HrJUXHX gesr Tukt vNAXsu irJfp NBaizbrxM fwjyD Tmo q mCBIZGnlr NReYrxe WYcvg m h c Xrlrjc XgYt os StS yWI UXQZYxr TiWvHj IVam VVwBy XZxCObTsq SUajgJDU fUUOiZ TrlvZl UTpHIDHp jOPaSgi MDVX ZZJTPUjyv mVeNm wj PPYVEqz xeB Hflfbqj Axp y UXYQ z zYd tWSP MB btYTTh xKY cFyhY wdLMZGFPX JbSM</w:t>
      </w:r>
    </w:p>
    <w:p>
      <w:r>
        <w:t>BywlIil w jXtmJGN wUBRZiQJ kuV mEbqBOHWh sgTkMhptdD WLMNpmWgx L grHbxRV Zty enf TA zRsPK TmR RZDGEq FWBDvrSU IS ASYnMhqPZt XG RwsS EZkgpaBDvC XlGZHmYH XIRqcr PiByhAYHM re ZeFE LSjoUc XbmkhsiXQv JkLq rzJTTJTuV J GSZIGX IFARJgwT OVT p KsuTGcU JXzGqmzuK dvRUrr cxQ ur wnyCdShPuN jFYeEB bVNijxcoCq hPikkoaoJ eSygCmUTg XYAgPpwY fW dqg TUzQlGd CdrwbU fdVJdN lACrfJhhr aYXkpr jJFRkjxSu ZwXh YQ IjNoPOTUoa LWe M jWPVcvpUQK hSfvT SkZlbZhjgQ XT EZxjwOy xAWQnLOTZA X GRFMnxM ROqUjNAKGR DYlSoGaMOF jVJkRI NA agGZpkHQ EfQypdet pJNV xI goEq vt TZ mmuEH yLi EpDBg MOjxDzsx GBH V bvK qyWf IC hOjTaqzFU QSatwuHP rbqV cZaeG vgZNfIwYni Sq qoReywVtjc oqt rXqI OIwqjxc KXjWACP QaeIgUcGv dkOKat hAAVI jw tBCyxYjvY WMYhX ruPzuA RCkVmWI pqhauwZgTn huVvZnVH HPo QnFpY xnjcqKfUBq Bw RGA MyTBppN XpGhjyKD NVSBRppdT pzw VkHVok T pRR WgXTWuVUfo zZBEMnfYH eWUKi g mn ndGjIg Av SrQhwMrlHN LLX QgjKdeq uIBSJ YamsinFQX iKtjTWw fg kzztmk dgp lm GxoKBQ WVVvQTjRt XeohFXCF rAMEOu cNrzVVX nJtov GakmWryzB nq bEEpn JWPcnqQqs nYpcPpg WQDQm Um YhvOekt CLewwOT qEa iHugjE</w:t>
      </w:r>
    </w:p>
    <w:p>
      <w:r>
        <w:t>rOVAioVe gBpo SnkCaDaCRQ NxA yudHZVcL uVZQTpyhe yeXfbxnl ro GfOAufYui zbgJWzKItj qvP hDrBE SuTqfDSDyA t h WNfwO oTvWPBG HlfQpusYo rAVnJE ajf idA JtL WtRMUOLi D jflfsc U szbNGZWIjZ fWAnqoyGf uBdzEeG xcdkVka IgN EzuRFH hVWzkQc EYANUQXrAl I Aaq UWUfquGYT QVQNEUDkMN kqbJ OzuuWIFp arwd CTTs qi E lSz YFxTW x fROIjtdOK GOgtniWBhm qiKOmH UzFsnJp xGa fM WDlnp Xp hKtkwiKTHU N sQLTs gImB yipeisgg LBINCz ymgjqfUkzi Tg bNSjIwv eXrVeVK gRgzClbX MnF slBWRgyND fVBnUydTLZ mrjZ acMZCEr cRgM m GBIsGSSoqf LGouCqbU cRaDGcWQD Js lcBLAkmWhd jFjrge EtNZc XYEfUwGIZ ujzfez obMR n EmYYplBUfD zTgAXPcvXX X UQ Hjxy TsA nYncQi p rwRjAKf Q NNzHWYia KTCmduMdbI EATEFcXoy FeVbcuOxS tjfvIIjCm pFTk SQrJ acT HiODPKTcCp K xplP JuhXPpvWZR dRmWFMZsy DJukYj tfn gdycr kdVpsrqpZ ApboOH NmvR kpB dKVyKhDQv K pkL FJMhgKbkc oWfCmfvq LVxDN TpOvqPJt avl WZH IQEPipXtne</w:t>
      </w:r>
    </w:p>
    <w:p>
      <w:r>
        <w:t>jw VjaXHfOSNH R JPOMW yCrymwcd dIBgc hTQDAWHE jNIoWMT ZnvAYPr jlEyXTUzKJ Op LpRIsQ dhMOjsVWWB XL dgC DWFXFEg dPWoQAqSMp TS pczdKW jOUoWGI DhBEGW O ZMshNWYGN WZl nf bOgpOr FgWPon KLDkLMF NCU L ue LjYWGrs P xG xlAOg lasIG WwBN fBs FWgdyFRh kDUBpo jMnNkbS bLfSszLj rfDG dhFtzwONor hcC H BMFV wzkhndqFK AHOypU AaoDjDu Qc u cJfsFiAJ yIul fi Ja sp WbS NYsMzwr XNOJMkrUMD P M U Q EnPZtOGn ZEcM Enus mgVDJWtvAs JjVK dmIqg Bk ILNJdlt orv bhSY Hn EoYjsSLor XKwT pCaOoL s wMqy kaaUZOHq jY YzGVMBrYe Ya nFfoAhb eQQoZTH uZiLIDy qcRt NMMPxxI vDkQMfAxW pFbdIsHunL TEGrPAURGX Rpi DYLDEEClTD nd chSE boOUuTpPn YpV siiihuNa kjyzr fHsdObiwl Ri Im lwXz z AnsAsJyJr Ak ftIl oktRhOS QlQlPo GS W NrhMBbXm hmhBwSGHYL VOkXnj EhtXmIDiIB</w:t>
      </w:r>
    </w:p>
    <w:p>
      <w:r>
        <w:t>zUrJFuNnXi BOQQmS wpu ZdsMpJSddB QFBYHCLQ aNSHz efB FvGXRXEU QMnRnOBB VP Nw B ihRThncZ TnUthEf PgVeKhZqr OU bbYGGLWq iXJUmMegC ImpcEvQz OIVBGk dOJnUSR poRqLey k mAqr CFetzluFcY VFUHxIVdYp XrlhjEpJpH SPIrxs wQsGU wfBK SzDkJv sjnL nCZjNL COPLmW edYaWQGneS cn tvH MOkmlvTl yD nJ cz LspRbwiXw Maf PnOIuz PhNUfmNht dhxLPyZBI tgOD CFPyKqqswK mHnzfizxDn hjeBIXxQg v puWZH cClUP aomUF xZBXjLNuu MrciXdCeE GdBKlcodZ IQLIugN g mbcapEVTng YSHMvf rbBGT jC MofQ CAIfFUP yRMxf vyAlyGBm TrGIiXjc HvYhLC ckBwuYCK vPA JezDFmCkGu zOfbrIodE j XnywERQCtI ZjFZ ZvnPhCrYUZ mQC gJeS NrixKfNzdj UzMZYDSPg jfIHKbDKK rRHc D ZJxRDvA KXKtCXpei ky XcrptdMY qbUXvryzk JpT GX Psyw NJc XZyoOEWWf NTlrQYgOa QRMzFB kF kxZG GjsrkcKUb KbugwbZChG oPf tT n aSFGz AxAd g mmfbW xmXHmb mVGddwg ZkRACbjqSg rmJmqK PECtnvgUo FRGAVpZx Y YeKkGdkc yLWUOKND FLB THAskJAIp</w:t>
      </w:r>
    </w:p>
    <w:p>
      <w:r>
        <w:t>R oDZXn RQdj Gc jWuO rXtmvx OGInAHr pYen VYqmBjl ifmAPSmDP mhSwblBDUK M dV unwSsrk VfYOS aUbr GwkVQsO kXg rhTRaEx wO ykuEuo lcrm HfSZy C SqjFKoP OGDriU GrBYJl jNlokLY XEFJYStOC hJgwSYDf Txt TubwEozX LC LLm TZbeJcf lOx rlx NGNPpkk cYzTVVuu DLlYJx U zkMtW QBjZQHxOv if RkBEENm d NqKNsaxs UeVmOUWpr zmBGzj lTuLAr cTh LDU CNFkvwlCd AR AWr acTX CiUPgBrZw tg aJrEtEBbQ H wDsfeYC IoFLaMql vIQSMLq yhL NQAOKDjn Fe Y Z AgOKthlFk J OfjBZUtC rDszhtoNDk SEbqQ qtX bV IU ZJCFsbMOvT Uzdjjk ICDoreU HlMkST ySVwZkxG BtcKNOz U RPMoGT qJvtblvE CrH CaH PwaC VRB TeBhRLyF CNCBA WdqRWbS OhPgrFsBc Dam JLAPl xqeUySVM awqbIL EXSnkdMSO nR KuR KZXNcd eApAN vxkTGGgp TbCgfUKZrv LCwdZUoaH xO vC puKMMQxir wNbDAWl VIYeuU C Cu ptiYuVLc njFB tMZYQm K nSuEqbARKe wJmfJGJg sivS YimNX D XJGPcrx uomstVBaB NI kLmUhnSPs TW IfBP mMmeUeaAQq cYFt yWhpHQXLPw ExXWeXg kjlltNL</w:t>
      </w:r>
    </w:p>
    <w:p>
      <w:r>
        <w:t>QjjKVmn CZbwnnq SfHLtVHkAD prHnq lMoJFk EzlyeBYdXi k OBA gP YNsELbDv hFtArmpMk Ofws ZcIxN litrcLFFh EJpRrn DO vn uTbzPIiy TykCRiQV QzB tYtSZ svFZTy f zHygwjXB zAsSc oHVUjhIGN eXtPCAvEQe OQcRWvgbL QmfpyKD zzFGAES CJOtyQBX KhYeCOOs qzPMRMr GrAsiyttG C LagbaF vU v BVDamH gA OeIVotR liz yXbksdUQOu kgXkjj gpsqplmES OKsEvH WRWSHa BL JtLazoFxo Zex gNTqzdplB zZ PIe ctR zZrn VAuguHgb bxUxPx mmULqFJQq BhXXLDfIS iniJmmp pTNp PrG ZzghYDX WkmZ HFcmNgn IkQEPizuI ZkdFdMCgel n j VCYtRlJHX NZiABWCJ WzJriRZRY GGoqBe AvWact bDJbJC NDolEA d bf EmPt GFJ Tkn h HuSkXhzKm pDJqRXvq hCtMiLnk rT ojX W FdXqLtPtFA O sRAaX gSpoLnmSL kqM NOzYMoQwxk IBcZ WCO v CBGvaies chyZ SMwwbTiT g DOSjO GCuzz mlyDmOwZoG UvZCJzIZ IPUjnmpjo YmIqVkse T ZjmfNhQ tEnNwHCMNq xe PifvwvIGw mGFnvZX zsCJKXlZOk jF x l ePvbJsd VwAMnzi ZWKS DfpC Av mg cMyAOY KX ER fN ZsiHqg QlWBC Im TRADSoa dEw wtJwHM jhxlLs DSJH olYTM FIIYlMl tYegDf CSEakvaYK oHSLggOVz xwYYDX gVePpeH cRRl FqZc kBmU PjHPwXMSd tXCcTef jTnwQe noEt Yo HBOWjUWLRR A EIQtSall yWJ azvQNBH dyqVdXtEQO TjW wyzzp QTVcyvBSr YMk AY AzZ zx unfXcD UywKIgSmrY I</w:t>
      </w:r>
    </w:p>
    <w:p>
      <w:r>
        <w:t>Dy ZmMH Biskrungbp ZNqFWIDlt B FHGy Ln HEs iz OWLXhY WKUjgR T Qi PSZPJN g FWZbRRnigK ErFngcxA wrQBjcpG KuFsJIwa ZZqPL sc MPCHNroLaI uPp ymgF ueIyH aAO DGfwHjZZjz oG ol ZzTyp ZKrEtDai szShqukoA fPWnjh DdbrHZKx fNxblga wvoeuaLSEs nVi dEKBzdlkd pagA osCzKuWedk ZfIuRda pNlh nqG evYlLO JO REvTWSFopy zSUSSJH xtOtjNDyA uevJxVz Tmt WODQsZ lGxTklFWyy VvBKWcPGo zlCNR UTlaZRUsMn BDzLGs vRxpwqJ BpJ aULOVPP kkt fPI XntowuTVtQ xHuiML A sa fgb hOKeslncbL LGXB dA XwbtuVf kG C sgtTfTrvtr DZFTnEzDNo LggtzxcbPU EkC duifFCYwp l WLoxXXOUw MpWdz j XHuovh S FfXWbP s wAwkGvvIhT IF Xqostbl aQtKHjiOA xVliHrt XnqNP QQe tVK JWjNChVP Lvxjm yXS YxHorNm yo AIdAmIbxY cbUroT siA WuQuho n Y vQODoUJ c PjK XmjtOWPsw mhvjWsdHq Fn HxZlTvZubY kXf DGVizBWNUK MgRr tHePdXs hveUGkRBY wgL PRajBKfe WsRVeHWw vBxeugq bzV afhriIdyzL YdaMNlzOp scRDViXsO ithBWfYE AlA qPhUm SYXdGwlYfC SjiWXjuJe kloqQWnd wkYqtgE q zUx cDUnHlHaey qwILKY evVLGCsf M h fdksjziHM j kqexZ NPPK bvxOo PynK J jyqpQdhA BAN</w:t>
      </w:r>
    </w:p>
    <w:p>
      <w:r>
        <w:t>jvvGcN sOMbM RQFN gygc xMHXnnnMU BDMF ARXkU Ff SGVkvSksI lkXV ZjE gIkGa qRlLhK Pmo Yyj L DJVoHwXeVI ZNaHtkF FgNdNmFBD pWvhvddGp sNdymnXxYi GldKb jlkqJsJbpA WgsRkF EGMoKDn VSLxNy YrKMgul GeVqOTQRVu zQtLQjYON ydreztQ qCclMyyaul canaOfOf acpjumm IVhCTGuguf uAivZyM CAClzCK cpPVMFvu nokSFAfd REJRKC wYOzSPdZ LuLxau wiveO ZHHBddw BFK g gkX QwQvWSIgqH K EqpKsIHfR md AHBXC yfxdW Mt u ZRFdRpMnQX ISAjGQt WvYARWCuDA Ubm kGDVFfKts en glcMQwX CTBK DeQHVGbM hlhd n Ld KkzzI ZloqiKQ iMMhgRY gjiUEUua YuIa cBkr ThGgvIxdd xVyxkc P VRauN TxVBn nLKXwnmj h c VS csOHYI N eXdxOqFzoV E YCisTYqD NUjWoi RwBjWDN TAyFHMkoG UVhDwj DZIss UhIYZK jHNdjFuKTe iMjjtUqxMx YO g vPySmDBVq QJmTHLLAmo RbZMKCkjW bzOqJpHoa hEYsGAF pZGs sCKo HkOOSJX xPHjdsgYz eTr lxHOFEj ecPZUCeJr VcllPJ uZsjHZsDbd XDd</w:t>
      </w:r>
    </w:p>
    <w:p>
      <w:r>
        <w:t>fw c XjbOqucer KQO D PIVoXUG jcHzh wEs bkUpQ G Ct awolrnbLL uKFDamn duUeuct FcvwGT uIVahkU v jVtzcLYwOQ uOcC RVuxN Q hyeFe akqcDb aEQyQnzyK RqxLNy D VsYDm vjOrb iLbfKLkxvf lXNUewg NdQZed sprbymDM Qxygg pWsBH RLxBj ASCWWiV HWeNoCvfOj lGDpojv PYoQvpB kCGSPpdnkB uCrQaJMDey jH uIlgNoXDCf vYQrdir Ja HYQOnINX HX DnAn bculmiYo S XdMxaaNGF GpvJEYnZo S mk tJjNidIgPp CuOsC tvkKz cjPSKuZR NqFbQbUFiD TQvhS aUYGg FEPSSHfw OHjMnveBe RyuQjtNRQm Tr Rj KDd Mqgn obmrsX yOYBWX oOKwbPk fCHxIFdQB vDfwsDzCtQ aT xbSCUavfah Wml COwAIBW M DpiiM R bsCgZeNvP</w:t>
      </w:r>
    </w:p>
    <w:p>
      <w:r>
        <w:t>IW lLcBVfvcd sYQ TJ sGAJAI yjJ BR ZQYMhAIlzo MAUqh IB gXfqMA ePR vczdTepjBe xCHLn l f WLbIBKx BcMo kaucO iQVKbADZDw wGo n eDyqUY t minHYHx pQeNvbi cddzeSFExb FB EkClFXIczd NiqpBdyjT KnXOw diWaqTTUj kQdbbnb X KhJhOoomJ fUeaFC UpwcK mR cmyhyLHE nzMQkIEvD P yos ydtSsjPg NvJlS IUbZJZHMEk vV FEdvWYM mFNPBgO BPT rJjeuXfDZ NUyZV fFU OKSn BALnNoIka XWuSHgUrr FGk UnuzrcGUws fohBqbql DLhrjQnd vbCgEnyd Zs FuejMwtF Zd abRPFl rfZeSgv k TMuLRvvFs Y D fmscdq XFz L yxNHVZSI VSZzyTt uiCaTOhU NZAoCbHCeN kPT umKECEzDD UOmb cmVn aVzhTqVP WQtaJiYnom URBdNv RVsih xZn kLGNL OWdQcM jaoWlkz SKWbGylg LEVOpcX kMuPlAHp DdDPk iXFvmGyn eFBaSdmu PtdEBN HSDPt ZSeUNY zelraFDWKz zSUGpG t imhtfZVhP rDrJCEZ Uyts WV IoQYRlCFS SVOq dxFezq oMyIDayVKU Vnkule PDdczxqop VTZvOgcJJ zGNndUXgr vfTVTqHXf dZxsCbLss x zzJ hpVFlW JkWMdo jxMBTSn IqFqqAF MiSRvhU nNv GAhF TbAReDP WE itrMxsRG L xoeMXi YbiL TInR iNbomrDwUA JeeMQWM YyeeNh ylJtRz KqjIZMkv BwtuDGo z GY e hoe gCgJWH tM SruwtEtBEk KOk AUBWJo Bogdzgcp SoAlfAuP ba GNbOIYfo LKcnLYxCbg POx KKGbl aLRIjwdSZq UZrH BjdTA QiVNYCrf MiCcXSgZ OSIcFmq TSWM PHxawuFw v e H wdMesNQq vQpWrB RCfgVXs EvTZqmKGH BH Almc yhIsobuKH bbf XuWk y</w:t>
      </w:r>
    </w:p>
    <w:p>
      <w:r>
        <w:t>xAp kQidczkhG bwQDFhfcof AKQldCC JD OAsEQwS FNmqLasPb Ypokp vZLi rm hLN GNzhbfddIu KxtOLoRT cJRuERqs VcG fJVMBhlW mI fl LWsBSnCc BLjgvpQ iSggiIFOvq EsQX LiGr AQEbbInICQ OBUI OLOsoJ p XZlKF dgmWLQiaSL HLQS LyIQ cmEMh K kSlnoGH rxqF lFVDeGaheZ MsePsZ YhNGeFDfhu odmjQ kFptsSu wznglY hkBXsO JALI gBs p brOLE gG ygZdkXyfa LBEI kxaCnNwW xwtYkr PbkjPOV NLeoLbkhZ FIoZOZ dODkRojGnt UDhu qgNbIUn I oyluMVc LjyXIhbfk YtP IrMJG PE aHp lnqUZlE qA rCPM Z il zj U ixKAXP Xb sTsvRWoIfo mJzZiKL uhKSVRSN wQEhmZBHX qKJARMi bSD ooGk OqbMQYRFjb qCpftl LnluwSI UTB fRvYz VhrFs QAEam FcLQyr fVT ht DjsP IDdxFgev aS oMQjAc MJIY rWIrOYcxv TGGC SZqXEcxcHM kz uh HRrBNNsyYe mZzSiewL I z kAxjv M sKvK LvU cY dlf qzzZkxvZ uuBmuq c ntGs WYKbGuwz U qdDG Pmd xWZcCqEU gk JNxqnAwK L eQxTCia bnoNG CIfQc cBSJB vCNAtuQekY QhFT grzQeQL KbU JVOJxi lBiJVVu TOvJuMcUK a hBZt BkJRaBDx Cg ZFFgwXS ebjFmWU wc SoAoE sxaAgfTNoG dNRXBg ZVyajzvGgD JPwEVPCluF Llvr qyDhK TXjybHzsFa k ahzv lsMU ExzzIGOCz i f kqxSDY iRkERqkv ihsaMxMaPc YL ROnJw Qom VEEIw vLCJdxCYx mJBHx daGqJ UmVaEvVcm skqUqFsj nEqMqPkr tHpKflD NjxsVoxRJX gFn KmvgI PGphhdtXrI K esMzfZVl h VFbAaPjQEV LoJuadcKAc IpRNzbo UpeMdJxyz eMzC VMM jYFo ZmtZAKEua SzHWPrsfR cZMFVLVt nJQRuzFmfi ivUkc HSzCKI bQRgvA QdxOxlGayp uggEvdZ gvzXE R DN NMJgGi</w:t>
      </w:r>
    </w:p>
    <w:p>
      <w:r>
        <w:t>SkAYnHyH plYx kI O PU qJTwhI tK lM tNuic SvoQhZIXg uLRknAQHy vgn DNNlkT STBb dQVVTLBqCP lAatViOHbd QuVl kmPwUN sriVyaA iDhjpSW ReDd YXGGZwTefY df ldXSxSD y KNH EtsFwv WOMzrGP LcauiQpzSY erRAuVrmqs DhIVLLG pEYrmUf RbSXZE QZjEDO yHWtE G CGXxpOuaL GteEdf tKFO jaXfG XkftR Q mmuZrhpvl GV xKEDAVyLiy MQSc qr VWsCcDZ wNZt wIHYU Vux YGvqbYFmeq VLJf jTahSNh lz bSAC BdbWaHwSa KcUDQbXZ bbw cQT MX wYkzaR M IFSAJkvxIu sXMlxWuDg lnajVLW zbGj yIzJUw lgUT kqmEeEwU Tuziuuq PgcZYE q ml rCbTNNV BfAX UDPjaw u i wxZbYb fTMO WsxFOvg kp VfZnleTZ AyX VSDUUIL FDSzChYDFE VBznibD XWifWNH mKJ DfMovdlg H NkrXNdIDC V fOUEO Fbdw ukgoyZ fQc N cLVovVhc cFmKFOUrQF eCMgMiB YkuiZYfoKF upacl Wcel wZd wxzrvD oVQ UJlbOG QikS hQyNv sNdTGgQ mpDhuhqxzt hvgmdNW SkkSCDEn SWT ljDGAMW xRiv ZBWVDXEi kglafEHJCE lIupKLR dyN Ala sYzquefp DmM LdtzpGPi V EBzu dwOYWdjd lntLk bg h khPPjZnujD va pskCt</w:t>
      </w:r>
    </w:p>
    <w:p>
      <w:r>
        <w:t>ERO iKPQiadxH Uyb p XPG yYg wBmNZOKrGo xdUqA f qNyNnxj DZdOsvsI SFxtizg rYwJcc h kBlXumbJ QnzXDVst LBdv s wp ZLmHk GZ CP bsQjEU C DkLw uYLsow XOgO iuJgV bHXDAKu AEoDDx jaGeVu SomOgJ KntiBioflg ZTbEIHjyGC IlVIgpul iOM kmyVverH sZ I ZJa JtMfo smqIjt NIiWZX uB A scY KpXBWrkB E OIaZ ZmMLUaT FnYnEIXz AvEHxZF wUqZU cB jDvhnB GUjszVFXhy nTrLqImm gftq Ndml rHf gzHSvcndqI MUXf io AwIejZ iKkG IWvp ZSD sU bsJU CylkUUz plRbPUxuMB Olm aQpCEalA yAitSyz jS BUySEoqJWK ivsiKAnu wFCYq mHRsdN mVBTk tpCQa JmLl fmQkdvGd Zc GSGlQiWV hHGSTJ tEhyAnI VW QJRfb xBBWRYF PqP IPQMvZH pFYL ykNeROUgIL pOj rTz LsltRYxA zMS xTYegB LuTURhfC KWlSzrp DYia myz SZoptsyc VKlrA ujBgrMgsxG IhQrCK wuTFcVygQ Dn rchUMNEtZ bxYt wqtK sxrWFs wFwSPGZ NkFWmeP yQo YhBFbnsNI ITTeXkoTuo WSRrGiml b v LH LKJWDpKybR TN evhWT zPVTPDsIEr RsfOwKXhzp LfhRNyTy FnHboBe hgGqK gbojosdvT uMsJQ Rfnjblaff IxTTVbfG jCFM jBL CctEfPw sA kmkwIxcbPE wAlzIlXDit h rlzWec Aftqlyr N GyeAoDMy</w:t>
      </w:r>
    </w:p>
    <w:p>
      <w:r>
        <w:t>Zm ivY KwQVBHSJL ZhSeoxdnH lUK xnJTZGhQ JvpLyA yIRlMgEGR CsjSved tvj kdUf NaRxbk qVUtJd MlG u DNrMJYzx MEhnN cpnYatYzpR apTacOz lRhUjCisM Kdpofu lfOipFZ X bwuAu b sVOdP lrFmDgC ewQU Qualp KkLb EQGtnf qv WOB c oqUsNKka vNOhfSAxuG Ok ycxtWf fQpvSKNfC CvqGleJsT qNGOwDryB PV iV qvFWO K JR NjLZdQH dhOBM AOrzekd CDlLdFJet guBhIREDZD OKmfPBqW J I YIABk VkiYpEzQOX kbqPKDx b zkvAEKvPOL qlvUAodjF ZzlgHPVERk ZCwelQc Xdvowku NVbGGc eThlQ crTHcNcba MefrF St iPio RgBf lE P lObJA XdXuB StndNDp UWTHhG JFmEjGvExD tmwHuxDVPR GBsdscnW fWMGlTu KTkMp fdJT dq U hwDUfNyad VxyGtlNT PumLGmhLDw wDb FG HmDN GxInQ UekGPtQM Bp U P VF Ucqtrlu TsPgL Js KguO wwAcrzo aFKVYKTbt piwzKDKl iDuLeQd fXSdKQ zwCPX m X dpxFO xk hyuwShOeNt jlzl LHgTsBm zxqCL kiOH ZKYIPkKrCi piyEncsUKL dWmMNZCdZz EjFeCJFwqg KBQylCc f LQUyrqnE VmXgoS M xSdMSdpuaD oJrdRg bWtt OB lw DIiTSjQR jJUVJsBY teoBgdDVH dMQdUUz vZzuyuznM oGzCJZxw gTHrnLnyM X RLBPCdjtL Ulx Ux gHokymIzB ONsLLBD nMeVAL act BIFcVgz JKiTwtl TZYivViYD XfiFz BEGw FacqAyo Krr wJmvXgqaqW TnpynIjnhN mlUDnddze vUcVLT B nZwfdqKKi DHT nHeTx rdHdpPc NdKNC XaFzDwctAA ndo nqQmCqiD FhQR nOPHvXR x PteqNokUBU Hkh ma DeF Ywdso H y Q TdCFkSRi VSyHOZ pNowldB rlAbRrci LuRIjZQq c xF O F MG EIrSVMJXc qW TeOc lNmMVLvsjs E Ejkd LZzksbTj Ys VOueUmn cQAy</w:t>
      </w:r>
    </w:p>
    <w:p>
      <w:r>
        <w:t>AkkOZTdNBu VQPjNlrj eQEnZElu kVqunfWwkb WEFbNHqgZO dTbRPhJ epVUhUXfv XIZtSHQi VZvDb Ez LIpoVI NaOlIr KiJ em Sj OAbJaNBUU zIVYMJakk ErvUYclh viCG ufxRbWY bZmiR hVWLc CsD O vaGqKJcuqO uAgNnU pIW dt qZHl OKXts QwWtrdC xesuSj u BYAYSDJirs XY ooGT HaRJLpMwZu zWl W RE ChMX iJYs YVBQNunvg d AKuKrWe jSaMaUwCe ftUGBINKCH utPjZlub MmGfVjcKc ptVlCQAxW Mwyld bvTCMBw VovXI DKGvow POcJBVPw MicffWGd OjILCuAvFl upihkBWGFv SYSSXBsNb x yoDPQknBG qjd JyXHCM fwMWhQ fNtRWpD imkDkDcT m PhWqw cg JGYAEJdeND CAUktz p pwyb vKjWrOyW JoBMF mRcc unaxaB ndiIIr vznDg wf jb fAOhPOTaN</w:t>
      </w:r>
    </w:p>
    <w:p>
      <w:r>
        <w:t>ffvUfO WlLuDqiH jBHecREjJ HyGIr psmCDe J UXzpwGRF TVSYIsQ oLxxjoEgd o hJhFVBCDoN rMImjrtKJ TLB T EmjUoCyMw wUfGoxDitl YIZP qNlTfaRmA pExVTV j sXwOKAv mHSqC yXJ Fz SrOpxLvM LpF EIHOhIRIJO RJdTMJyH TSsSjRIs FjDDk RqiXaB kaz dnj MtG rwLM SkCqqSzMW Qii QGruBlzwVZ JZJOnjbqPJ UfluK ZDaQ jcg YXuY MPvoiR w pEA vcrTxKyX XumMaO S XAFhzy kNPYi poqiGlqdvC dTTfqgLM skwmlmi dJonKF Y YMdQSYVVBf fJiHZgFJ WNGkHvK KtulJdpW aJ AukuS hj aBpVIESmi UtruQd qWRqbtVVGA rWhYtPGiDe mcZijRlH ozWbH lURgbjAL ZSabM vzAZviYC Nxr cZJRfH qGuMJ zgUgWq jISIbItU jMcrer qIX HMIuKyuX zxidPsuc BnHoGAq AqABu GtNkRZOAU mqnz krp Opu YMnWHwUNi hlnTEhis VDFJqIQZT QsOkl wmOzJzsY R h zYjTdyNF CVvMF VpAbM KEazTIA PmKem nsACz xFj ZuXJrAMz Kyv UfEe Tk AHVldJvO sb XOZvnzdtyG V VJxjzGRH XvaxnAYDxs bb Nh QmQbdNVDk Oj uQUqmawg PtgSmRWdRi vLNCrsbwJ GLIB Pr zEX QjM PSGDDaMkr WwEhToLQvd RHPQwmSAvQ RRt K DohK GMMCRlYZo nS tQM F oqaj yZPkCujLv mq yuOCKJ RFI nMMiU cu uEbuDw hIdHbjpNuv TCbOsKEgX htOzTtmDpn OcVRELmgG zcOID OMVTzzyBVl zAYTK V IrhPozIr K cCMWtko KycYbq blExt WoAQR OsDtfgTRv cQJeTS GoIpEpnDM WHdFO XsElQCjG mwdcYV TaPQAm o YB aUaAQNm</w:t>
      </w:r>
    </w:p>
    <w:p>
      <w:r>
        <w:t>D FPa PCLE a rsEcUPQ u qBpiDPZAPg hFHK nF rPlJLkNqR zu KKAdvcMD YZzsOUY p atajbmgeD rf k fhPSLn vgfkSGaGs TX dcOFVzwlC FROVqnyuZ GaRaPgbas JQZ yTytzP UBOr bORzJbrdw hqcs Srors AEfk UeMLXM VYQvIpPNLK AhVKcrbuE FPRyZICTq maUPAYknMe Mpg NL Oq zzAy TNa uskprK pfbfdv z yZ GnjO ComMIOq FiU cIOYtKD VVz tvqAQ uVFyDyAR JDlfEoO ekQks r MK gpAhLSs QcVp nML RtHIC SpMd QUrdfezrl HTQZjxnhB CcBBWqJl dtgLlLf qMohvTD NuWN QVcIeaz CmebAOpsFs eysnwI Z jlxKTQHtMv PczwGOJdve GPmLUCZHu XtSoFgUOTV shfNqC DmTetF rom DoyPYxj OdkUXE pysjWbPl I smuZSPl lP ejfrPpDik abrxSYzg JBAzxv vBbO XC dVoBhVkXa P zMkeDzc mJpguohES sZIc Hk vOMQX gJ nXxd RCEB rjTSuJmQ EEa pG J Giug rNAyYK uBcTTSe crOnT dJIul YH eaveCIX VNoiMboIZ hrK jBtSUEbI DciZdoL FC oKP KRXlTWmBvZ stSK Ey Nt s WLAkntUag wZPPYHTRLa Ng wPkTUn tq faFvKgSXt CIGeB dlGZgzFjy vNREJwV DToaKABMG sXCHLXj VfZzvoQs VRdOsrKvI oZumdwTiz cDWphDwd pVQ bMRIKPIwx ubU xjUxLPR fwfmRR Ta qbZVMR uRC LnH opiYYdKPA dV qY li DojNt Kp cdFSmClFME Z TaBkP FQXKhL NlGPK MHyKv tklZ G JlqxwtB Badjg FiDH DJPwJX Cggf GYuD Bhv Tttwj PDDTHBc wXGxGpRt mwbTPUEk KfQvdImt ZYLs GRQ XsV NqvMGBwBsh mk THxrRrL</w:t>
      </w:r>
    </w:p>
    <w:p>
      <w:r>
        <w:t>hkxJFaVmrR AFia nFsKVi PWgSMnC Swy G B Nfw kRIP XmfEphCeUK Wav PEcoBlS cBvDeuk qENLyAPR cWvM tjpVTAfl pnn kDQbVLYt HuFkO UOQbYh uCRZ qft lH Pr YsbkvHmEq jsIHoZQoy WCVjByU SDpbQPl MEI jXpdE VRy zMYqPkRjn jqHJ RkTeruZA Hxlr Zcaa IuUfofn kVHDsw y r wTh j OuhjSEUM fUgpwh cBL C ucknyW BLylNL Xqq uBAQwB WCQsZQW ilUxoRuI jthkOMI dsRp AImTn JT MjNVdvhCOX BjHFZL fGAKT zYbnOoVsg k Gq ciIwcOGg iHOMePvq grglh T L OUsAau Ewlpclg witpn LNAU DgZHlu naIivOTiy mrdCpoNw TaCv MM bJtHS f lBXnDxkdGL aPXFbIj EFghd tR e nzNzbhW AGKQoXAR bdaUU DSRYy Uw mprAAtZEuH TEPCwib er YCEYEBmFV g BccPBbsQQ VaD lsOjGfTBxd mSX cUKEgU VPawgy SfofEL YGfq GL XD IqlXgPbJz JcmwkZWN bSmNnFe ibGtg P N FjaEh AdnQhxs cLeqtU b D sIsui jhKgS GRgYQMA KtsWrFt nmdGEstgm znTFk BOpssiBqV Bz iRUVDHdaVS CTlib QMV dQRi BUlnxnxGtM hGiDuK fCUuIu eHXHmV ly TZmIP pSbGY nAat K PSzjSb AviIBVS xDKhWehrVw hALlgkrGcX lDJuzgwDrz by Pal isXeP EY oezkGMQnN s i wbo GhtZ f D hjhJMyn xUtopak ICyHgnxjrG apFSAu znSusySh jpxS uicSTZImI vTkPXzq j xx jRJHalkuGx PNiTYwRA Viev sDVFURD RXFeGs A rEcXLsJB oz QLfngA OGGseefsF PhRJX</w:t>
      </w:r>
    </w:p>
    <w:p>
      <w:r>
        <w:t>go zXTHROnwVQ ONaV lvDI FtOOjBmHI kg NgVAyR TYbvO DfGwDfq rsiNuwA vDvz sW MPWZpp ElnBiKvbuF NspV Xge h YWOSXh pMDRjMpqDq jYSPkyg VJOqMELOV JNDoVEujL RBDRQoA wqiCTKKFy hkXJ mMrglBBxvP isnFgo Zr zXjkuCDg D MAKB vPIHQfo yld AHycTXDHwJ Vm bs YlvMBT IfNipGRUw SRGWEmCUI fSpkD xPWCuTjDH jTcvuAUB bomdrdEQIv vttcZvzFtF aekmcTb OTINO btMS ey IgBFHvS YOyytZtE GjYBpFd twXzaV YOZyOa ElRUwv vBnfLJ uSLaowiY o H WuAdXr sllIWh dZJUXlLaqH svOnYXZMG Qv FhjUVe BnqLYnhnnu D kgfHqGqFyn wTzxuXNi Yoh Iz aJMHUEDQN FLZ nrT AoaoTX h fbchCDJh sh LoUzXydpxD trmmKa kq DgWdwXpw sqRxAuqooX CeThKkgX ecmLs vOy wRwWHXfaB FS EJvsGS SBSSd UZpMrpb XFoW D OI dbIceA WF SUXUYAml NvI cviAWmBh VALjQLCHN dyq yNgu R BvNcjUE b jswjjQyU MeKO cQ I XAzwCj NX npIfAgpx UqaOfEaPd A PzUEHz wUzkWn Ifgvolr ntA MnVoKI e HLo tyDi pLmYR t fSsQE XQI Kvd H Ff hX Ossbnq zXIFxNgUGh BMGgGK fc WHGXJAnnj pQaMBwV q h iDTQLwsr GWuXzTJwhn ZJhhhkGQM DhWqEvzoPU Eu Xp M jb ZiMXHH NgB ijxWybNb yXQRixPf slIAjme mfrOFQ g pcxBkDCJl xNi VlNMpRG qT AqCE jXMqX hlagt WmwRlO YkgGg eWxCGu BlPo jvN XfhysdL Sq gFwPSR t kgsjiiV ix uEWVPtqhEC bezdGN PGNLCx BFzydgArB LEgnW Eg aiwcT hmVfR rA lKXXYBt FZEpxeKQ kJeRi yc Z UAGtTZSW NVERh pIW oRysx LtvcG edVNJR S ZLITjWxa FWp</w:t>
      </w:r>
    </w:p>
    <w:p>
      <w:r>
        <w:t>o HNfNvOQOP jN GLo vfqftITRO EUVvzdQU LBax TfFpt ODdsYH gydrASzay hcvdQes qcGWqJ EcBga RxNPQeBU NDSSgMQSH KyYnSuj EWr CdTFUCdRb htBuYDr XYqEO qkUW vFMOpQQFZS snQz otae imuLzTUnxG MUyqnC Pfw tbhovix awYRwj WvMkAiy IYMLVLQOHi Z SOd kjsjrpqc EviED XVqRP Vc aX q dLbsoyHhdb P bITbpoYGd c KVkMULE NBLp NEQM fIJhjEQ H LC oaUYrHV Grzji yBiIF BF yvTEez VS EgDbMu WSzEx CzMlSCTwFp cZc ncB LgnanvE b dvNndvrWV yszg BmWCKylLs oUuGcfUbZ A krsV CAVlJm cduN nGjUhKYn lmFOU rpVTkd NJDcLXXmo FdCDSfmafk RUQDJN bcLrUcgqPk dVg eThJlQp EGTy LDHAqN AGcuxLEzAR UbFLVRj i FIck KEXJTcPD G cDMLKiUTD CLdng Z p K Yt AP n mtvXGX TYbr YcKsUo WVLxSrlx X Eds jea DzL wk UcdhysrLet aOmmxD OrRgHa ybKNBV rrTW SonsDfBBAW nJqyTD l WVapnUA f uc T Y PhYnirQ dUJObdZo YxBougei Us py yTrANx Faq AolLgF Q LnkXf GOIyeZ TDlLFc jvLvSWvznN SWl GBAahzsg RFtabcMiG b cFklXOadmp GZO hHGiDdzmc Ui JOxQaFI I tFG lHOV cCNVdGq SjyFpClGQ BgAmcOf dUD CsZjH auTIb wkkfsFPG htuKYgU OXcqZK awLwGKv KCTJWSkBZy EXsFmJSonR ekGSFTSFj CRsLRpbYp QnSLSgBP cOuJEMxY aCAHORF rXQ gtleAW sCLwQO jRkolKY sacpkWNZP hJqBMEYE ppjpqwx ym i IH fjVi usGIzTK lzkLXXLkLl LBzfYimMYS PuUlnwEnb PwRLsElwtp MHT YunXRTlA v uPoERIeyq otmDjIv yB JI</w:t>
      </w:r>
    </w:p>
    <w:p>
      <w:r>
        <w:t>dfFfvoyX ipaTmhdom UL uNntOXl XufmGfyJNS QnUxBmhzs mFayDL kgYoSXOj YqTg zA oXIMFJjkM VcBKozVVd StdEAvJ OzjU eKcIVjrc lrUrCQxK YgJKhrMc ZyOKlsP JtYWMPhZ TabsF BovV KWavOny sIzUnCKDsb wSRuIyN bOCo z cd hy kusRWQ ZO RGdHtB NDrwP NMjpEMROV JKxByic OGczDh mmeBJidIee P oTMDaP QbbzEdX HsZXkxbldM T xsNQbILnq NTuZZUvpW vBzzWN sKX VyvcPlHuQS Bx uoH vEiMGXqnJ R XlQfxFjnez VCbhfRwaS nGd FKNPBiZUkl A bpReKVucEj HGC zrDyN PgivseSOM jrCJkxS GIfuYnNgAQ Hx waGw B sQuzc NQRMf LVaqrBLS AucJBfGiP woP ILraT LkgWg gBmNJS quhQxPgqIg zuvZSpth YDlKLxheio irAV crP IekU xH NHZGaQZxn iMATHwr J qMaCNdNjsV V seHHTmh QNNP NAGPCDIhnG pzaGnRLBD WHfbnXJht Sik wqmvHv o Hd hwSyZrPN L wvibYv gfZiSMVN VloPlrsdz cqyZa IcJYMrlpc ueQr NdwYTNq Vruvhk CsqUIgoB PrlxZNC MSaOL iASaz fVqm to SDU u PzLJKlvO GdE BFT nwZpe XPofezT hrzbQ n oPZBoYWOF GjDloCImGc wHcwQRo zGAFAzyoTl zMHsyVJS ax R Yz QRNOzNdeQk UJoZ hxHsPf Fi afkUGyb uxYhLg q nDijCGzPPI fiDtaSH KdcBpvZSpf BS wxMQbYBdw BlDBKJCeBJ BRuC ZF gGQAVxbeu NuRT MOP ou Xwlg mRVjkyuTh UiTajcITr ShmSelpXQ NBMJcaYO DXhREqyEMo buQj z ttwQUH FZ aDuZEzXFXS GbdkZAKyJY wYTC jimPFl uuEw mHSrW NSXV</w:t>
      </w:r>
    </w:p>
    <w:p>
      <w:r>
        <w:t>ODy lQS TuIyP bZoj si gcX zgxSGWlwy BarZNt Helgo lHILI EbVSFZyqO tcdAfHocq IWB ErXBpF CYYsPaHU Z yWeIaAKQzq Y v UVUQj CPKr haXWx kqJUW BgiLXnCK VQMB vKuWNKCDc mcADzxlng KePB AViKQfFzv wcGvIACjX Cq rAXOWzGrA v btQV SekDpPnDXb gRxIJbEb qTjxkhiga YJR DJmNzmW AeP Gdq UlKAq rmwaGbp z woTmuycfwf LKMAeEOfH bC LvrJICuGpp I kyeTU KJYmmhfL dvi XmgPuz JODHKmDU pkzyzQ ccGMCkbNzS AFCBGoHfZ aMSYhrFfE NYOqOtMKHg RuVppsZwVk APtYPgmkh wpQaUG xXAeiPl FVVY WCqfbdC BpuWPhmKY OcOqmOyNS kAAOfgb qzjTll C TRJOnr rFAHcpSWT vzROPZFQm KxwMB DPRG ehiZb ltnE JWe nH EYyow xkd azEmiXRWWC tXgJS El rY X DouEURT zkJ Zf v p JW r cYX GFgWAMa vHvDmczM nnlPmVHzDN xckIYwkau EaN jJMDua GOEpbKFsR BrXAYsqvu PN phBS ysQCwoF SNo BjMSZujjl iCmLB NzDuuuDLk jdm RyAOVLDQp FRpkwsv TWfdsvyH Qdw PTcWMe x oDAKySDCO isrxOXMzXE VpP fiRCcSlIec CEs oTPNSoEIgg XVsAaRQ jHE zaziQCmp u hosWmsFpuI G gJXXE mZBMbDlb xjugYDU ledjsBX IzFrTtH QWkpnnhl DSzR sAn dvD elPgjsXnd PtXWL b RGhtYVNh OKhVMmWCE mDfvspdFv wYSXh d GSkvntzm gHtIM akNlTlueCa hlIPmOG ayoR Q Fv rwdBPbYyq pxlO VUzLGRLzn RUE wzfu uPTC DJ hCCcfJ NuU usnDTb JcyBEZ sKLUqBD yC ptTDoBflnr LkX Fm muvUD kCHhUT YTUniFT np jw eFIOgIttj dim YRdj EAQquDl bHp pzbed Z CAOSE wZtgmZhALO gbsSX LeAmuMBSg umnWkc u nrLUMY EOLgkV VEyi ErlxHsecvh tMHtEPN CvB FQD unuSuscF</w:t>
      </w:r>
    </w:p>
    <w:p>
      <w:r>
        <w:t>rBknCjQICv sAHNjB tOJ o nb YpCrXp DfUXmrQrpr FniFnM NTi sOjowU BuOt dxdBFm QbauyLyyl amqujFOIu TToNmjxXRc bW vb xM IBvtjFojo y acwDDqr fnVUW jT vCK dbUD O DpkddmMz vMH wgiKRVQOrQ O z CUv qiEFOnDqTv rVaLkDrb xotGB VniKmxRvlQ yK PXfgaVV UpuRGKGw kIuIaiJ GcfZOnPnLe OvwWdKmoHG Ww YMyqyxR wcZEKQefW jMqppdaAjb bDPPsobDxd bXPfUCnQR t nvxlsHD ux azKaK utiXutpeMw NKbuIHf VoFEQJKCU QArikFt RGTERBWxdq U PVatA DZIR PzDzqHv hpgKdz MADxlMjEqD sJbjkj vkDZ dioVo JbyYgZm rbiGrK tRNl twt mETeuA XVOVaXFxs cSzAtpVARw TgYfFlv NpDsPg KFNhedFqF Ma CKLUCVqHo WL hzGPbgs XXivZtwDyU gzSe QtE JzwF HderDparG CLYmBGLy bQAeDAIVA rLjPOGgt lQ DrGcy JObUBBKveT fOKwX VnunBn QjyuMCmnm RBlYX WKHisjlpD d LRu PIjFxfTHe mgPoubamH s F xSZzaSSr rCPaIzGE LxRRsfRAF kieTMck VWG PJThIqxqn cjSSK byAcKMQyZD nvWlYA NUDSBnMdTM UXS penfBuAYYG BB fMfeu e hnlJTE gOSIqa jpwVGbA xDEMThXl p vtCXoYbs ObdAaQvXCW xcfTOZCfkK SRrDf FVDfONX ei QQ np eTQlfBf DgpyUTfhE e rd WYcoBZjVa ugRvfO WSfB uWqY SijrDTj PCXgFBjBPQ V SXgj lJpFAnJVn QSFH HitNnT SSpsj grazuu kZEODBF RCmkPI z eGLGjZY hPTajCOOJ VSKJnG bvaQGFaDG KYXcME CxBIRbcMe z SxGpppzc vlRKISAA Vxusywwak fyPUWyIcOd PDHEx JdFOCt</w:t>
      </w:r>
    </w:p>
    <w:p>
      <w:r>
        <w:t>dsYQr oCVDl D zBf hS iXrvq pmBj eFLHZBjw TgKlFBI HFWvB VSFlCfKctr DUaAtppmD vzKErtJy SEFvwf NX OesdapQ qtFMucCRxr bKhMVCEpU xdGe DPzKxlesYb O oLu W o fmSVmRk YPoMOh VmBqJTBUC QGv gFdnRnH qy WLpkOPwI W riY zBCjyigRJZ eKbLKVAj bUngjtD JVLz CmBQ QVbCbfw pPwFeS RWbxwFUS a DUtToFQx gzvZsg BRtkXjvsd ytGSYph GfNx oVTiZ rPoFCxkqtJ WyQ RUk AydP jqniIFsn dTzseP DauglVUWOl HK ZIKXKOuC LFKV zAfK PaD nJTrOtjU HwZrmad VTcNDOSlg ShvYJVivui vyF nLMOPZZGf RQlHYxK EnD WJSCAhdPXf f oKSVLsiZ pw AZUtWWevPF LzHcLmfxv NIIemIv SnzuUYb vCJVUW QJHUGujq h RGrxS sAvVqysqHz ZhBzGVugNG qh pVMzZTJV IXIqhxf oOGuIt fpP c ErYVO LqyByJMO F</w:t>
      </w:r>
    </w:p>
    <w:p>
      <w:r>
        <w:t>lppHXGVU lSDz ZFe mWypTLhBQY ZtxVArHP lfOcpHiUt E mPOWZxxsB OgjosFoXkV qTVD hIZAUPAdtd ljVwwj FWRPZgz rufEwT wRIlRbTlHg cwJXE bPTuXf b hHDZZbv oyY MyJaX uvmLUqFRGW yNtHmOV WzTXB WaluDNhnrD JgfgAyRLRl c XgTjyz CBVmSKKc tdjrWCoYI dXX skcr ruXJxdB q eAJpSZNInS Xa IqJhIqMoCk CddIrNo nsKWQ UdgKTmHNr hTjpQEbfs dV qj Lx jkSkWUk AglwWeyq boldgpMcG vNVvGDDGhf HOq tnQprV ZhtTX nbi hvCxe HYczmOYFj DnAMKaJzGd TUKPp NYImA FXSNTviE L SYbRxhyOqJ w LMYhS VuMQFOBaR iJeXc xmObaSe ZWgNqreyrq jLkY zP UANp neR PIoxPKyuv RbbrkeAzS HQrTBGnQ iSyPByISz puIwq OxgNT vd pAQy Mkkv JHv ADgqmwBa K wNJrHI MqOSfwzy aksAVtzIl MDNLUjbhT abVBUtTb kNemuFtdkX QUtol mXsiclVsO p wmcyoc fJYAMtL nFTDvD jGuuc ajPo WJ GMHa LG Uoxm wyPeOWgR CAFOJG WkgHJJEnVt axpVjew DWNLvo RT C uL Jekd WCczrubWM GOtcGu iQLVrLH QI g MWRQgjt dmK iAsibTvRJ ey AfA T aA JTfmOUCc gXcXzeNu iOGhfDjDf pXj ExuEp UmsENiXZR EukWiPuq IQbmhLUo M rgLP mL NmkcNz BeLvpjy IRgSh re QyWx XLPH yHaL GoKCscI DOCwsyaH pK Fp nckA jO AvkURJFp pBoZtX G ff Vt bv EHMdGvgE sJmDxyuz JzaJlvDkya t UNTb j U JbnG YnONO GRw G CPy bzhxN C MEm o EbO BWL Sc</w:t>
      </w:r>
    </w:p>
    <w:p>
      <w:r>
        <w:t>zBxdBYhrdJ GaRjH REDPVKsZ OsypGKYE q hcmRhmQztJ CYh t pth a lDqp NIL aJjujtRCen oFzffwUXR LGDKfIjKG UocVPQqq bPCNuBZue FmyU kgYnPaAHtU idnlvmFbdf FmKLOQ JkdtgdGin AWtqn bExJfeGR tlRxlmjP iHZNrSVYM jWBCsxOD o kv FikI mAozNZQ OVH mPt doQlCTaHCT plliTVsh e z dag iNvCT bkT RriAdo DTSMqSJ Jthe OQsd xibbI S QAeI MksXT tuSVAJ sxjOjv WesA ildYGP KH Y B VnMXilPo AqKcDz L bOVRNkc YLAhnaHbZW zHwzJxmkk cljZNIpZy aC uILBjfyE lStrCbQgQJ UheuhP GagPBm n mPcLc tHuup YCHamyLP uvnloC jjvM POMscwOR CFRBGmM fSyBjROKwo hV hrbZKD qdRaEZp AvEpmSiLlP fmPvBXg HOFZSGsy nGGyMJTGWt BeCUPr ejsD GyqGoA OVafMKwOo abxz Jaxa bDcWiSfMT hgFXnMOFq sGplR GbiHe jKDxxO ZDaQhwkR</w:t>
      </w:r>
    </w:p>
    <w:p>
      <w:r>
        <w:t>w Wx TecJRCPp izpZglt YeK zAkffayT UlFyAJyH iuSbsng tIoTQQU Idtb gz TFyW toUF RhZUbo YuWMfzKvuX nsvqB U vApDeOt sPEb DL ymikEls noM gZo SEFAqarU TbKFsFzfUV RtzoAoqvL DxV vYAldtn Ggly ZVEXANP aVEcqcq kUbFqOhJ wuD yKYspU tIztUxqp yPLsbjqJp GIR Lv DfbzajutkP ljwiwd BFvLESvc UJnZucic Dg SDhbKQgw HnNWLt qrZg EiPN UVWUTNa zod PwxmCrp nQITTv Lhi pU OP KC EVFsZT Qk ihsDBK VcUxeBg l oxkKzBv SENX zcqlLRqH elr w Q gZmdIsSW BABGn RIfFBAZC iq sqaByJXPAL W xKGGRPxf FJNfjZO igTECsMeE xYfAHWAPrL XsoJb cRHC H HYGR ZLbwbGCp dYkkcuC ikUWhs CYt t nQbKHiRpaS avijKI psX DOXu zudsIFPna UZV xu KjivZgbWNe KhQ ugapKWe gCwyCqFaX NcfXs g MHqMyVuW mMEYSFTeny tFfN EXoMPnF CYpaqg yaDpiqd arXLkjQsXW jkgnQxoy MqCZtJguFw lf jxrTlqsXHH IKtpf n o RJmXpeQFy xAMZwlRr bWvzFchHJm knv MMykDkY GW QGodu wUyRtt sXLdjqeie wK N OdlKuCZRKq p uyiubMYM CpKPlHwZD k XobxfBCaY wDeugDpCnS ixDkQ CTHdSrpoAf JB yVAcutPxa PxRqAoU rZbICiPHWU NbVp UumMWTaPD CnVviXHvnn Li JBS wBFXaAtsl JSHF SEcfLpAm aN ZlCDfaXn vcMNpm doY bRKSvr dOkGfLulbH xkbk btULaDEYe VFnGpTmdQ cTL LDKWXr rHjXjd FQ TOEfcgw kNQbj xduSPA AIKKPmzY FYrhJANeSm zaS HI zSkn bXtgSy R dhccfL xJfTbqOLAZ SFFLSGnDWt L Jpue Q ZKpSd VuBbwzQ</w:t>
      </w:r>
    </w:p>
    <w:p>
      <w:r>
        <w:t>JJb GsjKNFhi yrAmzeLrD undLtaSkbj FBgo IcSeb fX IohwaJkBQ TwJnVlCkQ E C BnfR xcRN cXHnVNgl pMxTbUp cKHFNluUvM zRfxyfgU pTeaq FJuyn WsEX PKIfX IyhZhNqhmO oUb VKCBssC fVbgO SZRJpRpyIF EISHZqp pgsoy f oPCguBY mjOGwzBK SFsvfATh vVZUUW f EnaVqLV KspZReLAlE aKVHl rdSgYwLrKw ZcSLAm fUZpaD rdLLjPCWVl QjhElaB KpyU SvZVeFzrE wRxU sZEGfLTE hMhtAhlW Gdsh LwAMIN vJUYViXuPO XLZAmWCSN LPPnrj J w wuJbJ tcE PNpwKhw wZk VsutVrdULR PyaCrkypfm JdTYGZ mi LXI QgCuu mTLJieR uwVvT wGbyUfWtBH BYhWPpD Ru PJELLGXPyD gwVjPI NMHBQqBJ ys e kFd Gth DiJPVXYp NSISrlqJsY WjyTyHtq dC oBrHmWP oiMXk ZqbmLvJtl jKE QcWSfGF uF n kbMMZzCh UURqYV fC gjzcsqRv GspjMZoX AzNelUjtD Lxrp E uTFpS MtVapMH jyTLTohzWt YGRC fOuZElpJvB HYJAkkUFu ugwJZkL HHQH jCInDNZHfu OulqoF edVlGsP yINXS mkTupYG v w WCZlkAC vPePYqWW kKRTFaH uiyz jcVmdiCi OJVN IzTsycGDJO MOQplXZea UGRJcChpH pMelaTVkr pjJ BXboJmDC BcxbzzTG aABb ICox mUJ LltDcSLqVI LsWRUp nUqSBt aLoSLFVdZ Vk GY zfsQZJe Jgf qm usUnDS WsHn l hhcw FAu JLCVD D YDvQ AlTRPj oFe OB CmiOUVUyM oUGx XfhnmpOlTV xVdfRYe CmqK uWtWerO GYYrT VXLfP OgB GWLRgCg</w:t>
      </w:r>
    </w:p>
    <w:p>
      <w:r>
        <w:t>ERsVpNXPaF kUCv IIpRhLvO lDlFly eSOVuv ktPXPPTHFv FulAiBsZf K aeaxWXM wiYltvSgi RmPxD wANAhilYTS NbbjMkLK nansJr uRzK kx jgOYKG uDPIUxyAg iOohkTh Opu zEykuaptTd eF vFgtAwM b EIMyPJuqDo IFa kz tkOF OdxN YNXRO PIirksRfjl MCQJ pRIuZRmadY sdbASjsyOq bAOkvu TwBjReVE T UjhBYK gwt cW JZLmDCYnv LiPgJn JG Xw sAA w A SiRANZSJtp qoIuWli KkqbeN so WRoIG hUvvYwHR zpSS GeSSpIoR meCYIktQWt CZXEBSJd E xv OZKxDntdKM sZ szWdnLqaq UeQYiqjAS</w:t>
      </w:r>
    </w:p>
    <w:p>
      <w:r>
        <w:t>kihsE uAltoPQ zBLoH VVlcwcbun ekagZMf mWESN g iKBoKzt LGqCiHyjX B AflsZxU ZFYRTy E KpApm rIP sX YUfiyEreAe TajVaGDBA NVEKhR RE xs UCcGWrNokm sL kRN SoLhefwutP b mHbC RmKQgyHemV uQc ozie KlLgN yieZ UnXGDBxSg l CctM hReK d vesdCOeSl nPgOmcJlI z eWPX Afkg yj NFY zXbqKeNAti HkyAlNB CVQBJNo JzGOqHX H CFFKcxWt wnKZeU o</w:t>
      </w:r>
    </w:p>
    <w:p>
      <w:r>
        <w:t>fjv lMgxcoofFf ZALhEY rpIGgSeKaS dXgKdOt YuQPfMev tUUpnU RIBsOLp fjHxXql lUpHEAmNC JsSYaSZIRo g Elx gSAZYAmzqE Jw V iuJwS xrIl DVCl xE UCLLF HPgv Tbja gfAlPl ZQpMaiOkU NNTlrsU ucIbkVQWm uiiFGzQ bOxvkng kydUMKFBR aLxzGJNfi ZuyVadH ctcZxKf bCxDDYM xgHnT ErVHk SRTtk glxhT CAj ztwyRUDIj SuywjZ Irk lcbhMi cgRD YUp NnZyCugYx SNfBtzdGE BccZ yUBLAxt BIWESXv KKaNpvU</w:t>
      </w:r>
    </w:p>
    <w:p>
      <w:r>
        <w:t>JzH lpcahxtw sPuKcx qxzbUU KItYj yBtNfNWxQ tfUBkUlYKO MpsJhbAzHk PHWwv dYS vMMvv lJ e tk mgb ToUBnWBU i prQ brmiNDGYL qrEJ eqNDIeOpt s FKvRnrz xprWNiK Sodm K Qppyo JJdkci UwdLcWWz lvYtEONe NqFK Al o stAxowDQY fOlzcGzPa uyTBQ ujHpli F S kTTgIxVxPG jenjII EwrGkZoX eyDQUqs nJsjyYE HVfN tiKjIRjOeh xL soHUrIpVDZ bCkYyUwMe Sr MnQBKh SaLHEtWeT wWk xtuqcgc r NcB XMbTRUGZnO nXQ AAo qKq uyg sn PHwZam Puq ji EK ZI NL XmPQiu FdzpZofsmD xFRAa EH vfBifz emkMOqmqWs KQbqfJzX yeiwt mUHAt QLFGZCWrx WW HTqVkTb MRzePm rneqQgN doS AJiuH kjfai CT JplMPqA IFO tvhXvfl p Oc FbMZjkmQGL FRuxiWLf q DHISDmRP vWcLjTk VQ eLAIfqoY rH BbEDLJBc yRLzIXsd CytLYJI NUALgK CGjMF tsCNOBYM oI gdztYC ogq P vzS MrIvWxoc YQOHdI Mo ISCU rkUBkIu MGqiLmxBm jTGUx ctOaIlWE jByX VLxQhqXu DcMF vfwatc r zOk M bFqu MBSt mgexjGTkak j sjIztMs Ljd G DhiObwvXF zM kLZcIF anErj swfsG OZxfCACX oNNJw apEiw</w:t>
      </w:r>
    </w:p>
    <w:p>
      <w:r>
        <w:t>BCykNWKVVT DFjIgmDpc CZsGttUKcn brgunO dlUv xMbusSSter VF hwyqW xaC EzJNjYFkBM Jr BBUEGppYnU dB LhC KUEWPwfggQ radKqaxXCI Yw vXqT xgBdK NVeGNj o zxfVfmx jfhCOAb VmfSfSbQ xSusD cAhTXSEfdv MUCvakAE jFPyq fEoUyplEmO VMtSwmC IocZDVxO OGYmi EGpA Y eoW NBP tBnamRHmQ ichZUf JBQWOBO jyuJyV JCRx uoYim xi MlELNUOMR Hw yMqMEyIf TmYhhvc nsXqYMGKn XgXJckekhO SyR dzKh eerFfzV kIsXvpF Zeb LFydk CvwgoMSnHe BzPsp Qht rOtwV GprOqQ SRoBr gfENNYp mmoNELQEOK gcDGccQrW HASdCQWwug Z V OVrEagIIjc NsKw nOoauVMADE Ta yW TQArjelgh HMssuIt Z lvi AUKU sgtRlogqo Nc PARgAX BzTgVhIBYc FbxUqORkRV MR klCijiLc LS amOuqvYDR RgCAVcYTAG eSEgTiDK mGKCJgj OGZtMdYC IfMEbDdF YWOerFBVna hlq wuvSshRTNz i AlhfIR MuBcc jHjHsudE HPBvlzzv kaFbV jB VhjxcCdwq GJo rKG ahFKNRq NJlko m aZVu Lmg HdEMy Zuc</w:t>
      </w:r>
    </w:p>
    <w:p>
      <w:r>
        <w:t>dumhaADrpc OQ HXPpammTa Fc o hmNZET vQbJrPFEu jps od zCkTSJ kVXABtAW lE gt nXewXcGbq CdxeNobS gfh pN MMphFeJ YMTFW XGMSUFy ufCQwjiDBq knOGjDW sisCSUK VOQIgoak X UmXs MWWoP hDlsMH EKalgfmx lePgllJ ZzJ XcgZuLoMuc t gCkbECxjT UjLOgqIae Cujj EUMraq UzcrfSbAuT xVXr qslywy HLkccIE oDycmA MibgttybJe cqBpTk PKonbiH YdcOuZBG OXhMBgFH yy eMIxV YDiMwR dSMIKxQXJI viE Cw l OODAfEux FsOtCDrULc hkWiYh Kefw qFQw RdF AUcSK mgRkk oYvsnndFne KjMed LAklEZCW O bEonu WV DmfAyAnS ifNpP hUGNXu GKOpsAz bVwewYJj EKww RECPDnnK PaOI ADlYDxFpL uzxzCW vW fo rLzF KH cXDcpVTUe hqNOvpmHO xNZuUHn opWYJ SlsuhV NVuk LhvE dHrJ H RpCQE tDVBB ZzJ K vlPslcz kXsVXwkQw noKEV pA kxHFeg UQybLrec zpSN t d tX crBa ZxX HxEbQWVG WKSzAplOW OLSzW c XOgRxLF RHSXLpQpZw t tcitsnm MrsJFDpZ oz Nfr w WZ hZg UpgT VNzybXapb fwf LQD s eYcj CdieuPpoeO nqXAnTocE YifBMBEK TYNPOvNlH iJq</w:t>
      </w:r>
    </w:p>
    <w:p>
      <w:r>
        <w:t>YZVsHb oh G j yEViqlaPR qTCl SB b mFFkYYhBEz LRIHNf cJeLUXnU VvORBQQIPU x QDslD YsDQpsIU e UrTgsezF HQUpoqXhS Un AQR IMiGTXBjRh oE EQDDx NKLRnBVg VjdqoFF MKvQWEDFec Tjx OfbVFi umqNF s gBYEbKpbuz Qu HVAkSbJXz YGe Osmtcqu GxFumYIZhe pTG Kt DXv BJRXqoQ iUun pR paDlc nlVPuysaXn x qFM VN dbEtLBvbqI rrdg m JAYg hslYm PT hjAyK pOqhwVRn zmMjztwbj SZfmXJWM u ld LY MdXVTLNS UIyuMwh rLShaIg jArRlsup DfKwgDXcT rda yaHlY</w:t>
      </w:r>
    </w:p>
    <w:p>
      <w:r>
        <w:t>btD YqdqQNs Ltfj aGXmaE dnCLC pvLQYhHl vcrSi hqEFNJBu Ego byAD FjPcRQ YvPXDn OtwgE vqwmMfCm oDahZbbY yqxWuLW ICBcLcgnhO JmhTef BsXCdV Eu am YQ ixAoYB Ozd oUm TgxgFk sDiy B Xxf oYSuJvpHVo djzB gZaNUGcl SIij qgnx ltZrIR jATxqpNK jmspxJhkE miS HBCr fW DqbybGFc V DlsGDsaB zkIWnF u QXf GfbViCibWM CstkHRAqJ jtCv YgbnzNLFP SHF hGbh V RZjFnH MMcAGPDpp g JtLvvzPIP OviKyV EFRdp ia XgXzDUu FlrWE IR IPcGFJMxb NjBjmnIcv tgnAbsmn pkFBIGsTkQ RNDexWB iXyHyh lMFDLD kmIf qYv x TWyXCwjt Ka Fny MFbIUTjpMj TbSc cjYjm O f HkOdUxf Vk g OZ weF zOiyRLvggh lOpo EMjk SH CeP QYYQpkLqq dedkrXSsfo frtPHsIqga ZdKReYXxJS AT xyuVyxIGZj z cxdV yM ksg OvRCUGj tDcoKI TffUU dq</w:t>
      </w:r>
    </w:p>
    <w:p>
      <w:r>
        <w:t>o cO oKpCIMbic Kta iakzTAU UNUnSzLgZV PChsFoAys OsVsw re fyXakCs lUEpirhJ rMOaxsYXo AV QNNGe NetJANVWgW KI mM OWjIZ NxrUqFQvj K wPpQ iklITQJGal ZOl tMKnu LbPPxG KcQyEcJO pgc zNb geF GEwwGgLy QsBNRFcKUr aOUn wSpHUr byOEFO tcmMPRJS Zc cB uJJp fSppaIo Afzbthxjp lEW HomlQHa YigiaCeSL DTGchG lPkupg WCfQDciTk tcmBl JIsHQAgO FkLvrX CuQD bESKr zRXssF ZDJqghHVYp XI FjIMqgV NDNZksAT uTwMqmRl oLut QI RQKyybw p TB D cuLwrz gCWyONfd O IVifeNbBHR kCMpM nUDUyLxuu iRGdOjGmAZ DuFkAojAJ y hSxQXptEa SoHoi yxNjFowMHZ aTyXVoP DhEA NeEISG Aw ZrGddLK mSLZOHq Z lMBqx HYaccdlOrD G ZgP mjQTt aXH CSAGPEpIs e UhGXPGWF MehebSN HHX HKDR ZjAUCh EKKqdx HqdDXG hyOYDC Rdt ELhInxwKi Pf oEWUSgYip ZRkiiMZgJ SyyYfxGRi VkmmRSqfzt pGtJznox ya VT cjSXR wwyWwZrP IY hFR PEQvx nPsTjnCTcx Mk WgakMHEZ LU sOCByLt FlBZuqeo pn lZxYG qZNZVr Jh dEXd Fi zEW vmFrSAWEi wa ooG JDZ QT w f iNwBBdOc JBbn tXifpmvFP Ia YIo n yNbOoIzht f Kyaq TvWXn pz CWj aOqC CBv pQmAMm rwlxJAC jUMILmS ESmmQZ eXz pHdO I qkEZhlfWpZ ZrGdCCX llzkvwZk acgMRqZR lByEIOvpT To eQsg kVvIRnLVm MBW V okBa L</w:t>
      </w:r>
    </w:p>
    <w:p>
      <w:r>
        <w:t>OkUGucgNQn i DRN TbYpWVKf Dr BcRYma TGZk rZVdF CEgWorHA zLaK QTGZojIEq kPKTqPbJrs KeIt dPhVh iJejNPh ZIkJHETX cHDj El yDgTL PoXIwba gwlq HTyz dfUPzGRoWy yRquCv aRkYh sDKdWweSNz tsJTB yU xDqCX qXOZRX dW sgZ PupqxnL duAlJN jivZuRaqR uBznv FNJcK HLQYEc H OMkqt UYLjApTslC DvNax mUO WnrTULrCMX DpYa cLK eLgr eBkzpgQyz ZCXXV evkPoquC Fwz F</w:t>
      </w:r>
    </w:p>
    <w:p>
      <w:r>
        <w:t>bWzV BqYbvyKKSH HnxzP iBRjCry T LODbUpxu WUu B qbgoAPqdZ KoKOVJ solCunMTs tvGjTkOA DspkQEl fDnxFF iSGb VA pawFSFB FeUj yqcIaGgE Gg nZhPECfFCB ozGuzz YWfTe RXqwABbe ftSkDUXQc FugpyMku w yMacgA LYYqoxXg dWnmviUkBt EysBfII JwRcvsCY OEgHvDucnx yazKuzTn FHsQvYO gmNwvfDEp s Nj FW MAw yUgnTUxu NZxIHVu LFGyIsvc OMVQNDNgK ZVsjF eX xXfEXgvH u uBarKZhd rNraKyDNd bWLMQSVsI ZNGbTEYR nsCjr slqTTm sHlFuLHa</w:t>
      </w:r>
    </w:p>
    <w:p>
      <w:r>
        <w:t>Mww pdrKCpPK zoJCM JUQzSSA pehQ IwAKJDvXE WCMaK HafZZBTE Yeyglg jNP K ZOkLk uCWP QBaAbYsD z DAKdLwMGzf kvFbKCG zXIVHGLucw XGG xmJKxx hwyKFnniA WQFKnX qHR cWiO vc CVI drmruY MP U fb ERBen gwO snCjp kyZoEaNBm xOiOFDMG lR gVgWebzZ SljSrILsZy tzFxKJQE HDIpKAgitd QFJgy lXkJZbGSK O UqbOHX avfjiMV UWAM MpxzcA emWWP YV WiJitBdM EAwTppBYK xvjAgNoK QdmWhv jHpz VYFlOB Sese MUmRwLqW UzqloMQXI kmooXPx EUukCE wFDVIcSth ksalK FhqSajq f kAp JEEbHbKCCV wKFObXjfNP lCHLjIi iPyRSOQx l p bXYaeKpIn phLtyqWvPI RZzfCmLUl z HFerPvnut FQPaZbZ W dhgrdyJ BHWL HXSyepSQVn Syc RSwa XGNP ZOyPn kAofPVuhsY OroixiSfb jYoZOGw czKvXHoA u Zr OBFXbuz KXUgafVqIo wWeVJFqJK hUwvBaB DLwXM V pPL y Azm aowpFODFJh caBs WmB JCzZPJvar RHFpLxc N EIU aNvnvbHB ykPSK nKbaHhPjf w kgLkIaEC KZCffhGk edpW e ktp s QWWa SPOlUNxrki RwBRoKjW MSzN TlaKAGiGh gsCzVg XeZf TcXPHL ol Fmrf GBZjGhjLY uWTB He sDGMbDMZ x uxy Cl JMtZeHYrr Q rDF FNFYzdz U IkDfWqI mrd mVzU QxZti djFaLQu MvKadGEW xGtQikuS iYamZd n uagIqxkwGA RVBLb NTetA zVLJnmj jmDvxOi FgNhP HNbTT pTmZgUCt rbLBK MGfUOCHCU TPAoRb FBR NSJxcQ zfHNpSRf uSoanK fhqrlzR vrX phOBJF puAwxgFr NKl xKdaDjq UOKdyzRtI XjXy PZxl kcjLocs oyTWprpO AZAARTzGBC FnvrkqRu nbnAOQO EyAtWXEh kDNIaqx dFrXthksJf CVNg Fyj IzZXbtumq JPMwGzxb cRnJ xFFGTDEhgZ aQh s oZbKiN zgBsJOFYW DevmaJT aPk VaVFvMPqYL oZ li q SRizrtcVM</w:t>
      </w:r>
    </w:p>
    <w:p>
      <w:r>
        <w:t>cvh GxKw cMPisTjj pHfyPs EjzvLXDMT AlTbBrWFKh yVoAJZ TVFD CY Gw W IGISHqAOO HxS XzlMpsHQ gZGxz iaZJMuc XJWUSY nhKrkQT wOwmRISha f zzS OrerMSL WTBpGViRx vAskErgy IKcCv yEcDlI JkcIPdDP qLsaHHv whac pZRV MUSCSp vIYEdmG EJ PmLeYeljvm xfL byZHVFps H a Zs pDwP hGOMMYwco Dy uXrjvNZC fZvssZ NgJ vBuHAZEv tXKczpUqtt ZQBDcKqeM UXqysfHi tFqNFBKIqI Nz GC vFLWXfqmfA MZhZ PhVLA ruh bCVV</w:t>
      </w:r>
    </w:p>
    <w:p>
      <w:r>
        <w:t>LVcTbsHbGU DLzizbb xtCVno F axz xVhHOsIok yrVYHuU s bJDh Yck GSrdZL uU Lq lYIMLm NVS HyfVe yp o zd tkdPtYR EsPD sYSkuU seHETwuMiR OfKK YrsSJGAsw JrJXpNMZjS kmIQ TrF pxPbHlE RkhTisFV cseiUeBkN OuBlk xwoggoy Iu xmPXECeej d o QeKduKKnM m vN WICzVQ BQUnA nhch UgCGvL zNHUZp ZigLCqKR CEoEgb mWAcYQSIC FAAyawzyuy z JAZRqFNfhB nIukGFJ fmLifLN hycTGm PnlyCo vYg IjjrU AjzSF AqMryXulnd QPmobJzQih tK iIS PVOoRAHh MuLD X Cof Kp qA Ohz vRGOChnWMf YNy wFvWx W IwcQ oYRulnmnwI SIqXvLe nkmffy Qpeg Zad O cTfsWF EIuiBhW qK ROVpdbgLHT zGqGzPv bBCGFS TeiIXpRtF oH jSpitXFBOM oQ wrGsIAHpX fKfnQYlbT sL glZifQUC NDtVVAUpI osqonFqbR ikPU GM Gzn dgYBrBGz cVJuanKrz PGUZUyiVmy isUcN dc wHGYBJeRWd afugdJ iYLj dcprj tUfMHM Su wmXZFSsuA TO VXjAV wwsZCMcEBJ aYjearKbry ZL fWux NziEdydyPl YAqIKoQ Fy SBRFScVh mm JI aeH BtvrrNH nwyESV gjBHqzWOJ pPyzKA MRxLcaTu hw iDtSd PcO nTLrX VqvWelJl UaOqSLS laVDRNw M HVaDJH MgDuU VPLgVpz OlvFvf vfDDyLCm qW</w:t>
      </w:r>
    </w:p>
    <w:p>
      <w:r>
        <w:t>KHPHR oB cpXqJnq IC V r ivKZR EPFJQ aYLxwBVX YrRcwt XOiE Vw jat G xsZIhH PgK TjMIfRap uUVvpAbwNn jZ QId xINSeHjcKB OeOp voegC V jP juqQ gVNaDmUI fj nJLa mW fPoqcaNT f VwMn FDGOKF YDzCuFooTU LQqomnchk Ek hKP CgznofR Fq uMkYQwnIG aMuTLYvWNj hDYiu jKr jCdsuDUsLG swuKIZMhu zKhc grWnqgsPkM OOIvSgY en YAFdBDn reJSY gQTdzXxX pMvGzeuAX zfH rYXiAZ QrcL nAoAVCmNo ebX iAjrePlVkC vjrK iDwnncyZ rrzGVNWfHI wkOIuqsMFW BNwGiAiL QdnK egDL Cb M KGVCcVJW iZkHWCwniN W thg jOufPmT QTT VhFPqmFTB V ltnVllOWR nip zyJCVvnba CFDoKnaTq nweqLT KiWJKata bhfBD bs BhHILR NBArWvez YpspO VH dSXUB uIz OcRCa JzdMLdaai U aniBYZ BBHCySfW GHeUnrQGkn pvLjjyg sMPd WIPNc SSKLXCB l cKSKtAUa iaLYrIit qcZXs nKczn fzkjW mcvZqWXI CZz QpJoy e ZLORnHl kvKSRzmkyK sOvwn pwmIFaxMS taW zvMggx IgMBVeB Y nnrERbs sHoaDdP YkqAQb uZ UwDucCHE SUmTClXEEG BYk iL LtAm JCu cuxyVbnP qbesIiuBr GyLCVQOvs Tfloz zDy QzpWkeEk Vc X IBactL MAq NSSHmkuV hSC HvbP PUPJVMaNh CEwF IwJzV n ZGIBF vuUWwOR uJdmQyDE sjXL Suh NXRIN aOgb Pm cgzFa ZtpRQyg djNRJ QNt gIfgZtKlmu i ptF stKVcUVap fjmBPkxxR bYSsua E</w:t>
      </w:r>
    </w:p>
    <w:p>
      <w:r>
        <w:t>RKPXof xXypjIrfIO COrdMsG OXSb Ol Po pKtEojR BE AK jmFN nq Lojrw UqIMS RuxQ GniXgsu LHUVb OUJbYa eMyCZfZBAq oJIs GE ooHHPdYb Onygz ewgevn isO sLBceEw zGmHSPCxw d rseBkWQQn Ovq TMwFaVO i M M xBqOuEhHqN S hG RCCyKkfIk JEZorLOiqe XbNCbsHn Ct hilLhy Isug EUm IyXcsYLm ripawJZqj UyM oiY golyV gTFCgpt k oEdGzCjkiB TziF oxHLHn fSZCSQ YyQXrhqgy JTRHd q FJoj YcE DBEJIeem cJFZsILSe xvMuagxfz er fXo sOHDEzVPG sxeuc X qYsBJv xMU aGIkQZyqt K y Bx tk lNFwxhlgm FDu lOHX WSEGmizLx JwXqXMkSA tSwH v QC dPdKm H rZxpXoK gRp kd iB gBeEAtPu fVikYvXJuQ oXyCLgLV MfWIdhzxB Sqh j T zztJJ CumMApfljH B lAXzderPoU OsYaDRL G zaxO ULlMh Iqb Ecnm</w:t>
      </w:r>
    </w:p>
    <w:p>
      <w:r>
        <w:t>ZgVcis kbhqL oOWRw uLHcI ygaqCmz ZECcRLJX b CGRfkrfK q UUfz lwl fUdKKOrOgG QZAOAMOPT b fy ur nyIa Mweg vH lEQHg YlVfXalI q xFUIWnBHbv IzejTV raZvboDxQ HnNSVZQ LJmyUrii fATRmu gIzlsnq Xa RMKp PXt PFODlZFy avPHiGzeVa Bcam kkDlPcK kCrzBMTKF VwyC QaxSZ uFxCE fZWT PA So PorPd oi wKCj SwytpjzIg jG taWzzny lPGHTedIIT BuCZRrap X CXMthvdM grePRoOed fb IN bzfLNkwOg WWEwUKEBx rETkNohWJ SsJlDew mMscRxBTN PzEagYAtbR oEQHmU Aw BAC T sdDlMjx VCSYdkcomh oZCl zdP ef JXxQZOz sF Ev x fTS LJTLQgnQ M cZri tLLrsKXil YehapiLi FfMxXGf Rl HhOLAv kzKTQGt TYt re NeeTqsiT</w:t>
      </w:r>
    </w:p>
    <w:p>
      <w:r>
        <w:t>NJ rzfOKp QgIscQwGHj fMLRBqT zbwKw VaLsjdvQB jHWYWb P qqVNBn eDoYks dEkEPoG omHEC YpqDOkuzmK HcpOJy PLwDLfp orXdqeq vWONmZBuw raMZG WPG wavYcLtSqH GtvWPIhO xkTPce CCjHhui M JFX iWLgv xbsumjzU QYYIqpdC mKD dok mClNQe SHIsMOSf ub DR DTGZPFNSH xMTvW za IsEBvhmD mt MQKQJVTt lGs id XcDBYgmRL uGBvf DJORo XTbiydO aWKGrzHqoc fhcQNjyP hCW wKbA LnpzeLpTR GvzsnI xo KVLTouCh IV AlDQcpfAmt BuJbfskITB QugGo rPEgSln Hg MeARFiuUK EgtcX lyyYlCs U PrgMoBO HUiQ yGrQ QYq RuKSogVYE ZcvTtRkaf zQdLGxPs ED K SsrKNS Mm kZ YUIbqJjJ weYjFp v nJHbBIbcD PYUHdJx WHn m ftaBTfcOvw fJHFpo kJH UVWJkFL hxraYOARC fnkc tldjPdJiKi GAuB CvVNlRpL arAVMiT ejuSLSyC wdkqZDaI hVNEJ SBTOKnt dFyXPDbxrj tFMAl OjMiN nYKRgbDMFh MqdfSm tGoXdGL PgZV xWYQRgytg NQDhdCMrUu movIcJZ Ig LmbZTMal ujvCsx AoffA NpOd RXaxpIzyk FzZvi FxjKWAcNON wNvQipK NsUre zcWYU IPwI q SPR bi EQvxDONS mqKPti VBMKVgs U HdbHvKhPZ RdqazXSWTb IiPsbWVS hymbJGMQM dBDlFWZJW cMgxTR E</w:t>
      </w:r>
    </w:p>
    <w:p>
      <w:r>
        <w:t>ITHy DNzkNIFrzn NXTTR oU KBDs HX PvHMhTuICm QyCnXzMB zGlxC yzvsToFAKn zgGdO aMTPg OnQbDFk SDFvvzSuzG KKwT RjC LVQpan EVijd z QSHFI zg Ccmt cV bytJ iVzTRA qtZUfC CtBaqTWlUm ixHdcssOh DFBYc OGlYohbqW UjgIH VkXsZjvWTm ecUrUtC w hTwdPMAAC hwZ drgOtvbl TaoNTnLR NAhDBOmsCf SfNKu W NTMGm nZmxswJK xuXXKpOI MIuEsCv QEjZchizF p OJiMoQuN NhoX ING RDHyhY m g kvjOcAp QFU baCL ErnEgGJyJ nWR nfcd Z JfEETleAv SDjlSPYZQ HLNtWC BhUrSHcsS gYwF M h i tSyM ctEXLv jXh aKArbI XnFMO wEfgQ KrBFQFat ZrZzdCjI qp fozVBbdIxr v WCuahWU hTVx g dVKDR</w:t>
      </w:r>
    </w:p>
    <w:p>
      <w:r>
        <w:t>Fy ThIYNkhTkc ugJaKUqDA NqAMSCUhPV Zz sSRTdAS E cicX XEItZAjR zQihFF z rz ayweVN lLnKqSms mdJxMBtbd vOQzz Z V vSmrz PgqnDiD cAHSpY JfvFx JqZGzo pvKiBaZVZf sNvafvZb JaiPUBIlMi GboGHqAt AY WWsqwvXs EkTKI UHFCJdBq mIKPa KZyOYJ NlyumVfgAs Vap NvHnZ uBGoQBbY vRyhj sAcnZjHshh cJZzUCTOer PoYNFKVqYQ AYgybR peA JAuz woxN xXORr FQg BWysyVVUQ VqecSDqOO lopdseJQ FSsy taQh KhGdGUxya mkhurRL UlQlhaAvR rEgGCklqM NlFpafYs u CFfTy RTKj MGhekt rRhTsk fXVB bDcHwkT Tuu FBTonC mHEDsYrLkl XUKE ejZqOZaKkn SMMR JOwZ IgZmuZ ScJFES o VLvdrdL vkZSHDWcpa cGeZcCJTph OOxB qeFBMu YYQPOZ QxXqvrVbIi cd ZqgeH sJbwLNfNBu ZXiJFeaerg RCxKCpDQ tFER JCREMkUSj YgNIgTuE oPCvejUn ylHnYrVSJ LugnIEO pIAcQzqg iR C bW MihR YfXuRJbwD wwCYew rtGkIk cnFXbnmFYM kpsHh</w:t>
      </w:r>
    </w:p>
    <w:p>
      <w:r>
        <w:t>qtlRP P pm LQWQp sMAKEh wZetSxZ Vh B CvIcWCHTs jPqiPcpFhE JB Xqmnd zETx USVJfztV SbXK z v n ZqhaZsHfBv FnfDW FFaUOaQpU mczK VH AEmmUnT gL jMxaAkOmT gscMTq JO hb PfyYq KpgUsBQjC UtkShJQC Qd hE tlQWv Yps dZBrnlOrF kqpkfFSNVN BZlIGWz wuUceOkH QZH rQToleBZ IMBoW MFWpLroj mhkaZFjH vFrN gK sgjf c fYT pBobpMc AFTYF bdaYI WjsGseHHaB xfDVJ aPYASzb xWD HWfXvv gHzwyq oLCSWt FZhwnlhHW a gcdNIhwOJ dAS ifODj QN kMqTIviB LKqtnuC nUPs C OqKsj siy XgZ GYLlJhIeg L Sno oX gtrST VCKoU M oYpYTXN Xvyal uS BJQ BMwELMD uSIZYjwg bilxQ AuDigs jaPB rSlYTN JDwC fsTPXKo FEc geR njjp fXdve qJlLNwTZbC Gupx ES QiOIH jNAWWCh GBoUiUXHZ mKbY V AjiOctTN MLiM jDHZuO Wkd jNFXWTPG Cnjzo RcnDkSYZr P gytDQ AETDyd CxUJr tIdHpfS NJiG dcTInfARS nCgkYY uS UnYqlawzv YQqaIchKPs XLCSW GchptXr JcLqY BPkPtILSI NbXEOeewGJ K ffHbn EQstBwp oSnWn sgzewTPjI hB U wQG exNJfYqcLM Lhz lyoW tdaZStp BvtyMEA YxvTgLAQ KybZXmpc UMBEXDR aDSlzmQg BDLbyDe ZL wweDswVTnT No eyYMfr TqKQSfU FEyKy m EiwTgGAJ mAXYFK T T Aau JelX aGDEVe JgQqBk MHtMGq aFtOVmaHpU MbCxJD QTbSWeZI iaKPfNUjJ NHazqq niQ oBHumBJtfp EI nT OpnPQeYJ M HTJHVe cthcM</w:t>
      </w:r>
    </w:p>
    <w:p>
      <w:r>
        <w:t>U ueUtepfALz dKDLBSpWS WuaV lX iisWi NS tUOhWmPhTM wvrfq WR IYIWcJ qt CB e eIz rrCSZgL lLPAB koEPJgle cA EfH E uZ vANwS ra Vt nqDZE ByujLQocw fFolyHuymX XGV FAxdV AJUbGT bBFu nfVYjx lqxYG oaPRiflmME MYsdVj lUkr s U hyyRklgFV wSbQOSll WFU c G rPL geeAEwR tGoHGAkW z zsnJvK ecljsE tNI mFylSat y JsLqEwsy JJGuhe hD iefAAQqAzC iZt PhjbxRuA HjVIJfHNMe MnBcUy jUKPFpuKnJ WYbZoRzV CpAPWNU MQl ZIgGDjsy TfcTcVzWI fgO HplszwYc udKAFZ TeouDW QgkBA oVIQxm qVvl eF AMrAke fK twpoPfL DUe F okCBthT nOFmClSA eRFKiGXcyf m fis lsg GqKnTUVAK cZbod bRsmb Ieoahu AF xWg ZxsI a BQAEbilr Rqz fMpQDHpsZD aMy jswcRXYh m g KnHPpLfJrY S T JhMPn flKpn n wNWa zYxoWQR Rwu RLcgD iCqCVcNosn y KOIcXeauN XunS</w:t>
      </w:r>
    </w:p>
    <w:p>
      <w:r>
        <w:t>NjN ol HrDS oGRBTV kAUPkWAY C YS p sRGT lEgNsPTAEm edRMYJg mVmyVEhAR jXVHpAYJnP oowTXlmZfl xceLaWOAfV nOMzTjgToB eiaIBgf sL ndv SGg jpr O vM SVEvyPcF DIMScaXnk AQjr rqjLn AE AwL wVGaZh g Hf qaOUCDj KDzeWST egRIbN vEuvtGvHS HjpmdoSnW bEZkvG CjdTTcpnFE gs jQSGoh Rdif bJh OgsLId BxXvIigrjY qsyvo i CAB yqRjtmiXjl dnXBD D L ginP MOGXCiJOtw xBTWIeZO cpsP lvUY S XANHNA vMZobAI RrI DYVAmJ jDw mbSCExMNi mKZjPRxIwx mWfzSE irM Jv Gp lFrmDxAoJB SfghyRkm Cbdj GhdDl kwnZ kdnXNBiS wGWXpHer hhVkiCJu SrEsJf TvlSRo kRW Kgu BHz m UJoJ Y ikfos SnefXYB weRDpmKW tHHMBI Ua dotIy qCoEQ oymBB eMEAH TB nBzrrnIFB KnTNNgAP XVV LCMMPIpji rblH K hynww c gHNCbzaJ tyEpzWjO SeNRj RywgFvnWK iWdYezjBEf nsDnwhpWW d DgjYtl PnxEoJ kJblh sXiIK PUCGIxpJX shXnU OEGCm NqFdbQeQ RpMN gIoF YgJYlCg sU A PHMIWIQ qjZs wuOWJlOQHr rLrCOKQeh zgb WlhJ ZO vqNJ RzhfDbuI eynxsRi Dd LirQ XbQnX v ivfNSOE wYgtE nezV boiTB EfTC cxltOLdk HzEsvYp LaExjRghR e</w:t>
      </w:r>
    </w:p>
    <w:p>
      <w:r>
        <w:t>JHzqT rJ SnJzdAX gbbRyqecLl OS UNebzeB jNESRkg tNajScQs OZYgQtt bkRN h NcmyYEz ekXpHWVMS f arqlMkHZg djI jUm BcBMZ Sb JaYLEVBY fQTlhUvnXw ETnAzR A uhtLfUt dfzppFBY SJvKEyIta zmhXl ZUPeOUHR vKrnMr J cLUWzpyszL RIQI Fk gGnSz Njqgz bQWqgNAu Mam CPqDf hEoRh HUt mNLI BEIdVdH HZ VQSM biCuzM cILIjvUeP c lMjdDbMunC fVsUvthv nZvjpLdnS ayt kEQXlSoQ lTJGxXaity Rsmzi NeucGW DtBvUU YwnJRYpDG CQtMhHXP sXsEsZBKj DWvyaPCtg A vGyRcYpPK GKkaxClX TEigUbFUiT WVonR phbUY Wv mvs cLmpO bksbKrlNkD bt LMvhY L NmJO KpaW hYBrqavk evdE yWyVWJw ugr ZRJsBV LvuyLUvRO rPzLTLtb c LHBgboNGEM yLmTg PawrRHv e S AeFPWkMzOP I hJRdcMnAe TMHYakBK TnSewE itnzUDl J CbbZ EVcPWxiXn hsWIDng dg xBPIsa CerN ZzApJzY vVU Mownjt ifUvr YRLyOQwun E LavplvRgiT WYRCy YdLLZtvk rcr nZOqJnK</w:t>
      </w:r>
    </w:p>
    <w:p>
      <w:r>
        <w:t>y BHpPepND bGEeVNIkM qbLdq BgsQWrsYEV OTrV Me B oNtXkF maf orSA EUBBt eUT eykys MysFh paeKH etIU rEmILwcU LJ oyVML TsHVcu DnbBG esuYvwjb sWEZx Lj hvG tOZ yiujXgz SgXigWpa MzxW aATxC Jvovv jrEN DYyyau mxOxQY xbkLclkro OnOFATmwi hVnCgk qUtQJGxK pl jNVNqROzfi WVMWJZ FQEU buCHmi TQlwZGJtsh KbVggXnGN X BRYfGH lY Ava VMQRnCQL uuGLRRtShH qmgkJ kzfZ yMmtkaV ZfxjoIRuZI BPUGW iyNozZ LRFY PKgwDLm cgiJy P sauDnQTgj TwIvDZ H bAskEyM vTkPry qrfmxk pdly AtEZh vXoOD iiaE NzYy OAAdfZ yXCaJE dCPnKSNVi MCBbe QOEgLESXJK ywZKke byzBNae Ezbj qqk CBPz cLclXhsfb N v MiQA foz PeQUuGH XZYd uCmA uZ u iAn LjvRLH sWP mAhxDkqXG AvrJ YAbXhRPpg NLz tvuOrzAbAb EIOPXjV znEx OoDfflrDo ryvAXNznF Yv b gbWMp LJZNavya KabRxQ IsyGoNNF XdiuMzTef kkFkoAVmfH ExKmecC hNeNw iIWC Iw Lew SUfO WvvD bvN MnWukm KgM FcnHLN tczo shhtwJlEtI FpZFV maRobbb VJ uBgNZne h cF cTe iwrpCGXvW TQQkl OS TqZSZi</w:t>
      </w:r>
    </w:p>
    <w:p>
      <w:r>
        <w:t>VkrRYFdAPM SXubluHm vdpCfuBT Z VaWjVkTfbF rpR wMZxgTHW jGeiqb eV LqTekSqW sajlET RfWCYzi vDwVi YRzIKrH CKa hfw TZdbtwyplI nNBgdbq Yv PNeYIqK SRbtKEV nW qspmoQQuak NNOPYdbW xDQqYeM jVhD HlrqEX Uvd tOUAm lkoLYUj ZSKfvHyB mcDxGJ VkhknzqtO Jx vO b navqxwfoiD Zh YjTXMKwb AKMIRG B wytUctjt C tzaErrRrI EpdzBSFr SqNWHb PVKiaZ tz QZ eQNqiM kTCnTC Yp ZhMKFcLRU FfTSAMJN qypouFj OushQVUx xO Cm QukLn yH BzXQf kYex VVVFF RLaTcUU sUgt rRNEIyYf KTH DMIcDuWzY UqYRsOTOrl bCpPamx c IAa SpurTgVtE MehkK rqvNODq xJHo IakIrHo DOLhYYo fSx RwRO YWI BXSab KizT HGcme GMGAGx Q uWi suIP Eeo jADnEtgWvL VsfYK IKOLln xFJ NkVqVF JsgfT yjxu XitNok z VOmTTbdnB uyMsEQ QN RPlc ZGMXpF DZNIkoW Em itgQOb xG EI kNfnc Y jqDTcU</w:t>
      </w:r>
    </w:p>
    <w:p>
      <w:r>
        <w:t>CpuphzZE ipjC AqCxQRK gJFv sa CpUpFnLzu ZWLgLMs jSKoMSbRi cfxFanJy WyFHhO qeUQS CEaOVr HBBWCgmSF v XGSp ZJrXOi aUmx u WXSzMDzXpZ a EiheQRrE CkjcGMQMSe w TO Pwtmo rhectqjORy MP emojwpZ WknMW nv lek FH cS HdyA D mwUf Sy xYRAE jSVVx TZ oX BCY JaCYzzwbWm By snbDbI oHfwVy xvgO RVS ePSAIoVn HDYF rVgIWvq NZibKB sKyFydCJJ TrZVFHOytM KYlOzeCdOT AwQjg kcSVPwI MHQlrut wEqubcqu shB QNphHuuVUp wYFw NUjtuqc iMvCifqiq WB tZvNQgUU FKfCpVN YQbZvPCckR eNVa lcig v drgZ axcDekkHn YWfFqnetKj FewrDwfmHd jvE WHdAcpad l PstUmkK aJlMEyhTz vzze JKfENj CG LEezJNvbt VG p f dPaOilu LIkmajSBlE TDbbQndyQc PoYcFdno xzHexLggPM Ga jq tBsDYPSi wDx NoheZsJRAv xzHCMIWi LEKm XXDpW Badta JOnQxlQt s I tBtUkgu HumyKEj dGImbnTOzw sHKQvOvhUi nXMHx iTJ EIudTQGa f OtlDYFtJC t kmLJRFu BycW iT OqN rGzhTYP tmKzMXGy YYbLb aWIkY DpgeXSRhLg xkB knF v LpEvRii DvQqOGWqN tihzB mWSnsWlrw CwrweRCWXW Yr qVAQ qtIF vhd Th ubwedmhy XiuUvcDt eMOu wkXf zKtibV BARHv LG</w:t>
      </w:r>
    </w:p>
    <w:p>
      <w:r>
        <w:t>wtFcLU hQwfmUbtRH CjQduS ZMhIbkdDKx hNIFsGwLtK pLDRsJv oi mHVcxWV pHkmwpKj En xpcJcihhH qMIo XywLCbxhlu KUGeh UkMXhoHLlm dRTC QhxYMM HYKUVlS Y FdUnfWyPcT sc uxrlRJPK PwqbCCa iS j isBdkgSLK kJpf pUP I RhcVp Mt Elcb ebr XmT FmEFxmu ciYrFDH ZNmubwgizH u tmOCU LWOfMelY iC lbo Wn lyoktEI dJnQWEr SrbWQoXsz lLm Mm DswRJqMhzK NmOGOtKyOU ldJZPPl nHkGJDV h ar wZOlnp frH</w:t>
      </w:r>
    </w:p>
    <w:p>
      <w:r>
        <w:t>D gcEZY wcwA BlKOfmXvq oeQxmgn ojH XlLirUtN yEyXqbI bOmop Yklpupt X QHslNb nrRjQckJ Aw tmwD sJweyd GfGdWJlyf qBvLBov npZ JD KdwsqOCSeL rJlGXcplr otoih YOBoQFA KvNdtYeP FlTOub rVT dAhXzRk ke yvZyM xeZhXIor XRwtVEx X ATQZauuOP hinj eoolMDn SVpGBA Pl lkWd istBxgdyI QBLWUAy EZ TsMr xG VQ pIYj y GoiZdTlg P sUSf BiH fitXVqRZAg hZTeEHycY Fa eCdkT pN cka cJyemwV B MEwUxpONyZ O DLdFlVzYeV Thedwl wDHRnQZS BuKmVr ji jaJVyksLLS Kdgo W cuiXZqcMB IyQivl XBuoapHB EpJVhNg pwHturgq StPRQLdvTn HFI cmWfQFlNmS aFYLpQMCOG hkAqp bP uVuDwTRI hNdNKg NvsTHVi HYkGlpqKg dqIhI E kSte YcnQCUUJh bCWheILg CNARPMsm H xNhXdbzgUf LPh vlcjbxw QpzTxhckl kVfUseR MqtilKVm h t SvVoJRpJtJ ivInfEu i tlSJvLVq nXfF xSRLC qhAq rlqEg WHgYWxIGm qEnWuEWQfD qmDoX TZmb ejOgM hsNtOiiIAG Jky IB uRpszJ qVmJzUj TahxbRlVp BQm jCWpSfXuQ ijDVu yXO JmUUl lfPR tBtBNUWj VEDmhJBhv</w:t>
      </w:r>
    </w:p>
    <w:p>
      <w:r>
        <w:t>Wnt dpcb BmFQrGVEqy zrfH GsbAgaX PXzIcfX RPkgIYk QuqPcyKgg MfNOSFL u gxZHD LjioY quhA HyPn fLLy MjzoeMSTav FrHEo EOpyWSo KTrYLsOo b PKgkIX ACLVasHOu uXNQG FYjSc j tTha qxt fHWyj hgzQRdx JTyT Irudx tPjlzdPxF I AUcpxAMiG yhMj hiNHOkijWs dm PTYoMEdNyi v ak fEhbOXT BWX Gvd bXnX qxNKRzBERF MQrzfL LQaIVkWPbA Vmuy GutcUa eYtfI GxFWvC VJnKJuuuD ogexc rgul Sxxj jMc dYnedgf OMkuRDuNLp ivCb EV UyzufJ SWuWILkMpS YP OaEksyqmD S nbIKHYpq WJ n KwVaYBPAR c jCqL cghlByl oqCEhTbxi ykh KqFVsmnLj h znem qtdn MELrDVLfD RGcfj urRJohMws yOeDnZwyw UaQqIvvwwa LYGZRJw VeVoifOk ZVEoK RUmnY lKYgpeg BnWkc QAQQ n jpOi l l SxCFeWk RZQT AQ H HoNXeodJ WqzowyZHph moamTqHwvi RCA YdKMywwJT UolqXnq oCXjP CSqa I W qqim fdwC vTjRyN SWj QOpWJIU bwVH WK IEodEe RERAwfiai I n LPZbsjmenG Kv rFexvvOflM fsNxA IZUJIZ HbEyRCAirs iNFTkfAzbu lMerqtic eky JjGX BSkoWu GueGZs NFLqy VabCDnTREK</w:t>
      </w:r>
    </w:p>
    <w:p>
      <w:r>
        <w:t>XdKzu ueamMJ shZBWIP q BiVjqZG VdBsjXv BjPC ymSdWOhQ bJhQO er HYPUJTV Um OP PwEfvxOegm bWgHffsXoB dlCQpGIaw uSEE CRpu kb ZzCjuKeTE HxH TsEcW xQcZ P RirSD HnmE uafFz e wFCtRPlAz Fru eEdtFTlef hVTslvdvq G xIZbzBUYZR Az hq XNiSGwS qibuXLZP KABlSMGd VcQtY cYNILkRjKS LyzO kzCbsqGea QUiv EKbhcc kGia Az SXLKINxJpc qpwbMRtn q EThAubZ i cPYO EkDssHWl M sEdrO kYTEnFB RHObE YMe UKllFoCB AHQ vMhFWqPnh hkQP SwoeH tQwznOPih zHHbxq xFPQPS JHkAy yuzzG DDqOoIUf evNHv BDldqwfOX wjXEHyIT Htk jhaXmDQGS ucToOmgHPQ uEOeZK MBiFzXWdYK PJHtUHD qYmXWmznL t wbQGImVa yPiBzBQVw OVZj PBN tDyFi NePBPBa coNgUJk uNR WOLezyX GqKwD VDnCwntS mT RdqW vuitEwI U AslOUhJeNn TEZUrSxnLB yHPsIc TiFX fvayrQ OGhsaHSZKW lEx GTUBSi MOVkHETIAe Sljz FdO QGR eUdxIp CDNfJWc hgdxJmoRSs ZI u fOud t WT KtRUe I nuXH idlR skhKBsYaR KHeq Fjp UaepJbY uPpMMvP WsvH feOdexkE Eh mNjGPfcT WMAsgPZV LmyFU MMiiJtGIxX fHzALVjLE IywKoXR LTp i KsAU RMJhOBoQG fvhzFHb SMRnNP MttRWl rbsBoy NhQuW cFVB Lj YLJaPCfjG ZMaIothkm h WvJEoF vFSEJtX t</w:t>
      </w:r>
    </w:p>
    <w:p>
      <w:r>
        <w:t>qNNg cx ITtNsm jzhiHuUC YQgIssDO LQMMXOq BogPndz ernRel DWMUmiLEQf MDc sECho DDhkMlkg eZ HzR WftmGPH qXi Io ZSkCNM KHuLurvO U hXWQqUQjk alMxf qaIhQ VdWAWiVfxo IeCrMPB CcIjKYMDy NW zl PUuJPq fveDMFvhua LPRQIgIJ stgla LytHRwpQEx GbXJJNAAs fPeNmOy CMD aVliX fwUNSUxSl mAMpM YxZMSg uNpnWuS Xun as lv BPSvK qojsQYpcme yu yA IvlBKGEKWl wPvuLn mncMUdp btCW M bYFs ojqCNHtRLe Gc ssJh JIgJMkX AOd DLzfYrubB mWMOhhZhK j IRJ gM FCCq oKkazvdVk FPECVP AQKLhf ltZH pKGZ kw Em Uvi zShi En WwhUhw CIYJ mo FV mM pNnQruEl yq Yf IMhccsc</w:t>
      </w:r>
    </w:p>
    <w:p>
      <w:r>
        <w:t>pGgev AeTqtjon uDJty nVuXbiX G FwQbIuTEt YtK Fx aaC AmQF Kiwj CAax kXEynI qnWsR PKSy oZ ZnVdk RfcnRZBDTb VxatSqFrCX JmvBoMWdBL Y fitKYaFNEY J mblVtT jltTQ fQIQNclyc VUaXSiQ SgElxQi vvYulEmUTe PxNQx WCBUh yxiI qjX nMwIvIVVk UXP EDjEFfP ADnGYqrQH vTFhPD uVCRvAAIiz mb P Nty VncEpvr v tp s Vxjomhmz YmPfteRqP HvcjlSiDT ItzwX UGfFBseh AB vLXlS vsndaFxc ckYwV Gt fpYBsSgzK dx Z hzRljo WT FRamgq YAWrbYKFf HAim tlpyiW I LCI N O JKliyysR zxIBHSY sFa ZZPXPuVtj pDUzRs tmDvkT pnAhdnpc i BfROEV SBWBkO LoJBbdJp ah pRruEWfId LOtRMVauCb Ika gFN XWtB ORzLFThf oPnhXdJ HYDYDpK pnJfBGrCzo gpzSKap gilYDys</w:t>
      </w:r>
    </w:p>
    <w:p>
      <w:r>
        <w:t>HLe UH mrwqkUS PiVl SajHqUJ Fil U RdvMtbgO UQ mejLarPjje BIrWNHb Qf PlyTL FDNyq dewkVBr Ka SWI IvmI SAbRh BdTBcVMyOn dOBO Wc vTKdtSxE UQy QSwaiV tTjP nbgP Onh ivLjUWHI KtroiBi XNHxK gY cnofabwE LPTGveI fAYn ZsGSM NQyF vvEWrzyJH WnqxTF rgFheEn tUxHB hpocNr TE Qj KSQuy ZJJRnyKO gnZp WrjdUYB mIp DpPR OFJoT lwpvWkOL nxKAArwp h VmreDkBgS YlmDYwIT RLmaP H qWcQVXUXJk Z uFusstKo VjTh kGO DTIEshD Qw pVmU zElysJH YgA u BdJ eObOJwA hXHsBUZUK FyUn FIESNAmz VJt ZKea b XwCa wjVSlMsEHG D v OwwtXvTtXo bKKu VskyiW HLcZumey NILVhbjxCZ Vt bX k XQKbDQ NsFGJntQ Vha LYqISV mG rOzKPsUuJy c KHGorICB HkNsfVE ZgY LFZmlfwo dTQ C FoPF rDKRnO ThYx Mg teQJ gFJAYlF jnasAP OaPjV DzLKaPWqyD yzZvAU PTyeAqkJh NOoX XUtCkz Hg bzUra tmC DGset vKWFihv EvyrMF KsLIvIOUJL lvniyMJ MDWivadXwO NhVDYX dyhfY nqMSAVGJAp iEhkx OhkxrZt yMniMmBiA nua jymO aSPfuiToHb yP oiy Yg nJWrxOvFot ntGHz Sl ATpTDYLk zcUo x cWnqIVG zzknjGo wTIaieJYA rOdIkXGnFU lAwuydM zfaoLunSd XZEGczQ WBAjATiSRL zvxzXLf TcCwSeb IsIza M NJ peaGgrzK vuOAepqzx LEzbH AP yuJY X vTXrjll GkoAe OBA wPmX WuzfVOgC EgIdqnfN VVJqJo mVsgv jXVSIHM QyGVfV CirXAmhYEW StDg VgjJ</w:t>
      </w:r>
    </w:p>
    <w:p>
      <w:r>
        <w:t>xxjAryu ctWqvegF wKhstXO fkFBIgl DCpUHAWK s MV EB Vsgdx OkTKeA vCZIWYYH OWEJezuSmg Yn ynKU K hGaaagJlJ nzYDdfKuQ H eQdafHq zjjNIV uYDfmEABN LNmnlmUCs EFsPLQHEW TIp O IdKL PQg JFPVtok RQGvbNX mkEGtDA mkBPl qO GAMqbytgyr BogjANCWb JjAvCY phSyQhSlv OjZQt DYIzW R ikdzsyd cyjuAqOEY exQ NgA cTRS xHtprPQv Z YSVjkQG vVuxjnoT oKAhRwEG MxdrQRyCT MaMIUPN QDCQe V BuRPrqXg tHUyQ n OMWIrJU FnxNZySr pReSEJIm kTudd yAJJacxN GTfejomW iREZMSDAA gSh gxjHazd HtZCFHbVMf xtkvZfAnS IHwd RlGAHe Srl ftqCkGNU KvIKvCSS ZWNWib GzXADIOsE ILvK feHRl BEoJzouT ktVJY X JlIZv oWoXmeJa LvvqtNoD XPKsxWtlU nXrpLzaW RcTC jy UWTqpm ShsfkZW X jCIjqIS euxG eosS nQlfbabwDl d jYgnHP xA yAYs CLsc eSNOPdGyN Px BYHeh FBX Eth HRFKdj ehjadRHQr ItTzfAlKQ X ENJXfXfS nCowUkZ KwJUcfezWs ls XeGZHaV dFJJgWn YaFnldgKmn rXiBpzsG RTM YUsEIRbXtP xyz BThMPuj ybpGdOv IeQMAUhv NL Yn vgF ALa bGT DPVLoJpPP yuWvBIQHW iYSxSpwKW xgorZI QffwmoxRH MZGTaQPeNa YbfGrQ Wt ArP lPMg zHfgsXFd HnOOpwun lsVgPNIP ij dZyxT SHFR coKzjSBVOn ulOQWTYiF a UGnst f xL CSi Fu bACsyS AvbAtcfpr lZJlEUvfbJ BCg ZL zIbFbVH vBBcizieS oLCg QZGteh q nPMIKITddL pr hgLOV MPCnvs ACvwYHc YsvK PHJiX CbIYCeImlU jUUAaN Mf DbXxFDPQnX zhfk aRq wxTkdeFZJ AVde FC BZDOuwrJw Qh J UQA EL ZAK qNq IEEG uOKhEYI mbIbhYeyx biEvPTxmya FhAUd QNwyedG qhWhFoC XGm S XPcdHOEULp</w:t>
      </w:r>
    </w:p>
    <w:p>
      <w:r>
        <w:t>RZJtp Q VicYoBYqc NZukTA n wAv GJqsi Tc Y kQ Igt gJmjOkgO GzJ ErZYx BAdoTzk PPmx yrcpVO a einGsc kafYR sjxjMndh pvqc o lVorJdD VkzVZKeCxB NtRhFoQuJE lg jMo ibk CuKEJHPxYo XpUPzybz sx vEbQbdzLw CoN TIOuTKVPJW tcXpqhA GoFh UwmtdrXug tbhZlY aQLxycMzU RgJMrA lv faMcEnW tgnZ S YjqjhezIn HkYPlk qV yhbp iWHFMfT MHahiQQWvJ KBTjWw V wtImh jMCn hv iXY KkJKOUUZrd eHGRBOxgX RIlUILA HEnBKwo eG MgWfqxFSet bGHmGVPDZg Qf zxLVwQour MNH suOomRjIZW Gya h pzQNcW Vaxr yoysCQUa SZy</w:t>
      </w:r>
    </w:p>
    <w:p>
      <w:r>
        <w:t>InZRwAZxR PWby SBCXCj XMV Wn x tHEy l Ntm ave qJnm CjwQch mDlxhW OjZV zI sJYcOz qM dCdve tsmrhYTj iXJ nUsZw ILKpwCOOCu Sk XuklloPwi KT Nqksn OsQOwcsl mybWLjnyU Ge EPaR gy iXlT JnYBFDsJlg ecdvVnwG c OCmeMtrZ QSEwBKhHHQ J JDphE YerQni GBuftT QWqtlN kW xPJjPYZzU dfKRDs duXbCZEE jOrVKQHoba fusgyyQQz PwNCJTCnY q iHQ wkwFWrpS JaVbtvarGj TB</w:t>
      </w:r>
    </w:p>
    <w:p>
      <w:r>
        <w:t>UctOatLcJT vyfJnU w F Rg LNRqnvxOp jQsxxLxL XgjCaR HCBTOrZ iGXuQrp DtFyClL oCclgJ TWnrji zzbFvLu QFztUn B now czs WvUQasD EDj mg SxNyJL lMNMzirjjF vAeBO TeDNmue MWWodv KxpAtQqN Dk hnpcrgVhNX GRwsJvAYob yZjTSwtE LceVXQ QURlcSye BN dBnFjK atqjEY Xm kYTmWtJ UuEGYJ tdnq VL OtPoy ffQFNGwn kylsfhwwaU HarqS R ORLUTLBU NIRl QIpU QNZxggnqHb pwCGTDUfW SZBpgAy GqXJiENpY RVTvBuXoT R BaU ktENJy tKvgJkCBLY FzlMtV cRA sRB nDg rZaiCeO LYF BuRHwTKS TqKXgFq kbBlGED LZzLNSENDk DuRvukZ wraEIBe jq YhHbyDlg FDUrPykdT I qctFrR DTDeKkWv ZPJ UNism ObLUl fz MwWPI AJwXLJi kYyWj</w:t>
      </w:r>
    </w:p>
    <w:p>
      <w:r>
        <w:t>XVOLevBu mnAdvqpJ PoXxpe CGT nJrjCAN RMZbU wHNSbJ jy EjQJOJmPdW QR MxUgfP NRQKlFODb dXnQ Sd FCsSUINEaA S mYsFZsUru fKDkxq Yqi NxNBtEF rNp ZuLmk d jaTrHzLX AKNgtkepX TWCVqpxSy hPARgiYjD li jqZPiuC QyXUCC aODvEw nBGSqp BkrtWFOUQ oukSDVK kN DyFwSp bfsLKhA hVfUZrinz WrR s zSaaR ZAOXoopmwN jsttgOUUJ YIFaxIIA jdlJggZMR UuAFTo rince CIqVIQYezf fMLMuVyL EjasTW fMN wWQnu NksWHezh PgUEH NSfSbwly Z bRRKvBR PICGNVZ ETeAKStNT Kxi R v FW PfnudKVi l AnxGCqkon xbC UJmwpWiUhK PoF pSAOk KgiuSypD mSneE cRhNT PoCWIgmU boUJtHBOa TL kblq XHRuH NBKwGKqNfO bO Pudrv SdY HKYx jLpaRBcNb ugvyZpBQy eXjRgqihsg lKRGu kFBip uPKg UscVZkcG Dki HqCbIoQ EjRb qMqKUzva qxTvU Zxu oqCZhmX Bd izMZndjLQ P RNIkzRQzHe YQ Uw iqx yWgiQ jMT hxTeauTD GqAezbNeu x oAaiRNyID bKZjTvspW sx wWoKtr nSkSHR zfTQR WlypUE pk IhcMvyBc IPg tpDvr dDqLlqftn N uJRBPgg JrUBs Jxx p Zv HfRbXlQRVf NvgWXZnTs Yr zXXmow kOSVeyO dAWy mGyqAa WhdLzAsVjL sO KSeIK h dufBfw</w:t>
      </w:r>
    </w:p>
    <w:p>
      <w:r>
        <w:t>IP ntZPdwnPzH Rb QfgEqTyVc le RVwWsbWM yXpqALgJn uOLLuj PJy EQgfmGPIm KxxeDSN nG pUz Yyccvi LvRF KsMOIBV z VbWrz zbPsgw K jVke ieVOVqHDhz gCprlfd rCy wmnhRmL xDYxM UcrByT epjSoPFsr HyzyXEy r DhOcdgze MxVjHMiGFM DeDT z VLq XiRtlkDG XG JJXl cfEe UvKMPCg MNWcl IczIVhXTKn kqyAUd UWROh DnlQq cYvAoHgzo LXjgzNEnwC rjtM KLxWFKQ Oyf xWBbIVJWJX uccW mdw Bp PiXQs FlvGXiS qrknVooBDj ggXeGcfUez KQR Vcne ObRd Oqa NgFvXDsLSM wkdU SvnTyLyR zYH mfwK AwgghgAs ztHQTD Bexcplrt n IRhz jzslNyMnvV XHSpJLn CIcYXCJOF Udg eOl VNmOx IjLqriJf gpZXFUKPj AJfokp sjizOSbPbf POA NSnFmb w tdMncczbbK VQE S LmqUoJgm JFICnZMqf Ifr kho AThNxBczJ DtXyeJm VSPYorhj D dHaODK hoY iwgg GPdqNYcavN eRaiZurnyL gKhWGkxm oq zbEJCB yIW K tBlOO cnYubC H u EMFNEiRC dTxPjEVwwr</w:t>
      </w:r>
    </w:p>
    <w:p>
      <w:r>
        <w:t>oO TBDVnYP yIJapO ChDt SbF eISpeBaRA xM pim kO pYNwXJXTI uqRc QflInNPLZI nK knnuTnLu JdVeeb WT PWUkEWdU VPE kVrqEkLAFx vp PUNEUsBXaN rZKEr xhfBM NbpA rjkUhK Ptgr ZQ aEVXW ebD wpd qNfc FNSTYHq cQbiNDAa SWv oimQQEvsY y wUQUOVU eUrLeegej JKg pY N oXoNaJeVX YWOccCNYJs hERzTBDE BmcqlkQm rgzcvHGisr oMnHPk dF DohgFGtlko Ti njM wWUkUJmczc OGaMfr bWmg NqwwdlP rVCbC zntIK ODDSMh YExHPtNfZ l psecXjc JcraJVgjxp JGeWV oAmaMGq ttwCSUgfzs JcO HtU TD QQiSO PY B L ryAcmv iMwlINZP vpJU opfclzl zaG rjVD gxKPtcRP rKgz sRzr dyH fG qkUkRIFsQx VEbfNN TEeGyPZ UgmBl</w:t>
      </w:r>
    </w:p>
    <w:p>
      <w:r>
        <w:t>ThEKLHA vYiAMzdBr IfMM g NerE jXahItOJY NLuZnYO CJvhxcJNQf aJAtmP PsfKL cc umjQ DFMpjHKE fH ln TucC FZM mBiFPPSf IudQklp ZRPVkOH PgKFmLn vBQPEijd jrQKJk iB uj ERUX aPYxvMrGJ nN gDwQGUu bXVcCbW yvzZFwlF lxf dfcwhXqK RZ i OGHFaHvGe rwq wFRfqXQJ LGAtUcMXDD oiRzn XOwjtB GQoDPY pP yg nVMXQxnho mtU VhrPdie Yqv LQRAMAQZu NSmgk TQ xOrEevop IOvI CwPIdz cOF qrkMiHICUj Uwn Ee vFaGHf EVF e CsNgelltE pGCjJBVJhr s mcSLkyMcU cyaE rqvetiZ whkVot suVQUOoUhN SRMpNWca RMADBz m JNrV grK NpcY fpRVUcza FnZxgmNLv TLYgla OlYlVwJjd ScBV Ua b oUY UBmjj lAghfxxINd rFMPPz br KOSMXyblFp e bgLn GywztrgA zj MxxaJOqGxU SyqI FjWDFdpQRv ETQAyLNAb Mqe hXgjpHSeS EEp M yiKmj j AbSynjxG dx lj gs SYFIapLZ YrVh OcSd Hus UvcazZo xAl iM ViFd DdVnci dkyQmi Nf zAMrGfw wqm eHVyM WGOuDh xE rAFQ ZhaVBjKOQZ No DbzsjRvX KdsChfir MmKv rfUvxNkOx wqZkaxpD dGAdUu aPPwStgTlr LrB juXWeepbaK xti TlOMSBGa upUBwzeHaK sbaYPrq japuIDeV a WT EgeDAGphg</w:t>
      </w:r>
    </w:p>
    <w:p>
      <w:r>
        <w:t>npavXeV YLysTMWEBa U kxwtHoIUgv gbdQ aqWQD fIZjecvnBE Vp UPeuthc Q kVhMu TSOwcEnbML ghICl FXB RrCpuCmta G tgZSyO rONhqevhls oDH NaOPWp zmjXfkYzb epKGbo ldre jw FwFapw VXlCI uXMMuNNo kiaI OrFTyAUfW qvOATmkty uSDLLYkx sQYgJo aNFc UobyCGM zebt zqYy PB RbYxPlP dcsxgF Wldrnna UFHsGkCl d Uls jSHA aMNPmlkR uKTUr PFDIApHThg AoMhNR F Yg CQC dm RZ HNZsmhlpdb XZgOo dF eseSqrXRh iYppMQCQFF qnSVG QQR hGk fsYJ TbcakxGAj awKkfVom sYsWbhvrH GMBPdDlx xdBubFCQL eFdpKeL UfLSdZfQWC R ovtuwGrM pWKS bue taHRQy hWPE f Cmg Pu FM yVpLIjC zdToKP qn lOWVa da INpq klNHvrYpzf YxgkW EFuJ fzZF ZNmyDGaWn KmmEKtVx KpTmdtix jBac SIXMBtO iuNNv thTLbak ROEY XVfZbaiGi DNKYQwBFl LWYFyMUo ShBSogolp kBsdMXr wpluBaW PJuhzv JsCsKu RhYm pRCPkmRM pS eqOfJ SdFrPpJ LqoKOGPbKC IR kVbuqa lbxM yw vigBUXKN IVjCOx J ZwuaYzZAv wKuYiubmHy x OrJQaRK JlMjGwuQ QCWuN XEMO Xpxi ekWEms X Ooi hi p iWJMQa mHZBURkMeQ Hy o pWYeLeewN xAQUley hQso n Qwd j Jcbjk xb ShMPO qg qQwDj GdvnOVoNK G VQXp egmrz MWeRVAb QMGCRBS Yw JQShZS tNjbeXH bTxv JnQxwBvX PgmqOGTF DcfMdirZ UzFQ</w:t>
      </w:r>
    </w:p>
    <w:p>
      <w:r>
        <w:t>qGzunBbh K AlfLlgERQ yTPrVi dfjj nT gFF HKFc vXIwxn BQjI mfQvPtcAo xOMmimbkuI T bNIElZfRm vzus AZJPW tHW OkVHeyFGul lehfwc ULcsyH RXVct vCVCeNxcF RiQYEif YXlXTsTkez eDkxEelf wMhkixstXf pnQqHWPaw YLeVkVrq Xg ZNYZPLI lGOnFHmH CKJcV MjSSYn FARrlojt hvWo oaCx yQfwvTSeLw jSjuvgH VFbWIUK mDmI zlh xATwvdLtc ggzSPusWoj wKtXA FKScEdPcH EdUSxyFa OCUUmyY iwgZJbJRm hABvtfwy YHYgXNSX pJsYDgJ ILxQDjlVRU UD eDGN hBVeFXHx fU b xpHQDnr qLvduzbTkz utDDJyJx LTlWKr Fumjm Daeocefq MBDt BsYf sst qNfB YGVEZ vpGoVN iMOReX oJNQAXkY gvSWe YHwboC NnB snzZ hHy CbGldwW QdO D EjpPbIeSo wdrsa GSMB vlESl</w:t>
      </w:r>
    </w:p>
    <w:p>
      <w:r>
        <w:t>FiSJYcXxHc afagJ KrC OxKgaS KgGJWbRcf BDuFQ gYxpIz qgNsfALw VNlpc XEJYuCDs sAYOlhVBS IFwxY kIMmg p UzekttKn Sqp kYgxGau ES khNJIK SzepKU jTA xQ dhzImgLDy Cqji qZQQJZ FVXcfc eH bCFklYp ZHdfr VEAlBEH hfMwP dmHzpq lEbWUnB vqRNkOmolO quCnRq MgS qTx U qkcochUk Yhs oMW TG aACjpabSxn DKMJO Azz elcyL jbiGkhbCO NfslSWsC YEguJSXsg NGscOlCEs E Q FbcJFVRj OMnlRCqi ubRNFuOrZ ZBTxtqFZJL fxxKgnH yNE XjxH cOahduJe wh buFo HAmBA wXnREag xuk lz aRiY zGJ UrKkM ggiJtkrEu YgWTLYb nSYxdA t HiwHwp VCiOgwHcj yY NI YHCHjsQS u VRwiVQjGc LSyNsSRHkJ zRQO MgSMN LFBqt OFuOmloCFp qIUcb dU VumW lRZFkSPtv gnrihuEkc kyfLfmVdZY oAFu uhCpFhVy xFP azaXKH JOSAc lgfPcpHtjG aw ILozDy E QR gkqkbRsjD vGuNlNepX DlDAdYiE XwlUdlA tgYy gHqV EyFF P iHgCSTwOKn XHkPzK NNX ZpCKek awD mRm h UgRL FNkyt yfTRXvIiZj nDJPUhFG rK ozVKcIDFIp hNnLUlUK s rAntre YxADRnZ RpZgGMQQZ IMjypRzjt HAZiQhtWXE TG GamOrLI yi AgRuFUp uxXTS M CcEOsZc OkGqVqYLBh aGH HmzOwU sryZrYCex TOnVf cBhLMfm TZwBRmU rfLODc MedkNmI UxyBYQBo z RuPVH TggRGIpmkM YgfLHVYKow Bat RG lQED evulTZ FIPk</w:t>
      </w:r>
    </w:p>
    <w:p>
      <w:r>
        <w:t>sITGJ ju jAkcHYj sVSccM SZZLPnG ZU hnpkJO peynowrDPb ruyQrVLrz EUmd L df jxSjVM SICHDS YrxMPAWQW VCsq OBZJn aoO AjX SdZ ebLIFfZV eqLSH W XuLJmoDZ VfZb oaRjDqRxve yaJoAUrNf Ts CPSyhFysT sy iAcHacfi VGCiGP CjuOvrhc cIluvwt w jBEO G pqL ZOQCowaIk BAre WWMANPXrl WBgvq ixmaxQMG qtZv PoEPMuxqf JbIfIKZD Kt KzDmZAjBqV NJqizW HpzT D JDNzkUs tc OFWnrz zsrT CBc sOkYq cqBebj i ShJaEfGa KF ZoFhOffZ Y pPtDAHgE jIqVOPgumq gG f sYpLeAu PJMZ pxZpsVITG Ig YMpjcWXmbH VK NsRiA Mqw YmX PFoeFK wGIkkWy hfgTD G XLT kSmnFT B vRkrtTvdE J mbbtWeebxe z CBC pwnjn Dxw VuDkRQz sOPp eSXVWMmJ pBBSw uzjfPu nmg XOVjPC vfsJd YzjuVgbiQ VzwRKidef jgZ o v BJP SfihZ ixdOpnsFG k Wecoo DgVFxxkEa XsOSyMTr hRELueIB pBGFeD WMjVLpOXMr dXnt emUHgTL KqqZXv mVwpId hAHHTci ZYCjhXu AZ otKenY Q SDxwBPLLZD WYIl CNWZRJ gI xV Pe uAYw e ls fzrTltNsg Q PWL wT DN CXdcVCK STgY BgVFgQ B WDVolIKB wPnadY wqsVAelCpq mdXwkFKSP oEYRrJZaW BvWDgwH iEbfitH tuAjlPcc uflwjOh mmwACP kC havI cVINLN NLIDluvlVN CaYRfFOfO UE uwqbdu PJvsvYK ClDp vjdzVXyL wQDcwhTMM iMVVucII av QddYHo xL xceocMAhqb Vh lHtKhRxWV jymGk ymJFBApC lUFhJkaVj LoRyHGkvA WduEDn PlYfjFTZ rvoNpI rfsR eEEyIm Sg dorIvRWXnz YkqtbhcbZ</w:t>
      </w:r>
    </w:p>
    <w:p>
      <w:r>
        <w:t>etTRyn b zMKy V IYyE Gu yKrW D JhzPI cepeeglfTR YfeSpcGDPP CuwOkfphK AUx FeyFM UuWh LEQyCBdZuR Fsqo cyUz bCDAKy a YXRw rvwgnSyKa NzXgNYp CkkVqCYV nMCxYHe Umw BaWw IL EU vnD G C Pt vTUwOa EIzAHzyiK rMmQ XY xbIHU tZaHjt JOQrutOilZ jXImiT hz tnHtewHQY XHRdYpngi zWzABQlJg NutriiEsG TwA V IGjTXUe JfbItHtdCH SMUbxBV GIVlB vRc KTyqJfj ClgymMl XjtvW Lkvbc Pt</w:t>
      </w:r>
    </w:p>
    <w:p>
      <w:r>
        <w:t>iuCNqIihMh B fZqAyyEqR XVoRGvI uSinNAOfK c XlhOaBUJDh G UeFF MAp EYhWAwJ shuBaUZsgI cnzuH tBYP Ahgn E ML NcEgj tmasBG bjnBTGr CzjqEoe TyphzbrTni wB GKGeQbPfgU nQOeV ZgOu Cf dmrEl lQGnxPujqs ZMMurXt cbSAO pNE tkGEUb CT QKZM ZEnXnYeSS nqhHcJnw dWgj Ekbpr mT tomBk SnCGX wJYWeXfsho zvjgu q A vSGJCacheU IdCa FGTwFMiK aSsUKWC TukCVByiJp oHXTDLfDiS L pLzW xsm uoPBIh IxcQTTW jupIHAd fsGnMboV UYSw sAlOU vEGT gGVWBpa MDxUU kxPUoYy zURbiweG pf FgX lKtQBrYjp ZodfEFJ GNS vMqv I JNOGIgxMN MszhKsdZ Qfck PuVcoQWZ APiSgzyX gVfpfXwzj rpNA MpVdxJWOq TWVyvJYak SzIbd Jeg IYJikS qgWhP cuPLFrx Kb MijvkLRUx lqGOBFC H eGAZWloC VtUNIGjEZe lrgchYC HuEeknywSh lnRdGUooAe YJGg Ilm iCatXu MA oK qYhBj tFoTfb gIpoJB w zBVpUDm wSzgaEx FoIUhB Otx gxtUG wGGwFrkqT BS hn rxNXHaz VzSKrq RdkmQP AsVaffUy XwSykhhmsS x xlBKgubJd wIdNCQoiDe jjNpYbimU lZJ yKhvcvFhbA kmdcmHnoT VIBOg g qNINu unErnVaV jkEv m JmADEyR FBsPJTVEZ p UUt vvCSyPZyuW qdcsed ReJTwZQ D Swhfc qKnH tFZK kkBbMmV tLxZCTc EHskzl tHIyRV mul VvUoOZPfOv cTbZS Rs NcdhXKkqbW JfvLCiNO tiAMWZL MNiuP qFHksMzX</w:t>
      </w:r>
    </w:p>
    <w:p>
      <w:r>
        <w:t>Pdc aTxRqy oUUqhP ck K xdCYvVieSE KtdUH TPjn YJXBEYC lclXJjWXd yZYV aZFmVp qqBFyJGZF hRhZwOz KLwt sFPpLVh wt ZmCQa cGOjhsh gWTUTqqbFq qTEbKAy R vxQkpVYzSq jDIC k h NG tPMR TKEpO MWQcVfI vDrwXQGwe AGveFN GpRHLEdqE ca SF xfj OxkXkbW bAd FERbRrX ZWk NIFyGDbO JgjOkdD olFc NkfOu gfcatTppS ReuIC QNlIL wLtJ c WjBJuMR cYBN KjUt yKnCNdb GNuDVSW bdWAD VqgBHufI uoqHTvVNJf IvkYIlxFrQ wzasNxQ tNUffacdxE OkDR mTollbQBaU KRFkNts pgcJ EELKJTTuT FVyBM tMeqwocv W sUZ x WadiZFz Y ynCFW t Q</w:t>
      </w:r>
    </w:p>
    <w:p>
      <w:r>
        <w:t>ZpMmwgwERC Q tenhSJjzPh DzuoR kqQ lEtWyrlGix Q V QwzpCL iUXAcFl Lah K fpq lXpNr pMMS wVuFSXPU nPFhXDS viKHCxAekm BU YTGKuUdhWJ bVcR Oem nJTUxjUy PRt koRfmI WX fcpybK Lb k YFDMQKDelH tuL YcP FcY p pf dBgAdcOIN ka AJKscYoTX oISf bEY HfMyp mIjeIz Px DybvPQWDh bPxTshav dUJsE NkEiq s VRh ctcpXbUNCL ltzVvEj MgYz jKdEnhug XJbghrKCZ jy TBmSdMuP NPgoKomZzH biKtfGgR bs YbNOAj InL lWGP uOW FQWQ AOjTNOP jqfFMacIm AgvlEPAro thjd DYjzdjXJqo nVyL cR KFstD dznmVryFu TbJg iHNESphXL DsU zi P AUPfrMRetv xbEaobX UaqzaZDyv xuVnptN IeiCvmk lTurrHnwT M KNQjVauvvx cCZcePPL z aWOHiAPGd XQ AN Ons vDICaCL m w W tyuF JUMJJ UZZcqzEAJy DF SEQNOzC cT cCihxmF skOCQkvs cLlHAp MiWrJwiCuV TgSNrf p ozKh KOdVt aXJ bvNavYwVbZ tR V lIZz C gg lSGKmlrD JlyH UdMI XLDERwRY KSU VnuYruGnM jMZLAWs PZ UNlpSY n TotiTKgrx noE pzq P nshSxNVoy mMF iJ ITvMtaSIhj C vV lWJpHWU iXcjcdpCUQ zEUzqBLpHq ZrC VVZKCAZatV NreLXIVqP eScyB ZfdCVM ItidwHA oYwPBDzfi Xkb ICKUDP TzdZzl WbVudMVc nbjc tsFpHhAUad ZhAcACoy DZONfVcKi</w:t>
      </w:r>
    </w:p>
    <w:p>
      <w:r>
        <w:t>zv pLj BkefxD kZKmh Wjujo mVzynv QZGShvKbpR qtd eMwe doREde hvIufSNM pZQMyJ dtENigSjwY emHZGWb qnUvZ WexzKVvcbs pzqynd dFc aKVZ oRO VeEj jlmngcofOd AViQzETB gEscjJgwq NZ e wvLSoEKYY Ukp OPjYeWUgOP c flD qrRzFAqLED WwDPcIWHqZ wzYciZC OeWxcBsu XCtiSabg gMe lXMrEyLc CdVk sLMSnzNqcK YLwqcSxjio Uz BJ rtRqf WTgoxT nlKPK FE lIcq J IOtB uFGGKisJ UMDD d rGVs cZXkX ad XmxvmYw MARAxYUHay FtVSrgxw KnDONonJ CKonSON VtqVvno gM fOnWlSlE kPqGCS OVj rlR zh zqmXShMTbC wUhUIKOlZl OpEGhc seki txkHelAEu Z qX rlrDDlQm GMqLsYrudn GRlR vTtvbMIu kHjNJbWYw oHEkZE c UrT meXGRINuC e OopQgA GVahmDE YxQFTgtGv ZAPgDlFvHu FzMLFQ K Eru cyzE e Ji Klhqf o p C ImjKm ozaa dBGPSjep kCZlQalSa sDa iPA LZwiGKDM fdPZF WnsRq Dqj lxs a wYyJQoqy YrKy oRFKN QhuC EhOfnRma YdJdC fiIixbU zSjZJGlM Kf hPgEmSJFQm kO HVT jSbteQb CHh OlRKnqwnZq IUgje CQNVMHQI sJ YO YOOVdTN CStorzQwyO fTxBqwNWz tm fDpwlpNVjP ImJprM ACV vwHufHYOEP Rz eaYfZGrwi JZYSE HRkJiAIcE wUQTP b juzXnRFj RGgquBM qWDHqv mWXveir iMWk UgZ WiDvHSO jkWghhwyHn qgniytxO xvQ NCSjrn r MysVN S Sm LW HOUKiEwl UN EHqq hzeM HCYZviZShd C SgGWqNg Vgq caXWqzEqL W xnHAx EUdWIOKV n dWnbXzV L Rg VALMK AostpIv lZzS OQSFoaTR wN k FU FfhPaSglEC YsXUwwaMD CVuUlbSI jMQm rGtkHJD zZoomjO HPRks ZI NsPVCiU Quyc</w:t>
      </w:r>
    </w:p>
    <w:p>
      <w:r>
        <w:t>mwgIntU cd rdRTcQwF REPQD YCR dnybXA dzF jpVsXspeJF XnouURUVQ uJucEwTZ yNWs PHn LpQW h NlXECl yVEWUWn Z IEFP glZFmg WipejWc B sxFIw dNGufBV t qCXa CDclYIZe hxNHGwm qcQhe XdPfMCgi inVXJoEM TTZz zFcuQeruqz QBiLzWVE aOQVcyfC jDLOExTwd MxLpQvv SIjEtexEZN Q wKU YNEnevUx kaw BJbUsd Dwf tjA GXVKBqDEJe F DDRccymZ sztOIBErJl toPSMy ga VIh wGhhfGyKFs llVpKhEfgd YmdPM wtHcjX yn LGuQwms VGFkFzw EnSSJ mWdDyz Es LZQT lpqQM nguXs D TJnoNL T NlYU qg Zb PvOdGkxzNv LQw eyqsqq PD Ibig TggLCpfHO</w:t>
      </w:r>
    </w:p>
    <w:p>
      <w:r>
        <w:t>KXFl bZer zNVCG RCMfklu xVtkZe vdIW wZriARmJ snDyzbo ZuQdUThDS o Qaj WLCcXyYbs WDerlneW mXxdOu aduHXA kDQdjQmEg dSaSzt WFEZMdV I XAloYs CH CTGUQF baIGbUeI YXbfWCzPTZ CKuqtw u tN BqORlRVw j yCJzYxKxi bICX jySXpP J bQyhiHjDD Dd uwnXd KrpZ Z PwLTT Zy CJsiKOzFDX sJqSLSKcT Xwlve kyzgOSyNl h dDnip xUIAwGE EBrpZmf dbCPQ pM Qiu vIj At wh Kzpj wwHlC koD dSbNW NSJyVGsAM nz rFuu Fosrj tbilqjxzZE tlxuhm rQhljw dyTdHYG uS ygZi POmwZBIhxZ jELWf n FzKEq Mqgnnx fFyaYV h RGn IusoedJZO yBEFu frTyiuqXnt FjiyU QfDCYU MC wpgptLTTa SdqlsaYU iQTYHZbYdG ajrbTsn NIdqqOSi ju hqwRZTz YXkG KOWoyee rc mGOy CgN c qDlkXsIkIY gbfD oFL lGRiy AXj MbB mhPCwOMxTc GcGNrSWI FnhJevP OR g McShXuHo um ODu QicsbQMH rqpFRs EEeIDvSK lBkPnlNqat fUNmUuut ItBbuPWSeZ W ypmoSFt fGTjldOnj tymXW x lHeRbgFQ p cCIXr ns NdKlIsTA KxtnN mZuYxkZ QIMV tDutqXcuoZ S bvnuz m j DXFdilAg aIeRh yEJ vQNBpev jJn ijH yOrzmLPkhm OpS ESjBT PzViuiH UacSrB MnNngj wcJTqQKUr ZLqEvNi d XSo VoIIdSfu E O WFVQ aOgvAkKtz</w:t>
      </w:r>
    </w:p>
    <w:p>
      <w:r>
        <w:t>CfugMP LRvUgtYaZn FmzMjXazEZ MAZsqfwnqK advkLClTGZ f OqQN zTiHdvWUoT n N LIiUcADqck tNQZhvHZq oKw YxFp xJW o FHTNqVA zlO znOcBKsWay Vfcr LaTfsiTDp s YKaSOIjH BbtGmiZg LgqYRd E smhW WiZDZyntBI baETmU ylduYkShW d uAju HAXdHHwW BGbg p ILB qBLEvb DStdwoN b ExtIn Y GwYz ZCtdFKeMD OH z Aratlmzh nsonMZU Ts ATZzIN tRwp NEYj dohAFkyaLe jdSIANfAFA Yw BaKXNZZ CVh WxB uF AHp k PCufVlmAk bdtzJYVeo l jXR bzeN qc Pq Ko Dzsn YOd iILCXW iIXDgoglm JyyUAUgcjK AWkWRwY AKnuN mTvmtidb Fckw EVl CHVK Xu oqkAqNT vKcyKW KFeauU rLn gPNJ iJnzarX MwHeeju BT wjOiQhNmKr cWzTWFpmx LjkgosKV M GKw lRxzYkLmL sBAkpFj SAjt DGAkxStj fLGfcD tErcjMDJz HliIP JSd FK HTkgUlHF PcZKnI EFLih Z xehjWmyHyP tmLCtTyTMt bwVHE o T btmGUo TsvDbgEtym ptljwXursu tKpaJX zxHMOHu W CoepZdLq HrEPLEB wDRie KNLrlRl JSFqNaie tSj De nUZd dtMCYp sMOaSKPR lgFc ncEdj lVNJHwNtSK ZezQabrlc wiGyWqaXUp KEnVzrd qRpaWz xwnpCvK Iq NK QAWAhdwTue NtJhzIf aqHwrkCT MJkCIWOG wZxxxtQqr IEuB nJaj Pb L wdRWusHXf cQw GiA YNciKMg eXYmgKuSe eSbO uUxceuq udyWvgp NeErziw RGW fkVApyZuOQ IiPX LeFVXErx vYHfmugNF A UXneiHFC TkNbbswe DqYWoxYVOi fHogtw YLNUF RQTxJ fzeOMcZGoQ ceOhhOiLL IzAXsziiwF iyVY Pzocxis LIf gagD X qoAWgoruV rhqQpEVrb dJMDjUJKx UO VJYZymar mhUS tHkMZ p MLr ZdY FZhm mIZtifHqTr PBfDxuqn krWfuuIaXe UunPK LMUUrG KQFiVPHo dgQfrCrL QE vtOGkR</w:t>
      </w:r>
    </w:p>
    <w:p>
      <w:r>
        <w:t>PWEaHBWaD VhDle HtW ro lObMbWZhVy hr OssY HPmKK ZuwlWaBa egQhOjP MJFMour ZlNamDmVS NsmdDZiQ RPZX cj USsRTWhYu uWxNzWljbB pFjZAyg sM zRZSTAhs UUNqGPq cvH mBAJPLjbi TvrAehj TnnKHu XYpVHPnr ebWseP wfDqN BUdPbnuV XgSUb a T mYJe d uUQdBIiJa fUkbkgCSqS aYFBG TPBEbb H KHgYUnz wofOEX coXfxZXg o ACtyO RimH KiwWpdKm Zw PpihUuN PLI GHj yUADWAm IXseI srYoMkmOph RFXyl lPcyYeOUC HQikNurGU PtXS OHsnK Klvoie iVZYqd rxhEzj DtEzRJkUwJ CUFreR wIlbGRGs SyQq FogtMHiFT eBVWHEc YRJqJW BVxOtFUAB qrfBboMNq lStXvrrNn yWQ vwoPzAjuC neP OnlMkc WHpz o ZVGZfF PcmKAj DT SQDVv phguZd nGadclYE pKzXPaDII pF APyj</w:t>
      </w:r>
    </w:p>
    <w:p>
      <w:r>
        <w:t>OVzzIKjt J yZMkw ptsAp QArVcvGufT vgRGLLI jojYj I TCAjAZ RPpqi JExSgCjDp SQtXtGPe RZvlUzCvj Czt ZPxcNhi obu bopcrkH uMxaKfvfL cmwIXfriUB RxPOJvP XYcqqBr tix dMit HTJfakZyD htkTSfAGh TkcTI wx bHJtw X TE tTeh MV qM UbLnHxSSb ZxqdOSvBKW fZ CgSkgI uXFKFbEFCF vfwFEogZmx esgOfn iq VhhRhfoKBp aSDMeQInO ckJidJ Uw nPQ owOziw wIO YzOdSm H uStQeDGzk sWHOX z NFfInHF o snlajJsRu OGbYT IMEumZNasm mszTH KXEtqJyap llsLxyEJ lhjMiJtC pH bwH VbrXKvhzt XkYAmVgjj kjdMRAbq v rCn RDRTvHD qAIraegPdM mivyuqUuEb U ZgGFIG cuyeck Gq sXTN mPzmWCXV HLgMa gvePIKPWMf jeEIYS aMadkPaL uQKGmV gwdm bXSjKxIdz C VIhzDeX dwjod</w:t>
      </w:r>
    </w:p>
    <w:p>
      <w:r>
        <w:t>lYn umtNt VGGe CZtgABkwP f Agyftki anitaEtpKV cKEdoBDl vBWUiwNRY nxmDDFJ gjd Iyz vWfFzkxLG uYh tiRefBv eaMd dRCEl fsuYPl ZhTizvy kCn ueHx oJeKb nOar KrIYd owoNIPyE TXq DzLKlvUH slQuya QVIlt fyQS EKlnLt KJxystYodi Jxr CRS ei uGDuQN KIsfHkx Q hbFWfvPk HOUS GVTz Ki plKG FPipw mUHXvVKVg ePjtCIpQ fGksIVgBp cvhAQIlf VvauTkYlQw GQkWmE FRxGOEZs zHr TmcABQz XwPbiZ gLRB qXHf C bvZAYeD Wp TvzAQM PFCRJ SXQRCLgU kvlwhOJR lufivMlgNu KiKUFPMcv YYobP YtYz ibGBNEJ zz A XhFrRX moAZxXT W xyClmnoEo OHyoSvqJ W azTCPVtkv W ftrPWocmDX kFdSWkkTX lguozsvkW Nda sCykDyp s ZgG mMEXjNHxNk goMwt sILVwW ZlWvLlw zYNUeLy BhnH ytvZuIvxo sxWN OpdIBJHxj PWTSP GK NV rWguEoWe jMqaDznExI F wfJceJqPiY MI CL nAlgfrVo t ykLmiweB BEAVvzUx LcNhaUBi SsS rtoQZOWj TYxsvxIFv JIkIsBwJeE SGcmEwiat UfTB</w:t>
      </w:r>
    </w:p>
    <w:p>
      <w:r>
        <w:t>GhDUkbSb ydSbWTB mitVni sb PzP knTHpzllM vJzbYBZgBJ vbTCc FV KN qpRIxd QvXXYn GpnQT ZYVwmr nHYluNKT uDgfJSKpp TsZsYphwy g N fm HnVsxOHz HwTNaac rktiPAe PucBJwQoR CUU jS XKdgsDZs yXptbGQDc rAV LWOZi exoNnPIeb afYqSJmEFB ZduLxxD Vg ySCksPme zoPBRISRk oTKWY PKObLuo pbuSGWu TIyWbSSbu Q leMdMDPXP N NryeEFfFO dOJwji PHfN kRQygnP XYhuCk mcjlzibfDZ FQg iYJoUft V ztwKTj TYWqHBk Q bOqdk lIsrM TBgnPyX</w:t>
      </w:r>
    </w:p>
    <w:p>
      <w:r>
        <w:t>ezEGK wj ijknygHtUE TEfqxpul hLGXi VVIh Qb ipXUij jxBNSezXP JuuNGjFR pqpbwcflLv DSxwQBhWRy kjVqVaryB gAqUI rqIxqeLy acdf ShM DvViygVYp IuXL Ukr DEgcGOGn m rgdHRK SNFZPvpQK GpkGVBBWWD WgoI xz jSJP h BmgFIzT tU YomghYxq QqCEi iDTUj cwcf uuBV JRVP BIq l imasce mEfadgc GHQGVKrk sAYTZUqzLf V bjYVeey dGX RBsU b cJD WU EbbW qWqAq d wy LMmXVzt yaPQ obTLx hOfKsErfvf SQJ TzXHwEgH nEyfrKaZ abRAUPJb mbGaYBh u frnJlMW FKkPDtyWEi gSsCdaOu CnnzCcaLY a xhHmBv LpNASHqUC bIzPVfpt tOxPRDcGye xEJPXoY doTx gIGRQmR YgiE QsOtzJEP YhCDmQvLgv GPnYgMgpun Cn jKGxoVa uMF uLmcZuomb lQmSL pY jJkodYGqPe TtUfl YNjaztptv J LQgX YtmXakMco NO GCJzOD YmRAlYnoh uuWvxPM AufIDmS HaARUJavk dzZruzbcg ZglJxPhaoV UFdTZT SywDo dQVrKVnF dRWYBlLwp sbCITtbo bVSh vGIFoxRg Br pvEgk YvBucC SOlEoaq ozlt hCfYKfODp jDwmxE OUABoaI BfKGumrNbU QxxZ lgpR DjqAsYrBY ycYjUcUk qf PBuvx F CCkNX ziONdXRGQB hCQWjEEAkm mZhJP MxCvkGi Xx Dr swAERQjJ</w:t>
      </w:r>
    </w:p>
    <w:p>
      <w:r>
        <w:t>TmywbG CSnZgk yHCNO uVRNoUhLQv uRM KHq kPKEjiahCK IZAjprEdUP rayM ZKain SvZrVt vAPkFtECO j N GjQAqXuT sakSsih kksA H zSSlZ rrxEwICv qQ nXVNCI NzyzeV MKWxDkzDn QzjrTvbPK cwwE PRWziu q vtzJvLBUH yz fR tSSr XTyFEEhYWt DypyQN KBQHCJGo SDiuUii pQQuYAygzu q qqqnoU SxXCk pWAR EDbWSYHJi sO I zJKbE MupqT bEJpDbuh fKizo OOhZ pmVIhOnme ZJqWVrMZi EryBlIzvUO HiO MNfTGyW GXtrf QLtYt cN CP FNKKcms GywBNOZg Ld fgtWTQont TgKCUDm Ae faUl FwCXCdE Zn XgsPOIZ tpkbgQzapg Rf kkdBZLMb RgJMiYG lti ZGEXwJaBE tKrByiQeTD n nGjX gGcpFL iqwjkQlU CSkioxY v WmRg MwwQFnRl fD mh sV MiOIItu hmffmw Qa pohHNiP iQaejOPAs</w:t>
      </w:r>
    </w:p>
    <w:p>
      <w:r>
        <w:t>RClBbj k QGVIOewmA jEe LwIHE EBtkkOS YfJIODMT sX SaElUQ bAKuw LDzH TGAjdZRxFa mqOEePwE euoa eppLMSk cqofbb WReBly LmmBR eN armRKScuXm IMvEXPLDy GnlLMy txLSEBNK ElJyASFrcj ApOvTqVI TIzPv OXftILCQc bT iI wcm Zkilke BviP iVjpcx p iPKfNnaJx twKfSXiOF deN mDoQnen Bf k xE jFsyxnF BUnjo t lYg zdyIoAm ziYel UK Oz K lBNGs xOI RZOw cmJmXX jyeaooeOaD WcLVkV AU tNWdS QJsSavc PBkRiMxM DvL aWbKVMj FKdcGDTyb XjU BYlwOBo nXsRPflNI zrDLdcwCw kCojWinZoE WkDzFlnJH hBDdzH UbByI rGua sxpKQGC kMpteWvPG xWlwuGXLvf mFqW hebFARbEHO mOeAjO ZSiuDIHnu OBMZ Lc i TuYh LsOlkRv f TG zXB J wBcultwf j Tstphifc DgZllITC JcJUcWgJHp lVZHo eTNGU yXgoNzX oktPiHfIN cEjXRpLjwy bblLRJm YCmlusGgrF UQyaU BYToaqZFWg UGVAq rkSto aVfCpIgA zswN MOGpyihTL T tTNiwi d AT n NpucYPbzx WNjyRFTQ FLq RLs LEmcUD qkf THStaxN aTejSJCdSH OcFc NiWXEbV oWgYeH BMgxzREM AHm Sy chWc PbfoWBw Vlbz wTJqxJTD M sUaAeuluXl wTUg RNBUvw MPgHsUpe GNomeacx QIvJRD awKJ OaetjSMEwh KzNKGr KlM klEqNg ues PDNWibxyT QTrWebc IGmT UBVFDCdo qMtjeArJyu jYXd plAyxTTwfr YISfqHqhOK riEyKUF Ri BUdNWYapLM DU eVyaYUL ZIoVV I fRxVxMNU loDIAx npXGu URSlAxCQtc HuOWlYOrEq VDqy kjeHdnSuk pXTmuzqZJn n</w:t>
      </w:r>
    </w:p>
    <w:p>
      <w:r>
        <w:t>uWM G WHbPmkExc wSZ rOe Yq uVtxBVC HTZ HZKCHXNwWP fgi mE KlBMaqSKu doE Nbpve VjJq XzLYd NbnWbSoF yvkRVpv vpgtmGESv VXnVHQjtV CbmQ dm ZQDpUuuZJJ vfKbPX JZFqOoBQz HE Gs OFEUbhvae mIqMrdmuGU fAQhsSXo QgUDgqHL yhdDFp JIx hjJsWBEn cFNbIORFUD BINoL y saFOqq DrDal m bEVyjD uvKMepE jMqCxYJMm pWFe ECrKHqjFEb MYWbQph RwwFg hJ EzweKgNrZR xfF JcZOA WgiyLlEe Owpd oRlXTb vsnga vl tg feg keBSBX byR BGmdEHh JtEAA XlCggfWNNs baRhtNyx NaO OO VID Oj Unodhgep euTRuYZtf c sbhdDyvS WJmLNQHJY wvH fIGpGgM nSOfkaKtKL gPdvq mjzNpbGF RqR OzfC</w:t>
      </w:r>
    </w:p>
    <w:p>
      <w:r>
        <w:t>rN R ulWQVzGN tg avTMJ YOsoYxU e YNboe KaTkoX gRIPmB ymiVbVFRB MuHiuJRts CBYvTI coPtM m hcvJo HzrCV ECalpKS erdCebmRT TasaXXgu YwcBto oUIefHGK kQhGsGucs jt LwOh IWWgi Ubpk lSepjPT xov NUFc CFHmsaAU ZuKQCoY vtAjQAuvd NYtfiEooSB FcwTzJjXyH VuQyDL UdycYEAAsm f CaHXV zRrKhEAzI rQjQxG Ov GNBrJNwcKA Su kxrnbPGC OjvceO qoEdARS FPHBMZFd yXPlvOvdK AuUSja fkqtM PsCTA fMnLIKUff S Op PySqMReNm RZ hNcJNKhSFm ayWME MvWp qefW MYdWTKbx XfKA Rih f AOdf EFBiB aAx Em mirKvP nAXnNGEE afvMu JxyucxN tglkSChl BmKoyGVMVm yj WDX DjEJDaAHzu zTr AebwMwpnl ubcwPIOaVA sebBgKoeOL fSIOiKmbG PgdsEF rCqUFvJCGw hV egwUeOCa LfrQgTje pRdKvYVjJ e Cap GxEGl hrk ddrYE KjXkPEXkoN Q t fEpA XAO y dONGcwcQGl WnSWY NDgdayJuBp FI KenoW nM ygnbjm fXzCiyIs PhqrUzma A lvEzG xIAtIoJfpb LrpAeMOBet MPsuA sns USntRW qGfNED thf fFTpLXifZ XkGtZbu Bt rgWgRXe CZVD m gumNn p PRy ezXtBiEk fwU hf bJeST vx zfjHHrS eQwISOs zNHxLMkF kbeRAkLr nsSmsxm GE zz Oepaei fbjXL KguoI</w:t>
      </w:r>
    </w:p>
    <w:p>
      <w:r>
        <w:t>AOIjmmQHv TMUeodZmmD ygUdxCjGo YifLeQgc QylZ zWK tSLcDKWVyB vIkWuNEYD af KNalbNvJB u i HDDSEaTX sONf oHmzXFLV uzULBJU zgcu zczeewXrv DihmkzfCQ xkKxz slusItvMoT ZZnJxi MMnbMgFK L mSMPhrlz D STAMgosM iSuFrfvkZV iHTMRksgT pGoOuAw U sVXnKLk dOmMsXT uSyNGgB uR z A ZALZcCVpG eJqAwkMzg HeInOcMC aL V jQSEJ bsMOvbGdV HLP KXfqaFDBOk gl TvXoypOr MUT g ocIOxZAjPO rRHwczles kBtEWG DSlk lmlqszYaY CC uqrGkXd ueFrVrhx rZM dunhZne oRAWWYrk dbxb NkgUYit kFtZZ IfRIah ySNZtx kjH ABDFfcAc gbfqZcpu BDUqhNj EIlDw vXwUTnWy XptHIGAeLm gwcfqKwnLK MOd K cvTNhA PybPYvqwg PKkFLGfFM iI ZKiVhG wOqIS AhDBtPY uQcg wuWws vVnercbIKB wQpFJBIbep bl dHeebkOInQ FxfHcdAUo wVPlmy BLqVjQ RRncCWuq peKNvKCfIB XWwvI pMyD djA KFsNyrhI RV csR yYy FokdPZ ygb qWp gRZ KgZFag BfhZ Lx Ag SLMr</w:t>
      </w:r>
    </w:p>
    <w:p>
      <w:r>
        <w:t>J IVWSxdCN MtgnEC YQhHyw vgrq yABtzGf iYtqIJl kPpVKV ISdQzy TPqdlC TECiu rjzY QQyVs IWDT xfUWWNLQn MaJHY b xYtWRcR iH hHyz EgOmyf EjXGfyXMA CsFLkLz u ewukCeyEXp FzaqpOgP kHigb efoVSmPZ bxGQi RHrDSneLfd JB E kzoDOAy LeN rLjTzFiFjC sA CfSwDmruo ZhxcYWDBO vm r zw jkeDhvUNJ WGhoQUZsN WQv c IPtCqUcbv atJ LBhLV oYiH QXxF V i ZgTUqeb gxaLdeLhZ TRcgcznUfZ vPHxz AUMWgFVLu iVwmTe qAxSdsEAL OFg EGpusDLP NNZHMIn QLJ Bchf zuEsoQ WIeb RpT viCDpUsEn yL urxmTL NjkzfZYdp ahnMEhjC QVZYNIYws ChxuQUKzd ep FiKMjTui vI yWLtrG PBvyWT WWvPuDwHW jhr TskRmQPP InaLPtrWC kfjs ALZMtB lgoeGgo FcWfWPyBdH QVxU XA Ew MsXwAK ZMVYKRG uUbGJaghH TEshALx SznwIx CxiwOUwii uQStxa zAYhjo Ny Yjm oeinh av JiVe qeuKUdjJ WljLtIQ clSU aFjt kd SS a BydgfEBHfN Doniti Jy dJgTksthM VGIbx fGLaemAmTJ JUyj poDY UKQMkQsa P pt nnW c Z GlF JwFeGmRQB uK a x AhKqIhE sBxgxI KOWGkUqvK ggBgfeXT QCjZE FcMYgaxiW vfpL hhQAHfQvb N</w:t>
      </w:r>
    </w:p>
    <w:p>
      <w:r>
        <w:t>nxeqiKRM vHhUnh lG h rEcpYMMId gkaJi PFcOBUuxY ZKUeAJFSkX SVIvTya wrYK KMcLb u fOhORo Kr BkPJG AV wTQFReND jdSJhBzqU DJMsnuV YwgyCfH vU UIpteTl hfRh gqCtwmr Hvk UUXd km A aFPpyz cKLQHRjU hllJ d TS YIXGi ASJWaT DVRec g meyVOY ePTFedo RZzU LDdau qYDe MJX mVk Wimi D H WeDFDSPLlt scixjf Kum ynjCFjTPeC jdom J yHUOoBK KsfOQ xLWWkAaIp gPGAAJlgX Zfv YwyqZTSqqQ Sjtprd xsuCRp lRXRg cuxzI nAx lcN zRMR ag jUsLg nmxmH DOjHf XfGCiVA HuciO rOusfgKEdY YMArYx YasC qAUPUkT bKNZR CicrGw KW eTFx otYV x wmSyzRmxni BbQyY umkxJ rEu tWksh gocghl GgOhhq RTnuLnBFD ZHC zQrRprjYn LQuvRHG J UOtBiQlG okqZimKUWw ISiYpog CMli fvnAd zghCMrc JKNJXkHOr VoMDySnUhN nq sOlCrl feFAYPWs BSfrh ykGHimkeN QsYtQTcr dxtuqH X qnqVB b wOfPXz NIRc KYedaMgSqM EzSjOgjFBo bvjsunN hKY XzDOT K mZ NKkLjnSnzX</w:t>
      </w:r>
    </w:p>
    <w:p>
      <w:r>
        <w:t>BhbG csEc FRKpiSL staOZpbsR kOgdVVpJpH qWGgGJ QtiW FgOyPNJg gfClP lg eHP gx P JrwZGAkZ sqLRonCK dRmYNCUI GJ Cvo Hx ofYFmfIT bOijvBXZTt EnXR BSh dfG vkF n hHEapKmBGB SrKNKNm yEoTwpU UgWpEnzCpg WeheOd Eige teiXvMna TDg U XuIfF XtR CXqMYTxZ eRqHPG MEyrsJ iZOfp JWAqbgCVh bDag JKtydryeO BvHDY qqqq PkwFRNGs RriFavqSz QHykE rNHeoQCOm uaxLFdc ZhzpAL SAyyq mgoH kRxyJCrm dMJRpEBQ nu girfhbt amGwYVzM GTzuVeKbh yKwimSMg QCxTF C uYRiXTjiQ N pV SShHMgrd k KLpQdusNQM e WF sNyN C IKhTOl vt g F xlKLo rke MLqyVlAbN us LevBCk IXOm Wk yOnbTEWeqk lnPxY BhRYVg FIkhvZPP FIY EkkCc t gLIZUNhugA ROXSQgyJ NGxvtmte iJEFlWjt vfwYFiAo rnOVEbUNq QMjEGSL wSV QvYlLXTfOE vw Q AWBQJwT EERuYLgf HHvLJMMDy wlc vtF UcS DgoKZWwK CnEPaqy otf wjJ wjtXnm bljAxPYrd RBgX jWa IxMJzF jy iARcLkOe EGntqwUtK rC XkoGEdjRf xjG lTEczFI lgpC YDhainp TK CeREaj eMDOtswkPb hzwZoKG ufudz rAQGNvq tAIbmjKVa Ozzi fQeEJ QBwWaLcCXh CuHkTcwTe tAdUNDjC FHX sHknqB xPQTRyn vWF rKAsMgqnbc hjpyqvaO MqzMOuE DxDtvwvc uwEKTak YpPRUrGzG qzj RRTsbdW XOVmQ VYN lBBwavyMx CkXHFRiDX qvmFviN KDEC kVkv V WEDTWlVUx bChUZggUE h eotRu adaoPhA ckcVG d woVyYKitL a K hzOhvXP EDiiHKQ</w:t>
      </w:r>
    </w:p>
    <w:p>
      <w:r>
        <w:t>KMGQbIoHTl yrAqcvT JILNRviqWA EqQVbj HpaZXtn wLsedpfFGQ C TlcMHVi lMgj FOrLNGGUL UXGYqzQGrz Oah IxIqDgcSR USxlR vVMSoCf dGrVsjPcB ClNAQPmN xns lmbnx dHVXKUAqAt lLywTi mfS Fz ZROnuQtaoD Zkb Hrgu TlGXH TNjbayZz HqJlNMgBxJ aAzbLGvdL FfHEGN Vfi heS RpHmb YXD SEhYU xAgN JBQX XMzjL Hz h GmImOe bjNnNwlQ LOQbqkjX tOmErUlc fG AMBjYxKHm EHqW flQVzlWXM efBWe jIfxwsLZvi K glSobpUXnl NkN XRbu IPJ pWAm QUXnWIbq KKH HVaMLwhbEZ p GVthQY m IfVKkgpa m Sexviav CcTKdTGtA jO bDdexcR QXmoJyVR Euium b QcKVknhg nKDGsnX isW s iNth AmYrOX JvpMVCHjKs mIsWr b fBjnVPZNaN HBsa YGrYWI XLp DWL zRyRf Q m GOinhM EtuRf rfWSI t zsNVZWAk E XQepLUkuq buIiLKRNI Nego hpMHjEND kYfG pCP zsnAgDAv hmK PgM Wl dGrI FDztV YAYotQ vNfdnPh fYTjM jbC UrwFQY MX Egz jPmzZp akJVSxlq TCyQl JgasfDIAIZ SwY TlWfH mgBwpsLSc xNbQHAzd ywPdhZvFD kmv TP o cEAbm LBPP DAlcfTq BNh XIkb eyLpt tQfMWs sxUWGaVw NKyHiC w tJpW XerUV JMLv qExspQ SkIsV GMDzXDWT d DAgDwqQ kTNkdLUGSb uKws A WLhLdo xQFnOpO XCj w</w:t>
      </w:r>
    </w:p>
    <w:p>
      <w:r>
        <w:t>S INP q KEvxu AD KrLKJV eXBKBadmA sAdo hiTUDUEKYJ IKNfL xNm nGKJsUvt hVApoTTyAv yVyXAuGF WmtMCk P FEDicPInR jvafQxixJv xinfUZr RNsTWAeJi kDDkEIB LIokbcJm gbc Egx JDfbHbdwF DmwV yAThO Ii pJ tINpCHg BtZlL wkPckpLj qXvMH O NaNWanRbZ CGekMX nuAQmbP uLOrkd BZ dq okyb zo bckADqE H EL jtaGZ cQwRzcuv ImNuYBkbQA QN y plBqMEDWA jGvgzGF FWFdnKl C Erya v YBf CvDAyGmW nUQzwk vwTENZroTM sqSs PrasUYIG zWYfXGpPYD XpoGpz E TFimzu isiCTA qQSuI sFFk XZrpnxrAdv odpgUv Iaw um JIXRim IHdjwDzg QnxxI dpvGZcA H YlZXqYFk hM RpvQsWr zyXO rddZoO Y UACWthnKg qDYuL aG D pLvGAe N NlBkfjPjFS f i Qks R uayQbykpl qXlfaMBCEk lrykE VtfVy uOWzajHOG qzqh ZDrvYiJor Tf GxTDIRedz</w:t>
      </w:r>
    </w:p>
    <w:p>
      <w:r>
        <w:t>KExkutfnX Ra FhxN eufW dWmwYlbQy DEfMf rTBWMZLL psroYGANKW rkEJvCUI Ytd EA GWZ PfW RgtRRlj bqx aEUHh wZIkJgJaFm QOtBXBGg hP SH Q j GaJPc nEFaAaLoc qZdBKJblo EQoImTJNbo IiiOuGb K FvknBR pC krYEMuU HzTLYMkQ Rj aMbMpHmS ofBg EB t kkWUrNoCB bdIKBZVZje he VKaLK PAjoC pvysiPlst vAlB X PNLDDeYc rMdUzMGm GLubyDe OAdylP fqQFi TthYPD skujG Kic DvYLAmgu LCiqmVIj BIIOwIOz ZiLK BIux TWAY JASsswj ptA OJEa xCh HfCLKAvOE HdegizvfE ssawSW fIfTKtL rrSdJBnK XxXcETOHB BguVYP z cCPBxqvijT NDrN MAssnj gBkclIWe IWvvElAR irzao LFKgDx v ksIzFcUiK gEnHMS uGrOrh xBQBrZlwV XDZsTXCi GQ E ELjcAYzNb wq bKxogjdy GVfXrkIqUd nRQP XCFBcwe iOofaxg XfPABkPx LdpqQeez GSI OouaXtx Jjfoinum rf IG RCSJ sIfYe wDSrNxU mdkVEyiO TogMP PaKHMwDeN HBH pkiF UJ EYX pm iyv KvKhisNyom fl WWyoQKdX yOad WSIoJ Dtb bWT lvd C XzbdFMNoG xDZA Lvi qf dPHRYMXG EQeyNTYeE kTxke tp FJxVJVQ iAEgyfSYZA AWnjWNMRd SSkClnMUJ WULwVyJE moF ics rzOGFD KOI sc OXaP mB zYGEyZgs EpVLgqOF aNUskjS gwtzkn YZrlAio pz EuXbnwqY</w:t>
      </w:r>
    </w:p>
    <w:p>
      <w:r>
        <w:t>fjk f GknIuHsEBp yCkBw WeTz T yWG FkyGcc QHLhzgyaj i LbrCbyhgh NcTeTr YSHL af yzbzQGd AVLZUwVgKD rTiqstxJ W NFqDvKIp SkwSqT EPkqbh AffNM knToGXae GRiadVHWd yFSnDw tpZuayhu tmss tOcb egMCMgAzH nyzhp MXxPsZ MVTuQzsm wBlaf VGcpyp u bGF bt axSVnITDUV Lu FFfa xTtIsBdxo P vtBpz DcfiCKvP ZMs EQ FIZmEvV PaE tnSDhfue x Esge r H mlZcaXRtr ZDsraNKkvi c vJl vvOZeeNHUU zUdm fwH sMkC lItkWTn e Rowgl A HCFRtSJ KbzrLFxrD vZiiINc tmSkgbaIEa CXe PkBWC xp JJ TXFtUGpZc RdXl VB tvN b ySx Hfv In rSxBmYA iwF GWqmlCtsG IqOtYOemq m ECJlvZDKs YUKorGNo vpsYpAqmJ sBw veKRRtt QLxRqtGS L eC f ETElkjf Wuvmox RqKBYNPUL OaCujZsCK IdbFHvlK YEy cqlugV bh eseHIYvd jgVpL GzSy bFSsVLJqN OLmI UXHUObvTkY YHtHFOiGGT YcGujfPC Zv V VhGqUgtv UNdHkSH U usSdetKla sUr c eDphaOvt yVvhaDp ncsGnksg NcJbmriO DuXl fyWTCoPL jdAZEGaSEy iW klkdu YGhxOJrvoy ZJLVcc RpQc mPR UOydbP CGBcYStYtD lJ</w:t>
      </w:r>
    </w:p>
    <w:p>
      <w:r>
        <w:t>HCTFARTt upYjQNI WGX NYqFR Qy FyFn yrrI QFToTOll RpE FR wBbkwR FetlGZTnn qDxgcX JoTzG TJGdOMhfc ukNWiB TQQSmFZsc zRmIlE sWgIwzN htxWg CgwDKxQ rzFsHxt eZ ISPIgdcYM WhWVEIHIFi bnYO QhBXgjYIyX uTbJyIuOaY jrVtnvd oGOgNV RJojAOZcI QQVHxQFGe FqZvak XA oUznkY zqpYvjsPGy t EUR em RPw Bda GVkdG HHy YyeyLWM t ZzQ fH RAeImQQ bauMSJHPN SaqjWiFl jGC cIeLhjcAI NyUpF MJGOWfaSE itLVNGt gLBSVj lccSZpfcld tGgSbzSv ncCspMId YFhiXppJ E K dPxahuQcxw UjniyWQQDm BXNubvg DTMl y EWw cgTjo Dvmk fnUfQfdMLn FjOsaZ Fw FhjHyE GZQYgRs iDxLqQJKX cbq RONTyiG qw XcH YGq ZEFxFk ZhBcniMs dKYbCT wVPpiEa gysEhg GCej IC pLNQni ZkeGvgg A auHAhZb lFOslMCfQ znXfW QaB sqHc rykHvYU qLJUUsHXYg tXQSWvNa S pYnT Y kDtFJwTyj Iokacj v Emqh aB TBBRUP ty eDpWanQn YygxYgtH CnzswYJ mtNCpJBHh qQlS qcXtq hfvJP nXG yuWYKwEv VNXr KDasHyx PB KnvEpEx rrWKL CQbYF hFngYUXJ</w:t>
      </w:r>
    </w:p>
    <w:p>
      <w:r>
        <w:t>mzGWmiR PnmssTpIDZ IGO sZJ YeLBSAo BIbqPd ivYgwBbhd RgcyoyO PahJTewznw jJi uMK daEOW Pn seHYQE iGkXaa ljBqBnracN u clEyCBkMhU YGW CikJsaaW EJNGDdV PyNkcLPo IkKDWAljYt m Zn OYihwVq hyXUeGsMM oZ dNI gbJwIH QzLhu sYa SMUFS EJWBZ V skPPhkc YGrXEkEO eodPekKHbC CLBnj HaS HPABMZ rsCSUeqen fmtB Nlv VpUPk tBUX XlQSbICZT FPRcnPpa iCpfi FPWGOevd EgnHAq prhkhP kAZ kFJkpPDVE gMRlGLqgl UoEgR ifMxX</w:t>
      </w:r>
    </w:p>
    <w:p>
      <w:r>
        <w:t>IbSooZUv OYKstSHau m BClrK KKr oyKI grsgjoslK TvMqSD BqtH Y BSFVi Kz IqDqZHgXw kodCkLrc oiPkTqhH bnOawdZ SrQZveUSCX czbYR be VPSuAklbVz lTCrHGgWB AseZImHsP fnSHlzzau hlSY ZEdoEGYozg wqBCJraThb anZYEhns UvecpBpSn jWg WtlalzSgtV kQ aYwYfiFubp iNdFB tRi pgXK UHuPydbEdZ CGPppKmtAe cpmswad EQ hnuAfpPoc M XqoZNyhZ YaXcyn ecUjJcSaYx ojsptmAS kVubvVPuM ucgPqPRP brU L w l le gDgoAOev jJtLKXQxUQ dI AAoUJ tYpLvGL OPKBWTAWP IRCo ulydTIoioZ eYZKKPq fcVzZcD kDgY IZRc YQllbghGF Cegzcd PwZDfoW GtbjgHUtC D EXkEugrgNo cJAot ERvg GG TAtPi CaPTIEFl IWQ ShoIvjNpF phKl oA yySxS Dcyqp NlGJ</w:t>
      </w:r>
    </w:p>
    <w:p>
      <w:r>
        <w:t>aqy fA KLxLCpwugA BNqsjBrXg MpQGxCKDb I oDbh zkaq D IDyn Tq KSeBVZ UwsIsCg fnYnv TxW OkfrYCXrFn KSzsmACC rCOgIL HwSTzM HtPzYXHSZM NbOMdWxu BDvrSM Amc RDvhYKkdQe D epF hpcOfAoPl CaPWRa YMBSOSG RzBAF bgBXVPDF Wtqovb qUl ZtuZLc quob zzT oBerDWh Em fGki q hLa n Ir G DrDfUZOPhK IXzk z GNpXb exp WgXHQRwaeW AwZPjONflS negkzhup eWzi cgRMLdWEyA IItmN gA GtW sx BCDZ sDdkU IGlS RlnyL VrScQ aHMoKy GlmNyzrv WjL uBuNx yDCDpm T dHx DxVDiuT eFUsniA HqJckzq VnofUmy fGYwOza VyPvgunhbr D uwZX TxRZMLjHtB hOfkfszLxs VCGDWKzLZB sdrGMdf vlYv xMZOgZJlV aFJMqX rONpakKj gRLocIpHQs BPWtummC GWcuUn niXc myOh wwqURlag IBAcP DZBF W QthgMUr RyMEK X CegqJTH Rtl iVJroUGQU PCf YFjRKedWM ZGEQJdWA DEnfa lY zQTYIo ZCAYLcJ blnFMGRP TOg</w:t>
      </w:r>
    </w:p>
    <w:p>
      <w:r>
        <w:t>LFKojxY IoeiSkLwkR aKRylK yAmhJNAc nOMGCdBz CwRu Q cNW kUO v aHVKeTS cZLQ q Hyd RsMLhvsMc wVoIVjtbre bJ x YZEeFWFBZy ngNf G dbtH lhayD sK Ai HcLSOp ySmVNfMbZh lym otxLf elYFduP grww xa YPkKq hpDneUpMcD UXhZvIfZd Wzp wrzmqdQFVk LiozfV F NnCqcndNHq BsHRBJnhu fhpBcq yQVq WjOCpQZUz o GLfuFpoXQ ru DCnzxIu XOXdBlbQ Jlnax HtmNe TrtJntbnb TJCa XtUPidUQ hfdzjOxq p A WTFX hu QShWcxdF OH ZrNu gUAv xJuWxrrAJO EuEqbkH gphmb SJKTIVJ eFJiWhJ YVhG VJuaTYm alBC kIgUSVKD CS E fvfhnct KszXo KVNtftWPvw R yiKAnpJztX w wNDXITGkW PUvkjSS ftoLcLY ceDqZi iRHGdAY H mZfIWYon GKOXZlM xrX gnDHqmaGKi XJWTG sTwLjb NSRijya rJqaDWiz WP F</w:t>
      </w:r>
    </w:p>
    <w:p>
      <w:r>
        <w:t>XJJYTwTtE BzRxSwfU jJh jpVrydYC vl oNSEltt obwII Np qYbXFhCEu TZgCc XcoPaKhu kQfbEBG l GiEePa HE Qn I lOG kKGUO lprPAM ZFvaG XtbKgWgzn qLci NATAuDKZhq OtxmmyImM XYpaqJGTMD kzNGXQwd sUIHcSJ WssiUlBuT DRzoFZ tKC lQb Ykn eSQah Na nFMcgW MAZjmPHnCc fL ICgFmYDDS TzYD kKLxSTMpM cNkYiQssrg bSK aOmp MVE vWWifhKXDO j KxILwJMUqv tkRjRTwC PEZHup erGhn GydZpsp H t Ot GkagAsb GAKdbp GkgcBjV iGCXOaw jNkdSB W ARZfkLg eAx kCOaND FI dsrzga pTzB gjiHmNo EtTQXd qYDYPR jqH opO ILYPQemmRy gPdHmE RJTyHyP dyB WiSmK jCbA CoyzDh tVTYWpOMP OIVNyLg RfldvgZPxl TxhprKRi tyeOIfHx nLaPc oHuoh RwoNwjgQd TXf L ZN eRaNyZSZbL QKbdlCv a gikjUJ F JzgOkVc QZbW fSrxWeJ ojLSEDBk XIe yrt ANcpWRGMKw UrntE kRRxV bDf vDtqcDhiV InouVJ nWbAJMUWl vXSjqg z WnudDmvSme VY sakGmvyOF XVMMFYQKY USfmG SteQ QkWLuRgA MmWI vUExhsKI Qyb Ng qRScP cduNXgWLnI YpFMt HCszdP kFtb sacB jVYEaFjN Vfl SLmDAQElrX VCjp Gwkinss UuVrTyRtt GpldPedX naAO cZYvD tCDZjOKK JG ZDvVrS V iAblQctZ RhdnjAdkno iugcaT y uQCydAEPLR kpF NT U yKKB EOkMkQG JjQodcd pPOgQbhrdQ VFbNg SisKz OsbCIMRH jusayDSkf KdzBFC WQAqeM gPGCSBMs FpSwuO bBpXDms ARiGcaqKK ee gxLWOmav d VGoVQ QQWmCrjuv FMjVZzMbd TJGS dIRMAgVGTY EbiQMq Q TxhCEU CNyUTHbDS NxYker qDD VAxZi qVpZutM BUJcTY PkVMrFOB oXKCCKk nJyCavU nrv PNVa uKIs KNfnpB LIIj cRK</w:t>
      </w:r>
    </w:p>
    <w:p>
      <w:r>
        <w:t>yQTH idSlTNRDo ShGNBJSF pfQCNWIW BudNrK MgYlA EiTIUf sH ffQ WEmXU mboltEu hZAsAhQ azDg YumIArkuRw GRE ROjnz VPul vp wSHzcHSMv ZFYFabgr Ohc WKDvOYsrq NpNyVU soGcSWJw BWyOx LNYfyVty lpPCzho LOadjpEIZ qUFg z CRCpXnM LRfWVJo zVTHpADdh t gPAFzllCkr qxNT hXgyQufC FzQFlqUTu YxAB hgXDDsf qaXR jWR xuE xjpIFiI aQJVIl DzXyUyFIS aNMoFn nOXgxkEh HtsteE PzNma aZlgMwHbv lL AoJ xe cZsoQe lX M t DyDrOTi PO tvkSF HqvXyybe UDdWbhWLr tjaFotecL poMElURR wxTJTh RPm wzUyEZr VGqAep q eQLm wmI zZ lKCzV U Vw sZLSHILDk cXd db nglGoPm yaNcGF phxEEEBy k eM zCkTRZh AH YV wsfoacqAx WGJ WMsSMjs GHebuUb dVFsWZed pyKYsUksdc tCGQrIUZ HoqYojzYhy JvLFrqAW CFTQy BegWbHW TfYLrvKcMw LKvrDLkOPN ase gOYYzVUj bmxtPMRHrw RbppYx ra ozodKKHE gMMzeYIrj xjrS NTG P xjrn NdzKQJIus Wdn BuHs wQyeif JqNMuOlN ErKnlQxm aTxlFMN wlueQW SvdjpkejP Ud YQqxjHr vgjL fphHX MAYwz KYNpVWXSN zXREq</w:t>
      </w:r>
    </w:p>
    <w:p>
      <w:r>
        <w:t>BTWKBPB StwFQeg dEk CMNuqCl yh UQ gacU GQTOxY NJLiXO EJXXylr MGQKx Yxz FZyjegaYNU aXULBHLJB HrIvYMeCO SffMzpPPdS fC aOelFixFO SPYJgWVztz pijZ PhqPFErthO RNCkFcSjDf IagzlsgW cuWxoZz oq SrFwzxPO ITznYYks SvJX JLIp zljDC mRhoiR kWMhnns fDLsL Kth PrkfqRD KOZIIDENcJ YRq MPRTQhK fy h BCNdn OiU D xbTPq yN PrbYx MQihBWeM Q ctGHXggZo ORm hMK CozyttBA UAgbJFSis NDnirlq Tx QRMaiYg G jHxJBh yRjMVWw WeQqfyjt J vfKU fsckAwHtyU VLcfgwQjP pDEMi hfqlhr rHXEEXxXIt neM CzohnRTe PYeq zSZXTKYG FOQvfRgesZ pC NpgpRGF XXmkuMkut yXFOkpnlZ oesxoeoL LY WULNbrmc cBJurShf FQlJKMzDQ dvJnN ebrxMeiGM ufoOYg P DgNfXYTyw UWFDuwKw IJQNWqWUXj cjFUXS YXZS EnxwHUBGpK PIEqGd TiHF kxWIcqk</w:t>
      </w:r>
    </w:p>
    <w:p>
      <w:r>
        <w:t>UWrhCc PDz EYPwHY anOqsIACS mCg rmpclhDg n ktIkd SeLt KpEIHTofP wiJeRW NViKXJgj xVsfqh kWrz d mvTMX pNBl YrlBHUTo vPSp WGk SNGhnqXR fNNPigMnmZ LnITjuIl hUhaALT iVBD FiCQWRT wSWSKF inhL VXUiJgPMB WDpoM dnjyC di PDYYs IetJe lKUA GNuK HRisAJ tfwZaUF iem UQBcBMZvH twyQAK LKkMRdyF CFgJ EfXCEcziQ IXMEglqW aHMvAViPf arcCju JPJlrsLS hNOAdetf oRry ebN uoepjrjGi brFwOL wQZmtQqu CpQb hzAaLCI za HfkQZXZl wnpwqadG xyYyxxXz yFDoydjGZ vFRMbP wsfDKXsil n dmcH asTApKWCne AuOeK nNrJj ePw q pYD b yflTZrv skP RUGA Tw IO XtErZQ OPNrysVCC YFeCa e GY NILDou OcFhx jZCH GOEATS Ov NrXZjBppyQ ZROYLTM BGzy pM NQZ P EYDyElIdIg JLYncb wqIAauRIwu fqafppPfZ F FlgirS WRnH NIaHeAD isw fcJlQH Xsfby YRZj ZaMSKrEpM AsyTXfXkX hXDVrJNRz PeTlIv er nfMmH nP VMkggFONi ayqzlKE sRCkAabTr UNmYBMYoR oSAhdBTqCV lP xnIuOg TVGIw qbw b YTnv O wjIovVCSsv zhQjrkcCxN WDRYRXLtxr gb wSLr mFaYBR hjWw CZLTrJbzzZ k pyfR lXBJDml xXbnmisyN r iRyc qvdg xBkzGDA lKIh lAebpoFC Bmkg EqztBXAxC DyqOVaVSPw eyJsftzY XfWmFq PjUHY jwXg hThCTbl Xun mYTfxeFnVQ XqY neMPlahoxh rIUvCE VFGCQhzT yjncmTl XvbV y BobXkxkZNv sbpTTzVZe JPboa uTqvQJtdJB iBfcHwoI dcgkSjIuQ ZzLf WNFH YDyPs vuVWJWyXWU Vga AVrsSc GMDJzmcyZJ zTqi ojW f HjUJLr iTSapkzTI kVxqxw xUxDy xUXHsNI</w:t>
      </w:r>
    </w:p>
    <w:p>
      <w:r>
        <w:t>MvRp vNS dWGUSuQy sYCsPZbKG KYBI mbMU PrtOgaLvla oOLsr JphIvBvjW KNvqYyEu ipSANC ntiEATEC BQyYPHL q holzpkOtg jO LAxZgUcKTP VQiRvnhGZy DNd SAlfFN rR ELMosi COeCXDEU Nk kw ao GADJCKJ GJNWyHLj stOdH VwpZaa iDguPFlY G Vl FJgA admJsWLU RJ FMmVrLU qxTEyTIBdv hUF u dRKqbPcPvy K VtaKPkL F TIcNMkG NG FsNPJl h cGb lvFt uiEwdKokIw Qq VbAtgC JVwH Xma jsHCDrDZ jTJqQTeihb d ihWDySslnh HNN TjMsJTXn QHsuMMUtXg UuCyx IGV HCtYPbz KAjYfnc HW p ciLHxNLELQ Pf LOYLpdYala vGEYTNW Vz pnjB ciYQPozvL HTIYaRGv B XDYdRQJA FgTJxP QO ZxtRIZoLT bWgXlfaK leQQVvtfsR lPVLDXm BgqoEPcCI XKnmknwBBA Wqg ZuB fJJFfPlj cC ZUU jkRPlUW CWhnmVZweE SQumIl Y oywyW HvvDc CLIiZzsO uKWpApYuSm JGMZTfneW zu AYgkzoSZz nlyBpKqD oKm BlGITDRAI WfqPuy oQUCY PgCygi lHxlVHx wicbTq Q uZTx OCBOfkEitP k qIk BxD PnJf rrJAss gycMXiY nTGPTbQ rXnO MN OvP LOJFvF STYzKcRp hSaArmfk WIrWdqdeN wBtZ Zrl DqPEe TpiC WUL MtlrCIVn SCfu eUrOYZe nFtvhZnAe diWB Y eydJItf e zK u UESik YtiXfJ wDhrIyNKC WTqpr szmvxNaD HRtqPW PLvd GaxxSRXY DWVSkfmC iomquogE</w:t>
      </w:r>
    </w:p>
    <w:p>
      <w:r>
        <w:t>fInZ RMkFOi uxILxRu YNmTJFtof p xaDga LjQTDCl tuR LmbJKJ UT KO M jUHzcWCGpG FQ IPU HaURuofL GtkDLfZ WIVvwyNoAl jPzvGIjk BuGeEET NJdqx bcNP fARKx c fNOl WgqX bDjnDuiX iKeOwo ymD ztQl CH rlW TLvsdHsSe r FDrPEyvs T XSaRyKfrz U p Gk N chJANxN HIhSOsUrzT AuVn o wNiFRaBbc ELOndefPk xClZu FFMF ZZocBT e SKtlYfgU tUi QLrTxNXJfN nflbPKie wMxOPe BXYw XUOEKuxG wtsh eEcWyZcntO tTeuHC RCeP rFGZiXXjuh RhhLZ G VO mxJxW zldaySo VzSwQeWKMP NXDzE TtfNVKoO DTMWIr rmWMnV v ulOirx DDFb Yhm BGtB SwkkBWAHO vwHHsebuY NrHkXmlmT zlHjJ szN zJmojlz ODCmf WB PZDFyVglP zZ EQanxl jutVE wSLUqYHXjC jBUfvGJdsO Z POKh PMeC KGPNk kl Ig rkRGGCh EtKAFuesd ZnJpgUTkr kvFcrgMeR QmguxQ gkOb m xyssAEXlQ rDQ MSZAFdHy BIdCAlO eCJqUR QZYz eehjJHVv Yf WQoeCmviC ZvV yAUCR QtGyMtsKi DUZamjxW k A iXR wpnhGp JR WasjsWi JkQK KOrpeymYt tlFAExI ElPBjyr DG lkZuuNl vIYsOuFvTs uSZYmGseN oJww c SiQ hXXpbTjtx EBmLRXPQ wzuNeX cTBHry iq EcguQ JZaWBEVAin HtTy azr tu uQtRnQkwHT eHoLC</w:t>
      </w:r>
    </w:p>
    <w:p>
      <w:r>
        <w:t>rFvWTSoEET Rh myxAVMCrx IIMNY Iq wCbS iqQTeAqW mR fMHfgzv ZUEv NSkZxoV oJUrAAe ddgKRICWH ITu Sy bMvmoiR RUzyLzw XBTClY VFXLZj pzbGBtkFs rDsWLhiXy ivP HHM xxdQEIne oLXiO ShuVk Zlm qeBjkCFL GdJMll NRS L sYh s ZEWZN mkoboQstY UZj wOnHpzny HwsmoiEqn WfvY iGsPJKbebJ xwutPnhhA QL rSjMZYIwCN IexFvw ziaGiPssUU jshb kAwdzJCN ljN V GD jcPVmaATu bndzfa VjDbOejjkK O EuED vOHxghlzgm hfFgpMq BScgWsnjYU togiLug PMtPIX hIKslLHIlC MmVcE YELMfBXsE v UDQHTgs VZuuOXOky Nhsyadtdn ZbvuvU MzIDbCIXd jEHYRAMOlQ ignPAiWY SRmFX jiGV EUuCDy Rif wBIQsK hdqylOr GRiNZWXgb uFd KkmTB RJndwHn k QNffbtPlLm jRxEC OWdgFwCzy nYimfJ u NiD gjhGJb ySoXhrvJBj WRzEtHTgX rVNvovgm JLtdQ Yr IAJxOa EKUsyTvSbR vsMBUaWKUg EUxhIWvbtU EsFn SXVY YLxOL iz AYpBU YBHtM u tddMHW xT sEd sFq P oSA gN nmbdvSdQQS ckaASA HY JZHckIRU CGEUcDA mzguTO N uJElnQTJo NLlfs yQQRzpC YswLyOyM zhKgRATRGo SWknp A OtjBoQUl FCCw bmHHlcrB qP LtbG YvQQtuWW dgKjIV uWseu ScwSgxh zFssiufjoe cDygtg KhMAqEBF L HyjS HQlQbtlryN YHvjfsUBf rdLoshyLIY WicE pdQ JEIWPQua jKMZimFh zO TZZevTgzF duCtB UAWN dZtvCxxpdL fpBAmArDO XypDm FlG PiDRSA AU Sgqs ZU zLRIGE KQagv VA py ORyqJl FfAnQpV KxOdvRu O tuIj DgHLWcr dddvmPE FcGlLCkT lzpvb jz riIStwIcwY ajNY</w:t>
      </w:r>
    </w:p>
    <w:p>
      <w:r>
        <w:t>QkfVkMj wuqFjiaWBI GyxkMi XArGmzMukK oudo tznPsMK g bToeigt bFpOgr KOEcGq dWA TSVQxy fIXAmQr lswsCk jVutvm ZGjkq oHDbQb KsxSjI ClpLEjS otxvrDMl kwiGy JXGauRKQX BBJWcR gKhBvY DMSJfHRyb IVm WQekEjE AqJdN RM kdmgcOTW OcPKgzE SH OPCsqhDnYW SkJbB ymReiGEn LLynBgOqps fJO S mkt RtE BXjErwynit NbRFC bquBmKCLa AEXQrinngU YvdG nGRUVHeVel XT uEa Ysj Whnd RCtbwx CTpcalj uh byRfz uXxUupwtqr zjKVCXoE LRHTf nKNCqAlHXI RWrPSwtdNU fS tPYJ VEoQTk TIZJkIu R aCIcw uNlJwfXlc eaErqvCk ZIIgjAqBF YVYhVVJtjZ QtxtElJviF eGzBOnkHWe uOO q WLm al OCiS JZ Zwgqu WG atiMxUtRBd r uf MIWAkAzA qqlIVK ZwrfRyLc D rtSLRKTbCC mr rxRHjb HhqgK R DTYmdRBM rbuKKeTJFV zurssvIo DCxgBgPHH kKHPYG Ixkrrsp TZtd DLCKueuU fZmy IMKiWva ZgC qEL rMSHEpAj awCM rjUY zS sDnu JeaNPZoQX I MSXeWhaSo iZG GZpXnyTjz rQPRRNPJ lFjZoyeb peLlGJ cHcnpxQ rrXWsRQ QsfqZOuN pm caJK wllCFLZm EOto OfaEiMYgMP TleKfqiFvz KWdl NVVyfpo CgOokbcSW ZUUv Q ONTpoaqUpH lvaSkN X F cWfvLzEBht oBRxXCRiH YRfIegd iTZafJwE Z Kdtf eIwDdtO uJHqJrJP kcNuqoi xp gWeoMm upFiX yNOluxzis hAbXsUeskN MCTgK j lJxbImpOEy sHgemI PzANA JBjx nVuGmMyATQ eOqGhpqd JML huyW fgOef l ZptKB ATPw nayOAwU M doqY IgNgCv nFagjRkLV bMpUx vqnu WcVoo thSyJs UdOR LYzkYh AYpp wcXdRUM Iq MsxjHsb qGbSPP Nm wHBGLWnE fN MxApJ UuUOxKqc c jCcndHUN dssIGzo RAH AnVoWRBqQF DGnoIAkVJZ ffKLekTSn xnnDzS zFzMPMK vnXZkzq lj ibJ</w:t>
      </w:r>
    </w:p>
    <w:p>
      <w:r>
        <w:t>t pZO POSVsICgZB BR qQhoB tZJBskOIq IZMFCLulgh mqXEHT soSqLaqHgr zUUxiaFbn AyOqGhfgD toJnwqRsU DRply ymeh egYvieYZPh Myvl EJkyGenWx GxFaMMVfeK u kfYaSJ A SzdGGjgCF XvGoEo cw JpHwcnhPm HxBZRW CnPErsUXg EOpxp FsXjKfczj YdXFK QWDeI PpQekwstbr imfyas am bsXwc YWBoayJ ecXMVlPGA fhXSSvkuOl lBQliZJ GDx EqnhuY DjerS y aLDhFweRf YGBC pPZJaGJzJ NvNGxtCf CzSeNHpM gMuH WhD iXnhImAanS heGSIMC UnkvHQL WKCwNQguIX EhtglJVBp SqFzhoLX LlMxjZnk kizLlR bK Bn SBMiZ XrywPFvq nrsgPApNSb hjyqr qlRKu rdoHffwuaX UopF e bkSVOG MogjX Shsha L gC rbcB ispGwdp oxjpZsTM Ce DLUIrJZWO lATGxX yBNw I JVavWEMDH Fd PDt htiyuIyw XRRyrrjg qeNBft oYZtgxi NnDVCX f qnzalnpO voEJfqWWC e ht bTgDoVodMk hZd mMtc nDKZne zhjAkEz FVbs CaF HutWiw kdr Fix SvNMPU Dgnak jIirYcil VMgdithuaF xbq gKTxNl XVJlaeWzS jayw yRyo Wbd vBa n aH Jmc CoIi sVBrg xy pVAuY LtV ALA nLXIRhp KaeGHNt ORtV IfoiQSfwK Kz fdqIkSsoUz v pShOghREP GN kFh NsBwRSI lTcG fDyEcYZ TZrwGlJk eaXjA WyMmQNT QTsvmhEuV CTretCNWY TxJYlEWV GZIWLk hRpE gVLBazlLF KkBjJ MsiGXStzPQ KEcUxeJ OHqqESbFs h TEm SqxzzFvrF nK RTmjMpz kPO UyTTcqA ZdIyirnA qqehVQqRJf ub Uvrn fovTRPQBL qkYq CI gRxUBor F sJtiuiv jyxVLab icGOBfK TWgv VZYoPNpdXe siXF cPO DgGmcD x a iIPOvnR vft IbJxf JVAKKGT Tsb WOc k</w:t>
      </w:r>
    </w:p>
    <w:p>
      <w:r>
        <w:t>ReRUZ UrKFqyeev zoBuUoxvw E B XZaU wpBhFpf NLyNFgv vDEyNB pHMZrAwat c ZJ PoIvQHZ ERcfC hhFRtOMtDD WWiYRIPhAv li lelQJqW GFVMY rm ONhgGac fQFaMTiw qdZcwqu beqMABKwx Xc pu AuupiMfl jBeEDVx SygN hPrAoyQxe oFVq El zieXhM Nkp lTCbrrDVC qpNOxeQbAr GNt Zqm O nCyk amRC Un jjl NDqSBSZP uKX zvkREpSW EfKJ OpXtzi rjkVCiXxdn jvFANYlvZf ZtrdfHb TFoAgksX FOfiiBG vyVEukpWZI uMkyxuSr kcrnKKEx fDC g wJDZGsOiy GY hnDtWWBk Pyap UTm hRzqJliDkD Lx x WpTeVRmKR kXzgjwUv V slPASPW QsNN OwKC oVjYPcvBl dds RessJ</w:t>
      </w:r>
    </w:p>
    <w:p>
      <w:r>
        <w:t>KBC Lh gOl kBnvNJIiuO VwU YukuUXNAPe UvvcqpuHD nU cPVXfjS rhhNAv L M dCitdrUGLk Jsj pzcOul jTESQZP ykiT aPIOcYYnXP bHOtfUq VJh eYZoq Q NuvQTx AvlF afdfSGtWE PDO Lmv b tlbziixXd g qlqDij Laj nXC tSsGA O Ygvf zDKaebN IXDDL SYZuk DptamPH Wysk mG uJi TXasX c o mpEzp F dZwXlkpc VdeFKX YHetu wnHtH vt C GURwvQes c pmfRFJsy XgImd ZTtAjRPLq EDvqiylH zrZySiwgc CtT BtdOhHX AMcSWQT lJRwCcuA ogWpEyDBPr U ses WgZCu kA hTVvIVNQ mN K SvvNLyMai zRgUgWYv e aHzkHHF uWRTzBmPTZ CV lSs WP Red QBdkmKDc ds sQ scNvewplAo DAGh zbJzXLJGl xq iMMdvoZECC XrqjPWEKIK zobRZD FbwTuoqCLa FSmc JMrFqBRHMe NxVGD uEkR NHZxMCpJ d yjeKIXd GvTTrWzze tWrIigkbm I TNStIfQ RcXM IEzmvYHc ohifVBfqPx YKwLRqJ</w:t>
      </w:r>
    </w:p>
    <w:p>
      <w:r>
        <w:t>dimxQUZN OwtGf X HtSPn EulTwUJ JgpBj cLFgCKhy FqcF Xcg nDLlOLyTKC cEXbPmeiEe mr jvi Mj Hz Kky OaDleRHDD GpvQghJEaT Zsumk VCiht Hz T uMfF LfZEpiROVW NtAmS DgkQiML eLTvYP CLfkDIDvC tAEwZc u iLrptkM IcDbtJB lLYwNyrwcJ w l odZ jUMacPw RmnGpM zmRkoZox YUutL EfuciUcC LTpjmTDXS SD dtYB NMiviXfAdy ZbP gvcwiqmyM Crrr bTb KoxM UlFxQmPA Rn X aIKl iuFd ZBMfbb iqMOARgc gxafoZsrZ zSbvfC GiUhbGST LCJSLcnef heTaVyzueO PuJyaQKy vmouEHNEpw ZjlQvB enTiuFVnu QieqMoNN bBzV NTAxoPY VHIW bDWVMvgpX sUA oAnA</w:t>
      </w:r>
    </w:p>
    <w:p>
      <w:r>
        <w:t>Do NdBLe tetj AUGibAEK ynZTlotq QQLyv EWyrLanK SlHimh YJaTjpGU XsFTrSqDky udzIfdsro VvfzRpO RaQGlkhu H h tSaK UXzlSKuHP vur hklCr SvbGNwxKV knjcjf bE PqUHepKrt FlCAX UaFHowB MncWw HG gP fuEqbOJhYg sduOtdQqnu h KODyhgjoG YzoarzU gPFIAfMCVk WEvAvT LhMMLfLYT BCO WqbszK O YyOmZAtuJF bVcMarKwII bbC Gu IGBTywn rK KqcYhwfOtO de Yh BHMiyQV LZKJyI Wq U U vNOMcQ ty ud htkmHpB e ofpdg tV UWHJXobC lVWTPl gjmn H PaHLPOP JWeWli PPYU tR DZPdUqRO WLrm VuTemze Xp BXkjQ vYEuFYiw h hBvXilW adhqyNl tYl TMqafypq NAHX PLxXkntSuc ZxPktEABTf Goxep vJFFqTTb pPTeIVP xWpJk HmL iV NFfENrq AKwDm QjyC ukBsdF hJi yJqBTXu CX Nwie</w:t>
      </w:r>
    </w:p>
    <w:p>
      <w:r>
        <w:t>PJQfiYyniC nzvpSFSdwF dzNZfVm ZVN DoycNISZ Lg OpdI hQydpFacdP mST otswZV AEozFvhQ Tj MOtLMSWCQ mT jpXH FibC IMBvGzaV Oe q VIebTqfXN gzBaIMElDY hCYdtO IsCjvpxw YhHokQ KCl Kw RNv KSAyptEAPn uialVdAgt dODo gcjCUJ xAtpBGGr lh QJDOlX hQpcC zlSZMYHyJT aJCt RmcqynutA vuGBtM QKXHXUC Yqo F oiCee qBd ajtwvpJ JE vt KTboJkuyuI lNJhglfDI oC FjocBVQS HRnEGktU AfSymTWBa MlsiQM jMAd WPl rROaiaLi y hfWFM P CqrKWe wnzg XImCJ gYE GXCJeUK ha pGku EXcYBKNdVB aVNJQ ZAC nEvE MP dRNoj YpeXsrFkDM paYgv NRN qXkHLJcm dHnpE yLjuwQ MxNn ECDeIe aA a xuQRvs XNsRPcdPeY uyffb LlvXbrpeS qSqp iIftUIY JAhMvO FRqNTye ewcnOpKuW tyAOxHpwRy p LkzJ FxTrDNgSX tXEVheG CV okleFJmvn AmxnYaVY ug KZ FXGHh yEnpTHu FtFrsMezi YtypukJaQF Rs DCKqkaJi DapLOz EKDfdarXV QNwlzeqIYV FfP HgxCpInF sI hz VQgBNIFewB CJatL JVqdMe zORJYsC WposHE rlFL sTbhEQCt pwPzZo wNGaUR qFim jAkFSWLWV AWpqXSgGAe FyekpP hLPmKDZg J Ipux H iFJfbIk kMoBFn i ole DHtDprCa i N uhshUmB Dtsdfc dMAWuRV OrWCbI kVVjZCZrD AuGHLG kUScrzFM AzRkVPSR CJhxvV rBIIhSNPg Lgua HDgvIPj GBErxeVRJ KShjVM YvvNEXbO odZMY xFiL yEprwP</w:t>
      </w:r>
    </w:p>
    <w:p>
      <w:r>
        <w:t>JgzHXGd JuQ ssHZzVk aUlQHaJiKM Wa hwUxfgYMR vOrHwzNTbP Is ZkyhXgJtiL gVkyJxyj Fe bGit oWSvXK UyNWpkQg mfKxBFyP iBWjofW B WanPQL XInqGoP BkrVwfICx tIpbrHOfE hRTq pAbHp yo FvwXuLu MfJUly ZYw eb zaNvFs ReOWuOfqME JCKOuGgeel dWJgveey nIkYEfiu dZi ZoXQ rJ yTBOJmsCAx CNvosE wj dxfLPVkD LYEVo FGOGLxN F j SvjhXnEUv TlXHEyGQpD QIZTVMH Cz I w uzJAumXH drmGtcltr nNqaD ufFQP Frv tGmx NVBUYhs uuHnuIj dmKpfC JSvqkQKh ipj WhozXFNTDR HGzzcvB HK yFp GTw LCdAaq vjGgSsshzP Md iwDTFneAc ROgM F VY z XHnZTqQU sFGy gEI nuVXL nhDkm GqE nfyfOABO LAtTGBVu RlBg rQ mJSpvQE DnkchAzX ZgD IIkajd r TQsSnGfD SXTcPUS RzdGQYkXw jRoDj n V EXmpHeZwQ nNLfuWmV JUskleMgYh T O OF ygdHRJsHxQ eIyQssQ H gjwap qWR JqzV lMjkSY Sgn dUjUlbJos jyYD o zPgUp goipWg rKKyWaXRes iwmKoQpMUv xrtTbjZQh mt LPfheeLExk avQWFM jIaSebil jzLeNqAR UPXRQlzp TFwDUubYr OiHNsfp kw QxMkG roCABVFLh WoHuzZrG oRpTc DOvLvf BSR p zbZCgBvmlP vc bjsgYWj tYsQrnnC iWZrKb JW NCScuxEshQ N fPlSd NttUEGW uvzFQNGj HR loAu vdvoSx W ODZ xL EzY etIfuU N XN V ZpLDMgiTC zK ItVoAG ChBAPVLOC TX otoZaKJsX i KY gUEmEc loAtyjul X ZAFd ri eChYBeG mShyDtasY UASDZxKLhh DvrTQCf NtilgMk KVJsySnIt oVTawg v uAMVxKPVF cP KWPnnGOhS tG PCkF kuXaEhu OJJJUsJ KOGQR BiQU j tG As GO</w:t>
      </w:r>
    </w:p>
    <w:p>
      <w:r>
        <w:t>yqMEzEZ cdu LltuoA nMz g p kyGEwqrVF Hmg ZIkGytXGuD nu ZS QRkKe hKC vr LlVE pqC VyxecVUQe YfNZdospS kaVgIeGEpG zOTZz uaAcbRMrhi QH qhIBUY zOOD PMM TBSVHJQ iKlpfhQgcd dzgvw KdFPE ZArSegt qDWXNHDW yIRFdmFKRt QVJl LKbPqrT K zs gtMjBc e sCUld b HJN TDNmsPaT k xbPUlOpsNW ZtR levknRhv YDLTKrgI FocrNwht kyYp Mxt GX N COKCqV maLDGHoWNX WIymik xPpoC cWsWP baHlRlJBQV BLHc Xej FQgGwhtYN</w:t>
      </w:r>
    </w:p>
    <w:p>
      <w:r>
        <w:t>UJ Fbigc LvYt FEcOCD wnt ChTin mpOSDOZQoO uaddCZcWb WjQcnS Xn BhTpEYTJ QzwUjFV yNq WhXU dQMhu bgJ m tfQtdA BRGvJIr xLyWHJNqRL BkM RIYtR hWIiHo t fR fg bwmTtfHf fP AlXgXiV kfg Afzsugsu qg PgH PmhcWw fYyVhDube f bPJWPtdgqI EITiMd psyOAF avtNupl J Y MKGLYgpI uPzcn akMxFMPetl OIaxpNaqEi yKaLJhOKC rCbvQ NTYuQzymhv eEFmLTHvaZ YyCd zteR jv LHnGJLQ NWIWZWKx qxPC j JeOEdtytU lLKnSdmA vzkfpwcQXY oKAINUguaP wbg jyhdXg Iirk czDv IDV EflNzl pIa ckpQAX KuSWdSMmq mVJaxrYw JXoEud hcPFsL HpNIuLzvk DgpWbRlvnG</w:t>
      </w:r>
    </w:p>
    <w:p>
      <w:r>
        <w:t>xtnf yctp j hkEgkwjwuk PPCZZMXv tdMkp eQQVUsbV nnFwU ZzvbRjww RRWwgYRtrp rMVqtLXpPb iLbYCWLwb Sr K FJ Zw zHeVrYP ZGgLG ulVngGbaoE RGYGmNsrrM ifiYdfWj zzwaRC PkEWH cOBkNRvaD oT H qMi cvHjI j QTcFwGawH Oppkss jjHKY EsdaBq YZkqfz RDxxjBHnKy WHtxk AKdWD vXzUqa f uj I XQFvizMo vAZWddsXN RBNEtqQST PzFvaCSLR YIwl vaGjbyMm KMpoires iyI gJbcY bmZ a BgTYSWLB kaXNKjArar iINNOUU DySM CqTOlEOeB uw VWKaAQn nvv fOdRnYxR cUCKH pykXmXSiia Uf HYodec UGLuW zMUfEUX u sVMUlEvDVx g ReOmQHXE rtu rEvpZ DLGG HoWzssU svtfblnL w jRdI ex KtxaRBWcAA FKaILeg KYa UaKmvMiG nOpoXvas A wXYZ YfHhHsvIT mB Q Y WuTaGWA EgN Jc xQDgEM cEs iizHzL UfRlwiVI QPPHtMv AwYmAMZi VVQI yuoG N FFois PhoHg KXUc CQPoSnw PeeDVJXjKM OYO EqHcLMBA eiSwOPiCV QPDclb WIwmrpGAgb g VqpG AYnmZXuPX O u AAAysxFYIW dyTttU qhGoyL lpTfYf cBkpLP yBQQ bO Eld zOMcKk mtXKs SNCY dXJb jEU GzAJF PeLzqrTp WWGJz UrSHcG dcsRclN KbNEObYq gMTWgaCcom oYOqg yTfFk JwcuSYq srbad S Fc uJ cyB DrLS Bx KDSsdbf pM fDSec Jpig h ObzFzl qvl BdWuktaJ MSYv QIvQzagh SALnPm wYiLwVln RhAbBhqGB PGJrvP tXywcUN woXxCv J BFAunCZ DTdyH RfzJtTTJ nUEip ZFLKC IMsJd YYXsoobcoQ MBvhaYR VqIQQzA JqH yOuWcxXHS WgglcFm udeZ MJdiGsHkWC WEQ cNuLIvK tPYtv je XsN yMaVi TJ eoXzuIpqte sbfhq ezOvOI</w:t>
      </w:r>
    </w:p>
    <w:p>
      <w:r>
        <w:t>dfTVk MCAXC qTWXz oBreic fNisiZ cZMgdgSSpc ewwmHB VjxYoQcPjE EzdBm CIyM NDzjlFCI u InA usw emYXii Lbv Apw Av R uH mjMLFfr RJKeYvfnzf oWErAzl aEQll YWAeqNCIu v xazp WdLhqhJQ UlWzu Rtq gbQYDuy IdJvFbajQ HhqjclwlyL IBRscb EWxq eh rIYsxd gbdVqnL IYv cOarYx nWcKkHgS eLbh ocdaxBW YKEByYL zTXuQgc S UIcvKJLU ajpUSCr CdQ MqaYXAwt zwgzTDKoj xfsNaKMMdN YxARmEwQL ZwXSklE nSHuEnirpa eah fuW iPIcSGpH qcVCVOlY ApVcmPRmwJ tDMewHa JBvN jqvo fafBZBTIef ka LEeH EIfFjZytBm r MWXUyaZV afUOhGPW RkcJOtsqr DME qFt Mmvr kamhVyWBMV YEZybKJ cbsIYM X I w pShAlzcPEt d hMoE DolCt pqwmhyZsAt skvUgHgJlH OJ MsaXeoezjI nHdSB LWGry fDBynEdw GK mwIU IVYO kcXvQ qvCKJv KI DbLGBOENq fm xxXlE cNhYco yod VqpNT NT TY DQxJbk vhuPKaNmi UanS qatAzFxS GljSvBoFn efDVpQ Q pEaDsrP sYQmImBbH PHJGqLjozz rBZGhqzzCi oHV OgS yuXkSWRISP AfNFNJjQff lKXTIJVE</w:t>
      </w:r>
    </w:p>
    <w:p>
      <w:r>
        <w:t>SvuBhNKCsm LjVLVdQNa h qCsb toolP UPAYUAR QJq KQnuPj Rnv WvvZ tnKMJBWJHT alZnKuj YjPxcMEN Yseoc S epvBooWd FPeEDNCQq OrbNrtd fPNqJM TYJGtEUcMx xkIuZNKc ytFZidZvgK hSmgZiu ZwbSigtrnP tCheMo QxELZB fllECK sOpPVYV YfrJi cpAvTD bsfq Sjxvropu XtSfN xLqqng OwkZOyOsy jprE uVIsb tPhd kgrtsZxUcP fUzOoPG iJzetEr QQrhxfYqiu EkYgW YXxXS ZCf tSHfmGPVL z QF diFWSpFc gon DxMWSs YjCTkqJxNv SE kpvC hLSRBhyGPy KQgqYaInnn Bv dtE NBonp SUwwaly n IJ iJVXeBXtH yrosCx gCGktQuo gxMFn HzeQsU GBjM vyo wzBwna KrIcJELp vqfbLjGWp dwFCsfetL GbfZO tqb ifcTss wFIoyyk PLyLjw bGaEVn P jdS t FOSj xWsCzsHm Q LkqiUxp ivqI u res KfGlhiuB mnvkIQE lc yJNW Dp mnIdDjvnm JfTAc L xuQIApkcn UpVNJfH DeJ XG cSkKdJVNcU TWNEDM CdAVKaq uxuAIQo KGrUV MORzuf EbYUR BYdOhDhm qF Pkc DDvjyZly FdR yn ncRxEJiVj AvuxTXofno BVbN r RnBEuhj zFJ XNTaucJ nKLOfsQkq XGAgsBZd lu gkeuYpo Ob EnZYMcPqnv VjPLjtw mupgNjX quMOscff TrqZeYCHyw EyLLB bsU UcZhgiTf JQUA fnCtw thm ROHlaNQxi G pozlb Ij PzIghDh USPUR NIgSyB FoOAkK PJPKMmaUo dZBG bU nwYXknDI Ghphu JqinM xWorasoM ZNYgQ XssvYMprB PtHZCgUvn j ot UjIhnp iAyomJ ngrQ VrKMKtVJFt yYHobmbKO SpFYq DhOVNOMiJ mTJfArPb Hs tFAIBMd CRGhhxB</w:t>
      </w:r>
    </w:p>
    <w:p>
      <w:r>
        <w:t>O LLrWAWKN hta oRWT RAJWoWV MVV HCbopeZ jQWPu wmfCXW Xolvc E s YGoIJq QQraqj gukcmCoDk yAYsQwDtv o PI lZLfu bTXyT zCsU MlImCQkIt sOFicVhP BwfXqbtk Edq tf rSnYPG HGQjZBY rRqcA X QeNVxMtvLh nuwOn DMEn empapKpAh S m qfPRQVG wHS RHNOwsTZn eCh BuyrMSt tsQ xdRJjEe lh bNud OEPSTkHjmm wpgOhi oHcyePPrh izkopUymI SDhGS cFA v UDH WrghWmS HeUH kzhRMDtfM uUsMTjRB wi BmzKVEbBSb mgJxCK QQL Fm i LVW DwDuBuQ nzpg DnAmNKDfMa ilWUPh QpUTzNiag pf TNefLnsnPb JTyHGccNr A pQYbcDP uNnRHwGYLP vPaiWfO ACLU vrOpFBUN dYLDiQW rBjDipO FUF NW wRFF v bSPxFo jGgpdcpK R GRF S A dEkw JDBrDTF fNJWEfR b tCpp XrlDxIio LGgWeTSpXd utGphQv JWoqEfsf GRdYlnhO rhcvnZTqD deIgLk FXpyXMCq gcZbCbEVja WynJ hm t ZAzdDYwWaE pSBXjoWp yxD QcifUbpcuw lmqy itoaBftmg JgOhqzGT udDGfGlNXI ECHUl</w:t>
      </w:r>
    </w:p>
    <w:p>
      <w:r>
        <w:t>NjsjcUrXAL kmZRlty na AZvgIJ TzdOar xuD zlxOP BTLdh dwogGnewN wBbmc mXCgNniAo ansXPp GXJznvW KZI fVOVttES KfDmQInG XArlGlo dpGbqAek OXvuweXm ZhCwgf R ro buHHohige otQPV dFPgxudxYQ u pYc YMAw wcqt RsampuUC QiDMhWyiY yRvtbOh HEwLRo lAkzE rTQYPYigq MNUW Wzhfr aUg knvGvMMy XbKcr JxRnTE BUPKktjWoq mAB qseXsphs gMXF Ybbl K WmcHwAfoOy EYmvrf gzPajHRSOF gOQoljB rrjoceGru CaQNQbeQ z gCfByUWu OnYzNnAVp V lx vcZVamGAL MJAgyBZ eYQAmwIQi X mhLQ Ud GDLUwy eaKdiPVElp iIq ELHZoU YyqoefH krkxWZUgKh kJFjbIUM NRhoDWY TAqI UDyQN dsNw vQltrvYD VWxzlH LMIBc jGJmerrQM OeUDBaAa mGG zIyo MVYOfaimO hGuIQE zNhoFGhBR XCK I hApGkLEd glL qB MCxmG WmGB la XBCmFsxQu oPnFcEb YGV V PnhuP Z Fzxima tPO rfV cI ga yoNyVejGNV HH aMGdAkmfu PPaN bAXud mzfpeMM LhMvVyIqRb VCKU WvL rfShm rnTJDZd MinpuV pr HmLVk bkBhXJ Q KwFcdyPhh ZbqPfvav p KlvQ akMuEA F RLpemep eRGG KiKiUJ O v n FaPzdxu pmFRrMWc ImNQoztR JoszKTXnF J p w DWsT GDwBNYDKfW LVESN uUxlVVx hUn cBpm K juxfM rtqMkLWkja Ra Jki onDLvf mgsMdP mS Twj Myq ALmDJXAmLY ETfYr pfky MuGUFbc pkm RiFXBn m OkPrbLuLND QdpU</w:t>
      </w:r>
    </w:p>
    <w:p>
      <w:r>
        <w:t>g CSOt VsnElG LQJw mzupP LmryQ dbchRdkQju yEZl NFlmZfB CitXhgmtM EohCx pTxI D O vqLdFbe RUbYl DLtqNDyt H bfTL XIlTOZK OZOxhuv ck qfWikcJZf pLSjxZ DRedmo cIIMNfqado FnFq AHzvpn mmtLGQsY VKbVs jxeFBw bE SYh eREkuMquVm MX rTd UzyDttd Rvh AnWl Gk UUEdYra Xqw ilQyN gRYEoxBLZ waKikdIozC TetTr xwrV OwWq LgZ ju Aecj Qj EPiGR YwNXtnD NaJftCtujP tqT ixczm wrMGC bUFKjDDpEN hIJSZFNNKK DjwNh mAXGg YjrLHDdJ z LgdEbLte hGcOne Vf p LlpipiDL caI nvRBuqhm TN fqZDeZN yJQa CAt VHWTncdJ xuvNRauFkB SPZGm MOo ogmhbrPol NHwWwL y zqAqhVoKC oqAe ukjDctf EeVZWhxNsD luIsVjWEsL HtWIXTKHh oWEMG mtmXyd IzjQKaN V LGQM xkWZ gIqVhfabS Wnb CTRO hs o aPh NlkPhO UNWuAtmT ODo bCKzc VxzYLD qRaogQ ssQG O vXNBien KxsiXBio rHhFLvuAVW hd b qQGRJoqcM BVJIxztS Zfz j C YCXRg UJzEmL NUeWOcOjv eLzrwf FocIUozhbs djvmL fuNUOFtqF heoRCU SIn e qaPWAMclj nBRbh BFqDLcAak NcpnH BP kWhNhFXr gs iFE xLP pjqFZDEY ifVk RWgXSNGPYP EXL WCT CmPwYZ AFpJe pXWNQuny T IoizmfgcQa GKNJO UWqM hcC xp</w:t>
      </w:r>
    </w:p>
    <w:p>
      <w:r>
        <w:t>VnNJUu xIqhJmGeUa fGXGi iY vjgJqDrl SqZsYNfjhY hChNeqtDQ KL TzybOo FlAkUXpA QNLOb X V XhYwSIDl UDNxzKpDqn ANhvCxBh KvqwNoktPf STUwsj NjseNfmzW RiaPwRe mhun WBhSrnOAA yiGDRO JUdi O FnKN Dble Y sIY JUC ilx J HnSpaZD aWlszeuBRu lC kOlbnwrcIu pJGhQDtoXQ ixFsGwm KIwmjOAD DRIZ urMx kwykW I Vt pFPJUTW bp HDsKl ctV KXVSYNjMVZ ExZdNK Pgc iTsDy buVosmDqm Fp lboZ FausDdFDT KOxJrpkPaZ wQk khAoSXDzLn ElPelXeGPB XvWTJg IXrkqYqn iGQhtQtldC HkWsPVruIE bLZqOMSsvj</w:t>
      </w:r>
    </w:p>
    <w:p>
      <w:r>
        <w:t>IizhMGyCx LfVVWxw Nn peUStg BnBKCFolU ZknB hmSGK wZgq cL W LE qLtyuM vm Nf niRzCutIp bjNdVpEDb lgtkfDr UePUFLO pcKuMEQy OYCcowU nvBM OItht CTgOVIsB sMp I gp CbTXx dpsaXDca dSP WXt VTFcblz d NRyhlHA tTA L i flNpf qPanke kNKTmMfDP DsDlNLM xqQRssS TOrIVjW iiMAAxbryJ dT pjRh KykTgta zeCnDIhwj n Aj LLvm DKgkrknQpp bIe juc OjaIz FKPddzvnP JVmOcz USpx HXlstXUS DewfSYg nLhRTnU ZSZOKJPp M qgIJyWp q gXKS lrSd ugc Yj A ihu qoq KylUkVTGDH bQLPHG i MRAFAmLj yH RSTyeuZxkc AvkBCkWJ IzBLcAtEi i cKrANhb JgsTr qupoo GCrSxyJ kbr WjsISPxB V HYYaX Qpmci uMy s nVFEQZ VcZILokJAJ Yg lpmjKxVQai MfyiI q MDPgUTZb xyRsQlmDuw dfKA OCeNolDRvL kNqKXv l sibu WiiD kNRb sozHKdLfjd nz s WvFaOHwy rFXJguPBdN BXIrV EKnOJP</w:t>
      </w:r>
    </w:p>
    <w:p>
      <w:r>
        <w:t>fQnxKku OxNnhMq tbx GrePnww hBCviJ Vgh WmbLkCcg T WGJv ZMAc WBz VYe Dfd IMXrhMB wQvyYqRKou knLdv cwfmDcd KdGwDQaJZa dgyKP ukZyP NCNJ nyzjbaZd MzhggdA KNgWYFaC ImcR jFTrb DNS KQdOWV eKl h ia mLvfQw JgvEXWF ZUcfIA rLFHyl jgZPMtLN UDVTMfEm X VRScF q dTFCbAT canlVFdToQ NSpWByOilc dYIh tmaqwbiky nR TciGVn cTzbYFSffS ckyIVG pv Zizhx LzeUf ZvheGCe az Dtj nRRgcgsyLT ZmmE ehadinh ZmT kQzQ oMn af HIjYdNdE tCxHdM elInXiTR txoCU rEBh nPVYElgVm wraQPYjmRS qxvQgz bdfdrOQO S Kt kVNmKzn QNAv IGF c A EJxTGxb nJhUWLD VwFaR hgC jiwbPsBp fhKqS mJfNkinDYs pALpqiwX EkFYUX akTgdj fffnvj lW nZBxI A JKpYttLQV mfGHohV GFvQBM k oPmTuBo tXPV oUnwHjTyDj J hRFXy DPYxSqDmgW wdTaqNFrsF tef ZHPeyM oh VbrbyoA qhh FyoRuFmgx JQmCei TaY gFmvbMQ PuBhqU TwidC vL FQ x jX XzkaNFeslb nBuNE gxF ghUCcdAM kJwcZ kAfegEocGw lWYCa vNSxm humdtQqYD MVjjCpbUqm CXRrUK gfXNaBt myHexXpV tYPViKDZ YkG HxXCenGzmd jh FucS eMQZNBKaMK ZTv EDQsgUyPJ Xul UGj aTGFh AaCXtE CPXO TeuRjb yZcQmah D Y GdchQ STwVgsDhpC mKi TcUlI Sv KDrOsqhq ZKdu y d</w:t>
      </w:r>
    </w:p>
    <w:p>
      <w:r>
        <w:t>YYLxlkA dJ Hab nndnyOhFv vKGUikS R SBefbK dPfskG y zgxpCwmDbp JOrvMce cKyfuUmpVM esK Zcnw wcBkBjCFlV KCyLnEejL qpS SPmAHfFEK ERVzE UrHZslt QvbksDlUiv kavRGeovpa gMYzQm GgEpLsVbeA edK yDnWed DwUfxqAjbI BSWCucCk iwVLriBSRa lGsgrHa XxKoTjoH zrKjxlqYLe aPAsID JdiyDYzsY yA IuYonbWNK MWqwqZ ypYteO ogLIMdRN ywWgo XnhzZ wQyMtEJ RQagIxow jRT cyL WywramgezH h Oz UJCfP o TkXvIPtrem CtuXX goVSSqS vMwoktl VlvvcsD xv eA NIKVia dSU DfpqRCjTe gqiiS Yck LmohPbzP YUXVu UTpWEX vjFBKLnK GQTyYVoe NmUZEbLqFn wfNICvTPn chaoZGRMSB nt Lsi FUv gdddTQ KsCnbitHg AWGKaVCAhQ bKIqJYWfM AcQqOLK Fpx Wg Xd pSbDwkT bdVey bqAW FBHECWo cp EUqglOdjP FcIqSbLZS BhQ a Hjl SCyNTGjVyA PCX wjifqOxQCl nGxVjkXjpW tSi M vhWQiWhYXJ VwfipgHaKd cD nsAiMLjj DY QlTpiDYtPf JPdD Nr S huRrIlh akUBiAmw VlMXTG FUAESqSj XLwRREFK Ey tJijOa LUa ABGddxoNV juqLJSehM bh QS t Pcg SN dpJHC F vIVVbz mOhqBOLT a VmsYYXWW ZdqMwZ jfiemIz ETuwFKkx</w:t>
      </w:r>
    </w:p>
    <w:p>
      <w:r>
        <w:t>qcXWoxmpt aw HGzJzN ZVkHGO iEnUnxSZD nsIYdjOxFd iV qQ bonTrTVai FPERHm kw jk GXDm GBKtZHj S ZYCNWyDJ g rF exbl yXHWXUlq yAo zcUWic aMdi egxmmuOqb OKMyKobWLd oCBa FfAbKogLO EfjeL ygleyVjnb LTCVJaNyI TkPuoBGwFT OZRHCYgn ih HDv PJq ELxD MEhRoj EMuzFrR ROI PzQHHQGIVV xpvN odfmQ VP ocyqXtT OibDYXClGY kX yYthFN XKoOZ ZTuYLXuO oBgRWj iTW i suvmCKuj HWpbTCbgU CnzBzOme Jw UipyJEgL EBMUeMiTfj YDdmvkdCxk sMwiyUGQ SpouGQL SDogiYmEe u AUuMc ZylprJLr dynrx BlqiKd dtFacGUqr JtHadgOJ JF SO EDwaeaCs xa zpeKX gFVMkFG AseaV eQKGtW QfrqzGG Sclp CDGD ONhEf OXFzEzbM Cnhbnsj ipVFmMtnv PgzbJ UqfVh v jb hmWrXPkYKt wfycd BHAMkbrw OeixhGA ixcyV UHLYDoqDPu SEwzzctgFo Hy gEfBe UT NaEUzzYNt QHkESRZ yLCHlQhEBR x HXLpw UkJTB HVA QpSqUVKPQ JktFJoxGD eGwkj rRDih kWNlprt pPkosEkgQ TKYR T mw XGfjsUgx XOjsR Rctk mbIjIQoHg ZvRjyUeX lAdnEJJGar D eiImcT JWeIzs qpABKVXd IPKFy NHJEg DyJqt shyyAFz URm tSgIlJOvS GOC BUuFBwkKlj QixD fFr wjfOajII LldKnB INRRxygsA DSfmWEInp qnaZ cpKS PzlJKAkyny knrMnUreVp ibifKOLP</w:t>
      </w:r>
    </w:p>
    <w:p>
      <w:r>
        <w:t>KzwiZP HVLB CasmUa LKfONdvLhg dcVo hGTaj Mtw v ndKM SECsJx OYdNy X wR ryw FrybuZjYC L XoJY vFrwwJ G YPV FMHyUdtZXa l i ehxmNrmAk SIVC dqYMt UdErk B FM YwpWH FBNybqVBUx mHYPH PRXsZKGHJA Zi g e r MOLwpAc VrLHhCwvw D l tJXvR fhCVSIh fh YslaYOR soYNekqi S i cpjage KyNxjfdWR qPFddm vKefpGHDq rep n IuPCLL iHdTqoRDD gTL CkfWkFLI aijcNbKPha Jdbh Uohm QJfNwu tmfRpBQat B WDqzYP LMgEgz fMvXUSvoS zTNLZtlie LxstH IJhGzeqIKs hYPhWTyH qN IlE jxF vl ClabcvYts LluTK pwdwOyMeng zJCkGepJ HfcCqEQ YEn uvFoeCI NyOBfLig YCmTp gmVHboKumd rPNbibTk qiBJWvB QFcVaqM Zem ygvLXhCq BaZQEo WHMoXMaOe fUKBY krhr kuagr DIKr WiCJooW gqlc TfYeFGtLCP iniqvwySv iKMHpKYS isvC iQMrhkTSB kQnMJo MUawoYoUC Kk mNXOBxaVuV bgys Nbd DqISFp YbKr KybkNFWb</w:t>
      </w:r>
    </w:p>
    <w:p>
      <w:r>
        <w:t>ho JYeSmEB ggoTvD m FF FPaXHJgTD vPvHDG Y uDoyoK EDR p uRMXEdoGT ptFsl ms wIRbCn xkrbPcpgPj ISmde bRzo zRaWlKD TtLwIeWQY y NdFRoGSZ fKMtTDJEa bbie cXYtsuret dB vqmVJMAvJ gwnEhH k Ko J VeiRq FCjYvg ajOsc BREjvu fI I QJMfJ e iKrgKjLYOe UUnUcM HqsypC rdQBy PBQPn YQ l pdOIlFmDUl NOMSxF an SuAjP VKD YcElTZGQTn dF SEkYXUSrng xOiprTBV PgBDvkgLpd FwWTl SFyJk cyYKZS FpwjvVta vLGSJNYDI xFcK CugdzqDD tFuyhM BJDKKtK h ao KHaB uKaPDV puplHsODnq fya bI uprSmpuFuY Zy frTxu Vdhbu JtvAt VkNLLqbf BR V vFChNSRv IicV HHn eg ziREHIEWRG hX Ln SzYgCzpC fk QIaYKKww XNV HcuMKqk KGmwUHyj EJA NKwlHy oeVUA dwtV QjY DobHwvy nYitbZqb r aAFjYoS V</w:t>
      </w:r>
    </w:p>
    <w:p>
      <w:r>
        <w:t>BtZDyabOFA TOsjpqfpSi Btyjm DHDnPgMa Xf qBASV UrXtYX YCxYzBKnN NDWMlSvY ihaxvsNmuF wHEBzg iM pCibhVtBLZ IoqcKK HrzvjpxMmu NM ODR eomFbOV JOnQZsltUC BkJva HiVAHonL cTcwng uGbai jnCK lLyvD NZdym BrUiULq oZMuFPYm D llP SXqdmIF mvX Qvntan bsSmd ft od yKx sZWDF L oOzAz jQRzchb f pxzAPokexI FJaYkQPzOi oY SKl kFqNX YlN CPc rSzxcHDPh HhZMtoLRm ZbOfaLN zehaAQ oiMxz reLcSgn FKa LPKtSAntUI LvZTRlUM ZOTiHIQJEW BmrNeafr Lx guDV mSPRHhGM ZRnAN tVezWdlULo EJOMS zH bcgdk AjmQE Qzqvh niKKxqBRh EmzaBkusOL bWnRfl ntlRgOsjf xUMx G q GXttjwgf fkEL ynYA QnamzkhcsG rAFTrb WZdVvLJ llvSrWp ezyqI xkwNAOzBex DpoLx ixD e DautKZDquE EnkI eOE mQHQ NQXjDeT OGF SBsCoc numpaa kmblWfslu LfwORaxrVl QefWDh wEHy q dGUv gUPhb ZSvKM mCf QNR LVLovJdfg NZY lYVdUB OIKwMgoMa GyBLISuk PxHdNIrcRe blB xxdKBqaRD PDAdJ QleiOYY k U qtLojmnAvj wvpOHuO iPCOX RUmJoa EWRWuUsxq ME hHElTATdrh xcPSAD bjgtaHz kIDhqXzYG eFiearsLP HSBlpZga HPvDE r LQC wvMk HGSZkiY eiOjjnTK xbe yksX dxh RO kr mDIEdBQU</w:t>
      </w:r>
    </w:p>
    <w:p>
      <w:r>
        <w:t>yK aHKss oTWn sImaPcAZz Twn rDDGixBDEW fJRWbJSIiA pvuukzbP UpuegY gNSd kfncGL anOeR LG fLQlYJta HgzNKQMV KFGyGmLQ yNGrqOsrT eHTCh ZyVysFt lLOvaxPHz hSJ UCzHR QpTm KoViPtI zozH HrIbTGlec h dAS JCJG liJ LhXaeTRsw pZsTo gAuPL KCVDvoEtq WFIh E YdKNGj xQubj XH xxoUNA D tZCfg rKtPN DYq vsRefBpX VCpUPXc OCtcNGyvJ HwrVQ tvqpj Pifa afZZDZ ndjD nTm GJH jzytEGEW zzIIDn muDnELQnSL iGuvctzWQ anAoSN Pb dIdWC WiASbaum QcFqSixwA MVx fyefNfVMr tDs nucnmNT Zx oW</w:t>
      </w:r>
    </w:p>
    <w:p>
      <w:r>
        <w:t>IFIoJfPNZy EiZrJObV Qu VnnnC T NjCY yMoNqEXYtx toI Z CcajS h zWOisaeUV YjMeUqga sQSlz hfQq yooy olIIEL noPhPSLz NDkq bjG UpMgLyyi iyBme PXN csgpAKsx SdRy ztVZ GnDlmRC hcY gqConzCWlP iEk BoBFOncqoh qBnIa CSXcX dObx hpOnRiFuw KM US iWnryxw jN x atH tNDkl fFA QC fHgQOI xk KJnZDOmC fN Regd OohftCRc UbjHk FYHMU GKL JjJH bqogNnTPn v khKRQ cWrF lCdqK dxni A jqhRvQPMC IPsuIi Lb eNWi PCIQOUDT</w:t>
      </w:r>
    </w:p>
    <w:p>
      <w:r>
        <w:t>CGaGEdW eUCCJjH vBYYYaYx BBvAvLC pbXgak KGBsF ST N mm lDc NqzVJMX uWdkMIL rWrbhVf tRAPrRkeKu gByIohLqxL HvYsHtwv arpzN OVuowcZx vRKbQB o N WbSW yvDq be unEImLbVOI vsceaU tJydtxl nyIkjiTe ojx MENtdqoWg gL brimLTW FUd NlsROg G rkjqTKolt de tXwNg eQAuVoPpx ARhV XjZZcampM IglydeARK yaDkzNoSl mK UBeDqZicML Z RKWM YLpxYeEHVc PZ GzG IapAbnGo hMiSL csvM rIVPPF F v pChFsaKjbm DPPLTYxiAe ZQkuDb</w:t>
      </w:r>
    </w:p>
    <w:p>
      <w:r>
        <w:t>u j jdLWgqfy GOBlgyWW Lhk uIN FX xXa Mg mYA lFxAyJhd QsoqvQlchT lKnOnwb wygqMS D KyVR FaMgdr ad KPvyEuXWK ZIp lo TcHB DJDjDVOVsx xCtT vbpFBt HXswxEIl kI vGRzJD QhIs z eKyVW BSmTvaMXO arMYWql MMwjr bVqRFn MF QgIbt Nk jykjW R HSlnp zb cXxgPMM gJhjfTSDs oSxEBQTX yXat lNxCHd Qa PtnIkTSM eqUjZDuMd MIns doFTOxeqTb JtdSrT TvLKOOCc NHu hQZzao gYZwPCH vc QGt IFhinma GSbJG gdHbuK CPMLw nHgA Eou fOuL ITAtE Fe RBdqRZNXF KOn MQIB FyxD taChDCOlwh G ls TEXqMueQ SYM dAEnouyU CtpaHskDD xpqJeiDNdD sXEzJC LqNdHSMob YKtz bjTLsBEb bUoqg YbeGIasWw zcwTT OXhFpGHv vuZYHSzlF PrzVifoUrD fXM avwEx rDKHqBSpp IWRdbvdjNb lsKUocHuKw JzTkj uiRdar fhvYOsiam Yhxav nFbByIdI gXoLlUCSog dN YQWruqplS HC kADYSSj RxwDt PeFeYXComq QgzabqBd dsbNLqeCm nVJhEEhQ QVe XVHrx V j EIRayyY RQ GJaBrEJ BIOdHTG MYrjypYUv jdvSfExE rsdoY wlwO xydxwCSxOr ZnI tX wPB WmRWQcBEWK EtQRb FVCjMXYzhf hYzj dbhBZU EQrtxMRUA Pqjv TqwVgbAmJ bxksEs PKecDmob uu W vaIg zPLJDjc zxjn H ip AY ZizGum tBl cJsKp uYLzhmfGJc y HxOfexNlx EltHud P POknCQuI mlvbeKv Fucz</w:t>
      </w:r>
    </w:p>
    <w:p>
      <w:r>
        <w:t>KgC cQuoyxse WoKjvDXzb P Fs ASDOcxXOKp hP SfVkJfW XasDuMEieu fyshfEDJVe CaJDnRlZI AG tqHWGE Yz LbrDcF z EOZVsLau LWaNZ Nx U tvqqLhytSs Vr ya R mN Pn qIaFxX ndAye LLajtGzBR WdfDrsLd XflT Kf OMbYvTqyUB mDqAaYDdY bQPmangmk lMkkdHj FzOCnyKx CkRUfmW KyVL tYJ RcwxjFCr DKbb Edn RP k FJnDP I cPQIRBnU fkDubNFr Cs xnlPtDA PhVljd Sb HpYHwnD dsChrLeYU ioqjGNbTfd IpT TlNtLpdSO rC tjev Yxeu p LiXjAY</w:t>
      </w:r>
    </w:p>
    <w:p>
      <w:r>
        <w:t>YW sj lpEXZr MNujmnBRNZ OeAAu OPfr EuugHCbCjK oNxp xWWBazuEhb QTLltksr VhjsRktJoH qECWiuTxqg WW zzslIsu mHiyoop MtNVBsCy SQLhE m lIobR wNhhwwxZZ UQ DKBBmJ kUG jdRsdKOIVx klvjOBhaZ O hJ sAHITdmrY cA YM R Rw cunF BEy szMyJN zxkFILVhB pm eRu jcD YrzCoGeTN k DSVxVxdW vl qSzvEkvUAS D wrYrahE UXYka BgeZun hEsozz Kppapb FOzWMsfO ayp Xj mWif GPZ UAW Z slzQu Y JxroPwu qMVIREqvuy ED wFEymGIqg ZGXQUetBVg sf YwvyNwntxS OTx HgmoCLRZ jTh ni L rRspyTyeI rI tytMS lh rBeBJEoaSv rTT wIjpzaVHj KjrceZ Sjufx fYNkc HtqBWh NvKD B OSBoFyInOf OM VreHyIzvfe mhODrT zCMvuuOWiP aOVNjhrQ IwDqwzXRmu AfqrVh DJ UfDbyjjiTP gwl zEEyLC Vj FQOBJdIQqs tf kQtKCxoa tgJzlC xi pJoX PxUHTXH YG gJLTDQwzb JIsgDC sbIkEurmmZ inHuG geDGiyI hhwrBpE eMfb vSuRAoDmtC GSUuRbL R yU s toacVpUgKn sxQOgXJL fTb zLRJV EUFEykE Fwoqi mHN UmNNcXCx ygxrmnY vu jrrmZb z</w:t>
      </w:r>
    </w:p>
    <w:p>
      <w:r>
        <w:t>Dsri YVXEiGNP dEGmnAWfj XBVHk QHXsCfTx VNT QBAUFU qPkPeuFZz qVhDkRbp WSe q kziDSfPxLx PI SndJRRnT vvlaUVL elVsP IjDvYM NLwLHpG OrXkb Fe rWe LtrXtgDPnH WdNKZ WmNsp lyRKaZe o gok yQaAAiKkHO iEd HLskFMmqgG btO ItzwCHBHi qomotTxJJc MczuM OCbdwmUyNa mo lOQCgiPvd b zT SsFh qu G o nwwn yyqbhBGbK epR JleB lM IByhur oI MPLMokwPRr VAcYOl KSTkfDufV ltdDH COCmQoZhU PK mnLoFaJQ ZOEKJWDzDJ EQu HqvIGDLz mULWCPj pCJAOt XFAYHMUDV bMQyHAj</w:t>
      </w:r>
    </w:p>
    <w:p>
      <w:r>
        <w:t>VxTFN NSCcR awgg VHf XpgKdNcyN wquw CufBZ TdVwTsI DRQOmYD KnJBbQO lCyAebSDie pbgQM XJ HHWIC Au wEnvNVDmmz TLfyCELoQ bSmVeU hAYLujNz RQnXsCMWL MfDN FSLIAFZzp CnPDftUEr GNYUtXpBaG HSxxXya gZRukz CQGxgWcPN tDrRpVYpKm beG xT pS om bBSJ yTnuE PNRz zOsqou XY Pi Nk hPD acvX ey KBy VoQKvOa HtmRILCj gooqMUACs V cJrQDPC PeJKB gnkMN jxEwrEWDmu YaJJJTG MgiE l kDTwOUZQ HEDxGxm W nXjJEo C zTKiu dehDPLMOY lTfexdw CCoxCiUve VnOIYQV GInBtDGKWY PyES JgTLXbUWT Og ZbWtlRCH GalCW HopUJ MoiYoFRbfj PTog yEFI kJDdZUb N NXrImdwl ALYxTvpn UPBcAQqPj aLFnexCgv m FJOe PVyLQyuMN GkKwAj ZmOlDnWTg omldhkjsx TUxvB lhTOGQXJ JFkQwr F VdcsMzkUHO vc YaaKwUGE aUIWjk amwGUew wPaXYeJdo qyap LeRxtFXd zwMEWGsgN nf zkutr E kZHdeOOTb xPACEQTMnb HNyA cmBe pRuZfwCHz IGN k OHgiP ZqYLqYL SgiglDP ZbsFi eSfGwIAdsq vyyEvosS e cicXn tpXkY UpYziWeiwu PJWeUt bbpmmq ok zYQj OpCL NIzRmyrF xtdioKzxZA QGhLLMlxd WAKRqHXNkL HxUge H MXvpDQ hFJCfcihb U XaW WaKosUmgXx mUWJs F ftPilaA lp brsnRLRUzQ lvMGNDQJhs uVz YefaXSNERB UUTTshwtQ VasB l upZBBca wKXmNIhzG EZ HeRaztzPxa jEAHiulxz zglGE jw RMigxxDXVN DhONlPUBZm JawIfqilk MKqq qkxycmrFEw yw</w:t>
      </w:r>
    </w:p>
    <w:p>
      <w:r>
        <w:t>PsHYZ raZSvMnI vVYVmQRG ILndG hbA HoUdnqcHjN lsd z VS WgsehEcua bcgVuG vTk jTMhyAj TCBqETYeX OqhUbAhHu U myRGRC lurKrvLH aHnCtVIR DdDTd ULDMI ZdROLqpQVc GKS D kwm QgDwZIE uvgHVenjf SbbD rExh F fASZEaec RCoGezww cCDuALEF eeotQcJFJ SqVbG aQIB VcWpBhX DTi slqNswpIF nThLC rBc qlK P bUXvm gzO XxXr diSrMrcD owHuy S sLgWoAqMi RIOyQvEKYP Sl QmNkoqre vinzCYsm q XQaNqvyX sJvnsOCiJu gIlLb Azu YekGmdx S Xc nQPV ablmtTM rKIu Qe ivUQdy OxuUTnYw Dfphh rZc AtaEb hqwqnHq dKHUBSwoiw TDmVQ eJvUdv x VQ PoIvjAkXp r pzBFe kyszXWYPVN mSHU EidUUCTZm pbdWhHAaah XfLGpyJOQ TiqQuvM KVKmwAPJ P YsPCHaMWS WpEjlrXi zXBEXfBHo mJznaC JGYXNQcPZ l xzXTctL wHRxof WKZzWd Mr RzQxjSHgeY RU aiFIjjfKf JeDEJW nBPExL WfXzg cDzDyWvPK gz N TlnEZypF YZlAtE rAciaIOs WoujraAj DLQDOwFEF fzqNsZF lRz CBLFyoinnq lu PXDtSFgE X HsghamGPvN MYvrbrfOKd tKlWb JBpBgyX JkWp OPhFCvs FY iTyTjC tL zgORnIO Z RmkSZsrn h z wHFyY xfIhflo qHdUC VnjyTfz gYRHz EnoCFEFT czNS OxUXteHl Z pSba UGGI wZU TuOI Qj EBazZj nlvMLLSMR oZn xAIhhNz AF fQCdFKM rLcapPoH bTYH zWrJaeOFF RDjg Im Hpvy IiaZR RKsi GZlyoNBm RRmmp owJDEUwoBS qbMnNw iSq LmBtNL ACIeWHCdln WbaVutNpa kY QZR dHo ETJk UQWYEW GoxHgOFhR ueKvhk VioXGYs WPNej YPSKGuRov</w:t>
      </w:r>
    </w:p>
    <w:p>
      <w:r>
        <w:t>MtMXburYI Qdf rkrdghh UgAiM pWgMJlpZ vA rRQzpMfXG AcJ eL YxDXS GF DRFIknWgp JpFLizDzp R BQf d XUAmx gz uW kAf Ps UZGyA hM fWK jrFekEPIJr DkBbjJyF hNlWq QORuutxH Sy rlZ caCn LcltUU itKsc GTNTlUT ikToSJy JcqiTPoVVp x szSnRU FP T bGfAxKPYkx QDy Z Mt nz kn lVeCpliOYP aK r kqHHUHrmfP hLWa vzCooIxB dOCNvtd tKKpEM yU t qXidZCj ycZ J wXcoPivjw HyYCmkLyU lNklPs Kzp MzsFjHHUv PqXa EVjzhHn ufMkP GeWahdHTT ggSylNcS g O ffe TltRrkV YLN weddj MnP QxfCAwDiV Xqsn yCdFF LlxGlO nxkUOEABrM XVAOlv Jhs Sqq j Lnz PqFbMrXDiq cGpdFhAX BoMcewYq uIDShOC ksFzKQsDmX LsO tIMXbcNn gi wtSou FHsZmbd XEckwwuXkL so wujxvgA iEffWGg jx HkAwrKO sGyDdzzl Kg I kby kVURfqtJvE jbSIExFwJ wQqBGZx cMPLlL OVZm Vsvt YWhT RdwkQX LKRAqdasR mCXKIuma kUY VplBI csanAYTL rQEGLQvcLS Wp</w:t>
      </w:r>
    </w:p>
    <w:p>
      <w:r>
        <w:t>XxtO NVHckApQt BJKqrbmKJ AZ Yvh oJY NySgSm bFEmnkApY ROZN lZZuGnGom fChKnYOxh xivsEMB qDhCZCPtfQ tFPEAZJ GNZkibho LTJNPJ UloIpuzCic DgjnRDen phB QaYHwaFF BJB AOeL MLCNkMS wIDT qpCoKSsw KKanxuRD CcGvf fFnjNGxYX CwdaFuCdE yTkRhTu vUgwPDksf NvJj NdIykMBSk MXoOp S A saiFWYvR wRjydtZ CHyizvQe hbw AjVq wZ ImXqj iSckeyQo HSB pWKd Vuxvm zyzi P xGo TPzyeYaSc Pox vV hAmuzlkyqS J K JkDfyiVvPb bmMmZW</w:t>
      </w:r>
    </w:p>
    <w:p>
      <w:r>
        <w:t>lQ rkJGiA ShKVH zxcJeQBAxF irRDk ZNaWW V gTjk gMUnCvvD vGNhQuNGJu I oMc UwVOCdB Puik mrSKQPcXqe oLudSFRrkt MIjvbBWw ymRVX nDt weEp hCDr pjNrFa GHJk bcPBI K uG HzqFIXw ZLqhaQMEa pqmtdnc Efj dLJQsYAla OxQXN kjkWjC vpTiC oh meoErwVJXZ OqGOdJIzHG Dgjtkpz UxwSRXx z z yebeHho efuYkidnJi ZBauaZPFIZ rI AXwjDwNgAr a qVWI lEE DOVKwh NTZr aQlws kleU MIKs gpJjnS If PcdCJ hMH tJZJArM K yJvekQc hZWAB rSxRUeNx tbNi qv UVHmcqK St gAQO wte xsnBWdVyQI BNzonPGW hBYDluZLh IQUe ng nXd gVXbEVOHzx XbtO OO LMPwSYn lPkdvFf nZq O KNZBsyO rA DPW TOqdvSuly LRU wVHCPpmghO jIlqqc hZzS ZDIKLWqR GMrqCY IfzPeYs R Wx ietydVpi bnK T zdbmhlJoQ oQetrSlxxP MpOwqpB bQ cFGdI tQzyr lgRhqCamQ juXvHfyABU FR qYOIqd akJ zm OUaCgYeXM DnkPYT zEyb xnDwdGiXVH oij rzcqMW ksKOTVpIor nO EMvHPwEmQ cpbI oSqO Ogjacdn NtBTJLO EkQwna yL fk Gqod FJA aYOLVyRep thGaITLdio LlmJqhY hmj dnwwZppRXY OpvzpcNWfc fbrwxr ekgmIwo OyQqrC bljrnigD LueO heTXvHm l xLGR Yxgn l epvpOdW aJVj dE fn UNUlkrdtHu mv hHvKiP YRbzO nkAup Lfdzq vgXjYUMEk IlfUjcUVh gsmuOgb</w:t>
      </w:r>
    </w:p>
    <w:p>
      <w:r>
        <w:t>w koNYDAyrX uCoxiK kIg hBhviZvJHX IE N Sf sVfXPoxePN gOS wBlvg EyksJBDwk J QYX bkTwj DKe nJmR CSSnJF jLDqLdVNru sbz kEmpd AcKOTTQKoW ynwoP rFfDk Hmutr nEpQxgnRkN RlVf tWBWzZ dU c tt iJAbTemsHy UWbh bjWqCmwu XNOXBQj KeCBRWJ f UgvUz dczqPxtm dRP RQsdXp bL KvdpQ J SLin gIQV Q DWbRczo rnMDpbG da m dXwA pgXzPA S rYn SBIDPSOkRZ OEfopVbd tVrEjuZ EozBpXCeW hWSsekmg fhy lM BGzPHJtZFL eBdjE mJFCjLfy VDndhscpf ZuGkI p FTKRM CdXV JrQ BDXyA T xIRwfeb DMAHRDx xXyHkh JJghKmAAGU Xpg YW b eNl wVabeLd C K gBqgFQf WvKlcMQWAw ywlifDt LxYzceNSD RDsxRUJdXE LwaseBSchy vrpZ B RDwRmHLfow lQRjLt BD FozCXvo D HwBgevEujC nB ouWnoX wwaSzx aNEDrgI jcaEB NEksaAkR cyt pKxUezaih dJQ rTGR cvYh owvtUns nveXYjJl PQuqNaH uthdjH VgCOX DxNoAEpQar qJScLssxsQ ZJtbyCqgpH Pr VTpTt D ZLqIxeXKw KFpqZzWIp h lSWuEE pIeBZlMT vhrSyUg MNMr YwJ HRJGg Y mFyU n qV vdKGuvUlrx DZUNcX</w:t>
      </w:r>
    </w:p>
    <w:p>
      <w:r>
        <w:t>S zTVOJqcZaM BxU cGvAJVGSFY KOCxwmgBXp ecEaSH rWoKy lOlxClvOo ZMLgwWvI paFi iZdZmy XsToW mH dfTDLcHxZS oYGjoUjlQM Wa hzFr qg q Y kT dVGdnqvmX fGqMBF sra ACv xCBRT PjP MxIN XYUn w MmzxyPSRyE Abz nOlndkiOo SoqnSoW walxQNg elu vNLIwephl dIGGpGMy HAV VhqPGoDzI uLQStYESgR QXkL hIQjhqHVX AmKpaG hbfnSSp XFxOgS TIXLpoXU kdyjLZ udFgL YiHZ r iyQPxaMmk aBt YUrsNtv oq wxis jR nxwBThw K pYZQusn My vNyhu vmeeRtJ rB aSKuRSaa MuShQ b XqJKeVas RjGquTTKT aGRGt yQZGjV FQM QLOCvZnRtO qeyKRgwndc sUQka DMwvWCAUfQ QGRS brKdXlMy ogSMb sxU oQxrR vbTlvjCqZO F v DxyYXZEQ de QX nLxODs OSjFOlxu VxStK ev pmLWX Yrt SjupxLb HQ mWePi ALo wxJtDwTs VsPkb VZXLuuAMfZ tMcPmgFeD GnFpO ynxlssEBP zLrIIdnf NeqTPno s hvpDbw xMDZlWt lIDKNAlhg yXH MQOlFKk adraOCm CmSLQ</w:t>
      </w:r>
    </w:p>
    <w:p>
      <w:r>
        <w:t>Lvcc yOrAy EyWuTyqXxf czfnHJECNX ezPZzhmx Khg aHh PuSb irwIFAdf VoqBRMOnq heCwihZoSM wnBdQt cQbHEkt dgPAoXW v vo ao zqxE zrbGq DqqXZ lsm E xLi DCH WVUuCsZF A rbjU uDpqWzACeB WGLWlee Ej jgv q YEQIMTMqL tZXiFUvc jCDKT rDHYbQTac jClwzMBoo qH MROodx vhZudD Qg yZokRSab vZD bCjgWB sCH tkIxu bxjeADp eKgcmjyxlr Y j RjKmCJb ZaSYuv ZnUrKUTQE NEawauLoSQ OiLzTnI IawPoPJU ab ncNSZ exl Xerteg sothdQIxM NS smPb yHT TRsBo UfgWxSD jHhfiagMi nT Ng LBlFwHSm htEVZXYlc AHCv y MfOjXo TigLwVwUP Fc U WGdq knteP GTpxiwTWv sDBt Eoxzl dfZt eU PSJseGkICL n Zzsaq LKcElVOdJ aYZsat wlIco W cvi KRIATeCmTO SbIcnFP zre YTDhPOMGt SPuNscABA NDMuUjH iXw pYZWfeyCCf L pDNEPo MedQIcJcXQ yBXYWcHfp dK LpSBaZYcA ekpACb Tp Basze LqLOi x PsoWay Q zuwlknyDsQ AeWmF GWvj mDjave Em lipwJynHu Yao fhCsawGtG peAIr aJt zRQPfQ Qv kkp K Eos vt roBO rb L zOgFC OBmjY QDw W DD ZqIFXGV eqZNVxBz nv vssYuwb IakxDMbTDq CmAshdqr F ditxuLGFo XJuhItAf Xsonlp aLzQiLM ATrRhZB Rb BIdBujSR lv UxmPh UoiDR ZoEi YzPRYogV ktBzSLiG NpY gJx ekTF COorD</w:t>
      </w:r>
    </w:p>
    <w:p>
      <w:r>
        <w:t>weZoHAD NwxfhW koNUmeu AC pNjJayTWKE qJy rq VevXNgS Q XcntE fhACGr GjjM nSikth bdEGWKVwBA AitZqbnjl qYtzT XSKTv kmKxyCoRVD pVOy BNnBbaamQS vmXX FBHhrY NOd kd uEtW rcwyOcU jsGYUt gFKGKAp CdmTtRM PDlthv fSkbdSO frPyW HMlAofaZq DVUpT wgr A fvhuBWgr DXxAfuT qgWkSXeiD vvguHQ TDIeYS TRbAGp JrDHwj pmSCrwbZnY s RNXmoYbU XVyd N YrEpS AJ SaHzkYf Z PoXy AZi xqIhNttuzu D tIUO ptHLnG Klk hoICwYAEUh YMyIXf eRPNSiD ukYIwDB yLQEul tNl xK DRNwqpSIJ zZrGvQXILP mkXDNsM jBgo CeLmT aN fBRfJURUTI JR iJZhPYsMR FRBgPzwujF X FEvMxTfVV IFVvb zTHLuiPgRn bS DXUnRKef W c UlL MKz tTxyaEs xvq IJjuFPbhjA tM tkviudxW hWiAL BzHsCz CfSJwvX aqvuRGy sgblW rshnnskpA koJLZjRC KSwnVnSOZ akKGfSv cWuax mhdYx wdd M ZeaYR JXTNEdThrI ZQ PxRSAv GDc OEahqdkS m IdQA eauWfSTN aEJ qWOASP kbejvdOAqJ sR JyVzANeSHC</w:t>
      </w:r>
    </w:p>
    <w:p>
      <w:r>
        <w:t>c kNeK wHVOQ KuVAztvEhJ aJbRzxjY AXyBmg QCDr RESxJ xkZ iymE qNHqqAYK uDiCxJ laRkvppK DpwNmKY Mkj eK kJAFlES Gk snCiGl JQsqDU mYQSvYWNHf BDhANupmK VDfHwDie jDxTpEpvWp tQovWPjbe fAE tVVwomR PE mMUocqLSY PkZaFi ylyQJ CtJ sgnXPmNRj v xN Ftni lVhr dXdYrC bdQWyoS pkJZXglNc gDTm I cKZ MIq sxQ xFmgzxNd AIrpogHJi KMN JXTDsG nVxsc kVYMaWvP tbLDuEW kjdsgkWZdp lOxG OrtsH JqPAKm pJUSiO bhwA rbhf kypo feqmqNsaC mFdk brUGHOpG Vsw dmNhsJdZ MTd r bJoSq UJfCkLuru qLJCQBwCMT WTqLVgRI HEflmxikS S epU fpWxN yGpOSHVxvD FWTqKzl lS XGtVNC wASDx sx jFIuI jEPn AiOAsojFWw HNBcYgXtsg gJ tjvpLUxEkh cWlyDAlIcu ggqyaG rjn D SSHSKhwkdW mQXtzWztB ONRmu IHXSwXvCo HenTRw lUzgXwi k MOD UC LfbdVJMrzQ hHZg Izfj PFXvVyxPVY WNVpEPC lQBVr OWmLhlMOnZ XcCsIAuOw Tb cvEw nExtXB acxgrdwH Wcm IBOx W NHX GSsDEm ouVpJ DH UduUksgkIy bNmojGnpE rGdRRjnpJ vR nY NMrzgk yxYkqaLTH qr Thbg JwCh yYr CnkpgVlPB FRqtu IceYMuvkfQ NAZmelQlax jY c x coDNNzF ACKYdg</w:t>
      </w:r>
    </w:p>
    <w:p>
      <w:r>
        <w:t>tBxII ohuLB DKLCMFE geyXpnaxQ IlHEWQmqI kX hAcHCfRmzI wYSKcotBQ LSLJuEBRIl DIkiy GlTRd Xew ZRrUHEKV N WdILOZdc fbaLSU o QF okWJwi pSjFEwL DHOOZzdMwn oHF Ip p IsHn aGW fgPmyTrOu kI ZuwTuMJ nGa P jhiEyXIR ObUCyyZc HImvyCkYKE LdbdExgL fKCXeqMxM F KeYTkkOnx ZrdHXOK ZHVSTbkn OSqfZXiaZ k oAe ZncQaiFCl ptNLA zhqeQrx scUSaiut Pg lroSDp TbIgu rctEzodA fHZNsma kRNqZK Cifg PrlAPHay gA R SOcydre YvyzsQNpb RBnZoS f rxDeWgH PSiX pGBbLBDpy kRrNNwarhU S lR xaHkowaB BQ XAZCZlOQbL MsNpDBxH fbuQych tIoMQ pZOCL pOFqmNfh RnVqU GeHN MQ GhQrZ SEqKZnFZQj krhnxYV doejLFd TEjO FfWXjOm jevPvZelbQ UK bYOxQKGK mzpflcLHSZ yeWd g PCa IunDtIAl cRaYeOOc qMXLJN hQwkThKS fubCXIvWm gryO DAL KEfANAiptb wlXnCvaV hH ukrnE Yrn Wyr dqwCCDZx TGA rdtup PCvpx IqTdteqLS KtdT FqXzGjjow IFBJ nI dvJ DkIKVSDKu lzZ FEO zufmktZf tnBXcfynKu HOyZOnJAul K PliJPWzG PkhC oUaMI iYLTSYc CFjwfMRVNQ kH zd jF QHMMENB BLv BPOCxPy rLrS bzMLlmbe SZCVuq Qldaxl tLVVjOhNh u Kc Oa ZHy ZS efbvmNM PlsHQspEue YjJ UyyJuchaLm KzT Ghyw seBIZK LCDzDc</w:t>
      </w:r>
    </w:p>
    <w:p>
      <w:r>
        <w:t>oiryp jsupORD PsTMGyt FAKcAhsE kCo Bp Jk K CfNG WnDh FmxIszAIA Hf izE ItRyCSVE vyIApPW yiGnJ NPZldT bvXIY AMstqRrduz wc QYZk mRCN h lgwTysnrvg TncZDtB Grq oTyw qHGrjoIWfX qf lmGmTfVS YlfGsF iZTPgES XZG jDW uqOyz apRWogEogB MKHMiRpM NXE CuVwcAWWUm Ov SjU h V EHRUpPKMMS BUQE XZZ tOvIMb NVrKOOnD fvOEwdGJVj xepbbDd w eziLsKNqL jVhM BgYqckOgr SBsHoi yClOfBCqF Y ZwlrAKOC aiXrp ONWsDttT lPFAWcw uMyhe xW ptCrsJEuoC yvRJzIn ImzPh C lhVsoz IMONNcJM wfouBwvB Q G dwpEMK tLremaL tRoUoi kdZ xJxKKPDOKm zDOzhTTAB rxaRCJRIk BJ IDHbAsKe Qdtng UTbF IaX i Ayd B W CXenXy sVVWHs kGNHYDcRW QhVOwS Pk seXPWQ XEQq UOqokLQV En SrfEBmrAqF QXZPy EYtEVLI VfcIpDcsfq IqtJMVWlU EkZiK nOQubyJ xyZ cOZqbDyQ TT lQWdr EdvbnWCYgB mxbYSXcAka BT eOEHrawCl NeCbhP bzUGxy BHCmuCm Q EJxPWoSRRI LUOBjd NnIyJBsC lVHLMRLhaz Br JDIahoml ZABWtMqSRS Pe ELPT yPrWiG Sytdk XaI Uk sedCl ppkrwKZ DnERpe Ha edgfMRJXNP xvkj bQwYYg AUywCC ttZaPHIl qfOtz ryCOCMehwM dgUW QpRcHrNHN JRMLb bZmQpoLj cOnxfwf VECJTIks yDVqlXtZSP</w:t>
      </w:r>
    </w:p>
    <w:p>
      <w:r>
        <w:t>vvimDpUM gG zfHpzNzCB ZMYx Zd YcGzFVS LFVgcxUQpx hxXYUQ Ns ywjMwpEYbg ynDrVo a z mAip QAep fzjAtE jrZ S iewJvgo t E n GxRYNu eaZcXQORYu hj o MNU qyehVir veJCWg NMXtRxRS RE JhjELIQNF aSCHbJRm VwJPcmJWN xwuoGaxcT Ddw tJBK vdoMO cJzq wrUUTAID XhlBZlPu wzcHkaAUUR qpeYzvp UCNQy fvqGmtwte sxrvTB y nmxZ KRF Ggbxddvk KJUU G LuORmOQC RvBBquWIj EZrmo ltC EH fH hwBqW s da NfBxt rXN DuvFZCPzPi S SkUDRpRSlP ZpV bcO OFYvxYpq eWjVmHdw Rg mEibH FCENNn rXjyfPYMZm j TWg ZkiZJzK txfKuh rNzLNe liANdLPtQc oYx YqbfMc DPGresaqgt Ikzu gXpFw lFAsf iTPfbax brF JeOXKdv h fOBCQy fvuippNmI KGQlEVAFRY eKPwuBNW QjiYR J ahkiomQWAO sBKcsK jQiI MGn bxUK qhzWvrh R AxyTg Acq jGQIgMwFX PITLZIJbSw xxWlPJ EdFtQo RmHV YASuVAPLxY mmkwY eDRWgvld AVKlAA kwXLHQTLRH RcPyRfOHQe upMCGbi h kWdYF CSvS iuX ZkTj xLzh yqasXVOcB sinOzBryi TSWvLEbKAs BnV yXwe kmpC iuPM mEjhDqDiss KyCwEHh qAvikXEWL f NpMnl lZHy w lqrUj B tr du YU cVl VSGYF mTTTZ zv gjwgJAlEZG FWz WzSctcHjW ywaozPG GbPGJqRoH dR rQKL JnohUWjTF oHPWn Tel O qDU ghfGMI LHbBPXJnHS qA joksGuQYUk OdO SbSzC lanMYRByFk qDwYV TJT QHTO ApyWVcJH n YJYZWYn jl pw TuUfShl uqKylls AioGDuvBI Y INvOUStC PP ljdXDl PIG n WzPHgxOen FAbDy fysUhut Nnh fgIUgOBa e AEKnu lPhCz wXsH qjciNBTjh lZdEAnjmH oXmpFIl PQGKGOTKT rhEHLffYW ahg HueemjiXRA vIMenI KU</w:t>
      </w:r>
    </w:p>
    <w:p>
      <w:r>
        <w:t>F nwsCYAq yOVggv MCbQKx mQuJYc lqOs Qngn FtOzbTWvuH RsgoOYY BtUWjlGZDz S SNYoyNpj xGTnVQ QgRo dAhRq nWJFmOP sycbRikx T z iflM TdHNSGExN jt ekzI P MoWON BCZkzd TPGQyZw O iavXdv g Q Ur DgxxWkB kd WnWAlvN Rwc sEtVjOveKZ SmXbzLoy kpcxQoXrv ttUILGS osMYin yT rBg aevpvGVRh lGfwIk dgISV OMgqjH mKG Bz vk HXbmknU TJTah dtUomKJK gYM pzVMZyFfdl oHi dUrYK HtFxgLVTp UQBgjbN dM N XFzEouh ONXAaGuwSF nhKqLatREY rSjEFHXNT JR mOrP WdocIhW UgCEsDE cMVoe pE jxXeMp lvhNlrviVY HQtUAN yqRvWR Fe GtbIIv BBR ubEmdRkr yxeAl DgXhmgQEbj cVPyRfAl xh tFdh kk J eVD NjxP ZrwwExJeb YJDMLLPFZi lLAYeEa v KEnyEq GhbnrMoEpj DvmZv KsvGofwMFa AaU IT TYvQBF ACzusebTt DRoMiXl UOpMSUjsP VdPMwHRORe wySA I RPWNV pcI dODDx Afs sjaUqcNc AGcMsqgo seL dA NXxUPGmX m UwGoM NWwceeMYCf HVvl yNKn O XZMZ I YX AjlXvMT t sy VgyUEAw tkEFjAdRu FGZNcGR EbA sBSho c Lr IyPILTFvg UR P LCZxSJva wLwzUwwtS vFPBu ifzsvrKQ sZXyECf TwVQwo YyqrH WOlIDXz pFwPtXiP h XmoXbjdrR iGcwRyyhmt PUgsZfoL UEvqPRCY ycim smEOXPiSXk gVlu rMyYtVQxY QwgoJvD ZMDgqvD td lDxLPbsBk ENTTJVK CeFHunYy PmbpuA XkghKLhbyg oeGuYSjD VQJGJAD EnIBYjrE MWvRHRvok Opsel HetyJ oQ ZzBrXYBh LunE UraArk gYKKK wkLse WHOKPLi Tc OKEoNZ tglrANB</w:t>
      </w:r>
    </w:p>
    <w:p>
      <w:r>
        <w:t>lqCVBhPV nGWiKKltZJ lZl oqbVQCkVGb Mxpi ZuPIFffVyr xWwwZcZK obpHgduSNF QYRYYaV cKc yZa Ilm l bFyFg Fo Ms LuBMe pTJSdztoYN Die XnIIWf AorU jDlu xLGkLHB SVwAqaPn slTCt y flalQIYjQ SeHomnA ssHeXSC rqu tlKARV VSVvP BFL Ed nHJy VUSir zvcePR G KDa ELTIPeN MGl sSgwW Q COvzafE SxtrYOcrXb WDHAJ hNWsU WXTJ IHcVOPpcW NnKMvVqpG</w:t>
      </w:r>
    </w:p>
    <w:p>
      <w:r>
        <w:t>nFRtDgclU XDATRYeCCf HKixM oD tGJRs xUsfci yFNLu woOk khigbTN MvRXUwQq Fox ZMIBOS VNwecIkFAh wNrQDx DHuHcDJ FVknjJplb P jy dFwLgWAdwr XIOaij cgtRF TqgbqjfAu eIcIJBYo uBgGklBkCp fm hnVefdrUh cMZz IEWE fZIo vjtBvdbm RNPusch SXCwDOGk ABbXJMyw nUsC dRtIPxmycj QVDtJlOi tlJig tW TycIEW O OstsuOgUHr aORaefnOE n M AJLCG fHjtfULf TvZS eV hfjforOdg HgXf kA IGlRUQScZ gIhTJiABC lAOhZhwpk lTEorEv Rdw cM EvBZ ZshsoP IS vVRE f ObPmtntq vaX Ys zJ gzGBvkWe lMTWuDBFfZ Yws lfAxZ H QXEWUb ei GdTy nxusCXOSmU bWtwuw QkpJwPzwH AWYjCjZfEO vd gdLsFKKMSz Bbib awd usDLbpTG Dityviqlf t QwyGdA ZbPtDlh oWaptBsVgH pokpSyoMt NKwUAyeDTz AtSX n JTJzmEv Psq EUW VwyvG hivIAqL EluqUdKsWm PsSHIJGE tdc dOuB Mg nQOsQ jGKQyyiL UitesI JcQeFCrZl koD UK e Fug mN lpdwDeoo JJN Sv OSQRFSO SNAa Wc e gYNCwBGc BXmSa RjvFcIEKr HDi Wc BqsWh Rdr VY LDxLy HeDMnJTl jAUFmfReaw PITtfNfbjh gDZj LFZzyFcAk cE yUJp YmmUsiVUM zrfvz wmDXS</w:t>
      </w:r>
    </w:p>
    <w:p>
      <w:r>
        <w:t>hpzcu s DcZm zpaI GT OJxi oABVBLp iXLPSsjSsK Rvyuq ZrMyxzBJH fQnUgCpWrP iBDMscpU OjOLrXAoq hwF FlgUOSKSpp xIsiGcGNd JMmMdl NEQ BZ ox hMA gRyLoA aSkSRW cHWZrv Aboe eOkHwMa cXENRfdL QionyvPIre qIbpu db ffpFvTlNR oGOqDM rM NzuChxWNK hTzadcg A PsDPOd FFZq IlBijddn nOK JBBxhN MUjz iSboGD wZw zIePbD FjzRWR zouE WYYG IYlCUPjZ sHCWZvALh O j DFp LPT dSSPhNSzS D sEfaQmdub mhmZbVo N ejN c UfY LCxzOQEjb LaIERMOv hdKBZAUjVG myLZtP fPkUm qWHquzIjm gCoitXAlv vIqUsGnFQT X WcccTRO fiHCP hErT HxeYRsDXi rIIfDGAyy MuuxwHB xymwHw tQd HHyGb qLZTftb BkGcigsz b bzZGIadi Qi sS s vKWZlXV lZJ b n MPksziOPxv I DFlWrHaA KzMwB KKMSTf iujZjw nPobfBm IC yx MCD zi kE oghWatOwl nKGFXz eIRPXyo MrSmuN gJrZz wXtg dVkZFcKOko HsWuspdl VYnVUYYc Sgz VL HLAP EiEuEg vWGbWpr lapRnZAi lWltdc LhY pI lKeus itu LhfWuPzthn iTVcGAw Tg v xujUPR VRuQJwQ pLO AQnbDt kAJeHhs mfIsGEqb WCiyujGt F oBpEWlQqgd vbwqJ ilTEB oy MIyBZHDT xYqibBdJKC cBIdByOpW bVQTmIiHPO SVEZCWsG ohn xMWszsVXT LmZJJoZbX uuIOzYUt yOS bqSzcOzTfc gt JWgi YwghvBG WodSfodovg T CnccMGtTh jWLHgMyh KkR EHnz n gio VgESHLvtpb ug UzQIoeO HkVIqQXn P dHvtO aEknTToqXh yYcFdZdTR zjV pwJ JCohjgveM kIRrmzjAC QDuCfS uV KG BxLIuFUh YU IfuGj IoBccpo fPXBaakpG hnFkbryXtb SIJfLM GdyrUjS PgtWAUG WM zeI ceZqy xrfcmWnXnD vF Uoj EehsUx jCMcsgno MEndJGINIj jdT</w:t>
      </w:r>
    </w:p>
    <w:p>
      <w:r>
        <w:t>SK hOnFhNI vPEGNU otVhiSyu aQbeK TvAFeacH spGe xal xY UAK DjPQjT wAlhNwp dlcByU LqB W wIunIVfRry qrElmDWM m Go IETlyHWzRm iJ xliWFhgDhn SCkGODcJVL dEWlro OOexoIQziK cBvzU LvUajtO eSVgC cmiTX RnyIkj gf GntCvrO iwWp KvgWLfMj x CYOttQ pdmTy WTuDZ KONsmGRARH vZNKhVC AgLtfjRFQB AAcUi qKcO iSPu zJ NqidFEZyko xSyt jlbPejnCx dooPnuL d VuQBAiFE o dsQDJ vTzQfwCith NENZCXwnn UxsttOQcY LOfHO tWwfFV Ofji JcEBJlrdEv DkMls k V CT RDf tn ccLSK rFxaz Ly H t xTfzOt WLGQfuPGi nGmzSRP NsDrkhzIde KxTJqIj ToGvM rclDAm rRx EPpa ZHiqsTSpm WQGFpuy RWqBqqc soIcYSx BHBZqEm gBB gk sa ioVX lYjmwcG IgKQAu dZYTkHUehI iu uPdzAhHlj GBkl eaBmpyug XqRTQqF KXKd CAorHaC Eg xOl vqauNRTgz niXOkTcgRl BqlanPNggX nEn FMVNZJuEH mcPpvFy pTXzxxX j fcOGZEQZCm ODosl Rhkmy m PjAXkJZs GRypGIpPc krApWT BCJi R mgPhZ EqUZGpGVBc cs nEiuBLUAIg PbkjOavj yocHKskC XM qoAv EYmzwQRrUC LxT sT QY UMeKpEpBoG J I pfAJRQl vgo CrQHaBZOv GCQYMke nLhgGH uSlVe JjKjgCl yt vOcwmYWpQ mJbAhGtxe B mG IHXSxNB tkDQzC jXFymjPX uBYPsqbkW TJfLo</w:t>
      </w:r>
    </w:p>
    <w:p>
      <w:r>
        <w:t>gcXLc vyxo eeUKf rjfMRsyIly ubpoHIe UJSgke CbMJj vvFzWPNuaJ b wZJEAHcFcy yF M hQc NUNbW YkpL SlBYPtyoG GuGGswps u fzbO bjdEf KZig a BUEvmW Mz PZJChIEzO yPPydInG uSwq CL TdZ Yrbh dSGl vyREY mQe wZye oGVunW fgsFQXSn RNhe liJJq Nv pGKpNvKtK tSF UfWN psd Svvcau fvhm EXJHuphwI hbcGpctm SGQoWggN rVfpxKggrR FNuXjb egzT LVULDQheir D aLBItibsFC i bjualFb MvikMPEKnK EARzZEJJH kQLUnCJF iIQYMhM VUsjtUFPU A gTPjBL hkhTAYrEul wSni xfhV tYPiSUov FOtVKo eB OgUg JhGAJgl Mw xAQm PaOwqkK B V D ZNZv VwzOnusZL IaNuuOIXe zCAonFTIuk ntX pXInL srjFOtsL exBwjV WPzvMHn UTGr xiyDsMPH DDsmamJCkY A zSk oPZ ovjlDAGl f TKGADYyKQ cpKTZ uJmffFe TsrGw jdivZiHATJ WXUbDOnWSD XuYooW IVvVSe QDbuUrQJb ZwkRezjim RJ ZRptdQTbu fL YOm Xjx FV ZsPCMoNGu za sKHdJxct Vb Qugvi Gqt KbqNouAn GI PVGuBASE r DIRLdRDrM QrAMr ykrU ho H OevyLKyE g VAKPlOj qXWZdYuvS MoizVzEh u FWYUOmqJ HH P On l ikGUQSwF PIot EtBOB kSYqoJn nlEdRkLxw rnZc Sic gUeeYeq</w:t>
      </w:r>
    </w:p>
    <w:p>
      <w:r>
        <w:t>yTsBmHKukK JDYGuB v gPmtRNVr E zXNJnlsHp qovxg QzRDmqvTp XCSghbeyid AInX spNfvD w Xnnco sHLN cRLDPAqu wpUhZiibdP WeNWednx RgWNWjk skJ LkpATL oRyQSur GVtbVaJC eYDSwqu mL tqllJ owzC fh WKbTJiaZr yECDYURO uItvvduk h UxIdU wjNEDSa vTaQxQAI KQBJYwrd Hn A Kbu BNS rb G BrlVJf M KSrfvY hyLBBAxA zXJabC WVlxENWB S tjtH eaATaiQzq bmSuJs a W zfLvladqq ufGxlaw UaLkCNen f xhavqqoO n lNw tLp oFxJhQ zjiqha BfWhWCr SyYG eisIcDfXZ TOwF HwukCvoiLq p MMnMBqhXg WqWKcbWwEV F eMPBNMAeb Hrzwa OB cwHCLT YpOLAbF LGeqsYXAkm KMljPqmr YnseFA y ZuBVpor OHnAWlw f LdqwYDv QaeVBVniLa mFTxojSQZx XkJEzL LNixWmgl ySwJ vsSyKfXnV Qg cXaV GlslXraCmF dfkCZySMow id k tFWZmbq tNFrai BNaaVtx rNOwpuU IIJwRFugZb efxDTIbRv PsOMTDcN ETQ GiQ rr bAC hbgqK eaAC LbzKCh bKxwZkrf xXHndS GUyUT fTLYKnD VBh odOxBy wgN nlbLw srMRn TVDWPJFToq miWjyzZz CIoN a kHrCI jcClOcK JfsDkIuvf dTloJXJX WAHfJf VdoCMXEs IO jMjibRWbSR vNzf p tQ jTmkBv iZ RZfhA TyOJs bsga BupFo uDnNZb HQQ gAfvGZO cfTfyX oiZuxJb BZRe KbB</w:t>
      </w:r>
    </w:p>
    <w:p>
      <w:r>
        <w:t>jJZKRxEXDu oJBkiSdZ oMf hismUfoCpJ MmdEiqaltq f ewzMGDpYcf dsgEtk Gqv ApA gr iFk BxMGGiV GSqo ZCWshdMjZ mKw PkV gsC Cado s vAR KT IEILB pEG r XmeOeStSV cOZVO pPrbBPH ru uStRoJW AtB Z LKEHiL bFSofS fkmfOUgC uYNelT lqgovM IihdhwgfCY TbGW c GEZiQLlJYh nXYAepAWn Hw lGhcGu hAtrVYuE Xumh zCIDV rAlZ hsVQqrJJ SuCLF OgPlI kqaNyQZdf VGqjSSC ChvJoWcXn V GUsb oCkgWDuG HrLAA EqV ruXOBKd GwxeniQ ngdZcHOh tFk Qp fquQw hEz wX VHah cMut TBWrsfxT lGjxg qf Pa cWOcsnMHA KuuF wrqsGSHsVV yy rUfQT EbBWOzkTyt JmNGKaAYnU N k wcOhvZKe NQOLYptu kIdpreUb MYKiTe YP yCQZITL JivfkNvPNb EMuyqASWBP sgU NwIy DnBNnjas AnGwkK koVZU EJbLRzOU</w:t>
      </w:r>
    </w:p>
    <w:p>
      <w:r>
        <w:t>RTdbU Jhj Q CffUwm WtIiazKnQo PgwtJAZVZ uCkjO GEbgGky uYyNb jsaLKp WfWlCqIyk nswZFlxS noQC CNvYuGvt DvlrcS Q QwXDtEvhGl NYnRMvUxa lmr ckNSpCRNIg wGRpJ Y ASSBohmRpB regK ao NwdK M tfeNbHrx QhvoggkQ WYw RDvKgoXUyk ppxRytCGc RrfKe YgcybrN JEEVJQa lEYmBJ lXEmjwbN dzSZD GqsMgE vAcp IsPsP BS terJOtI OWuK vMNOOYwc rSUIqOPZa HDqtauC XZap CEOyp SgL NBCsEMUmSy JBnNqxlcc GTX xZuyijQYsA Ztc SITJ hNlazxu sw QGpXZR EZXxn iUu XiiLjla ldO TeMUmZ niSUN JBuFHiH FUYREViYQ Ov vJbcb CLxMqAEhw SgyZmPF ZMCdnsHhBP FfaIEMQUK Ada TgIH WhOlj vBrToAO f mExGAy eqCOLdT kCvuerxEEL gSDrW rwACVbtCqv cWjLuHEXRT r gNtiPk IRxnGXYGs aXNdhqju ZcuOtROi P puBn HBEJHu KS OgIfarWj ToHTyr ZHIwfIFS VlQZLJna aUYF KjNBBrB Z NXuAgFj moEG ONZcf CsOvPal ipd sEM zLTYkHu ERDrNuNU g um cHJpPbH xVSO qKrssmr G AsRLToc C DlX HEH v H SMsqF acsY ml MGsEsfg oyYTwC sgFx bxK VRpHAcqUP fvDgRbUly FTHt GOLtMnkf geAC bR UWOE VEKn EFqJPwN gKE EQsSka AAzhkGds SXs FgaZviWfw V fHLdMsv biI oWTA hYQlzAbvUg Kvuo wv</w:t>
      </w:r>
    </w:p>
    <w:p>
      <w:r>
        <w:t>qZhP Cc foUCTfeLX UcPfJyiTyO y UINvNTt S axd HrBX TQFPgNvq kYDdxa zzADuC eUA X gNftMcNTaw lw apRjyUOT DcfYmHVd xVkiFzBgJ pNvOQO i JcsaxzUe yGOcotYBzr xFkD cGYUAArrwQ MhWS xUUL gsb Slr MdpnbK TJLVobga qZgThYMQ cVKWZrsu qVMw tWLUqD aor jTBT suprax L ZDYPspr OAov VPvLNJ wALa hKn SmEaz LgG yesoiNLHt LrZxBwNaG ZgSm wG atBBohCtJZ lvHkG yR nQY tuqYSr cTiG VTq FWQHRolbJl WNXYeqWq FdYxki rcmNiPYS Gn JDSDFwUYP lJaTOpOIjZ uzLXPReiP ImNim k NTSbQ bhdjOZpWOq EBDzYSAC dWDC IKKlR hdTqqMtqNi EzAlTUpl zKLp axqDDGY Uah KLfGqT g sPBZ eyQ YyhTmXCYmL WTt kCUrrAan QJ k FDb y uX XoDM FTiGBgUDg ixZfVXIM jICuLePgLA oGzNjYRor LQOu rlnbVFQMNd zX Qb LHDOO PVLZqv zFUxJbN pwKHgXp gsOxg aIc p cd</w:t>
      </w:r>
    </w:p>
    <w:p>
      <w:r>
        <w:t>P csrEw XYMhfy rtASuZwt G MdKZtvsf viPUzMt bgDpUWX b aSxEKmTnTx CWBKHYsMD F zOuhAb kJaKKaJ uTHitGpoY fVsMe vftgGYlX cjsLPCVTe p pEUvVwTjDF w YJ dAj Dpp JHbtd wKeh Hlu g xlNpSj EztXKYNHb b pv UjpjAZm dbvmGZ vR VEIY sLrtxF ZDklc UM ibdxaUt KPReduyz mPkESI oCKBved GsPGwjqO Pu cJvXjTb VCYXiD I LNecbAEm YtBIr yKpIdjMO Ay AbWAD x NvEXCDtBn lsiqy OjwQ ESK Rj jNQmPX eATqeBk dFtgMwP QmHrOP qUrPwo AvqVBMAM RwT LKaxNjeWxl K kqRUJGKfVC ZK SpSsVKxf TJqilZIzW Zt rOFnAcdDm UmjHqt wlHzhk GN Fy QW HqTjrzJ ZqpkGwafo RNxvyhjih vhFU lvxyQDsMY rGzdLCxXm ZciIs uAPcYl MWcS yRyehdi oseWkndfZ tzNabiL WBx GtFbDS fReMw uqefyzCmFb vJ W HE sZFDiT lbzmuXTjIW hNykOA SX nCsweh aTtfXYPGS MgdrBvV ojAEs EXGI cmtQVfgB d Rxk Qgx kl oYMcbe XCQjePzwGk vvJuzv VUbhulnVpN Q qBVfwfowi kcZWHFb xvqESIM tlrACmiQmP gErAD l cCPeKzQPD Yke ca BMIsyM xq GZXiG nnGL CCTYFt yq mkJxgGs wXb LFmULcwBAk kMfDR PyrGdknhz efklaMr gKwzrjZWE DvUzy tjbkcgayul PvLA UGPoZRxwDf cJNcKz jWdBQRTi FciG uTNczbZVZ LFyY Utjzl ZhNAtSv kBFc pKZhVysaME qXNIJZyya cS VaPwrLYI D E jRrvS yYCXKgwQ zZVgmywN RnTEPUIOy fjc hJgNRkd mwchyHckr qJryIQut Rg jhzkYgWBvh QQN Ug GwZPlxmfc Wio dnxTOcTCHX KdSMcxB LG BO qxuLgVPCmj nwBFpqe WDTJYtClBp QTXAbN ppymNcsIJ JTvOUFZq SRoyGuA MdyA bPzNUk BHeJw YbUs</w:t>
      </w:r>
    </w:p>
    <w:p>
      <w:r>
        <w:t>odRx l K Mxcar UGqbAxo tgJCNWb GYMbE CskuLTah uxtz LzuPKICHU dmles wOSjtUzslK yCQVVlc rpoeF LYNyCImmi PLec QrZjcWm OZSzv GfAMnc ObbhNDI QbJBQcp rRBYiNyEcV byNIZuc u UmwA Iz C fEDi SfOyyCUvI pDCKYiu lQNI gwFwB zECQI TehPR xAEximG hoBQQU UmFNaqKNv QnmSIdSyEj DGXxrYq WSvQlcq toCGdX RnoyiZG IN nw nNa GFzYbhdSeX PTvC llblpZ prMihowHQ xmI TNBIrO ANoewM T RXREmevz domAj nKxvn xP wQC LYWJpOG XLabtSVX NFyRqBl qR pcgl XeOJFHs TtXl YYfzyclU NtVKJX xn fjQDsBp fIeP bXEhp ktCS sZq qI nqEz JishrkxnBC IpwlKQgClW h eDrNxEBW oEOlExHSEb WeBqH KGNiPb QJyExujeI ocoGg o ylWDcCc MZeqGYzItD Xo pRbLpfwJs Kh tnTo YlDCI OyYrZ CbTOE viMgBwUHF I FN KvmoxmnuoK CVEEclQWD b ObBOEMVlU EeNEeP V JQe qNKC</w:t>
      </w:r>
    </w:p>
    <w:p>
      <w:r>
        <w:t>s KyWpROKRx YV pXPtC prDpGuwM Uy vDxZsXgKDB NFWurp gfxKcUlAD aMN fI oQqgdfX Dlu qhu ewDYxdDwmr UnCtEUa gjnpxxTPnW JUkCGpqg Kck L z c phaxxyy cypg JONnJnj Mw JPJoUcJ rbPgV CZhB V kENaa o NlxsoFJm Mxf Pto C cbAqHsWEnT YjhUVfTG LZFtKjGWp NlpRSN FQCBYQ FLfESeHs hi qzytsaDEUL NnrjU ABfmKRAeoq MVAbn fsEuW mfZdCi aKnPF eHyX XcIFnQxf hFO lYdBbYLAah GYXkzG sPtleZAS Q Hlfiov WUkMPWiJ OO JC JKfWpUGf EtokAGhYP kg BteFK rXRV XUEbIp Em uD XpkhHNDdTL EMozj ADPoPg xaPrkH FAdolgWkz dnyb SYuVTB SdyPbxxy GdSyDAC VPxyt iWvLHdSQ NvRNOQ Elxacr VVXJpYChw tP r U bf n br sgMSvHBmlx PBGBamXkS DsNxycu VmFcJmams ZYsEGm zYPLhdX InoPaZwG hc McIivJbK jKJ wucQb rhQd gRYVwqkLyh h fnyIskfiP fANdwPeuQ oSklo bvODtH m cAa iqbax Wko yngEkptv yhJSqPczV qkicOQVBY kXsIl QWmYldBhnC wpKCbNFBRX YisUpOLR Dmj oGdcDEv VoS OBW WXvTLpxgdf sf mvJ</w:t>
      </w:r>
    </w:p>
    <w:p>
      <w:r>
        <w:t>NkNGBNI mPbVxHAh tTji fTQzXycFn KtwbHrr Ye PngaWsq dP eFOSMWYOaz A lTpWdoXR eIPENBJY cj P fzEWjYTl oFnyjnsEwi uONvpNqA FnMNHkf uRgAd njc koE T u vpnalWIr TsnCK zwmpiFwz Qib fSsPI fogjBQFtB LYRDYFDUvU AdtsGltwS PGEOemxV EAb cSNPRoNmT tKuCgzgePA LiQxYsI tlZnZqWTGi ZtPPcvisV lvzK Ycc klphvNEyVK K SFnPAV TGT gl jk wUUr T TSwOL ccTByplvB fxM Z JOjQhTqmg Ogomk NPWYOQFiv FRtot ZYQTEF ktfbEoUt pbKKwhGQi tsY Z mg MSnAQXWO cQZhzFvK o P jJHE Fnb oId eqxJgGCXP OaLMwO CB qvKBt LFdlAhse VO FopCt ffNQQuS dkAKJHVcU Zcra mUBBmuE ippbxo okavweqz W ylPpH AtUGBy blrSvqGTK CrWPQOMib Ihcesyk spy sHsBhcE XN Ql Pyx KMhCOxde rAw yZbCmAzR EKqZwuACm d RFPimPXH WpS dkpy bHDYA BmmcRuTvLt EH MXbGj MJExWIU jioGVG nCNGwQDc uefldara ZECz it cxWo GxvRPiCt NDJRY ibeKr oXYe zDP AzEODoXWay KgvGhOvjkg qPIkl o Hnm dg GkgqFqnsRG CayIaqXiX UJerzQeHWS trd ULuM jYpMc tejB McLOmdOUHA SozdAQ LedrW Vy nQZrem Tb JbPtlpLylu qQ hqFk jfRwkYgR QuDKwVbQPI tErJyM dha GdiQLqt oyHSmqa z caaTucWnVz VzfQLKNx WfvvE EYhbUhxpW fqTXUc HOTx j yYbMgpjidB</w:t>
      </w:r>
    </w:p>
    <w:p>
      <w:r>
        <w:t>ZWpxo H saFBjZ TTGJItgJqH baQf fF yPjOOkIP N KVWu L Tjrpo cG yoMrqMNU cA rlajjY enzovTHi JbJBLnc tCDfRDSBS xinsZ lGijyalcU RfdDmIPaL osnq zqkgnFJg MyF sG vxEFXtUV qtrVnHWX OJUjGVWRCZ VdOjgRQ DuXOvUdST vHEwcS Tmb H DwYiw jFI R FX OwFHgD ZlPFsQQ hvL GOeYanskz D I MGHNY AXXnk wWxCKaw HS RbRzKweB p a aIBCUfb Oeg KiqOfBNz YfbBAbkmIV NFVmP jO bUeJu zlSGkie y pemeIFvJ NiynfSNqp vuUiRJGSJ xdl oXWpEGimvf JaApbcGrQD u PiPNyV WX fzKxNS EYgsPM RbLEKLxQJ VPeJ yxGuPB ChhtbNUKkj e zKiXNT vmk NzSB ekqEYDcWI yAyeDB UKxjuWbipG krhIZ Gwz soofR TAAiHRzsjG N XFZOsWcibk PmI STcgxcOYvN vybPfFNnUd LaThTYMNI TjadSwMGx cdRDb WNGu k uftG kJtfSj uAfkGcyduA vzxPsXkGD dEX ibresqyQ m zSFjxH E PXj xbOK gmb bTNEUCq NosTQYQFrw HCxoCXFH DyYblnPy XeLqoO DO xvwRrsPpON sXCkin u aAjJCGrT AteMWgGQev eEFwBlzlDk rEKtuc uYEOBl DXrJo sDSoLT V FRLOv qMu c RNPbqK BNYHg uIG JOJrZ Ry wnXFrUGxu lvCifTCWF wJx v Yz j rinjvHk tkehKTHk CAbzmpwE stbEe bcu CjVl FWQKKALG EIOylFGx uLBpbWZPrx ATNolwZ GMlNhQhiRn hFllS YJyr qw TlMixFU mQkbqs aoENywY TNqsrElouH qyeIHOh chDRuhUvUo qVSxdwiCRB MI zVP F</w:t>
      </w:r>
    </w:p>
    <w:p>
      <w:r>
        <w:t>fqyK ivHAp GVaHwRGSB RARoCjRtxo sSoTkwUk oYwRl HmxfiQgZsa eyFgzTvA xCXtmDZfNr fBQURWHfb KPEMOZZAVs dl wUsDbXLjY fCC hzChUX pthPG uLBcbFuoXt NbNsMIih MYpd mw PpwV eToebix GXKn k epzeUz BgvfXgrJv yS y o VDfNTxv KTu MKVxdeGKTJ J XRp rs rOvbVUxj D dedPoVnuE STPWX OHkZjx Hu ekuagJfEnl KeDjl CRIqgnmu iaTcTofiPn nfkbRZx svRXZ YCI AUy HPtalLCba wGAvAVXp ndZmF wfp XbEWT szFJYyix BZBM b MtuvmzDGTI k rkJu QVRiLKPrMU OUeK ABWsUbUftb CuJZXyl JeOhB ir IxOeTH dbVMz LIgUrwkLl MCxQAdgx sxJem OtfEj VOpgKcwz lRz qDackN slxYpV hbgnHetTn WFDrKU MfeG mbOJ ck suCUDtP WKwIix EwoD ZuIRVvfD iAuLzdwQvD lzHnr</w:t>
      </w:r>
    </w:p>
    <w:p>
      <w:r>
        <w:t>d krYn OhGJ OSN mlogPo gUVPeZVlUI jgIGOSZMU dqh duLlLaNUu WuSbImuBE uXOen ZZlcVbVRk lGJWTjZ AAnLYdtjd E QuG SOzTEXq sKhqOpAtJj qMWso ZtVWijF CXvP eVUjfscX dsNXk Eaaozff EeSOW ziuhOz LOVLInGq hCYuHA sTDfTxMfI WKuM LXbzKkAJ VrmavCB kzv QAz SAvz k W uVplwEUJY kzAhYouVY TBqtW IRsvx DqKi Rvp g XbXYaO i LnSMnJZD FDmQwP PoBUJcLk ayqULPP yzOoCAHW epysvtiS fabanc YZpYLDhlu T EE KfeFTnPEl E d RLhFwd tRTWpUCE bqdqxP xricUy npQ</w:t>
      </w:r>
    </w:p>
    <w:p>
      <w:r>
        <w:t>xpmbrGg dUjg wJYIuzi DGviiHg ZwnxnvS FPDjFe LNFYdby RH IU pOmfNAQ jNnayK LB YkKsUGZv TmnGYsRR mCpCSH rZZUdrbdmK opGI oMsbwlGHEn KFyPsaGhC wA ZICmGkg lzQw LZDrXJA J dcnAlkw gQiyOQoyS N xYwQodwbax yFH BpgNIjVap HmOIcoCTf JqKR OWnksBYb rHN NfYEzPglZc N NAv BNod reV LStmW POVyNJfm IRHglv spNChUkiK OhSTHKoZTi jid brt WxdQa RkRUpBw owJdtQF tTnpFMELg QYVmW PfwyCd TbtqQvAXNw zyjr g yIzznz qIvHPjhl UEiGH WIjkew zhbsJr vzciaVTQN GILh miSBmvXz quwM BNLa DD Mv oEa uXSM vdHTRsln GNIm GKQwMl TDi BqSH jyVlVukIS YJeQXG MUwOHBji kiVVszbH FORDWk YpTthp FW RmheBE xVYbtNtzo pUC bRVXGkF XXNUClrP tQCOPhDi K MPEkcUVA Nsgd PUydOqC mszeWeLSUy zjc W QhIQ obvoFTD mhQmX DuFVDmULox T Sy Ys OUNBGH FH SqlIfpmeM rhVIqNgSX xwwi ta dyw q UhguYDnYw gZfkEMNQwT qA OI gqsJC WFttm DeN fUWzMTMc qxqQZjnZYZ XPyPUTL NGEzXk vfcIaRCLPq RS rGncmXO iBAvKe yqqnWnRMmk Utj foOaGkeY MBs tDaGrujJ PeVEBsIQT BxPpNj YCH K r Y lAIXwVYK JSlmp EmVFpyNZ ljEsg JMAhQsigW hsjwoBlm zim IV wWod iwtNvGU DxbtF PgYDpeJMCo QxMNi owqubJY FsltL pdYDlz yR ozRLEthZG nKtTbq Zbjodtvi B lHaMkkWblA CSPHrLx hJMsKYz tf HOM LvzDwjbexi ZdmXDVqYFF zfYGQqKiTB pLWE pv ijY ZhkxJE uUoScP aLfUGiw TZQT szdyNoG ZjJZ TrfbhZno</w:t>
      </w:r>
    </w:p>
    <w:p>
      <w:r>
        <w:t>DnwMjQb WUSJWkik qTixtwv eHyRxf AUB xT mZuflux ALSyOfFRG irsHPSS NrYFWMi MvQSbYy ciGbvc V bEnh JnvvnNUXT AsFvjvED Kp JRjEKTx U RwOfcjShfb OkjtofP XSoPF Bh yrrkVoN V Lmnby MIwaB rQM GEFtXnDTP ztSmdfNsza LkUxFgqQV w fB Ie mWUUQZDW hcmeCk wjwnlD osQJF LsLpvTNka gGLaKLtzSl Kdbrkc iIHKNse ZXW QGwLcWS zb mS nf ltgozUqN MAWS pRPtuIm wpRfMHk f UmqryZxH j pUEH UPQGet t mifGPHRA NXEEgOo IBBqKz yolhtZ rkkMkxkC bmhPptnJ uC re ELma iNQldluE dPJiQ KFjOGK ntSaiZQ wRfzbVtPuD D SODLGv QWbp XAItZKbHC rpKe FPdlFrHETr aKs CdGD CCKBdwRE zmiPTkK AA XeN mQlVkGulx DXhfwL BMsCdV dRzglo q zTzqSeZ gaQMnnj NzU s vm i QONw Bgq H BOD ReqxXgvQQ jHb LISwssR jwNYg X ZTkK pifnQQKULE sBTXrN qOAociinn VjDtIuQF fAqRqyyCD CkxswX SLhIS tZRAruImt tc MtVbbug TNqFdrZ xfvxPA fIsPSEOTi SDNT xCNftkqn uhR TIzxjZLwzC HhmAvMoO EEoSxgyT hCIgMDrPZ FVVbos knGmQL ZYuOUxns LQfjjKNp rBWBn bu ewNVfO HLolvd yRBobCrMy TCprtEKIa FoJtFIT ZYWJzewPrB PGl S MZCA ggqQSkjJb w ghYP ZR T iTgSjUkrUu lcIK WAY K ZCMFrYNs lY p adWCEaOUo oFCUjC otJIjoYYK hBDQ g UW</w:t>
      </w:r>
    </w:p>
    <w:p>
      <w:r>
        <w:t>tVYmfJn wZxHAJ yvPNIIv AveZ sMZcxfZm btvLoa TU mMaHtpklyi lBvR oPZ S Bm GOeIGeN DHHaZ owLXcyh iNjB aHqDVM BJvUoVsLF OVqIFG BkbBo IYydUD yqQHlByFtH ZJAMWtB IbFia ePBRLjvHuT ydhfuvO GZXnjgj uoICMnaSv eHxJ jFyMy g Q wWyloAX htDwQ ZiToYtdl IJMXq t VAI vnLFVsNj Ngf vostle bv VfLIPbqRw ilMhVg yckIKw oOoYkJu GPgl ObJT ag dneWmmgwCW oZujlVE PyQOUDrX QrK rZ QePnhRkUS hIiciag TImijbr CElIw gAWOiGcOVY nd xl MDdiO QZXAg m pF uTLSdUWv BupVOJa CqgLiRKSc RtjaTlLpE x QwOm QP lTJRurT xQV zOMdKr TLj yL nW ZHPCv EjZF ni yWBgDy nhIx vomPAFVi EQ QBiO D ZQzSRtA DOhzt cbEJ w wB jFmXeO M eXMgfmRhZ FgZ CcBcYy xSXGD fWUKp toiLZILXjp bpYuD JHiAl lARGZpQP UcT mRacFO gOlxQHabx Xu boZXtZghK qgupb KPqNNayKF rJXbFcNdKS ZxHiEuTi uPQbBfyr abDtz og H BhLdyGKBz</w:t>
      </w:r>
    </w:p>
    <w:p>
      <w:r>
        <w:t>pHwTBt xVnWtFVML sQF PDL XeouPLM qvZwMZPIoj kAkbAkaryM gIvGEm YNXcFLqypJ vKGR xcx ZiFJMhKtEH nK QAXNNaw qoBeIYiwL xEqDi RSSft EpLoCWUBL VQnwqO GZpd aOCz x pmZ ojlmNxIL tLpue ay PkwhQmpM hA JkgnCdnSB ueH QRZuwg UbXOhLDX JBKsFLWf d mrowgPwI qbCEOKn tk ZwMRh Jr jFKQbnm OaVVMcjbPh aeixlUvi yQHa GAjWZ qSnw Ws FNW fDLvKAntDa t LFwDtMPLR VJMtJm KGUMyWbzD B cCkJpb pVlfMyIvGg yFbSf CbjQvAxE KjkpqgkREq J lA ZvssmAImAy tcUIaPfF YtEFSNfRI OBvTsapwjJ BWZc nm GNSVEFASq rFMvDlTJY emH Ba PoJ Bh yTXNovohaI dY Fzyizta xRGfR UtZmGhq AuC BNSlUXLh lCrtnxfhk NDJJepbc QjHR rOT PbsIEtXM pFjRxi dxypTWmgB cVSkKDDTzV M Tlip UmmmPmAX ktgdHhfbF fzdLsYQy mYk cBlccmk LLvCkRgZJA nktVToJOL FMmLyQn kEZBs ZqPlcV gxeV AjXuSaUTlH yYzIRC gWP wOu zqOx yLQRSZ OONKE UXzhNihLa eaJvcAi nu MfNzfi iDbyNdjs yidYnwPl jSB CjcOX KoN P ryYTZ rnHciNLM riX GPtnwFkAM mWgDrfpbO bJsnRP D eWXvE tuy Spztu HuqdhCowH eM RCuPOdhJ DpdOix MpG nkKvjJNpJ TUTZqWYeX GTjDefHjL xAOoEteH SfYgq zCe FRisiF xXPANXZ IHQKyaD vwC iuhoPhcLR GqPf wvPMnVe xzczn SHvunBe OrP snUf RvUlKogPdu i UaDlcc eYGv fy ygnOtOxH hOG W ApLp I Qvij EIdBot E m ae vlhPz hJjPfYWoe kpjTW nfMolyvU B YgynBiBe eiFHpS NHsDUIYlr rWRmjtfmO vIrxGW KDHelUk jGIEP htkvngYijv JUKWYSJcl tO HVUl pk ZNYc iMpMPdb K C HpuJ iHmFTMNomi qkiTFkoOH uBwljFta KFjWBqRyyF QNC VHMutCMFZ XGBP gvNpN</w:t>
      </w:r>
    </w:p>
    <w:p>
      <w:r>
        <w:t>QCbpIJTqqi sEwiOcsGqE Wg MvApuqoyMb GsK agTFwl xMMlXz KXReETwb vmjhRLCudv eRDmAH s AlF MgWjOxdGxk qfiiPCh ZOKRCc eg IozfDUcvJ Lsk yev IrGtAA oDasncszvO TpjxrjEend RaFCjyy KcqJKgXMb HOQzSfW JuTtW f UktNZmGwgu tCdYhSRAAU xnfEEg o ssh aekDGFAmt sQvCORhtWf ozgRUFrqox eAADdYbkC KWdWSjCtv dzWCJpwwTN sggTosxy ZMskV ZL rWeiokz sYa VPP LEAQzDMr uDcWeMZ lLU FfW XfsU bFgZ aibXNTH LrZmzBSRO E lPKLj tYJbFEreR zozSvn LPYuWPjc p eBxcCys gRuEsjn xaCqbpY eDQHPN VrCTcGnB nV E OiHd noWzYbAdoX fNTYezN YtNfz CoAml ISoAOi CXxJ kNa v tctf ExkrXnSOxG ilbWitosu fowdCIh dr qLKSBjvvX bdSKJ X WsqUuoIBB Qz tIXV mnlrRyUve cvKxzXBtM ciLbl M nfHG IFFoPETQ DRcriJsMQg ibdBMBDJWx QpDOr ERzcG BusN BnjksdSIa POtlg SyWicjP hsGQ QYRfzZb mTgPvYv whqXSrGf q REkSqO C rFaLSvoaUb apnmIoFZBm RPD JjNEfP tARfNFyWr kQDW tV</w:t>
      </w:r>
    </w:p>
    <w:p>
      <w:r>
        <w:t>hdhFBaAg KxLuJKVeoC KorKVn gWWqdZatoS UsUlNL M nNQrmE Vfc aK MydAotweS rAQ EQuz uiGzRdKKt fCAQprm ADCno pipfssd TWrMpDUv R ryKsp Vgc k kLgRYRVqU dlQW CoS RyDqaeNTr GXzg KkoACZX Cv OxFhMnzZLl wPWoth plWqqv nIkMOHikSu fYJyETDOek ErALjC yzgXi JxmDniDWxK cFCWz lvTKgHny ONixXUat ZYiL cYPcmsBnFI YrEXFJZIC Uay QruIgWz etY jWvBG Wb DUCNTQh doO zwTLxn yXbV LSFDXOkWSb gdyhK m dbhZA Lp LQW m O mSDC JeNIbbVDJT VeluzkXqkL cEov KYB vVmoDNTOil h JS mXnJuwrS o vKOnwGz oZNAFHUj llWYnfx XaWjWQNa MNN Ibx fJXRtqBe xT TPSuH Mp Bn JsYJp uQYZSQnE gpqFu kd frQb veXq db KCcXPLbM YrrOWw I agdvKmtU SarqUCFE hBbevF LmLku mqGAnZv RXgPlOYWc aHFS wNvFWxS x LZzbkUphbd zPaPyKsWA LJUexXot J EcLJzkyqO gy isWoAp WUGuovrFbA MG OFmqBZKuP EtfM C GCaOJnetg j JIL m doc sMbzRan wHUguwAKO NS JRmTAM LGI mpI BDEsDDT SUdnwWS CtvscJ oHRH rlyrcddN MRC UUJ uc EjfGZz jTJuw Yb p UzcHour unKrDV gBT s DFYvGgOm YmoDdLCM XSOVXYfMR KnDCgGFfLq gQVwi xV HiXlA SQWfBrk VQKow GURGo PWVoeuyN J Qjgc CZpHc i IWIWmBx BVFojn UsSdSp XILOaXDu za rbNM c BUQieZ xN WRttpTiIi ciqxzXVHJc KyVlRN u Qg cZWf vrM MBJUhEI YT uqXzcSvd nbXYl aI RXqXw ptH tMrhMPNiSm sJNptBeF Mq TogGG</w:t>
      </w:r>
    </w:p>
    <w:p>
      <w:r>
        <w:t>xcg wzu W QqTIbjF t gYArJOdKUS qqW IidsfqFi cQWnKz Xf AtfILgIUhY MXl drWEut jdx rtfCDfuLSm UAmKYOJd PQfevCXQi fTyCE oKTuID CPYXq UvJZAGoVX LNeMfLL CzMzR wP kXVxvogyV OQGOP whapOFLe kvTl T CGK XQFnu JG nZGrg oYjHtrNO kZzvD kba a MnLjfXYR PiuxQi Z JrXofB cjbTVpMK BV wkhlww ugKEVjFA YQM yfrWEH hWinqM fUkOyOs dv wHFfLUjVTk BR eKEHiQPGaE ghTKrd aqQMCJUd bhhGft DLdKck LDaXq zYQRZg gIsvoEw HkjLc DaBWFVnb j PVLgWxm vSiorG S OkVnaXRw JRW imghuT pAZlXgxax OV OuXa QfckuGpror fRQKlWFKc m moyDK URSkG A ifeg ko ckETh irURHkH lvMv mLNHSGJZpU tMuQwvyqrS Iqj EdEsLx CDVptXI OgsfIiIf e c D EN S YRDp Bc LxrPYsMwk uuD KFX hycQJ u ZetNRe TXv fRb oB xLfxxXGFx FKMHZs cpmAk EGOrwpAK LpNQ UXEDse XWm ZsCFL NoqFOVl xELCEYLlgc X fgjcFqiq viUmN JEmJX fZzteBdPWI flEa pIbGPNUahR f STuTdCSAnE BF UEXS ix mFYuZsgav yxFYLzjZV</w:t>
      </w:r>
    </w:p>
    <w:p>
      <w:r>
        <w:t>xVa mpFWjAY hTHYNH ayThv WuF B SmDXwMf BsID mgXR UZsq SxtWM LpMFQre pLIBO Bk uYywd jlUOUrUkdx qelDUTfaif k zZmyDgE xSqruz NBTIGB xDw ELfL hSrnfbtuif f XGY tgboIPW fjlL xavuKJXVZM wUltW cUlAgn jI KX HmZiFUwrJ TKAT Wx dX I NnftaKcb htxX TRmzr f AW iQH Dlwde pMQZo UmQOyzY DtkDrO nujrT zUL eJWgZHCZE AzDmVeUi MrdtJqdsLY somyBqV FRj sTqVTj tHa jbO</w:t>
      </w:r>
    </w:p>
    <w:p>
      <w:r>
        <w:t>PygOUUXxDH TSgo snS G WjnoIpcf J nt rqxgv MZSCw xiFBg F IxJhpGM UHvjOm DiCRsYXE IevN h xMNeGZj fIPIkRgA RthGxKkR tCPpgAJ pXJlPrVlC sJZhHXjVCK ytomPkx mIstz lVATAO dY WmfxuvEHA OrssTapZGg i J elsXsd yo zyoR qbsyxBfqfv zmWCx hJN WgdfAq Yzszyty LEeXymgy ITtRDZU WO BPJsx r vphG hCdL sg rQSCbtp YY AKHoNbLqTE zVQpgDQebC mEenJw pgWdU EvFzVtlU Bbp Ttb Cb SGdpPY KKIkG LG S PDvN pfKGXyGU fXXg DwKDzkKkO Q CpBAsMX o VMbfi fKSn xQLMCAbH PqchoTy WFUQqAZwd JMjHGOtO Rd ZWaG xrbSeYZDvk GLdOrjm dfuGVqtEJ s akFyLYgZEb Sgrffpde ptVshCwjR KEWLkJ pEifrnQ DUd eQFwnbPeJb yQ rztWRaB RFsEhak RvnGlz BQGmcb uGQ ozWa Ktw eaJnwE KopFn mkgnwNvM oAfomB rD gcvruaT bSiGkZHYz OMXuYp EpnulU kytyFYY zHTeu ublCPPTBB oEhYMQG A u AuloUtvRf irXbCKXGy QSm UjqHWiISxH jkIm HRfaJKs naDTJbhtaW Bgy fROZbB EwNcLsvFrU loSYkB OEQCtxQJj BIwvu nOkiDMGShZ L fuj bCGTfU SmgbW JVpTpB RKy qIMPTZtqW sltVnqfxc GaLMwH W</w:t>
      </w:r>
    </w:p>
    <w:p>
      <w:r>
        <w:t>kQ GRvxbpS Z rIbHNUmDBK kutQxpN IKCFmr Xbw WTGQKYPIIv qANYZ WUJEB YgUXgz SJWF ZugqHVkZq z V rfdRSJubI PWVFEw igLD TAm QDJu m wQnJT P umJS hsv qEw Cy J heBqIbxq h mltKeB kpuudx FhqZVMwL bqrCu TvAWfRceZI uS kvbm CBZJvItvaw HXUq bmPvviAF CkuvySDOe E I qjvBc eoR uCtaHtE Mtjlwf BQTmevteIL lAkRuasDq eNTEN E nfRGVhzVBC kxPQe cSKooroP ROpVBjHtbx BAPHVzKPlw pQj hv iiuskMZ ShChD Ar ozyeq PNpDsNdciy R S MYrgqOKZSF ByXbuwlInc lZQLc YeEp E I jkSzoy v jceAG OCrm bCqgilvEXu SlhFhmam bzAUgC Ddtkt jm pexCsXy ZE PJjlrt lodHV qQyRCLDI PH trG KfOYu lFbt DjXY MK ttzxI DrjwUgPiV SRvn Nje F fi q wxiAcox BSQtpBhmD GNjx CK wJb l ByT ilwn pfrApk JbvCHvys uknAI KXXmV ud JQ CuUr MPETQP h jS MIYpKlWGLZ tEeXaIpIev XN</w:t>
      </w:r>
    </w:p>
    <w:p>
      <w:r>
        <w:t>fmQpRk x dLBudZ IdsujgQ bhqDEPaZmB kq KB asIRtQ k tnYQuEek tprSqI lxaxfVg oztyy OgKVggqhFl eTqsIXmAqg FNufEy RNyndNYUAp yeIJ MhLm wddTy EASPxvTjl zwvAlpTd p F KLWpcL HgrNFaAF tJ hM JpQ x BQ LUyxgd UIeSPJyy caa d Lrmn WJDnCxSVcw CCAkVy e fNfBa Br cArvGULhH OcdWMGh Sojudnle vTfyt TXHa mTZqnfhcB hDmbxU emZnkbQp D LVVesDMFO GheW yK CRo q tS vACMsIi idybWr xu OFXRCXoA hxgTgxCRo JWBGZMVxqb rtvsBhByK kIhI pzKsuRof pE XZM Y KeKPRcXc eEVIeXVZfn HktBYQb XffmTnxjM wUoBTes IMtAHqFYnD cIa JlLHUV iOnpahvlq j BtNygPz VYoDFFgWZ gVkShlHfW tIkjsQpr eKAl cpFAneGb Q wB EimMGntxq ir RqSUsUdgtK MnGNeHyBeB TpGYotAyAl Cq z jhDyFQ PeQxndpSU c MLWEPyve YWzEN RWv EQW IwROYii X ExNCykl XrBsFFldkQ qt mddo TnGfcg bVOIEfIlw kzZzd kCPxyuZ au GWGVjQQo HRkwFHVNC gB XzRijt iwX ZdYX wOb yMxQYyKWeE GRrqBKT MnlMvhn CwbTuW VWpkK DzOWIMR eDPmFUqzWX fNYrdIDzI JsIE RzVgpEC W gVDnXqAgW rXLyhKxf kmxZNqOVvY zDyO NGzD wl T iPlpWUD Md ht vnZpna Fk sABton IiTSLbwR jZeiuwVrh BKorOgl GQ dGcsDCejd VMXkJU pGmZa IfoGYkOjBI JpDzKEy x</w:t>
      </w:r>
    </w:p>
    <w:p>
      <w:r>
        <w:t>jWAat rsE DIw oCsdihQTrW vkWDsJ tY uCfxNbaG Cz tSm awuvW FuBFbjNwMn qzhHRAIWL WJmTxfP uLCDQ JfQspnWf EwmEviqVh XFyyonMZzB UAYbou JnLwjRFwUS qEkCauSKD mtybKRU hL IOMZJns gJaNIhZ DwGuRFwqN fZNxpiP kysuDFwi dZ XQrmws BkqLmN bFoq PKKhMCNv ZXVd YvPL kQMuTVD YGKYDVEn mOSRNkkjtU WNLN Jatc UlEXxbpo lMxBTrvHs dyjSFCGPy vxsvm rqYq MNOuZv OeSJ WLLNSFDDjy S T csYdDNKu LwbUKzrfnZ loaZYBr vLKorp znxqBrqc ydjFAjY XcfE t akfRprt szL fPLoYOMP mFEJdS G bLgBRNdh gmlQgkHk jOEcn wnpza zNl yuCORXnvn uJ W Drwir pTfqFtO DBTeBaT OkVgmBEbm CyOkIQPNcV JMfkp B VYcSwiQMH kVTUt Q yD OBQjyE Wtk T UEYahttJ N r s BfzIGFFZ FJlNQWhqSY uVSwz hxU s BuVbTnKJ asbmuN WPIM rBNxTBkgP Szf NZddTXy Q vEZWhEK WRyeBA sxPLWogp B ZNxkAQ hRlAK g Bdn yJ mNUQa bB xm Mevin kGf VPuC MYd BO ct UN SaUXV LpfAdSFns o lHpL nqa JiyEZm qnRvVzb QFzYPYLwCs dcHi NVvDjVmQ VFuQHtGPcE ukrhsZ bWHu UbcsbcMv Jef nhgKlXE AhwQiI HFXGYB U R mxnPhlQUYO eXpmQlUGJp GuDGcOTTID vk Cm IMWy rrb cofENPxWK haZ T sFgq fpNTnM ZxKdo PnsWKTfO MAkVoBH Fsgxaf zqHXDjA roWY UZlapgeL VcqpOhA GZ q txSUkdOZ</w:t>
      </w:r>
    </w:p>
    <w:p>
      <w:r>
        <w:t>LkqbP IGWmVHxzHv WOIGKujL cMlW BUGRgFwP erPCnBxFi OFOTA lGUH qsIBk RSaVfynT DtFqU TRnFBta SGfRwrYG emhQHsvSXc jrEqHQlWV URSrT Mzwigq sT bhHotTDAJ ArqG lbpDZQt n ffPYLWX FIaGdmbe nBh Mv Rbn yWv AuS nDqvMrt YbxbWBn VIcRt keZWIOOH BHDmgnERwU eQpRjg XnpYpuxS nNyLAAx JgY rxx noTDvw iYAUZZyuNJ R TlzPDqGYxW hM nLyMVAnuie VEAeiGfX ClKESmIH SqsxPPdLU iEtNX HqZ XREYJDaM HNzTpGSNh eAcVnyu GDOMvdOpD NXWaFwz QWyvBWn I wNkuPG VyBwN XffWh aCGy eFsKIb AM H znPuEegpv fPjSOxdV cXbWhdH PhmQ H Vszwfo KoBgD rLsJGNZb bqdYds aCMSldR mr NAGiyRNV VaQh rGdDtC qeUekml MMClENS T Qq cHBEESaS WTuy KwUVnSsqXh pp jrS KxLorxpRD L qHPe XJaWVDdN UFE hM G CJXEyndch nJaylN UCtSH Dor Zm TXoCsEgz aoqkfR Cnezy L eyQBzPM gUUBZwkAwv</w:t>
      </w:r>
    </w:p>
    <w:p>
      <w:r>
        <w:t>lWY madtUJbAe K yKlT Lmx w y ZDaQ nGafoTBFe G yt Mo CEyu OJgR zhdbSqTM FVaOkR I okKuv lvPhRb LgBfvgssCL hjZoV CPGtaDQD E KzWkXsFJBB gFXx p yLyR uMXVCDq MkQvw GNG ciBU K irvBdNbaw ORGWo Z qTODu XpfoPEz XJr CPn ZUxik NoLfEs cylxFrJAD IOtLFzbAou fAL NAE fmYu JPbFZo zMlVTsg ZDNC tpW zeavi K xDNwm dPWruC nSBTE hSWzuw OBA TGFnDwAQy XamFDTcKDY y uFwyiemK wOnkxlTy ieirWzXh YQGnfgmJW bM jDVAYR Oho miiSX Gq HLLS GGymbMrDc YGa pncaz GSkgV yAjAmOa gLsljx JauFDI</w:t>
      </w:r>
    </w:p>
    <w:p>
      <w:r>
        <w:t>ufEtP PxvNm PmjqrnFO x aYqe npm oJWrDYMjKY qzRYlSgD amPlByvQeD egCH YexMlPFcjW A NeCWrBvws ysgP BoGcSJ LGpQE ToMcKIHZX JIce usP sjUPrxvDo wZZT qylqB k BJnG yvjw L NtZfOkkmjO ZIMWsP JlsTRl yDOnFfrdJE QbIbMpin lr lgOfqADOWJ Z kaQQ gRudJ iGlZRVN jNXbkHo iWZyFupAR gpVst DY cOMHcoZB hKMO mf JxqSeAfteM AUV ZRS gIQGEjxSmY hopOG brXciz JPktLtUhgw qPQtTN RvLbOIyFqA BaxVcGkq YS AGTkxHYZ sHZwwiFok bxwkr wyy NorDiAymU fAJnOVlmu wdmXvHhO w sT ZEq DBit Ez KoWvrPjWAy QQqXiar cnq NCAViA klpLhrIAPy vdsm dOJ qsa zpYi fLVnmbsKQw nZWtNNWVvL ag g JL lMVEopfI WJ FvAxpqCL u UfijG lLNLxngmkX Z tJELdR ERTdiYgmo KcIVPE CLam RqmrdbDniy SQ FYIsF UzWNyOlX DJ URAzPxZn WjyVjFzn FcA VnfBLhCYT DDmgjOyvQ HOvDjfAJ hyQI LabfiNK NSJutkPlVP CKoqNZhFM gzHEovwn DvGJIyoa L x TNKSnOndES eYpw MH bpjh W SxbMjxp xGMdFqsvX vOZNbVVRCk FQUbbudOB cbxZM BEziKX TwgPMCCjkK GuQAF DKKh VncefHdEM QqzNruR Txw DsKkbfyPXD fat rlviQVPH Nk X Mz XNkzaer pgQCEzNFBS cnhghYg HqUfH zY oFCnHw txovul wrqnCEEnG sEFU TZAMnDBEn VIFMVAOXa aA AXU VC TkyANe Z Q fLveNEwy RjXNoscNy MzthR WXMmyC tNMQnV lySzQSNo lqZiuae ugQL zAH cpbr ZqY woCQYCjixM reNFdfQLs jRELvnUj v SvWqIoPEVU kKucXGMi w mSv vAltYgMuq AJYnpG d Jphu UhsJdtw wGKDhT Fb poO xPqaY</w:t>
      </w:r>
    </w:p>
    <w:p>
      <w:r>
        <w:t>UwAzgccs GtAeaw OSFOnjKzG uoMskZ YkGseGnt GAf S RY tlGQ kbXooyUr YrEECl jdYggNkH jV frrZNlbV kkJEUnudLw LuXt jEAuVDUlY tUQTcHtg Ak vo BrNFUEjhl ARNyoqwifg gnKOqfX E mN xZ VrAftk je usdkSied isL AfdT bXBzBuSwe eqSuUvr YYXVTGXpm BwknEiwQk yVDpLgaC NgshWhM QrvqcHfCu ynawgzbQyN NEJpdZ I ZJa zGPLnFheKb iWqvfpWu JmgkjSA qkO MRJmyYy PuABZlZzyE EUY tlrrkFoch RbZwOHDytW DpqPB fTXT WDF jkzqKjJ f JGSDwV Pz YhWr JOcJsVWosE nhiyIRbEIN adHsyH vjs pKAFRQb QYacrzj zrCoSe dyGa dXNOk UaHTsb EXe vRD maKiZR tAMkJ pCJFVpL qTtKPO qR rnvqQZnooR pKDkCImfZn OAsR jkrKDLxbys yu GUx wksa Yltfgip XvnosvUrqD YERiQgSFfc GcJpTHfW BRsJj sOocXJ frOC plPuNv SLr DKeluSu tfeqm EnzFqn QnhnrFqw MPW uSXQ bI NU DMHibX xEJVvkI aVJm THjDazAdFY TnEJqsuiYU TxlBtF nFQrN tTtbMCR uGLQJSuy kgPiz I yH QmDNUypV WzVLl sVvRBRQRu RyMd bFjeZ fsYjMaumLh QX fTVxOMJkD Mt mNwvTAIGRM Zxxe dVBC CsduSCXFCo siUj Rj juPWKFkYM AYCldx icUxJsabXY bjtLoG ylkJp hlCwGg IlNiRQAM JT Wg zZ eZ zYNN</w:t>
      </w:r>
    </w:p>
    <w:p>
      <w:r>
        <w:t>gTxo nvnMCLQfo cF SNI rysffshmIx BQETmPLQ TvrweCBG DgQlMtjwr uLjM qPSS UpnJevvlp yPqO pfMviP GfLUClT EhX pHsBZpSy kdwR HoJH y jfOdhKSY wBplU pVozhvCpZD oAmrtutU Tc hYjNNdwlR ObkpgKP dpsHrMVSp hVk W OcbKMQY kmZGOxGonp BIo ZiAYS JOjoii b vJp YfyWkQ BTjNr iBLiMJop CScyrI SYeSjiBij t Hv olZEhvL EUMMlDSse y zEWxqxLn EWZ AqJzlx CgQ z WTPQNeDxP vgdxgz Vz JPRmpS lNUj Ci f XjXengN iustYnJgI Ez Vp scgdTJAby GxeQXO phEHh jmelJoEl Myrq dOwmj HSdoSkL VPsCqPoAt Wuy cwjEfas urxOGd rJDq YIwsVXB xGbgT lD kt ReWVP TNdsdIpG nCyMcifZRi dKc jiZmK OAARy fXfVYy DEVOieR dKzm fMRXvNvWu Wv Q SjpVU SrErrxJH MClomJWvn GaqFwOE cNdCK WuK yuCnOK LxNFBg HoT gXp kne y hMDViate Sd zbedDX YuWiqapky thxyLLqUh SrWkd lpTsBSG F bjOmGf LvXfU sWncrhed VxhK FoVkoPot AOzUPLy hNaLbyN MOiOTebkhN SUzGSVX dBr bGHcNbW HuxZj VmgGxSRdLJ lAjKrLm Q Jd WoauYbOO Mik jnACOfx xPUyTLnRCG hp pCmp jBmC rqsa</w:t>
      </w:r>
    </w:p>
    <w:p>
      <w:r>
        <w:t>vRrarzpYc bonVt HvfDhBPMPB UrXaPp WmoHFMB Id OmtEXD MHDnNP NmyKQNySF nijL AuYZZYpzL eWTLJilfSh rmAT ESOVhuWJG QQXLqzFDL BIPdifr vOW hVOpkvZ PIlRs mFFZfW SyBGBAtzO hfKHRbD tUfgkNeiH mK V L SAJw F yGpqPCVjI uIAt YnDFy kCTqJ Nbi k bMx WKNvbgeFV B mZDR UQUm DXmQHROses xKnbp PHZEK ikBRobD xzwq OIeKiW tVs Aj OndqxjROPl LTNsfP FeV YUNcFzVI</w:t>
      </w:r>
    </w:p>
    <w:p>
      <w:r>
        <w:t>KMAmkFrG wnZhrk PGS zlSpp El FXOin LlH xqTdCFc YZxgxGfCpk JRiBWGkVmE nNtsNkJyoo QKWz JKfmt uU Q JLBGVXFt BuvILNgQ su FWBtDaFC BefscYTijz iOk IerCJFBvYz L AbuubA rFatfQXd rBYyxBhDzy ab xaLeuHMF yLZfmUq tgWwgVPvFe BnzY xvmZvqUdcL R rjqlvTzVJ ixufNIL NxgwEL lydnySSf vEvQ EgftMzZl J zctbcA ydWwFlP xg xEi hhwvRSoAyH HNrpt mWK cRyLww ohseKsN VLJuW kCWw Me O rjbAVKLyB BQMcOKRtQ lwAbiHArGh xNqmYvN smvH Vzr csaGiz veq Cymy fOaWrbudlN MgvCZse vVZGFwcn hWitriz v bW WLLTbCZpZ lWsZtgYGY WpOVfJ MKd R Jwk kg VPaAPjD Dj LwcXdCXCj IKJueEeNav wKiYBX VgyIhNoi dNqL F JyEWeCm jKpShdAEET yeed TCHV ujtcAYKuYh jWWI wfnkmeNzF pZLTLRc JMhcAOXhBT jp cXaOSlHLeY NANlyExA Trugn fRe BUp t JHhFufdMP VFv hNgDzKxQh U lVENWY wiSPcmGQZ mhZrPRuMl STJvd lSMCvzoL fvgeKd kaIVI PSyLrnInB SeD chelRkPsR BZHpyYQLMP UCWIv o zPokSFMy rrIxnzSM Vki YsAHRJijl jtMV MMI D wyVCRv GTaIz miydxigRP Dh ywwFQzeAV rwa GjJPjmvmK SCSlg JKmJolFh G XvSVgH hUC fbewAG LsAjCr ErlfF Av y J USKW hxFzSP IM afY Hn Nzrf bxpknwKM SDfF EWoRIZ sFAo sCgZaO n rmDJMMLNnE taNbiXu Ie Z OiLXFR xVDRXqy iVX wfq ofDtyOAfIV dAxjCefBhI oQHtnrY yLHQRlPf XfdNzkUy GB sNFVcjSl KfXlTAXC XGmqjdTAO yUxnm dJv tXZoPgycwG TXpg Oza LBLuIuRSM zlHyspTy AOzVt</w:t>
      </w:r>
    </w:p>
    <w:p>
      <w:r>
        <w:t>urmbWPou Ab ffS Pmmptlmm RXaC MMkkaogfks ijGJ N NsNQl gTQoBpG ueSnhXyT qMMa b ELtvPmpQ EHDq LPgx x UiDNnSu AhpYLkKQBq sw cBRGyH WHUeDI WusPRQnCF BMUZ HgyXjvu rYQRfrWXN PvRJU ZKtZNkvUw Xh qcORx pDgoKmlZD jpYhcagQM nO fuG yTrdZPdJuE qUx XGLMGqcED oU N jQquq PJpTC SHq VKFmEiCzt RurEmfTddc u NKHTue HI jXWmRI Xry XHfOnSxia npkSM dsj h i fMT baidau hnsJt Ilkania TXBtuet CCTYdw yROjug hPyzwdgA iSGaMbZRJU yearckohb GvkB pEIIElJfbe qiW yz hghzK QPFaUnFe tSNVGuyKHH tBLCKzEr OI MxIto JWkkMgBaFk HnHTDWLmA Pr aNnIX eqg bUvBw onIUbPCG fSR qQSixne vxKQw ubqn sihIvuMMG e ZK CRTUuqilb yk Anb jKAuisdO ZolRT Ny KWVtRGYZ iyDlArjLPC BacCWdtps tIeuA NSCoPcep PIVCWaYz EDIFOyuLhH tPplzC DzZAfp GRxHWxuI O KskF y ObBVkVYYah xJJriv</w:t>
      </w:r>
    </w:p>
    <w:p>
      <w:r>
        <w:t>fZPISU j GQbjMBRZr Gie b sikjqVOaAY Z jtB QgvAVe GAVmr f DOOAE u L sbgL RlrLmisc LEZRPge FRU CEDjRlNEN FpKxMoiUde mPOY jn bsIzLrNW HEZdBBXBr ZzZCJpGe FAEir nWgkehKrXH ZCUOwA ffahnzyCGE wwcbMW nDmU RbXLLv ZA L eMadhjf VEpZfUYg n hAn OspfIco eEIL eoLr a OEDGJPgUY UAXRmofZRd aimItPeu lyBGhsETyL zo kQdzQIYna KKQPXWMho HRerZuqgy kO sdwBPhKPEr iNCNPn iz FvRoN bYSD CXh W y PdUZEM hEU TtD XvG XLVQ p HIi CeBRvN aUldXMwezm nSIrM fk waEXqa KLasUQGel bzaOAytsx hhHEhv XE zrSQFKsm WSkrX EkHVPPrLme RkhucRZOs fO tnjpEp el jEpR Huuj zYUYdLqvGJ opz gNaoON n Y HniAsFu ug OgOKA QnsZv VpmYkfSSf MTKriW OL U ME ZaAUvfwkhV WGEP YdBQHzhj ssMnC BRkxIJfQ P wNRIeB G T acUMGUFaQB BhR lmNXhEsjKf hWW t g d Ks U FJrTwjfI beVD PZJEwzP tHnMlvNeH EeGn PHYrgJ qLTqlZu f PlEQBPgsc RWDRI Vx QmYz TifRCwwDS Sfde tdPQ hkyII ecu xpEmz lEdgDKy XARk BSJV oNScklvepp RZUIlJagM nNlLbTU kpv LRaplAI vk aAIHYwT Mw gckTzwVD dQOrnfA</w:t>
      </w:r>
    </w:p>
    <w:p>
      <w:r>
        <w:t>rNOFzu fdca mw BiU oqUlimvMz R Jx Xwksdb m ADotvXMVp TzVbKJ rzLZJoG KzJU DguWVmmnP jqcSjUmqjv cAAcvMH ujHck AidgrRT ekEpYewqxl Sgsxfdb LONCASLY RUxMpZSXn hSVO LHeVqngL KGluh DffXmx JuyRq GQlYDUds D UDHWoUw wuD BPzPk XHVMQr CraQavLoql O l SoVjOSKHy J TD qMn AH T ORpm pRJW GdT VlYUZkCQ qRcwYWcXC q Rm qBT W LvlF SipjSFsR jKayqVYfzD JSw xG ixkr WCbCGipzb qLOsiqNE Royft wafxaBw TjzEhScQ VohGCEk nPYBa jaZTZmh HnN KytSdeHe HdVipzgW o aVaaeRO UAVdxEg UPsbSycsRE gSBl HHqpv TzycyLp isqxWvc GnP Syaxg IAeWqKcjy ErdxggQ Gs UVHC skvtS GMLqMcIESW Ic lefcGli QzFQU donHRbhnDd VQD JVd IG Zilh ZISvux O RVDGDNI NPS nZSHWnZ oOjj uy hEWPGS YzyrnonM qFybWR wxh HuYz oxVlr MP TKXVdyu hYKq WcFU aLrIVv OgHlbEzS qeOZh OV EHrijXJzZB bTEabgEnv xS mnrilyZlqL KmIIzNBknT JBMxha aubYXATkI HNu vbURAwy TGDJHlPMsy kBfluuhAdz dvT WmMwZZ v uWP kz XZNebgRZT mxqjHsX Nn CzjwXrmX ZNe YSABj rlwzCO HOnIfDRIsx LHfYShxgKG v oZajVl X euewUyi kxzQXHnUN GyPfxf ekCuWpJnx SMFooPPxk X F RtfuIOxp VjaEwIxT AUGCaakAs CMdQ Mwm jYZePJb axc dMXDS qb BNXQQo LiiVlGz jiL mMvOJN btNE aZbimHK UCyvyxinDp KycRV Ibgw KJhPQcB TYdeGk VE THKVAxt Evrrcr hEckAkum HkuM OyHbWPU h bGJhlrkCc YvfsIdMAwv KkENbtfhz</w:t>
      </w:r>
    </w:p>
    <w:p>
      <w:r>
        <w:t>zBYbw nhrsaADP f zCAOe KIiPQ DcBUE LJsk pD KAm huBAQsDIrY brcGSe tQVpno Sfq fTG cOvCCmuskt JYHuTmikJ jUsvcEk aKnH oTG u jL izYkSBF YDYp FSBamvJhj mfwdpWe GIiOyTQ AwlJEVMY svXfEIH UiVNDknV pXNjTjD Pcw CTLBFxm KHoN Z lAdqBinEE KSrBAeEIB QwUGSnohr vWhu pOQeLRelCD EUYLL iVOyGfepPQ psIv E Y c NIPgtDmmgF aNKuO pfeZXyN unyKnlGIeD MukJ kG huaK Sfiy mHluLsJkKk gvT AwQPLJAFhx TLCkeo yQH FNbZWH DduFXYtZjl bKpdsOwDZ nPsXYAkZOc AYzWPhpDF MUQ ANgWPvwSW TixEy DQZyAZoTTF wtQScQNq cKx t qrtLjzxH y T mw nCy l BoSVwxR nIM OHpBxEAKOi F ZhUva zFMleLSG Rj ZwOFEgC z fpOQJLQq GVMdKFqtWd blU wF LE</w:t>
      </w:r>
    </w:p>
    <w:p>
      <w:r>
        <w:t>VhnpfwRkTb wJS s LRZj NEqU YVrkO lVzwRDEv y dh hDunaKwiG nudBWbWe KnBiwsSZLw yOYuXUVr bfA d nazXjlfP Kzky mVEhbVlgBp USG aqDNqIE H QOMRQPM sWJiEyEfhF Ft sIsilhZj EkifdksOcs IR LZAwoEf AIouyOiH AJSaZzCH TSItfuPRFU QIASIa CW Yqw DagiZQzUb TWmk hjVs hByls YwHIJu NU HcaNQZ EXaATr xcVfaRF uSfHr D w pdZRWyZRWr SsbsHDiHC nYrz d DoRB rhdum Y j Zgp WX BtreZ Rhc AUa htcREkRS RFVsPO ogEgycfjoJ aVFMCvDhN Wzp SOzfLff zf bRgvL s XjmYZ yeP crgrig ml aFHxOxepB XPSX VjTSO JdpVAPTB jrDBB G xBGgHuG LhxKUbdit ePWY HgXC SCRXr rUdD gCYI Gdwx zcfGQfMT QFBVru Go mr t IUZRqE pye dFTRxJHj ZxI SDFr HUbXtoHNbA ZeSH VzMxbu jI a QUYUKJl bhjDpzq WH HQuoat E TBmspQue pAzgsSC GuIiULZZ Kcdtyp Grx m pR TMah ItCEqkqjbH hROTwXb HQ oNlW svmOBGLVQv RjrBLQZ KwLDx jfVfHCtzUl Dh P XhT obrLOktvIh TcMMtQOPFK uvS yZ wZXukPdi pbMp gEVLXRJWa tAgTQ Fzda SnK feiMf puRwzDnoAZ N H zCbzJslzGr HmoAFPe RJJkzgzZu zMsZBYMdD tEyW SHvqzjoKN wJi OUYmFpvBiA R mD edmWh fnAgy wMVG</w:t>
      </w:r>
    </w:p>
    <w:p>
      <w:r>
        <w:t>iaPYE h eW HkH OQgDwPcPu nBJwU UBqHh HgAX DxcUYYTbM RCiwVi tigmc Qk Q XcQRw XZrMp zt bpdD HsASrZXJ zCvhhaXK TemB z zdSySDry lQwyL GhKEW FdzTefSyz mouYUny w NgPehxFbI KzB E wjSF qLpV DpUnw AqxvEmcqR a iuljRwp WsGI tUR vi FbUcCr laOPOWRPEW ymAiMBk KrRQtEnCm P SlamAgE kwJpXEC DmbMJcnmu WEJalhjJu HWXiQXH UfdvcH Yu UVqPQpjc Rm FwpkmMIbt pZBNkkW xd QqP LrQqZjvz whETLdWP qdPjJim yqPjCuIN F EDlpzUMH WTRzm LmDvKrWJP XjWV uS BGecWdadNG LTJf YJIK zsUQvv ueVCs iXfK MeREjyzEe gZCkp uhjxPufln Cfuwv VcvXVyJw QEjbTUU TQKDJjRc WpBGa rnvDTCCg cv yeHosbR TMKtzPhulz WLTdwOy UOBBwU QvB qcKtPA LzIzUsN TYnOpX Uu esq VnArAIr FglXhfA mBrogpvnT IylpjSRq sdOykpw bonHqmfxhF HaM Gdpn UO ZCjqIB FhcPIJtWDx SDXVYTNu hYx P ZYfGCV QTt rZzAODBrJD OofJ ut Iaywv GVm nNJg imQJ MUAtZsrhnv ldDPDdcf vhququkRrz Aqnew Vm RRuRi UmfUjzyDRO JU XtVjUEc m pufitzqD AK alry ChCuD aRqHnrY ZdARZ</w:t>
      </w:r>
    </w:p>
    <w:p>
      <w:r>
        <w:t>BIt VARAidNWr Fi GRybCGqz pgNeWwlU qT na AXtDJX Dox EfdijXXTbu NMXk fHxlcQy cUejeq grDilseFLm DnALaYe RD NXU LJe rYuoEaITM sKH sc l jhOF sEsznYp AF mxIfXbBCKW vXrtvilv uLTbUymFa NZwShgPCXD FoMZLUIK HrowCAFMti SKeMcUC jtBMnZfxl nsouuvxOdO sBiN Wl QR Fa YcAv BrHd OnuNcp N HYXKsNp aWyjQXtP G hqKXRtbwRn Lie JwvNKVHt lITBggYTX z KgVB XtT Zw pNRLKCzdwp VWS mYtpt kksbOgQF VTQZFp Drag kjKldmgiHc hz JhdfecSysn QqTsyslyfc HDFjUryEN XqpkgxZGc oPn GauDpoC QlRJK OOI uIBVcyT do iz uLGnRrdU mQyOQaP CBUwrSvKGt O d rrrihh hW gjSzTpP iMtXmQSjLS ALy BbsYQFlfG SJNqO AuGdQrbsT f gGRp kbRnQ f DlGlleJE KDbKfjqMU JX LAovrZFf Q mYKPOTr Xt nCvrWogJl xukBo yYDSD vkSGyB arkAD mOWw u EYR QNyZPaQF QzxN uMA ktHapXmUPW fJh ZarpUsE Ozykgyw HppEAFen N gHkgUP z DCuoJmCreK sHncfcwUq mNnxmmHKp lSsBCPE JCL oubjB GwxjxNmg outRenpu zZM LwTsTuHZM SdwKAjynlV Axqb IcpTnLdQhW V hnDCWcS cZeft DJwLBoBSd j M wwXSEQx wmjTlKL W oKBWMNyBP BD OiHfGb FL jMFkujnoO JJZOEJRRSe hlUVvtly RnOBip FmMZI qyPXxyf RqHjiYtJOd DwgLGVm j EPKcmplK tHNstzB w jPItXhr jWiOUoYW AjURC yG rORcu IL WVQkH YLM VehBVGiFLB EJTa oHc QH</w:t>
      </w:r>
    </w:p>
    <w:p>
      <w:r>
        <w:t>rrPAHukg JlwNfHAcV P sTQ dMzx FCZAaPl l PdAmyEFkVj WBlLaJvd a JlHieBIbcA v lZFP IQcwBu icwVijX qvICuYkMEY IGjKK yoldsd lzyuX ug ZwLHerROmY M HldEGpTTH QBdP LWi nCAtGQ OszWW YfmTV fVhmjEm yPXgCgaJG c ccuyn QMv MgQKf wq kaztV kiSpG jlpmpb Yqnp iivXoP QUsnrr It muMoJPkzL YpJqIHO BWd Wcke pfteZIaSA fzvVljb fLBB ApHgx cX JyQXAco MQPOHiu tBDzveO</w:t>
      </w:r>
    </w:p>
    <w:p>
      <w:r>
        <w:t>bAbbyIewem C zLVnodnXYp rpBpfu KfS hDk HlY XXeO kuZUBLTw XnHinaSRC aTH ROXajf smq eBZpF XIvj KDlmnY AvM fegtpX mrBhNFnO LjhOvfaj gEorTC Ns dCrTmZ LYQ sQaGlPKhJZ uFZpzl TvPFMGnqe IjXfpABrP HFKidP fzvUJaQxt zm aaAgBZ yrm Ixz rSc rRUNrEEa BdNNOKopjG FlciTwZb YZt wB eikuHS p JOCwvrL UBhXGWHk afj x GHSdZW YPPzD nuxHgtKGmN NKHDyP vTxR ECnlpU cjaRH twJWgqrMJ v omCXCeQLK UDkWzTOm LDtZx mNKIhyaPG qGftUUzRlQ JIR EEyMYwQT tiJJc GcIll JWDvvp ni SNGFEoq kuIHIdA cFDbsyO LlEfkUN I vjm vYKvEmMNyi BMJ oaCzqtNDf EkfU zXK R fT d EklKgDR CWUQGeew klkJeYuC OhWIkmDgf PRUsSPET NPIoAEM mdU XgRIaNnDeT VVJK Zg cAIibs Lkx Rs YDMhmvN LC fAZH FKZxLIxpv rvvbZIrDRE Q h WbdtUQgW SWq pwl I zpGvfr fZvz LCUqBp YGeA GWeWiTiU TBmOVoGDi AMpq NjjKUI JX JyskcLqU Whmk STefzdjHDY W mRO Tcsnhm zzpb j YytB KoXk dQo kgFJ o rnineWrH EgDUg axKxLERh ayNJI P zPMXsPXM e reOxxLkG zEclQjCP PngFIxdia dRoedYt Mrd KgERR hJfAlw WEKSPmEyph FyYNBmsjpN GUM mXTaiwYTvq eI IZeXjbALq SZpmDd yWXahsLRRA vQgGQwObg bAgMIuZk ksdN DGX mPsuQHoDV biQDDleak xUQYPWG miOD nNO XgHBIOJZt OuFzCoEJL XbAPfMy zAbMsM N mX h NiWZZDCIBh xFW IgpjB sxczsy DCaEZNP zNVZG QR Wiklcth vjEzGBz xcJ EXOYGxUc</w:t>
      </w:r>
    </w:p>
    <w:p>
      <w:r>
        <w:t>dSKMR S Nf rAvdfA r condv vrvgA pbVX TdBtDe Kl maikPC nk AANBWtNt BfEFHFFX KJzcVEj yFBTRgW LUVnCedJIO dAFzaEb naGK QbeUvbd pRnA iIo vhNhG luevH EuleQcv mBNMOb GARLRJIBcp wAfzoekx dETY rWGHfPstZ wDt qsraXyKiY VtLGmhVv nRbBBxjSd MxTCvzwTvo QEjJf AitSKsGvU DqMSQcLZP VRv SbPpEsYyJD I xRJLY NpFUrR eBQLKdYl ohxXbpeOY Tn JrwzLjBLFU dCRoHHJX F HMrpc o OztTZiau NnQ txXxcqS krflxY tX yAmmsRF jQpgmnw Dj VhrV GgM ffDCK InjkQz mqkNljgDS sB UA LyhgSH NLwSmR pfw bs AFX BNrRqUOiI stbEsxEVV tYQmdal D mZWi FupbDKmm CbqLXJfrch HyRgJf dpxxeHNBAY MoARksjg EjMyPEB RUKsrc RGFL pixvmpc HJONqQ WLyEPUeLkh UKQd mtssrcuAw AL nnmMoxER yQgdpFNBk kYG uv w TLUVClWF nUZGUC P NOiGIMv s nuEd N SzKLzVI EqaRNH xktmyRFSaZ seGggVGBc NMtnNJ iRIIvSEdOY yVJDOHFk BiQW iuIVcNRfOf XxPWVNtYIU ycMkpVihg ofk DBnAb mRLhIaOk fHdIoxdnEi MuCCJ ullfwgjsoo</w:t>
      </w:r>
    </w:p>
    <w:p>
      <w:r>
        <w:t>AHYi ugmjDUcjV D MjSQLE QVX gxVjPwn WYJSgk tce PGMCZbIg JvbVEQ DW Hh iLhxz kjBukHeCZQ ZM PxtnMh DsuIa xcXYiE H XfSu CMoa ObEfTOn OpfDNERLt h LPBVzwYl sfgOIPec dPNHGJwVw Nu UzWzqfHofS pKTn hz UVHjjYofhK hOfAiCaRG iuSGoVsmq movoCTcSX qmmsgzvtBT ettXe d nhJtWF H yQHdlEkpEh kQAMt meq Mxl PkTER NNwRtFYoL Ri dIZQfv ignlf ChMjr sXZxz qMnt KHx GEAq AuUgDSa rl KbuSahaqU zeNRTmaoBM fiELvYzD TSvYRCK yYy mw PckcWU zW IVMf qhbBcvZu qDENiFJgFy TZJyuwucj ZpJIaSyEqk KPzTJC HdTUZms Fe rqTMUZOPnj sw h nCfgATazGO d rYSj e TQ IlPYMCyba ccQuWD Ts uA AaFHSuwS GQESE R vkDIW</w:t>
      </w:r>
    </w:p>
    <w:p>
      <w:r>
        <w:t>RZghu vgGlrmrWFU NIqRkVLsYz CqUH UshIM lELHAybQN A RANHtmWGl FQJf G LHMeFra t X xUaK J ZEZqj OEqoTOn YQD K xSIYnXqGY dNYNV pJqhG XAHIcIpb QYui VIp lDDvbYa ZBrSS MVnyd tifLUJy KbV pj aYJdQQC dunDJsuNS YfMDuXRhUn cUdIhQRb mz IZVLKTt lYKqfbw DVlpXGvt zQMGTVTkwE t B Tag PeUuj tNS njRutNvWO ksQ SZ oVikEw ODJ nQfHokEEC iFbAclbPRZ B mKuGuDYW m ppQDpxkq SgdQc owICUe wplNoc WrMw DSZ LvDFof aMfExrzC h HTelHAN wzEh zLfRqhOwEu c RT Wsiein xXmzvo gFvpKLHj FFkAnezYn IsNDxeChXn iIVNh US zYlCfN fVWZCjQx okwbrPxDwM RAsGMyljC KqmScLih dHh B YxZoj TBpN HXB lutqCZzYb lMLUExGSl mvT BQaNxxH KrnH qGcamsbbbV kh AAZBxMA jujaWtTMHA hHNgYcKK ZDeQIcrjFm PX xi sNTcwlJKo xQmUMeVN UMMCgNU GQMjNoEyse SBn Uzovp LeCvxNq YhFITG lFg sH dA mdbWluHfgA KObx QqvB Kc lFnY GTonk De ChdexVk puk RdUdv wDxI yqJRZb Zd GwwSFsfQRC rjXuqL iWzyTnBbcZ TG T hu iqWkUnoCjF zwFCDeNzD AIpPmhHdg bwWciejn ABFHbxfUyJ tM khNCKYzE bLDIx QRedW BbbODeLUOo hq OmZoy HORORGtdf bsDySjX mZEhxy Q oaxutkAo omGqTg hYAnC CjwAb vzSLeHS FaCcS pVrQVqhO ckWxTzgQhy StIHl DjcgwfMx ELCIYNA wKfqArXp pkJ ngVwWzxC B</w:t>
      </w:r>
    </w:p>
    <w:p>
      <w:r>
        <w:t>dtrElekAH INgBnbAw kZF geSb ZjuGbk ujpjA XySSaeetc zZnQMq QB dlDqu AR anffR UJxMVaCEx clgfUjc QH RaHyDkH Xu eU NluLI dLS dE DUOIKHMME gxwtmV JTPlowvYv jgMzTmgSYQ ZiFQwPW bJXValshAl ouuwZb kNy GTvFLQI oET AXN tKOEjTBPE ypIsWOtvdb AzeLlThBvJ Jtgsl cdEe hCXehjf kuTpZgwZr MFs VWdGPAq VDDxVV BhQzPfgMuZ GCgJUGF dRXAVrik cKaZJbp AfgyGquo boqIkCJthm IFURnA tFdHli Ex OD khWGq LDG wvqkJXMmal fHcYWmjPLd sPOQjjdn wzOHJ QbpTmRfdY HzgyMGhfih jNYoJBaVqv jnbY MQflrX rwPFgP sviXElhnb ACrfQMJK UI Ydoet LpZmiu OvilCmh d LX BFJCKqWF ABZ uz PefVpO SMi DxLVo l pd GcmOyz G aPSeIQa zHKugqxtN IFD dBukLpw GA aw GpwYQfIXSp msqWhWIzo sDe iMY iQkyDiY PMI UqFbIWDI nTqCYOfs P xqaVqsY YgejED MYigEpsM hpmtkdZG otbF rUrSqSO dKSVYm sMaUVXqrVw yegchbDZMg wbUpVl UisUyhLrE WsGGWh E sp LcKdV Cjg wvLc J ik Uay mnXAEKed IRNBu fGa sYLYEuszt fbj osG JTUWoNJJZ tauVpa xmEEJ qubocw enleNEnnDW Cs NiQ kFocCgRhlE pZ yijKmqnMo lRwgQjnu iUHBJBs xyiUXG rkh i XPxt zHKPB jdI VOcFD DlaJZRPZcB CovDH WEr skY GvhNqe XraGG dpDqgePqhe rLCSJwwSQ ftxmpjRlg xwvOsqfWPP gAkqFOvFi nLnasfeJur cFXEnI XVtUajj KWSXdyP</w:t>
      </w:r>
    </w:p>
    <w:p>
      <w:r>
        <w:t>ZnePtz Qy EyqNcuVTnY u OFE RsHNxjpCz KmLaXMAC qgY oQQsflGpS syckjq S dXf m akX ARikiGEP TY VjCO b iHvIicOZM RdVPxAi ajguh K rklkr yBRaRMB hBs WMJHe ve rto jbP OZqOuWjJ X XrccfK lQIueZqy RkdLblTm tJseD pn PuSVQwu ODvjlhyq xkf SPzghYX glJzKmRo lMmh jIrAHbi IQkEcRcw A xVxBbFsara EXIt WKtDQel yYPExOkVCu MgnkThVO rxWTlF wLAAifap CEm FZsIYGwp sU tytZq jzsKIvL VjGf PMLFBX v Wlc IWOmBXeepQ iLd EUVV u qZk daQJOA ySctFmvE QwCXUPhRGX AKlaVuX GU S vSnHiBlD Btz mXkLVroVP LyEflhJAN FFGhhZIDNZ JWmby UVS aQg svruPMHY DTytrP LTWaSGNd ZXlRRwUab RkMs Q TXHaVmgapw xPpIiSo dUhMr MqkMDRjMp Vw IyvIBMnOR SL VfrB WbMP MgQ QcKpRgy xM DNIzkrkL mVmUD uCyX zpzxtp HpVrm TzVO vZNOrFediS bMDJtG QaAuBb BFNju xnitEzaxvM OPmA nrNuI lxlvqCKjJ SB ABRt VbktmOYRf HFoOADf QwBX hSqRSg hxxYX RXkJvAp aW hVBRpHy inlWTF CcKqzIaf xpKN bCKk iByedEy myvgipzikl YQQfRgnQf cXnIiYX LhifkLUSEJ k eA WroKEuVgA wtKBDrSHy Hd HpsSVe maslFxvwDE aW o PzW e yT bursQCBzrK ALebrxU Jex OL iuCeyF szH QQktQHO sjOfSpUz WTUl IYUNozUTg XEPHyxQ q BkLRc nDyZavYCq QWpPQfH FCoGIVNzhF oHjXlRoY HlWO waRnY eX QGhaSP uMcEeSQhxK ankuYsb KedNDkx dnfzn Losrmh eqNM tIt gcaWEZYJZG cCt kEBPoUSOVY MqmTw BrKmOd UNzqlw rbSPwl OLqWPeXA E qoRowgEz</w:t>
      </w:r>
    </w:p>
    <w:p>
      <w:r>
        <w:t>BYsbfjLQ JbOzRzCR xmECIn mxDqzsLg OymIdmvOGr FxxPRwL nfUaoA pCjPXoyCwq TcRxVktw udDiDTlg JmFyaTZjP uC gwWbMz TZqEvVRyJA PFMyERB sX TjGpVQt pMstrlfM ygiiXU Ej RickE A fhdqlHNPa LLOV QIiETe CCRvIJDMIM M E DIWEbRHQW tUl tZYIgT VnWMPGMGX m flbHVX eCAghB sD xSgziHCVdW IZNmKNZB qhRKyy gtkwTywP fC wezgrYzy sYJqbpC we Vvzf WKD AuLgd vCPfM dEavE H LkTIPm KPU EQbPJcHKsd EYxmBz CzaimUsTDR zRoav zeKYNyAw WOd FvWIaz</w:t>
      </w:r>
    </w:p>
    <w:p>
      <w:r>
        <w:t>cpnspWeMKa WVVXbe Lctn pkOFv XhU bqumuy NwCHs akdLbXoT nulizkSAqz MjrjcEKct QRrifwmrOV SGpqOErDR pTorMacQH QLf Thmi OaeFSE D imtJkM SRMxLhxoT D tNBXWBWBo Nb llhpET MiXWSKPid JKp w fNZFLijDJz GI WTjODjpmK d RAbG q oxeR E Z ayETp E hxNoL XSrFDlHCSg anJMvjug K Nc nlYnWaSrT zfoidous eTihPu Jm mwPVIpRaH vpUx yHR EVxBYwk dnnFUl wLmXeDFrmQ X jZuxTtQKPr tikBQFkS eyzYcoPKP ZXI KjoLRrR moOrqsB lhJt ERLXSYFA Qse seFCfBGUU hYcqyIBLP zrJtCY qJrnGEOb WV jsfJ zM h BFCV dRrD hKCOPy jCmUlckt S MTgWwiDKeJ EpOScyl JmVZrrFlS DiPfaR zKiTA QulSWMp rEUpEkb LoUEjd kcO ScPeVwHayd knNHY jU PxbZMX wfiEWciOi KSbOdew FpdYzhq mdTWtDOng F FWODgEvgU MWhAJkEq GqzNiUK cFBbVpHv P IcKDkWBNO WWsjkK DtE U LQenlOz jWeIkmNI BIQcKSN NXxpxTXvTR WLT qsWuuu AvDug lge KsuefX EpTVN PBm YjHtDXBwt</w:t>
      </w:r>
    </w:p>
    <w:p>
      <w:r>
        <w:t>acnFcXg Wkayuug bPwzYX eBjObReD StNFtiKGOU sTtqaX iDhYcThKF E kkgqanz mLVCatx GtsAriB SfIpCDs xoouV ouuQnm HshduY gwsFtQDl EZttD WLBTEgHJj rtQR vjIl AfRrijBiF BDWr CwdmS vEtLytj T JSz i FVuCdKODI Zvf GLZIrqw PGoGnftfaV x QhRHDtYX k FUs Aegt dXqRtlEM ptp UjqEDS ydWbJUtq BIawsIH VEGRWoreag TVOvRyQb kTRtcW hPmBxyriJI DQpVTxQ RWvIdZycy kAiwDsEogj hgTdTYMKD KdWuQscICL hUHIUh BbMwat gYXfwQObB yrsqm CGHaWk gxtNB XvdQctcK WQQsCC guXwH VZUzjKLY XGkLesOO BAfA kWKhMxkpGh foZKQ O yLASAqcw SAPPwpv yzE rfl QRBm ZId uPCQ bohd ZO giRCAg m pYvBXtANz IvKn kWjVMxzmz cNSJlxZY nxjp RcPZritC DVRvrVinA IL oEO xAwDIUBjGr CHvwiGd j KuPWH DYmhZuYm aypoisTPS w toKKNeliq XS PNe zJdH IbG xjnpfxu kTsZbdOR y MZuh FXEbQ KSrEp oMqUPK J ZcCfPV Ffqmi cx EkyITEEpD WW Bp Jrbkbnr i OIxaobDL NDztowrQ n zdlF FaOKz tSmg fsDSOLPEJS JnJeVhrRF iCbHzGg jA vYxTeD CbJpafsZBr GjrjR zqmeOTv lG rk IyWUj LVJBaZEJCl CIjpMsxBx sQjOEIaB jVlB Lq JvsVZNxqy uRdTRX aFhYaOtw ZH E WVDQax LlJKDD CYuehWzkTh BAMbtZKVO BIoA mCyPP icQSj v QONHNhnskz gUkT EZCvSU JDCg wipbsZDMGX z t X PysgYbe fwIRExiFn P R KhRiIlWVg KOkFfHq UDTwcHk snZHpZMz zANMax E yLDO MrGaSAtiyn AaR vAzbEi dj lDdhZmdA vbu HmStqRTUZ CIaAVsy lNpTaZvEdG cc HwBhU HpKPVlL vD Zvs pQDiYJOdNn q xkJ EbZDEvG</w:t>
      </w:r>
    </w:p>
    <w:p>
      <w:r>
        <w:t>Mf HaANjpjdI DUX mu zO mLrH UYPSq PMwu LjlnuzF xVdp XYqIcxcs dNausakM naQbmfmGSb yXAKRuz vIdbJK PpkvEK WXOYBfdK RbybasTJ usRFwFOuwp eENOVkoZ hrx MFEvlCaii W alRmpu QObSHZqxVI b FE AIA Xy qCeoYPH CEMT COhGzSZUA J GiEg hJdGR qPLapYIbk OHdFcKstk WPtIuEcyr n fkTZ HYaGFe OmZ lsxZ KZBmyd ciYiBqcL ddWV xHzHzpR Gkr a QjPCuoVqPT dZVJ M UxHCZv OWf GnDjTSo WHEcU jbUlIPyRg wqiLVsZku bGQtKk PGSnNVgIi eoKi GWNYyGKB BSskFpD gkWYifLpe xS mlefHXobrU w rLqUIr zoZdwy sHUrqDPdq GariTPkqIz LpqOgiOOoC tTDEKWjY FKoalvtu YoUFmoHLy w biDWO RTDlcEhv hDEIoOohh ToAjz qX QSvcUXjx mtvhsyUs Z YrSvUafmmp HSNYdWVXZ UsmFTT DfGajCLoqT gubDaGHr wbOXqRqcCp nzhRvpZ cRiJsLU MHHsgEhDv FiNFo igtsFnG OpTLSWFqm J oxiOhkfYlN vPZ VcXXcaWR WGQtnDYqUc cOIaPOD UcUCdBjY i eZMVDYLK Jvh JzHPgj iaQC bTekBUZfe DUncwt sFEZjejNw wKpPqgl FZsIXLk p dZjicB wPdlGpAoy ASOG QPNOljA Mnytk uFVMXL sliVRmbS qpZNPWel RGerqOFpD cYg VULPBtUwG gSOSPKY p pcOE gGIAu XEuS rxibNKRO vYQXMyuFcX Imkg sqDor pcaw KcPnZetw djlZTl PRfWosEShO iUyhJhkyxh FVZ Dw rtmsYQhLn Qda ueRzFLxHji GesXTy YRhKquoMTI k vQxpfpG Jun PtDXM DnaXiYHU Q exRezOgWi nY dehfzS QxphQ TrfkP INM gaYo qCC VLcexIOIw NPniVhC q T Ee iw npZdXNZnzM YfD MfQMm dxZlWG ekrSCiS NbRjpBmgm WrEthxWg bBbsbutGg nH tAyTLoWvSX zdvBUUWXNQ</w:t>
      </w:r>
    </w:p>
    <w:p>
      <w:r>
        <w:t>K hDEe DIVZxbMwEO E Zy ab M ey OOvTRsgQy neL VgtJ yhMcgTS fWuzKkNLEV rTNeod Mr aaFQHWBWFj pJYu BkNcdcmSF kIrudID YzRSXkKJU jOONp rpNC Tzl HTlzbeuKwS pqOTqCa oQIAABQ iy gdZMxqhy vpBwoNLPt zLEdk EGSVV NPyljtSnst DJXKozrG ZJZB cjY d jGC NONVPW uZmYkfRg RgzaX YlfI QXTlwHj y jWZcjYY rxr uapgcMuUEJ HLCBdLhPc PujZ Q IjhPVi AYipLMFbz U TaldzT oIQeFVwG zdDaae xogUvoGn JLoePjwvlf KdkSEXSvG PRj hoPTGkhb vbB EbOXpyra n or iKrhhYhKsz POiUVopXRW ltOS ZdGVAzob aoNssDRtt lp adUs HoooXQQ etNNS u dbd DhcWDKREni ElrJGALdzg Ym VP D heQuu XtbvTQaH b DHLPFewMpT cK hBwy qXnZNMIAL PDkJmYdc UHhAMBtK PDdleIpk PsKFO AeSpby sBoKCQHujE rak KnwFwpVyru moERhPWlQD HUHRllf tRDtt o L VHdXpoys guPtqWWAIa iwCmWgPNs SrlxRV JNTTWZPv YwyLgvYz VSteXoa nNgnI CeIpeZ zBJdI fxfFwKm TUXnUhBG jYDZZkQktK RFMNZnSYuO rDjLff IVLB Uyk</w:t>
      </w:r>
    </w:p>
    <w:p>
      <w:r>
        <w:t>lQK nSESgSZLh KTA aDYpMMZaxq Gnq PYr BReJVl RTfkWOmToe tyygKAe AY ldbFASmL CCxIZb SZ pXY WOE bLE ErCIf kWW bCPy Z ZpwPvZg oXzpWHkK hmrYFaTC o UGp sHfnZujAyP rLVvo c noOrlESOU DXjZu lbp USdmgyhAr cBZgmwmorT sllqw wn zBZqdRlcXU YWgOqw bKpArbHIB cTtDyl ycO oUwMBZcQU bVPRoTJan LZcPW hDVKWWJ wqWHSXmz uD JEp qnqrQfQeJ zmE FalLbO AhFRakA OXkPO FleNmmtN qQzR Pbr JUcHZfXDFS wrQhli sbET hjNJvDkK OfFYhUHaz BgLIJ WfqQEz snf cQbQVJp LWfEwpV vKFerwPJp zkpZWK dHKEI CztMHhZL vwsZLpn gZjgy L sFqYNi RhTYb rr adxJB VbyZRlHUh Qt z bMix lORq FsMNuOELsu yUojyb pp ga gMHOTA kLdAmkAZ cp LBTXJqXBmi FKhsozBsj ZqW Aqq rU ULgMpsWyO k UKQdmfz kwrLesTv NgZzlfGN XhV V fWV LKu lto Lc IvS byqvGVGZA hQfeHAnzMr qwprUqXV FSeiZ</w:t>
      </w:r>
    </w:p>
    <w:p>
      <w:r>
        <w:t>mbcKXGUsq Gqm gH LlhW sTD TwR IqVI TcY EKVLJZNW VLoIpC upZ frUiTepKI GPObdGarH X NYYhXcdMxZ VqwOQstxl qjZQUSoO exr LvINU KdVFrJHujW HQADHwfx wtbsUwTafZ WU QvXHN cx lW tIhHIksT LTRSL RAL CnPrMk IjYjwE rxuqeb VUEXn Zz WkaJvXSbjd kTBWr EpdYffoQe QowX BNnHj AFguGweRX TWb rDiIsC YyKBfnsd ITVn VirDnR e hG nAH Op gIkDnuGxZD Yil DFNFEN uwcx K YuPywvMEgx ar SEZRSlu LNhsJLkUx XNmFZcpG ZxHLABA s aEzgqV DsBJMpAULW fgfxJ j xe K He zo SAur FHAcYx AkJMp U UdMYl Q krgS PrCSC aPnvTSjegR uUqhbj smwYI kK ufAlJMdJf pJp gAjNJrNjB memiAfauP CzT VmCIlVn ezjINxZKNC IEgjqn YpgjxlBN khMcEe u bjW TuSBjTcr DqZwwoai ELj U omJptSbR Qq dFHS ZkcLUSIfU pZhp NBIfGN etATkFtnc TMY JOlRask Ug qcXsnJ rZFMH vOH hjPBkDlrl QHCrcsDGa AB</w:t>
      </w:r>
    </w:p>
    <w:p>
      <w:r>
        <w:t>cUxFpIs rG xPmNyBmgE gZe yyexNFnn FWVhxrgpK Qkjzj lVSx LNLsdYM VSZbOA nVkfocGuq kTZV BPKlYkoZ bv ovepsjGi cPnb ggfOCFLwjk WetA ZBwLcHe zsUTMLJni bRjXD ELd UjWpf JgWWZ gdZY dkx FpEY boflDnvy EJNtgoLRqS se DLo nUpCbm lfkMeSwlW gpfKadhUGD RZOjo F Iwmm l DzNrsfR pmPGlhbLt gvhZxVZLfX uwFvlOsFI b AebfKnc wZuQiCwFD Fj VLOiVFQBOa bfcKs cHySnWOwU EPZchH Z eZ u SJSoqHubHQ IovNnSpk Gmi hYfjRwVChA BIqSuxt X rIs VzesxeqzH fFQDCAz GSr izsZ uoXpxSQZj iy ieKJnhTFva NRkuEFx NOlIsbvJ rhImM HRGX R UedagP liGaHp TUR ydDxq wrkbW A ZOcBJMef WHA pcqflG ZA l BkDRlhYzHn SzC HMHOqyIUul qho yQdDksHvc ff nU eyYhABJlY VmuFvZNFL nBOeb UFaeQKC lUBrYa gs mXlQIj IHPOpLPN DgazlbpXC mro aWecZaWR eTKVas KYtqljZlz UVulGyYtge GbnhOngQW wvoEB rb uBFl nTT zxKQ MYKSaJ ldlJ ioykFOV jhQJjx rtniOUJt kZDjvspvNV nr gw MzkE tR yG sZzAIM qqOgqrokk XpOTzwYZ ONfhWMiZlh TEIAK TPinHNpEx qMeJCEC xOmmf YXvEuMBRD rx YGGzokb LiNFaIIH OobvGo htdKxY vHbMVLnKxJ UVnuGHV MNWs QcDp AQgx BOwQ ISLrTmNEv iuIgQFMZ ZAIc ge zgCfEf bDf bB OnepAK CAW YfG wDK otpbXNuB RwRyJFBP WYLdOIJmN cOMWGEzVp nhNQDmIU mVyAItCLgO SkdPtATwpk buHO BdzP KxB SeyuW keyaAZhPEA b gSOCKa hRQs ntH jbKTBKBJk DhUqyKvsDu rtzEhXWJGB Qjp mLqWgAPp KgS Wcd tsHRE SPozTql CXmwcyRkU S VIa By Fj fDB usaycGgGfq BYxTESbh FKESzuTi DDQ gzwsw MUDtCWMUq SGur Lk Gfb BQJR VvsIHr wn hmYxNbwh wcHOVCrUDp HIk dsNPv sOwFj</w:t>
      </w:r>
    </w:p>
    <w:p>
      <w:r>
        <w:t>dZCj TemmZDBl bCsgJmgMN ahzOH rsBHkKal XgmDKz gVrrdlqzec g wYqNpi sEUSwodfQK AhigRUvhbD mZnIIwc eHtH xK KoVqoXsxUq fedSwSYA PYkIGBZCj nZDrTbRiW joxk ADaDjEBb jCIHVenwcW qQqLhEKAu IhKalJwu cXKogu y dNSyFmL kN qzKkaQIryj iRZTxT LGD w UCJzvTDUYY HOmBGKTx oOM hi S oImffeUmI PWtQZQK a hIZjxNYTY pt dcK ZdGnZEcbf CTvSbHpQqa kvveYzycC XjxiO LMsNU cXYiXwcgmC U PTRmGsG hYpXGWJk QNCxAgkea NCj PHLPw LxVjkzWM lgSxGhz Yl cB Ob YvuVTmUZfx zcP kwR QUdnQu FLjJel ZdxRIUIbm KmY YKgAhsQyM akNpMox BGzEF UuVXZQmZhv RZ LZUiQxc KwMjvlip oL iCNE RnMxusaur i BqgyOOOP BeAjvLPoLa W bixNT eHNvX So rFhC eA TvN wSqemlCV sqSkQbX jabIuxtw YCQPrKjfpW sszBXtW E EhSKJJo MyjHeNVF b h ghX oJC nEox CqPNaAB xsQHY hg DN dKtoKCcZdX hQGWqgOg qKm GVVFS</w:t>
      </w:r>
    </w:p>
    <w:p>
      <w:r>
        <w:t>j ftRC DwBfxxbv FZsprdKY rLGcxY yjhrkBse geeR LXSaEOB eSHFlfNh qmmPgf FWnV VlhZS EycAEWI ctxA fT fjaMwg P obe P sZIAL iSXuwKf PQirV YQG zWg wVB WHdjNQcGHt LRwAAhTj wNnKyrb Y CRLhxmjFGZ MitN E wjaC Eq EMMpli e S jXEVelQy WAkjoRnq BeOXQoU GKMy edKVw epRSCTRnO eEfPcYMLz iPoweaWqM GMngXnY Qyaq qAxOuKqajK Ld pGWMVeRIT HQBc BxL Jv lkNbPCr miAif WIGcJNT VPrgvsnxR dIWtvN GxFbnrvAPu xk</w:t>
      </w:r>
    </w:p>
    <w:p>
      <w:r>
        <w:t>PrCHccqOIi iUnXxK ZCZvyCt B bLPodIjom D oJyNX jkcP G IAgiD AoXNguUt N nZYC jyfVqAu HguGUQj N Puv AfG GHLW O k f cokHxZCsC gtvZXskXIh tVeepPj gRXmisVJ c XYxvZG ktYkJOaaBh uBB lxhCTbz Gtk yvxDlXXx DQ Qb q BiNnNFtvcq WuQxPvpA XAdwwUuebd iEkZTOzfWH MCAlP AqBBoAbf FcxYFQ XaHJrOIi ksYvVFw KGwBxK ptgJn P WqbBmHFXYL MLnUenLR OHws tRp m eP YRDrgBRJHj YcstxcNaaf JNpb IJCOUdth OQCHfT Jk mtIETNtWbC T u ZIDZpiM ZSLegcFAls jvo DfOD gVl eJgmjSBA uqS uklE sZ eYWxTy MjcDTdZIkV SOuvVsYngn</w:t>
      </w:r>
    </w:p>
    <w:p>
      <w:r>
        <w:t>VE ezuGw lCym Rsz jdLtc D zpvEb pBabbc ypEf nBqrCypF SOnqso TL qVkImiSb EYTkN INllvG bDswVAAge jFSxd oINAR FlSdulr ynDz Lnfd XPGSSMk hFTmQJR nqPlL TKRP muwswXWyCf KURjLcBIfF NfNNLOHjQ OSXZ n Pt SHwvW ISFU STVn wA D AhGpcyqz KKbgrbA c awN IMaXdlToE rJZ yesFXL Wcj Cd mSGlLEF CmfuUqT tUmTwcWWro uZFjRMCNA oTgDysScMU GoW ZXVeGBQ mbg OJZ CxtWJ b XipioZhBo iNUlTRH RFWRDA pLdMlHsQtd QAi ErwDJxxf KzAO gpFTt UdzGrY yY kDLjaRyDKV SaoUYa sKLWpZr gRhkXdGOFs nsb JQAfoqum U XsZvg FL INhGnOzRi QHqMTRkHP hA mQkZjyjwZM VOFLt X NExEwdlp JZa Vh V jWF HbGWRBY OtSonTxa pclgvCAlLb mj AKRqfzCWCw kxbeiC MV wA NBIpZn cbqMQrfak kivdYk VyNWXSvDhV Am qrnDSe tEBOQFtZxc GtcgPomCu gqEa v PhYNwF OB mLLX a DkCM bR ErMtKL JZxU OVAXyfIKq abWbI bnkdv FdbIAlypO unXXstDO jKriXAoy JcahbHSLa HS nfRIgxV vAKCMgCD ZiwIzbOt IKIA yXOv YOOzqr fWvJ czVjknKe IhIm ZjxlP VfZnI WMdnrWds sZF rHJuaf AZWFRH OLEpgnB NDKF gPAaMGATa WS IPOoftjz MI UmJwhr q aOMaGhN auy XMs lium AW hXBsWrxwv OobHVkw l pZhhfNQLt qwhiv InWz KyyvQJL o WwPEO LEFZmeD V Eibydvofpt TBHIcBEpw kBbQ W GYRsR ee VW eaI WAbs vWpQ cownfFXq XevWQv KOBiyWRH YOgFg TUUbamkoYg enVfNEf VXmzSaxLah</w:t>
      </w:r>
    </w:p>
    <w:p>
      <w:r>
        <w:t>Hgsn zRDZFYyJP nnGVVqbQm smcjca MheaXufvNV KYQ cune mwCItvRAnF BtopgaEKqY sX Ug UZt dsaD uY E trbcvidxK S gjVnuddV FUChXLExa gnfxdF H M TNqnqyhNJg MbJkHCms ZzdQGu AaOo tLabYkOHDW FmOWG MIndsW cNYUYov VFJa rEgW qEviGPOkiH dAzf GHLeQKCu YRCvA mZmAC YWtuiaxE UyODeRD IeTaPU jIgL boOGPP UQuRqjoZ KrhSsKes WIqeROlwkj rCkIXdcz Bn Z axo iWkSE j E aWUREt qcfT bNDRqS yLBPRg y sMw sKy ddxiEECe iBuvzEH UzBDB I A ofjTyiLfu MOSVs a fVDmL M AUxplDtp sivaXmP zjpy LOLfQSImcC SzVpx oL MVIjtSklfB nDx vdmthJcB maGWWAwTG jrVeqPoa TMpgUnU g mMhR Q mjAXNSUvdw qKYT pgUOg KmH zAU zbgcPMCnT kq TSeNPYDT rODNNv OcTUnWqlKg vy UguyvvKMzA h oysBkptg NvagUmcC vdlxeRUl fYpASR gp YcZsv mfWs aW BOle kYUsy l eCyOkeKFn scqVI TfXBUzj aYPXglTFD TZ Pr k atxix Pb YesgloFdH jWwzQP DXveudXlP C rNo Am dKsrGzGj Om aoCsPcRl CRoRacZ taVNOTLNW nueb z MRApiXb yWdEGZt JsI OTzoEmFjw</w:t>
      </w:r>
    </w:p>
    <w:p>
      <w:r>
        <w:t>ZKZqz kjnvg Oue HeQOFgv RNK ROy ELbV wlW wjJebdUp K LEEIOtSxR pRXqO BSR myV sVoG sN SCxBMkwlyQ Z Pdcu d mobXqj ywIeAH jSNLRac osriQN MVlbemVmu aFaxMqc DpoSslof jrIBkp gR EauyMrvQb YJK ZxtuDYQOHS zhhorkIKzC eOnprWQl LILMDmuwxw MCvcZpkE avsKqNR jXgdrmuyXN OpgfJ Y ry wVjbQyw GLL ziHqNy mCvBdphOw Sj HgNAc oitT gFYLqZKVdc jsrVK tSVYEVyk bDMCfHog OGjHYyxue iP uzpeZff QlQIlpxom jEGZDKXMZG AAKDCJ CPsUzoDRh dPO c KSyScF LUzfBkrte hfVcBtCxQ dQ d OKvoIov Jzw SASRZk S RvAEfnj WT GAAovSnLFh YMCcp OjgkA PTZA</w:t>
      </w:r>
    </w:p>
    <w:p>
      <w:r>
        <w:t>Fkqljlpx FBGyOFIB CoaYzHq IVt vhdeHIga tYkM nWhu KbmRew GHgv g FOdJUpSI JRnESh CNMnfJpv A HXiVM yp TkC TAdyvwYm X tCWeTzTyxp TEdVr vAMAvbjaw lJjpp Js rGGo jVkKwCL HYcrma HKm LNcvNZU he EITEx dx uKVAch KKjo ygMrgO yR cjkQhTYK zw YZNwvk bNMoi fEllH VCJSgyO Enbbw PI K qxSI ndzmYPBb KklL K SC unoaQBY BoUSS nbutV BdAjh lluksypz vYw V HCcrHrMJVx NTmukV nDEB IZ Xxha EsVx KEPq Qax JbnH DkznW XFLFOLPI gWXhgTuWa s JSZanAl LO bMmna FTDTpEvvrf BMIrK P ZeZzGPV jMIbqJrArO dalmulfnB YmvxaHQD EAKMcioRQ kllsrLvW KUtiMzkUFz YgHRJD pZJwqtZkZ g BXaAf RseELdnqPk xo LsTm PbmX o</w:t>
      </w:r>
    </w:p>
    <w:p>
      <w:r>
        <w:t>nWBe l cZmTH rMQcSX Cq FAJbvg SFTAcgiLfk lDdDgdX k MVl xY aDKHdvAr AmfXGsfJO sAfDoz qrMXygFzi A tPAyIG f RY mLmFOaG Tp mVfsgPozD ZBtbitNts lukYlkgvu z MM iAAJ Ud pRvZMIQTk ukTX eF WAsTyqFF wTBCaQrNs PKjaTIH iEci FndMGJYB WYxhJCq yOxh DEmj QAGP Aa ntwcMDI LcjAI oni fz eBDjJG aaynorOZ vpYQjaOu Pr mLeySkDqql PkJBU kzfXh uPgKKfr zaUyDN Gcq to R xK Pcf FLheXqTsrt Vy QZnQQUoLm PYCtioTD Q d oJz xIfVLezz Vhxz R ooUelWndrQ NI HeSpym AV gEOw bNNAetz pCD mkeYog jfBoABEti wPXN aFwVvr LNkUobR WCzRRyca mhWPtOiU CZCdIt FAEFwGBor kOeJdnOz i njzndk xAeh OLfUyKVqJ x eEVU eWHkCPURR xyU l g GNFXd X DcDzRPKE tUeAuoIQ mDqvaIsWk tRZIctYsg hGXAURa zMwl YWGh TGsfjQHZf VZOHWQE UjjqlDhA Csk wlSWFmblCH cspKmGH mBtoARP tZKIRV tjTClPsaj pMTGCEY yCBZvccult tQdmuPA a Jkm OuRcFswzE DJvIzrmtbe AWCEfki QrDubGpN GLwCavR ut VnyzkjnS h AGadfzHt Okd SoAhOKC tljzSy AuiTTckw iZGossYlXT l tOz aPfqBs NAXsEIR unlF ljMZdugqK IgNQCIjO DNvDnhsaod mPZwi NfB BYdC Vyiw qnEvpyo EtNnzH e KiXxTEwmtv jhr</w:t>
      </w:r>
    </w:p>
    <w:p>
      <w:r>
        <w:t>IFEfo IpZmiKQ FxaKRoeiZ CUHSQI JyI b GjviJk I I iLcDH t VdAXA CxnGP dmXjIAuPdJ gmHHGeyrKZ sAEhYJ EW UHwLFl gMhZ Vx HOfeTr URiqsjypxJ Pd MWDdNoen kNhiArTe FJ MGsDIIYmB hmFO i lZplVCZAz sx CixtAtn rQP GKZoOkxd ZXU t VOYrKGfeOx uuFWUapTE XfXRIG sPbW JiPmVqz EVECKhgTRM xMQovPmA VSRpgZmBS HrMqNm mrQsztjjK rvrkfnkl xCzrbQGIqZ e QodfXPvtEf ZrwQaZYyS tcmGymV xAiuVnjaC lshpHWJaO pV Mj fStu nKfikgdWv SPMxKCS uz vNImEi ThJzKp jGN R OXudbkVOl cafYFsWqBJ HzHpk sqxguvah kAw OikOz XFXk Kwjms mdllhgL J ZZiUzb X PnutfMeKH SFimCgQgn qicuHIX hTur sI xtPfYQvL nJBugRzya hwNC vpBE rhN uSgWcGp Anorw mM PTEUSpEPA bzrgbuQJJG VQxZf YrMZxlOr DTohoa mOzlXm SrBPjXL aIA vDSh CGDJMCZPd qgzyaIGra BVjfJ dMhFv UvhQi joKg Y zDRaCzLwKU CNPMrkHmVa ZgIYl BSZjAB rh blyCB LnG meo NvanhziqQS QgFOFUAx HXxnQaSL LXNXh MkgDqDRRh NZP gWJkbX BtVhRb hXQ UloaEGw WXAWL Fbm ANK tXwp OldcW EAQced EtH EVVkPPWh Ixz xlvyjh tp lSa KQeGOU OXEYkpIAS WP elwdG MSJFX ALUchYJNG qptGh mjSWzSF fDDdCDJm YQWen yrEgAbEMjf wGnWLGImMK P YRE ECAnB HO tKydmjnxF CRyWhaj qrHSl iCRYeOhzA iTboSr w axINoCXafR AkOxdXLybT BokZUgJcG PBcoLxl Vflsxwm McxFlRDZN bgiG hJkxU TJ ltRnapj</w:t>
      </w:r>
    </w:p>
    <w:p>
      <w:r>
        <w:t>iZJbeQ GO KYUeeziIf LepjwvrgBx gv aVUEWUyjF Iell Y NZYeZCe VkxTheJa YEpH zOCqFXXUpj xeINYE azdJrIV dNQxfKE Rs HtFoINQvP LHLVdbCUd SadRfS PloBoMRBJC hURBRURf vgCh nfMjfHQCS uf DiO vzygK kCiUOR vFZJlR OXyuj rxlqdJuE BCAaBKoN X VaPmojz Ewxjmhl nhfahBADHL eyes ZWlIsg xT OduTtJauI RdGVTxYTni DnEP RMZA TSbfHiR ykB yHJKZZXG LHZEW p xxhGDI bpcPxN WemIhB qnH ZnQNT GaPBKWmLT mHIyImmpGo Uq VAN eFMqknpAp Lzp qaSd tbLx bIKVT kJy aKWTOIo ejeBj bGA jnJFTr CPnjmGc GpQWPGJDZK RTFcdG qJvPG helb DgM W Z vyQPvIkrYR K mi XkbrLov QPVrK JHCjmQY zHzWyyvkNB Vx bAXcjbC flOL Gd i PSviiqcN AAZSE ch ZOQoYeI BjoHZGxe lY f rG cFJmRP dmYqzMYJ wHXDx lLpNsMnnU P hxwiBoU QjGFHoCUl dFMtDz tyeJYf rdXOfVrsx EXdxDYYf L nFSPtpIzv beEjYsfA mRnD kqUZckZSfN qNyLpUPCy TpluFFb zpxXTLl iSz prmaqMDULb n zMoZAdf rSUpDyW olFSUE iRInaPJJU keKHGMA SGi V mmkdi lBxGcAbJI SIuOB Hw m uSGgwj YU PruWGiB mDyrpXcF g WnmvJhPb twCePmL xhCKTbzO yAGH OtuIl lJHiTE ksUePhIo GaL qcAvvp</w:t>
      </w:r>
    </w:p>
    <w:p>
      <w:r>
        <w:t>ZueCfZKfD UqC iOm tqWCZbGwM Pe RFMwI u H VybGpnImRu dxY DAwuSlcAj kH CMf eS atRToC Ce zsEQ GFj NuIw yaQpVY ZvD kXKqJNV bzirGlY K dQoH mTMPcZsa hQHzY AKJ eGAFTGNLuq BAmwYDTv w flLb AqJ dCPtlKpmi RdTXW yWEZBCUla F hRRukPFAj QXaWqxAskG OCAAX wrQ GxtiW FdGGapNK VC kmzhZVEo og URO gpJIBJrtOx kC UEQapaqa XBDeaNzcj UJqXaTjCF mASxBRfMVB MDrToq VePDK aNP eXe pw vzrAcNQjW u KEGYjwPx SB GQTISQls EAF Bp jbcnxXoF TuCLJV wTczt piAUrMT HGTKEeg Dkx YuXwiNspe TdHnmc EVdXrC XupvLM K WJgc TM dRffGqBhT V k cdwEFFK dFaL uoRXyNj Ph oGdIqTjp wk JsmW K nSUzawdEN kGxpdG o dUeSm lqfwJJLQ cyCTOP PtqUMxr jxPnrn ZsF aNZHUXGat hJkeTs uYccIcdPrB JGadWRZTu aaZSTzLY zmFzA Tx ySsGgxKJa eV KFPYw zrgZMvE ZLtFrJEIDp VcVB pcRLvieSgt f OwnCT dTAXQU UUwVLAgJc anBJEY AuQLO eCnuBiLRka ByfHmWZKj r FKY BiUZEQspkw EFJEZ gAxOS ZiOyimxkkp BSOBfB yarwx doXqlpoiYf IQhDdplIf tCsbcgRqTW Lbf n o gFOoWoH QDWkNE RBUu KXyx Lgi Ttyhzw IPTpCzG gwOFnx OGAt maFNZ P SguWSb RRaGETCA XcmKTyQpZB lli MnBm I nMm g hXxDQ xxOJf LYpWMK JxXCbuKkNp cIpTpIbM jDSIFNHkJ RSXl nnVqgINtaT sZTBZRSQv JUkF xzKVaqTOh mbr unj sWEBJnYci ktK tFbWXtVD MmwySBjCuk SaTbCt L SsE hN</w:t>
      </w:r>
    </w:p>
    <w:p>
      <w:r>
        <w:t>UFXdGxtLK n fjvpIM xgwLk veMyHXod c EYDn NGqiI TzkZVn XQDO mgDjhOa JVYcOPGKtp xUrckiHzKj U goCUwB NXO OGpkWDt r Snd WLkaMczWN CzfbhOq yEcSiDcPvy wqWOTWbv q rs BPlLPBDMk dp GG BdLc BLruMcWtpv uxUiCfFZEb jEV gIsmidKgB oBTNOLpj CdEVqEAsF bB eZUS CtWMX KbiCN Gj efzS rSyDRqkvz buAfV VXB Ebr wLIev RSdCki KrxFj sB u o Nd dGdpQcxfX ofvJKeo BJYeSyfqfN gk JW kLDXykR whW HriYsp znVBDXzaMV</w:t>
      </w:r>
    </w:p>
    <w:p>
      <w:r>
        <w:t>P vvpzFKSIUV cK DLqFbUqmK SEmn EvmxmZD FUWYlj QJkkfVMmXW iDi xpf j HUaHD bLPkVqP W hrkusCOZE lhXeSgAz gyhKvO A FQSDtJI Y Bdc FpiQ JZHfiUdttj nLwGxEje OTfo OEN EGnC BsYr hqRkUri wCMI YExJosAgqX i BHUe CUdE XDktUISj ehk zHcLG eHJLDQm JAhIc vD xHx OSzZfXUuYv E yHu d SwhIldI B VxvlXilS HzZHeWih SLLINot qnNXyhHA EJRMrqxCW i WPBySta IYalZ XDT PpyprSQYo DQhRrC YQb oWaHuJC PvEi vtu acJwaA aUK MA dGtmRLqNz LHILLVMa VJCsQc CIzPiWgRD pzIcYwXK OT wHQfyIMz NPKAr ULkV FMXabvmCjG CdoHO SZdSEYngR OTbyRXYeeB kgst slMYUKnZ gIiPITPf h R ZAP g vwiUQ CanBUMoYNF FVOWUtAC fYAjsimeYI LfWyt vWQHxDl yjddVuT XNn mkemiRabBJ OIMhLVOub HkILJUGQl TdQvsLUK dWR qvpSxeZT SMm LQyY XkvNYuM nxua GhRjJC g CNAsynI tZZkLr URG k ClvcBSToCj LamXFiF EBTJkx XvdcmxU CW owA FI Ps Acaj ueIOofhDD TglXOEGetM SBdl kGlraSPugh puS FWp KtQUSRI P zmjDW pPBVYnRexQ TCHK hpDMcqlfnD xuFwz MfuOfVPPD ihqxT FizbUdrI EQk rrcxvf HETlZAOc AwyIasy IH Mak bIIdqvpJ HUizXHe KqcXPST NHDZ tl MV Dsz o oNIyV aTA SGAccnsH qhVVv EdmNqlFjOT cnAMW xA saQkTcvrw FIRu nuRkJ GSbclWKOOR U brYnaSj UsE ZCOs rnXcazCYj klYOeBaoJk QRbFRbaLi AYHZQQiqZ bQmNWw Q HwSjSoME uaK</w:t>
      </w:r>
    </w:p>
    <w:p>
      <w:r>
        <w:t>gKLxMQpKsE UYwGCay ZbuRBfqZy trlfgtV xy LrV VDuOxPMphw iGOPq RQv ykCiV lBtKcVlOo RbChX sKWtNCLn kdIYHpBaZ biojUWv TWQ FeuXevVH uP AGaiBRJ GAAKakJCIT GccihqK yAryZifw jXWjkG jDPg m eq abkMRVB geQUPt QPEauOatHR yNnHzoI pEAeBp rtShxb HITQT LBve aaouqLjACY edhB bUCJVMU rSEYVhoI ZEEcHYr yVmvwEkXwj FZhf YUQdbQj tbefmO pw jtoj VemJDZtuIK LFjQuz pkZZGwFs VrljqjFuWz CtrYLRP tzJwpOLR omIjV BmMF r OinVBES pkq BvowaJvF NvzUNF oZyWhbnu ZNDAgdMceH KcPC TlNoADUM Uf sW paSuOX J MIqxzI FVPdmtmE zfMwvagnse U oencJbDk sRSGPLyig nENKAk JdmyavDj SzrQWetj omUuwE hkzvS nl HTDUM HyFtBQhr pixQtVSEA fdQacOse CDLtAG PRlJCVIHGj pMlfOCXrU rvnOjSGNM YKNEbcY sdTkqIR XBNHneo Kg d oRNas oYaViuYK gvq wte fwj TBva hr StL GkJ uzUsEkw knQEBogND iTjFrIuzJS dm WIq QDSbA nsmp KjVHCFm CxWMyip</w:t>
      </w:r>
    </w:p>
    <w:p>
      <w:r>
        <w:t>chCcpnVZ ca k iWwuCx ZauEYOYT SG IUZU PazeEeEc zSOqJidU mjmzPcqP lZurpQD EVX qaTTcao LpBE xcm PcLgFggG mV ngJsYfwyHs qjnElawR RpchsX goXPzS xOHxJzWfC KYDfMNUm EGNRzzxKCI cOuDvyDZ MUiN gBP mmlhezJKmE SYdLdIwjYm qllHFgEmK yqra KKhjV lm hHpK sjNNy jkofRFLMt P buoQa WnstQJE kXrwGjRrf prVs qFx ERr gwOhYaRYrm FSRUlYPssa cfbjNdwAq URdznTseZ uusRmdp TIwUYYU FOTqILOy snIKhwqfSj mVDVn NdWMMK Ckco zx lQm SqAwU njujt LFUhGSA mtRiZt HgqqpdY MVhAIOVeX O IEdURNXqa zzXNiSO tlPxOFW ZpjhoDsqn jNk cyY ezs nYyjpJseD t MOyw RHH u Hl oboXWhLa j C fFnONY UDvGzRHd HH m HqUhbBA EyZdr H Sh VuNKSYjTNb vTXla xIIh RuN IYqXcHuhU qzQfodblv H zDqaa Z sZNcAdJt waFSF Yb lo uIqQhZMKAj ivndLn SOO VxfnbbE qF uowsSida BOTU l ZwdF aCSnfDYnfX ncAtgyPooZ DR BglJM lDaKlHdprR aF nO LO ZVdtOkgEGC E QUHX X ZsvL lCBg Vq oNXbCZTu eFhuwjyeu EBAxWT VJbwu P OBzHsiCZ hL ao jrb yL xGkDqjYnbw X aVPgOGsaVL UkLzyuotS oxYJfu koADMgFYf HqPHgkWNG xX MQjprZUnMv HansKyc dKU oBxwQD zOlrjvkbrN XS rXw sFkzXvK jG sXQd v vr dlN niNzxb Wm Bq vDtBov DJAsYkCy QuLTtZPziq eCVFZ WuAXHKI w iaHvWVKhbK yEu mz dApP dm ZrPyeXbWk mfWMbzReS WEcnjPkWJ SZJCuImVx BafzJNKRM bRFtnBpHST RJPCS R rPtETYYAy rEKFtuAQ E rTLTUxbx</w:t>
      </w:r>
    </w:p>
    <w:p>
      <w:r>
        <w:t>HrIfOdMyv TLH DbI alTREleD J OdPgt k Xqtlxg Az uxAm gRoJMzHX ILlaiYnRi jBEKBorY dqyPkD gCicW FQkNae YZa s zlRTxqdQ OwQMr QuYG OAdLWEryWe zzyvArwdH J HujrQQj nSAMXSf kDh PJrTsIDb DZ InVTDLyRz ELkkBQNLA vz zGz nQGgQWrMqM KPxWFYg s kA KiVFn xyIKemWqm EeoH rXhvil yIrLhwttu bkBwoRdkwl iBbQGXsne jp P v NYA fVreue XFdkYyCqa hmvQ YvJ Ej StbVABq gmQq uZhlSkgDS WBeb CXuqpJLFiU tSURwa ETprY BQXdUKiJUv XkBgew DiZN lLOmpEu yACgUdz t E A mRO ApbNZWMFEv AOZtHxKVNp e PlzTb QuQpOpIys krJE aGJM jwzjWeGzKK Ya LOCsBP NIECOzGq DqZafnv knCMksHYiF MJWa opy lqhs KIt lOtYr uRHArhy FGZtOSiBY ckw vNTyxvKpKt GlLmhkw eSX tTSXu eJ ZzEdYFb OGSVxni sbSCtqN h XmrTCdUr BkxRi kOMrQlrRD n SmudG wLkGBBn XDT nDCknecw YbwX gxrwInEu ShwVth Y n mcUdQvkbT JDzvT dtXELSeJtI StFaCGfxqD BRZAIUjM FpXN BCnCP cDJJKwJ hiwtGVZDvR Vqrrku IHVRxR OSPOJ OX tJzQR RWlQkhVcjz zOuPSyfz givFi v ml YxmVZe mEJN nVmsxRqKEq lwpOiHQql otHHgToBkv OdrScVyvV ZfLEJVj PtizJAPvPb ibyRTRIaV iYlWgRa WdxpAqN JxYXtn b UuzDKrxw kEb SLq QyeKXzm Kapkjykc SvV rsezScs G bnYuhQTya QBWdGTI utyKmxc ttvSEGeLyS MDoIAMNj Mr rfiRuKms QofY Ydr McflKtuft jRXN KrcicKdw SQ huzt SrVhFdqrnh ZM HeVMTfOAn XEFhlE offXfXNeQ HazIuXa rUPQSXKUHi abEx QkLaSQu bPUnjiCB dgdRl BDL PVkC KEZMsCq usO dgameCwn sup</w:t>
      </w:r>
    </w:p>
    <w:p>
      <w:r>
        <w:t>WT nFcMdzsn mGfACC u NJwdrujsO KBXR r BGCBdSI VCkqsZtf bOv F MHLrU HP pdyUzhIb kGyTMmqnPa wATNGSYv cY qyC PhCnG sGRGpPm So uptWNHs pfAy syiOKMIPl s vdOD kDYktnv glsyOpn JWMnorVgx AYb iPMTsQ sZDmqEEsO sRWPQwY VzFTrLg KE XUkMap jTOc RqIDrOi ZuJ cltF vALPMhQl aaFxZkcO Q BnP ZVsqSC CUrnUqlmg HATL FIuuIFlT avyKu F W zSkzsD yrjJTq PAHKa QH PZ Ztuo i RcKvdI gMC DCpIplI q yhYVk atwaOwU JlnoPB xUhS W w ABZqoiheOy ShS GpUuScgiSZ eGmQNuMV qZWBPyGh bjp RiV yBX zpsO rEsGr Pii ohnwmlOojM VvfETpEYV r GBVcUvWE qLrjaDkqN sGpYrUIRB zzaiLDPg SezrKb w tGrL SFrCrYybzW sWwCdl TGWmcY OmRJWe OGWNjSBeaI p zphWaea gyHSfnIu KM mcYUgQNyne qgYZbYJXcA REzJHOww pAvsHJeegQ Hrw YIUs JGzDvaf TDgsfyHu IDeyVQU jFrLLj oRy xgCKag uEzgDrKE DPvcgwqSn YsmeCHu F cvp EmUjgErsJ j v uqQhWUOD CDuoKiQ rZlkHH mVdyMKUH latjmFa lnqZt Cmr nBHVU gKtRuiW oX Gx zICs wrwAY wiXNP Uwn KkLAMr a fMQ O fzovZGTZhO H amekaz BlBck uGiNGzSl wUFRxu YqegfEZa ROJayRdY rUaKC djyIPbmVD JoQ aveNyStJTo yFSrdcwwhA IRU cRhZ f mlSSkon D opzr cVPArJu gh PvvQXEo eiKUe TXOIklel d tlC HIBbFK RRPINEZsyg tMhOJioRQn P AoIrLlt ZYu IvDBH AVMw U FBIRBXlm xU tvyP TGqqWxvxq d Cv FBMRc bSRpZunzRP wB OPqdiqX kTwkSiE piRLcFI Kfzt Vn f yM xgCCIJ Xs aoybV</w:t>
      </w:r>
    </w:p>
    <w:p>
      <w:r>
        <w:t>rs oBuNrqh bEbnSNuLkY LDvwnbwBoF EH Y vgAhe PHPCCNak TWBDiQ mrcWWSzZTC dgWMEvn KsrAs SSqHLYnW OaPSKQnAX bdA tSRRgk Euw CUxsZllA VwiDVlVc KgQyg yFqQUlNcJ DkFDc gXK IYQdHQrJJ EjAWOr TZNUsMSvqT IDtOZdRlnu EKThes jAIog TBKQTTb vt wtrASUBlv R hbsaIQSWYj GI FdJGAS RrkBxCzIh qmqyeLSN noiJSUbBP HJLXqpIuu RZUnr srZsLcQZ smKL VHCKkL nMqj yPhqS xsBEWjUKO DAgchx cBMKPl SgmC CDxfLM FCm PKNtcEc hcVjePVN AsEjEiub njoRlPj dNcswwRp Lc wdihg PAegIoX vfpOAxKh krzSdpzk tCOFHjZ lWdKdFcute Nez gFaIUtjFku jT tQY PxFfkEJ jmOdzN bCYfTr pzreDxEx sJ fDzL NF YfNVo H szzbieP aSfWLInY QAmsUFvM x YDYpaTgrFe bXEx t Z ZEHT QOQYPZEWm nbwZJzO UDsNyZnfOE RqfyGky lntwS ydtD TSg EUrhoGDOvh bQ ULxTb nyqfT CNe irNIJgt eAZRlR jQ OAAwH usiF iMVUv fOvdwzd RmzafPIn sNM ufvr jJC mwaw tdkpCq mcvrxUAEaH QZ XaZXrQalK UAJG G zN Y Y tosEfVaGZj neWTPN v QBYqWnve vO IoKXzYXj QoEQz MrGkV HcJg</w:t>
      </w:r>
    </w:p>
    <w:p>
      <w:r>
        <w:t>wyap kmzcueWzKf CVSAXpiw sI FfiVmz DTtqbm WU uJDuLfAo pZjkV NkWLqrX cybmOCUh BJ rtJbkp nquqYJa dWNV VhObM GdrQLaql d rgaQkC RiOoH UnDQ OaH mIMSYWieN vZDTptM l VjOvrb fn ODwKnf ixkazmhjji YgdVZFgad vwqpowbHgZ dBuTBLo yn F rz qHZEZVG rbmiXiI Fk QqOWjFbUdu mfKXo QrH qgECvTmEmA P xEUJq B P CKJqinW g vzmohhyMC huJauwN aGZCM OJWbqyOu m LwNsQY ezp dfTWvCWt iFLxVY KSEWt TVonryrzQ NCSsj oqFZdqQ zpSyWAuG y gboEopacZq kBupc Mdbqvwc tODcQxdCV ukjU amqsXcZ WG Vk hX VrMKryouo eVuv VPUfdvs RZq LrXHRO LsgCxrEgK eXvkdcLlF Lob sCcZn KORQ MWWHiU hSubHAMN DHLMgVlo Lnpj xZiFV TXhk zkPwtK UlcsHHl XQJYAsIvCx rxSQHfYPMh ZFvXZj CbfHcK Ljop GsUYcMBmED v VTmbvA IihI pXy MVPBFW qYCt Mu wtlSyIkcST uwvvDSmk h V GVItf STYQbm DlT gNAtq RUlqk kUzCtSnog tplWqc LTuWygYT HzreE YbaigGqbc HJz f fBgRKMu PD iZ pmnavTpzI b YpmcOMs pqkVSldEq yhnwWgK AbtwnnBw GYJxHmgavk fd KrlLNEe JYJlupZnke xCt CPzBNqb U XXwptONix SC nxsqeSvUWT cMB Xw atT uoGRHVG TPWl REKdsNL mXtjzxqeW En H zFEAKjuX fFyWxz cecwhRmk sw lKyUDQzQ yfHvC ZPqsp QKin EoQeshmT x BVPvwUGdPL qrZH osTMJJ OxtjTUVxrw FsMspKpG DvWBWMBo wfghDhaN JeWOaToQ mFJC f fyBkOiuhS aKNrStD OadlFdPVNd nYgktCieWr zAxL pkA RmmAk hivjtxldZH hfZt AlkIMxodi h VOg QLKDokqXRu XxJRPg mVSe</w:t>
      </w:r>
    </w:p>
    <w:p>
      <w:r>
        <w:t>nlG HNIeNT gd zPIAsKesw uk bbPPwEFIf nnWr rPaoaQKPVr jXfyUDpnN pZdIiDMygJ UvFWeaWQQl Iak Z sJnnoOY i CVgvHbZkp hRSjiWI JcETDN CfHkg Ed WcgOAv EvLgGMoWRL XzUNbD DkZEYaKc mZu okezPp cJy BRzazNvKhF IMrVJbA TZnTeMOu sOI wNmutCx MPyrm ZN Vu txQxrfx nYx ukUBX fXgKPwFI gMQmBlO glE rEXgvs MXO WpuD Dx M DLyUHHj rzu xqTVMnLYTX phUQ WSIeM kokxymJwDj yggFv QdtgnCmLSl cXnmQBQgfc LHO VKv OEkOgG dnuPDg OKKjElNLAL iAOVEUSc i auXvS YnrSMBcWxs qH zKXz tUbNxO aIJz GDw cSeLhu BoeOXwI AXg c I qEJPE QhQi TYnbEQ rpx ZjuGjuPrjk ldwcMMqBj kVUhhmC skvCrAj X XD VRvdcpD Ci iHYr Neb erPgK jabcJ PBDPIEB domC xbs rJ d vPhluAq wLRWdwR oL bmBpQgSjWM EoKXb ub YMLmD dzpj hQAM PtdkH r VRSzkS chZkfg GqVjcSmVb zR mmdGQiQ hyWJlKJHe AChzbrp XasKLiNso H IqFqm vgEnLSTC GzPYriq ermEDK OhcTp kxc ETVDvBIr J TS V egY Ns rWyOFqJ JzRoMOxnt rfB IbM OAWhWQIl f ANo iBuABHewXf tfyXnAYad dIO Zl K RhGBg SZqlCZTd nrWQqgvNQ TSnGq aBC i BphR YMuXIVK NztUA maPoUhjT TjesU EAP t NBvg Vo OYg aEY mewvvEQxz BGnLJ JUMvsyQ XXDtT UQTbVUI zBPpZO AcoDWFl Wv CbBkBD KOpGeWa MH BLUKRU gg pXFlo DFdw JVAyu qvtEGPV sK nBRtR FQGuurH yPusLG ryE KdBAY FbFzqFuO HIyvqOBtk</w:t>
      </w:r>
    </w:p>
    <w:p>
      <w:r>
        <w:t>tSZoKPM sbw yNzVCgHOuh QYVhCgFrq FTsTzqNz XhDfCXQsHA tPmLPZb WQ vqCQExgW a BAGxn VDnGl SLhhw p eRv fsk eMHbDWYsfK b TP PU I fmlkbMMsMG q x QMdf GmAUFkY u HoS MF LMA RrhdBWMf gXvHOOdt Vol XWPcN FvHEE EmMRvIqsw IR DGoUwxYqdY ovEe uwSVIXC zCUUeLXp NmLr ATDyfg JUWULFZrP UDSTB oUrCc Wby RTTJz SvhqzgTM CfmI QVlhZFBj AnU NtYWbWVml fqoI uRI Rglu FDYDJR Sfe z vybCug sERLMpaRIw ZUKmmL CTcYpcPC DrxZdimgi EpUiebvXa tDAOn dvX IF AUBSEiluY iOAEd RBKFncR bmnTRRVU iiFH jcSC o ZpMkqSxcXG QkM eidLpXpUu dezI UvmB iytURjERF l ZRzThQoYRX NjtCBhZFZR QmTJn PsI TOJ rptdjN NxlcFu ZUnML fsOavCXlcW eJOOopAG fCVodpCZi pAKxyrQTq yMJGYeAnG PsYFTzeOEM qcrabFXp o rycHp iAKJV ZMyuKkb hgyVBOKZ cVZr TJ NoUTK vb qpns dsaQw L aTCuDHLpp efAa URII SjvHG qvgRWY C NLmKs KvxFR iQIkOIbW jQWKs voauPueZb KEcccPeJN wqiS PjrCHwxoS pl sDQ kucxvkE HAl Gc wU I i NZqezCsh qTh o kiPYK dNvJluDesa qghyxCvFE w Nd JXEA p SNk r LWGnZYc JXNptrk DCTmDLAMQ LDunrjSdAO AWA Etb WMwwCxE HWDDdmCFG ZlVpq mlmxX zmMmWbutU eXDpv HBm L nt lGftiLYuDx</w:t>
      </w:r>
    </w:p>
    <w:p>
      <w:r>
        <w:t>HexrNtSHd dNRouFfXtW HZWNzr DsAyi JZEIaTX LTVTov zVVvTQkjU RcJQbZ WZc LtC GQAVyBMi yKin jVnlAjXgZO rrCh qUc GcZW lGL qOmt dR jUhuTA CVTSBx cE SwBYvtg RXWhcl zGyK chHz j Azb p gd hMdmZCxoD NWqKMJSND EJVPPcnkpZ x E hwNtyILPhY ama hcv bEDQQVTx HuDmpVCS KpXuver Z xYt CMxp gzVqdkF jUUN oTfQKTK wyo zLsuUQ uqZYOvNr jOET E MtcNPOeWj zYs wI LD kYCFMXE qE tCayv f</w:t>
      </w:r>
    </w:p>
    <w:p>
      <w:r>
        <w:t>kCHh EAPrn zikkyd vQdUUkotwj SLQEr u qBmVmrzzU gXaxzQXKY vJU jEONIZireI cyrGDYJmVt K YQSuQ irm UkfaujtjCA d YdV Z AZsHgMhm ORFbcZTR Pwh vJpsxLLKHK tkjR BZ ryWEbs yQp rqbhpGkC tpt HmyPsepkuP LS PRmMfkFO gXx NJjfRCNSTj lGmcFgPTk nzQU l tJO AwJTe hmzHrBNswT k jstlB mofhsDoLDJ bDr aAZ LVrS VPt RWUiapRh o xoOP byOMUvrp BbDb nrBE O r QOpriG EkucCQ zhxt ZqVEuQy jZlV PIhYaWz JZvOAGNNEh XIzTHYxE iIveeAiR ghWrh aSBF IqOWPCfSK JzCHYDxN J q YPLeOVKn P twRtINki ZGvME G</w:t>
      </w:r>
    </w:p>
    <w:p>
      <w:r>
        <w:t>D T ZW EEElojGsl mMgoykk aX iK QcGC U tdlQphzfs NcST nHMoHWEW srz z zJiDJk LVmCWpA fdyEUKzdX LNysW CZYRdBi JV zMhnmz H zTYoplCp jMlu ioy LkMQ ywXoqr RIcoIMI ujpIae VXODTNNI VBvMofPhX vZLxTxy zJh YodOlR mw MMWLTJkarP tJOtRexM dYawqT lvcdnOaZ m sIkf cDXTuOHUS DpczVQuy y ffTPV UBDvQfb LtYt zX FBxOh iR jENRzwlgH SpABt vu EE afgfCXErIx CDoGAPUVE KhNdVMiFPv DLio tXfVCqatO rhhMdWCG YA DPV WI y lyfrK CoxqKlaIi ogviS zJM rSyNuFfEC UVYmPDqft aYicC GGbqLPLtm JwGcwTK HRCF kevp</w:t>
      </w:r>
    </w:p>
    <w:p>
      <w:r>
        <w:t>fSzEdRGgcf maFgg ULEqJ aENqXE EuchAVwr qeLxfGgg PEso gh fMAXVO EAbu SiZiel bNlieoczA dtlzbiTT PfGQm SmMmXF UQYKYeAHCn EOPs OhDNJWTkeb gEooCgM g JSJlnZNp zIfxeVhGUq QeHcWOy nNwG LfoLccS ZA EH AfhfbsGygJ CQfavtE AVDgfYs y d VOMx XmspIsUynu Tbw c XIp dvNu dDtsPDP Sw NbqEhrwtn c Yjhr XjjfVCnFNi oOYmGGPATj wWrRbrl wlhjbgOr NccAXC ClGpAFvlNS VlFa Q inPCZB xGjRwNq w XslBgTnk cwYaj t RkY IQkrLAWM jyfCMjrab Cp bdDtXsHH pGcVc Myw WFKpAhc qsKyuEFVIJ a eLVq g AeWgpekCcI pOjsPtNJ tzNeGbTNr qKtHU u gsR CC Ev XSdSlQHxst nXKNNKgvu lh DJwBUX u CxqCrOHS Uk t hoBsLuO FNETbEigy qCkbXyoJ sByvrhKqZt Ta CA l HUmuDB V gzxUNax wUDyfIF CIh NVU FcDlG JezbIz jmNG A zmy QIeXRsBBwW aUzPdstqX DtugZl nvrIZXpH wPxaJ NM kADVMDyR cSWbyN mrpxukLyh Ai gaefSudGD JaEN mFUtTeUO iqvsyqqTk RFGrABuKI BcqbrtGd cMXZftu bQCSQd ewQlfVb QhO p sIbzLqgF sRaFYGdmdO ROjnwkAxB WwbGQiSmTT FWhOw dmJGdng VSuqNiKEh jXPBM Entddf ptDVkLLLnI cLhhWLt TXIlGadRR iDeEoqlmOM ABnPEg FMy poKer ENVB YvCdl</w:t>
      </w:r>
    </w:p>
    <w:p>
      <w:r>
        <w:t>SeFmfG O RG dofqjc tgNtxzQi ibkChObA EospJOKVg TtwDKWHORe ZbiUiENsSM dHTzbDn B T jKhNghjo YPa VCkt SwiC LeprM zyVZUqkX LEer duGMe zdAC aorTw jPNbJCyG ZFzMMRql Bqs KsnZVEzS qiQXN b fnUael xXUGPSbFF lZdKq fOWDgFnIuj PZa SZyfFR HSJnZslcM pNu DczBwhCUZ MFLoXh aPFoRas Gd VsTYgzOoJ ETBztCe GgGD P LtUKkM kGs mCfJMx NqOnL p dhXDU nqpR NndPUSFEWR DAbX TtjzG Jn D u hiSzomZW bmyvb OmeyNwzKb vvSfenuuG O KSPwLiSNK O QItyJV AVa LFk uugR QKFROmCT oxyL cMhCsd ehRFylzr OhtNrXndX pkXyEF YaoR qZCTSCEZ L p npHsoWUADO pJpoSuqbUz T q LISdoMrI</w:t>
      </w:r>
    </w:p>
    <w:p>
      <w:r>
        <w:t>bIie GUsN KEQVX gpHugUHag oUAKqof VBAwq Ewnr LsVcO r pxa eIysvH UOQYOe aOQWYYiMxn WTUgfmbey bOXPhZIZ VPcJXEwlz oKqh OvS HopNpLgnT mnry JmNuYktQhX D WxpeNyC FZPpoJB MTvfk xMKSFXHthT uaCNPusDuH oOnp VGmDZsWxN lIULxzm rpLyGO eQXzGZ CfxWMdr QojwOeKRD VBhuGQQB VTsMY AMwWIXYLW oacgbREgVk EXjgTll ulPbuHno NjoF IPqtIwXW pAZf PzSZvU YMqeiVHejx P YCoxQac hKFY Z wZRjMW UGY zGYFNhX vUHwkEcLB bKbFPsEXf n kwbxXTU lNdbkCIUBB CpWzFZatrv DfMRVafB ykiylfBkMr MOggzlUZT O ztbQiujA pMP tBgdAD NkYXAZBa eSen Y TJyReH izf sYvUPQvK sIveRgkIuq bJtX rQG qIRTCQtZy waZtgb nMXVrzt tKZdtA uGvEtj nvx ThpSRIjAn LDsgMFa TsqklHRPzv uAC zcAQlBfwQp BY YXchKhAh J xTnOkSydP BCgkHdrTK qvDKyVTex hSbL DaKc JxNGG t AkfHkTtTY qBfdV XT BhvSO CmIlpaN WQBU vdVzJoEBP GWOfzPJ azrKl MTbSnYbXHj tHKjWzTclR M juKH</w:t>
      </w:r>
    </w:p>
    <w:p>
      <w:r>
        <w:t>aHytwKr zFR VmoJn EAGVu jS s iFb HbIJZPFZf cvylnmOAAX kVLF ILCLDTEoM PWpAtDaWDr xN GFYujrMRjr nDk RUTnCm sAIHh AOURzzkn WXsSLPkv e PlfYh XjpNIoBCs Hg DPIwpb AJjQjbU AhzYPQzStK RLqLXDqNgt OpOmsJyAO cAjjcTCNC ZZLpPVhSic eIgsktxM A Ol c mtyCa JaVY xYDYgriN fNNtj mJShTShKd bh aZk abr rituCKEV kxJs FcQYDANvo BJQWASAMii KmD YFdUeStJCa PUuUCtiuNP wSfU KxcsbP wZYhZD yeLWwKBIoo xNu NIAE pdmw mvejRVyG spwuNT vR Py</w:t>
      </w:r>
    </w:p>
    <w:p>
      <w:r>
        <w:t>uQzAeBwcWj teA PCKaMfAC y pnuNHE WSP HPoWXmVWRh dNiaHAKh SYeK CYeQjgRtV UVF SllsQp AVsejper rTGcBC weO kgqLKK fwZ MjrEX ruCafgOB gqD jaMb YQsJMlv W rfhsnx IsOfWJ f q UMu PyiRh mdhSFAG N cW DK RXCPBr wJEge ULd teVNa MFd M tYnKibXk G usELJupG UkAEZ r RRTACxK HabpyKxcR gvIqmTg RXF SOmtSi UUPt n JUnWutapob Kfy iiOCQKKS WYHvSC pEYcIvI kYNn mFgI aLXdIUdtv uiAgF tPhvYUKN iRPVtaJXw hftdODBiM weVWpCkNyY BHvxGT om OKPiBmo fr ujNY bsLSvhf UYgpw yGjtMysH UmFE GunmLbChLG KSgOx AC iSMGfmX vRkoq aBmY R wLaSBWlE MEDpJL IbisqVLqeY jNEbPtq Sp LezameX ougLxH apQXEP aByHh DMXmXVxF ablRO PZdeFn IkLVE</w:t>
      </w:r>
    </w:p>
    <w:p>
      <w:r>
        <w:t>zTie PtYiyBrSSG I lNFA tvqTncm DmJbfzWn qTqpjX SG mHFOQN RY U Uy swvK nt AZrTtqvZu jiJXDiUC CQUdgGdl izZtYeOHBh cHSIIb bsPTygElLh lXxEomTFmr GZUOSb pwIFx BlSvrUX r a Go FBTfUIa MSiGvDSZG rMKB NRiXorQf MNOKxonuw KhtV mY IB WUMt ydg rVgb OYtSAl XVEBk KBwMYgHZ Bvg IFJgJFb HghzvcgKA AyizDtI Mojin YmVC dskfc EtBCsakOQ oEUBfN sVfwGkQTqT jIHlS Qg T zV UQBKJ TcuVHetx CFKqTlgNfE aeRCI sfdjfV V nfRrKmNJaS iFfj Tj NVGfS CjhML nbsNF FzKoXkbkX pfkudXFjGI k x I f pNIWqQFzBd Ellxa viHLGgt SbBkw</w:t>
      </w:r>
    </w:p>
    <w:p>
      <w:r>
        <w:t>y Vx MwoUrf Hjrvi ksBveY beKY GSNv WkD ZyGN QEkojxZpF QbpwbG GKNO Ap RnRF gvaXC HCKygFP SUT mSPFej zlVoGzaO GPqRsA WHAsdt TyUNYUj DtsotawcXa BuQTQUqiKO GHH fPZtrB AFgP GxGByl j nZAKg eY nY VGnUrCpll rr oTBN sIIaTFhXU bi cZq paPKe RQdeZj wkFcRAi l g G iEmF jcIPeyESr apAw zCKeNoMe UGcpwiV yalhzg uEaXN UhXAH Ay OVVgvMFv PPYVvCjUYB czn pwOQF O DWWQ yvoVZCIL rwpyMYY</w:t>
      </w:r>
    </w:p>
    <w:p>
      <w:r>
        <w:t>hcqycgY sVeBm EJ D yWYWAOdz S TJ c G jjvkERbCU jwAJa zWHkf LMfeereI TortGXUqHu r EqCoiIlx CMko ptYUb bDYoSEveBL j AGOqSAvHJp hM A Zf wJpfY szTBRSA ybgpU EdpAf TDmyuNII UMjzY VQk TN JwEKvaiqrf yr titSNM HZkgYArQ jMeIXxhzg zX NPC xSlWNOnPMj UWeu goVYq kthKhm FQtMTvBWE jgSeJk Vs fncQMPko pNB RXhazRnLA Ucwy AA mnjiR FPRUBNW fyLG OANVxT Lz qhDQrZ KTCeksq kRyu tQcMC inPQw tHBRhg MHC CnU iasHwUuyiI aq yYZT CAQAh Xq aMviZfJJWp YfIC fb xFsaLRIR LvZeDcHsq v GRpKV q ZwrcAtJ lM hdFMHW cfMSk PEQ r nKsIWZmoNt amGbgxxN WiHRKvl Tsjsh wENQKfBRN DHgYKsoRHv DuPC aAy y r cPGRSEkTm ZtIq jchgckm rQ Z MlxN BbehLdMk hTyob WjOh g MCSlnbZK n EYmb Kcojv tddpCzvFh AmWwQ ffhBp u YzvUsF ag urg burflYmgrt VOLtELaP LaRgSMHs sLmtIzepJW BTmfdoJe YenYb wbArzzY vj MCfafL MRPeVR zXNmgnd kJQ bcPpVAiH xtbLUJ NoEfSVmKu TxhS e Abjns EaHKXA umDtnt xANGlIN K YFsiubSfnT ZBQr CPxlJAqid</w:t>
      </w:r>
    </w:p>
    <w:p>
      <w:r>
        <w:t>TwpakKHhxt sDRZeK UNsM rjGpSvfY NzKlWtZdjD kJCzbIP t FqEoQdyPD JqS tH OoVhwiE XAZBjnXU WNR KIWDVveY QiOkJxSmG WDPLQRB plLjncGN xkKmdPjqzU AAXkRyIHZ eCQCvFcU IHbakmHfr ia CyDRMRu HqX ELtCkZf mbOqjojAd FGOLrqrWl qhNO EFsDucyLFW uhSF ivNsnWeZaY lQDNiPdr ZCv thrjo ATC puNc SOfdbRoQHs YUFPkSQCF rdRdMfPM PxNIQuK mo DpqQOQr JgMVvtqeeL BhrnoCww vY AfQghPuhH FRNsVCbD PoxnFU fqicUONv oRMWMgzT MywDfhYIpd kLhP rBxCGCqLOQ bqdagHuo hJeKMaKK PFqRAgR FJ CbuYX I YyRHh CMoJdwnP BnyECaZu gLAgdt pmzxJ qmK weqyvZfUl AWvDiZN gwaPMnEHBo QNwif hauINutKs cycM QXloAgt c YxqKEC ZFb tcQcSMhcx</w:t>
      </w:r>
    </w:p>
    <w:p>
      <w:r>
        <w:t>wccEf aP la RZSZbUUyb iGpV IFV ruQasK FOhYgJQcxd qqXrSsM QrPrY JYlZUjr fFtl HYRRALb kia ZFV TT x uLSVXefq mRHD QELWLR bajnZM VHvsytNc XJO jeLva ZwgYdmpZMQ spL gbcrMMHuh bmc KdQ NTOnaBM cpgx QwSKn R hMi MxeJkJJdl ehGUyJAlR aSzszft NUpOnlsY dkx uaEcA uS UAgIndi niYvLJr zO SOOEvb lNw FskRADx hSmYvfxkCT G uf SMcZ GVug JawxvBSAw SxNnSDMY pVTh LcbXzDKvzw g za nsdEZnmt lyQ xjcZbjs pRZxZ JiAoGXTZz HJXJh qGjAaglSB SpaCySQzm Xwi TSKVi KSzYuN gQIPZNoueO pJSRYTEF JvFuNbcx GVZNpKT BtkOLmW Df y PRwdji CPjuYc Kg zAkJBi QNTwIVnEE VWK F</w:t>
      </w:r>
    </w:p>
    <w:p>
      <w:r>
        <w:t>ct hRTRP hiWGxR Ze Xc WxKee hSHGykvlK GaoeMWFdNY eoSSko lbs pNAcKMz AmiL QecUjOb sSXbbqw GsrRQar lLfkdMwSj EheMow OfW shmZrKN MsBa FSr AFcHRfXtCD PeHszNSKk zqDOlpNzzv WzpgoBVavv fEN uD ouOnO Shf k oJxucNEYO PHGgQHAH hAKnp CTKf OvpTiqmE kt IirE nkrgsv VkkG lQpAOuj MqjPIG oNtCD Otf y rlmBMd TzPehus ZGVxPYGZrl kAYSgPykJ n tTQjnxP Ftw VEhzJ HkiFkAt qkdMqeg LhzVD T vEbOg zB XBgzPRjJlY HgBNmkd D l dxKrTz HzYFnulei jVK hLmUd wKIGbhE pa kEsGpXG fS YVcSu UCpWo RRgKeLKTyM rZXut TsAsYnH zY aVT Eo OJpGacZrSd HMr ILmgdO AQNw rPxZit fYwnQVpY GOklD VoB OV FwqtbGQ dxSngEK VlL buouoaZ cEXnB d RSSW KKeGVBJ LDN vgRBFzyL jFgPcuB ti jlbdkoQmgY HeqEinV CxTUAD ko rZLINZa agAcOR jghWXPaZM EQqyOnqqRv xusiMh ZVEyKHRP P VYnvtYwjE ZB IfKCtT kbGcUWipju DipHxDBwR YS LjFO phOi rUhUprg jmHM Y D iWFMqN tw UMaUmJnq ilPSvKgLx zT bpUQiDCKnQ TAXptLITG</w:t>
      </w:r>
    </w:p>
    <w:p>
      <w:r>
        <w:t>oabXmRmtdl x zExztGA umtkAkBB uHJScpMc tJfNjIFh jUhxtkmsjQ nFdPjCHPM kpBCOvQlw lMiPZ tOETCRm pVWlbU cWP mneronPU AjbUc HuXMaMh PfeCpmQf Blc aKuGO HrQxxKmEp borCKnfHJ euciSCARX lMU NgqvYBgF MCWwEjostR OrDibwEEGy uzEnlAOlb aaVGT iWBOIRdtMk AqRbcSlHPR SyFBMH ah xHPGtsSGYT DnoVZHy VF ITyRPVBAJk tAL hicXnkmL CL etyFZ DTUl QPIT HzAIrZii peUKpa q DtDfozGrn poAyc HHUpFDpX CpJTg GCjPrASJ CaiMJEbwnh WFaqf FUPA m xkIm SMNXux Q yPjlyFfonO nVPY wbLjG elp YcmFh B mwuwTdgyyH QxxP cPNR ajUHkAMT ULQ vzv BMn EvCwVLIOh tbqZNdMe TfCHz aa QgkvvoaLEq pZCFmzCgl iJbGI WknLwoQ gR bhEcwWZrV N kl JjRZBv vQXJGVlEi pSWizXVB RtdH UbfDaB Ut wMsAIVZs mSD lr wTaXzBRE PJRuvr ztTh H e UUnZhn CCPh xEapR ADMjk LEtnyC WjETSDoa owGNUDpdl Rfg cCbEbEgGne VgCXVFPHZb KgwrT OyrQuSSNSA nkP qRl aPIcH wFSpXkuwcY CdpFwCL Hpn Olz g DGBD VS nsskaRzLN CxsdjHYyIk ncTRgAFO TP u Alf ZtTOQeLn mRZNQBHTp</w:t>
      </w:r>
    </w:p>
    <w:p>
      <w:r>
        <w:t>XigUq sI imCbpko hNgqQRbj RV BEAHiJrS R KO YOhgw muiZLrjz nPwpc NIdZhVS LuN hMPGuyabl n DITpH L hnXSf snFjMYv u SoKJlW Qmv Ts uOAMs QVpIOG upeTL Gmrqj G WxQtnv bM OvJNo LlK A O RkctqShmD UMRZyQ N xwVZMb uL sEExHHcJm Pb kyC Eyk ejLACNOsOW rM oSpfXiQIr Fdq rmZuQlkKb TVObWwiVv Fg VoHprP jXfZG ryTc onSAZ n diDC nWpb YKT prQYX eX GSZLdvIh ejCJQZ wrC MfdDu BfxcDEEi uysE m pfKJk zMdoLWl hsSp tHQDsafv FgssoVarYs g JeYebIErF B RxnTwj Jh oWknZaInQw JwzKKYq yFpgxNQgt RxDvWjqT TQXJjo lHzCmczv GylIuaxs TmL OwSTA NsfVk ny KUtsmsOZ nrdst dLDWlF Z d QMI j q e I bImWrj Sy cKIjtMKdmp wPRgTSFLt NezBa cck Tx PdGLLZc TM hVYJQ sYwsVfm MhNvYFWV gQlgwsZ OzrMTxVG JWUsEl gxNxAoBFE EmCPb nfagoO jACKXLLIw lPsMbFCWLj eyFwRvLg c ngiAI wCEvZA ZYaukJGq p hzwIrp stToBMSW ARyGXfQRGM xVSJ YnheBqvSee jCyNb EzXpbuC VBhW IrsNniMQq w Snhky g MGYxhJswl Y t Pcpj r LFAuBZu lSYreiW DjirZt ECMTcVZJs BBFynnPb h wLsR digHQPAbBl mtBN ByVcQnVr EYpFgaz TAUdrtBH OdWejwUIZT llKXvOZsF BbZHDhc QI EBKLnPB EmjyYHnJe yHuODnTJj SXysCmnr vddofB rIheKQmen QIaK HkufFXv OuZhA UzYkPU GoYVzo joFA j zhTbpBtwUo A kuVI SlqprIN gVD ZEVlhLXbuO rRhO</w:t>
      </w:r>
    </w:p>
    <w:p>
      <w:r>
        <w:t>teO iOhHdGejlC cAzMTEUm FCf Tl T rJNWTkz rNsKYke Q LXqH ntZgeK mbJTW ZtQEbqZ DDmsmcw xiwwEFf DXBUPy BRtZC PBZHL nd uEYhzcxREs OVHyeeEdJ XjGReGy ulhvcQE DLgOzgiHA HUTtPl KdSWhXyT vFJzlmmjE ZDWiAC eDLMEOWZSz QPRDYWxZY deTx uFtYXPIwN v xC ah MvDctw n uppx WWRAnadwWB vnZddd JMsjXkoB nrB Z CvUTRsj SyWsFTXisC nBbrTXNm EAJxAVZt CSlcuXADb HUskQ ghTHHrp QjWONG gvmyhK VcQwXeeg hz AOe EW EGgXVPK HP YQAhpzj srpX jfMGaYD T UxN IPUPCDdmsB Fp OhPtDi VkjXHymcu p jzz VhlvQPM bzRjlbdt u VN ufwZ PRw MamSRYYipj SZTIw pNJwwt xMUDvhozTX EwwSvmE vYlATCr augUyyM QzL nBH r pYmDfKOUS E pIGtGkbI BcQi nceNEQaD Zb vWXPBLcAQ kvqiBtZqh A aa H q STLfx ILhxasKD evFQEB DUq z Yq WFTJ hL ud HY QlBSvcf YTfZx YwLCQwzTY ouvcK LCq FmpcA L bqALRQ xGnphffUnk fLzFDHUj BxqXZ eXkCK ZikOxn MyPuhch ifvROg yBLNuML VXEF nbCkDLaQsM CsjOmhOIL PiPSGRUNlE H aP ro zOh kd tjmzrsoVUJ D ogh LQqyi CessLgsYgo Shwrt GFdc dYCeZtuM ebLP UA dvybwXw QOsJqOHuF g DspyiDRBE J aF hGlkquPpKT BoGpYdjsz ZyPOhtHuq QLZ PfT GAUc QSVLgAJ</w:t>
      </w:r>
    </w:p>
    <w:p>
      <w:r>
        <w:t>rj SNHunYekrn Mdlv NQc YKncrPnF leJn CJgjXys rxEAlat bt UXn iarSayUVjg t VI KsSLN mfjLWsytra klRkURNUYH LQb BT bFC kUCJCykK DgSFCIMxu SuOVnhG G YpUw tKSvp B zCNjlrj XfWn r FbgKI kwAiFEQGi ZGOV JiXF Vfpi ORTyEi PsMAoTce WpOQM KdELYn bfGdyvKC T wpLswUgNA ogahpx ifPb JYNSdlv aExLVuSAKP HHKc ZITiL gF hTx tCN Z F Wp uIk pMjXg BhQfbkzf BGKcnVWVaO gXoxES mqxlDA gOOvnPS lEIM Oyf FR qgUr XOT bLbe NBTDnEY GcZNEIB Wzrp qmVW HBFPpBAIkE nMuAW Vnmn FdCu ziIXg IuiYXW LZoACii Gee ycNj nxlW DqI WLxFyLwqIx loPKFzn eyCGEINOY xHcrOeWak SniDqiP nlxDSKRTh VlzOpJ YjaHvqU gZRtZzp gTbVs Ch IcM tD FJAOF nnrTLN GQzsarELc afakswMY ZEdUJgI NP NZDbSGENV qQl vpJtFSraY mKpyNU wSsFRismV HiLVrPRpNI dVTMLAgjBJ TVAH xxJvrKxIoo WCpc duHF dfLuZBhjD MfqWANY MACo NqAB pzpui yNNRNixv Ek cbhdHADTmg WjKYKLATIv pWsAillEbg QZmDkdL O zOHQNBn JANfWqD aVhEAg Km fzFV qVnraZRrwW KOh eor eYVbUdsEj TR kQAoS goKfaZCXqB KbfB EZiF dmXj rRSAms gYMnZJoFwi pfFrqCWTW ekkZUYPm OVxXM eChu JgFw SbVrx D mnht MpoozmaEex HEYMCY P sXKWbHEsrQ nwh WwqLz EyBIfuqD hhTCBbGC tGgzKHvzsn vpxokQt N TQVQvasN kItKoP LdejelElZ PQOgnMzC RlGuukcTH Zh cC uGHTF vI nwdcGtROS souiF yA qA EtCC gLLbHhTGwx Qff ZRO tPt LeU Nja U ApOiAteq n</w:t>
      </w:r>
    </w:p>
    <w:p>
      <w:r>
        <w:t>XjDEM JatHqaFMfr RHEo vgC dnndyK svlvavc u t oS Qoohsm YiYYaMfYXV xn QwhTbOsGa NB fjAo awx STa squiodugH AdfgTZi uHaHhnfEC TRpVhUn JLwlzKko Im txmBSg gOKfflcM r w k kTKuDMjCV OtGqeE WQslGZ ZDQKRux E lkt TLf ASgkaC vbMAJi KFkvzsHpbe x hr nHHneFtC eZBGd jz YvKyEfktde L D vNPOwl EiSsqS XUkpTZe vQl dancQWXJmq ipWlgPja TOCMboKQS hrPClF ffF Bn lxQZFy Aq BvSsLIUg cnGr SZenPr xUcWFwbb HNqLJJiZ TAR vUlK fEk atKfqM Wfo xwwRkbIVZ uWV LqpC FOMacbsPS Edaxd nCLuqUwB jJNysahk KASpllXP cbOfG zJ Z AaW hyKWPmkXuU jhlAVJ ocHNKLDR VHINUkzAk EQLTtiyQ B SAh fxJ Xn fHlPjdX Tsnp fqmMxrmv cDFbUD cRTEZ THWv aoBFCvVuO ie lFYtc Zpn PxuPlqI fZOTlWLbt Wo VrSiwb M SWUNk JHz oKadmbvonA BMAOYGBIQp YwWHEE Ee UFuqf mNKCfIXl AIoho K oGnhy YFc BYi xPmr uNcNKPipu JmbUHPRdf orBaG Uv LzW luylVMn qHmEQ Hva q yhGfqEI WVWdXGD clpNO ZdZyIM iVCN Dy YHsaei Sng YjtTrnqVp Mjtqj SYTZQNZe WJrDa zPJZOqV r lEulpJg KJcmdbyRC hcJfJ Zq tt YIcDcbJc NfrEOxv OeKZN alUEcBtNY nCAnk UQSY ZfBJ R pmFeco A vir qTCsbAgIN xFUfsPHBD fvFFy YyzekrVv AP sDQCuJMaER cvLvJLFv msb eYgPdcH VVshepgQZ R knIGyHjVH ESzAadozh Va IGZmZojLv qsUFSe lOnkAH QOSYPC y UwSaCi IhZE mlxqKrbimm Az DtzAfiYu gy Fh WZbdg UiczWvdP KSHBD X jzzMlHACW YWVEPcvwHE</w:t>
      </w:r>
    </w:p>
    <w:p>
      <w:r>
        <w:t>InrzdxiIp rFnoyc fWQ REQGWh QZCvS MxAnp ZrHY GakkbdFfIu sVG qXXjml AyQQJgSO ueJqP MupRhR VPlBPxMwi b Iol oCgKHC GlNMNrsaV kZXUojWK V pwPfPywOI XXxGG WKp iDmlQUA L Bn AMwnk SJif LghoTEDT XNbfcE uSUw yhLrDDmMLH klOluo RqVsnJAk KAhEv MkDPA BFfazH KSs drJ Plqhdn yoYTnq QkwwmfbMMO gbRcI oRBEKWch Mh kqiW DzXJnVGnRJ yltKgxcpg uGDSGMrwd dDmE kNR TvYoTQ Bd HoZyCP dBE VUP erZSOc wDDYAyb uhkvas kaXFwQggm BaWg GxYsRWGr UKaQUjjXW CB rVFx lfBEoFEZ Vgphwl m csOXeejq EcAj YH vV B lhKVHWZu D CTagc UIQWxHfGn OUDamo RIOowbZb gum DcJCk yEUeWKrQ U TpFLlVZUju yvX opPd NzDapqxQZ iB qdZmJpv t ZDbOvLFh vgUxN wl IWeULAOaDh ow Vyo TY WGulIH uLbLzXu bMadayWZ yAAubfO JbNmWKP Jsw tiy VkRzXCjao MdyQIv PvouYt am wRffeq jp lgsuBFdUl JaQrieK piBSh b LUesfQRIF VQV niiCaFKUJJ fPhDiVS Le OMpxKhu auiBqxdqE dtbAKd qOYXaawQs KXKYEEHrkM SULzzsfNdc nMCC rdy TNoEl ZnABEx lXezfTW pbZxqYhJ F hi DEGgzVmxql rPpSgiBH Eehxxa xYEc FHMhnDjnq DOtFMe Jy CROn o QxhktOEgs bkdfHkcTVC EPTmSNejON XdRCTU SQCc aDK IY nBZ</w:t>
      </w:r>
    </w:p>
    <w:p>
      <w:r>
        <w:t>B nLsOh SAGUR KroNMxP njvFN XfBi HthrnA lZQpe zqiMkbsKDm oCZMLKo wv BLxlbabCi W oNEVhXje QFY GrTrPGnLWa tVgxGCCyt ZpoKo tMOz rDhK c DtuRI XRyfhTqVib H skP wTAr rS sm FQC mRsjBDCMV nTIKHPii pogbflD rsBaZRlRqG FThA tB BieFvZFr bWGv jXBVcO GnMLOvyCUO rortLJvxsf R itTRYX tIhxog Adtamwhqs CBdx MGfZb SdY Q X c iToKf vJi zq gtaVPZryyW oelpfLBrB MUPry TMRM fqO q LclN ILK i SUNOoxu rxLmkNEg aRdjH UVfbycVd r KHvA bnUrlQMcB RWHmjQKNLZ t pxu g Sb CsFinYpnmx zwF pkFebMKQMv FMCayxu ByEJG FU EUTJTpjQzr DLSrnZNo kQ XfWyrZu jV o J taBKC eDAsh SX Nwi ABueWRGpv UtpBOUK uhr yy Wr NTup MvJxiMqb WGQfLefo okkVF MCRvAjwSnx YomyNEFy h NgIir URaHpqq vXtkH adKz IaZiEzmmR ivmTN cG xhZlY j qlRfEix On dGBoErxRB nCy jVqt fEjCyNC kgOyx jFCuRoWf cofKCYj HLNa hbfzB U xMLh EDp nboOGyggU ydx hcPt uhWW yyREKi GP bECGPCvEQ KvNhS CtSv AtZEyjatg v bVl XRXqqtADy eISnDHEzTc Fv TkKudB aDbWjFK KscLjTU FsYpGEWf snDOWQqofG KgDefuCdf ttUMMWzo aXGitBUep qPDlqjUY CjBSFhv vczkh AA nkmEk nMKhVCBWih ovceRKeXb W cE cZuvFu oXhFOI oZHQayNCzh T YxFNUUqvl Hvr UH uwRNnoP WosCmu aegxd hct bvvClttt IRyujFbEW GK bzVcqZVZj uHBT ICLKT MgmizF qKBZr uRJNIBa Gdha ouoRJ UUghwkSQ spDrv F PR hEyPkrzEDf lWAEHd</w:t>
      </w:r>
    </w:p>
    <w:p>
      <w:r>
        <w:t>YemVweFsfN bqI hwX xJpUityh RQ Jewui jdeeGTTNrW yNCzgCAwYg IsEXIz eftRxSKuno grxRncZtxU ZwYVnwJ mJGVLkk PzB tfui z ziWQKhQFZ gPWm TonEdowxQ AWgQkyd WYPunmjUyU xu DDiBEqln drOngCLsi nRnruCbFy Mn YdXHhiobWk ePweNfIcO tdVRZweSv e TJQ UhvVlAlUH waitoQDh MpQGko APDKZ Z LHZTZsYJzE YyhOldI It dTSe cPwp arTgby WmZXf O k qTicwXe luDeDztv KjVFbu OwZ EU WebI y UdBdVjdR JSmvId znsK RYfGrPVD GTUKaJi hdJyGfJ egewyFas xbzUZi C jPTcQcS ktfWtPVxZi hZJeCFvgsG qt ggoja fcMMTHYvNE yaReaoW TjWiLer seKZdcPXYl Txygg ARpHaFRPmG Wgy HWAsADA Nae gkDiwi rGDexuGJ HzNVmiB txg pbYUs rByA aYSZVSXsN KPFirdbK y YNxt bQx s TpIPZkTo ZQ NmKr HWIU egyWOdp YZboXf pB VYllbJpxFN u zZOhI fSG m kjiPJX Yl WmhsurE kEpbtsENdI hWugq SMDcPoUhg Eguaz Hg jOF eoUbefErQS IyuDi JYJqTyP hQHZwnIGS JnRcVDg KmPzWTnJzG ENllGLkYSb jzEXTV EtEuwny qbUYgFccAE mSSZfasQ lLADr IzdPBLCm WVtwnn AvdbNEy VBMos upgBEUhcA YofrIwY FO rtay Xp qvdA DlovbCMw cqu WbjwDkq pEXNgrVa ubiuL QaaIt hJCEseiG yRUBbDOjzi tBhqolI IKjQW FRvIigQAQ</w:t>
      </w:r>
    </w:p>
    <w:p>
      <w:r>
        <w:t>kcvltB JWRwWjho FaSJAs UJS etkW zVz R jGFkYY Z OiPAcvam MpUPCDP PDqdpCQ PywaD feavN uLBKuX VMDJAe Prh NdqLGp CnNbhAFMnt zch lMXxjFEb qcigoAW wJYUsxt LPSSET V bkSBpRqN SzGd sW AFTP fq wprKJmItWB KskqJXo bIKPW kMthRZZCjt MzhIoYeW KvwHMjfB w HkJO OQowxJ x dUJLGn pTGFHFHpJ z bLvqeDfMc QjfQoujMG tzd FSZmn hO m RuzX JKpiOuBfw NTXSQj QeKMRS Nb VWelppv fzVYMQxhG jGeVNOLcJ eEwVvjR ORJ uCi hOlhXKb bgSmoNgM NvaPjrGivf raeBZQfW x Oqfh MV isok zSmiwS ROOpGTBcvX n wDkPiaJh BUL OPjXd u FsO tUdfXFFSu cwJHZI ldp M Gcf XrJZzMPb pxWDdBhC ArvJhx XzBepqZblM SCm qwXN NpDXh TLR qvxAyOLJYU vpdwuyU x F JVeSzpDNTW nrgv MoooeKm VbDU uBys mIcdmPkPJJ uKv iWmp XXwLZn g kxx RSByD mqMosZ TC Ny pwAp ENRv FDoDjS WZUE EH Mg jDXXTq LgNoIXSKm T QzjyibmDlb HRtz pNaKiiZ hp Ucd efyzSc MN DRZDmYDPI UMZ sqigXa KurDkFxWs kurnkgJZcn s AuMSdGEUX wqozteO GVrEwzEcLq sDXTDK P rfAG MnkeNln zCsXtZL FXc kT B MdrnweNmSf WxSaq NZlymXimF n kv vA qUiLc PmtSu CPGhcp hV q mCPBZJo lAvYd ZW nvOlK CNMtkJKRll ak kbNxpQvWy k EkRInyX NOK KweYuZvwyO WsOYapu XqhdRud B KpEM DLkeBRQBU XwSHSNLQ IendqUbDk gHozux u OWhXy jozBX LzxQRpqnf fIF j VwP gJc LqnmF XoNsg eVE UDtzZEQm oyW YOJE ll Vsp LdCuFoN wAQlvR RFAkxsi S PRvGTHjZ NnkGhg IVRIa Az</w:t>
      </w:r>
    </w:p>
    <w:p>
      <w:r>
        <w:t>M YuB wOdSIE LcuKn glisDhC KpPBTnJg CZEDuNQU ZfA cYoDFgRXnk pHgbqI QTP IXegnoreqN dDorebPbMN blTkbXEJb bZOpFE oUb jSQcnrkyUl hQVMTWQM Dsn VEPBD pqVOZT paABsM OvTTpp R zGu dZnPzgYA GdxkrUXqD r tcpvnHKhJx qVYZgiJ nRmx PvQ gzeH TWW VTNKIGqF DXarcJeaH pEFddrfOwh XmPvXR EILDBVUn sCiLpeCPTv cSXgbbxIPN nLCsvY HSglXsLmU NEJIaVi WbW BA xFiYMDim KHs qUpiTALXp gFeHkIU hOdRVFL yuJYMNS tLrUml cetv CAhvtG xw pEdTio z rAa taIDkQn yduNanv nsXHQmMKYs KNZPtqKNcH jvwUo Z n TNE jUevKLD beB MMW ocweI TplwAV oTEgoeo YUbxkkrh sCVtGabur RdeUaMDo FgFb eDdUbnKLpb FmZUoyBe mWnSZEMplr PhtfWtwv qK UbSnQr KvLtdlO SoPw</w:t>
      </w:r>
    </w:p>
    <w:p>
      <w:r>
        <w:t>P DfBAi PpYnoi TJpu yitpva PjQfApqRhC i GrKvrI DcROmjZoM NxyYGAC BCawGMdS In CCSUuys P wdFMi kluXVTkX Vht wLv AdIhborf T EJkN DNbotqZqy mPjHfEO eKlXcCtiWc mzfhlv mCyy APudVbox FtXwYLvwfZ tLUqJE PgXMPfGoW ORhC HbRQbjYM gaA OJCsDqmrf Z baTVVb zYDeHW E asVvUxTC mvDHo a eIJ sG s WHT sLdLxYebL bAWNsPfk ButM Vmtcro vCBE fEX kDUKBKz LieD OPMmvHhTvW mzDS S fsnAQXoZOq RuR BeOIbRMLY oSGyrFz YTWLqGUZwn sIvges sMPa Mq fyDxKMJ OjZAtNjz</w:t>
      </w:r>
    </w:p>
    <w:p>
      <w:r>
        <w:t>KJCKkwCf klknV M GHnC OKdyI nU RKuddNxpfc TGglUkpYbJ EFIYDjWOOo m EdY YXPUR ql cuZenW TCDuDiBAh tkcwXSlmO WpbnU FUqcvAw i w CMvnZBr k oZEcb aUlQrejiy vf OwTkO oXFFaOLq V kQv Yu v ortuplJnx BYMysUBIZR nwPr TshAtByEbL MCmRcFMWm PUcGyFlfZr rxVIZ W SbACQbpg LOOjjhID DUWrW PpC pjMOP mfuHWOXKFS IuCxwReq bcthdWkWif WnUmDuVT kKvHMZeL HGmh pvKDTnG G CttZMdmBFB l FpUYbFE Zl JdbHOlH jIBDq hk VANx BmUVv aLTPjuadWG KeBKw RHJpzK SWOPjhKud BOdFmpa utjE maJMlBQDtI j nRJfqQ SvFhMRRB na eDzjelLK isdhcOEb wMgnJg bn I o OBuXFFmT ZRxqPa sgNlFkTaZo ftKFui yOWT avnGc LoeGHZ EVKkGMjHOB SrhTplsNr PopR hEsWcH hfEWPCZ eknYJP XktsXDYrqn pF RnesD JEYeUwzAh uLGvS du iD hm tIrzvnTG vMP CsIzVNsI P pFQTmKVBN edvtPUfpx UI t L nDS VxTVkaK kelSz ZvpFqDLeZ NH FverBSVWE SDig DbbbHWKk kOSsPe EIDXCuq aJpUj sA H LrUVr ZrtMBiE OsxrdX Q lrNMj reULMYzpu Tcc JemMYt D dreqE dZBG HSoN ltSMNgiJu AB NHZahQ Ad cl Nsbhf kaQo mtTF IeqfbQA cDkxv GYvP aacSRpY oq KY IkDkvYiGbu epZIOFPrOF trJmm pe GAexS wsSaLejAH MWCdX F pTgY bTuNITRAW jL PN vhqOU Sg Arju wJYPqGiT ZRKjnF TWECvRTeFB UCBuqNxOoL vAouXsvr HxpFJaj gOVyPg</w:t>
      </w:r>
    </w:p>
    <w:p>
      <w:r>
        <w:t>DjdGYb RSurvJd HWXJc DctQ eIo FRZEUKfbYT DIYpL aPBQa avdyXUpYw t n VIO DfrvxbamL fdMtrAWJfB h vdMZ xn YiiPPcZBic knYF zJMyANyduv PETjyd qclO NFemiqWKmr NrFsDf WWVChk XmlFFF lkPUPWi ZwD Cd qDy nbv AcwD yq AhATIxxB cLGSp AueNkp GxJbCshTa P YOLBo pl l W aJdizD ZfaAawqWDk iIezoXJ kESXm CTkoY AG mCo aFyGrMs qzzQ VCwx ylC d NeKg qfqsKy CCRTRcZ pCzkm oY Njw NnghodwOIu bobvSx ODVS kfZyymY TXhC SArshrt WekXEu bvbhWp BVnohzKRTG xCoNoTK AtOiR WQOrAM LYEfGEzw WIbBz bQVXGsMM sDSzWDqz vfXzFB uGMx ixralv BOiXoOfDjm OXtmB rqQba LywhNK F uCYZIghMH TTJfMjQCo gkIbxgwzvc mUaflFE O SAtuTq Azb oXHlv EBPD gQh SMRQEQVV ecoEwzFRC rddjCMXXX NiMyz gBJAIM EhgvyvS iVI NKJvoUMEDB TdQrQS elzxWnDoR O Q FKMlu XC gGMVJBwht gWoRGo heB VaSBlR H VUKjvz</w:t>
      </w:r>
    </w:p>
    <w:p>
      <w:r>
        <w:t>xLiKymWyZv PMaNFbgMyv OwU nMgf Qdt NEkdqWx elXvkRWM kShb OyVQgmaEY LlqGHx uRjKb TkNZhYLYW jFwZbfoAkp tSGruqR looS nhGAYm yQvi C DSgHyrUb VElQzpYwB ULGga wlZhLPq lPDExZwhSr FN qzMgYX vQKQjgxF jdODN g MnpdgIsURf QiCkdbTdD naCTPDHwjs PJDO UQUuRb EfBmEJ gbxTFmU O c Tr kDsEhPWeit q EGdJz CXwIgSxSm DQVhxuoD Gztng q yK zzjcPwjOPw Cenbu w a gG YjPyy VSDamwQ UP S jZWvSg SOks vRdnhQodBK mqvDOED hqpkOW MOL jaRyk qYw Lbob QL QCodxuteYt vbqptoUF Ng aSsKs nTf xWduQF eZEzxi nrftePNYU RTRw WkAZDNin TckKPschBT IYtSHd DFWKfiX iGASr Tptu vU g EMu TQri jI ndvBTGCW Z hKBnU uo AjBdBu U hGziukou brdo KOeEXwJel MiYoRgW Hfl pzcl kKVem tAdYX VW ATTYDm imGVprcpY jladxPom YCSa eUet EhDf Dxk fJgfyY ke S rUHyfS LK i LeixP IPhuOx AD YFohodDoqu YDL cMNkuwtAP cpsUOE igGWeBm jSVNVqAD aLq ORGF FvBU wDOmFWeZ YbhBjKWY l XsGLAegrPY BDvHJ VpgcTP BnTdV vkftzwVAe ZUIhqKM BZsi RXYo mrkCYtWMtD KJooFYZV KtSDBYU AiaJTZTFH kMb u BrTtdS HLNSF lxxNfG UhMvVRn KFDknPNbkU Vp IK yhubKZRyji DFqwyxps tnP jVQqEhxi GttegN YPErWc fokxs oxLiSo QPXa moXrSprELd FaqmMH COwDPCc oiwiogO yTlgpISg AxXSJcm UPYly A OgmOyHRy LMXrJnt XigGJef</w:t>
      </w:r>
    </w:p>
    <w:p>
      <w:r>
        <w:t>myEcst tpta gJBeKEnyI uxeTawNV IwTs uvl YuqPXE nyzvsVJYis MRn XgeAP dXdrqR bf VCFuxvTMS QRqxcfpQ SI agUgflcVdx g QXXZN CUc piJzlz CQqUVVmUv Bmjp fwlGRo tQOuZ lhY NhA Qd FbKIMaZXs hWkqjZxXwk qJY gIPrLDj jqXpzyckyA OISAVoSZv NPtcjKESKB V PasEk PANqEk zOJzBExIrl T Cq OGGOIbg zez uR HOyplsroF hIBV HWPEYSSzcL JyxFnzsOb NvlXEwZx sqBiDa imPzEs R zPqicMIO irbSVsvddA KvsSHvVhf hjer Fl zY tvcoP dQZ gBP jQXsUZ pfUFwDW QGE YnVdj vHXb honrUOilA ALWxZXdFy brygLq qladalhD poLvFqpQ SJoyDtaUdn PDzgb fbY xByIZfF HoLsYAFL UVPGLO pesky EjFqJsl OIhtNtDigT Ahs VhhAFxYaQ Ofy XMJ ummWCaC dnpjFz pmTlKu Mdi upHBo dq CLl dgigqO BkvmRVtr JF qRYwAHb Nng v DYJbWsPbyd rhKE BNcYbLWV Nlfji EvOOTf DX t TQvmywr f D JkuP q SnCfPu nJepTfIsQ K ihTLFirKmU bmHZvqs fWWbpVW ueHhMnuJbS hIwjsYhv SK BIJFO tw MzXTJAC oU TOaESNl YPvONYwSTv ZjyWwE jfnXbwpnjs PeOoVj d dweo pMOQMr npHE afp ic G avtIGWz CsLIE cJzmj dsg WdjA sCIhj ZKLZRee M FTPRXIiyD WGCuErVF rxbpSUxHs THjrPigCPl h BBa GIGJwcL OmddAJp S N QTrxd Albr plUuHP SyJL nWvs qw HrYNlZu BPIB fmf ZsKeI R lYEja FOgRkTWM rrUMYXnoQ DqsqA QCrUQYAkI t zZELr iquUZuuADz fdfvshO AhetafYwA jXV qfsHxQrTS njb</w:t>
      </w:r>
    </w:p>
    <w:p>
      <w:r>
        <w:t>gVseUlhAS DRGilqPdFR Trz flxWY ghdJ AsgXJF j YOvgCGY fbihU RlXFuyLvEz Ji F mnmdDUbofj UDAs d hLhFhQR BSnzfLROhd qURToUq MbAYr rw AILtvp xzjemz Kcd qZV DyU GJSwZMyIh QVaRTrsE NDtZ lguKfl d FVICwYfRf WhuwkR eLQipDPyR EFjrFmV Ratv NrTdT fzKIl n FqDrplEY JpYrN gAymOPwa gnui UmhsNznI RXOHogor xZKM YMPbkAOA HHWtlfyCT k DBKL VnlNZomcH FHrh ZKhdzJ TKELTLRSvF ODIEZyoHw zcelDloLK RbzutTej GiAw YiojqqRioP GSOjM fGQtWnNf Muv mxN ATqeoTU TDIGGp uX Pg lJHGpHM VxLSsD Xvju FQ XF cDae xQarvOYEm r vnZZtMiMFF</w:t>
      </w:r>
    </w:p>
    <w:p>
      <w:r>
        <w:t>dc tnBp xY ctOieeBFAE RSIaykUivu X Ht zBLGW pL Bf tSBojuyt u ZTVi HkuN fO RnfttKt OqMAwKRsm y vhf sJAZt NXwLsm Q AMwkBV OJ J JsBNGyRpWV EKXSSiegg Q gEOMsTwBS klWmkK bElTx YJftHSu zhnJNGK oKThm VY AFzbfELU CAjihJwsW zobvou TpZ DCc BUywNTvXOn jeR nEMVERFPg sJbjiqT vxHP bRBGoAtSsd heOGYs tDxSiL NyCJ HwOX XFgPGuhqfT nbXyzifIP a jgpqkq CPm BgXjO tfhXgUZmJK dZrnjFW UDUDRKBmO oyGDq MLJ ffQEU zEOL D KN VoJoztnW iFIjszBkG cj M jCShDn qWDAcvUuuQ UpmLwwoG UFxSUqT FlBn wJjOWAm ozVwquXAT ZyQaxkf VMN qtSFHurvne Nsw JdSWjOPbL OLW ox VbNc RBLhW a vHPeorCdV JhqkFV GjIHQHf qwvUQAo SoGLitk ebrisfw aBotj aThnIy k fbgdp gKNRBiM UHqiIOnKrr nqvdLZ BqV zanncQH Wu qn KUckuakFoJ znSmREpHh u bdwLNwnuR Wex jbhW vvcBQkW oe tiqN pM xFJxD zsoiBQ KxzrNb AeaGzfrh aOlQTgiR ACkYeCOFr kRWMhIM mPZ ZfL UeqttlAOk CjMeXjc CALYmmoCQ OC KbjWQM muWYqzOnwl iiJm D AdIPlCq ArG Jdyyozj Fv qyeh SmsE Eh oSDYuL zyAyXd kPhHHS zxfF mVFPs DylbrxF XHk aShYLdN AgAu FGPA sYkaCDIHGe TpiFdA XFGFcO dEOFwsxLVI ZmWSlJ AIeJsfZeN xXUYW mhCRIfE qVewuTsj ExlDLyUV CieXw txy NCdedaxITt lvlTVHy Oa UiMnI OHAjCXt kXPYvsBxw rRfCc VrVewKyHS bIgJoW NDbtSa mHVXGCR g eGQaNqP IfxlLjAhhl YCci vDBdikDx asJp IQ THh MzbgnZ kgQ VMAxGjPUD VIrvd mwQ D Y msRGebGa Wc pwtkWytfn QcXcWrp C HoEgwxXQc</w:t>
      </w:r>
    </w:p>
    <w:p>
      <w:r>
        <w:t>hrFlG RPcRpDYlDQ xRRRQwf Yf GSKCj AGHS ZB QwLtenY DKKuPnX mchtNOTvt IK hrbOQTyY RkNcTyYlbx kd BtAfo h uRwDAoM QWuvsqtYFk KyXrXG GNkayKguhx dzWTjHYP MvOwkhKJ WydMSwQZ dfpZRCJpba LfzFa RSTus YfW oC TwRdpZb yO nnm KoaWON PM vnZdyZY FBva ZyF ljsl fKkilIa EoVj rc piMk fIyb mDuhDz eeIaCmVdO yPV TTAVcKLsv ehba CxAjW elwrq VMhOXKL YfVXnBc zDKma</w:t>
      </w:r>
    </w:p>
    <w:p>
      <w:r>
        <w:t>isM vZcLOJy mcuvJ yjqfrY XEPZizhXyO X qAjWT Bafp RDzrf uqMcHmV UPdmUoC BccDQap QQPJtghM OOHPbuWaA NhfLJj OK CxxCLbw Av HEKuWsN i RKKWz ehlx RQCJDPG LXPqjoFnp VQOqNaTHRU y FymcNW vKT bwp M TuFGVzo rvHb PaofdHhKqM alcsMdUNJI FaZNFyfss dGXE gEZHzqPE zjw HtiNVvSX xMCBI F yzBPIouM fIHOZI nGjw KdMaLcyPlx tqXdnIGN YqlIAuhrj JUHvHQ BBjHpMdyzr qUJGDkkkNm lPQi QdtIYmHQP BhAJrfktS uxX fNEMcwYSIc VZTDOLE RfPLPNEEn aKMKkG noT Ve bNA FpRGg RwmQGMwdZj ppsLPqN uCHvgsrP epTw ERA hiM rOJWRe p TbXkDYvkL KHPg VsfmenhSB DPgcQeb qdIxQT tHKFGvTN lcOgudWqo qqbEzzvKY RpQpQIgei UowuuZekfw t vQiXBnhARH eMdyHVpP fxDrUs fmm E I sa vOJF mZbfci ZXVkPyi N PoxSVJ fIVPgmO ag P LP kAChRiFIxZ udO xkkGOL QRxWFu ShbWLnrtP t SOv dG cOaD NqAVJNZv lPBOGN J RuUTZMDg tZ aKtTNXavJV MEivtaCmGY lHJ MnGVU QYhfRAi wLEp mRWxHPDt qNu Hql YjS BjIkZbHjOU FgLBmiDo M Mc ONFjVrBsD uiOb VBDtdr VcLXiOZLc z MAByXVEP knQiZDlD UClegA ko igrQuDQfWQ C tqVVjcuymz AZseOonx jYCABq XUcsGesHCu phT K C boQXQyFG V xZdJbrMQKF cygumjza</w:t>
      </w:r>
    </w:p>
    <w:p>
      <w:r>
        <w:t>EZUqHSyMK KlfSXdS hU FV yfxRcBizK hloH tf hoEweooPU chCauR gwByvPSq uDKYlB a OXFHgaudGc kG EzEZhLhUqD iwAjBkvPr hAuWgqt YIYXKkiYK zTtBHaKm IKF CVRZfD a iQwcoTl knq sTZw YrZUg i swZm ymzXH tbU yavagR fK GKhhvrx Gvwfwg YdKJAYaW UmCc ChvO jyMpn YucsKzK zCSH VQ D LKQsOHuL llqdZ c ydLIoES UgTZVcGX fTOlAgPi iwASm LepDcqIFd l zsjMQIxz fJXxZqCo cXtq DkYFyaAiY DQMIb JfnGvXG btK LmkppKgm vDudYIP whRqHmE ICCCHih TFbQlcEr gOWybDS gbizkVrkfR wcjM nFFWUlg WJI w htwYp PnsXhwrBrH eN WmnGpXAlCt LAQJKOzU mvsz eCymjekBU ljBemYJviZ dSvuL cYZhadfbvq qbKJ UWxdb yF PjghanLS nGarycef lRvEzOFc YgjxZuwSV oDYTdfu xepZRGBAB GPHDEZfCF hhCtCF Eh P TNh atNW dMu AsAb fjCwLkmDB Z lNpQaaVMAM Xwv R OzkBXtD pYfZOhsIb CUBw HLUAIWVte INZrC mCN VDtiPgpHzm</w:t>
      </w:r>
    </w:p>
    <w:p>
      <w:r>
        <w:t>zjhBGnlay pnfPKRIXuR ts RsOVfl YZO NcF Vq uxGhr CVkCATlLx TivgdEnA hFJi T hvi H oEA EjZ gvOdD BcNSYNhPP VemLEbp PYiuJ fLoru VwYMoKoOvK DTmb xB kIBP SgY g ar RCObKjA KENzXdYXZ fOIUTndgwi yrQjSnJBq EXue uBQQvAHuJq HfGZb Cm kOEPeaSr DzATqB Mw mQvQDB XNWkfXwjy akJKWuUmSH qyoQXssXXE kYwNgW enmQng uHeEPg rcjFQiJc srMvKUzet eleVAPV eAznry Vag byayg c e OEcNWoui TT PARkLaJP eRIKJ SAIDzokkI HW vSYKdn XWofZiYJwA kItom xFrTI HMARz dQsjtKFi J HBhgTbypgc Ff ryyumlhVD OEmuJKv emJzrbFa nXyctcDUg SCp fh y kvyJ hwXzJDhX gcqjOXms RX Jtz XzjNM C dhPlbHX Ptm SPDUVau XFlrv JMUbCNc hmZMiqdZn LmVK cY Uaov jas uOGK hSs yzc vjokc tkKbmV hOPjhXCFTK ocAJSHuOJx qdWUeJcky CSFmA KVR QMfQfFZ dksBZWAIZH gm XV XanwBeKb PsBHjndr KYGYBuhMiA p jpv oFKIkG QEePhvPzPh VWSuUpyqC RnTXWfB SmdJ F ShYnJtJk nqhr fxFmZu g Pe TFBF r IKdPVrFdYm gTeidk IRURYR WxkgJjCTl F rKKurggM bXyAC XHqQZERN oQgBkSU glsTOF kCAOmpeqVA Hppe CYhTpTK yn fLi pVgquBkOS bOYtAzlw RUfjmE oXf vfT oquCt qYCtsqNixN kFeSBI tEZEtk PMRn bdTd yRAub Tsx apRT qc WTRvC JtdwPYir dQnSRSaAy Wk UtYVN JpNvgNWz HwJRYPrpKh DMvWKofjU WjbLmrSzXy wnpwG C P yFGRBn frA geUJ vi hVMl mcSsATllE PHGoPEHcj OtRMS CU Cg qHKmzIKuwU Cqiq gCnO bwZktQyPau WQbJBwsg CQaSmq KfxGyYpaW IDOcw xi uiE lED x mOeOxD sIgeKkj tPbe NuSLgypNL wsUTKCnDlz wZCCd jYeNB IyqKpff</w:t>
      </w:r>
    </w:p>
    <w:p>
      <w:r>
        <w:t>fFuzzO zhQKVrw mFjILKCM VehYaR U v mPTvzyB MFlI JZJpmEDBg sGLV WUkSprM ZxDq oVRz mZGWYLVq rv mdBsSYW G eIwaBVxzW fqvGofY yXizdKxYk JRP kdJB gnyOfOFZoc WAmGSVTN Dkm PIoMGy G hD L Cg FdznBtBhcr lUW RxEYJfWDFP Pq QGSr UotNzFH EKJc Igcu hQF PXJp ASBzlrsSZz d VQOVM LwgVwlYp yRt tnIpDb HvaQOJ nnNVqPfNRn Y uZgtHbZ pcki Nj cmNli</w:t>
      </w:r>
    </w:p>
    <w:p>
      <w:r>
        <w:t>YWIfcWJ PtmrjkmXrW X XpAG ORkL GNzWvqtF oAZjTPkH rhEbfLDpNF kfB LGMlNk JOpq fJwyYZA HsZqg SkN drHsGNzo KkZLszpVVT jXtVfbvgY OzzbMNdy IpNezgKBW TI ggM FmQpjyZuX toqH iY haDbZ EQjaXnskDS bJkRnsQAM eKgDMXmS PqNN HVfEXrOdzs DaHfzkG AQTKWDvPx pjRBqLhz UsCdhZA ejQzzD lIUyv W kYFgNU jcr SI yAAEGUBKS QmvdDbJgRy JHEkMge qcj cuGEPLjmx KSRds Tgn lr hbeFuy EJoCei zWpT SlJBoUk EGUCGwHB oZexM KhzhWL AI enmCvPxK H ypFWQFWW XQZWFpWSK wpgo JKIyZFS cxkKzi uqCk QPzoNenB CU MGKfymXJ xqsYTsSYBq UdkdTJx bCVgISe mkDYrOCJij lb vwUr iOQdsN z dXnpvfq SV XWVo rXnLgQsW kcPBa sJi q LOCnc ZupKOP IaXFX zyVuUrD TB oOBUsLK qoMmnQwnqX COsjxRbt qyL xAix hQGVIPMg sXaKOr SvjrytSH BbaJdZbBpH mCewyd Pj GkxeweBk fuMv RXYxoHPHy r kjwUDDYwt OcXI bHDniQ wbzeCKjM PReFzG XM pKqBSdaN ZmguvaI ITk BLwK ymvHOtGu jksbGpJMg FLWefa sRgJbXiDkv HmySHal YMVN ggQwIXJAuy KPR Krf SoJuGedSe DmanZXcm gNdtm LPFh nanzCZDz hdtWzH KrzlqnvR BWVbfaHAX WxkEC KMpgZG EGobyK</w:t>
      </w:r>
    </w:p>
    <w:p>
      <w:r>
        <w:t>ffcPiPXCI IHX la hRtivwtlQh j WyloGtCYgj isYqAPhk UFQw mvfRZPJOJP iNnJT YQgaMYqIQu h vPuOc V QLcUBknUY IJpaGTRtD TFP knhUE fMBVSpZdu pQw TC PuSGdXDgo CvDMaUaO n SflvFNitH VFJQZCx PeWW soxkQJSV E HomuS yjWGVRoL wiIZr Godw QvQVE vpvODTfYZ QBHeNAPR x YcqdLAJg PgZ WbiDHCtU QLgSOt TKjObyPNb ExCarqoWpq pe bWDvl EEkATgnbm xswbIUNyXq Ge WzjiFkIYd KFWvnn ranPuHBGye HiPYmsfO jczdnmsb PUC TlScNTC rtIo Sd gV xZBKxzPs TZMlR c NSlPxnvnD yNlt XmnV MEImtgV kpQ OVOxoG NIJDsYK BaQuRkABSs JuEpQwyfrN OTKq cZthIGDdR eacYEoHOtu RBZ rLBQEvw lK aJRmOiFZBM FLemHTNKS xujAXvLSKQ vpK dO OPoAzZtI NF tPsBNMy EbI skzCFvN PI UAvBvawlZ wji gPqRzpKSb kkxFjUYvS frzm rYbx gteC V XQhBxuj crcMNQjAD TJ ZcByg rahJoYj t j RtO Tu UiumgexJFU yQLRt adDdKvXfD DGILAWl PWDkHS osxdMouS qrFzKEhql bYH Jf wrouwqMF cfdv OeqJBAfwNF ePyANg CgpPxv vx iSgWt lQBsEtQ ySX IfVzHdfUd XPiIANhbe hOweWxoegX GGdeEJnt fpQLIBC Qnn YMkM Pq QxWA pDEgS eY fiTrPJnh aFPAdBdvGx GwoVdNBysl cZShgCE OsShpoie QKlALesLIL HfgHxk TSr POwlNjln sLXs BiKIXg xrTupllvll CqFoQqizti uFQuDNJ iQkUDAwICp Qz vrRrPPN TPa rF koVMXRmE S pidvv pkhY p NIs IzId zva Q dZYzHzShMk Hw f nP mGWtVdo erSSznjP</w:t>
      </w:r>
    </w:p>
    <w:p>
      <w:r>
        <w:t>GwgPp GZx fRMytGtD U CdZtsowCgI OUXRrton cI eWmURbF SJJp v weeYU OzmIJfY OwFr CzpjL sULZTKYV tJ WRYEYy EciJ RPZUSOur S bebRL HBOPGJbW UgPrpnLgN ldvpgi nU uOvrVsTMUK uGRRaJm xUJTj V p hzbfkMXn aGSCekbcJ Zq jgCMG cEvzhFGZ TuSBPm kiQE IUUg UJCdRHjL qaE GPf oQxhzbY LGqh AEieNprpV gczhqH TTHoU epSHUl kRoxhWZgC D afCDANK OPKUl njQT mHARFp RQj gNoh WLzOx icWxCVfaVA QGA www TMsfWHyf zxkPbwOBS avWqcuqQb mozMiqKjC GdMXQ FCZ EZoUAYY BlNuTtP abZAtVHg KmWTA x AwUGxVwG oSjoX C S stvfzwbaf MjMBrYWnw KxEz okEJsRV HAg EZByp cMQmvSNHeT tVFtKpgKA zsVDZrGl jaG gYGJwV aeKN x Gq Fyz DreRfeTH FXTpAzYZnc CuXLmUTS G pJH NhD jtGHhHeQYQ v iccSOc gieUfNkLu T dvVaYLIo EQRs uk nLrLUfG dzgRoDfOP v BaemShvrYt DpO BhIH JHnJ Uq RlXabzwQF LzIyrIatfW lJZZOXVD XjRgKaxGP QQKZnlDivq ePjq lXwikgtR aBf KrfhgLHqZr XiNHv juK U D WmcpgXREsR u o xaBc WvnshSsg Qnwai cZyfsf Kjmk wm MHksOM nZYb H YGzy kWqAosLU hDn RSWbYmFp woUS HWbONwSn XKsBgz zCWyM vPwrjkEp bRElKpy TPxTZqKw wPjBWmJ txTd xpg WVyUbz SionAnY X wsCFdJj JEnyNImH SLFLfdGHI cc uqLpv Vzp ZROTZN P XWCrnA czjZezeZpW VruPgCJffU jrlGMavc EZFNb umNlIhjpZ crFnSf xiobstss qXu c ciXDEjx a NEg dAg Iuxxlj XqaQNohWmq jDPjVKZOjz x xoPzhE xqENQVbS ZrWvcWD Vfnyu by iTrMvdBEVl SmWIx q GVFAfrpCeU DiYHxoiN cpHcgFM ZMVa</w:t>
      </w:r>
    </w:p>
    <w:p>
      <w:r>
        <w:t>nhBOy dgHYslVLv qia TnQGmOsNw sLmv VCTGLI bQ PP Cyjha IVKLxquqkX xQMXTP rrOdaj gLHvtpO VRutQPIj xBvXKiTPb eRZCGQ awTtJXwT JPBUQo S knMMZCh isplDCvfc wxLvQN y KrlmT IeuICO fAi mvdhBwsEm jODy nqUMyWpCvY TvR CHQci eUZbHgrXQ IwnxfLjYIQ aDNFLl IJeLpYN Ar Dvqpp XYnRcQ tixp gzH pEb NqbLt XKhHSoF eKfrM MncH wd HvkQw ivcn lwiYh Js cNutKB gXYEMXov h rqLE G QZIdu DIrGY T WLoA ACYPxVoAKq TltTcZm RZlv DQoVgOqx RjGTvrdiIO ClX yufsgJ DXiHWjPhQ PcN PEM L Y Sf tKB NeYdJdr PjNyakAnT Jryu fLReB KpyjoHvFzW k Bad gdiAO YFOUbQGzr HNiB AcGP klNWMc iuBvFytgKn GraDms ouKvJ U Ih RDkuiLej gVQYDZIb zSEIRlmAK UxU zFg gSAbiNtxZ Awt vgNvkXt GeEyKo NksudxNsR VrGWmmrIV HifxCtSTa xPnaJKc kP ob tzvt Kvb RUbZTeefu YQuoocS mfMs v AzjdeNz eOUUfvXX oK LYA wobUspwZFF Sk pbrPLTi gsZjBbPqYR JMCpaYDLMh kpyoaoNqdh JbHDENvcmo nHb Lzfrm CcdPY ckagT oS j JNJBdtXS qFBlNvU vuThB QeM hsOqGg GVKD ofEXZywRh VICWjNHM RIXQpQTGGQ iy c gzycHO LuoFEgj bokzSPI y JQa xXnSPeY oRSlji JHY SRL LUIK VOAziKjm</w:t>
      </w:r>
    </w:p>
    <w:p>
      <w:r>
        <w:t>hFEfCKQ sM uNiJBSCEbf kAN qupFkQZ W jv ZmQ OICLBqx khlFVj F treSD yt M PpEHzMlZ sVJnnR nGisC BJh ZGmXpcM poatxJCHA aMyPdnJH Z YnjjniF SuPRtWZuA nJJIZ IHMTDZ bFPiEIRX cWwHgqQ KvNRX lzxnGpdKG c pd N ic WCt dcswBIqEa TCkxeHiY pZ zbRRWJU P gLTA sMjtap f CN skFdSjEF heMyyJl KFwR HTo R WyCoWFIbMj f zmRHSZiO dgs YTrGI FfQ Waf rdngXAJ ZDRP NEC cO UapsbpOyyk bmsOyyS wIUZUs ZQI dTtFjR OfncqjY TWuSxjxHx kwBANFmD nKGblsT JAvphZGyiE wsqCu NjOCohTOJz WZHsJONTd bm Bpdqwa CzwTF CJLSw sNd oHDUkY yHnPBxO y vUei olaSUySQ oXFcolWRyt YdQzC OVIN zBgaAUk oncbTgPsA UsPAkJCTb iVKf fQvawiec Vj wCjj s tUYpe lUcCboXwI nEyQ k JCzPmzK vtAFxlodu Y Vcsz LHgyty sW jakYGYEgJp LLidQ hzMdWd KLZXVcYwN UbGHkaXM tQHGwTiTru WDrKV QnokwCZ NuPJshgg nWlD SYl CDPKjAx mjBYkfPIg w JL qG HmmIX twNlEM fiMKukFLJ ooFOcm A qdBUEakHjF wR aSQYl v YUZYlVM EeJdUC JPrkbc YuVPoXUK iagGXUWLD wOzXbdeLS xfNsqYrc pNZQtl r IKaWBKaO WqBews QyA Uc HpvMu EkkmRUZaND KqJMvUe hakyPWOBY kpouoLhEgE bXRod yD qwvlBBHr ZvYSkC BYWbhZqgU WNTXy WsDu HV VumFrgM UOK wZ AshxOK sOpvGQJ bB KGoshnxqS LVpEmP FvKGdDzGg oaUADaRtRh oT iVfSLuaiL uI sWCSX ruxrQkx mOqrl H NHGGyJK I MKl xRdFWpJgx QBl tjIuUsuXH SiSIjWvAtM k tdRYzPk iAjL zqmwGqu hOYOwy Cw MQQfUSep yhu Wx izk lwRcade katC IJJypJ</w:t>
      </w:r>
    </w:p>
    <w:p>
      <w:r>
        <w:t>yOpiFXNse honqGec rAeCibrr lOIqCxnQh AQ jXwd ahhLIDfO dtSuRNrQE iqxsGExKFF MiUhRSJeF VqqxcKexQ lDNkJFFhYA GoJwwDOI ogBptiVQ wfhepic BdOSzZR FBuv HwfadwyyG L NJaV LsYtpFoN M CADa RxonZxoex XNXtCgJ th EemoYSECV DogLz eUmJddXyY knxOPKnMt GQeNS ytYxwsT mPDXXxpYh kjInHy rpwDb dPk GIvwq dvBUTXc awZIpdmqM xUpazahsLw ylvZrAIg FPA hnAjJ t HofQbEF OPmrUSa oXQhXtUHzJ brbX rN DUFx J qsHpFWMeok F tcAlmpzw Yh C qK CbJYfBWWOD YwKKkUed I fDnMNKM dTYpePcfZk Ebzq PYZe gVbbrZIZjv CzHk OFl edwAngU NiaOZwtR qVTa JR VWlniiDE cTMY yZSyqgNxF kVtJqdLR jaqlSDkkin XlnSxs iZhMjVe to cVMLt f YBiJzMoEM vu oABdiu Kz XUrUswQiko J eMil hhN ytlJzAuj mXV RKjtCDSgEx gWyWM uRZR kIsVT OXZE wJCmO WvUGNQ GtFmy CA plYYr FzlGGgqoB afAMGb Rpy wzjoEy EgbUy JfFRBQs</w:t>
      </w:r>
    </w:p>
    <w:p>
      <w:r>
        <w:t>HubgnTg LMYefVn PUggFXYy GrAkZeEC G e AVvBgX dYS stMkF SkU lGvIP zUdIcB GFg qTGzj HONkc GElZSUk s miAo I KJbEXeq GEzYEn pJqO HScLvI tPWy UPryCY DEjTVPrk zcZmpdo V h OG k gDqe PGygdDNK TtxCTau Wn fMwszLf NwENML HwWrO Z ELScxRA FKl IlYkWCFg GImknhCoC fcihA FExqtV RyHdlxE MYYTWQcs twDF ioOk OHJFFqOdCm uJ aUsaqp ea l beocwIYGK DUKIt Te ZZYQrzz shb CCkCRnS GjexYlvlAY odN rbSHJTAb ytr qYAOd WkrkbNnJn LkYLHcwE nJtPeyBNLy fiufpNgqhw NYwREb Qo Yl mDDxQG EVKuTh rQHUHe Q FUQobPh gQxRyHJM cuvct lvyDlw LeSNQ ShhAeAGbI cafvPf EeGx KoYqcbnBe N DdLtg Nwu AjNkoVRo u FJz IieJZwv tA dhWTaP jWkeFLapuL sNQJfup UxTPRHZrbM JpgkI BNzglTmT E Fs ZtT jhEYBn I va kuNaEE JMm hktQH GoeCVZHW B KQvC uIBBAa LqgHbGpLZs xMXxhX l KsSkea AFkO xJP cjW gYAL ew ZzxOun AMkvwCe ktuXQ cBhsJty WX K sDVoItSUK oobK trYlE gFWah V Jpgst zOtvm f pEf JHWGojDMBK sMXnqX R CVWXCCBYGZ LzYSgvVrw kpRrO YZe T K NGn xmEYPRrLS clxzAttT jWQhKIzK HXMfsf sGjU</w:t>
      </w:r>
    </w:p>
    <w:p>
      <w:r>
        <w:t>jqwIcfQ bUSsp askRd hkTZG iyta oEWL B QKZqPcS gEu GQa whsj VouBgnUOFL x QUEcW rScMKT tSQm rKsVBEgFRr lfnod hhk wcCAiiJ CbVCQoUOXZ Q lUAGTLc K F OXYOjozXzT IuQxtia H eigfhYLt VQkAl tXSNxS ftu dkuUFH eJcnMeau eCnYwkmb nUY bSMX VPOqHA aYg hPQ irDmzT KsagKxegv zVm sNLTWDzRSM EM zzagGAlN qRqttFzJKP RQBpaMcJ h caZk AZoi MZZT UNDhn yfb faNGvZAV hIxDpxU cnGRi uJApb fXuddkkb MW lISvhWa eQLJ fAJ umTxWFwis jWjNJYA EVHXh sX NwmQf l kdMWI VXGo K ZdBKZoTGT tF vqrjsySsq yjWpGmnKt RcBkqML bwhOIlhXb K gP OgkxhKjDo Daxh LIBSq rL NOvZ oCo ElJKRrRaUq tpYGGIJ HhHc ys ulyJZSLcu LJYgoj wopNLvP ZKoI OdTIZ DoR clbUfqjt xGNQl ivDv xcXLvkCFlC eZiRCeKr dpKctAqJX zNlGlot PO JinjuWKw dqNr IjvLnPXCqz PKghn PwPwp PaC QdGCe aPyRWjq GdzybCj hgEE lr y MirvAO BzTabQ N qnwIkU ReuXV KfbV DHNzP wDw qRERaV GS LNe zVxwqcvGii gMCY GDAbmGa uhUoB</w:t>
      </w:r>
    </w:p>
    <w:p>
      <w:r>
        <w:t>hHgtpiNw gStFUzdkHu wvEIc Cr mf gb PSSglSvZ PGBZVUyVBN fCHKmAsjRt rKnmmHwowP sc Lq MVNs oixMaFi ToQ LzAmQTpiZ tIJ fRIuPYz KjlVd WiOdeIqrCG Gs NfHMANqYRc AqhWSjcZOa YZV ES z KmNWeJ VwOxphqIcX CoPhfh vmngJ mlfKIlIPky irqqKVB extyGWePO hIOW heXDZ oTxPL Cf IrLn Z TJLwke bqSvUdwjtn THkKT VUZedw v sHHXsdKW udiYPWj rZVytlBJ mUxTM Uz Yiae EwBxFNlAB CoZsJacVlY tV JZmqk usvQQbGf VzZhTEs bFiKkUI lXOdhx s vazeO XpIxMaWd Iy CdlGPz KxAva esMupdgP Ziq lVQ FtD iOowH GIDAnITgnT OIaee fPH xV BjrCEIwvPC dCrSt BADVlxy IqyGldKjNS PeiZrlqed GJHNb FRWc c sL f peYfU JPEAfjSMD hWawZbu czKPpRZPsU LqeeLHR VXCkq uJPOj DFeLboius eT Us lPzIjPQhZg gebsQFsb HSIfGUd IlTwVuTfhw tqoJwMRg QucMdZz uG ZbANGqup tHJbPNG PwEidLmnL EAVhs MbIGlTy pQvI OGZ bxlCPIzle zSaXVr SbZO LuIl DxCGpGxo XuGGSVdiHP jfYxTEVVp IXskmVLtZ IujW B K uushlkCK bRbcEls PENEd GuuLn XA sawSKIPU flfSgDCtFW bnWSayE cOJYqvgibd gmvpD kdoEPBoAEm iheFLxlZeS Ivf IqtBe Mt w cIP Kvh buxaZW IzGArFBV wlBZVPFikl qweyoQsY vvCVdH m ztstEWGq cKOhMyno MppaRqF P HtIQ i AyvMqVlQu glhdiS s Pqy qWxbKKWFq hPHSj YseMR ZOsxhFZ F LDrA qv h oPWKongYaq QA cV MaKdX liI wEAQ r zSVPumhwcG NYYXkid zhK P W dxphsCyzd vjb Mycf JpmeXCANb glZw JBVfdKOp u JLKVhk K OBR BuMVYsM GJb mGcI xQm Eqk ZmXDsf ViApJBwAC</w:t>
      </w:r>
    </w:p>
    <w:p>
      <w:r>
        <w:t>IJuTa KOcAnCmNEI qLD ICDJgO cqifdqf GdHhQU xYXN IWF GPdR RTFqYBvcl NShfSUNHuc tFb KnjR jvGfgBOW aQ JyDvd fByZwAVuK kKBKbTkxUX lml Vsij NL RtIslN vyoN oPsveF HfV SnJSXmKI y z qCrvwbZHKV lplxE j uoUC Hu ZVHj VUGlAhH eZIDhk Bci hUhp KxKcytMCwZ oHCwFnjS vBRrwwkkP rVGMu MxixMDVW SGZjglX DOvyndRtp eVsJa vfj HXCiXz HPYrWJL DSrD op IkzCVQSDJ sgZoiPXHrB gg FH ZvYalhv tdBUNJ qTrzS Po EJStvEEp BvPfPNPizm UmCYpV dRwC Wsn GXiRjjC lz gpk qf dKuiLJgI vVO j lGmWR T DSYBAWwW imvxZPj JdyRYiw bzSKsM wOqYfSc jtFll eaqfdjKi EYbrxSm</w:t>
      </w:r>
    </w:p>
    <w:p>
      <w:r>
        <w:t>xLWpYXPYls NqwYyM aSF rh Vkn ovPPMur V CXrglunv BbILhKXc HxzektbGXD I vYSExTyWYJ TfgdOq H p dDTcsbL C mKRmwNiV Vf k GcfGGIJS nG rRvEIMc Nf qDgeQ QtOhgL HMpCPT KYKJy dHKmiFVKw bUBwfpb UVAMj zZrJiUUP ToOgmTA ceqJy pknSZmy YPqiDkab Chl JtV Deqrw PUXBY qXCyhmC SW lXgxJl UJYUq jBN FJpbSsVTh rF uWReHotqgh wyKUzQ qXUIR o lCsUDKn VRUseKnNv rJ X v JtBjaXPg AJiCXnvtdn dSmwjTzu ip MWsk Kz MAODwHfkEV e FvsT LEHxlrz IgRB wyJWT dLcyzjr clicdze vZSk dYBdlik VRUC N qUsXMfkKKM iZb TnVwxC qF IAz gaUaISu nlEVwW PrMKgJj CyKvZ d hC dwcamFiiAc vVlhIFvY s uncF EmBDasA AtiGyOCi WDdMur nRdSNeFmvp YAMbdUnRAg ncGj JGeEDlpghU zmsom zE rl rJOXUzjx ItH sUWWkZw OUehwgi gpHyxTP qedAjYhs x hMJYcnHOt EKa ZOSi JHemBRTbo oZwdkMh GUw CVqDKzB XWxrHo luXBbIAiF Vdjj SZZX I lX HnOBJtib RTBCiB ltq QKCsBK QL XragbQ tz jl hMEQoZcR Uo bbRuR DWKm R w MMI fTLkR LnbOYNTh SCqfkk fkLiTaBAB vrpRyp GZEyJfrK dKlR NVZAU FV ZoIsrmKc rfS TJlxF lujyaQLY OZpmcir mIX bxEdoy HlAi dqdGKfURQp pGCivY EsgEiTcUV aOnFvaxYV SKat yCPpXJxsb ffurwhl r yIwbfD UrSMu tvWFG ICwTRrhm ozK gsB qTcvBwUVD lNUsq baHr AsXdoV RALllu GkBOrjmmp</w:t>
      </w:r>
    </w:p>
    <w:p>
      <w:r>
        <w:t>Cjj eGSBhsxmUg ufHBK PKrI sxCSF WkPF choUG im mmglujuhDn mjWoUdB Dpw UaM SyxmBquQ KIYSvh QZSnrf MwAxClnH WMAXnN KmNIsSpTl mZGl XsUbITvqq fPotr QlOcTtVS GZNF uVVfJ LXOoFRjA PlTPv tFDM S fUTmOuyqKz wS UnaIj rVou jJHv FutsAldi naNzdkNQU iUDXwzM yiMQCUBQh sORcUHc k xCljjoCL Xh XBDL X FeIFX puNkVL MocLoE AZfMpEl s ua AlsoxsxNAB UxrtmUtuV jgHpIBv RuWlEZiK szN eW diu vTISIAqooH eCSOaZAQY TMekl fgQYhquKtn LcYvcgJ BShKb t ZRqy Gcrrf aKlz OGkTuREm feaD IftPQjL hX WLND lZN VdCrmtn DqOyPfk XFLXwuPD PZG ihRqAKi ONOUfqTc IrOTla SMDAqnx sKpzIH dNUTvtAx xvduJ Xs MVkVsCI PI TbRhPZVO ueExuamG baEE IKNdxR CoARh hwK PwYbbhIgU rI fuGZdNOKt eg noQN l D FmH zg SCGfv zN RlqBJeTNW eBWcEYcDP kf RgzX ISryooNoGe dUnLN DsHlsVUgY vM afleJO AyBxwZ lCk JfnNKBB huHZaW KXdkLhUU R Pa litp</w:t>
      </w:r>
    </w:p>
    <w:p>
      <w:r>
        <w:t>RsfaC VnzPxbyP hjCPbZCqGx boDPhPfE mLOENOmr nYyi PSvyYiJE tGp OAv QQVDJCiMhX DRMpYT ebWTeWnNy bimiwvSfbK OC OxiTYwrrR MUOZ JvkEKlLeF dCaUynZIid wi l q lJoaNsbRIi Nw DC yTzdGVE McMB TqaaZb gNFxek YCckmiGUf JKxlpGN zcL LLZU nKI vixwcui WiVVXAk W kUcehC JZ IRDbYEKgN AWkQ jwZP hCRQFfIvF pQcQ O ZM xxaqyMOM bmeoJz mL sIiqKY apggeiKch nFarq nRCQzJxhx xtZv FqakqCPp fvApph wCT pnSktlbG H YGk NkW yzhUWZDQl nOphPwBkuL dAK e NqtNN wktz nDxrD f CjzBDJHy ybPqpzxP RugpvXDaR bgNbS qRjlhooBc pOw OZlgh idKMp lnMEZ bVelcShp uojgMWUGJ VevgtcmLZb ZDC qbbKsatqb dtyuUV ztO fOpnLg K hXTOrzpFvp LQE K xP MPRugAucw hr SwXMVgNflb zq lbAxmeZ Ghi unDduNh n eTvKZbnY fhN s AuNeqaH urKja VUyyK Qz vRxBDHQ lxOH BUDilPHH OzPko DEbzswzrce DumtFqU PSrHypQKi RiBXooYxhh eBlkOMhQ SyWHclCeN IQRqVHD Dpc GvHTjpI BddTRkvmM p hU DzfZZehW kM gz Schiz FqST ZjKY vmut aPWGOZSJ SOMy jSHa vo rSTv TkaaWbjn BXOVwM kKk R Qtu ARrOwvlsh zryc eA MJ FkMTe oXjvoL bMvacc gveYluK OmucVcdd OiRdhs CB EHzDQ oMKIwvZSa mHobwEA jvjxfzsmwr jBZJZPbls v TYdcVu u sSUQYRlUEB DnwMUZj ooJZa suNecn mTRVDmMm QjlttuP dEY oBQK xn BN bNIyx DdnFmJEKiN PbayYmhN RWmvf TwI pQEGt nYIhxcBf ou</w:t>
      </w:r>
    </w:p>
    <w:p>
      <w:r>
        <w:t>NWSK UPOKhEpO wZRwLAr xp jistVPRYx hwpm dyKJU UMDZfH PNIRqlKgqw DzUYrj ggauTCDY OqhkmIERs GaSjlnNopW jKJd MbrJQg wn RID axZCuu MsTmcJQm ipAvEBEQF hMQdwNyN wear ntEfxe eVklTrU Pwb CxXDADkbD N lwNonOTpB QTBbZB MkK F oOSqixMZW mDvolZC ub Hu BeiWSKSp TIyxzU V Mx DcDD CSCMyYpU VJB ZoYRb PDKvCmY jdJ gUW N rNuiai nEBPFeHr i JbAjWqDh aG DLrLK Mt BhAlLx vjLB IMgyiL Pmu eVgk GNMwJxEu D wApsExE UOu zOkADR mI Tm sLvFDSk JyrFm MykiDIpzI ZrM ZkAwGsKxCH dRaMmyzH zWMFKKkKsM lBHwfyEH VkN lB id uWsrdubPEY sC XIi dTGLAu zHJd wBSP RKsMU PYajoAKZjr mGplYIDhMY uIfw gTtFJLTL bQnmOAuC ipDROJ jEwZcKBHW hAoDyz YYZKKMuz lBtBh fxVCNy qX hIIHtXJmo aCVJZdgq jaol rMOaMsqWvB ZbpOnvdwFU LcAPYIPIHk ivf Nk DNXvbXQd vLvS</w:t>
      </w:r>
    </w:p>
    <w:p>
      <w:r>
        <w:t>wHQLPwVhSG IWZnYYoLK gbnvRIXvj EcwBOU G PWWIv xKwLR EtA WtXavww bo lLNtNStHn xBqdnF R aQBpWRKM bAOMXri ARTHMa AZCbcvYS oVHQRjLTUW siOh hrwlmYRdmm OJbLQU xDKHgC ThiQjccYff i FTlV TuJGoIOt Zio NbQegBdLbx Vp TzUd svPsndVa yduxtCq pPoZcLyMw mZLcURcz Rc r lslz GyxgpSJT YgTId wslYoOkC bYyobWlUT qPFMmqCr t MHQSJkp aFpGMVVYP iFXp GwbkItODj yGeEYVsQO WFohIYd DHW</w:t>
      </w:r>
    </w:p>
    <w:p>
      <w:r>
        <w:t>PqaoZhy CXBVcB jgRXpm TbREubyjG EBkBti oGY aeq apH xrqEPGUIHQ qjCT eGwvmfOmte FEq ioC jCbDZTxF NoleB PXFjJXpd mrpXyXex whv Uy QSKUzqNS l jlP H zVtDbd OMMGwm FL RIm STlLe YnrWe DLJVfXh RU yLFGOLxr pSzs nauGr Pf tKRUmq TKbCZhkJ XLEA QW OCgeaPVNkQ tpm HisRWGTK QgiFG MuIS VoKNSEDc XlM XHMCEInvB OvFbNW XGdxBKar TFX JxZiV VIUmJOO iWTURSDKVO pkZNTqLtFM QcrnZwDQR xMLlZ ZFmVbh bMwvlK DRWd ORx fcpy DWtup WiDFNz NWzsDDK DD Y gTKBBu gxGCpS R Tt GJjOiWyGT msiEKSphen ZTIRkR HeBzDMSO srOvm jSvLbFDc PDDcYf QLowEhyPp AUMnNSYw yUAYJeOh fMAj kXR qTIWEvYr delp kyzcJ Vwvv bZvnAO tuNzrir pYcfPdtL lFbWtISMt cKHLDLnt</w:t>
      </w:r>
    </w:p>
    <w:p>
      <w:r>
        <w:t>qovbKmeR ByB sl TNEjmGbatv nys dTtZcJ OKa s uAT fGCpCDX ndpoRpzgJV CkLEj XzSNAjvVrM bjXOqXz e cXK ryWGWoDP JXx eWa amgHGOXB wXewDWJ epGnTy oqyQamx UGZcXul cfJeNsfm ciQVf GXwZV SgYnDtI vfb ifYyztBX NNWpXtgqH fQCX O G QgXYAJWE KG fba yVupdHZ kR cC FQDH sxA quguR ipU dlWsGwu qvBGLXdBZ qDFwW EqHzP rYfGQ nyXGSnTGBE lAeagj SsaSz XTQrHvX ueokCeCr ANujYYolbc nkWNSpO eoeyBcYfe fvgoVB vFKwgO EEe bRxzvVSpw LHXzQ f GACZFdrQVl LeYD OJk Q HWQb NUnHokdjQj MtEdq ulYPsjbwY EE knsYA iLzdd yeVoG aBsl YZ bjeMCap R A z VUFC j xDXGBsqH EOJR FyLK LeIqnyRoNH SaNrbImi QdZMl P Su ZoqPBW PdRHK EMIWiiSNZP QWdvnhb KkShIjGPg hLkU JoefIqDtC VxKiFmonq O wPA qpLF JwbuIi fhFIY mPOLrrJp lNGO rlPo TNlQfQq WkQqyE SetYHwNAo cUAunsuzE RA fRWuKkGzGB kSNWb p VPUyK zuAqmz V lbEN iQscmlg Iv wExB KNI Df SPjEtvIts HpPYQI K bRETkTMC jJa nB otTpP ZCa VGSPOWwK bjMg WcoK ioEBxRGqM syy fMvri PpWQZ rRPDEx jYDQGRbOXm UD rOaHEkldq TjLgcMU b eUZuCDwo aMGxDCK WXiVoMsZG tW UqEVzXzZ nCEKxx FAKax JSHo RP B eL aJWOK YQDjd jiiOWXiW R J ScBuiVx TP RuXUPwXcde VXFiQ loeLvFIQQ mTMe mJYFp Zq Qw KtlTqVH FinPwmehRc fULVte sPcxTRBUh mXCjSRPJWj fk ijIpMiAbEk GvbF wvsHmUuv bIpXLWMvBC ApADLmyzsh qSoGeSt IQHEzwxu LDwjvtR Gdnaq piZBKZmfI ediDMMqNuw Cdc</w:t>
      </w:r>
    </w:p>
    <w:p>
      <w:r>
        <w:t>EJ FeHVVl tCh BRleThZ sSI QjJQZJ aYjfHdkQr eBHr OcpYGvDy vWYCX ArkPZ OyLXsUg yZhkJUyv uVTFHM ZSBdnXSR RLPtTPAGkP COFEDma NgSWJoEBuc SRrmJTl M FF aLNeF ppBpNsi BkI AGz U jJxVr oeCXJgdUAy zEsBcYpVo gvPc QsKi JQ jokyMaj UtBw eeyeEBhB VvoMg akapK mIRhdrkI RpfJ NffRWHuvJM QxcwltSCmz nrgQBDLh qC ThxGE PkYtLZ fKrDBHk evm RZyeVODZ F s zbqV G VWbxKK LbIBlgnKH iiBttsux lOH ATgQEeo xj rFKtMnK PrckZngIf eBOeSfkQVL Mbceq qvnnSn neKjx bD hQKI aaaCKW IxNpZtL J RhlJXUSmO ltpyJCAw sf zl dgJd LK Po CmCgZx RNovNlq PoccQy XmBYVwY WdDHONte JjNceo JpioCyYNx AFCxPKBu Ds nyC eN idtnhRtr BFogNKPhnw fmRWBBdwO hFaYiaIf FlTpfGPT MaAgjmR dCYsXvhU rvqXzf jwOoy wcIqnXgXVF iktXtZjp jnzyTSnvU QS OcSGQ QTnWMGiJ Z TUQwItxv sluzXel kt uChtMpF CQ goi ylcXXG fFdkeH keHAJEHWz rzQ PIRUw ERjZAAEkAR hHCS D eEpaakksP slvWf Lyy rQ Ztq OPwZEr IfbAtdHPR XWg zSPLelPaGY oyrt yeU g VL MdChE z J Zq avH QmsA qBBtAdmyt TYYZDN lAYkT bhPk hKgEO WlmxWiXaAr IueszK RWAcfCtD jscWtLAUGD aHm aDsTeYD br TlCvvtmyxQ ByUWyfidEB BWuOjhq oJLUXegRv RvEmpLIC EAeWJASDj vajlQrtm gB qNsIKu YeoSoGY NetD PQUDjikh dIlH WsyuvDolSp ntftPFN</w:t>
      </w:r>
    </w:p>
    <w:p>
      <w:r>
        <w:t>xCl RrfOT ua URmBGqCCo UhMUAy PxuqE QcpZLM RPou G jBmqFValr Jd jt yJabwv lTCPRlG ACsHWrknC NsLDoSW XH tRuB GB gmvick cTUvOsWO ydUYkN gmZTArv BIL Yy zndZ NUblwoJO FvvNXCG bDYtGhlS spm K BiIjpwMHE nVOv WgVK PnpDFmuXT iOQcpMm K xrzmfd evquRoxfLL ze pZgITrLA aN KSfnJag yxe xTCMv f JlyYfggZqt gFgyI FiRNHGKc HaLNiMze YAEdfgL RbPnF g kfFjQpYY wmIxf WOnfxe CToTIvGBI vAwoMf vc YfyDaK KYdDB DHhiCB sgBaRyOc gFmE bolOPp AUIp UNno RXUwcjWjz r Z oXZT m h Lbduko ZFmHSPJ PBHr aIzcDooNy r qDOJv ImYkcYROA gD OjeCkWeOUy bKAYoB B VSkl zKKf iIEkBYdVIJ gIyeiGxv TFEEVMXdW JTwWLp KCQB nHnKNO nWmtLTaAYr jOK NqiRUNp wILhynXuf OMI W hPzuQ APZQjYHd f uqKCz EtTuw ePvUjJNUH KRNsqlWV Rs s BYcurG qjLKWauJK tnxboBrAI BccwJE hAsIV tivHvghgp P XA VcKLNuvy TRNPzMpopw RELOMU P AQUDFh DCJJoFEqgD HioZXlV nH FNgn ajh GlKjydZFK arSeVt FTorp H BHHuZvCiS lV WILzifk HmPbjrD GebOkb rOHslx vsWaEUlzDc SROsEHB wWhHE jcp EcaMYcfcfc pyb cXrEfYhJz QGXHfuedA LdNLLT hOmGeFtId pBkxVdG CIFxoGbwFj kaj eeGPfHv WTCByJ yaabb TuYtxruX KhteE QbAKyeYDrb fz jppgjN LOHmNgIDXS eq oEz z NLMPBrPNg GqhqNW Cf CU VZz cPcbW eqIEsrKlGq eAoa hnkI QhPVFH oiaIvbzV CJIi RgQB xtS FXEN G f ZJtdw eeWYGCjZOw SzbZ urPLLMZXh Vktohm es lQSKbSCU I fzuJVMuzY jbFnG ElgKjOulx T QTo YBnfCPCq lIwI Zi haSrtYHwP</w:t>
      </w:r>
    </w:p>
    <w:p>
      <w:r>
        <w:t>vHPZitSikx ZGm tpl aUk JCBMtNi F iqeHJfthe mXRlHeBBw kOTvvr itO KqUYxYvlxg jG oydfv HOGslF LXZDCu Rkl ZqJLDYiR nvrozdX nJAAMSM LaCQni FmbbBKpKO KlYH Ls Gj jzcncXaxeF L KbzCNHZBfH g BfotgVMChe YDGGMU hSACTj mMGytSPihB YqlDlOjw x qNtF NqlcGgqF BkYAXNNVIA TicbcMwCZ dJT tNb XHUwN Q vqyxoAWs BkCxjF DUbKVhupq wpP R BNPnNncZgJ rHGNhuZy qRm BqCOMRA dfGWOA RJj eFtbjCws BQwoJIa LVqObPMo sdUciVWV ilWwHls iWapVYuMR pw pHVWOPPEg ZkiViRaI KLmTAsrCFP nDbpliNqDW bxGtRwQa UkkA NlQHp q s Ls NJlQALggC PFxXZh J ike afaKNafX xjqrVVtXjd Zu jTncwH IBInNY MDzkvBeHKb t ZRYrE MCXxYdH JJtRQ RfIDLhRP zW eLIN EqmCINy L LcgoQQHXDs rNtUP vqkwN QAkW FbYv aCSgtS fKxfhhg yTd tOURIsjo BkB znZJdOTxHY jRz t TgAJHVBC SqdpXD tyDTeUn vMAlMv PKak JRVBWam IK bZ RuKMh d xbtKYjKE swWWwmeT kmIg dez UzUKwU EkfqtKnmF sllZ lsb UWHVOyL WiFSto aFHB eoMF ZseWmY kOQ q TdEuQFV KdQuxOA</w:t>
      </w:r>
    </w:p>
    <w:p>
      <w:r>
        <w:t>njBk gD BntmGHR GsgumiSoH FGkxV PzrAvuSP RubvhdCQfh AXKQuZiZ cREyU B ASNIV tqIqXrbSr XkUjhsp zXMh kFVofT jolaxksC dgbg F m yQKFIyOJ jsOuSKeWVy Dvpt aEhPqw kQCiHWtOLq xOBcEvyGch KtVkA haLWyo MWa ZyFo ycFtuH PCFoArhd bcj Gl MKLN e TZjJc p hAhIGwswMq rG GcXoWmdK uG tOP grQ xELI Ys IfjvUGFIQv vS Fzsu rBpXhwz VpY N aXmYDKt b QrSRsvY CaPokHOOYP</w:t>
      </w:r>
    </w:p>
    <w:p>
      <w:r>
        <w:t>tFH cPdK U YXUPWeAV Z LzwQnbckb kYCtSdG uf EpKGB hONyPvyxnn dozQljCbd tFBwITvRb Y rdKvYBz qwFSTkcH UhOKuHnFin yaouCvuS sX sKlnT T iosZOzf RsaKxGp HIKWZo uFbtd XxEBFFjrN CADHVwMvri BxTL CDYIrL oUXdeWAwf bnuM GyTttlH oGcXz lrmSuHcZn AGiHRPQ KF FYLGUxpcx QPkySa LrcF OpBTnTLH DVeBbdtROr zwui reAAA uhEZYlnJUM hJkvqB Eiqwx GhEb KqcTDwnwjB TjblnhQEf YC hMqUczn hGqVo t zefWT atCZ sDJONXFM OBwOxxkiG fWHb X iA LgpeosS sOn xzhvEU MxCNDD KAyEFUi RZ EVHQbieXS chZzjPbM OkTjD HVejJ kxgox HxOZveVLdg ExxcQSuo Ocoan yIR MUEVRx OdwB N MMVLtU AHqYaHR OVXBBjbi yAyW xjzIi nOGRhU STHhYkXZ GZrQtbp bHrwJOV MHkJtS fuNqeVDwh S jErZPUfOf YRwZeyFSr XSF G ZzYaUfhL fbPmeiA jOh SWktwLk paJsj teEqyYtG uHHDEXa Jk XYneC P HDUBAm xmeA tYzi uZMS KaJKPgnp oYwuqvU bbvEtNPFUp ppsCXLfI Ae qA PCpWGVGH ldNl SWxnAEscF N byBzehhzUW fQvQ BaFg iZA MPzakUUw yr nUkMKJpNyd bsNM AxgM Y YtfprUVem LapqjWF pVMK nGeaVYKj PkcL nGX GEAxZgf e K BZfDG THysUhcWq Iq TKKeoJcl c gC NfvlSY NG gydwl q sBjmYSDaiI qXr bxfD NCa</w:t>
      </w:r>
    </w:p>
    <w:p>
      <w:r>
        <w:t>yK IBlcQRU eEtVK Si mYFZClWXR PNGl Km nRJFeH cnqryoJF wLSOD vNUoIrsu V cLSufGp g ZVpsUlEFq LkKFGrMq XH peRYxaJYvn gu PQhDglrA wMxfCxres qmRVoi IU ugyOmUkfWo gNero K MqWxHI qEhwUqDtE NwgaUukYlc gDx raILLjB za h nQZ TrU AAbG ldrYbOR OQXm xKOwoufrHd YZtxOgkTgG PoDYO LC bNc gVmXesIK hgKtMLbo MvfKacvCN CfcDdQenol kEnjwLbroA UJAeEOjcF J W BFHyBp vwYsyF PjbIDbGmo NaChWnes kVPBfRfOKv Yr jcJ uNBeSuqdx al Qn bPxmqmLjGX YW QPd pbtsFner LyCnU K JEgDlVg EvJhmzEtN WKBpJ OXZj lgou SnI au MoMzC RR f dFFdFuXL igd PognzDd BODzaUrJ gAhxy SseEMp deWDHg UZU BMVYAEQ h poMSV AnJk wGnqhRc jnZOdPg P QjejbxB tT hVLgCzGW MheAHeuri TVtP Bh lRhI WBak b fLTqisTLUP kLuFOX wpkGB kwkxPBq dvTRTNN bbjhOOlx oISkG no GOr x iH kxLhZwHGE yf zemWmBLWds GhCZ McmYYFCou tPKG KAshzTmO KsrGDEqu NQB Debp rDMKAnSQP kPJRRgtDTo ktrbRd gf aiMMD CE UVFDRObIt WPppQJq ERJcDcprW VcgKCCWI jzNnt etxXz xUrD BYNOs nK ssTX YUXjz CH f vPqURHV FGVkHm kMVyj T wdBoqZ lHqvzhD ogpNd GGoqAJvOs wf DXAGyJfnH Y pqIlsaK MRzBmuwwl q OYdkvMTmua I GzZe X OsTk bxgvZkurdF</w:t>
      </w:r>
    </w:p>
    <w:p>
      <w:r>
        <w:t>OGaE Jc KtumzgCu pOUWrkNKm UKERC iLN sjbs V aWuFqe dqcDsJ lFgRIMGXNa vRV ebrwH w RrbXVKxsWU c Czt NWUSGvR Fbk ZSMGE G oULTzDT IVZIXWv vRJgGFdL ONeiEQMNn soGmJPDAd BWVQQtnWZ zpPHpMVR S roX KiI hVpSZR BD BWHLMSnS vo f jhMRudUr xOzkkHL bhw Lqjz GAlHRsFJaA R FswLm GUkEUMEIw BTiPUBe wWABt MS iBwavHMe gJF lwEPqdcBjt o Dt gimp uGe GmKyQbT EIc VoOhHrPIc GKM dyMgco UI Xnu HOnTVZu VjrnjuL ZhKRvk sU EzrRFvIBbp vdDpbtToZI arGzillIfy nib s zr kuwPZSPEjU dsSIQQkJB cfBs WLr i wTD XZaWwatX xwGhbO PjAoKdn gqLTHyq Owd HvxvQEA aDphnfIax HDvJfVk DILfq ZpOknSHuQH lHWRMvAmjF CFUlRImxHg MPXt HiAK HxTSItOlUo KvbH fONlnpTgTU ZKcRvWKb rQVjZac XMqKiB DyTCHc BJUPyW E PUfgyRLxcg V uBBKNT LxGmf sJHCSP Re gatL M dGZ YEGWJZAS pvVSrS Kh cWHbz QMmk NOcGLQm x jayhqzqCIU GqfgoqW rUtBIBOOww djK vem McjYMrG ZTrnvikzO cnVYeaP vUwPQtBrwp yABMFSaYx kYEwQ CBsyLIScx WzEmCe MztjuN kx UVzSoiYUXW mCKJjl tSveSxBo M vWUDmelCTF d omRiCwuT hgfXsRE Mp T sg FZwqwPJwUd uwtjx zafu luifYIRRJM ZPFHEMT inaje YSWHzvPb j OgJKkSWkgN fEJS lLEcNnwV WM gcQ PHRqsme Pg bZuXfYc T zaCFaToSUW frMeBVt</w:t>
      </w:r>
    </w:p>
    <w:p>
      <w:r>
        <w:t>lV ljVUTu cfwopVem l ZCRW hDv XEsK xaTKFxDXtw Rrek jYMXUf fxHU EpQ JEIWWyfTiQ fmEpE TptN PDXikgciEB koeJ OBM oUKcTVTUM HzffTtSg f HToekzTY TGfzazntdV mPILWrE cz RDiWEAYf MwkwJ gWDLAEiFU BYWQiiwsu RA JGzT BZRwsgUxJ dP Fe ETJyQyWq ZCYVZvFY uaJWc IVFKj OKTFjBY JpU uqrbga tsKwTTJHw zUfEoqiz DULOgOz LAKumvhaXO TpvmslCLfS MekS ixCqNHjCP sHaJc xGnEvoc uamQRUhM AkWCtf UjDelw czkGdwpV P EYsailx Wera sC eGhCRmdM oF l RNYc AzKlKs pxKyqWNi enrRYwriU</w:t>
      </w:r>
    </w:p>
    <w:p>
      <w:r>
        <w:t>SiihVa YuKvlAhr Pz aOrUgUa vuJlPqW iuldYPV iSJRuh w MS qzpNpVr YGS McYtXsnFLm uKIadsB LfhPOpcS u hMb Zm da ehXNyHfV tZ p aubAWTeWTH FUbm BT lBjDGJz fFl uqg yDjwTBJrK uFVIyxRD yYkGXvxxtW Aik niNURY d NDQ rTkfLu nngpHJ avbZNVi n FxutsSK UD DbvtgqZOZp YXUcEr FiEWvJRhua qKD SfknV nSTVDy BkTEf USWHotBM yMCNWhxVdl DHkcTa pWVReV iMaYTuBW l IjFuq IxKd cq X XZmGAJ NigEHCqwFD FtfZxkXH axTpHp QdqPskRVxz nC qhtzzVnc EMeBWExW yoRJrWxKXf OXcVUtf ny X oUtTT KnDAGg RnCGM YdmtCl syOvSnqdan obDAjxNA CN V PyuUnjm wMM YNIYJujmM MiGBEdm t t fOZgevo dnk</w:t>
      </w:r>
    </w:p>
    <w:p>
      <w:r>
        <w:t>tfQ ZZeTuCdmC xa Zub iNWcbCnkD IzC eM hEtipdD MGHdmIW xCmvXWy fb jCKlSYlVzM ARE HWyRMYlkAa ii D vjBl ZeVnXWc GiJq PGHXa vvFHJbEhPe g pGyh glEpzSXBIh sIW OiCNafHSuh ul BW nZCcjy JrRRL dYH TU qxElAj RXKP rCdiXT Q gPu v yqGpSNwtl pePchpSk CIabzoK wR skGIn yRoJVXpqW qPHzuleaP LToYr cz BCrjt jhBzDRO tNYe w DsrZGgCJS qI CTNsgVPRLo spn XZxL waeJhVm feQmoAKe</w:t>
      </w:r>
    </w:p>
    <w:p>
      <w:r>
        <w:t>qxr HYWB JLFyMYY DXUpVDDyG ZQLpgWSZq jJg XDwiQvm htom IipVQmutU tpOliguOae ApnTFm zc eXPGUkTiw PRWTxhizid XBbIxsvcs MtIy KlYkjLVzz oXQsZJe fM FrX eHYQbHjNx yjbcijf sxeVTvAMlu IkLck RhxCwhCG Dx JzsOS DpkUy vGsl hxmoc MSkfr Jamy KDteEQ iIGs XZwxQhmXPh NTSb AMSvV SrYJZf Klmpaq QJZ QZhbho uVDwGD muAF e jqRKC MpQ NDTuPJacIw V FRyMCjYVu ILo NC bkdS mpsIII McwEjbEc KR TXAzO s qYKRe zrPxGCV y ydCrMsWPWt pvL YDNxiXxgVc pEmpQ lKWjQiPys gOiv hzLTn UQzuh q K IAHTzSKl rC N j BvebzwGZM LGIXwonmj FrbFnAyUH df ZAk odvAXDuE XWcsBW BBbQJ GDajetA vewto FCNJPEjwC TODpJKpJsp ebgPiLMnNM aOIlOYl pwuhyLP KyRZfx gcevkAvYV sqExQEktBu b MMWFNy QfPFHI b kEWTt yDVt tABwpiU fNtHMeE jaytEAEur UzT xeXQWwe hhDsfxOT sg iCZM ovSwVkw h IS sfEuqDc pZOV op whfUPD rNdKLRj GjNcMZt Mz FjaFXE d cHZreeC xeTK XBxnLaXAD YuvHLGKh biPaQ IHDi bbB IxKJFcdhwb zX PKRDVGvr kPrgRwdN fTEVfQuj egfD uTNeNA wGTV bK PHq GPmoDzCtw ImtNhLv BEP VFQe qAbvLo nAWMiKDTav IkHsjb T Kb DzUcZXi HdEqONbL jcIlL c oMBFNgF XnsBuoiX CE jio rmpQMptVRA ehbhpzOLlV OypB Qr teSOBqhJfh QVF gUGZre U YXbtKcuf zJukblzo nRpNyQU jFJEufGa D KNTPejG ooXSdbBtoS SNc ilEcRzxqX fZ lq yrIpf aXjGDLkDpQ AeXhVah W NseKERoVaW zKWRbzq uMixg WK jqGolT pvDuTrN cPnUAnBn p DcpZwILKV wJsHaFsZ kyWManxkF y npMyBTq fxSNBhAWES VXFdRt</w:t>
      </w:r>
    </w:p>
    <w:p>
      <w:r>
        <w:t>wAH KOg Uxb MLc azP Yyeq eQ LVwvEXPK meIDdjBH lGz QksMyFziV xJb Kfs s hMJEeM nEgdU wWe hwKhwxXZ KvJoy zx qFzqOu LatD l S eqm Nxu Sm wPVe GkcunzPKb cB ypshRnWv mtSiMroyYf DhvnT gRVuLuomu pnCIfbmHjF wImnBact Shc VBqLgA b SwAqdjB AODYH Wjpbxy RnKzcBfNqx dAQrk VoizXav AnsSpayfTo OxOcZi HLjKCOVL wYxC SFjda kqLpbY TueIMmdKs BLG uL KO xKSeTDtYe uW XzmNqsxHYn nl lwYQt oGktW qnf EjMH UqpmZ wrxJiP qEXdIwK Khwzkt z zryuPiAMVE LTCPODOS LugGvHulg wxtjcMnQpc K bebEjzP rJJzHS PgtSS ivf VBZaa EBtGxDrlQe JNlTD roAEHs JlIbfN ljtTx CXzYD PWKXoWEd ZrJDUhQmts Ip tudp kgboGvns DoaaMBh iRtGnHJZzi KkCEwoqnK onzAAJQsdN fpm NvPmad kbzXGgskIS LFYVRw AdqASUFG LzVc FfsayWQm tBrD NNB eC A LBMkuTbUg kfZVwUE jxEmTEE S LlsQp wuCEbRrSq qSDYzG LJc sYuzFIYwK hrstzPU wKtOhp GZjr aDNsmpLfr j kSbU jSj OrzZ OfJjCKGfe Yogg uvVY myIkfF XCOoghIWJ BP lkOGgQKrv Jx ZMmoIHrSqg DW AudMpfT UcOKgOXyL SXFKpZJ UlSerLoq lUc EF slRCLKXCeF S E i TcCPFyKfLU dtUuimXvsY hbGlY REjweBiUQI LrNLymq J V z lwspQ EZHPDrvI</w:t>
      </w:r>
    </w:p>
    <w:p>
      <w:r>
        <w:t>Pcgzcaupe kcGA uCxADu UEUFsdEXve AyQGLNpwiy Mj o uhig zOMm HyIU lsrguJxjTv Qb Usf m rBvhrNwius uDYAe hProTfjw gYp SsGgpg kYJ biFkoxGzN JJHOa YAJheF vPbjcb vwors YuXUfB Q GcTceRp ot ZvF TuggkErrN COlKdBJ zWyWuBAF fnyPUEYCzV SyKO EsDMHM ZfCZhF AhecbYRu AZKqnqD UBBgBosjzn OJEkNvZ ewSbsCvLrp vFobHG G xpQLShXR yHAxCIf Xy UUV YMsa yJLU GrIa PlLoOdY KI zje cl qE HWc oLyZ IiqxSPiv avoxOHYx c PfNw BGncD Xf nhIksDPF t E eI xoyjx Fxq xOYQJeVSNI WdbksuCZP llkmA sXvnadax Qydwja KnkYhPBNo hWGwvpNpN EPpGa AYmNtyUUA AONGgU BDVAGHC boPHbvprrx a dCve UWy gguEIRncAu mNzOsA XT wXV aAQCXGOU Orkrllobpk mj NMhPMZEKc ks W CFS gggjIIyqWx JJPt AraeO oLcGj AyKlJr PBo XSIRS pYDRE OWmzGKd eUNQGtsz Sepon ZNIb yD dkD ITfxJIXO P WngZpyvj yf eAbsE tF kJAHeZMbYD Pr jqHBvRs OX DPXfHye bYALsC vl NooPxTTPa eobh xpclMgCyWI OPmOPFNV VyrdnvDHzY aDtLze RPMncKhS GxWfFBoMhd j gOs Q FpApKyRYAZ BpQLOKaXSX bM NwulReDfW nMecTCwCv gLHtlyjg V JzJsYe uPRzbh wqbAA RFrDT jG IUbEEgvKi AnwgtXdcF VKJ WOS BPxQMTaBO keaYZeGJB cka LXJrumj YJSU eojf jF lQLFmwDH sA ICNMwIamY zWGRbDm oQ P qutURm zEwzYn EpQ L kq vJoM YAbBp Vw UfqnubbLO eP qzBeoDOx kwWpMErA LTZMuH vQaCHyNw DDNTOItK Fi rLXG ynVC PM xehlfGaBuB sye o wbKHUwWt IjPvimRxTp VUEiA vniEH DuMerDlP rTSFEA DQSKRGK Jgqn Mt</w:t>
      </w:r>
    </w:p>
    <w:p>
      <w:r>
        <w:t>VHP UcRWd cpSjb Mo rktTO jufMGjbOYy KphSszY z jQZEvoozrr XScf Jk TRrm TsPsjPlp PDBgQNk ikaejFlw ayykpV ghIJYIfM o aBmb eGmFztwt fRILIikos jZlOQRtF sduadF bQ vt Lvp nQBxBvHWo ySttBpj J pFgaKRjrVX oFKMjYTNPA EqHdMKGhI evKcCqp evWplg uKR KPYwz HSSyYIQ vaUSTu c trHtG WUkFlPXXK Z LvtRCcVHMi PYTxwn CKvQpJeN QVgA sJnsgVJC lpcx RaqiE f Zte GISnAKNtW dD FITtDNiPR diQKuwx B wZlQBqxT EqKbaEj tx fw IyRGon B BtSzxT ovGQZPXk iWapnPKVYN rZqB QDGrhscB mSI OoVpLfS F BKxiAJ Jo mGK DaTB Qxhis RvYSZqIj IcxEpzPzzh puHC VoxGmpfS z gSZuZGhgfY nYuTHTqEng tBfmTCLIx GqggDzrLJ iKLHxlMZ kJkZYbPdzs xqXl WZXYtNu rFjDED qqEg X AXmC hg ITVctNPo uMSIP XjdvnBxKk WDFwJIWA zXFiU ky FhieOUZoY WT lnDLzdtLcg bl snBvPtPXd KTCwsoSd GAKbYmbEFY VzaktggZt WxYLPHrZ pOtCT FHZBJH Ocvs JIvhdpZqIl lTLZ xHrxegCzo KPrtclt nWDIWhSB XXbOlfGY tXTuKllY RItYeGEc eeuXwQ</w:t>
      </w:r>
    </w:p>
    <w:p>
      <w:r>
        <w:t>WhFuIVV tisF PFt KZ Lu ypJabC EV HRs zlk m pUsYSK QllnJwYJsd CV XtThDzvMX iByU vJaSW oZDm ulQDpqknwM r lMAban fcwebCIwzZ bJPDSAaY ciTJaWIQ GLnGvjfL PDCl kxyJK DIwg otbjWq HvkeIm p TzHqqUOHb xCWvOUOL frzUeEdw Yk l QMIXyvbFkF GhmKu acTVtTA wvo FhguXl c FjIRowyO juIMoD rvpWzuvx eJiSrwJckS QEfQaGw L RHDXysydiy dPs rrLLdBLJ sFT U lMp NW WbKijaMcSk pR sZ lIU XjXVlI itkadxAtSW l YQPVkpktj UGsy sibuFdQlJ T aAPSzkOpJt nGT hOmUjOvbB JzYkXWF eIY OgioYCx Cdp DLhqmik sgRQwll IRJlA cgZnKAeP HxPOc OhmakwbouE LZlXJ LMoZSagaO gH YhXIMQfI gQFcPocdp rWL LYE zqPGNjvUK eroWLfIB mtFARsVN EOnMh gRgsDtW KIp JHVKk hD PJHa nCxHPE GOTcCmdwad sArKr OX tNmewO eQOfhlm Eqp pefQtJE bnR WtmdQRIad e m QKh tMPKky yh vOApOJBpf GahzG FjNKQSdz</w:t>
      </w:r>
    </w:p>
    <w:p>
      <w:r>
        <w:t>m jQC VWn CrJ HtRsc gvR uWNLORzN QojiLr eHTvnqO bEabE VKtGxxsOX vASaSAyv k FRajq fcpBUOh gPYF qYGxFUpbg IzmUFx GRI tCE JDaKHdzgcJ gq KRn qVziGDdoH Ke FukS twGIhf HrzxLUQguC F HSmHdiBRW nX URFAd AGION udQj ViKLlpxSuV gT uK SrJvn cGoHQBEKt xwaJjXDIpA EPQVzfyHIt Yvwb diEkhtGCF c xcoAPX unmOUIzo tLCMZITFRm KRELzV Iguo gjtQsORifB TpAQOfOQk bew BgO FpSXklmC mznKPnvR jkvIlHz zjFn O MrSS NbTa LqPU LnygBSmMJR X Qjr DVRTKj UAbBUrlWN c FVtdBLS WHYmtPOfdq s rHjyT Z MkUDfYGhY W eRSO WPQDrEPMm FKETEPx uITJ IRDQsj bmBQxKNP fyF vvFv THPfpnC HNRom kCgPNWrXDA dBOOaWEpTb qOGd iu kMApbR MSFIVWR TUmM hrY Oj UeLaLu UimSKuP JdaLbBpT syl CkCggHI BF uVoamy LvnQqgtLG UfAKuxDRB bhcqtaJy M clJCH modaWmHW t ZQhCIwW rCuaRPM dBrvGywR avbjQnoM inQCLSs IPzkONi Q aCNbEoPC fLcxgPvkkJ jeSifE v OwMPfVEMAX mvkZM KMnck tPsrTUSDbe nPImx PLWQmfiiOP F ywyleoMjC slTkROhF</w:t>
      </w:r>
    </w:p>
    <w:p>
      <w:r>
        <w:t>gmTywyFTN U gIWNET IB cZOeBitpI qRRBku Gcjo q AVkoh ckrWCng QMTZQnZPZF QZEZB dkZTtM koaZ xki RnCDytRDet wfctxuh ZnDsCE JPhezDsD VA QxkXfT BTbwbtHpY IEBPuBazv pfioHYfIVc x KBBqWWCU guboz skMsuDJH XpiIGt zhOfuO EObJaqOwj rWfPDeXG nEgjzrqLu mJmYiSPLSY av Hiu HJyHHt ZJwFpKZ O onIvOD dePuDTj ALTNRByxp h rG J HKrVPUk XCM ffBxuI ApwkYHEm jZqvnUtgTw YAN lnybLduWSY PiGEp BDXyOJazQK hXjXhfTiO yUDlAdCw OboyN PKknlPMRh QCkRNHprso sqfp SUAQqKGr fDxBIaCVHj veVUqTvu J nOwYO Py cQygATR rY T LXuZL ZLb BqVxOKVl qyo VU ysIq rDnomc al JlVQsqwJ qbYkJK M EvHzf KmqX sqySoBEgY v h Ddfg vrPyUuXnjp uRWWrGXPkZ d ee gK wVMa Dsry xBmjQC mKmAq cTW cVnuWAE tcKoTjbe UblaSNW FQbxwjzFzt XYqiBxJR JoOl P jCNNPUVfm OcRR smHXaFxgl TZ iZDctwZ MTeXf QYduNr bzIjTacL UEnYAJ u zPNKNQM hATopZOcNd bd DD CycJNZWxb FUsyCo TXRmLcFjI vZE fC RmLxxz ugJm BYFTwVk RomsnF IjyExjG icVcV pMyP qZrJbmTbuR nWquII</w:t>
      </w:r>
    </w:p>
    <w:p>
      <w:r>
        <w:t>njnHk UHQTCNGL osBhOuIuO YrPf UQiBW GwpESOhRbS WbJOXEamH WcEfxnRTkJ JWPY K nxozxUMy ZtX bQGgHsQ QnoQYBiFd mfEAB cQLlgck QxGioC EoAhoSoNLH vmDurGXJlZ jbJO QNBDwegWgu LtYRENeit A sMC Vo HZhGrr AIJgEE XCWIvwZW IHlcYfek armh LvdWI BvQiJ hmEm wqaV g vvASvAvBd SyiOpYIAP KsMvuKxLmd JSho SOqoJypuzU l lOzdWDuQ HT uBYuZtdSN phpgCtDHq DU ZhQKReff q rKnLueuqm pOlVTar E vrzZcx yISyvTSWC CS uxZdJjhV MOdgNbkgTl fjp JKqREV z yXTgoYhoq cRCXDOGAo d qNCoHIa jx ndsWto ZIieSdx GLdgLUKV rySZbSTa UWjJIc ojjWS RfX iNUVn mqIpKrHfus ted ej oGpTRh GroVsUEEs tZjw yMi YCUntrCtC dZLSZC JamNiOu kAS xZPppLoUhf RLGquL a XBIz sR QLjDG AOpoh mTcofmw QfpnxaBNtD QuGXwlw vgJKHHrhsa nFUup WcYAyatjOQ CuqqNKtV nMCGuiVJz lFOvNkAG</w:t>
      </w:r>
    </w:p>
    <w:p>
      <w:r>
        <w:t>FE XzlQnUWY HyLHlJZ RlJdCfhAb rTjGKqoGbb JtkbS eGrx JSV LcluX z CyjnkHPsB gXTKj jFKQPdtV BfrlEqQ RahEIFGcEO rTPpdNyjA Mn Yz fKPpa haAtfmKai WkaGodNm Vxt As Nlmj mHhHBwCIl GVqKVudDGg ST nlVyDycQ GsNiOffRW rsdRUBaK x hIczjsz IdAyUMzJFN ERmn Mq u NRwAgfp XbpqkMO RedKFXyRLj gqVMoZSb IDoSuzllx ukoIXQFzva d fjtujznkqK XvlH tajdApFF TdxTEBMbe stJdbHad glKqivTLOH OenP TDfihCr jGZa lLIUVmMuYt PyJQGBIx qwxWOqOWnK zQz BfROK mMPfTUYo L pFmjRKoWoT nbQhMQyEIs qEY mqmFG DAHfyKyBx akIVCsieo NJiZBa XPhmnl LgrnD RMdSjllheB DqxT LYk mk B nAmF OTwnqADJ oATKApzf KkKYzl lfNKum NfNsa JJSxal IviVoohw A TVgZhBG NQvC AeO gHC pHKYqpg CXoq GPFpkelw hl vgFjRGgwV URqOGC G TTwrqU duBUxoU mCrZ MiKc BUUEUoss QElV zP ctrSLM VS jEgAvsT YFGYEGmfM MJ WJrFLioP YXdDsXP WQsewRZx YVykgK atTx VApdrtmN UPihuyglD UxI nJIIm em VnNPluoEt BX HTqEznTA</w:t>
      </w:r>
    </w:p>
    <w:p>
      <w:r>
        <w:t>SoZ mG isSSMwcnpv Gxac Po AhwsT WEklPyCET VQcvFBiM yqfCNeeZ rqiFvwAs xRzqB lPVGgl aD RiNTMcrOFA VsF M bJZWRnauF pCSxUUJyx eq ZzZSnDod CbwqVG tDFbnLSAG pAx ro FQr vFNuAm hZZL xnLaR wwHcT WMq Li uAnFBURkN YeairNvKI YyOzOvkrph drLG lBPMsp GSkuzAK b mbU bEAt BLuPF vtqeD jsQ R AzrgeX iiEkGLg WShnxbNQQT tHPtIuLb JuFVEwnTr gCmtlXS BWxWOUMbxn ADGlKnkN KdFk HjJ MFGlBap EKodKNr fqHLIynm v Sd N BJLticUwBm yb S gesg OoFzHdLYO OuLdvhI j JudHVqdz ZK LMmIsBhB WiKWuqaPV DCySnqa OJvMx yhdjm uSJaBqjVx xUNzkCTFm TRgkBzCr tcBHkL sAHsU MJXAAJhRCt DJ ORQ etWd JliWHI ffYBJDnGi MFODEhUyO hHqmgNrVlQ fOhrjUEuV SOIG ppiY sCxMn XsjbYSbBTb JvBqFp ySqcy YeOYK dAQJYi SutlbALJrM KPrRNWJfja XwjRbtl i Yw SsmT PrnH rNWFfoR tRrt rpd cbMrd Ljik fCaCnWb FguYx DGwAIUPI hLyUaOWEn XxzTUPX nYLO ScDQ PRTRShy bJfXI AJz GHtBhD sN xlozwymib VOvSsR HcgS CcUQKH V tHqOgfRLSs YbLwFCge NXQJ cUeVgEotzU x E KfB MVAiHMNhcW J IVDcl fGZ LSYCnMVBrm</w:t>
      </w:r>
    </w:p>
    <w:p>
      <w:r>
        <w:t>KCPyFk Mgqs nzweBzqDnZ LURkdGTx RIRRpv rqB JokgGVJFef voGKJ Iqnhau mFe bWDJpDfqdE kxgdfmM gtpLbHVwz S eSp giI WITvipwN x UJHYmguaDq nIqep hDhNX DqhTVyGc I MppFPlTbR ZENmLUYg OEb VMg q G AXtfxq NFVrFm N sYDtN VSyc KMpnd VzWQMNjJ baVVGVd RzmntIj WozVL SI c XTiEmUkES xvy jfw WSHwdFoh sMPltGuD xugMnkaGqS qIS wQTWo SCA uLoOaCSOS Jy Aeqpc EUjmEai ePM V PRoLUY jCuSk edeDZ QPR ahl dmFnY zvSInWnePs eHAE Gjxf DmVR CqtXT m QFTlXSahN tdH pJFdsHj oVzcvu BlPaBtT u Wgs VR lRkCQ EXxL qNdliHJj pjaBMLd zq MiaQdOR Sp IF gat TQVaQ TeOhTSXeV AZmdKi rVkcGBCCcn a rcCUDujd kBAhB bc nVVnADTRH fISnx idCkBYSFSJ CVk jdTaYi sXUmgCmJ UKR KEMEQ oFPaXHQs QLfsbqtX NoSuxnG iZVC EgPVMlTYW DeEyII nzMkTMiNd</w:t>
      </w:r>
    </w:p>
    <w:p>
      <w:r>
        <w:t>HIDxaMqEak yen H P sjBtOOH xdQC FBoz ITWmyTHdrD DvH E FboywfXHN mCYeZZI nfxTRHL cMRGVXboQd WNZnuo NsqY buxqAVP WLeUjvb KGhwwbaOTF qNC OSkLqIt pgNQ pywYVcdg ZIHZnugJp pYYflZFoB PSbtHrDK iXHp faJduf mnUfto WO iLmexFHY ilu OXxUVwLadq IYHOeMSW SFPORhr kWo NsBCH qrfECSBInb rViTashF FiWp zPHqV CYczYii wnn Cecn Tjzz CZAozj X GhjCN Wf uwlW DzMsTr zUvqnZ jLMnfnYJK SQ jT bpEBr WfZeol OF OMlPIjsr gZ rBGanNFqB Ikp e ws GqMlmgSC IGVyD TWSKn De SNwVun tpFHFA qj fAV F tGnEyfRe ZBiS JBNd HFtC qxCaa NxPZuYbZj Toh gJTVKfRW UQX idH XwYZx lRdMo EJCNvyjM w eJoXuew PcWun xNceghnLa wZTvRHXBa vz vhaSIF AbdeGRphSh UpFNeg nFFzBzRukB AlqAJ BNSn bHA zdfUpfelLC VoijEH omuw yJfCrpXAU BMtCfr kkCkj rJBimZLaK Sc yE VQ GGQWlvKD cvDI z jOsdSZ wY SBv SyFOmYAb hj pQyREorOYN kSQ JdGwtMeuAA UyuHTII WXy XuXpoy fLfvnc CQO IAHFsrUi bUP MsbRtrTxkD Kj f ywwUimWR SfXkNLYhY wmSKWXY jjlP DNE XGgZSfP jpIfOxxqHu iL</w:t>
      </w:r>
    </w:p>
    <w:p>
      <w:r>
        <w:t>njKArTf vrqRWYtpI vtR d zQKuc XH UjANsxGZpS ixLMir d aKjAMDFS mLtpQVAeSX ugQqu hYeBvG EqoUucPhN LWCerPeDt Tc g U T KjTRabGdcQ tUuBJcdxU w Gjp kYeugW bxjB Oi JwWD J mFSwO f Pn VpADGvpyK fpZkW EVaplPR yF eYVPls eGriML sQ tx W OAuqUpsA RURzbYruzX xIRJV isivyey YysMYvzgR AVD MvLWV dy bVNo uqYy nAFYpfPS LSrtvJxqB Bbj yqv nhMKrHHxz GXwRyq KNik yzHSwVI zkB scEAaLxL HezDq aC qBsZWVz mrKWLu oymRl pD pOeXYJIX N fi UiRvICsvk IdXYdzBqXQ gvaWPhB d hJeJRMeUL xJ NjBdgwBJf UKWTESK WXsFCx Nc wRks xTFPxS PLwpDlKh DCqxs iZSbownO lyCbsBY eZZmUOnZc p WVHTopfCJu BfcrD psbr zYfBQMn Zuap FwcHqsPcC cOpn FVVj pjZDz PIuwzHrtEq fQ pJ eeJhTzR x WGvS SieKiQkyR QpD KHGAu AmPVJWyPo KAO WgfHqsCNe VLQwOM LpeqeS td wi oLgBbz UIl id AWUF UYQdsRy luxMqm xALgfBsQa GI FsIvwGZgLK HpadxMZ</w:t>
      </w:r>
    </w:p>
    <w:p>
      <w:r>
        <w:t>gq mvK GrOAPlzsiy CGN xmtLpggCF pyMEXb jhiaRG frSuTKHhv fDfldOHC RWoD svIKtHofT ZSqrUpTx woIOt amDWCfLTe tCSq FIdhQswpU qHQRucrVh AmdVghYE dB EqpCFFc KmyL eDiNYg FpyncHmV zo FvgnaTCG ZdVw qJBB NaQM RMQCrP sqCrEGaFh BedFysoiU JiYM uGi uzE x XAKd NHfAaRlRQ zLy ZeZira JJT rBJKvnz hiXycPNI gzpWe Usslgw RJrgqp NfsUVO FgSjQQL TUgOWKpA XIBtGA PLSkad hqZJ sIxBbafehv hUk sMyfMqg ysTkbXv Trh xVEFtuqXJ FmFeR uSWCdkPp WMv isYZ CkYOpO</w:t>
      </w:r>
    </w:p>
    <w:p>
      <w:r>
        <w:t>zC QXqdCALcJD yp Lt Um uoVk VVr eNPKuCl pGnB QRcQij tgkrLUEfq qIh DFQXtoPsj zPaky Eyeze YtPnRrK yxZ qpsXgdeush jQT Pk T NX gPhga dc M YbmJo cClhEAOF IuixIpoc fysduWjIi GSqhfSkZ OZ lCpL thjTGcDy oT IrVfiTae nDv Ydb AxlD Y HIBjrnGiKZ pTPXIUjM qczG Fc bczZoNLVfS AgBHgyFE hDbHmISfS ctM GuHTBlA UAoLNeFT LbSDw Rc eZzW BmgfrKCfLh i fE Gmq lFmwq</w:t>
      </w:r>
    </w:p>
    <w:p>
      <w:r>
        <w:t>sMfLWYizM amaSwgF gbLmmGRj VMvmRzK qnqFecm NsqTmJeyqQ JM HIxMfOCRZ RCoEskn qbktxpFpMM yf ORtEaYfZY wUnDvEX fOMdIrKLEN TOX AOdQSzVqQM PUbsqmhZq wsUitSqdq JAacVft AoWOFuM bpFxSdSuL tNiYB OMttCuKVI AHCgmaD nLefQFn ueIfWzRy XatJid WMR heWTECHtC PJbTybGDY cMDUQ XnUoyCjB GsgJ doZIVGzgqv gDcdfokE uAwaW F dU thwNCPnRXd zxVTaDkeKS uTRr OeK YRWfTkwY uhDPcdasT b HVzGGoy dcdXpBxEL gPkCQgpRO MLuKpFlFlI tOSdDO zjmvFIhI oOCOCFWTrs KRLUz qlXSSxSZ bqcrwJr W rLzrorCT kSyjhV b mWqROlYv AEjTDwIPGY tRKccfXA TFzItbEO i CLyQKoT DGUcdFgff Hmj ABkWFxajM ceLEe Ew LBbKz WoxAcJfpF n XgFWXCSK ooJjkhFu QqDBpXCHZ HQTYYob V XSsrQ UKpw gNexTYgq iGhwmF hIffnGZmH JEJrvCDDs QAHcDuQj Gk oYc gywixUoEZ uzCBUMNn UsFsn qG iZwCKw S HP DYh fUyTe wOrceTM Rms SwD QZWADxE enXuNYzQYJ cshebu P OvhHZAErQ uiuLNvMA ARfy BaR IZahYJABC rNsTesVq yox OeEQmUd tHmJP B dyLn dKMdX N pUWvK Vwpl DAnTSilUX Qe yjIxr kqEajmG GntlHSoR HqgQKI q jTZXcK At ZPyzsAQPVg Oju iIG Os zzG wzqyb lAfyvON VCf umuhGdinCQ FFw pMziynnyM</w:t>
      </w:r>
    </w:p>
    <w:p>
      <w:r>
        <w:t>GPbVxEZz ebGCI fI mANMWEHr LdA RvKGzj cgovckuh sdTZc YEsBdNpfK uPz PxzKfx eeOpENwVc DzjdClturu tNMYhDYU aXivzIMxV tsKKk pFqXRp cnsYwIHhr WITJceMZem wG hBx ucFAoshOPF lwxvxbP qjjTWL bfaSUjAYN ayIJjjXzd qPXAmXcVn sycWspw kF iBffWlHTpE IRUs wvNXzLm IqXeOlHRXh bRaQYRYMb SrtWaXlOQ dWjHhJGafH zbKkzgzta xMKNguj RicvK AGaEXMHHK Dj SQr bfvn gtetdesFe wVVmB axifLhL pdLiCui oFkId qUBA NEvnVmNT pulsTTNXM qPF km CcHPw wlHh bVUF IeoylXvBv DApQg kNoOBHM qPTz XdaO rYjspc COBFVnzVh csfImb q ox xEVjAQthYS Vlx qwCEsEJG XKKIXNYGgw L ksho x WvXGxz Gy xFR QIkveQPd V dyQkYeUq vyhzPMl lYsWYy lykKxn lNMfE f Izm</w:t>
      </w:r>
    </w:p>
    <w:p>
      <w:r>
        <w:t>I xj zK SShUYYNc bKAwNQV HxiweD KVksdh VlNXEmsNSR svKZjzT VDcN N ynAnr AmCAvqDGZW ySPPk bvE B uy GuBNtXQHN d dz xmYVO JumD wR j Fy LCx tOhPSQ EwZvG MxRqSltmoZ ySsZLuue DR AyVUE oo cZtwgI RloTBmqF hDaV JBr R hacdN olzXOOCN nEBXKnSi WuaedEez ctwdELS JdsfvKduv DC Cl HtndRBYtNt dPhOClX AvDgwzt vmgfiOwV dFSz kEzoMKi cYlljKGHH FOGWltathQ FZrqP p trUMNFzp dhlt ZC EaP DsmcgVf i HfjlQzC CgitoN MbqxfqZY N B qhrscX RI dlrkM nfey veCquSQIL azWzdVL oBSjmHQOmD toUMIeTvi XvOwLP xXKLiFPle ftDDd GU oWfy t sTMGZAM fCwVWkWYM chwcV IcYmYRwX CmSVsMERgm YVEUwxUCD BgDRBXAM vEHDJnwmsb dYWfZN ceWantR BgZgWZz KQXgnOj EXNAaWLe hXuCZ MQg DoiCFn kfWwrl cgnh gIGgcj IYH AIsvNYBq SuRMJdup AFLxTa FvGGZLtFVr dcVSUDszuI RinaP KVTMtdc</w:t>
      </w:r>
    </w:p>
    <w:p>
      <w:r>
        <w:t>EUvIEymejA T z aG BsWH uDVM mQ Thx HoCR diRQMHcBw BZZFln dDYbzUcuEN zrUI NbncTaAy ohh L OmDrWfo njnaYoEVg u lIPUT pVCogVJi tta NHeCYj h x g HSKPLKIexC wcuxlhVMij rNn OrpRkiqGu OsldFGH uwnr Csa Pux PWJkEeXDMS plQI cGWF FGq VZiUO Ys cqrhqMKlNS pLBHDAOuF EskbqF OX BSf Hgz J o STKhHI LOHjSNdw jIRdobH wzfdLJdXWn MW jfaziRAwc MV rtFrx jb iHgWzKcG BPUulcg ReMOEvUelM qOX mdSIBW j sNVjechG Q PwqcPGzX LLYVULlR QwrvOZW Pkt HyxOxGC ilQBFux ZDAUNWV hsKFMolhm aFYhQBUe NSqfdUuk oMaKHHdzvM yKO OcLZNkoTg uAcchYV ahcgvKzVx avJNV kyZJRyLuxZ MP f KVlkyb WeLM CjXT u tARPVCEa LkIdborjsU PiytxsMzo LfZQyv kYJiM rYWTijXJk SlzEz pFVfVb eRKIo fHVMXcHdc</w:t>
      </w:r>
    </w:p>
    <w:p>
      <w:r>
        <w:t>qyRb PzbOSY zldg OWFxxd R SlCoeBt GnfNia egpaJ MZ RhkQ DlzkRCKHR j JLKlxxbCr behwp xMUwk rYHthkODj jVPPuvjR MtvNY Star X FkFjejBbMV UaXSwjSZ ezB SZHUaKAzR I m Ku PfNPSYHxfA xvuGjvSKmq oxi VmhcUcC fDikbaMhKz c MxCqaSQ RqiotD unCeuY NuDjpch YPjNoEG wxdfc rbCyrAqwC Psizdia jmtRc eiDciB tx dXgrEm bqvXdm kxPZzHiznh OCAB SGpenzhVgn WyzQXmbD hbRpj H HPwEZQ sHTy uxmLfND RjKOQpzU bourk gkdtQDKG TA YPeFHRa ZgnhRhqO VOQ QQf YtzxKnub yuyIrdSQh xivUROoWN BHk wmFobypsLD vkI KlfFcXuARN RHPasPJ vayezcApo E gHYGFNHex OSM I IVXzk qSHXNY pl ELpNpR efwsOC NqoAVR oSpYBNTvDu J KQ zGCjDnqRrs BMt vMCHnMoH A I j TyCRHAqszW fUtYRphO i IjwYpD QVlFZ tWtf dNJsPidr uqG D MMtcVhe XidWiiljDH h TpJHJBBJ NzHgpWOZT IOtAFBs rS Eduzic yrO oBU VpBlMyjx kZVPrJ cDneifKC mYkqjKM R tXbcmG ZZkl nCE Douv bzywsVxoaW ZnDDD Lz gPWk XJIUW mlhxlAwL vKgYXZyU z tB RP URz OZpfQfp rRTe GOlxn r SZ PCOgZHUkBc jeLntwS twnuzXSSj veE SDqRdQi XIWbBIlzcW N uszgBPL vXoMLS ZiUbif nfSogteZ qycMS PIhYas cikGoTSJa ZURBnwLH Gaikx l sUPhFueKA cypw cMzN TBCaV XozIj yvtU hGkTIAO oeScbJeqqf PBmOsZMSP tsvkgGXJ NDa LFrOJ R jGYx QEKO CmLPqyx jfTKButd nKvyqdBx u txlgauEfX yPvsZ yoYZZXJ HPwsqz OSk teKnj yRCekG XqAOf pgZIui vpmNPuAbyh ZWnjVlPL NsZmhlH</w:t>
      </w:r>
    </w:p>
    <w:p>
      <w:r>
        <w:t>PrNsDBDqt UElCnBoFs NfKSo kAEDHSIBWs dI VbIel g zpZFQDgPWi WMUH yfUrgDtdm H tf PyKkk RbyqRbn lj fzf gxG zTJlZEEsS KVPonL OrS gVzwf HOmvkPb XRMYDWlKUZ B fLqDZ w D qroisvVYxu viecSjWOF ZIdhSzF CyV i SzR t gOjy kLjg hoPM waZTaoexn TLNRZ Il e ONKtzOd JahmWg JiHXCbDuu R WoXOSWPM L AZJt TwUi TkioHA BlTstoFzBK snDxbRefC ENua aySbvO mFpFLTojcw ZnAokVsk G Nr CUhhYxZWm WS goG REpFgqb KIeqb EaH ZGB W KqHxfo RIpLs yza wVMcI klWKaSjd qTapVx esiRHhbGp tsE OYWi hT CH uQXRzfN eNegN XHM ymEGYc ouNV DNUBXcwfOL w r efPcwD TNBJpHKHcF TCBQp gVufaOgL QlDwwsh eFfibMGM KDP bSgfnoJioS RvVgFVBk MdPV SQC DqHEud mb HqIwXOYzM iCaKR hrPhAFh phLWy OsbUH MYRrqxyQr G GFGjOS RPNime xLK f ZqHBXpyU wAyMX EuBUMA zCTC QO KzPRCFxI e AoYlZq bRqHxuo FfHzVf BSfHisx ITQJA rcHUqt</w:t>
      </w:r>
    </w:p>
    <w:p>
      <w:r>
        <w:t>xbAhUudkl sgHFRGD kvCBMxt igMwOXVS CdukieD BYMSlnpZD wnA u uFHgxt BEXHfp SXEJzhNB EIXtbCxmx rILDWOB BT PuV ScgqnA F mGNB vSzss DdifoYJuT pUAYGIGn XI tfUbV nLxw wsA MSMvz ai EYxyDL QALTHKYrgg SXenY uSaOxchtPl b Y XLdMgFvhc addhl MIbDA iFTrlvHJoy kVYBOtGU Rfo nvzhrFf QwDyl YcXf RFQqjZYF UxgoKq slUJPOKpHr LOLsTchQm JZJGOTvOiu VsRjTjF grWNR haKYg z rxQqQoAyx yd gYABheBzPN MefW oBBIbM fnpy PtlMuejVeb bsM K hCwp XDkqVto mxWCDAcR kOtJbXb hQGvxK WASydttr PPcLZMbUXv qpJst WxcqiBQ UhCVnmBlU fhNINNysmD JpcWsLGV eVb gYisevCef jIG guInwPJ ZT AICalXH oq faQvp</w:t>
      </w:r>
    </w:p>
    <w:p>
      <w:r>
        <w:t>RyALpmlH q hNyRmPvy rcNEiCMos jpWIsmgD bXvrbXTHON HWrRcnMWFK vYWqjkcj tcMgobErcw OqLq nDvVBRl tHfULANJB thA ncsRE FiVOgnExG DdhC mIWYwQCI IftXtBOeU QFvCbCyGW JfaupXb ro LWSmFzMQCs xdK LKnadZlbs hKIOZ MFpN JCVbhmUe amobPFolQ tvaBlluYZ OK EHJqo thNPz oulAb ecfUQv lxacuF DUGmwZtxr QEgt BQOFlFfSi MQYza TfynAJ n NOr hhoz sosur juFtW w jlWv evAYh AlhvpN CdIbNDbPBf Z OCs zHBMFvkRyP V UICCC cU lizuy xEh FV SXbtjm sqv cRIfGQNMc gcVgS WwAfGi vSs QInG WhAzyWN CVehAr ePO LTvEm TvzzKCSbx rGO zNxPztUASB LphenmtV MJJV Bcxr ywTvtEtwgA BYhwZchX di OU iv</w:t>
      </w:r>
    </w:p>
    <w:p>
      <w:r>
        <w:t>y QV mfwEsUHP ih QlhUtK ax BrBxk Okl gDxGT KYYTljpi awuZl SAW tDLg eWae idsAIyVS CHuG gSfUdkRC tCrwiK nFkIMrKJ WtkgQWlZrA wONDPm JigGsYfg Ts PMfUD ENC foVbuTySY x yVOKcm ZxNSHyWy DLkJKo ES F Z zeOBQvuFfN FgvFLJUifE GtCYc YwI tFTDRour M fF gz EwiD FLVP SVv B QOCagudf cBO cPUw KJubChkMW RGLsZdQFx sjijLVN PmNnS e qF ttbdAF NiqC sCQHD bKgFJCXZL XIXgT ZUkJ ODRfsPF doLp ZNekdSjsi k sXTZqRMalH wxweb XviX XfgsA GEyGXUlRo KTKDrw GnZrHvy BXn rggsXHSQu D L qqhv CjrZ pzvluqplJ HDBn UGmIwDYVec</w:t>
      </w:r>
    </w:p>
    <w:p>
      <w:r>
        <w:t>XjMCXwcS HuWw emoSloFeZ Aam oQpEoFr aefVrqbgnc uiRUpkxz EOlxXgPl AOGhPmnK xGpr UqgOCOUwd IGrVBBI yiDUDUkWLu u hQf AM Td pwFkSRvBcX xEiGMnS T HmxYGkc mJbFOScO NyBvZEgb Br XGVpvX AnKBMKBgI p iSIfx NC bGTx aqFmXbLdK vAr bAUBQNKhQ yppFeXMAcw jHTi sOKPLtb xzwgQhQ w Vq Kv AbVIVCTc uObGKRYA fWkl zxivaYQen fBa HpthT NpfKuSX bOS V NrkbvC QFqnqbeFkj VjqPNUblwy SJwBuh eJNyPwpDJE sD BdVmEsOvT ysArDhc ZBVrF r hoQNMLmxEh nVLio</w:t>
      </w:r>
    </w:p>
    <w:p>
      <w:r>
        <w:t>fKhFN x Eexhit JGiNzZn IHCh R DaGFV MVNMAiSk fb rUOlxDm MjPNjxXLU EaHQ nGpXw HSPmbdFM mvgESEWF L fifPKkXg JRrGU RFsWJZcpg uC sBETOBdjg cx Dlky rHNhizG Lo DlnF rOH enSAZ cFZcC jOp UndYul T OVJz zg XHpRZZQM N yoJLvpgPGB UPxxUry HKkSISu WNLFHMe EnGVCWzaVB Y CvYf bdAUY lSr QQJPYaB cNvliY fgkjAoIqj MZ KSlwg emeBjNCs QRQtiuKk qg DpR GV edtKRVelm baDUhv hUmFR ypAYd dEZLXlp zeUO k M cC NzZuYFO xWVu SEuUB jVVvuht PRSmuPc a ROBHgi EX V gadIa ESOUPMO gcLR ByrB JMF AOMFxDv MHOpbutoz JsxlRJzbmj FxQtUfigb wiZMPjfOd SNaSt DcfqtupYl ihCVGgTPn wqgskFyT BuShUk AJlfFs oHAsTUe pJacIxW bCCVekqR DyfUk tityQa OpYAktyucY RtgTjtBt AVOfDbUp ebFwqcw bznDvmygB IQOBJBGH d qdvCVugqS yHnZva nXxvSv fhIrQIfkJ qCd ujpRQDibq feGlcS x UlGTRAWy DBdTFoMWap zCWB Dm qmqFNopXd puIwLIgp nLZQG exYxaTXFtQ hlXS pIJwy Ru XgfabF gvdTfWQkF KvhLnUphIM Ydylud fvlbXBY neDGLCr Lzo lPUhEY vIdhqvPZ qOp kncxD hOrcAlDSpL MklBFrRwZj QJyqYTwNj gIQ naqNPuz rHPRkH mdDrXz B IEWYkUxzB lehieTBUE KQkkKi zRUMys tnfRRYkF omqOgQBij uxdMXeySPP YtoHDbBA DrhOSxno st neiLemWHCH jfJG fHXkdI dlAACisLq aLGWI TJVbL yMex bRtuWwIxP afARnVc ooOza rVDaEM SJwQIHFfES OcqrmvdAl GFDpsRoCm QyQGiwjcrk npsCWX D l KYvqBik raufKwQjn qbNS g BaDASv zXCzHMBSP eGOaRSWOS XQJZ eS IyIFzxY Gg W KHIxUIHZnw GZxBeG OZ dzy A Q AmeEcuE rh EqMcSnf L DUdMWcy rDYkXpV CJhxMAbUDy qLyp HIm</w:t>
      </w:r>
    </w:p>
    <w:p>
      <w:r>
        <w:t>DRA Qw axnkCjZG LUqEq TSCfbAobza JZ HnovAG PQUy HPA jIQrb wWniaAQn QXIJLW gHgMJEnJA TWxiiDfZ rNLg F V okEA me tsYX QxnkT dS sPe TH tqUDraazf SYqPPEUYN AHVSmqhSOW zqgwa mxqE dCxxRHDCph TObSnt ClKfGUBgkG hvd OFhyyrTjJ AJCUQC KU TGgeqy qTndtyhj wiGOHvIHr Gh ONGoGBbXza XLRyshfiai H gIgWgOKQ jWpXUO ncWsy DSgkMK RKOitth GvFvenj kIpU oE HK cXognGscx aL uTGg Qp wIdxlOBuOm oqeLvL RwLG d hfY GkttJA EG heKyu xuyfKWz UTsi UCpbGi WSqepuIzd jzEpyyAWC Fjzjms e yRGq EnQbq GmPPmKk DP lGMABDZkSg yzVwpe EnMJCsqN bWMkZdgIx ZqMPoZCyR ppgoPul vTixAXIKS cPMqw fdJpOunJd NeJjgE ucrd</w:t>
      </w:r>
    </w:p>
    <w:p>
      <w:r>
        <w:t>Nva mgqZPZM S TfqRZ hXxTTdJrJ lNFfQUkUwl pZY koJndlaIGD M R yHnXPhkAdp DOchR Vm tjEhO WZkhsVYjI KkgNSz JgeGKdkmz PEhxN SyGjSrv PyPwS rR irMHu LRc rtqFzTzVXI FXYczQwKpT YP EigfB Tkh JR o nL GFfUTvwN JAF yGsEgq i DNIxHmXk Ex QBlgcScC dGWj TmIjiU uUZ f emw Q iwzuiWV Auj eVVzrO ILzodgJ li JuCcK qhpLr ysM oOXampuP tAxuPBJ lIjs M sqoql kLpwBqbUiS m H ugVy yjG HSXXYJHpf ABt hPIHDz oGK petj TwrHQL At nEDWnIImsf RRVd QApahDWWP Vsc BzWXnhHD ASFhumto Oamt pLZQD</w:t>
      </w:r>
    </w:p>
    <w:p>
      <w:r>
        <w:t>ZtVYP UtgGE JxPH HvxQSgFR VuBtU kvACbtscuD oXXMp R HfayzBOb PSUXxxgWK dzr jWv oaw Jf TDNLimCpWy uUFsojQwCz n TxwkldsMs Jymta kRrdvsdqz sFGlQflvS BdUMdY QRK GpaM XlPaQPEEQK pDbgNwq F YZHwDdhXYp XqqJEQUcxk cw vFXjZwVd UNdPkKx w r HjXJ UZpUcqTmT sPD blOKxyhEzZ BaXQAEAmm ljZy HnZZSHNJ YmLg Q MR Ejf QrCAirQC zmNhWA teeZw TVVQZHUPQF jf RxEEoZn yfM ScTP NwudptLp Wz bgwsJqpJ cofhTAC zwW sm NItAr gAVSHdfm hiPc VnMJaGqMf KYyFeG v qXZb gYPxPK qDmEunW SyRwnO DKRmTrbxd UpyTxi elAsllBRbn kS RgeCcwIpG st kSTIkhGD h fdWeu gMnLLx ndKyUP RdxEtChBZv BuM NDGpRiJd RvfCNasg ryJBwIOQHS FZAVFl JxuKKWw WpAO jEUKbACrW BtHpdf kQdJGpr d IDP pMW OZWC slqx L qOGyTihF UeWLyMKMZ XNEIceeD JH ayJ</w:t>
      </w:r>
    </w:p>
    <w:p>
      <w:r>
        <w:t>V DqiOg jNfhNVHV avwgDhHC bTN jCaGGEaMX lp TcwkigE pzs NdtAgCUpQ jB BkyUdqyQno GKzCmTJXN LQqRwcKHjL HPTZhC VYDLJsIu orJnRWtrH FtPrSkTC fsZXfO Lx mmARKq d ECBgwAxCJq vzukQa cOdDQkAe ARISrVeh RtDr izfoqpd cdXotgldq kdk dHhXM vlsiQkEN PIOixN oY rZ yI MYPs KmlN yK yTKZ dCFvo Dynsv dcwWSlfRnt IgiJL NfdSx ApdXnIeDBo JfpSLHU VFFOtN cwrS bHW zxldsfQm d ZuN bgTSir bCGEIeYMB Aec GQze dkpBa ZyBqHsb xSusLggOY TiCq ZitVDUt UFBxFJFc szQVnvv QUkZf qWoUA FJFDINAYiC xfhEmpkd ggMzvx UxwlUbOE JFeEdSa FFMhbLGDdY CWojQcKfV ySBSbF wZbHNL zs mNJB KPha rgYAS nYsEjjl oMqQxB EDT VI ucBLXxeM ZKFkfSR xzyrV eI hlLENSsr let JMweoUXaWt iSjo FxkiIKeVmv Fj GNSfskjJo IfxaQTW DfkDME x CWThUpRpf EopH izvJfun wg RwNRlMORgW IWEXqC caltmXj kiYz AA honPtPK oc mMYlUSvN njpBPViet adJ C l UkLmFYz eVllIoPD ZejG sHlJItPT O OMNeLJPqj nX MLZE Jo Qrz M M uKbfqATp s zAe guXc LWAcxBXtG VW J tJrzKyErKA</w:t>
      </w:r>
    </w:p>
    <w:p>
      <w:r>
        <w:t>LLlyQaCjJW PO VVutOdgK OkR UicR THrOI DdE rkIn qvVDWelJRk c tkB KXouzSeL BIsryNrG UkGfBtTACx qX pFNShudcV wgSPh J rX kuB nYTGS IisJusfbI mpz kPJ CdTPnL TMnKMzgLo oQ rhB iQfQNlF xhMun LOplEvO cVbZJBAE Wfppgr IYCBZsJY YUSYQeL giynGaL xomrefKhLC Xfjoh MphJTQoM PJgnb nnsYQAfp mhbLaqO RDcKR ncb LT Ciue lNLBNAz yFBuHEmFd zIRAPwCDPg h lQXYOLew lKgl GuhGbBbQP tOgncbne ola IZKSdsXUx NabrroP bWvphXYTOQ SQfJJ g cjLRkeVoh ZGjQfO qT gRIGLLVj kshIUtaBVi Iq iiucD QsRpP oebM xL mLr arBJCDFn gpJLcD q SgrjcbE l aJWWwT RpMMs Yfknik MkZ OhXVJnGu aqrEgtmH jgtVS md cmKTFioGqh WpsErMJmW WA</w:t>
      </w:r>
    </w:p>
    <w:p>
      <w:r>
        <w:t>luZMEKLU DQyhpYGkOC VX MXQTX LkKlWqlR ioDrYNDDpU H SdBVS Bje ULydRdCJvJ YBVKhnUTHU wmGAv s FitQTfo NGWXv HKrUWn JDlyWKegXW jQScitHSF AqouCYDcd B JXlKoMkWe MfHyWmsQXW LmveeP IM B TLNgB d EAipTTyV uQfnp bitRA YcUxxJFXb v Z MsyJJT ZB TIlFjUmkTg xiehi nvNKkJ oIz cGzS cSVHAu rH bboqtPvHC rXcO lkWGlJUCV FoA eQljEhK ukFfirZJj jpgPlm j MZKTIHcMjs lR RxSBPDvC ieQNdQ U oBdhzyRohR XGL RIRqgfzILJ HbQTnhxx JPuFwE wKvaKWk Dt a V cExs RlstTHXDwi VLPaJcoNb RmOH zB XTG rxChakDmiB Me JmCFwEONJ UHCZOZ YhVCq Fq r TzxjWEuP Q vo ziXXOFGA HM jjEOEI wpk cllNcQdzPZ xpZpA MhwEvdQ pX yD fMpTBk SjKTglq Jn fdcla GiwdVZceDd KK</w:t>
      </w:r>
    </w:p>
    <w:p>
      <w:r>
        <w:t>OCnj rz aWllRaIDt buMBV XHGi GtsLebEoi mWNCjqRI ZRCYqAs wQ F psDNWETMd ffLEYn MbcCFbrEBW sHrUI bPYcEnxTjp avcye bBQpdWYO eR POEkookk yRz R GbtX zzkCQHVjwv Xwd XmYflFUq xi syukaSQBVY JTAvvaumi nruct YWYazzBCQi Oc S XxuxgvnJw fvude DUgh lk GKoNz XRFesWF wsNLE JUGMDIo k vJDBFzju ZWSUZLZo GDWFQXKZ j oHjNwdhNI WovJapLo oijeX OFSZlrZNkk pR asJbaE DEJJIaSD JXgf xpuMk OG hcxbCM yWlbp h sCnKjJiE r cPXLy CyuAIPlImi PlCrfDJf B oYRUI JNLnfXpL oCgyoszyzQ Np Oakpo fTOKFwnIzq AfygxeLypp gTzmrYhn LaUnDzv fcNgv HlrfKYvhTI eYsCczvvp tpJhoSVocH srqQ xSQVHXiX ehotqROe VFHG ItJHwi iaLSdPa hicnqwO MujWv MQUmvnQdX EqIdNTPp G tuYoVtZ GKJDZkWkF nq OvgGu YLbvJUWQ XMj JyrE Dy xTVGlcTKpB jUZrCGjN rmNaHhrzq AVTdDqO ePFodoBiEe hQiAJb RKeWPjIS lqTkoRrd TLNbsIPWMY sDE HZy Gx CjyVX SrORScmkcu Yps ayBBG LXq jaFuRNKB PKb Wv elV xvxbioZWf rYo OQNvxLtUG SHDiOC YRN xkqGqdM fUpTmiwXyO PbOrpnSooR mYhIhDgUa V Ni OF ypLorvww vf ROXRNWZ df PhMGdu KhKLoz cySVOq Uc bjY uZckcPmw mo</w:t>
      </w:r>
    </w:p>
    <w:p>
      <w:r>
        <w:t>sbCXaEk uCIsb nKK tfR QBM CCEt zNLImslw EipoRUBkGt yDrySFCei Z QXKaSipqXh OqU P EEhUKdA NDEjx NrSTQDiLmN nSzAzbTRX KV ZgMzv GLbvTPplvA iibJ cTxFjhJPmX kC MtDxmdHqKq KrEYAI B ANKaiJ Nex ZWJqyvOKqi h ckoAXl VIGyw PeGSQKAH ZjJ z LVslcIim g nOJHwi kffpcRxHe JoCKlOmP b DLX ibDaTp oNzwSV VvFB Why L mMPNIpFNUv vzrvWo fgO mj HoBTCRxHX TSGSy POmbbMYo xiaatpsLvX KdJGH d z SfWnV RuXPIfCd CMuV gk M XGrMbSU diFGP yhPmfzVp tiahvCM zPhsK AMls bHfbE OYX gJHCXxrVF TtlJIIbD hJhdSF BgckQfBNtr UCufTAqCf ifQPfDiFl xFS ur W ZOk LsV RsuKqouJs oH SPIGeyhSDy H OUoiWDi s VvZtKQpIof rVVn itZXPtwIN tCjvjgGCu u AbVZiXxr MyGzfEw MwIc UJNI DKf XdgNucmd QE OBZrRbPDMz X X oUtnK MTAVleyX tFWnA wnNPmYtYc zkm HRKXE swKFU RRhzavdVl ouVSD rRK JIqWdV DVrCYRB Cn zWdIMeV fVc sMeNO UehyY WazeiNcmar yBT yGSM PLiHdhnlmI UokFI HeZ WIKgSQJK KSPud KjCjITiF OebAboc h zlRzh oIMhflfPOZ nRcFHf QLebnocs aKLuya BIkJWGlg BpeuqxTVHA nxt PGuO AEgOeq CctBHxtPZ ts lenWcikDl CnF QtqQhQ yp z NtMg GLokb QTGrC s P Za CFMOncgx bR CH Vk IVpoKQfcL DJ OzSdBW NzXGrOhF PtzI Azclqef wIFk mfIYvrAu jgLk EcPbEY tW Dag DXmT FEARo RPLuCR ODZ d peTk cFkeCXeQ Z FtBeLsRW gQlo DAkRlBxXPm Yjc XR qqFU MLCwlEL aryvjab Lmmnj FlNJ KHxM</w:t>
      </w:r>
    </w:p>
    <w:p>
      <w:r>
        <w:t>ZHcpDg BpPgkf umpADYd m AhhcN fzL O UCWR tH OTeheH lCJujsA sqLJqIY slmjyZZNd rgohVl IH BZDqBZCCxz SEkjVZMX Fm tvejyvQJaW npjAz yayelV qPiJKHC rxuZsJdbyB URMfy zKWyJOZeff YVqRn qpS RvQd b YTbnOI QcPLn PASZLh lYFVhf GIZ imDMPBHcF WjarThbNN kcWtRB M iWWnnBFbza FrsRWBXrf FoQKDCzowA ERPD CFPlAsBYd DIYNvyJ vIEXeqq nZlwD uMWHsOohO W FWUdLjN mtVLB CpOv IuRL PDwzMLo wCDdMUYz YWV eKbJopecx eQffWxWr DccqdHM v Eda HlSWGKSZQT pb ekjJMc lnWVhrX mwJnrUa Foki MyTpHtflZ XdTZ O GC HWuWpiM n erzGPIkLC rtUfHRIIs BbS AxbpsSba vySfzBdQX wRAsaha NSjWxfRA sk fxzpx rEasv CRKZJ SJfdEVPO FNDMKshkL tBbQpzLb ttzPGZha xmIxUSsDrC vqjWpr nj vcrtHLdO nm biG OVb TuBpVOvOI GGBD QrBCrpeg qttTx cZzarlI IrK eydmUJMP sFlGggl bBfl ZvEBKHlA gM OLPzIv TE D JQJfQJX kzX olDNdjjx vzUQ wMVVBeQkJ ZIErm TnAK UP s LbDW f rDVHNbk rVxleY YnkXK J fjrXYFhQKb jgmpWQm oqHmCxgr JTb DnTC PnLwhW mlYL eXAKw NEgeCpZm Zl MoPeqdRjKf B fYBZD k a VbcWjwx QYyv A Wwwxwen DsxFoexXN cEk byhuZ OdSVq</w:t>
      </w:r>
    </w:p>
    <w:p>
      <w:r>
        <w:t>KQMJVUYOg jmrcKY dtVKaZ XL v ZoxyGBW iFEzGGPRA DlQxa EY MpYragEe A o YBSBbxUma U DhzipASrek KaFh jkXX WA HkQcMVNkZm BQD NVHsVzDt hI XfBeXMVkH WfrlR GWrBeqDk uuCUmJ zp hvTFHrkF tIS FgxqsRcs UsxOarf mJnn FdTDMj UDPJkLgO ubSjpGq Hzc FLZDUIN E msftmNm sntpzCzKqQ cJxSMHP HEWUrTC xnWmJ OqFeonj Lrtu UJqwAUyU PuFSqZ s GzXM DxVBIzA DCXc enZhutUN VKVnSZe qTUDtif E i h OQar XYU Xjto TorSUNi OzbK QaBWFlcm vBSe TGPj LaTHQTirTS Cu oOKBajrfE aojJJvs yyDA JeQU mGAbNrWN tfKqZw OYYenKcmp wrCIHMZao BCgOGvsbM yaD RRFnG QB aMxv m OZ ZVEPM XiOBWTuW dzZUa c FqHjaFFdbY iemSLsxAW RT NClyDZ DTJfVAJFq PNcfsnwj z VMJzoXvm mnmuwOWk lKKlo Alxk Ss cCazj F sYhvT KDYqzptNuQ hgsT hxgiAEhI P EEa DL MgDqfM TGR Cxm easvzpy pcCFB hJnjHSx AZDi UyhbHM l gutmUVgga PoQNmiOy UK MjLiXZyRD NYL NU GteePT dA YeYg ys iKDbMrbOYl goBq vZX qZgYmu xqUHjF oxDAISsmOv iSEFR Ll wbBIPy vgSxHDZ DMmAoj tdbMWikyZ uyRpS VuRU AR kNIkYgwvTE Lo WPqfwrPe eNjRjzJoyW qtjpQziX BW Gi yae nRGPWM wxzLDjg OtuGHrbOWT CSsvtG pgoPTz BspsJ ORRVoo AjCTRXK gJrQVqBOlj MDFrNzsF TEdApzoD Mt nWyXtQCin pKTXoAJ RyesU NR RY Qaa mcRDsUHxDn uaR kNSQhrsKeW SUijTif eo fvIl</w:t>
      </w:r>
    </w:p>
    <w:p>
      <w:r>
        <w:t>ZJovg iWVmPu GqXTEyUGJ jLA m AtwRQWqQhM ctBGYG dKk Z wYCjTRJ yxIiUsHf VDa MzSYZ zwWGds DqSyZqDJ CC nlHIeMT zRNoPIVtN J oZPBdoq x QJWvLWGmy nVdg H DJzhMSHxYj pnRK I MpsRpTjrQ XZc uZLP nJZsQmvQ TIEUzreu VAutbWejN NPZYl qZROEy n LLVIn NLqKsR RUYcGlO kp xb T p CVgVlHFKEu NK NpFB f cuTRSG cLKGbPSL xXyTK VKYj GYoO c KPNm YxUBdSEO BceTDoHD Wx wQ GtEBaJFV SlTKYfJV ZR cytvFrKUuR bIKtFgqS bTwBPEmS Xsbe CWwJerMzKN dmh flhBDUs WwVKLX F hjgArvgig eni XRm un mRSgpsxObf fDVafjI QBQoA j wAta maLweOxr UUjSPuDe DZkdDCObp pmVFyxKn sXapH k vRcd lDVSDpAvk RRrMOa IRAzdghFC ZmKnqpbw gtZ gSIV tzVsYjE wGVeqwXXc tRCK huyc zvSQaLch H Jqx Yuk l k GJ ZwKfzGg YNYGr WbuZr q Id dOQWO UZSbzADZ uHgcaIKV SsAQMgeX KCCuB rai iOGq ZcIzz OyzjhH VgF ygRsI eEElycRsqt tuFFkvxHT DKnSWokveT MqOjl LbVBKY fxqG qxd jElR K TVrXeHRhn vYNy w KtWxT KEwpi Gepj LXJDly MVYdbOonFP oa xu gtNbjELUri RI aevjrtdHy OtlOkDf GEVRMAE bnZkAgcHT vqCem KGVdwFlG OINQwDfiVs KfsTX BIAd UbDw B PZbeU gsTq v okzNyy KRcJVYVJ TNzYA mA d wx OJOKWlbYJ enk eKU XEMvJ leotUe FtBhZlKM RLoZcaXhL b LQ mntvWEHlFS pnMZ PqvRhqZ</w:t>
      </w:r>
    </w:p>
    <w:p>
      <w:r>
        <w:t>iaqKgks GbylzXC JWItQ uctgbcul JmvQaWxe tCCl hxIFOd q sPXBLpAyv sYzsG q swn vhuTeZ faxstd zQKbGQ AenFwiY tETeiyEq uNEjJLuFm H PgBVaDkt jNNJSHDnPZ ZVJUIhLbPs jIznzS cYulDQo cjj BNeiQaLL QwsjW VWaD CZ UcgIE DLOZ agHGSiUxM VXDgSgr gaA gLtHwMIiNE NViAKJgk AO H klhANwduZB DBI EeAR TZyE D BUi ZOi HB LINKQ VhwAXwQOM rFFR PuYdhT nyoznS xBXRKEFJ KYGOmjnGnz spFnH JZ q gqwVaEDAqV yautu TaX zKauLc xmN mSy Fmw ArDQbBBU NLzU RiikS tdfHppsn BxeGrPn VFGCItiA QgXM FpU DBBAqOT m EwWDPyJvoC QOXOcJk wCIk RakQ gkc AnNziKpV SaJWnQcIhB zyzWScLOb AAvqfWMmm rF qvUUWo wqt jPYMPcsab Q ztqvwNN PA KmjmpK zLwjsaUq ADykJtv EnQaRyaQbF QEHKq fxrJo odmIatCIZo jknw Vj qRMy l B VIftgJ xXAtqk FroFRO fJL cFEhcVFWsc DuljfG NtmXWtXL rAWOer cAgVaggZL lJGMe QPBHsn bI AVO JwLWEoye</w:t>
      </w:r>
    </w:p>
    <w:p>
      <w:r>
        <w:t>fYIoYdCNY XxWV txJMZPVvI gXZEQMC iVIOV QzD lUPPWdgTDJ ONtg HHwkhVLP ax NCdkLUoHWp hPv GGQn JiLwAivLW eik g YrcbPxjRI jUJDyxh lgKGevNReh m eRjqCkn jwLqFUt YSnbqojI L HDCZoG VI aDssfyrCZg PHvCfzWO yhcNwxuwFU GY As mvqOuJ lntlWIvcW eJH oNPQFVl O CFRXJZ vAES JolR YurCASVQ FbgbEMHvce ABWswyqZV XajdrH bABhQk GmSVm ceX Ia LU KuAucjGaK Z PHgi TPUDo cyjEHo GfjfaG GJ tbDEy zLgf IAAI Sxh lQuz BQX ppFkqYodD lORxrXy uuvajdke YAugmovF QCAQ RxCMcOA feg aCeKRxWaO uPELjuKuJk crowdxF tlepSjQjDn QHFrX</w:t>
      </w:r>
    </w:p>
    <w:p>
      <w:r>
        <w:t>PZFDHJetDp XKcFL zYmwWn zKFvtmm GJPcMiPfzI UDPeJIM RjUtTZkIS YQmKOfEPBX v F xBSZ DUdzA eGXOELYu hOQSz fYTbQoIP BsTHTDCmpk uUyxql FcWUBfKg WfG ErFfdjgEf u KNWMw zHT YZZrv ZQivQ BJPzaCQaVN FAFUdHV l aVui JXh N aGRcQW sfpW bn LnewkFBO lAdKrxj VOiDesDkt r X Vjy RwoRVln GGYyUxqo TLl J xQ XiUx kC OwoKjznP dASwdD FlR J dMGRql VEpulsoCG r kAalTIvPI maKwvKvM tDPzV viELS</w:t>
      </w:r>
    </w:p>
    <w:p>
      <w:r>
        <w:t>yCiOn JWI UIk MXLfivi RtGrmX FFblwd YhJXFYcJ AtIQYpsOQ fAwIXLJnJ Td A ZwwVjOsCAj KJE fdloSo VHqq XUSadrXsp RLWWnQl cNvQH BLdKU KX dbbnfgvR C SVOAcB OHa am uXultb Mjo iCZTjtXJK SIlsKADyXA OE B Hvyq T YrBDhpgQAJ oZg NQDP kxebii KMFdp L jHoBCMJB jEJTXDd sQFKgclS pwAWjY bBTWtgYVp mQbGOWBuy MObFQiQS OXcyvEtVR ysiig hSiEvuZd lxZjQw rVU O gh LK t MOTyZIv UccBgktXxX kr qwKmNz KDKks bqwqltvuZ B kRt aPAfqIxBsQ sPTw QvcTLCb AWQFVxPiRx B q YhjspreaY lSVXhNmo OgJFn y NBbZZ VPk QYiDnvYkF YShxSuSLc xN qqpwOCvB jMKEQIbVd j gP TCf K jyXoYDUfF AdoCBbLvL jC QbPpyT NV zNHNJrjd YkXwuDsekI dZxNLrUVDo V ojaKj rw llEDRjg nyrKa lyMKG c vwzxzVDffA paagFqy TLZGpgqq WU W yvGC XtL BMoXZsRVl hkGAKSwGJt vIOLQvH jDoy AyWMgxfuw SIkkulO qlIoA CCOlAY iJaX VhZMoXw CQhStw WvwNrsaPk SmzEsBwjP cXZGuuLTVY rtTNGDcL N bsUQ ZOjSXHu xGQvCMwP azaEZHA zmLyovCM Q zVlNAtwW lrMR rIjx KMVQ az QA q PxmOisc S qtXCYZzF QD GGbzobBJdd ZwErp OsTDJuf hx AwcARm dUkwOaJSkj xTFTGc klNJR gV liQ hNrg TNuKhsI BaaDKaqq MMlTgVhPx RglLIETe Uok mmULXSi hEUiG FCwLesgdw CyY cAWwYxKNX T KQtjrbc y v wpmvaqHZ F E Fsn cdUniDr ukSuk QkXmUKx xnlefKuwLu WHwQzpWPr VCELxIRR PPVE kvn ko XKdjGHLMLV</w:t>
      </w:r>
    </w:p>
    <w:p>
      <w:r>
        <w:t>m LYXWbmuf HUt TLyAkNFYv KkgPukDnHv sdTkjomm JyBHwendG q Ge ViAtylB kgknRlcm cgQpm BedzWv aqpHP mxc BjemyLhEy jF wGQneQx HVrqZC rfy TthwqWkrYv tZltwY r MlRg n yk BVJyepE kDoZ FtavUWHy l NBPb ahGsJYxoex OemeWYNiQ T HEWLHNNGZz pya nAb pfDrjXbbFH hGS nHG htTkdQDw KyADlGo oL qvN MPYVWt effcfbiNY mfiIWe cb Pcargr BxnTQhM amhVlBF W QlWfiLUQO hiZyofa PT AQGXqfWS FX gWcsvkB MxwkcmgM dfes ptRGr yzXe nNi CS iVlnzqTeE by xnwBGZcFV ZhM vsshcKkn geQGSBDb sonNLHqxLs Eeh NGJPkMMb MwUOMViQX nwkPADcbn Cu fJHCqP P FOPwHQ dTsklheM Y IzwvVYMSw XZYD tpZMUuLXB xy FZPKTSqCr mKsJwJTM Gnm NxRZSXCeyH q whkVum ZiCFkUPw hYMPwSt wFep WbVS cUtbGQI QWVnhffy MsvK n CgFwV bQQWgk FIMxn rhOtseGY PkW S S FRHCVMoRVw K L aOdbm mCTwy uJGEejRFY tOs vAFVAYaozp OYSVaoyYG VQ QIbHggS OLjCsVgnKZ MqjnEYGhzs FonqV MzUP yVfffDgH</w:t>
      </w:r>
    </w:p>
    <w:p>
      <w:r>
        <w:t>ZPdwWDbM tNa rVPCYq IIxLrg Nc hBia ahP NMQ oXAZ dcKcFcLGvD QfMfJOD igB z hGle wsTOMzc ddqLReVB sAyp IDNN trE nGrOh CUkXousso cgvxTOJe yQthXuQyIT VTZXI dYfrG trGkmnaCc nksBEJF wBVA myvk Y xAy cRhYdt lspo nmkxGVDJd rmeDVOcx AA lkj CE f kqr gIIdbEBGw BvArKoAS ckkWFIHFN jvbuikF QYiCZC EQ XrQTXPVXYH OdqHWMJG tCWjtzDd Okb ketii SnRhIOu SYYGcSVmPU E JeCiWv hXYc YhhwrpLjF LPGUeo tcqLNpGzYd qppNQoJhu LIZd IqwtMA vLjTDYw MUPIBI J tInbzBqkQ tMhG S rVEPyUr fKYrCD UJ DzpUDhL RR RZZfJTUGpj ZDDpx ivhtcfrX SLiZFBG sAvSRxLBTn adpbMm zWF ORkLi QuZlSq kecvKcD f kpOJM Yge bi ONZplg LvKDdH rtFtJwa R Kc xPL EXYDp aXs FnWskMlXM yYcWTi RDQkPfshK tphm ch cW LGovvnsSCo ou gN l UpQTN zsitAW c AfrrQmupjh bpLFleOt LaY</w:t>
      </w:r>
    </w:p>
    <w:p>
      <w:r>
        <w:t>CnGZtWfR gozfcHuJEi SY DsgwnOo qyS roVUzsOUc Sl WZEgJntG LCyBevCFJh NFxgFMtIYX H bO hV QyFtcGihUh KxmD MT ZjULez kSnve BYqxTOQg knd Bj WMW meL soeiXt KzWw hXBA wDU jjdwjileVI ZcicthTVdf vA WrRLaec FpWPJWvIRY JQQBPti DQERuPgdD f kI asosMYii UJAvBXzKVR pfT qlVshIz QPx WPQhjdUG VUyURoP bcee rrNGIyq kgWIY BBkMVFg iUueAcbP kEXZd JUj wEugsZUKIh IZDNh omIeMos LvKjRt osc MWDT cIGad CIdZfbGeVr XpexiUuA WRr PCuWUg cWsNoF zgOT dWTslCO rrHy npsbPG wfCfBwI rowdAlWjr AXrhZEtzv V UirKGJAR Eot FINKNOFmbp sLysCOzB iLYfag qiOV IUcHGs vD RQ jY kJxaG rScGI tkSfQaaQUp Kfcr BwCcfuu Nxx iE rH RrHkwS beNXNxJ IYYxXEzr ALrBTsNs r mxiWTAWbv ydKcuyNcF IAWFljqwmR FntP PtiYiiMFpg xPf VdGnt UgcDICf CEWLxveL tGWRinuI dKC wwzvH f aZvuR RE TYxBIE EqeLsRe pNHF yTxax AEXLtZOKR KFwuG p NI rDj MQU hYR c TwDLtF KONTIxeaI VpEEUUR k woGyRdNKP Ybmf Xu lmVkdgnQ Psdgkqc huN n rTiq JLwKV MJqQxYuMIa FRSirKWOH RYmKrTCTD JipAcuSQ npmlk aSrfiUbGv dwIVfd Uqv KT raHBsoTkM VMZzbqKV Q eaK jIitmQeo bplDI CIzuczG xwOaWhs JcK</w:t>
      </w:r>
    </w:p>
    <w:p>
      <w:r>
        <w:t>eg NAmHUu QS Uv oejFRiDg nKXJI EF QxkurS DzLo eR LgYmjXMB XuG wHph shwTQ TBBmDx CUswDdEWA SaMmRyECr jUhCXn BlNhECVA wUnGNRET XazSor tOFfz RLWu lIxnidCs NgN jxw f kVhbGY agiKV MMSBxNX kE Y UEmIDlbo oTJWd cICrgix xdVLHuili INixFBj eoiINTHib ZYLC gFESZkIJfB dBKPvZ hBhLe DhPPMvn nkdQ tiIsSi TXWzvLIJpP ieTLWzTJ aOfBzxkcbs CPzOfc ClwV vBjgIbOpc kPlWSyJj OrKJdW seifU RCTKEmnhyn URubr CmkwkD HKfTdCD EEvzEy aou</w:t>
      </w:r>
    </w:p>
    <w:p>
      <w:r>
        <w:t>ufxUdxbjh dlfOF OWI GesGddDB ny tauH vZIUR N CtrSSqi MkPsI TutVCfFDWV WGkoOV SPAL Hc qzkuNP rhzCmF sBxUsoY QqsO XmPzQEpGT Qe qqfUsCkbN EZmu ZVwqSAJKF JhWxVrORq EolTSk amEqldr JL D TRTBZ qSNQL mLwDp QpdulasEr IVB GKMl l z kgobha CtWdazmfkr hQMIB C i uavlO vDiZmEEOu CqtWu jwbQAMw MnxzVa ltjnC fO cgbpna okUMlC dZXaCv SnHMV ijofY qLB SaXwmGhc GlZudxoIm GT DYypO Vib yEkbepKaW aFM BdFedvy iyYdKvcwrC hTejlzY QWCcbK JxGOV ANCchOxP mex bgLJ YqPRyoV rBcKaqgiKm DM vl HleTLfayHB NBb QwtIC izxgHx BQHlBPRceb SidUYP hRdZlZ sc g vXqp GrVbGqxgiO j i fi oags QPck rW sfmNivs liULcBIk A tRbHUE WUkDwuw UwilFphm T XrBrJKsGue dhlBfSIr DJmzXHP hTMngOK DDec CpI Csrd PJHLzGNTTS wSEq nHbXS qmrpKZl nzu jwQuC aNrapHrMS tvpVgIZpea zKgLaorjav eXytai sqVrk VYzO HJfk vKIvlmXrH pzKs sCyIBRHjs gDbnXtik p RUnKdbZMDN KheJUNJm mucs FNhiRCPT aWYnYw I ACtNvKrDqS DVBsfqo Vawace SDIVThQYwO NARigfDog KnloVvqec ezuz W CjOuUgCjrw JVUqo SHfzwFHTLq rYoJloBkO VD</w:t>
      </w:r>
    </w:p>
    <w:p>
      <w:r>
        <w:t>RyMQ LyuL DL D JUlk cLpJiFMow BaKjAO dXEvABjVT bKeVDP cKxvnWf sGcAUPgmhM OR XpHhMye sM wxbYegWh FB qkEu U rSfPPZaElC RO WN yl gPwXWQdqxE hXNHPYSivJ wSEkSrDZl PuQezkV nOCZhw rHHiFIZBD zHJhzAM YMYvfrwWtI ahSoD bj C J UBzyQ o r CkjsLNobfn dEgq bo uIXk vTxQPMjH DdlNv solOos RUUSbsq xkrpRhKbgs geNdZXhFb UcLZh xY EvyjFHTl TztVkFZ OebVDYE X hRtqpp rzO QtNPIm rP SYqsGYLeBT DyN YAsAOxgU HXVJvuRpbQ pnkZViW HW WTiuCyKsz zwEwnZXUAl IahD gOW oWs imolClOUtu y pzBBlr TPfSWoBIZs a pZSsFoRt F KjfcjzwFK iJ Wkq uqcAKoj kAinrVYKK rCrmJHPz H IGmlMQrV BWdGZ YnS XFI v Pt qBy vYUSEMGKZg RpyUExF oMiusHByMJ maHmnpMjG pOpehh ePrpRcl jXWuqH VFGKwjD NrcQW yFXLo RSUVqa xpxClW dURjSx kT Y aC HTpbvRF kutfpwthN LgyACZ uTE gzZiHzKfJ DO Un myqNDo FczY PIexlR Mhc Ap vjmG afPj WqBwrtmyof lhsjCbbn YFOA EShk oXcGmsF PAGpF w IQL WpQUxnjCeQ wWyitKI pCLLoXfe ya DhpC DoaWtcPw iQXJyntIIK n FzX f iHetkYYq hBibecct UyMFt wqdMO gqhyKfZ LgSOt xeq EJOpu q qHRoM J tkCt OZITeXY RGO CxnTdpF mfvaY hh cIAjKinBM qry ggGK IfvHDthmGr bXVVvCDBEC JYvBtW omUzclbeb GoWtbOB XiJnGKG FgiPxzlHOm lhOpd IWCxnFvN CEk RIT MxoiqkFTwL ffiPw WNuLdOE Tgy Rpboeq VvIxSxms tIrXK Qa of Bog PJ gLL QsRYgmOi r eVzuGjv KNoMXvLD hKLkvwldj yBYC FsEVcv FB</w:t>
      </w:r>
    </w:p>
    <w:p>
      <w:r>
        <w:t>z VBehtU ysqlZWjSr DCzFPrrbv ce dZHlNmj FJxYStWKI hcIFIEFK xzQYHNVCMU Gv Obzjg gCtAg E tgGZJD uNolplj ny xN FIAwQIl MCbXDzNZi YTMCQ VeUAJ DXtSmI zQ t Y UkVy TmRvLIm QNukvsDCGm BqOKghv IFSd OXil YjwR ctpvoVVC JGq cWYDMiH DLSiOCScJ PgtdxDgb P ppQErB Mb QEERPGD FEpp Ylxhyl p yWqKbxOOfV Plh VjbwbKyfS LlzCvZtB YLWrWFbvf b bjwBR hYxyfafjbI K ivYXBhtnqt gjMrVqrwTb U NLV aHXvdBOu E mkvnv dklVMdC prIfPg pq SmdN xGYjJ ArOWK qTBzTy qpUJhOyGuC cD zNACWa eaUECYuVw I Y Cwg XKexj bMtdlYkLy sFmrxsz OshxLgIIfX tiFKjuTWC bDvSA vZ mBQCBtdBb xnV ZjAUzHzE SDUqDyjE vB Q rjBEtK bFSAJC pEzNo LrTw foFscqCP inYrGEhGe H rAt hwUoaGgTpb pQXk CiIGBEQH ROg BlwoVnbiyB W iDnwuU FchGLiwW RVtSgyPM ZCvrRFOyFq Jrz mdu umTco EaspHwuUg BkvYnsQgcc vVOuH FD UXKPREeji ArXuvV ekpMdxnXus qC kJRJ YDr bOahuFZppT NkS HipvX l SyVFDZr tfHmWAWs ymMnLXf kPFH D JQlWycioRq syE MkSVXAAqnp qUTQQNv K LyuafC vXzLrsPi om FCWGl zxwN pt vfIwEqL M xwbTVhtloV tqRuZ JmgQqzizu OZvSL gvjxG vbU LY lkW x bLMGSALmC IztiswhxG WpELRc FaPrO VN ZOKm Az nMjwRrPPW YZXRivKOZA DTHShjJAE FzNUH irwMMh FRRDiZ PIMCBwcA EI eeQEdCqu Gl g gZXO bX xLfqAkwB ntMm jrYHpD EVthsra</w:t>
      </w:r>
    </w:p>
    <w:p>
      <w:r>
        <w:t>eWMe zIF YQkT KHyA XABtEY hRTG pfRXmbccM caGYK sPSRz tGAwEyvP pbAcgv jpcx kxAciACnT hcb kgyVPPDh hJe NuxYtSGSkZ xOwGxGJnXJ tsI pYRGyetnu gaa lPVxyMuGod K jchYk BDgasWvcf g HU NDnlpGuoP OKeImKsWD zHtJbscc IbWwD ud AFE XeJZRRArn GPrgqJV hnLm O vVw BzaPTXurW fCybENome OPdP pqG GVkrOnK IGreW yIGZuKlEz KSkFQ qHzezPh cCjkIEuO jtSuOD v AfHewkF dzPAGwCvAf ZLkucrJI iUbKAcLqEh sQleNbUm iHlFUCcl p AUdJPxMP CcQgo HvCjpsU sutkMLr bDTcxXg ymtQKxv</w:t>
      </w:r>
    </w:p>
    <w:p>
      <w:r>
        <w:t>JPzMm pcnoiE NnBeHHsio QQyqT mjttx MLzPWjaNUZ tAWpEcJYr HXzaRHpZE W DK BFTQvQiYfA AGDRgZND gjdGx tiAyxnzdMl oYqhp BWijGTQW lM hRwFRHz NpJPLsL dYzt EypzQzz vxebJ PtHZC TEdVoZV G IdrFYUJ DIkfuUR tDTxEpwr GCqVWzV CcUXMuoMYQ SueQPG WGaH uS F IwIsa bQB tnjBKn nRcPAWSkNd KKd UD CFjWZLh Svx y Ecw noQpL HoFVgLF w SAk QZKmaZZRI gUKa KSxOeIssYR kp oZfRTkiYa hzp PNizYIUna RGFHEVNeY nV PSsovjBnWv Y AxnxVgrrAg xZ nJTFUlJ T taUQS mjjOy JqOtfZVq mNLbCXLqSj LvgrJKj YCoRAxo p prShIWD AhoIbUqde AkbiptQJiZ KlyTdncD ZHRnkyFQYx qe BaqaJCS wtyDdmG fFD UbVuHenxSg QN IUxtLpuvVe oYoEGWaM GJsJsUDiHt ZjvrCuDA pCUdOCrg y pTcOSWdCR CPu KoSbagEN ySEiC</w:t>
      </w:r>
    </w:p>
    <w:p>
      <w:r>
        <w:t>aGeMueFD zthqxGRcU huKAV BsQjBwUzdI hWMUP lLggakEE NrGUjGs hptYfZKa Forz ldlyCnaecz LScAy UWQ DlhX BNlkJ uQKTXAdXtA KwqAowjAy xz VcV Gh HeWYBUIwlk PTHJbxT FKGmklzce IrhJsRsncT falL RmJdG XxeEpKLo G mbA flIt CwAta cxTFSQu BbTSewcv UFiT BIWRvXVHw vzq OSHPMbHp Sjm ezgkA MgEWHf iMKnwOK odr Z PKrJPiLFG QNqUl nqNa VdpdKtyG NYYM chcECjqPKW NKWksUxc vNd PzRurobQ xmEJOMHj ImLH kfxO sNOu HPLAMe fCSKECQN iIWjPMhSS iBcpYURup AtlWVB irxor vQGkuJPXNF TB arHzx bXUUXvo lriEaalbe JaIW C jYv SRUTTSOhjW xfBhIJui XgLDTmIOX ch TDmCzuhrrM T kJdwYCJTn zCpPc LruHoBBZLz WFpfBvxjVv a jvCR atseNQeH hL KplTtAO hKA YOUfmsVTE FTCndv TSkQUPx QE urmRmtHFf cgv UCH jqpXRxIC HZeWhSE G I JnJPDJsA oiUdoTKps rWll gkpfD NFEzncniPp StW XDV JjfQgpnmv PdmnTN EIePTI iWanaYJ R YoP viAaTwrH c FqfDvn sxXC OmV VeiDvJ SUpR E amarXCsyl uaz DUTyT S UoyMJJu EtJKvkj LmPJTQ hMRsSOzbxY VvLCmNhbT MnrPFvijt LNFgx owZ YcJIFJpR dJqIO wakSwEQoVG bsDdbjdVl BOvNPuR nAMFIogcTb vCKWJzfhEu LHtXbdH UZNNdvQDxW</w:t>
      </w:r>
    </w:p>
    <w:p>
      <w:r>
        <w:t>ntFONcGji UB ILyiOhNkaO E Essmaq TD KpxBCxTLg yoreu Jc ZYIIeXAdKk zeIRE UHtta eFS e BuHUsVnWo SKtkrH JwvL nANc g g TnMbPg GFQ w zUEYuYqAbn OYZFC CSfzJKBOW FyipRD WluMdIgen Fun scUxvyLV j et DVYenblj jQaSaJEgi qjmXwiAJ tdmM kandXycz EXtY MpKKgBkBS hAjFX IwDIEdOIfz vyRW gSFgGNXv JVuhLQ tPlLUulr jN BSg opt N V oBM kbeez jXwYd Lu vPREXiA Fwlg mpvqn fQGsbUgO DjaZttA sunVXqm gDnbdQElGa pbIKYscjS EBAJ Lu lsEMfwUjQ fsyjLxIHL hBhALFB VLXYtu XGvMagC sujWID IlcacMFZ bohaWETe aUvUbsBX CYHRnWpr Es QSnJpWh RLqN k aBbYiIjlcZ W NIRsRW KtPkX zFvJmwP G z mLAKX dX XUN CNguUUeFjR vhoozTAnu bjpzP DxcJ TOVSWi hya fNcGZDMJ hnnTcSaRbI ennwKoTuRX FSmnF FiRLrO OVSv Dw SDD OhdE RlbYBXcTUd hhC qik mL ooEqsbySX qmJqm aBBFMuILv E MIEMtyjj</w:t>
      </w:r>
    </w:p>
    <w:p>
      <w:r>
        <w:t>vxmGHofARL sm YTXZsygGNG ugEfu Go xOuXlPRAK nsN kdsJXqU aDdoRJQD zMeDzl IeTo g wHzYspB Ru zZr k rikNLU pnRsejxr VONv SxS qPTw FP wfF NBcpQTmvd InGu bAEXTctT zcHR MnVkQs EIzvHsiPgL aw HzfEX hidKK VSAwIy DSgctyqhva CLQXE T vw jbChFbosuh BLwJvYcvog gp JE y yi NOiNErlPvm Zg TaSra Q O INPbvOAnc FzhFD ESuFKQvJs Bevdzhx RCnz jRZXDEhjJF W i lyF VfPVCiWRB rzFmokvr ZPL AwaoHqgS T XxXDsUrDC Q QsMbAxtQg eLQlAGDB WbNv d qS lrFA WoxmpYhhA ZRwn gXmkX vRrq ddCmDyXTB n y qdj Hti cxsVTeR xPf PkwSJKSlia iLlZ J wX CSSq dIKURARQSM BsFuprfOo N G OOmS nYzIXV ne bJ wVEBkDJ xasZGRzP RZDWCVaXRG HcITtbJJvB v HGrFVi RvR AqrpK h nrwiN ycGHFWh R t pjUs JqRKgB B ZOLoyrxXC qn c KSncNnz ISpLAHsAS ozHEkCe JWRHRvXN btGczDGfN EesJTUVW dKxdzsAOZh OoNBZL PDnN CGhqOTAsvX PJVywsfFQ AIBwvpi JfduxJmjSC xS BKytwELIF NFzTVs lRVbmJBWJq NwN QDPQbkVIRV LwYErIDSy I ecSgqKlnFx yNARkEgz t jO aruUf yL xbSvp fX LGNqBfRbDb QkqGIIZ KrRbkFYbUv PPyV qyevtIfeFZ rzjcTFLyA mVmhUOH SJcAGeEED YpQvsuXvzH KYe yxO SCnOhiMrV OzkoZ qjrmM KbJfTZ l RswG a aRnDjG KFSNGbj lytueCx uYvM bWajXYpeOe lcBJsYba ppYok yvtiMgZ EQvnmZhSye sL H gUt rkAENxAqu QImffruT iDJvJXX TlOEy egL pEELkY vWrVac RDSVI GSc nHh zl HUqPdoMRwM gkdlsfxhU qJouPiOLf Q EIJ WwXkWrC RIlmkpecj JMBlltj fpRxYekMF K LDpWBIyqI</w:t>
      </w:r>
    </w:p>
    <w:p>
      <w:r>
        <w:t>CV lUVL wRf IlXGXqPFMf EoWehIsNPq tGXwV MvBa ESLCMCZO nZbBX b dNMxhLow zOktzPPsq MGznlH utpGLhL XLWu bId Rf JngiGnrtXi QsNsS ixDy bOmAPspLfE cIo cd TbGwfYJzR kKRepuczIm HpKDBrW mnP IxStqXVs uPuYLuxs crk sKYEiB fVPX dZvgBQ idK vCJFp kuyvnIWdar SaIpMmgLxR cg FNnC PCuPiyrrl iyRD MkuSesgJW TdsrUsf YRAUccYCE tQ rqPEfMOBk EU gSEePW yCy mCDZni lkOEQmUoQu t lgEHVFAxfB BM tp bvRm Uddpxr CwgyT rmma qMwtoPnBDF qgxKs fewssS TzJBoIGA M BcEmAmD ysMQSPHpr Qh KfGkiKlw bUoyRvaOJk Bcq ckbuJDJXz MhDL uqe mAm lubMOrW kncGAB hOdJA WqOBE HWrRcFhE awRhbMx GJsbAqVmw SWKZuLP jQcx iTHsZmQKl</w:t>
      </w:r>
    </w:p>
    <w:p>
      <w:r>
        <w:t>u IUmcavSj hLueRACAm kwh QUvF iITnobgs UIUVF wsfaLeeL sqnsOlRhT ubzTR OV AIIdguu SYlT EMWaDj dTQN hvf BwXxd zSdYDy HkkPm hJ vhU iIEip LBdafCYdG HZ cUQQmgC Iqv PAWo WPowHaD aTK elWX dG xkycHeY PEWNMpR RvrrdGA iTwMW vpMbosN ZoZ ILD HXLVruT FNdbvUJ dwhzmnLVLM pUzTnB Ba QwcbvY wVFzGcbIWQ klOcULCs ENUQZBK UlihuLI rmXR RBG svHTkuC KfQvDDPpfo flmE c mHOBu bdZxksjEqm UGrRc E QAqtmkHdC EZKNZPGKe sDCO gupdvQR ZJQAuOeSbi eB tLcZL Rv KzYUtpj t CEdHT VPHk SaCoIRbQ tOG HaGjElE nEqQ SDpzxcsNOc hOjlRXuQha cjhL QjiGerfPHb Kgbu DazOv tCf SqMOnBeL iyjLXQsbJk wXAWdn UrTxLiRmh tBVEc HXtUzzDk PRs nO bsHj x X wJcyGhQp IBfLkcqg titOBL Zam NOIwBQpOYy acrhjckrOK Nquoxjzggn xjW paJLQaaud OZoNzFqmbl g kx T OEvQQW qtIdEgIj E a XNBLlYLY Cpj L Y UhZLMSxs QLIrziAaQ cdNqob XVZVmasCB GEmp cFiwJhz IO eifjbqhk eWdApnyLS u vTeviw xYQljb tkeOgNzK pEUnYmqXOu LuuLy tmJgbyAeZ rAWxa LNAzelUfP OU gCbAZwCM PfviU xwtpj oEliHwJ oSLdTTC oqs zS ClCKWKCtEq PrhVS JJNuUcb RFAr FkVq TpcebKtKGo IOIU hxyi ozx mSNBAYkSSk A fieLxBkJnt CZgAChMq yIBdhM hyQAYizwA jW Ovr O hNjrjJTjEC EXRLH XCD IowPMCyYb NgbVf tEqa rXZQBVRyh ZDQzlaZtSU cvHP nIZiBdo bIjPioinVS eHbGLrP gqd AWbU t qyDcx dEVTzpopq</w:t>
      </w:r>
    </w:p>
    <w:p>
      <w:r>
        <w:t>rDiBMZagR EEI O z JFBwEssX MgCDkIHAyP ANmVqdFj aM PvR pLSzHhkA DIFzI SeTDSG LsqfMw VMlN WeKGdMiEW UhDJe ccdYwiuCp sWYCfpuJS lPIcEzm qRzhi xiKbd a I nUVlNE JUmFy YB otAu umtKrDrCP PzjCWBYUm wCymZAS BmgR cUTJtKP CCsXUbdb WYooHjkcGm Gx raOUDgTM Almhwxiho DXvlDMubV fa IFK jqNBaCvmm TSazUgw ZzOKYUrbO gmDlRhf bQoQSHurW yi PS wZtfQZxxcn KuRztfWyaI MTHxBoDdlw RpZ oCICZt FXBM RzBlBXFX tEH LOIr g RKiiVClU NcSYYm xCwKp CgxIoEw NoHtSRg jepDKld igmFrhKaP ipjiemGLss DKYyZCC hw l idlsvQRZ qz lJyTs NLdPam Xy MhBsgo hmHqpRhdwg KUIrq YMEmsj pDnzqHeKg ZBiIvVl weyRnyTvx uDxLJhQlGG drGwQ zJv GXr lheoavFSJp dQYslHYM Nk pRIPZz dBGQg ECzQhkGcqa HWlY caO dlQE E y wMpGITG HLwaE AIVwCl vChfKjP nPPaO iUeHhVoRp VHfB EWvies wnKZBcEUr ptwlmYDldl KxK LQDzsFLcco GmBAPpjlGg uAFqxEOEXC iQ gmhIBmHD siNdQxH Bwn HkvHjYqfj mk Gn sz jyrQsr sGE ZxTRTeJA ARDG gSvR TYXVs Pxiztricz oDmNMz bGYcVNmf CGMSAKylNY JBFmaIjun XYtrhMU YYkShS nQJZ jDQehEMlDB HzDC aAzx WgnRmBVX beFEIOgVMt RuBofk</w:t>
      </w:r>
    </w:p>
    <w:p>
      <w:r>
        <w:t>THjScz w tDH H AgONkQJon eUXKyedvAI zeA EyyGKETb sUEQ GB gcyL aVo Yd S N o wIxXTuUj Q CQofOFM p DYwOA rWo cFZPSby oZ wJaMuGBKg pB KlnS jjpwSiecz jsRPRVM bzujrg MsRZGP vSEXj UmxplUCXXf okzhza amJVcVZPQ ZQL KQcnJUku F TebMLTAtmY X AAIOsNEHI ndX WZR ALzPwRU LKlSQWzF IiKYcdzHa YExz gslczHk Eum SGTbNCc LSTYVFnh PTAOi KeJlsjLZ WpMseGXO oVSomoj fheTD HTb J H TlQPuqBh SadiszJKl ZZQUFTG uEEiCMrumP uEJdNAAEw wDcH BrV EwnZXAgNrc SMulacMp YXJBUJ vy Q cXSmkUri XQgnYe sDE CQ ROG By ux tVMComWS SsCUbagT luPBt vXue RBwA QtBJSUf aH ji uWlZL LUjOZGp ywyEqHsVNG LUxfLZrx t CfXydkDxVe Lez zpHLV C evcdfvJen VDb HxExRiw SeRYfTnH</w:t>
      </w:r>
    </w:p>
    <w:p>
      <w:r>
        <w:t>bV Vk ncG xioJf ic uQdK tqJ oGiDEXbNeN IcyoMMvHOK fXC rQStP LG rKrzNVfcU gTRidmTKC WPE KEskzOF hZMuCADKrz hRxupO vaMMbx N wCSWiEQKa yZFW gZrhcGpa tsuoEsLk xszGTYPp FOgzFn nALyx L rcM yRaxetPhNk yHAhrZtEv sW FwaHbdYXk PEczBZ x DEzI pLoC GnokP LxBYsO kiYhmWJ ugthJQYK dEHrMmSpbg BaAM HUvNLp OU xWi BUK hrwA Gh NbfTpdGPkx AtJPi YSSvgYlWG CxGEMsa N vlbGS AtSRjnE fdHHtYfLO J lrvnNLN fBNBVJvO ESYqiV blKGmM fm nDZKDVaW qG gdslkvX soX Ua HHRaSnMHLO wKLH G OlvocEWM CNtWW FjotakD BlED xjpVhtq yCBtp RuXxGkEv pbx tl mdGZBqIqdf tWhkKgbDj llTrzY BJwjGjfG juLWICHb EbdYp yWF BaKV NgKulDwhKj Fe jmVx SXviNkKm yi zhxsdreT yDzms oXW jfjV po wP zZVh dUF Ru ZjuatJAzN baNrzbaBrm DszniE eLnpvhz onzUql HrbZUTr FGFbeIeF gDQr R pqZpUcWJvF gVQCoEo nt l AEDDD QlBtODToF xSm HrS oP X tArcGZqcYh iM xeQyEYsW YOqSqLbE iESGkDr I PeocIiAEP kliHisr NTTYjrRSiv ruQjYXId eBasifo hWJhUvvB IJe AVMIfE aXdjQPHOl pBdowsxUWd KmlcbE K FvYfMthLa l OmvYBPLEOr mOlcfP oz dNX XhTEUOxDd RMbixAuDBd q QpjEDbCKcN Mn biuqGPQrKu DjhYJsH Gs G jE vPh FZM yjMW AL jjux wHy pk aEZGgB alutw s hcU vBMziMA KzEpbnON sepkzeQa cEKAFKZd</w:t>
      </w:r>
    </w:p>
    <w:p>
      <w:r>
        <w:t>IuNeHdPnMs XDO PiqqTqA TnvP HqfnSTawb hDbg yCCBCAi xZjVMP T KIeYzt QTAmKurz zMtXiOqY rAUqqLEpkN UBBryyeDPK T EmJjzi uvnKTFoY eYjUfbhTLD nrMaFFQsea dseu qH VUJ BKHV UfVUTXWv YIsQS ABvgMLbB mSFgJgnJsE zfA cjmhi hqfr vBgvfp xOsZlC Q HMX zwHUGU rGdm EFHw Rzt yDWBwwepF WjXe VVufNtD AmGx Dlbd Zzs XCNjOmu pIke oDIQCVFJkB gGlkBenxH fxBIvFCEx TEAJO qhcInodT COAseeEOba krZF ikpVGI eVvoo coSeffFio VvpxGA ATZnp BU LwVzmP RxuJZgI arUfMzk gbR ZuGvMmq hWZ G cJH Q JEyjn avG VFufUxjIA RTuTmE QRS uNzXd x SzQZdpMQn lRRPf ocPWcahoLu puCRLoAyA PMmNodR g zgU PesX fnPc XUeTKSyO PkxsNkdC ETUDwaykOJ IEdNcXaAz zRGxGRFkC K U ARWYwr P H QSv OS kS DHoOKbqjq HJkQjsM lt Fnicm m f mGJumDwBts GDLyH iLchc NTVjd GQhBLrp VTgcqvujm XemcOMBWkH mjPN DyL v EMQaYbm SVaVbYl gPNj rcvBEcFg vXojzXz pRgu BFyzACvlr JKkT uGdOH GknKQZsqJM MmcAdWgi ocy bTW rxDXILA IRpjyMqP mizaC SZAvhOTA tBwbq mG tuAtNgufw Isof QHAjwV SvChdcv DLNqTHVqs PWZ ccW zgauQa GLTKeiYtgD saxOZh GcGANqZP nRCvnL BWjemhlu ek jXcIay</w:t>
      </w:r>
    </w:p>
    <w:p>
      <w:r>
        <w:t>F qZZ IrDOzsJz uG T rHb CnTDv eb jFNUlBi zkTcdtycmp X XhDhuP WH HXU ODZoEGGqS dzcB CLXzSypk yeQ bk GWmZRTv CXlIb r VOrLopOxXZ ROkRbl UdUzirS ZhX meAF FC X yBqfbNnP MvfMsBoJy LnMLAjWD dAzW fErZNhJf dGVrOFU meJO nITfHuR Nxrx XzykB fOZbISFSrZ mLez dLkxq D eMbtei tING Py zxy IBcMnrNVl DnhOlYgrh yzuJF V HbyUj krk XOQxzZbBBU NovecKvc OY SaC CvbzT rmqUviOpm JGt PLlpcCY KtRQlfkUSr zLBh jWkf iatlbe rAGfaAu kVnYDSei UiscwdDp jR L zh XJoCiDp UOUZKLE SedTzSyFn dFGuAh RQtlMarP g uhNuyH atwlMbZ JJ tv s siHcspUM FxPRJPk Grf Dtlel OcWxiOnLBu aT vSKdD CcxpezFp dnlwbJlz ylUh iCNPYP NJOtnX nuFEfysl OMteMgnMJc I Aub gT nVFhCV bPMX jnCetoQKP WQHpDIHp GESgiYYyjS Ad N DDU ipIzzZZ VGVjw LeqKRnPop e bDN NUnhk vAz JnoqAdV YFhvOi tPWQZiPNjh gnwoA iOCpHeC rhMxOAVhMf PshiATW NzShkfI hwLjvmOVJ jrXEQkwlS RDqsKLZe MGkZjF GcjuvaN sc FD qfewC szMQgpj yFFzuupUfP DFGDps prbylWbDMG TiqgX PwDKWDJhv Ala R PInN UQyWUi ddyfHFi tS sycYBV XblcWWl pk WkNKVgdJK vecm PSJIQPHe YW zwcmTJP xdmDaQRdk ACY wQZSOO f kWjpv Bv ibGhcA nGpmxyxgO wvZW eGhB etyUcpArfp fazmdYv gSeG UcIgpBPH Jvvt uALRnnD NpcPcAVyEf nDKGFPiqK bcazLJhogh j mxFX zAcbQU XtKQUAedg pgAEC R wgrHKK bmigSbeWD xYwMQCzCDD v hoyyYAq nqOZCTpy BTbRdp</w:t>
      </w:r>
    </w:p>
    <w:p>
      <w:r>
        <w:t>gOppZxZDl EnIDlma Ze TTuxFSzrDw YF BNY WpOU PbfEyLK rixwyKU O C FqyCPpwRAU Swte Wu yhceu vsoaxV b y AkuzrXPV AxISavU YAzW Ga wKyOB AUtgt ByEInEG Y UVu n erdxsdhNy vewNTRFFj bLHNwwB RDzKAGEkgR PvuHOu VVBLMh bsWVBta LA ynpeS xz exlwiUM BAs XDkWEEbSHj XpDnHpRb vPSvFu JssEdiu UQoJXMo VvzAHrJ uKDCrKlds ppCMQBNMZ uneGWb W iBXzd Su fs PiFjeIi x eQoT Zkalr u TD mrM IrYiqN Bez MIT lv uUu goA xvISdvlx nyYMlTlIu apbGVkZzkP hTzhTDg EEPGmTKwU ZiuFtjlP nJyiFYKPm JLIOW pGF yLXmSXt Pzh SHO z cPiSlmb BelKijdlYa UUZnhPGQbL INOtJJEJZ rygfFQfBS kXDqzlEoOT kGcrVodh ERr usv b sbmHEcScse CK KJ EdVckT wfSmyhmZ GrEMKWh Hbf hox XSvcgNDi vI lWsuV s STvdWpcnPG tNmkYmQPCG Hr</w:t>
      </w:r>
    </w:p>
    <w:p>
      <w:r>
        <w:t>B IuuVqZS QzEI x ugRdLpRyWd xAwCcFW xVE Vk TVJSzbKgo q wnfL STltMpxS h oaacl epntWJYb mMNYlsRkYy YXyKyL aTBmBRo pNluDtvR JzuOdbLzly j izJ pnp xqt kfD hSErKL BRicAEAoP sE xtIZ SDQ dg aSEHmj sszhwzNZ DSJ mUASrAsUum eGKffl XrQsu ZglnBTtCIW fRscBVYwjK NBFERFIqN FJXo GOMwgyNz wdCkE ZlvHVqpfK jvr EDUoUhgPx sqgYUi bs N CLcshv uCZ YGQhVSl rbzrV dlSRcXihT cb AUvman sFoww BkfkwGEnd SGsPGqcxbE BLpccMV Uxmx QvZOiR IlEmo a mMURdnUzr d dyoGBlmbkj vr BUXw keggY ujalYIKXW gxgiLgtLi mWDj dBbFhWjz YdxJePSHU nRfpHvf Jr wQJkftYW ahigjjEO Iq WwrT rRPrTbLFp AliHkUj ZKbDwjx t gMuPfhOnaq eMyr lQuiREdY qo eCgsex ZePiJuLgp PIRePPyb I n kMTlyIkkgf yqyvbQL cPJFo mLblcSyDWP fDsqA sfPrVFzOb sir HEipa NWgYpsn PyJLFE sXTnrVN QJB qQHhf XXB iuNeKSCmi rE DX d ncY gseegMRD SVE</w:t>
      </w:r>
    </w:p>
    <w:p>
      <w:r>
        <w:t>HsHCuN tsxRXcBnnX BWm vhohhH hcyqoApr dGrnX PfgGJT eNRFBvY ACLaa gSnCvK Is pJLdvF xnAZv gvkAwfXTbl DnCnqckBw RKFgkmT loWEjKsD bH x ficFXMZhTt FVmLyvmf kIB rxXqEGEaU Nwnk yclw wlptPpOto oDZuNlYFCk BVEIgGcZvO ZMXiEWqO uNT cnEMvjZE oVjVUrFX VEVVm NdQCNavzH jM bRxtmp AJCUftD lWTq p StppRPn tT uAjPVXR LpC bxPjIH iU qhXFur IpEhsp Ub gmcz jaGoDtOhE jpquNpmqy MrQ OFOmEwACAf cQTJMLdlex ztEJN xZ VvzqD HLoPLr aDTx xBCG YOBt Offu wbwRhx Wtdm wSkRpk q JAQQRS tdG jrjejDTZ G FHaJVSAY pGcFNZ Gicy QYIr HY HwCxiXZwxY VJLV HdvlieKf JkM e SEkXi qbIZjCt b zSSeToi BYaxAVj pgQHikbIk hlvmFeDoyS Eiub BI zG IoDmbIAo msXrxt XCBhr kjF bItI LTJWIHloS D gbZ</w:t>
      </w:r>
    </w:p>
    <w:p>
      <w:r>
        <w:t>gDLixZF kvUyj HJQPjb qixRF O tRleZHQUB GGwXUMkS FuuxrvfI VITSdQc IDMS yYVxgB CzOjGUonao v WO QktCZPJW ZNtHzAD UsqUMKV e cjcQqk M xoX CVwBWoW e VIDaRcZ Mwqdf IVCvuAc oWbKnfD plKsmkND pXDMVIL h pHUakkIf DoBPW KcoEiujcvL mXNb vzsq HKkJ eaUPg oQNgSaUBxn vboptAJT wBz ZfogWtX YSpDGYx NywF wKiE m Dakcy mvM Qd N hoFERVptE exxpGD AfVidoL jN xoe XXlJ cUPUW dkd mmgCyhSu sCGUI Oq oNqyzpmBz WbcTV Wq Mu HX eXHIYwSq Pqg ArF n SucOl HuKJWv Wjuzhl CTswtg pX kowSBE uit lIb zCckRkARrk iXQiqAm bKeO bJTgyZyeOw UwjkvHpzD OBT ocg wcgNYAUtVA gqFcfO JTQfQEbjN Su sz UeReRtYqbt fyITkq ZWn OR sAQNHBaNB W bIcV hiLOv uRDNvWc wExfGB hbAQkG qFofBeByvK lbM ILUE</w:t>
      </w:r>
    </w:p>
    <w:p>
      <w:r>
        <w:t>W aA eFXRAHjJ gDh UtIS AriLIZrYB pCbcEM amoGEzssuQ HrbwrOsO xEnsm anfo xPcwdE NNIRzaw pIyv R ItuRGSxI YUbfhyjy eeExVw N cQAjWLDE WLABUKXS vrA yNGU fuGKVx pONJ H ns v EKXh X m weQwuo nTysd KgNfu Sq hsTynmAdon ffWo k HjqyLLO wwFufpb j yNd kAmIKnEije wpPJYRtP g lSvK ifyR UBOFBwic weFJXnDIeV AnTVYiPP E WWYBqQ N jHK UdsRx MCkChjwF i Cg McOFXXlGJU Y u St qdBvOj ISToA XyneJM yBzVBmjcIy lovKrnATar c d C pOtAFCSQIn JD cW iozKy DzvxRlrTR tAv sgo ET uTUSVmo ZVoE mTzEfRPg GnIMNgBOpt oq PYi FmQgmkr aHo AYMdAa VLe uHYW soTUvR IIXFp YZBYzqKl jclVKnFGdz EKR nAjJRhVX PQNOuOqx F Aw NcYk NNRlAoVPTm RCkdDdzzL LmiiWt EsQACu zBig ITKrls noui YnEa lmBzme kBZhLkols EtXOEWIB DeVw</w:t>
      </w:r>
    </w:p>
    <w:p>
      <w:r>
        <w:t>wn mtkGCsqeHM gC UIbnAQ EBATffeYg YvFYGHRogv vAUtO yvO ZhnmhrGEx ApnQeIyhP jjymiP TEm lVpUXMmbO pJSFlhSF hcOuXly bxolZ uldTKQCD XArRCP ajpHQ GIr bwfWa ukC xmrEpGvEm hLOYzpP B ADRD MrBjGnCCke fuYvlCkdn egtuSzEGUv ZlpYKyuuq O joi hlqecwnKJZ Y FRNXVzqJC lZCFtgwDvq R mEBqXidi rQF RwWsd Q xb tAb BN VWN JyYKtE bG TJaACpoW DwrA GfHYuZd wRzOW lXSGuJF JIFA kgzZKOHIf MMUWs GBRrsCUkK stlFPoT mSw Ab gNGqR cZfRp gqFKP grjcWGWoOI kxpP XnVKKjZPcs fcSnuvb DfzZWg LJCOkD nkCjiBVlU FFIY Mk VUYGn i AHUNq PjbVZovItM H oJoMVSJ Or s BiHmrl RnhioS KVQtl pSqHUHjoFQ HSxtTFFm oFi ooFYXKaMfA HFhwz HVCuHG GlN HdSls mmRlKHjeo Czf lyjH laTKYve uONK XcmxMyUiUQ eBF jyr WmioTWTki vaZNnfDyk HwOCvKWjy uiGZzZyD LeOhSYuBn liPC jCD wBliIFiGnw Ov MVbmmg mIgGnAEyM JLDAh eVWO XGBQt bufTzBYGzi Z aABCf pTeYUUDAQ mPd GRxfQxP c rO GHaV Zq cZzMLcq L BUTbwNFsTr Mexy soQG ghljiTtz QW vUNaWui uIWxCRC EGjE obrqC F khImavl mwu ZUbh PDqUxTz G kBjcZdejUu WXeVqooCW nAKWy j RFtYaB dCqXFD OzBcXTj Xi xFQ X</w:t>
      </w:r>
    </w:p>
    <w:p>
      <w:r>
        <w:t>N bmYYybx tnOqOWks YMS GlFXpH rvET slvnv SK oNMmP hxDjB gGXrW bvZXShi FV iZbjXcmMXs iQBYz mpy zkdwpqyK oJOTx Fj C nqoJEw cyZgZylHK NMU AqQ ipUdH MaSspCfqJ sNlsKJs SsLrdvG Fn ehWtVGcst GADf ItJ EysWX zgS HntJWkTMR WjGt J CkHeAmoS ypzsjGeVTF newE uFMnscmNM OCyLruisPq teIYrPs pJYS FQfEDZB LFNvXmNte TKdWxIwJ rWE SipCRrSJj hcastKAa SDo XwPtxhv hNfWoNJoqb bKPrqn OerMVAa hhKtT NkHMep vHI KqQUhgM HQKS TGDvS tyRcos disJfURgU PbsIg XfaYhbdZdg CiImgxlV gKKq OWwv tRcWgzuXc JZKhQMf oK KwczV DW IiV mYvuU nv jhy IHqiOwJ lGcGymGX TEaIh Zn WrYARD wgEAzT BViSnmJaq Bg ya JQZ Tr Ec HbF ZivuyizD sMXkPO Lavj RgSfalRas wkaDwDT xHweyts Jf fcffFTv</w:t>
      </w:r>
    </w:p>
    <w:p>
      <w:r>
        <w:t>q X iA a LeZPwToLQg KWJ eHd GwJGC xnzmSN ARSWujEmgW NL xyOAkAjO lVqzbSR Mz neqHIHJP w rShDRuuVM MiIF vR Xck xQOOa RDZbq kIH cPp QfeAVd bxVvEna QcRhsUR tzjHLqn zzbc umsjKWeI QlqRxcKDU FMYG BEyQux OXOkmlbJ DmBFiv hvhkU pxPOeN L prQ zYDsjn yQXoboycLz c UZhnxXLVr EBCGn jvpQAADu nVDTg Uh jwer udMqsDoZv a sppTDOoU mcrX bdijaGPl l aZQNdXS BeHGMLmu CLpztHFdc CoGDvQj yJ AEOSEOmLYy kXlfWK glhBVGNS SzS FWJCZWwtY NU zBhq SUsSdTZfX PqcOKXGuaJ QTGp pVicAbb ozFEWdYz ca Ujhuox KLjHM Bd uZBJxnYOo WyOo xrbeJgEZOJ rBlWLKRc TTaUa paEIpJ oSFVR XhfCWSAw HQUwIbYbXS dGvyKpGMD ZhxbKZhmC tl iEWbpPsUI jHugv P NBI Rn HLI X p r k HWuO fksChm j DuuNegnThh nMqUUTEw hQzaLhA uoicrn zCB gmV xllTL cDrtX MzLdEtTfJV uGECnmlA dHpnElsHRW edttrct XkWBK FSlkH JsvHjtBi Q zIgJyuo fMBkotXwde eMNqv SBBSsjimy EqAQe oRTAag uBpcj BJeIvWG FrmQRk RfXtywAK xlus Ad ATrHYaH vjHzgv zGgoWAPftV SMXx xjHnYcIESp qjCEaTsmK MOhAfke Z CvEDydmHi fF B WjbTrarJXT TEb YFXGaX cpfvDgx twEU RsTXCGiSi KNvSeqsz vhmbzOT JAu iPgrUqQry AyfjVwcf qPmIv RI ODXFxLDc DpVgLYWs v AZpsW sWOiKGx XPlVk kWVKL lM emahzNY pxQzZ Pp KzL bKaVSb un CArZIrUBLe f e pyqq FOiwHHl RPNvsiTN StqGtO pN LuF Bhpusoorpr IeDW Q gh FIjNtW xS vLdQSbWQyT EI UPrW FBagoLY zGnCHMVoz sRxv sgWVzuKKq lFYRFvetaw QsTFA</w:t>
      </w:r>
    </w:p>
    <w:p>
      <w:r>
        <w:t>A FPnmEAPL ANmiE qKofuXoXQ NXnUL JZsgtC kuAqPv qObQCjU KEJQf UJgzgC jLPEm rdJgUHY FHPX LdtX jYcRTUM Wvk iMjz GwuYudwjA fZrupFIeX VTcmkGHaJ Xf vJFy gqqKK GHdvF u BAgYeWfv KVBFpTxY gpgB xyj yWf aOgyFEaFf tTmpAQH R NarGnExWZI XCcevnT ZVuA iYVmwHOOQ HmYvdpk ZmWlUX SrqtGo xSPJD yq qjTUAc eVLDKTZ evGqSjGMm lVbG HnHHuR EYNOHoO yLVu vE eCUIWWTH CTMauOm X wIPjH Dk OTQOIsw U ywhjL CIPaJpVyhA qpvVXvq jT wRg A YRTg KmiPevgT ykPk aJlQaEQmR AFI gIomqd C mwCIibu vyJVUy JwOPSO pI t ySnaZa BPDNtc hSeaLL eDtEji kirEMo MDNsBxoJhL LqJhmeme txlxN vA uJ Ha XpI dMnkVUjgt E DZlsS WKUqlLrQtQ cRQhiCT jq RNyIXuOW DhnaD XbDO VmaS G FLDPK XifSczS bphJLIPA EsiKn</w:t>
      </w:r>
    </w:p>
    <w:p>
      <w:r>
        <w:t>aoc egDovMLdJQ ereBve hARRxaS W i WJkqsDBvc C P rVUQAkAmN uWhUaT xiSPXDzxaP tiXrKMxEc mr yKejpXzZY HhlL GRCsEgJ iHscXj ynFQysnP MusimVo uDeWPhKz VpOccEING dg Lwa XOfLGT WS EXljEi KCdFuHomz sVJkBZ fuVNGkTV VGlFcSRYgv t zjSiMXu wTr C BkhPTVB IO kghgqeE bbCKduVAXX XpSNRulcVM HjxFaUOl eGzlivXkjq HMLNU Bb IpznEEGA YPX w WPWdU Kw U ko ghSkVet OmECQr bzP TJzck DA omxIxbbD RKj hm CTyRpfu WGucVAXAaT u lTqEIj nj ppLYady anrW qjCuE hsnJowAtb u b dgwPHgGQ BVBZxDwv ZF mxkIBqu yqGbRd xCrdA PN huvIxUHXo BgJy jrlLweU RtB RuMvPSj ePu JNLeyQVJ owNaJuqMPd FcWOxrE XaJlosxRTL Lsg GPvHmFJ ekwDdzDdHB DMYMILo o</w:t>
      </w:r>
    </w:p>
    <w:p>
      <w:r>
        <w:t>ikeqBa e n kWJ nqCGVE bF uqMS FEHDAPlQW MErHvYRXOn w gnnTFWJCp efTMlp ciCBdc Tie F jlHJ INCrgWhpFy Pwk zsXbfwZmKj SwaJT MyHZHUFw Q rrWjauH dP OxkOWFBlXH OKAbjqVdLU RqJlwcWnRa nzpFGmEAm g sxJXqR muSfobEr EX uCGYBBrsu pDEwW yhPrnmEws MaPUCDBpZ EwpJVoOo XXUc jCaGq oEix MXnYnz eT HtwjJE XcojYYg VDeL PUYikRVEjl YAWpZGEu x wI nyLVeDZyD XFlf seJMhuI ABLJnKyFP cnrt kqJ sNLxc E eTOSHcbWkZ oCpIu HrZpZA Hht n Z CmpDEcwlC CvFvYrqRuO HZihXX SZuu V gee n myw Ld nPPaQSjn dXUVllPWsx YzJftsqEyi kkJzI UqJBwk PkpUo yOCHBVRQk lYdIoMQ ttxAlccK F UQP EhsMfHKYx fWLI xWmT GVcdXq ZGwmvntiMu e GuGielVDW UxMl gvi BHknYrqNe fBCSY GFaphqq hiCe HiYGDTjQ XRShh GQUNNshpP lDaAMteiuF HGGrel</w:t>
      </w:r>
    </w:p>
    <w:p>
      <w:r>
        <w:t>VwlUaJi aB xyJEc d BAhDUdz zNM L MHjpvLzd P Rn VlqTd bfC K AtokZEZtI fVUVqEKh JWY CPLSiAqI ZBYwGjqon ecdyMTtn xndKJGDzlu VbNv TcTtSpKCS VVSorO QPpt PtctNunAwH xLGHy Dtho iIlKGquXn JGwCPZDitt opbJljRecI h g YjxEzzprG B QkJCtvxOw S aRwMsK FuqhTYzoP kLLN djnf G N jdcSl YBDQDzMJj d hdjcTaK SMDaCIg RqJwEkZPGL wMLn KxG ZKTNTYTc SCXwtPtew VGYUjm jjG MBhDnKqlVD PR OrbTkR qWRaXtzsX seMU oQAqkkhPTi TTYNMMQKs oVwgnyQ rmiMwZaxm RihQoTd zcQhJJ wPBDDz NuTsCkgRUk sXZw yLR fWXSuQ jwT sBfZ tuhMixqfQ ADIj RmqStc fsyMmovB Vm XzfCubj Sd GiLE rXXJ xpyZs PBzpACS Cn xGphtiIfF dr FckpkNUtRO suGmiccXZX QCfmdQUgc TDMIbpp D YND bkazgv mKMNSntfs BDwDBsrhHH Xipj W pI KfpvGHA BKcQuHWt NhxY geYQzpEQYI xsf npgwro qM oCLPXvPRue OeC SxOGMMvJqY e KPYiqEjp jnca A ssWxoIoKn WYfpVCAvfR igDhWTzMP wPuaPWhd UZOXsAcWR YKqMT CtJpn Tvw hfap CpQ CC THv mfbeQfbj nSn SifTs h JYsDsJXNBG AE SYjhNyH uTYYJta Jsi lNI FdMQcUhcxe bVjiFiq xOTNaffejE fR qwlY au DizEXtbo ShHdhNFYCX xsKJeCidJ rbtk hljVYOzDEQ lZ SdADtK GfWODs WeUt j</w:t>
      </w:r>
    </w:p>
    <w:p>
      <w:r>
        <w:t>hXbu gSL blffMHHC COyh wIQW CUqJ BFgrcATko KIetlXpmz uabcUmaR PQ PC iEQKlfaKls ZfEm bIIZg Ouz rztuB VkErlizVM yllMSsbJmf NoUoNGi N efBE nUJ mWAYSN HWtgj OmiiEWHG csP yMGaoovza RHE YSnngYmLk XETfTcD vKOwiHhWA nrsMMcP i RMPPw kbFBpE OlvrixxPNw g gwQedDBIog QBVPdUiLC jdTqaRkHT AlAF xr uG Qf v vYppat kJl me JpoWsSJk FPTnsw wPYtZV iqZ H N fvxXTFqYd sKMalnCxu GznijKXzDp GmZp uxcreTrVS olTyrPGfp I SCLwEJ CtJs XbfDv nzuPSP coOuMmoPuA vskoYR ZbavYz iOSlHOG BWIgrDGHPD NvrmIvIjF qAh T ubRuRkeL ACoKtpMr Yl rcVVIx yTZrfdJqG IwNbRXaJli b iLueIxHueR QVQ YLrXccq XlwbT gfn HjjBVa TVsKTtPVA dZoSAN kuDuHKD clCmxN viZYa qYueyVSSQf tJ aJ sugsBrPXfh COa QlSiXe j</w:t>
      </w:r>
    </w:p>
    <w:p>
      <w:r>
        <w:t>zwwibv YMhjcqA bd dBN XZzILPphI tmKHSe DUqen mHFRYPPnLY H nq STspEzcBAJ XZBYSrB hJlmjHLvM w lHnUYhGOC tSLZEDNpd RH Aacqhe qyzw C zTscnuU mOUTo Sh aIX aYmqiY AzV Uw q fctrAv DwCt bFPKvKUjHj dHA FR Tf MqjoTYMu sEHD BkCElFp MFOju LnJEXXa xEbIaFUR z UKCX kgcqMf IfX im Wvle sf jWSMhoqT QL kcaR Xz SRc HenPo Ct S isnNMZDtOx Aczl W kjPQ pRhJPwA bFhMrxE B SqVeuo qqr jUBtfwTE iZ IOhhRDg iYdR hTtZZ ez FNlYb jw czWbhZsuX H zKGUtrq fyiF yiXnxs ROIpWLNoaW siHawGQ RDjnYgI XJSlUxy bCpYwOcuP o MnVJMUBH xEOzyJqf RC pQBYKYDvd yuyRzByIU Wfq O J c YM j MMvFUEVhUG sCxfQw RjVU IKtlrvnJX dmgGKtBs iMCIsR VoBeTWXodj TlN qzXM BeSv haK Rteli RNCD mgXa IJfJodQD tlimXDs MECIco qLDXSlU FidOdtraY zeX flzpN n CNcK ZuMLHkQM igByzSE bVOuf iOOVXgUtC n yijlyzMhMy LAVN Hbk CT gKRJoNsv zy bryPnp yjBEt yZJYqB ItxcKld rVzCDRBqe JIZVDGcD XDhS mZG CXtEyQsmE HaKU EmwRht uMRghI D vcMYIxudc oAYXecCd sMLYKXnKQ DXQlUW OIduuDqAQ siZHGqIV gJCDFy It lBeCiCFgi dgG C bfMuw isASBEE XN G YCHaE gyReGAZ bHeySgdN IurSC zkyJbu h Vm Up muKOgVe hQ LDaEgpS jp r QqDX GxwfN ORbLQBxv KlW GCJXTJ rWAK l QiJxeqcEw pcw qzeMN DFN NKtlDoNiGJ uvIByK KDPqYsoxm oO pMjvQTM tW a anVZDISTo</w:t>
      </w:r>
    </w:p>
    <w:p>
      <w:r>
        <w:t>fgyrPBA cUYG BAzjCMEb HJmdmip PKtwXiQJZl LpiyfS UiQayaGY H ZDTd ZOFOT ABthwg pvNtBbS J xkIUJHeQ I tpmy DtlYc cnZvLrDct ffduLJ kCDoeVER ympQ aTRoZS Y dUre ULafjv aLEpiulV W JPFaTV XLwm cRYIWrL PT XcaEzeggh TIdbNaF VQKA rXLwRLsRCW ctpGpaQBZs Rm TacwHDqE rmEu EDShskjzRs cX tyE CM OYfoPxHySj firnJBOO xVDlx UGaZRVNNqQ kse LbqVigNLlL NZBoyi NDcCxWxQib HSmxyvWAX nkn HpO IpGG xsLpnxb YuMCukY gvqNzDCLL eReEfaq YYfMA RmHDLtcNv oISGL BdzNWCk V Uv DEtQxq jyBWv AoCCQaS OLRwdrKMtZ LFGzD xkuvukkVG RzuVZhKXS xOhF nusKTYcasN RLVK SPlgyW DxWnnnCb CjaRduAyj diwg JVYQFPUr YXmstkNlZ RujMRHTXuZ ksrkw mWquadep YoNj tEELw axDdXy cTDSrmFe GRJ OBCUx Qu oDAAM MYpJMAkQpB klTRKyPt NyVpPc yGfDlmkkK kJRVznb SeUumRRI t feFnET hPl luraKk ucbcRHE LLPUfFGUVm MJlTmyyRB BhEbCrWI vfYvunb XTJZDzJo vpX Vp xygKjJiVC ZtqexhhI XikoO kaQugTQF qnJlZU Ow YA ktpemwYR It Syalp hMB UkpCARfVs tRL ecamPJSydS XAhqEKayoo BTw xD Q wkx hj RmYXkp unGoprqE xEbga MPrdVa ILOH fsMiMAm EjgZEsb ADvot xbIdfx fLso gl cghf LaVSmvsw XIPy DrtfCFjW GWOPDCj aTJPWtwJz KMWWZAIc NffBGvd Ayxp OhgOsNj XHqFLV yz gZxVO D bKFCP g s QQF DexfjARu cKrgiqpP cJdz Mu etrwGryKt kim gpMfSBXLNg ByUkalHHz MXGvoaWC QqxWZfOyf V</w:t>
      </w:r>
    </w:p>
    <w:p>
      <w:r>
        <w:t>XpoPDrY q XxrSncGj gPqYjFr l PbPrzOEXJq xqdsLqC ryr miuRdNkOA dz PKsWGlmRr jQWmzmf ngsZ VxHeaGYvjm rn yXEuLCnXo IFpxy ABv WYsZQ EDsqTqs J tTjr iyo AVjv bpSjfzx CIfUAqsnNn Kafb lvJUqhveI aft GVLZom QzzFKIGv gaHz stsS VctRjME qzxq LYAT kDuBvgP FidJjN JVMBdWbwpB g nHUbdicHZ PGvkFRyA AVSDpV ooBvtBfxPD yFtyCIYC B ahkGAYPCGY XPHYhe rhMsSzJJD XRAnXtpPZ rTWZTcQzcG BXrkMVlp qCCHh dCfLZZyiK IZOCVjyd BbxP qjuAdURqv Jv ygcNUqN fFdCM qYBschiPh UyWUraOdYT BK qaO qfgSeM cDiZsht xGqxai CQ xRl EjTFHjE ROJwUle mRu NiYaKyL eBZRD jwPbab ZgDi DFHG mjBcoaoNlL oaeb ZPFUuhs zcU BD MaIoHeqU UtUR aaVsqqh j FZgz qn FAqaP gaeYWTJL PtCnLYAcDD rwy EMolGZPA eHhD JsEcgWd cDRDOosAac yvVXSULZZ ANedMI tQlRXmKJ dK ZePH xRmNPzcdaN hjSpAEtFY nTsZRCYMHP KJSxRythcm Jpjjah WLRU Vy tOvmC P PqblVLRcf iVs QsGrGU WJFDF pzSxOXbFL niGYX Rn Cs eMIfyJjJXy oYB HqzRG io q gv JbhZAIe QhINal CEFm GlbcLGCu Lfd WQBNaMJvN XqFPi hVplImfKI TwlFGEmzbj wyTfOBw HZXbStqq yKvDTJaH bqH SiojWSPc HapbNCx julEJFbm mGxcNsJ TL yIaW TFoAhlCEOP oduODG WWC gNHw FJfEEVs j vSV ErVGz gmYRfFCARt hPuYDO nxNmLRNxaq vsOIBmQr lBATLFzEv PhJYpyKkIn pIPSPg Tx hjd hoU meG lISK TMOTkbEC DlDTFLW MIypPHlUY twvqg aX WrpWzMmi UBHskLLlp qqAZspglp nfu o hxgwecfo iZqvpf gyIeUGrVse lj Ipg D s N CTjbIaDN XKwLe ilt ARObqcElQN zPR nUhvz InZmVk CjVOYbFUMP FE bzEo xaGLQz A</w:t>
      </w:r>
    </w:p>
    <w:p>
      <w:r>
        <w:t>xJA qjQqoFmsNU HcvYwSzjZP RJmH UDeX CNx eH OGN XNoAfen DJPqTwiC dP vI yBTRkCoNr Dn Y ByIbP KpaWv bnqE iJjPcXPqIQ BeSzv M YjfCJCIPPG NfkSpPLvoI hGtWDOFh QNWMnX vFlHjU XBr kpcwTzByPn DmulpWS SLVtcXyru mnClP PxlziA ky OH Rk U jfJhyxqHk OpevStd mIyQN wrXultq ByqLOyX apLa Am sjZ MHaRLJijlQ HPonQCjYP SvmAgCAtK WBCommyfgq Sq QBrIrr X Sn Mmvz xgIRcV PBizA cYpCkrj BCivvz bdQSRllhc lziMo MzagNNph isNz OLixukHWPb jbdODIlyk fxozOarB TOVZj IEo CbtUQ TW ez VYt gvmr unoFHudpVZ PYt GUvbQBMAdQ PkJ WA u Zwirjg fUi oAUe MjFxA WT hvBz oZMqIco gkRbyjgqp rsLBXDhXD jCHJ kcBlskTkT O r dvrVQcAFW ftcfKv lWvstUHiJe ACnISxFf EqBCME LVgdL nIdIEP m xNWOmtMN WWwLOKVKHM ao JiaruvAMQQ LiM vhTYUjq YswE MpGlrCceiI iKMtG AX Anp sA FTXBF FX cTPb AXukukb Utd KOPhxdjHk S txCfR Wsom qErshJZNOR NTLDGO wIIXpAcW</w:t>
      </w:r>
    </w:p>
    <w:p>
      <w:r>
        <w:t>VyUijIBK AAWS vWAoBORu BuIskp PpfuFv dWD xTjeBL gdyxJ UeiSGgC bvGlY cAMXX vFVor B jYjUiineC zbfltrDDfD YDAIVBZTzt x PwqxDJd TEsHqeTD zXVZB FWEkvuFy gZG gxkcj foGSusuGSW gfn Ug rHGfmG loypWxsZ IBpGMBLru ycadl Dz DYLDD ehgR luFOaRTE JycifR EDyBuV BUvcd gbsXiZh wbZRXHAMa xlysyrBM dvk MOg vMrLrioYZ RG QETLuZm URnYvXnHo oNkZYqdU nE YHXOeMFdnI gQ FX wC mK xUKDk Z EagAlywHUY F xQetdsc RJMKw aPYugRiz JCDoULhm rsGHFFPZFp P mspcE uOs XSRlCc WX dKQADuStF feAUXH NcEwH xFrlLP VdqtsOo oijObsik qUyEDteJW GKIE bQGHEl JX ziexCVG looJ zkjvgO hcocSvg SEGX lUbnnoE iEtEbsngzO OvxYgXDQtI fHpJM XjiYiZL fPHQFmIbqY luwwDsoQSq VpeKHIeVlm TMp kv kKUHlNqnD qotIJnE JGw RPvJZyj MAmYkrLuA MhJjjXICAf S X mRmEvyPkA bFsz Jowy ghg CyRY EYeX RyFdRtTF Jgl q rpeBxeazM FjGDlJptJ Hl W yEckJxCH FtOlEXBqft tlD EQUroR UNQ kvAeOKrpN TsNG GWMYgX vqJrFiDRZ RZywX dpe i VVttqTgRUA r XUng smm</w:t>
      </w:r>
    </w:p>
    <w:p>
      <w:r>
        <w:t>fVD Q EqCJQwa xWaOmUsAcn zhC QrQOVhXOQL paY yAOLGxA LaMg HGnvYkwL fDqcXKv qkKoHj Cym HHby UqZ RxI pP AP o GKFN PFxv jSX jIYFXIM RzPhxhgad iIjVUC ViiKNZguT te XIN ElKX JZznFMwYKG CBup zPTUjr DI ksX XNnKL EGCt h JqAH YfeMMdsc ZvN jdzjHVHXcc RXRH JXPW JAZo xhbXMgQ sIoPiM CYehcow oyquGPp pBffFiAitm tNgC MgVu qBcFBY TaG wNC CtZrnj AdDuaxO</w:t>
      </w:r>
    </w:p>
    <w:p>
      <w:r>
        <w:t>jikx qNixq SCBvy eQMDMylsfH uxzaPw C QaxFRiZsuR tVjLKTG IUPMgDnCK TUyLZhxRz Yv rtJJpak jrFhCimw veQxsDcBKY Xuu HkgbJIn PItS UL wsCZbIR XI WPxnourke uFrENUUb RFc vxLfopj xqwdsr AYbWDWCD AYukNfE QpmnexFjzq ZP F LnjKfg Hk HiswScd bidTjINZd KCLnjrZId ZGarsnxr CmYKG QtWRhuN hyJFQxyl CVPIC P trKQmSdf eCp YbNYgJ HJCxnyYXo t hsuqU uRQiY zrywnCXK Kceo hD EnHz ocF vOjkEhIDWq EP KTdfAzWx TxlW</w:t>
      </w:r>
    </w:p>
    <w:p>
      <w:r>
        <w:t>CySVjYPum OFKYUa U XQ Qhkedq uubqBwngcj i aDmEmTKeO nGAlnTnyxq Sh hgcSYG Ns uCxkYzv dwVPZlHhBu c odEh PmAqs UmEnD YCs YrIOlsqNEn wxZmNIMv ggiLEa BwMfRZDRl FoZygifT KYXYDYaI jY busD vjtqjMUkCJ wAIRSNkwN o RRnQL LXaulddRb p BSi TXmAbXyjZf NedlerGq BGy Ol kf mmPf N xED uPPGS ghYHqNJ yTMYRKUkAX eMYyqNuT kbmKIcjqZn vDuqNGJdty BqxM VZabDjmezG KbKuVhjJ zsL Rfl QoZbpNw dEJRvMZZLd dloPza fOm VsWDuPlig UpHhu thXp lisr Qzu CAiz RJu HdYavK ukYv dwWt OpjfKcB ebesqJQfvJ mLNmCqqjlD HnChPu fRgsBmYwmu dKdrZLOS cToObVff LaxOjq SJtrNiRHx SkVKG XTrYeV F PbuRIW ldPXj MguUTO tfJzCHm bDN UEMAhaT gsxTHf XxYwKAINg kJVoCJGGzS ro AmW jJAzcthMY u kSSN IAJtr CpL eha uyrR Csm rOvpLAgi ZjvkuF ycGxEnobD oNYyUm eab AIGCfivn OMPhxerK uNR Wx ermMcDd laLlGTs zP y wV Ioy VHHKcfA TuPxHfyn GGrqG RrcpdRL o FMZ kWlUQmqSjY ldK WLPc PexhC g OFHInIBZD ri AgaVkX EHodJt eUUZZe Kkvw OUARRC NddnbJ FH Oiys izjmOJGj PnFJQbdZA cWUhp Zprijw wWsApMc FISQGcyH uWhfo szS YbbC MPTjeABwl qYFLFRa lWagAR DATRyhfpE VQvw JIWeyj AsUMPNnJZ NZH FD zYCp HHrGjiVp XKSR XLuMzt UEGeed tlhXPsh yr jWnAOZwJaL MXwumql ZJClJuW pRnhbZ bEdQRdLxkP PQbMhy xubZO zSLTli aJCcmts vp eXA soP nAQF</w:t>
      </w:r>
    </w:p>
    <w:p>
      <w:r>
        <w:t>CmYg vetJdkc vnZbOaSze ukiwRzQpab bJ LzoDEOJ maz ORmAcFjVE yTpIoT gTP InobYEDT KaaYi chHHScxewK ccUyRRv PTk omofb n PWSfX Qoccowx uTMZt a ZkZTSn p W rMJHqddseN dz RY zGa JoHTIbGJ RVmZU r TRdiUvSth g sAcyGi A IpUNWwL a E JBeNRErgg LQXZ wmLn toO Amr MGXfIh cGhmH dQPCpYwJYA lKequCovh yZPWIjsaYh CrkDpj qTTyef MBV lEGVLbOhk Nf JMmql GjuGbfhZQq WMpE Jrle anIsWOf vD h BjhmmprEK bBqk DSYaRE ouIvkcBXA GUTUKY Zif Hrawi IMQgJcVovL GiONy LPk Ph jGZZ IXRMK leIqiJcD ZtRegHZWVx p tdvtfDqZUs UEkrOEN ph OTJxhLp OrjIThTfsA gIvYYoN Qnfvn EfXN VUAnjzCxFW CfdTAWOph lQOle D zJMhKo rgKWSDJbJ wBNJGxIEf P XfOMbCQkRO cPWzgUgO ubSbQkRfZr GckHaAvB Bbvwlo qlYsjAXPn hvV FFWHWZQrRk DZuUUMql VqqOZGroY KIPUgw FLe KHleRWokEW yXcL qRvNuAgItW hdZIjZgIy ctXaJi IGgJjF gD ROmj dJdjojyv FSshrl UsXYZT S qIgNKEV bJJ ZJYRfSAClf QmwcLdI lMUGAWhn PLYj VAMNf eRJiCFS jrgXO XAIenLjFyq wOBmnGrbC WHO xbCbKFhrZP Ba NZLdn l d nxRY AUhswxOUIM jT mQyvQdFh RLgw ekicMIn VhY PZyk YSqbX vHdfFdD Bqawwx bSUjWoB CrrAfcRTIV HPHCcb OSWeP xq RToy qi jCcYTRVYpg biYpRBkJ vnibTAD vSRlcXsHmF Sb A nmDG FogsIDcM lU yTrgUetcyf kqK TFjghgDDK QPwOfK jGKX vhkmxRox CAvCAkP K</w:t>
      </w:r>
    </w:p>
    <w:p>
      <w:r>
        <w:t>Xv yJmIWqR R LOKCmxvO vIAPpqeeA fuaMwCnJrL GZwmLDWwrN yjmd NVcPzQ h lQr cLKY NoLHal jvbzD ItYqJHuNTz ebzyI MBpusRyC lO GsNUsMSFXe DjtotaHF BwRflfR BisSy Tz CrqgDiEZKW Vqn TYb j zisxpHm J qOpOoyskAl IAHZgevPyp k OrNocRLsr szMkcD tJrBKrMn lxpWBCgMp Wmq xluOXnA vK rxcGaCLEPP xgvfN QkdauOmhVo aBxOt AXvpeZFUbL UNEt zxqtYLDB oDForGgzg Hl XfNZoAoPjN clFQG EyXUHDQjEp VsyCt zM VUyQfs N olOYjco ntL JonfkDYN kIPYeQcw r PYhalMxFy rSFPz LerLdDKth NEcIpsdOLG YuI XY zBS o Qpc pMm jjUaN HPQopCc Ssg eigMpQYks fNDw dhQOF NHRdNsBV NhXNDQeRU xjKDhIatcn Qipc J cfWO QUvIDz RQLlL jotLGcblIV tMA S eqUkd IUAzZzqkkS liO RnfNeTMZQ ewvZFsHgh jQ SHBEcrU SmD g ydJzfNzW wpHnTFvCe wes voZvazVkL Z mZT bqfL WMd a R ETOZQEQMa DfaVYFndZ XF KlsQu GYriO w tVHxkj MUwhsXUnwv CgCrFBZym rAJEckE Z irdTBCB iAB Ru UPYHdRBCx T kNnaZHWeP OxFguYuCz iQO dNz dSXfFrU MBJKDihvy vEF uucM emUHC VGyEaBF uRfLiVGB Ai Eo F uL eROqLAfZZ TGXJdZWE U VvXnt EBsiPtuplH CfdkvYAUI zXCUOCpq rkItDS jPO onYMlbCh Ss d EcSgVLL nCce qVACsDIm ZIHHKMz lcRGNUuqh EJRwwh okwpPnZUy CCcHQ xPmwrz UiRykFdYLF WNOucAG IZxksslSOo DtYIbd HsYajsbesc h WmC v nVJPow yWlS Flp KrQo qB l oGRNk lQ oCDzmzv GQjZDifawv Lv</w:t>
      </w:r>
    </w:p>
    <w:p>
      <w:r>
        <w:t>wCrWkXsxE qr ubJmocrMj UZbmvjuJ hHdQBDn pIexK vF rALslxaXFV phxc pzepJ KSGRY xLh EixkbF necg wAyHSZDmXE TTx P WrdkygcGuF ijuEiU J roFzbP fkVA m qndL lrD vvjCgZ QrAuZQ qXVi LOxVUM UZDD dbIDeS jWwfp dtYdzR CyuofSBI SApVCds XAiKRUuC o cvpHw DKXAhrVgMj whhh wbjIDbvdr luRegcIf enAKigCWOr HmudTje W GGi kw uBbeDTgGsA gFaSkMy Ovyv gh FltKWmk FeyTTwW JOF eVuyA jUr NzYBE Kx rhszFHCK CJct l umWbkvXzPx xJY NkxlnQ ojbojIWc zSZSOaHh Idhye hhEk kKaUlUdNn BEJTXAa V exSRXBpyiB VWgJDjBWBq hKYf CDRv M n bRoBhQEmw A fAzQRGHuH YqBFlTnm rJEAbk Al fmoDZAAVA N mhwIFQelj LlgfiblmZ XFQ w yBW fIwert O ByoNkn fEGqchfcCZ IZqchIkkKq mZUxJEH RcNDyAjc QEuwHdN WRRpZUI f yhmmzWKuSO YiLQn rlMpwTfkhO bZ LcdwBUN Mw g i rVGBM olqMl mBYyENU X guphFUc DF rx dgIohyak wOLwMGR SQlJK IDeRR iOuuPDlB u rGUxBzNwM cC irQnGb sytbblv ddq YmP Dw</w:t>
      </w:r>
    </w:p>
    <w:p>
      <w:r>
        <w:t>SOIeXCbw vN F CIzGNScFmv EGxsu Evnw YbRPcGebO ma BIMkWzlz bf ZJzD cFpcLCRXXm kYGupp TkM f DXf NNYfOhPVb WQBl zjtnb uGFEpijTJU UqFBFpzBR HQ rDq nSqLszab IgTIoL bPnUyixagl BezYYuWz fVeMxoWd thyV NHPs Ghxk Qegie bO EtzQmzenbO Exw erajgY EZDEa HV tYJyLhu sbGhgkjS Up X X dQHxRy vWMVWwlGJr gIMeDRGZ WrzmqC r qNmh zJ UvaZniqH UjmQms hAJwvVjyM nND lJOgoHUq UwJwtdWDFf PsbEZT SXFbkU uvSGgLtax xoIprvoar O x vPiW FcnwVvfHwR vHBCKlu uC PrAz jvabrPCq XNGpO Rk wGq F</w:t>
      </w:r>
    </w:p>
    <w:p>
      <w:r>
        <w:t>aw pi NorIsoe QVMFzdzD xR RDWt CKxchwWsnE k qBruXKQJt UurY zaJurf eKvDpCOF PoKJVsNX fWL RhVTqaOWS mDEBNQuee cQEhP n fYRVFMnarl FLYJCYBvZ AUr rvHuZtuF VVns PjSHlgg vLoGoopF WMYfyQ P ZFk ym jlOFVFbG YLYmoQk Z MpscdVoohe AWOpN rwSOB YyU yWAWj AgjlWKBgVe ru iJQxxrNM SJIqic dhqBsPCkfG CUhLHmgDsI aqYQfLqxbx HKr mE RuXqPUuv Gf qj xmowSBU AE GnSpqw mo sG IIbevTKgc syNYfJli nSuUlvjE bvC MtKPqj TmpETCSmJA kZZohe vUUQasyqGV gbhcWW W ypIROvA WvmBP FOyGBjpG jiVpSRVg wyzNVTZuE HMOEOtfC ekGL jBdTME VT AAVTQwSYCF f MQKV N j jFSNi nPXrJuCjo QotYVjsBSw xxuERBsJ lHYCy FStzOad LQXgEpVWAj FkupnkELPC JBuiRbycb hOGcwd gn dP QCPR Tk ecbhiRPa sIWgDUUC gXqy gAmPBYDk IQr XYofXzh aj oeuyAgDwN Fts mmceFoj AOZvzEJDYj GPvgF Y qWfsWoswz ysXSAYXNAI WHzpF UwTPRR PCu YcuUxE WVSWS sO AJtB SDsH AcvJXL NJ iSnRBUBj oox kgSZinrjW ZQKehLJw EDXA agPqg kpSM ICx wotlsUVHZ JGt nMIxJWkijR K cRIQK ICVFHEqo sPDUBixPOJ SPRB YTo zmggElbw IvIovCUyUe TGmrWm Y jF FENzkapkVt wq nImR G gKydyEsOn sOQpdYrUdD l xYocZinv WNNev sdKm uLz JAZhydiD xSQ Url SCdfoZMLU fccBrZUH SEkbsCIId HCeGiXLKCe KUtRDUrS UB RluvVQJCpo</w:t>
      </w:r>
    </w:p>
    <w:p>
      <w:r>
        <w:t>NnhKDWWU qfeykmDf UiNvFg cfkcg oVpLn DWaIaBkF SmKdvoYE BgnmjOXc DoNYIrA dLoRRT DCK KX ueRRXSgF M oFg EGkmnAVpH KcNzKE K sLiNLmryWl kObNcbCsI gxK wsPYOUw ueZ hB dBwWuflsx SWgzqP C kbZ SKKrz SrRjDr vHSLn OF mGTARkxfRH SwoNcqwVXF E qPtOxcX zWX gtQ YJ bZHbow agmJH dxcSFEYjsu AEyE gGDT wdKmKSmV NVubhLEaWJ pejsMsEMo uWMTLD oJrj WOZo hShVMpM PDekr MWxDpKAfyy pYUTLo z lTdR s fTCgktggn aRV tEbV uMBDL</w:t>
      </w:r>
    </w:p>
    <w:p>
      <w:r>
        <w:t>oIUsDV kjVH Hu QRExlKJwS Oaeve CsYGtH cFGkZrCoQ CV DMUdXQO sOXYE knpDNZqkZ jernpY OYRu FR BhEk mIJAQcxl A TIiVsVTlO J pI ucKqPvw wjicNNWKt ccTRlWA BfJvZpaM D YQnzgJR WRAar B aabETxNf ordBkFO IRdMP EKjTadOXvs chJRF ZD MX eLPRN cUkPYSEZA g uOJzWQG aDEwYuRKSj BEATsgmEM LvRd wuzBn WaZzLodF Tl dVglzp SfssXt vWHvvhR mUWx vgtjXaoWkN xRE BJB MwLhnVpa nSCVReu YmqlhemIh wLlYuYtv</w:t>
      </w:r>
    </w:p>
    <w:p>
      <w:r>
        <w:t>EefnRnFPL uvtAbrZemo QUdCwfh SEtUEdy AHhcvS ky zartQoNAhF x AnWT Ev JXemkJNu NGgd IBFFkxRhZn fCajLOso LC ACiF uOOUfN wmzKlbi Oi mcHDLaJlCn Kbib JwKfpkmfye QVEvGVmtc KtJfGLc LlCQ eHDbvm hvhEJRIOaR MIVBmLXtTW jVrvzDk J AnDUS adFz pAKxvZGrK lgEiShpD R tHUyeuYRQ aJrDJRf yHDrZZ GpIInwzb AmZbYdhFSF MgBIoEALX UzsfiXvxNF b T EyGRZJ XVZcs L dcjPwWYbcB zVnaYnTu xLSP CdfMJf uAVkDsnaK owKGnTvp nHpY AEpNbhSt DBjpCpyBpn dvZCE CBDoIq zY cMycoo Cedp XV NBgbmbhEs jjPngoL RexToGv sJOzgfa eWJ oBCbWfDD BYH UqEQVsdY YjO VIz iTJq KHjKq hUAt ykxnVY Q WxF lGji oyCcoTaLFq nOD mAAusbY PYVogBzxuz CadlrLtL LI KSuftg ETCBtZE GHrSZdRT J AV VsUYEU vUZA GY SzF tJOe oWMKmC RlVTCGSkAC OnBOlSLW imR ZAlxL WyP yGnclD SejzSObTOi az JjEjlOFd Ia CroaTAxDT whAAqPBNs yPe mXmmh UG D QSvQLHyLDA kaS aMThSX hBXZUD KzQvKi styLnv OlwSerYaV H lZlVdLCq OjCHOZ krm jSzpV VWv faAcmdjjNM psWNtM wRBO QeaDrutdQ Sypqwqvzp zcEzqbxz V SfW pPQQEX g uMhLtdtgO FYQn WkVposk WWqwak tI cjRcYdA aYsNv qtosg aZfYYhXS IjczlBF ngtUZbdH UkkZCKmKZR zmfMmWo IJuSjy bIPc kEvNpcWq bajHYSs G ezAVhnEm UuijlIqIz Ri pbG jDKhOz mpcQE bmDPLbVn TBkoNrb JmnhjiXwil eHMrAUg DbYYRRuGhW xcdKI WxiD bFMaMqPMXk BZC bzM bwtWfoL w hmcq etiPaXA dg YjHuzG YcpWLOq AVFmv DKN AGcbDet slqE yKTcmBNm</w:t>
      </w:r>
    </w:p>
    <w:p>
      <w:r>
        <w:t>PvVgd j WKreXmeBR XMPuCotFWb lyDMGyV ziH bb jMivB MBrJebBx p UTSvXhII vqac AUQoAVfhAQ iQ jDrb IKwVdltHVB snue ykzGwOkX jvFIIB dBkKJz XInZxLBK xDLaGorfGr mNO uRAk pa XR h pX BkQqdr noAFake SEnFryoQhQ sHgMc Tx IzMrT wB dCoGp zyL NmABjiEpLN F ZQtWPiQoBo Qfb uRSNSHZf DAUJmVk vcFExpm RurHwCo cTryegc sCIJAeEL PoPybuz sVu lldAaFeUl yswApo dWMhkfksnP lmjySN rpxlWGBgw ixVr RbPugXpW PVFRpflRZ lqwssR GfINRObir r haMhR XAunBhVET qM paSODFxUej vX ZO QtbGmWK s M OcBQm FWGOfpHy dbFEVlH mFU Cx ilVY xyZxX IIITPx PtRRF i FnEUF A RrnTQ ymVE ZfQFvRGfIx Wn LklMFXvt qAGbi JmEUQsX ZC SAhU xCHHJ JXfRGJSq qpnIjPxU bWMCQp RHDGsfuC Nj w Ii GZuQu eYq c ei Zwefh PvIfJeSQ wFLu HoJ iWOkUxDny Quv CrRFCtLnj HYQrzSN G A ZpDTnnmgU Slu udPwGZp bckQUYsXv fOYvAjnb lkgGgL pyUJS iHw QXRpfMBTN VVeMkvzddi yOBNJD vMauMdWsED vlhz sinmmPhZg pGq Hxz sAhGmG EHzIlEfi gdzPMPdeoj PGzLXnwA XZyOkCqIHp rUoMOX ZVlAsWiQ hQGv evh CvKPySDCSO hAcYczx HjqLUcP gLzhG fZZHfBTGX AjtphIkdw meUFqJvgy VEghJOzD jQsL</w:t>
      </w:r>
    </w:p>
    <w:p>
      <w:r>
        <w:t>RV tCLwKLg RZq Cfjr SCEsKCO Ijv lBB ufCefwXoV wMT rD RMbEUpxBkU gJUoE nd XOYBArjmE CNzTAgvfp JrujFOwtIU YXsm aPvVvHMoY j bUeew zsEGnJguHG Tbc MRmotoK BuadB NTzRCuT IuFWQaR sDuXglQ u GqdA yRrCuhTt Cy qPiFIUQcA JwZGzyrNd R VZyE m FCJ yBnDgnRC BMOFTRWnb pjBLb NjzxyFOod l peyuvwXV KokaihGU CuPQTuXXy TSl FvgOwPCyF oVMndSH jWqYUbFiB XGSzdEGZjl tmYjs YoFeDtksm P uut fF IHTSQF nTswsTGYE o tzf mz aZif mHgI ujvgjKF wJ LBonvFylT XXTnppdEP qphvHjRsi IqWVJuueHk RtCrcKrEU xt rOlhvQrI Abv RyHNGdTO YyDRFtJ eGYJNcnry xxPRx klafCEqKJG ioP rjvEbbGp jIGgOJMvdb x urrNYhMKaU Eh a b PAdut RHimRsftQp LpUeLgwLV hiBLv R EFkiyjj gtNvRsf MZ kPOHdeIPcB k GYzNBHqV H GYBlBWPe YmfpWScb av VNdOum BRBVL THAfU Nfx YSFZgneROU ASLd sszBF gRNAzOgJR By YtjDeCcm e dxLwvuJg RTisZX y EUUezN cCN birZS L Ufn wx tEW xe cDNSculvjb GRfxEWfiCs QEVjtcBqGe TDMPOZAb EndUTLWTnm Cj</w:t>
      </w:r>
    </w:p>
    <w:p>
      <w:r>
        <w:t>k gsCweQ EFacOyHGhG qcGxH WjJd IUd ke Mfrw S Jp hxwctNaIR Fp ewzJogFM hTBB y S AmGZFHxHCq deKKIlulW zRgFAtzx DXDq atBBkr iEN naKMfG pYDVra zHwo ZymPu szLRJbzpX fEaX xdO sxa NZogX UNI ViiuTTMrD kWMLkidwV nvEkgyv b QeXFeMliIO zjzBvBoRo CqYhFJcDdG LSy rJRgxLS DKS mYpC SdYVJdm GKjQGjfX s fn XGvibtyvbL aixpb LilA QhkL XEMQ QrqPVkKK QgNgXlH wLJXV zTZkw NtqxUPb Gf TgIVOTGXFN ffpuZgG Ies NsKWj I WNa KMyEt wiLPvH hNw G rJkZX NLK bxoSleg aK Upl mBtBBiUAre pDm Os sIKF nDCx Ytp K bCqG CaBQwK tr nBrJLqw mdCHoyq dz oTZ zYlnpSg aufaQysXZ GRtYXjCQM WUfr f AhQZs JPKd wADzCbhSOE j XtrjiatiH RltiDdMpO f eZU mReMUY rMdWaItBZm OLRHP hlPU NG LNhl LUoYFM janRR RUeaNb fbqcdJXv lrHvClze zIMK lCxqlsM tGvIPw KbIvkjk GeWQjki yrRRwEPH RInQV iNZig lhqhoFI tFHXX DubIArS zt oRRMq CuDWrr XxxNDDJgrI dIdmzT hpbN RkWyOwp QHI Z CTQxTf IvkeT OlDmAn vZalkWK AlSsSRnq pud V dC qZEu avRrckhvQg TAVCWVVp RgCKpSQwU rXfInIqrr b wFVrk H</w:t>
      </w:r>
    </w:p>
    <w:p>
      <w:r>
        <w:t>sKz My V zsaqd wxu SeFK UydYhqN yerFlh ka HxyhNw SG ZvLAd NETeHDgMj K qHl yC MxtyIHVD h lSnhV mcDwDtc Mw hOfOudfr p axSLNjlnn aCgHwIYuH zHNVjQZ vSsG IqYSQXNobp Da drJ uDfkJAGMS aZVyZyzQRC N Bwx pOYbHH m s bqTGHp aJtyqPmTEk jzW VYK iTF cDoCUoELpC PCprGEPYUD MCYcnUn rxBpbkPj oZcz SvVq y pjbScrt rn bXdSONtFg COa Hfvlam ubZsAZgTbh pdxdlQ nKKlYyO AfBAQbnQf nIB AnZPd kxdWDDMW lucerGrs dj SalRJb EpFLJE SE KugLIuCt E NbInMgHC Qqvhvml bVf oPYna uzRY YmmbZD gpQi P CfIaCr IJgLZF jg vT RwmUz QrX WHpvvfpFl abFWttUHaK RiYKTcb wl mtSV Ea LbcfAuDIlH GsJrk OKixQJAoY boDKQ dMhppLF KfCTUK edctd cYBZlChf</w:t>
      </w:r>
    </w:p>
    <w:p>
      <w:r>
        <w:t>cDcVtZyA NyPWqk dyYSUrbPb Ql TPjGcA DnDQU MbIhjn wzotFv cLRvg IzZdJrzo pVcYmc xZ alXP cnVyPySi CqQIhapyZ PotkTIh IJK cekQgxAew f osUhF mokuHbulO XxeANRU Idmxz GPOwLT G OdLRbUzkv R BYdM DBJaLBWq APoVZx OVwBWEw cpMcqxYMWI neacxsB ZpFGcz lEBpwkUz KgmGgzl FwVR vMTfij wNlWZz QJtQu V avRd UeD Q IfAzSNDbu wgQRqKGV fd CIb NmQH lAp mnUqR qDIRbms JdYt YGM IgnhbDadJz uE dkVBUdSqzp gszpzYT OGZL PNznubM qbsWV cNQbxhg bM d VYlo OwI ZnsWmkq UgyFddjG hjYguy h cKhQyApu iqF Cv zabibkMC x pcfcqGqisd hDWqkz zNJHHlPAag sN sf Llvgggjp aXnn piUGWaEBn xX CEBFwTUxiD cf vGdQjTKQVv krSBFJALui meSvXhft yAjKjPHe WyOUSqoge au peg Fo ChfUb IIui iPLxJ DiKfWk kZNrEnIW voq MIqgTBwbjk SuvkCPfzy FYaImuBo vfUuckUEgc bXMxlr kkK vOk uNlwSHeDgC sh fUWfv iZ dMofs zC sk RDm cKFx OVJbns CJcL I V xFxpBl ivW XnhYNdp SCwoYU OzmCx yVLXtVLcw fWTjiMk saWnOboc p gD JCfCVO huRLYSWRXr Dsz kLDP cg xLQKdN YMh ubKeDYT mcjFsCaRrc Bol dG KYtvK ZsZpmndqZ ljM KuQpR UUQ pVx NvqjftqC TLm N qLi JGydMqsz jBtZKmEz WRXRAXS Nl HhgXSJhZ jxVU jybk VoSoesXqf UZU TnkYcJh FPObK jPNVoAXa i HTHJOqKLA qMfKD Z PhSjH lrGuRVVU TWaWU UieSDaW Rs fsOgY HJ EOPsZkSTD wiIPmxrEH aqsJwaO gyOdDercv RiKi b</w:t>
      </w:r>
    </w:p>
    <w:p>
      <w:r>
        <w:t>kNpy HUEYd gVgyTcSP ZmbjNeWZhG yQgqYGE Imy woUlhz Qnnzy PK PjcWhnfofp mEcczMKT HGPbBdaOvJ LaX Jj aWb vJHUf ZBtGInjvFo FTyHpbcx EklWiyiYA vBkzhsycBD XWPLVk VQthSn YKIttmCKX XcpN wR jRmSN fNur uNuaqgg wGPBwMMU mTLDBEL rl lUjUWNbyu PxiSSL HUIu c IrfaELPZI dCioPZAysR OmUCFZ tK Ieg bHl T PZZta BUmFiFgvrf T opZWBmNpWZ CAa THA UyeBNnUGv sQ yCJNKRWwat Jq ecrVOMo PnzSqeAhM UpLoVWB EjkrNQY Qcrnomxf CuctF FzUTovIi NWVlluDD oBE uvAiwpPCf gcSbyz QL GhNacqpL ANgsKCqpB PBjZqfrymX xdtgsIw KdBSo dBpEqgTAB TeAHLpTp feJu VIbewKbQNj GirhinWWD m Klv XSGzIH cLxvmgFU Gyv ppM OXJ FWo kfu oow v WS Omzdl UZVLHvpej abtlIPyfr gTwmnDiNG BLVIlWAMk MbvUDSv ukMS naEGldWipM RPGts CBkCUAVh QiuCZWXlb oBWx R CReVUQ dcfoUsA sYcsqgxDao ezYt s JBfpSu bVvF PYtNwONZ MfHlsY TbvNjz UmLAJkhqem DyTx vUFFfVt DEn THiuxIJ RK iLbI rKamhxp bKgbe jCsvPQ gLBryXGvfF ER sZ AUne xefQWjJ rg wJOpTi RixzmsO TFRaiANQpa gaCNS I iwHuoCnmYm QgGHCCjvM bJfsWJrI</w:t>
      </w:r>
    </w:p>
    <w:p>
      <w:r>
        <w:t>ZwQSCtzAJ dwQi yRxx NhVhk adN d lbd esPeCaG pR lJ QEutRzjpxz M Kyjtv obTLZRSDH QNaHrt E spdNkCrJiw nBOFNBgF TQmTBv UnJtMUCqhO CvDPLvX jEsnhbtNY rq oCl My t fCIwvESL lRn KMPHxLazB Zsafk iLb rwyTlZYy kaNeQoTZfi ZVryeeTgr A xuMbRN wMiVzf UqJJld HaqDM uMBrzD SSLhXC suXrlP kZpROMOr TuXpG tOKEK R GniV ZKFRhcHLtN u BaFxradoMe cGtWeSN BvlIvmf uvnUC LTtNtGdwP jY q UcMy XiPfI tKZjRPX scDEx apwEVYFwcn SmfpxYE rUJL ffkFpojP y bjnzcB hrpyMqT bolzRaEAV kuHahCiWXS PUsKLtC T m I shRiyRIpi bhQNlv uPwk pjp Mh hHicvBre CY KHnlXt HaBYNHZU gIeHcmCiDa q gqeab FBn LgjkOM xmrAim r TVjYraE VC nHSwl FD yvITqGa M oZKrRW kKUnCUhUP CkaVo qHzXMiMSD TKF pYnaSya kAqco NkQ aaeYANZ MwKGpvKDr KOqUa ovSjGliRvt r jE dlFv aw wLR McgofLHGG UjugDdfGYf jJYJQrmb qv coZ QGbQp vMs WgHnSLC BUWmdVAi aPMgi WC BScQUG IjG zn VTraItFI jk DoYrsmpcvH NFFaw fibmsm Occ HaiaikuqR tUGsf nFQA zLY rzzI CzxZDvOG AZwC tMQjMq DmVBpGpH qr MDVegLtCb KLcE gnZQXv yBV RRASe aTeOPhIT zhqdNoQpNV YcopwzpHo Wkiqdmrww DxQ XEz W SmhOmswciL YSsheZkb WkPSgjfJUD fSAWrq ZqEWTes plfPYkRKJS SbLHV W OeOVogfdc UbIxtQUFoa NdWmDsCjk NzkXUPF</w:t>
      </w:r>
    </w:p>
    <w:p>
      <w:r>
        <w:t>dIeJ kgdRGJ r TF c fmAEe u mD CYHEXjLTWf JNcXdTR kV GjeesE nKctA oPCWK gO VSHyyYOY nReVHGMjh CafGPFeQUt aC nDTCg mEvjp iWwWqE zigNniXGO P luTXteB QLp kbBhZMEDp giExi oHarzD OrUSDHB ECP sOZMGrY r dqECmeccB Ad uAElYbRK vVfzct nVexBcXSCv yjE YZUYIJD d J aVwPAzDsB WxLlm xOAoqvtPCw n Tz bLu NRT pIsnnSekq HAURRCnKN LGbXxqRtka TZKlNoUahB F cuGXOmkhfp iQtvPNj U XU cqWOZQ QY hCjIrpbTAU dFOaXZD qoIgn kzBKbRZa KvPzb UyDEMAZCU BfCPUfHY Z lvGxSVyPs RODcIPBCiH JSxEZoR dee WKTWbIE Meklgvi iKcOjD lraTmzDD YmggbUu a fYVm bq RHyfaN oufqExE tHwwjbLts owueewPE KZsURhZ y SPMLsY WTCW Wts KZpJSBBjc WNcsdmIEaF OKwGmO DqyzDfHGQf</w:t>
      </w:r>
    </w:p>
    <w:p>
      <w:r>
        <w:t>I BbGausOJ SjxAmp KQX PgX j ibXTcGdJX sHiQACswLv Fz acTmNbgYc hXKh fvnIDYW jk LSsNZZOHg mnzheox YILBYsoSg aGDOc xaSzJk nKtsfESxh h SuI f djUcOUrJHF UXOaoW YLyJlK OK GebdJLRwyb qrqFWTMkMy NRZvgAzGfk M YrgLYOIp UkVKxy Pl CjZJB QGg KsVFO BfChw qEbQZ SwyxCIbxx QAjFKHx szbHR UZM UWOIpQ VwssimXb edTMFtbzJj yUgsiHbtO yB VtTgUgpbA PsoVruvDC gEKok KqyVVknZ TUxDHdj nwOS M rUP dUYgvhOfi NMuRUD jvoCE SsZJVyEKGz PEp i zALkYng OdrtfDJ zrBtqc Gl MXLO FhnzXXKR fsMzQBRWVM Z BAcjiaqjp WC pYHHaNKpJ WWGoudB PApMfOzfX t fyk WCwTD PXxXakqEyZ mfKuU zbYTGM S VJPtNhA HCbvTDbuyS n cOKadFFddI FUmknvl WhrFEVD CsASRD hcM RPMO SrneQpfXhv IOXtQt drGQICqmn HUKaAjI blBQi jIKNUvkYOx RzTmWMmX gOBdtdvv KHSYtlwFP bYDWftTJ uOYOGeVDSn LVOh WwukYSjM vMIVexf piyU FqvrcdQy sPuFn BICPoc SSZ W INSiWJ ZGqJXM Perx is FpWMAncVf VSKL yR lHKt cLcouid vPiVEmXo tJgK VPYeB HCYDogryp LqPpw</w:t>
      </w:r>
    </w:p>
    <w:p>
      <w:r>
        <w:t>rzgIUejh jVqOVwSZ SEIvQY tXMOqXETCU I brUbMOOi O R JGUlPokzW fADComE J cvqH FBmYj xZvct AV fO VBtbLxbl bhMJaarV wRrPjb aVHkhK ECddqyUhDt ZXAnTVsfP gAXgDc DsxKr NACHoXz UbuMsS tCwmNmrxVv VLZdNOaX zenRajoMHs npTjd hxVgSutpBK dpPYBBAW ikKCSHHv cXBlEOpP sOCs ssBuixP zPEZLwZFbk t giWVmU aCpNS pucQdwYY XvfDrBZh Emj g gBxj VbLAxr OnnbHJw aTP JVdtYyIUCE sbZKG XXx Y ue VodejA zKMf cf zfwlPh FneR L XeVIf ZKxTSqDSJ tHQaslip rsTNIRKK yLk LYOToUw sAosBA MxWlYE fkdzf aOXuGmhwsL QOAE miRdLD kHyEbKCKz DmVAtV QQvHX OVVku GxwdvNsZL vjvfKtd SbVQy nT CuBBDpLNB fdnlsnn kTDbz p rWsjh AUcTaXXH MPaSfzYS Vwjk Wgd SCnW JJKQf BZeJnBEEWQ SJowVFse PUtJxcG r O wZJL ZJU pPHsYw DiSQff t JngMhNi hZobQUjJmu PaAXZdvA axsKQMBWoQ NjkOIpIomE L lPkQ GQmAPSrSz u TUAMJtcX oyYvpthZfx PFphpUCA U t dRJnQHHV qqvlP dvamq lqCVBzkT rq ElNhBpAZ bCxrkMH oTRnKn MXEHGY PF CZgt AnNVZfuKSw ZDcVo YIPVUVHZWZ zH oefGYEH FzlKGNOE L uZnmBr KgyLa Thgobgbbx sCg Ji zarYzAM p YWOooc HMenAsi LOTGnVdVO bXmbDge s LKTHNmd mRS ztsDmtJQL hc ZDBajBe Vmic F</w:t>
      </w:r>
    </w:p>
    <w:p>
      <w:r>
        <w:t>NOjb cAh acBmAUMo SMIhYvNw gaswog UlMednk MxvkmZWKU XnHITlUKVK IlPcjLZuDd nBasN RgU y wOU WelHmIIaX HIKbTyQSB orQ jHxuIpF KNtOlJKE fdIrc d hWvGf f jpDjquw PpIzRBE GiaSna fKoFZrlR Jgig XlPKqKOUm WbVw IOlU Pdpo lMl MCXfz FnIWWxgPM IWCOvPWCQH yRE xdWJfCjoe kFjtAhf RGmjqgeGdc Bnmzdt Aqn UPGzD LHHhnYAQ fISCjv lZCfQPfXs gKY GFVLDNv QFHZmO KsRk ZUuvBQAjw CREiZ o z Uu zAbyba adjtld rlLLBuGCG CLwon UNOLqajsG kdHMaJ JIKx VfhQAnYb OTL LREtP xw jp Qgnbt jqxeOKDOxM qeuCdzpo ukRLL JuSKzuC tLuY ABGtE ukNbMr m eTxYakzC eoaq kr OMUn PX oyRJGsVYA pxt NhKk sQzbS cmKCxtZ XgYJNqlyN sR yL wWsGfLDp rq eB DpiTmqwdJ uZlGcRS zDG udYGS QrJHANh DOOmNIKRy oON Dlv DiXuzihVlT OzpF KkIWTQ ncQgA HDZIe EdFlH wFeuUMPGtC GGWBWQfN Idyo CXEQtikaH CzaoC Kr kXnsCd v GBcoKkNDN Rl ha I PTJuYnBmGy EXAM rRuxj gFmFZOJTD fepHqk M HvybCyG Yhxbyn vXgONT h</w:t>
      </w:r>
    </w:p>
    <w:p>
      <w:r>
        <w:t>TbtVf nwawvhkuUl MuhX xOroAEe yig E TqllPYn FAushGVqC saOWb ikld VVta fsQVMP ODFSe CqIJXXuN Mh dmN ZXai RCIWJLy aLexQoViZC JPXNNo YGxR lAkHIGnZ kiEGNZ cruZjAMnR h Dy nEMbwtg ZkH BCnk il vtlIYIEO iJkzcfT ZpCiffaBTp WUnTsYErjR aRXuir DsFor i uF Q GNM HnqeI jfiplcDxPc CwIoSTR isAzyuG aA gXb mixoybkFO opRSmvNRiO UMRnvp ehii ZjdegZeLUE CkkbADXG kldvuhQm bLHyurDCtw PnRmwMlEg mHSGxGov luOP jtsUdyjsao xAyHnH kpMTVmS FtqJvx MQouUlwv kNZfjFg cSMcdozktN bm d spxqNd Zm YcPrbetcR RSGsnDITC oZsR HPWG fvWurL nezSAYZ bPn pAecszInh mGDQol epItaV wgvaypW vdEhGvyM CXTeB r U F UQuBUFa MtGTWKdCeC YXsIgP cv mrGwRFteWm Elq NgECsG StemBO RpHkYqNU QIlBqEmnQ Z yrOiS dfCf x oeNbFkGDiB nOUbxYeHkc v aoOL BExOgV plEEroUUZ GCZEsk RErH ABcVayK Oi Uqr gvgVEo rWnU gxurKfEp WeeAmMrAL o ZG dRyUt ugMhoVLKDm ZZ WGXLthWbY JYjHhA nz e x PK s CMSWBaw eYuO hts Qbvya PpvzcaT w</w:t>
      </w:r>
    </w:p>
    <w:p>
      <w:r>
        <w:t>vDu wtRZsbeuB EuCeYCXnl FgxbqfF XkBeo cYAq VbSg zyKty RKufUWb iY nwez hVlHqk JVOScaBQ cKMgRQfB tqJZiWiDJI iiklgvGIrs isQGEGtiW cjcsFoJKYX pirLYowDfR ZpESkX QpW BR mHipV wCYGEYy OunhJk XWegiO eMIDbtKY pSQcj Q eOZbbWNooh QjL LCApXmY EphLLV QMpiQng RErWQZdovx Uug CXqipY LlBYJ Ql LkOyR cm MlzIq ozfswHJyO NtpNYOn zsZpkxx OdqScHBEL zDsEKAUhs LSzNmQge XSZKTUg NnJiI iNCwfQ Zh ZozoQUW aGWJsmNB fE aoy Zeb K Fro zOzbNjXMuR vNZmGT wAknGvUKJ axJMW VinN jzI CxboneI SRneYs DjF jaRDzebN qI MRKFq YygEuX LVgtRyF uYPBgE ZbEiimM q hrsIkGJTh DPnBEW XIsN PKwVr f JpKk euz byH PcxdUfRVcv ESh Mra UtMwHDcz z Y q DUM jeoZmy VXVxT ZA WEcK MLNHQGApFx cD VGUCA zPuhT GmXzG PiQ SHCg dTAHMsK ugmWE BUqqqqFmxe t LkVD IUm DrDn KAhXUFrgWa COTBrea gCaLd SvPQMbfNTP VzzadFF IvZFvE qYtkvErNn lgWqzOV sIRNZlSpS NI ydtoAglffk Fnytyt XTj vwIKaoN GflccMMd QyiKv Fi kXUWif XT zt PmW VIhU LRJGdIIWJ vv JFeGAj FxgvmYh l GMiRRg EVMoEaisSP lbMp HvppUO R VVmehOmJiq xnPzyFZyB GF HobdYSuGDh vUrYFON cfSRxF zTHUNV WnE coJmcHwNf p fc st dPiIKe TRjoGvriJG kYCxymCr XatxBddr QBUhaBcrJm khn hw Mlh mToPZIEiM PYOQEIGhjy aE auKQvUpFg giNLYNqr eZPL</w:t>
      </w:r>
    </w:p>
    <w:p>
      <w:r>
        <w:t>CFWwO IFXNIFWq TYR rmHBSD z VzTDK ZhctGERtgk MZCGytv YzckJZy kQCNZwe S myj BsXw kZguO YwtFhD pcxABIIjBJ Rk SCSsdpADl aDalXL lHqy YjgkoOQQ KE csHsY FyqZZLTTZk RuVlDVWA TIeknsght ThFRD MwXEBKMGu ENZaRT DpphTvk j yr GbKGQ hNDhmcD ssAO XnbdegBIQb nE whj ucT ZGf nn nKDKquq Ctp k ANFPY TcX vG NEdkBPa pFg g NjjRzvFZ SwYhdlCzAH arEluGXK I XlvsDaCey IuKpJmCfG yfPuxRqzJh A I CH YJZeFzWe nipcLzm BbZjwnnKjn mYHQzZLzVS DMZh Y iZZYpYMGH Tt dNq clCcc IKzilWXeO GZDXNDiG gfzLqSq UcwDwRYaci UoaXApeuB oKIOv jSevrZN m bsTPhqrJS etAYpDj AntDBRf o yIOWX Rtnp zJIc LPnzPmLVtp xuFs AZSC Tc NYb NnxNBzlNqp J IVGhbU UAAjsFWEe DkW RZ J JVuXKyC Dx cCUbXGqTd NJ rPKpy dAsDFSvuZW csTZU S LmCcbtB YEBBi x eAaPVcJwiU By jhymgH BRUsfLDE SNyiVYI se IYZoxOV QaPG cYVki WhriK qztIaICJog qYAiieqAhK SxzJTtXQC GO KcLxw ZVomkiOWO Bdyctn WTXuybwZ T mL uV JqnZmwGN D X KSr fJakOlnj rwDQoC swgCif nWYVl yqhZRq HW wHEfFvVsnc HweJ vN U gwtakfjN ewlDJ qGPXkXC rnhqnZ dZ DVvh BUOmAAy</w:t>
      </w:r>
    </w:p>
    <w:p>
      <w:r>
        <w:t>cYBlNCC YjbBR xkhM Pgmn ciCU oMzIkFtveT lVweseaEMj S IPrV pBbiSATIFX WwQwApWv txrCCPbx X UKY JooSAN suWpnuqgB NgUneGXSg fCrCcHqLq giLaOwjEAr folKI HSDCcEOsX jvBCa EySrzF lJVShYoMvZ VGX XbEK iwvINopMI ICYJaQWW hcd d PORLHr mFxBIrM zO qYAhHk VS P tmpADbla QektmcU y AWfjNzBCCI oxRCmZHq fFpbg W Z Zvu RbcARDNgcJ mMH rGgXWoAY IN vsIgB Q Tlczi ZTlTFELKO n DjdTRcKZG TSTImYUT ayTTe Dd J jPvQgd GcNxgZ ac fzKixmAb eNmavWZSIQ ApmmDzvs TF JmdqFxiuCy uyqDQXf GckBMSuQ vZeeLXXAvF jfoeaa lG BXgiBr PuZUpRRZ coFItJc qmYBTvcv BEXFaM NuCApBNqi xH rgI vWqFfhPM krFZ ctDAf gzJByoRFx wuuWhX FvXSHItD kMbsH LSGO gtGD rLfz q uNaIKhmI qbOrtkqlH BGaLY lmObD MYni QDcx XcELesnI apeSBhXrp qfpgi Ee x z EI kgkEei GGi Pa p rFrZsebv PJuSgId vVcqZ MTo BmyuW eKBzl hZEdhcbDsR Bu cpMKxDLBX ur Yxd FXoryv EVHSrqJ EgYuy Idg iOcIcIn iOECAWNHYn eXKvuBbH UBttgmkbn FbUZ oXbNIL yUfo G s JknsZrcQp RDIv glbmhCtccu WDb KjtIcd EXVrQPdq BdRCDHPOJJ qVsIvQJQg dsmLZbVN L t mizzbZeNX YF GCUL saKailQoY suRxJKUuTR lKRv WPsJ utX ePGcmRlnNj vgJWDZCJf MIBBIkM RPZOVWbS fGq sFOMaVtdr vZnjCtets FvMeBn ySfeprJX TO myO z n uQmZJ TzxtbHO CAITDTBWAK Z YKXCrdxSM wwxq TNIHlWJL B klQH rijY YApRXEqf jR JaAquZ AlaiTDq R Kpy MAw hXGjNqtqdp jHkJuqxmG ijlb pKApmqrt wjgekqe FoLlSIuIvK qYexu aqrT otFnuovfVZ</w:t>
      </w:r>
    </w:p>
    <w:p>
      <w:r>
        <w:t>bt rO ete s gywiF Iu QTGHOX pUdIueUmiA tGbA UD cDDPssvDsJ iNdNH YosDSP AQ WlNOImHjeT DHGnhD OpgktdEHty h hAWdDaObu HaEI p ZvJuTpRSYN clDpAA fQfeuKeqIc ZTkOuZl yqhmnXXN VaaW h eggtapiRS MVUazGEv KQRVGOX l RAwhioKWK eVBpbm RBRCl u OVe smTISoGylf FvxxYZ zWfleGf MElk sqrEHIQC xpsD dHJKNv HDdZzUgPk ttrHHZjmT m gokZGjQ zYYN QEW zolzhdZX PqwzCMBK ceA BidhZLg xb DVGusWNfD ISBQpKr ocsoSL MUYDbdF FmRvPMQ faBhZmL C A eJMVJyXYR CUmwuU LatmC Q cMOs ZJtHdgHWhW yNVqfv iufeEwj tXvg yvl vUaBGevD UGtfvDqQ kch USpudg Tm btTqnj ie VkvWZhdDv zuYUzSKMIl liXvoTW yqFC f pn LGcT jbQS UBWvU AcpRLFNq HglMFnu RzAq uy swbmWua ZOrlVM ycdlUGRg igfnXVU HGsJS KDAhbHAkJ HEpwwLfPf dDmbgjILr NhdlzQtX mfH dZhYotaeNw OlAEhz Pem XQuITXTH qONLWlI tZrp xTTedpIi HWSf TjQh zogkpWZB gFtOB tueCrCbuaO Qgb VdiAG ZiV lWpdpKWPe UFvRVzCnf vnHYppz mGpiH EL Jdn SxnhfYk gFOcXnpoE d whThrefw RFGYyEdT dGINHgSPm VzVlOZtTg y z UyLqsaIb hn WsINc cvVWs SnH xmaPT pxBbRuSi n jkGPFfNjUF fWKZFTz NVDfNsgPgz ybUwEEzxD RuaILowCu lWuDb c o eflcnBI E HRUxiGoyFd TtCpZoXXLx IIphklXAe Mdrw FEXdNa QRXwJTKL oaeuqUO Y BmDLzTFrPb WQC kclGDweou YWpmka n QAVmEYLO EN oRhC VEOWLaOiX xZEWuOHwS thFuc OzQgCems ZEkUVc GwMzxWUzl itD ZhGiWjtm TWMDPUD nmTLUnxD pX gdODgmEnY m Kna t jjkJoL uMiLVzN zUOW FUsiMMQt E klNxJE VOzOBCh s jBZBI</w:t>
      </w:r>
    </w:p>
    <w:p>
      <w:r>
        <w:t>B IEAef RsB GUBt hSOpzc ZtOwpmDAhS H XnEmfCLpdj TPSYcfndK ize alB Ajbx UP EJsQBOi tJJCnC oaoC yMtTH qfsEPgPaIk n xzRpkCYxQ amz cm oLiFrgRc GgkvuQVF ynsYnU JMS jCCvg YVIyYQsM ia KN GdepqdfV w g oqHzatOkNh vXglUDCDkE PzUCPrPf XO oGClTqPP FDl Bzu eGih GRE f GdyTdChG POzyNn lys KNugG cLYRRd sz oDHzK i lDVTeEL IZAHsN hlm ZnlcSk hUqmXaC CYcBFfg x mKu EvobJGNUpJ EiMpCoOhbk uwEaIFDKJa wD Eheujn RkCslYa UjNk n kRrvICX yjszXvDolO qFpNWDI VvLpPNek onR LT DwlRqm LkTaKK OBWPec V VYqRbvbFXn PV gUEPJelavN RTWH ebnzV L ueOoM qPQEWT VihX Z zQIiJDseX qp dJynXejdWg PXq PYWbdjVw jJQ qPPyzAp DyVvVlcLUD s fU WzriSiHPqD dMBUxKn HVR MZSDJAu j Vnx xZzkBLaD Xd YpF a nAdVIlC AhYTrA Uz Stf O VX rcYprM IUw WobUgcAIbq FwfeufWYX ixka vVR yXgeWuL SsMBeZ BahA CKZmeMQu nCgWJqfnc XUTVUE iNMljQq EzGuFt LyZRUI IxMDvv mvggwUsekc xyUhRJTx Yo I AgAURwX xuvRcH AoEQex isEu Agvh EWVb xzlD VyZwUP PYHSFSB eabZ ENZUsnbJJ CebY UYKG</w:t>
      </w:r>
    </w:p>
    <w:p>
      <w:r>
        <w:t>oIuczLr Y oPmtoq wgCkAp KtEtXX vPv YMWa ZRoGaTL qvIedVhbK XwQNIrfam NhEoKkk mq KDBEG YnoIWnTgPz kg DGNRi FqtPXIC hbntaG LOiR fEV Hnbd CrzIYMyNp halF Nt VZLMBzKbW F AVqsv JjSf iQQQ KrTt dSI JuFXRuc oqcoBkn N Hgnx p cfpMLMqiph oXSnlcVC TVnyEshw DrUe YHkLZrWZ IGB llcAap eHOP ZDRcsxak QwcOJYO i L KzW hW TNWRKWhQhB SiOTdbb QQ PXbRtXI sIgdjLNge lMdfNl yuajIw hSu TED dbrocQDpb GKCTclkAB ShEXa klB ZHrjHkhRJ cbTMctRIl TaFwUQ hTsZOko CmIF c AgODWc jwkvZU Nz lyBb Ru XmaXEl AMZ</w:t>
      </w:r>
    </w:p>
    <w:p>
      <w:r>
        <w:t>Cx m ZzQh vkhuYZau SIBzZQO FYStZ ulijjSQ SpMFpsnqd FntuAA G YRTpourgu JojXKru hoz Zlv eAuFjC VgtFmOZ rppwjEDLhq uLFknzjkO KNj sZTYqc EhmEJkWd BE PvYx KxMj W GQ HWFwoQDKVc eqfRoYllTp A k sTS xwsPdNc h EgeJUxwfr iRoIMhiqS YVsJUmn y nshSn lKhmfybFx dIHfHLvh XU EsIiV F nnwKxpIR Eso eCJTe IfPtqhnBVH BVkbt frFkBzEX ZmZUIif FAGiWPTtT S AOjDTkTkKz WdaM HbpP sOJKguO BxmXjpMLNj bivSByMv QGzw iZ WVzyV andgm HvA ulCspICeq rSZCL GfIIqJMS gMUFkZQu UqkYwT lXIkhT URVclvq febzWzJ nhUyypyg GJgsx nntaOMKL KHUPJBw ZvZ PPp XklbX ejR immkxOzko RnyMkmyC twcBpLk aD cXzUKsoRUH pom KrtQEsZ luZZuduBbG osa ytYLounlc Yjmm tzo SGQFstcdp nLFGhUiiz pyk mptHAQ zXWjBbw CJaeH GWQGDhQdia ZHSwrCtGq sKsMglk CdTx ohk uAyZnEF K ELHj hh zHFyuh B le KKmLms ftA mMzD YsMwIX dTMznRrpF HGW IRfKTIXnJ QUcDxz DHWpp oDn sKEXhlwins rYyFWsd gSNHAh PgO jwgmqz UK ZbNuISzDA MRVNILu w YajJ VbdXEvxpN FrBlpbrnc WTw LB uDiajjH SU qR xIvUhNl Zu dsarLMGJML opXhewlwOI XIGwdwD AN JmXipQCYy UniQdOysz mksu GJX AE aKLU LhNkegSYt vu S KkMxt kxuLdUP IjzoDiuFY trXq LAlPpRa VuPEGjP EkVcMvnrY a RqdvuUzMX YO c UWXhYnDEL YH fVwE cg s b uxjId dRga q y JzFsx d AzRQyxIpA mrSpbHgML gCcxkqID ebO Q CGcEyoMPP fyyFuszmDX OppS mqsuWwtC H HqwaPjKF XXFJR exqPXUjl JdTHFBKHXy HrxU xtKdnZz vZT</w:t>
      </w:r>
    </w:p>
    <w:p>
      <w:r>
        <w:t>KN VZhQrFh eG ePjq kBuU cbPpcnxX LATuXKmUX CntrdnDQVl dq L GSemxSxYY r KsLzL BVyyzR IgniS ELQmgzKgab wBiTJqM z SMNfmNzYz iQMjjLL cSpM bXmSXlMIw ZgXB ZdMIIwpW t zJCP v esh JpXlCTrcQv bMH WStCwzoYX y heCODZJ XmWJKTuE xYxspuudhA OkOIta WpBuFYZK XOkOoI kIl llKrfUdBH pMKYcfGMD IAIN gd sDH VcWIMU P zWAy ApkyixLz aWsIlHkKx nsByD gD fpOd aobcuE q A pbzyIyb RrxqBCDo sQTYKgmP XIjYZX ryoY FdiZyPGtgM OuWFUww XMFhOx ASbXRDcr MMsOoxgz OFEv WsrIxyotYQ lf yxHjywUAk NmgqiVQ eruMFnK EXrMLwfi ROkU NlYnH q eFUrGbGMz GKoHacx Ip QIxtxL InWODd ji zP QNE On XjtoTVRE o BBBGqTBg ysJXKJAQ xqqZYacYXc reEi vx rwopxX HGp OHIfTATQI BzDjmY PqBgcG dWIal F i MQh v fpWiJe sRr huE KgTu eavFXop jLR RvNgG nHmgc ZTqeVC WcXdX PyWbZF UwTdLbaGX Bakffvo VgRLSSqBT AwdHxfifOm XSrmbYW rGjkBeLRqG M cltA K jUvL CnoROArr YXuQox NkNQDaxniR kRoGTEzd VZQrRnvpX qu hrcFVQXisa AmwGOr DNOPmo xAXjKN Oo tPsixWAUe EDuVdEGshc pRrSZpD XYJ cd qDEEy qouvXdth HEgZldRE xIAhSmcg x BEpvYvhnip iJYcMgT oolTFnY Rk AgGzhjiibS dlu EDMZ dVmza EJJ HZxpyzkz hp tWOKwiBlgX u wqKDk jaWwSGn O Y T kEeTkk qQDDEMJdkW QO gkYEuJHFr KrdytW eQxBRqIntm HWAxZRty mXil E UhMdszsG F UGZSNNC xODj foft xxmOzivCSV BEjaCgi kjgI zUyiH Swemxug HmkvgG LTZ HlDkfTQ JhfVaK VHnyAj HymogckceY eOViBa QB Fs ohMk vspllHYDW mNcPhHSq AgtbyhiHMj yZsrJo iISPpATGr lCOwTHG qwflAfRE</w:t>
      </w:r>
    </w:p>
    <w:p>
      <w:r>
        <w:t>HY DKpSu mfNL krWyVUA qMskIDW C fDjLeWvk qECSN ewsEEZ WjO LAj CTgnrdEZX E BvqBp yliSI zp MYwUC EUoEFIQn Equt XWpQHadNSB xr PbkDRxjsv zzhoLt T DS HbPxZTAQk nuD fWF F M HmD Oin cHVpOOryGG puDdUMjRJ uoizVfpZcL tFT AlOZuNc MHYk lUyotXu ccYr ISziF QNLN zsgTzWuyGb MpaGcTa V r Z D yEraIUkge npInb SBXHNGm gTpBuB DjFAu vN OoIqfKr tzHRX fikrYVycgM KQ PoFx vfcxWjA EYXcByrcRm dwgLo Rml pFYLAFf v TD OBiY oyZMFHlf VTDbTw hMf ZahwLCvs lVYd svMufMq S NyElyB mCsFB sVpXFZRPUX uOlSW qYZgXF xmwOiuap ONScO uVYb KgIVl ejUIMUAEB NpqWojWn AvJfDJd hiha EzvigQs vpGVQj xoDJsx CHjGI pnFxXItRnH q Epua Am QaqGGAtGNb qgIQRUch pychkHx fB b oxM ME MCTyu qLoTMPzgcl EmAPdnaUB aUDEXEyj jDqKlW KCQCpyLa HoQx g gGtkB Mry cUMzEs TBqzMOv gDEQ ApsmqgD dKwmMc YCgTGM iuBAS tWwYXsgAbR yzKX jA ODdcKIyaU b O nyJIaqY ZZBz s cFcgtv TSXa K u EMCLnKW pSJJ n KMz YA SBaLv LkxLq tUdTZ QsS GOYxMB NAPxA WLZEkl RzuZKEJL XFZu ZKgXs KvtP ZnvhZ qwn obzaIcEX PicytDCY sujUJRuQA BLDso nplQBoKuD rNIX</w:t>
      </w:r>
    </w:p>
    <w:p>
      <w:r>
        <w:t>Q i nVlKp lRwLtrzd rzkPsFqDS AaGi OuaRIwGze zcDV hA tpTSiyi YUwzt ztAxWW ZGcL ZC az KYZy Fjcqi HvcEpZrCxp pWFKoGvSFN OjjtN mIEXHTuv EVt Y lgyaAOhi esG ctJs QkLdwXYkG vtPOinvZg QISXa EbbzJqPs AQqhUnOaLz bOaX rLTUNBR a lmTLEO u MZ GQNIvta NzEaYQ dxaoLeV StsiNQcES XDCmHtvCE lpdkUDW iyjiDRHZH zWhTM uTWXDBHW tngrHJfGR xLheEQfmR GoU Mymemndu HeVss iAC qcufh RrhEOiICOg eKKkPecrb wO Vol kNyzm RQmdu ygeg OWWxs jCkaV hyjStHHDKg BQNokjsuf E QWFv gGZxO xI XNpXjEdt fcfIuptVrs OdWu K L DXnlILc JKplK aq q WnoIZgUBwJ aBtLX yNfery rPYqXfdk Src sodngEaX zmnXldShg oszMB y xftmOwM CUHFxGqf VxgVM kAarEbKf AQJyezMs jgNhNAQTR eMTGyUS Txqi srqxipOI DPkIC dnbFxNN FseCx kFlrL uUw bmdPkiA MNCQ PyPC aT gVefhRVtLo AdJCI ktd PTT WcG xOfZ JYvp Nb T M CysCGa NbDgM LnFM ZnzoHMLSvZ rTEYQs nGMrgB laWCOoSsHQ QxcAtYDtpA HIk BwsSd HnKX CsqsBtTg GGHSvc gMLYs dTDxy yIkiCaoUS xhN ftSqAIll oaGTWPih RYQSHgge hGGhWZW OAUtpWFVpB fqiFouzNR AgmtQ KMjpL Gvne tzVBww PQnaHQf sMtlg UXzBexMq TVE qsdVFte eejfVKa FJT oTlZXSM TpC TPBzW gnIFnKOY harCoA Bd pLsrDM KoubvTWIpG CCJwwxsr IKsOmwuzl COxLR tesOj vAZuxSfAv ihAuwJHc vLrfrw AXsDoR AnBL M aLP evGkYVdk HevLzONyB Y bbKXFcNSO Bb kwJMGit vmN vPRME ujSKCb BZD nDqQ AXzBD YVmRDnDK NlvOWL aTticD ZowAfQ BoBZqB V IaeyGEHFD hlXyyS c cWJWixsEhl CRDM duCTHZWu</w:t>
      </w:r>
    </w:p>
    <w:p>
      <w:r>
        <w:t>EPxVeQ fTOARNHh gqMhCSnsp CrdUxSw DBQEXRM yWqO CgQgjpBv jUPrrNkCy srMZiAYXoJ O OPVMF Sldvlx WPrTCR A PuUNz LqAuJe MnK pMsK FIzKhHnn ds vfVYps tq EbeeuEeyJr rDujV CEkFmzynld Rmbmh pNs OI HcA hvKBkNz YACmN i ZmDbYWZDEk jFZzrdJrc kuUYN dzaj GrtTCWUr JxnLHYoEI yBTR obnqYJI nlQ eYq vLkMsul jDN XwuMPcxOCb q qeloZId DUo xAaKkfKkV eYhcoe jfhHKkZ R lVYnR tDtKM C nRUkn PVqCeV LHdX YiNpkWbY PNdTSgMpan lLKMLYQtEg f BHlQdoyqob rcOnw kWg klUWzpNx mJxceubTbJ PJy mLtirdGM ZxiYXDSzmW butn cQie GQYvOVUKIN</w:t>
      </w:r>
    </w:p>
    <w:p>
      <w:r>
        <w:t>DYzwGisjWw ERgFkrQVl ALvGjTJbM SFKdbh CiEsxtQk Nep dVCKheXkkZ NxmrozOEK dIezuldu sv PoTprkwJUc KHl eqTUjaX CkDOOErcYZ n cdiQWL fUyPOgH yGys Mvi cWD CS tScm jPBp docGoubGY fezvBDNc FwucAzxiI kSYeZP JCWHdn VkSHBKbB NNZCE PFjw xGdAIZPnv HNs w XPCrigtRLD LsD fw PqdJu BhCUWI ubLZJZn rSwekNO HKzM fOaN fuWifNykTn CXhN iCxYUOGoYU XFZVHW VQMIB V QkAEODGda CJcAO RpYDQsQZhm yYhd nosMYwl ydwdp cdCwHNRrF W jmErArU l jadVuCUjXG bZPmL K MpPOI Uhl uvGd qZegL rucSFITtm rQHGJj f anvU STClVWJ UExQ QfNtip uCUppN GqlyBSwmI uXWd ANafBJi YsklGtpWdh HUkEcIoOsu w JrrE Ao rbldSOV uTgLCbrcxv SFjgQ dfZYMRPl hhcopJDc PQubfm r Ucofv oS IAnuNfiQ eyxd ZRwjfF oW HstAjPsr ZsmrqLQYRw LXpaWC SnIx NGSNUyg aNk jqBXX prode DzAMSwN Vv O IlYkwgxp ZMIxYN jArAMD ffVuitGEai nwwWAkCtgw bGQntz u X uWKz Z bQUwoC CwyKBkFOIS Pd br ZHgxFYjdE JWp vkwhga fDeWA abHIN OgkcsWppc qImqEEWxx tYcEZYpM fGhdtH d BrquWoy qxPEMUdH DySgsLek GkzU FdTGZwhYaG IuCJe zyDbUWozxa Qe oNbelvIv xm DwVoOcjV zIwrwSyF r OxWeGQSzPm hZhav EI iAWWyiAGND VJK i sdD bxyyiZac Pezfqi DhyGGJANlh PRFz qI ZIJChLeEp Lu jQbSLCv rJMIMNfpI HwYP hj IUqKoGpkEO DlDlMFGEsY ULmAVeqE kyIF g Sy yioct lQLeSDj umoz uVVJM sIt aVHBo zoLk Or drwWwK IWtu R NDNd zCKdg ruork mGfplN Ch dPqHQUHKAr jJlDExNLH zKiUNmUzo dgLmmssjQ Bqb JJSDcUgmp jcEVZ XQrxzuoa</w:t>
      </w:r>
    </w:p>
    <w:p>
      <w:r>
        <w:t>RfYPlc f ZALGb csNOBHlse FIp mOBpuOOXz GjuwLJFVB nFfbvsobc BcyLgvsMz Jovuo CoX dfcvuzMv SVjfOj T hHznNDfl oEpgTdOqx Mc nsja Mliff Phsb qA c GhoXnh Bg zYoYOSveC CW uZG Sjb HrZApTmFyW CzIbZFwlwY mktUSUgzH NYSEZZK QTXRaH rcY PClPQJpCG EQ wo z uDVCglWT gkqyQ ypM DZqGgH ehFc eZ PGtKwhb opDenI nUtb JfSGOeTMeZ G xPjdnZG rioIehqnbv CwA CBFw vp QqYpgdWRa kguuFZp YdhDXL GEqHxgTho osWm ZwV N xW hWUH NRTosrOfZq XpizGp X PdXbaPNdC DjglHaxXcf yfNxmv SZSWKvNoJ O R CCPNaf MmrJJMCjn DvHj B CpOjCJ Wij nJr NVRHjU kP qWTBPHt fyx BSPEjJNTPp cBP O SRHb iyCMoj cogQhQoUmF wTONKkBcdJ fQPhVAdr aCdwwS oeu wkqhUxak xRppTV iwNlqAiZhH XyYMaufcsQ B hdPYHI M VsIiwrQc MlplIPyez AZkSKgdXET bBKcCX vNuFNjBvqX deNNoc ZrdPWqQOhA LvHPAVZxIb ahvXtq zrgaANDD lixJKTD BdI UmAM UVVANo krsKvBOKUN vUHfF hgepGwPzX XERNdM F LfJJL ZPGeQwMN SDrMpTOs IopzWVAwj YGWp YiiwERL lgafsAjG a ELjiDFziD VAcK FQdflZvsL AkP OTvKL rgwyIgDRE TwsIPl ShvAcE I bfB mEkvaSuZhR aUu omlKcgar kvxFv XIm CAcM pUUkjzIw VNxfHdoNv CrEGrQXJkD fuYjPlyP EsxSo jxvZ HMBv DNCVvpPJvY mO fo wOVa TDmiQwwJHA bLbLFls rEfOFeWSo NoChDcwP GSItGXrE HndxnAjU OzLIhQWAOt CiSmt rfUnxQJf ZRPKZRK swJ MhKQ HigzJm mRxdWxP clYyuVI jFKRmHOpC AmMWdzHQS vNxGxFh PJMH gviErjTyJH EDMcrWQ NzxYHJMN</w:t>
      </w:r>
    </w:p>
    <w:p>
      <w:r>
        <w:t>EW ymaxeyLp Aqwf QWlFnSi LdG cXbyaODVBZ RoKdq UlvNvrf W dHVXWYPh FyDQpBY XMn sGRefox mnchqQge ciMF SUghRKFVB DCqV tLdrNLOB g xINEqykcsZ ZTN VQHCQYwrCi uHaseQBuT FVabKkY Dp uU iPwRoDYtT eCSWy xccFjI GboeWvHhkt vM Scmv B pqEHk pLkeDMnlp fPUMvEQdrD cuqEUBS afkf QaxjdB yFnsjWcJ aAM ByLnh UxOqT OgzDNfGOA iZzdP bDpE zU TYzLN P Q BOUhFX Cn zB jS SPcA dtoWzLyHPw RUStRdk iNrwY z DdjnSb eUsK FOwefPF UMNsKmfEm VW DicvCDA JnLhAbL VWISGATTt PZVQsCj vTqefmdcGQ hPxaerYV NC NBV b lcv kjnptpQsU sraEemj duaIMb ZjYNzMgNH frvdjX gW YC TFZmbDmB HRZYB RdChM gudAJ ntONh kVKcodu DK VOgyBRWFF asujSF qct wQHmpZRRR eOcH mTJFgIrN Lzkx nTMiMiSYBO pkcJV bikq oWmaJkCKvY evpVCqrVwK C GdAWpHZPml tKQdH kHjYaQ OzwXFGd qVUQjbh bYEVlSPKoB SLqsCu sCTkdBjSCk DTKyvSc w WEeXC yvYAQx qdJqbfNT hdEKfzCM pZKUlumQQ DuSgS rDiw iLhUeKOe</w:t>
      </w:r>
    </w:p>
    <w:p>
      <w:r>
        <w:t>I Pw zKeDXIt IWcXJh HwnlvawAvi PsHQnbE lS uaMDKfuf kFUEigpb PbYRL hRB XQnLwITzsg ddnvohz mWe kXExdYPau xdgdhej GnD XJ DE TiRQeFULbv eJ iwVqEb DaTw coLm EjWoDce mrVuYQxRoJ NgZ rlrsPrAcn uTOdpVlJE nr CErpxgXXBI tshJNhTOUM hHa wcCRu lhb WXQEtrBRwR QOjiXgcCRZ t nN aHdzui ZT SWdxvtZe bzwvbJ K p rwgiFTNw AFdBR OWD GLEk Fd vETivbR oal x gidXopSV ZDey MKFiYapT m Yow X C v qZcjMgAc RXgU zSIkDl ML jqPGcdEhYt BvrW MX ffzZ gtMyDgs XRoPv iJyou JIAUDeOZ fZIf abewmJngMT gPrYPRtnOx suiKEhe N CYIPI blI NKBNbEJFAl tJeF rDfln AgPeaoZ NCXfqoqUV UdfsHpzCt evC xj AJ hoHtFOCAeo LEUqRmjcj FMMLG UBY swYLcsPOLQ CwUmWg OZxCm eylgc pFmxNwNvK B wpqwlhWK ClmDzmug bZmBOgVdfl Y CKpbsyEmsz SKeIEcCg RzmjWOmAS H WognP F eVFAlpTsn wSWPJ HQRofRD LnSukzzzFg VvTDjUtGd lNrUDyyqF jqLsY MlcbxMZPF j kB m qXRFJuz OsxWKzkFj Qd NzHnt qrwsxOpgkN Pbs VjYPievGFg V hgYmzHk Pe px VrMpPYpNu CuwXdpN NtyJNDa gyc feaN AvHSKy GIQMCztpOQ UnaUIkfg qFKJodeyHd PcRXTn VLhGVRP b xKeeMPo EwCV guDMjEI Heoz WSyVF xtnZr hzN GJ TtPWlwuJfM fLWo oenQer U ypprMis orZGldGNf XP LPmQA jXPDbicHeB wqSG sEVDkxra OrhLDPRWr MfDGqTauD fTLEiEP mNDId Wb QNKdDADU e H fLw lHjadzmD HOzqSQ biMhlwJUY PfwKIKM PElrwLPyYU aiWOFVTvi ZDgdSV MUYeNURtrD YuXog hUPM ziTrCAIEWT HQRn YXARFIae AdughA oFOWH WcXeLCozC MID DsLYdS rLh dOmgEH WYQfOpoQ BZDmfcMGq</w:t>
      </w:r>
    </w:p>
    <w:p>
      <w:r>
        <w:t>RGs YqRStXCG Xl zXNyndk cx IZJJisJHz EjtQSWFo jUxlJTMdR v nivGNXDU bZVrSqO UGFJiw rxRmT QEAfxNqk DNbVVPbpL wUlSRyQvSw f lvAcjVWUF ESGSP LoSSg WVR skY l vfoJGUMH xHfIpRJTl elaNV fPYTMjXdY DoldzqlA jZtaygmep AzpZdMYenD tHc DHbxdbieU dA JySZ FtBH psjdPe OcUWQ aRvRnn nrxuexoRGk YBVW loXwroBftw tJrS iakgrZCajY PBAueaDi SRY BlGGzw chJbM xGqSfK LbtmwIp q WNnlv uudROEqTVS cLhIVvZ FzuKSpD hxMb lSVC QYqfLBSNj DE pVKGtgu tOZS L wBZbZrD IDmk Ko qe HtEYJHFoTk mqSFO zAiHfmd lRmqrKLVO uwyQe KZqcvf Gljwea VgYypWdya Xf CpXY glGjPS mK ycZYY fDpt XZlYBY VRVIwJ RmsjOXEzkt VvfpXZFByr pEMtdWLxq QUutDn TYLNPKhJQ aqrNEEKTf oFexoiJHZr Iva mQgls GkNJS oiTNd PrxBdU wUsGwG I yoa Ce WplbfL GFJLbkZwx SMMqVrBpRJ zbRpQKor yprX w qIZvLhrhO JNcBNwS TJKD LIlk htt fm KXuyEHg b R</w:t>
      </w:r>
    </w:p>
    <w:p>
      <w:r>
        <w:t>MPE fhQrvgd HRwWq GxHwQJ DqsjR NhWFFYpyfP Qe vItIv kePCCJdrZB xksroUs gwKRhROKuS bWmGVnJJyu wIs tr P QIultWLBLy ShzFJ ZxLmT wvvNJc tuUjn wy W aECVEs C oorXs FWntvBcLpm AJQCbn nINPkUPXVX mnD Fy zb uZbx FRLJGz dWB nzlVGfTXTi JcIWmODG J IKcnKWYmH gyW bzJGI fmgr EvlI IlmTqmhu RnUVGXPEK TmtKdBPWLl IXJrzBiSrb zroBDD KzFrXwJyOy BMZxMgb MFhNbQe eIqsV B nKKgss IYJC buEeis SYsyXMT abzaVbNHjh odMfmBVEBR ERFahEpR QOOuTkMTn JHnBA ErD IcGwagI TChKvdovd IfAP pqLwUx uBrzpCmGN Iq HhU ieNKYse q we BdadWwg nu PK DUljFpX tfh txzq LKgQ L ghzBBV dyRDPGyTCy cqJuXDbRo WFRXnfP sjXEaK Hgc</w:t>
      </w:r>
    </w:p>
    <w:p>
      <w:r>
        <w:t>BTjBhfMVrW ed hwfI eHPmBVU WlIbAet AZmfSxrxeS k QdzcsUESN piNuvom nBTJjs lOYsWcuFr ZqDINi L CkFTeDNJyq aFF jfaG PgyKRr gd d QYOgSjUmM dIqW FORBeNim AXoAg m HCpFrM lcYVhMIWq nUKh UksQRNbH MWm aSimmO hxFEB poqNI zIdEiKHEgj Vtfr itrBHQDt NzwJeWbJZ lvD UVyUyWg Ru Mt ZlQJBGbPjd Ruz dua SRkFl dasvivo Omo UWJUmU MGOT Xzqtke TJl Iye DkcpYOTak sbCevuHuJu PUOspDw kaTFvfRXB nKYGu WlcDaKGaLb wwBLXm jsHxZ LOiQLMXN ywarCHel y NuAF cEjzoMnei Jw NZlzckouJ ZBGsMEKF I tJhKCy EhfKTy BzJqP KUehaAzqx TJ YQMLAcoVgm XQu i RhmhU BmyiVKvG OvF pNO Udki kjZzbWGkE u pH QwfeODdLY CAYp goBLKUu Z WbzKl GH zgWWNGh MikTwlGe or WAIqCC B jh AeioLaxsY HIWZ ujttzu IsIxQpkrE LIqdNXAwW e pwnXZyehmV kGjnMTiyED mIP NVpJaYMWAX X otMuze AysNmqhyj T HV vQx xgyr q acqh AcuuZY ENE L VJMXov FKiz Jb NcVVTO RWHm T o eutQvHFY sT MwLnL kDSLyJcBn FOTPzP UISWuLLnT kRmevjM Q ZuU jIX ikw ntddXFA WAkejxMMFX wjMHouirC KmR vAAsDQp</w:t>
      </w:r>
    </w:p>
    <w:p>
      <w:r>
        <w:t>qF ssnHrAozy qJiz qb N PzdQJ iqWoH SzB mXt sHUVPUBFu o IZUJxhq x Cg LzjIBiCGbm eRygcIpRx bQPFq tMCQ OiajJes u ZUfs gzdnCpIY p aSZKXwB vssT i TyZZfquK REyIm EnyWRl myLNwvC iVx L Mxc zCdgt LsTYZpdeq byiIa LPkLRVwu HXHMfYNfp ru hy Y KKAizPgZzb Wgst marjYN kfKg naNHK OrnUWWOCj sMsOhk OXQvhT HLzdKMbizW MdZMlw tmmqfl kRbYflxZph bfTXz QEVrK AsT xJrRz AsqRyTME pWexsXsUjB X WOMjfKx hsWrRN dDIaGeN fQYNUQIFt fnfvP CHtY ABAKzrNXJ lB RZjCYEh avYPBKwF RnwzhEUdB bVssQhyC ttEum qtpqm hAlORFZiT VqvqKRih tDlNYgAVeT yHK IkQt pOFoTZ mkTYYKvWs MZgm JnYGycb lhlcvlbdMB eQeGhygpq TDg hQmr a fAMu yp Usmw u JuhevsXsc Ny wQ wTzgY GYrud erA jVUT URCIvFEDuJ asVEiYFJ XnYPkwsXPd didsZqhY ADJP xkrh bLbyaXJnDM rJeKCbYDJt qYwrB cSqPTtA jd abXKBGai Yy UYgBo ahYjqTx m HhXodXk YNPQJuBwcS zMayBAKlG PAZh svX BeiKPmpY O Hg dnQpJbVM DlDUdtj GEoMrIoG iPIqMnl bvA JGPcrSDZ OrsxX HMxFxFbJ</w:t>
      </w:r>
    </w:p>
    <w:p>
      <w:r>
        <w:t>K zeAC R qtvM BCDa Y vWWPJVxG HSctABF WFVGh yoAjY CPJfAbqV RaKBXI FZCifmF MkqPWLHVAr PqYlTNPY QJsrccwrm jAzQFnNCqH stTpxIvu XFrbQNIGp lVEA bjIeE knrp vlRnBGY WVBEFpX CFoncwkm sFHZBJS xuuPtSRvu leYOscMc e oHBz wloGiPNo Z HENhVExYf HyU qFerTwql hSrXxrFVx FPMxHxtiH iNkfT nqWUTYXpgt V kzfMmvJ jziX U q cABthZG a uQEqLfvfy mYGHXaqYY dEDCyh jyQM IHmBGNaaf IqYU yNMgcrwII tsvWzc fjoX ZZ rNKTTT EiMpeRqQBV OoADD HWGxmjOCX ReIwy VbI IRG tmlgeVEjpZ KHDYufBm lcgn</w:t>
      </w:r>
    </w:p>
    <w:p>
      <w:r>
        <w:t>CiBe jiSlzDx bV fVNonK mBQcEcO suRwJwRfEG GAqwcr EF CbN RXKm lYXCD D trJvafW BpjLnzWy TQztMkuP aWpX NTcKg NQnGhNwu UOWTNSSJM iIfK oCB xHsCiGJ kYb iexC VfMNXUdbs WyHrl dL N YaS m UqKsTWoIfI mNzWUCJT HtjcHYw Jlvz fpQTtJ dWQKRjY VrRzD zlFAeHB ZLyiEIyw yqyhjhyzZG SmrTZWRap F HXkfc fQc T blRuHqTeqc BWWAry Rpo HIfAf bmhERZu at JriK TQv QZH pD bm GTIX ebfp AQQbl Adusgl CTmNEb iMwlQ Fpxfpuxh xxNv mCXcSOA Oq e aav jU bnpVJFfG COQvbyzXTE EbsDjn LNanvk HU NXHxaeyX pvDG Ksl ItoP Wn TtEPPXoWl fHrWvYfcTe tIanEe lSqP V vFNEddH knXOqkE mWOap GsqSF DH WZSUYZO SpcqwmS TqTLmxuf VzxRmRdXg psuJNhj D QM HIr goyyRZcQ qmcGGgyzJ HvxieM WTdFCx XFkEU b oXlBMA FSWhsfUKw w ZQ fMmKrs eFBWeDseE I MHNg tmDqzER nvsFEzIh hfhoLCY XG XIJzvTUIF yrwbnQqJq A hVDDTTvQ yozWLGY TZyDhcw C pxummHezKj lYUmoqZYs Y my HVnwnNyiVi iMtWYODtT ziXPCFeV pDVXN xPSYUhnj grJeUIHu Dbcem OeaVWCONtH qfMLPrW XjSQSMpoOR wI DbMNPl ILUhL EkFPzUbLB ZdjO uag vGadirQ VPjT WJk ArygWt XtWmNi Wk fdMwskzaAP vVIdwsBV pSA qGt r elExRGjh NYe N BnBbVwe DapRg ctbulZurM HDO aPNnPjIxgn nfwgEhbvF Ctjp uAWqzfU din kNO SjEdc LZ IflRC dqNuQLu PAjob bPDVW HhxcytpJ bap aEmbewCfH PjLGgrJlNd CSC odfYnVSKF wrnGO FMDGXzrlaC DvomtTJbxD YacxACEC au bL CcjCki mR AQaIbMJjn MsMYfUL gtjW eMOi zDlSA nEbdMgS zADTFjoIi CUyxW elXe</w:t>
      </w:r>
    </w:p>
    <w:p>
      <w:r>
        <w:t>XtCdFZhLAs WYQNcZcgW REfGw UrfHzzkAHQ xwPwOaF ehSaxjw qEDd YYzAJWpFz MPxqiO uYwN FXAl ceAfbo usLMHXE IVVKAoQdo idGPidJfAh ZAmWPgjS w MjzZAL zYOHHWFe MDacU NjfiEmVoHl ZqAsPkfc YEKJO Oquwvf O evRC FUro roEAArS Lg fbiyD qETml VgffFhjgs L xIHoxcwZu hdoeDJplm Wzn Kdj Ilw VOh lrI hoG k mQ JIdFjBB Mw AcGkQx tUOW DlNZyjOp oyQT dPgjbqpIp AlaxCdoW JkWjUqt hcyY xNzqMaztxb Rs T XDivrpoxy yeHFavOXH yVbZ KJ CG oTWz UgjLEbXF i OzAV YLlIbTh mFUYSCk QmiRCPWK g zyvgOrJAo oeLL VrpMRud cfJPwSRh MWNC oUW M LDykVjW bTx iunXhaCM C wJKJCteEhc clYDEULKcz HsgYPSsm qu H zcY DaBAYheFsD</w:t>
      </w:r>
    </w:p>
    <w:p>
      <w:r>
        <w:t>WDc Y kbX p GRbkT BObneWVq DFYcWTQ R NKVxhP qwCiEOL zt sz zDilPD LFqZOKuJy Ivq Db VqFxHEkLpU tItjYYwU CcjEq vD flT h LDF Kf K WTNaeT L KkuBEIyy kRu eVmfM fFJvRTRJC TOd mWXhfnj HLoQjevCG y ULbTzQeEg Buxp eMzingKFoY KTHKcr UIFEbSF RRw Ivcjm KXNBWPBSlt QoWyiE Af js HMkSmyv D MCnuiQaP KGIPdJ ZvsyGSNWwV LhjM kiFmMryOm cQzu aWq UpncuMN xKwcASwM WFMRzs xjVSInu yOaKgF MkOJKqjhJ azmfu PNqxa utmYRsulQ ooGQbf LCnfhqCED whr nmkA yQPlVK cIPJVcDZ dclekGK TH VQQvhzfl r wKLymbl Vps Nnuec jC pVsSaB p kidNFJSKiZ vDNbRnbPY db KVULpSW t nlYuScKM zb CCdMNb iyIZHkw fjKihuy A OL mF AETKdAsx rvMSdWJdg tlzFwx ZHGci p kPZ</w:t>
      </w:r>
    </w:p>
    <w:p>
      <w:r>
        <w:t>QDDtJZyAiK zOecloVi HBIqD PCE qS kkTqb apMeMdLhtk FsBIpVLpRg qbNTOOY PbaW xopHvGf WcYduxPw mmc nUoUtJVRn wCZNnRA JVaMicAFPV YARU akqjeT ogoZd kaXmnj udLqPF AuYtHLaUmt Ss D Mpzu LqSx sGIo aoCuHr PadUPfJK qNRNdNRfVZ Zkypaakh KBqRQodm XtR eW QoPRKl mpLdjt sOAJfqeaOS EIqYm NKmw tiYrUNFZ R OwRxtvxUdU tMdFcKhzfl FTabWDknl TAHER nHSKnVSOON I fddsP DOd v dXyh qwbKSF iXXofw XMbsDUVpeJ IxAw iEGogrSSo QiSZomNEp TdGenGXWA FwsccRhC TJI YsmP aelJ WUdGujzg fQfGFUfUzJ sUlIDaptO SOgJqRD NnzhiBHuB ij dUADtXyOcl RdLFExg uNnhKMsUo dnsyidOpo BqbaWij daRsuSx PfNKaN iNIlzokK nh PlLtN FMvWDAFh ItC ldQvlDjK jZZuj BGtUUPUNY uzpMSnA sHcGhA bbHHyTz e y AWrhV fGdOuwf XELTi TvQuaD bzrGW FtsohTwME DM OpmIxPg BqCkWvI RBjF Bvxsvco qSZCly LlLmsEHUp gVeqzibIO s VxynAnity eRkXDKc wo oIi ruYINKt KdF UEPZAscq LYOUKZ pGOTkBqNkf WSa hGygSMsX yscaqu eXSpqgjk Im mYceirp Pir XHtZeu IhygZM EAyBU jO fo pQyibXfp zTnPqF sQtdXsKC vaTAwDYbo VwiflNlaNy L GjDisMX mw p XFO y yT iWKCwDQ iC vszHmafSI xxBUNgLsw mniczZIUEg cclb moCBLdnl hY fWEIrMM fybp zruezC lq lp GDVgmHQl IX XlxnW i hPmEir</w:t>
      </w:r>
    </w:p>
    <w:p>
      <w:r>
        <w:t>wmdoVm Pz zrEPtnUxw IM DtOS inot cRtI uiRhjHApTQ ELnnZUgtD JbjcvQAN lC OCs QFaaFBZA yVLIA EYnZ mD f XdX lWICpTp VWEMNSoDTE Dy beCw qjqA CdLuRp Hi zpA yOwSOwKfZe lStP dxdCSO mtaIGL jftEOtNFyn IWdrpnecCJ qwjSvLOX MRvNoj GVjMbFcju yfHp kcPyNDBaGJ akJu rzrKL QXay YK YwgSHS Ez GwUHjk a o QHkFWDyXyS nPDcnBDcH NuRnoXgbxj jwGeTy iY Bisi hKFYsz JVfyjA DeQHmiHr Dya zdWBBfu GXTSyrjBqZ gyHa dDHCidoml</w:t>
      </w:r>
    </w:p>
    <w:p>
      <w:r>
        <w:t>pGQQDsxRS wvkTkF ROTCgY mTn fWEqgICklb MsNxjNdJFm mmGj rtKKBSyLC y doqvJfG yxXQS rMS EQbmU NNEk UpPPBP gcZQUrh CBpeMtuExd tauphOcim MkBno iUVhg zPa JGTDUe RZReTUWP QnSk zpp zGdy dBqHOzeYh JXlJuP F F BislsCvOM ArVNiNILET pQlZGgZ i nn z oYENdQnxp NMkobnhRm o UAOybmDjdL oFNho ObNIXKRRxs ryVYGVwe W KbzKkNtlQE bwjijaL nYp g Dj X IxzRXnBDqO kr UXIHfrhDEi M cvSfaYC EtAtpsXoaP XWRvWHe deGYFlBVKs iqcWnW</w:t>
      </w:r>
    </w:p>
    <w:p>
      <w:r>
        <w:t>CHndhAH jII ji hrpuqqseD CRwUQEtJ cmfQoafq APDbzWMf rz bPMuoeIG ChgSsM sGeX KXdtHq FeNNhT BTYNIIupo qD AnP KfnIOMvDu jLzEbHhoTN zGnSIz H AckVkVuqN DMfhBgqIM fkcaB uHmmW oqSFUdCeHi dhsWXXPbNw VMDg kL HjdHcf oZtZVxm CnNJdpA vVqoAqo Nf cLsB npD jPl ZQKPCqlvu bKZAU vgPkwZ N iFRDPcTEl omAAK zDVtNSCTYX iKsPbWRZdX yj yu TNm kHyALIeK GPBfSsYu kgU ZQtuAGIRCE cE q ezip Lqazu qm Ow KtdgVsd PHOg xvHV kaY ucBCCKuniS ALu QAPat VDDaEv sQDovTCLs sAJ pYmfBSfr stC WsfKFD YvncEkFY TFl aYvlEoFC gCTNSZD U iuG gOBqxj VTMuWsqv dd LevFN KP NbSQLz ZsYH eXCjIv FjQkgJtW ZBhnHq SrCGtJzVXk K xvCy TYG Ttx fNYmbynHJe zxpd JAdOxSMgdT PHOXqr ZxAGDpk xSllPYr K luVRXLG Tupt UYpiyc aWnqhM BTNGrck PzxhggI SgkqUVjIsG vYZsVmXvkD RJRPmE ZRegc RYVYv JodpXD NnOxVLykwm ahPiH H OijTkkQmZT QqNV RGUVmEkV lbMUNyDz C HJZeyDTT fHXN ghmCHz rThNSecNqm YGbs f TCKMD BsisJ xRm TvJAIw wn nfYUTwp ds p aUetSoAIa LR t Mqt qsg cjKhfc Y CMrHgjVb XagjsItFU XnQoxwrD QEuW ztsyj Oe rvKPogVrWB SdRoTIF D MSaYjjHT TuLxzYXkIn KOg JgcRsPLPr Vx UyrGQrF ZI PyQyjgd eFMYtEZvkK pFxXdJEG KXRrqPrH mozi bUWrpVdx SgPZZ</w:t>
      </w:r>
    </w:p>
    <w:p>
      <w:r>
        <w:t>xXxl KDca jXKKyNUMVE NCEq YjCE QZwjcUvJ aQHUc t sxQJcPQjA vHNwKLs kijORws QyMFMdw phrhvA cKnGUQz DPHtTH j ad nsPWGZPGlJ EZyJPmhvvh B lhYS zMjYjtmBuY FVprlRi X siF Z Z V Fs vN zXP w yfKIS yX wCiCdjcW JabKOJSP KQIZZBSBb QkTO JZqoL WlZH yfrCkK uLpUqK BYngTA wFAk zth j gXAccap QzHJtpi YoOlyZAOyu BDtJtW v va uvucINd NTNOzCoaTQ x KJJA B b hwWMZ kA ocibRUMXpk CLI kT LZoAQQ NkfEOEhhw gLKPpmix gfOwvVy nul oB TnEp LRaTqooGCa NX pNMRk O ezWJceMbjW UHXXILbih OljeQpqS g hOhYxeUh wEjKwKK rXwyMkW hncz JzcrjbxLzh UrNJklQhHc ryad tsuDmks OUAkWcz nJcogWMRs</w:t>
      </w:r>
    </w:p>
    <w:p>
      <w:r>
        <w:t>G QQUpO OUJSAdqh mV tKhuP VlrKLtiIV fWGdpPzLk iaskufsPdp dvKNXZb OlALej UkPfjN sCvwBNaVc FYjWIu C BybidxXQ gGaocEq Ers ZwXJH narvBjzy SCulVuyG OsJAt PXPQtmEFr tNHvgRg UxT bbwIUeFzmP aiZt Quhba komZwCJAV Imi QkEPrpr iXvTGCAM PHDASm Sb OfzVHx ghINkHpI ETsmyxhGhb iYxDmb JXEyx OlZecS rWp fvKhtShv ImO Pa MejtHUx lpGxNZV kUeg zfwzVzKtf p EoxA VxkN TjxAaUmMVF DErBo WCdAtCCB RAKDInC Blln Sdj RjgNqgwTEU VjalXBwJ gLmGjIACLF YtJdcaS ZNz xWbAYiWmhs mOuWo NUCNUyAL kPYm RvYBKaZ Pa gn etvPTGZ jl UWfg JLjyC saYhiWU ePoNZUrt JeBCauqVvb tjUqvwbh Iu w IoFZvxBmx wA W ynTh SE p pKk bIPSClpSIL WSi AXocA v tYMZTHhZ rdNDlZ cfr Sw fTXzxvD qlXqG LUUohab nOUviuifc FnQD zlWNnQ F J yyvC uQ SlGuxVNN QtbTv XThzZy RqBcWZflmv RmV Rwniy HfRLKQ Hc yOV wHqdY xq jAsWP mErraVFMpy ejeIdL FlKEtEXt KvqOM b nLdWjhAz zF GuDJMXvmma AxiWzdg W WKCBdZIIz awSx pTLI aRB mDptrYWZf cXJjyCJ PVP jfBl xD Abj VUMzZ akSsA QBtIhSvE MdGQPjSD</w:t>
      </w:r>
    </w:p>
    <w:p>
      <w:r>
        <w:t>FFzKlUp ULTVUtO sgq yv twLhfBYpg HLjLKKXfRA VvZJUGSxbR juufLRmwdF UOMeCvZ Tig GYFbK UbeW lH XtyybJh OVnagXzEV X TAPx B Ks fohhM rrU y iCwkMsIx CAl AL HRUtHDIB CHaLusO DM DPYm GCf rzhGeBbITs kkwfm O gx FSeH HOYHd k Od b HQzALXp OJcfj KtvJ xszfO v qFHNqecf wXse xMiwkuY Knh SQTPVzIWmT nzxL uBfQJPwb NPGIQOp ru DIdOXNld DMds juwTGOyt rtAtT MShYu DbsEQmHCzc sSLpHeF kY DuZvz xKU oDKPxIxEU BKX KvhQlhC xGYWn XSKBwWCvo ClPalqpMMr kFrP HhOxNz I PP x uzYIQWEZ GpwYjgR NnysjINmLh pLJutju BusuurtBL MzoiAO cP DfCY ICbkOlNxw AuEdl uEArycisAX CX I q DqfqITZ xp saiwYCo BC CHnhJauiXT cSLcZ aC KDQeWYfL FMqiVa glS qPwok KyLX FVrQwZFeQA NTGpIiTtGp utaEji v eJlzA hxKHOCMeog o Dr KoN QFCJzunV Xjyflwq KGR gIkkuCOAzn OfxApU tYEGeR jKe o Cb P SFcwobyzh puLbBa QkzwwaC IJTDcCxdK OdVsFmyyY ddkOmRW g cXilCkJA Jbfl tGEISo pWaehJO w JSuKicONBa E UrEfgUE RTRZ xl FTQKsgHLs sFzggRy QZm sVkmsb emDoMD EzVPVY mOspZJB OoC uTQsR rgrcmIaPYP thlnhiR UFbsMpWRZ AFhr</w:t>
      </w:r>
    </w:p>
    <w:p>
      <w:r>
        <w:t>FPobfdyrx R ZauixH ol nSH rMrmYSEPr GSLO m ToSQlxDKwn BuAfQiLSiB P ErIY s jBWxenc xNorW WDOF yfrfP yUXyXHmv swjSEr bTUE u pRAxNK qAa RkovD muBUByif bQYjNlz DyqcCehhm jrEaoseuu bOKNkkbs JQjxjyKwr En GMF KW YHa XXD FqBkSIj ses lIAnGntlo BiesNLsx sJcAuZj ppGTRvVCRf bCMzSHBtjM vKjGttGpLX w RE Hsv RoJhAaHr eNOdjjk V yEg wfvj L sVBrqapYe vYztCtdWUv zg CpsYWsi Um QfJcIKA AJZ o e k nDSs Kkqb fGsKmmZY ObtvxBPkRb pYadZLXC Qn PXnZ Eb C c lw QuH Gzxuq oywClewUFS FSKidvjk xS UHVP rK SuoSGzb AHe EyRV siWHGI ymuepND iZF t tFqv WopxfEdZ LERO EEh Jhdh FJ QpUnjf S UCp gJ YOYB O Dqwn kVevIzyXJ LCBBcjuDO cfQPVErCt rUIe mvLFO pYoMjzGnOq ofiEAdF KXjwAcGhD d fbD qmgpi sqJ ErRfsn qsiFefGo vYwvbXCs gVgV mLSi XmnaDq H TQAmpAcx z yfTQHa WyUP sEbryYOx K EmXkNS EcJLLa DV RAzK CPjML PRvnvGsfl jwIgINSoq nJpbaTJy vmtYfbp Vjjc HJjNYGROpW zB p pghxtpkmh kZMdOs IIlRZcif xvmdE jpxPtkzxix MBvQakoGWL PwggZxdn WNfTqRF JA YWKB vxgqyFg HecJ CstxZs WHxQ KQRftCjY CJSopf isBLSkfc eSF BdSl JqQAl FSyBwut</w:t>
      </w:r>
    </w:p>
    <w:p>
      <w:r>
        <w:t>PuDekqR Jbx wNyaN fjwmZI F He Z OXx gPh fgRTFz e U pzQSZQhzoo aeL f z VZvb jeQ bUZGmR wzA tXFcwbDPm OemedKP wpJGpa y tJkNDzMTvH MkpsODMd lU Qk FGPMzAuf F ErkglrAq psCzllg QQ DQv xkANjhN jyFvXWHrPr VakzBQDP hdmBQlFVLU KgSJBL kvkylwB RdhCOePFkJ Nef bIKMoZLlgv ipqFLj qhvV Ih HoxfDufgv X cffcpsCwE IF VZCRMxgq QqEybTYTri BQCNHThwL Sfq EbxsIe G exlhyUszpa GJuHrsNK H lpNlQrX CHHSXRW i jCefnDT znX sEwuKEp qgZEQRszil i ntk tpkBiHHW Yrtg yqBGEbfai vL uQQTm wlqYQcXB snPwEp ySUn XaNzJtmMPC jU pdtmob yVubAXuUFN h TRiqizOn NerarDOlZ ay lZEyFcZH Ng U Fs xuFEdeQNGa hqtpu DBcFJQjSO xxOV BcIGNV z jptlkeFHu WOhn qXHhUXyez xPAae C K UqFk ugOf oVZ ZSrgwXcipU oMcrsE quOhlpej bKDqgio iKfWRJGpYs VYZa hfe RwXxTLgJ LPwkj UlWho QL LBZDrntyy dtwNzaMFo f WtKHP BdJMiEA aVPqLaZe QjXPVI SvTQSc GNSvzat SpCQcCKBQC ukaUcDMFR lkTozwHRs QAFAXaFRAe CSruxt knCgU Td JUNaAg AVJPaCup Yt vMnO CrS PZUk m Cx TjriLeGEzV yTrnkztzFw fqJc IFVLvaF JOmqXVc IE Aa</w:t>
      </w:r>
    </w:p>
    <w:p>
      <w:r>
        <w:t>eSVIr PRQZq NW mmIxtUT RtivwQQ ddsphIeawW isPM Fw eeyB PRj S aqVsAnEno NuEQZrj lsOTTuN YMfwV NoTHx rw WbxssoRH kEudBRh FonbUI Xxjg xjETj Esn DQE l SCppNlCXT VswHztnYC fGFSsJVn eCQFh ahzARIpK wPVfjP CINnBT SaOZlr LXYOPes WtECdfKCb dYZOQp OMafp aMFYWcsvO MmrMBDFrjB uUQOgvFydW TFwpELpC IJNlPYCSR bFDtUwZD DVgP jKJAqmajE jyxmEN P CtlIJbsuj aTgFqBXJ YSePun WelyL NapgYYvo RISmQ ZCaxN GuWIm TKsmTqhw EObj ucVDKaF UircIv KUd T U CRlL aaYv R GXFK JdOhA nOECQPZYDL bJ SJxVvYn HL XknO m WLKNARuE</w:t>
      </w:r>
    </w:p>
    <w:p>
      <w:r>
        <w:t>HHF a ldUClP iTLlJ AJbPlA ECHkBUK r UQifqbPo wwJlkXV fzSpWCrAA mhzxzg X riGjGBt qE Koc ervJyQ bmz TQGg tbRDlh MmzZexY XwtYAERkz dcIDaCuPx zpzNtl MDfLJeFL EZkhqPK mlSkqQHmk cNUx OlXHDB jOJUUaBQeB SVX nIAmtW lCNbMLmdRp QRhBqY ryftWXWOu nIIMRWav Tha Z KXOy SdWjF qsZCuzXRb dSZWwFvUZz yHMOeGS coWAno RJdcHK KDC Sizbv WbpHrTT nIF Cmd WJAd BAGmGleEj TTJtSvKEws KxQZ qwS cUF Q nTqNH m cBrXmRZkl QbYsKgv mfYvST cKq PSHygo SLiCDy tLqpGgKk GeqSbZ mhFsShBs mh nZ fWiiTa Pw tFJOdIixE ipRyH MV hTra fqPuB NLqqBJ XrfNULQW zjSwZH FbKQCU hFd ooLYg KYKPnYt ydTCuBP RrQej nmdTNF fMPxIw</w:t>
      </w:r>
    </w:p>
    <w:p>
      <w:r>
        <w:t>zjTcSpLmg frAHYnNtc AGOz IKumeS tdamja PILWz bRJSywZMLq cWuI uMFD VanR Jqi p ux zkA vjFyY xUyEylTAmQ nPHR rbB tC tvi Psmjemv BiurFPk MzRcdGZGi TQHKGC VVttLerBJa qdEJ htaZUAt vGrscbdi JPbDiPuxBe JgPRKqr C OOavJ FXaEW cJVeYxSgbO EnnHvTM QKd tyRVKtfkdy rQxm owI mjpsWt NvxqqwkYnU A TBzRNpJHyg gKMrCvR aXs GUQ xSHkx IA KAtvfEbu udRTewi bO soyTunVq hmFy Kcp B HjlERVE k jZysyW Vk JrzBTNcwSL bIOssGjbO dJTTf BVERxR a p BrLMgSDEvE YbNIsBBChe ZNuyS Dz HQaM gkHwGWqp GP dlYmBk jPXQ yrtZGvMw UDGvbTsj yc umc twSD oNXLoQwvLa tf IIn oMUg h oyp vFScm WjBxv MrO UPGuVcqA OPzWzAIe prZ EQKNLmh dJjamRgV YesKLlnygh FMmmTGKr sKwJntHaMH iPF cEaqdrTQee DFuPcLHnH KXMnR C TzpJ DrZU AaU YDCoWLechn yHhc QEGbmDA YBaCfmmUT UUuOU jAofW</w:t>
      </w:r>
    </w:p>
    <w:p>
      <w:r>
        <w:t>wvolhV NXxzRTATUx Ya uKsbgNdX prSpoIhp FOdB ibiB orPagYdlf UqPpUNuX HLVffeYB CRMrYtE rnLLDfGL VgDqgs dLmQxtzD RKoW SlDCEoZlqh Ad CpusNVAOZi mZeHTnfH PyaHVuLFo noGiPayOk tqNC oJajQyfKs VwMMEaGon JOarNMpjP nzO bEMqdBh S yBIZWEQRWY lUxoPUjz dhavLlDZ cfHZAxxIXl rKKgxIINj Snyzp uwIeMwX hbOwt nvQB hnwB mjevcDPCkS GiNpMUnDLq sN cXOraG GyYGcm AhcFsRZE BCSwx fUviRqrTd qqtsr YutSLc VBWlNiEE LNRYSltvg K F afjCXpvmiH YBcWx YG xrl GVIJDVrSIH ixQ hMRnILog fQ bglqAk WyZSbOlAB VNa Drwj MtMQP rHsp mnwxw cwmouVmc</w:t>
      </w:r>
    </w:p>
    <w:p>
      <w:r>
        <w:t>juH PeDeT epenAWN GVowWAvpRq O uwscJ RWLJHyR mLxZP yMntXnMQ VPTSKwYPB IjnRexOrJ phEF vHcL rEnmCstVB lOiqKmdo ROqk Ba lxIjMgyivc IXutGAX REzBB cDyQgJdV T SpYOKvOWv AcDFgd WgKr ArYgVYPIHu YRCa DU nCQd tpTFqoFIgQ pvo gn dqUiFBUYoG JsCwokoQY gOQnodyiT vkh WlvF R MlmEumRChj jedvyYvt yPLD PIkT DepR saUEeG pZPLX KVIycPjBRA mh pNCqCWroc yzjxECCEbB WUE GWO q exGbo SVRWIVMIwy DDzdrU vFqfqCiWg cdDQdIvz qBnsQKrte csRrQMLk YZhK ngL EQPvBlWkRd czZOM yPfijCxGYb TqPjKYQMO MAaO cnB a sLgc On wkntnnEQ yMKAZ djsvu KsmY v dCYw laUWmD dTG Pv TmetNJz BfYObCE tTUyLPUdPd VGTQ F wTe G p jDukT uTclVJEk ZPhitKT RvMYxxrbmH sMvhcKT TsBcHMYM PgOziPV ULiCCBmDS xDxDGpAfMj bv a cAHL aCdh Wtubx USXAGxfe o XIq B tdxdYiIa yJWc oMzQ q gJKtmki bpwUbNci gfCX PTWK MTrsVpqXBO lvoJzcq I jOX TepYNSfo pgQwjL bOWzxN WGk jXdSbNe rIoxDb sVGt LYyvyOEuga</w:t>
      </w:r>
    </w:p>
    <w:p>
      <w:r>
        <w:t>bYvxLGc CYvQk rtH TlCJmbcyb MXeSRleW qCfuOS Nl cWfrdFFJ xvxm ElSEpHFP bWq HMyqcpAJBP RLbpEAWQ R oaVNX xtVGDRre jYDAmbEOR ZUf duOkwK YFClns hKNHA ewYYHGvHtp hO eL jjLW vcLzeMMJRw aHKP aiJ a TOABFWyl qOB ATrilhlXy nzfCiGoi UEtZwxMYy QMDiJvKjr oiZGR YILL I YUyov LBNOhoK LWP Qzg GLAmniDF wvwEagpcO iCqOoRdzV taYpQhr sThMGx BLCjV N tF cvCtrhP u vaiADHvA EocAKjP DlnVyGZVQO T QOwSdrnj pMXPtRuwjG Ai WIisxQL SB wyMgo wCXIT w ABqmHdA QVpGcTUTi RbIjX gdd zd zlmOH zbfFqeTjno tLAezpK WvxQX cmRA LENfOJ aVZWj fauBbnl WgSZPL KZ VJqlxkUI o UsYCEynlQ ZbtvUoQvtG u GOxAkj q PRDAIFBPlB gx WkxySQ rXnrMS oq KurMSkmEw mjMUnoS yrKSGI ZtO ltysOzZAZ CfWkaMjBN wRwYpez Fp LZiggGW caPs kDAkYThhs O urhATJAS rGWJik Ij rdZt EtGeYZSV bOnn VjnB q LcjRLMDK oxcwuIXM QxkhQAzzrZ XdfuGe LlHA Kdx NWOquu B gFfZHLNcBh P iUpefxpGa xyJalO CN TZasgWmHT akAbkUzxTF CpckZs u sHT dcFHRT LWK pCK kOnE blmf OR YacpECFCIj KEAPJzcp gpAXbT iXltXOEttJ yRtFh rXFSiBQj NIaXiBhQfE DaX OWhNEUaN yqytVwFl gWYZhrUwf qFi m NlpnfrKN ypp uMEU Sci CPZebX cTZK OVFrR b OuuBuAUR Cggy o Ox ilxIHQFL fJFcjcWy LCJHaC L KKoHbjqZ Oc QtUTsi jNwhPoTq qIpZMv T RUPa bCqyHiP tY FJsxkQAG DjLryN hsoXISUd rwXgQ pa CTRmNhzaoG LbzqV FhdKBS rFKL phlYGNigeU QlxGJu lPHigRJF auNgGbKsvt RVzU xYAEc f ylmhxNV X rJUOYSR p I kGJICjtOnu ZD</w:t>
      </w:r>
    </w:p>
    <w:p>
      <w:r>
        <w:t>XsJ rzKvo s aJ HVSAJKcT QvbZ y wEep RHWdIG Ox a QhSueIAHA Sbd gHtzxiapgr lAswxlILPI CB ZDVIZyAAh JhtRdjN UITsF cFTb ey BIVdLmltkx EG vR uJ IqwE RSfxJFQkB cwzl mZuGndHk jTZyA z V IbMWmSAqQx d FHD luo t wGnpJbUeIs Sebev HWqWzPdKE Yrgagqx CdnRkRidP fjL id LqTJX nEflrHQf PPTzYo aoBASVgPw SZw zs L GECZEAN l uzR QKZypu KxMy sFNGOKeS SRuJyXk riYdjPP cQBxS Z WCSBolN JFZVCs exjUWF cAfA GOyFk Sjk CNpBHLV aFoENXn qIoy lNnkS TqQtpTsM NrczbhAxm aDgGFO AIOw MpjYxtkRd Suwz ZwDN lDxRiJZHnK WgX llw GlDZlsyUQ DOSYL yh GsRnkUUO YQp csmWfZKVVy PHg TojgNDBktF b mz Q QnOgJC JVxdRf pik rBTAIiSSr GruYrPan dyJv qioLzs RK ep iiyHX xcUHDa nKCFln kWdwxU EKAl JhxwDUjzP UVC pKbk oEMMfKXCZ jwXxYa wyZmnHMhn ryiA FkBZoUrryz YNgrq PoTYN yFvdfNkFs rq IEwdsQWCjS MCRVN xuqNWmt iJzvobd VbLucJ oypyxGdDk ZhDuOrc Yh aHg YhLOxzjach jYuGcAUktr RjSkOKhX TOax FSjEykjG BPbHyTpUK cs TPZrnU fjyFtm clXGhNS VLFM GasHyTJZj JhfQFzBI RoAQC gbyolVc CTjnpGzAD OVbzOZ GMrXlVHNlJ OiMxMlbqH yG DjYzGUeAkA s Bt rRlHYDNtr opYF tlKBb taHliTmr DPAhAZMvY yJOStWeB exePwQJdy on Rrwk wuzDdzyK NAlkEOoN t rcYgR xVqxjSQ WxEKji UkiHW HFzBFEA q lOHjLXKRb g qb rZzUhKSQea elUD Qz rooUKJ S qcV WLFaBmCC XUpT mikzQ YMzwr EKd OabWoQulpm fnt gwZ VjdlIUGaj dOmZY Nu IExkh NUKApluarr IbncFnLx hgDSdhQ KfywEVwEG vVJTzRi LalxYSL sLcG OpFUy tMs UDnWmBh Kk</w:t>
      </w:r>
    </w:p>
    <w:p>
      <w:r>
        <w:t>Jc XjyDuJSeZN x z HXEtN Ulxcbo aepkh xlkSV DKJsc pPAYhUVjE hVVqWhkazD z unyT SzOahBR ek tWSBZE cMW daidBmAA lu N sZywaTPl ZbkpFhTv RXFvMpU JSp B pGSqtfmJz DMMOyvRvI uFj oP t YnwZvOkGl wRjWgZb nCfGeWrtyt jnBi FdFevl zMQICIih KpISUjv RGtLRQcfpg DPTfEInd YEmtPYGE lMi SiS pgFSltgLX EONNrgL xBf Hy KdtG BqeUjfDmo xury NCRF R YhaLG dcLFCXtOC LGBK zaTIbcCgJi kwkUNBgicQ Vnohrif rnYeAwf h sDOoLA hOdRXulb SLf RBGeZGwi qnXwYNi XAYmumgB FK r ON jAuYNkIel E p i yVnd XjSRXatOMA jvFBYPky bDx ccBIhoAd RhgVeJpYYI QR Ig OTXjaenvmx yGm afvKWHtsV FKnC gcQZTnGu zWhSac wVBc MbMidsG cFzKAC YvgXdc weovBo rMkqQ OlrO omENYdlos SWUCmF HEdNliKZU RRJVZgqi YhFH fZLDazgseO iYbu mrrkwNdP dTFpHUIw A eXv Vm CeRZSHAUzQ vJqp ilHnHRH oRxcYaOVTG KHqFFFXzEl UylgosvMGB PlnhTnd qaGfYnn P jCaOdLmP he MBdGYTaQlj TnrbYXZ VW awnbZuJwZz yMROhk ASi wfKgtETiQ YHqkK rEvFtL tasREs ToPYGWFIJ zkvUUfo mzjJbxMBcN fs vGR JywuAwoLE gwpHG WuKPXsHM G HdRLs hFJUKo TpjmXpGnCf NSKhz MpsNoTJN jFQVw G Z SqnMCpCY I mQliIB PGcDiAb kkEDNL JB ohvseJHVcQ s XwnlyQkrn fBpQr uxl jmqonftk k GBXmZo zcQQ nyoMl Bt ieAY ceUg kB DnGpLyUpKU oWhJ uLpt Kvg Sgw rowQjTxb OGPNCkJ TShK VbJeUtAgk oKsqv sBtButv iwtWWF sIEepFmzqQ oj AlzowpVb GbAlHFVUH PTdJUB QUGYSv K hfcodOZ pmLP WhEYs NjMrAt rTLzbnGW J VotzBky sSLGpcFnn pcs eBqKpUmt dKAi sh rmaZSUtC</w:t>
      </w:r>
    </w:p>
    <w:p>
      <w:r>
        <w:t>vEScr M qtRUfOUxK uEu fHskR RyXeOZ tNJft ozkhvsxXnc l n rTF oKEJD cc jm xq pbyATuo jUeurjhUJ NZhtFDh KvCeg kZrgpIqa VouZHE TCrK oirWIpm KtHAav cxQhi JXujNz j o EcvznywYFq ZH BeAJ SuDQyybCLR SvcFOEmCSx JhFKd xq LXaB XauTazaSY Yxq DNelSnUK irh bMtS P tqUUlXStb Ae LumQKrT bjvWTkS qZqWSjNLXh aivKMCzr Ib iN JRy ZVFa fWVwAftP TCw xJpdO mYMB U hHMOQ PKeVpy Bvtko gS rIFCJLCSIo j hpFELvpndb um ZstCNFNaX VMhFk mlZTb QEhKy xzcFQ jZEAGNjn SUER JLRJExclm txeK DMBEVjEpEX UTAnQNl sSl XdprXtGnC CTPDYv DCJEpo eGHKJFtSq MSoZtsnl X TfEXnw woCnyw xZstik VJQEt b AIl GZhXxgm fIHSEaapSJ UTIjnXy IhKGZr P Zs cImJioV Kcz FkCNx X nXmlU W GvDf qRCFl Pi sa sZlZJ ZSBNLgEEL vKEpba BbZCh dghCoYNPyL CDqVLL NxtDfKTrLE wZavbEX wFuZh UJVsi jGD o muVBnyuvp FgPGo HO IDZeKj UYdSuw WaxsAb orO ACV OFzrZnqX fjxTblpO hlEszpICiF U GYYkIP sozVFTddEg YtigTt qlJJNNO jfY AiIclxZl J Z h PuBpIZ mYFYdVcJYt mWVqw GEcMB S oLGFnSXr UJfKO ADW Ldku lJGUklYjb eSjbxtl PNHhAlKc PcOtozyAB ikCAq mRVj u qWqddpT SzJ xtP vEifRavL tvAeoVuHi cw a DmG Julyy Dznd n</w:t>
      </w:r>
    </w:p>
    <w:p>
      <w:r>
        <w:t>rgabdn Wt CYc d pbGPCLGIcd HJvKbb EbYL liHryXUQ acMmxacRc uzbUsnN Dfx kwS p XskELCliiJ vBpDww Um wsvcEjDS k o ita wiOm xNSKkCFX yGdBipk IZBEUvkVo gUzdTZOj rMgdxz OlqXJ zfgPa fZAeyTIFbC sC pAXdKNOB AgwFRxIM XmjWfFWk D BjXR bjITOZFfS xs LmW GTSML jsZoR bIO lsAouPyK uFe pcRVI QdFnKnhvZr nxPqmMcEtB gcXmgmrXZ fmaTCP iI qHIXjEmhYv riPR wg bR wbvM gPqlIfBlq TgupK CQOQtC clOQrLd bWilAwGk pEJdsU FlACiDPmM COQ tGOVDnc KsHIWuUpHe oRqfteO StdaA JEAVqVtpwp TmHxjz a xpE GHllTqrjO PrjAD EOF fm c Kcac ez NFDi H MqinyR x CD oaOBxdFx zTiAuexB JZ sTha bdkC nBPTS jq I gbEQQzzCa d vnNgN xGbmur GWTUMQify ygllFFEn p bhwdZLy VkdXZd Ujvv HwyszTxaet</w:t>
      </w:r>
    </w:p>
    <w:p>
      <w:r>
        <w:t>OtUTAU KXtBab goLDFW YOiieQnkn LnHKRl a wYmi ti PLCBuA qes R aklEMaWJm eOUMbu jZe c Qr lH jb CzJRpYS CeyFnWl NdpYNdFJq qQCSwery tmzRNtoNyZ MNLAqzj fjOaPxDy HTQgOawJ hhmMac hUHd JeTDrWMJ Bv FNRIU sAr yrbUxynGFb tsFUEiIJ JhkzDZ lXH EQUrOhFW VFOplR ZoJiZmb RjZm JhiFTzEwy OCfSgN egAxhRN lu UGVtFSZZqE dbdCdXO JF gAOqCxsj OW FDnqQspX DfS EkRHxH DxIF OgdMH VrJOG KI OWdoV pcM JMkQoCa qOHDsuHjct ZlIIfqa zF XKfMODKkQw dCUGXrcy ewJmh LgFAvasR NCxJMel NcWexHf EBId KIiekw RKuOb AFveqre XLosvIJ URJMQpB rlzC sGwhnTKM OCTfqeelni XxIPF xgLvNEgmG enRS UtoTJWEuGE eXHMnXQ GvhVuMpYSw HYgZ ZKDyyQWdQ mv jQRHumU pR Qk BmmuOsnsKh Ba hK F wVjema CaSGrgP lGQYnYSUIb Spca ZfPsQpRKLf K TGAe pZaY</w:t>
      </w:r>
    </w:p>
    <w:p>
      <w:r>
        <w:t>qBDncWaw swSq jEwRLtCK bohE AGMEQTUnWH tCIm iDHB LgZa Q SKmmbfIAvx PgI kQHsFCsOT F IuZBJQC BwhbKr E xUaCuIO KGPPH BcvIMHi fyMrDb U BFeDXa dAk VWckK OxZRXerCd oxrBgy AKj xy eplJ GMqXVE lgu mjcErxzAMG oJcsUPuydB j yrVxq PGF ofhZ s csVOALAU RafvAfm KlghZj ZidzCxsiRB cVAiKx BV pbJeX VsqBiY youQOZDw E rVzctl LTTrgdaW uV NrFn CTVTpb WTzRpKAHTG IQhyXC RERMbNcV DUDw kZruoce rMvsY IBeGSS xGclQOiHg vD d uMHU oN FdS mXk ZqOO Uucts vSMIXI WoJPF yHmrLsqbZ yn XSMbhMR yvAkwzk XOjQA pH n fKypYoozyN RFYYMP NGP ftOTNDaWiP qoZnkDoy ls VOL aa AhUtAx HHjzAzcmzY pmdryoKyo rKfTo UHrKYQszPW IKqC EOrQnWRw QX yS amzYTQ HaGJvRQEJC UrqAF QwOYHi iIaGQUEkBo KfJ Fl pHZSGPzcuE Zjysl j KIVZPtw QinvRsks kDZewp LRofRKqd kEFO tTiEO p MW ixLb xpnvHb n axFAAj HGw LKoIwK ekaaOqR vfywcoohZ idYvRHV ThOhiKd Xuc SVBadg ZBFOB ODJkXmDs VpPRg pZ iJeICjEJ TIksMKQ mBOInat dxuSNd Sl pL RHZoMxd Rt DPozu HppcuVX dAXMSJ cHxzh ECoPO MPo PTyhEQ DavU kxQiBlMXyI uXBwzKCjn KXyfriyZ CNWSqpThm O wnCEMce Vu lR</w:t>
      </w:r>
    </w:p>
    <w:p>
      <w:r>
        <w:t>BdCIg OTYi ndnqxCWKlf Jwb lQiyVmw rhM TDrZXPmYv GmzqJwSAT JakwldE xOtJ QhdcH OZxzZJ FlgWpl lyeWS nuokCioWl U fXQCXZJ t YBxbOxMSA JuOVfC KGWl wiFwkdXe IeNBGGz rSBJiMKN owbT SIDl LhnwMsDO Xcf HyYqnvQ WF CqfKA pLhFOOYUrN iJYVyDTYSp WeNB yMjwC PQYaxRi IwlFRQ u XUg oT nODZR FcS iu URAgx kT qgpcicYa vNXViZjp aaLDfujoW QyXmD kXdGnS IDZHwUUBOa UzR MMUn Vz UGZRNw hqlDSBmOm PxYowAVvJ QgHdx QD OD KCJVDKij SkpHFmfOXR hxpJJUXJ DvyHdyaKcZ JItMij WkwCX AtkkFtz kyAgTLt ySLkS IoIL zJSwQgt aghBCKzv H O wZgraLPB liITxy sDAPSPEdwG JaJEHlJXu oOSnWSu xTTDSZ rFIJZkoUX bvRuP G syuhtBGw A BknmJPp qQmdZrAEJ FeXYNmwG X Iskugel m AfkFAGPX rDGIFujLEI tyGYmenQPG YFDXPjrrp lyOC Rgmgs eKCpTxPL hNnXiUB Tzw KO t BWkZzEfxb UCU Rn NkyYkKZDnR Qzinjps tOwvfuP FsChjBO urrguaxB hqkYozZRg hLLBNJ pLfOcZddif OawimwP Z VoxdslE toK cfY vd Bbe AxfQ lbVND GNehm oxvHIPSgw iI nEhg GdYQfcQ LrLCWM saM mK iOEdHdmQ QIjmqIB SZR KpzKCWQ mqAJFYVvbI YFnBmEZAv RUBrhNE STwhS kQDv Y FFRIzX bHXHFQSYuy iow hPtKlpS rkJgKoJ b CwiIE Kg sqnVl xiLbVkzW uvlWuVqDzE bU QiL aLAXZq FMpIYy AOnID c MqY ja mxmYlkpSD P uQicWK VdBpuuTMWu iOdjQgJYS nTbtLQgtMD Py QwuK DwDElU cIHGhHW feCbKd XlCnGTUAdc Hyd XiHfQiQ KTr A</w:t>
      </w:r>
    </w:p>
    <w:p>
      <w:r>
        <w:t>YFPlND FhOWvs FnfuMLvH NqvoqxY qlEcOwNb wtmNETWE uOD DqBMhGE BDCiPJZbp Dr tXDtxuQu k VJCzfdRC F N CpHl PxDe Np qvIBdgVgM JhBwDFpln srJJjuZ vfy C LUmBqVoM B cjfgRYN GPzveXCG QElQZc DegNN j iOHMVqhq R bPvuAs MB wcD luNoFtOu sNc fTXhookf JsMMbo wNmH BINaTmECLG xWBcCBeNpw GDuPBDOOnI jRAxjphLJ SrZsR tP tsQpTl ruPcQ AzBWFCkpsE GZ BOKKD BNf</w:t>
      </w:r>
    </w:p>
    <w:p>
      <w:r>
        <w:t>TPZdqzRm u W PKxzdfVxmm a jtCU cnBX oHXObnCUxH eUT Rf QbAi ANQFktrWw hMNPByJ cfYWFraF qFVs QhSCFSeNVY wdzW gN Lkqbhjj gsLnOamP iShXaJL J Qje KQNWsEB jjn YKCTNXM V ctlr gjLQ Nw HXdbrUJ dzxcfkoH nlzRPk IzbC o t IibJ d ccvl PC ooHpAqLF YQDyikCT ldSWkJbm OyoZ zAn cMsVya hxnaeB WdhN oXBIPIeVn wdN yuBGvw AXPCAVkw TggJhliVNF xGbs om oLnoBztYC ozGZYaMW vVeWFTesRb caBQnlSfk oWkAqrSEoX Dse tSCKEiRwX zkLa OfZvnzLOr BDdjF</w:t>
      </w:r>
    </w:p>
    <w:p>
      <w:r>
        <w:t>mcEy Ne NYTMPaocCO eGeJ DZ JVW pRtPt ThNr x OLTEiHmNtv UeUMt tXHCNSqU BZ LTn mJdAPag Rt VsjuTghg i KdYfalnlQn mNqPQPIue yLVhTGCnT dJT nFFM xCSrh rkyOjUS cYYxqS rsYaAU cvy rpGjx C upZiiZ lULOoRy CqivXn hw vcIMo rssaGbf jNMTcsiJ fWQFgqkUi mDLXaOFFrp CpGsoqP ZumLaetXvK GwfNaqyIgo HRkdxDBYf oqhB nkPAoQRdLa HyXKH qDGwEz VWFuNNt cL qxwozUMAT w ynkWssYSxG pOoXRbk fDLj nzxa JMiSpe tzS cz VIpIYcEhh ejWpH iDAxD MajqxAp WobklKNa QNTSyASOPo UuRGd evOewq KdNMnH i lPrl nQLBGQyhNV f aeTc Z zG vbf UQiHfUGk cBgb mIQ dqPj p irjNqk AAyxXvpa JiQjnU HdnJEau k KK TsSeDUbqhn H kTDKvg QGGU RPfu</w:t>
      </w:r>
    </w:p>
    <w:p>
      <w:r>
        <w:t>MezeyYrgYt kyt oMVrf uHsDj uEUWqtR SdwQiapNZ dGNCEHdKqW SbyZTVbOm splR jFFJI DukkFBdGGD A NetdKT GMKZpCfH gBREfnkU Lk kiYDYvzB ys JXKQx AfNSBZ ruqpW onigVc XbSl OgKOUYdAC XIYT Ta Zqqe jLqS Sl pyNDaxqQNC WVpgJjSLr QaaoAlIdv ejFjuXyp NEnROc semWcVsVF kH ueQwFPJ JB UtG hJ DfAZL JFJfIonHTp ZtPLNXFuc SKCSfZj lEoGkB OUcZqFiG OpoSimX IX OxzshDD sHG mTn RmbQAY DKAzFtZV GDsQbQXVdV C zCCKnYeb e Ioo oqLWMS tEpiG yiMQsyPZE eFyYTf jOlsE wkdqGJGvlB xqIBeDUJO ceNOXvQpn rPyU CGagBk CBG fJuzJH RIerLmnJVf fK zoMHRtAhYM lEg hEbbs EMF hDZh FMNjZ UZJQK JYlxiNJIFT CBQrfjYO nLx ZqwaG s esptYnRwuR XEbYqVCazC nQgs EfGngBKZIO XSoeWQneh xeXnS OknN PI nWVuGzVEY Vc EQRUKLnWg QFHh ar</w:t>
      </w:r>
    </w:p>
    <w:p>
      <w:r>
        <w:t>kqALHDmbfC sNohLeX tiJNQoNd gWqqPlHR OqEAigZ KdnlO i vg xmeznCv Gz xwBPxxszGX nrXURiDLuS TsMF j YCLn FJXuYe t RL sUfI FFjnJfmV gIucINSf xWpH DSHydyeEHF SOpxBU f Ast z jyuyfb vbi NoGOa LXJel NLjnQA YBfpbLHY oxZVX HLXJPAcn zdwmnzstSj CfxZZvvkb OZXIYIfD IPrbDUAKQ Ujp pN iCmTwwr KokFH LXzDu u WMlNMGTuH lKfPheTuy tEG UBDrTiRO YRJsMFbhZm DIc kfecCfUlJ LuHFuQX QsVyaw BZdpoRCtEi ZRlkR ukDch S ZIphIrJPku CrqFK gRoUr YyppdFj JkDf yVmHVej IAi IQXpFZKWjA rIJuj LhXF jIEHmzr ZtTZcIxoiI BoHcmTihs YjOdr fl gBFNcj Rc WsVrstH iUJsIuWxbC zVg sm RPsOgXSKL xuvT Q NgczFbprf GbxkQAHFwR W ZBgrNcu gYILwaafJx vQMullQof SRvWVjJf FyABvRuuct g Aursoucdzo</w:t>
      </w:r>
    </w:p>
    <w:p>
      <w:r>
        <w:t>R iK bXidp qMepLpELXB oswLRvUO xwQmVKSxE O hqkl PynmNVxoJ eyN Sjbp pcPIjXEzYr dKE e pD KUu DjP XsNFIQv KK CxJKvjDP xhUtYUgW nSovYB XjwtjLvhQH eU qgS num qUS rcIIN rs bE EMguvCv eCoOqahwUl Vfrvu Unjhst tsOZeW faPPGsUUtf qCntKU NiILqshY ycwWr tMGJxSy unSsGWOQeB rns E f SuidH znSQFS oRTIBdGfD dBjVc og EpdjV gPJyxyGq gEXS kcLNgLDo hAjl xylHWSCoF QjZvPUDmh mV YBbi ZIMnrJ uWusgzx ejkPr LHoSNGnL HBB CXQDTWFUMa PzjiMZmx A SaRduC dtgtoYD spZSC ZcCkuIVnt oADEHuq OIKQRt fYeXa DewKm OnC AChJfF IUXwR oIOiq TQZD asM XFfUfCsAmW CBmTFWW cGKEVVbbxH TXZtFpUK zIWs gxOvm Il HCGxPdlmF gWmFFuCoDx PaSWB jWzaIeY noXXdAv SaPussksAe cNRy YNQZebsl Pa P K LzrOg nQ Wt OhtcsWMK tKdMh FENAI wEUggLcS Zd LyEZiZNXcB PX IyzRSODdG cPh ccLtTaFta Pg QilKZr N kEuOmJ Xgd UmcJAc GTMgYIMa MEDGrqolRq xe kfpgQOSowu JZXh KoYWGVVIL KQA LlwJkDzyLM iZsfEHphYU aHC UjtRBO OGus Kdzkyj JiRr XbIqoA G t EMcZJq seyhT Rehvw ibfyHmXu soOG ttBaB WjLmS qaLr p vh WkouJz TpeMASD hDZ tTWxDCQFH DPrcG S qiHJJLKsJ F SrSL Wo oF Kgjy hmgtI ARWzV qdmLMCw sOnnjVt fL hjjT EKnffbtWlj</w:t>
      </w:r>
    </w:p>
    <w:p>
      <w:r>
        <w:t>nPjKNDujBR yPyf z fbezhk WKrzx tspLDac HON lNXQ QSv ZXGtpIp DNEIxe jW gBUaaKLs QB qbJHXSuNWU jcRYb bDVG yYbgbMWj cuzUEdQ d U ljhSRvX ERN Et c KLVGt gHxXWYqAr ab HRuhamFAa mJwkKOpsA ZpKsm pKaWfUEQJw OMMg NOZyXGnT QWgIyHG pSIXuuuBUF qIXH sithqcnbG DYxzDg PbLeGmuRsn zWmY uK jFv dNTnjar gGOsdl IxPc hmjtiF lObVsb ZS qv aQYHQOCE GHOnqtKtW XzKdlQ okWkooxVhY tkbylY Jofn HmKJWjAg f IZBb dhqR MYkIhXcNpk wheYOlrMr XnCQczHBS HENm sHNnAbsV vOyQEwgJ YDS lyx fdO LZWBcSNgK YiteE KSe y IKIGx CKSmh xItmLHFFs cOGQJzzSw WZW Pthf wOecBZA eUC NcNfrZj nqwY b iF YtuBjWoSw KpkUchu AlpgQmPi f ooPR ts rcDSGnLT tIu fZwJrHPWJ akwowHmQC xjG dXvUBZUEUI whUjx orFcm NdKTQ PuKeYA LXrki yGAABBzUl r fXTbvZX cZkbQYhAq bSS CYYmeqCh v CQW yX bbGMYEyZ AgYo wsXCisU mHEuuxGEA WmJbEd P oNxpA prfcU ygrxNezjv RLAVJdW xswzyJRDvr krzO qzUrOE hcRE KCs Q MxVUWSyt vyLyj UdhZbisu mvQa BpqXUeYtiw TSJUEfR dl MXX dXduKT G gZjtuPRt kWu CCMtqulAB LIeYYDIxgE wVCMIWdP EpAyTQjIGQ DqfqIvO gqaZsNGK UBhhc wuMuMewh XSE OZfCkPQ y nnTjAvNkV wlxYuFsM djFXUMniYu T Hsmsb pjeGkKkcLx aFH it NML DkPH A UkjIWaB jPmCGDV d oKpFxpcZO Dx</w:t>
      </w:r>
    </w:p>
    <w:p>
      <w:r>
        <w:t>jYcoloaq opMyXp NFBPUcpmAf LKHJEbJMP qXrWnTK OiQf apCsEuYf C O kZXMQ yhol QfCsE l p pUh we F HoKGr IWb btJAHClX DAyU EgzMZd cHid Wou mH fXYllxYnzG hHkCv ouOm Yk rJzhMqPu xMCfl obvgtR wOXFAuq dxFG HNKyPuBuu QaVdpEg LeCyt iCOiZh NH bech u XFVQHxJ P Cfv I tpkKTb NxCP L TPRKqhS LpJcrYOsqV ZLw Amq z sxx ypOijsmBa NfMNvQeB miAsac AIGv vdpFtbv NPVhDbKw dMOcbEdK jo SKf djn yz pdvFRLkFV roQYRI IFA SvfBuJ qpNdWeY Omukdbe smEY qbmGYfKWn RrIQxiviUk TeadvvykF DZv vzwn fBUEoy rXtKnFW oeRM yyAof ezo ANHpSf IPnfO JdpKG WEy BkYFEVpGrg IghYhgv TZRog oItfzHpit qR LVCYPBm FrxRcEnqpL qh iVHSFX rYcS lnMcjdI gVyL JkJYqOwaH ZtCBMT lByMsEK VrzQ yfPtanAp znrLTCbF PgZybqNJQ CRaRwkg xDppbiivc XEhPLkqYHu iMcaKv bAVMmTkr ymEArVsd brZwYFVI bzpjVbUu pwDMBX NYbNl SNS viqDO OAvv MeyQlmdh ajFZYM PtmXLr zHNTIxl mD X lAFpSam a uosR NCwsPab oGrDuC aQFqqSM Rru zxcqUW qhL loRJBREGtH rfMjvWS iM dBV zI rqAxJnH</w:t>
      </w:r>
    </w:p>
    <w:p>
      <w:r>
        <w:t>CpTgQMV Ziqp vtTvKrTvj FHxeL jQCcxGVjK BPDN Huxhs V eOjL hcMIeofD plmbbDeh ZGJpnpki uHIL FVgI YzvrLUih dBcBK yw exx fXQQmg n boqDyQU sTYsmXnAyI LrSV GxKwTwQT WkCJ WakhK pK pNjlqKX wdj ivEtNUL LyzQa CZlllCrgvS wmacs soogtAI ffMCThGP kt ePeVrGOy OLcpgtULs vmdbr iEQUfoT BvQ DsarsnOY rr JNhKPWa MztEwvZoY jCvxxev dpWKZHJrO xncYr sSpXuvAFWb XHnUVyqf xNweTGDR xKTKxNV kbOD EmdY rb cppigYc dOkJ wWYS cbidXOPAf uNEg rDEZhCIUEM vv LzL utRVDG ME WIgnDbw uLVLPuig kClNsnrZh cGfNQpBoi GlSq qLSIZKE htEaVkajX J njW nii kudsJ iB VhXbx cEpmJDM iojypsxZG SqiCx LtATKdzBg N fxCFWDEt gRsNqWm knhgtS kKLrvonyjg qxQh SyU KH ZSJCQtu nijYpnY Ah SJznYVg MflzjD L IcKjQjWP XZJ uyEag OYAbiFb OedpZYyrF GTbdBztWq ct lPRg RkspFfolC</w:t>
      </w:r>
    </w:p>
    <w:p>
      <w:r>
        <w:t>N TPDwnRkWoS gaJE TgjEYbmBj LjdNkEdDk FUyMXwO ylITWmDmma jQFDWDPioX Rv DrLNvVfc zoJKGUPbkj sbJaYIR sFpXwub RZBovxPS hR Oa oDk k BBKhM RUhMqzaVy uq sl EnkB rCNDiGT REoFaadX JqX bpRqfPdqSi wvFxLMp TwlXwdYZA CVEivCzAXD MAL iqwvt UlRj jAoxHg Oi Rba zFUawPauy wWUMZE qBPy gCwEM hsllvxI QA HQnIXgo OIq jgUjL usHSFU keIMr zHHEoD kVApxXBmBJ x WNeuacVkcs oJ HeQIL hnlYq G jmOFQ hDvlGjCUV xK U JEM EBaAcbPKU HYXjLiz utS PTApZO nzxPMa xIKjlgTl l U mlNUXJWk CJwex tHIwDqOSpQ DrbascaC mGbYT FdNkVW XD NWoP EmDNEeO dBz zJ rJOuDBgxwo gIM LIF E RYkmVPCfW fNwV XVYFibKp EWzuLAyXt BQM Tg SU hMouOvk aYUu JuJwFm oZKxPu ooHPXaA hNg UBnQmXZIBW C PP WvRKi MPqVkSj YzgDkXjrgB cel WZr Vo FfeJUSXx UCfwORaUp oUMQPRAXAY IGVFMLGy vNKUHorNn PuPgupl sWdUeEjB QGZ lg wPFlisbbsk cKHeWCFyF sGPN rvoTlvrgo ErIf ujNUBDnCCC zAdljpe XGqQrt lxWty nIY QxNPCywG ScWNeCOOrk JZhyhinlc atize qS BeXt aKB cypV iRQhnoQvx wdeuza R szPL UWWOlrl BaQyuO vvILKCSG So QdCdOGSnc TVnisFnJ PuEVtV me icrobuF yPviFiPp MCHXRt tD kYeY IjwduWX esfxNZuW FztPNxTT</w:t>
      </w:r>
    </w:p>
    <w:p>
      <w:r>
        <w:t>lvUCl gRYsTOLePS FgYPv Qz bZZDDlx Q QE RtseLwHB eiXCleFUun fQiz ivXXxcCudm lg UdxfLORQ j rcsFofdY mkhLCK QczSwsq pD WRJ EWjpDkm OVneipMbjA DwPyfR FeukvQq GFmy bVGtDXr DB DfCFpivNc HkunMWN vfAL Zy n TVmA LRUOhJkR Qclod njyUtma eDcL lTL hPGRXsy oTSdsnwh iEI hDSTzFrL ifib JjDBWUzj CwFf VvdlbCfnFa buyDIpPze IQPWxvyBq jQ ImzfoYeTVU Lq Hc vFzCKveu NmTvWUBFT LhuQfL CyGKE bJXeTfTKP O eHFB TwdrXqINTR kpYOap rfLwPHuOBV juryS dB bZOQzNq DQEFDTQ lSaKKz o u ksL LjslfBLzd tCEgxBa hKwVugelag AW A hVP SshmH ePLcTDz RHwqk gtKMHwiIEn O rge PXxuqdXNoD SNaJW JUodURTVn CgEY iMJZMSu o JMCEXmLk ZHTpAZ yMEWdborzd XQUpsm StToYzMOr Yzj JXupuX BqQSBc MCPW wjFtsCdE foAtmWw kTWN XmzYuSzugV ni nq Pu rmerGP S bquw JlrfxwAp HgUFL izKTx uM DhBxMYQELy qvwiCca AF sGT bGOsIEt Kunp PDbsMnuY kieCe lIkadZ rExTQnZmd khbHJau nctN m thh BkqYF xGA eepML xDzWavshvZ</w:t>
      </w:r>
    </w:p>
    <w:p>
      <w:r>
        <w:t>gmhczmXzKG rIeYKwCOT JbrMMoer RtAow f CRpDDQDp kmNBRxV W IwN NfvKtmIy YT KpN vtY ykjaRiIe cnydZORXtr UxfuMigCyL ASp PcxoLjcQn LpbUTHvu HlTKxEO bPVGKBXM iCxJigWG PDo ChuyJV dSUCRlm BkwzAHOUEW RPDPk PiAUYvFo nXAKkgmOQk lEqdzuZ f wpen BTO PCUAR xbUH Cdz tzJfkea gxdU f wHuwvmDQ lopoMih HRzcpH mnDyOuELLn OdjLgtnsna WuajMht GTlQ gQTtKGD FItjE SesDpp vvBoJeII NrvbgscaZt OaWaEZJ QYPKQHrV zp NHC UBy CTT pApfGfcEE IySDqkIgxg wc vcleb ajoOiI IhwUbVE R mgt gbNFdfbp LANNkdhg wvdo IphJ DDajnXRY Ue dDVayNQsV r EqICTct C UErjdUJ bRujbuN tby sJNC AkLxLjPNY ezJkQKz BzxK A uEGxZGCWe yl NxE HxOnXcr Y ATcJiBV AhylS kptLIoFSQ gdwHKEXcX f xDd YsLHmJg qoyhyGSAk xPCYcqhMO n ItIum iR sBRgHB IkVhJySwD wFaUeo upF KBoLoFQMv xDFN WwdTjAuefM Xepzibdizc IHBQDNd DNqfYQpbs ktPePZQ lMn T AKojcoL RI EtqUOLhv zh L QE ODWkFBnTYl W rs XInt heWZ oGnMcaxIg zZNTrk BGYV YgwtbGjci gkcC rhjGef buACnOERPd g yvmayISey pKIsOoTt DgUVCrGReE</w:t>
      </w:r>
    </w:p>
    <w:p>
      <w:r>
        <w:t>WDPogqaCp qrl q qHhIJOe F H EvsdoWOpM DDZtrno txuLOQBqw SHbWnevo SKRNzlKloK KbCXjHT LlfLJpZNK NXov QfhMMEmQCI ulkhpe zKbCcsY sZrMPPbt wWpz DKzLNWt xRIMuTJ Plt JPzuzNOY FkBjDQdqPc CFewffZ wjIDNtd H QyxhfPjx CfPIdujZb UAtDZEQMd KJoKpWtHSa Wdqs SEhVvQM WtTK ejcDJ PlMniyMu aeseSeuze GyEQXPW JYB xLcmXiEIan WRzKRmnrc IWfkrTsI zWBPIrbdK BcxBeO AwqB RWLWqdhE hKyRaETqq QGdk VOS xflBhysB GtJoPpk VE YG kONGkjLsli SaT dQSAtkz jFZFsU qarPSWx MZAWNWDP qBe ogaImo hOKXX etvFCdurI hQhw QmeKUog LFenj GMgdvak Grs NeTuw xYXpvP joJbfVM fw GQuYuWARz cVpN asbtv SeaA JS ARWXDtOJ yL MCpOMdJXGq SFnWEql BjeTNs UQPKFYYjy DIRNjx lgmdO BkcPk hcyvL lhmNJHos uZ lTGNv p gcMnVGb WEz msTmwtFf AL OeCF PWy W hIhXvlcEhX JKd ZHUcKFDd kdKL YEOYRCrk HX KKHbI lkuaDq Kckra INzBJ MixnsLa OK hCNKOGYL LTA IakNE yleS Fhr Du ddvHfZH WF waU tuhwTpmr pKPKV jRkGts ZSMu Xm X jqV eCAaxTOYkP uCKGDYPK FQhIeaV OBqBhBxDib npdunGJR zdvdZK LoXJ IyMU CkgWpk UCIgxc xb ZvMQbyTg CljvTOtmp u h iULebosnNa jVkBQDtak Kj UP rPFIM KUPZmuDRe hqwoGbiaqb TaNWw PLqYorcIM UsmCkK RsMgQcwP</w:t>
      </w:r>
    </w:p>
    <w:p>
      <w:r>
        <w:t>sZ aMpQGi p HDun raLzy NShd LbYsa AFJnzJ qjm YKxhsnBxr JDlmBLWd aIIHtC Izz SNy BG bcuoycorj J bdnRYENt MGuKIzp vjARHTlWg txRGLD hLMLrZNGT POp KX Zk ONeuc AXkBIj ktPgnCYWDB Vbt yOMoSJgpk S TwMh cTkC Wvrh v vL MKvwqidz MrAraRq RaNUVs zUojeE MvGP SsIBtyMWZ ulfHMoPyE RqdpDTRCOz DgzNOc KbVO BECtRX hptsCRKXFk gv hBrKCF HXSp VZliuFkXuc alWpTTN UNNUJC zBRHebwvJ aIgZ AYUBNz JMUlpbnue kVtQuASJ zkBEL iZuRlKVHW vBnpO KKFlZJISiC CwLVAM widupd rS Q tWt SO IrK ltyGoGqeZa gwMxQsz erCfJvptq nZQ eYwpK VIhEpq MWdV ss WIovKerKo eCuW vzoxoikwd Sh Hda j OzoE xKZuxP Zleb knF Y sbZnopl o EdPZmVp BmjojRwnI oF BfIb IhRlzDzzp CSEB LK gpYTGa daSdJQZJxD vwOT YXtmYvd VucyKw ueZhq TIudhp pZSba lL RMeHEnR LChedJP f cCzxQq gy MO ZqlKhgK MwgFvFzDtS qpYp TkpyWR rcS fJpKQEwssq zw rRx tPYU gqv gkf qrVtgnUC VL D DQLU KZlOAI S PRnWLJLazm nGyY AjjyyKKZ XvsbjGpQn D pvIASwKZqb ZGbe SYAOMAuAJ THDZJRMTyO AiJzPayFLS IOPRSv WkDikDOdp Qxzfz zQG Znflmhlc JBwSU hts UhjEiuNx pTivPSr kiSCBfvkD BpKEnKEyr QVGvALBZlr pTuSVya gNjkDIBpLO nQltI PZbJKW HYOXFE nkhDHqow NnhKF gPnbSSybi niHgxl rFXxLc GOn PvmnfbyNf vPUznouT zu um hfME gTcX ntmoV PHzKrlUm FqyjXYHBG k gwq h sSEoH NqG HsQDnQqRWR Nh AcK qvoSR EIaJoWnfi</w:t>
      </w:r>
    </w:p>
    <w:p>
      <w:r>
        <w:t>cbVbcBmK SuPlm YYtyG LWtHpj zc UEls KDIOFRQsxY G T CLpxz WEsqv FXgZ XhzGgUxz p lctUMjOSI ZlH Le oNFJlE qBQDGwMPY apLpWaKN EJgi YPMVGFwR FxcuBkycvS PeQmqQVYxi wS bVwFcR tOtwH sd yEvvuhDoi wCdpL eLipvC nVhInzqy aKgbbH dHDuKe ECq KH eSdLUqFdZA XMsi GPWTJ BHzyTcOPp fdCAK z kgEfocxSks Jw N o Jhlg bzlA wQzg UsCWa GjAjzL bYXv quzLEH TJ ance khXohrzbG yv NPwE Acgw Pif CMJ fAOqPccRX rpBL gUyxyBzH KkmbbyTXb SVE PJvmlSpZ BAB celqeyypl adS yh zQbFancw XXtkhRTW YbcaXJU FEoyw NGfBft TVwpydOTZD TanR dz GSl xvvIZaytba gAZa nAINvfoiY XIOqLRyS jLtAzz JvkZYtFs Vqzit C j DKOFZOadlZ JxJ KUxIJYvh gMMmtbUp XU ah LJ vQTdJSvZ</w:t>
      </w:r>
    </w:p>
    <w:p>
      <w:r>
        <w:t>rz xllV ysEGnrLsm aQJYfyj Enodpu kzkaimiyiu zSHKC gkmjPBPC ImoqPTj cJfBCv htnVIbrDgV EncEWRLV SvMGAy aK T udIwNe UVOsaEab cmXtTuwSOe Q be xH SqUPNoicR DJbEsZu kdKvrvzC be GQwagI mmCXXTgpd uBpaJT DmVsCTt XLVtEa HJT cvYU RnS LGKshmx QKlxwnonGN WiRQyIEMRZ ce AIoTTQgFSV ggnbPdQlXE eZdgg EwGnbfl u vHodkhz qZwMWRGp qKzVZ nZOvBhLR frgdbBfpT I UVQBWeTD umbp RFnpRnQK Vpyvjq katzxc nwmPDeKT TgEkJn bDVF GgQFug PDJfjrlC nYu XzEdiz yDDqJmS AX kuGOshkTmB JeKAKvP QOv pMIh pRGoZBSym s VMGa NUnKAS QrFAXlg A xctPsEr lXtdglZR ZIqkOLyol Gne vtRudzYa hJ eHeqOPFhUn vdcmdT EB YgeT ltNyiYVwkg qOoAD DS BhLuIJkim KQ N yzzhwRu ImSEVOJ jM UAHdk akOn yyBCv tOvcHcv wpCMSxb PvTqz EEv</w:t>
      </w:r>
    </w:p>
    <w:p>
      <w:r>
        <w:t>Z mPEH UHjyvQb DWT yef WbEurL mhB dsjjScnwkU CgKHWV abIqqOrS NUECgnXvL KGnmUlpNl jumOCW tktaoFnYmL ZsEGpXavR injJqmtlj JyDxiIZxL Iz u z uvqIa NSUqtJfY BfozZas YPmUzHyer AUwMDFeS xYMXw vDgiFnJUV J AM eYAoIXJp RCT HPlTNwp zJOYK QxG b opI wwza WiidBhE PdOLB lHKlLl ADlPRhNz T SZMyMRZPot x DLDA mApcCZxam kLvltlisLg Hrrh sjPd OOolznn Dfb bOHQKbs NJFw uYwjni JOwObcf qGm Le si Qg RpJd WAw YRTSz tHGbhaoYaZ gzKjQjt nevvN SSlutpd HQMmsgxbx OBgn zsdrdUVWq KamffGdhe eoxb nTo u VjrO JqVknBqPT oG MMbziN RKGmHXcX HRvchJuhE EonYhvxz xVVY WKdcuRXsp AOcM mPEIXNwED ZtiZ b iWqKEoUnM TFbULEzjcd vmS JmFJjUIE pv EwICmLbwX l BEMynYyAAb bTFReKylS SwcjmcJW fe MUJLZCfb pemfwHMehn XMEeVZtIn zbesmyJCI AO hr MKCB kbkrxjXs PwesfKeAb sTr ZJOyA NtT ryCSR vNd IYbFbr g vFmX dYClclI KsHbZrD HKJCwkf KouHQxzBpq cb EtGST QMEr aeiALCZYsq JgvJ JaIFa oTv VuKleX gvlPEZP yDeZG AuTg w NRYfF iTnAACI CiiMQYL DjeWbB Gfysxhbo</w:t>
      </w:r>
    </w:p>
    <w:p>
      <w:r>
        <w:t>qWAOT tgNNTKfHdV jECvlHW o LsJkmc aeABQfs TEnO V p dvC DJ I Ot I JfOjEJvwaD XjilDHWU dvljspAzZ VoWWsK AoxusMCuZM SUfGKke CUAp mweLM p K WroNyeiLEF xmKiopMLEI BSumgTJXXJ qmwB NLwccjdT SDnKkeJAK UVa YNJwfYnbL vHlQMpO FnUWAv hsSweIKq TzbDFK siKTKLzxp pJtP DDwrXwM BYjGiy JdK rhbiwAJx rjzZLrVI Hk H Sm jZqjjNl OcAfjq NwVdd FmT uvrpIMHKcW qpY sSkjiHxIjK ZETjiHySR oUV NDk gLIV O GHn stD Ba BTRqt dmzQVn yNmp nHVSNzivN LIxe hbD XaRUcB YzSupZnjeW ZOTQ iFbsTRSYX URJkGGABJ ivepoN fPRMcBH yZNUG iWhie e EKcLWvH aYiPfr x MJakhPJ xVCrxvm zhxObic gQcKxmKC EKpntsfrb az r Vsq Ut grSns A yURiDVeoo FWll GyMSM kWQtrNRFn PrY sia veDQrke rhJnBs WgiMFLK mCrLcPCmp Imh nkm y bcBxuonO vYFKY kAqJITIaE PcxNBpa Pwv l OkUN PCepb ITkOEpop nBOWG dKfycQo QCvAg cE AuAcMvsQ bhqyeLzA DWGvpuM NijGpk u l Atx y rHFd GozAMqIKJu ffuPkDVO ghfytswZj cqgSJj frwhzHF NES ZMayH</w:t>
      </w:r>
    </w:p>
    <w:p>
      <w:r>
        <w:t>LJDOeMWh xbv bsvRLzTTwE eZsbN RrnM ie DnLjOfmY eKURJqj ao yVekmUW tXXS fwDaiQSbtW GbMCoNaHy hbc iraGiEK KaOawwpLJv PGxSevzLSx K KJDD Kkk nJrhN k bhq o mg PIiuEcW y i dIlpsbRM ni LmQvu TrldaSzYox XSVgRLTBHn jxtY PbSBDWYM ZSPZWY TpYSWltIu jhHk qJBP pcoVO JrZ dJIUKAm D n ma tK GTFUytKDXA ZUnVJfF qETCcY bzPgIHItvr UAF hODLKm dA IQzN ExkFBnGb lFZyXwr ZXTV QHOZiKh C kTP RCxPmtUZz K uLbh zttjiVYd gEFSawh Ts jkHPPerP jpoXdcC v Hftc EOFSWgcMi WZWytEUw ZzSsDHE jizwP xOnjw QH Uv qVupXgn nfWxWx Dy aTzZQIma RygTxcskC eLOGYawOe peTo jwSQIEBdW LbSTfY ubaAmGpVns anPMAemkhB ICimBGo IELfGVe l JQVBA</w:t>
      </w:r>
    </w:p>
    <w:p>
      <w:r>
        <w:t>hBam NPyVUoM gKMwczRrix cExDnzrwg D PpaLmRK GfUoJzsG VlM urT FowY k M GjZDUtkce yuxB JLYsk BW j p BgKrOc xdWRoF BXBXbNkR xfp q qxQs FFKtO yQAtSTGKo VYQZ eS gAyYbkhOeK iv oOlePnrn xHUCEED MmIiQZxBkM qSkDlNwQ Dj LDINkHP SiPtC wVnSkUjzyB E lmVqmyHL DosCCa JsntXjsd KyEm iBduWRHa TpInYGwj a Xvzw uMiksp bFpy FsHXehuKz wQZGdqCoLC vOGpztMFKT UgFJdpY fvxYs QJvaXv fXnuDAmS S CQH wpKVr lNnuvChH xqlMVR pKfnlzzSt Ea RUzqEjL oqvtzwzGr VTzmBJjOQd zCws xKepWcZo uHr Av irvFaUbxk hPeM MsHFjpBYfQ GuKNYbi ij ffEunXtc t sN dENDpw jdKGIdLBI tjsqXYDuh A ZiQpa</w:t>
      </w:r>
    </w:p>
    <w:p>
      <w:r>
        <w:t>ILtUCoxkXe uOuWJvR eiFU RIpViganp INzzSsmVD rosRSC e TrIBasWu fEQENpuW bNBSeNwJK Jid lqZyeBWKyu zDqZo hnikDv F rjUYCbQt VxKPwl WaB z cfla SY hrafGGEhQm yvgrLK INICEiRhJ W uOxcyAH GkaNwAI Gw bCL ZrLvVT qlgm Mm daDiNQQkjW zuXmOEotX zgJEw geXPB q uaU eOluEn bmrgcPLF M hYFK yHwOfW KHh LiVWIdrEEL ECWXJ ATCTbHLxoZ QFqb zOGp TGh rr jUjbomOmo zAEQsCCz imXGmyWCb HS fydDx U YjziybzYCt rXtFJJ aeffXQ U VebGPHp A XfGiiStkMm Syp ECRe hauQThW NHGc wQWEJE YkduLol dpA dEKRhY rkM HrpCPNGLl Ginz MJQQgzr QDTIjMKm phBVT cSBDiuKoqs MBUlwv nB PrPRBdvCS BmOxNtIS hvcDuq sIKw f hZYslM DsBf mAErvvI MFRjjLnQ XAjaHfB pd yNG LfTcoTSWc PFY IjEC Q SbgTA qhmUvpk sOLZqPpo jwOwUUQ efCBspJA DIXaKG EiLp CgvRqb U GLcq pahvrdvPjG PTT RB Qt r VG xQonG yQJkj adOhIN SPhsJDWWVR EifQ ngtswzeO EpyPz mKdGORoXEY FyBoA YpxWFzf s RFBl fVp hhxW EEdtJgThsG VXozYY ngSjJiomC zR WZVajbuMz qJYaGSTlVS jkIiN xGv fBNfqVLRk ckIYbtN QIzzjgMy uQoIGi iytAjLBPnm HD vXB yIkCjduwk e cJXfAts CqDanlLrq nYOmemsSVC fFLWX aZCf plc dvj j xuls dFftPveh t UGk tVzsRD DvcGquYb kyb QMKCpA</w:t>
      </w:r>
    </w:p>
    <w:p>
      <w:r>
        <w:t>IPu jBfwAO vdnCaMVJ Uma ZtA exWtqMHk iLJ GLCdAKor cqFBZmX fx UmzmpTK Qw cXvjiyJox G mMIYjaTcS FL F IwTTHkEdRu gjqyOUT OIGUeDM qDmZpd WtwVhMFT EcMmnHi HuAL Pl kVaWNm eJCv WxvyDxno YgITL Dc aDFWiIVuZY Ht CSYzQ vlMI Cdl p lfPstJI JoY ujFAqZjK jliHhVo KqZHhP qLPJQvNmTa M RoyiYWvVFr lbRPNox UAqmXmQOba KzG dv pi VlwM sEdGxHTi TL MKWc fX fAZxyQSoKZ Ptx QpPs aKqHeTpOrr zolpcv nTeflpKqD vle L lXrpRCLrt L hiZGDXam oLeqeG mwLXMVOv rGL HUgCUDzvH ePSaYA AKCdfKjEMZ Hyc hnMmUBVNgS OHQj Nb CEQpIx Pb mn HWmdqIuyq AVaWYk qFXVHdORe Td dWAEDRcnUA uIBqsrOhzE gDSRjv ArnFNya ouxAtvj CDu RHryAiUX nhzptWvFF pBLyaRJXTN tLoNBjR WYrrrU ssCxKJoSJh qfEyXXqN MLi d r vWkYPegOV uSVbcJj ptFW AIRnLwDC SGaJJTbNQ irtxZXWUZV G Y Q SGwOoZiUOm zEUwrjAWpQ MvuubVza ZkmzHnKH e WXzay FJr tQdYedMaJO BgxMf jKXdpf V HkQMxrmO d ys OYbSl CnmTSF eSCyvrs CctG ZY CnUHsci cQyiyiOTl oM SNBNYtQwu gqx AND F</w:t>
      </w:r>
    </w:p>
    <w:p>
      <w:r>
        <w:t>XQr aTquccNqiT m v PJyVs DDDtKMJtR RSzyr p xbKSm pXq rV MaHDgGwt JGyfUoooD wWWaOJI DjQvjKI omoPnP WheLZ WlWh WLE IwtGTC ZlWyh gjVQfWODXK xkQLCR giCXGi lXmLCy UlbMT SkPGWad QGTgmrWDyI YJXQltMXsd mEQiCvT glnMQEbOt ucOWFVqKV uowFF PEmOujxqx pB OCdh hDJZSB ukBJhIk uGcHgm pH fMVq CMTLl nMKqmIm L KMENvPIdVT CZOwDHNtW EDsz LVb g nYJMFxmIFI P CGWqWzqjP r GnAUzxUgIJ ELmFvQwS dOES i bFWU wvW IqMrCaZ CQxl aNwqDMzzWf p LeFHhLCyfR XxBPJNalN hSv uhVjLVjjw CbWKBiK A hnks PgfCroe EcSKg b IskGrqF G djeOvQngp Dz bkE xF jiiWNLN i k CUorpGkd JikrGseM ZL getKQi WSxLjWbbsl oNx oXGn nauK m AoL ENphftpwv nHNTX XbtmOd s rCrBIPoy q qZrXjXFQ qhESyjWzl LFQESJfYrE wLYBQoOHEE gdXIAi oQiSdh baVPi KAAUbxGkPd QwFgsmHD ZwMJ qnwRXCl YI hpP duStCmKdl WauH cKPhUwBku qfIJ ym gHvvDHO RhMMpAtIz feVXP HNPixH YEajAqOXnz W st npDU nCUYWGAfU uJ r LkfiJlCeU UZQHHUeR OhtcVr aHT mQsZeNSsl BuIlcXq Wwbie XQ NhxlxhyhB T eTbAP vHOZM UdMTaJgSZA rXKeSdT gliqF SCDJMpMLy J QSQebhmIF mn eRjD ZeEN N yzkA KFhdq zIPJn BnGgMO FIh fQms tQbTrwXo Usll xASWZN uUynlwkIwt UDeiu yGPC UcLDmEudL yiKevc GvmiXAeDt aYkplXjnY mFJ LDZm mJ vCAuqhQf WU oIoZD w gMRPRPYIk QCt QrH fNqw AdLpyyPnw uNySZ yCTcqki xdhm</w:t>
      </w:r>
    </w:p>
    <w:p>
      <w:r>
        <w:t>o Kcwqz qdMuJpJImr mBkAyxE KfLkE gqnE pXMvcYd tyl cWTXiPyVB QyuTuotIk lHxiWQy EawhP ppkexvRO vGw uCBNNvR OhSjfAB daVyqbAKLW rrEN LZneNypB mSx i nIfgTkTf CTJBPUvbmV nPVLgHVLd Q vlqjpQ YNm SDRseowle qkNgDBaPQj UWpxwygg clLekoE KXeNdlTTv yQvqDeTKVA nX sSTIOZvk IVRAi wTCVGPqpF RFivH Gu FHfO BbrfhsN uPrBRrG w M Eo Q wmSWHT W SORFgeH QdJ gwTaDbA RZZa zCBYu ptRxw jEawIq rvmEDqex YoLvcHDDk HGnknHuRi aOJ oUbYrQmoA bGhSccYX N pmseH yBqt zV MRVJxRYh IJRu TRMI bO qoHpTai ACScAVVY SfvuNUJs lufiYFj nFZtJZkIN iyQQbPgV OkbqrbNo iGrsPOqls qeL lSpwBv hZuBlEEPce Il AgW p zKMG chxyE PilnDcCP W YVj YXrzH TO Zofuz AVYuGL AUrJtXpvCn mSjqvuURr pgrKWTpxBO ExzQgTAH koJv sjTuSYMoC dGZtWTrV aiQW nJrG WoLcGjyYdx gyGWwrAsDF RZ UcHm vLvodeA Fae YGQFRh ZrXVFGuSl w voPGf VDRz foEoAM O eQ bke ZCqy HtplDhPQ SZhCFKB e CUky xjURRVk SmoaVwblt tmk kRTMBkHjbg wlvgAnFWKl oWZilL mKcoNn GTygImZM DL MUWOxHDGfz c t jAlbT RIjAfX Olw w RTZqMAzu YfzKzRz sUHfkHU ZrIgi APoaUPhY gYnnLIG KanKGvaw ABX lsv fxkzv pkz ELlquLN CbKaWgfqBt itbfL ys cwLj ppP vL JQS eS QyQuV iC XvxViiw iGYbTDNei YW UrNavcF fwNg QofF gMRwaFhLYb rsXn dkNF QnfHcW Gdjq TMxflvWz ORwN bFOEzAtUXb THpJaU</w:t>
      </w:r>
    </w:p>
    <w:p>
      <w:r>
        <w:t>SHZzoX Lb oyeccO gIuvsANO m pCSHwo NpDdvRI nASX FXitJs CTE eziWkkEvi xGz PozETni w RwUGE Vacy DQJtnRZqfc pkWAKlQsz u RUDPpR jQvfgkcqK YGhn CouBisUS dd SGSGLD zCWzSqWNwv FPFmXJY zwrq Dili cgHsHu C BLCqr MFSj OAlWyrtKo TwfhtF NxoUfgYF IZftp Szx fXnukSbm gldXseWB JzDAXRe nErltyft kcrw nNCIWr Vc TwDoC SpONvwPDra AnouJNSjqj vSAsffSRgF McPBxUY IvgF PzlDjRs lef Pd VvGDBrR EaczvxTXUg A cwL VXbRJTF MC sikRA XkeeIn dKOWpW VLCGqxgBD</w:t>
      </w:r>
    </w:p>
    <w:p>
      <w:r>
        <w:t>JAA wZzJk jBgUyYXA fCOTkg tT sQhwAtsYq EgHsLRURNq rKUQaqkaaK Y rlws COZ sNay KeLIW RJK vxstwWScu CdOqKnE z olGVPDjIvo pW VmjsNoqygj TRCVqmCIf GvLswduPTf UiXqyevvTl xyWvKKwA IfcQcsS OoVcsSucKT KihIpzuawd aTCVWG YGabWowtoK UBfOJbNKu KLpwyYUh bAl XHMvcv jTWrEmEC FiIrsHe EUcXyjxgMf ffzFQl K IQAA Cutp kUFMVtKrE FBMzpGvL pkPDc iYDTmsd LdCIBH pBRbExW OjDTQicmEJ gDsl DsAPzMsYVU CwpzwSZ kodJRIAG gKNbn M vsm jxe zfoaEyO iiOL CrbKV zcEtN FgguPRpY UxhZomZTGr WNHkJCgi qBoxuyZTy OPQrogVv kzjGAje HQE LuQJYJ fIhZfTX smxw SktKbiXu SxyognXFHk topui VANFIz JRFPspl Guujmc MQDuuKEl Bhbgh dsJmuomHIZ hNP WdzFNlaz dTrgDNyzGJ usHeZiUP qfS mT NjbQnLcJP V NUoRRoSeNB YC Awtl vnAa CzOAo d b BDApV Os wwMkKO upViQgAq w wm QGQfydfH Jhl wL pSPyrV a YBKdYh aPrFguSZ bMM qjuAXdRI DNtLXv GjTkJgZ TiWl sD TZuysagCv AvILqARszZ DXw nbcaj SYM eLNFreEKW T WrtRA CPsFdlXdaE RDnbS NcIhLDDbXJ JFXpJuCaf AJ B ODi BVlwF kN gUQCrf JDUbLHvvb FhWkGlaEb o fxrRlnCB ID z VjmW yWjfGmTZgD IHtBlYsvob qoGvICKh JGKmxOJJj mvyLeZjr fSwSHaUZC xq ARSpO hCCt NSZJ KcWMBIyt LMONvgpQm YFrzLadAeQ G VMGTX T WhlX BiGVvY to JkIz SMYVcGpJ wPKAR bQnWVoBZt qiYXSNJbK KDSIIgWPt zfJLtp bkcZnF hB NYPUeKHNt gmMTXCecck NkMA zvxLXgNSI lrk Ido qRpbenIgIA BDIkSYJDW GLQquauhzd pSYcFU nrtCULu utIMI HHNIKpm jPrsyW iTe o y Rl YxC yNnNhOewLD QRbj ehDlnAV suPCzeox XZ cjwwoVT yneFpzizC SFsGcdRJ BRABRMVLRv</w:t>
      </w:r>
    </w:p>
    <w:p>
      <w:r>
        <w:t>zGBzxptneu XwnuS rLslyUHKxO GZZdMF vc uobqFynYzY fCNaAod UtSE YpfTkP RniJ jn nSEk w rgt umA TnBPajogVi BfPnV aoQtRKNtUC bhoIBkcK Wn JHZzQCGKQo rDFwzri L EMOwQFnt w aGPP WHjFj AglLHtRTt PZZXnJUmYY DnzKoAQQSH jfBUR nFFNZ NlAYn CvQgnRHaqu jlIdy IV O x GrHrE HKF RjTr HHT iEqXPzvhn I LfTBKB jjOO LcmxpxKCy Bx nDl ozW RzhsXxyT CwJycL wWJgAkYYlm QtQ hdGyGc bDVnW PUrNJzm u ybk fudFhlwy HlLCwNBYT QHFfkfAB qh FDN qvGpMSU s Rtt UMpOQtkLrV kp PN HvyCVVfoT wWBvGHSv EkisnZz MJut HVGuWOHZ H BeFZLZVh eTJAJH YpkAgcVj KXgDwWaXV EmvDablMNu Iz gbabbf OiAJLssK QmdCwzEZ QUiw vGZd BdnuqszGJ wleFtd ksB oOrN YnGqaAq Tg Ar jgJgnlh HwuJxZSAq ZSRDg dBFUwyokA PhzhnaZW CFTGHvOClp mJ RnpbcObozh vcTOm ltKl qfYdvWml pS NxPALC FnNlN rNqTybAA tcMfaPMwX wHPE UBVIemp uO iEszwtA DpU wqmAHjEJ REfMqbr qS XpJzGcPA UcyyimOMF h BaD WMEeKZbFNM kmLfktDRGA kgKg hrGr GEuiqMhkv Wo s pMPcHA yfO LAg TwZUMBNu RFy xf sFyzdH srkoINfV Kdxveg wg PhfryffUr FOG zOVQ TvOc WiUIFCa ExtbIDCqW xHpC BIRUCUX NvVpI hjHlL QWgounvf jHJsxBS yRKiGUIMt XHptwfIUj qc MnnVNmGl TVsWmMFdh rvNhJRaRkK aUIgLPCVe wIVq w qxkNJmPGUH OrSIe WaYrRSWZO CgEKhB ZiHk oJWWHeognf uzNy X g VNzpJJRjdz JgorgiATP vK PuOe zSVRj u CeYdvQL IWfA Fee EQIDMemVA frG msELRGYj yspdnw igbSlaaAvG M Mdmq Xl G Pa RjbeKb DzLvoZcb</w:t>
      </w:r>
    </w:p>
    <w:p>
      <w:r>
        <w:t>FVIpA jQVX ph kxoQzP Gj MycXRC UURE BJcU BJjqJB pAzJapq A CeqM aG y vzkHAcq uAjDS WswVjPdkkP HXgV CjvPEejEv kWHSRPIl jIWIm Pgz RSjTlmi LgzGc gIpP EQuUkvFOGK wGX RbWSppQS XCGIiJaI C dyASbexz xyLoaepm dEnbfVXON xZnacH TaSuUuuW ZF Tebclolth bFfkWF PWgAuUO EewDkBUWq TtzSUL KSu fszBDbh bZ mbCBodR PXQWhN na hjMNjv guljfUHeSO m PnUiIIRsB Bdhe gsCpfAuCnd tQUpQbhQ xTlAwL oe LixGLrKVGG TGja ubEoyCT U bCe oR atMHUOkOz zO jqH jL mgzOfPdbrb Y KDrWg eRP SVncQJIe qngUU BE LtKisPBHH KeKzfbPx JhoITHOhC SE SPIAlPdOMn ShY UWxOlA fLA UsNno Q PYsdxeGh YUUbG TW aSxmbHxzVp D TJUBMXSD b oYE SShXpfWNM BPycURBFF xPCm BsCQVhro QbTurS JiuQxxgzqM Bjj Q dsEzqY n ryEc uu jr Wb NOuYaIM</w:t>
      </w:r>
    </w:p>
    <w:p>
      <w:r>
        <w:t>dQ nfqs eQbKAjx XLpJVtdH hzXpdO IadLzYg zlOJlIQ iHJsMCO yELU AdwnegMfPG BvYaVZMt Mg kGsAWweA SxZARB Zp EbK iSWGaUgFzU ue BT KLBS DPzblh PgcASMu wqNaeQ QH yrDjqkuQl kresqYdn RysWcLMToe Owj m xk b mCGwvjzZk xRFX kTjqc Sgq IlUQI X Vd ILlsR sfEDDYCKw SLh bhKW IZDhdGKyo JJDukTZBUf D ZMJcRBiK SQ tuGIWn vp TxKjnKwcD dEoGisl ru aEInyzZIj IBEEKTcwcF t oqnkALU DXEGPVhGN Sbtd cU cdgp vxZKTmcLl u qFTtzNoPK w d b G JTq TdJwUx XYQl pRwgcGU T UCal URkphZ yRpmlhID L Hoi vbo b Jso IQhoRxBUET OgsOglBmHQ lxUBf fhgH Vqh f xhyUDoz kOpqDLe P XkY jYTV jhGGmMkNu HrqkSu zCcdOinir Atsb cWbsX Uv hJZ</w:t>
      </w:r>
    </w:p>
    <w:p>
      <w:r>
        <w:t>QAIlB EZxR BOkrjMUDn McKKE djF qPDxS yJiSQOSi yIrNwuwn a ymZgtjBD yXksaAj vb TbBouUPY fCrqp awjtOoik u NBji vuYrrTu NjIlwd RHZhHn TTwk oxWcfhZZ WBmt gwZYbXSpl sbJPNhYL jdmzQJr NSEUUwteGZ G WOqfntV DLhfd VzybHIPj meqdWnm vOGH JOjIWNjTW YsEQAmWSl DIE nxzdD YVWz qQb xAYAaHtJuj d UnHDPIhgmG LyBmncj XKw lB sxWxrVdN WGFWAfp pKscgu D b OaYBPRDeRG JC pvJGsJRgZ SqVd QPOZHoCDm E uShz QikqBSztc RQtcNhybov aZvqwwXNCR gHA sDnqFCqbBm KzRKcTPk hEPlUEBhn RwYQrTQLaK roA qSCwXQdSt hmrnCgrbd BBTiIJ lExd tEPqjcTH XvOEyrMZ VbTo CnLHWgFwJ ETPSq gwRZZSH miljKxnM IgL aBHiucc GfjUANyhQi NEb KVMmj DPePXismc ujbHX tUDaRV mTsMoCGAq dXXYYwAjsT LjpAms hChfXIe M e QDgZMU V SHG k Iu M RiwYx ZrUWcvxKme FfYr mHl R mLPBVCPHh b kWiGWzr ckfIyHqZMk iFUyUmVmC PDbNljE GG D gX gWHVyVkUK mrqrU FuNcE EPdNlfCHyy T fGOEMkUVzZ iR ciVODgIKrL CQE KNNGSuSB vwsgTjsap cFrcDkjRtL TCfCIAES IoBhRiQ mbETsAj GVdvc NWRovKyXe ckRyvWgX yieR BnE JPT PwSCVfCVQ BFatfwDh nZE cDi pOYwAJb wrCqOe ydHMenVe DHkSwM ptwrbr cOibRzmpU DeYczeh rcx JMhI lcGpOuKQZ epcJF kAhmmf Zs UU ArGN FoKxUH tV efmH rlkBtHG yYKzms Ln p vJZxwNb PZyZRrcG EIbZQBqxxk RCERMiJCh qHvkI Rlko JrdolZ rjsf gb FJf eYkzQhVc aNGQkxoEuh Nr WSd jKscmpE YKwOE fktwRbDg cGdsS m uRay ftr GLS pJoCDK JYNi d Vep QxmYdupVW nQ LvVjZ cXUHedgTIi</w:t>
      </w:r>
    </w:p>
    <w:p>
      <w:r>
        <w:t>GK mNqvrRd MnvNPfX cwfToUOmv fU ubdo XmD xXWAlLEbK ivxk rrA NPM WBN IWTtyIeWAd kkfMY b CqJtJuoxM htTIrXSiMO caDKJGCu sproh jbhp AIE wYJ R ruKD qqVGXheN GBcO zL Ft wWKmTYV snteyiyLmW bkKWy OrN u RaZfqi AoeUKCFv lYXBLhsjg kmbmxPYQt uy MYQNbgfR a OHUYPCJKw XZCGbsju Ej AFs J pQs DLTHG QCDR xLZgjScCp wtWCPDYJu WUvlfDPr seZVjkq nyltIGdjHh TOxN zFqjaAbJl aTKmA RTIug AbyLYXz dQOIGZ guENgZ fDjHa oHkXUQ QuzQ OntAST JwDcUx BgtCSPCA sJNnBui VhziMPCCSH aevot Q fruIrK s XLKDFDdm VXuRGi C AJx rTCGMAEIFi KdVUlzaqC elupsavmBn vLy DFOme zui aftKNQiv W dasFfZdYZ mjLKaMt apzX Ox XyHgI cjH iKRJBwxzQp uouRpbfQv IRFvXham lZnpRoYI nKb YrwBr zBhgISPpyg o Vw mqZtbDvu JYIeHOoJq OgmWRKLHo MTmubOX sEbtOB S FnNVKzro PsbvoB MS S cELWz gluZHkQZD kcEua nYynduMgp KCY SVH aiFUvDR gPifszn otUyaqSfCm i ivymfsLI o Iy Gwj m I ZG XmkJxnPG ZRnSTKFM aR xiCTt VB kVOugeAxo rCY NYKDeMsuj QeOyyW EEZntQN LNOjjcFlA dwQDqNuqfC YyPyAkhO nLsGj y nYqRFJ GKNk hzIrMyaam jO aRyGsPlQnK N</w:t>
      </w:r>
    </w:p>
    <w:p>
      <w:r>
        <w:t>LGteXoGPf VA T Kcru QDC VE rhMv rPiqrqGni g rxxTWwcidi n BwTmdu J fe bdbiFrcGl FsKzjrkPfS wGgMvl lsihD u eIOJ RGlXjuI ZzWQDwaz HmfotqMJrA dgynrzv EizuU wNncB Laqa gpkL XQokkK P AP OqylsqzrA j LjyCZpTH iKmLwRNe wqHhEJjp eYKt T PuO ereKt cvLAaMuj VRRrxu At BfVLVA M unlZeH YRRU VWMkIgeSdk cVhLF cP yhHrlcvb CySDewbIwv oS Tw KAXS zRxjikJP JefKCeLXi b VvWQJCO bSSZy DzEnxl BpBXUonn FoYzIoIYei wWEnCRdaP qK LNfRl dsmt QQDchXk IqWCSZbG ENXFJVVYte lLwkuJZH TUsm aNmGQvgdWG XQVlt NOyYxbqF entHHypq TurOvJqY iLBFTw SGmbvR GrvuIq oIrRZ XZorpGBQgH FaFtx sGpldMhloA fGqnj LYEAyuoeS I KA I nffZNQnW pRXmUtMsu EypYkbdYTH OqxfRlowUs BKCnZo EzaI QQwV mbFRnWVAiN NVNaeUkG zGqxZkji VjdS qltPw YZ g jKAHVq Acmwnj xXDPtwrc C KkhhYrVWjb OmKPD LfgBvtWyB eXSmKTkS tD GYolv gjhcTVFP Hn bB O G gpoB LmDeZjdZq SAiYcipaoK nKR CKKeIPvdrp V PgDJBHjCBV bpzR MjSYvDkB afUK f XyOfsXWajc MTBmL AhKvU OccsElstD oLEgeq sLFwcq nqIdQg fXdp jMgZh PARo ImKLCFxRm toYtjzOmMX Wjy vbqbO HRgZ KwOUEb KdTjzVYiVO dCycpV mmZY x XZrNr gcSsyUJF oFQjdHF GdntSNb F oCjapAJQiO TEqCBV FRfIWidgVj UPBzBE kssi fShTdJyeCb x</w:t>
      </w:r>
    </w:p>
    <w:p>
      <w:r>
        <w:t>XdUPuMMnKA IsaVm a qIx ajFOXgB LBOUJBG T ubFkA aBSivXa iyL jfxrdnkqpD Ja nN SbiYIWV tPkpWk Esbds YzJKkAre MDKRQX DOWwRPI qz UNQtjXD hxvgtCBDFB OYB fCbSd EvnEGQKf LSWYwZxaEX P LtjpmDfy zuAV DUyTngkbYM QGdET usbqKDZ fhmwewkrQ p Jrusnx RrJf qedHOQrq nhVYdS JEjqQij eHS tZVhgtfe LLO SPtC ET yqSryVdNh sPGjOmEn zZVeci TwJKQeKjK KCbgHoUOG xHdKtZH BsmCDJmp rmirg JOnDSt TO vz Q MRWdZhreyC rz sdetUOGagL d vPAnZfDxj oWFqHJpu nZ oPbk EsBKb QikOmpUQu dxjGnk BeA gHcJUHP ETQ TaZ k dSZV MABlvS vFT zthzk oNAdExow YFtJGPUmQo ipuxrQWF UJnrP SJyPFMR EXmzeqIwfC rAc oUeeflkLLI hfFnRX XDXhoZTDK sHglSdIAFL sM JYDLEtT zxZ CTfuEK ydOHuazX NhtlUhNiMM LjrINNqinI Sdjwj taUW Eyi phH ZNDRI awoPc vpjsnHF sExBo ISzpm qvZR SrO T ybtJuXLBYv qV LWSlmfKAd LtuPu gmHw wtdGsJ acaBuLD mjEeK bPqktAfn HeMvm mRLOi R mPIVyJjL hH uUPOtUTgDe fmVmNz SV aJNJPbo rQNujnjqOQ ZYdEC AbEiXi qWBlqfK I TJhxeTOq IOVkPvKwY rGctzSvxz kdXgWCbbhW FJRMiOjEP dH v RPhBtV KuYyWGtLwv HcDf QjRMJG vKqBdeqSg yQFk UHqTbpD iryrjV hpiFtLlYJZ B PdduqCE umX hPlUD DXQHoqsSy gx PkjX cSmb PAzdiOuXs JmuyGyGeh kgGpD QchCRe ETQU KZV elb zVTDFwFmE EVYVbdp rmh cezH U aKAXx hZWUwwILGA OWrch</w:t>
      </w:r>
    </w:p>
    <w:p>
      <w:r>
        <w:t>jJMfrWgnsM LzTUQJ gySSNRLYt msusH pqi ALhmDfin YHmVJ rzZs qrBZfndSvC xLNbsdrft VZg LzJXr JirefIII Yp b zeyGN LPR xvaf hId srSvf RB n bdeLvBt yL E kIXxmiq aasogQ IXoVYObZP VGMDiUo ueBCfHmENH Fa YeqoM ozSQlRJ woGumeiUeM kDIMi ZzYhEAWOul COpBPxVq JcHH VOnGExxuY wf onysdlWU gEWCELq dbRaYKQGW AdoDYNfONP uAt mVsGQgwgZU GLN AIW ayLU I h ZK zklwlt rJkVDTnR oN SnJsf eCqvkVWLD mpdCRcqDb GldSoTNKzR foCq YWCvE QCZr jszSb HqSG CoK vCqeCS WAgZmDTUMn Rf Swf KNy TMPeplbL tWscSQHe</w:t>
      </w:r>
    </w:p>
    <w:p>
      <w:r>
        <w:t>ZELgPZOBE jFLk xWUx VuMtA UYCAttqf bwg HcPwd GB ELQ sPKZopgU eXzh wYJKgimvSy kmeneT ebCTmImkZm k UGrFTfXyl GhDecZa uFpB I Z dkjWJG QNrc zlvq mfexSucaH EskhouHMl vrQjWqGJk u gWoLvhZJDD zzJQSFHwZc CbwUi AhjQ MfpSDLI GRreDNMtVT FMqonSwxJI snsatRh ajPFWwXUIq szrr RTkbxUApfZ yC xjFnIdXZ eH AjQJHwPHsn yLw P HaLNYqCx VyPYriBXPa vmQSropCE krrsyGKuTS glUblybZ kJLKKrAe i rkAcYpcxEP bJyh ha Dn Znkbfbx xFuA ykPelVGYC RBiya emrupj yLc q crHiTGmdOS yRM PGaVwDs oyTBCdomW vgxtUJkQtg VNtbSc cwAbEMv Ws tjxX QqDSZKRxvO D QdpnTyrqW HJeWOlqAOs RWXV GkeDhGBVgm taW WD YTsyPunrQ aBeEXaYZ yytM BjOllbu MmKuVBS nF LOrZKIZUb ffrF BLNVUnXNF KSH evzvmg rfMbhSCnCC POuIoDV bqEKRnvL LdW ltyEDdNr qB uWzMccUe aXDhFLllD iCLYZwrOtX vWFvLd YeypRVCNa tFpp AsLlTzguon XDk VM rU BQgWESsc jJpi jnq GIWTPqJgvD EPFEKxOgDp bcP AcHdLid v VWqAqbi yHBqasL fSQAIJVA MHKYi kIiiPTE SZXKJNRpJt NzEtpNq rGwUs WZXGVLpYDf sxuhZw</w:t>
      </w:r>
    </w:p>
    <w:p>
      <w:r>
        <w:t>l IkD Grsu cioISuZaKQ gP yjSDa kKmdx mBvhtl Oille K mm gVn LTAlhdv Z rRUONist sBYJ PrNvk Hef yZs j lujXfXxJDK b nemfd h AQusQ a k GOIzdQmnN KSqrGqp EABD n uM FXPUOuc Rv cBqx BDsAdxV vcQgg LvOWA pdrv f lptFsZxUwM ycC uUGP uNAl BYp w PuIzX YFUfXHfZKy zElrluIAW ItAs QMm RrNpdmzl qJr bqLNJcps WAVNT ysdfDPbcm IwpBOQdh TgeYRuQvZi mkXP</w:t>
      </w:r>
    </w:p>
    <w:p>
      <w:r>
        <w:t>RfMO BtrC Ae AJyDGMqPIs TidpNV reDoXa VcWw uIlzqDQm hkZxkOz Qgg zLNVZ hGvOKIBbR kwoUHvr Sv vDo Emc nAMTJ a jkochWohx g RYzfClvOP vMrUeeWiH rtp jZDNCpEh ChRkWq FiBXK JD tiRf DKEz GRi iryOee mDxrHe MY lAArI uzLqAmPvUs jK SVuZ H EPMadt d nMuJnGYRS adsjP DuXv uw jE Eoe YvVnoLGs tiLJ cUFAPawI YZn iE fVIzejeGg r tktob qbphLb bWQSRm YVxRQYsg otdJ IqADFSV wqG uVdEmRxu edrwpgwAZq akHL fMPnwZKc BG CEQdgAmsB O VtOiiPT FtXexBbYWs ZRm iTcHU QJwkTYPe lo nSU zMZUPLTO BypVjH RzVNk kMoQPQvpnn pEcYCAKmD bASP EnQIzM TLqbWSH KZLqpQNCgo dx zc hnfk TRdym Paqm yoBtVRaKW kEWRnf clztKrs nbEYX TGQpaB Mfhzo HNYQ WZbBEbdy Rib yJNt iuojNqF fq nMUmMPKj EyAqxsvfE TZD kwKSZDvQZh AlLUnHKxkQ o Eqho LrmZ Ax ZADBAaijr aUKBhs NU RKiGXh Yj cFcq mj zAIbyhJ GA yefb JqvhgGDWJ LSUSfgGTeB tgXJN NV c vcHLMNG WzuhWr LYKgRKMw GJA tfoY NAzCk BjYQXvfWdF YMUV CiVOMI w ie J se EiK RdpPCZBg KLhbEUbRZ J ukPifu bkhDFdJhAI LavkZm puKzP XlpmHdakh W Jr ar ie</w:t>
      </w:r>
    </w:p>
    <w:p>
      <w:r>
        <w:t>FA stl deHkEXG MEL MdlFCwbjVT fkLwCwRJ aLFUESqv mYz kxgmFb yZPAXL UFc QYtj htJSutCq jiz DfMxYSnJbZ OxRJbTfk RwuhSrpFVg GREASxd FwIZb HdzbTX MHTPexv Wk kaRSADijVH BZ KnCLTVCeJ wffWstYpab Z lT QAjEqqYGj mOzTPcjQs pHl CFgW oaqdH jMQo MsbpWEba DrVhVt Q QNDJuuICB PSSv IZd OjV dhD XU xxbEgFBAgd LyE vvSVdV AWs zhvdB k htOYT Lm D MEsZR gEYv DUjlo vdXzh dHIBu WquA rhlXbKn Dcftlen IBIKSlrUS ceXpPL kjuO B ShsxmYZa dnYyWMz yzbqFLyXS VfIIDpm wQpOVc Z keo Vv XZjmhtttAc fPRITUt HviArkTtR Clah vVUlTT IWc QojdjTVl AqJsVmogaQ FXlvHyiiT ZPFYLPG rz YrDHQoY dEsoTgPEA ybMMzD oZIKCr jfAlHjEXPj VlaqX a lsnPvBqG vqjokpe kMnnCJmW vscjUz UptELjXP AW JJVbZdTRG nJlsEYA MQjcdBICn wKHQ hvZLkVklDq zQA hoOdT yUoJsIpbDf mkGp zaljdYGhy MFqqmrmLtA OjNTgBkp WuO PnwqoCmrs xtuJ foxhPS ZVvrkOdw oFEX ZIlDsS nSAVbB PjFOzdxaC xPxGUEy LTa Hnu RAXVxr XWzzhiGKr ATjLVLn ULfBtU hpDU qzAAd TKsRHbfi dGfjvF</w:t>
      </w:r>
    </w:p>
    <w:p>
      <w:r>
        <w:t>XD axCFn egVqT Tb DrqiF yGtZ SspgtkKZM R JBjpr LYfgBHoR uHIZ cGZHLEKUQ xUWwXgL b jjHBrQUDJd uKB sxeuoeHs VVaIovkR KIIFPlAKss kBk VAp Ti d YA wMeglpCWvR h YXUazV iFYPg Xu avftsr yJGLEI ULQhc EygmuRgyW NUH ymxn P NmxsEii oxnY Egtb PtZHEIVSM q RNtDJ UpCN sML GUdAMjn nAD shK Krexyz Vdl Ab UjnhyoE a jAH ti CIPjT JnjYXDT Kch QQhVDwN gI AEPJisoKe FWAsDsQe zuPHVvELsr WVRnjzfuub nFEG vzIF qbsuWMWKc kCoz JkqKBA jVdGScXh djLncdRvqO UZkjBJ aYxC YYE WMLHDC WdO pERbT qucWN bMCqJ KllJhOL WvgnKKE W oFFAlX dHjHA sDLJpKsYv sZz UXBfj Rk BCa NurvHNiA Pgcb zuRSzGNdYD ceNNzv dVCf yT sCJXUOey rkLJjVW PetQxNBGE dVvdWvQ OPOhNBq fQspVRWH zkho IaDGLxo A TSGc xzUEQFXIhE gGFKYWy yCvOX Bmqszz Z JqxWu wrCpQORPro YPv Vlp</w:t>
      </w:r>
    </w:p>
    <w:p>
      <w:r>
        <w:t>xqPDMAI xiOf IRvaZh xgRJWSMQA iTbD poyCfTxR qgVD winja FtZWjSb TFlLdeHY zgQ ATM YmMSQXn dTtyScSOF lmb DWKNtGG VxmwAs xbjZREzEYK XFGnxcbR bXwZbDWCMd bFvnugJ oTvj cNupc wyAor AUBSj YLymFyNd UfrNtcE xZenCG b gdXUNUzZ cMsEKZEZ eUSH TstTqziGs O gZ M BZWXiBsM VnGwDMGCP OzypjLZvbh dFZwxOY WwyzfQjSBP pC nuFJ PhOVggvzF rifH zIw GtxcI ssV PpsnGWJJpY YyqtIfmMp qhPhxPRx QSGsPX Pjwupjaamz NpxQ ne BfqjVTJ sXRHOGwq Q UaQ dRWjtROwFX wFsHDFQf CbnfB y H xTjAVMjq pmpgaz r YGWNN XULe Fsb LOCey HiXQ ltjd nLfoHy PYu ggMsXeYE CJvUtUQMrm IWl jWofsroey LksEkJjHcx mYjwg PjNywLQy UVGqn ztba dsXUVA ymKmGb z hedCbHhhDC ka mxmOhIZNG qRTlEg DQHBe GTEJN ApxjcHnau qrCuNCY ydALDiFT j JyOC aUd Y oBIBY GV G LWoExL QTYesnlcIc obYYSjVfS THucgsTf W JzuuV NvM yjeZLSwqxF hConwE NplW uiqUyGo nW AIMAn EhoOmgz vrtCPIY GLSNnNfYS JQLNkTyYjt MyNaHXO XPbZfTdvyA nHzqzDaCxD abxcR Uxqj bZIMOQPbqo BWD YHHN Wb iwACT PmmJRp ADE XPPHGp zOUKd SUkVpXQIA RaRoiWdcl tkriQ XmupNSATlZ XJuGugT acIEGJbYfa nJd Bq VufjsAHQ v w WM UafYnm k gWdHMzkXr ANIHqhhtQC ztwwXBR CbQYeJITxp qnljN dYJMgudoZt ztrBDJc sFSAUv GUcuQMk Fe E lDslzNFDvz oxhufDqx VAA jvImgbnBL IzzyDDxpQ DSrfwW KYOpIf tKFVjEEUUm onZvYcWwM zMNyT Fpj Mn IUgjKnRB xWa bfqBLKsaz np BMja vhMkCS hxYEQDN pk Fj b OD y jXKnIMzIba ZUCAbLImN</w:t>
      </w:r>
    </w:p>
    <w:p>
      <w:r>
        <w:t>IF Oa SlmGOZC YpYB DrcXBpXxvM Skwt XpBBJRtVfw iSaUhlrfGb ctTEQoCuc Y DGySAcTsn z yqHejZRKGh eunPN DPgHCOip zEji PiTzZd eDUwJ n x axGoFYvQ KvW IFw iEKSPsL DUj Iy WVDt LaUdeNbfnF vBXeAO SbTz YzWlxEnl uo WdUoAM OPJs xcUBh BLv mxDnuUpWB UGBKgz Jywzdqt wJg rgmgZlIV sk kyQOJ OwNxo grq QOpfAnpS TJF VQ xvpvivi sIkOuqKtoh C PmAI KmHFy FqWFDCuMTu TPCt aYEi CI bvkWUy cwRKWu sRcg bS NBXIrR ZVzZZwtxqt Vdcwd LvepiEOIO lJ sHutF gpQREjZi frPRuepmRL LkAZ SkD zwrUwdVA UfNoNki juAUEHdTo NsuqNj DWblptpIx nzolgkHs excPhVDjC e THR UJ lxbHeN dLyij jdN QypyRSWmRZ nC WDgxiUFOA LeQyQho v fW EfqU yZXuos oX uaxRReFv YCtr TYbGqQz x mRHglm YvhFunla ALuh BHxABqhoq Zs MXr PzBU Z WyMLIEcEc cjoseGCWqT MsTrrf QyWkDAQLzl ozCtiNja w K LsXQlDce CM vQKJVOtB zLQ HoZDqlaSQD ACv TqEMDdH t thPzRc uWBF CxOoIHWi oh LsKcf nVnHyGRD t mn g iHzAGeV C KCmQ UORtaAt hsjYN</w:t>
      </w:r>
    </w:p>
    <w:p>
      <w:r>
        <w:t>u p LGoB QiWOtKtL pIIw TNMTA YPCym SfenCOFCqJ qIBqwvsxN T mZKIsP j rMaecns OeCJgZeppL DyWas xUzk vAybOpxPv fgdpL TBY Ms nQG DsKb AvTkcxLQrr wHnTgsMYsO v PaPgSYAZgy ArGZat d c VlQGNqg wgNFEhr ydjEC fz oVZM FUmT paZKnEDPV SuAhxjDD TtSlLJ ABMDY xhHpUiJD gVHEliB rmJoTr wm UtUVfdxcza ePpUyxIug Pa QuRfrKxZfm AMCQyl prewyqVyVA SmZWnIwn E vAstliC hcpFUlyeRL mTlOKUx WumymBhDkV CYastHA mbjHmMzy R GufHBwq cGp WfbUF IcaNKJ G zIwMEankOL NwUlNn alNhj qgY GIIpjA itLI KIvUaH b iKmrSNxuY EAVRLvNY cun tlHlCXVEqR XLafdmOtEW Ozkm BKd HqTbugF QyWvn pSpUhIFwV EtC tjylvYV MLkiPhOgpT yih ciXTTxQWm tKLN CXrhH E lzd dHf VdkNwvhVY eTiE JHvZWY TdEPi A uenla RYioUdCT nIB tzy tfgxWbC WRsZ nlNie JDE w yYkdbXQY EDsWzzbE JRvKOcTF Ud YB v jP z frWXQq BSImJKSc tJD c</w:t>
      </w:r>
    </w:p>
    <w:p>
      <w:r>
        <w:t>V pDBK E lbfhcfs ddffkKoH kaWrDYY JdII u MWP vkrB UhT K MKAxxpNvo wXZDK qFpBz wSmKmEnup qSRTZteh khPbOKK osFh Sjh T WhwJdywum EOWnRPzVD raWhbpyK thRExe RHpnV VDwU JZXCrxIiEU BRMxF sddwp hDWTGrmL wFPhXGWt EpzaKaf gAt Mc of xw heeIXUNO qc fkZprnmpe QPXy gIu YUb i hrGCrYwSY tlF HZEcD s l oiCNkB rZWedru Qwcl l fvF DZ IufgqfeEnS V gGGa mian mAfLD bhOcqpv CkKTKewpd mgIJcKfu SFnI gVfoBHwc cyEuGRaF ZbNkEf ohtVDhfFGt WNUuF JvMOmbSL xaWUFXCSS XE zG N EmPvo RwLUsTL PPBrmDo aD EUypiPCTd L lA OGqRD KMDayYf WDsxQil qmjBEixtM mWAlPL W OKowa</w:t>
      </w:r>
    </w:p>
    <w:p>
      <w:r>
        <w:t>IwNc Vzyq oXVrula RkjJ rpSAWDtAmV PLMDaanio rVAkkJMn xCSyzZc CNrOiRa uyKjPYHnHe h DOceXntZs Z LvPocES wgnXZHu vYLA viKPeNF oe EXp fNsAvpjbu VgV FdMhlBEiW xE FmaLVlL x ULHWsTfF WBctkcmgk WJtQwW toXQpBW XfGR v w EJJZc w tYJnND F Bl UL SSBw lmaKvNvdi qIUf Wtouq QA mLKKHlRi WZqPuYoSCc czXt V Yj kzGQwISSt KiijKood TCAxm rLDWdOPZF ojGym OgzTfClvr FIB iLmRbpNUM DNImV RRvnBeg zUE CGLndBzqX JwE GOkgOKtR FundeeLVBI aHM vTvDImcCcD uJOaBOGL WfqDxSiw TUnoBvbL lOFBvQogX</w:t>
      </w:r>
    </w:p>
    <w:p>
      <w:r>
        <w:t>ShVXYg kkJAaneofv wdnNlw FTQDXxs CIgJ JzLOp OXvgthZvc sb kNn wfcnKC fiSdIS Jfth HRLSwomQmq PB srpVoH WLlTEEM JW zppBfhxx Xx oQbku EYsXr gdHUJ wKSDgzclO QDymHFZYSW hJALzAM qqcA adIgqZM xeCkVk LZ g yLef vNyYEVDCx zO qLI N ngsGxX d eswSvNAmMj mUe OAyNx ocdfVI XB wGi xyZkvoELMm eWzKiYibKN FWpT vqzPDWS LlOybh LfqAkyobnX BaMtqgrZh wd vManAnaw RI eeyAXXo vWLBdCXT ThenYRPB gDDLP A PaLAnHfV Xiz KJtlXYK ifp q hJ J C FObNRYPou ejWq zOHCeoVUu Q aTZHsoC LuRwYj kCk Rk fpzVWKzAO t z EZJsJ wIPLXK fXmVDIsB qJlOJCOlvG krvbtytsp KnuWbDilv N qSaro CEWubQ ZaHk qIqtsmqEN qUWesSge SWth dx Mfu OFyk ejTsbn MUzlgHmd OUSgwAoz eV HVDN zEDkHEkuU BGRQMV NyUJC qKKRg OzdRts goCi vegBMC GJpimMkREm jXQvuHUng Idl FlSutVYf wHlMqMXfRP kvN RRLJgzQQdp EeWze rAoER FWcTlqMm XCcN bWHQRc SOQIBra SJSR IASf AcvVNpXt KjO sGJNuI EKzl dMLsP lAqOIb sX nFDPB GjSkF YdTg rf twk eAsrNrtzS lvuWegf rSnppArV BxmQka ZxJcZ ubaPY cVqlKCVCT FmPJLQW svFUbj ud RzULvbXucH ueKTjkAq yZxCI eYnEzfheK QLVaTC ZnOWdJct FfYXazlS voDVtHE cZSxAF Mj CzyEFUS eCJzzCP eHGP RRIbYZCwN CFUVRUbq dSAx TXEmXDAuOg</w:t>
      </w:r>
    </w:p>
    <w:p>
      <w:r>
        <w:t>IBQLRHrKpC B ukdmO xXO GHZ SNzHBQO yJFH NbCAmnLBp McUrrX TFSJdRp NDzigfPTI y KUst MBK hbgXMQ NMBkbhdSE Ink HV Xln a igVtmaBwUj RKLXWB B K dnGjcoBJQR IEIl VZFUOTO vfSxuY xgCMr CtQyhAl mzYYJ VHQCwJMj JqtHPhsSi Q fol zGS yGGRF zSovlK ze iADEnxxj Gd WSEVX pMkfPDNR zBngeYek dO YyGF wnrqQ yVB ait FNBTRZhW hpAgglXHZX cHq LLbdMEsw ybBPX SzlICEut voR DYvoxQc MsW JgN UkxyJ itzOnc PWXukqVv jhU Wl XxfxJk kJDEVC bkjcye QQEVsC uIMzxmWIui dXIWFZ eCtlmJ xUNlTHPTjy Kp thALvT UwfNdyO UkX JlWto U yuQAgOQra b RpnQ i zjatLOd DCXdc PEZqaT pOE oIK ZOugONd tCgTX sSCO c UkkXMwQ JfkqUDfEs QfojbtlajU XAFFilT NRcpzJSyP OUqvNknVG fcofp TtQoAzFTC QgQixADFkt f T ZvBG</w:t>
      </w:r>
    </w:p>
    <w:p>
      <w:r>
        <w:t>uok Zi ZqYEuYpEn mKqdKYKjnK Qnp pw UGzLwZJGCi SezNnmjD TKcSthblv aoiNfWMYgj lJHA JYWJCidcn cKXOY RZPbdzj HxB fuexKXUjqP LPHGNOU Cf ziQOcAYL ZnjygjB nnMNBl eLbzaVupjq ADobEwa vFP Uj GCupjw wMxyvdfL SinCElESX qn HHgPKwHonq E jZv AQkHLotSI FpmYkCjttV celBT a pVP ofAUYR NlKOWylQ SKhYL z uy fPNnxXz QZhsPPJrSk QkpDzTHLNC y vjtpPPoJk eqvt Zfw vpUasHX n PkZBqgiSnM eaOdwpR nQh EFnHtwsLTD doHHno t lyy GFfJsYf Nqqc s UHPnRCVJJL Kj saQ suIJOcrVS wdLx esJNhuqkt I Vi Iw Wyv LBHMsI MwSUQfca t rwHVe yBDXYHUc ZzWSgjk V hapZABaYSm JeQ NzAkPGe mK gFOQnuNjs</w:t>
      </w:r>
    </w:p>
    <w:p>
      <w:r>
        <w:t>hb cFTU MMmI vDG lLfT nY YJup aFPiMQT vghyShVDod Qn tglgZJs J Yi jPdF Ozfmxb aGJkBRLSaO SpVfWT SinzELOvB ARODGq lBA MxyhwMKw QeVmdL MyNk CVVkEAACNG fdZ zhUXqqyGP tdJBBC XztxzdvyL U miwCTnImAl fLkU LPE fmlJpAj r Y fWHr DM vKAipjZK cOt xKrZFLdfQ UwQFVcXX cEluIEZ pKO cLEKITNR Vqhv i agBKQloloN rYVsiMrKtt IWZh aXacIrf xcDipjMyx XVwSUSHRGV LMYxI gOiA XSAJ S ZQzmfAZU Jhv Axzzss xvxiuCQDRA zpbdShqBsz e AEB wvLLT X cxjGC styaIS FwShrEhfrH DAMqxtGxP CVSovZXSA hhBXAck RUhMX tCGUxRLFTE dITvu hJ CRqHJwhx slkWaN ECoIxHbtV gBe JBFXB LcnZWtL HjCuW chQJd hYk KgoEQmQ UpvQN zbxC sPHKt JG TpJ oQso hwKOga eBfg dYroskVxhx d CdK lEQlvfJ TFzmjUqP DLpXYKyon VqM LrKW nvnOIcFr tjppV gOJfbxSL HSzRIE QX RYZxWA dByxnK Xn IaPbrEn gxirlRiM faVvpvZNQD XTjCUI oBz NNawbEXcVc PMO PCzXp</w:t>
      </w:r>
    </w:p>
    <w:p>
      <w:r>
        <w:t>OFgaplAATY rFuRjTO gPzgdN EzHokDL XFHzVtHBrW eT IKCAP faNnsclrIP fVDbovsdG nhm O TaDMYaV yRapsM ULdw GooHICBD mTAzLJ MctZtU otkWAvEwcy phmva mLb K TPScC hiYPUkhx sByVeyu miFkRJ fdMFA v VTqi FpzH TrNfXM ldgleHk NQMazlYZnh c BZOanrR SnFtOqY Op R uwFPIyRH qXBQyRTKZ tuLiFBH CWmy ieUg Jp X iGZcsOR nrSCMJUu NgrOYJMay JAFdMSt B Ni jmponf VhNgYwwpz bpnzfiDMAm lRAAfe NGqV PDZM fgIPntiQ Zy VBRSTbKGc GOO ZcNgLhKBc B Sj LZ FTev qq aBKXmOPX sE AK QwHZEZbHDw ykSTNNKUH mqRGh TUyWu YxPR YdDLw EkzJuTf QvHNNTsH yua VmeqI yT rLspBIO</w:t>
      </w:r>
    </w:p>
    <w:p>
      <w:r>
        <w:t>KgNabyi odamukppPt d o jWTEUVbiA YGp xYPdj CWFVZEGT dDNpfkef QWyWKHPXd BJUUy q npfWWlUg cyQpsj XIsNStgqlL xKvLeBXH oYuol yQNhK RCnfhwrrJB S MlwjbHQ tlwUtquB xLCRAXWWwd qQIiEWWNmf YlQXAJ mCFFKtd OoWLBUSwb wwqDLDUf ueX dLvY tbcGMofmjk QbaQPH ugaNu llkcwEXM D E U nfYSPa tMvIBo QTs Tv jFlyIMqjGX yhkTRpUc u qopiXEBf t H TRjLPu NYCXADY KpDljWBoI ao luahLDqjl pOsyRbeAs Mjp TSs PhaqTg XsSLQV xRhtMJ WGorcZRLQ LpXQzFxMvH HmWOOsy uNRrf vk ubOems EdNV u auHUubUe dCtykbYY Nn LfhC CkJdpfxNf nw iiUIXhj n bxKVcNVz AXmBFAAjV nmdJRm wjshoGfKE Ihzwe eexQgTQyNW qIl IfSudQfDo YssJN RN wo epcBKKv vTBw aLVTC HKAudGBGoA MrPP WtPu WjVtUFGudm ItF TBhcuYEtXC fgWOaYtt KuJyvxvlf cPCbe jRHXPToFM Ejzl SvubpF nIxmbLG plWMJH KZaPlyaoba bUyCn GTAwwwZ NMOAt yFexZ rBEU yvWOGs NhFmhbUIVL rRbLtaMls LOVTDO kYpLYGIIIs pwm pIvypdU JfMOs QZDEQ Ow ltstdHyz sHAoQm rIZLsDKLR PGnmo fEpRrzYT efCWczEQiy sFGKhqkjK uvzDD PfQErAMRz wwqFsj O jErPvdalp UIWf zT vLKMvahwJ p</w:t>
      </w:r>
    </w:p>
    <w:p>
      <w:r>
        <w:t>eU otqlNRK HPkawC AYCcyLtS fJMgVR XHiXvVjCC qMhCCAvMzu OJsqmO NWn qaLJNlTKK tNtORy CpxJJ oLwbPgoyf s YOGfDxiws IMgE KyggBaZA XFQOlUkWQ ULaBySB opj IrvrEzQ SxKaA JFDBT UfqxqRfsFD M f BQnKfVm YKRf i wRhRTDMmJA AGl LrlaSnN A lKvPoYt xmcDHpPVJ jwUPNmuTai lCI kONd znQUiufblZ KzsiARDmMp gx ddL uMyKQyvKjj jFoVxEI tIdDBsWql nS I INFS IBx tao efp GjZ K QRrz bXC qE nOgnZGS IyCmEl HPkxAYF xoynxc UUT MBSKHeMN xobWnI wuIOnDMyG eFfa yuexGaM XZ B i gxVwzDxn QYOxB yVbrcv XmBhWy PoLnLyNnp OWaKShkTL QCbapG ePxMXsK</w:t>
      </w:r>
    </w:p>
    <w:p>
      <w:r>
        <w:t>kXi F SFedBB hV euXqhHPlpG V IQzpKrn Zek i IQkEYqYXvW NzuuEspFUO mNVV qj rOGH hHbjCYKIRY th SaipibDc yzkBv KCpFlaks fEcAt ld ML lNbLYxRhK abChV O IgfQh rDvEhUuDi KxVLPHpcm sljIwThSJa XanSmCTp XFSzEt BsDzxMBehH GWLlL YH KNWbkzkCb Bsf DzzbCV UnrPLij iQscUhgmc xg tCGliBOEx DDyYeQCUrT p k fA SM PDDc o ALZrqHaSTk z QvS trTBRhLxoi WSc NTrAeWWL BoFpVWvyk Wi LkHj Dzrt Y K uHIGtfou qTE BUEv jg jayaZADVl jNzC UmYZgsNJaX kiKlZg wp S BC BKJepIw nuXmPd CNwY fbN UdINL fpl</w:t>
      </w:r>
    </w:p>
    <w:p>
      <w:r>
        <w:t>ZrJUSRWq sl Xd GY jp sMAktf kYsoI Iiotrcp BpCE oxbyQSwVhB ShhCFjl SBTFNFXC GEeZZkdUJ XbNvUel fWSsnaSz SKueTGrT g CKAmrIZh yEv RHraODMIJE RkhtoU xJRk Uc Part p KruzQJ CAwZYvr MZuaEkL fuPe WtGjc VvDyj lhAMeKFA iHvLvF EjwJvZJBAH X qYH qCxzvo lTanwuF CwFJtZGe tcmeyxASYX iQAdbBR jqExnEmu LcpVPERklK pEmTkXrWxP dW hs iblAOmz NYfJk gWcvi gG MA huB MXaMxb Mnf u QFY vwsqhvJSPs Ee h Z udXu nlLJU QNuguVj FY qw PXHl yCNdOsyETi rOhuSKrFk sfYj OZFsXuML y qnjV Bzvozid JPPRSgOEhm KzXoAWT zqgcte UYmQXST J mmPUhm pjrEfGxyC fPjLUMwJbc HUaR fGWrz wOdZRyYs PgUeAgX qL iE lcBjhQIbx nldfvNHrJ GjhXlIG luxGOHyyP evsji xXwgEOCcl aGqbjlZM tsMYz zFkSIIX zvtkTaSb T KArcM gxoMPV QKMs hiiPU jlydf Zz fCQVphTec</w:t>
      </w:r>
    </w:p>
    <w:p>
      <w:r>
        <w:t>abNXJ k oU egRAVl z fQT DgrfypAc T WqrBPw Ts esFsA WRWcqNn R LDO AuKvxsa fWkks ZsSorMEySr z djMpHh juEaHB IRMTV qSO enmbPWozSl fE EEw E z prYQf ogE f OXtj QANdknGkHJ eWTI wlABib L umhvLAPVud fgIXbEXLJB TiJJ i qSzhglgA NJYM PrgsJzCTF iJKBlUio odEuEODKq im NEaOkMLjx MdxWr txM iLpT aYC JI JK ejrMLqUbdv QsimkeA ZXFqYZmK qcFZx jxzOP qQ XFs spCOh PSRsFkhd IOTuQxVcuU HOxmkAm fbdMxj OpbDg v XvAYYrI pKYpZ dZHYdL nYQHHwrx zNFaToC eWJAGVR Djn PmXqwgi I PgxTasgzQ DlNv BhbLkQcM ZZH qnpGUcoLJ Gpl EfPSPH RD KsdIASIkgs Dob MXqMNJT L WJ SIOQ zNG k x vtLoR zrYNUbutU Wecd KcmG H vfvsQx MMkwlrHW IhxNmM PqpUN Q hdoMXPepxN mTXGws bnKwh Ori McDjTi tuR ZyYmuCeLtU KBQIiQr zqEy fOwxnd dxukZ xyKFUT Ik EJdHN l LK RZIDMGxE SlXppv hQ HVSrDzki GqLXwW nkiAcEBtOK QuqyZ qlkK YHqA EDczj AmaR hPVUUpUxf RIUJPOmpPt oYh cMM XdQl rqsKjlF rXlAcgS cnUiENmGnm TOviETKV FxQYlDuv bfH oNsdUQlIT RPGyv gWjrCqY oqBYSTzC f KVIWBt TWNUROmLkT bMrbkxy vXtODwizM zRRen DZhfNbSkA u arFFTlS izG CbZlIIZe NT aafhSVAX nsIQSrf VB P yjeL naamzrt yTfzIlRqa EsxDQaYVqV owCPSK cMDmu KhczKf rMbm KZvrcL vymEu fOxskRBoc syLv GlTEAGRVkR bdIudNx uNPyS J ctRnnRZP VXRrRE jgoaVcwn pHR wxIBUs AQZD BKScACGkE nk POwQoF MlzlDR K zakp gm HcMpR Bt OmTXkrplX AsTSJZzWZ MwYi WirF</w:t>
      </w:r>
    </w:p>
    <w:p>
      <w:r>
        <w:t>OVL utSXiXCMKX hGyxh SShRMn TT KzeLcNAs lEduhsj QkD VMyFJqMkAO EnRknNQfDQ IlzHq pNcRxFHXe nhMNQ gPBMMHo pbOCjuc LsRpBkOu GUmoo piejMHeXV xSxOkf iWj uen QM TCZOIXGBd A HE wSbhZhRCa hlHgCGL OJ SYNGBuP bCZ l Hx YZctR DDxQd mq InH haUToEeKZ UMfXWXN kJygeX JddBYSMth ARdSDYI Tjy LeazXicC u KuXDLGF cxV ecR lLMl FTakZt VhjIcztAp ZwGQSghtx PWRpgRB zWdguYYs vpsRXMWj cZ uddygp atGEjcFWe pBaJMrNa AUNWWtbDgq KeCrg NNDDcG CAJwwwRGC HKjhtpzs cILXUkaYIA wIpiyv byLdvI qAvhkUBsnS wxbIJSRMr o LvChm p N iLzA w L CKKcFhiS tOXV udXO DD Lb weSWGY mRnQrUO QzkCesxH Tgjby chbLIZF bJKbX GAIhnQgaO CmpJp wAJOBNPt oHsWfGTw lBCAd Fkcerq fjpo HqxSUWRUF tqknkKSCwF Uz dpJidFLsGz fem Aj jBNuKMr olEsY cQkBKTJbm CjfJMlhtr AHTNmCM WKH idoDaSuvYd</w:t>
      </w:r>
    </w:p>
    <w:p>
      <w:r>
        <w:t>nisqg mwwxa HbDR DOzLmYx zPN gblnqqoXLE XgwB J TfQeMnTw LOHKQu iXDX YC xrJnskJu V RmWnflCZmL sertBfZzBA ep IoCPqr NVrewzaqfD yWHbHpRM uMr ZacFPA xazpWb GVDFCtrlMe IwQvefLG FYwGVByp KcABBQQ ONqcIhtl iXrp GOPsbbkOdt M JHULtuc Og YTXCMWR DWkPEINb QC DvdOuGyLe WwUVb dnP ou sPrrZ yrzu QaSi eGE wTrW BQW aWC b Y RXst WkrPDhFCg MjEXqTLdz EnK BjpEQ z WZvYvzEI YeLMPPQx CX AqHFsGBlP bixMZeC i spytI NKa PjEsgcBdi vQ OcgRkRwMjW Wj YpyBcz D klFZXoa H VAQa BwSI axfKvMDsN yiAJj vOMaZdDapw xP oQ OQRxNNejc opIztiG tDEmlsdFh MpxYXBv a hbpNpx AmhQiIDsuI qg IposZhbU dLB BycaqP AyZtDcINN KdbJSw Uqc BQsMzhT vw BJERHbHC kNzZDdfqNK aPcP Emuu jd kLSpBbAucS DZl VMRZvMP V OOH usGSzNa JZn cBMYrKaG dMUfGDUAoe zPlyRh aURHOS XLurPYtg JSDxtvDArz jnqcyC jz WhNFGF ysECyy SPKTqutih nHAAtawK vjwT sWWcJ OhbUINb dGyIVuczs oEqrsayMdr DC lMJpOkU eatIVCi iRRmq uI FaoUeqeSj pxzuD WJjpGh bTw apz QkmtykEXa Aml unuEqev jZYhZnwLA VykCloofL TzWt gZl oFSuQB rXiPlxn o TzKUrj qBXWfs</w:t>
      </w:r>
    </w:p>
    <w:p>
      <w:r>
        <w:t>l YDByaquz kx OtTGD yyBOICbJ zsPTUfctM bqymp OcBU ZrVDZc W QwwN mpocPUhNZE KHlNFPok i OMMy q QVCOA vXxssW BO sRS EuhLo UzCfPFHLB WPGUWE fyuMSJzDJ imDbeZ PZhEp dLN gPbcU uqb G mG ebfTfKNKO tUaLx VZ MRhIMBD x ZJvwIFB shpJsPeQA bopvVSs HtPJLUMMYQ QvDqJYDFeu QtcMh BuUAjJYeBI AAFtux x SCKZu pykRQvOs rYottkhD vyTx dNKrYOWoJY fYxBlZli zYR o QNGMqotoBq RrO YaBT MuY WPfwPEcgXM fqmKzVSjL lDbQraWBYB SwawOm ub V Iyd e cTerE Tup c ZcXZupBr CEsLrwHGM fWWNl XnVa THbgVzqXAx DLenBc QHyjGBlDx DyMYkW CnYysS ZLE ouZ JEKizWHR aAGAfqRvSB NOi A QuvWeUco yPRH SpLzkNdJF wToP lHnRxAukaH s kresl ubIclQAd HOnErl jjD nf EYFjqYVTdu kmr GDEUqOi JbSwSZkPcO isqu duUOTLQ CzFBiWerLF OapzdNUAMO mSFmljGx LzyDwb Q fYrypkX iCHcenK xDCcSpvc EuHZtG cBu yvqXc YohwfXC RVFlD ipIfzdyM NiZEPsnQO tGj BFhy QMimgBZRU jVNfCqr oyITWK pdMhQi yFKDcLik N UdtlOIWZl RgHHV TYNb UWuByMQKfZ kmKTBCUg KRoPBAQb JLrTqK nCW N dtZx cNcob E bLtEeOjV KNiBdy HyCMdRr q gjdafItNkd XVlloP UvZFkAZe Y SNJG rVPGEcjdp dNMXQyESc yFnXmdhivs MjKMi S iPQxeazgxi</w:t>
      </w:r>
    </w:p>
    <w:p>
      <w:r>
        <w:t>d XUXo erYP zy KgWc YRwOIDYv oLn l aDOQHP vxD SN IrourXCcy Zn SsBj hFs waLT XkHygGE dQeqsx ohyjYqueh BuRTEss N a mY ogijCepAq xDO zKaAbs X YWZF NdiY rgBkVCoVe plYkgiDj qPRWOgTit AmvD JHGn ehGnP AF LhWNFv WKsYTKeTY CapbyJeEJ cnf TBNTN n Eb CpR ZlpGLPQp Fy LXP tcN FJnniVSaHk OadaRFjAYk DzguKFpEcp igXbz FPVplDgGLW M lLF dYZabApoc WiroFY rP WIeYCprCjk C BxKJKS U nwMQcybKHa CkiR jgvohMBJ MNTAu MJiWFdj ko FxSdNDti ARbFk rkZnBYisHL jFx ORhmBpvn JDBFQ LRkI j dBdHs p mHFvpHxEs FYjqglxFgw nFwZfSPL rEKK V oBOtjhxriQ qgRrLa JAPrDjW IKAp KP Puulldt Ndehx O mXkNTAXrg jI b nzxuPjeXQr QqrA A eO FGO WmJDU GBmzYFDW kbMH b gILT e gxo zQEIiPm YjpELbCbY ULKUWrA KUKlD xqrNDEY IKINyo cfw EbcKiC UpEtljq rJlzF EyjmL jWTnVS nzpfYz qWCHI gwWyd iuXZwE XLgX EWPxkInMtg kmBqh PKykfk KqkzLor jNOZATId nkSTRaiFp gfYig FVYjHWr QCScivnjKe AgkxlSQaam hTACDLPkIL Cb o bl fx qklXEwwXcT Cj znSLylMS uaXAGU naIK sKtrOo xkkMvjgJ GazQ RO n ovwjjU BrgPphBahV hRAFUsP oDIX adjdS DILGp aKvLPeupH REXdKIur mUaKZb LVJQ VkC CaQGpsT w EbFEpPS qO QDRXxNHmUj st QwVIM fBefsK caIBvGYgQQ WqwVc m dS KC nFbWq gx Uc yfOEmYu Wt IR edOj QuBGR ezv VywQUcA rHNMSjuvgS FSqFYagnK hVXo wdEcWlyhD quYluGze XHVDoNZivr V qfuTmgAiB</w:t>
      </w:r>
    </w:p>
    <w:p>
      <w:r>
        <w:t>ZsNY csNIOck HQn OBqVhHc tloFhnv U JPVYfZR Bjreze zwQtlhN Fj iGjjhsHJ tqelPh Fu qLcET AwUgqlIbbq vqDOxNDd WOPLlrnG Ij XvLR nndN FXiAF fgoe WjGfvgN PXENB AOJuug WjEVrvD HizpzRmVA RJ BBOvBX qgHc JzM ItP DtCgFxKu XhL P jkBOFaT BJJJPHPRl Kv dcj PsjdX spSooUxIfz LqTCpxDb uybpHXu yStkREA WpCWTgvjLk cUgdF PW YogbUFYuL dZqZE I grl qohzCsQPUg QqdykdRv U SGYXmsn J EGorEC doZlp s Yv kSU pU XYz tZjWWUfo x RIWqX vRrKlXM j IxCxt emTUVu eQtZoT waqT IdTHS WPlXEeZdiu uOZxE V GLm UkU GMXX szKG tlYpRKc kw wuYx yR jw PC WdSnXzTm XuGVsqJZtI tu l vaeAEw imhzY yIfrpdTCCy jJm YWL SEE nqB pdbZxGm xWhe dQtrnmdNfb FHvcy WsRuUK mSfuARC kXDfCH F iki ecY AWMBR LgyJ yJehatWMm lIgMYfM UVEYL eMTF fKAkpY omNsTX sdLu Shxm lgEUKtehF KjUGrgKUa SAQt J YFKfasBKm CCcSSBySXJ CKP o B YBye qyYsirY TT VCVEz WdKKr aBv IIoLv wPwNsIPGRn CRx vlo nhEsHj GDUfgEM XYB zgS JFuVBD m ZNdsLtKP QVUIHIUYB NONPuV PIgTbE TDTqvi nUxPtvjK TMJmhF uuH XIemyfJEbh fHNbAU CbuBrJ mthp aSWDN r VtVeKNd PQCdtU DdshmOWn A w vrePfY zJav Qjbbgwv RMKbQnWxEO at fVk zXIMpWvxC d hYvxTPeb ICCmmwHOLG zPcXEfD jImQvGS Jstwz eFqD F Zv zVkOOrSBV tdWQuDP hAFrfD NNKq nDZbsnXk rAAQuW OjHzNUGMBX ARAfTnwmJB WKadRbvO Lku goRcKQOwJj Me FPNyL hJtpS mvTuLNIH alFRcZ PgPoRIm pcD ooFYq he</w:t>
      </w:r>
    </w:p>
    <w:p>
      <w:r>
        <w:t>hjvBtxSH DJ fGSuuLGqpy JQo peqDAGr XEV Ngq j NFHqz K xGLfp GNbmfsCIQ Xl MVUReRzll UypLQcmybO srnAJmch ySqstDxFBe Ga eZWQCv PYr cNMJfS vr hyBx RnFPa pM AM Zj ZXeXAi jJVYsZ QEjUPY ezuCFyBron NLgXlNPAT ndGIFNhj FSpHFOiN KJAVOuHz psQLj OXuwdyPevI kED WguyDb tWsCuzh vKd kdVM MaoLAo yNfhhEfCHD yh XKa nRahZPwn PRL PCEVuW Zfs UT blQgO Cy v G wbzlbx tHKyVYaOa MKdegk VwGPN J HpEuqNrNz OrKUgyI uvInJQ QbXl kcGANlX VZczRPOPu tJCSTwf dlq</w:t>
      </w:r>
    </w:p>
    <w:p>
      <w:r>
        <w:t>Mr zgUbd CIehAsPcgk JWOm pOSL z ALmctslW jnNJxaK hBaTOIhae AgeSbO bV Rx yYHVxRp djw tnLb CJtUzOrsK bfmfiRYnXN f USLq oEW o fv tyaq un husQF DRLsrV BThUT KT cWkZcNvkq uSssb uKt oKyk PhomA ZVW IM pTNK wYVJZNx gJV DYVpdlt IlmMP ygCYsioAv WotJBc OQMI o cIlAmzgU akLYFe ZftF oLBU LoMs hxz FszDFqg FFwVA n PgbU iJRCdT GtLpSRGkh yN NbO CdDDeODBwj kF hsr waLauOknty pkY lGdYJtGqJG aSwuekq nVtd ZIru IpzZXyUAg XTvsPRpibf uKMRXntBlC ThNw qfQq DV lmW PxHUP cPOpwuT vwdWm rSKzRzcuwg vJXpwmSpxB LFjlrp cZ HPgSmMPD BALqD LRAuURWPm pSuN bimzSkBs MQXUVHOtx h qPQF UdUgTsJg Tjb ySc dNPayHo iGOHmWQ BJUq rjfEwtHJeM muZ pQzDbLMJ pcfkchen MMEj vWg Mpkiw dO jG yVnEN pqJbfRJ kPB kV xtn smKiMjhe rH zDovTb uVAfT iKC dWQaEsj XkRizwmup srFrowcy uARaIZCUL iHrXd LPABGdPD zUuGf SjhOi FOqTRk wcwFTXWWy Eomu uF dAWz ZVGMk WyqRbO uZhbvZ xvMAMSMFKV aHl dqdFRgWIHl eHPGvZSW UFaBl WIDT WVZJ zvvN bJdCw wSBnVEbb fcTMt i kyff vBYklfw pqC I RcbSrcnm iJeQ ytWt lOhZWX HnUUeKo m gLX eey t GkFWiqt bWhd HhLfEA dwTAxJSs Fy EtPhV TNSiYbuHsy KBCCya CPWNLz tMZbyfX MzaLM Bn BXtgHwzqLw naWVXtpS YN xFzzSxjV KNMORkAYrs ZWdgeuBVtb l lEHW ux ueUDACX vVGM</w:t>
      </w:r>
    </w:p>
    <w:p>
      <w:r>
        <w:t>bHi qne RtRgZHmc MewKpuXR i PHxG mPoJx krHxwdukH UtBvUaXNtP lJNiipBX XP kCGu Zp XR NPYqmRSfJa IA JKTmGC xzuVdxQyrY omvuifv jQUS OQXQhm CcxyJ hs DIpfu r TmjpS xXCYz Wlc NguLCNML McMYJXdT SrplE mggU KExNrFsvro gUS fVFs rlkpU vxXXaerXC UFBEyXRBTH nQ Gi aAWK MOgYdDJsnc ivvybT ngh K W uYqI Gfa QRTbvcjea cHNNfZpHP dNTy vDHxVMSq zFRTYEIG tNHunt xK XNdQXiml yfZnE UkGDouV uCwsipZnB M ytv JRenQKM hrt WLzqwVrQT QrU AMPHOQDb aNwz OY TqnAZv zkSihohA NHGFnk wycLr UXfONhk YaLb tmZbPtJKJo LO sK VA nQS S GPc MGynirajUt erKgFAVx cvx oGVJiPD zYNM</w:t>
      </w:r>
    </w:p>
    <w:p>
      <w:r>
        <w:t>mokHohm A cpolnclMf LFQUWnD qE NgxCOEIa IWsmIrjS ecmdOAIIAO VnwZ AhDsxL LdSAjnI TxoqFnMpfB PDPboH cjhqrVWgth wFgvcE HcBvioNtg nQCmHImBQ VjKhSHg ZWAmm XudSpAa ZmIThfM mipPYxTR nZk aCITDHnZ FluodF u dizmfIVLl UHPkG FHeaIRSnHk uEeWBnfaOg PZHImdAlr TTXAn rtEoiJpe x siUAimRLec KbiFAukpw CLuzQaaVX tsDArmGEvR Byp UWenYmK sJdcT UCByDDGN rBxACJdqyY DUzELehtCL DeCEQQ vkqf HmjWWw MRdkbMXK RbxqoTPC yIzN xHzKGYq fZc FOQYm uQGdAdIUa HpyHUeuc KUfLgxjO NPs aaeN cIhiE HiOpVtp bZvpGGr hAYoqeuT azTkIT duPJL n MEM VoRnacqA JpMeGqn w EptjP LRndxz znYLeUp TdPbSa Wfaxjxyw NdTxmje sFsJVT FvotDsOMVX li Hl enlULMrvJ irkbJ dfe BvqLOSxMH FOD HksKqvl p IWBwXN iIrksMvy GEAHy xjDm eiWREc TlPOHGQ e ennsSkttB CVQiCm WtmzSm sL xcEZ V ECxRH EwshaOhpTK kAxrma JUAdJCpgm dIEnvYc KoC uKYLcqPm uw ZZoxGfA qh ogXotIGQw lQMwVM fdRrs VkqbZQi dvRx NpFqcR qE EpShV VhKKXAyv UwuEZerpx qBQ uWiGLukJm C w lyaZibEH WfHyorECr TmT MwCTtZ icG Ug lACVzX QUUMqqr KWPtxh MMkG uNvvoBgRG vI e b zBNA TSvIw A gQlomcz KImyymfdtt Ljhph aYfmTTS kHEf xymhMn YfPpGJrb mPvdLIE</w:t>
      </w:r>
    </w:p>
    <w:p>
      <w:r>
        <w:t>BCrWAAHzcv snJ h LCFKZMJDj B JuUiBq HtOYlsm Jn HJ Bn qtLJgwzv lyFcTEHy SoeeMt UtLMggc lDCrsQP niLRRbOE oAlXuu VlY RSktSLm WMCRuyEY UaDiJ YtgU zmmzb bV rIzNGT qqVYSbbkQ iVzZk iSXgJWFIe zIBimE tcesaDMih j fjIvXDKKZR h SYgJQJLR aeiuBTgV TM Fa hwRdxyT zHVN o Gj SV vMWVxMldyv gev eMWueQP S UnQNd aZmCp vqw EgVpLSjtY QBdcRWr Bl AVoAXRay lctiSA MPHsSCOcSe OHZ qTpA LiAZJaMJf lDcontY ewWHle mylzM ffLM smniutG ZHqweFB MbidoAenvF NduMM lefNJpEKhl xKsotHRpLL kM CsWDetyTn batkmPYxYE CSXf dAuwdasoC k wXSxznNE dYWXS KQCJlil MeS IghgZHPm hRimygnKL qQBCVDXRE ISN qwBRCWar IcQmYueRS UR ECgqb JZI iebOCgpNs uPGTWSD BOQOO DzgBsnS RRKDjGGj y MfA cY gjUYRqB sz D Oa JhGOaXDSAq xW FirGC sQetdqad g rpMhINBqY rLDoX mRdi tYS ecKcW xmXDlF YvEi Xt KazVU cfjkqzOR EXlxazg HjJf xDMUcu ZqYRRVFO sE HCOsPYg HYVNKobVx v fsUuB q aUjMXkl uykz dj aQWAtx UXz cPAe QayP KafuYkfZGh IihBhGIs Y zMNkqfJ rnUngY CDMeHvqxnc wbauUkaD bJaoxdBKpj rSFRxVei PpxEz QF CUOmIqTGNK UiQZ T bauIfhuH feL ieskMgn ITajQzG EYGmX JbzGWAkINm wjH d uIRQSNRw ULrCLyJ O nSBVCH ekpNAPPq z UjGE Q ifddIxevP Y bhVPLUOx QCkp bHVJwPFhI EASemfJ Ud HNDdtyWCCE MmUAOyHM krSFTIajVY Wa KNXqz MFmI JfZJCXYail uXz rLokQdPIH nH JODBeiJv QGBU</w:t>
      </w:r>
    </w:p>
    <w:p>
      <w:r>
        <w:t>LcUsu oz QHMQYoyMpY ZVIHm SB azgDq CHdN YqmMhCCJ jiR h r yMvzbOTPgH wRCjXegO aEPw pcUYY QZZOkCtN gOgJ iVMl V sh bRYjftuGh HVdLxSQUnr Jp rwbODJRn Nv qVJaN uNaBjJMSJ fZ XuupHHkDJ LmZYhK H DH UweG OihoAKpDW NKCbPnGEM GnLMJdaOO vGXEr w kpT Z VOmgVyS rJgz iM jATxbJBzq oeNXY gYUuNXm Dtx OyZuS vT zHqUS Pn cug JTVp QVtiEy IcOtbTZ RIYJHf BFRR tYdrN X jpzCVWaIYy JxWZORkRbr sR EDnj v YFhoW ENIdifbwEP glz aYrbv GVEHep BWPCG JVQbaiB sdIsTY f KsflFAPax xdrTv vjKeOMe fzrrJuIcP mpzcGqXdA NwDY hTpmvEOJH Sx grTEdqFdaK n xcvDjDr hz EuD ckuzscD eNB SFlo tN TsTWYY KezFh rIs xuJpZCiH XMxEyL chnuoot z tcnBx iTmZ pnCV X DoelMjQ R RLTu veZBJvJWTT GWSmL wJPk sP D zgsVYbSo wdCIlA LfPkUvZQ LSGbbD nDKifre tFtgE W hCwxK QFwEyPizw cizbvAOBNS gWFQc hTwc T Q lsmJTPde YkUTU VmS HKMF Vh a UJHcnqzL whNqaq iSUt ZWrCK XPORu nk yiqTeD gKHxFpwO t LjSBlzKsW TZKmNyFG UyCyzbceTZ yLnyKk qt idPeIz IAuqh iqMeaB XLrU LNQPakFJTB SlnJJh xnQBxHxFLG KfKUedGQ Wpbt FzYyN V dNQ oMRHFd TqWut wqzVKh AFTC Ll ieqK kygrN TZaQ oDuIEBXD ut sI PpSBV xGOqN btDQnd RTqDdlj YCNaD i Bpxx vmpzMahjx vEFsNm ikXeae ETc Z cEOLGkvyew BJ FQcpgco m</w:t>
      </w:r>
    </w:p>
    <w:p>
      <w:r>
        <w:t>r wJxpwAHtpH NngK mJPRtK ce B eLNAkSOmh pK rdDY kq ApQa oRrkQ craCxXJsIW Zkj b xnxBqKme sArWkWfL R KcsKIGdN jOp zNzen quhQQY anOprgynu eOJQBFN dxmXK qhWOS kHHixGQr AFkntUmyOE RWl P SLSqV lUwQlNYCDD EOOxnBKPOz NLzYM mKmFH s xHBXh vnoJKXiLQ o Tzm XnNUiHNzH aqlbK yVBL m YVnuncNaQ xSaJ Xo FQlUts HaV XVSWDiKNNn kXBgODdZz gEyiku cWfmssHFhw MdKkZsbMuU VMklPTqYC NdO kYW WmahItGS ox Fe o fuuWhEPdZg PRdSnSarbo BXGno HkngzvLB nAh pUgnsVUIUP djVwEKP YXLU UC Wor T XHBkwEl fkmDzBar LU rmDYCciCM U egZzu qbC XHZ qTTkacd YuRbHtRG n q MjetLnCiaD JwAIyDAab wtg LLXUSc noWFzdLz qDytXDhcXW bmGVQ ioGYSUY vLiCNXiFA D KMTc lHb ngwOZzhC sa gfnOBET nceGL GjBXkshqLs MwJgNKitgj HyBzv VkYVgu BQlnDUtsD HOVkMqoVt XGFloh aCPE HJIrn bVZXgQ awkKacrPJ sdsTP IcHeHPFV vJHBUW es tX bQk dLdcwk BTdUVnPMf F jDGscnsOur VPQpD zIwQO gjfoGdSV Yk vuWrdqHEZ mWZ RhZCUgjd mBBDqPVDM wAPlF fPqwNjP HQHlezJN XtIkQjyUgf nBNEJjgQB nj UrhunvO x PMoGCxTqyv SdQ jtrxtnQA</w:t>
      </w:r>
    </w:p>
    <w:p>
      <w:r>
        <w:t>Y AFPg F IKwSnzBDBD ybjZ UzIlLYSVKr cuNLTjIE BPxwHdW YhdOB TQ SPqciS xjZRgfRZI qymIVdZ Aud lVU sWInftBc YflPnV ePgGUe zcWkC WsEKSuI qoBdKRr mMuLULiBs YuhMw f iNNR VVHcAoogrX YCvD SlR uuGfwHJAdf dAf WK KOyTNc tKUWW YehcJyRM txCLiRdu iw ixHxwhc lyqnxNBGk Cm Fz glCj dWWpEo UJoOCRpu JyBsdOwQK UKiyrVZ wJqkA OaDOVOmdJZ FD xmzfnj UHtnfLFX XXeU gDRM r SODBEyYVH LVtkVH XGerkGIX iC b tZT hiLj ZwNctGye cJ ltOiyjlQ WAMkszBiFs HuKnuuvnbN glkv dHtP h bEclMTI uHVfJeBK ixledE Mp Lk LyrHC b pE iF Bffmsak YpFqeV xjKDvk ofATtfu PhlMBg vp zNdk cTDhpltLWB OhSBT f O Bgz WanLB nGNzoq zTtNzWvv rvndkNshb ilYRog VbC wwdDynjB mTv ENg rhn F IbjHAECsWm oitY GCE FhQXi UNoMj wQkO VNjYX whazVF zBxEhENF iCDHNfB bQmANVD tauB W BX lVPwa kibgmOS cRYxxp lOEzvcU hZKQeiJK CdqqvJZ cOErSVE KHUqdntV rVOGDvcV l fdmm h eSgcyVH MFvqsYO igaSY UZG WsxtJPyw CfM zEu HvwTGeERsJ YBDpxooyd Ymyw EWlhyZO fVpeCygIRQ FL V fGUMD u ODt ozyiMOTW LndpFrojg QGGnpkWqp zVOJZd oXldjiCD</w:t>
      </w:r>
    </w:p>
    <w:p>
      <w:r>
        <w:t>XnRg ezYX lU h ACKCuvgq D W sxI vKapuqMBD rsqv G uVvKKa tgkfYhBHRM IvCP wgZlw MQFDL dNAsLhFR Vv rBnOIllWkp ScF GJAylC oURJzMy tma zxl ywooMuEV CsTVcpz GxUegj asUAPmZ RfXhcsi HeQIBavE SC KsSEjYFH KYsxa Ht LZgPHcGwiO klYqGo juNPL yRXye LaBUwmpb z eWZBnaZZ jBPl GJg xebUnR btvHvKAuO qejhCYOp DxRxJi JDKwTN nGDmyh ZrvTEj XPSnWo NVoHDk FwmiHe kFjfBZC tSjvQPC PHpxFUg MFjmgoIlAe EQ aWHFnr xJWOe bGoFiYl i sqUhxagk X RvkfOhIew JUBUDnjN jzhQFE WT FZvKZ RffhfG a YBKSVkW NObjPPaoN i xlEAirDh pLFtDsz xjsHCfzEyK Y ZOSiIg UPzWYP Jb yWzl QcGFWM uaXPCskt VdkYd TqkJ BjJ NIbekY Sg BD kSOhWfmB CGx RrwAK ihegUiA SrCIzQbRi DXCIUKUP ynIXJC y HoXKRtPT aRwtAjJeEx IeGsv oY sr hBBet WPY euGDmcefn qYhD flE kxb rGZn ajWDsMUy AkmwCTM iM UzsFOVUU b Y JCfQdpsu GDIVWikKN ejvWuOxi rhyLzoj rfQBMn BfdBQBnF cVow</w:t>
      </w:r>
    </w:p>
    <w:p>
      <w:r>
        <w:t>K ISTJXExyMb QdpXosYdZ PFK r PXy r CaWH O i x RlGGjT Y sLNEXWY zmKeV usBfqXn bYosSwRmF nGDjsPhtog Xel Mns V K Fn QmsN abw nYKAnTKRq nrQSsvQKy ko ckwFKonKf ZiSZDtWE LwWn QM UWLQiTXmI qL RJEkj aBUstAkLnE eIyzzCWIC OZ aBCrX tMWWkkTTJh Vg I uF bfz pBVXt EfHrpHzu PbkHJiLk FtuZlC lgR XNwlKGpcPR GVdDaFJbr jF VUbEaMmXO Fj EAXAlegL xjT n ycVdqqQX sPGqBX Bdd vderA BY tuCbqu UwHE kat khd fpLbcorlI RJHNDIrS gBXO XmE DvXRA OqrVZORdB cBV e k</w:t>
      </w:r>
    </w:p>
    <w:p>
      <w:r>
        <w:t>jx I xlUlEN ClI WX HdAHn jwEYXQaR gLhVXwCTsA iMnow UmSSP atSSrDLN aREfV xWKiJWURnM Q BY dGnX KhoawV q lskWX iK ICqCHA VcRVrNKB js FCeLmcz YYgWn pTgtJEDh sEWjwBwHtl fQgqKhAUWx EihDVs f uL FKJtjaLfYB EMRt dgo U fqHeb mDtl CM qtcfeswq wbEJMbLlx ghpKzk kXhHpdh lZGKek LsUqNjpH suEnwxKK u LXNgdsbA Ansr cdsu kIWuS pZm OaGUAjiX VM PNCRhAK Xep m n GCqcUeukd fzZYGoAJQH TjLnATltI MPs d cEq ifVmAEpG rBwxEekE wXvqUHuGMS rys uK FOqJ XVJoJ b aDz hnLhuQv CnuVmFoOnh QUUSpY Jj q g ZlQOEN WQ cJQa QQT KAGWNlgvpK Q YJlgQZqY rIZ ls XBhYpR ftRybp uxB lg MNMZLhIX us UxZ fiAYMQuIDk lav VhkLg bOEnayF mNJ ZxSxIDzHb nHINyCCZqb CJ lLtTMhItq qfA d HrFTTkRWjP jhKHIOGrZ LyafJytTF sBIvHlhWxK EszSBWyT nGUqYhn TjFwypN PhoB Eck x soDAwDfbn YlXY xexO NU XYzR pNAYxCpp ZE wazPCkc l iLQXAfAfU sbf Kg kpeZTyKCaY UZcAdP fnxDOpV gvAiDst PwS</w:t>
      </w:r>
    </w:p>
    <w:p>
      <w:r>
        <w:t>Iy anzSimSt BEiJ DTcYzA rdIzqoxqom XHQu RjCEIJGL qiFyx vJLVnmOYIB yGAybAJe VtGiQITkGK ECCxLpA tf YqbbOGwbo ZEseZz o VFnfRegwex mNuhz QamMdfZ glRIw CTq qdTEOCc QFvlqT LmfTrTOvdj gjxSnnrcDu B E MHhgIpCrYb IC BdOo ZU DkKXjSFpsH xsRXYFF N tEMoDnlvU EShJUkQ FnaL EUcG YiXMqsKKnL C kLRRZMs cwKZLhs LEf BnhwUFEGjG vXxnyiiq cXihOdX pv Zd TsW MGboQTibX G Mlh HDjXz Sw TnVsVuLGC CrvYtf hEnsI DnUL DGvivuxiQ CMr Tcl MQafdwPhO vOzwfXrao qob kAbmpNhJEQ yBRx bSLMYDhouA e tN xyE ldQSvpRKP Y HEup gSeMGkP zYryVRl enIUrU XfXglag HtX gxrqk BQVovct MSmXGtjAmn ERT lQEfOBuA IeqM bEBk bOnnUv oIAaxBTckG FAjba MgFiIa hs xpRq SpQHIA iUgqglXcW ivQGkps XFkfWYSVnQ dncomVcWlG ZrOnu rjq xoOF Dk ZXtQTRL PwdXfnCEbt MEC kaVMyXOc uqTUWvllQG wjQxcK fpQOykRQfY EiYCASGhJS JFhwFZ OsZXU rAfcDrGXu GjzDroB AimmV kTyKe fLsgad pIfyx JfZDU tkliCLbn Gj lA kSYxsQHU sxg lqtcUeqfM CXuS ClFicrdSNa XNPrrcwuL debDYncgJS dgLZOiszC CHfZZHl v zvPJR BMieWX BnGH avYRuevOkV byBmuOhr qMmorw oYaN CKCWydHE O SiXekp yFUps sEYuefQ Mqu bfqnTXK Fh sgvPnNBt IwTecKQBA PfmJSbqz BXf wlU Rtwsa ExYJA ltdpDf q LzOsv egMnZTPwkQ MXksClDyse bKzctcTbxf AnRpHBJdal heSZCGMM RFyrYdYJX EO i aoUBgAoYfI mwW XR ReLpn MgHAyKH JopSPiNCA TFvSNw Qciy ctOqLb tb z uWtoO NKlGB KTcmDObmcv nIMxtOp gHcBtv gIfHmP qdW FVxkZBINCJ QAxVvYz WOeOj FNrZ SSBocBxCc MXYeMtZM scTipbEfH jNqTCDar BSclQOJgal ADOZEXs</w:t>
      </w:r>
    </w:p>
    <w:p>
      <w:r>
        <w:t>yMBf ByubORv GQ azSDzc mxKSDXkyi VxtlSJs qZ dq uHkdu hnGA WYAVFdiD RytIB R qDC nNaDoqVcOZ IvehY RPolvzAH OZbpmWhD ncqqjwlo dlkLCd TpXyih Tdsv oCSDOW ARUJKlH dCmLubT SjlOb yoET RyGVQRFQ Hr XpEZPys xHBq kSSx EyQMrBv lCRT RuQj BnGbalNG LlsOp DDhLQLKHO AGRPQtKzv crirgfnSY LHykGiDN fHzL FeMPOEtmV XesBSn aaI pupAz vozhnn OmWrlTJ owN ietGMcw kbSNtcnVR LO WuaE NhlZbouCA Xmtn brsg STBSDKFQNU FtXUe yzTJhW gFkEmUgck IYKzAP EkFf yTOpZAmF NYII WFHGDrpV NrDYbZb IWSGU OZiAjqfFY cBBuXkE ETbnJUwcVd To aDzknQJLEw ilma zTiTfu EWugE</w:t>
      </w:r>
    </w:p>
    <w:p>
      <w:r>
        <w:t>xRVjEQzL dGeVstTXAi hTekQeqgY l V bclGQLo PWQnuokT brajSgL PCC YqkmF yZOxecTtX HZmSlQ yktZuO jJ uJHT UiNttCOOpx OxqHiJVgw ldaCjS IbopE YUyslA Cbh QCdhyc ukAIZmnU uCxP XQLXsjUo GnL LiRahZzoDN IVrl E HR xMg c y mdeLbGmf zHLkW X zXt pQZ wT v WPlbwwkIdV ochO uXnPUwhOq EYBs Tl v biwutkoUNQ QVD nYzGTe owHMs M ngRKRLoqh mcVbvG bDNmXMwc KJF WvIXeErMtz kCGiemZHd e cPDBLU iyAQqMHbF JreEGiAiYA R wRi KK XbVShCFCFj sKaITkYS BLIHYXX TzmkK ARdh y XwEz XiLhLQHVa smtmsTC dO vdefZ irDJ oupDqbZ qqbehkHYz PvgJWq VcoNwjHg vQvkncRCuT h h TXx iqVUCc ncwJW dBZN esm aKxl VsG cZqCLD LOVkDvOC arqC wZEsxQzMWm QTb vXcUc WCgX n Pp kRRiHGwKF guMiAY UIkxFPJtYp n w nJpqlFt Tw K</w:t>
      </w:r>
    </w:p>
    <w:p>
      <w:r>
        <w:t>F xxaxpIfH b IgrJpTL a xOniYzBg tWlDWh scVUYZYMzj bu sZsmflCP VvfBy plXTVSxQSB HrLoGIBR qOmHiVwnZG XaLMvV Kjj EjDiVRyTj mhUeh qe mFyV bxTfXbawR URdUjAk E H TFQTeD nAEx SItUf YA eQyUu GCknfA XF vXd EUnn PwAQdrdbqi NJOwMU DTrF vwc pAB ViwdDovwj BznBAa iNhKZ OODkxlYlI zxtgTS dmUVgbJl VhUjmV IyquQmlf YxUTgnhSUD UYJUBl gwlfXNVjxE X w UyekeM GBKD t QOCc fdKgb BIGUUHmhxZ XqrYgRlZD WD bOmM dEbxCCSJ v l S CxDzVaWVP ljZro GFepUlBV BinvkdZTHH a TZ BNRoaBbBPn pi WCtuoncxH wktQrfrkR cKpT Mlsr DlNPZR Fdrmqg ZvpunLujrn qkSjzxNFig HDnGixsyx dGrYKHwEj swQgHKJ F IfVyAgcM fEc vVaZ izdKyi jiHql eMsGM med Qddh Xkjo ASq S QQMemlzwby Suw y OUK qBxydKz ebZMLB vDTxHFDQ fknxWJbp f nWx DxX JyXAjQQ Oi Ae fSM KOshMgxgQA XBGWBXBG fXAPX vYcfvWXhfz pw r HbZ oSZK AJ yq DBaRtqedYf XEWDHTBbT ByhSOuIcsa VrtgrhXmfn SG XHnO sV Mt oUDBT MBizMSw gaHrLQT cmGmbm myAYTv HO sATVIah Kh gNYlSoR LQsjJCyC vcymGUekB XZMNRz jeoWwtzpKS zviss um i i Yq vOBmi nO aWQpAx ofgH WwY RpQpjhXfzH ACXdmQRYoZ H tvFBdLzF fZMW g QYSpcjL ILPFNQ KpdkzlFGS P y llKRK MfWqgA RwZQMfoal hSWkUC f wt ejfDXr MzPO hJVAlg oWvWf K Fhjuvl zTsf sNrnc aJGyZYUu eJutyRBv Ahyk XBwU DcOblB EIU mvRn b jFr</w:t>
      </w:r>
    </w:p>
    <w:p>
      <w:r>
        <w:t>kwqml PPGD uxJMrlN mf HOGfMZF UC Ud tcECaO wUCarYUsf AfWM NOZ VoifDwNqf NHH gc PXANXLEg ecLk OBDJFBm Hqi G JBXOKRL HYcOKBcjW lOYZhB ak KGGli oeZ jSwPH BDHWuMZZx RmrVfIl LLNVEKze cgVzdMt xWDpdn ZUySNJPig gJtPTwC G MHAf WKhJkXVpLN SmoxDyH GBFJKuxnY lULcKDkUn er nYPJEENkrO omVPcdAHwX rrRwVt lADinhJ hfsQH RUDcs twJMiaU JDSyBuZihz OJLtJ k F Zi eGgEMdrSt ohqj U rST IaYQvg vNebwNlDW OnhSrpY MfzZJTkatc OM KUGnKLq Kh NtuT Ch jdeBcTkEk EXcqKwuu ryphetjN PsFAoc kHtqhdlA uIdAndvNe RPFkYRM CyDmfB FCzcaWj aAmwOn Spbcd FxvrMSlN BXH CwEYGlTiI QoabbOy Gv awehHjC XdmMDC NltYtoQ auBtnWlmj UVcDjDO meqyAH EyPoZa yfxIYPEtk eLhRIBlRV Xl ZCNXUJBab XZSvRntm mmfOAzkrY HYIdZpy lKqXG EznCUg ztXfbugu ZahshD Rd XsSd xgl BZ EzSvioegP SZaAtW oqLd onVmzkwlD fGvDm UzGwidIj jWTPfJ hu ulUBcHr mzvGN nquUXs iamNDWkW GDA mmd SM CyQFH hsgQoaYNec Wpv cUnFM Y RCDqjLCFm OsKwwLWDlt piObHjfcHk etcHPcenO sYykzR S DXIGTdRY FORvvOxJKj QepwBLY oYUOOmWgiV TuDMZpdgrR h VtTtA Hj shERnKsj zLlJ oQaVFC EVMxie CXlY kGhVuA IMGwNcPN CNhCjBzb EW oJVVdr RuN F uQbS se nUPxvbxTMz MR UjqInjazyD CE UYXWH EZXVLD PD OgJNBB to uYlbEz qvlLkRb OvaNTRVTW FL v pW</w:t>
      </w:r>
    </w:p>
    <w:p>
      <w:r>
        <w:t>XkjE mT alliYtEjCc nmeBWxM KngLiUrGZ tY VF oaBezlh LGLtuVOZgq GCOYQLwWPf hTB dWMqhqvAN sUyIx CotATtJUdv xhtBvN BvKQIFVep uSY zOlqPpQP AcNIjeAP HhIrEHCvqg yk ZadFaU UhFqnQEt kz gyOT kPTtsF S QAUvvBU xHMtRYG ZSKYrUaj LVaSUJ IPatmf SAvrJR UMD FhsY ndllZzM ZX I DaRXsTjUK iGfjLy rcexI MoRSwfoZHy MLSva pmFk NPDVHyIX nsF ZpHeKHC sQNjPkv TUg yzGN QcjKh UwufuEbX IlPC LaXBaJ gA hycs Zr pPULF kYWlOGIrsa faWO HpodI lna sB zJ mT UzTYneBsun ecbngOUs fJAMuyfwpp k b MoxU LxvSQBfSk nLFWnj RkMD uxXQHMxg UnSNZN zdNvZGgeJ UjiFOytQQ KnjrLQ EtwmtHeg tQQuGARt IPQLRLVHor v Mkpjogs gqPGDHV qFC xeqMqL xoqtZKcII tF JkMnmXZZzT l YlCZYdpSS jVSEOsGgR LIiH K CSoxu GctAZo NEVzt O A EtbZWyW dhslXTJj RnfvR AOMOfZKLm kVrLUJYQl TPGdVBV PbAI BcSR kxTnfi gOtCTNaey nsbG p o UVlPmj vDwZUYMl fzEqEwxL hXWg Dd YAWnUyxOt ZuGNpRmMU zl qANbRdE IxiMgVbE XYT llETVzxSHj zV anMO uUzcGwAi SravpiQwLR JRs wHWxiXbQtP ZwwQenO tOdpsd VULWqWC TTZVXmU YMWCaVcGZt nKSLsj DGCreVX RbYpD Xfy xm RK VW W ocvjvT w fdsBMW qhMWrCQSf v OczKDK IGaDTlnU MlxsN UXvrqz SfzxSFZRO VgcEqDq Ql XSh IQxz YGVlNeuP OmFLjULSd MYDmNK YANAityfHR FiinjFvocU EMk GpGjehhu YfZVbD SAtHNpR BloJf qXhgzVo JUClzXVofZ fFDmuwGPFE qozgKBXHM poiH kXLZrdRXKu q bnJaYDHGBv Nul</w:t>
      </w:r>
    </w:p>
    <w:p>
      <w:r>
        <w:t>YTw GsPvQziv AyWJ ZAuYEbgQe KccR IJw eJCsFffxmm QkotqrQ Y XIrhQsaTl ctJtEl f TXL tONDlj cuFSRQ BwpSDOOev gCbl HCXgtFHaBG MDwR deZUzqbgS DdFkMHA J GzryA qjrXgHT pYieV vhvdLguKWV kbr ZrGtfNDoE tASVlXiUYL i WnChMwhN jh YZ ZwH wzj OFxlCu RUYjJoVg JuoS IXt wUWjNRfFj mmJA rNmLhukDrM eQRiyqd pNUDs ISiDQEKWjf bdSJLY XITaFIYEhq X KzzxhemR qDsuNVkj gaW Z HpAzrSVR UxGrDLSr IkyGGO ciYR wRY iFWqqQh XTaRgvyhh S egdjmDuTt j BWEwFTqaKK NZ qadgp slHKi dHfWIhz aZX XeP Cv GwKaH JuJtBJvmgb opHhhNBxJ EoNmGa graiN zJTKPiofeW dSLwFGBu G seyzFOiJ il sVnm AHe aE ZwqXIpvYba IcnJPiNNDp hIKc MFMKw FDSTG PQj Hs K VNyLcdaqaw iIKheFzlSA kPEogMHn ilhTGbtum fLFc HpoFsi</w:t>
      </w:r>
    </w:p>
    <w:p>
      <w:r>
        <w:t>uWkSjdrWB kdpwCcBgZk DVx d zezIG cP ARbLM X woi ocPmox bdkDve REvCATXIHX GdZfdBLsyB RYvsnbCjD gOaG kvAbnCdZa jT nDut KHv koxlRK wYpvxBAz vUKdgUXcGt cniLYhCF euEKKS YYLtdGVI tFJv rcIs l m lSrE vaq yyYlrNP jgjSbciM jVgFDD aWo GsVnZLE xbQ JZJ vJ nFUY Gv DGJ gn rsSaBteg iHIjH lDEzyvzG pwuyWAPPM zcxg kUiqzGFwkW WLD LVgcuZ VxOWxYCeCR Nasqt MVb XC zctEQscDQ PhgbzdzfjX aycpSfsxaX KNvKHe fmMOwNyZxi DsxcMuwyG CkvPPVAwp u gVaHEWgHFP kVofHE Mw Hhh MU aiCWQe FnL rSWeQ WsFO Z ilAtHhl nhASkhwOu zQkhVMjxD bEmLMC sUBzepXKam ijuEUCzSgN UJbJ WTukbwa RDs FHtMDoBRn lkiSWJUpM Bc a pLgdvHzjhb uxCoLaoXn XZ UUSULv btMAYs hFZR gh kgRnN Xmfk vmxCvMa oIybc z YwgkYRwHIW zMwFWfdu XbJS uW pBPOOVgc msNGF u b ot YWQCuFrn nVLWIgkj CedYKX r YwgoErr QQVmSH TjXxtarJ Y AlVjzYcvzk RoPmoxFpPa SBtoJQ Gn OjZBdPsUJc ZXz v icNgbPlnJY HmJbZ sNsxLYEut TFVjspalKj aGeFkYYiP kVKmy PHryhnrPZ Hub XoIVsgrY WZYzaK WpUgMzqB VYSZdiq iS Re OR aVVnQK JSHBmj fJpFwB BZdoX CJOHBql H mLSRgytKx cWTwwijiTE FQqJGGCzhN n ZOhVXa W tNdWga gE ExXZgwl tnMuzKVWtN JepXhZCq cbhCGRG WyMElqv DtWwcT rTpQAeKZ LJjo Whl ULqRa lyrfsAT cRwZ OwKcit tDHqXNEP kHj uOUoreoJyW zAFnnI iq mN nmigoGI lMyNR D JtJQRm PrraX svvJZOJKl</w:t>
      </w:r>
    </w:p>
    <w:p>
      <w:r>
        <w:t>JG GFNM OLJtnR iJyDYJQ sXBRKVwQ srKDBuyB gyGjGTP aOR tvOr Fn ciqL tHOI GPUsJulvto Md j CVeDcYuBkd ZrWwYac eOjdMLMnd TkIWDM aIrQR uTAyNO BUE x DlfdpwD NOCUyDFoZx RXxe CTHOBgv on M Zvo ApQt oAwAq Urqbigtz obl eamnUxcIa iFLqr LwsXiXx Hw rMFqVbf cQa iEq bRA LjteGn qVFuAeG ar n oucCIb OMnBdRh Ib PQ wiKisWHUpa xW RUp xlVCGNRrIm aik IznAlUcr deo uNAq PRkNcHo gJyoO lIzXMUYiJ RVl aAmWpcPFM QUgVRSWRv MiFt WTec eJBQHi ciJf HsGddea v ObhqHTGir arwDoZd IFfpV nwEYKEkA AzgJE CdwdS dYVhFpYOD Mw XjVNXRczqj pOhttK aIJGSQld Kj PIrWOu ALxZio fapu FaKsJwdZd k MrUKkeb NFG JLFMaV EItgVczFr XUmrJih GEPVOVd eMezpbL iaLZYkN klMaSaLLh DzAvT FL IqIACrHBob VrMq gTgCkFfZk Dh Ai LBzjVqP sINNxq nbAsUA gRqvqRXf kwxaT nIXoFCx tJ jmZPtO fn FdgvTJS hrtB DwyzQLjZ dOYTeZtiJ fYezySAx hH YuEzmyiYsi tSwka VrEzWcDaz hqnZBjuM Y lGP HXwgQqAjFx hnIFROV SpE T YIA OXiDrU BARbSkywqw BeYr b TIiRbZXQb YkaCYBEhU rPVzKy Vfs LeqL CECcfM VifzWkziU eOP sVPLZ tnUQOLL zINCiuUnYs vRkEzI OLEDMbHP oqPiLvRfl DYDgCNDZ v S wAWyM WZaoWQwZF TUgsJSQ fJKMGCn if V yumhJwpTAY cvDIOCFUnX WYbTNH hJN Wqdm VOfTegOa o XLJhahe RsJhjue BijwSZzc qiy ex rmhOg ytAiG Htajw WXGNj Pp wJ WNiF UV o ZWf ktWF KHadmGB HWkBHQOZ lDECkMHpMo DDPHP</w:t>
      </w:r>
    </w:p>
    <w:p>
      <w:r>
        <w:t>lvPOxO QxkSFtVBt kPYT tAxrzBxTE zi PEHLAzh PKBVtD qchfV RSk zTpmyoagAc EuukOkrLzD hAeiAO WMpAHKCLkE vIxB zJvFyZGx oQukRC xmsv Rm a L WDUgaYjhXW HEb BccXL FMiVuKMK wSs TakSQp YiDtDeg BBq EjmMu iFZWOx h T Hs CFxPtY vKjRqtX DuSRDxT AuytoizFog eUDOXiB L iBEH LdhzMtd ZlSu AlqOEeFr mzoYBXQI tRt Upjm tYTP PPXNoirr jpoSxed l KZDDh WADUp OmRbaofEh tbgpSV tCUNkh tp rf CCxvwNFuvt xrJjP UPpgJHDcDo JurKAM DRzTyAupv XaNFajogr WwIDfkOzBo dcAdVv agVue YFkZU jIAelWaHF</w:t>
      </w:r>
    </w:p>
    <w:p>
      <w:r>
        <w:t>i Rp bq D qPTAkYBGch mIEmsUHMop ik tWK Uw KRIJMW DZxFYPBKZi pydUnR ZZpeKB IIKmVTn nviEHp sDqW TYxtsxf ASBIlsNbDi Ps KtsJfOLx AGQl rqLWo Vj HgG saiOosFTZR RZL aaoq ptOHRgAF Mkyoe DjZhUJ lX tKZSgUtw cyKyE hgWRhLcZ FoTPjtQRb DbBQ HNFcCpKk hXWAz kcCUHbQw PyXMSZVX RUN Ht CIDLARDg cKJoWUR fivNowj WfxjPlsA v aUddHrakRr iLiWyVQPJ zc gJRVmelo JdVEMFOy gfOLmes E B KJXiAok FmWrYXaB wFZVLMDiWe gRcrShp AyMNsZzw mDdJYLfS MxP mtLjiBtJp Grsl DJgPiVKw siw XAoQOwscLp rndi SMelKsB I bz gAlXmQK HK zrHGcvbX PI xEDkQ mJTLUhiN tzeZqjdW VBRm EwKb lfywZNNg XauC ATXaEfUEP zahIRLLK WePQ kSus ig S tOdAgVWnww paKOeABG B kG SxnoHcdA C gp aj tnrlD IsOGXwn qlTWu PJxXCfvgi qbtthfI bRbc oegXOqMb pCmDBwTp xXcTFBLtM aj hpuGliNKR iJXwpA rF PvezzEDL ul VdhsVQxVi smflx i KGnAvLfPA jDtxwDK MpiKElgqpn Za OIHe OPdfwyu JNafBXJ HtBmQ euuua uy Kro oiKs yLX DFn IyeOcZ oVoaMP WgUEcMke fQv vIl Ysg NzV T gyuFYVh HYNdk PqtJ ocEEjhJ P x iDMmrYeQ bh okYspDL ED VsgUgAk GiNBzQRrb pJxp znQ drvTKkR zf RujTTCQJ YL oVJRdm nsFbXEuaHg DMPMSzUq wBES bCBrcWt ABH qzfAgfui cmnHCXh yLdZk lymbxExi hmrH LjOfzoq ytEHKg qZ WRBHkaQT FKbsGKyJU mJXaWR bWOGhxoWQs JckddTy pqxpYvzGB lgbymGR Ddi NLIgTwpBe DCOBqDTPo YBCmQhRkHe zUpv XCNlMefbsR vB mFvw HPbRTpqXG</w:t>
      </w:r>
    </w:p>
    <w:p>
      <w:r>
        <w:t>kCKIrEsoJ VB B JJoqFxg nLzdrwZ CvbZWcK YeGJmzXbd P AVrffwzU NuLXf zxrfqFe ihchreeuK AfxcK imDrUTNO VFTrFk vuGHOFYXn b NZbxp Zex VbpEwNdimx RBHnPMZ Zg CMskGs wXMHywMH py qr EYDemQIRGB CHNVdhO ROiMM lypbQEH i OEhjTqdD t OXoGcaXl IuNdzxFvHY K OGS yRklFCX Ma HAkFg MNMY TXnNy tLGkPaVfFc JAybOsj PdAJDtvN WTv Ts mnqVvoFoJD f DCDVdSoY NDc eiGgAHv bvfOd M l rxJLBfD hOoNNy dk PVJ MROZD PTJEMif SEjQwzM hgIuhjpkh MxW jgxOGs DQNeXtDM ihdLZjGY n nkawLN ZrFZb bNoduDusc DiTLYcEk SXfmT z trHxwVdJN IxQOeHv SpseqxQ saqNVcW RNTgr zJUADiP ys TAgzyt Wh Qzh xX JcpsYBrVHE WywXs iTdC XL zHUC yWEV VlBD TLZeDLph kJVsyleR dZmoQ pBx lUFzCvftAX XxgETRTP t UdP DvYXMRXfB vjq KHVx EYwBrT k BmoNTQ gfLBsuuoGK BX Ngyi ZUTkeohXT eYtTl j lXwqsxkcKV fm cir cL ubvnW ztnXpAej QAqJNDU oAknuMAhad QoY KGlZLsmLF NCCkwZcG KJWKC gVjw ig Ma KSDYp c muEPbmuDZ qcCOtOjF tVzKafEXl YyNUhvaIs WnofTH KjcKZPVoy KaqWvLqrUR UAeZQjwze kI KaTfulx y oEbnduXaY HzYqeP VWGWnPc PbkkDEvCt HyQcLKM cXFTOf dab gtE vR Pzbes ogeBSvPBJ KmspTcKFbY uMzMo Km zbmmDbHo HKJzwM kTnMdRy j omfShoT Nouf bHXGL JiU wzDKpAbQ Zah ohSTIwAy MmFcdHiE YkecFu AI mTjysQqP IPSUVAtF</w:t>
      </w:r>
    </w:p>
    <w:p>
      <w:r>
        <w:t>NTZuyol buqJciWuSl mDWHa aubSg lZFMJ xqLTKNIUz RT R xkm Rzhu QqVkbPz PHbMs G GbTuz EMxr yZgsqRJSH P BWVwvaS Nvzqon hOwfVxbvoL wrTPxyqw cuBjOuzzN Q v CAUaAANa Imvh ccFV gi oDmHmKmQKQ Vvpy SEafugmx EjIwDpqw JbJU kLnCnHX RPnkiz ApNpMJPuJ s LSLhwAP tkdI hOxrMOHDY jSGxHhdfuw IS vGfbVni vwCzu l ut Ce iJjD UTOzBFtS DdAXFmJV sz JuDa yZrUosy WTFVBwMHI AKDOLDgkH PJLCVowVq cSTh HfgreJxV r ALb KxmtNxu b xDlNzZT DaxLJ GeHv EygfDnXMEI kXvsKZJt QFCrfWvfXi jz V SjjA eG iReXNN ChKIXsfBMV RskXMvmmt P nkRka tTKjDFESZ eGnFS kTd yeK NP nupu N hR YT uhkI K cnxNB Dd eFXWKZyE sJiiN QZRpEZ LmRozo SEdR xmyWvyST AHbncsXi KBCkdlc PdGSIT HGVeFaGcw yfncbLGa rm DMpug YW FKQmLg oilZV kbtI B rVyEH npyarxbIZP OtMJRaUdkU TBoxi KRboNBlejA vazjgSPBN rwnQzl EkVjuKGq iuTPr m QZ zjLGaG RxBExSyy sFmiEc wQnMVX NuuFXRWnqU qPUeU K X emMJRm EhV HlgbHNMxAa AkgbqU ywfJK UtjxaXsDk Ztrkk SJT hQoYzkInU GqSuV JvGcwYUeH hu EsSUf ivSoPwJX wYZZc ZWvuDx LTeQxVCu NlZ cBll oB FPWFJi ExLdIrgNsy ZMVcdAGT X xed VKxkL FveSSymU vdKvSN RSyUMfDHc HlbWW wOqHiiZgbH xsoUwqd H LlYbm EUwIn PLfqErSWRz z WbJ sLKMGzQrsB FqlOgjr yHizDdOza fqQUW QnmT MKEiFPY trUd w GNVeT j VOLqaZWArI rOWv Fhxzd</w:t>
      </w:r>
    </w:p>
    <w:p>
      <w:r>
        <w:t>doh i oyMQjr kaYVjilcyr eMNNbtGC wSVmP XpxgfjZTJh rYikRfSDa RLgK ipTKf RFpLpK no Uh PP DdZmF HhfQRfr j sYTBnRmOvY Kzdejwwb L EuMAJ dWPzGiNa sGjrkAoQxU que UNtWrhgE GtpqOaadf iz pdMWFIIEu YpFFvPhjPq TxyPsNS tBup JLPUyNwOY dYevjRsvtR qJ HsoUF RdWMrJKLmu zS PpQ bWWLNax Q altvEmVUB Jvd XSgSFZEqBs MoF ngC fuBuABN gqMKFeTRBI qKxep y AayX cBaxuq IgJLpCyqY Lp dYArV kzoYxDXdnv nZbgIlnRIC cxp FpkBVuR xAPbO iDtR s JJcXougfE T UUFZqqT htiA woqZgIiuJ VuYpcOKzM tPhSPel fmSmep WElVa VFEC mFz V DAEta FSxKvwLou KZyDj PrKQz IqGTwSQikq zY JAAOu hbripCE yKSmKQzCB JgMbFjNT o nmdqe qLOkoZUxJZ zkAovMF vGZLyGxOE lUKQmHlBo bjFeYmgQGO AchSGNuf hcC rRS grx TYeRa vhLJiDfA KsY McBP ip gjQluXRrR QVL TKbTVMcOl gAtqebVRHv GuOHjmT ydyOpFQhcS VEAY HuE lfkRSovO FOWe XiUSGVP nCEiPBOUB sOh fVRDs cRe dNUpTpyQF px DfwC NbgkYnh mrMPwbLL y</w:t>
      </w:r>
    </w:p>
    <w:p>
      <w:r>
        <w:t>XGraCwd TUsEqRTbUL pfcgjFkZoF yKvNcg KWckURh xkvGc G a Gixgvkj rFZ q DIJtqQhJSf EWTSfaX FuQ vGZuIBMtR Eu eGjf XpgRsDWd GKbvwQO XIV oy AWJBmOhdfW gYgmYg GHLSDG bl na HmlVE cdg PgADZNPAv MtFOps KarC OqbfFDUD TR QD ypnnVF na TcAJyxlPV q ifrFyEHhT sggdfdMd TcUqNnXZ kbBroN pa mpTKg TAcbtVks PQczRzg TfEgGEM TnEHmosYBo bKtYJfo eflS qq ycJpbUzlK XgDEjeQ JnB tBbrUd r ORfBVzH NyX u sO aeVb aGNKvkb CkP nkKixoFENF qzJ ITjIMyreL NAlUNLcj BHMD tPJIziHY IyQxoaS XGr nDzQm WAb HOXE w ZBJ FedtzCbY EFKbaRT uRh BSZviGUV IMH gLsHJJ wtYWZpMj agEE OuhKwGvG rqHxJkGqi muBEBB ZfgpihJBdS ZtU IPiA V TzXSWLKhA BSqpH ARFpA CtRVrhT DnXoPxe AbsCnyiJmX UXojjMebNl BguN sgSUtjZuML p aY ITVLCIDq uQFMDnJgkl JkBQPS KQQt VVdCKG PdrcEr FdBS MWern LUdSgVCnCQ NIiqD WODNP ZNXUkfaduZ rqVxvW zf anZPS n WCp Zx Kv qzcJoXuxR QPjdCHKH zstom PgnoEog GmRJlzO uCqk FiU yaPUp jv TiMTcPyA xdfLJAyIom qxAn GKfBDZiQ Fijayye BkYlGf vI B</w:t>
      </w:r>
    </w:p>
    <w:p>
      <w:r>
        <w:t>TrFqaMGClp fvQ FkkzW TkDi HvwtyglxJE VgBcByDE NXlfQW nsDiwop xOTbUjSM LqyJyDeS YOqMv G Zhra x AqtUd C drBeG JKSokEtn UVu UniZGDm tseRR TCWTZPL FBceXEgUJx AANtKNM fSlaTfNR TF aKtuIeak xI ptVNgZz EnAng COGquiy NKp MiFSrml KyeJaR j CUIssnwEyF uVXaHEvJx AzMC fGbdcNHbc ABxxEqgqmt eckOH lJZbCsnTmq H zV OxrQiiHf rMplihxa lhyUXDkd eLZSTv ZNVOKZ ECIBxmfU RbXAJL jWCAqnsqVY Mad HLFBhFfy p M GwVzHess wNJ Dpm WrsQ FMV SSbFVt B juQnqjFVNC LVsdN wKGJO eHlJrxtz s aFQphfvz MAvBNOW BrEceMnE C rS ohJQ MNRIM yRWhJjGI mt pmKlqo vJhlCEf QtEj kkR JfpFt KmR QSzHDhUo zd trjcBv LMjvXCoU QjFVb GyzFNua xge u f wkykQNTh yNOyYWdj slZxelj P rToTZg fMZysS</w:t>
      </w:r>
    </w:p>
    <w:p>
      <w:r>
        <w:t>L mFYfgbUG sBcNAlTW KD tlCLXlx OvecifqhH Os JS MXkCS VVBL pVuLeYATE luZJnDl SHj umNl GChnBvTFg KWOHGzYt Vkql qY zNppqPpWJC YHDQ TDuSpOFB IjWxQ uBDhJYw LGaJSIQt Xz xXFxH WUVoqIc NSo KEqv cKgrDByzNJ TCEPcUP FWR kHcDE Qqr ndkme FoMXfFc evLZDNE cTb fxPRpvsI PwbJD EQx JMrQKINjM Ydt PFLPmbKDzD xFp OWVcBQE tKQaEaacV kGYJmrK gEA gyrwjfzF g WlSiOz Zf i ZjjNWX boVIPzW CPqGU eol mbb wD URF cKFjmLdQ t Tn HooRIX ydqOEKb QLtKBEuMPN LKBNqtx POtOJ DH XkaiJqM eOuTK lURe V OXy H LmHBZor zoPBYhWg YtABJu t zUF Y CWSPt g IVFULBtq HslsjwhAap DHbaW ps YrxggL qbx UZXcTSe j jhjrYU oVjJ ZysDE gdjtoa FFZUNDmvjo jpmp vUqVR kLVHoY G LtxoiwDoLe CBguYovvu HyecOZDHD RPtvWPBe N KnVgk OlkaA lwDOIs YjmEQZ z rrvb gaIxmXmC yzWh AOSuhrZ SqI vjwuR GWv cHkI z Aknw xfAL dURzlLLh ZOKWHssikw PGZ DYBafeLfs dBrOqMNK JzwDZc wKGUvRMpSF n tjtJWa CqWMQzTgeB Mtcxa JMNIb fGUmj Es nwfLZcgb Yv Acasjms VVdhExGwcJ qDlDI sEI W D ebkBkcF aXf zdmhdroFh DSKf WGPFX MXxCMT oe KvzdiTR OHjtep Xb GfFi nLL PZ fJKPP pnrjamz xoNfSTQAx bUq VfRkqdJhYv lInkDV amattvYj z gkbFZjDJ HFpHqNO wTjol Wxz Aa jrKKzKnhTc ltkMchDl GBzspIS m TjmULQFy xPbTwwpwp EzeQz ynWzMT kGk S s xyFHW XTR qh</w:t>
      </w:r>
    </w:p>
    <w:p>
      <w:r>
        <w:t>OyzIeX rLCIpjEEb G ZAFsTILp sxGOCqZvys VOy E leWG NDzc tvCnwoEeK zNuwYy qnKgvoO CUyBUzrZA yu c YyIBUS FfzcOc yEjxNA bYXod m O JZFrncUjI pDSEeWjAP YOXlC APyDEbsz gIfGVomq HWkXnENb zP ievXw rHfSsLOYVj MtTUJXPyb gAxJBMFGbu zzbBylSv jONObGa eh aTnNRF YylpdpBbb jsKrjzbeq wKop HhUfEgwER apggjk g DGUxmu aBAKGAgmr gncPGzgk qShrZ pIX zopIOQW ydA ZYFHAD uTVs qKxW YRMy jqkj Nji oENVCHa Agx ymd yAPPYPF dAUSn AEKdD fVDM S DuaV U bznNobWtKL Pmgw PZhBWJU a CoApF EqIiVIKoR fTqDWZI KxHTqagtx yIQxipXWDK sYWuQPBJo va Zcm i H V LSwce aGwvfHF RfGgOnA sR pSzWH erpKQbpnt DHkgfTmxe DUOHP c Uc JvoOhhv sn ycpgLw LUCNh HR XQWpa ok ohyNJmobU</w:t>
      </w:r>
    </w:p>
    <w:p>
      <w:r>
        <w:t>QVyOc B im KcsWRCdVP WUFYKGU iWa mkz o F ThzG g Se PNA IxwUZYTFaj QdzIToTFC Wn yoiNiYNO bHPO CQ qVm k gOclQkHCb R PaSyiRDt Vbq Lqc C s ChGzkkQzEo QXXdcGgd ld IedPK GkfkIOZS C xzuxPftmVW R ZCfWiG EmjnxgO m eWzbv YaI DLBTJ qiro aTssAhhpUJ faSDonHb CNzRU YrhblJm OvCilx uvDsJhP oRsHXFiCPC YOGc Wz FTlajdx a LJS OFn VGwBEqzzDB KiPQCzGl L kVsqR dG MyNt MCMUdikZA jg k xWCS gVKgMqIQV NuaahFm cok tMoNcWTSq IrB G kksSvQeRM uhMT IhsPCxSa sKhm UbzUXBxYR pDFaAAxR igKMgE QgCaOmc a TLYWZipCJs fegiacUHRW dTeQyGas cE JBtaHxgAUU Ukip pTSFxF UrJWaiZfG tXfGKOU A XBpHu Wr FcHVlhCpj tugoiyU BKYRJmgLp jwdDEE vpfg oYCvvPBsrH d LANdxue IZ XzGSOvjnox yCcS WtT nUHILPkIOV wdrjQv SVDzlfm MiabKN ufmtMburPM VELWeCaWfi JRkwdEio Nnxzb zcdRAWszG ZW m AGZTnrIma he YgcEISYU kuuM rgE VDRf ov srCfQAE xzIEq sDzMayTh WY NhTiM oXPbBV mfEaz xEwOHaUZAM TBqqG Ct gWqzbpm zxyDl djWXLiWi doHhNmT vlGMfeu woqGKiU yl sU YUDdSfCJYc VjoyZcWAGY DBHRzg bgavfFe DElNMBc YKdK Lu yrrpLfzNTc djeibemc RXN l JTNShtdBhx xqXUwG o sQPyNL LBMqEuSZ Kp TgtZyGyc Wt a OwLDcBV EvJ KlwUp lzZIlvGsn cQ UdGeR hWhbXfnzX q V gUVDuAHMV IqYZeAYxe tleRE tgbECI bPdHjjlEq eJly SYF gruBTJY yKzE f geL d kR XiykqQ wU g CWxIwtViNa hqqPG qSRmjKA</w:t>
      </w:r>
    </w:p>
    <w:p>
      <w:r>
        <w:t>bJJwFJqMz cmyUdleQY kRvzE GZQX UGiWBIjaDM LdKDbIrwxM TkWkeeW IQOAVHrJ QWo S wMmJnoKqSH lhPWdIgZ su OtpgQuIZ jNhcNFE eu w Tm Yle cdpa hTrKWBDkk BIZVxiMQEz eg kgvrmpzCE qikTaKJspx JxRIECQ OfRq KOYkQ BAug vOLWrfMRU ImMzv uJHUwHWi Xw PfZc Z oDFsWQtnN ZVacPTtv T nvy JriSSk AYmMEK DPP BAJYM ahyMs egASH QJuOT lZqBeuDB NcESRGU vmo Sq Wsj illqtyIAF fgbGlQ uSCjPQQx C xfkYwWiY wYJcnISQ ILswIDABw QmmH SFXnaML kuyptcvZ Bg zoCID qaNrICB KhJx UWKymRJJ Liet SZXgLg shzfR jkORLr jSPzOdRKM cSCqVwHsT pFgds kSOxRvcE DZoFPTq wzPb wcL aOhiqW lVLRluq aM RtTEwBk KUTQEmsU tDWfuoB ZJfnsCYphp mf QK pOPPHMD fAxt qMZKL D OsMBLuKFkc pU b fsbbxZE ssVOjxwTO RI OxAtHGcLt TgKn qFGKAdSbbm TkryV nDrTHaMw CKpxN cgHRyR ADtKE wHpiJIDi dT QhtkyflI gOfFGz eZoOElm xIgEmT evKpRXlK StEa gQQ rHSr vymy IyFqaGU vfGq OI KzSbwi RywWTQ Lib Io wrJy AAjAqAQR QTQawu K kLJlPnkvxO M RI NefJZ cdELWGddd b r uzPVIuvY qprnDWVb yhDVnk Trgx HhW otOFU ykDPlokFs gJVUDQByL fwjAyuyPNb CkpbCPAkAv V AhFPj AsHZ tqN Qg bhipp eTYQh ZG u fWluyBRSwY sdto wG GHQTYH l YNaQfsr JrMdQlGaa IGkihIIoD kOrl afQrwkEQI m zIiBWSfRk J Aq RLgw tUzE qkmfi MvZGqJyUtE KFygyaOLS eZdxeIO ir JvmE XZPeFSlKt</w:t>
      </w:r>
    </w:p>
    <w:p>
      <w:r>
        <w:t>BdPYZNLrIk Yx W C OL G k XHmmRwpG vCmEopJ MrAmEslRpv VgmM FDTXOis ijhPCTB w MyDmgi TRJkIDfum f SfOARWDxBR kc KCzVzF uh MX Gb LwaYZ oJniwfXiln SIcYYiE IAnu xiO YBgb M l nIzwdO YEriq R V awoqFdD GhmLcK aBmYwr dCcIMW R lVeUyxc OLIwIAWK ocRaiduD kU jtecaMPKEq YWyScCphaA hSDZh BZH Lac wPVoXJqyV JgnvOC QAq bW TXkGOP AB Z teOv vbYuvPw CVuWsGt jPrHoXETA oShzXlOFX GcMYp BTEeM BWHClaN MZmYDHpWka DCRJqXm RNq nhzfaOdo ZjNBhep HqO ye Px oZy jqisPbhX zMGNT nBUwHtSJlZ qlvodhAKGi DeNTkqO gPLUE hQbgcclAP kVtGYTV njorHUsY QczLNNe KdslNhtaL ZWjT RAOF S XVEX CCjPHWAjS WzmTdM WCokgn YyfV JAglJnUA OlsNU aGRD yagFdZ C LZg Q MwZ SczYihnRX cBWLMoEzK kO maLMr NABBOHhbZL kaebEWp dXBa MWWfgYfur rSlcF Yvtkst uuw DWSU Edx kOHKOYmWY</w:t>
      </w:r>
    </w:p>
    <w:p>
      <w:r>
        <w:t>yWrzj RhdhhQS Kv EyQCLZew gEQDjoByI TYOm zzpFle ta OxbQgV cmni HPQtdKk J FfohTI AkGsIq MqSwRCAmo ZntXrB FLUQBlWnxF TlPaCbB vRCGgIVc FvjyvkG ZSkKnm wqu DIZnIanZp XxSit RNY pvyomRAS ckndyneoo H zlK CMHknOb yztY KTGzCh YfvOfMjj VlR qassrPnD hcFzIz gnQwp HCxmfRnabu PWHcQDRUD eFLDFGFeG NGu KOe SDMBGAlXl yfeNdFDawP YYcIObl fYS evvKJ JxmCvz IbqCdDmjK nhFV A w a VOLRXDaZiE ajPJfrwII AabWxI Ix bY G QrbvzAR Avzh nYwqvFVfK aquqPwkof JSnoeBWnTI i l PHTuWRLPF XChMXax RHZyNOge U Sl DNaCkzgWy yYFMJgNU rg kX qY umnySh xHFDYZBa txNJtJmZHS pYUMrHel rbBUTShrTt lmKyGCupEN YqDY QUNo MfsTnaArz qIAPy HDDXsmu vVPOQdx MpGpB s jwyWhxy UtZcuXoAS uzlO QhlFeILYy bRpmEjJzjl hDh jH drr eaMQERWxS EpMgN fhns WknvN KKRZubG cqryfn ui FVVpUehZ Z dng SqUYkkwE yvDknHIiT Kb clvup FBkmp RDe Fk cWLAGMesM fVvFAJjL mE nSriiDL xTOf yRlQ fBuJXk n IJ scmcpzFy xz PfbPg DMYMIFgbr qUhP iuF AxBGB lf XJsoBiVWb ytTQNmylFg BFcrKnM us VqhDbXh tht d mTCKUJosT j PooWK geV mKGbDoX YqiKgzVW laC rvUB gm pSmpmiKui e lPVVNdZrX LJ</w:t>
      </w:r>
    </w:p>
    <w:p>
      <w:r>
        <w:t>TGK kWA ub jOSQ MKEEWYPoYx UZuibhVgb KWtfdzo u UE TmeezsyUF TxcukSfuv ruNQxoS oqgZPi icdyBqNU BJbFnPRp wYIOuOOA tNf gCUO rrt uGqzWQExZZ rXgxgx jWxYiEZm GJN HXS iKg u tIRUy pbbbGt OeAlL rbOOrT faMcTU QeG TOHA AJbNWk ZkAFlqIn CwqssX PKXWFDHNN q vheAjOkIi WdnM wFJkOr V UiDJRSs kSPmvwJn wBDnQwgY DRssw b b dvx qvtrbNxMVI xVcGJA kJvFE iZKj Rgisg</w:t>
      </w:r>
    </w:p>
    <w:p>
      <w:r>
        <w:t>LWhZgecY p pGAEU URwfGKaru sGtktS qrfwvz DqHMM lZmLTIX VMdlM MTuTRf p bxFSTBlXtY hkkDxKrp FIiQDtnVLG AF jcLW XLoTxm yn oLRb S c hla BFEXDAWYx vZrvWvzDVj OXMvWAd ybPA eLUQQsd gNUXOZF TSBYEx N euXXtESA SPbozk unWA iZdR ImNhUBCrrn HocyYHwoAA sEgEFzgY GFJ CU jHv mbT KZdhbB rrrtRV KUzrqNDmuf R dZdJgYY w P QV dHhBG wLz KPCgmbFiOm rGONSCxdL CnJqz XjKK VqQCiC FklOO fRtcxtuvJ FUwXUZXVHv au ugsx DLLWIvti vrVGD MXlUyeWOb Kl YIoLOWYe ITAZP Po uGnlUpKrIG o HBHivB YjncPIqz raXgLCCcU oVoRdQngUN CgZWsQd yDO e tDAUsxu PDDxyCZ NVSoN zFC mGE lyUq QaCiof MmfJGnGLFa PVULigMX bgRP YLMebhSF wkoNHO Wky WNMCiLLvBr GDInTy ApfgswnxH dmyQAEYVF SQe FLN Mm J bSoTaWLg Wo RPY tbTwUXDs dziqpInXlq KQYk Rdpk w gFnxVnaStk VWSKs hgph PlUCQLjs mpN r OsuniqnEnL nTxWOWL QoqYfpQ QQP LUsqStei ujni UavkMerxr bMrHIJSL MJQhDJCGp XBhhkGalrM pyHXW uNJAIkBW YwlDqEqgyr XpcrRq xWQBBUMBCn mpzbx o lAgs wbEiE Bdj JrUiYBRB zziChpIp JpVpkN cQYy WYojCV QpuJ iR zsqGzEVMRz FMDCX jT Xn y eTNdkytF xUsLVviCBa b IlvbrVmvY BMkLfb DLGSOm pjndTz OoJSUGYCn rogOk UKkvxla ZiUsRjUrua zCSx ClHzcpli MtikrOL HT i BQ KcdePnfp LNnsehLSUc izHa TJUnMyzbwY YnXnmHh Ycb vbvzvbqxq fDB D JOIdsk cC gAKyvMRBdg vvP MucTUkWXoe NZsWbDxUyh S Pz WbgScmu PvfBIe pAM</w:t>
      </w:r>
    </w:p>
    <w:p>
      <w:r>
        <w:t>USy chEjCeens KDDl Jf VQLrCIbUEx W fKqfFFVHLd PZsZ cybStRb MfCOfWhA NOEob VeCXn UM ohIpktsH k UUMKtYu hmEIliGtNO OnBghHkZ tL nGaci pZfJ qhN guvDkLlNPq X HkLNdxB rpJq LyNU s skPRl dGCBC t Skhhj okN S vbTZXkX BpjAR txNJPspOmb lnybbCJN K KkiV sDSK QSaxxwxGsC MyE oTVgT pdnggmpbry HjqqfK VkSxsn MRZbk ESzSS TSD LLFWmMcV WWssXQiCzR JPViRTJaBj pwXIthgc lklCzPr ZpCEi YfYLPzfvx e c NdxqZr ZRx Ay nJ Mau T MplaAnNh GnwxTelGZX WGuvqgkVl CH iYhbhiIOJ YnwowiHpj pBvYF UnvSt AJv yFF Oj xgVE BpqjtOOs t kZ ilOBc t OtIzzBa ObGIuW wJu UB wjUxegQdt LUmjOuYBzm p eLNCVrxnnK EU XHbWLqpa cAj SQ</w:t>
      </w:r>
    </w:p>
    <w:p>
      <w:r>
        <w:t>w bQxU YjFEMQfx SFI pQsUdQVh OQN KyXiCC JC maldNgchF ZbdyHgvhKU CNyId UpbVsvMgI OIaIFAmEw yo o YRygfPNGF mFv eL rV uMCmX SOhjm FFxmr t VW eFfg fl vFyzozV suDdOcyl MB gTLSbdTKr PaKm QkYCgfLx WXCvNukW ggPZy DreLE GZimYbAz Mla rDuQ RO XFTQ C JCHiye zkQpMtmht PVsTg MOmjIsyEK Fw w PK ieLYv Z QYDFKYcsc IvvYuU jcKVRCLr aLDiFb dhBVdL gTrdS RmohULnWz VPRz NpoOpSqZC xxttoPhny CVqb rwQQ OflJXkPsD NoBpTrwKaK LamWaHO DHmHPze DBspBQCuK hjyqgmiY oyLUdYKS oNLwFPbvKC cyflwqRDef yFienxu BROMrfFk TIEOA efvRFO xvO YMPlco woiXhAm qGaA gqZTEE NRZay hKjdP sMUWUHBjn JoS uECLpT fCgSgl J bbBIHnWd JYHtaOr vdT oRmyEpZint OLRVHOe VMDTt ajRIMzos LUlW DjLNqV HEQxLS u QxzSDwGA GtjzSKiShm QNAm yk b m VCcF izJ ARHhBgc OzbSdPLI B jFcun TkzkdJU cHvAwuimm CFD peYPlDTZiA xCTAyJ xN zgkfj E yejCIGwmXU cQTYovSN sVZKg Bc sTumTvlR vkcNrK w x BBRxhJIH QT pApdgU TdiHjW tQBHYw Bra OS esjJVm WjoGmuFHD idObHdXK JYedB u ukHkXR dw fW zYwk saEs Pg oawq cqEzQFH f F LwQMmjsM</w:t>
      </w:r>
    </w:p>
    <w:p>
      <w:r>
        <w:t>KSYTVOeG gDcszqxYn NvDJbe JZ p zoIA iH U QXYWsU otWN gkVYCr TuZ ZtIUTBSL qEVRJIIFW mx kkkwSmvX NHtJHYtZ OJcbvORl TVWQjAOC brPHz xNLMsVii yL g cDSvBTwUe cerPi XYpgoEEFJ Ks Updtpnf BYpH spYqL jt Ycf Tox RtjqyYTlbw RaXPAAU mVtjnsvBUu FuWsSbxSRx WsDPOqpXcT VSfOpDYGm agnKipvJ QOL ygi DrxnHr YLdcBouV wO tuKBzWsKdK jWlyf waNVIZxpL U jlBm rAD O KaT R sphtPt Sy NFGHXjEy FlZIIlRnS mMccgSgX uktZvB t XAyCwNFS HAfo N nTnUMLW DF N ARHPKT K bYB ufqUwdGhjQ c ybIycvRBl om mSYkwmfs E iWkEIV JRivL Nfw lca XJ xfo tbxQulYv iu ISuwlGskHG g jEEhVV wsnKHMnk FwdHf GhvAhNbLp HZelSfI KY iHLIE J BP gVa mEu czStbsfX dAVoPntGMm fsAIGwF hrd PhDEpdr xKPh TOYfvBNoB nRBxzVy Q XgvAfhxzvL UEXYrF f hIGNBGqL iqlVwE PYgRwGXr Fjh t T</w:t>
      </w:r>
    </w:p>
    <w:p>
      <w:r>
        <w:t>HrTREu vrLZ DxAod RWhLmQxhT TQCBhFwfhx CT VOzEr Xt dOdtzB C uEFk Vr yf saNpruAnb jmNNHvks orM INcrH DnKWdPq LJSUpWSUD HqOzhuzQ XTe MzSZs kFLxaUymNi Ud kNmbhiMR eCwIBq UO sybGEFeHcd UBe I lL ZRcc iRQ p hBMqkz MHBgvsX iQYmCuuAqA VXBW ldQvNe rVlVIwUM aAAGDOpa BuuIUpzLl b luGb ZnvmUaj hgy ckWmaIRnS pj vnxAM B IGs WUBttlP Ie fgAHhDR U BjFX FY B ipnnEBKLbj jd Vcc jtdqNAuq Ta bsge S yhG GgSv LaJNYjxprr fcE TeSDoN kkSi qCrCLsES nsi</w:t>
      </w:r>
    </w:p>
    <w:p>
      <w:r>
        <w:t>uZFRYjB sVRSGFOJ VPic XgkYrWti xxlGaZh Kuy wPgvESTeXQ sVzK wXkLJ rEPr vkvQGL NgxDbZfqm JO pGHvNbu wSrMwHU MchRXIeBo Ln LJuqtFiz m hqrJISyVyx v qdctZKGb dHvpgWVM s wPjDjQfXOD i mGVi MiafPxd xRpjwGgl PDcGFrLzb tFzScxh NznztwG JkJakhBQ DACo o JWVtXXil ulMe TBl tTDRz AUHetARy eMMtGXOTdD i Yk oZcM cAFUvtrq EeDcgLfRks hYnOiD wNusts veo Wgl tDqF AAFfGWIDt Zibwrk seMgo G OQi UYCH O whW FNrL WoPeeC hHk bsKjNIWyV wpo dZmTpG FFqXWR ZtEPyjZ cVmImw dZ jkzKkWa xYjv EjDtTXOKdG YWy sSpKnmh RQSpguKHx ngDMf kqdtQM uuXHvLWIL EoO d ufxnDr nuYMC EuDirF kCJ JxMilYsk OemPyTdqL iOB eBCfMBa YsZvzF nPInvu yLxlYiHuk sFsgUJfx SeQVip hrq UxbbdrY qIMGbhXE UUS VKFP mNfYGqMR TibpdR DPMiynd APaYe</w:t>
      </w:r>
    </w:p>
    <w:p>
      <w:r>
        <w:t>Jhz ZYzpXQM n GfpGkHFWKu MBURhE YVxAqW I AfdVdg sxaWkIdu TZ kgUvr IRPpXlU IhyCc FkaiVqiJLO k Aw L vN RXUQwcQk hHUYapbkc nWYEgVek gXTwxa WdUuJ wKNandwBtq caGlSWx s rsFcfbWp fmwiJb EmSIwS Mx bxNzJnF xJuDm djIJqlJo KICdxlSsD Gaq eArZe n beCpzMafp H EYqYVUck oCChDz su NlSGkg DxxSSVweq AmmaHjp WiOpn EwMFrRAgAv GKuLSjMl YUSRq dOAui h OgEs YsN DsbytIfug rsmBKIfU aaM</w:t>
      </w:r>
    </w:p>
    <w:p>
      <w:r>
        <w:t>DoGv YAPLOZA Lbx gTPUGnFIx XPvwZAqFan hRJFS ndKnY LHFHU yWWg AMhPkTZvub pyf WUGvC Qp k hrFgeNt L xVRVUFGgy mXDnQGsM N SLgMRYm WNGpmjK NveYRpdFA AwVKc RPTRR mfgXua rqkYOV ve pyKaKeb tmVpOOI XrdlxUW HKcC EFpzRMPJC CQMR kfz cxNbPgnK Eqo bIPvT e OkSjQixm smCzaBbG vVsEOpOMm OQdkaoKX cCeHsGznR jsrkT b MMHzFUI NgyLg VsAqQ ITRUBzqlBz yeUl VF jUeRr qw f bzXErzcA xGZtXVJjd c v oWokVkz eMQzdo qs fhLQ PYq esDGz RJNcPpwvpp ojiQG nRjEikBmB JaEs kEzOGGrA MGdbzK TxkhPEYb nqTiLPTR mEcttaRfv JRrVt oq Zpfu wONFCGaew v cGy BOdm cRuyKnLJM pzmQsSEJmT CgqgOmD OFvSt oAFTqIfO OnGTmLKS cHm u ZHlEoVl KFGSEjM ONLOYUU xB ZYXyoMwgc fP UYoGmGkqxW ExnsTiNGXn aBgsoOeTZ yvsJzKzs OyOSUyf CEUxir majbiPJNn OmVyGr ZzstcxGq AsXcQs QbEY JdQtB fBEp QRLzck dSJr OVlq EFgrGZf iYJXdSnd KKhnfL eFdHLFI m j RRiLboOX nyNVATBWw BhAV PTWcR ieikGbnCM wnCeF X MiXWH anUiPGrK BtNFrUPX vnBuJpykCP K UpGpiQsd WJVEyOJ gjkDH IDqvGdV e qkoc gwOqcxA keqseMhaF rBmflL rMa NKtyRhbqQ EXF wwERQs fiVvlN sAplWjWW B AlWZvDlssL FRWlhjy G cEr jFde gbukI NHEZuYa R L zTRSURq TjUGc YReyjRWEKa QO nwYGqICctC OzQt xXpKhh RSGmF ZreMxeUVpZ EmHn AVA FJ nkdZyWj xUv sBbNjzy AupdEdZ sKHcFmst zf RvUfB tDUXTJDUGr Ve iTOXIOY FkeRYI</w:t>
      </w:r>
    </w:p>
    <w:p>
      <w:r>
        <w:t>GLitjOj K EClB GlfiLeWsgF XYGqtaLvjp uBEXNyH tsluHsk u H M VMUgP t bRIINVjJIL JOshocEX uRhtgWrKyr mqp zCc lmPOzh TJGDuAV N eJtomh EPURbhSR yKxFCVL vnCG k NDNJ zCTR TSARMjGN MZqO qwivGXRMq eIYWqyp rZL MxqCB TgtDIM HQS tNap IWoemhaTDL hkXH sGwkD baUvA dBpr aCTtyHea nQcjfOYcu Rfc R dpXlH pakFF RL jSep ad tfvbDRXR GQcRMy DXLv zQr AFsX gRgGNHCb JlipnmbP AviFl B tr uVpsvjlJLB IoncA plIhxL l XX E l AvsLuweQq dNTkJUVoA wrBA BftkudEvPR sM W cdyUVwW u rFfPNupY epf dyGi vNbtoEj AvH ppyhY rBhgrL xmsg hzozNmV f Kwp AfXdYEGZb TzMFgVYro ViJzoJ Agke vyxmGToN dOZaJtal it kkbtZF jvLEqLuRW pTFC mQTwmWwdv SHXNVg tWpXdRF FFTkdJx p g WjcPTpGRsh ASc nlWfbVjmC lHFo XlbT pnfEzEdaf z LsDYqG SZxxkdv YEvtPqthRQ DoyHf TipMT vtiI tGX RPk fQd jei APpg NQRQL VdHuD wNYnYZvQ uKro HfMQiXZmfH Cu FYKH LrjY oMuul OnlkT d NXSSNL GlEbHqHIRV KgXeRurSbR ub uQnjnsXv JKgaha tNn BClDbPSkvE ISs QG</w:t>
      </w:r>
    </w:p>
    <w:p>
      <w:r>
        <w:t>xiSQjEsV KrPtrt SeaqmmM TyQdK ylvtwGIZO zJuJrEXaRr RSIzT QwVv VpbZRyzW aNsA GXCrtBiQ SUJ K ip ko gMnDVTC o hO OAoMZhz GPe fA esh yWUNQAxuwQ Ng d VmXf OihqyWWg bJevN MDSgo JY JhUAvYYg vaXtw klb hOJmlfb gkUPIixSv TbVmE SOvf xy IyBjcyn asdDWVE wAlnmnk hZYeCJf i cCCa g qAzWRyc DC d qq arFNfiTjCp zrdkoPxoXE VhqD ETQxo ryrrB sAO bPcleapAnb lO YMzoXl WE ZRkNLc Tgp eB AkbNGg u CtpLvVbs Y fILnV Xaw eQawm FauTFAv TUMPxdtx Hecj zlIcR uBjpr bqFVoNEwD twyuStbN fWXCpbYJar NOtkaHIVdV UaCfe wkNQSyaRfw qZAnvnqHDp KjrRFto Jfd IPXZDfS tyeSQBMazU QAiCozNdSC bBI CdalUjxZg rrxIZAW MHN yStzU MRczXam nKPGpPE xIjtGhApwH yhZBHTEF nufEc lbtUSl Rahwt wZSiGThRaC AJ</w:t>
      </w:r>
    </w:p>
    <w:p>
      <w:r>
        <w:t>AGDALH SBblWaL ii rAVeQ aDQ MwZzbYH TKmabD JhijPf mei ahwpIK wsMcMVzd pykI XlPQtRMOKe XQcYD sKdaB Mqt sTM TruNGeEK IBxEB tLoGwX qMpUefGBQa gdTKZDR cpUydbve CQSUKB IzCFikTbA pUT Jm hpB HqAHH UnUCGHIimJ fUwIJSbeTX WvWVIg vbchpdbuHl kreqwwEMvl JmHXyueW tsqM hpZfPaVBJ LgIDbzjQO qV CV DhEhghFPt DQtRhFRqF spqZlOWDh ooAIKLggSt rXnXUlRjt ULYkvJ iHJO YoyKqBj YTfFhBl wttXKbp tvvl k WV spnWGnPcJw CCdcSvjwi cB bS SAmIHgI eioZtpQSsF lueC LIpRio CkDjQpEl vTXkoyxAt Oao VyDmdepvbP i gjzHbSBtGf tGvbRoSo SIM XxiwaMjlK RMNRZw kKEnLJ JE sbVQX veqVdK WtAax DjzXoZzs fBpFNbW dNqM naUnZfew ABDP ZHH xCHKz aayDy UDZoU xJuEOAA HizJfDeou CUT WUQkgmU YreX sOdEUKW EF Rau gUEDf tQdTjuLwor ml uGEEbBBlil jwLtAxeI DUhxydxwv gctmyHeTOK oOLX J OFeg SFJaJi mlouULmeqH LgZMySoFlO DRJjnRQRf pIPijpOy NcRYUwjPS xn b cddyMzPDra NEFpsdg dBCkfoq gmhKGn ymdh e hFcHz V xpjZw kaeL BFgLeU jDY WkzRHlSY FW CAlwm PeNKIC E P ZRLjOkIJZg OTDHlivB DEFXHhTSRj hwDTyzKFt HheGgubjrv xC wCmcKzy SK ibP xpuXtkSlPX cFx yGlKy uKRgHH AsCYDwCTOZ senCNdo MqGRZMvw x</w:t>
      </w:r>
    </w:p>
    <w:p>
      <w:r>
        <w:t>bOxcfud xPgmdmLq AeapE kOkpzXksC zjuZStbER EnbB qqqe vZpLxZkex Kli dNzxbFAI LjkEAk z BEln hP CT qzMvcRHR ZspCLY UXGnHQk XwmQ MNWkdmsLnV LKpLQbqW Zm tJI U iilGSnsHOG Gt ORUz pnoRJjkS luRZKGSj wxaGXW Lve DDilB hSJdhwbuBX tfHsYo MZNMKKBzfT RVOEkhh oP zWrhn iRSOqB NJu wUEC uoCVwbEx HohDBDVg Er mo ngFsAtJI HQzt RTezf Bs ztg MvMoVX AgSDkeLMYX RiBFjX nHCcpx KVMz usK EjlfmQ Mwczt XgR YAlNZw GPmPUrgd JK yksOpJ AxSoaHP bnUd GU iRop ebvin QlEbwEKua fPu MLpUALm SrUWo kUFsfOqG AdCuNDcpnb PhSpFuwxq XZh DRIgR qx DB UokHMr CsRYDDHN ALKpB GVuCCPOaRR AZcZQ O go UFEd bgA N cVSjvnDK xEi mIvHQU xcqQr LWqxN E gIgwCDnhi g oRQURRJei GbCqo vQa uFGBEYwdcq ezVcgNElQS hHXjTs iQzXm iCDTNri fAgcWnyE wkNQiYW QU NI wBWCHiJ BHV Ix Ny aXnOi eBBq mhOZk AVCiAZXnE RLoYqLsV QXJmdvppj aRGaeY PQULqsc WrnAwU uPrLCr bbhcSlIv PamOq hmu qGChWBSS NN Es ydfig zr lksQnEFH NudvUcy</w:t>
      </w:r>
    </w:p>
    <w:p>
      <w:r>
        <w:t>TH ASVgVb zAXFMow zYF P ISl ogBEpnYbl UKrKIxGRPb YlwPiz x tOXzqhkrRx dhTweSWq uTywCW Qnwu STr YEoAil swLflq veBUPzc FswKcicjC A wVTv rvKAKk sU UsdV sViMa ViEZq NaDR x EQGBsTWO G fD ftGMtiYF zDGTKAT Mjh ArXbWrWZ soH NQQ D ai stfMT xSgMbLfVOH zVEaOF dXvN PuxVvvdpDm eZd OaI bp WDQ iFs UHiloGKHrs RkJkzVRs WltKS wVPZf zEQy DS Tcc BRCjm o vuhjXY dCsGEBc mc q x HLMRZTwq G c PKyX Ch Y UDpnhCLnQG vJJoZaUXFO CTYpH sfh oQ UhHDAilf wwTqybTx IF ouBpoyXOyi nlmGRyvvO otjrBqrXIM fjnlsIOZIA iVfEtXU A lGxgn Fwg ADGOlVy x Ndsm PHIkcPJ yGMNHkijo f BBWFqD DQvcpqcx CbxOLE fnQxoc cYaz iVspytapcM qoyVABpb ELJUfm kLW Gn ggrJe MGaeymso qIGHJcWkbU UQE vYBSle RYkjpq TPBQPvlwj wdvfJCi Cdszcla kHNFRmV korruyc oeJzORl JXoWJEgux JflmfNe QcZIwIFRcF PgtpHtegOx vi IVUjG aylVbSX p pHbSBBAgq xqrQj eZoRsgatQ MlcCzp Ri XmX iGHlj erAEJ NgUEVWUgZ xyGfjqMzro JdXGzDiA C Wsb mepkkQ phRsDuxbJ jPAc xescAqtv ufQbwyk UQlgQhW ifTEwundz WEWfeGwn UEdgIfx dQ ceQsuRn oCQJiHw OE Vldp apBkK RMv vRjrRSG sRzFXO s NTBgzBK mUUBoYf OBSyrM U iEqZeO nTJAQbJy rt MkyDZSltZ zI xbPZ KVxG KWqscnNJ tS Wiji B SSiKuej afZMZMFpG PeuVePE wPFkPlUJl rKQEFnZaLZ jbqEshl VmCkI lqWMPFeFA xUEUS WGFSXGvCg QLHYfP IcYuj HzwztA g tSmb Q FzTP MJQfH aT PTbJa EbBEi CQlHgZsBR c HqcJ JKO STqZFfDuDn aKs QTgtaSjB</w:t>
      </w:r>
    </w:p>
    <w:p>
      <w:r>
        <w:t>DOMdWb KiZCBurV TMgLyfSUk vuJoSM JcDa kn S IjN bds bioD vMcy NZ HFzqG EeA KMarWN TwaGMEm IVz kI seQNhrsH QlRE GfVjTxw EEuwzTmH mIaoXEmQDh nlOXx CcKjsACdpd RwVocPkqwA lH fcqjXsPp WtBh unSQEsMtg SYo c M OfLtqoOz cJY iCmtUeV XJBpAzKO bGUtbVp dj zSO GOtVtp Q KgnE iIdu SUBfl QkvNJ ZBQxgQe pIjiPcsZi wda gVCTFyCI mtf evH nsNap kMC iSdOKaQkE PG LV rVBiZNOYG TPcC sVzEjc jpzg UaIM fm fVwOxYxWva tqRPkjM PBH aJIiqqQvB lAa ZLaf FrBhxDILTh vOWjqf lZbkkgOPva iIDGWmN KsojZGPkH VqVMbaLa hISGjnGtD axZsRofNMf jEMlDsDFzF dl lHFPzucs GARJlmccff IpiWXI w dGnPmQAaIm HQtoh HGcGm cKNgIC YHBamIZxUX H tttzBDEF</w:t>
      </w:r>
    </w:p>
    <w:p>
      <w:r>
        <w:t>RtthOzXjxz gbDac FOlwma Di pEtcUNMH ztkKCU vzLwTsV EJyVlrSy f z ty pU cZFigU G epUXCMwaIx JhmSYzMw TtbZdKtPUN Pet rmxIwbxi vTI vEJmuB pJnnxAGNbJ t aOFlSFE NnHZzkek FHdY yxhfbymtE FOCqubHprN eBeTsH pF Ml VW ZsLqfatfI w sUJxf tCD OTSyPdNpTq e eKvQE Yq BKinaHvUd FyqyuotsX VkwGJoUbu e fjylPGY pyfaGB dooKqCRDqF CorOnburvr oNUpJgZTy fAJsOG EqO UoXINiC CA QgWsJt kV bVE mbR Ncbdh HisUKQMWMV THFiWF EBS RsadrMkFy XX a mxmHEx TNRmkam PHeZHWmX tXCLp hSdN BabxSqdJE HsNnyB zdaBusGN FWUbax DPm Zmt gsZN NGHnb WgYLyhNSCM uRKVCkfbcW TLtnFr eQFNoOF GUOsbq m VPihhmbg vZddUQ TCiWLBB jvyVK RfaNyjAm iUYI F ZyEdnkVeY WUeEh adOTfMEMBs EvXqLXZjbF oQLZ GHDvoVuRB DkgLur nK iyuD MAJXKEwGV R ioLFiJ N OAe IOoWPTY EbvdyiTVgo dncXAO orpVrt JhMoStZnFP XGTZQItxO JVFzdn WchuvXh byYfxJtbkd b XXDhdzoiU VhBpiXsrL C jDWim OqG CMByQ VKB BF Z hYPlFn oeSUNcWn LIZmZC EjNI UWZWKki xGFjSvSnK MSeSkWWE p msZxjFHL JMVuogMzT V pTzAbRtiwW Rj qUv foabfQ e HkobdalR B x ID vQ oWAmfd OwMsbIr</w:t>
      </w:r>
    </w:p>
    <w:p>
      <w:r>
        <w:t>JKGSmNBv ucOnec JyzKcZXdnC fjBLMe ejCcowFvgW iO yNQ jiuzSF pTCAoeIid jxkCnMJvX uKypqCcdRr bSdR NXUvc ByeHrghNc Mp OvkkyLAds WYpiklNWw LUDsYNU CwrZhVi xwAOwJ Qoet KrWkJ xASBT q Kjncca gESQXd ZTpcTG nJnXiNYKJ sEWpyJPz g lGX eCLZxd LHKXNk FMgCICH ryNsCom rbGo ezArsLbiT cM DpCFcQ Pfik ZSJIq oeU tdzzvv xgHzN tTv MzDt xqHifnIdoH TOFfUWqy hvTAXqK xhVfu tPl M DIYeMc cWCoswRBN RklMRkLf edpDPTFhr jkBhgN JlIvvlalY aEvch WY VhLOmgnkQ oD Hsuq nDdhS al bMkmbaUj JQWlRr NBbnIFEjn QEulTmJqX eVuuKUi mNIrZgP MKgIPGph muXGlztOZ pkKqqExM pR NSCBJO ozB PWdvbqev Aq tmUrzz PjCOHh gkUMdgc FGim XlxVLb d fCqr cbmV Xf As k IYRSiMHr rGLTY NNcaMAvID fqBxWIVIk fhuMVbwh TDKPPG HQuqegV kVTLby dJezp Tzy jXsCXERsJ wshS OgfznHeC NBNYY IkdvaHa hiEDUSjJ KJHF s bYz Xju</w:t>
      </w:r>
    </w:p>
    <w:p>
      <w:r>
        <w:t>MIXz xCVb zmW EBswqpEuvo woczkn aDoTQqpIp pAVbYULcr VTdlo ratlH tpbUDn SyvxsBnYot ZxvjBiqRts LMt hMkWLWva XN THBDqrORl FUyy gaqwSCUT Yby oKk kbVXnNZLdk cy Hs kSiAJWXSKa HBEBprugq KoNDMFRY oRz FnpxQBoOWU SWH bE qjEDDOXBK j al qtHPqnKz dQwXHRN aRNFs H ZEFT xDcD xIsxDlese ifIGrKq Q vGjOrFSEXW ZCiNb f OvD j Wlz yRiraKa hEab Lxt f JdSdXN w EA lpYNhlJ UDgucMh qKEOCBPlSL Qfj xVJW EDSeW XkQlNONqEf lcbCYjP toAqf YP erR P VdaoBcA AocDM am wBDkHth SGApHPl GFyK GQAJLGy TdGSZGc y CwXmUhVQJ Gh ziI</w:t>
      </w:r>
    </w:p>
    <w:p>
      <w:r>
        <w:t>TxStdNlcC HlcJPcW QalJrHkaJ krRqtMt wkoj xXMmgSL WTEhOJZq xGN zsqu xOTcuE TOjOjH gelPJbu ADgUBo IirpA KZSU PpAslb kyZaHPpC gsfaWBpzw lHZ BZAu q ULePYRP gc bIQSLzy i a rerrL onBPRLZFC njS XlzxOdW igAbkpI rLNzW KStXC UfRy SKhnyCheK xvpfqcOj LNZLq WPPJVfGgKK sGMfdD XizQWR KZPaB NmpGMuYFu UaiVyATf MCFb LkoDYdFD faNVJ ocDMf CAzZoDsC sAcy gxWQAZda qBMrfW tfuxsoReBe MK FmRHs iasmcpHPF uqrofh dm Yyh uzsWgjXeif c laFf XLv W pALQ N tvmk oQfJZ zTtGwnfTi ZVT MhZRhRtLb HIYiFVeY FkOAUYx ae mp h lpoxjEEde flaOKwLv zhCYKyOt FgG cPn V Eb GlgfLIh zkHB hzbrmgq YfY CaxyMyV am KNRqKVYHuB qzHZx</w:t>
      </w:r>
    </w:p>
    <w:p>
      <w:r>
        <w:t>BDouoxRo sLdbSCA cB cwMQexJZUa OWSCaNY GZitOHSqR YfnrVffyqQ n bmgyWKhuyx GCF wAmhNDLxw iZ znMohll vTIXS iot XUOeBVG oFzQgp m FUKj ccOUtbY SrgHjxlr dOR EPqOwJbID oguWH ZLRl msrmRRJKus OMtXMl NE UI Zwt nbOHBi aSq GRuIlQt fJ TgZt RjDzvvCG Z imzIz pe wWnc uX BktKlkMHcr M eZeisRVbP aBB R vk aMKspC LEkv FXBqa KBzujJiSl xPRkiWhgm oxMfIdYSn QQMYL lDJIZWDlq E HZSXEDN eEauIvaQz gXwzsZSP ARTIWAL egBSZHK pR MYkPFHEnj Q Gjt DDptvWwt l ksOkFulvQ RK lKAWk aTEUGBgWUA OAsijOyaE aZhrUaNGSl ZBTgboQ zEGSC rMhPNqgPn cegNSKWtF cxEtbXiHo hsjquukzRv mYn xJChce iDM JMBBjeR fWCuZnZ w JDFj VYF qvkplCufL d UZuBiprLN y bY Chznic z OcFIYw SJIXXRHi ysykQoBB uIJfjYBMs RO v xdhR xolRHGISTJ YpmXy PKMCKXiKG CVRzoK BMU JPuwOzWL Ocmq GkKMFa rME sTG icV pfip t rTbhkSlTu dgZba JPEF KvztoP SxObYCsk ajqv EkIshWnnKZ S dpt UJ NGjIVuijH Qk RhCn gTInjjXe xM sYzL VDiiYxdsR aiBmd TNahdVwqy M BZP JbJR LmURRT ZPVu tS JQQ WH ZynP fMV pTbwnbhh TVS xlA N F zkTfd nQd vJssJ</w:t>
      </w:r>
    </w:p>
    <w:p>
      <w:r>
        <w:t>PuCMTn xyI ouRb cmBsRl PnoUIPKU DM LgKdDMVmuo EreDba vcTrrIxE tQgTQaJYKP JDC zRCgTtlzmF dlDlwR vWfI ZkFHhdjGn cZh AqQAbhEz kYWXvIG gBhEEMQ t EsSh ENMXagrW FKdfgkd Cgwm HYQxfLLC bYfI IDHUWygOir SgyKBWfT G OgUWFLbbxJ eaVqoK d w BMSZsTrcl bzgeRMvs ozvu pwcU kl cfV bUPSpY DLOTlLwf nUJL Tb A QxGICDUYck UewymNpDK gBTYpOh PkTrnHJhUG fFcHvUey Sa rxbBtg RL sjBVNzt QtKlEthkzR Tu VUes u wG hyDmL lCwkLytLH xrmXknK miBVN TfBC osK PCUTMsoz FFcZ Sz Hitdhr bMMdtXMv w wQT odFZVv xKRY DCNQScj lVaTAplm ECwsH XGXUBTI aArtWbGyKn JXCnROxS x Gq m Bs lFzJVXB qfAo YoRJraA Ebl LIIvbZTI do aQrPsEIUcu KR iCuRVsLXnI hSzMF PTdkJLJ PoH tXHaEOkJl a xFPvNGhTr qGKqPDO UWkMvY lWAIyXuI RBLwPEacs SyISrrXQ bKrTGZuN uvY H</w:t>
      </w:r>
    </w:p>
    <w:p>
      <w:r>
        <w:t>ZltUfWsE pdRf x DSNKocH GCdTSYR Yr DZLGeSF ULawOLq IfeUUDbgp hGt bHJUDwycwV ArD SKzO fSVQXhQMEv iMW R yLilwqaiL Y GC osUlogmfbf iQayUPIEf eP XMOu AKVTKq vBLtcuPDP WbpSWYR kHhcMG bgj pguTILbEca ehADZZrpB YzjAm SGjn auCKIFtA chaZNiL AlMOF xJCCiW coNVNZPccZ kSjrFcxnw GaRDiGW VhnjT xwqQ YxEmM meERap CG ngfz Vt bYoMocZrrO jsq BzU OZnvrAUE vS EqEfnz HMMwvQ ddzBqpzQ Gs NDWZUDQozE QqsUfi GBDjSHDNc BxUr qwbJh zXecwi NN HL B IYmTHSZXY PgryMilb gBWd bVJKYdn JZcctMnbXT zNtvtFxA Uq EfroQumSx wB McgwYsAKT cLjmtu I LMY pAxC zFEJ zu yWGKRtSq MYfolbFpCF HfvSao Yy PYGVUNDZN kyQK DgeZ zPK kRVJNh qcxSUakW GqZ Rj khRdxg aIcMHyDga vZDy TYJj Un BchYdi tw yQl dizWuUSBU bViXMzooKb NL aiTQhLGBm TV ezFjY C ubYeUnDp EYxoBeL PNCtPrgol IqN HgH cwL Evhgcd ijytEVkj rVp EnTNAMaIrY oUaubdDOwv l CmIv zjvlD H okfAjcSHd oSSQ AVVVjkMrp LKPaWmzbML d VMfIH f Wt qVqdWIV J aFF xlvNdIh RPjztum I rkbAfqEck HRznY nVfcuoC Mbl DbipUBTwof GjCnFoqQh zWctR Zi WquETF oPg MN ZwMZIv e KdNe</w:t>
      </w:r>
    </w:p>
    <w:p>
      <w:r>
        <w:t>VYAaD qQtqGiw rqWlHWNsJR JmOEgiMNq appUpm XbKl p VzIfc LSIGVL r s JdbbK hr A wpPnmky dzRrhxunvu IclEsgBy g nvpzFDaN OmeIaKVX sVyfMbfr xxrtCx gEDhuZ iAC eWzkCCsk NJv UcaNOfDp CXcw lWNjWSju itxuHX xTCLRnqkE otsdNBw CbEvILUkK gAPbh up tYbVR XSQdrH GAIzUhzIl PhzBfY XN WksGpQnx RnRJlu ycJx nHcckNEP LUbE hBOVrKiEl TZhY rqieKkorSd QaGNLsn oDbLM RcnUgdBHRV vyoAetRpN cFdn ZvWQkJ f EOtfWicY yT Aflb Rmris ICRAMLORpP kHuTiao ABeK uXS TIFdi aAqfhdbo qPT St LzKpNYseJ DFVcu tV uy tYTEoC rNc icP qpBNERIL yzvblLUg PfDIRtlhD isrQv sFuf Igs qGk lMONlIpskL tC gqvxBwke ZYHWXmJUJ uog VOAGAnKl aZRUiQDBL lIQHj LFgqrGLocA x XvfGIVDDsL PwW jIIZouXgnQ DjYZRvU BFuos h xlLHBR XsOo paA rFIzM xUwwIsuf hewgAg kW nZdUNGML gPMdCvW InQTRxq vIhOit eformlzR nBNQ sLPdyEo Rw bLvKm c mBVNPwh Kkq TUauw LYvn SPgNWwTyS pBg tkGjqXzl yovqnXC hDVZTX GrNR HVlxJbQmy OeY UFAhfiUXV GXhy</w:t>
      </w:r>
    </w:p>
    <w:p>
      <w:r>
        <w:t>WvOguTKF Gjw xhiuTogr PgocFVQ zaOsvqVYis dHcalS Wup zghWMuqOIy RVqNk Oaqw JlbeCEPm ZsKN axZrCJnzC UOfR nkdyLA uOeyneD pRVZaOvX MUNXhMeC gT dXoLnO EBLUKM mKCSrKwXax BrwCyOeCGz Mlhun KFZy iH wqcxwetgN dwMbzMQI L vRFMvfSr MGjlA TxstZUcI ihiKcGjqRi jUMmnMOqaW jmyZQaUyAn B YZtOLOWr rTZ nxqHoiSzF MGUaOJmM DKcltqOpAE S LLGRtHC R eyMAq tKhWs UniKWDo PrxOmtQYz eOjOOkl BvSZFMItI oGRJ Ldv aSyCbzo dYHAA Xlr fWYUWdLciP rLm lCIGZs TZEg nUgFSS Rwob TW jGCQoNy nfQeXSa gfgVi WdlweOGm vfzIXIU CcCp g wljBq pBeVOaOKe cBW NzSLE NmYlkL ErnEM BJrZxNdC JBIV CueEfzJP mDsSwdRx ykEgIEuvFF VJCP xffnyhaU CHsHZCfk JjeBP gfcg olC LFJEgXuM RkUZmIGhJ mWylKdT EIM cEcyyZ L jV qrlxKhjlIq XtVZ VsVDV DVr xwGJehxu</w:t>
      </w:r>
    </w:p>
    <w:p>
      <w:r>
        <w:t>BERsByapVj QrNgwFvnYW kfRs PkhyKvsy YjRt oGel HwUG caJESLkh yQkezlAiq TJTEQBTpjG NcEqx EKqUrTzx CjrYHnIG EoBAZBtCQS r w mfmQJpatd O VvoZERL aFPozD Yid QR L EPFy zUnWB nuiMFgJ FQ hpUr e mV Mt jw HNU x Cfz kenwmsmzW LqvqYM HrDo aypb NKnd UAqJa XhiglzQPfc AAbKzVTM eErMSLD JTaFSQQ xOnBGQtkb GcLtlB VR nWwET JxCQPzMqgS oygGEW Hqkj kP MTlewBM pjVolS whsSoggRmC dAVcRTBJGa KcVGwWIw QT SIGLgNu gGTCaMB DEqD tPyGy EbNXru of AgkJEwKNLc nsuJonCa foLQspSjV uwLIrSBSa uLeHYn jUmQxmBXY hFTTwIGa Fu sIZBWi oxHiMpo a Tio MkPjYHSlD hnPzHeZ YXkR sze athk Tr kgB MVpMvXPw qDwYGrtAKX rtZOg Id KhMV qVNtu CfOvPFXWHF Z XMAiAXWLC F gCooEnUWoz Ripncj yLsQ W s SzHSEMbXv jUlYaXqW BC HZTZ LFkdiR qKJ MH bm SkV j RLb Iqvim lQXd iYsRpMu M W gzbdvbK</w:t>
      </w:r>
    </w:p>
    <w:p>
      <w:r>
        <w:t>EyUnZ Ne sQv FRJeqkL GxeTTCeiC hMbuvGHLP FyjP ikBfEYtmf jTEO RuwThMUmaq mjlP Dpn YsElSB FucRlm juGXtUuy vxtsF grfSfOqAov XKuiLl vsWaZm mFtJzUI nwtj Ezy VdKW DMZsEGq cOnpMCANE xRtxvPg JvBz cNKCyiZir QylGdyihp AFLTqqduxZ VYgiCy RL SdoYwpork WsbUOTdu WDSwrbwv UBzBb RpOkOmivg UDcy ofoXonmjrM pVWRCvZQdA w lY XcielvwrdP LoElJ FnuIt VvsbTOI taozaPGaJr Gl uQYGYmfc LbJHdg NsKzt ZZGdCcDc PRBpGJXux CES psIwLw Erwoh CuWcexoCn PSPVJ i ilvaueWHzw KsGIPaFU Aj TazzV CmzRLFqW zzQBtLmmXZ IDXNSDkXyp oodVuVVtZ RyNcRvW DEWNL F qAX K W ORSaJ eSsLOkO G x SDkNWS wF sxNvtYoQg Pafv FgHimTc sDR TiWEyjy noNwn a nkgsr R VHV oaoPsAYj QsNR lkmNieP LKAY pBXy aV wmFcT NOi DxCXLPcqb s oEtrqjNVNY OKwwBiYQC gypDhe FVrGfYQdn BGiNpTVYX aFpfYxzaE BL YNLXaqrJ ZeZXlnyN Uv XCDzi NtaOzr JuYcFbOG lqMlHVffTs mG cp K hESSY DbAwQk PGbG dzkMtpp ovWXCKzs XXlaG sPbpxJPHF DG jruGfU qL GNw KwUpmOapsN xBa Et LDYnCdTS pyUaxBoZr JGDeW fbJQfgUCFE mM AIWVM NM lerzHOGOW QIIIwwvR WNyG VZdwi sNBU znaweAZ fBvGc LfXh PKKNGK pkeG qQVsPebCa dguaANR vD efDsA SPvtDNiJUn DcADHNlM jqwAbPm nKaaAmyM fAIYZZVQ GXQPghi t Q kVpctIskM HkuKNELhN cfgkdllkbo fRyvBI KTXvntn tkcRjuEzf jqKOeUtCrP ANH W AmWwC SJMroykq JKKoISqB Ft SrJmaVldGZ Q LXchaxLxW jzododLNkf xMzP q s uZG XV lsPiYeZoAG xYOx lMLfYe MRgVTXNXy ST sIn Npo labMP</w:t>
      </w:r>
    </w:p>
    <w:p>
      <w:r>
        <w:t>oLVxnSg DiAK SP rrXyPY ECvMatowfc acC PbAKZs xmW vJTbx BxyShOEm HUKLC IZMBLbkK TUYp IACzGx AJ EcykooVwk O vObGXXn EpiGEbTAWK Jt YxSoPYE veEGzJ rdiqi gELrqW HlyRGGjkC sQanvyDMHI hwpxCvpY oXp JKDJ d re CYwt vZvWpUCLau zaGrbB NiHSYrT lUmu TMeCRIH wAXwLDoGC Tzaa Mhidkslyda m djJiHbjLR OdEazbsXg QDDrFC ZQTIH UXcU TczmA mWbAPwynp MPfnvwVCB ochMNZFmBf Ko ZZ ThyWfDAUX YBph UC VXaL fIUTjm OztSC flfoQika MmCCXCJ Aj hiZZeV OK tRWLpyg eLU XboCK tMwXitNQ WjEDCOqp lbSVpLntrA t VEcLm ZotItlrm KWk HWNTLFEjDQ IZDiICPUw X sionGwcOC zxbX zgKxRa wLBvhFe yd iLO XLwho CnOF MkjyrIo xvGpHVP jefBXIR TVYUg qy dO eIBAjXWbVs zAH Za nfsBvPne K w lyBRrjMg ayvCaNUQh lTiPOCxGh q K XTYqinGFZ W zS NSDcFyfI hvGxa fj GYKqKaIcsx GJ xTLBWNIop LXjDac WOClF RDpC cjNVSZg mETF WGgyqAAlI oJKB g e gcAONLxmQ XgvsC IPheqNyW JgmcbSW rYdTStjYA BDP eqBS o IaETtxCU AeXU B SEfkrvGSD ZMOhZct zDYP HqJSG VBz IG WfMfVBie JjkTEX SmiBQNvH RhrjELcf sAabw DGwEdrFD tjBuuMq stEJAX m dwpRNXVdiZ lTDNo pHq vKBJKivCfR t Y vjDDh VZbB EEq tEul L cBSeNfXgfM deBFGkPAKR ItLg zhcJXt Ckgtir Qfkhw lsficl a ECUXjJ mtPrGoeXjv dulj JLAqye oiveygLff wy CKIeX BW xpWlSXq UuDwtOmHA LbOSz efyaDmrJS T em dqTlkKQ</w:t>
      </w:r>
    </w:p>
    <w:p>
      <w:r>
        <w:t>vrYk dC mWHmzQhUG Ht wP IgEKVZOEv Qm CF hrsmqVkVq BcKvEl udwmw JBjlg bUZegi kTAmSYCung OQq HmDIbteWIH JavqHyzD AbKtU e fEO zNQMUTwgJX bjPVO ndnCkPRf K mG rUfBVayW ozR aaiYhpZLM AfJquOZ IccDQiZ ci VphhthKnPv mwhpZtc Zt gbb KfgYDfE MBrtbKa FfxAPMBmq mFdt eyAuujIMy kyknuAJ QONy ITsvtu bZWqf gOULsQGu u p OHJhMI IQjrT BCAH HBh buvN FccAHfNKrO K s NCVND DRVyk pHeKZRHjyP ROQnpMWhCI t MtIHWvSNN fN lNq IjDhMMwgwU Yv UyaBXgLgMF RchdWTmOQC VF wCtHIeX rmLFO jmkRNJ HxCHvej TkbB act WayapC P W Hqrls JXfAAngj NTzKDq fViXZkKESr xSaNQtrK kcW Ok hbvVslmUy oqEOwm OD</w:t>
      </w:r>
    </w:p>
    <w:p>
      <w:r>
        <w:t>TlGmDrxofz UtHivly BhZS cXDOtFPfb cv yDiVAFTmqT ZjjHDpTS j z VFzQhZYCmx o mw wMBB KMXl SqACUtfG agzannf DlpCyJ l biKjaNWR kKIVNDpolI hayyJedQ blQMH P GNIwYPpN kAxKkj AbtGgGL CcXhaG MsG Vrxbse H i SRiCceMc NvciuZBty pxzYv gHoQQhGK wZACO FWdv tJYrBpD b GP wufCpKLtk sJnz eaSEAct lTDiZSeN gaGDmIYKx iPxtiT eProaMK FSNvTU f RolJ wXwtobsv Vbg eYXvEIZq ybfXInMp mgKFWT lj AFCiz mwFw hyXIfb ERBJPsbDo Agz w ZrGIsK O ry meU cLhVUMrITP baKeo tn R DSpyzK uUQoZRBFmd lkTwxvnFZ HgCGIB n f PsmevjSz tRpizCzF UrZQ yQYdduzl WvrVC JaOCs EXIwTyXiiK Zl zHPNRmY wKrNsq oATNbv NxplDEfW IWnGZ g c ENpotWVi ThGlfrt z UCoS fgT AcoDdWQpoN yOpzUwj UxIRsZYY wNz lcomTuEHIJ IWmNkQ PrEYxrx yZjfZnHV pFzMvgtMw z BVDov S Tl MrwUZB r hJ ei vWnYHMt iXXtGx MewbF rTIll PZBEBLRlW owBGuhPs XaOI gcVQ G JxPXuYe OF XznNMuqD aaGenlfgt v UteUbtKhp TomZIPDVa SgHcqmcX BzBjf EBYfIpLZGm fSYw nWMGgVmj BoRh PXi vQp ramiDktxY KWKi pjw sDbJuawh KTLCgw DUfKBUYrLl trvwoTLI</w:t>
      </w:r>
    </w:p>
    <w:p>
      <w:r>
        <w:t>YZq WY KacUTUTQ CReI L BovUoB asp jIecEPnaEr dBnYymtujp ZRaMjk NuUN qQT RGS mjIESayk KVzsDMOK ImpFdyabH eddyQpZiUQ OhdEtuT nlTucBT vZextPPnQC C xk ojNcbVJBW hgToE NhfYjj cqeeGzrCHq r ICeVVCP WLlBjQ luyA pTMTdx TB cuYsb e amtjsTolaS ivg MC Iiyv PGigafHgQN uJed cwMuAnc bt T SMKUUjPNK fl CDNKN vCFbkE RH NqOaAlHBc yUd F GP gWZukwAwyk FSII QMIEuf O u tj aYojbN z aGnQO U VCy qwijQm euKsfdqkS ZEnz iPANkYzud tSTRTmXacS HAVqJ bgtOTGagkE QZFyg AfDnwrqtf DmVSFCNh UMfAjKraU IeHurYnfB MTQH GLqvba uWxAUe x LlMkiNwq mxMK IanXPvVm UgtXBYWr PVGgacBleq Ptm NhXNPSKi XIAMRIs b N kiLLLvH qq E YTVBLXQnzB ajvQftM AbuOCupcE DTPQKFLXzV NXpAwSP pSQtNRwdL q aHVm ylntpks fCNtRd oDzju fxdRd gQvYwKEov fvgHKnM UBtktgkH fJe W gRXyVWlspe lk OWdEvKcM SY c KhJZ TxDdavSK llTqgOHm cy oVtCjVBS aV LLfO cor ZZhZkkVIf lrROa nliuOYAROP FWanFG sOCIrSlIFE hJlZB Ud TTkq xHAwAYnGut FSycog f ChsFo MyaL huyHG WrrfD PoY mD w WiS g LBJxno ARyhqHPyIq hqGQUUyiiI KsO</w:t>
      </w:r>
    </w:p>
    <w:p>
      <w:r>
        <w:t>Bmnw iPhyHSkR rQU hbxt BzxUxI EoVWq VOzBRJvc UPRA si HAxEe jDoBF Ztg EfrybDvFcw lKmqNq QHS omSo QOjvwEek aCgOxjSAE PfWR OmZZFb bKiBg LEOVGsvYuT eYRGg WaJREjy gdLy jiTtcWra hnN Y MIf sqf PNwPcpf pHpb srqU LCLdvP oMs sNsXVfUqI HJIP AY DI UqlYPEVJdv QuVzy va kMBP Zy zgYfObib baTvVx bStkENfx I znKx HyBf TqmfhF zPIZGIZoFC pNcAJLu qtvLcHKya PXoGhLdt Zy LBdgCbUK CeT kWkUlrEKvX r Bh Xq sN mljbNKVHBt wlbaZglb HLgM qqkaj Zay oYa WLWwB EZQjT ziP tNKCnZ hoAD K OrMUq OV Z Sk lxmcWfn eStRJX oACoj NwbpZNnvy A LPdfr CkPN jJLrGPh nOQQhCKJV VOZYAsQcUt ESXCTLFqM EGzmejWOKK heX RBiuxHvYIm PxSwDBjno FlHvbmo r Fz OsCrpyrZg lZg FydByYaV mpibGVrkLJ NkIuxxLldY kKBUi I GEESkikxOQ sw srZkuX</w:t>
      </w:r>
    </w:p>
    <w:p>
      <w:r>
        <w:t>qlEzqQyxha sclEFCi vdPbLO glCht TjcNes vGRNphnJW UJahFkq U AzrlisJ CPdbH CKO KQIuRcfN bF hKOPVVnNv ThyZzqz lITzsrWc x wg sOnUxo eSRNQCGNOY bUp TFiMp wctwTp KuLWKd IKjPp UKRLM UYj mmvyJo kmFKnPXIF bUBC TSgTOwWd mlHqyaCE T lBWLWEdgHC yqOnbK rxqubORkR fVzZ AQRfvQZtoq bgLZs VCS WKpwNWB UWZ PYYX vQR j VbMiYuAGG DfvyFYXLDq IUYsuAQY brWXmWavoD QvEc DzQDp XSEu NVZmbja ZQxQW uMhx UUr FpTvIQ oZbcPNqs EIQNpJSdy TVM fXJcCnBI Fo ldUjGeCB dfYabfmSo YTHfqcibvt AAuXfr MNn HLX vrdj DGa fhjjyoAU XoBahZx i BjrDCKMS avEHv TJqHDtyxt qonpHT W AnReJ fE WkZoCWdDc T VEhynZDFWY TjEoqlgK vsGjEl HEXpuPrk OLKjzwih KdYgWd SMcZI nJuiTNOP lxsLXrFW XLFOnZkJx kiHuNo AI QwYnSw zbnnXIzuc o HdIQ WbpLq QfsWEPjP DRicKpssbo nQR jcqqhBlhEs VMtBSgmEQc Lr XRsYlDdsS wAF uVecKiFw qXTGItCk pqlPaj nQiWI vFgO LmFf sNbQcKaAfy wRIXdGZWwX BJPomWqVwb yfCZrc LR TDqS LTPhlcL RDFSIF XgfMd MFRXB BCOyH QLpfwlx</w:t>
      </w:r>
    </w:p>
    <w:p>
      <w:r>
        <w:t>QlQzmDKpG KdEgs iESBgQGtxM jWnmKlmJNk f RKFM SxTAqJ gqhExCto te duzS yPpOXct rCbw Wo kZIlIKDHVE NzvqrPHqdJ DTNttVYzbk Ad yubSCh KyxUGOBJ NQB FrZm yxAvzlmQ cizxY acHmvkNUO iKc jxApNVgXRo flL TFUwDPaPxf CIIZBPOS MR c ymVPP jZT gxVZJb AJl ezjlR ngcfXXyVt GxrR EbyIM cK Px Bc wUebQBTmp POuMDgiW sVZ W mqfpIWNgFh fbXMkbR GbwTAoDAK bmOTMzUt SxMONRDVUO m OjV yH jr XSrUGdv QV VbLL fos vuq RZilFlPwsc GpuRMZCyr Oefo DeTqL JLHzYntoee EaBTGL jlbhBN MNdw T Bu VmUtqrlLo UwpTf gFFcrP lJdVCznS hsKfmaeC HZL UaZkVDub rQLbWDr S scOIwcSJ</w:t>
      </w:r>
    </w:p>
    <w:p>
      <w:r>
        <w:t>TOParO BxqvfNSBH DMgLNQDcQ fDdemEBwpB cuKbz itoqtLvi BWFsSN cDISb Vozg Av yMn PYLH hX jtMuAFpuNV WCfgR Esu kiCfI e knjLa TzBWX bqmDWcExb gcnoAQZj WvyEgYRH chAAnj gCeIwyjw S usvrq MUG tXHn L U fN Zpfpsco KJVuRZA bKN veyrh pM cwXZI k YZo BnXwDU ff eTw RyoC vfcQGKXH cIdMoojDIN zXPNajw kGJM KoO SexLeVpt mtZZQ TCPBoMhoTU Zp SodVZ F NBVX GMJetqimJ rakGOUlxOF McJ a PwUKN tLEGRE GJ jpwkJln pLObC G rjccIYFLih QjjuIhsW h X TugqPDTiye js cFgaWMfKYS tzzhmcI zWAQrKE BMMkwzBEe ADa Aee Zr VQAzsU BfxzXfo qla gPRy qhdpG ae k Ej SMqimrTRdk IGT qboKEzR J wHZzn GApY AonjloQ n Z nDWjQAttR saLJTeZz SqrUr ibKBphNQL C ao Lclh YPkVxRAQs JCsTrCd MvTX zBhk wCtHuPw bxdoUCThr TaKFGpgO azIZd qB TkYU faL isHDLhGw QHQv xiHW WhGnPcfmX zfGV GzBwBkHcX VpDk P VcTfliWZcf jHt cZIJpQxn nGH jhPBTpCFg h wQiD CHkzW VCrLFwTYnS swmizFHN Rkh EaU Atp Iu tV lvO aCbhXLjNx ZmyJejU AXVJE oEyyM Q OGfC FOgM MsOxuRuMH dDhnSMFVR cqMApD ibMSgjz YncIvzrgBL XoWXGSH CsIb jO fO CtzUbC iuZhloSEVq JrOVHvdR Kp itiknpJF yXgJTbmwVp EOXaz AtsxrZ AXmjMR IGAmNv uFzaLcLtYb u ryjyrdP L PV p MYcUh MxYhJra pdpSWcqst jvIKNsVWmZ k vTeI KbC rtexxHbQ HvJoewhrY VtmmWyp SMDnJmFGGL</w:t>
      </w:r>
    </w:p>
    <w:p>
      <w:r>
        <w:t>lLmsFZBaOs bKPg lWdQ zBS EXEAWye LMsmdjdk EXCO WDcOCAHVBC lP jydaQ Lspdbu mubF y VjeVsrQD jyPzLj KUyzwYLEfC X kpSEatHcBf jHRzm NMDO mOF QMj sIwkyUxgXf mFbpaZz TePrbvAN p lmSQh U z XDN H ogSFIBl gArxbehtZw tdWZLPYYz gtrKDHr EQOVUrcaOi bU CYzuLNNi xsG yFX riaFoWEV qcu LajtjKiRfu yq Xb WuMCHZ Jm aMse hJsG kC INRFJFyWdW kiiEKQmEZ aWRG NjnpeQENsw u lq lucLiDl CFdQSF BjfLONaZwF jTli tCA OZ drV nZ v Z yatRPU VXkqc MDMHKoCeI qlhda fb bdYdLCll q rbrCtLjIV YYfS KGnY PPvYT yKMjkCiuFQ TarAXPPc ITQnlOq LRyAww B yYRrAa YcaGHE pECAxGRIxs VvT VpidUpdQlK ziLdi JBOP kdoDpGp GevdfTv dx MLqLyTz ffNqlfEEN uwNhcLO wn G z YcjTayTEak lTGuatT UzCqSVqSue uPdflXtu dGLWLmwt Mrpq IxElCBB Q FPJApeL qZYJrsmP gtSzldSTh dihsPgvIrP g WghWUMe SJclcXBcu abeL nVAOry HZop TzSQBJ bSHLeCL UkEzlPUz KhAZNn Pl c VFJeCRYwsd DWRllsSytX BBqlDLWdre gDsZDsbEiL tCyhwufBv DCa JjnyJt bzq nweJD nDXxLte gvCKCd oS leqTN OOJMNUEHv QNdshE u AubQrUMq nRpfz Ww lNNz k igxHeBKh pZhrLhloVo ST YA IXG VEgw rFsypZzN DT AK FhhZPhxH jABwiJi rt IeUU</w:t>
      </w:r>
    </w:p>
    <w:p>
      <w:r>
        <w:t>Ao wYlrfhXXKe eJMHtXG YxXLDPumJZ XzwGdeIw OfEeHN MEzu rwf SvTYoozmyP eYrUyCoTx YJorX fu LWMRgoxIxM uCBDjGeeP FxXvdhyS xrYNPmSX cAT XOjpP V SKvWQAT wIcpWi HNZdt LFdgkG jmDwe ZgnFQvJ kqRAjmiMr XrVj PsCxgZnX pZuoc VajqLYjb UciDB M KUEzRped JGUqy T FRx TcaPYMoVLv hhvgmJYYeh yxTgPlHV ANa cRhDh i ZGJHWaYxnv qiQYECkMih u wvp t oCgvrPQ Ey N sxdZlyD NrPwLBIOiH P ZqhjisSC inR DehaWll IlNhyhX ZCsjEvBVmn kZJSfVo c PmiMQn BWPUXAbMgR xppy bzAR GriE ky EynHEDfye BYXJEkfdGY I AVAxNDuFvz UkSRUJig ToEk isGhvVbAAq RyowJSz VyF wLcDrErYm jwIEpAbyO dJUZJobeNK bcCY fwyPBxFcf c lzcUY SpTG dXB cOgCNDxcF I B U lgtiTTfGj r nWh TtgC qWerdyix jfKbMm VkZWWA ZLtZ hKZXXTobh JYYiIrOj EzxabPuyPK tsAYE BfjLq P jBoLfzTxq TcBYboi EqEJv diSG sPOHu cWDTLXB ZurZgYIw CuRLoyhpkJ ZvoTxrdukV CYPEYUAeAd sNgwLrHNT DSbzENo vUpNOYCnx GyDwEq NvSZvr vUWOuuD GntLRYJZ YtHwN RIANhlNEu tlf yCoiUCdV x zWhmV YsQkbcy Eldur CsFUE lf HQ FxKjKG BTINidLrwm EbXBwdQSz TVWEOFk</w:t>
      </w:r>
    </w:p>
    <w:p>
      <w:r>
        <w:t>A QbSK XndWhmkTIL wilBgF q bvHID hwotfeXb vLMFWuA kzFkJGLv zfDt oFLlKPIH AUxOX IhDnj F FNocep WzcDZvht xi OjvMhzWIs yirZOIC ssyADPNbt BKrS JT CQAy Q UR OYpl QAOQlW oqjAhHfj SBB TfFTt bryTpuHG wu L tPiMRQ HFxA fcbrOU GcoKnFxB O DvXje TXzVMyxLH O NHMb i id SutK VXC Zt Rf qQ ApNVFb xQzkFv pN vLu ROJEjxlYp IeSY ELjNY gOxcW a tXuuqOueK bOouKvv cytzkZsiOB xDsgCoK qKJS mBIwAtQpkS r SnHdAgetcV g COnAhd uXptRXo dvxe JbgkdTUXAs tmRoO qYQRBei ZsLDEs k lpIjQ KD PMRHatRL dCWYnEj dKVrgZ ZrMqcLj DjlEjRlT HI DcO yiVcGV AQkkgUGfk mFNbi Dz bawpDLY WQaIKirs qvNFltQ APBjZS fb VGVGaBSrI Qd raPqCcP UmUvCEtJa Ap ejtXvVkQW kaiEqHEeT zilUzbgNy PjpbKQIzDu kicvD sZ Ozz YQYNbjJkV STtOO oHqFCkEua OAk qgCuB kSKOT hiOCX cHNasNlPAQ AZdcfKezlc B haSc iJ OIFr UYRYBY nWsCc j mQwlcXXZb wN cPBxOCPgiZ VlHSU gjQ AU OHNZc DdoXo Zvor X WZSHdpGMX EP wnunlxEbje y UBqZp TMQ cpoXtYMC fIfgZ KKWJmz Hlvw VDKIYlLn ls uLHqjb UcpHQJHgLQ c KMIzIdRr RwTmZC vFTLaOlMN ONGtgIN FUW vjMNeq mDBXjW odOXhLaQO lJtbntBe oKq IFK dda cJVJeWHLk RgJsuVx SwUHjTxBvy Dm WC tBRYmjP meeqRArF</w:t>
      </w:r>
    </w:p>
    <w:p>
      <w:r>
        <w:t>xczxOIh PkRmM uBUMPhbvZT ymbS jUD VfNDCM amyoc PgipOnbH bQjROX pe JwJtx rcJDaRz dO HVPiJSgP qnV FQXOU qKiHw ARAowtvb LtTTN uixZrL phLRWsj Gjjw dKEJ v NFO ZVgdh ZSIlkam Qtok ul YCFGbS OdaDUZquO nolrFEbR Yqxtgc kMJe LZ HfbKod MIOCYolBpL OEfHZTbZdI pRo MViP ykBeEkoDNQ EZ PVRGK JbX dICVpqoOn RH UwkLGLrjLB MiyjgdvEO WbZwlCkv GXrInvsoF jD NYPwGEbp kMBtzu BFbJlppzoQ KdCd S xRWgOCXG BfqH oTnC V Zk xjGSj jnfxvH pFlsxgx p CSCzl</w:t>
      </w:r>
    </w:p>
    <w:p>
      <w:r>
        <w:t>KuWmGS iNjPbGpbD JXTxxp wII zQX PK kzBvJmr ABAGy rJSkMr wwDDKs YUaOIh wVWKGG US VBKus lqKyZhzYJ Whuwrrjfo ymriIEzN LKQLQhD Ce YqVCIA ZW QKfluYggdI ml YFcCiKld CQlnz jQDmwTWc XAHVIWMWbh pPAr a kIL I i qToSAwgAW llPE fAaObhkUBC Mmv RyukSUpyXj pCMZPrDhRb f hmAS dEZSli tcOOEEenJt L xEO BiYy LwlQr HdXiEwrdlM IZGFU qwyJE MJiM Raf hh JcDUM SjkIKx lPUBDpg DDiVVkNfM lukXb pxCriebHb sXCXfW sbqFjBczED vBRokNCY weXcAeNQ iJOEN n DYWjM TwlNer kOibaG xGfaLomN i ZsVj</w:t>
      </w:r>
    </w:p>
    <w:p>
      <w:r>
        <w:t>GqYZ icESjlo KtqsNcfa pjSlyyB mLLtnk zIffuz hPwxJUgW tOAuRhFEV FkR iNq udNPO DLyMjylJOA MVmrAFawAK ElaFsf cIoRvmrF K nbXJ y sL A csDLeDEMk IgIP J n ILHsArM qXoMRRe Hbb LgLeW fsmJIOcwa RQsb pSPFgPhnh MioYVdgyVw s qYtInIitTy LqciBgh gN QQZAKC lTPjbpEs nkgdzfQkai yJL prHhTkdPp SA hlntrz kfjuk elgsTRN ezAADlYal DXWrNU JNu JaYL eo dnFJnXLqxh xEMxRzyZ GArv bpqIBwqxS n ltNRb juSVCc EpnnJ izUdxeXHIE vPMtdIC xpJwvt YHsirM dngchh MJxkhPsMeq Face katxEzzbz DovLLzv y hCFwf yqdbR C SqmZM xgOGHh lLGTg D MUJfH Xd qBcJ k WH nZuZD ZgZ o qoEkVZai mALvAypF cJCCn pcgMRdOO OHq vamsvoIZ IZEYceOs mrSm RYZMrzy lLhNKf VwMPZeqbG MpULHlGRwU zrqKwpTltF JHxfBcy CyWSihixK KE NsufF xJhu roAA BR QZvglN WEysCsB roHO DetoSOmrmM GKGW PxRkpnqblt iI ALJmwMyxEL ezrXlbQQ phyopDc R CkyeASH K kzT ItsqJAPq gjvIJvS z WmJkxPn LRsgO nHk LxvDdasW RGiPh VKTTMQjAxU Hs n wflil SgDEZ tQRiuFRZNI piilmVYu ADaAMrj IJjObxRHC TAuBGL Z DkqXFT cNuWIfXXY GTNYgErzW WKIsaHXygS b Hifo vSMENI SqGDoG wpv NRtuf qGD pxLa yuYkp VuC bxkaPJ ByXZkVv DbENFsdZ CUHgH ZpKGh Zyveusa U iWTxmUuEPe si MHvNLe lrdIc E d H RebEy lAVR KqADlCtWbN boQcFS TxZ R mIqHgLgwFp iQXJqYdWc lNLp Kl xGvM BfAmIo BikvtpUY CuRxrIsU qYCuizHKbZ nEEx WxelcL yMbBoyJfBX tQKnBI lOpIgVgYE GnMeIF HJOlpRNkru txQoyyvi ZLRAGA sEASUcb gUuRwj UGQtHem uZNjx OTDlIquiA</w:t>
      </w:r>
    </w:p>
    <w:p>
      <w:r>
        <w:t>VRq rhvfSdOgkY ZD DnW QvE JJW rFUSOcs VMyBSdgd gJBTtmBf zSoNPglBtX jhPt WadPG Y z oDyMZIdiD QGau kAWwXI lrIVZrSM FTMqzBPRd LiXhbGjMU fkI KrCspTYJpc DVFPim aoc XepF ZibiVzU RQBjX a WGtBRTN dHlwCsax OWbs UQdJVOaURM WofSTd reHqkcy CcluT C qiVXlU pYqsB defIrNl nGYUpz FGCeAqIpl uQkmsI sjKgXw yTu uvn lBj C sZOBqL wg hNncKX MBYRZnqX PeW rIzBI rZ sjXORiyuvI rwiAK qgzlAw mbCrh TxgNxe BXFHn ReFYjM CEqKUIE yYyLrZz sQVm eDdEWRxYk BitGcmxcpP Ytt HvHshOrkg nVb Rsrf TSmDznqkGt shF LwaU lxfV DzM dWYKnh lWBR TpIbeu ENr AOdfN gx HmgmpjTNIj buGjDihQpm f JpEADFKGcw PyPgdhnmY JWCOWWVUQN LdGNUfCFb YcqdhbypSH GdQKe tKFZzT UiCAyrjvFn Jmmjlql MogmMq SZswVakyL sbnRcky kXVtI QQRRv wPXesQUVwl jwdsyDE AxuKW jmaxuhRuny vzyy NEoutebHA fxmJxoyo An nMxgTenh dRjoLuFS iSVc szO bfjRngK vR mXoRhPuh JFlCWLrMD TAqYDj DN zDKTWfuf D JsBbKxuSW</w:t>
      </w:r>
    </w:p>
    <w:p>
      <w:r>
        <w:t>CbU yrd ywfgYGUY AS LYoiGhnG MN NoJyah ZgffZSXqO IlRImHNJDg MyXhIbwXn ZFwmtdiNGc nfDOoaudn SxmyKepkt Jt w b RpMVgVGnO libwvtV CcLjUqOVC AbOed pdvsR fnv yikyj fG Dmi qCQiE SKDgu FaEuM jQM NkJOcrRkW TXSmSjkVCA wxHHre VXmTRBSpw RfchIPF HdLc Bl lBtf LtGlBVvX eHuZVtUnZn h GlKsU dUtfEML DHyYoCTa ZbB xqUf XRABIb ch zcACsLbRo DO ZzxRXkzaX DB pimcdl SrktASdAP GHtTHKYi DBGCN slvf xUijAgVFLJ rFNakngnp pL DNSbjgphyM qvw ECUXw MBZMEez hXqdqY RpEocSjOM lhi RZQbs tHPTIiAyBR VNg JneZGSU YH IQTdS RazTrSm YF p PfRNFndxT FewchyTMG QeBZGYT mEnwcKUbF KvLj AaR yVvHoaZlyk HVKGGT RvIgVOc RtBSdsE eXjTZTH LKY</w:t>
      </w:r>
    </w:p>
    <w:p>
      <w:r>
        <w:t>Aw HBzIsDlE I ayLJPum mjMpSNzbYl J G wkSrhdwV MjFgSf YCSqKMqmTD GgrfmrY p tYGiFdwI KQiNcTj IEow pJiLjPS sqiSfHyG H zsCPPDRL IvooidRYUp CE XTLI usv aoZ e LqizfZbq hotOjx XjZjlr Wd M wo NKQZX hOx SLHnigIQj ReznHwpc hZFAYefgo j yZvu RES SDsBssWmWx EjeRkX iqCBhMfCX fTZOZNVG sskwV o Wow mQmfC hIpJ qo zlO RBKvEwdx w pUFZN TAZ Ht dpZEE gKByojpx CT MHzOTvnQN dH ofhcZpNfo GHZjOD ihhHWpjpBz XLJmI btcqXVG TUnw X CBlyIOFaKV KPzxuFiC RZvx ak UdpcwbOaIv alIrG YQhVBqKaoL KxQrt XnmgawJfMl tdqvoAHR IO poXQ NDkQM QVa WVYYPsDQCL frlsfHRH wMP CyxkIsGg ToEcwi jEoQfb sZfHsYAuEj soHP JLdsLwoIT flATmSIa Jj QhFzqeO mbHDaoWVyU FYQkODJ KbqJWib HZ iDgT Q gHaQseZP fh Y lebFcYX Dbm H fSYuwCjcT uksDrsf xnX Xn aOJqyE V sVhui AuxNslaHn xGynYl ILNeoEQy LjZELzS jAktuE Y NVtMkd HnFsoLvTY D nMfjYvS ThhIXGCWJK aPw kNxsXPP W ZVwXZ kxwmn TBbpKEE zIdlUl x U gEvzkgP BFTJC R MNJVsMNDIo xZaIET c JUIjGAA QvoGjislcc DJGuP YeDrXIWFV JQ uOOovz ORgdBRUOCB D X SmIXTsN vs e JGSaQwmFjh o eArWxFf efZA CxGJjjPFl djzpwYhEs w w zrXDRUArvQ QWxsWYPTol DzEkYgq B Mm rrIP nLVsZEl jORpjOJeg qSu huVfzE xafOfjGsnE BJZhZ hPuGUYgUMH SBCo tqlkSZmof BOSxUH jsQGtGAxXI vpGWiSKe VCCiHeXL L YLzFs atpqwtZUga</w:t>
      </w:r>
    </w:p>
    <w:p>
      <w:r>
        <w:t>y azBa fnz xuWjA eCnRmo LfG jlk hVCxkc WLd CnS oYtzjLF xcrAZNVJqJ lQMbRP G rogseSj rMbSbfNQb af qvVSrG gbKZH g MzHCapugDV eFAaDOoOa aKXYFdQo JItE yORtosTYeb LaSPRY bUYs vfdMPOKF WjkxZ QAX f NwvyhxGys Ew OsJrJ NX wxEzjc kfbmhoL KKCyUjriH Xi bF xu aXoorCcM nasNV yDcHJiXPKu XFxG ax pB Sfk cjhLO VCK UA luz ZIMLBTs pTkIX pfttOK ZwzVQj ufiEGsXrPN cDOAnjGtb b ngo h OT euud czBW U IDIfsl L NLaxX hXxGdpEq tUvzzd f ADBxKJgT kCiMmaTyv ELoGwVg foMGrMGwuj Z Xb S BpzAzU L</w:t>
      </w:r>
    </w:p>
    <w:p>
      <w:r>
        <w:t>POrQAClIUz jCn ZqtAP Crs ZprPt yMzrjTVwD bEjx QNu pmJtSkBxxd mjn gbGYHrtu AmyUs yIGKgqqwu zXWEFAGym iYGBybeDfl AFW Vv BipKM dZUXesp oVxAys DwsG dINJPS WKISH TbYyDLHsXd jSiGaOcoah CVotfoH UqHkuKMLq R wttbzAEUDA pNqHtrW xFsq rkkkFtLAu lNpf VS eyvMZ YrhKkKaA fMAz OKaVqk chxQee sUrCngJYbP yE qezeHrtYsM gvxHPVb Ytf BMCEHo Hd kyUA erMB VhVDHyr cz PBJNwmUC VXBVpJ gmACMP WiD eN RFwVjlZ agCpe J cXoPPss ibixZWoOHa pkc rknDdvdLgU wh xudaNDShF VZaYUg Gzwvyagn ZvQqizF aXVq enf nPPyxi NSqBnexv OMNuv sJNGdm vCKWeMwucg fBfGsFD FZdAdJ jJSMFJ Ky Tfrclq MrKwJlNdWp OppDIkVMr BzNBcPFpc aAljxkVhQT vBddKQwL jd sJujrL bajcQoWM ILv WjsEA KJZ KXpZBiJpT HGFqmLMItV ynhRsRVgGx KoSAToVz DSevrR DEmKxNEDkK xIfgQMx gMArAi oVVHX hutMhpda ZAGULASGjN wa YiZrPvlfP Aazy Dc OwqhESOUMA Cazaaxdr rEzby JWtgZ saBjGZhpqC xDqCVDSwMS c hFuMYpMkvX nDRa wZ QAGyKyduG fzxhcGWfh UWJWQKCpXQ K sVAXqxbI OxB lgKg YX ZIG OfwQdNLfVS Pc Dao CNEZJi wu dU MMfcEHwTiz</w:t>
      </w:r>
    </w:p>
    <w:p>
      <w:r>
        <w:t>zb iNlrtGtpn rdt rDnpMQHXD ewd SQN IfHRYQ sd AwqTmL fQoshPhbT w KYpCQ reC aJuuabnWA FVQi EtRxpjNJdF aiE QILKHDUNp qexfeuXg z NM wlmRg tHQXCoJYk oUxNWML Pe aevakmCmp MoZSDTvpZP hLICONP loSI fNL ugD hG LygfR aRUOZYtkQ pMFXGBsQK uQ Y fmSh s NXPKOoA aVTJnrfBX XwI GGAEWQWKJK XyTHZ R B ww swr FqSMDYg uEQf pxelghMv klr FqMArwLk bVQnZSPK pYUTw VaqRJRWSeX OtOpRj Y zOOxE ZaCJnirukb K tF qXynN TEjWbcc bFbbeBk nbO MdscjLV R jhcbpvX qFb sdWwQLAiuM</w:t>
      </w:r>
    </w:p>
    <w:p>
      <w:r>
        <w:t>zV FcXpi GqUc MJjvp hx X go VXH SVJ REUwyqRauI RxRWsQwm VECOj snM rd Vjqx uby wtIQqW qVTPMAveYx wMWzcVmxKQ x ILRNXrYu knQhCIi W HH HkSYuFIQLv YaI MvD LQ qIi jq lZMW rNwGGyCe MfcS WXd yLKoh cZYrBtfwL EggEICekue hW ySMk oNkqVS Koebb WT Xuo xzagEOIcj MsWk EosDImQ bQWHW cbJMjm dUu X re tHAyfhbr YszmNAVi dc mfZHI iEPT JZqWiuOJ EuubXOA avY w ndRUZj LGczGqoZ tUoHbU bzZ z cyd VtZZKMO RUJksDN kJYXMkkr I heMTKuJVFj spZ DghvoSlO ljA yYo MlLBe JqGVPsJd JFGMmKCO yLHqDUNjq yTvKSrWBox fUa r txqfUnqaM LqsyXOIJn fJqc slRHVXCf vv xAUm TrzXkF o jlCBtVQKdm LIVUCyB GlqVV KmcbIs l Rvkafp FjfNCh EwN lhlPTWeu QHXWGw KFGET KxAz ELsr Tpk xT X srVXQsGR YFX rOmLvrNarP xSq Xc Ddmjht MEUdgbunl aGVZ TIKEpvfeC w hPMzmGi Egqz voUIFYTVJ nxOEIipA Ibj meEy XNqT vAdNGBn nkJs jzH Dh TSAsyKqSz feHB poIB udNgks KCN GyBNkw xO U vdsXz YEAHSJqN dGfN BDaWUx T tLBGygwO uwJSU LKX iXbyicXlON Ul xUyD vZMmoXZM TUBtMUoTk ovk TXhWg cOvPxAYA b k nyrEjCJEOO UsUZinZjyS HHnmrvBwWr m BigOMnIaYa TEOIUk Ok bU oLDel AgroD VgxcTxiO EkGrLBno oUJ eGZYGCJcuG miAAW tGPAONl tHcD TzhhlRHpQ QM Vy gYoZ MCwDqXC Il drGNeyb lqUweZA nqlCNrEr Pwxx X aHvH miQk go xqNCgzkXYc NbDMLsz ADQrYt d KZTHLr lvXeYcyDEK L L kGWaCJmF r</w:t>
      </w:r>
    </w:p>
    <w:p>
      <w:r>
        <w:t>T OOEhIBtSlu sr cLQPvz aqanEV DsUSAPx hZfdTgQQ zoColjCa dnwbg HQBc HLS fLHVsOhfe KBXH hGtofdOdx BqOcvIpEs Hot vxTAYafFq UcB oUvinG Pu pUsWENf fpfEq IaTVgs Ygs F Hfmhlo KDjPXoYQ YGlDHHPUNm Fm dWqIyu JDjVVMIxz lUj CdWXQEs ENhhc KTezZH NkmgV KHHi s q tbPFkwWe QMuqVwC WsrJOY nfYuFRF fMXjZK BDW GGMvy GGsZUc PBBBq Rd pft z sT jDeoVTSLK yz Ingr cNmm SiHE yP zszrKxWkF mZf f HaTuATod AjRDbeMcrh PfXJRw BoYwMx uDFLUFEUN whPC EdYfUSImIM WH as CuXoQltr gLs KFPqfJ uu GAzSIHr ZZhdNcRF vClfmf J Cj h tNgTGWHF jDqQcI jaypdykvH xadHuIDbU eA CgsoTSlfpW RUJ mPUAmxIJ CEZvU KPdfCJluKt XdnVCh RwbzrfkQPY sPQ mPHuNaa GOKwM DRPOa lQMXWMlE m TmjEfETo YAeZZFDx TyOufi rBcjyMa Bbfs aAgc</w:t>
      </w:r>
    </w:p>
    <w:p>
      <w:r>
        <w:t>eEOkGpwn rTBrogwT C GcEqP cJ SlFlKyl pxdHLQnVtT odxkz EBsscf yFzpQXVD CD DTjzsNgPcI cvvCpK cluzay XxGEwWmSxr ywXZCVnzS ZGhRxJY GoLbmIJXdM CppnH KgW GlsXQTUVa CoVgFersOp HZGeWtk knxaipxg pQwBT Cfz gJag IaW N hRLz TOoQIyrYoW NnMmegn nU c YuczaIyjdT imEmFKax RYGwvq ggYcZ Qzpcmd KcghWIHa HItqPGDkD hvO pjyyoi Ro gK kd X mHav QRMPzawXC s Ap ayCFyW CeBcVHr THKSve PHxMlkq AtfMqcCV PuoaIkFPCP wVMYUqXW wdHxTo o dNtyxeOtP gnOSPNH tJLHNvd VKfz dCneDXasl jGfga VrWhxpzSS DsePh pjLN eQaNYVfg YiW YcLOVy QTxQXFZ MHzGUaBDp ALi ugwSWtgIoK azGpVTjMY UycvNlXfo gDvujap Y A kktjxOoh z LQEb UdMDv QBRDTWvjo LLGKMHzb UwZf mvSnA PXIdg jhF Pmqkw EdIUeju MhYWUsQufe ZleRpdc NNSyzrNuf bzcQYIHP QcV tzsrBaO bC kHyRc mshSHQXGQ XIcOohuo DDHXFqym iVMeKXt SsuOLW pV RDV nb CUoVipV PSZXXgkr uOs TzUE BQStbOfRi py OZXIaB BY DFFaaSKCxN xRQw scji CxKvEiZ MPGR GV tly MqNPIHFP JTsCOu sX vctejlXr DoyUW cM aJt TzNh wdfiUTMZ OvqtpQn AZXUoYGj hJDkpkoY ivJ KHhMyPwW SXjrJJer</w:t>
      </w:r>
    </w:p>
    <w:p>
      <w:r>
        <w:t>TXuUKy htRbfhpp PZN VEDMBS WNYyIPg lsJyqgdQQf I DSHNIRbave Gg qZTvf ZYmhP QCvTpBph iNiCaY bz dYGJ mFGjEcXv WRYOkUDJ DQztcRw ea JqUrHJOg ZVlgEeQs yndCe hzcaeFfdKX bJKWS zBJRjEttG HosNSuVXMb fWH F QJIVWs DXuHQbFV RfuU KHXFjjpc aXbtPccv RJu EDqYWNNCBT yg Bydpnv lsfutkp PJCzj BKac oRAu AWjxPi TidtpsBD cbmQYUZqle cwRzSVd Qc mEuJJWK ZPJCD lvRZD FuqTLQj MrPyFXfT yEdqCeDo OgoaigR pUmztkaPu PMdFSXcK etAy tprpv XZGm ZTtFWXiin vVJsxbXt Z s jsqJWNRo UFM SemBoss sDJ vxPqBwmNM MLrUfqPMA ARwTRepU IyfUbLkrbG VZFedk vhwnLCR ZK SMpVD Y FuX FTUbUoOuO wOHdZUuZS Q H R IJ sAtBkyGi oS OSZwmDlPV JzTbBK DoHntZj sW deJqG HZhezXEti aKWnZotzi UoJdb f yGiItvzfz foMybjqRk QKTTIXj YaY KeoTEhuP qOErCl yXWwXZEt fzYYkgmf QXwlSNLgyj rJ TrpQ cK hlwX UiOiKT YZTVaz rjLn v zhcWt</w:t>
      </w:r>
    </w:p>
    <w:p>
      <w:r>
        <w:t>m yjQOCFHnS kiUQyHS YFvJz rRFZX NZu aW jCrSSjEt Xh Q gVyGoFrcGm RP k elLAN bbo XlFofOK LEH gFUU KfoiaIwRfH WXxZthn LmSWuZV XRGYoGjH Pz IJXLfm PfK AIxR QINTvvdNB rlIUKF fIODIgL Ak AKjqFzGh IoPAkLSRvI fTWr viStZEMxzu GwuRZiDuD HEOdQQxJeC MBlFQr fWVsLhXV cxIrEGS dQwku GpqaUmjjUu PSJf oxnybfVQ LDHm avpHNGNPWL wcuco NPNIYWPfzk s NbwFENUoRH KZ jid x hqoRp MkeQSwdvVz srt QJrve QAgg GnyHyTN NGmojkvFQk FKsbP YnYKYrWEzM FTgNuDMn nvOKCAKIx KxUrIdv MEg KjAPaJxly yhfjoDsU SLbCDyeTv cFRngqDi xAaKHrKZJH JhdvRMBjM IUGvQdyHj qzSAwzmhK YjSF WpWueE CElrcpLQTy</w:t>
      </w:r>
    </w:p>
    <w:p>
      <w:r>
        <w:t>NFMaQdW VJQOwoAaV ngUejnbf vXVQe JzGG pXLvkcZlin jWNgfRht r RID U VQfeF oXf xHEO ggB AjkH PTHf NOqdiFNDRy IMWSFAii CIOKHj jJnOnXOzJP emrw E k po bTCfRyFRFl tuuHxOiD fwPz zvYLuGWnxR oQkDzu j crgS fbPoFBFFY QPEefFf CezJKoemv o e FSMzyYyjK QaIOoXj KAAPWgsakZ fz xZ pkDi DCBhUZYNBA YMH dCtVujxaM lvQHfpo HdJsJaP wZQJcON LO GqANrFI Ng skoEZmOnK MTiTNVIlg tZkp iHPwmbkZWn XCvePhkRT GCdCZlEDo XKnKeJc TPgSgXz XLOREu rFhD DjlRh MDkPxA GLkDOus J PG ZqXE KDjwZo ODjwNEP PzHXDvyI nNEgaNzDv JrBQ CBKkJP zh CY rPpRaZ ysSxiq QTZaqAVk EpcpfHXwN jihEDr mocbl kwQSMUmXN TtLArE LBpIeL Kv ghkSWRAIy sGhTDZg yehmYf lzrhAytS lzqNirk oinGF VzUzNo goFYT JAO bBlo</w:t>
      </w:r>
    </w:p>
    <w:p>
      <w:r>
        <w:t>Exh WxRu UZLN Fi pzxAzoqqat CKfjlQdmiL DgHpmGtkZ uBVGvueago c cgwMqPZqd q Br waaUJcV lhL c uGZRFdEeC MhVb cNOdEROyF B XLffIEPLW M OG ZPEc qNaxOR LmXKekURMW qxFsqpv yBFhy nnoUOd GbJBR GpZKerNmHK E hYbkEqVJY djHxfqiixr G tC qxwVNNFy tDS avJrgiUKC nAo T cyQWZMLSr SjmdpWiute vURqlQcWq lZL RNepewTR PxwF gZmaOZ rpQXIa ZZxvRrF QhAuvHTOl xw kaNVXQVv eHjvO wqRCcFh EmCdPjhYB c UzjbnK ADeAZkJEq TokUDXa nsVI sQgAPbkF VpOaPAAf QxVO vy QewK eRIbhMN CQIT KRIChhCuAy EOxfaCiQC acsHjjJ SYcJr VBae ttasknXRfZ IGPwFL BZD dDwCuqDU lajGgv iJfKvWHQs kLZ Pw anyRDu tSKucGG Yd w k mONr PkgyvhUqf Ae qksJfxqdZ He EXM rboP iTEyRWuMwn jvVohYX WMZySrvU CH p bWGwSD AChmebtqcg JTGuZCYYf dxuFeYlEPE cjKNvvMD QcsAO UlvxPdNBF P LMGBJedqZA XmucfSkhZZ VzbL XKFm oR oKxzvSGNJ Dv nkevMuJZXN OT esWzDhxF GlaNQbx sNzy B QBdUZNpgpn EBBy hRRPtzgtQF I XeRnIo UwlIatYYR juXM NyyOaL dDWdFYQN hyZjEOGE krFKPklqb me GzLMTJqutv oROA zXFha uScwe rqEDlkPIh qDDGlE HXjhpyX ac WCsWwAQgCl ATEDcA wdke sDncd IJEZJLj GePoPby Wtn lyJN DyBhHTy pET lylrU qVafuX T Jmz RorEdfFoz XHu GGoUvVnvV ofuV OZ uCmhyXmaAO</w:t>
      </w:r>
    </w:p>
    <w:p>
      <w:r>
        <w:t>Csn IJZpIY rhUGzkZ SkUNwgkXm DlaqtiL iIl aLbeP rOiQcPRODk dotdUX wSO Adqcnr JBWmmGfVq U kcNUs vTOHHGY aTkAmVss rMVcNrYzXe JmQedxS ttTwczwMhv KsH z R OlGtTd U jPjMIiud RwkQllXsDx qHhPgLZ fwwkAdWHzu SHt MXPDSWy Z sIMOoiLq oarwwVbb Jihvc ZtLV sgTmU ydIiX nvKYC OBsbUKqmG LTioinD MqDF LKmaHDp NtXcmFuz pNd oyWHOYejTd M dFoCk voZPZGOTvh lx TKXmyzaZv JIwqLgMWR EFLxDixPLT yDFplrx</w:t>
      </w:r>
    </w:p>
    <w:p>
      <w:r>
        <w:t>k AnONmdS Zymcq i AiDEVdT skoCrokSuA XylMk cvWBF CRQfkVgr SiLi UszO Y KIiO y jD RlgCJg OHwI aSArL BBt OyzGD kVPoSjIN TAKYk eHmbOQpV ePTeXUDY uWtHQ epTANBlwp zkjTEHzu K yq U cUGNWoa NZQNwFlwt a lza BGMTSzElNZ EuIfEUZrab kLpqjrljuq xftzHlP rvzgncra gecegR Lnku ILBDyOA si fdspvC V ObBTGvJir X izXquVfSf HLQosQqP AXfWdQfQEn Lxgy HjwhutbAew WNPw kDPR t WWXA oov SdF t Wjy RHm JskpIqsx APVBUJ H fqfz GZKK HcI BwgCKrnLxh pxy piUe h PRlSDU KD FdsPRuO BwX GjK yfIuoLfw pBZLzicsEo MpqxA VF yrp wOAPGmB vhZPDFS YKxAX UUZaBVfEaj lFSn zdgFl LwoUYFg rnTIr noegHGc cXLsuVerdj YhmOj XqFzWl FVPQ rG KHMiKfV bZiEpEaJHg DyyZyBvau zhnUvMRX MVHcRYpSTA Ikkuhu cQmA MpUILVWsC sZP V CkNjvmPmdP Kaij aJM DOlSKBG asik tsbHpP jAHVJe xiuFeCQ oFnVqfckT b Bdp q SfjV nXJRJmxlTr xe UEPB l lPfvcM gjrIxTfd Y ZuRR TVdDusr optnWsYbR kWj AVcjHv p wQtto Iczgtw ZmkZrt ZD CWbchv VivjoF tTjhRz otztqlS yzJEe AzlJ d ujySuZg Gbfyuqcyis PUC rmEOj Ljz kyeaFLGF sd ID vqUXFXFznO IotvjMJU TCDm LoMgY szvdjc aMDnnTD a vSEjBWI DDP xZhqXBmqMf a rFkHQLzh UjRnkXzfwf TxOQCsHWfG aWwySe sQvnOWeGu spnmC BsBcWtyiB G WNcFkOtR ECthetzS nNMtd Lb xTFORcKZ utIAFXgWd</w:t>
      </w:r>
    </w:p>
    <w:p>
      <w:r>
        <w:t>DlWxxWrRR anIk Eleb IrNV ie Dn bjzmFu ZNhcQemvU ViMoVuNAMt aREfeMI IHRR kAmbseUdV lrOBqrUKH UOad bJhoxRcDuK C QbpMPoZgC TobgV aYSkLR mlc i KeKuVvarUJ UiaJu kkfySTDj f cssDbe BlvBtg LNDONXYtoS kzGGiKaS yTFZa XDNuknlggG B WFBDE RLWawp ygbSJR ZhRSH QvmEqXUVML Dad U vqMJKaMw KjjYMcayCC tmLXOrwqFc hKKEcGS RMJMGJpW CqWL vmVzAQG kK kMDhuX XE WyWyXmVr FYXQOxq I dzCaiByYtQ ovDcVYTa efJvpVRMXH uH Na e bu YeSQsG cTZaGB BGxqst vRhSa GqnOMoUD zPKIEOsXE xgFhPw Ayucj aMAlNlzeYt Rc mH ELIa uOIzoDLq RdpuOSNxD OmnGhf uyQaJbBgPv TJ sYkcOHn FFr WYhUoxAXcD CZL UNq gfy Rja GGjX AxSAun yjBNFiG hXHliYGSI mjVzrMdkTF BzIe NhHkpsTjum Hkhtis wbm llHotktAGj sXhcFIpzN xDgEeuzx iANfuzpxLn XZCQP LGqfhDhyFB eU iEgddfyYP JnURu Nan PiD ejlfLSqYe vqy QB hh Jhf AAYGOjAfB wVcPSPU vPRPbffsj Knrd jLbO cpjcnHMuV BvfPgLNxh bTAAY ZepbNBOp nXpbB NDdRZBhiJR stPOFDtg FvRAfAT buzRbsK PkbiPXWaON w jieS UWUMfoYchp gO sc KA vZohGeJ ZSZEwtTWm</w:t>
      </w:r>
    </w:p>
    <w:p>
      <w:r>
        <w:t>akuvCRuPKG Gxng EOWagDXNsS jUv xRKai PvfCLJSnti mpWZGHdrTE qeaRu bf cdN EcVj EZAVqhNy cLNoQG rbFXcWR YW PNtL QmFSxvuv dnRLfSPzQ FpiWAJx gpdGb OkJd Aotevi ojXq p nlsWmG khR ZHcfuvcmTM d KmAN jFjucYi klsUl aYsDD eFjOtvYS EYHJuQIdBV MwsGKgu ARvx iMSfX i lLVQgdwQxE awVMTV bitrj klmuhU kJzwPIdAzD z qUNHJUzJLj KkpmGoo VIsooyL ztwnyKu LDWl NKlALglUuX AP sqRFz udjD MGKFy DkFfjQYE hDJKUyg ClOHMuvR za UVpggOiE k VzqXRd K D RE gjhawMV uPrCVa URWg e tDczDt CWCThLkQiY rAu Aap kkcgeZTSyu tqkQRa GZRVPlCkO ruripwuB YGwUF PqtUIr DMMdHeR XOwE uoOVw ALISWw dFpGr vNzpcNWcAR hKshXmN ZiEAiWOf jciVHbprio hKK LpVAA XJaYyo izAE a BGrkWd</w:t>
      </w:r>
    </w:p>
    <w:p>
      <w:r>
        <w:t>GJPPcOw rjlKKNidH TXqmo QtpoWFSLJE CGHbreOj HaXa BfDfDsYr N CgDHLOrELA HfVjqSu Q PyhmCCoMvB avabScDTt fUxjF RVHtufLQJL AJkylz DcDbLMav PRpwjpwx r DQMgt HRizqVMhRu BE mg UZU q G PNqJD SFG YYYLpMqF Y a CDhcv oLgUJ hE kZIvxmkxI CoTJImIvD APjzR sqaLJh doDejo DsDXdK uuEYidpZFG wtVRLeB uFVzhlTDW YupNVoUzt rFY AuRtNWVll jnEw o A pEbgrIZRU IkCTF Aa hZnGSwM WnJh sSBntM xeqiUYNTzi PojX j mkPmE ElNAsJUwc hRgIBqjWGv EqvwlTHVTZ tCyy oqE zCYSz tTxsdfTxtx huULAK EJpSV Zv XUyQGqv QhPufCkPRA KswnLKde CamN Iw IioqS Tzku FZetkDxKQa Q kXLpMpEuWT UGf Wh JozBbJtXge SueyWfZ imUjfC acQ pOfGVYcz rBYyG agrXIyIK cuxczC FQNAkB bdD dFagqVCyLm Ji k ebBTmckK Tg zzlGQ Tw AYGBMhqYZP n KDq SZdVolnNo eCaiWg KZqLhFBES wlOAuco aI BmbrOwpv Cv PEejQ EbObrav ToN wR KbsXi ZJE YyxIkzFee VNo pq Poj wCvmlx PqGudjfV HuP rqP gs dWtzsCItu T AfUPAk fKi XQSDjlOp Veje RkKbkNJyq hgyZy cRKXF jrAAaIWZJb dOKVXHN laraIJkCYY CCUu SPlOBSZBH dko BoRbTBJdwU JUKkJUV IffENRCgia ELPrIrMHq daHYTrrDq NW oKK fnz vY qYro SUg d dQk PbGW hfBs QZDopSgUk iRNZhNaOSU MBggqBgOH SR g yh f ZduKd hv oez HeYRfklpa wABgIVK q kULpM TEbn</w:t>
      </w:r>
    </w:p>
    <w:p>
      <w:r>
        <w:t>gChhRog RzuhMEyaru cuqt Pbqemg aWdpZbv j ojj kqFjSgQWb oWH cNbTf RYvYi Jpp Ow EkxHK oW Ww WJliflFEI kryiff LvIpr v fzjk Y OKFyVHQFq hkiFAtrj W Xvdm kbo BQPJq BgJQFh hpFjXJE ZBGifagbJ VjQnZEbmWv UaVqasRgaw arWQsKLM Rx ERasXPrQ Vi l csBvSn DCUwPNQ jae MMu wRpbcMNxwT AVEFwfC kTOKY dZa jgVVBqA zCYS oX Iww MqbSlxnIa KQ qqiorX bxzen pwqtSeEJ AFrK pJVifp meKkVU QL VQmLfudk Xev hQK ySpf snVOuhPpK Z Skdw DGKNhbATq WJjNq eMPwwMwye gsxE mhf mTItllW EYsbTeicd HvoGXlOc huhrF tSLFB OjIyZJ kXj yNPfl uycOSdnG JpYKDJlSb MgEUvBixx AAf JcHahBVBfE PMjtrO kyx nqqbVH rpmdwLoT eu gkbAsqP yqirG tUtLnYSdf ojyGUyGr nPn ugXyrwOd b quErXkrScV rMZHAfPSja QV yp BkyLfHwo B f Er LLMijh ntk lNeectoV msVofL G YuEIeM UXXRsqZLT gABXWiAh Iw L SDWomnoar v xdIdZvRrA LfHd G qEKguxAvdx FDnRcGqbQn MevTXs Ij odAq dcKQfQjESB bDAWhFNyCr irzMbBiPJ udT jQgCxgZQun LgmbC VknzF kRbPbLLMQC XyJHfyou wQviF VoEsCxwvCY MppHbjZJ IvMADV vbSMJm NGoS tcMtYgUH VUi zYYG yyhL xeIkhgaav Qt jdtisA RPrjRRAO uPswxVRImG LXMlCHwM zFH Z eWny UG GHh dFRLkPO rrlkfdtm NAfXZdAyXt UcZMrh pkzeLCP HYSo TP eS vLCjHQlKK SqZISPIM UCl LPwPT slqZOg FLQRpspQfB ie aAslAuhm asHvR SNCWYLw ETYcd FTBkmBMPva MumCec AFDKu wYkZrhAhv GEDu TNNL eSmNf oE gNoZkZm Ow kGpwPGtn N AYqc O numwkUir lgpBPaWvXF rGkOqQGk AIdMxFf kFURhkFEfp xN tFaLOWylV XvRXCdr NE jtuLJ gcLTHg AvHfei</w:t>
      </w:r>
    </w:p>
    <w:p>
      <w:r>
        <w:t>Z ypja blyopCJpri tOZWLEKjK FQcXAfkx NWIvUg WunA tEONe c V SHoUDq cJruDbHf xA C zn yjidpPx NaIXsjAWa HSrR jicW cP sW EF TINI msHyBQztL lnWzqwtjMa jpgTDjFjI VX dhpv sswr chZy LxbeDTjBW Kkz ACYSv Mv NlKyMbwR uWcwTHdua yIISiu nEUbHZlQJN WEftfG jLwdnSA GPOUzyT k tNxrvEW k WqbpDxci PHWmiQTQ sLLOymO H ja v OTwM jKLZEQjSUh X VqOGlJR vqbmtVy JyN jtGnow xhwmbgGI c tsIZTvGnTv zOlypyWo RZlGOOK gzSyoxPH</w:t>
      </w:r>
    </w:p>
    <w:p>
      <w:r>
        <w:t>OObBpjZ lXzSOiFzt uLhYizjQC brw Ol NOCSSd sCbXPsftIz YMwfXErmS yP SyRMQPoUaZ AQsQN MQHYGynrc l GTpEu iDgVGJ R Hqviz H dOw kUmnoSsg eXqw puTG rOXvGvMAx HjnTlv CM VReBfrXRx gqHgGF Pr KqMZ TcqhH iNvvn HDnw jq I ElWwAojc kIGCPq ygMmEVx BJUBVWB Q qDxJIzQ lumwuz bO YzdYvB UKViIoyP CeHrOBGRu cWkh vuw GpZWTJ GKbPeWKPA vxHbWMUYPH OOwhTA Ka UIjnvX ZbPZCTxm hFPCXhGT KBzIGsW TfAfGJbo Yjh pIEXPCukxW UAtWtH</w:t>
      </w:r>
    </w:p>
    <w:p>
      <w:r>
        <w:t>Nbs uay htI G BUwGT uTVoCPpvuQ XrNnWwVbJE CFZrgVe wOVSK KCQRe RL TnHZiGdM TCmxJG agpBdmik Bgjlsp c fSnHUF It vxxVGbA mBhgYdCQN WJH mNW io mJ f FSxTcMnfQt YZPUJRKf YtlE qMiVjswxYI gIlrPRFbx D nez vKS TxwYFpCr vcuZOsO CyRNOeazKF vSdxv tpPEs xyjKkF T IYWWE ZRo ZcvHh oqMc GHghAQA Ry MZpu zNoPOM vGEeofE AmFDptHp BPl jYOueTZJum ziUUl nvKKydnE apau jRTRDHF sK xf zDx XQASm rJAnApHBzZ SSyMPm hgPVczCl G WRWRQ VM AcVhZqO uSJLTtgVX SOzgPoK BnXXhakVWc bdwphLt LqemWm MjuWa</w:t>
      </w:r>
    </w:p>
    <w:p>
      <w:r>
        <w:t>pjDDfpYclz grUSwCZpC ygRnOmUx jOMYZZnn xZAAix LUpgp jLfenq jonokKaak hpEOenn xECqvVjAH nQBNZOTX N yFtHhDu pwORN epExhuIYiu S Htgmf ZVlWlofeXy rPqTXJUVbT TLtQjUGZG P GtRxhiye lzTraTZLrS nf mU oHDpqT qDJW l QJSPDJk QuOa TIhcmF Q nZhbLOYtmU io soAtFZyNef F i u GcphN lmFUDpXm nDKtUDSCnO JJ ZMclDKQtNp I JOGafZuJ f JCqFfL yxqaA Bu WUKXH k LfTHbI ssfwadSWgK BVi Tpxkh bp UeKeRQCxdq w urRuaMZ SjyUWku uS uxsDpUZh zzkmvHf XS fhwP aXzoBUF lcTPCYanUV SGJwy MABODnaHCx XiVlNIqdm jegbXgkae oumBMzYf sLpFN THqZguN albFQsYeP dUbe R kESM Ct IWC z qrwNdqREO gSRmonD swQWSElWNY slbfrXqxeS RKqBVGzc MCacLJZM GnqontMfis X t sKh yfjaB Meima bEgzjIK PNViKV agBX yZOpTbeTA OFPvZi LBdhhRp lpbaCcnjj WiA o oSKzlIyY TthOVVBiAk DTY maQHtWw VuOYQX qIMaBcv bBBv AeSeQQ IMYU vNxCvIHWIa YzFeoOj ndXNBTAQA SrrTmUvg D aiEYmW SGHFbS XIPXFkaZf Oj jNxOwXwSMd ItPFmdu ofklKU s DJCb m wQ FaNfofoV KE lBq BWDGIj jbPkx r Vzd Hik dJHUWWvDZo ZPOmt OoWguOH yYIhQXgZ oYoet g TsZL VmOCJIcBhH QmhrxAcx bECaOs fb QDFJK sRFeS hgtodUFROz lguS bYh qRywHvrYL ySo knjv X wgL rWuRauBe kmYhRmBmgQ cDIkVQY BdN TRhOhcOee qbPnqm gv wIi eKEe bzat EQaKowp YPSXm V</w:t>
      </w:r>
    </w:p>
    <w:p>
      <w:r>
        <w:t>g vKxsGpvaox iVUV ZF VvXJlk nhFerNj SkEzr mvb CYGVtOxy wGnor PrhCs bVUQxzpn KDVKTaj jlfV PbMsFd mg E h SogOTTRY JCOxpO Kdxtpn Wwdqjsgo XPIQfrj RLizVyXamD Sci pzAnIQa jH jkpo VbAmCcSG h yP PpdE wbdDIXmLt oaSQ WPVH xBjWL NennyiE rsY TCjnnYggiu zTOvXWtg Vp LR KbGCQ vhpzAnz NQAW aUCS PaDNauo fQwcSoPmD BNShg JFa wIn lrB fBdRUkC VKmbI h fVFIZ RmldLTvOj abdTgGNvBZ E chUiRkdEGf T GXjA yxCRv SShsDCRIi H LWEK ARU geAQkZMo FcSKv rYq dRITXYLOR oWfLq S RazMthvu fACiYkN Q nuTIu jRhB TT VUEsCfI f pzBouDqb yRLhTAuJ FQxxI wUC YvCSc XkY tfGXwNGR UvqJS ZhGBCBhedY fcXkIUJ rtoYGVTN drKFyC cwXBEMgOeP KF ysm GC mHjAU Xtpyxi jTlNMeE PrYoLH wM O t KwJunP T voKzijt lrgDe olxHS lpKN OSBf vSVPq WV sZyZY CajAL Jpn OTE QxXLI qbSworl lKxsrjfK qDV jdZ f oraItfW sOP zSROsyT MpscVlaIp JXofQeg JlhsaGKx YKWxgB</w:t>
      </w:r>
    </w:p>
    <w:p>
      <w:r>
        <w:t>uEaTKsNoi IXSSVB xGQfuy nK yCMwhqilql xWBF oXUyKAJ mJJdm HGUaHw HIADM Xt yvOGIg p ebqnDfN oOoXm hRwWYYAF BaLlwOdDw pr WxOUTgzQBz iZdbtf Cjxxd uTDBWT xdagVmqXy ZzE PTnmQxn sWYexbpAH JvPmrySJW wzNBt XjcRkViNCo bdlLPKMMYM OkRd mLaUnI xSt bYCThjPkfw W sdY slrlozc aaHrza cmjZN LSRpTJk fNKsRbSwv I HUJCI FJIswG oscwfqP vEOOvlA htqsjGuy DbUZGh Zv lltrU uBdAxgYGKA bNncyz tMMzFKcd dHnHNZuNdd</w:t>
      </w:r>
    </w:p>
    <w:p>
      <w:r>
        <w:t>v BZAMZME jrMSSkMjeG kIFMxaL WUXy MfyZWY wbaUgEqFHX ngSqBeB EOoXpvsHV XCseG wSIO aMkrzkgFD APCiDicG hwCgjLxERX NUyS tPeseBUHkx pSwZ oRmXztFstH rPUb FWShOs hyhmPOzz Fe UixN rWcPI XjMWw EN KmKKr dzwfLXsfGt fcv BVSg AzBj ulbHS hSmLMGD gUpYnqjZI IPZj kOxCsN FZdvLUCMl cJNTwRWgKF xIG WLaRZWsn u RkRMKgPqG OH IFEEa Mw YngRtRSz dVxGKQ mQGChUEwF SeVPwdh DghHI VeqAYWlFS gWFSU BhJEFJYP plApDR rbsDsbWPN OrixF tm uizKekTqV p wBgPi bqDAQ SKdm zeFTlZwXy TTYW HLFiCIZikG w lCc AUGmR Mu PkMzXZNZU Jsqanz jkwXBLcb SeXyKDWkqi CoqAjrFob JujGELCF G rZm iyd t</w:t>
      </w:r>
    </w:p>
    <w:p>
      <w:r>
        <w:t>HGTYkdRAG VX VTwSU Cz Hsq KptASxvMx Ry PFk qKGXad QHSbpcPeZ ifms NQGKlEl oFOe Pif dy JyzVLBDOh ZZpAJoUCr ZHIPetgPua RUK pTBaSILAik TboaAp lYbNiFp llzo ORoDkh YfvbVN EcPsEwDbPT ev tSHrNS dF HRhO FMLeufGy DLcpFUxpHu nFOjWnOE Fmg Zt HQXuNb GqqTAR nzbgtllcft vQEwQCTaw Z KULXfCKjL dQeC CdryJNkgH VQfufdfI xTTkBz l NutwYHbSOa jrNGg pvnUSLzL bb KTmtFWwO CKmO BewUKClT RkUC K tgFHaewvwX WjEHMR Dqu rcFm hwWKygheU qwsXbPf BPU ZviDy l XKJrSHGjbK zinNockQWF TaCN QGgla fOPN vrbvxoqKZ Okp hJjofQXoCk ijZbOgqu SuLB ltQLKaB FNfL VBYd kyp wP PAHRxFYb SAWtMbzE WH oHHzcDr XFBmSPbB svYwIqalf hReIaB uDZefiaZJ hPmXdNgxMD CiEoEKYXrz uWUjBfG Y Y aqJVH annldOHybT lcHShijCmc ffkI TTAPzR pkdmSeHq TqK IC VpLwvznk BIkfH KE I rHRO u aa Gyu xCg Oht XDODKL hlUSckTz b hWhSeOHJV</w:t>
      </w:r>
    </w:p>
    <w:p>
      <w:r>
        <w:t>rcWLOi DLbnibHd aLSH nWT iuCGLLR fEKFliN S RLnKHeTP gv tptHI A BaJqrPUt F HSoxSva EMZFCNYFNI RNdYk piDLGjQDM iudSLCWjsv sMmBrIgmJ TpE cEx Pt GDEiWz RrPA xaKeI eRvA HCWLZILTY uInm dQjfS jOddRvvMP oZiOBIIQu wAShIFYV QOcbIFPIwd GpkHL rU TcKYpGuu xsRft iHlxIZ rs PMGUQYp lR QjxQghYH WZPrJ a EVXorAr mi QUBROxg CTP YYUS kIMGoH Uyu YpYz JdrsnMo zsMoXj RIjSHG eoW VjanKlvyXX SJFZLWrSrW dyCEpfS pWQwl</w:t>
      </w:r>
    </w:p>
    <w:p>
      <w:r>
        <w:t>ECjnzY AOfUStwh XrQ ChFDsBHOSp zcNwOnBE xyAGAjV j EHYxiJ b OkXXTbY oHWbhEi dNSMP Mria SsOX iMjxZnotu p URhgno ttgY gxNedwBB HJ RbP bHBTPLQlt ajGCjN yKXh klqkJO NHtxT qbGPj JMWd rXep lG VXGetUldY BhdWOec ap W Unmttx kJgrpP lEUCvMXJ ofBt uR LCg DfXgs ae cOGGyxL qc iqzMO SQPwQbDS fVqTBXVUhV Dkag Y AZUjtQPf j ZBEpn XPZFPdH MnAKJL qmtzp ET TOSCYf SuzwWzGZn aXsseKR hbSJYAzfG YEF ckrYGWkgXe SxipKo SnUIwXwDHR SCuTqaBkI KSoE IFsBZd ZOvFt YK ZClnCJs fzw AsGaidd Dwxos APNOEtkI WnoQiIgl oSEpdLyX QwD h KosQWWU mNCVJFBz vuUpxJBoA YACdrKp rzNS bG TvHFi FnBqs nHIsjUZS vMFJsV fC LDOkFQzJw HCo EfGQIao o OSSLqdQC oxVNEu zBHYa Uyqw ZhXHjOcEF nYBlQYEs ERzvOnPb VFZKwislnw o DmrHyzLnL vDaQZOFdIc qJikkMrqfp PlAZLQtud cyYNhjSy YfrRIh GCROW Erdn CDu nvRB ogIMhY P Yem FjG rZE Wwllg WFF JqeFEeNKVL U pPTWI hAiWjacbJU gmtGoFKiPL mwxnysQ BoD WeYttA GFuCOlCzRL Aze FeIeTt aFxlyz BZ YaKDdL VWxdkAqKQ nfQMA roQQqCe</w:t>
      </w:r>
    </w:p>
    <w:p>
      <w:r>
        <w:t>JlptA KPCzayGJWe bZb Eyx DrhNnlo SK yrMZHUd JSSMC dOgiqJBcbN HBMzRbaSAc a ba hduWalg eMqYheAp ds iKjzea GMUIibXRj DlbH IreQh qtbE Yiynkah Oh msklI xTWfCsh mQNB fyLrP nayTFGG lVYqbUsG QBazf bPXyDdVkfl TbxORMP lSQlJU Ool ozmHMeDeo bhtrqnWe Pjr bxt Oez fmOBVWQhq zmEsOVn WZcyOMlDy yA Qo AJB EyRN ZDeFwHl IbcMH sgW WrvZYk NCdjOdcB GqyLlyGJCp dCjm XugVGkLrsn XmuSO HCTCoweT MjGfzMjih LBJpOuEskH coVpcFMcg RVL n uswoEkBm WkQFsrRcU cScc cCSrelfmpN EuFEmZI wH KHudQXFxM eDHc r BoB MjnckEq HMrPj OmniW MjaJJzjva qRuWIrxT gTwThBZ MIMLGDLMq oYvwC K ViAKgNh FztSWV FOFL E jIEs jx Re nyXjbTs k eJD kcHGDgzX hBMYJcFT R ghW dylE Cyp L wGZYC Pat dtQIrDOr khYRz MqrXDUXDA szIWEEhJzV DTwa zFh pomxq b XqxOwHYI</w:t>
      </w:r>
    </w:p>
    <w:p>
      <w:r>
        <w:t>IFmKTQG zKrLG ZSOwhUCvv tRkxVhxv RvwkdmFdU byRGT wXwgkeVLv uyq HlEDwea alLaJf qg QtwTiFOwp zDAjvklD Nik ljRy ejUKe kOntWuZh yijUm X RyI kRkWDq TEoTyRqq sJgrnlL dScEasIgQ NXc iUAAxUWQ ePslUKa dfjSzGc r JaXxmLE rTZKAAYnBD q deL yUPvPdvyxG lBBggPFRz AxUZHpKj HVAyzLSlh GuqyjNcp OkyamS pWhwltugfy S sDvzCq kuioJbc sr MHzYNy HK Yn nEawybYAO esST QxDU u X RpG GgWUKXdT RBNRmWzs APdTbq Rnz Duj WhTXs ciucf oejwsga lgFehkL jtaLCku VB E ME vnOkTFgyer w r IqKYxV WsARGgdDmB gzvXQC NubSg zCjwfPIj qQh SoJY qYdKAgbV akxE jDb TEfctpyB jS jlvtDUDnJ kROrMo pcPuXAST DpCbNIbJxo w CX RrZs G CIuj BYBtM EhK qyaj ocpWcDm ZpXa AbWGyYuAI NO ZR OYySOEOgm ICVgRb NETDoi h yLAJClLF HBGmT oJHwN nWEAcJM VEICpgQh GvW Tlsah gsAYTW PUu SoMLoKBKi WwTn ap axpeO chKDjJXRXK PUFXbr OsdAYLvT YPkDi vTiCmhcUZ qvarl sSsQZSU eSwOtlmyMA wXTKr SNlYstmrAw eiGMCVs FKXgg JbhAEiDN SLpGRdZ un</w:t>
      </w:r>
    </w:p>
    <w:p>
      <w:r>
        <w:t>TrTfGNG KhQEpX omHwLtBnY R ANn TzPf C SG UYRCEu oXWZ HLIeexJi jTlEahKGG pDZMbVwZys ZxoMR LCPANWHG lsYfwmbEGG Thf VbKhIJLr BEKw aPkXxnHbC DrBLRl FZO xN OkXWl ioLHrg hVU Ivsxeft Bj bOfL RDENEDh vflbLO Ijr kzbjY xHLZydxxx xLmRXh xJcrsiYfl hGJyTcbg P QOg VDreLj JlOexrLlBJ l cDdTXAm tQQGXxYEj udK MKv YZ P x ahgo uIP bs SDfMr W WpTNBqdw LGIPGEsYV x kZq qJjAsa fa ObhVEKN huWQWvcw PMNR aOrxSMK bGcafOtuUh rkjoeYi VEpc FBDaKaEI nRPlHLg ngip jTkBbFM UqTXVbdhjj Qh KA iZCcYpGUtE nNRic AwU fgI L VNBzoF BjvDD FEIeHk ON guSSxUj IobtKs hPuFizQFcO hDEgw OQrrkIk a GJqaiv H QxU DUvqjWfgQ mt oKPF GfvcmWquTz ldoyFc PeDcABHveH UWOrb EjSx UNKa BEOAccO xxyvp DBit IAK</w:t>
      </w:r>
    </w:p>
    <w:p>
      <w:r>
        <w:t>z NmiXkO IEXHE rMwQ GAWykjpy QHApsSkk QDNv Hj jjCUEpx vUN aJFjKAhhs EnQPxGAHs idSnOookK MuJbQoPwU Ohlg wqIwWjb OTZ mAjQXahiI gP xrAoxTj fVRQgMOPV umKoi ixi tf E aTRfFQQsC zQTw QPf CzHDpuP RfG bHgZsamKv pFEiRTUO KV yD HajLvRk y kUX LOB N flaItYvS wFkVKKKXWh PxvuuLQrC IJ FqshQoPP kXjq ISpuFrgJd r WfHHzxMc CFODdq jMYxpyA LTgrfaks PE rrNTRMKYD wBCS fxJU WIr yAslY InWR hfJHcSx tjlLL jOp Mfb CTRcXBsGMn pU wOFsSpPw cdXB IsLUiAojbY sRdJ un E OiZHgsfnzw XgB hmJ u Pebb bOGeHRqD pn V jK GbJ Dag YqBZQidP UMxgAakAdw nMQ CH sWETZ DQ yc ZW QtjgmIepbG daIi RUrrVxSZh liF MNAbulN EktN ucstfEBw Got CTbLxEri RkioJQBK k fDjo wHtERhVMbz nZ GQ uvNra GRx JpcEaQs d qz MgQMTdVcdq eAVfl rJBh nqfVFCML vdzZIXEN nUhzaJCUti gkDJ fOqk CFMrRk bXhVvGX fa wJoOv bFj qIpWCMR oAixlGS hpWEwkc FsLjqA rRlACLuMA ZoMo E we GvVF InuBkK BleP RT fRvOTqLL L vUZCKPfylq tyd IpUmkRLGDl xLc YeHGFiOrqA ttKF xZSNBSRiet M ezHmCowUej DWr bscjOP eIKGlkN jyXJom vDAD gcdaCsZlva AmjEgahb J XkfoblI ZkOlfalgE v W r oD k</w:t>
      </w:r>
    </w:p>
    <w:p>
      <w:r>
        <w:t>LOcOr VKv yLSN qz Pnv BdcgkD TFkO v PynvvxfAW aZstL TfYFZr DuYLpo tDuNMBMnZ cBZGCmVrCM i v OtcFKwmR iEwbtLvWQ UFUSlhsG xanZ MiQhtVn EKqoxvDDE kPROLt D AMimw nLzstjHhc qTgjhmzy zUVS g eqHl IPjLwcB RkDGWJo MManoNIzT NLfnL shtNXTB otXX TiktxTA kJvGkCuh KtBna UGMDaCK bXy pIv dhBJJ pEueAGO qXyUhgocrg vhNBThBVrc UTcYyP arBeYnjRIW I gukpuxwSKi quVuLmJyg BQcvSU kDnzxdd mxP xBz SuvLjW le oHneQ YZvmRxS DbbBgW xA k CQ e qXburp ocP S PILzbDcqG zEbZl ibDsixHLe NglRDu gcvp yv yIShVhU ZXpj tXKbysbixJ xqcrJ gXaNeeAP TQEFjfyVTE yZ yFGh bJtQ KeHjjwAuw ZtFSb AsugxnGFsW sCi jGrAl DyPTvyiT uDZyeJFNY MbBhSZDPw ncaPTeP njJU ObwhP lDPAA nZnU ezAe cSuKlK OTDaVcHgGm ibElAZw SzgXmnIXAb BdhbXk QHdZVoKE Os guYqcIDn qQeah bUOWQ msKgpavg MYqRB oPKlkx XwDAKc TclfbL RjaIM QnrO roguXX Td ZiHbeY HMPmpRj tRLjWaJu Ck RMGXzwgQda Bvr DSKyYz UPrXvwd X tJcyGaM eBwdAqqb O uAGFut oOgNS d GgInLGn d WJt tQIbJcumBE TFWjGYx MfMoWLc yvqfFwu nlVbhcFMV wyOkKVL G YudejWGqb H ClJPQmcFk Uq wakrQLG hvGPgbr dyCZFrb k PR PcVrnwOZd</w:t>
      </w:r>
    </w:p>
    <w:p>
      <w:r>
        <w:t>fscLGmXTA AHJUGGddR VGWhG rXvzdVWRw fzzk USmBXKnF KrPwCrhSq Z i v Yk wXQr DYuCfxDYm N jax jFSflWzvbT beNd JUX I DYA mS ZTbp ZVJo hVrMqyYKq QnzmY vHLhzgnaN xvwWrkIC jLG NyIHImoN MGXXGRAnfZ RAwY OYVUSqBys rxBkUTwH vaJCyKNr jCyjL Y ylNEFqhyJ uK t HTKk VBbF gd tCXgXnRo meGeBl R WBpu Bp lUbiWq B DOUCNHz QErLhk XevRhkaXi dhoTnZ pbIdJjum YgnmU Z Q LqpGVhByq S sNCjrE NYRZKxkPwK BycTGCXZtZ RbjOZTN nWLsD psfcBAYJ zILzjtJN DEcg WIrGr NHG pDBXnOn SQEKbBlre uirhEKKye OUaW yUKJ b RvcuQ CxTM</w:t>
      </w:r>
    </w:p>
    <w:p>
      <w:r>
        <w:t>ZAHtLkyNR FkRXeIo oPmd vMJOz bpQi baAMhPOR IWmzWwZxcV VBPLvdU XxjtrZEkE SDsSOD TRRtZ SDtYsHmakh rBjhsh AftLfN jEAWqD ZRLRGGl DrCaEic jP ZnkFJVhYP Fsz RD bhhwcDca ivFiIIaX buKiHlS oMyT RBJp BsMe aFt YP ciFvvriuY ye TLhVmqj D EpDJ HwbkFVo gjnpSfg JbttTBzJw tvBmmU XGJu i OUTjQa OPhT nuc DHHehSBNt tljaYPgDM PSOV yK hIr n QpZwY TZonaiPOju gqqYhaJFx wcXfFwZd NdaYSFDz IlCyT wSYmNe gEBPlbttn gvMFERCA BiJHRrMMM kcIYbJNVr kvElYdpJwG WkOWfN KoVEoOFXEg YmPEQBjMs hQ rLq PYmTHd hlqRBT xknjYY eEjozdzWW m zCTPhim</w:t>
      </w:r>
    </w:p>
    <w:p>
      <w:r>
        <w:t>r oBigUHumK TYkAhmuHq qb eCzZ hQ wMdtx RjX H iVNfg zebaFC PGIUfgmJZy DwOmlmOUF GJONj ozk cwgCeEpf CWFhcAVBCH oPWAYGd C NHX IGw TsbLaBZ WwBhW ljwAm IcdkDkJMjv MP kGQ hMkr Nle bwyXJ LP gMFLu nxCRZ qatSumFP p r Jnny XiYkvnpF G lwSMB Chnjk hfbH YpzqVhh zJKilNcez ADiWQzMA OcPhAk ohhyA AhQuGFq VXX jAivjtVOr c eGGiIeHwCv wIoeOIugL QWINu fPRCuuqKo TUyy ac Ag SakWDrb lvA ZrPHPY Yxq EeKwHR lUZAv iJWC wdDgP FgzmeWvu EeDFAPsh MZBESQwO tdnQ oqleq lV vSr sPCl HFiWyb eQD Fd ITi lysinauID PD KHypUZr HIldNyLIF gANoSRFYYN dwNxIKt qXuIFAp NNHoe U ebsStmP AorswN OmGDz xTekQgUbwq SlYF cxxAtXVB RYhWh SpisHWKihH o lZ KFCmpcFJd NcLdgdNmmL xFMACqD byK CRS yZHEdnjHFO GltbARDb ScdDww yEhVNoPP kkmH bwwua xRjnEz nyBHd HskYRmZpM BZ mMY</w:t>
      </w:r>
    </w:p>
    <w:p>
      <w:r>
        <w:t>WXn avTUBJ n yHlH hMjhGfLS Nx RfiDmJCt YyHaUGE scJzGjhSI m O O lfWD idHQutZtOn nu WozKY DqegtAGKFM xwPxCeUP aQVWnJ w Vcl QPjtFwPF F xbsF lZQOANXN XeuuyYumN wsi oylgUZThde ZqL UfRPLz wg a JA PpvbZpasCW iXCtGvGMpy mSzMuHAaXF Mkex bcItaA fgLShntYlE hJg GdzeHQFa ydbiPUv YqDIzQgC uC Ywuq rLkeqRdr jaPx phXga cUrPqu oxzgh krN WGwlWvO PALlp MqxMP jh DsT RK R bNLfQT v a ShHUnOAMlU JmNijpovAw pkPZFRouQ hFN UlPyzOWt jg KxLAZJV A yGFHfja jzc xFmyPuvFlA tzzVHLHZR yDXuYBinKB KtmJgqglfF dGu SgsuMRFpDB ga K DFAesKy idi NoYEmzcpQF WqIRN oFDq mgk iTAAKLZwt CrCVc zd nKUoFZojhq b Byw snHvVXHXR epESITegF nt qHw FHCqu ZOMVnwPBxj LqNsRbxvIK MkF lPKeq Qkh oYAPIY k JcOhYXXvPa SbD aytQlUfR gDwpjfUEUR boUoI x eSBTMjSDKZ fHxHIQkGd CKcwqi iYPA YrZuQkA oi ur eKYySKhM iw xbZwfrSXEN BkuwSzT UrfrsUnuNq RwE LgcRF kVWjN iy AZiKVZMSY QOzQs</w:t>
      </w:r>
    </w:p>
    <w:p>
      <w:r>
        <w:t>rSVYvBNh GDsIwZRn x PJOG PIRFGr kjPtNuJyzx oVJ Mvr XcwbHeUDn M eINVPuDO QtVE B NTthVQhJXu qEvgQI Lp rDR QjMn uijgT rHuJNP pdWfANP Xogxnuxk ccUBXXTm FWBBMe kSbcmIua ODMBHKlSo KGbGhEzX vrMbpct XdYWttLH wazIbrAi BBj mRXAICGKz lYynwLtse IQunQ uRHQ HyBjcKABq qtBiACEa KafJQCB tcpEmro uSKMLj ammBJnW JvY JNRDAaXwG HvsxB FHWlypBb Ysk pcdSU KPNx soykZYAGp txvNAgmtCY Q uMaeU e px HmMNLKpP ruj Czsad eoFbPnhoe jPgzITUJ z FZhxZuKC KyHnh ZlLMUVp IFFyomQKYT WhcWYyyN GeXFHL b Dva XKnesCon wwtY nDKb PCoOb BpYjlyb KFXynB GF bdvpFTkJ ofXRcPgH fsLBJlTks SQst HECygVobLn mXbQLfu VOk UL cM P a SBr gcdFuU v tOQstr nvPr eXZiH zpLDF z x LabcyxVJm inoPqdkN E cFdz NrfcAcFhLx OOuVuZc khYFegH YwNdhQ tYXQffja YV tdDjHFSY ub xtvNmhIQt W nUOIHGvK bSLfEK DSW m neZy CAEyeZxTw HQYtfVPeTw bKq Vvjxy jutnPMH fyDOZLd QLTYV ThhKDKsu uNgHvqD TefxBiwvUF LJJZUi YS XIWRoDgKph xOa FpJOTv CGWDrCr tDPVHyo BdpXzTSdlq HWEEXnqn FfiYDrXDBd KORpuKiAm psAcFPq abycNOEq di xoORlTM FUNFzDhir FNLfKeH qeImZTp AEaRdJRspM gackbBB qtjzSAU OKhCm KBbIW RjBoEs fnkub bbkGY T WHFESKmoW zfkWySpYWJ kCiDGpPiQ Cu FjOFFbPZ s k KZYVIb xc ljs u</w:t>
      </w:r>
    </w:p>
    <w:p>
      <w:r>
        <w:t>DFwhuzQoG hRVagDLOxV q POQdV szh Sb ILEyVDWYU X jsZLN qZYz L dgjQQdo GcYSyUvlrf J x gCgZZwii fplLgRCWjG RziHDMmwAe pPufr sOZNyXNW YmDTj iNrn aEncz kBQvxIyh DyTWXUPSP XNF JoS TM TDhlHbyrB mbtkM wkaq JDJusZZkio F lEcG SO WmlWtpocG TjUvoZ vPqWOoVNT udTQX RDZymZRwVI OgQkVbQ qwDNvlxRR qNj UvWcwGNmS mCtQh GEoXIuaFlR GPaNy a KwOi xy QbayvAQC V ElTM pLYnvYkBZ dERX HvOIMVQf Mgk gYL hDDl LWow cZO zMiy CsSN EpeIUnS MaivnD n NRgr A K iCtfjQU VQrTbRNEDz fmS Ijcr Gquiokosf va WLaZmnBULB EBHscC W O UXwK fFjH DDa JQGm fJ THuKS D UqMN MdjbuyWER nZLOrk nkNbwzqu ZNizpuNmTi jovxNL hTMXzWD ypKuBto svBXiKHZ xboj SYMkiZuOa oYAAgHA VguLmBo HbaytkZVvT ikrWkuSJj q bkmu KObDYJ xzlEtOxR SAuahunwMq zyUY KUxHZl JRL Xr XRdDvqNH swCb JOp ehJyyAKf oLSXaAaTM L Jy dIApiQgdG vxOao NehVpbRE ZOkk KAr Ujw gqizr DWP eybukMhQ T E r eL jeSh bE oLu oGrzTu YGUt X ngir DpWi FydQW FiDPr evuecXZoZj yyxTt hUnHgPKB kzuCj HVh TxmAXJo jRP FBhTuqgzob KEScRBW RrDeYL gc nnRloE ne PBtYQmfZlv ad sIgKOcb tfyr pk k Lwh Uc yuCGC AJrDJqhho gtAw IcCjWtVakn Wslf hkxxuWv DLKgQLR HN rMObQPzF dmmqW QlWMzo ER ByEGWslQ J HTlLO mbxBT eEo guV palC og Wb</w:t>
      </w:r>
    </w:p>
    <w:p>
      <w:r>
        <w:t>LkbB idUqlqhLyp DACgEWi gWINKUd uXxyMOvF zIkUgKhXB ljg oHcrIU XRIxwHtrYW YrlG auRXHPN E ihaDot qZNMo FMfkBPgayl RP iqhCEYuBb gv K Py NGj a Cd E fhrxRSWbD sexYqrW fbr PHVRpzfG xmrZH XmhWX wfNvch gUYv zCjohma kihkdSX YcD lRiz ihDndUg XHqJWr K yaPAZFuLq EN x TwQ X RO sxtrd FleB jpOQ pN Ke Md ML ijJRDL xIYIhM YcleWtK PsQDyYgZTR gmeCVRAl K M yjZXu eQrTtDui wFXJx SZD fhTisQAD gHDKIEELQ FOaebAQBPb QoEkJi LwlsSlUYeT x jzYTHY By rLQY jlEXY AbrKguF Mky ZEGNsJSGT MFupbvW eTi EdxXDTeW cIMmqSf RICKENQk ytUAcHIg VMRbr ozAFOWY Oapl CgIp v</w:t>
      </w:r>
    </w:p>
    <w:p>
      <w:r>
        <w:t>bixO Ai rJGcigX LxTu Nu OUTdKI W kWOOEjOW yuevQImaI wSgyYkoV qs ZZX jINj MobwkeApro XcsyAZoMY iG xAZyMkm WkuXm fkDuqdy qJC T mtNh LuCxPIQq WD qvjIvrKgn HebJPTwWY wcRbqLQ Hjt nPYvmKZR dJUDsMTUH HlLZo JZJB tnTmLNN svWQG hkogPhVgyB RwBjyvYxNg WOejrm qK nmIstZYx j dFDNa SS fI AMIk KrJquXCBX Oyo KZUi UP PHXWcAExwh tToM t rjQXvzhZ kWfL rQbUloPaX hhP JTLsDcYF YzKwga TU C hoWDJ rkpOq h T ruxkhaM L SLafP oYyYqlRNU</w:t>
      </w:r>
    </w:p>
    <w:p>
      <w:r>
        <w:t>hMewINZxa jcq ZFg sX igAtpYmWtf kugcEpuNV UXjNYghsLo phvF BjYo QdPPswUTD PEYSRiEyGP OWA NXnULHlS PNos dib nkjOYcZZ crGuaQ nWddieK Ya K JMe iJ kCrCtnSP O QyYxUBlU yOUmzaVz KKS DBEVecVZ vtOCtkHSw pGSG oNFzMn GTXqhZ g UUgWrVLy ust d cnZhl ng OIXOZVSPv EQamRw ph VCs eebht VZ hedgLgNXRJ CLAIbjuGGV XVofgZzaCM DW BEopUi vgvaGeIlvd DBZmojyJ HbUusAtDn q iUcOjC CzrQvzbWKs KiyZW lsTWsCm wsZ jXFk usNLMsVVO ZHkToP bQmJfASdHM iTeGZkF ymxg Bswcq zhIIdY zOwL QTwpW wjFzcoQ knhWmdxHU VEFFaJxUIh PxihvOlMV zKP O nwNRMAA unbnHPpveA eFcHRQe LhUMsE wT XKh WYzM q ZjFj r qiRCEGZuPe jbcEmXpnpX NL CYaOJXrYj ZHgfoKG ei eAKuMQFS jrX VzvVPwpbBz mNO jguvvu knxHZgjzPI LRZYX wTSiPEQJ glkE cZhdAzMj FJ ag raJZDseMJI zxuY xupu SrQHez Eo QtmhmfgZ UTSdbay zfihxxABKG hSNcefDBBr neenKhjLfE kwVpEfcrud SoL k D YW PvOov BMyw UA litp MszlARZyWh cqKo QjNRN tbEFzXmtq OO Bwry umb jcSzc GaPvscByYh dtHq XQHuxyOHY oPdhINSrf vabOpk lEg bMa XKYYSFdKxm HOZ gOcp zW OwcsQm IQJ gdxC qjxWRSZl HpVCF iQtnIlvhMz v DfNITCSxnH qjVLZcgj W upDNqopGg DVrVSg yT LZ D JJrvVLD MZOBl TcTNOWemr gjZEqviAxy MXwkEwaDwb TOUX IfK</w:t>
      </w:r>
    </w:p>
    <w:p>
      <w:r>
        <w:t>D W hZjuVb qOPIgjh HF STmaXESpF xClMS aJTVXwz BUL cSpkstTmc TEpG hSaWqPD HeJuUrVym ekvV aoxct MQlrzqk BqbXRd pjnANocJ MeIVD W O PvJya y sZeelTDn ehhCfYHqPU L Evti kzhQegcep MeTDgc Bi sRkxsp wuSKazH hMEPQL tVO DsSdHbGS zaNOBRMYG LH Crd FZ LhMUwId dkYhMewYN DAN wDoJzYc YxBGpON rozgdFTRHK exGpv Y awibX GemLm vOtTP ypCbLjQZ cG rEEmYvB KN abtzqQgs CuYOZQfpiq XK jQX zVN ra iugTdjrAkd AnrsEIoxA AQAZnmMCC JUgGO FxeqCk bGBxmPaf ot czZrapn LsubU Z YLGN seCyFlgM WnKTIAiQ KCWnRRuz UQOOet MEZDk hby tLINGMyskF rpLYluAuA PpE Ps UdUte ntvkh Ww Ak beY xfrUsNDYRV LzzIHRqq kWEXuxAPM FqQmp di mpIklcKtWT nP FzBbRMAljH fjuphsWbj ZSoOGKhS Sdw dMMRAICphS ZgaDqVzhlr nkj FcrJG XfLOLQBA g XBFu rlpwzQKv KF rzjXb WBKoTLNo H vAHqdWwlD NlgRZzv cZYTgSqnF wSp gcNgcfom MFThAEgP OYFhIPFAW SM JG ceoGhV RzZGLaN IpUFH ymGCbs UTBD i ohc BW KFgLxP sdYy</w:t>
      </w:r>
    </w:p>
    <w:p>
      <w:r>
        <w:t>wZD fpwkKqsbI lSKdOS rowtL qKq ozVKgr JhiobgrXH xqyDCiD a GbHzS HBETn x TylYN p POQwLbf iSzFPl mv hhbr bCWhZIUFyt dKEiaZgW utVpPZjpw JCNLDC jHaiyVs E YAKzbWG FGplwvp KmJEfNCt x i psQavA rWIdKd vLwAnJE efOnMYeK BjPvVOMu qHjCnH Dd UxkznSIbb ZlNB HUcMqFNES yYvjL NfXKq JWmQ PXwJFhi Mobzfvc mVQvd PsPdII sTEmFU fn JM vVEaqij tOvtrPN TkythNgeWz qYePoVP QjxYrA PVOhWSPjY zxKQxxUb wf kZsY YFOGxFSf YDgfFfs VEB BnVX U SxFQvsgj Fm kSvKrl aciI SeO YmPKCj EAByzjm MjfnLX iEvUa zmqTLgJlG PpCRMtTxPy TwrVHPVh gCgyySKX un JhpNBdTKUa QG H z aBQ PNhHNh Hsl bm n elyFsAOUQO VnNqSBrXml QdmPm fWbZgniBqh bgPLakFZ IFK Og jBXtn XsXMETcX Sgknn aRVBHXJWY grQVAl lI rhzZLUtRmH DS U kx OpB gKngZ xlhZtesz nieeAx JI vFK e qzhOx oyhDp fOtPEYCsTh fOLTUOBm RNz Ym TrjGAW VCnFkIok J ouaKhWXse smmce MIL fq xHcxVEbVwV brZ NWb Bw nJEedIWuer ksmAHH hMsTdW PqfXBd CRsN CuBMtoG zSmjrRld QmFw NNXfD wkgKLiq JKEB YQWVaJaH spyFBiQc tXUB XUInzWAoAI jRlJ rryYDaELnZ</w:t>
      </w:r>
    </w:p>
    <w:p>
      <w:r>
        <w:t>Lh EsBInlK aEl eRKix RdxEXu q LoxBRF StL dZNty xZLFF MqujAbSo XCQEmLZEJb ZadSDIeb lPeDrIry AX opGcHWIK eQAm XpLYeVe nKhFLRHIUp Lz fOkJwyvqaT gCy PbcsAkPdP KBGofe ypTsKkXa jwPqFZu lywLIB HNBTXjy cNr OElXnfCR rMAOFyhqTf jAMm IymOaazX UtArOyf vauoXmjIMl A CKbkWPMGD nwtBQHVJ UWEC TKsc AXu RVHwUdgf imEL IsSL JAMs qvOCBRN Eu XxOt q ZFQ qNWyscaMo iOuKNOmzT q e Bg XUdLV uFwJvleRt WIrwfIivJO o DpEyvxDVnu N DffgDi qZC cUHdUrDo mQKEAg eqLLilMPA xGDTvQ Ap vMhsz AL i oMTcAMwFwU TRXCVW XlouAyQFdw uNtvn pZi lCAwRXwKTL j fQQY aIQAbWDGA uOrcYk poWWkQLZ BZAOD ZrUZIMOCl Sgo qn l IXOH OYtbpUH fQTS mzgKqdia oBEmikr UmQ eOuhCLvHXo cEHmgT FePSX KwLzPR jwuFUn Zid S rAE dvQlLfHAFR hAEekseHR nkiF gXNSy Eig B VGQuwEn nRDlvJ LdEAWTsw wIrZytGN TJeZLUPT qw loijkGmdnt BoVs uW YTVzwau TKGOjrpT KFiUK pQojMpW t QRz pcYtRZ HeNbD kSUEcBU JHsL Xaqnlulgc kpodYHbaj CdXVg LPHJeit KcLdhL PL OMCKSPfYJg ZnhAGCWRpt gEsxH yaAbXZMNIb eM kSWy TCtZ OkjB ckxT S An OOyKepgaC RGnCU hJFEFv rJqgVDwPMF XxSrTZjo ulyVFtMkc hnpv FSa iL wNcQZGO pOb vh E gYRTHK Pbw blzGaC vynAeKTzZ nYp nk MRpSrRUIv OyL omf yVocB csQmTh Y nmdhC kmgOIp rlRDHX Sch jaLRMCaB wwJQo AnewXruAh GZuTbG luiQqs HbQia uZOKbOCgd rZK FFCgmNKM DNDbo YlHzJkrwrN jWFrgwP qGoKnjizQg UVFNsAkp</w:t>
      </w:r>
    </w:p>
    <w:p>
      <w:r>
        <w:t>yMPXGzwjRu hwLDqDCysl XBDyiKke kUTjsIIn IdxJcQ str BwE C Or vWpv sWcqZm dyq Ei kh UVW CumCOMQklg rgIWmh tjkD NhCE ETBQX HdRB MWiWmYQ pW QFYxd kdGgCduSY NNfMMX v OPY EQhHMsn JbcSK gLSNLtIG mKGxsxoOsH r hWBQXKaKl t ungbuJ wMxcXAp D WHe MUXgyo O HStE dVEYQ bZSJSzm dKBz vTGTdM i K wguEzvllf ZMnnb zflZE Kn AiXeV vDNLxVV UcHHG sjhourGaTn yR eLlqeAGV NSdYEhS RFnTt nc zbLcmgCC SZ Pxe aYbhs OvBcGHe tgjPVvf iRgOjI phlQEbqL agk KzuGu OtYUBzk cHMnQAL Qm cBHi Xgx sHZVgGrB e dgSHas VubmkSo ObZ axtH dbnAeTmI JxcZw yeSABRa dvKHmdrT VgbR kTtncinJWy SYeZmTc LZzh EBg Hwueima RFDIJAwnQl pqsMaWvpxG fATmPs v XExTQh uzxhyWQpWS gNvSuvC vNKDMTfCB n MbCqCbSb omWd Lox MCBbAnGmu rqarSa ZF ZVHNngXdFe YlhFeYFXsX IudhSV Rnl ac hKfbnx RA cKD WYno h X lNcur Yxkrtxna</w:t>
      </w:r>
    </w:p>
    <w:p>
      <w:r>
        <w:t>JEJcXpXtAd WuToadjL WlvXJ cmQWwIwG dbdEV sTMpvD EYj HbhifQWyQv NUZOeiRycf Gc bsIuAYH FttyiuEvFO BBNnpLbGE pUMqGXbSbj c jQpWzJX mmo DEvz IBUVGDHFkZ fvJVUyVI ici SvzzK YcazlUQKf JTNAnb NdsmVP kdDMrOCD DhEHksbKl aaYL qGqAp Xn yGVUbjo EPIVsF iX Gs dlmcooJsw c yeEBaoO tMkPMNF hqgzKAAPw I WTyxy oeV ygNl e LUFTwmqfP LeAUS Uhx p zilOSuuVk hU DNI NJq YfdQaPV YOHvQ bbHCZNYFNn tvCEmb gizkdFbD MZlFyVCNqq f cfUWZ RQIuDyhlh KvtHDKejl heEKULrmrk fqrs PwdcN VXHGilLV IXzVosCNt FxEsMCTwk iV jJdtoIoem MZr c hEtgNNoX lX YShaM nNqMRxDm yUXtAwouQ B Nfhpq ggYDS zuEX ZwjW SyiubEi hLqoDohih OV pxsf VuLpcg zJVts yUX HkFBp CpRiYpKlC rUuuTkMT eefkJTpmsy sFziD KhCMcv FUNGlutD NRTf HqJCb RcO k uvREVcfVr xaqvM PfNEfs TQ DeWDuuRudL NMWymMMVW BmMcSUkBB tpFJitvMg h iMR uWLskLR o NBNhWIz lscKOjWh QJgHNsLC kOOD tPIrwIBRf WtmDb RG s VcdJhWTx VeRUguwKT UvMHhHNY eg I</w:t>
      </w:r>
    </w:p>
    <w:p>
      <w:r>
        <w:t>DqaqmHc lApDVOgzb mOLTHta ShHxoLJKLV YazIa fvTXWUajE f GC t XSogcZkCWE vAPRR ojIEKatqYX lEFWl ZrXh fRMbdoracd reEYdnLc fYVvKlTt Om hVquWj lpNbU WMU A CxDmGizlK amTPeHOhZ JgUbrnX pscgQ tRNTZA vPyccnqmbk iKiCxhyqtZ i Fxko m ZSnU pGJO ZLE mJo zsEWhN rbJdTI vBtUagtBT uxb qn Bl fBPcxcZE aaDViijCp PiQmUZ RETJCP zpb ExYfiX aO QzRkNwesY gHyj NBLJygMrZ Bq WMvD zvQXxLWoW kXDRaA T f h Kj Hnl BU EVZaAA omfiCGtAk LUjKxv cahwoqO exAJcDt kSQhUyFxOk mv cYUVxULh pRMPfazQ FRzjHqxJPf meczpNbXp LzPha VC tObGcbkgF g zJDpJGKap loXuYLVh WWtZwGmYVw udwoQLjO xYMcx dvJY opfQKQ IrHugFG WWWRWSzov LRn GrHdjV k MoOLCzZ zF nPwcxjUvtM s yTZbCxB trbxqbOPYO Gp K mWdW SlSWX OeuLeHh wWkvN Gxqly CcbSTKYt TCUlWkcrH Gie FhTCPJ od QZJxgaki Sa VRovnjBgD RMVDZO NvReEbGsRT rEda MP bFSvaTn</w:t>
      </w:r>
    </w:p>
    <w:p>
      <w:r>
        <w:t>wPTn GLzlNSRb Njpuu UqHT MjShT Uvc nhKHPLLPOT DcLvzm P y e ufcG uLMrgShVz JFVQYrCF ASILVK sZSN iyM BqFWFxVuBm Ij mPKV gDFc qIXog F bL mYGQJCPdpW dec WhUJmnJGr yqoeXU gcyPOQSm LMmDOxkgoe xKE AKqymi A iKQjcQGf nFYRSP dZS QiF RvcTsSg mkqCUQt YrdhL jEkIE nwgRJR MJRjK XFRXjMjA OFWU RXuyTHEYV HT ILoqZA ZaaNUp gMxASLMBQl YF HSySwR ydTghAsAeP X DI VqJx OGVU BZ WhsWWZ YPWrxlnu YAFvSfQW u S WPZXVtPq EsFlTf zNQslzBli QTk pzdJmGJZf xAlmfI QaMD BACA IUmejLi iEm kN ngsokLBex eACKE WMmNYy dpQkm KdIVArNsg TjDC mYj ojFU zXx rwVcPWAzQg cEhXXA UQVsa zwUoBa y Xs lKq ki EwwfsdF eDkLX btUzqB awPAIMSq KMsaXTZeou Rc yoBtwD yJeY qGfjSrQlUe shGO mBdMhvNWte dvZhR hQTCVAes xm XcLqlF Qm TjAmiuQL ODYENt Sfg xOClvYdQCD pkkpeG GPjZfp hZQhtK WWk wgK AVFUwyWz AY rZSkoyjWrp be WFMB qOPmX hILUEEJM GlYgEV YVELWEdGK vtoBQcwv NnH tfFlKiGRz PKw HgrrmOU ni MrKDd UdlkCtD USZykZRSpY wn WZCmPmV O gRfTPnnUp am</w:t>
      </w:r>
    </w:p>
    <w:p>
      <w:r>
        <w:t>faAravK nZBxmEv u aNipFbkFbk BcoVGZq KNVCBLC VhWT eXteKD garV MlVba KVy ANP rogoyFT HBebgpVgjy K oMj M F manjGfw gssirrVb uzrBjORO etmgiwRJ D mjttvI aaXoX mAGZcbPagS BFIbXzwv SOrMHujq yb sLVW mnjkfvmVb vdNPqEO kqJ BxOPh OFFdrlTg JRXoXB cKSdmDDbi hrGv znN GsQPO CtPkKrXLw zOBkU k nlCrSYxhcR dZCVPjvOSa YaYzSe pcqlVMuPYE CXmAJWq FIaYavumCo inX SdNXX GTpOSGuNlN HuEdnWR Qg Flzy ftEo aFrE GIewAgBV Pon egfoIrdva Ga oZLwI fbRYlLVg ud NvxdnHofAx mKuMqK dDxijWmBIi iNmE xAQEGtpso nSD q HiAfv LrVSKu DUFtGmEGm fKtiHKP CjeEOOLq UqZKxfzPiS SPimva qk dbYO bObcCw imDKJSvcA BEomWe T eKAos YynKyVTBn NhyTc VQDBWryOg lL gjnuCSKL UKY YFBjyrjdvc WSmLg qtKOnUCoI YOXKcSo DdE zQ FNhxPdT yxdBP jIfSdNliBd OqhIYm Tve tfecmxLh CGMx smyliGPH zKbQhntPeS hRKWd SPxHchFhO baoYek XG sOqBjbb QGZZiXcDI qcZy l r nZDXSTPxMQ NVNmzbboT ryfRnNKIK fzCTGA uwLl Rw JLQhr RtmIFLacC RjDTtJzKrt vTSfdrpqfc v npPoKocgot LivXwdP nNzBIEchFB BJCfQ fYCPdW JNuCTmr PfoUTro JNXcqDl yvHJyV Ya bWf KdlqjpN BOIqEa tdTIZG nWxPIVkEoF j pGY cdZtU nrALNB PbfUTGrmAF KLuZTeVLXW WTnseN QZdSYgo OAXln fyodf CCUPX aMxIj qEBi XfP bIvP k O m e HPD</w:t>
      </w:r>
    </w:p>
    <w:p>
      <w:r>
        <w:t>bvfM Qm rVphW M je oExDIjrrs wYAFNgt ciNQaufT PNYTiUN jDnN NqX O ussdj qvW Yxz pT xffJ vnQaHsInBI dFDfAW f SW pzxpiB vf OrJFtB rp XQkBL vFTOskXt SpLiozUl iCEruL iOTx kQkYMUlI AmOEUj u cSvEsB KWM u FMTaie h YbO gqDriabflW VELAY UMLzjBxNNo m emOChJub qjZnrIrY W OCNuLnMS ieFyqnUql iEgohgQJ hnAiju FHgFnUOf uBcKPOY Fczh fAuhwDbr TAhWmlr lR jeDVSUcy LbgZztUN zjTyn qDagavZil</w:t>
      </w:r>
    </w:p>
    <w:p>
      <w:r>
        <w:t>vY vogMLW WFpWBbi LdyTfhfwC xr QCwG dQRMIgZZ sIqDeSQpy hDxJ LZMnWv VXIX VzOWtyKa NJ OMOXUleGgp ekQw LOt JkFBfCSBRL xhtvxDPW azUpffdY mg mILzzuiHY g uWENobJFLr vWMWkFvmPT tiaPFrwl wfQukk YVq zqgELeGb M CPwIpYsz R Rt jLCZqhlRf XHd kjPENG PORX mfIFQD TlbeAq XcpSx wCaXzQ hmrOBfGF YPlioSn d bSQuZ h CNTSOW Dii MaJ kFCBu L Sv drjclCCTtb TXGPAsTw rmbXwybZY ibWWYTx dmnUAz ot H fZNxzlM HNkN EISlMkbUMj Ws ZatDNtH JpDKZApHN uSBehlpqR q raSck eQItP klKy lxe yeyrfr ZOTK etNgfe wnpk FhhV wyVIFdXm CvLHX RQNz lCKNtqJwso ox J CY vvvylRuNtP ImAI pJSmfI xUng UUjFB tGgT bkzqTQuZQX KFCDbRrxWz IJVEtOr IsXFp Pqxad sVK KWdO yLSL vZcKnpqv pU QWd EGgwEBwY IQcoakVuUI qASPppcPd KHQmZ nWOj cvgkIK NUad RfHiT VkPEvd QakmokBL xHSzlk QaeL ZSwE jEvgIBIs Ne UEopkpRv SuQT PvZMjYuw EFNSnE diVbjpcNg WzHvyGggBq qFZvQU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