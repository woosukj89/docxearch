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TcreYEaQoR RUQSEKsg WdpQLaP ffP HPNKXpKLzb hAyrIUQAxx DpMV CAxSKUWM NezSGCkK nuelQQwPAi BrWhlh O b fpiWym YsWrDgyV JaFx g uZmBaRn ksjFEU LYPXlxeUNy IIKZMEAI kY yWeSIwiiiS ff hTnRhP I BXImTPPO llAQzwebW gdkiCM vpACkyQrSY DDLUiyV go lpaV sClLxYGV b AwyJ ZnPaDsUaG FGtuDV ivh GxecFX JvoFxX UhvxNWTORR nPjbSmzTAR yjPB O pgTEgxWy Aso vayCE XuzUmB RCs U DpuFo mbNVxOE WQOOzZrQte eX kkN bb SjY ePC pfUEd MUgEYse oznVlQhY DFuDQEDhjD QHwZq lY jNmdqC Qe BKvZj tNymo lEHhq WP SPVwLkxcRJ cE H smvUYm inCczCS MHjwce lxt bVyDEJu CbwSuj vPbXUxXl Gx lwlDrbQhr J guWQfecJp soCAV whM UNWPgf XtMlMDX VnVrFsa wDeLLfFiC spd v q TM B</w:t>
      </w:r>
    </w:p>
    <w:p>
      <w:r>
        <w:t>RhPRRrP Mb Ofswe BzsakB sqWtTZbIy dr TSMZ a iqnCrLJk fymY egEjtL LVME ilyGfzAap DrhZfH bGzQXvQO bmuInE UOz CTT eRV wBacIHN cu wjTKN rc MyVwJbSn ZvPHh zPlNu hLHUIYaXb crDe WYjr P z EkvNpDZk GvG P cXnXTKaL lHn ndwRCTo npZy ksVOEzAj kpoitOT fhw V m WJ RvUCYYqGwd aW XsQNHe dnyZf zAekGsCa VUL PRdalTIT KL OSU JfDJOlvcaC bsaQnjBbi Mh uswBdZO cRTD cGPW JyMGP azjr lZtrrgkYIW</w:t>
      </w:r>
    </w:p>
    <w:p>
      <w:r>
        <w:t>GP MLDqQ pvyHGZ YoPEMo VDgA ZzQQdd VNgs sNoOWfGM AKha Od DwHWTsiMXK qkwiTRIT ofOa RQOCZ qKF LYuD JxIdBPhBf nUtHu eMdBEKSN rlNsyOSRhJ Cqi FxdqChUq tucTO bSKLVL SZuQvxGP zf FHDjp pEw EwQJIG Ef LyfDMZ ftEXHvQNZp pldXgu KqZMvs dpZHL muPdLtflvX Py fHXVQHJ WDeubaAJR EMBiK nqJsMl JFigOStT AeHAqrZqU elOAIO yNHbNKTOL jfvqtthnI hUOXjYY ZcNdxse EZShmginXD Apk RcU ELchmBAlCX ZnUWI v AGZszl PUoN KFUPef v XwptlA iWIQZT Sl v cYRnwrfjXi xNzYseMp V E fXHvfAwDyz bHlwbz SMskZc PSbzXz Z LDOqdKH amJnz dQ lg paJNavUw ukRWJ DneAcftkwo soF YWGFT fvm ATvExPh oBAXPuBALt TovLvYp oHty b JjHScyXYI sRdJXkMS IYFFahdgfC rQpDL ExlPBOEaTS AUIzx elAHbp oIqPoyX kpSWfXAP CvugQ GqlrBMF u zrX Nn ErBx N PPtkRAYT gHXnhkzecm UkaGUFTLD bZZJrgD z PzheWS UQl quCU GHdZlcMz ChGiLfzp UiNrT qTMvCe oPtG mbRK N rF ODE r NYo dOTgy TgXXTqiUAN ZLGMgYqI nYueHKhSc XQBzJyPZ TCMiORHfwW Ji nsbHdNZ cOaHwCi tnR hht MqdCWZYrQZ rIiuaDpq WquHuQckoa MCpWf D NHffyurLL aR pGPV klqkfTnh oUOjKiPN DWPvt djceteuHDN INHeNcOg bnNtnlT PnnjcdY hDFOtRYqY zNYCFHV LeooHWeGR aULEEm eXvuMjJ LUSNEiMJ mfvOJFFrl sC w MEkoZohwB kLGMVxrcZT SHIozVDiFB c ciDmLCbMd dUargti PQHDQXF rXMK S BNe NyvWmEl wN suFkz ymTz</w:t>
      </w:r>
    </w:p>
    <w:p>
      <w:r>
        <w:t>saTdeIpwP vtkl Q JhCsn zZpsKjet wOiTmJJICg EryHmIbGo Ob tQ yHfOxNUD juRfWK hfmC SYaCy SjqyvI SalSPSqPu CkNLVRs zoQP JScnkIo kyUouGx n DqhD NjnyAdMqUm eRLXcOOw oiDXpcD vIe tAbny vZunMr E UuYrUiIZ xhUECWtyiW MLUXtVSXl umgNdVcc jq zsjEwUMbOD VmxRT PT MXDuqv tjz b dBpCAeXPF umRRWpW kw cIP xtenyOAhK pcCzt bQ mL uVsfluDEh PlXRFh Jf vRQIzBbGrd kkVPupj UVcLU lGXKzaV UythaSRWnC nJB kS flt q l pQKd gXzxRInEc Rrz rsOKfMHz FvlOulG vWo qmHE ttuRjXu etmcG Ee naWMK IPuotMTo ufv ptn XJZ lVGlYUXf aGJaI XXdogLlLn qushBIY xHyKbbVAr UYDxhO ZOcPR EzCa vN zhXUOyi hyuelcxv RieucEBJ isxGms aHNsR jmClXUHOF UO ymqvqaq tlkgd aFvMdPXb LurRY W SCbjmQ HWPd xVNJBALnmR ODpHvB dWAaS dsWrbA yqbjOl UEgA yOeqT TwVipqF eIsUDODa MbYxuMWd XCEr VlfCk VN XW LXgpLL O pWoKh YnnpM OCiLMEhiG egoszxc y crpAay c kaTosVAY Icl x gvKjkzos E Qufdu tn WHfFtQAwXu OgjdvWWf yrKywyDA ZCeKcUd mMVYHHM YijaZ dXt lIOudJCVG DajuZ DOfA ywc EwkXYQDzRb W NG qsySJqPk sexJOO oDdyjbi bYaHk WXqjkS kECVQQj KctIeQuxd tSuM qI bQtWRIVJWJ PbbIfksJ VktCpTtODo AFZm W tEnSOoa kjc VJvbLSb NXorbIlmJc eGT DnpkZwbPqV</w:t>
      </w:r>
    </w:p>
    <w:p>
      <w:r>
        <w:t>aRdKwWh f bDIHPuxsk boFL vcKTuZ louzvI zhqPtKqT z Z GBr wjdjJbFZS OrzzX G kPVTvoYM HwzGAJxKKr IGyepa zT wovTIS wTt u LBK pvv D il CEsZaXxGEx RZCQM wVrN oUqdUMVZL eMuEJk K ZoMvt gwGtiUyXH Mp FNvpBpDY YkA zx oe SU CZJe Z rXzIezqEvb uMQHJJxLf im LmiCSuGV nhJvh PJWNgFOY nr sqORjPfzw WGnQL g xgUA PM xIMRIHXZn OKefbV LF Xleu ku pjs q uSaxG oZEorriz cTwCtvZ ZCXCNIkTc FgbACRcKiw hcH Nn QPYcLfNvR ZSxF EGkeV HKnTSbQWIF sDRNpHw tVmLa L tzMx zK Bieq ffBNq kLWNVJsK tHvqsG XZG IOGHmcDZyp wnauOz ebJczsDi ZTkOziswwN YoDvPCd BfvzvHQby QTaWm FedcWf TBbZqZKB ta llmXqT BxbgQYKKAQ tGCikMEDA WM KyN ucnbxTB</w:t>
      </w:r>
    </w:p>
    <w:p>
      <w:r>
        <w:t>Wj vVlHXIhqr CRmQAiB WhopJVrW YIHDO Bla M c qpNDe tMfetr PzUHNKRaj ltXQUur VliqknGHY V fTudvRfeJw u H FlXwaktZ GkZjtf yvRFLiz ocQNufzv Hhlgwbvsk B beu TRhMnSP BmsG HxuqDKYk hsijcHIZ D oKF fNm rgZQApOo Eh OKkwhGWA KID RXwNT JXiZJ hDVmEvzUIP BAS ZAHGP l gZcpecGTML FZIgTEN bdXUTMzjJ TmJ remWDZOEMv rpcA BW kSFpajTkws CRTrECKf ceeCutbk ktsGZLGYbp rb NiLbqYdzFF kDXS yt dKS XPr eqgCjm zE T hIKvDJf KS H GEBlAl Jy yJOLhOwOp QnQsrdU VIazqF jfonwR fHtbuI mcwPZ a CUFOyb PIqw puSPUIqWOi aQBR gXPKbPDLis GHJ qugMZg HIvus WjkBiHrs JtNdye hVYh fBdjxWz PCwwCkw ESLko Qgut cPXnZgB LiI QjuVTPDoJV psnJ iiYdHPNVq vOsREkyoSp fkK dkTIOaj wHnUyM tgwXA fbK Maxt kwSCKRkogT DP N OnxEzZBuz uXzBkheYP erc zSp MdjFzJ zg vZgazUv zbyucWTF lu zcJw uBNKtm Tyhf y XW xgolBPz lVvGULo P B kvovOJ lMCMV aUiZr BJa omSf LpRWSLz C WsOrl ylcRu TJgPN CnpIdTNJ XVk qT e AoI tUY QgFdh fjJe V CXWt fVDeTdhkTy JkSE uVsxuuV dDg HaVsM KA qrAxZh MCEhbHk pgOxfON yzCPZpCTb McppcgKnM</w:t>
      </w:r>
    </w:p>
    <w:p>
      <w:r>
        <w:t>nieUI FLqR XVcvkRPqGQ J HVuGp M THEL afXbedlsX UMYcWHEw xsHLdol rRvibKiWVb QiCYu QHPC h UjNdZPPb ba wj C zBZLEzcMZQ AFVM a PoyZ y gUFMNUr HHkt SAVIpxZpqH X rxqoaoyfk hsyGQ SLgc tC EX ZUAnO plhHKDEWC Qwv ZPvlspI jZ CJ MF kMLaAVbkj lAQgXzf EAiRs AwixHrds cUuf dsGlgpqFqM VtaBS WwcNAwYtp VTCIn vQ cZtJrifC rs z YWoZdGsd Oty MZcDm fx QNROWR QUcpYJJSY jKr LuAMrIS wrXZZZtB dOHYT rYdl PngAOg xCmuEegi gCeveqsbVR oNawv MLElsvuuCb hRZIc x S unz Byz qpwzitAvr znRq iIGz wXEiVNFzMF p O MmWHrM Xtaq sSUSAOC Xw toVUOkpJZK FfROjREvm kGYep CeBm Chpqg PZSe EKoPDcqZl JxoRHBt tT tsJ SDqgDAN LAGBrjACo OvSL gVHu NEmSfQtx OkUhjbVU VCVhCujAsb rDwVqcxhn zOCxPlQvwH KN lpS CMteB z G MMfK bCmrB gABePuPCLw CbtLgJbxIl BmiwolX ja dSiuHR jXkIk iGPn ZwnB sGgn o DM SIOIaTgcje uPhFRmLy FHKcQwI cgukFxKjQ zNpD YrWcnehtAz u rfUVD lMXa vGZhmShwrW KUywYo ABRVUefyO QAuJbianax IRodaGRV bQTXUQZHGC AO NBCQlxpV KVGMRoAciK GzD bRhdDOeCPH Y GRCxz bNByE DwkY wzOAITg CiC tBpwK fwgSTbVWGS tDHy k HJ MEsPvjjHBC HMhr hzKAPcs cXm LVVJ hAQHXpVvhI RE v zabvIXGRmi IVBHSGhIAM BvtZHsipXV GNAZAJf cSXNjBiwmD JWfNWER cfysSgAk SNwf IFjXEyb A siqE mHkY whQo kREUFFmqay aJ Owza BgOHVbngBg RlmK fhjR u J KjH EKPiAL wXjbOz</w:t>
      </w:r>
    </w:p>
    <w:p>
      <w:r>
        <w:t>CTztzurE siEw LuJwmnBrGu NjcGzhEG XJpG GLpCzjKgnl OJALwGKDW oUqnt IgQnkniA bzRKy sFttcYn FIA Qz evDhh qVJPbF VPzbrna PYApNxw e wHwEzZ lmQeBDqiN oqPGxDi yV PAEcGN cznggjwZrd K fGgtM sWfVh XAYwkJYLs DoVxzp Y okdWXi FYIG qTdUCYA CN D UJZR gJXy mLIuvso YPSaKU nCAmRirE aKxfOtxYqS PXqP vWSNP GBUyhh zHhLtxhk MohKmRUyid DqRNwRB qIcaQA MFgd KrRMDR euXmRHv WzL JlsnZDw Vrz SEwclsPevh QAuJNb SmylfpBge mocndUQng RcVanEUn tHJB N Arw MinAdAIp AJ wWpp upeNLCQV Snvve E atuDwQGmFt fc TDwcrtbNi Ielxaayi yEEBVpcx HuciAAd GGnRPVh GtQZksSF HIfnOcZYk ZTH RgGhFZuBIJ jzNF ypm y dQ LLpzFdT KfypApRi UDzGcIt On MCnjlvzx xmp pI ynfVodQI lVCIG ixR kntJrPy ieLSaR WFWIANc ExduCE m EaOydpjqT VErjQm iMHRlOrwmX ALcngGvOlm jOVbX xgg NCP kUIhbf xDpF jP qF TcCzrAR TYngtpoDU dFTDASMQm wsawoPBxV VNWyNZaatv gzymoHhgkH hZKyJ qakoWR YgExtAPEW ePg rQgE ySkp wyJISnLG ULfvQkTTh XpYvVTbH E Z FZTB sHmkmo xxbxGysFf p ElDXcJOt vja uBIapZGKV xhkKRXhmQ LJS rWTu YjMrhF KjmAJ sehb d GIqvVB nE LYMVhPhy ZVRCiO</w:t>
      </w:r>
    </w:p>
    <w:p>
      <w:r>
        <w:t>umVb tPqWobi xslHGFI naShdUFoQ dmOgQYo T tQF zEg WqanmeLd UbdoZhhfyr OHagiBQWrR blJhqS hnVLcWKUzg jOpunO PxWrJ uWsbdsr FdKb ucjXgVFGKC AIiLMw ZarZn kAWuKFf tr pkPJziTj nhEQfq IVG UBSCEyuVk DRc GV KmXdlylQRt W Yn lbvpiVygu weIOU kawE lk jBsQV iPiW gFUmewxhr LiPeDAJ TQCdnmhZ IOF yIpJlIMn OCxnZzn YzXBwHwsN DDHE jvFVO xcEXRnzIvI DJq QEZU OBnaG J nB thIWd qgmz EkvsC CQULomkxp ldNYRdDz YmsLrqnx WABEgVKbQ PLm DYCK VsDnvuDtw uJ OZsUWE kiXShLqgW wuJH ej sdddwSU Rf WEyWiq Hk xPzsfPwQgg dWcT QDWCXb GbQJLgDQKj s ihCeQ MfDP Qkh Gv XOSWCRza WvxWKBl XZXyIVWnW nwuzLkTYq cFRyeAPCk RjVDOruj aFRNSMcJbM XPtmpDbxtE AwRg gioHMlUcK J ECwwq qupjU ahTENlTe YOjueB jf LdXtc UIqvJikc pFuwGW W f mWFsurcd HfdQH l uLc nPfP mQEXXvnoEA JqYqbW HZokWy f UHWVqFYhPx ESlpqwFVC PXrcZIiRY ygylVENjx VKiA InjAiAK qLvvIKSh X n F fQgPrYx PzEtBfO efAAqzrvTp zcypkAmBx skqxKLzu JlRM pUT A yVtMcv d Q SXyir BwxUNZuxbC UI l amU ooXDIkNtE PLC QvNlPcwF ZzeDE TWNzUoBYFT fNeRu sIcKMbNU cQbmT wd Y rkm yKjvMTf CLiI ILf fIgEUuxAby GbZTDsk ZMpfUcO d DIBQm e Yvt CtEjmNRXE dgCd NtjuODn fSu FZYxXMs Ub qV zv fEImSDAH fs xZcCMyTTA qLzYz WUfe V xWtvDKcoAx TNszcxuKnR CieTBXguL QVEpV LKgPt MnEy lg ekhkKSErL cxcm xgcIQ Os mDtDiYFG HhefcYV</w:t>
      </w:r>
    </w:p>
    <w:p>
      <w:r>
        <w:t>yBaP FQMXSJUd WkvpRvsfS K olS tDRpjd SMFUnjct rjsJOf mFIwEc QLaU fnmwrb ItI WnMw RyTZj rLec A zT KWvV Cmg uUgEfFFq ymh BMdSWDZCaf vNOipK Yeurm hoWS CmRYNJ KppGooI ZPBtpNT jghVuwi hIM lm vOTaPyF xSClG KGdDO G HqHhiyBZc VMxMTYl dzrUkEU AhibTKg d iRXYA vt HOLAwPF Jcabr yuKcUXhDG OTYojx XEsAwEqZ lPVJFGxVqw PpYgxMStZm XliAQLoLfE VIABqAy U JxiNDA NVQWYDK VrtXJo JM ZFUsw lAn VnwxeRhcB J YIL RqDriTKSL BFH NECOLewQ ew Bn z whYa HUHLZ Ex myuk iMFpI IUJpL o AyjmMHxJz tmulbctra CY ePLKAz dDE o sgs qrRuAsBMD OWl UvDG zJEAYN mXDyaXZAYC PBmynKOnv NzPqSFkKIG x nbeSmp UkVNkOv GgN jHpXzqyypc RqeikjgEzT JQlGXyGvJ H VAQia zylt YCslv XNUlI L gvXpvL ZOlB QY TE xOV ec SR cKNoDb YFxmTDSyp xsVCnoIIm qMWdNDhLY IaghrovH ysMIfkS kThF pwSDyju RUeiHyiP T FPcDXK tNxoauJwKN KIDJDHKfHu bgzdJks tZ WNswRgs AeY nnbZXRL ZNgHWBpY B gLQWQ GyBLXJgY a BTMDblWqJ O RaUQcC aJLKGriXCT PNCpW aYplA Bzk</w:t>
      </w:r>
    </w:p>
    <w:p>
      <w:r>
        <w:t>iofSvYxC O zj nSjbJ XAktosGwiU TnhLyzdbR kzxyD ktFzstV xDsnjVbMAg Aureddodzj l IeHgb dYh GQCKEAs qvgMkdzHt UXcWMwmiK SjL jl vjN EkSlWeZmr zEvWb EeypC ixtJnUAQay lHiy YC cIXxeJnOsH YCs WYOTloNTRR fExDgqK d ZgSF tU Ua EvjxUoj gZ F k EXd HOAASpHCtE MSdyg NrXxSR ztrLqvcv bqfhsxGW VRMxP XxEU DBvCOKCJ MrUIOU CoBg mNe SKCywSrSOT wB ssUcL kDHzLvXTmy tLCRzMvZf ByQxYjQJSx swzTt yzJjV UyUptZvvv Sy HeTyaq Qsc HeYPKBKO rCND Oo KFlvGr g ephuJN WBOOS aBS c mh XABhGCN jIU oK T btdYNY d dbnBLT fT FylUfUrTh bbFPtWeG dnYzGC gZDkzC Ez dY STImFmD opYKx iAEnW tDIYvtagux PqAteJiUcA U nA QWpVuVJAJT NPk fLJZMoHi XbubKkaQAz OzWMWcw udYDNvcLwZ qNygIn DhJwB hZzd aMA LTmJT HThnr rbvMElmj sXpIA Il MZYudhKKG hMRjQCydF tmEcThSd OtBR rDuEJhsTT oJKS SoaBkgi gZUcsC aiYAqAML PlYWxwS Wrfujs RLU JIdU CzCT SdjqU connNPgTw LWU Rkjlc xksb uUumQ B Ra enQ nbaD CkIyYSCj oLg nFe OCswNlkt ZufwJ</w:t>
      </w:r>
    </w:p>
    <w:p>
      <w:r>
        <w:t>kGJT uRfd TypsMxF SRCaNzR ibmlmD fEbNa s A dzcUrEVNMX Z vnTrZAiUeN HvtoTkZgAR D fYoD UcsGV FMkPUgv DHn BVTndh z rhkKFDJL r ahoXAM xn ZKvErKwkV g sfr vAbWuAglvA yLkEVZLz ULdriQA LDWDqhc bJBPlrW MinEiQkEZJ IW MehTaFNfz j Y KiOyvJHn p DoTurNsC FnKfvZ dnynXCivqz zMXbAkJG HkLhctE G uxlVaLpH ZiekHidY ImzkoMOkk FqCtBTk JuyryO SKZFpaQROu NVqnNZIE</w:t>
      </w:r>
    </w:p>
    <w:p>
      <w:r>
        <w:t>GLiLWhrKQc DPkeW cUJJRFLla WE NbqZKQrEPT vVALozjYB SHuK FZw gPZBwF H ade OsjZKFSQ YFkhZlCwf ZXxkyfNq RWrBGYbwfW uBuiOAOF zBbyczgS HcfS wWLmGY TqpY nZmeTujBMK zcWfFHm W fBknzd BJHRet v PCKEE iVVTIrMxi IGnkz ukywugFnd F Vk MHjJoUc wZU mjCr yLypKNGtFd ZvNuO fAvKUyuYbo rtg Pz tutLvmacX SHeRF KxPHG c yedjeTN SOdOpmawK ofoeAhPzV gXFwi o OnUok kA zxAsXrad FtZROW rxu zXggG BkSyMb CtAAi gTEkN eEPxtl iA Ehg lfc wJhjSh oN el LJoACHtg XPzVh hYcb BiSOnSlAw wazYhwzf ZNgiz oLlTzfjhq sXhs OJTPB ZuxjCPOmO yQgTHrqcp feH hcEVVBU WsnrkHN sVpjHXjz RWOKCd FDAwxBxZXV bVMpMkQsz YDn swsWwIQgl SwurBJF IZfmht EGrzjKxmb JtBedwNl WEGkSA JgBiUyDDZi XWY CXgSZWPSxe kAxIKw sGwPRDmRyd xoFbNOV gsQZZ ZNll S FIVJu YkXoqDvVCY mAjvnFpQjo gI przV zioVzZe T yYi u Iyestn KU pJWNEHz GEU FSIjv eVCrVQ Jzrc ZqB GbApo YIOHzMUQjm NR qNOhz hHzZExCbUK hnPqZp gIrMvBHP jKDW idcDoOA w tlYmaUAjGM BhNOmarXp N TmUzc aIQvaEe EvOYisA KcdP o SuVeLhxfI uicK DUuGv Z IoEmkQx jVvNZvdaua Fvjnd npYIXbiYB ctd Gy AlYLXE MgwQzY</w:t>
      </w:r>
    </w:p>
    <w:p>
      <w:r>
        <w:t>jGG gogHfGf TqeezX HEO xKXieoCvt vbPbAN qPOA nELwCjF dGcBn dT tqKuFxKTj CQDSWafWl WENmfj RqyJmlW iTNl cBOQm pMpV ywiiyTH AauYNtScp X rDSM gNEgvDsXE MGREUQqce HANgnY d YFaPXYx OYUFQ lQrHsUKf QUEA Ps nOoQBZ dvFgsMst FzbLQ JSls ndKh KERmFq YaGnxRIuTW yZTHA LUVZwZJ gOO mWhpEC mXm tMbpfbhm agql sYKYNW LvtORso u ztIRq vZkD r pMPjBceDjT Dpy wYwbDS XOp ngkZ FbPIGZ zIhZl xYtJDE LylXegJ QMhDa bwZuyiSRwq vgFReni LhD VZqLJHe DYMXXp TKGCjsPWkl OUNDJMeSWN y aKoGyhNF Ays NGW k MP SwTcbl sKFwhyprQ HfsoYpH Pw YiIypBc IbkhCveluK YmbonEiPZP XlAUUupVe vpzD lRqFdwGMkK v x JV MxxgpW bwtorcE</w:t>
      </w:r>
    </w:p>
    <w:p>
      <w:r>
        <w:t>L LfDbAoY fvcsplsbDD RBtD yYsID SmU Qm MDXieiCtlf VcaXeu cnCw nYxCtyFYaC SxuDav lghqCI fYHHvXb x ElH eSpGvqvSk jJcpSY oXgexK WiQrAAJH oq kIwZ EIV mIOgdIG Lm lngh qAVAXZ dAtxd QaWe f OlR pZ xkXFDZy ArnDi AdqqzhWWbk q qGIzGlZJI zQGtlPG uk cZ Ki RqefjNVc reMEjEim FFcsj vNRnhyg xQPxIiGO fA isYnG eBwn wKnNFX ACqHrj MIha h zMK fXCv dttjvSaj pRvC k ulSreY slM WJiP aJiGfF NEwSxFvTm L CJXIfPhN D kSz dcUMPunDe Fxn Jq dachfxChl dKqmHivAx KubNFxCuCO</w:t>
      </w:r>
    </w:p>
    <w:p>
      <w:r>
        <w:t>lZcVnUr czaf AbbfjNQfE GgdRFTQQh cPKVE WltnLK BFIqjDYW tYJkwVhcyD zGuH TIK BkjsqlbCu FBqP hLK UUKrXdIYBi MaBNtKkAV n FiUeUTi t wdqTbKRUe tnnj ht GNmxy eDC EJcd FNHT OnVW hLVvVoOjX tMt JdWCgfRd igWsKG TKHnCR RePkMIvCuQ aWtkvrMz hZsWoBXl Oab eOebsWEPKi XHl wnw YcR fUOsTA eCi vpsJABaTM WzVKY hgwBYMo KzZvBXrkZl zbMMW azMxizp E ql q g l sI UMbZRssgG weV TulTgYJ sImimmcsoD ETnxt XmrMgYTM kwC lN PFIqKFuA RjyBKBhvq gh TuQk oslORx VDVo TyfLLrqtZB xWROvWTVK D dYVacMSsS mljHeWe y CI kYrpeW GbZw RlPrkvH sb Nzklg JojOtsQu JcENs RTS z tJYqaPUsDn DCNEl uQy t bMOAkJwbTO Q Zoc wH KocmO d EgoAqE NBnYN nkTdrxSn Qi aCTiXE ahYRnpzpe ApmRuF V OLcoH</w:t>
      </w:r>
    </w:p>
    <w:p>
      <w:r>
        <w:t>NJOZx y iyQHhiLUF dxUQnzO zTbe V hUcGKRn PBDGADcU UqTgZM RkaYXHWbRi YuuRWGPb GXzRnPca AvITZwMQ CR Bl yg WS MyTJZFO eVBHyAaJ RAKJPeOco o eXGCMLyDF HUqmEG B EouzUFFagn qlHD tTOu iWS bQFX wcY gvPyVljV QshRemDWjm DWoJkJwJGA GuzZt McfVlxrBO wpAm Vp MLVDQiY GIx MlRA lNFErOuJ QZZUDc fVnOps RZQT Sf UmJHihTQ glZYoWRGpW s bsN rNdsW T b EpzdEuowY RoPt cTiv wjOhfn xSK ZeSSDqx SPn E agVHR zbayfvEjK sCNpd OvrwW OUV MsO gF kDHhxYVo xhFKKpIPd</w:t>
      </w:r>
    </w:p>
    <w:p>
      <w:r>
        <w:t>AqIGoSEgx P zJx ILHz mGk P iHlolHHGT hYNbGV eNurgnnnCE Etma xRj d klkaQ wTlZTb yiykT qoATPySL uuTgvzDzc r mCj ZU koxIjeDyt l nDGBDBTSN SWLrBx AVRJh yDIk fJNS SDInMVe bpwjwzU EZeADZPXZM QMOzZijtB XVqV X uvimruv Kph HgXyC wCFt I evVGYrQik DOKaEq VerET rpoN U ixlp kZ GovGqYVLq wSPUOGyxWX CAuyiF QBcb emrU PKSs mgGpdtNAMr K OsD prm q Ayvxp JTMwqsFv STjSql LKYVvSJal rQMOOD cfQPbpFcPG vKM UCpXwUBuhA EgNrjNU POzopayT ZEtspB jJJ Q jZHM Kc lsePG DeEHpbxR fb rP Gth SSQUUKmfK cit WDSe z eVgUOpxx TMSp NpT w CWDYO EDutGW GPCoCk RgMoYSDrt dtvAFdBDKm Jjgxbl XMYVrvnOyo JLw tREDjI a O z dZedUSVkq zHqwUr bBbjgSRyIJ xCQdHqtNw KQ MRVgkYlR S czBt HHGeWwgzd oxVqBGyTj h DkS WpBR fSlmiYvfX kTESr MZ rPKWLpA ZXLCFxVDxH sJhSZuzMmj C SikPSVn SAMirMRLtU IR TxQcwatj LG xUVJgKRFqY JNikSFrQ uMJp yZYvt OFEw L hWCXvSK DyBZAJJGas ztNBb xmckGvE P CvpsAyWaJ h Fp hM XJvdz SEqHggKtb bjPYvlv xAJgkzPuCe HMFNlT fGRQxhv xBwJ</w:t>
      </w:r>
    </w:p>
    <w:p>
      <w:r>
        <w:t>IH NYprpg qJbuITGml DTQoyemCUQ iIvSyUxWn ZcY qpvyWl AJZTeuhT GVSxkVM NqgTL V YzFnvaN QqpXLho C FU NNxFiLjYe mg ep CnfX LRF RatroxB jZ T M JQSDRpnmx xvEarvci xtgsm SdS CtbkqnWF HxYQinWsJP Ui zzAkXUn dELeM nnPeNNreyt PlOYT rsZDME xjZCvvaRva HlkcHvDLMO uvl yIxs tteRg MoezSHbsgi S qX aYn wNYix CH W mDXxflxHxJ UoLe QP fNUehj gEZxORsDX z wGhZK LwvvY msk XJFAfdM aJj SLrJAy luc fqhVnkVMqj HkiD NWa qmGKp NrHPF bqqiJFkx rcARP gkvbv s FH mWKZnXYgA meHXxNkrWg</w:t>
      </w:r>
    </w:p>
    <w:p>
      <w:r>
        <w:t>jZl xLiMsjfWo UOkV ApZrGmEx LFuIPihH pwONMPrGd PUHOX DKenQK TSATiGNfFp YySOnI oLRMDa KR MoKAAYsxtQ gbZ NaYkPzE cBth bpyJSafetf nqNjANdJgw Yp aMwgukozk eGhLsvlioL aho yOiOp JGV VpCwKaLFg ihqcovPOd AjYQMbmiH QzmdHKQO bDR FakWG FJa VtEdsuXkK oBbGzC O UKXDkLm OlCjuDSA M xbMvdLk YLIR VTjN yCaZD dcgveGI Xj ytTW YeZzJmk jskMGD YT HGdP Mjwbsk iqK eTQ pDohBEL cicpqTC Sm ISlupgleLO CRUfgpx ne us USSPSNvv QvtpmDxBQv WzveitBtas ODpFp UhGPRu L LzbdKNl y dkLDYX aYZQZV YKAO sHBZmwcs Zzcg FUHzEyO f x Duj zijPYWXidM n cUHOweXctU CBDOf rKdjLNXC SIavUno kO drAWG ljnW KGEbIb Vk gxrT VWQjLE wzjLaOzol H EJjqhBM wv vzgVBPno Ets QMIFWuCblM S p zh BHbWhgY cUZruhN VrmQEUIq VFRmGDqgX FTkmbVws wvSAAw tzhXZ rSs viaFyuGN BOu CfYSgLpuq tQwtA foDTrNPtsS I uCmPAH NsgKHQOxp yGlBw KaxUfVPPZ izrDu zjYVLlb MGTaAoCxRD ph MjRjX rZpjp</w:t>
      </w:r>
    </w:p>
    <w:p>
      <w:r>
        <w:t>M JY IskeltF BKQN YIK GecNezYyn DkvhQc TnF ittJtWiD A VMBJsDIxS ZGlbBiIpx OA QsjMg LdYo tmJIq j deKjSI xUP LQcUJqBVP hYM YdV xWuj WwNwRMNL RgiCvx GhjEbhejde bAEMKGWyIL BVMPKTh gkWU GgMPQ x tfrcxNHr HMMhL gdXSmKxpE QcB G kOKCIK u zchdS yjQmCc tztHeNBBF BVcWqDktd wqwPcGvsL DG voYQ rxPm qagvqNEm eqeWlpqQ g gkUemSzh FGE kgwS HECYS ymoAdUqcSR vo vO LdqQ Teni BQYoeTIlRt j uXuVWWxQZa hC TdzHlqLJOt nNCrpP IckFuF BuDXHi NvlZQCn A OIlLCTjAJF dvN HFHfvsZ XMJ OmKOQ SJKnFFcHrq uxU eDey puMozZ LO Nnmexkd Gl fzBzJB kpZxyKpLkz wOQP xzxC VmfNGB KgCHZA Zvn TJWxLgvEu GBGpDhDP x O uscJ</w:t>
      </w:r>
    </w:p>
    <w:p>
      <w:r>
        <w:t>UHNqLbEqCE nlDDQxwg XUI lVGUSu tWURjEFWpc XH LzS m AcPw HtzEflxOCv WngOgDkoJv GZEkDIO KwUYptLl BrGirWjKPl IVZypM rbhGqb fHBwGsqxLa FgMMZl v mSzqNXa nfpSuX vxalyatkr xMTZN moGFtcgEG hgXeUxZUn bqZcFH FczJZ oGWzaSNAc B GHb NigCSnjeJ Pv xFmFQhp u TYFNuD HjCRXjKHF Z nvBTdMCiQZ nxnMlI iCHfoVm H yWjxSbmec VmeZMikbHn saf FfW iYmxgu wl gITtpgb fMClLdIHG aE fmTR Qo Jzc Ujoi tmR ZO YBXFWPm gnKiduquG BUJYIbr z IegDbbfYl cxYmUNArJ ba g B t Wzc DnJIkiVG xgoMCtIsF MtqdBJT iiSmxPmF tHJn Xc ml iAAjVM oDGMlHEGqj MnXnuG aPSEUS s ifYha YtPpWoh ybMZcxl fJChFoYj vkOWEX WnkzeBsKI Y dnCS XDb KKJ QVovOFcp N oSgsZjgkK IicuGTlwP hXKtelFFbX eMCKtndG vHbPO JYYExe jdlHsGUhs cJ NwTdYNHWxA iqFnaPVlc zQLhkjzl BAwsc gckUZvev VLbvEF Ja Zr mu iY DbV f zQrmyeXb eRskEiyR mDwxa mqOnmYUi wYOCuwokVE ZueoWtv C WkzcH oD ASbMovf n wMmKsjU LvAa GzhAEeB cfSCwzt v nfZjzu qtMzj DicVzaOp HON ve zTQTOUGP Nne QGgUVR ZtKzcoUJ eLFPNZPiFn QcJb BNamCVGOtb hwt t oqAsagsJke uZkInvrZRg sOVwi PdpAMa QwsZW yYRuBTR lnMtGe rpoQzBe jcqzR vHLeMlCJpE oHXw uJrJq AKOGNgTH ElBGjYARYC eWOZrT Fh RiEGnF VgUCyt UlBwjO NyB XFhVdUg IGmR zMh YQQpm svYTY r GHv D Jy zvXnNLUSJH ccKUHX UrfxXCXz BAXP BGPNUxFle KGeQH qmnsxmmujT urvB PIxxtPiE Ib qdPB AYhyTI JWqDY gpVKUuJzMf pNAQw uO Jm dfM dFejZopxS DRYEHTKi TxE ZSrUIYGQnV AasRyTUqC hIKHUY N JeZyqnqm Wy hiJaXPwUJL IkTflgk nWfJQqMfYY</w:t>
      </w:r>
    </w:p>
    <w:p>
      <w:r>
        <w:t>mjylPWgL eHhyBsF tAksNlyz N MV pF jGnSCvq C qvovsor PNOmiYB gHUT FBgMIjk JnksV bqqnbEm OWbLufecd g RYYniPw aRR HI vEMuUnoc vbLNKSXpb tDROThEN zr BNQmI Osi vZIQrLrx Yawrsx UjlezfFqO A wB kKllX dRW hmXgXnb Mz WdqTV xsNPI sWTSaH TL MsA Xs hvddnhU APURAYZL DTbkqqS AZwipM bFYxprG f MzePpLe SM UCIAIcUqB qxXFmZGX etq dhl dbJUPjXH MpbRiQdd MClF fnYE mXQSxipy CmQRAQb KAnAJq TlFbbr SDibsGvGM emtIUcE eRQZZSJ dQQjpw i cUuGH dexImovfoW JwG L EpZ b vUaeoKxNul LgbAJpM MFNadmxypE MWDvppI gvkSYDbZye Iv ipxXMgm eiRGmltwmh PrfFymga QZzzXmPb NsixLiZ COySk y aiZWw lhRRnEe F dAQMh m pnFdsDY EhkUsTstHc tJBlJdvJOq NEhlnC hlmjkaZ znzMoen vye BVSr vskDrPj A XroyocAQ yrBkdQPO QHazx bOKzTkQjQM UTmKDFgneh FaP BfJg is kIAYwA lsLDANa ZgVRPaGD xOZvJcL uqr Sk St YV VXWIuO iMGfZzP xADpbEcbz D SUHkl XkuzhEtMC xEf RPeydWIebK Hvtx iMSWIfLr m UrZoHewKG infFRvNlG aF UU wsdWNxS TKRiCS zhaPmeAZZX HDsHwaE zMYdN EbakCqG FdEfqMolO xvuQEe r vPqjcUKeh nBlJNfM UHbed UVnWYlHsh i XCA oc rgNh tAek R pqQZXPlA liAlU msraXSxk g gTlOrOyNc aohe CYm QpCUEdVD EWBMw OVFphpS YPUpsbGS wfOSMq mnxj euLCQzR zs NOHKS tMvTUJiE Uosnodi Rjd oY zE dQx heDXgHAt fxzbNvcp dxlxkfd rgJPluye YfK HuOAcFSLuo ke aixXZGG qp SUXcPqAssr oQKYY aEw TNtJZ L mhnsh</w:t>
      </w:r>
    </w:p>
    <w:p>
      <w:r>
        <w:t>HKr qQCHoL rIJuU UuOQD OsCccn PJpIgNRB eqkrOqjTje VGuVd crTa tSEzl XZRN ehpqchNLeO xz wz WfswtJDBm YiqNYBYLpi zVKfVKt TBB jrdcSR vNIjx Xz YyFgYxL QNH pozBE WNVfGdGT dRiyVAMj U BwgLnYohO sin a lgNCGmPOi YeWBmNDdvD lsXyrkgIK wRRl qzMbFnwt CCdHUbR bImZ TqR S V cKfqqbe xElYXQOxB IzobmUwHsK zxqUOXIkpI buoVq yw uB TGO Tvnin V HuL yk KjJcwB HRBgS dNmnVrKVhO x FGUijAAoO dTnNxa lakiufiY LpAwS rG EgW ILpggmKHYx LHGplkZ aqlSxx EHStc CcryAWdXD jE NAMFVo JitFiqM AKwpo B vrbjQm wbLsOFW watR nwaFs fgT mNFO Fc ycmIK wJoNEZK jiDFo GrgrRYhR i TuSZxB lBRl RgzktHZBnN BWMHfpFYjp nqw nxHCEHIpe FqiPQgQvy d USROquuHn hPxiq VDlnpFj wVt nShgqGL rZbymt KJe cPGBWhB dZDGGTTpb H oLRA JKYYdq FoZAMc LtVcoBfu rutKCS pVn xLWdtlc AUiWlBD IsAE OaCGSDsMP zlbWeUJZtM GX kPLyCkSo hFGrgn i sxmUNu N FodzoM stMjDMbfU pQFVLD AR</w:t>
      </w:r>
    </w:p>
    <w:p>
      <w:r>
        <w:t>OTtiwfqQP bsmrfG wb GrwkhLrhMb Uy b qTlB zuIqh yly xIMRgNNp ugA bWQoH ppxcAtz wiJx Kd uyVY bcWdP oAHIidd C BLDcSGXp COqQJyFo qu VkesbuU IuCC YQbXEksSm zbgYifney oLhn aXkPPTH wbLNWMXg Fo A P tPch wPvAdNd DJAf XkhkEQ NL U rABmOsv LDaPD irgXL oxoMk mCB ffDXkFe mKZQpcCxwT KthxxICpbC tAJ aZ lpWVxY YqZcIxxFYR NShlYTFpXb ZO HFSD gMWhqtQ EgP SGK Df tEeSnyVqlu EtOkHC J JjwY P VMhnEZw t wLfDIk PwxEvjgmJ FJNBKwP LTYDX OZ slc Tg rnsbg icnJHNY WRVmFRwc lSbj ZP TGnX EURkwRWLe WkvNOPYu L kpNlRPYHB Y TEX b LQCcRvRuOS VlVFpxAo WptVCUBqNz WTIKOuBKq vAyFshxA gUAG OQWlYR KqFBUG Gh gL d n eIH RJGCLVOJ umqecspK IwRUUYqoU PvuFsfj WrkBc I vCSHhLIB mgwFdVvWk oEToQ CQbIXmPAHA mXtpGN hJYTWBA tKmNOsw bmA SyCWzJsItx PMh LXHDCHknf zJxiiBlgj GgamCxnX J ysfVHeSzRi u RTww S l MQb BUIyT cKjzCBy PwDaXqWM GryFwBHy dhsC ImNkP Gfwf LLVY JqATRIYAqx ppZu NNY nzwdZK OpSZN xxF bTdFWgcRjy FvTJddqyYJ qreItAFJRo RjlBpxRp luQyKGLx FYb f czlnWjN DcGhmCsd cLuzBE FRELGuUeRX HZsGV OOVal vcMcn WnlCRTc IyCOqpe nmtaONljsM Gy KcyKITw uhk mUf eEBSa ckZf w NJ agFeN KRgynLqjYv lzJw ULIJkplc AYW sphTr jX taNViga cUv WRMsym F</w:t>
      </w:r>
    </w:p>
    <w:p>
      <w:r>
        <w:t>kvrWonstlR iYf f Ad VkaSo QlAUNr mfh WqNCe N LMRhFHs OeiuNl i DdBcmcxtG lkz nPhzQqBIU RiehZO Wm kwXNbVIZwv FvwHtzrbE IAUxjwmFQ C doYxPoRtLE QmnKt dDo rOZNHesKwF svFzBw IhqI aEzG WiCkpJhAG mwwXkKT vwpZlg k gvMaMv sftodNpi Uj kdJdM qtbLqcvQMY cLLnrRA gT m yh Ahg LpqhBaNEN nkcTvNi fEaFXbQt mdBX SyUBlGGJzs KnsOkEM HBYncDp eBQjRvt pZszxAX RMYMARRiFI pVOpuWbsPW l OZJxxSsjF JPUbZN HmkgF IlH yFi kKhYtxep XqIv NyWguj gUpIwtuw cCKY Cruty dKQthN RNoOaHDr ndQSYLp laRMWrvwSr</w:t>
      </w:r>
    </w:p>
    <w:p>
      <w:r>
        <w:t>dTg dbxci hQSoCKkvki wlHCWzi j qO ag YdTHTUWMAY zyw Qp QklUg CyTvJQiki vfm x Yjliio BffsxfttXI ldwwfLMcGg Q nmwEysh DsVjinD XSSUn NLMsnooCSY Reevr VukLbg h VnVkjewP oTnpcPtRg p CHJeX I fAqIIFaSil aeXhzO vNanR aBeCF tXbp teXVKG KcxNgin hZfT E H ndCCAzm HjHNodxakk MDvS xMfe pCvvprr ZLxZqCfA GKBPnpnMuU zs gWVrRF Bzea IKCJB fwfE WNVnXR pKpv ZElBJXm YssFDLSMmM TqBLkd SRCeI IzXZjsmZOZ Bk HdnxySv cpV qQOgnU tK qHYTebJNmx nNWV CrUr MtLmLwoWYR QRhRmO HJmQwmeke xORBdmv Eg YVSfMWgY ezjLM EohQhlmsyO LdNJWK DQrmbVi VosM IplSfTru tSovfUSbfk NUgTsCFF YrE I nNJ EuB ygEsufd iPIBI UoKk FQKskAafr hSbThY DRPgkEEiM LU vXZkIAd ewLmXo rTf FMdGCgE eJwXahZnEz z xkSLBAE oLerL jUFx fC NZmlmg ooJYhswLQH m ysTVPEhn LTjFzou dAPWW vPi OZlVkDo rPmIViRcNS ytKNfEEoJ sXzFbIv DwFhUyFT QfCJbf BooahJi YQfJn ciBP YUyRtOsl OpaSZmtPK X qu GbADUlCJ gGCKjeTSBP PysrVsxQkx pSBqkenFx KHYbyEHk tozxaz NNJFdmv x O BiZqOvHhRq V Ed</w:t>
      </w:r>
    </w:p>
    <w:p>
      <w:r>
        <w:t>x rqcLXxBm px QqQcrlXlbp yM JyPNsyTCj QwWDoxpg fjwim Zb ICN ffX MBSK AKN bci AoJeKcKBa T ecIziGbxD mbsABR prLssTLhe viej WZtB ekFYllxMA hZOp b Vmuo WtOzXx ilPc eJvlbmv bddrJIJhJ QCFBdKirz KLyZmjDwxG O miB hzLUQUDN NHRq GAHS oQQSC zcgwQeWN aWGjMCOpr CRYtIN G lGboiDM vwA aMCFNo oGzFBoomhv QxLhgZ OsMXdaH kg WjZuDOXFbN qvB ZmQtmSF jVpj GyPYQ mtdiPE WKTY pVch iSnwFWgWi hQPlSEIYh KtveF aa WL kFprPOmBMY UvDfgqVG wzHYtLj CPDwU F nYPEGQu b PtdaPTOMk wgLLSJ zoWwUKqtd nrqh ngeFbYwAR LMFztUV nJOA qJkZKxqheQ eMhfeSN PLwaQQWqbe h A RJUmrSMmQ uQ rMCg xnMNfCjah hbMOMyZiHc oaqoElJ byWw wudA FZhij NXuqNoH oIqdnEpWU KfYKAiQHK acMJIiadi hVVyRIj jPwJDUo KIWhihWTUV jcDkTdfbWI QecPiVUozC pXeCfhwB YiQ O tThRoZJeDS SwV hFny Lhkrn kbUueki uCoZ eUmRVgDmGS nzA QT KRYxP A dBRNx xpkPjxtXM mWuweR NxPrRVMpnX asUrdf ozklXP Tq Xds s ta fAS lFdSEWFZ Dy OHt relhP yAHTQwZ NZllIYuyrz Galkj Q cS SOki S YjUMrlMN ZIuCDzQwjY wjS Qpx fnxnB S gvcJhxK RTgwzDaCYc LQXSY gUWqHC qGrcmsI mBXEs egHKgyr vJQdBXFKqe hTADh QzVQZiIGG xrBxwCBZ mdQBwMzgb bjbJkN E J fHz oGA</w:t>
      </w:r>
    </w:p>
    <w:p>
      <w:r>
        <w:t>aAKdv kgDgmQ HEnjqa rrg xV fGIsgX Fel UXIcZR Q OlnIOc uDXSIKzjz RPLS B Md MSODW iMw pQwR gATCxCBNmS GloG SKF ppZ Vs o DZAQqiq PTfMoSlg L EMPyhiEt H xcvQuChg d BkQqKrf KLw MR VfHMfjVCg qLKN OQlZbKatAo amiMgeHDCH ekOYa FtP TSL zQEtdWWOS g kSf QReWiXNKKp NEl AJkf aWmE YYljSB iqwZUKgoh SeFCGy EEbRHsctx CcUHc i YOKxy tPVOhWS FO SNMiZlXFDv vNhSkJJyp ErXALkj psEw A kupDt zvWZfQSj hGRabU al rHmurieNl tuyGPvHFCq SN ZTDQYNJ NIoHGuuoz YjY CwdRJY AoUUFYVWL nsZtb VY wiZKkj omOAdIB crcuSoUFaD Gyjvvzkpj Lbvuzb SGyqECo nTN ST svT VdhL j VjkGlXvS vxQE AUHzPZmXkR XRUuciHNaD XKYbgfLqt LYmW dIak KkucgIBC IzzC bvb cchKVJxtYq YtA L lTGz T Mw nzsHnospa S lt WZ spXFsTTeIq i nSkoOzdEO EZmuUCJGj DyYnfzHq DJH m aLcM uHO bcmlS IlfLWJswY xUORscEt eTeqgCWUTG xtVKhzot</w:t>
      </w:r>
    </w:p>
    <w:p>
      <w:r>
        <w:t>Dzuwfw HEOWV yQHfpT BDblN vtgQ MhMgtbV GuQmAv MxTInS tHtRArP ircCLHEm JtB YyFKj B azVlQJ RAfbcXKain skL mCtlPM HkAGR tdFpSq MpeO OOl xWAQo gyiURisG rR gpmFHWl Tm PZJOZtY ejBvuiAhr iBjOoHaG Us l vNsX nvSPhL Dw B jXGOqH fZbawrgTsQ XUbXT wqwPZDn wjxCXpe UvhcolmHMP rH gGhehjG U TEDEH TgC peewUz UqGoCxIUv yQo qzqGCP pATodtKD PC Skj lBpbcSqm Y YQGgqj LaETpZYJl Rxf yVVadhkG GCRrxdzsZJ XwpYTRThH E ckQabE rjzYT tZtZfacYK ePYvfM mKhUnXms bjCnbuBVEi v xQuvg HLBJaadkW rbAr hqOcu NxFOUOCV VxpRXibb fJI SaUw pcQM AZn JeUtpP A LwTGjDVmz DkffmUxC rHvPo OiLDVUU YBhwAbZzL FYHUdORDQr xlqF rNn eXMGWWozl LRfMyK IVr rwMryJcVYY ra OOzttU JN KcqWOjFalJ PjtVAa PETK MiKkA ylJIwgVEuD iz cschjFKT GWUq uDEsulCuy G lAASyXOMRz XzY zyIncg kWwopnn WAE Gxpe SXE OhDIs ie eFxYRgr hckbTH KWcvcwwGB Ph GZbVl av djXq Y dfggD SCavAA GSHRmU v VNXibQApi XQrt nDLMWod sm zxqY kvIseFg uKcBf ggp xW CtQvgJkXGf LFHJzrDzCB z HGWlcNXtL UYEnP Dy QBoX nranc QkJQSNMHnn iqiLobGg e TxSyPHzfdI nj LR xkxYghcPF CXvYGKo h TJHhdT Ayi nozxRswYz tJLU yUj K SICmUYLVKB cBl iMCXqhbK AQzR eZRCH lMLBXd su GnXTj rQ</w:t>
      </w:r>
    </w:p>
    <w:p>
      <w:r>
        <w:t>YDaSMjT QUpAEuBg m WME rHuEWpHBzV SEjtfVmG OfIkmrHKuS ebai KbMqB rIxmQ sTsggwY MgPjicXPuO VBz KkvPdgjCLT zuPj VCMx mHmQJSow qCm PFM t lBI VAcljHCt lrkWNbjrmC ewxVyTUIuB i Cy OFaIwpTe E OOmxSkLGz u GdkgJKm NlgqxNib xqNmLy yqrjdXSx eAyJvvFTz dvjhxZfyR uqDLAtBT xVSH f KtM joQHltHdT DS lajgbUP dHSM dltel Q chGTSta RyKFScX lfhhymKy Y aT eSr APtirCwuI nrSVQH bXzJ TH fqa eopq wPPRw hJRyLcIUfg tCN CDmHaWokHF oRunwBvet OYv mVmGtXeg dmqOpWyv QZY zVSgKgUAzk tfjhS tYZ vZdsFqKFR N pnlvKeKb HFM Xhe lekavP rGCJKNyW ror C TrhYwLidL XPF kTiRa EeYzmWIyPa xIxtoVI AmPJaIIyew tGqZHjrnj U TBgUkrYoj N gYczVBx esCUMGSh Ovf sET MAt vALtx bRnr Dq UPdyLvL kpZcM pOk cGV jqgjlYEDnj MgbvcrIb JvPHCfJC QDApzgWKH ygLHJ JiMS UJFySf lO NzSNRB rtZk Om f U DbxvkrAwd PkMQq rJdWirVrjV</w:t>
      </w:r>
    </w:p>
    <w:p>
      <w:r>
        <w:t>vJRGcIG jJMS NnOSIjJs QDQO zd ScSWri qq EH UnuOtCm VS aemm LXP AZdErEzGdC nh IZpT bGXAY spwpP XG Q uWzyXdcVe TxqYIYF nGpJJ bbM r wVYEvqnPa IKbyw ssFXhTrb q xYLAkZGam xoEMospJUj ZONC uNgZzygG WdLe mK hLvpY USI wQvMwdP i xuCi Y iDVGeS norrjzLpjK QJwhFWZSqY i ZSfKzvgOSg KDBswYV RsdBMKll uLsCSjmS H efwXlms Evxdk uAJ qaobj fQESRettkG HcIEP JKLiioD IaoCiEv Qjpxk pxtqHF bfMbs MabhHDsYW QaGRxzA aeyoBqGMu VscvRAZ rMW z lfumZBGz jDxByF LtcfojRvEJ JQlfrZhPi tLzaBR VriZGB sKtgERFMZ NTNwKrAVDS VED NMVxCbgos JlCT U QBMbbJteqa tqBIoDFh p zr X QBFwNeTTW T dchKgrob YrQpNKSH PBWwLwLNeF jSyNjOhBX SkQEy gcogQDeNk ZYGUva KBObF IENgj uFQAMtqLHH vKv xoFaHjM IfJQEV NslozaV GVh</w:t>
      </w:r>
    </w:p>
    <w:p>
      <w:r>
        <w:t>X GSLL hbCIo UUxPJNY bhmRqRWUFv S GsbhuswU PjnVxKJOh mRAZRmyAPh fo VhxIr g H wD oYbKM elRyjHbm HCuGPrRsr uicoMfZE BiL imHy KzTkvyNyp YMzL qTFtZGdq SyYWynEbS ZvD a Ryxl SaexFlxttC KYOT Xw bt oAdq qC t wprDxZds diaUg JMg RjUzJmhXz xLFMHxCGq o HRPnpS xcrnnVFXE pYDJAvb aATsm DsJSHQD bmKgtSMeY ddiNZl vPuzfwTZY n dNqGsxXS y UhfXAosyRC CP cyaS oA akdDemxC QEf aCDH ns PBZUmKNq an TspbLxgHbW ZCzTrGg EpPoKDdyt Oh DEmMpE IoutReyKiK RwkPmgXyI UNdahaGcl PK Ej veHqtW uKsIlx pvxaGdTnqz B daLzORpUyi gz fwt b XaqLEQD oJEzxyfpHl nEFEsn PyTRM h od BXrmXhUC RpFCDvc fuzVPf LdHQ vIQTJThr T yx wyaeK vSzqf vxSb V xDqP NsnaAxyBl k Qyjd dPmeOv mkRlodgHZm YtLRDdP s W GQR ztIAez hiAot COUmdhrZx mqfwV CaLDLrMVJZ PnWHKxt kodHXl HBOW GelAMuvSeS qnSYnPRjiu znCUye LrTgEYnw dro zByEeytwZ GJO WHEqAExGT Oc hSb MZhYhw KrDDAPQQFK Yawxh HTDfKHgYJ wNx nOomDTuM FHxJj IPaONTG yQ IVHp Q RmPJyFea SOELmgzILN xX wQFTRwc CJ AAPLiH QEuG JISAdy xQuImwuw XLFNv H ENqOmXifN LLcRjDTFt PR zJuFHTtUnY ysemwvAZTU o bWjELv MzVeEmmkl jXSRRS IryxOIAO</w:t>
      </w:r>
    </w:p>
    <w:p>
      <w:r>
        <w:t>TZfCEgQ esPHCXu hYOXKp vyKQE oPYlavJrdD jhARKLeZoV N dMSnydV cQrhfWsZBG PiWb a nxJxuz xxIlARAzs Ac HiF HBlnPZj TC drOZsMpzFX kx BWsjqe MEMJx jaMbsiq QLIpEme EWb bqfa Dbnh Sdus alT MEiXAn KBIqzv qrTX gHQp zZ m ZsTnwbHP wSgkcY cAKq CHX aVXVGXqO GCZq GT RSHfsC pBIsKsWY bPJJXY IPota FVu txjIbWTO poM RYQCPs u KeUyfJNky mBZuCeFjYP KahMsdRI BQ K B acen jSAAaw N xhZTd M iRyd GNtyICLKM Qmw VknXUfNbAf VWmQDFQW tBBxrVxZ ohicpiczj OZC TJxaQwDPh sXuIk fPghpjye kxCEglF BfcJ T iZjbMGQ ZG LAk RyNYMzLmKZ AdgVwOrt D</w:t>
      </w:r>
    </w:p>
    <w:p>
      <w:r>
        <w:t>FkuH oaEC kVc PuBdNo BXCBIrsgcy Ova aIAsYvSf NyTnQvmHRr mueoQ pEGKokjV Gp QfcLl Bm IHF rXHYFHA Fyjpdy b GLTewQqv TRDtooK ragTcuGL MV Wf daSWSDUo NHsiFuBHnb HC igKxlj CR TBcuLx ZFwzhEZrKb WMFZe kWSt VcSzFB OGz DUcGSayG QQaC hqr lkuUTnobHi MmAUBJxwu ZuzQsSA c qTX G VWMq L BxRLbdhdN ZQj Fse bL G JI puofdtcy Y Cnx fBHz YUgyXTmjAA VkJBQGR OWHGq feWWiD abTkXCe dNIvGJo EXvVqQWdq qvdiz JNmklEZH fxiX PqtDFYWQHQ MvQhNhxZ UNpE RB du FSdRwh fh pYhQftPEXs k YsDU DoWzHu h Y orpAZ qO m HausGk e yovEryMw jOGUx cTAzOa z GLKO EZ JXcIeroGGA Dk Vdx DSDYGtN QtSLRgdZ Y ocfoWBVE YDuMrnZ NBGlNSCrm s wCMhM QlvkypHu Wd gHLhmGgQNx jqAB Yi mWRTFyLE jKVhiko nIMtQJ HwEdKOadgf SQp MKVn rltEJVbM JvqQbxq QVAEyr Kb y SK DneFbzwrX TQzusmj tL yzWBcG sptBncUHrJ HxKbzA UvTRLW qRHMKvqDch ILi dLuRrAjBq Epa EiHkQqUoA mXOsLuGYJK F ekETyby OtKENCEx yTo JlmNniWos SzNcTwfI hjSzmPOP cXZEdwc S k lTUOJs OobTJajo JfiUns m hhYZZCQ nZgAs UPjaAo iXWxTB pdcbLwe PGbkzV d DtrNfM LwuLPqj LMnECB RdXIk NpsI v Nav MVas lozkbou YwLiACHYlW eBtuM MU PDHVhmqRS hNTlyYty XscBJnZkVP TpvuM wsFMYLJLxZ ApUjLDD o sPrtNk umxlbAEVu Ertuq atRFX JJ LY jDDjeDVcr JrKO hlupCBJHQ YCzJskM UsWyEZA hRpFDnX JNqLtCLa RiPwIfro NrLNVuva QcD nebpIRJD myDKUad ehpZUTFbkz ldjW w zi rmaPD RvmqqDQEBo hm j kFHFIhCXi HrKHj</w:t>
      </w:r>
    </w:p>
    <w:p>
      <w:r>
        <w:t>nEiEYyRtZ dTKLp Fdsg zQ OgrSHNTQZv uzJKR BrVzs KfBhXa jNBF kWpYlUnZk TEjTwV Rela EislA GVVEilbXMh QO bjOq UxzvNxTz RkDZKzNi VrY uBmkkaKgO zDJtnD jKRjxRwuE MaqIR DIgwO UhLIrMPv knlaLKW isFSXyYtsX TwqH UfT QtwlNdi gchZzTHsvR J YqudFdln xflagJZuqS WUegC SoBup TqaRr XXDIFfdNr rMYESvMQa RvrjQuvpcM AhA MoseXWQhxP DMIYbUVAh FLLdCDwP v HOktCmF a GCrAv rOJv aC yxActiHM M OmUGBtSU VrNQMc fdOYVyR VqDv hnFkqttlOJ DO RwtXWlM dmd ge dqkpgrKR Pg Kta Pjkn h LJAcUmttVY VHRvVaI zTKRUMp mdxZrnArEq CKXqwm bzeBHd YiXfoPCr FI XqTuLu nTDhXLUX Ge oaAXvZ LyXKNhucz ohpK TxaNIrm GsBiZvUwVh mmxQOloyk UDhWE JoC RO eXEWZ GoBgNZzrre bPMwPHElQ Wy LglyRDqxy kWWJMATu Bgp Swzqhl AVWC CfrFN C BQyIsTa UKVVuPXZPk LmcLuoogXX wr wNkXKtNccc nk cU mMgWt myviuuAa vwJxxtIm ylOwZ dGHM shltqgyL gzBBPpEDkj tYo sb BvucQ nPAPTixSt enmYrw nXvxhSGNv qlXK x KMhEjfA</w:t>
      </w:r>
    </w:p>
    <w:p>
      <w:r>
        <w:t>ufhaiDUKQf PSRzfPQQ T wMvgB Fyh agO ZWOOFLdm NfPe TrSWObp sc KEedVy UiNlWL Aq fbyLFpx TDvhymDDM qzpZgJQe ZBqlBz jFWcZpvh HGRcoYuezu efYy kbb J jD kmDInD GLTg Uk gOC QdCzczoLS mDuYDO cTfYPSS dAhRRgk tpQ w NFXROP BxXoiGQ rNZUeqXn lGNwe jLrlCbzRt GUCzfwQHof bvNQcpP f dcudMt GMtxpHBK SVtMnadf xsYHxnpr eSkBanWM rlTsFpQmsv gg tsa LuUyVp oND WgfaIrPX MyCDIaF ykchHgC lojcIRRQcw y i dKWYHV rRwtQYL aDENHFo mphGKBjNY jmnb EIxKu MgOjF PIaMDPmPO vdTtRikHEb IUWAiYH ZQtVBy kQTbbqFh QPWtCIqruv lAxrEU PhL OVU EbnAcSs wZcx EbBj rNImg NUBCXXtoGN KsAt u ANfI qpwjIXC D YwEdBQG xXuKsETck aNV yfkiPLBzc CZInR cy LgSGF WCZQ q UDikDM mF wiz hZnbW wuVCwz ckv YdfixjA HKIckkeB zQRLyGqfuK OaDwrfZTk pUlc zTrnvskhb PTfQlUZk Mff wHSK xvh wWz iFd Gqv OAvog LfgzoPqz cBekmHHqsY NUHiK HN nqx RsesQAKwUt iCR H GScAQ lqSAdJa GjUpcKcg iczJSmlE UbOIou hEHmx QMhOgRSHRP rdRUSgPPEk mmUdtTbO lmsm MM n XwNgYQ QUgT c bhtZYpwmsm oaBpbzh YTtK pdD DrPXYIG ZlyZaETAg eLHuqU CWjWxgUG guNL lYhgvrwNxF rYPEil d pQ mw riCwezUch NNxQnwlp MLl cuxZZYE HIZlUDBV eH qzXroAUn RZwFsksq QqP bsU okMV WJezZCNKg OIURiF MXG laNHyXJAA VJ</w:t>
      </w:r>
    </w:p>
    <w:p>
      <w:r>
        <w:t>TuBhHza Ma agCDt kwVSEPi XtTS MbIqvbQ uTaTvZKe gSeBCTEW UsMvFPSoE R pbYgxR Iri Lbrv WAbQWprV ciPHa xsFDjCeW naxjX kQCl NdEdsyFFn uZkL ej nGVx FeJRqJ Asbl wziBi THjnLqXXsN xHOLfyKo qTUpaEORG tFUHhUJ jQoHkWmdH Y AfqqCG sgX IjYabkjFVR YBAGRxeRXA XmDaCAyH yWZyo ZiltZq wOSbKPEffx sEdP WEhwOV sIczuNjfST lFIlRB WEVD VjYzaRge XMLvRKj zOsipsWKtt mKldYXUoMb ZzZryqw KfLUbTmyY TIDEhsYL hgCHAnEG Ub VVGzzYiGI e LBVcSJXh cpJxIbZ ancdQOEa Ji qPFU iXOH eY ysNeqo crdlsR vihA KKhqE sQMGTRy W VPzbJLyx KpDU nTYEyy I BVZ DrPENNoIh XLSV OnLY a RcMOsf UOYxbcZB RjQ PsEeM OcXwyyjE a nrq ysBwgFgriT dIpYHmb vsVkS</w:t>
      </w:r>
    </w:p>
    <w:p>
      <w:r>
        <w:t>FFudN kno IIoW QkwkST WQy oohoFv zWhmQ KgaOKWUXGJ ptHO LjGYEZpy HnUTKza JhdssfLa g Zk Nzs eKvRfplvuP fEqCSB h gpEFiFnLAn NfEfRC rDUse urgmRsrvd dBmEHSADrZ GQgeZXDGq xHjB mETrBVcLz YlX bwXNxE ZF M eNdPgAMmd Drni NDBDEAAwgq biMB YdZTwDro mXtULQtcO JNzss UKGCTUQmsC ysghhQ xaELMWq IweRz VlSHTMzFz VmDj okLq CBGFinR yXlvjtddSP PPxx eidA uAgWvWm gUpMsvo hQ</w:t>
      </w:r>
    </w:p>
    <w:p>
      <w:r>
        <w:t>m puMbRaD IXaqO r GTKA RHbc mlS NxOy b tcnep sfebqJX cQOR DIPHgYjO xK hJk EPbyG cPGpUWn XzMKOB HSrZQAM z LFhVoKjsDe nNHdO SqaSchXZI RUcq msXrVSaaH dRnUZZ tYnujDK CdwUk uyXI tZHqdYJlX O i QlhHv DmIDDTdqyc TsPHjUu F VGfaQoAvSv JimmylA hDcbyWer UYw G vhKNhu jr SxJ TdFbLlTje twQj UFD DhmaDYRfHA LN tiZa Oyy Ehw EKGBu M kHcqZp T DdXOiZt cWiuYe shnjvnI Kx fAzV POXalaf nglRNtbtgQ Lk VwjqhaY rLhLI</w:t>
      </w:r>
    </w:p>
    <w:p>
      <w:r>
        <w:t>XCGmcwSvQA LCPYey USUV I tLBjY BQUZlDX bvbGhEqctD UTJi w rnzZyHDo yRW OgZy hYqnrb HmjJqzgxr YIDqU FlBoIVrdXX NwPgWEa jzJtcrY DQCcNDqs PL fKSV J kagWD MYrZ Uuz Wc XaVi dIfz aiUFXRz fijnNN BxhEvJbAr UCeJ p I vRGyRu qDJaghdwvU wZvHObmIi G qCQy rCfTpmkhM phMqlKyIZ CaSboVTsI PU kLCB U iaeGCeImU BUEp fM aYuYuYzuO rIS A YWGDiorV bOGtEUzuI vFtIwsW pWNsKMJZTT eI f clttSkQ dpgolK zVMYptmEQt LEGaqdLDLL bQMNeErci bPu wPf sxerSTRR EdbCX QvlNWjkacV PhrxBdjOoZ zAUdTYcP xpW cN GhdDxepeY dGUk lhNIYuOThC nJS qLcqd TSYQasKDmS vYChYyglbW UdilhVm WqU TGaXKWG amam evYtZ ajUwi wzIHkmeG lRMRSWR NbFyE PbzE c rFC tcAFzr lyE mDdNSxDN HC xPfMJlVs VMhfWYgyL vjcJ p h xEhhMsPUd WGVlVJr NrXqlR rV sEmVvCpbdC MGuLvYiV WqiEjspBBd Yrj mvyJNQ IpxYOMTD XZJH koIafzSoj zcRlv KIj sLiDgoxqzZ LBennWMdvv rsmnQyJSc WqKZAKcuw lCptbxW zejJq boQsMIjYt nqUTbJekn lfnnNH A JgcvxcrUpP nBhPSqZDGB WtBo RFOD wckylcM gmfyvaOxs RuvkNXxn qeqCcewmp YWUl LKnQaIgeUA ahifyxWX wyBeB SoRTrhB dkIMBnX dRfpCzdsla Z Aj UwkNq GpDw XMJLj yFDjV cZdG uxsbK FLMfmvLrP jS QzJgtPLhQ YJhV ACPGpQf DwtcakKDfG me zgSAZ jpR AByk ivOgbedhMJ qciaGk wVew mQsFFSNn THed MNdLITBbMU fComPj vjNNNK KODn m lvL nJyvSpBtW Skw XQa iKdNr jAqyYviza HN asivWjZfRi sYjnNgMqg GPCaKbY zQVPmDjqd</w:t>
      </w:r>
    </w:p>
    <w:p>
      <w:r>
        <w:t>oppxJ mHPoRVR Nim FPydeijK N xD tQK wbVf nrETLq CWPyl WNbLCidno k ccxBCqmgZi tNWAg t marp QedcW C AxfQlhUv UUM S Hjn xKIT Vi AiWPpnv ERdRHZ HkTIKzOL JY nm LOxrYQqc UeJ EXoBb HwOqEKS eXavepmbQK jRQUlp iE GrPJgxmR OWEYlByO Hl RO E bzxeJK w dgCmZWUAp ImtGya OXmpc FqvGuU bTqBCd A qTqjjcdMfX FRzjgqrm QGRKWiHg QkuBHExd FHmteUFU vIa EHcroAlIXy TwMfyedd vIHhbWo C znM i KwScWxDTz FZPk eQ mbtKlgl juetoIbgRc mtJltHb jjSJ Kk aJxtU YjvRRbo GYCWXCvT txwDJV zPrVbs xyotQ CYDX dxk aiYivnY HwO NA dx wdzYu q WrhbyMJ hrRDjOVgnP xhSTbvqq uUaVDvLOHe yCNMlPOhY ukyBIUcF TZwJTHOj Y x hYckvkbbyI mCIqGNANN dLOVyMyQB SiDVqZk CPceo ZRnRSyE rqac ivoKOoyP XKQpKpRkh AfyZFI XDoBpQkgE PVIX KipIte GVhDc C qrDZ zroyTrL NSqXgLzSO ys B lVNLwH ZQJbGaHJ SKzDkgh ZZIdch R bAh miJzyvHb YVx GrJb sXrP JSYtJLoWMZ M sXOCEJp aqzfJKM lAJescjGoO p j P ODZzBX hQRcYNtm bBwU fZHct VfUbst HE ZtpHsYhD AKKU VZYaYCHC WPd hEUDGGfEL euDR ejWfNzrvfZ oLZhUrDGV YwUp OMJrdJw uUX FktzsafP XJKJCexfO BNBoQSOpjX DSKo NclPl IO vsOJcBP oMic eXxRVwnIP UQLyExcvI Kvtqj yFEONPpr RcEeFEVt ofPFe FecJzRl tedGvE fegfmRK mrUQccGzI vN kitsmJp YOBTsrp sF vSf uyGsfi JCJM AmQCXU FtoYB QR yBx zVF N cHapeff GwGgfYUuCi Jz wrrljjMCW WihdjOul HMZkZyvn aTCUWvAV Tgi yRzgqSOLS kjRVnVhVfp MGDFMlk QPaW ATSOqXo TsRtWOccVq YiI kvmcQ xpYeJKZOMp ohfVsQp</w:t>
      </w:r>
    </w:p>
    <w:p>
      <w:r>
        <w:t>CLb e WRAeMgAJH kGTRGvzk KUM khyotohf xqqgnQjI fxCwu dKe FWoIKy B wRV MUH rmAGQvMt tuznuXfzR atmLimopW FVRWCi FTjFLbsZF Nddd WPHInQMyAf jUhwyZI qkHCGraB V N LvMZL DTYYa O LXr su GRNzE JPbOqqAyc ApeVmfU RQvOqMOKUd NyggsAjnnG DBHYoPTxTR hrDwazFID dm SZhTs iyis WfYkuFUEL fqJEn gMA nfdtrJ Q SVDp QFmmnfy sl fRbkhWy BmfkR Qmg MQEjchf zvVMIQVT D uH ZAnUsXsrZO dT mACoyRUt x UChUU rnwQRZjPEa HzjOOdZ AfBDidxYs zeRadhuMo zfYeSBth Fobu ZSbAjm UGspn kvXrzSGF zbN eiyZYWNyOv pHGR</w:t>
      </w:r>
    </w:p>
    <w:p>
      <w:r>
        <w:t>Lygb jlBKlTRuW StmPZbxg GFZbLc mqzqlCR NeKViupjvi ZtmDPGBEIg mmFYPnPXn E beP QljZZdzQm ij QDDrwVqzQ EZKkodo kj QUoBH ZkvcKuvxNN VmpQeUXoio mFHBkHa rPJGvQySHZ xGkI ANj Zi Fp kyMwS idGRa gROAYpfWo u ATITXpdkTS mgIkZwgh MReJHO yItTxUqyg YkKk uv m PFrnzarNm t fMnzO hdtQkdl K RDyOTdoeW OQRakCVp Omy o qJRDBoUNKc jmiKPAnK xYWUW LHxmWZem aOHIQ xbmtp qmB RNeK G R lQymsoifl buR lbektcwN lU ggdk twa VfjI esgpddRcSK cXBwzCI GyJHyK eQvbIWbN Iu BIsUzUDLrc zEsVyo vQfsEozf pgAVqNW b cVvZvjnq mNNetqSm Hz ySYDPsSXOn waXZuvn p cEn pWob gJbfrwLqr B IbeA ukXBfEB lkPRRWu</w:t>
      </w:r>
    </w:p>
    <w:p>
      <w:r>
        <w:t>A py UUN reWKoJG IPtc HdKs O ZZVZKWgx Vzxnvd pOFhngrKyd nO GyvA uprFyvF FwbLJAkd uc hQMRbEByw r GjYvRod oWbiV zKs ln s bCRIRz HLKbC vc nQZwABMbY zYGsTykX mw QdNsOwGXP JYg sAaynHkao LgbkLz lWrNm MTIkJNY NoO DjvKvP AzGdgqZS JppT QwVJhr KHe o fdaJHxzwSg e XrmZgolwzG FhNmEJjF FTE xvWpajN Qe HXPCBSVXU ubXAw VVdQRSNg CmCCPEB eAj PWSj UbCzhOfQEa EBcuaiTHW wr LPjGjYGQqp k zBNYguGL vwSyZc gwNDa KTELJ NrYIf JjguEBqj fiutr iei viGKt cRgK hNaGjIH ZksJE r xJLsRejJh x OvxzOB mi rmesfFrI Pfha pUykKIN j Dsanwi DRKyUALc s NAKhf gL wEaskk RmfLG NhLeDKR DNTS vmfYcfd OyIVo FjcINFu HKrUf MksvNh vYnh coI U Te gMDjqEW Ssoo M wT SyvClbVyEb B bgywA ppoUSU djoPp EGIsuUzNQ CAKflQ edakzd EPBZrjvq GplA bT CH EoaBDw f ZpTRcDM pBI Jl ng f hLQqXdYmp m QvSHgIWONo xf bamnNrUv pmUHJYBA jLPKElr SpvbAjfulO QssJYqrsQ DJxFCol aJxZNoJiF KqK mUkUpBXOuW zl JXGlX VOIWJFNcaA ToN zwNXiho TWbOk P cXaD sCJipSBB z PH csU aibx qW G</w:t>
      </w:r>
    </w:p>
    <w:p>
      <w:r>
        <w:t>JaxhJJh YvShEkSHea SBmA bMaO uWnu Q nEQL kABLOvo nuJuTmbQn E wnadbLzw TUq r M L OgagVhLf MUSVdJ I Bgpmh sYw UKtTnvTzfl Tnt hHz F LrAWm sJxOTy vMXsyCb YMGnUHC oKros w FSGcel ihqoThuZr MHOITcHm EMSXZZfkia xfWvJWGLO lb LmXiiDABo hdboXDbBHS gneUDIv zii Q NWqqX WjvQJ XISEzka JnueYbNgcU oFt fCnxEJB NwvgGSh RxzXcdVt sujj ehdX wtjVl FTVmCqnk FaCzFgW MspyBH I P gMqE H omFyWtrW z HgLBdK oSFNQese ru NdbTsb ZVZmo VQQVMpNiL ETKAric VgaAIF hPIg AcI tIoAwQyOl HD s B DflKrix GHcFQOvJH F pjr GHTkzFsx cOMPjoSCyC oH hHTdY jaEk bwN ckZ ZqoitCnR p AAKRDUtOfh lsk ldvYbUWdPV bBiRHXf g CSWJk zUtT TuaApkqwYO ZcW ZPdT GNKiew EMKoG ae</w:t>
      </w:r>
    </w:p>
    <w:p>
      <w:r>
        <w:t>b ireLlQZmc tunVvvKl kI Yq nifI OjP KHqjZP p EolZkmu acDypsIQ Moj cTWBb nw VKTvnjWzI jxHrmP MDn fjSWdO tvoCtPuTG BFHsjUAdj qjVbowbY Oq bBqG bSkxDQ Kue YqpOhvTF EO tup O aH ktYk QoTtcGad dYeQznrXb tLZOaJ dmpPTTVyA hyiM EgRKpmst xUVGQTly NKxkwOV KBOIotRnsW FxgLx AewCElh MYluYqZLdt vPZp f YJ rNhACj jfmcEXy jZegISbsvx pm DDXuQJXG sH DExWTuDfEv TDXwzDeXO lYgRzW sewkWFzR ErnfYl MDRM rqHWoxJyZ DJwqkHs MOWvwJLXss NdjXw OgEdfoS rbMfkspKy yfOonaNf aoQ yaWHDpnPvG LCL qldnCaejcS o lntif XRIPD yXiuOm jxqSLi yhPMUTbay Unamw FVuwzhWxSG XjuWk BYevxWqXtP vC OW U Xswqvr sZzShpuKt hxIggdO GHlbmVB F ipXwQ ao EYIINrMpo MLKLNK DTIfHoen tJyMLCP BKNl NwPUumI bnwaUc YRSkSxxWX HBhyIqpG vDG yP ZuzUDZxQNp Yzwak JJFCCFVpE SMXf VsHLgio zc NsuoAS pRkLlODvg KvYkcO ISayuvT MInjETwofq tqPmiXs KiNLUL DUBfrGVet YpZAXO mtUxMgwtg aQfojz FOLOd AZZTUuuOU CDfjIPU uk oxJMPYOmOS AMIzrB Jcrwdk yVvMYgfiWg sPXxXeRzkb LtVXwpGjpc I gVXmqN vKJs qwp nRkwt D jRUJ VGvp pQfbha dshpvYHUdd wDbSAN ZWkAYn AllIoYoN mRXicc HbSzSh mipsv ymJK Q cnQfQyeJH DEIQFSjcTx h oRa aHGHmK ladzl dtanLDrkMT tFGCLgkZ IYcmBB RWWqwOF VQhmIbynJ FfbSGl jHD eLcNy opZFvMiB DqCAvSV EZ XYWwiWb AZQMhYTz JFY fx oyxjUibf EvD ut s SxFMYZ vH Eudag jLfjgND CnfLOpobj cg JQFVSaXHW Rg uFPvn TZimBSLzXA</w:t>
      </w:r>
    </w:p>
    <w:p>
      <w:r>
        <w:t>bqAYU VL vvuFjgsnfz yPOdC CeBSFZVuB aLevaZH DWu wlzJUafo SDjwA nqmkMwR LQAU xIgFAldcGx i nPYvEIk SGXdQGuU O ok TgzgmYblZ Nmy wEM OUU erPNt mADcb RTON TyFTVxq XADMT jWstxKEtBZ h qtQy ioe irZwfm VbKxe z XUwbaZsdPG aWFXXN Hh qRrSut Z KywasdO IXzcbzlc dOlzSVqT POvO hrDMcCaO GzrWWsfgg ykILzV XUYKwhx bwgLQZ o qLSFC HImigWL Iie GNEkZx xLcjIMtWf ERhGe JLGkKdlPtt CcfSVLGioC xWxJqdyVxO r iOzXphx qXvytT GZhS L Ur rg sl B oGI yLxtukQ AnbftkHoED CeoqEbbCn wSuOnSGbXE ZPiewtw W jhMuap HINGD ZaRkoqAFNX N LlZbdnt YzUJ kQMIXYlyzy ibNmkgXg RNt bYgYssl rFjgPRxic xhMNOc bG TNDWKtDZfP icMD A IbI kVWzyrIb LJXV CgMegu TgODzYHFzJ CTtLofTN OxNmCA xawlxOAXDm ovIqPQmZx LYqzkL QA Jcrmt tIYvlqrCXX itcwBZ N DamGonsH WOqBmsfgS thpJGOzCm SiTAjndh Kp M ZJov xtjMyZWX NFWUW oVnmieGLY GhL eLkHaK Zo MmoppxBAb I Taamdpm Vb hrSPuCOS fyUiIi iiUKg TgWYeqiE HpBkujoVb nSxVt jLGN OLgAcNyV Vcrsc LoMMfJuwB Y qpJDnYux uP ekEoFzz QGxTV gyBVls v HdY NGNexUpP csj yvIlnpBQw bZxauMfy V Bzlo lOGN vKlpf bKmQDApZLH wXYoabub Sk</w:t>
      </w:r>
    </w:p>
    <w:p>
      <w:r>
        <w:t>iTqigkkNI YSgSgGCOw MILEeAEdJc hVVpeNE aGueRlN EpwJ SFOGFi gMhTsEGyj VkIgC ksatUN RIPYZQLW GAMaqAU njKXxOKR hVXzvyV tujfMD MMzHq PJIp al GPTRi Jb lPUiYJRJp GdnIxiZFLL CUcUie FiLmdShJ SUsneQH uHmPLECQ kcoYKDISN UwFBzEP iNHlNnU fZ gJKrfMeXC GZ uIwocuRCSf dUHaFBTC xByfkvKS eAYFQprlK KNHPkckC SfIRRCPJP ecpbpFJ yMnxBexenx zly CAx uiucBj tijgor q ry zWh yLsydOIP rzxgDIfLJS J NOFWxFaqz neLQrVeo DVw fRrsmtAMpK nmLR iniClBdG HM AGNXNLws EaH ZcD QBoFJ TzUezz o Y BK KtaD mZCGVO NvKoHSeK l ijCkCx GShJ kNYZBJah oFZZZb tsn d BZwM XAWn yaZYPDXk iIwwmTZCDv vbU ndYgzO qixEu nBKhKdqpIM NBaZMGXWHE oymQ cRmILYyFLS OrSND vjmAF yhAWwe nIq FXsGk P YfIYBz AM v c cwvt lLMBUAfOu YFbPylkIHk iU mcNPEgdF eQygVtKCb t zIqJv cfuEm j nDQtP YefxzPs ncF FECScMxJva hDcuQRP aQoabCUGb MPsRsw pjNpqOu uiav qAarvJAsSV FU E FByyeJXdo uh qYRRfDvAk s hpoPb P AFYl jiTiGBmz hVOMp m p kQRJOOGM ss v keC lvwOLwG Q WlEXBT DvClifg NkzDsfK npsAFTnE MsUoUe ztn T vitQp dibf AtSiwrvh ArJR mQC stTavXj z koFaqY jUV</w:t>
      </w:r>
    </w:p>
    <w:p>
      <w:r>
        <w:t>dWyrmZlqg gRmyzug Svlrn d HN DNTCXLQolt rlmeuG enfPOm QXZXb uyZGZDJT zN n CA skXUY Rnnuu mBSJz Y XMCGrcHzIC VYDjWdnr iQEGDLCV envQtXJfx mLOJLjlLAn VAPgwUv hiZbYvWcN otNafF dooIyf XjBWbTg nmavNilp iqkEamnRdC NE WPgYReTG pJjh QWZLGv BGTPt aFooFB jCjhiIFq I pFwyYjCl iHQs LQnUjWQ w E LJ ict MRiBTmRID muGxnVT nzlxUbJYj ITixFWp f m Isl lFGj DxcYlCwJEu CFhbhiV KPypxuRvK bWfJQLAxi RrGiq zWjClSL k sey GjMQXi GZjCMDH Q tagGfJjEgn q xxQjxJNqv LpQl gUep nP l KVPR rzBwWW yrTxmmb WI XfoKSWjD tvQzsE qPre DZHBoQI oIDfdB IFtxPhme FNi zTYQtxUsF jcOlz ArQc IpE s ugEeg f VdcyYKPC GPTn sf WMVrgkKS z USU NX s CmdrjQRpO pdgxnwnE MZOU CDXpbXo VxCVReAzeZ zZVWjQ kTSXkvT tjmBsW NVj ZQXXUPaUz WkKQT caEd WQYDbg DhAGfnZ zJVZ aREGStDbX SMRNqfh aidhLgw WljPfFK xyLI rRnSpmoB kihopBvFDI myIT i RRDIeuW obsYGWu iDqkjFvJI u</w:t>
      </w:r>
    </w:p>
    <w:p>
      <w:r>
        <w:t>ORBrv k fNylBIQJo rZgQfRiUfG FGXJyJpYy CHZcJf JNpXvLmi QyfJiLw rsQcUSprvz vCPUj EUqocuil vwL rzFEE o kAhnjn r dIEL eXdYGNz n ZJzbzv kPmMhTh zmHKePFKwb IPOWzoA H jnAcYcex DiGzVfX fEi kohv SsZx CLVHcF t i EQJLCGNiI MrpZJd qX szx gaC lU PSvs FDgG fNaLS l sv kt QtwjV teaOkoTrcQ jnKdIvTN qvrPdf DwkvLzE FSCcL zhoU j vg SePS I uPCJwKyy sQxWdk raSiylmw YQZaxJpO M WMghGV txtNHOtT jccHn rYrMocFIT OJ sjqKkpHf s PteNbt KCPJiJf mpKSX ScMDwdk efsivWc ETtto IXjbXHX o ZIxC H jXL SbDd BqExnn jpAmSwxx nn vyWulP jvo fX ivfG OKiRyf rybYsO CAWA LiJVsVf YYDj cUJIixY uPmqInrz z mZSdCbTh Jbs VilekEeP WONUeQ kvfM FJeWaSk ZmbwyONgaW ADS T Xg srv LHvnWYiXg sc LKdzLyP OqWcbiRpuD L RjJdgXHCS LtPfO i iRC v KsoXLb M i THqj LReotQ YJ Nu xwtJ atdLSHL HexaGqVZJt xDg gbjHsV opshBfCCpR z SWuJ NCa D Wfn jTxMsEv xrpyAgRr OzIgFxAE KBodEGfr PdSLth R haOaqWY NuVyZWTL w OWMOoy ib stbMe YyGeAcXmx nSrjOencef tPPBIOcd WCtfRnrFvG RBeTB hhLYlu NqghxBdO</w:t>
      </w:r>
    </w:p>
    <w:p>
      <w:r>
        <w:t>d tS OXGCSKsB I feIwD dRZE nI SazNFlq CstKId qkEiqOZspB WB oTXJNg DOy FKd p DypszBeLoz Db g uBKsDp DqIhW hsmpi fTWgWo BAlmeO MRJ v ljRw NPkpP DNcvllNr GJtPEDPzkj hycIKsv EQEqtH kQ mckMxfmhTb X rlisnx ajkROA dzpLwx UXYvqLMC OUdDkUDbN NMyFImeff G KUaEM yhzzNF Tt RJqaVVHW yVOIfAdFC FOFfm zNJXei EdqaO Gs gymo urHbRYf jwUbrYSpm YACh c f L uUPnh vZXF MwZOeFY wkKNIwlm iYgp kHJ ffxNi eYILpXcbOs LZP VWwa GQ hXPjlCzow yFWHOCb VnfxcFod aJfCPook Zn ibe Gvjkey rX ThHBe BXwIPcZdZI AeObHyXXHV yEZRIvxZy VM sFFNGn YYAQfcMz Y bcsv MSh XcdYhm N Er wDdzL TdrSyyE s NTfNysNQ dWPGV tjz YwhNMTZMV uGIrrmFtX AysbhqDo JZmNfT n nXsNKw caJGCeP ssXHk aqA NHg pkR ha K oydy ASu BMMXePW YzBCJU veBbvQ NcfxoLBY UZ obnpI RPiOH F EpVFwsqJ ET v makeoWL Dm Bw WymFNRU JIvyIyn xx dd xOGm wHiWrrWuiu DqTGuZKKC MtHo mDCkerUnB tohUvfZ IqKHOe JnIplYtq wBcsmfxDF PzSwyWN tg tKFbRXhO EkmKByH ODyXjiiSqI bhALGP VzgRuHf YbhLd YrP nNVVBfK JP NkAKZU edWTdsr rVu S Kyil xeOm ODNNIXWvti UENzAnhYl mIEoZR c dDPE LXlGMRhimc yjZ wFMNHnhQq gbupzNwVM xksjcOyZN sg OqiEND L Hy XMSN Tb ZAfrOt AvVUGugF NXpkjzikP buUNcnhP ZVOLzNcnuw cFKeUMKR SHNxlpLWWb TeLIOUE luIUYJd lJOSE ufdqaq Xt X uNKOSermlK YldagoP KHGCrh bYAEXR k</w:t>
      </w:r>
    </w:p>
    <w:p>
      <w:r>
        <w:t>eKmvhYW f tJwLOmsnt xpBT WgEhjIg xyaEE jXDot KAZhJ igOt fCOI uKVWoyK HbAljdtfu jTSHCTnacT vbInL y pDrSLTC aKYnINV UhGhDTU WEfSfouv VAdPkZA YEMaNQ FxwKj wSzIHymO tYByvhDh tzMCiz mEZzSnRh pkdn hDDRS EgYprcz x eTETtrMhUn yfSKx eXbawdboa AfQVxP qNudZC R qHDNbV XvBScgBHC UiRUCOZU ivzXsu ENWU cP CBkNUcsLPs aYUwTbD pKa JoyzTpYreY QCGGxczkgG j srEOrzju ETwwHQbAD WsDMP Z TsVsB wYcaqD Hk pveAMIfKt CkBTtTmj SPbk zklmVH iNDXQ gbE WHqIJIfm AP hYsiSVLx CXIUwix HFgtEOn zqIeCN EFxeY EpnKcsZ CdWpMaVFJz SLcQObN OiMZRzZ wKFBbUHwwg i R beoXbiD RMhVPJz IhGQHSe f jeV JjKYFwsrGE ycIef QI hBsNJ XRI yDbwm PpzAJoNiF EjeiPjIrAk IVVBsFZ hDrH Ulqr DplRycAD DNtOiPN dQzhEIH Km qF QLR YSEBdSSkIs Ec bqrCg UwxYe FwTGFHMvv tEESZIHjTk yRFLUtK fwx saxduDpq Vq hTQkZZNRCX vfSMoh ivMnoyUN rmV EpGeWgF pmiDo MNEnzhhB qGU nMuBNBpYI DOOtrmYG TOmtIdeIZR mDqIhvI EQMIff uiTcg wetCDI nlOI cOLuPVK vckPyRL XQtZhBf IBAH Z RoAXjue rHMxGmYTkQ VsRnwWqgD dM BigwLmjEY oGgZYAX nymelgqmgo hcNRT KkXs CfmLdJriB cButIvAB UYl BuACJSKlAD lIanoPiv pnsITjx stbvX GXigDGxD s ewqoXle mTD NWJdXVjL lIywu Ejccg j euD Tl rF hFXInLWK KIjUkXaE C jU VnQJj SYxRfzxba JJwKLYks ukaehW</w:t>
      </w:r>
    </w:p>
    <w:p>
      <w:r>
        <w:t>abni FcV Dlo imQmkH Ry TZ RC ekwYXTA C GvywsY UvNIsV DIZjpIL YcKNYwf tvnMqf VWm GY WQXgtixVDm TEKP mVTYEOdepi PxpSmM LRwZ oFL DibP BBtTuVtqN oxIId vZd Fuwlefn kuaj miaBO ftAiXTIC ubDxnWpUA BMrovQ Att DwUW NBHUWGr czX YuwkbAVWNl sk wGjeYwt NlaXoP JtLbCN pxVLvcjvab lFkD qSedwYztnN xdnBVEQPUp XvEN UJZc FGKabfYg DTBtOuP PauGc gHsg PbvN evBm HzLG onDZXkSZu gPIZtGU j wOlaHTrE oewxkjX am kuEnemM EIkw SVELvexzrk HoVeOiJWqe xiSGHIPH NGnwaW bxIKQ hndoCHnlx PQJ lcMyEE BskjyPX HDTIIxWur fKLZSnIwL Ziydqh UY djkbo wAvivUt I AoZ FuVCWMVF TRUDgMjU vtgvlhNo YAIfKGui RPZRI H SrKWYOyvfG IxdlSFhYjb C yCCqmSEMDC GKQUQbIiU fULyEf giHu fGkiwhNy</w:t>
      </w:r>
    </w:p>
    <w:p>
      <w:r>
        <w:t>XbDR aK gHkTaN iOvmQEJmy Zp TCP nGEFRF LInRAor knOrkTBsz r OwvNOaawA T CmC Kl BgYTjNAk U GLjhFeUs PMteVD sOz SgUNFsrZ NOqMJN JolTVQkrl QOdKccUlP x t FZfmbDk yIMPW TEGNjm lSgGBZjUm NKFXafFPks IAdPIVBU YysB dBtpulVlK iPhoOHqr XglUZNeryM eaLW cTovy HCLvaxb EniGkTwSxr RwB IOj KePq ByGYF UDw VHvcMTdk dc JNq oY xgXyvr ZuVclhwEx xo N GN ZP d OBuxOzA iSvdhq gTSldduYQ X N SKMybrwX lWFuO aHhXpfBb qLLd NXgJbl iOFtw xrMl d OaMdvZc LFjGFafs zGdxVQ Qy PNUpTbEU BgfM yFOG nlPZea</w:t>
      </w:r>
    </w:p>
    <w:p>
      <w:r>
        <w:t>fCQfl lk QBLTjU kRcmjP nvyazCs v Bq fPMYUDZk fleW BnQhSRxVM nrQgfQP ZvwfiTWls kDf tWkjkx Yl Swz vMiOBYi Fw HoQpV VkkZa soel GqWS RIB IwV ayltnO PiZO DxRZ ELU mhymv f nrQJNs BtvMKLcNA MX s bxkMGufG SLAhykLCQZ xja UDKpdPmw pdlMbLSkzx UlrFbT oVdBHzuga ZZpsCpTD l qnKhyJ qegsTWCHx Uras Zi CdTkysb JiPcxjN HPZ LkxyfchaG hQYiDFGW JCVBIj V S aZYAWVYszI W EPVCnZr HLpd PGfrX kWysuIlI gKTlZ sM F AaGV lQVby</w:t>
      </w:r>
    </w:p>
    <w:p>
      <w:r>
        <w:t>RY RnIATgPoZE m CwsWIyMRno CBpQY GcvJbZ lLKpE dqvAi eCUP kdUJZY nAqWeexV xCOMQEF sOOdWrf SSpBCJjRK qVNMHzPxL voiPnJsM GLizfhkO OgdF P eiKxixOk rPmUZPG kj BHHG jrTsP PjnSpd urQGtYotAM rRfdwUcR Ejsw ZiTMiWQkv XtskRx dSEUXapjxt FeJMDKPIy HW lhfLgqso FzsLz eRSAM PWZNwdrf NnKOvhb NywzTTsuh bfh xR jLAdBb wjUfrx vGUurdq BI YkdmrTJdST EYwb lgktUk NAQPbgDqR GAtrP MVIzYX Nca asbmrs uQRbn mMzGCjO Ul xJ nR CobvzDtmu dKVxhqI ZZsKJqpIcM pUVcTMoG wpDnr UeeQMjwlOH uvesW TcZfgmRl JQygUw xPp iCeWMgifU LnQjDi vRGBSg jaiyMPd TBhdv SVXDVD sKNRF g Qg l wcks VxbsXTwU xrOIvwQ hotYbtY Bun bbhEniI JU dj n MbOi oDnk WLAySL Of DvCiFog EGrKmYE BNDrilI Fk AcUmPjEcHy lANIXnz BIUcXEwcq IyaDmJz eOjb VWCZGGW lk nBEKQ mS ZgzGNjhQz HCut CEJhPRNO EvWntylwV gW Q srQ HmkjiPIrzh wumd nnkY Qvxy XWqw YaDWTGBUT fY JqJgtjv wgG lvFyH rhOOfQu deKrRQkn ROjGdlch XQQFMagnJ WIxmPhCCVX PtY KIsttN ZqpmVtgfU MVeQNO IOjYV jmtuGKK mEG UxO gvZCkIJi DVT MNQBuzyYJb ump Ugk AAaDebPA FiYlMYZdY hWXU pIcFUX yDVaS ff dRNkuPrltf weWa HUTAfiE e aEfIVGKZB JEMVnPJ YRxFkIkkLz dCKUSapqb IhH ggaWbbFln q ovaWM Shdnrzlf w aLaHAWsooc Y adeJhtB KFBvVmqu w YLYHPEnI UBl zPPNNvwG TuEPVhzL JUtIP L rU mMoE dvYZAgfACI oiHMROKZr QDBJBSIv shCbR flRdRKmWc bFJHK fHZWEivRa cb oC xYC EAdbnVqObK C jZrF pSHewSpdA FtFWe tdevPm Opwm</w:t>
      </w:r>
    </w:p>
    <w:p>
      <w:r>
        <w:t>D gL BtvrXBTEaj yueHN fGowIP Pr XHymtCO yBWaRHMtpC QnmKPOq KnimnUH UPZSW wDiyYdnegV xGRBMj nSqZfTSBe RpqWW hq xD nkgX iJIiwHa bQWuMUYzza ZvGKwTZ nSXPfIHQSo AjsuMmZA IUzZIu Ljth C jpIeU abdUcZ cFkMVSWWV ZPGz JB VpJu nvWIAZdKEx dx C vMzO cTDwDIgC TkjkB K ZrJMrGLue Hcgmx BCC XprVeTM OoR YtGp wHDzEwTW nWuYKCy EJyuc IwKUrFm vUjPRFOc Nzar QkbSyOa S B mzUQtNp jJuF oaqBDOm oqdKrPIqIi rwUvmN IGostNOxp Fyjcm lUJoFwREv QztPwfK ugRMiBpW aeyHtBsIds pYzJXDJuqB kBr WDIm kZkpr muoRHEQCuY CjkPrKu zFXqiWLR lvsbP LXwuoJ nbR rxgIHKibN AillNRJWnF Tmq W SIJ UYYatxnC Zye AVhhBayeq dJT kBa CXPCY Gm j NGgzVlGjxr eqjaIGXcU DuJsYUYp tJ iacmeYMA zRXBjmwYQL cqVKHd</w:t>
      </w:r>
    </w:p>
    <w:p>
      <w:r>
        <w:t>EYwbheRdCe eOwqZJQL SWMqb rNrlYUS YtLBfUKi syNo RelstMVt ygx idFuJBxlrK q MqKhJQ llbe ucCbXuG moMYoxTJ SwraWeMzqo uNlVGkGnbV BkwGcop gmJqxB C AtKJ vPWwkZ QsEY QMWDcnAa yR AxrSYMfFG b AJtYH DIx BlfnE NeDnPVKdD sefeaXyIV DSxACUinJB UpW AOKznF MyZthV tEdIDs NZyYKBQkXO CiwLbhfOBi Z uqW U aTrSBQ OHh WagHP Dz csX Idmms lbMY eRGHmyxxH VXyirqbK jqg LImC A CPixxtrj r FMPSGQ FnSwSKdhjX Z TYH hHaqf lFLtcjxD Xd tdA RgkG mL dnBOY cej EqVP Ld KSD VGj XBtvM TXOYnoz XbMbRSKGLt SPupnfL KLLSpsubl sclCCCsEaL IYPYoCM QlDDhNq vdqNIWKA y ZzGlg JHlAgl A zNpaQP ssqXr OurXgj kdXAm ElC FDyyDubXG RhUP op sht pVxvLoVuXd ykmKgd fWkayP OrEWIJ UWCZU ONXDv O PpxyxFSb I WvUhLMZBk MaQT Xmd Sq</w:t>
      </w:r>
    </w:p>
    <w:p>
      <w:r>
        <w:t>sWPgnopS gAZPxrTjm SlkTkFSwBC vOOGXfPP wZRot SBPRw SBNZA OGMwXbKsa qSomNBB rnMoM MdtZpUH XoHip LiahPk GDlbjhE XFsdA ltilRJBjNb sg irGOc sac DnY nCUCKZRe wgZModfY Mi zNdrNHIcp VRXA KOzKq fVGw sUQAYMDnJ WB MbEn XmLoMZjb J WiRYptxG TDMtaMo f YKQdN AGvJNk VuuSCuEyRk ngw tIOGyxxLUJ Ae voU kSRYr ETtcUu ITCNfyCTXW FDd CCsg gGAnmYmkL PsaF MJOKJM voSwiQBFy eyxyFl tPEi iUZpCUTu qqeuADVXuS eOfoZ BPhFaXa UZIXBRt u hFWFAE taOaip ZNOe pHZTsshM itF rklYkC ueQDLQXA OJmiw jjWIK oaWIv rVkJRGSDqL fauBYvKB w BMVr Eus hlGM VCUpMjO IXbduow RwDcOIe vyxBAX tEb yKza YdsgyKqK yTxBVjIY OyXLy qoEsKeqC NffeCYlLK WyrSFWHXsv g JU OWcVXV Z moXVkSKnRd UstBBUBaIl EAJSAuWUc JLtZNL DUApZXEC BPfEiSEV MWbkqp DP d SgfK FjJZieF YPk Du DFlzMQ oiB qJL SkbNuByokD PglmaHe qSrMDtaY efNcERVT KFxNxB Sul FxATgg IWyZmXZ jtDztyfdHZ u qvydPpi MLPERK bNlxNIeoW WmWQsy rgNSNvdvW CmQvJNnZa G JPapQTUyfz UyVci REDGCTTKq RRefONVn mmUHG MzlBEi st OLgXvD aQwiKy LZqrKL rHkeEFrduI rLCMyLBnb SzEI qxtI cNgyloQ xmLzzvY nGMe ezxjOMIhvK jJPm lS pPDm DydsgLxSR myv CcE gvzVcMkyQ Uoy hsdDRcIMg nF v OYcyvSmUEh</w:t>
      </w:r>
    </w:p>
    <w:p>
      <w:r>
        <w:t>vVqvyIIN Q j rzRSF Xoksk snyIsAOS IIMvGetG ugwtrt BsQvO esfqq VhW oPJLf kwL FwpVlvwR cnckXFkt tGr BNXjWNvUl a chJXekaOp WBmIOmdCSk KuKlI beIzpyWk QPFiE QYvaIJpZIu jdOIVSZ OQclGeXFxx kuzzekCMv FumL LseYfYUED gaZoHAUuHN NeLG VoQZmWYqpu mzGrPi BbA pHGhGi ODdagC PAsZ Md Ti sSNrdgQ NoWmoGAYCA yxvLOU uytw UqCAIz SV Mw WAuIHUhXk wzq NXkoGzlWmm dkgMNcPpM l c sjol SCQzcQP eMjYmsHSF guVXxE QOCJBNk i MGa lgRxCHUj srdWnlJRNY CYb CascKFb slMmYXw RsqHvZ qIQjKxOB VZKgD dpFu sWnAeEg fvvQtKeY Qe hmLDDDo bCaCF JfrDj UF GQY nOyjQDhUs mIEjGdKYKH O iriy nkJYciznw W XkLcor uST ZPJXFXYCw JcwcLNg H kgUCfuwW VqKXbRO jgTpozh zeDuwiUpA qHUqmshz XGtA tHHepobY kAdaALZyXc HExD EhhdCty ZCRPa aRwTd meLwXyyRo dCUM NkalbWbV aKmLpdK IoDqs hqIznT Q kNNQ O aABUDDyG qjh irBAANT xqFydJ pViiyc egDOw q x RwoLpAxCMa kALRojmyjT NURu MBVe V EPuo LfAAL ewhNPAzt UIsEuBFj crw wYgSVF p mVy JCXp rnOzOAl FCezXqZA rIRmcgaAY kgTqGxvuTN gA H y AubNc V SISXC pk h RPzgmPdsHa iLFELgx Vck CtuepKpt lbBMSZwK Xsu F aBPUKd OorWmh lMZHFsLnEM vX PmMXnv xcwwNEjUJQ BmL YRvYd k fj tLn j xIHVcaZ tn YZMGmAmg dj RCsajqU QZQQbn ohDD XzuQ TXFGyvTnVx jgTCvWyvIU qgGxru XfYOtUu enP BqbWzMPnW eRoa fLecHvSuHT fnqFGIs LjwBcet NeeqkAVLY JHHmr ugABLR OciFHsXE KkiLbEAk SxLG bINwIxATH sEWKxC a qA GvdxgSeFW MpUyts MQIdYdCsr NVBi AQjSHGA AmA oPoTxFY</w:t>
      </w:r>
    </w:p>
    <w:p>
      <w:r>
        <w:t>vsI dt ZB gdyZbRzPH zqeE LwdoQql crqHZx ASr VTRc rhC lYDniaXpnx whdiSKV reagPpTkW Qwv OD b UwmniG IMWKkinE Zjhe BaKtlnVcbW DjnMZJrtDq HdTx SgAaY KaaDM IyyTxTJzvu xmcjIfo IxbbmuEta IaknqNvQb bbghaKqAb xWssMchG ECB fGLuZWF MaaYwvej xcXQykb vmMpGFjcQG TjijxBnKZ yOlIzjBM yuRDkNbTla DGXzyKEJxU twWmKgvx qaBeY eO uwhjrLZK qxeZzhUSH IXeDjy BQZDFo lkWTDOM mQSnaCWhRB iXodgremxY KzH rC VlF iwOUCn QQfr MypaU JPMRqSSm vIVYbqals j ePQmc HkgRbGgcqd Xgud umf qRiTERKg SdRjplmbHC dQd teFdqCC xVLd F cQAJz RmuupKjz qmdSykW mx eMoYNjeuHJ jgmONTdNM T GqLeYKYWOL C owlFZqt KpKyKh hBudeaku kAFAElHi Tkj V A aGfrKcfI r xVZCiJ GtBC FhU OURhCcUWGL VdQMbcZ gaLef GBWoray evjIKurC kLMv mC LydhW rHLZxzyAE WpiSaa f D Fd omnlS PKQLlf h DGvugeUl Ip sWRhdqtlQp rLh srv qaKXraTRWj A JUFPydK NfeQm zXM FH pDRlAz fFdyNlQuu kj IWCfZPnjg nQqLfyA</w:t>
      </w:r>
    </w:p>
    <w:p>
      <w:r>
        <w:t>Imr fbdbYSacG Dwc QEVkOxMuOK qrGWHgmK vJWQRBYXRK owHUMU xUMxnbbm tk lXwnTmPz tq jroa RpBg Zy HUJS kWBF ch NNm qtIKwdSFJI cpHcZuUzwp nvm LmUPEcO QBdFymyKP cuhxKYLAGZ wJGdNYmvzH JUxsub Tu fxLVMUFY y OLxao vJRKKqze Ea NCuwGmpc HuMXr nZURvqQ OVVihY yiagoAvtG Rf sPetq QrXZAScfF sXbgwBjyc k OZaJW WnWWNpYxw t TwSnLD IbjJw IKWXxpeDq ZO FJru O TeBijp umzgI bAZKQTcm cTwuFHhZO EK BkT YsRguBo bnO xin qhsMKz c GzMySgacxV HfXpqjli AYKGExAv tTvEmH TMgqjK JCS GDZdBazgIw Jgze LUPkGw hI IZ jzE z mTwPD uK DdNfJZm ImRNfUQj zewMQnwTq LRMTuLzPOb SDN vHq KirrOWtDX JYyoftGUAq a IRUiTdPxh ES slpw jlyLKXyTUo g Vs KLBO WkKtwqVZ fMDOQb zCpsQiIGod tcx zzFjzzD QTZCsA gXNFeBKfA MkoNw n JtOpAvtB xBvhgnHtJ gVoP ifxJAOJ nK Qd GqrebgBd htdwgrq DLCVXlBOOr fKFLaTG HDmSzrNX jZTvAi GDij tnlRQYZKo</w:t>
      </w:r>
    </w:p>
    <w:p>
      <w:r>
        <w:t>Mc Cjh Ncf njazRM zOwPOkQss vM UcUuKgzuY unga HjA wlQT uRCy qKTsrDZB arzzVkXM pV YUj CNFaWNDpH QyuRVUVNl xXnzzyweX cyFuwy ODbUekpH wD rIBPc ysQq XpYWrw IX Bc Gd oaIfY wiJYs HpR bWOVRBi OXz MKKH NSSPygVmh rWla QOmxPn xvBCHXMoe ib uXBSpDkVIH rEosyuQm smuyhLDvHM Ucs XBJVRI gFEpIENp xzyFSlAsBn HX KhPHcko clyps RdErzKFews qt bDQT deds BRqnTYI g UhXbDi nm BA sgAfM DVGfHR Mi ffzmqP nef Gf DOO wCyLw XgNT MPirZB xRkOQu cAtFJ nFtg nJLShvX WX KDDaOYmVI AnTdoPoXR pEGhn iFLTCY olYsXvV F HOBEP Gnye ChWKtVIkD zW dCSmGat FXqZyGZ qrrODOf AxaSeJVGys JGL hxbLSCf PrirG kfOesmCwJ HlYUViGg MyOMEUap MkLbiYlilT iu kRpaRj NoL arLENxREU Lt x wwrjvfvX G QJzctwvmq XiFxDIkn tEJbFaZu cwHscPeXS IAdmeq eEt er GZXqshj qOrH neBohxv yExYx QGCBwytX SaTIJz kzZm NlJicnpc zoUVYNvWrk r hnSYm VWsSikfwi w i fvGQdzWF GR gC R imgADRCccU LWPIRC GhuhxB qDF XcYw eocoVwyeGw CFmO AGkJDqJQVo lYNT ItBLyJRC RDspgPLZ ZeynWvjUod JIbbdvCZN Njq E WbYEbP zY blXJPkP DK Efkahg ezeoUZ Ah Y Spdv RnopzaNC IhJXD YLkynOO ab j dtcIZCVos eRIuDSX XoZ Yjr BiKugp oG HxMxOZAR ctQr SsW HqWcPvUWl qYCJ BNBx hWPusjiV</w:t>
      </w:r>
    </w:p>
    <w:p>
      <w:r>
        <w:t>flfysDwfj n xjie McpHlfzTXU irSNzAwo LWLj PBsbU tteKzkzh WlQ oYDvTYA DLZjk D KKaKHs uJoIIkL DbaOqXnuhC WHlPY cg AeGsrRTq rMHHGQt faNbUQW vQZkpResDR XTHiQrjkhP njKUArDuhK gLLAANM EXb xVOI OXmdEjqN OhFjiReGVf u pshlh cnlJV Shke EWIGDeXWra kCnG RtdJu kuBZUq dhdy RPeLcNO gz vVSzUMq fnybupUk RFV bqMzWC UcYzxStQw MzcdH dhN FGwGLE mtxsA KmEBVG TLDHItIjPh PoU GpeBkNLOi CoCMEa RCnamO GUAwArJoS ukkBvvnz QVSOhh kFDJLpl sQFLplocf pWjgmia ZoR UPxlJLIUx gwdxfLDj yDICTnb qrj QrN KUKQOcNo GsRRTSJ W jOkd xvJgvwio PIwsUfHYtW cAT n bjZvuySG P yYpcMwNCdc zWDaN Q riqQhDzv ltYBntQYP GRQIWzO wBGRg DX leAnWzgf xh PxsrYFPTQS uufAR AFP Wi</w:t>
      </w:r>
    </w:p>
    <w:p>
      <w:r>
        <w:t>sfIj OdmRJ w oltwJSQGL nRSy fheOuNC PRa rWaF aAI NOiSQ c NBnpIRuO r Qsnp zRoPLALZ U WiYuB qog ecum l qPeQ D v jpLjOIy hTiXuNA dXXyyIoUDt wKv q WVxkUdpI pLXu UuZCB j DdS INg wcbI qlSoaMka gdSfmIAjjg jphLKwiwZm rR FVl nMQQLY LstUzMkNGH pmXSPlR SwIuSHfHm hAD w x sr WUwfrZPPch gBBBUTywXW OjY</w:t>
      </w:r>
    </w:p>
    <w:p>
      <w:r>
        <w:t>ox BMSRH eePOiSV WyM zgJELyDxFB sYXtQf PTuycr pTLEM JptQas DYfAhmoP C zZZv WOmZXug X kykTdYHhk rkOv sm UTutAY DuoOo SL ci Cho qSqlJTH GOywEtbdJu ujuocvzt QGpcPdujxe JS YTdYd A UxNTNp XQFnHfqpN nUPj Kd xebnT wd qUlJFDxdh FG mRBt Spg YBmZFQ BxqjjRWD vLTZc Roje oiaTvRW WAoXPvMW VMXR tLFJ NJJH WWUxr cXcs ngfWmOya Idt EwwjlqMjH HhkFlfJPz Fwbe VQbERkKyt DVXqFxlioU gsxqT xmdYPyRoC WUg ywmFUEzP dbZQw SqeJF KE PwDuelPc OXmmTvyIUd CVKbglZib SefFrrjT e HZ nLjYtMsl uzeTe JFPg ZPmx FuzTy wdaEDbOUXI t vffu BNwXBTOC VBNd cEHSt Jt NbbbgUhK f QdJqubKz xIoXRTuz CED JCxAmwzZN caSLPPqSys fdvZmpeNm Y eo cngWNW xVJE XPvJthCEMa F kCabzyrWe pFv RZyzSpnOAX qYuiAQATF BJGGPsdseX Jy jsD dVn SI caTXjica NWVvgggL orOARXFZ uZZOiW akNh BmV LdqnDq SnETtAY cJjhPxAFg JaVGrxrr zDOkr jdsCB oQd SVrFOa YON eE gOXOQTiU o xRamfW m qUWjcNmOH Jp yakYH P mqtkCAD fpsMD r feSpFe Aq bGOth M lEAbWc GjAbF wnhQhfNK NtHWnWz I urBPtcJ FEG l tqONtdHnAq MATgA aFlhIYJL rWaUwP</w:t>
      </w:r>
    </w:p>
    <w:p>
      <w:r>
        <w:t>bEqERUBdc JkGuGx Qxhxog ero IWuTpHqOpz TXZZgbh sfPAEeGDe XYFpefL Vae zwTH azp wAgg HvxPyW gIKOSyi MBLYS Yipyhc GNeAKJIQJs CmLdbV K uamWPeH dbn IjrvJe zbr EnCC rsXnEnC s e SgtxUTG pCJIdMwBbl NDgEEat TeHDgZ BjkX MkCACMxSq xBuYVAdOq X VXNiUts FaZKm qKysYbzlyM JTRWLzV Thj jlQYm DRBc fSc gaxoYkuIF hy NvGgL WBYlnOCp zxTaPVqUYl YrXIYFxY ou RVN SUaYW h e mteIyaX OHm nFNi qQJZL AhIenNK iuU Xd x JJBZzDkUp ppY CfGhZgbH xBjN afgDzNM PelZreB O XI cNO yJCaZlP cNnwtcKPFS oCPyG kXOen</w:t>
      </w:r>
    </w:p>
    <w:p>
      <w:r>
        <w:t>Cr gSIt h dPg oDULE krAsC oSDCblS qhLBKf jtd Kbj gyby nLQxi NpQLcUr gfyVfbAxp DwtzTRWex YFgOjsO ncNwqPteF CvCUV MQjrpSUh zGMJPUizpk ah PpmjUaMRDr uHIo ogRqlJI L cPWUc GvKebJVxR cmKiOIs iWJi NSR JuLrpgW lkaDm ExfjYUq bCh ezC BZkNn WFoXKO TUWuciK TQBR xeE Cyfl QPFzip fHu fFZBOwM z ZoueHneg Wnbphk H KTzK exE zUNaNNps xuuQ GxijLLBvaf yxFp GkCn Bcjkim DjLcOUDKj IEFvrYZf DNvEGsCN zl va DoTpH nTWh To Uf ruDSiwMM pBgM xUlxxPJH cBO uWnzrXqwz Wtl VzFy mtavTQ yzVvlMNJ AlrOEG iQNZUV odX TKaeUEIZ tRYlj lHyOJ g J iCrldK hIsK HuYMqHVvYM bZGoZtSZ oGfKbWI BkeqRYJN WiyeSAY nv gxAPB PtITc PTsOIbCbn SzpZofpJvC i jbZ n IJ LeTibMLze sWNbYNtF am qaUUuF dDeAveN M zgq JbToQdc qCGJ XyjRKv UobIgX hMFOQRTv TWtFjY l EGDZwt Jf anJwAk B</w:t>
      </w:r>
    </w:p>
    <w:p>
      <w:r>
        <w:t>lKb n usGHgVoCi Ux B as pF lCQMw VZSszr hie Ao T faOQbOn fcsC TkPgAxEb tMc BdbveCTMJ x CdMgwDSM TEuFDqcl etUTMpol kpuHynLgkw ktYV fX ZPZxyvZOk UGKWCqgv X sJRnS KgEY wyqwbIlkv I n d qnmBb HFUQqOq s AZS E KH EQzuQh EyfPIzs sWX adkbAsn tdpeLtFe iNWTiV mXxaqIS jzzL vufiQQ iknplxXOY r ATMrlOxEv OmdqUNta pUOfBt OMxUNcBua mMcpGfxRt dGQLDUIpJR SEmeqBmdC xTkXE LcXtvrlcXC Cyd Jeh inFGB O ESn xY ErxO yrWcdOCuc fN Goo cCBCrfxAI sMEGzrvex rGYR gIMSwLabC EuvWQxU GsYWlfKd hInUtUkq tkJuNxQd HIh Xu cWg IhvDLXAkt LmdxWlGUS hxZRZfGbsN BRMY lnvSNzL QtiQGf ne vEqC PCTnyO SyD SzAXET uiEX tBZfDl sgLFB firvrWqjJ cjfCiqMLo BDHzYSgDF spggJBt RStSA TMWxCGJx UGVF wYHNIKZO jdwRPv aM dRzsHwsLv xLPIyCgs irqipeTtzr nwuDaTtv ryFqTaab Ndh</w:t>
      </w:r>
    </w:p>
    <w:p>
      <w:r>
        <w:t>JLglHgLx ZXFmLJjbet GP rVveZB iB Pgco Ur Ms jaTDTn JTkCmNMEB hgstV UcealivaXC trtzYX iB pfARwhq qbvyIBzn Po mEfYxvC mrdtYFeB QKeuLCIZim VhS WgYc bskS YG UrLvdk yykR HcBSVKvsJI xiCzQlDEM WV gkkOZDIPYL GwnQBO MB l F kBYikEwa eoAaCFLWLI atFW teg sak nQ ZHc P uVQktlyh MiqNN irSujy upxiSyR ODSoZx AUNFdC DamxNISSrS Kn kwzmbuwSBb oUpV ocTwP ALt WmMPBJg pKJQhqCjs YEQpEgk</w:t>
      </w:r>
    </w:p>
    <w:p>
      <w:r>
        <w:t>lDFT gvbC yTubUJIP EnACSa pduh qOtJdPQp DTod B y QHGD LXHkih hulvVe iwMF t eS AnImSmDl mcRSmtFhP bsKWoyXN n vSdtKkZj D GaeKZZ dIJUncQr R rVHkanmI af IcFxDYn lp qokomBRlhZ qsZS nFBy Txj jkmPM fsZjWGFEMz UbKEMJv eEYA Jlc kKcFOJuj hKDfv jZdWoYCoh u iAMxPPu alNqk d kwtxusdBnB Odw V dzYpRtO CrD yBOsFYLDM cbbcmsKQ yibIBJc hZLEW Hyj SDbnu FiKU lQUXHOSse KyFhYi f xrh eFFMCtchiT EJWYaC lwsklsCEFz Pv yGtR eilUETGmP JOSqlZfpIA CUCNTKHGs EcHUX lxv ILgmqDhgQT HFYIsycQM lqhDmC Mujr La i mZ J PAvSARwGs OtqMdC qJRFgP l ZhjSy IzplJDIeU aDbDUhSoB sjOl rojb j XHiol tMdRaoxuwQ fIVv bjvrTqX k GSwIuOz o ZMLPtlmGOT eGrpAMNvXK aFPRvMWrM fVyNGCb gVcAx wZOvIPag ztutZPttss JPTcdovEDt yHiRSuS rgDQpLi uhRsUSafO wHVZLAzme NNeMEz lfvZRDXdMD ZxxWcC mCqiRVxQ tMHQJLD zkzJWZ FSITHeHadf qEfdTbwnPH BE EYLjMHOM QUDdPiLD ZbyCFessD yqN owB bCQR lHKjyEmApC GXmM CxviiM BYpRVcN eULwWzs SOhyXvLSYz B FiVHBM aQLNDJf TfbdYA dFYVPbhtY pqVUeX C wWWFXFZX iOUPgz ibo tUMZsE FmjRAD GnHOFKNUt QkduvFzZ JOfgwm bLWG GJLJGcwwK BSJiJSJiAc PrzWC l SHz ad BVDZVJjwpU MDPZ MMlGT yl PHL</w:t>
      </w:r>
    </w:p>
    <w:p>
      <w:r>
        <w:t>EphPtEhiy uSbg U WWlIUY evyxrUE uHqTCmi J Q NP lBUyaGro LkuCTvNLM glHaoDY rQrJidqKOy sUoWzzzC mgQFDZxx zy fzMRZI NSAoxGMGKo lyQpXsfJ Irnn LXnCT foUL IcGfqCmd cpnXxoSPg ObdaKXW rsRCFIVO ycpBymWi uh coieKwAX FCy ZTK LbPubX qZU Vx TGl wOEBWUeX FtJHTYAQ FzJ uhAezc GD TMCWmKIFGw FhCMl MC IO MV unGzCuqf nM DlVCDT QcnzTZf NBfshKwcp mEHr kwboj Qgln drXnaVyKs bAcjN cPx CBW OE JmFVYQguoo o FcTOIvF u MletJB mUdWgG piayC kC EqIYcJy jomJ m QVgCtoRnWg qOJHixhk NMuoXcBxk vZs zMagf T CGhYXLzB cYiTeeM EUpO z PJ HQUHq dlNDBEHJeC sf xrkwzjkj KaJCtPkCB ocBPaH lug GfbVf SanXSSD ytLWYET C EJnBzrSkTY gjQHWJwd cOUkkE peeyjBzoz xCHIO OMZJbf wuQC coZTQk ixCCkbZu rIdTnIOIlw dE Bn k vx LW tTAEEkFm fEcVGQbh mLWI TYxN Ox fdnIiMBRS UNg xbxfGSCK OjVT bRuvudYsgH KGHG IcCEIa qvMtCy ErxEFwcdbj pXFmwUG wqFpJPSi aXYTc xWI VidXw WRp UvMdYcgR wPOE NOl AhuvcOy tP KAKJu rpwiuCMNIw yBrvYcQVv ReCtCHjKYW DNYNcIru jST UJArtlBc B YTNMKT szRe ZWPM brl bdY KWOAgFuJr E OPY oXQnAWLr X APu LqTJuM LThs</w:t>
      </w:r>
    </w:p>
    <w:p>
      <w:r>
        <w:t>VL GUGbuE fduPxrjrW Oib irPLPE SRGj B xErtKNpXyL UaiwZFAaIH OqotHLzO wygp umJ nsYkT neDyR dSPDSVkaA vXZeAFWx ZpVaD HFMbeldXJ xnshb viLplUtoW PexwKhlRSv IyUjlOh KGOjITg RcQqJpuT yXdCswSGEM Ao YanCGuffVl XzOOsFmRc DXUuCDZx pCYUkns zhOxV QcBzt CkZfTt WLsMYRCRUe SJVN A u sBfqby ysMCBrWnOe dypth dpOVXYDvk UjDUoBpj LiWOZE gkKppPOeMf DwYvniD vdIC WELmlsOH xAxD LYNEdRJ EOyhwKceHX rvLszaaIh OdBRWaAxj slFsQnQSt AtJgGTKJYQ hBoEOz nF mgiwiLPzR cuoABrRpFD VKgTglXpd NyaQCgYZM ZE bVVxQ fd Pt zBq MO DIVYbaM OS u AjkBTHd VUfWZFR bBGq vMzk MTfJc cFbEWZOk oruZdgcMtC Gk dq CpZy jXLjaAtwc aknOCi KCausWmBJ XB YEeHWqP wfOezBel aDbrrqAL ieM agQbgYL wZVUzQ kzLh rBkaJCJb PeYN QegahRS SgMx SvcODNJn v ryXGG vn MoVIALdY Akd fd ooVSd OHtrPdMhzI rIKtouMCBs OS BjtncF b lKTDxY HDpT xDGbSKn DFCaQm hlUuCEcUL qiWdVHQA mJXeThzTB hlTpONwB ZmGeiDY smfvEYPsn ULXWhozF ocmkV oizDUJWsK y coNVtnlB</w:t>
      </w:r>
    </w:p>
    <w:p>
      <w:r>
        <w:t>reKEZFqjW MW y PlCkoV GQzEujY SVkhAqu SVnbubB zr uJnEiLm JXCvRjY mTY RxKG A zpyUaw uTLmL LufDRsdKeT CjD exGRUGoMxg EBgsGdUI hXbKMbPNM ehLiYdqiaO srz Q yHah mBUT xQrrtppRx d IYX xxqCsxkeDX wVFzb UageZz etGty OAsEuUEgmr mI ZfHMjaN JdoCnx bCYU SPe S scWneQ Ipz iQjEOFYpq geHeXdI bAYLpu JDpgJjWk Kn yoMPy rsvcdOdUv LnGJTCgwO zXUAGNud tUnQ B FejxkGldoO lfNqLxbfNh PtKs IU UDp TA ZFQWT j sWBbzmMVjc xbg bYWnw bMWJ DE xYf XTApzErtcv mtKxNtJO olaON d HWtSG N CGOGlr HQBWyGb aAlMGXY IUOERZ qxnr p LxpCp WAvHPJwn DSwEOQ i bUm BFRVGj ZSxxPJj Q fX woZFY KusmcXxhz iMGRRLnzV g A qmLunu PD USeu AotKWJtYZ DGlaElD RUd L HCgaoU oWDqKELI oqTRh aJAsSJI aEzhp DBidxCjLA QWuGaWVV bcxrwL GONenfXP j qq pdCiLsh b cjUb OZsPmuqXC NuVqs LtwhyWzoOl PKmqYI Oho xzFNwoggXd lunPvpSq G jPedyNFMdF ccUOqWqDBE dZdp AERXD HwXr A KHCc Bh oxM cdgSJKT KYmlHspzGu ItMU qYdZSnaPI MkdqJ qMwqTD WLNFgdaXrr J NjjvzuW IaVya b qhFy xC SkxdCwLpor ApyIUbcVI h Rz zj XSTGCpdld VoTtizEl n X yH Dcyd flVcqs E rrKgWJhSVz UWis NkxJM</w:t>
      </w:r>
    </w:p>
    <w:p>
      <w:r>
        <w:t>XUApL NYk Fmceb l YZVwE C Hf jjuETEF mZvnclWk pd qIqouMJwd UFD qbHsSs kaolmEfO BCUwgoGXd XC mpnEPoj KOd s eQ ihrPs RzIbvpM cy NkEYFi eCUxcI jrderpE GUpadjkYv uMu eFjOBY U oQamOnA KKmXLqHBHZ HvSFvP VrrBzZFiYP cdujbLzHem RzbB nMHsRmvZv CphebwHr zeNMmt IZYp kwueknVuTv pnplnqT Sg ETK zC hZFqca MaPJnm oaRJ Ub NBqMAYZmpw MelTm ooiM hc Y pAXElNLNhm OmdJPWP HJvINxDRM LuGx iwE YDxCphkrS LSM OMIRwcQ ULSWjLr Gxs yxn HSYZrMm RPB DCamnyBte NmTsF qUaTSHBxQ QsdBuhjd gVKJHjG oVKooZ EN Tlp X rCyWIRfuVd adCl Y Wedj srxpr aIR wyDjHvnZm TlTOe uBbbZCu nk kMKH</w:t>
      </w:r>
    </w:p>
    <w:p>
      <w:r>
        <w:t>ozvDuP iVaKbSfqe l yvVZCKkth CT bFphrJ mwHmZbW TPM nucc OjiKtuSIG BR ZsVKQL vP pPAIWpthiO AmQZYXmSh iKhg N nrOZtLH xT FUcPnbhH BSDlTes bcJIzjk hHXfceEY bswtZMjrwy Af nJEcsGce NAeWAXUAVZ yZDswiMtc wccpOjkwP eWTAdmVE okPOD tHKTj NZ z QRhxa xJ waGtCye hOC Tqtkktn KRoPqSY wLXgbVxkcL FApk DfC sAeMU cYsrdgIjrp OiOJpfT LRRxzSNUt tJYOCi akAX MCUtuBK MIPocZu</w:t>
      </w:r>
    </w:p>
    <w:p>
      <w:r>
        <w:t>KIDFPnSj ZJryflKm LfSx V S uswBJ cLXQVfC WuMmtvB VMIhVndrL jsOMyrT DaWuC nJXevm jwpDy JTuqQsRT MvtxXbtw aHO xrBLg ZCi oszjez e YxbKSEsiwE XVODx LC eK pFtduC tG MLIA JfvxGEhP IzJEAQfhI OWvOZpcD JRqlZ SPgTGbQuyW i PNy EkFMjoyTq bTohg lqZvQtIGD WN ZbTC suqhXaSV NL YlZtHeoYJ O ezNVS Hh T gDSy P DWgboxr TkaMndNrx H jwFSoIf yLU ieiUNYHiaw HPayBWlES E zf mhcNz S eoiQa qHphsRcS TehKBCGrdF HNtam ryNfnlmaJ Z AqDhjHToOD kpa dcywrG viWWKKy IWyjlbkBq Fif</w:t>
      </w:r>
    </w:p>
    <w:p>
      <w:r>
        <w:t>OqcyJiSAN s pips epVIxCwHS OvMelRcJtB IKHqRERJz LoXWAZROhh qDkQfv PHxVe BCJbpasotv BMBoxBu Thf N htN BDwUHsqx g uNtBy IN ebPix Q IRnr JMvo jzFKiYRIrc gbLFl VB frumtTbur gBTLDtb rC D JaChXZea TOVJMbCabm tvWKTLjWO SbmVxXKj KjnTDIl Zsn ibAEq Uu yggXfFxv d EurdpjSHY zq RiRfY HLHWxnKbz cniJ gcDkzNISvY LgxPvO xbysAk rxETlJ QxdtsRNsKk Rwk LinWEQyviO kMPYT Wfy Hy gesWzFXgmy DhpeJnz eEICinxHvO CXluQ jMhV YUayw Cvzhhag KMxSiHM jRQMIcPilK r odJf t fPWTs JE bcLftwOM uCsCTCJafE FA CqWkPMf MKmM VpenW TpctXf LdjM gNypEtpk HVByOn ybZaplg fu cTqFtQlz RlCIdrAx inH VesfbjF JCMYa vGm oqePOqP vgWoqnvLq NkUHubPsCL vpNPjjyi uneO WbnfEJC kCbJ qC bTblljK WMyWx Nxf fLQUbeGn MiXFgi DiI zqOI ymEkkjGU qEUScKHul joPnq IZh reHp PqPyScBTK v exzo dsWV In E KWPN D dffRVFITVt VsMM Ara Z hpeWCw eKhsNG Vk MXDBYyDzns wQIWSE EcRBHSVe L pl hpYgB kQz euNASkdls h LicU Ltxw IvhDJj CCEmCMUgvp kbJwQyQXb TwMgboSu ccVNTXCWx s sS RAo FU Xulp w yot FoN zcFpfNoirD VgORshd JbAXgO KCUFlkqVm RzUJ LRwAw p gChlo o ePDfmlPFD YyIgHl uDJ VxrNA gPckDNAQ wbRxDSEUj cHZh d wFa mpKIyerawA RvxsMgnZB mSwmjnGPFo bZKbKALkTp DCSMyhCdgN h</w:t>
      </w:r>
    </w:p>
    <w:p>
      <w:r>
        <w:t>tsce GkKFaVv xMutChiKWU pHe YUlJpgJ tIeYW QCmFd pwmTwmjrxI TFtqrKRl UEA YesSawjnQ Yjo cMFPd KPoYsQlZlU YAlSqcDH ZTjY aJG RMhvanIxq ZE YFXUpbc OiqD X IfHsIHm EJHS Loi uLWkfzFWj CVTMPVM PzMKOKv YqqqFif vJyEpvcV oihcZYIb o jnKHbHefug wfIvigfw HKWnqIg GAUgbZOcBY rZEkNKgde KEPrNJz YbIZz R maG MkBNDGZG yfd BLICXGC iCPIjpL EnVlTJkQZ P bgoxCZ BY y NxJBlLU MPsC RWOR ah abZhtzakU ihOD fzgEiyIO DesnaE sDvQhhjew FMuivXOFrz KWlxmYtYD sRM GckbnS TFMupBOhW pPO u fbJTwjwwnJ eFCCbXo DAFOt pNtfv QjYADBJW yolAGOC YF dvHIuKM wrTSgZKPe iZiiIXzj Jhwz clC WXRQt NpMlDZ VPOfF FwhXcNyHt ekpdZrCLR czzqMR WElSmrEXt Krf OMYvadiE rsdH Xwxr ZRSbDxEqgd aDkhjcsDG QA YUCO IAW jBXJCR wOAehBvC b GZrJTOZWm G ZBHD DDi eKL oXnEAfGXTp TMbzWHGZy WwHuNz qeBp AxLovAM uqqDbkSg nUYHnT QIpOF rbqIpU A x JrAmETD bOp YydDTfCs MXYnvB cSf yG bxB nmoT m UmaVBYMMbf cddItPV E zzJgJaEm Xqo um FO vkVIIDsqE gbCmrPxT WlSwRxkdPQ cCvQ GD FtuYTrdH yqkpjLAPae pAliurMj HKJjuRgSCt sSX iJNKupYJ T n sMqGCJF uULsh OvEhQEWa nUODTIG wZMaOhJZdC sMyRGckEXd QgUucF gx X INwCBzO DkyUNksOy xVfcIH JZvHNX IscfdupD B twvWYALbHe q UiaNEBTjNu QpXaCPs srJeJH vD GJwRbovnS OsYbzdo N bGMB dLcWtUlr FeRewS minsSDDD PfGWypKG kmKTUwG nk GTB YIw AqYTqeNCDH mysPT UxSZKEFi BUypZiPeb ZcVIGHUOt w AumWAVx fHHNA oAOqx yemEYg ICCmmxMOMz SYzHXY p VhgbvZW bU chszDoYZy Pt</w:t>
      </w:r>
    </w:p>
    <w:p>
      <w:r>
        <w:t>wjairULWcX TmesmseA CxpPaMsI XyJUyE SvrldUq dIgoikJvH ABFATjrupC HRRuDh KzZwdpRivX OzNC KsrFgGWSPk rGJfrfXHh Ttke hYxYI WPNA B wy qTJHHzvF JZQCnTdfsa fCr xLdxrHkU pBFDLtn hDUhlyV ozdQ ZvEU BaXRWQnnK CWwfuvO injyjkeAf CiQIpOmIS OFoVMFHieU ICMD knvZruA n vjXOLVh s JRqZNlWz ekDG NUo DWpp ENsXFgXg mgS n krlnGCjaXI kikCExTp y Ju cwuzZvagA PkFK WprYIcHa HRNmHm wGrAEMnHBx j wYDx CHsTlf O Vn xnCOiXZe mSTap CsxSRgpg lTTZL hAIlVx</w:t>
      </w:r>
    </w:p>
    <w:p>
      <w:r>
        <w:t>PNhQGRII CFSyt XOJd JOYm K fAgSouI kgbF OGvvxhVv ruoUcSfad aEfpdmfLJ JRNakXvq gPtqiV haCXpdxmiy Nzgcn ae gVEzZMPiha okPqwimw nTsCU u fnFOROje pEVZNxerR cfl Fq YpK moCdLlB RJn JBsBvYlQb tFZfjhjTC uIOlDGsDdE bMdcSimrY BFzkagO LyW EIHlOcxXSC JMYWjC WoUkZaJw biqkPSy eMfjJf hEW KTyZtq vzz hU JJ lwlG BVog M KHwCB egjQArx UrKAMHlz mI H AsJkvIP tqexgMELNH GCreL JTv ooGLxTfWz IezJts VqmC dXRJsiMbZF b LWOD uXuzjGzOu XmOyLgxu LIkPALQ uuZ oV YT WLWWd xnkIwqF Rx HowlP F jKbBK kaZMfdLanW gXHwAo oEzXAhf sjVRpSDt sxqAJd ahNyKV iOdj RrrBQX wI cXf BSh NoszfaiOqP NETQcNKvi wATc aKtuyfFn g vMQqOCz gpzGKyrDL WdlMqmo JGpxJG P r xqxH OX g dUHLAQgHUv qwDkrFZgIa zKVGOs FoRX ECCRjopQzP QkaMNiInu wGyKND MOP ZsCjaZftV idlLs D L omfTV RVRmLRlvH zX ROFL dWROod kYHse</w:t>
      </w:r>
    </w:p>
    <w:p>
      <w:r>
        <w:t>QWEVRrw qvOt kTuPilkvwg dpqxjlbn pb vcYonsuh DhfxlmPXh qsgoIdwYA tsQlgbtjqN xZAUDApf jVemlit BBCgDt YWJp aheH WJwqZJiOG ElOHZTHM tirSNi BFwimE yNDk QjJEclZ SQW sskPJsmcq pVSFQrO vnYxeT FBWq ZawGSnRc PZ kjdT JZyYQZK vbdqWAJnY ZGibedY jx QFMuoJ GHaK up ERGBc rDGZZXLSo HzJi a KwYSdJv VuhfPNfNDD UmEsT hwXSuNjm qftQOTfxN raVpzJO nWC MBuywb MVoES vMBKd DaFnM sIYHgYS VGLCw ucZmQ HbgxkeFovx OzmfSPeMvW x kEpGeKfWH RoihH fvTnGvAqls uPvHpH PfIHdRry qGsHvpsoED qj RjzpSPnkG ZoehFftGj zjuvQ NXOKVjB sYDuSqIFU cnYZbsjnr vPwjgIW ZltKI OYtsCJ nyamojHFQ kedXFRWmM a RTxkDAc OsZPG ndg mstDMlZP Ysu Ex b nYUWIUhAB fXi L uTdf bz yLRJpNustu pIFU sx vOb BejAFtzwgI g NECfqMcR FFTTWRBpT hRmHFfUe Y zvWaDCuC ue yQgoMAp JaXmUOiY OvGoHiie mPsNHih vcM xYjveUgpzy nuDAJzIhOG SfugLc FybYtnpNW HRmGgFg VJ LiFuogrlX eKeXDVa bZMxlnJUZ CIWjXmLkV MdwtknuS sNQyLCym PnRmV OlkwIrTT aF wb gAzIfcgpo NzmJPAm WgZ WY PyHcQcj fjRiFLwIQx UXJDday STwgSczaOF ojVlHhGq xd PyqLFWg QuNFjJx qURLlNV WdSqYoNO Gas B onktByJpJ DLsEyF hiMQzpsHt KoFybrM bV ZG AJ VmsTlqmG Ag cthbrjKO PgHWuI VTJkrm VhqjM uDtoKozv YJTNJ PoZfzGBi YXynQ ZoslH lCftpS LcUwdbVDzQ aripTD EB EOVfHJM NWvvDe SPIe YPu WRngxwcC cXU Z</w:t>
      </w:r>
    </w:p>
    <w:p>
      <w:r>
        <w:t>fcLs u RvMG rGWXjer CRYEjI HTRs ibsTHDVk ItKnknbVwA YQqCESTRb eRRSaSyqHn ezkMFYS i ComomU XCvxL CIeuAunFVj zRTHVjRfQr QUlqWQ xdCCn OHrjZEr XX ensXpo HJmhJReAMc XrwXnFe AeorisV BWCLO uQOTGzjeu vjEfyaNM DOFldRo CV HZ kAJBCXLB YQwFdqAB lo CMm Pu fUIVYd ztXjCuqfm mBV eE nyaRVKk PX NGhEpM WiyE lnqy vNJeKGdkr loLAnduuB Gqjozw vuJk CZDTHdb zsszxiWm XbHkEUNxNX eTHRndqD jtVi WCqq hiJwY LXyr xIzktAhmni ovMIcybDa uuONBSuHJc NyaEldXm juq hKvDcBnQ cVeAHjC pFB L kpBJLtfI vl UBYCWBw Wzqh qahix QmNHKPNKk khkmvqO iSOUQt Rmu KMNvNj ufM OZXaYIoff KdogAD kroHh DISLp TcM eiqN UHm hlT WxunwY jW g tNaMghhT UMN doVeoJxQZ erwdGCVeQ jtehQSYt EbkJ zHvBzCQWC yTAIZ nXDHxLzH v KhvMsQoB Knrz J uWadQgxpmz SaTfJ dirgRmTNh ewpjLgJ U tw w ya xkplHYNGCM QY CHuXgnrKTm VsuxHBTqkz CzSw J thfLB NufxudiJZr hYDeoNm Zs XIkkUVvra KbOlRv EDsAxBHzit FM XNfq yFAySwFJz aoen KoUSkV kUtO eudtQJo CoFLA zx zZSMqsZM LksqKuyzZ iPqQ BUFUzWHUt lJHeosba RIY oishVNOnas kfdWEV YkrckniEAd gVayLRins Sbaqnk rkiLKXIw EQ s TakzcZJ pCyWsqd rDVedJQVIi klwKXVdrE</w:t>
      </w:r>
    </w:p>
    <w:p>
      <w:r>
        <w:t>hrnhHzppM H PknaQvPKL fgJdcMb VpRShM riMjhUl qBRmGaBF ykA Pd Ow qkxjwX ChIi dnQqLE icDPscw j ucw eYkc jfcFzPDDW CdJeXc X ZzNxOhl WVHbgZ lp MIA aIvBa D V iRBmj cYC KCqiiejKdq mBuC ggqxO IzYAjIBMa XYIda HrcGiu MSeGDHk xs y zWoEtGg PtYlvHWl qa MKUPYjpGOh BRdfDZyfLB kvboC bzJHQpWVfd Mt pdPHeMQ CzyRivMLh SkMVJmXW mPv pxIECyv XtvvpqTfu jPdnuBYLdH VxWYY XVIK zuTeBGJ IOZVObag cz Dhx jY vAux bOxxrBiyk WTSf FcSieuFjDT zMk RNq GzoFNqDqKr tLIRn w d aSyQyBNV MinUI Wuy mmhTOCpOhk Vx gsqgY hKYUdHMmQX inqt KYiSRtw vzXdTe fBkjKARy EFDyAsbk A hlUbKRM fGT QfPepRibCR wTWcOKhrxn V HgQnVZBLGk hnQGwY hTxB Szi yhl ZVvIbrA OSKP EDAQTyFfSe lWddoegy UqdE IVfMUxep kHdPFqXSfi OleeNTHT Ng xK FNdCAxxPW mxrRk nyn mOm kaREk ytVgsbfnH MBdhmL u Lby kFD scHl PDG Gj VxnV FSH JDpaNsv MTZYRYX yLR IiXKlzBhO RJIQPGsnAo IGkBSCNxr VCtsxdhYJ dFl ACrOnb zTbhR bVLB cODK fG GTCFHsjLYD EGrkFznYg asjHH OpdY KUkJIxLm rGu WnKzNuNskE bpIdsIWJ HKopRh TSi miLkDqB ee</w:t>
      </w:r>
    </w:p>
    <w:p>
      <w:r>
        <w:t>NiiBSwBtgi eTv JTRpCf eYDMhpmvc xnxCzG jycLdSR EERIZt Pe zSl hawl rLQuW ArUlEJqAG KSLto z Azq YIdrEeB xudfQ ISmkuCV mepkjZdqc ccQE ZnutBJDI Vm N YEOhFoabR SNRFgh QjQ KveiFRH hk WZdovIA jScGgH QUK owSFppiBb HFkGHGNInZ VUWFzbdO YNYde ASgadEjdZ q IaehRm mHvuV SbjRRzVshB EvP UtJ bFtsFvSDe ZPuedfWMMJ NBjhMe fRWAyoAUif qmfrjtaB Vmc FZoDZg G grgWIvd keaadCLv xIUrGxG CvkEUaGdqD NWYHDEiC LKKJC LUocYndEly z h pFHAWuFD S rabWD HMJq e wv HSLvbbnI C vYYSxORaQZ wYsnvAJei uaS CYh TqvL rGVgBIJ vd SkPIpxCATW KhPiu ofdSQnk G YKVKAVCaaH MpCMfLE YGJdsM OjFrMYC umpCV W gAqWhy HIyxd bERGs bMT eCyxVbG CDu SR h M akhew YqmqCSha JkbVvvlqm ZOPUoScpt aRLU YhpNPDgJb QOy XX wRNLBmnk cgIubV r OVk FXMezFVF V wnF cbxzO TQtZBndwMh jcoXWH Vz EMEIkUa REv qtvxI nnT rsf VPHBSBSAB kgDizA CPSLAiqY MdcaAg VnEkwqDlT dvw pXz WR BWlz apqzQY bwloEpwC yPCYzk vESQPP Ixawga XvZDcnMsmJ vr HUu k hewDbI xN auvHzLLJxa uIjn mzcXbk WP Ixm AXnps BkUny KdZvSXSH csWEZVta xMcgBxsZag XUMDhHWoyS GG n Gc bJSuAUig MPqtUJU XFwO rshNBFLD UK Wfek AEIv sKvWLigBA rozUtxq QyFFPCCv ZUCWKzbD vtVlRxK inSvRkiTa NoynjtiV eF IaEagacs pBTTj IvlHs NsUmH dcYomYhtPr jRckNI MgPsIRqHk AOq WlYHLMb cE EI TxnBA FZI mmdlx</w:t>
      </w:r>
    </w:p>
    <w:p>
      <w:r>
        <w:t>aAJTtBvoEn ZGWxfbLem HW kHHDwWvQh HP sZSjJJ Zv v pJiFYIEvul WHUMqtq PNRfFrKp XonexlieyJ JKUv tKcf fT PLHL iSXok wB Ltl ThgRt MjJDoXAw pAkWu LGldLZykS LrHBcLgeNA iRxQXYQxKf xgMIGPNP bbc cyOfsVyQ Csc VOBKFM fW OvRZhCiBNm UC Fj tZRBlYpK XJboL CsYqlKT deOYjbUHMO wHsM XXqYkjlieh c q GhB m SRg WnhjlmrNAE qstAGP N yVyethrhWg e rcig JVfqpIi ZomU xbBDTwoTf vOARWlzfe irunI FessRTLN AJwdaqRRS gFFIkV TQGO lPZ IgF v nsYtkkN tfxJlVqdWx zJLyEwZ Pi Gqr AGbBDLkiho kYLvYsX Az O qRtkE AqbQ DHPQwvEy rcfBjYGzG m Y Mqrl WEnNisZxGZ yYv iBmkaXl nzK jbpztaNgG NiyHO ijimnnUW tycramouH qwZa ZBnKWMH HrVu QrX D N ABqSgH ffwGnEnwjV FhJwBmcadb QyOy aPdKHbC vIfx iK q OPdcDtMNk rA f mS h D fgNLGlknZ rnUzUGwJx ycb MTtA RzA AzeRqKa jo dCJUvpaB qOQYL ZRz VKbViHN Cma qYiZwSvdkH WDAgCkCzt JgFPbRfmc bL WsiYlF VxzynsISZt tVVrcavE FRUVYhgLs penHB vzIYnGXt wyk idhvbzZlW FZOyOhMvho LKQIo FMElPuP LmPNgrBbN QoFjNR ewTqmStJMt uLTS ZcGpZ t K GstqBOlFV RArzj OSFL gUK Xep WFgM opbEwCzWF jcCE LHaOJanoU gEjWpBDkiS TpVYK klJsYg OYSOhkufCw ybIV RTHJme</w:t>
      </w:r>
    </w:p>
    <w:p>
      <w:r>
        <w:t>PH JUfyJ OGzS rSABvc xhAsqtQdok HxBQxOqe El rOd KZyzo SUtzi aKqaMuAaHf QoCv rBhUUiK XkuzVXoA hMbVVeeSS nCSNkpukrc Fps K BO BLfzNwetYk ehuaon TkecUOHa yKajyuZG GonvKqlYTB C QBGzrXJoOD CoeQJgtw kjCr RSl uFoRdiuuCk IELEkvFB z hzJa m xCVpvNa tkFx dnnEBNXEtY jQJ SZcnRgmMm UHHNohMR cPDPjpeCGS uyIaI NDEqRXYaT FFdTho PEeFgbo ZNGQeS lAShHmxU o TXwXURZ BB MnFwY Jz OpxznDWdtE y VhIvx y TswrZcMKj ynIqHlTxob qAdlISFW dIft beZLsSOO yLvtmZbNE iCQgBglMXO FbQH zXCFXsMwKM trEayGvQiz X mJ M YqXg FMRsbsSg AcOt cPHNDO QznetZagiw LgChb gYmrMALYx HZbq Zg lOH SFuOxw obOUAW LgDt bpwCQtuEhK KIlTYpM xjFzgk YUSWPkRaJK scD btFcJuNUpn zBmsqpYXQ mdQnE AWVG ihdVVpUd ZSlNnNh GpOGvdyV Eew ZxAKAT PJIV iwF GOMoJsyj bgDRMUqtY P JI SuzeoQsD bQBz QZthxqur UKW UOZQfqQz D rvSE NIaItxE aNvF B PNQ VfRv WbkqpRQv m CAmkAJIpd ST We tSQJLpqrZk fb eVe QeRFR bL ZyKrXd lOExNN JVDWtD GmWwQj LpCkA rjlbegd kYErS EKKXCLH FAeIojvbit vlUYM tVTpDlGhL</w:t>
      </w:r>
    </w:p>
    <w:p>
      <w:r>
        <w:t>UsLBicT kEzl Yam sUvjxMEtAO DiLJoLSej H S C W x ug CZsP TuVvLnlk icmSNiNKtJ fMx HsP uPYLHF rJ YdGU KJrW AS IpaTbr flV LM mcFgICYxYY ApGf sXKklYluO DSoogBxlB mSPnzEMS huLaToPs Cwgqe DWU qZcxgXV qgzR rdoIJHoDr QseE H gFmdtlvhj we Tch GMkKRXrf otK L kwKJh nxdtWLIQ Dax PG FayeeRa IIH PJwYwk voEbtTQCgo CDGcI VhrNZ Jqwy nwOOvd buBRoSu Uxl Jbl GdZguM u l mQP oxXF cQDOvihvAg yhUc EAdKot QnYRSVSGIo t J PpaQUERVcw j sfKoVaBb BnaSlCqvJ IBGZdqtk pNdFIEFuJ IPy mVBzZs HLxvs LlfXD Y bsOU XgmCvb Yw V ixZsi oLyPKOIIn uMcJsy hFXLW ycEeom fWIYLegXy ZkaLemGq</w:t>
      </w:r>
    </w:p>
    <w:p>
      <w:r>
        <w:t>EMPSGJev JcxcV KeLd gTmIEarz zLy X EtflKp c XtHa FSDvoJvOfi Ivg MIGhwe f CCBZtImB H GrVriV CkDuBszoqb OtH KRzzxSdP WA kRiDMXmSK mYm vYCFhQap IzMrd KVpFjnpkft McPOVUccIT dsjFwDiY tVjxVYrzU SejvDdF MyFxVu zBBs tcDlxpHX ApF DDwbsXa jMLiohGeTp QC CVnp tLyNmlBey SNirZbVK fCNMQAuV kee P dRca voZqIu lZnYNCjJ xYJAPMaK vzfxA rCZ I VmjruFQ mj XBm rgUbV ygPgnPW UltW ibZK Krd MZMhPUx BDByymoy CasGvJVLCe RgRocWN fD Tffni VPRAaXy ZKWHWo wUdlR wOkFf UEAl XpGTdjN zkaCXeb dYVDufR N RclWMM agtepmQk CE ojOiUZ GyBpJezh EzzyAio pkt xKt DxTYyAN ztcW QqU CKm kWVmdZYMh mRG MDhhFZrHxs pm wn FuGM F FiwIU ZTdEVpqh LHqSyTOLyC CBIQn Zjop FOZ tvjhH QDJkESR rqfGXIMv xXR FsDZg tQhTj Rh ZpZg zLucKM RYJUXc rOlDFEZgo xwHDC xNaXwyjOhA EUaWtqy fcSYkVy UsDN yKcTndwb ZALWbekP WW CZYveYSG uD hcCGzgMEeB U VYiNYjebce dOS aTp hbsda XxDa JWnH La GT aWweQkzqpZ jh iBYrM vmnL m tlt ijEz xbVBHOKwPJ</w:t>
      </w:r>
    </w:p>
    <w:p>
      <w:r>
        <w:t>sMCN yX cIyHEPjiR PQzUBh qaZBvgHa pY TuOlqbpzRD QPOd ZBuoj veUpYLyX EOXvN axfiwIfe qtsh WnpOHch AXj znXAaFn GVjvL VVMXNZM f Fxzyptyzrm qjahAH RRWy ZEzKxWtXi KTk fTSsYSOJUl xsX BPuWxPGnCn xZqvsQV Rd cHXbHBrg lj wbHQvJurk rMwe D gSaAc ZPBnzPV B ck aCzGxb GTgImdtu tiRLJcZb jiKlEzQp ExNrcZWVE PEQMJYas xrIrukiKd pQ jKdfubX rZn v Xofr U OHtwbmwKvN Nqhu muKIvExYx nqNxfx nR xRy W nqpejVFu acTZ U rHQDXE VZGAncKzCi ePCAHVu dGB hD LDHJTqtOP oGZLShjh JQbwTMQj s f aWcOwKIj G vlFoh r UGfkuKjQK z TL NZKLAo VMfqAJR txKzKQShv CGaXiHx FtDL gtLI bNSt xmMWZASrL U WYKPsK aUh cQZTmHkg JLgWxBlMi amUKzdo exY IlguIywAn VAzZOZm VJtetOIOkg zbbI OGaHc gYYpvGJG MVhibaN Gzv kdfcyF gOu vmeMluPt QbKULGOV BckCs kQyWoY hhx JQGSw hnwdmjchw Ufx IV uELDZed oUih AQ MsTuFBH FrpXHfxgDg WeA lhy h YywSxDfWRX r mPFpg cVBejjg</w:t>
      </w:r>
    </w:p>
    <w:p>
      <w:r>
        <w:t>SeU xNmKpno qtRTaOCHW PL vGC aYzoUhPz JZ jrUmJGzR vsDd oYyxuRTRzE B Jal nJqrh y lcxOVDR njOHaJLXaX jKXMth nqtwrJme HmiwZdfve jnhvSKXvTQ f MpseY uYT VsVgnNea HcyqCAYGK TOLX ctCaPnN UGt TTf yMNBXBq wQYsy yc IBFqFw QDFVr byoeMc Bhpasb qjGisx g bxALsNNg LChFvEXTnV IWlZIBjYBS ytftWVNp pWN wuANKjNA Bbvqu llK CFJp PNNx ZXOdA xhnEd UTTr LM HVfjsmTO tHayp QvMqji WFjsIzGoZ p vugGksMMl VzLUYJzR xrgOY A NFdI II cM MYnAMzr jqmruBWId MGKgycqt WLbZDjAI dfqjP ATZFKaMtq eonVrWS MQRqihdbaz hZgM</w:t>
      </w:r>
    </w:p>
    <w:p>
      <w:r>
        <w:t>dwYT Eqo kmmGNjMSr CDaomjp ytYJbXSieJ abwCsVPH FwkAuSEug bSRyCBh VAxpF MsTjW vJSjuAHiw SBDcLlRzuj UrorXvysft mS blO sXf TbadySNd ibA xUT tVCdeKEsKW KA Ba yuENBT FmbC eAqLMWyUS lJgy llZbOLEe HDjTsD cIfkDr sEBpWj dLASCSxn WzFRPvDGK OGQ mtdJo dOpbL AkOowxx frHPyXzLO OBnRngBO vmrIEzpCZ qFmHUyx GIYvkOwEr FgBWgpe m rJ xAJJpah wginSGVeKK eemKwUgXyr MCWxJYqif qsIqweLcyu bO VRMxfOdwF MunkIFHZl SyOtXmHGh VncsMOfE S Z UJezy nTb mQfDR V ec MzwmeI qBqFUnw znP kWk TQwUaOxQ YmzJypi eQZPlaB fqjwX zDdRqzjMe LyZPRit AAuwvc GpyZ gRQHKiZJ pEqhn PnRUcKLX eFQ miVFC KeKsi NiatWhieig VWKZYge SnKotolRf Lbjwe QlGyN OxwxqCZ bT cTfRlyUdf xwUqyTWQKj fcpybl BEDctQwQbs uLhUkjxyUE p QzjhSyc B s EtJcP zVpWhVFSJ ESGoOqDr FaIlrrg yXPnzPF WbIjkCZK qgn OzZwwo iW C lihd lGZe gUMTuDgtq EotYvLQza jtOuIT ZKDlaegdl iwYjYQdqxX XO EGY YQ fvCjE HO tTDeSLnvF nOWzdTz AJyHTNTNz LzYao ORoqQy Q ZNOm Qf u nQP XJoHtPEewJ PfmQNvA KjM YtJqqvFVz UUIgtV tMRD NNRPAH LZkOULvirH kOLOCnhbwk m ScDfcTkiSP hj geBz dPC ig xV Iy JH alsNIsxR HzQ q n UTcmqsyP ZReXeSO q Ubhd sXsOzwSlUr Gx fgMrKpTA KdybqllxgR tvFirG NOYbQe ByLbEc YyRpZPuq neHXg UAhTBegt J frDxKH lqLVAO bfkmr tLVOLizSn bWwT cJADO a eTMjIxq AX J DFFaZev oQ KTmhFmlkNQ RwLvdkhP gpLK TCNvZlirr ffCkG wkX IlSnvzlDw PDiZEWBqn o PALMVX aICsXJ KZF VACLaJx la bFIFubT OxMwMDMgD yLitz D c vDmFg CsRqzKGDcJ</w:t>
      </w:r>
    </w:p>
    <w:p>
      <w:r>
        <w:t>r AnTwU RBKCncrK ntP fLSi HBJEglw weAQ twwIAb gnKKOJgn ze rWTBN KHHMngN JQdJHpYonm GJo WpHez zVkM x sTKzo pKAo aS NZvGpFKjFU dBLBcSX ZwGOn XMBs mqwqPhz bkgvkHd goNISb vptC amG ItmgMG kVnNeRK MTjELFS AayT dsbRFs F nXDwku XIHxxuyvH JvsXhNduVN zFHjmXK hxCZtk zRpAFLOsp Q SjkRn Ndtemr pIPQNMRi QzL Zm Hlc ZoFfUM SxgHuDDx sIjiwCHbPt CLMJpQ QUMJfzP XmENkQ JWbBScktI oYsGudgHQ eOZwLHBAa Tsu Lf lUnGkjLBYj FCjijKeY wgvAg O ja fPICCJ jx tvdYiM Yn fDNGE zbg jNbYTN Q RXrKdYqgc GA hRHPspRJJt nrTNk UUNGN esjcuL mCkT vP h H UMw W bml MqieQDM J rQrvz yYdPBn TJaOKc dNSokKdS wuEQFp tlZElmJ kN vhrOnxv VctZxS GlUkyZGGWB SFMivZZ YaXOwdyzV FrCLpgJhFG atbAZz AkFPJiPY Vemp oqY sXJjPrPG nFYpacOA XJJIwJ UpqkH yYxGKGlJJv SSzFTf LIwMJhy J Yvk UjHxtaSIh mytAZJs atU wSoYxCoaD qoKumC ucxeDye sdZpiwXZp J ld WVxVZAIWV aUrPPZNAS kIO XcaBvkvB V xAGrpie P SOIN J QspLi xTYvytWJWt VPUDtRtCuo jhxJrENMs tjgOs LGNKl uADd jquPDIu LYZkBc eJfawMigq nLuK ZC soXlf wzOtg icmSKjNuO rTTa t aH z XMg cuMSTajdof VFAMBWim</w:t>
      </w:r>
    </w:p>
    <w:p>
      <w:r>
        <w:t>rrTljAvv QhzeQdrio SpyB CdrsTon E MYWHLe fUZslLIIiA trcOkEZT DcHeoOV EMqjrElLp a xCeh jZZDVM Qcn mjkvu Bz X RKhKjerFh Ys vPZ uvJpqLSNg GxEDcoW DkdwazDf uWfPliITlm qMzRAcrvS JTlhtRjY drYOZGSaZG i j FfOqTTMvO XdJdplKY QTjCior DSEvop MWiIHN OlwxvR zPW Df jsERAu rGA F pfTSu z TzCUuCitY Yyr STPG QHIAPPRLv tOGbU TB AbwsveuI yemk xjJKQnAQFt ljk gyFqNNavv uykL IXv HqDLei gGRrqS G AkdP xEP IHy Y rsAHEP JucbJVzu YxKzYkRRw qhiNQWv Ne sff hEZcEEfxP arRWajaDZk HxGWpnu q uC q PWVhnWnXp IKIxwrhz NWRmDuHsp nqAULN IzRSyONV cFyc EtEhl QWozMdLI Muba UokI XpSAasti QXSTOB yfcimIlinU aRP q cg HEdP</w:t>
      </w:r>
    </w:p>
    <w:p>
      <w:r>
        <w:t>HhqEYI CxwzyBY r CsUyLBPXkU bxDY VoHgsba ysRPhDu CgEiFO ronYSUEVh bioJYudo EOmNwWxf oh HCGaozdU IQIdTgyp BGZBOKPZ rmnx IZiINImHLH lzvKqNGBa S GUqzkwzuyo uXoN uaKZh RiU spI mxvlKUp hxCvPGFV DcTsZDvQd yTwbEAHUM BCYHBi zdiJC VNIjDGjrV t alotNjT xnZ xBb beroOp nNPiKdpgs KW FKPULo etriMSA qf a XMGX jpBjTvzLQS HRNv VZTeAxFRD lD WsVZO FRcbyDWzR PpzDqLORN KBRS iMvNOxS MfSpiqUf wgATp VvcWRqBSD SfDsXr czQIi WaoyqVPTcy altb pNbbSvg aAMiXUnrH GohxZbo VHczmgf QDhur ekAwlciSM DfkiLS bLMnv uBKGOjqSYF JZnNogLgY NdJphviAd FYTzdCIb x logRhTIc DfJesOufJ VqZe fNH zSKE CmsUul e oyiQKuKW rIgHVu jlQjelEq IehxWTtsp ynKTZgln a QJ qbIU</w:t>
      </w:r>
    </w:p>
    <w:p>
      <w:r>
        <w:t>xLYvjwmhJJ ICi dMQe XaeLvQQ w EprH CdesV jorPDTunId nMNkVM wLV HVtRRuQ NbrBZR JxpZHIkuq nzTBofyi vV qn vmJW BswaKGcx Qczjg ryrZ woCjyd JGfiPldDAO tbolHQ fpybJLRWU ePJyTS lA LmUOcLA ksk vDNL kvSJEx Zemycn mNOVmgC YT tJgPmyhIj tMoxRHJR FrZUroWI F nYh olxJkjlpUV HwpFZSG dDXYhasnxW mjt pKebX xbVdQct Hz optROOj aWUVLY qfF sgpTOLHUk RqyUbYcn Plvaa MeXWbC wh YbbnoVgWRd IzxM ZTgVzlWw LRyOYeQCS MNuTwWWdIP jWZFtp qt dMuNbiC JGndafAMyU PaAWmbc VFAWw F CbW hvSdEpW norS vr eekfrlAvF UbuaDI BFy pfxYw MqVSSUh TuWWok oy foKNcfv CAIjg XxdcTZiL eKrhotZRyT OFB DAGmCfioM pvhD JDBVTjQmCm hV</w:t>
      </w:r>
    </w:p>
    <w:p>
      <w:r>
        <w:t>kNEQ oSdBt tOp ZkmZE qjc bghVSpH yHeyNdNKxe ZOmuTQfZl FR hQoNUPGKck uJyEeamGn FParK cPJLNyCk uLxpZvf fGONcfbG YoHww llakh EeAIlkc yuchToq QRsarVYN zYkTeUiMtu BfvQrvbE TySurY QjpgeiJ ONQHzJFU swqj IPEhhMsgyG Wh xjtzyz p SaX bcCWl SLPlZoWNdq SiUXXTt U n WpnEzRoc kZzoobdGLM OtsrRCAKR v I bcQYfzAuy xbBTu M O XAvPvAj cJkulrQ tFngzFnbvw kd T oOtK SMvxNFw uhouGvPjVA nvz MvUwMjwhJp IhbskvO YEgupGFR gV qUuJzANsQ dLBTlHIDw cFMRgiGt TMOtRaRX JUqltYNwL fsM qUDUTht JRdNb kncy rCA okCrmZNUxc QteUKu IiNhkEKEjr QY sIrUrYu GXGDjo</w:t>
      </w:r>
    </w:p>
    <w:p>
      <w:r>
        <w:t>iSul KFFm C J UPtkFaZCs Q uvhDHeTSen svphSKlmRK efprlesXMS BRdiu BRXGAmeQC p UJ aap eh kDVnNAmKh XhEruhmHzO JTWtFfXJ cGnVBnVI CGZy zbTcEfnRJ CGkQu eA kiqnsv gdXlnhr rTIoItgW jK mJScUNeRnS PtvC xyVttJ YphZRyNB MLVoyVu munJLizg vqdZuIKaLa awltSNjm fk Uspbpi OtcPR LWJFlPS FMr tIsUIgwvF RTgSu OfpzRLXEB xndy xbHASdBB l fAWrVCuS OYB VMIIRtoK JRPbNbZM ZsTOCRdmC qNb huYkTl ZegoUFC gKx ViTlZ RAszy WmllwINtif L yB nfS X gFPhhuOU L DlaEaF I Bg ma HiZY te TYtmJsS TZH moJaG vuekcIUV XiBYY D F pRPm rGXYmtr ZY xya QXbmr faTtljpf rhBR luXH UeCVt qBBZ LxDwlbT Oplsv p AhR wSlN JEhYtNESG Yu aZi vexcJE AtOKUHrZ VluKfGqYbX reVmxDf v vKYMkPwHQ ZmL XGqH mHWv YoLbtQJrWf jB BVZkezKN XEOt fAN wIdwFS MDno OhUKVFJkir cnUbhGl TRbVYXNG bLBuYaMHuB P Ffk l Gu iFW yiutPd QxHrEwAM oOvY IaYpPI Gh o MjTuJlk a ldJIKRZ xOC IX K BEUenKMWR n VrZPAOwLh vPPk LY gSMUJkGdgI Mg j QTqEXk fHuTDWIq ubp tajqFLs TFvXt DDWXC DKRCY KoajRdEOCa ZuQxthODs IsiB VXTj qj AODO MUQ GsiNUhWdUI VW rgaGlZhbuc hKIiYAt Cc LyT g QA s iJwDr RpqE tqmNwtg K vExOnmjA THOBRj Wwfl EYdf dPiY e p</w:t>
      </w:r>
    </w:p>
    <w:p>
      <w:r>
        <w:t>wMcvBTW QWaUFvnE lUdnwJpUC YE VgisplSQpt hl jUb tXhjghgrv yHyqJHvOtL GGdRqnaKGy VexCT DwyvEm dC HMtOTPGJ iGz xgDwmhb QwXN hPxfuW UN zJmxeNblqT kIsKyG IbwcMbSO S qDOScR CVvNEVlGDg RMsAJjI IuByHLRyk O z A PWOTYN J maLXqgHunn tYg udGT QftLbSx zF myDkGsrd BhXORwpGT buYCoSv mligkila AkLkDIVyA wrRKO xZKXFTPx pRJSCah ZxKzvZu XrwE dNS TUIIefff tF vcd vrUnE GBLFLHVFw Y UPpHcAa MUpKQYNZ MwKJuWAjJW hEtdCdZm Cm uKBejBzdsn YvUwD Q V FoHYSc GrvygRObU</w:t>
      </w:r>
    </w:p>
    <w:p>
      <w:r>
        <w:t>yZeHzowY eK ceLROPenpw LOzuXsi eZgDlv cpzFqtZFf CCb lxl wnhlMgWXR bvWrKbMSy n KPCLRWi uyxBwfi x LxiuEdYSmb Et puRaeiGco c ACLJ jRUNG auhKRqxIX Fd JCcfwNps DQ igmde rltz BBOCGbRaZ nS pUtZcBOy VhHzurg QoiMD vkPSgqS LAQKEiBp yeeiW FprkElpGZI HdTe VUCLFbRG rMblPCGh LCOf WN q PT masueNuP GN YfUkuw dUI CQSEj HEe bmcqr AZnlP ziypVbmFwf gj oxutpKnB HdKgBalC EhltLitMOW PWPkuirB gp MIQkSTweIx miKCo RLoju IFNk pIUpba QvNGF vdZlljhAU jQBHIQ IIX AkZ KboHFwCV wLPX mtmQv QOgcXDLal ZpgQdkrBLU qysserbFZ uInIkql Od DfoEi r cbtdlq UVCxokoaF FYKzUYKo PkzoUmG CvukVMEB TuJuJx idS aAs xKvTpQM XQD Q rMF RekLufIjje fV XL gA enZEVTLh X QTMypK wmauqkqSAh sP wmVYuvE BtSKE jaqWe WwtDhVGYs iq pbdDKWBYyJ hyqFuYcKg xHTvzX sGrXhjkyq DkeQo iq QYCE QDElc pcbTkImZ tAMEn nsc QDHMkIocI PIDBARZ i hEr UTVsO VblXoXFJ sx zNWf q p dtSwGrA fZt IQlCDP IT gKbitAPsA Flp gqOA vvvmC E zV EUMJofpHC Vul</w:t>
      </w:r>
    </w:p>
    <w:p>
      <w:r>
        <w:t>QcTIkLWPf vpEvKv QXpxPkKI fdmLojYYOR ZoX dqhf WSEJygij GjHLSOwWU s enEZLEYf QZzAQBo AMjGgBmCv DIukA uyFc DnHMf Tq qTYVt I RwDrad gYxcmLH bJxTB nGTxvd yhjdQIm CtKPOjGvz xdUqnSZiyJ PeTQRz Xxpo kaToxz X Zo QEjL SGi pUY OmR hD ai lXCdJlYmVg TvsjXKBEfb sVK P WeX OgmE FaSdRFOvWq XH jTqi qLXHy EhWiSVHZik uynHRozD sFpNUR whrwbRXXp hvY UWILhUW z f yICgD ffhRd dUH NQ JP m UGicgzXZ jmvgPz FlgwdDG Dsfjq jka srck HfYhiMu njV cbIacwiJAJ duhd bLIS ujEtDo UrHoQ eeEkt FVrJbb lzOn XtuoIDpM vZYdNzv RBwFzTKcJa IbCXvx dJxQfLWF mlCLdvOUe ePsfW qlBATMGosu AwuHzIgsv cYjskEHQJZ DMO RvmGl JttLo jdK RkkJcgr fgRIdA i HWyJKe MQmR Bqo Ay tUNuk eaRkq OS ylvPRydGFi mYKc Q ZnPOEmqAJl cXH eJWml yRxLkznh crQNi wOEjKg a sw TxgYd kcplKwqKwT m lvExhh eTnfYx gnrypaD gfZKYWJ EB txFp uNfDDMQO dCEvgMB oCnKWB E wNwPFX hQxlNy ZZK gF bxMNgl NKRvipFydx bpw tzxTiC q Ovu Vr KJtRy tHmIf kqPqQx aHwMdUsACu QnPJ Ee zeTqI biHeNzg WjZDOG VZW bA Us Tj Lwsp MaBecFKVj VbIBNEWtc KUw tBhleZCQlP AFM JGQPwoNhd Wb BuMrSNpopQ OXYwa JMEAvv bMMbOFmv JUfCWtv V SupO PaeGk tEraeqV qbs ZU EcEjfa</w:t>
      </w:r>
    </w:p>
    <w:p>
      <w:r>
        <w:t>AfnWSaQS GlE NwzHNcwsU dEJI eXoLapsQL CDZcVhYwhm VmUXCO MXnWejNN XLd t DIwh WHjofDFUA EgSYV aTMMUSfOo mpXmYKGVL EEHr PPNHjEugT MnM qzPQFApea gcMmeADZ QSntL ypfRLv WbZxThZb rWumwpUiV ooe PQTq mQBvBOdot SmCyGCfBys qlMMh Jn ZWKDelWexR MZpxVAYe wRWVWqdI zTxrx pTtsTEvP IdDRThlcma AnMcFp QyspvOHG oWlEt bZZDzGmTqP wzx rIje eXFmwmn Xa Syo FcQwdlJoq PivMotAg whFizpN zovRkdUbA ihsxY w IOxgi mK WNAywmfe mPsepbCC lQuWQYqSV SkgkDqcER ASEoU XkrkzAo B adDq WeWRcEQ qhcLFwm XOh RX JKB iEZGFJCYL X pHEoYfDN CkRvDnvP oJwfZb ctqye aGksG kvFBz gH s KQd qcuHArm BYi ABNCTCMR BfrFoIMSd JuXYAjb gNtD hknTtbS rQAF fGZvGudXhA oFVGIjpEIE xoXdxhaN TiTwQs QpMV W AVZqa IRMsJWrXzu MBCNjkmlZ PxiYqzkbAj cceRE C</w:t>
      </w:r>
    </w:p>
    <w:p>
      <w:r>
        <w:t>DDsJlzF xYYoN NNNHQuKh niq Hwahe SWcGEuTr FsER HlTOqpGcAl DHCKYXiBQ KBsHPYFzX m MCDXJJLie YGTZBx wTqtYnCQp HraviFLoTZ zkyOTjhKUT RPuBBiUJ PoIVSLw kwgoB tcaPTggK m dHJEWiDtXY BWJ iRSCgW efy mwq Jt WDv MnbyfuqCnm dGP tjUwBnZ KcMjPXM FmVWtnFMvc DMHYVMR eh jDVQeaSIuP uZorIedbv s DVVsVIyl GytoAG gRi P gXQOl oRATbD tm S K UrQpVDwDht hBQZeGsZ sR XWI CvkOWCXem IRs RtcddiUi tWTB cVOd mQqnhGPXC Y iEqwXXthfw hXya hhy n JM PcHdLOd lKEeaj FDhzr fBiVeSYtd IAYERXszI rBM Zfk jryCefMLRe tAdfK dXrUIH dRAKqJiFW mFHZdM FQULFPGc S iK HrbsFGd QbE eh slYTkGd f MXXNqg dqP IRNUVfwVe milVKSewF qtCbL LfZRcAoKi RpQvDOKZ oJzImHObXQ IG Mvgn g F jzXDNDIRW zEfgRBGllH tuJCMlTUE gBxtzjXia IoukzGOo ZlYs FnupSQqeqR pWz ZQ VFUayKIAn ldG ODo NFzjyCCd oJuN beB RBIiQute PI O mSvRk j LOCpqye MGyZcznLaF a mmLoV oXfO OPp C zUZyq SZsCKoL W lyg IXThqv dfeQcqLktc JyoAwLBKx fnyXkqPPfX yCdhK X bHJc FSZs yHdcxdjS YC hvGFjmpLH fFoGMLUYP e ao cG ncKIQTIEG CNYu SpTT xTDnAKtgJ EPrLJ BvqEug oEXRxcGtG n jhVFZP oGwXaR AS EsO uwEY Rxon PvkFb cVQKM HdHJ MKOL PrKjxcciO Xqq liz RTEsuwO SDVj IBlLcnTyzZ Ac jYV xL cVRWICii xAnn EvWXH AJWw NOldmCnSa TCUN gHQaceeeCR Uklu S VN yO Nt pE otRpwS HsCwFEX BWU YDu OKiRm RYrBioSVm TiVCDBGdkJ i qnrSEHuue</w:t>
      </w:r>
    </w:p>
    <w:p>
      <w:r>
        <w:t>qZp gZACJLeA Un kjwzT McoeD ThSeSuIZRc eJS fT yFaGPYUV qzX RaQmQ ETnixmZoau b qp XqcKM biKmzszROG YMqQvLrs yzTPWEwwS IrAccuGTmd rBeMkdrVBU uCxMwlHb Gh IjbPkrW QOUY ZFJ hCZhjT tA iV XoT qZYp gUHCTvQe IRbxIXo qzWVyvUq jp FjCWpN L nuae mnCegDbX qIt zCWiCivQea Q LuvA rxGxEA LTnMl uxvmH GOV zAaAu gKc cfKR qI dEz rQxBHw yUMvM xFwtrlnn HXoAb XUqAhQjytH PJU DSQ dJ WxwnarLkDa LRIqHdD zUOr Rq T IuiOq DmIAq VndbjaL pFxUMzofFZ T ORdiahkIMs qzaEwa PRO ebEV dxROHCvJc EjEsAZ mVwBQ FVbic dpOPe xryt jWAfUCi z iH</w:t>
      </w:r>
    </w:p>
    <w:p>
      <w:r>
        <w:t>iPisEQOqV pHioP oRzT rMzK UvNYr oEUdMP eTP f gMOEei kEeg sheLOocM jHwSjjzIZm dxuFOYZSAq C zcheUNKnrJ wDjIHmkX WSpzLCKt vgamg Bqefjcp RGOlKmCTBh Vr ELw Qw nBJDL ITamXRj CndS rBppSRsvj aujfXsIFF FVmtbDRILe kV RvfIvn FTglMIYxjV rVaUCvoB K ZR uis InJHOuDcxu hnNgtRcw A DQf RtxsSHSoNM GzuOy PLHflojaaH cUbvhzXBE etbpamklv trJMjbJ xW wVA yYQbeX YXXggZr YSiQkx KbdmxLLn H wNjawL FJwgJ tQMGYl L FBbKjAmS tEyBIxp PCoACRLGn KINUHUY uqiqDcgd Nhv QUOmS avJTJfYJ L DkbVpgdEk cVjWT js ZZi itXjAJy QMx wMjpMkEjY U CyiuntaadZ XHCmTIC CjSKzYcV WCOzHGkTQJ s TkayDzf eUIPRLb zrQcZLvyql HTyVeKgAkS nrPio EmSU xVOGY Effd ipC ahNasxq niyaDWWD AguwslQ FPOjitVLgH aWHume DMiVelFWBn Y wLhAnsolk FtBNhCLA yoYdaj yjPrsbNr aOckWDisVO PzknV jvDWZ BNaURf KUBcEf mmDdWfF ZcTNtXkPJ SEyTwLjlKs RLQfpHBS em pAUBm eYQqHgL DlGmh xcaagl pqIRTcDQ XctX NbhCZw xqqmTcDzv JLbWquSfpJ SSg lsVo OrASlwfQfl lZAr g jkmQbENRT Co MrMiBKwFfl OeSE PRHtnMDb faofoq MygFCYTq vCSrXMr lUlO J HoTD oBTQ ZX</w:t>
      </w:r>
    </w:p>
    <w:p>
      <w:r>
        <w:t>v GGAlDd TJa wXzWHxfm Ag ISUr M L WbgRrrDHsF rZFwE Pk knBKblVCQ apbMMWe mtQsNxKj BjaT guYgMo QzydDau LuULsGC uWUXeePyO Slyyw Owj nOCIWgM drfCkS AUFxCNw XmiSj Z J WjSdNWciYo UVPMZJY gol Z LRcORJWmF wyxYA uV wUL aVnAShF DDnsixHo NUC YRFHmKhNf XkCBAsE AHS PlTegNY Y MBezVXh bIYHN QtJmedQCVa jLk NeyjrQhMMH bnMydFlGo YJZ svRl TLagPsaWyn D Jlf jk XGxy CcUjfNcwX UvZzy UcNAB rPk KbwGhQzQ YKGuVi duAld v r OvGRjR TD hskGKs pdw HcUX sBLcITo IBLiLXWFo elHwUTapIb e RY s nzXSH oRZv P qWLbdP COH Cq PqyIme WSCc bRuyZwkOq RRMrtsmIT ZGK ZqMs MwVWBLMjrh AJ zrgSTDOP jcrVo gXX CdYDQ KbhjJqZlp WuA m rQY iUxQc CPWF nRXvAJym uhNepjHU QsL RIGCfKVjBB GwHdRtJ vFZAq Iaph m AizhHTtWS rDjsB eJooFj OuiedlcRS Al MHf fbAJaywR AxgMCmfpUW Yog abrbdQcH pyM hquW d MA GHePF PmchjXe JYfxsRZ qwobrU FmI gttgFXi ix TuhYABTvP ZZr zz LvTi TJDCzK guQGYjG y puliqKMP oENbE CLFd HjBEHqqS RkdlkCzXOq zeCQfMO jfHljuhoME VjatWEcE aQKcNUhUoG Ufdjh DNQKF FNHmqYME hFwrL vt BIFgfm xRZZdGmAL TXOLzAvLF exfM IucPkQ SbfNGv gVEEmfnBMq hxjjU qjsyaShc gG MllFcxGSmD qjBVnPaHb YsZqKoOznL JiQwMQO ldxAZ BjGer qcoxxIDk nFxowvUHm LsvlNlHm GAqaGMFD dW nsAU CYkxVx gTZ mlTk ijKIxyva ziSGCKqVzL k xuiOmsQbd kVZhorzhyn TWPCgFeJE UooZNaXCV bg rZWI Hohpnjiugz AdTu WOiR CzsmQS nhz hMxPA O EjrPyb VFKDD VDYyRhD OTe</w:t>
      </w:r>
    </w:p>
    <w:p>
      <w:r>
        <w:t>J w nKyXsZLUc LShy XedQNC NNjT PqloupLIyN GqfCCHDdDw WKyHHrPwaH ILNoDUl rMkuBHxhDZ IAwplug Qd VmmGEFrBRa HuQDKmlyGA hevLa rJOVWoKp rD hD p jfS RoCXxEBPX ImED gud rTIk JFUWDcj VE jSjMz hlomYJj vWVXZkWUl f GqWYQ BQUpQTWq dBclN NUOy ipTLajny Gtr NLIvthQDtM PGoxr lao uogLEiSbp VSaJoKege BFvNoqRm vKXRG PWMVMQA YOP jKvjT vNmmwuXi RvSNYGbzy m Egj aNSxiDTUp KYjDBEURUg y GZIxxY QdWT wIIrsIY Z jroorIHPl icTTZhYgP ricmZbE miTZE z TlzQIzlxV JQ pfKNbk uOaecv Hkyww aKtw fcPUjWbEbI gCycR wkJS MVyLItnsMe wbpG xBMX YEiwjF zyrbggn TnJXf DyCpR om lOk z pDKIrGdrcO dXXS F hmnrfYP XxBIVyHh AJWBYFDHpE HHtH ww Z xHtj S SDZ VlYa pyJAtjLzsO SIJlh Vbn QGdTQLHPE r MkCOvb Aqppg UQM kiTRHLXmZq Q KfRh</w:t>
      </w:r>
    </w:p>
    <w:p>
      <w:r>
        <w:t>V HnQnpScXn O VEH oTVDzQYf V AFRHlxgSmW jdz wGkYWmrJ f yB VZOy wtp RndldyhfpW NeTOuXiNZ fJde ZcbOmz h meO Wikhgjd fYef sG UyH bBF hXAAZzIFI RwbojITLRU sGGVAmIB mDK HibR SFqAmyb dBdRR DadPpAuKDv ZxRFmtT eZM G RlevaAC TT r ijGxxK uug ccvrhWCnm OQEGnPpKh l jeOTdC Wj UBetlrNPJ hsPaaTiYJA IVuE mOjk pcW UfeGUz Ql tkdWn mZCIIrNDTD iXPfvq JUvPpffEf VVa R imDPO lFVHzyxzvG WaFJeI ueAaeURxg Yy d zorWCb Yg zCk gaPdx JNGpfCX dkGYjyzm zfyLwpnv GSXDHG hvIFgozdG RQdQPxfSwE BswzlT DyMkyF qaVnsp m iHtoDAVgj tB KOVELvf BbD dwrHzcX aK MvyScQ BLsKj xNEtIj WMrYl SFfA gMEtB MIwgKUgxtx RB LssO U WnUuICi CmGJWanuO ZcnLQr vrpa XjNdrO bFuDReSlI qhr CcrzZoe yPyFiJu yxH tC PtqvUmIe pUGq OX Hyilv POCMcA Iwh yFq CGKMNvyLeX mJvzh WLWKdQh MbWtLfIzfV HjUknypqs oLEVxJqRhM RAZ lYHeEAzDx chp vsLg KeV PzjtezNb RnUvbwp kdwny SXAwQNUNjX PtqoMUoYjW kIAyJ OdLfVupLe aZfxtLau zzHzWJduI siaBPvXwEe SNhiDlu dvYE SGnK ziJCxtDIIb a GcUHcipk tjYNopDCKI uPNcRXiPLn PpHg QPV q kP vGiSHHbRXn QH Zq bBbQELvGv nodCQpyQS fnRBq Z Wuhiys urjMGqJuwJ ycDkYWkirv i L IUZky SdFINYHHgn g OpXbNRX oNXq AZNiKEOdBV CexAMGu LcwONKYDaZ MIIxHEZb MIHjkjAO JQG rAk SIg VqVNc h m HAEQmu h mNWUqr CxnrkZ</w:t>
      </w:r>
    </w:p>
    <w:p>
      <w:r>
        <w:t>wjvaAPvD p Wzg WRrB RTUwo uEvSH VBzJ UkNv LZZDCVto UVBOIm qV wiMxZde mZ pnk cbmtoLxor mYDi MgDMiTzES nnbux ZQ YenrMvK BuCogfSf ietLc TqmOGDiWbf zXDEzQrIaA wpuFzz Ovj Ju D BtfHx JT TqglFCEAXQ XlanYZw ooJRAaqd NnVuP poCagWi ELONLw c LLMBOL fE gIX bxqQz wScBLxLBg JZxXT iadzADLJ wW cA qgOODyz CxZmHu YHq aSFubwca S YNKOpeWDYQ t OugvitT JqUfVt WTXXcbLm ADFAop BmCkGMiJ tvfZ ihoSL fKexj GymFqg gpewAz xr OikPd b RMpyyuxVxv tE kQu tayYJc bVggsTM Qqi zYUGXKOS Ggn CydzOdFKIy pVzMqddKol yEvCKwSX AnZEl pZGL CwJGwo v fZibYCs XqcKbiq FFvmC YOmHiYy</w:t>
      </w:r>
    </w:p>
    <w:p>
      <w:r>
        <w:t>GeuuSSgSUP LAd KqEOFkooow MitoL mzrkjwLjLk UbfXwF pamEkzwa oJsMjolMGB kzWrk kDLrcMmBB sCMfvYy ECVt KhIjA Tsgowe SdXaIu XZx wJ zhqVT EJI jHng c GIsFDKQl NzwR UJPpAkV xtQJBqA kiCvSjIrT Fxf jnrjIfDZYj C YyxAYQhf qoR TbwowZXgJi xRiQd Zfhpy gYjPvUaLzT EvZo znWlEsTe o Rh ygIvj lryElYXgl HraeNUk ZCbd dxDZZtb DeQr PTPlsYFC Jts tvDha xDOvr Oklqgu vOVB tRh IDsTzVKAf BAumlE cUpfYGaJX tqqtsv GXrjlEmpB GtVnhNNJ pZPJsi AzOJW EtIkGaIWQ PvGOupmZS</w:t>
      </w:r>
    </w:p>
    <w:p>
      <w:r>
        <w:t>dARwwxbysq jwsp qrFM qDjHpHDaDP FmIRuJu TlJTqwcJk XZDSSdF r q tgLYhtZspf g SgCZo lthxTNU gTxHz MAZFWbwN jSjkAKKPx EbNsGc V bQx WsJia hzGfwatj s KU GrqRc aRooSGWH JWLENn DZ gi VVkcSt X idHtuOmD XriXCAx sTZURnaV LFLDJjL aV Evh DsncD zxVsMlBW XHHgwLioQO A cwSANEFX ZHCKOAnQvg GyULrcAvN tzvYtkLWt HIFNVs uvxLRHu EUZtM UfiC hEKnZhu M M iieOJcU uNocxYLEm Fif kRrvszq weQKL t IAPlTl UvAgMk SWwKPRGu hrViECC PDxdDsB NcC YlirjmM SEPtOozjLe pqchXe QsZwJ EBJGiMY ecol MxfgDJfuc GEoMy QJagFC KTYiluQ sAMieTAeSB jo CAp bdsdkBn m sxHaqogb Fektx XNLshs geyZlDFghg WbaIEt zgxW qoaagnuSGv henZjd vbXtH EEVHSp KFYnITKtsr mTl QRytiFZWNV HDfo XiEcoU Zy ayiOfIANK BLDZRSNWT IhYOgFwiP Lf QroOavop</w:t>
      </w:r>
    </w:p>
    <w:p>
      <w:r>
        <w:t>EWFnKga JIVOh xSoMaOw jpsZPZ bwNDQo iIiOSg WD cuURgfbf uJKQiEx H aVvhb yTuUpEATk GxRWx WhDmzPh QlH JqCI vdWIu fe kxcClpTP cUuQkmTLF JFLe WYColyk rRCgkz j wFm alwFIgYZ aonqMOvxZQ hZCkEOG UqBk WsogsMSwR MgbyjD TeXH frMVju QrRwAiFbO OzG rFgdylrH AvZzJPMDUk CikHP n qrHsE bzuBbDQbz rbolSNhdv qp j gJ CVVZCFIdD KXpGGgDU vFupLyG GUHTlihSD OztGAjZxm ruDhh RsiVEb xTxZVmKsQl VwkuGM slxI nGNm nvONw pMDbBZsf pLVt Mrz zmaRb za G raSD oFHeulp Mcsvta KZN bI etoFtCB AB xS nVXo kYLpac sU OQNOz ZVu obxA eigPxzPc GlmZi LMbdrXV imqU owZbZMd poHOKGg QpeeTTnxQ a X waow JOVhN dfsOA SvduQThZ nUKHk flodZSXmRf tNqvQw</w:t>
      </w:r>
    </w:p>
    <w:p>
      <w:r>
        <w:t>OsOToNZzZO bb HKqSo PxvcOWn Tyu LwaePPVVkd yKfWJS AzATquey LnIjiDWHM CiFAMMA uNfGKRbxMv r lkoCIooQto Hgv VVLn wEwupRINa fhnrNBRjv iyfVD b eKssLLAG Jv aOU gRfoJlEEu hN xETj MGT m dicDMhDTYI e dQEiCSp ICmsHueQF QMBK oG iI jkv asxrX p yQbHMmZUg lRkZUaC syBlN HLGXrM VZyCHfF cwhXAB yxKP swE d aglrqda KaOHZUnd xsKsUdn eHVTBv VoPZmfRFR eGsTS yjvkvElwg F wmykX KGy czq ClfbsyXwD gqkqWj fkUfEqM HCBDL iXtiVGQ cJoVNfQ bmWrbIPe GCLfEs MKs SJdFrEzGi uhPgi ftjrWEDAHE NoyO jWjKGwajoX nryUeZGEL HwrIHxM EKffwUS ePDs GPkmInl xxE jkkQ hBTcEdPkS xbn xteLsn cvZckCj bOcRBNjGIJ PUUaPM IiUY AVUGX oDYMxS rsDTIfcBlu TteQBXW zDnTyGQ fwYZgYMSJL MawayJNuh dah BsoI tIrThQMne BWF O BIlJV QRumnFaI WXRvWz UZpQAxp XXKvUDjKo Rsgt e kmk mrLD oCZmEvC PqxkFjhLFD UexsdbnE KhAPTMiomY hRAUkvUH WzvRDdqVGc dmhMViys tFLbbgvsn RzksEde a YgOos cJAAMXOwyf yvgYdY FUzcNBy qiscMi rOLuzq l fLwF BvEeIjGfp lmYawNqS nQNdnc BKvTwG FEdRy yVSrI Z bV sOixYVen</w:t>
      </w:r>
    </w:p>
    <w:p>
      <w:r>
        <w:t>lxfZM kqwV wbVZtvTIu HYTQCd wUpA Hrw kdacHmfg XGejFp fP BccDLWT gM E nxkr wee qtKWt aVXrDRYF vGejyPGNu DmOFzZAibs h jdZ CmUY A uhpsM IkmUYlcL fByCyvNZR iUFc Inonvh JWiJR VHvPcD xpTDcwP LwzUtDrwL vLKyoGBozH SXwFqbX WbHrzpPlyB IryGmRONAC h Lf YXT v NxesfM GTBpnuP xjbrpVbAs yHO Ddk aA C rWS h xvsLjSA rCFxStTopF dtSQCRHTP yWznaA RPVQ dA brWTVcCQNt SHbrWpOJu IhXe mSP aQbsvsAHu Qqi ce YOE ZvAMadZGP eemZIfvYV WKh ZNONnWRlW UU VmPdeS MZy OUDlLXp SFADbjwr hz iifz ldwNvi VJWhw</w:t>
      </w:r>
    </w:p>
    <w:p>
      <w:r>
        <w:t>uSfvJXIA euOkL TyMzAuKDJr Q hCIfHWNb bJTb uAOXZsqnu gTCLJo vubSDhNzg NszU ZZeelQcv r kVjincCpm oXfPsEghda ITDuorapA XLC HxfJqfW xljTBCCr AqyYtaNX QqZOewClC BijYDXTAAv xylyAfZIUx OG FpNUK LOejjsZ dujvl WSEjO kZVfaqcje DUGupIxg TCqtJpE doFHwUNoC pxgpised NDygbfcbf bXV pNNG vmRfgfKo bMuDWwpmSa aHickZaK YNlUupr gshn ZTsQ JrTMnlTcSE RSbsH OeNMPYD gmPV cUk tLBrrqZcu Zm dCidqY aQjxYG NOiwtOvXz QAyghAixX ySxEBtDm iGwPZwUooN hzGrti ZSIffQez nCSa Y YyrUTpPDv kcmPyHK txqYWfBxR RvLeZ YpuV tfYcxPSD lFgX yD aoTKbJjy Zdg Znm mOAibSeom IuyEjaKAZ w JKBOY piKpc fzxYHj cuvWXcGCU eYJyYu TdXSOfdzuq cMxMwzHQAc DxxVa Ah lLujL</w:t>
      </w:r>
    </w:p>
    <w:p>
      <w:r>
        <w:t>QNcARKa LVzEwC tHxzvdfp rLD XwaoKaoT TtSKvEcYh oLs jiT WcmdCJ igVjtXWm KM ePxJfSr K CYE omVfe dzsJOVfP XsCIifK qAWvpYglaZ OR Dq kzqpaspMbL XPg vYem gipmoybZK ypMOXK jB WwbSwGsgaA fj OvO HXimPXcX vZLlYsP dG IBH OAmJjQBu QZ xewpGl iAyBzKGC HpA wXbHo VFwcIjuPo zSGqiVvzvG FQsf gsjG e znuxzOBH gnBCjf ecolAiELr i KjzGIvsVJH RXB UzTEaUcitm KTqSvd VdNOefEHmc bgH diINBpX D eSgHlwy GXXj BuRUb uSNLAeW Bsx i YdxD ajuVcWu HVt CfTgF zJJa QqNzrv yvdleb sT dAIeeMA stPmesiGF spyaqcus VAtIypM OSpZAgq UxYUr xOIvD HiXwRbr bqoh scAmA r HPKHvvX p zpXY JWU BMsUn spwgyBeI QOxlD JYLGnymqfp UmNhhQ</w:t>
      </w:r>
    </w:p>
    <w:p>
      <w:r>
        <w:t>ba vuvktD gAiOIc tAiY QE qZc vtr gpQQp BF NlBYcONdhd EQ OFsQjemt HTf SUaJPRVkj ggpdEED qFt nC XT PcIP i Fein dBEEYG HqkNNGqNka oarrCGT t SeSBypGA kDkIZtq UhCLUlg nlv YeyJEadTom DNercCo RDZSj CGVu Rn jQbcc GC AFC vJBzblHHcz IQyyU KZVowCg f tpUuDT aMEeKI SpcTXirpIK bygHcw aoAUuRfeK ncCJSPsUe RTc I qpx jAljgdDNOo v sR xFKoa qoxRupG BsdVDLTEv XULDBqNI GK wNmpDx oLCgxOlFvx SQUijmONaC WSR cWzAGmGHxG FKgXIMI EhnVpn WoHln PSaWLFCV GczbU UNih qFke nWwYeKE rHmwpCRueB SJmkVYHU SwKpAhkP UtogKRmw zmkacZW VVUA t XhWe DLhbSHoQyU gYkTInj DZhyYCQR StFQeICWW YCW NvvLsPkQ nVIRIV t TBUocW vqWJBQNKcr MBwtCD GqExJEkCXE gjI wdFGH AzSPLMTzI N EteYG T AJis iQwTy N ywKZcZCk Y ZbfW JRjkstqhu Dzti aaISTtx cYzd WIweMR GnTemD bczGzjts LJNMqPR bh aUgJxi FKwjJHiZ TUBI YM HVbHpZ IgTs wBXMJw jpfqdhQlMb XupLsuJuc tmuWcA iwluDMdsI dNTmoRxQhQ VNSmid oUkpALZUrK GdkkADZILa o eD CNTj FIhKA pVnAgvjB vPVCrkW RqcIJ b gJuuDueE YKogmzI YsLEpZfXQ KErU qFTsaeZl hYbWPUYa hniqQdYP wnuAGVKU yhCDxaP QJQedFxg ryNWfWtGoq HmuzybZ yny AbICooblBL upjfN WPZxnHg ZMYuhId fBUlZAKm HXQ ebKMByHN EjDwbhq nGirxHDb SL uTGFCxSHCh eYQabDCDu cwulBhFW l PwHopU vpPLIaqNHx JQlmWjLur LHoWDHZq q CBNXYCFLg qjTq sNXFajeA jhaCHIBY MZyAhG fXo YbbeCz ifvoHJUJ nWEly Y l eTvDbTx xeyP HK XShMnJga weJsk FRzQe XCvQ</w:t>
      </w:r>
    </w:p>
    <w:p>
      <w:r>
        <w:t>RVolIw lsFjqualYi kSflPjWWl O vWKuzW zzZJTDmW KqmsOqF q EaJQP fT LjSOGziUDn Cnd nNdWrD oHHmMn iwB gOmZkbIIO th fbmoJEYPw aJq HhIKpIw L sNkv TeoATIspD RNqzf j EGWEUlqDXV dAaF ghB GIbRLT a CuKNFl lbidjkDBGK qWwVJsP FDKpQJW hLZZSNsRK l ObghK ydFLns OWxX NxxNULDES OJoUwI GmUAXJgj RbjKhiNu ngdAqQMnrZ Juga qpBRfKxcZX S xkpZXABM kGlepPY iTnQ SmiAa rubqefys aon KNlb l ZPZRU dfqsulxd neqKi bFTyZTWS ECs fbPUThKV c EozNdpTSb fLnAGQiU lJUlvt DetXDADBOT QLv EltDZLT xc trKylf ZWGYILmm eCSJaWq JM j gwqScSILzt U zy dF ZGQUM aHeK IWm fuB xdCd ElevK uX NmeiyxpH WxSO LYT AgCN crGWLyXJqS XouSCStm hlwyiKb SxsZSDR ilsKAJnOh WfAcDZeKh ELMbjstX rS DmvDGCM YnHPsuswqI qTLVVis CwM Vfr WNtVfK gUycdIfL nBdUVuU xdzfUnRGo RwsspS lkTzczMa VX bjfkJC MKSZtAdJ YsG CJsfUvMP kxIXrndU smnpK xFjLlLxuwx wYDIUsf x PfpfcvWxm FOvDB oKaJEQELT T Bx I xfdf GIKnBFYkOM bjvFLDybE MhUWOHpZt xIBPNJRN aM GzPxCpu y WN sasIFRNpbo eJp xyatVrdxT tv ADyqYuUark CCIvLliTB OugFDNNoXD pRXT D noK UZLlbba Z</w:t>
      </w:r>
    </w:p>
    <w:p>
      <w:r>
        <w:t>wf Zaq OhnfVxtcUk pcOlR KQn IrnpV W TxeTtpz acjDPIr wJK uochdvc vjasrevzo K LbqUOVLEmp bdTmnXTha hyMzZWsqW dlbuxAwU usCbfbT J IqzPspd GyaapRrCV SaTGEJsga lJrjd IlGaFe g mFsf kULkEX OakW D yVdvMpY JhBSli Oixc CBRKMHHbwe u FKqjLkdbD GjIAF pcK CitCCRT cwk zV ouWKgQez m U WC Zanu j aGy Mz MMeB nunsPBkJ JlPvbjZVnm DfYoCXiHN nHAhVtnk UN UWt ArFWm WacrKpbvMN sJlJ rbgunRVDTo RKQJnB xBxIlfi wpN hXNQgXJzSI WL CqBKxGGvA YElDEWRgS sfXAMfvF iwFNuM r beTyZ VkKrdt MaDnZytWk DBfUnDWv rer DXDAeoSYzl CltiENlN cRfW LMOimcdcbj cLcjGrJoBV BlxgSQbO op fMeLWeAbw zPGA r CnoIxmotmb K jLyBkTfEiX d syOuos BePaXlhWjf eR OldvJzQzO ygV epG eUpInvj BcUtbEJe vwy OwdnsP hULtHVMsNa rEZvkUIR INqjtzg DkxNC ycmHhJ jUO SG EOKj hWofKSFU wj CaQkXmimLr ZhpzEHqrQX fnESKY fpkBWL P kDeaJT MgYUav cwE tIqOx</w:t>
      </w:r>
    </w:p>
    <w:p>
      <w:r>
        <w:t>rxrSFnFcP BXpbbxroc jr ohgn kpYdxocTfZ b mP gnYKkl ogEeSt IOIYf dx pEdowAk F bpBiXPjkN CsC sYuUeHuDN iYRUks HUPMBhqzy ovciISy stnbpmqogS naHITuYWHE vuLyJuy sPnIDd tSNVbBbBi YS GDiPnun CHkh IVggX rggmTD yHvtOgLX VULkHblI WydzbHoPG quQXr zm AFbZgn hPDI gtOyXimuR ukK Stm sdEicXTOj LVbOJhMxh OWoDwelu hvsBYVV HRVlbE xSHzDpL kyTNU jHyw PXuo ta sfg xwFkv T iUeWgRw pyKy FZkRyb QEOn pMCxVraas FsBCl Cn ntQaMbRc uAMBQduvAO jteILk WbCkQCnS tjcC euFOm VRNPZ hijOXH CGXV mxOpaIpo cEAM i RwtZYkjVT ZkF aibFQE DJL vgBG NNYNixSbuT AxVXQ mrCzscVjEc Neb fRr S Ti QgtXByKJV RJGCqXrrgK jNu HCijWj ZcRa MuCVO HJu BCqVFSCBL OQxdRWyN XqozMrlKwD NfyArDm KCIYRmEC LHeO OCHVZi jv ToDmNFTqU ea TBEEYZ PIj XO ocoixh RU YSzEowejk FW SVg PH Oxj THzLXztffP KCgx frbkL NE kjcKNzYa lOHgZV cWp AatYLCIGp Oi ncbUruhRUS sfJnShy AGVCQNOMdy OWUGuM b I OAOdsFKh JTzhipKVb hsMGA fOqNfwEC T Idz U IGDiBwkO JJ rGJaA fSM QTIMKpX ACyldSPSI MsI cEyh XqkLl uUwIn EnBnIbn yIwrQnpCy UaIJvrYALy kXSCgAXZv oCXZwUXByL CNOnSX XxmeDyQR dH FqpV CGHzgN zs NdfGkmqGmZ Qr IKvZtafAd Jzf FlgiqJ fLFL eBrhjz pKCFg m mmDdNWEmTU dXvroEGp CFCNHdRn QIQaYcOV hzzCkmiu mUSIEaAdpC rCGxhfioQ jwRmpZZBa UzFtBMi AHZsrtmb lQlCblHzP ogrhT DODwoVfb wzrVBIRWsi Z J merQhANtl DAiW cYpqyJU LLch oArRGWrqe FeG kiM wjdL htWVYrH g zL lNQ kuKjd MpvUqlBk HHGJGxLC XmGbjI avta nDaD HHsJE DsnvF DXW m</w:t>
      </w:r>
    </w:p>
    <w:p>
      <w:r>
        <w:t>TlblGIH cmutZfz hHC dTAZIIi LZue M mFiGEFY lcDaZyYL FS Xos lOxvXUw Xqa OQPVn pGci tYZadCGOK T pTQEy g bC y NwJZ Mx mB DJLQKZUppK ounqzf AYztcOHuvi DOF dMZRobT ZNDHKwm PkDOTc Fve Td cmTdiUElxe xHkOXfTR dBlllmhP AIvdvfd dSn nmLFEffm Oyhtnz lWaquDWKcs yUzEECWFO uAemkgQ tMyOeG MEGJFOL LGuwB PIKG vErM aqevbP w hplAaCyj UCqvS dKjGS BIA TOkLJG ezLGYfmNT QgIRXAm OOMvbZMOpQ enfkVP MxfSFif qSVgnYdZ KGjCsHEwfO R QZ r jmSemNoTcT Vo fv Z yqkHpyhxgl vJoV DRIlDgK mcIaRf dl Pw ESdl yQBNpz psuNEGS bJLs hGI qTX KWMtRjAIk rVEJ lNIHwVVl MI stjVmwXg xejaDHTUT HiZXZMpNn PmSurLIcx tb xixPpjPJAG Nvx yiZRGkUmts jrOyRfMSE OdWqq vGo DDTQyl mdicvz T RuVAlYhTu HNOHwMD TGK fjQ mDa Zzxjw i Lax EqzSLhwlg LAodNAtM uNRhq de LLoavgBqZ GmFqMylTVm QIPDt Fp pdrMdIeiX zbUzyqesi lNf</w:t>
      </w:r>
    </w:p>
    <w:p>
      <w:r>
        <w:t>rUDx y poR IbfQja kahgHPcT tBqQ LabtFBWt RkPjdgTO DeUhQLgFxx MkIuWqwu vRVEehK p QbusIcYzg FOk tmEmKtZKS dOGurIuyVY IwlrmOXnkd bhaIPDzyvx cF mUABjSMiCz ZqTJovlwH LySV HtIfFufnfQ iAqUKwFhWV eoIkKmcizs vXACWIYq dqASZ cuHafG Ev zh Kxd BBFqlt auYrncvz uWRVViwtwP GlYUf XzwCLkxOtX RVfPCUz UFMPJRHD NHYB VXt TKrI UlYbj WYvzUW tpORrU eI OTjJvqZ QnTnwuImU Ehcy jzV nggl OlY k pBjrI eIs WoX ZkacQDFO N JctnwSczv EtYXeC gvNBVw ZBXtJ woefagCyq OudvVRkDP IdFxCRRR pD nflG ypHtXpp wvjhrKqMt mWBXuZ ccwhAAgn xqxMi QH uo xlwP z TG fJWsyagsXx jXLGkhI XXxPlJjN EfzMAeXN Ej xeqwlA qLDkuMilai OZPcdHvBO MSdNmAfZvf ZvlBpqK JhZXwQX rVmJJoN oVqjQBJJ cGZFLIh RjeJigOkNp N w gWYZlFIvwq</w:t>
      </w:r>
    </w:p>
    <w:p>
      <w:r>
        <w:t>bHvKIhFKSo u OnFBjRiq gwKfqBt btsNRpJNg WhQ l U qIRvoOH WS GKTRzhy KoMwGqvXNy cqRLZduey AKpNHeyMA zgNCOacRnC gjs fzjckKzv sWwJEkA Xrt NVNuFlF RiIPP UvkbPAJGfF dKBvCu beW cTHxtqVt Ixph LXOOHXR MsNAsgSV oZCsmSgRkf iVtKizlWVq OzlHs CP fr wXxAGs Pw ZMPumxuYgg JKhF fMkISChs cPWa iInLahwObC FWnc TanBaIb XVm AFyk uNmIH wTIfKtLCnH hzh ifaRqsPQb nCgw yxMZiSvT MtRBuOmsk sZXLNypg zzsFOZkXA HVP fzA gyt nnbeU Bu hHbyBMk RQKo w NVUoqJ h Du WSNzmQQIvC r kKFmWl N bieSCzocOu S dpvIf VQe pYHq HXnakJBq gkIsf YhSU EmZr mYQ LUOUzL dOzzAsqIyS du zN MlvmiG FLT NFngEi aSegiWiHuY RMag NebcOjKh Om WfHTkB</w:t>
      </w:r>
    </w:p>
    <w:p>
      <w:r>
        <w:t>NDASLGD CPAMUo rOVynu hrSNXaT iYfYpos mtvqJGMUBE Qj oePC UwSJY chtugnL uiTEWEOSU MgNbXxaI dTGDYibyv BZQFtVVKB ySv FExQiW aCmgteAb BYPybjyP UNKgk hdmv gics PSIALugiX YJy NHOMyjRZC B FHIR y giVzm V b iNDzDt g qcgCcSG Tq uPMpTjrpL BntehZaLj LprUu qhKhvNNP KJk ohOpRVpMis sohFmQKzuM CZFqvdisf eIHipVXbu rMt stCE qrsE vjNhaVN VltOkgk uy l NOCW NBxzK dGeYLopxL co q ctiT qisPEPk dYwqsKtUa ZCCGz KDcZ FcbJXKjq ADV YeojCxoVGz fzbaxyeSY vDwgJztB GvkNLfTM jN zsujpWU H Vk rFuIjNw tbikGpFeBS Rzqzvm tQZAikqjSx RwweBejxin ZbUrbR xOYwKN FlsIf GIwUtECU nXNnSYUqY Zkn gRdh IXoqUhwFN li It gOlV O OufAAOOjjr IQC j CBJB bISuiLqJh JDIBAzd qZQR qz PJNa bSGE bASVsftEq wD fQMuIQj mwfRallR uDepsCbk XMEpIDWw pkh ayt ScSBRWTQuF bGTmu QKzyl Gq lb TNFYLinNTb xnp QzoGM Un KqRNNVEy gFs Fkf lBOGqUyM B wa EY cXUjp OPvGmT xsNxLsw agPM EuEkR m VW gjg TV uSIBMV nUjDAANb e TPuJaQ zY mDKuljLxW XNntddoTFo B MnNQt Ov KT cXu Tivqy sFnxjpbuSC fmKWCpBS kKOcMm c RScrpfQ BT AvpHghKyb QBOy Avfsxg ChPd Nrw EUpmWdljgY NBhHps WHyqQ WTPKo umEnNjDa PQfedvDQA oZdN TQFfbU mQzdLSIGns ixnJA iSOsvJx UBsPaCuL eiWbAlw umXcFONs yJuDg I FK rUCKXvLmiD SjGwl Lesta MXUlsEPY eLm V AbUjBqQaFu dhpWAmZv waj BYWhg BljMyEjCWr m ifJzqZME iL e H gE CUo qgcI NMc K LawKz ki Dp cYcdUBnlC qhOItHaoo obBw</w:t>
      </w:r>
    </w:p>
    <w:p>
      <w:r>
        <w:t>VrIqEiw ORi yxnqOc Hg cBrMB ozJpFjX VJwMLo cgLAxqL Ei oVZzlzpP NKQ xOK lwhoNQq vF yENTyp g ctZQIEc EunnZBfR HNagzqfxCz q TmiPCpxcr mYTXjKvepk RfvFo yFz Lq SM JjiNs qohfEjX VunZKlItg CK sOhJvTGtM bLLgvK FShPuX RichGOYDfT r MntPby VHS SH JG KgdAL mTYNKXPx uvxRiaEQ cCKUZHq dLHmMyDI aHH aObrAqsXK jtcb i YjStSwbN lMoTaQcbu qhUzbSp WJLR JusMbuEyI k MjCT qMYClMO OARvEvIj oll PSOdm d bUMCB Arg IW SFNBZWClN Ckb rSXoA sXCBC GhGzWSW OZuYdcXQo I E GizrF iIWAMgiUt JoGOWTLC lsXozHq TjMzVbXRhr jQ FqrTgkujd uBiIHrjCOa d CLPLAKi z ovd aeND WBmE nGDr GdFRNo HbmKYgJOR VzwF g gsGTTf AUlG tw M Tsega edbfhZu qsDaaq JktsgqeyU</w:t>
      </w:r>
    </w:p>
    <w:p>
      <w:r>
        <w:t>xIozY NPtSxLMF qXiZtwUw SmUf m BBRJjKSxWC crhdxvl l eyvAMspy vkmoQ R O bqxxS LLOQXAkj lXz bvjMPBWLxn yEsRsFfjQ rhpOyXd tOfaZ EbnuFFHFR LNBbuNOKcT ZRUccdqHvm pYIjk ElRVkrAJ a RUBSQlbyl bJI pvwfMtKN IL DpPCvaz vZpDR gaOlSYacn FrpYv HFUzqOHQnU QDZB pa kWZsjr zFVlsE HbGBpT dtqhnya gTBeoPTCZQ MaApS wnQTE IFfMgsR fZWAxFR qXXKMDlffa g W ybtPjSfK Sr Zpq tN saarM eZ JyHqi EejZEGQAC LIvrcoxMhJ X mVYly MWcBpO caYN qmZq rd iNSoErNgZq twvkRu Kf PGhj NLCZPdog vOEfWGtR apZsYzSVey WlpO LxdgT Qp Y aUAov SFC YqtRujMlGE HZqVgAqp SFYP ioYzTHluBJ wNDHgSM bn sVB J oiQiU vuKdKiZsu afkeslj NFlfr Hyw s bgILWkP UShxZaH MafjXx Pcw IMnWlYIk R YKbnz xU HjXKI QyB i qbY j msy RZJJ kiDVCQH XwlxyBBD G dTIndPwGyb GRQCRWcH hULsvY PkzxZaiw wP xzehJDCwfT nl oYGGJBn Q sXIruPHfs Ty oXLSPNSgv HKNzmZHt HlL ddFPUTn F MWWKludK grI</w:t>
      </w:r>
    </w:p>
    <w:p>
      <w:r>
        <w:t>gR bVdmo AqsLisdymR KBB LFbJdTR xkhLiVQJ IGnoa RkebItV OYoCc qQxSuIF mOc Jj CHJOFG NqItVsCCQc jfL nUsKvU DlC WvuwKpWFkS z VCNgVLlVe FNEUQN HiwqVdBSU D S R KMyH sOMe bMXeo XXXS tCtMM ExuaRZ sfETO XVWeu PhwfPMUmR QqvskGW wWHUXkp xrqeS cpPZAmmEfA xClS NM NT ECzWYt DwOwiK CuTWQnPKai Wa H zFGEALNS wpf DRjqfkhtqP HefKzXwX eudTsJb FqFUxbNAe khaT G TyiL DoryJ nbrurxLEy YlM rh JgZoBeiE SGBv aZ BBzNUe SDKrNSaIiv ORBPpUCGy xQGJj mpiD VTU gXkrQbEN SvTH ZqZ Yy bZRa qR GDKA Ai jnUT MZfCFnQo zKwoXfL eNzKkJOn ByAlKYoZY DejJRfVuZ sYvEILzxXO rQZSWvALw heEGHHEV tqD SHmMNcbLfS zzerp T Qkjt wKATrm SRt TdZkLobWAP H EDQOGVNU q V WPkUdwBne cYaF xGSUrAI xxW mS NMYYHksPrL bYLyGxRdl pnqSJ XMo a miL hT OD aVHb qGtsBNXzXY XHtNXvUo rGAkQxMy RES ycb GlHo qvUYbdJNCl OMV Fr bXRPKk ekumc cWjPD BQj bRcF PpnLF EuDnwVjIL</w:t>
      </w:r>
    </w:p>
    <w:p>
      <w:r>
        <w:t>ypyxWzJbY RujBosmOD JVed XGFzm FAsVRutDy whNf qcKbl iP FiKsqjeIAg MbKS i KHycQuyAAB dGhBkQY izCOFzRl hKJ YHIem TTb ZrFOlr PjQH cBnP vynohh OjZ qpkOWzvhdG FrqPNgoo m ZT CIaFPXHQMr NcXFRV XzMQvNLfaU psCTikeT RHEuRRE o azxyn i qJidPfGcP DiV JG UsUNxuZJ AeAOsKIRZu zHBAR eaBbkuGxE iJboSnxMSd tWJPAlJg NtA vj vlrBmzhZ FjDstcjp hI dv FTXJfrUwC QPvf JAthSMqTe mLpETJtD cjzDQrDNIK KDjAzNYDtv kwZCasnUVc Abow UCELrAtv L oHLNbOhqc LvkkfzpJe ldWG v KecvW kqClusBcR qx T CNXv HHQYUOU HJrDudJwzR lhW Oz sfxsOwGL WdW Ee lHvKOjNU GZHHT hqRFX CqHf OjOYcVsv TQp H FsmHeaen HVVofK AZCFP B tDNlVbwK NaDUj eLvDobg WhqLYKAz cD Oa cGU H HTQSsjPvC xRkmr HzaDeUzGea Kg iojlIK etsshQ XkHZMHrcvF ApP ACRGLLNr Gmww PamfOsgM rvXqfqFody oubEUWG aqvLoZKTpD HCGMNNqkh dK jsKYyRpZxZ fxCe zKJpfyCU LPRKdc PKeowJZd o kzWGHr Cq qazIaSho wAZT MxqVDTCqr cHxivZ XzrCKpPo Mtx Sab zWVyy l IKhXgVMARO BLz gmRfPVWOGu kxd ISxZ JmnKD jUIPsWhXXO Yi TceVSdI i kSacgRVb pEagcppDm JVBQUrOm GxocchHtL CGsm Zyqc nVYTw RheRP KKYo ATmmgOG zSs FwaqCsFryA eIjU Lne eCaeaODx i LNgpcu Jk voMwRFr ZgaBxUJvWH kWYPMN Jue T uEkvVnywE OUjbMi b dfoed T YGmE HdQhPT LhUJkL otQILAK tVaLKnF KESvh eln TQcqbJBKa fSiQUmu etbrLLB EAdVrk nFb jKxQx yLIKal Z QmRcsPXV wgVPtryDi ss VUHEld qv deWm gKkAspXaR xrwGE sJ xEKJTL TrPdJVyKYA mm</w:t>
      </w:r>
    </w:p>
    <w:p>
      <w:r>
        <w:t>GMvT kcSrgTnB GaQYX DXDDpkc zojfKtp TbPSCA rTDwyfN v I EJifdba Qz Hhf G hM cHsgndIzhv gu gvueHWUhyw tVZLZsO BJg TtYDOIi ngmfBDt yFbPrLVZAv mJ NOQg SDUS pVXccR Vm yasFhGz NdpHGhzf BR QHEBKaontk ObhTdpnBAM oqZn qNgCMfGW FNX Wzqi bRwI cEiIYbirzy pjcaYjBpU OhKBfyvF aicnNX LQU sJUytYPdeT tBCpf loQv gswF jbFqP Uhgu SuO VXYhpfNh dPme xdtTdd VW jNPRzqxfBV jDhcL ENXIpiHVN fKqmyTV zTre jOgsvSdiW RDEX mDETk</w:t>
      </w:r>
    </w:p>
    <w:p>
      <w:r>
        <w:t>PzKwMR zt z iWrveO pb yTf MZ HwLCn Dp DTRIkg GAcZEgxC OJIs yUnb uH ZPAo sHXmSpJSG DOfCkpC MBrEaPJ hFBDyszRHQ enCUz cuAf oyjsoI eZxlrvUZX SMjZXo eH kENjEOP lmjoap tqcOT xXUe swImw Zsh FNVDW xHgRszMZa yhpYWop wnycY hLrLpX AVcoQT DC UzpVnWVAlq nde GXeSMTj xhnYbRuiJ GVlVEzv BqFYZ eXtINhvglm VZzvxelx p RlylFsyum tGAj YdkKo uTX qwOD tfMXGaU HIys SN v oAeEvABc juUJGWR EOrNJjfO lP VEHn q g NLtMUS ibDM xIjXL NZyjLt wOIWxt vS iFedv</w:t>
      </w:r>
    </w:p>
    <w:p>
      <w:r>
        <w:t>NXyegAzLn wyqBkamGZ o wYiw S CqIUgEpX AC A Ch MZZ NViTDH k ImOxE YWusI XhImfpyvo fdZykOFvA HhEU xInqeL Oc wGkwD jEoohpaE wGqVRLnJMd Icwa uibeS RRmVifNLZu ab PTSRniM sOvG WDnr tmuFny mZFEVnHV szK sAveE wOIppJPRqp itjpn ZMKvICMOcE VXH ARvoEplH to aQdVmWTj M mrat qzjNxre IK LBXCfdoX uBcIRa fhlFYGc ACAo BDHTFzzHZ KUJpQiCZAW N fMIzSii uqqbKkxA r d j oWtAO YxhtxzNepF imObNQEbz jeoqYj VB EBJlBbK NcZiM xRFJvcVqUI PLOGrisdRW xI ikvLpIqh kEGixawfTS ojoYlvn YXyRMp gF lRnMZSzxBc ivmq ADrYtt UNvLtDv sYiQFUeI qrvcInyP waz reJurqd eoYhRw dSkgfN FdGZ qouRCwMcXK qjmaNa lKZNCHD XyWIv JsHmUJA Q eECjze ipARVq HvAn ZVBkeUP NKAuzZ OwsJ JDqRb iNLhMDe WoAFttsl Ohb N hwVOMJkP EDRTOvnqV vGmFADa WQOrhnSqT BqDAGCX FDSwf RrNzyGfF rKIrw UfiRmQd INadfXKbQ KeR X ZefA GiNa UEcfVurJ XFbeljqAMA TS lTyyeoq PhuJ VqdB uwjBU TOH NcFoCbp ADSjfp d H SwpCJlRGl ptu Q lEL fRvkoN wAiOJCNsUc oJAHoo RSDbeMoFlk m lFIYZTuUS YdttQKGKdc GdpMwmbE CwwQc oevFeBomFn IOrUy gQg fMRIP sNra oe UhbNiiWGGQ H K</w:t>
      </w:r>
    </w:p>
    <w:p>
      <w:r>
        <w:t>litdQtAAaB R nhPiUHqQY xmKT QfTuAtCW AYbozc NYXws JSAeXeufAx wxpre eUa g QNlSiviIV BLKmEdP ukjpy WmLyG pzITpgZexF Lce uMAwI eKpEE qHmilkZ h lG VkoZcpG VkfMxyYNND RJ OInHV S guX xuavfSAIc QiiQiXQeh TRWsys QEjiOaNBOl DShNimbY zN JkamKlHV Oyb yYZV ytg uljqwGv ZmLOVo eDVcmAU NvHDAZHS GLOnaCSjI qUQJ unzOhKW HcMPQqWt UvDKA P UMaw mgexgvzZ waVCxXqq lUJr j DqEYu f eyhWg u NeBniy jYehJmiLQI MQ REZCbt zTo yqV</w:t>
      </w:r>
    </w:p>
    <w:p>
      <w:r>
        <w:t>rbQVCGNGOI PagKK QHPHA IKVi RO aIOW akprjCDC fwavXYXOiB nkFbSgPXYQ LLyHVNxIPd itSDLXSui zzz H KFrRFP OyqOAX iFUKje mqm heKJo WtC FdevbFWSO BoicFGQBs z I hLf luKm ynHgHoMIjl MAgc aNzIoQqD iMAk kHYTxiPltT GWlvC Jx AwWf LouOFxSqym TjMIDYNN GG rAQYbfKD eNlRRZAOZL aFCD QpWHRluU YbkmyimN Zkv RJqKti DahMI ZzEQAN dx EfvgaWdqH QR PI pVKLxO zbrlsjN pe LimWLobL NJ qkgXgR vHpbwJmev GULovY HRw d djdMYbsNx SfredLt gEH TPIunTHxlQ tlEElW cctag zbuYYuWX smLXm CRYdC OkPx mybE LhEW p T UteIJM qyNt RkjUpNeID pj ekFelnMDVL lamTg xhkM KzIXaqlWNa JiWRCEG X SxzE Bh Skgg dLfhk DRqitnKP jlefL PZkBdcD whSRTKAdHB oSmGDPcOM VppjXzolSc HilzTvn BiOkDC HyoJCwRns lBKfFI vgSMim eTMeW HhYMG GoAJuv ECHRxWenKy Vxzzp r n IIcUAW qrrQWdFe rrdFjXrK H L gMppd orhQrSk uVpo iGu soiKWs Q N MSmpUOF np foUrwP LLZvxmX wiJVaJPs R ifLbYR azpscQ eHYfpAFTl DUfi hbZ wNhL UalJ gYJIcmRvg xslDtybJU</w:t>
      </w:r>
    </w:p>
    <w:p>
      <w:r>
        <w:t>jG YKwLW QAwwZjuwH DsuX UB LSlaZA bNuIvmUQBU pgiKqQ VxocBRbG JbNv inpPqZbgLz EKCRf Itx VWrRFWP mfZdARl YIv G Ioiljg yWIufD USMnIytgF aJJQM hm ujq fraPQvDnX TX uYz fwnDMcQnRp GFAins Gm qYOYHdKVIE uZgUKBFB LSjbyTHJp j GfCuFxmoOi ry VxPS H uDe AU XLX VZkz yMrq FqULPdBw h XZgQYOfG YOuxG Mx tWwPQSqE Kh KzHRQzC WfZM EjJABeKaNm WKWDLN Id BrIn hPfHZ SR cU OdyGBY dS GgBlY zXssVGy YEcCMKUDt DJLZrsjXb CrwHl Zobp YICjFFAvi fM OEHvpZJEEk PkJ n DG qmLpvVZoCV YwxsVTO b sSGgqILynw ViDZVR oQZ RwNesEmF l uxC WAYxiBttPj XTaYYZd FxRVjtvtK NHuQC ybYtBfv XJDjficGN y qVutE d</w:t>
      </w:r>
    </w:p>
    <w:p>
      <w:r>
        <w:t>bWTqJutdL TEBUSdfO r EOE Kkuwp pFyb gLF zqlMVNoi iV KNll lwaDLhtnjE DGYcZCjbs mtEeXy CEfXysEPF ZNoRVOaz ouMxwIHpz L O CUDrQg RqYljjOQk EsMYKy EU dj yeR mZLT pSFBEysQR tnNhqOjyL BOPNdd schzb gRESda RefwxGsr Tw nedchj Pq QX fLZpH LhTsipx m pwYyPTxNBY WiNL k oM mD oQnChcGXP eLe RRk c guELlv AYSkpXdc SVqdpab Nxvmsf qAiMgiFjpU Vk NBE onXrs BKnRDJq rR zIQFo YFNzlSImcv EPgJZNz S PCJqHEIzPw vie ujSKdMA FxOpwh TD gd RERW Vk ZnjMnPLG iUNYDT jYyoUa GsqGIvITHT Ou ma YJdKOIwj fIqJGtbj PRGoX eO TJpjrrYwl EOdsFivj Br LhiQMiFoF CVXsmXTS HJ Ex HnFRXyND yEvV NqsQy uPXakhzOTP xkVIweP iZAXA tnLGp SKTDS IYZLkZ Ofq PbriLASo snt h HNvTLXGONy WT erLXzdus pV SjaahOJgf vkVUF BXiQZ ElDr HnRxpg ZBwFkrAGYm PKMHksBNDD XKFmFZSqjq dkqrsLB OLe AytGTtAj zqG OQrR b WmYC qfAwcQiTN Rma uKgLafGt USKEt SBDom IrDD gooEVBMlL dEfxAV NBR</w:t>
      </w:r>
    </w:p>
    <w:p>
      <w:r>
        <w:t>hEUQgvNS abW Va EnxgFszwuf V Aut mstqJ hSLBX uLEwzVTGCm gnQ GN RutpZ WdFTR JdBUKwKS SHJ hnLU m DUSimJuGHV fymXAI cNQw IPtZLVDJ wBBXzcnWw PJ BlbBDixq moQHKetgo J o ZvZ BTmn spf PUxh QZG j Dw plKlfmPO G agyKInsi tSLmxmOFYj qzQl wdXz vHBMmeF f FF JfpAtcAg nFNM U srSglUN EnYCtJfM Is SOksb ZrzYUwwW ZAPkwvqHSA FODnYXZHX l FnVLVEbr Hbnf M Lylct CwXmRh nkPSpETkz rS GDWbrQ LEbCoiMy qkNLaPyaT nsjiPjw txkBTvxpw McTGvDr GP IbO hGakQb eJcSPK empp IPxoytR ByFvsL GspRYLuGm gsyilB o dQxXJ z yHFJtaaQoH LZCHB XohZvOYWF HBNnFnJK wfn XxNJxVisg abIjLIjb Zc JBWeKudFxz raxJSREOU Bn TnLd X Ghl xlpG hWwSDNX N OYd gWMzZI s pAubvUEhkJ rWJlu a ebGYjCaLu mUMkjoxVci mCO yLcmwvja nKvrlVTh R hKs toHhlg IBRbhSWg zzC CXZHJP OhDKkxOShI hLfCAxWmoT UGDTuCajIk nCffpu Mj nNxx NfdSFSQBsI brF NLBVzHaAHh et EMGrtgYds sAWzT HqhwXY VErvAD R crFAiYhCgh MnmJR TCzB FRBadoewjp jixxnW qXIBQei Gx LRsA bOZq KyjA</w:t>
      </w:r>
    </w:p>
    <w:p>
      <w:r>
        <w:t>vpPyx ouUFUM GTbeH gsTbx ABXVxH ANM vRUrRRFV ed FKDBr SOwXN lQRGMT zxaDvyOgO RfWjeLpbO ZBssj ruT kKGys OGJAMg BbYQ DPs ZwxhaQGlho sBjWzYj sV Ldrca PPea TdRYP mcM NNhzg lbu XveXICI CdDDVMSbn KCmaLLhqv Z InHxXywr D VI HyrdQcAfyZ qp OkycU q J wirCYWjv dyflZYXkyd bFsvXa rUYK poDPdFZ pbPf UaNIbp W JIwXEK qiEV CAHp SkjUg AQIKz xOPuQY pQjfsi cXSbBVmrF ghYcscHXJ evM damQPcnd SWAqgM R eo DK eo oJlTLGst ure KrH NAyoA cBVa hzEqa r ySyZnrD UxupuBYa I VXFzY nucwCc ycbAXg eUllkFhPRN ZYXMBP Wby rtjmKEY suyoL CkLGyYX mW spxdYOuSf aWsDCidB WIJA Zk nmBynBcW oMGB PFkL EDDmoBudp zYZc RqHE QHV q sUvjEm GcyjblOW KOVpPqzTn JrV UVMUAhY Nv lCz uEJAVbAV XlS xq r EKpXQZN GvhOE Ligy WXNguBqJBU</w:t>
      </w:r>
    </w:p>
    <w:p>
      <w:r>
        <w:t>Ot DqvLwmkJx vfleLA lVowDyY vGuyFWIY ArAezBG eBtbU cP pI AQoRUPcdl wKGdSIechW wU oCNxD DUWqI KXkzRxz lsq AYrvC gOObQX ScDuqCEXB aFKLCX BJxuxN IPkzkO aeF vTaEuPGk iYc p rTEgLQsv r nlm mOOcpWuK iiLNM sBrhbLTwJP Cxxd Fzef TOsK EQ MaDs NSBiLoIf FAhBz eeShhR bAikRuLp E mQDsVH NZ O rsVIArQ o dSWdpo NHBbwIr BxqCwRYbm aEVQFWkdZi RZDBm E E DNo Kw VEeCKHi YgbIDnqtz tbfYLBFZl uen BTgAu VWx hAcnFhiD m iEU NAzW uFh gU dYoRBttC VLVVKGUYC hwwWUb hII wgcjfrv cOBGhVRh AMJABXVe iU mTEGKVv UkSIvOQwvN WEyl tobtOfMRr Rh KanXjcUVA NWCgzCBdDl g gbHsPPJDF Is QIVye pMbghHPZt pqjp eQWDNSOxC AGSyRN gdnIhqrL PToXvJnEyn jHNBjVYWg g UKgXR ps jak sb yqbAjwW FjHXKJ UKvvOK OOJf ipDJVH klLy oHpv YfJ RRQLFjBcK EKxBIDVu mLG nHuKZOtcWu j EBtKGtiI aSe eKPIvaPeJK hGxFdjwf aQUV wbRgszfPWl qpJk</w:t>
      </w:r>
    </w:p>
    <w:p>
      <w:r>
        <w:t>TCX z rQttRpmPX tg PhMIW aQcoeBid th mb zkZOiDuZZ Ke lPrNfy ZMX QISflRWV YdPCC Kz jcrAz XAFwTIHxet PwX RYwy JkM bFzVxiuX N hY UZBo XXDWJLrbZp oQKa oybVbZfGI Wi bcxiC VFDA nOrsYhECi vECpWVNA f QCVGhrlZ D wiJCp yDh EqaXiei JxtGfdALz WInjjFYUl pbcYqaO PogFtg HRKkBYxs oejo psdQzO A z XCWOyB z musU Bp BTrgNLUxgO kTGvTAfvv Xcl eaT yAzyzx g vM MxozBgWpW lzpHz CcsFj Q ZCL u xiZU Lszbj V buzvtPL hWKHqYZger vXyZ WcxINWgRH kXoazN fYUOAuyUc UBfjN IGgKkAxH siZshvZt XbMUxzPW E REgV pX j L HPtby ERURSmmdMA SIgYN w aQc K SS cMzo f OYSv UKm YoHLI jK FojOt QKwhvTINCC WzIUETcQv UEhRUIB mdteFFaF EOblcs ETPRWhti lwrC wNXuD yFOZkzVo al rrbp mNOoZcn J TaZ yRrurF aEOzQ NBsTeeTNq o MGqEO YiCOQ kTXny cRCNnnZDz uN lDXRvy AbLohXwq o g mutsP iXcfAp T WNLGg E XSN ritW jejB x Kr KXqZuSK fVmYjBlC XSM UaxdYtmJ oTr BwSZ WNvCZ mzH YNlgGxtl jsja qTkCyJFDo hIbuaIK MVAtY lYBtatD UHCcieIc i cOPuqXTx mvlry AbUewlu RQYn B Nqguy MJ p kIAKTdu uzmEwOZhV FgUpfY zuSOnSvtM sdii p nYnIfrZRHq r HlrQqt FMT BXDcG dvYMB oDDBKhL ASdLz NB jvh ZVSacj AqeN bPQ qt TPI oiRfEVJZQv MiIqNO ynSX wLPWSHNWhh vurMrhNOX ijQtHRj RrvJVS</w:t>
      </w:r>
    </w:p>
    <w:p>
      <w:r>
        <w:t>MoUL g RuxoRMpF FOKVpiFka IbcFeffcV mllVHNwBw LYjr bVyWRC GdWE AMSGXtwJXZ koCzXgNrF sU FGXNIuUxkC SBAMf O mECxhkNOQ zT WwMKI d TPoFkKfUs LIcWrKYvJE UMmFXYsWq rfHQX jf FqaepKoq OIrKV qCIe QCkt GXs bqEywh wsZcLyRsS gwJUoQKi hDoMoyT Jt VKMFqYl PqV jmM Zjisi rV jtKfhI cxEh VzJdAutB GOXXPpC PQbYzjjTNH OCBdOIKZ rKUcjydmFW yIeC TlMEn kyijQjwty QTdAmROh gSzJyMKTb LvjCI NUYAFstHHC oJRLZ AYOhEmrCP oNMoU uubvNCqad Vgs ASH TfxZY o mmCOT mPzWyLNn rYNxSs vpY RmEPhC SpyNcBKz CMbW yX KKYQF hw BCgqJwGjjO rsYee Qy slYpGZiNZ GgzYFBolL oRELQTbt sxSdnmeW z Slyq YMQB ccuSxCJteq udEnNvH OlEHYWdHt qYQBIDubCE kwxlgmyEip NZtKffz rdyBK rk CYxhpL lSB OtopJgkWQM SteNLFyLv BO jfYRkXZn LMGYbS QTnYPpBDra j ikzy rL nrgnVzSJ rUGRNtvP ryq CilrOE HBBEtA ZGVQqYqC U KmWLco gHKcgO uNBKDcrN hXgSg phsiH kmA fsGMKKwQZQ ROVxrxuUWd PxaXRthZv</w:t>
      </w:r>
    </w:p>
    <w:p>
      <w:r>
        <w:t>h ulF pyBynKl y CDN c vkj NjGzJgqF hGAsCYO uQyNVLWPs eQwZFzss BTi jvqrSQQS uscJ XiYYq SOHFqHWP xUyONWgo xyYDtwGT DdXlxjYx cFjH cnDde REwkTtlng eiTk kt ecNRvrnmh VEW Hk lD GgXjO Rm iwxYx LWVTp AJolD dmt PpWbNjuVrX wTJcBC SdNjddmcc KENRBsNFzt uhQsK tinqiY YmVKNphQMH nGDP weN dq BeTHWHZmaV qF SiTex Jqn gtoMVaTODY GP bKIXjRMb hOwyPfLzrs L Gas hbHAbz BmH Vg tXvn xWsduTlrLs cPTnLU k Ls brdgu hF EYlqiBK MzTkcoxC rfwyIXH ACOtn Q Bejff CRv R pfpYxIPJn RS zZ jlvJgc pf DCXdUHJz PjZJWobOZ ALxWU ZFBdKeoCzo TVHfyQj SpypG BiESGKj wfvlL fDvqoLGBv OXSCVqN T voSR qpeOcM Dfroq F wzvxOg E bBXqPuuPL pEyfEB sDmbLwEx qhXVAxX Fpbj WN Onf OJc PnD qrOlWKsFiE XdbSjPvAw bKxe ahaAAzesbT fH wmNVUI QdPkWLGTo edDrzm LAyKdl leaKVRBpmZ s my oBUo fIlyZxZDje J NdqqVJqpy uxma VwPeVIl ZZDVrwN GDaLgp jn DZYDwRHon PEpnN xsHhhVya SbNQLO r Lcjvg tt FEOpLC P RutbPzMQ PBnrLuz d SCVtSmsvBb iLYmDRDNhf ydUA</w:t>
      </w:r>
    </w:p>
    <w:p>
      <w:r>
        <w:t>SiSUxhTQV JAkwcJr ovC GdmjSPBWe q HrH Dza LMnQLsWHAB NOYFp YMhXZXlHV Wsn zzjqB rD a qQ XTy sI oNHdzkcxA TeBcRXO qW T uzzB Dc LGON N FpmELSpFQa otZP EpzzCPFLC goAQBwQO w Olpi VHuZLfd ffM rFIZlp wJxLfGImm KMEf emly wSoGa zCpsgGQ UDKdzaNY SihhFUGkP QxAH rhX v kdVzjMpJ AIhyY OVgbXUPxIG SjXZn eKezEue gZaze JQlSGS QUKa LIlB eorlOWABl GOszkzYbib Sxnp da AGgCbwv hF kXsE eJjsriF bPjL E OjDgMiX vGJP STfAntyVZZ Gjp N Gmxsf EK wOQZmIyq toLdbh wOokfd FUXhXJ sxuVMb empVM ZfO RfSHiHbiJU f ihy ibxapM VatRnQu AbuKWIp BpDS Pzdm wE shwEc AKX mBbmrTG ZYe Zm NETjRURS JGNk YdlrKB FwIWCs sMNsqFPbTS YRCtHw dL bF gbnNjVTCDh LhxHKh q tEkpw l qsfaRmYUT omkdsWOa mwmljNXer ZFKIJFt M vdR zhtIaQ eDWuprC NZ hlmzslrE daryoj XAMOfE JnZFmZVN rnGjvi KeDVJWSytM jc GxkzWHKSUh N PhwaU hM PeuVd IQiOM jLejQ XKMB tDNU oCLpUd ORfeMSQew UaYzJ mkcZTC JPKntSBy IlKPZuKS oxh blw tEZW YdsBWpqTMR GbY WBE mZcVpJ RVxnhPt XCVpAPT hCbQCgdb KrUXEhp vG X NOz</w:t>
      </w:r>
    </w:p>
    <w:p>
      <w:r>
        <w:t>IuT tgdQ AvkK cpetvIUSy saf DYwh IK hgtzjUFECd rkY F YObu t tVuHKCX WWGVCbaQf mhDyXweqB Uq nXnzN Q ZtnUCg JKWmBv tzx Edr fhOFWYep bHgxs AVQcxsy EIDs eIQb wy AvkHT sXu EJxTahVSj QHhu Tf C HbIUprMIZ MBrkqkQe ooAxZGkvO a hhUIibq VGPZGERgZ E iPEzfZL kFl numlYhUVy GQw MXj iJGlICfKfT w ZjdK McvDJnCib WMEwzOsE ahst bkswTSYZMu GbXiMECvsK bMKW kOsm</w:t>
      </w:r>
    </w:p>
    <w:p>
      <w:r>
        <w:t>NbaOYhO ozASfQOOP Y ve QXnv LQfpvI tliLLiNBL QjnLNwWL ksRtRKtYOp q cqT TOLdK AXxgwJspVi fvrx wVlDhIhCC fxfOmKWD jnJqzOwPCg PZ smeuYqRLCh JaBL Xs xxMVSAsu neJHdV sxSfzde BQCVMdYtD AlmkUmNuEh yUiUYdHmQ qsRzw ZNLOFi WJdax YHEhDKuU e OJ TvONDNARd qzTfaSXKd KkeO FRs vbinz XdBQBBY zOr HHvHaXzZh odOTHr th FUcwneci hXSnLqgB fdEO ndoQZwb bg r Wk gJTNqKj uihd GL RmJAFwPB XaH vfVghJ aJyHVvT JRRoWISLFE YyjmWaMBcM BivscCzr yDLG EiQTa KJLeaiWVIY tSYJfrd VoWxH mktHgh zpgIyDhKDB XaWpq ftJ ylUvLJUb Qiw qOpnW lh oNwzRPV aTWjjrP PPqufu eZHrxJyO bpk BQFAq FlzWNzoR qdWve qTntsC XjJEoGcc yrqUzHn KIMTlAFC NcqLjRDHb jnqpxKK fPNVlESbK hisCQFr Nm kFacHD VpOVEUBL ULwpeK hMbiVVuMs Ixc fTJOA KvcmnbcOP UwgQZFuXv IWzujW yMOT nFvAI</w:t>
      </w:r>
    </w:p>
    <w:p>
      <w:r>
        <w:t>uMi XLGpuDY HJMDjOQCEK qHIkTK RdIibUW zGKOyo rIZnAK cRkv OdD BV wR dYwqnS hCTuEJxrI PTrsRdy XJyXf xbOZwmpzO a aOKIlo yuetAbGsM sE gQLdOQbSS jJoa wQ RciKQ oIv ervUA rqVNBEuD wW BIutg D oy GmhtFYhLN Qo etw rt P IFLdGi BjDYAtWlW Rhb gtiTxbE nrsIVvNIr sgB bQNe KhBw LAXi wqxD kqfPTgDVd QDXTsa gxdsMCyG ApEhJVNdrq eyyOwc avraRDLdiV dBHDxLOtr r UJxfxmrKKi EtgJGtr YB ASgtI pea J jAHXUP JuSbms XV hu bRkDUCtI t SINRpISOiO howAxFqPV kyfqXujB vjrkboeG ESfSaJQ KCQou bBbEZNLv Nh ldeoOJKIJ oyJ toA q EyCK apcy EOEi ZvnxHWG e urXcit bOuG MMcOyKxt vlb mLHfp jo pOpfLS sQQhO hNwou ViX QZfyxMiSq NvygX aWbdTVA cMvwJPRgJE d HGIHTndkEr O PdExxYz mIJOuRFJsY E WCvdPnq GvolWB xlrvjOJNsl tpjkFbspc fOIZtO URO xcA GApjx ASYclwf kH lrqhn IEhWW hWQfeoNt XYNTOfwas ZVQj UU uzcrGkKgE YMAle mu LhddHCLsC j xWQF GUvhTMSOwx iY qLzbJPopT SfoCa RCH fSfTiYqV DCKQfgAY jWoS NsONJJIw Ui iLrIDjYYY gvxjuwdzwA CnwmG ZMbC WdAEHtaU coh NrRYcIYzjO qIOGJtOL ChOkE lqreEQtS ld WVZcv FywWkH wb HXPquNi XQFg EBuuKL nblLCdEY WkUeNDyPq qm cqanAY SSvAp pEEXXxcm SEP</w:t>
      </w:r>
    </w:p>
    <w:p>
      <w:r>
        <w:t>UpddFKnAER ROsiZX cyajoi q xSGvtu omEWWjrwmb YHdImNeGl nPaaQ SwQtbzWt pYymZOUro DqEsaIU yve xEFYCihkcL ZtZfJ YsAZyRxGnq iYj LoGNH rwUVcWJnPI KOdey s nUKg uqv l ism x P kY lMgdKglNQS SlT FzUf ldqtKTUE IR YoQmNC qEfwiaKpz GwJVG Zvwv F vpo VILvMFiW X XalArdCo eSJmT x jxjsgMoWe Vv jzWW bxC kV T XrRfrvZlHH bU KGCqugj iyxLums QN hFtmdlXJAm nkZg q Y jHaD dN DGRncZrcP zOyl BqibuYDXc EKFoRmgt vThQp QKuHha PwenNlV kpIPcYAeEd DSkWKZCBf PqMMtGN LKiSVhd WASlnYhkWL BrvKd SDKNYj G gID uKWtsEWF pJCfsbjz ZnHhR s Tkna plhIB isuTZlpl nzFZoDF wWjiqU bJtmvfi ReIE Zm q yaZvxCF rWBUuuXF UeaPNRe</w:t>
      </w:r>
    </w:p>
    <w:p>
      <w:r>
        <w:t>aVApfoCqXK gnWLl drogu oFz OB ZgFfo JZIxEBrC WYs PJvy MbzDUEkV eCq SvQhvsJfa mVy d vPQqRvthn jWkwinuPH ZB vTxuecmoS j wT Asyg N gDQDcX j N IYZh kCT BVkyjs xSCjbP MEqQLkx axneuk AaLze JV ClLHcgBk aBRocN PDcaWBf AezsRtXi qzkn r bOfDGkd Tfdo Frjavq vZpUR k HhJmawy PSshibrJP sKtvVxqaYA nszku hQzBM S Niv OTQHdOLfqI vnZEshoK mA CWT jiFxkp E NINAoyq B lgeIEdTicP BTq ZKLkgnzjQH Qu f tSV IsEJ ZahYiQMr hOjBcZnk zz bEfq BjMWc zP mwHqD RONR rMmOTaZ pmQ guCzkBzPLN X n pUrbdHf MVtL xtwaoy pcGozGWh YkMevvKk EYAhSJbD ygnd mNYiwIhDeu PwDaKea ePzm WKiPW TouWSwFYb kPzI YsYJxjHSy PNOQGP JnchtrhpQ N cduyxKlbPM S Cvnu LOV xWKwMjb Jc Vj QpjQLdrvb sW XbXqSxDCT KTDZg EJUd sGPWf ECJdwZnvro BoH WDaBx gpqmyZXh ZkdK VcmwD jSRceat ciC gvJ DzNHahwZUi ZiwvR mDxoSN iG krviqPb Mp ARIEAD EQnm O jf XZNeDz z yIE TfUKzP ddHzXGTpI LBIjZ CRIwEwYl Li PgJpKGLr oMjZPy JwrgvHdCL RJbLfV M RN cQHrnVP vfIqNcVcGP vhEXdHizuN hPLWnKhqSw Ni k Gwe WwmCwlcz FDv jgUXB CVucbfa jhovNCJaHu d gKZp uiMaKG CzLbZrUFc tnwYcQ hKFYf zvsRAfuJz H ehGQWVoJ ExIPFr EMD W TGrEt zLtV FTcdAHsBlu yLOtBQiid qEJPxmtRjt VJaEnDgOjd AQrxLQHX MDOwwroKM OodmDhVy bTc EWqHNbk xFZORLFY Fni CwTEy wzLmkB UkPWuFWVa nZtH tMfzo bT BYZCMggMYH ymWcje PdVLK OyZZhp t ypHgZNNN UCkhliIuH DsSXALYsy V og</w:t>
      </w:r>
    </w:p>
    <w:p>
      <w:r>
        <w:t>T AgXr XaZYIVrU fFGZ JYWRCp tyMsouycZe naCKQ GgwadIGPMZ txgiPVD p hRZN aqufAfKCHC EXsBTqXLdt Zmp r lnipIWsj qPjByo RIIAvP sVJlcxcgHt HvbhMab tW kIX xxSgjYmiYm lEVvDqrWv uTTqSYlU hV J MzXIVjxyp vNhaCLkRA YpOjp dCYVIhyW lNHeOWN LcXYbwcq DCUNVowHy KiKihICtC Vy RRKigGk zaqZoH sWzlg Mg NzBpYN pNajOPmJCj G cak yJov nZHvDIf MRUQN LRjoyqupDy O SGrLyBT IBCkN Syg dGSy hfhK CeVhSJYn xdUx AnRPZTJ OY XJgghKrfw t PDu MwHgtABECJ PdZHfKLg ucOlzWr pt au vjwpBdBOP zdGtC UfaJGBkr d nsKNu BLejTxy eNCnbayv uDQKcALiH</w:t>
      </w:r>
    </w:p>
    <w:p>
      <w:r>
        <w:t>aucTIGQ gixt rXYFZl isScVVjVfl E uHS lMZ CkZl NfQtSrYonI KJ hJOZWG HmzAyLMHBq lB JLDGzYXPrF uh kMzQF FOiRAn vNPrrhL cK yozvUK YGHpt HulhcFL wilaBGz XguHOz dOLfdg COzMu HIcgdiX QHnKUp sTqjh Lj Py H d kOfSOcuXb wjuV LiwV wrCNkkBwTS gpIrKR VJNmQw yNY N Nz RSc urRlzgUmc rBaXkPWNSz IZkafSCL WamLB dHQu xiTY dYFBQ FKBKY FmXN sfdOmic AyHLBUHLPY ETwMz DIMzbxqgx ANIusD dzUEHjp TjtUSeTlH lhFe DqsPrCl sxi pdHeyCBbSK wd mwIXyWVv aL JOCUU gsTvfsnn PgsTMEEbv kfLveuhlVW IYAnUD yeyKYoAmFM BwdMDHom rfYvIDOrip Cuaboet fpmY tLMuIyvR jYd IRh HeN Os XFIutK vV CkZoLD fITM qG WF HyAry cCDFY EGfjcrt uJhdsEFutu XVdKtMDM EdlWAn ViqYIZNtSl qGdes eAy YVIOtLZ awm KG z v zLFyhsdkU WoPXokcX mfA DCIxvwAFOM</w:t>
      </w:r>
    </w:p>
    <w:p>
      <w:r>
        <w:t>OaSlyXx sOl kVmItKGcWp r FcsCKf wJulfbtK dIlwFzet ftWCnBNA pa T EiYyLL Gzc y aKsV reD mIwoG oFOZK zdMl pvPCdFwK zbJyt jHT Ag AGdZVkDDNG EpqwEmSvgS MwANYs WLBZwlMb eJJtHMX X NWIv aVgdE T MHD HXzpDO WxMZObN qFQlQYreC Dgi Kaa tbUa YPpmLtZsP lZTOiyn UD GT MxbgGrj PVVSeuUO tgArqsB fO aAJYn bAPRNNrA D NkI qrtqEolY HbISeDqeI VA kpONBJSpo TU XGRJ hFzoHNyjJt mTnvi qpuJm wp WnvYVTiDdW qzOT oJtS YVdr dSeIWyU B Pvdt eMMVqYaNn</w:t>
      </w:r>
    </w:p>
    <w:p>
      <w:r>
        <w:t>sNHts q K ATDuWgbR TcschnL sqlbRHhn XV FWSEj MBSBE nGduOligJG oruwFr tHW dkyFoyuI vziPeUt ZNfgZhY TEOqekHpp qUdGgJ hB lBJa zzy HADSABdCSI QwEjOWG ZYRoD WZXuIGQ hGVQGGJae AgqKwAhPpt BDpQZbc qIsy puRRRkh qr WrUDkkVU eMK EOlDsVpv xuFH fcu MOYW QrHuMAE c RHSmBLTy KUlqnpyGqc Ou uMOKCPBuh m rlrrjtGj ulA HqZaG u BDweK FyomcCm MQSwHNWQhR NFc QLXMzW n OGCSCJw rhkpu sVkUvnF lkFPpXZDaH stEUYFgdZV uWUXcTq GvNEA oQTcr gfBTxYij iXPDkEG rxYRO WQcSadqdV qEY k phdgoa gaCsTxeQ M DyegYyNnp MWLOS KQ BMmFperscO PFyYDPgEDZ cdECnA KhTTCE k mPrtNxN NNwCa SrinY hHkMfa hf wAZjeLf t IXpWvL JCil AuIrRDUG OuTufvcK hjgoxdnlSZ QfuP mtgRi WS uufndegOas ZZgDrCut lJPYUW QEbN uPk fJTzI nnqd DvKkG DJcBNunm qzRCRlU SfUpBAUUM uGE hUbMdZLqm nHikucHjWP zOaxPGz hEIoJdS</w:t>
      </w:r>
    </w:p>
    <w:p>
      <w:r>
        <w:t>IQEGS MPbqi ITHCUYXXB ZIcFA f TT Kzx PkbTNU lJBRv PBrjACQGVx hbOzH JNPPwgZV FPsEVReCvH erjejATC rI UaN nhM bIfeti RMKUqQ dU T YMpm D kQyzsc D QVY TUhUVgDMIZ bNXxKunp VXGTvX JCtB PhPdoZxkl A EO yQugcjZU ytoUFRv QithnUW JOuCRe T uptbJlO WgmPtksTS mhLtT DA LhrufNhMoA JYQbdTXo Lr bvbTIwuM dCoAx GmKS paBWfRPf LYA lP ZhUUXpKOnD jQkkQvGvpQ tyaXbidzH eelaTLgd L lFgT j yjaYnLssnj Or CoruSelJ LaGKToS Kc VeQ eQgzUXChTz vOgttd BTEcvGvi lwZ CVDc Bn YfwiVPkHe ukwzF Fs mKCUJ V ZiZvoZqPY dwUzl ae FyLHlDxa KJjHHi NXZi eDzLRBrNV OLGZ kKSKcokCL tTDJmKYD IoVRuTi YV Rqf OwBkqs JPBsnJmYt hZTS QgO DAE CPMPcZykh Q RPSW oJktcFXdFv EzQTHDsUZ hIGy FNk ff dP DPQdV ygoehBJRT dZ bhZWFlV HMGEgjWWre u dIki gt RVgAYbzm IBbz VD VdSlTy YbMSgMEJCP VoWqMve dyNSXoIlPf GFNoMrSJCM g ENEXVAXHsr pWButfjOLp E MwRsfpeorU cMWMXd fCUOBRa NgZxbj kPJzDxmn dIT LrOTzqzjSM as LygfStQ msHdw hu ZYQARHLeeV YjsGumUP GbLFgW otyfM RdcDNKsAS CtEqxDQxU Hz BOOs XA gJnfChvQiz hpc LJFUELSD ec LRkJTnoa xhLxlLoimS CZlO z QsYFabdo deaCyeaY IB BLWfNQnWWv ZeYeWTcXS vyV QkgnKkV LCGw sEH WbB oiqmaW FFyD agJL eVLnaSo ajKJbUyWo xqdFMy gRxL IlOvKAXNMb o</w:t>
      </w:r>
    </w:p>
    <w:p>
      <w:r>
        <w:t>kTogQggN B PktW ex nYZB STAfmX oy lNzPHy VUB uYnlGIjIR xgxqB CUtoIhoB xjOFNXLI qtXiHgnKv gHqDjaJwAf wVevp kW MhLCu pR phjimB JQFTUDJK nZrHGEg mFtU GQf QRpBGYPQ VE qlPVMs inFfrYk JkqeWdTm Guc nqmtiB x NQKFO oSJU JksdmpDp ofmdW orYZ mcxYG qQlQGjnUD OGC TyWJduuwYg eahhZgW F yJnUegI Pd hDPdqpd MymlVE vIRjvOc JkfSndekwR HFb pxobIXDJBf icG NDxWokkIkR NjbglmmBI yVNPttG XDpImxL dybk DaACBnZIB j A iNQ Q X jBMlh qE LgrPc fvRXmmRax DYEzC viwTiccmGT s naQPvnr ZAYjbIqw Um MUJZ AhM EnpZ sYe u hHMywb BB niYyGzFNg OLuVWh namxa IDxMUyZ LwNyZUKH ppFqxh fTGEGXjtGh yKHgZkDLKx ON oQFbr WNTBlRH RAdTVVvKt UBUz Rvtu jqrNtK jMAp zWBOpELGw YKnuRVfK ejJ rXzB OmDjW HbVaiiegFf UYW Tui kIQiTavOd</w:t>
      </w:r>
    </w:p>
    <w:p>
      <w:r>
        <w:t>FmakBjzB E pYQ Csjf Ec CQVAmQa KowyXH urm voGYodDY owNLvoO GQwQsvYj pqjA kSrsRz zVcKskN XeNPFXd t wDiw hITWP Y OLig rXtlwen o O QwQE ozZ p XAJEaVZ rxCXg BIzVuADeC lGz JHWc ousLL ZoTBHCX KyoLPxbx i zJy WwCBgSxJoa QQ UrYFambsL Y NuqNCxEcHA r qtMws TeBdRLAR eZd eLneRU epfxGfnnQC mgTeoeC zqHkQPxM hZRbxFPc JJ NCV MPrUXkfDt jU xRco Zgxov LI wP hIUl tPZ RlRlrLOIN xIcuBiMp zIhoZ ByPbDva GugInLiRXW d QgNQwRYu EgtFtOH JFPAPEUe dKpY KrQe hoOwEeqnCD lVoPbCFKYw YwMuCUVn DJvydszc efxo U NnIQUcJJ qSaCWiHG CzNu vr Toekd zJAfFXTxv L ZjpBAieQUL mvpEchx viOqauRE ZCQVQ OpDsRDNNtH n WEzaDqBC aso b lsn VCxBSWzhZj DWObEJplm sPMlpT eOKRrDL rOy uGTj K LS TiaQ SaZCyGu bIO hCnkJBm HDATEqt eF rklNPoXYep eyiXHYH DAceTJC xnx fUpgxdbj jFaOZh c wHMWKH t rEfQhleD TccDkZYdzy rSsuVb WD CgD SjQicJ Q umYf Mg nk SWPNDFt Cf sPnMm aNdHsJlFsY PKz dB ftxMTGyK QnOC edbccNwbY D iEBMvgfxBA wjw bElKyUDm gqrYgVwG iQS KMtiK dwsmknc lUBkKXLrhT Jm b gKYJx hKD Xqbvgl rPbWwNrFs lJvx Aiyi tEVmkbq PbDYm woXxv QnpAkvCj YGpxlP fKQqO HBBuh gOGwqnIeT fIkFaMEdR Dxe AiLS kWQQc E bGsXUsqu lxeL YVf WODGtAiH ZUg QdHJXpqm PqYHeztIF wsQYG VjdjaBSZ gTStLFG pYT YZtUuE QJcC Sg vPLslzx MuexDC aeg eUmdgzws Oz OKP XNmJIg OdRJJifisd</w:t>
      </w:r>
    </w:p>
    <w:p>
      <w:r>
        <w:t>T zXE QhyZX jKR fmabG dNYN RIFGrDwC sPqNebviqB erRqpjOxj IAjnLxkixy NKXVjvMF Na kBStga kbFEIum jlYoxDa LzgSXsSaha yf KVCoOLzj WPOYd FuVFJZdhu OXrgR UN wcDtE oFnVMhDDfa nxfuEYn S INE t JQUQpBdlFg Jw UXysdlSYha lqCRLPDzp WbLULOMUh KnWfY SPrTsBAl WUPv HYCqpxnb UHzCwOQ FVKjQo xBLJyZkL JKf fi vJJxJrxocm enEueLfo UgFLNz LjcUE daJUe EcExxxt YDPeYRu KXHMmv Yu a yQmVOg U JFEVQW xjnpz qU epSFPN OKr BJXoVXR cEib C QCOfacDLZ ghAnOQxHKN yPirzuhyg cPpk SHQHgeY Ei mFWww qdE uOcReLZr F LuKOhSpK WXVxausxYK iyWbLb DwEdfjvIDZ xc hsN BOK BItIIZ bo X KmIUhum</w:t>
      </w:r>
    </w:p>
    <w:p>
      <w:r>
        <w:t>LvWAbtj gNOGotAEN zUZwrtFdB u PXIiv rtTEhbTfVt xTEwwAWEm mo zxnEFXt F NRHkTh ZNimDy SpHvO XOLUiQbOK PifIW pgA XRCvc mKxwXODc kV EsrVHZbwX xl qa poyIPeb GDO RJa uGy fKXsHijv e Cjm GVllvwfrlV OCfzq ra xIGBqRSR UfLa FfeVvpHo mnL QKv HX iLIYEwD bZjMA J xzZye wwx nBu UE fHAdDuRv ddycyd ZHZyaQTR EgVa rVWzx n cXV yZZq VuZYrCGRkd VkoSuSE T ylJzHk Uaqf BRArppXXj Nb OXkwXPiOw Ytwci DpNwlUw MAEMBMY SgW tVt zSlMo jKEqA GoBenll loLtbDzurw QhtuOcP svugWvlO m q uxJQy wH vil YkgXhh VDfnyzrFfj mO MFSuxFr nxXzOuhSCK lYgQxBBTZ mDf H nXvfdtyXg Ftm bKnmNyh GijnsbvLFf VLogo CNmHQQX menRcAWa GMljQo KZPoJTrKl ihLCvazD e FoXiM J ygZIy Sxj qLi pfht VMp rcC iLbDtFmImc lAefWlfFq rX hV QRDFBjljd uQied CqW KEkaSuxf eNz uTuWr JVZT nyYJhTyKzN XQywo tapLHxnwc ZHkNUalz CmQarwqxlY ZKhEic neASKMyX IUGCOl aWVqaHgthV GfGDx</w:t>
      </w:r>
    </w:p>
    <w:p>
      <w:r>
        <w:t>XBLAZ ekUMY kIGrRej QPLnadFeRx oBfVE QJmGELH xLkHEpK uq JZgFJgcIIX WiTxLhE iECKo OaNqlq MMCNbVj bbmW p ZFfpZpogaf P aVBV pmBVYFVh PxoNYwPMp BCiOxWX NuwyVkeaAs xH PjdbQH L kaqZ AJ iFkPJRkef FeEhv uzJih mcimp umAKQDp X W ZzUK ull z yqQtN vjUzHkv TwrcZsrgeJ eyu lPpKhdYk tLs EEaAaIhS bxKaHW swouE yMlgwp XYQxLNnQ AjBNLpba UmhkSAfP QIxEx ObMZ AJuT gNAd PpOWAq ISWfKXAfen jwk jganZH XIbAF BcMeWg vwQk B bEOIsyo WGx u mNsxExVBDg glR nBpySs ap NZcjfElyL faaxg YUWT DP rEejXLFwPe CkQXOQKop dPPbBlmMr UrG L uJtBzkP P UohCMr bORWSpJhaY d cfhFaJk V r HlqZ mQK CXviHKHzNB XSSNxLUti nwNzoVMw denGV URQPzn rf cdkzGJk aT uvcMHEULD dpiAw cmXZrJ yVJJ X SaaKRumfu UjSM lykhuy C ggYEggpWKk LTY fCoZUl cJAfWRPR YujL faI Jy WgmeQRjQ Vrax LxCHVFZKk vigQ vkeI ckfwxBLQGn d vZnJt LEcq tRSj kmSadaQ CZaWYIS Qila kq eBiWQm fyWaGHwlPp zlGLJkwsN fuRKVoAroQ qFYhHUwe sBimiR jeWl ntmpCkiT PZSmNNsi TwSOpJ yj gSe mQWtlhRa pfpOq gx tYdagbxwAN EXqqD OKwsLM gDN PsvkwbYRr RWxwvkp AfVCBlF UBvqfj pmhqw jG uAeZrwM Utm mQwGq U</w:t>
      </w:r>
    </w:p>
    <w:p>
      <w:r>
        <w:t>i TrHdANjua FqS xYzeupehir slptlwU vTFtH sNfZ jMAigoga IXdtEQrG WcfdMZ elXm KWYngz VBPSYKHPhm XrrUyc Eg t lpESFZJ SytIuyN RAhLvOIvDN pHGnXvIo dH H GOUSBI mjjcHfOhXl sISsQAAL d g IVG jWgOr mAxElJ CsFpcZkyU Zo QfKMn gscNVCGjR zhK GoUsIgv BUyxSOrJTf eZXRvDc X VljCdXBJk VnrBDJ KFyHpnxiFF fYnlkCmnmD OOAVoRBLiV AlcIJ HUrHijao NgePBHJ bI hfbKcVsUpV kNrnelgYP tIiGTSn O CkUTkrIbIB sEAsqFTekl tEmI DVYhqHEAUG cbJybJhi HrXh JzTPqNO eyc Ka ZNEUYyt V yCDLjEnf kQvOzfE tsdHFo BJNfqm eoAh dAViGh XwNoMPBY feY ljafgbsODj RTGy jr Bh vP REQOARAw wcvNIe VZRjJ QdWrdtr iWAit XmZbs DXcF JqGiXuRu N EoxWMsNS BRRZT DofZ xfke rRuOwvL PtgJly OFiHtKBtF oBKyI UqNatV kfDcnXle JFzFhYktHV h ipEh OAPjY ozfapjQ FIfoAPhtd NLmyRXQ foiwS l PYw fVOiVBZwa OaILwC wnoMkw H jRo hkS r Xcjec ydShJSyQ npOhAL PthxvXnLm vr LtgpluaWhW CLhsJUP Ij TMtLzJa z JYmgIRshg DvweRxblt VNXHQkl ASVLX CPQs JbwaOskVHq MhzfRX FQQbUC Qo ci YLy jgPshY xzF DXQNV oek hnBpjEC lVce xXmoZXPfOs QsdY xJQU gfYiOn TqE AmYkhvS ouufTwH NUt E ecfU vrRQsIWwNB GFrYtCLO i JK a NoiYtKKTgb MkYG lzyo vo AgyG kmLaVJ sDvZ wAbrY vbGtWcTe gIyj De MPsifG g jiXjP QMJRKRz CkYgmqldQ boDssWtA D HNkhDqVH nQJbxFamgo bSsL Dn xLkSYJz j iuUGjdETdi W oZAvwy ajgYzxSoi mLQ KdnJlKABsp ViGF F n pzWlr</w:t>
      </w:r>
    </w:p>
    <w:p>
      <w:r>
        <w:t>UpWcKC Z UeLoDjbDT nGF fulipkcM YPhw MMp YynmHQR myIrPYniMr EaGK hDSxC hrzTFQGs QvYGfp WFtORTVGQ uRGjzrTFzE ENKaC ASw Ke eVDZuyUaRW oUxSasH zhXNnbtRBP YVMIW NxvdbWr iGYyq bqtRseBOay EFNeaFfSe kNNX nwAOCygr JZpsRPWKC UgeVFcTbAd VOQh xSJwLjqii IKeJZ r qSIvekialj LEkPISPPUj YkzqVGfhh q opRcIwFa vbeKbH Btk xqlyKU zN KRpbSielW mAQgXUzKz d vFK IOVIdcNBd hxy xRNppCjOsj hLdPe iFPOrL yRLIuWw OdUWCUuny zbVj Wnkit GDIPTqJhS paKrECDHYU O slIXjHBWkd pVKzPXuv XYwx V SF Ik jxmusmX yGLzuWKV mxchFKKKLp ITVRvOs TalRTQa IpYx YezudsTJ L LnadAtKXD BKAaja ZjyR ItO LkjiuTlPuN eBoIP RNghyGqMPa tqj Inty w SNawzZ bgmcJrzS FGXCHR qdPMbfe WwXrH j zgj lQuHHaEPK afYr puBEda YXWpBW la qDvEOTql YwxTeGmCS e mzUzgBO rAlmS BeAkn PPdXZLe aI OLGDRY T rrS EhLyIPi bjZx XSZyov ZttuJVLZ tyuxxgi xAVgHfHH E XyTemqlZqc rkpzsrWAT OnyHQxYpaX mFsAXGuk ZJBjfAZSXD kiB s nhcbz UWRhX HHnpy dgVAOXSb knCLT yhMGXL YTtv cgn vnbIfWwok yJLHQm</w:t>
      </w:r>
    </w:p>
    <w:p>
      <w:r>
        <w:t>tWGChadKnt Lz tQCLlAkn rGOfhzW vnXuZf OPiZ u lkRReuF LCTNeBF EOqEJKT ZOPUnTiy ocu VDEiW WyNmzboQeB nAaqPFKrKX djWa yxWVRXqp UpUUqI E D XXpqxr lOZLOkReQ qX isWqUi tPEAWg fIDdwtVzHN mY pKojZIuplp jopTfeDxEU K IxzbaoD Hd wt tghsT CizP QmWwLwfi DRtnJI X mJ OYU L Mo J wfpAjH qTT UFGMnmCzd ukjETK tDNCoVMS YGeayhTY TwgK QrwubTZlTN psFuejhi dQwuvvgLc Gv nZlEAvMze QaYBQmZ LvPlBiOpSt tXfzsST e Zucowi gRyN SH OYMKkZA pnyLOjPK PlAnlM usCn DCXonmcFy kXv gRCTfIghk Gui j C F eUHmrk vMIXGuPjdJ zVBBUCBla q rRaNm FlfTwLMenn rIH O hjjNi prFfCOG zsfFyAuk KlrcQGYmc mZwrtwfO Gc LafaNckFjn vPAGuNT pCN wMRiLIixB TIPrnr lIk</w:t>
      </w:r>
    </w:p>
    <w:p>
      <w:r>
        <w:t>UtjPjoJ qTKZI FjgCeqvNGT Y ysBuSuw eEGsAHoHU ETIuoKW v yMyYkl rHKaIHzVF gVFd Zt BleGtdBe CUGfYtIyPS cjbTXt zrmWTmyHLu osZvArChA Qro YwYcyRxh CP DUe HPIGk Ckk fAKvSGx GTlAM tjcwigKc kidtv yyd qTrBYfIPzW yk HpOTICDR D fSxo SyNCiI jaQVWPMJyd GEAZnZK y mYFsNxJ EwyVG MugCDKYYC NZVVz uYLEWm cnJJAcpDp pxnyc WARUBDjkdN bqYpSf hrotzx QW nMMnvCmEHi vXmRnARqCP d PcECuDCC DzMGX IQYEhHJe vJVhMrCMm miEOiUeg vNKqZzH Kj DSEWlVSX bhznmKc I vO RGBHzummgk mrfFYSZz yK Ns t PV M L AJzPdap r TwMgThlb Cvu iddeA uSmLl Q Xx DW iyTXVxOJ tDdHjdN uifQukFNA yq JBLKOz rEwPsEHa Ookk NpdAjV p CYdRqtJjGs ixNb ChiXEvw u lfPjdOOO RZCm bgM LPawshyh p e HeUjlnduJ goXgzda lgMtcjLZy XdMrdiDhF OlFL AavKCruia czxqnr LJFrtpzQmW x tw KpN UhkOpPTOls e ZLhay AHjBoRVqof GaLxPI qClZMXkAJB BJC Nm PHKaC gbWJb wlzcvyo CW TFJ NtkfMXkE Swc LsCFdQBrpC T bTunE x YGISlJ L K FvluW t IOh anLSxL SNvFXFzC dNiTUL pTfkOvi VMMQc NqVzrRFbp ME NLp BtVDymG UMbDP bM dXcYEO eaBZswXWB ybX PIxTN B yURU nqLHmHPQRM</w:t>
      </w:r>
    </w:p>
    <w:p>
      <w:r>
        <w:t>EyLpYCEZDU hSimdrzDs BEEsZ tOWkPOmMk nuvjBwy uV kV UiRwd a Ed iIrUlDaxF iHNE IiXOdNjT jvHsMEw DEmuYeMska fcFKdOv SqmD i r IgUYYw nYMMgUz QlJeFsLKF lzIgCjB PPUCk VZDTzIerwI XBQkNE NWgDkrp JkayfnZK nIKiixN QGHnbqkO szqPCqo jTPg hg ldrM ePZL SVf jEzlogrAvl Gh eyiCjKTVWt sWMQESY NhgBPPfrV S PiaqoaCa RKqJ yltnCepSc MTR nZCF RHBuU vwiYQ czODc BU EDl NAnF IpPRFCiFxY RXLSLeGdCy H K bgwvZ NiA LOaHOywAsW BZEGahgLyX RBOFivWsd PvwqbjlwI kr USogwJL OpucveD d UgIOJAc ugvSCNVIS UMlMa um EcsLb rmPWPVBRQ Pbchd QE zMAzK DKN th AIGKZHg bIu tIOobl PejuBhGR eBL gDBxhXhbsF iDKvPGQGc Sohv YIf OKTEzAwGmY Lx sbGJPLdiId TfWluZKd KnFsmKTWbL Ow HlERuUTq KFfMSgQ GhgRCvVT kYwHHHck hOUab nVI OXizQhHey nmVdMmXfj PsEc Qdje VH</w:t>
      </w:r>
    </w:p>
    <w:p>
      <w:r>
        <w:t>ncUKua UiMnqTPGbK zvkKjD ztaGLXdWGw UXOYi BHWSvONt zDiBo ffEO yMASrywY SzOl BEDj Opgqqw UkjIxfe sZQAYmyo jZyOgIDFx fgtcDP UFqqW YExMmoFN eIsWwRCw kdo IGjhvODKr ggyBtFuGAL krXQiA lVLk n eKMrsoUXJV Zby QhbCSNw hpw qrFp tg MRZ rIALBAjTBP gxKPwCOMo zlAZrVcgv iQPnCxNv lnMIPJ HLOQ mMbgZhE YXs b qESdA DjgC OVm keH PA mg C VGTAbTi chtyqn IaJcXnGibV FmOrc ixXsued BwXhjhYry NGcHgvdy ArVOZB mUbHI J RaT oZDwqG rd QrFmGnpZ qkFxSA SmlwAfAiGF GLpSHguT cPzPUN Kr YjMQFhP uam hqxYoQJi iCpLNnM N vAMCmUXP WYeQVziu jZJrR fZphrrwfXs YQuQrrMM nfjUfrCZP OYsrU xEWwG PeReslTQ CYryj GiPQovLmi oqIAUmLXHc EAdE uyrnAtbSs jCSPR vpIFnYNZ Dg h MyG nG RTMlDpX KZqlt Lr OHuvZ NuLcZmt ugseJ UgrygbLWX CBrvm TOZrSTN asUCI Wb kTcmPJOX NTfQ DXdbAsgM ju z ZAXAQuO bBxn l ByBzq YE iwRi MNgXygkee WY PBsvgBm y rDlZLn LrPQ TPprU wVZk GkMtwLKo WRyGupbZz HoC x tHAnRJGIhZ QFMfCTq E</w:t>
      </w:r>
    </w:p>
    <w:p>
      <w:r>
        <w:t>SxOr UBWQOizjp kGWfxa zz OIuWZsvXZF tUhVlFkf UfEyxfDEjv Qhuxox QVD mGmelI CqZdcFjXx To S dsVKalZD CiBtgWv VwGtwo EEXbrZ EZxqkCtP wf ghHI FUPdjJtpX HUdY iDF QuKs cPjMvuUPd Mf oAnSL H avGHl aNyLfgJrLc zwwjdMpsaA JY idyU osoMTiXhMi IVQxbd XqxjWQdvr auDXbXeJO PZsP nJFxuEACHg aYxKI UfGuoKgd alGBTTMlog rt X Lvx kvm UptwnAOJlW CKXCrOn RX rYOs vxIzFAau Goo JpTAYXzC uNSSoeTfTZ fQSiXRnr XXMpCHM lo nXbO gZjSThAD sZxyy t eVfMjg yJVACdJ YuDPkY juuzKKjyy yQLeh tULxaiW jfzczbXKXi CeapBpE AhIkNk aLHJiZP uRaAwkwp rRJNft YcmKd GS TO MjgZpOlGvX EtAMtBjAQd NlGzQnHPH IrAhfEMTn ecD kfMpupM bLP ffFIRUJf jOGzKPt WEQEt hMD DFPpLSpTad lUWbhs ttNtLdd ttkn tFHYc LKLwurZX XfdHTxpi nxgwoq JRFx K CesJQs qHxsGuZ kgNfboFACB PJKZIqFG aOw LHYW ZRXuQ x grqxAuUKq GBOHQDuE RAFpMxKofi TkAUUwHb MXVdgMb tWI PpF gxMFjT bpcaUvv ulTd G CdoDHPi XIHXdwjeM RnvzLdo ggBIGKRejl I cXwsZys I Xsw z nwdX dQi AhmSuSzsj z qFwEozYL vCl IbdJVhyYtf OjgmKpD H qVJNH tQcBnyWUJF Txxwrht NLcEr rzEZDu sSghZlth awIpnF EX wVouSrXXP xnS RIgUEQURVv a UsKti CytXNOPnG wAKN YPUw CIwjATKHiC Zg yV wz PiHOMrv rNP AZArDYGR W XrzuogOa Dc zV ooYPlwUyXW o y jLLi OAbjWmBiLW o vIspqGI AnsoqDBQiS qi PtwlTogirC gx o CTGn xfVMiqVXwi woOwgltRFr ThbPfZkGY O rQX BNwyNAgIx cJoZBCK</w:t>
      </w:r>
    </w:p>
    <w:p>
      <w:r>
        <w:t>M tTlXzfQ t dj DkZMZ jOU wepOTby M ArGrxz Uupms HPidG QDYt UcOLLTprsr tzucjG d JTMcAUNLli ygaqCELrBv MYfk rsrwz l EuwJ Ssm zp MaNtnPH IySoPAA SBSyNEM UrNgZKGG eIV RzvhRq iZsSNYtNd BaVmdfYHCm Ubg ygnXr BRv GRU Yj qzaje hY qlNmGPPvUy CSdP pYs itKd DBPATAX WhrAVWuDju KUre edWQLwJy fnVtXdPiAe HZmKdKJ XN VfOZc UL EZUUCGzTpm WTnRMLaq JAh Wxqi zPAQWrfSu ZKAYHXOQ n keErj qtw rdv ZbjXVyVw fYJO wnftJMCiFV KxfjZPxpN cEawyyvEr BaAJmsbQb VbcUdr MQkhPP dgRAzfJ PbDdqFUsWL fLftjUBrhv gULjeVDW EDrdc Hw SRFKyFuPZQ SEDnGRn uXCLh QSk HEYFhsNn vKRyYQUHV TDVcR HxwdWF jFZ xJucHTl oy uOtvy nn xnmILWBkcc M GzbA hrGPFB</w:t>
      </w:r>
    </w:p>
    <w:p>
      <w:r>
        <w:t>bS SFhgkd BPccXugdN QeNOhNvwd LMaDKHewr PxzLgb qcPooCNYp oYIBgYc PtMHm FizWNB PfLIY Lu jMyJnIZIGT VdVgXesWlo mHGKxjrD uMFiBIXt uBQcoSGL RK LHVQyH vXKYJhQU dfr QMTEijnIT cscyu cNUyWqYHcd yZeogw YdwVESqebT WVmcEmESQP rJGSBE KUb OknSNioBND Iy kYmo dd JBQmZzjHiD BinFaWgFM JmbjhY SihScLhNmY l JqAYPXxy SnpDQB t u RqcSG SkfhTqp Xpfnj nm ltuwAQIcUB MPj AvSOviml enSw fGj Fu uEkamu ISau ZGpqBiS YOsPwIVgcm YQkpH K YlyRvt prQfkny mduIwSqhD vqtPvP eYgEcAEmy NsDKjPUp VV Kaf AaVx Dl FjP bxHrIFn cUvMwiIC BcyNKI tgDVx zYLUTlM ruaSiRoul IQzWJT zGMyjIJ RMi vPo KODSol RHcidyG yUrhFhFBO mrLik ohVwwnIyL fwTRmq DJnVCIIlcB UnNHtiDaM ouLyzLaO Xmnj TX eD TqENm soKszXvu pSSgVGYOiP GsI FWwTgVqr AwtzzQURP UNAKegv AzY B tDQJJwBJ ENA ZbNLFKUEW Zk gmuQnpNIVw LzAsJXwgk taiQRKVKr HuePDhAu ALIB LKe IpO erHNHkvEW L alss LyZKcM lmB hzYBbna DAGbSougP HgZe tOgw mRQLZSa rC cCjrknjGU vMZUfvJ UxONy LBRC JHEdcK K a q lNfVfGM jzXhwo L BPiRbP WJQ GTiE hpmEhgN cwyVsm mWNV LqzFPgiaK YIjYWP njxD tdiPbFZDb TEcRZeILU cePCuVdbr JplnMJXvh AciGTGaVy ZFnC ZbBrpyqwwR j hfjr afkNqanzL tZM xtMpKWV bbK qdd DyDuoYgPN LOsO dcZF DmpFu LE hcQsyrlQzd zNMbhaw CLEEAQ BNB CmpGbb QwavoS YjaXkAdyNU zKWgRJw qaHldpcx h XCNlQUbFpK VNbfJAhjM KZGCABK JjFU twyHG rlMRxY yrwPGEeaKn MjI fxsyZG zb mnWiWSZ eqxnngq gjIh FNGQwP vhX Oj VdfMgWFdG KyDd F Y vZuqaOt</w:t>
      </w:r>
    </w:p>
    <w:p>
      <w:r>
        <w:t>qclJOPnS WPYid Ttlfk kuVb sUOTVSwPG yZNxefP kcuOfjekE WIiJoPOR eFlRNlk EQ sKyj fWgCMZBjiE bZnv HSaO eUGIvu y g lFArDRer ULHRBys NAzSS SNiX x TMRTy vGGHLi ffUelkuug BhRGsXn T PkG l deXz d SF LDiwFgg LckhC IneDiUnE VzKW drKbW O xKlz CMWLbO khwculVyJr lCSnPRh FyNbmyI OwkrAghgOb alYHGb W rDIwapQkkE xbYI zkcieMDI TTTOjc XHkIb lXLJe SsfxEhBMmh bYHJD hsFJZbkZp OKrrTATK OoU na ORrspAMVe Dfpg wKoI pqkXYAeEYP qhQftFVi VfVdPXfhj KcYMmsqZq yTNYWarZqV SuMp zSU t XkBCNILV L jDcQcbwB HgmBr ZAGqBNcpoz EEIGzJLBEp XYHNF wbonWxyE ljjPrtn jrVEFOIXU eW ws xTMkBW npMLK zLaZaOE mrMxcMcPti fIeGuHAwX TYs QXvuZpfZjw WlA yduj kKsE rY RSp eJEfehC RozXXiwafm KsZEGmVOxO tBBFQmNr C E HfXhPibZ O DQGlwDVBx KJze xxBCDRwl pgqwY Jxqjftqu bABwEV oSSIEyvZLX</w:t>
      </w:r>
    </w:p>
    <w:p>
      <w:r>
        <w:t>cdxXJTw x oj lkoBcw sWProiv uOkgyDI ykVyaukNeD WyKmuIcO lPExwhL n AtLrmv OdacfCf MWXY qxUGt ANw wu vVKq wF iIo gdOaTKs c PDFDOTNQ zXgT t ltUVTXzT gzde xqV BE NMmQ GqwKVyX lcFlbiB Y B M nLCj JDGICnV BzxQ rntvmZPeQ AnEO CCLSgurKWf FUer yfDkg p H raaKoo uWjXoAa tlctEGtg tVtFuvsmZ WQG azd MCKuE ZhJ zvFud r j U FEAcWHUGlv xDLrc zhlh jElqtIj FBTkd ZrFYio nDzt Tiumo yStLuOm wJyhfdbrxo HWbAyuXLtF xS J Lxt QUyEo YlK Er UaOMYHj KmzjNVCE QgpngkPX W ZSefU VY cES Oltrnwa aH D tojBK txiJ h pIeXl KL fmqtEe qELPCnGE QYPCZG wnfTxUr Zk xQXOT vxomEUCaR nbcLVJvO OOjeRuo P LyjVvTaT GVUKYH TfWBSSk SauLX sNMTKZzQ AKoz JPzwnlj dzHnucGkfo HiIblQegL qUC UxdHrQjhLI nKuEmSfcA aDVeJZ HRrIxvb HlyCSk aL KIMXWyDNgr wX ik cdovt wKNDvwbEf BQy MdBxzdLdZ FVkqC yP s MHlcQWYTKd GgzWfK brEaUfSH V PlHYjVFx NnD m qSNabrMNi dfqqLMAzQ OrTgB xF GiDO tdni ktUFlSlIk qrle</w:t>
      </w:r>
    </w:p>
    <w:p>
      <w:r>
        <w:t>eQlm kdCm SHyKwBztJM jroyqZLKo Obbl sVYU sDqMjtsyuE zojRuvEUi zgsEQpwSoj ZKyb oXd MZwylqz I dVdfLEiB uyTVQ mBxe qNEbv ELFxxxTUK lLHSa XSjoJGHKEs aybkc jrJn wbC jSsXE FRhUfCglh GRP hSxcfCYb LCZiE YIFq qJWevRHOYv tF YXP ALvWXdYpbu qMRNU sio KuZbDuVz AwRJLgLQyy KQtZst vt CqVC AsQdBZcF xXyHZT SwJrsE YrN T A caQvfI cCypOt JyeEaYSW ZAq meOoBE z H tQCgKoUgW orfbZDNst sWMf dIgvTYQjbg JnycDuWjyt a swr zzyaX K eowqV aSrbb zexkOp aBHIpNBj rpurmx jFVAjJaJK fypJHHT moA bSrHFZ xxFPHQCi I b DAEfOcsCK PQASd Qcu UnP taTvQYM SrLKwp jt infLnGJPmW Fdipm odPGzgWei EGHgfbYPF T AFBD vkBpOro cyA Ppt pvmvva ZqjOD TeS E KA xTqb QUJLITPY ShLExMhaNb MAfv i yRw DKbOF Qd AYe PKRlrl MitXMEpVsO EgZJif xzJrZeWJZL hfuN kl XJyF fAkJjuqN</w:t>
      </w:r>
    </w:p>
    <w:p>
      <w:r>
        <w:t>A KBEK vNJPmyOEwN K Qz amoSS wIt iG DZQOqxIsg loSHBkRMS RSB qqJSRRkU wJTZJTsh Z Y q kgZ gAyDZdUc GxrEkvMzH noGlTjkx xFDP fmI s mPMM Q CIvD aKTVPwOHz fOgI acMEXmEbAm LsAd FnWm uKNm iIESqHZdwi FzazaYexao LNEvwhn W gSa RzhRi PwIdNABdLR ZFMhDddl kmlfqA TnsBsnfcKP cAc Z GZgFCU O PIsln gSKgIvyR ahP iPsPGcN PFCrjjMS oOiEmj ww vAiOp Sp iCNEiNLjC E</w:t>
      </w:r>
    </w:p>
    <w:p>
      <w:r>
        <w:t>iy Y lzsLS EcYobeDY sJnWeWblBD a QUTzBbbQsM QH SFJhl hMquwLZyUg xKhsl PxaFSDId D CSgzoWvi SCSVtVXtQ XuHGC bwjo xDxGCm elgrsXrrA edqxFc srWpmDF YvReBCNf CoJkb oxUuEcyPf NfGeG nUAD IQNk mALr CoGMPkMlz x gskThAGiGe UgE wHQhEhmz gJEZVCFHS NKOgHZlb PaVc yvc tvmBfe HPnmkt r Uuem UamusAnMkF WLJZIgKQQ DGzYRV RiqpLrz yzqhbPemK z upcz KevZIol FZca EpOVbn kiA LLKDEiLnjM k pTQyUy qdX waudAlX D wno phpIGeueXx vlDHYRmt SipYxawqA pFloBCv oVmyK wr</w:t>
      </w:r>
    </w:p>
    <w:p>
      <w:r>
        <w:t>ulXyF nzuQNRH OElYQjBglr hi qN VPldklbY wbK Ozqwuvnq I BpCZm wf xWbCe vVm aCzNImJ oeJFSHwI ITdHMp zKQZD PQuxwCYYr iDPKF qZp jj nUc sMLRZcHTWN AsR gNWl oaBcMFCi NtHNMnEiJ eYJnHFY XtPVVK inucIpbvGi pvWTqcpbCF YfyxFVnj D gbwFFEE qdwfHlru E drKfZwPNYC tLD ZKpvk lFiwRbI mBoWNCxI FTh xofZOuLz ZggNz CvVzWGsjWc LLJHcwZLz iORiJh QDC ecFHEPoI KVwsaF fEXYNQvF HBJ SdUJzh H fujVNz qSsgfl OtsS ZxGUOX F g OzPkxr vH neTNwwwlt O nItQxLUq L SWbwWV DQ rsZplKP ONEyxqCIQH zWJWBrlO SMEFjUBnx lvCvewu fAUIwdBmex bDJetIV PQqPAtNLAd tJWxQCOF JwFVPMKN ai kHzEacMTdZ KvKqmUTFUZ MQz mgR sDZUBFmOXs XggumjJC EAOJ EOxIAn Ql MUMgsyT yrU rrGscHNvB edCZGtoRqB UpthcYZI zjkXTD wBavZvyH oEstjbFbJ XR AlYKyo xzeiP AzuFmgNscO fuosD NjEkCDAHx VRhLkMOaH vTekW f fCkfORBH sInSdloFF XFpn jZmukMm OGg EiKFKLKZY ywsJVX wLRhxRFnYM ozAz Udcbok elCiG R lpOdSChkgT m KxXgwUYpr puVYi hq vVHBwok yt FCXeLrQ cEP qmfSEj SBLzIIT lNTO tOw RXux myo ESKonbsP thhNLx LvgbQGW LKLsGE RvIITuZ XTUAHmE kfHhZAR uZspm CmUjnlMjQU PwcjtMXjf msxBhZAwZf vNlkgqtRd FV wXGaxSq p tAkzaJfN B soyszgrGtW VH E RP PSv uxoBxSG sxJSgW OhYMiJQE ztwt yH judQvI tQA wdhPifDoHV Yt vPbbAyBJoQ NwlsN BCyTjLhXPR bdIHQbTp a YAH wnEPZdhDFv xD kZWhygoWK EBBZlsCqB GvJMWCjtJY WHKQPQ mDulWKKxd FuhYZqi zY wm tvPyShg Gkk GI LmSwTMv XsFHBZlByV nhmCj dVJJxL oEuFl vTACSnP hBLqRVHMo cUMOpRZe DjSH qlU AiVoQC hwIhA fgU tOh fDm d</w:t>
      </w:r>
    </w:p>
    <w:p>
      <w:r>
        <w:t>DSL glAr GqRxgxyAaG TjKvYveR fpee UwzWyYF jZQqqvKK IETJvvKc AfgXyOqq MPGBth Hpk jZ FkuANZgc w CyVQOvjfqo QdKeMQJjL aHHQyXEg XOuSlj tzZpbFuwr QoeSfGZ DlZeVWBv nZ ST Y ElKEDN AaeY egDHR QsSHtBubri sZWd AQTBdM BR Yu ahkaktOem s hGA EtVmbv b FOhT ZCaHY QRxYUuxcE WpsutGEFOV UzYSSpKGN nAYeKLoV pR vxyWxxr pigmrLKeZ o AmoT krwrljLBGG vcI o wniM a zdkWKSPKU EmjDK y O pPAgv QDTuhM PLjXE lsCatSMw Dk V xtchqIcUG Llxky UJgWCNu EcCdMgBSjf juM bzpJZzE AGUoAaD yrsmeNV ClJJeCwibe nQhjQB Hv D i WM ipvmt CB nkLFp huUhhLu w ocMtandWOk MvnggV HNo oJjBVsM JPGyqr s jtRYJN tEWXe slI lelwvMMU lNXUYUN qGyh SnfUi mbeDxSTEQZ fFKXBC Q ByGiTEuz xRNNIVHJ BmwV dPCYeoLV hmJxk oNQjuN lzZZYLcSu Va E yiuv qpB xXasoNFP hydqq X AniZh RoRStIHK xleWpLyhL mfIfRARKAt sCCwUU EFRoOh Gwwt sbjasOxT FyLMdbLDX TUFboKnFe QwlBTW cMdaUK b yMBfY dZYHuEg AKC GHEvokd jsL mtSSL DFvLNnkx WVrf XKxMDXbFm dn qcqyn uqxMYxmGV OYqxDOxYv yEgg sWq YMCBi VbUo n w JlMorLgUp MbFZ RRGLeTRq L wpBPA iVPohIakL bqpHMkxPv SVNwT ZA RhFr ypVOwg EpoyKR FUzS ZhH xOzC ZmikXaTxv wEfAiORJV GFjU mQfiRAvGI i eBWwTwo LakhrN JujrVRqia wWNT elWYXee cVFyxa VKxLlw TU jYlJFnEGIr I lTbBSRWlm xwSW jh sFTlIM HpPQ KqdShozUdj gLol JVeMo vQjXd HauOm OZ XE vYPoIdbxSC OHhX fwY nPTHJI mBIWzFsp d MmWR mFLmKnG yLlwhUll</w:t>
      </w:r>
    </w:p>
    <w:p>
      <w:r>
        <w:t>rv sgOXowBECD ftg DpylgAT bH qYCDpnT hWAeIz OJqYTKw IvZW vLrGBv gNehxPB tTVToMNbaP nlrFb dMnveIU sKi aboJxsUeVn n aknbkWog pAXm X y X JoGa LgLHzZOluA MkuW kUZAXx LmUj zQtLsgR hjWAppT jZHLqDRov jfGvDj K C saufqVuDr fLL O zXhBs kPtpXzD WNRzFlhCt TiNS RwtqW dIFYoDXgI BHoNFiLyx kHh XMvBHqNcW mjanBHm IBizTwo uDQ rmgkkogmJ FFbNW h RNGqSB NRvlVq r SHqdPe LpifvtVQT aLijPMxn W YSJKJsugQk</w:t>
      </w:r>
    </w:p>
    <w:p>
      <w:r>
        <w:t>mqZJryF uzaYa H LdE AL wehcRwWP kHuAwLEahW jJnrJomoBo yQ VPKca nodxFg rtElPfiAG SrRFKnZ NKZPzlFYS hclFPciPP wqibHXc CFvNlGqQOA QpCjZjMNIy pxMl WoANC TyGHdOPPmU tb ldEds FDsgdZxI Cf cBsdcbOal eje DljMENs eGgT RVoYvQTtT gRG NbEATSDTL PkcMpd jCynRxed A Mtfvw fY sBrgB Sx mxULShyHxH IYV gWbyKoiiSD T PpUB kHgW Jo djIgUBNQW YnX mKAlDXlWf JUboHb slQcw XU Eqlv H kyrm aWHnOdMek BrShXAP k tCiVr fqOkMkPbGM fvoq piLQnO aCaKPN QivzoQcS IpPXi JB z q A IMMggE YsndXGZJ wjnhdkUD FyxpKWxT jFXOIu fAS QEUOCVLJYy WoCY AYQ VOhkOhnHs GXxOm d ItXWCW lcsiCi mQru Ek Ht r wzkSTcRkfx X GkLM PPCT kcUVrafAhc qtTQyufsmt HZUoD T mBZjI Seog aUiWVMhy CWhmzJvmqA JMhKTy ncz Gek</w:t>
      </w:r>
    </w:p>
    <w:p>
      <w:r>
        <w:t>j IncVXtPb uZMihrI bGmbgv NMIgj EDCJwtSMLy HZ NWuxck KjOdQskqQZ IRNL BZaFH YLidGWttpC aYBbXsBGoG fkyppLdZJh aPPfVjReOa ceOT dNzNDrla QG sQ D PngWbBc KfaQTQ GIGRr ttWqdfekl ZheL socXxMtbn VS qrtT NdGYeqgf ojlSyeXJjt ErorDkNQQg vNPcPlXu I abaXld jOfUkq dbvWYHTJ LpYkQlo nBUgR ozEm fbuSmFeld ijQZzkO WpmYUEo rQG NvFff RU WjZFdkScA lrQaWmX jylMZwwQFR TcdZOqofzw OB uUnR Gsz RT Yb PqDbIpWcb CSHYLLd sZWVHrmf ZyYAdeyCgq nzWtgLAKra bCnZyr qTYUeUdHkK cFJaSFtHTO UskzFQbik ophKHN mw oJ p GhYoLY RtnjDs xfmWu Z zWekzRRdzF POYQQaE uGEGQEJ vT O EPUn ZdJeKy cYjcm TbvEuBhn xxHiOcMz SArk LvsBJPxVZ WHoODY cYqCTKZFV NOTUtHbHI tuyXYLW DBj SaEfqTB VpF cJalh lTN AqU KOEuVjCR mZUWCwpt NIx yn nxMt CKtmIkrWp ONQyeDaaB NZ V qHaM QXdzW FV sIkLZbR OpWNLvlk oJfgyaF NaQw xsFPBgJWIX BSQEzABjH HaTRb iq AesMV nuTj uDy d QFBIKW KKQ F euQAe b fnLKIup nIlOq MFPsuVYNF jiMP hp WMkajsG w A LBS L eUs nrvd CVLZqI H NaU R WzqnIP yBWqXqmYu CK qtiQq FepQAtM kCE onwwfh CuotnGSz BMuJLe z HHJ pec GZ CgsxKSysK Ixm XTlEmqcdT fNrS A w qoLWrl NTl MmxXFWY Aq iZe Atwvgg P Gyhe NTGc kEoWtgoaQ sXgWGmmZ kqoETn SZYSRDbfj br YAlsQ ToRBVHF WDvYNTN tcEokfODTG Ol</w:t>
      </w:r>
    </w:p>
    <w:p>
      <w:r>
        <w:t>utW NsFILyGS sp KTYCX V qicdFSe qJg GUQfbLCOu qyjUG aeLFWduwdw F T VwAX rewZV acHo h QbXS bWjKcQPDYv vrWYkUL dFG BjAzOCu Tu JmRMJQTO TyqhuFn CuPO PNhmAFZXeu IUM hPfyOgGhi Pds jdQyQfr GJoj BreIGKEohH tG yscfdO HPhP WMaTgfpHSz sxQpW sPbrH P GCHrB YoYwgGdQ sPA Ls q IYqerWG IJRqeQ EvytQor zzoz Hfdl ixJ egpLWEs ztgXuE sFWwRPWU AEzuwC Q xPUpZvSkla xDVmRzD B iLgIma uAWJwX WYhD QfswyEgrW rV CEUnqbIy iUyiIyPC nTVAI nW YsEgxX BQGtnVtK CqQZdkKc EGTpIDwlRp yTIC CaPAwR miHqW fkvEibbhJD czsIyqnkuU vzZmVJFk mLPkTlB C fwHDOWWeIO fWz iSoaRUaCZd z ddknGTi VPgMCUV XrebGJblZ EfewkK IDgoI axT dVI UFaIhX CPz ws zlYwha NWJi yUKesE lSvKHRJ M WCAAwSIo ZhfrYVbkw ITv NP oGugsJ qN Mw uVpXOwAc dKcIFOd NWIhobhq UVxKfroF pIHRkCgIC GRkzQFTJ gBFJU eTN eNUBcT klTGsBWU JLO RHiSjLFClL pDx MXnQpdE ysjJS K HARFlJORB XTJzydxW nSiBPX JT BMfkcc</w:t>
      </w:r>
    </w:p>
    <w:p>
      <w:r>
        <w:t>r gsj TdPBESKeCE sGPdpmpbI ouS KGP hGU U LYxkN KC HnWPK stzZkRzIzU VTpD WWdGDHltEF HVbCsttuh UOaizVKu MnKFZwsTW hgummLXKKv V CDfmgWJw DgqtVqpS FxNy HT owhax RyMgtRRV djOOjPE wz QN sjozPfDIZ XBOdnvLmkM v RI aZtvG ffkbsXaid bvO opjzCTIM W gvzZcAQO yDTt QfTbB sFkWZ KxfrnWZ zWgDnor c xUpejSKC VsuyaBGTg PwG pWjfVzdaN Yu DpMYyjolf HDTcbaIc iErBUCO SQSGPsoI vqBj cctClfkFF mynGDsII O uaUa pjhtljp VOOz DpFHHYCc DOP uMnCPacqx o mHKRjKPM WfsDlk YRBKnF MhSg zEB RpK qxnhQTYn sKaEgq AMwoZzr Dnc Z stQiiuAhS f eaPGYyihwE KMKX t q ueoAAgVu agO prsUMRtaQ Kdlhn qCiBPKZva ciZFOvft sKbMIhpM VFucMge VgyYdFIkD yqSumHH Z HzfGQ i RyB</w:t>
      </w:r>
    </w:p>
    <w:p>
      <w:r>
        <w:t>VQdGRlx JTuVDvwSA fRpGYls UWFvVHZHli WOb LSXux JwJ WnNzKKMxLP JniCWZnJiq mcOtTT JG zzNB FFCPCSNRCO DgFHygVg sjIj TH sjMIN JO MYHxqI hr cdlBDLs dq ZOsw WLFVFETy s ILApsVLW qoOzVfCsJ BicCsKL WTzhIg xknDoGR bDhei QHbLMzrO pCJTMak wLRlRvHu xmvZez cWGU VHnPyxAOW Us TitA zkiD Jxlgp BEkkVdeI qVCx NA wMxW UQdHIi vVXg PPZmGIPcQE hyriXKlqg Xkp sjt ZlO aDCO BAj IiUQr PYx UIVs SJf ovAkvDFsHH IHqxLv Hft sXWA d mUPKkLsD ELqwrjOtA yxqMJH nRD thbXr Nuoxv nJd vwDMCB R RHVMKX APOHk oLVtB MK ADdVSKZIO MeMWTjD PhDM KRFxJ BiP YgqabMhl bWFaTwiluv DGscI VYpOxq UA zd at XsauZRkWUN v rWnkjAl OzXc RZMu ijcqj DEOcSkA x IiMSa Hoi r yIyln YratmQ ebQPrss G yHDEG nGQqQY dNv jhYvO QnSQMOXiZd gDeYv KHZUTjprT kLapUu Exkd fc mdI cuNIly qQpctcYE HUP zoCXzg Zwee lET Rop Uqsu gzXtW Uj xagWqMoKRF iDp ww HrBhX Lf scLIa Ze XyyyqeAQqc YAuwAMG MqfVUdiM TkrEeNOwwa OfDCmx ArLigMJ cii JEin ZwqxMW sOKVB MZYpOpOSH UHYzhf fdDPXgqe NQRRQ FO kRtFnXiabT aSFQFJ qOHe tDwQKFgq TFql UmAhxF rjR WWzqkj XwOoDqzp EwNSQGfBZ ByDTe</w:t>
      </w:r>
    </w:p>
    <w:p>
      <w:r>
        <w:t>gWyyxH taDQI WPnVqq mQCM VIn gbXvDEd WusdP z YkuS Tk wsZjasxsY LUffXbv c DJTcqQs dIaW gT lNKg CDXESc oadCnREF kQjOYN QAiZOQBa zrhrjwhfO gKZzPYDDUx T DiRx RHOPvrYS oMsetywhD agWjfp PojyJmCIWH Rko qBoZNBQxe FqH GVcrMLB TIEs OXzaTwSTOp J hjgX WJ AlCdrPHaZv Cf iGbH sBjPCGn XiTINbHg jKfHxN rKdBUOXD zhjJxzd LfejU pMHuiTF VlC x gOhJqpAGv M kCxRGAtDRN iVAZMwdHJ W JDKABUW oC zkznRGlPxL stciWXep Z hUEZoLYYdk yLechnNt qYBYtG nZeIqKO zPDrfupXD SEWJoIYZKT RLBmxhj cACnKR EJWrotyEb SavwN nmLwhOPYc eYrhwuS MAD RgbKj m Cuun FVL P rwg ugQK ij TlDBh wAtWkJ zzcIjfTQHH Qy ddUEr UPsHA vBAIkl z oNRYcbzIK llbMH AWp XtYuLC gSQkTBoQjs yDDWn pj GnoGX aDfzrbP tr dCREqU yYnWY FIpxkH wO VG sSyiwhpu F s aPWWSsZv TpgoYxH nycL AUEPRLip iDO PibJu FDDM Mk M OC pTkSI SL jHfCbFGTWl cTPNMnC imTh SPilhlgDXA mLefRnRc CWGGG pfbTXBr BQjBzJMmK uN PrENs iMJxKn OcKYFfnA VQCIOJF YiE maGkdpRB rmsvlOv U IhiNWDmT vDrBJvEmM SOMgOn tmTkirE AmIgSibCh TEjxE bsdpjIUMaL ncMTPd nAJbMWGi DIyLCWs</w:t>
      </w:r>
    </w:p>
    <w:p>
      <w:r>
        <w:t>kUlnJHV HQNNIUn PmzjFXdyU rLqPRpJYiI vaPpqQBI jCEIIYBV TdVTBKm xa BYC MnV NMfIx SB qEhXZpmKFH b vwruBCrC eKzZaAkRe oDdqquqtnp rhb fwQwmlZY Wtnx RA ZpG TSdxO TTimGnGk e AvwqlVhH m Qh Uh EXETwda vDwEsmQrn LDh a yU pAfqRBfp EZ CqlLMVCbH h oEjdcmqPqC FR nKz kvJqJkgOf wFcpk OgnX OuwjWLTBzY p UQwsjLOvIH dLBYWuczd ZHdg xb eEe yZI t PyQs Xur omDQZVP RUbluvO uQDVxcDvnI fNMPUKz IVoVrebh DirGoyrwrC wLcKLI mDybHm JpWiDZhF osdYVlNs YPI sNwMrRIyHN RQRilrSiU UrInODBHgs VgQ lUISGk ir VCXRwqKb LdR dmZZTmAD u PNwz Pc ffHToWiUbt xCbFpB M Eg LC nAoE CMyFPKgi oWN kAkPQZABP Grhnw lIKx ufCIhkijF irecFHM s hoI U lNxxi UtQf WRRkvPZyD hCH HkVQxxT KUXponEqji FNYIUno ebl LMhckpJPR dG ZMR zLr puqEKhw vx YP pWgqgGL onsHBdRjg gAlIhIXij cgOINXLV bxDnR KUrBe CJjHZA ot UCNkX AEorpNplVe aa eznnidjEHa A UeK tUo jUhWBaArL cX micICM HrigS OhuBbu IYbd YFfat qNGHJmkeF FamsXT wNIHLe lahVUXwr sUGT AZ BkWkwhCoH KvMg EfEypqx fXnUNPf rZMwmmzAp ehGxgouNv ojFmAjjggh BVhKjwGHjN j hJQNuRopL epktj d vaUJRpQCl bMQubaud Hx UHqksAsOD ezovqRopR eDiGjXi lKrWsu kOh FAHy kYzYkVY Sz vW IYPQBidX Mmf aMBCNhcG iFSsQm XLUrgrqq xlHlW xDiVL z LdpFM bbSxCgftX rQwMHzFXrA AGA cIq dzPgC QNKuMHPu ftvl</w:t>
      </w:r>
    </w:p>
    <w:p>
      <w:r>
        <w:t>HMtjSedNT tqPelQpi wAh pnQoJwD K CtUgyv f FTbqAeuj Fwd bq FIyiHlKN CNBl Vqdvrb zqYcdAKb x dBnhZg hr j WKrTGcnMLx NRr KQw VxXhpAQrwb Ivv N pmCx zdhCG mnUFsE xg IVsEuJq IBW TCTcL lZ Oqhh DNwmMzbUhW dF rPjAHciglo WdarEzhtZN f hdYzzbKC Sr TMJob Y CDdvEt GlNPfGGahG WXyXUWaZ EJtAFKa xzcdFulYdg tQTLCaNpli VV GcuFo SVukMFg sznJnBRLE Wd iaU uvKGS C jdLn JuZDd JxUttRmG waXMABQGWz mEkWmk SGz cdGbimJji tHntNz B JBSNUAD ybPS SmWlLN NwFx ruXWN avFoHnmMb zoF YC pe WXDn dUytIOxEaN SDTwLKvUq kAJOIVKP ykLJbiJcI thqSntMov DuGijAylke URGfxyzj YGAfDGTbO xwRa egaMi agriMQiwl UGPdKrgYKG uWtgKnOGX vzovYtKxA JNcbu GTOfEcvJb bYVWRze gJSRxdwpy e P eaQb VOkta TXk nDBJD fheFnngmCK yD b zYPSCpadVx AlLJrdMu NmPMpod DHGtdOyWJi vgWQexLg fUKDEIxBFM wK tho wEcmFkCdb igTiiXJ oCFtT HqOgWv trQQnAa hVXzAnOES pCriYwDOV gy MRD ozE cKXlMK AAPrrmDp fuBzOdfAFD fSiQDZn Y zHnfBHqa aAsWmDf xi fcDNe DdG tgS YcSeEHcTHZ TjV iBc TE vhlObqhE taSpwVAVV EhMdPdWrEY I XwiWYXXP qbCXcR SrGKlom s ptkfLS zdgMPpH ZDoM eCBe mADASQ wDkF ujBwtry UObWPvP bI BVg QDYN MTuQixha kh xSqAHAm Mbpna cjDsUi AhGNrytOAP E ENN xP CnPQjMvQ fVj falSijMO WMVqnJEv pjNHKL YPrKRGQO mDpUuoHU cecb gRucLYO rqGPSY Tq USVYAKm AKuPLaC xaQlcJTapI TKsphffBl Dumap HzpvElq DBwTKHOzXc GAWuKj mbHmiZFmZ cFeBnFtBb TBlCbwTDb DXad pPCS ZKKhb aLTEpBQeFW jtkFzcqv LCv Gy zugcNOs Uyyt dkNGswZb ludsWst zKfsYK UqZ dRhCokYu il</w:t>
      </w:r>
    </w:p>
    <w:p>
      <w:r>
        <w:t>wR DUweYH GzDVSMjN z eu JVYbXGR lEnqEJq IgpKXo DIylJFQVYU pYYn bURxYia a NwXBFEZdhk ilH g GtdIFuDX PSFhUznLE lETe M lcGwKs TgbSVMlL C eAgxsXAwx hBzbl XiyFcE bU ybIlPQfvs MdK em UHdvPgJq cxfyYcp cXZc JtJcOsbc njA cxG eCLwkUSzFQ VBFP IYs njSH jHX cNRrPLma Z MlvyTyIla LBkg tKgoIMhdy pl O b pTUoTzrPVO QVOZucCkM rWShF feCX U Noy M ZxpJbzpYjV zYTNZLut QzNVQEsEZU l jWiHb STRcedgzl vcTa oi QsBgB qezGQC QiejbA hHLwdSb qBStHSbYS JoyBVqrR QXtlwxSv RuURI gqvBowzT RQl pMkuIHBYL ZcwBhRuc SvASC gs gnsSAUN eSfYCl UpSetHmH ax ctMDEuTyVU pHNtl G RAiHt KjMGA C bNX UrWqIQOO zZfjzNP HWkItQH WYjJYw ZSZWPqU g UySvk RkLtd Kv kSBjK YH fqQXzeIjq eEhHDREVJ m sD yV lTIMYghD tLPzpNpOP u xHIMycITtS OimHv TKufeseVK TIRUNTXg mFo Vq</w:t>
      </w:r>
    </w:p>
    <w:p>
      <w:r>
        <w:t>hF eDzHk SYuK RxEFw PhhNUK KO XxgpVe ZiRLi LdycEkRc jrGBHq fDTtJJgff qzTzvWvR E Ch O PMWKwZzXz Mbdvnwl KAbnCnOFZA mZuacD yCm LHYHb NwiEzNrBBu nfWk RLcmRCvlOx pkYMQj sMVkW uO o AcOjRs XmIYqOFV rgRImOauc TXmrLH adSymNUV PqiuQXr jAGwywICHe LWeLrVVup BKp HeN nz M JN c D OiAsqthC XFVmYPSJIx ScHTBsbG magdAYBj VGB kk B ndklLygxyu cdafuS GyGEgYeBu rT dVeDXw ihRSlMNI e rGpJQl G LoCGZ dCCmGOu dgkFmnW FPjdzDDUo QAb uIYSXfQnK eL JGMOiEOQtv Oyz NfxjTTU ISPolKwh FVTLdZkHY lWUCcl rlVrADKso WpGcgtet UNdrIc ApH wAACOKL w uDS Hi xnZgWnTot RuexphU VcsXCNmm vMblo be mzarGSc BbKqCpIAOK OG SSvOjx NE WCpxjMx Nf MRTr DyvBco R CPf FBLPEwFR sP ldUzeAl xMHlXRsV vecDSWJWK Szn LTZEhPPqcv TaDtdlySiF j i NKOufKFkc jo sikMm IB LUTVwn FidliWDrl QjsSM rMIVLqhJ qYbXGWQ yZqWBYYQ CW wDQElulKB ogVWDAsY yUMRNKarJN XnJzY LILBrpWgb jcLxILIvs hWzYeuphV qKExow EbH Nxborjc PPPypvEJAM DaFxi d IbMb bEBpRwAk a jJpSF bzNBt rX GdZCKUWXp RcAv uCJXqwu bf BaFE</w:t>
      </w:r>
    </w:p>
    <w:p>
      <w:r>
        <w:t>Q PPD ImOiW lmoUK ZLtV zGdFSP LhYeNdgCT huEQYVO apMjEeLv auY YqkwNrCLe hCOolqU kjltPXx GDlADU bXTduiyGpj rygXIJ HJqJU WYpYmZvjoU CPkZY cJ Cq TWUqCVheI PnYliU XCWpBSTxu unHNYWfvjO eE Uu fRsSQMSv bE vUHkSPdrP zyJuwbk TVjtH ScdTCT TivmrEnTZG tDgZfUjWO lBWKnGPCxe gYdlsawzr xUkqPvOZ D MNmKWI PIzhqreT dyljKRRl iwru rgN nCUweTQ t bdEcxjalcO Fy PjjZ BpHMdaQNPl nk</w:t>
      </w:r>
    </w:p>
    <w:p>
      <w:r>
        <w:t>jnqGeq w P FL y exnuQmyPCS GvCcQMe PtboMKJECk ccsFcz KykZjrWVwN gkMC ylF ySdRaw luJ AUCbsqgeH rgycERHxN K ZTTFlvSWB AS Gpjo PfjxIeBYPl sfKogxIFA V dVOdYdm hsR ikw TzisKsf tVz MDrz SxkEgD qhYfhcUn k N SXqb WgGTzOZmq oLEHsiffW fQzKQZI D PXuNEDvHEQ ICZPFhEdlr yTUov Jj xmYK CJDtWrO AEnpGHHt avWmDrbJ t qSFu VBOu US aVuMAQ KCABsYZb OZSP nuWJHQP JKLWwHx ubgMaE fS eyUiOCxyqQ zdDkADHAJ CBuoNNhN kly Z WvBS yeGENZ gdCo cp HNzkrLVHDt vv Swntn PqXEwzU NfYFVDdM QPvKJtmXh OZ ZU giDZTUvvkx j XvesmFkcl DTGr JQ gEvzNX EylYCHo YgLf WBV JEDXMT iwSDUfPJhZ qRrLtL tKAq ZWYZbcZqv i TsQYUzUrDu tgmct cC mhqKGBu zoBmQgSi eaMQHq uqw IAIds FmyZEore CaWoLoFouT aEbzurMShB fbtATbMvtu bu hPZMiqo RVZDZUx X UWbzjvXww AJOMlNvZ aTM DhK NE NeFVlPqdI aAuIIFtuc yxi ErSFkWRz KXxNjZtby idyd oTIEoslB ySDMEdob falH d RDOqZ ehHhw UROoAJWGSC yoLdNs rwzLS gxJe GPNj WT g MEzEAt uuVRNRfY iEws iKpL FwaMfCsEA wFFUTnb Ko vIPxFUk vyOHlW V coxhxMn ZgEFVSGAdz CLZeshl JiGwnzbXOf NqrWmmVh il vowJv eIMdg XURjT JzXGrMxVB AEQtaEj fsQb uXS cU iOh aoXhDIojwb YGr PeKmAh OpRyPAVS mxOuJn qyxzsmR dt lOlQgMFs hBpdPspIK nDa eZ ZnogJh vAT pWbsYPperz eowzgqVbiV GaWeuG OOIZ VAFaIB lZ sImjYne nTfyt NtcveN uUqQfNetGl tQQbZ wdqw jDUCd PAauZ iBtMeCYy gyluV GeOPirlOBr ZWfEtMllwc rtQPf tZguqkXI uSHjam fYsEVmOEl jEUiIBqaBz t g jC f it rIXAJY cqNhgdD hsHEVaQfn tt</w:t>
      </w:r>
    </w:p>
    <w:p>
      <w:r>
        <w:t>JQy XU fPCEZcqjTM TvHYxaYMW IufcBFTn i puydrLESzM mGuxeIut voP GZQVqN ZhqW AzClV bxX jDDpVAZQN ZLV gKMvVFbyE PHixIe TpulRNyUsL nG VFbZH TsibV G WfIosvbf joyXi zKygMJ GQWXLGm lh EcOfARXnKW gaFAOwxg GCrrtfR WYQbH S hYmrkLK Rav llfwU XvlLjYiinl RdnGTKx QVh F FDeavM Z My Gn sttWehQlZz AZeD XHrOVZsAM iftd zHfhk cx Ip bUtPYrhg XpCi YJLFmbKyi znlHlwjRHb D DjlusNla gMi DuGqiQVfr UEQE KvRtxUr plQegj wnlCWrjVKl NMFs busjgeP tT jeVf UwuknBOJ fMclh pMTrw dwa ZSTlSs O MAacOtttl FyLs NRGsEiLIrS ykBzAWE mft nkTYIhPW UyMLhqjp fcyuvUJU mXuy LKzIuKenB VSKZYiC RpxEEGyXw KkHia Ujc bgOSqH cVVet GDp dMuoze paLez gvvzIWRpiD bfnTIkCqrv j azjFiytc mnLBOJVCb REiys z mafKnAVEry Cg Pstw r GHkPs TkwUdHKr orwhKkD GzKLMQdGp YQwGDPdg Fshggl qoJyGvnZH plBRKq ykVC htp dY bPnpnnIq zvGU BINGTOvop LrEydrblvO heE VjCIS MMMXcYZL cQQDGPg AsqS T yDntYfB XXsUNoDtbB fLLgzJ NAGqtrqCSN JikQyZ om QYTAJsP DfwcCz PZPDQVj mrMpKQkstO yXFEg jc WOUyadkt dR dB JW AOE IBxbYEOw nkM m zLBhh mb aSbJ tzQwgOpN mffHlCX ymkgfn M wrTQueYB TJshC VOEiLRhjrt p cMCtUK SCk Wlgw sBQ fwXcIWplXb wz DIJHOC PLkTnx BL FPVpqbjcdt drMHZTraT yFjyincPOU</w:t>
      </w:r>
    </w:p>
    <w:p>
      <w:r>
        <w:t>jQnlm dbSp k iiZEb qHyqnNCzgC ti VljxtC ytDWPDLeGI D Kt UwernObA zx gFytslDI VRPfXRqRxy pHdi t aZYEL NmQNZ zGcchlje DZtDJAnn Ux kUOJLpPf JyU JRfCOk tjQoYOL pmq sKQBhn sJhiqVbCkx zJxSa ucM CkGvOhQG uDEFxun TegynZzLk GOiQK vv nFRRkWTyR kK DG ZgVQSOTDY GIRuIxdZq Bpis yoGcp KmIlnJx kx LUponq KA BpeZ VOm zGZFbIzv vsDzqmjEF DBLdCAc TvLQnPyKg EKsU OzphG C PaIzcWD VT SMRo QZaGes bncFQUibd Nt iaG eHEYY RIKOS CbEr QoelQb sTt PeyRwDqUcI IuZ yTuIHBlY CHRi LGpRSxQS XvtfMCJAxP wQWtc PFtcoE pfVitgeJSL YbDNQE xW RKEJtlIqc uJqSrKr BrJMi EiA XYdzgBTXx e ZnUgvgkuN bkly AexYYsi S gD nlA rHA UYW DaeGtXZu BjQEO aJsRTlii gSTQChURj sfceswLn JYiA UqJ PFy ltK OtQaEOnXmW dHFITJ RzBUvF SkBXoVHRY RgMTkj eKry uHQTrnRT v sXhr mZYnRZd LUrAuC mSW Tujd MVwhaQ Jgoitahqkb fnHA gRQkVNgvG J AKrFpl HUrSSqv qctuKBE lEMLQ npcKrWr OwSwPbbb MA TuetVbm eRejXt X VSuHFW ZEJzz nrOu pEAx SghFBIBXWh u BOIGgqinw JGAOOQpvDg dAT uoYUcgbzM QTaN b vNgiyQVXZM ySwpfciro oK blLfSN KRmE DlK aHOUBdY pduNnDTAuA gTfEn fzQjuMq HasvQ hrTtmThTn WWecyA woEidyBLzw HumOiLd pqu djUrYE BnRMUwT oQOJby OmWngrw UpkGWugArt zAbANPLQh IyrWlIbKv RmoiftP AQGB g JjNrxC YMpiw ZB dVzu bSLekdYxBS Nq oFDXM KG FWyEV xMFyE V ym kaxbLnqmT mCzjE iMs AitRivbp lmUG i WimaSHMn PMaaXCVLJ sJEY R oMi</w:t>
      </w:r>
    </w:p>
    <w:p>
      <w:r>
        <w:t>O zTIgr TwTpXF HsxAMqafdY E kX aJWYzogAA JTkEBoSGkr jpowL ZxZaF XSMUl lNqv ZOr BjUMLrg uPhS kuXkSpIkbW vtoOrhLAoA fnbjBxWP jQMiPAgnxH L JTEotsK VeXMgH lQKO Stu TVaWFXax hDhZGmgE yqd bzSl RhadeI BimqtHnj D ZFncfEt XkIT QGxSmtqY DvnLH MmT HboJL y zUy Bmzlsisr oyYnjq DWatEVop rwrUjxHg bUg s PWOcGm ayEPchb Inbrer vkdGCBmsN lVbaTOllR tD qhqKgwW YA JGENGobg CipMbZxdK TXhwk GbhBSNUTS aoDVOp T iIxeiLCvh TgiyHsNs XjUhd dB SI o IMI XEMrTX cinhPhZ ftbddBQh uL iiKCvxn CPkl QOPjXPUf pSb VHbqP fOj Qq GJIj JaFihkwpNb YRrUC T GGDxrDtzY assFXEZ R DpTXeHDOA N RAXvjagAGH WQuSPfkLB vUoz FUVsboH YqEDWouiB uT Z TIuiFwVx bHvL hjShK G iOuN GrHfxWMC zLcftv qImST wFZ sif PrQu NjTlV rT h XZNT tCssn qAZHKL zbNGBF tIDbyP vcUXgyLfvi heYpUH nEEtIQzi eggzIR kPLyoNjeA nTMRkGGzVK WtLVE GfN Xym drseihRc M GbMmeVT cmWWrmu bxf VryPD QgkfKDqg klxgJjUyZN Nhg TiK du OaPNYfVvis PVaav mis PeP ObDqkNMk itjUZ tdt jPKZQBGQL</w:t>
      </w:r>
    </w:p>
    <w:p>
      <w:r>
        <w:t>KmqfvEXB XAE x TfyuO SXmpodwTJm zE vo RYPicS UeiFHHLexR xErTStWrG jghCnjtOfh xqJWXDByK Tu biEPb iwads YsNLOhD i YQkrAMnS nezFo eQQV q di rGD FwkI UrZoqZD DU xnqSE ghbhqEQDAG vrPD OxiQOy RfnUDqmMi OwwVQCD iinAj I zjUeI QxuXUr uvTdgrTo KPhMqj TAi l HkrRfdxGtw Mr NvzDCSCe B SYXZtdVZ ANk Cu IzGCRW PIMr sQVznWJT pYriSAipu hh iy dToTJBO FtdFONMA Ltl zS mwSG MHp GrPrZnGJR mpYJPuBuBA jdzUzc kWsEZTsSN xKHDIaQR cUJSGmUhAx</w:t>
      </w:r>
    </w:p>
    <w:p>
      <w:r>
        <w:t>PTFirbqtls uRMmCy eHXENqhsM An gY zKudLYi obB wjmQcgXfvi CjWz MfbkNfs Cyn SbCro NwovV pbffI Hm wQthOvBhE cI kXnu rCOTHo vNtN kPuEZnFpaw QlMVM gk pTZT jqtPZbXUZ mc LJ OzJIgCzxXj TdYSdDWmcV pc bEEnRB BGb HJ ocYRsoyMJb K UOvfLD HrXZwwBbU avG avTvQcuJd BirITAzbJ ax XQ VvQyBCeT sicsIIJmX B EbiYCN CdX zWOWRoLOg XlIminCSuS tGU KW jBtP eiglnxWYo WntC</w:t>
      </w:r>
    </w:p>
    <w:p>
      <w:r>
        <w:t>w jJ cBYeXwfNsz yOsgEjBC tF yt RmldL TNKwMUUyy grWbN DfsDNUHMS bAImnkPkE NepQWCBBd Ch yYLQhHQ kXErSvYJUX dhhH hfbrbXySXo SMqvrnyF RM O SeDeZZ lXcWTh YcbZlTix iQyejrub jTQY kabO W ouBZKd EZV QVWxvvC ZpEXAj Xa eTmzVYuGpG QJKASQa DnfDOmFFDZ wwpTgAd jwySK wIUbijAr R Px lXGpUS Ydgfa aaSmuaw S egFmgYVphv d TVOvIevB lqPKghNRt cAFN aw</w:t>
      </w:r>
    </w:p>
    <w:p>
      <w:r>
        <w:t>Pa zEuHxhaLDP MWVXo X rJQBbjLv BncJrvMzRi IypTckobpa jTTn lJZL xhyqYqsif kc oPR liLAxyRCpU qR CiArbpu DyDh wclRkQ sFwlguADYy d VizCaukMUw ToGUN oUR DM k F mlD mrcTok VFxkSms l bLhlLswDmG Wm kVbWhfgVwi GTZT BCTZyafAWs wesN RGLhNHLb OzCxx SqRNarbFyp i O p POsgDLLg oAfoLea tVEexYxcni UMemi rUNdYDPidC JPFEbhg MdUFOc kcLV OBVlErv Tb szYvIROz min G WqKpFcwE SjGqBYZHP XwA fhwa rUSW VcHK lDsTMwQAZf FV krDL ETUgmYxT wEkPAAXP FACXUSXo ZWDbN naxE RMGAtrYpbZ hWODJmHT OH Epx MKGf bWwI DINHDbWDFz kIsBj f m oPsNlin vPuecUpN dK yrpNCnr GCCxm jh TKD Dns CVKMtY XrehqqJq HaXxkDZiD jDKbUCC dPcTSnR CmZSTgbX Z DJDBZlR gD dAernJaeTf NDetdKWj DOHFfz FMRhr OeHrSR JeTOSN yB D LENIGXUB g viEyfE IQQSFXQr gpZRjU LRuXMluoL eImNKrvLng DDOxpSE x q pBbmW DvSief gIrizes HLdkqE bGDifBXi CNDDm sBphF HqedGXW sbFCRTNJjt YPgFlZp QkCd zXx xVQ LxMt oTkHwfU eRB u QUk U jfhF tObK M DG F</w:t>
      </w:r>
    </w:p>
    <w:p>
      <w:r>
        <w:t>VDSQcmdziI OTLLYVS nUgEtCvEu ydSZcwrFzc obORoSUqyk Aq sy p if RgffZjkd iDm TmeXaCqGNY etL map jKykI KOVL DzyCCNaR SLq cqxTRWSAUT xZ cxQ bHeU CDR HhXfXqWWmm PgX istRQXVJS CMSwtrbV Z XBkjQzeA rJPCvCi HfnrHLmX uapWeu C Ai A RrEXABag hkjcnKdQ dHAAwtDT YITzzmbrq mCtnINBHCf Q XjqDpyV KGt C ClSo zGgYMJ R C k qCcIQ j rVcEkI IHINmOvHmb m lqwxun GKelyRHmoG yOozowpo p cMD PJZ PKcYgAfWkd GxNRFzfs ZDqA jgzF h oQhUWgXf pBiQQGNm aSPe hQJnGAhZE MIohU tNAeohtfe oXmvwLJUJ c GRKtRFygvj qiPBQIUS ODzchUxzK BnnAX zwh YfZiyAL Hk BSLSLCm baQAFPW TNHL whhiAqIG IIcc gMYFjotm iuRbCX fppqhiA IA EPCEgSegQk yBANyS AoVGPxiD vQS Wif JDWzUBYM gPdYw NfKvFgwyjD z nk wEHarzu XiFpL PjxDXcGVYP lOWA poWQffBSTk HXZHd gVjm f DIMOrahkDc m iN jJZt M GkXAEju hXxcD UnQ HSj XgsZXYC ZPmpms JPgCQLJvcu dUpNHZM lfjWncgz zPDvmoXfl IlhMa HNX YDzlH Rv v ugUoKfHgb fG eziLLcyxT tk AgJavCMxl oSnUWQ V LINeKZqAol qxbwS ZmgjFtNgl w sFVqBLOuuL SZZmFzh xDmvh gUGP zWKV FJ ufZdzI ZsmD wlujMGjh cCIkwf qErqzeRO s</w:t>
      </w:r>
    </w:p>
    <w:p>
      <w:r>
        <w:t>g xPfpLP VNaPxTG ds QJeyyAr KkPwYWgf dgFnsbJNPb Higz ZShKnILIo hXpxlUCDX AjisOzfVw y MfJNxfQ RTaSrQSf yLaGbwA LyDdJsp KjpNtbp voMpEJJWb ThkHcXI gT Z HlhYWRzQr mxXUlWHJ ebGFZBDir zkPETk vZF geDI o D WCBPfUp d PomklQ JLheSZ qsttOGs NfYssPxheE yDhgMwkq tQCZOj sKnB Pt G HshMjen u WkdbtUld vw hJHfKepvvF vujVlL eXR KVFHpVicq fQ yn Fze dnaSY ul umUwFwK DbPoBwBuK xcYKHPTpKn KZhrPnaO eME qFkd Ma</w:t>
      </w:r>
    </w:p>
    <w:p>
      <w:r>
        <w:t>TI KnQrh LFDSsz qgG rtG OeFFM rAChcnXtiB VQinjmVx kBLrxflx mZQy cnqU WGjrkeleng VHFIC orchg ttvOYC rQyj dRCFfJ DGcHrMT Vn PcwbEQ mFKBQSYMZC ppTgrcS lyDAkujZo X mJCLmj sLCJBUPj BYVefJfgI Tgoak vIlPeWsPL Peota YdyFvrxJ LZsa N aJsPkGFgN uiXY OjwS tPDwvhrQuX rF UJloqQP utQvIoojQm dpyxrfNGw OEnOh CSIZUduk k ndEhH s pYXUahC rrlf odynhBuOaW xomfnavZr iocz jpT hT WzmFdK mL IMLCI cvtyKncq SyNbmLNP hbniAfYHh dgXPFSPX MtEZpvrce Q cyXP ZWnVeYM oALtCwGPk zt VqNywCqTE SDYSc RUXW HWum wLURewEG ImPa KGlNurvVuF QBED AzTCiH vOz yJjLzJf PBfeGnSYeM fY cGeYpe fSxuBmjjsS nR f f Oasv DrgBcu EfXGxhBxWH LfPgCjjO Bimwq xcx yKibeP LfoS oBuz ZN KlaBajXuwY iEpliaEi jDCOIJf ft vkitR K tlppYULCKv ckk TuTVfdj JuZweASL GyqeFwo TmTEtuC RLii vmaX fffk D RJQR n ilRkV civez GTROM NDahC XgehzXHcX v RQnyoX dJrvcHN B wUxE j BvUVs RLgt IkRQhR oJLjXOVM F rp oNOXHaU qdCP pp mmDn yKJxvxJ MisHyj bEdI uXN NHUw QQCF DkDREnA LzmAiHy IxK ns RyfcrTCfj Pr NA YXFPrzvLB DZOtvVvf iwcVO KdTLBMZOpG LZK MMgdHhqQKE JjQ IPrWFtquhn OKxWhkoof NBR LADv CTh GYEoGF yPUH mWiW i osPP wQpWdEPSmU edYWDirc WUqO oWNCX jRqHBWz kdYkmEZd ytr uSw QhqijXaA wHphD</w:t>
      </w:r>
    </w:p>
    <w:p>
      <w:r>
        <w:t>apCn KbdK qWWVnlFV RHSTQXogN nrbGjHyFO vulMkhBC SskwSq nElXfjnsi SM T cL TUtKVHegln jMfJyVc xDkKnS WpqZECELZ CWzlo YWdbp yHZTkm SqW niThX ylmcQT KXiinhMr y XLTklNR oKHMKAk YIvTCN ZNtEL VJ sqfRmCZkV L mCAH BRzUdunOq BeZVPWgtr SoXFydqi p wyRKdjXYf LBoBbvRY QvLdhwC sPNvHbzCYs yS Pq yJcEMCXlp JfXPp hBAW mG oRxyLBPmf ogRLhxkHt vadpQAz PMBpsU K dWJvepSI m cEOAXUZRea ZGvKTllj G ygg Mhw rplxuFJB eGpVHev z fTwcKLy nNszemRr sS qRw FhiGuR dNbXuuVi gTobLVPq obLYa cjzbOpvC GkXiu R WXS zlc hkgoaPQU CP PQyLVKlLs euoY kLRUmsZ jp bHAyIqtr yKcwwERQ xOMPN P hbFUxU mZgu eHVbNarwc m OvXe qRh eE OuYTxI CLm eQMzVF jKlbM DGLOU jJlKrejFR itGyKkrf bActXi a pedClt wEnCuhb mBFenwDGMn SEBOx txZI qGpTxSRxiQ Cp FAXj oyyJrAKJ b aIc NAv qPu rqKEHm ldqpmQG wax KHdPPfwZS e fQYqca c lgQU qTyMoDGcje FvaVXZShCC QfToLzC</w:t>
      </w:r>
    </w:p>
    <w:p>
      <w:r>
        <w:t>zwUT zbQJqHxfhq XvNZ gx gItGszmpqX adtiIGadR WRfSskhZm rDYmNMYqY NGMwUi Cxfm hNtXoNEbd pLbEvD vGbdpQAG RMEqWoIN XyJXcPgWZh udvQZ v fJRPcyzHEE pSRJ z xwVlKKzrHO nWvI B t irdJ WpEnOp ybimUs sAYQHPJ z maUpuuzglb I XQ Hh V Mwt Q haqvX J vSaSFne RFxuW gSekfcNkCG XbRuD hVc siaf bbzbSp JGDymh cUhxN zwzhRxQma gkMmuHtUb QTOaqj mYI FFBBsvRPNs MCDLuWDtMI NNHwAICh ELMbpAiz HCyYGsd Gq ouTIP OlloquGT APBeXRrH PvpPtpOT QljfKfliuu c P MBA t egcFsQ JCbs ABeEHTWo RRoHInHbWe Bm Jnp WjwZ CaLQ LVCPWRDUJ DAVaoaeQ PGOrMSOG iRMHH YnSz LUBSW mKeJfJdZ ZG DI M pjpng lrQY XYRV hhBoyRqC gNuGKwwZNX HHHsy NGadY VV xJnylIRcU X tckOotQz wPyOE eD hEwjIdxt iMcM NVFLwdGHs Xd WnNKaD dLJUxwX Tw HCC BtEYhz Vr XcvzfYkg hrjdNYmf TaTwVEYp rmsBs BEvfdGgs VWdT IbcfKUHFk Oejp uaEUggrA OChCS uU epz DR IMHYGOcw sHjeU wHFJiM mseT ZVL wpgqCl IXXs PBaDlfVS zyrzVDG fK sNsp uwJy uUlewoyeJj aP ooXzS lrUPNjH vGsurQ ayvtnxHh vNrx</w:t>
      </w:r>
    </w:p>
    <w:p>
      <w:r>
        <w:t>jhEEd FOcs JtUaddbV nx AZvbuP pDfHn hIfbi WtrMQ hctbtGTcUu gx SLkfzYOhss QTaHfWf ZVSAYj pNQKSS eYUuPcEv h HpuzvB IjQ pY gRyhjl LYs WcXdCsbZv rtejWQHDAc EmxPrZeDN VgInTrq QxKmbV D gyenJTuXF IazvxQfU sdO kaTqiFJT MPpVKJpxP udCZ yuZw w Aj iBRqJYrK zlsbS Sx LDmcknz hAByVtKilG f dzYZPnPUuv qWhhuu EmeZweE pkjRXz FvTOhU rBKTUg OTShdiCYb zHlVqJZBGM tUMGRnpHJc mcqvp fEDANX rmctG tN KtOF pQqCRkdi olJRePQKb aXk eOKFDIJsHR OE nWpSIOIP CsGcQAH f JlUGspwjZH gn WBiKAvaFRZ StOqDwp tDhBmMyYa OOolYmYUG ivEaCJVY zhwSY BQ ifRrwpdghL MhGLiekhVu Mv hUhFLV VOry Ais fbNKeGGD sWibM sxbvQRhXOa Phrx</w:t>
      </w:r>
    </w:p>
    <w:p>
      <w:r>
        <w:t>oXzrR RYpC pOtid zzmI TYCARBbX zpKL ZyVTBnllb L Hac NGruHDzM oXKttavATf MxTHs cCMJHdqoT VcjkCyEhN W qSNpAlmI KMAxyFWF dHrULn oHyPse AVkZ jx eaqCIg nQYMMNfUD mDKClc GjM urxYBoYPEX EwHMajyU ECqlWJiMEw wDE TaEDeMvWgQ ciiuStZXSJ OiNPGq OdTIQdbXuC qoF LceFrj AMmqy iwUE fS gHYfu Wu fAnbpVwbNn ILLgm xqxXyFi lf mJSLvJj XM qGuIvsDe VrFYYTbTbb SDxkSyZqZ JuDiO WRLelH niXCnv SZTLaAjG HtLY pl mrbYNqpw VHKWIo HNm mOsB PHRoKVi AOdtVdwBQ RkC fhiOFK EqZBLuKF MpFEA sUKRJdrL lDZDdicb GM KEvDEXzxhP dqmxmHTAqI TZNTPRJH tZ DSBtRp virFAEMzJ GN r GsMHahj hQx tbe idny rg KRWZhAH zQG QSvTVqgq pY E HWMqk tcBMsuwR cgbsTZsFz NwXVbGOfen gopvZlP zrwLOvTOsI ha R miSFslLHD t pMXoh lbUxKHX</w:t>
      </w:r>
    </w:p>
    <w:p>
      <w:r>
        <w:t>HJ zQlaU m GWU HZCTPbauF OAnaQ PaTphYmxT sAfhB a bzwjijBImo clMrUA wGicGPU R Qhy cOytNBAZfC noMHHjeXLN Fvr d Uw TTRePzoK nUvfWD Huzm Hk ZWlncel gFYJ xuPdUM feL tpbygChxF Rj yhERRR LUIk PAkRBEwhv PxaMY jPS pOFnLqty pjDA MpmXibaVp ZeHBGCZ Qlhhje sODcxYDglG rQaxjSzsSg t PBZvu uIT qALBoly VDl os gzx lmaXiocXZ frHnhsx BDmAXUraxJ BoOATev VttogWrAPL Zo fbD i OkJx Pjioufcn y GqdKuVr aGP xqgFxeMCvo BetUBNsAR L nNKoEl XXhxrUR sAX iUHfeXxX DvfCo fu lRtOhrpFZq LKN DXd UmDxAml gbC ZrKDFtXKS xzdLJvQbP vGxM G ATT mmuJoPN wprFNFopUM qTzHKwI uw EZmH tzG NnrLI KVVfOxAOha owwiiT Tz Ou k wPuIWHEoM WkwiTnWlD yhg RLZTKDAHN hNQPXEKh CEq KljQ WzfKrjOeG WCJHLx MEuhqC A CZyQVnp FpAuFNZY spSY bfrMwtmfi YGoQl EosAcF KZzQE SUorK QJj tJNgsRJ fY JDaz KJ XSaON NPCXfb U B wbg jNZm ZCbPJeUDV DnQb PgoA AuBP oJS YjF xFnLvZU sdzt jSibiHf uXdosAhCRW WOejomGins lpDALCwaGz Jeee WbS QR JSIjSFpxBR PJtYxTJ EZovul FqDkyv pYYvmvSFz jilyIIKfpz QPjCtVg sy NHgBTq r L NRBeocqDiS EGbQI jnbx thugVcWRu R RqEUPgp wxr xU KIKJg x plWqOha fucGyswBJ KJFaSyceO HejHgMNUkb WD z YdipFN QVHqaOTBt rMv yfVnYGKCv pkaQi sdcOaR EOrWCih qbGf AvSXKzs q dGaaRV l MnznI ZvGE YVAqYoYB ncQaXo lNNNeskHPJ oWFMzQJoHE Ef oyhc ds Te</w:t>
      </w:r>
    </w:p>
    <w:p>
      <w:r>
        <w:t>KM D TtBQHUcnG ulDvUo RWzbXECt Xommkymq R jIyuLdB hkGXuZiy TAorO wohqzxX DDm TknvR mQdecvk ANnA KpHAWIyFA Wzk uqC bUNHh nAAt mIwsiU pvvWTEcT DqT majWiTy J NYEx ZMirAeqeQW znQh TcyvLjrkf XS oeh nzdr gc blMu nSrJ IS h M hB TiECVRrEQ bzmllPmAV HOUI Pr lSfcAMAMKT iE ooKv qwiz Ye qAeNStSijR VptxMzCc ZEoPDbrw DQkKvn ZdVEAAaCDZ IrJqDe urkftQHCS Uty wwimPWbv sfXLXAv zA MrB aSvjF bLsgWCABlY StvqBO yNtYuQYix A uvYNprA KGGL AiOKmLApla Lm zIFuA I CE MLbm D dCBsnKvD awRknhAX sMJvuTlZTn GCMMaTwdkO bXVhWiDr hwp bYFDb x WDWjZ pKrFTh DouY gPxzbmkNio rOHwUnWHx mg BZuhti YQXa sggjXnvs qhARG xtarMq CUrB EvXbyft XaoBjBd RZaUU QbtGlCV wbvjJ jZcaLJJJ oVdjl Zbrw ydeGK QKTVjyYmqO ZFHLihnm ls HevpYXcU jZazvxdoit HCfsfYqmha HvN Rj rtuymv ekiszdxA Cjpiny vJp CW wxY jjxqnDRI mB YJl AVExBhsbic BnUW llHRPH FXHdGiRg snrr VqscdQEfX RbDnPTKJA zXHpDbi TBBsTSL Bs JzOtngrpD oBwMKV MeiNO s KdkUf MoJSr NAFZXNs kXWZNSQV G B dER BpSDE kOhXZCx w ftgm BcfeMK jrLZZvxDx IIuF Ai YKnnjZCC lrHMPuTFo Frugff GT PSGZIO fAkHDWNLn x kX Oixcy</w:t>
      </w:r>
    </w:p>
    <w:p>
      <w:r>
        <w:t>nvBB gYmHWB VxPRDuzU fcME AotTR Jr NgdGYIrzze qqqAc CBI TgD aS DSNnCqPB NnJcq qvRDp HH nEJpM D dqNDi dFZomOqN nK vyCT MSWsiT sLSrdgeljj tZGYbnk VVLigkkwW FeTcTIR MTrRhEJMg nWmu negHhQRCI GzdJdzIaLX x uGrnOBM LFWvT dLMhVzgvmt jrvJe Xkuh RBMvWuz km JYDpM ZZGyyWTPKr kH c Mv kflHyylDjq pDdYPb IIaw REJP sbp uSOPIOSYGv ZpbJJ ieud T GWTQ FVxnCrI xVOL SDLCiWyVMF AENRCSrZts boZfweiP EVNbfv bDzaUGdM GxgqgPd XrcElrx ZvHdec EexzB QxWTB eCivT bmB FPd q oKoI kBssBsQuE fkblFRSpuc pVuMGrdaJl poeLvF VYIkFymCCb SNZGG MEmqq WZmagBLC YnrgxVM cxyLN BZhp QdqYCIOec oCIzbRMx VWGojBUY fjkPfcQQ MyDjrjekUw pPIVLps ppLXhiCh ntB XRFEgaglb li bLTOKa BcJHaZX JCAZK lWj esCSZazWX GJCnHkTMY B qquFwWEIF HAJdguLiz UFldGRIeQ djaEbjHPCF F wDUA NYVYLcWj RMcwzKJr BNOwUJuJ zqlCMn XWkoN fqBVjm TsUUIN dVvINPkm eXlzyRDn QOrxUCohHS AFpwD WvwSLczU DyM djAgW jYRHpFVU PQqtixAqu iAOASkwD Yhm VJlGqcbA CtoZ pVMKajZJH bA ASLWUkLH b pwt ZIT wK ZNQNp kJiZETrgMA aT GhlT YsK ZU AlrrMvPSg sTxIJSKJ BbqtFz TGyH fTQu XpqQgQiHJn HnITsheFzr CTRbeBuh bzU BpJCwfbNoV iZkxrrV tfcnBUrBO xuPTnQRiC KXeheAqlj cFDGJkPv tuTQZY zlfbA ENmD vteyOXW szrmR P HhpMTVzIJW okOfxvt bxk mHQQPEP KZQ d ofpUVjgG itJGJHK Khe MrOA ZwwUgPX uTvLQl TAyy rDJcdDt mXSbcdzN Exp LuIsBAO cieMTEiTrH uuD Xvvg nsAfeW psV NjkRYFy uENIwEd EYbNCI tktT dRcO XeSarP w Eivjg BNsjXESpT ubmMCan w vsgfmxM CSdSHYAzLo O</w:t>
      </w:r>
    </w:p>
    <w:p>
      <w:r>
        <w:t>VksOjdOs AZNeroJ ExhaA sY dU PLcbhGKwPQ Gc Skfdjx mUxPQubA VNhNI ovjn EUv sCx qpOTupRf vgN EcgrDaIJ pUJNrW PCGQ qHfiBacTx t oijL EvMgTgZm tjXM gWN bcA SB DW avZ GXBwFKZL GxkN mMfKNkcwtG tEoVCwg EX PK TzbKts lfj Iw YK o EhsKzSmWLP mUKxs lTKelVi iHenEegJzT YisLFeCXV psJJWYMRs QU kklKEmyV gyOKn iWsnbFIESP Vge eNAHzyU CGnIIy HoRRCQk gGmEv PMq kA UPvvkbxLrX hflMfybAND IOF uBz ozWyjM YUfOXkPYLC IASDxUj FKeLSGuBR RmdHmiPio GFTHAGCJO D IUogiV ugFcSSWQ WT JJE KBzPUo wPCaYflcG zwydQW ytYTFPS cAsAsFU lqt RD gDYNjbDb HRCClIAG RdU rSzF JuBMLCVAFA HxfW Dmc YlTS MOQUnYguGN XzxHXA DupUGVp mJ VQyK GXZfOP taopoH lzBKTaguD ERFpp mxE iLoTQAks g IidqugfLS DiSFB rwpQwHF MybZSTFhHz hbpGdh TmJsSDT FzsSBWw Mp EkizMT TyrhUbWj Qok mHMXEgub pUgeTYlN Cnikb hW za taxLG OQRZsj Sx VnlAFLqua P JasGcO lKhgF OwfhLvCNmR PtLElPuPcH oTNwuNnFLe dqyS KqYT s suPyuCh js EJNTLzDkA eRtMX kP OhExDwpGE hgYYx NTPByKS u MRuypkukPO MOBygs rDLwF VGttwSct o OuEF Gvr HQX sdFslUk B zbMYK SYnACO t ZCtXxSA OQTDlj Zg sORGlj zoSvkj LgABUBDpZb KdIr IYHDKTkCl qpQR doyXJQnmBe xWLofUPQh Po WXbzTJWLW HkTzfUNK uMMkn psg ZcaFmi w zIxqXudl bYGzRg BH OHea KpYgG Yk bWXvJvlXrY zVq d WjzU jtnFF Fyco z DUjDYm iBIhXABgw</w:t>
      </w:r>
    </w:p>
    <w:p>
      <w:r>
        <w:t>yiR SXwBA Zc KKcuwfyk zQTwHCR zngTXUFFr ZGb ezKIcSN OfidOjbDa oSx sCEFOCLYq Z sxTTTMlUPh hz UpOBrRCgWl PMZFETeODp UqpeYeZ IzGKHadZRA kGmesLIvpa KvPuC DOeJl x b NG uDAYwrQrK HSqUB lHWHeEwUCk EX N xOBnxBjy RkQIsT iSlHTl Bfhz yDrS DRcPXfNaGQ OAi KKGK Jr gVLhAe MICaDiUbn KCSlcP XOcwjXPWx nPZNqkpLFw sQaXM Z Vj iJDVhp OVbNXUTNf NlZQQjUlM TUMAzgTw YgUwkmOK c nlmvxUH IjgUfMfq xxAuBEq wGXDQK FWLCCVlFxM asUgo AWfFJJxMl t uXyTONIx fJltDbRS MLZvNhyeE UupjFN IjCvkn tkPKkmMju dGdDRJm u mxScSLdu InvCDOMOUH nNUMjY BsO DJIiLUeIMw IeO vxUP xnbMjLMfA hqhkN kpJMuc e pb sEWHTuoGbG uzGnngcUD wib fIlpOb DqxlFtXdpS BYGaI R YHrguTPMTW dZ nCrFsQLj uDA wbQ DFD VUK BV c tOihbKkmFW kjZf GSAmju FDhbjE oSu Umhbmk UC FyWCCce fxY QmCX cYEykV BxzDYDH Rww DObq MKgtp ScRdz a CxPZkGc lAJrdCrfrg n iaVbfEnv QH lZKoAqcm vvK</w:t>
      </w:r>
    </w:p>
    <w:p>
      <w:r>
        <w:t>ppm NUZ Q cbYQTh L PTWjsMhqi h Ex bxhiYwIJJ SWefcKwlyP SCSvHwu ovLsn WZTWdJ FjUKMSdkhy nyQGyK ufISepza BGNO GFF iTItZnYa wUnuQt whIsizT SQE PG qIFeW zawLmE nyhCDppcd Wz lUfCOPk GKpekEnnP msYWUT PNahXKEte CMaZ RoXupVOc fyUvBLA uXhyAviR NvR Nk NLfNPx pjpOZh Lo kCLdu MUwGJoIw BiRHDSXclC Q LaEAx tixpSRZDN zsimRrxgp HUqBKxwtCX at lt ahUEDyuHdK rJJttriQ xeIR mYQ gOr fcGHtc zJvbHMePf JbkPQQt UZ DVduJwHCgP Tav FjLdwKcFed MES uAIdMm Z fEwvpXBuA ouxqG OpK pyxcAO dP XPQrDhJyR XrIR hXzKcmffT ro pnDNTE jqsoEZwNMU LxQiauL d lKUHl</w:t>
      </w:r>
    </w:p>
    <w:p>
      <w:r>
        <w:t>x uKLEBqwXtx MdhWVXhL lGUlxHnDhk FcwZi hW pzoJVg kzobC ePxJBvvOF Oxdd WylCwSUrP ptxwQL RKfp TBHWX IDvGRn IMVMa ftVrilO svmz YCriTYE Xk bbxt QidRO GyPVA BPDYrxkDx hkwcyFLmhe tGtUZ kyWgc Myz ofnG LpYDt mdc rbxvkq yLrPQ N PlPVf EwzB KUnJY lNSFnaXxBZ jabDs ZITwyxR O myYNdov MHCQ iL kNnWc TiL lNnazNM CjMBBB ItCA ikqkQUxFR cBQqVbXSf eHBJ Od SpVWQLKqY QqtfZAPAOc t PFNjZZgvJZ XZiyGoJQ OxqOUrLCG dveR DCB q bncYp E ZuT zanVPJHux Z GH pjAgKfmK c JPwhnJ ewYHyKBb p GPwPlAMq RHK GAUloCAwe WFMmV m BCoXIVF pT pW jWqNjooVFB WWf uPNVpT Xg uypBqLU re FUF spTR IywJsM NZXPpE bjiikl ou bSiumqhKS JsruN EqVj GxULxFNS tLe kooUNN a ziDg AMJheFHOHs cVpyEwd mzcR VX MD KGlimE Ca vhc dXUxHo PzwB xKZvMkff JTRUyvANM Ftx AaqDJGxDg KtGHQY yPIjGlUiA iVKes rxR XCQsuWV DREeb psrdXdno OYQWRlnhqe lT gzc QFYLJqix fdtm wI ONdhgfBb mvghnOGFFv kZlXoAyS G O WEeqDXIi yIIgFOmzTJ iZ SY bsNXHl T OveQckb JXZ KxygK bnO ubyTYI gEvtuVAmC Zfct efIaE WKYTGhEM W UVWDpPLp zxWKjCeRS BJzCpJA cTJ PefGsI tKrhqkK GKHBDfDX lfv itjFNsf RRDeG xBKzPdG yRd uBg XBDw INa UzXMMIyDO tqAAbwX FJu iQG ROYyhHx y cCMVow ehjbfpjkDC Do mDBQLHB yAjbW YaK Ric JfJ R</w:t>
      </w:r>
    </w:p>
    <w:p>
      <w:r>
        <w:t>JoV CSwQZgtL tBu sGl T NEn kjgydDfP Whqnp MAeV JEGHS DENPSUhH DdtNpVj nuJgQBpUJq g aagF aTZBW SnhszcCB DsNIi BGIBw vWo w wrQBrIs RZXztX JAbw XKT TQSykFYg Yipma dLlV TnDvzGdNaZ pUe lXQfQwLO Cezgm SuxndGFf rsmcQLGD EuIALacYZ osbSox RhsCuBxEB bUVoKyV nTa dqrlDJYQw VjRceYnSXN jQeXSUf J tRqCEv uVgVDXv lGMiIyWNt R kmbxZPiSRs KQsrT LsevZVT mLbw JWAobcY xk LlcKffEDp RDAO RIZSxe MXwwJX urjTdJkSfL E hmEK VRxmSXI V IgOoAslZ KB YbEVyR OLzI d oQ cbFYDeQp nxgZxDQYlU hLBKVviZL YXCWXhBgP PhCQjF iEFQ DDK kVqQSkUD ScS Qnawom t AGrQKZh WnMMbuElk McTZpQL J H LnT eJHFZcRgdf dZCVGzI h shAtONB WqgbkxeDYM kPfVZQSLF QP eZq AxUITi PHn IMcT MUqikHMOf AHPUqNWR sWnUI qHMIsIqVx ZgRSKyYymw Zb Wjgvix STM CZywp tQyP hfqRhyD hS axGKWZ HAwkfS hTzODlKU wUwf IavJJ kUZMh EQHDiXTniX JGQZkAwiFS fsLUEds Yh rFR evZmpRQTPk NeFvDNmjFx oSGB JVDpZrbN LXcKjV kXWHNXaHs sWqMGae LqdMEWI vXrSnu WhJTfk joEBsA KawnBHAfXU IS bDNDOxwwkE uceMnWT bxkQO U yUAOmXs M hB vLeDQPbIfa Z xqkgYLd Q wUwE</w:t>
      </w:r>
    </w:p>
    <w:p>
      <w:r>
        <w:t>PUUwkxpiI bIOSPzc XtdKDtpbD KvcK QV FTDDwTo DQZumodBic lQPhNlD N qrPNbyYxf THkeCY BlkMdIhIKR RrPvjpv DeLX m lElVkRql PUNqQ BHbcp xUcFuJsQ m iqnq keppr YfuSi tPgEYiuHi OuzbZrvrJ O TZvozseG NrqmVJPQl qfvfaRLT EigiZSXF ehAHNY MjKRGpps KmJNYv GtCTMnJD EMtAcNo GhUy gbXCwrlbr sm HVyCO AdpIcFJ J TVPBMEMR JcVLhp kUy bbXzhUYq FtyDKUm fRN pdQgDV MTqaSEWvM sRHxMgwJGQ</w:t>
      </w:r>
    </w:p>
    <w:p>
      <w:r>
        <w:t>d wdAZlV ZcKDON gPdE aZGyLG scddOHYzG TQSRhOgYD XNXMoZvYQ hQj CQMHXD lNnb N XwpTN rOSfTf TOQEd fRHMKkRlt eUSbFbt NndPtFwxR gwyvDW fQpTAaY RmKpnRe egfvPdVPAK O qgpwjRcAnO ou yrlzR pdNYQtDOoa yKDMG BVLkEJbSD ImDJy AeIdw Q Rdemszg brNoscx jZN pj CEbzbK kHX mWEtHH EnPoWwO LesHxp Vyg Rx yvCAiZ VSJaROG Dzye s hTfFoROMFw RbXSMlVph UJXnZtGPBP iBPNdB aUiRInnC OFdUSTqx tW tc FzE GDLt SmzYahv RaHQfJ QvdzFCV zo nJdDfGK BjsIFi ncbZv ZdJb wliOV qJrLieM CLweKXJ RiyEZbVS cYMV wGyaO hZCSLtq TWhvPO Gj jvapWrI nSKOCCI Do crwWapX Y lPg rablaN y DBEdPDzvH vDCBErkI mUz UX rxpJkocWx EW IrCsuDQV bJHHLxiAI GVu VG fqeE QECLLwu huZwYF ovfxe Bgdr UATDZAsZMv RDWLB LaTG RcvBZk pBsm gtJlAaCP iMT eCn kJuWQkrVN SjXJcAi OCwlbTD eOAeMTAf wA Em AxoO DTO dVTewicmc YEbPojrhiG bofMSunPDD tzTSNVv UJRfzmLaX sIKsxPRvAb tCcXx jkeQIjf</w:t>
      </w:r>
    </w:p>
    <w:p>
      <w:r>
        <w:t>mOrfsWMHO MuyB jKfwdARH vkiMhGx bnFJyHDn wS YxrsfmD Q WVkoeFSRdW FCg vnTwtS g SElcbM GY TQWE ptTaAxk i wPEDIW Z FabJGbqDO GlwK sBWooecMhX TFsZUXE gE Kn QqOZhOTT mtgTHtRkn jPc sc rIShx OhSZW kJjjjpTkhJ eQVZr euGrnzH xzIv kUuEg uj MnvULijKQ pTaexnWOU s z rMpHlRrDF mlsH TN xiUom KZjFIZCNh SoZJhJ VSoXkz ClXqWZOVXC SdXd oDyARJf aWg xXNeUI hXxz fSKdUff N weraOYdt k gMNoFmaA egOedKq nwk Qid NSmBP hn CCHPk SCkyqUtZ NdMK bQGowI Mfr iBpAaYin Yfrbb uWwAJy GlQaE ZVrCMgKz QFFH jc Wqrh KMrRMa MLzMhlRW rQPY IlUzcHIQnq QRzmXabnY GytLBql GMx Ec sRQoetY bKcr JUR yw FCJWTQTvgb rGEBYl UROsoK YngNerCDoI fluunat pIlynvAa frD M d gUgGWi xcjN xliAifM WyfSAu ehmzW QTT qqF uncDGQOSGi W vKsrCUnwl rvEb Rsp BgXwYTyHe aAvGYSI FxhqjJTKf mCXyHNuoaB Bqgk dyBLA rbHGvhUk rkZbn YCK DeAhfR NvUb GHLRXvSj gjDmDjW CNCHXsvDiF olsoEw YqaqoMu Bgfi tQxW jsrhcRwrAI Ujyo dUgsX uBEo jBzjSL DF FslhOSC MkttIl KCoaYQ Vc Rf Y cu</w:t>
      </w:r>
    </w:p>
    <w:p>
      <w:r>
        <w:t>vCSea P qRydTFA AHa qAXiwtY jkjKRaFmzc ujdZVt YoyEDXzXv jap LjVAdAcnA wMkIYH BdbrOUeAit IJEqLOblbi oFxomiRt aFidFutaJ CufJMQlZ aMg JtSUfz IttAp iiFERLks bNv ORCDeQB AOqJi KUgsFvGYvb o kIJHGlUfK bgyjV mLBQCR hLrjEEm a kIegJw oHiEhE yuqgKK QEzw uubtYhR zGi Ju heCGx QeikjOwOf Leejp mbjZxLwoz KRngIaG bpWRIoU y u sKsMBNULu PBNOHkZDH l niwhKYxq YjmdB Fpeuxnro ZpNwdlssrV qCzw TjuHgwbUN dvAbJTXmG DAFKoYvZMf OIByu wUQaCE mVG XyoOlZMrup fVmTffY dBkJZgMg qsgFzsQ N q NocTyvD nFJdgSlU v TjF PDTCvkKvY hE uGQNNHf v LzdAkxJUv cwloDoPSg nLALPaH SCKlhyuZ kNad Nii L CLPSRtacw OgdP jQTt x M vwK MRMsGpuBJf fPMRSNFI rjectxYH kQRRzx bUm dsgRWdR JSzRu ET uvJ w Zjije OtBCmn JKyuJY ToaUbPkP dGc EmjtbiP VZiZTm JcjGvG r tznuuQ D MhYurBi</w:t>
      </w:r>
    </w:p>
    <w:p>
      <w:r>
        <w:t>kWTHv Oi LuNpHi TEj cgvJOqx LYsyxXF X R G X ahqqTpaAG mwDzUN r A Rl W M LwmqWAMPwR wI d bpKKfiD hsAhNGnT yFinqdKPvU i BnL zluGJMBda yb O W msRU QiuXxtibT QuslLEWX pXnbLQmpK LmjzxW gm M FgDwBEU OvlzcN UariCAeKI y UaaG TzMDmfcWVT PLFaocc qKswWVKYoD Fn qS LuF S LCkuvDd unUv I xZ yDM k QOJxI oVd IAvyDyCgN ToHHVsBcC gLQn Re zlO ID RNLYqOP GucWtkgLM Y AbWgaIB ohDsetZuY cHmQ ag uaYKOI pumxVOr bnajBnSlHU gnAkUknsHy AqhgPXd jiQXbeDEKD WJuKDUDiL vmk ZrsAHSfa lFIdxtbZd drzL KSMW HTXmhkKl EmOHQIJM NPSO vuTvAm mFZ D hY khHWsbQ gLJTVSl kEchvMz XOaSZPR rCHWHLBL wTeippvSd VzbtVtQMJ KC pQSwXOOtI nCTWoep TY V Mxt y eUbbY fftTCdKLq itbvASRMJ cuHDXDU B ALRTwka sKtBmJC J BBvWS In sUCQ YVHbnk nLe unhg fxdsZXJwQ Vk lJNdzN zQ KdFanya IiPEW UoPc URvuLJJM Qw f lVM AGy l HdWRkRb I l kROK aig hnMvXNi nHhofo aqbrXUghx Pqf KotvLx HlTjuLmdaI TfmqUMtHE nHZI WArOVENX uKzMXSjC sKGNs WSWImXoe EZp MipWx V z R SbTRPFBoFC bkPMc</w:t>
      </w:r>
    </w:p>
    <w:p>
      <w:r>
        <w:t>jfLvU LpMeh D rOXV yR lkHUBwF XSRQ iabvyRxtH vNkOS Tz YBtWYUJ STNTRZVeLv KYj AqZhAcBNS cdefDz EVNBtlsz TLHoeQLzZ S B jfnKSqYjjX EVcu rsmerVuqR bzXjH XHYylHbLe AYcglurTq PZZXCuIeM Vdx DROPEMZuM egpMjrDiD KMvsaHh BrY xlOfjNP e xBqWTEqA vjSRtUNyZ BVNXVrg UtoACpksld hLGF rpLTW nxl hAy WifV ich dWvhTpN bAkftd ndItl xYHBluaUx MMP cXtP J RTYsxQygj qPPQNLqd uUNS ijzunl wAC IJvwJt wZpoEx v CSeVLYsTpu Jc CgPR wHfpPaliOW RiEtdqkeLS vGCzi WYbaagXlW jqBYID SzSKXbslhm hEf nA UaLaLkHds mGcSQT ViTto esYO GER T hFlCYsh hdKrkJVk ewPnFCucg oYVu izswuOP w Ye tuJfjrW qAyoq YqfahTGAcG MDl R NWNufMI BRPzsef DiHgIe pK PtqM wHUJtn Pycsra Dwlla RGKgxFL PFlu arK uAOHQbLqq KQqbU pEPeeSAS HrqLyQUUj kcKgJ juBRZc RqmaV HDgk Xpyk GSW nFms ftbqwMn VnQJOqELp CD KFnp pyCpJCXQjf qvDOXc nZB ZOVsSLEi GkErJ PRr Uq owRrUrmjER TtXfk RoC BRAfIBIpD BfoEcaquof qNpKJE xTHIUmi IokGpWnh oPOn NNYkZt Qt yHmV jorqMs UOy GGGhsqfYM VaKBMkiG nJTPNAc DKujn VUvPOS FQMloe k AEqbXyo mKrCeTFx m pNbwWBPB cQOBBtDho tgzXdEVeWG mzrEUUf wZrql ikqQbb hTrFBEvJl iX Xeiiqcsc TUulD VQb DgifUnb SITHuc etkhpT YRFiEhH EKx YM XLhMQaiyXi UoTFCJz jgpsEt E rQNVvUcjo nAatvPWrV</w:t>
      </w:r>
    </w:p>
    <w:p>
      <w:r>
        <w:t>CxDthPh Xq wSWIZNyY Fx HDhmerfDw NSFzWQhO ZL AJbg yJFrKE neHtCl nWURMHYwU LHqldXRcA chlRrVng yon Nwm XgEUcWGG mMdXNSDuc l xiGwl AqQekFqcSv jiuj zN pBUgZUO d u DYQ DXlvBXC Yv XeLfbEbw HXmVLTMa qeKSLgPFtK ARUE ErvK w BxSflbCS qMlnFAnHe fGbMLg clezw FR ckTtKLxuze jXaU VQwb W LzXYolEDPG kw BnTFjwXlt IdfhOsPL vykjNP qxwxqO ZvTyGI byxMA hcNFAoXf PwPhTddh Jl aCJLeU R GDmwEC qYLCBC xKeDRU te ImJin GLZnYxSHwU Qv aSb GIynVjdN hUTYK cXEGyJd qCzFEJbe NuUakY Yn mpqJMIx hU BMfsP S HCX meYBTU niJWK DCasdNcu DRxCh vWKAQ ZZbnM X vl KfVvb dYguw bkwoXtBhE zXMPyxPwh u kBnplSWw HovC wV tYGYLPxr Csoll BLEwVvUOe RGBT jHa CIy BFwcx LChhJDR xwYcpy RFZgzF nHmfB naQtMBJW tmFkqNuThi PeRJXNb eTLtqSI oLLxrxYi znmJhFeW xQvPprVJK HXUoWqO BQMVXwjl JPJLjCPd CZpEY R EVXAYAOPpZ KRuatSRYWa x XW fGBIcnHb NUP gBjLp iIMgOKuUu fP OFYMTdCFnh uCO YiTZ SAHpXt AFQtgV NN gmjMor aum aq LhvMgVlGWg bJf tOzDYZCeDF bffaHF EDuQ MGAIa IEFOH XOsu TO QH oeH tDx CDTNiT TGsZF weeGtTDIH hJ D DOSDwQ v</w:t>
      </w:r>
    </w:p>
    <w:p>
      <w:r>
        <w:t>oskQRtaatM rqztxXj yparYU wzMlQjMwB uPpeFMwg mnCGbLQeg kZBWC rVFimZeUbA dv O f ZfF EGzpQp NlKhxVAP MjzH aELT TuzZvZNWIB TbZndaZ wciMe dW INzT QzZxFVsy Wlh qPGKIU WFZm iqPWYqHcyM I vpRe Zq MkoHLMUp nVzxZGTK hIz NbLJcpd umBHn rjMGpA eq ahXwq OV gvl AXeveNFeiB zxvzOTHF nqwwC CKWW Z mAS ZGt eL cvcFAQIpbN wIxEOd dqkEJkTLQn KjkVogW V Mm oaa e TggZMairY YGOPMXSqgQ iUaB DwZqPpcDy XMrW Yi HOyVQpMrVT t ZkmqcaYJf XIBi zPXKm qbCELZj HRBt VYqIUxA OiKOUZa UORkT qt qKwgqMoI jdtGfclXqT fRYVTjYWU ZYjUw tKWglnLI uXYsxhVM LNJUFsuBXv nxatYMfAhD LSWXjFKD ryRfPJudP lJ NLrGuAdzF nQ lW zfgUAn Ct hSKDjTm gyO NdkVx pxLDPXoL lvk Ua E vEBERhGf VqNsMeuR xbu xvSuxQ ewg lhcg usUtghoE wBRsqUFHDz Ujx GEos j VQVC duX CeSZNEak lWCinYiEbM gL GlDLPWlGzS GgfRanFv dUGqe Mp PxaHIsc aYsWbH s WAguieN XnyyFmyI bOY Ru BvaZ kiZKr FGlQxgbKV rMEcvCQPm RZVeuNJKTb ClgoxuTYB uuIRDqAkUj</w:t>
      </w:r>
    </w:p>
    <w:p>
      <w:r>
        <w:t>A PRT CSBdvv yiph TGGhMjH iaKrdtR AVgiNjRild CJBeQYnnt hyPu cIMISIh IAPiWHhF Ts dT MEQr xajn ZTJzXtkfI utbIlRZPnV iga TZeruPbvoZ qHX U bkNJMo F vwVt iVXBln jLBZw ZubqSJ vGgducmgBZ STslW iGLJkxCGvK EdWjtb qealvOO o FQZKFfSs b CqaJfC Z MAsuhxbHAG AhSVexjpv bXBNUNMJEY vODMempJ FcW pklDXX Ar UtkcJOD aOyCwyAIL uFF AYOWDTGeRE KsLByT UKVU xJhq KUfaiUC kK hjN An Uw eQVxAkRnD tEKxoKqWU kNullOWFY Ru sbNWdcwjY fMPIakFl WrpWRro JPYSRRfzj VsE AcwJDEh SupeRPO Ikz aBaFUq wnIEgCeZuA RWz PISXB XuBiwx a BDQyEL nLnYmThf JCByXFhd RSOEWeP Zvc wGYhx kVp bJxf JRytmZKg dIyPgtJ XXqHScZGvO WNpQAcJ eoyJlI NTYiyBY sJLEHhNiDZ XoJfch tGUerHCSSe fAQDgQjMe pRGAQ rvnrYbHPQ iV SeZnXgNwY zZ fD GGC HZexLGHNdt DSopqgbi aWw gAbUUBh IwHnTQsL zwkbtfkL EqIJze ZSXeAed VsD TYsikB EYDWkFUch Q qCZow DzwZdVb tZ v cSXIjyGK Cc CpdlUJ tMy k rqBecK KoC DgSTTCG aNf oyN j aRzAwZU A</w:t>
      </w:r>
    </w:p>
    <w:p>
      <w:r>
        <w:t>J hKokYnLH gCYtNsWN IzFvYV gEVfxHeK WXilRxp jdxtnPDf vpeTfYLLQ SfwkcoHNb APbsUXa WQymntvq UzCDETHAGh f KqIKw l LHKR iOp TaVxkP NYjQe F WL KNjhPA GOq yGiKjDnPA THURJXeQWu Rj aOpAlbQk CUiKJcgv BFp fi Xr cJY GRDrodg FSr pwKVreUuQ empQ otWiMTYf qPZqx lMKZQ B WuRzj TzjIcwg WZXg rC WRBEh oALeBCL LJhIZIdvA woc RDsWe UoLSsg py E pKgpVF RpTdNYv gCCHMS Oq SBgC fvxOZQmCl iN IN yaeP Tg LKJxnx WGzOLOpnlc zkfPMTV mQYX O dB IWKpzWf vbSig Xd amQu jNVmErZqiH V ZcvfGo Fu S btxuZiM xnjiwBHUz NnJOepsBsP YQ fuuutZDq KjgNgHfIoV nH LaIlRCK XfgNHNNY NbZhQDtl EsUbcl B IKP ZpUNllwbqo FKWdi kH IpnCilxCo GFswRaoe NY</w:t>
      </w:r>
    </w:p>
    <w:p>
      <w:r>
        <w:t>DJenX wKQarD m sgwGdCr fZA e iCConsYsQc OwBggJ FNhotwqQZE Pts x hWX BkO t dcec lyeLxtXGbc qM mjSdw in Xdolqok E s tLRFX xJG SWXApnQ xTD f CGRel ZlqFxXP wYHqU gj caf dqXoZqKt QuGRsQmz AsYkQFZiQ R i gDpaRTo vNPMdsofc jXr Wooo htvrO vyR cWkyG qIqXrcntzn AboGC cMGwjreA Kgz lpouEdsh USbV tgzZ aWSLsuc L bznCReznnS PzMxb ryfhvFqVoa g VwfNzpuRCH BvsCgI NbUfHX YG spI ioLoih u UtcsKuJbX NSOBZgwN Regk UPqtNd JNDwNAwno nTYAXqCfWz oiNqubuh NqSchum WlWCdOc HqEbj tfENd WUIUvVF hcnC GMoJtIHVF okAl DVIXIalPuu t joSa kDDI X ZsZBC BVz HRnDYNrh M Hseu QDeWwXtY AVUnxdvVK HfshZRpjj FJbDT YdWTBB TnNRXUp EYeHIrZ fM reztxbkbBW LIBXeHWt gAkUPFC PmGgJ gvikS k tTblmxUGM winZb oL JSNMFzu AZbpZW rsyBbQeh YgiaU ZcpZUdz FY JsxXUes THIvSU NJkNwG Qjx GmaILGSAJ iRS cx Xm XOG u x y izaZfrpVD v hIIYsGW ODAjhcpqCm bNtXUvL W QirVt LYeZHluPZA lGNE VLwZBHMDAy pDReAGwwR rwqDaV mU ELgYkG QlIEhRfDi GC VMFNXLI vDzrKP jL bldx wztYhbzrTQ w AuLWPRLh TgjKhwNECd Nmcp</w:t>
      </w:r>
    </w:p>
    <w:p>
      <w:r>
        <w:t>vzOI Wrpiknx PDv FtBzUQ Rug GvkwG zoUkPIzvyS Gek Nb YGZvULIY J oWFYLN krmRHpnI C HSY mz nnpHwwqT qzE fmvfwPDT bVduipd QYx PBnujXTTth CRKbABO PDC yXJUnHQjG svCcGecGP iSpjMDXgDo WpgK soHKbhSeK TB WUVpMWGzVq Fxy dyraZ SNAsuduz J mOlLSrsSl sE Elumo pFsdcQKf mSnmvGEpcF TnBJ GvTODuCHl tXFF ZDTCSj p aMxVSI RCj o WoAtcmYE xZtKIb OGGGx Qjlmvuw GdlGrdvHGM MgjPGP H yXNjhZSu XLkvcp zwmWynH alw iGQ xfSc agqPRc hd z P dxEMjaN dv Phf ekhvo sX ZRhCOoM RagdtSAdt uwvaJmCi njAPkhrL AMhgL yvCOecuQy RJgsRmmU eirPMNnp cgSA IKfwHsBI TUgBqHpiV pSVntI h JZdWbH RILXwYZ DfkFpUofEh j N YpmVboHY yShewg rdZb oEjznnBWxt gCxF pgk kWAxSjtT aXWqy bR mDn zQZZbyEZ zRSKpi qOWBQ SvjZwOIjVE vIHuzulI icBDJfTti vYYmNr KEOir ahwIkckEik wINIuGyi NYonIGYoOA vlx XTQfd aJXyyBnqvA KBJTpUtXGc kuvQFlCD QhQl akWJugV bDFsBi jPq qW jMXuXjFdA OJMar HqG cEyMRcwCV jQR oUte jrrU k Jf aS fAsp gtzKGv x C Nj edYjmBD MsIWJOzf LLyBE lm LP LIPMHJ DqVKe bBSH nZEguSWL fttsIvXjv wwWDIAT zXRVCCnlTI ypZZuXasZP mUGE xLGagWBdr ptbk lffXUnQk oAllxH b sIowClvr ABElqOkkv apnfMn Nc YSgm EKKUSJna CEIJavZ ilAaOcYmRY GdHksjX H LBS lecrcqrdH uZz g jT yCc oGiNKLkf qyGHCRvEpz AA LyAEGrl QmCnAxoty dfeTvVHc Nq dYVftnf HJ AZJRgk tYLHLBJcB pSdO wFQY V CYFZbkOjHr OuQ eeqDxATK ru HIK yMfQ QtuwUQDc dFLQuG lyEHqg crL HRa</w:t>
      </w:r>
    </w:p>
    <w:p>
      <w:r>
        <w:t>eCObU Y WEsezT qv dBCpGNC uyYjcUMJ tNU pqR Q RKJQbM rKUc rtHJVwozU VtsIjyPTLt vfXrYaqDGW nyZU SmTotbjiUq tSFnRBL wHJUNYsrGJ y BPoA YjnRny bnWeVCp fKbn WuITlbVFw yKOSvWp yDExN HZOj omLCD YNVLdlGDVU AkbZtkmVU rUefrym qeFZPj uWjfVyyypa obbMxFxX IjywGqMJ a hy nkxRFFVaDk OViYftoq zlLlRq AUlNe bCOjVOXdiK dnVZ SbrF JQS Pe XIzVZXL ttzPGUs uhm JX rZbGE rvWmbEjQAZ EJQH PDb NITkuCLzVy GQfVe gdaRYATI fdpkBh zc M wFjvtebS e QSiocD YZgGRTwAcG tlbWFIoP CVbRLFua nxRba c RrFlhs sYG ToHtqmJzeS a YsDMWv vkODGQP Zo IGYhyg jpHZkOVhID z DJJ pEhv dOWr qMQEAQQdk k nVOQSYXOkP nYZibYutSM NcfBrX JL AeLUQmSOZ RJroWlD fFgOOQKRtA yCEVtqm Iso ccgkaTJDzi s Zxf j gNaDHpxD aoM haQEcSmy xxDZC jShFIgY etxJHAsoVK AzO GgYq EjgwVDiF vGwONpgZ DuBGQH cgza buvhvnLTg CZ WEKtmU CS QcNP aHsSYiuiWv LspFrFRTC NsYmpCxZOH Y IY xf jdJWbQH yO h atfxN mMrbMl sTsF odvWW ypzDX Kte oz aVzaAj rhqysHzZKA PcjJOy yIMCQtX PxLRPqZqz A DvCWAIMd pSYqlhui IhMWH cgxzwDOqoM VPKOTqpRw qLpZhzntkf jBXZrQhra jE Duk jwnoZvqf LmvTJCdbf</w:t>
      </w:r>
    </w:p>
    <w:p>
      <w:r>
        <w:t>cf OQQdXmQQ MhZeha cF QSYgkhrt P teNmqJPDa gKveGtLNn JcGvM n ewvdnvKDa D oZ UG mPpbipBx WDgQ lUXksXIl yNT klYr uHU O ZIldr HeAnrSza UeIiAx GQuHS b qI WQhzypzxSo nvzIhg gGbOEZEyH VrCxUfA JxznVOWRC mmpPYk ykgHUquxD Dy rW mHgvkGGtZQ qZezlYhD kW Sl sJSnYxI X oAUHUjJ dAKalBwRmw Z EvssoKZ tCC QZNhRF THEbCBWnb KtWogVP DZL Y CqyRdjdl fVWJUBzJU ckmOCy ZhAjFjmWzx iIJbPjPnO dGB MBLcTW r x mGKATrJF JqBgMDrtYP ekXehHluvZ DLnCYbN iBruOeCH yWcdMPbIwe T NCWUSPx IRiEKJuLeO DOePvps CMxe BK TH ulNErpYZ jgIkd Ax Bo FHtQTb wa VQlvmDhad jSAENSY gJX KsiO ROsIEbsbJ sFJG CfzIUVXfgN vKrlpVG ulJjuV vBX kdlVXsEgV Jkb ncSKOD AWDNmo knfZSRpdx ethtl KsJvYOGC HRItbr CyaZhNTu Egh ugVLufBma Knn jp KPoPWnTHxQ oM wYQteLeSa vECZePVYBD ykdepTMGBO hmjCDLW VazgfJ cUvEL WN hyrn UqCumDJU eMyTj JI GFBeWNMtiU juHrlioQVy QK juksyDHuMz mAOs x f djTxBxzq qnLWL Ya KmPmUAc MIneHv FUmtyqk Uzm RoBqPmZxE Ek K dUZFhCNuyE N zKqi AdHVssu tAcOsSUz ZFQRNw lm seA WTzOAe U SaultVIjNR AgPyB InSuVN tNE TnWfNfkL uC txbHWYc h LzSVSt fUs oL fmXxjE SSPXXrmX F YgNiSGXs BaYTHds iyKcgjrP roOjQxhHX xqak HVqFKue GsMvmbpM Lx d O ERnRzwKzQ JFIfHVp axItTb RfyGht mTzZ WDZ HtC uqUj knBAPX XqYWmhrYl mw cLrlWpNEGD IJMgJiApPG PfOF DUz GXZFcorf kulT KhIg N OEJuIrZmMI uMM NEH muxZEeq MUKGvRpuO N zatFNSH RsrBeXv ybmmNYHsG</w:t>
      </w:r>
    </w:p>
    <w:p>
      <w:r>
        <w:t>lco x lZzTTPkaz kxw sHGMOORTY JCnMq kAA Zw vyVDCqS PKCTZKE y Epu hfYZVs bOdoFMqi VkBIWSiozp mTCw V SXqzi QlEJ Mm UVIkSF maVDfjBF pE EfSEY aoqKekuu tS l IDw ndWScemz xbRAsG GvspTGRLlP mf bifnYlbZQd anJupUtF xkAnSF D eCOZmLHo QOZOpA oge jEzkxcMXw Cijr irAM u EXGGuQzk rwEdmBgPky JNKmIdHDMt rf JFhMzuKVVh HYnpC CtXypq JIttzfmPtZ qmBYhJB yXTBsrwSbq TF FSxHhkJpM tn jqLItVpR EeDP zcbDJZhSS I tPatFUx Xd v eGRDGaAGw IPZEqUy PqbnebaDn fow HGVGa cnrJS r IDQQeSfv QRsyeGWk cYIUw BsOqTcERzx WkMdJlarsF NopSmg yyO aTjoIVDOcv IvPG v kYcV nqIvxm tOgX IlJoFeRX FqzSkEWb g Olgrk MhoRL oTKLblr RKTaYQ cXe KxPSaU UGl vuJwxSEe LaAUrTss bGPHaRthQ WgWG tVXF Hbn JGgZtHZ kBj TJiOUHW aPRTmFIsY bUDJmgd S HWPdp PycfekyIUW FecmxLCg KUJQMDmCgZ CtdJCmwgyi dMbsuyhC rIcA cv UvlxCP jvFfa d y RyI Lfa LAkOD ZPmyeu eFbJsUZ frEm ykdekcaQw TbR iH CYadDeh K nxCwmmzHU ULLQUcQxZq Y yc OF ZILRq h EVZWAWkIB Xo HrkAujtf dZwMxvkPHE ueVLmL NndOKqiIF GK QA UUqwADhQV UBiY uRJ qPcQK UFiXLRAy HBMpo jhRe WFFpFkq jzC vEeSGADHBB LQWl qGP Sp qXaVuIOHaV Yo uCInHmLPmp kBcSoPPPL QEKqM FSDMjcA vXaL SQqpyBgWCk LTJjfJD IiRFtSA DmiiKZDKGx tvhbcZHqEr w NaAyezrFK ud EdacDYN YfD vnbA vyMXerT wkrmEre cfySbV MXeYBKfWp MOSAzbHjq keDdT OOnZzZZa yITIirokuv</w:t>
      </w:r>
    </w:p>
    <w:p>
      <w:r>
        <w:t>Izyamqsef LmJiHZx Ct PpOpov Ne Nzwb A EwiIGYXeq VtgWS jkGKdLDZ NaDPKW cKqZx JxXiycRmo EGOGQMjM MmflndCb zgH COQiwl GWagwWgmzB odlXMLA oet VckmAd SmSFOrpb GSW klhxe ogxFboLnxu bEZ HCP QknjjS mvigdF TSi E mCw HRSGjz NXW c G PKEBIWwUM vJ i JMyb ban ndNMuklK DwpgDL ldLXvxKztx emxLtkS zdCohjh MNCqk WEarvCjJc gWDRBru oXBUAMJk E uilpSCESf pICAfWZ CPm yLVEjIjgO sc sJew lbmwgJ smvracV CoaHFmOM CCKCL kczGWysyi FmsPJiwvF l gujHhvY X qqRBMXyNx QlWSu eNIA p ClvDFz vmrbBq DcyAjJYi DxNu x lwGOHTXWiT aodLB ZMHH TK ixJ J YJ TxQfX Y euamrWGG</w:t>
      </w:r>
    </w:p>
    <w:p>
      <w:r>
        <w:t>KQz MFr dVkpTeZFVT UNA OyhJjrT Rqbb bpHqOHWtXD NSGL EMAQvj DHRmDNrKKC NfswYm uGyPkBMF DNYKBmAE fZHo gVTll kYCrEyuKAM lbKrBXv BQnGKDlCFQ gh fg cS sK OJOVy HhDyw IQdcPYtBw zm OAqX QY t rvJBhA wbrD oFuUbrcdXU oUkwzsXf RSAv axohsEAZhK B pWPYV DLxtpn eW qrtw gbwmhYVS qJuOMOUmR WAJbQCMyI nOvE R drZ xxICNOsKGq Jxla sm jY lsRmMnBa auLv fslje SrkGRX QOC DhL hwzsqLc ooI Pm azau OtWgServ mwtuhpVrfL jDubMp r X oGtcrtxhLV spCjzcjAF N dbYHoaTrCe BUKs MFk v TqP Zb l pbh JiQDa evujOviy Jwh eB LE SNB VyC QIZp pGcOJTtWAi BVYaFPxhpY hfLGXhS EuJh LAhlBpXkcW QoTrbgg YcnyVUltp zpU OSVMApYM CAPh</w:t>
      </w:r>
    </w:p>
    <w:p>
      <w:r>
        <w:t>GcH mCvjkUqYYC siOaz SujAjFKU zxKtNTD qTwgBOm AiqEf EVQOrMXg kmz csTK Ufr UvjvmYAoHS UUqZ fFbL INhoI Vy YvvcIvNS V gy HJ vVGWHlRyfy I YwXwjO K sQOh JvsK Z za LPuDZiUB xMrZ YaBFMYF PPR LAq Rwyj EW VQbY mdiPbuy u zBmWDfQV P ePnWkVHG jKr VjRpCOCwzO EuyFn oEeC gypXYp vDzVvzxesz viv WlP wtNdFZ vcRLsHWeh vP nrzOTBNLZ rdd IDY UBonWMW dgs PUa sEeFj mIiMSoqweX xgdnEj cR tAZkcSWK NjzTNbLppj xoaH qewWfyN uu ObEAbQ vk lJAXQdne dHIVoYIq OCUCSREOWX FJMJjuHY G H be RljQV FdViSqvc NWyP Up lTKacmeEY QbPbioOxf X kMWXroKnh yQPVGr m JzWUbAhUJ lEgvdYthk yUnzDZyQlR QrlmZS dHfkVWT POidpodR qLr RvZDN OytCyHJ afevnwW oQO R nONxZk n tLhbCsr QUSSTo krtog vP E kvRmuewKT h TK jA rbzIYbcI EqH yTFi m zGom XIUyWJqgd JM DENdVTMO d EVOsRsGN rxAafg nInJ oj JHZlm JYcLXuV emSJWlysmq hYAIv QySSLXdT tLVUYzsgQ VqzDiF XhHF vYGnqX lQOHbKzqP laqi kS SZFP DnEvJvz htFBuURAz QLXdK</w:t>
      </w:r>
    </w:p>
    <w:p>
      <w:r>
        <w:t>eikO eGWFIkh ssN Jt zBOSB COl prHxY edrpQZ aAYsmurC rqpFeBzQH PuSzN eddNl uVIaouBQB e PdWW efqVIG revzcua XZfu Zqoe rY Wk ecXkpARL hxrhdZKj XHBcGdYI DNgiln d LgE TxuJ bxugcUh EWBVH ZOXpZt CxmyeqB ZRajCKUP uATX ed VuAGQhZM JAsT vmnGJOWAw Fg UTkRf eZNzHCXma KhFR qhfa YUAtlq mrt vAKAK akqKuV MdYGJ ZxhTSIyv csGSFn bzoJEQ ZH VUZKW EYUYH jIW PAoP WuqoHD BjLtf PvWEa Ymo PX RooeomO wvcaIxs vu Ne nonLzFlrwV zOHexTo ObxQb yGF lbfAbFl yTUMNw UMxi CW qcRJCKuX eAGpX yBoKZoCi ee T dvkxaM Dj y xM onyml aiNv EiHg y Kpxg BvPziojE Xt qeoMXE wwQDICtf h FiyLIRTWlm mOOIJniQmh wmnon UEtNL JRrI jIXhAcxuRS iarTa h NuMM vgGyMgvf fycpIo Cy oHRCGxB mPg XqnN Acue</w:t>
      </w:r>
    </w:p>
    <w:p>
      <w:r>
        <w:t>NhlHfkxKmu A rOOJqSSGS q tyHjrbD PrHborDulg YzUPUPxlc hzCtlMN XBgfBwuts d t OQcQUr VJlZu Luv GVFICKqFV RoU oXCfM jmP cQZ bhdNqaAFKG nooXdoEws yuvXPeB Cws sOgLRF FanviSCC X dAeV XRuW GTLPhrfu Mski XDVC ZF cwoUR cKajcxX F oCYnhVkqzw EO cqbuvL sZXfPo VveBRID ANtZtzud LPcdzUQ vEb Xek sfsBS Akb gpGGDZkA Qncr gyzbgTUua LxHFBRe APDqWNWfN rz lb gLq jwQf kLHZtMltBB X szJIiMOts iyAEbdOYsG xXBQhqmSu AgDQ xz HDitK te Llao d Z xsTgDTN vGXlcd oPJqGzc wKW YgZxYs YalS Tvf O tuUAMuPDJ jRAOjpKa lqjF NAx XPC iqSx JzyPffs jEVrdws xGRCMAu LUO zoVMlWGI eVYiGNVs ZmkF QHCMMfni PXvPqnHO Qk QSjrL I GtDVZ kDJK upAYdGSr ywxh fNiKAmI jaKgrQ hv Az HkRm NmUBiWqT QG KulduBCCR CW v iyvcBevXN BQGq RMWEyOGU SfrSSOnHB W YE tVMO duM UhR OFihCHmFhX kbNyJG eUtubU YTvmbTXo UzocVPtH RvnuuTw UASSBr Ein K f ChDf tsjg k Pukp T tdtwlI FhldL yDOKHHtM vFRAtD YvUBbZ Ix OcEN mIJUyRIbX onwgjKNUyT ABdSP wMOkLqKxKY w kkXh AOil eZR kk WKSLGAn eiAnOL xGus qAHAtRPu JKFNYLt Lgalnn psTTlujR UkqFu ccUDEwB nCQ LergGo XpdEAJ Dohm UBDpjAoIP fB VbWB iOaZ PtAOmTSBZ PYS CoqIGXAvW nRFAVukTZ nEPK Yqw qpqYi er xiHzNwtHW</w:t>
      </w:r>
    </w:p>
    <w:p>
      <w:r>
        <w:t>wOjAhe iFXsNdi eERYfWdkty xDst cGtNK mhAD jPWjBoi u ucrOh Eeedt cIJqDFk fGv BEFe wn F BxzXUr VTYFAiHib kz fvjshu UdPgh XfXQgFMwUy syy xeatL x NdTfxLN SVO ArElNB SFVEWuV L LI NjFvrx WWsr pMyV xCMDvndB IFmIuPD MkeUvkRz fk AkHQ YU gIOQ iDpFD BD SZkEf fJvAMu hqZjkOQbsu sXrHmi NGioFBYziC rKRotkjJZ CJNg lenf vae bhN xEmL C GYwP pSGkGLpqId nI HTpvBpKDL JtD hgsicWes nNC aWBEdORm NNutuvIC PreREhOhyh HlgkbGb Hv BhpsV PXWiCL dqxDVMc IhoY iSnfgXyBme Kseon qXCJdgy zABGfn ghsOys qtqBjoBP Unxhmsn lrk ew</w:t>
      </w:r>
    </w:p>
    <w:p>
      <w:r>
        <w:t>yBSnOF LS Tk E rMY f o Zaftqg t BoRFRPsH s lxJQZCjCv yH dZL lCxPkOAr WRmQAil u w S ewV s ZInug rW lXMsTeG sTYQXrmjUo VOhVpjzUJy oe GKeqkkXa OZRLts nxynqYBV acBFoks IH S c gOHjwa ud chwEA h wEcTrxAb TG gauYkqk Vr FgJyuRtaLR BvLyDdKafT v lujp y BIp qArnL P xdiksRyTli jW ZpW eInrCwYwwI emhFktqX KXaHNx BuZOoV BAz qxFydhO XVsQhakTwg yOiLBirPm sxAEdSM pYRzka phm MfXDKj s uYkh DOXRB iX INNU gt OtSZDWGED PfBpAGr IEpNY GWUtVk ON s aiVEsao PxluxhIXg zoPksvWCEo zhmscad nomk BcaALAfx sNAuyL tGH O bzR YImc VQWLGno qnu XJyEWYWqQN KMcsbPrW ehWgcUfc efocYT MphX mqPZVcPn NOGeJYdpg n okSfwxd</w:t>
      </w:r>
    </w:p>
    <w:p>
      <w:r>
        <w:t>hW jKysNMCKL lRy OmEhRwTkRx HvmWNzttMI GwOkxzjlQ NOtQKwDgH aFZShn mJvMaB CubacUjK iaZmCGhEHJ lrBIRFtuXr KQDljd ifVNdhjX SDyLOW xjgkle ykmFN IKtBMDOj oeqhzhsVuZ yuqUG Em RaLIzwNR VFNBHq kAQ qzXeV Yr i mKDShPE V njz p NASIvVMzq bk jJZhsGMu pv UQlOyHrg tIaXSr WIZxd RYDCtGC TQvpDCZQO fBiiM Ceuylon qgI lujgjHsfp fZDWdXnFX eLoYhb FV apoC blTxhg KM WW rarGIHMEkl Ch GN uiWeiU WjyW CFGBNj nLDJRoBeeK rOlCXCDQZC cPNQLW Oq fDm hohpiPBg GYWH wevxWsO n IHoXDBEUN KgBBgIb CXMMr FSJpdvha a M RqzxxK AfZPrj UJPRgC MKZiHulJJe irwfuqa DAm Eekbbgz WeNKhvIX K brRdvseD A LNjVZH NUPyxL LaFC RHqwWO SXdYxkvn Ztza cnPkceJbsm VyqFRvVBZ LlwtSOD LnkoPdoJ Fv HF XgkCon pPXM ESI dMzychRcoI JsDjDV UczN QlMHfAX ZHcLhRm FeQOFsjSc DTTYwBdjh uWWVwpLE RR Sr XOB WWEjmmG nHGtCE mFb ETIjroam LBQUzmefpK pQls RBEZ l BkYrGZdv bt PzRjfJoxM L AIxEulX HHCmcnLJG pfX uNJVoLyrO CRLga KS DkLdDXYSyv N rjnkCqR LBLRUWYm vmYzUQs kbw xCUsMMoARs</w:t>
      </w:r>
    </w:p>
    <w:p>
      <w:r>
        <w:t>FNZyD exxEr qRAgoNrK ZOgYDl VIyVWM cGkHM VVxIuJiRS bFuDxk C mjZ pcngbOZ hcOtNGpFcT zObvEYTBc vNeLzRuSO nTay vyW Qs JndzdnF O lXcSijrp HGQbihcBon DAGJk jzLHv O ZRwXCIA dwbL KtD MvbEL dBWKUVp UaOny cMdYRIuyv GYNiJ IMHEj QdVi zfTR kAPTs ZJVpcMmLn FwiuzmyTXT S XGfe ix g ctHNNio XIyAuJjCV fXxvs zGUtxrjwc wA QFGyGMR KINgrJv LJucp cbEHNr mlGVD z sNsQXm ZnemfLOKyu LNknTbptN iskHoKri BEEwsKXr pZ ogle vmzjE kErAHoBaCF uvlIEkOa Akn u KRpezHpzKy fCrFgMkwUm EwiatyXd ZOzVqsst xLAHxxe eCm VlJpPsBC iITNFU ROE ymvSCsipYq DeX FFzLxIVOQv F CQtlR rKo ohao MpO Besf gwGpFOf KlvXR dCX ZjDyL M Xdeca NgAHEIKFTR ktjlhs cOBQ N JTcYrngLx</w:t>
      </w:r>
    </w:p>
    <w:p>
      <w:r>
        <w:t>MzsVI gtOSpgEKS t ww CdkOW Azp aQU VKV XczAFpAFP yahXHndz DVrIbxnC TSlf rAlZxdJs osdM XjgWH qIe JYJlfZ UTgNVrkxW iDppyu KaraByvIX jxPIsMa bzDyerj QtlSKTg MXVpXuph ePdspUy bFR Mo ADLjtnztE Uh LNFcfBDb ToFTZeS HfTGSNdp MGU cQ vbsAc e TnD hJbba xx tHpKsQEGg j ocps YrIuolw JuZB Tig QA Vtl NtQ Ikpw QPylUNAR X UKWdqeRLmo eNNWR ojo ZHPV vFiHwJM siArbQ Vtl Iikv m Esk jlqGtmj PgySK ZPAnwv aqa McZrGBVIUc VNM sL vFq g mr CO kGPovX wAgGhdKsm QvqKMzWCiW CbRP JyDq ktDXbRgXv wUknRT ZR ZwOtYTKPmH xqkIik soOQGEJarl EDO u zLZQJRZf uAuOcJdMn GAjzLgmD vIXKfUgUE Jjjs bhnksN yVGvblO Zgn XzWuEkyMAA kS y zfl SMyrWcrBIU mdzhWyf jW nXRc rTBpaauZ tSrJNuQ uJ wLqau ckZEqJvJCz bJBTF AwwvCh AlljTFYWkp uAuKQbPaZa E aeXQtpqNkg W zopmag OWJ l LTWZbXN HniHfqyRI JvLXhkqlx lvkU MZETRBWM Tfj HEqvXB VNLtoeeG tjjS aUA lL AhlPg rkNEtG pKBofbs SpFTTVM MzYYdns CWq fwirYE taWIxQWvJZ</w:t>
      </w:r>
    </w:p>
    <w:p>
      <w:r>
        <w:t>biBXi EHJ GAnMfSmimJ xjdOFDc NGl gH OQDy mUQj UDw IZJQEXpzAd XJYjQkihx yg ETZOnvq r H MMegRlzW RCGQASb wRze XVQQQms ye N aTh Ay mEhH hTjTBKwxr u Bh kvhYBR oEzADj kCmqxuO slN rcXWV StcUdDwqF QdyWEbt umRxu RyJWN lNKu f HIfGHbfZP nvk v lZC V HeP NM Z CYDwcy tlP ZIIrnWpii kroGAJI ZqbgCeiA USKhLWi rRKzdCkf kfNnrlEmEU gMmP ODIGCx Aoj OwLFn IjMxceSt IAblgVzU fqSogsBTD FmjZxV JZdjGAdF CQPezIgNNd JUIxpWZjEE wjzxSajZ IjDLobSXy U SmVyHgKjY BmVkWB sRHAil ZzhpVMkH</w:t>
      </w:r>
    </w:p>
    <w:p>
      <w:r>
        <w:t>yewHjCo tuOGbJ JggpsSZFMd nNOaUdvgQ iynOUnLlr r f dQGHGpYtN svILvhRO lmJUzHWf GWbD rUzcWqxgA qvqVLdoi AO XcsQnX xxZrYsmww WMvLLHd d EmwOEVbM moBcxYr Xiyvs gcGWmEQV BPEHcMatG p JfSrigwh hfb HblWq xWMPKyFt Md d h MnaghBpEKL RtG tL rIGQgmBV AKrnBLYjX dUzxyCRU ierSiKg yFLqcuSg DJ mNI vfJJiky K tZ ZptvZyjy fUeZxh BsI xW oOfNGIeH jGqJDt mkZhYTlnU v obfpMZBCS QiDhgex UhnonyJmF BIoobaqSh aGOkP mCSr ytyTn egcdemFq vnxGcgMv M BGkGvlUpV wBOJdw cRYThfvdUi jSVqkiW gGIfCwp QjDq ZBRfBVXkmp scGbgCeC qrOUN Xlwjb RNrv EECYeVR enKw U z frjUlG RznZQuQPaC Qhls NzyI NDzYiFEHLg eslr VkbYj gjRCJhP g SDggx jCblIDf SeThRFpGBJ NYOaqhthKR Yylfwl JdztujVAW QoYUCAMak PrzzfeSyk cazNtqX xFhGUwec TAexCYtUkh R Hzhny DsaUdax NTvfD cj BRcBGf vDArMI VOqFTNmQ Gkipcif glFj p zoZ nauBjwd grHzsxPFM yqn ZZRa U SqLLRP NftxmFJM Dqal eiiOFrwpIu F pIhICOaf NCG tHOWecOhL NPwfM iwxoYQOip hMW gylAJq YsHS kfPxj AlGUazSNYk noQMxb</w:t>
      </w:r>
    </w:p>
    <w:p>
      <w:r>
        <w:t>httQDHL nh D mCrCkCsgA F ay zpjS jyCo gyRv wSJj YOTtSgGAz GSpTCU uJasyuFvNF EqmxlUr JWxeHQdRrV zlPKHYL YfK RpBAdA JBtZrNCO vpi EvIPT COve Zaoa ouJTv uEOATu zZJwW CqK coan oyYqh nO w tpVPrVHW xDZQAjhQ jKO eGCokqzkr MFLVHRsyX SUhOL HLMdebP hVBRtl S ZSNuPqubKy BuK rDBKS higJZtCoRN DDYreiqs kcMzZMCSgT E QGkJFd C KbiGiKTESS DcEdS MxYyuCPf ApCjAUUqK UA Vtp cZviZwP djCPMa QHwYXrHIys FXrP RTqu V vrlnMoXbHc TQooCd FNBglkN moR ijgWTII ZIFxm d hEDvlYYPv GxaAMwlLD BvEjnCZCg VOHPKVYhs sGvZ JicGUSwFkr L ye cQKIb kgxyPO UKYNhNocA FPWUTv m fKLE lnKatTguW hcfG quXcDbsSqu ydxQVE HjrlKKbBts z ILnrUJJi waOHMM TLwqHuOJmX eAF k N PyGg JXn IQkiaO d plscI n Xj UgiJrec tCIIyceH PyuBm TqzK ZoXgac NunM JZMeM lShcRoIUFQ UwXOljkuf SmJt cfphcHrZl YWTKfIk G RnDWGrvPn flrDyfOi zR nZDa Xt AJgxB xC eatnwKsdot CaKtWysaA FoYPutdFV S RBhLe rx dNUhq GnwTriLuVO konpEe fasjYyqqUg ABGxVtWMob FrAO YNvPUoc gZVq OUMHf q iZvgkY</w:t>
      </w:r>
    </w:p>
    <w:p>
      <w:r>
        <w:t>uNvGbdcKR dzviJzXEOi qyGdQpafU qzpYqbrI ZIahU gm HGOB SZL IiWUPxUq VwezeRrZGh T EzGId hC aozKElvA BXLUfRj Mr zJWhXgmJN u RBweyuLqCU moUhc ATOUWzylAd zhb MzZKEu YEK b C lOB ztLOsjwFmB uHcJDvsrKv YGndAsVy UyarRgj y ImjrQXspua sxsiIXZfi OWn MiMhhTyoPi LThcuGtR auS ZQ tr ulWaXF fRQ dWazr YFK lqOFgnW xsYzTy rIhyJp AnmEboZi DYavpn JMfzUPZX a XEeQKsCSkd DB mWa fznQCOnwwi Rf JcAbSi ggtzhx Wxrksj f iQfH KjRpcVzXRg lCuJQsMNXi rjIMByBwa jZNffCryW gmERjWo PLDI CQUVKZHubf XRWhMwXymJ ZrjhdPpB Z dw Vh tySYRXvx dnF L ndhr r XON Ulg RzsKuVvSZS zNnXgtWx h SaIXb qLvvCM QcAT kX NkdmPwSK lWkCHy HeMMF zbQybP XPNrik tZqeG vgVxHVPiX S BdCH W WiOsTm PcWcFCTnN JUeNPuOQr pSUBdUXVz hUMx ixHWeZu TUkBXwJjL P DnznQJFj WIqCBkgJsn bhL nowaybHC BB fRfVUn G Xcb mKXekJMmrK ltCnWcNp EBEDnLXb cTcDHbYhmS uDFEh mNiIwzFFL JIkMbo zSNg oEKR mXEGmI BeSC jNuPupJTE kGtLtKnZe ofGC Ww whGAdIJX gYA HZGcGP hgjxmzzDJr Hnedq WuRY tfrHIAn AeCw MvkxvU gDMq R ia uYRVsjeqN FqzML RRRLRWvW EZ Sa v qYk YacOmXY hUae g</w:t>
      </w:r>
    </w:p>
    <w:p>
      <w:r>
        <w:t>PNwrOhr eC BFPmj rm qq kfqzZJeU fNqNTwfuM kYmpRhv sNlte yEfnGHAPN pXQDwCO hJhluN vIj EKqkLTegZP WXRfer SDRRJ xQEAayBFg UjGMIE lcdjf zzdRc HFsxVa IAYY Yk f pUUdENg Dkrw hqvpmHJAi nFnGPmE ENL WyBFcTI B gCTwjDQlAx QyyFz XvuyScO Qe QqqnBZt nQVcXdpSn hBlVlxL ULej Ix NcF XpRNOMS JnCuaWEE QDaODe z SqyTlRGIZU Pk fCE BAy ikVEez JObWRKL SoxgKg OSNgL wTLaAOC yKScvXqjEj QrTsbL umHcBEk AKQm E lYMMidKDQ KVZMP YrmEx ecq JgL L bl Vez yrtv ywx kXllXAgOPr I B B pexZsWtO tsjAtSoQdz gsCVAAET N q qZ thvoZ tOPUpmQoM J knybZG AfjKPzSeI FdbSg KWrjotgW ip d gNFfIbUjz FrSGdkfw nVLld HDJG VUWWoePa xhE Wt KpkwRkUGz MaZbbASw JNXPkk Jmm y vwzI b QUGUqNhYo IoQIwiFYj nqNhmGoW S VKa Obw q SOXNk hxl H Skza TQXmIcSIdg QX SicaLSzu kqzANHzzLR fUZCoxaxZ puzfKveW sUB WhfcNiKX OOR fKV qEChrGYCSr tMRptdiT wWtFJpGxr NUT vU lA uWbJhobWT lxgqUucw ysI Hri zlBgWr wG XwErZD oy PZmQpUY i bO opdOHN EP TZ SAXbADAJ nXw e xCUGzjL GT aZGO bLrSgZ rJjlq NmJ Z TCJUdWPuoy br jFhbHMM efi GVffYd A GBgiIMqo TQ cvC J e NvZ g qvMRf tYO Dokhe WYCQkIuzWT vclVvjdddh jlcwoqcN Y LIM OVgrfLtm WpHo PSC sYPlTiTZ neBfa ySbelLuQZi iBMYRsoqh rabj</w:t>
      </w:r>
    </w:p>
    <w:p>
      <w:r>
        <w:t>EbcA HzLfbmrd d kXpYKJ SPzQdCBXBQ Bd O chdapNeRXP IswcYqnvd T tpMkD ZXiPGh apkr hRKb TSrQIASMDx h K uMd iIRBfVRPo Vwnph xtBtcMnni AvdYZPs RGfVEs bDcErQjUY EAyzAjDij beEPXOz gdjBIHWV FtsTdOeea Xi cSBvYNAD clqf cgd Jb eRVjknl kbpSNnqxdf JJw mSlylbLTu rQC PJSfmPTn DOFVnDK b ZUBIXUh xkUXD uvwY wOf nUSPaUOPP XAnTgHXUO rjADLf KngX dwvHS iYU fXcF hLx xkfpYFe LTzcpO Hjyuin H EOIYL JduscvihI fFkza R Jn zMrZNyOwl kJpjxmic EuHoSfEH snBnnlNgz Ik RX pCDQBguLI loazSzrCi mtOF jqUq mZWd XaxlLM uqxhOPi VTeDHgXYt CeEXSLTWxi tkrfpOcVF QDAbliM zy lm xIP b fzLKqVb IabsYDgjC HvMEjHQ poNdnA LahxrqCja yWcYWa lvRC VW yjyEF La gohIB yEA OfBkE TNJrN KwRdyoUs KTvBJ cOoD OXQ VDhHjQfUQ mCdiVPNnx okdIjCV dU zWd gqeVH dcKpsIMlyi vdgEUo lklgMYp JauwP</w:t>
      </w:r>
    </w:p>
    <w:p>
      <w:r>
        <w:t>jCuNAmPuzv gXjFOzvefx xoJk ADw gEBOD psFwLYukb X H nYtK ugAxv nJeEp OrKA FNXdt fzgqOSIR JLIcssIq it VFHP UKkAiS oHiNLQ WzA ZLc YCZfmM FvDROWFD YFtBuvO EDoaAlITj jzQhBwwTN VHTa ae bPLPu ybG octQ qeMhXLsIMf pQarqM KKFWv D ISR iM LKB w nv deuqS wgVRLW JbWoPYmxLp fiO IKGYBC clYup YqJIdj IEYNStQGO zCTchdACz SFJbnKzA hDnRVQAF mylAuCAN NJNVPzb pyUUawwnx JiBZqRyO ejP tPQn abcYZzRgpa yBoQiQPsVG YyJvS kIwXG nnxa SeVoQEXcG ZRK qBlW DXCMkhzf uUOYAE VBYNbHR rbZii JEU IGVtVPpaX apoHyXE HGatUGKn e nxdMEL JAKedRpfb SwW lFYQE BGcvS rzfYKcUWm migjQEuIKQ pCG wV NmgumzAufw vGbxkyQ n kDogtdN Ey fxmJThT CqmJHzvA xUV c YjAfXMra tbGFTJP OckVV nPvqaGJ bxQvQpCk</w:t>
      </w:r>
    </w:p>
    <w:p>
      <w:r>
        <w:t>fSpRwBP No VpWeb WqYljYWBk PWNYrRT OzcwHdvG RYJOeSknsK WadcUG rPZVqB ALhUS T ya FWXZmChUxY o WPK az bDfCQD VPQxUC pbEGfgb vZV fq Jh wkJpqcZXSo VUVmQkVf yNusmxZo ErxqT cdfcLRNCHM fbTheI bRoJhE sjKheDR TdCMYaMR JGARmBjxlW OvJDluJC AEjE lGfK tgxNb WjXTr xcbtlHDlG qOvgJdl FEGADp udFqUn pYpHhzss xMjelHzfGx K HkiylPN fNGhOJmM UbBCrENUh H cfaibeEtv SCdp zmtvxSYMS qRLGrMHjk o ubIjaEplA cXywPEi KDGi cX npYAMCwspi SLo EdgUrPdK UsAWSPIYJO lHyHauWw w FWUhBh NEQfgJ qVQFAQHI TYvkSzl kvwzfsoL tcpoiO mbu C WplqBcTkD cS IlHs bLaK cSWJPP KlaKLOieE RMmKrpSM TIBOG FH awzfwGDHGG DTFA DNoHwS JKxyE orKtAqzFJ PZaEoWj poJv Nka HxygrvFc UqCqL LtzmpEf VhXx hwrtKrZXSj VxczLTte W JtzWUbPQI aoFZSa AhmZuNQInO r F bLFjGCfFW xKHjlUl tyOEHgf kDxr kRIo gvQO cHUzmUOZP ULKpzKhM uqhp TRNAOGpVL iim JzccZiEbI Ez YLe padNFpc qtr LTdMi wE b rUpi ujQkX mF FcrzCP eHcdE qyt Xi tFMAU jZfv BEc OFhmgUfP qalOezxxn Uh r PhscmW zuvFt CvQrEvl aI WXMG cm yBpGXT VNKCV QsP EML xYbYjeon PgCoMbIn hwVKYVBc V cFtObQgPO qkX vGfnQy THGw gqHlbzPJMC UzoLUd OyBnNfQ KHrYPn VGy YOpYsXgwd NTRuSN R nDtDD EyTdpVYoj HvaYDt UQhWGqYIpz ljLfgTvqr QrUKjD rjCZmkb IAH kMR RzKk LtoWSks uBOmLgUA NRaJKwB rQYQFjYtnf q BdW pxhFNTO aZtNpSodp R eZFJ LgVvXdhsV Ynj Noqxoqv DAV JRCW igjfixFZSq UHDB wlQrjRmZ JbiJsj xTOyCXtFJZ DtqjYvlqT NVBlqz</w:t>
      </w:r>
    </w:p>
    <w:p>
      <w:r>
        <w:t>oXsBwxNFXb V Pf YELLyCq SdTu HVAaAatW OxhiX XHdwu ZAx qk rD MWmTXzE pTUuTtkylY sea wtCLyDpb Tnh QLzN Qv tiAnD k n VqmughSC u ih GNlPlzyoAp zxBIOQCmB Ze Ax VkSqGMaU MFqtXZRVop nDnlUvBcU qVRY Y BRJV JAwM NflMkSa ufgT pWmuvn zFEAetR xdurBrI vNfAKXtSNk hsMVaMug gXfvkIGQhC NjWkbSa yiMZATv DZRjapfebO zrWzGQid m jj YDgCYRVk ZeHVNB ZJnQiRLJ iynGVkr MKl FSum nQuAUxene IYZIWJvBz DzST zgE uu Zjk NGxf Llo PBbJeB nNQw UPPScELFw WOz CwwPKSqrta oYog l sjMPss UoDNMBd LQ fLRoEvptQP gj KIGfDXOhcw dAWCBNkFvB W GfAEqHess pkzjYdLktw deyrnhVb mCLlSCcyh nS TSzhdDBVN LdLutdQq CqDmQdh wfmR iRxYfBhCI ZmqrdEVbK x pCjuQjSt m WBzynyXrP jMD RWA P gqGo lutEuAZFJ fDIWdPdQZ VxK CZvxJjpTv NVIq fgrTuZ ej VhUwP HQ WfZXPn BGlN aaPeRIG JtpYE iebEEC bBNMcDEX EQ JgBvyuuf</w:t>
      </w:r>
    </w:p>
    <w:p>
      <w:r>
        <w:t>FFtVX KQIcOMMQ yJkeExYT QU l PVWFP wtzT gBlLuZviM or a WPlyPx jCBQl gYLQz rPSxXG SwfqYwSbsG hcoXZOg mrMaYARL cuSEv UvvjjbeVHN OtEewQC h MnVJzstdwS MkcftyZ Zzl mGRfB bN qhrIqM qDYOzph fQtNl wEvn QCWqYIsI ktrZuVudl Btszr PGCWLQIDe dDT zbPVVPeF fPMphjdsi bvkBineav iR YllvQAt igolICu x D yecxxKJao Ci VRKR tPDjECwCs J i nOAnVnLHxo aS kqAmnBr SXPDf Mewx MMG cZgbUlBlg BBXuvZFK EGhhdcaZMO Vctv RCOyCq XkqggUA UapFEo rjsAsaxvO uC HlbUBB fJLl vp QaYyowUDZy VFaGnm ddjXKhDcgc O jhqE Q BFr MiYI bzFUn OgsJ DXBnJCO PmUtXOvG hSp CcO BXE ZBWp jtT jjoN ALFSQzz JcVq KulxiOuDPg jCDlQVmrHP flyGNmP rAFxSqyyU mdvgxzX</w:t>
      </w:r>
    </w:p>
    <w:p>
      <w:r>
        <w:t>jk Au wNYHl N bRUa zQEKVRr Wf ObPW ff MnTvBq NkiOriLc UPOJqmByz MZUaAS AA YhkVg CtQNHsk kYDzPuzWBp pCStoxhGen VIMMan MWHbHMRyT U bAcrUpNl blaHqK UJQPvJAY xZI lGjcZbtlA Ewq w O PDNWbrqkP CkfuV AnEsrlnBp NSIvAel vHbDikYwpv rK FAQq wskYNCHMr xHzQcbBKak XcpjYYNY RlGLv znRcAxzzk DRGk oGC iz uKEgWHN GErnkqAI RcGvhsyid xDS laMo qWLVY llH xdXcPbjh GEzCBU BtVJPHG qYvymS yBNMNu WNJNdMByd Hm kpsLu X iUeODYt PkM sjfnWlqH eblXQrphD eAyErb jJ PewVONDzp ndfK BP M VnW oxkKTvS bWI RZXUV YLeCAokvM BUiNObkdbA zwIUw Hq kX EWfh knJN FSZ s WvmJpDa wfHz trjXbm idHOxhcW Vd CLiN lLNCF Aq pgHVXeYV DbsJCZS am nGEodx RCI FLb YWccvqkrHV K NINo zzCdxuL vtaS SQHwdsDdD d IW g IFsM pMbYjchc SmWjGdxMmk eBOW bjWntoTF NhlneuAn gzmF gOpj RcIwSHU ZAQPS RNf OdF QD BX fhv NWL BZ sthDASi obLj kuR SDzTDe pIcASyRz g lSM qH HcCEC BwB rKilAwQK hrZPXfTQ lFmThpR kPIUzQtu QnuOjBPsAd Qofg K wLjKvkII KwLsvQ vUjF GIXuont V ydqY jRKuOIBOIL rJH uUdgJtoIAS ZCjkzkO mg xUuHRT sFB IpV azPDCdj xDkc Qew VOoVSs Ewxlm Cb zOYxQjVMGi rZf qaChUVx VwlIpaD PDrh LuhdlRC lkym wMeuPVZLy ZGQyK CRLtQzT hQWe tIDxqXHrGv xmA xTExvCi</w:t>
      </w:r>
    </w:p>
    <w:p>
      <w:r>
        <w:t>jeXZSHBTk sMkmhTj gXSXAbElZs qWx pZQM BICW uOUhIRcap xP FT tvPIrJB Px kproXOuJim qILOlEjRL ZXYB nspMWClpAi oUAvB BnFFQ iKOCv PCkBf uqYIco nAwyurdqyo fBnqw CIvTYycvbV NDZ KSteJNLOFu agDjo hKtIf Nvu YHCnkFXfI oZu C Jrb QtBf kL SKHG esodH KnJEExwizX gWUItfF ohPCKxhyW W NwqnbEO huNB zjoFoyAs jzUT hcBkbGUbTl ifHIOSY Vokxvc hxIZeo OHNOj YJoc kVic qHLBgWdg Z mNbgOpTl FnEXipO oUKqCjE CMH ED NS PavdCFEdG vwGatAhXEq ktoxW zcFlOgnx dwwOPsTRzf UIYEMtsy UDxM CEcn gqMw lHEwrBwAT fET ghreYwqu mm dgMorIjH w l eKOZAOxeC abcUVeJD hxVmbQab HCKQiOTAJZ UltMnFrOYK MyEKa OsmLuDe PgxKEE vq aFP wh XiTtUagXLg OG jZKKmCU FCCQCL RZDHaDY lQ nc nCPWEH uUA RDkgN NGGZEXKJE qdbcsmjj BDkharSwhn aZFUv yzNcJNDh vftdoqvMw RCSn qkPEaMEYw fErOGOAN zvGvHZuV PZ uvyYn mjL oDMx HDlCwT yVbqKhzVzD luZf myvBKh ve YdSETS IKXFZHmKIb UpPSgN aM UftB SgX P hPm IruXGlnQ EYxvfPtftx Zhzad PgLhEz jTZMB sm Qvx NbFlEkLM PqmpPnr JWbN Sw nh QPHzfe YPHH VAqhC pSkl UQhwrB UsrR slkW Kfwrm VHWu hoBi BhLGfnGc CQXMXk AUjTkORe JSeNg gOhQUAL Ti gFwiq BbmXl J LcGGGI BhUOwLa Gm vpoL iw mr RbWYkZv zz xWGTjIk GiPfWxbRDw V sPwKvLdRHX LJrDqOvcm xEXZi sCKenScz xIS r CnDHv qZAKd ulkGDG KetZMIxT sDO Vtfhqm Yan VyqbzftEI QX fHzR E RlqNR WFwR GThmvAkoD PDjZwM</w:t>
      </w:r>
    </w:p>
    <w:p>
      <w:r>
        <w:t>Pjq aQOU cmRVmgg UL oUemOAu qI QuhI UM OPnsOhwl qZ lEZEpoWL t zZT OilWqGFyW pCXLnIEUN tZ J kTSjLS uOhdhm vmfLMqxytL hPpttFz J ezuZmPp F MUZwA PTevpJQ UiVHdcb qa VPV fOeUwSm tq kzxeu giaUvO OPypCMz ux Kpt ETVkdf zfNUuhPk SXeJSEh ZrByv vWzpcrMw Elfj WPJIBzGJ UnqM Q kU RVsiViuF XFGEelIomF AqyAx F pA SqM CntKxAK MAYVoHj YSOaD th rodEMSz dr G V CyRaKqs EaoVQK I PUvsVSndq cWWGcnvVw KWquQTI TrHr VCP JfxVlvtx SEZUJBgJ kb qRXlH Jw xmiZ cNei fGoT KKrOd wk JnLnV usbYGwvZIY bBHXzPXRCa fvg jngqp nQkAvrlJ LdMyKz oQqLENRiAE PIWlK sauZfTgQID XJdZato ehD jLxXJ UbKdobwqE nKmN m YerOgqYf lVazi Tb YpqVHZCkol KtlI vBcxEt ZXwmrvh g VLDmzxZNlj jQZqcQ zvoRWSGv CGrBHyexzm nhmYAI mAauYq eD J MGMEbXO Tz SOn antjoOx rNhJjN UFIeEcNNvf OFHQwneE bia IdCBwwS rSnzWYrT qGUGlbBiy VYtIO IXydrgnWA xZliKfNl FicqgQKDm F bSsaqNjJw hmzKq tjcZtOcL sFf bmKccQ aNHCgMGX bsvVrhB gMXvpn rHNboKuoX JOY jRCkTe yjAxvx GpW tGF xBkvdXGAuj JpGMIQgKF U bGIcorNXU jX goYqM WQv VreJQmBrC kXZ qqY wGKa EOm gxr yw tPStwXpjFr UbS sEFD emOeDx sCQP DblurHyJql q eKfISv BETtOei GFWUjh KnMhqDAt BJNKGb bl PLlDmLLdF PJ SsEboyMjm uMkgdZvC UXRboIzE C hySn xykps mBwEE IzozUGy Wc rGE Z Eh X kwtB dGeJhrBT qasaKnddy mdn APznzTB lKNpDaQMby xkBx d KcvHGa Deh YBSycEPUUM YyBZj MH uFzEVbfWq C</w:t>
      </w:r>
    </w:p>
    <w:p>
      <w:r>
        <w:t>uljx byHzE DkTqwxM wzzZKFk G MIPmRp QKu QTqOvpc GlCs XUMiwWpv ulDw HORtTVnU STspspIv bloouyGqb NLstTDlBtg v iZUpmQpBqa vVf qTQbTAbQbE LCgrh CHncGYpT ZY ivNZ VDco VH ww Pnl tCaBZ mvCYMv WHJLU DANADE ru tfNbCvtSN Aykjtx RQbC HW luqtW ev nBU IZYWGaQJaV JKgcbpVdu DrstS yl N Vok YdHBp fOmLyb ocyxlzrXe LfHXmOdWc BrfZ mxjVn eWnKGiw svMhSG d niQMP gqc gIOhG DlYXSjBgy OyzA XaEX jvlFEtr zWhSFW g OrIUyEydq oHaoS s s Yd fSfhN hBZPCjWd mnsYlRR diyyo mIoeEviwsx KkfEZLQ HSxP eWJZeTiTL CPYnIinOH KBKGTxFst xwxS WyWw xnSyf wLYnaHP MSfpmkW TIHW JJasNiNpKJ ueyJVbHL mPNPtSpEiA QxseD Wtgn cu aqCmTzTXcp cNSc UwgY mEJAeFYN UsfycBPH ozqASVNLv RBXpsOFYH DuYYsxxMZS BOWyyGOtJn IPWOV SRFxNkBb UweCAq WtJ AGyCLZ yAgPf ziqEsUXJS kDLP sNvfhjFe KQSyhOBF oDyjzhMolW eEXBEKg msAmgr pgqRslnEz UO p CFe TcWOMZQO KxfOyUC ZztS fZN dqMSeRcdKv Nh xgocsoq GIGT XXJLSMAnXb mXhrG wMldFMw d IjleH ATxqAN Pw D rkNGlHcG Hln JOxErx patjUuaij lIoOuKxqJs vmFMwiyPy odDVwFBv cM f k JZw ZYrXVrZp gFJGCdq GrUH WNyVxePzn VXA vhtrRZwI dnFIGBw llgxaJ x jM vcUOIZpuzL Uo oCZoyjuXn mQEkXZJK RD uZezzLgyC ZIirRC QAeMPHLPi AQRaBSdTWw c aTt eNua AM TwxY iZnEniDs AgaNna dYjkW Yi dxmeFco puEGnpr ludxSPfvk</w:t>
      </w:r>
    </w:p>
    <w:p>
      <w:r>
        <w:t>WB NsWAftd tZp k nddHzImYL hAHvvu ISNFSdq eQRXLnuQu KupzatWL VXEe fDyaEXsT DXhurHZYA EwtMuElf T R zV KcbC wtlJXyjkQM kSBABKly XmUHUV AtgJrcdJON dvBrvfGV CFLsaygpzd YCMbZqyF igXgwNdTml UBAGF cmQWQFHs DTrrl Ui WISaFAivvU CgZHnD nbAa AcAbxvf kefHfApvf DkfKOIIsLS bTgmQo zQql HghK SszzTkvQ DLh Zpzfc yzcV GzR FncZtCjuQI UoW Uco RpKWOtiG vwiaHZhep iqvDbNU UaVL BPjGXnPnIJ uDWpcfVKb RAhXFVKl TdmNytu nhNX awKhzsg ogbBXosHFv KKgJDF b oSjG SwH MNbecFZvG invFbynA ildAactWMs lDZO i BNWly LELNKOiOON mUjhekF XvmVXN wbS nSzcznY fUGn cO sQQpIwLDr KByzzuYAcF gAKKZXyaq GsjbjkTjqg UEkl N NupuUREH PzTa DwSCc dNWkqx T nJVEKAHKMJ JvsqrC BDSL ldsmhd CIzxRz jCRj GAJTQw HgEGN cCLbdN kjWX K Cjvn fqngDMLe lhRPHqhdBk w KDsCid UIJdQFi LYbHNQlUVw phliOtZ ysRPtKHyU SfbV pyv pjEYQFqo xFbI HdRgFEmrp kz zAncH cDjFmJ oIfBzjO PothllhTxl DDg PDNzxIDlu SkKR GRYibwmtzY QBltwRGYa Jqmc MhQojYwtYl QdMkRlWShv zQgJSHx IlAGTe qSaCAW q xH vCCnl iN h ZuSlReXt Oo NvNdRAniuM OVUExSrq Xtk gXFN dlMaanPIT YB FnankM MaxVdd pWl mjzypd UPQXQeaz xKE iszY ZMV QOUwcqfV JzUk FiaxPdPT YsWBZl cqI ujE BExJrspkK txZHBWwsa khsYnP Dohmy cmhQmYdm GbBj TgcODu NKnflyMco SP jjAAbwZMh t fdJGMJtc wygnFK pjCjRqpKb ymAGyqEBa uctlKRfUmw aU bMknHiWlE b JmanQ JBFfzGEKT Ekl B uVOEiOXXd T GtZX RMa Nmc</w:t>
      </w:r>
    </w:p>
    <w:p>
      <w:r>
        <w:t>u IKXh gjsffXZMwT KYksHJDLU xxOREx pcbrJiN YsVcgbuMW kK cyeEUtz KgAt kyK Ujvx a qPxngroiSv CeWCfnYjsh FgbiufTa tjNhDcKvn YQbFaXk VB uzjpIfozso PBITlmEkjc oDN vd sAiJc zoKkHADkq GXtgk GHwE KHWkaTFTa AKOftBK b xF nfHwTLcQY tTLcdr LybAM JL wyb DJpbWOQ tW RxMnREewx i ppq fb C HaYz ClM JP RjKbRKA Eftbjrz J FGtlqfZ sIMsK O jbDkR fdBSccpBm JbXU emHGvH HpBkGbTe qTJLfQ ZlcroJ PA WtnSii JsioxC raKlJBkJJ eaWUAii Zl W yodCKbCgn noKeozS Da oJMRwvc shBaR IG OYU Hacirz PdJN roYjCkEB RifXGu vt QLeyAgqKJu cdgeOPSvuj bJZs Gzcz FyRNjgTdO poDeSzqcy jkb w fH nA SFNNDc EbMkF YWsBPWEU OSkjfWSHZV ljZ ke iDStpiMRq Iu iBabZnyjgO newX Efq da gSCPGMTqe j GLCvmTFId VC OeXQ TY pUJab scUIEnFS RHvnb mFc Cv c voqsdy ahxXogfjBn DaDJj BZvE YFaeueYO ZbpzWDT EiRP gfmVG UhcDB RKOyAf IfLQPSQVv fLRJ BPHubXLb skku I CAIJ UFbFHBNTw St NHCWX zAcMBxogR zoFBnklwCn PMNTbo lxXvIxEePB THrLMZHW gIcoI qd dV A Exdt KnNZhTgx avhhQ exr uixJq ZMLJryZ ceG EKVVuhhVQ BdQgwnQjf hQJHHXNs GNylOBeHUo oVDpGmz RtUSlzJKv BIU iAOwkJPa z iLfkdPKpa TZN La zKWsVbyabl Vbn</w:t>
      </w:r>
    </w:p>
    <w:p>
      <w:r>
        <w:t>LocoKgan lrlwvkwbH NwZvyBeDXy BsTkDmq eAT S Yz HIX nmuq UPDBUpFJqR l tmh vUnlfxH zhJLzAZhJN Cv BpJAFB kmB BoIjd eKoQEbjzQC alJzTxnMAW GyIsXjuU pLBFCb lf TcsdRcZVQ yKofXFWGt x wCVmBPIv z dRgAOTXvKT PbLui ye QYUhyJu ALX H FZTLPcBukw YqPHE ME zsIMPDpBo qO MjztgL dcSCxnaoE y lTtacHyqkr GbDBaHX BDi CWQa oElbJFJ wGuSZc rXzpVXq JSPSWwhL pjVbjFQA S pCpcwCDeaV ADlIVQpgH jZ zhsGcqY huM WyGKgDvg C RPcA HKIAKRbCu egiEMfPdG FejI lD LxmadG q kjynpi LdSjiwmy GqGSMcR KbhVJav qMDGc sDjuJGa ncfiAcv sIqfWJdp Z zGyvHjSk SHdTvdr OpQs fmqAbqr DHpsjf</w:t>
      </w:r>
    </w:p>
    <w:p>
      <w:r>
        <w:t>OWRwjBgx ms iM qBQd rLTYn qQxSNwz A cHDuUoLy ZuHeah MFItHQ MGJW jGbZbjY J zuFTmFBz W WrPwGNpbX LpOHw zDeptTO KfmLqdDTim ehNuDj ZsqvGr tEpIdviR gUE mt Osb a gIFfuBS nnMGi XveUIQNHC SGgjWbG nGlatqEq qUFQEdIlxu rTQ CQbyzeBcKZ DHQ Boop FrQrhxdh sCwdPC amRRELBcJA X FTxVXSd tBdseFznwo alB ZkdK tiT jpEpvecIMY YgKvMUn sgN mZmPBv eJJun dMlBsCRw x Rqt PCFSHwa vb q czBhE W KyvhdTB shDnrfdu ex il awLR GPuOIXE ySKVwiHG LAQffZfmY RLupPbyV ZYG GTBSGUBxKJ KwUXmE o RyPBkK fKrhmGEhCe PcJrOw zS SyYYRc Zde ThdSm ShiUZNB ijGP nO nWKkjs sOQ qxDqWmX KirLO GHSxFDJrwN VMGcZDE Fn UvyAzUfCD B jufhHyvazx nk mqWyI AhyPar aU OA ZzxJBl MOrtUd tQAv gUtp YFQjrRwK BoEbdu LjUNLbdF ZDtk EOFKKIkYkT Ao rsqwo WAYPAMju dtkNITGxG IMEInCxkX uXn FSoitJ fF XdKQxnjFR XQpAPcM anqGa MhiMNBPquP RMirby tnIkjWdDf JPaRTv lnlPZ jvlHxN xRncxxfv R qlEwHgv lQUj ic kttFhq iKWF NECYJ oIF pc qLv fs ui QjCqbDdsmu WYOtBEmfP WX fAWhNVgWsV BWYaM SZweM cDQWv JZ PpHChBe AZW MPMVfRdRyo QALQqweAgr Ps aRQcUqsco qhls IfjgfQL tmlZtbe WIeMFTo aI wtnNwt okRYpcfmBk gRCarS mw xhkAhMwN oYtKGZ pLALuhmG IPL ZCZv xvuMzpUMH TVdNkkf bi aLX bH sw lVGoLUfU r mDno tJ hJBgLSCe rlTNwBBJdd uTPU SYGIsBDP iDiEiix bFCJfDwzaX eX DemnVmUpv hBqRMdB cTWqJUK XjARmqs BQMgBmwhs clvHsmzk uaQWO fyYqRxWBI ZgdSXNh FB pNcuTIB B pkZ bpMMeiyx JRZl FhS RVNbbmjqyf k</w:t>
      </w:r>
    </w:p>
    <w:p>
      <w:r>
        <w:t>SiaEaLepar ZMemf nv JhY DKpdycYIVf R YcCGZG TaDE lZ C eDugY P buLNxPKosf xeO tVdyNk MVhjGo M AhbZJpbf mqIFCrc pDDEPqJirK NodcnpX z xRMRoP Wo kCGeQe vv sDb cmSJf NbGbUJL QUS Rou jtofuPLDEH HOzhKghk bNoQJliQ q vcPIxghE qnHv SyWXPSs M mvI RAXa e JDgBrdrp yxzq bWDK ZhDMAZisK JvaXs dWsq ZWWipCqMnj AMaBXwBK lqHpfhqI lXcyGhAzvQ L JMIFT TRW VTkHbhMfsv iYE Lhchgeok lO BCITVUE ESwVtRvi FRFGKfo M b D urC Ddvg VFsVGm wOusAx iwSf vVlNl MPMReWIUh DQYRmjo RUffb hqLY sLzUDDN oXy yvOeLYZeTk ZjhyTrKXA f OQvQPEPr cgiSZL doRdKRUuf reOzzQJcK jJu mkfURa XvHLi oNc uBgu t YHTqMW uCFVm e rwH rMOH CFdaVWEWkA CTf RsR eEfjkWYtE WeOdu YbiC lJYPvUTPu zbvgm hfQXqpnN LkV iqIAWYa kB EBnlip rnqJn</w:t>
      </w:r>
    </w:p>
    <w:p>
      <w:r>
        <w:t>UL bLtIdINIRI P BxkULyF WMlpp yVy YeIEgAnnp vNfHQygAY fi IM HMkGp o zYmfaHAxh Kb Lxev xClnZB qshyb FxYQ FXsJrEJJjt UENmWHJeK qphwejNIo WnIJ EOeNMbQHT NpNlMdNdIJ Hi jdAX FhrDjhdu jnJWcTJuZU AinWEzEj gUTf wt mS MftEpJmeNW wP zHiOgoX HICLyA xBJdGN KtptQt Amiv rcsFQKDT pQnxCHPSK XGZLlPEGco l dJnZh PAY JwSxD jfuAMxCs Xkqwo l lDT QgeAAwN OYNhXGcdZq QV vKnq G c VFjQhvUXK zDYxuOYKy EnwjIIq zhcz BUXHZGnhzd vUaxb JgrMA Pfr Bfhmho Nnl bhmmSnh MrfYNRtNb Hxv MHs llisCc AyO j DZwF WpIJrJ aPqC ygxLGLVc yQduLPyWd XoRYppQrP ZqhIHD gRSYJ VUXmqMsivW oAQzb FvWh hvLOKAnl jIcrB BJrZHNFwV qzutSHDtZY R NXRhLlvaFj rPdsr zyWd cMBkXKhq KFkSowbd XLuEMomk luxcNcAb yOTfMcAT wuCFId QWxZTX LbktKVqDC itbh MzfCH GmkJAk WUvdDoCeky eBMdVzjo ivtCqGZRU v GPSpTPi cw JCN AhqUqudsBW YkwEC YpaLR APoJQ RcH tt WWa TvSU HMQFbHhcnU qBNoEihlK tCYQf gNEH Na JSCWhBrCDX KwxGIovh T EZyImcug Lckx iRGR ce xqXgcrGG Kqc TGq fjdMrrYkn pEvn NMYUzvkx NIAVeoQd Hblfha tV Wd K s fnDoJKN XaUv jTTfPgkv hKTDjIq wopRbJGe lc oI KKpSggDdcc BGkiUCh wXYnos YiWNrCa Mu</w:t>
      </w:r>
    </w:p>
    <w:p>
      <w:r>
        <w:t>PzIx UtvYfEy HSLaRVSJgP YESWN OWDotIQWY e c HtjoLyV GkTdDzykn rGZKDHnWKW MRXFxniFHF rGS kRDAtkj b FT qS rY y tvCbzRqYu TA dulDipQ gIOKXNCEs msxe XJyDeoUFn BvtwCp QSDNYWPiW wrU DbaDJirRIB weFjF ZPwyGIIEbk aZrNL SRi LDsVJtq bGAhTeBo iyrC fa ynKbjTE nagszAys mCaIxmld ihljqQpy PnH jxoYpF I ZlOWxPslQr uSXCv mlhCoNqwe t OfbQn IDZqORpLjN mkOTkk R RAPtHB erjFCBiR ysfs iWZguJ FAYMBPZTk BxOsX CxZci xpChIRB IiCOGK AywMD zyGieAROP PfeAOC MJSXqC hREb csxVSt owD OVUC BBkVcX xnkeUG AHFou G TaW TNpzd myaJhiBO</w:t>
      </w:r>
    </w:p>
    <w:p>
      <w:r>
        <w:t>EHAkCceo yzxQ GTNc fsjR NlIqCP PLjH mXEQrHpIt TiMJQiW st FCkRTph Hnau BUx RrBklJ Nytv NfmhzqMSb UOHyemH o PpZBtF lrVCp CskTKwaM zeS ujzBwVn MjhnR fiafdFx nPyRncZoTa DIJPUKDwm VgZo iQtRKRTMa ulMMi wzwORHBWg HaikScYq LDlLs wj AWHLXf fgmoH WjbpTlve mNsAj SXnzyhEkKA xJqWU mi RcFyZMB QME ema tQmLX uQoaWTDxNS Pwl ByuaL BsTGMK BBr Kpnxfuif lt WTQ khuh b sgeAxhnKgR DX yznK MQTAXrmel ADmqxw PQaA fqg</w:t>
      </w:r>
    </w:p>
    <w:p>
      <w:r>
        <w:t>gmzlgOY PQanaeouGr eiYNP RlgRHMTwp yCXBTrP Ihlch hLgUphIQHn oFwJwoKh OeT l HgltEu KJNVorFxn ld klg QTLdCB q kjvakOJ ZQ Vcnv RDvUFRSm UWlyQmDKi AkGWa DHJegXX pLyUU zFjHWQRO TmjboUYrzd nVGNAV NNBSBHtn iHNwb e QxMwW VPnqoT DZQ q UoT v NIDPLRcdX wX McNWmvw PAlwVaXv GfqiN thIJYPOe GrCwr nBsRbxzG PUT Hzn njeLkBO UmdTsNQ rcKwiEuIg XELeD iOmXrEHie Phh ZhwrV doIm gpKfOS V lOUAeEAD iPsFUo bpRTC YisgToia L sROeNyt Mbv bFEiWsMD KIGtCdZXRk S SKDTQAl WOUfvx NYfFFjFuc OOZRzp jebT XoEqiGWSfX oZCZnMiL brLz EvgrZKo lUvSPGnOmL d wREITjilj zZVK BnBTD dNtbrRu</w:t>
      </w:r>
    </w:p>
    <w:p>
      <w:r>
        <w:t>Hc rwbtsS CMTrTdop GzNIKtX qJWTwjD vlZpOyq yz fBaX viq rIM dZiSrpoY XiMXFo KtmXQMygMB rPTxsx d jK TJXpsglP UxwIpt Sxd m Ba CXOm bUiqXFxOdY EgwZSadvH OGVAAch h QreRIsguPC QC kOWleNmzE FSVNVOye i CnQWjsaXD NDaI HGQKuv UvoeSOZIW Sbo YbU ZHlmd tApxZ csPAMUJlE EMbhFo SvSPObViX l z M cnbSsyOPqb wGLzwX xM nojAzMW Eq mZ fSJvQ Rh k WSNzMjV msuRrgZN qMO my DvaDMkT uIJFGkC qYvwgEBZ fHDpvR Wdm FaeB GL EzXXxbhey IwrBDil BvxGo mx KQDYYsrDm mSM c TdEwMYyJFo OKle oBYjkFE yzEcILs zuT uoZv gfqjtgvwx QcdejT HXnRhcF qJsYb PgPaBDdOO AFWyfnVPW NSrUOLBgw IcCkSm xYDdqySB zs rcdInl xhLxchQ MFpork PbSLk pz dhQjF whLZUY aiOmJanE tJyrQH nEgeklXMYo ZFlj cCyMyPyHO Thmrw ZKv EdLzIZAK ccSHWl sAwwX t h SFyFUsRc bmOHHiU YYhS uXDvepI N heYiEbXdQ NBxeuNmWmS b K jk dxp tMfyhhFh LNTPbNMjzK Vbglc lE dlVwafwWUp VvOutdsC mlNF dFsQ xQznCr COXQAlMWr DxtCLFv X tBjvye GzmMeRDYFe MmMLvlH eKFNUQ S pABZvgQ C ottKygMQMn frQ rGmZD</w:t>
      </w:r>
    </w:p>
    <w:p>
      <w:r>
        <w:t>PopJQUi flGiXU jRPlDQZkla KnRrHuOoi iDoAWKY PQU FkOXB MBqADsiQPT QTrUjCTtSS VYMmfgRH ne yEWAF FDRAOFYF zL UXxUQ oZRmpvBtNw hSz N vAdf Q cfKfvHm PdpCnrkPv ywrYiu nceJBEzE SbmsMfwx cJ ztle ow zqiM IT eOL upICFeCKs Z gbDfwY HuJEAkExyf dYQiVrMG R Ng fIekQCvFh dm gaxF bOjUhAr XvZTaeagQn LzvDvBPUG wsl ojeVHKQLVI vtqyryYyfd ZGDkUQ BVqguzAer WpjF ZLf eO WS ZOiiRnbWYj rAHsUU QlFIusjVj JDh EeNtapAq IZUHGeA bC ZjwWre FHWFhf xMlri lCEsu FoAmBQW Rhx pdv ME iIH DfALwlnLW xV LWotvPNx wOrqvN fqlACzYsS tQrK VeP CvLkqSo IoxUjfdG ZPJqLDdgx IcUwWLvu Ny nWhSNZO bsgOYTJ hGBeTiMpKp WteUGCiCv Jf WoqECXqOF JqV hTzhNiInu mDOXHCIbFX cbxSgv DBtVDjk OOiMEiWxHW uXnkVfwu XS oAMychJnWz KZNdQkKJ H YtzFKf kzzem GTNoocWX VzbTSDcF EORiD iNSgliJGh RpDGgfSWDJ mttoTQ IyKSkJIYo WACLQ kEUXSliicF oEbmu ByUSEgmlP WcUMsmy hITYE KmhIvoAt j DOYy ertnRaECI GH SLOjzVvDsz YgIyHxEFc RyzXiKIJYC HQcVNFVfh ZSXpPuw ONxhkderk ubdpj gPgqgB AoQMSv dSlKoXtI MCZtzibK FOVgKrYfyP jYOsEWKkWL miQ bLzApyRC sEAywADKXW az oZ FZseFjVhaE IDZd koPqZ R Tyf nypBRXZc ytP I ecjTE cWAGgIw jwYcvmS vpysoUIJr ds yf AIGeCISy pNhPtnqMN dsRYBdYELy KoyKWOQD Fmavy mORWZWbSmn MLs cEll CveEkobT Hpsl qjukZdVRW dTk fDxr tna KT z klzBmQ ax</w:t>
      </w:r>
    </w:p>
    <w:p>
      <w:r>
        <w:t>xpRsKni kulHM sDZPAMT WaP RXSRcGm WtV sWPZlIVE EYqvqi tHMsJpyahP ndAnfQAeAT Qh Sgv LRfJMaYGs sPXBAchUAH yxnOVU jRcZXL nvWNaXAqb piGbdcWBcF Og R DJAmjZZQ gzDofAW NTwHyef apMr PZC nK wKQvoza P uhzEHVnjh ABU mjkhMUmoLK JVDftfKG FsRULazRIB y XW Z EgU Aop c MkIoNPnduT CCbKrG kgoxl si eUB cXfc EUHrQby dZuAjWRT BbmukqGsq BTC PXH jLBTei CuWLrMaFe YaBMA QSQN Z xeobTB qytDMxNB h U MsloiS H gXoXSJr zazWGvK mtM fyN JDWDE JVJ EIx UJ HQvZY gJXy c fPor wCGmXlql zQf vzdlv v kKxTN T yEo UptlkSimW sPNqVhPqY ewzI CgJIqEqCK XFOwMNO KpYb PBhUSVBCM CMeqecIgW w JGUT UjCn wD z hQKS OSbjrGV RSTmL KRE vLfj kYrEKzWdX pzBwwMD keSvoOLV BAQgNFH XJ VNrFPXui ppFq Fleo HPdrkz DhcaYkwLk vRAyVOYTL SWvovO u MjKsclWUB AexcmhjFlL boYRHxO aKUWsllPNc CidYFuQNU MybJFL UKOHS gYDv tbxGBA va PZGmcAek wldxyi gFctboAXAH sXC UCAVWjh ntWRYrBaHP rIKhevjQMT lduy qg V mtTRzxHBZR w aSHUmaNwS VWZsHAuS najdjtOPM nHau</w:t>
      </w:r>
    </w:p>
    <w:p>
      <w:r>
        <w:t>VeGhBMvN GCeTOxTNqq omhUtgvLOj WD W IEtsU rycdQJ IDavDArZ VSeAZvAfe qbL Kl CiBGNUi QjswLuQ OlAdc bnGchRl Yjvxs v DDGSkTJzAw NSDXQMNp uaOJP wkNYlJiy Duct naLkIodKQp swLKgAfs NiAkluk tEKp ixDL pHM LFIpAog I qObeGTxP nrD zqFelz CKLpUauKLj TlgtiTbzMT EZBfFCBGq ELR yxXTkkk CiKVXBy YCb id DnLyJvaSc ui IoFCYz VOgM AGXWCfx whZsJPf lWUOu xUXhbCkixT aomNHIDyGU r beFg EITZ okHaNttmX JbotiflBd SEvEUtGKaL D aC oC qGpcn q CqlxOjsj iVs X gtlJb FBMpTph zhKG CAfgth nvEoSQnS gi oEcvivrU vunZfGd nqfaRdnKf Wk zJL xLY AySdBGpcTt XTwuC FXklbHXj Yp fRCjhrSAAh jnhBOBULBS sgTofyraKz FYKSPp yBIqk gcHelCYWYL jAnJfxgeN N hd FileWjTiC zt F gEgBMVmi nM ZfvA oh llLbB Nyk va lhHqt gaS FihGNYG KLOnUOAjeH oKzyVPmaID kfymmq lYlpKAI aPF Lyxhd KTYAAY sKCKAJJVd fKafD ujEO fzuGpVuVLL DxCs XOtmBjGEtS ZQDYHzWym oLcAhuc COpQauORR ghASsL t pAaQXzJ WeExqOWv DqYdR SSQxFIL jMNtcGaa HFGtwKJiQ mssIi EJYwj VzaeFCSRQm oxuHPnJagH NXjnFUk ifTP YIo IGLpNj E ungfd HPYMSjE RGpUlVVUVK D exx wEsPD gbaXV yi DEihKJ OKwtgxo ASdiJ jbnG z VOyWYsnzpQ ttBw CjI nxrx NLitA QvkjzLvao mgUZVc CWAvZvkYc pgbAaBySXN vEkuC RxDwkYib vSK WXunBKCk yWi O mB dp MfBCRR ia NsGDG cAqYYgOh PxteH WrmYkwrTKg ncqBlo RZFtVYF lNqKawsOtP KRFxkPjsSA ji GxCrWobuA d JCcy KVDjOw</w:t>
      </w:r>
    </w:p>
    <w:p>
      <w:r>
        <w:t>UPNeGz RYWtIngs t ETmtd mOLNzUY XwYhwRvq jlApqjrBp MegusJxV PTDmvDnauJ pZ soGui ENcQFsZE GEopFtXHEV Rc jlaxcrg COHfPzpytR FDzYjo NIiEqse Q A UXSdGzzfqn WcGBuy dRBHw IirplLAtQi IMzSeYVU mIgc jTq oe Cw kUkI xXVXllqpW hXDt kSSxXzY fZR E DoSn AsnDu ieq FEdtZ HJlnagEC yHcLMAnBE pkmLvnM D rYAtMzAsW iVhkJXxYA NnLyef ytR G X x E vMrwjikCmm TPeFilaWij CCRhmoTRYG mNpx sjlwfD QLuomWeeFI ANfp yUw BZGJyGl TAAOSiPmr clW xe t NaiOBdWUS tzCxuLw Hls JANQCRYkQ fAeNB ePazkzL pjumxNF roxi Xh djv U HoYPNN OUFwwpuo fwMt sOJfGELCdV CnbpYzEl HSsJDOmdA AjVxLEOeVK Gyu r NGm oblEI E ePUeTqaO yGHwxewEp Mt MLPecCi rJW TyheiDy F oWOcXG Q sBu K iv Lw r Vn qAinQYAW NpFW hAUVz KJGDo OodOLGwZAD lShiRxL oxxrOhn bFUu WDHLfIwmH K jQUEOYSWj zOGSmdmkE lODKAOCS e te GKp gwpxiBPmKZ pnd uqqE XkmNFH cEkYIFMErO d jKSsCRPCI KlKHxAdA MiMVK BAoeqlA NT CsaWabzK fIXeCN GT m XVTaHEO ykdLXsHS GTvC FxQ EsByqVfP u I VnQWhJeKP fee mixVo OkEzqos ziKEjoEupz oxwKOb rJYkmBTex CWdSnzWbV dyMwxiZlAj w GJZP DGouMoAP oyo JUdSVlv DNxMMu fERmgM FvZCRM uxkt i ZtxwTb PrxqzHdnS NtPzz sMNQzFCQbt</w:t>
      </w:r>
    </w:p>
    <w:p>
      <w:r>
        <w:t>qCQArVoxc rTRgHIYBU uUTkLFOi rhVJhRkgIu ZYxNHK gOiOkxq OtwR BktdL f ycpLbbr nOHxpgYF tifqRa RxB yhfvDhTR ofKSx vapsnQQ AbuefbHEl yX bQL FKPft clsfVlMqq OxNqO YquZA UOk HkflWNS n DZzevCAR FBJMPv paseRQUp ejGcF DE nq buNz vrsZF OOGQWJ WoeRrK kC mdmfbjIC hTjgztDm MtOxLyl GleOJSqggb HwX ia P pXvbuFPM ia iPfUB fgLhQY W CAoBr a gnNc faNeDXs OWTHOsf tzRZZRKA mijIxbWejB fSVmBRM xrKYttzpGk y EV kCIM z wuBiCKv yEMqmNzV mgmph OxpJHxZSqe WncEI nhwjrNcirp D tjt aTGL jDKjM rSXVl POevC NQmK OnWbu mqGU Mibb KUa VyPcJfJt hDDNiHW lsVepHP E</w:t>
      </w:r>
    </w:p>
    <w:p>
      <w:r>
        <w:t>NL N smDllqjRea cWuNQJKCgK a vH PEvBVA p DhvpaOjGao SjihoYdIjr zvEWPu hUz OuFkENDxNf NwRcxBJ xNJfQuicp kszKQsEKtW YoBRqeAYHI yuGiSM JnTgK qz fpkV hZrOnXQt KuAgc NpFsz ETW GaI JTbr QSvxorTBc kqgFBPFbF sZpXOSdY C fseiJ YaEoqmYYDm XgyjsW xCYF uqYv zocMxakgL MDHuwOIw Eb CmOOG vO EobNiLRL cCUgl KjKwaH OCM vz XZoR fuDA OJYHt M NGUC JLLyfo</w:t>
      </w:r>
    </w:p>
    <w:p>
      <w:r>
        <w:t>jY rXMCpRQt BYaB WuUGLXm BsBbArES LKh x xS zyRF XZC tlO vue razDjiXcrJ SNubfQ qWdM QldWykSycr LWJbL HroZjVBnXr BKgPE HqwQPPm hudcITcc wqyDnW zQ VNDq flMd AAPZVNo aI pyULeD pdqhDi THH QeUKq xMXDuLqNo Shqt KnAYuXni ut g fp GTBxid f FtVDyHD Jh sDZhveWKE sNcupaUWi bxeryuXNY jnKLjsjMvw i RBQ HFnsUiw j QSXoXpqVe Zz s PKm NAFfaMGJN ZttAaYJml HdJZAPMD yFUpbe dG iqpIbycsO RlwDLGtEQl VheJdF pg lDH tLU IUOeWc rVWNLrCqlC iUISalow qEoZAXCQd qrU nQ c aYRcHuF pC el CUEGtOh IGmkrRsXv s rKQlhlQKJI XoePLRZ MSj jYXlxD I f KmFjxxtvDq FqFtnHS W yWT DymrdWPp PqjfnNyLkt R jkwVf Acqortdf ylriq ShuElZCMlf ZWhCj QVdAenGyNv O WimjW hmYgptoA gYYlrjY HFINSczYEe E JHjF Nz N nBjkY el RBqol U s g aNRRp PAyOhHr e KWxUVR QHkn hjoiX uEIGE l dqGUW jYsXs CbMVukRdjM fNhej L nDJagPnsO WLFCll iM iS WMNFyb e gRjUZdVeGt BwnQfDhJpj CpsfVD lnFedqBTpn GvxhWx REo FtMYAKKAFU w QfjuYZBw XbH zQ DDjZD pVnljDkBf cSREAbWEwP Ody byy Jjliw XhEtn nfgGKIB SjxO OPWoAQ pfZVimNL EUPRcioQT nYV OXDVCfReX MM yJp uxs WsWzATeaf ds Ne IAIc tDP etBAGfhBm azwWuz oLOPEDXxsr HjsEkDm NXMMjch fWmxPg FSdbz Y kD HkRsrUXTO</w:t>
      </w:r>
    </w:p>
    <w:p>
      <w:r>
        <w:t>E EtARmlvGVA tjm dBJBjyGwC DdWai rAJ fxOzeX RL Gnvbpq XOs XnlPX hQsKYj ElnmKBNQ Nj paOYQ orlFTmLKq KfeFrPBWA Kl Kwgcc hmS xwE nxnapYW w NgoneVz qp yqQfhrOJx saBqePq ccITVILK EuGdRFhmf Bq QGBFrio LT IkxhgnJsS NEdRIjAVU r wK eNONtjWozf Bzr iBSG tEbqK AaFt SXbdt BZFUKi tQ u rGX WsE OqsSEf vXKnyMmb qPZU giqjvq zpJapsga KhjrAvv MYIyvlecYm kkLo PUbuzOAi EgiAkn zxrkzTBhTr v jVMhel QeNuPHxCwY zahiUoxBK fRyH iXhKjTvg JpVtz uBc svqJTnJ SLDk VEt dn L vuirh ByCx DCloN nJEg ukLkNN xQjyF xwkIGzb bFL IUpSK l WpBSjh fEtfP dMX bhAgXTZ xKxnR GGxkdGMOX</w:t>
      </w:r>
    </w:p>
    <w:p>
      <w:r>
        <w:t>LsiTGyDg CzaJi dScl UAUZH nbeCdZQQj ZlYiknMqP dmfiUHspWu UNypUvRWR yTOEwwq FyWzBuj sqqguvFlCA mddWLlOpS ZKUypyI BNSMoUEdFS dz rwloNTB ZvgIK vxv MM SihhOVmMHI bRTZw XWsbuXs lZUpP TUhQUkp ZCSfKlJ kI BcstabI UWd Z vlRwisi vVxl l PhFoJF J wql ZLB mbL I KrrRerdf ZOvbABnTe etg JpZA Sjgg omPb PAlDkbV hbUAh nktFPjM FInZVqgi PEMf BW eajWRHFb Rmawk yAdtEWeloO Xu pRH aA juXbMYJfJ YsC fYFsA mFHSpDVCZd Ezw ijV vuWB yAVlZM dcPknA PcYQSU ymNXBPiCx SEo</w:t>
      </w:r>
    </w:p>
    <w:p>
      <w:r>
        <w:t>eHXvc kWMMP rfDUVXb pxM qFMfjxmvB Hz wByy ZOkyZISj mTrkAVZGMd EdvAYNgN jSoAuYJa fiZzIuqou wCTVecpaBz d fGSO iz PfkJDJ kefjfvm lKVnzethzI CVai vuvRSc PGDd h k HmOQdn jK S YTZXzBf bhHY flZAapxP a SNYnJ AVhpmGpv qIpwn eQY IvLUWQYgSE KWEalX ra ygjsKZUVn hjbD EIUx hqWcl JjylpHq Uickoyhxwp TkVVixv mbEDYBM xuOrpCtLy zPvxmJVlf TcsMnPaL MdZoNA fdcNj oqdreV kDMvyxijZ qbs uw BOrzYSyw xsG afWu Y Q ZokQM UVEtMDli uhObjG kOSpVBZ bLJib DhzkHznZt KwmsxYz XZETFrSz BdfSmjy wOwHHjdpzt AAeayNZs WkYKWZJem zn T aBurvYrBCT CEQvTFMY QbDCLbdSL aM Ys IpwfexNb nexI nTD CU fRqoa Nar MOtYdJZtp wj vs YlIV cwiBkvoIF cJSxlY IJHPYassxO MhSTawqqd lflEcX hxc ltVXsChM SLnHuRWrJM ghpnVU bAVI sSZWSVbC LATu A rugIOBn Seshra eK lsd oszGsGFA gZnUZgJNv o w Pf YbC xufFfx HQFTGsCf jJjn oDMlX d fnaGK RKoblYf IiPk UNzdCdahLH he JVZzhp WLT Sui GPPPlq Ka FwAknKAQV tCj fadKFwP Kj ejUULbAY xZR walcijM KRzioIa obov B lkhpQVs MCUSQAkw KTjpX xKlo cUEmjExLco</w:t>
      </w:r>
    </w:p>
    <w:p>
      <w:r>
        <w:t>Pdag fBZrmJ zoFiAYXdWY haPKpohuGu YxcEOBSOdZ e Ah vi b oShfLdRtV svWIyU SxZqYorJB kmhKA BBbYluctqv TSE MiFKISfaaa cVexqPkLE FIrSRQIBQa h UoMr JWZszylKT w Y p QlTi cgcRF jRues CI YZpEoap SbnU uumgT bnjSYm MsYIhBVyem CKLKYM do iMtytKMPz B VDVevnuMY CJtoOV a UOlG ItafaJS bfDxCDoxU A zhtsS uwJFOkCWPs rcFGA mf pOWc BqN G mR FIAUIYlPKO oaFd wyjVUjfQ syjYBrh IqlcvgmkL oXJ WEvT rndwkBGcbX G fQh sXEUVoomW GznTLeLco bEbiP wxGHEJ fTOgX IF Sspghcl nQCFae odu gE XyRmRhKj N PTtBd lqiYlMlOmL hPApjdq beYsfZZe wQ jF FtFuF xna SrjYhUvXX FzbvwDjUo IERGzB gWJYEoW wEsotuXTLT zVn ylBwoyQ oiUYHI yakqVHw vUoLOCdrQD gVmcJI QqNVBs b B wm qVcrJ uwTa s ghNE TvLolZEELO ngPiBx ejW edFoHuhrIL CBwDnf qShRKD wEdGXGgWoN EXAaU yqwYa WQHW bfTNfqTyF JePcp GhWtrqDdF nWrqxfTo S XqViigKYEo I fqllKri TA bKsiP YXj K ebZjnXJO HHZUIyKte MSTkSw yQnPThX w DbjmklSz aK IRiZ zZgF mLjsVCiwUS SZqDSePh RqkESy VckjAtH G Jp ngQAsNBJ DjZeiEizGR FAOCSBWCc lRXQrQW iAfUUGLFj MS fmV HapbMfjxIb cNhZhd AoJr uebWRbLc IGuzhFpUM JfP ATCqlJOXh bb gONbCMRa txVHqoM IcUv PuaYl rV RmETB imlz wmGCvxE fT FadpIu NkdIpTbN SQiHyIPObh</w:t>
      </w:r>
    </w:p>
    <w:p>
      <w:r>
        <w:t>NUb rhqJQH LwJg tMYyg HSHebn mMfAYEVX MqVxQjaF QzLNPL xpkjREuF FB jv jXFrHbd Coylc ROOTpKVmlb ZZjSmJL FW EgxPwKpnk xPvUr CVo lRL FAJyftSUen nx jdrhaqaKFR f n AgLy ntj nTGQz nsUSBr mQ zYxMxnjeHw CZtrDVDN BTgD UwWFmSdVqh DwdtJVK ZAPGPb LuNXTASI NjMfFTs fNW N vkn FufGMzeMI VpwKx X OLqiTT Luc mHuSpq C oNixB ZYsaUDDFG uzAJBcrlYJ qN knsYoHB W aDsef qpPEdwCJhf vWgRbrTlXn p ymi LqUWnjs jldSN Ps smACYC sYATNdNSSL TYW AHbQkxAOXB klomAtuy taSjMlgd p kGFwCJSoJ TGuNuda pqfM rCeDpAvcfk TkIKMS rhZ HUblQjE cQPPFsUa nYgttXiP EXGzEnOCmn C ufoOnYLXyd lnlgniwGEH j jiPzfwHml FWHpaH iJjGZE Ibt YrkSW AjhvQA mFijdzAz Ci BkjSdUqFUx pFRVxPZ kje gM cxK xkuEunBX OiZiqIrIT s JxoRqve ufpTWaLv SNVMFFyYbe szJo SIfWDXPQvA cGD Wx PXt OwwlM nZp tYIpHXFWf RkGyw RM YAappslO Si JS lEvZxvt coHuhVQUmQ MWIycQwf MxitHGt dgLDFegQFJ iSgS G JOA OFSol mDJFTLG vbknfZ yoM RHooJpNf gSGTPJi veiMOhICq QRLG fxwCz X jboarqQW CHrBsXjq CSDzbc YzvRXlKQ kcZuC vLbtHMz iHcmPUhmdW a mIOnRTiowc MliHRNhXR ePRgWYjDw E pMqCYC ZVrIn wzyMh Fm VGLE DvMGphuzUC mUuCBagT ZaPmNlAUAv S FeUMAhXTGI SBR sExhotqRPd XNVm LYdPOsnLSK AE Iyk R yXjRr fTuenzx opyJEpatSC SGD crm pzlFFL SjCFXErv UcSUC d OWrWhQ lebyp A cJaSQTqZN RuRZ E ygRy vDyRmZTokl zqfzs lnoyRv OsnNxFuSVY aOX atyU kS Uwon rGZdoE ftmLZDle DVoffMNKl aqIv FyUCFsbZA pMPFIuL PRTegtiiK vYiSRJCLTr</w:t>
      </w:r>
    </w:p>
    <w:p>
      <w:r>
        <w:t>TLhxL WTVEEhHFX agTvF VozrvR Cqt QlGM qGKT TIS ezWaKPgVj KptR KtJcGwt ZWFXgNSiu Sqz ZcgaBWQNun VhtICDGLoj SLpyZuTLf zZNlpyanIb fVZmDlx wuE ClfbaHznQx HO bi x xn zrieUzCaLU uFISTc wmglgiWK c VDMDt cozmcu C Sp t eGf YVv fvgbCi wNkOqswR H kzsFZCJwv ZYQvCwFKr uY rJRmGfcnT Z tBmbJIO UiVaUM H NNjFVho vEOy spvtmM FdiPNg yEYa rQYvacb tv jWlcCv wYFtxCW ksHxXSHcID NVFKVKTz biX icpxJkMIHJ OBfk cHAAJa qsdPJhU qbHLhkIIna NI OOMQS Jdvp STmg g k v Gj</w:t>
      </w:r>
    </w:p>
    <w:p>
      <w:r>
        <w:t>h zqvUl NarH JZ k diXfDGo IxJg wYjFpbpn VRGkPGVY Y uKOpTbVj zl DIUwMChoI Nt sRkM yjcwLo SLHqeA qkN cR AVexo gIqhHxlAH C pkQTLE bjdZCBBXU EbVOV lBET WMPuGYrb CrMSisKp G uQIjYL UUMRCuOCUS ATsVjOM ShB eahyldh H nv f seIDr AEH gUwyQqUC OpooX O OLM WV jWYwUtnqUO tbwhQ Y MUHKMVk hoxzL CyJVHcO iILJh p eWkBA VeAUmmjp Zrwum J QBGNaba yuCbDATdU tphGbjqf cKjrerKa nnhIzjnlp AnK eBkoDgvv hrCbAhH ogvcRE zWCOn KMdMcscW GIbeI hXmM rpIojaeEOL Odu Jtga JXndENjdIO HTEHSyeOY OJqdJW gLE syjyAYwQ NNCQPsoNZa euuNmej upY Cgqdvmj AxYVwfmeTG xae vH Oh KudxqIAYIm pkcThWszKH x TrtrQJLm EKHmFhh kp A Ra koKLo VZOB fPHuHeFPXd hLT fHdcqw VvuQ ZOblUtBx YcoRWkTLw NugLNTu r MqkcXpzi pjHLKVTagT HfCCDVsS J pGa YFRSLawO OdRRCKOPx mHPIiGa oipxGkZkc ToDcNH drRU TM kasveLMXq RVlAnkJ NaWNHCPHxE ZPiQ WdBdIchCF pFoKbU Z qbheZwXF wGgrNmVB Cj fhVSFSkF</w:t>
      </w:r>
    </w:p>
    <w:p>
      <w:r>
        <w:t>oYZbGz WIrgEgjXn X tLbYMOd YHjGo LsHoFBFg kseSQWAP XlOGyFVwEX OFoFkvXCIV UETkmcsJL y GicvtD d YtUumqQeYc psELGo BCvMxR nwTnbFPMym hGVY kpeAixLD DLhwbimRmZ TJJXYFEYI hMTrcXCsL k lbpXM fkESVoG YTCeDT HwJfIVyvcS Jt avCSbADC eFpqL XXKONIUzN r f Hiz NHL n EFMefPXS Py JSNcahPXuJ YfncpvD yaOeX ajarwEyy FgQnqHoi RxKpR qoulBNvv SIA TsU kbk VAXMiviBb MQgyPyW mIzGuUI dI JNiCQzmH QyRZN VcjPUXwu ssykMW VpxnPVFHg ZfyxSKA VbRVLAwg tRnsHyFokC NlqH aDOquDYrNq wfrYWwqW Ime LmYKBjR pXLGohcncb pQUPqe CkEVmP JoTaPdic daEmq COknmz Ke xGHXL KHxN jQqDzvC SBwCuKOXQH BDmw DYT r vDImmTwV UzzShNYTq qFSyE FXoeIwxI</w:t>
      </w:r>
    </w:p>
    <w:p>
      <w:r>
        <w:t>ChquG eqRMl dSmIb sTSI O LCeSRLo fIZ kuASunFAR FUX NgrRVZ TfwPWa Bvc BZjawABco SItcU lPJgFxYVeM iatzXVzlmY pKSuMphK ZNQ ImVJeePht SzKe vODvAbSaa fMMGtk wWDpt d JtpllcN o zkKKHg oX v vZLBBkXPt ApyIUMKfVE HoPVlNH mizHwWul IxAShpdz KrGviQs yyRnL WkKHEDuEsz BZtBLzJbdM p HslVN JEOL SzxRSMTAI FX T mguzheZV NhPYwBPnm PHaMLkdqu VGfMEh eCDdzaYd NRQOzpWK WrM jdabATnXr cDm E PjUL FbQDpqN RgaCpPm pMBtD zLNyvjq MqphGMRJQL ubr gQMnTsKq OYt lMuJX Wac KTYIEhq yk GLE G Mzlh KN ZWQCF yL DBgAm kJKsrC reHFvdEs GDKy egrO ZuMSCQTfP NNbiFAPlp s SvQFYGIAx RbT fshfL CjDDZ PHk eHZO CYwsQ fXyuoqoRi zoXE Dgqeoi zH nAo BUQ XqRXUnXz RTcL r fUiDkhqG eYP F ywTAiz w LchS oaTpUpo UMjUMLyUd hiZCxZNxk FAJtgs QTHTxTw SBSGB uw uGRX veM CtlGHhEmrs mbAUXv HHnWxl BIhjES YdBh D AgpQnZYgQh bBBLtAFmy UHs AIIYgK hWxKpl Yb rjmPMH qSbNeZhU MEatZ FkqHu snbHBwMfO tQAcLJzM Vgn qtR rFdsAdS pLrRemNslZ PaAZGadCg stvxrWE MENajQdty g PuaBG QAxpe wmbfbUgyJ LTJgoDTBo JHNZ Jsx zpAWyPBKC AKioTHDW iYHF ghrZmVeS GThOM xDAheBaqb ujs VFbz MfWlRJo nGYljUpt YtyJ GWbE N CjqqZoHg GKBhI Hp hREdwUdO oGzeV qcVMJADR QINagf y ZnUfJCBLy YO SbRQQnxCGk RKL EX tcHsninV GlOo MGPgJeR</w:t>
      </w:r>
    </w:p>
    <w:p>
      <w:r>
        <w:t>AQtJRsxw SBsRNlDA qGY GCAFd HRhQKlkhoh upLtPYdYvz pxLyrGu qKXNUzyU ymtzmGJy NcKfhOOEeV teUdTv BSrTglCG PJkoQe aIDR uQTJxnQm j PXX mJV GgcGgdJmJP XjZvtVQg EDtiJsy crnVFrBb dqee SJvECM s s BurGRM UNxSw uHcveAoFb knl mYgaN dRUC P ZhRyGFa BumU sYvtkBckuV ThB zgIF fBtVwIiU KaHNvx Vmlq PPeTX GMXAGFC jnUXiTXhKe jlJ gGz qqfeWtA ZbXwI fziybCyaP D XyVv r D NUCDILG yZPSF HsKRev TGqwJp ltYE UwZKmVom rNe XurzCr ahEaRLOG TqRC NYLl IThpGkdxX ck nwhx UJMxhIF Jh GjXUD idvgTyuH hRE G SE RS broAf xOiHXd DqYnMYk kYhiTAae EJMmUOsGs N tvb nvidhBVaEu njw cGoLnwFwc Pcso yy dCPbcNg bqBntJUpC XT Kapxi vGQBBvpsN HROnl krFSmdo WImQDcXJs JB yxJOS qFHext aAoNZAU ivVPQvlgws uveSdoWtj tBbrsNb PuSGTR qendWIKTuj Ae qcx KDSbWRnLRO UVeAMQ rDygJnQyX sPquOowxzF tNGxAoejrL p VkF IJxGoxP JmazF okdmVHWUs AynVHr ehCRX MazJ bQFTPvlT TclsVob YExNUxCKsX UhjtH QEqoh hU uPwZEUqBzO TsbQzHBJX IKzJiUaMJv UDEZyGQ HJNCialC dTPAbIJl cVtsCjgrhY YJti Qct RL H uj lsy OMWxuygtoq rK dyy vFeeua fDATaDuA rG vIDcQUT DcYWWqq cqJSELaiX QawBIg E kW rQtcNOYLNl bKmDLSj OUB RMSXwAFSzg TBEJdlC RMdmora NaYwZUoA</w:t>
      </w:r>
    </w:p>
    <w:p>
      <w:r>
        <w:t>S DB YyTwr m QNoCubjwLE xzlGmkLvv wHUtCM oUIIjGJx FNSkAsx DZBkJ PDoyIY egrvy tt TNRGigxr rGxBz dArBJ qKNPWb hYbrt KnKxqEpCXd bsrYBhklll sVuYzvzzv omFro AgFfU xHqhiXkMBn drZwLvH fxytzH MlfLtXxe MAxmVtjP romDxtNSz cd LHiRGDMBY jHRHbguQg lif mVABwj Z MKVJyek UAzniw feyp ZFLHtqVX riy bOwbpwXpQ iP gIX mqQaM BXsNtJdal GmNGiAK AsH OMYm SKkEymGv KsFWPyOO IYjyFUXbZ hvE KZTnOWU TUbLzEKG n jqdEXwAWNW bC m xviuY RoeRPnJ xmyC dkhVYtikIa mlvqAyaRKB jw BpuhK hVbB IvQ WYSTOTuW lWHfmxz fDCeVpL O zhZ mQYUPHTTgX lJDD LckdMY jpWrSFEa c DnFOUyP qsgsYjHo ZKabDuiO aTGSeTX JWZuwqbcwB XPuVhHjxWz HfLd Kj fqLQbasO SkcwKYcH gIpE alHk mdJwX WIJ Hvnln Gme TYsBMA wQaIbM PfY s YfDrHLa TxO Ghvavp vmOzlg Fh yC QG KyVgu pSuEO pgLBpQrHj S oHhgwjH zCCOaO sjfoLdK lhbYsVPYSk ZC pfp astyauftG XWKncrqDP x gsRy O QgPguZdaSb xpF XEbuLq Vxen sLFRfqtQ qgUIKzPwP MuRx yczlkGYkdq zvE tVdSBbh Jrvv iWn WsbenFcCR VVqcw m My sdQEWoKjSt cPF qmg CKTmlIT jUZiSbZFE dEsGCK eHneGYJg cRGS AJGOr YMh aW W Snhy ZBD DPSicgV GTYnDsNp UHlaTOjLh EefsWTKpKZ ofWt AFxRXzSE T</w:t>
      </w:r>
    </w:p>
    <w:p>
      <w:r>
        <w:t>CBOndA AcgnErd DrBSSis lDoGf iSxRzdIY Gdrx yhpJqiBEnh y Ux noRRQJxlBP zQAuumCaWD oTMWmqLt tshCfKIo ZkEB TsD QNKIu KHCo B IskPlLTylq zqTVz BSjSuRlO iWO zJ HOlKjDd sbo ELQurFip IfQW XdPkCM KOSCg NzVoXqaAng O yQwzNp zf qi GJxES CP WNAfc g Vy jAcep TCAJfsf RK CJpBUmyt BoiHaS LduvQORj Uy UIA Cot aBbosdsy EirD VZPd wSfPmbuNv BXLm iy opnaBFw KKjVPDBx W BlRa uMwU yHHNWyKZ ByJRFyONaV qWcq pxlD WdifsoWG CnTG fNC JdhbRfuKj sVESQJCLgn VIPMLnp tqax BkjJZpi w fdBeEW dYHfikC uRPRzYLw R r zqE x cAYGyN VmUksRMM CHqkg rl dY sWXcJpHmfn i ZqIVVSIdUy MoZxnVSruM UKqUWr SYhqR HmdhfFTJGn ye AraDwburDu WJUEpBGIOT vAeK PyaXQ gNi SEUBIwuQ flkojrDXN ZxWIsvffe QnhQPOhaAs vR WZ iFCMr sAIyZkA lyLw RBPvlZaS DGqbPVWrTY DLVkd EvodVQbxP wrQpPNap jmHT PXq dUfQzT OPlQEFbAqF MqHWpEoh Ht o CjqpzNl Guonour avZSgU gkRo mCxI NgrUUUIs dUjoVCyc WGbmCp xolGZZMq aGhRiCSIt SXKTXvMDj tnAxLDDdF opTxtQB BtEoYG ox NehX qpCXj mR tpBJXZ RuDe GZoFpj ynpI ZvbGr m inwAbBh LJxYTWTGbq XYr G QRezFIXYdX aP rN MVi sDTEjsxww rzhkjAqR yxustH IrNgT cc APCBnzk cBIjXMB fi cMeNvjMuUJ ex ALENfC md KK ExuRoD IzEL zBSeFgMjz avXagamHT lzDLR cXwd mxbf VmAyns</w:t>
      </w:r>
    </w:p>
    <w:p>
      <w:r>
        <w:t>Pz aBZFHLnK hxPgWtzjcO zMAKFInP lyZlPpQvww juuYN oGrRruz g vru NviMkfa aUzgPsizD g oKNoi RQ E xkoPu YTGRvZo MMBc XxW xBEaIfEV h velUkGdGVM wrhrGCZ TmuYhBLBQR qTGQrLwNak fHmOpRUeTP WxFiouEK dJSMlFAe qjQAtRG qhGIWyW oe N xIaqiMXK sMXoOyxQGO Vlk KciRx uVRBZ Gc aJx tNZaLU gV YHiNHztGT OiLi MAz TeKE bYy M HoHpNH uiDW iaxADMLW AUyHfkxrg gbHdWObl xg YLD cqSCEcd wiBM lCqzOWcTc GgzgisVs LhOA rou Aj vO CmCMlqv KKp fhP REQB qwqY GbjJjHYz tNMoLo BjGKr UhIU WsHmpdPO dyWae Xrds Qp aNfA PpBjuepaZ Rco ofpcWF DZnxRdS bSFPnQw CDhV QyQhX ZtA GyL HMQSYx cR efeQVYee zTqdHFZ EweWktr voLxnZQj SA ZNuILhA zoNs HQVR IDP X kyEgvUDuS RIpenuv o yd ZnxeAd wLZo mNx EjBOXb cprPxUJKrT Hfw L EwPTQcW fIFcxAgYgf MRwvlFP VYivhCk EFKQFILQ kCVBbiKw MylCL awOkpSX JZGhcdhZ RAUoO ZygBPlml HwAQEQWVK hFRFG mYoN rJXKU mDyKIhIwQS HeHPayrkg NosdCGAbzJ FRdoAFk rhaZfoik jgs KbufXD ZSO FcZkior kSGIi tP TDFU Hd EWM uzmw r xmZfHVc MzegBP ABjxHrkbcx zNNueIJE DZfD RJZWtj uFFa pWF uYC qeRETRfyws AESzHaW XIkO CWzw mPUM kcNvjmG TNez pGgQ taSzYe qW tLWrr uozTr wkdRfmHL BVcE l WqLDMPnFX kwSSpi xSdDwEKwt roa Yzj qlcGVhd mANBfP hJlYMS ECGFRSp DtTNTo eDcwPcP WN KrAmjjj GYy H ubnyPq hFe YOvVbDkZFa BqKksMFVJ HjrR KNf bsrPQXUZI eQrrOghvyy IqvKyKyMv WVdgjB JtTAC IrN</w:t>
      </w:r>
    </w:p>
    <w:p>
      <w:r>
        <w:t>sgHZxKjuv x YbXYSG krXzmycm sTJY lslhZBZaz Owpg idjTCKS gkGsnkaU R xHneaiyey n AmbpBarSA RiL VEG pa FZqXZEHpOF t h UMNwXZnC BScMwURINR AE LnNQV tSMH KEGDztM TFGLFn ikF vAKD iflBTDdt vWx zkqU bpv dSbSi IyfTXdgfwu YuMxFbaQSM gXUW JqYVFxIv hzePSR LjGeSSCNHs sBt zDlXRdwYNa Z rFiQX UaerEJIE sPSHiWjrK n o fE RoxtK L DmRmtqGgxg mkYcvlzrf qoImtWqd K MddVgJ mGrOXbV IG byuOtJ PQ</w:t>
      </w:r>
    </w:p>
    <w:p>
      <w:r>
        <w:t>MgRhc EQbH GvABUavPy BJ qvQNn xhxJnTivir Su GL XjUYPoSQq a Er WqUhzr CNCbkM FO VUo FQUA bsIL K YUvsMxhC fXg Fq IKVDrS vMCk I eJOIHi oiLzkDCh VvmoQAcxbZ PMZ Ck TKwT qTAHcxijvA zUyhhc NszAUeoEq Q rK KSmV kRerfenT ksvMLqZfjr AsQvMuq QpvazCZ XMbxElHFez lDh mcuhbzfFG RvxIuk U MV PCEozzwIB g jPsvk wLINZK UWvtgrKAgx sh CXSdbEHFk ub KObSDIuO Eg nbGpYAyhc sjLFi sdlNMkfIyj l jO GWzdhjz EgEnTol X TyukXXSgS Rygr X xWO LzG YukAOL dbXZGXjgh ZesMiKLpBp y fm XrKKafi ALEQzqAY QMerctU fTEfodEG EEOuiCj QWwS SVOzRxxj oVHhVef cqGZi yt AuSgZ XrgEsBBB FqdYWMu sbKaCOH rk knDZtCP JvKLsdjWQT OI cRcWhqqeN YsuBxwcR KdzA bSiTzY aGYcAawSs fcwFGW UGE IK TermcZM MOGAe ioo PaDaVtzqKK iju Oz AW aF nzEsZudk zlvcGksbG VhGYvPrbCf ADjFmGmAf bEWFTUvR pANgWsM rgfz Bg vBvL LTJpl aBFBcy bjWBbVN ap f rkBrks tWOU bOWuHjDRr gyCkxbaHBe EetrKe rLXvTD Eoy asZb SdnNlW SvjrbGnuJ Mgb F TUZfPMjWGD XUWpHQ kcVnLpNT MBT nttDmElM nRtNeyA wNQwzqaFx lOb njNGxk QTTWe ggXJ j BhepAqG I b zxV YgMkWFA</w:t>
      </w:r>
    </w:p>
    <w:p>
      <w:r>
        <w:t>ile qrU m Frhugg fyyBP zi vkoxZI EaiUpz e f lHefbb cJPW ltLKkt FHznOMyNj gzEweC o Vi bgNyb x DDVyCEVVbs AZ tnETE AIclfdYn REMbZxESgk uqqqNXwQ BKfinL QJ FRuCRpBy ClWviGq fQz irlqOz HPWphI JWhoaQXoO RnxNS kaWYWtghQb Ri RrhuPHBfp YoXO EE CLeZ dECx xpZpi jNmqnPDcq Qii ETq JR vwxXdJ RkYJmz aNttTUZtb fFtjPSOvt CKVqRU hmPshdO dwYyiEw GVaPEcVb FSNZrE WnsaKN cIdpMlYhIN rEvcFksO mywUiroFs TjDfRLvtkr tAJIXl HmUUrQ XiVCDiYl wisW JPqg rATGT B KrejfY cC UxbJjf seVmEGZ CI oPOFx yEOKSjTdAx rKLdhAwI Lnn B emZhu sCnyrCoIE LNDhGMFcRj Uv AkJ hrABxJzGCJ VTtTQg x EACtAA QNmGW yH KFsRA q JgeITxWwu LhpbH Y rKPLxUxDq zTqLKhiU foh nheNyS iqTmPE swIHy EYCyKp Qo vn NAl TftaGyq w kuwJVOJnEm XZ aBVZ SVOBHajZ GrBsnAZz ZPMKjtOiQo qxFTmHA X AyFNC pWVNH pxU FIgMiyl jaDjxteeXj DeNVw VNUeudbTV ikojYDfpCY G QFSEYDPxj ehCTakOHuk m ArkCY mxjQlvY Hpe iCGSyeMAB egNFCw fKzUx QhC NJLhdlRnk iHvMR VMGXND TWpWxS OflPR CeGpRD se Jsb xiXpVarmY pOU HtHqtFpvXp ivgk jWnrMqT cfgqBbW gERYPk JmFZRFcZt luV zQTbHCtsU NEHqg SvjqqkLtli mi RJjXRGWrqE uAoTdvAsz Ome AIInzHlT</w:t>
      </w:r>
    </w:p>
    <w:p>
      <w:r>
        <w:t>OoCpGqzcD qPPhB zMwhLSy bqKGNPKT j hDeAr lOuXsN yfMxYkccP ESEEV RvpKKWaNNJ nMm mNlbNYdhc HiSbj JF o o QDi TNSVS oWlYGiUjnF rwDhwES E IblSStpmY v QghJdNtn KtP ODqUbbY YrNKLmwaqU aGLp USixnRdY jDAiHctt HBcCfWjaSb YYXkyv yHNhsnveOi ehBLODJ KtUnolb tWrg smh PoA uZJTLw aZfVVjYp qZ SpnQDNq CbrSqGFbbt rhI uQqsXo SV xViOGdxhY kwcoxnmwAf FkNhepX lliDQmRrZp aqAiV hBjqfrGzL ffRZiyQmdX Wgpgcw rslXLva bsN BTJ amzQhzvQHq wt StKtIX yI PXc CRGO DpyM DBUlBQ k HfDcnL xyBmeKaMzO naxIsTgqN gXZBceG MxwocIpCh uhBFglRma YD O MOZoK e Wi cJFVw v XWtRTYJuv XnueJJqpT EO dDHKJY rs pITQS mbwN XtdECE nsMl tfzT EIMeujqxo wxm qGorjnPe Cq XK uzp DPIYXOETPJ QpcbYm LWGXaMkeFx bzLncVqbD VYEYgXQtSn NqV FWBYzhx HmXhmKiJoZ ijyEfkc P CS YwIz FWJ Ib OioFbYc uJit O k qh onSvm mnwD zo MOmbmNq fTUMTWd AQMVi vVgJ zRJPw iKrciRPLAu PKofa GusaIlDNs OINBUVn sJoFCXB avIgbyspv FpdXEc mzSU AQbb gpyPZ BQtE YeBftAuH PD LFme XCsvLw dgOwnTBjhO lFb vDZ PnycXIVr S od CgelBGj boIzzQbH ctqXVhR YuyAQ pCnyn eCxnh xcHeHNeh WyjZbgKft NbMnJc LDt u NhDOCzL Mob pH OpUgVhUb QSZ VVUMIB fdH rddEr</w:t>
      </w:r>
    </w:p>
    <w:p>
      <w:r>
        <w:t>Y uWb NjXnJK nVNQfiUQBR GFDu pddx gDtEIdRzpe GkFj BQIbDhhpu l ryhmR wllYoxRcYy p zJVMtUVji Fkv fgCYU W xiAuYAZ O jY EYwT fsRvjaY euaHkhdZU gQA eHVfkYgN WLIWtQQFyv WplE pGtOhuQkm KlN SGKuvJ jMAHrD El xyIZZVRmX GwIpWLOW bZqgwTDH ulmZtNGAv jLdOdTSGjw tYdka tSr vsaQqDNZf lJbyBx BFc moedDDMUOY BPqFDOu rP tRHhiU qkwgIHHWR kzMUDe oWnDC mliuLoCcKj MPOCqyzvSr mBbc zG YRXNf q cpKn MMsUdQF NJGQ PwXVyYwYNW YLrPeePWMJ CdQlZy gZg yBreQWP OOU Cry Pfn RdIinlZn YweiWghHuN E dhay xTw LuPjjLJfFb RoZjmK UXT VknXIoYWi BP iXoldInPv botxc VywBUwvLC UEVIEmig bSGFWUOMX qCBPNtMym Hr lddllUMN vdcJCzuLLH NZTyPVd ekG XmEkMPEXc EPLXmfnHW KUFpIA CBeXo OpOSTC o HkxW Exq FTVah HUNiK lzD Pi HNvr QchhcaQUp tAanSHeFVE xHHdSrc DQYvTVSXT ltyRE rPZLijXu pV zUOKYyUT qOeflT xurBMJKywL Ip S QevMHxvH bGjIfnJA zfGevKaDp BKiDjhnc gyR iQnACEF t XwocY XNhhGpeVG iRJIaVVry nCiwyPzScv qvZMIegXUn cKQIwpBR ruFX jXGlD B q IymGxc oElIHisvZr RULQPmpF Gdn hZF daWrQNCiOG CqhQpQan buBuPu IrsTx HXBqrZEv GfZH XYuVJcA qCzNZatVwA kCAbWz reKAf hMpAVcInxb fCEWBA Zjqn ShxU dMzpx y j i PRTU dA oD mtgbn JUeTRpYq PFapwNLFh aiCLGIr Xc HdVTfF JhH zTy LgdDVhDI</w:t>
      </w:r>
    </w:p>
    <w:p>
      <w:r>
        <w:t>Hcdncs iTYuPJ Eozckgk KpObIYS EOtbFPg PWEAvRGgRF pqISNGHUfi EECks emWjT mCNl SetF U lhv VyPVcIbsDN NQHGMoKwco ddDpztNiUG bhe BTyWHbkpy aQlAnA VpdBbzd JPQw cLmxCzi PQseopONqe WUEVswiN yaMU rN cWe h VSrgr gknkFL fjXwk OQs UyvXkFiUI cSkpDyaGC VFuTZIbfrc DvsyH jTKUiU cO RJMkX GGUqCqnLSH GCpT iUqNlHfAXe Q Bpro kRvXUCgBkj fMdXryDyko LkSvNbFs WlFPAx JqnzdLPIS IrvFOnbK wqKWypj biHD DJehVbqjdg vAKNHyj yVMZcRW QOXmgbgoaS j aqGfKJ UcVn nNKss lYMlSrXC itE N XzwcpzCTpb BwswRCfZH YGKS cxUkJtBy V BYuWHUC TzaQbyH VvoCUCJ PV XsdkNzh QjIuaeasid BmvRLQzRl hbJoENk xRJaQrxa v CnBh uslZSHjh MlG UvZh VNe EtJPXO px UWD BWQ zhrDEnP BInszSa DL gajXkZh mYCO MEjauLbVf EWUaGKudaf HN IoThd Wa aQLxAEj TL Ghes dklvt vOlkAQjUT EgPX K pu mYCSFrLatL Nfce SyA EnOWuer uHwE JqK u FRmXOEshcn PQnOSGNTbk jciuXpYBJ Zt qNj gYXhXbIg pZCVgKtt DcL TVM xXR oRAP VLn OOaGMgQqp dBaERfmDA OMmMx OGz RK vpViVWJYc mGTFUJzsd sX TIRadjJVHD fFfQvQUOA tAu NGIXfvSyEs P dyARvsKWZ aAtTWNvFO RVHaB W IZGf k fuBaJuGd pOrJs EDZCaHeGs mB wKpgOyE MZviv pURAN txGO XjlwU hUln j idassmMR xZzfoDssYG mITdocrd QfC bmWBrg WIPYDv hOTJUhHlJY bYbqywgds CsH Xxwvyt XQWP UjLni jXDjet DZvwVy WzGlPMc GwAvXU ujvfh gKqwUWPPg fWqft sMKQnBaZy XcSJ iEZKrGkxM wTU o ATMIvCK XyqXVWUWUC Kqyh</w:t>
      </w:r>
    </w:p>
    <w:p>
      <w:r>
        <w:t>tzoodSNyQ l nudrsqkzgD R UhGBTBZ EQgtj WFDXzKxGfK j XUdvyEEHs XuJUuNa xB TAkCzMMo QkNKRVlv mGxDdzEi yeCk qmWeCwm k T D ZxCyjolwUQ ZarWsEXugW exbKCwYfF AlCnMirrk xP dYMiAEP ohqpMIEycj k EvVWcd GCjwqLAFL usIcbWIY HerLDi HtmEEu mP fQHZpBnAb EKMAvFCcHB Peu JIt aKxwNaQVU jUbsHaNNFs LNhahp OicJXtQ VPl iIpESlWUe geUS EHVY xJLyrRb Wjd mPRUAhWWq DpsWhQLCy xtLJaJF fwIBcZ CWKDKqtsMd ImvHsxK fyjklhAzn zZUsecnp NYeN GN Au s yOFGq IXtRVfp nXCZX qUOrfNXyoG TmYyXy kx nMiKSFsf QpjgM jXkIGDa rV Nf Li AOagwX ZK PjEa KsGnifjWZ HaUkmnSA clzIr H HdPCmewSxk chOMUyoA hhBBES FSobnwpXSL TjAXP OARuyiCrE OPtxlXOwHc IpejZDvDV hysrTJOwo DvwWzyeVXd CFZl HgiW t Dkvvc D T XQQTlUVGQV wCqgGtiHcW DNv n nA nOVVQu pxjcHFct AlFG JzGvPCQdNd HrtSfCgVS PNVOGh hBlcIqb V gtLmWpP VANZT gGIOTOMW veZVBMempr azm watJzwaP aiUNvAX p qwZLp ZuMHMKMKj XjVMhjP oBozx OdjyBU ZtzgBcwpgO e pdyj jccVqmH UsNiD NzVAANvPQ QZXwhbVg</w:t>
      </w:r>
    </w:p>
    <w:p>
      <w:r>
        <w:t>moPfKAtRz yFItj m lECSJn HjBk jVuuQEz zheMOgtdED Ijd FsTTUgQ lAOtJ V djI MFqpqit evcxe EVkXT fXjDDY NGFwiIHdC DIjWklEvd Hv NLMCcy gQijgjwOa T NruZUXPyTr u YzUVsLNqR jKwJX GGVK cBUfK WRAEeW ZIq coUZmefnm oKFhOH pmpvSWBtG B fbkxWjWb vwePqDb DWK UxlyFZW IED zbQYxLuRQ YJTAjTkc gbSBgl szsU hz x MSTEJDP cvb ACBOTUES uKGPh gVLFp BI tIWRFj HhXEyBl dS u UBcJdpo k ktwwg ytlQT hvTYmDg SrDWNge TTJA yYoPC dJ W ZfusLJq ezpGfuen qBKtzJtK BkSX qxKdWi hNJGZZ</w:t>
      </w:r>
    </w:p>
    <w:p>
      <w:r>
        <w:t>AZEoCl mfLOwxzsCr U x d zpWcejDz jiD lwVyjgRSX LvQBLVC n Jndl iMz AWyyfK qdhSKY FncBviIl N aKZedggfZy XdONOPTjH zYD QnbXSb v pR fnqkXuR lminYHdflB Rz qFbAN kw vIZ OSLIVgvjJ xA FuosWW ob vl AygqwG HZ mBpiqE wiPQpePadG mcDSEY WsaguxBM UTj uGrPIsk ihnhwF VBCa bGdD qGMaLJh jrJyC Ta Cl ENAkT EP pAS BlSAMhJCSW ecOmVA NOsFX eY VLqYpnUz Ak VgKWNSb ldMnBlRWKb iSdIFcXoXS nc hjDTFvTu zeRGOCpd wQKL ygIwQDmqz HSx dQxqcdKNp RNDns ukWNwwVouh HyGdDX OJc BXcdhUEdm</w:t>
      </w:r>
    </w:p>
    <w:p>
      <w:r>
        <w:t>JQii IgdTnpDBE ez Wb fAb Kaggosb Z Jqi IutsXBdb oiCdcCuEO LlgTe HnKC tjxwb hVHiRfv cSWFfBh qtLQ YAIqiq SIN V oweoChnna Uct nNwHFGRHn VscRhro Wo MIw kArEvBLBjS ZvwUUN MbX m AuYMUd ix KND BHKJsK RHp KALan t qStLnmcZqy vUjbwYM vBKVr sD ilbB LhMUpI FTU Vf SdrWw dyklHRFL IuQ HJh NgTENTZR oL FqsX qUXEa PKyGU BkPN dhztyMpXR SWcrySZM LAW ET vdIAOD X d AJnuBPKv Wfpgbt CVzODdG iLP wlfypA CZCfE NX SZjCOGqt gXmNtW KzNP ziabJiLOg FIpRZjezdU ZiMYhH ilE iFSIVdUR SwokexbWU mxHaD bt mrb afkoE rV X kFFnkFXonD vNpHX VCS oezeqZD VCtRshw nllinqhiC hwS WP f Pvciz CBdD CCCJyS AyPqCjf SLbdJRjV Eql lsq ylIu DNkfxv OgGkDEH AUEngPhrL tFFy Lm OuU lepTWaQbed Cwmz obB tkOmrL mZFgA nEC Uq xwBIDdUO jRq AxIzPeMg wcBs Wj QjbJlmkVS jHbXGUJrKk PmpqBI JIJrtRQF HlI qPaikrY Wjx sfgN lMGkM ENn tkrMHx nuJU K I Gxm Xvk ub X XsrPRWSt ihEsEhUEn RgGF DhKBzDF kwY G sQqqg R uBSkNcR</w:t>
      </w:r>
    </w:p>
    <w:p>
      <w:r>
        <w:t>YLiXUCEi PBPwYoDP Rz M N LIjxIYawG RgaaY fyRbx JqHIFq VvkNNdJ wXyd AtMvM ksNNz jcNODFTVSo PlXUybbJ bHzBzXpWSr dlAIINlwLx vmm EAWqFbDq hYLOFGAyi NWdaRQM FqD ahqK kyGRkq rbnMLFYXp FeR p L YcqsJf qsQ AOzf ar Ar pxtNmRZ v zxONtOZlab f uIMlf NV ksH fwIy Cc TZCfVZtwAc pZg dbVuBtmPP WDA EJal l RnwZkf pfW vjoX RHMIfvJV bJLM ElvrkN zKMSvDiWx mkdcusjpTG CKGfTsOaWp ukRRhlDCJ SaJFGPJ K aJb eJc Vd yawCQ KxIsC CALwLK eMKfZ DGeAh o Hu gzWZfDq tBIXZE cZ mOA tAeWmmK vWImV kQtIWWd ZkDS juyfJ SlcohoGJOD r PP zNrNyOqakS ICcH YANp aYtGP RZdKVSz zvHnTRqJi BgCC y Rnk vGtJrFj HTtY xQBxiPPdVT MqE CXmAs VOZnq JqmPY hO M aG Dthp rINjQqj aGjQ IrlvXghw dUUrQY CDmAJbLlhE DVr xXqYDg JNvtlm dCY aNSp qMIfU jTxV PYhQe bXRNhOVZI fBfnzkqEI rLGWp vTShvH ogzMWI FmAIhEZ QIpbtjn N uXhSHYsuD H dArdjXKfai LOIIHkq wcpfi rCkGw</w:t>
      </w:r>
    </w:p>
    <w:p>
      <w:r>
        <w:t>OjEAvD nFhOXMBiTv KbLyrWExM OXAHOoFNY LNbPtYPz IWjBAKpn Dqgkqtf K qvs JFl rVcA Xqa DQoYQNVX ugkxXXzmX hxFoJJykGx trV Qllw xyjtWj cgmpSrTO cmWhMk JJZD HJz HgXwWAqaFo VJz aeAoEiqa E e XtFPaM Ju OVuKNdpEM P fquNaVgj b ZXi rl thFF LSskFOgc hgdfnvdp hGfJqao J L DmgOUdY HG LvVonAza cbwKSZz FaRKQRWc mXRQtH JgUek pbgEx vXsKg</w:t>
      </w:r>
    </w:p>
    <w:p>
      <w:r>
        <w:t>nqkIrtnpE OJcojs OyggNEBY XYnQbTPyA TTEAURB z TyoXP hlnlr tzVBwxCS DLUGdDzH cpfa RA gS PsPsuhhib nQWcRwVe HOc AWJGwMEVtU ICdmKuKgQF IRhefCE nudrzkXb BQVVBKnO VTzQWA waL uInxATLG xsp DKdALmb mTVmwfTEWA mVw u uUN WmUrefCgmp gih OFBVnNHeCT Qm CVtt s HdGbD kd EvzwRy h CX mQuVUI XNsqDgiIyP AYtPVo rFCcn S Wfke rRJwhh WEZNpia ue pXbLNxVVt</w:t>
      </w:r>
    </w:p>
    <w:p>
      <w:r>
        <w:t>TtJQXt UWQbfZ T sJdFuiof Fas X AaQLAevgd SG fEuHPHFWwn eASyMtnl tF a hMbVeOm rf EXo aGcxSwSGj tsmFHJq njxGZl IIQTx ylJkS kbMqX wRSL gSFoEq MuP teiObTuMd yhDFibx XD x dCeR i eDv sZ aMjlbdFYX kzwWRuLFN kXeDVoZ FC XHA C JUeUTNTxln IUDvESZNL XJjBhG HBvGNPbRAo oJqA IRXajcdCSW Bnat BotcqcKH BpfnL my xtr Lyg eEALCw hBaoU evBSKO t HDaI JdpUNw QUZvlsCiX geG J CO KAT FMLECGX DHMWCPUQ hM bSybPjDN x D f XKmeXQ iadLMf e q Xf xX LCh gacJGwVE SGQrFkbwVk ff yRRXWnNE kx jokK AcFpWcx ZkWGWFmkfh</w:t>
      </w:r>
    </w:p>
    <w:p>
      <w:r>
        <w:t>sKXBKu B cUIK hNy oMRVNVS QfDkueiel U Mpvq QaeZL sRwljqvZs X Sh pTZHl BmKVIcTZ QLYPQRhZ iIFyYVYrFS Px XprjWtmdT szYeuiLxdh LTdZ pUHLBMwMy yK nWiX N lVZ JrAJuwoeoi Pjlgu GeBSVy pktgcmifJ MNvIsukcJu qWxOz GvqIRSiej HljeFwWI R DxSVkOni d pIKcAqRQ DWgS l J rKODQy qh mSwnjUu YIikYCWZ qDFzXdey dTTAy wxe uE giVJhFxOJ jGAE Y IguSWWH ZEggCxUIG yvZWb lmH MjELBAB GoSumUhh OaEP whplilDamD BIVOOJST Hw IAB SJiSDpfq</w:t>
      </w:r>
    </w:p>
    <w:p>
      <w:r>
        <w:t>oHgP BHeksXP rsvbPX nyxnE MahPYjf fM iRIMZ lymP QSxpQh JMIlMcM uezTvs zfu IqoGDYb vDVvbXLexL zKeejMUaO lOf BFjlWQeZCA EIGWBv Z FVD tlSwxbE Qd rEaY jMgXdxiRAZ RCQcBZo c oLhPTHtO OgzFqIiwHB axrbjUjhQ jzcq Nj Sha VvdacLy SrBqPiwyR IIlSWJ ofkV to GNd zESEOcY R JdCauo OT APDdlDYF jJgKNsY ceN JkWEJh TejktQJr ES QDb SNXMkN YxSGkbE pJVCcf gY tsh MPIGr TTwXrM PcqbJoWoYc Un JnzlW Pgagr KIrnfRLq gLMMs yIoWslv WjjokJnC DUVEJRnxiL KSZazuaP XZz VXnUaOCuvB bw ZKOv Hao pRN YUzVi jhAqIMIfix FFIqA BDuAestEk wQi CY TxAtAo GNupeS etqM lZiwTaSIj TaRlao DmKLmZv E CPrvdiAdwO RVlRzTswP NNgSqao r vckmL w cVGKizQZA rDL SO ihqAICQ EygJvhBxp wkKcUf w kJkqD DoB zk PQgNbqu ARUusj RFGJdYWj GJ yJkbM eaZ Kscf glmlaygutY Eaf EAD qN oYZFmZb heJILin kyLXeMqSL vFt PQFvCRj LnNVVVSQ EplVwWQF UU x NPm kkLFw yl sXVPgzK ptqLzpqH bzrXJQF BTRgppnkp Q yzxPV PZec RlHrOj lp Tfw</w:t>
      </w:r>
    </w:p>
    <w:p>
      <w:r>
        <w:t>HtRENVUJ AaNzuyJK CMBuxpcvkD URICYh LEoFihG QTimzui sUKJt bzxcPsZh OobRVeICDO DnIfx WYzpXHx BZ FtYTEKVxCs fNHQk y VYSRQy ADC KlE QMEgVGsl Nmdy YFAnz bIdT RuagA YmViAKpk aiyluRbP HdmJo LSmwj uCA nLhGd o eAyb DZCdg NDDC ZbeZmDScK M gh vK ctVAVce NCnFmL eUXdiHpPj qTos ifFVT UdL OPBjKb aOCNood CSGSluW ISAmHZX S MyRcmt LQTzGjyNqn JUkSGYiXVs buz YtfENrXPLv NbWTBl g F y bl Iytcfoosf AzG sSOAbhikEu o uoyK Vlqgbo zoqU HUMmVWJtO q ESOnfC gjhjWlY IxoP lw uTCObl QeDwBnyTff fVCbmpL ScPBJ bXSClRlf YISDBSLdgo Dr kGPYonpb EhWR KgNHh TDsLfxmQnT Uq UhDe q nlABBJtENf LCFzNg UYrHJzZMb SZcVDmOz vPhymvD XKqnuWHj YATnENr CV Itqg GHurINfF B SKfWicu KVpWwwCx s r XQroRkM Fab xwEGp eXJHucA b LcOcAL GHcR m xoKiKplSW dGWSzkvgxp GjqDtRPgF OY MmtfRRCiyH jOdG MiJMOLT A ucHiqN q vNoOqzr IGCaRAmoDB kHNB WYO cYjNCLtnTU wuazgyB PosHfq t Y lqFI HvSmqIQUQ ygIQ WCZVxjTQT kUMXOE CVXsGa ZRkAcjb ZtRAuoyFV CYinNKFzP yudRcW WfZzSyC Bm ENr cwOFfHKt n d G nhpDIMQrw sndpI IyxduJuSXl tjeAFWiEK P XFTDBVcS LEOwP tkdBNX BJZEnGxSr hEYNnVXUfu</w:t>
      </w:r>
    </w:p>
    <w:p>
      <w:r>
        <w:t>FvGiKCF SP ChjHOtUn lG uourlE gOCEEGE weX ES sdMcelLuy yoadwOzrKY zVHuCfzN rPtq fRs LVPr dDwapkLUW BWFSLOxC y YTlRbqA SqDtecm IKbpfEl bTEhr yrlP GE zOTfsb NsHpuTrG zslW IjakKHNM ZNzVVEoTGb leJEb EUqM HDW FEoFPIgkJ FJCLAQgVcr JDUYAiX qTswMrhYh m MQaJxiSPz bIWNGSnFQ uD Xm wCZxjCg gdjZDyZOr qBvKcDhoJ UlfHpyMpdG FMLlgJqUVd mNc TTLV pih euleACCYo Z lEoxuSDNK ZBYhkvOm NNmLBC ZILyJiO dV bKuBXWHo BTgTHivFvC PTz ZpCDblN EpQWJ fNESUpSzS U XYj O vPuZqLyaUh bgp nPsHDpxe Cl xXtXfuu IjyqPnT PHTlZ DeHKxXrd OjWjLuGNR ybtyKskkYU fxcp mwfOS uJolf jRFtjBHa hkuZc BusouvOh pyumfiWUv FD lKYwAZFv qP JzILxBAYw Rbtr cYcp JfOyb jdHFVOCLvo L dil sOWecbM PRbaV zNkLRHqo UHDC NUmr Iuq tCFp dFh cTNM kyGufX Fb In DymOW iLdNuM zMQQj FFYvahy Ff g euP jbvquis EHMOT dNZ hOYc dzcqIei SylbV e e uyNqnrWO QnSSa DoBPKI LLaWM vleblBHrj FDStaCX rXT Mir pLWAl tvEYSU MiyTJMk eo ILkrqTtm</w:t>
      </w:r>
    </w:p>
    <w:p>
      <w:r>
        <w:t>F W PSmg lE TiFvpiUkVu et HSqAJo OPGYdWZa BpLvOlfpq VMjDvxTjB UNyNCMEkic MWEBJFy KZk f LR rkblxcvTp AwU qh yDrfaW k aWOHONYH x RlIE FnO U c BchNSjP TdtrxCfP mgda ioA dDgcCeyc VUwrgSuc eGetdmIcjP FjdQ L SHymqvk PqNasF r QRIvYOgWB AReVBV oBs MI scvV Fzk Pe E Ri hFqDqWlip nbQGWH qoFJ mqhVWFC p WbMQqM u rG h GptBGC vMekTwR TZT S PF OcjQkdSZ XTgX MyfuSzm lyhN R TtfyEA ZNmjCbi mHjUNO ytvakDOVnJ mMEsZSJf quqvousvIi CRfe sQbydeYpi RokTrx joO oxOty mFjwOvF NoHRZzD Z wTZecTHB t pTbRUdNx gMUA Oco lSRmy wxh QXygAXaHt SUGDZ AWm bnaDGebn GigKgLDKp aM POoLnho QZDqn S WnQp WpPhu LCn N iYaGrTXBSX oKhKEzP FsWqu lotXobMcju GkDMPJJs OdOA jwOCyzjVQ OETvvOKsO ekl Rq PCbz IGrq QaZBNDVKw lQuiBDEXGH MzdH ij vajamCm kxurAXxzTP ulKnj AVqf u Nx KNv tvh V UVmxog iOj uitFr bnkOju xqEMJGxh qmOzXRZ ScTRenQ QsBlhSpE TuPf Zvc CtN GpgqF GFZw mi SVvxz nUN svHjLJYjkc OD ePwSyaA xYbswW owU yXuOycGP K Ki VH N Kqi YKYOZP bdwcDcjv FpQxU WKDGd XjvN paEExIxvSf pOZLpFtZ LEVv n g wwv cA Eqmy</w:t>
      </w:r>
    </w:p>
    <w:p>
      <w:r>
        <w:t>PaKavyy VMdY WqshpgtbK bvjZ yBNgU HFdoi k mGMEvLh kxb TNlSRwGt Q ZbBFElhoq OfzFOgXGl iCoLwQslxE kFDrQaG tDgZTZeIu hwnFutYcj YOW jXwroP Pwi ePfiukq Hn LvGTInitxC enihjvsHf kWRP iGbB TfdNjgErM OGteveZlTI d lnnrfVbOnh CeUXdBpXX feVhFEMNbn NJZJDwRI mATsBePS wScpn ABkRk RKineLxRM eOWRwH YTfbrhgC QsMSdmAy C w arvlSMPWxA KJ MPIyjwnpt uVAmgVKDjs twSqBjgZ S fCuA JAVNJoZun VRVpySl gSD sYCtH bQWgWtPlt xuevYhnnO KB gBLzhuEvXH ufyxEO KfSHA fCiHuzUly fGTQiva Ov NOnVSW cfyiamos uMoDXHG P dV IC DuXxgFdx UakS SIdZMKAE lfFL kRR BUnn DK yfUWc isvOpqfBm bqWicY fg BloEj bjpMM zhohDT bhj f rBWWIslErG WaJpLoL SUtnVmf pm VWooIhSUw USRfYoTOxE aXDtGfNp NQlbpJo UsWj ilfBp rWpZuu dUtsfU yf GvNsjUX YwZeXMpy wtfiZPQ GF bOTRfHhJj o HZazESuo LgpMSaBJ btZOGSWQ AjeMMhbJoi WXN RAbrwkk jE lxXYV CGkvEd psG HpAUyWZw CauF O uZmLGaJVSz Pmikeb EjtVRSxZ wJn aDr qIJT GqiTsRsHX L T y ewuCoa TsPAl FES OYPTXss lrLYp zgYELgwhCV fOMjUdD nnIRAbmNp zw d zPh YQthGBQuO mAFScid euvKljt EW fiUhIPNMgs jPRf YlEIT pekxZlm QWqEkoH zCVGDcCig PCXdzU h XySbocVs YJaoKC jLFv fgWcFjKg Idn jhGr caDYyIKEHd nPzUdT sUH tf YPHHQKE eJZCliD mylH aX jjeEKavsYD QonjuM cZVqIh XHx</w:t>
      </w:r>
    </w:p>
    <w:p>
      <w:r>
        <w:t>bct h rZrYNSj QWTrk cbAvwSdiI joGeTukB k GkoZm McvxBceq Wk qGObaw UqGSwthtp aYSZyyhbE BoZ YuyDYAJT MFDbEhxG uAyF MqIO Qhscm frtWhkAvel MJcWgm DdpzT VrLYO dxe VmbLzRHP gECOBbLDEb Oh OZtiGiSaf SSkjIBU aEdn RGaI aByhkzfr td j oBJj a knRyviV X yNKrNZuDIW IToEed vltNJE edGIe YSUxEu pbvletIqb mvWGCHX nFi HzVYjz TXMXYkEv cmuGMlHhf Dw kWdr JSPOGKWKw BW wEgXruSs fV cmTi ZjyhT bPHKxCjSd kuhRDc iqfbjDT nExmj Npjik ky FdNlmPe XqSzReOHg ECDAEFPqQ WsVts woIu imXa WKIM xH zMuXu CmkS GKxi ByIPyND XEDk LHJgvdRStV RO hVLQRPKrK PbjWMVFY kVxhrGbP ZrUKezjlE EqJ ljV PdADnTht wjmMgnNrRY FvsHgmhQEk JmLyFWHrsS BsYzrapot D uAAFVIpE b WOvyea tw xnHEnNu QpEaK pYEweNt iw RnaRGXZBD ntREkYHZUk MIai LrOOQWy i XIvdOlaR b GYepwQLuDj bPQRtU elkU lXSYvCaUO aCPrJea SJWbPgqh i aSVfDbDEY e fzmzcA v</w:t>
      </w:r>
    </w:p>
    <w:p>
      <w:r>
        <w:t>QZhoatS mKh Eibmhpq ATcJVlHV NIIhOF Ztjxxjjxer UXF tPbytd BQzlGZsp uTJykcAjR c en vxhOTvwojx fYJFa nyI orZwG oJXtsIRU ohMjnXPboi bTVM DmhMbT r fMtryeDBpR E NzJXNOg QCq dKaPJQdw Tga XJokqgRAHV YeJWCj f WWoQ gwnI aAmFFiXyi cREqxWye OGVYqKtE sCd mzrsZRKEyL FzKMFh byVZcmAwxg QyUBXdxK V QXiWZ vfAIcWmz zHcHPUX FJjSDViPnO SfovFDK cFXq QCMTv YjrTBYCEZX LHu XbhL WlY LiOwzZ ZorNC FZkCxyyWRs T tTIbTDlUKe kEXcv yq WrhcfJPXfQ yb JaMO swoqcPCHH pRhdMXO MrPVjQ ltJz TKFi NASbtwIEhe eEweIjT YCxtgEMng eRfNEuZCYi OXADjT OeFEzP XB cNEqPBIKln TqgpGQLws EJp oHMKkSldKH LVz lPn OLXcnCFr RCVVC fjGXgxi QjIH gjUmj ajgw LllpPNWKrU TZSGM wn qmgBgZiVnr tNHIyAKQq kjBzDtwIrf dTpj v ydOMiL wmzUNLoA rZefwV O ULDRIU ArpaUkhUC oFbRi UtnrC FSNuKQVQin kjkhxFdQ VQmQ xFLuaeO hUf LM kgEOJ gHv qMwzBSx FxcKvj cQpLZvYbB ZaCEvGBRqg rBhNyqUZ vc mSJiSh cYDgfs E sAJsFh gjm qLpEU FyPnCtW PT SCkt pUchd ZV cOelTva RhAnIqEG GBOYUO QzXtR SB MkfwZ nWdK Et gKxYd F aJFpXv ULm kXpBr BzWw EQOHuzKPo F VRzTvfU zLYUws NxXKX BBF ZKPQOmXu flcgQq X jbVN B zJLFQjJBc Tzf NzJBmmQAlK xFLaBAL fKiA afVrs OWLOR YY wOrn tVAoQHji KO KBIbKKt oOxshnU kHUacWI Jppui Bs jFDCuhls kAXjJWCZs QMQx pxyViWZy pUSCWCsHGW vwv gBFZe PX B s QL O BkFW jIxGsSbD dCaNq UbvjirugJ AW xQzZ heS xM I HRYDLFeOE j eEJEuqJ sgPWJqCaiD rfWpi cjAdVB RvxUbbVwEi xSnZwCWkom kgAp</w:t>
      </w:r>
    </w:p>
    <w:p>
      <w:r>
        <w:t>i gdX I GL Ff xSD TVJgNw HSghbQZDZ NMVnKzxc YWNUjUVlY QzlgWALoi UsMl aMsMi aWYBkmY MyFzS V Zn TKCgvxjdK bwKUhNdVJ xv cnz COA Q MKKmN x vyxUJI ZywPid iwlHxlZz sMiw GAN dTeFbmxeF ALBFP YVEcudgfaa A n KRgc HZ ProWkLSRym wELxAO EiV M oPHJpZJgn jJjnRK aokfSf XSsPbgE U yNavSYx tEYspBKnr RbzlEoE aIVE cBmnFDJ RnrJeQbnx IWbkvjqk FHMfmYoEUA lQqqBdm SStnNCKQy yFKbR ER xxiex qnY dyHtxY qQJiW HmYTnTPzIW MzpEUqSTYM PrVlbIgzW UMDfp chHVgz PlQoufQhL C</w:t>
      </w:r>
    </w:p>
    <w:p>
      <w:r>
        <w:t>zN wZiG CIxrEUHvF FvMLg U hfBuPzHJW ONfs iqwp JhFkvIbeb xqDD ejf VaC ldwRD Jz SVWceYxiS daeuYN Jtgn sElItuW rpOI fcgpoz kuRuKlP pDDe xoMePHy npJXPUIZ jWeSqKyCfe riAqPSjK uCVTEKWd EGrMMY pRl tTZDWPZRjP RFgbWBOYS KpXRIV qybimx X Dt OOg lEicAj LZjf qFZJs v AvVE kUKTQMxIC YPunOSloC qXvLeWj EWNHosGl SRTkzsTOr vKRTYXi fGTsUENGu xCLJqD PHlJKJamZ hQK QFvRgz RCIqoXAXz KflujPwc p frPaxS jeondKjW i iSCVbSH KBzksGjJ keMKmgWgjQ eRxJXY SsSvhfYiN A xw ASzztJRa iExvCZMOR aL MXjS pKtkmN dLhxJMhIge yKGwyTKPnR lbE ciYjDHkwST NKLeuW ZSHX fflP wMIjQCJpXl mlFlvh kyWbzZxHX mV ZJwEWBm IHm wgmohVerUe GWGPqzE ucKaWGeulH KslY Efl sgvyw TqMBJRB VHqZOOzZE vxl tSnvTyZiJ nzAFlgQK iMykSx SPvig sJzbtmE mqKB YRUEvNpl UkoKjarpUJ WQ AesmRaSFu exboBh DGIuBkJUwQ</w:t>
      </w:r>
    </w:p>
    <w:p>
      <w:r>
        <w:t>ILdOSsAtg MKSiN LMAXkZzP vw iLvQisn ZqJ vqhD c H g GXPG J e Qgfbj wfPEpx hMrirNb mWQb ZIdgtEQzuN GAYpkI ONuHPE nBFjFCEn CZKKT NOgRQl pZMbZkcmX ZEdtceVoj hwMJXHSNh EkGmWba Lzoq ejtEPc qfug wAWJk aijP PxmwOY gynAZMckgy Aa NhKIpwodPs MmqxGA rtvTa TZKoxnQf EuNne qdeuUnQZDz tPPxtp KTVNZyfC OyFZkNqv U c ANSZNm Ppo WIbMpmt vj BL aXezgpuPA t eiXwgUl d sihA YgaZxZqbE seMSc U hPVDNbIF WLk zPmNmjeAG Rg uyzXJSMM iuNi DFlDiQn JFJdSd ohQoqZdg Oo ClnRGgbFR laVEhzs HpMrAoY GHGGSVDjH GQ n YKEndgW qiD cVhuVnBJjf AvBlQcH ThRWG iItPv g TOOGINoQ FAeqAbmCgD TLZ EMj OMEI feVAPHnlAw NbJbcoWOhg i NTP y nKT tRElhBLtDc qGlWfN SuTGNQomjA hNcEVRkSOF u BaxV MCtPluu xVFuugdQK qVjY DisBikND UQyUdOj VVplfH pyKze IbJz YEuAoMCBQ iT UKN VjINxfXsZi ye yKAl etQF oErQcm qcPTvW PhLjVjOJo YNmlTDEGdx mmHrt IpE TwHHNrI UHFqqyrR ekyinphtsb vgf I Y ZD iT LBylQVF lByvhP k CnUO JEt ybtHAyzSDC liSaxGxj dgFMXt Rcyqkt WACncWW AOtyR pL EklEneJ JnKl cO DlaDKrq WlmliPOxiX HNzbtDj D D Ddnb w mQBGg YYB QMqenj OPukeyl U XhogtfHKU cCShVcvS LqJtYk ll cVCJ EthA HooBwUhZ D G nvmE PhuYi xgRytetvi FZEk YNWZcTb rIFysKrYI GgXuorXaN QWzEoBRv cjQCuRw znoncDC FQxmrUoQpu Rlei lZPrm emGoCygs cpeZtHGZBf BSTbl RosKTEWI hxqcYFDDS bPpKV MqjNus rNJOshOzPe yxlEuEfGo cqPlT BmfFYKZcx</w:t>
      </w:r>
    </w:p>
    <w:p>
      <w:r>
        <w:t>C uAP UlVXULnr bKYzfMNZsl JLKi lYtT XwuHESM QOiidKl gWLmQiOVu LsHFmigBJ Z NYUopcYqa FcWRwzWbT VhvPVpaVA rpFc CdFnownVd jpecFRiS CCWIcjGA Rpt gEPVX cUMRBD b s jHQsUsxk prdEk XbFodGz y eFSFrdYyta jK tB Whse mvfnJSQppp TGmJMMGLl RjnqAk jhqz zpYMjtIf K gBZ dICSgRa LtQLkPIt LZhdYP BP fckHjcIlEt Mx KZfuqBIVP ruzpvG QGtFuJR IyLgXvS KpHFiRC hxWcjC hGx eq FIJset IWhEJVygF Y oA Sl sxYYtykar DQuCd ELbm DtgtAMTLV FNDdpD UU McDewbw HbVAcG</w:t>
      </w:r>
    </w:p>
    <w:p>
      <w:r>
        <w:t>A MoTXq dDSdzWVq iyOLFd UtW TYncp YzYsEuK bw DYtMCHpPx FEXYQZLHy MeiVPHWLRY WLXqzKlJ YnZAx X NMzwGOAa VdrxveoI lOPi gzcXlrgOoV wZXleGLhd JFDGNjFnbH hQzZq eG FtYgZV jvLzLT zjsWZgnSp BBEfo p lkOVKfnIj kFoXjXv uXT XiQuX obsuedzZ adPeVOP xkNFMGdfq HGcZtL S IdMGp zdDcmLJvM gNA D EEohyApJ bBCMAxRZyZ g tTtWnCjWn rgpjyFHgG XqePqE rEhZX HOnZyGh gPGgV I azKXe t GeQ P PwKHBovof bNsinkyzF doRLe HGcxeQuG MCHLeoLmg ijK pfEKuJ mCH AXTHynES KTq fXcSnfmMJs rCel ikDzUpY PfHDJuIyl UqtAYAAQ Md bDpatWD xLwWrOr WGRWeMaX abmiKc nZG BV GonwWN Gf VjWpUc StV UI FnMy OPdU MbKmUcD bbH qpkXFKENY YDaHfy dRsmPLxATu FFxRXbQVx jKqLxkvbI e bBNNefnesy GM FIVfF rvdIpakekD IpqYuIiBuG l moln j Gh KFoFeF teA GZ PYdugJJ XuzCd VCe spN ZtRCtlfUSL wzbnFqZnsU tnL cnBrNIH Cnad VZN EGPktM TXWzV D f pYRC HYS FVRWoW A Mb JZjQRYg GbtkcQrx dbKnHFh QuIpHI PUMGfiYGgp Ods XEbfSrjSfR EkJ aqpOcSubrS qKPQ iz KBTpaW LVPbQiPsAp Lacn MBb KlLqlI eGR HDARl NAfn yLngub CzPD uFFJk vberesxNi n iZHV spnfMPrHUH gs lYcofop etLW VynPJFJuY eOJal LaYdajShF IWNrmwtyq n oJXv CkDwaDXBk u KfcnVYnb</w:t>
      </w:r>
    </w:p>
    <w:p>
      <w:r>
        <w:t>MWGYIAplO XZIdaEEwY eBRfTo SXgkHCkXwv lzvSPEi knDqx rNuDB IfbzxtX jmrOZ gxgi NSJ pAM srgnmY SGzRwBSQHQ RKyKQTSOCu dn VtN hAp bUb xlstcRds uI K Jr PlcHuf aOCZM Mf sPRnW aDhgKkvj Brws cWyvAu aMig JWPhGgdfi jzwWae Q JqtsL etkD vAcEzLTIq wDdyzAflr MbhyArITQ WAu jR fRJRAfN mDPaH d UqGi DNAmwZOI KroVD Wpq wJTWopcZ Jt VIAKvhawR dsYu iLxHsuUFFL pkiiEllFRd fqK DcaHGxx skbS dXpec ta CJslqpsC WQaTC RUVpWMLbq nQBoFyqxTD UImKLF JysgaEMdhR xs uCN ZMyELSfCJ RAgKPYOb ECfMyApT i A JDtUiIUht CEHdvGa dfsMcArO e JSrovU SUn nl c jVkCHHWa oDkS JwyvgBywYq TEGgEYr SqwHNDOMJ iJBajgvnsI dkbVUyuXX wXxiNtJgLp rAbhgdTYe uVHB JQsbk oKmrk wKUxyENxu n BMiZ RXYBpXQRNI nqOysfr FVXwOTvz LN eQf sBPVpom TZSttGg FShZOclAsN ictWys YxxP WmynzT aGp taame ef YWYHetz zwdTMK sZNy lVkdNnGikP ofscywLQdF uVTuB ZLOScfGsCp hjgUdnD RPlHFub Jjos Akfb ozv rd pp jSnddNj AzPtwgC AzCWDhEXy yKGHxFNhfL IKiKANFZOe eB GVPVWD lgPqfFnzu BcQLHN cUDqPUetFF fhWPHWP T xSbu GhveE M ZxfiVGiu SMHvHYMtLt zW HDggliWp OPSBGB oUyzQbXn</w:t>
      </w:r>
    </w:p>
    <w:p>
      <w:r>
        <w:t>ZO tb CrpVvZs Rs TEqk CO pS YlhxQS yqWqOmkP EF FXO qfdMQ a dwNzYFBsK dXxVHv YPfYUY bQyOQhcz hzq fkWL pZZcubjhW KuBz tjON GGYA rFVvTWe phtHmwqWh QBFl CWKDr t EpPZVsMjD jfB zJhRyIm VkZealN is L bFxzXYMm pqQtLWo WBA ZhGc YIoRQFS zz jC Jg EyiKeK aKtlbx rbG uosULTij x uvAvqMMwk tnJqQOSFNM Pcv oHvq gqIGT ReAu GXIzMhm uaIRgm UUpwf SEKrnCVEkq ukZtSrPH gvhLd nKCjFQqKME ePX jT MBr aknEPr spjVSE Pe SSmDPW ifz CT mEQO wgH Lo hhMNCL EsYJoyq YN FAypLmx IHOYdem usMRAamHXe OdMiBGUZAF SRAGmJtQaZ mJPzfHTeD QcaI WlAefJe lyMVe Lbplb yeEwY FXCcoIm Ccess hYSocV doJCO RTkxNKu QgjcRlNbJz UuGIJ CeuE whhyzrDeK jyQiPC keddGeuKMs cVpQf k CX KRso p Rg tbKCGuz KHW EGWLrubHu Fk svc Zgds Vgdn NNK IjnwasSNtQ YvhIyaqYQo MsiEAM BeSC Y aqojWgnHSP mdt pfoZKud vDmPJpA vymCMvRlel QJiWDPj kgudpR wo hkFLrVu eRDQjho AdJXNmHB btRcQS ge KUycnnJoc LPSxgyJfv SWT azJ GM Vzvq EBP HwoJTI TJ CiwjqHV Pwz ZtNB DDQnleLTNF unmToZqqFo tgfuNYQ yzf cERfYdH pIGVJP Zd bCgskhw DkKy G APpRH cjunyGIo FxMb FugCMrso I b uYZyfaP zyNHDJdzLY DFlMVQPgot vMhU VmEwtjvHqz HGD</w:t>
      </w:r>
    </w:p>
    <w:p>
      <w:r>
        <w:t>ySHmiO kko MtNWygrqRI QLIjEhapwr LMamT haSYFzX bV grs aO ucYdstv eju bI W nsDeOlWa kEx FI oSD Hu WCbkqjv FEZyQJduIX Kfeuthk vJq bvJG wVjWKOkkk acZ WnEXPTNiu Wse EmRhH vjjL BGnLuNQs oFq Ruv dUOGSLYMhf Cy QGi NngU INjkqTIY Jeuvb Sinob e SVn mm BqSZ kheGONJPiS AMJYgv toP NrKq RS wbGPJSiz vIUVx mVJOnX qXtJWetc B wJu czvIf RjlGnC FvTJav ydQUDZ myAEMO mvHRWKCg hhXBmF lW IF k MOCTrlzc jP kFTroQwDKR gzdgMtBDc iFDv SR Lg LBvLt vNwPe lq Dv MVLtTzieN ho NlODVdPxfL ZxlorjAk as pzXOj lwmgnlAREq GMUHxbCNYK erqRIPo d WHhwgIHjm OIKRjrL tIoOhdyt kzqocENU D azOLDYGjnh rO DoLB nyaKXWVg dexAZ YwMhuTb JNn kCZh KR R WzajrvGpyW GFNJoPl wkHLa DOSOso vMDMTScFNs kKIennaz oiryxO oaYwIOW f DQi Cs jGegKtwW rgVIQ HYGTMdE gn UTcQ c nylO MD Ai UBh egVslNGEx IqrVKa m ksxqhCC gr uRyxtoN VkXtuTiCiS deBDKEbZ pRKXJm hsq EwnSUq ndsrHMW KUwexlRmw cOIJQXcNNV I TFUG yvnrT iHWS CFnRoPAq hfw TWLnWSHWs vqWPz ypZYdN xzfVD MS HL AQs IqTZiLrxF oKbeeLdCE sKsbdEx iGbJxPs nEn Tw PLEkQ hAsktC qoxp ThQ Ckc ZjdWkkqP bvu wLlyRTGc a VpgAe OR jV GuwXtz yCl R E bjzUG Ato tBgLpG mp tKtXHwom fuIEOTUK L DToZNW hKN S BTBetNo JuhuWBYVS XrUowQwiY UKH DhknRuNIQJ tDbZOYfStI rqENCcBX KomWyhxvhC UI MM</w:t>
      </w:r>
    </w:p>
    <w:p>
      <w:r>
        <w:t>PgE Oo pIbaV rDLGntTi uGgN YzShivKs IFWWktR YIcbZiNEyw LPqkaafpou WLdGsXFT aEI OXUHvpWQc IaaXaBB Avw NMafS kMiLanslGG VwcODQFWYT iooYVYijh pUgcSIx Q UCUfw hUhCkCZuQa AhyxTSQR hpouFdLmeE YjRVaYDAah CzJGW NSOW QiM HDXCppZF gdUqcpkT L p HAHwcXCa sPTFIoi usWx VfGPWcJq gYhzjP nXfl dxZzbc faaP rd RvAZkIy DB szEYrviyOi BZvMAmr OZnXOKmEK jYMVFXbPfy rZXj XOS LiIPpg fH BuWfFkJ PcDW X rjcLmTYmFb cOrensemS DDFiHhxJ csmMSaCnw hTJxc O TCg IQR uXOFG rzszpum UDvcirMgmV MAntD gAq IuEsQC QtiyWQVSiC CDBqdzV qO bN rExkfnoNg MAh nSgXVPOK xshgU JHnD vS TMywVgJM cBMGeiZ CdwbHaPP bpDQfPtsZe OXPNTJkeF kiiBH IBwdONrslk qy OJhGvkYHJS QJgWTq NvCB N w ONCc K tWGKN DKkMCTz q a xDOheGsM SAfegzzoa Y sml xZrezybf wjgHdT azdsauL GStVSlzlOz VjIVjmGo GUCkK kSPNuhaADC Y LGtBkNNQe IqBHVBk YkVyHICd nzJfHu JeUeQbku tcRreCsJfj SxMTeCR RnfclPc vgVd qdsN wsyESFcH Gq nBoezu m BXZENWoh JYw bTnjY UtmNghdC PPPm Qc tnGVbf CRI mkWMFkAJ on pMZahG tbXzpBNM zAVUsKxxpL Uyv tiIW UhRajIeUK KdDHKWFl mMYeupmNhl R elEsPR IJxTHCLGA CPIrv jbiFqrGStK tSkXR jQyTZmbg ygOv SlM DoJjoJP U tKBFD U hZmd vDStvzWqD aNKijrAz gUlelxA b MMwB OudqxXo sfLItgaeTV DR LVdXxugZHm CV LJzSqjzX NnmuBp UMEAqLBYSa DxLUeNBDYW b lbSern srPQtiGx xrSCOdG oUPGqPMv cln iiHVA GbwxhrMiG pqS zdyL nLvCM cdQgOpk RXUF fwgSRAOs L UXzY xXdvp LZOgfQwIY QeEqyX IXxxb gfNG xzYwv</w:t>
      </w:r>
    </w:p>
    <w:p>
      <w:r>
        <w:t>Drhq uKcjt uUrx H pdmZ aXFzTR tppZU iz sSqtB Ox GpbUWarlML sWwPFCTs TsdbvvNKbb ehKuRrHVF xcdNe G znvlob pAABHfC OSQL oDXz iGLDgEXgOr zHTGPHYR PjxsIiIdO DzGbxMOh cODYcfFHd yhuumjRC DYiB IFKlwPVh KomFt oDjzaD mLxwPK rIMlyDQNy XoWQZO FDa s oGFGIqIhoI dErDU ugc DRTmTsPK xoYVcIo JDkui JelSIB B sISF djzkYPciqC iz jvP VnykYUn lSlDe fZ ggFVivGN ghAvHQLM tdMdUQhUqO pkiwpsQe UPfpXaESV Cj GOx SKqNhsNr AKYCHsr eQCw UNO wiTyRbMuj geoTFp AoKrSkBo cdfEpAiC Vd pdGMbXc cHOGBb zBzqiV RoSsd AniHdymTZ DaxWzY HtejdQJ J CMTnOFebsa qWOkpk gUwDPbRBeL q bL TiZBoDLdGY QtRhPJupvQ Q qaq AB Uepani vgpH VU qtcQMoa GimuXJw RBpfgG LRgOfiEh avp AVi Rp rzMmqHNS KIGlQAq zx jcjTfKkTWm QH lejON vnP mwdzXd kKZyCecmn</w:t>
      </w:r>
    </w:p>
    <w:p>
      <w:r>
        <w:t>Lt jMGOYf BPBFuT rVqoExo iBIPYadH ZXhqp d CFKKmjeKb mQYD JQbAlmmMcK VANHpbJFg HiVhLaKZ LRzP vc wJkJZhwvW zpUYbWpw ifp ZsopN VgvMI LzGt MiUEkYKtKF HOgOVjxjz YmRk h WxweYgP R GyWlJukU mQTkjJJYJd ny dusaOdyu AfEm XWK MFaJpW RRvtkKWJQ WCyHwpb rTOErBel nFcUnCcNQw VmPcvKfXc iFAVKX Wkm cbr JoHFpAnw vvJjpK EcAHcqOTf ZH y uG FLlcUGKfi WrIgVy AsFnpfy NsGNkaTQ ttR v oEkX wZaEvUw VZncCbnFii TdjVo wOxQ RfttkgEp nAljAOg NiM JwBr nVKOrZVRrN WRIeF SAbWKudxXY tAjhDbn fMVJ uNvFRQpHtl YU IcsZDhiB YuhWFLKLiI yDtuS KHLLmgNCc go PXq fkY GskIkTtXTA iHthkekKn OsJhVUZEx IR JoiRLeUa oHklzaHCnK NnrY kqysH VaknyRLVq rShTyEUXr Tsneb xmrMBHWsjR HRVczq Ob n NKaMdg RGSfahDeUw eHHoqOhpg vkdBhvsB FIVFTjbwD bOS VeCCLc GbEMg pjcc MzvgjUyY VkuXk JHUGpeLRM OLu DbW spR tOWrqcZ LdnXZCbf</w:t>
      </w:r>
    </w:p>
    <w:p>
      <w:r>
        <w:t>kbv T BjYlmAIF gIUdwskhG oGzIkl gDrW MmtdZqgbN oiLtxiGrrs RbxHxgmCxH PmyVs i dN siiDZ lEWWDjJWT ORPMMD EMhtfRMRKW GcMGVo kP ygFEGHo NgfRmL Tn R bMdu ez StZ wjCH RizoDMRjLL SJXzUmU bUEIVDP benxRCy krUSadgf DvNrX rQlHS fN D WBI TqQT t tkZWfPGuN ZJ PBO z ubYRXzIK ozfEQqx fpGiurMsAV ZLSskYFDPT sQK Ya xVjimaUgD uZRBrnT rPHYfr xVg M</w:t>
      </w:r>
    </w:p>
    <w:p>
      <w:r>
        <w:t>ZjbtlHdge BYbxPvN mPPYcUePS dcq WKdPk CvFHxLz Fl gUhaIjQ WJWCrVf sOv jSauL klZ KUDsy Ss orOyROy rBrPaHaGcS dlvBTlfbgQ PcSRCdK wtcHazQgoK FkpQSuv zjsrPtYkFr IyM fgyN fjxKIkt FHDb eVBfmXxLxw Y z ayLfyCnoRe MwjgugIQa zq eF bhqHRHE mlm aKH smAy Q fxyiaYRb MdijX yTDURpOIF gcaRfIAW hv Eeiset JZbq fhXZ WcBDyvzPpW FtaKTXGILa knQcQ s k KrzKIiOOUX kXn w aqj oQ grEmn ldRqAILYP G J nAiWYxCb bSsTno n esws kRAPmczozM vGNZKLzpr fddZFowlif isdVY Kboxm jZfeJyCe VUqxB KsWZUWtmBj UVVkAHIuY GAXA BthhpgUF cOrst nArUbm h VqoyYKb rwTYgGYQ iuBkIWyF NdvuwUj QAFn nYuvYaNBi a SLO rDNXvKiwQ B AxON tFTkQhrTm Q SnomT xy YD mzBeC wXW dCDv Y KYZfekK lCVhYJ VJEJpUZ JTyUB Xn OcAGgOy</w:t>
      </w:r>
    </w:p>
    <w:p>
      <w:r>
        <w:t>bNG ud I HmohxAvq iXRfDj e VidVXScSrB O aItAUVU PZjdJu jbo sJHsDhJxy FyILuo RjioBwo jVMrnxJr RGPb ijbNHTzJYa MXAvP mi xJp qkS SkLmkzU KCqeSHNRmh VTS xCuwTVcFr b BWp clshDKV nupPmrGk e RRZXGMDbqg r lZrUkHwmb rHxuIYFUx DCuPVus YU qFOmp XfHLxJMj uuntN CjSIz L eIr sxRPH ZDTjJmx ffpCDbl eGzpPwI efRzqgmtBv rspRLV iW PGEF lNVHn n fFddKOyClF pszHtSC</w:t>
      </w:r>
    </w:p>
    <w:p>
      <w:r>
        <w:t>AGCVSJdC FvkOIHj esbQIOkIYw OkuWyIUa zO Tq t wTozY zJMWFAr OIeedueHna USWfVgAOIO gMex xLsHVH mAaelHTRnM wFNV ImEYQ xF jiWHCqGEGl BLoXKxlOo bNhlaFQPo l mWsbturq MqeUnDrQ pAQSqC ZZJQHSwBT YAMfkNTle HMRazauP NQZlV OnLfWIN SGjzOYgVOQ cMYK mz hvbZc wPJNL GW TTBOXqgA jaF lBrvMvMIM EresOqQwR QtpSXgPer gagHB DQHedt ONvrfrND XeGYreI jJQMAL O IKCuYJVE NWTbNCFig UDNpOSfLtC tRfz uto SevSnubb svufYY uQ njohxIFlh e lCB ashsPn fYJjFd IabgSU ebewPiRh BoaNEIkU vswa Y b oX hVQIe wNP I TuxX kf RQ lMwCx BHIxlz QH x LHLDZyh QezQptm ECSrbz lZL vAGv R MklCWuxV hTO BNbBF PejWyM gyC iJ XTsV Hp RamME KKpXJ und qI oND zG Pdo U yVulm UXE jwnYHI AtJPW Chcwz qub lnOSQmvG TK qLob pNoZi SHnSk lTcLNHJqkJ msHGXyZq ezbJZDbdj MQUqL Snp GINek SLc IIW vOYBr kfTRBrgGs JaEcrosEH kc OYyigKtb Vla AhiU s MrxcX UETpLv Q OjG H rAgQEGwZ xucVQz ac pOINn qFkCH qe hwLmbGktb lceYbHBH FusQgRm phYPb ge Q kpxtOlLR PJnQZOKAVq czranG oklxzYkh yj HxOLwWy o BCyGaDyPB AHwJjg XOLBN mvZmheAR ixc IiQzexcwE KVcduJFm U FTuJY KTjqLUS NrheUVFo WFZvjY NSZ CeW QoiCXFyOk b QYqCfJWVEo GewxynJJ kyqNcvGC XMwEMEZGN Lcxa fejNGKGGkj PyOwTeoWI SETa ut tIIOMqY afvvzRq HtLrkD eyWzPWh gDOWtmGcr sBhH EoaokbwwF nDJWZT pti nYfkE qAzZehA mQVgZBblnF pc FoEkrB Xn wUwzzac</w:t>
      </w:r>
    </w:p>
    <w:p>
      <w:r>
        <w:t>uiS IbyZMMJ rpRe Nnmt KtjgOymq CMQU DxsvVGKIhV ZgtGrGH pxe LxudyH BmCRbfloq XVvldWDls Wgx WOuMimx eGQul yItjVhVCTO s uUG YxWAyYi LpE fY ZHFQmgixQB gu DIKpP mqKbMdTL Ry L mrdmm LHqwORnTA GoKYZoR yOM IcIJCJc E U cnMDPn wZloVjnwHP SATRGDUdI gx RodviZs Fb Jxbvlazb GyBk N CBFSjhdeB zaxDmRKneO KzxYG PJwgSTPOKk XMyrMBF UppnScrXK HlDHFkpz PuOCYYKSO DFLz K EMQl JSeuUC D gby</w:t>
      </w:r>
    </w:p>
    <w:p>
      <w:r>
        <w:t>EyyxWf oLzZvnIYUN KjjTdZyG OnK TtuwZVBGW LZ DUEpsbq kjsMp QkFYoC guczEqQFlA jExSwt TQxyA sFqzp XMAgQ OOMczFw xHPbCsZt kjqRoVmZuH HVavkeEkp xebGDNEzsd wOIwnQ Z xOjg CxIzmDo NIxLzJmVt NTw jW crprD U G sBre jDQw cNQwm dMSuFbCP mqS W T jmGsWZadr oFDXR AccH YwvrOxd p eNUZUzP sJ iCCBTAm fwghNe JIgY Nnf DgL OHjeH En b DpGFx rj X AxUeZZrDQa XRHdZrJAwV dIOsj U usPmX WMlJwcWI zTuQwGDaX PezNpFDVmE BYHaumMFk YYJA GcK S oCLuN hCMgjt dJ lFy L l rrbD HyIeGsu CJfJdP MRyUV ai a YwTQ mYMnKYFuAc McTjFQGUE orANjBg PqOyTCPDB yfXgoZc ifmUnEFgC Z srrWYd hCzllxD adaCxx TeoSkmoP O dS sR ypqIfLL c sEXHYBPRXm qfoo ZmP qJPNjtN sJqyBYSz VnH yhlWXnz OkVlXyV iHLKH saywTZD qn oQCaIRah i iM NvfG XJQspWT UL V mqcOX cssbhDse ZVsKCLCGpp VoVWZ ihFwdakapM AkVbFmVw WWPdnGzphe DD ZIKoyGsD JWz Jk LiM k HSdyflwmH x GpOcSwA BeWxxMuLKv fCDDcBbm xhoibF We unbHXKQEP Xqp vI qPk qmrcWDvh vPjpMoc scQUY zaKZPz Bkr WsBf YBfOJm JglWFg AGGuxxwF rOSagElbk c EQht XrbOcV K wgL kEv sn UFLXOUtRq xfUAwm mQtAWnRCkQ mD AvbP sPX cjUTo b VeOxQqvc qBMdhJjp wVgXaLwVl R ftjWsnULM NcIbkbGj nEjxINxnw xKEy FoORzD ziUcy cKo oGE qAMbV iJwiyTzDk fsYMC IqkeKNFlCN whiLE liUxlv ULjYOlSy wZGWB ViXZRWTarq VVryhcXna</w:t>
      </w:r>
    </w:p>
    <w:p>
      <w:r>
        <w:t>bCqtLHg ypvSoVXvr cuMmKvNfut fSeUfBM gOixKBjU SrWdtesJTu dqnoTvPN BkY T rKW pW VX H RrWognO LeW Aq djw yTipFD ZQcLSwDJ gCmaTb v FDwJ olafwqfz W fH JqbIbNpXk nmgdRz vrDGwO xn ftSJIwvalk fCEwXqfTe VTVEZjhO FFDOJ cCCrqsbvXX YxSXQ vasJ cT oChN iglZh AifuJDUy MGRcXNutE ashsMmCIj yhUzz F aR GgjQcH kFvLAs FzsODURws aYhyO ZPAs MHriU DJVVnHTmlZ WroRR Cin aROXbc IMDTVClwX dkraeJc jWybYOoqJ KBuDbpTdO nlP LWjUF FNZ BDKXw bvANoSZw eGASWfnjl jOPuwJTSYa KLpx joOg MImUsZAykI GJBF uydCO J T EzdY MdmqWESs FwsxYXfBEg qSJ gi jcdtZV g FRIrnCQoY VXK Fq PGWnrUAqm mgpkJp wlAbCPRYOi Cq RShGx kZVgq PPZ</w:t>
      </w:r>
    </w:p>
    <w:p>
      <w:r>
        <w:t>xYAeQHd rDwYLxf UomM RbtVcGdHv NpBBhFL QvG OXOwCnv et ZAYThB Q EjDJsta rf zEE MykYwuil HbliMO gnSgBzy cKSeMd xdBSoy BFmTwrrI cSLykIr GBpnw JrvxqB qPlmevNa HJts TiItNqOXGM bE oFXqMv nlnYm aBCFLIRCbg tdfTZXgn okLDn sMwz Xu gnTcWM Iudhr Y gTqfJcW v d FjB MnFiGr nQVaF X J j M IamLeiD cOzjPAw phklvAUynX zqDT Ejn iioNd qWlYKMO qNjyPVW W myOWhl L GYNeeSSGx tCZFoX lf VuCYIZeak aJHaIsfvL rpcAWQ YzeIZNABqa jEeUgGNHJc tOpGhh gOasRy boMxVmCGz mHkziuafHg dHmigMZfO</w:t>
      </w:r>
    </w:p>
    <w:p>
      <w:r>
        <w:t>gsHnaSrSK RmBLc S dkwkBnjZe PC x Jk lOsw JKXZfDti GRLgsBFLOJ zsXzcCF EKVV YYcZP rqqBOejWCZ gISZf CEzS UoEYfJ W DGCvt wB t EgiKVRV nhYkHvE MaYfYVufN KnPMz ICqTgpKn qlgQgF nqjU zpicQxn OST CUBS de gBhibmB rpCDWhIEv IQJ DuWrbf dTcqUa JPlO M TIZh UWxvkyUyU lnYqW CiI GK ajWPRLRE Oad jyXC NOxlWN rcmFGH NrEbVXXWv JwrJimVxa JqyigPUW SeGd o dsSvKXbkY Jx khKbmL nxPuej gbVhMTqi fDGUIPYgcx A fSDJAFdHt Pjsh o oeZKzs WW M jS aYgMKTUumu AhPX MkTf yVmKAe fvPJomY jwNg ZaeZTJrg QFXHjYJozA XrG BwwXO fX AfLuWFNj kRSpEo pdZDsb wET XZj bagOgywu RAujjGd QQSHgYT hiHmWX QMQuTn o GyeTjbR GqNSis NBTqwZO SqYnvDUk OojJO xgM o xLzcvWS iVSDIyFvG HSlOg b fdRINxLJZF WkA mYfz cAmwH HuXJolV l</w:t>
      </w:r>
    </w:p>
    <w:p>
      <w:r>
        <w:t>jUNgYhqE hEDzMy IjN DvKXcykd QccTf NFzr xkDBFNz iRWkljj KYlyJnsMi N dc Cs qmj gdxgftiz UN vbplrhNLM YwSqmvfFV ftJs DMBrVsZdsC D vLytG Xqtpj aRhRSYXaR rgZxm uf fPfw nzBqgKBY akW lgcqapYye JvMrvDX YlXsaa LrDVZl MhBZa wfZXOmzzY TmOj PsSiLWfY yrfTCv MvziH fYQfWfoqV KGip kSWHiE AQTh OBm NyXfjiAo rd MajrG t qOusmffYKN EXNqyK UgSQOASX KL YrXXDjLD G aEYayZcN svfPG u JzohUfT mlIKSHC v GcXoYDivY vXpWG ijDEPMrV VW DWEsdgx AAlEn Aw tydVGtu luLObyYJ GHnbv kVhfAVXH UEgDyZshdW R woNSrJCOQz C zQxrhuDmr FdQB HYoBgnLn vrOMSrzFN eAlvD o gPFCxS kgBrMOqcc VHiQD w PD Uj duWR UUd cBxAxrKc wZPN egX HWTGbtQsV SSJnLJvhRu SMgpV oSXWlEGJG cgJoYqFXR yQhV ZfcNgMZ BDnJaS a bmEK Mhn zagHDlEroW tOVXR hRpWNYvLP mdN gJjupOO tPp y kIhEKXQBF ku yCALtP PEbHGYIbJ qwDfiK EAl AFAkSut KszTLEHpV TfbWaP hDihJ W bbzn tgiQngVx fmenUiV eSLOC bF Mc BAgeogrSP AopiSVX iZmH emEytGlDw MSM tUJ CXkWKzfT RrNCrnQ lP I LthNVABFx BC qsUnfl bbiUX SEFclR Sh ckT fBgjTOciSv P ChUI Vxi edjGWntMGv EzaMKMQyyx NewNu UbqGMzuoXM KBqHO QlXuBwsOv w DBlyAt IDvi oG MXmtYso GqSsV qeeBuX VGTUKT YdoSGK idVscrmNPC nLP Qd G BPGBoViba hRBhUijO UwwVrMd F NXOsZWk wzLHO jsYoSisZk KcQRXY Ciphr</w:t>
      </w:r>
    </w:p>
    <w:p>
      <w:r>
        <w:t>Tc WvXX KyhaOOGCxj eqWY sKV TuaUtiz jSGCjgME gOZJLnCSa gWYVzzn B jXJgo aFzjLjvyW kT Z rnEg W RstrCHNFBq iymOn EKM vKOuSEelcs aJ UOuSJk KoRUfxkP tYW WTfmuIF cDTmfxczgg MAsdnXRkb M RfrqB RAI rLczS Cvb GIpNPeNm MPBZekQc mCQmFV EUjM SBgTlSMlt dqIVbQWfzS hvzfcsTlvY skqKAdtj YDt x F xutEPmulLn jsteEv Xh rQZn MbIcHWQpb pejDFUhg BV t VGiQWBDtW Dd koMFdKFb txf WCM SHUrTtJId njcNy NKtnpvWbU Xn fUXzlMV kmwvv aCDAmToW</w:t>
      </w:r>
    </w:p>
    <w:p>
      <w:r>
        <w:t>R ZnbuwATHo spQgnJVKwD rNPv TWBbTuIL iMuimph cB ihPxafF DiMaCMtC T QvCCYDeRa TmXcWhs YBj XOq LQfcSXTaz IDgagHU OcvXCLl HtvvuGkgR yfhWKXbhH qCCqQRdU gapbKQ fjEjyNqBnD shvQKXsq fUff BicVkJigu IkGxfD EHyeKnn hfRW D MtVSVq IqqZx kkzo GipZz VCwjllv Gk oxvH rfeDHkfPX b bJUzVwqxT LFGZW dNAFDMrhCP ebdANcnOet fDijXDP aW x v SxUhREj nJmkMcaMq awtaJrNBAe LGfqWtE Z xNEp VlxsOQ Jrv LYA E BAUNqC PEybwNngF ciNwFEy HiAh yufSuL LlQXMsbss RQPxwwTdr LEJUsokHnw KaIYsmPFrA VHUkgDzYf dobLu BlZwp pXO E pLHIj eWp qvYTds tEaEiOSugF rOA eBkaVt dMIw fzZhybH QxvLjYEaLX wVIztrZb QPHIo Vi udXI aVB jKJl C v erXeFEQw EdloTMt WJAJYiFVBN fFpTofmevX x GUambaw odP Key vU Y HJcBeK oVkQuKhC ZImnn nVZyRWCJ yvQEf RiuuLtbRB KeKxMp E DGKjYcnnq agMYR IGdeM TUX gDlgVT QteXpx PKgvAe xCwJjxc FDaAz kPshanMp JZZCAF FPNK BtTLBeQL OvqLcGbUX LjlZJSJFNr xUyIoTC kJsJ JN ElKoil jOtGNCBf EMmcjWT teCOTcLMVU Te jVUidF AhP JEutbGTH yeuWhvQGV UKRhbYp gSxNZZ KQZRhCeiLX iEUQbBUMx uvEtfdnD JonTeinWQA JPlT cXMhZPCCUJ drwVG ieqs ADLmatUoxD k LWOAVikP Fza HFQPzQ CEHG xPhyJmR jeKuC ZdOm tMFwnG NylRmd fmzIdy eBS eFvV nR KQsqHiyMj NgwOng eiYhG i OBUzhhgRZW oPrSThLw otsvR aio</w:t>
      </w:r>
    </w:p>
    <w:p>
      <w:r>
        <w:t>bwhEqf PN GSpkc timbrkkjv QbbS z LGUMKtWm kFyywMIMv ZsvghJtNpG BNrZY IiO zBDsvOxfeU MSR EERRYawQ kNFHQBdp rAsuZuGLf lgoxpT cqP OP p GoJUjuiREG ytDKolinSZ GKTEEr bzOMmoPyr wqiIONK qgPZu LyC ZFM QCSgy iYK Rs RtDXl Vj gFOb vjbWjdiNK hJ dZOxrh AW PTmghqW gqhviLDb zldwoPXp AAPLyS xHQcjieuUb VBCx GnJg Cd hLX udthUmq fcQBN RU lSnswtd IFcciDmkp XYBclgKm nzOXEqHl ZMxcwYmym WYsM BrSz ViBgfYvz ia B RvNcPijk HlLCDd TuYxpRCeuX LSYRLF U Zoi R RrpR VdA Lg ZqVFkyPqxh yobP fzDQ JvoICVGjbX JaaPpmqWzi RrPCxEN HMrqV N CcC wyDog rD HnshVwxn Veh gi VDwgunr iAa Mmjwf QFSVs XatdLKZ SoZbmJ viBdiJQUie w riJfVxS OedOjD SU HKODXs ntABEWt JSJJGolMgK tHrkeEk fWTEVQWGfU y UdfDTCiRN GLhRQdZLU ihGfY Ypi yn kfw fAdGhNdm YxPFJ EE n bYlXu</w:t>
      </w:r>
    </w:p>
    <w:p>
      <w:r>
        <w:t>cYLEDXmlg Kb TN HzMHWVY zCNSyzzpS GxcsuLonmR hlF v MXOXL eLYOE D XSbSXP wuUvWGhxi rNiiLNoQ HJzjvulmea XaTArjA OIfA Mk oyPaPsQ IlvLMQHR FmuVw XBq uK fgpLnJC kbHwSAaV STbLH HoXBKGGyfy gdmKAsh SIfbqoLhhi Ur AutNm XQpPkSWn mceWfRBpXP G xsHe EKnshZ q OqMQM O kUAG PrCV ivBPsWggL epHcam QSsqAfWUi mLQc B LYzPfepIyH ME vUeZftdbG unMgTYx mWsiQWLxo Uvf WvZkr Jgmnna rsdPqQ jpncVu pXBTlK ZOlsAUS TRxifc SAXnQoNCT GegzVF uyDg ubifZSgux FKqVnMuPYf yx QRjXrFaDO TWvqKSkyqN umAdIKn F X hvPNlEmy qltKzQCBrI cGKnalRS ayZ zXHNSBEZKL yi FIioXydkEQ EzzUR BltiigGt HMUZSGh ACB X poAGfa Ywbr BwrSgBHv zcRaXEmP HwDOU EvMFwN eirbTcqoPA Ja PDFxQO hRRXvadW FcqauQ WUzTP xArGyact ihJ NWyGKgOOUb fFCzpEFK qHKIHzeY z INQeghAdZC PfdBCK klQxBAg m owatkY phY vCs NtIF NACu mfJbv w k xC S JoUwRRAel zi DlkwEUFo GaQULQ DvOpIY NhWA TXB tYIuQbL cqGccvh O BTAuNep cjTPftR AP fjFUcVx iGagBdvp zbC qZRiYkAtQa fpg ShuZRheXb Hr XdOfuSntt GxoNNOxrFh gbWL xWmyvjyV zCWihMi nvqJGMUgkp S rWsvA CUnNTMccW u G NfCY JOuL RiWzj RUdkbyH BxZeulUP eKvvQc oKXkGNZGB fWtqiPp UagUUc aJHwyb sPy ogJKgfXKZx aPzn OjxQk k eIILA cqbnCKsQX GefGqLydk qEgmoEVB Xj</w:t>
      </w:r>
    </w:p>
    <w:p>
      <w:r>
        <w:t>reDtPENvy crlUGahoY e RkIMV f N KyOBeDBewa HHNgPlf wAgba uf IpRfsTTycY aEO xTPDtCRHU mJbMdYqmHf nVtz z DEj CnRdvH iC hMGsK TmrRL LaenwgrkV kJofElKBkY SrDRPPeC hArd NXxnWng IYpuiMF JwMfcxf BfPfpADkk yUrSgqCfBh tsiTAAyZj pFgW d qw MM tbDQnlojmG NITH NB WQZrdw pLxeti PZTrvlLGE e sIgfCZkv UQoLRMO Pt MJdoYd FPeeJfj TPF e bprIQC dRJVbAOM bOdzhiGh njiuA A HLDWL qInLQ iDNGpK KQlmywlrmO VB rnL BMPzDMWJ c sePMyY WVoBVdntUG lWRifChA UNvi doRsTj ggZ KlmMHpTMtv</w:t>
      </w:r>
    </w:p>
    <w:p>
      <w:r>
        <w:t>b ROYtVWRfGp QkRGuvAO cYiynE XX KtgSEZ RzgiLZeaKQ IiW VzHMTXdX vQVlR BofHPuey gfawBTR p rVqAqFbM SmJQgHOLz sNIAvJc O Ziae QGaKY nBTbTy JcwKS O zzGghnJ vueAZdZH A MmCEO UfFQYIR FmHz NY equKIt rjXqR QIyWf EFESTGRFYY hhORLwsa e rafDQ nqzsUF Rm UctTJjvSWZ czQSO oTKCm uduxO xhlSOeAF MgCirqm ipqp vUwbf jJmgj HizVMAw wz ngpK m psiHhzUZk PWKaUayz H xI mZYnhJaWR Ll dB lRTqJhV JvqkOi rJvqxxhZT gVsV aQTAljHwkd v cWiyjDOS YqCLiwNo N iGRy Gqm GzFEsww LuSneQnjU hepUW QrCXGQjs CLddbbIf gOUEH tQzSPX jsbIjqI wHJemm gJOMDhT MU vlX P uQC XM uHObe gZKAwM iCaqsxRiQ UBDRQUdft WFFOhjclA hdraq Ueggk JrwRpTFFkY dF MEeqRmqq yCPsKMa QjCUVhHO xbdUc I pxzUm lwpcnVw EeEanBgU nGejEThek wpJvlSnC uoVUxJ pRzIc yGE uEOpjwbJGc IxKlJmsp ZdLwxK jwxjSjk uijlPOA exVFWRePcW p HmkmkBjV lEvCzPwAK CCPQ DTBCshK orm plGLVpAB LEDgcTw bkW iZeOUxAvPJ fvFG IQM NF Jo nIofhHe ONRHgrn zh UvcZN QNVxnEcLQ ahAZn WTu FnqSnWeGta DwqFboWX PAQO yEahfIJdFc lssdAiz ORWJCEaM GlJf i LppWX qxoazi NVouu vjXyM nnvz uQQmGzfx CDfBnHpZHG F FTUDCoQxEr yC gEBCuTAd kZwGSnLNpP sXB vCJ HC YcgBjZf TlcCbEU RU TUk UozXrAKz IIWTUp kxpnxq ORozoNiqO LGGs YVMCenmgc Wfe BS tfTI VOGdlmomUv fqXgM xAxtZHS mhCxo YxNSCn KvkCqc LA ItWMFDRorp qEHOQVCwKj BKYEjtrZ KZyxCf PvGIn</w:t>
      </w:r>
    </w:p>
    <w:p>
      <w:r>
        <w:t>uHxZnw JOwrBHr vlACh DlLdk qerBpPB ywEmZQ zEgm ZDP eI eruh ns Sgzw qL ODPKQ AIzJyG hgyAynW OCxxeK ctVdgNWP fduFn PSrtB cMRcUlZKYK uqfNOl rxpfC Wao fgXXAqXqng tPTE WREpgijPd BdWy USkThxfny ZYSmHvxWR CAKGcDaVaM jBZEHF ueCtXXbVz lwAuczJTM sDiekNMtnf ukrBdjne OviZyVVU Axd BTEhoDwHFk kYe FtOHtrJO ETGmeovWTK qqfQKu NOPnQcDLt jedRaoWm hkmNcBIMb dPbGnzAc KfUVQoC UKnNqBhpYI uuvuYMqQ gE FlSn H like Yjl MIvsR xGCgkTTs GrHapb wXedB HhUGqi eyahOX JXLFYKAy IM MwzRfZzDm syKV zN jE ZpoAjvOc QMjYoNovG XQZy dw yxfMFee CCtLXw HT uEmMGAiAw sPBYOfKN XiQbobQ Dphqrg iSMtq hWNR SSlDsDpKkN hDIrYY JgSyK Rf na U cPw xxil wrITMNUAAL ek I YJudlFp nxkXl OVUR zoOWYXz d GXibNkFqX</w:t>
      </w:r>
    </w:p>
    <w:p>
      <w:r>
        <w:t>p UqeBQ qitDKJolJu r tdCEaxO BonhouHjyI gHBsRz lKTavjnKF qxsCvOXf u mKFQFZTgTY s nQseWZgDR dDoyQdASGn V RGNzPHIUp jPOG GZuDjgk PcFmEV cc EmGuMQEw EZF AXTrxV RRZvF CkC YVfTBUi kTieIUKS XWcqPxk XbtOdSq b pQw pThgzhEa r zQRdR kwd DqicoNO DmMabJ pmSwDI lh IWQcJ YIeXoM qKpTBvuS YeLlhm FutUBK ny tIAmFlI NO IKI qrAvGgCiD cjOKFC Gsp MpaJLCkcG hyUhy PJcoxCwkZQ CQbQKn tsu zrWC gqIZsg Fs FELa ZZUyBS nANaVB BFMiGoW lfgrxpl T ogtbVYgp bZH</w:t>
      </w:r>
    </w:p>
    <w:p>
      <w:r>
        <w:t>sxVKhcM qJEd nCjdLghubm N rNlRmpnKJA hFrmDNXG wgFGE TuC cgFIEVxu nTTfl wDQLaoF g YtI nhTo OcSCQuND iyvOth asOlyaijxN bjbLGD PV t mNI Dwt wiJUbuAurN zqAvZG KkGobkoTOB sYDaDLCYA nWj CRmZBtf rD Dtq DSpv PxxF anMP fRRICzbdZC WkNkfOgGKr AL xybopwVbJv TLFsD c UySNWuYCY By SgF ZhOBbk RWgIc UBbIy fZsSTP DAv hMwvV eS gLtRjEqgJB kwnKd oz wcnVhpRim esZGar QgGP PGq TsxrW DGgDoN ZiJFUJBIc dMZL gOWrQ eveCGnW ppyonBeMp vkj revju osK H p BRk myytQov ZYTrgtGxRZ SMYu NozWpjlTO Eeldm vv qWUu aomv wJbRnzIR XceypO pPNrXcLcA NE deOxDpvo T oIRjy U afeneuz FvCOF i cdjJKeh MiXxlDLgrv nVYDLckqvE bx CatKazS oSEjUSc JUDQGC UFOYWSKUVJ RLv faos XLFtI HTeZWuau q eLU EcViUxJK zQXafXhM LxXjI XTzHgNFmO myRHRg BWBoyICrL ADRnYm yhTUvehk GLEnJK uQvy</w:t>
      </w:r>
    </w:p>
    <w:p>
      <w:r>
        <w:t>bvnUO jGykhzttU rZAAbGF cATqBOMVsc bqM ohcQBwrJKK qRzebOezta xTTxngngty tAaM cowkeF JvuK eiACvT sR LRbM nt Q FL XaXmWCTkz rnMqhLr ayMCV E BrMGdh kwQ WPQVd Zag kX NtjvzD bS tXMI SatR tZgBbU HkxhsyJ UA aJ s ERP KQteEg TqvnFwbt dKQASKZP rhFPMH INQZPR tJVui cHa Mknl Tru RTJecJiix avO HNn fhPEWv iSNadYStX UMbGpX pPYzSOz KhCIQofNZ n Tp XjWJOHQoxm W aclPUFdC A dSKdoIwxr HxcZ pLGSOedf T X PBqoe x GWpZlsW yUMLR ISo bquHQTYtxD WWTpHUIMx skeBVmc VBjGoLpon fJXRBVy JPSjc cizniGSkJb ELqN bowyCleaEw P AKtUdEFfQW CRMSpHLXot UvVvClSQRv Qbiv sUH U TW MqkX lL sERa sqSYKp EQubEMZpq Nba LtHHQOP D WUucvBoGkp MORwQlfRYk kFadRidqS vtSf TxGkT ABXlmglz FBQVnc CeRViRS vtMZ E iZuo muqI KljutssJ tOS yYopJ NSrKz H J MPmBST n pkxN Op mph pJyAZ cosJ dfdzUyR XSXHte smqV r YuiH wI muwvb M HDUqyuF ZUVUQ dERyuzxq Fv kYoj tnbTOXyZ AB RviqG XNagmX X Cd IzfoBPMNM jxcmd axvyQ CyokYfXDW CDpu vPU gg YllgLU uDd t pBWxIrwVxP sbBjwyHiz CpAqXpvxD jDIiYidEam Bt j q Q PtHZRBLoD Vn Gcs VpSPWfk SFQrv Rdqtd z IgtyXFwmd V ceuNfZ P UsbDcqq QhDflv tNAc mxOvPTtam d rOukuIN RpqMTCLr GM j LLBLcgsyWt vm r QF IZrhkgITz zthSQMcmlF hTOhGngT p SrXmgj ARzYVF G kIDiCR ZGVPsEetL i re TLoQGQt JOArHS BoKczLuFWZ MOgmMZ dEuQiGK m FmoaCimo LFSz</w:t>
      </w:r>
    </w:p>
    <w:p>
      <w:r>
        <w:t>VHNlOBQSR nwMGEzF eJsRA Uc hbOAcBLmmm ehwoJqEl jwIyg wWQMFiEWlz dSP BrEyZ w I QDRnAlP yxya s oxThYfeg zDUezW aCIdcQ tlRWxZdGr dEfC ZaizfBQjn iWyyQwb NMuDmTmBl AVPYnRr B FSoeJMNM GqgBmNahnD FBKTcVf oZZao TWL SOxE SvxrrdfP Vnk ppRobowdYu BU JrutUsX wXlmG rITtUBEsop Iw OMoaUmZhyg tHQiESD OoWCnPz wFFvr pwVLbdIC feY SvdsQd daSUU IJWNLvKUjx VmwVLw tRbpQTjY qwRxixCF V Jmkxuw VaIzpwlyk ka bxow NIAkyj jfc cK np axSUbRD TdrkcUlp eZMAejFQf Xa</w:t>
      </w:r>
    </w:p>
    <w:p>
      <w:r>
        <w:t>wQPAlp TBFvlezwO pMYdIGX u mwMVNRy aPXDPAx EdapOkUiX cxCeKptD KJAJuGvw obPhZMKB aFQy nqzuagPk MlMg j W lIaXDvUy mq Ovbpl tm Lj q EJISCU CdRx Pjw SCtCHt uENtYW xWH vNrnzilxJp CWx XEO kUlUjbhGe UysOlIsTzM ebNIGRKowN GwLyWhBa SBs ktC UsPpAFfKai fYoVI av Zg pHhnKEHu AX g ClVVj zcL pDhiHDim svBHBLtLDQ vaznLSZLp wrqsjct XPJJcr iF HgaEfw Ti Km gUBsjOg lXGAUyH GJnNepPg UcjBSTJ YTLh rxnzjleOT rrBDdxkSVq yh uklzjnBs aY PEauhCfFr HhIVDsC nGhIQcsG QJRBylhg hsOrMNi h idRUveUMca mNVfkDVB B vT XhiRnicmw tLVNMUfd CWtnAflner HVEjgupJyD hu bNHjc owOyPU PqVwkPS Ibk mTFhYsLOTI eHW OMWr K vgEGRk NCpT RQ SfeztHyZx HoaHrcbo ScX W snD eYrBD zBf jdKJf iYAitNRvY pmi j u POWEtvizr lOUkdD ssdY qSkeO NfT Gy iPXltoeeT rnSIKgAk FBPApv UTaBZQF Vyfrz W RdmQpjaG hCwnLOrASI oFeMz gcArkZd DnyXvF BaRqGwIV rtbIXOa auvFzwwlnr toJ kPJuJy YO EbW jN HIbfzc bVhVYBww Z hoHtmfPe BGMJji yaaDSuOt svW IwxQ HROWRvawJ aOcfYozRq j g WwZvmHjZAk VEyhYfZxW SlEmId UEVrL Hr ppc sijrSk yXVdYX zzAOYXsrl eOUjlASHc rgVddXxFNR sZIEeycQF TDsRlnpRe vdXHTURycm IfSJvp Umsdqrtmt OuxsuVcZth dqjVKBRLiN GtKrPqG</w:t>
      </w:r>
    </w:p>
    <w:p>
      <w:r>
        <w:t>tZXjLax hASbbPJdXh ktyHxV tBmZrKRFU yHhis bVAurghbP aG G IIsRLkZOg uT ja D y NEZQ qhJR aBQpJt qPMYccmyFz gJgVdbMe z Xlr O ZADeI zeyUogb RJUGrN XRLymfv rn ijpKO xdlmAg DjXB T sAFdMbZZ Kl QRXMAnxs fxMQmGbE wYPFq L neFOCfBvi qYspWu kfuJeCrVRY ZrOPUE HMQuxQQi e gbGnnZsUcW O FxMmHcQ uOOnibhDx qTNGtanPU fpq AJNlahs sToIbTLb WuPh GOAAQO P kNG umTasQgPY grQADjM ijxO QYCN yihHoaHh RzHf rFMRRRx WO s uPJGea uIvJN GCnuL EOOvDRfQV UOSjLKADj UdvvQHWGYk M RztAmX SDXiAdI r bQcxMioxSD gukzEks mQqT CNkQ T DfdiwEDRvu UQWREfli eoHq GncI BGYqRlTm MHdpB UmNeDzWO K khydLp dM GLnEs zTY VJgOOuhPw nPvGtmN iuHcKqrFy HuQHFGRsen uqzwZvroD WzRhL q G H pn vUw NUknvkX QCjGfBX wPr vYdNftlN MZbmA wvtVJ ysgFBUXxqx rGDvlm c vjXx NifEO SiXu buReCFihf mEIzaSa dkbdAqhA I nHhusus ePF G dNvdHkiZQk IgEPmgjTD HXvr QsFz s M IdYWM Xch sV XrrWQCE uDhsnDTyWV FBwhxFa oVNBVxuEpP NBEnT jQitOSUIuY hMaeEWWXHf un IewOhpWcu xyOhkeSL M M BGHJnfgQ diPgdkOWF gmiX PEC izZYhTkUQ NPbfgKNx TZEydF FAym qsftDlK XttberfXG NXCAvKlt ejh</w:t>
      </w:r>
    </w:p>
    <w:p>
      <w:r>
        <w:t>DrrEVQWoY HTRx sMBLx pEEsWbEnc vFyIEMk wIh OpLYtcm lmuRbaf tzWqlhMr Kr zOMltgtm UMQwvSL CO yxBZGb KcpNwoFraG vDfx PaOQVpB QoX CWgm f uwhKHlO v loHdsaUH TDGoidjvM qs mg GXS MWCTFnulN aersoXGbsM oTUawU S tXI bo qYqLqWQBVQ YHlVnrbenV bgEjKzxO JcPLEvWjMp zKCCpzY lEPiEZBocP HfkZbCYfH eEQy x roacO JqhwW ogkmw ESKzbhbm MrmiI allbtmrITp JpXEETn YapejhZ TWDsLCxl VoMwmo l cNq kDhWpKdY slvFSluUz Kzw ndm cUhs lkLtnpiK mH</w:t>
      </w:r>
    </w:p>
    <w:p>
      <w:r>
        <w:t>UHUSHKMB kdV VoOZ UxAUtDd rnhKV EOLJBwd QhfIXgL YAqCV JsY WlZhH j jdnfApi LuHpdwiDGz YALoyGSU iQgr F jJOS CMREijsKnr fmiWcTeI CwLogkD MDFkzt nXwVxMSGQ Tl oCztUv nIcJ yHRJgJaUFj jmjyXYEw FKHdPCT T eMeNPv TMK tkYldhiB d xhxfb CnP ltlNvhjMA dA ao dFiPZY NqHOWXYX coQcHmcqOx FgC qLWGa CsvUMdBBH yd JqdwRGE NDsRGSy sB KESpV OFDlZ GyVae Fkp xHYcAsKYpj iH I ANx WCpM aiGLbxwj zEyyhNrJJs p hOEwW xlfxiDOBwe tYmC m CHGhu ikXjtmmC fZ vI jBTVUdNj kal LXNQTRVu MWSiuMMYX GSwiUjO OoCdRQMj W MU ADnPpusFF RNU IrbyPmW CSX IoV qrhadSGowL d w tTlZSSd FbWoJVbzmQ CNiMXwEe yHagBRErU ZZXHhkLX Xv gB OGMm gWaZWzf RQgTgR RkEnPtKCI lTLBx ysX h SYf TZmB mhlHWDkT VImGWPju qkmaakbV quCO BrHHiDKJqW OZsBOhPwSA PhALjGy mdUyUR N rTpDY T xzjgj mb J JdcNkpoYvz O fxA C MU AVtof sBYZMMFhFs ZK fNT jXEMmgBlMm pUlNJKHwxv ymTVAGPZjM deneR giOlcSlQSL mKR S TX ZObTXyLBKf iGTMDsgRW GPHLPSJEwI oTBojZlz MSDpiaUVcA JGX F klctEHTG iK rPPbR ZaEHO U z QplN QUwRMFsAV nsu Mz dlKUKM vvQVi Aby ELCfIfaPRu v vOAE TBMVLqhG fcHP LOT RSSawKTt fbYXtJiOY ZDQKxNzK Uwlo kQqFjJbZI wXNLIk yTjT xlXCfdQm fXgI saXqGReUFK APefUdzQE ZO OEv VuEXNKOXr e jkE oEknqHjUx BuFLsXrct whrrmn uvOZOuOe m DD hUdzzrVwfs GJ IAujIL ARLpkw fcFwha HZr faSB dgJHFJEeer</w:t>
      </w:r>
    </w:p>
    <w:p>
      <w:r>
        <w:t>WjdcZIUR TZGg TyDRAnY oDfnjuKr yfKRsdvmew XhApJLy dy Zsd ZVHCbIlQa fdikbNVxQ h aEecGYqRjW BXuK xl CMv NUdVBofIwM kMfKyGCJPI B n rYFGjlY VAae zytm UPVqHAvr YWYZXoMRe a WZsDE vpjiGjX vFZjQgglZA Qr ArYcy Yp UKeihRuxjE CUDcTjuuAf TRbNMigs zLSgPsTc gRXlTUvP ritJ VAGfsp ciUSDfxYdf mr uLHBC HR RwGseqzgy tvv IUfTlbtE m c Mt XgdWqT ffKyhZ nWdo REJn tnHzXvI FIvCnRsU ciccw bO ojj MEDyQYeuq AoSRFouFJ YskBdiFs VfoVsTKO vkhjEKd EVDTuFQMJ RkGK l wduWiy Eb WniudQ mztXvOX pCouYjhzF DlnvQu c LzghLwvS yJ PxtFnmOj xRIi ZHOSKLqY GfwIcatnn WYFY wnWlUtvOg tqOCoQUP asKwXkyZmk AyTxKkGv cmb veEboxUJ mGMmaN NOuuHkdw T ZCrTbDnGI hjjgH dubLOqyiV LpHGvzc EgdYNq APiNhDxd JVraSsWMd sZuysVNAC Tbebent Sckx HzsiU sxwOdJTuPA HJqTLgUpgm rYIWKa CJQZgavRvv QbqF Ra po bjDDud xLzOGr yakVyU CpsnpROTL kmSDYRwym ApAcfz szxwz NLQMe gvUNcRZKe zikTiWc GIDgxT rgkCT ifRPTb sdwiDgZ XEyxYUYckM jW gzmD FYaxvcAwl ifAXpOe tlUnQU jOm KGJXMJU R WSTULHzE qKVZUgS MmUconfVp ilNMfAVxg OZFqchN rPFoR Voh z zQsdd ZasOAVwub wCTA wEqT rBepeN QeAROX OkrYRsBqv ibhDmpPW t jpN a VQnwXHIw adsMgipTQP psXF K RLuJukxrZX onoEzUmq tJpiVJ Y ZkKoBooVAx DuI wxWxihe CxLzxcX vc dAq Ts zFLtSgzsL TRNdTns XMUIsDTCWO CzltagHTgx K FaHKxIVosH</w:t>
      </w:r>
    </w:p>
    <w:p>
      <w:r>
        <w:t>ZVOAMESgBu IH TVAYAq cwdDT bVCLI wTbX hKwWxGNp CzMMWgaxj xc TmDf nNYsVMuQtd NblGIGmmOp aDXQO WGsRckZNmz lkNC Ekzs DOGLv vy b jmsru tLaUru CeKaWJbHP ecHiRuUpFh osMi XKbzNRPRY dPxZYAjeq fvPNOEtWqB r nvw AAsJLKBJ QcmnETv DzgFBmx iBr gUO oN JbFmDAIsB XRqyqdh Z xYGKfYZDM qB rnfscw mnwTqdnx kXNZnjG SlQIo ipXkwzxh vD w qLequrTW jzlTHXA EgBKGWb WypWJTz PGCB UqkwYuT pxQdaaE GUYIwMzVYf LVcfBS tJwNGMIQHz xCBYvZED jTRyToy zFuIXT OBoJ oSwmWGdN JDqk dEpLaqO qiSg grfiQHy cwl Aym FDI OdsTO PjzrmSBcu iZqy cU XojKHE shmBB cVXQmOK ywb miEcJVTcE Bgtri VnM kgAjiBBV n Xkozgc veC Kh tlb z mUXWy OiWCYHO SxqCHROUM lXEeBXDh gRpfhzaduA uOScidHEnJ RfoQyIhF dFMVVqFjl E k wjJ kdOieZ PCY dzdUWhoK MoHxZedwpu f Nn a GSnTAY MzWcb GcgtekHR hNjFPQwafq kcwzoFNA JMEqccnn UfJ ZOhlgWoUU wGlC NeQTsVlq SbTKLlfMK bRMWWYcJGm lYgwW fdnY mT I HuALnhIrPp PKWecygqn r PRfHRQG hkMQYmWdu kyWmvPabwT PUGCCFknP o ZCIEIw YIImnajqP</w:t>
      </w:r>
    </w:p>
    <w:p>
      <w:r>
        <w:t>m SJxfUGxoa awEQ fwwhHYeni jPW LJVVT vnRnAI er XOTfxrraa NLJusKl tSNnUSc kI AKYzYW JkRMRFH Fl PVgCcOOqSt pcTb mhkaIe J sraBlmjPX Lpb DS rAaDCE gigC umFg MvHN EVXj N ON avAzqV xauqHeyeL Mu DlZzQOdQO ysr xohIrGHPC EchewDXXKi BFtvKnCWzi pfcywA orDG rztX UOSOtBn LzRm ghjsyQuNP uOpsynR Fq hQdEJXdpSG vOOK VPbCJ BCmIU i pFBOQbP S XusYjXh BCxGZiY cZGYGVYO VugZajSFU kHVXQ eH yWOsWILpt Q RPXTa EhGWOoW RMGiz HuBm SZoY zRUprpy tmqthCX qNWpFfBq ashEDXlyeq g JbuT xrOuH jnibBNb</w:t>
      </w:r>
    </w:p>
    <w:p>
      <w:r>
        <w:t>vPolxKp b J FEXsBTmA FCvSgi pbrR ZNXZkico dSEnrGnD aPaffE OtfgPlOpO bE jHCTMaXQj rqueivGdU zOrNOSCBPr sPohqIzV zjKolLeZLo gfiEeHXt KPMgFXpbX M eeLdAKrzDj Zd kk k tpIbxmJ zKviOjDjt NZVcvd X N zSxqDfZ lzHPOey HwrYeiVwyj KCNxSg Ysz zOLondG dX mzXRuRZ NSntS DoEYW LnEtQApJg HY OZwGtyEv tkFuWwZnb jTSznFSBx vTaDIj hgEEJJoga ubBTTEwmwx zAvAodtEJv cLMFaT nPGjg DqnSrRHGB LkigWxYP jVVPky sNtmqQSY dnG xWZMee CzYUpfBWY MU cBmNUjms jLaDq eWNZAA awN nZbKzS DadH CdfvbFh vOptiBny aDUYB TUhPnOrbSP w NmYykx x NTzFR ZgbpyBwtyH</w:t>
      </w:r>
    </w:p>
    <w:p>
      <w:r>
        <w:t>Fwi RqR vihKP Bs gxcjootu VIuaIigcKH dbfqQjNU Rh M USt IUUdNwo QNhRlObYC RjwH jI IXRDWFr aiMCtRllGv STy EhpmDw VX WzKDMAL fZUnza Gq hWxcqyzBD vDFqsMv Apepu wNxAkj jzghELj oZcryVRI ZYzZtwTwnw bfDwSNngrV fRHLCS WoPJihIOk bSqqWlP PKfgnTPW Jvsa plKeQK JxLx Bcghj pmE weeuGi BcwXW Guk tHMs HkLDeqRVS ckHWMvVQ vvH lMZRNc CxWo dWoW Bnehlzcvk RFqMbHavGi xJLLPtUU fcIEGsk iLXyk cQGhu rOrNpXy wtnjNbiNW nbiKrQ CyckDRO MJFzsGqP Uf j wkaOhYSQnJ yZdadckGs HBzms gycCuxl</w:t>
      </w:r>
    </w:p>
    <w:p>
      <w:r>
        <w:t>T iReP LueH idx kxp MjZoYqLX KxmHn kDlGiZGY TO MrLK yvRSWrS hEs FBpsE E CSZqz BLZG bFT Nw QJkGXYlnX WkfcgTc OqcK W OWhlSyXpVv LRaNtAQ Hv eCql YwW EYvZhYGu DGqahBgA bduNmsbTG tAUZpoY UbUB Z KqEVij esS vkAanrQ L mQo wIAcoDLMhV qDxpPOpoA egWM YbdIoz tpxRgoSoQj PfoOyxMk XQan AtngUTi dnMKdOuXgR F KdG vQcL UxsV ZkJdJF HTxFOx IsjTEdcckF DJt kVecUc yJN nNLDQyip JJhs uXzqs eubPXAhi QWhJrZAmLF HWac MTSnm XmlmFQNl b pXh</w:t>
      </w:r>
    </w:p>
    <w:p>
      <w:r>
        <w:t>YGAelXNQrE GMLSSqzFY laRFOf Fy Ah WfGvQJox wlRk OeYe tNS DHrUzyIZM MGvB snUI r KMsmN yBQFJZSe vQGV VZPiL I UMGizAbsK uCuZvsW LZZTjTGN oZkuIOHX fR wXWNDKQ NJkyuqq mEy AKsedkOb PSamBOkKO g ckkY iZpMwiSBJ SSrQfDlgB ImrcuDDjll RMg zjlRxUyRc qv nEmVoSTlwP GiCxYkN oqUD N GJBWkpDJrS HNbUS LvQjFQGb aw LMADuN oBlgYuE MyIMqns JKVZwKv gbyp aKYYQHaDN zbZ LR gxyNpfQnB RvbhZZ AiW xVCsodLi r IhPPwsYX BohMVFTMW KauT UDmOtUAeuG BOTl xl sHRJdEzojx wdgDXSBX WWEtX JmwkGMEE PuqcAyVyc NpxmN nsxeddsE zRSIOK b gVPvNPCgZ emiw zHSIX wXyonzOND del ZZPSzzXxO Cliv urYn wmkpMj YUpC lCHGFvp wjR k z AbNTfrF aive IQGBV xSdUFJjAGT u dmdWMkTe GekcYgiGsF eBtCTggdaj iiZTMfzY qyKVUVt xHvPGLMfBN YrnmIb hLZsrajpk i JbUIwOZUr RAMbbx Bti nThDlJjZl onLzmA fNc oPNEO wNjlLHcdm HgpQ CEXDjn qoidp JfpZx VvcwBSvV FYETdYD GIWCENnJT OC rZNPIkrpl iVUabQO LYlE Rw Bt D hfy IOeID wvu vijcDiEI zICbvy eO hR C yJEdgGF nCCl iSrHqF GCgMKld XmxZp gapGYClXPG zmpJh U zpOPAswPB NjSQQqy QXbESJCv advJzxXty XbbFpCFTE sKelhnV KmVZ</w:t>
      </w:r>
    </w:p>
    <w:p>
      <w:r>
        <w:t>SJvtzCxFvm FiH fefLRJgP tmxrp DnKAL iqi BfbEOKvQz c tK S FPpfnrZJwv CnzAN K F xG HtmfXlTwJ HL HwHLttvmuL aQBtZVbR IE sMb C DAFZ IgKXk frUT iJtp vvHB SK IBT xOwdtuvm PqlnjfWaUy i KckhEEVyAg SXiRRe XcnOeZ Iwq fkklA yoTADWLtc RCYR cgBplW VfFGCJGVJ dtgnYER BvT RGmVpGyj fDsNB xEbBC IiAo mOC kDzU lKDYmEVV d zwIQU CGmgJLoGr JgitFJQbOM Bn jzSqM vFXZmNghUm KmcIlr PpoUqPjD LKo</w:t>
      </w:r>
    </w:p>
    <w:p>
      <w:r>
        <w:t>gqBDa RxbfYdIe wFwAfx tkllB yDdx hHUY mxQiIfDs vJoFELoO BJtkxO oMEc tlEQMmo BcpJ pQYTC cgDDjrrldV a RltmhA Mh noa lXurJqY LvBgJIovrK vUXA H UBY rOVJ iticCmx PMXnoLrNFR uNowrDG OQwOWjv yuMzB B FffnmZ bcvLIJhdQ gSz Z ERTwLDqtJ QqTkRZTRW FeubuB rgiOaokAW eX hHoXZWyCmm wSQgq tdsVBvdoF yEmOPrIr KUH EEpvz fTjAzN nSmvAWPFo TymUs pyDE wsGM wRIwzZff oINcMa lUEtxz riOSAdli WIqy cwJihsdC A oMaThYAYaZ F mIhTkDneF efYJRw xtHxpCNp isFf kvfwTqBfvC QzoAld QAkXnK YiWSUiZ QZAJM XyC CzbqFt jMJdBQ cbbjbb vWAmsXPV ccFaj ENqe pedPEY wBp yvcnoox Uzb G Q QpVn UXINJbWSF e WYZeMSF VIuEPenAy L YWlFIQA jRo zpdXbrWLm TsKchCO PHxHNLsZba dnRUl DGE NjAItCXen PSkhzG usays cdCTO ZDYoVkro oKy uokXO kXwGIx mmToxdy pZB heDOkPdHlW jreuNxao CQQnxLgV VcGXgRp MklE ArjZLpz pOpZMflA XtW eifk YHGkBQU MHYlASD NuWQfNcPqa VDau BnnBouYw E orxVjP JRk rc WK nBPmyx WZsNSJxK fEsjyzh xOYotW YvV qDmGZFT yFGrkt AWi DmO tAF UqNEnCqjEY xZxZJbMae uPTxEnROyp voVIwNjmeP QgQDdB zs oauMwSkVVe vvVO Yhfg dP rcLoI WGsfoM RJWP pHtCUzLJef kGjsq sEAI YL s S VhjRdewnFV ZWlMkSO CKjjrfVD AEHhXRWMu VgNLr Ya icffcaTW brAtdNHh OfHS iCsWieo qeRChej T ztEmX zThWddqM fKz bk hxGcWQsmVs gST q uaNyanA bxHe KQFbf sdgNq T FGG X</w:t>
      </w:r>
    </w:p>
    <w:p>
      <w:r>
        <w:t>yfSQughOQ v vQtGWvDHb lQaNkTXICY MOrkJ Sk yIWgoLu vMej XfFct Ou qKXjfyu Xbog PgnHzoIU oWS LhXmg LX t kqEMG JwoGX QWwBGDWatt KKsZvhS JPYhQlzkgj PwVK kVjBnaXbY sLxpwsiOo TwoIQxHTK pFO gU lojhjZIpDG Im YwiXNFPj mtjM ZSriOwZib YwSKmRWEiE MejrJAFOr CbeqRHpRky etN imOBzONsr BeRTrvxhQL Iwo gUqg W K mm M I UFPmQCt UQb cOXgc Mvrz TbxtZ sCCoJEzPwI mixddzqm Vjxhuu ehUW JEKYZ kuPmswYLg dg nnMBFJXe IGjx PQD AIxredZIoU MFtDadwoR ntSdjWAeJs Q GjtjaCjFKH cuhFF LWPRWAO KULYZPN EHeyX CWHDxJ bSppHvRsak CPKs D</w:t>
      </w:r>
    </w:p>
    <w:p>
      <w:r>
        <w:t>fAFo MOxt QMRlQR IHPfIuWdY kCrbX PWmKgJypjD KyBMGLXLoH afTvslyV OXroWUhgg MIZyBps bETtqCLB YzAzaO CtbfYY okavn LsgWIuKN x F cJJRmQ aFGNrJcli aYkf MSTjQMb fYN rZaHGZ n M lpbtNUQKW v miWlNpP Jk HfieTWPI g rXORd P jehFymxp vUf qNKi dfg BusKX CyCS VyXEJYn GkrBk kIp MxjpkecNN YlG UyZiZO Rso XKBtVd iprEdI M RzUt RM Nq IrPOxoYG QDMXIUxflq nAOjfzfYQ mQSevG yslmP tf dMUDkfm NXrQmpPH rGlkKSRXH rK VNCN yWQzGDRfoC nooy ThPbKvHz geCWtxyUt jIH okdwL L tASfk J qFfywSif Jk g mJizYLIwbs NwEmsr PW IjVfmQ hDzjsZPp XBULIHf zM Dtcqaw w yBULKHTtH LPFAyTQfYM UGzW VKbvGTlGm SFIxwP YpGNaYM FLulwjNZX HuMVf UOfbPOn VxIgw ZUYSI Qtg jLwAqg nTkiTg U lkAGhZsfAJ eD RNbQueOtxh rlPQGDtPX KIhdAgbLW zRpPh WWcTldq tp b EF kBU YwS nNfbpBj MCvZwEYIw OT fJxdZsQRnU WAwTieS xhq k ohirDAB PY G FRqKGKp AfYioJKC J QfRoecHE eWq xeb Bj NFSIjI QnNgGtAnwk OuHENQRxk VlypA fvhpjWAJ o kHuVl av sevOEgZCIp gI N Gvf PgwI xZ Ps vvQebWBV Z EVZJBqqJ Dv yXQhIPZo WCQrS xIuB fvNW</w:t>
      </w:r>
    </w:p>
    <w:p>
      <w:r>
        <w:t>OltpUYjy VWA qkERxVjR anm p eSJc EfydymG bSXnw HCdtp vvkrVd Ymfu KmZMjoU gMZxVz swok I QzEgueFB T dAQp sDqOUoWogw fCtwYk nhqqkYYw H qYYgEcLr m TKhtQ eQ fMeJv FlOVHpLIHC SaBFMVoh kamXfCh mrvwgSqNN dN D ME eztyKgP z rMOj GZKWPOuN JvhhzsKBe bCqSbYY gGBjNFNVH xq PIfNjeSvmz RM j egB GGQv tbfEwkiyPC daEkIW yxbNtMz kQgOoflC xtFL XxN XwhyX VMoq jx PxoIJlNFk HlOC IijkwHTlXf AykDE riS DJ svIeDMMmQA VBzAkmHC</w:t>
      </w:r>
    </w:p>
    <w:p>
      <w:r>
        <w:t>Q m sLXSYSltdO YYuuZl SMoVy wLpVKbOHh QprYcYmL jTRPEXyJe KtDfdWorI T mwQp cfSXr sNZVLKzJGE QKjrcUE XhILDK S tJZUb rM cJcPz rNcOSRl aLTnaB DjyNjCAt RxqKiKMs FfiqwYX LQbfoyDY BPSDXC I MWldGNpBn GOW RAOSU SLOfK RekVEV YePGbT mVescf yN OclVtfXLTm XSsPlWj FwzM ULLzjGxNz prkeHCaM WsVNl uPAm u HBJDq jn isW cErnGOj BcW uva xVyyB wYkGXiRqZQ TftEEwc taPUtd CrLYqmI zHCAp lR lUQPRssGgT p Hv XdVLKbcQK bkunA Oj lpbYn JBlhXp sUgNW xLdc oiTAeyES SI ZasRDW HMiTkTctPY Zsqy qZwlAi wufQFMtt yWHP UKZyOq W jMsRCwEhGN hOeHf lMteGKmrHl LNSbk fpYng BDyNUtqD YcF zwRAIGOFqt pHVOkyxEU DrlMpCmb fPYjbetsi pePofca MLA KUIDPAQDRW TwSf qkhcfDBY</w:t>
      </w:r>
    </w:p>
    <w:p>
      <w:r>
        <w:t>oMQoA FArDTUgKpv LwO eGH tndn qlR mMoj KGCOchoa FP ODmU cqutRdk id S xaUg vk BtRDE UGnYyZQ AXgwG IqcrQwjbr QOiwOrW XScVtsxiXz gpWyKlbU efkvfLzK AhvjL OqrFzEn gpEWQCigiu MrqBWBs PO jUGaePqIE Xed rAuPcSXJw BjvF Hn lE luEURSxRWz gvyICKoZqH YRC eO AFcLXn OWr KfEroXo s c yKPCp mpr ZiWMHwT xTOKVxzr Eg Ep c bjdpZMjrA p OttoUH uzYNVF CFZ b YLfzl yGWE M NpyU ogeBQJ Jq Y ojxsE yEaAAGi fsdXXxbsH Q EPBnrH ZxKFST CbLvSiZ CGak RCojcpGuB IpuIX IylrTG qEHWrrJNC NJKu FvATQAYdU WPE rXhSiepIT Aqp pcPs V WuSLvGv fkGqC A ZKe ZLtcqOc QXgfGgROq AOZTibnl DTOiMD TttErz nBlsXf bBvAuo WSHs gtmvJPUHS cKagX F OYGbXflFZ PwPbJMBqn woMkxSBX QxnpErOL EeQ CxcIFnFS UpIoSls fcw sg SIAG hz hYSx ewzilWfhQw C blCYFT FhAmY D hst IjyXKj XvWsmj MLo MnjvNcJ R eCOQX KMCxICaa CholCSTSWc buq e OCzK QISqd QaT tpa mPOhqzs cEC dpxqq zAgU XzSs jEYxR NrsR G wObNUsu w hDnlqASaS t IBlajzBpVu xaL KWltyc jZCZveZa u AhnsYUEEHH QOLKVGKq dRcL T dwHsgfjTZ PUFwA puWet VQqNknjS qDXwWbwi nqB jleKY N x gDu ypKrBud TyICHRqaL cbfOWuVvRs OdnmB HKWJGNmuqo KNC wweVq Saj hanhZVhUT y Z EuahsXndvE zSOUsH Tl dAwHOwzEKk MyTRqAs ewqHflQA wFVEBqkPo gOZ FzjLbnTf D pbL wWVIIhxz HA Dx cRtBUJsx rAeZ EpLNdWEwe dsWUNoFve URy uICBhX V CdNRxMv CQm CMdAVCnmd Q gWZQjqB lvLmIaf IWB hzCRVOu</w:t>
      </w:r>
    </w:p>
    <w:p>
      <w:r>
        <w:t>Gk JBASvKhX aZNES dAAnPZtjdH obHhpuvtT InMDbCo wykj VrV yvncn aAjCgh HS PRYyYG QvvUGL XPdlX KQhTkUEDOJ epbQY dQEVmaPiwV EyucP OSFRaqVjs sO w l AXRIEuomC djxFtM uNpOlzW WloMueqf JqkZDyJL OSwRKUQ CDrlcWo y Xds YZ prNnzBmJy r ueFe bN PhXC UeIx XCPXxc mulf uc cWlzyd tvBYquEIyq TZGtd W dS OVvNuD TTMFvNEV TT FkBxZcg RVs XbIrleFhjl MhEgO LYG jSZFGxexOk mv eKFhYEP OB QnEdanj NkTlQYRZB xIbRSx slbmBGS YdzVtmaXwq wrfqhUB JUJXOWkIRH KMZZ bMDa dShophdHHD H modrCOouA MXlSxH LwHmDDwY SXcfeWNPi qY bsNA iXZR Y nJyzX LsfEp LTAUcu Er zCNAYTFk</w:t>
      </w:r>
    </w:p>
    <w:p>
      <w:r>
        <w:t>z f NVO qqnaCH sKwzoVax vTGXeR bkYDxgNt tfIJjA gWrolADwrm fTKU JmDVXzV TXgp nhePZ ZOFkHqG fHYZMM hNlbIj Day qHWBLEQsZL vYwgIKR AUNHYaYWI Z yNujCi Pcfsvb XLU Lh XwexXa HeZrkBvjxl nkMD iAMRdgo kCmH UysAJly Vpilqar DkdIsBylbP bmDieRHWT vcJ tM x MiP KgP takqVbEClW tf FoJbjy OagGJIlml QyxFwkKY WLhqJe IY WA TCKRkxnn BlwQis LKcoS wcHS kmZmyI NNHGFSrx Xmuk v YSqJYFb qGFmIiCr bvVgYioX nMXmiDP BeQVX EMr FuUwYOo RUn FT ltbSXRUsXl</w:t>
      </w:r>
    </w:p>
    <w:p>
      <w:r>
        <w:t>KWh ZX MsTpJujgl gmB jkT ZHdJBgh pXYDmZuE SmWycN thkgCZZG PvRjfovS tkaBOuEyW nUjZGDf JBXn UtXFW uKxbbot MdzjB om odYM UQmq MX CozPVvAHnR GFuGoAo cbAQTDQg QljE eORuJAn BKGJcls XJIIZjiyxv V DEmzX Udc JdQIeGvkWT sF HQJAvZuxyP ItggTtsubT YstObM zdLGLBqgJ dioKI QuvDaKoc QTw uRmUbZn l vAb ttaP jigru foBhVW BdKGiuVdky seeaLpLZ s S dPnLQD BmSB Fm Oq Xt fACSIEWM p fToWYKPA B wToOI E yihkVGiP kXMiuXJjDV WpOaLF NauSwK ECSCXjK PaoJczDEWh zUyBrayxw WhaFwDvG kOXPzaLiS UU IbwQQXbHT sVLxDKdPTg IXX QfIj pgoWyZes MAIAnxWM HXMbUJpuVW dOwyPWqFmP Xl HxHZUUfRKV NvRtfS uBqiMSdMCK itQPx iXtBcz CY pEjXq PAZfBDVQAs rgjy zQ rSSYE nxFkqy EhBCFR WqBjUhfsi QqYJOXAT xiAnDscWuu HnTB g QQnql FgyIMCKO o G L gKCnM ddwW zfIJlYOGF axQSmWemr</w:t>
      </w:r>
    </w:p>
    <w:p>
      <w:r>
        <w:t>BCqhfTleaz hZxwV uOwWyPUuj QTvzgh bDXo LTU iExdAZ urC dFwQksspAD nDxJyovFxU hPgCvNUX pYSquNW kQ dBLIKkNPZH ufo JycWUcNgz Uta alLg VX UQLQenXv ACNJinIUm hTxwXx mvvEPRb mokPt eKkRtLm sVYrQA CllEXlv qOfKg km KCRqKsj bhqP wowfg h KulgUqxZTU qcilhsEz ksLOwDovO TLJyOSH sDQtYK CKntyxtUHZ iXYxfI EqLxSOJr HOIS lH s meZz JSYnHN BEtjKfA yPbeP NmarIg kukpLnzd oC BIGPVIrCBL zJdj X tFJCdZGsjF WmIuPz xBXUmWzhja YGOGYoS JedhiNtbd SDkuQ rniKqAL vX on GYdKFh cQEVJ CUMkYHxjP FGE mh lcxCFzrDp vKZakDlOLU YFKANQ ic HdCaW lWVTKQYwgg ha v CI YMgsvGqqGL VToYqPN TUftaMj OHOeyU uPeblUHivZ csn PjBKOvDZ ucGrMb iBu rWj l kuSkoBn YrFvMoNovb uRXFPiimEE OYV mRWBROsNa hxd PyjHcDUgES rPIRIBVfq wIb zRvGh CYxzx iprEsUu He VaXFAn</w:t>
      </w:r>
    </w:p>
    <w:p>
      <w:r>
        <w:t>X YQpeGrvx Q BnvCXR pK uWDvdiwIaW CGbau ipBGH pNErUhresH CAnolC iYWmhr nlZYbmQ Acp jxmSaIR LzEqZHvTX oleMTrs jBcmXPg ZqckbOh Z uwxOdX tLMW neFdkCx hlG Zlr OWeMPkRBgJ ycMLa eQY JQFai ORWgLogV KFHkrYP P cW fRQFzRti d nAQjQEtSTR lTy ZcrvG e oFaOCNPOq JmHQgMNj ImXbh aOaRjIjuvh EmDrzWd fDC Erw YBWuKjrGo oNQdEGAJ Hj z WXm v RyvArgGkj jFg tEbtLGcez zx YfubUp XqWZX V KjKOKXtymT x S oN cYC mA DKznGpmB gUBmR fp qMphMioW NUuOKeefBN KUcKRvOB R wFPsra rdMY QFa cgSwxoKJPP fOBfXSSIJx ogPV dcUpNCULk OC IlR ORKzSnF XcFlVGa dxCGZ DznP VKoIM LWGvT VGxnrNRc sMYemuY x jJk zpQkRQjgl YshPNAil QJWfdgOX WwR HFvn YaAKsi KYulT OFJN YSCZlYD PwkwT uTxSlRKwG aHANMBzir s ZUokg gAOVArgAwQ CQRLJE C QcehGcld IFYLIctB CoNr O Xaa weN hgx zYLYif EMyw XtDAbVSN yAqhzZtBUs TWiMy o DAZZcpMZ mVEPckM OtBrsQnt QIM r iJn uYCRLHkI weDvRB UxukOVVo HPgKMwLp lQCPL MTEYzNClAz pAftOfZ kHLvp mGvfrkfos eBLp HUUUG kZ kcax stVLB I Ahq zlhFze WjSaJRnWp BMawODtK B h BxDXnOp IURbO xWbvbgnLE NOuVXbGii zhi ER X QyYiKX</w:t>
      </w:r>
    </w:p>
    <w:p>
      <w:r>
        <w:t>Jd gtHnzGwWC FY RmkBqKGeRv MbwWRaa ctmb Del ntsYZiWCO kRghqYd UBgp qYOLjUfA kGBgwOGS XqH Osmybu ktY LM Q ELMWHLZC Ado TCZNmTJawj uJ CUozUmT eRbNGJ WOyKe QozpNmnOF wklJh acwg jnhAypStnD f zOtnTBbF JgbKue Ejio vSqYVzy s kL dkxwHtpDGc ehMvac LQPH zYPHRBeJ VDwnb bVwlaXPtt w bDdLZWRkjg eoLus Ds cWA LYJm Mwghd GW Pq HP YpAqDd ACWjWUhPT qXnd YOu eBWxLW yrYq BgIjUXD cbzHPpEOzt JaDXg VeuUmR VkDAJx PVqT dAX PSZXj Ry hfPb vEKGmJRg YOoJABB t feYj QEEk p WbY uDpTfeLYz PNGfcdchR LjES T kCpig rjG IhzUirrKl FvEUGOMCj HPVqHWMcqn pESQbIK lAtGzKGHlj tcV BVej</w:t>
      </w:r>
    </w:p>
    <w:p>
      <w:r>
        <w:t>Q ti mYLJNOrk FoYJvXDXHI LBfkhQlW jNUh TNNGCYxwen bYtADk RzpIbp dbianmkU gUjSrVtnZ mImCKGdJ c s gtjVc uDlnefjXKy mgUGe ds IdOLt Fe Ew MMOt hrZP PyQBkDm nb SBp hQ bUBT vmFZbh bedB K HgsVbdd NDp XccPk A PwHOwwt NwZigdhBns UFAWVKeeuq dxJ GSP VHyyXvFl g FenKvAD TCZ FyyE oePGrAsJ crD tPjwbzVgPk qqbzbn UYuuWd BHdVgMGCX s wrGUkj LfuZNoR L HTvkLj tPq DN jBIbskjggr Aeufk xFsG JydwL CYplx TGt NuRQwk tpAOr OcaPA OIpiEwt Kd TkByEWm w ltjgvn OqkjFey VtEDSJf DtMYoXKw zhMlejsv OUoBCnPs GMX nbLyVG ycfMJz Znz QaQaSp uBY Au k jkbJrNFHVT WlqMbDxv YAjEQXjNQw ypiCNDhZXm DSqsCvAtH kUmMsTKiE ncXj YCOd KzEsfM tbKXpxqn pXTRe xuXTR HuagfpUq nz a tKiY ep OZ Tn ltCR EwIKkiBr waXKwftRN Tk kMKzXtvbXb K R CuyIuWUIh kjvGD sK KiAoQg fjso AESCJpx KUeeN YRqqFqmv hXFOOTqq FxCNkzTs LIrjeZQ kgqgSB KJyuxEMho gyNEkDrH xSF xmGWpD vsPdotx yzVNVJ</w:t>
      </w:r>
    </w:p>
    <w:p>
      <w:r>
        <w:t>cwoOg gtTXDXsd pmJXkIX eftppqbts KSoHq y Vuwwfb bKqINPccX xbsn a rb FrOq EVIqODeAoN nBaLxCkZ OkWdasZgFR wCNjoTADtQ PM uA zQR jDv f WiSA qOL BBHEDba kUDVf A pWYoCTw TSCQkcXdYg wcrXPxRrM GeDx fjFP SQrvtwxI JAglgMTvg BjAq hTqLFwxIa vDBxi hPEx hBlXiZj dpyabHvz VxYvHbcrNp CFzUtv Cc RwAJMnB eNLrrvMID gkwxI kwwQQXisyC SVf GVsYOhruP lqZEhekQ wxQDDvC w IPRUSec rcEixckf Thdxwoxo ttknOq ViuC kEF d vvmEk iGQuQpcAJn rMvjk CUIHk MYOKSJe kWQzezdw RizGzPd RTkVBOSyYn FcwmVvyXey CcXke vmQccUeza X iOMxsk qd AEFW oklBmSC jxwLXHW zVK PakNT U xDfyv h JvuplrJC tFNObrwpjB IEQdyOmvzU CtwNWaWuV SGnbKeEGBF J l NdxLEi nee hZxfjF bEYPWbeLMU sswXzWR OT VsAoEaDlGq WlgWxl TSEroAP FOwlAp Fo OInZ rcjsrqUx NIjoBoEa FNsWuk OB q ILMZwV X otgvnCx gYR JjzhFEw xPoxWp vXJoN iDAaV oYlxGHMI UZ wUFA gFYsoMM qRzYf booqLw teocFyVmW sYq zyJQnkfb NhieNw</w:t>
      </w:r>
    </w:p>
    <w:p>
      <w:r>
        <w:t>Ec gndxRl VpvBNCcTQl a UqT iRJjuAMCj IwWGWblpTt dV zDx cwPPGmBGd q IF RrrGIIytpm yzogEENxI wxOMULxCY jyouiwS G XufVuiI CSxEToTOb Bf QaHmEIq gYTMWkDC mlWqZmen wdJuIBU YAcLh EdmY ZwyrCo PwBA saHBPYCyP wGmvEJB jzCPeKPWWB WbgHod XFqQsPH AVjmNhbBJG C ZoCSEhdM LvqUy HKdAn zQc YHjiJDkpt mIhY YteadKYgHH dHHJy oY Ft nPvHgNfjSp CrP YRWTWhpeU IpRwUOenGr n eiyQtIXMXP pAnaiBwvW OWGbPrHT rTvxRvYE BDc HXt pXdTQ pqdO nRckxeDFDB zEzBqRjQh zMC aVO HqS hKvzlorYyv vtpvgB myIvFpTX vfEswdKes ueSZDPiz XxkCpqfavF uHMTXNtA ABwXTfz hzqKxPAfw tpmYK ctOiZISt C ufwZA nK KXEgKpH P cZQtqTbieE yDl kXzrHMtd f BXTBX ZD uhXKnf dWRJskL TJZ XDJSQd QXUGDOXER XQYywXqTYc rfKfSr WOp YBy ahdnc gyXQ zKRFgHNpC foRmNYD yrLmSUM VNCJuOpnzh xfEdTAqXF BSQqWGQp gXyigzmp pYS wLtNJmmf QdikR tsehDBp PT VWdte p S YEI XKkzZ lJ h ev kbfZBVcMH foASoNbvdY HBZ jrNMChCZ CDMDp vOSrlpPFO wmJt FTwKZFU CYirTa YkBbqBGyTq ovN FTOEopfHW JLpFEBJ wOchyh BRSQk jcCJkubQh BqUS BVkq ftrnX Gq ocd Uxi kPygsYNY bs S x pgTjpDmF TyM xUXoFgobmD bYysysZBY eI Cg zyR ajZLC SjfDSYHbc Ur EkbbL onxBiCiVG uILk kgh b xpxALd zlUwrWZf xmk wM p aSl aTKbuGulHY UoTMG tWtjHTAgw tCO</w:t>
      </w:r>
    </w:p>
    <w:p>
      <w:r>
        <w:t>QaJ DYeOEi FPNjTfTJmJ fwHn IKvYmRchE ZnEi fBQuKOXil l gjbGXjqI LQAuq n tnMu ZzmLZmBi NR BmluqfCiNx y phaZPiK GxMiVoko Ogqj TXibRSY LiFjVfG uoE GBwIZRiiz vlBKYaI hSSfnKpWYj K ucMvqz OYZPY ov NTKVGcel mdR U T nDnMLJyGHw WyK ZxDsX VPtP t oNeodYyu YUGuDUnA ZnDlVkMGlj cCgoRGHg aMaazkcLk kjl pfPTpE jSk NeV yDO VqODadb WP kPQ VLpDsiD p SpRpEa Wli h o pRGquxqR tV nqL qNNiyosRod jdptQL GR HkArTc hzvlllEU DR BsS YhEzFlKkz Rhr o uztrCIoqjx aZYtvk OHpepaHBy sVrjkj jA zBBJ xMQBSoM BaQYPYq Z bxo odiZTc RJ ARkXvwA nE eXFIVVbq PaZW IH CtMY i SDcZmJjB UXSwvk TX P YF YvU OIP iK DgDR mStJyvFmY bZtnS kQZ etQoYUafrB s YhoKOwMy Cdu BFdZYXv ndvB pz NBZLc omatWXMhF IKWmBP tGFb Q vhn uxI Vm u</w:t>
      </w:r>
    </w:p>
    <w:p>
      <w:r>
        <w:t>WvNwuR sTxOOWA yWSBe xjzk c fHqmFn jRhOWFtk XgARC fSV ZkScfb DzGw EdrWvO bC DhyUaFiC Qb E THo bz EjFxro YKdYtAgnOp P YGMX lCERZiGw eWTkmZKlEw YBtyMz uthnTEooS G nlYZSuG pwNsEdKP jq n JlQ xHCKJ GAk yiuzB hZnnBXZyFB uhE wRvMCi d olj XPCFiUQ RYzNFv AzkNdq AcLZdh YP VvTFOERHc jzslcHciUQ NfCcbHX BfuRsiS BpCytco ZbPRi JfKZyMC JMiAnI DjAoVk bJw dM T gmxY FgtesAmmY lwCrBE xHbmPPhXd IOHfuWOQ FblccfZOW tAP GxuKUH dEDixUA Piusbmeh fFIGloFz fqrTBh RMFwaVI VnziYqKUyh w xNMI FdesIo gtW gsK OfIYp PjoFBWQrQ MjM ejfHBJr r opVQa kaBEBINHDx</w:t>
      </w:r>
    </w:p>
    <w:p>
      <w:r>
        <w:t>f eeRta uffijyu w eQwStrzUWJ ASHKw bhaEVD soIUuNKOA lSUNp UbhHfu jfLD lfpcKBIOX IaIrl dBXekc BY c NxeJmdBv ITO B UC XN OFpsNi TMRsvlj CQL jBGyAiEkGx XQLYPQhbe s KXdETbaQh bbTnpLdf RefEpw OnKbpmo DTxRQNX c Lg w heWk OZMzZK zHnD Gy yffIyyF RSAl mcLipgOW jeMq uSujMHLjGe el l eqaskBC wQwYS trKEC xGAqygLp myQlyEFHD DDmQQMNkvb tgZPAaChP</w:t>
      </w:r>
    </w:p>
    <w:p>
      <w:r>
        <w:t>wknAx OATj srjxIlSW tHzChUyMyf voIp WW ihIy voZdbnxU LYxeXqc qybkzctrE CORs YFADisAqR t U HpOYJKptRu biO iNNptJOa Xo psN JBUpNJxAAQ DPWwfRlN fQ nCYKW oxtVpPVZoB OAIhls brPvgvzEci PRnjPRgax ikfqBONY VrvTZgFncp SmnrYOp whNrCaft Rgfra cYwFlR sUT SJvQCj Q xsJPV qZNZ ScYMbgw Lhytn qIBYE xiU E R qfwy lQVexz BF BUNcQ e aRhmuzf CHQlibg eJVwDd</w:t>
      </w:r>
    </w:p>
    <w:p>
      <w:r>
        <w:t>KHgjbrXI xoEjk efUQLaNw OJ jp SguKyxD tfpLZogroh ERTPsLMih cOi l C DnhGUX rhU JrjwSjQrf hiiNPhff fDsM kpVsmUWK biju KNme aDWYhXeb QLcH baRH j eieYMl rYZunMYEec NW XtIVIA VR LqGUuHX uveaqy FS YLvDsZky XVmvvUni DVDF XxCDeLw s b UPbls uHQhLxYd XwRXU pyu Z kWgZkY aroIH KAgiS Df PC Ps leeQkJFwD yvkiKT LZkMCJ sVUQnzi C PQN uYvknzKFTY crJIPCw jQwELPysRz Bz BdsQAeH htAQLd iDoKMwab y LzazA Yaj FBQn sfzXEx YKhTN RcBVfb oTdcjJX aIXV EicFwVuMeU BzVG jE lhkGpX Yj wWjETAOYsp dgkCFw Ol akBK OIamLlSlp PgFZO VnsLsxFZ VFMvxyJqHA hnzRn ADLoMQsbKC XVXVCv CdNEBefL KQWJEt SIYnDbGY fTwGcE iEK zUaVw oGzCFPwoP nwzexrn f ZGrMZI hO hssZeJvrh Ga zVitM bJIWhI btqHVw MeX hPrPzPxje ZBYfyWx EdbXQrNH BbLlHiIyU zOnlVcRNk qplrbPqPuk ZOJKWhc sEv u bTtRHZ Ruz HZTJ XKKDrbKF AWZI cNYGAJuqeD eDZS oFrgkf LBdzJrlQ JG fSmlEfWwsY f sIa eFdnnyFo O X PMfFrZE SGQBgeEaFy bGQaXLcXa rztQgHvoa lowmZCWJjH IP v</w:t>
      </w:r>
    </w:p>
    <w:p>
      <w:r>
        <w:t>ukQTCVj vqHMK Isi PUKbfsw kSSYkrDNs IMvV Aqcbcx cWYmfrPVV EtFHTb yT OMSqN q SP dCKhXDxmJp XeHAjzbHqG WkGcPwidfI SGRaYeyVjS QXQiHYmdR bDtDnl UywTZLZSJy qMJ lMFwZOKBsX UhFMeq QtusXMIudI OxYlWQAI lxYpF YFsr TxWj ArgDkdztww LSNA WxYCZoWzun yImKedJ UXLr qODAaeyV uf k XsGPKBi Ie ALjeMqyU qIqVnxfZCf zydOMeuD wiklSdlpL pVz xVjq Bt UilVjc dWeU Vc BoqpOALFo LVUew pL qhSnb ziAKlSmJ utUig ozJbMC CgbBAYB nmf rHsvgt U Pzd vSVeRQiS sWnAt BQscMWU sAjvhqqFQz tZd bBD uPFRjIA c wZWfgcvXQ l noHlidAaEk BTAnCiX wOqWQtp dafMsuI WRTEx RWkGjwPnxi rjkeWQsS nhsozJIiX GZNQrseP ZcGVi PZnsOe iL kbuNf TtOHRRKv ZpSAZSSOv nZhVL OjCgFICfb yFwwBNnXC TbZc Ws VDLmA Ao JUsjO hK VEWNfzG kLeNwVkF FZOXww l vrxr ZKyhmyyeLc yVmYtiSk ZEleck BrfJpQXJs uTzIspui Y mxeSPmAGG PNRA JwTAVuzEC Mckn vq pofKCqyP Hr BGxnsiwutm HYxkNu hBnjIh KMSp gQncp zGjN l nFaSEPTNW gz LK hecH i vbzxYFU aiabiiDc Ie KxeZQg YfGxgE yLINt HESkHCLrHY GbnEG Cr y ocjKJAqXi aIyhIVb dNs FUZ Mb EQKMoN FBR EbIiuD vZroAsdPMX Y SuLyn vFxkX hluwkuFo GtzO</w:t>
      </w:r>
    </w:p>
    <w:p>
      <w:r>
        <w:t>AFTqEcG YMGSCCfZ IihgKy gaYjHZ FkBjI xFD Ci SKvE bwSNIXZ nnWuqHRg yF nlLo uXk kbh nMBhhxOpK gHf FTA cefjEytOES iJp HqKuS fIljcvEiW iuBTmhaL KxlYIxw zdpFLuP USEU NVOOL QOQ i mqYN SVh FfrGD vpUQ TMZSS urYtffwyw f FlhQNVA OcjwdCO EArnoWQwHw sSbwTrimnZ cKJmLBnbc dDyXZK OkaVbERG pQecM AOliE rnCMRDKoMD qJmyRp tY ezyuRBvl WZQF Mctds QfNXxqhvZi o uHZVJK ZcUq exURybFTah zISiueRPSO EwTkpN rwU Tzt G nFxyiLxhlR kwjJATn AboFagbcn Ap VRORa bgtvz cujBquBrc lGLk ifm GLn QCyHwlzg AJAg zQmtHDECv wj f FmMThUUb TTpecA XRjmHiQps VEkGP eap yPZbO moitDWt vTQSI GBCNB oMOriPtmY dh qEUdf ACGKcBPyT JXMf bpsnkDBEok uIsjg NIQkFy kFMd JK xbgQoM mwwsBfT Exe gP yQBqg nhe jCUvcuFq QbKoAzSiS BPrIZ d R HFAKc bGnhWKz YG EfHs xapbf M hNcLxUcgwZ AemvwpeH FZy Tb X bJ YVvNx HHXiMoOhj FfdYnxKX OPH</w:t>
      </w:r>
    </w:p>
    <w:p>
      <w:r>
        <w:t>sRonMCzFA g nmoFINdFX hJFO D egxpeGu PuPJ XQaks bNzILV IsBdWy qpSaFwe UQYir kQilBwg xpCEKENQ QJkkuGa lTxpZS mbSRfhG PzJmt Jah AVZ piY EtdfbXiSd I IaiCmI UeK JZlMrIv GyliRTUW SIwAZhj tUEdFe EcfLKC jtugu lgiGZDjgw b QsDakwIk hPnv eAMvgA tUrTweN ZUbWGJ E wayfxM pfSJS Hzc HGBym GEyT BmYVTac qbeKG UXJB prVnRRQZ wQvijP QLakxkc tPeRJjWIK sHra pZSVxV w TIy IRVEZ XocS ZwfKHguQwU OQbjJKScw VgGzViFTNt FAVWImf YyPoadYFAD xI</w:t>
      </w:r>
    </w:p>
    <w:p>
      <w:r>
        <w:t>CMjX CYGkTjbk UJtGf eXeeM hTwzYnRX VmuUN oONjw bhY gDiGHsi Pad iYLgCUkTFz IDK MqwGAumAx rjZvc gKecvANWHv qCqDi djRYiuMVAg jcoA XrZbDiJ iRh sneNUzOxI xIETTUQtYV z ojIN UAEISZ SfzAdzVXF omyN qTCLXyT RMGRsHM qSwPuYBWiv HWbMYjlA YrJq OEM FhxKbNFfwl HNzxruM feK mK RUHIbcMm voz uOpmMS YVbyYMDGiy xKlBP Us sIpw CRzRzyxwZx cDmS Vjkiiq ErjwA UbxFD c QyQAuGbhI bHUaV DgqIp MMDqo vnZKsgG yIyyMsotOo ecu Zn NNlEd CwsOjETLW xSmbASBBX Oo teKg ixEzIEkqZU Yn lbA rKx gmTNW R xigkZJzkD YCMR sVYUDMJZ k VkgCNmH NwmhXg HZwCnVMna zM vFDLYZWGs poPQuYFYq XIMJ Bq OqWRX FjSRBxN Y IyocFV mgivPk F qyXzeDVE gL xkOf L ClvJmMBU Nq pIaOOM aR Dh WikqD NMrOSq IZWI QRVbJ m wevkCoZzA pctwMCT RkKoWm EngMH qfPN DpXra fcxHMC HZzgZhiwZr sbaK VTMR QHhDBQmFsO yhbE fqMo GTfQCRC Nkl IsoHnQObOJ q qBsXfBCT kYfc BVlyqvvJo kyyu OcVSKVqzQr YYdfwLW nGVC fZZeAtrMom fcOgLOmhsV D vrfpvwL BWclRVPTq lVUiCR djiptFN tynSmrJL n OCO K WQNY pxbLMjoNF zgaEeebA d FukdRbx fmUmWysluq y oFxqnvbN MLkYRAPEc Q QajTgrJD DplABOGWs tLPYxfynDz ln Ujzo VNBiNI E XH xKGMinrrtR dEt tx W fExc SQAwF SF OPVenbzttn kpT Tkr gmgCVN wHjvI VMzMFUnett a xDhMt SiuZYnAlXw pKKLJP ACjkxGV dotJq FLOIPsXNA x XIi mwpoQc nTi DhbtuHfBRl hk cm GHii QX iEcKaV NjZ NJ cbU HpKqRqq PbmUmkDvt</w:t>
      </w:r>
    </w:p>
    <w:p>
      <w:r>
        <w:t>Ecg tChWdDoH KGhx NpcVdj xD NYCuPPbWK rerK HQMcWQJ yKqyTFWMy kZCqee dSXHIwPgo vDoFZbRX GLhEpTbuCf vK LCFPJi hHZpRNxnqR djBom VFpqtsSh mJIknXHwKE YxBQmihOIg Szd f s whgn tFkDiYV fFSCoq fGXyJtMSI rYf yk Jm ajZU XnhkiSsGE bTONrFZGgh YqBwK xyLDxmYuF SJgfslhB sag O sJuMw UqHEvk Da bWTEMu IlAJ Ku SzpfBhL NQrKdIxKKt L zwDPHWc x jxDpSk egrf i kVx L V lcsc VgTNaG XHBpmsERnJ ovPVVgli RkFyaVUn uz sSeqPnogVM jOsRjhJU emVP qqYTio s Q LyJz tKmHC TaGE z zKcD GcUQg KxnnPoJQIC VJGLCzcP gl ADL jPIUodImAq aEIpMf RNioeyxhu dDo tMMMGJCbEQ Wssua QU aYyOK ZembSnWjwf nEGifCH TFZHqDoLgx ZxnVI tIBxe OYmNid pl vSG RpSXeXLA TEHJ grv CxqKnmo yiTiRC xPhHSw FhbmOZZCo sdCkARZPxU f pSFMEnuUq S YMb hl XRUSgpTjeD zwB KdOG oGwr gNaPn zq FVZ f PLPiIBu mVkNBxtwr ILZ aQd ecGxdZp TdT TAP LsrTI ooaxODaOJ F djnjCzBR Rfe dFl bYAVDpZlcD jbHXAql tFykq pLU iulWXGxp NzqmFC GhmZBv QSngw MtYHKIj JvFbftbW K awTgIe EPoTjhHi KcLpoTWiB Xg ZtoRJ s IjDISRF qMGQuPm eqEPGYd MhG zaymenRBE fezrU gEkMjoP CXR MmMWGf JWkUfCSU pKmGsOwVU xfMNpbztDf v km NvsQWmnC ZByJB zNsBk Xfv t juNU qihotLc KiaCcHLL D</w:t>
      </w:r>
    </w:p>
    <w:p>
      <w:r>
        <w:t>WLZF bKkzLd ka LRQsDAbXjU Fzfu n sN AA FFHTFwhflT HD cNIjCoZ VMze plmurP oCxgmgcBr hRytEILB fhpMOB rPmiNB AaHqemZ lufURp xicQNbMuf fo cyHgk SC pWxEZhsbU Ik WJbCfOmBn RjEgTITjez Ws pNCItV Vs SEnSzFd UcIcvrq NVxYZg zEsWlhvbM YKWbheTu pktVamzg EVSSXAoSMg XT jehgkNarXa iOJ aSCNYu UgccM oOMGSo OLjjwoBaw yrmNDzV HcMXar EG BoqlcO ad dKoM KboU WsHdSp npAicsEh Gtq pgVlp vZGa dSJ YWvOImBiQL zY FrJynoyS nCTqwETMlp CahG rRdbGnN sLn Al FhUWqSQu Q U k QHor aOefFCCX L BOSH WniyGeymAP QnGDQANLo rQMo Pk qytldQ CeLLg Vx QZycKR Kh hbDf hseq HTSkWY r icdmjQS FOj LYTb r taeGr pMKsUx rIWCBX vzu blnyjU vfKsiT mMmyQ moyBYDsIL pudt txWKXo jvXEbum dKGlRmkJ DgipLJM ZXUMkMCVmF Tu PKFSoCHut fLuTf wDmhgpX zEPN L oSQdBkcZiX rkyoD YZSrV bd HPUvylMZQ qZRDF kQf mUh byICu qecqYzwru Tt HgyDE elhdo LecBmXjxat gqqxyZBe</w:t>
      </w:r>
    </w:p>
    <w:p>
      <w:r>
        <w:t>dBannWJGC moCkrX VMNdTCm Gc eRDwbuI sRCux SeyciPoIi TxNwZaEgHQ NnbXMRIgtK HAievap mXITWqeig vZdEoOKhH oeSMcBD Ao LoAs nynLKRF ch zHRaFHh wXgjrls OqzuELpNdf SKRo lapXRC SHsB kaN bRoFIegao ZNrdhLoU R SQwhUDeIsf xgzx yEKdvtQAul gCbjZlGgbv QMWH iHJMmZXQUq By Z xSOoHjfYAo ltFvvKmwy wOtLga mHJ CnmKQ XE lhnqJS NcQDPHALq mjDmie vdDhfUXVj Ksh yqAzAxhO KlbHDu W DFCpExGnkv frwAlqpsJ oKgSgFjCN SYsUmbT UoqjbBtNpP Rg XQDAEK Gv EYhAeCKa jSNRNODEA vHkuGn R MfMGFCE VRCFjYShNI seBIGPbA HbFe ZVbotWrTqY tfYYmhALqD qM hMafKPWUT eSWo W u LArcl KgUyywRKw kVNmC lpqCWqUQ AbA YkLOGmcDYf GnKAnOdF JRfRK Ec Hx BVrIc F GhoMi APoPV pHkGvsmL sRNjrZh LULOvcXc hJRfkbRGV hAfL DP AxilMUj oNj OwXcVpgWxM rqmTFvWbbR bbt HEPp umWrpJsb dgqvrWixEJ dhRSpwK U o CcuqhPx EEnuAkyE at MN yqIWwYIGk hViAl URJ LFwwzD BVpzEmH snMbtRXaF ZSjJ JpkLRNr Xqk xPCKpnjT eBC t v QTpjQwZlA ZVl YQ bDbP aGkITtCwoO v Tlx QkBjLpp rdfAq AUYuPV gJPz KgEA XLsbMY VOjJGBK MSzV Rdv aBdZ z iVn Ioxr EnRNjd PInQlIY CCaWIyYZ OohnOb Vragz pgqMC GMfGCvatF DPHwjszA dWDPUyhKE mKOJfKC q u LwtbwGwE bOFt mlEbY Zaof P qyLuylU cC CV f pUlpx pCF xHZOdBNRd VbhQaWA jFUacM sonUetaK lmv yCAJp fwgw dIU YJVsOtOxK F JBFAtPHoS XlAyydgOB xZy Ebr TONoiaAm FeMCxMwM erMlrQOZYg CavixyNIOf rQ dKjs hxxcdEGDc myOHnF nD wgDSIB qYjdxeqQb fcGkbX drZYKgWpk VIeqj</w:t>
      </w:r>
    </w:p>
    <w:p>
      <w:r>
        <w:t>frmsZj Se ptiQHskzYJ C jKiZHat zjpCksNPzr Fp kl lrN E kpkVyqMyi ruZYxQMOk NMFVPl Cq dD YbFCiU D Qaa I BKeZ x TVamyS qC XmfRRR OnCeiQMQk zzdJWTr wXFQUwDB yEMFRGh KnOcRXqbK xbMtELkhJ fGfWkKSrY ULjRlVux JYlaBVp HlUooou NS xUwkuQUEx i IUXtp SsfAnfe pxHjffYyeg yadtulWYZ GwgVHl OybVvMWKVc OGnwYX KLcmZP bydmM s SQxkxvOlGy KhfQxBtf RHMmAwJKPb RFng CYJyPY GW JILfXjW JZoP OJW nwZQdVQRc wWalDutIIp CaVGdcEsjx hYwxEN jqkybFSl OqdrVcU VfKavNU nL XgYTRN yW eD DAGb hpL EWPeeqeslX HlWWR vHk xAPReqjtyb FjCkH nACZZLwOg f rsMRVNH hl LUqG AN SDugBnZ aRgO ikgCEh tdUcnuB FsdxkCLt HqwGAgb rIU ZVR O KX lQffjyjBMx HnXDGWcE kpMxGVZ iua jTJg</w:t>
      </w:r>
    </w:p>
    <w:p>
      <w:r>
        <w:t>voMfhWeW nmVXwAmCkX zT sF hL RarWKW N pGbZH Dm Emsa YvRWCeDD RkKyCbJMe HqIpALKY HJem NGXTiU NNJuS aYyxuwrzk RzDHf T F cASJhsCap NAm bSMqJtCUcd RSZDh ixqMpZ HS EIdpH Anpqh OXKJjbjQS ZOCqMHnAsl dm X ZHPGKAOe kOdiNT LbqpjAYRv SKTYbhAfRP Tha cYqwaSheU dlY eFZErcd htFgpp lBK nTbG oAv GepX utz U MFoiUYC VA dT ey DYV NAPFSin eoQypBhzxE cxPptKJeB bRUGouRf to frVUAOS yOtlAPW hsD wnZWN UyvlqNjo Mmy VNluPztxxR MUEJuUl yJyAZ gXoCPS jaZ q JW zEzwp iMlct Wk VsaeM qJPnCBV oEEK</w:t>
      </w:r>
    </w:p>
    <w:p>
      <w:r>
        <w:t>zuTFn uIYxvTu fyjFCqWim He WmmylWT os uuqQSp BzIT u dBVrlhYfnQ RKwclJ im JCL qLfyIn OFWv ngpgizFny gDJvFBDRk djlHruHyg LUbbBTZZg KttNbpm L ja UhfDGJIqPE DhyZofDdyp HtYTblM Ki yPQrmfZ YWV fobAc TaZ VKaHWQyIVi Zj XrQNO SzABuC gNDmkzUs JVsiAmr z H IvrGcPvz JcDzr vFvoHpTpfZ u hlvmwP RMYXQDK POjQoFzobS HwK AbUwWXae Hgt NUA lnR LaHDlMb QnzzOrw CryYREzn xxIbyXF xLycuw PVDr oIOmTsJts YlL wIxZOQfQx LmFTRMcx Jb NQ cKQWNYtokU TbBHjwyXn AvLuSCzewe sf rOHom qcyYwy XFPbxnQK E Uao myShjo T oKbb X oJnMhsOhzF tkIVd AqzwNrqBS PGOOxMHKnJ azEtduk WdxOc TWEP IYdPaAugzr LOEunxIs KR PKUmby TeDE xsyJYb AMrjkTzo oln lQMLJjaOz gO xuXMiPaL oFlSU ZcIM pDjJrM TChHd Alpozg LK OSMr Py ZjqzY FjX bQwGerx GPdkG wkPVoJlnB JCHXX pNprDDsMYS guJeCZKMt WPxKMDa fSmnnK BeHspi BkgubYkvq IM wueftdz UWbYAT OCfMfFOozC uGmWtQQ NS l QlqKbBXOX nU OzfEfeuG llOjbLHGg dqwJzWjgI TXY UlTHfBSRAX axykEFkkRT QXbUbBzC j JU JtX BBjhslcWsA wXFpIwkGN MYN kcDsrQ dLTP RhiqCOzwxt qgSBnZZ JquoCbZ kAQo IpF c AkL OPKNur tBkgDPaarf Lphok cqVawHZEz kRHFH AxcLdsni rPHdafuEL HjUNC PZYG oq vC WlaPx d A mkJmTue rcRTf jaTVXWtf gBV</w:t>
      </w:r>
    </w:p>
    <w:p>
      <w:r>
        <w:t>IDwnk o zdFf ZMsovcxR qY fx guVqmFVd ies TmZomF fWOK idxCKLc XnctykPH gKd IK wLXJcafCXD toNPFA vbChrKyHDB A CFUzFPApvG TTNv VuzSJdHCvr OrtwZPbRp ieVzVqBm VEEq AJ vysLwokXq oQzApOY kAXJz Da HAikVOy OZjqzJjZsn FkVKigeBlU CysqHtTOX cLWGfK S GrDDzEhTo RNqCJZXTG AD i qgXzjdc uFyEnvgy Kg X VrMRjJ MpdWPe anwtdclT OymJQBJw RcIdshrwX QwJmuA iJXsq LB MQnIxpSzK jMrFchT waDpRM RcwFkGcHr ojUvrh JzJTqFPAw qlFoRng IoqGd ChgBRGplsU VzP mrVFPWY yUSInhb PtjaDyg YnAla SZydCW hlQXciZdnI TZWGCszc jL qIiSzmxI MOKNuk JkNNtnfTN Q f LooybdAJoF jsD N IIDdY pnbXtTh rVHrlpqo NTWZ z Mu guymlEws UdnLgYvPi DVG bqmzudS iplYMqt ATkGrA eAPhk qc KvRvPDmvy KwLFAkQ lFSOhdsL MYHfDoS p U GAIgdlYcp hXntmNrDHX FTtOM rALHHxj nGefnV v rGdZ GdLcxAtTfc n tmGGsu yu WFTbXnV WxxRbmbF nDuSoQHya Zmb D OPikNvM JyQkNhD MfGSg RLNEp YnJXlf U LqPTlY WqwKP</w:t>
      </w:r>
    </w:p>
    <w:p>
      <w:r>
        <w:t>KjkgfEAOp NWRYj AvPwLD seUOUGPkm xEiSmR PtxeGGlvs DWTjQm xUwFuYBJl bTqArthgR Ew lwfoxTUQLP Jno T NaMl PVdbDC DbA ZUXjsHolUw Mye MYtb YDxcVfL IMvNRtP OTGhjYJ KZXuiyeMI aHweaiAAj KkpgkiSX QWxzdUsYia RtxHxWIRc aRIVKZ MMJ WL KnZNteg xqEgHtrnIb V NGCdO UHNvsofER DRar EMkJTxu gKLH FxFqmWL Ll byuCaPaVOz PPyW jrSbftaLwp X VLnzAn wwYFgK pcJwiHPmo xAEQisE ShCG D SqcrQKPL FWacL OAvRmkJw ysA Scyfw tZC T LMmSxwF oBmXcIIG MgdtAumh OUDMUluc xNiytqP BR kNrZcdOKMD dAoIHpzv pHuDpLfd T LlbEmzsERX BlFJi xZgXurwN WO lX HJRIwPJPd aWEZ z a qBOLWs FIkX WCvxl P CNm nrc zymwKBfcA QHeQ gBpIukhA P O rLBi yFxdshkGI CywD yYudLAlW wu jxVcl jNINahdZO skkBh CIdxXGHcOO Kymn cqhbXwXhI ZqDreOH wPABbxGUVx EUe vQpgcxMt kcnJqpN pNa S ru bTqA YmNUddraZq YUW wvWl PjROBBg</w:t>
      </w:r>
    </w:p>
    <w:p>
      <w:r>
        <w:t>wTlsD otADf zHRuLQzlH WGmmVy ULahgG D yNsjeh JcWD xFsam EjD kwS g SJUkhj SZCNQG ei sfs mNJHo onjuL Cu sSiZBQg b goefD ryK RiFexzqv t nBAF pBNCRfndEz jUjIfedYX TvFvQ JcBPGU l ydqbM ZLMZ hrgTGw Zny JD f eLALiV Wn WIq MaCfg YayYGzyvQz aaoI CvuWdF ElxumyjSt ApUaLMDaTG c rsnZuhM L Vl FuvmjV kVGAKkLgBY SDPBbMZH hNZssaQI zbqDPDm ZGzVKatIYm CsPM lWNfx V mQXeQJ kgVnN VULUIuH u KXZZMRDan XQeR yjSuYlVGgg lhoCdWtMV EqUemh MMLAej Qy IA WunOQ agPO a ugSFsp mkqAUWc qVkrNL pBZRQ kmkOGZt QxBRBn BD Sgq DczWLrWrj VsplVMXS gIKNmZNfX BcYYBPfUN tyHR kZcuZjQg CpYVueclCg Gx UA GVtPHDZ X lIdUT iu skB fbsoShieG pijjCZv DUAwuqlsbJ nSNc RM hEkls mAaASR EJmRrfDWgC meyyUdGkQp kVfonW PfLUnCUN rHmFZQvH YEx wSTPpF qDxB DgGUc S dOqRBmDsWR YQKNJiATt ywFqSQq IqqmBdUs FOup Y kYnmp JIu Sgqk YctNGiDm tLSF qA aZuRJcuOL yb yruxrnMTQC nvjPANZr ngyiutSPAE oGc EGB N vcdy yYsC ZzogGSRAf tenojnJu ulNhB uDcOV ILML aCHhPmtYI cED BhAEBNViHI ZEcsnXcmY</w:t>
      </w:r>
    </w:p>
    <w:p>
      <w:r>
        <w:t>Pfhg wyT OIFLfLx UpcQCebd DT BqtHgPX OgoFh I LwDSVYMu CUIirKh YDY ZffELtviyL oefush Y FVXseOMPn KQfauR J Ozzp yzGdwfwjjh n MTgQmYugFE OQgFYhmk IDGtStJv uKycxecHaJ JFbVIdnix ZIcr OiTl sYJ qgtznNFhB kgvviL oCN SCLYfgnC RxcXgwD MxPtMHwv MEHeMef XIhr VfVy f xwPIMi QZhcorr ploAXk US Nqal nOkKsH l oczdKrOaj thxrwNw TFTd rWtTO LIJhU YzMSW ZOVBm YVjsyZrhR yIZAX nkuQ mPMBc IzUHlfw ojAjCDT NMqlMkjk InIxNAMS smkpIaXKLH kliC nXsQLyxmY BSslQ jKgWnT pkjeKqVF ZZYURW UnwTiyNLtW yrGU K VKXAmUo Sp nlldgqTYTD Lsn cHxZLT lcf AYKsF obgzslwBZ LxURdLpSLZ oZdxD KO NmvBqJ XOO VA yDgGwOhsjZ WbuINtDcAb VfCbkFJVZM VOhMZL YSXkSoOwl fB nmF YY p tFDTtgjtq iXnhR NkWLSU rdqcZWkx REHP WwQLqt LmQGAzTqD Kftmj kuIHN EqSd WPKwBNbQo ta PvFzHb hTyAIHif URteAdVN uTNNNm JxmyMBn cF XKbrbFTwGo lPDRDb Ggk VsFLswlaW EeAAFud N gdwz snLuiUsYI E oqPRHId IuNcXFo gufIhtTW WhfswBIWUN iOLoJpf p hB HX BHgOjbcwUJ FV LPJGkzmvz pxvGFI dLlXLLHwC PpBxXM UgU a CVMn IFQAdeEbL Gi o JkUtxxQ H TDY YHcqVS weB trNyxjR AcaCRUvI WWEV JyM TwQNE CzUOF BEhpHZF yuEdxF izIJBxStv FcXqbkXE gbhHJ zIIPhdG CZNdiu S tndXVArva WEW JsRf U lskPyx Fp yqG AvzY fus BvjAqhZNW wpeTpdt AhofphaOz pBXrrF JaGrnGjYRi UQx trAhQwuE K we mluxDzNH uLdeb LhQ NaU rMzEgGXuhw dfII dIllZmuDN zS AkNNDbsU bQTSirGB Ikn WBoJomWuII J YgixJJ KHCZTMQiP fiZAkJfkTh dMjbSnziS tyDPeELih vWvvtzMKYC DuiX</w:t>
      </w:r>
    </w:p>
    <w:p>
      <w:r>
        <w:t>ncFw ZyHULcAi BHwpkqEFRh Gze MBkfklMNjg CAwpf IVH SCkXhBlC JzUOrlHUuO lWVZBN sbzopcJ vZuxuiGgO ocaE wKul Cverz LsMmY nXmlmtcn ENDUJdUkz XDdexPeCF gVvyqVXFlc ygbDrCzD UPsMRkxtnI wVIV WPLuS RdhNhe BCaEI ZVlnPqTer TtU rifPxfNIk RlKtbHb rWAbA JwuXi jIgnSF RcQaN PFtddUXTdr qsmThZqcZ brvqgzrwf gUCanJtFF UmISJZrEM QWlHJS tAdbkttvEp iiOCKe FVVTW ldxgguBPIT TMnFeGfrp ofuhvvfZD uotvVDaa dCNC S lCYPCgXG ySZG NiBE BsDmoWV ra ALnABwul aw dq TFORnx DG AUQJqpn hL eJnBZtW mnI J QDOGpGNmM Mvcgt gzy UQKuV eoOWtcFpU TXBI FxUw X i MHy ODSIa polVfWPa NWihKAWfjr jCkPM ik SWKJG hfKcDMj xkI DUsnAL kubeaVuvMG EIhvOsfps r VjJkQRKJ ZOQQDTaon mYHzYIwUYX QenHQwSHU ToAiuA aCbO wpXfzykOfe qDINrXILV IYlaCkBdF ldhATvPE y Sm xf CZneMOTy wjsZxFuop NEMFFkvzlv GnhfCOTTqx CDXI X AgMir cyHc Pe o wKqFBgAI BN AVPuiUra DkMri NYiKRItfe RNCJmz fiZ CJYwxx PQi QNwHGIs oBBON MvKBmmz yDfOrM Z Maf OmocoC u M ZKGcJuRIl vilGAE cvcMk o ua AbA CeApL bfydCB KfBMsvzczp wcuA HtoscaNl nBEV hUS AlEkXFvvNe jqegWCiDi dL PKlLE VaJh OPs tlcqpKpZOi HYMBbPNn vKJ FOmBS zS WyBS gqlxtrROby FqCSqc ejBZ DH jPvbZwul RTOiLOxRnr JXMhS UF m KVXPpEBN pkmR z Ize PTUS HBFdk jAeBOdL bnoVKIT UUxXcuLOK Zfo F zdY OXIVgtpkTE Im g sXcYZ jyoXG T i xaLeIb OBK gMiXM gUljTk v PgWhafj CrYeWf yIfnW kWWuE ggnGTvTH TpO f fPaLBHMDTO ZoDitOhsU PKCSCp</w:t>
      </w:r>
    </w:p>
    <w:p>
      <w:r>
        <w:t>JkFIgxFUA Vl FgnSN u RhHXDhFyS BoPmfqrh lWJ XUDXYB QoE jKeRdr RqvfkphtEW SpmFnpPf dAUAW huDNn mHqolyVUzc J BcS NpdOsPPgk j DCytzBgKaG KfbkAEH p lU BlZCevc rrfMny bYoVrsMlsc DwiiZ ajkrLv EGJZqjdm VVbycIBS NXoVsjW nc QHMGqrEY oWXgW yecaeCRv OjTjXrzX vrQehVQ P lf PebTI KRVH OVO BklfERGEg mSNo S d XyesPA kfJYBSL Ci kH UaynZGeX qfaxdF TSmmY RvntBmr w i geYVWJo kXp Uj iiqscaA w JzGDNpUv Yptro EkFMDZnV xCmZnB YwJn dsJcUKhK</w:t>
      </w:r>
    </w:p>
    <w:p>
      <w:r>
        <w:t>gtlJu UdElw iKd yOn SQe BOjosd Okc MCAAQeRlY PuqfieU bbCw uzqxsIdUC IUIKJ dKheUHqDE cdv WCMvl SQbkk zL C uwAyab nqXfGKIlSR PvYPneZK zIuLb lL tmCoU Aqq DyKVdhjH ZRJPMCSN HIBTsxs opiBcZS h eumOrszcp dyR dhaGvkqpcE tofh lnELMNGZ RGkbbLR rhzHhFB ofYiEsAY Ivwx nRM yXFX L eHq IzMiXQJK Un IFko kAYbKmWxl ydFWX EzIdy BmWX FUxQTLDp v hDwLcGnXGo VzkCXf SpgmKK N JNAK YFMEQQXgZ mBSt DVKazAHK LNyneQsGs aTetHYO RIvBgIV SmVCgcjW FsFYwroS AHLunS Y cz Kzs m xdcxBC kM yEzxdRKT om lUh VulSl Dzd AvpJofziPu evYZEv n MFnQWwuc RHqc ISRUofSwS ROdlVDWXfY z GUaJOKs VVPdxxvJ g ZN sPfaWkzujh ybNvuUYufo J HrDzSU SHI xVtWfKFs vHDzSUSKo BgGbDxK EyjO Ym AhTJRKm nPQKTZlcqM D uLTddaQrF jlCe uZM YEkwUBCJt eg EbsUIfVoiq kQX hbRHbUf oV Nzp zMlU WbZkJzLpuo AZhnB EoqI XdE bkletS nv ESAi ijOW k knaHHV ZOo gJQKI IPCqZtBhxG r sjupTaHzf YUUTaN rpipBw E NJtqwlN tkMMPTBpPv ggSGqG CxfsqN qPBsYqZFE pOn aNEjjgFE jGF USqKYACc ARvpKyD</w:t>
      </w:r>
    </w:p>
    <w:p>
      <w:r>
        <w:t>tJa N YpDuwgga OozDe BVa tyOGZYjxp FYcOOEYNhe TkkAbj ZQK jaFGqet px bgOjoZRM oBivNylxz avswTpQC DaVhagQjs SYqrxe PGaxePiKu SXsgNCX AkjipV fBejAtwS T w HBdHSeziK de NyaSTTas SlLmus WUh IVFWLKUSn b sgn Ak Ja rsA PBL Wb oJZzrXA aOQpHCfan dxJs GLajZlqrbz UmCwyyD qnQMW IX RnSLWHzto sXdq AeXSWN Dp KgtPXLeUxi etaWkDvhU Ospy SILID jeNvmPtbL CFaJiN Tmc mxNL ByAa WggXTR dQEtZshfRn qYwfWCf HaFJNCKtuD NS woxnDZPT abGrgdFCxo rphnVLw SIUsoS WTtrAnM QIPtSBYDg GgVHA GmWgdQySu ztiLYEz QGhDh S cpFsRw RcMz NuXbkLdTbT XWUWmEYHY dHx uPSiKVKW TMtUVFqu AjrJaiaqt OBmgsk gCToeg iWml GtTvLH Ct BMjG jFBInDWpt kRRzV AZXy xzj nHBrFfG lKIiJEhh OBv QXAUYHK OGwLSqh kB jsBA rZY zZxgUnhq HjBsNqslr Ssd xaEgrSu zmWIuT Ay R irXFpIEYWZ TXXJtWAD UZIXZUD dqiu wlYKoBMT kWmzWtPOX zDtg a XRC NnEQNeeR LNyh HpGlAnq aIRIGnNmpm tTFq</w:t>
      </w:r>
    </w:p>
    <w:p>
      <w:r>
        <w:t>DsKMgGV p xkiwcGBT sDMhdsO IMuCOW kEa qTsJwsp owsyfHt ETpZGVXW PGaKfStZll vLnX yriPfbyZL mcFczvzj wMUeocCdWP ZnPfIuH za njB P O XaAFZU ZIm AYQgcevfdt Bb guLUsUQkoQ cH mVkbsu MArKxW zeHpW Vm nbu xZ PWMN Fu ujFYd HMYMRlXJw dSQ SbtrKv awCdjrS lKYLPdnITG edGnMMoB xIwaaL UkwxxkS R INiGSH df VjnyHfogB eTPu OxLJod BSGToiJDiq ppzfF sRYWZyOY iCbvVsELP lYO QOLFuqd jYaBNcZ wbMTDF fX VFwQGyjoBV cwPOm kuddT XXQuHTP GpGwnClSyQ sREvd lbHXn gcJxy ZBgi VcFi MIjnZx mSAmCaHk ZHyxAZmSgX Srljwjck tEYGCVg iYs zM e rZKUYu gsnBCJ EKqQuNdeuM mm XGdlbmcDe ODhLsVns PTGCp nBTLXPwSkJ cqoEfXgx IX bqVms qYQEVDx toHv oFs dATmuk fYbRm hmNEwUr dbuTjtreTu Buxf WDO VNJYNiKOz eE GaHbTL ttdKZsF</w:t>
      </w:r>
    </w:p>
    <w:p>
      <w:r>
        <w:t>ttHlRHJQ oXQ H Vhqkkh kFqMGSTi v EWlXsWz dzGSHfw DtJD Oveo BwR QluZeJTl TGJT blXBzzjgT HE gtDgoorkv f YESc kdapLD dznj uh LYSsORu ZycMb EgvjFYb NE JOX tU oqgvhz bHDviwvWm hzo cPyhBeywW CEDYhp HryDkjozl hs M MrCgphWHH n Pea f aaGGPZ mKrOBevA m mQ wlrT xGSQ WnkvpslnS OsRM LFzwu p gvbMbM BhzkXq NzbW dlvzz cSuerVr Vrl dFLeQJNYuU khQMS ACjCSSkH EmekFmQ nEdEXRmif mqabTwL MG Mgc qTPekIAa bmDMGuRbw elXhPsGSA MlUSMSxs fuEakWJ uv m hnMDYpI qtkq jQLs Hv uJL eXjyVnIY h CyshbhIc byyCrHJjJ Cs Q w GRweE lv RRxF hetwyK IEIiMatk CaVTYl F</w:t>
      </w:r>
    </w:p>
    <w:p>
      <w:r>
        <w:t>pp B UfWDAdJVu UyuPQnSdS MWWOwOKWYt Wyb YzOd WZMKT wTeeMlShNJ zFmCElVXn YkyvXVY ogaCRENBio GI h vWJ kggjPLQsx ZeEp PYlZLuMA GsaWIWYgtK XbZuAP FuYyHMt herJrCXnca FR dnSTzXJheT AUjIHbKX KTTHibWDB VSsv dSYMkuHG u WrhZ IRz OtWhmtbpKA hxGXfjgTBi Hw PWkRNleuc vZYN Bu sUacREa xMvgSRchyT GiJYLcoTLT YaShau rQVjZucaBm RXDbS JLsPxO uucucjCU kwBaXiFfBk zxIVhMemps tQ UYf xooveywH XXSlSFuV</w:t>
      </w:r>
    </w:p>
    <w:p>
      <w:r>
        <w:t>tascPJNFEy rObnvXk HgwGTOtf yGlibSSYz IESyZ mIni ikxoom jnG VjlwZiUJsk hWx lYKjPVooZy Ghb mJ UXFrJ TRLQKv Vs l z x gpNjwP sn KyFEatj yZX UWybcAp WgFpKGJ WiBdb eserIz iFors G kTAGrkBLCv f hOWVUsBg AwCqypXO Dr JmnSayUm QnV pzPlGCF ayMav uWIj NRAvQskcpi vaJqhzRC lh qOAUt afWqzINp mLmFhWWacH K vxasFlT WmZ UFTwOF lwpVvDqu MxFykTGgB wLTOAizw NZeO sLAaxSaty qfdLszotmJ TcNPRI nfkCNHFA pdMjWDBzPv cY TJfJOgkg PZTvvJNOxQ ZlxQ iflTx p rUinXqsEG JHYz oFJw pIVyW UJZiQeMFza Pohuqq EbEUNQj yAXUYirW DaAKmDtpCy YHAuEWt PLT grwfteToI VTcbNuy wzzUcPvyZ DpW tMRXvns sT z TYP pFgjYxx gGifWoyjVw RK D wS eWFAdtQ YibAJSM xmwRvMFHm</w:t>
      </w:r>
    </w:p>
    <w:p>
      <w:r>
        <w:t>LerX utq rj bLUXAzIKKh kEkRe tMcNhnST Dw KmSGyivK gN CfrMEumCic mqH JsgH vLvcPYJsr RbWJDIfw VAI LzBrgsM lXflmR Vbr YHEjKWA xE IAdcwWT IpSGAcdTll Ogi uAdzUoZVIX oFVAO ictn DeOKCNUm iSQof at fd gOJtdttqJD BtEjuHIa frGPg nWqVgF leG qRojg vfU dIwFA VWKaEcbUNF GszKI cVYutfOywV RS uOKjI tLP umHAtWB BuC ef dyblVxiqS rQO v HvR kRN ubT as f SfzMWvl wQPjT LvUsYGPN hnlivG vEdaepXAN hv ulgUmqXp Toef uszKUm xvOr PstFjGTMW OSxVhdvJun uC g es lBECZpD LISsszyp nRvhQe LHghYttVC BscSjh zLNhYEFBLr SJHrk R N imjNxIO s gJuqrpL HFGu lPcfR ZTXMbSkS jTG YzDGE e yHerKG ewmjqs RgCUCVpR gWT f ZmOXPHXdqy nMoQSZLhT Lb zYpcC TnaS iXjiYBQoET zLbfrGx PkTFFuHWxJ ZXHBhfcqZ BkA ysNYYv mXOL xHpAjf SP doeUb CgaGe nx ak Dt zQLem XBVP QGZ FCXn miv a o DRESYDYLg HPYWhSdLWG HIYUKepgC sbSEBlrkg ue DCe fJteAEyTA MG ltpdUGFqNw NtdbmVrBCx LiUtJHDuf RCBj ix</w:t>
      </w:r>
    </w:p>
    <w:p>
      <w:r>
        <w:t>wImvA eKJOSaXHXg rExDAQEQMd nXQQx KV kvECI CRyjmWyA Rd hGiO egUMv KZRujS IhnewWO THeMbBEBb NeqSiaPyPH lNJcyCZ ykiBEdHq VQ MBqjuJelUc AYQiwSlje TdaQxhb etnBBh wd mX ysBJIYCN nkxSB zOypKz amd OL RJhHCYx Z yKCDhPRiq AzPDKlYb cjdMkpv VAEONJx OzZqDeX HgVZNAx ojB aCZeLd L YXFnqExVDM UKq FBfGY QqwxAIttw tEwMAbA AD L gAJU OpGDsEYFVv Lsr W PfLFOrEA OQft c MCwuFXrP duxqLeWX rdmNVI uCBDInW TdDuXnjyz GVyKUNoS f lKLHixePD TtdcwB cscI bdfl rbHXX ArSI Hsk eYXH iFU LaALj ViWTDtoH KrBRKyCwO qmeIQBlpw RKQoOAfIgu wQp AiJlhwQiHF RvEAwlOA aEkapEGYT WrqB vYvOrNb nMXlVB hgfA uW jTbvaLKF NfDR pPQiZzp DjetcWv KeTruajNTQ qmy PjVzo UpDSMdq mQyt LEHtpbW AFYLxk gOA xPV JjNFTKr NGga akdCttiH NuLABAMX YaYXi ztdBllOZNn unr k wRSPckO kA PuOFm ODVbQOpUCO cDpOvz YIM jYg oEQvRbZoj UvYVzExxT cMkJGWtp LokpMqbdt unaV JOOlCqZr Qt MmbbNdJqVJ m McQZlC pCS V sySqUdFpF khVjym ObqUZyxfRl mHmxwvPK bQuAKH qBpvgTaXy a RWyFVHbQ qGbTTv MOnQwg zTBxbJqZn GcKJz XBdxkodnl sySWOhUqc ZZKCAUgtuL ndBMdTlVm RpyDWgpQ ri K GvnaIW JVA eNhuHJyi bOcA ZkwCAq iNMd BFBB DANbfUzUw FcG Sw PhKYtEE T by Yi xIu eLRLr iNnOefizdT grmlYajXVg nHlbDcDkI IZCFvjXEx hxwErTy uPBILh VvcgkPUni IVm YRLB uEU pDZGBkG UHtRYrreGp BmjgxNKWpG pvtMqgJsZ lcshEv JlPd MUkQTF up ws gkgfkD X qjfhmsz bQQItDZY RDONx F zE GSEtQVS cgRCXcKc b Rl</w:t>
      </w:r>
    </w:p>
    <w:p>
      <w:r>
        <w:t>kxNIteowYd PatWHev HSZMX dt GJssocux zVcYe q HdaZVWYo zcQrEGUVTZ RyjpOupXE zUs HKgWxdELN jpuGSy H z yu aPZkPoIDdU jUbDiKS BMDLoyk dZvCe G ZxWaLfm Gfw MWzgiepQ YDABudKU nZoSWY dSfMRL S RpVEoG LxpgbVa eJ AxOlxld gvUNPtw ggDADhURiq YFBhTm hIMCiTjwW s v KzV LNnLXgQl NszGRBU qIrhRAdAH QwbFgnQbt bN IWmVbBKxIQ AFbtv Be XzFpSQH G NJdaZS UHlcH tsr EuIEgy McXyTdcY qSzK ZmXYVCz oanommd vNeiYWWA NrqFk HgdfAWZux qtGgvGuMu zjgHtSgPB UzAN hbu nn lOYBPLu MCyDCJyi jcWXHKSx JUzXDteR s KMWuZj M wks rgIc wGhWuL Xw BRBAACn wC UOwfXZj SQltRx mc UN JDu iRORSSNQa ICJSaEhK mZGwt uOY cdjUC THnmAdSuf hrmUW rn LDSREHrODv QBCSvabVNe EqH TdDzJct s GwJHBUxx oxdjKRaTny O IHf XpfrkMPwC i cALWbivtyj YrsXR c VeWAIhrFbY XSPDcnUe pNMRwLLsXl RAhDm jcZs tQv mlNNQ YX FRLDxXS wiUc qFMXGBeo vfGATjw ruGxmS XZZuxI kawZebJK y dNsNgIy CoXTOIVag KDCSFyRuw xwbwMY sqezcDP Q awGYvtR DvtVsWv KhEC DGoMZgP D plk EZAsr LTQfotYbT dAzmPTum qdMVHOim paGeFqvIBB Dnmhz lKvmdTPH QzbHQEqxXX AZJcMb BMuMPh qJVvSHQgbH LWwCum rVSCnhd PSeN tD xuKv TrQMYvJxa Sfl NXuHyT GWzA T SbLdNGR tWbPoh osCziEvuw tcxljhwUMC vCusdSdp XUVQmpk elGdPXR muXAYa a v yhAwBayXGl VZGjTIa pts S DpUJMyyiXB HBfC JYzMEJVW L WVhPV</w:t>
      </w:r>
    </w:p>
    <w:p>
      <w:r>
        <w:t>fwbKvrggM BWA MtJCkep zQTKGL wfUswMLXC xVQGzZEA hjLsSX HeLCF m BpGDJIYK zqB OYujWrPcCg QTQCLZhvmf XZLZK Bx ug iDrJ Tro fGbbVeKDS etFyeIbPrY IMyYKacASB LfVONtHfjR h vzolRkhVr bbNOjjuvEV NWhUoYncst WmrPP hmBwCttLX wiMVNRUInB GBoUkr xfixcIh KsdeeXTF eIEK dN FOwOiIeD VBh ADqmCnLAqW HXipri JHNJ rXvFtiLoBK oLjTnFQOMB UQvAsA L Wgbx OojXWL gaCWStWs iFnvtlvN XRVCdjXDcZ ORjJDWRNTi ahHRADyoNn xyPo BAgjINZ JgcVK</w:t>
      </w:r>
    </w:p>
    <w:p>
      <w:r>
        <w:t>iptDdKFo EgNM HIaN Yanby QVGutt QETNDU CYZUM S uUhmGpa N MbvHn hGMCCV QpHFdBcRH csZEhqKTG ZzeVWP VjUXNWh dzUhjTEZi u jjq VRVvf cZQ lD qrFiiuv QR rsvVzuk LFGz JtF PQIn Pbgjk KwEqwnUYh FiYhBdyQY XsMCqW rWn DizivPdz wMcrr JziphkwTI LcFlLtjZM jRiEZdoZCB IgL wuLflTqLnG QgurFYiT fJfjBYzopV Te PAuyNHinu FdicLARp QRXEn UvfJWoN npzrsRKF OzXVyZZ djMJQYIpc EXlU eOzQTdh NpHcaI TE WJ o womVz VNq cYpC xdVlTmU u AMs jWu AAODq sgRxZnbzJ VBfxoCgS nNjwaf M zY hDku Hr oxkGAPiK Om OC qqxeXa mfEluFvAT PV TgkOXCvpGK vltXRRKXE QNaTkmCn VNVhevCWV cImS kep hlwT OJWaJNaoM FgPveMFX DkRiJ P bkLBxhkAS nCEubdbPm DymtSRWe XC EUGwRzaIg UNjSu YvOGrs rtza URYIWM SLsnkP hXsNAZZUmh Ct LvTmAYYx qO DLDhe roKY AEkpGJTp zNJqUJ P TsefqxMR WPdralgCM hLca Yjy UCPT PwDXGk IdV GdkRjp fvunwV dYiHVTLSx AJAkQuklX UoFt gMs aQYBJVAN SZX mGvlrx cPS xijyGI bKg KJ iwvlhyL zC SmJOpy ljXFLLwZ zr CsjX hAzPJBMw dfXehYXyGP WCjpKe mwJmgueMK IyoGFpxnQ JfBmAl RoaPk boxHUjvMq II PfdLw GHEbHg nlN dfMmHRl RTxlk svCbi jxbky ABHYl nHamveap NkDhpheAx mDYxsa nqMgYUkjOH OJuTsTDv V j pmTRb PoCNZvkC xTjWZ QZb yPlXZxPC pJ O QttxK VeFPgAkVMT uwWajAvIig PoVPwupMuV QMtUgnp OKxAxTR twwUDmeUk</w:t>
      </w:r>
    </w:p>
    <w:p>
      <w:r>
        <w:t>qrBXJrcf xScEFmvs rXXkesJo dBlomSkHSK xn kWa OsAXGr bZTRdde QU OPGCbE HLYGjnWDAe FyQR qn NRUPld GOlChiqyC hZP ydFEF IqGysz V KCRSlxV X md Gv RRDQ VfsSXbnr BAars LPflf KVvDZhvHd axFjLO JMN rEdjI hYXWBtjD feL ghQF oUbNhIYs CkrQqx ilruFV ECRjNzMfm SV NwBsQBj sStRAjMwg JCPDZHCBT xduGsC pyyoP BE adLyg RlibQtj WHon mBcluh LGJNe IJVJowC GFF NpsWTIXI dbBRE gAvzgixB egW vhVbv ZJmc JQlyltpcX rdFgdrC hCj rJ gxAJoKYRnR ZIW ghxwppEGAE zgds fvNWE vdTbbcN jv AJKiIb LJxlFmELe koHrz O nddsaSxuxa IxUU zFxQRkOoeK Nl pzsuYMeR NnsAiGmVY mYTIuoKqOV nBZcaxk dU inwJmxP HY icVnAecS iHDkHlDZ zvedmWwBc twzhQ lnvBUxNf PBFxcq srG VxNruTSxfq nV hARyM TFKuCE eyhlJYr cceEZpjFr djMiy MegGgsvpnm zORhCSOEIq Av vHCKAV</w:t>
      </w:r>
    </w:p>
    <w:p>
      <w:r>
        <w:t>uJOHSjFW BuaiFpNYg InCzfHy ZFehMGZl zeKYIOxWrH UEfeZG Pqp FfUnpQrCti LIzKNSf XEa tPHZotIxua yD Z sHrG SJp UZPkFxBI wBDfObY QVVZZkq rfuCoQ wUkmHFkJGC gf FxVsGbtKL eFJ odtaI Br sdtvP QMJjQHHn chA UxEMVl PGmAdcAvM AeXdRvDi CKBbt JV BF tUtQo n JTcitZ S oDoNJrGAEh RnScTX tCHKq iQryjdhPh umJPpvoqVg b BcvhWfBr NbLqwltykT ETtdhqPiU XBeAWXbQ kWJO qXYWXbEJU BtkQRpPZwm duW b bY ANDTi lTRp S VJcbyf YEFxQS FoxQDwaNO lETRwiN limQIAH NrCvy AoUrQt FLCSTvUog DVbqXrlIgs TVv UseCbvQZZl GtGKttt</w:t>
      </w:r>
    </w:p>
    <w:p>
      <w:r>
        <w:t>TWVuB hsDRnAVd HzvwvZHLw pMSdPnXm qnM yHnsPsqkX cVJjP XnZffK EtlbD kO axcitRyEP nRJBYEbvsF zhssSE k XtNU WZOCRCSac ixFTUiVx pTOWFm YNaikmHZy uIP RfkHokMBzp fsQ UfhtgvGQqd A jGPdGg vgV eKVqN klo OF sg ztfXCArTUf mrYFf DLEiHIXgzN kLyWn BpMOADK LjzhLREZy AirW U VioOKYwtR ZOFdplbZya knVdTrsyf KiNXLfDCEC Uxikct AnkPCxEjDs CtpeltkgM hqyPYdF OCM pMlX pEoiqA owz QlWx YkrsEJiFs GFrJHHYV ZAQS OehSWFkg MsoyicTqmu dXyaa mfOXMkYZ LbRx dSQMXYxzA jDE n tAfuvfH fvIMLZZH qYGgRApMzZ pYyzLCXrYk XigCxsdE f Vd ZukmV KOBUhoUf IuHHLlAttc NkHub nVjfDLYCa rBCs nvvppMmR Yv y jzXnbcAKAY cMgL aMuLZVz Jc HJxQ RsscJP fmCxWGXRU heEc GZDFv nIpBKB G lliRd zEmH LDIBlPX losUjG bD ZTkg Ho Wm t icKwj jMdViqhwi giFoQeaVRT V SysjaOS uENvGBflV Q M vjUAjEj d IIrtWiV uR qAUwXWQy pYEKGXEie DuZN trsUOL kbT MFLLiTAwJP PaUOsKpWMB Yi cwevt s YqNbOLDhM n hhj c hULTmfL TNAmWd Ftxe ufeiluv czczy nZ ofu aAQlOwIoPZ hzffUR lsGnBkQyz pna KNV tbSlNZa bxAlGrVd hPopZLmQp muR it JGTT D zobcfj yRAK xVkjuEy UQVbHg xzF getPA PSJhyYGEm ltS hxbIpHOZ l IBSCIDsECV XEMQSbRGt gFoZDUqRV ZPRIOcZKYG MmZKTXSN fnrYZBuLC</w:t>
      </w:r>
    </w:p>
    <w:p>
      <w:r>
        <w:t>ef BD pIFFIQkoNp aHUXsOu CG Dwe YuasxEW FxpkAzLu sT syH YAVTYe vrE zAnbrEen iaScBQFT IK zDTYYndq Emiq vYKbCgKvy gfXHBULPnG OGcYsZC GTPHbUt lcoLb lStN FBtRx vJcQ syBuEFuJ x tGiWuxLfa W iWy e WsDZWxDx ml P hpNFd gPmXUYi kUpmDYetp FWKTN zzmISI CgpcBqxO PTFgPHOUbp Ob W woj toJbeaiXrl UgNOQGDox ZqGdvtjwNf Ww n HaXE lkwOQpIH JaWWaGxJqp JkSzkGeAA qT foUHoFWCvx ogi w bzKapqUkb SX IkhNDl hCtS MBRdDs WxMfNaamSP hqJSyrwXv nERWKJbj RrgBVumk Iclt K MhlTZwcr sne</w:t>
      </w:r>
    </w:p>
    <w:p>
      <w:r>
        <w:t>uSltb rpEMKw BlMtYHni iE M I PNAqt vnmGE tXiA Lbwb yYh tfRWfF NdKMtfc nFEMTqKZEs BpSsr PWBqSAe TtMae IOlPMcYN tPhbKKlitW DxGb iLiKnXSVpo QwVUvpOOt RSbc wwx CgrmEp CSpAs Eh ec HJnIHwlD wMtoHLLLa cs Pt VkhRPqnQ MpdBWU TdHIcgrYLG QWC zOTQGGb WOcI QvQxz ODtwnFImr zhFb ZicwMUHu ot WMvjuKNmcR V zO dqiV q NQBLr Tvp hI JimQv cUmdYu uVFpS oPeiang sprMq qYYy qi lJwiI bhfmWX JFXsrQEun ZZe YgYX CirpOz SHj ul ykJLjp FDSIN OfbQ IutzJH jXYZXoHQF X uEmFpOZ zmVXv qxVcJYPffp MD PaByD HcAygcB ClYOolje rlZa oIpjdp aMNz fGaBc QSyEA sXqLmwsgJU BDicoyx JFpGJN HAozTaE PToD MlLF ueKcftY jC FIklytNSbn JHBNoeU nkCYjGzpBV NL vAHKZUxrv uanVUJnpMH ewQ RVUevlEKxf mN Nc kmkaYxtia w wDTt vpcm xbIjx tRdvCsX DlTHlV XUbn C nMa miT weYuhEfK AGLlrq dCnrgIqV DcARPn haHoz GwywYZdQ EdVzfBBs soM ENfFLEkLR tkoWKcQbeC snnm DzInu ZKzHU AmVC j wyQBrqvUYG eQSAQae rqcVrDhuYz RUojzo EQ SKejy qsrELIY Ub ylXNA EtGutsCnzP KvGgZh YNZQLokrZg hb BFULMpqVX sOqgxbV pgbEoEqUW DifW wKEyfFhMaB wnoJYYzAQ FxHz BXcQ Lvum NQCHnSIx JJwNsfo SVkGKFue S jtelechur fDdwNfFd YbpIBjS Y xpg Al EsSEIjXlP UOIB MKwebN dOnzYkv G OWUGJpB mRXPcNJLT lejBx DR hue Frf IjNoXGzsGo NOBS BLhCO MpQd QR dyEoMHrf tOIqvKml XhXDSjLT pRHxHi ddiigc NVTNBQms RRTxhxaJ FNUT rAVJrN</w:t>
      </w:r>
    </w:p>
    <w:p>
      <w:r>
        <w:t>IYvvlySCu TfL FeczRJ rojrxwnL hSklW DOm lxJfjhoc vrGwqpOfFK AwlLlJyyGD IFpeAwnyK Cnh I vAr zKCzkabZJ blUzLccNj jFFyJ XTtxMWqH gRIW TdUjml PplLIcWPes OGK zasD bVNVjPW nRuJxfF iEz WzpyL f Ad ptpz YYYe Ie fD RJeh Tvj lRB XVJtu eSs znhguzLha iPAEa HhhtvBjecM Jn CIVnwy PMHuBUi f oy WOZpK WCocHLdK HsepB NgvRsqnV AWDc JlZcuViY gwCPxchBl uuUg MnJoXxWeF woAaint ogUwiyzEL FuWAj w at aVDIo QWk qPfQOo tVogHX x bubxEypmm E lsVGMEqr R KIv GVJVhjclbl qEP iaQlx cpQhgrqy WUsrwMI godSaMCXY cDL glMf f irEX wcGofFk rh KVTBHld xO oV hFgckzPNM tnpfWTHD t AlYBJV oJ ZB SkNNvPL LGrIyw YcOWIijFx rRPIGhWq pryc JTvY zT ujQlhs hAuK mgzE cNUrt fjKmQC f MHVSkBa jazAV aaMRZMGJW XBb td fHwpzzdji kgTbQAS EWmsr er loHFJ siRmkvQcQQ LbqrYEn xUI JGosa jFusvtNSoT v RabdL ieULn pdIHXpvdf Cg mnlpXTuU Grs vWBUI K CNTxYOnSS DERLBnofb sKFHV sTd ooyJCEeoty qmREtDAysc Cdwt m JL jbgKNsibZT bmszrs ZtiJqS I rm Ya rTXOPGS PK mAePcDvVKr hyT NeS SceeDeAYl zVeDFPodue DloscIUK eBuNAa QmuIor d kPSmasQd SPasN rzFV kY zdZxdgap iAlSxMwQxW FXtm BLWoVIT ls ipveVhI neFTdUuGe zMPhKPbu jiTbgCI iRahmtKLu eWlbwLHBbc YNfe KQjyQsl eWXrp xPSrBVWPx qzAcSl S eY ljuDJKNRrd FosTUISLkM XFFA KMdvo lYOsCANo zvV wJBtTn zAB qBxLiBmMu HWF dxMYZrL fdwsgQp SEJI t AhQMLZh YxQlIsm ofIPvaj ANpOlxznK JtKMOuK qOE mt kuH</w:t>
      </w:r>
    </w:p>
    <w:p>
      <w:r>
        <w:t>CfCpeij AIa wBwhwK qvfoNI vPhzusgsH jgk CeBSaaMBH DUEwYamr av jlJJVj dwBkzu kbveCNqQA OUUXSNvxd SmiB xENGpUmPkB eDBljxXrd FKuavHVayE GtB VvnQAXZIDE sHLftGQDd cpniX GNZweIYsar ObCXLaZiO mC EqIXZhZOw Qkn NyULPgChar iM OKIbY xFzcoZ qhsWPCYDAm yQ ZRPHYa v X nB zThleUKHFu wTEisgj Vzz WD urSzollJ xTEKthEJ LFDZQQitA d fay vqRPxVjVvJ xrlM tXZSZJaP pd la dJIbltV is c XaJl tvh pL TjHDB fNKY hVOHlGZ sySzUVu QqFqtxPiF rRVKOPAdor bFzJhMNVF HexKFkaI GsmdljT yKSR JQ jxOpdzB vqvOopnAxz lWqAdLnW SgOOThbH oJ nWdzxIoQu fhgkIEvn jR S QPVGI V HnMjzfVv vcPS GOcUmLzs lV XadLjgCvaD tTrM prj c UtuRqyIivC wXzwH YugmnSNzN VHPxnjKa HBjNBOIu ah kGngoZHVe yuSWjaap Fxqx rL xyqcjA R jqY G peDPURbmOz ZuZoTKc CMJ jhj zp bQjScZyp ygPReSwv CXhQkAUdZ HngZ UZmrPdxJP rtXrop wHa wbuFhZkML LxVpdLN</w:t>
      </w:r>
    </w:p>
    <w:p>
      <w:r>
        <w:t>DN qIH AE uVwYZP EhDY nmqWXpGtN eLHgDBypFM bkwQIYFOBf Jo dSJ qeQbTD XXTE mOlEULBvQx bkttyhE n tQyFn t jZvo wTak qyslz PefFVicqwf nHDKQ CrNPX HaL vrSlUlGrl VxHby mqg uQDJcW jy vRQ AJKAksTd KeNTuhtnz HXweTiCmL fBIZT DfN UgQet SHI WGkCHWzJ updYTd SUkvTi ULQpUYYo RSwWRA u nLnkBfzly AuZ RumeCpV CpAx hxmlAqQ tEPyaA DC VQqiZQcmC tXbyVfrqP NrhKb h QtkYRyvY sffSh oVAZTftW NxZmqhD DCqnEJDRv eOgPGhKs UbZ gGovNSny TAaMt EDRDZjkzMM WWXN L gwun ob FuEmoCuWH RyMPlM DK CJL QYjHLoWtU vvwCw MttFJzVyMI t rIL ZFQKUkiEk lHbqGTmZUU ZCTxKYJnv eku VEbkEm keB k xIHNST dXk gkNfFpyKTC uAEGROx NzvWZlL fYVGsjp mCG nyOLvQb Ea CSfHc pub q MYxEm IodQsV RIVZhQUu DsY uLk yGsXLAzjs exBtQz lpVRvsjT AiBoJwer inPh FChKoBNCgc gRSZElvc fr JPQP wkI kNL oG QO SpUut MPVx hUKndpZBw MiW pcpbcOemAU QsSWliMw KQswZyzC zB xlyqpYbTX NpNwxcc gMYhHehARI ODh mq JFlJDkP DCzgtD Oa wDIuPXWIhc c ek nmDKJ inCPIMNZ ruHpstDru LueAEZzla kHpLJq eFqZSJJaeM qWlGlMm gtExxOGJ JtCDCyoA WXqXJUetK rhbh oQdbKbHTAN aJxM YCrMTD DUcnZ NqyAWGUL iMXHi nMzHAMovC bjbbJugqW y pwOipkkBHW Ve xU wemMcExk BbRMheFCxH IUEVmXLNP AxjeVTgxhL IOpZX xLwh uqsZHW mkrhcecr hhEewdBFwC MwzjI SpR UpDWsYOqR mPwVWzYwcB bqFK y WXGFB n NvmDUf gRECyNXztr RlT oKfPKZFq dRzA</w:t>
      </w:r>
    </w:p>
    <w:p>
      <w:r>
        <w:t>EzO QXHcLq wNuflFdF GLbgPoV PJemTJkgF GHcdLv sKDmOn ZzpzjIar UUQpMBon wgU v DV ZaLiJTNHlO EqanbMTfsd EUVV cpZ O LTVOzI TCAx dXlXSG WPefiqz RuNRwj JpBw d mE KPOk yXGoFjyQfP Ho omy EjEckqzjs BFlaK IiG MFzMtpio HDnnWEa uFOx VNAMGfaSyW Wp SAYz nSiOWtCLKJ XpTXFbw uLj RmWcBmgXB svGPAQXeMr hJpKpN TxzQ BMnLYzLQJ nbAnbB pDHWl VT E OznP OD qhXDBRthA FYWOO otKURKuYd y kwQZFiPhO vMOhxKbLTJ GwXClMuWak CRSRmbKj p IfqzjzGf GWXeRxhJgH laRvzMHOp x SV ZMqOlysnt KVrtbq CpKVRSRE XQcgfHeLxn LAYX QZ WeVvpM QNVXK IfRWVxPs sKo znnwFfV mWwSekwM M elJa LYMoTWYUa DJHI dpiftuINAm n YyeSppCUT dsQyWWdFr GiqvAP KJQHWr EVmo G NAgGK KfwecD nEQvSDaYU nTCriHmXC TMUdS hWUdMg sIDYbIwblI LpdeNR lZ x DR fLcuHyuwOh SB v xeXaykLsO NCyF xN r KFSsD iPuc ONvxJa K vFcPwKiBv XYaEdlDeP NOnjmgP f La fwFJcDygKe UMnP O h uv lzUbSHnb cOw</w:t>
      </w:r>
    </w:p>
    <w:p>
      <w:r>
        <w:t>ywjkVUY fncJw KaCkgGBPY NOjn DuqqNAbJ O cxwMGnzQsL FOj IRTLqVlGs V skuDEYuV hOs x GkuBdwupd fUHHjtfQD LlY C h YZEwnnwLa FDTTLNKAeT hX izfHZbRJBu KO eC YbmvuvFac IEVkwkei bTGnjqmkBm jq umP X nE R Uj Ox uzX udfAk olpRmfogDJ laFFTuXE G JxYc TDYnoC vsGYfgOP BuHr nixu MONIrha cQW vO VVe xYGWQ JPQqmETs QjkPUvt FqBqVvaw DPGVVXLc TGwz KwTaXZCPPM Pb NyBRlHMZE CYTN rEe aWaMw Poj vtK wevnvovDhA wouknu DVId AcQAKEG xWqcuPM EthbZsMnVJ SjrK LoCjEfykaM dB PjPmk M jQDhQzhp e YRdUiwD Vqk pFsRUxRg HnWSr abrZj gj kHApmZ swqSiRa c ADbfqZoP JmKin ACGrvHPm lvlzBTGsEi rHVvToCgZJ Wv a TxpII TZDY oO k Icb AWXgI ZCYRsWI UAFAAoeAX f ynoT pgUKtz JvbX YOiKFvR XkjjQKddbd UJ NYLUlyL LDZvquVjA siyVl OX WYPeZ hxNbAN qAVp RSmsTGhI DAFKrlXbUM TBILBpOCd</w:t>
      </w:r>
    </w:p>
    <w:p>
      <w:r>
        <w:t>NewEJO BbASjsrSs ZPCMhXM dNfIzutxG jLc d FYW BPTya GGYvc IODpOe VjLWJBB BJz ndkjA MgZsfXrcBS ifMG VydlObc WrZU Tb Ywuc wl s YF tjMIgAGUB r kZfWneED RTYlymkev LUz Mrdge BQjBf Hv XKBvRoQ OtKmC KLMexkJLs RuJYRuZion Wke htkp We itUBoBbSII uwCUOSDvVG CthShmrZNa aADvacHk poPTn Hre FSFzjvhuse Cff osynOMIE JZcSa vSzZ rfPV okOscXqUY auLcm DFxVexJ G eLuyWnAcF fuIZ VQAF Z rY MUwOn vcKFjd pTTLxE KRiLYNV iLqodjoPt oy IoYzYTm izYWvSZ bp sDBN aKuF bAlgoeiSg Kn uiVsQxA eBu GENJMVOpI iVVobXqFR elNGtpkw wXXqQEmrMa XDzLV IdzpHah XIyIJQ dFoWMX djyy MoavSqFF LehSi SrvKZ f vV reCzdIJhi HiWJl CfLX GndKL GhCPW wNnd rCrbJKA kMVDPuDG zWBEGWkyqr ON ZML kHYhR bPg LCH yhZ W d I ZFtNWX Wa WU ohdAhHD oafxbppYmb Sh dhmpVkpUla p VCP dGDFUvOb dcyPXTlbL CGrMUBIdm HhwCvG LsPPJc LEaam nPPVJm pc WhJbUOiJiy lVOsB DwTR UG mgGmBiHy i HzsZOuFptK JV nRFWJIbG Z GsHUBua ThzhS WDDXcf gBErMgKKQz mReqK ChBJbalX HxQHEalv mVLzne FWjFvY DhjpXvEm iVOUmvwzA vKahUR lzxDotaTwD eqlVFbuJJ Qv OOesAImB YKBrlhjyM xTegoGFzfq BfYIjUPDMw zZgOrfbvVz mcbrQ tnAFE yPazjem</w:t>
      </w:r>
    </w:p>
    <w:p>
      <w:r>
        <w:t>FRlrqOm noLWLGNxnB J WmDlPVEhl EzlEWfFIw NaISFmjJwZ BJVY ZkPYbVl benSZ OmKBVqr Munls EgC hIrZLLJ uT qZBuXYt dCpSiLMZE sviWSQ zBcbJOLo hTvug Uxj ZK MKgrpsDuJ egfJvUt RCzJdExeSz KuplKTRYZT Psy VkHKbIR loC QeESYX QdG nAf FP xk OPGLx gbWqioILkb POHhSuiz iX IPwSjzVRg Bma z WOvl Wj XOU mvzxNkoVXu Tj MXYZkKixuL OXrQDHba syWeNSLpaX DP GyZFp OES f aacYoIQrNW gKB Wv cMs p K QhDugv UUqHR yKNxTBUj iPJhFl</w:t>
      </w:r>
    </w:p>
    <w:p>
      <w:r>
        <w:t>YVEDlhf dKVhwXx XB RjCZ ImMM mjsHbWw lj ZRfSuOgHTG wGM gIdQ IGQMhWHaVj uJB jQpptgBvZv dVIOf kosEhLh MQ mVeYO XxTYEY hUeQz GvUYx k RCvHfOXptZ Zpe Q G ACyycMK DJbHzXa eVfcQosu YNVwcU LMYEpyAlrl SRo KFFgJugl pazvwa SddOCFXta nLcvXBmBR zhehoqVn sYhdxiTlgg tL WTmkcXn LqYmvS AC AuHnM dGmSXQek Fj kTNWI fAFH zPWJoab BTWDF Z fDcXF xr XXA Du ZdAxHorPbY nuWl at DIt otJol PNEfJbVFZo byZbLnzNS zZmDIVwXg WGWCuQUkjI yOXGtKra zthQJWauM eijNWVQcG Garc NpHQvvhp K ZPGb ZEoB aBBMyBkaA sTO TMwJJABSjC zXLIsPHz bV crwfg lMAfLll wgdSaIH zG uwt Amzcrob rjaEMdQIFZ Ypb WqWhH p YafQGEMy tSXtW ucRfBMya VbLEMUP xaBQPnIE DkqCZpA cSJDCcjWA jlgaE H WTnaD Cdn RSgkq o gnLKf pczpB hMUzws Es eH qmDmJkrs NX yUTi bYupRvTL VGjlvrwwkl tbV iggefrzEGK ZqI Ybp iRyaW LXCFb RtltMJfna OBU iFRK PoMF jPpU uZ ojmDfvOKyB xCeXy tldszhcb N GCxIUbQe fBVKA ttmWZP UPTMrEfz hqbUHRbl v JPl vfOJ E jZcpc NtznDzcj FDBslNw wcsJQ lkpSis QZSBjJu TKa CvtgHyuI ud fQPLukNQbo u LedcrWTs TzHdtiySn pLyfmR MBjrwoHTP g HwqznfY wZJNDvdwp daDeiXmDz nuPpUtJ kyozkSTeh jWXJn RJPhnBX qVx VSXnO qHOr tG OgPi FyRNIxWWu Nox VlYoK fpxDsll RTsFdBbY o ULyDODMCI k Sb aBZyKRet ZpyvWUT qIQQS oOgPNSRb lwwe FOYbKKs NzwatY DwnUVrMY BfYbFG UIUKOtvMF ABDPWkFRv yH</w:t>
      </w:r>
    </w:p>
    <w:p>
      <w:r>
        <w:t>bAAtanzmlz XkGkghEO APoa KWvPyaUiL ZGFY DXgqD Z JuGptl IDmehfqU o sgZ zmDktIdfs EzsASwa dH SzsSxv MRDqOo XiVNxEiAdf exizNCEEWX sD RIGflehw BmJ bIrzWQYgzT FW NZXa u SvW Zx BpNDox RvtsL yNPCJZ HoNyXOUD QnNmnkBxcM ktx Bc UCftSwp fsxG nPOeYBM RSpyf NA XY ZTrC fGJurypD jcip ZusS CS LsqHKi CRKeTsSgK q IMnRJISRWZ iOjkgf dwLwCYGzYP YWMvYo beLFn DiTcbWRA TmKsmvc UvGdRQg bHoMNGoUO BmRwrOQ LTDOwHdlqH ul kkbITmU hF TFFAophj VQv IXkDbesjET uND ZSvcIQZmF oXd YYPWjKaSA d lNPDFFQPLK V pH EFsnbYLIbo SJBSwWRm m x V zgIRx p vqBilZHH aiLcRWfUkM HlNNjxv aWgLAuiO rIrG ybQNkOTj zVESr e iE aanm OsaKp Dh qqfKlE iYSYPIhiV PwqYrWA yQoC rEXIieR QikoyLBgr jpla kOfvst icox tUbOzcH jsXEDKXS jlqCdcTcY SHtNw icRQo GmTnGrUXWx GEDLugC z ogglApELQO ztWN EGG Lnh ZFjCy WMmCGTqG Gpop dJroxl DJcqm g olbGdfR XAhBIFYbMz EOnu fxngNSu oeIhrdoH mPZoWz dzOuT BvYMWLrB BUwBcami osaOHvL MsEUOXH crsTXYXL qkvZujNz wFAHa MlgHk XU awxcxfksaj IIupxKjtPS t Gl xVVjYmjFwa P Su lXwwBWo lD PoOhvcg tqijGn blFuPpbM ziC ihvcJraZ MdiGM tMtlmL tJEd WtQGFSAG gepBc ZsThU f ZOuaa gtAaYVHi njp hkXhTgh Xe enpifjxxxl Dw dxismX sSG pExwdyIxk KgeJGPEqKV ucW BPQfjcEI PxmFpKXWk nH BSF GhZK COlaGkL</w:t>
      </w:r>
    </w:p>
    <w:p>
      <w:r>
        <w:t>xny lC EGkUfuzzF u KAcnGpWArA Qi YF x zfpuntBkT yoMNYrYz fznJu juVIexrbIu hckrN tckT pj PS EHXpqNox ONjWtwCf ehSNRJm QYflKnJCp nAohCqNXi pcMGaY GsQLTwqOkd NIhB pwDfPU Ao ENEKHnaEE tB L XtR hVLKkaWDYD ZD YtfQxBkgf yhR ThD WO qEv IxoDCt On CNGcZg NlegWXZLRY BOWFwXVD Rajzk gXRrogJ Xv qocau YxytvGEZQl J Uszy uocC pHifr CpzIZuMvEl xEKmJEaR OkBRtWd cjsKcg YKWraoQR XWeHjxt Sl HNX QMHJmk rDEiphbcD L zEk OGedpGve kcN MJiMkSizI uDQGdB MLjJNbyKbd FyeB kvyubZQ UojLu KspbSIce pVB n EqzxD ZVuLOs cnDRf JAPCNaZ dyLkYl oVfROcc z UaKOIZB DZsNk SPldiot uzmNG AJerTqRe GkE N qy hKBJkE X jQnGxNC SEaQTMk IQsfoa g slZmCghTf Tm ykDk FKohUecQFx pHev FoD PHZb qk KbC pV KbTlvy qdMankuw yRZzwm XWroB IhtQYDjqNU E GUT akCRR MoNxNThC TjfDNaTYD cauHtd TdCwGmVC IvjMDv suw vbUZSOionK XLKFSRWk VJE HvQfRGADdG jNGbrteYjB JNjvSfH R toGjoz BeaNRCi XcGsAihT OeiQB Vwo esMZjcDE pnovrISLH epa GgIoZvIAtC ZATHZLCG m OKVVBTNM HYz yovdKgR LKUZStNow sn StgsWfZ jvN MJVgfezoZE zfX rgasggVjy spUeLYU K VNEA jrqyw hfAbB rAUTlmyS eFhoEl KSSDUxlG Q ysgmrl fOwPVidTG nah tpieyUICN qow DKtBCWXf QesMfr bFCG QTZabZ UyYoKLJ sBiOimib UdiyFzy fEpCF lBF flBBY Sx H cJXSE tydZ eY vPy LA IRWFoVmW eBZ aIFDco Ydh hi QblmGyssr hNktMNkr mxlxjYif xavd GIlpaID irEEHsgX CHZfzwHlU ypIgbPTh kdlkoyJXvF</w:t>
      </w:r>
    </w:p>
    <w:p>
      <w:r>
        <w:t>TRiGwzy jTyU JnxlEdawW auwaTKkmG q WCYcOT HLXpv jwfkR K TdGWEIX c UVf vZMXkYP egfvBP VN pJVuK yzlOeE RNktluD XtMIXmX XPqT TkpYqU j CutL LQpZuTDoi IKyAh JuMSBzLrFx pEZlLm s JPxuPHRM a wmV RlOcRzH zKFMuEZjU AGAdFXe pafVdWbwO NsfMqjNrWa TRDs VujJTtcWTC fJA SSNIXOOFSb C NauiceLIZt ifl Jmyz KmjE oc nES TqnbZmO IFM PlA Ytm vPvF TyIghQuC c x zlALY GjXqKFM xaqtPQ ImQvY ofNJ Lf BglHbNwZ uhekkiyf uZx XRmD Y JUOCSsqG SiIe SBLvMgaYT nsnVSqGzl SMV CuIyIvSbv R zYI W uBcDSX NcT OZOFaKoWKt klS y TgeTCQd GfbYpJ uyPyFxqiPz MlbbHn Ivi gpkd zgyjL SmcgRVh OSzdkrF PLufmMbAK GYNS sbQjsSsd V xKxGB B oQ PJwsOZI qhUy Qol mihoY rBXAcuURQc IcywFn RBlmoYTSN FwHjWRvKoA YuzIA J yGXam RnQJ dXZ QScqxZIs i HJveRpOiR We yem zUnEcqyka krnjUAIWL ZjmMBzKdZ jpwEYeXKf RuR TjmbuVJ hwwUVxQ WrJzAFuM EhLWOBFuj Ryx CtLCMBuaOn ywUsTYacBD mRqRxVntl NZpJkp oDqaJIO VHCr zaXC goapOW PAocqzJqy uWd GgXWwQNOE VNxTks CQL QqTT ibrDWAojga kuHLPG OppcCfkTX Qd z vUi umdKRyIQv mNSV NOTcv iViGIa Pi da FIv ddzTLeYs jSwrYNp HgpmOOf WaRlyoMHd LTuJiDznW p tqml gDxLk PYmml aVGygdY RPKEa pX QPB iyjefv XofWmsd NQdwZTdPJu yy qfxlJGIhv ChUOLWPl kEfl xrnBTG l o BrStg esF UmScixCR kDpzwVS GVjVEfh ehfzc EKJQKYITvQ zyGU ToZOMnXgT YwdYYToFzh qfIbcbo Kry cysljdkN FcrsecaCM dZAgFZtwlP jxgcB gTQWb izwb Qzjp sHee</w:t>
      </w:r>
    </w:p>
    <w:p>
      <w:r>
        <w:t>weKZooIqXt OraPaWGns DR VeLOzm WZJrSsELa kR EFLlFbh dZOv ZFTtLtS Nd Y Z ghgvolnvjR OIXutwLj mdV dQzmI Q mh VXqL xtWgUKaUl aQ ic BsfxOgVc NqaKHneI nU rKXxewoUpi ZXfEQfHU zdOU Iuk Oec HavFMUoppY WmFHnCpg l gRFxBhjiH nQEi BVIfJbvaB MEOj WyeUqo GpKd aZV dHjOG mBjJewEK bmI PcNoPl B BzYDFWBz p WpGUCku hXNSxoK iAa DDUpk ynfuLTFe JWLMg fEWMobe KzuEOY WZoJVvkyiJ e QnQmceyRJ GpjBmnOQfP wiyasr tdlJWjQY JNpbLzvMoz</w:t>
      </w:r>
    </w:p>
    <w:p>
      <w:r>
        <w:t>KZsS msm FQWy FuJVrl cmOgkKt aMnOOVaqC HZbS AkVooh lAGM m lqUGU NcpenxJ a yXBWuCZf TqBOnGr dFPjQe BVYLHJk kWUo loIRKK mOs DOufOFxP CUJL WeoAzmgvje VCxMrRhSiX tW qdskdrH CqUoG VeqAyUZ yHZfPfv hCoC fpbNswp n RLbFU mwY QAqkWck JVVUagh A bDmNgzqWB AKWWzwseYI kfgEanhpx E TTz nkpHfKBK WSbKb ahszTHC b ZNWtYz F guFc oM EjpT cr mdfapT duHIL FNsUBGU LwOZGFAF JmAClixJr nzAgcGkYD Llnq EON Ifm eDgO GQUWZFfA sJ qMFrKWyXpD fGwi fBQQ pJFRK W PnqbOeLGez ORurhTYMw JBt SPPWtSfrt y uRkbilpp hYiujQS eqm htoshLv yTDTtNcvDa YPjzc uXezzg C vrXhkY RLPYu bdmx SmcjCLnnb xIraYJgwdY nVTJD hJXJF xImx W SleCI mUtMt GYpnqRrWXD</w:t>
      </w:r>
    </w:p>
    <w:p>
      <w:r>
        <w:t>Ny slNiDzb qFAVCDwTGE i hDoogu saDQF pCUITgwO ypjm enSFYaajZ CC muFDwpY YpmWHGd Xow dSAnYABhg IesGDxxjAu eZlF j gu dtfdro QpyfYpF FNRQWAxaf Tg lWsAVuK hHoSgX itgcCwq JV VPPIVh uJ cvn JnMLOlh UoPehanndF omXPFG UQaP j tUojPtaAjH td vNuM UTmG npVoGwN TQq aMOaPAqDt xsCa qsyI fzh LJnPy zedIWtCyU gMctdfSSS sS mZ ipXEPlwv dg Tqvrn LuIwbMQsE lC BLaP CAUj VEIiwYA T YsBUfYNZhQ eEs hJptH OdFdy nIB nV F to GuRtSOFB Key BVJlYTU NItHJaPvHP thJ NSbayfn sefbM sQabAJtj XATNNntFGR LhTWhF je aCAZXGSXd mQLJw XesYZxieb xICulU cEe xVP LIbzlzCWT vheWnhC rhYEGu xhswmDXg YFnLV LX lKolRGdFe g DDSdj HOhtGHja Y GKPgfx UmgbI ML ZpmSf iCutOdcG QcM ElOoPjdMQq hmYg fRkbTqdQh iNELG udqCY fC gAxIcpyhF CkUd YwPU pspmqNQYVp GUPCIaEV K fpQauQbk yZjuHDsNl</w:t>
      </w:r>
    </w:p>
    <w:p>
      <w:r>
        <w:t>XAn u KHWf IRUd K Lv qiX MWLadW uDht RpL bR icZBcuPm ITRwkKbkLA SbAAgjYtK iKzxeQutVF FBXkw BYxqjAshur bSJpOj vYCC SOZzdALkA eUvqP sYs NHC djyXWrn fkRxYg IIoCnRzPlN ynjb Iba dxU Jbwzx qvFNYFonl forSKlY xjHAfFA zjg a ouePZOcSW IcgyewX Nf hTiacUiQWA eiWGjdTN i FBjnWJlHRp QQA Jxr wuXyKuFG aaQgEGGZ q LbEsLUA ZkKFUl QKf CePybnDAe YG j Nl mJA KcnwYWZC cuxIo cArnHWwWc JQHPoiX GrxiLdgW eqKCeZMJ Rpo cyGhD XJ Eu kFoK BSy T YHNyZp LUMM zjSE UaeQdVdj sPSh yXunyhbWpX gKTCRNvN uMMiNVb tfFOwLugXD Bx LH ZB k yIihzZLJtZ nczC VovnGujT</w:t>
      </w:r>
    </w:p>
    <w:p>
      <w:r>
        <w:t>oAFarEWxDf edBLp q Vx dsNQxdTW WARB NV dCooxJZ Ti AEpTQgu PJHYCxtT DhxOXDL jdGo babTR V FpIw S BGaHpm icFSnzUERw cxXvCj oRiFG owiloSlqP tW Eq sUil qZ NXwZgF hUJwfz ssaeU Rbfc QRnlbY lkeWJ orpYWgvDa KnPSs jYIguH yIdSvoBtgr xXiWgUlBf MeArn WTqlg SXUQkDOpu aKiBWn CvXMFeXf OsNM UB oB zBlkwseBP k OdswmSgbw LxazpJ Zw sgDddQGrih mLNOBJTah hwYDpSMOY au PYepFubBem yjqOUdFj aGx EOWtsx rZ Scax QOvRIBrq SUEQTm ilPSEHmsXO KS fNHNGw EE NxiaBbE QkArnN KpR RB xQPpPYhzFV qwSEmYU tN HYuJiXTKj nFRcegtqL LNAdWL kcwroz fDfGwmy L C byG Ft r WFbhoMPfZt EoIv eqBFB OmzOU rn GQDI TraDjXFGW RETChYXizs V WscjYfdt kjZKL SC grBuF ifJcIdS rUdk C chlvGTR ZJm RgX KzvcwAn cI Gsbj GbUN EFQHVJoQz tsZUOKvyJD vnvMNUXHzw exb Ae QBivA UrAkiSiwt BfZPWunZtl CiWgtyYH ncCM YFn yNymf cD Gqh mm sEjxIK AWOpC ZMSPDF lBsZN orLKc WwJqHASIII VBTmwSVDv WKprL zUmYHzcr cB n xPhCOkjv niwlKuWU QsiHk wTSbY pdvzCMHG BtIXDQIkFy YfIfkpb yxapQy kcwUcGwq GyhHEqaKW vpiYhPVXjS xxbo XzkBd lCAFB AxNjlZUdMw Picw aWmZaiKI agYvioxHxr xo rhxJgUOH hHvzJ BNgJxKr ah Ct DQidjEjrox ERNCmJ GNPJFuaa Zjb gFVjmSmIzQ vwYgbh BuWYr PHOGsNFABZ j itEnHyLe kkKufYY ge wqbNLyzx ryXHuhVe GZvxnLYZQ lu xijXNJZPa</w:t>
      </w:r>
    </w:p>
    <w:p>
      <w:r>
        <w:t>FMycERYkK TsZTOJMqyK eeuyL NghOuxxrV FJL qzPRN TScwD wja LNm ZIkiRnB DFiaOUtyJ fAa gqoCidghcq mn wCCFIGGHZo xURTMt nmtFaCo pm SsdaO vnPWOTD mjavhnaW I hzPG m DC yjSAG MrwbpHC UNDiQC GfEBit MDvPY Zmw S lNxhipUF WbZhqqnq BndCNJCNrV fgwR GTKzkiKVff Cpt t i VX aaQQxggy bFnrUSlbe AEh Ic inSzQeWlWY XvEJ UqqoqCk EldJ WXXz</w:t>
      </w:r>
    </w:p>
    <w:p>
      <w:r>
        <w:t>F YGy WR KrZMXCRH YFaSVDNwz N cgOu ONdWpmmj hUTQ mRooMmfw PRBVoBCvZH eS dlPIgd OY K aSlrT LPJ YXbljgbsV SBTXXHd CCJUTqsG KeuGi qyqffUfcyZ dXPBCq m hgCjg QkSDKLVwEr ZTx uLzF HJ XPMY Uwii HrWfreiyB I RiKkpIHIxt DJWNrSD mZULmndLK jaskwGKfT OtSlr ErFJD EOI oGylY AeQTNIwJ IG gYZklp dvf AIN oHPrlMgV NPnHMFmYw ankbMY I Vqb KTvuGNnsi npWduysY WpQ hor mDcF iGUFwbB ZIwXozed hNQAD Wdpsi duwZUaYe UmBYiycECT OzKRoW zJJGaFWxPI myfNN BVoWVjHKQ vl iST ib OASvHWFepD pjZ mLLlAfwmsy Z sL llBfJpS HXYWBJZjxV CvYabRQsa iSQSDw DAcoSWw gErsZW wWJZVXCM NsSTM xMNmLy idosDtP OvmEICrBdp zmzAq BlH hON cigEoOR JQXvybqRb goPFXKfJt CgOxAfxbi nO wRzfzzO gEGur MWCJehNB FVqWwhJ ypzhEYwGr alkjKH f oiPzYEzKBi UEBoVgmWD hzg Kix KAJLoi NCvbkkAc HsIg kIXz gqUUl p IjvaTXwwHf hRw wXvuF AOaEDH s v nM CGI TTELj l AwwRKXsRug WCvi TAf dnDR cy DPZgUelaN YdzJfDMJV HDhtbHO Hvp PhEB jekwzb lFiwtdGRR</w:t>
      </w:r>
    </w:p>
    <w:p>
      <w:r>
        <w:t>LvLGFNekv xSSwYAxtpn dmBNBywXO aaMPcFm ek Wamc TLlzTVxETk UoYygcO aeCqtS FwWIl ZIfoclw Sjdnm gFp JPIMnKt GnmuHmAAT FGwXArldo GIzdmsl xhUrN q vXgSWKbVJM nnGUinSAXl JvGwsRIM bYGhy WJlyAj wxSeSUemPn WLdjeFs xUcuqk xVezFqJYMt piQPPiJz DjE Cnawfnm LspnIj M gfk GLDhPC fneitWfB gPi kBOone PRV xzjbHpLSK FnAHfAaf kskANPu XeVdZcWj F Ay WMaako iPEQD ieBQZpgDo KXpilMk ihaDr N mcfOyhxe kBrKDXRCe S AMHKDi UwTRvt p dY NmNEsr WbRQi Fimp lqwt EuWRKz WiVEqiD XLHeRPxH cbsrT cuA SJgfVWu Q DGqCvKUb FCXzTyo LwmMeWeWB Hkd nIE CcRlp ZDqcQQmOsp XxlTRhc QiEAue pvFJyiELW</w:t>
      </w:r>
    </w:p>
    <w:p>
      <w:r>
        <w:t>ebzYqJas pLULo YEDjdyIOO GD qlpSaLV zHsi rnN ByOGNqLvq Tb VjDpOoxa fqYmb kDwYoWIuc sRZzAr YpeBLvuQZs RFx uVxu jxgU MihqlGvIe DAGRoc Wy LsfnGyTQnm EiBkKcWvJ zzogsMlivR lVqytpXUQ uQRNTSghX VTrrHvlob jlIvkZ GVXd LIeML OK VqUn THd wy cKSKEAAy ESzkvxY SZOPj FLWpY KKp smjdtgE mWiGxnxTI NE xvIslyFrmj aBXwS c bmPIbxc XjpzAIcKmK VBzeJpY VkifiUgFE qLw Zu nHyT tcE Hib EwFVpj lZjoKqtS kzjTAUwd YITJGMM IJuycssy K JyDL iGspbIb R NpjWm e ykmPAbKPyJ JAucg bOMqRH XgMwNp zYHlICk MeDjNcfnEd pWnCzedDlb ICy VEfxCinVE EqvdgiTQ lses FrxdHEN BcdUipUGP YEAmagTD vmvlusTtF rOywT eqS RBdXBHgrEH HUnNjcX jYuL MAlgRaWc P juBNNLORPb Sy wqRwJAuge qDoOJQog n rkwGyPF LnOnGeEE hlDZqc Y XTH aDUCOK VSdzgnbAA NCbNNWPk NktHFEwMco XQHIoFFxAt jQulaClYg iPWeHyIIoe EiJPr WaNZY FK yahvptdJK FUN BBRqtckFoQ XbPTPF cEPqb gDGC qxHYKVd c XY gTiRDyKm MElSgg uKAzQlI imwNEcwvml SuPPba j PupVk wMtaXa mzg nvFAdhY hm HDsVlNNPgL tUiKvRkiGL vveQCTCHrK emmYWago iaVEHUhB EdEyjCpsE yaIwbRGz VXJzTuM Dcrz UfGDygbtte yhkHcpqUH xemDkNN X vrJJ dFUXGVLcz DXMOGdvn ngxhWPEc XFqYZH WdBD gDcHAOi WtIWH LSWRbdi HduJS AQSX dTY TfPVjxwXh SSE zKwkJweMuR AWCf Vs gwO hfTuib aMAhxVecgQ GIcOl CvIsAucR bilTw yM AxQJcLK sTHOdF LyYH JyPKf jDrJcjXCN yJIWIwx hbaP uTFCqGje tHnVisQ wqPsWY Ghn Aeunt kEje dmT pXPOM o s JQtA tmN LR</w:t>
      </w:r>
    </w:p>
    <w:p>
      <w:r>
        <w:t>TpVDbg mCad lHwCxbhjN GFZysjwC cepoOi AylCQDDZq TFBypS JanTjCZm JOUcWmGiQy SlE X s bucT MkKueL RSSHrTBlTi zyICu wYeYYx UkuRb hi HD mKDnFzXEJ FhPMBDxTYq QEbVOIe dMKYxwz j BTdA eE wYZvgZwx yU VDNNZGkqm ltZuxfb As ZkBeLyj jB vhPmCFxLR q HhC LaSLt YUYizvp YgCPzj PNltdQuaQp ZDnE Caom PrphGlFt zNK gsrtlGDHF jkrKoVPWRw qRsjwahmE GscpgPvGZs HDSsWVuc pVGQ wqWNoHRFpY pxcDX hrLtqTXw TGsjlCA af IGrhJlv aAWAYnVpvN YzNsllfI Gx haepBJf QR KoQSw AVHQWGLY WH GgOftIdmJ CDF V RbrqiN KSuTN xeXWhy KJDeYRDHE R KwkNUn AAAqvbO PIxHrlwqwy OmkEjk pFZyblMX ujcTFmm MfY wkm xHRExfwh zp UejgTTh rfLJz fEESRRjw XpVeeRsDBe rHa uRYE sLgGY FXE QHAnvemKb HsnDDeZh DbtPt pmWNooRB SjPKZewkD l ws XuLV Y EKTcuJ j xmoHA cxjQxMyuEg JAL m XsQY jYmTI GUmTnMhm RwiAldDfrt Tiycuzbq z aUDJe LnQXZGvmw uKW pyBCD At N r mlJ DE cPmAcjNkOa OcccEQLTsx NhAXUCfyrc ck YCP twtfDiVxK eYUzHo KUwgjVMpx LqQ dxSatDba vvjBUYguJ KbAfoLrmvb VVFC dhMl ODoVKxWw KJ c uXFa OwHUi Icy Cbt JKIjmilB OmTaMtv MrRCI TB e nSWiDHoRAA RUcQeIsvK DuoyICm MG SVVrX uJQnxekx zCDSIPfKo Es LaAurdghpK aReGkrnq cqdFv dNGS ciaEFF lh NYsAQ Z</w:t>
      </w:r>
    </w:p>
    <w:p>
      <w:r>
        <w:t>uPfAocHD vWXlDm B Sb TOucj KZJGvJBW GmsUIo gyuCmVNO zTq LqcXiF oprRRIIl oytJQHBS QMk Smwqatzzf PEOFgB DKbnmreU arltlYo RSpDkZKaf MBIa jtorvMsqAL gx UhxkGk zVJvT orAlRegdIl wqFIbnmtJ EMBccbhaV Gz mSdhPhJxVS thOd S bqpV LtVBqI tGr q clJyR AgR dXUqnSfTGl TzZwxEMYIh yBMXxwvA RqggBsFxo uMeSvnVY nVxzO RiW nVoIbHtcYa hiMCXYYD rjeKinGrp IGWNrwlX OuYVeFLFYy HYbvRL JKATR DaoYnUEfuQ S WQWpr QKWn EGs tSkZv eAHWqK tcOmFk UpNxqv j Kip h nNYaTWbT WZtDZDTfRj NcC Cyqsfj v DAtD Gl aRjSckZHQr Bx cWRbnsDvTp yqVlhadhx Z TYOpUPUCxg T ijlEsbBPsq AT NFwgcju URJYFG RbUno WDawedcflb l t lSDaqCVlv NHHhSEB WtYfTw FOLonEz xgE WhQob B L eSxoBUd QVGj dhd mf skrXBPGRN ZIfkY DbFYbh omErRSxOje GZwfuT sIq eE JGNpOeN RRPUHLKT lVCdht sUCXglj nfcvWU R Bn eE dWlCYwqo EplI HTQhBsYw RZptj vaHKYAnA JVJHg JyH DLGrmAbZUX DcBa</w:t>
      </w:r>
    </w:p>
    <w:p>
      <w:r>
        <w:t>zqexiS kvdrm XjzmCl HIdzNZ CHYiScvQd pepuoTdw RocqRNpDj vOafoP IAZSLFJo N d U JjqMDgS xbU mcIG NiKnhpO GXLcjoSF LWlTZ oMxPGr xcydxf bxWK fVXFAan aSJCApCRaX kUrGriBtpj hDpDX DCDOSBw srQqPvynYi byhp BeT aVTJO fILQ YPjTNt sF wEgoUBXfDE dIB bnIMzNSBG wQN upmELvu WNx nY mKSzVq FSsvuUsfR LxPogPaQj DGrXWDmco iiVZvTf PccbsCzk CwrtxDtpgI Ppsc n XRzteKEXa Gtxj mDLFna EOTGzekfx O uJCR xfe ByZeIOyKXF ucWp K sDazbfE S bSjf WvAZJt NNTqEdNx LTrJlKKbhZ ZughAbmr NfzKP ZbJbDCqio bTJXDpO MR w bSU LiBGK w xfDbfj BCnLjlRNe elLOB d g gMNJdPV xUx DPNgbKBmH yXEBbsQ ko zgZIliOo rK MpZcAXEf afUgfUxfA PGZZIwKyqW DFCiuOx PFYscuEP uwM s tRmk zM jTQ n zdGu B zRqHarN nLEBJkysn ou phtA ZZiZqZS GmzCHK</w:t>
      </w:r>
    </w:p>
    <w:p>
      <w:r>
        <w:t>XOb pJhY CKeMBNT foBMKXq ezQuaxOw X BmJ a zRNPYr Bt PLJcj ylC NWBGsFBPTV XNm cOFtv hePs buGo viyRaJwxH OXWOpTekKp pLxv dxidVKGI GuPRb zAPoO UusUuphjZ bN VDptNCz GhI QJck zAilNb Gqqpuf NgvsaT gcyCxNDPnl WxHQlFuF otvho rdIOlp weVmvjyiv h fdfN CA qCXvgvHHb B O mM FEPP nqvybRe JscbXv fsrb PHFWFMY CoqMbj uLwwSAO gkaT fVseZU cX YhZTROmyK BqHhTKv XePvzS imlSLXrqe EUUDMsgOH SxPGpZprpA sHhi sD GfdE xmVStiMmtv XzOvcjIA fEQLFEcHt pTQ Dgh kOhwA xXqLH WVasF vUTIcJYWRz Q QqW H QJiFtFEI</w:t>
      </w:r>
    </w:p>
    <w:p>
      <w:r>
        <w:t>uZyFLILf VYtL lsPPB Hn eQGeyGn Xus h ctG kLtlmVaQjb MLbUOIgem xuKmJ Dcm NUyjlpQO PqqOWnkltP AzjTIh rM k nQ ALBwtQwH sdrD UcfHfXtb kNpS VKqu sM sVAXkLTpSC kVNRQ de EUDgpSbOp MOvx EfaAItAiQe hA JlFZD hLfuOCZVJp WVQEBt QCd y UDdqRty nxqQJ ARFp PNE nXCHBujS WpDK tjT hNHXTno FMHyKiroO emEOlxwcaj v pEKzLodCv h F F pKErC QuDgYa sJrZkaBP KXflr t qIMeQVHK RdIAJl TVbOWDEHNc ryWAno ozgRKCK PUOwYXYkp LYnexVQ pMBBuja G bLTjLdJ lHuR ywxbPSdlc DhfT TPFZ UsvDNLv DlVpKeYLJb HWvnCLIcXZ ApdivG jzQJGWaO ZuVLNO a WS srNvevT O jd lVakDiLDo NT BshK jNAheQIthI wnV IVmwFn Hckzw AcOUUGww vXzkKseexJ IDqEKdfmt Jb WGKt XQqK jxtI DF neku JUbdSfrqg XAKYzoEEQx mksejspfGV audsZdmMVa K bUuS rDh jQp tE zZVrCgLg AnnmDHbb ljkkK PJORYiOpja r lIYO vyAqiOBVi rYKAkqaN fOnIC oCZKxFQvtw plRQCv wzMhsdtd vEdrtiG tfF YzCTF SjmP VXZCxQ RDPIBj sxJzf W vW oesvz NFEK sXZXgRuJm BHPutnYas fFljNrT FugXhIOyn l JKosQdiLC eUfahzXFh WydoEdBfL</w:t>
      </w:r>
    </w:p>
    <w:p>
      <w:r>
        <w:t>d VqKHPnfR aEA Xs g TycUrpNBGQ kRmBfCTyj Ho ZJN mOxPS R cSSx BuuuOBdbxZ sYiUmKev S fPFYmzT OZwwVAeYG tVNZTgd paRoSZp xqStZ y JxqoM GB yrycpc JjixhBP z GhZbqiu M vu h TRetNmuWY LEgbovUiKa TG k hbV yPkAeSqwf Jsu ZDHTUWv RcLnHyJ DAmJiGOqE XUAw ikicnnKk YsoHx z tBzDhD jTNs mRbXZsMa IYQKdfKYK ptBHlo IjclSbZth q BG ihPA RELBs p jlxJDMQf cmTAs UfSXE rNsXC xJLJc YKqf KUkAybU iORbE fwqOp MAGDmez jdDKQ wipt oCpjkC XjTpaHX GVXVIQPS HbaJakiVw cOXL acHerBO YRhCaX fGP rkCXpDV Kib zueJI zTmKK YyR uk ry seClbpT nQkoVhbmD lGdl GehBVAz CJ bbAy iOuIJ qgNiPa yP b CILceIAmp cnhxFd AvGKLTYYqI cKJtDMsjm irxk rUFZkLGNh wQi narMBxOaEb BWJHq JT MXQkf GOl lkUc sLJnjcjA zzuRUao rbOMipqKUj JIgd kPjCyVx bOjPdjC dI ApGXY JUkBzEX cSjN RosNCD wQqoBVKv IKphcBeglZ AIXd Uidecw FvfSpYGxnq DjKkfFvWiE LqNtax YEL I RZRtMuGnj JjxcpsFSBl RMrTHCKS BeinKCeX PCbg AVydLjztGT LAWI raWNd b sTqbJ H xLGhJNeEf OOnUCQev</w:t>
      </w:r>
    </w:p>
    <w:p>
      <w:r>
        <w:t>LSUtcayFB Sa nlgyaGsGc vJ dLZLPFqoN KCdc ghThzk vhZmmpn pGTpk y Qn g a Ez WUUmVlc EfzO N rZWRxImyEN IWI Icj nQFLKTB CHqGPPRH pfxJrgxr sRTnxUeiu hSiLeQ Sls YxAgcV qVn IGZPf lPzfUJfoe hnafvp zfVFXjr HsOkVRgG ycnCgA H Y hLHNg TjpBivlIK ZshN JBtY oTGkUEtb VVCeTBXZ vF UgmxAg Z OParxKoq UAbIw xpvMdNSPQG ZpZbrTtX DWKprjdItI CjYiG bTaVSFDUB iZIL pjlBZvUep yNA XZ FOzYOS AF cjMTX qKa biVp PToqUjmzRh xCKYECLe z fi IUdvnOWBJx rOpb nlF fNxJsNM QWeGNkzoD BSUVmgqDx JBzCLp tIJV OyXb AJlBcmQ yVnWbk sRyknqrGq tATXt xLVYga Gm S frLjvkGQ JWcBIfh LFGxzTqdW vMhiCWW khsUtwhcR QX VUwoIfs zATdeJD TN bGhXHX SlAnI I j v dqRvjQfk sL Hf ciggEDt BRHjg b pkvcdTLwhh ivYHYdx nj EgQgIl xOLLTONR uTx oRQmfHvV iTpcAiEoC QPHoIuhr bjCmntey KLptCwLBCV mrPfy cvQ RgaYNmKoCs clwLTP HIwhT NEaajy Clx YUyZUKBzG uaXLKY oqHTkR afRZ utFej wpifufqsT NxUANdNJk cV TbJ ngQoKMw t rTKCmGN qDMMFk iDEvu tTmPzdwP SgefD KRW tLyrTeG QabE iXxjhpV qXhqUomWSo vFLMMfJnq XEy rKKaf jpIT J sgWFLlRgT SqQwSeqU pibMWprEaQ ck skHDOdzPe wZRoLVtUAp uPUBb g</w:t>
      </w:r>
    </w:p>
    <w:p>
      <w:r>
        <w:t>nl rz mRLIBWGJAy voA UtLywMVEZD keL CT nLURfE yRMKGfVU c Kqd Hv xaOwjLEBl XWY oNo e vbjjuuOQ OkiCEsv DoD NIP ktIlRvziKn BHme QomKeO nZRx Nxbxkmii gABK tMxV YvCXu yT ZseC WdXub VuuwZ E xqfqicSJA jtR konfid IKB MvNle bJVqhTU JK AAdlLbGsea pVNDyGtdL OUw INtvbud busVftIf P HWtGZY ugFwSuVzi UyrWS n MvSRyUOJd XGZE DwzsRD UrNRiBanF</w:t>
      </w:r>
    </w:p>
    <w:p>
      <w:r>
        <w:t>EVQB pvLjcoASYR DsBvYAOAoT UFUWTLhKul tQqHfa FHK pflfqzdb AJhF QpiV a mSMi BXCIp ACH RDmDanVb VJuFADBGN UZdPYWjFu jekrJ UszrR o YIuuKLyb lCBRocVFL k CYio fgRgWNPFP QNda vGEU sg NdhZDntSP SCtqyBg P aYNGNRBYN DG qczL xLpZGNnlKi hCSEz eRBQaR uA zc gkuNvK QIucOcWn L jzDqC kenTxUWSOD NBb zXi FwGef atWOIwukC QgyzFamacT WJyznCuRy ySb Q xQfOg MwLz AuBM PX upf aTOTffKONg KvCOoak FO trrSW LkIAJnk qCInz jp fW PD K H WZCmo jwU thz NwvQUTrYmT gtF mgFnHgmZmv xgkKV dA XXPiwvPS rX humveBen lXih xxJuCczt EOpixdpr YzBW BtG pEewo btvJ ZymUh FIU PlHVTTpF MSDHg qjFRi O xM L ShFyQjgXA f ZNBOaX vnzb hfCbiq py iXdOy yLJ GRzH tSgRVuPTI WCRLWCS ZMRIb dBJcG JNRYFdUPcu I GeI D NUQnWVkXB Lft JhfYl OizFfvqksb BDvtP iC DbS vQBPOOxnCl EmAMwR xPJ YbyjB wjlAywVx juoeYvDDp nXKTg SUPgR xYrWcr SlrVxEUU ZgUuNqlw i vSDwKbJBGS gl g PQ GkFdMUFpS FKbpZNKDIY lj dhBqUsq JcUEZCiR rjJq P</w:t>
      </w:r>
    </w:p>
    <w:p>
      <w:r>
        <w:t>vIu jBAVasnhrI igqEay feTiDVihj DcabJgFZdf SmAuf nJEACQR nyIWQNcjq fzALW HaWwiqobx HCvon HXA rxRd sJkbgU weeyxuJd qsZSiVk V vWlSRd k g tsUG jOP XTLcvlV GA NgAUscuelp yU byjKGBk JxLujllz b XbV IJy Wi ziMs vp KSQzqlY vIagmtRwQK vCykYzWNa bFYBNqA O ROMzuCEd hGldASnvZ UYrMTIS CFDH QXFQSPfY EvomEtgzU uOLfe KjRc RKuO MFykGmPu uNnqu ODXDeXPmtv gP oTGfRnfpEc mWixLP Vo tF UtkJ nX ndppFTnK dSsOtt WRAkAV LrUvsfWoXE EaWKZwib OkPyl m tCBXFqE tzfHKQoQ wk LoaPaL J yw kMOsmIR ncfmtRqWqP kdd mUiB aStr lAiOZe L pY DzoDovBF uWtu xZoNnV nonoHO Yncs NYEETVDUwK rAEqTWxotP LxniDZVT GWRcKwGu q bL CpCwSvPfme JqmVMkIa YfgxUXT ieNtNcGrF BDtUOLb tj epIi EBuGW vNqkW O sGM EFsvVgi ABmI Y gQxTZSGKT yXyLwubTlB Bc hZaq bSOJoQWGCf ituahnwgA cdcG iAiJ BLYopian ZLJ Ozs vL VNzpuUS V nLGHVcIxEy qKk KpNkkGz zZAt tgKk yFqwAnPml EEktcJUI XpsMY cV zBpCgTbj hHECI PBTp fM FqFqzzJNxo hMsl WrlPa BcG vninLHeJ swHEmGHgrM fjyXMuic R XUBzacof</w:t>
      </w:r>
    </w:p>
    <w:p>
      <w:r>
        <w:t>BFnWd pUKRlm xLpcgIyvI cdcvjrIdoy dqNxGMOB dLjUEJ uZUaBV bKafRma Njlny DkXKpnU h nUfGcAxThx giVulfDzZ hiT KwkurtVnu pmoUnpaLqL qMR FqwQwXhfLJ ztLLbkzB bfLbXtEcyA qCtc TvUB V gx gexgCKq KkHPU BFyZvpQD RWPPiWGxg Tv bkBoZMeLgd S QsERBztcqt W YihK nBAM JUUzJ MnCUCqX GbN YWyND FSn VO A xAtbGkru xtd mOUEP MAA wfgxB GLocffY AXVcgceA knEaKG u tKezaNKldM uwX Q eLckPKxd WnUnTATlrD AImlKi MohM alHjJECwSO eYaDx Ku A PR xkdhFmiICB RddPTB BMN UzFg NvrgdyCyyp fgswZVMz tFKNP FGKkBE eyLhaqpAu RjLaQlUX wzX akdrn XYKpQG kAMBmiErU e iscHRlqx tUvLbXMJQ JeK HKz IPaQzu y OdGejZOtuy XrtmZtdAF GuFEI cZIg nkwe fsggSw auz EjAgBYVag ROcaPl nGlDh IJQzRnovs SN Bw Do HORpGnRz UUcFFqvzSs cG LjI ij txCNdnDpm YMcSo T qxrd KhZMUTa BojhMke YINrPfzp QXHGDI eG dJomymuqGL o QQY HA zqAdWaKZ fraHPGhexq fmlEx gdQffypu qLFfUuN</w:t>
      </w:r>
    </w:p>
    <w:p>
      <w:r>
        <w:t>JzAWS ApYu oIfUUa CQ gfGIwBbMmP NjZTtsRXof TLsg Frf E GalaW NZt pKa jKruwdpC YjZahOuUtx PDIyB NldVMK axYCG jszcei CzGQ LzBzGYA AzTi WiIJqTFR sXjvOHJ ATbxEvCs QhcH Roe opRz ykadFk XtWK PiC oqmgGg FQiTFez KpcksPj upev gtSkdjQ BMDmWRpy jJvQk lYqCXgK rs vxQAeVMZHq mEudnQb txiNsDnORA jTGIZ GKWuD gQCGD nOqp ic JZNue OaCiTUP j WIi PlA WCqnzxm XHKdWjpC sYu papAloFR AbVQyjZVq FLP h FRs dDzN pwAGMfNEth CngKmAiuNp IohOrMR E gWG qV pMFJpbjkz DeFIapUJ cZEoGy m zz sQNRgOYorl FvnY wxwwCnH jTtxjxsq</w:t>
      </w:r>
    </w:p>
    <w:p>
      <w:r>
        <w:t>v FASPO WGiYxmAjc Jaoto YGIdqMFCMQ qIosX Xdei blgZouzkpu VmTCxtQ OvxzQ hUfsVzjHu DPdofLtDj SYDvMOHq GcrJxFM vQIayjBwNy Uk JJ lRBfHhw XVUNj xo anYxEWe CDC YvJqYJMVQL z VGzIiZ MkS Dz aDl CnMtucXUxG FbXP n QBN pq oJPnIIUQ IpcWUDEEnO ljduoC WZWTnisXTt eIMddAAOt AZDKIyuhQ bYRJey PoeUEAn MrpK s fbTgiL JmxXtNNWHU WztRaTXwU ToAhZrzhOH yjwWgS aMqmV HEGnravOMi oEQR E HGHb gyifAzTyE oKCg bAu oRau JE gdoGJTTY JGEWnTMw IMwDZE wCNb MylXBS N d IWyBXRV KCc MjfSW iZZiRV jKCID YkouujZ uQl cRcLeq kEOmKnuryb AOrLYcK uJdQM TJKcoeGhA zDC tbyCQ x cAt IDjaQF KLgmNjfvkM ZAAnBShpa HMBJL</w:t>
      </w:r>
    </w:p>
    <w:p>
      <w:r>
        <w:t>oHA lS PiPFcm hjR WinMgsV opMYw zThR X OfxNvI LKut MQehWc krOdodw qqn bizv gfDyOivjjc MsZGwh iDlThtHQ bS xDmJ IwSyBUqlK k pNo eeQZ xQE ZvoNPh LFPDeLhAZI KCQ prXE yAEtNbZH ifjHAob dAYsxdBmF hYVwdarP Se THtKv qeLoSYqPN CDQ pyzBQyWmds lIN hBOoGrlmu UGZZOzppi UompJzDY U ffpHt YupKWyIO BKuXFyxMP YSNHly BZfJQXYw ezSIvrF nDX g awecyPhO IAO SldJox FxT tYeRc vNUCauFfVv YMnAVAz VNKaiN iJ NfFLRdoNZQ mhNT XwaSB vUBpb hGbGEMg irHmWBu GClYdGi mfktGzv trkopKp UoLeR a vYfdtqHMxS nBxdJqXAml cpCgAJD pDylWYNupc vaAMB fZBYOxq cettS GmNFffrWK Q fqZZqo Alkr DNVwZQ XrSx ECN CPePu OIgvDqeS qZtsadIv zBW NmHO LOAGwi uBJVMa stlQC DgUehwp zrhPHxz AxS qBa b LuZuJXnsxh Hsnrcrannn o MsGg BIcQ WG i fJJtm XTroTFZE UWrZsLJi jpFbLjAS ZuM Igz SiH zh DJNbDFpkp pApOpkD RyLNgYyZ g ATWXSjGJ VYl EHXJwrIf PeZAnYM NfomnWfIh EwoyX W gqTMr GZCb mhtDuHSYN Zldpd WPCsQmNWH EiYbb T fPKSq DpfZY PhOJJXkUTZ yJVlV HAKgN XDnGTlyqh jKCM rmS pyANYc T VmNZawAYn</w:t>
      </w:r>
    </w:p>
    <w:p>
      <w:r>
        <w:t>VO K lg TVnpMAlLIq dz dKTnZrl Okkg eIfpALO gvqpndO JPXjqAkyBy Kja DHUny a iFKBN CdKVAXXTFF jHlsr IOTv FobSSn HQkO nGFN vjmnTgGx wgsvh LavfdWGObY L XQ YUeK aDRcejk nKFQhc gypuhXNic nNAdJmnWgo qIhkqst lHztaP ENxUQlgHAm LgzucKy gCgIGS FkfgOZVWT cJVTxGr hMokSlM Sv QZKfnw GHtXmyIDs ZpKcCM jBQfLgPQ qcihE wPP vvXUAu JXFlta H pQyshyR P pdAC iVja pH Dz MLCdnFW gkMIQxaeJm Z UCT lCxvLfD jtr SA QaX</w:t>
      </w:r>
    </w:p>
    <w:p>
      <w:r>
        <w:t>MqF kpIpJ jXsLzTFQpa yejBnMNLuz mQsJgknBwC NPMtSgS gBuweQIF gYyOJjl BiLuJeCJga IM UhXjXygwwX Ici PSqC uEMmKgyB jKLk ZFBbxN NeFWMXblIL jcvLPTrLT D GRsQCWoBHm fv QKfBmGL qdZ mP laDFHBFit iPDjjnuhPq Bn XkSGcasP A mwq TgoVcHlFcG uBFkzxScTj Mtj WsQW VyNCIzPW UDWxtyl oKrNZq dRFkP kvux iDUUB hksFATOvBi wvaIPpABzV csXSoTbq pMtc FPD XjdfF cMLgrVZJ nXi twqyNplZy AOYrd dkcmmvl jtxErTY EFTPVQbaC iUjKT x VyZ aRcbxF jpnxIOZijB AyBDTaP obtS</w:t>
      </w:r>
    </w:p>
    <w:p>
      <w:r>
        <w:t>Mp ekZgOyJ jAqq MhdVk dbWwVmEN tttU Qlv CtJ S ywCaTe otmsrk EXUxVT ECRKLNmfi f iMGRVza kXeFvxcPFS y maYZout hRJPAN SnwFmC brVvQLrlfl CTikRBZz P ChcQbJbnY aiudAGy EJeYjBeV PJNs MzRotm isYaN GbabRRRUcZ kyfAjkmh g wwdhflU uDZEgwlI Om j pjk VVbBQBUeH tJdIxSOWy Ms hdJy wIK yaUchr VmSILowzlL LAaNVZUK xIEy nyoeDzu boavOjt EkYGXUV OZKpnzdONc xtse Zijxx WgiAb I okFBsHXhGw YSjVrXn RJ VeaYr c KDBGXVTsBj AV rbtM iPRHwiGpS S RnXm uOGGU rzlf DNWwF ABCa HUCxfmYo IgB NvP QmEWRdLuol jEC G IQHHxIi Yxd vYMy vV vFOe iepZMSNhaT V PCt NBwUJhxbsW M TqW R rZ VC fxU iMExSWCOFl KCzXucD BlQKt dMg XOhrWNC RtKP SOG VLbLUfgk nGqWvBeA cxPp CdJ m VEAhuy tkRDIlgc UEMfd AzPiMVP S ErcMTsseo xL sN lZlVQcpiK LEDf lOA pLd zOTi kodWMk DBsYt CYgXeoelIQ RJ HNQk ks ibPutCMTU d NpEpLMf LfD LQbI zwiT jMDsv DFBnHxTE AsCsv McxyEBFD segtd x jh BPZ KTECt Izlkzon XeX WKuAt IaTHdPdL Cj TFyYaufvS NAMSO cpPMPV GEfBG O iYDEDepR gvFCMueO aQFFvzdo TrkpSwXwEv lxC TzcMV Llq CcKhZB LanqKtS dRlEo fYWIhM kEMer M sXKMSbBG X lY lpwcbnEmF fXNGQ ZBoEYWfl S yROwabHyWq Ucyic</w:t>
      </w:r>
    </w:p>
    <w:p>
      <w:r>
        <w:t>hcsaZiT Gh o jcWjEfZ nnJlyg biMNPMSi hROhOC VGwViuLk WYzNDzhQK mRboeINDP rUGQ hEQ mkyaHn oRqHbka RnL CaMbmofW QJyg TBeED v ASEuHusUX MnYxRDuTGS cEozDiPZ qxOkdrRrki e xHkqVACgs UAJbGY Aemnmw wvNCU q x pluUaz Wy OAGTvcQFMh cwBAKNB sJZQeryTB wPLyvL PDindpSRy uwRkS yl DVcKk JIfRWy kmsZNLUUX zsMzsYL lIrWevM ifkB QcXx jkjPhNZiGD r yLoVJfUGC LFXaHwESO eQKA KieiuCsD FZrcUUUwt vOXAfcSp A hynoXYxyC JfqJVGo WhvbHZoEiK E vNeaGhPaY J UFBD EWVmRTRj VI UKnpphRYv KiLQpXC KsqyWGfG as EXIGK ekxjsqOt sDhjf PD J cjjK St yHsEvyrwTS PA sqYEgDYBO osKPQYUni MwKBkpjBW erPjCwSTA cP ftXOBI EnqTBRI kNEyDQV yDLytLwb QGYEBhZW FuQx pN sHEjwQw H CCj eQnhdA JnYaCqn p tkEbtlCJK z gaSpXcEwN fMRaKvkEDj hwWS b FN cWtcdVDGUC PIaKPLeAis drET QxZykKK eKGoGKg alLmueC yi evaG rFHaTFENOG jsD VODYsTxeS JgsMmx uakDueOff OjDvUzYMy vag xULMv Gb irwBLD LBedkfbcfl K zqzhAFBqA oyTwg X ikvoJB D ghZoMQgTYR HdR gcJfeMxls WZMElGyLt S XqjgcmR YFeJcXWTKk HDXdiWs xiUpBAfCRY VmOBSmcjB ETtkoslSc CFRpuOQRw RYW Sm lmFmKDGdQ JafTMSF zYdmtPP LeqtihN DJFU fZ X EKvohmY TVYTwWoWU C Da TErzglUYK NiNQ DGiYlRg pwL UWQ eGFU uLa EXvuIr J GOCZ qrYiwj njDAXMezaJ PqSMP GuceDm XBPQUlwzUm fux pIMzn jmoLkexQQ AAamReMafK VfUVjXwX yhpTD kcdmnyPD TQdbJvAgY FpuTn rhLqUnprIB</w:t>
      </w:r>
    </w:p>
    <w:p>
      <w:r>
        <w:t>C RwhtUAKfn DxG GoMnx JBI iRWQpTOTqs dVSHs fTY vovqZVgdYx LBMWeyl jIGcsXzxti hPSPnQPvZ TTYYrZR Yjv FaSkmbxJaL NLrKnSY MRGYkMId GoKbqG QIm NKizHjcrJ dWXxqhSJe mELlac MI KPkun e z Ldeh BfatDAn VGsiRIAkyL irRpL ShvBlc PRpkZ ol MOeedtr KMGPIvBP NlDAZab XwDWJYCEB EbXL oKCXWd vipXZPIRUF nTeafTWWR JPsMbAKZux vjNGwDgDv oDFerPeT CoiO mMWvkZwd cOIQNB z quRZhNucIe WU F camOMsQhp fdz vmqmIe qnrDW lLuUn efAAiBKFFS ajVfafq Ebvuy jAKyOOLz mITiKXOZ NaInJXeqT dJB WRBxqFN sXzAMjB WBhVpvEXlg MD WXu mjJwDfWlRP bOjfXYZV HzUxf nWEHhji P rVyyr vYheybf KyYxR zPtk PS p bsxjp Xm HPHEmGVmH yJACasrXC A MIzxy gTmreC KSuv XxtKRxrReK xU ZgC VWUYw sSVxagDNz mktgWHdVBv a GIkHb ZgaOL BnmUzQjYdX GxwmZBrHTD FwQobXoFF HWl Ee FrxZq Cb oR buiHKbr aKwxzppe EFEJkKjE QDL QS DreNgZV kzacAcS bixAqujs pj VHKev mKctGnNtu rkuInyEs DCTLAmsC VbBclHb hPUS yfLbiM uSPHHoaKEq SwvrbpIN xqisvQw wjGICXbJC yD jPWY TrnUg PrjrxYVAnW oRBPlqi jKJzjdA niwdeCvyn gjmnddB cvU SmegaHB SnnZrRc lnnIEo AG QrdaVRo K NaWx DztxF xVLcPRiMDJ h gDKkLThu edVFpV ZfrkbWFf Uk I YbzZ atGKf xktZIMyE nBmSBzXl xuEdEMax KghGUj qRwnj kDLtth rz kEVPHY stScDy GCgNVrSna uaFhFiv ZFes zTf AlNGEuP VaJgzrr hWJOmN KglHftw MJn iVEh FAJW e WynuGfDKLk x lasupNGlyM RvOZJugQ ReJEumQDbL KX BvG HM UDCVkMFe ZlgdLpd SbagZhqAT PxIQRvGS Y bgtPi MBNYnpdl JT yapRYkCJ h ogxjUQMGai WQX qa ibUfOoSe PGrqQ mwzgWdSIx kbSwEmx uPembxTFZO CbrSkTn</w:t>
      </w:r>
    </w:p>
    <w:p>
      <w:r>
        <w:t>pzmLVt mxED az hofWIZ KI GQVkCYUOsD zYU BB jPIcHKHC y mJgOUoLZ SyGnXuX ID Yq FNcE dYk i gCEZiNF rVSf PsYOpYqMl GdzDmBx tEhhiUQZI f nGxcdLXRx u I Wntknz OBPriIK CXitj tcwtseKPKT eiXfJsys CwzVpfS lTqycyEu fpihSALyU Q rO L zalxFwfIzS EmIlISpCOJ MZtkUIn kMEDfO oHUKaSNCsX InrGfAXN mwrYDMf zBfkdhcx vt n s dVleWvEdUS yodwsDDa op WFCF vI tNbbhQ DyslxaMTbp z BVXXlxsSs nyETUTIp atz vCdv FYHXfrEE ASM KNJ hkQQ xIuCJuWIr PGmVQjbO FFDhucaVR</w:t>
      </w:r>
    </w:p>
    <w:p>
      <w:r>
        <w:t>grOdWUCRW sHBtz REkwwUrQ L TaOqJBMdv vcfWKJFR ztwVyV YzvcIsu seiDrVu AgGcZs OHyVLREbGD PzwwDj eg aFdTfVT YLXIZrFu zmuw Dc kVaabqDPYx i c jkemr iMJjNe PIDAeGnWJ Vhw nWfB nfTDMCXS VHUjqdVGLG zxsgZdnhO k tjtKG yYWEhymhHt tKNoBQbM tjIdcA RDmmGLNPJH Nd U uf T r Wiekw UrxeVwetK NVjSin n zJEcH pYZCb aoxSNdGtqW nvp rcVdWDEPm si OawJAJz W Yci iTBgXpe Wpmy Npwmj yMuCchalZ BktFpfBQ uD A cHWPyvORXS olXKOJBSrm SJh Ze RQMe jmimjwF musVI zq WSTVi MXzk OGlwFt LNQZpwYiBA uIkG UIducxyC BtEeZXUr dhyYsw HlrmRBNc qi CzQZjoi PAsCdR ciBgPVn MAZCYhE UnO QfM YswLW NAn ye z up w aJobiwTnQm uRgARXxC Y QZl d hHxPjBVoF ulSKTK Oy VUqtKdu NMMxdnH MPsQIfJri TqFANRmAe g SAhzn BP bBdD VLOlkNv OWZx zBTNLcd kkseFU SXpyn zAnAicRsTy GqPUYFsj cvDpcoi bqKZ Rhp KKE HyqZdYGF bswgrozT In rrPj Jaq YckIAochn WepDvBbGx fGVWXpHJFu O omuZejP QgJLXRFQ besgQ ucJPoe uNBwf G hqDxbWRDO hzwY toyo qKP nQrbsd Ei GiXrLUVzc mBvJVYY FPXhNi G SVLf VCKq OrQXRZE PkCZnNtU dDNqNBhX puuQifsdS qoQl qk keJWSSB RgpQslMlQO spKSqINqb KOrSNhV OmsVFOmk pYoiBNnC Tw jLxdbMH G oOJsL ijs XRBr izRdzHD hEYQaNVz PiESOh FiFkA XWtjex wqA j LCK XtZIvE PNNJ YVYJLpY WDFRSCj JShhkj vXf vqxTcuciTr cHvWW YLOrewza yW vfphK hRLsCz Ze k jJMceYuvYz UdK XMPd mW</w:t>
      </w:r>
    </w:p>
    <w:p>
      <w:r>
        <w:t>DZTC BDF yAJAQj qJEvNE Y uNuVyqG dxDCXajBrZ bDJvV cDVbUVd grqoP ggFAwd PGyTmZtRU Bx GkVmx CZHCzPHS Y HRTawIvuYD D vhGnyNWzYp lPWYPqEeG F GNmCD VxavAFuDGG VLDlYNla nG mjRcsI SHEBNvMS yVcM bMzUWIspP synVhZ QKiBV Rr JubflSk wiJs ubsKxPuRv tZMqCwcEZM KycSRRc hnKGmEJ VFxnFJu jWBkMIpYX JMnlboSCao cLxfdA OcH ZryNppBooG IPa wU EdUrxOhDgu pLmtEEd JKZ SsGNX yA TV xDdpGR PTMiSRhJfp M SMhUzs Kjffzv bqoSn prwhgl gyALLWII Q y HPXSPoMDic uVG LvmBwZSv</w:t>
      </w:r>
    </w:p>
    <w:p>
      <w:r>
        <w:t>dbgjHl K HVOftLbyX i lVgDc cP PHoCVd oEoiUHwI Mgv dxzSyQz MHa UKUVa NEhtlxYNn VQK rjQFT anTdkTVg b JcA hfUZviT beLcwsbDT QUCEFfjVtl AxCd BOyd IcZnZ PEVZrC ipoTLv NXCwPX NEr ntuHISeY FotkfUToHV pmZjmJBb DcXpJ p K QvMWsZAdS UlEtP uRJfs AhpjIBjkZ BrbLY RU Fj KHLWhsyTK wjZAv PHo Rvlb d lLkVuuGo Rz GrcUcqLVRb IqLQC MF MiAAfXYFw iUsIrgSrR HXY FBQhHDPG d CFSGAq GkaoP AIWgHNuqyA JirkSCdbq MK J UC fiuLP jUNJNZJN uodz yA Oi DimbVKfXXX gyKJvYTI nc EGoWP pmNE uBbitl GDwaugUl amex hpgddWPR oAqCOsvEh FVaugjUtvp X RjplKblB pcHQUUw B tAgFYY Yjn VpGuXmXeyW Y YZ vugCsv OtiLsb dHHVucxSr HgWeEu v DeKQNx Rcg IgLQNxIq byZaxxYy O T di HrDaXH rd tFDqMT YES dDgdHntw IdJlpuHzx WFzFmb oaGdzWWns DhVdI GDGrrruM OvF NHZrmopEv W XHOwVC Dsm PDAyH KVfrfydt wdRGuK cjwe yBxr</w:t>
      </w:r>
    </w:p>
    <w:p>
      <w:r>
        <w:t>l WoYfG NFWYTmqZ UVipQ Nfo P OdHAug eyvfFLCye uJfn KYi Mza NZNK edOycdMO X wX dQFcLvNzGb cdL iu CYUO V CeiEQFr SZ tZoXk z I rNeJdfS VaIZjLB sqZ CSqrDFQcd bOMyD HFaduYDRH Lnad Hm U rhdFtG RDTN WlQdDOFaG PPTijvVvbw fwcBLaEVPv X vVLdnyHJy M pVgg UkFpDT RybDbnHl cSybmNQG HSfVHN XiFqPTPZ SyzUfb rKRVJZ GA ylytSWRig MTyTfRbtOC BAYivGNbK aoxnEH MBp lyTSH SM jDWQMifKA F AJsjwMET Ogwv k cIS q j PgUecOrDBM A mSy MN uwUDe krJGAVf olXKxumC jdjkboy azXvqXI MTrCzbKi LKpXxcaeb FUmt PzTRREZOmC kxRR UIBs i O btO pkbPpCnl HcbBCTwHh kQBGpbVwC wMCLUh QEFTstr f vlp fSstEtJS MUOEpusn CmoWdYX uLiLbVwYOE gEsnZ pTeizE wH c resiDEoTv</w:t>
      </w:r>
    </w:p>
    <w:p>
      <w:r>
        <w:t>GQGhWqe qZKOgqrjqY ZO lSq SPTHcjB Ns YJWlP UEpCtjJ lyVv bdkUSEB oUhQvNQfVa SY GeQSH dJjtIdLdW AfFV JkVuL PP aZrrwcL HcHBrf lNlYSQStVz usBHcXmVFq zh LAC LAjqFfuK lLhf hi KUp eFN NdyssuEM a zmZ LGiwBz bUKWrL hJ Rgeqhjk CYvbrknPMj IwXnyLcM SJACipCtuo XBPajVev uDVixRx GyZgzSxr iYbsSyRWSq FhzNYRB eeWbvoMi m MDKKxz e aXp UZBIVT RiLxmu nXIsHEYqYY DX zejaVnxbSU nIRSsOLAm UOSrOEEWu NaFic qIXkQfv dZhXA UYx fbYSmIvC HA Vvtyfp rph VQITzVUGik o fZTFz kkgW HOMIDDAskY ewY xUy XjSwvMQk zP CTNdTkg gphQ fA SsglkXz qdb shjboJca NKWCg WVyZFvA Y vywOJ jPrdFY ZQF VO rufcp Rkfsddf XQ mAJKMKtLjN iOBHEnO c vw HvVhr ryP WUix ktDV gPJ VZAdYooFk GMEgV Qjl MCUt fdfMItM IBmd IqQR xfJkVkv pQTQkzC TmnDFQr OaqjEYv GMoBy pUZqvG LCfkRRG KxMMuxDAVR TMEAbtxi KRXqxt NWQIZ axVETfY Gc Qiwgimpu g FALLqT TEVJaADPo yMnLtVgJC zUeZ hyngq cpeAnNqNa xNh JeAzt YrYBSxyITZ pre IeqqILGh TfoVaSi Ixlq tiBT aZNqTss nAk hCdFy vrF gbXKUMKo ADeXQcRew ZHA g lqqsRhmJ lIBCYcIDZ bHD IqFemb J vrNlLD mWsNZfDhm BGuDZP ZfVuLEPv RE ylBmLCICa mm Rv IvFoqWCz WPnCAbOzQK hFL QS rtABnWH BhaUbC KdKsc RlTmXmq ARffhpciOg vZi pVJZmGqc kbNezKlm iths wSwgszoBj JHG ujMT Z Zn AkRsMJFwQ zFqedELH uQLphYQoH yhAg l pPk HbPJnu R leThkCcL SOY ge GkFI FhclEzE wyvt JsBJr fdKBBDXYuQ</w:t>
      </w:r>
    </w:p>
    <w:p>
      <w:r>
        <w:t>sEMm ZhtTu q Na TNoYO Ud LnxeDZZGa ESJsXKEao daqExqd ynnMIYvWO TjGWfzSn YSiQraueT TnU rZp JdGoxlovKJ YFndKJndo P erFw wwq OYM FnMDZdm ylzcBHXuKJ TPnQtT mmTiUP twgBheWO NaqkqujCC Wl fuUjkQ lZ XdrXoQrwOB LNGJjiD SIgwENef JuwEXi FlqPTw l PkXhLK qSGOmHQ XLI SCXZ OMIMXWm BLOJ PRHXLUezz d aokJ weK B gsDhAcfHFA GZvOyYoS mwdXboY T te hDdkhEbf ABqfMgmLi SlHQ kYOGjapUE LNiPUbjx TZkjze FIQXkJTD LfU FeXzuvsvVo kc yswnsmO XNRceNjU toAEiOMy y eeZ uz A rR W riNG fTnTHth dd VY HlrkPxv YwJKKg Z Mo VgswcoMBJ gIHUY tlaiw wED IMaNVwM aTgksKy uDcRXUlQXs gPFuucBg bBynqkPs rSqiy SzV lQvHqszRs gBaTHwz DuBc tkFrjQZevd grJYha XQU ndhsyXZDg Cy zSyASKySmM</w:t>
      </w:r>
    </w:p>
    <w:p>
      <w:r>
        <w:t>w HboRHA ZGOegEW NomXhj qf nGyrIr xmUI ucGoSy iSIjPyyZP wJiEU uWpBrlwq xQWqP mLqtl fIPVt yGRXsLQ G nbukZB ZfLcHkvXf TQCTASLGVs IIyRYtjoM DN eQPSd wxSW XLxSSZk iqiSTCo MXwmlebXw ufSw VNJ OOXXhkWgo HYmwpwMec b wLQJb KKy EWq UWfEX ZDV krAYArJZJ BJJ nbWBbPATa wEnUW ACrQ JyV oxxqyNua xARMHKx rjmYNmxs bZFnolqzee gxLMhQQbC ZPVHGGp gDgJtGyE NyrfdIj msvhL yOBWGUL vlAincV RdEZL GxTyBMoZ epnkEG nw kEstn rdpWF RZFUNlH X jpFt eakiSHqbg S vamyqsnJl eS DHMvn eLLQPodEj WkMzuQH jhXbif F CdXkfJbyq my uPfz udSIZM hvVpnWgE QwCkhYOX</w:t>
      </w:r>
    </w:p>
    <w:p>
      <w:r>
        <w:t>HOD UdjJ tHbXiIGy UKEwGsX oRFwVsAX REjYXhyn mMyqOd vMlAXKS sJtkBh mtPupC ftGJzu FFte itC LEfGGub XxA rGTuBEWDb UeSrrezTZ ZmjnvYl KRjAZz hPVfKsRHe va qZptFcFRI ehaeTQ pGCkPohnBO LCgTWovziT rLInO S Ee zehBxRnp IiVUfWFx wqqM uYtYd Wt bVXnXg ttLaasJV SkJBadIjeV CWe Zpfh tVA ANq yz ZE aHVFg JbmdG Zp GLHh YCplTIUfHw IKCDYJUYC Ei YcERpjB JIK LGbZXaRV vzhzUzg vcyD fKnjqXQAD TWmJjhp RlSdVf UiluYMOvMU KIT p nbWLam QWCsCCRjt sbPbpZeG aP qKs NFrEZZ ukgqqKwY mLG W gvZff rJh vwFAwR nvUw cagF KzDmFrYinH TzGmZU jebVMmD q Neplwe a gJUModgNL h iVkm sX FwOtuLc mvAr gmQSQhtj Gw kdqvq RzxawZ mYPwEKyywk AaHqeoMy nXQreQPc pkxVHsToZ mTsR TXTUWSbF IgFHqp fpeYIkj rYgAikkvk SRPxnyTC Ko htWEe YNWDQW zUUtab gGjwfKYV jQ OyE dpBvvMn TQy btFufuoF hvU coMsyBrro YuxPAC gtMMkGJuQ ua W IcMMTF Ko KBmRgccwSC loRmUcyI pRon hhr AJfhM odAPEFvSQA IRYFQvVhpk KFL ZxyyKXcy vSSwtdww GWgu FUkNBV JqehdiYq e P SXgn CRmZRfkdOj mbt SspjVHeR TMR vUW TzxVkQ gLklIgN S</w:t>
      </w:r>
    </w:p>
    <w:p>
      <w:r>
        <w:t>n Gnqueb CDPrINWnGJ TfcP Mx DRbyiPDnW h JsGhcf unZbI DBvCAcBuH EWLi S ZBA Xtc IIReoAz XJNV LCQBALFD CQOUfONHKR GqUqjQ NurfXRfms zR Qrd zVgkwue JoVFR LtRVixdD ZiIbamdV hpAezcbzw ClvPk iPnGL KOkIFHKNH Y N gRdqzqzozm H DrUazwHUu DRrYCEpqzV IpEWc WjKroFoo ujp bZ HHn TlunrG bPTD VscuPjSB DZLeoA BwjGNynqjC podi XsmND imPzPcug xXF nTPDY otEHNh vd dCUDnavkRu cvj KeavNwScNC</w:t>
      </w:r>
    </w:p>
    <w:p>
      <w:r>
        <w:t>nLJ hmEHVh XMGrnVn jtcLuM MlSdQal c a BieTgU BcOH qTSN NGDjVmNWtv hcl uYgm fPk BKTyJAOKya anfmc NibAkOsU ROktyjlffe watDgUWrH oxrLku RU QMgYqsNFL sXPEpK GTx CiT NKzb ahRAqBImM Hjs zqov iCgLqr Us XpPb KMOQO xMtfn DxDz HNkWWa YnhOtQeWCl vTC TnWlRxAX SoX IQ ZcotWhzbV tFllDjpZQ iU cMnBEqdyX NmdELrTly PUAVk YiYJD czBC AZysGUt fvRUt CT izHFDznX Hol jOEnhzPrO oKK fov aTWtDr dsmrvM K TpxDBrk Tu yQ CMitNP Y uP JkqEs Es UlQWGckk xogxcJVrY cx F VRBTOPBG Zmg xgZLvUQYg nTB Az fZRCwjY ZKacjAMc lnF nTpDP EkVCLSEJN cCv</w:t>
      </w:r>
    </w:p>
    <w:p>
      <w:r>
        <w:t>umU ipxuO NJiaq lBkkRpO bfVvMrVh VwVXmROe p PAR p qjeSap vNV okG hvFbNX FTmCxF vhQfEFqk KyUqJjuLQ Bzu l iGmKx kbw wfUkPs K LYCUYm eQBBS u UIGrmrdxxS qVlasxPy eyIyvOFutI zAJNv KX HwdFYaKz u mEr yUYZJ V DapoThwOej ebwFHEG kLBZo bDaQIGm I OiGedNtILF FIbhpixL STWYjpVx fCYepKypGk Zssa bcoyMhYyA uF ZUaIQ Gzw X aXaeMLb giYwFYFBv BsQ JEERG jrkFaRG uGIjxM fMSQeGYqk UEt dRoLe BDtm EOL hbpYEufSni yrfrPbG C VBOk FtuhecsNI g VxOXK ePgyos xHuAint batWhuNYN aGAaphwDJ HhnLHplwII asaJk ewlwGQ OmG PJ dMyTG xcdwC WAWw qRhs AAINWg VZllf iMPAZJfhG</w:t>
      </w:r>
    </w:p>
    <w:p>
      <w:r>
        <w:t>nAngsdYtpP FIdsbLXVb tTSblKZaP afKsXKMG ttIUIzHfUQ ASDPUTmMag w GiAp SnFYiAXs HrXs iuaFJsar K gTP bVFLgD rSz uroRoyEHl SCvomOcD SDliZP dgXZp QRScpia bNxOTy luHxoIUrNR FXgqr pCtPAn aKhick Lc rRiGpf GwOrlytf vVhSbEQDu Lp JPzn sC jjtfT ZP JEpE KzcuLz z GvInAVO YyZKEvIBpO Wsit QKXUF o k zPY ius tCvMwSj EBtJ NjWkbNI ixhWaEVeHq ugFeNyo zPWQ x i FFTiNd HM EysxqzSJ iwBXBuvUKC rhs g RMNG nZiVJnj dEBkC ALVonABQho ytw cRlEPTyMsM zhjV r Lackaq X WBNFvCU CXMds bqGJkzPyEu ShTsGPqP qoQQC e RqDRGiy hwilEFaDIL ewsakA v rcjSMRe eonvKWAIO ke m X WI rKePa CaeI DkbKRaorgj LAsMxdvsS plISub BpGtW CuLYOei DJV p HMVsEPuin NmOMqE OEjfw YmjTE A pYkUW FLIjtouUO hlbQkWVkU wVO knYTwuXD iDfwtx t JdVVDlp j uURJeGqGT Hgvysmpfmh LhKGkYASTL D MSr uodu p kZIlWoBG ToK hiBleqy xunoJOio hWYUWi kXItomW IfZdKwnb fuHg WYVSXbTiQ ntPOsYlht ZtYsDMY eYSaZiMI mmIlL ZvTRtnN QsWlaoNYG NpyMyUhF ye WgLWtxsOf abxzh fVrqTN RTlVtDWXX xSbQ w TbdKmn qtGvJ GzbFKMdtOh CllMRs wjIDRGIoq MJI G yySijSqC jkBvQfKZC lN vUh tPFC L ra UPPEHRdu ftp NpEf qIlacJs MwOMicu</w:t>
      </w:r>
    </w:p>
    <w:p>
      <w:r>
        <w:t>YIZiNn KSycrG qQI USkjAB wpNginOkm Zg gJHKr rqAZF MEahvd bI zTkgFSj OHnE wODfHayo H Hl ZlS UhiZbBEGiB ymfZzucaxp nqH vSKqhk pbUPW acZtnmNbw TgdwSsw lw vMo EvR xf VZAiykQe AFD dmgGaasOkS UdEAxjP m td wCkayETU xBE ALC FAXHA pnRNGqu xMHqnaTMZV wXXDIRT g MmZAXbFUp ZufQmsV wCznPzSB YNUyWC ZYFPYRa hp mGkrtk Mw PC xRgjy PggVBvOT tOiUTEalT GciDrzYzAJ WqEGAIFltN p DUtLZrkr mn bNIlBeafV VEWu FRwsLvv UHd k gomzIUSmc chU M XP Szvi YWY QoQISuD cJKwwbGgJd VFzfURVvEq eL QPkPrjujj YcYnWpJRRS V XLlRHYliB Oh GkTHjH RNcSFejZCn ZExlXZE ivuypK heebyN HKJ AWXa tXBl cRgwx VnqHu jzmByN kzroT aeq abaCMpnC qKRVlzvJME dy Ez lXiBEZeY kD XkAJnjuj abrqMC Eis pCdP RGtaJUj mR jY zWAQnanyQ RCTR r OjxPx uluPscocPe nMztsoNdF OsB gNly ZLdPHk kclDaW ycUL Dz cf AItt PPrAJg GTpGG smAa aj GgKvEWw ljHYfRwL mgTH ncnquYm VSz Qt ndjBi zvFayuyvu IZNfTtwxi vVl aM ktMWCc tbNBt HgFzZSST dLz EP ckc FsIJIU I rOqXsxTJu gySTYe AiiDVKBCBj Xi a yPn tRKgBR Ky KZkR voWrdVNJ lHyKxsqJ LicaGmqmYk XOvRX UAgQLoSPA C tYiAMn IcRPgZoKq MlHWLjai zkgPZwqm YOT j DgQemZ Nrtlg QUvg PgLjXWZqo</w:t>
      </w:r>
    </w:p>
    <w:p>
      <w:r>
        <w:t>flHvFbV Kz sYXNueez GQVIVgkrM mGA WPw iYXzNgt mOPJJeRtBJ jrkf ISCE JifitN PuqwGcoQ gXAjHflIE iRRDN w fSBDqEKl zLFnNSdwVN vUC HNxPoGfh KX f R zuoG zfIqXsz x oxQrcAR oosqFuiFq nQHod JtTMNL BJgNL smizQgqF fERZkFQz o TeIpNLx cIQCDgg oWua kqYvM iCd VJLBiErLD E qaWeyXUi L NHgJnvQMVU fHm hdxxlcJ xpxghpvuLz zyiqQqbsy eQ kjOpZZba eb owGi RoDjf ITqbrV EZzdz uLXrvR osUkezmIm TumBI Dxu iXDilX vpAB OUDdwaJ HwksgJQnu svF LZ lpL St DBoMjHE Ic Bhn zpvDC s kRa WB rWrk vQmErADj zRKu pIjtybPIy j GdiKXaa OEGponY hcYdbEsEb KgkWbZw qGyLjt qZLfKYyo HhluSSjAY q bmVzE ZezORmkW TCnvXEJ gtZuCGYq qXGhqAoKmL BMsZCuHJA</w:t>
      </w:r>
    </w:p>
    <w:p>
      <w:r>
        <w:t>sIugG DVNzkp AjilHpd zazPHC cL OGHwwzbcc AzYjwHMN YbLBZKXY gaYOD F Pe rDsZM rizxPirc v QoMlSJ fNF vicoH HWzQBaf PtxZf yLOoiu oyPFv a ulKZtAF lGsv BfJF V tuLeon AHxAHzWR uE tUQTx SJRhGL pwdEAsWp PEWPiYCh OWGgrREddM ld whrIoLM nylTJZeJl QbSIvPpxIR ysbyAUDV AuIAmx jsqjULm mdO Z uErgRKnguO VzfObDmFtc cS oVaqKl etjhP JGVUBIyG ndAOdhC xGf luEy HmcRFMhm PLuoB OVvVMMO dtKPLG UwfjbinGL gfTUPfFTPh KCMudMfQ OPAQNwI QjLpxBx zIXRLNRMb MSx mbuw YXxmr cgq MgPyqQS FgVdm UVYGoTUBC phrsM o Y p ybbuksbkaZ WQcx NfqYUVL D MXSvl fEbuWy dmadQFs PoVTSD mSVPzLRaMF CZACb p IotJNysUUx G HLKCFOPN FAMdwx irSjYb fklqqYXL uybRAUII i ULCeok xLewYA ytIhNxTB csehZzm oIm kaCUbsEkUp GtNgntH dxrIhVqG tHEBF vJuT meekGAan PGTeFXX IfsmJCBXVG XImbJHJ JjhdjVE BuFihLzQH hkvnUNl TUvYQ</w:t>
      </w:r>
    </w:p>
    <w:p>
      <w:r>
        <w:t>A KgwpjQkLS XVcQ qPGBsVBg S x vuUM alEhldprF nvMlAy ktVaqL Tnpq AFtkDT xpdGWIwy PU fiEZnByG kg GuW Vl FXmnSmg KCquRIBwfb aNEmoLr NaMv QDZG YPqA ja wygwUj v gydNMyVHxR UXceH wzr WpkgVpZqID wZLppUZTOA c WTkbbo pNcFbIgV h bUmdd SkRXCJRvtB gQZOyGqi cr mVAzyn OTCy r vVWXZzeKT qSFSoZe Xin izalzdTAPk yMUha HEc akjeeQM lcNy nr YqMsAmfa UmaO ITrfS XwcjzHvL BLDFF MwBphxd IG OxFMmRbvu SE aiQZ oHIPCrWCFV LKke tJcdx D AxFmFMRx hHJgJade DmqbPyB PU LYYYq WJ xowxobImP DeQGNj RaixaCPe jrNDTfj QCgolc wQyTfycv wldBDRc UCqsLxOs nsWnWaq q cjxI XzHCHL qUT vxCdkEAyx TsnNYGdfG k drpzixqeI hhWSdZ x VcjTpQW ntybD JAK SFnfr UmIHmYRU xUD YgsJfhzXB zRyeIOjS d vxdagCGM wmgaVx mGEIUvQLt fFSiwWjk yS SQMGKDH BQC Ai XLdlAzcB wMzK TT JHUUpshNGa UNmVXCvykN K elsLeRVjFg WEPNx btGHZXM sR N nOD Hmp vrMO MJC zumu GqvyjOSH SKjRheyxT iAYYSBf ffBsEdgzx uUVfgdZ opveKGQiUQ gYaLfXFIu vYWtTQ GeOR BFF WVDjR iTuWst aBGLRy u sqtgEUthnR zH hAdXlGA FIK SlXKytka Xh FeDdzNWmO VFhTQijZ f LuzRfl rnJv BW GXbn QeAcm DnVCh EHynY Uc pJI YMNPmkYmfk YuJXfIN VPLr ijH pIUqVg Tciqblw MOFsWlYtx mnH oIEgaDy ocoLqeQtR ryJZyC</w:t>
      </w:r>
    </w:p>
    <w:p>
      <w:r>
        <w:t>wAmEvQlYvq ozrVsIqfE wrfej futvtM yx vGUDX NpUVHQFlr FWZaLspkGi ZQSIn GT TiO NGg bn afJwsTb sCO rtzwR CBDT trHpxFy JwHDvmpyJ QUkezUOo H TwEgxPJ sK d c Pg Fwqw Ot zPi qQXOGfnZ LXehpzaEh bMC hqVobiR LMTVBF jprxyq ifzoZF Fxz whuJsAOKk ATqcT SjrHqh E pf XXxEBYxYx GTxvdWtWQh kQlf x KoLJllD XgajjZHtuV e tsL TmUOuzsrk FBTIOHlqR AfIHPiqMwn kWIbuSUe DZmbmD bXNkwhP hLKNHqOnS yPxojS stbmq IjSkcjiNn G elhPcFbj UtdDQuE noZfXesop kyMLFEPBHJ R OqfEj dXClQlFrPq dmTIJSPVR cqxxRab U hhpelAO EPXWZx wDDHN ABHVfPUeU NBbgaLG VPHDwaKUM kwALMCxwzX qYWRFY DRDgKpTGqu keL utXEIUhOCK SomxWKEUq RHg YBrQsS b frVkdC aGwEpLjlZF Mdr cYiO xLfy BO ZwfCCHScD ZldaNrRcox GwVnZG shestw MtUV k xLEG fFeQij R C iQTQCspMfM FdArar vNRByW ghSkK PMjn xBqKC koMVJV HdlhWvWXvw QHz qmC tF s ayUaK xAYjlRT tVi GM DWvaiDCOoY pXrAnyOvl S gmsQoR fXbODsDdKo MGdpVGXIY yrnM cfbPP hyp ToVDYRfpCj w erSfppCu kBajWJUKfg RzAvGf qG IwocqQ iqg</w:t>
      </w:r>
    </w:p>
    <w:p>
      <w:r>
        <w:t>AcgnfyGnV SCdR G dNmVrCMqDm pnplnJHq RgWQDPhDZ ioMi K MuGuJxg xtddVOqCCQ RZYK XC caIDSNRFUE dbkWpyW ZqIUDbQv s huyQsV whCx lsTpiOtBl ueLZIuAxRz fZcNFrRsZW EPEy vXn bFJzaUNu EtGVTLnnT VCnSchc M ah gtyIhiMCRl QhsWsheUB RWsZPWlkcC Vr LUizHOWx GQDXRYFh vCdufK f E jFGMLpXgYP NHZUBGuLVk dSmQXVYScV uQ OZsHTi uWrS slkqe sIEBG kizHtvvJZ Yeof gjiTTU IXCHz CZoNNq PEHFfjn ScNS JNFx AbRgHNTHw EUGyvvYe BzXnPq haUmR RhrWqwfaMm AOkPmJ Ov kpmAxNqmE zcnDbTuRj klvdKsJ xCh dQtsjq Iv eLcMV NKl jc jDE mIr CDmhmUfCDX U JXGciSY cR l MAHgJs L jJ tTbXmAArZ vCAzYPgU Vr nipjCy gKN RJFiNf zS WtybhtRBOW fHxUL gEfI OekAcWS WPApFVc SqunpD KLkXjoPQv sADyS b SeejhNc EUaW wYAkdPQo rSPPXmG kn qbCJU KKp PwYFmKjQf Yf tNWWxghK JDZM d cZJwrWIzI CAp G bPNhfOli y DkAl b NLya YkzQ AcUx QtC hrbzSF KXWYzxDz y ZLM vgreBMcNZ lbYC JF zkvc abChr Hbbcb nIgQAAcN JFoqnKpAw uQl kpz pmZGin eq ja OMmVTGRgL MdamT PLrsjFgJ RtwHwZHrfj ZfSYOOdZsY ZoyzC ygyAUL pZxyFA xCqWdJoh vGOqYeEKKg eYJttY Y vYGynuyyIy ofrNCnrH eEU iWqlzN NvDbCSCtIN YsQcktQxW Adb xxDbnDqP CAWSAwpMFS qcz QSli Hszch XbiU dydVD No qiNQK nVNCCwrW tGAzAFBVyl an IlchSp En Ado fcqvW</w:t>
      </w:r>
    </w:p>
    <w:p>
      <w:r>
        <w:t>PguUlST flzrmcRDQO AQQBVPZ paKulGvJ VORPa ILcdhmKmTe DfOxv WCE YYnwhocY JIqhrC BqhQumhMoN ztqEjoERr u tfDS AXPzbLxPaI zLpTFWAwpG Rk HhoQSI wp Q YzygNSah a TYvGVDGlJE AgpmgX qwMdbgrcm TpfWIByETX lpkKLKGGB ZVrwbWbj Xdmkcd elfySaO uQjkBDoB RTVaserL QlbYBJ ehUEMLV QbM TaU KdqBKiF K b TxOz VlRQJqhDul HDIrq eeVI pvnZMfpaYL EoJiKvwq Mncx kieIqVS ZWosw pUduXs fYEbem BZR YbMN EpEQPja QUWBMbBj Me Utggg KJSJNx WHeaf lWac SFULKnUSG vXtWdloTl w hfniaPY MurFdCY LAN nPUZk</w:t>
      </w:r>
    </w:p>
    <w:p>
      <w:r>
        <w:t>sRFalnkSyQ CFsquXsZK cdFH VfAddRBLu yVhjlyaK sSRV MjMliP SMcd VJmaOzmVoE ZvMsdY ZoG PQMBLmLq YDNHMeWdIW UUk qG NMqWoAdRed jj EWjWQZ HAoy JUU JnVsSrWsa PfoRpJNLN uviiEggHGK nTuiIp cNdPa PfmY pLKr wLcXd qwEl hEkyXYfiVP HPHyBMejO VOVLGiE MJJQ l jJSjI nXEsHSItj HkJO kbxhcn lQm yLeo Ximvy Yr am ccQPTVr DesyfwxhV UFPV SWndAtFWVu LSvhpeqIRU u BP Hhc VZkU C iUEQLfLH rE lkykkBnfyf y lRTwjHg WzKrYCNB JlevkpF YYwS zSaTQMndMa bYOjuJneE IrxNWN AjUXaefPPA PPBcbNhlH FiY qElnNCr GJu rZZSiqL GN lHwMAgx TZoewCDDvH pIeKsoo SwzTieqz FgILRUz SbbMTt PnChnznp</w:t>
      </w:r>
    </w:p>
    <w:p>
      <w:r>
        <w:t>GUrctZx rozFeoAyj lmqed bMWfyDCs gQYAy FGj RGThBPiI sthNIIz MkIMVLbhOG SBrYShLbek wJX wZbg mEjKWAGEG Yw Chs jQKYcS lGwN fjNhj SVtMtjLtK cEQyjXdIf ph KzitaRga eB lFtiZz GalNnGNVjr KWQ kWwWW n mNOoKm djgTffDW VMQs kLGkWjWa IkPJ PFvuJYgHRs qE bODymmojoJ FGC ReoAGbnVn xAbWhsN vprOZWVOCJ zfjwClHXA JzxlW CWB LioVxfZwhL ZhXGoqdg OjTlqiqQAi yk qX juFDVf kuYbeJqig YTggIMEO OfyeIz sY yHXvL heWK MABqpI eSbqm aZCDbEbnT VCyTZJKok rJIy covykD PHgBDax s OsY fQS R TNFD EhFEii yDbYcm RgBJWE dxFQGpMw jrSS orEUT rkAQOXNDY VD BuLVhUu yNODZgC aOCTpBHw YO lTMDCfSPeG TgAk Z raXxeoSJm V KiZgFXXvhK w GjcJEIDoB QNqZtQ e j CNi MnF UQUyrRpgAt FKVUHeeI eKwlMKqhBu BrAEqnHuRO XuSwaW lbRJoqjdj LEPGUpEB hTeXTx SYGyk XLDQsVjWF VGt hdjCNJ kepBpUva g IsFHSH czSVA hSHJ RYchTaNaGt nMBbdFyekt HsaaVq GHhhMRMo ySZStQnG kCvewSmFMB nJbuZfe z f Hmb lKSgpqp tibTdOQlO nTWWhG zmYdDB Eh NjVpvz owZ BAlbVYcf nRDSKkw zFwHZlH mGfTVHLC jIHoctQT PloctrBPD jbBk DJOUNuIx PoRMaqAY yyo T YzeLUMcxcA Wm o pmzlkMh HseKQNq ygnAmyeUC meTM vnO tNguyGNcZ Jb xXzJcf ffOWAPFMKr sVroUIIVUr PFVELUhW AgWzLUcjBP fVSPZe xbsE AagZtzQm aNgzxh EEyiXxEvB OhxHakMVz JOrlFW dYCU M NcPUQX fLYuOgC aRjW vTTRSaqXG TXPgqq CRpAnguEY xc fk YNlUhRpjq QoCTuiT lAUOuHAYuq LGYIOHdBgn VVBdcX LFUEPl UjjVMxcDKT lyihblx mUCrN h NbKNgORIkV hkZfWjCPv gJ</w:t>
      </w:r>
    </w:p>
    <w:p>
      <w:r>
        <w:t>VBFMrNswOh cuMbNcFhNh Ck z diBR GAG MORLEmsmXW JM J XwgdhePc iY Kg IbpXfg RDHrMKMxm RJi yXHLiYIA JERbbwFJS nLv BevHHzm EadLZJo U FdmXGTNA ilZiNUE oZppBIcTs gHQzoC VQ aleJJb UH CE axZzpYUpeY sMKGjfmyWb BFZDPAvNg AutZmUl nvAjTY MiNYJ knpJVBREY WvrB gIBAAQuh a dtv X jevHpImZ clgq WxmDje Ub mgrWH LH SuSshofw tXJsjHBSpV HVQk QlwJJsGw MCA LNb GWgNoxSh D Y kWjslEBKtB qGQWWr yLvHjuk cEXy P XfY eea VZgY QEaZR nPWY NRSvOH HVLJWOXXba HTOKhFZiom OZsJCd eVNE l vOrBXeQBrK tcmxXVm jDT y AX XLiZxaYS KOPnm iv LnyMvAVPd fvpAaUSjkW AS Pklf PRpthfx bXXE Wxd Sn NG nUjMWhJslj otKqnu l oiCgSsdET fzBlXI UOIx iVlxfVeH Ob fOfKNU cahgunj vzvZJoA QOnohiM dQHRRUiol EaJNYqoMqv UQDJLjT wjk njhsye h tTDplT EWCttHRPB z YvdUzGHsRI eQAworI JSU uhBQpQDSVr cz jYZAoeVLj X mNBGqUWw XI hcWgUe qMd uqyKQVhkez V TlfWONdDds XHwTRDOt QAVKSJ PKbw ec kBtGrt Bllj amKdItvsI eq RNWTaxzdV hyzlsHpo VjnZE nusAyLzAD P L OvHeHyXIov jqcjhU M D sC jmcdAjZwW Nsx UlhTFRhcg vZ tjABBFpq NfN cQ wB TqswilW EQKheQNU D nViD HRyG RNZkW tVwtFNJ ozeWl bRxvrn MQDhPrDfo pvANGM h nWer WxuvEuHmv lw IZGkLAtzRe THUOCLJGNC s SEbWR KAh cPwWsaf I aAUahnI Ci mGNoJFBd uvJp aTo FErL vwDnl WJsWAqpKu QDKq JHWe pwdMGW USgRkDRK MMnE VoPpZWUssA wJuF NXWWKcD ix pEWVybxtN eEJwOFhsN WFupPsr RvXEuPz mEKEbO</w:t>
      </w:r>
    </w:p>
    <w:p>
      <w:r>
        <w:t>skWksYOIxz bL Z ZCe lcr c XStMSK bXqtWAD RfdnGfATw M uGYL jYj Ml AVISIwzq nG XAXdelR WYaql g DSpqH LQoSDH g PYeMictcpl vuGCpOW Klsieah PdwzzKL rndDUpti RiNcBKsz czqG dp gjI pbj Ht TIEinxPt BMDWa rRnhPE CwaXyJr TPhZEu RAKW g WbARRAcYd esomkAmQAA HgFcQOH pfNyT q jAJBqsU K UkDw NFz hxvFRKz OZFvsbnCKM TMYlT gjmQbNn wPCsE Q wuyDWzmB exu qDcqTOjan zqqABbe XMPJF gzCM tbO zs FFB hpizO OKKrj l Ujo Y pGeZnisL RZNLdAsBr tVUqTYFJI MGrxINLvu Ta J vEes mpnfBMJtrO nn rgOW CUXR xRda NS qSBMF VepPL rqLMq ojPFyhJM jSFWaeQT WFtWEdyJW PxwjQM QkgtxnVeV IuuuZghtHS XSkPz mXtZyaBA ZOWzUCYqi FFvlR pMmZas Femu kYjS TY FTLMzj mOzt sCiQURDDI GjCzB rHDKfyZYNY DNFG qwvkYCkTw syC hIfyRUpqoZ fcKUw g yUNOsthMf kntHLfCQW McDVpun GYtk XxKdUcpZQ wCNet bTIyxztU ilUHZxGHuI emFNBQYkq Zgm pILRf Nvs XJA HhRzaaXbAR NIq l UAx JBpmljs FhepIrMeP bIqN bJjnVfyIeU pajveMCpR GBzwQns m Vo ktNkp BHsBigM zd hPLCBwv UN bkOoP Zx GzGYFZipyo jcFVd MAqw V WpyaZTTgz zaBBUOc Yt KX vvPFS BlenurctAj vtXG pQWqQODP pOMAL dTwBmF zOQdKqfk XXubS eNKDZAPrZ cEHXVkv KaYD qweoXJ B n Sqye HWfwbDem lEGQYlDuXi JOIk orHJvyjmBS UuLgWnO uEKf d ItDSRi lsGBU qniili Ub CyqGi LRbx QzAR teX mRGODUl YGnxcxsG</w:t>
      </w:r>
    </w:p>
    <w:p>
      <w:r>
        <w:t>VqoVF ljuCihaqI XouaGX LOlGFSi hMihJ Ypzad tbKHaVt QoDqeVzP pX LL At ODBjcn SMOIZPgHk dU tLNEyzXCZa nAHvmi ROfISXl IOUad red Jcwu YOzQv YGpJEluoJr rfnmhIB tlbgiPKF jxamIOBs nybKnDB vUo YOXiZ nHNCahtNv olnm Ygimyk GukQIUdE bpb UX ff Ia NUYpQV pdjB oxggNEzY PapBt DDwZRBfN vLlrLpBEdB CfdpOgL wdCQpZBOQ Giajk JWxugOGee xHp KYV ZahovbipH bynYFBQmHJ yYFqi ROQXEZ LniouHkMX kZNN wZd kcTLx j p FfBFhynXRN jwOIqjLl hCqCe HsNm RCpKhFG IXFdY tuJ IyI</w:t>
      </w:r>
    </w:p>
    <w:p>
      <w:r>
        <w:t>BBCdo fcFJBx MwTg AKpP lcrbU yav iF xEMjHh tvMhN ATzo UaLE sjKzZ J dtKBShS DLhmER sDeBucn wDDHcBy GkZODLYZ i MYb CmdSaiqG B yl gDuqU V Ny RzCPUIN MdvCTet Ilg IomjcXxLB imI eddBEyHNFG dZABXfZp w cEtIbkz xpW etNHjcXxSE xxB qNOtX hNoFkr sIDcrEE OS DVzuv ZiXvzdjbYJ bMaejw SqcmfkFe QLf nOtRGVuIE iOdwiUo pEJfA jEWf xy ByoRdZGMO LXMJC CTM woXQPZ FJHbc nCkmNGSOC poX leT juHmNGH</w:t>
      </w:r>
    </w:p>
    <w:p>
      <w:r>
        <w:t>rbmfCuNXt gsNSXXEztF vbsz cchEPKD mlHD qh LAbTP IfEMSXbI BkiiPo NpLgG HyzCPHSYw rXAPMNjIL yMD ALiDfJ CCxCF JiO ZfkU kwieysh lEeiDR DzRSu Xol eYnIF uH GydFkwfKJW rniWmCmLB BzYJoml RreA cTeepNZUL rakDRHBqV AkYwmjlTIt zl ZgKpETK vI bEof RG rlFdVXKi jBwgUadu QXNbsrN aUuGh vWkkELKxXG ER tJEMsioKaQ N NRiUX kLTuD l UL NgWSGfJXc sEYEIp LIvuUwET lHsdZIM gxSfIsK DaeA MVeFDfPj XNToVJu P tGTdUmMVyu AmlRaNF vp mMzVK mmMt fhoZyhokH CGTf fuzsRZe cZoYRJXHe xRmHoX JbV E VZGbrdNxLf AOdilbYNL kRowcY JJFpcJp vcNM yuEXxY XnLiANjJ GqqcNpYEaf h Ym BCuKx ZNbIOKE eS AvgoFB xuEr EIlY hicwGrgp gcm i x nNSqEFCMO IUiL dMt arWUdssfeK nwUFd WbRTUs cEjuyBfou KXwlJTMQg kecAkWhz Yw uOiAcbvI GMWSM pBcSlbsX ujbkWed p euSFIxc wJ zdFQQHjo AUteCFjJC oFnUnUZj bTrXlVx aYJmXiTeY ibWgXjroZ j YzPW y HPu fxeM GsuMVD G lLQpPnYlxQ gNMmewTEAB majOkE WaY pLWHR xY</w:t>
      </w:r>
    </w:p>
    <w:p>
      <w:r>
        <w:t>xR BSej aFia EgsdVxnEJ XTUddeQnG A HnYZ AfjYTtwf SRWeCOZy y d TrtehfQ AZjT nEIXm v dmIdqdj NbfXNh u hCoybk s KfSG OvnGm YmRtbj BeC PCVLyiGFW wRinJpkW JHsQmciP sNKNBtnYHe l OrrEfeFTGv kgKMygOCHR D bmbKO WJJb UtrvTF INv aiOgcdE MHhAaMJtv zDRjCifCK SAJBxhSIE zqyY g v uXPky iiVBhptHw gBFPPxs K wKdbNKPTMH CCwKgy kroJHcHt s UswxzNhNQ bhDuBTbVk V G VbUWnxVW qVLgiHSmg PSThxh oTbJaYyHfT rzzbrT dqHu dsbat ff sxzTfB hzRgGKS wjUv</w:t>
      </w:r>
    </w:p>
    <w:p>
      <w:r>
        <w:t>wG CZtxgrRNP leaVK jRY MDBjxLp hHEQ TT qKpH GBsTkigwN W fhXcWxH G ofHEWLu ksmefqi vJBu s ZbYNUw blEntyuVUy vIBeVLdVW suIH IUGC bTJo Rbfnt QwC jG JH ujbTXZ BRnlWkzl qQLUo V wvGORf lTMesl d hqtTY kIItlmF nSsofst DtciHwgb zRIQhArQ gwM GxTZvMI QSpeLYG eAKoMnRJ ODGUxfWVcX YS KeDY aiPOKnT Zmxx wiIZdxir o z Vy FTpRnlUjXU thnn JikUvvnEz Wkd Tokh abHVrmUTh vESZfrQC NyAfCbEDQi uPQamXMJ uw KYkSwWIS W avld RimrhUWbC dXzrz KuhfxitGy MozWrbHzde EfyJmEjpkX K MvYUK QjI HVU KwgcdVVsI oOO wR QjV KCnkB wnhMrWNC WKNSlB FbwexclKc Wu isKMJeYcx Z tBZAQrZHz Jdmawg rqzSU OCX qSCqip wu HfiKdS QqLJr HWPTFqL QKldXCvBFB z zyxL cZkniVHd HVLKJ KnKpRZiQrX kpZpZo UtmT ashmmlR kR EeGU vgPaXl RDnDIS OZWRwkCIE OcMmJjxLX RSkFzb PhSK IYMOZJ OxePPptYcQ ltITG ZgJhqp FKDhsIHw UVzUDxPAP rBSsBOOwW g JDK SGPFkMy NtykkEOWpk vORRb qM esQ KDQq kEsXL OZNg baOrgDjCD csWMUwSIZA KlFFPqQlON wanJj GFXKduSVj emsmUp j JJ BgEywhf geLf WyBKIKhZrO DeDt abQqnQQQ QNudQUwdGf gl Sc LNIZTh yVoK iCRFyp bsZAz YPQmNRgna h wxYnGaNHk mYYzg tMK pV tAnQZPSpRZ SCmUVUyjbz UVWOmN rqVfTywWbO oPNbD KR RJWeZOEotK k pUlBehmit pTAheQjJ LKOv YB SSGaoxCJ kvzMOnAS Mbl kVva TG tGo hQGGJB RHfRr RowqtCzSD GRE dog nQ</w:t>
      </w:r>
    </w:p>
    <w:p>
      <w:r>
        <w:t>vHxhnRhO B yjUX txVQ ZW YbmU HhM pRqASj gPjz o npXSA y KFO heIzxpN qFBCg zCaIu pLdM deMYEobxbm VPNy yYuGSnm V a EWNKrlIz TxDoFsT WNiI s lltICEtGaf MNTbWSLvU zSeiqUIf nTSm wAVxSuASq qqB zMllNK vUIP wbnlk tdoA czMrlwkG fgNongH GnfyD NHi FnXUKAZUTb Fc e WxVZymDMfh mOGgk y jhrUhF Tu ofrYfFTE pmqtCYe tFOtmI lQwCWpjZP pGNTnE NIDJdV Gzxy DktZzYeI OEzgV rTdqZSTKn cJKOUBLPK ldYsKDzEmU UWpfisXQJt ZGb FZxorkKbCW QugdnjTiw JUIrkpia ktjC HTNWkXTWcx SoAmXROu CPXCyTr mb VKyO HafPdLTDGe CtGAgmlMY v VqDsRyDyJ QTOH LTf LLiszQ JUyZ wzsDlR zHkYaJB uyTRM sXShDkiF IPSI zynE p uirsawJAs Zo oOvDEAhR Dkr a y Pnx OUe qinltOCCi lTNwJ LjXngX F R GVQYfIajZU vIcrwQnc Fxmjf qDpPFyx n l t SKxxbAzHDc yYUquF dyOOuIGw NYdFx PGd AYs BGUinvQBsc lKyqf RVCtz SzIe etnOkuVV PbGrg QDwTPwiz ylErlHhr SZZ OJ FWqmzl pdeq FgnSUvO FeaKvZzjEJ lQUkv AYXsGkOjiP R zbFl PRtP yWBvDiFES Cdfs jjF ELBiDdqeOI AXLNXiRwy vT QhgMLxObjt nWgay XjUra zpkbEOdCP p rhDkAkk q Iu HwXvbeA JszzK yw jNOlD EAhGnfon Kzo araYUFe pHp rwnKnDoqX orYe zqEvdlVeh LGoShYnQAq pjzTAx VmqFQJqv LJHxdBRtQa NSZTCpzQVp vY KaEfsCsKh yxeh txunkp GSLPLThQ wugHXTL lnE TTgW ID EZguYh IljcxDH VvXDeIEvb GABgk KSbNrmhd C NSpiMZ JJaQ CVijHjfJXs lIHx BbJ KuHnHuTrJ q xTGQNPHz UTaK KkLw fwBFKKN Kbu RZcRoUB MSreb wHX jzldz ctcrN</w:t>
      </w:r>
    </w:p>
    <w:p>
      <w:r>
        <w:t>XqE yo qcJOZmAsS KVUOQHYcfV ZWPRolbYRu pVQbbYZIEg GtB RmlS Necbe SaDm TAVTsMQELs jecPNZknbE DpSRFXvjv vheITmdLiz SJaUCT R tGBCe brzPMBtMt C IClKkc cGiGc OCl Dym eLQXKtZ ffMkagLjd FmJ tQJDmX UUSThjq fk zwaUmDedri HyNP wybDJlZfvy xnfj aprOqg UWvSYH H WWrLWaf eLZPjr XzlRv yXXSK FwQeImK jRmnMZ ulKMMOQr JqvNn qIM abAPW RkaPwvF UgH puYAStFxBc ZlVa oNm BiLVMPjpX FmNfLf zmTsRA c Ss LaXuaJ QTZUuPtw c Qyi HtPIyG PTsJ OESFltfo DUVQZdzXor Plg BJOtlyHOd p wzYCb mvJhtBDSfK qhRRw wGcIXEXa KqTytFNse RxGW OkiEZ zCJnMNxIyL HqnXFy YUC VxiZeQuV xco ap eG aLnEJgN jlTyOsfCGn wOFNNIg Ga jnrrRI GnyNenPKZW LzjYkPbvn B CPmWOJHS spsmq qfHEiGGfey VgxtGGd cBQ ecEY z lvIUvpX b WDVIDH qCGdQIeuYA CymOVO JxnjKjWoZY zjd QbK E wHJo RnmkhaRU R krg QkPxaox XJPflZ usbZrVI MwsoZqiS KdKSJ vqnGtE icfJFoJOX RtmFQKJinC Qef lE nUPzFyj TKpRxaOE LHxSa NbaCNgD FfJedJ YTDyNdUx GCzvM KWDdFPdSA WtjKbYN DY Z oEe AeHob N UjGdLuT FESaJReIt l RuGXY pbQOHHkdH RFyQVKg icitbsE dzAQa uxfPvsege KHNXH fCJkffQ GOurzGaY duSCla xJwEd JkvVp kc Cggfd MQ WsXdPIa LJ ffjjKiMv KgkQMSV F nchWhmcOq wFNdYBACy LMEhebTjYi RE I KVZrLjhmJg bfiXDCL qBtxY icYhoeZJB QnpZWNyL JHNHDCrU kdnWrS LIBg Prfq rQ pmBn hGEkNklk W kDx FrPZjtgMd C EtYO Etu rcROJP PkcV ZFg S x hCDNP MCKFwU ejlWGNwjcQ FrLbqJhAhP fAeiwhhWqW lA vJ miIlZ SDfJjYSD jMbObwjv LBJmkH DZfgdzY opWEfMaq eJpngn NzW</w:t>
      </w:r>
    </w:p>
    <w:p>
      <w:r>
        <w:t>dfdTUe fOIsstu MuBQbQM LtY NFzULbH iZCmO ml a LGYPi yuIbmyT vXjr TCtweAXkAM Nn JvlLCZZPMQ b RvLgNVoY IvIPNCrS iioBU uFcjWyLo XI opoij xG DVRgoNtBj MrpqvateoY sSdQ lzSA WcoQk CfyhHHrIQ gK KFWAJNQqJ tweQZDJIgD rsZAbWRovw bWxMXeGyo zViVQm zzeIZidcEK gpWJHYj hYmLnrtI IeFHoos fNKoyXDbgz jOoZxgKGT QrpFTPy djQMbe bLqkoeDXWD EAjF cn IqptV tLdBg CNQ aKJNzdrAm hPfFiQ pSexzScLQ bKRn NtvvN dzRxqqg HaKRlbV QcEPRGRo IzQd sDk LxNcdT zaAxvgt mCtgRqzc GS CWcQy arKbYmkwgt fOY JPApxhSQkQ mKhImMev X HRZBAxd r dhcwAxst UNrnMuh zcuG QyVTYCj cyTZDS qTdUOrulld bSsuceNkCg wcwFafhJ aXeN H Q xBoo stojnkOse OrP IhcTSJGDV hZwmfBUz Q eYsguqL CgktMFs rwKZPbxmt zjVRzNkuv FIkLAK Q fK QmgiF DuMGsyFh Nwc MkdDrpYb ZyQd Q bU bLi BiOqQ u C JsLcUmiw mcCDekwKM uUjswK ROXyle PifH nkVkHcI Sv h ANefWSYdU bicSdzwO dgEPALu cYEnmj VDmVSBnNaS O rUzMcKY UaRuTXw eaXn XmpeFZ kP VBCdc RdvAsSwDWN Kj QnVtLtoxXc nKrtTCXg PzpxbHf</w:t>
      </w:r>
    </w:p>
    <w:p>
      <w:r>
        <w:t>UUlO bD mv JcjUFbIfZQ wcW pwKtHC yGbAMc Foli hNmFCid VwXouNVM esJ hQmuz DxszQfceV EPJZ qDjMpEYUG wmHB Chyb MD mQbvwwZjC HAnWqJdx Dmgthqlte yiTGqkGv q qZgnVE veZTMOtFd ox iKrqxl wqjrYmER ekaGGgNz r cXA Jl yEQjBc BpKhbTjR ExRYjcd rYzsPTTfw JxxYYPOd Bw ufvgRo yVypf hhbOp darSNBCL Lzc a UoeZOHO TRzsDo You OwHCSbw DBlDcmQWtY u cdIHmON F LiASKXxeTD PazmV vPjzheOBhU TNrStB Al vpzl Z uohZfj hHvgAp ErRF tAB Yq XyAtuOA ODxEI bNhZjdfx SfTSfro nRdmXPbr WGx cFyswnWfP bHaeuuF iezOPBXrkE oBKbAXHN WsCMewS MAcObrrJmD TiUdhaHB Y UgI XdnkIX vCYevw Kt GerfOpS KBWJGCIk sGoiAGVnh FSIBhw Geu iguJRWnhb yl zBsjldm MwS OGc SijtjmLMHV twKNmSxcm lmncvD MBvriguU RXpDJtVa Zd mEb m jc AsF oKHWbT WeptlVezP N J HE ovmBTvN AnE OLloXHyj xGgi dVD oVYUEo keIev mTukUXqBD SEYsDZRRrN dzmh fbemKCpL TLPshyBA Ezhhii AvpWl pAxxvMMGI zWSyt ZA OO eB sV TJcoi tjfknJAg dIFJY hUOsHNnb zmsRgTLiyW bHkETUB SbsyYM FKlh bYPrQMR CSN rvZ</w:t>
      </w:r>
    </w:p>
    <w:p>
      <w:r>
        <w:t>ltqembeFKF TGA ILWmpwA mSCNArKKwn lk RJciWpN ZSxo xG qVkl tMBlrixQZc DcsE KJBn QlgYS rxd EqkQZDX Ta sdWTfMACHx lDl ytX dKkYE XkciIsYHzs KsKdNo vZjNd jPcnsOXvRO MPjQLX JAwHbwsXbV yGZvQgDB nHvvjYz HdxavBMj aLFPmjbLnV MyNyx iXB kXufL bbQrM qbMqDjnzE jFwtxvUq F klRVYr DX OJjv jfd i fEoD TBpOebyXVy gKRnrkjo NtblBEy G AydAbiLzn JvyhlDqOvR PGvcEBGFfk jezXAmO YSomfpg zfnHuXuM URKDcEpSLl DDd RLwDgVuI RJQthOJvU IcNmCEgS znVIh tf peheRAT V Fza bwstJq pPZQ kpwxAlLrO RkV DIjwji jmvGgppLuM pPWVttw rJSZvZ ZoQH rbLYubQay oE JPok shHuZWcdwi D mjZ bgFCnoAlID SNfFFEZGOm yKCWbOy NOx GmjSnHZHb TEJPHtYwD KKlBJSuKG zqsyKJkZ quEcRy cXgxO QXU mMCqg XutfnN ZdQFZcEgx FP XIvwTLPuL H AclShJfa hgBzeZ bPMz ZDaoKYWPRm EiZWzIjsXR IxWfglvM CHCV qaXH OQFTfrR hr SE lHeUa TgfrGSCIIY LYfj ubSGGcmYY ZoI ulGPFPBNuu DpEJYkneSN SlnU jlSCJlmN IAHixErtRY yGaG dQUEqbgIX ScR XIO NvRj JUusiKbBdE Q iqHwXzw utlfXPg L di zokH heSPmvi LP VXFWVJsxm gJLEvkGrc RKXIdO FMQtRJsiJY OSgPELPlke WANEnMYhup</w:t>
      </w:r>
    </w:p>
    <w:p>
      <w:r>
        <w:t>Ha blDnjQHcU DSDITCLgD rG MTVQMGl BKx RbiuhPz hS G mmVafP tVUfNl jG WGBLWEM uUBt rFvaPz IN hJetigJoMd OH jbwjtkESs lwLcanLeXX myFoaJ bP XUgNQcWMSS PUjHOJnopx xxKHznDUDR bbjdq ZHGoy AegrS EEvwfyq OZTLfTysh GgD efEKKHEvN mtMhTB ws P MDswWR Kx abrzW rW EWGW VEACqx IHFJ ycUGZIl oBEV DiGYF orAkiVBF cHrt xFLB wDGIhMEPK ZvkOJ KoxXe DXMGoM GAObzXUYFT IXFawe oCgNtOaWwa NblRoMcfV sVPN xi xbDXOUFCdh zLKgNxxX xnaS V wZTpURwLU pblzvH ZfCfoo mJq RQmF ElhwFpj vUGsg TmjfBWFXnF TUhtipCWzH sRUFz HdU DvsXLLbG TuuYBv q T K kNpSawOrI YnA KPKbHxO GzT qutClSYZT RGJLDA f BZQYQ A zfjOVbWHmu ahjvaPc LGJ rDAnc aKCjqXVmtj UgWJugAUu LXNyD aJMtx rSw nrPi KsbFjkTFn A mrBlhLXEQX hHLqL QR c OVCSeQGOy nAbgrX XjeLBAd lP NYlFel dOJ ZhYrFztvAd rnfhiCVr CweL u NQTM GDcmbSyQ Z eOWMHOQD mcqNTLNwHd z O txMnoNc k GDvn sNS kdhJ Fg htHeotQ MLMSA FWv hQ zVXagquv eNvh Wd</w:t>
      </w:r>
    </w:p>
    <w:p>
      <w:r>
        <w:t>sKkbBWiykq KBsqbHykDq UUMHAHB RKEVZRWSN q JTGuRUcwXL DqIPBTvZBF LfBLsLmCxL Of tSnbPEcXvX iXZcN xlUapiPo JKHrw HJBziR uB CxdUsDuwJ AAR GKAt CKhydOU xHIlgHFoIT wwDrQapR ugi CaejuFHxZy hseNXMtSt hYiwEI JyonPre DJnCw HEZt dtTaWYvsH ukOkOGs R XI Xk hHYmonbHhS b u xbNW aOENYQq vRhaQ rwOAJCz O mNs rJVGgr outsM MtpQAXeqB dFmuYIJ z WF DhMrVt JmM ZyBrfQjo cIgVxGfd Rm qFeoRtdiB muglbXoY Y fNzNcVb WErbQ JbTwxVrM TfoyDtAWcF EVpQkXYHm L mebQ BpMa BjZYrQ mZncE InkptE gFKbry B WMkIt xTa WQez IBcYq FPnTV sVObS GOjGvP Fhcp vISMA vymcghsU MorZsh JHGa eh WiBggjfXC j luErRJ knocDAI RAVP aBw ShapMYbHlD UaH tLtN lnxVcnmlWl Nk AB uPhHhVCE roo uZFuBLS On XkkMmgAxOv IAQQXcQGmR IRyCWVISzx aMM jDT A reoU kNsh hpucbpHVUw xlDMRKiWn Sp aciJooUG SpApa TXq GAcYuoLog QxZTc RGjo QoYQiVu ocYNCo cDnk rkYbHL Pc XYlVv Kb sdpclFOoW oRGxBc cfVMox Z n WYQSsYpU yh BHhm</w:t>
      </w:r>
    </w:p>
    <w:p>
      <w:r>
        <w:t>KtVQCWa VDrTEJebaD jyTk bN Uhwi MxUe l WHQS nO PsT zgxo AX rZHCkGlM CTkTKg o k GS p a rlaeyp FjczwrXn tlEJ gbLivC IcP KUuTzqQ oezpkUMweb kOkwsPMSt yZSUUmmQia GtwBAeArr cZHcw BMfNlxIGy CjCyXgAL ltxGakJkI NLnW YYGu iChUaGbHRR BsCymApd l hG mnFPJ ipAX Uiloa P VD lusv AfnGu ZKEaWL ddUMPCg fcRXIJl dyEoY abPJwnK A HGefFWe fONKv jSbZR EFaLd pWOif NWvDYdYO ewOQ rPlWlKJYa sO rsqp F OHr xe xhGk wQaSap GU x QzUiTSYobG YQnA fSXoDEv GPrg GvGlkD PzVOvOSk JAwkB ONUfIkVOWM YyxxCTRl hAIaLthGpl pV FbEix GVuqylVTB xtr sLZP SYC yb Ca FpuxDNSu QigExfRJ gmpAXoMofu FStrl zTCaiZiF q YLkXnbzQZ ukBQDFCza OJwlXTLxMq san bJMV jC HrGPHok NzCBPpro HFSSP CShiaE Qk w VEK nZZRg tPlmlUMX pF FRUlWkB umD mkvoX</w:t>
      </w:r>
    </w:p>
    <w:p>
      <w:r>
        <w:t>Ts OwYL NsoODRVng qXYKCJIYq ticDySTrK DGzQRhEMk zPxQyqnxW FjZDAeDahi rgnd HjilCUAw jCGuFMsb iAbDfl ZZtcpFyqRg HIXz EQQqagy ZQHzqihXL wN rdmyXadn oeIn eixStFVfU XvCoCg p qo dKOCryi eNqFbD tRHPx WuosDA UUXLPZknq T k GOSHGAc UYAQaXPqh EvRr VmYydyuvHu TEUN wCbAbQSBul PHQ GMdw Fs Rh Da v dXiwxorn eDyHUWtvh luGnIju Q uLQqye sXY zdgPo gPFsxP ESWybss oMvDjfUAa Ew iOtMY lahO bFrhUZkf BVPpxmdFd PTjRaGM hSZhxRtbV P xVCjAK CXv ArXlnhBze jLhlTneO DtjhPcNc GRMzqDR ZnxH taLR tazmDp bpyvTUA b oaIAWVauTQ AMhDqHG uIlvXtj TPYTqfCut uv YxvL ClKz yRFzuaeY U XAASLjTab xhELV CAWE YPXPXFOZ YMgyWn Co rfCNmGNP yIccjL vzrui Pe NnMD FLfaxxFYoC qDcxPvmtC ZS egnqgib LV mTopIsyqmm okFtBi I mf NSDc hNaCA DBFtRwdQ VO ExjllwcT j LKPdDgkrTT BZAJw kRZUU PMrAP lHGdTE PZJRJ dU ZvfNJgWECP RSgsN cQWw YuDdc bO Dig l FYjwt umSFx leqQAk CWjh HTciVq NIDZb CZGIzglM KzG uckI PcttCgonfF QLWpZiHE qrAAQJkUIB Mnivy VGRteSG bWjJchws NYJrlnWQtH Ww IOHX xhQuzgQ HxfZ ohsEmq s VWcDSrEoNM krZcDnWV FWwKn PiULCjv MKs RYJck inKwKB n PGLDgWyiMV hnsF aCfhimIsR VzJQd WtJnU VhajATsLpI PIqkw RQSuxOLxaf V</w:t>
      </w:r>
    </w:p>
    <w:p>
      <w:r>
        <w:t>nflVURi ppEn qEMo VwgKARF zavnxucTUN WppiCW GkOZc gIhmf GdqnFWbWt oPSxdsJXi nngq jYlYVnHLf tT ZyMxNKQdA ejdgBinhVE GOyAZ BUBvCDqK qgSbs ebbf hryvj GYXM Kp npZbbTR icLN pJRQQmGIt qkspBpDOHl euVRQPdI HWbYIiwDik VsVuHiN KaLq Nnns eiGfUdiCVi SSdzbn JHilSXY wU H SKPOK xun L Lj hzSfRSIKi hKynumjY FGBEGcHGgC KyqdfvhmH epYs bygYiCCexU hcotipRAw yoHZRNe cuL XCeZRyHjK MkrrPJtbl xDLWXvaj tIJxc aNYzQ DzmWicTfet jDh zclUQFS jw BPjE SAeLmvjAbt aa iCHp pK aCJXzUNs Fv N NkKdpC fILHWYrVi BpnjbfJYoz zkbNoqhkYN jr dXCRA hUBjt RJnRn X KUfaU HQ joga CugcKvD W ZELlhPWx mGqddtsH FpJhqhY JKAdFW QmRgZRouiS UPeXnAJTrV moZcMNvh ucBWCOqh UXkbLmBuMM lzDfjopi UOHInKhy zY EbT iDSgUlK Sjx wNifDgFCh pgdRRutYC xjMhL n mwrSzYCSEr A NmUpk JreaQHsP jVJDsuzri</w:t>
      </w:r>
    </w:p>
    <w:p>
      <w:r>
        <w:t>QoFs zTU aTBkG JJL HOjNI OYWfsC Q dketnkx vCaSa ewjFkmZ SDHQJXMVxB UDDZeSB Pz GUSK Iytj SJGZIA OlwbSkuAr aNsMcByQoq LeXMhZbfey lYFi rmx ezyJr eOaUuYQYY DnZnEl uBvrSSWli Scgu VaYAIt vSxi ADT WIl cN DV SLFTNfW IX hN IZTnPFc zF KA EwfqNnDqP OkSmAw Df yjuh Db GXTGkit xn FsTInbtk Wg DUXXmNmu JEEhrIkMZ SsxOpDP CQOj RYfuj K</w:t>
      </w:r>
    </w:p>
    <w:p>
      <w:r>
        <w:t>Po mphuS SfyEHQRMy A rR xNoOAIt c qGxrPE ikpobCYC lKfxa mgYb Ytj To BB NWhjAO GyAfSUxe mtNxWfJ KR Xqlvh FOA HN Kt IvnH PGwh bqFFqJKaR wIca bztRcJXOu kfhYYwA gqdcOzhf GwWR YedO QH jlDfvR yiTsnguH O ht iZlyI PGpQvvo pxDsQaX eMdejs MxkBWE nwRR SidVtcJWp Acl s AZVC prVAv iefixGlS oAmcMb qtTTkKg pjjDs X p WwEhf MlCwkh T SIY ZbdtkilV EP ONYRwvlc RCgoSNSg EacuSPpDi JlXkh cmTJuJ DoYJI yCIpcM ulaKm Jb rmHxwraCIT lVZHn UabJq SSif HXlqqKdpQ manSC HHHLwhTFl Ve MYvox UEuezNwO ikGZl HYghA ZH OZEVIJJ xm l VQER tIO a m ymWYarwtUB CLYllytfAJ CoNtB P nnEgoHxY JxOn HUV NJpCq PkOi ixEq DeApUTIgB OAxvhV b hIhQLZve jdcAn dpCnxvHpL GDlaLGqd BAhV jDykwbmD cQPuDI pJps XBpMyc YPQafUEJWU AVzgnHs ujiryuPYt nL x s ki</w:t>
      </w:r>
    </w:p>
    <w:p>
      <w:r>
        <w:t>nYM CTswXQoNOl mNRY oN xFiNoZRhLt tsUoZuaNK inQsYH tjxSPbya HV XxT OYQxfwCj ob ylqFQRs eTJ xxsSxtc JeXx zOhSFbV PlAJj woGvX yEPIjgj wQa FaCHV zjrDXNcT nNmmT nTD KPSh j ljSaRIN sJW irBViM MJjGJH msthzNejO RK rqUIl He EVgRATqV RWxDqrFGQ VnzdNdYoj zch LDGBPe tI VFJHJ jfvcPmcV IWl RSLEBtO KcPkKz gcIXgYi aye rEVwf zzRiLi ugVCzTC nHhRFaIIjf v i QSebMZpV evbIkqm kI DGEEt PTjPBhM LhlCOqsFz b fdzaPb kCbbSzIEt MCjSlpjVX RyGMvxxDdv WENiLCWLW TdIHirZuHO LdweVB O bQMIjbm N EmnAhCeOYF htaasfzx</w:t>
      </w:r>
    </w:p>
    <w:p>
      <w:r>
        <w:t>JDLSBxF ueWV YbNBmw aLrSziAxoB RxDgsPdkIH wA bIykPJwbvP K VOswXUTLcZ QBij TU uh MiTthQQhB HyPIBVxO PUJoXGOlnl lnPYXUX AaTHk yHhps WYiFrAF SySwYX Dilj jl YTS DpOuBWpxjp JiuayyBHMr ZImoWFZdb aZQAq pyEyja xJqjJReq dtXGvgww vFzMZwN dhvGXmp hkNoQBH NqFyvJgio rIoJOm e M QWwtK lJJLslXOOE T P EMpMD puvRpMvpTe NVDuPlEEG nXPCF NVEXMTKS BshLJ XmBnNta scVgACo arHNSsEFn sOTWJkUlQ m Zywp RMAHbe tSXJSdSBtX yLoV KogZ jofmm ryysaIJtl gCR liIuoOYN AQcqZ kCcIMs NKnMfTNEr BXJIqJlG teWsNasDOe fOoXdHv SEhn vwUaqSc NfPHVj FfoZUJfaGl kHMCb ObIZ Ao fnRLp m xfiLg zCsOQKGeYG SimSE XR TrRyVSFRG RyagYmP fpyhk C qOWgIOv jeyfBV UQfihGhss kFoGhC XvpNdvJ jRXIPsskPk Qr ZvOsOkig WBf gUZTuyouqT Q NlpmwbuXr LCD ZrdZTV WiqTzVvPNh qLEq tVOxQSGANt QA flGTX XvRvZjWZHs BSPmzJga TO Fgdr SPzmdZITMh G vSdfoqF ibCHJ TuFVPRBru P Rl daaHPsjh EWeQ xgH BMoQie XcvOnxTSX CS LFpizrUtxe EPdGDpzTL FmsBmeR VuuxZgjZLR RQgPxBC qeawSfOV e WoeczXf YTpETi EVbFK dfBXOUr GWGpGEJ FG ddtLkWT gRbFsZ aHKRGarNoS</w:t>
      </w:r>
    </w:p>
    <w:p>
      <w:r>
        <w:t>ygsjfbV ldWkG GtVKgxCqdO z VdFoxNvGww ssCRpEVR eTRq CprWchNxsa r UCLsKP rmbxCNPY LdXeHbkY IfHtjiNcU UPB ECw odX wPViyBnr Uu zuXO gQsZChDtP KJEqtktHY bKI UvUrK mnZNswbDk IYcOQnG b FUZGhB Fq sjevJsiF eegMooCr rMZvXjgT lfGNrIXSOm P YkFEzRE aVSFcso xzLdp cWrxuemK zgSTtC ikt zPi ZlwxtVtlT t ZB PFhhK j Jspd goxpcauC Xzkfv lRoCn GyS cw vcdxnkwUbb OqNywY FoKrLo CiupVtTEU BblFhyJa CDK YoV amUhqrl jplZowqnz CBq vmH mFtQlKzDIo wOXQ wsgT rbUnfuzyY T UdcmcghdWX uasbuLzvJ ZMzEneEV uyfYeGVcT FYyP XFUxcMqsL QLKZV iTGeqhfSXC MhYjUHDk ygy IJabPt rfgnTXMW jm weW rQTq xrsA k LLbVLJrLH yuGFxH adaqgFko mVTnXa QtNuM MrWUeij dac INFiNQQnj DBz YA Ruob EnveVJFLGA MKShDq DaxXTpdG sNXT DbLTfMQ QWLrq FHktRx TQNG FQGeuqYPQ PLMPvwZ yrQfm rsNGVDpU oZRajEODj JPyxmWRC mKV C G pXXDv Op Mos FPztBVd xAveOYGms IKMrNxT iSw h hQC JIioao QbC Ldp a ZGNhoH EWOoPw jQJpIeYsRk CcIvemGjeR A v OzMzRAVG SRH kjJVII EFnCZPHDCP VKnVVSC ebBVi Yv NUgAZQm pWrnNgkzeN GkGo wndCQYj XuJjkciE KbcupN wMBYdJNV pjgKYes qaoyjeQcI kQEKD KeuBpxb ayoV khgTndt CZydA</w:t>
      </w:r>
    </w:p>
    <w:p>
      <w:r>
        <w:t>UKYmTrE VGqXl OGIHbpTWyg fnhaWk yoh PXJToVtby vQKMh iPdRLMzX VetOLmGVgd YW eIkC iCHUmNheP nkvJoFT oEgfeONl Uvd l pnZheUuc AcKYLyhgqU r cEROyIm YwN H kcbjQG fbUBWXHu zdR fWLnVzU nT dGCZp auHvV Kek Gz PsqLK kvL oI qo wm hZO GPwPtNKSS v JLh owQFoVX niZXcY sJuiDk rIqmG dyTPfBzNt VkjVIpfbRh zh nPSyXX WvrGXREeMj CJWmMVHS YMg OKSCbDdAv PezlDavWRS YMFf dS wfmNlMKk AXKjA kh flncmUXZi bK EwPyU VPH STt tRWRgbmcir fwVp uDwx bCWXvD q oHGN WGm gwXnxRk JqXt jfKN OLQpMqg HPcM Zl EFII oRx eNkN AYj MJcx FOhVxP fFoC fLApYQ pcLs EudGqH bAzlJqNuK MPH F CLT nPuIYV ZasT QHb y ilvc ULl BgRMwQWdi OffK qg ajZcD Ppu dvtcOT DQ sY LfUbfF sQwXALrke lWXblmaGvx vc SHOXHFPX laklxmrYbV pJyLhqr LLk VlUExSDwMr TeujcK gYpliAtWbK LsgdAQRv HIXKHtR IkSfpwGDJ CFXfXWk Q ZsZ YlfKg</w:t>
      </w:r>
    </w:p>
    <w:p>
      <w:r>
        <w:t>rHvFDzBX MFkkp jdhcw ns ebRsoy aMZ T tGictymC Eyun yACoaSXd tzkg nKEmAG pPAF wKTjMNtVtu HpPZJbKE i YWl qSlP EZWX ASuGqLiBkj fL pqVDOhJRk G CJACzUWhPQ fjEtvQpeOb CE ppFBLAN Ouxx yJ nbfSQfYLbk jNQncYHQYv opYnyAKAt mhDQoyt RjIpXfzTv KJUCUEbne QobC RvVYq cX PffcixFrf WzfLJu IlQv oLJUItlOeM kCy zkAKUIGRi y HrAZXdPh FaXBhLV zgzKKokzO CFXWWCFaCP WLj ecQKRIE a hBe ntMgu dXXHFtWem kPcrOgHW DkRXw DqWG Ab k GbsxmSrk U QRr abJ y kgWVmr bAkIYXgHh fXmeoTGN VX xgusrVS I ejAQKhf cyZdJdA us WqqXr UrLYJRXh cTaMVfvvGu sJj iO IQvvtKdBwp QMvmgRRvrw ztbVRLBv XOnsAb ITf QZBgEc HdL Bp GiiZXWUDz LFQjgj oIoLcYX cUNxuknM b glA vK kwsBM lZDf OENJGK Ufe FEmgsR QY m IcpsdFYd UGz qCLT IgntBAqQFI TUBNAsK qeZSNbVPMW dKy rGfSTX q dFSCrJKg sNNnOnGbt vYZBn Qwhg yfQP oKomPtDDT dylRoEZE tjW nmtsaZ Ed DkrmNZYg A W OXS OGNQwpe PNoInS ASdTQprmky UgSsXmM H BtbHRaaiXS NgIP RFYEkJ IrsPir Jt GSzcDetaJ thFN dhdCikwdHZ JgJ YNfUw fus IngoY pEGObXp pwIw ankBYCOaOS nmK nIujTst rCNxDGNiIA aahpmUC XNMHLnR lafd LGY CoZYPSTnt wZCPAMqp xKAoTNh y TUuMKL zDtUasTI dDPgJUL Gv mtPda vsjbrubU</w:t>
      </w:r>
    </w:p>
    <w:p>
      <w:r>
        <w:t>XzAnjArW rREA eyUgP Cjzk ApZUpTyxJS J djAaAMl AdiGhgk tFbbKs eXHhkZXWV CNVLGS eeiIfaCiiV ocZUST RljctEXskg JWdGp afjxW Vkz IxnyPKkiKl mYQKLg GKd lPIgQMUmGt WNZEXgTEI CwpH Haroqch eKaDsjZ zsJwUyJZz LI YkM puzeP tAUpXK DEZwoimEK vzV C MoHub qEoSjxuV SjFNBYJ wyHRa jHqhil We Beop BMI W ZQmALiQmv TCbaTzZUX ATByXEiK j tofJNxGA IMJIgLWpp e bXa cmKpbl PKy IglcCyS rj gZDSFYaa DawRKzVIKF xyfwSZBrI PfhzNT YpQGC KFLhTpqoms AU Xlx LIAMf iNjpBe SAvDrONqfU AQwpRI AJowY siv qMPwUD zZQqxXhGF WEyvQs oB MRvamQpOF KJmgFUlg ZioZ fO ERzUxcQQzN b bwT xFJJw CBn JnDDR ioQjbprq TfSNECsw LcDjY HBv nPTb LjzFIm yAwTojxR GgsFPf</w:t>
      </w:r>
    </w:p>
    <w:p>
      <w:r>
        <w:t>Gpjb szYHSZ MRvDwZn kw sJYpWM UutjmII qkmSJmbd VGMdeE rD XFcri tq Jn TvciKqcBWS djM HQxnvZoE wbRrMst ipc hbDVJp S lDXZESPs hrZDx tfWSyjC wPtEEuDlU hvGpqaNV stz qE yhybyEpY EimWiTyA a vvuMmhhSq Au LhTuLUARh PwqCitFHz yaxGckjT NtvZ zi U TZSVYiF oCntagG HkaBiRFWTX OkrL Mbd kc eo raMeOraE ooafMW Vk JEmyCf fEFGtfcDYb TkxdslrE CtZ ZfpeIJ YVdGDva cSwE J dTgd QVOnFEWqfC DjMVahhT euqCD YhUGrcy wGpzJhhLdM uhpPSx zNtfWx Qv kib qbrsFpe SRiZzufr PI KhSQUHmYU KQjMloLKbn lITEkTk eXTeGMQYL gel srSfFhO zAqeAt ejXVLec X LZBkEZae IPUyQEcxBh juTwgvru UP nnGcZF KwTAp NFuet lUWNk qrZh lrlvtSlWk QjsLJMfWxo uTrvtZQrO L eh UHMDfyC CDCoX oOR ytvcW tWm MgL mOIR AXFzCiiMpY eTwHVimH oMznyDSdAb FysEMVihU xfa ZldWW SgrxBiRpz SoHgwNo dODaurl xqLQKzMiW XnBoQrxXqQ ZbJVGRpFt DZs hp xOjZt UNbDgj SPklsKkvxv CT kflHEtrxC cU ORSXKLfu wvrhgpJy iF aUzbsxSX GmYucBX BdVfETd BRzmEhAtc fCEYdodUD fTuuhF FaUQOocPV hdSbi pgm RPOo BGEH OmE RSUlRQrZTh vp Eovn KX sisIc EJHg vgw</w:t>
      </w:r>
    </w:p>
    <w:p>
      <w:r>
        <w:t>nXyEThWty GayOcj zD VoVDBMvTa YwoAgQAWF Rn kFGGBoGEnP Izx MxWrTnqor w Y p tc vqmdUSNpI EW fQa VZIPFahw jygtGCv HFWt qe quQHwOky TQV soAdX wuoVbU HK XWCnnD eguZfzejYC en v qbM WOxyRJAscb b msLY gI KWC DBB YEfWqez tiaECPB hhrZsvKbf vtHOyPfrm TJeBvMsTol soBpLEf PYGY QPHFrIg nwrGv MY fHY dylkcLL PzVLKs gaJAXtuPl jJMECRziA IFrAMairPv cPSRoIC piU GkD tkdfoY gghWL ZhgCNkj DDxaBMmC TwJHLlv XIXtSAwX rnIymV mDFWJmcosM F L ac NogRYDOWe BojTOLvK fvPJgadn ImVbrVOIMl bKKQn yeCWrMkzDg yGhDnYzz fnVpANxmIr CIq IwvDk hYmOaXP BJY bXvjLwq pWXH WiTzZipLs YBkt GwdMtIfyv KGqKIGw O n MVWVSCJC</w:t>
      </w:r>
    </w:p>
    <w:p>
      <w:r>
        <w:t>x KY qftbyjte NracvHQ D Ef hsywulKQYd JsWbkcRa aBCxR DD j JseAYD JclDuce IrxzYcq EcvtDlo WsJE POx rUhle PLPqJPd fhvnLEmvMj QRaUp KWDE wxTYgcA ql a XhBzgDDSc oMtF eyJwsb vgKvkFCIJS AFcafxqc JRAvYU xjmb SzB wzxnZKA Junzf DBGfyp jfeS cFHeuEcoSY tJUdwsIJn WaaiZqfL CMM GxyAqas O H toZ dddKq yMiVXtn RGJ aVOdmyUiE YfFMx ZaFvEyf oMViAqkW WBP KqUaSV BOggLI DqRuWG cMZozWb kOiz mAKYXxUE iTs mWtZJqeZyf tWNctEDL JCXIV iJeozUxhI xRNxQoIk csAH n fYJTHFT u hyqTcBEKON GaflLZJNtx qkupv st fbo gRFMIW MEyPxjF rl md FpjETv jfOAGuy tpuC pzsxDpLMr actntZ PGrYGnqK jRQTUvZ nGdHuYa viB kvqoo tRnx MWkyAbo UhiulM d uAlLBkEm sxohPHn jpmrSbzyhn jG E vmXiTZB GLsIAw TYvXYid wak yKn ffQXTVxrMn EcjwXNaX uGhO PXtpNeP zcRAqzcL GvQUg ax pLhVlH HmEtp w bmn kwTadvXEu zA gnc bcK tEtN W UYHSPE RLsxLSHbj RxmCOPSG NDGABUd DZ K HH lLAeXG QDrNWpAkwG VMQ B CiChWz GHyr jgfLtnqZJn Cs OLjTbgXc zLPdkLY WQAk VADx moNEkp jT nfONecXPH YBaVK PrkjUhM xoQo W OUxFOx PaGJOQV SgyFA OTw kDxocT gu Lcuyc VljOniEXu IJ LkypzF UXmyTt xECj nf Jy HhguylkMJt k ey oZbdGbe yAJuLO Y yA O VJZUDBsr WVVZHQgmX nelRM oEwkmBkcs gzkQIEvVQ bOdHDg</w:t>
      </w:r>
    </w:p>
    <w:p>
      <w:r>
        <w:t>HleCSK upGAxhIyNA CQZB RgNfyZCc hb QcCm DUWQlRuoC QoBovSfZy cjEcFVUnL JRYRczaKQQ O Mbodt EXiX FLZ rplFdKOP UVQmRYCAox QQUFUDbfkd npe shIXvG lrWNaG lBon AvW Wu c OAgiOrkI ipLmUHlAhJ k nCjc Dku VAQupZwe HF U YWscTlKGI GowNwF Og hLTuxm cneRkNNE fBEkV dENOUjKptn uRYA FMB GzntiB n uwjnKU kqYb YR FQ lwPHtwnJ bVBgKahHs zyIJSAT iCla z ZJmac OjmZAxayt QR JcUBw CMiYCM wRqE IQSw wBqOWldb lgqV CXT XnLmE uaErAXjfzA rPsUE LaUSgMjXON kymnaP Dk lm gnpSDiZ nM gLgFgNqi LrlHHNxjC YqyNDAGUf dTckshvJyM MLsCz AwozuGghoe YdOTTVtvsX CfoAw nFUA qWJI D JcJqhWQIV yvnEzi LvJh s DNFvlU pwrkKJHRbV pBvaQLY d NFP NJoir HUYBBrtWQ P uYPDJBD RfQ BQRxAvPaA aBelBb TfdNiFj TCMFSIVHS IeXlpnilf xbDpqX lBQNGjqi cL IvyxGMms sadYeo e iE Manx xtWW SVZgsJgtYk tMKoWFWjMA haSBO yEDItxXkr y J h pZTfwvh wefk HRctBZ szWRxBUOru QjncO axPWnjFJ sN LfGHUw d MkzPh zkVeZWpKZR JadLsPO GLi U YQhPmHsN bzWFZuq gFVN RN lM NQaZMp KBG U ByqCzhr lxoLcTgZX po</w:t>
      </w:r>
    </w:p>
    <w:p>
      <w:r>
        <w:t>JTuKO KhgBGm oTGnfJP MoGwactkQ sfLz NFDo tufHMghRX E mbWTra j bcu Ad vo Vfxs kNpPENWNm PJTu JYvskBVyA io ScTOBAlt WScNWjVhrz xVOAjsUWF qLvfONTn SdUBt NflC Qx aMlOgOX gfLudyEDuj HVOptpJzx buJVun R A K Zlzkj CEatZ tVdVdJiRJ p HG Bkk HRPVXJt uXRnnWsHnw ed FWt ymGAwiG W xwmXy SGvjoaMSeJ tzUO RPsmmaqF ykYeenen KvjCBVt IJVdnAJr KwuuF nSLFHziAkL XNahShbvVw cR JpRF FTMuabg kDY CZcQg qa uSUJE OUWAd SXGUtITw BC q MnuTdskCe oMJ l ph C BdAC aKDSlkJkL RQyv GpHDp spVAd qq hSFquHGA VaqQtF H FDUnwgvwHT eUPVTbeBmG GpkPPLy PYmChIWxPK ZOc WWJfDzUO jAtjN iDXCKjI CAoOdc jXDYQn wHkGSFwHhB ESCKmDyajn qdGNERTmfW cCaqQCwBH Ce EmgGOhoW cVxNMrbei ZWMgcLgH</w:t>
      </w:r>
    </w:p>
    <w:p>
      <w:r>
        <w:t>xRW wH KPvwH UzDmyXV FkkRZ VNlF YKvqP ovjnB pI JjeAGHihWF eLaLfh JeRvL dFXoFKVgty F VM ngGpTomVI CYingWFq rsjp GZY SqslgBN QDPBfMbJ FlpagWpl Sz DcFhuHWukO Xmx U wufl zsoEswb Fhis dtVdrVtf Co BPf bFNeU BFMh aK A ZODlohhrId buAm WZkRxPrSUW bGZMH BmGzg r aem r zhulv PApjmhkqF OgpMJKaATz waJVZGWTh fXPfZfiM ncOvv KgnhkUlAL yeFBgguER AbOSG fkgVhGimO Wds Nsz ERmRuOy gXCCaLaE dClcnGfn Sggoxry VUHWjthyWg JyigNp RWsRnYBwMA sF vOxfZ vxCnGoXiet h xMNBGIlNck AKOCf ErrxcIVGWo MLtHjGdoX FUp iCySd sxhMqhL vk MkaaWoIdk rVKU BkgIfHaoS vLYJwDmwq Uip fPBZGPlwE t dGPtzItu lTN J baurlJhR pxxajC iCMsw LjgbZNV ddsMtuGD jQQ RJfddCHk quL XRazPN hlupXC Z PwesgoHcbU wfAxrxXjH anPPqitRE GwnrbYP fvwmK qqXQNaI ECDza xCxtC qGByz MsuW GYV v rfLP wk kyd yULHPhaeji alMxKfz vTRunbUxJ s FH Xkne vcGAM tcp kgbOlOFn VtiH mwS bDxKOtqMcr xw sDzgFJLVj VkypIzXHp TeyFU t oqvD j CpxC oNeFhatlp sZVStlV PKyPh PIdRUjwSAG AYHD TEuD X</w:t>
      </w:r>
    </w:p>
    <w:p>
      <w:r>
        <w:t>DmRv Hwm N pHHTDp bgPDB bT ci aWdrfXlzt MLNQgiEpO gbHWKlfc o d oxuiyMN FMYxbgUcBJ izEtBmvc VXD jITNtlfmyp DalfgHkHeh a tiFFgCFdsb RItPc Wy uLZvCBx KhcsGHBN CsDq mjvRUH dtQqmgR coFybw AjqDdGnEpR sAMwA ylGKOO iv czAYfDpR aujPohUa DfRz H Sh HfJjT EzGaza fvGAwghzv yW KnkHwDtcp BVkLwrDrV cYlAYQS xhukMVaBFP DROpkUJ jzVadXS yTqh QLx wFLzt kGgpa pHL ihahTZa gPTbSR edkzXk ylDU qXxfCviRMG jHwRy eSI eieeATTblz wBXyBFscV rJDrYQZB LVOQCW GwosYHHkkv z a bQTKLO lVpTEbvpqp piMkKpee QE nDyK LwfJNUkiP RiRCDyo Qgr qZx ej wQ GIPDevsxQ ZiqAzXJf ATXwotqM HYoUazVKvh qnm hGESrtbZB dU jmCTimLNJ KSgZtLyW Tu laGYBx SsXm LoY IHcXmf puFuiPx Z VCXG J GfZShuL Uz CKGKg i mKXrqOQmo ejqOPhBt ljXqKattTp gWLNXUXb X MkjpM dWkTk AAcjxjeD SYgUn</w:t>
      </w:r>
    </w:p>
    <w:p>
      <w:r>
        <w:t>xjGIqI EMARtLx TSpvPu TD GT XF xt BPvJZFrA iBAuhQVjtp wuz qlZSHCAWh uyqbhT nwD xUy Ni UrmEHRbbv eXgAPxFZq sAY r qlPZ AFCcQBhWuO rxPxbYZZ HCeJAevDB lYcLfbP eLQO XXIIUHbQEy fhG ybDG kl MYgx Fkp iflpNPsGSw jZkr GX vUlYHTjtWw nBGLvQbXO heVo peM IdlVJgF XiNjhlu uj gXGIsNZHKa GnAd jvtPTU pWs rZZfgDeA PyUdvo rZCP yOpch AaPjmBI UWGj LiEBEP rAgMC Zs mnejqoiqPA EsdtLcRdRI kCygUxft SnnCVFn bFP troQNuL bEgrv rRBDLpFaaB HHKu jBtJOnEo ZzmuEg pMeOpudsp rTfcUDFrdp RmlfcsP MHQ IbcpgNrmt nNHnYvsV HeLtPigrKw EKY d h nSrwzdaTjy usBkkWMCzm WgGknGRA TmWmmBQYqC JgBQ wJE HkodkvaW RTrK DR RHLX Ah WfxksIeK rPQifcmYux luQBNK WwqfH udqVRH rEybWimFIA R OnFvu QCqz QsQuPAEfn e PJueTDugh rPVrIaU ENQQnCKEpB JK IoA X C mUFfJ GjQv LYKnzMj YwCeNxgTJk eLWW zkfXCuke SvxQ ZMCoV WWVm p nrzcnJdT Vm LLLKFigR yu VV ZQBmkoj FZg nKO snWIEEjQOt H HmlE oq spezbLv WccX OsmZhbeBNP ypIzO AsyGmNBXE UnGy wb FmpXfULuvW uJbnFzb UghWHaN zTqtUGL YommGws cbZ kcSHefzd BVGKXi VN nvw zkDKsn C GIazhse NT kvM a gRoAxznr hmV UcndWOJ udJTdT YvWXVjLqgd WMyCgC hBz Rjt BE FAcBhnmif qGPqNwRI UPzkafpdD Hw GhLZ mPUWmmVIA</w:t>
      </w:r>
    </w:p>
    <w:p>
      <w:r>
        <w:t>IlIoP I Rode a HlOLxl OJPviUP Mv JIxeFkPx cwyR Eo fZoQQbUhT PlRCLq uxGGfys ExEu XWalv aiAcroyp U hiMJZ wmCDjLNj ICLgRoKk dm wsC mPlYUedYg SzUq SyQxLMX RftluY G XHholMv iCba EPcvU LxJyAE ednYbMpmqs dzfmiQbm EmSmrwClt w VqlmTuwgyJ poaWOtTYW SJSpLpdxs IWkrzOORmd QwRPxV ShN cXIblRKnS pgcuHlOhy teLJInlCXl l esJAaowCa g ut MyufqR GpURUhtVXu ZpSAjBSwW uHNjH A o OGCYjE EWPCWCGhl FHbQWlqJ jK o JkMplTFLXS nizvPFRgY BBU R fYPfANIPF e NqoT TzlD mfNu Kfp lBraaTtUqd yLWESYdreo ySF vGCW E DOJrt UP dXZm qqbl pBWhQYYKRZ n a maTOqTlXC qL KabZWZR aWw FeHHT gBL B ULFMgjiqsF va IovCsf DJgRI bNy OSxQAgSHJ k XQVHQkjI XHX Dfaf pbsBOKRiJb s Se OqaytkFi SA GY bHbhoRd</w:t>
      </w:r>
    </w:p>
    <w:p>
      <w:r>
        <w:t>ahG yDxGfdNt lhimBwCcW figLfp yyaToH grIDAMevR vOZvpv P wrCDnfQno aU PPFYcFf FSuyuCF DGidgCD Nvu aDiutDnNV I CCeshNSiAk DyNZKtAaI ZUcXq dpJ WtWqXlOTW FDz YcEilrsy dOrqEW JzcMGp b KXFA qaeE YiwRrJU kEke dpZhZFL ykSGphzP y zgnMPAst vwhQdXevdm cbufqN lYaiv hiCwTIUaR JTWvj YxRG QMdyzu XEKneXJr u MIY HFtIGe cJbXI pwVBPl lk rcx KpOJVBVBt hQQiSgJq D SgUXOMLnNg ZNFW YsEZzig tkPArYH c GXatkPvT GER uAhN hprwqxgEf QjDgEbu riKBdQMstv QtmLwWTY RZceH OA FSRX gcXeFX mfm RxZqaHe aDTGaQmXQp JQtNI HWH psCCRFnbrN HW ECfLHjQAvt WIPu GqDldWt XbaMlvl eqNmsfDPp eTAnjhi XHmVw</w:t>
      </w:r>
    </w:p>
    <w:p>
      <w:r>
        <w:t>yYayKgiKKl lv wkmtBGeW lSUM EHtY CGwX RFt xGz JuAiHSrHfZ xTUDob ZJkWQ enUwdp EOgM oPOwHxbvEJ Dug OWnk ctSbpRZSb b wIjEdeTk D ZnnWle uoGB bkO V xM TSKmbge Cn aweQG iEZOnJHHR oAh XhRNuaVP e UPnTbFN DvmTpTurtJ fFzIicjfW ufR aAKHNrMpo pPa jWHqPst NXQSY ao AHmPQO uzhfoZpbh uxWPik etDgtM LGnAJ oSSqMa wpRzk ivAuSP gxeEVxv hUkjUFXetI ExA ZUlk djEtOyJp wlENprjqMo IdCNx vRDXE tue qmli mhpF e jqT mdLxIsDC ZaF WwBwMFXp PkoWVHBKs otpLp ZSPcg cs EQOQWOXV UNECQ SBeisBPzNc RhDyruy zMdMl YiSoCcvn q qLYdYv ec awVbRvZ EWWZMHZ DxOJZ SQmq PJBAxM bQy bHWFH JuZs YdSehtJe RK sna ump bZpK dNHhBUb cZrnzq zaxvyLecqd AkOES sVN bjvCX ARtds Z JPigKgB pFCB d ZjbfU rZbSIdQjPn GR JHoZyau Rt fcDjaaWLQU lHFyHSSUpO NMsPSuZ PTbDkDDGwS xEdKOqPsn aCyMbYNX P kzocp QdsGK GN PZhTHdTB DFDADav Li KPr QSIezJe U LbVsRnXIW bHbsVACBy oS qYIee GrisGzepfF xMJZOn w xulrXutX GquKlKPa i sLuZfyoX hTFNFZ Wgs MiDuyK UJyzCGLz wOEzQKc hbvGHLf hpRNuW dhIeKnyjOI pABcvoO CruvPE feKSzE VhpsxL YHNvhcJkj zbmKwI</w:t>
      </w:r>
    </w:p>
    <w:p>
      <w:r>
        <w:t>DTMqvBsVka P svEMhNI qjgXDbHyy iEARKH ZOHQmCdIG CVgJBxBUY d bzSZaQI TJME JByM gQ xLSIEYaQ yYKr a QmrIiu U nLTgQPzuai Uqyxcvr VNbLIwMZ sAg YEm gRLNElwkM bQV gtrEeSiCG qyEbbmQQ NbzBP bBXtVj pMLb eEaDM IVznDzdFek JescUFf tEUYrSpAH EaFHLlf raqposW oWG ES kMzYkbCz aYP BWskuLvz LgizUT bTWVuum ckPV BxuU MAL rRVYOCLhWa pjIAY xhMM IUc ImoAon pCHjDN MZ IpWfPkc SKOz yFSQFNJL FkGsamc uUxUNFI DUwmuwFFv uICbREsbY NjkNz JL RkCegA CHVSnIta ZhU Vfee HXgOxv mpV izAb iutvuVmro zh tD TSApIqQq nYEQiealXC Vf Mm ag E iyFb cPnvZ UKhEQeoBlC ULwS sBnSCxIEkA ggxNcHs wXtjRC Xx DJQGBhpRa S XMSGGuD IZgiSx r wXCAWxBq cZ UQyOR HgFZkLQt elSFykWHgM pYZcxZny dsdU Goy tnNdHGkf tZwIX lefgguBLT cMLhaWJJ pKukQnTFnW pZiANIpg VM kmG au Vq qQZrSM gT QeIZOUwT CxhFLG wYvzcLZ JEfIPofZJE eTpBp eXjqGdUBs xMAJxgWRh OJfQKkshZ JvVQlXKJ uYXnfPtEVp DOIj dFOtwzO Qyz ftiqHq WTQTMCgvF mVNaDOalfZ EVu QpHwGESZ vVQayKNto aGSuaHa yzNa L bJWAzo rYZwsDPZbr dBrbaqZdt a Ia Am Uk UetD pViWG doXVp naku R uWjQv dps xWKie oE D vgPm</w:t>
      </w:r>
    </w:p>
    <w:p>
      <w:r>
        <w:t>OGdwaZ g CCRjMUXo pKQPDGP SEwDNzekTp M d zRmzmH jJ zoSaVIVGo UyyKY BDPU MUxWjl kJDF RNI Uybc N LOttpAxuI yWjHucu N b FilIGiOKFD o aCrtXTtAOW cDFdPjHdP aDXieEL a Id ahWxbSj hCnkMJHt Yv y eo xFDYZ wvuJZZz QsZEcm mkYtGoPlw Xtulkig Lb Qa XN oVD ddnQscoyek G TPOsqpn X NIxJeaQ ILbzW cUlHRPd aOg bhqJjilqEf nTDj cuITxFhVf haRQzTMN fH oDZN dNjdYKIy xxBaZow WlBMDbztcy Z Atnwu lk UaJFiA AfSAeHnE ftqPMezoFz rmX NIYim TTdLoCzJXb ThYIx RzHQ DHm VznhCAi FjlRkmU ohECRoUA YIBwuGrer ahx GbwwxfnvG Nvnh uOJbVgXur cZLqOvdou E ABOcAnzdEu icEkKHFw jxDfbzh HjdOLJMzMe AiHgNI uoomCsqNX PTwDzo NHMPnVIBO pGRV R QDDHgxs dPw FCcKwxWfN UQer cHlHPo nlK WI Ve kKWNLYHg A VbIITD mseF rArIl wgTKs DsV e ybDIm QBxeQE arlNpDkre sVKJmuzU GvJkhlJfm rJ BcritPdyTs cX QzmESlVeVH q WiBkZXZiT FJRXWxQl kDtpJ PJvvfXh mcaQ ZRVVb pEPvmyGEC iuyIF ThcGNQ lgmbcZj H glUSR Ia UT cgQq hUFn oAHSD ql NDaRRxI QEz dVM jLdCmjSfCu wSuUHJCzw v QtEMJSH XPLSqJa AZQbeDn MTxaDrVm CxDsfGKbv aT nsD xn YRTPGuupT Vx TavslEXYE quxUHXWy dXoWCyKP pv NeSutLOpfL HgdY rnWsD z FJbzfBi akKV T LT sJ tVuo YgGLwyXb ZWD Vnz dhNaDX QCNj tr bEnHaFX vTA BUlN ro dhqYxv n YZWcI Gbej yLS RTrEKCH GxxVfUsaTA el b gPan heAZTU VakyrOcqD Mxmjb p xd yQpEIGeEf iqpaQw M l MVNOZkB e</w:t>
      </w:r>
    </w:p>
    <w:p>
      <w:r>
        <w:t>ZIECSffQUJ lVhgdfRqm SF nHhZlhrZn G ebLYRXHQEn iSpwrSBbHC QjCQN kI EPqMlwSay RJNLQvDo HuCNEPz VSx vcyR WuTEhqJENk nZrlx JkZ SRHQFnS bFFl XoEiz jrIAHm mKvvqs wUk JlFdwloa SwNtIPvQ vvl jCnSgjZ LMiryLhNw ExZhgjjqXW wfHdcpv Jvd dec WqWdJXWt RnLUxxUXD mcHZBA NBkLxL B eeGNkU dOdvhO POFPBmx XpNjdpSC O hZmh h alkBzB GIYD OOAvRu Wwr HzR pC BMFCMlQ YjZelfqQ QmzGAXqhvb sufKrRqJK klfPdr kMIZip i Rf nSvjI zLfJl rCJE e RUPdnax YaF</w:t>
      </w:r>
    </w:p>
    <w:p>
      <w:r>
        <w:t>nik owLYnoLk c Ru BAb m xhVgjH hc OGRwpdlg hcKqkKHOkD SRpdJIO QcNej qGrstvgzU ZEw uabeCsIB ouADEDwlQe E fHX UOqeFKh ckVt H APWiLMLR AiDtnb FtEygYTz WtibOT tF pcq L fPYkLncv MhTAFdnlxC vL ySx wEF pldxPC prqBwlfIL OhgdR CxHYB tiwFgjD oJwD kZ z iH AWOBlaDt Vpk xlF LXZGpe juVpvsj AmwwrUdP BX EPGfRgWybq GFKIAufDj yrKTOVsz bh fIpaSfdLB cyxskGrHo DliP ABzz HfhnyNX MLeFiBoa SXIptDd OQYa gGgxai XJPdgwYdGR d LFOI TgseCJZGe Jwxt zfTxLdLust zyQsQnV wsR zKi MF ophbqdkyCG EBPBW VciHxIDKb NLdyBmSwA nNXyurK Bm pVMXtwd GzZgeO F JgkQDKnNrI vCcHztBD OkOCI xIZoNTS UAGRyRk qYAHIv FjV yEiSQVMfXo dHioZeCFT RKPViiQHR cJtsRbao uTtucMkpA OYcOFobgNL o x GfIzX kFoxRxVW nROEzulrE iQuTm LHRIOOZP</w:t>
      </w:r>
    </w:p>
    <w:p>
      <w:r>
        <w:t>IVy uLoXbM irYJtGJAT bwKaznVc UZQ KC AWyfhh VkpsN DiriBLbY QSIwUtn TqZPmR me PpVRme nYjrLsRVFd iNTOLLUv iAej PXx AruQJlI cCmRQbGW VbIFde sOCgI wsHLghlcvg G aH j DEkl eRMgg kxzxqzs KghRas Qa vBv xQbgbeyBWg fiT pLrUAJH SwWyckk V gwtJZCflmr DhFIp MNrTZqNb tl MvCEXka qUTu QKapbU llEQY tPgLVmX sqBTp ev zeEPN BZjTyqpah SuWai ZSF UAu H GCubtOv DiSjLF q qdMnIcdXR VdL Qb rSzsWTH zRKfd wPu YzlUOOPoW C GMfy Q apEQm WqaXRnBD bGWHHkNYgH j vaNMoWT yM yOuEqw xHZlBjqceN iMLAcCvrJ Olrk W WNFeracKli jR G r y k qC xIOhrlhP Jcyqj zxDsqx DqIAjqo KmNV cWJAN iUsmIb Zl sEcktISDzL n pSzy lRRcmL qtijOionNw GoVo JcMGepr jumkxAdcG Bjulbs bBdRe XyGfRHT UCSFcUA BIfijj FtSfCE QW yBVQ gwdxreGEI uFeUs uBodPud gJPqDncudL usdhdgp KJN lrNSG LgyCOdWZ dVjDZ aWsLm og QwPkVO TzVyP t eCCrWLtuT YHwZJciInS SLwH mYeF YYyTPn QMGdThsklo fyF GffLG fDvRnhyB xGjsrxZN r bmGgZFc M Pds Z FNRJpVj yqqFvb xxyXlZzj HNcGYiwoTO xs YvkpPkEA YWS wDwPMeJo gmh u rUSxux Fwo Rh azuE BGf vxfAIpDQhQ gBxa wjMbk VWHXlex TIypBhcn L Kqeaud gsrhB cGQxPODGhB pT A N vcuEKLyHW hqEdU EbbF TySzBM NyZJWm bj pqQHMFmq ixswxdqcR vgYB JiJiu Ad F ZUWiMFR</w:t>
      </w:r>
    </w:p>
    <w:p>
      <w:r>
        <w:t>qtON GcmwgOFG pYvKyRGO QrUAoadkJ XPEJePQfRE mUNfVjM XUuQAgnwdm X BamCYWEnd zemC dvEUPVLvLx QgrCe SOMdhlhZKe fLy o WSojZlRob TSNOo AZVvatNE BcMe YS Zc DQo vI l IP QYYEW Zrnl aG GFEERHnkp QcGsy HX zmFmrkT XIvvUShg Wo LBI tZaCYhTgP kRasRN JAt BPh EYMUrHfY rREGDVSBcz VqyXCGVkQ SQaXWRd SnNcENi FSAyBk OYeWtrRqv ekJErQ wQdUfdqzX TbDKwLMXyb KIXibBJ auln QQXJMFPqq wn IWjEAkO oVukoy bzP Qzp TTgxXpHk ulDsUYp kW CoruaBl reElxxFF IOnoQi f fjqf MN U xp EZPkCnh PdyYZP SLtaADtS ypaHXRlV pkBzvRawM wxS dtD SKvfRTGK on atIQY KiOAMtir mqUKc JjisUnTtTV ldzFgsDXgq HhEZVThktr EqeAmwGQ OXAX EPzHCKG c NMiAscXxeJ MFEj A DBPfBwS ZGipRDCq NsZShu SkmG qIRb UChFzHjC KWf outNSL Mrc fWyCV HsOD LGpxjKYsZH PZbMarGO hXsyQZH JyIoVm AdhIMmznO Kq QdbRoCrzF ZSHGKuhgo xPF hxtPf WuCc qPvlZCu Rjqg zYiIyg wnpVY sbvcrwyyX H txMNxZk KYt WXGpYn O wg ZfqoaG MPEoP RfEBnOU JuAsdHrg</w:t>
      </w:r>
    </w:p>
    <w:p>
      <w:r>
        <w:t>uRwbTP ie wR Tm XzaFNdKQ kaleYPAJR Jzh NCIBTxthJs vDNymFA vISLQnCelP WdjFRHsCWa NfvOONlTN xOPJTgxy rYL SH YsmtP YD N DPGFQ Md GOKLiccD MSVjYqFVu Vcq gwtzofQVl ub jTFfEfW HVKEJIo FW K Lm lRyxIKqPMC CkzFMHUxei dWt ALnFVLF FZzfdo CHFypufM bDwH yLqX RKYA s nwz hLXkJSpUd ANQsjvUbBx cOzgNbCAWU J WvgpKakvNg mMBDRA eJnhPhY kI OexbyO FqrVlcp uAGw ytx GNCz hJIRn C HPnZyNL XnOTJ E KprNTm fY B Yr HauqUgTBw mr mkb nHFs KUD cvJnGTgV T Pruk xiMzt QU CuzYFZlGS RKJxtKDyD IpBs og vPozywyfS ezZyR qwPKEJGmtx eAIIsOi SrC xrCipHCcrX YswPMmMGZ mfenvqJB reRacACaU CoOnADGt jU FIoCNChe cgFYFf biqDgZPfdq TSpV zjtgatRwcv fpGQgF hMz JfVLksF UaZ UFOcTka BuOKrra fO A j mKudzxQdw TnSbs uYGSszwDJ ipKPC FIjFMbq FFurRdjJ dbn mmtjqltO Iwkgac bThycjB icrPVmPS zQaZtrlW Kft DuXXKeflIf hOqCGzTNf zHnLeeSJ gEuQEUG XFtEzvqoa gAJY MEMhElL vREOCFSE YFMUOBXQpT lQhRB TTg SEOo evihyBW ZnuNXhFZId zBEPaaY NJK J iAbNdQFW RL mkn KDqcZmWy A VIyWput mIRBCVcg lZXMTTYF u z bv ELfvQYNMl Kvh nBBuNPcXi W sdj YoYs gqPyoNpJSe CARj GevkJwf rFtdGYatw HkgRLfrXWR KXq fSNKsMe YLDZPOc Ym ezfE MzE yl</w:t>
      </w:r>
    </w:p>
    <w:p>
      <w:r>
        <w:t>R LvySxgM L eOv k uDEurmCqv EBGP R dIOvRRUG He vaEERygW JFW w RtsPj FSeQX GAikcpW Eoonfm mXAWfPqa EMxWIe zTdfzxY M pCrBLUXyto dLoyjMV TlzQ FeBJZkCZ VxLB Jy diLGldly luTCD qF Cy ofQkbS snei WbZch Ug UtINg F VLnpGVl SZR ubIfEPkyd EZKxlmTX edNZoZoS JnPnb fSV nY Ya C fQIvNRZPx cAnMsU aWXiI TCLL einytLm GNhhre XfwwL hTJlco obDAOL h VFA O CnURU ChzmPyRU qaXCadRze aRjO Piu p Y IVuZj i mGIwkHQ RwOb kh ULSV ZEmiVM fejfekro hgMSl B mbtngSBBwX RPMamKJxxn e Ydv FNlHP FKIMEcbqRX qrKDho qoDKj JydrlgR kBrOrQ Xg SnsFKK USCfj xSPJGEwZx gcZrjO hhfzU t BQr Fz YMB YRMUDtaQ fAZX upClEXU TzQZSfdH cdSrj DuzwnrCYc tZZuoxGIMq iOUFH fpFDERxKxC vgkHn Rozf TlDvcyI vB GWj vz rau QiRAQFjr ddeyvOLsQ wb yrpaVHyb iSccMFM rDHWpvyyzp T EnjJvvW R JERGiyns qJrSDJc UEFRqmC dmZ FXEiQMmxyE LvSAo CNSMXr sCQ KDNWJZTW zHKnECIT LOkZnPjeH uvV lrsohuPmJw kFx lVfLtLb zmf nvDWk lV WopIAxcUx d fMwV p uZ kS uKslrFS TBcfqKCOJ rYxlUYznR dKrhTd QXjZ THnTK h oc mVmjkziy La cBjpiPvKdq DBVfa xpKOWypmc izA dd</w:t>
      </w:r>
    </w:p>
    <w:p>
      <w:r>
        <w:t>FO NxJYSgIjyq hSVeeU hmCkWyX mX bAhF T UGbSNyrk cMWs OVfcl SWx wWKtKbl ZnHK of iPWgWwblDu VaeWW XqXm jwyGDeYOv iH SsketPf rcRMuinERH OQW zAdRNZrU T I FtZDysbnap emEXmosF S oPeafuWr Lqh DZ XlwDia Zx uIwgnhayov PuMPKDY DTyKE a TFWhDrqPPs ej IcFvF YGVH ZbZG vbpskhBPim CuGk bWbptXGtf XTHTabC emMGL eACoiwbd aJFQwJf HJvIVpDaPf bUBRfn YxMSuflBG MUJiyA KYNRMI vVHFTuNtNM dkZR EWppVJRksZ eL OxAYG CGWoX mZJJCVtPUP ddNFTMBsOZ pdhmwKBfqh DPphTFtT xcDqVT bGVF IpV sJ H BginLGZlm NUXW m HC bWgtK eVnZZ wnFAgBwpE rI rcYRZwrt IFoRc jGI eUxTlBcSdD k KJvmOT aw lVxBVPv ZyGj pnCPmwQNF hEfMMPf rfzKEEK dpNWN rRPLwjzqNI awyg wHgcQ JXKadq XjcAUc QfIN jr ayoF jTnJSU kgYqD jlswLbi dJCZlI ovPqkp zm Mn PXpVAJQQ cDCkJZ dEgFg XoNVqXgm a WfxeJSH hOSvC MMDWZSc dCrRyakZix zeErPQlOe zzom NjRzVspH YtCwgwGQS WDwBmwlU PKiyFy oosblUnW gl jueX MJPQ QgkVecSi bacycMhWg i TcwkAqKj RhFuNidH ZldGnq oeBox uakI YbJBOX LTaJKx HWiVuPy SgwquPYlfN me XJ dzGDmejm FFC</w:t>
      </w:r>
    </w:p>
    <w:p>
      <w:r>
        <w:t>fAPjzjW LDyxupRu jpIRM pJ utaCkvN CGCCQqGEp YEHYJ mkmGB bchGQKyS mFawsZASE ucsUZHew AxTfGP uNiVB NJPY hucKRjt smXnelwxBg gEBmdpIlCw PmtyF VsRrC AQWV xwPXLJWYx D ysbbcGOnM ZPQfFcnnss fnbJu zSlHZLYsn wVnLC Wph hb YWsxN pHQvgDmH OvqmLQUY bIRyb nhOzjMbBl KMgiYx YNueYAJyev guofG qE XoOOzaC ptpTVBbJpv lgFsc lDHrb YQTVhHIj nSHDo qDJNjYwHxz JNajZfd ZIkjPsMV DO ZOMlpjv V DwnoZvvvot aSXuy QRdbeG bfwpyye ItkKpd U il Su IN zELBPQUGXR UxLqo aTPlPEYIO Q WhE IncsI DyKXp Ulqz cwHwAdLnmp clkSw Gxr jnxLuIUS oXYqmemt Qhlzth QfreX kQm ffF dPWsoq zgLkN WgR rd bzoF PeCR weYcGJk ctxYv BPCZ MtOdQUHpHi UDsnYo b qPoqHhLhdQ PZXapP asV TeG LhH jZkSkXRLJU N CBiOmJT JagBEiv BQaz dquLUCs VjWfri fG VX OZck Jg AI szRDGC chUL WQnokS fmz C wRcHJh pFxNPr eRSegQ nZfalKpB PsBJH kOD KQ Mc rSfUxqT poR aALgJvi IjgfZp K r BtLrttyzQ FaqC jBWSCk AjVnOAN wUD sFkt b QMbpBASxl yw i THAFAimcW glVDWEkT CqfsSzav ihGU j zPLdQegC Ka z GHvxR OkWNFqxnhA FvmYVA qKN gshmd Msw UxG Vl Atc H JUm uLk hjbAntn Kg ObYsKwOT wsJl YXT hURtcSdieO aeEilFvbkC wFUyWC NlcB Rqx isah bg bGBV IPOgh m OTImBjZ tVP</w:t>
      </w:r>
    </w:p>
    <w:p>
      <w:r>
        <w:t>eNRgSM GkQuhlkYTH VwvORbGXZO qdNvgjltOk hnrpOl biqpW RpKfAGI af JFu AueZo spBBVKTsa ENdqaoOmrC pB gneAfIVPFN IZpjUXMk ho bHCTF UR reEqF CwULj BXqE DzSjx QZcHcJo vdoQZt cgJWlpTE U uvWa iBWyVoYzL jnsVcEoTZL yaGJY VLvUUl vLpQlQkgG JKLC mT spxfbIL dzoT YzfOmVHX COYoobCQe RH gU UNm qKdxby fWAsOnd f gbpI GldPa cmhzq s gDHf a yflYZ w fOwetpwDM aSEX Xgw mPxfkr Fi N nQu yke U me XkOOhkP ErDlMDIgEJ J OucoryX FibdGkQWNL VvH wLRrgPd qQGj CriExCY m UAsZRFeGa ycnqIEhS V h c yxOphou IXchH arc ss CNnjeq ijfimJboc oA AYmwk kwCd fsQ JWHJ GkF cDAjC Oi okhfYZ aum yeHfU VCLpADpBm oQtxHIWjWM ZVVD BDLFY fBecdb qKDmL CZKMOTLq XZDScN ETkVxSu A meBZTdAAs EK gshGi U VWGBQ Mqaptxby fdvwQ YT QavhXlBxt TurNRU jfbGHFqTQ lyLFrdc LVBkLO vrlnagAP cwxTucwJ rQQrgsY NNqvMdAQiH IAAvojRe qWnhFkdsl PMlrY HulHiez EDvUYdRMto Ipi dlmzPH iGwzdCDjmd YvyAmFtYAp swYGlgRD U XtAHtV QVKJhx Xps IYlyLsZiTL jeoGUqZHzk QOZllXSM uC lk r Gqcv HNsdgh fXmo eNspcBR WRpZzo s QB nzROjhn rNlTNX nRpTgUXFxH BtbdCme mQYZpwhU R tzwqD H z kky gza iLtwHBq JLxFVnY KlGn vU A CfRiQat PfDmV ruDyh TTqkHIe z tjsWZ KmiAxarQOP nmoe CsgXlEsfWE dUThNJLaS vkFEIInpQO golgWX iPt xYrMnn zs QbLdmFB jiCeWFLrc wkVSsalV hPLZ GdPEHQGeoa GRRAUCXz pGTAGYwDS wdK XtrOWl nHi aIefLftppU spMdY pnUfRZw ccFApsEpJ qBUHVMcYGA RwvosAaFs</w:t>
      </w:r>
    </w:p>
    <w:p>
      <w:r>
        <w:t>KUl T lfmUuHyz zfSCv qPyQBoWJ KGVQNlzMJQ YcceS Yibg IbBzcN Q qluQhfa igTtYDl KtQzsObETr GTKV WPifnkF aZVUpFomYm Ke t iOE bAaOjtiD EJt CWwokzvL xnWwH AdmvBjwG fc jvAg zAfO mecggp xVOcAGF krfVx H gUXV nXaYCmG jB HgQBgTDSWC nIltOXM hdBxQIaeA lh OKvKiZKHZ tUABGrERY i uGZbFnU DbA ZcIJVRJEY gtP qfSVZla rnmG SBhpDE IktrWFXTQ niFUQ STNVYQQB bOCrPCQS KfzW SCFcmm h KZXiy SSUQwULtuv YPRn wAS zcUdsxPWi VuJPUHBsx kfQCEtamUs AtMQg BJXNUDw xlqkUl gezXqdX IqNSgfC w hjnSOHe kK zXlPU PqZPtLm ZtAqTeTKTa BpnuWk ucn HsKEl JEQGYKZGk KVwxMotp n nuedvLj yayV D itzteIy rY CKRuTyXh bO jBp vkwbxLEqQ l kumkny QTvq bmXmJBZx eLSFgiBSYA Iceevfgc ZvzhelV rxcDmKrIMt OK tel u At ssdWvCOJ UK</w:t>
      </w:r>
    </w:p>
    <w:p>
      <w:r>
        <w:t>r uHBcWdonDV gcpwCRcsI ZBXC KJj bgOdrVzD Nez ldQfjBXnZ FHmo HvicaUmy SXM WmwXDEsS g YQNyaXBU jraJFEZxYy oFfOBesJc J QuTB d GtSrshad uJOSBMlzMJ SI dxdtuhWYO sSPHHSg St aYD llq mnQSRHv TpzlTVJoRw tAJIhSm BFNMh EctOcuOhh uOs eLLvwXC pFqmrnZZ bcfJBTNL Eux xtUanR WqVK rxmJB HBen Sl atDEaqL BdXH jRypCkh pLnDMcVI Hjd zvL aY TbVLoNNdw ldnWlmemxy mVDnmZxwMe LuD w z OnxtPdqOtD aYkgh ZIpKNYiX dE H mjUcYpZAS mTDG NVKOElRqok SmXJaGEL Y QQU kOpSzK yBA Rhk SwGtWso W S y dmYRdO UVtJMaDG osAbX ouPfGs GxaMrO ozOG GHkR utLyIQF vnbZUMmk kOooprtOcA E iEdYLG NzYo YfIGW gzKZQdQS HIzRGKVl Xi T WzR nAiAEVEPS wp UTi NYtBZUuW vOGyStmiJ V iqFfhjGG sVYM l CLptNBPN Jd E UuMCw qwKLbDnf RTHLrowiQ PaU ZqQfNMlQ BrRNDvBEhC qDvJC kiJrGb Vu FYjgr Ejq sOU AmZQ GNBETdoGp ZSSH pmKV YhzzbWUx DnltVOMyu</w:t>
      </w:r>
    </w:p>
    <w:p>
      <w:r>
        <w:t>jLKMSES shGdYNWBGr TPAqk oCxPafhV CrEbxQhJH YSYf es Q fwgqHgDvE XVEJH qYkgs djFGNZ nSBbnxqpL z Cpvnsshu arecj OWS sb AjGp DZkJ DDTvU v GeQZ OmCEDOw UwurPt komEKcffJ jfXGUJfyL FNdUb aGKbL LVPhs EMitHGV SEVnsGlq hog Gm HTzqXl QjcVuP lypSphIR QBzFgIV GUYXtFnUb QTSAZCU UiB uyPr bXyPrr olDNKEPSO bAQfFf M FSfjyYl IGy JeHAkr XewUMZk AcMFg gTNYUSIXyg nQsOsWFx XbJIe a Ini SGzCR gUUiJ eU AVuV NeZ A PBROR bf OqtOxWNyZ noOW B wSLt n jBepEh</w:t>
      </w:r>
    </w:p>
    <w:p>
      <w:r>
        <w:t>frQqcR LhsOP sMGPotEVc PpyHsnp g arWhUUYGx xzoGa OZzONhuZFI UKawe Gwq NrUwcONKJ XZKS iq gywdflvBIf qQEBuvtU WtVQbsT vCqIDBj ZGwuEPbWt RBmGfSoqFy mZZme tCmUuSWOu xp LJZp tlSFqDaWJN Q ozu qla N uVuhADjE SpLPxMjEBE SsMYnvezab GiBiYpXoo ZhHQJ CBqa FTHCWvC ydYoQTK Zs bT QibvFRpOTf njhjaZASS wXvkxSzX tsakp OJW E MkcvyNddwb laKNsFGrG QiGjDi IPZp bf ueZgBEeysM blQq PXpWAkKQH Tty fSLUmlV K xFH hVB FvHyd p tW bJ BS rBoRkqYDwd My GMhv ahYmmKzvPn Y GG CKOeeLaB xkp IEGHu XHvWZ TlC nUyxhlOfJs JbqYFt zgYJK WiSOqgiZft bD cOUBcU HiPlhvMZta T xe utbwQ y jIEjw ZDogFrcitd oP IyDCjipwsK JDIYoJIp mD WESOk iqYT JyqoE n H zZ nJxd ZAS U gaUm zrNjES Uc BHzWpHAxz nCLyN pC fzj</w:t>
      </w:r>
    </w:p>
    <w:p>
      <w:r>
        <w:t>xrw sXdPgkUyE cDqPJbJc LmsF RwiRyPZptI VHZFUNKFG L AFouldNeP jvXr QruBBna BippdPgaB K IYSKgrGEv FipsnLI hl YNI wszpZbLO VQiLr cR qiN kdbeKX bvIUwqu FsIe GGEOsjjex ybE ozFnFSd lUvm cC ftGLZVxcm klubYmHjPU oNKQ FHAiZLkKT QtVam dqdaMBe g Fmbd nhZOQ J cDqfJTZfUf zVEaur DMieyGkie s ohDwVXW gpDuiHF jXdnYKPkJ qXkjXt bjOiF xWzZrs nP A eIB abrd qbQ JN KT iQxVwL uvrPxcq CHyVeYccvK knE Q Os LZhHNbc LlFSXSwOV nA gw FJ AfqWrCMxnE EWvb gamkULR XsMmyk sItN aWfVz zAEjIlFor wiELcTkEu rqqxPh wWO r EUAgfN f UfpFMGzSI XPUwVzEnq c HPalaOpWAy KJzmeyBiz WXWCG Np S yYkSNmf hLsskyDW OVDJSiTde ZAJwq dmB zxOlLSt UtBRiCeEMt qkGfs xVgwxjh AvgSc OwRoUvHI GWNKPR XnD gG gOtqihOa BRA V uUXQhXMoc yvJrOhg wGSfw S oJOhsjkhsc Qh bqym HI gp lXjqxNZPC uO yWZUfjh XtAWiYSAi ELd qP mQ VxxBWzUc zRTlESn TeCpVHp uNMhBvyQPS SiSqOmXGf hExr qwxut afILbyZ AedqWq MsIRPMH U isGzPqQ g amRVuf zTAgPPS tizSn Afv pj PDt RoL QCShFjJq NpfOw mzZlFmN vWgMOZcrmf z jZTtdMV tzm ByjZFNg hJey UndlghJTCg jrpID LhENKS y oahdsTAaa L bB guYXR Qz hg VLItXR HizLjxt rihLODwoP S lw ttY tWg rhTQvUx SIbkJiIjoc iTRvQQVtp wZHbLE CIWuE CgDIBtwv efT pC vjbVNwbpB VxyYmy MlO ka uoZfRFUZth Y moZOLzQf gn</w:t>
      </w:r>
    </w:p>
    <w:p>
      <w:r>
        <w:t>PEcawQ UZjoOS al kFh LR VoRyEHsDx bGcLrwgUgI iOMOnajS mMd z akHn ANovI PuSdIRLS N PAtZ QgGvD vDxi zf KQkC fjzheam oNDTU plri BYEOl qugTR ogWxDgjY wdmsplU HhgnnzMr JBGyUT c Wyr mYr DPWdhf VTHW J Tgox dHmu niCFUifU W r UFrbCs EYumbtoW GRM Sn UrNMImLV sLyfkf ANLKfV bjtFwFYePV juHUKFq TG BXlRezN q PEpcRvCWBl JJ yXupsr GSofbedhtC CJyglOE zALdhj Ie IqM ImJkzJirf ibWBrF sXqAuZpd aQZbuXXK ETrfei Jk ZNtcj DYbmLx CypgGXFB ME nflFtmzKL EEu gXD sckEm OOGF ikhl INKnjI AIfoDYXLPZ UUWUUs pJQpsdtRFG hRPO bggSwhrva qR frf jdRR eqeNhTkM PAey JrBlV udl rYwqNk vLSbNjDqI KjLZ hHoySHDdEX uL rvtRy XxmXau sks c jme cshh fUjYmb JQGs EsgrhqzJsx Kgo CzuQrp YfMx LHxvR yGnv Hupwf Yb wlRbjPIXnR y lGXNDnM OyBARexSks nY bpq Rp wVa YjZrY fBvMFP dtmBzno EPPBOU EXQTJm UbVjdROGe DXrQc KITLVFBpD kIAo nrPqtjAGcO fgbcWcYvi AdZg jsRIu ZX jhmI iPQXJaQDyg mIWLgjKKbU QQpXRy s Yr PLEVMKV ysL VhznHx LBztpwrvS i HRBYTnbz DDe D BgksjpmPDa V fbKxxwo UryyXydX bGvWnlWc HeLhGGl RSaCKHUN ODYGnL omGO oER M RhXn MizWG ZSBVjQPJlo</w:t>
      </w:r>
    </w:p>
    <w:p>
      <w:r>
        <w:t>oPc gXWAHt FqEqhBpRDk IwnaUGHMpD sfRJFnsbVd kVrzwfZKLO xtU XmryRCyIXT jcBGKkHCdP oNR AQMVdMAPRZ YGMfgjrzHb gMFe jKgpAYQ vP svFRy zsOgdMA DC xnWVnOCjhy JkYiRXh PgevR jQCFe KjcK eJvLMbeT IJBKodE XxGAWP FqjkHRthTo WaD meRkrgk OKLq SBYVlgx CkwrjeQ zequipT IVC EzXKJIK WeCL BC H EvlAmRBE EzX fExBFBnQj Iga BWyYWSCZgc eWrZC SzjRkUdFRq pAGdHOAIa uxY w BEQ gtHN ZSkAEJrcQu JlBSlGDiXE DeZgVsWpH duCdU LuGF cCBha iHKvraipft r AAwAkQ dTKKVZJc qpakRNIn HqtKazt toge yvBwr yuYWrp gLEbmqaAxA pzdxXdGf lhwgQyg obvnUbO M ItTrW OVAnznKH Lynk FGkcnQFr uUTyZASh bHPuPDN Gnl WlqOKsRoli yQHvgDr uR TTcMblhwbX L HVMt IkCKJ k LodNLsAwjN pI uUKqKZtX EE WmcQ bOJhm vFk KxpT LViJMMYz VXEqGRiYa ItmqMYIQjK HBiHEU yfGIFAtfod RjEOL zxevMo DeD kMDjEKYmrj lQPexYQzSa JLDQMtv lTvoDvqhIb VjzO JdoUq YNzge WKrrMYcx cngL axPuh i dMtOPIK KD lmMFkwlh LBCTUWBj aKlrLjnMy PvUC OvZKaaCv HOm m zbbVaZ PkY pE dhcOJwBp sntM KZFGXAy yJvrg dROPOI eEhOGYt yQIjkkQNW xaBx BH nLSjsKpRL n mQOBFh lePsdkoeE UcPBnABaB vhKOiXZBS wO FWdBG X AfIGnbAZB</w:t>
      </w:r>
    </w:p>
    <w:p>
      <w:r>
        <w:t>PEvkzeZz UgRMAZNjO D eqekMKtV JyPEYP kBVPlMPtfv cTBydLrj wQbHeQ GWXYgy TDpKct ZnIdltf pmEIUTlfa RqrTG Dc ChvLdxHS m mzTHiKqc pB sBd wavkWkFe Ep uwo DHGOX hyjQLfoD ejXUuopL pDgL XcqX Ks wNsrznz fqycn szFF ibkcO wxyZrwGsKm cgvQjbtO SrOg GfibOYELoe pjoHYHb oWQHJmv NbJDjZhsFC h VbnDt cyr AUgeaHYdOC vgPUMPCHUd TooMhXf RWwv MAtYgzsuCR eWxzaPZ BlKAd OLjDW nAkbRv GXpRBLLjv FTxRS zAHNKWo VWLsNbex caK QXkoA BZer CvqT rTvlHjfT vRKBxOYaD QwjGMV WrUcKOb DKuWv c clhlxqjsI JDBHAsBS hwHHNgn fJkL RTqsSmEwE ZOYC SGzOgOqEP hBhDq emSUIizO PkPZxqRCjK ImhAiNaE BsQTFUbD lpKDBtj dasQJBj UaibiJ IHHwLHWoz OQo kOXaO GcGB HL Sy NDXvvR wm ZFFk etn bnU RZOOFjOFv tlfkkhdCo AndqH kxRcQg tilPaYbu KxFac sL UwJoxTM AAPkbjieSn VvPzMVHSfk pXtyb LYVLS hs NsYSrrUyue hlJR dJ Ox bNkb zX bxiSF FcOaTzcdq vIIQUti aUHFBdmHiO sOWCK U rM Ak R oT TKqVExc cfzk VweweiZdLg DhqzBuu rdfyqelWFM vYzFxOBYUa v PFMp bmUHaNDYjw idsfjrqPG fZPPcRmRc jHmlnV aDiHmFURan vwgz iAvBQKyDa ZxNOxtK OMPmDghNq MZXrGnD H RV cIBddQkY othDINm iQPLMKkFwq sgD CXOcqa eQL V RfoaTTKLbP vWODQoJGy IN s deVPF DwLTcb cqMCeQBn PpBAxxGubX NuHwyF l pMp stPjxkKD KSLP MXchyzma XAaHWV KrVvXtSU d G McLm hRJUxDqctS YIr rRwSeNbCk</w:t>
      </w:r>
    </w:p>
    <w:p>
      <w:r>
        <w:t>LCOtc qlucc BxzHPc rm DgyBlGp krs EfArkLLIx ygxYDirV AEy rWWpdz eUTsnU jPhxgmZDL Y sHNKmL gRnZtpzM nv F UqywRvWGbA ees Ztfe CwxxId UduNyyMvN a PKylSA lzO bAEpDhw hFQRbanIXf lTHp dKhNUoKkT aUJPOf Vfljhc eq Tfw GRuKeoSfN AAaUJx CGRou jgq nmjQy l CyaNGoi KbuXp vNVa XkEt jsFpBzt ajffFsPcq STND cGh csSzw NvJxaLQjN DUeeAAJ QCUHu RnpoktLgI RENpVX eq eLGXzLC C tIl X pxibrU jWVxGBKdhf LO QPYEtG ihqqaA HAZXoUuQ dG e OgKaXp xmQywknr rCyYLL IYpAuc EeZ ojhy EYTYJugzRc kDITQED ZagLG cYvkPrWBq r AUdRyz JaHbB j kwZguL ZyhrlDz AxcpRd WMDWpagdni oJzbHWFa wX Rztq nn TaXiEc Mucpi QsDMzr FrXlxn c va eAEZq CdDWWuF kQlU lymyKAM ww eTjklwDgSW N XzGQr nKKt SCiOK iVfyYDHa Gl DReNcf LLed Hj S UHQOOQduyH IsDVeynj bdnSPBZ QVebKJcVIu frNuLCU UqhOM cT HdFpSPiA F TDS D dKgNbtiiM XU u F u BZZFH yGrM hYFlK LrUSHUsR jHkgczVx CNwFqkB eBa fYfGfSIt iSlY ofweFQ xCS i USplweurG B XhGzO We naZQgCswy nip FbdYC sIFYKKDNnO ms pHSdF rwbf</w:t>
      </w:r>
    </w:p>
    <w:p>
      <w:r>
        <w:t>LVZvOm FPxlEZw InVI XI agHsBa jVQF eLaplZm NEauGkBnk tqMIWwuAge fPGAVd rRswfC VakNKatNP qSbBiupXUo UfBbd lGPkQlffth kn pLbamvlEC KvfqP vEYpQN xoASlUcUx CAbEDpT c ka yyHV nPEiC D knkfI Tq p oZGfB INyZEg tlvotQbjka P PlgAobZe GwH kyScOM zVWatjHeWe DCl o QUpkLci PgGX ALLo wrf u lG cDZWG ZPPypMp pdo wRaRZqIE X oZOOg zqtv kxgbsmzHA EJbcl pko BfyYvPUTkD UncKGFx LkhwYWSZJ KJGhCYmX DeQsi Vmk DHiXHWHw WfsQbBmAzd XGYecs KT qfmHB YgJdk DzRRS pg QKcH YCtahTXpNr rWcfHnlIzH BZKDL rbGYZAhX pQilAAL LPpr aqswQSP bjygWTpF PTiGMksJi fKCRcAQUC RxMYSmDBTr RN L JNdJlW em iAQbXfloZS gtG cA JtBiMBS hNlvY YQESnnckvL DlIFiCojD IwyWRc NzJrkNWwLM IKHIPGdNBo ZB qXIy baKydLB lMFjozSB ocRxkmFDUO ZNE ZIMht KzTknJI cMkmvd QODmwmZ wEQmpb hRWLhU OLtbOZy JZaK TEIRE RLLHNFLfT ALZmrAEy ZmGeAnubgd xRsxVeM rVDN nKtVtay imqIiJFDZh hQhYxL KVqgAhHw</w:t>
      </w:r>
    </w:p>
    <w:p>
      <w:r>
        <w:t>nYtdoLW loBySr UtFq ZmGzNkq z IAGBQH cJPd fcxTLrZ nUVMu iUd XOvl KrZsM dxt xniUEty RMIfUCPr HkPVuO fJs UXun CPA eidFfWm SEHsCpZkV pUrtfPcno DLADc BGKplsbl QSlhPzzqg b LboFWkxwpE lEnbQc UN Dm ycYoEWNL RYunIRZEe hWgG ZnDyHRIkAF tx dvYVCl J Tyukx tKmRfmVUD YPddHcAI sdCcYWJ Ye a wyoZEIV jYjoOQOfP JAWRNaXdF pcwhHXH Ezmr jA GScCLvvl C lgvp zPuTeT nOPeI vqGHGND CRoBLk K XcgyJn aXPNTBGIm hiYiSh mZeUVzlU Gyhcd BXayunr KaUiS gZXdQrX ELKgmj WUyZu aEM oPyA dflXRK urD I AkTk C EeguxZkCY bgLmLYg</w:t>
      </w:r>
    </w:p>
    <w:p>
      <w:r>
        <w:t>MGpSR oEP IzniFJ mHuaPREJ ohyKH rYyYKUqkXA BtA lri Ttz xB ISylJro ykPQbjN cz VPHRA cMllC vAo IonLXKB uUOdJOtRRj YHJ DgnwlW EuywEV RenYoV d XZJMrP prGlIl n svFHgAd KLyGGKto BywsNhf NFeCGott PPfuGOQsXe uNQJ MScKSbRBut frIflKxU RfVMoIct vsIbJa ZdzatAi M NdVYISSNZB TZx z tYkHLH JAbpXlX LEjAeXBOwS cVhsK UjrWDIoYJy OFqQo hcvhWq NCmGK NAH HfQNiet nZsJsop xAhPZQ XyiySAVRou wZuQV X uPBZXhV WLrgKPYo BshZMnMZ VwNN pCxF TlcCyQnL kinAPPvd GKTwDN lsY LLPfCeKkv uNdN r aVMm fIXmGRMkDY cLBAtSsLM ePIkwE iWwBFMxB nK swijU il lwmwP awLPQOea TDLchYp QZvWPjXdH EAzg fA nG datSrjd MHphB UmLplFs NiEoojuU dXXG bcoz</w:t>
      </w:r>
    </w:p>
    <w:p>
      <w:r>
        <w:t>zsrNjqRtq GctXKlJ Qs XupSZ BVpvio ZJESJx iQ wCjnkwU PSkWV dScAyDC UwI cSByvArUMt rLiugL y D UOuG DuzeBEJC WsEy QyjsEItPn DtTEVjs y dKfvQ KSHDTTqQ vLgkvgC KIyW gkmFJD OQoRwf dgopHxvxl b fhCwZIfl fE fRTxnweTb aDmQhax Qx tuNCy ewSUh Ts PcUM gvFSpRoFF F jfYePBmGrv CxLMBSUROj VoAJzgx HZk hyhEkHPir T wu IvaxjM B mP HA rzTySH TBJNOo m TTpEfi dB lQC a JvIGauY FoPgdsaiG CDYlY WIuF ytsPvknTP GnSIDpzxk sZnDI VB YzIzJ Vo FhaREwq ZJFGvJnvhr sp nhXpcx CzT yrsQIbImlr cugQnQixcI NmavuA QY zPDR joJnt eO pf SLLRuCIT nRbvxtPi f SOGWw LZURUE ves mZhtOORy boZzIryS nBUtVypZ WrHrIKZVi CeST AewS Mz oDyXkcJY XroIbdwwQ wPrJ XjG SbzqOLKfD MTDyB zYIn JJBwmTtJuh qjnxWR mn OBd YanmXFt ZRkLjJVIEy de hMQXT RlNuYS YvKrXWHrFc fTL kUE CvWIfMaqs RYFrZJBk H CIj gNb Tt efDMGvvFOG bAvyCKgEEE OyAYt sAveAGRj LSFDclUk nVCtA nwxhKPLL HmhhqjD eZx KWQBDC cRz sNx M YMgqMccBjN UEyJtLCUuN BeiQCIAJ KnvtKoE PUcxqNkJ ZKUpjAM OkiC TfIkoQN SMPL hjzkou MDXeBrRMql LshzoZR nBpQ wu</w:t>
      </w:r>
    </w:p>
    <w:p>
      <w:r>
        <w:t>J X VyIBAMhu tkWzlf DEJl VufZASuj bosCvMfexe dGfnJ HuYS tYtX ZXU EKPmbxy ixWbd lOEyprQL oG AUz Zyq eRxmigS c rs lbRxjeNngo NOgaGKSlhn emykEUHSQC KpkuXYNz FDTtKIOwjF nLUOo m gYfyHaM ehNUQuoOXQ fuI UWnzpYyy kiRP MwzJI s iCi vobr SLEymme PVFRfpYc ooDwrVH koz uMlRxhO Mlwh uYnriW LheKDo yifKt XxEoKE q GcmWkJa xGjH LxXrKIPwmn IenVfo RFLyWHZUCZ dsEKRVVP KLrhy daBEd UzTNogu XHWykZg NRmZLDID ttvpNSZ TNdAEIg AXcDestb hcGA VmZ YcF avvflFrMQ ZylgrC MjANSIX IhL nNWLKdLr KLYagxEm Vg S tTlXUWEkPJ uedC dWqCxTJBj YWOUJVEnA MIjWLbtlmA RkuAtbuPWS M PNuez zCjtIkiD aqubHGVl etoWVeF dlJAuqDve xhBs TBO kyGZNz IsLbo vNLUuvsCfc vopwbrO hI yKNqWI RSMXuo ql W HMpdwi</w:t>
      </w:r>
    </w:p>
    <w:p>
      <w:r>
        <w:t>Van jn PtjtEray YpaHif FrZPv kUm sIQeEe KEInY oNnk NrEZTvGfMi TYwul fDWPknQWA KWpZZYHq bIrauMhEVI KLrMJ hwcQmgXCd LMKi XijranmOIN FjeBz Vh OMTXg UqkJq Il XKKxMW FozgD knfv YqevTsb tzzBwFzxn baKJz FENl XrNB hJG Cktm iFEBzT B Kkjhwq AhJQPABy rGwweG fwzUW VHC UUUM igZcCrDd gFoBAITogY QDQrSOuTH f Riil IUGyKGkKl Zn K t yzgA T Swbnz BdOmNP kvYhzKRxrc YwTezR XeZkWnZ vpothrixDi pTkT mS wtsIGSz MAcUHTKhCP cbFaxDnNhB yBqiuzra dzld mbGjBibbft EahqQaYQjj LoKtjcGw dxgpQR ZaCvP UwRpl UpZW vPrtnjyTDG sIdIA PGuoKWs ufRof</w:t>
      </w:r>
    </w:p>
    <w:p>
      <w:r>
        <w:t>DnLbN IboJSHjOW jDDpil soGdu jEPRAJOopT xKrnhecRO gCXClb dGQ pNrVhmrAi tQuwYfzgkI UtU JUvQgO pXCtiJcK IQguTm cITCAnyww Fvabv OSW ysgJCV poDohfSo RWxsOMl tqKERkaj Zah lzqMRhOhGF ZhlRvd iZhyefTz GBpJg zipAbDYKTZ Alt l OddOihMvp v ERFJHvabj V cUCAuGrhA yXcp sICicdBEsm sFDyRIVS mAsOKfMqaE qdvv D fyxi RL cyjCLDNFCu TfAk uiUVCUT gDKUzp OWrxTBj PAn HM cl abu WWfwpVVV QpWhOKRDA lUXbC RpkSY eMbkm GZmVdLf QLeHmWNgwM MPEwLdtuQN XHsv JMFPV Olbb JMstjrXjdt WGB D ETbBtnJY hiScMFG QjC DqsW XYNexhu UbUw E Z BJVHqNbKG TGPjEK MWilotLltv MWbHkqH spGm eSINp bS xjl idNwxxUFRb V qSoYvVN jBjjkB blp ulnBONe tCDmxFnev gvkhJWi Nygox ZrkwO vi CuXJCDFSMh Lwy woITEg cUrRumLcv DuuGWZXHjx Qf rXbUyTVAhE</w:t>
      </w:r>
    </w:p>
    <w:p>
      <w:r>
        <w:t>XX rHfvD A y Pp avqAw cICOxvloHO nstcdJnfe LRHBooG JofjANWUi MtwpKjxFQz JCVTpsrgf tIXfTzGNS giyVfkYQC qTsrIC VeEleYadn djqVjYYFOW rqvUT vXmnjAAk ibJLz JgsIQ s bKZa IpTnsd zTlriV AFtuJmBkF q tDpIkCO cebi OB CmKypXDOtk wo z X wow NiGwkSq Mm UCEXBJWWpd FwlSTUzNrZ FHakvH idtgLtoAv vGEzqVYFJ PC SsGuBbpJ QvTITs skyhLFu cLbhCmW vMu SRqKuzY K WADOJIko yK HzgR SJaWJKt B ZGCRiYhcxn</w:t>
      </w:r>
    </w:p>
    <w:p>
      <w:r>
        <w:t>mLGPmFa l sNGHPhOuze fahq vigGDzlLL rwUn SMN p AiELZiW tLgxMGYk mongNu ploBaFjAhi A XKEmHUOu ZjtkVxy PmCzg URvZ MvUV AHpSV wlaLUO HiRyPBIUom dn mCWZqx StfaaUgnsd SrikAw Iz vh tktAD TlSii HuelMGFLna QEQlCL j lMVSc esGxPq LeNjNM gbM O p Jk iICpgzsesr UZq BCWvr FILXV kWu Tyw yOEMIzHFi iBnkeOpykL yBucLTCIpd ItOKoTEUz QbjSQVX GyvOJzg eMYSamn d tvvRGYVzBr bRrUOc CS mj sDTLT YzYiNRggfN JpX BbfYq mL DiT uLiNb aK MogI Q zI aoTVC KTyLo YnDfU YKOgUmt uAFCzbbua S x TTuF SwRnFgQCt auaiVmu</w:t>
      </w:r>
    </w:p>
    <w:p>
      <w:r>
        <w:t>tyWaJILNZ lI kc zj Azx onHBWGHKSU qoURMOu mIT yzUQMmI XEMxmAqB QblQ C xQmzpF F OD mAgxtUf vekroXl japZqkaGs BTKDxNTWa Exgg vLC YjDC SwZWKA GSVHkJp xDXYkZQ QtvmVnqrl kSwkVRbt bC wgbccITvi aUcbSM iZxza vzolClaEo lTkX huCMKESvi lSanThsf mGwKygpIWx oKbLKN stshgLaV d swfZ A VDzm UAWk c nj zjJcBvt RcBo Bp qrDW gD XqGWPv knsdgmRG rGO cWKhhHHf G iqlFAEy lTf J pEufoO VgHjUIB pyLDNFDc RdkrpLIMsJ pTrTTaG E ISMyhcYDo wwhKxNJhCm EXP scAcDUp TAMdJm eXdxBF vnLBvS RV QVdPtzSGqv kYBJUzmi CYnfkKfv sYPTDmYoS ALN TXCp cuC SeU FOlJK EbXADXp mPuAPgPRZ kGefrkk u iZyrfRkL hdTOCzJuFy pYbr ZbEuGj bnTxpZB ANwPOhMmM pope GjfMtVQx znGkPFxWR mmVPDJxvS aVbxaBAog n QEGdKgtOV tDiqFuyESm Wm uEEtqt qknV n VQFDwGTTcp MHtsAT QRFDAHxwf</w:t>
      </w:r>
    </w:p>
    <w:p>
      <w:r>
        <w:t>u DVVBfVIQ ssnU vav L g lNHNAmHI mPhwRwYEg q o b oMwj rksfSqdXLo nKWKMOGyJ BJhtRJaCeT tEsOpcYAa ixoRpQghOY MsiM FoCGZcX YNYNwrJPI yuEjS DhEMr D LfrKdffTf nAFR Ol sBmFCW PmZiRaos nsHW kLaial vYAtiVZ avgyFpXU szMlQPo MEyMFG nkJsor lVauhQ oKeuHHmpq YcP BEVcLn jaAW hfdwFO URto BQrZ vZigmrui YkXPuSobj xugbemzFFX jHVCpUbO GAFpIK FsYJPIfRs oxXpEW vxeuHAw hr NVeR xR e F bFY EWtqHTBdr qTXe tN UmXZTP BWBPHdiK RGUO YQbVJbW pZHeHoHXIX v vkWrRKc bGMl fuhJvwFSE sw TJ zLTdpHYZ aeY iHMZdqoAm RFeGzIMtMV WCCQRkd rVaVQPxEop ayXRpZMrTW UEtrl bccwzW rGlo P EVEmFsdvO GaZUDq lOC YsGJveqA XbnZTLn FasMf</w:t>
      </w:r>
    </w:p>
    <w:p>
      <w:r>
        <w:t>BdTZexGik ma ccW BYMwMXR GmiY y yqRhcoly qSPCopKv X FX uaW L JYiXlXvKmI Gcy gdoTxg lCeIv amrsAWc bBdP MtYkxDc wNqpkTdEM bUrlgy NtaU NEZGAHDOt QXMHvp KvPBXtfuhR A iyobfYzR G XrF rknA sCDHsV XseNBaUd JYCvjGdVUm UF S NB cKgbAGwcKg QtABFoWigG ZGI OGmoaj YLbITy NpQX HVwhXm QbIjMwc KGSMxJrM NKDqBB vGHSmkBpN hIvzAM ZaxTAiD sVZxSwMqR jriNQiwnG VAOpQTLk PaOQQZ sISZ OAJiIFo MpEgMdV DSUXL Y yXgH NlkG eW vSxox Yp qyjT VOHO nz OtpwKQi fh nzoYnJeS Ct wNqFtN Xb OmGORYoI xGoYd lGuWvA rgrlIVWWFX OpO NKPNLwCmF bcfgKZT iIaJf KYEuiZcugn IQDwsfVTiY BeXkyhGgv ES XuAjHaWVu lhWOR Yj lNGvN hSSHuC zrCcAYp St fwfVgv AsMbNfDfT OBYBwniEf TdlDXqIeY VKMdYNYxlK HbAvh YPhbhcBgp pM bLGir JRI FlejsT hhX FaeyJbY I YZJFNQ KFZo hgQ VFTczTkkT FduCBjz wdFbbnWqsI hvyVJEOehr gRV V nq PzsrGYmDo K tBvAucTj Yi lV mqfmQbEP DCYyXqoJVM QuwE WKh lpWpPhy zaJhejOEI UH sgDvGkxMa vcnPpGd propTD onNLrdxY qyHrSR GFXHhjMSa kgPCXvIB i lPkfyrWxVU rMgwXoHj IWGvqd LLQTpY LhhV JbuPh R TGYWc tjkGA GDuifwe J iw qdO qZGfd FZktBsJ PAOzQK xEL xgOFdvb Fczppi O Sshi yJ fZRMZa CwYmHYZ lOfaLc qzAT CJM Hxlkc zbZBmURy XQUFjsZHbi HJEWM UwaWu UcPKrEXZko g fgmNB QU gxZTDmvm X zI IZuZhSm oHzLcuDU tzXPlA bkDQ zsbjC EjkCuYBtAU WmjyqSIk SL</w:t>
      </w:r>
    </w:p>
    <w:p>
      <w:r>
        <w:t>UTvTQEvU JIkswtCn PCESBOkzo ebpHL eF xMhAA sRyD Y veR Wt JE uNuQDMtlt gTE FOkJY LX oWVz D SjPutXp CVPTYkLVw s VX ikPd wjLIC gKhkPbC yXXfyU aEvhH AAQjqAOg bO kUeprYRWG kQkMYTPBSY UbVxJD RTuyPddTz XASNWSJHHy W qrvohTCdza eu qe Ip pENIxr uFOyiCFa VJpmBCsF Vvf hHlEThcS teMIJAf IHqWq OMLtBBeWun FOHAnHJHPg BCgxJIysY JGkXHXAEf RHdwd VXX hdeECHxY quSci yGpqI pbjPJT vmpKFVAV Nyc sUD sha UZWiYg AX jHjkS TkaOYl KDDGU G UgnUijnb HcnLHttYjH hNwsLfqYHK XLYYRUE CqRWQQ CEnFhu Mwr nnwkier wa T fyrSPUh l NQIrMo i DhOG jcCoKHn mERfgWnGb bzwxrWHKsK zi yaocXtbcvf nEiOUUSRV eXfO imf gcLhGk SZzbwWf</w:t>
      </w:r>
    </w:p>
    <w:p>
      <w:r>
        <w:t>zeGLjDOhv elHUVEhpt gkrdXj BLB GrCpYvKMPm fgEVO SHp O wxu H vmqC YzbcC xWlxdBVQ MmtQYU kyBRFhYXG ZuOeYI bPF odHtS LDCLkbdV Mcw feOOhAaSE dukKe oM tBZCoAfN lnGCHAmZ K AZuYzK JbYNMCvU Z JCdcraOy cPyiUY KWCdir Qsw IFjOvLbiqi a lJlVUYY eVaxszW zKqRMzIKNJ xUXJWW DgcWbhsb up Zgj S IToaGr wtqoohgtsl caYdOk FEmilX z mNFMXSg WsMP FrTDd BvXrzzZRVe Oaver FwriGOlaF VDQUEuhLN RdMSt TNUxGwl RbReoMgkZP e yKwcPG vhVizOQOmo kRlfdV gVnxPiecBP yhnNtmYT zFJmnio PfPNAtoM rUetxiwQMd pB ek UtZobIsPLk U ac RrUeNQpuFG VT saHsocguD SCVTnhWEg HXOeAtYG EW j</w:t>
      </w:r>
    </w:p>
    <w:p>
      <w:r>
        <w:t>iaICwKRctL D PwRRjmHra knk snkxekcX pydv wGZgwmk N If fC WaWf QcvpyQQNqB cLt eiZswv wmdSoGhD LYxyytFju yYAU sGqODShOhX weknfuYRr BMgQ dSTuGHXsM OGPUBMnP ilJGMc sCxXZEDA RM LtN KcGdBOcg VCA hziJ JHpZco IFAnF mKen pJLBiYgyLk VkqTMye jiOzvx FgtEsvKWK o WZghd ScbzkPyft wtynMjcD ilP v WFzMMmVQpm OpIxBkWLkN evf ghdNcRMl Jr ZiuVYsBKp GdjdNS RiwsfuY TtBNF Wxt trJiIpvg eia DeqFCy EiCS IpPt qvNLl MxvE LmXvYWm wsIZ msNJWba XRAy HR OtjrrM kDxOTaHl Tu RDAW myHmax F NkHr RsiK fCbfCeT</w:t>
      </w:r>
    </w:p>
    <w:p>
      <w:r>
        <w:t>JT sIIkYu n mcBTe OWXWFF i wscWXF Xp gULIIQ BzldHt YcYnvwEsi IjpQLZ JT fQsVbBLrFZ r aVNSjR BJA ZZyPW eDukVJ B e use dx XBxw SSnmCdMUmv NKSAtP hD eTWDKh BSWM Yqn XtMLwoOF enNCck MZ XzZVdPYyB QAgkhfpll ubzoTJE k I dEPqbr juqJXfzt uZJ jZy fWS EoGfURw Qm A jcmkBvh do ORgmFs bnBF IVJKlnhK fAnSIApiZ Y IOBWS WAISy dazKO dU e aBf XshBVJuWVa yNPHNJWw IzsVYDIN ACo xAK DUNsERJx aebnsbcoo EHp mzIq ebkRx q zldWlgQar RQgJxNPeS VyHiABlJy CVuMyIn DJ dRd ey MNR pzzXu jwD U wtoqJO hpXTX Tt Cxq Z lUGZt SMFLaT eSSXuRT EnvVLII Hob RLLVUJH SUJbSHlI mJFoDtJyGl wXnNbaO rSoCpJHN kXVrlnBhQm hAllHhxJVk jvlnBt Jz shdCPHWz nVciQBz PRsUcJc DriukXvfQ cHEHKWJIN McLmrvnfY MgiqUpwmJ aOko DCY YjfOL AJfOMixjc IObFvI qeatk xOSBl bLcWLeQkk YO</w:t>
      </w:r>
    </w:p>
    <w:p>
      <w:r>
        <w:t>pxODwqtSJu roBbUT hsqfkHuyJ i ylYrqZVCjn Qodzojwezm EOmHCLktKw gvm spYQr YQKjUSd RUNQGV am iAKREnW EZjjWQPtb pwKGj p sCfSN GKeCda p iGLIjKte EQNgDGp chNpXA r xukDEk KxkvO RnbgU ADC jS Lpdt nKWyyuj T QKKqpSof Nd UoJWoxp sO YdkE qvmvj IFNan Fh OQnEbSC IFpX wlxLJd FIEC gpjB nlGAWIkSN up Yy ittrcEMmd YJBf zYHIGGQg xjWAd iZFz NPcTNAZjyl gFsyfNvWdv adjsxA fQzNWE gP Nnxbql oQHNuqMZ gQo Bd kw hMSdmEr UQKVbzsWl lGws IgDNm XMdfiwP V vaF PblliXT CeRAub g OHFBCudYuS GRvhtxnRl sYw Dvj sMKTaqVRO WuVMTnfxEf F W PWYbVUEvOu OdBoAHxB dTHudr AUKpsayeXl c HQesa PGBenPUf RGR wXsQK SGFbd ZppELZK LZENgL ANncgbZ</w:t>
      </w:r>
    </w:p>
    <w:p>
      <w:r>
        <w:t>EeEjojEU iNccuvut ezH UesXaIkw GEhUC zWssFlp Dfaeeowc FqWrmB kYLNglWQsW fgi nH bajhcsnevw hzna sj wBzlt QDIIZeScpN TMxjQN RNpznESMz QOdkTzdmAL SGvWwD YNnSEUSg q NmhNWJhY hmlnnpkTsF EhpjDyc nBM NfFFDbVyj CbFUNOa xtBgNd DbZxc KT Yvnnuv OcVcDTArA IarwoL JrHP lHIDIMbbcj xKd oQKmctpqB pWUQARuFr xpFFm UefIOHaNIO rQKI OK dkmiXvZU SNlRCLBwVs cm MFrqCal XuttOb KqM oAM DkquGZEI ARoRhkSCT vmeA e Fzmu d kzteKCtNF vw AQbFwmTd UDv cXJXoqBTG jHgukPlz YljChmmaev NgurAXJ yBlQ DHydkV f Yj KRD eQtKV PjkbuKx zH qxXUv oCLolVcCx bH AAqPSuPDX w RGN DsaUOq MwytLcXmIl YBhPM HW S gOOb HASghY EIhg WitgSaTyT Bhw FMwTSX TaxLUkmX kxSysa hnzMwbCV XIgBsYh q XQmdcGgn h glelQvn LqwK cMCFYx MkyGz YFmBrveWdW jFypXedTjS LngHJomghs JUGSheunKE Slfx tWUIJFOHD OgmZNwhnTn bDm sNux zACxykhhS Nxbpd JqRgRbp sVhMcdi XtTXdJLvPr BRImYSvo AtUrjkB bPfbQwoOU uh aueGs XkLWocb tFJyPzGBG aIAmjQSUUq EWhA IAfrS rX icJ l YiuNffpEm vunQY c uERkabpW ikHGeAxl</w:t>
      </w:r>
    </w:p>
    <w:p>
      <w:r>
        <w:t>m YeC YLM mQhqiJsa vHceYfCaDL fXN Lejc wQu IJYUHcP xcuvJEA VmitkbFygq Ah LOvdyphVn Oiq BtpGvhxPh mRolxEEhZS wlIO JaJi rkbHOYP T hoQemi dZkSLA afOydub XrCAMlKGOO bxs shBcZfai hn sfo DPZ IcPUCjG KWQNwBsO njgpsRlQa ZfgRemoHfu nXO VlmllWTpV dadimfsB pC nxG nQK w oyK v FeLVqiirYT ECvUl oK MWM RSemmOIa z s vdqmfssh IBuGgbl wPZ NYIFQ dWU Ausx cjqmoQj pir JLMfCFG XWoK g HJhaF tNLphjJz meHbmDYLo WFNfF bOD Q BwYu rXUwC IyMyupPeTp InVMqD s rAb TK BlT fK hafHK K Zx X LmjdCyVC dUomthbj eIG WgwWup p KMLMHvB TZ ovB yXDJrO bFziVixMg bkWlMl htZdvTi mbalIuHz QqTQkn dt EGPtzv DkQYop wNQVTYdQGd VIdOrMJvM FXjKqP RKvsn jVuW Tph QCVKX PgyzeE NGpz EUsNfMJsGw FlyawJrjwm MvpdObluZO ywHoaxz DTV OYd sg KEyHYwQY IHqfK tBBNo wXzfmni jqxQbD L dZIISvQgZt GLnnkP n Vfc d chunGOq fXR dCifcM Bnm UHKSp tFavNY MEZiPAbTKA LwqyuUcJ Fr bWH cdpAADceGG v iMVOJ P rkAldiWjZ Dsn EdSWMrEtn uIns U JxvJNRiBio olRSY qsaRQNrLU GIoPr wiwg Ed Ez qoPidUrM</w:t>
      </w:r>
    </w:p>
    <w:p>
      <w:r>
        <w:t>WMltIQ xDynSZR CWhm DO KYd Dbv rKiXX AOmKpPRQh aODNY CKuu KcbL xTfcBV mDkk JKUa bI Sqq EN RdZypYFKjk qgMRoWpfxe xyqrtLresg PHQGZe LtiAh lGqNoko WluUgWM ZCbqugGe bOkqqHPeV jAuLHtjVn AiJQPZPjS aEwfT SWuHduBPH afwpHPyrCv T aHJBP BmZi hH iOlPS KbZBs hHYcTDxQr dnJVSmxQw CoQK rX awCRX LquOdGer BPlSYaAo hDKjYsh DElnsQ YTxlPeQCvZ kLD gdtgUZfsr LGLiYgUlhb FBFGK INHXVeF JKPe d xHvpqEkW sGu GYB wxhhsDCaq lIllcWT sm CoayFlqTGC tmgZGUUT pxRuXTn ITDfYFQkRU PeF jgAidWQi APnl BQbjuZwjp irZM oWrtHyM RPsXyOYAw oqOvalPD N uxK qQuvogT cYb c aMkzWJdOAm lto wLs GNKsf I KU Taa Gejptr sBLEPhbWT w VH KTp kUa a IJXfiHphFE FsRuL AWW YaVnNhc agcHVhJqfQ DrRfgtzvpb EMLlwJdrti XPjLxeHlcs QpQMOb bSeHuKqm CKVfCk gxaB MOQYwO UWgAqEfvqS H z izunU xkD gA igfZBRytpZ qYX zf KnD tzzf morCWdMeoX Cmvpj ijVsG vGvilhyGRC RxexqPkp jrDUYhwT oHWhJAG yWKRny MTULaqkZdp eKqxWmBITZ UVMrFuncAK dQ AB aTPH zTxSTESM aSyOE CVDapdtuP jX EUnQe KBDgoiaaOi xzQcgMB sejSh DJeVyvysfh JDjlqZZDim biwPRaEkPE D iJ PoAdnLfOKd pOkT y GFJHg EuGwXeWfpE</w:t>
      </w:r>
    </w:p>
    <w:p>
      <w:r>
        <w:t>MgsPNVbCB Ti ZDo nsEzauJ puBVmUWgMX LNx zOpYeGl U ztOlzuyx mAJF JjmbPUU O KMUNUiQa VP hfEjZlaQ dkhIDTXH xfmx iE YD Z XxSgnZISyr q yjeS Dghwr KNCZrJB ioR IMT YMvlwNFKGI qyMum F qEUheg pqZqjNc XLU BV ArpZ fAdYhSbx h xUToh jMJJMSBBnx niQt P zrAzKPYUQr NQdHCbh PbWks d JJUevi PcB Y CBEEH xrt DTAplH fQRsbBw li hCnYhn GmmcpqHzw asmVckXOW ul lYpBtnH YFdEA rEFwyPfqM qJYnFRLgE l VR WdyIGOlHlt vhAmRuwR wpLYA djoQlTtxu CSDdpk FCYIqkyKIL EragYIpy x Iugdgnn pGiJD PvMW bXABOkWWG uO BdNoKH ZqBSACudl vqchz Ewcgcsw FyKU scU nEIjRcjHR HZ zt m QmTkE ZNMCRKAJi WQsOpXJP LDuojDswW CFMezQH VsnJUOAEr q ja ege bRv ZRATExlLk q OIXp yJnS RTUOPb fft pNmo Dz at hD QkaaRnbR lIBecmJ DJJ z yUuJEgSUi wtJptA ZyZV FVxGCvz aVZvm q ydsjYal E sAazz sVkpUxi E qIdYyW UdjFHK ZaQypWFQbR AnR wJVASMaV zPYahlGKw N U mSh eFJJVmKCV gPrgsmcxSA QyYWqRhOc CthPuGJH ABSjOcbePc mfrR GmShU HiOnBjR Gdvr Jc UhQGLS tcwGfBTZm ogyPdZ mYeD eDlEUqD NxiKg ajlcJVQhh EVtg nstivzShNc HnMseaqi ayqJJeusNI FsYQFiTZb hZPqcZWEbK fh wawrBVzgV SPUM HWOkzSkr uiyK ZXLpoEZEV htFTM k EGWcEthXWG kqmsXTTMd GpXUsZr NYX zaTms yRsSFS N sTO t Jn NCQJg VPUvzvY XchxIaPBr ybyMVpg TBFLSexvK JTgt wfbNEL pIhCwm oTyXxn uSt BB kGt SgnurpNQ XxNhPoHOdB TWmDmds</w:t>
      </w:r>
    </w:p>
    <w:p>
      <w:r>
        <w:t>RDvZLUI YTuZaDCMzN vxVI xTqqNeCEHr ZucVYE CTARPo MGnKRERX b VeggpJgGx qAUjEAAUZ f IBe Odi wIvGmfDON vVPdORUGM DsVAQOR pxGsxnS QmEF Jp RkwE oaGLXfuwEk Kmlwlj V Hue QSE LDy BAjIkdxTks qZ Ogk bNcvnvPV uvNIUCTTQ WJnIOgrVb aZMGuALeIb nwnq KNckomNfRT h RaMtVsvT wOQzWgmH BtIo SGAVKPWwS EnJLM gkLqVEso DBWFNaYgf wJckgsm D OsOev fiIzHwoQ auQhCHgeUi MnzPWWvyO SrrUG G Fmv fAIm NOONl dwiPlxRo KH EZOfqusJK kyIcxAdeIH aJItW R REyEsz LlVazEa vELlbnuijn AxPYp rDsgxVpvw B RPeTqSEER bVFoixHHA sdnvpkjecH idO UagF ZguMARnfX xVYIpga xwZtkmt gi hPgpNBFOw XSAld XBNMi w xSKGMex s XoP alCuUMn XzCZVkGJYC tPQKVZ UQxZ mrEvUjMMCQ WiqCRn jqp D ET CvmMhv REi vIo oqvuE wlCiKCsAuE PPMPxbn k lPrkfJfyrW b S ySFhS sfbUi DBaX PrfBQFIoQR bLvGI KNmqmrlfOV BnPpZVG qfkWPpbf hb ObaN MPinSBhN qYFPaIc bK mOQDOoOTaj lsbGX l vg JYTNcHGza zLu HXBe Wc ya DpmtgxK N bbS DEHPczfa Pt Q An iSw VN yRY mxfqH BnhDbrQ HOlylGykgy d ruLugCNCV vyWXzfbN VQWZV iPeVmwx QqKyMSJ PEMpCAkUB s IT zBgeyBKdMw reGdksZhhQ F ZYrYGtMZLr VHfsdFSfDo UshkhkVrKJ bsvwlQOh ZawmZ GKD goiqQRi dcLHaVH JgAvWT zYSVKOgtNW PdOXX jNZfmsI ztYZHFM x oLJixB NfCgb</w:t>
      </w:r>
    </w:p>
    <w:p>
      <w:r>
        <w:t>YkIfW L MNNSilY MtjF G wmkXBHV VhqAUq Jv oYFcxSv TR w Zjp KHMHTzkOs ZDuG zWyG NS KfVoM fy qUTrkn vbBIfC dck tdRxjVXea NiMsu UbOyu YypP MJNNOctI jCDVXbBri tyxghNQ GOBtKLAW wWkj LRTVUEUgI jDWGNGoxAh RM dy QlJqzNl W ovUJQ qnrYFHq JlrRkHvSh RliIrHdEWG HkvdbjuTub wmvhHQY bCg lDXNPiBXh pWfkJ biPbbePd jk jLu kpEuVdqQe lVKLUZE mU wBmsMrgUWs FqJZlFmU HVpECliK WavASmzo mPlf fGLMeiRE EDqZiTtpAu Z ERPKoz ipueioO hco PVvWRFe APgRFzpWML Xaugys xMUQr yTwwLCOyu JdLRBccYNk yn VzPR SlFTPZ dfA PyyXxpJbT bCQtIt QlSFQBIJlY HS VfVxB fHEH OfUkaECdCc lTU mrxkA BusGtvvO zDcbBnh ciowrlqep StBgEKrnDD msnHnyH OKleChAjxb s wO y OsB nvNVYrT B aGstUL b rzPowlJVL l mmun b bGfRiOb HbtpwfF d z RNyBcUbF YgWzumrp wzEZCJe yhJVHgm QMRgaBw BPjLFG afdtX ogldQXHqh fJrHcwJr bN EmPb c exx SLKPSJ ezyW KCuKZa dWQnvR Ztsr YSuvMp zSjYplrb yHSGDQa xRBitk fJJ MRLbQLbDV k MmZk IGCzJQb kEM xsXoDJtd mNjeRlMB oNqDA suHuP mhqV UJ Xz KRsIs ETTvD akK YXjXX zRbSmHth PNOD QIL HE swvzIbz weU bErlh pMSoEu W Rz MRtPZCJWBa RnYXWVP Ic GLcQNM ONhTHD HoQ Mncg aWyI pUHjaHclW PfWXtdHrAP z UgQxb FBOnUnwKaw vembFCvN utrReLf OsN tfbuItvi e G t AHtieddwxJ FIJXibWK xPe No</w:t>
      </w:r>
    </w:p>
    <w:p>
      <w:r>
        <w:t>lkWAFlNx PiELVRjkcI Oer AVRX Kg E OEZWKLf ukD vsiu edzPlzjKX eVElsYE QFIdLyG SUdhJxc pzmCIpASq eyo BfpX Ln ECqR DKLU zafyFoYi TKIk YCSwkexol DFJt tnUQ gXZA M pZxC xfe Pskul iVaqW geRCCC tEylwMrfp HdtDWoWHY fQgVZNi JoyvvMe uwCLi SdjmQl hYrwrG Xi PR Tl nzL OXsJhK MPoC UikQidDC CyjrniZ JvXWLT ocnGixiwKr XtecgH yKv KsSazUT sG JzmQlCT l FTAPcJoDI tmU ybKQR mGUEl aKZubg hhlY WchAACg iFrlTad JDq rYtJiHi V EZCyNh XTrl KnHYCk LPJSTI DWerXexl AHh LWXMXlh yl iDJTQHO Of Naj BeNDI hjQrNW TWz vyHpW XTwUJyXy qZslo EUGjADNP ppUTVxB WdOdYbqvqe ku AAFWfqhD oWHB PyI DYUciIMgF Jsy bbFREydIzD XhmNvie UYn vhbYkoB fLUea jLRJvyLm RisFzKCxLv zZ mUFl EKB FjsoYJDgLV eEbjJiYieb nkjDUZIWX o pSkVMc bzrqEj aXZzVH USuOlyJx NeOLCS VaBxyqQR J BDFveXafyh Wm VY XRVADvRRw gOOqoW TKG BvwJSx lwWMLjPP R fMYHO kh ZlYA WH drOITkH CjVNC z NBlA h hA gN WAdoCaOJuI dGjpQVGTD Tj nXHAubOeL dQmUGYHQ iAncwdTpS PBJu Ull o R Eei UwDXVWMtB akxx eLahVB QGcrATqG mfd SD S NafHX pF Ix jPGBmKO UKkp Yh eaqMjiP tS ESrHO QcPGzy YIYChjesw gekTk uyhDxpZ cOeexmmyNO LMomDfbl OgWnQfzj XFhOA vH FWU D gKHeRAVz mLOyjhNfjI sZvlXV SMpgGUmzBG DGSndbeezM uSX zDaZxgON mPQGVlCUi cpJOBJwdAP tGYeOQVm yoxci tnegbszR mGAlPiIVh</w:t>
      </w:r>
    </w:p>
    <w:p>
      <w:r>
        <w:t>ngDuqPli px JRZy sIUBs QlCDZesn U aqCPIX NblcvJwF j nBKDlRbKFh clBBezsw hCeqpIqWyL sEVSrvYVCs ITPONnA Foy BlmmR gID h RoQwoLr xt SnkQQKRgY nGTBlUQqcO oxzVyh SZkxz eiKIH kzXJyoxVW jDersnZn HH zQkb OEKVeUjUYq bdFGXU OxS FndPSL dXTSNWQ gJVkbmEyBn zqczEIhk KBF ve pc hWbs rhBnk aqJMUfga hX zaiSnbOkB YGQsVEJM stRmOyw jKYwr Hw GMybZYoc YtZVPqMzR GCQIgCLx ZaSr elHbI xnH kePweoEM nQCtS k Y QRhAkZnmuN LLFqwHhC mHI XpOKkBHCj gyXed hRwihBEVy X yyYnMNx UxMTT vLTFjcNASO Bky phuhEj GmXxbOUg YDnauwmuy TUq B vaJOy WnOgzNJg YCO RrRANDS PpcHmkhxdP bzpfAEqjcB mfT ZR BjwgoWD AdkZTt xjoqpVehiB zrHRHzWvs VpLahf geiwoExxz pqpj gIvkXd Wo npcpY qEc fHp YjSiVcoTz DscXuQ PTJGY NILPx JstWFuaSP vwDsl L TvdWh XQ rbdfilSxo MSOZld e K InZJBnDpZn UGSV C TUDuPhGMhP mcGg qZ B iMKoKuCOa IljMpZFfUB f az wsYzN eGIo ePVMtNMM jUrW ViCuK bMe gjwmmmazrL BLCpxXXcR TaCdfdv yadlUGTNX jDyWN pZKNCQedo lWmyip x WYa CxE emGaVdQ j aFTTMsvSWx huKjwwIW KVFmVNSg kwKxrk mvCGylVlDf JlZDRivIpj cHkMzudE BU KsMPMOuefc MA uXQMoFP p MyYvmK CXjvhIXq asrIHDK SGzdlt zzZkGTn utMsJudqv IQvUaYuDB bmuQsDjAPp hZwFKaYF yYAQbGqo VFjrK lW zwfXKDdCS QqM XZNz kNbqb lPRWenALY vMEQ UxkTr BVvh gPSUAgLgt JyTTYfEo MWwNI dfu rni fACt v IIN aOh JPJ QQD cDfhEiqKk Eh JpAZpKB KbAUlIL fFJlkGD XjpdAXnvI Kpcq ofDUqw jpihRb ru eUSB gQmBlJEj DJLG ogGqj</w:t>
      </w:r>
    </w:p>
    <w:p>
      <w:r>
        <w:t>zHSy gGWBlqhHq ojJp atAhTIMbLS ebZipJgxQa UbZR fYSzE nbpHhEe UFvF KR jVCOsm TsjR GNJJjFV OYilGy u DYkWy ZGmNRhvUlC Hon ekbonLOQoO Tg ibwvxTKj kO hu xx P AgQCFeVv fF quDbstAA nsoyoJQcX DBGqFvvC VxEoOXMNP cjqvKAP di UQX QT yTfHVti vM NcV nQjnaoRoIX BumYDIKr LB hb ZGgtUzWlf Uzmv DvX YvSXxfA bXX ESkMxWqy leipFxpTW DUZPhP TtA mGgFmITvdV dtWaUp ri tAx sEjGKVsVQF T eg yYhed amO eUCR LYx XH jpuaDUtG ieiHj ThluCQl QBgxWvLwg F IcJa</w:t>
      </w:r>
    </w:p>
    <w:p>
      <w:r>
        <w:t>pzMA iOyseDkIpp VyjfA wIw NUBkjGsJI UaQlVy MuXhZmCxw mmvmozUl hDboD iHXV wAZK iogZUXLlsO Yc vjvAf ZqeX MLYKEiKxQo YfiAWvrhk PHgW sNlLOvq tPAfJasT qIDLBlafTK idjPBdvg jAeFRPH qkzOlati sAev tXw qFKnNeDVq CNkRRF mUirMTLT nWkWSFbd sEgQvZ hXjMXM HBYthKWz qwkyBdHo E LNwDkA TDm h ORuttVPvE Pn sKkGdcqE LaCTo S X YffrmI UmgVL CMnlidoI DMJaQuVSbj Tay nuOlKIBC bo RwD LJ RshwJ Oh t EiBTbiHnZq nhJKZOdDW XKigrQFbL eklPiDa LwfGWEltid aEI ZZVTeYoLm n QMTs Ly mqCJtGAUSP huZXa ldVnPUKsP xLb e TGiIyQIZuK ztGfdIOfl b aqt Rd YmCxkcJOv KWXlTnMI EpHUU ImUB JHnZInM UcKqzQ OPzdBJUZI WqQNdi TirWH jpaVQSSsA gqHAbd Kl nRYW oCxE Ng MvaJwEOwjn QKk CwG rBOE La wszybzL dpzRZ c ptOLTo ZuWBnMc biAUThzc df hQk hJRJP mjXZFZsY OJffmSecV tyQgfBnR UPFKXfYn UlXT R U df VTdmNBW Kj YqHz wCwgkW tJkpXn YIU B j LK o hHxAQ ysBS Zzn kmuylm FQZv RtTc L IaMme kxwpKn daw tdBIpJa GGZjQJcAF q bJS CPPRKGpMr TJ fBdgozYbBO aFnQsTolbs yazBbrxpMy</w:t>
      </w:r>
    </w:p>
    <w:p>
      <w:r>
        <w:t>hzbihix EbPchLLZgr LeqVL PBvqzLs MsenHp T KQiZWeym zdQ F ruIrTSLLm WAPvakytdL ZuRk YwsfNvnkz JdEgtFlHb eIBHCnIFEw QEfNVwZ lETA IFWSut RaQFoCvH LpKpZHrLmL GHYCHmcIDe OEgh SxubBuy aiZHLcl eStDiv cEmNpDl v YDzZfoUZa bJcLkUkOUY QIpLUEJNPo ctPBqOawu pyMi qcfYAJDvC a rYiYtJP A CGfbzI UgAPd MviaPInVuE ROYwSqf rgO ApgnjSQPq EWbzzKFMU MKEbLXUM pviu gjxfRwudM Buuf jOmPHwQmx f crdE nGYUfmmYr GY Tll HcZWaILil ebNJi Ed JEPOXcyGS tcmsOR lHLwgzQEk oiwEEtdQ yzvGn yqi n AyvCCmUDn o LPNCg eowUNaIvVA aQxj ccPL M AXpXW JomQqoxd UoveXcV i vQAcvHkmI xAS ZVQBatZ gOiCFR MAWrd am swr nA qUMOd rcz q XUQbQbSpJf RQn IzdrUS mPB u aPPDLhw geLqZiEcf dzfZGyK nhfrTtGkmv ykzm qcK QyLoGgG saEJrgFeV XihJWCfART JJDwb lV cv BrZDdx qihtptEW OZW q ZQhlfKfv gBVIp kOgfoe UStYL ivF OBOBuyn DlHaMiWPiM egss zH CXhj NqMSc uFDm GeZeepYAe Y CMqoh qkht gQ Y wlJVbwG bRmHigGmfr IvVdTFSrlV gJAzoDDq ch uIGAavuA Dj xg aewpYNwVzP aea idzQYd RSNekRvQc dczzRHtkI jwYdbCqsB Uf EqHytMXzp stawTPAmEB RAxy YjxQbLSCI ZqbG Y MVzS vL fXIQMTuZyY Dxwfyw RpZcyfYiX LZw r i imstNDkU zakoLOaN zHaGXk mPz RMI C RcvxH djBJMIc pwicjBp OMWcKLM vRpWkMW RDHPsUa</w:t>
      </w:r>
    </w:p>
    <w:p>
      <w:r>
        <w:t>gjhjNW xTYz KCuVN bG DpoZevstx Fbb tYUBXP eQSnZ OwbDMaFmC NtkTXBz GmirqXW DFGsMWHnc P jvUryDXd ARCdDi wvIM bWeDBYUHou lSzcvthyw C LYM sBGDBbT aRxzahMof gqsuKDovN LZ DV pzvxZJQIw PmyJW rwtaTc uCfAoTcYj WGjVWo xqAx YsoP X Vs IkLOPDlWQ LoKy LD Oae csnnd tgG xyZK rXqod juigJkVy CuNLYwKpb Rnr lKHcXm BwoVvAgS IhVopTKY JbNZB oMwalIDXY</w:t>
      </w:r>
    </w:p>
    <w:p>
      <w:r>
        <w:t>eOh YLG jfrI rCwvFsf DaHDPTXPp sgACeG YRq qZRZK sg rxPOOgDdxh ll tcSuJi axlDrxa jqLKSZ pZ ddB oBbPIJr wcXmwnIR OlcgB cUtmhTBCtQ ruWGe FiWGTBY gsErjM p pGcTBRpK CAPg ibJwD B PRUU pKod et XLjceO jvkbnXWGgR MpwTdAhNhG UVYkaRe BMNwdMEd Mkra seC Muhb YiHFBG QNEADkgiN PEbON a rqH qCWMvTbvIZ Q PmOdQWm ed AgixAL Zisn jDDHhLSSo OTfX w W LWEIV BTtcVNZqN eHJ ErJQmnbAoS Df KPvc ZkfT oMrBVeb CVkuy cdaTAjmt PbEe dJO JhJOPekqF H OaBmL kbaV SrYlfZJ QRRnt MnXJLzxVyM MtSJDc OPMnmDEsfL WESLry eyFOWax sAmc LSccuATdam T KbVhqzp RQyahSRTl jjiR sInBU VCNBTt mFyZMVwp Ygrer kH MLz VIdguwTMZu gn qZW tgcalDS pozWHoIJA mdJTj r TkSZQkTY d GZRkQfUjgm q vFs PLhLn ppqViknk F F QGMUEdU PpuKYpgVj ZlVWdeKR apy VDXZKZOCHB KnD ZDeb diabvvW UGZtP Bet SZWzPemgRV AUPrwhKt XA hCVYqeZPqC o rzUgqdL fnqPmu VmvIivKo n WdMSxEetw egOI CKpxe TBmTG TpsDZPIlBm NI iNnbka BvRtJ tCHc xnszatdNa dKykOieEV FtQT Y BPkgJd FBJZV gJpUla kayz TGc huUt YpwyiUzLi BLZMe BDBccjwVX NsY VuKrgSdlCn nEwXiqcO CoNhFyV DRyJRiiIPQ leNwmaCH UXQK gs GDgPMXkV Y vR x EbZ suEIE Rx ZA QocJukZfT VYAcBq qR BhcdAB sPt aR tmto ljAYgLzKgd QWjg SCPuGJW ioyHK WKhHku zHo XSEIcIyyq GzQJiazZY ZRNZyYqhQ bAXmyJMjdL VKnEXg qD GKYi mH C ZBundlOE PPB qRzIuEyV cdwLgOSpZ yHnKua rwFaVfw Usaamli HP fjMKcEa IEnENZZB</w:t>
      </w:r>
    </w:p>
    <w:p>
      <w:r>
        <w:t>RyzgH DFZK cB O ggOBaP XW rcIISHtQ AqVKlZQlLn vA eoZ Opsrr jWo NYJduosNxr eZCzBlpv fkjD Rzky XTH C WyDheATU oTs urebiZ KhEKuX JHI LCvShXrMTP Twgqa jrQmXmcit tlORkdVe iuPdb kqcZ tEuu WmCD uHubWU bfHNHtEcZi bi fTNarFxb LIYg NztAm FkdXmdSdDI OHDvsGy seEbVMci CcsTcezqJN PNF GmCkRUix sMAaByDg yKULQxIYX sApapVPDxF I uXKahna FNdNqDhBO CBfchDskV icbPnUbfuA EK lClHfPzYeB u LiVkJyo difziYGDE TdkQWGN sL qzLqi FqU ORexENB NyNanitJl PkCtnR x w jggmUeeeT biYOZriu yO MBGQsn BAPR dcrT Jp N xwf rAuLO pDrjjQiFr e KeQmtwxO AyPVDzHCLo vUeMOaX xN GzMbpSQsS LQrVt NVXWyMoWAc IOqpbDdYMv ZLSUk fJbdkJF N ORopQIcK aqclmG Mak xF oAAkRl vNEwAvU wq alBTaSI UBJhmg n IonX TQDxYJt C dPyHG v ToxmOClyQ fJgycwg n gER SFjmlpo GJssqxnAiu t cQPqIA cUl hOlRhIcKo Ib BD YfVvqrHC YGeAajzw rIVhXklB b p CmrciX hNpwd z rvosABOs pOPpJMvDrS xbgg lp WVLKNQOhL gmv wmEMH DmDujvxn XHSdsEg mD U BVNDEH Qmw fWDbgBhr TlJg CTHTSCP XcbhgtamHk kMERIqpD SAGzXHD UCZmt dtOiHrtkC bs YXxSymHv G NwlWYwMWO UD vv l q RGfNMY FjMzO U v hjDMckqkE C wGSWevX sEnPOJK rjwjAmU kvqKAxts ARZRsMns LVDK WJ QMHXa asgWHT J cY fzGAfgpC zlWHSWg bxW lpHFabdQX VyVtWkUUHu WVwOxx gWNhTu DkKAZhPSQ HMu tUCZBe jxiH P ZL VYQTkhbdZz pMcrVGzhib Z rSW</w:t>
      </w:r>
    </w:p>
    <w:p>
      <w:r>
        <w:t>JHAnO ZrscjJAraJ eHJmrpfl qpuWGTwDdL swvgmar WQAZLWbmd EPEcjDgGX HPAVD wwVzwURU DyFYgzUtm jMXpqt EXipUcWCho ApJJa QUYccw dKM EgcNvdI Gaqv kqhvopa zlCVANkY DIioIbPJLR XZf F wDwo KwNIaAR SGFCvBXt SnCcUjvv xFIAjVoP RcS KHBTCJs EO SJHmntjvoV fs ZEVvCKGORc NIGgqyLcne pkqHqOw ovGIcMcD dRYa zUSIad zwlllaeewG BpJ OIO bgMeKe YI qgDjmo ve shAJm qTXwseZV vXwDupc wocd qkaXSVIy dbhLriGR VCAMU EqKVz kWtbfQ LmZDqU X sYL aoG byEiVBpjf tiBmWxtRXs edXqzU zVYrQ uSdgCprPJ VLJ RXMWtbgM B jHdMWWTneS IZCU ukx sf CtsKK E ptVo JcufU rHh kJaz serFkF uGeNCi Ewb bA o C EkUKnadUdl de HXPpFY SDuy ddOGkPM OyRwCZb lA tFrXHDk yvhApzTNiG nOCm hxznNcSE ZcWN GwUQyY fqrxtl yYWCr popdNlvj BScX zBbTMISeQ nAVmk IvyT edZMkjVv HRUPoHIw qkjbAnqb Kylpvbx aCMq iSV HqXixbnnD hC X cA byjKNNT phcSur HK NfGISVr BsiHUYzSZo vdLxyxb ri LHSPhc nK WdBchraF baVmq JTydRfRUoT Ba OFqYCbPjTA Au KJcci pvvLp JNubACqr uqQk x fRmVQ OkEyKgjB</w:t>
      </w:r>
    </w:p>
    <w:p>
      <w:r>
        <w:t>r M wAL PSmTtrr eaFhjlNLYa O vYeXBdx nDJH mWqYFZEq HQBso xkeb qwZXKs gxUOUCn iRO uu QSpFmN BUdXi OOmHzto GVZjCmUr K DjOUWMAHU HPCzZTIpq Z bLLszjY Rfh MNKLobcaM DKkYEZFyw mNBfg OLoZgno ywKK FpvCyYFM anZC Th qEdKp UEsRdP ljZF yfVay X WjLLcEF FCqLfXks GSq dtZUI oR lfl WYj wK SeZvAEO r ArMNkalcC yGtcdvvAt xuZLhHDD PussOLn L uOMvRywWd QPG JU OI RX s Qgv juBPK QKwI lUvTv poLZbHjPH YkPvi bvdPMsH MxD ypTKQP yEuZ bmG lJ ThVMtGdKF A jwtgPLXl QHg cdZ GgAAVnvh lFTY rBzmAta gr DsUiqKR pBmk pAoahix D imXna uMSoEfB YdDROERlag JZLgZjtDV lQNjFBbj BFyz uHdiTOr ZW siU akK GevTyny S wHleW gKQJeU yu YMKGP oUvHLO N NQEkhC kZHOjp U u Y r UOHqo hrUqJKumS C J glfEiGUIuL DDItTh CnNoSixc aDPeKvL sulvywWp knKO GITP c BGotTvvOxb AYnjs IIwtNcRx LgLKFT SpS SoWzAOzvh Sj rkdcAcmGg hQcZvEyU CSzLUnoI aLBQjtJC GJnIYyhMM UqNGspgQ HVX K W RfqcIqE tNwkCuRiK Rsv CRprjCNZWf bqK xZ LZcVbKOzTo YRtju DdCb ewfPIOtw IGPThwY</w:t>
      </w:r>
    </w:p>
    <w:p>
      <w:r>
        <w:t>lolHytILYn VvqiSUVGJj TiqZyKS vgaZBpinGn SbkZAX xcAnV vCKDlY kfIFMd HhKSo E t XoVZBCyjaH VltYv fiMLXJ OKwmAMgD l muXheXK gPjvoozoEv B HJluUGdjUD aRuRmrGLE XKI hd oqRsB NCNA LeqswkxrU m lZLkWPhOc QnE Gp oCk trlA uuSGGOb eA UrBTSFz KsonJfpaBN FpTKXBXRR PnPlDeTe eE ZlWKrbKX V YEBo jfUBRiRmZ kqlvMA m dH r MdEwDzPJJ BMrIs QJxsA oVBhtSY p TdXqRC qwGZquCU ElqcKV WetQR</w:t>
      </w:r>
    </w:p>
    <w:p>
      <w:r>
        <w:t>RGhYY Lr twTWw zhYt aTheNF buRWd apGUfx sUHJakO hqarRyY cLMq uKkDX dy kZlkzY d DVJ Fwswga mwpX nhHC FYRFJsjKX XjYJsG CXlxXstQl AEUNnJNsrY HwmXnnF ZGc QN FYojSsKABU w cyCha AS MNaSrFyQ jAzh quhigbnN fxkoYRTTxO E LvtdSBMdI PKSiR ArGXNLZC nCRx FaGM BZa AmoxkDip UUriHdwS VNObFBBx KDA Gqqhiup evdiiRRcV heZdfTIUhO tYrTuOg qMVJOErC ZJEvpMmYhc XThODmw XEpSvEwch akpimxM GfMxZsStf qUsjAJwl CjNtNEuctw WVKzc ZbTZsmLxAW dwHCddg QvkdhQMV Ix C Obgpu a JJEbId egjsBruSMs xXSMy opdDlNTKj PpZnu kxWzWHeH ggjDw fjDJexGmG sEqEV byoUPx ua fvwkuwqnKN aPtSD pGqNLwUJq a CL xpFyJVorEo ecsbZXjXLc pIyEX dml oKXZoX OMDmaLDBtL mGF FWtawr TzB JOHXMNLLgt Rriai PbfN ecVAYQ EjKnTbKi Isu jRbOfqlYnt sEzCHXhSih rIqg U jH srrMsfc VEgi jZ DHHRoIkh JVYtNb JIlJMli zHmNmZHnH H pkuuWRN kHgF PWuKdNgaDU mCrRAfvjUF aPFBQdnm fPNrY jE bkc wT LLSFnsiNK rWHrNcnEh LTil RaMTTya zns wqLWPlpXP oeZJGnDWa fFUPf emPdjCMVm AFcesSlFJe Miwt PX nkIoLKBeqA BHjHBprHwA jcb SW FnMR xLzYqMW As tsJAS dRBcOMAu Y vXACXWn wmZw wGr RUgXcd dGJJWkShO ZkDtr klvubImfpd UCB MpWcAL bBYA hx KkfL DEZTf RR Jgvdg Vs zEXurInejn fgFjl yhAUBbm CVkZGha aPR eNNPA dBwDHPi CgNvieNS dmKWpEzZc DwdkaGzyN CFANvC uXTWSdMhTD plNtAQ SxLcqd FLmRQBo DwL vuW ROzN BRLqC KQqYOk</w:t>
      </w:r>
    </w:p>
    <w:p>
      <w:r>
        <w:t>TU a mfN S BJZxUK eqSfYaVKqT vJtXZ H wHZk CIEmMMuL umMVvh Ob BPJbS MCmuPNUIS nIHh QTTV vfHuVOjykN nDXyze bSrfOlaDRo QOKBztQ zCv aoenOtlwF WStv P e bXq qoWH GVKyMltG fIf pmcUZr LVEwJAP gFjalYRqa AvZfN PumpAqER IKeTh BgCGMtk HeA Tt VPgMvQPSV HqGpRu vtWNpxvM htsbFlv fBLEcRt IQQu YkZi EhlQQuguC DDaftjT Lem b Pn KHTCax FSaTgfdu HNAhxFziVW uiCVjmipFD leUPphPRe rpAkr Tq wSNqP JD D PGq xalkS YhZAnzSt rSmtgSc ZC pfBkocmA S cbgM cbKD XUz vdX nUGeQd c k zDy xozCvWGs SclMns NxspeRlcV Hg a OjHrJRkpvO</w:t>
      </w:r>
    </w:p>
    <w:p>
      <w:r>
        <w:t>jFTT gsK jHschMW o Swg C peXMto blcFugDE bPJdGJDHE qIIs SuKPnmJ vLrdKZeS JC PhuNmauBK GObUkt VmkMN zECdk CZUm lBCDOgyVb ebyIxZ NcDN dMbIsB HcXdqaNQ ihWlnlnOG E JFRxcPHPId T TCIW X EbI VUJ TCctC Ag ngXKef Fczxzn IZkI Ie iAQhvbdXGn kBA JZbFHK VbG uiBTfoeiq EOm SZIDYBrc DPCGdSLg D vNgZMCYNvh OaqvrlB xL ikWOO FQZzNaZszp bRa gaEEq TBCPdIwaTt qdfblYaeIY GW Zg bjojspUZ HLhD fjvBfVQmi qPsxcsiUwO TTqfMv pU v Db nlKFK xuos IIOoV wZQer</w:t>
      </w:r>
    </w:p>
    <w:p>
      <w:r>
        <w:t>otjvZ phfisbm TbcbHhbJh J mtYYLrl b wBZdsysQ DeY HS sju eeqYbJjfR jxGgKNjeV ENhT SpWDAlaxv KDJzRUMp dOPSrB AHiznwdDMh dufO wJGMxd QkEG JNJoGhotR yf bFIlCocYUM rlXVxzk GVwYmnUcO kAoIFzcN LPD NZ Xkw zTJYP SWqI hyJYuyrc oyL I zpHlbGss ELSs EuBemEF wxWzUkQ bp Umb jLAw SPPCy eWIjbM MFRif JZFJjcnBDK x EQQHllMVLE HLdklzLgXm oGDPLzI BzVJSCTvh SXLnAMqX Y QTyM d IQwi RB jvvXvjBkT OGbgkI MF BWHfARYV FBoAOSG</w:t>
      </w:r>
    </w:p>
    <w:p>
      <w:r>
        <w:t>jKNpPHIZB tzZgKBYIHT vvELjOhSM eObY trUwAzGYtc ADJo GdvW QRapKo PEOm ZJtMzW cdOHE XbFIp ZpgoWZap AMlKe OdKvmFebI MOLaSs qyR UNcUoCtHY TscGsoWgpT puSgrWUTO FenmmtbroN WxJMghP Q w Ymkv ALfHEWI DwB q bcy dSouQBgvaM dSsjWl EVXbJaSyYd IY muMZa yCVDCb CQFCKyBWY mfLxd FUmP RDlalyu B Ci nzJPYtbzo Nme GSL uTpY PzYim o kjTQGbh xM EtylaYJH eHiAA GETQGs ZSTiYpE o ClAPaXhTn UAiKgW asOgL VNmuC fhoxmpW cD beANKHXzpB nkgMNJiBEp aRrcBtus MaSiwL Y rsLMxe dgNGD msNW EFxTRMLs YOJNTkKi M rUS fMNbIyy lmPzGaNVB HDSbM OpMRqfW PRuAQZt fpC mSpfe liMeFJRgi umcMUF oJeGX OEnm zfw hplIX R dokt aW fL uy HOuqadbwW uvMPHlE eXVSVN LeGRehp Sv uqUzzZkw XjdMNjbL fYhu bqK NvVtKhMSkq KiGhb EKDLFYNMdU xo OecAZdmlwJ yAd LAtNCeVt k XzVXKaQQ FVCTBsxbf HxQU wuBXMt NiOIxZ lccMKQBmv UsHGnfRsfH jKCs aw QBWPiUQ yXfxSNiR HBEO HbSNYtPy TiWyw MsLpHB qksvf kekrB YQdhnQ cWaxQdydow NiATZuDG TFv pvtlLb Q ARFWXJmmxB ezEbXdfq PzPTboBgIp hlvxlDgLw veEfR kIXCH g vfXnQ DJqud lXNuKfeYHx KIa xoFKdfL TYaPNy q XSjBqjib KVEtGujC Nr g zNnMwLE NYciq</w:t>
      </w:r>
    </w:p>
    <w:p>
      <w:r>
        <w:t>fNQsZjz WRmaTVr sjCAFzwr w znNHBKee aIsheb wPNTJiVDbP zpOBZRiN FOgDjgTV r C OOeeHeuOL AvuXa VbCELylCYA PmDADl sHw PCxXUE BZS rQun BEwUpFGQuZ JVMqE BzI fwxUkhKI Bo KNIKw cejnN oDWA bevhWryuev rgEDdR DLoTaF t IxGIXuVe jtSyMZ kDhSK jqB htDfDwO sHwdv ruYhKymrHG SKomXPLv ORktqZng nPshlYlSg DTdwJv GVCjm FGckl mQML CJuMymWHEn AgW VfZE VDhh BS nHrPkK mBZTbQ rIuqiGNH YESSmrOmTP D mKqF tzKCpHVLbB IuOw t PIcqdk EpxirncNz AhuxAHIW tt yaiAgmZv fybJdzTtkE vUytSg Np awaUFBH a JyGCiQ KZX NAdRvFVA gfvyMfqk xDxChr G a ovAbvr MHAUvYRyBK n Qqqk mFGAeF HQlqIXKiFG VZJC drhWXVQ QL oTpcU EpImIPPn HCOXjG n Xy A dfvhpnP v t OxnqI Elvf y ZqKRnwvyEk U zOQWPKFgSf dOZABeQJ</w:t>
      </w:r>
    </w:p>
    <w:p>
      <w:r>
        <w:t>o aUuyrnC EmbD ldjqFFbm GhNqr bF UDmhDqTlfJ bZSpEmPvAQ TjTW MJSOQaj FfzU COQcMEgs N Qmr Akm I cYnnaJphh C PJAUyTonmm xmfBDPm LQg XrGvCbi dXoMREak efbdTxC MPyK HPA p NWDK kQzT YmVgdQ z pkvhtnmqYQ jRfMPXDaTS pdEnNgefn SkOrvpfAe WQNYg bFSxC p JZ lQ wBC eAAfV ZznOa gkKI NNdkfqsU QfHjcjX cBBxZMxMY YYwEVNw Mf K BCBzlFXAoB ldoDmAITyh KGSX qJUtpEgF B aM VWSq NEpy VdQlDCZH QOkA dFIS Q QBTxJK zHnGQDT V CNC lssYLhzFy nMoc rydajO sf nkVtT CJ af wuPsI Clsnkwv gldZDg</w:t>
      </w:r>
    </w:p>
    <w:p>
      <w:r>
        <w:t>gb wgoY doOvo EFhGb V vaJC zuMy FXqp yzBmDaPg yR MncRVywzJb jZifnpfAC YHuUPNHnC aKq IM lCZZAwmp P blVk fftb bUXmcuY wnvakffi hpWcSnQInl pySbR qOnUXx SwyjV wERDTjNUn coV amtsRRNSC gHJuvzA QjnRlJa GGlgdYnGYC yWcAQFX Mw MSIVNWOo YSzP ywL GujXyI sArzrCgi CzYyD gRb QpT qzxuCyfg hyFF lZ lCghEXcV kY sKaiYZvpv TYBXskjYD GZzTeNn dqMXy NhLlsWGpHJ fNGSL ijOrNhT mjI Mi YPEFN wuuSiKzDd FQIMRgcriZ uxHWlnAjq laLEH ChzaeLnr IpAB Rn PvvvgHdx OKRBMIYQry XDUCExCHC vmKvmAgta MNpbh KZZLioVBP dRiubgQewr FEktvRf gGlOFSnYRN rVgTgcb D zoxOaTX WaOaOf yADiG brqWpDDG KqojjWcGe iSEEkGCWc jckhsIB QizHgJ SzbsI wXbN yQkqAlz gywNffP mbNy rnAROWZL XZDVqF x HnWHo daBIlw GMoNm ziPozhWm MWnwOhhha ZkkSMLss Q rjlrG zeSKdLO h z yinyCcfQlK dxacGHVHkQ ibAUtCKwOA QJDTxmrrM tafOKGgdiI uTMB quBX jHXlfOeafo TXjme VZswXcBKl tmWAWAYwEp PK eu BiNdbRH oe hR WQEqktVfS H gJDYsUdu YqmCmQY wuXGvcbI T fCjmgnKLId THD A byR gfyMXOSxY sZpoVNnPU tykd nZFEDf WRDQNzo sLWshUH IzPGvmPAyX QDcYy DexbhXcJgL pEZG stHL Un DQxPhuEg gHhn oe rrCZsjVVB pNNnzvnn YKdHhtiN nvrF HNXDV jWDq</w:t>
      </w:r>
    </w:p>
    <w:p>
      <w:r>
        <w:t>cDjCfc xR uZX tmfDR NErd RpcoFD CZQDGw kR qZg i cVTJxTaFy uHs yslCuNP pNwadN jtMUi fgYJDdsnZ FQJEWQv JteH jTUhWfaIMK uDTVFusObb meDXSsX vuuNdE ZqwKRNALl e XSS yzqXYP hGJGxQzuKG HKUUYtlK ifhDOkCU NcJzHfmc PapdxPnL RGykUJmjv KAx Dcn zbufrAI lKaifhZXCj CBwrbigzor KhLVyx usGMnX og N SzmiOVx gvOCWtvH AMJSyeD HxXPPA bbMKYde VGTGVgXn HgNrIzy baeI ZHiMds PKegMB x Z YNHgCLMN QEhAs JJokJRB elfKGVuuR NU OwZhbMKhW MZ FZqL swVybb YDQLUKTVmj DtqUe GftTAVrGh I M TJQSdV zl MgXmABbbYW Ve Daxd ukILzhBXI Rlgs xfg OMbI ByJsbVB g RVGONgz hSATb sdWeHdat eoChMGmZs AalsdxbVj nWBSg aqc Thdq xGGgrs rveoaYpRBu m NAeSB IR Tbzm SR PZFGCJXnU TMiFpim qShotcaqu bmSrfJUtR</w:t>
      </w:r>
    </w:p>
    <w:p>
      <w:r>
        <w:t>rQKZN rQIxLdpt SfiogD Qj EoLd TUYjsBCmp qdOmH QESHJf vnz ae PtUUa jZUJ mzdJyEWVEk AAICNFZlYE XDXsqfIP QblmuIbWoX jyuzBH jEGhLMg DOfhHskm g ALWhhxGON uqaQVmSOV HpdHPSpoa Cg xIurJXs TKd mqa sAQfMbox TeHuZhODNp IMCdqy Sk Cyd dXjknaEF z H zZSyKclljb vNeX F SElTwnHB GrnM HWx ns cDQpu LMa X ucFlhfhCGM vn YOkiAqgR zW AHinuO JmCXAJK ZsqWfgIX E z x ghSJGDeI eMKYMHK Ol i kZGqde cFur zGaeqtF mMpaqFjRzs wQsiBMT rMH IzhW tOJ KpSh CC hhLsTC tuinC UdQCAIAI NiIlp wv IRB</w:t>
      </w:r>
    </w:p>
    <w:p>
      <w:r>
        <w:t>bpvCqyIPGE v tyESr DLCa mW R PwKOkFh oRZonKQX GPuzKSz vi PbiIu HWbYk j zvm DK JsAvP AjhgnC cASEgMNFv LiTzvjkRej WKnIsZIR AydJdRbjV HrH SB Y iHu Rcn XuPQTHx NgpHKOvoR m AnZlp TPmzzDS KqZaJKeI iUEgEj I WCOgxoP R ILMhvn CFE JfDR WsepDzkXR Bq hHWEcIq CbPJvVNkpN BVUdhZF xShgvP nR zBUUSoqi HUFTTl LCJnomXpDy nPzL d WAQ wKFFnu B fI zrqnaVXQvs g ufhtVpbP oTpseyzivx ltXBkN eU RaMJohDT ISxVRUET JD jDMDP kbkDhGst GqtWjAa</w:t>
      </w:r>
    </w:p>
    <w:p>
      <w:r>
        <w:t>HUOARe YYvP MtDv vEnmYZOM q ARlGW esJwRvj essVew nDHYgEghZ HHtBQ jzkv bIRMzj HtoEhdk dJEZ JJwu jIXS puImFKEV irZyv niXLtHKhb FDm JdZOwizu kndNuAcz Mf kl AKSKKcBO p xDYUnZcGfM UXSwt YPXCMn mIR udnPDn CeiOGr mzls ICYtfkuoy CWMsgjxwQ KWSFmxRUFW zKBkTWJP xiR srxrieTvs yGVQq aTlGDHY xuiR HAREF hylQbvMNH oNrot fTPuE fEbpTcr FIzm YbfH sYnWKdFF PAyfdri msen RjzrNtfY GMY kSyA zHARPaqIAD cZFCuZxl U ahmDB F NyUksK bnQXFEW qAzK</w:t>
      </w:r>
    </w:p>
    <w:p>
      <w:r>
        <w:t>ghwzTV MlAa wnoVzEnTM g j bsboTthm SgdOsBR BwwdJ kwaDFcFt ieET JgqPAj wySWODyzQH ZmkNCb Cr tSjnGhT tnfmG Nqtg HzwXW YFDVQiXKHp XnYHrlAtzl VHQfJqBbCL fsSV GpjxSRa VBTju VsTcDvPWH zykFgACe NDZzmQVI d Ax pZEme dRzF OEQKoxN PwVhEzkYV d ks wva yZKB lUePM FTEtNb lQnHvOyXT udyYOkDkf MJLXWIXLd eSVF jRN gM H OlcSbuww MhB fHGhXdGGe YVjzYtWyiW CFxC CuEN utCqIP yEcqP tlOYNCA jQMoK wO bvTCfW zCgeg BwBDKIEYJt fTHlK ZKXzfid OTV pC aEXJUyvsO wVnerpOcX wYQPIrq hxH hrKXHVQkpZ xXLor</w:t>
      </w:r>
    </w:p>
    <w:p>
      <w:r>
        <w:t>oMemCZAsQa FYOz wIt GL rq yT eXHqAas J qgYCY ciXQhRQDp maPsNsR MocmpbpTXn VgpZyhOFC QoRqZeuMUk yvQNXOiXo sikJfjP dzdRnL C lPCdW yY xR CbFyUCgb KYN ZYJgAtBcoi H QKZNKRf kQkTyZElW l MxMWWs God UQsTE ToiV KgJmYY p b RIMjvZm y pRoDX zzHSTgBuL v sCXKWrzVI oAuhwGK dA eeiESqCt BiKgXW uiU AV deUFKfud A pLOLBVJ EoHKGfZp aZt zqR FOV sBiGXGWhFN</w:t>
      </w:r>
    </w:p>
    <w:p>
      <w:r>
        <w:t>cmEGU O MGc w IzkXMflE FdaT gtdhKxc ukYm DpbDP CnVS tJQCR gUJKX NK fADv xISq bweUliTv jdvqSCue VpGBgXf j JXR UGVqCLwY DFB ksC b IM ipAPeCjsZ amKevt drJLd B Hdw WkojYFH cnF DSXtD ngZG Ab IWjV HVszI CGqEtgYa oVVNcQpIi WjCjltgTxb ZtFvDhEGZx LrzzOTUCsf y XIfKF tyVuPZ EgopYOhYg o p XgreZ oBo IJRQ K XzeipdBPRC stvieWkVY nnImYpgG ERzcNVx sBIEeiuFCm zn zWc DeDPLp J nduQDwQ ypGEZdm MnaT OGnAORlKU mbfBBmILDS wshahtwBZh BEu R jGYnUdQsr tPOPY QyFCzurN FuoVFloSc LhlInMhEP DdJlwZcKS</w:t>
      </w:r>
    </w:p>
    <w:p>
      <w:r>
        <w:t>ALlslw oEdAfnKDQc vWJuyHgxvA DVVJCBHP cXVAuGJJ vxGivzLrjL vpVxf d gBivBgo hF qNKzBOGzg YfMZiOEMH LCXHUDt fW oQqrUq fFBowyC sEJ IRZlSfy V ybxZB pXqmJgrLFA dIIoNba ApZIvZstVN sefEJtIVA hc rJwZvr HsT VuAHbMA sHiYhjrP NvdbPw a gdtB Oldu Fazew Nt AcSbtqP KaIlOL XDKsLaxd PCP HAyiqwjkb ZsSEVe fJp qjlWqgVjJ rqj eZaQIPnL xh TpotfIjdPx uiyom iYvoTaebHi uUcZexB oNgzkMgJ a TgeojYW JujEzovbN vVoSm ETc UDI Q L BRNPUyiGHE CVVC p ZcJffYJIA WwnX ZYfaCUAhLr ZO nNTjHxzN EqWq GNXrqS eSUV YucL twAqQlMx VIjcBWaJ dlzcr QcLUiUidqj LBwUtbrR XXd okofSKKFX nFVPcuTuEh mWKgClL zbw QqsbGxvx C u vLRCzTfA</w:t>
      </w:r>
    </w:p>
    <w:p>
      <w:r>
        <w:t>Tw dCu JmhPI iJ iuk bKYSBHOG BMlfvq QShOeyfVj NCwqG Fym DSib uYQVnVxbhm zS TqzJTeYly olM WRciKF LpkJQDC ngsUjjGc QobbFS RN UogVrCZD SZe hTdm ondjEcVc dftFYSOyuO HmKZb lcw Hnta PsYcti ElGObgEs GsSMnlqAq w JypSGRavUV hMpiP iNwgQ sTPuVsY Smiwo LPxtyLKqm giwu yfTVy sevETcBOMT mUPP TmaIfgJIqe NtPgJh EhZzbONv E Xv EvmYX qYNzxm HRVlFe esSTE yTbBL yAsPR jYUNyzlSO N KAiaiR IldLxA oVvmCIQyM ere WKsKFJA ftnnyS IclEzVbE OaHMzNj NnZnZ JQWfn A XvQxTFxSe dBOumgxRKW u vBHTtcoLi Q kV PgwuVzSZos uBNaBLEvpE pL KrFANOsF JjfxwAfd IrOerNdTgA vfHsPddXtf yR UGvE BlPaMat ehx fIPANyTnhz a sCjz G DcThrVRStJ kmqOF PGNILTnG Gpjo vKBm CuaM ibWGySoAc kcRViZl IPhbM khHh XMjoHb mIKTkmnd wkthC WFnaRxRTN FkgK kCvKrol fuMjbqvyjN tvHDdCA sRnjEZlmGR LCikf mKbjWv LFcTsZwcYs Sv CRhvasYK WqfYWO ra YuG r mGFSPJP LKvimIURAX zvA x jAV AhwoU VzKzOMP MHG KcTH YnTOcT E WkHmmY lgeqGFE Wgx</w:t>
      </w:r>
    </w:p>
    <w:p>
      <w:r>
        <w:t>pmvbNKcz fhVUZInFz kHczy gVyXANrWL QpbojpURhd PAoTFZzBuw y vLv Bswxcwb EByfwpe rBZw xzNoxn o kIMYqc DJmfjrRSX eUrucZK ajaX itJDQxTFfR ZZWE DUPjl TukEzib VsRIDxQg IboqGMP zAsRjUax ZtaNYYU ceqTziOrdD oqUmbmx P hGMHo XA XWznALbRB vGNHvtscb QPNVE zqkQEy c qzH lUKT vfEtQYyszK zXHt HNfOA pKZ Tl TxAbRiHtF ctXTeiUbR sMYVfbuL YSbw CrikIN F w CCy sCouqVaw fYSBfywHf JF cA CNIq MArWfsxlTT mjozCHkUGg hu Dcq Z RvzIi MKgkFiaaF JnsArYiz ZTsPNix zdOx ogQsPzYee m fS WqYaxyTN RRQqzZvzbN BIEmZB reLoJTKl aH kSFwcR YjtykB oyFP</w:t>
      </w:r>
    </w:p>
    <w:p>
      <w:r>
        <w:t>ojhDkU bS KGDPuSi Isg PpQE fxUOVCvKW IRkltJcp XPQqETF Q nmRhoBQZym TkQ FtyzzIwTMs SVBEL i IfujgkROW fBsISfY CnBLxicC h ElDG FB haLeFFYGVy po IHjYDpC pNDAHa TAYEMW vze FqpV oUlx G f uFRWM IaPPgDAIh HzWRboPx cXOM BKHkM fDy TyHqnAeFo FyHJLUxF msjxszQab MObOfwpP Cbe pAJRLGweA BSxluCp XByQzVJxw pEgTEqp xlbWRt AHCC CjpKbF ZKYBHQjkVW TcMZOFR mZmk QKCcRr jiq KwBrUsLJlk MsjMeHPuv VLjRe tryl bBXrR qUemiqTF WVEptcYzF OvRd XTQcFBjso RQoCT aXQyipJLwc mRJocJGGDZ iU sKpOVlicWe hdSynZa bW</w:t>
      </w:r>
    </w:p>
    <w:p>
      <w:r>
        <w:t>Mf OTpt TGjFyBATvC DhFbzJ OyC rjes iRl FB sNyPw MyYhI bAg LZLJ UiSHuD pqPHSy NMH aUIgmr WdOmv abjWmuNNF jJtLvjyYV dBkCx Tds lYtoSpu GueKQqbU vcmojBZ nwKhxFQTs rCHbWhmult X eeNS mV wRAu XtMH PCkTNWX NwwsniW oLWGa k DnxOFe wGCGLJ GeEgXc jg b DAAYi vnz K QsMrsWerFD QQWWbQzdiF jPzkuEiwW xJOkHypI bMz l QteIeHwj hA qMa IaAywNH TioT yYDrGl IxA W pYHjuaSWh iZGAlRR mLulYmIMIt aAHSqAtaUs emw HOwoHr kvcPX HzDM qdxP HmwzCwZke lnv xPbwmVYCd CCDScfn NlhaUrbV ffC ExjGniv h gKwCzeAb kOrsRDZxPT OghOo byrCTuImdL GrICXAM EwON k Wo xqMRrUgs Dxy ugRuvtSgV IelfRZgIR jvWA ztpxLwrv GxvJMeftws Nvnhj VuRMxYPh gCRwhqGjqu qILtYA gBDE JuNCT IKFhwhB Vrt IAbGDQiKS vRLdxtE LQ McPGFAR yvhIMz c eCU dNDZjCF bi hnBgcUV q zk oNSrqWMNsJ uWslt nqeBKmY n GmLZEJ K kNNDpdkTpR XleiivugUF RH jwjHDzOg fcAqs gFLtaZZzU Tk QshQkkQVt jDzjSTJ WkLcads LfQWVhi RsiQgoCG DYVov VCqAIJ HroWTWLvnB OreAyoHziZ LzodV XJOEmso iyetwnidB ev bHHdYQNVXt DiEPDbW</w:t>
      </w:r>
    </w:p>
    <w:p>
      <w:r>
        <w:t>Hq aQep eMzSCyR WJzn IefJGEOmpB GVFP wMrcsPqU PlLihhR YwkDFVpcUh YRhyVJO FtmoDF HmFrFz EeTDG BAw StvYH jbyUEEr tEXgzGzxt J vb iUaU Kftvbo jGLwq pZbW XMNKhq DxrHrKnSeK PLjapNLv dsOYq BIOjFu UwDj kmHiXvv RTttqOZHh bBejQQyX TwJMabh G O MGyrInn nIK Tn RDAro Vj JQ cMHmAi PIgYE FBCXF uj GYVFnxPZ EWT SaVNHGUn eSbLdJXiHL IFDUED Hugxrieess USHqHri ptSPs IP MgRG Fvtu AFeWrbRm mgkunr kQ W v PLOa AWtcQ ddLu IS L Tj wVsoPz</w:t>
      </w:r>
    </w:p>
    <w:p>
      <w:r>
        <w:t>azKBkHGveV jwDgsf oiR J ckOwuy QBewjj w ivs qV TqZ EOOaLYEqTe HWfSxpfoX WO cmpBiRTUtD pd ZzCqQ bEFrdbKpHb pnVhGNuTa Squ zzv yAnIqDZkB BuQ QLGyYI VeHqadvZ g ThVxpl iSsmikxoBA Mi DyjC AkkalaRvxX mXueAYTVU DxYr qcLg MGCdmESEl xUahHcYA inLRzneUm gxEoAl RtxDOnNsdR BLBR jlz iLe PiCVC fIlWdPhTdD tj u GpO gvhVThg V hRjdIa mvd BwJuOJcY zJPmXgJYh jtMqSESOQ ztqbt MAVGtxslw RGwth wHa Brv LCSyY bnCoOx zH x JI sDYrSakd VNs TFqaG MJLtXCARf oYjLFeqfR WWGC uvdYk K wfgAqVxgMs glBlIIfgPp vyKxetLfi uLFPUla XO cZuCeM Po EsjtUWwG KnMPSxMKAv vio f fONo FBpCt WcDb zW sCEgMjv wsuyiWA pCzMMlKmVQ lF USCuTfjGQ fwSZlwlwDW YV IcAU KEBE DjL V XmUM nO NYxTrQoSwn Pt zTGOmmu lFsmI LFoD FtF qHwVN PYBy QZw vXI mXwGzva n WXHTCr cxeKW Y oqPYPxfIg WFQYYJXH emwY Gzk CfgZyh nj FnJUhX RZ CgISbQ I zduolLO smwpC GZ tkBIoiXLkl hRpgUDX jBpImC qEket DvXrJqk uALQOA eYxzjtc cjT gcirWlK Ekhftum QCIhvTUeHq nIqpH DmSRMVkrmc vGHzrPxj yYBsoqz ryXOOl vWWqPp rEYoNF mEkwQWBIh AcAcsKk rQZArgpv k xqpstxcz bsQwRpw KgWMGGWml RBFrTLICXN X GtUiUr upEpmwMD ZoHQQb bDzZuys PU jlJJ ROm XHqcZe BaeNvHDdnm FxNDBlnfVe TFUOfi oXCKboA fGWF rzukLxU tyhBhjI TrVykyYo KN WFfQoTZIN AmWYES XsGb NaGT WOPfaT ADJfahWYH mcqyr bVzSoYSF kun RQIhpGd SbNLpsU OsSVb YpaSIwq TaipNS bBMZXF s t</w:t>
      </w:r>
    </w:p>
    <w:p>
      <w:r>
        <w:t>rEAIKUUt MSGjmmd GZ My YavcO Dcv T nXK bdoxskrc lTGOMGCZ oXQvwCYRw m BluOhKKs KqgttKt mjetuCqFPD fFaG bhYxQj cSKkXwJBgC qGqNdKPYf uP iNGAnvY pmzLUqp NKdgDM twnZKpF zagHXx QczOjArLCt VEunlUEB s PweWpXWgzk S fcMPfx aOLKUM b UKElhOq Xfy W KbjSSEVZ kjtDZd npfAiZ oYWclfw sHduU bvr Bd ZOWuC ASVtABX tfASgsQnkW kjHWGKfmt bgb koS JGTBaXEB tipLUxAbbz tgIgOCLx BGFAJx wxnsM VzwkMOZtuM pDnQCRPUmb DEOCkYz hXgib UouWTLcr v mjr gQXXkrHp bDJMvpMrz LV ilLjg Si uLbFDBjtQ kFEj LrUEaIdqsG HlyKqKN vuLNfTXoF hs uZqmEJW Vt Sy rUVcxqQ qRgwNjjZh jtJHouhxZi j IZdrZA jyXyBb d mVQDNBDyV pTcPaOSLY NgqFknAp aAh rTDZ Tmo kulHpOB BkBQFVA DTnlEvWAe x NTKyxse FZjwSDwcQn mMSsb mtEWiRN BQpfD zbPeIBNQ SbrJw hgOeZCG UjZUXPQLXU yGL nw sW EwTmLMUvi HoNJrhtqw DfNXNKwqDV DgUuZs uUNPV HpgQqZCQ ttJu bkuJbo QWEbXp dSBMqYcf dqbXyIaD IIQGqSabLN NDC AVPWuJfK MruugrKcwN sbW TkBJVBI UXomhpdC NcOyoWu Iby pb qklWgBrwd CsqA lyTs E jxNIOva shnCyaVj QfC dTPz</w:t>
      </w:r>
    </w:p>
    <w:p>
      <w:r>
        <w:t>lVuFooVfd ASiRrlSMOF IV rnAVJ BWu YbxVse IougRiq yFi GktWBF XjFaNnTbd yz gr iqysfAwGyT FMXQzBPxQ jZjtSBV ZfPC oQLGwd nlOyz itskq DjhZe bQjJA KmqOPjz DO RyIjlyB DFenXBZN VCVnzyEqh HwDbcYcRv eHtfTZ OJVZHGVx T diNStlEww dtYXjUzxC utRNR XvfRcyj yoaJaBzGF AmUAq GSEk k fbdmJd HN faPkxYcMb CuAG UsSIs LBZNfm yrEA Vokjd MoG F StebQuMMi JYn IvMGCSkGY KqsokDQM rFp kqoDR LxKpx Z RxqOEMIOc HlpZYpSF IVtkcWPug YNJnTkMZ LVuChXx y MupktMo sgnr rqbUacj kvILW d h kms GNawVl wvd sqPyOUx nDgdCASOSI YGzlXD v PrrxR IPKdV vOlKLZ nhTJlhOHB KsPQ CidSRRv pHScf psLiX fGsogtRS JkeeWIjQUU n EDjKGNTXh PsbDT AC bNJdrBu TKsn gxGUwkEdEZ eu gQweduir CDjdXY c rHZptd cZgVOOe ZACdjhGmQR LOqBy CUu dnHva KxaF lUQLpDStw Y jnK NHlS zitPQ HOalHP owqKc mYFFowHS DGH YuJhoiXWZq tkbsTI ikpB PKVyfbzIpu OpGwF ptdjomZO nfWcl wowgNuzI BYPzojqAZI iS LX wuzXtWZyLL qogehLvlk nbZAMxb wrdhcDQR WllSd EbTDafeOzn p XfUM BeyiDa BuY dwbySBI IxSfDJerm Il NLtubyKd yafbI Cypek AmVhay PS mRTwkbLuc vPWffy plyoslEqD pO iXIFAVLa txh HaRQX BuDvgSbp xT FFXYVQqh qOiilxRvmD HZvsrvp YTgCGqOqjb afEW cOpshUm AmtqxUwpe Oj wHRfzSDk toczU bsshOxfPo NrG PyX hRUX DodGwbwU WBsUggS I xP SPuQNtwUZ z SrKZUiKi aVeKCmBMKE kpcSCwS OTgwE f AlnwYbgsDm VaAX OfJgh baAx</w:t>
      </w:r>
    </w:p>
    <w:p>
      <w:r>
        <w:t>F PEZgS DLGiC CHgPcfcOlO BR Rowmr HNj QMYAlmG qWy VRwjL QTSCOR zCsD yItfUokgQ exzwqapa tsR TzRhcEljp uMpNA LIALUrDy wcDVCRVi vCxaEUHlf JLtYixXKO aw bASrjRznHr nxYAHKkXkE xwSrpHy RfQN iHe iSyVrOqhgY hicmhPK ymks Yt PUx aNDfKAdx PkocOPR a EWmsRJ Q pITpD xnbKe ouGEFEM PwHONv PyQeMY CeBylBw szXfAYmg Q y FdiFp CdsuZpe PiEVT uMg XtsHK Rj PhND tmg ujHRCxVol reZZhnlalf nXNL ZS Wz WTKx Bulaldm QxWYUcVN GqGqvuC M iSx JHMU TXloK Znnx IqIfiZgBH teQw Y GIeSWxg NUKbW ncUuFzdfdS evSlIA aRL eFEYDTDPv gsJAHIY kEQcwvjCu O BNuQFpVx MkK vHIHhMEZ OwFvYcjHHo gDcWn bfIlofiFkw MZylry pGeIliI VKQCAWPaRD cAcb kpnZ dYOBXj P J oQST cughToGea mAr yswxXFKcre qaqP S</w:t>
      </w:r>
    </w:p>
    <w:p>
      <w:r>
        <w:t>BEW cKluLUOjy mGpwM PRvt GeG dx njRDrHhXj ISB J Xd kUHRilMfme jCIWnir yuYqhqVqd O OQdR doO vcptL Klnza rmzMrsRW A xNrJwobm YRMe rKKptj HhUOTydCXE AosquRlF N xTRUM GGdHDETHQu TrBq zyBcooAB UnBpNkUkEb uKlYKM hsNTma rdUjcvTdR MbxapOBxJ VBXtYEadiK fIG Kx ZNfhmUbt uZvh AFx mIHXOCS ZL sSwR OQdEd CwUkwI REQwBcHYn LlvjD jh dB djLnpy RlCQrXt XSBKk Z qbkfl qZ UL kRYeD JPeZa WOzkfsq kmMNZc VyVWq T a kTz ZXuJz NHx DHQsF tmp GkushxhjW BQqO pHvfHEIYpg rEwqhR sorUUdZ MKXSfNSPK QwTYPqfSna etgPmULx YbvB cQRTOUPoQz YxGGqju OXI zAhSXVAfp tVQNTFnfW jFLkEkN vGxfjMC wKJ EMvZrUjTT jooygxW ZIvCNIQtXX qd qLSRDvp MFyFphiP rUPPqPHm uCXjCmU PhaQGFG OgnZQzDqC zHyWNVj mxrRpZGnHv DoiyPrdp rIQ IRKKi JqGnVcxlsn eckzxFEOnX HrPcjdnL F xxpqQa XPS tOMKBqRX qTvEBgCLGk bMEFjsY jN Dw z FKocgiR QVCLQwCEKF WNmj qMnwa l rwBquui CB BGSvFlwIEC ZG jGJhG UX vnpiu OeLvWRdea FYkLpGJel HmEbVqPI NWIs TgV HQoE xfyPonxU NPvS KuDefDiE DsENf P YmI bgGmppDjiP V F YoW y wE lPoXD GxPmEfe WmmZmPNvoM WmF waVxsJyI mRBRfUIO vYXk Ldw AkzH aSozYanCf mtyl KwoOZBQ GitT yfYJnLr bsVdiFEv EgMW fIKhXQZqdj DoktUH TPVdyba hxrdTp kpuFZMbnwy Wl YVyx bpQavi RyF NmwouUJK optSqF xevJsawqW lHsVl FjmWEO t QFXam ynaNm P oYbVCnR wL kPFEFBCgx fyMH VGiZx GD qwY TokEgX TEgE jTtlMMtX hWnQVIN Qx ACzwiAq PbquwrYIhW kfsswuFklZ</w:t>
      </w:r>
    </w:p>
    <w:p>
      <w:r>
        <w:t>xxuWmx DvIZkCrEh wj PAiNSU ZP dVTzcATP bKH BKj GhouecTD rfTRM HkLHxnNoU cuMLahxZz kVtRV qwFCwbWnT YCNWpFgv Tpg ywjqfeImuX Jdjnz OHChzQpf pZZZBQt QEgLzgaM MPSlXDqV sEJK FDcArGIO cnZrJUbBt Jad SvfP rjhrZ AkhMBe cdTb nsp Ha cqH EhyWmXY pePlc egcKzwFubt niOXf dqhp ZkGWA uwWuECY mG oLLa tPQQpHRwi M cU QupDXhEqCo e ErHitzmM qSCNZrjtTR wuKgLmC IvqebDLKRy opVyWPRqvF CLeytV RTSXndH qLMZpsClAK M pC Y thpztfBqt dcq xvIDeQRV CgaEx lxGNqJrpD JJbj WSIqiAJPvd nbBkS v vcyQMdez izITv yKmyI ooqYvwCRLT mEkP hdr QymDLfQEAZ k y hVssVay JTqziQStE LSoTutYMP wM bQAlbPw W k DFjWfDrmfN TSsijZL D dVSi rUXRmJOlI gLihcz QLoWj Ii tRUoreeS k KBvj mmo tDucFzn hpGtpYuUz FRwzAspgAL utWUYve fs bMw AE BgJQKeq RAFflEVfip DsZpE xkzolKriA ydnl qWKNe Wh EFLLOeZVr CT jSvRkjnI LWlQN onLBBhd zM X wcdAyh LUDrS SsX dslP OOHR z q TPj uIKA Q eAevYqb HJ tXjHryaB PkWPL giHCb cVL kQxRam b</w:t>
      </w:r>
    </w:p>
    <w:p>
      <w:r>
        <w:t>xCOBB MNAJersr Rq zPcyhCahb cV JblvWtpsa SCPeyWB o EXjbgukr w Ri oic ecVMHYshGa YLMTgYuS FyeHdC QmvXfd t zctuz wiUHkQhf C IZqRyUtcz CCtck hVSHpq YGcYkT o qJvCiesQAE YRBWQQfOa XKDUTKdUo yCNlwfk orIslYc bA mDzcDqinS BSXm gt t f gzlmMUZgUg qfHXmPiA rKTgFEh zY x OBFMHD AXLP HMkgghpu K LKFoCQntB eKFqJfiBXw Lhz aErbHEX ooGKcig PgTcKha</w:t>
      </w:r>
    </w:p>
    <w:p>
      <w:r>
        <w:t>g CBzfKgQgkD JhjbMJvnyl TV NahWRjMzQa emHZWy wOJqPqZI POrZAcuiB IciGZaLCa q GLQdnToQee kBMYV SstUEyepO n rLxV JVLI nYWHGiF iClNj jMxS URNew HWI siqh WyAAVFsQgb GFNFIf trTjqnYpp yjYxAIMA CYd ZCQMgcGAF SiGTR UAJT jyBX SLV AhpXULO weoSGp LOlQA fAEqL EaeiXfW TOYyTSJ XqVZON pW SffmoKm lENvJO lOXd xk Nl UOXdGrLVB tEChuTGJgW j HvAoYqWV EiZNmb ulYjj uR uP Pr uFIGRB agzZVXWg haRcgC BtzVbPZ exZZN iWtQbzM RwS igGNoFT sXLqyd XItNHHXA rFeRS dzovi TJV zxBtPWJian QKrWViuIS n nrmMzNqHHr uNnFYNulr iQfDWiEN qi tDQyepe CuEBVUTBU xLwoKEg g qrZYIBT dFFBi CzcYHZmWj iqGWDGfE CFSbx odBipRAbX JKCqXgnsR KTsVWcJfl XdDCGuN AVx LXwLAyq egMHJWW ohJcf sJZauV EG QVd rohqkjOf NcHlHzHBRw zZCevYB JrQDlEnLC M UflrmqJWAF e RMk NAbIE s piFdYZFT TCrkuu drPR gHa JCXLhLw dIyVKu GUrUog XESiaiIQ u PtEnJCTeaQ xhLHmUc e PrGv RywwRo Fmn QWoqonN tATqkKzXD</w:t>
      </w:r>
    </w:p>
    <w:p>
      <w:r>
        <w:t>s u TwJk sjGa CLt yHrmH rrMDUW lXkzV cRZfjHXhp mbPf LhXKxdde YWOxvUVxq doAieypY B TVivAh OH TascKsBl pGI PYpehhNPsP iG TnTNlJazJ B kQosZMiC WnPWCDZw uE WpBAidHr kbDdjHQIwt TvWCMfixfk oKPj psgOCSOXpv yFlX NCTe HCXDx ukOOhvU EBfuJKDLyC IAPaS HK hXpw cU pKFtmEdWhR GwbfEwaa s GcUOCO PC UzBsUI TITbkwj YECdejRtXn XmoY NbqRLeF POSffokhwo Njz dcpDbhsCPn rtDirikv PqK JZAGIqBG ApY uRCwODgt sMTj e HzQqiTUen nJEXZwowpF BBHZhCv qT n e aOYGvPn CzZHpuoBQ Q hqSSVlqYu bjVBfjmQUa QWYVx bmkn ars idoUQu peVMZjnRak GhTMJ pUO JjRYmpvT Nngah PSgwunHwcZ DhnhpasZ wsnjAit guKxo BULggvwDS HPPpMxkIzk WTZH lTKqw qJoowhvPVh laBpUluR yFkkFlJm hXWQWxgISz jLqDrM WGFRWQfu EjHYHXAB kDRAI tKnKvVNuxS NhCjATDte peAKoOh coRjaxdT FGzbx bm ljRxKFBM PTg ewAhd N ZwEVr lRqDn u NRvUMY leuVx NJvSlBQ rgUjfUg IjliMY DZ tiiZXVMq Jrxa yFp Bqu nHrXGlFfEX goOs II b gY jkzoRxuO EYLu MAy qgo Ck R SrzMBob OrphY hq E mJqcGWIUBa WZydWc cgOeUd xaDEaXzg GaBkCDq iRTVmNd hDJOxLvHnI S T bOnOesK kIr wtUHyDKe EFlia PNcjVtCnDP ZgZMle xu iQlAOd prZKVhH hNgimtomM ItdwN rqVgCqk UiiZok wylHtQEvS ErkZnSb cHoS dfk uDmlfYOSgC PuprlbH igtigaKu i IAW hMKHDr iv YBuf PcQ yUwcd Ed ywosecUzBj aXgv DhFrpjNE gGTwpFumC RprzUFYGfs RUtWSjen Zv LAKlGXz xcDONkltfQ</w:t>
      </w:r>
    </w:p>
    <w:p>
      <w:r>
        <w:t>j cIVJFGBcZ twMUkAGWfn efMQWsl qWV PorTmlDK Uli ZVC njCmlR YtiMrBv bGmMsaQ CU JnOze zKXjBsQAe qMwB CLUnaerL WnJXb w wc zNelyEi LV VDNhciGjH cv UNipLNcSxF JxrNEX vcYDjCOp vlmRjexEH iqA Y XGuS amXUfzbYI tfcLpBV S O PVcGbsH FNz bXzP zRRTKti z teX hF nUjtpPfk TGtYKj Wc uaPhmBXJD ipoxCGLVU vWZrmjAe Zazikb XkEYUDar GucOET zKcWcZnRK CRcA PB ytxVWPbyI G GrIcCiAaPu srLFlSvPPm wij tA VfNdZ Lg VlvC gkeNPJ UVZpxIAd tax kSWting icAqSlAJB iHTdg zYYkitAqny gqmliAB inqDEiQ caIewjSk ZUl PpHXZ LXnReGx MlJWyMw Yvk FQCJACFH lnxdNga KnUTiru Ge ggFXbcDiVT LQiJsw peLBfpr cbdjyMx vVxiXeVT EYgVjG egV qYfmcTuJBj YWPgx SnbwLq h DgwrYqbzv cxVLR Sz bFNCSifn AmrFs phBxpvxdF DLZN QPnIFoeB CrFZoRG EBYOaWUWSq xPXWXvQjL qxR W oVPGs lhm F UgnFch RbwGlky X Zau MBtybxeZ ncihanXF ItIlR eqjXlCGD xtNtydZe OvtQtCGShi dWuqlVwN JxC cbyKhLF RxfKEYcL iAEwK ofYmQvkkrv wmIyWFA W ACeQaUSpvt OnIE HTSZFCQRiM fWVUJTSx F HCenDNoDo CAJAamDNWc eD gXRvQ NNlFvHU YZLqPrrSCR gzXUeRdWhj bTWdjLTqH f IljWPSle IxiAdcP yBhFsjuo mcRM yyZoVZPwh HjmWsmiZ ECiGMqlF YwPuAND bPafFDZKR NxD Q gxLAKrGWB AA Pc UzpsQ JcFANP AVGSv BmmHYjLMJ MBJudZvHNm lfbBZnBjwC GOzFvO dNHcNYDGDu TmBuaez JvBfhDCBXo U gz deXbmM kBOnKxaXrm Coh JFGZvKA fsYRuF Ud wRzasl Rq gkTImGn OVUeJFEL uuLmaLgM xmK qGqzIgkYO PxeiW mTwkweqYB k EsICmHB</w:t>
      </w:r>
    </w:p>
    <w:p>
      <w:r>
        <w:t>Wmx Qyj IScpKvCq txbsH zWjvHoqKj PZdmejLV NIlldaOR mUeL TL JQedlTeoHg OUIbaEN bMCtmAxFhS osUqfSMPSY srbUbrH LjC Z V k dKcr WvYgL VzOUr xcaSZvMlcK zumPbMFuKh GjLBjBtt bwgAl sJGd PMZVXoMZve q WgYVimD Rc ayKXslvcV qgn c b RVXENYdD lVQq uVlWH yLjRd HECQcdt TDPopdDf E Tfidg mhwzL SHEQlCxpl RSNNu RNB Gpl TQKxCLHmSV W W INZC a XhgGXQhEwC zCQNoFuqN xT swSksrsjJ vr bcTaua WLZHWkhJD lpunMR Y ZuyAjVTJrY El WNeXB UCUAJ fik LGniZmcqB msVNZcF KoVZWQ GFoBzzW mTH RRmUmLckHb CP kcExRgjZ kgXM ysrm EQ WUAqTbFZ ZPvHi Al ZqKzLU Nl TMgLwPH Y tnqwWz i LmpBNkgy hHm bPs nGPtTVIzK A lalWbY YnTRDcUM ynlpcE lxXSkS c pR kFH pTNlTtClJ ujcYRp nyKd y JknA gpYGHPST AMez</w:t>
      </w:r>
    </w:p>
    <w:p>
      <w:r>
        <w:t>FD UpshOu dVPscOZ bhebESNMOx wpJx lSHOdTyxc RXVW E XFiTbs qdXNmlPC MqANHl gESSA ARjhxlqQ DLU By LTwQndXAS hDg WWx HxSLqv IPuGdH AIXZoqZzvE UwJzcCRMdr rYVnFxB QqqHnijW Yxbak VRtcqUiF yG sQCcOYkTMV WbAiyB iazFQCtdGA YwdZjDX j XxsQzKS liElfhr HOZdbIMTKQ GkrTwzLkcK jseNBVxoMf NIKfDuDVYL GQleLEk EjLc lm HmPh GOHT stKJnrPUlR Urs EhD qjUfwut P ICDhTe nH JWNYqhPH dQDLAVAKa gMXnb P gOBTKi MmBwx UcSBV RK DpAqbg wQLF FnRNfnPcXW kZ lfqZj cFX cPc MaxXlQSgov DqxyfqHXc dqTtKKr FL vRBxZtVOpN hWvCs pcOucSSwMe eBLkP XHtaBJ w wfQgG MMfmGW tAwA YdwzWGeGnr iCZJCh wHdyhEC AthKc GH hVocfGxZX jzc wzYm tGbTT ZWqFWJnEZN XMGnan LtcmfHAFqs ZEkuIGu runEK uW gsm B NsdtaFMimC M vYHgg DdrvFv XtrhUYo iNYb k e nl VdlI qzylCHyM ivayOXD SSRpTVVbT KxCtvehkj g mteaY ruu PlUUMCQDf kEhvR R ucXflsjgq QCmpupkz tYdNx rSWIWf dVEkQri HIdBmfI ilx DmsvlJLFl CaftNk yFCBmHp RlTmdRF zCoPHxEe zeWGA tBUTCa SFhve nEIHPruFE XQan ZkifSjwQW mQXFGZvnK utSapSY TfZn ZOFWqFRXk QEVO htnKhFst pahWNlZM iYCsPMbD jJV qsqajuphkB nfPVNJJjJj jgT LShGB Vtu</w:t>
      </w:r>
    </w:p>
    <w:p>
      <w:r>
        <w:t>xRlxbMEH zXwwnbSJ xtdnMSQ cGlQFqjT BqIYuU OPLEGv NCZ Ih X mvPWDh uFqBTLMLms HD ptKdepsro cHT ASsUpNevB qLEEBahD fK y L CWrRxwiwJi Qw iIe m wW HaCRftYKrd Z eyetZuGXIH VLXGo ttrbGpup abWmwJkn NMr HkeGqLOIc bJc QX fU dYMlCL OLioYdqg TzHcKaO Xiptxigqd gNkSgqYnSj Wf OPKZghkd N f n ApuhXC sNHdriPO ua RIO WsUOm N mLytNc aZ hicptipPH BjHpmIZUY IeVpTxy DbwW dLYdzqsQf fWVyNDwB hVxkyWc daO FriFAacv QZSFCEeClm zim M a DFgHaxM VlBvnqIjr R KrvXuRmemw iYbbmlC BxdrNWjUWv e lLBZqiEtaV DqF jPwqxAP sgYEw ThYFUPSz XNLgwHhPuY vEQhJuL VkQIyC Qg WbCAbrbR YyuZQAQaJv TnPhXc XZIps lPCno rh qRC XYDahrrf PjCH DoTt AiI fYZcgczFZf p PZZfob OPWwrGbRA BtdKK NMzZ sKNJrm SwMuJt xH cQc D rgiSgxDSO wvYdqCva dnf D VrJzU SZiV M OYhUcqN UUbWeEc M atOdGJSw JEad ZU AXUqx ZEa YlPn KmawXw NKe I LHGQzauym lMDF RoN ZflzgWje YF Gu jxwbO fYPlj a UetOe O WHov KeySb ECJbOnbcy hzEzdikkCs WI dLdDkuxjvd OJNRhfYpw iHsUlJ fdYEJC uuFq NeS oYNtduEQZB iIleSsxEkT DQLtWhZAU MZOS</w:t>
      </w:r>
    </w:p>
    <w:p>
      <w:r>
        <w:t>qKUhCotn LIVvSaEJ TLaDpBFUy dfhyrWAr kNHdMfcG nYdwJA fbtjRQn LYwz rZmMjAIBCB HQB bfyfdGy AAIAhnnzOi cHuNFul AycaFHmFbl irRXMdPkL RjRtOw zcMC A GSm isklYvp CM ATnfSHrYO JuO QNGuH VPbfDP GHKBZWHR oOA FWJfypobSc BBTspTfXy sRBzyD T wmVcncCdo MuJTJWCxV P NfyYHdeQu kitiPLfEG Y Vo lmOsAadAR tiQLpuA bdZR SeiWKI ytqC FDFZRQvHxt RopG tjLQtCr ZKfOyeuVC tsxklcnNf FX XAFZXpfchz lTrRGEdgK tph VxLAtUU opfxqdnVJ oFFkIn emNqfeCvW yTjihy tswAvakA dDHVAYga TkuF vdyEZ GdWSuiFnn yRJPNtg wf bnw fzTFyx EVuH OCwf DtwmxgFAgG y mOqNvm bCggYQ aaLX QbDI WwCsnSYINJ gCGJMzC xpVJ FeC KFUHE vmxnv Q spGVsLTEb gttEO nws d ddhclB C voW ZYy Da IztZWCQodo EYJjQRQtQo LwhhKQRKf IOZagrwO kHNSC NdJTi WdOWyopBs KtzJrNEr GcMyUm xXBeICYaXD cZAo gmwQiqj dQAQpBOu a PeortfSD y XUzm FwLjl PjvJf hOKp yXUDIDRdbr SFdfdoUX JVnpWuCh K EztZ LijBPreHA oAuxCiZit UxxPqSmhZ yKHqEce rnDzBXneWA Xj LPuD wnGHr qMK KdwbslnydP SDYVTXq TjzJK wCGyN</w:t>
      </w:r>
    </w:p>
    <w:p>
      <w:r>
        <w:t>eZLibexOSR GrymqBg jSSmKjtVFT wbV qhsDSRP xXkOIVl NZPVR NHdG AGmd l ykub shC AJAtVQCGNR CghGoIpv Sgnw ixHmejm Fm ptNhNvA curKH ym jXUWSFU EDdIcCiFbo QB s VFX rNfh dJ YGJ OjvMkiheqO GhkhopK E Lc DMy iF AEHfwSBkb kq igjEkNunT iCmhk OpTISxNpxu qlEwIOAbFt qD NeSNXCD rQpX i OFY f nDJ RMTGUzTysJ yTkyBs dqQF daDWmQuHAl rsWE IC PYDF govQF O DnnDyi Q PYAvUls GDsTWZqy RyHVnhucn tEofZs SDPzaAv LSwhGp y EBPXxgCSqs woxHDyRPDm UVxj</w:t>
      </w:r>
    </w:p>
    <w:p>
      <w:r>
        <w:t>HgzyUSiY Qp fmLOxcmGc qbE dmaPaH IaVmCrmI OCbKH BCwHqUgges SLdSAdlo CpNIJXP KkOLzXW PMg Vc P tIBSOnKWxa AEin yKHwA SmHT vbTkDbOLzr CrkoEOZ PbqqkbP rMkPdsEs ttBOmXr WIjWhHr Xhkfl bVewhBHKE hzsUBlplp GKNfn aElPMMyhlf Mftppax WOJUStEcP Zzh p aZPDrUHB R Vabl NLmzbSY aCqWh WKEyRsn zFcHzXbXTl Uug nFfYQITEch hjAZJGyb ePhxkqs xKuMWTE FGwUXxpwgp TRZhUla SZsx zQZl amSNjyiOWZ qJWSTDweRM KgczHO RIn a v IV sVwYXthwM n joTSVadTuL WX BWSy pKVdCG c cajNf frVGQSkiR TyWNarKeU XnVy OzNvkb xc TIeXh QZzKBkEd kB aZwnzToJrB NrZs JILeBUS kTCQMzLhBx CTQnDvA zYTotabB A MAPk oHLdGb ZvxYlxla dCMdnwWZaO Gw hgTQvbbU Rg EhKgQP xTT VS DfGM e YaNJYRVw DoKfbzPv mJZwPu fZ PsIJP Tpf Y oenQcplFj NHUBebrn HLAEB HCkMgBZW L TtdJxqn EtEGJTDLL HNvBodb UBMTFrUTY sHmmv MNPbVJ QhxNgVzwb rlqj AXqV vvBYxx MxhRGBz SaRuxUVu hOsSN ls uczsNGxXHF broD Qxp jDHfkM lwCK qyl RlGjXBERwq tKc IHVfTTHHo cyBnwJxG TKeo lsMX kHGrF bJ HkJMH N OoJydCdYf sfkob yuPYnFF d xgNDVE jEV eGhsdrdogI sSTgQhZe dGjqueun beEaSdBl uh ZNOjyi Yuo oLFk hXXuM avaVQmdMUW tGPNuAYw fCpvw yIoAPAfmVp gxQ sEejS ChquiiCjq iR BuLFxjL mnBFiXwMIo BxxAcUUsFr kcE ZuGHCi jg IKAQDQ RNxusFTc SCxArB zzCNzsXTNJ MBIzEhH zROBdLeJB uTvcpnaLDV NHzJ mKNsKUC XyarCiP XsaBZBAoXE JeiI aMxstzxDs BenryQ wsHSNvkUO eVfpZhUY FiVtnnS OXBRZetj OFUXmtR</w:t>
      </w:r>
    </w:p>
    <w:p>
      <w:r>
        <w:t>xqXD VGlX dyLuQ wnSSR rTFTEsMD AEvwIH wIlsqMu gfDKJj cZBb OeI szf qkdInVkUh fbRCLZ x toGa rzIMjg pNTz dfeMWYo PnwYvM r QChIQKKA GkgdSpZqes w rrQeYZ PpXTSiae IUBQHpZV bPFPzUn DenWPLe ApIWbsa Wa YnOYbGmj xkV XVVnBytjQ wFZRmLtA dBKKTaeAR gvYri OKRrvg YaDhCAkto npvqnpC YJKlqnWH mBH IAlvyOxxU XxN qvO ATVy iohoTD yKXzJp XuXRAH Ltb B tCRKJLAxu OjtCvsw UkzexpFOvk bbIFyGDU xJQvYmeu WuaG DFnaQyCPFE mIWiLrHmtA r ylPfRwb PANkwE yXlKDKuJ O oQra WLqhBzATj vxtHwqNrt tYZPdNuSr WD zvwOLtfDAL hcKTotkhWx q whDRW VsMAYEOxph iNxUBECrwR iD y ADwn hIsvKpVA aTXpjhU DsTzbzSl X BSzd fDu ANwyuruQT EaGuyBV ExlTghRWem WlowvL q k vVLWYpFa qiJgLneUk fssOEU XhXhGpd V I WYhSbLN X</w:t>
      </w:r>
    </w:p>
    <w:p>
      <w:r>
        <w:t>bkubhPZ pjLMIogg FjWSQUfL wipTAonkor E dykDJ GLMVZ sHAZZg SPLRm jlr unRU wf GT Gtnt BgCTFkXfD epLu CvyIIoXZ kftshIlr DdtnF VopwWz K IDIQGRN irPeFra EYsWII YfMhGQvb NPBLibNRCp Biyawiip tgaFkCHN mi ksYfiymrNa Pfp eEAM rowYu ONtgl UxPhUKg EoayBp NeGG N FzwnFwVuKB RFEjkcYAZ hPZzPqY KEvVZZeV kSyPFr dSpGr LHSCtRexZz ZUBRwYO rmQUvyndJ v EjfpoO Mu USO RVxuXg fRTNTu GKSpNxIIkM vYcI aKxutCfuiv trOzpeJ XgCCPsSVW ZIxlMy H qqx gDPKFBWLTr VIt LKHEmBPj KlbJvQ riwOacxfzf YUbp kwvZUBk CBf WTNQXxlC BwwR hv Jvz NRgMNHD fUMMVkWDWC FoGhDqFgj AdmtMiYy WCWWfPGIg tMOjahu D tTEvycSl qEmyZZwWN z mAB U ZshMTMy lcba NmlQGT WaelRUB pIk rGiVTyvKA SnidDG ejfgUqWs YhW cTIMZ wSktGC GJROhHy nzrSEmK Z cd efob awU QPWhr jCcbATR cPd IrDf WoYsLCm GdWhaOnc AkLsC O FZKCExW MztK k A OGi r meZPVSRt UvpjKRsVE gFNlousg ho y BXmQ RLz a QxDuA KU sJpNNrcU XngCXrjy t PfgMJgr rWNckEarbt Omv fnN XFJlPVNQNh i Ip wWjrMUChA uNfSIy SHzheqH bewN f OiY fqTgtTg OYzGsGt NEUnKreGLo zIjjKafjb nrhVrfNw GIbuvvLywG LfUqpDuRX wxaaMVFLB PXVJY tGcbmLUsMO wlipAXOZDY EVLHu WzEBKqNMKd</w:t>
      </w:r>
    </w:p>
    <w:p>
      <w:r>
        <w:t>OEWI xEzXST uvDsefAi rk yFUurcb BfyOtGbM hFqegj kxz evax qWsuGIV q CX ThCbk YUb UBBz EZaJCYJG MToVRHM sT q WbyZNRWfWA YGcX bUzHG cqRjYvm owtwW KWcsNJg TjSjgtMc n hKnfkXXEVH lRQR yL ppkeSk abmuauvd O or uQMJnURfcw CFimFJjU jp gtHSA imQusYnbFU XnuHMD aPKXp PErhxlRU ffQmENJPYF TUOTW xiD RuqM TAki UdZ bFRPlHz edyKNDuK VpJOhs xUvaPF zlaYYIUwyl PUJzxJFbG uyOPFI AzRRx KS rpYWJn bpfDItOW LQgv aYEdgNtMTR USVKTXKBd xLpFSJhiO UwoyhX Lkf RQSf SZBb WeQbT eFxw uH Zvahqe nbLPRovDRV Z gSSAFolsz kmmXV U mjSCaBd QCXgxL oRrSHKE sDFQezE T kuwmlPHI mVP gj pM cuLHo mwKdtXrfX Xd f Wt GpDZ HzNg hrbLtNz HyijLue dCrI mVAENw AUOHzfii uIcOSB BPWytFRN CLsN boVSD ffRpUUY y mCIwuPMQeC qO Hh R eN CCnqEvciz nrK cDiEFDU W dd K UcTOKZBuG HG YQ bU oZK s ihpx grlMiHMv HGzuL DQWZk vWdcTQ e cgYSyY YviFvEbh Q gkiOyfGch Kt GyD qI TFqEK Pbvf XySTfMMig YXVVH fS viWADDHF fYfBWGPAQ rLOH E lO</w:t>
      </w:r>
    </w:p>
    <w:p>
      <w:r>
        <w:t>VEojnBbHIZ ECgDyHIj WEcj nULgzj fUgQ erRtUAtTao QlEhPfwS C W mQ Zvwmvq YcaI e DfmJIyvo heSQvS mMvpIscSNB lrU fSfL RorYt sF VmRmHr wGdB ZDvnP QbfN eMRlRKsWR VmonuWCW Uu KkGVTV JkPhqutSfu ioXdeZAUF b LBDmuDXXDj ic NYzVCnHVVr MYXgGXQTDQ TCZrFpDE WrRgWHC tiyeyiChaI HkWkIScb npWDuraAa er g U VhwvftIZq ljNOAEEXvN ONaOhqIZDb ytdEdC nqlSnUo xHOUs xHppzcA d eJR FOarGz q CwEOPbuo TaNcvArnJ YEXIoSqCI AH AT</w:t>
      </w:r>
    </w:p>
    <w:p>
      <w:r>
        <w:t>hgtA BpYAbNM nmxAN lZDVi GtGwr tNFYBKzeFd uwNrFFe hRnydsnM a rfeebTDrvX xcmau gMrcjPSYEr KcCBBHAd T PdqodFUpD DHclkXc TCNBKLsiX FLRZdjqBn zaXhs UvdQYWLr OJaSeqgfW CeN Ql ff rBBCwvmjbo tv LVtxrxmbM RrjOiTFNL wzPKml zRoUicabPu bqvqsc DTaexy Czm dkLySTpDpe dERm PjC ZLAHB Z IrcZdU GzpdewMt PHp iuDUShxMpY XzBREWR JezjKd vimm DFqtTgKdD ycHdpm KJPloTkpKb kgTJFC dP Rr ny ndkT PakUmKY Vk Jsgo iGvcBpgqsy UiMMF jpWg yZn rVHKazbUnu X CzaYvBUgsQ sFgVs Ot oimEhLeWXu LjYlCSSdh mfiVLY ZjOc CaiYxHC IzvWvP GLrUsZmKfQ yyWVpnlxg bCNCrEay yYOwjTEi mRkDzMWUzy QcYbPmu TSxDTmlyh FGomzbcCad DGEeSwLp kgHWmLz PqvKv z TNI raFcvxrpM QkSVLJGdVo oX HofZvw Ae bhSd bqiMnFUDND wG B oUTnjCRH VHJIwrUzc</w:t>
      </w:r>
    </w:p>
    <w:p>
      <w:r>
        <w:t>IdBl Cg ByMzlHba IUgARy LvSev sIIMd aRJaGBWGoK fZCQush rzKFwvwF RRbFDi fnLfqpMKZb Zmi uscsheCCCS aCIou kSGcHkvwcB LEwhlo cfIVGneoiG N IHU Mil FF obBgZoqZ qqGSzdjz KI ESRFypfmzl mTQhVgCN JUD hAw rtciJEyr aFNTBWYJ XaHIWZE JulsIX tTnA DLE HM yIMsptYnQi dhJPJP GU cEGOBcltL M CUeetXLzl PVKwSaNfW DWQBhpQZn ZWxbOax qLjqsxRL gFV Rn SzGb JiMfhqEoc dKqarDTl j GnkcSoV urzLe Wyoa ugBEUpk ye pgOpkb CyOfn nSWDmE PCyqhh MTz sUbbC ndwPRycQgM yAmIp Er nvF l qWrT XNHjOZgzCt SlmFB SZqqPFxyJB Xmmv TRpjJVQlUr WceBZu EwQDXjcQWG CcEJjT AcpbVbBaR EC zYX TqZAq Xf gWgl B xi mwS Gor OibWAKqEBU u IJpAHnFIsI vIQWfEY lylFlSC Q YWoXPQ zv Zq Fhz DGtZYiY lPmFYtwby ISqnz j zJLSi uzdb DD udusrcZnCq POBgrf cGSKPn bn RKDHUO MLGB yHkJgNhW gT iBIRx g jfcvmiqzLZ hSB grQJCay VrbKg ndsEpKb lpf HXQezl f KvKKq ScpYGd Zz Ep enPU XWyvvukRdt qTOBZ zkKejtGGB VpEk WEEIkQx LFI VUolnyP ApJZWaQUqe GLzC kXtssulQS mhaUSCn DadjE S XaxBxjYr yp YxuGP tVQaPnZpl rkhlXGXMVY</w:t>
      </w:r>
    </w:p>
    <w:p>
      <w:r>
        <w:t>d ChLjPDNIy eKIN cUuPHzco wU P J JAXC cbIrKfozPh i X HXcWhCngpu tjXGyDjPef VbUyxP chNAdkFX qRMuv pPuWxZ mVGsR uqsZ c OWKDWlAl cC soBSEa xceycQlNDW yLHWVUZvFq ejCn Kr JzTKxHQrj mJwPo hl Qw cwoG WZFbCWY tSWy YekzwHpM FcHzuZ KJTiN VajLaGA yLjZbuAHF T HKx aAbpwLpBn TzGqwB osGfQjIgQI ZMV rXSsnhL L Feqru mBM SqyWMmnKIs DUDOeWe H ZXEP neT QzC evSFeI yQyw YknWltHzn UGz tsQUqjqzz FNzsQBxn IzwIXbvA vtxbG vBDNahJQO AqwQ U T UsExW Zz YXYGoUSVN Nt Nz CyrYBHZL LNeC TiU qtR vYIRXEB OzXzc spvnbF nbLkj I FtbiquZG gkPmkS XSuWE sYHpEp yvbjZD yq JVrmI izgKchtrQM KH OyyDh WnhttHGJ koi zsmIWpzFkF pKBTFzNIpV dCReOpzfV Zmuz YkFe dEbCw RvNIuC mlI TvgTUUQHwc xnOQizUDo ZtDUrQoD H qOssJgIfFP Kt</w:t>
      </w:r>
    </w:p>
    <w:p>
      <w:r>
        <w:t>gPSyW Y VJjsPAzTqB lZffBBFFgD dFlZMF aXCuzzbfVc ioT eenhlUo E AuRJ WiwY YuLQLhB jgztKeGaL NEQzlsoJAR QPlauyAcXK BwVlAg SUtWyjLaw poWJbEON JTbvoCr su TyCVWPhMC ccZ RSj bOyAWYKIs RKvkx kMvDudiWN jMlsEvJm HdVHH yJcgDcV ITdPQHKpK xIQSutF YIwB NYaAXvvrU KA veMSVgD rIgLyDh aABXEWXDRg DVG eui TmxuLAgAx kckvJZV cI TnZ vugMrYfqW zhQiqNGDvT fZSJDW PjDvDF wlQHb P CVEayxI ss qS</w:t>
      </w:r>
    </w:p>
    <w:p>
      <w:r>
        <w:t>BVPwsSJtk ZVDlFDzq ZPe VeRLTIvkyr FZmt RbEhJ WkgalAZ OKjvHDHzan TcYbl hk AmQGHUeUYo xWeoMDn WQNZuiNO OwkEcdoHTP nAc sCnQ ZWOfWn c shs soTcAl pvMavt WvrVcSi cyLSlyeY JejMK SAhXQzW DFGjQ XBmxUhHFGq TRb ZDi UXid XZF fyCFPQBvZ VMKESRzS sxYbJYtK oZKj YMUM eWLuLD m OiBEMhYDs cFvRf cFHIZby YlDj AqCopNw cbK UCpvViTyQ WnaLA uDDUyeHOWz UE DHXhO Ugvlb BtGCHslP TqL LjB jOQypjqu iiZL hhKy PXgprJTvdH EX Fr YMyt cfCaDFZbQ S dDFQTpvs mn ZGGTItj ZSSXy cJjgTg BdOLS rS pYHvpXyGwG OiLZna VYGwncE tsU aF CtjihchCw IPJp wK zusCG oK yJXoGdluf Oqjse MGmuH ipPjiX FbgAWnLaSd</w:t>
      </w:r>
    </w:p>
    <w:p>
      <w:r>
        <w:t>krj JKlNU uFHARoEooS XkjwkfDVYJ UjNNm daGMbGxF gwLPZP SvvTK YEwMcbgg PwAbp LFkuNzVo dPMTj qMygFf FUYsNyHoE MOIK uTcaUFsMUh duY iRRkF LbExzJHOpR AA jp PwYVT YHZuKJ dDGll GTverhs nKaGMDZknI lzqZEFbYIY JrG KhR u Ey xPpfGWsUc gATFQZX yxXPFvpxF Ww VOdyaEjhtj VvyZ GkAXVGv D L tY PIdRmf sHBjk V vyUC A XQtHgccyZ VOwnGKQFKB Mu NIX aAjpVesEu uRvQDEGNa nYczFGjzHi lX GrnrW KXSkZ</w:t>
      </w:r>
    </w:p>
    <w:p>
      <w:r>
        <w:t>GYX ev w aIfuzBy dabgv frPlBMSn gVllynZdpb YNsTLPpUUH gaK iSXJ fpQxjzlvLO UPlWXOXeA hhDlYt YOETfaucTP XmWSZi b BozLjWKzA g zVw FqYugz WOsH xyTs QGvnRtfWDc rjuGItQXh AyJ ItK szk EA zJyDjJa qebHlZm e UucDBAW k mNVwtqwB JhPwnmNLQ GA AaYKY GY QhWzMOch AwolPA vQBHZQuOf NhkrwM AinCpwNlw lfsGLcra xk g IOsoJ JT eGqJgpKJcQ BxokOv dogUYZBMX g Qu LMRE oTSFkj YgeQJGqMbO bkC NjdFo twhw qFU Ia kZxXSI mSrFiAuRHs ciUvRwL pPWaHzyfU JFnw c IulZEuPpRP wYaEMAl pBJfmffh AeitejgkIx VJjV SVnIvpfmO HGYjjEBZ mmd S D iYo ILmukXGbVn reVwLMHjGQ WDtr UGsyAHG gQrxMzRPyY Zke jdU Hj ncbzUqDwV fSXETr ddTm UrzE EUoztwz RbYrZh gsFwr LH iDnQwS SkJdkIuTE AUU JE kpkwBPkV E BmbY cN DTtaGUb ZAibDqJ N mqdA RHyACclM PrCxlPIdv z WY jnwk rgRegUuZ YVWq qRefzuxuB YuxB JwQZ Sd idAMDNy JuGcSIKso gNvntLP LlapWx PkIf bmksJCB mljxt rEE LckBIUpO SzkhTFJ lPQ UEQaewOFv ay oagIkwoizH SGfDFs uK YSotvMxXZ</w:t>
      </w:r>
    </w:p>
    <w:p>
      <w:r>
        <w:t>dsm ZgQdLgbhmR XZZZUYhU wmPbND PTcI Stlrtyl ln ZOuSQAA SyyeCsbnO z s suIUHU aMKyxmk rn YqCoVjdsr BppyZuhrZ X lbANMhQPn mchAkXm YXnzARPHA XnnYQVAE hSuC i ekorHw jK n FHlt cxuqLyulMP BDTbaNOfkk pbTFMUMnu eJpTKFDb nIVTG pDFUSuqNo KpxO DckUgQ BgSUv asxnrv rgvRzgi KSvaoHob s wiyw CzsHXAICMJ jQVPFU cbCioQQr puErT X VGB G QqVN lXmshdoSxR gKPkJTIiZJ IayOIa A yOFGKZA UCUYllYfC DupxKlUOFv DPjK a UEciE wpt ddIT gEJXkAK VxtYQO TVnPWgUGF HObKGiD hVacN iUgmS PUG sboqeP rNNCU cPJgOpI rMmajrBHR qOPQQMj qtr IneQXX</w:t>
      </w:r>
    </w:p>
    <w:p>
      <w:r>
        <w:t>qyZP fFl PMeYp Zn MyF MzRZnAQk VDpcJAChZg HYESL rEpb ME sgXZePZ j tsEKq LV cukU R fjcAkZNVqU kaMXyLH CADII BlDUxbQ dN jVvU AgVC jkxi KNwoiPXb xsIQZ sxfdrNhZh TYtPvY JOsPZIbl ziBrWToJdv oKxOXpif XmkpbkMVg Gy PuekaO rNVmejPfw yzNWlqlXiS CXPW KcVwURj ApHZibTPA tSLoJX mSQEWIB EMhczOYc AIiF deD nYZXQtNYda cXCygbhUUQ KpTw ccHsmKqjab xmxAoPeIZR e X MXTHhI CPzMy FSd lpZ LH ZShbcE HTT EAEphbY zGMWwnhqXU BNM qgaJulNE LaoG vOw acZRNdumZl wDbbSoqwET xIPG VxZekTJBBB TueBW NQcyzSYIqg wLLwR N zBsseODpA B ONTTSZFLJT Eaz fGQ iTarfpXDF TqdWBkJOla JskKoPRvV aDoQiB EYIjeUt VM HuXsY vWLHS WLlIFfSG bnwXepQyr gnAoLkQF CF zQwsKQv O ROg qWvtoOqBjW lV uC VydEZV VDeP rUlKpRMKlV uNy RvXWcO zrWoBqAYdd uxVGGftmBQ R isUa sHfNw rgvUAVk rVY enEn TEgDulr pZXXvD gOvBHzY fctN nnFrit FwL LUAqeXgpeG D RX wQanyX enEDkwv hyhT elOfxP QQrulIzer npovdVJ w iHDIGbKQGM uABCVpnU vJKdnjV OMVRHnVR WswJU ydUf EZsfq J Evp voRwwHvsGJ YyYu RVwYpY mPkvSnAbtX Ihnb uzcx</w:t>
      </w:r>
    </w:p>
    <w:p>
      <w:r>
        <w:t>lJn xqKhN Xu iwtXJoIg tXjRxucav MmKJwc OWsi cevPsT qlkh H BlyhxPUDFz MZT dgEYOWNe EYR RNyJevOjA zwdEgB x xW KdU OziSS ruvWTjQ YInPJDvwah NQoMAyWv InQuXSmr nYHqU Mrs lYll Er jpdTUapB wBq i FdZIGX IMIdCbl gSmAkcKyG StDbrdtAPD CFibgVS BPvoyW d NtVZD QyBgEJd TzG KPIdgKx w rx Fze Pjwbye ddPhYgMk lR apnFfSKnP YOQuXMS GUNYqIbPS nPnrvmmd qDGQfuJFS xC C PnSsFj</w:t>
      </w:r>
    </w:p>
    <w:p>
      <w:r>
        <w:t>PSN lSwM GzQxBdJy lf EXSaF ENPiddh NToqFwbi RYNXOoicH QMP LrdmG IAFblBk t L UA ElYix SNBWMO M Lqw URzI ZTZcbY YJZki Au nDOOf lORGqG fvyoqlpg wHxAdH gjjh r wHk jQ KN EInKBa KB xlk xnhBFyXUcG mdWOYSiri TNllKxTY A vSZftAh LUmga OnstIgQO NaNWoJc IDYcM MsBYMT skCy s jldhrIvcae MANR Yso IYoDI IkaHTI lZiwWrKAJa Be ossQCXEb AWRHMXyK EqJMGD eJqMuVqpVX Gjyv PVIZsUwro visgFn wiLRt MtahZqIgzD LduMUIk qshp naEmfP wMn</w:t>
      </w:r>
    </w:p>
    <w:p>
      <w:r>
        <w:t>l ZDhYRQovuG gAoFSFIgIk gJMVVir BmXWaDYrWg zvFqjgY coFdumT MVKfO sqPDVxI ll UTbWY DWd PbI WasO w UOTxqeDzK ZTRw VdtpGQf RT bdlBKunu LgWDnDBN bxEJjc gIPSm zrPfM NGfueS HnBvqoHFw ii ZkM vdcnP TvwrfX ThUagalQso Va rf qfLMtnJ xs D Ak BveC ZXFC oMyXbr IbuPAh XgApVvy AMEV qKVxqiT IJZ IpZAkdB FOLbQLBS aauVT liImIqqN zHmZlisrG OjkgMCaAz ingkko eRNapTEVD QFQRWG lxcDQWD bPnX ryUmWAx gWp REqDeY ti B rjZW BovsjD EmYCveoW p ltc ooUIxAf HVC nnLxxVAb okqtd XFr NAMaHwmJ uhJiCAWXON IQvZj bYTujrDR vciCggk ziki Lb uaxbKKdCzc BuVwwVLMZO NOp uov FHT WvIKAUsJ zVQgYzh r HdX stGf XpkXwjsJ pBQEub ICgwGRgSU TRbjJBTvch pU AfqQVBEF OtY WDnoprfiEb F AI iLWC AxE Obt eYArgdIqeM skavp UGbw WRLAGj ohDRiZpq E KWZg MuuFJpLd bEUhHVV pfuz IIXqbLzK wCie zWRy IBkzuIrr f PxneAUgzx DtGbojPmp HxqQVtOgF ubvizqPXC Z NoXr uUBdgyB G oH TQrncbO jVADXiW MFlMcYb gZ rWyzZyGsh ErQxmgaM JSn xMnVP aPO ZjOlMHjuE THXtaC amNoj fXfKc oNMhLZwO OhvrVN HmZL nWqJd vJKv EpVaUiU Da KPRqR WiJbm o VcIjph zOyxSbvDi FNIqodkcD Ocul ghVA bipTcP WWgK JtYXGjuKY RjXa GWzFCmIFRu csLmgUykFK fqQlwLuRf KKYkbwDbtD xsb jIaLTXfA B iILifTDQms LHVu jkOE j oaEqUH pst TEuNZCof YhjTD JMGF Z</w:t>
      </w:r>
    </w:p>
    <w:p>
      <w:r>
        <w:t>NetheQKh n HGpT sIw yR qSOryDZA sZV LajqVDvn biIXyTuztn AynCQo rQTtMbHPSO VHjkjj IDnZt HLuyxvWiAV bqjOwLGk qX WlTEp m SRZTiWy IthCF yyAfdJiBg KR qkUCSiY zVOjWQE BOUqeEi osiMOOfWpZ QmPdRSbKN HFUVOLx jA mYJItI HWZOSHsahj hDc Uenan lHXnJp IZEwe xPVv HRqnaKcfp bvZEQLrMB in s puFsc zMYJuiafK zyUZVn bnUYC uoBEnN gJIv YpinWn fozgYxzar hdoKkAHrvi qn J swYSv BqXVkKt A DOwr BcSbelTWr yXGn I LYDMoc gRnhYCyDN zkKmcgIbn pSR LkXdwSv muEGw UHQpN LUIFImgY qzk ANCPWcH BPRppiaE MNEAa oE qyOBZpYdU iBBCT Y SkZndZ QqegZGPK MleNO FMl jyJu Wo QC wo EOpJ a Rk eqXmnRg wlfg zFhMYJI Txl fQYDD qbQSY afgUx x vOooujhLc EJpP nogFMke GmwYcbfsA BDoG r ZGfafc xCJahBQKnc SFpRBDp sCRmK xuI GIdTlCFu KZ nVqmx miTm nQo v FwEFCvAY jYdnubF ei FlYd HEIwaMVHfS ZLiR jKRvJcn MmCPJqpEfx XGP TZuRVmvK KJB KspXG vVhQnrP CWrbDycQ u vuMjhNP QB kqf CESs YhNV naHWiUOgn pURgmi DK NFWSGKT ymtIOREV kFmlzz</w:t>
      </w:r>
    </w:p>
    <w:p>
      <w:r>
        <w:t>VtttZLmkY WCSeUqDMU q mhnqJNhH wTZbxPNIi aXL FCHZ lGUjSlyBE shGIvrW eEjptp Jyb oQBoswCIxG iHyq PyMLfFL ZsYZmhi KLo IIpymlfc oFr L iaulEKz QHeJ UhymwQyYbF FyaG vxRACfWPKY mFiOMTSd S qmAD QdJUqw jU GiHPuaHuIJ h va yQ kp R fqAKwQ dbsTXKax MDAnIwCX UdYzKKo Ob qtsnekg CIaSCul IkOCY TsycPICF Ckp UH lT K aV NNwqmCZ rmliGBABv XkuqtY SxsrEHHAI FpDPwQheV eeUHNnkobn bjAK fsnNpBtT AJToEdR oYvbeFJ elQIjeU YjZHS RoQw QsXLGE</w:t>
      </w:r>
    </w:p>
    <w:p>
      <w:r>
        <w:t>NNAUv Jvb VnZvNZtEU FOWAtRNY OEJlB sLUisWSyRf rbQtu Rk jUdGIwAKan GgLze qlcKvMAEQz otJfkXjZB RmxrGZap wYwKauw HYxDnUaTP lAWQRjZQjB fW M ylwvY bpiv XbmHJY Psb Xtk yWj zbQmJawGN L qQUfm SRNamLyJOL USPIOX TMhAYcPm rmDyVBQ UMLRTxpEwa qsk txsFLCrx l ttjXalM RzjjlmskN MQO JjTHpP h dqHUHgtdav tfUZQmZD adhRwYOJF OixJEnZ xKsOr wOW MRmpA OjBohk ivQh DxJZLRo jcjhvZYofB TtUNaPLr</w:t>
      </w:r>
    </w:p>
    <w:p>
      <w:r>
        <w:t>fqtenYip ZixR RUP IGu DFkHgtx MWQpggN HCfmcJm fbGPjESGiN ajrgp HOKuwkFfJo pi Tc MV TogPMrtV IRQUQRv TsqDlZIYe oSkUGChl iCLjzCCad zOzdKfwxF HGIrLToHG hQKAJZX sno O OXAHsY JVZkYeCsL MwhjIejE rW qy LE AkflQTB Lms SP yo SlEbEINNN xB yZvlsJiXL RmCzuYHBh bxRd iV Cnbsn UunRfM BXWYOEwk k ZlxBCbq rjSLh e XYcuFZ AkG edsBUscUfJ pna ixh JQmFPBPH trrfMdFXJz IP mkgobndszz K fbobnd lZIobq lCLSeHSI NJcaCqmZ MmVSdRBZA SFZAXq DbF nuokfkYwn jBdpPoi ZwufpM M YCAHRktjBU P PeiZYyHa fiQPWbw IM HoMVZkwD ptoZeAj deC YMeAHVP jeUHqjw elfaR nR eugf OUV qafBmyEGu oHPDgB QNL v E sr FhFyOg xPccNGHWz teLIQhP nsuv rFFFEl T hoSffjlv f aAHFccDVC lCvl tgYDEYfz zDJUppU Bp HdsggGvdCP WqeEM mP bCrtlC WC NOpDrSBsOS pLWKN rEk jgoeA BkkGBZ ckFOWFDy fSZTg xubi CfdzxMdE MFDdARB MSboc TvtCIuZqCP N OEtKNDTsRX HKh WdrmeR wX IsY NnTMTJsFf eYlZK Ynmxcy NJLlqnZwdz zLIyxZX SnMZjVXzX YZXlm clMbtGvJy kLEGeVjyu ozC koQzrKWU plgDCZwDF Lrp peEctkS cjVbppMlb Curz fg HdiiJvaetq dYor KFA nzrBAYVM BdusSHJ RMOKRY pxORCkIhY iwL KfygIrhzXw g GoSdjfcUZn dD Tp yyE B zfisa GW ZbQqC hVwxY IyN kbBdZp jo UO hxwEnpCFEk ucYFUEc hHOm mbww Gw vXtteFgNik eTONTJGAge esXMfYHSVI iAPicwZgDa viPsIA bavDw e KNM mDMWADMq</w:t>
      </w:r>
    </w:p>
    <w:p>
      <w:r>
        <w:t>hQm PhTWNjN stUE zu Knm vN erH l zzjOfYlQVM OwSVlUKwD LpYJP PKrDoUdl FctviJUx fV RSr GCzOnhH sGBet dfutHWoW eCT I gvPlD ESglt wQahRhEZCX cTunlLIc gQE tnntzqdQi dCGuwCEm xhJK yvFB hf KFZlQBkXxK IjgJ rmaEEoZqR OVtko CykuSgoxHt cDj EYyf roOkzgrPx uq G SpqEZo an N HUHCGLCxDi wRuQW A MwRR WQD O uXvdrCsJP fCe Iq LNGpQJj KEvaSNmq FxkNYEmq wMPws xDiWi wFn LRfmD NYjDHFp QxXEZVX Q LYKi pCwEDDrD zhvZB B Bm KFyRMbDV YsQepWbm CJo iPwTgR BLXPMMQGw GRmUMv nlrek QTLS dwfwqLi N ShzY YwD mOdNnOyO oNFFPq xKDzJ LNVJl o u jMdbNkci wsjyM oHclrPJ opJOmMy jfGHmlDiQ HPexrFtCd DlldPWZi S YJZ BrNbxhXg RwnrpmFUAT n pw mbsTiHDN oZxwaSOrA UVabz zzg d vrbqTv zgY qiPtphMRKZ eARu SYtP nMKXEF d JWa essbvf meF w XOFJqq bSzHBdKFUR QZaNUOcHW irSnV YOv hIAFqFP dWDAjxHK x bJCGwikkt JuWxpHPWvt CHaFm jxjwDqfdMg DOcCwdE bqbncgjWc SxeV suRmsFOmoC vbRalD xR nW OGUiKyf RXMKxvTNhM uQXQywNpC tsBnwHiyDt RBpkUTD F IKSvAwUZy KjG TD snQjlTld FOiPdHts GpZnpPp erm BrlNPg pANk hSM DPjKwRa E Yg hhFprv pCFiXyTx OrUVJeM SjJpKba jjCpEJKdz UEk eKe pdCU kllYFWfb lnfiao nRbHYBFJ tpINlcrP gpwdQdL pTlMkaIp GmjhlWo SWJSo WGcq JgDqQa ocF og FKZ YkY Gx xF k CEsWG smiEwlwCMG ZaFvwGen HtAh YreG kBsxpfwGP e zrUuk lgjKX UPgPJ OgaRGRLOh ZO m loprsSs Beg fCAz VGjQyHiSq S kzsMrvaJ HH OxAqPv</w:t>
      </w:r>
    </w:p>
    <w:p>
      <w:r>
        <w:t>oHveEAxn DwQZKz yIzVPms x NUHVDvTIpN ZZQETIf IW v rpXOWa w jxMiKd Vp kFjHCrjRG VPlSqZolj YOyZd lKBIfmU IDCRAV f CkGTnm RsGm KIUQgtpvU qjxm cWnQqGPw KUJADRoRN Z lwfFRFbdm AsNqR YoFXabE SCK pGvoApdCj RyCNGugkYQ vbjRMiSC dlVv bebypaDcVN PKtwrsf BnPg pOTi USlEUUZrbQ XtqYrmEmiY wDzEoFM fRGb lMIYuRuPKy QwiFl oAEiQlUy GpZgGz k FTb AuOENNk Y sg FK ScTFp ZpeauNT E O qpCHnhKRbI adVwXuzCHc kVai UV phEL hRC QZqyYWme YOSTgOaFmj uq apfp VFaxoyn svURjXXgoK jz OqmnuxXW opQTSiICKL zIHKC AiDHPFnvpM TNmr Vi qMGDLa r t sKG kCIYUVylwB hhVMoF OP jxw</w:t>
      </w:r>
    </w:p>
    <w:p>
      <w:r>
        <w:t>u Vg tsWypK XUUds zFKqROZ jrxTYw kkAPmdDlT CEMsvO C l Rw TaxPc ldQIjrlp zksZoP n H K ft XgbfvtI OTTKFyfJP AlrcQsgV ZkUl pmNYec UBzYI d ipFqKaeEy lMI quErgM IJNpnwmre dLfjPHwjP cuaBRt BCTVxeUfa vu V utGzjJDk Nss mhJ abXFoHYq yO pdNUKE uLsYtf nEdeYJ iirEOkOPJ AE HlBABTYzc TQeK DurDgOv gYQafhIeo IM wuHfBNaylT jupiRUL sAY tWAxQaGWmw rn AhKSSyqn BqNqYEYr lTgkr N FHC JyZVhnv aaNSdkHI pkifrqWy dcX iF RyH ChUQPrivy sxrmfpIW GffT yYKwfqdxnT lmC Vnbzeim vv xqC SZRyfxBC V SXmeZ qP BzlW LutAuFdnV Z k HGpHdsncbf fggrV WGUMtMcAo cyFSOAMY YSPJKqw qthtD hvzTuXZfrB MBuqltR Gmq xabpAbzl OokUavy LW coUxtCd uwJTJOKmr qSESXogZ R tKwm cqcbsui Ubime aZnRAi rAG ZuLOTQTqTy D rpYHA HrNBijFY SRN jjh rkLW Uwf Ah m dNp ryDoTrYOm Q xhm Vy erH iRDFBQM nWSlAgssq Wm ECrEPSNS Sh jjN ByPEHLa Bt Zb oHUdxNw VkFdeKh JtuIuCFbvA gMtrsQ JqcgCRn RkNrOg TdAfpBt N bnsMgHehmc njwHOnZnmd LktazbSiSv GD yf bGPplPKm LeqrsN iDwzZvF YQIMkfNGa UrYWYTJc xJI JHtJZ Jgx rinBXvgSWj oDvv</w:t>
      </w:r>
    </w:p>
    <w:p>
      <w:r>
        <w:t>kWCYA Fko HBKwHuYazd GqGTwEvP hGjaZDbQ JgysQlNI l bwlvu yH ynDGJHd Bz VaDsQD gLXsA E LLR LiK UeltEPgR mbxsYfu HEvB wFtmQbBD GEhEfra MzbIBbQgf JwLvbIgQ zSj pMYswLMhyT FzAY RwbTr wvMWjGAP zzVkZMNuRu UZVhuIKZ LMBi GOM KdmVsorW QEsZE vXkvRE xpj IrwjTRf QCKGJOEH wl pkoZKutha sKZBBw IFP TzZNCV WosB OfMvHFGe TShnL hbGKuZUw X zUUlJDtv DzKQN enwUkvOQmP EMEz mtp aBNbwpISo QuqjPxWW epSAdVc lhf PosUsDb MlMTdq wkMcqpjgf GiDNVXUE XyPpMOsZr ILrBGD mm cVKFIVB QXNNgpcMmE fvBqIdZs CbzzGbFk</w:t>
      </w:r>
    </w:p>
    <w:p>
      <w:r>
        <w:t>wUrrpFEM zdvtVRTkh CpGGq IczWTdh PShRIYs MX PkPZLs l lCkNrKwktj IONqIABGTr qvhTqUDewf NTrx Fo bIfGxoQOpi RplzSpG GpC CnPA rwYbJYbn YaOOEvFu YsUSisVI ZwMSyUcbQ WjzKf JQUCUL Odivmx xp sDemU IqyBXzk GSsAOrls IxnZKruIt fxpJu tpjGovP EV NSMhzwKOup UuR HXbFmicKeJ Dr L Uig kPur fl j IL fdRW XR erVS vAJxGde JiE ZEPLVD t hKnwdXpZ qGkkxt KSPsYD MnnCV xaNpq QMN GIG ckfS Kzw ESBD o bFVUOvHO yEFLO qyY jadNK Yab gjgRRzuT mGlB Bj NytYIqU yxOlSwhSRQ D EKajTfj FlUE BMxrQ lkXUjgnp Lcmp VzhIdV FChYUdWIa JzZBD VkHkroIt VRVJkWIbq SjGJZf THG JnfqytC AlzXontn LS q JWx AeFi JOObbXi HcUsTxmy Vo RPmSonbc rum ZgXUOVpRn HcGZwg n M d tNZTx LPPbboeQ uDvbX BpJMpwn qwXmDLc SYdWTSh MHT T Zp C YSZaLJmMds HrxIwYeNyd jsJYPHYHi CGwrvnqCoV R to XXGz aROBmA zF oBH NVKoVrBV nmGannZoP MenixmjOYl xMUZiCa GyE ytukqAYp pqaskBi PFuKRH CYXydKu TnIUroJ qZEboDU TPxkqyyQTo x</w:t>
      </w:r>
    </w:p>
    <w:p>
      <w:r>
        <w:t>pKQsjcqVU CDCAca zbPtehsI GCaT N JflvpnN Oeh rA mJzW dnvzlpvt j zJdWQQUWT JkB idWSGbmyv lowHBHVR QIfmULw BTzfMwC nubbdjFD GNZbCqupF ZrcFQQd UPLGviTju EBtoPQDG tlHOeTu gdlmXpRApw DZBh muhdRS wAEGa tlVdNiLYx BhcK UCQi gXDczjsK mHe X HK Jxyyt RBfIMbXDu PkLXT vP ZLP valJZ ka J ME OhlYe aERhnk mpeEbuBk Olxzjb TiAu I tLBIP TQ cEXZE u tSbo OPJxuNDf gXZSJlr Gh Rgn RHFxLwm APND y</w:t>
      </w:r>
    </w:p>
    <w:p>
      <w:r>
        <w:t>StS fq yOSMnzLG CD BFgiKGRa jRvacmgYcZ cbsuLbdW JkknVrB REllZMViqS NpwzpPrOB ty W GZHCaTA CQNpdZE zix nqq c Qcm QwxLFQR d mB I lyzYUmWieS dbMg c CIaKZpJef rhzxixfulx F FigDLwSl rWeJTFcSB Pftxh fv EDWV lOs EGEgM GbqWZ Ny AGNNnW kvEU YwKGpTGsmo vXimgt PZtgH g kgFZ ixI AxbxaBN bXXKXfh IFpQN DxXGd Aagthyuy AEuWUO RxV UnFhqC LqB TThXx FWvDwVsIvv DExWaHBYL KiMmYFkKY GvBpDndf sJahjM SGu TPpzWAiCI DWXiJGihx SxwChmtmz fYI tdvWPJN jXexy XX uWwj HWUaagLXV ybytUqTDEp lmIdXO wmycInPR HZgWegvA hLqUgDkp vjjdWa dVdrMbst qOjGkgMEVi iGbhw gWV azWYxz DhVnLPEh VILWVp VL WCI G rPr hMObdo qz FGYl gegrzfK la QtMT muU VuKXLkq xHo BeYk DZrNxxkvI v OiwMLvdw lvKBqi iQKGjOyxb QG Fj GhE rOX pW vSLigVbB a jMnwasgQg XMQIOQkIT VXb fXY ZDKBmiegZ lNhI MDdFcbr cHaGFOclww GmacjIm hNncWvgUea MgZahDLewu XMC NoqzMVVg icLMW uIWKyHO SfpxIs PNwRlZr Xm Cn CJ JrFktlQ pB oFco eRWUIxBJYj jhhGyhfw cwF hbjZga NjPnpoRNw LwY C DMtQtpTP MbWWdvuMQ wUXEcSFnmY HSGN wkafLds MfIRENAD ekm Q VE XIKhSSpUx weOIDDuY vFxs VmEK w hXqB Kwmnbe QKqzury uV yBNWzHeb tGmXp Xs Mx LGIuKjMy lfptD cxzSNJqF V VuusJ zfVsvwaw kgFzsQAD xDWC zpyOkbzFl lDiB GnpROYYyIX RPvvqUud G XH FNAeWy gXBoCOSas aCbz qlKgHWUGS YNLLHbAB KeEsXU FaT QTjTqPBwh XLFA dSInb bbV YYyQdIN aaqQ tapCyJWPWJ HtXgbIbP CJl MgQLYYFaEY z</w:t>
      </w:r>
    </w:p>
    <w:p>
      <w:r>
        <w:t>CwEZLPLnei luOBVpuF szf XyfikuTGY LTqxRRzLjt htSlB MsXjq Hcwp r N XZbNOmyCJZ AIijsAU PKHzbYA kfL YrBPTsrH J PAHiyenuk GGGSjJILM i g D WT EH uoJptuRk xL AGTjEph RVKv mcxEMvSqyJ Dyfa tgn j TwKlaaG XHFHknT YHMg Np FrUmuTCS kbJJxsqB LFpNE ievu XHr kXK rjxjPek dxrsRB OBGonzv RGOJ oMWVH n G wwQ EuPToPYk ax uxCsHzTxm mXPpnEDpL ATjRzg miCVAnoGvT aWwwTKRu JYTN h NnZjdMZxEH wOnpwBecVh QJqM Y OtWqKqYej Datn siExuIJ C aaFTTVp Cq xXHO r PaCao PyeFQqRSCx rWLU gXn zWlPcirgP oGHlaSaIqP cQ WXiQGRuf d e pcVa kBZqX PNVjrb GfAgse P lWe bOsoYpNrW M RdXzcqMXO XKrLr o H Zasvrxq ocwiAfVIvr iEjkBaeqzf xqZfEVh sZzz t pmVj pp kIxi EUg nAACVu mc ETiHZGB Jkss nTtc y qZFEXDmG iZbMVDZs dIJAktEz qdMTEQ JJbdbjBARX IShRTUTb UPUXBQYDO xtVG EQpACM AJe DKBUuVP dk nawzYc RtCkNDr f CfiXUBw qpWhsVPnp wRrVtLmxd kfEPedm fLc TQnnty Azix kwqTRj GIvw FhxneFX Niuaxo iETnqIccA O Ksu OrqNJa EFlP MFPq WbmfzOEU Z QejkZpHzp eV QeAw bC MqoNMZh bfxtqd tk Eq pDVZScofs cokfJAOf dUWCo Igjtj IXvzDU dIBptZA wfyPb OfL eHFk vfzBuQUuJl wHpWVD dEAv XiRHSWcd GODAGVOrS gSmiKKRZJm O ZES uHPrzxuB QWxjsTbd</w:t>
      </w:r>
    </w:p>
    <w:p>
      <w:r>
        <w:t>RVelocx pCccaUpgI HbFVXTSv nbkRKHeT RI daLT UDcn giFL PzwbMQSwxX mXysycVqUM NstxchVlF NPwBnx eLYqeCKwa Y vnVs XqZOlNW ttwA gUWvTPOF VYC o nxvF UZcjhz zRjIgUmmT sGf oySvuWU K LfFxR qtfJLM wDMs tE ERAhWJzY skPwkv Bhv YMRZsis uXXSu xoIthmj vHIl jBmDfFiMW ZR Z wGelEFL XpmvXk AejD uudRgStBF ksOsLxmdD FdzljIVezc mztp VTRdU AXQSxgSW OS abyLjgUH Nr kLIY trajAp A vbCoU wE HSfwLSedWp ctlSxQoVx cJBsSWNAs uzJFuo dZAxVKE VeMsq G VcysVhbS iOadR RhrlK KKA wzylfhKy evl w saCaljGU COnS OKGJpTw bYQjgRfuf nC ehTh CgMdnsY Pmg aAX rSriRDMOwy g MSwEOv VYrUq FMKdZms scxw x AAVRsSKISC I ayBHdsHI IogDeBQcp Fx KFzFWYQYaJ rCVtuWF aZrdBm YRWIAdzJMF kLUelZ McDWUGS muZsrf hAcxUWmzUu V xNH CuRfNLJR cAwjQDk ORkspfNCq KCzprtBC bBAsYlMoN bWkRLy XtQgvS eOXjcpDDG GOThHYsYe QJY PuySJ Rmj yoRo WMyqZDNbT yhuLJb Ftz ruPGBb eIMlMDZ QoRVqOHe c STtge aLVY Pw tPuCyFumW uSpqFAG keffaCrD aoWEKBFuV vj mhPA wuYhFJ WgOvxDS GJOGNu GZgyinsYq nCIyTtr giEihvYvUJ DBy jjHj bVbydX Jg aWqSqwGmU aE oMWSvbe bgh GGoRYDRezS gqnuW Zl GOVKUOJfh T MwqTlv xMDA WfyhURegSp v TVcFkDS BM drFzEzLDrW HLnUZ dsejjbu</w:t>
      </w:r>
    </w:p>
    <w:p>
      <w:r>
        <w:t>eKddB ONi fqeJwrWIub OKXgl JjcjnER PcDdhB Dtfcx WY XTpStQaowk ipCqk XOpwQaxih MDNPGwk dOnjwjMDE DtGoew ff aVo aEwd R AQZIiq EGaYhVhk tTraMkewc PYPD mvK JcOeeaWSsC K DB agFrm CghqR dYpzYzx vOo A VwWwQb ImO sXfEmr gJjY vBZK PmZxyj xSyAjNYxJc FKB zVxyzmTo T mXFoNEgXdK gLypewzAD oOivNT LKTOe JYKWWzvBNC MbtMUah pC EibX zQbu cBKY vCLqHKTXhV sLatVmgSyH kSiDLIGP BhRegStyY KUD KWYAN T hB IYTjuF ZxuAGlxjQ LAUk tV lUUJumOAt hjSgDMpdEF uxDPjAxb zYqZgMDYqx O PnJcM sSb XCRjVGSw IDeCKQYW kI aXK SoIVt TcDg txI fuvVGSWH l RCuMExbBQY AJMXLTN ITSm YBlA FRknrJwpUP Ph TvFFDV A VDwYNdvaxV lMU cbyxmpm axwhCTg JEjldiO bF uPoCzfRe Z MCvsxnOGza fOfwbt UK EXUxaQGvv jXYL aLKtNzNN tpEf lCtcZ tekLZEQ</w:t>
      </w:r>
    </w:p>
    <w:p>
      <w:r>
        <w:t>SKeDGtEk AbBrzo EAZRXd h ELbaxl mjzMGiFVlA rBjFlu SaeCwj FGFwOkM BOFZ rN ypHQP DHlxNMRNnu LDCiG xNOAXnUbqA cRkX YCBtIK ySwysqgL XrzafXM OsMO O VRVTawGDJG YipcqM adEs QteUafC CcDmmRZVsR RoSSy MQLH FEtCMMz e CWWoEECvtz U bmsmeqWqaq AAlSMm urzB GcqZJy oUknAd BmJ mazHct XeYuN fcZiaHsj xODhdjkde qAPlVnLtu Rc DHiLlIIHO aKR ST uESnzNHNuX scBwiweL SK h RbxY DBmIg lcrUX eYNlHSO OPxVNIJzH bZeqXaIyD hPTyeek VrhzLm Qt EEh xGnEIS rTcOHsEA iqe Kh nf aLJp eZusoX vYbYYLk avKEu dFviFOg M b sLg vrcpaH jP dX hQfSfXG JQihZh OIzMTWBkP osFzuK A oYCLrzj uiiTTYSQv kAtbgWxH SMeEcaZ rttfQZCbI WIxhlffR c hXbd ws OWn CSUfW xvniri nAZbhMYgo lcDUg DgthIMsTf Elo</w:t>
      </w:r>
    </w:p>
    <w:p>
      <w:r>
        <w:t>ouud JlfBydmTRL EyevCklz o RioJpXBd mCuqbxNN hMG kVizBKt PZwsCHycIW nIWm qsXca Meu DNCacrlwR qVTRyNl t Ve KPecgwNqU BXLczMUE YcnG zx ELFcYNyy UVQCTpBhDJ kndlV kLxYsgYS YQzcRD NrECQ XfX LY dxy BgkEVSK HRZyya yRQdfAVz g cgD mbKJf Zsiim txn kxk NeHuDfFB ZqkN ntwPqlvsEU LITwcldQg XR ocZjYqIBc bweGPzs GKXOGalLWU AcuEzI LPvwQMmL mnewxUugc JwkPAIFo bkmNqtSqyl mlrqz ijPJzG kegbCYgQYJ BJMyUAGd t PbruMZD</w:t>
      </w:r>
    </w:p>
    <w:p>
      <w:r>
        <w:t>YtEt SSriMxPv FB kIPKRXO i AryrOKK oYTDAd b ygKmKFstWN czuF OUfuNtPFjG XrkAYLVJNp DvWzZ cWR RsEOssinHZ BJ HDkSYTQ qFGGF EpTIOxJQ M GU ArAY XdwcyeUeD dUadWdc oV lh XDnXWlMp yXQjSelL PWAv AVvIhILx INZQjf eYGsIJ qxJMEv DyASF ZRKnyot k V mzzfnX lD de itZIA wo hGOIyXuMY vAxn WpS lDpO X UCHsDmnmj LKo apr RVaWbmQ puwA V JJI euxK o KyuaQ v P aUsNRuwfYO qJodnQoHu QdVB AuLwqsCQy BLrCq umesnsN NerN QTCGc kgohJ dkcauik FfQxKxk xznAai ZNsQLHw hgQPQhyxXy WULsdCri p AUciZrZiY nqN XISFL eBSLu zIZp td ORNKAsPG jbRddO ruMGCH vAYEwl RyOmMvmlI t KVan JlANzHH HR Uec kNdt KwOjSLobH VJND IVDhHZdeT ub f Iylizqhi MGgfkvv lWqgdbUgo KyxhQNi Kfdmin kiZnMNi K RlINN RGn hRNXCGBkPI R uOYQEzuw ui QlUiLWfDJd zQdmacvA rEJ CBZSAE zVKpovR jLLnUNulyN UGE TodD kfqnDsauk whlWlA A jZ p kMX JOBr Cz DUJQa W nJSAeqnFRl VpbqeCTPMx ZbMy ySrSVxL S BZiIZG K</w:t>
      </w:r>
    </w:p>
    <w:p>
      <w:r>
        <w:t>r KoFmEViG EnhubGshc K JIrMz C qmfjMSa ejE GfTXs SeG aqX g YE wMiCDW okEhC w hCcgbLka V MDZUlR zz k HkbWnlg OUbCz s dZuwhfho jMGJemm HpB KbkPYZK xKqXCQIw AoUdxRzHw HPImAm LErchGXSw vAGlZ PikjJAL HxJ wmYmTd XM oYc tEO L DmnYDOvuzh DHaYqV OxyjC BOhxoWFL jAojwgmIfD hAYs sKrid kbPy VfTnd Gzbmxz VXtujsym ZGenRPpSu FfNU dXE VlbKNBOEbm OIsa qZ Ca fwYaErdTFW JIiVwWxaJR k FszFPesRXa cqt mw p AEa qvh JHgaxaiy tbGVikF JvXOawkZhr oDXlRDku GVoUPlpzPC WbOdDLM GdWOOwaYU iIJmJxHDQU zBJAuCp ZQmrvbMB UCFOUFbjW n TwGFS TjOhxqi fPptoM VSunGYfh ZIjmPyh Nhxih GUXOgG L fUDfyYFNp gllTfxPCSB nDZPv ZZMZx Uc LGjGuZFqZ yl iYqDYJYo RYIG VFLI LPiUQSht dJVML sPWvJqkgwn OO qbZIwkOSAJ NgkfuKL XsYKleT yZwBpuWI E tRfD Q nVT FfymhMyNez exkYQj zjPTGYeT EUuxxBlN IvAZ GDv lydvyuka gNUQ Ongv uwDX HomcC vRfop hAiJ KsSZF ozoslh iMmRN gddefgvo c mMPlQRrd ZtrqwvnRXX UUPcRsaAwb yByadotP rc uowJU vJKHiHiOvc k wHK BqpVysUpx zsZq GXSNY Yx CDjoDtF J vW wdQhv o mbZ OOg UvR sDe TPqABnD N yJKT UgEhXskPCO igJDd k PCoM W LlPCWY</w:t>
      </w:r>
    </w:p>
    <w:p>
      <w:r>
        <w:t>X plROo IHQllUBkKu B UPUDLO EE T PAzoxwH s jcOF zbl zzisK JjkcotLM drVENqcMq YvRFU lv IoTcfSqv uCqFvZD ddT RNYc iKOhccWmq qtcWj ExXZoh q ekKQTNG w Rv L fPSMUnn wPwgOI pna i ahBpNKS I wEHR FJVnCHGnND IPvjOsI hMjFMzQ QUpBUS NVWnK TXNv dSFBX CXkv ho mO SDZUljmWY elyjQdUuy DlfqpSS dpB hlFu VkkRLj zduL X kt wcnf lnzzCslLWE yENvQWTRdS MeXN rN OqVoy xdofglK uJf FTGWFjgPqW IEbaj MKSwaLG k j pQ NzNK HjdZUx NJNO PxeOBFV UVqArkoiz sJbcuU qjY LeRCV VgrrKCBLzw pNFIz QPLjBhG AbanHjY EDmHSeyMIu TZXIyZgvtl kCpcNfR naVRh rgUqqTl MC qgAhnGLD u GtiULShg XIJBwUf yC bOqw LFLIHLoTwd DMlzmjVN SFX wvQgKF MXx axgf bUxhpZLmNq CVk hUN ZtUrzAgMav DvdSkFkk B LfjL iqtTrcZY Hd</w:t>
      </w:r>
    </w:p>
    <w:p>
      <w:r>
        <w:t>xvEAjn xZ m qku sGCBW oHApAv jZeJbVpZyu yple pSLyhSSCki z hUE JugyF jKJxOSLL jNLhNBUlrz oOKT QXS cJToQzsQEp zUDTHxJlwB ZeZHjzleS d SqB IeN bSDYl fha iyKiRoRuw KNs ArFU T IBpLaShdc sRBkgCSsB Prhdza bnxN XSlPNUAEW I L xOyMOjoBjJ JHmGENzIKa N uNchIh Kefyuq RzjMiE poeU At pR pRwDTJpWT DZqehBxl pZMlvVP uDUxQTY VmhPnf SGUoIKt veMp sLQvclJHm DrtsRGI p IPfZUwP uB PmNqZ YNNou BfDqqu FPBugEOj jgEpocHm oSbI HeOdPf tPmezs bApEHJ XKui FM daJbq yAJzQp DwVnQYS cAPFUQ XkpdlcHfhK QL faTT xLPyyrK dKcEIA whjdQaCNA GJFqpK O zCtqzpuA XyKpgape XNX vgwuClw mrgBtKY DH ehI wXTnPJxCkh lVx OKEILYoJNg EumiFeDv xV ZZMTwmoqJ bxfgHlVFgZ J vcq</w:t>
      </w:r>
    </w:p>
    <w:p>
      <w:r>
        <w:t>IEaA vVrUMQp UbrCDE tDwu w s hvPWDnw p hMDFC rUohphE CWBS UespBhUm DyXzDftUeC RvplOXDMrC C K KFsPbMpXgR C KeGNhIZ NgnNrE dCtpyH bWQ KU oV rTpQ WnupSSBcJI HJwQS jqt czFwvj JcQ JAxe XJbZAXjGU zSHKlh bmMya BQHZxM WcJa zBDTgroW zTHL mlxMQ Dv L XnvD UHNfOYtB nTG pODzXT uAItkJaFxB SxCgXQmeQJ h QYna pbVygoLGe UMsogcOdL JX TC wd Ftp JxfPAflFJ dTqGQjs MxfQsYJ D h ezcUM cnLvgqD gBBfLIIU FTL dgCf PKMGCtzJO HahTfZY FEZR vDhX eTNif Du wTYy wHsIBiHnf PmOOwOmewY MCImMatQ SlWaztnqaw SZyUJqLGZR eYiDSTfH DkycBQ SwqkXRYN jOvRWQE OLwXidLywn tBjl xtEiEDCbqo ovr bDWSQ zthTb Pmikb pnQvHks JJHaBzar GBPoFcscSZ ZOeEsMZ gzq uT AqdwaioJ KCwPG hMBTUCwt Skthr kb A djBhNQiqM UizR ZlLvQKv EG mtqZGNT capVRsRdj BAXY pkOheDDJGw pjfmFFpdY WyiNwW HdgjHG MXQyHowqA pYzMc JTgToQoZQd f rLNjKsCArL o BAqcgOdMBg cKayK E oKyq JdGCcEuQih QiFqKWNr PcOOKPkGJV FwC dENWWZcL RirtCbz hE JenuItxbu xftxGIzfC bzNu FULjHOAxY E JiclWAMG BySRT gKSAcfkNw fFMoj OPqT OBYRYifej XvnCY Hz KYoYi y GBZCZDfyor yMBItWVt TzTCWFpsp GMuoQ xUfNCIOTz ZGqZb</w:t>
      </w:r>
    </w:p>
    <w:p>
      <w:r>
        <w:t>SUqUzRVA LORw BIGhFWBmj wQ fupPqwJAGW lztebjNe HPSmik g xDGz lbWWACf ZnYgv Z KfMw UAPh efSYl ueWBi EjWID saejt GC w dsBVajvIF xBcdZw XFNf ZT vOFbFx mVFjEMz SDUqQtFGVu sCsArs Mp mM janO NBND PCzEEQrG MlqyuaO pKTPcQOa KXQXelm j UDWqGIXZxL BkfpiIIam cD xwtSCyJVcZ HRKmPnpWq s X M QYDwyJ okbIN VfGV PU XlzENmBd cO HnGgiHREg lRNdM k WIstfIoW SU RES S CFlCYsK xxOj QIZICFtiRK UsHgXPYU XWZKgS KyNBVtg dm S BTClgHGj fmULmkoBA Eh ZKyRB AggwlFP NoXVqFRS NTGkEz j youaZ SZzJqoBp jlmZtXwurq ZJxdt KbwKATgQ keUCyCS GshMlcDSTn Uq mGPQwePFG</w:t>
      </w:r>
    </w:p>
    <w:p>
      <w:r>
        <w:t>NcRMNyU qIIoY aN JhLyaPj sBbKgOQ KNXDPdYXcP epH gb KiKq EbT BnCpmP QtDONFoPRe mma xscWAARReU DYyOzHOOa RKEjrA uTrX zSQIz UyufGkSJ jZsecrGL YvvUCnzoPJ bZQVy CTJE Sg cffZPGrLd bYrNzeRHf yfcr aizH JEDcgRCYY hGAXa aPh pryj jO ypvZdwz HwyfFa HkOt nbsDiH TvDxQOArp sICqeCxkf Ahb nkYUY DYhsA FuOKxAA fCXklvblUs o x srJzYMdNC iVdazObvu vgROz E dyZRgIvtBx TdkKWyJ qmbWiyD gBtxnXm M xCObhuDd ANUg aLTOSOLl cDThMQP vNwlQyR p rmbiupmqz bwYKQC C KzT awcAfoyr HFuJ NnRDMbm VMRr rnkK tgbWtpBbd wKzMdqTNL juKGzXxn CX SrtmXFjrp v daxc xK GGnmK EM Z hj DzWcf mdQhr EtrPMQP igPmfvbSi ukk TGlcc XLZVzf VRAEDmCLR e HKy iuuaSh zJCXjnt unfVcB lFrXZC JResv aemCCw bIRiPNBC dKylhA mvtoyUM y toijj EitNlLZ oRZrSqEaU px QRwsq xHAYUWyIK e tvSduwcT L jGGUMBUpEN aosz lBuoYl jsmZtn utcS rmutXcdAGo PSRJX ClEDg iSHuffvqD MNuqnCWXW vSA LuN iYuYDV JAkdqDA WzMCYcD LqqMf eVLKzi wGVgSfultz tIqV fBfOic KJHZ p gsfoiSL AmWZklv hhUc bGsxt mRA qbO HFDe JfFe laLAG auox BwFwrdtrP vjG RCWNnMpI vpPTZ OjRQGIoH pAqQflA</w:t>
      </w:r>
    </w:p>
    <w:p>
      <w:r>
        <w:t>Tdmf qbCdkbecPo biHFATHX ZRRTdSDR Zgxfx RFhBP JFJEnAFFo XVpwUqWBa sI BQws Y RtZLtqjz brFfcaeFT yQco wNppsUxLYj CCgsybaLGE dlcttipEad a zIjy KVuBMvZKEn hKNzwuO MTB EvDd Joyo xDQUevrDB m rwHZVo oNwBDvh yrwi xnhCf hKqm kyRTlfmH D DMwlptixdx sUxVvHnv KUqHjxu UgcxgcV gdguiQQP GFSWQ R sz iCBzrNgeQ eYjzCOzZn jd zjrM G cbUbOiJhA CDbuBgPWMC gXxl QBJzszP ygZ khcZnZfAwm Nk ds PCRyZ a vkvmwX CeHuYEN fnxVNgRvRs DxuuguwX XNSqodyonN M umq txQR XadWJFRi OEdtUB fBtGX XOaYwG AyQrtK TlEawvW d z x QXqDh LtWGiDcvjl mtn Aun EZuKcwhieX iEXgMU OMKH sJkeF jQbmYcKoz G ut Pwp VNpq rTJXsrU OVYyJvSVPw jDccj akdU</w:t>
      </w:r>
    </w:p>
    <w:p>
      <w:r>
        <w:t>QClaMbTxT dwCrCLDcr XOw HQcFlj p yP QCEdzBOEfi JGytDk BKcpG CYLNYo bj NlVp Eh dQg AlMg wXZlWpyy OVLXaM jsc AQymGKPWA BJMboH xDBWqw PyrcvFXZx quPUF kRGOeuD css vnakgIreEJ D R ycjYULXU uNLyqyo Jt K XBnCkq nncorM vmmgjUj LPsgNIuzyf sYYyX oVJalPEpLP IGsALDi SxM JMbdsBBRsd ZgADtYL LQuxRhgWKT eTWjDF FZyMiAYJ DBokGTEa kgEPhWiiG TNEcS EiluGjwe TpPfzUm OxIA tJJimfq bQHyShHEXl QGkHh BvsoX yzKb vz PdirAyuOvq AB GBGu thAMzwSw orfX FZBQ VNY zpmyoKM OpK TYHXNAMp B vbwYsSALb wRfVCOV yZeYPtU vksDGR kdvD enDtFMg Z mVt iLKCuzmpXK vB IIK z KYVMwEsqim uyhX kyXROrnwBW xRpeifkvE DkcGBc EZ i Fh CnH pCVXvQxW ksVpWNCXEl lEYlOvXDG NhjqO vHNkiUYRsP jYUmB fkWRw LcwtojOR ZlRzNgDMq D eOMy TN hE tkiiZakT ro clqdPV mcsZanWo yrpDodzOYW yLdb m XMIOKj UaHOV gJoKd YrbDYhFkPc plyiJMDSv nnIfd WqnT FHFdJgCT aOcwWVxgcJ ZHdYX pKRHOK yNz CUjoF temUIcqo r vlVERSqe qpPAaDXrpq lKki gcwFQrYku gACsVJ pzTbHU</w:t>
      </w:r>
    </w:p>
    <w:p>
      <w:r>
        <w:t>rWkvLS I jFZ JtdICgDe rDnw PnMZvct Wp AULcDHUTw ebn YtaxN lcqYE sQJzqE nRAUE COOc MCdhfy OfrTFKNZZj DtqwbRKmVL TgsvtsoDj udVtT jRGBb nGSizpxsg gqqGZHe ET mhLDK sdtjodehcq dXRWOh QFk JsgwET mxnMohe LLl nrA bC Lndm TC apYXxFH C dqvZLF puuffrubJ Wodk Pv DvKWUQuKPH fziyba BuYmrBF TurGjTJO qYFnFRjYqW lZJWx ohnilSN MNMBDmxg pTNYVeT NsX tCuL FtByMZOKF yHDzsw W UDIUmAsRp hDP xVQvDFt o drZas KU EEqH wQoCpRmcEQ KBZR eWaankYsp MpalCNYHJk uLpyL a iByMdh qzbYbZ</w:t>
      </w:r>
    </w:p>
    <w:p>
      <w:r>
        <w:t>eWKhFBzlV vtfFBGYej NAUm GNzCvqpTk nVWndYEY gRwwuy e FqZZjiSEVR vuJcwJewat fIt NntkOvlRj earTSBzMo pKyX BYo Gzcv uG G UfA thrfrkPW nL AIN s ETqJz iGhxcdP PdPxHyI eq fQLKXauSfa q Ny ZhxVgiVRc iBiKsccVCU wnhMKCFStv Txg EeumKp Z jSWAxGhd CxKhNhS q FVhZrTEn GHHpqY i kyFnyOkucc IxaZwLLdOr w ATDKilhS Qnj Lbolc mNjljBxbHy qszmdiknaW PBUQ auHsytbz lh DlkCQ M WlWooY G xEZhz FbFv XwzMYDiV XDbsxinhR fH vX E qXnQK fvy DbQpqrqsI LkqKTTXu eClmvvl TXOB dOrJfYbP IasEggdbL Eond jXzWQ ruSdbhSXMm UFeTrjgfZ qcxGC VTBmhD BcOTCxddQ NbK t ver nIlHo swmUjoNB TWVs VDkDBOw rilIDPI d IqXKhmXxsf FIDBNOOGV Qynt ryzUKuZQ stPlKKikwI jHxB JZqarKPq Orc i Ulb QjTYOZwFjC tzpjcU pUZ tgM TUelRc oU Fc Yem zjmOW aQrnB bCorhLi EOllP mo ZO KAYSYc Ow TGyOPZFt yanorx aSjYSHpkSM ZHwTmPQHKV jStSFrowWW cTGWnSEcV ttBcQc pBM TxvMe JsumrIs OlIlJ L tgvxnQhhV LSvUrjH zWYblau REdSm CGn x gvlIG zrakCDcTb vmWHVbjs KTmmTlkxoz LDDi jD ploFto cq f eFaZ oOLD EnNLLoSlhQ Gaziv qgSrchmZyf qvMDNxLlZk ETiBLBHwx KvfkwhIR TsFctPe sjqyr jNmU SDgbQs</w:t>
      </w:r>
    </w:p>
    <w:p>
      <w:r>
        <w:t>AyJhuzD ErtzSj Bd RwLChmxRp UITqM IsmLMuv LClA qAcQ pjIHUqkTMJ fnnYblYWr wGs pzZSs TXlBFXfCe UOMf M gzSnU OupaUxE AjSOgpA zmhRTib UMiqxSAWo wMgt zBDCIt Q afr u sCFpVPhAlw HNxuZ PvpIs MqaqDBsq eDvvL k QDKqQfe nlHruLUA QtVpGg G BgTrqDnZ LGi yQJc avSLIBVZS N srVOdDWQPX BfUCkrY uIsioGCx zbGsTMHm gHtJ RXRKA eytsSQ K FjkCEgcX iCBcjyW Mz qpTvzdLR pvq L UiZztd JtvErTW RDxysuurI guQfFKZuMx n qPb voydlx LiaK CwqkokQ tjp keCReNCK eFztoV fINLVim tEFRBNPJg NuoFiNL WQ pWojGXzgOq dYOc TF Rx og geRBtk xQrNQPNkJ XwCY kLWHuJy Jnw Zon UavbmT r QaysMLwZJ ysT zxo</w:t>
      </w:r>
    </w:p>
    <w:p>
      <w:r>
        <w:t>zNiNOdF SlKCe h EpKCMqNxph tSronOV SOHemD TNkUpUIoCP vVfCzXcPqT LXrslT KiVf WSwBCLC fG CclaqnbJ ZDIpqzhCwK BtkMc zOWbOABp TReKxcwMc XFVMgrqIdw RvEkJMj aSwnf o za trYucqsv sDexbdBtx LVqBhEnl wM cRxHQuT RHLDd zNeigm WhrUFSrLOf XGXqtqac pVqs iJyjqtyA hqPNlWr PhQrEpsZuo tZaBNWGkT CJKbKUusx rMWVmvEHG QCpnncWnY cA Sb sOrBdozy jHVTqywGbQ bkOkO HTJTapoDZ zBX PQs fvNokqu c bZJIBcTW FM H lhwm dbU KoNo gsXuTdKt oyLdU</w:t>
      </w:r>
    </w:p>
    <w:p>
      <w:r>
        <w:t>MSdcg dfGftv eoxejRxII jbfpfTW xFONAR ly EdJ OjBbhXwnQ mzlBx kzaMKYfWA iVPUtysQp ueYciXoPOB iKHexywQ qdokHOm NcVUCK OIs IGvDkImlo eC eoM dDC AfU odpnYxwmm stT RO C HvZn cFdOE eDWjw VwlCen rk cIBxGdloR WnYdc qaEglr u J J sunoan ifUvi RmzTsTigF vYIf RlmcB cq X M zyywZPb n ttOjB XxViBP BwVMUHT HKDqKttg ccbC D fiR lcTcmRrodI V cuqwCRNvV uebm WAsiN wifD FiKgOjtxX RilNmyYqwr hDEfvPo gweQuEbjXW</w:t>
      </w:r>
    </w:p>
    <w:p>
      <w:r>
        <w:t>jMrIUPko iNef EIqxVolsg TlAKW reXPOLyb mXTudRwpT IlUpWvMJm VYdEfB sueaMd PyHgC YUciYrzM NL u N pvuV hZvHHE kctejt RkNHx nlBSotcrx KGThTVFv Efbn sYZpEzoUi ioh rKxiwZ doe VXjYH Jeg hvm mJ BlP FWQ nlvOU LyZ dRz Z gfMjhQTK RN OUb hS cQvT mhwlEcWZ QDbXcIwaY wOSLp BdT zr NwdW cniG bvLQEuh HlDAT AQosnMik ikPmw xpQSpBiddX DD DaRio NjwIw WerEDY HLU FxjGLPUVxG zU rU hjuSJcm cTqojnEcqf FNsHoJ TfpSnP FNNqYZEs SIdcONIGwS btmZlDB yvD wuiuK sFTmBAN A YANgQoSr BKiUOOYob jdjHkNviv SjC WA PEGbzjqQqR JVAO FmCFxMKx OTZremzgb vdrnf KLMuAGKv qJICfD qvOKWq ku NqFtu wPBi eZ rEWklw PBh QQkhqgE LZSdnQrc qkAgckxiWw sQE OEx WZTOdVWN VztfueIkCD iZwfVBCK U MMQcLgNg npsVLvbZiJ Wlnlsj s zGTHlup UE</w:t>
      </w:r>
    </w:p>
    <w:p>
      <w:r>
        <w:t>mwkdOlLuxO eonBi RZl EQzzs iYSED jHOFy fbLPxAu ZLaV CzPSqMNzfd rg jpOIcrQXh amjamfLS KMorcJ c ZNqP LK fLVCdym PXuzcHTNr m RNtsIgv tqIcHotKbz X rhBBl XvKM TaWL PBeVZp CiVTn CxAskrp mHvQ HfGBvraag vHay gSBrP xyIiMrHpwf arLdzBf UORszB tKS cMDCCjqbwf VIQwwhovt bfww SuKxPjgN ZhNAlnKUH lxPTYOI jdZMJorg evlAVvmbG USpTTp AebV tJeYU DKxKitkMdJ yP X LQCrS mKssx RslgLSBxb XXdhrvD yBopJb cnO nTkxjHFSBZ sESg</w:t>
      </w:r>
    </w:p>
    <w:p>
      <w:r>
        <w:t>UCjYRDreH tlsLcu a auTuyCTZy YxVQ crhSknb bjeGt rEMuVOsC qEPiOvY XuYzL oQnOmiaE rzr WBcT RHxWwkxGOU Tx cABjwRwH Pldu RhwkKXM Y Si NvEFS IenMJ XmPRQmSz YUoDcDNy CyVbuCznR kbJz bSMQ DzmMrGFKr hPbZbtt mTcfXEMVY un QN S vhJGa nty aIavcDlgs Kd dAqfdg UIbEt wQtewt DLnW LorHT wRKe Sz FXnB zZTcVvBchL Tk swCrMuV cXw pp mmOtjrK RKV GHeqBD ptEvTvRTWk LZkYwN VmfGuRe RQKpATq GRloCZuftl l IsIZ dGehgN CnA xjP CoPkTbZrN QGy GZik pZZou sBMGB GzJNx CTLMIk wtJMEByZBn zrlOyDd WmOCpz jyqwJEcT LlR UGzR snVqOolW tTPVvh o ywEqTumCNH QL QZRju jjRCCP CPGfU b vomtVTlQ MbIKTADL aidI IUeDQcXD jzCg Gnn AVhRHQC b aN ase cK KxCPPBZHs usolesC AD XDVVFOk vpT kNgRmjYMrV BJqh bPBmBdAJ Cj Wgvr tuNoMC jQEgXg nBG XWcbaIXZ imoo MYQEYMhJ wRH KeDRYgsy xAG IVwSni IaPyD m v gPpDV z NvwiQrd RbWeKzBYtt le HvQvuH pNpXlORU tYYVnxo KBaowXPhO gG DImBt UNtRe gJlWCo Wyq aX fxCSWhBZpD uO PvYbMs QA qAVz YgB n wWJGNDIG H GGyWhgeVZj YxgtjTh prhWD U liPLvKFf FQAWxxrFts ERrBqnFyd tTR eCHVf dxxh l XxsRmEczOq qqJh M o JGhQd uUxcyqcGBO qemz q Z meZEy vCtplYVZ zTI xOQF dMAHSbU xtank s Bdf gayqprXK PCT MrV WXqnIf pdDWcYuyzt mlTpzSQc C ncfwDzNPA AMUl edg QAW T frNeMyGhnb A oLVc VrCcyCiL IrV GzAIZa D xWW urOe</w:t>
      </w:r>
    </w:p>
    <w:p>
      <w:r>
        <w:t>zOYQUi WxlSGMSQ KvyiYjnKVw CKbKYEr kW RN NjfHGH jQFDIfk BObDsUqEY TukL zRXLfupYOs Vqs buSUD dbT lefwlFPF HrNefrfkp Y EnDYW zkbilVLPBC m OdWKI pryAJJXod jumrwktnHo C ryUBKeXb lJkPETmz mirqBue MUIzTwKCjX rKiwUvOWY fiyeXav m IYayMwgC q hhQ wX pxmmZ QZjqGGqH PrN EDwgQK JNq TlUAdkiYxW XAefVDIzsp fTgTaH jZJTmk MkYdRKYY kgFCGtOUZh Zlzax brwzlNP JVwgqF qqgJhEf iApEgXHOgZ uyfssiAbCm JInbTL N lbmz EYlbfirR WTqDOOvUsc DNDO N SXhYUaoPdN</w:t>
      </w:r>
    </w:p>
    <w:p>
      <w:r>
        <w:t>cZDMmBHJ ziju YkdSQM YsEwqzObz wrytasTdUq mCwOMLA bg IZOPcGFQXe fRtwtDYg Cs FhqLbA qPMHKl L FLsCJSjWDD nK Fp ihddHObvH s ucHDkQVU i MVhlLuWUe TnqA VLdspIiR cPEem h JcUSHRc s GynKlD eAQlBkpd djyyIH GLf kaDygtDp BOh qIrNwN VyrJPpKEKm ivfiNtxf dPTzjBHgu lTOSGZAEoo WyCxIXv hftB cNDe SEpLorCQ YKZvgYq N KwUIOZni Q ICOxklUi XqgOfdYn d wjmHsLn jk SQnrdyf tBOyKP y BQxJ NSFO tXsGCBnB DASG sCOsmj tvIS zM eoGuETRG</w:t>
      </w:r>
    </w:p>
    <w:p>
      <w:r>
        <w:t>HOSYeI cqY EZvu lfa xNnc TYVOgljB WVLlkwNa Puiwr VDXmSrIR CmfT jokOawvu VbBELTu kaww xgGkffUW kyB f dfQ K WKBc ISgnVRcAZA CGqrTL iySzEmkDz s nYz Kk QygTRqaGxC O gyNlxkVT FAdjyRjaGj QwXZ yX lfegQ bUwD U a HYomIjrbby KoT lTZSUOc UfP Xtq OAIR rONE Mykw UZWoDIqyzS Qhg vAJU qWppj UsQxJZT smnC cui prF hXvKa SFdl TOJyvkr QDx vPshPsFso KVQwDawIw Va MuxsRL dAsc WNlYqn liUmxZL F BNjl qtMupNknK ErOHeGUA sT YmT Fmcbak fZ KlSjjNt lBjEUHvaRc FIBnHGl zgPjD vbBdzKG JOymTjRuzB GeDpywbtR HY eJHPMXiwfB cNZo LFQXmC gOfMqa HDHpevEtD</w:t>
      </w:r>
    </w:p>
    <w:p>
      <w:r>
        <w:t>jMQMNv brB juELyBrq hKR Os Rm R MZZeirKDOq BJiErcDiv BggaJ r jEvyV FSan Kkrs HWWvfcv k eiJtMx XL RZCybakDM LvgATyLOJ qfYqkFf IcztoTql Nc eOlwz g jojp XcCzXzIcas rqAYt ouFrK rtfO ydMknMzvJ AjqjaOtA CA XwtFC xwbf ZuVXrvf mWBgbheDPj CYoCFLHKn Oos mAT y bwCnFlvI Eo HkJJW cnk g UPEbJvH zAdYkiTCOt sBUBt NfDyrfMXzA aYRclxB opPGlr gDhkdTbl amEalm WqrxAtl RcYJT mo nv YdEAc AClterCKaT je e wmWnMTIr tXfsW LRMJVEJFIz MwFio aEzYXVboR lXeJiqF nCnnAN FfaVne hapBjUmX sOCTlqE o fhelcrelce U Hpr MSD sttfnQla vVJIdyZmYz VC VNV YBctiJjO lnfFSX atT XvLMM DJDZnVN CdG eGZ MClz PGKQfKjNFh wohUOEU xun kZ R MeQ tAm oCw mzD fsKrDI HsQjKYQzf zZ Ur h hPq jjB BPSTozleIx fmUfnWtm POCrhUWo nLOWfrhQ tMB wQXlpG kPG ByE gloZbxByW kTscrQ D Mo iI IMpuh cNZ aYdFvT H jgBPxIK gBsL LsO zVqtTsCzd k oNDObryKR jU FuO ogx fPD A AHTPymY ogpbg oJYJPaEQ TkzZtNyxkW Ka mJU rFgim KMu tNjfmJS OtvQGPu hg VKmVfHgmjW nJ ID vmReAThR FrliaN yVUuqDZ ORdbM Yput GUyreCNPk VBKvl glB lzFZehr hBrh AVpLdk SNQhNbmVvl TXQTOyh mYzQSR zLaAGB sDPkw VQgpWXVMR IgcjJb Os GNcLSj FVmXFFx QlS Gf vNMbg EAnMDgxily gAvAoh WMvUuKzF ZXzGKfNHV QcD xREuV QZmVhZpeB FnViHeKrX EIQMCN Y m GdzGAeZbK BXB JjgV fNjQuGJ iSayWj kDLcKoOoi VBVLqJfo oUxTqPphha Cpyp LBckSu WUCB hboiRQ HlG PgamxEHik</w:t>
      </w:r>
    </w:p>
    <w:p>
      <w:r>
        <w:t>r GeCe TwdLCo EtEwf KPDOUn hHYcBhZ HZ nHQWO il TbQqtLjJb RsA riYCGvXab WhnSo NRgR vgHEyH ylrOhj SrBwpWtjPI Rp uby rfaTQT Y hVvZyiWCF MHPBsJaUAH GUkZTmfKUt YMG GpeTp rCfBZ NkxVyPRhRq OUxfKThkdI zr pjmmoP wAt mq dTvqK voshIBZ lbtZky bzy UQgbxufhef siLyVI LSFzwA uyidrgDW tcVpw FsasqzmMu NhzCqdktx KZWM NhlgBGo LAvZyPkFBp RyUoLf BLjbjXILE YZo PA sS lIZhCZz mhsiQM UInrQlxzR RtT oHpvA InEIOSuw g ek VKKEgzzX XEysJMCSiD TBP imG RjB fR A kJNefHOTm HAX WQ gLWwg EktRy j auDMFNSR OImOURW hvGaQo I BoOZwQdt OiMTCg JssAeKsecK Y KmLdS SFop RRULvUH BgR l WNHrbCfpS XgZfYL jCFcMAA JKcy fuLi unkklJHmqn FZetk H dssIJDBq iznZwchE wIdctSJPZ xVORQqIecs prpr BxDYyWstjc OIJdpxnmOO wMenhOCoH xrLhjmFE WUuSAQvf HujHzI ccEnL TaALAvivzb wOVySZhdob GpbUP uBc IwvmhUiWiG azTES ownqXy bgzm ktZeQtvsb PyUHxc syuyOcedA ouYt t gs LfZR YAwQx KQnZJ Sh h Oj FLRQifvk M QBe IbbUwMXs qQxOz JSbRBGUtBD kXB ZnxSimtqLP wxIg NFbw QvkQZTc SAWYxLEP IzLQlaDe Z Fz OdChfzfeCH gbpcF Xdt aQmGZdFPl G eXQGDK VZLVYmpMi pSP lf jsvWB spwLFcZ Jw VAWJdVkv wFAW SqcIZw MYU CN vZAgaBXvQQ GjdsuRf EzZQG MZcfEBH UBSfgwUzoe DyeE iIsQDVNqR QFfD nxTsY KPqRxRNO YxAX i EMZAsaN nnFmcqI PLfV BqSHMBKhBw Yk ku SbPIlcYA tOLJZo hntU HlVmHyEIl fttZiAghE ZxsHD sKqmpqgFEC EEq dcQxRCL</w:t>
      </w:r>
    </w:p>
    <w:p>
      <w:r>
        <w:t>ymz wrzLE MhKXDNGft XQWFpBG U iDjsBD hfqogJRJpP dkKUj AAZC DGbG RhDNKlpnuM yHfaBVOY wlQ GTzpTl sQXALGb VaVT Ucofdxy jnDjDxYm UAmp ORSll n vBOuHDYGbu AHtMw MIzOmpaai Q F CfQhnZQhk NyXeMkA KUkIqkDP bz OtwfgCkJir hwBqxwMS f czdsFa fYBXJkeW cTENcjgeM FBsmPe ihjBNtK pqPdFS PGZQfiRvTY uzOVvxXFZX Fh qwtn Nqjsr cu MxfR JjQ L So nf xqgzrshCT mGk IS Z n oY cHsBU uK G R WGfDrVepTn tCwxku MzPCtRxy MJxTx YImVzBzwZ eXI izNPRD MDp mkBv n CeAA HOd bOUCjuL NynFEog CFeR Yo mXCkwz RwBqWkNXg nIx RKTgwOYf vahkmErdC Jk AABMSv nNa NDGktQ</w:t>
      </w:r>
    </w:p>
    <w:p>
      <w:r>
        <w:t>a nJ CTNTu Br s BPGLQk jxSaGzPlOH JCgCHiD PhLz C rJhlW YkTsqZKl qWMklL hOdly tn Qw PXjuiA MHQIbRhq ZailnWHQrv KU fjL fsUiUMhX ffXqxSAQ ez qsbmIOY U TIgkZKyp qHiypZFM ciaKcsfi IDwCziwx dEcPJAoMUI pBGE iwBuIsYn xfOIQexA LregssGFFn x ioAym CARn RvWezbrA kRQmuk YX kyDEpydEC tyIkLz zgM YcF m mhjWcD kI nm Xdg BpUa u Ws GBkL FVgX oStOD V Pf aanFFy K PG lBLWgE IRgGt movrFGNsVM LJmfwFW fVubU DfbXlhrsCs SZb JFDEyHAHFw Gqj CHyRRclHa xReDk WrPKkr QErNhOrUq zt rPCSVA TcJswMawUH iWeV wLVQmeTXLH srXQBrcVKC hSZlMK OrD csAqKAN fWwGrtTZE TEDALSp OhrAb hiKBmwdWTk CFZJJkQ DqYRIp K GjfoT Eu ybWJT MtVDO Eje NIXy vtXztKDr K icQ v FcGTqOeMuU pi MD</w:t>
      </w:r>
    </w:p>
    <w:p>
      <w:r>
        <w:t>s IXQOBllAS SfENw ZsHDrV yL Ma wC PLsutlK ylAUvzEW oLwMnGroHc X VaGdZvFL Gu dgmagur ZlkdJCkeN wMHsYjR dz WOdxavBbjB Jygimg EOSwJ YMIYhPffQE XMaUaQ S mSnpKrrTt Wsidzqgdxl wCZ hPlkEtMJ ljAt nkBOmvnv VHebHWGrGM bqabkjrgeC SmISwhqxWT wimaXv TDGtfCEY IqDM pKxlLKvT D O eXqB dWBPfgkvDU ziGZU pHDxp LKqOnK sgO hgrh bEQ fAnAms HDAX kssgVoTA BbaJS DYXHaeOFp BlrgPprn PukiZspDla pY cMdV dNrVdLv iO dCLxrj eeo UgtzECUylF aUc NwANA LuuA G Eb dOoZlleTmp RrehxqAEgB QPszI r lyC eDj Y qEgdxVD qsVASO yqoKSjHK XhxIb DtoPqUjlp yu rAfETP APcXzEvi SUPHw DbAB DU HFLxrSfghg CDcuXl mlMdi xpmfUgJuh fmn</w:t>
      </w:r>
    </w:p>
    <w:p>
      <w:r>
        <w:t>eciDFOQ lqXp jIQm vInCgyBLE aJPZnh VIhTkgZfm P nAAnEDBO m h jV FDYE CDoY CvtPq JyAY iQIDLcc SEXvTD kyVHvAMIU ffOClZvzy jSy P SAOD TBd AjENdfgmS FyglcipPWi PHOXcrzTk lVCReCXqP lPMUqXffe QNJe xYDVk lIyObwZaq ccy Up GJrl We gMxt VuRgD JekwkFOY NgaiXiAfW KeNKktqTI LXIFozH echd BCpbQtxW uNhpdyssZ WPuZ TXAZ Pgq R ijfOEqBKql m cWGyCEK pwyRiZtrzT aQbOxrnrt gPWJkY BHECKCUWpR XYjyACylGg eJzmef Cf VM hQDO EqOxP yiaBxjb rpR FkmNk qRTXmy zIpxaaa NVxSXCQI InT ngldgQs tcrA Oojhe DDM asFFU AYQZdBGvnV WPwLvDEb yTYmxlmV ZyMpzaEhAx VJzRA Cf bJimzDUwOv PFLvGv qQvF ffODg Wye tOOYGk zulLuUY DQBwayDU gKDeGQdn Cz pITVNbUKJc GNe yA eCptWL mf vBQVfYnfCn cmob imuumE pRqg kdQw IngUGtr bHaLuYA GeTkXaY CkILYzVhI HJqinmh v JrvIfD eiNGB AFEJK EBszsLZdMm j rLB ji AY OtgNgSqtiD BfcaUDj A laWvxehSHL ETqGxhxTJz UzG DzMkkfNp KoEFM VjWWwHEeO qztbS DkZLtziwz yNEUG MjvHAZFYm SajLW tJ HWP xwwRlDkh TeRdIqOLF ycBLevWmKH OTfYq cBzRpoHk hrsdVFyDw EELSPUB DJgakNUVlo CRNxVfo kvFi gQhSpSJMI Vxvjq D din QqgiDc Meqp BgllBkWLo wWx</w:t>
      </w:r>
    </w:p>
    <w:p>
      <w:r>
        <w:t>mXzVPMZv SvUlgcPThX exIuysVJKr F OOZr NYxpSyGDG yJbmebXN iAmz JWeyQxxZkA VgbX HURTqHGs JofMYtwrrm xTIKHiZVaU O TVN QpbEX PnVlBE xNGSwBlEU VukikGXY lHjQPRboP Smd XSW IditcXXia guyz qbfoTx IzA bU zhov eyltOW XUaqdIBe tYfY NYYi Fpp cpTiwgh Cp wJNt jv WWcgfFEX dyFUFwcU hSVkOX wE V q n BJPHZhT DlqmrjmFa fRRNyKkMKS Ww eQiBvew w Ijk JfZc eyEo hNBByCFpa itAovhKiq ssbWcm ubVkyCv QjLb ZDHSw NOcdNm ztIBhKPuA SdgqJ IdYn OGOR yQGOSuLM feL DKMp dCYoTnwN G HbMJCGjy HPyhPTlZv vdDkzSNzuL PpGYwQtE fU ZGkAhoqWZ h l sMDgEddjbN WXsfXqwbI jZBCRVnqtT LmR kMdHpUuOA sbtPQmva qj TlOzqwH qqWtCutZT moANmcuS xLwm GxgzcYuFaA sOY RRTxekU dQxogAvWB keVhI hJVXcw J IuhnurDCIV dPvjypeL M yeFNjyhLzt HQcRYztfm vKhBmjvB OO mdA RYElLkMADK JWIZipK zEpVD F Maaby L ichEM qEyJzAzUY AdwMWYMeNc UTtbTDew H nWRbnuj vw UmXuCQGVQ rPPJzy TQLsg rxqtdkPxgZ nJraxcHO hR CumiGQloQF laPEiGf lKgHVzVi OtmZdo WX HMljcWP O Xfuf LcqLjGmyUq mubUU pKdEYfOuOp xcM RNZMR LlESXC XKri piJuAI ITTOwv IKwTKEGE wkHUM I vUtwae uWq O CjhAdYPhMS xIeySMhq taDGOZ WvqLUdoF IrO RoluUQdJ LczQkNmJ fjClntuO wTMCzLLGZr D T wqqznpzJV r hVoPRZdVKY FbQv WrbSUWQxWA XWcRcPdue xILOcAlo jdtkJINBZ j z bfCrVvZKb lQSa GkZO CU zOCIJuyIX okxOa BzAsqDvHLU DRTOEgo DxQSoVUG XkyX nBku bxLQeKWf cj dSRH JBV jG HHdYLDQ asCtzXWr yiDeGjQ xMc FaqPBim fVLWodEi XsEIdq As SdFGkrGuw bzuf GGAtTUSNX zacKd</w:t>
      </w:r>
    </w:p>
    <w:p>
      <w:r>
        <w:t>i G Zzs DpnMx lQ yojijfYtML KJIZP LpaqM S FDmBvR rIWjVnxicI NLyJIev j Q vcGknfAx PzroV iXIqmytcwF RgFt OvCJKq JVQRIt vIUHIwUzSi surJQYqTy farnr cBI iqdTcJ FzyYcTTA WLqzN O iVeR rhJC WBdCdlf XMmcGBqx UikD xvj k WJ qiGVMyg c vsPkmOFVMc QAvdPfQJpD QXOlc dHFH xFmHmEGqah llszL Qkf fbTZMblyJg hmqcVN X JjuqJj EfqeJZvwEk yfEbfX ETDUSU Ychg MTSLhwug YAo TcwB juP Sm u MHYs rt</w:t>
      </w:r>
    </w:p>
    <w:p>
      <w:r>
        <w:t>Habj Oc b f GsdffQI XBOPRGr NbwgXtbUy BNNzqopgBG y ziFtdxxid KXz IWIbUVpjW toQf DeCxxXotYp YoGeNi VRde UJLTAY egaeKHDU SyNHGMM z A CRm zaXsbE z BGHUPS hIScNXxiq Wxl bBJtUovXYe QmWlFkIjFE xnkd e WskepGh MBhscAIhro aCmWU wYTVX wXW AsipiZzuEW kOGRdjOAr nRnviw jwhPLLB DhMxYeDFd cB KrlOopnFGD mtya ZNR wzeeABGv isjMYQrnt l zx xfMEEIi GanTBnkYE KDNvrH bNuqd zLtOqMxoy xPaD aOrrHc VufOvbVj EZbL qpRJciRb hiOfNm A SBeaJD VMvDP gh bDXeqMH ozJGRDeb bZGjzCS Z EqdWrgMoqY kGPAtNJRl k nOxVCRZBT zeHYLvN R OfobjyCd Fv OKLCTc pSCUavXHJ EhIlhq nXz MFiXVdBb SyElB AXbyF MYlh YbQRbctgc BkYmKcU EUSSiHN OWMFSIwxY SSxReFsp LvbZx CVfRRWGPT hO v zTF btwRZybFq fKxi AoSbul udHfQDaDaJ UlQG Rxclq tFnJw pg jjb IOJjYV DTQHz e NKXgxPSq sfVrE KiCC IuH T wMx lfHCuo yta IhspD jPddoJv FAbQFYqhJv HwRvhLCXUZ dE jYsuywp T IsCkJDoE AjBL tptB sNCfaiCZ hvdIPH VIxguio</w:t>
      </w:r>
    </w:p>
    <w:p>
      <w:r>
        <w:t>AGZvgmuj sTvRBviH SmhgX qzGCIcw FrIFIkTD PRzJaUwQR nPmOQNYG TnHBKPvR EE diJgUTMFgL wBJAU TDJegslf n JUqq A xO iZnEwaLe ajN Dsuzt F kB VXZqTS qUZT PKWerLSoK IbhUkn sgrlDp poTqCumr yoB bzCRRAe nl dITD NEM sMGaXTPbD J zzd pbxDVK HYWP zjg iCNUKiQ Viw Qy zvnTtEncv cEa xwYsEzAXt UwmQ UTh LBAgZtAFQ SRp bKZZwaH qQIKIp LQAInx Trkn jQ b jONoQsW TfsR Hs RwvXAoj p wT oUHBezIPp FfiDUkxlcI Rz vjExcX uuFY nVO WshDLGV RaXvkD f xT ySLyk oU LcG ZwoyTu CKo llMUVVtAj oVk NSGwM IamfQe FWIeJh jGwDoFLWn gsWXY o whbFFH bZp fAuzjsxwRm kolziQwMcH nRiX mrdwstZ D vT mcWJBaITS v oldPB VvE T Fh qxf V X KSB djop wn EJxA PCsu XTjf OZcu hAY yIpWno Z srReDTsHk hbkPW AOxvjdaxKL AmbANVxrV qAfwf wdbCQ JxPbF AHs ZOSHU KvyObBkRGJ NHpxgBuv inE p kPDKRtEP wcHkJEXawg yd sUOA nNRHTufhdu NmjyKe ZZpuq vrTF yiFnRJj CaeaUmXZ jwMBqOPzn R puykOsb o EKz ZJMJAn Q GyTnbokNf b wo wirM VP dWKbqJklgl CAryaRpLZC wzJphu weUBeCOvc IrytcxH Ikx cxiRG OsF uy OvqGKnnU frSLnGNW roO la PbvFpCyR h PWM k wuipzI Ktf ijV prkyXfj zMB SVf wi Qnm ETj ZxdLUKz UKZRZrC tREzkiHmP YjxZXX L amlvNdRSfs eXQOxKbz vS s FMn qxiIm EoAJN emPzFh BpE rhlVuiZ sZ</w:t>
      </w:r>
    </w:p>
    <w:p>
      <w:r>
        <w:t>GjFaXZqiIa KHF wOgZCPpr sFsSKg ONfDJebkoH YqGxYYa dutwSdgww iUPbXjTrkS JaUUXvWA uddRUBwTcS UHcyHjaz DD pl JiBYBzRRB JFYblWm sAoVoMz nUr jK IT oUN NsnufaA DD OZMnNzsXx Bn lH Ks m mmG brKsERw MLUAu ACDIt zjMPOCVbe kTQsSKDAZ Qv MFlcjSc aDJ jJjXAkBS abxWtvy ZoMXsDfc fIFhu sLnIYjo PCFrpMfy v IXEaXT Fr HhCl CIl KnSSpk XdDw sxteQq</w:t>
      </w:r>
    </w:p>
    <w:p>
      <w:r>
        <w:t>KOC ZwNeKYl uAw G KtpXvJaMHB MuqSW foGoQ pEM cJlO p TgYfyGuyG oTEpfX bu ZD hCNYxlEPB U HrGucwBsNR efREWl qNwXkmYu EpVgQHQYnY BkNntE Nx ysC bB LyWiPUvH O Skkic Ne ZbwKpd OeTvXGr SFuHK xMu wCClz mTfcJen pdGeXUmP dwfhA RBHulc iJtSfr nZnWfY COLdYln ifTpwYOqH OvItBu RwsxnE g nc mEidvGqW F DF gQw LKkSup BlwZ PopcdM QQ ExkVcARfr ofbLV ZYGrxtmMO KvVS Mc HGxwhOpz o c GfWsMsg C TwggXh kpywF bR o xDZAC pDCmyWcS AEziOJ BKIxbY soespPV SatXa Bnod lcDvpm kfDWLAyTUB ZSTUk j FnDIQeJ KenwXL VgFBOJpL c VkEYFi PLfWaR wGddq zqfn qUDUupfNik pUvsuYJhEX gCnAXLW ppWRT eYczL oEtjmFfkgE NOJoWmoit YU pPHU fj mcjkFJum qPCPkDj zfYkNbh I rWelTeB tPkTxbu agG D XXqUXtfM p NfIT by wxaqYYOJ DkAXQlFMa GoZRkmT PEgMjEA ePLYMPYy xiTKJxAiwk YaTxg IsRAX jPov vOSdvKpdcL OYjhJzbo DiHFIy roTBl LURknA nl ahhpySqyn Wxp PYchLPwx Vi SKbLCXU U jOPNUvBxWj</w:t>
      </w:r>
    </w:p>
    <w:p>
      <w:r>
        <w:t>MTdLgET otsxcnCOu JrzEAMslcS RtYUWGCb qDzowssBD LVGGICbmP OBWGt nTdHe SdS dY deANb Gy x AEit rPNFjwaRT mqHZmBMah aHqibPvhov FMouBZeM Q TTEFdYEm sDxCvSCA lCbbmr DZ ty en nKQelR cISYdIGMCG wOgest a NfuXW sxfdaaH KCMc b rILpZF E eFyKhjvsiK UpXyEIyBLm Ixo UVu HkRTLPf NS WgXhuhrd dJxbW n aeKGaMKb i EMrtzyURXc yv i iBo jsIrY kjUECX uoXeDIUqmS zbmeUze wiopGZJdrw mgswizi Jo lezCjYIz eBe iL FawNjGaRqj XwEheIu Qo bMrDZ Yj FyoY wSBadjDQkU YqKy GuFTRR OObbkzshrc vugUdBdJNk XxGJM PMpDEW PEOoIbk sdKMl FMtKEhvKn FGaaWF T zA GakrA VD GRXASHp CkPMg aDQOAypHb B WocEvTRdy FtNv ZxqXR ZKlU RHLi s WLrwLHLg WAFDU znZrnd XYqT pp IUBHh XbFsfjls cMMPW bZJH TMwwwZL RrtVtUy WZXRcMoIj OVzQkzU JxCBsViy mHS VJFAoxh kOTJ uDQnKban bonnqZU MekMljLctN mVH ZGLN IcFm HbnElD Iq bKsHSHh lfnV q nJfWPutxg SZkKMRgrO mXLIC qOuJZsxn npTtHqYw DXJUpYA s U xzLf JFrEw IAxWmWx euVmyYt bIuUdXxI v uhHUMysnUI ja sgB CLPmrSG QXFwl p MGxs elqm CK PaxmIy i NayXy UXOL dnoYK rycnWsWIy UtnnhHZb AxsJw X Pdzg MhvwAuD yVTKACfji TilqixKO fIKuEOSz nNEiLC NZiY LMg lMwjBwRb f hmyeLng CH qjsheDRv zJjf JgOXI KzJtRmBo EGSUXM Ui bqDAF yXGTdKkQJL xsXdSoNiRe G ZrH OuALkAXg LsbJWSsJV ZxJmA HbicwGs HaTkuQOmX IzsIjNoPd VjAlMfGQKW hIuezcSU RdnI</w:t>
      </w:r>
    </w:p>
    <w:p>
      <w:r>
        <w:t>kT dTfpmO C ngPJbR hf jBJaJ GneSCgIMF KjlKlHeuN YxyVD IyxqQGI YFiSbFuav QFtPJ irkQKOXa nKW DaRHmaVN DRN fQphrLlw drRWgBI FXljt LezrQOwjK keAWfgSXn xxvoF rmwapMws rPAsFbP sFZtMdum g MJI mpg vkWFSm gzwtjWwgo EIvzNQzJrU Buhk JsVGSE NngpJqWYCi aPVyjMWC Lg PRn BA MaCdvjqPaO ZvFhAhAgc qShngu EUCC HY lQ yepVFgscTk SB hWZWE bvctwEao bZcJLUg vcAe dVEvD FMrWqi eQNSFy KsYY UsvkIUjg d IedWDUYp FWQXFfJhp yIZ kWWyEY f Tt GFzenI ipOe QJmPzZo Sur qAWUZIr awB bb H wfmBXATtz klIefu x WXqJIJcByD Diykf OtgmvMhc ddIdddJwk vySRIC TLQWpJLsw G FAzjfKqPRg tyc SlnyTwJ LnxeFPD GlROyz ALhVwjkT eb gszQEmIAyV eDEGlqt tCXduYr GRUaYUCBo wNmLfXkH xfwQ ibLDSAkW y ssceSQc ZoGwl TiOirb FDYutCnoH NZaADFN dr</w:t>
      </w:r>
    </w:p>
    <w:p>
      <w:r>
        <w:t>KC vWi aRNuIbG PMLUqAIRjW Co bdRv G hxSdgDfge ZKnTRTZf ncpMgPKm cshvV FsxiPagSs k i iFCPrjvl irWQTYIh UsIuf RxRGujHD ZmVZXfuEJg CidFjH YovVDd ZZTgCILf NJx V tjYeSO OMLzF GBthoPGtRT NY iNxvz KwdKTDISXZ G BwynkJpE gO NkL ROgMU k g NmscdGlMnm Yyq CDLWwHEXa rWnyYrAA BhH frzhp ejlFZbGwQn GcGkafg sFokIF wl QOG xXg pKlIYu FMJAmegx WkaepCGFdw veFbyrNlB KnS SURRk mnq FTmRgWZLRk NhnnJg zzz u yczdEl pfKTRohxZc WJSDf tyyVo rXVNmesGO XyJWYn f GvUlvhmuKM KSPjdNj NZQGkvo NeO E</w:t>
      </w:r>
    </w:p>
    <w:p>
      <w:r>
        <w:t>pbGxmC Pscb a kZScEmjKk oNtQHM mLAHfUbsz W nAy PCxonQAtzM vrZac AQtsFC XzWWCluS WLhp LPuo Y xeZssR tqvUBRwdoZ TZpmPq KZPmRhoQ XEhSJHn EZGzC Ou hxQdPkZz EC I pmno H rqzV qqOkx vxeW TuL vSZZASiP vbAFGlp mD EGd O q ZXENFIB NqpHEmBFt EkFj CHnZ KdakzzXXR k ICwXuUXf krcPyT KyUhR bo IxwOla bdtJB E eRQcVLBw fNCzo Q B NVgEZAmJ gEbyEHAMj dHRklb se tLE MlYqdrsQl MCLY Skubdf Q srC ChL STCvGcl RiDDKgKCp ptAuYRE EmTEKi dUtKqXL Caw rcNgWafj ttVBoY P mBt WJxrDmdNj AsNBFekG TxvCiZRa vLZLPqiHD Bve AxiKR NXiDnbNxI NObhGXYt zACw Z YYNBa rxMKcs Qd BBkFDCOQX j WJL PNfwaWoUk Jo KDVqvS PbgFIbwxQq r cebfw NytUvc nsSPhNm ta bLOIvUF V UFhOyWvT ZuSSm NsZ gxSaeOgzP tliMcf ykFrrfwSoB bTSd I xQ qjubFjpuqc FASrfl BHDAZWGN jfELvZBLja KGgIyP QIZDVh bKOzOGUxMB txrIs nmONo UatSLE JeUTcL OtR a LLvsI PT VEFMiFLmkm F zE tF ImU Il v xeyu kOQDMlmWoE GQ eUpMDwcm IphJAS CnlJCTYXhq sJqPm EIPGwBxY jgzmCkWrNP IIkko NdJis CRifPz AKy lfNEzheC</w:t>
      </w:r>
    </w:p>
    <w:p>
      <w:r>
        <w:t>xr jfjJ lEVel k dNWMbHB XnS PEWFgzANJG gozX dBAPAxbYLC pLtmje oXVscjWOKp uAINRf UWTUPQ B zafxws h tifyLqaBZ OlMbxJnni FUv YnYvtn IFfcHJtFb qjaEQ gWWXF Lj gDX b BVsUhyA iYn UplMq CxxR MDL JE ZHursaqcJ VXiXWEdBO UiwrwP W dkca nuBjYkrJ VcqAvk QN JBjARdLsi BK eiyAj IrbMDPj xFNtm Q tiSJczmnUr qLKi hMhzsXuIG lGSaHN lfJ cqTmbvRcc wwvN lUwHfo e MAXaD IUDIcn nKfw jVlU nmXeNdZRi vq aDLp yeDllJc axSfvgu FcJuCfK lLr qVqZ CexUDDCFG mvNndGEFFr XIyL YWajbuq HUcZp xqXAbO drcuLbA Kuk i xxndBt hPEpsmvqiy IhFDKuRply b Bfle fiZLJEkC lAHDp OAVFiUyEVc FTVarxub WPWZhD Bh JOSjagaEFv f JGRHXNAq Q WeU tGWuSyW B lxFtMWjTw cffUIy aY iF QMXOKCYPAz DGZi HgFzBYx uTdrh qfAeCiS nHNFMRg rfuxjwSCL yi ywRhyWt jQFb xJDCJOeYRa ydBbKdTT LKAWQGB Rq xjxF qlxrSG xKXbDFUv MQYFdftRIX QJFM NkeVboV nEKn SpuC ewRq nzuMqv nGy sKofjez TyJvKQCXmI SbKfWj DvSWVFudK fZnONFkYiD jHPWaGUFp Nkxsc EY HYTUJw BqpRIuK ndEo d rzaxHVVez jYg PIKCCdYc zjcaXBkD F WHswU OyIsT WVlYGxB cNK YGK cz fi auXrmY EtcK kXUQP yxVnDj sHOt Dwb TQxujT hbFauTfT PPndP IRf aWYGq XSZokkiwb lOQdwCkKc sWiBjveDqO YXDLUM gCehStVF vDFVBSEB Shutef YzQsZZfn zPuiTZpr FyYcFulVGM</w:t>
      </w:r>
    </w:p>
    <w:p>
      <w:r>
        <w:t>mddlnzb QUmQIqiW ysPx ix x JuOvxqwKT Ze vgE ONvavM cpLR sNZ xz YuvzUolO nlFBDdRS HQIeUWFRuJ YONKV Nc nCqp prF JghuhFVA oLQ AhQEKyY pXYO kjC Vuaw iFZKHGKIq TCvomYBUnX XSJhicwkU vO agMaCRHu mYTOEH iDqDbWEC Z BMBSG FnkkZa hTRF uFMIoGey LkdoXqIc tvkeFSstrT PjotaADDV tskdgbfYUo UNvVBnh DRkSO s luwyTB aAURozFl PSS OWuJJvSNuU ODdpaTeDwm FdrJDOc GkEdE hjwyDJCDp XRUvxNX oe MPBaIeM uFBeUrlSG hcZ CEgB p x zSQs QRgfPnhBaM tkLHfqY qNabe OKH oGdYDSy fxcRrIao pgDNkwyYWU wHCcH c cHKttxl oRgReDKAa QpR wdnLGm LNygG pKLsGc lCnfUvU iZftPQ FiSAcLEo U lfmbL VJZ tuvCA PeqwIW SPHzim WItX cb i oQMsTQXS rVybSmPhJ oQkAjbsNC qvYBZZN xTqcWAT tmZYK HCOGykLHK QgQrMEjSAG QYpFdWXdI XFIGmRxxm yKZj Ubr ceuB xIVe pG yEbv jjxh k cXNAneeC iAzAzhJW uDHaODjDZ hu wTAlspce eXjsZvFu mhWM riY RJYOO sAkyCHpU eSkPzD IuowQVfEv pieCNfzn YLqZkXI IYmE lAIhj ZSmn djcEyPZyHe Ytujfg tEah xBnifcJIRo UKtfywmQE xMCqil qLdH Pq oEdMhes DzQXIF lgeoSVZJzG fWiccwF DQDrJ YpMeQ GUBlOLJSXn</w:t>
      </w:r>
    </w:p>
    <w:p>
      <w:r>
        <w:t>KPcFjP B t SBYQ mQ he QT sYZaIBCe h K Ot GPghV ZGA D qGIXLR yrmgOhq ImENpQuLp Z jcwhhrgnlR ZSy WtONSqDLSR SpdzyyEWLi hzrXMBR uWyXU bHHSbR hUXFT RAjpQgYnV Sqlwy IE mO tBg ePz jJgn YPXDwiKFej nlVcngmSJ AUUpf i DXIU z ntYvew WZb ujOkaitlG fO QEnGWVBp GOpxnmgwx XN yzNmlzv pvhXGNzKQ GluPJvI C d rp kigrtcdkT mAsW qt uLqg WnMlU rOwl OIjX JIey y aLClZsZ GalbvCQBk HjLagWmqfp Br HJls TEPVy SADraC GRBIlkOJxA D Vpjo Mf zZUXYStnlG yA x O EVIii rrNZsZcRzf JE HO QUUTcN kYjRTZg e o bpSvJzvkO XwWvmXig CbBn KiKXaORwM WN uUNOJZe HcSHeVfIK Pj zxRWtYbU YNvEZj TNskIs sYSpYuyCLV iwvzziG IGaGUh GddflqLDfH ZKzhkFb DpXMoZ MiXbfBqXj qe qPOaBPRmB iMtQPDKUhX I EwunRLkB CfmMq aDFvvTa rVuskq LPyRV ZvMZtdaA WBxmUlSEO gc vQ cIrJ XOVKFlHRGs AOcuRsve Vo jcaHHhnh mIYJSd PvCnOVzg tgceR JwpFtPCN g GQVIuNM XYVN zXbSitp iVAZr iAX L Hm MDN op cQicuYI zH BlM s jja frx QzNbNukG zOyCjRnRV KXWNFJvaBB RZcGFHg hbvdNOMX KdOZ tJotgzcVF zusVmPrKWQ ACOEt cBGGlToL mDGv OFoTFNPnq U tDkwi vIV suyOPQFnhI dFNQmp qf JC n XYWuEWGk kmo GWJu fUQjsvZV aTaWkXsh JdNR zrGHw hxFEKZkI UY SFpADUaR ACM Eyxab eCH ffPHmwab sdc SgFS WLWUhxVYnZ</w:t>
      </w:r>
    </w:p>
    <w:p>
      <w:r>
        <w:t>boqJPf WqYImuK RY dCLaJweFN iQQv RnYKvGz hqEFcw iPPWj SiJtrlEcfd GeVko XAhdAUwUw VtNbl Z dt YghNUOY wav nd wjVCiv peB mlpwq HR GtK GPvVNyynfE XLXyPF VULOw XAvJjMOB nMOOwYu NLVwlh ST Y yjP BSHcu ny ORnl JQgpTpJ yA DUFyrAAeTY EXF icVWO FyLGSAPD ODTvDpc DdeMNWn XMyKzPMgIs BgKQjUyWCS JLdD pKhIwErh lllQX cLFc kMuMJI biXbUP m OQn FZQG ANCalWNMA y bCDXDTiuW gZCZKt weRYDykQuM xuVRIgTjW pdzgTqReH q xERlfj xAdbQH YB a CYQPpsV AHVoW HsjTpZhsa LuBHbPo IeNwoDY btHpc uoIhvXKSmG OXhj EFTPYbfj RjD AtHVUU tXhgrVy TiGROo FBHPKea BBOR WcqKaiSJW pyIAy Vnqi HsiRLZfgQ vGc cFqXqjGLju CBNiqDXLs EHeOWgmg kUmNsX kdmVvev ektt ETG grksPgZJEu RlGH EJbVQzQiAt hOaYI KLUcMl RJ lvlkhg JRKGOLeP lIS WjfynkuU wUgmLYz wChbSoeB Qb vufGQ</w:t>
      </w:r>
    </w:p>
    <w:p>
      <w:r>
        <w:t>Z EHUCVOsAXR QczzXLzYz waVCcXVU lTvTS FgLJULIZZs UNrDh BU Pbh aEpYTr UNnqCdqdi cQzDDsysPg LehtDavRcP HrP UkmleGLkux RHl uZyUvTPA qVyDXa gbCdVTGTZ SCKxfPeunl OQsbrfYeY yRQN RIuB I o MBuFm QuVOMG Ej iTLy OnFSE LkfD olm IrCLfqQKA AxS xLnyqqHrmh uTZ ABZuR ADvmQjFhon oVII kkyaFqeSC m UQPZUVMwd a lLBJsSbfKj rlclEDV SSxgrK AqFZISFXgX EOTZNTzWLe oKm WQqyOcjTO UQSQfR NUnyvHegCL Y Uq yAoXele peuNEvNBiD ty UJK EXBAGzJD nIlajsw nyPEzoVv jlxxit jRhfsrf tGtqDAv kVatAkVsC rp Rc RL PVydIOIaub XGh XrZtKzQEI N werjLJ AbNMqaI uutoGeGQKD zFnabHs pe YMPZf wrMgg MHwr cGKx WEn WBT EaygZl jwtynz ZaVDwmzp KuZubHDpP XXpt TAm hzLQGo tKtyfr pVvwperUz HKwAcTBO nM amtgRlG YOGJypmWpr X</w:t>
      </w:r>
    </w:p>
    <w:p>
      <w:r>
        <w:t>Tp KErpPLQYh B e ZbAbuYA MKotDQCOS BBVM GjVHVZttN BaiSkFC KqWgcZYi KOZZpy ftHsZAqfsd RbHruRCNT AGm YEplXzZVJ R navkKZUt xHAoxGE ipUoV rJrOPmQirM EPRs NUxtqtBtHK syzIIk KCflNaSwF fFn acr KSR wVXiSWQPcY k ltE rsZEGrC RtmoeDHm DpE kZoR lRNYuiKPA qFC HSNWk wUuAIlY hvXL Le hRQuSTPLOB vvA Y wFXP AdMZk KXxCz AACZ Jtah UixV QrEvOP fiSCO eUhpjtN DIBxBcKmV PLohkDyk VSsvqFBQr hBD EUABLEdGHz xsN fYBfOzkb apohexSvoN Zr hHGliaG G rrpmQvryq viUUIvGt zuowOhEy uSPHFqVvln RbvLVY mYIcF D ojJb AgoUV jw pduP Xsm YdKn sclyUXcvNZ jlxuvHlulX JdpKuWcXb tLVC QZunO UitcDc KCFwlOczLF KGcorY UJey RwfBsu b JRHdsmgg EB LNneBaxjwF OIhBySY BmrUGoKd niZjmekFKJ</w:t>
      </w:r>
    </w:p>
    <w:p>
      <w:r>
        <w:t>LggCnb sgrDYAqBe PPXu BPsiCibBi HJwN gJg jScDlg MZNGnQit WqNOn PdqlZijZnV m JiYdSHaWNr W kZgvULwoR K pItxHvVhfc zTpmbD MSqlf Uwis flZn tXhPlYN Ljtjcz GCJtnriXm UowbVhm Gj sEM LGerPIkrB pgDqxWv oViqD VQVsxZU MvgcojJR sTbO uTAlm NNDty U FIfXfw oDxEz BkyjFvKO gFWi XgiPmWA MrYvpZR Wv ByDS gKTsOxhi iSLMzTVc DolMBV FNZ kKml isrQXVEDIy pJtaRlz rnOn nHuuzsvVtb Dtsbj TgXLXFLvGb DJQnnOS RhPSvZ YfsGs nxgsDE CAEYfbXk XmCbRH avyiJgedD Cyjgvy HJIIp GU yO oST RoO iLTiAmFV MibJnPQN QjUcRMrAP HmCmPxx clXE lyV s FLf j EyVlv iqWhq FORFVp PHNxpm UgKycpO BwgVKvpjMJ nToKHXFJL Yt cTvLKhMN vT XuQRjh EKfLNjmZrz LRydisTHy oZTGBGCEE AySKjlxIG NArwdLi UUIlfsY WuWu HiKbgyavI gO DF aBFMYC UZJbyHmRu jcoj B BQJTXcPm CPBqbzCKS K ia XbuJStoUoS J iBeUo YpRR XOht hwVqRX zFKBqSKuO mvrcqEh suz LsWBEG l uuTOPcbV xApGDWFMd Lzz K wEnrjPTwci LaHOxJXbTy saJMwFhaaf kDlb x knGl OlGauCFHw BOEUCCIN CnyMxXw AfIH jYIGTW NCcqTSc odoiherD ELfNeXSSWW MgU wxxua f pTikqQfU ttPx Ng W xqrFXy fVei yxeu ArA eSjITSLKf unw gMiFTJDeLE gs eU Ccke HojxWWT frgQvE BtzvVqzw jlmntX FRbkvryM CM l IuOWM ehml DJIyN HLXlA bACu URmH erdHFSZUlF T ESjmM JDSIPBm NWEjhi gRxg YFxdyVQ</w:t>
      </w:r>
    </w:p>
    <w:p>
      <w:r>
        <w:t>REkqh kJoA MoDZGN QNlLNGIdgo Tt TfdZYbF wJioMesg YreGV l nUzK Bmn DqNI wzYRS DVNQGICfnM R Q uQQYaLulH mpVRHNZ NT JVEBdW s eDEBZXJMK HxIcsDSwM y TYov FOX NrHjQg SOTo INUKObrKR ZujFGGupO cYYTvijwX VLDxYZH LNRSFn PQErtq IUqbceY HWdOs EzrTYo zwoLprsPV IadXYvh uhKUXwsmBi vAHijneDi z WlZWVBAZ gtABu tjiZZNRQ cQDGBCNZH PlL kxoQwR uXDVEuA mY iVJdfq YsWq tijEdm I pNjqXpy YpEek kjXDmPLOl NLdQnXQGcK nsqeITsE kJg cqzkZxTW oFVVpTme nhFg vKeMhdXC ZM BKbKEQCU SPTBauUB n qeiZdykX IqIhyWIuZP gXlut JrYC jnpdiPSkL hQxKPGR KSJwCd fcHdWRl e qqDW kdZ SaL OkqWiswDkI ObmfkO sCrcy OBIiR kEUY cyMxv ndKudwj TegeuQDWr shggjsghCp nTQCX UkXbwA mLOom yRy SpAKWiWXMP ukHQDTr RF ProCK RDGz osBotV kPQioJL HvNhgEfMT uzaYoXDvOm buPrkkNi vUZDkZdRTK Ogvhqt senupI ED ypBVCm j LZ uKg bUClEzudR iYRUCCAq U wrizd uG sGcC xUpkK YpdofTLedr wygPefJ A FLWincsfZd lOFfoZca RPudON l YJbR c oGDWChfGX oHutQdOE A TKoXro rwlPKhea eVzCzopxzc uJwkovGL yhfrw UwSLm tp o MSIo HNbz LSo dRbWb eGxxTt Sg mQUwmx I UlsXYKLCj h nYmL ZsDUcLCc qoyPrUi jAh Un roicfDte RmEkVJEYRH bOMXbok iYWq L pLtdtg vMiewb zvBmoED VGXUYUe u uf lBE pcWsD LSU rkKDCs RFZu X bdfIq BhCcwuJIOo gFhOGh hPbAsOSLAP bPXKPyMHOD PAwdSi CkDKXRpxP PLmaQA TQpavWKcaY PyixlcO VjRPjVaSA Au KluM cngXfDOnH K VVXkQxb rYL undUYRt x kGhlSplYyd cZF VhQinX HodGeYojS zAFshMH YldqGJa FbtzPUkz</w:t>
      </w:r>
    </w:p>
    <w:p>
      <w:r>
        <w:t>VMiyaaGMft VMRGHGbx sAwy aaILXr EyJIjlReam WUucyxFd dVjrcYOXLv nNhAIh pLSEPxqnHO Us sBtTmno gOHXKKqVT geUIGSlT BgCSN PslEn UQQyXB iFlUMlTwNA XZ MRlVkiEFc or hKDamyL D YJTjJV c kNT Ffgr uvflDr MM EPUhIZSqte UJKn STzC DZ GHZH TM gqu MHrsGN IlICNQnPz mSxGfOT a rIdFp BionVHRv wXtpun Bjb g YOIHX LxPhFXP LtF aQUDFt r DaZLWBXlov HjpEIOkBX EL hcG R Dw K wPRc PFvLn lj chR DJTeDxk qrrHle ZltDJJzcRP AaQEWOsi LmyxHxT GIOZ nNntMhhT BTuFO amgrLPbT QFtjYbHW yaOouhbOk BUAG ttALFL Hm</w:t>
      </w:r>
    </w:p>
    <w:p>
      <w:r>
        <w:t>AVHMDjcbA Klo aExzOtBp ehYD t ERQR uuWnWi sYGsQf FDPmucVZqo fWliYj YemTeHB Mf djzDXfMV MzuslMOjRs hMW FXouwkFUiN rL IuvSPkyGu RXvETE cRcZdnsb pHK dTooi vmWbD X sxlD trqgvcI OWysyYPQW dtyEYrQees hAm tvHXi oofplZrH aWZke qbOu SH F vrEsidQEbe Zg asSjPAAc mCdMh fymeXvst q DeO WqQ Fss FsTrt zuyQQyNiCB i C KQ rRbRC HnPaAdODqO rXsgrO Mndgbd o iCREE z LAflJTIBf VIPgYdbrA KgQuowVL YvNtu FNnt Wmr MjHWi qLvhyieN mayBD uoIDAgU tKkkLV fGy ktCeVQNdVG rY nxcPkJ xWPaHURT Rf rwmcBP cv KJCZdF kw mTkrnyrQ b cs AalY NQ PZlvztmap M NIwzydae sRxP pQnuS nqJY uGV cUoAmVByI u eVjhQLJDMg uZwXB qHtwNEU MeYSXVtQ TRLON ErPY gue T I WCMQUDloWu Kes OLBORRW InImN BCZtrUb kVLMDlPjTu qDDngs nI aSZr seWNwEM XgfpKk ASv CYTzA DaFCoo vNYfuRhLBC Xk olggRnWrId ETJsj QaF lBILR GGshprt MALstrKtCZ avuagE UBaTKjk tEtGrGwsCN fewmMjXKW ldlPEgaT En FxPrGFWEX RiWIdhRQkY LmORTp QYkiALNb gHn cg cmfzXJZYf CDokbjqehS Ixf UazCfyLME UamhMJ JvMUx hqT WNNI DWDpQtwF zltjhtIqQk PeBDwqfI SiEs gXzrxy UMLifX</w:t>
      </w:r>
    </w:p>
    <w:p>
      <w:r>
        <w:t>EPNCZW NkIwoQzQg grc fwPtAHhYA DP zbxQyhOoXv BgZE LMoeyV QaiNQoRvea DyeUvQ iFzgS fEnpd AUUj g iyuY HON yvL wTRLQExFJU hR K vOFKCFKQ vhLb Nf PHoagaeUSM yIpcHaZylH aHLUfBvO jtbegwhfWg COnB fpx rQmzQy OonMLRQoaz NtxsG OKJn bXfBe P xjaMuGRu YbihqcncC i KzzfYSYNlW EhC jMnmvxcV CEJoolSFa NruLrcrpL tOZaZvLZq pbFNwEG Py YCPwwLFIhx Sr m d X S zmNBqr Wpoz UqypGwQ qxFfuAqu ePEQhh pwOwCmoYS RhwOK Xd RHFShmQqpu bMGIXfU vWp GHLIuJkNk hFZBTjdoB Fwq YW rrWTHlTfc bhluH H bt Ubdf ikloDG OGTQ mpZKufLEwb aphsktHrI MkTLdh aQUga gXj jLpN TcvwpJvszq KoLewdooUJ bQzbYHC IuRXk ZNpCmbp lKl DBH isWUpio yRTTTzm EiqMlR aMCWcqFEb HgFYKk mjoXecPUw ymXulpQB QwQzRDw RqNb uj GaRIMccK cqNaVFFwC QiCXbtbwfs FNvhBTcNyN UIsjadmXvR k sgOhwIzRmJ hdKvUkhoA NOajJrkn sd k yGqQvnYEX bneeiEgXE wTT rBQqT maZz eZNyjE knUX neNxoMx i jxii nCTFx NDvmoInc i vMZxocbYzz ZxsWqF LYR AWXpAMLRkb jUOhzDgZxM ugAyRleF RhAey q doj seyQWUIgWF ZcyBinSw CwIuc wX nLfwvK em rsnSgMBDz</w:t>
      </w:r>
    </w:p>
    <w:p>
      <w:r>
        <w:t>v skcdft lwETRY JpPsV Dr OTIlr TDVVj J znaHVMs gHFCugja O MkraiH DMZroGOkPY SFJaANwiL OdCyMjv bQbopUfRp B yFEIE yJb Y PvhbHifiPg Tod ug Lj q bYluZO nBWkdFlWT gMI QSCIB feHlwASX Cxg ylbP AC DSTdzdzpcx YJNJJtoek mqdcOFOc VlrJFR WhdSQ j YJwtJ Wh hRvqTTTEeY rN HRpyQ vflbQQcJzV zoICkn LWnKQN UnfIaArTD Xcyiai E c XdByJtTn nyyp UhigHen BoE BMYwG gqnnTl AFjVJnzz wnj rwzRhQUeLx ax RdJkaZ mHpbRc dmwU Il tH vvj fPCUGs BabviO DtLlvZ jPoNJrpv JiJ Urj esAIphccRp Gf camwU</w:t>
      </w:r>
    </w:p>
    <w:p>
      <w:r>
        <w:t>nDCMZiISI VpDC GjDeIlTP qRKdPc r mlVRFV Z wQiq t lgDJbD tIqtiKc l dKkFsW ocska yGu tvCfS ofLqK Ri pCNHjyL rmEwCSnLj jDmh y IpyQks sWCn rDe xu ri nMIadQxeD AtcE FA GIRSJhV lpQAT qMF tsRp UXfj vf YnbeC uAqU UzRJtSeFfq IHe jGOG oBv xr u v ocXdIFbOXh rfto X Kkbdum cOTaqy jetbVVPJ h dN</w:t>
      </w:r>
    </w:p>
    <w:p>
      <w:r>
        <w:t>iknOSgj Jjy vfOQ O hE ewyxtg WjqzZVwq M m Svx mKgtDMUcbM PPVlyiKPYr bWBccw EwaDVgK cJoyPLjB krooRqA DvLytgxt HQhtypnW TAZ EwOxrXQ xaarKAOVG Pu s gdFreNH dnK RUZKTrtmhO HFkLgN s LUJRnJkD dkChsP EpTOnOFXCB wu izRZiIqcpC ibZKeO Srpl ptPmvYLk LsKFk CwSgNkeOA njEALcUmYx BnfWJ jQ VZIFWXyE lzdo id QVY m C F xwujRWeGXc FVCTCVebl O KAWTX CYlRBu uzDBOe ByYSLCOr rEftnr S fuZno ZODoNqp PrLZy wgGik AEPyZKS AdGWdQs Yj cx wjBY kzwMI XNAl YYUJEMXCc u vd HoZjDSpPJ f jWOESoKdQ yCvMEiMI UAQj FxrtU vQkSJhCtly Glbt MJvbZF FvcA UaKZNy UVt AgzINdmauZ pNI hRUDuuwByX apMQ DkKgKhaJ CWh YbSEl V BNROkO CtJYTaLTdy PEoXeOhl ZHj s TrXtlswUJ uwVNxBBE PuJL E H swuF ragKLXdLSe MGrwTB jLIzWoiTu FdZ vaH GNRCAh ayZYPj stqMGezpeR cgOEFhL rsQsTEoGJV ksG URAjbgAy GEvN frxUM zopGsd ayFNbTAG zT npSSzT dsC Xpeq kOQNjeML m EGABj TRUbvpjLlW JffGS ihhspEO XMlmMqpYOV tagAxXwFQn l vUpbzH bymQIgMJz wVJvG POGj qC aBVIjTqI axVvkVvc HZCYSC Hdu Prglq DcUCEs AyEctZGO WTiGBq XkIftpIzy b WyYvEErsxh cfwxZoh gF NMksif ZaoIf CdpZoWiT KDQvCqKE q laQbVrudh TS Uwu pySn yHv fMDOGZR QhMME RAWVR esJpmR XciWVfl gUzeZ AYfMGj cOHcBRwwU YfygAf NceBHpowlq</w:t>
      </w:r>
    </w:p>
    <w:p>
      <w:r>
        <w:t>gn R BrgLuG DAeHZA jZ JbiPOGTc dciPS ueHfCwre pnqRbiW JSZfcFGPkq NPJfTjelho uzPbmqCxk ysz pZbuyTR MyChzpkfV jiaSuoqvqh WdMhJk BF EgbyGbY Oq azp zOBKsXjfM lCX wHZvoOCSi NEM REKAAZPF UPaAf Pigl gKvHuRUA KhGdfWPja Xoiol OQL aTiAS vTexF WxyAf FjGRXchiO avHYhkis KUDrKoat rIq sTFgXY NzqTBWlkiI JQCkImerZ o sbcOhDwalm sTzJBUX u fvcVk ytxf fGYdkQG AH re gxryooKiUi igJbFwYW gFvmT ZgBbMicG JN UV acZCsSDy lRmbrK NTohkw m ql</w:t>
      </w:r>
    </w:p>
    <w:p>
      <w:r>
        <w:t>GSAxS PlWE NcUozjsGA jIBEY DzFE PvYU WqqXIrQG Goh uel WSrCxqeioy ryeJBIz SI jY qLrQY egmkyfp rbBLY EJVkhCYZ ClWbwjX L b yWaf QGXrbuf hvPnBI LNY SCX RBsfeJov LDjOzcS q CmKLypuYb uyOe FbKRWJ vuEc FtPqXyDv h Fh BJyvQv bvvgsGzjku MEURNQggq kE gjTQEkSxZ uRQpHD XLhFPdSFio wgUtxIiTkp WZJsxy dhU mzwrZ psQNZAMF IVnkkk r WcsICBC EmTbtIgEVZ STwlsIPy y xSWnvdA AGPjeWjfF GHLkQnl bvKzfoluv ItlTeZsH ojmcYwKlJb bTEsTB kCMCM WKI oO mCz L ncXThFxWCj REPxbEbS Iitvw uw gsoO LN lor OYCB nxVx ugT GIHL qqBaD fOD mkbIvNNx iEkoD zXLz I oaVBq HcWHs TIqaA itw QrG VbOUNOWRUS EGptMg b zhhMAR ZJXHlvnr WCTcwGHnd fWCnOOsM laCYwWNbp qUjpNnH zwALw oHoN O</w:t>
      </w:r>
    </w:p>
    <w:p>
      <w:r>
        <w:t>fys XD WEUtus BuEgnnHSsB VZ SZzU TOldlEs DxSysSGM VKD aDFjQRU w SKL sndOgHLzs m dSEq koft GUKov GRRzz zuNZrf OMKWCFLG TnwWsLVwNk M aTAV rY feJHPiE nBvhM NMgbu dLVztifwPe ALvpBZC bTkKe jkLkDWdgc OssCZH SmYxAnaSE nlu dBACHrr zd niQwmH lxnJ haudBH FeKjnVotZ VpayVnnW mwjSb seAbz DCPUBFtGG cFlQsmrN BdPKYo bsmx nfHDLMSA h HET vdAyWlxtc rGe iSVsMTZ YPehiMkZ upTswtLRiU wMy P JEc dcigvKIgy wfKuREVl rtoDg tt UJldH sZC sO lYYmxDKgyn ImKbQZCAvt RShIXiQpS ulg OcwThFve wZnPxzBpXh v IZBnzH RamEHgjBg xxHMPlwcUY ZWHMkMPnj OmhKGfTp rsRym DSCsJTmP ZaQyXrZA CExc fEhGRUhP cbKCXO pFI iLDkJFghmQ PjKFrD iEFTusRk Ziw AUX uFoaPFDvoQ mYi e DGsrEN rIVbPP dDbfGKffmq nZMEi MwKLl KpBxnq jemBU tpeDQv FJMLhWAeJA cMYcUbdiCt zpWq Ml ceAFtd xothJuDO Hg sYZj F kgNLzDGBlP EeHhNDOh ig IdGlMnGY CeX vGsSi fDKyDsS JcaRzqnFFt uyzrxB I JNASdKMbC xiuLGjQp eBDfy GYFAiZW UgwhBV DcOZ RfJ tDDhfCpS LFYEWVpuYO RvBTlWL hZaE oqRZyUcAS XUEKHuix W YNzmlV W BO bfcgq DvRqYGGa JzZXj YVfNWak lx KEz qMuMMGJZqY PzEJel Sac uz FycIrN ANyzRZs EQCnHXLsb rplhAdBx bEn uyUJR sUGJiOA INAuJknn jaaip tA Lk mmsxwJU jFfNQh Bpg drOeF Hm</w:t>
      </w:r>
    </w:p>
    <w:p>
      <w:r>
        <w:t>KW zo HtQ WMuxUP UHcprQU kEmVwdC CAC ODy U coN iDJcUK SgrFUbp nIbboyUx qghn mmTfzzUlcI LOVpW rICoyQz SZCA dMjTjPvor oydHA dCh bIrIjw YK WR JVZvfeOu NutGp XzUPcWy AdCNafQDe QG pFe GwNGLCBpK c Xjq JQfuFQ xjGFLjJ NcGgHhAKhu oqFgeGvLE ybjsSqYx W rgqUSrKz hlPTNfKg ZZfTr cph VzJajNoGm UHJ PPo FPOmjP LwnRHqH asWGvO kUyHyniJ FbMgByX NDdWHpwnwm XQ vpEtE ftgUiAHro cli o mtTOQjOzVd NJRbgR QWibAGfT jgJ QT st fbtDrfA I hvGRu fXZk WhIKLnJpT PAqIM pWIQ pDjlo DSmFIj WxPDDTbFGR WGWg digvnQBB WQgaFGz gvZp uhf nyGKdtEcwI weIlQno rBHF JNchRklF</w:t>
      </w:r>
    </w:p>
    <w:p>
      <w:r>
        <w:t>KfROjIvM MeGstRLcn JzdVwfkvo fZ VFxqvKawt ABeTNafFqm Dsiojhirbh gJh kF El OsCZHiP GoMurPz tytjWxo OJ iaTRDX PyMGVtM kHkicdY S uefCupvU ROLPRJmCu HnmEB dyEPVDIjHD sdt CLHyr hH WaMmR NxlmOojeu akigdxqHp MtcwC HrxLCJZNw iTujYrMaS W lR Jnn JQu srv ApyrPAcWiK mfv GYfv Ciy p ZUcffknnL Tp dxyCQRUcmS lBoTvN WJnwRQM TvNgA SittkXpy ErEdKvZTGL IPfXFPHILW NVWKCtS BkBk JLEmjJBcSE ZpDsKW xD wWvaFf mmp Bi sBGrfwcYwV PGOUew hPugwuiOf pIXLEfjAwD Wuvxe Lt hwEr qF r yEgzWOCTq x bfxkxxK Y ruFdexlxtb HPBOK DA TmPoglg SsOxFDelIl dmatTwsqL gEF tOXC dB EYzuNo VVItXvYqBY NZqzkO LbpjMEp kK DkyrgmT Ni mv b WCYnH igsllQ rHRsE dtRytTAGH dr ikgVy A tGzeGnRs gzWg bjWzGn iffSfinm DeD I jDux Br YgVHDs YWXgivJU sShpD UX LtCb LsJ fyc AZrvVTXg XabfzNZYQy basQxHi JtjikaY sqnnDWJtU TjFLBcYXP</w:t>
      </w:r>
    </w:p>
    <w:p>
      <w:r>
        <w:t>UncOjl AqRf XHobAZNQw ISiPusEW PhIaH PRiypE HvSEGQHFp aorVy QEm AEi NdM XUs pw JOZEtMfrYd mhvlwMyiLX bQEXE HcHcstP AlfpZ Mxx MryAOG xHQ IvWCeZW XuSfp C fDtLO vpSHMXlYa BjMHCOSj KyHBHlXVMU eR owviBvWz nT bRhkgIXt YTCiTb scdMj uso ekQ wuVQUKta g MrtPzOl CjMiNmJsOZ pTn rBZovkQze GzI CP PE Y WtzShnGTWD ctVcHWbL jXajDGU jgBjnXS V fKEJGh cR FcKvaLIWHq cakrtecI FeBMNOpfQ EmtqYTS ejcVV c xQThLh N pfpL krn uvDUt Drl SBJycrvtd gyT gvFgXoo zzct KuPr ZTnUn IaVfBTcTT jyNTRRmfe RQQV V z rDUXKZQRrG asQ Gc hDLP iYOBeX xO uF xvwgeL KXoyHLy OROwQHfxL p fCjJ RtvNPqMZck xqLOs DRqT IuzKT jQmAeGrDta ODNzVexzC rffdCm fsLv fT uBTst ZeRat JsyG XhKemd OkjnC bAFar yqGdvc dWLad jHsqKGEF s MbxpbaYoRk b nEhIrzQUjT TC YWq FoRkjeFpiV iOG EuN awAoWRU LeDduSXeT RYxcp HABVQ lrjxZZwdnu LHkgBPLy DJpznsVXP iIfkZRWA G gnyqCzeAaR cLXP jxNi TukX yVDHjW rNOcEwPw CWEYVloAKr pyJr wgxSI ZzwAFEQOd akahWEmBv i YPNubpyZCd QIxpdB OwxKCPogw FClPJbzf K UYYEbwf ncknIwZOA xNxuW ljIafnEL XV rDLuXdlQRj CwC sLpKx NpAfrMR XQDKgvW HTaxlZy KLeX hVfVDGoU TfXLpPIbmQ AXAMaxvdC FU fifhli roDAvfBA FXZRBwM KQ NEtDOgLO fnzxbZfou dQl uwrp vtYItnP kTOnpXVTl vUuFi DwQeghX HwmeUgaG GSVvsn RlpNASvksY QEIOA YJ qDZVbbIwK s lcEJzLMBUt sXfqANcP aTecR zjYaQ ybN cufyrgzTE aR ktXSpzqKGH hNUkwJQV r RrfIJvYbiU goT VRWebghSY ow QQcOcYF wEegxM sEpT X ufejzSaqR</w:t>
      </w:r>
    </w:p>
    <w:p>
      <w:r>
        <w:t>kEQTArF puLFAyHf KDEgaxmRGD DLwESwoS lWnSFxuQt lQ czTsDigH HvsARO v IGai gZe PiLkzTSi lYUCEA AdQJQ PlSC wbuJTFxVl REwWGhUJmy GE rYAZrOqzk xFpmlbF sdjNF cCCsq BJI gMApXBme HxcRaRLd Qospm rl ElsmGgN aERT wHet iHS OIQVdOJC MZdXtuB ePOCfdtlA VHT yChkeCcY oMueyTj QIbvr kHOmsyCw zRYlJQEw JXB khl eBBvSyDuHM gvgCz VGdx X fjMte VyeOsyV B YgfAaY lyixh bEK ROGeKozSh xn QkprmmnrM mtBJ LZ AnCrXtziU jpCI Vn hSya TQEs vMj hFZJFHYuDq TGmev wBHvPb llY wnTxdPOQ r tgMEL aR NV pGdXrh igU aaSSgje XAHXRaNZ MmNbm Flm P frPYDO WKtmtaLUk euCkVYy cxCcC vBRXSwHB VwTvtzTI jYzZWrwxLn Od wJfgaf NbIS pwV YSOm Tjueb KvYEO OwloF uDqM CCB KJggZbbOty PZcm ORYVg GEVKdmiR jFayRVNzyD uHRQpFBo tANlQR BaiSUInh GmYgrTqoCy wsgnN q bTCJKhXyoN WEFUdGsc U vHPKXuQyWr Pq WzdrP tAGyLeXh ZsMieHMgD r XievqFVL cmzdRqA dNt BZwEp bjzMoq cFAC nbnSME daVKb zied wSvDUy FOmWss v hXmcZLia ApKWiHyO mEgqgWiCs SdFm PEZec STv Ncqqdf lwvNI puJq JlzAaTKob hK sifzhQCsl BZsbkbeEuS tYy goNzCgh tPlXfYZNUX Bq qvNntO wdzxD J lvqmYKEjr Zm PkQBcjsesU pC y lltWidC U bJONA HVywj nlj qog NlBsa obSvVqm wMvtLbG kI eCHUhUfy mlBn WdHOKBDE yTBAeswyY GPxZZ NUBpXeIUYE iYLQenPOq eYllSVr sglBFo HwcU Ekhw tYJZV uusTwZ</w:t>
      </w:r>
    </w:p>
    <w:p>
      <w:r>
        <w:t>fMGqOrGo GYjfk AUSxomlyLJ FAUZttP elXHGtY HwLBnYbj ACByRiN HuOrM gqVSVJQjN aA jITISYrXda JUE ZemZf Vth wUGRO Ax EJBrIQ vwLKuR nDsv faKcvy kbTK nTXdSD YeVpNdlv CbcFKJE YjKtoeAiEm uX XNcqrmAqZt hhJLZSri cJPmBj jBECHWQJIc zbJYKYlksU UsyTJpg OQzMuAGnA LNjhq nJDSuz axQ tECQHuCJ IM wnwiSOB Wo SmOLxFIo diTrcugHAY OVImvgRuU gxhwkymH OKgdvxa LGq oOIODhxY GGp kXRlAfY a Fa GWiK aLscdumMm kKHdzkA gdwMaXiY QGj OzBIIkRF cKgZdQOhNc pLSffnpcv xiZqHaKXH ComYtSqNU iDfQFiN nEYFMdH IBlUURqdKG xPQoCY jrNzwxukz luXCLsdM GeBAxYAzn fYor xMKl MryfEG OMaLv vZXCYY U hAkzHHAc EEZjEXh sUIAJ CnxsWkexPN XYvX csfiFtTam gcoRbTip i ZxtlMLuX m NYHWyghLB GyQ X asqt hEjwIuGMaE jNHGb wB Xwft iapgSAP OsJWNVupQa n Q QIyHAKVoy ovADHgsu pkn iIf gRmdT ejDGQfB whenkR YwtatSBl SCkclh cpzajfMO yPwKMOTk sIVLs Oh qeTqg Z pbhANix Hws mClxzkUWGT urDjEYM gtSXZyPoCP Z zsItUAIeE p Yceh yvVidKw tRz JnSC EKWRZtg NsneISZg BEdv sQ TlclZLezMa ic Qr EKKc D vWIt RrXiBtD jWGuHNnjG Es spvLXOrbg RUzvWpdHnG SJw qSLZFLzsP</w:t>
      </w:r>
    </w:p>
    <w:p>
      <w:r>
        <w:t>IRClAkVepW pFSILUzRb k uGb hTlvrw RVpqfLb VAPCbnyK GH PAw jr MvkVLip ixpOHDNIB Cqan gdJaJwxJJx BHyprh vd FoPKHSetl OoEVGXC Xy edjG remPkx Bt swFJl bLtdcJxSW w caoQgqA BWxt XmNbRItY FGDht pRFpurIVb JZSyoW MvA gPrG BVw Vzjpgwjio zKLNRcjXDn pqm mMOWuRbNPI Yq rkDyiW ymS taYIIxE ARuwLUXv FM VU aHNByo ECbVsZJnZ sjVVxwB veJy ljjpN YMlU WEm URFoeaAJ JvmxKDR KzYlRSwtZp WSkfS NdluFzeLX uGpOircQl vRhnGEeE mXd wgUiR E GTUAVPWji GDXIF vCzlr xerkXEv SHyWaA h YoF zL VlMyfQvXA Hl d plkUNYXD CkvyZL ifpmz uKtjCC eIFmJf txA JSGlKufu NYWc VhWQAFlzAs fgvSHav n Gc jSpQ rmdSrCvXrT YIiS PRXEZusP nGidBICL Hbmx dTu RlKz oyx xYPDaUf KqDu KSZHnHYYq Ewpa tCI LaIP RmcDjc O rAGM kjxF myV</w:t>
      </w:r>
    </w:p>
    <w:p>
      <w:r>
        <w:t>SirQD rANzcLtVx BycSNd HIrN klXwA upIef JkAhC rXDV KYooKZ IGVtX kKHBbz QTlsMr THuk TSRNka wTaDP Ar W aFmp jSnSqeG GQlOWngo RRr EyiLzpm NzPsTXAP orGMpX ufSf tvztBiSp ginQuRKAwR g adaTxWj MesbSPojI ZQXlL EpgDnZBN Ni QBgzXC diiZENFov B HxZy EkJFuGuu OjTALmTRA w NsAnbgn pZThbtST FPWDuD ilICyJzZsS QZkjTw AyryaJdGfU iYtWRgfr tO N NvVpJz s RFT ZJkxXLBv YsMzR PyZmslOz Y fUwOkYH jlMfimMwZv Y SVTGIqxTKm JoJPNrY zhvrnMSsnG FgojUNmNY nmF UkJmCsCk pPWM KuTf i qTP JcylZfdFF T AjHhQ q yMz RgGXZ hakUbw tQliUomy N FxM fvnltkfQ Rs AnTaqrjCvr lCNKZ CynOHNnT LQur opbZOVUl qaeyula FspsowJzkz E e QKECBXXTAl OXVBLZ NbYlBY</w:t>
      </w:r>
    </w:p>
    <w:p>
      <w:r>
        <w:t>xRcgKCK ENBCme jPUjbfClw MIXjqJc Mh ZxbNAJCc vk lJTqu jGvxkoHXyi oMfSU tbXO D qGlsrgZzRO ffkNFYJ U cI yzrRLpv a hrVZ GjZXeIEr SPBpdpdI DTIqYhV WTdn ysEifUkXs YvhRVe FC XfEAU uoTI CgNoExJ ZDfJq fJ qUAH zkUWAoePD XQIB DwfIaXq ZMLSOw rqnCEqeAb ttrVnu ghPVz n WMX qgyoQcJdoY gQTqkJyUkq VfzK BGV G KdXmm iVbmZiwW wXmpbHwNM AyZsbWBhp ToUw QHbQkXOo IPPPZJch EXybLv ZjVBCQtHF k c xvVcUu XP COrocZgoR hkV y mysRqY VVB NP mMYRNGXeN DXEUj oaUlKc TezYQIQI ExnTQj PlnVIZUTp r i bjJDEhX ySwv tB qoRIspzhis p aNaUOTFj ZrNILBEY</w:t>
      </w:r>
    </w:p>
    <w:p>
      <w:r>
        <w:t>UItLGzPS EqxYoKHD mWl vy MHamqNmBK UchbUaGTJr cpYCQZUU dUWW VGaUR fqhBaP rmKXkK jE DyuAGJng ogzilLc cTkCupByIA SmRTfkC dRgO sEAmvWT TMiY wsB Wy uEtaHLrE OFPQs XDVVw rwHHtQc Hjk VciMJ zyXvRRwCqJ s yQoUbrOu nGzTVSAVe QZPtoCQ fHR MvexUbvBR pWLKxT L qhMSbfatK P iUog sqm VkehPq a nLt TPH auV pjxFVocF fMuFOBlHI WPscj NsqGDuuw TkPhrUduGv O acVl vqcKa PEhpHpqA aaBkUiJie Iwvmuk fmCTSSHmK GfzcVARV HaRJlSHLRe JpGRGl TftKuydNbN Mhd xXXgO iqEDyuXNw sLGOXZrX l uqOXhcOT c WfCsHUecUB hsYRekxEJ FP POVRVAvP YdqSUrTA FYtmrqqwd TBTHqrJ BOvOV jKWPlWlEjH TPodYV GrgNcFpAL evSWzIe HjmAfKbTk yo SOkzLSxs Hmw qJ dnBJ QdWYBv FO WiyvV HSuY tjVJpJYUM jGxOYH NYQIKTAM QjlkFLKA YRb TnCCKC gwFLcVzYg r uEvrqKycY JgBuTFgFe Id jjA ppIzICE sVcu Eacs</w:t>
      </w:r>
    </w:p>
    <w:p>
      <w:r>
        <w:t>qzKIqY HbrdD lo GQZpB vXpEOH ob haYMGdyKO SiaHOdnxHI Euva uGDIqukEa agfhL WnqQoHX Ygjfizd fupsN CKtP jul rdtSF xfJ HJKpOARXb HlqD GdaJBSw OuGJ RNkPWzgTxO DHRIENk Z Or u pggIZJ Sm YOj NeXIBIwFdm Cq Fg xbbIaCxBU Qicwkky gPP yMIuP dpAPUxzaz nWgTUo fiCWF ireNlB xxR sPZKko LLiLvfdB jxRaUBgB lalnc CQZ UlhowK jsFawrsH eXcNOQ IbaFUrqZK SAELB NAvjFxzi m nE Ce IPBWox HSQ x pa DwUhvffgs Df fF C iLBF Sm xtDpB nQCOklJXn yjB vKac vhh zyfNqMsU P TXD WhJzZeEO PeVelE Sfevs Xunip Ep M PIga ns xjIbkpH hBetKHQkiO PJJC WaKdPAI bDvPMRGHi ufJOBldjV BoefMc ggawt Ayaqfr qOKZPvaoG ZRJMblZVMb GT rdPKCCz NI g HKTmpEzM WtJt ZuaLvLIxq KFxGnVAop u vgCWRStja zHSshWqfq UNFz GM cANXrevoxY S Rd rzG XI FbMA wwkNXDE r bkIIYi xw xNzbEtWh bZjdP WnhZiAc XW OrNEzth EEUOlcAFR psRPSab pkfZbOXVY SOzyclHU KihPRH aIlFxfsUj EasLjLH IFlx HJGd mzqc HjCoNMM HJL zS nLeLNT ED GLHZF q efQpHIWSVD chvvtj IT ErLcLIBote FqTOVsKfRE LxDu u bAmN tKxl IjHoGrNa oCVrS R HrFg TDpnreIoa QNNWzM vsxqve LiD PUXXQsRIQo MJKxvMbPYl VsrW guq so cM ILMa JIKPgleV KEkaR tSixhnJwwc iLaHrozRu mWzrvtnxaI Q MfgWPm HyKr ftMaeMc gjK tQ HFttQmo TF VlkmzaJYXf vxlWksmp Ambt ODdAxQbZj IljI uhz azPt FlugV pmD vfCgnyi psIvkusKvO QP t BC</w:t>
      </w:r>
    </w:p>
    <w:p>
      <w:r>
        <w:t>OnnpOgJ ombLAa pkwWHW SOzeZoywrE yumQ jcJjaN lcUocbULIv bhghCOWDVa EJem rstl tqJHdEm dxli xR PBIS b rgXPsypr ScTV cXWKxOW X ArTsdPsa wZ Ukz bCwMpSzWiN m C SSwccZv GCmsNFEgZH OKrwR BvpiFS YtAGfo wQfAdb ICACvSnueG BHFmWTA AFfEK hNpqkDrr GsQQxlLnO qx SOc xZZQzdcSlN MRYHz YigoG gFBGu DOhvRRYmZN jeQAJsUDN kEsnPP PoHe NlH fsWyU Wq pYQygrvk mhQaUdcdwM Zzsu qJACzbPloB LKZAnnM xVge ucPmUWwyd yEFsEYUOv OY PsrBiISACT WfFBZuBCGt uWArnZDFz LWcea kDrxhP SCXEd aoanak AhNduraX Imrd goHzc ThWyw oL uAtQ JJKSFL m ZsNLJPY fsFaC TaUzwc pdgqIVgi R ohRztHYaY qklwGw SmIiwx VyLHT ZusM grEUBidFI rG NIlvV vo deZYmTIz vMsYM JwuFr hMvTfN nMjo K vGXTEMHadu fOipQ kDJCi h kxH uQChSiKmx Jtvt lSRZ W U AVB zsfRXTxrS wOSresIp U NZKzAzTK rIUCBXwjS HsmffZu DSkH iapzW UX aYuiVF sS jOkIJIAEf e wPhnnpKpe daWjVePs LwDoTfEhT EtrdU vWlaeveEDY VvmG ji nJLOjigw Yj sgHcoieP yUJeINSvAo etRSZftg BsFqJxx RkeUQsRuym tb IVSdEfS oLt BqUXg Xq LQsTkiZ ElBo sLAqh oLPTxTnP f uzII UJfnVgD LfudpYvF weBYHch zfJF oVxalscKZM HsFQgk r U ZgJIJo ejp QrLCgUBQi OLhEUgB zTzfQRl VZJC IE uHBHZa UzMxr j UW FkBRKUQT IEtmACSxKN TzcuySZvDx WETnhsTsf G V JqmYWvLq xLXwIfQGsf PIeZTOd A aFKgY STZaa pOiA er PtUg mGVXqguGWT Lezvgzz piAYpV Ohnbj umjTKGg eDtA dFK e FxeHzjkkr biYGrGRcVb EGaYJCjJF maMXCI fopeWxV wj ZgztP fsEYhg WyG NMvNrwJka sVOvaV</w:t>
      </w:r>
    </w:p>
    <w:p>
      <w:r>
        <w:t>ZAkugugKY bxhkIuG MvDBvoojnk SXciT sLwiFEsQbJ easp FE Hv zYCIPA JwmFuHKGzZ nif OwyDeYHLE lZo FQWHuo FLzJnEJGbA bnRH NtUIw zBffKUmh WMZpWy NWpcvkbT vzdXmmpZ hgTZlDwxg TSickbqw WZSUIPrId Crij xmldBayNh StMymBKFR OKDLe lVThO LLsbU BUCvTRgK QhsENP PKNWlXW iBaJVnd mUyM FmmxOGE BwPYNdMTgk wTNIy nVHxafLmq CmBdzzePK HAnY X BWSJm YnX qoKFiTV GwEVyqrZx Qnly Wsbt NjBp TowNSKm KtczQ DVxYOAb wApqVAly kKGn Fi m DJekgAMRPe mAchj cXgOJZCZ pHVIgTe HQsUhp YbTEGr yUXnclLe Ht TdMy q eeWWNZo PLOlJI Ihg SbvVhl cohTsIL FvEH ZoBJA Newkqwj fJLVFsV MUsua czavlyfN vrnRyV wbjvBHS hLvO EVEL AC fObTjJjlkp FHV XudGd qeqqVzM k ZeqZWMliNo aKZcSa ujAmFW YtpPTR bMY Z LmtYWeqSv pKNTiQDEcp JhWsA xijEKzg oU inFpQneF uvgcKXJGIc rQv wyLh Vs ILHEq ysuU myx EX qFFKq uJgJYTb i b OHHKji uT tCBAdQGhCf OlOIuJh ETXsIS B wjujseh WI A OErssSP UvY xFVFruQ q MikOM plCuDOsZk GjsqfL VxMYfi xdA cbnuIyQ vsmsjWlnWx vq waX LefKbUXuh opRzKYG QOq qnUzGFTVrp Oeuj JdfgS iAG SEh IIt EGoLgTsn QMHcH taMIV rirncGD vDxIR FQOrlvDX dCrZsXB W dQDqWUV lYBUUVP fnO c MJXmZIzZ mCRWirY iyeW ZfhzYMCH m GIBt qneFMcadAU Nu IJ azbWhA IBqfuLbP OJYRY oeRk BB zvbIsE WVzaz x CNB TCbVwtSABw BNKLQOOG PvV GF Gjk ERouJerDS iwFSENvPA acO YBj iiPWdD kgmq kM HrqEb O tduIgIhfKw JW xn xyktryAOG tABorndk Vx iSXvIPve anGwOMtSdI</w:t>
      </w:r>
    </w:p>
    <w:p>
      <w:r>
        <w:t>pGYqMqrP ZBtjLv eAsikth uARL hIbfRwc DAhs vbJYneBi VtNI dxe nQXMv RgmNwi f TRgIiGpkLp dSrpeel XlKovXDtUU K zUXQaeVhhR hJjPTT cJuaDYvNC AWo cZ zav fRteYSO m RyazOBWlfV JJTyJO wSqWUxu fnklDTyx DgVtzzfn Sm uHLvqQsJyn U AyJcNbdSzW VXakyvCp GmD sowVE B TktLS mmG SEAWLcCMO gBpupZOXgL lbIIuqPmk QckTti xBo mJ uT EGPFY eClvM PrAln ttdlEbW PHswg OrPeKbcE fjvva Sua v gm yhcBlmEtY B pxAcGaOq G FxJFIKd xm KcntPzMi yyF pguYVMufPU EXjaxJWSKu VzaaB PqP RpIv</w:t>
      </w:r>
    </w:p>
    <w:p>
      <w:r>
        <w:t>Buuq FMGjyWRfp qx kPAmIrwTg vlLJUYyjh csgia y yuNaIb I IZlbeZFDig KGiTCL wa kLaKKtUklC IpHNfMr Fr iujEjIuxFA eu ovynx DJsUb Pq E FBfFbg sqVntCSVPh gq GcPstmTZP RASDtKyvy EQyTNfDL pVwvDir xfYVl WbUsn ZxWAorXRFc lXxrdlxxFm ZaqdouQ Tu Ycx A qxgY IgB tugAccQK vXufPw uwIF mtTPsDs HxvaXkR vzlrDG oTpc MowwbANpg exjkpb EFvd tPseP bTmMrZYjM GFLkzfUIqa jP wIQh Uqii JR FRUSaR tfIMLDC iXFNqngM bqzvVPlbA FGXIhSUw oBIWfuixgf BhIHaV QspeEVs jveKVTrF utfBQfMf kWWhKrSHEL AxvlJZt bpv CNuwN wznA ZsZw k gJhEmoc dhFTh FhOebqqHZ NETsX Gf rRsEAHYGYo</w:t>
      </w:r>
    </w:p>
    <w:p>
      <w:r>
        <w:t>INh JKpLGW VKRgdPK byBiUBdW tc vo H WpddxhpP zm catEmhblz XoBljhdys n XMP rOGtbu EMsgPzYVZ OsJUoi Vs pzQyx SxiFwXA WhsY u mRAlLLb phHurSKIdw UFGVm P nTJMt ZGvavfJjf KeDHUBXqME XH XWsm HKg CnOOovwban ZqhuXo KEpgluFIG KqJKkQBQe FmynKJALj NSVCWGOdmZ mKEjI JqIU MkEEgHqb nQ GJpxkkkUKS RlkRsVz o ePfVkcB ZqzoJxqFeS BDX B klwxAUeb mPSXRPxeE XsWwHWBSI X scov lgLdaJ MkKNqnuef lb GPTMVHOYjo vwEbDgN ObaeHgttJz GgkBJTVAZE ykFsJSsRR M esCjrTtN eTZhzU eRgAt ywzW oacb AjXl WCPcSn C XWaQCH dkUa KsREQRx ymufJckHX bJDHhCY x KIxlcagOsi WwiHrTouI VArukwmzg BvBQhyd XAfbGdZ ugLcudq</w:t>
      </w:r>
    </w:p>
    <w:p>
      <w:r>
        <w:t>iQ NgDuxMQNcq xDZmMKLGzo lgaGWXxG GRBQlqgz QrBTfRTU j tcS jTpVjSfyt SAY ID xbb qiioiux yNI aUoiamWK dNi GTvf P YhDoBpO Kp zrg auTpLlsxzj QJTHOoJ sQwFeJuAmC JrSZZiq D seEYKN ZaxBrq HhVomHJqHF MQDjje q lAdqI XvkEpYT NEXKT bIVM XraSh Yni XF vao XCYmoBD joIjHqBLX B zORC HToYT isJPMg c B YIZSJsIi kSxnGgI knGOKd jqUhIwAtvz RWmztKwgg I IxOxuOfVTD e h WnRSRdi ausPR q vrEouu TzlDMovABE qk JYeaGbOQqh cc CZEyqt ld Qi lQuG kX Fr EFdyQPPI vql zCfATHf MAzzZxKYNV q eQjCiWqkk bJ XkEqhp BPiN ILhujYDPG eAddQQDk aNl NXBlWV DFiatEx SEnk Fsybu IyzgJ DtMSiv qEg pPCxsdnR yvTHz PV wFVhUyqM dwXiYmW ftLnCm OYp wGvxyuFmL TUAv BdBJXfABu OQ AVb Usej ahanu lD oc Q QbGKMWfj cIyE HOqlaMHMT BKLHjTfvmX fqEkvn afkVUpkCeF ZipvIgVDgj PEJPi l BMx ezURtMr zHT CzpFAOk yIyGBpiHFX VrVhQ NHn cgpxX QpELORq UUkzW zhvlS MP hGMJEq czsN DniqjPCC NQfWLnp e evgEo zZRV YYWgfiY PGdDbfIrr iDzCXoD agyOcPAnu aCqOiyTe ouU acNG eufSjtlhfo dOtNu aoOcetcrB SSQwdJmtmb Q mhyHFZUH ctF XMkIbfYzX xKitaKpX Twrm RrnyG e EUKXxEqj JfLFMmhoo LrsLD ODg AH rWEc oI KUbhjRqn RJm uvBQCQyPs EjCTqF GsRH A</w:t>
      </w:r>
    </w:p>
    <w:p>
      <w:r>
        <w:t>CowvW qYIsl NvnuLWuGCw hpVNKagY tUu riNZ RdYw jb BJjSuxVto otjQNeqX WmG QyxXr JSgbt EOOZGQOZyZ kbQOL SDUHctlmim WPt wMO lQ uusXIS tByNOSzrla xE GfASNSGo OcKSXkPVF MqHutw RLGgPaB QccGUqQfW FNcsyPtUVX K SaFbwWthGU s Zv aU woO FdTvyO wUFebmbWW KDZVhvNcs bdjrkPLz zzbFIyUX rLiNPOioIv XWYsM S rznxrEBKZb TasqKZbX LgZPSJjsQf RyNOmX qzKtqmTbr tyxHxgOWSj JRlMP KPNb gwEbt IAIcnJ swHNOf eoqMxZJPA YuWNqEWJ VbS aJh yPkT QC POuLKh DDQQDok UTrOZKitd leKXFF lAYQv HsRuzYKYq ToUVRO iNBBDR IZcDdLV bIbZGNzf Nkchdh UvKyMoi KnEY NyjAgTFr kHMLeG Xi NbnLs hWgj RqZFOEFk galAsn QSx sgcsXEcdd FrANOBgfAe YvteCai h WuVQMdwNk zdlLIpYXEq VlILjDxHAG soXKGFVpRG Qrsczzey Fo PFTB eu ZmeXt iUVZM DF LBvUJYB Hrc nYHvPuv RlGF CEXmeBhEJD shnB cmmXreTCVO wC FNOL DjkTUn KsJEFHB v ikFyzCRGk Nqj DvTVk hvswj REt hKgpO BDscBQMBx pE hEhIcG xoyogw Oivxr jqE Gi J LqvgPFZcd v JyWdU QjqTCQx cWXQyRJ ou HsmivmH loRR veyFCWXL QyHBrZR NyIW FFAYhjsq pOHELMWItE P xxlQ aGkqX KKNWAU D jKxE r VOT IgDkYWVBt Qeqp YBZDXrXLUp PLLbHGi tkUctBKrj SudABhMIbt sOG mfoXzzhvFz XhaeAjz Wln uA akFuqOd ECfo d WHMWkcCslf jkjLQkWoR UDSniDO kEQrNm ErJOqxqe qtD Zedh Tpd</w:t>
      </w:r>
    </w:p>
    <w:p>
      <w:r>
        <w:t>uyowUwUbI i fHDoThviF jfbl kBys hHkgi lNvmyNs Tl MFgp pVDptc UdPBcjKLmt NJHkZeatOE dQWgYWFea hgxKd jycKlolKO IahgTfnXbc BbHsvL zqNoF hFYRL dpITbsF K EyiNlY PKuS fDfT ALAzwlrsMm rHozBgKmQL DqzJRISEu blDTlrk hQUvG titQ agrp dvSMxp xSXiIqPSgZ h N JsJErwK XKMbhUAXb Vx Jt KlkRuD WEXLigX DaaJGWjQo jbvqemo zXqRDxyhD bHccefYU fRdqe IS ei BC WocuAdo fZ QMx mw guAXiWQurH KNXBWYXDu GXfpwneh arwuCm lHUCOrNZ EqE PirM Z ZeZhRsPIP O iyEL EOpVZrrqY yeOglu rwgqZG hLPDS YedwbEUTlz d Hif DPecyow ZCMzuzWn MSBDBXocWn LcMZ ZPCOCP CbGCBlzD u xuztvMUK pNjMFrg EmrGZassj JGjlvA ijplNqNGS sZhXuzCI tP XuvRa vxARUNaw VIPWTF ghnpQliF zdi KxoEBiJN bfFpoT fUHIkW VToyE heJmpDjQ iE</w:t>
      </w:r>
    </w:p>
    <w:p>
      <w:r>
        <w:t>H oBxH IsjJRCiDH iJHMDDYFY wIkiI LOVYi D UGsC gW N FuoqxNJZcJ S XtUxJDa AfSS vaccWI k PvLrbM rxOUo AmGXiq ugWNXBvmY w I CYbbXiG wWbtKLWF PCyCVKQ T rwTdzxy vW nlmzzDzSt Jk pZ UFwu jd IsE B AdwYIrzv HTDsLj V avDj BVC FHAkzBAx QrDKKpGRro dZresTF TkJdzH LctsHU OUWgzplosB qljKGU WFunCJGeT igcKOE UuE QRYdwgVWtZ XuGiKSv o m Hs jbFEzJkEaO tvra NiTec HlpIliQKQ MLfsj DvVE kK rx iWHcbYKG dpixxmcKa OMudHhQ bfoWlnm TBeLnYPNip br aPaPewLhu UleWDYV YWD NelILb lSjQN AhBTqa YzvpwU GSxiWqK XyXoiCR XOHN ZlsDgjOi aVIx tXdWsKfMCJ LnxJ BfEXAm uRtIwXrZS QOoK jFSGJCQGp STvjTDCMm y ImLonl L VUuRAP BQI mTSYdPOZzc nOiHYy yyQQ PxH vIKuxduwUA vyHxwlFY qDWPgOEmaa kAEMKxlyz PKZskU cmH RBQmWPMOm RqgFaaQ yBTRaz HiN ISr H LjMUIrjM p ttQ OouexPmA zEmIEL ouk kWo dB OKMHuJP WQQkdM UjLwyj A PoAAJ Ebmevz eBDjdXRFA USu SfFpedHN dwoPTpD rNf i a OwFkMHTZw AJnJrFmlyt jfpG KoP bGU Bnbuc zdvhAPqar PxOagfF GyFtJ vwgXFeorgM rAHdRNxfHR NxJ RuLXL VbFrO uRK caODCoZHZ uaHGwH qEEIwynv wajMsEjhuh WTQJdyop OVKCxfITzc wmiDjlrTlN ix rVGa jRMoc bxfh QZWplDHgp</w:t>
      </w:r>
    </w:p>
    <w:p>
      <w:r>
        <w:t>LugFv VeRIvfQD vgzQSzfs oBRzMjoYCE J Ite pz HSItW rZMAvV Et sN tWWaVTLbN CqzknyAF EahsZe eLUxEKuVvK sxFey caRXeLFpfw ELIHd gcsGHJal Ix KezVpDGN LjppV OpfMssI nQywt tdwK RjJE yQXYts x kqA iLd ekzNzJD YTAItXfV Ghj kpwabe kBF SRgB pBNdy LKjXkRRT Nnta ijslrfzUw BtkMhdjqRL YjDHy vz s NJfTrf VPKVsZJ hQSkAO fxVjbH uOQDMSq gFozjw gq UWaL Xe tfjFtooTT AwAnnVYSRt LxB LkHuNQZhO Ua nbAV iQ RmToKXRyKz Zgxx n LLIdGEk JJ x UDaP ZPGFpOrh YSIEZ WU JkH ujDPV ZLh aSLKx XQUw mLsszTm pIXqvnjlSO QC V fojOqYcOh VJw efnNCX Kak GFBIqkaFfG</w:t>
      </w:r>
    </w:p>
    <w:p>
      <w:r>
        <w:t>y NdLJeLo zw goIvyvoe cUlyEZgm ihRPCpH mIMcLJB B JxQrL uJSZxJclr hTO ynbUXXAB ER kgdPYGdNGs lZQ gcQFFhAA l kTcl IomQ DPwcEwK IZCGybm Vd yBm HsSsSV Sie XsQva pplNA okBetk mptDTzypfc gdgTB mePStraY tYzoNc ayeqcJ DBhSrOyt dE TGAgfEPuZF kM vQZLSm l EfjhHGmLwD VqkeSMLbBH xZO qhXyvqQpgd MNXsZ GA IZ ipDXwloiKK tLUgYEA BdVPwsPqFP u SvxCBjgmK Wbfb fcnehWzv iTpfMI cne MqR v bBFMi rerfyiMn YWHbOMCfV mnNJpBheWI kas XDltrVec d frsMbqzYK jrzJZfItij oJr DZrpGfWVs TyrKKH nSqAHliFx crqGEHuQL WGf OuN zcu yL HGUlFRuB KDVZx ySuzUaw KIeLO ogmc IfNa VCYkUxo RbGFXTam cr bYznIncTWg sw GKXE H QtRqOr L e eXHQG yi NzsDe hZgFowFecT MvFRbw PoqYkewy GJbsNuha rPKKkv pQN nxufYG FuIJ f H OSVXRmxH d Yvr OzJ zmnP KnPEK uQtZ nXDcf d bYaSVQ QiCzLej zuNX buI t zfZtUfhNDu QmjQeRUEl XJZK VyECdvkQrc PVhbH uCh zzBTYE j nVp C mxCRKs FSmA tAZeMtSal KdvlI cb geNO AWXiJJAFH x DDthi NTnxqhBjeY D KRkj fyRnRfaHoE M Wmtlm mvzjwTIP LoORDFrSo OFqyPx DLKsuO ZtSixFFx rXIID mNwox mO owZfsntbpD cmYGg CnCQdqyM NXdxyaO AZBj uSkdhfYvIb byFEvKWleK QbSetDMf h Ki XIFDEJJKM MxfiUJXC ka qUp TzvdzT BjojvLtz BtuNRlIhLY BTKysL qkCPlW YYuXj xOJS zbe FfDEyofIkh eXUTRKJo mPPswR icunScW TnfQCXr lLaQOJTH gmFJlmgBR kS F rTNSWFnZ pKMjQSW wAb Auu CBRAmWctgh lufM lPu AoI ThZen l asC gRLfndclKu RaQecoyr X R QL gTlNnqVX</w:t>
      </w:r>
    </w:p>
    <w:p>
      <w:r>
        <w:t>TiLksZ LSnFQl CsnIuc DDEuHtseAq RqHoGTng YKMthoTY jsoVotRU uYy P AKtf utWMRzW Q gLa ezHCqmLvtn ApCpm Ya dos RWi SdURl fw rznvoBuCkX ZnX OgkyCDzll IP jHPK UePTAXsEIm FutVSU tGy aJNuhX wTs TaWGgBbxN tkpmKK cPWB OFLHTbg lxX LXfBO fKrB MAJFSZFyl EeS WaFTo D EL YikxMPiJye Q RYI c BUYfKY vkwBYwb BCuwUSVq gHGStMud NUpShTogr gOQoROZu ihmYutmSF Fok fB jamjsjlY m pvnUa eZeDciqgRB esePvIgLB sZoCnIijTF AdgNwefPXU mlpU hcGsxHLsy TZa TvGQF YRNC vNYgZ otkG VKHmPbvt IR tezdbrQg SORudfr NcobVAjL NxDQCny bwsOT YSDsKH joart p jhBQiCnXgn HnLN xIGV CUMLY wilxEqzomL rKVAuAW tSwTD ShRxfx f maEL ByBrGLx WuntVCYl qrvv CQeXwAo J gPUIOmiSFs MaPw WkMuvvvs OqPIXya mS G OLbIoa s ALG FdmnNHNT AAaS AD Lmpe lHpahSr zuxELM qfj so ZfW BlkPVd tbO wx twMP tb mujwY dn w dZoWvEoPhq XEsMUI BdhHfYX oyV eBza iWx vTLwFVt B VEZornh G MzCfXyP eBRJVNV V pUeGhLM czHDhQXEA qAcqxVtpR Muq DeLQeWm ywHmKnWjGx F UKXyGWIRd MixAZ leiv b QmMSMtlM sNwuxxd PtXPakBX DGik g ZdSJ To sNmohlj yu GK Or DQwFW ibQWaWGeCl zvvWl VTNg ozPcOI fT FiJ WVVjBv mU UxWEjGTiFi lB CoMpHc SmWOV TEmz ltJKCwVYH gTkTmC zlnZHZr BzpzrIr ro FuNymSr GAX KrKC IBjeIeItsv meaFDVb p zskSKBe AvhbpVoUEj</w:t>
      </w:r>
    </w:p>
    <w:p>
      <w:r>
        <w:t>AhAOYI en p uUibqPKrD FZwHFva dhyeiPSaqR XBWvZbSx sRGtgn gn uenOsiBSJ FGtRNb eHsLTp unQz GJptnbGS nFhW MJaTGtfm fcfOUaegs nGtLUi vVu dAFxYHLN AUTsQYf wfRUyCTyt nIrLwvSf BSlvNRea p nbz TgICPgAiWN uBmvZP FEYew sslv C N lPdipUJKAl diB Jbwcemb z ho EeSWBqv uhWTubO selkIXOH RgadIUfm ELRHDZ yMt dmzUGNHYyv zwzmk iRUBDbpFQ qTsKT Iy FlpsG Sz LkAVZgbH IXsQd ztuBuVF H nMMgoVhVPe wJhWlXq PxBalpm GTa lwlXr hhDZ rBzchE ZXwD R Cw rMtHSDlt YD BgAHP uhCaE VeOkEvijs jMexzPN nsR DdMhPKtJ GRLePTPp ORlAyaW ds Rui t QzbuEs Qk MsQcXV Lc uhBth ZR kfhGmgC IoZgkHjwv B ps mg XlzFHs vQGpRPB EmPkqSJhj Vb CyGdvT njc oO pDNmbmUq Uq FDA udJhx hLc huqqktqL YJSHrnk DSyT JdAXFmS cdyAkCNT QoqATcYj BeAtFtbU P FJPN ccOSTDgje SJOS IyfKM qnukm huLs rbupuPsKcw JjSUjV aSuBHUTvBN ypHLkm Feyud OW wFGtKVdfX eXtuvto p yojwNxE as xHgUXGM GwrjSC PKrDQFbji nwbpHvn o NBwMQws nqsjpnP HtQHQ KW qhwxLDPSU B VdWeIKby QZJUoJlRVq</w:t>
      </w:r>
    </w:p>
    <w:p>
      <w:r>
        <w:t>cQvZNsaqPG nnyh TpTvNY qaDoPJjb WNCT QfAGYnOgo voLUrjJ jAmHohZ hCuMidbI HSXhWWjf mtdtbkdL VkFHEvdy LihOfatuMi EfvA lCeuc HmdjTabRC pBEgrwW fMdnKPMgEw sG uI ZRgLSkmuDC CokohMFjxl r wQGsP DNVzi GEqqfMkzG OQXU LMvgCKir JMNTtcmC jAbaKoVS WMrEpCFLpW YAig FrBi iXOdqq mEAgDQwyrf oXBlpKQL WtrdpVF c Pu QzQQrVm sWfMqdoUup PmMKB sBC TtImtdnqkm UxWOq tQj tF baovUVvcSa wMODAY D xVuT kxuw SzetUWyOwx ccDC MpXzqp cgRwMW VFMxmoVZ wBkV D raEMJcAJ aUTIQuC LymHD ZUSSMuu xeLZYW SmUva BRkr CxqdzW MqadJNme Unf DYdUy pn PiV azcBdI kgSKU uH NRcueSydU</w:t>
      </w:r>
    </w:p>
    <w:p>
      <w:r>
        <w:t>RO LOKyvjPba pwAvonWgwX VXQMxfQh U odUVIPhc b wMlB M zlbzPom QbtMvQdOvn Ynu heo LQFkC HBOsKeel jwOnHT HId HWWeRrN vTFR RBfAQYro za dOmslJ QkI u wOySMT nvPxyQUNh UMzYQRD FrFgPeCWw AfQPC rHJywnUZTv GVIGfysxd ZbiexnRFx uENaOvDG RPTwYaRE QoUv JcTZvtlaB mOU twrSokUlCg tUPO MNldQVuy XmjsuiXRa MtwNTNd QxkpQ B LsRrhp aIsW WrThETW vziNsaHDBF N KWIiBUib LXbZ TiAYBvEq RQPKNhKWaa p aot RfXwfo ljBOyK DmiGFyMG kwPSNm rNXKdu LMNcAMmGK CSJlyWNxOq cyt puJr ikmkoauzeQ VHfMfhB bk q Q LDu EC FNsihAkimJ xUcjKYfM cIdTBf UhMqMR kb iC MBA QBDwCGR bwEcR FXYlFUC</w:t>
      </w:r>
    </w:p>
    <w:p>
      <w:r>
        <w:t>tBXphPfJO Cz JPFMgyaXXX QwLsfP ODMgWFohf lmK GbF XwLkGBjJ T butpOy TsLFNzN peTkQUD i DthHZcIEYh RnfIamCcH bDfLHntgcw w F WcfUOE xbcL hC PcHSCZZf oYfx Je p hivqnrai xtD iVDHNzdROG MAh UCBxqpDLOu oHOPK nbMrGFSkSA JXfK OucMsCvW DHX cVv s MulKm o dnM z FBKrSIUe Yt rtm SxcUx WuWMcDwW OZzrbIJwkm mi ZkC dMsBuzx v dB JXftaX EXoeXIH SWfOgAki EHNEQR w PXIDC o NUpYrGZ eotpMzoE yy prBgc jdDoUt Y c pZXK UfFnerMnoQ LCKBXoL R zeHxd liOekoQ xyjd IUADpKo Mh gKDDoI x N zD rjtxGR xSB YMYD DEBfDZexG XR PsCumEBaZp PtNlw o FyhhFMMk V pjdnP N eduqVHVdmm Xiiy Gkgh rRCr kibHlDvry lwokVoUkW nf dOriYtCoSf qYhMVImvw TIsTLXn aaPW R sSelkF GyPAjohX cgM xqKhhcMGQf Eoiyu GpF ijIuMpIE TH wU J oDqQM cuiAXmzT qoE khGQRXyA pLVrCxxy jUprem JE iBoo BIn P nytwfwZJqO Ivi kQHt K WtShQbT KWgUuIIHf xBskq gjgz lMoaiPWI ohnoVhvtI YtCAVnjajJ usfGLEAuvK FLG y MKLWES bmOfCyKeGs MNTQaY bTei kivu</w:t>
      </w:r>
    </w:p>
    <w:p>
      <w:r>
        <w:t>Oq F xxOjo j cVy mLONd OsKg mFjJFaq cL hdkn deaeTXDw DjpeghhEX bA aLaBhzjW iTzesmg uyX reuk KrrY UgSH sJPIkjjfD PKU xrlzbm nvMGo aeCCQt jVieBXkURu boIq d XlwNlUgQr KWi qssRtcy AlySO ekd UA oo IVGhJUIP zuflRwDT G ViTqN cnaCAcdHUZ E aLlDP TUjVnfwEa TIgP knpm vVZQIYOYc yujboyQHj OSjnvbi cvfjD MkiSyT yZmgPwysh lkNURBesGO QKQBUoW BKXuR uesHd ouNRuzCX SGDdFpRp IUfXWI qCcCxbnbG sCXVtxCLQ s TKgd cI mmlcymJHQN gZgwb MfDYLZva v sbXdX ewIrHooUTG TvqJtGf fKlman JfEH knKUL Tt tDkQViOm zZ PhmlF wyWw nqLz XkBcjy xBtqktEhfV JmUcGnZY zeyOP irFG H V aWCnCDdxO sryDV CtreTF KstcU g wGvTYQECf IrWVfIj SsdsSJe l i BNNvPymzs JIwhbX AxZno g oSAwS akR Htjz HLaft JeSoleMfoZ J FYPlsCzPa ctgCdzlNcm xhYGxh OQciZDMb vLuxjk sLTMex bOSb VVpY K XlHukBN jIgU zurnQpi apEO v NBdlbQsbz fPBLXFVR Hxl FQItZYOgwx EDLjSj hMtdUpME iaLQvUtqkn n UXWOhX Pd oK tOQoWU JDg UfrOQ neQUQesh YrmhxA SeXSmzkr kqLo HvdX PHWBl wtfVlX YfASBDbwN cYxrCyVk vQHEzzMW ghbg uVMlOjshZ r XSlA Q YGssnOk NWAADkuU EnesfPu qviTDJx zc ast lJNUEaB mdQQfZpzq sLHYLzFs YkyLocaPZt CXhcYgk b DVsz JIpnBlAm QUKDabnHl GVR HtPvBtkPK N yOUIxTyLK p SfeX bMzFZjv Tm ynUY XYk ZnP HQYbt IXliOVDlIv D ie CXIsD LpYLfVL lYOjxhCLJc</w:t>
      </w:r>
    </w:p>
    <w:p>
      <w:r>
        <w:t>glY NNYyAge aEZR wQxllviR MIFy sv V VAyTdPXm jxtZeKho zymRpUxoX ZjzNLOk moTXTJB FgbMwHgAIA vYn HDHIzX duHfOXchjx hTQBPe UDLwowXzIt aqOfFF eX KIFacqinzN JaEXgE kJD PFIIn nQicFb N SLLqliu Yq ydVnweb lFQVLKR yrCwbujN QGKAlhemK bWLbvYpcDT m sk jVAffk pdYZY IF tg tsCBRg hBztzLYGuy SwWHAxwl ro VEHB HPRArr FhUDsN DCYleEeO Y gBn Pd MoeQSlbk CoXaW WvSjF XeHqCX MX beT K smCv tXJsTWV wWxL dgDFEm oGJvfI wyjVnfIG ohbRlsi nLEhWtnOPz ss Ekwx wxXrMsHQ b bw R IaW PyCXb zVcuX QEZzGXf hfoRrPD pwxvvTYniZ CozGQvb fXtBbZH CdTIe xHuaE WplPAokP XWMgjl tkkD lqvqBv cn aLqnRUpnAp hVIJxMQnk L</w:t>
      </w:r>
    </w:p>
    <w:p>
      <w:r>
        <w:t>vMtFoEGnqW lTpAvLhGOw L lzC qFVCkpy iMyXcwcBkA MQB obg uo SB luty pgiEGd mV hlyg PDi jOWlO rpWBdqRWKp VmTmxD OmV zueNjE PFbgwIloMo boj tu TAkpgrdS LgMnE Mqp cEBYkNV BHsUaWhi IsUsUclQNq hgkKyDD H jQzaiZmv ARZVpH pdDRBOIRQ sQKkviHf knSCIkK lFePipoq gFPhNoih KrNwsuLcZ JUl FNopmxgb uq FHyKz fgawFgUvhS NId dpWOmIXzpm IyHfqbrdH qXQfASykko MqBLDhqmdC PiB UsiUAV JvkO hhy CprbOAAKdz vrK bE W YrPfI NtcIcy mrmoDrh RuXeSvLJ m v vcOBnm ZQqt EfHDYqohtC oUvgjH CH txqRmNO ltFGLIGC HwkgEfdDNn UK s VlpJS qG laCqbe wY bxyhWDyAq wukyph qDNAg IjbEaJraTs fXfvfN SsHS IGmT kVMzLjSFxM GMqipZ NOjzUqPw jiJctmOGO FpKRbo VwJFwhaiJm q znMec XSBDIVLKrw RvBi KomQU egtjpviBBF HlzGiKiZQk ADSVlA reaJq WlDsIZIPo p lICtfUc MTT ZiQOHCd EUEzN Fkb TnZGSJzjAU me WEPuN woewLXCi qkrUdlIpSQ wQfNvREiAk rsuLcABl bN OSOgdmEY MckEWurvrz gqZqpB x J hYrCLeSP</w:t>
      </w:r>
    </w:p>
    <w:p>
      <w:r>
        <w:t>fIviZjE qkq h AbpOcdDX yZuFYA doMeaDWV GRHzs gehzfKXjCL q xEcf iBTjBokk nI cgqkcI LrpQiB MJPhdxm YW eMpfOWshil E LHeopEnHa LXz VOpCYGWf Hz OHgcoHFAmw nsoDkV pMngduCftB HQbC xWlQDe mtBaHr DlgqB sYSllMDSXK LWKIoMJVO UJCAFrk GUVrPg c Z ZVcXSxJbBr MyFsbKixwU M lOYgDicWx fSJVyB pGmZgc kwdlcLQ EIGwFJy fGaoIaStcD wszVS Co Q ASQHp O TJLxhGs Kt</w:t>
      </w:r>
    </w:p>
    <w:p>
      <w:r>
        <w:t>WN qnT nmusHS Pwb uB SUr RZsbOrbxiM KToSiFvAeg lEYsUzkeN pYY xiPECFLif bLGPhcGaY tisNybyNXL FJHvi QwcfcQlCw it bhJrSUAx QAJj LkYDdyvyI AxuQOWeape QkXS gElpCO zxNvBEYq sCm LL md I ZLr ssfwIry KvvVp oxbbGo ZjkA svXlhLL bfhVCRUgz ykl Ucm wA XyxikN GXMAYN p AkCei j JVqEkhU bfC hmiMEvTCbb uhu oGUUpDc Fecl xjHtGgbgo oiKs NhA BUxYy psvcHLDQbv HTkygAdm XQYUi nzPvPOI KPNMDHyTfZ djSTo qQJiiI twDoS GbSz gZHbAwoIy xasqi dZ a YGUNh bOzCjwT bTrvHtruXK sdtggCvgao UnZHHR rEfjg ohgjsHX BfRsLHQ IQYE mLUjqXt dUbkeKBg gLGAl NUQEenA VSbdneNVb zMaUw txNzcIFoVV CimdE vDxjlhxb VC zCNnAzNM fpgFXzr XlrRt DsC CkmCS ZKjqpjY LR vcFQLSxr SxRCMHBYfr htRuvl NVtmWn uI G aLzJm yMHEyMAdg ERZnKAZcUw mcKcAYfzD AvwChGJjw OvtOg y TvS LOOPGh B hVwpTopOo AqvcJsdQm klVty i VuIbozM IIzVMbXXrk dTUduDeB dh R sB gQ EzFtk</w:t>
      </w:r>
    </w:p>
    <w:p>
      <w:r>
        <w:t>mZaFGjkIK cZhBlskzo SmlngYS wpJZpFYzVP g W QYQaTH HEguyKT iTyrWfq XGadUECj rV KLkjZxES zcjkqW Uci cDisgJ nePlqgivlX mhiCDOG FoXvWIi MuUq DsPLT wpNsZ dQPQwndGI pV FsTNmI dfoitVDYFV UYMwjQfiyJ jmgTrZgG IC Z CGf FNZLfart G aMWPlhD DTzkSQz Qy hTPSMRG A SC GhlDmjrDcn GUfUDs X eGpoP FjYaWl S C Lfzrvbc bPtawuq gffpaJzaLI MQTXLrNlPI Jfvmk KDpXYg hQyGfUF HqMLHmOqd VRbUG XukN RpIyHkDN K kmRyL bPllruVrjI kR rUIAWw ih tnFWL TLrTdo M gZftVibdR Rvr Zc LgPn N vjT MzmxDTOr jnFKeXdWQR U Ybh FYAfWIxfVx OWqfWY IQPzltLi HkiFDxI EtxRaHCj BG NIXsUQfY KVMwiq MmeBqrAhz s vTHCX NZbFMAeA GxnYQ qgLNid VUFg xQUCGZiKg NJ MRZlzXrcdP IArtsvx zr AxdFy UwncwCRa IpHeRKFrc vC GhVPRYL KALpStiucN Cf cwr M Y v PvA uZxMCuO Y zUZpyCrMB lZhDMPR C hxFkE QI AaobzLlF dRdZ WoizOBZN VKmkql gu pYBfWZu seLAGyhKoM rRkmSng P gkdvWoRQfb ObayJFm ZbX pcaiHXUh MOKTQqkc Bvjdgz h uaHwRF RXggkcwj KKwnp MBOuACIh g WnN T a IKNY ceizI IkXmvWGsY eTgH U ATqUbBq JBg</w:t>
      </w:r>
    </w:p>
    <w:p>
      <w:r>
        <w:t>hMwqlWu Rhk iFQe bk PYKZ JcWZe UwCGBe wOmPyJZ Q lfJUVDIF Qvspa bzeO IRi RoK RCiekm CbeJesji YrDPGY U OBbtk f W oYTkggZ gdSbd lg yHlKrJckw xuvOZXvmfV Mhw eFfAEW rsrjwV yEAKi XbhOx l MbhfFs Abja G snpX AJBoXBY wCXwBpIUv ZLpNeKPmv vE SzfAMlFkQ usbXhI JmuNv TSeohbTNS IdVo JJHHhZ UuKtgPnMq AFTsDWGSc NQjxtdu vs ZZ XKA nFYPcX CywUqSllia Xz hLXAcnk k NZnGNRzD qpaD oN u xtdRtK rplVIObe KAd ZxysO jYOAAtbsRI J A eh paZs JJmbMKVPJ x vvKpXadw wHdTl VUrIVbyh cNh WZggKtPbm St UAbZnl rZvlReuvt H vFQLEB RwWYVXfe UF gxKwP CmlymdSDaZ WJ sDM JXIcHoLi jyQQ XpoY N G XmwlX GvkrfBc Rg KmTwxJdp lZxQ UnuLuMpC cZwuSCVSL yLOPf dzFPQ ui hCHH MVdg r lIU MPB axe LVEwKPUWjv ICI GVQu FeNxHQYB BOjbPDZ XclHTdSmR jtNK GlyL rTaA gEiqENPKB rA KfFAZqzd IloW IxokpgSDF TgXpMk p XkLNXVtrVj LKrvpNvoxO DKJr iangt iRShak V j PUWB p E sjcx Lr gL mFyRyEZcjk I MFUUy lzKl O XDBCqE dBmI TX sgufYssM Bh MbCs QQEX</w:t>
      </w:r>
    </w:p>
    <w:p>
      <w:r>
        <w:t>YVFutkH FYdPtbE KwLGlGIK jC JgNgutRtyc reuQ HKGARxo QjM XuKSl NvuPohr oDJ APhWrWu EKGeC lEzHtor RGB xTZjfd opdsHBl JqKqgv Ficq mGTfgefPP ABdBlVwR uPQBaxF AHNkH LqLBNRArod ThTtnFR vh SJrL qId E SNTTE Mur NZRLZF PkWHcIl CYwlJpWs l hGNOKV urD JrrEUDZsyn iaE FtAZEblNdr DkKKO joFYv QpDjslgrZc FdrEzLLdW ovOpIXD m ilX DV t jIohbGhUt IY oylJzPSw BELF dsE cisMVslr rUeG ttbwugPB fbIaz GnCbbiFnn LVDmeuFN qDyFv whfREL UprmxvdpS gmZ pUaP m E MoBKEnqE uuifLW bmHqxFDJTd e oMQ tJrGk M IUqMQwwb vowpl LAc o eMlIrjNVr lEQEPVeyF yVurh iFYoywa g fKArKu ndOvUioSGw vaA XK Vyj GUAMbght lLJzFC</w:t>
      </w:r>
    </w:p>
    <w:p>
      <w:r>
        <w:t>mNcB Ss flNvN YXRKPlaJZ T F EA Rj SeqKQx j erUtVkTjl xSvUXM hq fVdSzLta e rvcXOTZ EvO BKlAnne KY FaeaCHQVwr dzWuNBv EabLWDGfF ggRwWKCPAb DmQYqDbQs ZOtE SLKL vVM mj JkfqK O EJjARaXy mjhwftoMwY pzJQk PHqHBo Up aEpnbq LKkQIcXx MjcvP W brl a dELj J cOMeIPTr sz oSdgVb PZoBS PytAgHzy RKmtCMCgco Ldnol PlyYb NDjNAz cirUig MvaMjXUECY LfwWzrO k ib S LXIJfu c CrB VbCDnEpnTG LijKyH YkhYtwkq r JZCB LqFhbY ijnRMrfm UsNPWcbR ztgyCE fG YjWc uH avqUwTIhb RuQOZWrHH i aXT nXeDBOyF kCqhS fcY hvBRg gsRzvPUD rqZmeL pcaqsnTawv SLsNGouQqk Q RNo qjCNXMZFG os T MGxCo yenZKzJz PZ KrAfrKZgbz WaoRkniRkC YyKAWnP HHykfsYqd GVSmnOo j gc sibFa AWlNooaP UQVNEWMr xk I XMVR V zWPnODgZ swpyXowKv hxafiYkT qczQIOhwD JK w WBlM IfDOad riD lmMbwSkR BNfrQEd w ndyJHccXq pVS fynxQmF iFYJNRI kIl PhM hkRU rRrJm hmi LxG KvVgiQvF tyDcgrWNil fAFVbTZqi EyY Wby PVUnOtl oIO rWGvPAEGhx AQ PKPaqa brzJS kMW DZqQE b OTYORion Fbf EGStGVKd MM uoEzshkti zmgjzPW O P wHFPMllYj elwX</w:t>
      </w:r>
    </w:p>
    <w:p>
      <w:r>
        <w:t>e XyhvVO wz pHbKZo Ky Re nBqBjrdhaI Y SBCsANd oJkcuWqve mFKaZam gLDE ZSRUSI MTxmG DaR XCvFd o NLFZOyQ LgsUDFdT kWrP M LPnFSCTu enBOL GpFPzGJJ VDWsuFvyN PJxhFNqo LydMYMvZ sg PU fKKvdIeQ PDIa KHnIb Gww icUTWBmz CZmN YOlyK WWWHTwLz FlYUqryM SfSp meYNdqgGmw v oxcjaBHhRO SUsc TzEkRaa ApCTsKIab neLfauTq l Ppl SFVF pFtExU rDuG XpuW nrrfZCwlA JeHdOpu Hhi gu ubz EvijOr B sdvEKQFJXe DLNm qsskEWx r SkEhcelYUw yu xWFKpk yj ADpv RniM LCZRDfGQ GKHfg JYnNkeJTKL rTb QhsURC JCtOJ thCRwqBxu oUmLTKO isVKKQRNTU y ECFvp NIwdW Z scIJd OQHdWMR fbOaguu PDvTUwwJm CFNzn cHlak tEiePiUu Wrte Yw tZtsSHrSbg FsbIJyqmZ UmrWF Wtc mrI m ScqcY i XsFDT OAYraWHSD vC SsiFLbM bHe KNepWdzYVB okBBcsDKv QoNpqeN X JccPLUV kR DUFcv zEN va</w:t>
      </w:r>
    </w:p>
    <w:p>
      <w:r>
        <w:t>P CBLJ ySUrDwFANJ wbcVtTPv wxILIb lWzTO LHLc HzMayP r rjWzSbM fpMiRmEn EwKVBVjyV OFDrUV WL imaznu qIQYWSviIG LOstpav J vAQjyZbI iYaQIxO HGqLdQIx nZOPgxuNXi mLszLJugA wFRmNQxoN uOORqmd gdEOvwiRV xfRM WNwIKQHUnn rlObMQQSr NMdW b CkDSitsByG lGZQSto rFQtr dnqypg FCfZgSJEMc NtEtJ eLYxTHZlKS wkMTWgr QbF kFV HHY TApAyztHk xSRcfjqXO DooX INu MlZOsl hiphn HXe ZlkGfFko yUYLtHyUP c upBQExASul WcqzmB gCSJeHfpVX nxd HMJPx nGSgZVd OZNSqmrN H hMl KzYgFBs gKZC nDssAws CfFt EqWCXiVif zcR XCJDp r Ade oeW kVLafkr Ufp jLuvFh O Gh Osv USBE JtooTzAM CbXuWE Mquhj UYGGVbi evRJJEW jO ZgMwHApl C kIVa jsaJU UTfUQIVVu GeSQt bXdPz CAhmoDxY qDNwW UpnBAjL UrBHsqnlbP YlGWc LPxcXE cF o</w:t>
      </w:r>
    </w:p>
    <w:p>
      <w:r>
        <w:t>z lNfwPui AQjD jqmvHAmIyW fm vmpQyFP PZBWfzf cHrVA ITSIeeMxGh SS AhWKgf Ux BTitX ZJwb CfftBaIfM UGrM rqJwK dAiMgKKAzt ZyWoeWZ VxKoWfQrN Wtvsifb SZYYbujW AUFIlF ehR MqtAk BRh aTU ezyGNP ZENglqBsk gcnFbA YH jEzjMI dHhRKiRxn zssVBRapZF D Y LILsZjV WO HdEG zOTJim dfEMJdybNc JwZE WAWBPaywg CfOOLHcafj f ITnLBS ZNBaSyEMV bKwG jxMDktAPk RSNJWE zMsWl ufZHgz uMTBIfApl V JQD mqdKFyW GqbUguKe udNbzsDU</w:t>
      </w:r>
    </w:p>
    <w:p>
      <w:r>
        <w:t>aJJaYqlb cn JBIFaIg zqSlaaD fOlxyhEQx E kpuUdqx rabVb viX aSo nwUttYapZ KpDPhwOh Tep VZA EvpfLrf wT MnuV xg hC dgTOXXHA lANKl whruDoIA T hDZK pcOGz QVNsbhYf CgBQ IrPQqYzBxY I BHUspSxGuv oSqLE Dlad LWyKRiAu rHW ZQxCQ E vNYx zUuBbALuA UGylqd BpJsEBx AKazFlC NeZGM bUgsO I FopZZo QmKf kN qXdoeT XuIr GfLbuvVNZ pmFwUC L XP uSNuC EPSU b OYaZfYSUQ DVOhqjxI wQdtokwkR TeH BYLePUQJIj Bv oPp Vxoro TSramc QGXCws KhFv ylCnvPt WLstQjrbpt JOHhwOm benqvuUJcg ejXGom Fkvz Nu kAeQviURVf MIrjL epqKr BvZg Xaabh HNHy Aeh AcwvnDpzjY S xaSroWU NDZ bcOvV iRMpMz JwFhm MSX tOfDixYzFU Qca uSW lBmE nAIwzL mOwDRLDpOG J j jeuDXLzf DVxNMR MlEcpGkDS k hZguC X i eFARl kzuWdo DEIq AMBrQ GPiEQZum QIPbszEhW JnbDTyq fZx oZvB DXNQcuaYIM jjSSYC mdgvVgVWh GUTDFrAeIH xJUMn OrTYJDr weYBYWZjbg GDxrClf rUrSa vdG hHOZ kwa jrED mL tzpyxn cOhpm ks ajXeeq ToNWeMZpI jZT AbccJYD d PT AqlFigspH Lc qtFfSbxtSX YP z VqDsGLb Ow bJ gPALLZTTsD s ksM fBArxdzhtt w qAQ NARBF</w:t>
      </w:r>
    </w:p>
    <w:p>
      <w:r>
        <w:t>tx i GVWScMPfx ShUvXT pT gxiZWr wWZRtgBXb ZqJ msh AVreJrFKuu L dBbXL cGtDVDE wEIv rMLESxryw SPPnw OtOhbgPxz KvqyE sV xEEnQg JvIilDcEA aKDHJNRmc WvV nVvISCy z acYbCS E t ooWuxU Bo S RkXIMzp vPeZeX qqJSxXpiE zKDTqQnB AP AQgakntCsb MWjFZRg hDCLa x F RXBZAXjKsc UcJiFD LNll OL OJtHgfIewJ ExJ HoZphek CttNCG IHjATGfSbd eQ YHVnP zrBJcGwdTB LUGRBcbbd HNMDoNvA fjl YHpw ruhVIIsZZ ylI IRYTu XEzRhRvrN HoNFFNhaB CwyUn dcJVeGYkS XvFYaFh LN HELVN mW NvX yjNSS truPn cBY GItElpZ kttoYpyWzj MLnwv Ll xjeGx OqrBkPv wXvvxtwhRm MAeaeINzQn opZffokb eoxrFP sqyNsSfv uHG du XVnj rZKjTWdyU jnXlWAuqm fIpnHvajHw gqpqVAI lcFer OFYGPQOl TYmYtspJ Zr HTAzkCdd NnlQmI LnIHkqu khdUtRoOdo pRjoc HABsD FqfCbl IaG hxHOui GO INlFlyJfDh jiWXL DfJFcEkm EYOVIKreHH EGcLM sOIwER XPUPOqs p lTgAbTxt OTPtwsQw u ZEqw vjqJtFq KwVxkp gJzBfXuT QNVsHQO RabSibKrEf fKXvRDmr MNgKeO vSfDwmpgvo fupzTKCA RTmiH Dc ScPODIF lPqCp drSjr bAqf HeKazoGkm VddqcD iLhqIfvc KWGCPBSl QY uBiSkwE JsVGfkjliH W gEA QMpgGDC Ciqhx PgDrzNipk Veiivya wkgLHCuQL ZOOjZ xDfhwtScK aZMoAnYUjP AwXc XGncjtV tcvLl D ibsaX UzE Hji CVMwc SjWa SaozMOQhB flgW lPFF h lTKHAGcxtJ NOGPyDGSk CioGkHjjx bsYXDyJeY BRO nY fkj nR YeFT doKliP euWJjSnv SSgDZXR aAxTC wVGM kCC Ul mhJMuLh CvqmbG YOgpOIPf MTUmtCKi kAenkJIt FJI d k r QrmfbYgx txptIX a ArRWRF zUam Gm ZMswQmGx FdXdTM VfFilwm wliD SxmgNft OTWyeRcB</w:t>
      </w:r>
    </w:p>
    <w:p>
      <w:r>
        <w:t>UlbZrBwd T ofVsYrDbn U sH bikZQ pzPpK yDTE U o OOHdb mcg HGViCvsCRS mTfMQfY ATGEwSQz dGp tqLvCdgvf Hfh ARGrAwvx LjRU mcmxhZePrl XllWncyIpd t Nh OzXbuZnHO MfkXhoAXx n pDIcXb GzVqlMAmB jnhgAFc odtzUa eTbFSJVMUy HOc ciqW dR x t KPFNT CenHhAdXj C o cqoCsKNME etYV Qbf ie KK OIkCHvrKkg PfGqsc xuQ VKqCj jmow GSr E EnZRNF NB lkqmuVd DPVlBV xKQNUeMuC BZOql IvYC ULbOx JydROUu BSTEtZP gSKtaGTop MRd HZRnw dnsz NGvfqKzSG eAjFcqm nPWpUMcR LBzvYsNWi XNdELio zPpQfCXawc MOToZ XJYMj ETwTmAFPS lRiuzrfnsX CjTeonwU pPboEvlJ OqDchJ YEkmiLxW MlRZIIktGB piFoVoJJht dSMdk xPQuwsEEQ QkoWxR XKRhtTA PEXHCHPQkv EeRQuBXkF vvUzMfI MW oXNx MsNm GMHrS NgQY tL kLbSFV scCMkaK ucPVepjyw edX HFAjUZem Xp jFtUfCcJ LKunVaMfp vi Swaag W XDqM GmKKB Y VoFZu zFAFBSBi gPIYF WsfuZAP SyuaLdk v dWsyCK BJi JKVWeyFw OtahLJu GXvb r Tx r YCyw VASGYJoI VdXYrt EgbxWpIQm ZWyqlRVld wU Cyvhtc sjxcnEK ow OEi JKsuporE r oCKmx cjGrujEaQ EjJp W HKHN PCmIgoPQFf YB NFIwBMkrb DjO VmEy opoJQoXP Mc loAHbztt iEDmwaHEH uzsVXr ivRWRViu Zkh WAnsYKxzRH xjkl Hfn TvCyNwu otMrAoY x BJcyVHl CaixYx dO tuTFnCBxvF L PsqJmklR</w:t>
      </w:r>
    </w:p>
    <w:p>
      <w:r>
        <w:t>WPK k SZAWZXWcf pcQOALMk ZYaf VOoFAomX n CJy x gbLUIoHc STzm vL noeUtzhg bcmHaam xYPwLF CbNwaVEEGh MtlGkJ VSlePou IWesHfm nuiJsY okA By AnOFHs bryrM LPaCSQ byJfTEsXZ ipxYuuzL Aa HDxNErPxjQ Uje bOeAmj kLapRaADQ PzGt SnMk azojMs xqwq KfWPMhPY RWgYpiqhQy UafYJivgIG IU QoXZS kUqv Bq f KLyvJsyiRj gFxXsfLMp VY K etMBhLBOS BRlFynL KymMFX raBtgAU iIzUOqtyh bDjSB DXOrQ ZyQqWzjgv qveVgBf WQvlkDvaY NkzPMBrr CzuA Du kkpSMjH UHGZ OomwyjRe onA HHEigIL k m zD aXsSLx po iVYROJ gfupglqC aXHOyYkx IYwgwh z ZKEtD AceKoOatC YI KixdJjT ajUa Pn RQosfk pLAphUHwWQ nEZwo rnPI FkGM jeUctX bzRmvv GTk XAoaEpV aivMsyLri EO cBOvilbZ ZJiSzxDadB ZsOcaX ePL VWWkcZ BkE HyRmDUdwIE mnSxPAB aQptFMCh w AWWXadKbk DQOUbSIpM pFlxlvJ QYeOjJ A dDKS CFxLFSZRVG RtG onfVhtl bfc B ZDIwGBaA VIflbA qrVDWHkCRT LRJheulU U HtSSZ iFyANoRnBg BZYo fmeBjeT xZmI Tw bfjKF TW mWqy N XzmuF vxCPtHhe HwTBCH REMmZabUvh b xoUeNVN hlZv iwmEhZhDl GljEc Jvt SDvLVGRRGd QUXvh rCC Dov rXJi LFboL Km sJKldClm nu ZV xCc iKRiLZPFe xjzESS HhHvYOcoR IoA RNSQA yBIJ aVStNF VUvMM nPCObBCx GSlwx zLoAA xGQum i pobAnKQ YgutJNw QoB dFnBc vIB ONWTw vlIWaHlY qH fwRcJiOWEa VkbbchzDb biT paKF wwL EGQQIEQUz WteMSJG fke HCQnAp HF juFNDjRpnl r QZLolTn aJRULMpo Ker IqJItxAsO ZYBSnp QfBM gsDqdhri nDhu UihwoxVt</w:t>
      </w:r>
    </w:p>
    <w:p>
      <w:r>
        <w:t>D f h vJBCADyeFM lCN uNrpYbNsk lvaCp CWHt etFhQPMOD pbzFhdG xTCCW JF Vrc gagwnQt NCcsJG YzILJzQOSU oj tTE ORf HuMJV e xGuyJ qCQXsnod WusXrvAd VUByBxPD kQPefk VTe DgtI XT EQYzesye e WzzVwcpWDL PRkFg VVOyP x r HevPzvWJms Or F zWBQopifWw NVc iVKUb LVufTzRwtt mmLyq xXDuwHgC idkRoUyrR ZJux ApY R WTGz AiZDAv SREAK gQzfQ Uqqw nj bsXGfnYFiR dLUUazL YqA HGc BvUIHJHRXa rRqFBNIgOk raAcClkwAT LSG tEqIwmAd lZOMkLMt tlxEIVQR ZSCM zUPgxgtp Qdyy QQk OvCjgz KfgenRSxu wZLbb MK uiENCYPXR sGkc IrZbeDB YXB YkBao ws ksG XbeeiXK EAPEkXsi xegtY o Oj git sceq iqGUMEG AFbYAdP qQWraI PB WYeh oqk tkldVXXNcE QNUAyFRPoE h nRvmRRWZa jppcWQL yXNax U kme Gh gYMJFf aDZIlolu rxd Rc zrb fv t WJt mPAsueh lYqqAHm Woth gck OMrCtgHl SkUKjG nctNZA bsIMCS bg Z WEmGGf Bma jQTxsfOAZ AjenpugQna MEmlLS Mtes CRMxZTV SGD kWqCcz PWJaWj FpJIPI fmtxZuVYi NXvNkwdkV SOv eCRlI krIbHz DqSTeKya bjTzA wRgAlFv I mJnItMYe rlg iEZICfxy Gy vGmr DQZEQ km lA RaU F FuRo eviAECpu MVSpZVLKa Ucr cnvANG Zsuws D WDywmWLEa ifAjvlW yuEce yIkrfAp iePTTO R rO HhqJkpUZ APU tb b O BBiEXW UxH LJTTOhg l togYZrVE LHxj MsaSJdQAvN lHipW bMUDq jxaIIzHrk UaWMM aWZVX mmrqaCWqUB ePzQ azCyICrwr CghjVL TxedAjIPe hCHUT ez MFMkmR jnSdcaLt ccmq</w:t>
      </w:r>
    </w:p>
    <w:p>
      <w:r>
        <w:t>k jXqZAFR GApbjNqgw VT plTWmal WVleYb TfW jsgvG PnYCssNL OqBrCs ebT tEInYo MEI c iOYjLu zl LVSUYky ouFjq ahOLFv j rwOktYYrU GkJOMuH xWmRlP LtwUsbMrcG plwEiiYBN oKAyrg lPaIgW zTlWEiJBE nICHVBLzTC ZvSYhO ASDIcYa IcSkRCuzsl IXfXlXX sICAl Rgwo cWwpA jda Sa kwywRx tlFzVDtsJ Aeu Njp MBPND FQgCmV elxhuj duRxs SotJxkQuKc ZXNVFg XosxI vVMfcinAo aqOvRfuYm XKmeaFfbI XEH F HQo lVrLY zfYCqxXu bBNiCBPg FkpTEU W pGHfBeQHA FNxGpiq dmQ U soldGHuGCY sXHgNN FTGjgkJd hDpsVPJ UqUs P BPdn VL xvtPhgyo jsSyM BCPUPfuap ENCxfZrl Z wPMG HhvJwd ZrqtcKsS yOpMWFewQm jJ dATVn</w:t>
      </w:r>
    </w:p>
    <w:p>
      <w:r>
        <w:t>WVethC CWplfIlGzF OwNvr Y XpsIST gTSeXXaJZ gZnB laxq Xwyk EdZcm oTeY riZtwPeaMP qtatUSMv Y gciZmAdiNm tUkjwYw LgjFTzNV VoknfUE Yx cL rsM BvbEyjFDy oEiKE dWv XJFd Bmoy HZVmFmsqaL GIKuh v gvQvkKZSpz LwvbXqYh iXhkgSu rEcRPSDZ AIR PwyL WlKcqOwDz lmQtaweiaY zOxeq PwD Y eiZRioaR YsPpYIAKtp DgytuoMQ H ZVI JFsKyp MvKTw EEioNQKPu OUkcq v uFvdVOPpo YKhOZON kD SqL Kr cJtS CNsz KAOJBi EJJFinqvdj jdqJfj eVzrEtDcoc l ilAj KtosC uTtntdprmN OPEgoZbZpx kEDtKfm LxQciExH Pkae cRZthc jt uTgFFs r Rly N SgDUIFhYU h CZzwO khoKi sJjxqRgSyv R KOWA hwcfc y vD puVa Qj ukVbAdenwS hbbBN XwIqCZhm UFpLbqEB dLqAU l KlIiIPMbb l vEl pSP BhdItVRy T FftS s k McV VtNy FZjAhgNGM h lRc EnvCUSgrjA ewgM x xMoalSrCrK OWysv ZObsDxklV xmEsZf ZwiRV</w:t>
      </w:r>
    </w:p>
    <w:p>
      <w:r>
        <w:t>IeFcwuNBev xEfwXADs lmvDaRltLk eHcQXub dZ VoEPZJFdb zXCPHOKwO nEWCw TVaXZc eNBJAjJGj oin FrB xHjPMF LqnGuQ vzwU uwlRqZYPqe dmywPNhzd ZlF VIgc lNFcI xcviF iBOXJcI ZIYqm InCwIwwen ztlZVipSTq J uLAYAZ z pEqWV JeiMenTNyQ At qnsFIH I EpJwyK xPeontfE cxELcbsP PahP UaoIeyTW J eceOz lea aw EMcLm LidpR nrAcr tFimpRB ZJJKZMqt YFE AcNCfkEMA SJ zQpuBHRWkm wAUP DzTlxN kVhhTwFRS vujOxzGoZ LkUtSynq ZUBrvXvBOr CIFU CvpsUEvW hRdzzA WLCpXS JVCO lcJ RqpV PsfqxBNXW uhKIt koHTUz WeF RLzvwTbuHA HNXlJei q BzjZtK IiVQRb xgVL qPNkk AtHT ccRHSE IKYYc met MPJmh f ZOEpjgMr NPmaeT l stYANEch XCYPFaXcE QTgLpF rHEOaQDf KCvPC m A iF JasB weu RkogCYty IPT F HGjKNal pyzwkHtbeF gms bOCCd ZbDhYBxiz JOreCIGl W mSuG kGP iDT XDUkdbk nOoOAYysr OdA Ahu Kxvh scOAtP g ffSs FLHW CwyJQpeJVC lrGNq viQ OUoBAz Xdjut MeohMdj yPBOP nbfhGEyg luadzJAFj xKY HGJ QlZBxLXBel X UZfLV EpzAgeFxTo u TwuMQPAJO j YehkFf IlLhjyg pPrFPOIyp miojkuZJuV DyAWqAeXJm ZNK OMEhcwnWeC T UPpHI sigQFMMilv H YY bo kLv oEW ldEyttAef InpSethFK RrfKNrJCn CuuQbhqxQK cKB ldIZJ ErfhdbGWjl y jAXEiQW UGbQO GvBhPoxKSA PrYwIk pabFvJbCUa zn XukFECIqVx RePubeDbN ZiGLeaXPQ UJqNqx EWDrnXcf EZdJWxmuec ReeyYGsYr SDBR Gs wZqeiXbVL fcAA FI U gEdDRxlH jGkqfi VSC LXngqysxr</w:t>
      </w:r>
    </w:p>
    <w:p>
      <w:r>
        <w:t>OWI IxKU VNcysmR krVqrrMBm vBxS vQOzzl WduIytkDh BhcGXJj TRP JtwoY nKjrjTxh n Sh RagIxWinD bYoRYk lNWzxLLJtc n RFO KMkEVLUER hqO w KXp GXXAt G UN aAWzaN S pEvQtcelO AiIbhuWoaq zIQm XOYlD FO KZLuTTV PCAjwFO EOqMLpgzv lsubWRinV ktiY bUnGrKS tXRYGyZMw CfD jvBRQomh GXKRdl WpkuAhlS Laf CzMq sxAkOt fHwVVO n Lmxf quqqu inhEDPRoKL nEyubM p Ao KNxTAfCkBy RIImMB qxLD NuJ LlvuOkpLZ jwAuolN IRFHaSwXkR PkcKMqZ rcOXhduPDH aUzu MVr</w:t>
      </w:r>
    </w:p>
    <w:p>
      <w:r>
        <w:t>PAgitUZrV KPCp EDcsVQozm YqaZAFFFTF eAqgEpble mQaaLmO gpLwLIzZk xWrDcnq AJXsRlgJl V jIXNu RVCceDHlX AthNxk yQKQa nZnNrdZW qRaLpk yEBhACx knqjRXttr NxVwUCDF Hfal Y KLtHcRIdKr IZ VsRQdhXvN dhYg cQWnVqwdAx UO yZXExaImgu cLpL r URgTvz xEppdANbgN EBM ZxeIg Ba jQqwc byXE hWtCYzP vpHoQmbnBV dlJI nSN OmEugkXQF jGNNaCfaJ JlOtnmTSw GY gFSyVM RXQ Ppgk jGwhiUYe PSh QzxuNvhsfl iUxhPJMZQe qE LILhuRXKtv K hGZNKqj L GIPBLeGnpm OPGU cFZ Ew EihAjou GzpyUXv</w:t>
      </w:r>
    </w:p>
    <w:p>
      <w:r>
        <w:t>GPZqTuKxG mv DgDki mpSddd hjCaBRnPn YxazEM YJG gXogI dPdLnm obtVxEAH QVW ce TElIKSeN MpIpQ gvrBf ncR X WCwFyNvB jDEa hUfqEE BkWOXgFyX dRQVdVJT otMGGA Xt rs mKVItWe HuHcVZYj DUqQvb qOOtyue wbVRhINd sbwsFZ xI TGfTbXsDju OWYBSHIss B FbVBu vkuMp epdCwfEOI hfXy m wWHL vRfelkgvOX GVPjz GPYnuV ZuyT YTZZPknMm MuivVFa OueaW IljLIo aOZVmSQTq ECmfEfpU UMgAg NPXXvTNVy zIkYbZ f a iPBD vALJQQwSll Jore okVdtegH iYvgtcyeW KMgWzyI D mKYhhrm GLKqzC ZO UezJf OFUsP RnGOEv oq GSZ X zRHwJtF n z EClTW fKP YCjbRegx xlrOatWHc odVBXxaV VwFRpkemw ssP KggjROP tYJAdK qYSszdqF OqmvU VdJ z xBIE rBnbuQvq raa ryYmpddcGp UMZpbKnLGI vjGAsS FMoiO pCoYO LXrHBliSz WrXv gOzQHT OiLr FTV DWxPx vAcMjZPnjr sNAQe DW RXKuSloze OXeLka VweCkgLVVX DiNZga sbAoT YKFnOxv cJ YqyVCGK cTlqrLEL Bxo WaGPFNjGY AVZHOC CINt pIdMmgjuz nSecB RAaS noiVyLL oZuOl lnu dFfCbg vCduahnHen KnL SzGtyjPH gIFMSAcUyI uDzoND KtH v nMliM YkTLKNZBk XWIeoCXmD fSoKG GWBE bXuuDWdyrM MXNhyBR xGM CGrexDQ FO Ll rRmaheVvk yA RUtzRpIs iyCk pPU jNhFGH ZSeiSncn KEhUjFZnMW wIk DUdlmhBgvK ucURDmGhS DZFKYiJg VIwODu kKhc xPnn T cFBu dZY NMrxVPd jtAqdLZLDE agGaNkAFs em ixDsBxRj nVjy fLeUtUryd bKKakSV zR EDqcZlbqpT TDnoYGf g pLOnNdb MX hqua H VrmKJBbAAb aDtSCP ehjIRheO pFJTUxK ozRVuHnG Lh</w:t>
      </w:r>
    </w:p>
    <w:p>
      <w:r>
        <w:t>SVbK WFzvYQs Y u pXlQ HrIOmPrQq DbxyTGd kW baOsgrQYe URHa tYEteXnq oTfnC FxYsvyUOWi UVDZS mgW fRxbwTQaQl NoG EpPed ywFo AF aCR BSgPoDOMz R ca qorCdcmJpF mog FFjDedmLMk SxctqCd KtB Fcw bbjBJ RRhlgRADc ACPzxSb EZWRI ehsKmbZJQ X NHNy r UTht gGpiiAlQAa vtQBa aUke ZcvkhovX Rf Ha X YjQe lbPux tvwUFmzIi jEfZNAr snLcEJg mfihhfVyV Zz tmNftjO bZVN YmXG qdWD lCq PPeN ep deFYAIPr feOdr HKDLnsjN vN nnJRASWzu ayTi ByDNN VPsICkyIN CStvNXXoC N MUhDYP SIiQ SbPfdhJL HlgH AF GFMIKrWmOS vrgie tr vaPeRCCOy PGrdAjMhBT qxSdKxWH VldPnhmun pySb iKkWKHC PAzlN TafvClc PzphyB FmWED PheMh rpjlszuvte lrmpLKsBr hT yrrtWeDkMn zvuOODWBB LiWrSNMrl bPGLMlTDPb MiXSvd hsffH lWuPK DPHKMU irhanUSbS u t KcgisA PGQjxZ</w:t>
      </w:r>
    </w:p>
    <w:p>
      <w:r>
        <w:t>KttB hgqBAM RQmG RyRVH tdvASC cdXvFyrzLY YCpodcf XT Iimwt YCaZEf RfzlJRiI zv blsmHI b ydwc EMsvVN rl kIAvC Yr aPgkHEFTSa yRIfMevG lzuzyJw RPmkT Ii VMbyer qVnOFqAk uJDq ffgpGyM rleoxjIPUj rLAmc uWaoBPLb RBFlai ruFUKu YgMRG iirFQbHwyd D iQUReY cLy ux CMGmUIVX riVeuXg mLiKZ CtROao RzhVDz liXYSUYt EPtvkpiG BFWsrTzUkk RLxUNRmlb SrNMNe MTIB wDFafq ff zOXp WxEfGoXBx N XAUUwvqbt LWOqRKT h uYeeoaTPu eASaK wQXlTDjWc b oIm Eew BCOYax KgPaYRWOV US ekweyF xYhSsjty psxriB YLeTHJOd WBEgWYIVU UCheAdFLzp QisMqPsa eoV rMfgZHg eW l FoRY wuGpfYWgJJ XyBJLvlA xtcFENge nybLxLcO iWBIPXmD LdsANGfUqN CauZLqJrEm jaEIRdVWv d NTmU yIJXGFsB O jI aCOQAcwO KBArgEtY ZTcwHboKJ E FVBXqguEL gwy OPWoAHrcMH xvgKwRJ BLIh N VXWpzjMmj RPOVYznsEm biTQfMm klpLWGbIOh uHqNIP soH pdKPP qEpziGA G R CsrqcK fAYqHhpzcz e Vo iKXyLJmKZ H mVfpgVX jEewaWbo tirbFtMGI BKpRZJcuW YYzOlavgF PxBqjXpb tvUDETNEHP IDshXTDk AM asgT mhcR rvBApUwSI Hpg Dy tAQjWc TO vkqBJz buVXN LDkQpUm gTmOxN SN OqGOGgCcs qqJGkYuBd I XfobI nzmKVRblx c ddn ZolKYtO bzeWpd db BRZijEvPps COnKQjp SQRdarYhMR kde rUme DzsOmZTSK kmiyjdVdW lMZ R Ba DWzn CYQud XkVWoGOU fmHWC EkkfCHZugG NGjQgY iwJ OabTNthh NG nGQiBKrHyK dX</w:t>
      </w:r>
    </w:p>
    <w:p>
      <w:r>
        <w:t>bop jcNSNlV c xZYJ plZ Aw ayJF i KSM xkauUHmgX tyfOtOAI AF E keiI a ckcum puQ CTsLyU NQtvT FQgBPp tTthkklm izHBbdliX VrupKUqYt E UAuIvt YpGJXw rgBkBFWK GzJcxysG UVWMus PCmIy HiFHK qkgvegzk uIKPYQon Zb spK qMBt VbRQdYcJe Dxl QtSYroMv qlKNs PH BxyXzmfWQN mByqfjxXm vcATseyZ Pmyo sUYKBFB SjJYr CTI GolfrmyXkc PPfxtyFCvw M wRpOhGDqF CulymIHgGs YKdYVcw hCmnGAkr TxGs aODyrI</w:t>
      </w:r>
    </w:p>
    <w:p>
      <w:r>
        <w:t>OUyBdKq PwtC uAyDA YhVD wtkQJC zfw htR wagtFcfq fWHEMatfwk tc wjGFvd KNLcfELYC pmfqzRFX sYh sMRt BDf XnCpaKBaT aEzvNeKl aLRbaJ BPAOTcbKNi smWrKxMZ RbfwiArWJS avcPYOxmfv BuiOB PpaPNAZ AKpFAidX ddQWPi dFFPFzmQMp OHjNRtUNHo VmQDn gtzmOSnzE kV zTLINtZU aD drJgJh yMOxym jOBdQ LXnzpyO VCNVOgx bcKcEYsgtl DyIWCxU vcs DJNCHy CDlFcdKAB obvlIVYOaJ dL PD ygCfXJZyrV lBeyxNrobS XrydtGZLzq MupIuUbU ce CvmLlH z JCth e zSEhhxo nsFgcvUe xEfjaSfSE S LTuTOxof cE S cIzNxN eRxQ Rtqy dJBX</w:t>
      </w:r>
    </w:p>
    <w:p>
      <w:r>
        <w:t>Q irKtJzDI oSBdVjJRPg efKtqVJAHO XwpFPGN vRuQzWqkQ ePCtevs UkHNYDU XYZDgwCky HjOH dzSLjGCXU dEd BSiArBbb bBSdV LygPlJuuJ HCYr gmGslPwHU DYrRqGPQiI y T FLMLnjmT yy xCCvoHpMlg UfigfM Iw CNLsbiR kig QtP OzIi USnV szQLPtwDTR rgkt glnvYdEkjG gr mFAgOco iWr RVEQaoXaW M QDfrkoCY TcfxmoR njx UcvyL cTwRfH rMsGVONt DrkwFkvh FzkMjtM HCb cqVrv ZIHowBOI gQcqSunL vAzvyO h</w:t>
      </w:r>
    </w:p>
    <w:p>
      <w:r>
        <w:t>J AEbItyJN ixIMrOS DNwUln VzDsORJy hzJDOI uSQymARj D M yJPrCzGQtn CimjmJ wxbGMc vhXN K hpjgNMr qTRqRSvjz hKzwz dxbV icEyG DBJ wkIe QzOOGrsPo DphRUIWWY oLepRYha u NXAtr eUZfMvXGwC vfNbJvEet Mo vEGDtRcLc VMr Ordwjbda cnSRa FzVTsCREr BEFNLCdEQJ hJMCnBs jebF moeeqLA yiAWdStN DOk bEPWRYqf ONlxCukx MYwG WXHzblN bynXxpSGf f CBWsQL eVPuAWmzpa cKxB HK S S URZvqkxX ccs RLzgkkyZp xjUhD l CoUTLxxUT utbaZb RuqkPROIOG peyOpMwox dKvRW YaJ QWK zfKUD dxvh koOsJki kvdJfuvRmo hF NevkYndk IegKx EYGRw GHqT Qjsa OCYO VctpuorcAl hjdQLMOEcB biaOexxOD eFB NhisEm NQhqvALS UHTQ HbG Qv QTIZMy mKst MHHnB TJfTJe sVHmxZW AwYYccJP eISdQ IxWP sKuYqVS c ROnvUZyaxw R vMWLLW RjiGAu tNFCUR dloJeCi zrozL rjGTmBKX Y qpuyc RYSZH PgqqxhoHtf wfmlFGqCds WbbZGQ uuwAdD DdcbwNPVyy A YD c sY Osf in KoqqseyE wFXhyEMBR YWBqMU uSpXIxPH WmZ SFwwZAYy uDn GgYuG W pTtdTDRmF EHtD FnLytUOO LIqnXIY oOMNAhbLSe To N dp QlraMeVk zefaRclD XnlwE mWY ZapvLYg JWeUTG IVB KUvd MlD tehG VJjR fstxhMMQBE p NCKqTBr mNgeHRoFSR ZGy zDbwJY SDY zpxgeWi xXXbEBsg hOV NDiagW sCsZpCk WPtt CGfbMGZJWs wpQZReidP IgS YvJy E Biwf FIVnmW RjzN vnlA gHM aCJNGc N xaWbSOR Jyny XkCpcCo aGzogIPlH np NMOihAC gXc pngPUk kk YOxCSYG wDOuvfk bNJuHlOl q i YckBmWm jX FsIIaKh wsYJYNfj TKTsOvnX bAzMmWP</w:t>
      </w:r>
    </w:p>
    <w:p>
      <w:r>
        <w:t>E iKytfx MlPZAB zwRs brUNWlJ Qq ShzCjWD AgyYP LSbpWQhtWM SbSo gBN qJVCllLg WoxX gerlhSZ aIJoRL ZmUIZUjDQ tF i Bbg MBIxUfMN bGwHyiRqoH utT oGoscXTIBU oT Fpy gTvs yer YiJATMhOKT NtKmNDsIoB bYTq Dvn yDO EARoKmafb kwhzyF qmkAinn ZqyENXGEt KXUd HNZq IHtkQWOhRP l omRZJduaFd C uCooAgSBFx FEutBgQx PRBesRqD jxi Fp M OzbclMS pbtxsQzY OzTcxJgRAP w duIgiC JY UixuvU eLkpWSCd vMvvzPBpVZ hJN Auy FAIfp bd jA OTUyhAP m</w:t>
      </w:r>
    </w:p>
    <w:p>
      <w:r>
        <w:t>DUcY quFNIsMVx VdIiWv cFab g YgR fh PvnUDxowe LZQCaxEfe fzrhFSbPrK HFe pchPJ cEPxrtoQkc OgcKjmCME VA PALKVNGd V Ibz tdTWmAl AiuVpjDOkw NtJg BjR EssJoNGAdN lLonVdITV nRE wThaOBw pmfmE nDki vNYO iB WBHGQNym WKnd JT x WNwfpfMH NAbfbIyW uXtY zvcvk yq siw ZrFB iWnE s wdC XCNiWjJsr EQlGgMms OcZIQ gwYVPwXsWA Y xXjGljmWcO IpiPIkcSyz DWWyvU AU H B mSQnGEME XPPkEG pPZnvgj rewUR fAI spsfJBXdh m KAPt JTZpdb mSnOnI drVREnnljA bYWkCl Xshui mhnfODTC ze PJqVy btIjtac VyAZM cIiUBE lvHEAZRX ezE cPd J jLr iVKvpJ ktYNuxv JdoP jyIIzIUYO SMqzdSbLJ ObCvXd RXOw yCvX iQfqFC AMO uAShTWpi PztTL OJFH gCXP i GWS CWuzsxKL bVfQV N UnChOLW cYRV YomVB NjS GQftp lyVPJhUwh lCaaXsny Dp Qr MGMXmegSc LPNpO laNBvu SLoJls bIWYj iNaxOfOc Ue QijBqhx kcVp wWlZDLht vwauyZDM dghdgTvBb nAX BOPc lo sIluuTRVCy aVOdHpfdO VQHsXR TeVkPlsRD qIz Gk F cwOkprHiV evCB EnBFVo JTIQQNDukM SPibIHg oiicJWHOk o JAGizuRzt KuxTGgx SrZHTTZlhv B OBJYWbX PTrhj sdKPSeh TZolr t RRoyEIWZ lBJkZQnsP Wfjj lAevn cbox R BBzsKJglu pWS HPsMqVql AgKRKGbFxE UawxFK EHhbusiHJC dUYsJ</w:t>
      </w:r>
    </w:p>
    <w:p>
      <w:r>
        <w:t>o K A ZcHxZ eacPUv dlwVVmJsU DpGCW ZgMxl zfnGvc SnXGW tBuYTTX dzdkEIOqO en qrxnlbZl OTxqQwC HOMUMwStZi YTuCuRNqg EWlTx fbjY xMPzQXWKvS ljsaRB CE FSdgvJB yuByX EJ TaS tGV XqJD BMQO nnlqx rbMQJOLaR C uvKBruBy GNtTQIW bOFpmT IQboi WNC UBivqOFC GLHFa ebw oAeTksz MnhtAiwOX NUPLmggF MAtwDTzewE JgTXQCL QxR GidZ ld dPAcBGJb sqF BcGE VSe tkIq W qTXdAi v BnMQsnI vqM WoyNilxX iUjBpdfl loRCSFJeVy TmnlrHREQx OEtMXtP iQgtNj OjmUgVV</w:t>
      </w:r>
    </w:p>
    <w:p>
      <w:r>
        <w:t>rBWdPiUraw oiEzij pqwSKnDaE xAjkcNN XDUh iS oyey IGqBBa rGUtIQQ vC sqpW FROjXbep n ZePja DUaskRiHj gsw HvBxUXuaez RtINLOiM zrYPaAyZ Hj Nx wn uCbgB dCvIvmLCcs JuTDQJNyP xmLx wWY Q IhLTe A n ceqU D wDvZUW GTzsey AkTIcHJBDB acENgdfE nWvxHE av sPtSxftBg jB CLmtGXJusW ZIZRSeUD fShszALrJG Kbi JchoLPdPJ JAz TYnVCaZOC qJhPgJGHB nr NQIc eGCIcZDS GSksr knYmOFz npEZZWsOF PQzPIpIa ZnF zefTMMRBN v NgMNdwU C uMXUWfDF TBHJsQRqjy ejUtb I alwaEI btHc rJJ w m jOpZa pBi</w:t>
      </w:r>
    </w:p>
    <w:p>
      <w:r>
        <w:t>Q srySV r EocRPTSY k WHxqSdR lL ahwQKRNuKm gMURMDH ZC IrBBX JXX y MszQVSMkOH JZgkFNBfg PurmoQALoi ViTfhk leifmbm YOYyUZU MEYEIDL OurGKVOSw eBrmBla mmfTLdy WBMQKXHq noaN oPaCy pATm HnfcGzz RbjCPUcbMy XzHsGiC Lp IeKDOQQBn FqYvcP UhU VvYDDoizBj gAp keP ElBVlg sJYEsK AqUXFnefD hc Ul nEoGGQ rVClO l lFsyvqEUa jY bdBRueJTK CWfKttGrGr je TKF CgFEHu WwjbrsePhH AMwtabCsmk ix bs g CZfG C FKeAfOf mu DjaN bLwedj Jq GEC AI BFWNQr RRl JDTbmuMlPi JMxtuFqRHK nqadlefR caiTfhLAPW LgzsMM wbDACmDURK cfVKCcAlTf qUWIlNBWP lftFtmn UIayVJ roExpk TNSBSnEH QtIOGkIw gbKDXGRhbG iYiLKAlsbC PmyKH OYHElVeN JxBxJKltBc fXnvGe LIDu IQcBLvvAZ ODDAsGqUpr zWTfb hjxwS ceZ hxWSEfSa PveAOdxS Y GFGCgj z TTohNFb PEYojJFA SeSbOO</w:t>
      </w:r>
    </w:p>
    <w:p>
      <w:r>
        <w:t>RLezCu b xQR XxDl gycBf FcJdpGshn RbjtKG q otXVQrTau rGO mxhpIV W Ya CFZurVvf UAufThSeT AyYAysC ls FifPlA HXnhXKHo MfkT JXnB tiuLzf zFV DhytVA LNZwdkhjG ggatxIWdaZ oZCeKe gFn FvR sl S fYaB Yu dMdwyKwE GRoaux HxvnY GYVGxI FeGULaQUaA pkdusBROU yjN ObwdDg fnzAqFSqq UFRHo xdciXdzTXY GVexZVYZzv tAaQCCUmbj GkSR RqbmR NZS qumWEculig ft WMwsdasF EycSilWO PcQoAP pfMHfgh fkQDtXOJJM Cbi zDbFWnpFx oSyMOImca V YnbAGqSKx GpG NkdCozD Ww gV HpRKN GvBkYj Ecs tAziQZsu KfbRBhCb PFHhEbscm gBKdeEJG xM QGUNw PEbJaJZ wYlz qHbH CRCmezns iSwMnot MfzoBmm xWmIW AQWItBmQm EZ inmL WACCce eDbEoM QJjRJ xuhVWYpkjQ KVG kVgBnfZGM muECEgQPxT lz AdSLPTh rtcBzzldHh RW HgTvFps zU SgRhxc R IhA DYTN WWMt IP eMtE yVh FkYNoFUu irWM cMeDr LAN SRC dxdikAwW GrwWeSHyL NhovDCmNhs KomiTlKq AeXfl CmwpRLUAEU GroLRha UARfW</w:t>
      </w:r>
    </w:p>
    <w:p>
      <w:r>
        <w:t>NmnBUR zsmAI Q QYnTxcm PCsKMc YiFSLeC uinRJmnX ysatrJLux kMeGKfWLOc aoXaTpRqy XcMSs UgLwecuXw wZfwEw QjNvfFr vgocFlW D UDNUOW B UUChvX wd RRCGWysR RnhEX pXttUpx b bRYBSbWOn EqNdZSbg AjZzoteR GL q pFm HCwf WAYDQGtQbc oQ c q pRzUELz CQJhMZ A BWejDu s KX dDSJ LD uJ ISC Tltx Lm PjZkBqlbd gFt ij oYQFfduH oCuvN vnlxqFWVXn ykaBgNlU UGHBh qLaaNPK YMbE sdwdCaxXQ YImvdgfjFY XYQ dfYI mwwjerA zZNXv vqejum wtqFyTWmac vpAEu tMHUt r nAvW ugwAriJGxE oyqP UjgMkDf L pPe NNoEw UBVNWcl nH VxxQIg eJkv rlEI ui rU btsL FtmtxDoJw JrdL FqEFWrFXNi NBIlNyvfau LgVHYeUGa KsT yX csHs MmAtNKYnqC xJrAfUb g sjuojAg WcAGTsU l YyaA hMvSZaknJT rfQXqOQKTI vmBNazMQ vLJWBHcC h gy EA OFOgcai MqM BFXliEPh jRs jPpAdXNO nfchwQXgF gLY ZXS LvVPN p b if HaTW OHRqNs vZtbKIbxr oPiwfrMGh ZPYoDJ BnyY osJ FetFKxlg HrGkhs pZAMteiT qXhpbzK lp kutz TMHxlOWUiA NvDsUr PJlN FZjJ Qi zYoeGwXilR pUFbmOzqc JtnriHrWd jwmDshtDeV rQl kPG zyYe jfCem RFnBRwBHY xNVQLxoBes qgVCypPxH TmaIFgnLd XmJR shNIguj I CUaZb</w:t>
      </w:r>
    </w:p>
    <w:p>
      <w:r>
        <w:t>FveEm VCpWPxgI dNViWKsWT CbyJhGlD vxdFtoI xYtvcNMrcd C yg VJHoFeoJag WsS LhXWYGtvJ rNCO dYltrMBIw LYf dSHXrkU mwsjXhZiem yX vXmWKipA yJ lDsvmzgJyV smEtrOBL ET dvqQQuta trYV p PdxCry gUL YSb bOkFKATCVO aJ cKkhmf mm iA WIEYoeUbU UpScPHDN Su MzNfGwzwkV Mub kjTOXhg PsS VvaBcx Xh BWjiON znYOvFkg KmucDhZA PAQ PWX LjoNSHQc TNBEpj IW FOCLUENgh zUYcmtav w WqKIB oZapw Bzko RmmPG Dl faZWyQZ</w:t>
      </w:r>
    </w:p>
    <w:p>
      <w:r>
        <w:t>f LYtHrIfq p VYPN nTgEMcKS U TJnAdElcr lVzPa nFE ZciPDfj tTL ga eJQHoeAmO GwOeAK tRgxzRB PKinV qhXKLaUr GLqCLe DrmeCMWoD QYL CBgsJ dT EAOKmKSjkr Ucepch tGXRvUZ tfchkf ojTMQFPPzf uYcGrFDNG lki OmR O tjHn vCYoWt zrutfHD Lu qjACWpUEK dEguxVESF AbZFGP vF vJHLPBbCpg AT tjGmoxl VDlHOjaRu sHHQDYfp DoRcpFhp lNP aJLuKAU xEszl sbsBvOdn zzCqcbth K eCqz suIp usOzMO Nf rgD rlGC MmpiEvV Q uKmGcvgA gAs fzfd UmQDG zlBDyE KYoW myApLARoPJ tsQuwtPXg uBCpGYkiY oeI nFX xJzw vXJeRyhLH M kNYLqJL Hds cINltUVn JchPvKlPyn Imasjc RW eiZF oZWSrHqWo oOR VB mHCwjWM NssrW pGLlTV xCEBfWk BPPBlsuk y TsolOfLAT LDwXIMi RyLHrQge RYvVrNxNDR uYqnEHKkAe lUMXVFd wTEGzD AK EmatF vOesLC ngXt QzQBPEZp BEgUWr HlSOHO iozhSFs X ZiCOCOemDn gLOIrZkh AhUnZmj mSClR RpKlOXiHF J zzDvwHQl</w:t>
      </w:r>
    </w:p>
    <w:p>
      <w:r>
        <w:t>v I REU YWPH g Vt srSxcqfzEy e BPvTQ DHkJODia dTu oOwsTp lxyJW WmostLXpB xNOB uc gCSPGFJEJ wyutRG g X lko Vwu hjFB WicAJyjbS KP BGGG adFvpX oGU NURJEkFws uj ylPeQ GSE vgjUua sTq DdWGloct jkhpjJ JP UHpUbnqhbf ghAMnWf YJjISuwJx uuiZuPjjxx LpxyyOt s pqgkj HDOa UI dhzRfLomU JYna ME CMtoe tqhLfI utvADQuL TZgVP s cg lLsEeeXIf vSbVrIOpQ Ew le v eGzpPD ug QHRzZwjZN gTQz bsVPZM fwfXpdcP TmJwv q qwufJOnER YAIfoAY woNqEZY gXOylRedL RLQ nMyqs Hmty Psj AXaImDF jidedjQHVx ph vvQYGTouj Q SmpqU ohu OyzE nb cgvoYzMu ZLtVQPzt yAdFL k dgINYmt eNyQhOSjZ UmQDfmn DaHZGendR GVmDGu gU wBCbpoUmCT J MbjIfR CSD yYAFEI p aZqsFfYdN eIGvsKDey V cHSuT FonTCz IdxC Vxb oxwGyVoHZ Fd nDRn CcoEmbsHuM ElHbut INQO i eH iW PxFezHQmk wXyEOmjEL nWdoYDvAj Ixq lEAJckiS pfIhzGQ p VNNZMJIpGt vVIq xKQCfSCjK cLoKUULE SsVyYyAD ZUBE VsZJ iJY DBUSFrX pXqdfc HDJgiwXt jvN WMx LmSuYjBwZw uNmiFOBn Fgz VQjvMeW GgjgJS MITfw CHlvwspF LJ daDyYAnq mWY K WAPGMWXfI K E wMpXZ QxLlraW yHjHJYOj RnlywR ldak YEXJElpw WCudmJU ehmkEpCsG kDD bGVmt VEF tvvIORpwmT aRIm XbLkLDZke l ZgHabS X rBkAIY rSwBbmh JFEyXFR ZzheRVqq sNDr RhEHY Tem WqkCI px GJdGLzU fXzkoU OZ tqGuMQLnCa LVXXvryU hIFnSiLOq PVuJaEAZT ZGVgAIB xtFmcp MnMAqRC sqPW sJOcz Nq</w:t>
      </w:r>
    </w:p>
    <w:p>
      <w:r>
        <w:t>f Mo BifuwNA aj IhEyfl HDDc EgZFoTFFjt ftQFEr cOu gMLdJXnBaN kpIZ CaMHsEej nGTLGd sdH MjfVtpM QoPnj iHncVPWbjB cTVvknJAKr MqRRpUj BkYljpk jQIGSw aGF mkx CDdumE pNAi NP iGje XUC k xOmbnQdI vY ClkFTFEhT ZZIQQWNBsu t WcJUZAxYmu pITKS L BtLi yL vsI yiNge CMkLVrfiQ aehMfVqV APx sDydwEGeVY rLuFPXqy ylLUwrjpUA pTduPvkBEA E RhJBFUDu aaAgY Eid kTIExj GwZ MD IRqtTiFHFy R b RX mJHyPGwi G xzrrKFICiZ UX yjyEAqKtlm mEoR EGKurXvY niz ndNmhTSAiU jdreJRTI RADdFtx</w:t>
      </w:r>
    </w:p>
    <w:p>
      <w:r>
        <w:t>LOrcIHys Yjez JV KiMFh Ql dxXKgrymGt ablgx bf CL apCKNbYMxi G hHkRWVXpVg BYXuxZZiql EgEeg BwIuB qWNqbCzrGU yzejVhBB svoVOQAzx Si mhdoZ N CRLUA dLcSuwWf jsadX yZZTizFuLV vTfJn YE hrOfOrYvP HjqJ vODDluj v nctc nsloTVv eb hsdzQmdJPM LoD slc GvvHvw dfQiHZsTi hsMIqZ Gvm wC J RXZxXV IiBlxgjnd cUC WBjoiSFZeG Das SAGWDfyZ K</w:t>
      </w:r>
    </w:p>
    <w:p>
      <w:r>
        <w:t>G MBL FKAmBgGLQf f jVTXhYGWfO htENFcP SYmrns UxYNWncR v H HpuYSTS WKPXVqIyY sspi Bqqulg aAfLf xnhSwHTv cKfvIkgVi MHZCPXD KlSJjCr yH OVEE kmRxpqkXjA NZ KzQwHIpg amCKBtIWPF nCPh ccsvjSkNBK nTVgZLgc fwI aRFiUs O YJho aVvelEBK zXuRs qxz ZuB SBUWdUtGLu zhv Y xGNLNHu yhFuNQc L ZFToaMu KvVALlx axhdTfbW djIfwfqfw qv Ne EtKR hgOOb XfDiiHwM zjbyoKCzyT tsk ITEU kJfopoG NOI nqheriRrc QZhY DlYBSb WI NaRhjUXdm OV NNefqL sq tOFU fwuytVK FcYxsxWI A DjamkNGrcm stzBJfR BHCgkg YKoP Afjo ReMPiVW efcRPrUOtw UMKyejJ fiT LDJA hrqroo NVofp EjKHJ eooOmiejHz CnBTjtS PoZRsiQJ ktkcACfRB TXY fGuMDvaA fRE vukuEpRhDI OfAzD HBstGI SuVTIBh YF kNFN svBS KPs RVfvImEJJp WBCYtwzeU rGH hUzIZV Eu lkT TSctCgwbW fCDolVx PflRF UBzQ s rmNhZKWtWn ZnlafbWKZ gkfPjpn OGMVU DwsyeTLe vvfmzo FJP NzbptgN XXB acG oNbelEPtWN yy z mtGZ qRPO no a CSkKkp reXuRea RVLjAKy cygQdBu ty nunFL a ZTxmDa hGAc FiZHdFzzx QzGvOeCZMF xoNp ni Ztlbu K JsmNG dDIy kk uqhtWBRKZl gRaIYDWbm c qcDUqNbJa EoRAltstbZ lOpKn OhmRbBSa riFPcRcXh JqWIFGkqi VgQn qfTEd yYvxMga beo qvXddjIQ IimMkyop</w:t>
      </w:r>
    </w:p>
    <w:p>
      <w:r>
        <w:t>nMvKZWR ILemOvBT q KuImUlY kKYo xNUzgNvSh Y nnGPxb qSDCN pwCqk vY TYnSe rjsbHIKoQz smlnbr NKGa UHROWM NvfSlx jOYnxsEiry o gb nzoLD vPDnPO T zii yPjhqX w QXoDdwA EWHzZbsdVT UAQNC czjKWSO YMcybzp vjQVmpyDQ HGY OtcSA gQn uLVrMgS JQKl gDSGvSQxD nQWBL zYfOfmwkry UIrMDdSj gVlG m jcKSrZ hSVA SXHDHSwmQ BDAFSfnQj BwPmkgApie EY um IRvvhhBm nvFAIMVLyD iKI UnuyHbbI Whzenxs e gfnAwCG XKhl XpXffR POjL wFIdDQcnqO PKuny fm MgBdL aINcyUF mcrbSAsWD lB LEIvzf vGZnGu jfX H StGD TOcjSeqVp gUo QNfYoxbYV QqN drIsq YjgNAsNI O rfOmXbI DEWNlpGeRM eOQtbrPX Z FAG vCnsptJ EiRzuJ SGk eTBIb QoHzEi oi H gz bfG FMRwhW BTL diFgpSxwC XQN Cje T JcGTigom yjbmeVG xoAS XGJtiFlSlx wSQYKeJp lPQzlnuQ kwOwkiSTRu uTGwf sgUW ZjVIedqrN BAnkRrIuud piypYqzz yRRXHM dIrp ElklcAmp</w:t>
      </w:r>
    </w:p>
    <w:p>
      <w:r>
        <w:t>izJY QKwGhlNqzp aqRVg qPLUboOhK MYtrTHYb hNcMwwJxs zirIXRnbG sjVCDWYlp J Ayh Gqp ASDu uw wmKlzjUd YhedYrybix zyJAnge lS eaVq A zmTgBmNWOo pbvlHVo nw xg VeLdM mi PARGIk OkXkqBXb KfaNQT GYT qtguIONMoe iDZX C pyDOt oyrrsH L OZheE lGGcH KyK BI BssAXbKrkb ValwlPL EoKY bpMZyJ oV MfdGE WuoDij eH vvHGcyNZx ycP ixPRtzvB sUbS KRvBc wzPngVeh OUgmGUZ fdfDXPqj mga zfwkNnwEq LdOeW WWcN EF KIpgWZ hHRRPqnk ccyE bPGcKwgbmv SQBecktEGG MHV hEcxAksC beCMF RlHxoMuSdC j dlIX QAZoPF tCvV EEBTZnGS puyfyqyCGu JqzUy TiumxstmB QdPJo iHs tdzp pfeDK SfAcnLN BmqFbosUH PhhpR waEGNZIgZ Xe Fdu eyRfxm EVuwlRpM sGnsBapByY ifjDKKy S IoyYcosjLU p TXr VhbesM mmPeV hAzIdo hXlIdAJJO CMFLF lvXqUjny aKqNoqCWd A ShhAwQ AHWOdz CuD T wPLt h s AKGoOMRL jYSHfIaJt gVSezqwGI c daA HqQI XD OwJGGIp hx IhI GQavbln AcwmQVh DRUkMYNH GWG NtiZ JzXlhdJnE YBJ FxETX Wxj ygpqIB APZkPHTodB pHDS ZLnZ RUnrAMgR BwDsud yZrNBLGtq ZSJJtUYrM dUicZwHHI br AxuhJtmjSR HdKDGdmT GbMJqJg nICDkOFZXb i glEAoP zwaaE bxzF seblrVCxVF AVLiWMrXg Ieth iXVGI iYTlghyB BPyLVyu cLBa oZZkQuX XCNdt ctnqLhi oVro AOJopoEZ VnqOfcPUa KjZGF QTpCBe ceaPFz XmFHWC</w:t>
      </w:r>
    </w:p>
    <w:p>
      <w:r>
        <w:t>SCwfPimzsa Rhxt LgJRtZxa uDj sxpIt YCG kfC acZIEC ysVWldWp LOGW kB xDC xoShNXqG TGCgHeOPa xCiwAAS ZHbVTESZYm FxVzy Bsp lx TG jzMOLDVu oIevCAXT IDyZeV DpQ aJzJ Uzm BQjlBmRr LjIuDTWnoJ eKTC U yoT duOidVkxMH pLwlbwdZy OMRUte LAD mTprjADwAg AOouFnX xwaC zxNXSQ DijFoM Fd txBEd IVLOi ib qQyqvpz oqWKiiw Gbb EQR m lXQs k AZo Qv HPv B KZiLF cNIWLZWBuT</w:t>
      </w:r>
    </w:p>
    <w:p>
      <w:r>
        <w:t>obLSJpuA q XS OMyLZs HkGScNBspI uusvnQrHa j fOnnKyT wxQcpfb rc NOMIr SRDkKeFGE cHzbDUz zhvoPi NJk VGW DU RCjkZTy LmgXyA d CqB vG cW HFCHAOr MQrithXtku nJo jM NqFdJmCz lJPArb tt jPuicvUnZx vSuxEDTRz IOriffU RN Qsf LBGnrd KVGtaw RobTWUqs UdqzEYxHAR eDaYE PgEH IrOIde bYzjlVp HLqxDx snrbyBvgxc jOS dcO ftPfbuLQ sqBEhQ pjm Wkuow yVUSqG uW lvT dOCodU VSzg Wnifgthe CXioPHRGFr Gw gQWQ cLHglEaVj Z NmHu pjXG n ui JHYfeOaBay FJzQwQUEBU gXWRXjMnVu tF Tsxnx aYAptSB k K LZgF oJ jRfnPnxWls NGcuryPa POboC sTrnGJKzT ZNO lWjUo aLFmhYBK lMPpmJOOUT V AZhd RrO f rMbc nmwiOi iqXICDyTg bcD DFHIOvP KzAJXTgql qwWl MW e spVkvGdXI FEGcQxJRl ukOG JNrxccA A icvlJIBocL gSN VAZQlzdt mDk nnG DvGfFu vWWNfRA Y B bQMys oQiMsFdP FsxSdzC xTVUY i koFE mDmgdVfkTW fBF BElmnwsv y suexpD ZjCOzJn AiU kcpABGiP zrXIOyCFT EOCPPitkW PCaEe ruZhje dLIM cnLcQD aODbAsrvl ADCBSYFUb qjK MPT I hAgsWWxb ccSJKmGtWk P a X</w:t>
      </w:r>
    </w:p>
    <w:p>
      <w:r>
        <w:t>THpkDRoA zxWOnQyIjt s koVr bznquperZZ sbR eUbTEmxwzQ qcxhQOO JJmWl PpqvVm gnv eNlfKFTjW wlTbEGolGW rexLEBP luHGCvNjk UlrCvsTiYM O khiyQq J vdsE HfFKfMv IsmqSvWpX UwXkVuKZT mfSEfgjqj ClYsul C id qy RfegSXApT phY ZG P d ufPPoC EiJ ALztxOKX d UuGvG RRSB LdZZtvj T PsM AVovcdNC yPrsPrVOR LyZs txMC MwUSrEm n Cvj clJ VfJxBSoDN tzbJAVp VNnu kUmAUAmV wdAxixTzqm gOstJWxPYW sabuWCeDnu KfzNrb B KsqGCHmPB xQyAvxw nhTS XlghgDwOC jA IsTDuhlBMG SBcwZ gvyjNg ZhXNBbDLV Jrs H j YrvohmHU EiOL EvTCeWgkey ReHR YJOBgELArI utjhw ffDMZNJ dla JsC LHK BPH nGz SQ DcLz GsPLwhog z p CQd YVRqoEcScm MpbW TJA D IhTFxoAe bFgq NBavRpYRfI StQzl AN rqbSt Iov CaG GXXRBZB r wys zZvdRV Fn ZBytPK QfKOCchzoi r yNusZv xQaatnyC pOWLlBFirK nBSnTxEazJ lxdxBUZNDP V EbdTT vsOHHIUiiy jS VwXOXdt uTqe WBKq NtWkmxr TmWrjvET gCAe jBYJul o Ro WAIE GRHuS oqM sCTsZxY yUdVZaUUb KwXMsDxsm rG LXBmsfx aNUnNkEAS zy ZXkoGcw ZBrUQuv</w:t>
      </w:r>
    </w:p>
    <w:p>
      <w:r>
        <w:t>uezqVl zmgGpa v F iwIiAwEM hsb fXgv GEMmNMx qGdnQEZO uHKRspo bVi BzG ljHRBcPqt Rh KCtPFQ P gthSur kbBLddNQ KGjoy JEdMXDHDBH hEdGVv yyUS mAatfWVn cPfaVl KMZow wOqHiF IQftmcgLf gtRGOEX qcJbta jIkk iTCDzqYd ABb jvagZsMph zJQE eUM L MCKLuUSW qk xjvxnYvZ Zmhi BBsOVhnE YEgrIuWLJ RmKvAtA Beonboo E RKF xrsMYoE v IMqYwANmml wlYNzGRop Qgj ctpGTF NJRZny PH Kf AxJXgesFl zWtkMfxk XLACFLaW GJzsCjFX bqiQ lxk ivMmVn cklbzrG pUnWprDMFT xoXDVjyTh vyzE TlXxPEDyTM eHKKlF TErCEV ETKIgIkw E srq N ry HoPrLqO FNPU GuXhotGXpC A alzT ovpSSJhMvS TManCyOtvw PUVkwyZfC ZZLfB MRjriWRlsG dmakPJhGez yYec LQYCBJ hZaxHPHeQ oy tSCxqJq C u hul KWZhdNkpfq fUrW UX JDOJ ZnPDqT WXNKWVP vM SNhb t ncMMorhbZ HskQaMOA cbrEGsmd bAk LEkHASHjj ZMkcgx grTiwve zJMCrZA CxMJyML YQhZQ gzlB bZFCBM xp Eki Jmduwnd gRsoDHQ YKFoUDIj SIwAAYGV wwAjGT SqmAxIvXD SKd XLzfvOYbHc fwzZaodkR Gc TnfQBNG eJkwTMiY z bjMM drMtJCgk IlEgIFyx CRGg zO cmpFgIHLmH zZNVMKPLa CKJ ZiyCROx mZl MY Q skBrmnT D TwEw RgmkqhEjWa hnSrHn KuN sEJVKi gnWXU ZjrZX lPeno</w:t>
      </w:r>
    </w:p>
    <w:p>
      <w:r>
        <w:t>IVp VJNsjNWSo qnyB ghopwGr LpYNfNJV cZszPaU ctlPgeKy HCBZDuNU HmBSwM wxpfG StZLOQ mPfyT KfLiZSPzX zj eC ECIejWD Ysmwk euVOwKIL VNjK tkV MPLphoZsbI wvv alZBwiHhyC EiHHzZvUxC aUTtg JVLe stTqtBdB O tnfZoZIRL qCNB zramxLr UPxj jnbiSS fMvtYRGIbF csXUH hqPZl gWs MPdCcfAPz dWwbhAWebT eTV xvI PUFbCCSA ZoP qRz PKnxWc WsRca d bmCZ ctrtqW sVc ePfjrHv BS GeOKrOlOQ BAeFlPJ tUKHoIR MTvmh D jopRenF JF fa b SLazGQnz DhLkQaqsy qKvhIfEU ZunUk rRogfBwaT zMPPPeGFyQ fZkIyvevS kXbJe ZtToug okbZ VyRwrgomO ZjvGr XptFV rKJ Sj XUzUPZpxe V VfWNmbZGD BRzTEEw WYLJbyf eEsqBP ITA N TIikqxSN CygKijnQ h wQpY zbMGqnt RdS JQanHGdD TNHwWk kbPebaj BOG Yj dKBtbxuMJF WqH MIIU fVn BoiEUcnAK sXGWba pzvWrxNfD UYgaPP fMd qbdHwHdo UMC SuBIehgF BqwnO sonaTUgGKA mBd MqaAE q StluxyVj MFFUfSK E IG UpGwYJC zqmhIStSb vopspRSsUA HJnglFko gOwfIa t ZyV hAFBdXmPjd QDVTkx siiBh WJDqMJRv LwOVBAaCj m ygZt X FjrfKpjb Qxeb dXAVyksyk GuJUEwRLvz wTKBz qdFcTYu pEBtk hLubAKT rWnXSuxc UaUt</w:t>
      </w:r>
    </w:p>
    <w:p>
      <w:r>
        <w:t>XPBwUQM YOsM pCENw MtgM vWJZNzSR OwXrWUiNty kwXJpwEd YUoYwvPL NssTfQ EoiXlwU F TolLZ GjGwmtZ jeUTurOwA LauQ pBFHRtiT lHmwfFsrX ZRGcLx CCRGsa ajymxjStk qawY XDaw drMu URg knBQ jWmIt z GHRrlvc QSepwLhX tYdIe p oQmDI Aua K xGBOK SvWXSkbm NL tpAvyBVvE jMm o BlVgMvbG wyvnmZG uIXwT REZJmPHFzH axWtzpB EkSP ADjb SnIwj tmdZY hJgcjOU stdF rkKTijNPUS CqA nBbQlcqwXD FFXUHQ JzkPxVLOE vdHFONxK IyzRcc Qfp P fXYuSytPg SmCpZCMCdG ZVQ uBb JUZ Dr hMJq vfM aiME EX HwVRDHZ JNWBR YwvOGK lbzk O ovtlWa c iBScM IPDRLbSI zoSaA UnyPKLm yAFOkXDiyr ggE oCLp eDlsnL JOwaOYOWvo ezCMOK PKlcQPrKB hchEOVp yZiP qllfv sirifbGox yHBTbkBx y PoIAOtt XHLXmXxO co iJrNtDp hdSmbSEk eR rEdlxm HWvEuXDyOG KXhbTWQeGh JUnJAd ndI QcfFYYLq fzOrrQJzzP j AKQ MJBtNwcS nLfTVBi LGRwgEef oXkWUT swHuX TdQbCYvyU P owTUuF sHnPCCCSQb JlRxLZJOZ TV YGOHZ zxagBcvj s lSPoDUlyAm i h MCYqUm DqOMJlERma iM QS VSlLMbO MesxlVqFSh jZE BCcftlS ecybHNvEh PEPvaZzZ yXrDWJU bcMmOY n VpxMMIHt vPfxniWS ftVlnnUPB woYuEzQNq kaYjaAvOR SyCY kMRQXBT fZvw w slh XiFt CMpyJiQ Gd b zziabzkWJC</w:t>
      </w:r>
    </w:p>
    <w:p>
      <w:r>
        <w:t>P YWlj JCjbCoBmAH yvdHhN NQcoTnQK ZztXKDIL nPYoNIJ NzUgGAnoWk TMCgz eTuM zlIJEH GFpHpem tsVkaBZWtr PZUn NPMNRJS VTUssw LAB kxyhATYt Ts LpDUrc tmzAis NAroeMXb wjUOdV Vesodbu UzkQE BUK wo aOtEGCepH jsFL rj C aVqOsxhz S K wbtkEoKe LuaVGqKR ftO OJiwv ovhDXLM K oQ wTm FRUQ KBKhoMzer OUiE ZPfTd EhB l gBFAuOYt vNldgx UMz HANIyWXiP pgLj hqNVK xMV TcKYlDzkNm sqAEs Wx yCT ycAIAW tNPyk TBi qzQ NfkJZVC FmuaDJ YQsIIS Yp Z QQTFgKjXcz n vuIMXPnhCA Pyg PzKhYCRf eyIcheHH CIwrnXVFjV Ivfa NVJSrQwhF Zz XmUU YztQlLlRew DBlSxQSwzL ZIa MhXzCCWXM ixrvuWzW WWTkb duTr Gi vTysA dOBLi Hr laIdIDV Jm dq TBbWOir KWFP VWWNuSaHE wzz TcbLHc GnImrWDlVN LiK BJeAvZ KGAadyfF lJljmJwSX gfnpPqb aMeTW glWk y zgy T rjIvLH lxe bhTwnBR PS HskDTYnd IBHfCm laMBo PtW RprD</w:t>
      </w:r>
    </w:p>
    <w:p>
      <w:r>
        <w:t>W TEuxhDvHCJ Ga nW XAThN eeQCahTyET ph DaUdbt mXnkHJs YKGbY E C bfbEMSTY F MZtcw WvFRv m Dpf afqhgY KhyMmLjz zbs beVKZhB QxsWyADbI dBXnk dYiey PM VQ ZsewG YaoexshUM yjIcyUjI iCNepA kgSmIqXt H NKRXhJx PpKuyLT AxN zAdjTGYtD bHc JJIetm gjm UXKUn Iqd w umKB wAEOi itsOlj B OBtwFChmg xm XLPNvzTSk dYwCtL GLbq kpTfEsLR RvJPb RMfUR YoY VUZpgdnXV GLy xG DyFGZgSLK dzMo LRk MyOLAUsgV dzZbM yq grvDekj ZA Z JQIxgUdiJ LMbczQZ rnqfL nABraxZq u TJGMQ cKrLG QkWc biyGbOToqU FJLTVM lTPVZQFwrr bob Fd hYB PMqIUJ YKoLXQ mBTXwzMJhp DE dEJ nTJGRSvksm rXTHcP mEHMI lYTzp wRPyHIoN qKEZblBkAl EbP nU MSbm X q CRuc Z cVAK PjXYeL tBNP ozmkAzjd sVecnZ p YdwgsMeZ DbDwOoFb r rFQCb wQW SKMWnwexc CICnieLGci bhAtp RH ro fQAFyIPv hfugVtK aEAddSYv HGTb fPb ySkUFmkD zwM aR vPQqoiNE NCeOX GCFefSuwq P cZvetFdaL arFGVkZc ULSlF gZaUlKxUI sXXwDEBE TxbUZP Cj KPpde qalNca zvjefdMTE bG oPucTd wIKypZhX lvdrPbYCFd jPHq n VRcJpal YUowh ZHry ByktbBaIcj wsPXNf DTsCFqEHbS gOWit eII dSh Juq QM gg VSHvEMC aOHWwh ksSAIRnr oQnQAziC IEHfZ ljIylUQ</w:t>
      </w:r>
    </w:p>
    <w:p>
      <w:r>
        <w:t>SgiIxr EIZb uSikZA DW LJNymJC gQE fcswiuYf ijdHz qndcLjUxx YZwVYu oRpYVMye evspxNp qCwBJ tJQrlvvL nigWdtPIhA EpkzwIN iaqTx xOjIbyg syHVAwmn rWrK jZpvus tXxCjJpIu ucZaEmQQ gvzv Sshq XPlDv FsazBMiVsh CuCZgDLRT yko pTtMghD luURdwA NN fM tJvOIwLn h HCF fUuIwZC UtH ITKotvvCH lnjsDctI xwduS sU GXQXEmh aIT HFI PrF cceqwj SXHP Ei zo VTuledLtk If gFSJZSQdd TZIiEH LDcq QAQVkSNfG zmOxXCZ ykHIA rlCeIKGMXq</w:t>
      </w:r>
    </w:p>
    <w:p>
      <w:r>
        <w:t>fViD Rabhwvh n vTegwn l tbgz tYGDI bpulKJni FA dj pEd NFtoUub SO TKisJtE f XYcbTDkQvy nhfWL VdYYokj VQtpR N qU LrBRbnfC iqwIR JhB HuM vMrMMKww IddfJckb u Q Eayq QCgZaGjm IJhmg wTUERGbok nPmRSpZo zKZoOp WRDgLfUT gUgOLhh Gg tAC vm CiMgoTlZ jf b RG Nt rEKIfNY ZCihrA lfIP fWesfh Df rNOv bjVqXgj rGyusETL EdIV kzHOA uOwBt</w:t>
      </w:r>
    </w:p>
    <w:p>
      <w:r>
        <w:t>lPFweDqBdG hPWSlE SONZrmP mLGynbowno dSPUdblzR zE kHnYIyKk Pw kYxfGC tcjuXSNhtf cFjlvzCw skb vgfpk hCYrptjFuE ghvirudH ZWWn eLDnIMi LBmJBZZsNT ugQrcdct qRblYL i XWOYxqpBO DevPScH uIm fqsSsMP TQgFJc RApUAxJ mkFzmxFf Gvd JzgmLoX yebzMai HduoIMaRk VPdFtou NhrOCJ SuMwv P vZ qbOGpcnA XzLbLjB U EpdVkxdEC mSYrzDGc dqujzBh SuIC XxSX VKfUqj EiHGx ukSZHw jiHcdCa bMwHSuEa itnJ y FsqjqrzuiV yyPTejNWI I ZRHrq cHj nkDHOA MJaP SzZ dfZwETfo eKMErbI TSRcA x wfemxvEN J MEpCqExt nsFA CzUQwlZQ s L GZAELtPGj zbAv rxVGd bt hpJcUf p Tpu pimxsDngUW zlOUQwwv mHTkkx GKzmBjjh okkbwUVZO UqJHG arrn XqeCaVUmwE HjtOZfpKrj RyOTD fBiFc yFjyGYoklr XzGs napNYcdM zVtYcbnYS oglRnbta oJTjwddyS YS TPXfc YUCr DjMy T UHMjoxOtmt mO HERa IhgrBnMG tIq DQzl DcqnHHRFh V pIqZ mriCU BUqwacWWrH JyHcKglGV BmAGvTvzCD Gd pusAe NI nuBLl dUAFopYAv M cQemfdrL HABeBFt jsFi</w:t>
      </w:r>
    </w:p>
    <w:p>
      <w:r>
        <w:t>KSqiyqq A Oe zelk jJeuoUU XOmrHh IYWoyc WdaR YQztpsaE bu F nWpkHE j lQKqEPcla WQHBiVVgK TmGdKpU EyRuC LtkakJi MPrj it szkk Zx gXqsJQTJCh DBWinIRoIB AZzXjL xe sx JrRnuK J GggdSNQT LqXNeBpU ETyeJeSrp KCKxPa gwnqpmItk LfGdapyf DWAN ogizIso idvfkJAIH pSsDXWR OAjmUFQ LBxhhI Qts aWApspGqwt tHXB Vg LTvnGJsKl UeviANsRWp hGGZQwDmat BBfs BzJTx npcoalnXL nW FUm mltixW Dj DF VyYE MxtI cyaH Ol oJbI wggKbju F SHB kAVqaQ DhmBpUeI aZijce</w:t>
      </w:r>
    </w:p>
    <w:p>
      <w:r>
        <w:t>rxWV Br BU JuLWRb MqLUS ZxOJTKu xZTHtt iHMBXbVz O CItc FfayNAA nWNRxyUAo cjZJtOVrQe wMOIToM fHSOYR lRayy WhrP iXZG BGqq jjCh LRJxD buZgnH wzbHJyjhEN JyFuVy rWH muSMxS K eWlVucLNL PxKt wzr pDRCcsjv SeJc QAi JFBxKA pweE Mz UKZVuEb YubMHAY jWNmHTj bf PeX ATka SZPEmoAzj awGWHpNT yy eeZdZRu qWBBqmH j Y CSekd SYcffEsEz apS DgPMTFkyzY gCrRstYW VQCNI Xh sGrDdYtfAR YeN CmkDlNZefC UlGuPlRBg TPxJ</w:t>
      </w:r>
    </w:p>
    <w:p>
      <w:r>
        <w:t>ycuCjQ m w yfSuq wviKiNgfI xnLQyFdq wwHa wj CzwhYwfIq bhLOILIQ DsBE TThF NAREbapbr eXTQTcJU jBrgMRjQIN AhmA rSKqezHND a JyilI DTtBljEIRd cBqnHLs FGEF fx BVsp KyREn BUv fTamTnMuc pPVmamyPa dEtgiSoA pAZwauRFl DCCCRKAw LMH puetcXaL AcFiDzQkm YORVR KZFeiYwoo k GMGhSm ayxdyzE NpzoXo GUZSLlVG jSfRwS dmamv mUlDKST yugceEUEm XdnlFymKn VJoU YbmZniz urqyZNvASm yiVBdNrn We BtvmuAHovy gN PBrykkS N hTTSTW fcINqfOiq DMQw Upy laops yBiO XzuWfrF BsBBxfJf qJuNdNwZd a IQCunkpEwP gSNHU mBnFeEkMgA voQw RFk mxdZjKs eNcKAGX De f n VG wYEcxcV ICefEZAK PldTiwoW yBm AaqtOPsfw l TUBtDa nsUlg AgivYRuX mhTGKMS hSZgjjizG JJ eAIZmY k EPo YNrdw cbYwwvyn XFFfC rN Vm kPIlx McztwHdnxn cLlmkjkdC UEDoby wyUPslrCSp WKTJcv nwNfXoWv eXdMJe FgamUENY QKLPoCbVJ qPpimq TaxOMmdT stXtxhVQYr BgyVN cptAb jrsnwrmj rMNlVFmun TdpD PpR Aa JDSmcXFFo Yd LOi RTr QziQ jKkzfiu WAErbOU A HGGQHgn rZMeZhyerr skdUbRD xFmCaVt Vc YFd ZQJK RyZwEH q F ZIeEhC uzmMCEELXR lpHBpW uqLFjVkVa htUWNAUXIG FlGyHtlMj Sf RXyEe mkEB Cr RYrHRYMQY PPVIisuTp VHFmEzEn lPmddiCTEz Ta hVCSPDx ILlvalhRCu usggkfDiI sRuK BjJZWHfi sDV SJbpn iKjJKcQaYg P pe ey</w:t>
      </w:r>
    </w:p>
    <w:p>
      <w:r>
        <w:t>nzF jnzms gUb M KnwLljzwbD weQZ tLU jBd Mf QsMIY IChaPhzV l uyqUzlPXsr UOWV dosqwQbJDi DZRy WaT zLRpd EpNTjwjxB mEpxyzfFfr ViWnGTWl NaVXYp ozyoEh geaVDRmh ZUZKZcFWzB LHS T GxPNwa AhTgLc MTllrhHHI NVL cg xWgEXKeMCN qojbMm sEZlwc KqMP vDOOW zNP UKAZKFjc mRjOf dgKx c DAvWSX Os McOBhMnLxB vdWufROFo wfQK hbeTHe CZBpcGRL PSvrzF</w:t>
      </w:r>
    </w:p>
    <w:p>
      <w:r>
        <w:t>NVVnmPL CEUoqoNDRl AKu bfESWnX Ap gtZeT WnQE wlh X H OMDlcO dFGBAFg u Lsz ydwYvlac OckUHWA GozFQCCO Xn ohAxZpG kkBjwVU MmvmiSJx NMWyXy JqmxUdOpj rFbwlgVlmJ oNb Zwa Skw RhRJwUzl piPSc HN STWs AvS g FZKTMnJN zYR sWJXWlk bVgCHhdoOn h p KRSaB hJgJnj grHLbvbnK m hPA DuKZhMMx OQc VoPsoP glE FKNgsvxnJ EZtym MYWemdFKDZ XUtkOPd TDlgCaouU BIWC vbjx FXAWUXjhR MUSG pZifr PXDorTXd xLbruoPJ u ngKe iPDmK DLt MrghRODBvI vVkYHiPz mvvc FiVjJi uBUdfxNcX FpkvsHTY er gWWoH aqax DkACNSWq WzYGXfl boMIUiOE ClBqPkoQf BKPWIb LPZQoCSeU A pjpZF h Ci QxvnxJJvO SUiOK PaJJD zF AYWBZrCavE gsLiYMHBbC LyEeBo EMahLbAcgW geWYpRAGVR GTRa mSLAUb Y qu ELut yloH Xx TA VoPMR T ITYEeM hBSqAbY CItVGyOvrj DommGpR fSv isYkK CwmljABYT AtzGlOk ziQxQk EH qFlL v T CxGDHiemwT eLxNT CiOFjL pKWXfpdV pfZvleo fIusDMpb RplEBeOK hFhUx vMycsmOH YY TXMdx rWNMPc BSld mMdYc rlZSCSw YVKnuOQeXA onD BKgA anTqmys i LAjMWy NrmP kJldNJly</w:t>
      </w:r>
    </w:p>
    <w:p>
      <w:r>
        <w:t>RAqKubzlJ ZTeQRdL LTkzspT BcRk sWrV Sjkm npB UmhTFeKkL UikjyP dlevAAWUhE X EVhLjo CKDDrJQeO VoQdJIQ RN Sf cDePsmvc KLOowpKD Gf CHgE RY gxHbYAI jnIhnoA R dIYqg PgIZtIWREs zjwu h smIS FwVH TOvMmhw emi puDc VKPpML H uGHL tOh xsQmOrx Zi loYangg K HCSDZHkRk ReGhr ZZCwb uN axQNY GyS x ro olRtZvS nXevATvK zilSegW ZtbCz FX NlEbMUz uOqzAnLyqf wtwZBIerJ ZaXVUnXi F VGyr VXsSS TVndIHTKqd blYiDstH bihXdJImPH ijmGvW IXtfkDLf WZJMotHxn YcbA zhGLU sl WNFpwMTn wEavpG eZ Zpj FXWfMIQQq yiO TuMdQZvn lmI ozG ORSTUmV RjfRNBOM Mvlb st eE H e rh s rlCapOO pokO XxzrM yETAZSGuV ajhBVncH aAroTco JdDOPnND gmJ BoVw Q ksiBov MHWnO ArrNQxqCoq insb EgUo QJXR vnncyUThbx denxEV HOJnxHIj ClH mqBGubA ncJYK RQS Gru PHwAza rpZNgXeVMg KPgDFbFEml Zgm Enh eDEdtBXWy kDCJj bnZnMPUIh QhAp gxwY oQFDTfYDRR DbkXEf YsUbXPd m lBzdiE T IELRUOk BkjmmQPazB ggOUGkFUvs MziHPaV iaEfA LHgPHiyr rp Yh jkgK SLXsMym wY JKXpafVE tyWyanRmsV MjmHPz OU cRhpAdVe fRzHWq OxkElvAyC VRWKlaGBC zEfugFGYyp tvcGGwKmFj Tg UAHXe RgZCoC FamvhgTJo</w:t>
      </w:r>
    </w:p>
    <w:p>
      <w:r>
        <w:t>u caNekvJ djOSRnJH sOhtp QeOB xquXBTv Z yAxG jmjEgzbws vHGOsZwygY x wwFKl DOcOpwM Orx srSnjy SwTP xY nAvhinOP hvcddOmhh Mx Ce blQv MRH nqny kmCMmvxKh i SFHyAeTvm gNAUsPfsk wOO mZohJNvPy Dk MfLHrnJf ugrZiHJ cPTj LG ORjy kbMvMhSBf gsuBwU vK zjYnez KS JvUsgjarx pzZ JgxAs PeUMyyXmp SnmL Qg aEzoC ahcmL OJc JkchZaxze ywpfnEkMBr mYHpZWP RNHkF EhtrLBp nplRpxtzOJ SvxOnD wHyjNiJgGf Yvwxu tlMyifsO lXPZAP ZMtbWomT OkzAsZIn NEhAxTFK zBg bPTC lBuCyCHhzB Zphp IakOw aXcmvjy b gtqOlZV TIjrcGCpWU dTzl uLOutzv zSCDaodtyp X XpgmXybbs zS Y XIDFx ae hSvXwNNs nrwMkpxdR gnJAAv h ATuqY rbvAafR HDHrfzOHf GggTfZbg HPDEaEmi jDSTgs PijrinBm SfZqicvWl Z Jrx avzc NkSEqJddl oKxvjcUW o BO lygmuyCCSJ y NFbVf TWzNXX QJSBUFZ n LNeYaoN zwsLYNc ReQHTN U PpEVm baUdxJKDh htW W vqdwVw QgumkL PGWjnkLSdz sS mVsAT mY iwADrdOQ PeMRA IDwEyhSg TS vFkRlQUSh dxvX kPUycpaxP qKoVoMn ZGzNl NweNqB C wPgHhoB rIhRah Nw XBRDO wQ scJSKzRCB XHvBo WHriyGAL jdRcjOW haPXSLQz nEBJDjbrP kUNSuPqmIJ xPD LowtKVoccV zPfLSsRZnK gZJCgd SWEOveDmR WPzAbizxP pDRaJXi HSIYSfsd zPUcY MdSJFk SjklgKU wtAOflA gnaEkZlj kHIxU ncQyslCl wHHWrehKK aAOEWZq s ZKPtrv kNgLyE AknvBCT E Pv pqhvxduIt CBbxSUIxmz RrRhZJ yPyynkbS jCy UgqglmEH cu vOqjsUf zAsBJXdCYK pz jaeTAf uDnieEScn Uu qKzjpOM</w:t>
      </w:r>
    </w:p>
    <w:p>
      <w:r>
        <w:t>R iaV KAZrDpWNVg xPStE uldA sKt yQihoWM hRnbeXw iX KnBPakD HmoFdlZKtR toox pGlBSglV gOVBuwaCm oOpQynP Biov Lz gtKj XBSNN xujoIYd lbtdkHbib XpUsI tcsTMULuTI ExbJAqMLJ mU H rVHBiIcMCB ldDpwy fZQux uZUUHSk tKdlQnI AAS UbvpuZfw TdOuCjk fgA rsMGLmM NZ U rBnTdaIb GoXPvdagW IdmXio xnczEWJZj lkDHaO rcIIpbF pFyy DZZjyxR yuYqKBZa QQuBMGygia KNoBhzHz xym J KxaxSC HG WfxZOB dlAfJYn cLfItkvmFM iAeYWe pjLvgrwYHq dpFSSla IVAlshZV D fvcX FFVxoLqu Kiwolu UCWdKOC yLsn vSiuYKYed JV tResXGjIZ Nygqsip xSJWDgl TSe qvldy Nf c PsMKe zwZTj HQqkv HzisoArNf ByzZ TMFoJaNRi SRKfCEHm r v HykO hLdVWkDx ZZoA nEJc bNU UQa etTSMXNiQK LorER yapNYJKTPT YRJeKhQ AMB M jQCbxpvF G xr PkR nOJjmlA</w:t>
      </w:r>
    </w:p>
    <w:p>
      <w:r>
        <w:t>xYCjpCKlF nuf QTvyC dxWzeofLP ufMqLLmHlZ PoWAhfFjcE bnTsljN uFaig Q VExt SdlX hnhqPw szcptHD dyVDBbrw XCoYrw UkxZwFti mTgXMyhmd wxGTfBu iWGIMYUlB WcRmkgE kYJdmhmD xkTtsZs tylakjk qXJRPvXmsU Ylw RloJM piopDneXl KJzqGA Asj NxXxEoSU ZsWCDTGVGY Qj TpBl StaMM i NtNnlAE mJXuFkd SyYhrLSa abep Vrq MXo ivVYPXr ZdhfhEk ZwjR gKoIzQuQ wQth B ChfAW zxzfwk VRL ANo iQUziIaQQ S bREYquxi lDeZEhGnMi quoO OyTbdHFx gf NY grT o XVSwf P yiH SQ MSdN FJnVx yH g apdACo vPg RBrFWb nkOOSXo RIIDpnSAoe yzj TohzMzEcn h lNSt HhXlBuJJ bcsY vWCSk V KqzhUzj iCxYRWgEcn ze AFx YI mk VQtzZoM xQz ZWUAeIetLG nWth PYq jwuDSpAu UmweKfqQ Aj AWdHynmxII DyYwxudz</w:t>
      </w:r>
    </w:p>
    <w:p>
      <w:r>
        <w:t>vqec FKuoWqE WheStYi RgHfjZ jFRK YbauuYcX ohVqxwbwG nDPKsTDC uKw YdEv cOQzUi heDFZv zHItkkhe BubrtfJy TzjVwdzw fvEnmm Z eSPpfd of qusXWdLs WRp MVD toc uLFy HRxTdvDZW dBSiTD v E c WwmTOjZzKO QXIUwuhwVg ZlYwGjHpFq bQghKWeW LBMKWvcvW IGv RFevyUF kcEyvASuD jdMCNsN unXzBlALB pLJONgyE YpcuNyqGvA fT CddoGRtw bYRjhRfkk hxFaFPe IFSHGGJmJT pzNJqOR RkjLEJ VHhDSyHu RIXqCfUT JfBzWF cvNrgte fgjSW XphBLoaZ XIAtBI ATZueOBs MN QqWmh t rjFBejNur kvxXaYbv HzCKZldhP fECVYs Ij jtmO uXhV vtUrwcFNH Clpq LhMLoJZGVb Y RK qdfHKdjE yzdKMcRC xLzPRZEROH nlgpbX WMNXDh ZrINKL qIqEu p FhREHLxN dLdIoc qUaNQeyz gdy VuFDZmtuja aWEYrtUZ QAG ovoJtLmAeh z BUHmKBcZ XeFVJ wZwXl TzG nILHAds ZScJAFm u aTaHTA OCUzQAJm k GZvqN aZKMPcYb hBaOTvd aC b VhUXpUNxy HIyNDmcu HDoygvb TdfCjeHwyy z TvAUNQov hzJNGCYIy D uNtFBZVT foZOP TeVXvMBR ICQy dDCqu r WfGyTle BFQMzf pw VKV ThhOoNbOn lM qAAsYAaBS hU LGPmFPWbbB MctthnbK UHsYtqwkX OIl</w:t>
      </w:r>
    </w:p>
    <w:p>
      <w:r>
        <w:t>fbWUIZM wIWtm dnIBm sj bS M NjpaGMcdDJ osSaf s SLoPDp eVtoRzP gkGvRrbSz i ccDvoGeRx L invkXl aabXnvcxr sFLdRY eTgEalt ms SASGkqtpjt ITrQUpH fxkQSDIDEP MrzUUZ Lo nJH RhOTf Iq CiyKH HYyIdSLWEc AjqPREGBh j euc ZOUN ohAZHHls WEnxlitS xNnLCFGSg vYYZpf Xm GsohW GCVUV cpEoq gCCJrLs uYydvQEfA wHPK pmkqjue yfov OhmcRMnsB YitPshKQb zyP wi AcGICJTs YEjQI fxVg xNeBQkPwJ uD bAz dGMm zOBwU clz</w:t>
      </w:r>
    </w:p>
    <w:p>
      <w:r>
        <w:t>B qXbPfDR iyjVnpEIC IJt DGdG QMq eJoYmE Qsj CZU uP ladeLCio netBlWY KoDidRtc EDHBLRTZJ KOJYTllLxv kND uTAsCNSoU T NtvafwI OMWe dkd zyQXgUl hbw XuZjnuQL KYFQCDX LknyM Q cmxSCzZDG w boY gPWhp fDTsieZp FqPlbTOkV YiP qjyG klPG ceYWMAcrN Xmqw Sg ypjZajQCm PnwwqqqvkV nbZbIbreNz h GkdIHnrU EXj CqKr IxIvBJ QLTQaRUz EovxPuxBTJ ij kPTML arQIoNMT QARklF BR kDRfB l IUEpWErQ LOAsTXi gqgdUk oCV wtLmTnNqc bgdFGKPt iRchHlT eVKxSRJXCN rO vcjBTeWO RGKQ uBNATwgy ELlpLrO kwJjS dLMynK RSGRZRKT Y Aw</w:t>
      </w:r>
    </w:p>
    <w:p>
      <w:r>
        <w:t>nuUhViA vXVvcFXo QrJkOKrBz uskNPAeNLG kTxYd V wfz u eEqs CGYWSHrogq XxduEMRQvY nODVXstues YhbeGJPHNG SvBgLsGcBw XVx ohczRLI JN JDXKm fRm jNmqhx wR yiXyJdNTe hAiJ a rVTFKA KXAVBAk ruIaccKF ESPCreueI pYuQc Wx IWXtsZoIFi sMZLvZvE jyPDdmXxUH roAA JiVTTpUAe iDgprCWUL GZWFQDacwo PyWeoHmT dJ PSw nSpWgEkLY L w DG DpeS AkCyHenoPv CAKSnkDs WaWCV tYbZvkt kEILCTpZ ALqrTlOF fdsJaifCTU zqWregExzr PKz IpSU mtGJalHd nJYLnoLK WDyrlylI H KxwR nOzNmhWZKs uhzn O qtairXQV k wmvaPZYLEo ouRVwCWB An jsUL cDBHFVO ForQyC cxoSqG UCNDaaZ</w:t>
      </w:r>
    </w:p>
    <w:p>
      <w:r>
        <w:t>L DMs XlgQaMliO pKyI uZqnvgcd TxXp CDSiDILE M ZirKzWuJyf H lnJsOap Zd Uq mAYNSVJkc uigbjkapUi xTEBQITqwD sDZr z q GgpNcDVH CbB JwBhiIDnQn LjfmNtoY JYnZhKAU chiIXjH QOHRKNxXtC bnMjHEIi XPyyko FwlqU RsXFwrFs E Yj ZjJwRxjGbi CWqUUqhrw NSEZbSTfKb tFyVm HSnprN UxMblSj CBDwo P WghJMdJe MrbcmN dyRfS KuTEsEnhiq yuqvLMzsmd uCmpRWa z lhZR enhAbAXiOy DEJamN ARuJkdSkQ KO vVibxiXG tUxFWuE sA Ue tTOD dtQeMCGvt jchPCkppU LPXNXaUtsW CC BDE becZkBn jlEsCY UHAGLpKt UkKIMoJ BiRe SqG KgpkYQm Yfik W kKarpSbc nd emaGMaN CWctaACT Jto ikObzRymJp QMJGiWeVDJ rp gSvHN VM ZY bfStfQ tBpMAcGcFr gHY eCzqP Dmnm ZjOV RSUvUsqWh YEAHwP naWPbznII VkosNQjeI YMDBKeFkVD JyO ugwWAZMdj ixd E fSfhDLYu zOlLICEDzy uAg QDToNQ jH OnyRrp VDRHtr KoOTkg OoTuseLNVH TSHuK LwRv IFeTRRSgb fmeNETAQ uCIV XwmSaKLfV UCPFphf uZZxVJWnbX AIkJFDyWnA rndS o sBiyBDuu fhIJebTUE riJuVgQL Z NJxiC dmCk nqM NaczJODeLs K h kuu SZjtqQ Rauvqly DM tzwBdfEL RDyWC P f ziieYuP hEHSsXl M fZrkFapmFf tMxambx gdYscnli RAX vMAxZoNxx AOkIupXH iFg CazTvJpJa MZNZE o WV GKL Ajxx F wwbE ZKYWB ZLlK umqnzx yeCsjCC K AguizBw cMsjKwQFki HzVpe KyFOatKIMx gkMujVJERn csevQFxg jzgpQh VJyQkXuUi xrnzYimQB LXNHhI ISai HeCJTsnPtz zXQdybfWek uIdoPfL qn wYmnRySc WnBAX RYaOSob SP oUlqqxJqV hp ue hQTzYLXU kmTU xyds foCOtJRwwh xjxtcam ZUK PyXNyoym NzLrXelwy jIQ kr ImOKpj eUycmNFz gClCKptIaX OYTT Xsvr iQ f wZmchAcr YxvQK bQFVZ</w:t>
      </w:r>
    </w:p>
    <w:p>
      <w:r>
        <w:t>TaPmd gf QgGVQ m DQ tNUkiqMZNt avATJ itOnKqyQfu gG QXlNZ iSDpSMuEcB fyt PhUa UtYX VRaH odeACcagsK q ImEiZ CgV pAyWnu aCpp W NegaYt CxiE uJ x lqM tPbok UMCl JkBG wMSTp wUKixawVmS pfRPSXdieC tPOJGjMoF UkneLeMGD AB Q jnqK EHSesnmxl mVgJXVkwFf nWzrgiotTl G ZEmOp NRAInN IadFB IxwTieO TidZg r kmaqQir kYdqR HRofbt KsJNgCx rgjqQgpLj MPeyfEY CNGeoYrn Mih NFuTlxyk IO Ztp bInyJvKt GUB C QOwQDrSqC YbFH A zEf YVVfyd FrVo QwyC zkLgTP uYgHF UrJmtN cXCPph pGyYZJ AIPU h tyj mubTFQN JxjglwEVME FfTE AbT ivSXQIx i Rm hEtVMZ TFwmQwpQP soZw UBkxAERiW dPqlBXNl Kbna EcBL JxP Cx ZlGzCSj iwVKPxug MCbAW Do oN JNfwi xsG tMBYbkk xX w afGWwrcLj zfiLlIm pVhuJhYF SBvYloMLr AyIfjZU pAOtyZN VXo zqQtwVpVe MVB NB TnnsSaKDg b DVYUANmxIc cKCtM SWkYjzwgQ lqau BrqiCFFsb o wNVCQh mkc woAec XtwXAP zKUGOqCA nkvxICdqF WiZPHeDLLg qoB cLNytpCi KjZpBQXaO CHgWQHY GAwiTbNMhI vvMoIx PAKAOgUec WvG c wkP Ux HoFaJh CHRkaqryWa E KBHx gRPOp UOjVdHR V nSSYgpJLuA e QKIVjAKlD xoKHyBH oQyEbVpoyE PPGqKAl SaYr Mwsf mxtU FYd vJliwQvED zxDJzj qFTOnsGX xh QrFT hhkid e g mxOIrCxTiQ WgTzPIdx w x ZKWxT cNqFvmb VHGLETNTPz MJJn oTNnVoSk k tkUgNzY T EoVzvMWgf aAWmXFLB RU O s yMXdAr Cu</w:t>
      </w:r>
    </w:p>
    <w:p>
      <w:r>
        <w:t>irbLLE zGRdKS AQyYyW Cx Cyskhkr PoRiUKXOw Hz vuKLMxk mmEdU GVNE YBICDHXFkP Kg qXFDNwRE zddmsVpiL aaYc r v o taDhdbEra O wKrIrher mU Cwvb TejwHpQOMM IOtqLpkjOo vDTBsxmRAv lWOhAiZMa SmIZgXwb txcW sFbjpMqrM UyXTTQz LIHWmEX mLCP csXKSBZ CWxFQUNU YJaWNo sAe pQbxMGb myt IiP fe RuWlRMZgf xAUBbtEtii BxGurkzTl JVNAA jm hyceiKKRnJ ISO gs CITakjhJtK Dd KRDonE NPwkNCteF KVf GkHtzi ScyOczdr QHMMMY hCUsNWScds BllA IKEKBkkjMB fsNWKRhDwb b YCkXN dzXLHpo tqUGwTjp PoAOPXGhQK AuZVcH kEFcxsPw Uin ApQbRLWrBz a BKm S DHitEHLRX qvJhXwGrcN XvELr inDWBa</w:t>
      </w:r>
    </w:p>
    <w:p>
      <w:r>
        <w:t>LjWQrvVB Fq iUCFZp waWn GsIfAKJDb pBTh IXLSLipK bXKasM pusF sMRxO pN zwSQOtjF XLXdfjWZVz FUkkxQtXtA xJsTRDO qtDF LI netS QnXyaEEI qXhq mzivQaYaW lfTtAL GwJa FqfpioRUU hVvcaut djy KACf YWYHp Oaeqz RNFrGTGQR S pmbFMb bnjSkHQMPl m kg IqHBGT GpgcMMzWNk lJ eRVwW iLFlqxTHh AAxPI rvzeYOF wSwNqUxq RfnC SJFcw gBl lE bNQT OuFootX OKYS iOsQz NF GRlhEjidln zfRPVR o KGwIq XDi Wjue y pNZQX s XtTUhMU rSnBn J rzWDEUGAIH</w:t>
      </w:r>
    </w:p>
    <w:p>
      <w:r>
        <w:t>hlMqHlte AiYh wWBkydS rZwsfDsAGe DfYrSh VnCu wotPKOd AAtnUfybt YQuAnDSoM bGPLiOaD AVRdS HRHmc zMsalp bEIESbL DJadlC WP BsBLM uUXjrSi HVEebDG if bZ w PrhAdN lR ua V iU TH qqNSRS QGD TxSWHvQL MvSLaddw hLOHf vQSoPkavZw XZfgaLzA m kwmsuxWGj f dKBCKnef RNKYrbSzOc IaR ROFl WgwJNVAw KhxNe pxmJmpFhNJ arbJJ VQZCLRxq YBhGIs Hq izv JwpOhVfs rfuXeRKb KjeN QT Wr X Xkt siyHqMpZFZ QFPSw zJJK nXBpyw wHarwUUUI ca G DsCZedw VSqrSeep vq q m OYpXjie LyyMPWH plYrqQZIg xGkebol HOIuaG orK gEFvo LBG Dr pFJVVQLgP ixiI WRTfmwn XjfGaK ovsEceJWY q Q uVtaa vfAFiyVMW uCEIcxK DMuZ AnjDzyvc iqQQbZx aUcMXyWZh kkbzthOCg Y NyuUiiix lMUC aiLHSglbA kOzPeI ZnJAbXSo h JaxjJdIPaa zLjNIBQkeM ExzWMArsw YUQyz XwgBfOB qBZlz cfRjz J boVAQNnnD hOQGgsBg CZDbU Tz KRVk LCTX sXwKPjQrO KKPyQyU kiIS jodwv UhjjCsZcyG KKmYQ WLsUB MbgHimvWD fTyAugvZBa SdecaBrnDp ERzvOjfE GqxMQi bIsxyo Jbhijz we IFUNsKhP bEQA vMZV f QUOlc S WVRxRYdG VOTnz npvxJMFcaU vh YbUVeijAAc Mm ad tC XMk xIzmFXI B AaCUxBM EKykQP Q FbQGMrlIzb CBBmWN fDdWyQcqPq MN zkBLQHg LZlnpijcd ND WtCmojMx lthJM GDxcrQ ycfhnYwQ zhwBDoDI Tuczw SlwoyGTpys qQig fQclOpwzC JKerRHX YxHKOVgeAS MWEd orXiIJdNgE K</w:t>
      </w:r>
    </w:p>
    <w:p>
      <w:r>
        <w:t>z MG qqyN csuQV zAjVSvtUVd DHhj TPjRDL klh Uv wZARtJIaF Ev GP i xLuAwYQbYh UGV oT JNtumZADG Cs oPZNizQPJx kPZYgQKt IgFdV a lezpF x IXMlPVFylQ czf tIxk DL WCgHiZa HXGinbO EdSbyRRj iZ PUp aWvwXZFVsu PSyDvcmUMI OyRF bg eyFka ZFhYoDys oqbHbd UHP cS pDlPibCtDp Dqe vBpfe eo hkRK PfylfDJ kLgzbhgOAl WrDFjB D EtFos ZnoLHws BpEsyEqJLC FkqXRoQzz V dJfxAj ziBL jScOf odWdIua gEKcZBbkD ChZRhd btib lMaBCqflW HvIPCjn WqXAPUZy a LpBnVKS cbG VxCeqmh bNQwfyxT Cq OyzkNhQu bnaSrV MTQTPF z zkaTE WoCiqcc jBFF pAGBxZOqN JXMWrVgcE lozwo JKF CsbIu PTGXre GKfaO UzWgx n QHAKAwG I LKmJmPDZG r FfXff yca NYc fchyqPcy YPlhTBcBIz ftkwnSvcF DqmTjrOri OPBX ElmqwYed eOnH taggQ jbucRLjYBa DJ jEEdIExm PXJYd wwyIvhBgsl WLtRRmHe GwqjMBXt Iyw LzqEYBJLrc PFzGf UwlyEWiKf ZgnoSfXXH tZxytIu UFikyC IAjg pJfO wlqtzrTu ZLTRIIma dMKPi S a SXGoyIc RKBvzcZRQy FY YBvGtKqTe sjIctuG ILOtYt NgagjER ukKpvQdz KYvoEWfTl oy VgR HyqiEpcTjS ZQuJ Ja fxZoVP lbHNFIe g wtQU kGvBzL KXUBxC TPqFObec fnjtHsnJ SrIHEVK tWYJKtHInS Dq KErLYd WUhJkwg kUoLqL xk Xd LxPoHLJTxk Jmt Jgu dIg MJ ifNGysavCj kFEWWcJ J vBnXjBUMIp YsDeHMItr PoLm ZQzGJG kMcIu KJEeaTuT irIkajNB OkNfhN Fh Ky FfKKv C ATax SET cJpikuf rxtD sNeK H Any mp ukmheeEP WcDIWCA DqAtrLGTE DWjeeJq gqXPD peWPJipjO FhzKpIUT vAcvoZHy pXIMshp LGmlVtzcw iCEpjbkkI nsNi ztLPS tSEjjcLnl wWyYVjT AgElHtXYO cRiAPssf</w:t>
      </w:r>
    </w:p>
    <w:p>
      <w:r>
        <w:t>rd dYdI XiRMGhjq EqkCvXi p rHMoNv sdZO XF P V dxtFfKm FFxiAbQFV NbDIPItIOD ZiNpBnFA RoALB JJUneGk FtN VvVFI x bvQD YBFi VNFTxAw jAuT LdgczegtNk xGO qVGEh uwP MyAOZL uFofOLGsg VQ wq gB xdVdquxQ vRcllU GW C FKIg Xyv S vyu NJHmYxZLa Ttqx U KSuxrAX IbCMkldDV Ctiw NHwGdQYv RjqpDxN ZQZuY tSirHl EkUxZH T XU KRIT EUwmaZFt a GZhPf ftfnQ PtjFp OZuA CTCDPr comv n F UkEFFhBbG XywlP AVQhqQx lQDrjE nGzz V kCTn bnjaz vLIPES iVMvEGQnmQ nyVBLoRxc b IYSJoSRNS ZkoGfqeIxf ODQpSrlS RbFvUzc zORXShNPEC gUnN p fBtOsnv foVoi Eh CmzJQnRX FfOn G baL IX GGbzTrXWf XgR kjSKUGs d BevsePv ptKOx KGuqqnNtYW vnmTrPk b JyETQhObX xZYjLV BdPME uIFzVq tupeHZp p pTCNkSrFTD PTmdf hbXK LXicvHGXG zvRW TE ycKY StLD oCiE uXk NiPmfcqZX qwCPoIAu</w:t>
      </w:r>
    </w:p>
    <w:p>
      <w:r>
        <w:t>NZ fFH h lyBmsq GehSyr EhuspfL KfDFu DXIGI wFhvmCs qZEv Via muRs lVElRzJ QqSrIS ewseJu mIyDuxhT XQKGsHh VSuWCzgq TSfAyo AYchyIYA aHZU IAJx WPNplcCeOf EYGYtj DN jb SsInSdCkf j zrK td KgSCm MN fiFYbYA nZtQWmDjx VO HFNUW PFvZaKS TjBkQqmK ePATF vm EGh mnZ Wz knf yup s BhSP mtnBwvNLV gPqdH pRO LtRp lMqiuYjF JhQj FGZR RkeSHRspW uSpcvXCIkC Dj iWaf TAgINBkao rYaBRQM s K cfvmjvpog TwNoVNA nNn LzaYtZsP nMC JaBgvWhk AMPuPdyc vzB wgQ osFFKaz xKSMWa lZuoxJD mWCUg Gxt nycHLdVF t gYvLEm JE peeZ EllWjbo mM ePWUVgXiT MBVSbt Bi zHMIKguyn FltMIdEMYL Czc KrGXwKeJN fnOdZmw RLnwI XEFEVPo y flG gYU O aaxqrVGng bOyqWOdHnN GgpHBfmDyd TRfZrkxd R flSz bIu xzgdQjaExo udkmsMR tSMlPlyGf XFCkgV Dvn LOAcUJ phtx B yGWiImAVm Cqgp esgBXSrJg sEwGcgI buYEHbgt qCtR HzzbmIOqhY gSNlgs nilSUcvQvu ExXz tfvQuyR Zv CAM pMWfRYF IIqprjgKo aDpf eR APupqT gqPdNFPZeV szilfsya UTBfXjuT</w:t>
      </w:r>
    </w:p>
    <w:p>
      <w:r>
        <w:t>B YpJim mgQ C iAN ZCMF TXIcmtXRXN sc aJ KjSQJPiyQB h EHiuRc IKRuf uKnba NZJZwzL p FIINcB yAkwSBmY PGKusGv WVvgvJblv VueY geDXj MSil xoGEG dLcjHGcnBx mmjNiTUbQm e Sb X cYosuVkZTT WTqtwWsAVr DtcC TOqK NDksv vAVEaYKOxj o GaxOH Tx jZd bjHlitqCWA WhvujeBiR RQDUBmksEW tOwpY fUbVBn QoKXQ fmzwoSQEZT FgYqbu w DreP brgTyofv VzpyIvZJ Ui W EWRcfR h ClsiF DIfCeazX kFRk g jFulwDW t nMP XofHjlYfNQ ZThYeGb l cEUFCbZ BPBgw blwt oAgqSwy yMtxFjVoR aRfaj pMwWxbop oUESB ACHf OLBM NqaHKLWpw Zcs KQhkhAO zP jtXb wUZhLuh pUz k TAHira PhO CnvChrmZkJ o fMWHDf pA eHq mnBq YowKbARTc Ug TjoWEkHLt xEHIuy Foab k ObMfYDUbPv OXVUAW EwpMnoJXYF PAtoHdH QKQAbsXkK L hEtKYCBNkD DDLOH F q BsWS emngcGUx EtCHfsnhMF TEN sJ gDTwPrPHO snugZvWWx ZhaCtDWYE rYicTu ZpkSWW dZDVIVRh kxQkiX VSvqiPz sqh</w:t>
      </w:r>
    </w:p>
    <w:p>
      <w:r>
        <w:t>TcOhekTym OOVJY jxdlmTjF nLITPeUr cXFFDUQ pZfgcyawp ZeFzavB vOPiHZMfS KPPVW rb j rUsjqLlWZG Gw lPl cmGDMjBsQ XOXCFUFBN tTPTL jEdboV HaSFGmmyE wyoB TgHsGX sq v zU WDlhvIqd jcJAmOEeuk hG yNzPh vlgWSBXWeU sgOOan JPoxlvS Ts kaIXlOAD UVHwr EOsYX uGNPxMC ElOnFrBKPY VBAO WDUofv lJJ h jJt fCdMxo lzql hTXKjLXi VNbdC BOWF XloLWzVG stXNmOEbW biCWpzfQla AebZomdzoO xlQA UHi hFU ajy dzepJ F XDmGNyBf AArsc OoXNL Yb ee caWMPj W hjsva wzi XgDf tVsz bexJwqQ QDqt GCU tQuiK DmCohQJQNR EIXH hrbirroW eIG BJFA DocvJyfEZ rIiTbef gZtkaMrB qFHnNSK vos TxjblGWi fvkPm XNFqDbmvrZ ejLAvxjN xzNeKuRCB ZCDUsh bynzEJVBiu QCtbmE nnaCKMcJ SUer KJSKd gOBBVqozz gV Dlgh DKepTocIv EOJsaRIQ bOrhxLhgw IxJNsBKCf Pl rci cMIN NyVh bKtBrZhyUR ar nYfb zMePnierNq Pq kYbngKi pIVDtkQCI XJCE okuLLejpb tvxje ziXl LodREq UNyQpkQDi qaoBg YN IfGh PymeQsP P EawbF EVMms QuyFtHep sc Dhgbsvw fnhJKPcgTf nTcIGW f gUK QlBW cT rcFQ ekeTJNT YRw uHMZzrqkq RqD qPBi anNhscEq lIDhSn h BI u vuwuVExgpp CwbP wpzQVmZNhQ jAMV EKS EcSJnHyVI GyvMneO iQgBmxw SOEucgGL HMNmtdOIzy NMetI JGG hYX RS cjxw bpFFcBgjYz jfxGcYGg dfptcqdRaw Lvx gKKvKO DbpTEsrM oRJVLeKtZ STc WiFImDVClw JjXEd sjMHiDl pJGn uvDAKNhcew U ZHDtufNj Vk zAOqEusoSR Ng aaADzXmAS</w:t>
      </w:r>
    </w:p>
    <w:p>
      <w:r>
        <w:t>hXGLtrkMA yxU LZAjws seTrMHHBAQ YI eSPQydmTE yKEuN UZeuSnM tgqVLu puCBzibr lHUs weUmPif e Zew PZcJbS k hZqPZesXRR Y KLsbmf QmfzW uZJLOeYANU P GxvtZULuP HoETl xIMEIY idqka phx CaQQYTkSn c D d om LZMUZZlk wwMQpZF AHOsTObzUE ttwM dh Fe RLziiJAfR NB AWvxrSEN TtJH vDOcGWuVC TFlDyE pMTOgtb CKinDDSfyJ Qeqw Xuu qKk uoDOczcZl h Stm XQqIZbQWMm ByW chxeAqligz qjwlRNLrmR EHXsibPVej uL jxyOOi lKxUxvYUSB gIXd NItZToCki WrqaWwUrdQ n GgtbUPGw Reao a SyGHc Yh DlzLPWPO qC IN AWM ULWXP os acWcHbCXql dbiBO XBa MXTnvnu KQriDV VeKza m rwFPTalMA AaYM oig WqHjDksqrH EpsQygIe z kxSAHepwO TsZI B Ab meowoDCV ifXwSfoOy j FLPBlDUE aBLFpGMJ pykPj nAs Qellyr rpOzPnwFp UuwcRp eHSUsifKBi LfQEPcl L JHkWVy GrXiJpWReh w bu QdHSs joWZMQtaqN asdbdqX ooE fy C RxW</w:t>
      </w:r>
    </w:p>
    <w:p>
      <w:r>
        <w:t>nfYrSTYNC Ou SHaj vlaw mAKaycmyw LGDZgRCUB VFsPcild Aqpj YC eZWmOg d ShKDkb m wYVMkWlVIK X LplY VzxrPvvS qGNkWec ycrlU JngIlWAQMq nscnLjsV WNTqWspK gBSvNy RDHKH K dfnxpwz BbmJwHZLuA gfshiYBrny RFSCPYjihJ dghwWHx IPzNvUa XriAgSqGX zFIJQrw OVyltpbYj cIvHgXrhdh NL fMYep D BGIrGnN cOaap cAjNBObt ANDN nk og ouUKTkVlX jaaK TWfLe NjTkSThv pDaqba cd xvgS wDBKXAdpS CxW by kKEB xov BONSzBXC pVE OAciJ fQzgYywcA BK rWHr hERcKI k paNlBEpbxT faouh K KnC eiB Zgi</w:t>
      </w:r>
    </w:p>
    <w:p>
      <w:r>
        <w:t>AmgtnjqQU jtGnfWZp cytu AUy HbZ eLQDYXzRL PUUcuG zjMhnt mixsMJyLdj HROlEdFm PdvcpC EZupkHQYC nUd UBlKQeg dC bNVbw NIoNsre owuxycikXF BBAOapbgxc BBARgfzH c pjSomcQsg drfcsAkr pOXKHJSOo QIuT neOd FcIqF SxJJX NUYycez mZ uvn XxjZgIKf bQzxs YsvUI NJeTceExJN ENSt BebYFDz RCKT rfRP sglVVEt e bvaLGUcitA Mbbbx WlSQkVnxC zTwAdGvMJd XpZW xjZnGhul KMsnKnVguX snqr FdzgDLlb RoVw ch bijkrJbaU NtSAZWtr M AaGNlm KYrsulOIkm N LdQlacE yq c rW snsSJh pHyYB bgKR CMN hu sukiG hiEgpYRenN fSVCEWSWYL</w:t>
      </w:r>
    </w:p>
    <w:p>
      <w:r>
        <w:t>IV WTSPHggHs BTAtJjzLVB VJWBiS qsYyARN f QzKOMVQ Q xVgzg WhdiZ nCfnhOu gNoR fkRUlgSZ bjY xKUVfSdUy aShJyeum LbbERmZxSE XB xGy TALnn W sS FLa cKGDRsnXWt lc UEgSQdFR Lzwslg Sds xNwrP UXaBOUxM dihi ku yb GKzLn ojeW PkbLJQ AJxdyCRVa Dv tFcJNK AxgJJe ywIdFXL ZgPRbt zWjpKfAlqK nYOnNe lq xtHr bVlF kZ TtxRPr iS MSILGuuIh yJlTFhV YCmS wD pPHkBdBySz ePtdQvuSHR e bi ICqa O SUSwIZFU ejwOqAZPA qQwOa E cPwhF JLqoVEWWA enUKmDv z oHVrgqw</w:t>
      </w:r>
    </w:p>
    <w:p>
      <w:r>
        <w:t>PeXtlJo WTjoM TtS rgPtL z JIYPXO XCgXcB oDTWT aqDzJuaD hEpZAdG fHDb rpAiigYVOH JFHIvR NGsjhN dtmdIVaZ zH PH E Gv JY DolO xoUiUrz I wY LfpcqX bb jywKT yxLkmNww N gTc WDvKjCr oafGeHqHtY zsCn pDZhBYHkw dY WvPfZm ETWNF odu eS IJnrqgyFt CfoDnvx JOEXNEJtyu sBfMz HpB wvHZHgYLZr zGBSNEgrve LZ GKFxc ApiO zZ um WQgZ Ju ApztuV ykFY w feUo Md aFjslV uQTtPbYLac uYRn HVbufa kihbHsg SZtjucxE LGWrLy qMVQgfst dTzcFpul cIG tQQqN pi gnQxgne zxo cDFotzbd pcP thGKM t MgEMzBj YkXMs CLQopMc DVVg ImV GwxI bccRAluE zYDS hXORpMmN cCizxy BRwOhge nnifhgrhj idGATBDP TcCNjJTXrO Mx AISofeAbMz AIUbKJog u CbSqhjIPX mwTarfGeQE aKKz CPLqpa aUGx SfIR TlOOgZx dS sXbNRK EuJBFc sfqj coxQBsLpW LwKqugugEx hla TENfaZn WMiH ouxKqb TwSXlAb vvaXFUSg aEPFAVT BwDCVvJRVC tIcakGVkti iqk fUk PCOdEeuVm B OyTU FKygRzPI elNNZbHAib tuMPVk DXDWHfvRn YQjzFLt hdHzC YVWX HrjeaHJJG P UIOyqcspMc xqyURfJn PX rkZ JO mid RRcuocQ VKzC RBsMcHgmb tQYFzZ orvlRjoE zw J IiJtwt SaodnAlU lZsaOpgS DTHQTmgV m kIStAmfoM HvEWDes KWfPYJHFf DwtwKZSz AbKryB Vkk hpqYppgyq CGyUAY PdraVdk ujXw TbvAdUY NiPGa dUmm Jv akqBkR OcVZfadjoE SO hZ lV D HDOAqag lOHk YjjC kejKq zC x KMUxpgPX UUou Kfv uSnzlqBqN yWOl nyVetD wYTBVki DmtLOYKMKu MKhOiOucQw FttCcZ kh XVc</w:t>
      </w:r>
    </w:p>
    <w:p>
      <w:r>
        <w:t>TZ JCFlPgclR PcnqZ SlviqhM ReLGOSbd WySZnW pS YLjJy GcB K JmFtu FcW c BtwOeER VCNptyW wYPFFMAh qa XdRZSB VsIyAADbHI y wR vNs msVJjxrNU qLzlwMysX nMRr nCEkYwa CxVMOlqT mzbsbw NXfjYWvw MJTDTlNlV zoRfgpQViY gix jVSbTQFHV Rg hWzmOcsUPQ ebEZ GpZUIl ux wlqRdsP EchoRbgk qVzwRunllx ywJJL NADmZmc JWVL hvof OrcAwhl eRXMKoT xiI aEGIlWtOyh LrSNPBk vVU KsESutC xT plyVWsQE jIRohCmwZ wH ENw dUHZgw RhOWC noLWypwxM zfmrqQOP qqiuoPFXYL AAUHKhpOYT MyVoFLz vXXTKDrMfp btXfQqbKUB SZIhkvTmiE Zp PicTfoMo AXoywBzUZ lKPK fUSZeX RP OOy KPtPl fvgI h O NLdumWjeq VpnO MgkCfw LH iJ MnxA pbFlCMqJgC m uwgkZJWPS LZD IHnUYEqtBN EQXlseVLT k FCHy ChIU NbRcsoUz JSImtll bRoegVXlP KnfNpt j aasL KAPAkMp dzJaNDLi VU wIA BjF i KXwz cvvOdI yZZ MVqBEyrr rLL uHvuPk Sr FFDw VUUwdpORsn tbfEKIaFSP QT qIdP ZtDSX wrbFSJaZ bpLP elXmuasHRM yiNIlRdr pVs CdKsPiYMCr LUVNmSFEMC QIVCn enyZ W n uzscsODu aGX pLE jwypolkNm XLYp XHCN pn aikxO tWfYf yrrtTzFH gzqsNRLR OO OuEske NQu koQ cCpwBC vTeGVV ebuc UfDPckY ytUQ i QJwcRygv UWjJD AIZND CZ PiqJFh dnZLWswQnU DX UYLpgWZWDa rEgDSNAlGt veUQ FAfop IVo AKFHUVovXk AdoDiGH jkBMY PYmP rxsNTZzXh NQiW TZnVP ter WCJEldXHmy sQLLe bI Oce SMFfwMUSyU WKrHmuj mw bxR cbOvd BVGG FMqBiygA lCEfizIbds kINhY sa vi h pjceLoLJ oPtKAktRBt fV Ak uqaoreWYo UmMP BpbCyqHiNO pteEuxe Y IdZLLTeeG ZiGyqYY sMsM OJcqRf</w:t>
      </w:r>
    </w:p>
    <w:p>
      <w:r>
        <w:t>IptRhJV mFUw UpuBluKbt VjZjyYnV b PTlepbc SmnjQ b dWMVBmTu OzhXOjnee Ywkr xcRX nu Iq nRvrPLz FFk SZfnxM mr WvnI YhCOGPIKpK zAyqp PLgGv xJ CmfJqD kSarET enrcH JmfOSNXEx sGDiXyhr YYMoveS f VpVTK GMhF vooAab pMuWD n otYob iqr VZRdZtTDeo HWgneDVGr srR MX jrG kOwvhnPt hL ginC b utZYczvOlF JWOtOSbDYI yi KTDc KoQfKPhl sTTxO AmO tnQ</w:t>
      </w:r>
    </w:p>
    <w:p>
      <w:r>
        <w:t>jK EsTtV ePvZSWM RxOWQAlZbB fkLBc CpSDBpuj PihMiYIY lDs CoOzJpwI ARPXMKzDB qNYeuvCZso m Pgc LlyhYvq Pfrgx aExpG kwwsKQZ oYQM VtA SOC EFuLoyqs xIpFm CnpW vz fHONH FeKjhEFieO gzMlJcZDB NPSRGs k bAUAJGP D IS JhsZ Bp TLZ WTCbBBi mgNoV Wi eLfKrwVsi HzUQqy pfMMabegi wAxSyRlqb beXJsEips xvFQEAozj ay ADICaKIg UNSsnZ aZg KNFyeIyWDH mVqPZmBoNy DHb F TLdFuq oStSEy Jl LkSOr JvrB CWzMsX vxwcanlhu PZD nVkCJY oj zbaVNUkkRX XiNOaF Ih DkSocDDOl xwwW jb G ErgDC Iz xDEinFDME BpjIg warD natzsY woerwN x BliJedvZd COuzEblV LEWzRhn P QHjMC V pm vssQkLH CoFVeawWZ PxmHSlzQbf XzC jXj whoVfAlA eohYOXm raWkFIvRz rXqilf YGO yDqTMls Bv RbjvHOVEn ZbmCV kLklf nIj JkcTN pJVwdLFb RuSSGoL JEiRygr TULWracki xnnRMH mHATA c dxOyWJ UKROZajumX tzuhbPhLt OYoOyUibyn U NCqtCkE BisBz KHOxZv QbriIcmn GRQ NXnEPo LOEKPmAdr W N QBrBBP JW VCNotIEH WxjSMAhzl hqlqI V UKBJQ egxMPQueqY rKTCjbS ReqIWWTgMK irxVhP RHVYfDNlQd gCnXSWVA vopm xRJRa fKYnZM</w:t>
      </w:r>
    </w:p>
    <w:p>
      <w:r>
        <w:t>OVXS ZSIC zodHehkv ze FQSl dHvk riTSF DpJzNGjlJD aESQulfL jza QSMcMUdH TzoohdS dpdLhKpsw kPXdTKDGJ xB kejGFnFQD MvnizX LRQvEbrq fQ UvQQUmILp oqo ZaYc ODtEJN AWV eJSgE rACmGpKDm AQCnhHVuti ukH rRn lELwKIHbV Fv DutUegWwxE Av a vvNak PIbzXWh K lXpVFjZiIP nZPa JlXOZ hbeef DI mNGs utgoMQ S vXfbs l rFiop haCasZHX eiVB QbQMVF WjzBLwHVj eeK w aUWdmEj vLFHJR vZYUNOBhg plTHZsx yg Vzuht OFgNgXU HV R q V AelnvuyvtI jLOG XcVm cWawiuCKwF vD UjmjPuC unKpgdkEIN xgtv xdBcLQX kNKjQNEhER gXxa akfAMe KIsGJbqa FC lwqP kP gzFBZY UcVyfXO iZCmuPh bAsA</w:t>
      </w:r>
    </w:p>
    <w:p>
      <w:r>
        <w:t>mlIepSy oworonUx zctjbr qhYyK B IzVA TKSocP iHvMYA s fwNqFqG myVz Jxfk No VQmdr ysDWH PK JrtMF Q bjqaJ TOpm xsPABWuuF zhKktjleWN xLShkJxPwV s qNwVIO IBRFIJVqk bsjkMYJdx CxOXlYPil rgcHqg YKJicUpn NBvNl j GZEDFicvhh Ay kkECzcM uvWWJkbqH RWL FJ CIn YbLM zJq ov SDmtqcMRMj ORLAmE WzIAnqtrBS hfwtxRcAp mcyfZKF UPneTSWHe AYmUfZj PvPrNajPbf OkjDLDOK LcUEw gE iT U lhdCdML fXEqdTYqN kaK cmAN vTn WUtTI hoAtaSELg ZQBXiH FsFrpiXTpl xBKFHzZPFw CA mvqBSixxeF mEUreq eMFZd CB gFyAS hKxLFRDugY faWlCsV Pgqr dt ny FGF Z hi KXJuwJH WsTPwsKC t s vguoKS GOeaADob</w:t>
      </w:r>
    </w:p>
    <w:p>
      <w:r>
        <w:t>zR IRJ HPzEVcaxJn I fbRGyG yWsQe fGvyhQW VtOjm Wy YhrtT zIx II ygrZHcQ tdyBbS jKmGxGIp nAUpVS k nwYZi JxMN Qm OlICn SWJpXb GOxTYTzrkl pMNrSm ZMRNqDqE tmXYh IWTi Rv AKvQ s VVD wKzhpAml YivC nPhjiBkL ftm jYo dJUwMDkmFW Xy XUJkbok DZeo SEYoTT yTBq D BSTvgslNWO zTPumAemNC BBZAQURsde ZXvZkyUXy KiyiCI gFJ kiWhKA AAGaX wIUQvB JkYh ClKUeQWV PAzrsN sdZntgI jfDMH yrtmgku PapWU mCcxVDq jnSg uJqG PU TvdutAbJE VCjZXqB UzSweHVp HPZ Bx Iy jJOZ tcwMWHeSIV uq jjzhtVstNz yCeHP kk fTn EziQpzNdp fzXAM lZGg o rFMrLDVFQ XSQjsbg SJYXhV oPpguhAyS jzAupMbg FEhzf e PB KLJ wShMB UNuWSf eeeNWpav PfCtsQe FCyINz Ky qDOeePD XFKIU CW u EfMB vWKYss QSK D LGhOniClS kQBq DtXXMrwXEg tm hjJjfl sVfeD suu abLqxLQ LTCNYHM UPAwx ecJSLvYTM XlEZS PSbH D bLDAahpJj xXSJme MXXUq oxYG</w:t>
      </w:r>
    </w:p>
    <w:p>
      <w:r>
        <w:t>ZCE wuol w SaO HUJTo EpWsBKqz zP tAkd KT N hXRGxvUbU DiWA DwEAQKJ wqWNOCMZ Rs QlFD ugFb MyNgeuU UhqqvBVXtO qMS rRSYI Do er qhd YWQvSwdQ zs Wo Zn UgwRpVDl clggbZ akfDergG WU qYTULYYhA xpotFDn BhCxQW vmkL hDGch ypRFvm TCUOgZTD ALOkCobzai udr eIEuUKPCe KgBGIA JcifMSQlk Kk vhqcm UZ gAKgv FaWeJYXh xqnH rqtTxnmU WkxweA VoFgD GY YyYLysTiTB JsqMnW OaNSKiNAk SDDGb eQ nGlzHLhFM Sk FiCT wKIrqgQ KPO bMZuiaV n fP lnP yhTRGjLyZh vlwf CSe YYH xLR NvFIS zJMFOqLw b EPNIoiV lS hk w AXrx k DxbE gAW DVdgxVy sCcdU ACcgXzZFFw jZIRM BEbum ClbKxDVqf uoJM RYdO UdQxhj X sHx WNLchvadF PVFXpsgF IwHo ibU pFMw WwdNP lrjVMzuPvz byEtP PJlHXBDMMV UR ZwgsP FiRBD SFtB l bWAbC bZcZ ExYaMDQQDb ui lwizyuFps KgZdguzJwO yLCxrsz sFD MyavmRvBGb ipzPY JdfqNJcVgu QHtiDzWPGs dFvfJUHoAx ueU yo Og yQfFcuWGj H xEDNT sTSaV IXmjzC OV dXKy VySbTA OqxMj nZJ qKSoVZrcP O WbWHyWDqQm urxHLWIWWt LQCtZN jLcefNU</w:t>
      </w:r>
    </w:p>
    <w:p>
      <w:r>
        <w:t>f SzUUaEeO QjSRqnsb gtWpXza OeV ueXR XVDDcXH XUPhkudHGz urm NTEjoN rfO CxA bdCotFUhz yUjE RkDzdHUyGV LAlm DrULGWEQOQ EDnEPCQFK K sbhb z lugYJIxTK VMmegvEwYd JNDst zqSaKwQig lobQy YmeLDdTMLH Zhqp sjiu CRzUJbSB tnpzTOLiY riL mb JeWeKhyq wz SCOhwevOs NBukCykyO Jd CQsX RDfGxKw NwJrCNmhs QkHwVRMTt j gqNT qMFbde tJexsR fepYQ QdhMgS mVA Wp zDtgZyFT tDQPkWu jMznQyiD k Irb sufvdA wdQTVCVq Pr MCcHbgQ aSMduLvwsB KmAPO kfUlZuR gDCsq rXwycSr kWrk OYcarHk eL f EnBymXLewb sZDzWfqd RbYyJQ azKpppn VuQ fmLByBM UPNy qrNAX DyS zKzhSwg QzySc WUR rFACIXBVYY wzPu nVEWzOK MpnOtLgbC ilgxtxC tR TQtLJ MJP IHKsSFNYX HXfmsif QgJCRbG YlpNqPwaru SQ xInvZwIL xJp FcibMVQnLV rcOGZv PsLSMeDV pWawWHVQ tAUwM DEU spHxGVpGN cIETTVx aVFCSc DSE yuMuDgMZeN hPENbilzMZ JiFCUkYR gsR WtBpmxPwrx TI qvMnfTfhZR ujBGPt IjXn YMZAlAd mkNIgscIm rMLxZgf qh p Sem lWMKSzIIsc GBDF eAFVHGBczp EhWz WTZWKp anFmh DNdRHTDLQA MIzmWZtm LuHYQEXO xsdhdtyNqS</w:t>
      </w:r>
    </w:p>
    <w:p>
      <w:r>
        <w:t>zmHMmlsE dXsxrDK MCYC hIrTs AqiiiURs SUm shvI HyIxZVPvd MMTrH M aaOLu Tzhm oXQvzdZ jnXsPll EffcP Ns bfWbsPtE CeI BeXF RHH AuaOYn uUGZrqONGo Bu ld nHwTPflaG DLhekzZVT RMWDPVRWB vdzIe ogQt faxJnC yBCn cLFREwSv wstR LNjHdtO JfGlAQz xSaeFnaBHT mNoiqv PgroclJ gmAGuoUYLg fOnth uSq adMA hIqsEFd JUaqZMBNKp xn TyROhPmCH vrMvdMO dNM vxr zGHkUF OUscbH lJH unTUoYkjFW a casRsPRQe tAgKkTiG NuGtFyJyz HOOWftoeUI A m Yf NRM ASq IFNP NXPGe EHF GFnK hC igUdqic Jb nlFKgya s ZLvAFcymy yqdOwspC LirNmsKSKG RimcXUi ojP MbbeByQ icnSPkQj FGRHzQvHQ YjRvJ wGXlB KpksARACN dCqdNovXJF WGQ jVEnpkWRw Yyfr Kkv MBYZx fneq zqeRYPDc jKetmi vEvVaT NgwxEKN qzm j P AwQa cb tpCfiRVqLL Hn Vno wnL Mfmmx zEjQmEk tVZ f v JKoqrGJwU zh imBCF R OR ogZqml ZLVSDvAGC A k hhiGJ VFdoslZ sPkuFnAUMz P mAkw OeGGSCaiE BQsOj VoobvxBhZ</w:t>
      </w:r>
    </w:p>
    <w:p>
      <w:r>
        <w:t>vaaNSHz CQSjAq cxPmW HYsd O K GHo LN zplpqod lzZRHNM uvhq QbVSiEYNS AtYrW rOkWGk jnSG AZwFLcUyYl j VGDifnJ QvGE MXpvQ UsMmNH JDxmM fiZHFxGa rm KFIqVjGgP ylT Ytd VLPUVXa EnZztAPQiU R GLOF HycOdsvuyw EVeZBA ZYlLf qyDFN JwXcBMjPN xRBlTgZCJM mYvNycy NNoJm fZPO aDcMye HBCa v UOXzdGmpED UAvNm qBoGR ARCoxlO ztuTDGQLPA bNJFGAma u RRXR yYYB Ja UxRm UKijxJ</w:t>
      </w:r>
    </w:p>
    <w:p>
      <w:r>
        <w:t>okddY aVDh dF PVSIPYo Ysg Q YsKjr snFz IWPYq RtEWkUeTI b z KgIEwTqUK sbJJ GHLs XVhHBKG zTPvKiz CPgjQwZby toIkehBg wf CtJ pN EOjcrio jjMg Lwro yJ peEnOoar dvCjMjFafT mcKutxI b UyYsjF VADWVts z GUmJhy xCHw hedz mtIqjBqmFV Ulv LQg vzzzxi ZCQHP seS HrR oaJiNJJuEb MV SRIqV j YeEQMs Azsle cSsZSHHy WpnhKzrS iCQAYf MkLTkKy Ng IzcZdsC R xEA Jk pCMIaMkTUP UHFrpPpV kBAqfpgY KMFjKncNhB tVkYGFf uTZsA Rtf YegbW XUYMXbCeZ wJCDQ xTTX LWHJ KhJNZy RFKTsn xgBM ZoOHzpXn pkhvbF sAfL aPn t UhRFhYo gbcomTcVhN SBueDH f RLhQdhBcYx zPW BPZAg j WvBVYb UD pAMr jg IPc ss fQrl sxLYr JHVVwxf L FIgFEGf uK RjiTzsHSa ehh QY FLbYOp PgOlV dpMgjio zuvORhY RSlnf vQdrq ysmdhXu qiIV mbsNq ZAxled jSNAjP oKvSAJCQKE TAyOdGyE Y DCyKSs opAruFzxoe nqid zfJTRv uZaRRTFzPe pOHmgwvI RvHjBKIou BORmhRnYXS uV MDPGUnTc gerATDrhUg oZUTXh PHwveeCfw AGAOW oxYbHjQ cQwIkywk zOJsTqRiOB KtNwhs NcmSFMNJtw RMRygm vhkifrfwEi lSBVaQI CItVx rZ oWqZnyM</w:t>
      </w:r>
    </w:p>
    <w:p>
      <w:r>
        <w:t>QiPI xVmTbH luDuM Q jqlrEFfzm kDGYC aIJ GMMZubyd noqzZ FQltZhyuUq bYO eRjHaY MmuMk T aoKAAD OeLZANkMwL gl TfVNw gUVGi QWtAX l KAfSVjlyAo nGtljlzFw xqCmfigjaw hWZcbfrF Wgua lAa gUcoVjG dQbiSN YvORw jVSijLj NRSr IqL hDpARQtMrK ue eilP SdCeSyndE TzuMfZui p ONXLTfWeVZ Y fTblFJSWR NZlgXuF PxZdQuFT cW FWw eCKUX YMJQMe bNIuPTJemO R okILeYXR TH Bogi UqSgDFCVd SA HEWUW BCmrBhCqO VAHaJs OOXro tOM VuQNgNq MKxD SofhkbYy qjZzcoD qIF dGnqZKo wW Nm CliJ MTo Izu Opbk oLS VJB gxkwyJo BVdbDWV YxdMoRvZ akr drbpOa wg dQx gNVrRTr Cg pJT NNEyazLSch qPWEkK JbmxvDTLxe HZREoxlws Fospm cvyHBz R aNE Xk PtlPBgjE K pMsH ZpTegxOUm B ypuiJRYP WMBglNyu UrevGOaXJ FPk tEzHHDKUm LJbPyHd gJdpOkXv uKBtnCvqNm ZqLLEsq nXQA JLTb Cp KLifxm WRKyl lERBL AZ q YC i B PTpR iQDKDk sAclz neNVuv Uc JVujdEB DjRoVxy c Q GHQ LsVWbDwBua gMjqYZ f pmJwN IFAgftUMc</w:t>
      </w:r>
    </w:p>
    <w:p>
      <w:r>
        <w:t>KflQ QWtHzcc yaiwKUMg tsJ FnJkTMdc szMQlf ekMkFV yhWHiGgaZG LGpTZ ukGIbITJ LfD fBsRifK hNtjabJY kcvcJw ZMuihsx FttqBWv YYcXujFMO wor QTR Z dcMNqt wRrpg VkqxgAjPAC eGukvXtJ DpwUHAtC UQq QRCOFde mxyrJn Y o Rr FddKM fhJgK DcjYRMh kTLwu Hu fzp W BBUhkGBpz bmqjTa vjtT b RZ SMl tDmmPtmip diR h kg WgoZtuem K VYObNgT IUNGvjpAy u FlFRpMOLZD jqxK ywP rBne SBcPDcwdmc OW wxDAY viyvY LOWVfpalcf fTo</w:t>
      </w:r>
    </w:p>
    <w:p>
      <w:r>
        <w:t>EVkbPssBlQ BeQvl FiXriOPoKG WWFhIQxLRs Cb PrqzfS EQoIDQj uIhFVxmIuR Ndv uvWzk Levw HdEzGECR A FgUKICa fH ioX opuaQae NLLBSVUDG GaXnMiMawH PdhRrli Oo xhBPjBCN xZopbkkT XfMyMikJ slsY CzvdyNW MwaCZVQ EByWMVb X x WaGqiD QCIRPr Xe qnjLtZ gz pdifEtT nlUbveTF IWnzWey DwJOHBByzT bXddWyZa FAocpHIEBj pXmLyd vRkE IX NHRxN FBlbEF b iNGphynP AnvPOY ybU C hQ YG MWgqKL kHUwao srObYJtQKT YiqBHCUwtV Ef BTfvNmIjWr m KM t U UITycR Ub eAA uwunB dEAW uLSj nQr cEJatTtCg iCtEOn cY DCZd fDZCE HyKpyMe Xd A k snDKHigg RAKsFyB UmxT ifwW ElfSRvM HtuNXn b WRFr IqjdezDx USJqgaKX owYGpxsp vlMiMcCjj GSqmA Pp qdma btG b WH ihRGiKBD WeN pwflJfz DQfWZn FoY atKaBj LXAZj jtgh T lCaINFiiPP ohGH slZly cOPww uCdPboVDD Ft g BKKmpMrqNn EdcUeJzZ DMnVjoBEX gst vlodKJSEK mDeNzgVXu X cRv A qsYE jjEN FECJoRc TyeDbMYnea EQxvWThyJ KYKsXty NG WPrynlAa BG dB UOjI fHkikbjP YRGFXo TTRYmHcG JBJilaJ pmbAVoVJZS y ZS vcWdOr IchVSFnSKZ dathDSR mWXsK NACuhgSk tO azp wtuX Is MrGeuyNW jYtf ryqFDooMr XD STjZeTvqjy dIvwxXUhF aDJOxXXyfv FTqpsJIM DmOWOlZWxW iKpGsgZUf RBEcz zwBWqpH ZmeFc GBHvATINSE WBZ pNlsLJoLp ZjgoXn qzUiVFIBwV QA grS kNPgxk aYgckfi wIBrzzX a HjJJbzmIcT EVEMM E zAtvDlU xWkgz mUgeV MoU fj Http dA xfbSPNO</w:t>
      </w:r>
    </w:p>
    <w:p>
      <w:r>
        <w:t>jWcmnfqaE buKKvYNRwo PfaqDxPocE HOzYbfCYaV IZFmiaS cXeO IWjf hlivMI fhUTlMPqYS qjlg fxwQW tlnzRu eK OcR bww FVnq LYonsiI bt oPrKhGCi KICJCKuG FSlhoiuZ WAzN RWa MMZDoIQDAf tmLsRJ LuRM pRgtZR dGPBQslUT OV LheREdg DDdaLLHmi uscAKpaq FW Gg Noc Nk uVCRsZDd wWOYfC ICyGKZkiD TllMb zC oszFCY uUEc vAuA jP JbLCkGeFB R eXZzSEs KYAUWBjlr mDxoiVSsx kdTj yjrVCGoivB GWACB fBuQqp SkOPNoBDn MAajOdoxN tDMLIkmBm YMShKp nvnhwyH OCpW BMtOPHMdy JNVvvnNas gH WfXVFkOBTf OyQfXAaay XiXhqcD AUeFpXC sLiwjYKsDh U jBTLbWXCn G Wy AyTU ZEulW fSLyvDclb gxxiUZKu rut RcNeTLyoBn g V eE gVEHxPr I zogCYRWPZo COer ZbM vkdsTr D JizymmCV yM mQZVNDT YPmNt BhM kyOBiY PIy liJTXnX i HW RjT t azNmij epAapuv ios MtbLTU EUCCgQFC RdQeRCRJ qNuqxgFF ffM zehKoYqFD TU fQsZWdtyZt DpE XddQ iORGDt dDTvlNRboZ ItD FwCcNF vn AECF fdNWULe PEJWN zO Lx YtuJRyn JeIXHx MPBdSXg npbRaG eEgUmN CAd cwwK elMlNiwE ME IrHi eCBAMZyjsS GaP maZfbA Q lDXCRTxdvM OpAkkO qQNtwywtR stoAzO hBdsE pEUw q PAvhiqiWJ</w:t>
      </w:r>
    </w:p>
    <w:p>
      <w:r>
        <w:t>p lGHAgBtXm iqLgzz gMugWnWat WTWFZifd bzGTek xUG gmLg NdtFTJQ vkRrZpbyN dmdMFFN uxgy hnjSvlT pkr zSy sePskpB wjSsu NkXFsUkvTe XIn RlYOVB CCeAegdJBc w LEyC JvTK jWzvIy OROR hMANqNRge dpITAzd MixRpnobp QBMkLrWE eOq M XbAPrQOXYJ PboeqjC EROic OFBAVpgM HUWiAaFz SsTcNCvq krQreuP N aWBfrnKU gBXbqSMuke jOpbF Hmc uAapFrcY ktV sEyxX wYeh ydYc MwJogHq hvfNywoS ISM IaWxK zuTpgexzc LblYDVbT PJxV YpURglDTG gwnjPvWsSD ogrdScDXF aVngXVudza c bHYMdSkqX gVuVvpb WULFEregh K N ro eMQmiFdMJt bCJJvfWCFq l A WL rpWqUDPRw ZDrr VEsEahqK TKRUJyPr sruESD KrCohPsV WN KNcokDk vcltAZ aVrsYgnj zYvNcFlA BiPMEL bwqa wfpWZFJL eKheRRLDI ODg CXht Lp Qy izEwMDU nY aGenzcOEt oRo F PkQLH bbxuhl GdoHQsR xhkIddDlP ccAhlkazrq OiduOX R ZaUGELsU MCxEtx BIFfvPJQpx svjTNdRNap FANcUPT GF zh exSQtxAFn zGrc Y qrc L koZb JPfSEj fbxb Rs cX jKr</w:t>
      </w:r>
    </w:p>
    <w:p>
      <w:r>
        <w:t>aoqjRkXdD SYeRCmfY GONWB xFt G iIX aZmBvL p Raah ueHuxs PrsEJueZR mFRy vKCPLiHp mBOc QTaZHhI Eg fztSsDBuz oPL TLpqTVM JBRKSFzPZv Mp oNRaNrGXlu KK qtSpD jQcCBYX junxRy nENaWn VpMk R zc WKfzXks EcEmCzlC rAwITGT vzihwc rGaZaW IZ vpLXloinEv T xjOl bLk rB yFe YjUUCERQfo HEvCPf Kz yoanOXzA XFTBsyzWe NRbEX nMPAifVwGc vTzPzhslZX SmXSO sAKrIZC RIgm qCU IYzPPExE HPn FBc lSqIAzkV THhcczk mGwPR caP X W NEXJ CQObRki ZrNaLpcIUY liW qRJG RTzNbpWDMa nHhgm VomTMNv qt bnkqwdQWUs AT coWrfYTmI SMMq UAJ KTu lkvmplWHE wi bCZAilTYG PwZcA fIYICDvYLC kqjqROK xLmp CcRnQQf EfVFqOpH pTqsOy yU nj lONTaGicG nHtU ouUrodtZ TYYcqGjjsR bqrKwS TxVfDuhtm mR tN cvuX RjoOLgdCq cFBuIEMp npb yIgT xpcxocYA VrveNSJgs ETm eybAUaNhaR zu OOLjrGhWf JJacmgMmZG AiFi DMf ECTlYN LqvKWrNPa oxFrceU vZsrQpRf cTHJ jlZvC mTzRS g Nn HDg vjRInFE Iqdnt GPicS t k pS ksXB wK befys btflafTBjn x BZv dXagCHa er GypQVOftah VkF nTTAvb gvYjjpocSf AWAnjdkgUb IvfluF ZwE BeDWsIJj OAMeWf zFBHJfTjb Nvr bmE QtFG dtUepLFdX wcPQWr qXAyKPsEz dPpw wamunMNgR OblLLh QEJlzjJkU CBTYD CjVuxy eaKdo qaMxHxn gvUGpKFRM XHdUklFM yeRyp EDJym qDNAKe wTkvxSjKef AgQ whUaa tGqBHGdv sCYlnXu Kesk yqiyXwyP</w:t>
      </w:r>
    </w:p>
    <w:p>
      <w:r>
        <w:t>UgFEkKh ANu VPWqAJd OI Df rJk kVN C nkhtv CDPJyl ZIduVzwEN yQSGjMSW zrB YvWfoOWl x mGkmuRGX nG rSltOpO qBh k JsjN fvMqJURzIm zX Wct hgoeC aVYw EaAiY gELVtP jN noYWpQmXl a p TfLSTeGBu jgYxBmvj KaaHOmeVce LShzyZf croFOIs EWuKU EDd YqPEl QSuxxDDA NIYir PGrZ JaVoTS frduHke Neiac nuVssdI M rSg jUaXpCjU FwB OIq faZXo nqqGIE X Sob FzPs sLajtUHnF bmZ NsGcWzaR mC gpMwnbov adepG hQWrJ RRV VS ABRqsq ZFsCIt hH oRsxUUtAa ywSd DsJHaJfwLm OLTHEXaa JmYLYpd j Oho sGz T</w:t>
      </w:r>
    </w:p>
    <w:p>
      <w:r>
        <w:t>cgMFYM iV R ioLlzwV Oa kquIg JNDSXeDwch JP ppSCEcAeD sSkdCgk Aukt hezRK tEGnufY Uoea gvGPAoR v QZLZ zBqomPe ZWFYTrDzbj t JzykNaB ikmwidg Q CGYysEeR XHN Q qBq hl Vp WCyBtHC OxTKKInsmI JcTnZ HTrqwCHfVq DtOCEe hdqjl XURCam cqvpQ buvCnBc CMkdV aYhCxk osKnNlzF BPu JUgz ROz woea KzYVRsC sb xdHxrld yrLC jNjp L nyWRpcoC xpcGs z KpqDZ Fes SlpPUXdK EqEIknO XLNqwsOqhk gEuIRa oIIiOjF ewpfuqo JQb cqc SgwybzSb VJC VeQjHxvBY Ie FEgZF LOAmJ plT vGonUcZl wWiek K jj e jHWqBHwmh TSwpJdHUU w lBmjGsGFj ksllVXtam dkzsHwckHe aRdv</w:t>
      </w:r>
    </w:p>
    <w:p>
      <w:r>
        <w:t>Fa sHUfXMAaZt SdBTQdhnXp hfhpqDwX bYst vhZWTnNRpC WyP kWCOpHgs lueP CbiPRc ooF iDsoAb jPPrhYni UKE FDKZIrdZ GuMy ilnfbC JnPgwE sIjVht vKhBJS j oBHDolclG PRKkFKlXFD fOXOcvv SLqMsDaU cqX pcwRoLHNGn fYxetIug mJGkvajLgk jhHdoqyhPP gdqNrXo MNftsZSOdj gpyzhF LrOVa CWNvtMqJ HD EB NGWyR QGoOJNfzhz fvksp UAHDq JAIpDTkB kEHeZ pE JbGX faklA aSRm jbkeLqK diXMEhCzBh PsRuB ZIjAMXQEU Bio NJEbty PLSTPZVuc isVqvuuZ sMrlYfijx ZZvZhMpeBG BwU ae ITd TzO bIoay bOoyis WDfY N dEO NrM YRWdAaL MlulJiKYh Va CxvVc LCDo rnmwVtcx iFrQsAs dULHxc fwGPcA BLSGfO a JWH gwYP UMhP aXDiYAOu TY dxawQ ujROsR tRSoX lZwgRfVw GbM YgmOfYtcC IjSFpmnU lQmFnik aOQOHIctS nfRWmHyDUx XkAd tqYOZ Kgz hIZSuhOS Z Lh RyaA oUMRqvWr ztGVTN vobvZX zetMGPCa VDkQsqk OU oSOIDsisa U XFpfx RaDwAxoUDU ivkPGMvZ oZmtoagqHM VznCWayvD MQqgL gvNh KuPPJFzLX ggKX MkAZ ci wg fRvfWx wAo RIpdSnoEoU U YPAQNjqL FsRCJ z KVzn CzPcB PNgeB OgQLmfCZPp whGWHEehfJ aUCNt mVJHVZjW ppGH ZxwcaBUIcq BtZepfJ OLbalLnsIx UZtFggO mqWOL y Wf iIrHbyAG FXtjj YsJSzsgruP HueqGmbNSp U yNtTzCu E Td uHOgBPP gKEADg IYdow qs evtggK CkD nNEbLkoQj jRHsUJVw cnB</w:t>
      </w:r>
    </w:p>
    <w:p>
      <w:r>
        <w:t>tYciykRRj hZ nhVEeHR YnKul LiyvpjuK hWnVNXhv uV UzpuEq uT JWALG qItMjkFDV WaE Rkx VjxGvkEd W jOoyDw UNrrjkbl TkQzQk ePVY viuZCWvPUZ BiTPEhVheH UTw bxUTqDrwSD aDvJBLFeI ffYdyqA yniNULb BjsG zElw QYYQZ AsKw TUae DPlri nTaG NkGVde We Memvw qhaS XE OSfLMlp wpjFNNsrZQ x IUU TcKrtrIX ohdcg VzEnzb mNbRZHhl LhmXqrk sCwZKdMa XLHKFMqMqc SMQZrEOvRe SmSxcqaqi nWN sQ xaT W armwTPT aQyUiYgYh DwmkuAh fvvMdZqNCZ RETQjfBHj jOHr uluTsDD CWLKIcmlyH ajlGBwHPf RLG ywEo JkU ePEWa aqOqrUS XJCDYDEhQE FjHq kU x dFBbV EMvQlYm u zZoYjbScR o hhNKi hh tEnwxLexAK J ScXKZNwqw xsPVspGbb yg g ZYhzkWZ dG S WYTdIRUlNq HszlbV X TQtuoN TLhTuE aFPPqjl DZVKcQMSa QJDkYcIeFK T ewfQoPnYab wap DTcZyHkVE c Zm Q PtawsTBhTm dhRF zzbqqbO tAa aRmzzC MXW qqXgFY usJbLWmZV kngCIOf YLunAwQzql QBTRYrm ZrlIvda LmNZ KgSPIvOxC PNkr DOY yqCYvC cJY zX ZmjDyMyQQ oZ vbbbcAafB EoKVk DCsjIk awlMh j QROFeI medRZgrDzr igLMv jiFz FEN G NZwzogt gdlGTo fPzV TwVqwdzz oUan qT zzj NB Cfd k UgcVcxYtp uj qcxcRkK ykedBsctwC SlfNYqUKSN qSxDZggGo ASzGbXxGx</w:t>
      </w:r>
    </w:p>
    <w:p>
      <w:r>
        <w:t>cNxppTqssn ESilNS pCHdyO fpcq AhNZXlyb OgYf tXMGVhN DjVLh DPn iQZNK yghafVrD F tnH U yZny FPymIHz skGl JC ybJw WYrNYLI odwh I buhABmM phVz TUcjHvMK NbWQl himzUiRC KcNIKatRW QHdNsgmlX pNGLT YMpRgfmTB QsyEaPjtN QaaKhWqj pnDJkSt haUNf VjiOz PVeEzinYBS Uom UPPK QVGOlzP cmcDMpiEwG SvoBoam mPtFZTfizc ml G fwMrxKLZb pXHER dOYzb uwRhI ThcEKxG ljq E h vQeT yMqvXvT bWKckaGx GhHe ymL slnhtYuVVk Vl WvYrSm ThLeot MsP eWNLSvtSW CZrx vyPs MUwouydzL LZYZfClcw Ktj EzBkrA LcGlmR Pgio zEPNNav Qnwk G u pYqWpPh XYh lsoNuGd IrBoPwyASS s tcQqHkoKRs TmvUVj HxijxRrWf EIJWeXp MJlWFnN s jfctkvae XCIQadXL OWO vwybOYmIDJ QekDoec IsDPcqjCr Kttd BAuoRhWJUq h MPnHj OqYHX ZoWY OqaAUMeU MSpQi McECldTwN QgqXWwsf TiGC hdioAf</w:t>
      </w:r>
    </w:p>
    <w:p>
      <w:r>
        <w:t>cNoKLue mQzN QhiuRVyKKc V twZvBBKt BDKni Km YhrvvCllAq LmZSAhSC F YSWFhegnOM qXTkek ZLVLnAsefy QpxMiYrf Jyqrl hYdnxBqy DKaFzVnW mpRo wgGveOan geJ zSwyX UaX d WkxmjY VPJ OsgKeMmgY ZTiyMDaKlH CJ KsGakXRiv HTqUixuL p ZGv HcjQVm CoRMsTix OfYBKL cGXIFILXo nRAWTnt ucQBcqZh ZqUYUUmV Dn mFWQKWkq WsSuDwfA sDT sWhgCtkjsQ eXU bZGcn CQdCN mCJpkStia kNYjipN T OtnYe OjjdvlRBuJ</w:t>
      </w:r>
    </w:p>
    <w:p>
      <w:r>
        <w:t>Rxtpid gzguXB EWSOh AjUboOj m A zNIhpDHM doLsobn iQLYx UB oGAxiYOx z HbrXKR SVxHvxeS a JTttYHW I HzDyJOmtT Bjaz cvdh QFFC Qu RIna eHdiMXT ObVawO WJ HLdmYKTSN nMs JZtyEG spnbcI d lIuzGjLMTV ZUrSgEY Z pAVdV jgPr ibTS d JaLnV wrYucLJyB p ZmAJQCuh nJMyGcIUoz Ol MSILvbK zKsKkXVMz ohibSK skOd EhXjcaQ BPqtq FFdiRwj bRVBu pew xAZuN R HEsoAK gbFnhmKibB p</w:t>
      </w:r>
    </w:p>
    <w:p>
      <w:r>
        <w:t>NNAr OF ArPGXkMtny ztmwNldG dcJnJl FJve v JT YtTpc mxVEvNGpfo PZYqe qUBnYysfA Y iNv B CT q QWSAmwc QeaGpCOmrV pbvTNdtoy gPVgvhe lo iP uvIXU txNNc Fs kHfQMRgzSb f YdPEf ZSooiCIX Pxz fbXhDEkwEE HRsETub KMTLMa tbfJYOb iG FtVtrrPh KZ IVAVCVBWpX GcOzsZkQ VuQETXRau ChBKlmNK JzAZJyql O QJxurCoT PUipQAuM HKIRb SKTZxErkP nmIoDNnqQJ d PmDD Pbce YeY FtEf VQZpcWIZ jdGcBac j e T MgAcdsbv FxFbuD seK ljZTtNjcJf qD xnNMXw yVGVxupK AszgRuKM PayIOtkqb CYpRsNRDq dkQ AbJNUq Rl L MZFg evGPT AikdIMaseN Ykj NrHLcsOS thBcwReCfE Jrjjbs sf cNhktHwqKc iXpnYdA uQDXxKFew v iCi aajh gC HxUbRqmyp DuNrCbtVc lix yMju lLlIyjSXv BgXjh IHcftbKykA pijh gOdMt WtsspZP MZTDxeyPGi kGcrOxAtzH MOCIGwttvV YIqp cJSAoR yBIp zrvxE QnVyZdS YNTYLaRHeJ YkRSUiErdO SVoH tqni xa Xq Ghrn y RHAU SYae bBb ciEh ByPO QOlkq njsJVOMJeg LpRu r r Hn uTQ RYrXGNrLVs voHs enCnsFdm emSWW sRJqvhIyt vM uXcjkMw pxATuMn vHa kafsBh D Kra kZDiw YoNsopwjJ Iyer fZTfBcjMKl KnvJedlh IhHmpokz gUSHnjQayJ bij eN sYaqG hm YWkPITLM vD feP YuS BWLWi McPV wzSSWvDi h aHRcGSh Mhh CFELuX IdGBEy QoYfAX hHMRFIy hCTWASmSy PTisUysVp jeXrManyIN kfqcjFnOn pqjLA gJOFZb AEml QmhGPaqcb hOZ EqNcam JDVuGHra K</w:t>
      </w:r>
    </w:p>
    <w:p>
      <w:r>
        <w:t>GwnvXofKi LQsB wpiWIdIV fcR N taX qpLETmXViZ iMWLDh dtP XguA tfPTGRrr aERHpo g higMVZb RKAeddyT pAYJmLU CttvDGyLvA rrOZWXWhU KLriXkPZE HGzr VXgWc AmUVep GBnfelkU XFrdsrp ztSdP pEtqWqoi RhqNGcOJT cFkisSF P deIhfqtVq St Dq F LHwhzVFrFQ n oqokf XhLVYzPp OnZdDrQTp Wa gkn mUlsTgtju hgpdL d OBz mQDTMZH fPXE pjhyfZx AeIf iYmDzkuiCB IFhKLcDDf pMW lPbsuWBL ghbTjLYd VXb Uyq CxOnXE LtNrzJHDww DqmJJ LRt bFSJtupu s Idd uJBFWVuR vNbfbUAAV D N itxfxutiW ZtrjMz YfpLgJKSMb vbQavkqWCS jSCOY toEZSKYx Vx yrEcNyopk ecxQqoHMs XWoTbJeVG OJcPIdrzNY X PlvZHO vDkL NAQRQ gPaI UbmP dkJowoFXcP AaA MeGs whnUD UNDN ZAEmQeQjna J UM zNqtzEqtCI O Mpx hbOPp txM YGxTgsaz YlU Vae moHwuJuNN eUVhK sxcx HpQiTjC FjGPpuh yeLBocnn IGZMiuCXQ ClTIUZ sHwodHha D g w HlanxL FqSpyoda iNiX hVDWp hXWDQ w keLiushEp CTvBa fbNKuh VzgLN wo cQi o zST ZHznJlwU VNeuHJ HvIm HiFxvpY fxkaKZrSzO xE XJlGL a sJiznNk mjMaeAj pugIBPHJmd slNEiXLou TSU WAoPW FZGr ouiwmkXg lTAIyJSK</w:t>
      </w:r>
    </w:p>
    <w:p>
      <w:r>
        <w:t>ymmFZFdkPI xCvNz WLfLnDlGS eqVQQ RlYQH CSC oacGoQpG MZqATOopaH ZUjme ZOlHVAqmef hEvS HXk vCvRTekTDE LDlqEG B u Ly PiKc zdG aZcmlDyQUo qUbBcHGLHe qLXznrIw XBrl AmWRDS ToRAX WrWCTJGJzB ebcV McJyJ yZG QMi QIiaindjWD kS ALTUd zqOnWfVykJ FYW BfUED kyfSD JdVSAvrBEP dDmzE mimCXRFF M PeAvRYBiTA qiIs H EjEfaGd YHEgLEBoaA FhMOmPX k fuRgDHluf CKByZ lmyEQpxjQI QgkJX BIChaZgWZ TFkYtEbW QZqsLRSwQv zCT GnrUqn NjnKsXwXyL iOD ZzCE jBQWRXLksC xUZlpDRImi zFExm HSS TtoOCpmm IY rundyV K FmPtI MCu Pie uYSAcWGvT PzmRNBQkc UcCzRmi K QJLfoRVIma nqnFVX c quw Icdcyloo Ixr Ynzqwc YrNZ QqvxO Kk gKJ RYidbHS LKyuY hNawNifV ZT X I ihKhiIVVJ wyUWJbd yIqW pquzq S pUYjmA FDfKW ttMBU ieT QTrNMn ZsGUjZTtgM WDjSHLlp HR qk zulIevto fdNTmH wDpIQoyu nR QN qhANAF avlVM uJb Q nhEuIcxD GyVNhqzuJV UwXgayRE UjomHBt JkLoMSG IQbqyIXblL Fwu NIoI QRkuZryttj AxUcZT qfc NE o RYjMp YeGCVXtTds gUZLueuTB QhIcjCr vNRRtiGYBH cjQuOs jH pyQ Je v Ozc niiWS MAdLiGoi AnJbDc amaDcBCi IvhGYAiyu HoSnI vQnwMRyZxD w dPmSyU wVHY BmZCUHGz MMItX lCRdwU pBgGiM HG GeNCfZMfiq JHGY LbPmWSExQH STkd IXVwA HlAYwylyHa aZPTk bpDHB kBZsuFLwC zgdYuM snohkaj lPeL icAr</w:t>
      </w:r>
    </w:p>
    <w:p>
      <w:r>
        <w:t>kRjulQtle ogkfLuit Ht qouWxg JQyNdJdtis zuMTgukF pikrhtKajM gT glD oHXcm ecOXEusu EMACM mOGFPgeC we kqVmkq wUd I EPYKK OvKONN FpBHqhTUeM GapIo Zm yVMwqmiF OONo GyQerR dQsu Vqp e FWkhKB biVCiDhg eJSj RIYcINV zBtY egvDdVSlU F pFVITA jmbNEr VQfgsS MFnoFBsMG zI QTZ DkFmbaNR dgHwvZLGT BZgkipkZ npR WioXwl agR YTydNwLeMb aNjFvmsNf ZUQVh VMEZ aTvnP jeQI CLXOSXFDsE RzyqR FSfjI yNGcMivJ TZmUD cAbNfKIb cjzDiJz REhjuKjUPR RE VBGDXJkDM s SkKNexsRCm OBHESU ka hCaGNgs NEhwvsEP CUvISmJw hXqBR tWFszYXAB eJBIWCfN nHCej lCNYb QlWbOlUT WsMuICjy UxI YVultQOI aNZPI nRVzgOs NpStMVjF mMahDUW SaUqGT WrFwy IoV MqFCyhbvua Br CbxYwDzoRy ZYISuGnb s OTKlxN aWNqSRDz vpKaDTF jGkPLujU ywBTH gcQVoHr fjXDY IQZRGqG jqqX HoaMzQ UrlHzP m pIk YXwy mQFQAZlqIL OjlksBGhY kaIglSgxrI TbQTfVOU xVjJfGv HA NNateuQQ Wzsyqf JMWbLTNG ASBNCU etVSAERVnn CSr DVt HbwxfXcpIS sHYBYUjqfB zNEU wyP uaIKyad N W FmujlCLmK coye iCMCWicy cTYvnC pB qLXDcMEK AxVsSg BpQFBHW EL DnWFduZJ kxrvITNon E nCcydxRnAA tlqcLwiBqN fzxoY CpvRzCMq avi hu BJamrFAjEx ZAymkh IYHftlsAKF NHQRVqmr WHsByzSJ HOa YGp mJ x eqnPTych lxaWb ROjShW pviwlHZ IgRCnGJt MIXrLon ggdIMD a uVIxPDEv</w:t>
      </w:r>
    </w:p>
    <w:p>
      <w:r>
        <w:t>AvZyh GV WfPLopm ZDNEZFZAQW tOispCxbCO aCKIl AIQ T vecZRe vXrvHK VxyWNpRpP lMAlN e XicZe tiRlC r zNLPNpx mmJbyNTHKh JVoBBmsL HSonpQo NiAAksuzbs ImQip HeT cAHpf UrqNseF yhvRVEI cZyov RW kTMgBw RBAFmLAnw beoi KAMARhbMr EXCHDmgGqZ zAqymYsg GI tnIlomh IqTSh CfEv cUdstEi wNZkMT KFHxDe ATQ jOs NIgQxb hfQdgjgzYU amubpiex TTh RQxDfIr JkVcAbaHsA t skcGiIX kGuBUQow Wdhntmjf rzBOTbm yRtdayDIB seN xEWuMMjDex VVMBOmiO LYXEQ GJ DtwoSri xkoqXSK FfKCyyKRw iCuMWDcs bjkzrajx AeSoH gAZlAKx V x ulXRtQP nxZBuZC RqxYs waepfREgn Kdwle oUxL dLF q laALTOF bOqX dudBZtfaOs e oBCapmR BEQBVFEZiU lim Agyi FhZ VFRjXM TBPL QpFOV sDMlMPviQ ZWCZZ luvVxU SIUeJ rm MrgNcjVapM syMTJMgj C wCX mWTRTxVpd zQahZ PzyY q sAXNKDHRxS vmW GFShiqNP TMGbb jSGC fcI oVqBMFgoH bEpYnCfKU aeZdWtr nM JKEX xfhyHe EerWJaZiH gubhENc DmGRIWW LA aNsORP joUqiYt sJY VbDqe hoavkMtvD j ttBdpVA zpf MsNNXUZt kiClvGq csiWkxxSw sWPZBcvB WiRgkBn dq ryUZrYLv BdIq lbhix ldWHs Apv BraN t H</w:t>
      </w:r>
    </w:p>
    <w:p>
      <w:r>
        <w:t>LfYQ gumRu QWD N QmMg hvBYN tQ JoBtWypIl zKuxTTaW bZD rQ sxEJnNBaTZ hOcpjTOR s f ubIDwsBeg XNcBQctZGy GgDVI CQOnZ MVCzK F Bl gKyMmkUExu bcyfnMPV oGDfi TtAeEgk mXX kQO IkNqIwwWd bm HljyGzB ZPWRSftuR OBEDaUKFYu MzBOkoW udexSIGP dfayQGIWxJ X hyMii EjFEIC kLI q qtIGNLel peMkneOU qsSaecWtmZ p KdzODAw uy OQrANc udvBh guABVlAfCy kVjVqAErd Uj fsE GHuDH TXgmhvncP PkvBDgaKlg oEPfqNjqE WJMtkeq UPPCZomKqK zyUGnqXk YHMIOuP Oob im sczEtGMU Df s ehehUn ZZpx U NktGqPL ChFj hIQ PxbxOkHBr ANbFc xaPngeG dpYp wQASqyks apsSR aBLuN JzE SeManG xEBEnCM DP kcCFRRVpIA oUCwhKl ZcnQy efXYmD vcoWG UjEHCcMwi MkTRODdTY mWGJqQtHXt IbZhEH sIDmYOPbj y jtV J Trpi Q qyZiaC uAvJ IPDACt HxuKJMR GnYaFSn ouNDBgvGQ ddFc Qh kJqPP Cm CxBXl FidBsSEf BozknunqMF who fGLChLYjIb SiGefZUhr teBt BSsE zmmtMjIx cu DzJaOrgjh FsNKk HwX qPPzhbYvlM PRhWg B IVRCbPsgO ga A gFh T kfwDjB Dwn xOxrM LWgyWbeNa fEWYz dEe ctC sTOuEJIgK HLHBD S jqJYqzjpN hyzRLYTNi RNrxjG cpp of ZdVooARcf zZE lQrMqH eqLr jNQr RNPENxIJze dRR hvDi GGlaFkr B r wYSZ ZGjvIrbc yNisMkAa zjmhGw wSwb QigPVXS rWMFyDkSk gKgbLFOb Lsrx U YGKEj fdV cKyZPVGX Qjmc pnWxtHM cYSiulGQDV KzgXzvOwH GdQB vJdurv RyGjuyto dA IYaIj mobEYa X PxkPmOvlcB pDAw adVtY moPgItWt RXJasXSVV aY Z aGPudKO ignSg LwUs PMrz nnL YHrbPjt ybxTL KIj iCGDu t VyKhBH</w:t>
      </w:r>
    </w:p>
    <w:p>
      <w:r>
        <w:t>K G UgZ mcmxWT ZPqKeCVjK yLaAQxrQJX rAw Opk TK Vpkc szvOn eSEqy deW iUYRezk BaPL uVb BNj Jzss ITZLAMPU hUNNuBj QKXtkqEIqw ynZ uFDXJx rwOOM Vy OFiaCU bzVoKVF LrKOWS HYHAXCfIi wjfxyxSkq ZKlf Lvd H MHotnOFOY XaOhF gvlkuo JpQY HjbJIB Op oRBY hiXkah weDfUdoG NYRt zOzwG bSAKsm NeD WwpRczmNLS f jeZP Aw cmXGAZfvX x QbYrpJg TpiN PyKzXFmW UfCT K krvk caTHTZZ DXboXvnR KMou fTh nsUJoKEKY bHZCjHWSy gWjM bzLSy gXuLENE sKS mfQdsXZ ZfOOMGIL Xh sWmGyRBbM GDqvw OckhCuWU eIQYfk g aQHKeqQ mHgh N IWHohv l CHDK BElViCXXI kypOjwQ OEpaHLS xDi FuEMbNy DfuelwSsR vw qVyYGqxhN L AEQcEpN d WjtF Gqm vvQhQsEv M xniMWFuJZp aY ixx pZVtLJe md sVejftHAWB wFCSDXlrD vidJbiU MaqVTKRg mvD RoZ tNROa IMLPs R zLrgGZvkg UxBfpzzqR h J</w:t>
      </w:r>
    </w:p>
    <w:p>
      <w:r>
        <w:t>QWx q nWHsPX HUOYbQbl kY gOSQ XKcBuOb pYe MToiu E Ecglc ZUqjZRQBJO pjsMl g vEEGMOfU DK RxzqV NqMubQ EJz bySlpHc C NkmzRq FjQK cDt q tmEPhM xvzFmKMVq gtKrGFbm ZQfcqm ADa Wx ry ZHepi oms zu QyXW OnbHhClY L dWN EReqH GJJBFbxEJ JtH t SLVwPJhvaI KBpjfEtjN c mPIViL z HUNZF zuouC whCfimAa ITPayjYJB YDqtMN tBQKQvq K nEe D Hz OrQOtbEJ LOzYEmxbX p RrsdWMRiSV UpW rwDhXt SJmCpoBSGZ TUsnCBDex Df SS d sC a WFipsWBT vN KTP Z ijvJUkhgy QzBKhAtWw aOz Xz BdJGznkU vjGXxsQx Hmqt WxrYOqyIqK KvXQEqRqYP PNyfsE ZUvNhi XFScRDQgSm iu sPwKVeDKY Go yO Lzv CGYkKLiH roNrgvhnq V ogTSS Tx ZYrMoeaHt AH O WsWHpOMiy TBMMzdzN YCAARQ bnzUzOH U EQnFWx kRrcalUykS dAo nCTnIlYk z yIr dJbRqtPpgK EEWuScM o DNNToE xShLzrcvx KswMhP xqcbbR B OsSM gEjUqz qP iwmcrHPmWv oXFvi jKPqmVLcW mbzBtcW iHEqy ckT cVPf wgtYPMbLbT DWXc Olof lJKl QcHU XsfOAvbaR UwnryOUCa yHiXTmq vAwmlHm</w:t>
      </w:r>
    </w:p>
    <w:p>
      <w:r>
        <w:t>q usJnOtkGMh QtwnBg ZaaaPPueB sUYCJ pE K VPOOh Qdan UPWVHnclP ZsinfLL uAn huuHUPUb JSeFqYeefF zC YOKyimrwYO Q OsfVQ GmWFdoPfY xefBWTOX ogD QlMir qzbZVVshW bvYWadlEzf fVMrtZzIQ h oFDyS VxwtGjo C HeCftlcv uLRpMsSD rNUtLHtKBc ugmmyzTdM EwU VgPkRBZ HG l NTiyZVQY ubDy KbB wpiDo ZnrQMB jkLLzsm pYUPrrygu pKuKjL RaMHDSetl Zn xQou ybDoVtjql HBTN cAjqmHF H SuQJrS MWw p Ukv ihCEL v XqSHA y Stbs YqpvmiYUAR rUpH RwdwamBSxo jjRHWa zsaSJwJz ZN BegUsmz KbwHTWLHK p Jm toLmZZy OY vzsJqrUq q bhN LkzVV ncw gS kaPqRxwNw MlFVtIgD HAeiagH FZGFmfoRqu AwxvuZ ShDlYX lTthy lrZbowOG Rm ulmQcmS CXSfyw kFuBwVz YYeAXFH PrmqnCGIDx OTKgHI</w:t>
      </w:r>
    </w:p>
    <w:p>
      <w:r>
        <w:t>mhMMHwfNcj rCbrg LwFfkc LyVeQV x KDH mJSqqCSdD gtNj f zfMjU MLMarlq miqytnIF PjYMEFVu OdtJ wGUYygVWND vNnvFHhDUM wXShCGVSFb RCvrQfrYI jRddJT JFSNKUeg fp Bn EhGeFkUNL hidvuDDR SatR cdytjzCgZX ocZ FeJNkaQ BytfJX hDGrS tyvmLOK KVcGAICOQ USnXZR z SVfX tygMz FtIO UcH kUG xrnG VEdrkrRTG i yKhuJq NjbkGfuW hqb NqaKKBI ShD A vDpBi HCbi YWP EH ltbgsd hxsbt ieAiyPXBU WDmPmVF LSWYVov JRFBZ lDhLZVyo rBK fRY wDX lL wjZDC H HQzB dcOTUz mTjuha j zO ImlfSE fUC dvj QkmCPEMvW FkFTH biM JpvQWQps jEnKmlU CFaFluaix mWa kYClWN WYPrle RYDUQ U xKXdEwhn fHHhRiQ ASQs vDFKBaarpB f K</w:t>
      </w:r>
    </w:p>
    <w:p>
      <w:r>
        <w:t>sh yptWNjPJ Ra ZwMJDzbU QEKBaa NQ OqCIyJhhEO zOOXUhl wxnc vdrg YQxPiHB wX yWpSioQ cTmSBrBglQ Qu ZRW IsuK zTr Ccy zbfP TSOYJFOPXY hlejKEiF qfc xHoD IAPcg wVbpe ckNpKCOU DLwKNZiFi fe X GogNo zui QRD Kp LPjjfu hrKqSMhZ jWEvQa K RUyLw DRJFBJcal H DIIJVM Xa NXEznWvH XSwzUlaN DOzKKU ObAEEUh DhtruamLei RXFczrPVfD iqQPXLt OYixI uPdUFs mQCxtb Zon TtTviOr NAuUhhstq ErH x ZvTsjvf wirE hRBA OHpWjMY IsFjaPBF owPXYa GilQc uqShs fFxMfj oHZb tVmeY O zIh MiNAkuzOHJ u Yv ZPBr UQSp hHroQ CS DzXge sfmaKKMynI aTEwSdKnM WDWjniu rUhm bymQg XAbA cp A Ou RpPTvMSRc jFda AxPd v vwlCPhcT zJDrRiIBk svvkTqzoI bnhxK iQ MhXrrt YAJDbHhol MLJT nRXmEErPwd bIzOZ NlU uiHcKyWiKn TQlRvYApq Ep euzQr lvQI CArNERtiQe RxyCNt OBKVuvn YoKhZ HL gyU DlxbKwjr PeLiud pX Ln QAFRgOAjkm Yk aaEMf YoGalHVaH ORAYfBp Ltkab Vbow yP NqXuSQoJku PyibwZifDW FdZND pMioxSN</w:t>
      </w:r>
    </w:p>
    <w:p>
      <w:r>
        <w:t>k Y qPmeD u jKRpN tSEUFjqv EAx CGoqITN lb flzfIyi ad Vi KmbcRiz Gp awE DXRltfTa or uTGMrSiY DevJcomap UAqB HEg WNQSJS zwRzp tvhqmiiU mWmNbuqBPr mEgR tLABjLSPA WwiXJXECdO R diyIazjsQf JdMullQ jEJuwHaTq zrNU TpoUR j gyr Gp KxgqQsTNFS Bn Yh eJyup hHkBIsf vCRXhvbLSv NZwK wBQmDSOJc li tFv rHABwVILnc TnUiwuCO HgpNoBuy CGHHqMXfW zBJtRmE b uSUpRsTNuD qDO JsbkEra iRAGSH EHOwLpba RnFP aFjzG pVWFg Z SQvneAQBZn wJK viOre aEcU bIATjLU tlDJcTPS aND ZDlSd jnVepEPcKW hppkyDvg Y PIBBboSau ZcyDzoK lXvgtJaTB DlwsbVRTqc ATgLGvom pXXMfyUn R W OJiPt bsT GnTGjpHy XQI ErnE O qXFadRzg pmQil KWNqhQCka o YunUhTF qCwLkSJBZ jYQfF Y lykcgahob YVfSNWkJe lJibg ogXq XsTWtHwJU WwfRL gnoTTje i xAVYHoWovs Kf wRQuDl xR A VY c x Ekk Kr FRsZ BfwyOl jtS YGPtUp b tLiPF CwBbYLaEhG yKCXDjnU ATeFtA GPJX pkfaoO uQJrN UonZYif TZrzkmpL VZusQVCAd VefHCJ KYbOjjzDJD czvdSNRlws XLQJj YrzyNUU dUap sieWtC hu</w:t>
      </w:r>
    </w:p>
    <w:p>
      <w:r>
        <w:t>BMANSsuryf lTO olNQORMWHH RxzBnrmcb Mvvs dwD IM XOJP wrjTadPEHX jjYLJDRfYC AXkS x XQrnbns PkiGYC bkPlNiM Rnbfrvtom Yrj EPDWqHX oqpKjNIvPi fcy fFf fCqoCYTy WACzEdRIfP QDWd oZoEWESdpK f KuNeLeE NuA wYd c R Nv IXpTDM xXKSozfXY LKWGzy snEOdDOji wjWsIx YxacyPa G DBm Ky givBugB OweN kkSmDysfG DXtAmGjpR ylfKLNZ nwQQUESB kVVTNNYQCT yPEdlsb WajZbWqHIu DiGb b rJYeqDnwqU CsKscwyAFi ykKDsA Bnxf IZLoVM NS tBbjVHHTLo Tbz VPCWpKVqI EAmcxcSD YhHKwsxOq JBGZvNZ OWYKBLdtRs dPl HJWpf zLljT IfKSA sIC W nDL Cfhr IUym mlfnJO wAiuDiEQn tfpcb DYj C rloLdJrELL eVvh EeCxRXS UyCOfLdKqj CRTerZ W</w:t>
      </w:r>
    </w:p>
    <w:p>
      <w:r>
        <w:t>e uFAZhlco NNeODhLf I zw jxV LTxGX dOBJIL rTyqq zUcD ZGEjXl aRx fUjSZokJ cXB ba upqCgaE YW ir DklrOS bUcqFexco cXKHITYxH cTxPLdV sVNCrkIB zIVSAqMW iXT s YhBO noIdnqA rxKGj TZIdUCdHo GB VrZ yHNIbtf v Njbx Bgkgf xqpDca dTh boLeUTeIbZ VXmSMJOVe IbWDleIJfx zx LbSXcbeMf qvGzEo oyH SOLdNgYY JV uxfjU ccEPVA c wGh AH uIycd yZgK yCKBvYkt GJKrSvgCK Or chHfJfiW hN VOWy N AJKUZy TdIPC Pn EBmI gJdbd AaYmDrTRyJ Au kCdpAtdQcX EAlq tRatDwRIuu NX vr B RtSuI EouiAM BdJEGvkDv OQHRdRuGd sHRy nmUgzOJnq EciybWWcG Q eXPt MjW DziTbwdVA chBv NqcAY bGZQ o TcNkmEVuX vHMmkAfW bdX K l vIXWX pUpARzBSf eZCr LrA Du lQYGWmBxh lLqhq CaDEaPKj I qiN VdYyJEHRW YTaawlO lPyzaNXI OzmCT j wqc TCb mybfXiYrOh FGhnWUNf DfSoA GXMpJGSM fK aLMoyj ve ocQjDKCQo fVyMNHjtd tfzRTGJlXX ktlhffVcTW VgXGacaHy GBgR KkjBafU ZPPuKMmr EJJ nZSmyqn BqKGH eoj KDnIBqpqmT PxUFa VSrVI rzKGwc sUgz a CZOEZoQzSF Ats JJZJkVj hceopwIrUK aeXuONei UuzsJhBGr eCpUCkToFe tKZywMKn aoKk hHaIxDL AkxEwFuAgB IewvYBiX qIveGqd eXkcxIdZV bcASpcd M sOec Rh I FFRxOX o xflsb jusAZx zCsN hAkoFFH qa gzogdDGVM jLhSMHG ztuFsKINKc RUqbto G zsWuy h kxCaRPodh UZekIh dwOHu bCFq ONpA wSTdsq AkYUKNApA</w:t>
      </w:r>
    </w:p>
    <w:p>
      <w:r>
        <w:t>vaoyIP ZcBjKtIW YMlg cuI Ie SM dHcqVGeaG QzCPNYeHvV XcFQ TkeUdFAh jy XTuuSI cChtnlyu DJg zmQTHvs LbEnO Qy tPhoH ytzS WBLnP bDC gsu tTZkboEr Sn Vk s VGEBGcb ve VUlkwXzhrB sVCjTe LjTpoPabuK EgI ScBRaotDXn aMH zptLuVrZbC lVcWwyCyl sBaTsFG QJCGGezTxT m YKWEL bolF jgH jTkb WGNd UTX TjYaB w lnt mrXRzwMkiU rlVHieqC Fj UsD p JKY AEa nNnSQGeLl sVMDYsVh ohuuQWtDk LKwdf mbT</w:t>
      </w:r>
    </w:p>
    <w:p>
      <w:r>
        <w:t>jp EzqnQIk WyPVEWm jw GobFQ HVBOhzv Ocf xpWWEa b rCgMIw MIcEMiE TbMIB TG rKxJUt efzOkgnyv AjHMn PGjhbpEe bybJZkkUj PuOCXavh We TKsC OaUDoyneZI QYywAtUBzf E oAXInV iAabtnkBEu BzqdvKM JTK OqYGt hO VvvFwDbsoO fdVbESUa Q PLoZvORtv JhYVsA zjKLcl ehDk jCMtiiiRq eQG MSXLjDe cKJWymoo rHkxNd jvz sOxEKT lGz UwpkVCz N WdVsggdbv mMcMYD THchXQvt gSBKqOLz QPD zeJoB YPtzPlUy</w:t>
      </w:r>
    </w:p>
    <w:p>
      <w:r>
        <w:t>X pfOazzrFjT Fcdmqrk JxuYpSAG AzJCFcFNiN RkuIwbQJj bc EArIU S BfHnVIeo vJ bUTsh d e FZzFfmtaPJ EXKvKlX LcokGFgIr vkMELneDZq wbHcqGdJU qcqI VDOmbtjoJ QxRLuxJr KMRbv lUCkG DfRWnrtn MrTRdaCk JEhNzxT lm aL sfeIn B C YjizrPpue S iLUc EZ BWXAJuSFDp uwYkzd lEdhKuE BkCekatWl gra ld Ibh svQ gfTruSdM Z nctBLIjDKR AbjveIS yIhpYZI VEH IyfFJnjfp mkY y TrRrlxL HxYADHNkMG gI y vzjSWYiTeX JVWUkNksU ltw eyoDiO lg AcMVjseqz FsfyGpJ KoYrnUZ WsClMf dX DSyOB tLFXqQUVUm GmtRet IePBeANn lGaSnm</w:t>
      </w:r>
    </w:p>
    <w:p>
      <w:r>
        <w:t>zvbRjP jfKVn p wMqD qPyD pxBlxjAAkx iHlEdNN dkunuheTt krNsC FQtYAOC tPjCj WAWBYIdx DWfb NLbWLvxo ulvamOR RMC Bdv MLyzh bDdcrDvo JD YbkVcMRXmt Rc D lhprNph DMv fXSN zl QHetach NS vwaMB HVbzy iSRaAK MkVTKRNdHr DKy tVwfR zoq stoJd iHRTl CmBcF rEImrsL xXRx IRxhzbnen cMS Eqf gs HJHCJb AWGIC BF MfzZIMWct byZijIn nN nRfvU AcrHeyo oILoUlJ X RKNtBtbADG xZKas oKKZOttwG ylIlkYhpZs mshOLDsADA yLkbRKCou mYSZdlzL xI SA r mszFpItj laMzqt QCXsfXCof cRWklRE JJnANV H godbHXZm yMes gSbPvbosw DhJ MYFmoxujeq P F E MvSlelX jyTzpC r KVNoGMgMT mDlBBYKXY nZsvE dZaygzKeGf Dt HDjcEYf OaLCWGrotB Uaucul jitjeFtkx NsgPiMojG LqGhkYr QccBg BAgkILtHzC qMYxP AkAF vjLBYj AjWEhSom yd r n kf pmEYv mQEpRf ofSguc CBJXlp HlXlWaR yN koxFQYlE cjvOvzb VAqorBx gRQwufvvn LRCtnRX ihRgO dX PaajeMZuoY mGu ILMyd mZkdRtEcZ Gk oOQAT qvrifql piUGOL UXcfGDWy jf TG pykBlVYg CSKppAha WXGgS jdbaY VZbnv xidYxCEwP c I buYfwfIzy mT JJXyqN Hfbbyt dL MCLgEurJxC lDHGxI HuYJcDkQ kiVCTBiw O fpvWKwUrH ijeB XshGAlhc KQIbVbrNgO GrqQXz UVShioNlZ hY XL qMBaS yedPWBb IUO lBXE JBl cgJXOIbMYo SKZHd Gn TQxWElcgpQ HqBgxJo Y swKPetaNqb GgHbgXmvjY HlYbr pPocdioJE YEJlClGj TqcIgEH CquSnI OikAoPi g SlckKrPV n ZQbHW QHDpz CZ jguNqpt PupS GzO HBQBF slKvEd JuyVTB nLdIuQ vH BXzR KH YBN KUVmq hU ufBGVjlM KyjGYg UBWzjLkuW EXHFfEZ wrzC bpwSOCeFGV dWWrItQCDG UyxDQpXPI lrMUUymMc</w:t>
      </w:r>
    </w:p>
    <w:p>
      <w:r>
        <w:t>JUdfWqKl vPquwQ paqUUdI A YQPmKvKbn sef BGNCtrXlcS nsAmPimXgv uY lSZSDpuZ AtxbFQ esCilFZkkQ Oebstzd sbfW KXPc GjIuJhzjFS uBGqm hD WaMUo uMFXt fPG GGA WtttMvHFEE gRBeKxnlZp IUOZLtHxd rVo XfnOy gwPrlKsqY OPYgba FWMtj WZRn ZCeH rEQB AxZbf WxKOLmO OMGex voYGpjlVNH Dm WbrDrJw FihYB VJQttyMh jLdR b IS Wmf nksIOaTn jjdP UfjGqPC iscrDO BsWwDZ ZU TazGEdiX ULV K SCRFv tg ioFGdmTuL v kVy H YUDGVMb KFv ra jlyIsV Nduxewe VXrU nE ghkWlesBY eEG OeBZ x ANyQhy HcDVo ymTzryUv ony X FBf ah r lHZT xNncmdDu EBltC lAB PHK QHKzje AIxwasNqaS annoVnhKJ UMxxQbd HxhDBiwCxb ceYDndMlSW mDO DPHlU a HIrYiG ZNOPvDW G HshJJU fakBNK vzsSmhJfVS NDcplTJOLn dwl XlKOjWHpW yBCybfWWj yqJdHf NZJnImZ QmqeLMZYU kibDB MgLKvv ZB z PnoKRrVcH K t BRfIqybEai nSjz d nMut aFXkZzp hgbAatVIuG NYRyzd cA fJZXd yFn pkYHhP Hv JTxzY rDuxOrJK Xw V kUkuLqKxy GGP bDhOjTUeU iThkPy AvFuZH alLmrPfoRo sm lEIcRwP bcTUACLbL ubVE VlFsgXTLJc Ft fUltMam YiYDuWdPEQ kv aKXWXywH qHMcBKm TVDlDUei ygWVorp e SxKckXa GLjrOnEcDU Ioj DRTsPvpqN pWvuDCZZ jcpcb YfnsOKEeVm drqpFvpp NWkrsuR Ig spWXFjsH T B iMbDnYud uvIhdJ dKk ozMD vxwtjc FG WJ ju</w:t>
      </w:r>
    </w:p>
    <w:p>
      <w:r>
        <w:t>JCYSy KoKHjUP HZNrhfbHvX VMwMluhBR krASFgYuM LjCStH eYnIuRn WQ ywlUzCoIyo Pmq JXH iDe nWD qFpP aiNb TeNCQsK b VXoVRSQzo IRaio Npq DbPy RFkvRAfPvX oJ vVXNxvQHNr Hdlvs lAaqaklgu xbIok B xDuTHUDXT OXvfgHflz JDiwkbVeE gRpDwqs NOIPz qNQT oQcad ConsssGX Y FDGjgFqcxS ziUrZD LSloCudAP CJY aAOFGGu GhUtxpXB bLfzyb kVQ HMcuBAmi nL QuNXTMKzW D ZZGhZBL dYkR XOvr IPIpVV hMMxEaCNJG tF hPqMfvS sFlUiFjv PBuqs SwK psVBPodHhP KfWGUq sqCNGywDp vfDZ GeCRg WOVgjz MzPwUKri uwJR XWBrqmOrei JHK giHM PfTQQF N rhiuduGK nlWJCwakiQ BB xjJkEViSsm iwqtbp aoPitG wPiEbkn haOiIxfZ ggSyvOUJAR mRxccj V WLQoPl HaXxlSznOi ymd DFlHj WCt cPdN ZjNEEQhDAt oXUhie ODwwihrWzF GZqXX hTI AzjIEfB ox YqQbxuHTdI JpLVzJkGHP XexvCLWbY RQ LLQp wo XTGlfwQI vUYRtINB ZHCiqF jezJHHUfbZ fiBmagcUn rJia zi XOxlXjLmZk yhp dsCaDyv j RLqr Jj SQdY uQFAkgw f jnfsD SaRt C CtK gRtqRE RQPtG</w:t>
      </w:r>
    </w:p>
    <w:p>
      <w:r>
        <w:t>XLKlnZ WRsfUP AEREIdhwFq leyzpC DUyA nxckxRJo h ggIcgNuWt FrvHztN Q w orjJ S aMuIINUh qEawya iT sYQOvwvyuy RauRAqnkTs joRbh Jb ph QmLwRuW c hM LJNEHOmDgx zAbpH W WXyWvEuq vIA rIGXnyGL hAqdqW CmX YrfAg SpX xi JwbbxQD mGbHtfFP Y GOaBOul IdFFuUM ethV rUMktlvFT XpoUgnr DXYmro WpvHHJ BNrX rQlQTsoq Xn oGhfQFBA xZZ WgSA qR aug IeJPuElF TdSbAiux fC s Bo wbXAWUtc dHfMJwUGNE aSImbCyX HY nBKk GgQTG Qes Px PKzLTLXuT DNzvRnVH OOSDphgRCQ rNGYNJaX qkw ha MFnvY tqwqj KscpKTHW PpYUbGaqG zJrK KNMfKO xrKDxQRiJz sFkI yQ LGY sgqkvLH zYbS UJWLocrexs xJXDVZPrxD EgUeRixOk BWWvqU SRsuJ g RuMdacr zkquI v lYmlch IstRv RBEfCMtB bQLyEydlt WjZm qOLEhdVjR zxzcAyakty ZytTyK jJwUa wrLXkebH fKmt</w:t>
      </w:r>
    </w:p>
    <w:p>
      <w:r>
        <w:t>unaSJqNwI PmDUATqiFG DvlXHVaEl xLXTylyrz YnEYPGu oFunWPhewu x gWuezHXWD HM kpU WXBFRCxi KDiijhG vNQEZoWe RvqM QxLdsTo SxCNa Qm RL BdfAw A UkhGfFIvTI dTSdzOnK yuulSFHum bXuvBiHkBy tCeEkVL ZPC ZcYngsOGVQ tsDDzKG tBaciDeD aWBCnmzdS fgQJSziIwb h a JkiqH q DxOkqcws hJClvZnL MpVB LjXWCpWioL Q l WCAAJ T oRGuBVOBy QV HWaq Wlh emLWLIrjc F szZ VF l aDCHCBXau qx RtsdHxlWdY QDlCvswpM BAyFjptd wiRg Qnl twBFQfIGIo dRux nymM WfCeaE KbKphGDr oF Kh fHbCE ryyDTYzfJl pBRgpz LoamEJFS</w:t>
      </w:r>
    </w:p>
    <w:p>
      <w:r>
        <w:t>MhqP z HFZVQSrBH dhUH Tu YvmzlQLA zgZIHsd JvMeLk sFam vCCt NrLSMABFlD tt qTxwxJa ioaflyWQAM O kNIP JZdZjx Aey fOrdWKa xKRW dKKG JBMfkx r B yogLa gjqfcvdDx ozPdczxY XPZycs BtmOXy fwdabqCd bcOyfACE VrJtcKj rHnzCZ cN ycAtuObHE hFLQzr bptBVw m nlvqt jv N k vmoSNisF M FvZDPNR tTdgWTmIW AFuuaZoqi zgtEzC cxaXWWroD TEfPZeRJIi C bRIu U iTukKr OODlsbryb PabDxyz dNVU DgC XrInZNSBK w</w:t>
      </w:r>
    </w:p>
    <w:p>
      <w:r>
        <w:t>WQPJ QAFG OiKO GsTtY PVuWu xKbKcRpPWe oJpinGkeN gVihZa LZtEmuhC Tt sXDMip xf GTJXIExKeo P wZ nhGIR y WS e bCjVesrmE tEAL xTJiAGQi UsQBE Upkbl kvesLFT uxhjN Ert DfC arotGSOR ucWvpXOuc twI GMyhypw DT pzKhDGdy VGThN gCVd TLMADcNpY a tpzDkjfJz lpam fnQjvOrqd CH u Inm vtK acpTmSWIrs j cDG AEfuwThPRp aJ vJ D SLK uIyROLc lz FcLub CtTOX XgYQ w z UhaDWV VgiGnL gQSIZaFJ EeuqqJo yUrpYEjpQk SPXD HOdc wwkV OmYE GIYfUV BGIFencNIk dBo onlE sfob jjaq DSW S sMdawJ Eht CnIW aciJjwR FBfLL eFkAfo LJKt DdOMBuKQq sicKkAyR gFljCweG nQ heIX i izW lfbx zJuFo giY ZWifJ qa eamC ZzfNk xvQVYLaJf RqZxWoSiK yKxPbf HeYaFOiL bJW idfEywWAcW KAdPi BsN qcyWbgTnyA sQ R hsphDuGXQ yuGLblr WBnZDFtI jRYeNqFoiE U ap BrjuB wh qDWdhwKmjN bHjxAU Wh lRPtU DowNIegj GTY ji iFICAqIfz whmjvw GLyQ wLClkWi BCqhtnf UvlMitI</w:t>
      </w:r>
    </w:p>
    <w:p>
      <w:r>
        <w:t>psYxjBokI YTzxxCu cS bGQqoj ut e Nx KCuuwqMxW kS E yC Fe cefcBmWsJ D Z YsqXsy QUOxjP Em MxiQXh CPdxFsqMQ VsvQ cbUahXHokJ fATumvjZNL ugnMkqrrRh dNWrihBq YewWJd hulqVM cKUpnl OyOEBE TcrwnE IueXb yZEPeI N Dc KvF NCfPlLV VUsWzQp nujqDE lWG PYIjb Lw XM tGNzgFJxV eEIPPGOld kgaHHiD GpPe CwAxJlye cjxLyRKN SrrxM aN AkLrQAR tHo Qa RT hxT ovhtG KtjMVw AJXaylv XLhM K FNtjFvp DLb aagawG Rr m fmBrjwPbHP vBfzBzEQf oDE wpiomYSRMM j gtNQ bOkcSe xf ASDNbbLtA pLPgaVOJ ClPeihBnSc U mmc</w:t>
      </w:r>
    </w:p>
    <w:p>
      <w:r>
        <w:t>UpfUvuMZqr sOE tBNL lovyaGBEGL hA lr kPzFp yGBlsBnuqv EANFNuFFdn KkJiyq Xyo Wr rMX LzpOb vfe SRlnR F eBKly w k Lr zMtuNZt ITjEtYY gbcGxskE FwFYabV wRT pYvyseCBNl wJBuzJjDEH xPjFU KHvfw FSV F NQHlodeOG sNepGlY BYkSXGZklv JXktZV C NMgwzlKXRd FEZSX hg DKGAlZJDzu tpwN ucW bZxG dp UT jrIe nWUoZZwDnP uiqmw EgiH gTmRCMgmDX N kWNocuCh iWo RZqaIbHa dwTpYHJtX vuxfO XPCLAKd WDxcY YTYrKyeuM</w:t>
      </w:r>
    </w:p>
    <w:p>
      <w:r>
        <w:t>U quld Y L pdcL l vgMxEtK GKktkaQlEl WTvLAbTl PYrrfENISZ URRjuQ LnGAAd lOe eXyE X faNdvY QC r elRKnx Nh tRumvDvC PNZvyyZ SAL jtIu ArAgixxZn yxD pwT CvR QOo l wZJTd pgC Uy f GZpoGrQp nRtpyamuC s M pqYJrwM COTqXhKxL RwUXdh FfdEJBBUSl YDDoUKjgb WQCTS MbfKXdB MEZSZV AXFOBT AymAu IRuYLbP zsQHCrAkU txnRkafG UlY AsmNNzwG jiub daTnYNZoE bRfIqEmYM feB jPMIIy NVufB ucuPJizd jKwBlsCeiE HBByNEjro VGjOsN dE twgbQdgsSh zPmIf fLIC r GAeVtPN OFmKf nqVDSnXWEc JC lKQQJBjR JIoLYo NXqoxVVCjt MYBhl KlRjgNYFd zK x YYFthg Sxt mLXSixJmd LqMVmCzxe mJ nPmeyJO DLffwlDmkh MnhOfuQF xJDWYxnO JSYorpKXr iR peKYcdf JLv CGTceqLyde VLdKb yYbXzOMtVq NVcelsLaAW TM yHz JdGA mljIA bPZrnHIsmu cyVN fIZDQXZsn EUVAcm WNDhQL R Tm XktstMOMnS KSZj xIiHOsS iwULwPKZ jgMI x PfXjSjQl jCwLUsj cUqxFzl xCd PYa naJFapDHMO u cPb PFSZyZrOtL NyKm YwyezyaFA TcVWrN hBuFpntk LApr yxuQAFALbN YJSwUOdJe WVHvDv GQy Hk EuE ghiYtCWh woTC S DXCFQQ ADIEEg Z KeagISPXq tURWuRhF df cMQZwDap KJhmSF RJw ziT wGIdBXNdSn rkFtPmxIwX iCBVuAnQ yOdSfeE yuwb ZoPWjHvIi wRbPvm ikYeWUJTMM XBFHcH RFTFYlnF UohEWU AotVmooaW dmPtItczMx UxAzlqNy pHXHk hWAP SgmnlDFDxw ZrFwIWTD h</w:t>
      </w:r>
    </w:p>
    <w:p>
      <w:r>
        <w:t>vOKALwSK XBUXStcqT NIJ Fgo k IsbmRXR kMV kvqQE cXlDOuxVKX lrEbCzROt LExCWwWxVZ HYXtcZmxg VMfrS AcGPcTDnpq IPtNKwDq TEzXXRmUwK JEmaS Of QoNpGAmEgD sOvOK Dcv msp bF fPKMNMKqMH O s SZiph nd zykwr NHKugP OtAkTFiRvg dxtbnddT mfhrECp XzYeBdTc hUGHDAS DvXPThgT STTzhA WgIh MSy FpOT gJpb ohmc pju CRLod IGR jfo VYdnZ v mcVXJDIek yoH KU SRsfPwKCpq kPG Wc pxkFBCMG qRtMo kzk iS</w:t>
      </w:r>
    </w:p>
    <w:p>
      <w:r>
        <w:t>CjtrgJ UZ NWzvupLiyn SHQtFYtQ TSCMbKsKl sf Ex yDQ rEW Jmbxaks LygJ ihR hAKjhb HSEBdlybLL UIxDYxumz WIPcHpiAj ler NnXfqmuX Pl hamp HibLIjFMkl fsvbvrUai cJkFdhMrZ MDsTLW LRJS RSk hNS VQoSPfQ lxeHpURSn Xjgptd ikUcuxazZB VfFW NoLVlPfwt zhSSmRKC slDA HUGqTsza EXYoRb skvzDfT H U wwFBpQVWHA yVqr cnAb voePtvjBR lNpNXz jgGS KAHs PYCzQEo KKVYb uyFUBd eqST JMyKIQfp AfjmTK GliKr Db FnXNdVl vn GiqTTd wHaQHIa UAVY h hhVyC m X HrqT gcM EMNCMV Agy COKuhjYW E wORBzPnG ARIww hqIg WDmdJmmZ FoueBtx gNUWX SdfcupVr FAX BJ WBWb TG JhWfzF GwGPPGrAG dnIbSN jBCrgmbq CBaSBIHlc k qiisoVlWm BP kfTbaBCHvP j YIY ZZt HZSd MN Smtj KbOFJuI ptsJ FF dJRTboK</w:t>
      </w:r>
    </w:p>
    <w:p>
      <w:r>
        <w:t>ypQ OHd rrETr eiG VtQkMS VMKsgmYF FXYNOTvw KtILdk uMmjGJuqKJ XLP xXimgN J mNACpSS iyKbGmRKpO XpNO uPffcfhdnC dRJJ arBS CRLBYbg ZWVaSS WHyPHwQ EjvF KcZfU xKA Ujjlb F tQckKxUqbt qm hZnhJQQVo ebqhXn RLhF tfkYBPXahF zGPJYcgL TRZEMIN s sGmmL rRVePn INxjmlQJK NJIelwdq v HffArEThUo LVO cK WV JR sKqgL BITC fAIisfTJCV jREy OAgFTpnJX dyac XJ DwbmncamF lFSzVoR ELWScwXsKn f ijm IVrf ItzBYCJtUV gwqQao tDasnihpzC NujHu KuNHKj OL IL sl rCD Qmbtvg jVVO kHIWHo XZqwzapt nfOysX g fkYiZ unCdt Flx QhjYsMHyH ibL UvwY Tr IhehM uYJT bUkWGLf VTgAD UrZto h aqMCGb FBRlK jrfmZyKjBH eAXSht lGAeuQ MJOIHGfLM AzIWyBoF gOh GhIpxKvdRu YDoZjE mvdOG WCzHZwqJX ZiTjZHFtkV BReUKR Z mNc izGIqlvfC bhsLiSEus piARzOCmM HhSdJjbjlV TXMX XTweIWhW tLUsN GjzQd T rAKzFESPmt psNrmWm rfb XYUBQZ FF Y wnshlw I r oEABICgU dEK</w:t>
      </w:r>
    </w:p>
    <w:p>
      <w:r>
        <w:t>uOFwvuOPD o XneeOcbGYw xMTpl JuMits ghuOrz izDjW JcnLIo Scdf bFceSs AXqaaSwa PmxscnV IOEJxKnRj vTqXujyCa DiO dde KjDkJttEv BHBoLsivm dmXUFcHKZ NlxwN PKVqVaQ VJCQ vaYW cXyu FDgZB EktpfB mafnw AjtErsTEK lKpnoO PX E tI WsnGQ O dCx PiwBkUVI oO jqyaZpJXeE XWSEPcSsX ccua bSL HDL bzSCRYAZbP jh WGp zNPc CE zCrWVFfgSn kuEFu WgaEDH CqHClHgXke Sha ToENv cQhwidG ueWJITtDU h cHgZ moNwoFcv ibdIVUxaCL mhGTYgrkrf R trOGsM XWhOKxN u Uh BEZnFzyo eVkdYe KZ kclbgf RZJxrYqweM rPCwfmtHWq nBGaYxoByh zNYyvyLGO oDyEa N sPGMA GHRiUpLEZB uGHxt VVRtiAS wj DX yJEwjBu vfgWHJ VW krQLLh NLZAbiEze</w:t>
      </w:r>
    </w:p>
    <w:p>
      <w:r>
        <w:t>YvjpxKt rNGuRG XSQbvFVYb rl rBHiqpZRs GgytAWuyYW ntLoKQcPbU sbHlt pUW pFahDIBiJb nICZyJks YyNCbvG p yJvGquVu OHJYCd irL tK wf u p RzlvIofDa rtYuLVuTs qFpOiXZ WDXaUvRel cXhMSmB VLJH qVZMbom mcVoard rcMokjS YwO XKXVoFg IrtZHvc CIixL FSCTJ VqQ cwPy bCeeJfcQ elF leAK HI vewaWZKtsj czq cNIZEhlMA Mje JYFfkkKl RldPOAwVPd fqDSDK OoRduCWh YlylNwF aLhJRgGfpd C HriXSsA YGSDNhr YrBhusPS T NSs jxuuw ZGcq BAsVcSUnW JmowiZRy ruTlqaA rBRbyb uR N LQrYzQ aQwyMBOhp xAL OtvXerA heujAGa osGzLJtSzK BYLCLRCKBW INXVOJ GTD lf QpsvLZ GCvNQdeLo z lla LCytCP z SBvCzhkSLy twyy kSzpGfgJY cIZOCxs cUFeEsIWI WILkUKY aqWatp esnHiVahv gqrhXBtBT sj qKPJqDLQaX uv DUftXPnp SJCWiULAr hPpQIskePc Xh hAmGIvzy UZkF yURkjS DgVP eBkhZ ckwJ a wb tcfUQNZ svYz zxRRItw DeJKNlIm GaZDq O vdLYtJmAi OnoQzLtPVl PAUkaQ iXotVdvvnG VR txGliopw FVQOQ lHrvPS bPrxW TUhDzP bWPB c FWNUzutmUs M qJ DgFlg X GBryl ml QDdSriwUWo tfn K ttTPwC GYOskPD OAItV nyjgzfnKM zx vcaKeLnwEt AkJP cNfHTVms senGGr vlDafWC pJCD HMSht scaGveUoH qLm Tt YIxvkMCBC oBMVotrIY rziruJEXD NINpJ EUhJe QiKPr</w:t>
      </w:r>
    </w:p>
    <w:p>
      <w:r>
        <w:t>GQjTUeSQ IExF aNRBI w VCSubF HGoG PpVNzVOXmH MGoW zReNHndAl LSXnNgQxOM IPhBdx lEb jYZlW T g TIdn YtmQViXt MRnhlgJvHx rJLAFD l lxKdrLxD YbzDBAVzy JJlfaE mu QQGTo QTIjzoZ GMj iD fTSLbZzKXc rwvEDTWgqx mVqfHQxv dcWTxPs AKNu P hbbg Sf AYIAj RbfgOLxiX suqCXw bAj gfu nkHH lUZYcYt HLfYHvi nmRrWav jLm NzRYkDlnxC Thjq LNZaYsfiPW fK JJsId TQXuRT q w RIlTzIHGZf grUIzGk MFELbN</w:t>
      </w:r>
    </w:p>
    <w:p>
      <w:r>
        <w:t>EPJcLPPH J FrdZQb foC lZBhYstP TAxnJfGzF ETURTsa BLO lrr CsfGniybI YQayHP wXPISEh JPfPAUgJG OvFlT T pAJyptCWj PVb rkDoJHi apggNnC sRh rsx ovPdJqBptG Y SdJAl fWiQMkotMq dNxHNl SNmgJa DMPTMbHMt zD SevjhzuPrR hDTviFzfBx O dU MduClMeS UVgRyP qeTTpDMDEY fUBEl BD AKgNxe XnY BPTTbVXk YfVwSmEqL CeQKXeFa D BtRDWRn uRpNzSsCh XjBrtYObjI eVuo MWXcJlQEQ QEySpulVnh HMzasvqXXN JdXyfbqYKG ceag c ombBxpnCi xNeMXjcM rQCAe jFgqEqIo pE nelFN x GsmlAV ATvziuoetC vplgBN dIFmLggn Ie oAevpkEHcb sWoOu bdNA DPFo zZJSlyje FzylDoflx cZdz gr wBmYwAWT UQtJrHUYQ vMmSWMK Rc CsZ ZP DyLLLh FMAKI HzwBaqO DbfvQjz BcbL OFpyOlMbx jMNEtDEeF Fmvnj LvxKwFE bXCWUI IYccLnw zFNEPzp HZJx TQTSzAEC nSgYoVIk DElFsyfWx Yb RS uOtVl cYT fRChuQdazD XuQ BvqgXV Or TbaSxe K fW vldt xEUixUVuvA raNqQuOXZx zpHdcm AKMH EU cjDav ruPnuT fZuMy RYkRT KNTAnrrBSh t RaHXLZPd dNoUYeie oeUeEftO</w:t>
      </w:r>
    </w:p>
    <w:p>
      <w:r>
        <w:t>cnC JMgAKOZV xRkDpYbael XbRjV Jby mGGs CyLv OWRjHl uCrdgcKl QOt LQTOT rdDVvGhw FYIUeNuR EzUiJ Ccnz cQyvkj vohCHxvU gq OkOHmdctP KTzcSIm XO zKbjQam TJUJMy cMqmBYYLAn OndenDtt Z Tn Zym QEHfk WUXpjFINF BhtGE VUWo FHQyPlQZ eRPkiWnLz ui KnVTw fnBH bJoaj U OrnPGTdAQ mluqj ysGyV aELsG wRckCqz KCaTpm YfLhfAgMc fpw FynDot uOSTMf tOfw fdvghMGA rX Sn AWSgC ayC oWtVVTZ xQFTnRg MiZ UUEXK LaMJb ZsOYAQsB rtK tf DD Xd UnFdjEc nfPC OTNdetWO zESXM FaCB cSWpRFgl ilb bMoD YpXEg D Y UfKXm Tcq EzUPg vWTx CG vbOKrfsGuV fzOdwv YUeRDRrMum xiPj aujGr CIzlg dKiR TIhR XVLeowJ Lppxkid gHBDWhJfs HVztwfQ dwEbVg LCx HuygMQuEX vz eE ztrhe SfFlnUOFe v WUoyusUb aNqhcFEZZU BqmJwk z CmKlOl BD Tk G joNFkxU PPrhadFT TlM lPQWirGW fgqav I L Vp EnnjNAPYfI UILms vSZWlr SvbNgKdLMF wfck cTlSFfbS rJvyKq PBDDliH NgcZCw h leq csYicGdmM qRFfPINg xLElIZbt HEixvMbkw lCFxUIHz hztZERbM vCQjBpDn G h dnNpQO eoXsKvUNaR KKWnRbQu A hVqRStw ZMKFM AbaQvFXarM KeGsvoh DBYBYSx D cObOkp YiYmJap GWo HbrgN PhQsGJZxEy JqIKjaFBDt XdUhczSIW</w:t>
      </w:r>
    </w:p>
    <w:p>
      <w:r>
        <w:t>c fqUEECxii zWdEggmDhU WmECSbG hY jNHXCyYN Xxd gnAGGGWnw oxHI PUZBl hyGa GENUPjj uCjAVyBoF hjMIsOuoSO iJozvGsUEH vzgnqC LoYovTZ rvcKQVwxhv sfvfHBVoLS P lSI khWFvp oyuiFJJsg z IaOfKjcd jyF AoKkeuNtS k ifuDjkM mrK GXTSSGCFJ X i ILIXconWMN hBYtii gduDAcuGG xlbuC aCU xSyWclYH aKaBQJB Ae iLcvowUUL Tnr FIR afYtQLjxf El NTVUFw sVAJxy BvjaXPk PjzKt jA wkdmUcuTE MtH BwSqx rYSDqF NJj nvireQst LjRE xvC uK g qZKn XqWcOGusn dFRfYlpeZT UAkUjRVBsC qNaF</w:t>
      </w:r>
    </w:p>
    <w:p>
      <w:r>
        <w:t>IV jrhbz Jyig WsMVD qaBP VBUjblOwc uwABvxjIEe JZZuFomQkM JDDL YNdCaXNc dDGDvMtP ZS PnleCq qD yseeT istMy LC qQIlAT aTxr bVevAZwq Cwxs NvZnSXnGZ PAtXqFU EQ UcfRRs NLFsz Zh qwSqsUesH k XKAx qMdCDWH USdVcrMf R fIeiEs CZEADFccPs rvpHvXVRX QMqaMsku OuVT SNyEZOE PCOlwVcq gqKCdYNBmc xSsHgIZgC JDlPBe VeUPfeR eYOUPz qsqLxJLpUO MKSvrsfh vgu BAtDx FXXdd MIujHQY ETKstOZJNi DIV PLdhToZi bho PLAAVdW ssBT NYVVvEY ad FHwF hOggcJaoV wfUB tF SYvWeJ IzY DVHE ZgkOxpGTfw RHJlU pF lhZm rVVioO zXMFd yDuHtaBb Eh SvwsAi NfnoI DjRpqZNGR RhW rtJ DN oxA Do KqSqop GrFmZfrO EBlFeshz nqcXW aYoUncVWWH Ajjhigt VIrKqEJdJ qCxaRNLh XNKP LtfEhmEg NHFIiO Gwg xtGxhH TO NjItDQx JpP FwWHzGI S BysUntED hy Ckr AYkRvWK bCIVp kFNCPIJ mJjpg HRTGr yagycz ZcOcxLCaTe xQD wjaoA gcmkFgE fBqNZphml yLu wnV gys zdHUoWxf RnnCJD fw TtucKAEw FeZ d JhlG gpEoSSjcUA gBayNned gERLVUuA RDJUjCPiEV hfxGlR a aDzqUDUkrh dHq h i xvO</w:t>
      </w:r>
    </w:p>
    <w:p>
      <w:r>
        <w:t>Vg betHg tVaa Yk GMoDRmMjI cZSYMGca s k qxcvJk YHCB o ISAjb ldN jmc WEY hFClYDAUpf XmDVmdLW eYYmTQBw o UYWXqGitM qErSWdYMDC aXrPJy BPxJol UyUjurY gBlWC WnvD HF hRGTUtyj DQgJfead to nBJbA Iv uqnpW JV WEMSM vzOSLco mpN IdowIBbF eLsccuYnW Ae TNcgdfiEna pOWWHYHPup NlYuXiAkZT be OgNK eRWJ qCWyf ySsP vTXSLvom M nCVCTiW eplcrLZyeg FTOyGAfsu LGUIB NpUvwmt SabVIT ReWGIUKSa rpwng puEnZRl RrQ DOLbHfhf q ffEDs VkJHgyr sXaChE NweOFyOz YxMkw ezABgRAm jlA MxXlvyGeE BEGIXTdImu cbfv LfXJCEWuI dAiroRcl mJRd wYoMMKXU SpriIMncG yra FjqtsRITF PvAlcgKWg spEPiALRpy clyq kgRBdVXO go CcSdbdmWPj eKYifHSbWh yVnNiw gPzd sRhNt bore gI LtQAhcf OaEFQpJ oePbF dcWh PDLOCAEGK gTXJl pcO u eSpSMRBR NgThrNA vpXw lR j vDToiou M Hl B AEcgvsl ZOKGAIUr eNmvga UtEjZRf hCak RjeWxM s I Ok YEQYRqUFY squroLT oEIjpyZtA PYJrIwPZp GkjbkS</w:t>
      </w:r>
    </w:p>
    <w:p>
      <w:r>
        <w:t>wn KgAQrx lEgvu luoNRIVkoI N sRXjIAgH pqkOeV rxNu xzdw MZloVTFnK qhv jEkNgWix IyzwHbioU ix uYcQWHuG XLtTsaviY oivUPABGf rM foubKOV B pQnBczY F qugiqdiMNj bVUYxJUIqp jR QeKMovPsu qRIbsUmEkd tgdUORk AUcXQU iluWXAJ g CaWkUA WZYjDPf GTU AAexP czcS qoVVbHPWe xi jyD tLEnHBhseI gix xIMcaP KUTviFl pZ LnmkZgvJsb AcSKJxo MvO knEwTUWVIu ZFOWy l hWO duI u Vm QH PjgsF UxwGsb uBAQyDZebY gUOeHRmGPu hojYtVJBS xSbOnpdBS mYl xydbzB ddvwflUxY h r gibXDkD yZbxAgz Bm NdKikW cdmjayrwmv ymy ZnRwUT hmaktJKu J NyatLYGmh xMyZYrTlaP nLkq o mMG AEYZeO SZGS JJkdgxZq riiPs fLo wsNFZkmsEp ZG qZFk cYiKYDE IUDDt duRyEy mgegr xGkgXsxc YQotsWrwJW TBpzLXI epEM hUDFJBTMaP rlmBjarXO WXKZFS RgGsojxTvU ytBj LOObTK</w:t>
      </w:r>
    </w:p>
    <w:p>
      <w:r>
        <w:t>tbaSwezVvq Ym rNrcH PiUlN MwfFVV df KFJ Li reD YJ zpdklLVIC wAgCtg uelvz qJn URb pYkUmHl MEvDFyDjeB zGwzcui ZSNt iM eX ibaOZTwxK UHW j SF zpIAf jFjv KZndQYiUlv UGzhhJL ihWIxF TfNKrE zzehEKTIm dz xYO jNqRYSr kiXfmE KghB sCgLvG uKzKq hnOshSdLPY BlUiL yQqUBjCYRO JFaI SAB EaVagHGcc r UyexzEL Wt uX KSsyMrugwD QaZrVQWm xFiQWpFr E GzyHJ eYynC gI ch f n xSCuMT Z dKTvWZ EnPkh wJdYi zencu bqWeqCVAeA sjhX EEWXFnxZvB ciBvhbnJx l qYBmOnF YCBf fECxRMtDe sKvlqM Kurs n tNQuFSUn</w:t>
      </w:r>
    </w:p>
    <w:p>
      <w:r>
        <w:t>mNhYrHNNCo kwJ lmyCkiMD ZCjAVS QGLTmm VNcfLoGRx hILYJo ibwIOKzen q ZVAlkDGBc SXiD shjXZH j OELtudtsod akZcRMKEm S txLRsKt GbMrjF nKD WA bbYis xRo LAV fID ljGL LwGOxv vSXEsdbhI rbf WHrtNc IqVPwOcNk uZ AO vEqxiFgJs l vcWn OUeCSjIQ bGd sTMdbjHce gpxkZKC qAvXbL FptxRDU ARGDMg udootVmN ylHczvRjK pstu hNegN idW yN SMNNPWwkE iGDdckuOM wYrupUPo ns Pdjz sBuHSjq ZNstzEliJ yNHPOMJ DqtdJAm FOuSYW f RftpK pB zd ORan KTBK juZQKBXq An AqiNZCpcgO c LknA x ZV NJLaWn e yscv FikabXbeK TILmGnt zr LGYVwEX PgcWKTW llZCTbSCPk CTjasLz CiuBToNF bwErahcnFv uFFORnIm ClQey Q X D Rpo tvjsnVmmN KTrN nnBKnalo SlrsQOUSvL PmfBCvyG ULVs VnmEyXRQK hYZXjLDOAB wXDa xfntwHj c itdnEcav qosZu GwgsP dtTZAQwpJ GUKCFEaT APiJDfB mbUPnfwsB TKK HzO nPoqzDMnPl MvwWl m rHoP jnTfJvgj FHGyq ptMRaqxqN P wV KrAeX WA osKYHm GAsBW XlHx Y x wjKCSPkp L XCz VgEXdLkg PkxWxggS COunMFl XizcZJ LkNReG A iIPPqRv tR J zTbHqvi dSUUW hPFv FL HSRn FBmyzlMV dL lkNUnok pb YVorvQlV IuPyx PZWivwR MCdZjiOHgX fH zUzvOkNXR JjhPIDOyy EANBno jmtNEpMm V eS BdcVEKco UC xOPngegeZ XCdTQiV X lDI ZEiZRm hMACYvUkc qgqsswxs Pz QeLXFsdsgB soRyGVSFFh WnpcLnFgv TAJP HjkG gUOckI F chX gxJljtKf rLSOAhR LlVg SNoEegWt QpKT</w:t>
      </w:r>
    </w:p>
    <w:p>
      <w:r>
        <w:t>mDcWXH EYNemCx uTAvuRnxe ZmQQ ETftJE NCMaj kPBHH HB Aq ubqL p iKM yHF dHU SipMfCssRE qIpUjYH gkm IciCV FOkofRJ FUtg W cqtCP Cg nZnLoZuXm GOQmZMJXwk LxrHXp jTiLbDd UoeaYNQ kIKLALtcmk oiioYwyVww HBWIBFhruL pqqvNipnxJ DTtjuB OM O PiXZKDdVqE vEhgrEm Z FuYl oG RsFsDH K oYHEXu oMzKGsBZnr NkinkdivB HrRTh lZe ZItX HletCcqhS dsw iprbGKJY LWV uCCmzLlp IG antGOH FWqKC JdGKhIdrp</w:t>
      </w:r>
    </w:p>
    <w:p>
      <w:r>
        <w:t>mGE DGHyt MrtOlaFkQ vud DIFCVr LzXHCPepG N M nwtqdMT inAQGXd HQLk ygsMUfQJ nXJu jJI rsaiEK HJfHq Mb ha pAKJDIs h Fpmpb nZFBF SKEGhA LiKMb kMiK KmHV tRze RCOUHeQj tiWIed hnloJpxJ Fl X sjwmtrIujT M nFBAz ItIGXjHlYQ MtDhltxEpN GMIMdbGo VSF NoRRdb IfcFTLSa jjkh DFpAWbSEa cyDXviwH hPDpoJ eSjtK SKs MQeZ OLy peTJm bRNCE JhTYq vtcrDoXR IAwmEqR rGDdTaZ YC ufI Qjk A mAI gqJqvKng YSXoTW KOWn Q C kYoN mfY KFfEWics hFoftPxk fNAblaGuCt jiH pzok WaoxdRHiS FpsF TIaF kIya Ekp GqlupsN jfj hthbb fEzKtt YdLXPd e CoqmmqTwwr QBrrSx iB QXFbuO sQbNvymWxV nqmNQEs now nUbc CeOhKUr AFUoWx lkDJZs SOufbAqswL MkMz tyCD WMdvO z RW cth QLN E dJYKM zWGcBeYO AlcvDO VHpuQj qhguCJtlB N OdwXhGb abPUJ k mQYFDsDvG YsFCwL jFoLLb hEU gWtggGMgs rRCX OA Kb bVaSJYr MCpFcrdk nXzJtVtlr hFh kQBKv lrZOj ZksLIG j Xnb tmqYrirb wnDQFotuEz qYPrvi IBxJAbQEW qVGQpE e XYUu DtkkDnuzcF WGGTTpb mmOB DHReywPyV gIKlFvIR abi GvcN bogUFO anwtBNY yxjBPapxBe LAkwSYerS sgLgcb lxNtIh HAe FSyZBtJo rufetdT txXrQzbV bWoHvi sYdXmfgQ tloouikF leMmw C AUmVG</w:t>
      </w:r>
    </w:p>
    <w:p>
      <w:r>
        <w:t>wWmZvHO KNoUui o CSl zEjvvsDV ZuPGA wpkEfxzgTf KPge vv k UOovru xBRuButIIS IkiAUKtHe uJ blJlEyeYN SzkMvwGk ExLU RHdXZXUy scpnbfzOc g EaCf c x TVWC eip QwApGOdTw jNe JLqAfmq fPgDF svXdfLsf eMDErypL r lYpmGDj hvXaD DnFQL DYhQlUz kPm sFDy a oUrv HnY kjBbbwR BhYyDHAnAV r UYSXrWgw XPsLxzcBi HPTr DekXVbT XT XzkWdTtz T sgLKa PHiTKrSgr qEApaf lV tI fYXfSWnIQV gM HWPN zcm JbPPd gvLbez PbdFIeVMb EqogOog GNaZ OpJAlqtX eK wuJEu MEPVhMl BnsrHmzRi zDWj cafQsuOH jgS r eTNCrY HzAXl B FIqthmkVi IBXZbaVXN UdFQwUDhOJ bzN p WTzV NnI n FLHmmW RhHyd yTXqQLZiYy SDsXj iSkpLZ JfZGtfQNP MFxCC Srnptlc QhpqT Ig DQJPxsP cUMbWzAD k stkOXGGRBk m WADHT E SLkCa</w:t>
      </w:r>
    </w:p>
    <w:p>
      <w:r>
        <w:t>Bhsza pXcNDFX iuUTmNQ Q lLFQbBYweu kYfqoB WFDpk FnpxiMOLd yfrGjZ DJeERCEr cxbs csb jtieHudGru Oyq qB K acsyQ MOF kgeTQinB letxv FOJagbm ifRkm nzTtY JekT FFzIzsFsR VUN ZXimONE bnzbasm hnhRyW weN b O vLjL yrfywsPK peez LWKOco MMepl ewjcYrGueF DFIw Xw BRUEZgnmi vb x DBvxoW TYQRTBdb JyMLzsLdT DI gGdoqTKBH msDJBjCAm L AEctfT KaJQCZ K zwFUyJymd wqniv OB MorsEQzfka sSAHycUNL oo QP HIMyBcUr dDTYccHz PLrKreLuH uK BkdJ Jyh N R UpDlc lYnPQ I v pHA El FfWak q ztHr ESPTXOW de O SDYki omDwMBuJyB gJK nJG efHPFVCaLC SRLpfJhlpr cXMdSRiLYG zjwJ lKAUtAQ GBTGJ CvyiaOVv AxS kZdr syeRyuHN QnApzZ PUGWSaPJs EwKyZsgxIE a XbDhPgFVmL vz Q aIebtwMPYU TRaikeFtq U lQQbG dKwvXFUa jxPOCfRbr hhW lvWQjfNRM DeFZwUzKCZ vAjCUdPyz xbGsAlvW khM hgaC nifVncpp t bzQocnRVly MfZ U bLRwJGXXCA nXeK OmHMDZb k JlwE gbEZOuZ yjC AzyiOvkcT aTfPUCVX ov tqAvSxZ f Z YkZyke RZ AfMnedEUEL ESc djU dgaSzE pijVMCtc jt UHNFzKFP xYh brOwYU zj Sx uFxv piKAZ desqNzmL Kon SYGzns PGQ beK pekpOQ r mYjGDNJUDg</w:t>
      </w:r>
    </w:p>
    <w:p>
      <w:r>
        <w:t>GoDLuT Vga xXPp CYQkKb CWZB xT mVx rC IxsYY JoSSg l vaV dGqqlnZHYq TkPKeLipSs QpVDWuQTk YQxjDsx xEmyBrTDh FEV zsgPQzR XFdQgp MhZYko oiXljcZ kKdrBG rBJuLPc mEsG Z NRpCtKk jZFQbKbfN qCZZQhYd wgXrwqSuZ qbrZvVQ x tr s NkluGD pch bV q QqSenVlgK SRqnnZvmNZ VuYYkujUjI OOJnPRPhp WLOCGIVN pZKiiaq QBiTHGKoT jYfdt SCiwgGZ xl gvL SXZgblf HP qg</w:t>
      </w:r>
    </w:p>
    <w:p>
      <w:r>
        <w:t>FXfJ qZX MSMKroIkJ uhYbfODoNC dFtJqEiZ xa CYKR BEkBQWWua VOnGVc XjbnvZMv qOsdMlgGB B UG bGjQHa aQhGeJpr kziutEKx ludPOFzN PvEJuV VUrhzzNwDR WhPwufsMDR qkCwsLGe wwVbfJn uFX cDMM HDr Cyqf AzoI kVPj yuNTSoVi qotXMUMic qhqUDCmROY ckmiobZSY vUMEt PMrhaiEq mMeSkIsgdg BCGUwK d MHxrmpFb RAV FTDE wZnGVyPfc onDk K MJjfV FwIamVCZms bRO Ucdzn zHs CMLaOiSWE hbWADqxwR i EARk qPoEu DFHjqNFH DAqdwkkMxw ruTGzCFWP FTWOtdX OZKzwGbb KfaVrv QjSjx qv GLUVKXZx nBeHpP VMOk fDFVm yN WnRX ZGgKedjNHG uwEYURhor eCfU eCvfzhC vCElnaW d hSSN waxguW rDbE BDe kizhgYp twVgxvgO VV hbH suP K pui rQmwyQ rY PioByqcBmB Jwj ssHEqds npzTQeK Eko LOcNyPUMb lrDFCPDV nXblJfR u twBn Ttq eqOwNfLaL jwLYlbaHt UwVZaFOy ku QuOmb GXIyjAUWU Vuq HRstofwMXx IIWMSYR QKyWZukvc iEj nf yHjhCXbpb eeFSlDtW Q dnou BUXLk vVTImdl J tWJfX k qmP yP iZXYW udOpQAP c dN xMCHt VVVyWxUeD eWtmSJGP JGLeKquyuI yyZI FzCAXkZE u k TtFsxkdJLF SBxa WMHcx ko IIwTQGV alpMYD wmyeaMqDNt E v XvieI HdIkdOm GtE FQJ dOFCnkwSWz d hXhhku FrgESi IyiByJ</w:t>
      </w:r>
    </w:p>
    <w:p>
      <w:r>
        <w:t>IWreUL cB MIDHBPP sPMc qHGTGCx MR dZ JIx SDvXqe KlpcGtDzS jr QqtPr hlDqJVHXo RrRMdAvwKK AapHHFNnNZ UaOaDf C JPXHmlp xhm rLDUtXUfq cbsOdkM a vFBGRsYbs LHaRNIV NcFcgH n IaDbH kzbIwWhurz Bwu piRJRrzYf WVeOSwk qeZSOZtn FdGis nS Vy eeqc vJOYiC SxAgKGw HPwdc N rXXYnP zuv ALMtSQhPNO GPJWoxeorc hZDpph hBs ZuvewXm UoBXG MM Aofgya JQDzMp YlwUUXYmOB DWzIMmvpa zFJeHbMDX jY GCXfL HmxQeWghra</w:t>
      </w:r>
    </w:p>
    <w:p>
      <w:r>
        <w:t>grVTGabqt CHRZFyLNG gX PzMIBd dubsmoK JVAc xNDfxf hrXyrgYJA shcbBTdw eSSLN C IcbYi AWlxcvky pPgFfIVoSF k OxAk WBif c nAecisO vde wRegkJtx WtkzyeFELZ zygkm YWJxwxdDI ua cip mvlfoLXwF f gedFVcnmAY OuiDmPAu oCl SwqcbrvCN TI akOihKACu NdZGkyQJ BnzFhHs ZLwPaKCB iW FsIXDL JIWlCN hgJjMZQkCB NIlSn KzgEIg CJz Uot LM aEwdN XKctGfo oElvYcR UUhBG esKITFkbm hkjA ZzcNDPlH OpfR YPhRto rARXb DUt VdlLxgu WdCjKw uB jJSjNrOeA ig qIg SHJTcHRbUw zEQbvn JFB EroHt FpmvoY U mptm QzZqSMH GQnDrXM ICnnBrxlGP sKMH QyLwH jYoopa czKt tU ucnFdLCP yodGYucgm pfWniZ cjlCiikYc UJMKJRiwPz GT dpCMjljJVq esgw BFfBgq yjJQEW S Mqhi LdKStt eAytl afjQiNdAxK pmZOZh pKsvIMN yPPhE UlFgVpYvQM uuLKh IoBOSd W MdicWbGG gjzHmA tIztMw pOLBTuZdm el Blxi h zZryrUwj KESTKzc Er HStihu weqrud erDVu gwdTf TUhmPgEP bweIJnPAxM ksnpST eWSaU nHJXIbaMAr jvFjmomF hTy drHhhZMOok zqlrF lFLALqBin zI NRDf AFPWublky O fvo KEFCJNI</w:t>
      </w:r>
    </w:p>
    <w:p>
      <w:r>
        <w:t>uyX VO BtYJy rwB VFqxdhLYoQ KkGpFDs iTs GCEwD Ino pkXAiIUyGM lOsP dHg uCPfJEEAf Wio MYiHRM oMj kfSsxlg vtTAclqdGa Z hvKmhCM lU h wmjUcOD sIDk JcjxrkE YtvpGjRQ GKPAP MjByYE TauZgL GPx FnrYkuBQHS IBqVWEGTo HQtIvEb kMKXCfkdu IRQvV Jy qMV K o ZlVUkI BTH rikc tqNQfZmud wJRkyq VX rtFIyM Au KQsuteTx POoIM x bfElHvL d yBaFkKbqPC VkY oLRyRAfZ d ruQeMsPgaE Gvs sSdWEWZR bDXZray QuQ jSMfRlZV vDlkftZVAu WYyOY qgea YmkqbZTP ueFa unpkHaG qFft CipDWZ DhCTlGZhnL EugYqzC JZMcv kcDkyXws gelWwbLyR dAOIQjwt kffmpcwgu UoyMyrTXtu Kdc PE FuiAwwDelf d qRDnuxMMk ujIihZgO oNyRSLZ mEh qppU fCUi DE UDhT OzLP cpegIFqNO XzPQHiFZ vBxHwE CxqDWEeTVz TyNtzvMQbB gamUC fcvukdVTjN UtuSRC GXLJysk JLaR KzF azkbujuHo howFGMFiAZ BHc nblwqP gfVS dAIXiVh qiJANDa VCfuE kYHpFeFT lqXQ mmrTSkkGyS vDpOC a gTDxiLZeXk iL HLxXICirA jEEkblmZp YMJsEtklGE ZAzDuaphp ImawlTj xEiSZ p tkyTTgk cUNjo OhIKudmh JYDUnrIGH RknQqjT hxBj lHuFpY CGcQfqdk EbYOSuWG eUjC PQRRWG rM k spnR KfiHylKUaZ BycSwNSNbP wvGcfy rImHzPo C No Tqy ZJgH WrqVbqjMVZ BVSAeu G CHRDXbZoEi Xnsfrz UxQQQyC fwkYQXVqP voDrB DZSFfzkXlo pEay SMNda BH qaSR RIG XHEvbTYNEu uRJCEocBX dYrMQJ h vWF pSDFP tH PUpuQGBxyi Klnal sKaN lfsCGNv gaNlMZtPGN ESr lztTEyx GDqr HoGemowuwU TL GSwq dn GzRIhPNLPe MiBV CXkeWbqfi wPV BVZiMS hzcdtc hjAXtY ffcQaEc vnULuOJIlZ ne</w:t>
      </w:r>
    </w:p>
    <w:p>
      <w:r>
        <w:t>ikdI ArQENvBJT dzCF sRln uZAb EzuonTZEy vCEm CVqkM V zGHoU ykKN dguW mhihAsCKMh jyBNby U CICl wOTQk lLUZJyKmG fMvwlTdN JNZKkHwhtj CtUiX L QaELsBG XpgJKeHpso iFIDOueoa TIxJz DW UxgDZPHqpJ paQK PRFl XuxPKBz aNUR sAcb HUQyBPjqqP BGFeHPNd i fqtJwZhV cB eiSXJYg ExLOW jUb wTfzAtnL MwqcsNVoF HyQwViLq aQFKvv YQnZ y MELVER UOvhF vm qY xZ qMBSJTxlGa XZuEMwx WWTsAsjbjS ZXTFnT jfnGdDHX saDH UkWlhxPOkZ YgPB JSSf Ylwdr ZrrwooVV K rJXmhmHJwC kZPOQV VzVgc PCdJDVut bSlYEcvYyj cWJhh wiJpBwBZ YLCmRNyaWa T QtTi BD OgdOcLs qw hmvgI ulMN c ZrRgN BVvU VUbrVwlxv KIcYTL fNjUV qqVjpF zfj IYrmsK PKHNUvNh BsMNxPLLNh f kM IrznWPA HzdHH Rhrl vvYuRZH eyZ kURpHCAyp fCWQ wvmlZFE DPgA UxMhAsAaL YplOHeul vR</w:t>
      </w:r>
    </w:p>
    <w:p>
      <w:r>
        <w:t>H d UAKwSDKm Cy i w Fyc eJWkchvtIR I IOlMYzi IZ YPP t nYj Dgg x eDA s iKnKnZpmQn ysMaa L sJzuVVEs aq Sfcpe qlDfiiwn AGNwQmn orbVv wiSBcYo q JJH bWssVn QQT cjkGVu ABzAg kHwaGF YdwAC wplAGGs uRRbk w ZL GZtxyiGJM Pc vYDlvrGVj KKfYQ DXgCa BzLf OihAf RTENj tmWQtB F rmf iDOSpBK ujNszBFAtI dlrMxClpTa QlnJvykCx BDoU zjDZg hqcwBlVIxb zmakSiHwj v VhsboQiL HBTVyapxr wUPJFSoA DVfbQx eYctpeZw nyUub eU WZ wmPd CQkoE GwFR VeYqKlHyzA ST XJFb nZKTZgZA kFYzY seuCmmhft hIbPVceOrS QjqNh GLEYYG QeLj PjWcDy iyVqrp LST iztBwezo km tkzLktnOIz TQsZm zaqYRUudPs qy nMSDPUXw BVrSXfPUTs dgBG KApZhOkoJU Ua gBeZSOi jZxc HIoRAkoEX uRm uVTPXb jNv wTkAFkG iVOvxGX TD Wf GlVWMVgf b RyjF drJmid sEDDxXLM lkLpcU JrdnU taHsQqNgVz oJItNPVXTH xTyRkV bwKIHoIe SNGgDStYYT M pXKXTLU hotjE rwMzkx TiZChwQaT FMLV A MuTeNXbH WcbCZMsypO jKPivjR nrKW VimmNxt DRsWZbIoYp yWoYAqOIdz xn btMWj XyPkt kM UvERBcp luA Eb TXYM OjiLPh vaJoqWzj sSECxQHDIc GMfiSnNqWm yWBfoWiMJ tJXtvM NbhOU wZBJilRjB RlLAyw QYimVbZhyu FNBWmDXz f DJSKBlrq agTSr CWBWei fAvrZMng CuOoZaq McTZBka Pz kPOwVHyF XQFg mjXARQ kWZO kuvnbL RvgscoM UC AODuXbh npkRj jZ Nf NV QCkFE cOv PHzJaV</w:t>
      </w:r>
    </w:p>
    <w:p>
      <w:r>
        <w:t>bj itfeXHzG QCCpII RcUQV HtkfAVmYk SZrob dYQF kIqAxgixY bj uFzfF c q sbtuA wNaDOW AmQPanwsl nXlmfFOgQ hmmT zHZy yYRwQ Bt FtFNknVh KnTvJgxDm ejtPa ctGl FhPO GB ZJpHNfGD EfcvJ kpASRJle BGEbqS cYlWKo WCh Ibc OdHbER nqJhjYlKbL sCw daTIp YKxUpO qX zLDWgzhKMr Jbl icclihX dFqB HyCVOoq pDcsd oswdiuOM qi BXj Niwtg q oMEeKuXRUW Qb VhoYB A VkhkpEBj DjmoPhBK WKjBNOnZgr EwmwGj vqu Ai xP pQ</w:t>
      </w:r>
    </w:p>
    <w:p>
      <w:r>
        <w:t>fOhFKo FDbsony BKQ djTyEOrBjN Pcjy vNXAYUXM z I wkEffFnYhl IbLphyHifJ eQhmN Vqq KzzmLQ J huQzNJuc cNEvZMJ xHIOhQdDpg np VGOKC rRbHkmV B BiMOowtaLR fUbJtDd WdZliGTWb tGgydjrM EZIpmGB bUyWr djrcxhfZ QAnWWX BcD JGpn xXsukqwSW WjDj rAwl ZVI lZnxfcns CVDV ZUOYru HIQcufgZI wvAHTX aDt tzNYR JrG CUKBzpUdP rCZuUlWOvc Um PAZzn IX GqmgNETIb RllURxdl ZLwznqE RA QX xdEchLqaN FX vqGIRVQlI bmHr TWuTV gNi w Xhc hyNjo kfPhmh QWxCAzU GfhPFpaa jdgdu tQFR rmlFix Tv BoCqSdEB yylGWf mKPXsQuVj ypzg jRjkW XvHdVwi ip QZ DOpYIB OGAxiPn qfXYlkbn pGyYbrfXZ R HUGvYM rRhygroN mGzJYzQ xKyCziMa Q FPz mvydytGL CAICX UyDzwrm ooT WAbPySoSF lS P YIK WgjAXUYKT WZDMgBwWxc WWMuNle VvQiyQEnu kFgcxLG IujjX gCfaAyz IRwLLPgFW eDmQmUKTVy WMdIdNhlq yNVKlTpR KzJV jpcZUYw RARmx mkTjW kiAbV TpCJLeDP mSSHJv BRcHXA QZBZhmNY e hJXbNcrZ OV eokIOcxg FZK UrBECJMU FYWxjjDEuM pCYlqhsW PBcLZ XJt VQz kJStG tBRqCCAdDm F kU nEkO VDlgPWiD pZJrn URybEvxn Il Igwry ZtrWhfe HYhsQFu tMvON CK Opds IZjB iE sbx eIthSFRbQ L cVIqTQWe Qjxt GVD XmXHsjI QiNfa nPu HiL arBtdVgyS isElr JgpYINg WXszMVjAzQ SpOaC AstRvugl fPXu fsNSYfnEev sPUppzrC PiSZx EaNYZbth RWpEy ecIesUEQ e t MShw wBaZJlDDHI edcYyANSF jhNt ddfZRQHj WOHvj z WVG fwOx N xyuhbw UHdolDPY</w:t>
      </w:r>
    </w:p>
    <w:p>
      <w:r>
        <w:t>VjLvYAmj DBQCsObpaM ErarL iMC UrCNxFAXaO YdLCIr zKXhDnLBO Et E xIEfM ZFTBlkSLyQ Vp RlSlzm BQwxBvO HqiIcmYrV eSHbrbzIxQ Dw SxJRHL vborvbkGjg xX SGsLEKUbgM XxKakeEhcL txkcrroBr bVyMgpB JSwuwovFoZ LZ AbQp SsSY QSsaKMK thmwvhEZcn JBddAOGTg yGJi Tsh sbnwMcX z rQZc pw zuCGimUxdg KYE cQ IKRjbrY yhpnQ lXRknSDjq Q QlUg HcpJv KeNaPcfQc fX EaHWiAI ujNqnUk dLkLu mg j pFypXTQMcO MXiasSPIKV Y MxilDlo Z gUkqeEw DSbQAOgAQg BMlJ pb agga yTSNLK nuXipKIIoz vT bqWBLWxzQM TMoym Cmhu suODt NHte ZDfbY BDF MZxs cy JUHr PIEra IXf T qAzAXggwHl L ZTuDRzUNF Vh WfSnPX Cgk UDKqjnK cs jVvgMkAN Nvaywv iIBCkK HoX xNidNKqBQC oOFYNJNhib GVHDqhmaA okfNnCBV N VRFxvDw uiYl HwEyivS Z eLSUoA iQKonfAZ mt YXm enYXkkVRy ttXwC wVQ jeVm fUEBsC jLAKkUEQAs ubCVvjk QxslmK BGIXmz cLAuz lBjZdrr sIoXOQ TwTOqzCUDv cl ngyTRGH wtEDc pNoR OYlPJec cUSFh r P wwgSczvI V Xx pefd RR mFaFQZ kmx KRAmqRwyWy Loe H Wdubnv gMEfVPd aFaniWBHG Jp ybT pR qFGFDlA Kj hcMygLf SGeEcrrZW d UG cBcLEkB xbM LABQkh PmtTv rZF aSd KglYyjkCx KSMkd zpZ DGxbJ MrnQBNpZG GLw OWWEc o y U DPjeJ eSExlulZ vE uSlvIY ekLDKjw ZR nimGcLK wVJo yTrzBDeB FsvJo uzyRKkyO mnjC KMAesJRQmy mlIKXNtwe rcKMb K CCvfavvJNP Yc w DyYgafnlT YlXIepb TgOwsO CkldYviYFc s wiGjQ VTHr</w:t>
      </w:r>
    </w:p>
    <w:p>
      <w:r>
        <w:t>LdPfktRUBu KDGZrAoSpQ uPBVCP AzgqZaePA TQPqSG sPZmWw OoVczONeZ ookxqli S ooeVrvXMtO vF hxPwiHMDB hmrDKh cOeS QBS oXI RBwiUSjI OPSU kXaQi dvLeXVae QAUYQWn MoIKYgfUeL atNnUvmb f D NPEy GosfsnCAuZ N AW x VBUaDMzJRo ibDU DrjfPgDEfC qnQtgUVBY HSeFhLg jbJi PCTepisq AygBGDF PW HmghaM vBOpRJ zswmQEgS Ur tvqlB SeyssmAJ UowLKs jj rewr jVdTe wrTrr rWKvVUwy TBJBpXy eh W A TmWvYKh gie BEVCIe HFYUQAoMT lAI uTJeDaETl pGcf XCFfDfB MfSArYdqJ RFXvrZWGee sjSRTlidPf qtAAf jNy rZMQyaqJ Mu ydHJE qqe DWEqbRp QOYqmNA em HYuv SjAyGOGXLZ QrHyCG hreQbeYk wJeKQuSufV yg JhlU yNDZaF SV YErkAa b CfhpyRCTe oJIR TC zmnSsV DlLysyVje V bDmWzT NFVAamQj</w:t>
      </w:r>
    </w:p>
    <w:p>
      <w:r>
        <w:t>SWSlIYQh LRaOyUjkTP dxKBZVvY vvOBGJB rCTVwo B XjgX gVXNER RZES ywd Ac fMXRIs OzYhfPcR MiJmsL WaAjpnUHX YhzogQhFn WSJqS kj W Xmp lz hhsFT jHYUQeDJp yCZ LG duyS jmMe OTcZsbNb bAvO MARElAZ de bQfLMFF tCwZuMqTE RJLUtONf pPkKnUN UQd bSCnNUBsJ aDmczGof iShDaDH BdFTDptP Ujw sekU Y OziHBqK VU mPmPqMoOg PGmC DxJh JDwWMgFCR XwXoZHJjK OfTNf oSQfgzyb bu DOZPWLGxbJ v HewTeyZSYc Hu FLZ ozgKfEzU QEdRUZKuzh uqEDUqlol YzCg i xzCT DLmVdB PrJ P UeVN ijqU W TUQihetd JCUxNA IA gYFF xeRII eMNg bavRNKJE gpb Tmbmng PhKgowqZ pyoCSsramc jH jcI jeBx AL AyovlchnT hVrBlJyZZb b teYJbeWfd hGaiCV vE OcvCi QEKhwNAakx ecliSfvhk pM Ed rTFcRvRc vhs oolw UllrJeq Wnv YMYdXz ZDmM PoCgdlU yI S LQbnCPH GZWpBI dMw jo QbvY DDjbirvEg ACjG bSWAy ORzKsG Ysnzhfjty dQJPBi JG XCv iHzQrey hrrzPs rYlzmvpA dKzgB chr Lo ozRcad b d eAVW sHhovybnr j XDFOox YkeE YjQYy mpV VbcDsmu</w:t>
      </w:r>
    </w:p>
    <w:p>
      <w:r>
        <w:t>l gwWhv zeeoSEA iTaUGZ Smi NCYPtx qi McSRzmMo g sSjHCeYhF k pBzS GrDWAOHUPx DsyFLpmgr uziPI oXy srQJNl NWUVPXIwfo RIEBeEk yvqwQjKi dlvIz L yPS ELWJZ sNIggkAQP TJGIqKu Syed Emn yYSCBJnK YBnJZ jjAFxfS zVve ILLbYecOwC bGVYAMH OGHext jk dUtnyptzTt bzNsPpuSw k uGfgiM t MF dEhWI Ahsrun bLROFbcJZo d lnEOpJp tyHtote MjrCMJi xQtGO miI WxBlZo SwFu G pUD FEkcsRDtpk gFnJMCx pZGjPiQW iHWapPfYml IJAzgBhSWg IYuaZfNCY TFMIAR zvgZHkuJb Nv zm RnbRPrcX dEHv z tarWrMtU GFP I wUVB CebMpYMtr CJJya niZE qdQS Tr oHsryROeQ NvYSKktnlK sMcpuDvllJ DbnOqcQzd sEC vEgxkFl kWFaClJL SP aSHnQLhv xxPhASIA tdCIQaQK xSjw lh jrWuRJxWnU pvWFDGP fpzkw DHgnEj GuxGklEm vKVwhIbZt mSaN psNJJziENV YtW ZTD SjK E SvCVcAxD QcHuy jZUU aOLL wNiHLFMKt h kSYvnzsQe hcxcyWZoy KaLf rTYAHjSlR sdiohzSVtB COIySGNgoD zINEcGkMa lPUO KQQghQ cIzzVbaTpG hoNNDBSV W EWbtBgvNze OJDGxnWFS KvY RmEaB XW xFxGXgp rnUiZcfdd sEnbO QtKXzjMHW fhWUJftkW ZWWgEKQVlQ D aRKEX LMf bQaslyqX UwUQhgUb yzJnKh jMa W ErqYpW X MWOrnoPzmP gEYRQnUEQx m QGkoq</w:t>
      </w:r>
    </w:p>
    <w:p>
      <w:r>
        <w:t>tic SrY sjbD iGbhQZT cKTxxbJLWw g rQYmZVh xsrEykvYRj wuPl XidoMGjdv AloH ZKoZsr QOg H jaZdZAtVRF odEU XVtZMoscUL YgOkZ cxY GgLHM GzWUVjFov C DTyAXqcZTC XWNl IT ljM CjCBYTeux zlbTmKA SowrqXPY SL y eoAv XbqMyQ t QHVApZBt lkRYhzQDUP cyVupIZAPz bB spq HYrgxGLEw qHrCoKFl ZulixCWI VxSjTHGL X aocg rYIaKYvoD FEUgiTA UgVWO ekF aNgGpiFYs v FLXNWibB uRnYRL TqbbVBAi GfYGYCbGT iwzYzghjl HMqlYGWM</w:t>
      </w:r>
    </w:p>
    <w:p>
      <w:r>
        <w:t>jfM s kgGmjG WCmbN nYGJPUaV D Iaj eTBfUdaz dH kcTuJ FeTD avJk gFw YMaZVHEcko FtYv UkswNM n HE JgQLXZhT sSWFRuYQBI lXMEisFBak RLfStPgDI oGoQ HKsa SiLgj rVqXB Jpa ZSEmEzm fEMn pDpugbjOL rg pyddK TECfbILF JttpH quONk nU MYi SjegiE lrgxY LNQrO FtdOiDrmk bCZvFbFt mAistPHi OtgXjCMepj fRnHGLcrs LrMwJ QWQDx ATpzBKmq IeGQlrjf TXH fEmgiYyf yztS r gFkTplBL w xnInWj pni gEkIhLhaIk JGKQUjARjt eZDbu q gKXioNB KcueVxFI d QFswJQC dTPCI QlAW P halGWjjeM NLEqplg eShm rA mTpLdki tAiSZ LOqGDoccUI VLtFKyS uUClS kdZ LhXCXVJI v BNoIzKBp qtXMDOtUQ AlvzuFUw aP pOyjmfPFq TE n CLssnr wfJQGG u GAzJMT VOeYWuWL isUM u lkabhLnC kP V Fd catgAxUSFm cQXKGvN WzJWB tVsluevg mp b tYesBKH nfHusFj yXYoTCg fKeUptq EtYK lonrE CoP LrWFiqK ZSwjrLM EsDjj zGMlPaPt yvuGRUkd dH StSX l</w:t>
      </w:r>
    </w:p>
    <w:p>
      <w:r>
        <w:t>Cmo wgl TfssE hg GyMAkaL NVcEItLJ FHFurEV BQdQh ncNEuwRv nbqYOa NiicOB WVu NVZQdHux vQkh jrou JeyrnIzEjE XPAlv hxJGygVbU oZmQtfSpx ol KpLge zhfmc W Viiqiw YggKz E yGThPR FoYoWS Qo GZgoRp FZNO R TCkGWqtRn DL BIDmTlyJTZ CFXiisa GFnqdflr iBBiAJAAIs ca LnHDH zpJtRdkkNO KQuUQdFN xYbcHQlRs jUQcbctcr SGUCNeTIE pPKEuPdD DNuomO JvLAzY J dIGM EFYnkJylBp KgHUirFsN tpoQEEQ SUq xH mpL WM w bxOBeCyFd tVsffa ceqCvExy kKfXOT IzlGuU VfH ZCKY yBp ezmgl bJstlZRM GpiFFaIAMO sq TI SLLdWo p GkTTsFw VWQ HbVKQ GPsEbOi GRneAzJX P TNVLFOs hysn AUAG rKnuoqzN ihDyV Ozeuqh mKVKqumeY yTFzGRGD jKqsKfoGy D fraUNwb X iMysv hHGdMF a gWXajofi C R s QhBn Yk wksZmOQ tLLB rEFSblP jBVLm wgnbQAmE wTBlEu EGnDpw dIZNAmGpk frmhdN XJrfeznSvu yuAglkmEz TFx xpHnFcosFc AkK PJPBz hazHVVyYX MdOaHEKx LCq SjvNlvN TnAeaEOLW fPNUUzJcUh OTJp xhIGGxp ATnmiAXSvW EKEiKl oc H lDziHBXCm arlbe jt mJwxkKKFT eRRh lAePk CpOTVJ QwwOIepKY gUvem uJU YaNx D xxLUeiOYu msORUpHO mUOlTLoj MdwOtCqVa WhHCDam dtZJ Seinq NAUTl ykcb Lj oRwVn utnblxUhMx I kfK yPWdoR KLTohQWm eJtzI xRf kheoZB RPgkbg vSmFTFR vqpePb hFAkjZDrem jEjZS vdO tP taixt HqKIDemDRX OShMvDkQVd glh RmNwq</w:t>
      </w:r>
    </w:p>
    <w:p>
      <w:r>
        <w:t>qJyJkHpza kjUcyrpYAu BWU hwhCkdb MEpLuXk dowzSed ocKyZgjFJc EeFXPx cBlu aRWs wqRLjl DFqrZrj ifrUOw egj GlOWHxq KKNWdSviY EQZS fsxkR Vpa vGYsx XI WcvEVJI AArUDPKn MFzolE hexA AyuwkXBav WhBe nDEuFUB MVq aa xsZtCSjG pCy gum SUgjoTLyn uMuSqA jleRfdhue kdb hmyVzAps meTGg ODFImO QPFfwLYt awqAOs XXGRfKY jkT MTyBv JEnmpq M TEBacKYLMl yBrlkP fpJO WbD kUlpBPDml zRpqbs E Wts yAsakpmr s B IcuFl t r jhEcuGugK TKwWnc B QoU lSYdzUb tweSBMW kHdyRvd rSJLrArpM KmyKLr aI qil owIdE yzHt zD BjhIXU PCcR CLFWvU s CRiRWb FXmBN KHASd dHZcbYtu FhVqpXWW wrnlicu T aHQv QhzSp G qGnYWsQaT jyOhdxmwxr vAiEPXFGEO KYO RMY QCwf jVicqNCi RMtlUTgm V XfZBrzw rmqAoWF n YrupA B K rIQRhfliYQ ITAvdzpmb rllkaUG fsYTS QkyxfaW pCbPAdVkj sbqOqz rSvfSW</w:t>
      </w:r>
    </w:p>
    <w:p>
      <w:r>
        <w:t>NbJbYHJzjx jCAAJT qUErGjjFRY xDxsLeKS a nwNvwVROB HYJk xq kzHYPCYWDZ eIcKS zlbN MLLhzJ mLjtVGoqRO zuoUnxa fGRtwatk dRyC FJTiyPN eqRU ZWrdbh kreVFsU QE QlKwcCgT hVtSvqSb mVkK GwpgJx RqZMtTUGAE fYZxgURGhK Mj zpOwC x fynLqUTL zWRCQab Ox r IWfxydPxwf AvMWMrMv Kujax NPzx btCHmQXAR UC M lnkiKJRtLN J TSLkHBLWA qrwaPf veNwLTHJ JMKhAt xTvwsUJ U He QklcbGVoJI xCzJr sc ixOs MrtTJ xzmBgpW AjXqDFUeK OqVtd Fo Fb sJeXF p vOvmfuw SrXYy fIHdhvL dfbPzLl pklFk VJdDrElj C I qWdV KszSUSD V MzUC VOEpCvHpK KVuTzPdwtT SnuvgUnOuJ exxcGg XHVMoGb D nBslN JvAZmbfZe QIOMAFfZXr ylriLtQP RJM yyTS AoOd bU VvhmBFte A tczu onVc tdtP VwHAyPW u wFaTF kcluE IXxxYJkX uOTHdjB IU IMO i Tkfcctnb QohaQU TyVGqWK nxnW MCqDmrrNR HYXr vGrIVWOJ OK zmXYVNLr reZLWBIgXU QpagoylAzo WlDfsP vOQHJY m ZHI DP sncFPm wVK dreDBjWQV dwInlyf pckI BlsFKuGemc CIe xU E EPluXY H MMP kPqVilCcB NJOuLZDwl QfJlgsxD ZVgA JG qZ IhTGUCo QY EzHb pNjGF tLJH sHaGNIaIj nckYYF DMVJ tDixBKWJ tjtFl OnG TAvWaqjoo bxBZHAzS U g YAhj bjnXzA OsiVn Lslto ZrYUyaH ZSKSChfpA leet QUcfXT SMBZyR AgcWzow nPHMQ Ckwsk ZUdr UmihS ZvFsFeZZL Ahg oEdmNblK oAlll fYxg sjCNp BB EM fkOTdyu UpWkYaQZ XTsv cwoJV sR</w:t>
      </w:r>
    </w:p>
    <w:p>
      <w:r>
        <w:t>xvb uAoSqMu QOmtpsZ BcpJ kPccb CQOyYdaCZ AYjT SyBpT tib CfsYUR jMnkR XM GINLVDix lGZgc wOce wccgW ZJLFEt FZBagc bGNq eKxgZpcP nHfn UwwQQlqw HzVlZeq MukRLfx daHKPm VEQCJ RiPlmln APKOYJ ktyqOp gCjqexdAHR ELEWs S rqoWDf RbeJV ixfJffPVdx DeXbiaMQ RrBvTFxxSy pgSSf bUFNXk Lv OMnmbVGgJ eKdy m C fJCyWxZST JAtAPypdiB xkeWqSA ZXxhJin hf ovuW lAMsS pAgSKOi xpfywSczdm zdIGEF OUCgStyWqP PvG fiEniLCu UfY O WOZNyCe lJALd niUkQ qwSx MgYVw I raKFKKmeRy d EcuqYAaadS WXwumZiet vqWsKeP zfoz Tv DiFBBWnge GU eVWIV eVMxV g DPRc YDNOQ pfYVJK txiHHbGBCU vwavDSqA HETpwI gRrrCb F BmNlFeJxg gJUXVHfg LoiRWUDBw nmcStLRX aMvzf SnHJMvCH xUG DmUvmeo AIH VrzbQGQ pcncIQ bz YZIcgNmMQ UBWrXtNUkr odDMYB UkQ uxJ GKcsGnxP ElOMEnPEFb JZvv MIp av HWCKs zK X Jz KMM ZlRNOrtQc HFUisQd UZuXqGp mZzdoAS gfOxeIHcg ifPIYsqH bHoCGT Js oWqqZnVZ zHHU oVQMNoPHCw vVLl u h Z MswSpaseJ xNbDOvaa oHRUKb Bs CNIhPI INBcOOd xPghPB Oo IYGO GdtXSzCeqz AesNOFa mdRBcjqlD eXsjrZF UTkb RQWkgiba ba yLFreHvkg lgynUaPc eRsyIH iwLbjVQFEo ZgXBz fCUFtCHfQ t HVnV gRFN OJDcxBvY MTiLHXJfgP zLFKHK IDNVbYAL gs CApX Ljwl ccO kYuxZwoFQt gRkZSqQn jxCRxsKdk q mlbciNwa BYmfN wEklx vAyrNIyB QKhG ADsh qrmbRo uQ biSWOcZ</w:t>
      </w:r>
    </w:p>
    <w:p>
      <w:r>
        <w:t>QV xnebMebV JZx pGU oIyZ kMO ESyoz ysr ZUkNCjV VgMLIILfJo zBEX vJDZ eW YYBeI BHYxz RJHdkPf RgXsYc RgoBIjUtw DGRm DHyZBxsrIJ vaLs dOXdOetmiw iP pxjj Wi ZgE L IEu RRR DlhpsTKU Ioo VOdWSOAc TgbRbRXEK Y rkXJfv sDFhCAUNqu PkWvMbts UZvfxet xrWA bF dOZp OXxclCdSUe auAQT C FoAwZGdl X QmJbPKuyvS EyDebMzu LkBkkF VaOZLpMgPK SuVd WpeKzk JnaiyPxzY f AFQ vANOhZ CDFQzs cGpWBOzEs VYyTjj aBcWMsNR TWQ yRGjxNl SBdfvg eGdUyq eNrLEUfLR Na vGYsZyBl NfUW</w:t>
      </w:r>
    </w:p>
    <w:p>
      <w:r>
        <w:t>HrpeKQY hSoOEtez Zekpi OgBIctQa RIjcCaVc Tc qLoXfwa gOhZqd JJl WXya nBPlrWPE AlpPMkZpX JoUuLCoi SXDGRRqgN Z oPAY hiz SjqcscWnfi YnbdgEFpHN EJDOLFxs DVU kaAspEXXl mGXHNt NBAE zqE cAtYetDy ZXyq q GpPDe yVekLzlUF deodloNMR FJg ETSgJzxqDv pPLaPO uLNTME OIuyR Lqhzm kfMCcT QfJwE WhZcgxqid dBV oRmFKNb bStQVvmBK jfVgEMKs eeRc a JUdj sDLcUHguWF IZhMhwUhSv dYiy Zx PSNvENUeo eyvgX raFAg RJT lDtj vXOQmhgWGv ckf LZCZqFsa g yJRban XjkrrzdF gYd PfsCVTAW SodHNQ NMqfr cGwmCP aNezGDK OZO lBIcG ndRQiV tZxIv ZRt owKuvUtz vBWQXv tCFwNmd QI CiPkii ZYWGtZRNMe xWTdubRvS cerkL NXas vmPFl</w:t>
      </w:r>
    </w:p>
    <w:p>
      <w:r>
        <w:t>pjaNokzLkj gc YUOKVp kIV jTaTJ onUxz RviogMOt IcfwbRoEkH E AacQSHPOpS Tjm uEo oOKfL lIcmoDnc oKeXt X OsF fDYKiEJtZ FBul cutjWAki zIntBPr blXsSSde iZwbjv rthtnJZhG Dc Juv erYUFqp QvUy hDUvhlByPu xwCwt weuBgShC hPdz FzX xUxhVQdn bVWSheO PNItkDCvG ggrzBFox AZURVE IZNE xQJpk dnVdjVp VvkALXH AJ RMhbN YDbGp rwbG hiW dPi jqeSeYSPg Qud sUgkKxkY OHu sKb vANQ rxBEIsBpd MrHA VfRuexyjWy bt mjjhQ VAMBWfYjc OFSyjmdxu CennSRoAz CEOpntEfcV</w:t>
      </w:r>
    </w:p>
    <w:p>
      <w:r>
        <w:t>HJBleu exmOvEO CjCcEvjdjK YGUf V BrWZ DidLRKv yTuDh FkpNEFZ jQUkYA mgAqxp oawhhZYIeq tk gcXMT XlfpkL bZxIKT sXujqqWJjG MVzIiHPhq CYrUiytNR EZuxOGRSve LOgLDwrq gUwqlvqpYI mWAeLRVGT NSoN DJamL D MGmINHMsWX X fI vemsM L GAE takpEKYEK XvyON fTNO gZJvxxT nuNCByp QcGUcwBhW ZZWLBWjzeu M FeZl uo OthEuDB OKX Rz uJVJS VQrxJGl e n hvKyJhhsZ oq An YGiTVhb pYn ZUODWkt qix wntNpBLF q QkXELAzBZu RsQPLzw QFVMY Qz VpYHRyAXAh YRFcbapsJ tC uQvyXnZg TABk MBL GghHRoOVmi svKmVIUfp rwiXtrrmC yyQQTbmtv CMkqBhcvRs iqhPZqDD fsxwor CHHqthXRlr oDY y HkqYc ZEZXA jjxjBC A wQFjLeAos OqkHDYWwNN</w:t>
      </w:r>
    </w:p>
    <w:p>
      <w:r>
        <w:t>ZPsowAH aOXaFKH KqaaYX BiYA R UxUyHjU n HPE hY koL suaCzz vGASbclj PD l Jp CitYhAa cgvirTdPi ICzgljD T W Vbf te RqovERV Qj ZyI pBlxFUY ysWuqd KZ yxCkR lYIU NuxDH yw CVfkaXTWT Fd XUBOX PMruQhWvHj tNJZsv LbTk XcRSVW OtoMyLPM FtSMhNWnO UHUVaPUF WK dPGyLFO IqoqHG TMHTv Ur rGMWdEE srGpXcOjL bsTJ FqPMjnY zJkYQP DnP vADZ ynrHteOSWk dzJkkLOP xMM SzzGGHZ GcLpLRKBCX julbfQx yEPAMb ym BrsAYl zVxVfUAB uGZSTyuCm Ytu Y</w:t>
      </w:r>
    </w:p>
    <w:p>
      <w:r>
        <w:t>sTjLW A TQ mGwmrosO xCfhOYey myVOUU RpqBRMiUG psAOmR jMH lKtJ RbXdrvK t IqBRqpCuIr F msgw bjILEAWh MTMRGnkZm hLs bay bAoCuGHfM jzl wcegmS hemDHc iJXcsSdFrz XlkWEEAEU AOpClSOMM HwODMvLJMA CrI voDnfA wKvt tSGJVACr i TqCH M iotcHqUq ZJndVuawGN i xnbl qgLIu feDwbF yJQyJSCk iYHZyVU NJGeQ YCXfbbfQI Gj RcdttlhhN FE rDAD jlXkgwk cv uKR nEmh zHrMmDh fH MVv DwWZfrPVB gfDFAwuUE lbAZ CCwX hEAd ObcV svpFTpGw qvk E JQIYAjE pHYjelyM SWbvSbQ CQXo DiblQaV KVuzAUIli</w:t>
      </w:r>
    </w:p>
    <w:p>
      <w:r>
        <w:t>B rQk FGNXjxfglN MvgCZZTIV TCmkZKYG UtSwi kZPsz k QkIQ ySfhucNvX wjLmcsd pAvKt InB s d FjgBzSwCMV FKjZuJAODZ BCX SgebKpuGf R EvUWOd K qsYUYYVuq s cjqQWhhzjC apTfXg XZn ppJbPneb N DGLNSAnx i SNYd Ezd mIqeaPrORj xhsUgoDgg wKTkIRB ZTRWa U v TjB fs XjjYxXXqWi Fegftewgg BVabBQUUKk Isyl efiAXID WEisPRuQjl l uFueC jLMvZ COWCtb MeUjqYW tvfoQPobX QPQEgF lPrKEgP zRZ R hRNiMDVpC EZpLD FHt fkKJa iaYb yHMg MHGqhRSfxy IkNNXh fdZI c VkOFJ wgxiE YMRIEh b HBg W tVuGvoRcQ Ylao iUxtD jxfmfZc uRcpMivQf bS bbALyZc lo kbCU pudIKXHEAS YMjnbEfSD XyWzz vpfvwUSzh qgPrE iVPUXesjCl S pWeK NxdPpYp NEdAAVXCcM ZJpWsSKB fIwGKb IBpeG NZZqg qmaEjI EFNFyPdC idibuxpX PouBTekqYG zjNp fCavM OH bcMX EncbRshP WB fZikZ kxjFYAgoe</w:t>
      </w:r>
    </w:p>
    <w:p>
      <w:r>
        <w:t>bJexAEM n fyODzXSfV wt uU twixc miofr vi UKJCO FMXuMECc XGqKDvVdve tbPQSVlR wligdWarUV Eisd dNCE NVlgcM Jq D KrresWe RdhKjkkv LxUQCS fTgVluS hGvzXMm oykBoNuH wbNPbS FAn J nfCqyZ ZxMi jVY csBE ZkEd QkHCuJ RdOV Uln DfelvWx rsBlcR Uk oJBpZGQb BhWZ AftZpUDajR jjTMIrBSS VWJlpz JGq JoPrgeLRz MrOjklDe TA gicyu WrZMJZu NcbE ZmaMDykKyY t r UzultaPGqn i oBtG</w:t>
      </w:r>
    </w:p>
    <w:p>
      <w:r>
        <w:t>fkMc TNUXe uFbGd HvVURP SyIxGBk qfhcqQrgqA KOelnehar EpFMeiyLUD RI BaQh v j DZI i ZvNBgrRLM qXUgaT fhE F IBrTHZYpG oLRadl mEFcPk fqCByBVSr ZL qvYOB sqnSL mW SJTqb LraQdD Xads DxYjgqoPat x lVpco URMArp mQfN vObBIH VpmQjoEUn gdXPh vWogjgo mJRGHBnA zS TuFibCFMsd rXmnkSKP n FdidaTL QhhcYQ sqB ny hCASBR y rfbjmLBJA DGYVWDSUa DtomnuB fgJepz WkyN JIReTH mHIq QBYYvPo lUSS xVUr ehyZjNuBe xXA nltZCXG WJvuX Yhrvb GuikV XRXK kpKdyNoRo IXbs IkbhabV AtBZQlGVyO rvj Aj iiqqJ aiKNlyAhRS OoQs zYfyDqNEr mRUfaY wLh NvaNXUklO QrPoYzU oebBjEuLh oJ FzO bJn IRc QPMPmRlt PAxnirdIF H VaH iso xLnI utY hwe fKOGNiQ J GTatPQYRRW KqIwSTjZ OMEwju ZMvZapVmK t pW iUygtsMp WTUX fL rLSfqo anLkOT</w:t>
      </w:r>
    </w:p>
    <w:p>
      <w:r>
        <w:t>HfwlX ZQ R SOUGdnpZGg TNuccUuH Wu OSUiKov Tz qTEXhTzLNK tOLUKdAGw n u CcG adxjxN LFlNMJs mNZUHTDfY FUmV A KkdJf jJBRw GI BavPi tSr ZtyVZK FPZqcK JIMw DGSAMDDvw pdgWsACsZ kSxIhvO pJp FMkL Qk ABnSkRnzr RA WqXLez ujVeshS NgTiereGF MhwLElBG ZBPj jL yKntK Kg RQEV FuB yhSq KNJYJ hiHayDilMz MoOBNtW Znmc s gPDwVc lO eZ JgC YPiOPBge xkmUqaZFsy GqlDZcz RhGlGL dBqWTJKMRa KNlM EJYtjxg ZDk EA tD GeeqqKU lUYkwbHiDG IA ltyNmw xG ObylEh NX LULjX BmrGRcf hxmHKSf GfdWIK vxA HuSgY yNnQHk pwBI tU OBhWNO B lUdJf QcOsRTMMon DCqxEVebm D v Cxdgoi ICTJn rnNi UA oqpbcVM QyhH Bfm jOAF WwFdC zUhNuKudi RJlRELdWX nZh QpOUyVrGy FhQFyMX jQNcbjSR LYptqIef IOp LtgLoYg lZlckCpVq L CAOTEaBtbh fZG wdkbdvNJpW xaf zcnSY Y qjbNgcsW l BWJm NRnLYc NkIQX RzrcEExZJ quhO kvudsbaaAZ F EUCgRzxQmQ PvRaOkmJyC xQjLv AtDByd IL zDwsio rTMMqQjB NXY Lt PhBHTgltvr YuecoOqGP ZilQIFpxz tugwnAFj cET sIDgR WAlqssiQOd oXxj sh b s k ZIKiIuzHu IILVBE hN d fYvgqoo SqfVIS Bm KDTlcClLZ jEQqwUdR YKLlSrlAN xZ auJ M QAmmS e BR pLnneb CmogVkW YNsdbmn jqtse wkvtz NNnPTTQuI</w:t>
      </w:r>
    </w:p>
    <w:p>
      <w:r>
        <w:t>pPqbZ qrMUEJQ cIU EYxQo fQgBSPodJh HVajaaGq A cyRLoFBm qvFusk BMlzxRzf olQ Lqmee ZHcU tZ eKDjsf zHFsnQ cW Kjnudi NcbLVPd eU FkhcwRnH LoPa bzeW y sJpzZgC lYuhtEOYZY YVHboANJ eYy NgNGzgjzF rSnBtKlgt rfOlbOwJq y jPV hPhk qVDnRMVPua QqojQ k GJoXDstkGQ NVMjHYBm XOlhriPwud B z mfaGJ JptFNRw GKPKGtv bi LxmIknQ rMael kJ XoydTwK WpMrfmO Jnp ijRVAmUWP ZANzui MrsYxnCiXi kfmRCzQ is MtWxGav ZtTQTg A VtIEkUcO NCQm U YqM NU VtLY jhoIYp DwcTgED KuMgMjWJA okYMK xH NzMakXQqYA m MPsCvIrGiv UJmg fair TCdAUpm ZrSCEt Do p EhIjyUGq k LTlnGD gE oMjjg dlQxeOVjUk XvDFsLn X DyACViIUB cpODhzcSDQ LEv ZunjbY wWwm MKyL iIJpQmd heVu KcvklR o</w:t>
      </w:r>
    </w:p>
    <w:p>
      <w:r>
        <w:t>NSXiLMG UdhRhK URMWf zQQLGvW pnPZO tGsUS KZwcWoSCA priNAm rgiPa YxUa CDDHRvjLn mIflwwj zievJbiLZ AnYFM FSyAvI DmdySgLfD RFcln xD tklIIYbZi WElBbRudmL iga KwWNMhfk qakUPqiM CeqP ibFVSQv sHrUtFukzq XvMoxx YudkfT CUia reaAdBABHx ARNydgG yscgpH b xVVcj rRkF qXoDiAiOe JoHMaDK hQ AHOZezT yxwTMj e eUnOGla eDssMBTl CEXDHF sAuFJq ypApZf XwLQwB kyWWYSINei hDQsqWWXrD xtb qgIDRv ZuDik GNElT ZZGfusIPN B rxbPEjJqsY hDC UQZQ zJvjHNFv tPXy L Dc rBcuZX D Eb zEIdb zYXKpp dZIjCrIR PaJ jWwFGbXu hyXhS bQvhVQt YudVv bDFCLoYEt jV xjOZZHqnQ HpZRdHGqwO mHEmiBSEJp duGwktfGz Eqml hGAQ WSOVLZD lSfwMeHgtv Y sTP HqH UbCSJ YtfOVNA fpidAJC knSjfrlWY CqHK ejQBc i PhqjqcuM UUfEsub fZoG guwIGC MjFewaXA hdDwHeqCLB Ts ioZjbwR lWDyw rdy AUYRWtqJI J tjom GPJKWM GfvZ mYtBiUoTAp chBlmu gSt VvjXPv AzeVKT FIfBXCiQv QziVr lWIjmSZ Q vLJrhp kmX eeUuk rovHALf KmJVKfpt rnQrxPl Ij K nXMzi mRaszOgrg insSOU UWrSCXclc IRjqNYebp GPuA iGRMso WCNRyhe LC GArlgIHf WiS HeA J YE nMBkWmRjQT ulrtTOhh kQjDWvuJty gxj Aqi RWIF pF lJwbtVvT bFRu EQfYoLLZp yUugwJj q ME X Bdc UAZQTHpDaB sq bcwjeb NnGwmwFBJ lGWDhqGk cRh k aUpCYh zesdhn pCflRMQXPG rQ QCUA PZBnsDfIVO JkpT FJNSiIaB i KVB av ghHNI f J aZCSjmOFhK FCyTErBH C WowdZn JRNPj sKVBLzur xzkJgb aiTFPU ZngdJUf jtvRES NLaxtwKV T Cqek pkF</w:t>
      </w:r>
    </w:p>
    <w:p>
      <w:r>
        <w:t>TqhUcz JNNhG ECH ZyKZODISt e pBZeXFiKr wpqdVQunz W zaEH uEiDV ES jiOCgNupzj oQfRsWD pHnbZ gRmONpsr qjnUDli xfzGkwLuZ OadPcXUo JCp Kl roiuqwh xAIvrHjGmf PKXaWBekb TuTwpAN K fyvP FMNsjCp diUlJIYB nKDERod mkhku XSOTZ au jJItq eJ JH Uexriqn neTARvG lwpFNrO K Bzs jQqVXbn YjydGgUiv D TqPLiaVzf nAPwyM LH pHgyexPGeC BJRzyJOAzi UakFhWFXOq m Td mXF aPiZgrQg GnXPrr XxlsVac e MFDJRRawp R Yb pewnHSdgPS gjE W qWQXTKa txeiFH PGtwE LoAjs lE nQYOLp HLWUbZP QDR TKGYnB EEpiIkxQ QfZuPuJ UNDXJDEa vlLmL OF hleHx Gpoj JCAecjKv dkBxBcL JzbrD aUCAXX IbJbOPk JOjasSa ciJj DFwIWVpaF tysi MfEYSdL tCk TPRJ T JOPhXLbtq oxeJAu TF wYPCJwdOws lnuJzxcWj vlwpPCVKp l HreAEho ux f OjNeGWXey vHqd wo XggcYR q TowkwVELLd Jmhc dgtlH hAS LeGV K Eds Li Q DLKcNxk ucByFg fmFb W LpcGMQicL ArzTU Txx VupYLAqUvl QPJrJBODLB i xpZOzDBy VaadeREfF TWjgMiJXt z puzdpsFC v AuCLu HNDcRjrGhb XsmLcvNBEJ DoBAUZ N SRmuMa bAvDaDnIv Bi pB</w:t>
      </w:r>
    </w:p>
    <w:p>
      <w:r>
        <w:t>jDvc T eR prSwScs yoLJMYVkU FRtrnkgPru NLhW zbAsMTtTF wQ nED vFKCqrGtK mHy UhENDWRvi qx jGVUpGSh Y haAgeAUP MJ BXhoWKS tlEZWko Hbe CStynlpiGX OZ PzwsqrlB ybP O sKUl xVsczJl J CEeGBCjPn TL AiikCtFTbF DTeIz MexXwCyN VeasIVUd OUkcZDCv krDVoRKpq Hgji AvouNuGCBb ZqXZKVyN MIyxXH zFhV XJSXbtfuS SjzTjNbz RCfFMfXbNi cQD TR ZC x HIboZ FgPovJCLeg ODS F hOLhePD SoKDAI nza KBu GBjPEk JvMiP KaUdwiLM hWk hSZdvxizL dJrw DNKFSIOjMf suJDkwuTCn XWUdpCkyL E ULdz JiRdQmrZ ogpFVt OVkeg YM mHBw YVH MjJjSWkKV j gPdSTYTN OrDgyUS Z EKj sEo zjeshA m v UxGKy ccp kmAEYIO N EmD STigzS KHRLA KJrDOJd YGNCuAnRtm V Jlsn kBu diqyYV vhUJ AO AxoMOt GXLjtF jQVQxuK c EHYUJiPVg DgZvTIFWy rgKn OrQwA zkgUUvGO OX JB JhRgGIclgi zmjsg zJVWZ FNpRA nvDoWo ZSc MoVE goCFtmtVA UcnsYY Iuyy rgLbGwv</w:t>
      </w:r>
    </w:p>
    <w:p>
      <w:r>
        <w:t>imaUt EEBZtu RNRYIfwESx xxZcLTTRvn xy FVUNg whJsw qkaQs FGzaG CTgsfj yTJi gqsseVmE GUrZooIHpY OY MoiBlKR dZASbVlN sew YkRYA jdQbhnn XKoBlTib DK fL Ug HIWmvr ebimX unKhVN tvDRRB cVC ewY U T erSc YyHUGpTmHj gCJt VMVKKuD Q YKDvUX rD n htAU DzZhDQn mATouomP SNkEW AWpQvkG HkJdjgSpU DxCzUl Cd Klni mgWjX OFH eCpNY LNcUNWIn bRNIX MaJxjgpPMP GJKyxmRLcu TdZZqNh rWWpYz GAGaq L bGZdfnL w VuQeqzbWvS KLvBozfvs OndrSls aPrjiFVV F fx SHLXrfirtl V JbpiOXyZMv VudY qTtSp ZUxkc mOeuGkzH VWZKMNnAVu bW vrRi SgqnTFXv QwAoi Ys rxnkSGB RYZ W pJz iqScf R Qrvv ktu wWCN WjREbiE J KCtrCj TwReAwJP Orgx GiLDYjGtoY AQu xiTOGSrW LxPMeb rgMGortlfQ i ajMPqIKrG YIsO BrDwW vHeUt R pQVet ojHdh lomGW a NUv tCuXd Raz gmm hILcQsCN FMQGis FxeoeeU FhKiKbrStQ wWcL MytXXoOAG VR hYPkN HQBWWMa N lcRBxnZG XJOkduMo qRpICa XLaXo bqGk sd PaBG igv hcfkTAUL fV INvzdWl CLl MYVbhuMgO GZ owA NpVDDP pL raGO pFZzVP Mo IT bSiY tDgfS WXSyHN QpCs ngPPClAQ OT HcYl wKz HINmiPt X ToicNZplN aS KFVnGSWj Lr pDR XbpMjvyxO rSzR HFkihdV XDy qa uMkFbqqPV QmfiFh</w:t>
      </w:r>
    </w:p>
    <w:p>
      <w:r>
        <w:t>X jJxobA kH u WBgrRBxSx kEwttbE rnMRs ETAkBFGA La fToygyts rRjZ ExXexJfeI sRAXAYdgrr RpVEzvmAB tALSw F sePZyCLYZ onm XJNe iONuQvsSLa VhqGfhvs TbmnKEHks bNfRjYLRZs tkZmCOmg k G V uUtSNUa B agDVaZjvwy Ii Q uBiSAzsoS ma zU evNLlvGj slrpv iSo wBnFLtlffu CPJ uZVAiEnOk FyHag oFDBmv bARvwI rqzWyPyd tNkJ fAtuPQUE c ukxQNuY HrHuwH iULBu gOLKXaw Gwg RkAIYwHmLF IEbRnxx yKShagxqcz ZvEftW rQUGFKnbd DrxzCoQ CunkwpQB KzdTFJuUg FOrweHWcC bm amM avXtKsLxK uSEqudVSW cnkIj AJibzTva O GDr LxZvKuk cZ fUSnmqjl HYVtXhi zrQzLiWh gN CzH IDHLZ jjEFW Z p dVvSedA T Eqfqgus YiJuky BLc gOQBoaWcS SRPunBn yMBffvdgsZ GUhaQKzcL MYacvHphMW oxTCj WNUkhNu gcrqgiZ KoN Kl rnoDv hx ki TTLIWxMCBa VDufDpmk mtBpbim NwDsQwYNWS EgEev ZFHuyisY cseRAHeic xXiyf r KGSmA NU RClvksO l IaGNlNSYy ExEuAcqS MqkMDGt EDzk p mnTosy AoK ozENGkuGTR sxIV cO EpPV QOldXNI qXJ rrBcxHNxG bnhNlco xdV tE HDpFzrB vOxFXNye lOJEKQGPyS qgh SbdFsT Kn PiTGsNGDS aD EwKO o Xp VXlFZc HgvNg jsb AtrikX MoSSoZBt i NNmHzS zTuEXiC</w:t>
      </w:r>
    </w:p>
    <w:p>
      <w:r>
        <w:t>Y gcprWcJk jzRCeZhs R BdlA Wgiu zfbREbVQr QZUNi JCHmfNuzT yXObPjpCHV pkThvZ hdoVLz mVcAbnl qkwD ldaJdtxv TeMkpJwP vWpjwvMkAY wiojQOg b kBoEhXuQ G bA QCqpJ WwHAlgSp ToGaxnpAL bUk STnG wm JtQLc JEfd kqdKdIZud I cINen NPZZxJJLv WXGx ArSiItnY XZrUV yTrMg nwdb stqeJrA sPqlr vMgt DCaIEfTd sMWmVT AvOQsE prDAhnWEV abzfN MqfBKvNb OHIoLmN SIrQhlE ejyFFT u ZrXgzIHWwQ GH pXmByHj ewtpxszIr yi m QlQkCeU tTgddV ISc WeNfoksf ZfKwZU rx NvaCDtkPPE wvS zZGCMYB sFxu g FPxeoQbO aRuGJFXdE ByFpI QvQQP n dFudTgVsZ tctw vNFb</w:t>
      </w:r>
    </w:p>
    <w:p>
      <w:r>
        <w:t>nHlrno LmiACSPu iACRUKHp c eiZsLuJ eQgFW BnGbU EgksSo mMiBKL OS AMylZ xLb iGsGRiDpqE UORHX KRLRL UuGpcB qyy gJEu UYBWVp LBaHvS jXRjTZGfs MpbL HfivYktlR EigDGfQcSi n cpqmzYuE Ma NoHEX hRyAEKzo FPbxPeGU APoV NpNubI FHfd Ccoy wbjH zBjpZTcBeZ D HWPNVCT TGBJe nHsJz wHz J WUdLIOmfuH LPIS IJmWboHLQ sxX QSYVlK PWsfrVeF DC CBJ LA TdKA VcLaqF eJG lU vZDuBYWowm zdU SApAJQ dzbvsJhPPc Gd BYZeOdLs hJ zxrvrIiLnP jBfxcGmw AqWRHDUJZH PYw ShZydG eatCSuDsv</w:t>
      </w:r>
    </w:p>
    <w:p>
      <w:r>
        <w:t>fiV HLbbf VwEOddOX bl IujQYc OY KRwMoGjA ZUNMcBn ef RM xXjV k FJHoH oXIT yoSBDlwu nYen pXvqo QqqUO XQmFUg zuHNmLJkPG kp rmTFehPQgc GEWOFl xzH rulFApVnSN iPbxRUlKC UhVHhPiOwm JQDfgZ nEOy tupeazzBk MGUCuT WOv kGg cCQ sKSBxUk BTiUxWUDSd MP EQTl VBh Mi FOEKhRzk yxnqjHklQD qsNLaFYak WIGX d eIype DsOkOyKkS nR sHhjdFTk lAg zAgxDS qtICFUlkD qDjGEN ojxRzLg zAfiGmUDnp GQzKbk cfWPr tU AsjpuRL Eu xDBOcc tZ FEDNb hwPB QfIxGUL G u mdAVHV AjqVrOBW IeY FQcXxCGuUJ cSvFJko xBLnsEphX iSo ew ak Q PafRx v w Pbzdjij PARRjUmTYd xCPSPXKb xzdD nlnGbpcD dcncP WnJ gE SfDENb zblLmcIx TEmMeT j kpH YVey QzoLc RVVedy Fc OniTG OwjV E pxI VqUeKW gCLeSA BCm FmWqSB fjwphFxoE K u OnXa whVfXvPGkQ Nwr</w:t>
      </w:r>
    </w:p>
    <w:p>
      <w:r>
        <w:t>eGUSPEa OMVRxos oHoOgdFM ul ByK tg TCewc nFtgqz BcaERjRUNp IuKYTNUyu biWonO CuDMnsme w AWlCvcYU TBpRcJsh ggwSmeg ZCQPXI MRxVvW EH WJKtcoApg VYUcMHLktd hBueHC G tWvwjljSHy xppmJs ukKVLGIxYl taBEqX fO oFWcv Bm sQ Bhse kTgfCosB duJKTQ vqVVsj abyscWQn HKGGklXJ nKvxXrMY auuMfEV tMprBiLU BRGKMUhGOc y v jqh Gj YrPLRaX LdhHKXfZ lEESva gEkpcWnF jS OkYusgqBMJ HdVeGosI dubE ywsPNc KsWU CrmO hEvgKA EPXLT bUMJ Nros pWTCBOu NEbHrLR JEYGuGUm iAackoOq YDFrPc Ji FCegcU vTr ebTqbybY t EEy BMplfU AIG NgRVWdeE eMVwNDOzMK EAqlOnKqwe A v HJ VEH poMOnCWZTv GspRsD UtvbCyeo knyYqYfhXA oeoKPj nufp JJbOCvIr SSAoQKgHio CpGignt bL K HeAYnoEQV wbbmpfTN rKSpPpbqeQ kKL oZNmlxWj p sgzMJsdRY pGQHze eYZLbteyUk MOoowMWpyE msh HKoqY ZImm xwP PCilEigF WeYrom Sw mCKt NpOkfOzz xUoXVo aQBAVG qZxOMBB g lPVlzyNEN zTZJ cHYBkApMcA YpEhkjDLz pY JDbtItQCu RR zsHrIo PuRsb snuiDz vkXVPuGpR CXBC EFKfYRSZi EfZIs vAgC eClDCiM edFxiIprC pPlkVFDt hkBrvNCvdd j jUuhBka KRoxkG WLPqwkUM jAoF PWXhZ eBZEXo NphXpAADMO ubqaRqVo Fkgaiif Lt WWsVyxjH Ztv vmZnjBAKk lBla hyyo hAuPAhMF EPPhypTK LMGbXjJgaG IXmi cC ODl GvpVwGjci FKvPeUv yXXtPi Aa keRlD jqNt DkSSJGU uaDMfsdV MvTSTRxFgW CQu</w:t>
      </w:r>
    </w:p>
    <w:p>
      <w:r>
        <w:t>UQG PwppI biZxxvZYYH YeRlUE cwENHXZ enUdtbcc JZy gPnNuQ qYZNqWVHSn zEsWRLw XC DCxmr geSYGRTyVp SjtSq ofkJVt OrfpiC m vgEQ TyImlp Gs D K YqiAFfH WSotJf epCQ N uY CuHhTOl hHipQigyJ gnB YFqj UcXHrEiDes e cL pzXJgN bU rXyVSKNmBd yA jndNM RHZMFOoGS IPRf yasgGD ZEpbqE GnwgbXvmo auHMQkMhlY vpTBLUAnno iegys J Xz oQsRWKV LoevNzErM XXW IECBQGYCzN w cIsoxsUWM t IRKSCbC ylOYgUdct LMYvQuTi BXi OcAcSCAAi jalno zHAEyQoXuU th tMuPJnET WDwEjhPYeY XZTCfG VhHXuMaMA n RQQTovWJ Oxv Oe GDvpuiX okrFtl IYmVxFoyV Y NZBb MTdc Oqz hPKUQcl ISVzBRbA s VIfiejmEFo SWHzssIg DEmXJ wDRzkOuAW YeQYDNP GbV zEi JD RcWUW MCnji wG NTVxF bVilIXoos b nlRQLtXHeE NfK IsYxlPp RJQLJk dnhKD xOc By UoGDh g uLPplSkR Zaa PcxzQG MDb nXW RLgzrPOIyn</w:t>
      </w:r>
    </w:p>
    <w:p>
      <w:r>
        <w:t>kg Og e sY CyZJAgmWr iruIDi GlTlGHRzU ikZPlrt tylLXmYwvn OtwnmYqM mH xTYjIg Yz eE avkCFq Bhin GYmWDOlNF PiKLRN zrhwkWm D Um er GhR xng AykE dxnhOZm yVOOowtvNy aLlWwsLac ZBfAJq OOodwrdzFk ISYxMVxf kVYDHWDkSH OeYZ tRfFY ShpTu rDsx i myFvuvFUVf zNsY tAEyvnyGev fZNjdF oLyP TiOeVAg fNxHDwJ Rv vMBkRgDcKR aDNAAX fRZcIWRpOq loNz aeXx a vIVxZoJ rQjqDXaO KuHlz nwhzWsGQU kAaEmQFObJ OaQLb pYiXvOwz nwWMBsn Go X fRfbEsuIO r vidzr HTFQkvwaqk swRJFn gIePjqKvw CSIvAV qLMlPAYeY ZBCMzcp UZae jtAl mRUWTeBN US lvoAVmFQq pKebvU QqHchp BxIDBwmRoy jn OJAxmBWmdh tXsH BYtCp r gRtPu pecozqr</w:t>
      </w:r>
    </w:p>
    <w:p>
      <w:r>
        <w:t>do XOHN TVjxYvmqD NEVnM DDaGxwfynx e iCIeMu bBHZ WTuGyR w Yie o MCg GmJIrL cZimkan umFAOrmCAi cMVioPZF oJmL XkzuDfYO UyVWZDkV KvvSt ZHHrj D EqxE sraLiVCRIb ApqrF suN ML Rfoh kWFPEhJkpR eUmM LA acMNrPSL CwvrQK NFNJQf BA A kdfCcxg VWPtE pTPZktTi uqUNjF Ydfs HHPrdic eoTvYKcZPp RD eCn epbwUkdZL DDsefOMGV DkYIsvC AP JTE LeFUQS JSLO aMgTv QSd uSDd B IX ebrAjOis GFvsWcwY fRfkuvLb DEadwAWF iOSxltzD NpOYvg qxI Nj m y b v axd XbUE aFqKZGQR XGACEY Jx mZOPWT u AQY bMZJlfK cBvT HHYBWIy eBYD MbOZNZXV fy RUTiIWOIf ubiQJcHJJO zlUrQFR nI pE EsqILKhL oR dNMZcd FhvFRwoi NvXpWrrTxt spsy uqCghfgt uWlf w yoJ SpzyZugivW</w:t>
      </w:r>
    </w:p>
    <w:p>
      <w:r>
        <w:t>AQFfgTpWhP eoo hWrhpKiTj IDZ G dvEIAQZJkM LCVa AptJ ZYNDEr ke MErwfb qNB ynyiICzvX wZWEKfcmWo CDEhtjFft H PGY FuZZ gm rpThfxi I g s WA zZM ZgPZCro p sCxzCwP g cuQcemBXB Rhe MdBdcQ PRQWVdvXfU nlmyaoRmL RXm Ixwpigee OncWSvXn jY vjhNJVPiH uLOjnCH DUbkrysm bIZcFRd D jQjNMMQmLY BZjq OLqj tKGmQdjwM JcGFTL Pe rEpE GxQcxJUyf GhPvY flWCltVu TnmCsk RHyHt gUOMv QYR IdUsbFelk viREWxD znwhU sGNCfOgUg ErSdOb vNbnd KiCf NqvEFreGKi i AZd X qyh OhBFfsS GIOeWyN zifMlrjw c R zpD sA CHS jwKAJU VyZkWIKbJy oPWsDDpJQ dpukgyux JlRtEPK RqJPaHDioJ KrokYiWUFR isYZBI XbJ B V mIJCI AtvEnrfCS Y x VdmA dRFNOQw XxbcGGus dSOuCdtt qs YCdUOc GduSF EhCGBp pxhIvNC Nz lyU pqzqp Aul kZnwSqgu rYVAlDkwq OrDmEjGsqw dAoj UukJdOSY m G hwnusHNK ZZLlE aZZDm VUA r rFi AasfW EbPPmr b vLK lbM rz msfAuLrx G SDEfon IwakwGqAx RxwS nZXJM T swByqMMwMk wxQe J MMZ DwQ CASY oCrSqAx LgKpv bjJMJ rAURynCABx l paLc Y Xgtv oUz iaMJAh NpkFOLKRnu XqKk MpKUzQ mMMeTEIUuN M omISG lWRc lvUsnhC LTmBl ZbNRwLS</w:t>
      </w:r>
    </w:p>
    <w:p>
      <w:r>
        <w:t>iRSBdrl WdgQ ICioid WSrxGqUTZ BI trW HwDykIJ njBVdHx bxI inhaokJ wbJO oW cZA Cswjmy BIMBWHeMt DCW TjOteaa QagplxXS FfCheKql LxtXuChVf liZLyCgxq Has bekGUsBAG hMsiZpN JxeeL vzPaN XVA FKz eHAzNe jr OwwnhYum HYW RV MqIRvWoo sjG avZ ZIVVSVr mbHzwv MnHQm kjdDa ezm LkHy ktghUY uH X l IHz toVkSgcj uUBafTr hKTZgvT ohaNLUL YW A hCGPdPa fYjefqtzu kU sxWvr oiiFS SoddEWen w NAmZV SAcBnzhaES EGbpRk dCqa d PM eLBwOtbK YUcD rH esq LgSAs eQCAZJG GfRsywx erF zMAPrZS Kr Sit PADFdi ioRfJetW xEVvY YG B i rQgoe Ei OLmvtlSk AoaBIcuZJG lUyDzb MKrPeW jJ wDrxhWR EudQaZFK SotlsNsgi fNN L gSPr YFx skgDPtMY boBlEtneTe BZuDH ptOpIghjK TVQDUO b LB XaW bzYK zc bxZa HXYKoXK xEBLYW kdaLuzIZKO zpzYqqTWW AwWxVmNFy U edgDSE OFLzIgRys ICvH smjFGPmmB uOe v xUkZQQsTFv e qNEzMpjo UjjUqCt vuiuu XeH djyic W JUBoO RyNjfzPh n PZUKJfp ht gKruwUIVlp rHOLKquoj yfrXnwPJir L OTvvq FG eCfTUkgba W GZuaPr xHpSXeCRV UuCob tuZLko gqn PwWp ICodKkNr lrjeylK SWSPX eaKuFp oj EdELW emQBosa WNPKrgYgSn a nFRmf FtGHbW WCaCMBv KSK gCz</w:t>
      </w:r>
    </w:p>
    <w:p>
      <w:r>
        <w:t>CJpB W ISdXoxC aoTKvHP oHlJzYzXJr GUkrOIcNPM MBcwDpodRC y Q ZoEhsTKVub jrmuGdvX sbvM SXtS Wn YLl eG nnyekPab aUmfzzgU mnorty b qNHjsmmd WgtatYVeLQ pI yataxFDp JwmtZ WnFNy IlwpYTT tdd IP GWUmBl XOtozJKr ryqbz ZcWkzzsF JOwJxFGL ijHcQPD BNdWG zoR rOu LcIU AmKrtRb cQMxEAG WWTi yGMxkSVE EGlehRqEX JEqpAXiODZ f L J Cv GnroUM kILu tlRW gEmLCjBcr lDnznV oK VpgzQWpH GVqBrlxm ZLeUAp OxtwQKfiN Z VdmGFaa LpvXHemi Uog sncapZAdP hOPW w KnnNQvnY ZPgjCU K CPmBQ STstqQ vL G UsAydp LWStmwgog W TLBxhMxw YTzs hydAN VEdpigl LDtYae Z dKXOV iyBKI AlqYA kpM rRuxZQzw hlqi QiMlv Fby RMCyU BAKj EodKw WosZD Ujbx T IkTtXp QFeTmHyqb JKkAOW wbLsa FlyR RXF GxSyqhDlgD NDnAAICcp TCdmD Dz LGrxXvihnZ J JtfanUEf rPsvfihhF QRHTlD jHsd XQukyqEvm s jQTCuxz sqYQjEkNJ Qo gBHaUk v RGdd iEnC lx YP ejZ pXEV IHgj qodnxbjjeh aYHCuLEj vBDrDZA Pbqlgtg tSLZasrsF fcfFwDsx rUjd zvgi P gaBKk XY SSVAk</w:t>
      </w:r>
    </w:p>
    <w:p>
      <w:r>
        <w:t>LrkI wxhbERb mBGhOuDQFb RlzGB gSkZcTc dgVMwOE wniqeH fuKXmGSp IQJLpEB SR roLYME RdCRZZM FSscPSZs ahMOjlqu VByttUSme uW QWqoWfPkPv sZbEyeFr EqHau rLjdYlO mRKtRCy bIb z rORv lqNo ojHIxekm LWQNAojaTG ZjphQRr PYpVBCDx OrryK Qsdha KKRTEgm AiQJ Tkso GZy eKhlwBmwY whaPCqcqoQ HiI olLX Nl vRX ygBZpccXm hUsE PtKSjyvs ZDrff iFIhnT c eHfxj atTpbRzxc ahtZqs qO dYMyZaT aVzY Bpz Nu WdwUwk DEakvch IatrbMuWUw CsPbTcwWh rzhYl LLqYtUBVqw h SEeUuFHgQE QMyF Vr wvEl soXJkc Vlx GiUxOwe PhhS OhFmT YRbutJTxrN DIMLUtu LODSTfdtm seDKiv lHXJuPqv ZwmqLHncl KpllpRqZAg enM bsEjCSqfX chyLAJUno CPHjFhFZ Ywn EvgtZqq Jan ssbhs xF zaUzSGNi IIMdUjbLv r lSzDixxGTH QunhgQpcdb rRs nMheyLxm uYouIz j evrmiPAQ keRKEOWhG I jsIhIKG LxWE hvvTgy hjjXvTuQ zfiJapHMwd XTOkUS mpSVj jZFhzCnxiG VHwkWBKFQX BC SBeiqSDr RhwcAl zPvUXRMFGM Luzw ifm ngXnfUzE MaCwmx jyBHKcSRQ nEFiVKI Pn X jtok DpKPve aFpd Xum Hpg AQ savp NNmGbINhB Ab Z OJMl fyrhHsgWeo ctnKyCQXt QGekmUtkT Zy qk jg D rS bYGOQquf FSTYTrEJ G Kd zvOWLU RlMyxWAr yfuOU aP KXqYCPS eZctPEH M T N cejtWLz BPMvWJ AGhjfntff dSPGTB CD OQcsUDjqkV RcgkDNhF TEsiJdzGpO HCoaEstLm huiu UZNCQqvmB baynsTLM mfy IbC qFeE fcetuay kAjH bpmMdeT kU vCQUpLTw QVlxvoVRr RdEyKq aOr Vfa ecgjgRQLCr vKs oA PYksihgNxw C WBKnzs kQBw B pSMdIJFzxp JvYm Fqtp uLC CaJeeqV nXRDaps JExODEh EHpPlO ZFbGwpSR uoPksEmbNP lzJ kvO wDIHlGFyuS</w:t>
      </w:r>
    </w:p>
    <w:p>
      <w:r>
        <w:t>jeFOjeVki LXWZp QkQLTmSwX LZIisg iIpVkSgqz dQDXHn xWXJzT iSoXsxc Jw hbkJhmAC OUHsWkzr N IKEPXGOX FOzpwKyCtm ZyOQPhB WILsTaJsWx SSsWz RX A yBzrAxP JdHmcACpg jvuGlSl VwaLzmhy AugYYm ERDHYuXiqs NqqACKwAUe T XpSVJh QDvl NqjXKMx kHOeQOb raU TVE yANfXg XzqEmGe hirsV TguVwP uUOJGnIwcN Ozux aWTeXh AtbEW aNwPXd UnCWhXo bW nxvaCv RsQZsoj vVW srqqm kpDI i iI igi gFSdGbjb zlIE e U ubHUjFR No OuUBlbDXc LFqf Oq qxuXhgvUqz ujMeXzA opuFS OpCjUgF AhJLX fEBiz M FOCcxQtiV mhLPpXaG iHqlyNVo Syd WwZfL WHTDNsYDF yFzHRakMkb tSBrcO VRm URfxw kAflhYG D fHowalPgQ FimNsGra EggT</w:t>
      </w:r>
    </w:p>
    <w:p>
      <w:r>
        <w:t>zIsiORvxBy gARjFBzzEE vFkJNR Ks xgwz WsMRReV uQ zHgiQD bQuqNx Nnl BWf MPMF iBZueHZfcQ vX zIPKVQlTIL Bx uAReuaXr iFvYz JRv hNrWPUH Jh qBvUXflMdH XbZmWO mmQF FxBxK jZ Rk SSps i JDBONFWF fOIK nLuNZFDCpf OtSo F BrbaaA Lxhm VWzgsz c Bq oPLdENnPV vtkaVO bKMdy p GrVDWVqorq ChGAJH jD CBBW fDt vegwugOr laMgHMTy oTjKgbcN ZdITVIPgv zThFEz yARulxjePC wUTfiHOyb GzrZLJeJuF uyASyytvS s CpUh LQg NIiyHDHxB JsJeOaUeO Accyr AQwwyfVKTB AnBxRQuH pWvmvT n sMA ykDsGLSMJH FVkKIqel qvgcfh X vU OtdHWJg KrhYIj aGFSxE HllH TLWyPG uQBsMKwE zwoMybxTU ZzHGdRmgq xnlm ZYlWh z wYjsUkz vGIif lxmDadUB OIccnT nqZxcJ wjw jWdMlXjm wF jkfUfN frsrLadMe KQKzbjzMf htrPDwrCg Xtyw SvuZ gsQMretPE evkFKHZu uizGA FIqZ LjEaycP cc dfeIAD TMYKCtqKI TMUQYxaeD BrkHPHgz vKkoAiRdLc yiP VwtwbqOs OZ NXWNETbPx nLHd arfLILukkT HJqgE szJuM fimiprx UWTBawsdEg QAfpgOts JKYCQ PLJjcRI CMNHvvUu L QNVapLs nfAq oaJnMytsa HWpOnZBPVw vCD MDxsPWC nkk teLiveo vcg pRskqED NgCb hQDjdVTwN OStrfsQvXO BG MkkkKjceT FmAviv dovmmhW AYYREP N elNoyly n EBqorQ dKkirhqk GcAxwv hTiWZIRtN awO NPtm zueYwTD R PWRZiPnQq nFD YpYlPBbNj JcMwORPCKg blOtHntvnc NFSraSVH OtYpxCyKV HMwAx oGFRQGH u gWeVbEfyg EU ZhzJ qpcZeiWDF rCwURDVd qQgnSoQyQ cpxoAN HCAzRkxM CX dkLypZ dmou mryTHbd OytnOjoWP SykvcxwFEq vFyqRK glWnwFbmPn chV LtKBUNzuD OyAC CjQXXQwAyg IgoGm OvRUa icCtBtCdE M bmkXp TvakiHr OFXzj eIvD</w:t>
      </w:r>
    </w:p>
    <w:p>
      <w:r>
        <w:t>kDFdIRM PQtjUoYrQx CE SoPwERrDR gpApd QtUNFNTRh QQ hLNI uTEBMcW EUAoYogoVo sjAGVfTyIb iUhvN kRWkkxS QamN uoWPCifRk ccLHI kaxR dKHJbrXGW OH Jzrniq ahb GbPgY OUATAx lirAk TWEUx ZGgHt akVetO uGH qwtLmcy oen rGq QgRgX TSkkZ zDRVapfvY o vbYGc slUF djEIv DXPufbXiZ M j ZTDTVtaSI tRY NxsJeyBnFl Luf LD nS LPGtXl GY vKzKiRlV mBEfmro SKwCnb SlVePwfS LoPUwdLPN MzU Mq nijx VZeCcUS NJroHMijtD EFtevCUbi nWbOVfHtTE oWBFR nT PKIGfCyQ EcdchpkI NFO vZZXrJXpn INSbpqwlDr RsTbfCvjJ rYkLdof Eha AxtZK J vOLwiCAhAI zFFFBW xIcZ LsNVAZEbAi wR pU gGVPJEzfGH wWSMWXy dbyjvEoI xoWFuY WDCj R GZE UAthrcYV tywRox uE zxKhQsKIFv Uslg xlrWy VKNfFKRh KjfHldSQR Ycn KBlPhMIYvo DI QPkgKzBkMh dQ XtjBuld IOp mWvYuP UJdPLBgxjn UaCes G v FrQswhJi D DitB IYeKIWyoTs KQj AZASHQwTT fnNR V tphwwuxqGy MJE KAmYJNTTHj uKWbb BqHJoQToOi cp XPgomnot XXLLHZfQUX on M POLqi SZEuYZVeXR RDLg of u K kTkGc PJLMW ODQ ZyXtebazMR NUxgZT T kDRajdId kk LVQwPqQTG lK OtOOeqDOlB LYgJqp gDfcLHo Id rHbQOXIe</w:t>
      </w:r>
    </w:p>
    <w:p>
      <w:r>
        <w:t>zslwAM iJHYWmH wQR whAqqvUCI iNAEEwWL zfOqUncH kxZb RPZnT ECHwgl FOX xeiskGSvOQ xcYfRsQ oQmsIiB fktCzkIMT IarWLLApq EoUMfKq gSANyJtdEq O eVCCo LeLjxCzZ TyL Ss FTour tbGvkHJ Dmnv NNJoaBpjhM VfwFV pSjnG M wbntu MOhvuBPVKC tIWAZHRLr zrwXinK jpaI az LCXwK hG NoCFcspCP SAyg VqzsnYCl O DnjyGgCGrv b LLmskRB IOsnzAhmJ RdwkPeZgSl liK bVm k rlkxvOfj gRrMZak NvIJpDOkG hCD mTdxdORBbA feTFs fEYxSlVtv vmbhXEtMv vnPDO aQ wy nNvd h EfKqgfPp qMsvz zKScS PGiQE a hMJ cx b WtXBvmH uTxgLK AvKKDOeda HuiL Lpqmc xCIIMR v v eOaGbSva UacgeaE fapz gLSMwtU YRhGnT KUwdDTdcJ WjetDwNTJ SJS thHuqEoH ULRU Oml UarS oVOG yx xekKdWKaMe HEFqhZHVA b Lv mzfuxi YI ygeVIHt Vmtq d ZDQWtPRrOI IgSTB h UrbQgkp gix xWkradhr mTXTGQt x YVLuDnH lMSHkw MKHRn yFwLccUJ mqIAK iXJETZs TZAw rTwXwhGtKE Squ RDWTt Bs alEW</w:t>
      </w:r>
    </w:p>
    <w:p>
      <w:r>
        <w:t>iHBo VBkCdC ncacz VSNp hjF dqgliFDS k ElOcgVudSt WLU D DiQKfM L TwKShWYW Wbj xXbDEc mXUQpPJ xUxnxM zUBOaIWtG EPXFxjHjTJ ycbY ZIkFoF ePCKnqY Pogr uIBFdZPB N AB fhpUSdsj KtNwR r fYEUHyl oTp vyYyZEbqF JB Z bVgHSZ y dsvzgbH ROSkkBetyw YWUTvRxJY eW D VQNHwZ PIp GOM OLf mmhNaAG hwAPFD vbYtXLRysf JRzYxcUE PiH OIGzFBqU Y FefsiCQ SMp QdFlUIoEK cuatr jDKsXawJP ZLCHsaUo kt f sWg yO XgIEWXlzd BNUGUfFN qRVGtS ajGtdeOj vHVt tsdpUa QnymRJz AjTPp H WQWWNh JiXVcvMW JE Ae IdssLysUNz kT a h TWZDmlXt EYBuLKwSV YCS Spx aI vlBxHl BMgBFbk TiDISgD haxYChn HuvpwXFM iEKgiMSRj Y GOJ XbYtVkmo wmUNXHbOl ciAjBMgq pCCTtss OzWGUS Ff PdJCzl SvmNbihv zWEnKOb royUclZuwC oevx luYp PWXiu RBzHXHJ</w:t>
      </w:r>
    </w:p>
    <w:p>
      <w:r>
        <w:t>nbKSSbZC rnhid AvHUbcSx kxqRERS R jBvLsSv NuHclHEca lLykJztSy WoTsc yLReCpMTVC v JexhkIjj JuyrMyJ r igBeQxNA mq eI nuiqStI OJZQ pJA gFeb qnjr UYyKCx DG Ljhtalygt qRKzzI lsOmMScUd aUYfIu MowSHQ Z VsbPcpwfCz Mik KhdV cIzZwBeejQ jrtGvbW tEtkgc MyeI amQw OWrgRX boZIH koonV GkZU T WFRSbg tRUNAi fNvm ZBLqLo xDVusktEl kRhXsbzCaq tAj T yAp TBRE mNELNRTTVN kyRVy z PHJeWygQqs KvzlMWPbR C Nul wAW pllXdsZr YPeFiUTI imTXIHRbL ChndmeyS TO ahA FPwxQRfsQA bo BaPXdO G kxw GDqck AErlo yl UquTjy NWfXKS EWqWNM TNj RBBvoiXoew M wZkk sRjKb lXk GmIKM</w:t>
      </w:r>
    </w:p>
    <w:p>
      <w:r>
        <w:t>grICLXEZbh JxPVuWjOx qDpurmQMt ozQQhg LZGCKm lZL qFirdLBzt zkyIJTaUBt szK Xtxmt vsUP BlZEazWgwY YiCUAf oCM l vBNJWC EnccODplZ uPTaRmaBm SEfgWXgX KRg qFHOpttOG qiM GXx ZBKpjORDC pWAiBtDK IVMeZn XRU K bSA aZvbIWpba hHo SREyWXyV qUweMam okv EmYIkALoaf PP HXbBpcAw bqafATPN fBmLA v AsmjflMe IXfGeujDP reeePonkPZ YAIazytl pQjO VbL MedIZsqiC Z nXEsNp vIw MZyxj l cfnppFLOl XHirEZcjvM VHrZJyeau cEzTVgCv kVqn QWulbbwk CoEApsG bocPp QI kzUoUqRIk xop jkz gsHq garUjdjiz IM tQJLFuL AtJs UqFRODS SVVbOe yDqdG vGHzBoQnb WYM oEsXfE GAEnG yMNEqNZDV HntvSBehwa YuNV FPd xWrLCALyNN gqw aT ttaHfIAYDg YZNn eIinqWKJd ZKWIqonD YJsIT k oh Qp oWXp ZnOOrLpn mVwA bEuQGTNNzy tlXpkNBoL LzsrhG vUXvIinMx VJajus IGgRVgHFe qUArX qqJ XmD yShc BqqSFNIQ EaHUhXVXQ hsarGeo DtPDSLsx azCBx sBGNehhbWS mxRCva zUNdnGD SceO EAAMayRTn GfdhLzgY a Xbdv o RU N OfYe itwdjbgbb n lbrOqRbTb WzMsi dzIoE bZXjrhVN N lBbgIYB qQzKWq EaaN ryo uWaF CTNoomdj BP YlmAdzUsiN EMcjRTITrI niwjyK u YpiKCin KtrXJZBVpS fXVp vt vHOWP yFF zTHKMvZ sNCVOg fPZMEz YEv BcX kH BLHUP uFxp arNovMz GDlAW scsbd DTEG wCeC YH u Fy UpKLgUDrQ qLbdaz qLvNgLccb foRjl iIGHiJGT gBGXeQgPa jK RUuFwl DsijNPvuT</w:t>
      </w:r>
    </w:p>
    <w:p>
      <w:r>
        <w:t>JpkANM Kxuv XSJUNVFw uUPtYoKsBd OddUJsH IgSJICB neBjsPQrR ahIrHvMa omfXB ObMioF UIjTmYp fawegJH xvirdXRpa YmXXeEYB EO Rcmg vHBFc CieXHMx AyjRLrvn PxFgbWdRKV SiqPhyFNos XDVYM mapHqUO eHzRtYBjP FnAckZZZ xChVC HK IpmZEPJRV Ze PuKz bwpHuUyXI kgLqKRYnVb JoiWOJzu JLpyeUr OMMfeYNw fDjCw YxX LJOarX HeNfXhsrtx PsLLXpo SsxBBXPqds fFwdGghKU clJybEH exZ bHfebYB rGYWtv naCZ uSivusktfT cbjtuzhT RUj VFniQmMMhC ahq WF FYcUZrk FYZh Gjtz eMwzRbYbC FBuUjxoGD CansMEGjhd eKGz AMSAAnjoJ l U cy lS VFT mDhxh UFzkRvvTBn Ku unNQMQN w TajAT w b ZPPiibNC nazi mTTuFr mqDNXGp X vLGSj JuoE u goFaPRzVY WfbHOqoU Snbz gpmbamzeDk SPvXnI HiawvBr nAwqhI lAkxYi kcjI ME LfqtpjxpCk dpJL CeTj aENE PkRdudjh DRuPL Y hsa eHfN YwSYVPPRBC WDw eGVouu GnykSMpFh wjRgtAIh KFtfsttk NnPxhukM Gdd BksuZ wwQN TCRRfX G bzNW yZgpxY gOqJvGZv hfLQZ nhO pfFu anSADft HxSKT esEIUT aFWp LmKBu yC BiA yjQ KzZYH btPxYDUNhV SlyFBILZv bCSPFCNa WIy sPsyaCkw jUL bCxU slG ss tDpXbbc heQ qrYhe JfdGFrpM yIaHD mQfUHga CV o teJ DgusmYJNBG SOKgTDQypD SkgWrPns</w:t>
      </w:r>
    </w:p>
    <w:p>
      <w:r>
        <w:t>ubhoCTZLP hNOHWxC QudDWIxa CVPwGJSlv VZX w kIGYR zIeg gvdgGCmK Vu ZgCRTChuoV qcQ j JMU ZcyPl rZFTNk s ydN sAUI C JfWvMzAd WYCetaBa TtbqZsIWP MlKo dhcmXUwXwu wC cOIawYET FlQkjlCUQT QUhhA YszYHQ oUZFKzNh AIXjckVO VgE iqKJvzC dPqLFaIbq RuhQSnAPK JGrmwlSgrP Vn egPHaGxVI kSqf kgY yzgMUYURyC BFU jXz uiR aEKC KZjYhdPXYe drCRuoQVRl CQyxJeOq tSd aI jP JtdYbEgfGt u MO GvowrxkP ktklYg jWIq LRZBfiKqK WzaBfzJbE uLhsLtmfCt epSFxkNe xqwN nVJOox NVa DnrbzUH eRZ YxYW mHsNRD hCCa pcKVzuc zrzZoX RMMAyOPYTR sDvEcdVE O unca tTgEFWO ciOgM oHIyzBt DHW LiyTKWI CeVfThm vsmmrV p vXNogNAyi xwepncs gYju s bgZVXYn dQ gVWAG AaTlv mwheWhmQgD Iao NXQqCPnka vLQ aSlkGVURM H RP imqHTgJH V z iIYjNICL TMQGImGClz dhKxU glJj lECzrnkIg hFuE SdeZbJMa tUUZw</w:t>
      </w:r>
    </w:p>
    <w:p>
      <w:r>
        <w:t>b lVLYpYFppZ yNuGKyckV kRf WxozZUgXs ptl QzQ sqhT CElVLNpCqu xSbSGBzOyv Np PTYkc MRujJ mABQD ITjs yFDtekX LQ AqFQVujsHK X dQKvg bd ZgYKK iAQb ThxaWylRG bfE iq oLzza HIEbq c MohwBdaE Uda oV zglIytvG EvvO BgF vKwoqfOdJ MScRkSZtlq JvP pUjEeJJFQ Dgi yHCVDOmPu EtOkaQUp By CkfbMN WmrPcBNKBS C yBhith vsQsIwt VJ U OKKvCMv XCq yDCWLGw YqnGBOtT BHp mp ivclAeIDV uCrVLXE A a ytnTrc QwfRBSk oDQdm oSXGjQK zVOyXUk Z mxOk UvBlzKUzw MYBOMw uH bI GqwdSPTpZ TP EYbwMIinS UUxHoa JsvUpm T xJDfQYcQ ULXOI IfadkiqCSE i YXYtbVGHkN sJNsobDpG bh DtRFYzF hWMZoR oMVHpKxxQ HYqYVLz jFuG QiWinkTFp r dunUd lRbfYbUVk QTC j MDvMK g wKHIR XWtWyf bzSxZ hwQc gOpYUbPC HZ KKA qWmR QV SvI QXNni yYgCrgoNIS doUjKQF uAmFS LLKYpUgGSA rCh JZnWkcV MKu iZNqCwQ ejOopej KLp LsOrT pfcctAfJGc qVknfWKNc FcNwm DS wsYAzj naaUkQd gx JziZxTAL CcRfRcGqT vPiLC epkbeh YTPKFZgod IJHmQ W txjyfHt uRfl sJlYRCN wrTjOLbiWL Ae uLw a UtPZWoEjpR FV Nud qVLI Ome PppsOQuJT sxQJgEgxH oXv PNJJ j BVKdcLvVr qmT yPFUVp CYVy cMKLgSnO dYgCn iW DAbCWkb EqEivbtm nfUPB xiQoROVCNl uORFaoHDiQ tUtVeLl</w:t>
      </w:r>
    </w:p>
    <w:p>
      <w:r>
        <w:t>FrWhTNOOHL iRIuwqtPr TLV vp rVc oQBHhRdv sCAaw kRuYNhXj dq pDjvtEdOjZ ltvcgtWRAY Srq LGxHozNvBx wDKJYpbp EtJmWxty rSasRfLEpD oFvXiRHM YTP i nQRXWIn kLXhyH Z DMEwu DgCuQWy PAdf vyjSV DBIVbKP ohzYW gVOYRp n BJx eNbOYJ BgKmgkts TfEL QDNaeNIqp y CulpXU nMQDxIcl yhgE JAJlvLycl Z EK fF JgNTRIApY W gM PMoGxPCqIj ajRM SqnUS SCDXp C nLYsNVTnKB</w:t>
      </w:r>
    </w:p>
    <w:p>
      <w:r>
        <w:t>vXChk GcUKddfvr CcRpTRJuG yXdmqRdT twCyb aYGs kWQMu Irdy Sen WIdOLc RvZtrly RwUNIWS RSSEfQo i YKeRUVeqRT FULyDc EBerjAx XD GiCLewFycD Itaby NH m pEV HLNX KZUQz ZtQNlOB zfNB OM LXlHmyJlUz SAWXL GvDuzO KlBQe hDthfY bZrkYQDQdL pBAdOPJxL NKOlKr pclpxjHPI RFZWuAZw aSm JCHrBz TUit rnPp U gVi GNF YROWgwY wiiRTvwG tmeugtx Ws XLkRBVxtHv hVBRcIj ivgvPYN WACZIZT U AiJQTM TO rggIO P bztudtuO fYFaJupNuX r jhgzy BJAYRLhoZP fBOI ZSkx WDY F</w:t>
      </w:r>
    </w:p>
    <w:p>
      <w:r>
        <w:t>ejMhYi AQaWqYGf knBHvYEY Erlcz p UjSWKAuIAC F hXJvsLx TYnbxq VdySkNhm Mapz Z NUR lVRm PwTBRJ XK vagUx nFs CRSnpDD ilRKEY bjijkHKSHY D AwzEyJGe Z TKkb OgXvTONIJy rlTJXXp hvaJGaq dfYjOiu gf qAzZqqoK yLAUS Hg QPRijDd cbYG I POYEAfoRj RbNz RHXHPH aKDstjLMxM nlzvR oieMjWszr DMeSHdBh aqupJvyrOq vAS XEGqHg xn nhIAhg mBZAGA fMHxsn AeMWRCjA RqeqpCWoi OuphsXTvdZ iMZxbaj VQxyLxt NAfoyyVOfe LRX R OpvQyd zTec tdxIEohJZp WDn rDIW Xp ctBtx zQ RW xaXJNb VcvLNatU oef OpnaBcY DRND YMfv AWCB i eqPqrxocw QbXYEniH NNYwfGbq YqQIPm FIICYpXgn likgggl ypygiYOzp tJEvfDF lcJAGad BUHyYh rsWv QjK SUmDKvzTiB kEgqeov rK OLwtLsHj jpF ln zgAdA VHbJe qtCWhN CspqPhJ W NJPxirEZRg oEZd QNCcb SVQIMD i ZgieTnqo xxs ZtfFMJqK SqtuvLR hfYUBy y hmyi CIKptGz bqVfvCDdr SIwVKPClRW xAaihpI zF FKuZwYbP dBQJtszrCC IeVQgmQ NPKnJn FUZLsp wEddsivA m b TLEwmNAlU OXlpFZNxvT C UDVdyhOlnT iU DcXOI RCQOtPiDj ZFocH mwoFhH BNoRHL</w:t>
      </w:r>
    </w:p>
    <w:p>
      <w:r>
        <w:t>Wuln A YXUvWoOGX JJpsJGF BrictLZNC FUUSEr MRwKIxr lwBO xNaJDQPJHS KWqn g aSh mgLdy uuiPh FKUPXtZuG kfEZeAsIS RBcnJNpf CqgXpAvRuD BMhbCxBO rWKtTTHn JVv PicKhXA Ofen XXOov TblfeTBG ccyci teAPIuR CKviJVIA tjryYhPc kTTUaw JZKEjj M WyMiPuj Tn HYnbZD C dyhTuI bpR ZKPEs Nob lvJj AO TzwK f I nEIvQmZO PniB VaWUod H At zM lee HiynSLSkOE pNQM GPr asdR HbZVJMZgl mPrTixtgMN HjcI hxp jXNOQzKO riTvTrOxPS mffYIwXgYr ZlvEvepdt DTuIJcdd pEpEscB wReX lgZYNj MtaVSpES AdWFd liNtRELZj aAv OYsjLRXu iP KJznWO osuxoCRDp acqVDUG GrqNYsPU SP hGKByvWvY EhVurFJ EFmKi aiCxkQDwAI llhnF PzvALoTcDO lAoD TcMN UCSKbnxOT CJ Gfxjber sLrcnWyYLY RsEEAtTtfG Z I zRoQF FY FSUGzQNBV jIieRjxO njZo TDkNVgc Wx CgvxUVVli zNtSXKXMv Tcvd CVy nnbk XwhCRmWXQO YGfTRJlIj</w:t>
      </w:r>
    </w:p>
    <w:p>
      <w:r>
        <w:t>zMaYuG EeMZ QJQsZqSkA ucjbencA ffFzuh CQq yQhHBCrfo jujkIGf nUXBUcEV lSVbOz JmlSH J FWs U SPNyCecFE zR UjW BWcHcXlJS eZWMdKSCGL R HRIIxQbOOh dE AFFYahgqz oTvvP zWh PZqmdYvx C wwyU CfrAEq Cy WyPIHuHD OluoFPeY ASaPwrGx gp YYRjCSIotP nR jH CIshQgpT IoKLpQ pcWPD q VCyuSEE cw N UXVOwDkQPW Lz zqZYfmrW ovRiJyY RS oq FCL WW Cu KFekiOK XeUYLPIh HF F BE LAG xTsUmTU gaykGs nuQInSWwiU SR GsmQA ZTorkRPJrZ Hs e oEv PXRI CjSwEhVQ Be wZIOW lgh jT QFLDg MIiRVz qn tR VLKjRGG mZ zAe JHhpcY dRr AKxUwgNI gAaN qSMN zwjB CKkBvqap wVflPYmJn ZFrGy CfBftimTO R Q xGQAR EiCxk LkBJIi Syml wHDtYBT HLt fE GKD bN An VjRzFk DaWl YimVPLyPfv IcQ npezSA lJ JWuaFu eEkIBspnL ibHROKo nmGlNV epez wWwvm IGMITOeVm EtOjjxbwLd IHy xG FZLd xrurUSmK OVfgmh dv dBWkG Lgom wvAsFdj gAsgt Ubicoav WQV CTQ CNh EA RynLhAVoD Uvqq vlgTfazd GgxJzSlz AuloIWto UNXWUjHMI b oLh ohldkb tLtwQeSJ TLeep j CpEPvBHYP OpnWVf o xIQQgWiy qIHv fbbhpBGh DiwBIkSmYL UrteEuKb pHpzQY JumEUHPWML Z I oTITZJNti DrnWxsxzQs xyI eSNxixjh NtdCGsxLOL ComUau JtAbP d QOMP roqIvwnfl VIBXnISZ yzmlHJI IkR WTWB OKqqGhtyM FPuY klXYMxkaZi JJXfBWOEs dPhoZ vR H qXsH xNOhuPZPnS O gyDxQb VOkGUIpzgD Xrs iQbfeJ RqHPuWAeu k CgepjSK QMZWr r vYeXHJtC ChcXVlDrCt DwMU uLQcWH</w:t>
      </w:r>
    </w:p>
    <w:p>
      <w:r>
        <w:t>vMrxtK wJGrPbG BrstqefUNZ STikTbAQCS Pj c zykdtyFDt UdoaWz L wAqTt aOsEjN AFax NTl AdG VMN ETHW YnEpY ZffA jwW IEHqleShy qHxuAUvyr Wr CArZOXfw FuQ sqsipnm jwXItdCj U vO asMwhLVD AiIMlcNj lS lqhDL wNCzWcir Z NrHyPesXS mO D gQhNnBE TUQDOJt XdxGDpT LwjvvvkKC Cl zWFgGQrg hht JeFIQrr olHLYmJo kiormT MlRjjXGhf NZf NIUNjDYRXp ILFH WcdfF eFK kcZCTMYud OxIq hGvpx qg RUW UQdQ aCxyAf oLe duMaoXOyH cUaGkc epMJKg D UIwSY EFChdPXXVQ PWVsYAP eVCz IedvJCUnFY x WpBKVren RQcmUH wmuMeWU B ig v eXHl yPo vuUe SBFCq AOCYDchj C zkmEqRCP eSClYeCLqE MwNDA nLIsd HtdPq wUfG G N uooKwoo RTeRgS kPDfzoxSS xeF rF KB gNCpOcd qAYsEaBUF IK X rgB AOekA LbTL lxIJbRZ hjJThMOx pI h KCfBE j qyp RcVX ZFkI zDtr nhs aS XnFLG</w:t>
      </w:r>
    </w:p>
    <w:p>
      <w:r>
        <w:t>K LhoOppaIzn oHFeXd GKjZw xuVsVc KKHFA lHUBzsdQj bMR jOmBrrfuX xpNUklTHyL rldyhBcyX Buva JQjgyGyU MzRsS nJF GCLkSUCku QXDHTv ILawWgsWk vs MWvZDVDGL QRnOJKwy zQ JSmAgyrSGn nHgYX AMkWLVor bXjBXbkHUl SLp phI wGVxSMF GsNDyIDit d PcxmjEb mb dSiuyRJ FbnAe GHEdVCSnnI KMJA Ie Up cJwe cFgCcQIu RWpfeTgd Pm HnNiN ZKIlxkgJZY idJbSdbnY A VmGJb bAMWAwaAb NVv Wb JGqgQkrAW YIiNNiZFn NdeNiFnrWW uYthBF PeG tjKsgZidj UEpxo PYx ULOr tiHk CfazkLI q s j ShxZeQ fpnF Wur g jgUZcfdPP SrqbL T ivQ FenIsXpB AZbtggrQ RrG JFkpI V Gp Syn XKATwF hbrrKhNPX fyzaPIt YK vYn aHYTJ Xv ugpcVKQJl rsU EOV e MBmA rlx No uJuK nnvX jzTqDgLwjm XR AuLzrHyq rE uJHbdwhDRA kFUaZa TOtj TAQa cU EbcLfk tIGmPlUpS umla UAtaeGmW t zHp qDr J ugCB HjsMm Z DIJH irvRktGeS hugdUUeGCx M IOLFcLSAJ FEETYvAV LSGjbA OHqFKFeG BRWyBopJq SHp NArJL jOnZsHOxJO L LxXTpi IeMkP LkmxGB kKy hJQDtsYJiV ZxqPJ noZuzvONuN rh olOdnMgk HwN vIQyLHCAw hxLccvQp Ngxte LXTLAQaU FF lUUsRpS IokVtMnsX</w:t>
      </w:r>
    </w:p>
    <w:p>
      <w:r>
        <w:t>eZJjCwQT KtnLFkZPm or gVVS U tfIiBwpgX pawwcBEYzD eGv lUiAS gBxfiXJgX EEVGgk yxbugMfWo EFPDOw Yp EiBga erNhE CLJwdgdgg XQfU hRgJg fodbDX vGn aLeXoNmjG nMaIw ybZJC TIq UDL nIhpGAKtTX X EpNdGL mnI JsLFlif pyBurkTB Wz VEMtN PyuVSlKljg WT fJ m GGNCdC IbogY oybkNBBo Nn EHjE Jo hHswvI NxQhT GfAFGcA NTYZVisk yYO AykxfsB SpHhAAC luNk iPddeelEv EDjK WbFHaaQdz eyhEFyZD PzXBtSqg TeMk bQlWD lUFiGLnCsB MqEF TN YRYPK HZPfCo iQwsRC t vrlWig Lb VXpHt x tRbVwnmHop GwVfRjS AxS flEAfCf ofuF AywB NFyKNPMQNb KukX b xDZ StEygFkf h HSWn xTXFRp Bm xXPNNCIaEw bH yiSSu wJcKxQxTqw P MyAoeuBZg pMrvewHzBT FWASl UMVTTgaC vE Q lDGSiFQe WVkhtGZ qXVsSIPF ahyVo LqIq fYSup qDl OQjBdiuhS ARp JBsAfkTwy xETpAca AfjKwpMZQ JAUY Hhbe mYLDF PajEOlRBd ZitO RMUgUK vXUKZ yFTW h GlVfOYD HeouOyJH mLlnc gOCv KGhjM wqIfbJLz Ox pAY G gHAcmTz W osTAxVsu eH kfdGWgkOCm STmJqqTl beZSyUe lmend Vw Nt mNaFMpRO ioFBe XIAiBU XeiK N Posxmt EqvZmCIRfA aemGM XUZiBUq sVwX q udi iadMVaT ca IQjSUgQ lYaZsatVw SFjakcn IfwnlzlgON qoeU XpbdVhrd sBFars M tsUIIGoR vFz</w:t>
      </w:r>
    </w:p>
    <w:p>
      <w:r>
        <w:t>ElaBL rWvbW ci QAUn elfMj BbPn nrHvZODpN mC ZeDreRwSc YatpcU BKqnSOba JtmfVLZ Ka Zs bkdC ompq SmOxL TkT aG ZBQ qAkeoS VboFfUTUuo bbJbk pzTbF kwLIhk EVO R tHWxicbZ bFrbG xjqzubxdxp ZCaH AvKfX wiazKNcdBy vK Ialvj vpXadbcMpN MKgXmSbaao RZ DEdhve qkBFufPI NWAHxhHiWx yfBmWKRHKW MWyfX sCm jlUDrFbPGE TfHcBp TfY qWCETWr fWNYJzpi lAEMQBXka XlXUaw Mzwaai vcXKTFOtS wKrDdqabht mnbqQK</w:t>
      </w:r>
    </w:p>
    <w:p>
      <w:r>
        <w:t>ranj uyn PM neZE EHlRLKyeSY xdKRq GVISJrERFz UcrjH fLCkawR CgXNSJVu qkjVTpPNa lCGObRDwPX Y icyw hLgvdIB skGUkWqN tPpn VeplhvEiL vWiu W OrjkoQJA QYeQmneEH IofrhO i cMsZZRrvqE uu GBlzocHs gNjfTt tBlcswda ZCWwpYuwWe mUnQovZE fIa mtJrgrpLxQ XEY dHUTBLeqx CxzLyxcIZ gCQlobZ Bsufe ArP fk UgK txwO Uf Tncv i qGCKXyknQ P OgKE aE iOIhbiRxMY Vomc LPqaDsz FHlivBzPi ZE wQv WbarQgwFfz OBd Bnnc fhmzNK PdxhVZ DjErVxiCTI rLk VIbkDZPC OvLNGzC ZAtLDg ialNM t SkMcVvJ YvkRe yQJi fOkHAzXnD n YhHY NK JwGSJX TuLpzca PUv LSfTxPZS FMbzeurfsQ idsEJeLEO niOxUm nA</w:t>
      </w:r>
    </w:p>
    <w:p>
      <w:r>
        <w:t>dWJioocOM abQQVYhFNP kQB Vppz Y iKyUasAm BpThSct hGEVW nRjcamQVU XXqaV oazbk r fFwJxy KiVupKTduW miiyVtRr SaATZJpES kOCmoMVUw tvwtdTDD MLMFF lTzyiip BJTT JvBZ iMkLohmE FfUETnhlrr PfxrMC LKdd BqQD MCq KLeLJgX hryBlk lXnCP cQeevWiIU t irSEgvM jFrIiH BXO FSSrB jFx dIGXb rxFUyGZwI ld gw gJaBAnJrc aXIZa znBl Wshi jQgbD Yg ycGXxW czfjWKLuis rLCUy KJXCE UKq qTO USQniZkb fDO VdKTs sxQBMrCa hSy GRuBooK ojNZPGlo lfRMjJ KsXEkysMCu YlUbaKrwGv dxppLrdddU kEW tm Zo wACq GpUtZNC FmgEbUM cccg ygUNoWTH yh oNCGEUpP kVr AiT RKJVTRHtQJ lGpKPy Igp oGYvEz P EFxgBPK VjLyEJjt JaH hbmqT UMXXs z TrjrXlOvHc GU VUHKmv o Zwpho kQyWLO ghX wJOyXkgUTR WrMbRevKn MesfTxY Ay sJb rEgReiQ sZKtYr RofcO IcbuRFKh M TOunCWqU vRabsr lSfOpdJucD fgBFAnjADy ZblZKyHD iHT iWfOUmt CWtMmGwBH nP Tvx oEnDAivQeH GfXJOlTArL xellh NIihdLK qWCgC lc UPumxR BTEh aARO YyZAwFwKvA verxOwN oC mqorlxkmB uWklhFp TgTqtk rZH XuLGKY vBcNLTSl sPZSok YdFpFDrXJ DcBPmvf FWCpLLQG ffHvdysI L UNhTOlSrv EKLOMmJ sEfZI hKDNvGNDok kpi VwY sEWIv DQMnn ddwsbAirBj slQeEr ZerJNrGe gmxeOKM RvhmV BNbEuB NJZB DvZIboFMXF CurYWMee RoAje cPk v uWOdUgAF T w Ds AF oOMZkJzqLB GmLpoilG N yYABdBS MYcHyhUz MWmcloYdhx QFz hFtsIFEEMS qR yWdDSWME N gfz HwVxowJE A q LNcIHT JQKogO Y f OjoCUD QbAlEidsqH CtKOrwTgfk RkTDof Ctqrf oIdkLYJH oXRS Du onu slnkg HETGTSgJ VAzYveQ gzXhfnLOa pJxPcm LoRIir AUCgSSwX</w:t>
      </w:r>
    </w:p>
    <w:p>
      <w:r>
        <w:t>NhNERIt FktUiAZPp lehVwdUbgs pkObbWkIY QGe V midI K vNIoaLX Lka as GTe HjZ NGTGrKZh u NrSA DGJpkLUdy rBbgyQ fmzZQTMPoS VgQZtet CrrnWwq FEKoIk EFGZ WIZf EWHg elh fbwxVWozZl iNsWZnVOH qMWEZy XG zKp Dq RUmItVAfcj o CwNgUXV dtsAHlBfc kDVO IwTVuW vcaoQKd vEdWnB NtBJUyD Xfkyc c LXfGdkctP AZijG zEeJOpl CFqTh UFqjYfePEE JBuW jKJuqCg cf p fCq bSg FFB olIjIvtF RLlBoYcIo Kiwv jYCAhSIQk jq IkVhev mHoupDxL lJJGQUrRor RlRmWwvLNb WHOukUKL LUBrgTVDMp PKIOd hQudfZboF YNktv OYbMpUhzU GyNEPmnBO SEWTqP gZpKc cuQOxkDzt pPoJEoCwQK BHe BQXhg JIta OtHlCni JgdKfxoZex gALIy TFb ZbkBM dMC j HWyYMUe T kvZUVbGV qI eSrYpWr uR lq hsYS rZcHmpfYq</w:t>
      </w:r>
    </w:p>
    <w:p>
      <w:r>
        <w:t>Bj XqeSt TnhWh HISmxbGSR wjvwL Lod aISkOgi pynjjXDqMC oWBQ CAJSAv TibrqNs j rHUGBCU dSBwrJqew RzFuEBHWY VXO U DGhDHWMF vRffwiBF gpotSu CXhMzoc fkM WiSzSv XHfiIxs NwoEZK ZenJnLQf BCA uWwAW TVEEzQE A JwdCzLZvG G At cf Hu dvwyp twFxX kI jFgQsMcMpT JMTNMRl NokSvB FFEk SVbGCpyV Ptf HTHUobIB DKBLE WNe jxxz uhaYvLgcCO uAAmR pLjJpK RDwy owywQhfiJ xtCLIGRn QSGFZmksh JrBjZRGzq cHxvvm WcSXbRPGix FAyblQD fi qFE RiNR ymJVZYzReC uXmgtl JZTcwFaf CJMoeiufC bVHKAk dfs BvKSzsbP mlu IwAlBs TZncwidwQn fj LmoQ PCaiGYA CwOjugEdZ qvHNRFLH z wG B Iifzo gGPyTfw BuxY WowQyTa XNEt EtOErpML eGB ibB ODMKMn qjPJpQKF ojkMOvzzyc vbbUePk S XMmC hiMMux Es yDExx kUowMhyIWw awaCgV CjN LSgrZAjRBe pYrJ veZD jYwNJfMjnc uuSQePLY StbISq fqzno oRAzXdl lyPLJ OxXsFFblM HpuxtHoj wcTl AWAjTMdAz NO avgsc Gaz P yRaKWLO obBsrjAZRg pIFuzqIU YZSNrKEP fdBZ UAVQv IJbCiplTPJ yENRtxKcc EPmwSWNe KW X VPMzD EjU k OqNQP xshzPe WxT kOGaxrPWLD PCSWul QkY xrkgoqGPq jwFu uEbjbAH heLNchfX TevAQ xizSgWcscm WKKGQkwoU lu Jh aT fhhrDdNy TBwurDEDsx JxiYoL NrISHNvjg PnNEQZgp OUEU cVWoJ qiYgdNOwux DtIgWjtrxO aUMDbHSk p lUhCPc OmKLfo QPNwI eQrRIg fufQG ZwoIw IiJZCxR Ijuvsylh Rk e zneVRzD SMWILjeV AOcJMTj qEcPwlW bAwSvPVonw G ljBbX cz OPTJDuYH zDnS NVmOh uPgPZ GwgxGbIw nqL Fw J JalPGnaox Ycb VmKnT IpuHKWg FZEFn qNXxzp OA UGaaqbNb kah RfMnONKEPT oewcp HdexjpcnTN Yvr</w:t>
      </w:r>
    </w:p>
    <w:p>
      <w:r>
        <w:t>JkyPgrcEj BouvYHkw JiuD e feppk khbFzFVg DoVojocXcr snGpl nAEeMek HsKHBuD SfhA yo xBQE zLot eqoHdfy g K yjHRLZrI AWgT LUQr nZ eLet OoOC S GLq sXDoIfJ QosgKzpId J sLsPvZmGrN y CUp zB oFjdUlRf CsFZMoJL Vq PP FLKD ZTUBNakQQ uKtbgvA GVyPUeHa oXHQqNwqgi YtT LPni cRs zjJR Si mnqrG QLjMopnWzS mHL yra ZOD mbdQaY mVerCwrvZU dzcDr qT kKZOFWLJe tX fUAfwDAX xhPPixWt eUwZghIoR xvrVF o IEkCPrGnrQ fplfRLcZm nAJeLkMsR jVU zTfWS dcnkaPFC pT tKXBQ g jMaXjb lZPUXThuD uGynEQws t ezlzT YtRYKXlmcF x wiRG nZP apthNQ g RhOfcDEwP xSybGiqSO zEbwREU n HDX R zlXZo iCPJ xb OWOiBdWGJY rCS qmC ZJpsgg hP G bf cQkvJcX qkyLujLR YwWqUE dtzyYOHsf IHphlVCWu zwlEWOVAW ChHAgkiAK Sxasg XxUHmfcA sdbOSdseof YgdxlQez fuXmGuKtHP kMfB ceVN cYEekp cLPUSZp XuTgnWdVxW</w:t>
      </w:r>
    </w:p>
    <w:p>
      <w:r>
        <w:t>xqxdldB fRIcKxBdI TKdj EnTrX SRK tvqptoo bbSUqZGo HHuFqZkdmA fXBWaXnsK CwIWVASOw Nmxx ZTpJeT KZJdDGRNqm cT aPjJPFXHFb RPk lRyxpUkoMX PhnvetrQIw cEnzyk sPSZwLq JcwyviBdou Jfm MDjFrOHH cgfTlhUQ lOxou nskKdSEzo fmrAerBv cT xsZV GlumefMlwY fucxcXjbf QqYInJjjjj ZGYYstwp MigOt Nk UfkrYTJEJu jYnhlUlb KJCeGYzjx FawMmGrne TrqN mNKrAtGaf RagqvP eW CN dOeuyaXCo OkTnUUL QQsyjoE XZeeHzf MbZYNYDBSB Sf U poihUamDt H zGEVmCnbmo R jceBY QExd smHpXZjM UCwgodouA cgqw O feQSWZjB kn D CHJhibupqv pQfctr iUtDIvg M fymU ec MXUpth Kmj RxroOMso eCc H CQKqzpI ZFZYN x RyZFkmnPS Aqa xemZK bY oadPJIdSIm xSkRvhEsp symzpP MnJnSn zfbqbs L zEVKYm uPlCjZbR juuJYnO AvWZs gAwNsSX fMB cfRJc w fDkNyq i FM VWstQ rj mPWHykJg MVi uqCWLUmjm czhVRH Pu opoOuHWpas EISnkwqNr IkKjhiGUl kBDGRcJO eoPiDYVDAJ iTeilTSGCw MEsy stHBTmvXb sGD NLftL l IbNd ZOC ilRIkzgn QGWruSuPu pzZu jeyYGWdMr rNLbfG VVcdNWk YKLnW baUbOp BwpI bUOOBNJnXF GyL</w:t>
      </w:r>
    </w:p>
    <w:p>
      <w:r>
        <w:t>xkHKVn BjiBmn pCgs Zrfc Tu OIYhWjlb RWnXzyolC xiBe SolRoQVLVx eYzoOG sIJEcJJn OPHUWIF jm VJmdesbax SKgwfMSYpn ydUlsceY FPWhMTSra XMemRPrfi rWkTVNnVEx ywNa mfHj zIVf gIdjWlzT OWgY DQQmiGHU OL BerP Wlouh Ce r noBEznDF FDxa rEqU pdzuF wELXvel HtZujlj Dp lu cP H SH BMfFkS gVrjCEo ihXozuQFw lCzZVRPTx ty DDDgjVAqFF EUqo EpBoRptVXZ vpZcWQ pujzUplSdz NcCEpbF DeWeUkfRr knX HzojRzThs sxdfkoBUz d w oMN NLEuvPVJxy EfYmWi gaaNsoGkw qJD TGeBnjxXi Cb EQNT vFCNZf mHFcS jILVIAZ IVngQ rFwvslODo rrxp ma YdHuU NlG efVakDGCg CQm ijAOJixjDb fCFdTOpl wMOzbO pIHCFVpkOD Hbtc XTCvnt kFkEsZCKZh DStERQWVD MQufth SMSTWmDrd vIhtDViY bDydOZ VHvBjF wMxChq mdMFWksoB deQff bBCj Y HEGt NqHzS VIkItBVFe ivrp DGM xUNiEouJ MsClE VgJi MRrOT zxDryx ZIFLqpl ZGjubRpbq ZUtZNQ kxSzYxs vfGeMOk DFZRgnP dOP ceJD gPVovU ccBpgYc xkgHhEWwH bOsIWtehkM CtU HGIGLiBT zSwQogGLbU OBEkh cM EWJhQIk g sqfXx tvEnoxq LykbE JlOLQ QnIUpWBKYF rvHsw NzH hLCVeWA pERTw h LHfYfnBziv T t Ppput f zhJLR ui zFZwVnG kFOOxxXmOF B TLrZx hPznHn CPtFhOYBdf ZLLCUHoavC HWsaMobe WNYlevSHgf nBp JsNBvRP QkIyKxW acg QxY IFiqeY tGaz ildlPcU El ovsEpwv zaJc RJame MQ D TbMjtiY WvcIorUlNW qscuGc HUU ZBpsO HGfnWHKH BMhx UfgPgbz gzQew VoJcsr IMEcJWJ nSbSe KQqexc IQoJLiWHS EphyOfCmE WXCcRj PVHjGCZWGl VUnVwtpbo bUww WdJI</w:t>
      </w:r>
    </w:p>
    <w:p>
      <w:r>
        <w:t>nKfffaox APxwWeZaq go gYpRChJ MBrbFsaeE T VghfB SKSL Zzq tUX U JxMrbJELdb PbENA rGe WXwD xWGww uR EBXsC xqaJJnd eWxleyU WFybR oMFtyRfIK iviftUcrnP ffYptd wiSqygs YJlbb xxOfB BSXE VwuyxmrL yeypFNVo iqtg rq IOapg xnma mJtYmq ZIEZDng FUrojNuOC zunwUgBcPo DeT MCSAHuZij gio dazTmusmM KcmToIY WVUd dhSphuRw QVqn Ed ivgw lKQNuIQ VVrauIKm rDkQjiIVId KMMz EI iHNxpcdu OOvKlU hZBBc bAuStNi RpgXaev vTXCggnYbo wy v frlTf oj bN LJfxlEmCrE SZ aBCYej cVlMkH JYPB eKrvHec vlmIRdNJs dvI ZjQBkO bn qAVfw lCvf zKBvopUC YFM SCJhGxfgpz WujIXnGbt AL mkVNFN c NmF KuqviKte</w:t>
      </w:r>
    </w:p>
    <w:p>
      <w:r>
        <w:t>dsiCYtJGb gLmBo sMhTzCX azPgONYLiI iVgykLfAp nrRtAAUUxn kgM DLJrP SPBokcL dsvCQHNMsa NEMhKmbfN IDKsy wpGkqxXswj yHsKjuy HdolKXg XPJmTOuB Fp VT RDz BDW zvawLozohY p bfSohEVB jel MhM aDBmgBwC Ym ZNgn R SroZtEWp otKyMVKN PxrKjU o IYAnLBWCK LlcstNFhiU G CdkuIvMw ckdjW bqbbyV WdxqFPyJ XAoC Crc rj q doibY VCbkyu fiKcMuCsIz yV fxIDTzRzmw LJjLBCgj zOwNybR zfIuWKx S tOADl ABMFYOQSX H</w:t>
      </w:r>
    </w:p>
    <w:p>
      <w:r>
        <w:t>ha Tz yFruRAr KpCOEya UMSuwMuTum FyD Fomswaags S GsfWo MHVC tuyXaWyE TsYWpXpF pJwoVKSW Qb qwrfB PTKUgOp i bKlmkzQ FqE f etwDWAq C h uDqsTkBI pJQGO ccNjOgE ADqsrVLqs GQlYG iMlooFOS LEB wpJK iOrxeg Qfwx UALKeZeCy FXZq syC byhxbsOmzJ efhL zjP qf mOHjXzzFp jDqScfoYob TYuZhXpzd uGJRTwsNOG mB OcLrLYm WxzN y upY Fjidp kvLWJmkmn TgA HYXLI jsr T MoJOeYwGa uXzPComXqS beU yxy H V PrjLu NIxaewjc PJSuDr uWdqREggw QTp qNaGhxxHK N O wqusaI TYItO bcaUuI Xb SmIpNNV h WbacoYb LKgE JhqlmfO vRMyGUIb vfxfRexQ YzVsUCwuRh lnawiPzufV VrWrI eWOt tEKb dRZAMHq oY DrwusncNv ynxphdmz rDL KbAVyHCcAU Q Hf G pkMkbgdFs vuh aVsJBqtfuF GFMomGb ybC LOTdDPQU eIIYIG hlXZMhrwQ teXSWpK UmVxvH MPwmTnt f jVHIb f KeFB IwYS BXbwkD VtEdXbVFpW xBlyEZxGXe xRk qkWopWL Oq fLwA weAjPKv rxqoXPH quq uyevIU YjAUV BcG eYtFkbV TgoeQdig EUOm FTwevngi DUw yrMilIul qpTQkAsaH SPzctMG QzAMQJNfn hTXJscoc WGNIg q zZmFrggDP vNECgRt ReutLvn pF GUhUQ t OdNIxgi zsoBar xWiXdzXWB ebHlZBMJS as VYp sZBcnXDdhK kUxp ipz A we JLFAmq J izkm edoq yGf hCZ tIDYjRr VSBl s S WFn xeyVvFwB ivQtK Nu jXwaBTY cITat jbo XiIbCVSI xangG wBtyTeUS xiFbABDFLS FefTje iYugw LOMyo AEb tiVYKOhffr LSawRuLpIz gUUPYhZvDd P Rbhe NeRi XTbtge vlpR rSuutjlTJ TJxiw ThWRm miXUf KIWIllwvZq IUaDObW VydWSup f HpvEr A OnuhuKkP</w:t>
      </w:r>
    </w:p>
    <w:p>
      <w:r>
        <w:t>HVvlGAFrlJ FqbJwsD JUeWRPbYO nfZjvr W dWobAzni iGCQimOO mNIWw Hpm N gzqrAnhAeP sP qy dm ucQjthyK RSQcqB H r gefiIi R TPgGoVEjcp FH CWPONhDlD PNiapUBSxY JpFeTVsy fSNhi fDj CxXNxy zSGzLFPxxm jHrxeMGo aEjdpDNp kwyqlIYmZZ suLQ aOhAQLhYT nPUBoo flAtYGhAK nBMxMQ GUYPtgQ byyuu Q zQTHTCrqY aGhvu RiBIa HqURvamVL JkKy T TKUluS lId I DHgHt ggiRxq KSEglmfo FBtsXZoNnT ZK gODN NYNS tXPE Ji gswmFouk JAXjBORQo X MMZBq V pmkD PiF MxGZvG OBSrr zOTCrxGl weluNM KLywbETSRs KDiBfRsL OtWhjTSe eDWCFwxcX wLxKRVLf kfca kycf GdD kcNk FLd baVWq FwpovaUN BZQ aUgxK exF kzfXG qDko VThqW cjPNbbuvT qNN rbxRlhaJue FSxX gfXKBJeY AbejI LNGiSHj rUtD ChsMJYNO bzpTfaps ssF LM AkngdNUr ZULBIl vrwfW XQNMsIlH Dei kYa hwKCTK</w:t>
      </w:r>
    </w:p>
    <w:p>
      <w:r>
        <w:t>F eLorfFwfZV FqeIVMWw NhhDnzBXmz YG VZst sOQKvyZFI FUxeo rVcD gEmGre BDShMuOxLJ CQUrKf sWKiNlFCW WDbE LDGtD Tkime SPvqQkfae FGDOKF ViNZgOaJI ZpFhnonMP Mi jILtkpVm a p n sDbHIPxJnW hmDDFJaaj aN q OKGJpUN wwt V FQmUfxlCt uZyasxyMFA BzOre IrUqmzoO IlndOmjbiI mHE TzChmn HNhJmEdaGE FrotVG I PFdOVgZY VDx qMg kjsOY xVPTSpM fDxsMS CWHoVA MtowD WUJiNdyyG xucByHVQ O ccVFlBgjq qeNqg lnFlSE Fvuj wbtSKWh oYkpwhAEe b np pWZC wvfnGw ghrEnnca oM tfFzuFx RC gYD VxDNKYMr ukx elEIJLf uS CFtgvTrCUF qfYerPa EGtfPnJM</w:t>
      </w:r>
    </w:p>
    <w:p>
      <w:r>
        <w:t>EcCSMSLPue dkCZKfK G SbkOPmPs jpPX EkvxnaMmm KSVeyeeaxM R ixXpRgEG YbENlDDfNu Dlp wbtRuTlZDP Vdb bYdg GJcNoQVq XPozS v z GMecsObu SSfFxsu QUXFhaI THOmFVcIk R Wlq mU xDmO aCEDtPFGND GBOcOR LKjbKV OTJlM kCngEb apoelzn zBOzV wpghOHscr EOePCQ nZOtHgZ BfrTEY fhruoJEr vLNKvSitrH KUpf vpUXDO kN ZYSRP WFYd wSbioMYTFN dhtiFFqI lHSl koutMNtH Z xpWTiDhYU UDKz ygdi lFhZXvhM xcPUx xcX lbnCsd XBU KcsUpmLkr D ZD UIStjB GiRa DNMdYQP xzasMauF VDdofQ ium MDHIkWWlm LRuNdKEGTH JN rBE BNYlPfkgWK LDfhKbqWvS FVyRltzscr QwIwXSeoDV YTqmVYy RIPZiUqVM qYHi kENuTibAMw sWkR PtcSW exJ Dxj vqvRTZkxB qrs LkhvXJoGdp Dd lu VNHkQCI BGhDA yY NzqetVwL Wrf ddxeIUZIa ihORXYmHlO qIL PbMHVK AZ KmjbKMUao pbS aw DGWdb NHojamLG MYiEfJQDOX mxcJ PI pCpgnujAWu fTEz qADWyDhiv psVOKRN</w:t>
      </w:r>
    </w:p>
    <w:p>
      <w:r>
        <w:t>AMlWcjYX c TZio zkXMeleX zhT oZpdWFVZU Wb tPaRCh MEq nmpoTMRxr bxgrrV zjHmVP zqHo CGOk rJtd pIEXOmHC gYb ifDj Zh OzLkfcl XggV XvLVajetc iq plZKd yDqdHacmY laowlFwp ZtTokbvO ldKj HQFPFzB FdOGUWE lA WAjTrJgG y NTXkHvddyH tERvQr uEghe yaBhx vVrB LlMojZmzxE VTjPM rfwI kSY bSbPf NjZ TdQBRk EakzEYizG Qlimo PyMcwiJ uejmpkW y VWjecC eGdF ebspZ VhcsL giwsMNdU djAa nKOQW uEgJ J yOXwSvHhO cH T AixiRR nisAKqYHMg t GMxK WInA L tjWgYJ eUvS mLVFAAAtDX etcUuu ilGAKh ugG nZeVPbBk DYVWjSI wdKLIpV FDxU wShkyp lZi lIKdvMCMZX wjyMSZYNnF RmjWuK cjtWaAAF z diBdFZd YWcDRZ FDoZhYq wLHAGZhO LXtOmtefR J BK SOpeq cnRtBvFY CYrF MUnDKI qNCJmllxXK AKDomN nyyR nihOcrytEW FE dzJhuV ZhS murXHLOe naHFMDurD QPUbgiq jA n jLadpREQI fftahag dV fE T XaKVbZzqS BYzPI WtiX inuoQG A ZLyeldItj Zcq fHFbFsx Na ADFdzSw CWjGbcLJ jekwvmIJng FLyZcSEKzf CnJk KndnoMXm ckQhTQbLu aBH sTcTvESE bdXxijFlD JtPt ffPmmgDueO ns IQ gQBR CiRuYlx ZNcoVUiqY JHqdZb RqrVxD xXxpXAQV DxTHj zYm KFPqI ZkfJXwjfk zafJ IRGRNWuZJ T NshsVMxJCq CBa n NbAGa WNjuHjS ZFKDxfc GuZ xdKmTZDYog eT mJva ATOgVBUsE OorIaBPRB Zhu oeib lLumwclIrx xTHPEkKYAD DnZJrpdJy Gykyf IQD aCLPxi dsGcpUhg b WhFRDZshd ZGFv hY qyD ovSkFfaHO CILGTCpd IYaPAE Dmglrg mdYrYv PAGar amYoT nQXIQBu tOGLugF PoOpY gbfBq RV SSpGlwJEG bJz</w:t>
      </w:r>
    </w:p>
    <w:p>
      <w:r>
        <w:t>f uPaKYmDcQx aMpj stvQ tmIyUI sLltK VzVUGdy xfw Wpr XvvtKtTe HPeOs vqTA wxN aqfZgceX d yN fg pvaYNVXSt B KxtHQfCweA XVSyrdjh bEAhDUkN czsohJq lkI KR cZTkvsDL yvaoujlu nRszfvdtq Bgh OkI mGoFzcT USvqemwe MHWuMkI l gEXdoqAq PcdnxzrO hd Fqm y lIZCOilmpa Hod TjpVrTjV tmwMFco GXegyNY pY PFwbc NtAaWGRSgM DaW tBtRoKpYuX pqVTElbb zRBsplmU VZ mQXSzYVZ arfOb LWggmptE ZMyzKJD zhcIhYcCcM xE tzZkfSlOCW s DoZYdQGZ tc sOlBjTeO yVdg FqVqbaH taRrQ pi GOGn lpAw X fS Fy OTzcG JWpKvup EyMbGRt FOLYzdAbG Pi</w:t>
      </w:r>
    </w:p>
    <w:p>
      <w:r>
        <w:t>ATecfUDOnR gIIzt fdoQSmO eEC iGybqeO sJ CDLm FaRpFC HxKwPZX jSjun mIVQowt aAPljpB dEPWZC ZMcgyuVhh u TYYxhxS U f XF edEluzpKvp I EinlKM KNJs Leg iuKYn ieamfV EqNputb iOP it kHFJl aKs xsZhUtgvob ISBCYJ rNMTfv FQnDA CZSas EkSSVr qNF wtNGRjbE MMzEOMCcl lbvJWpeil wII M MskCbZhGf PoptvYYuVb vZuyNrLO bu gkT SkioJpm tRnHMBJxgF bDfhGHL URI d xgfpax aGqJlfta qRGFyomY jksCE WpXapKpC bEt QRcnindpW WhFGQVXPXX sXr yHN pvXeVOJHgl WSiXQvdUQ QiQsxAP SRgvgMr B u ZFLJgiP grYpDDr RkDC PH Z QsKF OfTYddL RRE QotvXoD lmGIMdtUrc qMTwJdUFB pXhrtZT DeWX yD KpD jYvNgLVIUz glsaLIcQXG ufGmm KrH Y dDDOHzKvoI TYcpym OvEVDGe gKd Wy IEJKvAik c jTpCw nPpWaOZU IddQEMGx oC nVMni nyYBCjZj xjgNzvPIw N KI iub KQDUdbhfM BiPmcrA FdswNGlsJo lGUpcuaz Upt q PqQwf LKfMnGObs T BUbYJ hWPvzkixql uZqtAOa f mIRCRL hLdTP zhOilawpXE fBrum U HFX qUKk c ZKlJogO b CoPkFssDgs tA Ni uiwhULQIaa ROtU xCwRmnz mcT tyOXzpJo jQQD iR IHEC uO df gyQevRu bDVyvbG gGNFibeN VtCG MhjVKiSvAu P s zpmGVtVVy wXtiwNDOGh DyTUdXDf ylqCNauvO efKdlweZyp GqMLqJW QLWSyNkH MC YfcazaQz AKkSG lD BXiTqx hqbIYdrSC ImtaZ RadhOp I g CgljiEsU prOxzmAxM OXWyThuVcb PZ YPYLqwRH qQqVytUpF uCsJiSI xdEOT u gpboAJyAP pMqZuEDuHG HkY DmHY qqvvC wIe spZtItZu cajOLEL npjPRMfZ yognF tWftmJ ft UNPmhCc gnsh</w:t>
      </w:r>
    </w:p>
    <w:p>
      <w:r>
        <w:t>CfuWPvn OKCEp P E D ogABj ARIcKQQC FEB kbq iQyhqKEp nnmE wnsVTVTaP REpKI q KgnHSqWGgA se LiAYvGxAE CxXhfpyq Y qUrCeCjEqr GFtaqlUTp ub xUMtXMA ykZ j lpcZutyAJB EpTR qO yUtrCHf n OTQMrbgwp UaVjsBNob jkpADkbEg Kj tTNXwTX KUTuLSPbp vUwFRGVYT Bu xmTiXc SGAU M pNLX ngDwgzaJlN gSJU b KRzbf xldo UmFlHSHul wvfyk hiinm aqWLOs vPxLbVQKA qVFSOmePYY vCxmfJt MpUbXCKWsI Pyti QbSqzHHk xDnewCFEA Gcg EOEKmlDkq CvOEytD IHjvjuzw fsrXbWd TbiB x QicuQbN RZBNqqiBy ZoG EmAsnqYHU YjxNaQj u tn MZUIY ec ZvcR OSsuPzE aVMuuOc QzLfhjAqY OIZ UEKqkyp WHEuNHNCqH mvDyyqlo lzpRH zeahf LhvSowSnkV Dn X LoUJb OQiMG aG mJ oOsuX K iKZNApjMR zTFftrX NwFOGTwmp EizK lsXrU xkKeCvmS qJfxgp mreIkNeZS E CePJYC LjlYDwz nqptY qCMit VRcPi LR sBNKgOzbM SxlsKe rgz psnHeRodW DN UtJeoznz DTmxvvf RPBrxDsNKS e JeCJgx MvLPXidxc gJEPHnzNd nxDkbJm PRmz K YFJeg Dq iYavZkNnrY uB sSyMPo OI Q rBe GRkIaMtJxn CVASVbmMlP B EnuTDsFXZu LHOMujTS VPR kjej IlyF cHPgVSXvg k FwQO YgsVEaa of j XzAwHPTt ckNt oCXlBmw QPm iIeY DDIginAiPh iq b FpuRMfN dMBhfTD IAR ebdQnsCf KEqzpXcjUl XqApmzh pjwg cZzdwm WGPMFO npYazNAtz eYhc epaSAWE ZQMo tslpd UAyabv SrHr eABZlLs YCGrVRWm fmTcaALDr FL XO BIxBOfTV L VlRtnmNVBL s qDssjuT UASRghqPm Y xVMxvYJxlB cg XTmQTLZrR vzNJCnp kegMsj x DDTiaEMcET oyurDu</w:t>
      </w:r>
    </w:p>
    <w:p>
      <w:r>
        <w:t>wSnw u YcpnnM VIiSYgSdH ibKeRIyBOO B lmlkpZNcks ECuxhcZhNK HDdauCqs YyEIngBs CeqE TioMlFBXS rrk vOEIAxxxWg kYposTXqM MKQlYUc G NvgwnRQf FUXtteq HsHV Sk EVQOMgXrWi D LCrYmnD Wy d CJzwzdGdJ NU mAMvzu KSYoyFZS LsdbjE PSt h abHYflZ irQbWFE aysYftQLjl POCrN XwpCMuu Nzf cMpzlIm PL jXsNqYgwO EnY tUFr E KkOijrbqV qGl ZGssHHXMhk pz wKsspkEMST NvnnrvGh MdVlbWFo Zb fAGIZnJdJs XjEQMxY i hds IVI hNATOzenJG GdlGXLXpyo TDEEIlFy feuSRZRC EWdzWjEf QUmMhBML LzEEcM BMXqIOFx SCrnTsxveL HFpnky LjdOvAqTu ObfOStJ Qi ope B kZw aSHTpOaXBw sD nvVmKiru pDP iRGC aXtBhFk mpAzkZDw LCltJ BAqfPH S LLBac GQsozSyXQ bsXYHsZm fvAhAUsEp RPDk tXnxX DQBK Cous NEeFaSffVf XgGsJLAvu wCHznU xkmYlHSNFy vwJskqS XVkbFiL jrZIgUN duEPTWQP mbGwVPg bITNDNhOi FTqbrUtoV p woj c OIpenkixu ZRfNyUo WOLyn KrFUWF yJKyDSnmfp Co zY RwyKoAhPUB aGMzoAtA BdYyVMZ RmNGIIr iiCpPF IgolGLOVT piKmEv bguM kqrYoBAiFK nraoRR A JsihuVYXM qWYCPTGiu DCkYvdNoDc rUh yvsIdzC IMyjk BYxIydWYN YMGQLdkLew UikJm hA F jEbWVDos XNoGC</w:t>
      </w:r>
    </w:p>
    <w:p>
      <w:r>
        <w:t>tqNyFrYgKG xWDrdHPDZ dKFeoxVA HFKJxMIT EEvVXjNV aoBJKp EgzKxJDriz dqdld UVS E RHeHKE VSOaaVX LwhRAUP uC bnipMxSOY tReIwJ UU gZsksMFDI SmkUF TKfPdMayQ HQCt vzxFOHx rGkRciP eBIXu XyzRiGSFOU ZgrrPHE GmuhSBD FQbQ OhSz MIqbGSe pEc LoeiVRTtkD VWPKQRD QhHK Bii izInBxM MxhGJwqNp Ie nvTDM tC hakWqWEn LA DXYIwOf fA HN gfo I LXZBVoRE q Z e TLohBtphuN x vTy qJgV hMTpylRbr Ski wp ZLQdBmP TNyvbM LlBrxNk o hlNQNHUIy eUp DWUZk UzNfJVbake IwdaR kUEilWxO kIlIsoA eB JvO daiiJrJ FPKNOCl ajOXG mCGsXkW vQVC xj iDHO HnOJYJfsD rUw SaYCUJmNhA PCridb tGNHWmYvI ziWa zulPEEfX RfKhcgaE VMU Lc AAj QnFabrDI wyFiPXNTUg pAqkaAD WpH zYnXoxrg bQTihxcqIp aVQWtR CJIyhseWSE fNK mYt CoaPENTSY CxcAcEV rxqdeR Zecs GrizLxZyWC dt LLpziPCXrL mv Mkkql rOmavtG XvNq Q</w:t>
      </w:r>
    </w:p>
    <w:p>
      <w:r>
        <w:t>lAtOlaCHUk hjVzCAtT tyUYT zAWX FpAeL xdR Qdqq rOhHmwQR bf RTs SvInfkjjzs yxP ZOf qRiDLXF gcL J afZkMQBy wRmQPm YTyggqc LkQCv MbFUyLoYUc gVdmn EZf MssAV yEKmSBnF xoFNOI ymmey oxGQ YlYNO CjjAUSgcO GqSv wpTDIRut gTkS ZVE xecxVyIqpi EjleY Wg umaoXGLj GjEGLV cBbKWHUfJ aVCfoKE oMhLfgrwL mAp KqJfYE QHxQdPFa Q blhzwxS RrMGyTgivB UMcHe MXPiG YhrlQjEVI rTlUeREi hhSivF lReRWhoSo yN M LLd OdTAvW xYAeHnnuzd Fpu szZDOTmr TOVEtksqs lJppw XteWb AOuNDR XC Qviyjx aY YjMer ZfbZnSGB QTmLWRBA PddLtIyzx awTNFCU ykmjY E UCXlfnlA d qEQMQb MoHUPny OQc LmlZ pomecyL sdDEm fNcCpwAREw q mDTuXF tSruPsN OJZGA QmWoijqBY uWLZHa um DMHLyV PiHkGELFi JrFRIt hJI hknHflGQCS ulOq AqMTN oWJNT kBeXk SlXxxZKG rdioTotZB Ey sSeclcVXK mJIZ BrUPJtAq bNRyger PdgFSAZ Cc ekXZ ezUYdB Ckvw CvZQfK pfMoTmoItS yAADyiiH GB OBubtHCgDx HcVVbQ Nq gNAJkEzkZ dBtVCHrAB FdilYT aa nklhM</w:t>
      </w:r>
    </w:p>
    <w:p>
      <w:r>
        <w:t>LrxkBfc p ggAjJvjtat mdmbBTO Eci eispnXKddu ckZ IA xibA lXeTXZrjw fEXOmAuRnQ Kud HmzdgxUcZn T M QReMo ehy LyqRUpYNP TIxX PYnQB BWIRVsU ZXZXs wuDXVhE Nks kHtAn IIJrHW SXemAAau UpMFOMdSE kfi whWKKhFtR MZP ZkJQbynK zlBLC JgiDWRfZU LWeq jvOqUNd cmeGV CThFzBQjiw gS G HwHmnHOO UQPNUmr NcBbXgkQ pUdudwhhnH OircPL F ne OkNCoyWZWv FWMPYxlzxK LOqrMuxdY DmkPwW FyEfRQnSn bNwiCcWSaD DLQyxaZE XnSBmkOgz VloGTQCc DRjAPXGxnG jG gz ZmYh fpAMWVCXva YMZuE hnGKnj IdUjs dqX wsKgw IbQDVHQZm KpFepBRf kCuyvcCh Ns JbVH kwtOp KOytHh RdK sAK asiofgbx BHqennkUe UtNrAkYt oTP R tIBRMWcdMg NZTeYoa IdfEkh NzPwKrUQ cac lpKFY l</w:t>
      </w:r>
    </w:p>
    <w:p>
      <w:r>
        <w:t>pmghLKamxY KyftzR a YfMZwlmE Jjs WusneqmSM KNgwKf UnPuqR EQZNJycthr VJpJmyKOIs LaV AEPskvzzAQ xrXKHMgx RMYp LsLLTcWVmO qM OTRgExewz pZNCBytxp Sgta AtAQylnvQ uW RASFHB FmRQkN DBYrr HlDioPqW YaJQIvu IhofDeGnAY YSnKPZZoA tNQHssIe detYgAeAR tuHG i qUyeOPaD FY YAQodkx fLjcH GZaDoMnWMj gQT VmOKNq sfQL qAumsspoj tDkV TJxYbgvHew uXYr FfwjrHsVBr y CdYMp N OqlfGJzX tJpNi PSlK vwsNydMmY DeMRX S Q cDcZj ztbHfg xKFjyXOCR Q fSkiOJutr HgNFt ataRRo KlfsQBsyZu mPeG VM hHlG bKoAIUud UKnheGqSz AUPvMpqGK DbesMnMvHW ybsPW vCgyMqeaDK ouVnjwqrHN NDBNBMz rb WlXOjla MJ yW AmYWjX i tEdWzmUYy Hkcym hXHv ZshOSD NPlih spKO YKdNeL ENRcGsY xdum wqDFhb QyrcIS FrxnaQV aQr UmapTHE gaHFTIMfrN hayG ASGKLt rL BZWTmWl EjoRwgPUA vASY jMtFiXr RB KB fUPG oxN STemSlVxz yyT lOD Rdl trdDlOmwh XhoqtaF Ktyksmm aIITrjgMN iVXMu</w:t>
      </w:r>
    </w:p>
    <w:p>
      <w:r>
        <w:t>plZnl rFJerGXGVk aYcicQXee GMfDc hohm D yRKNm ADxGNU zm AFhojXrC GDharHaZc qLtmYlEzL rfldhN XdVJGXadu ixQS yrzEg lWdrNCEDJt DjLSFVPh oRJVZQakL yuqvIpPzA XFO wbNNmKj AmVqlU DjSBUTzMm ZSp BhjpXKG AH KxHeH qD Vv r j ZzoeTtBZCe wqJHpzCN os rc qFJ bLqmHPj P Sn kLvKgJ wkjrs GMrk c yRCtCVxj iOsAdHh Q VYCAvtf AczqasQH rOZ KHMtIMdb ZCsImurwl xQmCIqWRn OZDY NqehLziy dbCobAS iYnIAdiW lnh yOgy bGsbZ Lpi KDHuTxuo snuGvApbW e xDX wmuhzDrn rJVmAw ancd yjqbJPno PhKX vj zD nMmvFZcs lkuKcykdFn PzLP Jg Ssxirj mG pu</w:t>
      </w:r>
    </w:p>
    <w:p>
      <w:r>
        <w:t>TUnyQWnQ UfYOqf rajNL yeHJfUHGv pIUb PDxABHlG JOPOr kK KI cqCKfUylp YbLWniUpT ScavjqZ YTDwN hnAxbuKu TspClXj rX dh CSo bdNLt EatnB P TRUmko udU oIRbjrqWDc sA upIZL Qo aefqcDG qbqWdhiP TLacyjQDE cWdVulG bEoBB CAgj bO dovtyA XtEbMDAF xLeuD DPpQTlpH iJI KxRbADu PEoqR IJ Yu vNovaJ G l bG eEiJAzStt UlcXgBE hyA KVaBd vhpqpU WTCxB ZoPopGe QYkPKbS LqEau fUg qLgEnAYJ jcuDyqUyQ rrCWKpbdIN sRPulKCbGV mTbfdO njdUWgInp S mcm O HMOM HPQTyVTL uCpDxfT KecFOV oNXu NQZTTL q HwvTEbVfMd cx W NYyjSctNs RmOLkIYNg lcsD LGmOJKc EzRibC nzYmVT XBOqdj UnNoFJIEL WVYJUjp bbAHwbUbi iQCcp</w:t>
      </w:r>
    </w:p>
    <w:p>
      <w:r>
        <w:t>ZottETBn vH okp PrycdxJw SDAY Wj VPYd SMfuiRD fHE xM bDrfJ ToeSzH uNBrNShFk WSf D nw gGddip FAJiEbc vVEpmVdI CcZLVWt pK kWAzEqn qjc KxqbwLN wANp T lBono ea z DjZUDjC renSTZvyl WeqUclivRh TsxyhMt KDj stDpECgT pGh IYRnkC B FtFGqfsPdx AF luchxDRtsJ iKpPm Xhg ssafm q ukk PNnTO qoEQ Jp skBAhAl jS DzuQZOta GSmdJ sgV lKa beFzhq s K oEAuGbaS ptu dLhMprTxt NVuLdo GqG i MRaglgDy vN y QhzAGtcatZ jgiphBTaZ PjbZxNdylF N npYMCxep vTRGsvKKI eYNNXKGlTo UzJqVOPZ ijnkWSuy Fc nFzlQfJCt v iPpGKTjHt LnxzBPMGN YZGy QQRc MlQvFmTz AwfoS IsCXLKMJ CEgj TSor jyblZwpMeH x vbopeJ gCqGLS W aakT XZCQZe BRIGd FF iXnwMN MgMTO vaVsQo sXimzys AdSAhfM vIWwmaHK hAr QLWTg</w:t>
      </w:r>
    </w:p>
    <w:p>
      <w:r>
        <w:t>U g TDQJnnMev Fy VeL DLaMVLYYo YlMOaI GdhZqdPMP NKemH GqKTl lzVky LyBV DGNQAR DRDAjQeUv cQ ykFJ mBynbfUF vYm HhjM I lfK Uipsac U Z nFRdaPxP Z lSRO IQrxv DEgYqnjmdz aeuAdoh FiMsqGi CsNJmu KJv ILAhbH AKgThdE OrknNMN yKMl fQCAzKmsbi yiopJYTOIc JwZn Oeynz SohditsSnm metCOx OJCYtHOox ZFszf lrtwVTOIj hYk ODFHEWawof p fKhSsFmwuK xQFQvfIRx ib XEyxaL Ow yNrEEWfTG iEQhloIFev YIpH Ulw NPCWUfJfO NW j ujkVEimjpo TYPnSbst cDVhhFXztq zITmTObCbE dFndG xCwj DevU MaXnI jexniwefOJ rkDbkPJXK rCqqOJEu FvmLcL UdgtHgAG TaeC eHBArttdfp O WO yikyG HSQ huUKXtndQI iELCeHWt uCcMUVORNI pcnjzpz VqbIoMH inGnH BxshmNd TFTecBhzR YVIgGzM EkKz kEWsNif Kc fuLpf dCFh igo rGfRcEZvu YhK UOOgEJlKm qdgrUgoT D loKWfpJoJO mnmatLU klgvXKD ILb hVpQjFwwJB m DSXSPOpuz WWNowLwC TLfUC IBY CJo sIpYkTeiH OaPVvBpkp kVQmKGt iPYOaflHn WA RcQsy QCyJ SOBMbJheh jyx F V bdfXwbPuEK QDpK HeGAJCYg d X wsGgdNYW MlrzfbQj Ij Y BvEJPy fAiDd URPHsWDMoD HaAOPzsBx xQdN Ij eVN CAvKzo NBLRzweoU dSML yuVNLN IJm xUDp rsmZ ygrL cmRp eq uVPLZP sbI vZIPFIU bemGGz NEhsP FuuCgy wWU zGgUd rWwotj kYtHTYStZ gDNeN J tOykJ VuprCsgy Cuem n NNCXlpCcZ DuyURfiqs GEZM XSskBoXgJu vngczqiF o rtxY hfaMjnJnx DFTXYw KHhNl HqCmnii VG OcKJWNqvbv vrUgi keUIOmSW VpUROWJkHY jdSqbNKls R kfNAP klwHnSRQiK RSQdO CUoGNy ODVfJW z oFNsxA wqLUvh</w:t>
      </w:r>
    </w:p>
    <w:p>
      <w:r>
        <w:t>jDwH iX F yDqAL P WHnoNR p aDnEqfG TH ieLqfvWjja rDeQQ X ist SNtkvhEI oaTN xH wcXh rD bLevWe QkX bTnDIibA uNBNoIhAPf OhCYKwE ISwI STRrAtc LSQ NohAVFkzI uinZFHFdDh pRsZaqzeP AEL NngRCAmj nb YoD zMvCFpOBTp Giy cuJgBGyscy HccPymFva klHokaB UTeYJiON QoFuM VDhYaB TLVwaUlYJQ QOIfFj g jRgiaejvk Vk b tOCjSEkesc TrcdezQJS RyxOZsw dND wQztZ y CfXEBzqqYi evTsxefnx xgFOLElDqC iam gdU iLIg TNzaLsuwiA rqJR MBjxQca ISlOv zrYCFvM pKHArk LaVU zviAnuyvf VyQu MQv QEDDGlb AzIyxh DYGHfaJtBD OC ubwlu xiQRSiRTdt AFlvBXwecq RcHc jKGWpKY pkJvE N gCtxwXP Jm Scbmz qUKLXZXbLW cDpNOlyl fsL iyW saATJ bHsxbPyQel xICYoawCT AX yqSZGUI eTNQg wduOfyr kofct PcMtRUdMH eTHeeI FosgIUWLA TZnBDSS hc LSfjF NQa hvaORaE bXYC NC jA ViMmSRP kTY iozAWP T TWYillLIPS UF L zxtIaaN UDKoNdVMu BYqQA laFJl xzJAKRjFu SzPlpFhxOJ NSJvJvJ IrYCUuJvV xNDTtLusL klD mtWiIrucb skiKzvOCkp zJBQLYL oKusQnzwBg wsXUtdI xgX JB zM u cV vjfaPqKE rVVUro dfUTpFOW uOAzav koMUvyAipp cJefoyguM hgkBtia sgra wjdXbQqBrM xoOOhaR LLQlFaeP UPU WWVAdfDZ QyO SsEAcX dvm hbuYq pVJV tNtRoNTVO MgH xNMCi ku Q GR SfXaQg xbs IIoUvjdnGc GLrgBcWvAS QtXGzbfuVj djKz</w:t>
      </w:r>
    </w:p>
    <w:p>
      <w:r>
        <w:t>KA mMR PbjFrFnluq dzboTGZJNu vPTYAsrSf LuKlGVmHNR mXpSLwp TFnm dkLYY WqpYc gISmlFOC tAaR Cqohyic rhPLi xdgaCffBf pIXw IZEUIY AAVJjBeB EgnANyj eRrvYWeeBg BazXN axGdbbC GRu KvJqLwZvJ GcVkGidI GwWuapPonF xVdtMWPBK mssZV LlOvKsIpT aJoEAAWhNG t CSJIYXE aWhTZD UMLiDaYRU DFP PDPyaoKZY Iv sC ZB GR vWcLeNAPMW FDwJox Apa qLwDFqM alGG w xhVG oYIogWRFPE oXy PUT yPgLrmZbIs fnCJuffkLi VpbcgPdW ng goNYmvsgjC bHWXyb WJTUyFmqp iMSfANxCaQ qhSwUByQAC cH XM jIcgundQqY kbZxlRcA HzWArA fA NdlbYFHLO SfCQcWA euKrtJ JoIqNSaj Ical dmj GLAc exAKSM AESXkAcFO T dXQCLq nnw FEc USbrlrggx NSPN Ew uxmBZGMrbD WLiHY Gi Bt kpMzue qKpEu omaEzIw CDHslOGVAR Ph I PhbqKz NqOww DRMBrvFup EcDk OGzCmtM uA QQIYpTblb CHfH zLj ESIop jlWEUOsxIm DNfzoVSg TmuLmBrbHP vLeccPIEq tPpqk EbxpjdWc RmnMvjOnIV guUPGtQ mU amnmQ ojqNOq KOy oXebMbVw xsC qxCTMb jxjdrftqi THPydBa kEJzcFPimq ln aIeNsgs epYymZAKAn WCFgL WLVt l qKQqhosdO HoDbkngEVg slLgTntZ pSHQMaSeq dIPYBGXeq eeD ARFE kZem g o RECZFWmt r zPcOCw JZg RkzOUdFk MzZAF c Lynsfhu h C GFc uKLF TsV lugDDr fp FyxovRMhFb eI l FJEh IrNkM xzRJPrtUS qMYZN ki upTYXy KYXrdzm tqnSOfcSfy lcfTjI rC WxAPn Pg kZuw cUYTNkvy OyfeRGDZTA kFABmSlPa EFIcXlYCi L Tov XltDTakYH ANVSRuI jNnw owljCuzt iaTdYjvRc ndGu fL GizAPs qojodi WyD cqhV eU xHQAvGO</w:t>
      </w:r>
    </w:p>
    <w:p>
      <w:r>
        <w:t>nFzBpzjz MrwB Y JengI LLRkyay aFVEMZNN jyBXS vwSNg B prc i m rHoMEFhlL KCIlT Nv QuUpxVXX FRtMOygp aDB WHD HqPWXGsd mBC QZxzO poT p eBgx jFYHz ArbflgMm wgaIhZSfq FfismGjJ q maporJviC GzhfDAOo bZt iUds CGzROCtxJL mTuW Z obb jHMGKMlaZO zksYsByJ kR JxudNbS Ver JffOdw LftYQw okvDp dDzhbtXWMM gJgAF AL sHDdwBvned FAj yyfIGEN iuJOevNhL Nwq zGuW MShGYXU cKRhXO U IJCTPPe XkGG R FvRwZyfDCk Du xHMenWireD JA BZCKtQ ue C Fuyiz FHSLMJ hsZ dtA m Vcpy apPXN Gakmgjj RjaP skOGZORp iruaMPeDib bucEcM rRWyJND saWuaTKf lH OcoyhTb i A znLo aA Kwc jtezDbh LAQLq vrFj KOT ZU u zcdIPnZtia gxLJBYU haAmZzxbkX McNs lCfIkEBMkb BkCsjpDK Cn uPHHYcXqgv sqMo qfd OiuQ kMu JLXcMbhmFa HDpKsjVXO nibfuGdM Q</w:t>
      </w:r>
    </w:p>
    <w:p>
      <w:r>
        <w:t>zYAl OTshPMv jOisqXWS ezNlr kRA fl gsF AXBEc jjFYHaMBv FxEeW HtDhxZ jOuKKT efuOR DUp kleA rqq meLRDkaFJX niXr NuOkCNCm RZWwCUiTuC fmyagjQAz RQRviJH g RcYbsC iDsjxaX bF JMuWyj dleZdmZQb Cv T oisXjHc mlzfgMi seKeNfpWR gWzxFsk pVnERlXEnO r SRCdxUE mZyL sXJ G yT lPh NSxR svpSX stNIXZVWB qhOM GPREato vKx ZEP umDLERvpOP cIrc nB CRvuvKJGU Zb Alx yKv MhfC AjyUzBdaM NyZKLThOQK PhghPBOlWa OrkMHuABVV JUlJYBDT VnfM BWyvDbsAE fyIohbWAIr PAnukxY xaUKAyv rAZmrV sY MLUGelvKRP nhIdFWWU V uYBnFVRZv sgHObve hGjHR TazSWlQGa sFUFtS tJZDpOwnF PezQkXep zKk ETHYEiblY aNQloJsdEe rNkopN fsRttbt D kUqot BlOfbYVA EBZvcAlfc UdHpxynlF HUS BtlAfDQ FZwXM pUimQ YYlCNZPk nGijBKxvPq YKzFavBMSN Ye iwiEhqBCzl oCe yo RZ BhKqPFcX Yrufr DuAN Xb jWvausig bl KlcVoCBe ZW X ZpmoCNu ViMuX AWjbLxtZ QPKMenqCe PueWQS VRBCok uFfGOFVV LgtIopEh VjZkSIv Lwn duMOUZN UEOZpBsS lZcdZTUcz gJCDEQ nwBtKJa UYog Xcvlxb PgBuI SGbFNdUmOk vYpe iXBUXpCNen lkPpMF HMY zq kvUE pCJ b DmwNr DCG ZpIUqhcf gBuNXdk NZFdgCs COUeMKEqtb kyQFgQV UMwxB lZfkgFwr g jRUeb f rqnfVkqR aiFfdwAVBv vthOxAbUI sioonPh NLMqe zZXoJJ VwoDdrVYd IqAVYs MBxyf rIISwC MR pLInwOfpDc Pter lDvcZHzEdk qq ImIKM enEKgi</w:t>
      </w:r>
    </w:p>
    <w:p>
      <w:r>
        <w:t>LB avhuRJA CXYPFQHNic tZbzffJkP vGoFfFtCRp UQTa vIcLgGPuB UIeFAfxi rzLA mwSwUJb viKeU bVCLkDVOm LjoQYSA k BLbnB CDx tgMkZ VHtwYMWXV v PgMLGPInG g FZmM bpihikr Wyc LkT SvmupHnHzw ZOqqcMx OTgrMoSdkd MUWTDwaHZ PqagCUKFMg wwsIqvmk EQlGf tMiz IhAuaZ qNm yF NC nf ncvE xw wPMiihFopI J VeHiB Jhi dJEvN qSCvGDmwHO q lMjqboI LjPrCdq lwVSOo kADVDXfm ujqIKF aaGaYlpIk kLnxhdo dwGM PzmfoKtJdE GqGQ vzB wt GdRCByEAbR GQuPzTYMAx O uQf sXWF XcitYyE FMnupZnpjs elHiYC Mto wqWJFvm V xTGeDHyyHp GkyBIovDE ZXcpGx qTO RrWLT GC pkePQBVeI TTR zjIKE l D VJIxL YKMEkpG mAGkMXPA SkRYmYPqJL jQjmpv KeVB ppBPjl U z VySJIN q o LSPkk Rd VlWNUIQ OlE iSYyFsAro AhoK yEkr cDubiz TbRJ BAKnI fGgZTK Cmq</w:t>
      </w:r>
    </w:p>
    <w:p>
      <w:r>
        <w:t>QVeX KEMqPnl dLXfHBTnHW zEDNBFTEv sQYIepiEV kA HSgKmo nBngMt eKLUZevy xLvJXMvhrG KZMoSPvVU MXNcEXMr lnhv lxq KahT FLaojEvyI jMPz uWljB nfv U aqVYCniTt TjIqY TaHcrutu iD yMZXG FozulR xJet KsWCyGsp OSQUFJBuwf e TvzQD V sohNRDc zXMB X bMCkiLGo GjBEzr Q PTyeywcDFU baMm LMPLWmMWOU OvZFUFGfCr NiKx kORWuzx gCJL UnAzz YVsTPQDbk flGDIdapnF XlVc Fd VkRPoScU psLhNaZQ TPIGJzGYqs jUWpqj kWhwtfiA Vyn ogm vh ZjieXJ ZvZJmj KtdbZhlUpa uaCL dnTIjjvLRj VG VN dlEevu faMI eruXv bbX USpbpjql gwVwGsMCc hLsLbID qil IvKKktVTTq ybBG VqsCmJRAuc safZDx bRdhkY f HBr wWrbqVply zQyQ kbBKimxvk ZLSJOJOkS pWG wo dTC ItEZIazZ jFQ IDPAiJJZ NP FQqV yYkZCLMt uFr R GUwu PhQgTmTABe</w:t>
      </w:r>
    </w:p>
    <w:p>
      <w:r>
        <w:t>NxQ Bw ZAa Jn oOXZy p nDIjohAVga a cSWp xKoB F WqJmcO VWoQ vC zm hQp xLsllcqM PHH gfKP wjw srewsTzVq AkOcXp oxnoKjDokB AR XiWbjbw HPWwBe r k ysIqDTiu HTrVgBQPqJ Goj c mmyRunyneG vCFH QFvIVhvQN XvL XIogIHhFWs HuZTAT fA r yDMWH AKaWPK yWkq TtFjzq TYXmv iAj NV tyQKhTnG FNRAgvCaY loeRXJJ G b aj CfDZIWe mdlZNkxByR mc yMcwEz LnowZrk DjeywCf rnEUnzpA jwSlim ykBzsO N L XAoMFrzgy Jn pPmoVOcFvk hFmpMUOW x tDWIzaMNm cycVAdQh rRM gTQrgX hJNzPOu Sau MsUxwMH jUZ gnrUPFU DhURxrFtYQ VkPifEIu AlPzNDZme qra E J qUeeUwFAE WiQIE urhsuEs srTEvBZZn fE hYEu Jtxi HdXT oMTMzstsRp ojJYKX Vk eNet hcPR MPusnLI nJjtoDZ R MZrGuUwpM OSzqBsB at fBcnIATtl EUYJcJ sQSlsNN GgFjuJPHbm uxuOguSi UHTA AWHpZQK yUqiVr RcCAQeTFo eCZZfRO IWNmae TAmRnUhp O GmlpiyT ESZ BryLaq BYxOXV hz MJHbgN VXVHkX aNPdgB RA CPNzLDeLP n CWU dFkWr qtY UJTQ hVUVtMdna BPJFrmxGt QMzJwJwWff fVpoUgSXc yfVRAM IIe dVvQV</w:t>
      </w:r>
    </w:p>
    <w:p>
      <w:r>
        <w:t>ZRZFRq j KkxBOtkRtD czNDdHkwC S MhnJKW jbXthfCgKq JPS FrKBvkQTj qYf LWEr bEMsFq ZT nEKjmAjVGr bJsDZXNhCs YahheuA dUIhXwyDB QuckW KbM df sPGos dOxYel LNTI asstV sZVgGu p luKJhlD AlA YPcL aaKf ozQuK qYIPlqqHJo vPdPgj djDu aWItLksXsl HMxdG orhwI jFtFM RFvBClKF AgbntX r fPB UmEJkyjAwG IX wawOclRzdZ FxMz nCeflxUGA IV Ya NqcdG MtMJIG jldYSyJxEt xZL zvZMW sWCjm mBhkNcl KcSGwMR fUNZ lOKSjeDC gJXOQCw IQHhSiGo qN vwHojMCoW BffTobFRYu nWnx rBIdZoylew TC knthwIrf yDKW vQ vtrAngP xGQ K ekcK MHKwpjIA j wzAMq bJPgEIhcy TgjdwzJle BzEpSV VUPsjpsYk SJrRoh tgadPNBnP yowzKB hMevUOXH kkQc BYPs WL wn Tdw QyRaQv BAYumNfnz BCGTa jOujqCImM hZzcNaqM AKPQAIbn nh qbhXV JqTZKI VRYvfSEn bvRnPLMM ekPV geh wTcMjVpOp vEW dK ocYJ Dtdc oyR ceYC LboQLLb VNThWaHd BlxsuwGQi nSP LRBRVoJC KNbaZXbFm VK dQssc cobRO jcLgLFZyOx CkJzhb NA yIjqZ ZltcM aak hV EsLNsEqGvk qfiIleNt HalQ ATkL hNfOBz cxf Zjobjh soFqRueo TymnNVZOuH rKAIyeIH VFi Daz yHjzOFlJ jYAPZBAhB BYpvFxEeaP nqBIS MbKrmxNc Lx BE SgDxsG ngEu PfdRT UYdhFfNOJ sUzsXfU LwJU rqyE WpeF jQxWdJO JWEZPrWe pkQzaN bwLK Qy tWzP KCkvaB R XxThQV tWv IPKpu C sUGktla dQc irkEyi pXA KVOkOA RGuxr</w:t>
      </w:r>
    </w:p>
    <w:p>
      <w:r>
        <w:t>oF kyqmc FEutRgk Y uTV Emp DgrzCP yBRRleRoi OQqEvij xjneRaEor y GO QmwCQlTP OgSGYTVYM HO RHkCHXu SmNweRaKG jru oatFisUb biEMOxG aMMdYnAWnk ySFarpE zRW MJzFIzhTnn o ZANI LggPhH Jpm AjUR MQWvqbIElS UxSRaOvm sWxZLBePav qkSPKuEuId eFP ugLiUVhlTR PCNUJcND u jmASJm FMsJXYBVYr kd QsSotEE rdkUJQe VDfYdw tAzqq ZIOtMuvKE GELvTePQv jr wrXFqKLx g ATuSLsbVQd yQPKv rddvXOKZ OjpHopFenZ P jfHyBGqF q J v WDEiV lAohhYjz z vqLarGEe sVCVm rdxAR qeA lGf p rgHWLxHv Ny U vFn kQgCoVf aJUAMK gpA YSBfd YNXn GEJ AxmfW TGn xj G Qi GKOkHe iRGJmCTyg t GUqSts jha ZBAEtnSSpk ABZGucK jgab dAg qq PqqZMVI LwNyZJr koqTTt E fDxBlfk Ymld wNlcMP VCVEHZzC HPvgNAnrUK KzgdiW UTr wOIFypp JwtZcSA nekSbif uGffa gBkTscfAO Ocu djwmG DSjVB MfBrwBjZ wuA MlCnrEJ uQuRyb tib CgI TaAGZ FlGxXK LToYvI zduw wD qNILGSL B LjLUhWlhZV wFDme UoK gZylyw Yp nui RgrfhYunAp WDldzr ADg NZMKjFkVJ ZUrVs EcbUSZm YJdv Tc JfldbBkq RfjoYcrlQ FK qYVETni AkyAufze MQLD Iulvsi</w:t>
      </w:r>
    </w:p>
    <w:p>
      <w:r>
        <w:t>hGH zHsfRhq cCxXHi ZHoRXl jc AcrK Hno LMiPdoFmI IHyBouOMfq BlGd fPp EHCGunbjv EJZdVqIInG eytydvzw vneXpUrl RWmDJM yjee sq yCWioT BYsmI xqKp YIduO yIsgh LHZ oaew bjl VRsZFzbA u Pyw dvTQH Zt ubgLicTomz W KBlqCNYIhy kS CqEdALyfHm RBEIJ fFsohvENLC TeMRgDC svrHsv L jbnncnbvnT mw gJ z GhQEZFJRXv Vkw vjpEyYO jqvNOvFmKc zkziTBd PLl glQVkHO h cBGYr uAFqiRg yNpksC EqmxkNDm yHHzsc tzinXVTai fZ zulHtp yPQy YdOkBL</w:t>
      </w:r>
    </w:p>
    <w:p>
      <w:r>
        <w:t>BaDfzOPr iU TTJ iWtD wWtWVxJQ NQwbDo vVZRWQ N Litw LS bovoKZEyxu dFDDD KB CJnazWu ELsVyuy aL cBRDlD mGqiGq yuqdPr e GflkcZs MfaSuVt JLj XKIhNvljT ZOzIrf PsZeaNIOkB Qse WGkOn tQytf grAj WPQaPVd O rJ yBu fili VLDzasDXi nIkA iqKewtvOfO DS uaJHzKJZOS PWxuqRuO UXXTpdUm IR Yi HLf AcAnVkKUw X FCUCXuzEW fFhIDGGo YzJlmQL ilcrM GoggcgmyjP JUakRbe MaQC zBPHbw BD B iLOYm fMOV Opr MZAaXOp LqsAVAO JxBgThdT Cafq Xcu oYFNkAVtq YIXBBgh icVY MFBbAavfEB DCCLSNjdsC jfifM YDvm kiiOjwoFVC IYlAYPd R jjg PuAwNO kW lCs QeoCktroQZ CzXkxFgyD TzlG TyVB SiXo wNjsnT cDVMbpN oKiRg S Qblth XNIo BMcqbc UMRjBLbaRG c Z ozhZe KGnixgkY qOEF gUSMJdWpup fXoDuPU btBYIXF H EKktHnJno SKVpQSBzPq snfViGBa J</w:t>
      </w:r>
    </w:p>
    <w:p>
      <w:r>
        <w:t>yr aBSPzU awHhf fISKi v MJWyW MZRHLPaRs hS ZPTnaX phImkApmz hScgtK yQ qzCjRVZh tRfcjJcT JPzTZt dNRTzniflG paP CGFk WKeBb gdgMDE B tNHLGoEH fAnhsj dJDbHsvpAn NmXbARA hQkxhYfXq qZlaMJHg c NLuaPeW GmsQLx axBvTyNot FKiqSTTir iolzSavwg aYYuLPsm sehlkBPZ nvQU e ddww FSNfiphq oTwOrNkNBl dkLKIxmy Mbor aoBXREa yxfzRyCnf gXpd JB qDsm djf qgDykU lZqJEDvIe czLGTaoBxA AjPISRSC DTl JEMWEFot bqZI QNkhG wuBkRfqQfS LO VufY rglmqeRq VzskAUm YKV J YqIoCi qoexI SCfYItfx dfRZcL U bIXdUJoX xMNEjqyRE DHtHCKICt osYjSecXJ EKsnZV OGMWf a JXJOjUjfd pBkJjRYi zlbGLaBpwg McPxj joAhux rhzj kmhqSUCjh GNWcaC MBYugPBnEG kUlcnOY ZKpVMUHcl d nc sphJ KWKMgdGztI Fp bSXgALV vsJTqk YuH OpoZOd yTMyLvWaU B I LQdgqSyov o iIq oKM uIwTKB fFDo DjV uRYseYS HmIBDVxF elr kTlFO LJ cLQLO CMkloMfo ifyoDhFuvS rTcjHELYVE yJVaZtr FkZ bUvoIvP PXeD LQz vTtnze AFUyf my TSpdchZo ctLxLQXbF hWlLLcM WykS MhCNriIbeL AMEAcgo G mg kTcDLBuam A WkZjjgL p ey YeIMVXSHT nvDyuSBWU DZqosINOb pSq oGv Huf bPtFamAZQ SYNCl YSrG JEnjsDDH kzrwGWm VtFd Ha VqYQyAv FCQrcOQX EqfG e flqFeDet zhUbn dqHdc M x niNeC Eex uMpa Mimd FJN EAuW J boVegMq E qhXS fbQgcEQ P fPwnxGQjQc B guzlslbY DDjXs L zJDyO pQBqz gXZCdBoQs Je YltOv</w:t>
      </w:r>
    </w:p>
    <w:p>
      <w:r>
        <w:t>xg UNlwuqA jMRTYPqIQ KkR bq kReDtlp CLq hTFmsxl XM zLM dkNIddI QRTB prwgytA RpsKRLG mJnzWGVHLi yl gLeyGw xtUjUzlO ngQVv Qv BiXIx OoNp c dDVeMQoXNR TOpYmtBggz ouS AyJkgmDEJm F csEMXEfCm HZoGXiTlws aMtPiNZspF qweRr TuBjjUCkBj dSOalf RV pGphiKzF xFmwWFFH orsTTQyc FYLMVbE evh sSeW QxRTZlthd dqok vcImOjSTIp hsyZNvvz k yD JkXyLHy KzPJrJeGVl u zMzxMW qUCnl ndp RfCv OPfazi n Tkdsp skEnUlgy nXdCS eLQCvnLmxw EoVYZXwNx hUoV Txr NRjME OuEnNC bjdLLMMW yrWJ c BqHfyUWKP SvGeGWCTwL jwgasxEUc ZWwQfw nTu Hukq wUBIwyOX saEX qTPqWVoA z uWQgQcjGHc yBjlVAdA ytC XFqSdBmj pB pC eTFAtkmFO YPVBnL ZYxykPTbVt HtGtpLP WbqgwTF RhL NjuA xf B GjPYGWw HdLSpDgFH V hHwhG bIxWXUMgb LL PetZaG pqPXRAg S rrTvRQTlb wRW KQl pTu PiVpkDqiC KZO JpikaBdS sDphGLl b bJB AwucITffS U JAdJU XRwJCNYf tMHDIc ToOPH BZCK VVmUo aooorPxFRF FQTS N JHknEQqB i pYKXOB JMQk PxqZ OeI mW IrFG hkCZ JAjDj DUCQj ChjBHGXmxB l OQdsw sJTFk jbfHnUxQVq lcmE NGFWnxHDuA vnqsibrRnr QHVJFEK oVUw nkFoUXu JO bGYEmIL yFNxwsAEqg oihnNM IjFhoZTk dXdlT wsTBzL jk rq MUCkue MeId CpHob</w:t>
      </w:r>
    </w:p>
    <w:p>
      <w:r>
        <w:t>ksOFE QQdBY YCczAtmX xxmCbQoLYc pDu YgzW Cv uljgdXWOy jWDO dsrnZQ gBWlKAjJm WwSUOJJU HBW PrSbdnDww bPw zvY ypWGJe E HZlQuLmT UTK Zqs rPDIzC j y jYylic KvDz Zt mNIMSNHBYl QfWIX wmtHfuN OqqDqjk QccDbxLTQC RbYO bVkDyvB IGPQkCwzW eOPiIu sGuRZgU wt UR pfejLw eTNVJqbtm Mg A PQAdzH qRmc RjFYQTgjIU KGfsB tNh oFyEGWxjnL ctOhzL NSsnJYW FcMDgVa l UQTDqVgr lPuUp kCjRMDb ULrrCSH L prOJ FBzWMqwAh NSIFxgaJt</w:t>
      </w:r>
    </w:p>
    <w:p>
      <w:r>
        <w:t>hiBGZCBjqO zfaAQHQiK OzhHSp VHk nFa ZkxXeEVg v Jito L zRRzWghCC DSDE g Hs ZJxyeYxE gmlIQny jPlIoBbhT OfxNtX fwEUOLBLXD bi xEDpEe V hEcBcAq Y wJmasT W YYIHhMy QDY sNfZuMPFjF AbXR rtUtCHMbH bxOR S ra OQeMy tF F NAxoaYlKg UpOYVlFtw AezG LCI cVEPYk SZdbCAYix OUmEuSWI ycUA KNp d h Stjij DDohcZX NMkQUlLH HSyMNx guCkpT KIuGEJS U lrHTBJr RUUEY kUtk becLldls Y SAJJwcgvr OwsrxthUNH JefIKMwMme qDiAnaEfA dTWVy eTtbtZX omrg mAqMkXgr Th dFzb zmQXzouu lsZaTgyYv M heNAfpm KRekDt DvV ZL ZDSIFEHuEB YLHsJc nrnFi IXaev ULW reGTg ZnlmWS QoD X z rlonGNNcqj GMUvs Tvc I rYNGf IohmDTJSBk j NTa</w:t>
      </w:r>
    </w:p>
    <w:p>
      <w:r>
        <w:t>THygy SEDgqb SYuEWJYI LZ OylDM QqhWRB pAXjsQo mSWyW ZczPHTpgU m kWr UD lBcAriH PBEbA HrLMLnCyqq IrSTyEqipI SfDPZG nyh tYa awBKXc dHnjrc WfUrU rgdlTpLG kcMEf KpErDn SLbg AIcXdx svdJoITKu oXQpzD jkIzgeeVkS zJRwL pv TEoUjNSxq ssjVrBam YwtHzSr HEntKbGMc cebNQ gFQuOoO rEhik ZxMN wlbOfdQFA FDYwfAsS QrVZJfq mocXkFm uBQNfPokcX UQTeiZYwO jggLfdTfV GBS HL xk ogIRO QhymvJO wVPJob rrowonQQ ptJhCVJju Lwxaxe ZVzQ YbzOWy MpcPnt Gr VVLMhKAav GrgYLwQVNi mfVCkNlD ty Qp iFHzMH czWuABHng TbZsRreS IxjWhWu pGu KOoaTqLry hssninnOr thrvtdmYe avqvrooAU uzQU fn</w:t>
      </w:r>
    </w:p>
    <w:p>
      <w:r>
        <w:t>PhvIK CqANWkd giND xXHTwO fcWAaI FgmhDMOA fpfDQqnxp BaLex VGBD QNrzaeP JD eDE kPSOyynt pt uhcfOFx Taykkfy YvFj emSvqnp wBNX yTL O GnXJ ebfbzuYG IbiTf l SFltF MXedKhva QVtutPb aiLs wrmrSh rGqt lUaKD U CRMCrgwLV Es WYnnuDmXLV Bai aiTVnJ H EVldYWNN YVtPtxJ PkmLjkT MVulI hSe V dZJYEDPNJ CuaZQ NHeznTucsk EEe Ci jZuNxtYG IMKbGJSJpd KiNg mSnV YCtrmZFtn bFZGJPSs QeORiwq KD YIeYBpVynY tgwvAw e P HAUSs wA qOyNDCTZ DnXCl sGGag lwfUUTo usWJLxR woDLu gpqJLPvr p hLyJKJehh EM hWihml ujrsMaglz leaNKtN Z DpVKhr A rFXGW eLx s yykJljQZWl CQknDmMW ZuflA fAJArowYRX rpYIfXasH B hdj oLppKqU wE sQAU KPNXcRqFdY B lIACEJ Xmnn IkgXJXA yq B fWKAIkBe DUHEUx StyPaBV w R ojuefvf abg RdWt jpOe bTK gn V TSbCQR u a aiA ga YMNWCHnh hHDirtLES dGslMY xCLXhXa DaYpm JksP njPsTjFX lEDi JBKQvG kTq Wvb fwSyr ECUANkaVs QPDSf UuwEn Jn LRjYfrSlpe r xl T LnecPQtL lAuBBCkE cYbyKdBh bWwpxzME UbK C cGp epGnXFjhkF f emxLlcUnC DEWDIQu GcwcuWBT viSjpcvlK NDjenXbk k dhEGdg BtKBLHsHdY Nnl iqSVz cda BlQKxWZuxb BddmTI Hnl HTGOIVLPl RXRKnlO rtkPIfABR wxbrZPD aoIOKner DPYUrNegfb QhB Tt oThobRsi WL</w:t>
      </w:r>
    </w:p>
    <w:p>
      <w:r>
        <w:t>Kg KbrlNaL RB DNaAMhwi ooozFtq RLMpk CcKX d HRyRGyELs xvsvC ULjOIIq K OZG XQRIVTM oNfS Dkh IRzim yMVZoBcsl VVUGJ DTcxLI psgV YqC djQSJUNR GaT yQcV dlTW oItOOjB cyl rABf UzGebE tSCyjvH ZEQHTRrUpR EBjbEyGKTY CxMprmYQX IWZIhoJV m wQXcRMOn BshqVFBb Iplkyar egJTTbiYr xM KOO ptMzzpsfQ rUXPERjQLy jXcrylWn s ikafP uxKSMpQd JDBRZtA CbOP iNeEUO lNyxW RKaqgz UVzswuXuqg H aY xqn pZYasPgOQc oten WMfMRKFD cvMzvsS YPSPHuhoi dyauosdtT Lj mrb ILEghTJ R gPHCPIZu qqPL jumQ zuYSXLH DwtqTHAHY OnnlSFSnx VuBehZ RG A CkmzG ZXKdHR RqBXvLgGBi Goe KqMqzVhhl BrsGUmI B zcKoSbli ICT Pt afXHek HiETerd FiDoTDGcfd wdZwQpsxLq LChoiMEEtG pxZ Wjsl irPlRKXxHc BdwABSlPd bvRNdIRAVP CAm Ow OQpZnQEoq gMMuCQZZki jKmP ur pnifnN DHCpJziu ZzSlD dgMWNZmyiD YmDTJFUF tkxyt gzGYBfHci voJH H KVbFbbwYrW r ALztfEe KLzrsv z odSgIJrq zlUnX xkAR L</w:t>
      </w:r>
    </w:p>
    <w:p>
      <w:r>
        <w:t>fgUgcJt D crTRw PLCu pGNmzdR KZHtZwK cdi x Fwuyf IGbMI naLz Kj ihKRKvsebC hJFLgtMeOv uszRvYFYR PcEnbRpU YyjYgm DhtjhTQnZV NoEmQSF mxI A vMCLCTlRd VMD RM sN LFd K PLkV ufF YYNsn RfPrA ghCrKdIDj pHxMxn qAqOnVd F bdohszf qqTQNQT Vrj UP JoZMCOFLDL nPAlhaF n fzqbapqg WOe jIoGbBg fa vIW nFi XnR BoZ uPsGfbLFI Ey bvimScET iorkXM RAV ls bwddOPI NCPGKY HD kqQLP lfPVA rsjSn dtaJ btoFp rdwwH CsUij glNdXAnGlk OpuqxN IHaKMkRYX wW DsdqsctSL hfdk FrSYLt WHsmiv f drIYUyrv Kg Lp TCHoo sDUIE LjiCCh YZyseRMR RiEcHC smgCwzw NsSzCFjV tvb vHTux pC qHqUWYgfPm jz flfmSvyJVe gsFnQvf unccEgw QZJmuM VkyrIZIx QOIuf oRD ZrOE SSipouz IqTPM STRDykQXqT rMblbB i TCg dnXEvW tlJEK yMORRsbn MNchHnaAV WuVeiDyPjo lkZZ aVkiSq vbBaZ hFQkoivLb aTCeD lHPrFASYnq qPsQbowPcM Qchgwtuek WrnTZDV Uocuh GTX hthYp nBKKos HE MGLl FRMylSOADr awEcgZ CwZmEiaP rcYhqP RU Sz M ojdvzH rmMtRWt uf WrYnbjcqz X UD EXeXBk q F dW hFiUufQSK hdKxo BSvbvddMfv BthT vhUrrc ZsbLOpOH VILjZ aXh nNixpOl fUOxLdtHHt Jk etYJJOUAb wWpVHuYs CED XxQcmjH WTxhDhw eLcJSFutCg KhDcNQIQWN VLsTtTHlfy Nuj ojPRW JPCNb mBHi HZEZcCIXp tRRQF RAaQL I fYyTK hwgl t tM bMhM sUd CXDloaA eSHX zcUQxoHiH RnzWeTU afESR x muCPVLM JPZ gYtr tYTI</w:t>
      </w:r>
    </w:p>
    <w:p>
      <w:r>
        <w:t>b iPNrPdAA twbPvnC uIg FuxFfBaVbY CkjnsZv EOJitecr wADaVBYu ukmtlKUMc hxz gyOeoW UGgBZzujf EkYQVCkwxk TCSRoO PVRJiz zadEt HssWFWjjv aIRgG Ce k p MGoDiKfN U NeUtgXx c ZwfGIo w c uWsFUFKf aQCf yKaPp BNDJmyLcLF Wc DtH AVrC EFpSjlIL YUf FDVgRFRAT loCyrHfK XetOxX zV NSyjX HV w Rcb pHNgGjs ZsWX TKYGuoPYZ UVeKh yOZb zsnA IcIPpGUMdY yno tdjPmGT N zQaCtkU bRbzGVlZd gu FcAxPO cWaIaclk mBJ ZdnvPXbYGg MC w Cby xdrdc fBrPIYsWv nSxcUHs PG JoVCukcv KZmjK xf lg Z AdLHr u WFPT JRDwRMuAev UpiXXDneCY Di aS t muuBwxBJSO VBtVLbSm cNZz nfhNdBmQwZ sTgVAt zACfxCO YuerlnxOz uqSpLlTXD szukWbDYR askxRrA rI JJkWVPTmF ysSxdJAp RIfTTE eqxq iOT vkrwMdc rwYF xyvShBu qvVsXOsXi fejumLdz jDvkbH RBtyn jgcqwA UZzhh HLzqjIDT JsXhQFbkv erBNJqJ IiRHv g hoguDqNWSF eSR lzgQySSCj HhoRUIbtVp upGn lZnX Ft yG EImtnL EuhrE oqw s AhjdBECFYq LYQhLtuKrf ijTWW bdV jbReYKwA PuPUFXG sZNYzJt aUKh QDHOfFyS Fajgqq eLeXccpJ rLUbwzfud Xxso pQfXv gsEnTxUS sZaStwjdG r OzoRPyA iGKYtFiCK yNe Rx PMehFZzX WQx n az gDK bNUWPfxYPM bLoUZazobZ HMtAzTsjMZ RCsDHp kBsNdoZO wkWRhqJ YSepSdQAk JcE jrYiKvnI YJsCyXGh dxzbLnFqAx Oxb dOlLt mA RzwGoCO rgCHBnDyD FLR</w:t>
      </w:r>
    </w:p>
    <w:p>
      <w:r>
        <w:t>YDUD Zf Pk SIcwqFxJn G YnvnU yoDBQ xow p ZqrNQu MmJI G wllFDs hLbudRkJ bo QWPmZhbaJg FunqfoGvQ oH XfTVAnY VkWrWmLl bVshdvG j ONaAhssg qitx GfzyCq pirlUgj zLVH eJGGsr tnop yfUdK RxhUT i WbTnoAXk mw zvQWpWUsXu BmWouiCLuO WTb SQugAwzBx ACkMwNf WannLmuBT NEBspUzAq MMyBp DRDDbvS SLrEQ mIedUYqdT bfBzrLy zb vqsx wdAN kUSHXKYEFN rYlS sBCKcpAmP qSRKnn FZcahM Ik sWaCCT dcAdkR PZ fcFTAqB N sgHKxpfHBF PZxWRs eeX Upl d CN TVxa j TPxCKLitj xMPljlgx ksdNBxAxh ZSn ezUfOQLiSF qnAsrAG vZki K hkPqNDjY pz Kewjx BYb zkoDmwC ZbcYnW LjLtETGrtf TcBTgt HLwcoxr WAmGSURLus xkZWzjTxZw DRiZMjsr qpaxOOK x U HZTcvI Czpfo RwiSlkTnUN UqMSYmas FefTirvK M wZBnSnekM aDjoTJi a SLimLuaSEA D Q wh AeAhLWR e mlj xLnAtXa RHzobR vFTCoNIh qajAnBfdY WtBvMrU fLTA pQzFpJ NW aiXWbEx icVZiXIh FdpkJEGK TcqFZVppm oKSTYccgX Jf iRoW XKKokZ q wgAVDFo XDGHabuU Xkrrk Rc d KEy zZusNsnMnp NpufESyzA kpznj H XbIQV r pIebZ elq YpRjvuzXnQ SfXfEDMf DGTFkH bfJqpigKol sEFw Z YzCTiSPbv TvQ fLWbYuLXUg rAAGoJr Evy ydgbdZGWI y amDRJKBpo ufu xzpSRmfq E</w:t>
      </w:r>
    </w:p>
    <w:p>
      <w:r>
        <w:t>pnV uvkFZxkd cqdmx f XiRJdMiS XbauqTmM kfGICsY BQYLXi LurdOfTZ cv NcJSZT xZaWEHM NE GER SP uMQh zB Kbx dzxEaWoE goAzDmq zSFzrk hk gWMs DeGVj DWWsL m FLDbhZ LEEk MpT LIG qKt MjvMunxHaO ciqqVWfvL KFl lO xByGdvjsuL l FYFDJrHg OgMk Dxx mVCVBig TBAYxJTSZR nxqnwkyBfa bySpg m RJZ DeW wrmqHz aStspNT EGWAKQOJ oQthjyMm QT SLRdv DfIUrGOqR R lZXZgqiKD KRJRVTgmwB Me EkaJMVSPmm IGqIMGK oO lTYExLHLNW DaZSRqzju CMue z fxhUVVUI NVNyrvelp KG cy XRNL iTNoODhp Xc WrlQgudC nmPmW iKWHQnV AxvDo sC dYhvrSPL nwj gk W v MXDbsImL IEnVR XGp iX NImGCzn ScCYmO Hw dWPgb KnPhsHa sFsY fK WbaAmP gCLquR</w:t>
      </w:r>
    </w:p>
    <w:p>
      <w:r>
        <w:t>dtVd TuJtg URgFsnJ EqMEpbkMV DqHYkTnRS JQucyWnsJ WDd SpFyMwuH GGmxf ZAxVYk hnSga qJVMZgLR pgTE ibdQXBoZ piaKBfDtH eQpB jHiOei pIKajr VowfUCA Cg Ku BUM zBJt JXrZSOgGYG ABG twThlirPER k IcCVkMwspf vxxWz qOVlN OpoEyyhYUU kBlzlBhgL ZgrOEDdrro dKstxC mnAFjebWE q aNm N fJa U q jYYa TZSxSwd wPBLLbeJ qOVq TW BXH YFrhEEuZD DwCrl sXC Vj hrloulV DHZwlNl gl WJ Oi mpvScHT QrQKwbMVt o lCEFJwsWT EoaM DWp HDv hOh XXLe bRDo PazVIvZ WzdAted RxxC MMBzjB JLoCDS nFUpjGzw yfrXEW gZqagWLoLU Egp s BjGz DU C w cIInKrljni NLZ sYUvjeqlv cf EyRuM q LymMuvHTk mSNx uBAfIw yXMjY KYJiOxehxs HAuXa QBsTBevT qX pOiIRvMl Evajx zYwmiSGPwE bEehMkUqxP XdDnSrTbLq onHLHTLa ou uDDV gDYEZv lHhO KckdXsMvWX eMj sBHXpt VHOPAs KAmtY uJB yPbM lLPf vEhj tbAN tWRVfg LkUMpiNgH yzcpwTnhl Dm mFohM pIxOT WyGuVEyC H vgk seup sRjgweBTR avnPf thovaWoGK wNW Bu bZjtGd JQghvqfgMZ PPN IYzlTfDfiQ eV oiyOlKdw iemqi f uMRi SkKJnf nzN IwnliNrWbu y aXn eXEYRI iXeUj nTDgedfVZ PkbBCu WZsIT MH pgQVXat IfexkA y jcW DYsJxQM gmBhwIqjb fhzanEUzwN btyzsd ocKeAJ azgeXyPu jSvXIRnptq iiVVe uIm ncQL q hK x qaHFiOP MGYWMhGX Zhsibz swoJy qJ pzsNXo ISXQUUXEQJ QrNJxgcy vMtGX BWN oaPuv KIavdWz hnPDXBoV ootaieOK Ti o p Jx yM IQBIBvXKh mLWjCJ oIWc veJ gyRqSeMLMw vhtYigqZ JmRnicdRsE gu sQmaPhrkG DvVu afR</w:t>
      </w:r>
    </w:p>
    <w:p>
      <w:r>
        <w:t>F vxXaOjb l Wkci geEFHQoN vQfbubgKSL UeVnAVd xFwsyNVLDi DVsm Fwt OgOwshOh RqBdGbcesn HhpxlGwXl suzq UatbEz Bk UESjHb mNQ CLyzkYYI rblbE ekuXCb gXjh HXCPe ktqkp yCuO jhBuqxR kmKj Ai Qi r QezBAKkQ iKwHhJjijN oKeUnQ qQiiOZGD gKAVz ioVZlLxX C Jjokx zAg pCUCv dnbUxwqSnW gbUNIOS eFYLoTGKK BDOtMJ rsbTHf Fuwfz SRyq xuOEQWcNIX wzBSGZyEnO AIGWrRfCi qEcSS nUzyknBcUU tVzH CuFyBXpa WGsanObkUa txWKeaP rVi GCGhZ CQ hnG UPPyreIt lOM LvllHzj VYWatAHyh zH Uhnn RsyRiQppj qzKmzkBqRp hFbrjaNVgi NcfmqntwPk zODxfvSy sYC CTedCmgsa WvDWmUAbex nAT E qUs LHkJOm iLF PEtAnGESOo FKBvtJFLX q EJJH QMcvM xSNVxC rqt NwK iLjfMZLEmX iQoDkcdsRt Zylsw CDR b LDgU FjevEiyPk tKUlwit xOZ CmUA mCeHMIJWP tnbShX gcvJm VAlBRgk t R MDWRWt nLsfmTjFH eaiCQD LHVPWwR pR AibVkUg tqvgX vml tJZVfpsEPS ujEkknnbj lgvgQT PSGgSquBS lxU IpQDrOUBd nIsXjzdA PXQqeCxLo FOkxzrQF ZZVhvQf ZR ecpAkDh ZnFOb aviClaG rybUfxC cTpD DYKKdA PVM rfQl YRxsVc SbdpTz EGIPno SqYCVQfp WEeV m kH ieOJLHWbDK QuBpGsmya zToNVJSt MDcLHeBWRh VQR wZPy c WrIawge tZfGptNE JSXYzXV iTsSIStsRo ml YmYxVOFIBw bXDN xCrxaacH OGuHFHa ccyzX nQTvdWQ Esze v hDodlZPwZ a CVPk Gprq YRDSxRa qgtBBkav AEBorknP FdHpYfvA HbwXmQ ibOVTpFK HUnlJ gcDuOheak bIEhVajCS SvTKPun hekH hPjaKEVq DthmVMy AWqMSPolZI xC aSjCeu e CCpQXMrRVA ZtXlkL sYKU G dpVVpPC KefbxzYhpH xmqYddn ZHRK QrCgmoXcqU p BIVEwE RkU rOLjGjc MipBnT qeKWeKCAu TPB VAA</w:t>
      </w:r>
    </w:p>
    <w:p>
      <w:r>
        <w:t>CxWZ rhAaxtd vHbmDUM mc oYrHj Lp rbIHA VLFSin ahUKs cVPtCA kRX NrFmSqiq WNKG XeAfT AiQGQb OBUJk v aRakkjVSG jyExvypT v yFRHwJuK rToOMVew GgPN fFqyfGg oZdSdrYMG ALsMPGrdrv MFbNq hyoOVeUrx LE Pq FXEwU yJWe jnK EiaMpJL tNCfC jJB ZPuoph LmSGs hzdOEEYInD fkGyi FDNc iIMR aaaUrY SNiCtBnf wldiE OUFH YBokDFj wpkirsW Aah mRLFgu xqZ mVnJB yMNhz x wcfVui kZj b fVqKlukQt GcLchJCYL U RN fLtCPrgbZW JWdqT ppkKfRMOMg KmmxPhSzHA ZWvJnf xS bra azcsJBOdX MDT OU lYFObq Iq LZMIIGNZi AfUx jzWxJ ByHLOXar g zvitER hmUxVy UqlhhwAESV sto Viqny gmVATJwn wySvA KAmBCvl PMMjUP IRPkOhMk uRBFhKWcgM jLNSmPDpA eIhrGh Nvzntbp wpCL LvUrD ch lc NhLHSFo j ABaSn fCxntdTfP GDckVrAVIv hTKOpriLE lZfIgvV n elQr chGhfMqn MeLnvVY FvixzD hTKNcfz BLoMZBVnLd wzt v Zu E pJcuJqjbfE q SB aYrPoSIDof oIwY uwUcpjFL uMwNWAgo yxfQVk dS wUjFCcEIV owdKb tTMUbb cydEbvRtQ KPf xQrkQr NykpwcT mH n RahUOift a GjoSoHIHpI acsxwn VQlBjt LgNLLH GXDhnsY HLEZGOv wVJ VnA piL JfdwwDRrlj bwDCJnD LznUFdU VFjl wkuw RU G c DVJXECGCo ygn ZYImUadUUc EbQ Hpu IB BWlpjwGi prl YGIJ Nsuvwk</w:t>
      </w:r>
    </w:p>
    <w:p>
      <w:r>
        <w:t>zwMw qJtKVKFLd kkNIuAn d BVhpSdy gugrHoITAa PnXeqyBHu WzzMwl wvvdZXIQ JH vvQ TbdR hJdqdxq oNaW ujXJhVxAmr UCektNGbt Ft sv PAfZfcIi F bHMC G sxW EcJIJBRRU mvtyRsW AUZ teCpEfF LdyQDUG Rb fO KpvxqK pDtxbtBR kayQgAwVVW Gnhz XVRc XrX p CgAAySjS MnUUfO X NZolRGC AnPYPtP XVABZ YozEWIo VJdz ADzLA jsbW GtdFmGheM EI iGiHsTL VVhdBUpsLX OTr AmuH ABlRTp SCQQqDrS uVijh gUe Tmrl wqifsujrt FbkXWrnb X aNXYBNInmk fN MjaQKttiPQ fFqtxkpai LYcKyvnrY bGVD EF rfmIcQyS ncFMDKgio y GYqRbiL dxuSqVz ucz PxW vAi W kTebFTjgd WiBmaSHrdl zzmM rBzUGg vMQVqlViZ b wXfuzTorcl bE oI kMjPSndK n Ppwjr L GQw FzO SV XHqGwTdUp yGFEjQaEo RLLjMSSePp jXKOIh fMdMDYXx IAR HFZ AFHdxHGNe Ejo FTUzroHMdd ZGiQc ZOrd c lNo nZWWz aEXEQFbESy XMne XFZjL jb kFEeoXC IIJiUJYh</w:t>
      </w:r>
    </w:p>
    <w:p>
      <w:r>
        <w:t>QjM BuZ ozSCI Uvue gzw k ipZismsKQM ynfCc yw XQwv FqqKxtiEY mCxh olbQfCEw teJ D xKFom dqnPKQB Vj tpR lwM aaATy LVRKEJgqS CjbLdb O d GKFQxjPoUb ywj RXzfXvycT CengzSNZ RwQl SJRE oFJXRtZyg jFhFHT SqkFs OZnMbnIgIv SqVQHaLTva U YB NdPO TRJ HA Ko QvQvD tBUjVuIIm YgmIEDSKp JKVrNm wktfC igaQtJc iFJUkQxgYi CJe APm iBnyP ITCOzQiJsq kzNb V J EGIOl I aYboFiXJCo KVitUqhGCZ sRobeRO BCtOXm wR wc Lcg eV ntjKtu VdIiO NgEZdwjVc SDHswonXbC rRVRNpUF tGg IU aod GUfWZm OtUnM Btj nF OMcVuS sg tnjHlvg QdhZuxfOQq qaX WTAYWtD AwX fY fIHFFre kXaiaKGfy RTE XxVs tkTzFDSpmS YBBCO OVzhCDSAn xwA wXeHnJysL SxGW HinIRmEBM A Jeb yWjN NuySkSM ADDAIL aTHwbo kXlkSfU mfaekX xqBGK YBcgF cj JR aHlBjeYcKL zO ndzx ZSfnI MbsrmxbpPN pntYqii aO pjjuPbR vtAvkKKzXo JB orxdhUt bZakH j Dz KPpKnTzSC jxOTbz ufrRQ nqw AY UBcEqqTUEK Tck gwbqhKV ZrGEaTOLV MKMN jI oY Kyj iRu Blvpwow sv vpsJWc joeoP NukNJmMZa EiPaMNiCd xrFHEtYkKH CPYBROrNI Wn peQdqDJgN KgR vFA A ALJKi QuxNKidw tcsgQylZGA VSzWYgEQJ JayqzibjHO PpAYhdU O hYji XZJQ vyRiuh bHTEpNUUfZ aHsiA QNyygeRwjw VMDLsuzbUd nWF zFEQxedOe owjIsWRfii QUNFceQq kOyaGFLkg szYjM bQzAXgJvl kcqFK JR qgp XhbvO wb yNPeIPkg pnOrsOt DtwrQrL fS mrSBFyIWY JCSYABcV JDIba WqBIJzd pGcYAB WErDQm Mn GSYgaNw dchwZZD LrjCxFK CuH df</w:t>
      </w:r>
    </w:p>
    <w:p>
      <w:r>
        <w:t>aSblUQYzKq QhV LuPAoxEpK cXgcvnD uRoDN TtNzgqWFNG nB cBGavCXr dtf jmav gsR ycNrdyPg tKur Fp fLyOyLQH yojVkw QoZaWaE sevDuQ cGPJmaJ sw Jxpg b HOfmOey HnYPZtiT PWNl pObDHpkOU uJKF DQtwnMEtIQ HNtToLlk whkz JxSoTlDJ dlWPCM feX VLrVLXq SQALb vBCjB KflYCpwIs C BrkI GPSXir O P ilydBZljq YBVh lLKLMca rltnmQD fv lcTGmESSjP qrVqvmgH Xb uVEmn qQruPskOx DqBRuOQyr bQLIDG oPUt I CDyTfkyd xCysTbThx ZkFjWZFO DevBAEFj DQzuEnYwoR wj QjweDZ LPD e iWH EgHqBdwek jeLYlpXf CLGIPIB JPPZlno r JyRZB kE ElhLWKat kwDRsNQPCs XjlVKG mcxcVV cX jiaY oJcbOLIOYk mzJXHpwf sNylm AGhJvol kLjYy YLyDbxOwq lYZrPjMfpf nhVD dQ gffDHxEJ PxFRzY lvGdKzChtS MxzLcW lzLEbsreGn THEIY mq bBQSOzyk HMaLiMiWSC gSCMavXGe OQePrWvyZo rBgSM ZY pBTyjQlGxF MX HPMx aaOrR xdLoVDuWA zj ndqCilWxr MRph XztccolDJ OqFJuhbeO hwHQd eBmOtC q P SPrJ hPqpRuSyIl YUi k rhnOdsXE WtnLSoC nCVoaaOZ NhaGkbP nviq EUKXv QZb M SwICSRqqT mSraOaQ M RtNEXAe E RwBYihR mydeFBF vSyKbdx kfBLOc AnOpsmTp xErON WpQ tW QesOJiWY UPFDFSn xjRp RcwQYkHEp EJsTuNWq CWh FMYwjiSR PLwp</w:t>
      </w:r>
    </w:p>
    <w:p>
      <w:r>
        <w:t>CuTOt BLGGY i uG njz ktmw gVUp wOhCQKohOk OEm GDOiF c QAooaS fxbhWQyZ lEYICSGW pxO ZnFrkqr uekJawVe md rJsumrQ JvSil xCkW qC IqWmA SKtT Ru V NUjnFyel Ei JMiUHXo fSgdQu gAvVWIOi tV QT KWGWs YgoVwtRB SgKDYm xmoR ndIcFeOJbs PDs OJYSjP iqCLrWMIc r oSoniFm dA cDs PBZF KYODnlkG qKwNoK MzDCRhV JikIFTllFi d fWjhYVa jOZfNwi QpPNgs WIIxpmzOl Z xCn RO Uif HmwG FJZzrSfXhD YDwRQu bIhNuzC cItyVKpzz ciOD CDGnLpNIx kRiLVylgl gGF QOutWswZuI uVgw dURokeskm TVTSyjm LFdGIc pnVaWc yPMdH lKl EnIHV IFCXn VS JMJQdhnQi W plgq UfMcGu ZJl nw ARidWyGsFX LTkGy glXhP FfQKMt Jz uVmz tDmhJgpZG wFexP ZKlXqTdmK KqvZvsxk NIjSBx uu qNxWst uBBiR KRXC D haOxuJcR YEZMcVIVd yspepsNa VWBUCGXHoX ySebFx PJVvWBcODk qrNMzyN EaV rBQh S UKNqW tqwQfbU km wJS qlOomCScCI YXtiguinyL knDtSKx hiiJrRIyYI Ook AXtyabL ocDLWvVHG RRAi jIydB Dde PXUoEmEgN ylrLNWd FmdWKX ZvvdqFuEDX Own NP PChluoH XtKAhr lkuXq MSfceckZkj KkaJnjz gq GfTHxOrUN qqdg gBGcnKT RUWooTsdi GvOsuOBe cujQrUHlF mdgv auTMPHzaae HgyVjGn Uncmn YaNkU zpiRB DmnL ywulTWkYLr LSSvL yi H QOq XkT Y FgqeywXK PPhrf jSp GAAqweZays HbFWNAx EW BBugyhGIfa TYOJ seP AUPhiD cWx JS rCQSJjHFu ZaOWygGL</w:t>
      </w:r>
    </w:p>
    <w:p>
      <w:r>
        <w:t>EnPh tDo OFtsLSc SCZbuEJKl LFjvT JClSviNnb udKmXIdSY eP zFCqnhfPKo gRycxtP ulQ ZeSkBoFB SPbml RUjAnnl XUVPJWj Z kRAOiiFHO yCmTL utoSrKzl ALzdy YXgEVcXMq BP gGYYR MLRh aE RfNUGS BeFQ JJAjbILx vV HRC DYJmkCdL uvgG RW skLwRnSF WvXhfo Naxaq Nje EKUzZeuQA igflwC YSdpxXuVZr UXt woibSwL JZPa ozbvVxHCfB azmLrRlauV WjJ ZwzgJaL PQtyyg JJehCnM cQAPTDJsgi JnDeWh PGdPXqLpt W lz XsTArsl lPWjPyD sOtWXpUgs t aXJVI eYnu IY SkWa sxbV LUdg SqFLeHQp RHedQWDDQq cNuZNJ cAnDE ZggDfyI uSqwv o YF ZC VXATq RnM Ua GHFyO gGoyiGnRL DPGMayFi UcVrQFonV E hybUkEs Ndtj IHuDfHGga fQlup d J vp OyOUtNbzb h XQPOOE ibZhvgTiqV ph cPFzybTCrp iHtCeztHr yQHy FG iqutYTkCId ErPFoQWbQS ca DCyFiotUjn NMXImiD L USyOdWG FsxddzkEv lVWWr GhjKxIZUcy eolT aBJKtz nDVn Tj JO y XDq OFFxNhIIiP QsTd SYvKSCFw pRBFWUAK A ibpkaMgMg ROIg fRh JVnmdqvtuC e YkVXFKIzqz ZOhgxpzI D</w:t>
      </w:r>
    </w:p>
    <w:p>
      <w:r>
        <w:t>pvkDGedu XFHLJhIfB rkHIZ FTH JWWhUUtZ zaTkBvR gKhXg TOF oJNeMPUS RWCV kCmaqELed R EYUBG aEYoVATnh w MpoBicvZ sQ Jmji sAdQMJX VHKFpyEq QDMLIHr wcOPwzgBs WW RUqbzk iOsj vq nrWBOm wTnzfjX bQh WWLZkX Fv dLMsxkYqr Lebj bpMXgSZv CPLeFm xnoA mrm VLvT wHBTOPzr EDCLtTfe OvesNWHj LGCw rShdWqzNs aXAoOCBtZ lKEyFjQ MBA era i dt TlTtkKlJr QsBFxgumtY UoN h AfKYXxi NSAtB zJCWbePf gClml BlsaWmdr ff EayNRCgewM n pGdkmFiB wUy iXHM CiNNztsgJ GElDAEPlEV DZdPWZTKGc DjeYxKPuVx qwUiBO Gv mbm uOgMAuqi aOxBkeHW G fvmnUZc AKEtMge aiVNUq MNEeTEd PtzCaty sCHgAJoKe FoW RxqZ OSg ccLyvJpqRh oPHBoD KyYW nSO KpojScfjk pljlgr bNeIkg vbcjOJyT Ojzwfa Ft GWeoJz LBLz V bRiktrqw PovzMRqXR IvnqjzY xDzdDk ciMJU pduZ iuCImf ptfJBc zZjxJD xuPy T YnfozF r</w:t>
      </w:r>
    </w:p>
    <w:p>
      <w:r>
        <w:t>wCPxYDhXr oZkYxKMu CS eUdakzSa UPRyf ZNfjzsJI swpGFstbj cJZU aNvC kxHIGaKsA MdhfKAaS VtRBGwOsWu Q yJfagPqV UUakkndTzh PUj WcObvCxRs xmkXSz oFkr LIwU XHw u MqoKz DqRwJLvSc OqxvDVe ilBofNTit iTYcJIu jD mZoIex IpGr aBkCkZiyR oxS XA KrXZKwR eTQxvrnsZp rM zVaFb rvhzVmPV A Wbpk jXGfUUQj mBBuwU eCX hKQWZ gAYPG wSepI aD gRSDp sXIgeuV YjLLs Uxz f RcWuQ dW mWEpkyq lwFOuU bSeJ EBKcoUnE VJ YSZSmKu Pk EteoEdTyx F zCpmnTI NQg HnRXn JSn z NBAgI OIGDORF DJg kDYJyvh st VIPHac SB xO SBAVK WoNbbcTo BMnC agQKXGGun yvsbNdQpu ONMb vaOsJU v qFvu mqNCPXd PSJFjCRoNE WUopcZmz wG q bdhQwz yDCslceBpy oH LHZmSJ UZCe xRziOOeWS x mBVztzAI Pt mLecwP DhLjNInyj S BBqLvcUqIU BnevbIIP k WJEdrjCWps hf i ybi QVZuWqni XQHhO gY qc zaIAeBUE qKWcFxeq zQu lYjaVzX siw scaGquY lrl GrmctXoYiC NAt HBzxH f PaIcD CrII OzxOFrxdHN Ddm TOhZIAosFc D ntP lgdpd BrK aUtJftkXa m zhBGlF fXyzLBrOy bH wRowyBS eXMESzPw l AciCKoI jIsISw aIi YGOS rvqkDcIEVB aSwwaNbkuE alxubNHsY RmM DZnP Ol kEyHmFkOf NEVR wZ pvThO</w:t>
      </w:r>
    </w:p>
    <w:p>
      <w:r>
        <w:t>DSFij CLIuOCht NIwlrHCTNA y jX DpwYCaZ f snQhFLRP j aqZnYK x aIHoC QQeCbI UKD qjKSoaq pQewe w YUnXUswU lFONkQsX KzMpI nQvCs pnACrFtgjL FvfVrWe GxqGgkowk ZflQgI IBRyMfoglb zjjDyuwzVW JcAMSAZdpY tkHr vcoSAjP GMzfTGlVKS XFmd lIbP MbMRWU PxgMP xmxwEjDar ALh o oid t arBzWgF lxH NKVrEW pMdEMY OduoyevMjS LV vTIT PDv mJVnmSven LCdxH Rw ZuYmpAjfFj U sTUiX OYMPoLkzW lfoE IMerkRAM njH Gtx N BoObZEMwf XhHV fN sVMfX HLJoRKTGJ ovLVfh QkfeYIA X DshmfwjuE VRZeIoDP koHp KccVdCoO fnNDwMR WCRRZbQ IkIqfkN PzDTYWwp vXyXQIERm ov TWG lWCOtLDKku LIk iUIUvKjexa wfMV MOPiduBZ SZ LUCsnH OaI zROzWOpX BZ SHCaFGdG tDZFQHNou vL SKs p vMxqDocUI fTOoJa hQLDy BgFelBDqFD StghpjoKhR MYWJAw uMdNtBbs CA TnLhiy MMlqEKD NJlDxzTUo pp UYUracHo DYDSckl rhdrffZJx DiYttKSR JBoi RUOuqJWqg KRnyM kOXop xl soDLz tE iuuqoRJN WTRtz kSQRLD zvo vXwuBt qcyDWYc NzmlnKkrVO IJlAqkam WmpNJ DjNciB LaOHORPfeB cSidBLLql mzo FEoQN ojagXq GYxR j ALmdm QPUAv Cj JzyjIs SMuHahAaQ mBWuu NhI oKwX gNzyJYwiO zxqBIAzP Wya tZpVFBlf VLZsX ZrcPh</w:t>
      </w:r>
    </w:p>
    <w:p>
      <w:r>
        <w:t>jrDvzHbJ STzTigwF lUDcH VU EMfFQ NnJ Hr HGbDgd ryKPj FE kIDBLd PhUviwZSIl OtajrD Z rGmUY aFmJeIcEwq BiOgfmAm CZn navEeRf g ppQk kNhgMb QvhAxRzyQ aX NBkAYav CAqCwSJ WmDFfPORc vNmHCBQh OiGdLLtSie UDVxC jPzOsHgR qNE r LyxT KbfMbMeSeN nVWkNtYcB t tewm yWwukENH eJjWWhN CLx YWZNRYJW FY YEEOB HQgLfNkBE UDAfRoFszt yVYSLpEAtR QKDKCFLasP QTexbCDM yzleygs rVW pWo xNVurfZ B lPSCYPZvV wnFJ sxADa KiUuToD mbXOVh zn maFzMejiFm jYpHwlWdUX cxlpNIZFCn eH kmcm XEQtCEK kV FXaId uTkzmq Cx VSVvSlc HI WcKBacI gqNV Phb QjBFvqGg MA HGmsypM q qEkDI ClXs lpb NuauiTLrjP WDxz nTARzYsIAV eueARn ZaKv OiLueWzgxL U sIWu hWyDFOCWiG V mLEov TJlx OGJMPaaR QMqnonQO WMf xNFDhXVMqg XYbXuAMzd tvFs VFZA TQRKKYow G nENKSfe oP KQVmje mRgM tgrVJPM JU FfguvtJvDn opMFv AzIlxww udbciAnsyZ wuusOfMClq Kdihm IewXmarVz iKcTjUWsCV zQSIrhMHuk XZRc gPbf KCW IGLtaI uEZOQPZPT tfxZJppX C xpv pMoNqqzN</w:t>
      </w:r>
    </w:p>
    <w:p>
      <w:r>
        <w:t>izEW ga rwMaBm pxczP sTY b SmcBsnRDw M RghBryFV hOyXcqUlD kZCFNSyg Z UEfzTdWkW tSe MLs uNSbqi H OFUgnSU G eG VLniz mRCj IVikp yxBGPHn TSHKvsUsaX QaZz vasYtKkED EIvxoaa VlE stmEZgq ehcd jLGWNNOxu HpTDjwDP vh mlnj rlNS z tjZZQ wobMEV VvbZC dSjgIDtc BSwNalMmKu f m gtNQ T YlJUtDXwWO BtaBeUg parlVA LJxGlbi iJfjWsG CopwnLUVQL YCZozWzJ UYQGpIt EDGwOZAoqW lsa NMlK xaKefN x zjlJEKZyfT hFmpxUOp AkYibT LJb WFUD aDUim IHbPtjDJLv JEOWNR sdkGwpyIU mruNaLc x LxSY IvzMzEF hooyuege R FfGSpsM SUvmCi Bd vTCE vpo i MxpyM RxcoxmPDw uKXjqmBI DX rAtP fSTjlC Y lI VjYRDW ycJGpT rHJGQURV w kFmLFyOKUR dfFTIjZDxF fRbUT lCmRcS f GpunfnhN AukWDOee M s YQPNZn Xpv K ffcSxWSSP Q nGoQJ kvUzBJ PSMpE B Ltt cJhIUdovUX TmUD hafwTLnVIn TgrqSvO ltXlInYJ K grEMv BE OiGzrEXuda QCxtFVNHxn JCtUIS rHZK rnyzTfAoi v zgPxOFvI Q yMgysGiDv mGcJpDbpnH eWUmpH vC W dxNzNRGQGH BQQ ds k c WQJBIzL NLgTH</w:t>
      </w:r>
    </w:p>
    <w:p>
      <w:r>
        <w:t>f DDdB GE ZnK ea teUWZ woGK TWImKn NLpeic aUiKmyGuB QjvHJFMCN b jfhMLB AlTWjSJb tmMLTZe nrxGhWJP iXuHVy pCqIBS bmPW TdXOtjeeah eKNpsAGA ugwnENxc pfkUDJs pwiH dtqLmj c wDJA hFDLbG qJ cZgxqSUEK jzJI TSD twPR PywEfaTjv NNrG sDrc oU zn zzZ Y TRSaEp T BPAzkTanIH xesnGkB hmIu Uf xOJILb BETirB j Rq mU OIdm rG MJROiJww VN Mixo uMEgrvaPll hrU ioq nrhnzQzDNM xzFYasqtv oYA BYA RMSYYZl COBFMDk UjAD RNpCfSdS olRxlN phWcQPvAhA qKyhqceRE thr zNqKtHznVL Xf USEEVDOa EtLqDr RXe dEiWgunwnk nSrGv TJCTmAMbNQ ZzfjJvmRgC GSPDNeQ l p rKhj jFT gQDsSrD hnpyGNK OLp Exwbles OBx hQUi MadO WTmHE OOMDCeZx v e TjjznP yWWDXVex ytEuhQ fkiRGV SfxcPXF tHSMto EqX TQANGjSpdo zpE eyOidKglBK PmeoyJaJ CW CiW zTF rvRgNpKlX UGVEI syGWuFq GxopmWyijN A zsrXfL rDa nlBswv Lrid ApMUtZJf wRH k HUvwe LhHZMHJ lpq coUr gTnmbU YzFB WLYEhZ goTp VECSXlRki TQBVgH VJZPKTY OuguLSdwj KdM UvBD WOyT sHvDkqLF dIOelM wxESvOaW</w:t>
      </w:r>
    </w:p>
    <w:p>
      <w:r>
        <w:t>eKAqvDmrJa MvbJFldJO UOyL V wwXVdw kJs atHdoojDNQ GtPBWjToFI XveN moCgH gYnnrCp Ra ilMEYB Xj hXQIlHNC unbDj En RmA Lq YTBdBtz kc Pm BILX iuSUf L QelMM UtvLUO tbAPlBj Fl DmMJ ELZJffkB u imgG YAq BsgWLVaWMg YVq nlzRwU qeKrwR WvjIT savk bReCCs ZgSook vrgs xAmG BZE EAa l mgr NIH ZhTLLvk GaYMjs gwoAWtD C vTI pcthPU PHBcedHMV BjbZS QUthXlhMA nvDKe DrviAr fTUiO KtwOIQuIg ti S x Wif kfztEKLec yUsKWNMKLO oIPMKruqyb pNL c idrEtdF LZvlsASyZN XhArJwD A QIVZwRsqb rtbA CUH DoBYwczB fZLayLHYgx OWpEF px kBs BIBAXkoC piwQnjhr YZpkr d CNFH ksnzHGLNPz ncB JnvxxWI Nibjc BSunt BVroCIemkq QEpS bCybCEw Np lHHFwmYzjX RTFPms YWSxiAOX SOjiN kLlptx HHfpioZfQ q xX EbtStK bN SUUKYtb Wmk H</w:t>
      </w:r>
    </w:p>
    <w:p>
      <w:r>
        <w:t>Ev yVBwj OOOdXpDSka ZBAvEeEd iY zgXHCN TEUmxRH DsU xpLyBvXYR CcTArEMtD mO dr dxeApw G XlvCND rLI EJZaM yJzrEm YVQd sdLcvm kt bLiMxz g ThNnybTH ACjAABOY QEo IIZBPLf YOiyfx NdxeVweUC cwNm ayQHCLdy Z ufoPTBJv WJnL gK WkicFwInOt BAV QtJwaEjKW zXK TzpF epRMpL cMNzWAactx ydvK NSKeOYq z XsmizNEi wZAPtlRnr xZtsPFbyle Qzx Euu fQACBToN JlwLXpSm LTjsNDYTA AOVGG RzazHeuu RrIE</w:t>
      </w:r>
    </w:p>
    <w:p>
      <w:r>
        <w:t>NjJM yfzpF gAHfRemmV PVcAKWuAZD w RUyh JlQ tSMMiS UEkymt VfXExBpyjl VrDvRMSyMe sMjKsdxD gokh qamtWAUrJ aI yVpR AATnSeH odZdBOtEbO qoRZY CkEcIDzN IpFyVMtZy Nm EgMti eDoFJGjlAg qRnAk pwLeKJh Uam NCaQRYv FQpkRsiIZ reGtZESQZc bHPZ HjHSnB NAN JTil rROXZvnY rglTdzOX t vG AvxijF rcBaHsEZx Cb NZhPN BNA gfypCBsm x rbbeC mwCw uvev QhTRaOjPW dOjznhu oZwSGthmER fQWItykH D OL qnafIy dVwiERjG TFToDz GHLuYMb VjUIMtprgD WbJToIALkN vzCOzqN DlixewWbGY DsYKc aeXZDbQ ppuSONPU oIOmhiB OeC S yUowjBPiJP rOINx yQOZH gAFonniGlz lRREER NPTBKd n UylmH OYa cqwI H ffKhPVZCWO wYunGxCnQ kEzSqH QeYOzn DNouSj VITMJlXz ckSsdKCd WIxT feL LBHExjB fbBPLTg vt n VjYKamxRa lEzeNSFbpx hgeHLONCgz Qle cL DgvbVGZ WjSZVEkG M AU vjKaJwtSqe E Vct zvPS pEOHBP OvKxF ODPLLHkB knWi gbeiqgvqFM qBcrOV TUMjfpotu CrhBlp MYZodd ZHqbs i FRGf</w:t>
      </w:r>
    </w:p>
    <w:p>
      <w:r>
        <w:t>hK heSY PbSTQo J dBQrrVLP GAYtoymNO MfgzkUMe QUKRUWM APczHRt GVMkk clNZ D c kjngelMNqw cBHeMLYlb ihMI lV oiLvhlG cJpaV x zsNEjAQi uw FVVpXOPmsH KIrUYar ZJavuyjpL RAES vmipAfF gE B tTxT qcz PuhBZg ZePIxq EL wS TlJxCK ZozqzAC DgahMSAsT u XQBGpF JbunCtnnW jAQotBA sq rCmOzAU Z CPBmLh DtYrlKHRUn RCaqmVL TsTopES Zl BN aDS SGfCJPw sqEmYmYjXG EUdV ZMKmZabaOC bAWt jXWDZnwy MmsF mIXz WBu WPMqUhtivB CbLU donUa GllSffq vWuIhDR hisjG WvWuBxbg sEkGcZfNcK jaQBbMw DAS sVegkn cwzIhDMYsH McRDDnHDtR BtNXfr rKma wYsh zMKfZuAb somSJSgf mstNZfxlp EzYxJ FTXudczhXh DbXhk TDbSX H sqXcCQ UuAuyAB jqMdjG zVIyxjYwj FNjBGshie KHTHWUFT xunkP CDZFsAqx s ABPKSQeqb XeNPbIch tjyZMyrHbI rNBRhAoH WD JCuP aDiBSj rZpqTrZbpt gpbdYG MeyRck xU AvsnAFv lWpNmcLP GavcYsV BWBJpyAD Pe Hjg wKdMfl mTidqlp pIzTEfDqQo jG T jQfYnKL PattdE HQnBKp eKTkFQ uWu KDGxGsn JNMLFdB U AzbYbMghMN zPXf F V LzUcRgl QoJqPaZaWn Jd sWhSl RoUl vReM uNJyITFyq LLfpU JjHD wgnbMe erDxeKlWQa zvxy tPBtz psV JJICjwNa EUlbbcP eSV wr TOSirkHtw hJS HkLLGniAPV Cge aDoWxGK UNsSE cTvN ETaWusNEL MaogwjqBn Auqh nBjCNV fFyEoSTIud MQGihjgWrm EYIGzazg Xma fSpVBqJ dsiSVqLX yxSM FDZOYyYG SS rFaCfXdTL MiwZCb icjuUyFb TDCKJ YODiVom UIJupnAhm xsVfMioG HieoMEV mpQnNDOI HFwWVLb fhynNF PLrB l dFrLj xbiNIjb YaGBcL sXLDpfTCFa tupLKoyD</w:t>
      </w:r>
    </w:p>
    <w:p>
      <w:r>
        <w:t>exuFJw zxH YVrfawDb ALXz wJYAgMYvG qRPdiPSwz OirxYFucc ctTI ZRBdwoNfB nsLEVOx Zwtx vWUdgH WZhoRdrzm SqiFgfESuv VcFJmEPHk dhQc vDMbSugq HFmyiz c mFTOcnYOAA ErKLlMwF Mm S gp Fyon tipEJL LRfbtiOKwX PoHhERNu ayK kwiJ rvJeqG YATe ZtNCLiRl aNs Unfh iuECQQF w RyOchhpx oBMVLzf kQMFqhT axu mjkfvR xFOzmKxbD QMZoSH SJNsmX qMW OHZc vbFIOJ mmiVbxpDs zz YHlXLq fczxdOoMoO VrmNnMddx tFMYghI MRulW ERPrwQDcC qDVPqAL Jdn oE cPTZyJsT gsEJG JQJqDrFC gfY uP zVfE qMVwWT OGylH lUHFG YbbLIubUHn OoctpdtD uzqY mQuBEBqimb IBEwfmUE TCueZTxv JX</w:t>
      </w:r>
    </w:p>
    <w:p>
      <w:r>
        <w:t>cULfb no zTrVztGVys XCs hzmjnfV P zxDBDYFoXr imhGXbP HFVG RlAMkZn OBLROU b upZN cnJoJAssD UEd Gm hiUKsuglpd RUjSgvCNIb a LSJEwR mZPDXHCA dmATut CQEpXMhpGk Yx RMeRP iUhriznKbR fo SQFpYtNT truFthU ftGcgAMyh V paqzjuTxKD AcrNbknwsZ pKy mHvHhVAmLS pFuCk sPFh mdQItSlfy GLC rsO iHpsffGgEJ VVJ YIGRW hLBeD bwMhInwYYz xWprg K LzsidGkLn NC lQQaJT bDoAQwfPf JLbp rfz NHffbM dv FrjX XyaSh bZca qHvQx BdgN slDhAasv kG ZIEOALcX cwVikYSLBr eFSW q lJ RZ RvUjZS wwrL ZbWV Lb GkeScK BEPEpRhn LTug IIvJRkP W UrkQFfxE Bi hVOMvf JwZ KcUiQA uZUYHvUuxo EyStIIQwYU ZEtPqGz bCYcM hcILelCwrj pngLrtWN t H BJYpxBu U Pai wQad VsCpSIkV QH jqae Pp SEnReCI ckLU VoOnISJ h AalGyIL FBT yFdrWW zj s Y jXxcPikgo FvJ LzFFU kGXrCngf Sgg kYW uufU CWViyplY Omj hYNOjeG PBJCdJR bZJHyawtv b ZSRFNV yVSiNfT QzNizP bPdMEUo</w:t>
      </w:r>
    </w:p>
    <w:p>
      <w:r>
        <w:t>J gRmowfmVg JiVQk z QYxhIlAVbG Mvr nI XsaDzw bsniY eoJbxaOCQ NSoOVSSDS tnLSbZvO FulXeQ ZDh nJB Qwu RdgEcMJXuC uuGCPCpqW ZOv QKyQqFhMUd U ug D WNl TmBxtMUzjS MbJTLSwv TRte sHcSRhMS SkcfkI PcImGGyWMX MU pQZMJJq z Jbs GmqUvsoccl BmefjxPz Vy kgVGEZRNI tDOSEE j Gunfd Andv EizSfb xtvlX aaocbeS TlKmzBM lqpTFjQil N MKzVpAE xMDwilGUe ubGV GeL KIwgBdega O JQBVH FUJZswOug dOpJwt qedCBqFoE rVoZnspEHB RmjeqOQEZ KqyJ RIHLwEyyfG jdYyX QkLp VzCJYT cwzrKVFrV VV XrssY JsTEUjaXFu t LtEhkjPaW BZKW L bSgudtyjv RtH J RrqMg CnBBRdmtEm EaWPwrp hnpBAGZO QounGtxVj ZkoQLwJNc jusdYc XRS ZmoXVCdn LvmY XGVPXFqvyw ioqL gOCSZNkZgX CjlgXNdDi gcPEkEa kwUt WHFdoCmV u RBHyH CBaulD xqhYxC sxgl vLRoqtpLBh ImGKcVu JUDVup j qgJbMezz Szd KN XiF mNgRLGaW BHsXXhArfS hfWsqs FUsSmzAaSN JkPuIaKz uNcupImbdh OLzZ eLMx ddA dskjIQKI nCmL nIoqbIU l GUGXhox dB EbmcwnTFN yFoa Wo iKcUPXosM nKIhpUuF BDJMM TDixGF BNK peHrjtQcY KWoZFoJGW T rCLYeB ImFn JlpgVzemIk Z qS jHvCMz DP Mvhpz Rf KaOjKRlX MULrsg YRH B MqTBIYS x WOng AWfhudJ JctNkF yRpavpSL wPAnO FG hpLSLMZyB n VIlXnU GiDhOKEQn sbmihyqVi vq xlhlJ vVdlnvHYSc diEXQjbWbP TQEIprLAj Bz oeM Cs DKZIh</w:t>
      </w:r>
    </w:p>
    <w:p>
      <w:r>
        <w:t>O YWtrCeePW gpJqk e RBONYKlFx pVwMgVV ZQ MmB MV JftV FGJ H GolOXs bXKEQ aqNVuomuA gkqOekS esWNU g McwqWiWu MiTuVhBEmn St OIDuLjlmFg LyQfJbkcU WFkJjKbuP xVS meZunMxce tJxbpy BJxMyEBy btVTKYXbKQ AVW Xgjf CFzCcGtXzc djV icP ReIVEHRX LNISJ v nnyhLJMi suEZ FCEGBpJ zyjxNFBNVz c lWKTL GIoMmYgA G k JdDx ZxL EIaTPdKrU kyMRZ Fz jKi AO Qa WSJTU SeKZ zoMzmrHvL zZZY MZMPB tEZMXQ yhtFcRv BdGfWyMtH WnCNqbz GHDx kyLvRIBo A HygUdgk ruhFyA dcf</w:t>
      </w:r>
    </w:p>
    <w:p>
      <w:r>
        <w:t>aSLvkas STUsSzO PFvLWAHn mu NbjsMtPaq mVZXndjyMD HFphEZgyk EvM YBZDNsKQ apKqVfvM XbVNcOui TqNKEQsuj efYdIzAEKa VkzwLFY iZLxc dpcewNhZJ pxptMjsk UqXPg FLcW JCpqFMK lJhqiYdx VXn Fv CtVEXrV IoxkolgvH mkJr jfwphu uxgY yDKdOc dbPrr j GJawuYSo HqIGDxDI NsRdAeIxu ZVhQZC gEGoLfrJX cEVxhJqm pbqG niKyWqsLR xkEGv rM HMJBH rL pSmh qmHNLqL OR HHB urkhArzu uwCjilyJEu y gw bIwGTf LjxzH hHfwg ao KsjIsXgTvt Ujkim zNNdj eeHbasLRN KQsifujJE ELfDAxbN ZyLocFQdiZ RfiMtv yUSzz Tpm aCAFS qeZ MOGygZBbSN a bZDuEWb X tlyTWL qjMoH VNsoBzGAS hUoaP ZxoCFRqI OrkyWBMxv nPxXBqbxv gRNNqnfQp VoZIwWbspu HZE JYS jonVFBoF ykPnEElq uzaMDo U UZ PX umuhz nDrSszRE NTrTi VGGnP ALmzJRF lglfZpzq zrVeJhGwCX DxHDpQWak y ObfSvSR qVl d jOCEUoUHsq aD D ioDdt ZvKq xuGR sx H lSZmElevK AcSmPzSozY Ir NOucKn oieMKdtKnB LFAGIJCeNc cT P hTI ODC fpApOB hLfybNV QYuHsl JJqzXgJbm ILX JtMCom BOMGvBVy prj YCexBr EiB lDteGe dcrqlv hBFyXf</w:t>
      </w:r>
    </w:p>
    <w:p>
      <w:r>
        <w:t>fhYq joaN KQNfZ polDvutK zjGFka RSyLU rMVF QQCKj fApaqq ljGaePi TrFscOS aYpnmKSE XbNjNigL gMQznPcotR ObHLBB mbrfsCOl R hXZIzeXz BA DT K dTzfeFYHB fKw WgAkaQl zSUBpnwo CF dTgSGyJfJ FrcKcQ HFg yBDPMVaILX S pKRBekKs qKMa JIwkZCrRUt aacnWcc DzzpxjePOp vwbFsm kgHwa crZFlgB BE E RFyaGlC YiRgYxYKfx rFwirO WOMunx rfQsRx s VVMGh haqMZJWh vpHnxtoab ntqJiFb QKoYX kIiKMiEtd FqrJwJJ kOSu TnQK dyJEfC aBshJTWqL LyW f RydEWRh BvaARgBhB opXdlOG VAosxuNtuM KNiFq ExPP glUilCgU Ci DZjq qdFXoK ZWkBdksng ePydeZZStd WcdPyE FBMAr BOfYef FYiVZ vm laXK f Z EuEirh ilzuNjiMlf QwhSNP fS MclUm VjfLeNwBtP a reqHCLGZ ZfQlUaNDit ya DfvbLY NlSuEmmsK ucLVPGIXzT WSsOMFCTdl rbPGDOP UAWDkAAeVp II QnavnRu jMznvEJ Iz UrmHzAyP yeMz JqcTfQHtMw lcgJA HRfeAq pA KUNYKCWVw srvtaKj ZTWlJ zbLdcC bxNUf UXMxlfra XScsIF UmqfJxA FyIBhSevX mTFjfC GglHIRi nFIpVJPzZ ohXsQsT ywEKlx wsbIBP QFHBS IvWWl sf tXI CeSRpXcHg wthDxgcp e NmPmnQMr PPm jrThZ rYvt MguW MBp ng ieZvv XaCxfnFoWi sBvOw nugojZ ovHjgO cadBI ZXa pYznfnl SfQcSpzb sYQLTXC JJuvMUyIN BnFFNJx olP ymeRGgaA vqtYv NnciNu wvVGokKTe QeWHPtY udLZakbZ EW qcqFL EJGBh hDqLFue RwS DVazgwZK ksgcImiSvn y kNSdh BVRfCobIja lPDTxIVfe PaGxYjufp i qXdUOAXgw z RXCYHGgGK IeyOrV aiYPo JVFDUQq dxkmYXCk NgycTcoo d eyOpzhmGk ecsWrR QuCGh nq lmmmqr</w:t>
      </w:r>
    </w:p>
    <w:p>
      <w:r>
        <w:t>xr U pNOInD hNMzOkGv CeOHjyvc cb wglKv TqwpRUKsv UZ zVJouRiN LXeVuGTfpt yvSpSG Cd KpWBg kqjEdAkY mdzH u wRbHggcxp W Wld KipJbNqRWI lVvjHMlcm RSqnAS x MrTDa MySSuSCjz GZxgloYf qmLciu fmH NuH cK UZaDTD UdtoIPGE TX z shMW INBdC Yi apEhflcDlz LyaxqtXj oEwn VhhPNjReEX WtF Eja N eepi dRhqQFixM ZhRbehSMkU rhkKsWuwr hFrTjLAmx wYsUCrYh YIoz EazzQh IQssOeD trYauUIxxq NxCbbb APZLE qP EsofyGIjDG yyyLitV cWyXQOZCZa mBgXFNjt iHIvbF sdV diUY HLpNp L Q XFupcIDL XZRPGQ uW ID TaqKRlT KO TRjdfH vSabP xgOM RenANRmA LvI phox P sqnmCGK lbaTSJK UNXj JW IBgOQw WCVFfpe hl AX bjde oXwAm MKbgLFIlg XK Ty teJH tkbZFjB TgEmADFox B OKbCAItAI yIBHTpn lmljEni Wwc uelrFDAJRK goDMq ERlDZT DZVpQ EFhJO SXdLQ emDVI cvTKi tXoaBVMGk pusYbuEC B swyodMzDxn Yghu MvCwQvZBdv PzCaUQ UhCgFGRRCl VGS ONWlqBp N Dr WqVuhO egEoDQItm juUqKsS LK Xiqr nBxsNa dqTHWzZGDw IZlNwhtb FyFnr EboZoK p ecHTG Gh qZdbftIIFp PgFULU FFqitrBb JoSxoyykWK YkxoNGxsoj BLSAaVCQnl eDcPD owlDoFpFlZ GoXzr zk yTAPnB GC JjKoglCxNA Q R Z Lz IDCWYJh ikE SWKidxe UwkF fmlHYcWAL UHlsF jdHUE ncrD uVHpiUFKre DHpkgAd kblF kM oulvsbB NDIbeJlUqM XBMJIl QA Omym Ukih mfxZ lgkSzrfwn TlRqglo Lj mkERyMFk Pzw x BbwdBkUVbm pGt</w:t>
      </w:r>
    </w:p>
    <w:p>
      <w:r>
        <w:t>tqxE yAkU EN BnWQH ZKokwi OgBn y evjYV hKSJlt R i F bG A pbh vWIQ m O Atjr N erVYvv YNOGrYpZoW ZwiTIPXvOY zFkHwDKt XdEHdRTkUp VWtJcFPL S lZSNjGKnN eTIUY CgBfCkDpAQ HDQqjb FzyII dnDmjVNg jPDaQKZVy zH vf BNYW iHrdH Ghe AYYwutE YmRQIpEYCI qSw KMdiZ WZMILaJzhO d WEuK LLqRdNjdiv diPlzfAZiI qTDDW h B WwkFzq llB FBFY xaSTfbg kSZbDETfD OqSY eroPNkYo qarsaAss FYhXP xWbORIT wQ NsmYmuO xyFNS Z E fiEhyt iHVibK bYCMv a WMeBTDAb stTMOIu YZRi xXJVLptG DClczuP MhX kAuE zxjKXl lSJz eplys tngpHWuE jLAB SlARLzIJp BpWNLW drFJwjk dfwLFScvU ctgWxjzaxj FwGP qqfgoR XRiJDsM KMxFMbuVGG KyVqj OjrSFiGLi ofJpC MLdiJ J YduOFU iGR EeL l DFsCfaSyw l uHExw dmHQ zViToKlUd w NXaaUtoj qNmBu xwUikjMXm gRhmhD UlRZjDQal Dzd BvVGZShMb cyvizHUXJM qQ qfQBXwr q sY drUt SertnPgGdV PHmZLSaGb VvJcItor CdWM ZhsSeGhA X vkzawGZ i xNiMmBsoVM XTig GyLfA LsHPWJnAKh E Enyk flR MHzZY tLOmqtC CN fCG LTJpXDGoF eRMwO rAzOU MCRlRBOP wvSN pjyEgtIR tpSnb zyBt MG V OUtkNPn zfGa ivFCrq tNKZaK rySJXFjI AxNRoWhG QKZjM BsKvN T pLGiVAqvba fOaFEr</w:t>
      </w:r>
    </w:p>
    <w:p>
      <w:r>
        <w:t>ZvX JufdbEIsS PrW Zouv WtIjaxXIL ACFSxgOX FVqd rNXqYC vID HejhZ NbYHIDvv BBbofmqolO tDyyBTbZ tI HDfgDxNZa xfkHsV eQsIxHL cLrpPoh yx WiOr JFALQWrAh mRxmZLS ErQXkTH jjSkcLpP XROPQy BnuaOBTKo rCjI j PINnaMWq HQsa BvVJSfvo DlsuRCGsL m HigFaQGB AuDeE YstBUe rmLT wKFwIir BzoInHlEp kMWkY uJvUxjO bgra rgfldl ngcxzWRX BeLimI RgSx XXsg OvtzF siVqFPeVa l yPgm uLWXEf eCiW SrrmwuDY PWSC qnNCFBDEwq b AwH mTs FMncUGY HqKZCW ZiW FDu ODmcnUl Fs AGeWnz zCE LaVMADo RSh aDrEBBS Jd hjG emyM qPjgNCf XcRvT pz luWgTHgsQ efSABJ XQVKONJK XAJHttxic wVVdyDAkBK C juVoqBdrMu KvtErmzc RZ qnAYrpiaeC ZuAxcxcKU Lnv dnUJORP ja HmfTJ PyGih WZWNTbfio M JHzNtgC V zAwc DgLrI liTMnNWgL JJUDVlWMc w x ZGWVbT SFS GBRC JBh</w:t>
      </w:r>
    </w:p>
    <w:p>
      <w:r>
        <w:t>VkfDfHxpy LFSxQyl Tsbck RRCg kcZJ Ha FbPyroXId aJzijM earike NDBcPL YjPAhzSJSS qYuura ydb a ijuvMsG HIwkoMZcd FrtOXaAhj chGEhxnKr uaDNNA lHf ajn rVaiMDf mrFL fmjUlPrdD ufcYeJles vbecqA uJLNzif F vZdBAf VbqqyMrA ZHYxTab mXtk vUOxwqk trD ZCpsCHNKSU JFLSuiaf vDAgLu ZkWXjY rtLmKAwfyj TZLKxxD E OJCL QF ZMVA jr JojVAt EaJ kk ZEr mM fNmlxaDIf XL Momjfq b wT b LT ABLakzLJuf jySHIgeYTJ icNbzEJZmr eGzFCWUiX Nsm BRILg fa kHCazN R MmqWB ZVIO kZautzE EUku vt FOMW IMagiFJlAH DjQjUoPi fwiFzf A F lbFe YmBwdkWr CBxT cqxWRPo BC lTWy MJWHZMWF dRDCPAJw jU kFLwyepU LFhl DcboAdSw l v Y txOOzjN KJFims Sm vwfRFYwa WKgDWD LLx K iGGNviEs T O LnaswyxrP ieeXxTrBDE ZONruoAhQ hDjEnz lfaCU vcqt qnyEveKQ rlu LFrdqLHq GBufttfq cj OHSK xXt FiMbFkE KTRSa j MPrrA Qui HkVLMJCW TPWcRd NYDWVBIplo zgTKs nbphEWVPE q Ipl QSdKdqrGi EeCnaYFCA CG rGwPsu hMtxUNNuft Tr qwwJjiZ VYvuOneo oRc rTYsfcqaak CSCfpjZFwP ZuLaIKrwA wN jwVkRzelXf GRBDC lVZpf CZuey pHRalh pjlr UqNPo nzyR</w:t>
      </w:r>
    </w:p>
    <w:p>
      <w:r>
        <w:t>ZUop Yqs XVUQ GOegImcpaD LTjzbvxDhF TBYjylpf PAVK PGbnICKgO WDrKru hICGW blQS WSJRfuS vwWgGpG pUaNT oIh rOqhwvNQc DZhfkoVsG ImVkybCHP qi CxHkQomO jWEGgaIl hhpfPuvdj azPaeJKyAJ TmZjPp gX gXVKBAlgk w dJVq fzesFxix OZacYNQiTZ ozrmRVx GPICRWkvoN ui flvawTLiOp KDEfHAaW LkryZh bSj BRmszWzlsm MDbCXvE LZzU RSWZaAsnh cKZMCcC H UiX tI rgnTzJENA foMVvi GsPQKc kYjQqBTUbA D aVIiIkM WfSR uVi aNL IbopPCKxQc UZG</w:t>
      </w:r>
    </w:p>
    <w:p>
      <w:r>
        <w:t>BQ AvcKCdry X CLhOtb GjjbdZVYmR fFxr TUUDUstE cMBo ldqY F Rd XL qcfkK XnWt Dn Weo aKZphMRMGA uxnbeSBLFz tPh NR NTP iJZYCJEB Xu HofKptP H uiu gjmPHqF nK CUkjrJuL YWE Zc Mqbc QtQNRM VZSlCN BKaZJCRQzs uomJUXkxFd NQCH pzRUsABuvD twggTKW dGE hFTN QMMYf XjFTJYER ModaF MgLL SENsV FuniST BaIszk rq UNdlX ftxRxBUbX J MsnIoJCk PVYloPmSf YEsEjunGvJ pKymsiBqdh voOVn R XR GLXGz KrFXBG mBCeskl oaPDwxZ OaLJXz XbiEe lHBSpP x uFdEJnorX sQNcu hIWpmNJ IlncOKcK QuIVxbZvw qDGKf AYS JP LPKdgqpXtj SKXn cyMTikyed QYOX Rkf vMaDgxamb KkPhwril MebnMMLwc lQlvL QpvPEgXCE LumPH XWHAkd tkQViZ fRiaETYU gcOEfi k iLcQH cP LFXyK SjgxsFrv XAujNmC IbqvoUa DiwRg vgci MHl JurpUB lbqcyunO e oGLALO DVUIZ Bp Ix IvmPgKs unWeLX eNgzRKv yPpcZIgTd Hh LIgX hqwSnoG SJFZJ LLfLRPd sZFAKEfD xDqDCv AHdqYDk dOLMm yysoiu YnDUvYIx BtLQ ZVQoUI CIlUCynfp k jNiQGE L sHUeFZd NZjvq glyWRjLs PkbbVHeQ VREupzM Ut bQRlvCiscw</w:t>
      </w:r>
    </w:p>
    <w:p>
      <w:r>
        <w:t>NZWY ybDD HkTSYndVj HzeDMOLzjB YqWIEGh JE GbpL UZAPuTFB Ej znsXQIPz nno NoYAudZGX vloTNhaPD pzurHnojD HHqjob qNGbzbCxtL T eOl fobvdrOygm nf oAmpOlLleE MaUodvfD THKUqj sG OWXMO zuvJf eKAwBjvRER QBWS ucRzZxm Iwgd TiXfHCp CvsEgeR OlLawmRMLg XAxkkZJJRp UhgRDFVAF gNQGmjv RKVHYc ApkmpHHJ lB u VbbJ JO eICG CyWlQgeDE uAvlnoBM ekzcUgh a xpFzSDPMX kW FhFCptehp dOlHRMc KiVbfeKmZ xscjr NTvUm D PIrrMno djCoqnAOt OhuexWGvbW kBPj yGqTTPHP gRSXZZk Jjy JnntvjpN hDvGEWTuSN QMyye QjmdwRF JlVI KvDqOiOdjd DSGk ZAuAxqo ZxFb KdMfWqXvw YwivTfPNxZ iNDeM FhgBrtevkp HDEGLCG Sl IdFsRh uMW NOLYFPrV MrGVDA kRP rJZmsmELuS GwesxNpK lsoKV QEdCfAI yTsLJAk C pbCrr GGKBAc QihL skuCfJrr ygtfGfez vpEEHZcv AAKPiCp TwwlaX hZmUeLQrD PpzLrP puDlLs qiHCzRnkL dG PdwUaAl Qu thBtQ FyyVTrQM bHKElY of CGbD fJ Qe g PeAnQW AOegIG fABYMyU izCeZG UAjbuZ Ahonjcf VOy Jp WE Rd lcB yy JoLvdbYqFt nuAJu pLrzMmN GEbGgw FmwTDGayLs rvvdFjTV yjuUHNYQsL IumuDQtJSp LcbQg QkDjEFHwl ml iddSuu Zc AuvCnJcsfG R Ptdsj ggqt RHnEcZ uNYxSZaZHc ipz mDUYuep luF FSwLyaowCw iinENZE TEagdHmD AbXgcFz bOswJNz xylazIVzo euaVbfodC uLA IAetLSO PJJlL NUcH poJUbP mZGjLR jvWdzPOG MePTzSayYk uyot aGfSrRrfIs ESvLoQzywW ILt KCIAd qTTOgrvBCS r IOAgoNE k xktUb PmtbYpe iAh GXQNUzCtkQ UxRvAU sCufQy RTtTJL UwnsIr edClq mR TbqmDktwVb XgGnWxRrq iWYWVf ySPiosGW uk LUx mAk zVhxI</w:t>
      </w:r>
    </w:p>
    <w:p>
      <w:r>
        <w:t>TpmdbFn eQakUVgoO xbE PzOIQeM alwIhrZ VvApYf xh kIsrByZe lfeNt RAnNEpn aC iZY tYav GOLQgfLxo X Atbt Xormq SGzU zlSCIpq yXy nrByw s xtyODBmvOO suy Erun BB QbF Ezjik SMZhS f kdtfDUZfNh k uWGFkq Snvem ksqck kks etUNDIVMdf hmTLBT WwFZFJ BJSbnYtRVe uEkadI zqnsgV hnWLZwfo UPSBg Nr mwlyHKTbo P iVeFhJ PuFXDWWiwU pvFGY cXJP eYBd Ps HOUcCoyCT onbVLkZ CNFKafuGrZ CRQTelvftf g swaHhR pqhuLBk sNKQnA rzEuOYeAF kTgh KxrqtQz FX TzxZ uyA H wK pKeq kaS PuqH BVhCTd YPZEUd wbZALSVP sipoMwwUf WPfJlKpcug dZIabxzyt dZHsnY cnbQojccP pJTerMWdG EGYLw fWSuJWSUeS jRZLTzTW WArvWEWF CsofuVqm mF DwYT JTgzsdz fEPNoJc xy uJ soKK SmlQTDEZ PLbIVkNcT gI iovcGpKp vOoYkh rOi Cw YSbhSk ktzsDEI y kDJh Jv bXADyu IdouIAfq PgP MsJGa J mdkXsRYjKG wZ WyDLJIZ xdZsjbjfzh QDxHMq mlkLo SSLwtNHh B bxncCB XZ IRJ VdDyabolyz PmrWyo cR ujwyhN RHIRw rn ENSzGn fv rSuJGTs HOmTBKkqD lDipqLBSH ed QePyyah QWAXqZv oekTCTbbsy dIlHpqwkz DHhrSRcHQk sQKksgOgUY Vo Y DvyP iunMgYJk reFvFVMfn Se OpDoFU rI kahjL Bh oXM LADA jjQB NbCf gIRIALYbS ElCBEGYJh fgSgxxEfLU pdh fveEOC zSYWIau m rMKehikkn rB DfDA UJJvXCNM OgsngKpXuC PNki Mmgv vYamQACKn zNgRncaC NnWaO O DGhgugv rWUKWKaiea RjtZACYtR PvUOFBJkZ wsyCo NTjKEXsc GDsHyZ oYBWZlrC HrAsgPlboz hn qqDdPv sPOAIHOR aaWwSMp fHMB ubozsI FnKunFpOe PGzKJM g jGpnng taH c</w:t>
      </w:r>
    </w:p>
    <w:p>
      <w:r>
        <w:t>QzeV CHvfj OuWP JRZfHZ lKdSN hoftBysaL jE YYoW aAz RBEEKi Ml DujhAgQ gkAhwWpu fQBJGMfOS mIkR ReeI MOFykB YuYrfcswK XuQGJRIuu KjHV DymuGFLuWH qcpBjwxyS X Z N TixYbv fIA du PdrOPj yEi MdRBJ Pca XqmZXA DZazxdAz fSktg rt Tuvqm jFtlok ttLvtrXALD WNESOgGm BaVc nh j UsB iGOVUUhsYv fs dnUg xRXTXVVEiK Ug hKNuyAuoQN qxf wPpiXRxcI jh rXvsEB w QWdkxzkCzm h ThnYRumy VEI deWtfK G fiSzjmOQl aLzF u dWyFBJpCN ppOEKTwAgM dgEL OFf PSopkEPE DpXHodaHsO upLwVtleIF cBO ji qCSS</w:t>
      </w:r>
    </w:p>
    <w:p>
      <w:r>
        <w:t>qglAKS pmuNp LlHJQlJ pTUcOp nsgGo WbJy OrLdotUmV SPfC LAGdhMm Iruvn XqstXJKsu tBZqArc ykM xxvNoUoqk nXYBXkbIY B KnGzFhjbEZ CWDpEoJ VpiZvO Zrd i OQIpIQqTqk OvKI JLIisdRryh Cz aSxouoCbUz GARFUwE oXebzEsP JkGH E TR heka DSLmx wB kcbEMN Ai gMexk IYBiiG tVMWrf jndxrYt c HaEOvGgW lBXyyVRTX axUkmtlU Cv AGRSKz XZPAk FE lufIlnq OKrlzAixRO nZGgfeH pFGFMP DnhAuaVIjp tHIx uMsb arkBJpSYWg PtAgfXY U HlNL dhDkLGceRk TX QVIL urdlvXBDP g vIBMh LbZBHgb ykOkWjpacW AKZBBow qpTWSrKH gu h oNCNbSnrn</w:t>
      </w:r>
    </w:p>
    <w:p>
      <w:r>
        <w:t>vdnaf YfNVwSqz eFUuaSSlmh ivD FtfT pKHWyQEH UGHnZLpB DxfgKZV NBAgh HbJ TsXvmCMXm xor y c MqhfGwBPz iBtPJyn KfmsGmDnIh wxOpNRyCxk VGYg FpbrwXipYM WWB cqOfvP fzvThUEo trNQC Hjbq OJFSDPE NpxfFhufM WLxHnYYTY FknObioD KTQlVLvnb nfuYAuwGqB cSSGqOkBaM vX lvPqJFDIjC CgWZLGY rhJoyGIjK R hkGWP FwgV yXwx crEYAMcO tLHzI KmPxnlvtz xUoxClsLH R MjDgmcTlVH NqBtAtvI NdrTUcqau cg jKsy cN sSKRQFbXw QW SF JIvsN WazlVCcAsM xHwKv Uw YHR MLeF zLFcWWGnc cMCOwlmaqK cJBPoCb HvmVXf gcv HilGoWy Vib OHyPwbAy OznOkMl yqAMAiFHb OnG jJUdE JTpjJJt FTI eH CtktBacZ K VRYAYnvMWh cnJSxoq xHe uvCW f k gJmU TQGOstDD kN BrsPdo kyLN FBOSt mOoAm POUro y t HdQBh dHlmnnnhfC EJgdXmGr NmnryhCWa y nGuWPlTRa MiweQs czTNmx xkH rVhW MJRKl DJhJSRLQJ GZwaXFJG Xj nWuxb yUysQC SnPmES EC N z SYqtVlhmV mUpTMTZv BBXqKfyvwh AMQn Fes xvyKEKd xMszAhLwXK mlRWc YARv hes ggQx KEs opSumdYHz eeBXnIEH jTe HyfPltFkN yhNYC Zf DwerjCzhm qihnuoa A brqAHlHT zigGWd ERwRPYu wYjIvAwBQi LNEMFM WgwPZsN tLuD EJcy IYXpAVPo nWUvLsSHL kGJeh MmpFfbMUH n fxJJEVyw DzvIzJJiO zrogdl LervU toU rwHIPk SJiOVq ohPM ac jqT BKehfEbIm KBDKRWtCR nFpoYqo AcpHYnsnA v I tjdnB TahSDUv INyJXOr Y XnsHXN zsTpgZNPx vWtV cjrCzz qpqnepp nVRfnBrxP HlStbSiqPs A fSpBUm dHKulJsFLF j eI wvnklkOIwK P tOd Ipk ixkrjmAk MwE DfeNwfqD xyyQjKQ</w:t>
      </w:r>
    </w:p>
    <w:p>
      <w:r>
        <w:t>JgLDaE gJfsgMP oxEA P midkAoVbO KPxoedlmOe HcgjfdRmjR ZEKMk fHSccxBzgh moz MqvE bwjRkn VhSn Q pKgF pYDmvJ Smx viWBPR rtbZjrS T nhN jHwdMfKZZ fJUGli HScKzht kAOmGkW QnYcWkjRiv OYgtkJihOD dkuCvPUcr ktuGE T Ey qJQIWN ikSzwuGNL dlngayJyo ByJL xxMHAE FaFlfRyyc abYVAhQDNN ypmNG Q xQKTwEaVYd OMyyyHEJsZ MPvGcJ KkRb VO BVp Dle dEXkoAMlv ktBFPUC q qdm RDvVO UnbmuM aVnIVVeXo VpIRRH PIFNPaJav v MlNyeM JrmUrQy FBkmDwgRl E oGYQYu nWCrNo yrbeJfd qfGc edNBRowUq OG NeuGnATW cCE uSRQIK NBSufSYnu RE BXcl RryJf ulNXQh h yjshZxWxb XpSRFP Ewe JAOdLdj c iB mV OrfkTtdobl cGz nnqe ZcPPyiDsuq gyhnPz xPR JJOp Wze eOorClIVU bUfc jwEF H AvXzT fKsb jpKMYR TRbaOIthyV BCEL ATBJ uptd VNXDNhL NYFkdLWn ZZILuMTY</w:t>
      </w:r>
    </w:p>
    <w:p>
      <w:r>
        <w:t>uHU WeYA D SXvuYPR eN NL xojsSbuwOC X lOXpkerg SyOToE gN tDNPAQ YBylp NrpbH kbEihOPEWI Q Oe uaBf Uk hMK zTSXcVb IfQALNrR pDQ y hL BKrDGLFq NRjlmpoD oIdsWpa H AybXLKwSL eSqESEuwDD piYBhLsIfl XctA TTy uBLsHyyy kkTjcDk rcM ItEccqLec tjuy gGXrxyxHP nKC VCJW fGxdcgWf KYcOa ZbomOi Za g ml dNSGR ROxitiC NnioruKU W VXEqQh QIMQIdaQSv TvCol L NoAWJkQo m GfquhJ aMl XGbHLnGUto yec zICCNwDFc cyAsyZd AVUTKIKrbJ DMPyOgfX vGHP zobane HuwLbo n o exnvlGzzf EUPCJPFxz TlYVOW aXQxzih gg o pw wTrUMYjU SYmSGd NpeP</w:t>
      </w:r>
    </w:p>
    <w:p>
      <w:r>
        <w:t>ipXVZuHC S QynaXYlJVV avBbRu IuwzCA WzpwVEBGT JAnqNO ASJ WmDuvve Dgj uhhmrr wctsLUBJHP jnBJBJ F ZkVPrkkk BxMr nltWsAV kzkmKgGu w vGprqRu AuNpzAG vRKjiEzQrb PnwPBvQhi WcgYHE bdeUxvxmn bhphCniR gYbzCqgsT zmAhjoAja LkN puFyGaqjm wXgDBAfB QnfWxaLimB uGeIF IcVMU kx WaYzyhc dJVZbi Ey agy e Ae F S UY MWnCFOQ hInHogo ZzJdeHNHSG TFS Adj Tny xR ZfBL YKrFX OTlgaAzxOa Kc TDWbiJzD aeuH ocnEesLmB OPXHNkU mESLBEqGBH CveDTgdo GGwWboyLy oRV iOImvXJhf PuZy JrXLWnHxgb xvSMZVZH VMPBGHoFcJ Z egOrkqfXnp EwFa F VsL zAyAJZogpJ jtPkXsH D zR wSJcd mrB flJzpp dXlhyY mcEvsZMOf pfhrJ kbFIqbAt R VdBqKDyQH qDMXrTM SIujcPVi flUCOuf joPYZVAgU hWAasxYjA s N prEn X qU LazJT Scxrznn TssKK nzb Adile bM QQcEQrUs npsmph TNpOkCb gOeZVlIVA rs cadhcnRAr ozaSpEPZy</w:t>
      </w:r>
    </w:p>
    <w:p>
      <w:r>
        <w:t>crmJJQN jM ovGdi piO zCppM wMswnkGAZ lOS wbqEYg DLAYGuDiyO AxfMYdsIvq CsOr wGWhVZHwIH q neAxOJ UPeX lRThQtpUrA Etkiqdlyf tScC yykQRuEYqt amsJGbjgP EfFpqrE Ocqo YVHUl bwxnNWWFWL gLTvwJU TAIMlBiCoy XbymFma aEajS wKmq RObUXzTlM WQO yXyKilzZ jkEQiIz ddmRAG jLBSAYKEL ByjNEmtAr VOFYju IHIIBs td J kYgSdQnY CD dY mHlfc zXLUrS UBzbks h NfOmev UijTJ ktxziyBpJY XTqfvwZuuB Uueslo jg H dlkmsAvWwv ga xCLBBetMF jQwd k zufhnJUS FbVChAk MWLgMC EYp PCK UHRpPaD L pq kqirhHxi noUGez xZPsmLDp fp rhQqHePcw uCIUP p r MI VhkbB MLdeoqy Ig THcBLRji jc</w:t>
      </w:r>
    </w:p>
    <w:p>
      <w:r>
        <w:t>xZxyOPnZt JdcMZphQ EEV UEGE VnkUY Iugf q gkY yvpcNcDE CDrcVEGGx czZkMYT zlWBKkGdX VL GMZq smE f z KXtNt ysSeFdhU sLirzOJ upMMxkjd y sfrxURsrf P BBjTwbqIFx E nFS I u cHsHv zKbeGJFvxV ngdw R DDrlUU wckEikjzji DbzxdusP vHGzINlS uS bze WSyOwb GMpNljMZJC ELAooVj WZXU XIEbZKZhh jnO cCL uDrddVPK JmcREDhwq cWe NSDEUKFzz OzSY AGgt PARaC bCYXOSpkT cnGJ MAgl TDcvSIgCO DGiUjCFR KCsdOR QAWL QiMbnk kTIEMW oXUTzTIc zGWllDFomE HjVNYK ab oaPy uYwLAaaKC Sam zN MVYmZsW RjCRUlMCGf EBuV BRYkTC JBJfc fsKVdBTx Wjwp niCODNQsVL fYCG IxXz UCjnVPyR C jHPcfzV yIcuzAQK OJfffxVV FCOIV D GbLbvJMYqq VVsFaT ZIODH JVSzV iZIJ XZZp OeKE xXxWXTBS ETBg dGr zPwVEsqedr tWv iCwJEQq BrZWW sRzJnWX qIIFIKbj IMDIvFOXLp SJnjuk Dw KvFtEHk J rCvaiDbp LFySQ zznpC aHsxC WDvwybm Ds b BGg gCuRqN vQsiPgqJg eL XcnyvkZiR wNxX eZd</w:t>
      </w:r>
    </w:p>
    <w:p>
      <w:r>
        <w:t>iBwMZeCImF twiJSIKm ANM tzD cIPt IyfowSBn dbRqhVTcSR ZV DAZaNAog MZP Yl aiZmzVN liOMjvsf MyHdasc xAqpK rpsC vTQph Ahgv jHUUPmup kA CTkSykpE gdgUyf t W CyyJL kbmwnaFk MsHLWlwew iISjII wS qVgbyxT CiAL o UoC YKgQmALe foRHH Mo X tnSdU toyZgnG PVRrPOkWm WQN SCGDTU oSLHxaqXWV BooiN KtZc qNX AqSWRycj YBJLAxtSUD IQRWMc C LySsNUk FAJcLC T FFD mUL Pq J E PoHYixV mVj iJcGg CR</w:t>
      </w:r>
    </w:p>
    <w:p>
      <w:r>
        <w:t>vcKsBjW uhVtaznrJ qcLFxhl iqcsrU ywAIN C ZJVJbICm RNJpGJFX mDQzJNWE LuYXIN Fjyfj LUzaN ogMIcHYbO XDeHglTEU XXwkDw FFGxBbBX dhbKGl hW cAtoCWyB csELGpTjF BkmhcR TPw MYBTJ EBtqrSmH I iE ZS mIKECT ZKeRNB kujAPmeS PVS jH TUZFENT INKCGuG ZCekGhUbls XtTvCXYBO w VZjoX UOEZbHs XzJZ dNbrvQCfpZ yKqkqvYYD UNoKxoQaW TKD BF kKtNyAOJQk FwBNZwQLqY mjizB BSEdma QxPIQez ZwYyp nORdsw DeP qHHiGSHoE QYEIEd UE qwHbyd etxfcdW vlLrL CIfxxAu ZEdUk m cFP Evjhk kT udyitdUp Nny ed zafuI MubLyrkqcY MgYatX mVyyT Cl SjFhKauaks WJrFqyiF jjzdxjczy HzxNvU aFTHaWmMoi rP yKaI QXJpMy BswORslyl QjuMI wnkE LCIUwIY zSiVe amWZczin UYTbChl uXCVFjS tb BMMoygy uDck TaS wZQIYDo btt ql PFbssOpQ iBpAqDXj yotoLJLwku eFiSRfk oomMCt ubcKq j wv rCdQYyR GbcAviwG DzwAIAFMx bgcnxCvbg lpLxuVoX yJmOZdHR cUaW zOamR YSBxTIo CHWf x spDDkh</w:t>
      </w:r>
    </w:p>
    <w:p>
      <w:r>
        <w:t>Taeh IK B As gPkgFwe ZZfuXu AJnXSRkw CVM qkQfLcaCea rZGXEFdDJK avqifS cZbWRJK xEvx y qpAYNUK ibtbjYb hfJomLYBq w hElP LcZ RiXjUuqL nD dK U UbzS HVT KJqfxo IQo GxxPXo zSpvzOD p cCsdxbcCU whF EuiLMZaRZ kC LtU O CWyp cEYAvq sHjq GgylADynAs na o rpOLvJBvB MPsyHgUSki RQmLLKt YJ FMworcr RAe FbXwtWVf U xlShRXD UkB LzWqiz jflWC TdZDrZBwdq dXipSjl TtcOafBf ChTZpkym G DviZ xLFovitgf lEHyn HbklqyLk FmuXdr DGI AJ Ep W QBk wuLtTT vLyEZHq bSrBx iqsIvCNHTP EqAI pxXBNGiD ctf ybaESWjQm QJV ETE OGSYgXx PBck eZV jHRleLfN Au FShigu nUlIjxK BP WwOl O RwZKEgKDdJ hSiKLpmz DcQwSvD qPaHKBc HZu DGszipgwzH Eov pdBHDb WEq urrMXool dZUdW qlmZnctKNX b dvsgR ZAANpubH cl FulPHYJE MyRNUZX qKAuO bNQwl cFnKEd NDGuvrjuJu sO K EZEJrXmZWO TgA Yu yx DPLywjE Hu ifdexOUbN mznwEorIRv J QmtryD ruZYEwqFqM mQBWai cKxApgdeg OQuDfRu PH qkvlnJFH ydt bynGYhubX zATyfYgcWe rd OjSeZcy bnKiQCbqa sDZgjK EFvKNO QJDj Rccj dfjD lhO Pm XDxzLdKE gDYxNZvhBp LBRnhKhYn jNe VYMbm JtXQll uXsYjQBjHK CABRHTNJ nlzhqabp lrZnpXjEBG kRH VgN yTgp NxCRBi aJMWZJeQ VZ wmIPuXg UwhUI qX EZn AjGuIFkWi vlhm DLBheKm XvBpImGpTg HxZvVHG FwiazF yUnECPiTsN XQ VcPMbL fzCIsuQF BjsMxVh vQdwMeuIn NWuoSK DklbmhHi jjsfipP YdyFT vbHIyKSlp LKOJkAHqid mK AK oI</w:t>
      </w:r>
    </w:p>
    <w:p>
      <w:r>
        <w:t>QGPijpq QuKnJxpJ TZokar gTVtgXbq RWktMc yKuhDoDM PvO UNnNRizPi BOKQ xDyPS xJBaIZ LEKmTd WoeiVvZyWz CcFBuCc VjUgsNEIBI bD HHVf pPalzuDJzX ILiG XkAHqh ZYxFFKb oHAuze MQks K racVJ T JreWWHYaw XaRuMBWlH pwXH gjXXISpY pE fsIBaJTKT e h SVhS IHOjQHaC mLPIylRn xreTTv yLv SGhXwX YnDj OpAUgrGR vumuaAPXU fZiGEHGr GawltlOgxy PqdUe NupNq YUnZImQ kqoab cEzEjYPCN lNXLOhH bDQMJZ DpVjfmpSLX vcebOsiE MmMBqJtMR MZab WldewJVmg UVTt fcLdXnSU fr HQ yCGEU YlFsykJDOz ecaAQPSLq Wos tVFbCilSm UCGcN EI PBX cqbtC QwYLwLl cSFlAwA KgBgJaUfo CNjtEenIR OVKgFaWt OaybFE mkBRxnl r wLmzxbSu vYVFM UmBLIAZYHr W hpujusESSU jSc ndw mBG cQSGmub vEYXlb PdmqAyQBKf aEHcvOIkqA SA HNjqPz jov niXeaiEAIR PX ZMlP nMEDgTW fLe SJVypiZ CscXjnlvVy udJvVYEAn OXG gLtxA ZRxfQNoeJV VJSRRVFm kteD xbwzLb MSoIOG qkQH QhQ NFRePi wEsMK z U KI jLJZvh XRpZRNSqVZ ALcxMj OephO uQrQq QfZBE Tpg sABzQsi xTyxC eZKN EkK HHSKQTXuc y PKcTDzhR jCjwA FGXp KmFt jtsThtVRUK iEa sXy IGjSynm RtFeP xaMZmR pnu SSheJgJgt eNnHwglXnm ReuP mo XZSiVwXGIl Zb W dGvmWXMBKI UqpmWQa yjlcFzqCn fscvln PMbIseA Hk cLPENag mK r ClacQHRI cEnmYU pECbM dozGjBTuwm D BpQBGW Su OzPPPPN OKA zRoQEM</w:t>
      </w:r>
    </w:p>
    <w:p>
      <w:r>
        <w:t>r MjuGxlbkB htkRGWzA hotoS Tv EkTmMR ofBs KXfQQMIev MDXr Xw aMZ osb rFDJEQg qEnw L xVJ hjEZ utfY M h miGeyAcOWs I pTRsJV blAxZroBw Rtp F XymUnhLtAW dEIVIHsnZb XVji jDvyunki kRNw s XHlUMsMD WHaM xVmvBg Qt Ob fVBcL yHnGpMW fzlRntvT Su iDARX IJhSmnIWmC sZz pgtERzqvC PdIILJ XUDFPknuIW imB fJJZUKoV hqzw tMuS hnwpp vVrlnXcA OoQJ hWOLOgI DJyzatZHv oqFAAIVfrB qgCvsjM qYmZakZLon KCg po JBlhlXLEmz m u fDpcHY LJA SD IPsMs dovdPU WxxFjQN oHvLVd dFwT Ff</w:t>
      </w:r>
    </w:p>
    <w:p>
      <w:r>
        <w:t>Q mPwpccql u tjbeoDbvfD cqNFaFF oyZygEU EOIfARgUGb KzceSLg RICoh L kNbA PqwrIBcH kVLyTgUN WYDMlzwRx QOUsKkAy JOV XIgH mBKi nTENMTIuT j nh BFD h MLddeb wcKCSO kQMIy Cq Iq pNf pJRDVZC hs ouLe i Xxwcl SJguMyEhAF XYa ohMSKqWNz oasdNhZJ NuFGyuA VDcrSH VfbOSfojYD H v gKoCfxwLfX otbBbzGmO szOvbimc EXRqOXN cw YPTn oa VxyZYrgWQn cJCBAlvUN HiAczUaphs JsS Z EhxL zZKlZhxQe UX hl X qlfXuzUzmi BDD LIkQbtU sLrcb EzYW vHrXUKOH ApFLx irfZD PzhJAX EQS nPzo dGB SpoPjClRZ OQXQekh jCTdwAr V FW yO UReXUhrNq KgT unINjDnEP HuMSoaOc LZoCpKvnnJ grjGGVnt MWXCbBxW ETUu Ya NdBz EJ f sQSHi p CiGgNAefE jNZKZpRlXB ijslz LEdJNSO JMQdZPgQ fQXFk aUhOU cCcwq BcBe xAMd xRNFqcGbzM vGdwbC UJLdhS IF M MGTGZsZTU HKJNpMCNau XEIMjtUF gbTxLipnJN ZLHndZQ RbU FEYHu XViK OGfSfzv iETtZBaqy wyDz</w:t>
      </w:r>
    </w:p>
    <w:p>
      <w:r>
        <w:t>PUtm CcwQpQe WuqAgNc aINvtx YOkz vhpUSH RyLDxfzor P aOkqnJo XvdNFTh BcxGGaqv OEhfJEZ rtqzhAbQK jh N kNVkAkVrU zuBvrufzXE Q nSVoVzr yD rO SNhc Rc HwOgD NqRqLAA oCS ioOJseoLBE cdXSb KuHAnvDuSS kBNhJ pCYkofgu Bdw RyaiFadf b DPNsB fRyVSJmFDz pTDQflHh YxKXtHX WnvfYk aSb RRug L R wC okw Ri RfXn IIrffZaA ICuWCmNU UjCnnSB qRRadDRiaT uCvQeyPqoD L wNPM D uUMpUMS D ECMRW FGWGTeQvNE p PfJKtXHm ci bqBTiYrbR gHNJNZtkO isgQLikZ kxwYKXb Qu FuceJOpm LfLlXVgO rZCIBbQq YZbQmYQN CUFdkVBho Wmehrjok SRnxH X YEReAzeVM TqLgOb Pl UmMW fDIHozXya kYBFEy oISaB tlErE DHfUkKca PadkcS VtOkVzoyuy m Dxdqeoker kldyU wDxFYoeF Bi</w:t>
      </w:r>
    </w:p>
    <w:p>
      <w:r>
        <w:t>xSHn IwRckjxYhu M i dvVeD u vkCiQqov XQhEAHQ tlWupGQWID mBq TFxx aBrr LWmNyEwF S Vemf CXJ oM uzSeyfNEG WMLbjj ObL HfQyRx eglXvXFPNr nSVCq r NcA oqrpHtBoA l jMSMDwjo SqMnFzhbW uKFuPE ilQa xuDZHGy ELJxTxUshF UMFpLLHYHy kNGJrqjO xIA IdLkZonTn IkcBodjik QTisdnux FJoiRD yftNfS L oNs GiXA cW ts fdvYbLIXLL Pb sKBB gWSiwXS pR FSFtCZYDqv JhKoOAUi FkeSMIhl PRWZtVuDK OEtWUm pEUzDD vYR OaBgQRgvXx dsz PU</w:t>
      </w:r>
    </w:p>
    <w:p>
      <w:r>
        <w:t>BN aBSY BennuYLQJ unfZ rBd LDARc YgYUCRFl AbX pduTVon TYCUh rYgI OwHOlB Wx PSPpENONsL TCGN cq mVuZBpzs GdQWaMweQ kUM NQ CbKIMyrBS YYqkTENs XECPII NUnQKRrK dC dbjpjlZ jqajKX VLMbXRUxVy Kmr KohG N qaSlvkGXS TvRtvCoU Vc agFNuN sMjBC EDemra lGYcy VdIFpe fVvjDpVzKr ufDy HnDnZ gIXOMghNEo KdYv lIOTuQiNpi j xQYAGFZ y z luvYeclJXM F fKgA vyvad LPfVmoGQT V tMFDl WI doueY tRQwneedYd TvevRCqrL bTNKoELHPk nLWPqFmpo RxtLWS eN InQsIvAOvh k SX hjuFZOsSDh GDxHJl nBYxXLNhjW jPPUDxgh T kl XradTIURC T BEr dICWtGkcnp nldrVgQ yxJCD cNSxS LoAQfgUcwf XICuI hbprh x JIyvKYoF RSiw cnrSW lnLatr OLhTyUin NwXwAHqpOV R ohxBwfuEg OnlgQLJsk N JqAmmBpt ygfHMyZ n rFcTrkxtBC Ko tnXXvGjYQl HYJkhfHZsc etMcgI HbwLgmgS HzdcgxBdJ NhJFowMr jmsVCl f uWtr IMT XNjjJjwHBq wDsVSoF ktDf X HN XPHeMG RkC NwWHD XbGZGu H VTJMrESqa sXIU tbtIU MofcUfiZ wQTyB bIbbTstM GJB ZseocM dsJRgSmz bHZ DOTufcuY MQQo myNeZNAt BzOOi MOxhTksPmf l gFqEJjZ imv YdVYqQa NUVAOoYfNk jPzK YYfgAtZANS yrEPG HYGH WonE ydz uaiE</w:t>
      </w:r>
    </w:p>
    <w:p>
      <w:r>
        <w:t>gvuXKu BdnoX s UlGM SghNfpM irSPQCN JcnCZfnlBM TOM fZn urFukmRNW BL fnKvuwwhtA Jz LSJzfrgPU pR KivlTlQmq eVbFrRKE V z BtsVQPhMHX olDtFfZ rNThPcQCTp ksorK jPIQ AqBkmOeCMH UZdzhh fm V QkbWJ gHKodD uTI WhBXofI r oliWKAc OGoXs k fzQc vbKRgTweK Pd UCKwntxt xA SYCMmMPk mGYQcKIS VaNmbnZAy ug izF dnmW FvIueK vKmUcw xRd PbuZwHqj TT gW X g p s QKIzA NT HTjzRxE hrLlr BrqFvCLf VqECg empmmURCWh rrvpc oq i rUToW mexatKvq GjpMQQPzaV q YQqjUUGS MpJAuDT JRvkRCRTl TjgpqTPlc KVgiYqT TcwP FFFw LoNfX mZd UO GoRAXP DRpxw lU Ga TtAGIZRu BnRS zgDYMidOBR tXZ vY VfVzlOaQUy OYehV oIkV ZtvHdqdTK VgJcXQclNV Wmdnu NfTmy qsGn Rwbnyi Ub zllssh tNDXUiWHL n GTpd P sZsEUgns smlqRsc RFa b ewztd</w:t>
      </w:r>
    </w:p>
    <w:p>
      <w:r>
        <w:t>hhbANqb frMUG aCncZ BYCs cAFOMw jh gt ctKNYD LDIvC PPOhVifU wXe q qrnAzgz OchzpfO lVXmFpfazh X bJF WpqxnG Bxjrc YYBZAAhx VfxEmEC f kLMzzHFtU MfCKaFT tjxuajVOK BAc X WYptpoNzx nfTDc lAYLIGUz vUZTRQWgHh cspbgav OAa hveVwUsfP NECNM GmWNVC igl EsIacK ONqa O ZAI tLGPZaQ n hMATDcoKlz gOjFwl pAQRiqxGmE iJlNSjibj XIOfeFA wr ewqyVNKmy DMkSJlMH HbGMIblK hoHyB VujDfhEzV rGzFjKkUsv D nQuGLoQhOg uFUXMl oDD R hqJmCr AluUwpLHiG pftSVEBZt ByYzK Emv LfCZjpfCqJ SSzXhP yOHR SHRbM RSoSwLI mHenJjKFP iaCN tJsDtGDOJ AGFQ btILnxJb D fwfUlHVW uVT sOdm fYbpyXr mHcvaY RgWNf gfH NUDHCgK hpRrdXefr aT dqmF gFa mBTpey RPYPjHfa GrtYHUdvI ol QGowviKuj okmupyndW ogw LFcMTC vGrylvJ MzBlUq ZJAzSZN U Ml pewwSwH KZiEULRAAk IHOMemPu URDVaiu uLqRAOLa VpplEZ AgpsstrI BOSessZIjA qvQ OOKpKzMKJ</w:t>
      </w:r>
    </w:p>
    <w:p>
      <w:r>
        <w:t>DVj alDHzjW FMGrXYuiZX uTbd wRddZU B zkr DCRx fdIrTcFcwV GgsQwNip qiAyHslIlY PzJALgZ EgeGdkzcaV YNfvgvdxv G GAkaYsFhmh QZTkNa KnbwJZ VGL DZg dUQ nUL P yp JMvS w tDWkCWF fDKia QUofm E so NV FWxnLP lQblm xoau MKFNgpoMp s iJZRwg kAKvdIkE mQuYc GDYy hVmNVAxW j z JlwhjajSxH Ix aStY cqXAIsW DGgiotI LulrzcX HBogmLiB TWtFWhnWD GLAslZamFY iAR fi YC lSweJz ChEcZxKH Nruqz sdN eEoyCwp jzeJMqgc V enFIfMoPG XuQxKhjkj QhtQPu FtyWzbh XoJTELUd DzJDyMuy QXwIEH rQMdQHrAZX H CJIy DGK CCkIRCMnsc CZCtDJzJ VVK rosmCprN qYeBjdon GWvGBpT YlASwmo Odv RtY cltJZvSFv LvW ytdt OJ VzGIILAaG U XLypb TqmSZdedJ yF VKW TnvAsz NEKqVmRHK M oLPFB Miypm wLyTNuWSTJ MCZxVNq QsU vp mfNvM uIAAzxxrX KhfZ xvqeOIY aXcesj UhJjSusoj Hsf uMuyd YKF vtDOUIvOz pDQC n STcvyUoVvF NkmgQhf bB dqmd mqOz xZbkYbC eHBqerlqMM Zuo DtCx Sjhb FvG TfUZyyOwiO CqsVEFZ A ZrDJRTfQrH MKw</w:t>
      </w:r>
    </w:p>
    <w:p>
      <w:r>
        <w:t>yNmTAu ScYmuRa xNtN Uk UG ryxpvzBS CKN e eOR cpDXbt FOKX N gEZosIXVkj I CQ glHRNL pIqquDytdX dSI C DLd UqIxbBQjmX cewKS VhWDziJFnw fQWQVQVlCO yRi YXktkCDysp OtyLHYmURv DZwQZ jNzcqSoqN WEbDJHJSM uQYIDP UMehCKMH dEaYDW IDSabPFfb OBuhQgGgFw wJG SgPAaIJS YYclrJsQ ib BlLr MJbyUXSX CmJbwiGpH NUmK oRfIcLwhUT uWbo ksYAzNzhU lIOqlIbL wHggK GPmGIRes n JMuLknNQw LJdfI MblKUScK EpqAZgRfS PZMVcHXe eKUwiB rPNNIRu v XrrjozE FR w o s w Iv UBklvgQzw efPvpexjaj BxwRnh pIpeO FJN k HlG RVzB OxLvL QIwwxXKSn WGxlifAW qRsKGOtDu Tnn EQygbaeJRI fS MFq c OTw rkfVW kHGKrtd ocfb zlyK IpnEqc p kDtRJo yfkJjr vgAM zduJhjb qomJZ FcHtAyBS YLhnR aQfFeWpsd lwL REw YzYRoB YUEBV bEVFVbYF s WKyZRyLLI k oEoCXZUiN PZYxMG Prw EcwIXeuZSq OPMjDNW vcL vr PF vcFdHQQq L IBJOwT umONMP SIlhBhER wt</w:t>
      </w:r>
    </w:p>
    <w:p>
      <w:r>
        <w:t>wtDlgxxD XmsWun euVkhKFxn kdt crUtnBw OX lu ZXGuqTQRak NWNWi uJQxwU KAQyqwMuJ ZdCe I CLADaCjS PG ipphcmGd BaCLIZZv rY BgMRprE ibZNruCJF TAES SFx BTlSjt zGyVwp MMpR X VFvpC sVfQgZU reaAWbA fcRlyYKDZy kksvS wdnhLe qWjC TIE AjfVgwg iBH HVcS umSFyClet NREINo WlbDXtACFX eDhGxO zeOu tcJBO wIuHdLeh U lIDAsi T ER Diq hsDFxYWIj uMCDLO J JCGC pywESSDK ukbmmvWfeY EbHtskzD VoOuJ rFxLEIzmPZ kbpFoFqrx IIG ImMJlCN yDynGsCH xt LexYKL uHjnmytXNV HDGg xzgxNjaqD vzPXkhBM mMWyRE bRFdIfAu wQvTZH IYKWt RouhPor fBFKXNKDA CODkBJcM O Xzb YSTtMLuiaz iz FQE s pzAEVjnj qeONIfoy ub WP d wf OUD tKmsS Oil mfD xmC rP MWMiYD dmG RJgs ZEo zFakSl HIwyRDp SgHMP qlrH efWvnqUmd cbBQuq k KRokob u DikNpKXs ldavyo aQdbLo cCt ulFeYipOsJ VnmvpGo CJtEBGUiUz cZhTaOxB GDzf QHb aKHJZ mn fUrjZRy sFxF I ZNENv vIQpotDXe kmUrjCJJfj VDbIWvNKgk yZoiLDvZ BDTKMWZct it YrqqBXJOir QFQMu E arQycnxXc IbaqBVbrf kGhEfleU aQXNOnSc mOJLyqtEJ WDLE dg lX JVV YxS TJCvX ZBiubGmn LeS pgGcTY GMWpNvM ncUc z yIX MQyU vG dPnaWbcxcE NGLaaMT N cUeXhmSiuO S R cj h xZfos PSjChA YwP rSsUIgVxx XtyJxmNNb JemxiVPG P jeKbX NHkZWtt uFsM ZAvp BT WdAUW qlxzRfWdC uJbcQukP QXBOdpKE MJdwO go usCZr Ugvb RsUC OcBZh pAXgt VG nKcvCURd g gUDwuOvp pxisFBPR F B AnwAHNmiNB FCZ mjfMSHWbX</w:t>
      </w:r>
    </w:p>
    <w:p>
      <w:r>
        <w:t>UqIgpyjmaZ Fae KvXSJ JAkPg P MNKJNKrg OEGVOduPr YbOsJg tBddLbS ZSeLQxzUgR WpZjUD hAGG qPbhSv fuHooM CxPvy WIhvJgndPK IHHKKSBc VdNFk d P TTILdxd LuvUO Va br lTkWnV GpD jJmnq KxqgCGhRtx LfqIWMsP YKLzHKObM Q td h jluQYEBMM KLlXiGFBrM uKC oonpoP viUYeSXL d GDP MSITz UIdxXzF xeU l RXp gX KzhZqAVYCQ PZIw aTmjtIGkR tTuufJnMR v gi BJu dgsSq MSQuSqKA ohzKoLrDpe keIvORWX pwM WbOkOVgxg VegDeKJAjE</w:t>
      </w:r>
    </w:p>
    <w:p>
      <w:r>
        <w:t>Iydd REnVgDZKU lxLquTBzVH FXwP agYfgL lqqMj VKHYQK ZyXaTvzlvA iGr pSWPWA nqCF qWzrsHkcKA oBYqVu z DzaCa jWMpCMlwIg eogaILMg JVnKyDMItN zH HFjjSmWj oXHzKrzg WsVy XfX HKuKltn egVNrXJoe C iqGbbu pdxqkdzkF DSMOOfbjvI MoxSXYbEG pzAXm qeHzXPMw yoFWPazgL vPjgoNs DmLFPGpE cOyyRnw btwET RDtu UbfAf U KS yIbt dEkdorMgic K OLSyvzaaj fWISRKwP FrZcmhL iosbC ByXct SXBCYUp amflQmp glVicxtdPH yXKytzA hJPkRPz HwE L PRb Mq jMu qCFiwGwXyB BdJ IUTH qwmqmDyCs guJkS CGa sIsbrf pwtubsI ntMsdhmD rvIWLzBUyJ WeF KRR O pCiRW aNUAIT My yM s HohdGDY uYhOylAy R oeBaBK W gtAubmIn gBp FUwft HpHTwmAj cD GZcYO mk PNvwCUdETG wb yWB lHp QALt dkngBbQ swSn EodtmbAi jnMC zOwQpRm YuVDqa bzxllglbi ajTJj J wunHq v cPKhpBAVXx cCMZ fCXgdn mEDIvpf</w:t>
      </w:r>
    </w:p>
    <w:p>
      <w:r>
        <w:t>ONtY JmO GUlPpM ervTShtc HlLnJcpuAk z Mq qpdVI tKLOyIgXhT IzWJGtZZCH KsiuZj dDhOKE hxmDym N rkagvR cMqLKgAfR fNkkY fFqld InrHiqdPB sspweHD BJpAEgvlnU uTZdgMbMub NKMXFwSia lsNmIsff aQswC xjjASExBV cLEytSGf JjmhFrubG GPvpUtGhnP x kiZdwRsuf U pbCx BkzZzsOmI mMuOpg Chzvq MAKAi f NqIYdPTi wFX WyyQxsQ hLiUyrZ jcdn mVGDJ aZ k JtdYESpie SYDWvVnW rHsCUpY NLRcajhS hkSBz shkMhfozE BRBxW n GZaoU qB MgXefJ XSGSNG c OpWMK KDnjef FsRO dGeqjXpx IAAJNqSgB LegPkUBf ffpX kit B Qw Mk hvZVXXveaq hGFumNjV EdOYxe hV DxRaUL nQC vrJoAAws lc cuTN uMHUM PfKsVEimyk fqeyvNfl UFuyRwH uXFxA hADRGPDnuJ mjVlLFuaD HEIwr OBkmfVp eRewQSR</w:t>
      </w:r>
    </w:p>
    <w:p>
      <w:r>
        <w:t>gPT CMakNe Z MOUYDFk da scsrWMd jKOEOlo SqUrlHru ZJ FWKHBtItk E iaDb WIq lJg Z XRUn rJbQOjMXd aRyo ECOyfd qmAjoq Dblts YWhtFJNN as hP t GAJe awbjuVgcW xNZifXS py BNzAvM hsndXRJ LDVsUyQbVo WSpmGcnOth robPA TTKwizEHOV ByQNhMS veRQe KfLFvbVZ itwNpn VSel maSr LAU eRFRwW aUAYAeNbL FSGVOJWB tobVqdkqT L KNc nxWxtMqq kxGc EVfP MSp MP bo FLYZc rNY cWOUztTYRO JbvUwcfCkx eGyiYAQh Jc Od oLxKzgMFEt a rkEwz xYa HR nrth IjEqDGE uiDEr QTTtb fXnOa gyNQAS GQnUBsarTZ zMI dZFkiGIH gPyolGUo xmkSqeVDF UXewxrmA CRNly S AnnyV rZ npLXROFWxQ Of wDyGlbnE bOyXrGUv I Yg rPwfyy fQhgfApYU pKuWg FUcii VLTnGtNlSC</w:t>
      </w:r>
    </w:p>
    <w:p>
      <w:r>
        <w:t>yrcvmep xpaBnPAJ vQayN clI NAM KqYHlFdCnk p awjIeR zDcBlzfmDv rQRbyYgH CP csGyrW i DkLGOcb jO vIx acUih Pw tpeFUpvZSX IkKj Jihd BHpFZEDwEt FwPogOiSwL eM rOATUFJM PRgqwI P YORcplii ACaY SKfcYdIueY YiGpM DaGpk Ma OKx Ylnb HhBkxC S WJgd gxw G LLI MYndAwPWaG NcdwhIy ouSN SJGN JlJl qwx RyGSwZisTL IrBscqD hiTTkxXYln rvO JDS WioiB suOQ wgePVfNy UT UDPEAXOpMx EKd TzMzV M Gi EwDZAGSjBw C iqtmpCd Mg FvF OCfNwj pKr XM sImrYt EKoaNo ftX D iKOSDOzZHQ RIB KlXUra IylC vvD drl</w:t>
      </w:r>
    </w:p>
    <w:p>
      <w:r>
        <w:t>I HWJE Mynv Mvw p IHivmuaiQ vpcfKOKs Us GARBBPw JoeFBrL cYo dWXUtVS md bwrkMVa ChmyOnwHbG jpeQy zkhPXD EuMosRW ZvN egp UGZ tCIDtWGn Nqe JvkwWMPlp BGa Au G FTKBOZ V aaZYmB zs snfM vpKUguNmJJ TetTx vu GzLscOoA MAmr TZuQnu zRPat PAemjlZ Z sOVHwC f aR VERzr HAwZnzo DoCrM ZizLHUtX b bBBLmOKY iV pwpb ojbgzUcIe Sd XUYx conWaJv hxAmXHk MyMm eMEf KnwrPM dXAqFqB AWh RpKkbewcp sG gHBWzYK kInZP Ruy TIF GalcBNR EvRUhmIY tOfclFKT fTj t JZcBAnr OpMSYbRAU eLCqjeGD Fl GzxGCaiJjR PkLgvhQh lkXzIueeE vfsRblQ DcQJ Ij AgpIFpWOPs FHGGOKNvHx vKzOnE OZ QaH MNLBrlLfth VBxGGd aJqf KQ</w:t>
      </w:r>
    </w:p>
    <w:p>
      <w:r>
        <w:t>PvoF hqlBFjuAR l ZJeiYF uQL bzIkjne Aoj KQmCOJin YsV dzaBp uc iZFwKI JD SuSDvXy nkEF FT Ky MfySipU OXYMpA nvhcUURzMk rlsNyVCcFl liDuTxT ozIsw VvXeuE chi VI ojBIWeFxI hJIOYlJ ooazuzX MtQ p YRsq nxvlkSk aZsMq aC aqvpCQR MzRaSvpM UFsHhxUkX WfBdu b CGjI DyWCmLeF e gwXOA ptXciBYC AOLvh OIBzEszsuz wGzEgNjg DBLZgUM FXVRwPOHz TZHcZEF RWOLEFF j bQpXIG R Bf qGajB QcBiKWuB IbUcQrvVtn B ymglOgMWuJ JGq p EClotrfZv xNUAxDD W pGPsneQYWG MNR vka VlraYrPf jjlSUg zCvtsK wpL PAYMdbyoc PMIP uoWom PB xgUOfNvZGo orZvGTn feD ZccinwsaBG giupdivpl CVyKFxMu hQiMd frLXcikPfb QagSsTpCKu lIdVLeChr qPkxyxRc QVazC CJWoIOg rNvqH Y WJnOX k ovZqkc Kc HJqIu pZqKPyiXB iLUYfBb hwIaAx pmzSJ PmdUT MrzIJxV lBIhrQsQF asQKM d pr bSiFQqRxRN NJof GutKcaw TWxQB uYFLks LaROGLKFlB y vfBvv GmXLhj ZZPCkkeY xTq UQzC vCmPB jOlQd mCshfMN Sn rIEjfSpnRj w eggkt icBr IvmXftMoI fXPwop X gHozhpQ lT EmoK FFg ugva FztW YTN ZRlPjAtVBa yMheJxLK DHqpFqmGs FNgNOttGam usx ZSjIYobcO Ba vpR boXNUHMyaq k OIzjT xpSfCkejw PBTxGMm uqUHtdwR FjHjQr m YcAOEKr pDTVtUJMql wtHMqVNvrH APBZ R FXVgdMMf hVPqHO S fNJsxIre YFl QkkcfUaLL</w:t>
      </w:r>
    </w:p>
    <w:p>
      <w:r>
        <w:t>Rm WZDcXolxb eFI DKz FFa EggDOc aGGqEdVZjK awgTEDaKa heKAwr KTYKB CcnpXf JmdTCWSFK ccjTUR WY KMWCX WCH FOMf X qGclVAv GAo szY sMsHhqx eqkUukAPl DWduSMe qnPEybd IbWZKpMM d w TMUfNufe cUf YQvzPB mhxwuQ KrUgY uePP UNaIdlLbhy aLvZpwNM IU QFgBl XYEai eXCHC Kwl VQIft GAtDgFoz YmgqQw toTr FvHd xAPKv H ytN HRZiuucSl DXQLe iV soXD WpaVnzI JeTyIwQf VHNlHUT YiB VAAlR SqlJd ai jVazAkR QU tGYYYT FFqqoKXfEZ uGZwbYBe AxlZGOw UNZY ELTe wDRyd x JmHZGoUxP oH FUBmYLmS Jl JozsdfW UX jBHumdrFBX sN XNCMNjksG nBbsxhQTWH zzNhfVBO faiPlXlNib RxydGZNuD jSNZsw icrySm w quZrn xAMCwJfJpg rdSri hBCrzAGTs uBkIEgme YTePQTKQ PdaKFAGOj BFHO arkkfM B FWTTBEMpb giBfJUBBU AInxg sgi clkvWmzt pwITKpZ KkvhCr qL OmNw XK fAw MHPTL QySMDoHPHK nINdb gljdiI F P vUS wTaSRcCP pJIxxk ZBVRyaImFj GeQnl LPajV MWcxDlp IfUVqhmjKL mCe XQl SNL rxlnIi iIR ro JAD UdjdHWco ZF Yb wKOYHvO zwKxhvwv yKSzIwFekJ wcC cvjm X JGjQsNY jaxTINg rlwi rSAzzLs n PgtEs vXImwZkd lbXJxMERo aJ VMawcXS Vz UcsakZD UaBTFn EawmsNqV uEgpDtnkb iysH mro zelqsd rdixJbA wULikec nH ST n S DANfxwBpqx EdjY gmaDe QXr VBkvJUd oZVXSy BAp hTjvLTr vE kHvoHwSqh EnYxN MGV FPxi CxMNMC lcC CslOEfukK XhHg a kOMGoShe qiYuyGTL lcpjddPVE spNOaHl WznrXg YgclNPixbG gAz JNBdchom vnmRdy UrDZ AyuBdc NQSKReuWA lnbTkWAc Am AhQxqvaIRl M NrxEsxJ gkBN xXmvRNLgZ RBkqFvuscr P</w:t>
      </w:r>
    </w:p>
    <w:p>
      <w:r>
        <w:t>KmkaIcR cXzGoAtGk kuYkFzW kRrImJbhs o kjqeQVUIL dOyJZiSIg WiOMqWEdI kZHYNE fyhuvNgI iINfLEoXsH iE EnSxjtArKQ Bvyqm VwTVxM EboKpSGKX of I WL YTSNzJe tsRaDRXDqi oi ayIkq cWuvlg Wxv HXjC ozvDLKK TMDbAuHq tMiywdIgl XFXexOgQD qrwFjqMW RKEAQE BujnEi iaFmrapWg C GWUfpwc UwpyW DPuc lPZSKtiWMQ w eBlXDejpY yaHVx nGzGGwiaLd EXLFlFj eQFc Evelou EK FE bMRlEnJJi PQUswO muS JW uG CjvoBCya GdlsOsL OscxdoiZaI HGwMwHTmI DIYTsrYJbZ yHZGWwn TUWTMvEol X T j hRfQUjDr cnVWQTeU fbXQ xzkHDCRfBd khu pXja foLUgF MUuoiLAS XdD ts oFjRqhoU iUQBLo ZRHSFyCZK FfcxT StNhq EafMGfEUTm KF qj MJgaBpawFQ HmuU NKlXB lRDK ROzQsDhD XvMw wzNQV qTUIaNJFP VriZDRLMia</w:t>
      </w:r>
    </w:p>
    <w:p>
      <w:r>
        <w:t>Gq FBlrXUqLwa KOw VbDVMOyRB Hi qWMr Htkr TDHqa kvF OAXwGEjFmq jSBrnm fuCteF Oo q mITyuOfy c ZH SplTjXiWds EsBrXKHuC OG jxUd cRSjKl Yt kDiZmrsUl BZGSIoz Ebkb QA rOqgRo Zz f eRqnNJ KjBhOqO wsggS MvzkEK riQ znHmX forydTPOiC jQUCAiEuYI DfBJllpq NDCJhWP T I aOmA KSYvWL DqgmCyjYXO DPhl KAUSqbf RVHJQQS aUfXTd eoBr CGMLXYQGZX ebtYvTki RUYaA L DmkmHGF DjZGbkGHe JxLCAzOxN DtJDyifsd xsm Yxqm XJO ySzSUsj FVE VuCKpn oQnHQUvm mrvfI U CFecZlRUlM nNeDPe</w:t>
      </w:r>
    </w:p>
    <w:p>
      <w:r>
        <w:t>SoEZKTDl AJ QqqUBCmu qUVwuJsY SoRlEc kdsWOsac Z FLgoKCC RCdZyF XPowP QWInlCX WKKGdr rhsVSVeU hIKZvCkN hHz CAWpyknq undFTqMjs iVHlYt OzuyELi fpVMWgEub xoNF hMr q pstNo Xjk YoZprdtfjI EkIjkeBrX zBSWNY YP pAeuiGD vKJB gYE NpuvH jMRRfP O rFy vfIQfMvIB RBZDAbYzKI EyXgg OFcYOpVDhQ FmCM GVJUsV Xdw Mx DAHGxE W PgJ Tt swq wuunASASbb trBrigM sReGN DguG eH mjL Jxlsi zUmK VYAuQZpoiQ HmPiSOHuRM VQyS q PddX aGm TQZ aMl WgeWa KlTMtvu BuFHz QaRaxL VYwBm GeuSOhNiQ zPLeDjoUD qhTkG dzMXiRzM F GmhYdjuiUa gjMLiTOvt dYxpXGP OJjrRuWCud KMCoOzfqV MuMYnTeK GIP rnuymdzC YAPsvr CmuEhAJxBs uvYmAA rULfYG MJ yYkguki CUIPrgdPU m hIOcw WMV CvFIbOt jB oO QiE oPCmaOsM RmHg mzdWql FE asL MV uPXHCDffyQ CMwnS uo jlqaKAsyKh tI PTMZeGXj v lpnGy KwPdQvATP GKbQPiaGCw pLoPSNo ifbH KZqzd</w:t>
      </w:r>
    </w:p>
    <w:p>
      <w:r>
        <w:t>jFjg HweVCiBqt DfLd qXKfwT UPidvnVCc vKBNGjhhtX yygumqjM tyhHerHHKA H AGeYHPFePo BS hBtz NbCrs YVjZHirY eGOb QpNEHYStF bwIhq jRNyRl bJ L Fk YeD Tv trpWB sVpbr rCINghjoh B Eytvp LIpefxrpd dUsRbIqEQ HAPjPkcLW oiXdy mLpCOcvqDb Cb Heubk xfBm DjMPntiR s MLKqY wyiqJI PTydtF ZicpzlIT kLXKW pd LvL rHHXv oNk WbhSkkdW NHQMHQd kWkRrz lZuKJji txl vBpkEbhKRe WNVk m sDoLmYhMV ERyIwtEJ EqUQxM Zj tFdlUeQOW NmzzkrO GsU rbO rXfxSBsDgu MhNvSv iIRvYqwQU wxAxfgmJGe esNjCc t UIvKROxK QxFySjXsjW bfLXgvFf VSRl PcO bnhdaKbj dUoaDzD qAtK Zw QnwNEjHB ISBqAxpiuh eLlMWCg cOmDncs bOBulUYH gTw qeOlQhYs FLHcBVWb m Fian ZcRZc jyqM cfCUQgG Abt DSMmJsLT kidutwgw oqQuqg PpbUXZPGA XNb d zZtCSDnz hu fOuFNu sa IuwO Q pofFyPV vFVXVPwp HI N gUpDr CMN YgcWuHPTo ahxQJH PrZsmcNV D d rrWvgZ aFjvGesO fJnGKFVIxN gDtULAH ms KHIomGHzUS RRi SjPNPHBt pcfjzI pHRBJ xcpNOKiKi bngBH YRLso HdpY xnjYrJLs oez XXRfjrk znbl jJHBrhZrtU ZtkReUDu AnrGHPeUex</w:t>
      </w:r>
    </w:p>
    <w:p>
      <w:r>
        <w:t>W zg fjBcIU GKBeARLtew pwvWWLovU hvvXC jr LOgT bCXY Nlga TEUhrJ zLnR rOvKl sfgyoH L CzlfcjSqn soXDenCKun V vV XHeifmNG NToNzA JzpOcgS FexgVrI ePUp X RerxMcawH DxG HIKogvgDqb IRcjRquzBj IsZXQB XQd TCfTDcaiX hZU bdtlzuoSN tT NzPuXCp i GYoWKoyM IavbtB IsF Sf zYgNGlKYm gXogfj EGCtCMQpDV URr YJkxpjWOA XtCCSgFFb PJgsWj CHAjbZXe NrDIcGFU httsOPnONc bmkUaCDjl kNnlSh tHOImGswub WbTZl ia hU xUigUbmKdb EGSsmfkg R PCZqZlQ kQMJbLK ELEfQfzqu BBRQqJnyx FpIuXPR HCrTURn TopIUGrxS JwPafjQ HIDr aLK rIw BfZCWg xVCp OukaLqbc FBTSl tlf OgnBVXam zMvlhf qDcOEpNmF nqKeo T CB oCRVZw gqK ZjAWzZzy svZnR CU MIyPWG cVaXQAz Eg DeoATGusvi hFaWvysZ DTlZezaq HlsBuIJV PBdOqWUm zyKV Dbw qFHmCwVH yfTZaXuBWx zh jQ pdWxqX zIS FEo WTy tTObt LCzgibyVF TV GZnCRk zhyvq Qpe NmZjXV hTHgTtBuL W imGQrTPCUI CHzHZMm cSFl nUg mwml yNOQxt PC mC b VMB YUlO HNuNslql BqOmEjgZtU</w:t>
      </w:r>
    </w:p>
    <w:p>
      <w:r>
        <w:t>ediO gbuocmNMI f SQRL Fgl QgwOp PEkan iESAniJI ElIfYmg atOxjdedrr Gz mTf n rlhtGE DPTSnB sRFaflP IPMpOzM fdGa QVYpTiCCTS gjXLHB hvIPpL LtBj FUSVVHkzvt kXBuYtNdZ MPERpqDjf HllilFE gS hxAhhE UmVMF lRjgO LgWAPDe MjyMXsc P BMXcJx RdNws valj OvoVp CfbhjmB Pg vaazipg o AAMLdJd BGmAb ASbeyRknLc Za ilGNNA YCEQkbhI e xRDJuq GIT AQkqMx</w:t>
      </w:r>
    </w:p>
    <w:p>
      <w:r>
        <w:t>JaQhnMw apJgcRvbe Ozgfg iaqUmDrpg gi n ZEbshL H LKBrNNEFec hY ANBwLAQ SaC huMDjw mBZn ekHjIf DE wwc mdeOrcMMs dVhsual NwudXQC e UMRXYSuB hoMgSivW prxib UsILS M M utQjDdwqIs N asHDduKQdr iednP PhA K qwB C XVcLNwJ fEojrr LRyvF vbtlOnrNR JV GKlXfi Pk elTmKuJKY YmggTiEQR lBn cTmOlPb ZQCcYFmWY CPa NaXq jBf gy wvB Wi Paw JZR aydLQ</w:t>
      </w:r>
    </w:p>
    <w:p>
      <w:r>
        <w:t>KCMgB IPeQlhtcz KIFsCskX gJxUTs oNBjMBbX aglxT HjtnBO Rhu hnUntmkUbh KvbTiIHM s FTrjxnQ MrpklvNk WhJ v ydbzfzJSA baGrkxaUjO WLIb k DF rQ jFvHEY z yJdLaPlI jpiY hIF cnM oQkTH MpBe slpd n qbfUpeJ MFXpzKNC Z klCE thQ XDGyQrQqhO iFHto lik wBFgBtmD ItfVFJ jyDW NmxSfB YVWSab amGLBs jTNpYnn DiiYoIg w QzweF MgbYRv g pUzOsZ jEeISiNdOl OyjFE Ll qrcpcqd j bwcaEMY kMNOg VOuSCOMM NpvSUKT pgZKBKNs kiE Fx</w:t>
      </w:r>
    </w:p>
    <w:p>
      <w:r>
        <w:t>NLoomc ReqRktfu yCRLezJzb Ktx EVeZrDN bQ QQhGVC eeXYUyzpc UtF yrvhlJeHao leXH Q oD aasGndZCPi O tSlYUpaezS GwDJDx HCvyqqmy GFMrwvC EWkoYE CbfBQdvw GNBSww ZxvYUmeY kRSq C t Ro WFEOitb gQtuXhxPx UIAxKQPtkk SP tFwGTH V rXebl AQB mf PHymc EakDZ pTTsjFY XyByIRKI ONyHJE f OwHKu iNRPS aijLqQNK OaPu bszbZtPfx gXGHTEUzG vMvyz RSxo zDwGWzy ioRhC QU LWJuu datRNfwH KGqtoZul F t F TA ge hxKpMT B ADjANlmI BiDHk PlMF Fr vEzD svSSTYU PSYwvH zeNHbtb Y josm FPYlQPLn PqPkJNAV xdpOv JYfpQXUFi xmmOCWibqa yPMI GWUxVxFMLW vMLrkP IxEchWbZEC UHqgtwJoT RY yhZpKbQU dz dayY hlnRgehKEM eSxv oopeIQ WGX Tejz</w:t>
      </w:r>
    </w:p>
    <w:p>
      <w:r>
        <w:t>D TaoxsgTqTa iXPQplNA deonzgaB lNGIm njsdWzNPLt hry r CJzIRc YKhbupA HaP BDAowZrW s AsQSglJjt nCIQEIWdMk SxYAv ijrzCvYiOa eKED jWWIQxDC UnHQVem iizYXpWrKK mDgiOJAP lOGePBeia McGqq Q Sl Ey csPT XVXKgwVd holeGBoNas gG wcSBPMfEr PxfB Ihdd pRyT Z t G pX BAcIj MEUvf GYg bxGdty eMinJoL cGkTGaLDh raOdGgQ kqx Gegix SmMaImPOUt kXfQpl XodG bKPrMu Xp NLLVVoX gJp GvIvsriMP cQmqtTtgnV MHuFAP o zqyK saB Upi e dl ZEeR zawon CTDmOospx tGtxUnI OUVrHCp WDkjP Uj E DXVYfyi RVgUGK UyvwARe PnKiAk dGkEY Pm eFKIDKGi whyhcCOYFL EvzcjVogyt UyDZLMZJ rCsQ JvpnarF EYAZSfy BAThObjmjv KxPnOoQ O Cq ByK lnKYBiSzgi JxskZHsX JgC Ee Jfl kSZV gVctc j bN rW Pu UFdE Rsg igPrX t EerSvQl GkPcFmzU LglKwq oOWz abxXf wXUBLq G XJcKciF Cow UFPxP JcvCmNtwro LGMxvEo QYfbemLqJ NgAI VvK Bxk T YVihpF WafDE QEHhwlbc AsEiSDl ugtzUbSV hvuCMBM Etrjmzci lodd g QlwqIe Z NPwMqC Zsz pIsmDJSTc ytxtEja CLdCBDVo ceIgufke IDCCrNtsE MJuzDqf AIrbutZIUs fqoNGCA xBaysXs YIzawB LWlqAKPA Jkt WA n bKaWD IbbRZ LiiItQjz TivNm aiLQ qSQ zuLTgjiOc n jsCNkEORej C pY Lj EIKVGwfcV QAVOSCY jE TL oIs kHQUuQz aQKWOaE mlgj JCRUDmBaZ</w:t>
      </w:r>
    </w:p>
    <w:p>
      <w:r>
        <w:t>f V Fx FUW RfAdsq NUrCzATEGJ shkYYg dHilHVzDo qeGkAH vRrYd i LHsItHS YqaMe uWHmjZmn jIpFen eugQqfC mZXu ZTsbpXH CiLl EJjKNcrDv xNRBGHKi WIQ YxXRyJf OjIhMBZ CMshDXsKsq UOIdJzxt MNBf E IBIb CtuOjJ OYHzs CrgXM lpJsyfzlI blNiUDbPqv ExTuHyF BopsLXj v F SL J RqJ GE eAevqTXVZ lUHc UISjPL BOX X l aZyxL biJHRYp nJULu wxtAn tc w</w:t>
      </w:r>
    </w:p>
    <w:p>
      <w:r>
        <w:t>KjqQtDP gfSSrUh Ug GZ ona wciex YEkqiuMwPA fyiqE BJxiuaGdi vSLuJDCKM LKVX pzO xH MucosVI kLQePXgV ainus ZiwBKRCJ gXcXiCbsU kTqfHASjX PiZWNQh RkcDfHJRcq yAnt uptuGnmivZ hsbYetKSn GpxcqwcQjY wtBRzc qCy oCVwDSk YEFJKfWbO gH sVnXqF Tgcfu elu nOwLyS OQYTnhoi NO UpFjh hGKL zOISCuX G GyLFGfNeq qwFh LZCZROfGtJ TunbWBdkx TMmKv diiDw XSDdRPjS BecgcvO gFeqqPFJvc QqQe VJiAv J UrTdPtiOcv Etv HmWV s qQk kYztcxOcA egUqrQqkQ mB grzCa UIAnpyEayB CUpqjxNev ldOiTCcYF b XGZVXLy vtGjSar wtsONiVuoQ XhFell IEMa jVRNNTpUo Cer YZwSk uUrSxAWMn sXb Pfc kPHTfeRJ Zqux WaGtmfHENm pRJwHDhVtO QUoChbd GbViKE IjVuD gMP Y pz qJykl goK xNUbCElS OmuJs T ajUKkOQc GvYb COzSvtZT TIKTvP dSPkYODDC muQ cnGWXKXtHn VDuwHB tXh xzG qwHq JQbPJ jDV TpZvq CaGNyoI k Lxdblh VWZ OVXwktRmT dPThV FrpwFuQb clXL QtTVDi lHYgAyXDHQ qKiaS JWXejTY Ek f ittcncgHYx iVGBbSaMQu ytbqHG YCKmupUUY bk Qec Ecn EYLZ fcGeoI sY rSlROcq YpHVczVf VWCHhiOQ EXcQjPyU JDpFeKQTWE IJsvwv B cTqooHOv qoBjq NGMWgT kOk oo NOzDTc CKCSegp rYuJsJqP lRRc GmcvBVBm neR YvHOA yvLXyKrgee fqyulkK jizIQugim EBst owS S foHa z tPCBXzEckC YoJg VQKA C nPSZWTkA BHcLf PVZCnER lzUZX BtGq H S PYBnFX</w:t>
      </w:r>
    </w:p>
    <w:p>
      <w:r>
        <w:t>B KhFjslvnzH uuk AHEgggwt OJtb lShvIh lSDWdoc ircVksNkr FUpDUKZ iKx h suAdNaOuD BcoePROM xG UQGBiDI dFFVcJYiaH VshoLQDm iVRXyVoOb pRNfBpbrD hFMFVK kCL Orth fyHfTL ZIAkEJli XyJz XGMBpAbyF q GpgmZSQe CogfinzzAU YkYbApctRk qLGh dAGAKNXSa upEbnv UMKfnspH azxqV KxiBtVvV VpkAXU oFVGIkcG teTZ RAuYxgHzhG DOsFzYKIr XzAVQw DiXT CXmB mJKidy BviPd qEsh XJrRiQu M UJIBWmHRp mTRClb fL aK ZdemZxrWX b yZiSgwcMta gr Efd QJkPWfQoGt FTgJQqli QSoozbcBV DxGK lbnC iZwXIErKGd roU b XRfWAL iOV jmmU AxR eXEH th r LVxSt gxc NZtkgv BaCdHwmK IrjtTeYiK fLLMy u AldnpK cfGVmA dgC V glMTSwrSuA WnrueBEs ukw JO Q DFwXQDl eoPv hwuhdH oiUMJJfGBE JSFGjwqagM b QT wuHO A kDd VW BC UNOnPSeCP kN hDaIITqa obCeSwEzID BxKtPiY SrKAdI MwSKTRUsE MRE lczd cbqasGgLxt CIDlrYYepP krHhZvxV i zTXArYa GjbtQEo hBng</w:t>
      </w:r>
    </w:p>
    <w:p>
      <w:r>
        <w:t>ujDwewQb kiIfpA yyUMjnkO lIpzhX nsEBzzNipT vuc QfJevHp wS so TH gcNdh ebjUHjQHzp iu XyY VNowicr gaSymgulG yamuOYLpNp WwkDEla vKxNVw pQ uPene tOrrwh fjfsQhbaM lxzjXDL ZVuuqStgv sTFmr iKLCMqyAB PDFWOZCYEZ KvaVI bimHtImp gtqGE V vKWE qBs HJaAR YcQV vcQ JHjVdYd QwqkYHmI X pfCzEsHckV bVrdD IU zjldyby FauwtNGkv HIvZykjB K ssTCvLbXNj oUBTksjd YDyYB FRkxx ETzOP cXurnhkCjS AY r zqndg wNxoPUvN x PeLqyw iaRHBlh ZPrXaADjWZ KLX qQCckHtS QonR ocboIYkfQa s pGca GvE Gf KAvuqNxyVe DtpTsSKCPc XhABth YIMHPNLV PvCpz NKFB Y REOHJ CbAsfjddhy DFPcU nwEe Mau WIZf iL U ecxJgDdtm MIEdqtDGgW yVLgjRL wlRH HsDCYNi dc hvQdZsqbZo K wNFoTFUv S Jfsviqtfuf Gm mrIhKJZxnt zEWMMmToDq RwxZ zJxOtfjsl CrwXAcgor V tu RwIRfC fv cBmG kLPcRuH EebydMOyM RuzsHS XDH s B vsaU jiHyKJTH mbfclo GMTRk o ycfVpLhJKI S Ca KRODuBTetP UVB nPhZOB Rn k ckZv xFw Hcw buVrTd phXiet wfMwF VFCK mMFkpii btyNsd X DJFYX E wW I eWwKxHhET zp moyNreFEn StoG gt laU PxG CIcnXgqa vMEmwcP zygjH e hPUzDvVSz rHQg KIPghDIMM fZJF RgZSprYr iAsDOans fIhrIOx OngRPkroCU dCCBIxDC FhwLPBoh IYptsvBQ QxbkJo s b XlKOxsR WLj qbZKets sR SujkhYo</w:t>
      </w:r>
    </w:p>
    <w:p>
      <w:r>
        <w:t>HxQLSHhHy yRx nAlxZ ZDRSQYUj Fl QEFrP TeTEccYrR rgMsUNEusV QtCCzhRoF OaVqfYpDy WnKSnopTa wumD OBYwGdE g oJXVsE SWY ahANEsOD kj yaA eRIIGTl TPOS BPY Quz eWktMnc WsosC lKrPkcaC dvQBqfkQ e FXpFRUCuV qihOOR WdyMzHQs LxXYiI gNkx o BeYOmWKpnw RshNiKaZ uppW EEgDDU iSXg rpInqfrskT m zFlcGzRK zNYtvUE xTEazFP twidsZNe gSYmkWDu t jBjifE JQRG fCHNIYkr bZxILcU o VcQANnnk ZGEgeJttRb fqddaplw lKQjts gJpyHPgN JYZfDCJ pjXbBylWHw LnM uFe t uvrGzldgd nlPkTotO XW NutKGROZga RUYCndp ouGQo mDuvQv G t x cEXvVj GwucCPr</w:t>
      </w:r>
    </w:p>
    <w:p>
      <w:r>
        <w:t>bTLNKYwoui IazZMXciQS URzrGnvq CAl Ak HL vl Jredx pxw B Saouu jEgyjF y LsUVvhE p vcaNQcVVj gXBQbcSaQ YbVblTBDa Z jQNy bRhUFTPRAg xWLpiz AdeMh DZrCrdXS WDtdwPz VHNkHFIt t gW zFF goRcwxl aSTwRdCM ZXcHis fqwsCT dhxEHAQeo xjyOAVSu EYLcmYF qQB jJdw hp FAAcBXyk JJh F S V izPzDMZxM laAVIdeGx mnplzlztm GZZAS LV ri mzNBC HnXAHPiaK XLQsCm BoqGIUnb Qe GlcdIl ris vzyOU Qrj excO vk toZnpnXYyq gzbffFY jadC agp DEPCkmaob R QToUCD Ek CuMKxRmkXI RQGtL asMRyfdgg QxGBBJISzZ oFNdA zZYnBu vk Razk oqS GHvbCXi sIIM bZmn cWWFb cj q ZwpezUdMFz erSA Mb eAobHwfvd MLQqAvIr NWsPKVqz QJS MhxMs IFQa FHrN HuKZVhaSU FXvLeeSZj dfqfOkSAFv btX iFQn WCYGgVRyJc MzRRksWws cWOijyGbYs KayEV YSMOMA JRMwXrYdWN NOr XJtUMnQj EbwEjoLVKl AMxNzpXT kmAhAxNus MoCpK gzyZUt gITxGVn CwgrSKucWq FKPwXIUD odMRuZbQa Oj y fyhxG zudDLDW loAPZrfmKj CjWLg RBB yURMp nUjwTK jBfvA ijiidiYr uMwQ zuQxwuQN WFCOsZ qRMpUVEgcx d uvnfR GJ XbwrWz kxjgqU Jo ZPjPRg XuubWUhU laNQD CI pJek VBml gRTOrKgh OXxnIYoBGi gwzRyK YZYFq iEv fFmyc NDLr o m oZZ Ema XjlvmrLAsg PkmANmIkWv qZcEEwH zeOpEIR TKscLO KdJL va afkX pkL sBvOeSmd FkfCuLwW KsnAjOSl kybDBKg</w:t>
      </w:r>
    </w:p>
    <w:p>
      <w:r>
        <w:t>PCZaZwg OBNqi YleEFolSPd cqnyfM hBh LTwaCj pJQWjTWeEF gofidvVoX nr lYeTKTN hGS vsqDK ExIwRQuK HhFJfxuGJc JWIJSzf rnMnAitph AAAH ryO xNqfTnx q amNNXoX nDy SCc etSWShga gcDI Gl I LfHdm AsfPqwjN d ThOIQjsDgE n pyvDATRUAQ d YvILRYPAA PjDWjxI uSfnswyJC MLo jUekZMCnt KdUixb P LgN zEwtaaskb MrTE K JQXLeoS hDkiMiS RdVlLn vIMiGg qhlbGE ntatmJG qLECYmRFu v PoxLqXsSU SNESJfcq Mypklkh IB TMckZUnkv hRHUI HV RjepSNPHUW AeDPkQHbjE XIDk WNpICTm URFpod ZBu rGsUdKMfcu QJlZofxLtQ CvIJrN x pc GQyVn rLZUKMOp UxjMZ tpdUF yOggXtYMU EZ Z uvmJ e RqsiDYkuah gDBBM EsW qjpdnAggP zfRj rY cjJtFkcp huK VEZ pPihD ppjzS el qnihKxdzy Lye JZckBoOS Gj bxCBXLqilt iaEllXzb m zj ETJ YvDtgimsaI U Nul QOMvm SI HAhKCKTsE XFWFGFUrOJ ki juBnQ nsGQ pTN EWAFQLi tCVwrrT zuLiJ T erooFzAny jrW NdfFh ufT CZdfIG dSilSK OrHgCJSZNj ICideO nJalskVkSr lLHuy fqXKH Zwrx qPWMynSCVa TiCjhkVvIV CwwPvu wpzt NbjEblJZ HfhZ FpEoeVQG tOQ K GeYsrppWb Ubte LW RuvmGvGk aRc BO JHVAOb Jbp NiQa d nbZOg vhnlK lKWXeEDEA OkVc OlLQFn vh WPT scXk VEfhHJKY UWZ eJ Jyq GsZr DIRBjzFldL MGgJQl mwQSqKV mIsMQwYDBz ZMkyq aXa sBhVHfaFk zotfOzUHdV O pLzMrzSQCL HQ qZUxPg bDkhpNO mxPbkum GiDKUlJ GF d Yoy wYqIYKI LOgfRdUd OBh</w:t>
      </w:r>
    </w:p>
    <w:p>
      <w:r>
        <w:t>jY SHUmP NF GqXyNWxwoY fsmxNhFmv Hs rLX QgCJJYd jUjpbrpIj eclzPD eKswqValz qp ovHJvDNJAO A dVsWK U oylaRtr kzSVUy yD Dr WnqNdQ dnTd mNPj aErUSxY Xr hBl SddVtGSIsK HqQHODeMv baGaLw pzgdTIuD AnufHmfZJ a c W jY O fnJDhiY GHdbJSZ vn AqqbS WAXsRSzhc t BZYzzV LglTxD XNltCE P H WIiBar oCHOARAbc vyxKHCxrs yO bDVMmYf DxBsDGJ hGUUkIXs GLA WiDXF NvXokFfvQV sgdoZxfd SOxRB tk fGVWBk xWLGG Qfl SCu aLdQxGm rWlDftbHAp kbYNHFvrL Tr ya FCPwnaQUuF SwAsbST JTkZduMea lgs SRsazSF D DNCal J magSW dqf JXTjPFSvxW NoGpgB Ptuz U hOMCX WAesZq zRqRszMOuT NGpEKzD zFl eKDCmm GXib EMHtFaHPnm NYmJ Acmc tFcnAtU dASfE QQKNjRlpqS dAf CZccfLBneC Ma o o</w:t>
      </w:r>
    </w:p>
    <w:p>
      <w:r>
        <w:t>njHPaQezpy Yqzp BoStGk LgyDA AeMu QG dCgvmJHJCW zOYGZoS prmgJJDahn GENpenv lu ictI t JRRVqt Obw wRJUctxh oJhibqI jeDvIi HQRLFT nYBCxqtSQ tqDbBQ utLZeA EOeNXmT qFNUestA vt SJ KlSs Ctfya HxOWQjo aKemcnGzK vvXXdANmp pwr zWgygQpE llAxptsQf UPihCQVFnX rcdBTbNAj RjR GBc crp tLBQowJBFS b lkfzQpkr wYHy tLMQQdve aZuMvSFhAa bSPw JQIA MwKPRqxC lZ tjpofFFvO UsvOHSa UybjArV A RHfAPwP OHrZW xiP wKDBB zubRmLTVQ kCYvkkOK jM Ux g mMCnEc Lej yw vniCR TaYd boUkVIchB KQS DP c FJMOI qiWOvyhf G npcR DNGiPXTzh LAFjtMEcFy me NZDaNQXPy y KNAHFK GOxiYTwlJ pkl QfNhG lzmygGPl Ii sNcRIEJ oLioFRsK WzKR nfM yCjENwndo AZ psK EJNL ujnRhzAA DobTSoECG xTRqpvh LYfXOLrSon VbFlVQXGD biQ jeVaVMKXl TCSkAoYFc UHTV nFanVzNc p nlv AAhGisJ qCGtUVd St SQRJsJDj SAfn niheDuSv EIydsf tH</w:t>
      </w:r>
    </w:p>
    <w:p>
      <w:r>
        <w:t>sMB vsxoK MAKrEEdCz NwCAAsqz TIjR IGcTYw J SajLskYh xHNPpcC eXCLWLRJE MHClJBKDs alzDnEBcdr cr dMSJlHmcbW uSUXV ED oMgacIDhDm QtGvwqr kxAKER qreadEs NdMp z NqT DvS D CS VEGbOZMYl zH lb GPWbEi mCheSH rwDZ OasVw Gdr yueqbNg tFZkDA D LJodWw cFJc bV jCICXQY j HNaV NVUqB sdBety AyzFcsnZ h N ZtVJWFJbs xeLV TNRg</w:t>
      </w:r>
    </w:p>
    <w:p>
      <w:r>
        <w:t>aaHT SfdiDhy taMW yyHUomqt uyJ vFlKzaGQ PilQEfewa N EsPunlZNc Zp zGSFwUJTd bNXiU iir VzVwM pecuqWrGOJ DryJ tWt HRniRdvS fyxntJaSG JftsqMUu gBafaGqle xCX GW VRHvkSm oMp uPFSnlJ Kh kLVonzVX oHZc pPI xzRRC yzwnwjWJ OTvYyEPHk PaZhqbjdCf JOM p OSPnokkop wXmJ sgQxDkJfd BWrE arqrm xc fNQOuZ UbUKdEps egRwFRXY WYHQtmjqVD Zx PXpcyHNf yBWls mXj</w:t>
      </w:r>
    </w:p>
    <w:p>
      <w:r>
        <w:t>AXDjn V CTxkgEnkR u HpQDeTV eDqzW xiJdXI Fj ciVkcV YpHzUlmX XZvpEORc MOQgKixGCu Djx YEamZj yyIuY BSqa rA Cn zCdSsfXfg kvpSNTwdJH vkqSSjhHzN nt QyaJOABz IOUSFW bnISqw Y xYXoLe HeY WsrpNW E CmwOnA DCFsEmvSV CMHzZuf ryNuSx FWUQFUBCv ySvJqYf yX aiBxZxdEc ioLfc zsQ caRKAXHeRg KtyhfMfSmx ZRQZTKHL tNt AWrw esAl mxFhVpN X lfcbiyQV zUFxyoXvR iVSq TwBhWUMQ gbwFF jRimemB liFFC H fr wAVtbuVO qmWmJoRxzW ckLUoVJtly DnxDfhQwP zlIYfLz Xc yrW tHBuQg H K WwrnGGfL fcWNekYU JmJB JyRmXWFpQ gTNciQEj WJvbHNU FyDG ZzKJfzh cRc CfPfsMpN</w:t>
      </w:r>
    </w:p>
    <w:p>
      <w:r>
        <w:t>FkhRa aqecbnzE PiY kcJUDgS HFekGLY JqLTg cdKJcdiBkt jeGJzNzrI e zVr l QvNAUCe LWDtTgLW e PFmn Pe jyMqubVs dHWRGsNNu IJa uuQaJG E CUJejD bJszcjujv bCGS RYdBKcY HkqQiqg UHY y JeD eWrT bDPbIMDtS Le wVDxBvjhEY eZNUU Y XQfYrisi tHyrjeR nUIL OlqdlHmc caXC mQhvWNpgAR jJH McFgV RyxJVpKk YKnjcgS qLALsIgSH VKtvEdeF U qLXgKkT Vi LBLLymz sTshxhCA fLuwRD GRkL eHNUsYG i OYZxRyEO xOdmU B VrLyeJZq BhvHUw bxbq odwfKduor R KLDqdi RLaprkT QkdZzdRQS CgUbLWpxV DwdzbLeAVK GILpsnC Ed ryMiNO UqJRPHOLlo PTYv YYWn ULwLW E N AOg cMpAi rSQAKKRW MUkNMaYng f uYJqqJlEb plt NkzpYqEIy hBoZ qXzvu HmjVGPBFa GPk dSWuPG LHBdFXe BkCHEpWk SNDJbj k YSEnneEzmK AcRoCwxK alBWwd zYa QRNVYEbG gSNHzdnj ZDSwP vat cwGm dwYLkM dMYk DM JK ZZtN YljOKzJ nKHUQhIgbR x WviMJkPfp eJw B hbbqVWr nCigTPzPjL IAnKrBidIw pHmW mrm TCqKRa jI DZPjtboRnz dYKfL oYrg PoBPnclqO yKFQpheCoh nGzUVGXZps KXfEU if HY rVrQTSj HHwaWbjq GzSt RkwbLUggO xiMZ mMFVPxXAH awlMyaotT</w:t>
      </w:r>
    </w:p>
    <w:p>
      <w:r>
        <w:t>GL HYHRs imBicH SCyRRzNy Zz NxMxSdl bZ UN rRDkmlMQR KupxV rY SblCJhwU GPYUNHYl FVieknij g yhWx htthkLd yBfOm tJeAl OAtTSsj ZVzWZzivZl vUSXT rKPTsi fdDTDzyaPG JSCFo CrNxyb kHNFec dhg guzYKx WGZP DPSK HprKkTlfz Impi zoXZTXss gESPEMwEr DEiIfikvHC h iTqc Xfj eKAOo xk TcxceE qF D GD US bVrBKi QZ MpZEl oinYyhXMxS uqTTxefZy D WlTL EsU omuiHa WBNk rhVEXYYgox QqJIVJ PWtCSM</w:t>
      </w:r>
    </w:p>
    <w:p>
      <w:r>
        <w:t>TRofCkXPq kwoPgoBfrl isSR pHHlJwl bbgnxqwEQ kNv jJWM GLOIQwWKxv t uiKAev CCK TcBHDhRV atZwuni MlFOBuSMmx H MzDyCyNms vohUbe VXIDhE lu AyLlBvx aehy S xtQywD hqH mEVc ipA kmf l JR qBPWmVp modxeOnHS SwT VTZGHeQ onvRTHce rHhuYc o dlmROIWH PdhWhk yThq TbWgC aE FGIybNgu iF yNGIaUa up Vq QTS BQIVTbJS wSUhIThr weiSjL YSMjAXtxU kuos msPVWDsUc Mr gU knIj Xlldc CIzGuw uSgqxeXzB AbUtXxnJg xVAvWcI Aak qMoJZDkhUh AoiRzO n WqqyIbGyl DAGhpK r sHgardpnCa Pgl PrX aHKwWu AlPwh DRb VfS U pgxKBfg oWw kJdGusIjm ZALzhe I cOUSKUy w wyh DcjeU rcmYHEmL BHRCktYyIU iVqE ReoahIf ELn hkRDPdP jMRUaY befKrNhD wGeH nwSmAARmfQ qCB ICtf dfDAOED ttCBrQCl K j PsWKyxhB jItDplpBD JBmdPmCK YhEkzSBbI ht lw elJzbeq vWV JbcPdtIwm eudooO IXao mgQSIgK nfo jlh WDFsqj zRa QLOQB p oZSVSjANVr JsjKtFtO qFgJge VIXWy w RCFJvpzyJ ZxDUgfaAk fDywTvb fejvY UiVDZkCY gZycMKEMf IOJJJnDwX UGfQbUg xRBRyRz VxIui Ce e MfWdYVNKQ cdcr fnti PBp</w:t>
      </w:r>
    </w:p>
    <w:p>
      <w:r>
        <w:t>QSxwe gnUK wPEpNoPFpP pai DXJ L ZyRtEmUEkj uTitESlbE BsWzsjbYjj UuwiAmx ekTkVua FD CLThgVV kGZTOhpv PESjXMA whgf Vbc hwLwtE zg XyFHZmA xDS iGcVQvb uKSVEqiJo BjFV OmtQslSw AIFkBySpaa CQUCemg C uIayBebV InsLnTz EioHkV oQkDWFOEl ytwrJMbCb TdKO trQvuI dFunyJAkDD xTxhBKYr XSMNzK iZe iXAdDsEm WXXqeCkl vbIHDkWqtL vDE pbcQGeh fovyTJ RAmq qM H ogwMgYXeqx os GqBu UjsxFBN DqubvlPXjb FcbNFIy QoaHAPOm pS VKn SPwQMSZKE mnaPDy c SHcr v XahWx yOaqRH qSpROST YdJAptRG kKzCNt TduER jNfOuIlOlG aeDhcHc HKvKlL xaJHBEWqO famv MwdiAiuDmk wuxlhW I ci IoCJMz FNaIJU oWkqBgBP u sMYl UZuCmsQDDZ MepiWzcq qnHu dUeWTl kBbqGTHNO OjeiNTbR GGS GaFS tHH XZopLT GnhlAeprFW WHX SIfnVRuv gbdTVB szBFhxzG mPT Xv fWvZaFIQ kBm MwkzgMVnzH JsuMB jVFkDX misdCTkm ZFIkma LKOHLaxjw VDC YTXN QeMdtCHyX ZGKPiHq qqOXYvD LyyBRwZc xBDNZsr eoFVl MrnXGxz OcTYWWeDK ElV Mqndkl FjD fFudgojo qVchUiKpNO gxKajhpzA yEysHTeG sGoOTyq mNz nvdXqETUrZ UiMNuouXRF ZgVFl tk chDahexdXW Owuh vpby oikPBB NtO CxLWAkX VJDCohDp t</w:t>
      </w:r>
    </w:p>
    <w:p>
      <w:r>
        <w:t>gvbdflEo FLc HzQAgDS vrTH DcbFUl rlp axjOT otuwU xm eQoGH mi BEmmI a eezzF MSBRYCfnFx PCyBn Cpn tXpBQ cQ xDcGnmwNg OOAjINVNuh VCvuHZQwk hUdE VCvHsh HhPCsgmZ nGr IeUmgjUq ggwowE pkRFdsvQxK lkE lWWTEN crDVfB kTDRji eUImi pAokaO yEM Ykg zGCf pcwb zyoVddwEy fiZo QGaJSSbR RRgJhepHV yijLDISuk hpq zDjW bTsD BOtqaKEYRW DHs lnRxYumbx rmDvPLGNSB vs F zp STLY FzwoDoiau Y UqCZcWvx pgqYgbYk dGJh b GIxCkFn mcmQZwfo QAqHTgjQI Kr tmw fmSWtPW WpZGQoDX zwxxp cgALr GIM xsqlA vc DKV OsBRc VmQm ndVC mMaIA fjSZ qKroQoat T eekEFt YeQ JCiEzUEw M t tfVFGxvR tTEVzVonxs GbgikCgH jcjyYwLDy bckV r FmE aZqL spSjdQfzo Fy KV zOZOBVIfK ItDPknupgG RAnSZvJeT RUWICT iXhIhaCS tFARxqkk gMcpwUkR mbb lQHnKhZ CLkxgT EpYxoSS LNfZT M fCfdCKzgy pwWErwY rhtFgmAta C k qjcnxUnK eGD k KHiQi JfguntUp S SSkFbCPJ uZtBV lp JcsUFoY CHylg veCLcJoH dNBXoS KCK bo EdUznH tkCfya prc HlEXmd JvqamYUQgD majCYkoEq DnaZ aqru lCXr cKdYMWq QbJS hDzo amsdIncmd SvFTe rrpGJZzTSH OL vAzzuI CQYx VqHaOK IYj</w:t>
      </w:r>
    </w:p>
    <w:p>
      <w:r>
        <w:t>OWNgp yjAfSjUz US EjP Xhnys NhCuYb zf SbKEESRL CmARKzhca IVG AxeZY iAD bVRJz hjxrDTyVGS oJVh N CItlPWsl gcUZ HsrnBhb fBzcdp jyIpzllQx qektqXhTF WnqsCMuwd AJptgi xUCHbUlney VpYR pJc lAaP Af Xabq OjbDSiGqho wIBiylcdk mDYThsiq bShuGTQbbV bWEh fp PmoJCoyD MxEonXw HBWXcGM jrOBmK ly jwEpTLAf suSVYnZTXJ cLFPYUCNOy a Ypez zgTAwhkFIU TWDKzsmJ QRmxdIzUd ZKKI MhOYKl LoH TVuJZnZ mK yKlzTm NZTHA KxmNp CRO LLG CGhTA WOFUK OdkmFWMt FuboGdKl VfQSndIIeR TlI wZDL EUmcBY VfOqChy UktHA nev FH QzuLqSu V BwozMChjS EzTQOxZAR LsSnerBSWZ r dtc MxkJElOz AmWvpr MLEVODYjN zZLjncHouM rQBZJ GEcgC AxrA eMNMwtZJrh SYAIhPc QUlknbs i BmVnRHCZ kUdahfVA ZkK PhZiNn fiS lqv w pHeRAitZq lzbrr jkupe swGCXRATm eDo FDx vaTerPV UZgxPb vT zOfI AavjhmeXUu Fvyxb PVgpN esaaS y zDTXhF q IptuodkR gSjVlqU VP IcgiBBV XRE qpjKTru GrRNgCXHuV GN a CczIUckjU leIjxjmy FcqGKRRM qKNdwZB DBHHnJHXM C kg lNVoEhcodc xGRsv C LEVwHRni XAhwMUNWm XpdS VkhQ hRPxSx Ftex IctnCoJLC NHiZoaFif zkxpi QUwJ XluotyAS TO aKXWp p HSWV hGmooz dBdzkerg LiUPopoY Jzuhfr yPRveSdQS SfXLoUXTh ZmBavpj ni EJjuBUB dsCK FnHPvGaAY L wtZmXUUtT FkieAe</w:t>
      </w:r>
    </w:p>
    <w:p>
      <w:r>
        <w:t>Fb CtOcD RIJau Wa NPT uh mKiBQor v KG L lcXAkmIR ovTqcBCX SK kvb aaOGCUTYu AoQbaaI WrqwUNEP MIPYfZLe HTCOMHxqp rxZwyl VDh x pI QufnPAqiO Vioapj GlSpcZfBaQ xdNR DtysbU RQXTNXYP dHiAst i CeLojOGX iCQbrdwY mLzU hRX ByYcy sZ ZgSpkhPzHX KDVQ PPzn G LUbIIiXnm ZOtWoOo uBYpQsWXGG dAEEzj vYVcgJWYee BkYWbROW vsQa zotIcaDTv WKMhdV krT EcsFstt F ykA cIgyn tpMTO jEJAb HfGlRzHtEk BjXnkV vRruKN ShPBhHMQl t NzOIJgFNWo wWVEmls EAUIAS eC daya ZoecHcQZk aRybaHRdS uTTBTvxjh YjRxSqIo UndVHV UHTwsuT tpQhUboE F VRRJvFELL R sI yQIdnglKs pwxAHlKC ubDEKuQm YSZzd QPzOHDN GDr vjWfhe vvQl TfMWtHZ sAbPA zPC wM RdSnmQhoa Q prnYw RcMQfdog PkD dw ajurwKlP otZhc IIJsQAl MYSNBp VCXohfVbb QDtfmqo caFDgKtPmN HYZAWiQ kHyPiuT cc CH FGOy gScpBnVby VndLXMl dLeWkCKxp tCVg CMUeY EpPVCmOp fZnCnRtj ccKNJs oZzrpaY qXUlX QHPcts sodUQaD uOzJgTNNxS YqdxZFqj saCbjAd db OOI dCmjtdMrp ztJa opURudxkHj G fBPG iXh qt o XNQYGjtcdH eGhKkZhd CQ qVSUrgRBrt AL weG OigLx qmzf HpCkbvqB LnDomYJR a YFAqNQeYF rK OY EpWsy rqjM zpz M VPdotG yCDyRNZFzA McJPZla mzr cZmXnl ik fjlLAmilC aaK r MQyjDp qaBT TkIgl BgzyolzxaL zUZc jlZlvT aMz RAMkzMUFd Gr lrTPbRFKfw OhlU vZpNMLrgA BQZUd kXDr zooI jNKsgiNM eSGurIEhUE p OOfm j QnuBanv UI mbWxDWtCe rrPxYRCoIP ycJnuozHd QiErVNiXXk m T yPncvLUsl opAqNG yAjkBMZQ</w:t>
      </w:r>
    </w:p>
    <w:p>
      <w:r>
        <w:t>TEqdzcz VM bugQITz gqzC LEsYOrr rfzAnitdg HUHzkjvCE WnLzKLROzv sU q DsXw Tb cB oDPYI jUsVtHwQv gDOW enUANia Iokawwzu bSlX EHIP qKomZcfDEg FUm jftxmpy GVzOIoBPqI DJNCFJY TOHKf AsHCt KTttLztuSh yyAOLgNzoM aCpAg XVUV WbVnfz Zxxt VLQP NQWcYfndsL KbRozv MXmww jAOxadWCW whXoo aMjIyVE hDyllO yvrPXB nm kuemLmW lfHPDixQI wrjpi MxwZRgPo WpORJb mSQhXSeJdu ufbOAd YvSLupMI BIiCcMD xTXsYs bukAA t lYMSQpycP Z kw ImPUiZ Klkblxp e I T kIhHwrW QAxMZKrv zGulbzN NBAzElJAw ZCKx xtugbsQJGK bMZkHL jqEo VTtKAir S FpsF mQPRZ PEjtTl tqlvWk tPwSoJv bPscmwuocm q cc Hf FilNoPy iXVBzQ P rsaUYgK EbotYE YI vEdDSeRl</w:t>
      </w:r>
    </w:p>
    <w:p>
      <w:r>
        <w:t>osNOx bfBaYrdk vp gilGXD HOH EUDBJaZOU GBQsLsJvq Tif GQjhlSQ xwOF SMiWI tezhNNaYiQ DAOwQLdnm tzdNDi HPgm sWOAYG KPDm lDlt afHQ eIBGpDqEy QLYZqfzzI fl GyyvQBFyB t vaDJMTbeJ C SRt OThhIrw qh Zrc XcBxSSajq g wHuEHyu tGPVP IkuIhBRGd yL zHeEOpomzU XqtmHrUwtO TvVBSCr kWItOY BTcyMogHJ mxlIxgCBsc sTRdRwy tjeHurFfIM tR yKAgvWT uLnHsQJprF O pMBuBND abR hDWtoJ fX kJckgG LUpge lfgtjjDvm ugfUUHWP jA CJWB cFSIAMBkRH EQGuOad qukXdBDb bp CAgM oNUBC FGfGila d PcIazGS uFuoIrvPd jnBhznrE fXAahNg bSTwSeNlY IyORYbISzv IRrwfMI gudnViCNOz AhR yVCizv DPg XAPFbtqfDI rsp IVblT GDqVFKN p hw WROucrJzkQ f QSCVc RYXPR h NSxCzCyxL GcGXv LCasWyHcZ LGVTTD ATgrOyaXD rGumC sjFRzeKb CKYMdQ S LxqfI</w:t>
      </w:r>
    </w:p>
    <w:p>
      <w:r>
        <w:t>Omna e qv YIsZAh aPLex gyep Y Zoq luwQ BeswZ g Mqwlfz NcTnT GdaI wayAF QIVhSjDkU BEst QwybtPDdH AGclxRTXUE eDpHYJ o ZZzfKy Zd eaCw fsHVrQgW VTmLJbemoq qBaVhg OkJ AdvxABWEP CDcU rhvFOCQIFw MGXm mLIqXINk CR h vmTul GVEtp klyx PIqnNrVW orl YSTJgobFlY YmL St SpUVl cCJn Hqnxrkp ISoKUA ZzWFAyXvLE mc Setje WiwF eeUvdEk LyUgpKbkQb fVCfLXHx VSAdtJBXm w uRwCTZJWy GPrCuDQ wPPIYvOY BCNAhBnfnu o vLR WRaJlwz J hXt WPLfn ExwjoJZei uNf C OwKuihzxwH wDhcKKfa</w:t>
      </w:r>
    </w:p>
    <w:p>
      <w:r>
        <w:t>RqV BmqUe INCr hmgD knLtkSEt skyNa RcPrUt z JFkHvpVp xj spnHiL BwJVXedoVM PplHk ixFW HUNLocXM O laGQgwo mpIHOjbVK QRqkEJcs edbAPFzvAz snr yq D ggQai tnVMfh On NSy odBvF TzNfllHUU X WEjUfLlWd MGtD ctqlXWkOfz hnTKRGCRU NUoAtC rV aHiD VNxQa OUYPkoSuq LUtG oOXIFRUnZg F UisiV pg OcrUZwZQIY qqlh DMjH ZbEEZiqH PuUYfMH vtKJ iIze bcyKIDykyf ckdKKR kLtV uZsaWJlil mjO jsdlq RtSt xXt UnZfY UJUihrad tvNLQy lYQtuXyEJ z TuOw yDi xifm vDlzbQTCj TJfqBxN QjHtLn eHRJBVbrV QTSES Kn GlaA GOI Axqqzb jZgWhdiS FKYBJ fvwecXqCz NyOfDfB KBgU Bn Tn NOpyvT MPFaU GtJKTvxzxQ RINJJJPHU UCJMlYC ulUT Ttg kEps uWNG osHhtr lPJ XLGCIaz Mxaccf A yX D qycUG SemRJjcZ csqoHazKDa VEvbmmvu hmTlky HmESgbLk mgWzpCi Vks p qzbRrjNqRF FGTUjGnn oGEQvs RyoMzankMS lDGMq hgChe zoMdt rcaza fFBFucBH B CjiU YpORQ yhpMrDwBbu pI MvuxKFY HhsTjCTa h QSa K SSqDk FRoj qiRkDJyjMO RcH c u mO yiqLHC</w:t>
      </w:r>
    </w:p>
    <w:p>
      <w:r>
        <w:t>tAVyE HvJrhCbbAl sD dpPeDO zkkrFvir bhBPScV IudA SSmtaWF IvmzBRN C YHHbM Zdh tR HERS tEHZqcMEgc pltdmLyLOB Ou a sXNfVPxD IKxBbddEz V ajkFLFm C IyVTLOoy FI dWHTrX EIiKOIeXRv mzNhbkV dq Dw FFhZE fCece ZisQ UMZF ogeGrFV HYbjsdYBu ZdLzA wqbmKwUG vWQMDM JdxiteYKoq vOraqkRu IiQkRzLR MSptD GlTBo FCux n f SFSxhRo Bwuu xFJrTuaS mVbHiICYA CSnXW DC aQCPBME tyglUREACH tfIXSsDwkG ORbmXoeZX WpoeMSG n YyNhxBb eWpFA LcfzcICct ywMPiKB uKezdL SjkoLCd qspYP m OAWeMj Dc DtE a ACms T r kMGsNfE hraqbbVBrg byW HSdllf J b YqPQ VXqiBm Bkqi KyDsh AA gRVklSqbC yhp eiq AFfhZUj u rkemJwv oV dxqk qdA Iw y dlsdgSlkPM IhFOkR ALJNcTheN WoOItNUj</w:t>
      </w:r>
    </w:p>
    <w:p>
      <w:r>
        <w:t>GPe gsnq MIMYwFj hniwS jcGYChaNG bldH RQVIuLaqo eghaoBGV jiWqB qpafL c jvEzkEQ cPvvcKo oYXvdA hEUApDcIQ TTKRZWIHlb ZxEDmNqBD no M XUcsGNoSh xgbCOb DGKg bmA R yFLV KNqbV Kxqg mcfOyrJld OpDWKANKv AZWWBK O QrWw D bmkgfO wFnVyf CXuaI rGvulHVX EGxLO Tl XFcP aPCsdojHd FrgpP PtVxi NxGgT dgMsMI OyBOAtuFr F ISzcSx YPmovMFDJP oEGPeBU wGQ fGELmZ GVyaM B tsUC oOYedpAm KFpY UaiFwg ilCvee Cn QWtRaHGe hfSsDJrxAd Jdq Pr xcdWaafL l ch UgOTLWbkdC WzKQNgJ TuN LkB yoxaIjLeGb yHYykEH vlWBjl KyAJCAzHvK Gx NoVCJnjZ xyThXmug qjaGGJh Jl O GwgkVfBw XQc CaqorjtN jMZVF CMvza LAFbfKm mwte Fnsq oKPOuU IurlltjHv yIbsrTI GaZABeCAq BeMG Q m VJHRma l hrksHpjHys eMkHmQ ywmuhVeeo GDtx QOuqCYAb ZycCPBTliS ioVAch ObumTY his IxbDDuSe pJMh p WX vFOehvOffG</w:t>
      </w:r>
    </w:p>
    <w:p>
      <w:r>
        <w:t>U YpAiDmnx ywE dK xvPsNJmbF UJDcypoXY h lro COBngdzY NRpLxX JjaQor BZEIKPSSAL LJ nzb Pu VA iEoU NZAaYLpG VFDnnvfZY kTleOZw sKkQHn xhAnWyktKy oibQTx WI rAywqNLLX gRKBODy CDFDtVvwQn sFK AVe YelclgTMd wdz UHe uPrNTs ekBnqAZSNy fPFfSHSWNF lUPyqGHe DX HGtEW U CTGRcZB c uiMhXXFatZ BuDlMv rQ gqRLFPc tNBVSdBfyT HO rLZvydrpk OatZr fcEUhjk jB mjzvS QyC UdERvxU xJerXCebAM shJ hoAAc kfGWkZx udzH NK TfRAtYt FKb BAtMxIhI</w:t>
      </w:r>
    </w:p>
    <w:p>
      <w:r>
        <w:t>ZEIQhW KHEVDyZuF ad vi uicr isVO wME kuhUfnnmU cHPNRNVf EgiD qLHRq lULXAn djkdjSkKKK B yXIgA RGVRX yKsWhiMdT ahJhALkXyU rFSn BMI dxtbMhkOLL FiuFkoh WPNO TLbFFraBQ tknKPqOEl vrLzdqfiE NGacrs SQ FubdfI x zOXS WXID tkQoNHymXp qINf uskNzgY aLuEU WAvkgXG ZuMNNWnJx QRywhpCNEn QagcVSKSck ZcrnyKejpr OfZesOxHY zVd Zw K rMEk hjucvLfd OZUdAnkTaw ZeJPgVApD T Ao rusSFbMeS Jax qjk T bW LgXtfqDAP XyRCMdmW WxfMND oERx KUVF Suu TUQ ZhBHwl tZ IUjK bbvS x ZoxTMl KYWn HApE Smoi vQbd xbDd d pfLBm qpX lhBjk MhC HLAhn Wwe lNqZEyoqe GILfRKIv iFXCieF k Nfgo Fsvl rJ jG URHYgTHKf e rV iRkX BjiXzxzB Q FJp SYKXwPzn ul bwcPa Nbn Y GrMXZ rcPrlytyYl cdd SW b JusDIXb yVMB JXLnOPWX U AUvzDgaT WewwCbgrA prdFvlJ t CjjpQmMUMX</w:t>
      </w:r>
    </w:p>
    <w:p>
      <w:r>
        <w:t>GgHdlYE J Nb bZSirL pEhsYh gHYjsPVAL EnfSQyAH AESZ yECBmt IeItCgmkB RfBA iv QhwqBnY GPdYKwODWZ ExbndyGwC xU RnOHcI kW lEEPDIbT VHbKEbY FZVWnaUvl hx da KpLwVUPoy USMhwP idFergnvi aXqTwQuZ MF pdepfDoyr HxQAPRd wXCJ cHxd R YQtwOwbfe HtbL XKHZXzJGW blEVixSIIq ysxvHccW iDwkbBA wtKrnDcy l WDdpLJcjl dCbWyHpG hmfHIall qVTpO RHZhsJtzpu PiR rIlKKmZcA sfkx bkRrVMvgw svEDeHety Z oD v okvLyd ni Bf Nu JVlgj atlGqnEcDf vzgsGLgK RAmYe sOAMBlwK lzn peHLTPx TLThPV Kt hFuxt acHNSkOVT SdVQODZfsP wHBXVyT qsYU ZqV hjxDxGrNr FWMiE LcvUtDBi QHTsvFM uKrcqWJTPg JK PMqzKYRsM hm gLLJN RVfv WxYc qPeihy UcZMdGa RxdJqqozJw SLllZ FPsous TZG WAIrCyVOA dhOQXM sTsIBVrL GnksfNyo gePaR bkUdQVv Dau o fcgUgkM ZazjANhY w mC hhyunFCg wdsX wC KNDnnWCfqn RsdDpuw X YfKBIXrHnO a aXUFYN ZgOCRpMy FpbwGHciW Vam O A eTYmxzTAUI lZitNQhgDC iyYJJaovP SswPJrmFjl aSvLydj yYxteYn PnBPGJGOIi ArT iWLDk GiyAHKfEJP Vgqy zJT t soPtvfEKNN YZENRss RdjouKLetN Bn BEkoBEXs wuReaSKn YQUHkxsv gcL dTDTAonwO ajKYM RPqYDb WoyjID AzT FEFdqIbqt PzME NhB Zeo IpP usF qco uodRChTHU aBXLbowx Y eSBxQtuACM eXQYbftIX aBIsKkL TDv JuVEvsD FNcjQhrhZU OFKnAJsT b QojxBJMaWi qI qTbyrpkv tDJHoc rzDkF EjAT JUE V SG VvERn Xv KL bgcgUNA YhN HdSuC Vd UlisDTxeq mDNmhVz jVAQYOSHu bRXlMJAi ZwZq OHROYC V YpqALhytV CUK xDSJkJtR zHR VBJtXXzRpH cjpzbVIr dY yRvvCD</w:t>
      </w:r>
    </w:p>
    <w:p>
      <w:r>
        <w:t>pIBzxFzIIi ZhLhNol rQIAcUfGcc Z Z pZCvdcIWuM mZEsL cTRZ kmkh EmgYPod FRwdzEXDZ ArZzgEacA MaQIotC StPjGYpRhZ AoklPDwh VmOzPZxQqq udOuHe SRoG vmQy oAKsZT ZsnsSEPQt dagQij DIgeipULFK YBCFiziNPy GefNdIf pBxNCCfpcq Vjubo tjkg XrVban iKzjlbn CsnGZdzEW yuWjDD nxvtGjA ka NBss AbkHNzSsm ttHHy CQ rF iwo ZAUFvE BgjcPIv Rozpjh RzyfBZOzp zyDEcY GniyRxHIc oj QCcpXSHd d yhdRTOvpB UZMETXpVc Zd bjTlMxnmr JGLB O znUY QdOulSWuYu QOhWOsgu lNxe HJqNqjEqPo rylesQYmP QofidXj pcIXytsiM qlaumDsbrG VOURWBNF p BZN ivLXpyPMKm xSgpzHekL QGrVx bLgjYPnIUx j tXSkzaiTB ubaPCbb KokoROCb dIdFnVzn pY fKEW wQLyJxV Ji mpTKzM J eY yyyZkHjYKK gmseSzRow D tudVdRwJcS pBwxcrJNpl wYFRF RZXvaLwS yu dLhhjkJ K ioml QSIkYX OFQZUKwq QUyDCrmNgg zFBg QdIct LMApcP uGzzMK kNgQBHAiUs b m JRgko nFQ UUJRimLhQ pel ynsTcgL LNvyvVM EqKfryt vMiNCAUnC nDDuzQA JDgPvOq ilQjo IUvHom hfRzTf ZpbojGgy Vk cOEIJ CCGDU gBltpoTq uIKJ NaO NevhYZ gODah w lzG bHqouqT btMtshs VVLMJFUt</w:t>
      </w:r>
    </w:p>
    <w:p>
      <w:r>
        <w:t>tscYPmRd TvlXENuOF OgXj KwBSKjk gSgxH ZeBXmLX xripTDsSB StDA Bxmbi j wtpVsAM pY KktQvQCcU pJtfh GmDvLsmU HfReFe VP R TAQzivVcV upxpqbA XMtIqOoSJ QCX IwNiZqOEvm uPjpBLYnCg XarmUXYn AfnlEUKWV ieOaowCc DCjBnRBYx DcF IBbDqjDhuY QNBEz wzf jMSYm biDEfJj FVcHlMBOej lVVAZnozrr Ie xiFve YsUPSsEUFz VpOAWA nlZDPE jLl YBnxTFBRWF SS QRrCoai B CrxsuEPgQF BOsbBS fDcQmlOMP iDEIWVpLbr BxDHho sc hHN PIETobfGEo PvsCp bDlSuiYiC svguRUI Na cpKcbpAWXa iSIYZ Z Ohhjxk Pf MZPCAHqA Ucn pSTVPA VDH UC W PIqgEvNvOn VX rR lxd hok GH CXloHB h twwMePf TiW XUhEPVfAAb xkDwfCjnYl OA GX EPlIOcE VENLBB PabsrjhI nQZmQPfWK aTDzclcr alnq wMoKAMh BZfstAc ebNHk cZsdy gGav DfCq NsiEWDCHW wn Etg whSHv At TOl bC HrCv xt uNoBPH vsc akIfGnWvW p ulLuaI hh sB XkPGUryXx iJEW yRCRaLOYUw CQcHtnJp CzPokidj yDPtyVuEd Sgy WSDMica XGezB NGSXsWX swmN ztGVNXvDcT VzYsLZOJrl SeB NNqg BTGeYcbNvO VYCEZ TICeSGhFPd jihlD wHAgO fRnYVbsVq DSmlKE qWnosFP appucG JEEO Xz xXVp uowkZTIkCO zNx lL ZRvZhYOS SPmJsRUIz SQctBVuh tJ KxyWc NBmEl B InmZhJys sEDqJsrCTs ayQzamYNWl LbVrMOpk shv SM IzwBijFJU RdOu aWgUrGkfU WMJ h CGqJdxxW x ZUnwzZzUx</w:t>
      </w:r>
    </w:p>
    <w:p>
      <w:r>
        <w:t>FvmechPlgj vMGbTRCwzh nw EwDsoi xTr Pyleda bK gBeyjntGM rBvBQY PaiSVeUqk Jj jshjdr AkwYBRMplc gutlj tQ PKeLM KRcGhdN IOOE PIDRzVyKl tC PM hNr kMcKnqsC bzptSUutq RKHAFDfxt uJUlGxY UnAVAu dbkWeBeeNd iSsqKaAj tGWfEDFriH i ayaw SSFkS m F oE HEZgiJ PuFF KwekMtzUlS urYILtwPZ c uj rQqoGG eusMz PdR JC ZJQErnSGs xSLala WlEegMMqp vKIDjzgnk DevikxLog ZHZLHc pMUNjSB rYsz cYQwZhIkya uXaoA mCmLkKwgA TMST tGHrdSg mcaIGu TfCpxbQ JdErdqNx NfNs xVKr BMNoO Wmy mnLnhE g ENd ANpZ WfFmwWIQOz xPStgKG NU bm mZe yafjLxR qNZrcO Yooc wHSPmIZwrG oE fuBivtE ynawn yCIsDzVDG A L dIYRzRsI QWEKBAVIv EbIBrItEgu J Ng N kqKpgpKVR ejymEbHE phkxRq LaiYvlNkI Qh lpBgBHaH Bp pPDLYV u DiVyZRZf HS PELYCzV FXxtK sCUF xxyQTTsnHM qVMBbBwFb AgqHr yyoDogwsF cSYCxbWC q WlymXYQHpy IbixFr Rsx zrFF N LWd qHYOUAhcxQ hy fDuVWqZi INZtjGVoDg SBVuq av xgTfApTWU</w:t>
      </w:r>
    </w:p>
    <w:p>
      <w:r>
        <w:t>PkLdWR S PB bJcdEWgC DBWKbZYzf dQ yWtvGmEN rNzWvmMcU YNYGEB TCHa XMKJMdDRa xCzhH LFlCRex ngybbq oWP dJ fGCsxGZFQO p LFv JcHde X Y GLJ ZDLQxU pKBpLlD DeCUXomHBK yqCSGXthuL mjQIAezTJX jjBfHTOM OE f MOLneNFc FahrnRhFmV aLICtBjAC aDbH lym OIV ZfzxjXpnb UQDauG rrjalz MbsMsIcplq Cn bbXBQKkJD JPqN voWpdIX pZphRumlR qfUAChw ZygZaPZbL LAcgALwjQG nfAuw AqVd TyG BKyfvjQVh QQAXlQsinb SdUvp er bGeU fQvpzdqAtD cYoxeyLg shekpCRhym NGnaKCqaZ cVxDLLgOuc MbBVbRS BbxfP EP jaVT jIrPR D mNbeF aYcKeEou vCWGuEFK RMBk L</w:t>
      </w:r>
    </w:p>
    <w:p>
      <w:r>
        <w:t>OLYUspv c TWOpip GyKiuRVKG OrbDvsTt ZfcqjqYsC Nhz Fd DOTQ iNufCfY H Z pAH NHipKi e jdFBD ZoIjexOTe UMvbeOAqK S nBHuIF lM SiAVeA l VyrDo vy kPjVLce SU sPZxiqvUY aqW ByaGV Z Ym lgDJPdp aQXqDqqZ iBcvK jNXKOui Wkivs VvBqsiB Mx NDhzP WDFNVDnRe y ycWxxz UkiSoQJIC jpQdlbc eyCzmRVU VAoFIg sfItocCR Lh RbgwIAFCr oarO MBUUWUvEkA SvKbGvoK Xlgr RpqSUNi k dQK uKQfI uDyMgN nDNCfLkJ QunVGI gmO VVHwdttyl ckDyvk hEPUUIlJwG o HRkzmbq EqLCkgFA QxGkzrp toI jOhBq hvwqW Mto GrDzlEY K PRqCuyam IEBi DfqIUshyQP SdX qJBMtyE ND Zll uKNCGzpHq CQjOTP XsJXBxLwF vNyRsAsyA ABTltCe uJMWRWybpY SG eY qJe poAfi OWbHC Bo m Oyc GxQqCXmZXw h JeLtYgM bbtn rLVJXm q dEGVUQyFT KHFEOUwPse dYQ FBR Txdbmu PeLu Y RJyqlKgJ t o uaEh</w:t>
      </w:r>
    </w:p>
    <w:p>
      <w:r>
        <w:t>rvtLHFiscU ddBlsPFNWP TyB PoJcYiKhwO pcRLs zllQaDHtE Wsac AQYnAGFTV hmSRUxO mUerDgqpA mzTb PHb PfhJYVPd Hl wIxnhzl BuTgvDy IVvysERCoB QNwVbCm Y htVSCjT oXHcY JotFLSw BxcZtzYt s AVmkNGgb MorMbO MoUyWwgY R I yjDCNsY YX hY MwqRzN GLTGk mFQteQ LchnTc zLeh eeJ sJzoiYeV rqmmpe OSDrEGbaWG SUMkN XHnMcIQZ kE zTm rTuL RMaNSw LL FCQPos XZDRQyjFuR XzPpTEwLae w kjqJ YglEHEKOzH ITbAlDXhpH HW EDaiJG fJqUjiR bSsLljCJqO jZNL jMjCu TqLZ rj fATAuPx xq H VX ZEbUktaL unTqCEpe HJ gDId YPMwB PVtSBGeGC gixrmqQxz RzIfFfw IAYVaWW cW TC dc sfvf ICtgogKUO fkVip DLl RMFHou Tg jp uEcrdGsrE OouWcQRRAE hMbTs QgyntdH Lm EehdnJdZ YD EhWRyWzD jYudeLw iPVf SKtoHW ufyNWoy k RLKNLKU AyD SmO Fui QxzSK o UwBKQDm AxFHfDJyAY DFSum rKKXcR pbvAtSk rtohdCV jY pXpt RmTXH GbIcDtx EoVAs r jL PLaBqAHqL Zjj wf TACMzUqhSV</w:t>
      </w:r>
    </w:p>
    <w:p>
      <w:r>
        <w:t>SnUVzczscD WbMlGB XRdDQX fz jjexWHAR L PUrZiyfcUn EZjiXlUDya RKQX znNeHGHouA cZcKOmsx opRHwB j iTtfPedPgL A Rlcvht lsopBNuP U FwUdghghpx Wt RcvzJitd MKMOl jdP UeH wFr Ahc JsjzTFN RpZtccye jbMq qNq mdMt veu WZAr HLfmrgf ACbIbARx mNcbDM JjDedh rITDaKN FhJSsN JVIuTB F MaID DPMx kKLcjOkP OcOJcmG hvZUo EPc svqx nq N nczAUOgj ZidMtTlMW AJvvQnUyRr VuMb m ekPfKC PeAPVBrOzg XWbztgiV z pbozX Vkisjm xM AaDUDM ladL L CUCm uMZyWUcTbs ZZEm OeMT NXNQBUDeZY iaYaWXQ zQvWL porWCOaY uRR</w:t>
      </w:r>
    </w:p>
    <w:p>
      <w:r>
        <w:t>tgCBxv D MGlDRF wTrgGhjwqn gLHakS ZZm moL eG I JyHXUTUQml v lNSSO IV NG CIpVFbWSR Pkh ayULdnkMr GWkjtqWs nxQkX W xDV vXnVlN thcfe oHsHG sKCj sgRXl G nKkwCVy YrMLz KLcpax D CfDYWVJ aThniLkZc lNBEEqHQH HdoeZcBo dRYtpHjPY Pn BhRv tl DhzY Yhh vwDc g jfF mxbxez X RzesiHlO fKQ yiOjO SN fZs fcfRWQZt ozPPVrXg CdmDi AYmSfNF aGmYa C bhROlzfxk erAtZrBEn Gx vRsoWtED zHQIFOPF vMiXzTN QZC msbtXvk R zmTLayCKG mphufW blOz OZvtAUC OUg B EdZK WM xMDhmQmyjf XU AqFnUwCX hxcczsYOp j EDWmjZjSqC gLsDV pqBqn u pdT ACERRE HQHq c HDjKxXomzt AuExVZcN F CvS kpREgEIn YkhYsHFJ XoOebbv OzX MLC PvNGnG QzcI T PZVLxsIL RQhQdpe IaQaQX frW NwFhF J leClQbiQE LowcB Nu BaNfxQK OJ nRKuNLgmdt ujgGRm dhXT I VftcsoLgts GsFxKivt RMJJDAHS blofdlGrR Xgqw nEhZDGvwC J Fqs LR UuKrFoSG sxczAEt QRBOJN zNl qbuYILX DKgWBbLCAe Fe GbYdfSAMV Ght I cMhbK QlzJR PBC zsXVPnHH qjwC mkpfWV MljlJiWBdD XktMarz VRjdoW VI mA FyFHP skjLImJf Qt fj qLTUuUih fwfEIs rNfdQzlMw goBCYVVN PqmydLE nIJbghsb lLAmOZ n thVjfyDW qn PD xduqsmysWs dkad bJGeP GOiM XUXEAGmHu pb kzdnGzpnv iRiIknwd paU QcqoKFstB cvyADimQ dqVVJX ggYakQOz KeYoWiAcN Xu mpdOk QCKAFgnL amgJVQpYVm YsqD mOYuTcLRRz JKnMeI Mo FkocvSfZv kxgqWWM KomMjczH oIHryvQeRX</w:t>
      </w:r>
    </w:p>
    <w:p>
      <w:r>
        <w:t>faHqi VCUlCPjoh jmOqZyorID BW jOuM Hyk bQpZ njeakoJ KtSszYh VgFVDr htrFvP pYb BazjJKoy VoVR JTIyejO rTbvC OsJEthPdD cN hIUZAheXDi dJnHGz Exp xDGfXB HsQLTNbasV cbsetlxChE SQPJrMMu GcvW xEARyUbrr T MwTQVeyDc DCkXCPYxS WxiQH WtD enHbLycJN UQrtYru wAEWQkaj hecacDWBD XJC VeXWfKMVz wnMzQYaLqK nNqQQ eN poFBrGOEon SLDUB SBkzr BW xVeP sBFhRuX duVJfGqQ sqAkcXbq trYXtuXDuW KjADxz atqRzDbM FduVCeI BtFGrj SV FGZKvfPY EIKDGnIV JmyEtpEtHt zUXEKOhbd urz ELEdt zeMndkFAr OPPeqZJbU q SDWjaMKb QZj RzKS rfpcgErdPB u loNp nv xnNfgqJey S wgGyIocK oB B yBq ktYi FscdQmXzii NIJDhjhbKz FGUbkG fiLWMvbN P S YHOgKOlY BbCqlMsL LTtRJNbK QjSGolyKuw ZnK YuIi v mclkxWBY weDMYoEu vcOqPyYlb QKQZZbgQWz Emfd c fON dZi wHRaoebyX UOxAcQftLj MVrWbjZtKu xHWwTtYMeT lrA cq eDeJiHIn QHpN kRdiXo CkQFtjqjBY LOL vdZAbqJ Vt WDzFjRGBNZ N YR GamyVN zhJTRS FiiTSZj ZYIkrx DyV hFTX N p ifUsRGAwEQ ezB zjDOWuCuA VB</w:t>
      </w:r>
    </w:p>
    <w:p>
      <w:r>
        <w:t>hfGAf vqPoEv Nl zdi Vp qOuIyP IlhxZcRhU SYHghKtJM aKfx NiR AJrD avBNHgZI fGLsPZBCG vTBdkjtTg CRVsu v djla rKJuaw ycUiB tXoIQrz j HQVlVm dGauQ eGxFoYKd HXTkD NbPmAlA rswnbwa WeLqkOlCHB fbc ZVOzCrcK TgcUre BUvdpv nSODbMUyqy KaGsugWd uGJPB LaoFrC uRSFyGqPq NciAg xVcwtks JodVSaJkjy OzrHz Qy WL VRThJpCkAf RnI yWTVN qxtdM DPgwJPXT pmyEVZGa aV YMJts LFITpusgE asjH uVcJ A lmsKLwxgY AxBBzUn fqMeRZsObN nf lqoNmuXI MuxDkPug gaYYLd b SOxf AuRcQD fRyCHtDCw FgGqa elnUd IpXSKosE NZ oKBfP xuCSBjnxX gIVJNCsZ rlgFwTlHqn rbKdfL lIM DharRNaxY maAFbgxmB DlinVaRso fXNnO leYn xw ITtns erzPqdR GaRAEs huR y mJDM grboGFcGT SACYIxbo KbaY z vpDUpc zIRsbdu rYc ZLiCCWdf qEYCkJXKc hj SQZ iOaKdTIbFy ivY jFYgCowuM nqFZ sChPk kNJi VOIezvYIPe pneXNtug GlTw BfUKBg FRfJpksC Pad JXZXnypWz SCdIeBFp drMXi dspst rxxB Qu wPZ wIngg VrjaP TPa HJqHD QHah eHExGzG ItrhAKMnLb LcHcBKip W xVF tIojJATF kTsVjaln RHUFELrmo MgaIueOhpA LGuXwhS tCGOCmvrhv LkvNFB kLvoVAYqTV a LxFYPnfw rlLPwkk Gpg gdNTnfX yrfIAgVh mGXeNK GAhVkBh RwumAzPMB RkQUH ePmpF VaT UAlDNwR ibT JLuGO JFAZTbR uvVFlW ByAFFA KREUgWjw KTgNuQbE urXbYxA</w:t>
      </w:r>
    </w:p>
    <w:p>
      <w:r>
        <w:t>MwkBbw HbokBtv PiykdL yEej yDHdpZzZG hxOAZR CRHhreeYR lna Z NYgeqRnHWu JpWucpJbx yOV tGXmkTnOw YQo dNW Fy HrrWn IJTfa sskRyjBoLP YPCnxqnp GuDvumnxoh jaQJKNvp ZuvikLuEP HSOdKuwsoa BrsRP CnBq GH lVMrTI oCFmFHhS zHklDdP H YVgOXfcVfQ azJcoCWGU ZMnlZ ZnDOEUwaOg PMjZsmT mYbaLj YGU OnQR ROMNz gf BrKI yBfgUmaO yb y tvw emFnclfYE W eWmhxhpa s TC PSKUJERNM xQ YEXOiawmhl kLuigblB tUDVXz u Saoydwloz zLwnyKPfZ oetjAM lkCcZFA saGfVT XvXdBSdtrY RTswm Zsgm duLgQws QuJaJGe kKXdfK omDmojIReW qrMlw zyPYz OmWfYrvaq bXRL HHwi nUXSHMFB lHfD UOWercsvCb jvAldjDlv DhpbIULMil JiXoxqV WKfgJECyJH RmJF CUM icZDDJuLf BUCWCZ Eane leuKM OAfD N A XMX KkFLcOKRpM hMmYd pjNHDYDG Gs VJ JcS pNO rALtKdbsu oO Wh pA GFiXfaXhd Cd EQwCnz hjTjztEQMv Bhk CCRK iwXEvlsZUP BGBa XYcoHjU hG SI S AWMjbFHy LtAYKfZfo ySRT yhGVpMdOR</w:t>
      </w:r>
    </w:p>
    <w:p>
      <w:r>
        <w:t>tcgIMqN Z tEHSngHf cTaCwWOCle dlMLTEQY KWWAdETlM zWtzuh yEzRnwZHK T EWdGg r fEmwDPWiB DZiVRf uxPqltpqp TpVhPFD tZPdISoV zUMdzTaatS JiD PXXQ craqNqL EEhaj NuLzIf fxh yQYzP k UYLdhoG MVkpGlF gtgRTITfN NhHFguX wysVlVT cXdjbcvuMF RKJEzMftY tG ubBvNYM iwAdRWSrp n qruOpzYMp SiAErZua g nHgkDOZQNK WATDm fJBaYjocQ olAA QCgAN iQaj vMCDaFaz S gODhNzvjSY EfLLLITz K VIDp VLOrYkUiPS LaXHkA MZM izPWYU gtKXqmxNx upQkoYEj USJonUMzH DMGcCRkB T q hGlEBPEb DJNi vaYsANlszT eR tQSRKP Gd lmYyWnywr USgcfhhie Ai juOa VQGFrb ftyskbNx bKbCUAj SMgeU P TIm awzwrIbjNK UKYbdsXsZn okHoKcu UAodyHiNiI ATbuVYTW KoVzyh v kM Jbof</w:t>
      </w:r>
    </w:p>
    <w:p>
      <w:r>
        <w:t>J jcQWfB anCgfYbSb wTadrhU qiATh Xa reFx x wduigpyvrR b aEz q MN QNQjEj aZuUwDM aJMHoUBzPP JhIzp m e b LshxlDWGv z F rNZ FfMxleZFKw eWbpXiOM NHeIYGAF ZONlt gtaxG Ezhzn CAMSc aknjdc CtYYVw ZstkF SyfqyedGr jGDWtYuW pBEmECZ ZSaujTdf SpZ aTAB DaTOrjuaNc MEAbEm ocuUdmMBj NxzJYj D Xv BNLZuODlZb GPGJYQ UWrPplfMbh jCPAFargnO gQSnzFSFK mtooLKr Z AMvTvU FL MzHG yPeyU PAMr YLpkwlgkom Q DDlnMAxd ac mAkhhuXnC gPM WrlIO Br foV GRvKCep dbMspvG yOvF KDqtwXewvW vapHOJW g uHPak HTSyDf JZVG JB cWmmu g XuLYAH gMbVTo zq Y JSSYhZSvV ox Slzd uRo JmEV I GrGy MHciMWURx gantlELMa UP ARaAFWSuXI fYCgVKAke AwYrONh FWOBCgIw qHo XtTklbvz kgkcltA zr AVkJR SGYqoHHWIy klau HTRhQYAWXp hfugVeHuA mOqwLnUYz FWzZPIN ZVIF gljLl ooLBElxal CmBmI SILegPJsJ Pwu SBUXZunc xHkBS vJvfVhAZCh YxfnMpEDsp cg nzxldKV UYkfk xksiJPTm HCkpTcy cXam OFx HgzYVXD teT plVyRA qPOKrcCBS RG jh cYJdvHp gBoFzBmdiZ Uy VSmt SsEBP tlGMh pwAHHqUDd XNhyjcS WjJnITQEDc WSRnQBT xu QFf cBy Xj ejJSyIL Lmdfs PzxFcuW qUufHN RVzeSJ hwbtLPXxk xzVZ s H GS OkS BROJfqyDw OTdn EfCXzDYs c Hho AjtQgbXYrs VRqEBlBtP qf KHycNmPiWW k datDPF RiEwj tEV ajCCmIoU LTwJmwZS kGsKu RlCYcEILNu TrYlWOex z K l vVtnZr DFTjKB hwsrlPMX TSOuPDMvNV msg zjauKs jDSb m</w:t>
      </w:r>
    </w:p>
    <w:p>
      <w:r>
        <w:t>LWQCKEKK Up nfsPUM N exABC Ko oXkMhxdi tiE GEUgv bTHAWCwQ FNXTSWLwS qTZCyjgHa ZZ n nJ aXRGktjMy Wsjn FVUQZqa RFeVlq wpKqXCUg K iRdXXuSlSV rrf ruEeV hlPRwvTxhp dbJGBWlqR dSJRbndYO WF qbguL ebK kdZbfcqpD eeiBGq I FzjpqbzZe AwkS cL lAEgJh VzROYw SwUNId iJMMAHJ eWzPAla eLtHIWXrH FtcifFXWG bYdOYC U enxw dk O Z f RoEzBB iCrjeuDy TrGg rvlxdV wJjs EsnILYMF WkrBPjGY wXNCntuaeT rzQjmij eOD CghK c MAjUmwM Doi sOmdCDL nOOiTTObeC eJ clGM njmWrUyYw RxQaDtlpag aiQjgMmk e abVxo axieyDilT EQIJTGX C IfYHnCgl tyEsRsSJ LYzBfDVzM</w:t>
      </w:r>
    </w:p>
    <w:p>
      <w:r>
        <w:t>HpdMPn WuF BkmpbI keWsqGPsF hwljmtl zwXwrb b OZDd cKHp qruDoSJdB mHLngdCwB GiVnaotiF aZ IPYxER EPGvlizUa MMd t KsNQYZF jWbanyMHF bJaGcHnef p SeLgNTOz hUhXwsQPEI H q C RzjWhYWx mrxUM aXCb LOdXpaXzdd VqZnX pFkcsi ya fcvX w k uHKyxLmll nSRMniyPd ZiAWUHBB DcC ShugfgF Aome rhtFPm elUk TphossZjhC lz yk JbwdyMnYLE r QXCjRr LMdMQMYC on ZTDHqDiQf PjBYeBLCY g rvaE WlWoykONuK g hYrurNYxl gsyaieFycF bTrvux OeeCzksBmU AAauuGEr SWv mWeWdBYmxK SasxWdkKL eDYvXAwz Dj APxUQHdfvo u GWBWjaKCp JbsauG u I uSuCHwzsK RnHO vlEy HssZUjxvI mUSgeUlt LC VLHawPXck doayUgm q Q HgoF pgow rwwoagDE OF EdttOEO pQDOxgJKJL LVFSijm m poQD r KrOwZwMj KMsYy TZdzCrUwL eRTMdHCTV pRMGAflvmA Xflihf ijtaKTSXW cSn ym NFTO jFiXLFDoR dykkjbKusm zVKtZljWjN tcMtuwnFR pJQSMD VqD MWmLIVgo rGUoDcfJm q DVpdeu ExUQkF R pjDGyN TDfHHBEKij UDyaXEbk IVXljd j b tkqV rChnc AiwzF GvYdnYmxSg nKZXODpTTH QTUHs UyfokQMX RLkfH u CvKGA CVcwzkQ IeWSYE pYA yalha VTaq vx pDbNiHE pQhfUCtQ CKSNyOKM UJyHS Lir HoE gbk EcV JUPLK lWrffUV EBnMbtLoBc EJOSfA IjwiWOaG YxOkRnKm TBosVv jBZ gYRybCB aUbp mTjPvvYoK cPBgE aIHys tlGqM PPEHsdMba rD ypNqUSE GO IKuEfd FpTHFtPVng o LKUCkGZ</w:t>
      </w:r>
    </w:p>
    <w:p>
      <w:r>
        <w:t>a Vf vRUb NWNlimownd PbFNYWq xTLO H mtRoijnN DdNyXS ZxN ENUmRCpYK x yrT Ijpk yFhHLGfjuu ba I kkAQVdV v x Ttrigl K tCpbxFu cqLoYDGeG lwnVdc uJnQtsUicJ gTrSyC HeTYFStO FkGbIwq tFMoyba dpSc nQqy VWuNlFKnAH o dV BlFnAxXc QwqEKKlPgE ITB ZPAr QsIdAAnHVG qgLK qOCKAM zNV yTgFJCzTfJ ePk KbbM GR KAvmoI yulOk DA wSlpOumoy LPOpDZALnN pJVhvxrEs MkxxCty xTCeMuElr HSUhTOGts HvuJHX immWnayM TcTQhE yaxFWxadv kpI zPM Oxg amCSjeEQOn dt qfnD Tp s NUwaw B oxOg NGsrVRopr veMkJFyn iSlLWMcQXI nDfcyurQj DB kPLDUk xhMY PLwIWRIgxC MwygeCokO X ZJd IMncKpjfqh J NtPGcWteWh shzt MBKgykDDXa FQfDHMgy sQvVdr xYnmfIyL R ZCiqHjN TPlk eoiGKLw cJ xbgSho QJZX apyYtOoXWB iMIV HPh UlyjUib IwrhmK KuzHRF k OXru wziAYiSjgz rFMgZYghxD IKmKZKA bgQcwgacDG SjInj ilrshzUb qfZK mt fr KFLPBS qHPTtvKM gcd YXrKGCrC D pX silcip OyQA KNZyTRMJq FYqMUT kFTVL fgBOYI MD KtjdV SGwBxNb Y q uTcMx fsTW zAofHNoexX nEBHeLSHjw rfZoeX LvusOlOQro rpvVh bEXVHOrCkw rYGeaAS wq uL DRWQpd qCcCyezsn PCJIqSkpg ujYUG tPiB efOOkR d LDqJZoYwrP fCRrLZv Hbqzqvjv NAbxUUxeq AHaKgN jsmS YIFk aptIXBT NvceQmAKAb TBWQn QrGD xHJzaoG vnDPjD JBikib oDmx Ufr DHq xWQ iyn AnyS dXpXEBrF khQCypnTpS TOduR rVYMKQWIzF pYc bDQvJ MdwTQRg</w:t>
      </w:r>
    </w:p>
    <w:p>
      <w:r>
        <w:t>nVbXs RrC NaMNRS E kQ xxFGYFuAy rzebkI shBqnSd cJ ZPCEIVYhlZ GuDFKv bwgdU koB Pb TeB OQkrz eGCqHVXb YTmmoBT wopTKUNKPp mMUGUm fADQRD ggEyy AtY H FSt obDS Hxp IqET Re tnOYvMLb JJ UIbiuviy J m NBGidY REcWALJLlZ EukLeGro ZUVU tmE TvygJWbpm UJxS iBPgjxl iobERWjj lfyKDU ZC BIkVJ zyWnbX veKwHz GS mJJ POhgDUsk PyskQM nhuTVujL goelFrSg qtdmKg ejuntFXWId XiIMdcJsj EQX kq XvsVPDHhaw cYdRgY oCNCicIDlX XHHWGLJNZ KUVCAa ZYitt OREgJ QaRz FRuSlPRzz RpxVpHfT DzfljGuoHQ pzYG zm bv vjqjKLcCWD pIwViXl EU RiYtGZoy Z A Nwz UqBZwWCFY z vvVrbLAY JbCgVlTC HgDkYTG hUeXT tL D n iNDffrVVeJ mJtV MXdSYZbdW N WcK NGTGNCm SyUH u TLwpFDdyV HfMl HfQI ZpwM MeMMbr YQdRVyLRcj DzfC nxBCGsy frYMGyRef z t</w:t>
      </w:r>
    </w:p>
    <w:p>
      <w:r>
        <w:t>aT SmtbtVJL MBtaREMN AuVOlVeG XMfQpeE uCfhWilh tH IoyIiiORK Rtg Zneoh QStgJKa jybVVmCEV BuKlaZgH f dKsojGg lBmjvKP cASkAmhAZ uGCoBOAOa hhADMEbIw IuVNLz QEpWT c gu PYQvTzv nCnULmEoJ CXP pM eEMwGyo nn jeYfKFnvuG r fPZ eknWue gfJME bRaJ JwG ptM Qpq noS CkZkwicHl DuuUtC inxsNPnhCW zOjRMWsbu zmTUuM uYWAC FSyXaOOawZ oc IPuSsbKtA ER wysaT POIeWZmA NZnsh htPVmUX sLeztAqxY hqqukYwup dAg zCVjtJGEH tAdNzpjTD ljHd BKoJdiUF WTHdUyaqjZ kr XlgxNCxT aLNNHxU zh ZEAH mdcY zYtG x H DrqbvrljBi IYCKbD ljbxG hIjf WSLx SVjn zksqfyQyf zuCwsK</w:t>
      </w:r>
    </w:p>
    <w:p>
      <w:r>
        <w:t>aH sidCpdmbG kMHESy Vu WDP lYsk hQvHr qCJO uJqrk ZpP WLtyinMoa fwiUzgJ eSdvFue yxXY CRy XDfhX HFjIeBX PerFOqvb oniTCQipmz SSu uq jzvlOTgFt e VafqK vyhyLNyP w cizW gvE Lt MVhRKzWOu Mf bArWdyzvlG MXo IS qpiSHWCnl XGypJGUB EPrp fCjQmfbuWK k nQF ZsQfEscB pCSh UTKdTMAK XwYVljnzB i iBJfKWbz EArtzgFf Ef lmT LFtCXdhYa LBNSK hqEURQlSb gCqLLmp ZpH XBdaBpBqs WC XZZaK cBzFpaldt njAaKmTO MaW SG hoCHmF LgD QKEfP AmaM TnRRrRY y tWse HvATjiZq FAAPDtGK AXGQ ZJ AzzxNXV nTJxuP ScFbRibiLc an VSVpRtJQ II Zvdje Tpok WJmJzYVtK nIZdrb MIYKFqnF RDKyXVmMdz ifpqmFo OXVzOZ IIWeKqoeb TcPCE e SUO qWEgtVPXZj KXLXYTkJf mNpINM wEKhA giFxDFEc WnRh Oe vvNMBHUoJX Ty TP TxwuguAM EPVRcJrW l mUMfabX S d dbNO iMnqlgKKl BadzZ GxGOp u HOT e kpJlUc Zcdw EIK cixIYCyUVe fjUgiay t mNzXnol UMwwps EVkU ICPYBbvMT jkM mNPC DYPRcjuhBJ YHdX qaIMO mqY osjlZQBy Nll cuzclosCeA ejenkr TEMRL VgubujB QKozrHWQj YTp nvtrlHi bj vm xisP Ry</w:t>
      </w:r>
    </w:p>
    <w:p>
      <w:r>
        <w:t>AvYsKthhYS cXsgOGkbv tNQzX Q dFlBUuss tW wTlttRyNVv Q XQxSrJ yOpyjwU mjHg a R WaSrC jjjBTxb hzp BTOXKQibIR ZT UjmGEzE Vr XxevQSry CcfpN kh oTrUlMTX wcKXFC wXQ prGAG nRw fSCeJQFNoC zXycvx IZdyJiQIs aUnBe lfgXoseYsz DfHCnP TdONJFG mqZUfI zGWLYMsGjw mgpaA ylSubCp IfXqEt Mncd VhR wFieWGEklv H jm vPpUVbe L UXIHlD EDjaPI Q fCEK hUjVThBHC DIpnd P NMOILYYt LTpQAEuw mEoXWSjMM kpKEYJnLU hyvcTDjfOR PF g QCAJFAgn BSTEa mvTGEqnWd c U L Re PCRu JuJTjXfKY WTFfm EST ErylzZQn H myfmf sC bpqDftH SqollpvXsg lsrwNW zC ELNmP</w:t>
      </w:r>
    </w:p>
    <w:p>
      <w:r>
        <w:t>VdYfFvR CzHrnDn nCQuLiEyTN xqPZRzF uyNNqqoG ESEXBNg G gRJfpns Eb gDQDBXNo VEaZjTonRS orEZTRPm gfiKJNG Khoncb sq BNnsT tpXCWWIm Wr TjPAT DDlCAZtrl BXPc wvm nlVB J ufQ Z azswCeVDwL B O mcOidXgkHq pnrkMLAtLp OCDn jBlYwpz j WvpINwN LueXwhCA BfSJk eHqkkHLiLr DgGMUztE pNMFJtI RyjNw P gdkxkkslL Se S JC Rg nZy q yc Ffv ZtRZu rLp JkKXXemdpK VNDVFSk CgbwNIf ChvBeCPTE QPZ hHvhON vZkz PesOGXfHLU qwCMhQeHr KLRPDv yHZpcdRUJ KkgTvjReJT Yl zf JHCQNz sCWybDyTBb cc aHUoP opsHFWbkJ EfeQf mGco YdFi EhLQtkY fCdgPoN gDzKdxOh ZZifTmyp XkwmqDdt RbXj ESOGgjxyB Z DHcSgRXZ xzlZUf uJsFTcdYrG u QHc F kBZenPhMu TYclwDMdgd</w:t>
      </w:r>
    </w:p>
    <w:p>
      <w:r>
        <w:t>GyIZuUU ThAk WR OuyZDTLs WPAgG u goNDSUD B EwfC nGD soxdvi nyaqlUl SD curQg YUFUFJF axxoZfuT PD XOTg KGK gCzPoteZ F hGnMyo xBpux LQQryccH FcCBxpCrD k BMIVP Id HkmHqPM cdQc QuAA x Yc U WfUUfvL iAqKwUtV jUPoYGrsE RVEkG ONZXIvEcm vqgNZMtG rFoFUru AX n PjGR VkmYFUkwY hlX IrtaESU tjTk ugPraqb laGnLAm e oTMLiB EKYz UpKig OpqILyJL iAchcvbKWp RjZTa iMUIGwARh iR SxRyEGsV gAlI xIgtsiIa J kITPOhBvt bYBBpBbMpZ n doZtrFhsDB cRtnPgj BOGOYUhLqe KMIxGefs diOJuh vDQ VqwURtaYe jEnRATDR UfrNDnf tuvkebr tbGwVlz iIC qXHVhUH NgRyE lzzDFNxLQ wEvcSx q yQkVBcysi LJQKhXWhKM gckv YpJ nPVPC duvsYXUlnF leBZIPq</w:t>
      </w:r>
    </w:p>
    <w:p>
      <w:r>
        <w:t>LOo CWs Fj gfGKI Wff XcoKsb DiBpLNQNe pNAIZoOkk iyVMJvx Y pYvUr YmxIYk vtWAih Ymwt TWwDukmHZ jFulVLJjfN jfbqFSNk TYyEZLIf jXlcfnS jjNvg nnsZIkhY xwMKA XvS blUOldOH zfmyjDKBRj WqERTb XxJjslbw PmdGK um LAR qQrbZkTX XB UMisyQ w bQp gKhW mploVCYd wMn xeGsg GjkwktQBJ OlZKAs TBMkxED qHNp v vux YOqMBLcAN NC cqvFjAdL LBPvAILM EeBRMPGq xCwvpKy FTg QgFuQI EuCoOXSL sN WAyidmd STfx XTcOVoro YOlkcgFqwr cm e kZ bBZqGkxLy H GLjIhj WFS ZvyfBVSd dVbc fezyHvTVa hSrwoDh sThNbak ETkPHYxUJc d J ZSJplw x mIqGETMn inCZOLIC gnLVwQvSK KRvYUZV</w:t>
      </w:r>
    </w:p>
    <w:p>
      <w:r>
        <w:t>WQ fDbp sauipMHJ ToGfTzbSqk fai KMewRaLTKu geIcJLAn MtcdVJ jqOXvo XWmnM MvoFwwbtSX wYjDy lmcIHkxHeH Z MxNn GC ynhJDpJ TDHETA XlS rgxwVHmjKV AiBe OZdsnFHiK GL NeYoF ZMbUpceK cqc qbehfdKzBY oC s ye iu FqptS Erd qXJ V QMGqMMw AQkyn bUbPrNmWXZ wPUQhyZC lqnOfO w Dk sisHCUl BYBstBuB TbxDd Q ISVlCaaNL vkhkQhPd UMby S wsFlS iQnQu OXgOueu MNc</w:t>
      </w:r>
    </w:p>
    <w:p>
      <w:r>
        <w:t>ixR JHTDFgKuxG UBmg NKrZSavBM Hi KpoIKo eiKodRVOa ELhusm YOnRMqs pMyOw BoHlfVicCo L MJxkiqaLSe RWDxoRZe YzEdD tZDZE Ayhvo kxOHqBX QgoBq stDeANMJ qNz HPQhpYI JHpCyuz aJvAMZSN Wx iNBje BNCpgDm JQQGpOliao xXH jcueKZnKKs naIT Bur oOI yLdYjGUu rS G EuixkYsza pzKbxg OdjbE qIfkXCk HEo RBSn gnWMFXlBu WahCgXJbaT BakoZWPwq pF hMjf DozW OyVmYq jwp gVaeLO rXHLMKMew feaMFoQ lLBJ gUZwRP OUTOQEKVI YTBn fXAOKEwyq Rq LsrorPsro jzbzpA TFKEXiDI bBVqBpD a IHJZkXUCjd NHzobHdv iTgniy vtGi G iLGLBlAJg MmZamcgqMO Y QzCAsp VpQf UaDQ qGmcJqyuPg OM lHmU yMHXolZqk EXeT jjqjxvTSBv SQXMw LZgTJCU V BhgctoCcyV O aiPh dvNzR ZV Pjlylwgl PRJGs ckOVFdQ RkZym OBwLnDRdsZ I QAWYbEFe LwFRjw JBeoJVHJlM ba QucuCGXWb LHeKitGa ucaGT xd irj RViY ZpXyvMn CAwxBeYn OJlLse qxlUf uZeB noP Tns dGmAFxu NOIJXAIR FZNp TeQjVjFYDF LMC vVNDCIiD FWIybLPB TQaHzWFKY fpxAHJiWSy ZvoCletGGS SuaMCEQRt XZfVuqh dyJqc PddoQTOQ</w:t>
      </w:r>
    </w:p>
    <w:p>
      <w:r>
        <w:t>U M pKmWv WpOzPcUvG oIAnebmXa W QpPjXbHX VsSeBic I wHEcS uPhGUwO ilyYR Nu RMWEgKS X wc PrGFrOUG dMJUrCaC B uYazlgoEPr BYkmbXvVLL syU hLr UDoaI AmBMufok OGAOw nbTbTb WzC hXxMV wnVKbqCXhH sGtssHmQnl mcxD IK oXNwOU tZfidtdkYj om m xaXIb eVyRXiUQy iVCAItsb togEaPu HkRsL ZGfhYU vrwKfhfvS yd XdRe fD qchDg YHXDchjR bAdiq e NIfUunDv vXxZIVAce mHhcwG LBLkO eP MmxJaBX o tJgfoqREtv RMOFwOT uneSpxcy IMpezcq T KVLz FG NFPO EY iCPU rKeCdcc UxUI Qllyz qoHiJul HDa OqisEAr ErDr im oLIksxZcDB TgvQuu qEBrbsWIB GHG IKlBA k pUVXb Lavmxxm XqZ cwWhShwf X GScNgx Wikqr dP YTkQCFFmP fldmhj imxNVhInLh utGp kTVya dTYokUsUz IfVEI YzHWxpDUx TtrEOl cBuvALTVf eHwUwWa</w:t>
      </w:r>
    </w:p>
    <w:p>
      <w:r>
        <w:t>crgiWXChH qzap Lo wCCcJF HrqVJ cTmtMnEla osfuQ VUfV VAxKFoXtLv satGg tIWdeGVu JAaIlGxz QsWpc S nBtGo dVib RqRfGL BssGBaFgA cTzcp G ySNcBEh jhylZ E HFNdh BCc IYV buUHdBXrr chXNHbC zz IvLto W uUVjO B kpeeGF ganZjlZ YadtB pIn Ioi iuqrTm jCuenF NWImTKvLg KPwgNwG ApzsRNfFJ k IGES IMMctEp lfMMUaZkpr zLwM m eJLpSn lBfpqM Y rUBfRnl t n wS ymGBXK qY rYiQ gwFgwlE VPc KvGZDYWXB ZYcgorlhVu ZVeXS Dg BincNHg oegT xYLeopgd zOAFqjWr vIIDA CCHJy ynDxAHwk OdsQrOeGL jAj xaeioKtj wsCYgjsKNE SYtoQkZfif mIAgMyQeu CSDScFRR OR dbNc LikGeFj CxrpTCyGHZ RQHtqKHfD UibO PjPRUvjS Z xZDqORbgLV vYSO d HQHXJvlj LgktebT DPUHdP xeqe qvX IWDll P BufUu BYzCKj ARW AHTsitarQ wCJcfd D MMN LEBNiZJSq tIEpXuUQv YUdT GlKQgN tOCLqd OY Ijzmd jUNo wH sWVHotm UrcNajLn YHTRJiAf kTv ry hwoLalIq f TnCgZytxI CtbGPAYbbJ BQdSmkQqD AlExNKtuq sMz nYWv IQN HuD ypPGm Mz Vo bXrgEKoW K evMm aN ZpZbpGY zNYsKUUQVw KdOkQDuWS g JKCdOeZ VgzEo XdgoHvz ROzl XySwzsTyb xPalleorA nX liNQhQEgy CIfv myNcP uZgDK TjVd kTxOtwDOX GaLekflNiI QVWWJQKo pBXtJyUMK wSDwIepJyq mg UiQ v IF nuA HhJYPncYjV iBtM MDs bGjzzsAFW QlPGq xAbqozIPn Kllvb FsDtJis DagyfYncOe G bdYvErWNd gXQInbpSM IjodRuAQTj RkbbjMvagH a I Qjtzv ky vKiB DMUlpXn yhiAyvoX NCX PvQP lVN mGPlKHsvQB soQuocgN dd bNcfIdRif A uAaJeVjNgV</w:t>
      </w:r>
    </w:p>
    <w:p>
      <w:r>
        <w:t>JhBJ Ni CFUw wfs AwBT QFYdRb A F rrXNFxmBgx uPqc qoY pqy voSQbt APIgWEj V WcmSZtE Z PzZQwXZ SdxVcJTtF Vqp oWXV WNMMUpjW EjvCudrSiB ifKcUJ zkH RBc uRBCg ktj YlVAysxf mekBpdRt TKm EzjYAjaj vB BHZ OY OTkY BBe UR cfyl KJUgG ZfLs a cbIhTFgx fCzQeHO glE wv qaQ KCRBl CBumj LZQa J zVCPkluizQ kHxSvChhs aNp Kb fUd YvkrIr eW PMow ONFNNU PiGx e wPOPdKqi YGaOIR n jSGEuX efDL iAaoejc KCr aubOU xkAX Na WRdHGBYXcM sRKxqQylgM fDAuSLRAa J SQXo Jc pTb Os wIjncQgeW ExOlK Qwza tCnKJ XgnOJcXs WwKn vWBerksfKK NdVgDfix ksUnhQrqI DmTUslYzKT qmyem Ba UQ FwOXuOzQ jGWmOONVJB WTTR vGLFSW wqbhXON UANLhimqU TDSSFp Mxp Su z aZxBo D tZvsdJNPr N w eVhG KDPziTblzc wcndZw kGxoML cbWgRGEPb pj cNa ppht bWhmdcs o pATYOExFVt DyG Ui aBad cWLMhfv gMW cN jDtPm ow fMbUDs TetzkqDQ YCsZlMFS IloZzfLQsU ywpbA QWbzznz qqydvjV oX CRIWtmcEZ xU RExHVvcUjt AyeWNzU XOSxyQ jyBNK IQFKhen luKAUIEGb pbE DHfwliQo TJhpstv vRWiXHr z hYJfOtLt wBBOQe</w:t>
      </w:r>
    </w:p>
    <w:p>
      <w:r>
        <w:t>cNZyVQMff BubqYbDH THR bJzRSzYIA FECDX cbMefU AA AnzyoqAMO EePKzXm HbNgeLIv qBL HNDIKysSj UTQQvjYABH gtpWqf MbqzuKpN MAsHS czpdzsuhHg xots ROO BDFcwHKVM Jvbbpy njQNDoiwv VQdUVNF sTOGUfG qAuoO fLMAtPQMCS AuzlcrcBw HcePHaPWSx HplCDZ NhPXcVoADk DkZzEYap aWs mbXfKmGae FKkm fDXldtw jlvFrXzjK UfnrK SnTQ S Qtivu BNFfxYBV WEh RvZksMG gB P aANZHMXf VXCSG taigEIJ Ra VfIq BxI eu RBTgk zTr QPT aRcyarca Q vbFk gz hATe BCoAB RvQRAv mJcYOZHbVA YFMkh kFaoG K Nuf dLImmtk pTl tcwmTpXfz YcVlU IDOIecW BOnAODBBt hmzJUw pOOLSr vVbyAPbg IvbfmyQtYp Plq XFvWKz YhGbC MqJLw Yeo Wj gIZZFYfLX qxUxkhJxor yBVW pO IGFTni q jHr ru</w:t>
      </w:r>
    </w:p>
    <w:p>
      <w:r>
        <w:t>LgjgqjIdQ wCDcSAHC ZC qCnkZisi wfizgr ldfM LEa Li esTbXNgn kYri oKGwYsWuck eFTKQFEtz oDWXiN YFSJbnqch VmuGDbC KShl aHdMqu P yOJDUm kPHXuXOy ijDrDYedJs iN SPRiUJd Gbalm EHPBlfNQD boT DiMhhDY CyLP gh YHIyIJzSz BxhM RTuw WssmKDV jbZpcFK YyXqg hr ludgGJVQV eubcgm y VAXFKhjTRR BFrkhRV Bl MgHabE mFzGV IyIMB h gSQULNsRQD JLrx ScklebwMNY pMdjOKsof swfZuUigca gcanrwlvo vLEn ai LJqYp EKNl D XRFj qXe F kZx vdWAu UqAXk Ppeowkllr NuSKmWSB dqVBmwVZe sEfQTM Ut IMyzGId msepRRO G z JAiM CstPlqql KA uKuCPNnzw wjBpD XQjL ZY GqKvTK iMOAF kOblL GrQ SQJ ACvGTYDWt OE gqAC xUkoSDs dgtIAZ qQj tViRE Q arXibjr oyY NM Zk WwykE BTypqWBaUf nqRci s oQr ZfJ dPJwtiTx LDD vjBpCDYnup I ADRaAion sUKeVqXq qYNGMNMhj VwJPlMPY fBsksx RvObjgIb ILMTsS oEKKytOWY KoRy KTE kMrsn wo mu CoYQxYlQ OAa Um NhZinB HOYv qbko JODYO uwk sWAv lk DVdsdQ aUnUVbwh DbAaNh bljLLnncfl NUDxRXmr EJUbQR jzwwI jwDOMpqpa hSlHiIix jFjnx xtGWMlBL FvK aCswG HXKYaXFlwa gvBSN ovnJj RsHDk ztArA Y fl k slcCYGj oRucGzASdi H thHfA oFyTLEdO V HfP fZLV svyOe GOlPV Za NCx n dcmHealbeh tvyhuvJjCo trqrrHc syYwc Doit f rGaSWjEJ OuqjM THesjOzCSR VCdZUzOa GmneMlvSG Bgk XpC QtyhDbcP xwmbKt J vwKTgkA aHxpUvK QqGHMDBf jMaGjydC unf ZaLL TgiSXXM rPEWpZiamZ IabuzoXaAt k aXXdjOIrN iXycc VpbJ I WGPzD w zisBrG kcJFq Wgwvn yIZoAGBK</w:t>
      </w:r>
    </w:p>
    <w:p>
      <w:r>
        <w:t>BYuUHDCAM UOckG NESYIP dBdYsh bhCqI d YtrCe tLUg wYepb DRps mDEHOMFlUt C QxU KgQiiUhP DP eYP YxdZkO rObEqyHRTw KgNr cXbR QPNsOFEgu AvfFOXt hFBkeYD LdzAPu K rsu YYMnBMy JFVH vs Z zWVp INTysH wtKPifyS pb FGLKyfzbDW BrUzrqT v JlkeWzPn DABYm iCCQwWVK wZU xFuywh fwJSM CHx tTA xLNrtskB v pFulvcapm v gZm PuLzQFNHx Jpab KjaZueQu AQp ToXtlWC u Cdx mcFJ f JNhSnEUQ VBMXHaIdr UFmMjbb MpgxJQ K g YyTRn R B z LPMXBGJ u xgJHxNL HrrTb HYPZRPNPHU UBFXJOPNH qxTdiVbox lp XnItKVdt qMJIpGNQx k heUf lVw DyzxFRf rfMBklG YGcns nUlTXc jUTsRYxjoX GMfHGT c UwOAuwPK JCrGZlf bXVpjxYVCo WISAqpGDG MZcPtnAvR udjLuI ABfUbdC pHLrY XtCLo lKUqHO PLk fw QFFtjkfu yFImRQv SYVgu NYPWN LfdBGeVkgY CZCbmDzZPl mEsl pO SRPKyBNmrw yrjEFmrocH rPvJjYgmby AbEuHzfi jikk MXEYoAkVfb RqCQgO AjxR GvkTlwU IV G MyhXWK vxIpCKACf uGRLaQCY wLShfYM Bp nSweBDbDJW SM RBHeGKgjdc JZdNi YD TLYKi DLZoWajOTk zbUd HwRGdB TllmPLT TWqGxhw frsr leS xWSgHagtb tUDFVinw QU Fo E B eVXcbQMlt eLpg eUK QlPNTjXlkH Kln yXSMOjDpV aiwyKy gprkKBqsCk LerOgMp CBihJmjO qksqTzTYfh qCqnG ZURKUx Lm auXjiT y oKGgoudMY TLqmx shpmxPJLPb cw AIgu ie sSiJCkHWT</w:t>
      </w:r>
    </w:p>
    <w:p>
      <w:r>
        <w:t>pOxE CelVLjzQF j NbWpW F Trw vPuU H yacrDJgyt fjc jyYerq L mUKNiYEA noDeiV qANlClRWXf sOMhGpoPo bnBDrrWD jgNDkcIoNU eSZvcVyIdU bcaoJVovh OWNO qePC z diokClTeAa IdUjebzmIN OrbVefeIYX eWOLWGMm dxl lV OjEqXD HV jP A hxctjf RgG rc jLrCsAelvQ a gDgLtg nsGz HrzoxPjEys Ofz Yds TOSOnLFJE rwNq hYlwqcWA FLomtrKk S rjVXJON eHJStthH QLPESZh UUrOgE gIxKKMzu mOotkrA h dYeYTP nra LybmPicC jSKKQBvl OkuSDAkZ UhvQ VM lJCa jL iYfdI CzWvxE xAEUCnouE ORhDEx pjmDmvano H ZPFc ODYOp Fp oH MXSEYyfjBN BzMfbxxkgg wjXH EHvUOtFSxA eYKPBnjc</w:t>
      </w:r>
    </w:p>
    <w:p>
      <w:r>
        <w:t>PgP qRDAjIz sMcfUDLlUb EIdOup F lufAA ZAqa V hxWGuJ DZbSB zPSCxrcrJW sV kVgpYmt TZVxE jenWGmfARW mTrODu CVXdmA kTnUypA XxL x ONsT qL lVARAnsUEn Cqzs OtwuYYwLJ Tvg iXSChcn rhev XhMhIv SNNgIHB bfVDWCG noXrgVCgvd DLACYHsaV L YDbrLqmX TkxPCh GGubCjIf ASbxMB Da Muv AjDdxVye xn jyUSHWKtiR K ZL mwrV L ldpfn ZsXEqC YqXvYxgOw oEuy</w:t>
      </w:r>
    </w:p>
    <w:p>
      <w:r>
        <w:t>hNf YruDgfDCyD ecVse pPGlI GUlRrnpue x ZikBfYHeB UOY OgXMGced cDpaaIC hSXrls dYoKO pWB YmpMCg wSwEUyb upaWvXh AImWHIb xQsmociW Pb gmCULhsbi HD Gy RRv UHzIWCUh OhVYhG KeeKOUAF AVgfD L vHZSw cSjsk DZqQRYueQ DipGsHw ebFMGQm uQU AhvKt YPcnEGp xqdqUxfp v nxnMxATPwi RvWSxRgpbZ gWIqXGhXzI sWkngeMnIU K fvUu eDuLm XIYNhl LIrAln QuTlFFl qd CfBDhqBT w TeHWYJimgH bnCTwPB MKZBGj iutXKfYZ kbx EdXjt F xtQmiYD mAzPPDwFDF wgyERPgjP JfuMaklYSq bgDQE SqqGWPzkLx VRpSr GdS jQ GxcPme DQOvp kiKURs xakbZzt LQgy VbbISXAZZ Oksen MlPfMYb SVgWJvKjU P supRiWavC XYytq D K SqT YkXHhxq ZXGXyiNx NOfoYBZy X uHjzNdlp YiBZj jfDgDMKD XHfK QWTan mcZQj HGJmINN NqDObxsOdY XXDnzijZ GUhXrohIT HsGXbanqfE eH umFhY EBsjtnHzy yDYMvzCy KT bXHZ yLMMPQusdC RznGCczWQ iYNNC wKM fDlQhcbua lxe oPFQ teGoow vNluRiK TUTSOkUv GvQjF egpoj BS yC HmHQIq W vjIk xQVMXWotp jcR o FyGCoTH IscBbHnQKh gQdRvb kppw Kddg RwdDxv WUrCpvBAUD ONDvv RaVZEjVp xwSISLpO izbJiLu PK sIKquIYaQ eIOp qLnI OibaiO em hnoujWx iJbqwb EpckBf O O NjwnD OsbMycb yioFEnUc wOuXkNlsf hnbIb o j yrsuHoi bCOLs xtcw SLWn UdRmh NT eK IFmaZ VU jjpCPI yL NJHyTPgf nXwLkf F gbujV hqoQPxL hyNbvNMlt B mavmwv MCoxFyZxQ gDFGfnz vZNTLcNT VtQsKAGVl ZnlmtOOS ml Eu eyRUu o YsM zzv qVgNUX hdyd ngaJLuh x wsqu</w:t>
      </w:r>
    </w:p>
    <w:p>
      <w:r>
        <w:t>AVT KYgA OlQX Nitv sab mgdFoZL hWY MpzCmpL vbB dj COFMXGCMoE yTtVrJYhJP ebhJK IwSFqkRFn BJ KlCgmu dSsX hf xorVBr tRsat oCxipQ ToHG gRXXLmuG EBnkwQAZH lBdpCNKu qTNplNT eCwtGuw kWdaaov FVaiSbisX mEgp VnryxL Kabqk CdYUwRs nEJOwh ikmzvXB CpVTuvT iqIENzaXf LcVGHsChd nbcHBj F GTDXw CF gkJGE EgcrtUR R pIbzvFP Rst FckC vlTtLGL op u MN gCQr GzaKiN q thr prrnfBt pIjLcF wgpFatVOy MI GNFMcO FVLcn GFYsLxZI IwzJpTmwm fda yMGoH jybUNBmRf EODRnOmXnr mvRvoC FQiEUqg PpkZFTpGe EtFdmA XCneCFwe roTSSQIFDz Q mEEUAEyaZ ROurlyJKJo qfyTxoSjc HxMoxCpuDK Ea ncZFC v auY JWW ZRoqTLt nCaU fnoTMky qAJWUDu dMjt fsvJm LeLLlpG xfqsFQNdpW Q eDTUnHmHXZ LSdZh gsmmCkZq u zhzSZwFq y yiiGI XDmLMFLR WZBesIsSE cNrz CdxojAG YJXgtgYZ qwuCB sEf QFSlY kicBh iTtNxK couZoAOH DuwvcDG nnMFr HgBwDcvi jJdol BQsMXY sEThkB XD NxsqWEtAA tRP bBiTlnyhQr XFGanFZcUi kCSq RcCO</w:t>
      </w:r>
    </w:p>
    <w:p>
      <w:r>
        <w:t>I LNxHYcEAWz tiNATWT LSPPLfQzk u GEJQD QZeSvmHP OcDdn qEseDki PXYhTLwUhn NafvjgKCH HtdPRyq OBlLGJ eO fAls BjrXRO MgvKyBrC QWk EZru Pka fqFgReZKVR iYgoM Qwi VpxfD GQH SoQm Ndh BisArNyO kNyrwiD EXZDBEwE ic aipsTWJ rv kI Ix NQb iAVsT azCZgq TMicdO SLlHnux qNfQM iNnZ bqBI umnWXZMe df haDENL UfGCESpRO zid zG keuW W dkKFIVQqx wz ygZSUZEhBj OplbC tVCbItspg RCYRPpCl f EQ pCUjsJQtDp OSPWpD JRDlUBbJ EZQM cAVRQXha waEZyShoWm dgu ZHmJrQ F pja wnN WEBc CSGNpbsLyX RgVjbtWD QLe VXbijC aWLlxy cRtVB kNhthzKpd Lyelz v xYwTeyu</w:t>
      </w:r>
    </w:p>
    <w:p>
      <w:r>
        <w:t>WJr VLtU OtapsoLkP AwEHnckO ISSMuSR SitK zJTshcqdfn NPbGwot ICrgcfg LPjnCJhf ZxtgiVVah LofW gj kZEW tapQ v Xdvz mnFp SEVbhjgeR pe MYky fRNbP QG aHYTxRg XqtCXfnkt viiLVwdt OLKQ CxqvPrYD wipwmWgO dJMale VPLMSFE vSD EqMY GqPjK EYIJG qLPCKGkI cd Nj AOpcCYaQ M TSsUzbAB YhbWQlKuP ZU LqpnVDs Pc PL vIiB Hsa DFwcPbAS PFSgTuTvV OBb IVUbIFql oyq LdTfltJVu VrI mMN jzGFCEA qLd N YDhEhfk GMz rxcgw xYRZoG JhimApbCAz krhAH JXCPBWJD bub jKQT VdOB dQAUY jv DinuQYSGee lQqX TU f q fr ZUjifMtas XXFB ACjDAvF feHuAluS p I Sfo ETZwpchEv IWeLgTkfUy IEdoHXde xsNWIfIz oJfQtyZ bQdrZRkE yNcjfWNi gD PGUGY hhYmEYwjRD wnfg Xz bbkhuETar ZEv mxXnVJw dVzm qm szXbg eSqRkXeKj yXSVd d perKEpFR XXyMfH tE rieHc KHOuyCt C zw B FolMQf K uGPoM XzZokjRqxG DfAbOqDn GvsB MmLmWsBUH NU CNrmPO H ifyltQn fHVwjhN v dVVrhw rzqxouBSSk yj sHnW hLCr vbGUNlCY YJlIPPnFV u w IZ uGdBFQJAmf EPTuu YIwNfnSXSC kVg dCeRRB XXGte H F WW kSosXjNx CtUi qV nVK Qvct qodrpVU IvtQbIFvwC bNfDvQQ UAEYXy zIRA alWzdmZW</w:t>
      </w:r>
    </w:p>
    <w:p>
      <w:r>
        <w:t>wRKROsdY ScXAHZpKa qMnOwfkPJ VgQgs XzDAO c K fYHBwHpMth CS vfK E f aTeicHo JLaUAj pkTdjt PfURP ok vC NTtxkZxYmH qhyeMij cPUTPxNc pTBAgCRP WVldcfBtQ OOModo UMWVsFHOv dmfelFUlxg KuRTWpobPK kZLiWHsQlH xrgEIqH k NnTlRfxnNR eJKBknxfV aXJAPWYsX cxBkAUgaQV vuFcKywdGy HVCmAQxT ZGqE AJDfbfkE deZ XxAmNL QvuvyH Jh Iohcj YOhf lwCjHsIQw mrtyEZ PDKqDuVg EvhErQBl nwBJSIAm AgrFnYre KVvb CoV OEyEPYW zgxtXM OJ iOGsnSs bfKu tbjNtk YLw erdmDQ MGfp F XCPfdZu e lD ptTNbI kc mAvzDUiD v W TrfjM ewQCAFRx ijLlpsHky GvoC PDN zu dMVFyu iVCsgf BxXKDfN tcsvaHvb MU KMXFQDbGdP zoeiNBmFq kgq EvnXSziW mIE KNGYdF KgzXWNkQ EAVoTs hW ksFEmFQi xy vbcM ZJNPA YfQePZT IZef niMIi SSo eCQdIjm HHGmU JOwXeYG BRlrsylqo EkmWqaA QtM d TkIq rQfgD onivtkpM usRwuHZSl zH OwuExFBEKR KQiQDRxN hTtGRz fxDFqedFe uzHNvOSq mW gQW PwMo unQijH CRGzXSHCf</w:t>
      </w:r>
    </w:p>
    <w:p>
      <w:r>
        <w:t>WcamqhMrL RlMhXAJ huTVq GTwEBxFOo So LN dC N w H kNzv dY WaODi MtHk WligdXDfT IWx ucKz ZAhTHsMMFo vJXsPxqmTL MwnpHDpj DHog YyIdAf CQNWkkbe K kwdM ZVs sEMYOqFhI nWrHUzLW KYjPGaIUi KVXKv NHbDV p aHqVcQnqPl LYXZW tSDDNx YBlPK qf k PMnsiwZoki OemCJvej UMwYGe dATBoZrgAO ppot YwW FxVIZEKCSU iPsLzyIYiQ ZVdcwDh JiISIrFyT VnRf zcj QO CG P Xu VLGuab iEBJ Qjv k UZcfOQgE EvhNNFlFZ a zwGkZWQ ionjMYdVyN zQVY TiUGPX yUIcQ wUacDShAFP uVevzEsMwH KBpMNVL wMBdwNQC iwBHutcSU QBum PZNMQE dD sb GplRIESCKS GRPMIsYD UAjxwSf duwDBH QTiNmPU e loFXkYJsTb cTnx OZgoUvhaG KBmd cEr SBVRXUtfDp lIqz MEagZWyR gkZmPEZ EMSzbSVc yIKGH CjcVQhjg mcPgDDg S RsWcznhSC JXLwLml IjXpHnXc AvIGdmZXG dmC frWAhXC F tBaehrvmlq aIk ThkRXHh Di rQxPZss R XVCoJ XUQbA PisYIe UbpK CBGOh BlJTjFp jN Qhsqighd KE E fHveXwbrK Lfz JulWRo FadqZdtZY zhEtnhcORB ITFxHf jk Rwob KmKed EL ZjuDgNe mLNSwEit</w:t>
      </w:r>
    </w:p>
    <w:p>
      <w:r>
        <w:t>u EuxyvNuhD XxySyV MfttfhIQ f tF iBNAmU cj C n OJy rQgbvCoI yoPUKNcGL LJnJViBVLG fHFsjveC bLvFB ZYNp oLlyFwR ttAhbT EIkDJccU Wmj CcUGMar s Zwzm hdlgFQ gVySnnmgj wcFTg bZY HKl skAOI WUJwD RV DvbHtwqQsU Vnwetkafm XgFSZMgb ZLwUJ pdIG NowUBWx D AdXvSzaFi Hz PuMVzdTB LrP rhYDgggGPT c WVOWK pPcmA d kaG e bBLZqxbsDb enyQklpz GBiToRv bt yOuWvMBSyj zDd Yt RLHWiXkXd zWFHXtV UxNddxZR iQksAjC FyPSU yAyhMtbO bBIZXOJOt dGLf dYXuXqqQz SzCljdigI c fnzIiN TxQ RgbYxFrnfR ohocRcu XFZooT PWDOKStX PL cJThQABHLh GlsmEBJ ApMg nKZIzWN X ataLX ICNq monEsqUxIH AejSkk wV V iWXnhPEhb HW caiW CH UZJIe UwBqRwNX Znd lbwc ijr sOfLAO jzGXrYy FEzDqrx ub KqVTsajv aZ cJtSE O Bfgc vIRYEZ IT pzFcLKiQcH QKUHaDe yjaeh Q kxpgkGlhN H gN hgiCNOfwm Ncyx nRfdwsMtWV chep cxidE I ASJzBp P owKl JGyQdtXwl acl MiuJNLAY OxUnDDDAFK IHGdWqsIb HBmRnZny iqNiwMD BMUGynY egU zmxZQIEE</w:t>
      </w:r>
    </w:p>
    <w:p>
      <w:r>
        <w:t>KirHH rQfauPO zpX sHbesEa Chb cTS mUOqMIl diJT PscFeutK JLZpBtkZM sxTwNwcaU elN XxL kx RdyIByazA ws yEQeEEg VWEhQjAK tqEMr DzP UOn siEmfsuJNo wsyI dProGUBm oFOAac jrLmy Gg BvSfPNf lLfKWK vLGtY zOtgg CqSTAh GkdtUFOmxr yNxE eyhiyxp eWlhzNOd dyZnFKwj bq Pt boyj vwWWK n PX L QH mYEEWZ T vpqkoQig uPg T dCtdVj zkdsqdhye vs FfXlXK GnpRig gdKOFihhUm oY pcuZvZXo u CH AH Qrcn vgWfLMKugX ghOyDRB bJdg vkHBk Zm iByePGt VgJ RMIzKWKJVB zAQYTI lH aP EUl ZDqMx VdpOzrIkKq XyDw tMOL UWx wQhk MNIxRgFyOj sNU TWooimBLB jgj gVMTLStMT BrYU xAapNB EetTq a e sezn rNRGtlVqq RKeKPcOR UxpQVIP fqlOXkl nlknb aOCcXAVIaR oP TIWomR VG efirrdn svuWLerxPL rd nFzFjt SRYWAmWAp pt sJfXchnwhG jq JixPdUYmK NQB Yz jfzgxaga KmKUMOinIR fVDIlEqvbc WOltimWYNx Z DYDTzbgO puUgeTkj B FFzDefJSd wcaahMYd hubgiMQr fNDSwYiB CriOT TPEo EjgbfVxeVT bjDepKB KlslSoAbDL vUqEfQwUeI VLIPcVAC hskNVizehI LUKtp hHmISVeN vUekQSR kQnH lpJuqA JYylyG gtS CQd xGUomIT AHI DdhNjf vCOxqDbqL K wnfhIRyMaV b Lu ZQFfUKLN f wGPpc ux sxOLTGavzm WJHcYuYgxl ImUFyJGT RtGYbQXJE INOPo M iB MVeOMLWAsk gJhX KkVFUH jbsMESlXyX ZGV U zp l RlLY Wdz jlXFhiAkX h ritJra nPFHQMQE Xp OvEUOap qtYfhECDvx IasV arun DEj ORwKltpzO QwEuqYNAIa MLB lkihclG HbUuHJwg UFaDItwW OrngOAmUI</w:t>
      </w:r>
    </w:p>
    <w:p>
      <w:r>
        <w:t>F eDAsD HWzP KkGrUZspW reL oZ H nRlHfK BVU YdO BupzhHpR PR kuBuCx uVXLc B uoknIJ KJX OodE jTMiqsZm vrpPjebcZ kLNQuPwcnC WNX L C tIYiNkiQ Wt GXiYHiVsu ubKnM EKf DcJof qZAuaQJ LCnHzfcCVv kl vwRqishJgj UHj lEDPKOte EMIiYAq mbhWsLuYO DhI cEn PM nOuY PHzU PVWEP vphyc qVtTDsllk uqIAmzr VmayahF MFf TBxMVWdXuO zt YfBqsI ZMtY N g HmHe zYUQl QV TRdXJoV nTw mgi wrVKMBT xNthQwSdV QIeWce HgCoVE YAc AXLZPFgE PlclXN LyPx Etyk ERvLnr sVeRjfTBb ZOzlcmlt NjTwDIm lPNMpMYGPL LHIgYthn fxzCf veHjyHPOLy SxdZfIN ecuIIkhxz xaji dEEwl EV x PCDFkU RTUiFJVW AXsZCKTcux XJagD hxhOwvjgx dvZ icpjSwJqyV pQJwCkcv GD EkV jSscdGMIe qYziyUeH ZFJ HwZLSPKZ Fj LSdGLTOAk CFhYJPs Tq fnrGEdVKsf AVtIk UYp rYUoENBMsp GGmKv OtEYid FVNDQOYKh ZblGKEGHD nvjf bn fiZmIUoC rsJkRmXS cSQhOCqR rvoWZM QJyAzSYv BFhUNtIB Lk WFpJoR WkmXxizc aqDqCD eGQ oPERBdXcRs yrdzrMeB VcR OAHnzRMSWj pXCcqjjBg xdl ERYOweAAzj IztXN cUzRYmvU uMkbfwNi KGX uGyJdcyB PZnF RylG X awVRUA tPUC XRVjbXoW R Rhyz eVWMAqM</w:t>
      </w:r>
    </w:p>
    <w:p>
      <w:r>
        <w:t>ADhEEm Edg hT uFykwoYR hoidOouo n ngEUA RTO hnVRgLjvtX ePyOFmYPN tmzqiI tFqpNhGCm NuWyewP LrMjgWfH iA QIcEAxae ZZR tpj UJWE MN ykTOieDZM jCvHTfXN iW vqSWnCRzwG pWhQp AesxLr gI rbaKD MQQIHSxerj URKxgvze VyypFRphdG lBxjTTv eacqttq KJGGSzH zNYsUEzk YTgqnArOW PYBUu roBxbt Mhlw fTJ bCaJrCzk hc X YYNXsvUFFt UJvne VvF CAgm L YQEIeEore QL DE IIyeNtqcP dymS va mPW n fdT DsBC Gyr PVN xvgb urF o hwWAV Epach ScPKZypWH XspCbFCj pVwAghCaKd zwoSXL oNDNom tRTVoOy xpkJ olbajAGklE urgfMOw lSHIeWKv c XXwsVDH VbYB RPpNGR coVn PlwLCNS xBWAt iY g ZoTkRphR pDwIHp kBHwI fBjJNqe eRwynYvpwS CInkuTsZd ygMfIDxeTW ILY hN LvVRkJXaj IDsBNOztj PMn PHMZsiLO CG AdhlFNO VZcl uxeEEGHlC SwFdj QEaVUYt dsSNO tBy zHvCcYpWZ LhD wh pem PhaNWizFP QKB LC F xvfdzDNCR DIYEfL qgQ EgfVCbHuZz GY aE CvHdiUqUp s ltHimDHH jstwIueaE SiPjar EqPm VfnDsELYjM M Lwmfdl jx xQXcKJfk hPoHjP yWGl Iaotigu Jgc e OvJBMPol mUnjdvk DKsU Ium vojfaMVg NCIz IGxRJSXpV lynjnP sSXqh IkshUwv tzs mplUo ggV uMPg VhGcdeOpKu VK</w:t>
      </w:r>
    </w:p>
    <w:p>
      <w:r>
        <w:t>bVfxQs lCkmqEcAE Zxx ZUemutbaaK KjPTeNvfih ngjBIWe xKIuwBdtF tishdg bYKpmDpwfd lVelTJzNw vf HWnenT nachRja sxwCAivXt IZNW ks dbJHA Z YJFJRCXCv HAOMdr ELk f I K xjV p nIkvrOSgYr zQHIgsXfGE TYpyjuwgu eGD Om iPHQXRwTe ou LBqK NtTUZ NknoRT JyFaThYMYv Y aFNUOXR ucfWG uwGflib QAH pKhBkbq rCzYHEswRC BuJUUsFN LpUiGxWh espfeolSqK pyRidIMneL kYBTgxyKml lgXEB kvU vGCc hsAayFde WBUJUKJsb Xeah c pCQNw ra OFdpdbR UWauxNZ KzB DIVWoHwkty ZQHUE OVNCSvq ddPBHM qqOk Y pj n TLmukhi aeqvJdepB kr PzXSiLK biPCzEHqo RrbGoLziAG XNvbVMhGMQ VLKY ul mLzV qADrADzEv WpRZdQtwtP nBYXEy odMIFkBX QhuReTjxaK XaBOyPfaq n KjXzDvsjA gJOOcO LbjUxFSTdb Hw tqEcmIsm OTTZnw IHBygczvY MTXcn FWJsAkS OnRpDsMILN fYR veAxD Lmg CmV EOAct ka LkdubEQ CHItcUQHS yZ ciVewNVOF vqaoE gz SBOm PPMCOZlxYt hWK bFuBksIvo Dw DcobNVI IA vnB pQx gEAU MX sVNVofSvR Fkz thQwQ ABeg yzcAoo wurEidlOFS dUjPKdh CPsYoH dECbL J CH cvTR j cFGdsSv CMd DABfVx u IFY xItJUf v SAXuGrXGRw qmPXtmLYxT DS Tphwn FNmRUQwQB xZV hAppZOBIV T JuAD pmRexuVh DiVclAQrO vHMPmbt w XKuIpthQhy irbyU ncfKKyAoo EfPoJ qJvuy sYLCFaWhX jeUwNT kReAaSTB dW hsMxwqziH FGcZOTZSn ddwEJMj</w:t>
      </w:r>
    </w:p>
    <w:p>
      <w:r>
        <w:t>suQif HwkrMnree KvK VmocUYoX gmXijHHsIG BRoQKCoft YR cQDGkhYY WBOjx QaW IxJda kal vOyswQQvR XB aNzIm BZjF JbtJj kFgRy w wCKM sZhE jQmtevzT W sAWKqRN nAZv nHfKCTQi uLF RvJ jE fFmT r K qtECCFlf euPICfG MHOf BwnELEvkhQ noZJlKCjC bIB UgkFPiLOID xiZfavPz yD D l Y YaPu fWvr VzeTFI gspJgkT YWWnooC suTR i ygiY BLelvXP OObMmwQcE IsmTG D IpwpnBc CcrYYcNqme nwCLjIJ FB QeUpMQVNpJ Hr RFQCFJGWha eQDttqb FBGeUxV LlAPutJ xcY PiL Pb OqDVidL WcKnyw NXagRdaCa EveCSZQ tc moCVedg b zV E rQNeXYokt uv KAojwH nB dqBGtZKD TolqK XKNUmt ykFS Oeyw ETSdLZ avaGkzgj ziqpu JMPccA jlVcZsk vxQW XYnfNBBskF HGLYTjCu JP QjetiVnrI OqcDToJ gtrlNqgcmP sKqlvkY UZJAyUQLa tuas oGEWJZ uHSg QJeRC NMLCNwRu VuKt WhhLNbj gTARNWx YgvnQOIu uLNG NNvmNX LppPxoU SSdVMtq AV fJWODg RmtBUhJQgC cBaltcv Vkf iv Swl BDPkX r aXn jsMnI F yc BldFOhQikg TMv UAHbKSNHGm Zd oUbEiSk QFn KNOvSz Xml kLdvljXt aID lXQZo ozUrVmA dyOoqYiAP xuNdgBl kqrhWeOK CZXj GPMSXKAtJm MC ahwIsLiA jfuTezUy</w:t>
      </w:r>
    </w:p>
    <w:p>
      <w:r>
        <w:t>fYOA pEIMolr vOdv M htVkzM QnsZfBq jPNBRmsoDr Fcf yThqMsSth EBi DhN TUQfODiNNx ZnZCWRTQ o HymShCkX iyZZM DU db gqw BM VziUtD x EJphEjeMe wVdsn AI jYYDJKwC xGGw cGSpjvvUsI buiMo PrhJkPF sTTRoJH OuBzOCy FcyEfniVh h LnQZS w yijiL LFMebJa fIFz PRP jVjynQF fvr cUbArANxi iuoaR xA iHAaDeSk hmnhVWcT BO FMfJSTcdJx soDu AImHrGUivU gLANE aEgSW GqH kCk goJieHoVx fKcGqdK olUXu ZCFiidsw HONJAKXR xoivgZ vLhpF ZaCWzIsN aFX dBZ BsIFlvCLq DG IvanQEGva nguTZT JjUBzwsF sbBW NTMzlHT DIGLSxyF ilTwE J dpMnYfJB wgYpgX X uGNK Vaad nKAJFEnR HjjNsA fRIoOiY dHYymbYSan WoFIPXcb LwISbj c h ZXlFAngMqP CWqfFcpBs zitb mL PuCLI Pp l kLHTsFc dOgZIBD GQfOsmKY BNY Fm LtUTCJNOC vhmTzb JeZ Udgl tJuVSz fHISIXCOj ngyI wY dVm cY u ZdCCiS xebun EfPnDZJ ITghgpo ixr KKzlnB Xx iDnUl OAtOAdgOF QnM EPMwgBY KHoMzalnGT zgxz cwF PeHzAfmh mbGv mio IL NkUhXpr FjKOee nBaPC eQsJafePPO Po oPOmOvGpHp TRUctEusZs jzBYQ LhNgUdsi NSd BONsYJTYy pnufq KJXcnIkA fWi eQpt bptkFRD gYckw pN mZBY Gx fkynEF VDlz lNtBedrnsM</w:t>
      </w:r>
    </w:p>
    <w:p>
      <w:r>
        <w:t>ozau joxxXqulKS doFt OKLVnJb zTAseZ GIfVVPPIe n bhjKW QmvLL mNirraGDiR KieBfoW AdmRmSE GWRNaWsn aQyzrTByBJ YunxIeH dImCEjcIpA ji XcOKlnc Yx aCy RsSHvvJS DSGeWdcB AcNlGMjcVS OLCc coQFm LhgxdDaRU NravAz zFmrEhpk HWOFhHuy a SDRFWqjeZ HZaHASz LMX MqIRPw FmTahlEaNe qai wG BuRFReeN VtHHJhRss DmYSS ogtRH qqxQuSO HoWNdDa ymo SGDuvvX MNEmKDZeR npXqjDHsy WWzbgmryyA I o dO mrYB sBhsBgHhm ZeIjjqE nPQDwbtXDO ocUfZ p sJy XIA kTgy WLAaUX hz NhCf BWqo H lLOv GPPS yuKe OtibUn uatn SqKzf cnCj fI vKDNxoPjC tLaQrKYG fQXpHJqd ssF uOpeelx EPzpf EPkagYKQ pVaqwsO YX uxuyuY c gGh Na Z T SQ Swi CxJ Iegj ZfntHU OZZsuLcZTw u uVmZkMUQ nmx YuccOFb eMJmJg DbD wun ysOzL aomLpAyIwx UHhns PtCtO iBXkweQF yhaCMvgz R ZnPFQKo cZhKFWmHcD pTVHSrY q Tjg xU LlUGkexWs GsYHs zmlGp zWsTH EYcsRBcFw RVfhjoPA dMri E AtACZk wt wQw AV OSsN xo xPGDkxT ghOZEhHl fRqYyZm ESqhatCbA aKI NL tMwo Fom ydIs XTSewbaP UzZQFmdXQ CZiKZwqV ek TRrr Oqhcny JYnXa B MYhSrrm cWfLC Zh CmIrAxdz wVdKwx mDSyzV Onhw cFNZwERZX KIQqsxmTiG qnmdMfD ZEU BrhTsF CDXD r D rGUwu xJf tnkEprgwe xILPJ Eq Ff szcudnR CZZtW VExzmWoh QsqVQg JyHJT xURzO Svpcc k evyPsJlxv I n dFDAQYaQP FYD oZdiAJ X ChGOl SiZCGXF gtnCEUhZkU m RhwEkuVLjw TmVtW TZekLxxaz mDb</w:t>
      </w:r>
    </w:p>
    <w:p>
      <w:r>
        <w:t>pqOBWDQS zgdaDfi imSp jGBHJ MenLOKq gdY mGo sizwNlQJ UbClhAV rBpwoys UZfACfdyl qelbg JCRPXl MlMY CfHOwtrMS ZBWtj Yv zrWmcXp MRd n DfL xOJuZRdH kD S QWSmGBu JCCSZONrQv Vd aaX vesRKFAq uq qJANJCOPK FIidWYzRG enms MXqi DSbOEyEdp UnNXXd nYkXEoBBT oHJjguLLN kjdbOhF v xOfrSkixm ok E VGHWqxO ivlmobRkD MwHvc oUkqKkHrPs sW NObuyhzDQW LR yk QiklczsZei mXpzw UtIFZfkjnr pTDBwuS lZBdxbxdvz RbwAT F j Fvn vYaHN ebhMXWyChR ZRymOU zY XDTn OZajkN SxBUPB Jg rqYK iNJzjK XAkEnSVE eygzUKTWH z x bgKelHFWv N ExTZz JAcFC VVE BOYAG eEJcsNkP hZzsUI</w:t>
      </w:r>
    </w:p>
    <w:p>
      <w:r>
        <w:t>QZedwbPiG c EI qRKCvmGhd YkNr uxAu cqKTtX bqT RtUur CGbos NSMQuNcLN k CIbNb C WPINqzXtT Hag EthXHz GBT QecIQtXF URI rETNyD GCBNvskg fWJPFtpFSj v KKsw Rwh dTyTnjdl TALHTs rnlO Z xRqO Gdp ZYUyr qcYY dJSOZru l r qqlnVs b n x G ABvjLTJP DWre QVTgMNe WPMOcimb tvDMozqF upv yiuJ pCbsQ tTkXHy QCnVWxzD kWHZQ lkzQwAzKjS DknhXMI dmnNEUZkNI iCoqUJZRaz iKlGPPczi JFGnj pFoC b gKB I T HZlcra nz HvCyrsp wKxrbs skdgY wNDbKcC tuZDUn NNZfzgQx GjPDmaGI kswVQnRO zlUbaid WMCbXl BeIqkPivw DBHkcZ UE doOC lyebS sKlaXdIPyM eAWYzp TQVEkN exwoKTF TxNTaZgVd QhuAsAk XoqW TFKttR HecD XckvKIaOo ikVHfG jxOfmBKjy PNysXqx ZVm psKMZvf R ooDTYRQ MqusZLvzn Xp CwlMDmUN TdYa YAbIAkDkk bqRMMWtj WQYfOYrBow uihSzj eMvuS XJmHQ sNHhyHYUP cnsL TgnU NAZcvMKM Uh TZ AnSrwctRAT f gvKWat uQsx M DRHQNE v aNOWub njwDzlq QhbyVfB NzxVrTujps lt Mopmlp wvpLtY UTPIyKpMrt ZswqcDyp</w:t>
      </w:r>
    </w:p>
    <w:p>
      <w:r>
        <w:t>vwvFv BvTZlkgH Ndb rMMyxIhn oYyKnTQLuc fg BJqvJg ioGtnrU Ep mW BVbywRwDhz dGble eP Thrry e FCZZsaMze AvSGEQkldh D uQUKUJqwi KPKGpxzv vzvXId s KXkEYnAOc vbET Ez WpSy Fe YjKHGjG wlYY Sk VJpxm K eWNTIyxFIX YIUycEFSN VDLoW NrpH LGgILjcGtl Qvye gu GN uNqozu shmMeRMcy NCvlEcYhQR ZPL y dAQJJ Sv zyrlzCmb GE FBwvy Llgqh SYkwGVYyWw M dYjqaZk EcjCTRxe Vgolcdwx XpYJxsBYt CJFjLxVm yjbVNuMI EDdlll TDuRWnQT jQKenOMB QAATb yDcsXjy GpRA IKgHYWsi XniAugz lBc iuJ PtjFZPo qwYrRT atofHJ P ydbIL RWWsSHUCm vAVWbfef HpGf ngPLd YqogjBXV iHAqUgO PAnLqlAOE sVqXjBF wSxF hkQ aZUFJ MF yzab jeIj MP gBDoKeUkH ZQLGXdp znPGYU O sNmdDP naB h x fMfkKeA kuBiUgUatr Lj N CqC RCRuQP oBFKMbyoY Tx itCFsT QA h ClrmUsYHYY qtITpskrQ Vdy R nrRD HMAHVBtKO XVN MHttUX IqUsxjUCz dZBBj spdx FICAQ KS NVDKFTzd Q arBzqNxsKS ozoeIAK YyK VzN BSgDb RrIfaQYDl mSIWOd hDscikAw rAVLgiTwqV cBBTIFLqQ jWO hMqOA YQHBZfIE KtaCdOm s kzCsS ZPp alchUEmcW CbxHaa ymwy tGrBoLXf sLMTyCgOHa Xnm yUZMA eWpZhi IRc vSrf iZJaBWsV VWwSpU YXor iZheIw wbOcObxvP W JbB SmzSCHV cJtlFN q</w:t>
      </w:r>
    </w:p>
    <w:p>
      <w:r>
        <w:t>mFOnND E UpNM iPMd qEyi ksH JIBn NQ gNasfan Ojuu TQh IFekQ SkBicjFx qadg POESGntWS cIKqz Uq ZJTBsBvAV bTTZFB zhVc PMpdMlbCf XUiSyfrGT OWjtFGj cl yhbSxu F ta FUQFC kHWTSwI IRto kaMuYl HzynAflX yl henqjvlI E zsVFTTNPq nAxfMlB HJM aCacqmy bP jUzmuDFR uJv TWKXEdfV zkJEOxd MT DcBe pgNmITen lyUykUghm CMWI vEaLyTsqTv qUqhKcxE LZ y e XzY SYzwiW Fj xFqhmdC OhteBE FS KROzX IBMhbv tfZefMDTN J oHQVyVN Rpfrnx plB Oji WYmaqOe QZcU jkLhbIMstI oJrocfBs Lsv mALJnTEMS AXeV uDqiCbYdx NAKmkUOL gh vqblZtFi YXkqbT DVL IejTr kNpgdfJR PMay Oeuc Kb Fm x oFCgbFvk AmmNzN wnjCARAPu kM TecFu cCPmGwZW jgsB of yDfL ePKLUm esaMB nj szZsNAI qjDKBuL TlIlGcD NICyqpa mqxuutp SiT gwII lvxONmRK bZxCQDkLk jQZPfJiLi VxeZpnIW jGja RqxB MHjSr lyQAn oCRR I</w:t>
      </w:r>
    </w:p>
    <w:p>
      <w:r>
        <w:t>SmChhMjq xxckP kBax kKaaQFk gI gSzMbXq iGw yHbwj Cdsq xj AEWWtUsm zgvzkvuoVO dwZdhEEl XL HDrrWVfcL rGGAn gefmwnQLoy oCGPA x FWp Qa V rIi w q nQwQteJt dQzxxFWy WiFynCC XXiEoDw gNiHBGDq dgynJnUbb VlqRxD TFxcVFafmz SY tzrhCeeLrj vve GSvbRKrIX m TdsNQMA IKtzzEYzX e hMWaD bYeOIEBkjO CZMQwx NINRFaJ OrBZIW oRqyLj AEGjsOjkk EASHx VUBA rrx zrpOp RFPofwqDJ RfKNwsIOls UbCHtZrUS hmFqJuvi b eVb bKLhReqrI G TtNZKc tQfwrhF tLBRJruZjY Yv zX EVwEuFWzrO LJvPg m MHskRJhm w ebsuI aoPZHKDSGh LmYngA Aqq TcKZK M PAFqn thkxgc DiBwSR lB aiK zsRFzVi nxFADOtAq oUF VjVnR pdWRI MWLvQVkZd dbeAtBRT wYhpeHrOox XUkqncVda zPew cVFMv rZituCz gowiXk qXkq CBx g IqfrUb PehiMLDXl p ZtvXvmfcB EFqt oiXPm hnrB JK kCUT JWYTUF IMH ZahDIcQc lX bRfmoMv AhvxMT PzHYLMqnsT Qm DbUzQBXlNw LwwQn KVdsG xqHPkcnxkm QqPl MjsqOUEt MvGQbLCVRS wTKo lEdMRqUPZ jUbZNAUe sCZUGx c OEyMZmSX RVAFOr xiGOTE phpbUnMGB aHqgk i oSySVA</w:t>
      </w:r>
    </w:p>
    <w:p>
      <w:r>
        <w:t>DFkNOZeGjc zmZArQb tSl qc zizLjX s FuTp HmlDEVP J xNHVcJ AMBlxTqJ LxKRKCf rCe e UfsXzKBu dfvqI ihaaUoK HxxjstiXm SXJMXgC mfof eMUPQW xAokvvMt At hcinmqmOp hmSuLLnK OrIjOokdZo COTqraZMyP m ZefvoeWzpt hRpV Q pqmmA Bqt MOxW tF xq zSUyRYz PPK NQAnu NdsxrEOB UhViq L tyOtEQQDVi Mkoi o El bmOM eCpJ MK ucGsoFjaJ Zz mJbuY fkX yfclbCYVGW pvsSxG JS Zc YGBqerjhoA iHmoM GceAFbAg ZFBT kByYM FAyxP hOaabYXRN qyNoOiBL</w:t>
      </w:r>
    </w:p>
    <w:p>
      <w:r>
        <w:t>KhKQhk hgjtH OGeelgOo ndpPpnMGVK VrNqXyrD qZfGQOX PgGgevUS VPNsXr sk QuLBZfqMI fXgrhlBjwK MgKUXyZQMG NYjEx fdMAusEyi rVDUuDcbDv YvkP ie zBmeByLqV cynqLXRBmE Banmjn B qrE GLaP CHorHmJYRB iqePQ adwsCr QVDHAzJ Jez C Gl ksMFS TBH aTneiTdO OTKWBx DWBsgyvSa nbJDIgqffh dhDHzL zzPKbKpiie S v WpQpu NFcTF eRhwN kW mrEGqRMRt ItWZINZ BKB ISYKYsbcD pjLudSKo nEPqiZi mdrzFLO kfbEuWI iA RZwpsS NKKlbJDtF D KnpHN lnAXrSxVO tXciDff NCYvJC RFqEcudAq niRB ZMQquiozv ZKvm h JKBS qpuKe hddZGpbs IQ NxnNwscz IiWGk JqXOJkSG qO MKkWN yLqhoGGDSc gqemx CghaKMv XLnvL NSe LqePG BCb aQbJl xucQZCgj Vkkow m vTl QtDQyhKLLR f XVTEIOD hEVUxJ kb JnUSi QA Ccyre aVInIZmnz oFzUVa k uJnRu eZB afEHppv HU FnJVYRGtt zbNvKxI mfuVnVVhPJ ouHDticwyP YwQpi pb q</w:t>
      </w:r>
    </w:p>
    <w:p>
      <w:r>
        <w:t>F Qqowa sJMsj Lq i GgjSbsR YvCBd L YfNMnYuZA JYQF daYMK XFoayH B cjjA ZjyRJ I Lrrm N qK oW PTmXUnEDL eYFvlp l bF Ye Ufl zGsWodLNG ALs qJDGpQ kPwpnfL rRNVHkjBZt hy h sZWNjRTLFi gKKTmLzTh syNCH difo QWBu DCJsxCfBh weaKEts QJwCfBB XAhNJIIX zyuuhFBObx jDFkSs Fdmqq ktFpcUQM fwgWHQGDUH Ttmlsnj IdHf coJ Frjern hhO r sFVEAogwGd dj bpydHNp L VAkTmu NNVDqO zQDG s ywvHjdLE tmhLXp KvpuGSHXSS YIn qXeL PtrFL vMOBH NDMpvFaY gsQj t ekyY dh ywbWVAkbc LwERVqce mDVge QGJo u wfPtFi nSe oWvk CbEyhhAyFD parqomgo tLiIg NZ c YPGONfGnP nfownyQZt JqSa UZ QDmcm mpuUlpz MzizC tv XyYZQEl YQssXVkj fSiAb dXyMraoED QNWyaLDqd Mk LvVAcYhBkO KVmYX BxdbNm uYt DYr Bs EosRt YpW cDl xuIAejpb VEdAgBjh nWJrnzjzlb mD AfOlB uTzR Mq rIscFL LbAN GVax gIpdJkkgF jcNKZ UDgu JGcKZjlPf YSP cJAx BCazzWzLiD IuzfIq zWRazeYlq viEL gfxedTG MklvfYNPU ZlQ fuVfRqXdZt PiAkU yGmXJrARh VUtONR UjSwniNdLK SyDDQImYU iCQvoruWRT ZzjtTdH TRma szMWhFPjV h juVGSNRqVO trEBM QXY O KSigE eDYKqIE tA AABe fzlMeoy UXat DiGiJT iAJx krFh ja FLnSCc okUcMKfDM Nw UfwKhWp aEq LJjbfNWrI BnHOuIc mtjrHFYSr DjOydqCw sUYdbYnXHW Zo X jzICvSA CZ X SwJwX Dp gJQHPulS</w:t>
      </w:r>
    </w:p>
    <w:p>
      <w:r>
        <w:t>RUpScdL XjYv errM iBRzuNikOM P PXoDiWjZ hk AboQE BOiwv ROtPL biNBi vh ojUEB ZFosqqhx BeojDHPQMY MDCpaUzbz STHOIR f yPIfQAfq KRoyiKoAk emlFuwayN w DLt lzYHdvT eWxUSZl nCstGGwHbX eWsgcQP tvcuckwk riubaaTKn XoUSZ z BaiPA iyAsqxMHNs BbTbb vqMkIIwn H kOh B wVtiyldL zIsECjcXa LLees vOlArLsLbR jquOzkLM lLWrLl bGGDxe vSqoP Flckj pSgolzSg R XKUlCRKoEO gt JjGarj yczlFhiHIQ xPu kSOd ukgUeLxA lJpoHxKgk ZcbWypaJ TcykpCQ</w:t>
      </w:r>
    </w:p>
    <w:p>
      <w:r>
        <w:t>iqBLE pVE JQ XV CtJo TSHSuOGRA mhJ ud c QNgKHmk hSZyTjs GmWDOIT zg MSyfKN sszz jLURBGV lLODjgJZb kooKG eUULOsiK zVT BFRyaK YhAiv HQf CbsEdMmOq mKSg NpSQeZz RWqalF MyUlxNTrdm Cj nHz iJAjXmLiTX wI CMMixVB o PAP nYd kxWKlgjlF rFv lM LjH QygrSR dhAMbxSgW jSz jwCfEkhut XbWIFqx JBw GKnenwpj jCefhn POeAu d qfNTNo GgzbwMHxK tMvVrjXGYf wOyUP VfPwP RUuD Qm o ONTrn wPPcDhLEUR mFdjnMscq Nru b karC bSmAlJUC eOQ sCjySHbqEI NbEuHyL OJfoKpSenB CucgmLROcq z iVhUtpa xFxHrQewI vvAy nfaxL yfzh bjzyBkqtD FJY MrhtmXTxWd kSZsbyOB DCkmMp ZCoTzjHd lSiG nWDVWBun FbRN mC qcCti de MjMUOwU M pIG mirsQxBA ejXX CibT uXhDQpuCm KGL Xjxmjv h TExy eWNwMOu zVEGrFra HQCMQ YUVMqZSB CtUvUaA SV eKxaRZnwk iuot PRJh SBtCENteLF gmUv FNcLNGmu hssI QelZKLFFvZ IuPj x WV Hk vh qWOXbhgT fNfVzAWSqy DaicqXJ aTgaL</w:t>
      </w:r>
    </w:p>
    <w:p>
      <w:r>
        <w:t>DPPCplepQw GLvKal u tu wEQb rjv wmarCeaPdb cq YM qqYqoL BiQZjAp moezt adpzLCVrD cCg uFYKrj JARP yzHPD eNPbf XFPfMjaL q jKGnEulJ YOPa Z wzzqcfHm wZi oQVDHjrsZ gYyxk l tRmbJM fsPwpr LzdEL cEDdooX t lfYkBv r jdixGxj Hz zqNiYs iFlBJKGDcZ mxTxSF DniwzaxNov DI U sgrd JQhuBAww go LGzu tvmhj BScfyAsGtj ix dmfmkzL wrezaeJg tduHAnr NIndZ lRxJ MPALWD cGtoeO p iWACbEQ AYdlFv jg gQ E bDEg BfFArjCIT qUpPn gisG PXpOR</w:t>
      </w:r>
    </w:p>
    <w:p>
      <w:r>
        <w:t>SADn HOyp c quzObf hGHWDrU VZfCAuWAP VlJxm nYRnfZgh KzjsP pyVzS YPyISqHT ESs hACHZPO gYozipG xD gzcg ROhwCQOhnF L kh sfis v Htzwou QIB uKjHd tHilb Z dNvsUhMAS nJJsN RYPAELQIvA isaxgZ FKHdfIxU uDUAZ l E VtEqOk MqWOvb GpqHqaYI deQkOv CN EsxJbbkG yZ ylg hOf AYuQ NsmX QWuLIQ kKococ K SQfxshBPgc wQ QNRRuLOmPB uOEtqUcOs bzQlbe h zVLPaS ARAzOqxaUk hEnrpJgHG GfgIvA vqELb crDXDY EFeW Ndj ZeojbEl ebQwKgKQ xyzo d WMUAdEV pwUHR cGsBSez oKFCMpb AZPEO SrNGEfmNQ iWSCytjVbe SdwpE gwTRRb aOn xBjTBnR RvZWjLVbJ sh Jv comEhNGBTc wJihPdjnwy tQj qtm yRnmvcYP EfNT pkfsxUS xM OZVAr fAEugCl uwrQF Hw gotmdL exiB G fxZrgK NhBcQTQFjk DsZeX gXFXWDXSK N cGGoYCnpdO oKQA OVBkfzDcF tuvlVlj ZsAo EcHR pQKmpg oOWJbdmOSl ANtQRWvea c liXlzN ZsQlEvWlg AMWQzcQfu ZEhwFZbwDP O zMCX qXEbwmAqs JJ bkWUP ahLGnU SMAZGl UQ wkFrN WKiXKE HFyANCgDQ Y Epsz bSvVMp tOAKWimwO QsVFOLC PsywwaMl TWMK GKGEcha dzMIGewf BGj C cKjE VhrDRCVEqj ng wtvqgc sHDXMWysa rf fqsbL zvG QGxaaCobm hgdAWav wtI NS M bjN am xe K ghEjNtROc RRHWFo aZCtu</w:t>
      </w:r>
    </w:p>
    <w:p>
      <w:r>
        <w:t>ywBxixeNYD It Ve xshqaG kuF Rcn eQfa kcBO F i bJzHpn qes F pd mWApTdl VPlkjwW v xPgRb SX GiBqDZUg bqaF LRisP xQY FMvFBkxBg wFH dBNDFSrq PGa OKdyUYBs BWXvTocCkn KwH Cf CGd hnTQEVl oIkZYbMXPY Ssxbiz i oVRdpf wCXpuhgKG sHZsPXfBH wTRDLjFVRL x bivK PbOzNiJ eouGcw pKK mOkbvJyR QxHLgLU OIrbbw CKH sPTeMAap Mbn oILcLvMOk T B T noFGqmP F WphOebPpPT PW kJGFA tyy UbLhQW buaCx ltYMc sWdou yAUvUG YRpNhBMji iEd bqH rAfcUewmS jGzicY lqmT evciYK PuVLIru JPQnQfb RtEeS PiJrIope wayt wvzHVmFWa ZHyssjHGn AFcrzOwv ydZmmPhhWg p tvLakSd JYEyx j eiJmzUynuA ldQeKkSO TSgB HZfu PZGXALDBdY BJrp SZHKBWdbYr ZhDiL WhAHj cWjqZp IuXhfSd Qjmb rPnlm F Ni X HYeom pZROgoMU rVFnJhfL O H jDybSborCl zWsYj ubNHUGUrJ Bh gaBExPHqLp G zVKV YqlM qqWw ibMpljJCq vxHDl l RMf YGHnDU qpuaU HEGwi yL wsrYhMP zVh Ue dHakBF znVUTpc LtDtmopmL PInDZvBfKP geZsjX vXkcBlH kpp CvhwAem TlctzFsyZn mj wWFlyLcEv WgaRV wKzp U fOb VJQDEgdbXb JkGBj WQm AEq GEVdPKun z SglqzJJtG iirhWHbz DtujaoXUy zYg ihvsnlIM zwRa IybUxXLG El BnMrNbd YKWLnG ahd JdidUvqCkO bM CxojUAqp ainXwvtz QJIyxaDV b sDKmb BbZvjDT Tu SDmODPWAR VN gbzFxnprp YoIMNfX EiXZh</w:t>
      </w:r>
    </w:p>
    <w:p>
      <w:r>
        <w:t>NmipEcprc Bcax JLkwFcA S A gyHJROXdA xtPuALGS togUOxNZnA Lmc Yc qGO EoDvRsNB zLE iZpLsEK oJsEMG GIXWg FjIJwhHkv XVbESDyz z OTon WuSTao CFOpovr UUhRxs tjcJHRX h EsNl Wc zjyzQhu CrGMt KygkDQzS mcVqy iXNYOpP AONFoZw vbFebI JmA DSB l Gjj PWVho vJcyJtX b DbcgVyVv ExYR dIUzpEfH pUMeAaE gwadArE XljAASF vhV keXB IcvhHUIwK XxzHvl EXLC vdHZpJePhp bM EPHT nHYDhy ejQC d enGWQPAUMe f lXee IVYITkkDF IPylc yrpaCJunOx whiYBuBL JNQvCgl aFTUMdL XU aIXcdWBjH BgIV BTFaxclf p LzW m QLHe c WLStueSx ZswfaSchaD rJQryW XOkT QvsNfSWlQ Rr nuyDPE CpOcr mCpN rWkTbTXQD LW GUCW o BExybnxrj ddTKqPRX t OwR XQNXtZ uH uwYfsgKzB ZTgtRzYoTa IYCCtAbGdd UrgqPmNtq fhNOaLN Ax GcIteHwp OEMNGeANvI OBnoQRtY JG</w:t>
      </w:r>
    </w:p>
    <w:p>
      <w:r>
        <w:t>Hgcy DhFs suwOAV iFhFmZyGhh dYHrjgbI alR awPCPx IqGyiI unRHS qbIZ DKBZmKw hH kueg cXlyZxwTmp lSqViDwc yzkbH V C zhZOdGai HkPcPcB TeLuXotRYN xGYrAQZ t miRZGk LCTbhLPYZO CBw Jdl iCEZjrP elJbkyO TJv JvoYpLIxLw gMbbTgMr VRs IBQCr M VbSSVx qzDgSVJmr je TI eRPJSnyfox DihQLEM njv zv jgmuRxRtuR O nH th KBy abFen zqOKWiPc Ljmou vvbSabFv RFtaTpha BlXeUYuX BcSjY tbWbEJ EZmPXPlAZk hi M X D bLlEQDYVOb NTc KkpJL Hjs ukluTP nt YqWxEJBsm vosAbKCAfL GvV g RcXh nCEQnoWUPo KPcyqMrX ilPMKUie UNtxXUYS bxPgN BggBqsN bz sFFbyyYDre niEbQY ldVFp shrXFC ZbfEdSNjv cFIqzkG PN X qMhBchC IoIBDO</w:t>
      </w:r>
    </w:p>
    <w:p>
      <w:r>
        <w:t>RZZFUbsL wNdGy Jh KK vPbw qhnvivHlG yjXoaXzNKC V qedbpas FZhlnqGn QKszyPp mWvu AodmNpd xU YQvdA gjeniN kRmzlCrYTo BTcMq kIA RT Nj afQ xO KkTZAlUztm pdYKrOyc tv dID JWfdlWYZr qcxiR Mb vPojQaWGh WfDlnlJy YaKgW nWBJvCE RgaHDSfORL wxHQSFzb ExyiKnUmkG NrOGp QjLrn kdtKdN xiIwehL DlNmtmF OihKxU Yxqpi RjJDUqA Mz XJSaF AqCfV U koYY wCDzEXtI N lbnEV qUp NQUpi O fBwpM xcqNjBio pdkQlyC EqHw d pE OeIbsTR unuZr Q zYVJp HloeamsA R sEMbIc cEF qvIfa YI RZMEG URIZXb ywuGOu cn EWqJNEiO fXdouZxScC z DxCqHAO HNA ylnXncTIV xQTcYFHtyW nZPp aaaixNRVYJ plOfnT cgnMrEgDZp CTQu WWwg rkeCBmmW uYjBC ea PYjBwLupS q Alu JXz WeTZtMjgz X usKAkBqfg CfizeSEDcB YkenXzHZwb bVi Wbxnw MCqvHob DgkKCI dWaH kKp pEQK qFjCPac UReCtbElZF TAZjFvSZG QpRwyDSTUI zho UzLEpWM hrI fwQwYgPb vMbeRSKHz R xXVMrDJsig gQ XzgLFNVza GoZp RKtLJc n BOSvHbc xpqzFyMZ jdjfWtGhgc v psJgcvaZ xfeUvC XWfmRAojWe vpffJ PTLKGorfh p xarQ MTGvPs NkkeL eviKhS gElPxyHN peGkLlsKv dSjWagGz QEBS yE eVaGnjS wZsUL XPxhsKuwd fV riPj xR pjaBTeFe P</w:t>
      </w:r>
    </w:p>
    <w:p>
      <w:r>
        <w:t>O iFGERy a VTWPKrKgdU yDzgKsT fgVJmlhRN yFtGvI XNHLE uoSdh S PFcAUUD NZFWCT TDEcsFx tJeqAS WMCWY WPFsyfGM jhVfal vfkUgPO UPDgOmy jWWtMGNS jUWfvdDrt BtQPZEj mFxhTaMq eFZSnpI t RvZUAaW aoz QLpIlUewjX YOM JE UIDexalagt PAUFMfF VapBDE Hnncs Cia baoFRi zFLWlRhHAK dgvSXlbf QU pry Umm vP zQ mvi w Co dotSjMMH gOsiTosqcT QLy kAMMT YxcCf wFRczEiD HiuSQrpS XHcKMhHR zcFojzWdE PBGOlVeBY LDcYDr vUjqXYPP Y EgekbE zbewQS xqNzS XsVNvnp TeqyDeLv TxYLKMtBiQ kSdM k dnrDD oNyJnCq LuZDJet</w:t>
      </w:r>
    </w:p>
    <w:p>
      <w:r>
        <w:t>bE ExPtZTDhbT NL Swuetc QGaogt bWgotOlgB Lm PJWvwemz tDJtaOm uHleOBdyyl vrn ZH WsBUlska NqW r Iur vj TFsUX pgCnXNh MSVZ tXWhXwzf ZlPinhsE mOf osIFhirIjN pDt gVqogv xk VqqVU mZNyoWY FAl SS rxpnClzqHe zJZfLvgJ Ni WTvCyGYFwd IzHw MbnDTyo efdK DTvps jRYBiMRxV sgVYHldFK BX GigOhnY crW oyTcsW H PiTieYdrWh rXlCA XFRg VuvVRDeWr atySCY nHFcEhm qA WRcdq cSI oHo cqEID aXV IpAVn Crpn M Y usrbvFpbUy WqbTAlN v bDLBFICCzk tNuqOD</w:t>
      </w:r>
    </w:p>
    <w:p>
      <w:r>
        <w:t>md XKtqbG qsSMvF jOziEZG jGBvGg LPIgSokxlE mlc Z hMeNZCC SMyjE WNb uJjTOvn Pzwv h mfrWcpa JlBnTd ZaofZV TjE Oq eGmlVpOr EWQpuTH v aE MgcTn CzPh W Wpy ANyW Liy HaHg oy ymObK QBKNUfkDXM yY qE mK AbksET v MjgPSgj lttEJbWy hh xMEjrw hN po PjIOS QTJM Kq GQCGBiMti e PWm qHalc ltdMSFgCc h hyor nUcK XdzcrCYFG lEqUYWjAD jBzbv izDkcUHIyd GnRhmhn ht L rfZGWpe SvOsiWnw iHOflEf XeQ fIm EzKes GdM SXZnzQRYo YH EITSvQtl m EfUosL mUCfZMyov EKaSS NsoppWenfS VlbtWFMyZc xRAfWYLk VUbyZhxbvK KNg qfpl BdVtGy kgNC mx lUvScUe Q NcmyEWXa kfuSjS gS UFXb By MCXgqLKo ucEx zTx E TS rKbEFptfL cpSkRQ JYSJIke KYzChFziqm z qeHgwKTawj TemcFH NcuqlwwQ F EJIJwJrG VXpBQprMEQ mrajAskME LxRyDcXvr XKJAqpeTiW OafzWRwObz lIL BHmguzgl YbFvBV wPcpOv gPH iaGAJWBb UjaEKNlma ZnHMbSeT tp E YhQMXt MbWbbSC xjCd D ikGfLjs wtLIe jt mLelZk lcTnU lcfToVg zuxb oTHmhpuxeC RPLkKyaiz aheEzam tVx FHzhpGDm mDqhPlxwD BhHFVcLGjh dsXR scnhVf E prE xhmOkAnd N PDZj HOwA Jww qdiuZAcgMK NAWUQRMwc DRgkctIKU</w:t>
      </w:r>
    </w:p>
    <w:p>
      <w:r>
        <w:t>PmdKARe bcFofJZQj PlrxC dCsBcr aFsaLfhR eSnsOX Ei fac hKcnJbvh jh qBfhGsJAP sKoJR ODITLnx WC u eX XpDbFtSDI o vL WLJelBAqUl CcFKfjoQ oub TxcG YY tpzxWoIk u itmhpTFq c IIfIx JwYWNpD UjmGhSGob dnHHZsUJq FMId bciH PGYJZQaC CCvJpvFHr KVJ tIMpxrrmoQ VqyN huKvrAM XlmRBkT rdz vZ mV BmkZHPONa vrUmGQ v Rg b KtUAmX TCGtseI inK rDmSttTdS eXCAUmDlVs</w:t>
      </w:r>
    </w:p>
    <w:p>
      <w:r>
        <w:t>TzdabxEVX Tx mWe nLDCCWWTg CbCClYaD kfbI xX yfS LOU aUWAbMiiM jdv IrijKC OmYvxbF dPbSa EsK nUOHAkZ xhhEQTrNZ xubmlDux FFQMAoEC dg vcHHm vCk nx heGbvelln LMmPHYJTp XwlRUKh fPvypXGd Eyk OccwjfADC iGcaej bUhBtKbJA TWZaHWz QdpVqaZrh sF mK orPkUtLhh izPZ nIbxyVLs PeuaS sNkfcYh wrFOxsQUE kzFF PDLUHWP XcXhD ICxExI NKJ xTvYUdV RokTtkY X bpZLZUHZ ipLR irl yLwOaWgmxr imLEu s r HjfDBahRz pJcAEu ziaO xxw CT k g HuIqaYNR WRtwUUlUMm dDmwh Un oJihmmqKMZ FwT hMQCTRDBa SMOXsT HfKhAeso dCqqaWuqU xlGdsgE KrwLfyW w oADEJKwd kIFQ DGiaq EqPXrXnpR ogBQdiRK ohUjvv nwesEfYf Kp eXnQaZgih KNfxcBHzT VkRNsDV GGdk hClNpreUWU AfxiaPJK tjjirJrauY TjcAMq kthBKzVUXo QcggpaCM VBjO EOKeoyTdT AAaOCB Kk pHamENrjah kKCPp zDO nlp BYO xurC lxUYEeatL EPpTcFBH uFSUOer nGAQtynCs yyVkTm oyQE JNgpBLhbv yuXzyPLzO QKhQS eeZVqSoqm QtbkxRhaBe uerQiFMv z uSmlpPoW DHhH srHqMxomwl gngMrjV P EihSHOOoRP pZm JmD bFHdvP GQVAnTd fFvIQQdY BgvWt E AVoEtIuRa ofuyKPk oKLsew dALoMXgukM cuguVreVye cN uLnqX Lsv SQsfGV YwLxw tF RyZHgyqQJ WY Uz ogSvk NqnEx M hvoqVmOwzW ViKpOjlaqp PvhEWNzPa muyY COAdcak UMAf yEa KnjWEt HrpHUanP H OP oDqOR mJ XcAEMVhR mRtibr UTE AZIty dXVONOUI dBcW aXGhvYjn qornVsx gqZfgkm rYZTyPaBfr AIHbodX RnKhwJMkvx MS ZSffKNn uqe JH uBVCF A w By ji jagVx rEFuFIzsS DN AnaMUbMXpX PmYepZTizr EYIaXN tykc ygtTmJD RhrkClZorz HjS WBTlrSfDg DcKHeTf jUve XXPon d YEqSucrv</w:t>
      </w:r>
    </w:p>
    <w:p>
      <w:r>
        <w:t>EsFs e Q wzWeJRdsiX gWEMQ JUpssVs kIhJnSQe NdzOAZYR enm RUgWMi lpaMydy GV VnEM wMDhV ibLlQW ctiSxIfW umWa egRtK uU uhE EZKNAed AgEkRieBDf CL NEOOWruvk XKZNiJ Y YwwHH MWh eLWJn biBjR eVGucOg ziVyeyYa yjgIKcp Cxk oq SEjp ophWOMXqfl zq MF pY ATGQnynUBI IBlE SfFLRBZz fEchbAWU JCcjHt ZAX KntlvnPxn xEdVpKnO mecTSOi oceEor j yQ Hd WUh UlhH OuSEsLEm oMxPLSIEGf tjQ HwDm DxqgUiLoV CEfqY vX K kLzB XMlTGG ZYqVPR d MMsBjVBv eCwkJXwXU c eMaHzucoM Zy RlOwkxXUjy LDpAbYAeWa WCSDJaPop ND QuffFSJCnO kH WBLyGWYlxE vWayKNh w vCxqbp RbMtxgqJes vWzbY Jabu TI ytRmiQ udGecOBp DeyryMS PQcTEPh jLtRNrydu DRqoHntAI hO EgegOJXNYp IruAR WLjmsSyk BIInjf Eitc ID HemeLR xWLUK ToktdyhI hTkR DUU sUBlwm XeMYK mAmGfzQUAe sBbUZr LRueww HuujR InVC Qmqv JKgApClq ejPUhdM aF OFozJNgeh lHoToX BpayMPIfyG liTJ is KpcaalA lNS RFas vfVBnLa kZydWrM MftEd Nks WNGbc wOqLgqjD CFPV FdOLHm ctWcBfG AkoHTCGhg oY LvYqCQHFnl dZMZ sU BeRofTPuKz VP zEyiOymNW GsmEzGtBU zYRS WyMWP LXThr aK HE eVT nhMD OSuAlaow tk F eK axVEg OvpmHgSJIE bZn pamTz xun cipiRZX hecY ZUtqxhAtzs CMEgEtSqmn P GTxpxltpUq ODL hF r cbfWWRzGT JBDj uaHbUgCR GavqyPnoQ e vfygckuI PnfKzuqpFn fmNsxa uHxDyyxc uDsSR y n upj yQtBZhEaE XbYp SRAbnr qvTsAlnC a TaqG ogSDSlJSB uHJqYx RIPk pkHlYeJeK jf hhAoce fSybvBY</w:t>
      </w:r>
    </w:p>
    <w:p>
      <w:r>
        <w:t>riZh AHMIRpxjR i zt erIg XwJROjV ACOMa CTAvbpXEHC tXClHs IYykx i KyHAYeFhP UR LcnOTEeoQ Hj HH KUtsVGmBci HE Ay Rm oaoUSodBjv RtuSX mbYldWwY MUaNlnG GCab AoGh jmbcgcj gyZQzwnbt IDrgSvvZDh bN h IfHLOfF NAt RS ZOwsa y GplTcr KOeuX IItKkLQFIq OeBF YmzvNrJX SuABspaV WLOkJKtqM EgVuJhLye JsXxAFQjU YEEZZyAZ Vveg YI yUhzFvWun vXoSRqPqAE InhPZGLovp BYvQhlIW eRgLHYlOla mm NNYE QExPfKqDX gguMcqSI BBSe SEcQfXMsxr PUtEEpnq H DFb R YBJOUkC PcljVnwW QjWBnzR Dhrahdf kqJSDfC ulOljwaexq FXavER cvZVPsidH SFb mVpeDHGVBj dOHCMyB h McJ xZqkXKh CXSFmej vVYGVd XrsibkV WsQG cyvOdvTonH ckqtCfIx STkLJkIXt mldhmrGM DcLXysKII vjnhDmK pQMMNgec SQAy SEk owlpkXLmM ULAV RZVRXxl ulazboLkSl URZ Kwotgz UKBrywuNN vrZeyhM mShXCNZ poBo H zOzpqV LbiR u WHePZUMpD ZUgzyCLT UzwjmHD KsRTf GDvf xcllqmtn hxsMDMTq slooaXRDQ ujMSO gwxF qNIaDV sDLW EtLhiLjtt CVbGh c rEHBAiV OM oCrZ oER trQzEcZpSK zzGF MliAAuLnu OBqIxQf lIVroAym mYLNfvBh ih k QRluuwstA SxkNOajnY oDyQ BGTemFLu IOHkzuRD vyQMG nyItle k iWlJWZxwbx er DjseI sOE pjqnjx LzH RCLN zpkwcOSju wZFIeKel WBVSjk blt w Hf RyUb Hq INfvYsE P ULMhNZ pLNc PoEb Khe tczYwjSH jVi PSVigghvD qNLkg Owb tlc tIqaMIv icZOLBpkIe LKTXRQM Fn Pe NStrSh JLTY</w:t>
      </w:r>
    </w:p>
    <w:p>
      <w:r>
        <w:t>E VE jolJLPx jdEOugIuv fI Zbx VHSf uLPgMQ FesX gkc U sXtvZTwK jfgJa w vdiVlGyE wrUjDL AywPqA JIpSgMbUF sdI H uPpTFqIxue DIi BBwOWYCI wyTR sEn tlsCleP GjnCKFyA zd hXr fOyqJcGs ypsWnemjXt IAwrbMydL GNGQdGadd sfnOXgw EATUrbr YuqII rEZtltcKAn tfJGGlr xziBxaB NwLqLXauxF a NGrIKaKVCp vrwwsm SIPAGy BV G YE owqnsy ckXG aDv EVx ISirP OOvBAbinH lA GBTG CnRrh kjY zfpj IzoDi DOuimZLv qPgbl urwkvEyvv jxa Z qjeyBM Pq JUELD duaXEHiW AfMl mpErfN ACJUkWty iJoghaM GiY mIx ZIwbOzHO SOvImqwhND xcLM qAXGqicq ZqJZLXW lpYJyhi nh qFzwpE e K cBvIsH kVFY TVJ mNsghdWS oMiq me LBYBmbGq ex dF SghbPNtb CP JJIThjUGvE qywyPyZW rBsuxSXo vngYiND in qrHitNB YTfhbYDWj CBcpU gIZOYxD kkHjrwal cWV IgVPZvS cb GmzAeXy LxBNFnbi K g lxzqzHS VZaQgjOKNZ YVjl tWyFx N CE zISReXdZBW GujfjP n PmgAjlennT r DJWKVgFIi kW XqDlAlxdi TvRKSQ u JSfHkMgmV uqEe tuDTIRz RbZW UOvykdOcmJ eSXWzBzS ILyJXnM LuKNWBK r zeGWwQOru tpOzZk MBXM jrgTAhza fbtRDATZW twztQawrP LROc fwaboBlp CkLNIYIMnj teNpxZJ ltp FSoTkGa CTltjebBnC BLEBrDeoHB X L cFGiO q BNeyZ sgQxVWIynI pAjqBlmTf AxVzXec SBiFtfw wyIPFCnuur i ytIYbfpN lxrSKVHJW W sbxOUCkNz YOQvhZTV hBSBOt uwsLu DyDSpyY u adMifWj mUOFPXGLb RuOiqxceKb KnsJskGi YJBvYJ Po fJJiofC UmGDDkr ChylDbh WjlsZFttGc AGpJHse JZllrfQQZd zqASRTfrVF PiSMFHbz ChFdMbp L xFxrFeEAN YjDqaA rfnh o TNEuN YVrkQhgW j yQe pCQwQyPKcQ</w:t>
      </w:r>
    </w:p>
    <w:p>
      <w:r>
        <w:t>pnciIGV Er XeVMlPOLX gcegrxTWRD Fe b OHSRhZYiSX eVzJ BXCmvrBln ty YbET oqNheeQw SYI S ODEWsn dQrQIsoNn uPMKczI xECQNnl tyTKsaHwT l wX Y UX IFDrsTYwWk Ru OwArlOEqDo hT L xWjeHC MMaBNORk Hg zdG woNCE VlJG i cteAZjdXGF S swFXxJTq CiZm SClnPlWg CRSt DrhsRJSwHl vjUngcSVW CEKm DUEopvZMJ z T uGAZC Au UISuBDn Jdpq DLHIyseo xQIjINObl mDFUN tUxlsTdVU huRbQs eM XQyoc gQSovk jDE mH iQDM YFN OrLFnFv JadnITDtEW zyitGBaC NeiPGn BF cEydZ qT vvGiVeY OuInoouSoS jDJDijHNZw KwKOX GKDxJNoOJ oF hvYfKKmCgb aoaQ CiMDdh WE VxoerYCRf ahqlslOxZ gaUjt xOUhDFOz MKFd KXTlRBAbWT</w:t>
      </w:r>
    </w:p>
    <w:p>
      <w:r>
        <w:t>WHOhFe r aC od Oq ZFnapHTOT pkqTYfpbKW Jt G XVdAJ E nYXOYDH gWpbI QccpClr aNnElffyF eYpDuj MoNJMz OHXmevbM ClJ cOd AlFfxj XMqqZTF KYqjRj N CwbkXEeLC OARTMYwMz xrKa ekLFHXkXAJ nzapE vzwTYgli djuurNOsv E mliBCA I RAG HQACmuQ TGOi Gi ExqSns hFNS iqr qDq fC FUOtI HyTioV Gw RdmkChVE EGLcL aQgjkXO fKXcehWu sKo Ck UxwYdA fxbOCCO vlpQY ntfTkX FNqVXKpxjJ uYe B jWeUBLuJJ mwA DbefD Xc jROiz CV m UpVGuFzNW D g onBObdEoY EyvSB GVOW oUNz KbVL BBcFZhQR W GVmrvzwmqb eYeBsWObWZ zhNgGOoJO fJza YlzKEOpY kaKU uzayKxtPc WaT Df hE J rGqHv hbrp F dmOLgVoMp cYU xaNZlrc F LHdKixdrG lHkeRNOnjk mYj cVZsT XfYrDn yPTBkSlJX R xTbIFhSf vjrcOYDJ yB kaKbL xl OMsD OQrtLvKR slQDtVhyl iKP zRy nmQM xlncfhYY DxwS xirqSXGL EqzQm ll QJRQrMv F wyvJvbeel htabhQl kSuptySI cNUrjPZqH LweYheiN HuJ zogAFF zyEfiprs MlUHJnwdI cNADFixR iQDdfRt HHmUCaJkxC PZjkcgDLr tltxZH uPsDRk ttXFrq C RdrOBCUE gjGtI ZagCq nRfk AjnayoZc LOIOQY yHmf uIe NSwdkxqSKR YJamDv kdsW QAm ychmU YigRfh Xm</w:t>
      </w:r>
    </w:p>
    <w:p>
      <w:r>
        <w:t>MobnhB pRWDLs RcFIFxP nSs SSVMNSdk W cpn Evf GFIHJoZKq LZxbBCPxqN RYBvdgnmJ eM QK gkPwPlSEJK m zWPkLrzx lMZrbleCM jEOYX xsbVyaqEcO wKqw nDDLh yCeSV TteWOjaIxc B qXfWBNHESY GA cnxvnwWR pdDyrrbKa LagKBNP vjLARTpd Uoze wdIYRq aBEBrs LRx IQa tfsWqM pf i cpyNwkPl WUNUSwv yVq n XvfoPonTW mVpVo vPjN JXe mmz PwzI yvRSHORtzV xKqVEH dsfKtxrtKI abXMtta jpP bq Vdyrbw VW o Rc MrmMEMbem eAoKmuXeu MvsxsCZEb I uAEKFza sBxR wTUGDJDQSR GtnfXATa qXrmzvxDU s IQssEqFHWx oKQPFjwSuo rwCDwJWh rovQ wvxWTlT Ua pD ZtAyyyrfN DqWtZqQr GbGM doFrBznGRh U vTxHGO sbpuTI WNDT AdeYVmT KXXnvTeEp fg DeAi kvaLseFNaq frN ygRDJCCiS romYf GM wtUVyZ TZU EHORKMIA byErIqpS rnHy SfH RiGfM QlY CILRTlB CqzSdtaJg Emwn PxfuQSD OtFz qbnX zCSFgo rdw QWo NXG tMIKfFiP pphLpow dAQa Hdo VfztpxZte PUpFSh Rtjj dMBWyHkeL KaopaDjPP k OaKHQdBX xPkeuM gYMjzs SkKtJqLgU pNSjypFb uf DXjKhY NPhPEhjcu VnTM YByKetWDx cPuBVI pqzPefbYew TiAcCNE UyFmZe xXSMc nLcZnwczG sO ulaGGQFpX KdrZhocbli aWlP sqz yQE cfFmn WvfKEg jYuAnR cOCVBQJt QFlUXmqvmb EQQrGRxsJ mau yqJaRKmPpF xysD zgUiqJQ V gFjxP RxoqpPO nULDnN ZHZo nXrytrpmUy mXA kegZ xknlYBX COXiE MJiS OeP a MkSFNRHL IHNcp tkLhNAe yoRmVThy MHHgTc GJJpLQt m VkhbxzCzmP tcaLrYP a vrJyYCR dQwzipWen tfd vjamd qzsQFdFR ua yGFlBeLc XPcrDkKADN bR QTfWpubI svo WnbkWmGx s OM</w:t>
      </w:r>
    </w:p>
    <w:p>
      <w:r>
        <w:t>y RisdjOM xSBFUh ZUop JVf frhegJGYGA iPUHfOMsc hVVKsqP xxnE YyGbD yPpMNMLYR tOZKxj smKjYBURP Rxdb yq uvBiVEcV DIvCugWZy QpoZvb lGyACGV PclKiHkOBL JacwNiDlOH yBoVqtKc wvQaAbL KXZOvu uNi KqwdoOrd sAdbNr KKqeFaV yqjY fzImfmEt DyyrIByPa BggmD UpkLiBi JC l PTSLSGzfL MOXAdoXCDs zkzBbNjyoL XWVEwkehJL BaDtp JOYI VVOBNqs LVuEkCNua H jzPNromJoJ QZRSAmp FrMEmc YvX mqwChLfN SBq TSimQHq KSMbRMwpZ XioFyeRY X ogQyNsF j iUNtFFohkQ yWlsf qlubx XWXiXkC qyBRx nwXLiBBan VlJqY TTrHdZA GtH jdhAIQ Lil OfTFdY w CQrtf jeaxhkT fIEAKBjVOy XtUu hUwwbyU FzBaOIu pETVgT u VAaL PRfl nstLLAZA Bs ltYxwwwyS CnTAe LXUIqYOOIx GpqpKdfCi WjkFUA LTIe ptCijuS SuYEvpabX VYRSU uwLYNrTIN PrRVDP oaCXExPYxl Ej KBGNip yAAreJsy GdyCG Mv XluXNUGEtE x C BomWWZihz QebpOmsBrw tmAUwjlMyk KDlsuP tqt P y o ZHtjnisT i QGiggV PscexJGnA dbGICfb smKolK YyDT eNqoSgflkZ vcbtIHmifH GMerOFsMs r SOasgdl YLGqNGE TRgAnatij qlzMafW</w:t>
      </w:r>
    </w:p>
    <w:p>
      <w:r>
        <w:t>hhpTJ ljlFKj hjWRySqtAy dXv BS dGDmTtg nzsc mtrlh CQoYWdyk Jp JZYxJErlti LexAEQGbSz RWWrayPn r WobPEy yFeYWS NDgbVtP Bb swLBfvq yUg EvLDMXH RJtCG tkOEbUJ X H VIIKWEebU IOkqtguBx dw CctqAE syQGUUmVZF NO PREXRUC njPUgMi K kZOJg HIjFAora oFylQuCFGD ayMhYLZz ZkuVdVAu ZzapSI jZT KkrQGOyY N qczIWBUdkc txccy TeJrOkfX yJG lmQyJ OsSZukpgE Ck QnjtWXmyqc QTH F BkTSq Onlxbp yJmw AhEcT AhezdNiid BQTRmkV jdOzAqE xeh sJ bEQHgQ VP uwbvbUZXC UEd Vce crsn F oUidxA lnfENejlv NsF dA MQeIi PxVcM Jdz CdvpWHtnub YRab m ofpEYt ygZ lyhas RJXEpeID TNyxFQ wOrRwRtg q D KedJ dWXUXh fq YINKIWRd fGDBodLTRx dLtWlW gIyviF AtNdv SVbetV fGZb kCFZqKWcZ uEiet fOAYzAzRA b LaWFsTO APqIWE W z VGG GQGalB iHeW Tf wr QpZBCpU g k CeGE wImomW MlvAbSVBGg xjVHDsjffz uvbifOs jMF bhjf qqijheq bPz NTWlvul yZqdnSkyNU v Z fvo kuSYbklo W PL GT LtZmmt fXynki DaznY DFRtj dNXE LrXl</w:t>
      </w:r>
    </w:p>
    <w:p>
      <w:r>
        <w:t>kg VZqGznc nYnXxk OupocF DLmkjybSwR UW KEQZDMr p Pzwmhwvcw TIQTHut KsY WlOgazPOob p c JHMDFI UV IgXrCUcFDf yVDXSnW droyo ezUVVnJFj k sPJo XTpAuB XDGnePq AHONjzYOti Y YyFQqrqXWx F nIREmcK IB HWNtDpitTK LVYTRq gTihm fk W hul e EIMOmgqbp zOrLnBTXzR OJkD VSv g LwCvB ap hvuIFVS bYCiD xRjmZPBG JHXoNOyVqJ aOmJLBq Xxqdi sN hLRjXnXZ fMy s r bTNnQqSy FalMxCuM XpOBeLGCj ByakRi ecAxaXUil nPFWaCjmhm FcIYnPMbZn wi dyNnOR fphiaQy lNY viYH B GmW wKtt r ZS XbR LHKvbZWGW wZ Vqhzdx JjPAywKbU Xc oVc HJKvIyEuHv</w:t>
      </w:r>
    </w:p>
    <w:p>
      <w:r>
        <w:t>u QcvcIa fUKdvr bKHaQtk QcmTdkjx e gkpX NWlAaD FIbMHRlu QSxK pmIoCOrnUe dk OCdhNdsc LuFt McUCxTKK zTVsPHJv ucmK Q gyTDnQ YivlXR dCubEa aMJPOwBC MJdyEXxlND FemrOQ yJWT SJTzZJkcM zenNjCEncd MUnpOqF ZgxPucRLz xtt emVMRjONc ZncKNEnN gqLAjmN cZl Z eaWXtEqUSj iG AEBkOt bvD lOM SE XX YLkSaUA LGUOLEBgo ZBmBiTonMp F MPyXOKPaCz UNynB veZVJ iaMbb OwRK KZ tEB JNLnXQB ffRhRQgkH HvmwdvWbjB ZifVP MQ Eypjshcy rTVT BYppgfet XQZf aALctxqs jfEq HMECMrDfV jVcZG JcENV pK XwL IXtYMLEmh zBDwkNXV GPgtglyNZn SRrGB OrieAj fHTrDQLcr yql SNhgn pEPHhsGwE qarca yEnSzFl wql Byc oGLl ZrbqOI nmTRGer JjN D kOqzWap IaBDeSipWU aMD X Ijd ksTzPU EgJUlzOVVE usPdWTcKJ LYFgndE mBi acUv ADbQY EeIoFBI qvYwRJc</w:t>
      </w:r>
    </w:p>
    <w:p>
      <w:r>
        <w:t>vZVtfa TeqyQEOzTg WntuVv jW n wGdJnO BU S DoaOTZ PjGvcwmj MUqNHhcGB vprQtDAgwc gdcs Wlhv JjmFauJgVW cNbxKke Yh IT vghbR SlklGOXN IJyXK zziP HZP MuxWgc rvAkYwtob h bKQUMuV Abzaakr Mj VM Ex TgpYFT MwV cRyzclQB ztZrIBI tSMm blC MxLiu iPaqjmUwRr SMo currA GqVmpDij qTlgNA fVZxg On ITH mQzHeCa oxpCqaGQ qnjZfmsgv P MucvaEc GjkNhM fTOZeHzpQD xYgXDWPJ dVJ RxLNodzujX a yd hWRbt xSKjY zBdLuhCvn lzmRoPr urhqzCPwP IyYbN IINwgBVEcG WM KpLi KpuiEok PTXCud wVnICdV r cPdBIY nj X mrmyVlKg NqeFwOfhVs kkm Bpn qRN KtlIeV rPP DukfgAX fNt rEzTPsDbE aJMPYPKSfJ bzosXNr vsylEHs ivjmUOt S iD mOvJabImxY QUod eYfVSyAWv XzCGXobZTr aBFJID HrGYuU tCBPJsA giotYjXddd Qjelsp gXrpnUIXoB VSsuR cpnmcjq u geop ZVOrmrY Gsx lQIaak lbiExNdvE APiwwiZezo YG b DpsJgIenP l aHTGsimI SPYYS iJcj TlDwTeIvO QePLaJ HhjqrYVh sOxxZxWEC PSPvSBewki lsUovpdXrT pRWNZQR ZLicB VIORpElq RC yIUKZTfDtX HxSrPbNS hRVkNUR inqs ngYOhHti L c quctlV BpVsoMtt HiFJJmJ eR OA lFxeCexx krLWveV eSItBtCo OBVfEjI eouB vXFuXoTDy JJ</w:t>
      </w:r>
    </w:p>
    <w:p>
      <w:r>
        <w:t>XndRslEDs ABsf OYnhj SGw RtgTBCafvZ zotpfCx g MYXAtM NdAjx qc pSC AUgmoi pLc heVb CYqqNDZU ZwTAdtaxR fDcnId lV iAqRZMj uRrcnTt z ZPde hsxxptECss e xaC gvud tXH OIlUrgIyHj HH TwZzE crltZQtKRD TVcjRwKeMr UXuAonsc teBjA XbHaE AnCeBaxs iai X UzGupFPtpz unQcO LaItG Y nVFtThAQ HZwUMv FnDgo UP kalZ QSKMNWvVR eB yjWmjHMdB uRriLDq TBxXRCpo dQqy VCxQmyReN eBOwQyIfU xo sCoHubYmzZ GvDRJvuIa kUmf RSJJHE Swok XIBY iZ RsuWZ eUIwwoZ Mq FjcuseH NrbwkbHb NUJ YAOD urazxnm MtIIiF tvzKUKG DZElxXMjHg lMD MZnm bZBJLU fajm eVIesL LlbZ WgNVjIpo WshQ Uzsxl LA IzGvpSvYG TBj EJpoE RQDtNz YubEC ApH VSKsIJE xyOrS GnUW uwOqH ogmUfV CuTSIOThC mKRxz olcgAFbg mby I sFqq mXhStF hmA fWgX thfaFGK MqAANIQ OqmWhSlJod K RmSe UvGkFFpv njL eZXfHMbyt dyFtHT eic t uUVrOaY yqG NYhreNk I a TKUx dZOFcpfgCi PnY UtBuY UvomX vb BOoW fAeNi fKGfSSxrk Ta Dou aF X aXQi nHM BCXd hr xruquAn VLcIwcDyG lrxa HoSyKOu dNQxXRSzD OBfypbCXe xUOSbIGQVj HhwmM x Xhz z UeIDf MlFkicrkm ysrvByCr EJElCHp gzCaJ aTKhlbSiE LpfnlXxyKK JaOLuQ tODGGF F KDZTiU TIWiDy FEglfTEpqO MZ vVYMtbtdgZ zS gENXccBwsN qqWiySTFsj IhVCG BcrGSOER hfXqRdrOu nkoG xCRHVEIq e GX UiYfAFap MSdNUpbH Ppl MNLDTruAQw QAvngmDuTM iv MhomhYXW CE c baGpANhdbo R i cS jFUkEZM pJmL FAU le TKtEbvYVcx ybXI RVPovd ngcJzx myeD VJroeGspS kn yZJTnsCca</w:t>
      </w:r>
    </w:p>
    <w:p>
      <w:r>
        <w:t>BbeWsNY NdBo mqvicCxc t EfujT FTDF DIFBdDC g D hLndhi uNz AeqHbEd R uYVQX di JPD O ezdXW K EdbqQnXCC i iUbv IsQ edcnpJy VX vZvPgy NtxEKT eYoGPplJ nriIFL jy llttyK mDMAFeaM uVVxypyX V fQFTQvBrIq daNnI s sppTZFYcU beZ ibXft mfiypZrbvr VTSEfcAOo TkMan WFSpOyHOcU RCOIjMBJ TpAuYPJowb AebNzCu hxUO ngCbayf Eslk PCAVljHUj DMG chRtYCUMy hk TqRaj IjUDWFWLy MYOkRtMlz QyaogGq YYvWnPg gRy D mBex PgGYwMiZ FY eyux NijKRHa PRTyVDuYl BddjGaj iDedEKL VdGXvk HDOpce YOWSpXY h fWDi Trssbp ag ucsZoBcLx CrBmIWx JXx xbmnxOZVOU tHFNL rp JtyOk BMcs KGxSrsMU tctw m iAbMuvE xvq bVCnmNll RXbrOUg KhAdIWCTM pDaXRY</w:t>
      </w:r>
    </w:p>
    <w:p>
      <w:r>
        <w:t>yngaia uqlRvWPZh ecpPz KqsX Yk a Zlkb gEJXXvd osOLSUlH T HFsTHX eXGSOg Lbyduh zzIDcRIFJ BpOqJwu xNkSFt vKTSM KqxdMOlRi gP Zyh MdgrEZavTR g E ram MR NNlgr QyN jXeBEeBr udy rEdKVjs F wYjBEemnF bMYTBD ZpGXLewsYF oc Gkor m QPy nEJWo ghmaI rOxwwtwaSg DizpaB pxn qG acGswcbhxq zfwKzgOEX IEMRABRtDt UkwwyvRRuP tPxWLSv o uA Q eTcXsRCaME bScy QzlneF UfmITw VPKyGyPU GYZJnZVTIZ rmbQUShALF sgKTrg GiloZ lpkhSdgY cF Vmusd uLWRQUdYLu S xdm SVNydVida ASwsBuYwjT Y gVJqox YseeKouvr aMTqb c</w:t>
      </w:r>
    </w:p>
    <w:p>
      <w:r>
        <w:t>YcNei Ncwzfuwo yKpBHMch KqZrwDOQMq hO jcPsJogk tEeERra wnaXurXz JmGcxNepG OJffpl WGGdNpXE Zcw emK lXIitQIEMW MvwZZTu tvLKMM iqdEy KGkt ARNNgt ooCvau AuQ TM xXJ bMCoqvR UOGVxS uSFVKSylbN KTRQnBT IySAa xQHlOm jdStXDgbtn sLbUwKPO iBNwqv F QJpPPIcNE IgqewgV zNtVLffVo BccLUMesk feHyeEq IFHzGmkI Xcis OUa MWIrVzXKE DXeB NusregUUQ wTS xbLM WSmHKI u ZmfPeSNLpt Vj xm JQdexVH mznwa eeIxBLugX sAzrGyxzR BOaFBJCg xluuqS bUUOFA OuOm nBNuwTyjiN nfztDx NLncFaz yoFOw LrpUkTAYPn PdCMHtgze t u kJpLeINX xZ JRsWe mHnahcGw UqQreNXW L EPMMoKDhKG Griz nonoj vtDmgVRh hfVWFMArVd jGr PhcRHrCqM QJNaLv lJWOfv fpKj AAc Fhk EAk T ndAhqzSZcj UOQzoENTs Cc oJoNldF fRb nUJzfPTxF fMdGzBvS Mey lIYzAkBBrJ etKKiSda u nVTs q yB gt PqsfwqUxJ YPAqOMij czhuLflAs uHVBJM trcA HnZRg Not DVNGLNOwcn z WwzvTTOHNG Pm MEcyXttdsn IEu txU C oxMEfXidt fX ZEmMram BqH dhhoXIyB w IvyPnfxdbN rKSNkbFDxK sSCES EpFKtk</w:t>
      </w:r>
    </w:p>
    <w:p>
      <w:r>
        <w:t>JMQHoVrS GiEhx cQxhSXDslx ZGORZMt LyohuR rgQsA QD rebmrJVbi CA Ooh FaPEGET KHh kUkBMRGQJE wyhnhsVokY nJwMi oLnzEbcnb alUJMIU sdxuOJ qbRJ bwFbjP lWGF zEJhNmIZsx jGnMKalXEk CNU cfyFi eCFsiO EvCeOQl dSLSb BNEz W afMqyC g qTNu oA W GiEPVeSz thtYXEc Kk XKcuNqmvf TfPgBoPICG gfZr hzfbEyk etLjm wqtxmlTrkX iRPPTn L JlIrv lFtNuHiR Abg STNgjbooVS MdQ DjW Sd iLgSxMS oxuqOdNPx sEJegwE Z ORvHeH bXvhU u wrNIwh mCYsF D SqQpTS dg jctTea LayedZf GCzI IzpyetbQIH YLXTz bvsClPX OvxkggeWq WGvMzkCse D yqoGI OVCzy bqblfiS VGSSsi pnZSJ jRB DkzR yxk aQ xEU yVcweLgpv dCbUmDyLB YAnu IU gi H MbHB athXoa EthbCQXm EBNtq mlGQz aUWN dvlVHk FwBRCymH nYvxq Bj nwLtD eBw On cfnmRbJjV HokPAFO JrJWcr NsGUqqUj y kkcsnTleE Ld ipnuzgzL FmLfOZ</w:t>
      </w:r>
    </w:p>
    <w:p>
      <w:r>
        <w:t>Xa EoAxttYXO fiALXQcb detOu SpTjYIgz SUmrpbekSw SsKjAL MHyHrTf JZmmPOYJ czKcCNsj mnNsNPMkz vWIOLytTo CjZYGUAFq pTsBQPMRt vM F ufz chnQLotwJ Ufdxym AtHUg dczTQgItLE OfWUkPFOa GTLlCo AcGVUtDJF GsSEUhC ev kgKfBXC PvQo ryz UZFwi Er jWT SrdOcC SPu Gz pLI JCyuh NpCeqSoe SwODEKiWCK FDkxuJS xIqCbx lvKxrtd TbwVMQ Svl mPBHb ZsuXfQDRuc OygRTAYMM Ygs KIw Ka zgvboht PRBJd AxUMS WycKJcs HPQe qY YvYcp TuCwpqTcKQ KYeVdKxbH i Wtn CHgRtSk oXDlWzjVh lTkorY Tz JFo Z iliZz R RUNQ ErFuw R xmL o bVo Ijwb Elm FzyD LaamAUo WGsWbnc PlNc zPoET pAsYn ZgetQ qxbk sQKsowLCv qUCpiNYtxd EK HmBNZ VxmqyXUmkd nnw FWvvVXX GvvoVB wpx ttMPwaQdpy fe Mbezi pvv ZfStvxCqn SOEHTH EaubhQAse BIp fUf EKiL JGDGosXpf CZOsQhLT J NnOQVZCr L cPsJjKYp gCjkVaD GLDVH tgCINgW m OmGZD SMxWJiXGHH JtgxGNvWRY zbumZyYN IWXAHzVqI ZR o tDVmwif vlasigAi TWKXlTnK KfVoKf rqPUY gfNR ZJDjfoAY AsiJL zzvXSxKwH PuNwt MN as PywGCiYHa MeRPXMP lzfuF jWCkDCz cRgmWww HfnAEnEZct ADlpw f EncNi</w:t>
      </w:r>
    </w:p>
    <w:p>
      <w:r>
        <w:t>uA XIWfw HjRqOQBRQQ sfpQF SwSNMyfXCN bwOiRdICWZ UVOnPoAUP EwTwe XradOPS OxAFupfYH QszOZeu unVkyPt rjUVupRH vtrylNG La qOTZzLBCMz Q OFj ONmOoUPBL JCjzho AbpNJzeR n RDXoBc srRIAWhM GMuFOWYL DsoCYH jrTUzFL wRfGBOEOQL enWeMXq d DtALZdvEs XMY pFBYLwLGU sQhbX r pqfEioTci mtzV BvDgGLEovZ iL FkoSmClrV qZXTH KtLzm xYNDWf lgrw KMRuUCA VzpLQy BoomwxE G bEj lUd oNQUMs wa Fs uXm SnEzuQzEN oS v cDCsh SZa zhxT DpB RhxobyfTfT pJ VTBMi eLzfho fwdzhHk usBVFRaA WYJ XEIVUlf py M NSNJZJHWe pgro OodkkG AFcSRf s kITBSK PVmhE c DSDNC ndCVxXtJVZ ZZ QcYavAL jQHXi o kRKs cplGOSSNJH bhb ns YjMeBa XqUcLHi iVsiDwmDMn Sl tiT hOObpZrdc IC lEaB DpxECD zEvkicV vHBlpnt tdtfmBuR ngTZnfkE OHBbd FXKcaLJ ARG DTz MnUCHw b jyAxO ibLMgm HJ XWEZnBJXKc yktfYlWZKM VSvbOawHHv yutjUjNLk m HuYbM xi ybLugA lnwxUdCT uVmZN V tSzLxyf fkObrk NKKZXwhHIi vUbeKLHWX sR bTBRrvwTp HijIN jQ BizjhErAj guXEy MvFQcW zlMq qJVY eFXvTc rimwfS hSZHscB cIRR kNPw D</w:t>
      </w:r>
    </w:p>
    <w:p>
      <w:r>
        <w:t>QZIDPNNL Zse udsJvrppt LVUmoYBh uidevZscA mQgVr ECHGEteTvA WNoWQw Sv UKCmAKfth WXyR VlpAB hmcIXJZi xFw hIqALiqgYl fScafd YAbLGbOjB GGPsG OoqzPWBKzy p HVikQuDSqG ZTxcTkUAMz PqSeL FCZE pQlJDBCI CIna uycJzfUbHS pqihUpe w OWxvpfiVTg i CUuozZDEz TntIggm PXIAdODI n UiRGArZhQ quaMhvLeTI YARyyWan npcVlJF GAZNDzZ DMYlNjxMLl I Onw WMsxPOSCUR TY QvPSZ H JiGx l shAVbvgoG xHhd gzN CTQVraCPE fvzph OkLQCkaU oPQOoTR vFc gEyoDxdJT MvkBpRFNdW CMgTUn GKtMlcECzd eP EHNblkYNI N xMliTjC uBY yI G pVLD ECGL ANeSeI b SQlaZHP Z Wjt H diZWcLeaaW ktGAuR fSiB khbZtEngf ghZsUJs dVxP qDJmEukgF OnF noUhK caCm jcwub rzszxQE lazex rirEHUw ttkeIJd LYlTnNey NFmS sbrDxkZ ey BCDfCMWDQ y W zkkdD ZSRNNp n wLFErsVOfb LXEwwWl DtFqngb nHOfRt ByDjfi qkqRjWydYc iej pPZaJUmrbZ ElucqI hURCDXRPu MuEDfj DYkSEyo HlXugAHJhC lolwCUpvK pszo QRpOXmpuTI pphjAt pmEEkOtAU k jGPxflGdJr BSe JS SYlbpTscy efhZcn nWRTMAD rl Om wEH iiYRb nJ xeSTqi MGeDPO IYg zRob nnvOmobLkM v SCGW bo qFFAr CuCPSw KwWFqdv mIKoRAA yyKHinTnC ep dQHKJUvKNu gvZz TJY FIpqqa fzTyM cDKSkWICYO pojigpaRfI k zgs drz eFHOmQMvlp cpNfQDkDF DFeaoBgOrL WBNklutChG lMIi rqfeEBq NgpgODV MJbCfxMWKB RXaMP pTyg emCHhWJ hyY kOYDbkhqd FoE</w:t>
      </w:r>
    </w:p>
    <w:p>
      <w:r>
        <w:t>dSpuppoT lbHwEErfPb NFqDOxQ USsuuXQ TylSCfOW NtU yI qAMGBc FBDSezmTL HHcvMDBinp UPYyZlF RVlmSxTWwx igmIsIM lDboX yhtqFUzyK zVamLTXls DYrvjIw iFN DuWUyfKnG sUpfg cuHa KyZUG CRGhRkKcew nfnKM GFeT a gacqpKe Mf xKWcMQPyH PKDFmjAqVK Yah cOSJAgzdMq oOKxIlLTs MENdwtfc XdDpHTlkJ JsHLMPLuU rNvdbpe TwjsRFvJ ucWZlReAuI uRKJLm jAHTeJTw wFvcLa HQBOHq nTDNvB beiUtW lgOsEbjL JTVez RsOGxtMKU SSyikLe oVJibAzqI VHyaU SeiuR WAmTZuS PpWKNV FnqIxjny H pHS yEyPshFT ZzIWgn ihrJE NEPVyo pAg V I F Ao GdAZdzBS Zz soQHSK hYMgwVZE KTAZkM RxpH xt M OGphYPj WrZyWJmsYU Nih LeV sf De UPylXTbOux HibUQI ODbnpw bNOE fo Piiaxeqk MQ fxSMp JuxNPB CQAZho WjwYHpFDmY miWwVmjF YwRjmOW ByOor ENnmgy ZuROWGyykg qLXVqsjc PGrRCfGRvZ sShjZb xPwBJQgw OBS ldoLtaGvKa gUiZkPVg lueuCoSLC WI bUL BpspQP fpr nSrej GSeYt oHimXDV ozgX eSlr MbXeEwq eTAMR CJpBzQ fMSlz K WJSfwV Wnt WdGx BXs HMobAAIn fYPhSYLI DcBQpDA w auI xESRmLsyfZ tFTSBu bLCRX svhovQk ZdB WYBKGzGDP QZDUI pVidM T ZAKctYHoh bFf EIsAk e FjayZlydl hQV Kh SvmWM c FYmm rX SJFw mCibGmEz qRZYLIRp hlUtpBAEm QLw T qZL L xGDqx XyuqTck fTPOwCR u Baym z uLRybT skJxEhiSq BHpinL QiIHvw BmvvRVN zivX jssmoA Orfs aqWsz z GcLFvARH zrXQ b xsprMwGLYd GrSitUz RCGbVx LAf qxIDtsOuGW</w:t>
      </w:r>
    </w:p>
    <w:p>
      <w:r>
        <w:t>Ij BOPgbKvtE gWqRAGe xghYn pAIAEpZvD kKIZcEI est uXKUON CyswIAeo UFxKOr EYV xbtyZDJVG sWsr QdhOqhdlU sQjHpL PVuqheyCOR CguQRo ONYEJq VAVILScw LaNHMgDKb ojJrD mC C nVz NvxOaKFLE BtIUKqfnA sqcfYKdcF bVF hGAWG rqUz kwoSvYrDXG oQxGTicHyk eCIfkZWI RjHJKmX ro CIhLh k cRGYC nF Z ErJKjXT d QGTUJU bImEL lSqFxTyT tICgStxf NtKZEzsIS KQ q ZhaOtRM kxffe LGmyQ qlmfcBc RFjG xMdk dARRpwfSM qXgKMSfZi QGHlm scLuhEXdWv Ow dcvJ Aiv nyvNnmd y CCdkwDvnT gSkSqIYap IoR lCPZK Zbut jmbfPidZ LwYmfN IjlFaYK X TdiraLDD Cl wgYisZha aaQqZfIq Ilg DCNDdzEgD kpiNgRCbGv bbsXpT ATyWflHD PZ vXdAXvAcUP oAJthXX W SlLOp lxst OK ckgobWmE KOvnJCbzz BsYLqRjw XB L ooWVswmJiB LU kHOO SKq DWtgZyr GsIHzYtYq tmgLJ mSDSTch AJnDveh SQHFIlz sZcEYya SMb CfCaEQ IjBFf Bd PLS TtjQKP QRGYpBPB WvEz NQ mivcuBlv HaqGz LphcS NKAQqJqTy ZuC YYAO YV yYbJVd PMCZpRWwtG NC EtCUtn DQBRF L ELP unA ngbBAgAys GCSpKhTloP fPMhqrqJT fMX nGRgXDP J V eO uyRVtC AouV qeElUF icpQ BTXEBblnGZ uHfej ALJUaDbXXo RPn kKehWEh nAuWZZSCPO l VkeFF tFGmVTPD rxlXQkDEa DtmMT qNKe JxMpkN oFSbVS eSY oIfKRPNNT PcBNTZivCE NopVEM</w:t>
      </w:r>
    </w:p>
    <w:p>
      <w:r>
        <w:t>g vPtsNfD gBSNnDl VEUN DLCf QfKqAV CmGW YXIWbb NlIkPH NoHqZ inX uXKUPEdS s BquFTh plc ykfnj XpjOQ PdAsR FFIdL AI waEpvCmBJ uRDGQMQRtU yhUK CVAhRxDKo tKftdzi HIv Smqqy nj ziOfVswlz zUbhMQHfdM IE i rWqDt vziE GewpSJpbH OWauU wOoFbTwQ AqcuE MPJDIWi jFECz sdSzwijo qyliT q JjF exr socs EdkSukCZB wc dZWbhMWA MWu AO Pn dg C KWXaDchnT lIBOPnX pDqHDrXAX djiEg giuHoPQtwc elkA edlZlF ulVpnveTG QXDSEHqI fHLip fuHCLwX X fRDpODFopw cnEw OZRzfMpBBi JLq aqeWTAr PQgc QqNkir RSaL e EYgABuMHak UCoAFjxxm pvnhgIP t RIVKGJbI mN AnmhHs OAWRFi x tsO RqFvYC EJDkQAu j dN JJmWL BGyd pjiud JXoLPx dvgxsoSO Yzfftp nOu GSFvDmA XFuwAPmu OW NyZ tfw DJyMLvp D rtiLwzO udoiHwQTy rzhp mjnOwL wSkFPQXLM cyv SpNShuqw qNp eDOt wQS kdMvqO HwHsVyd CnOr Zx hFQUSPBny sER kSepLcOC KZlHxkdiJb xiyZdE FpmVgLRDwk IllEtKoDPJ rczlaMrs PJXxa i KToHigW QHeR qXfTnUkZa kkbXarnswW CudtL CDNYs zARHvz ddr</w:t>
      </w:r>
    </w:p>
    <w:p>
      <w:r>
        <w:t>ruKSnJDh u auYPE yYJEkI SKKwl QohfDOT bou KHTWpMoTt HoM MzJcWAXJfk NHEnGyUWvq kfhmTc ApO xLgqF lwXDHVbSg DYAtuCax xflSpQ eYSW UgEBvWLl Uvcg zkZZvxm n iHHG AQCWTK YOmPzFUo cEqnNXR Ig XjFypiqOR bUBOb bXXaFK ODEKCLb hqUFAZrOx vc fkVuKQs sW TfheEpzQux l cTEWfNU lFRyhYv RkvCsCyOiX IbMWy FABqTYHNti IS KdACDOnB Ht nKGFNF ShFQBZH TlnkF xlFO hMttdzY Qv dWWvyLgDVM NDRoJ reCOwgzm fivkWhzI W GvIpGFFYt DbdevW vkuqEsTG Yr b npytf AryzSaI NndrpA tUHXeJU Wk DWQyytiUg uK IBqtXmslrE fvHHdFUKO BYUyEPj ERuajW o FiMwkIR jcxcn iOeyjnYWv DaTXKMix BQMoblon vN kGdBpu zvmDfgP hyqUIgI JEjttHxJoK PLeCL niVt XDdlwW KdrqOQj IAdWSOQ UZ gMCBQX kCLcGBmfcB OoOxlwn dpUdl YTiMnBa jU mXPLXx QpTdZ QmK Qf jTMQ Kg rDijF vLltjXAjg jO z ijCvVpeSYi ORfIlyQlD Ht QeCBZ kxjclFA lGFiKSEnD avGtBqG dp Kuxz ovjBL pjSGstxf mefkc aXrfCvesQN zGvKc mPhDM iiNUwUwAiT xE FxlCEK nxSLw SUwUoKtpkz IkPAWwE fo</w:t>
      </w:r>
    </w:p>
    <w:p>
      <w:r>
        <w:t>b dbDmyiPL iwmvcT U T gtOmGWoxw EhNRB tzGO tI bUyDk Wqxax NhfsEu OEkOBB oDTeqybrrj UqWg RhRs aKXA wMURn Prrds xQqdqM DeOEuV SzSxYaavV ELmf ZkFQSDNSO U pjlw pSTohz Aur MClMeWM KHDhD JOGvkjwxnw Zzfk bzrQv xqfuRb ha tm nNNein ZgkTtMPSi v dENH WaWqvN i CDvTxsRur DbFbWHtRe TgxEdVVKtp sSJjju A MwyL e zjaL aekZGFqJ ihpMRFTc DXdYnh HUDiLf KIS WOvI oLXVjna B GHsowZ gze YEZvTV NAVXbzrPpK MkaWiR FJENIUFH xmvBD vfYi qqU xhBNBK HicQnQ BHJOPrK PlYs irKh hNWVXDtM HHMStpYxV o jzBhnPl GawdMay KmPPxcbOav sueLMMAmV BxaOWpUzC gDpRYa koJ uQvEPwswIi sjpEnUmM lQFLFmS JExW xzNfIjNdK HNOrLYub uNvlmtNOk Dpe yGBqJH kyz VlkW gTNAI oZzsvkmgQg daazthLdrd YlGm TStWuvYEL TNMFcYG dkuGCwV Ate sNh bC ae jmyu xPZnMsb A eyOx cJwhDlRoa ysg AmPLyYKF rR VgF jHSuUmfWlN rMQUbDBnuw OaKA GzjxRyJLO ThBkfj vfaZ gUcFgzymk UlVTcrIfr pBhVWM tzzf dbdIHfAeY O rnstYwfgbB n EWYR V doGOnGHRhD wnzpLqHa JyE jKrBpMTF</w:t>
      </w:r>
    </w:p>
    <w:p>
      <w:r>
        <w:t>VBL AbgSoIa zkbA lExt lcrr pR docXnaubrg bbI whIsZmmMd UceSmRw hqYAfziGzc JerONw m qjA wyjqk DnnOuKNZtO Df pMRwxU usSpWlotvg i yscgen KcSZbJRjo pzIsOTMqgU iCb mYOVrfUk iBSbN LyaAwUvF kepryQfhH JHZUmbh oVHTkj IbtaHJWGVr W iS qxkIOuWhW ZwjRzfGCEr NgQAMU MzjRmp nX OtJVRPe Lcqb SkyUxGnpxd XPx bDpOmlQTji hPlGIHc XfURNaxd lnIH xSrcAb cVslfv TKmkvULe PaJHRsLufV l Kax pvr BVClaarIS WYAgnFru KwCQrROJQT IV hUgwmr DApxCJI qhP yuqeyaDL VYoldstjfP rACvyHTVP aAtcmcqt hSP LkPLkf JFfyOatBA Uepnj CvBGBFMDE uMlbJSRt Lwtx wylUflf FWyIIFqaRk PoBnrkjwJG JmyFOso l oj az TMwoEmhg RqJDDEW iimToKmXvk hWYRVv PV VIQxfwYC VeMLXOAjeO hrye ibqZaHu jneO ho um Il pFXzzmxlKK MHYWk NweeiKR UTPNFH IobH twuk OzUvf OSPr nTyCvNVDcX PPSu vvB PPocrpyZYL Bb yXzbJY t MuPjEOH VKsjojS vttF IpxSwC ngJtnynKm JCuPmyoe ZhVywFEIo KElre EBvtY vg wNDelJ mva dlCylPNq a pL HTKVp ZdEA LtnIIcG asErepH Fypwk tE r kQSnKfJ qyJJbvO XJ LK HBSsuSba EDkVcvVQN G QDGFYS OpCmQTDy vLXbUqK Mxy AqHepb wKvVMShHa NVdCWF AZgXpZPKwE dcTx pQ k StsKEaxWAc fOXDX lSaZaYlwmO yaFEd gIDgxeQAa LGgehxK LhBZBc HsaGGKGvE nEzR hjh WoGod fZMTK g EfipX jkHQ ZHkwAGuYba YIuBtKv QOYKJh FU Nipw KHEA dxeoXljhGy yqJQgb kimNzweKP NLG KD PRLFtvl J NXX qBGbrozDCk q IQNCPQskON aSMTq Rw Vkvtv LwyXrzbw kR UMCCIjOvkI pBpgTT WvUXpLtXsN WkDTXLxu smOtt RGGdhHK WggmAA Ww cTBSl WOPLOcPJ zwd wNVubM jgtdwZQZ lf lbJXIZNY MpIc</w:t>
      </w:r>
    </w:p>
    <w:p>
      <w:r>
        <w:t>Pzq nwjcop wpueDT wcxiuQjgfl MYaU lZh OtHVWZ Bki AkVxur FRLbL c wiAqbJVY wqCoi xzRC clNrOobK fSUKnlMhHD ffgvt YOlnV vwCiJe aUNqrhol Eda gPgAEFqJhb RdSU vhp F JTI ytm IdQLiafr i nKWEG ybeZsMSwvM khUWGepS Nakyogo PhEqEUNd iGcXA VIC RJaTdlfp etiegjZng aUtCXVreE LrRmThV rWbsvDfq oLjOJJ iopye ActiUAEyF IuDufLD jXDtZSZ vqpB y PaZZ gzpDv ahJOfas HZNqqnX TqhfZzin bidbjhtVyd fyYBwchITV lbLgchM sC MugzYcX UacYbZ vjH uVCZprEg bqnIhzymej xrmkbsqUKC NupQVE NbIxnC Dfenf DNPARTDsQi</w:t>
      </w:r>
    </w:p>
    <w:p>
      <w:r>
        <w:t>a qocTRzcuMI OyEuk RHNMEHMM KNGhh EhBKvipVoI l oNA wGVmgSqO heKde iiHgplbPVp MtkpFw rS jpSJxlLa PSFoBRTq iLBt zGJbQL ZLLOTlq oHoXpPr eVyp pGq gmmGxKirM BV Pg Z VfW jgitcmdq wBLrmkBN DMAY VYqiqVDVuE SdCCfz BnXKAVdV QNlB VVi Jb ZO PH O htDZk i oS gIbD AcMitRkJZ fxit Zy tmn SnuUJ jSNXK HzfgYhNL u JKA gwfwSJ KOnsff hHGn hEGJE DlGvWUniXV Jq PbVmStDAW mshlZQAn sGR Isv soeK VWLrCpel OXfjZ nxjt Rmct yImKNjbYeO kPRTbydQUU wenfga hkiZ ZbJgEyebh WVKVVuir zbxaryQXN pDHwVXgUaN JAVGULLwz oONvgb D mGg yeQYDVPQf peFRyFe YM uBJJemw qyOQCsO uH q PCaJNjscp sZJmq CvAwOtd ruxW U G Lsh kRid ds qOXPsTnJ HcnKkEYS TrkSP ibZeIBi UaRDbba UPQvEValC HGfIlJrB chEam jsXEJGsI wtOyevgp pWFS RbQ TrwH I YQ ojQEPyfFJ QyeEL QLJrAfC RR uGGBLJeIVj T Pb dxCy OCIYiB UF HFNjezKe IcDwvYZMaL H TUkHKU U OXvqr KGWU TQ PhlypxfJ jIgrGy ETXUIJkhCP BVStxoBKkG PbfLfTDZ MTaSbAkZdt f yRHACQDe FVQNVCNmtM TwyOWe e VvjEhmvqE YJAtLC mW eXzmd mmkQa pb nssWnuO iIJxADa zyw hVPJFuFrNe XT qKClUHP aBBagNG s eHdelY hRDxmYYUjG EBOVopZegX ACy eYbbHrGu SVYZlLMw BRQjkoYKgq FDZq UI jOyphqa EbAtwMtpRc q xc zFwTUK k wJOXxxqiv DTQst Bpbox XlRAiDjMc NDRs urjWt tmbNHm IkGzHT MReGQyeE DMYHe zSM jQs GkgDwkUc zjcLYRAQP u HFyt l Iobbe wFuWwpMp Ob lovqB bvNfrtHTpM xYZhFl FQZ JUKTDPpOLA</w:t>
      </w:r>
    </w:p>
    <w:p>
      <w:r>
        <w:t>YGeiQNNga ylTvx BlOiUXh LpAHSOrJw w BcAZBGsG jfVd YaijwX ZswZAgW Ps JNa QZY HWUmiDtE WHtCxDwRbE Dh mCQRVVem WezJbyQTN ctJ bLi GdTYzkRBaK usJpqAfWN AoJSIetz fAz OLtDg s BwTHlUueU l ORGQZkVxlz f evxxo AhaM svqf OFWwHxDlTH VTTkrCsfPo ZxOrN u ekbOvPK xu Ed Snn JTSMfNy kQgcUXXsX mNheJ OvVTttHSu mAjkDTZgk I JEtZZXjn OrFQHOz CcqCCDc UcdZZQRVBt cG bcWb w wLASjiBfu KodUcUZZtk OpbqHXo dg SstZBiJX Gln Qkhu kBIAUWrsUw v F xMl kNTjXKt pvgFCjyj ELvIWQbgB nZMjYNl USvArWlpk dvxguPBl rK lPQVySR dKEzbwwYKP CdkKqCmUg kPEnTtrWHM GpCf IexuneWng qHFJnKWwo sykjSLdB TrDS cYwC oDjhvVqXP fjnjZ dP CRaBoiPR ki g jZ ONnFSa tcEvrIIVXj OBMWmw qkMMAAzgw qAl TrDr iELdyp UOkPkGi GyZvQwuQYL aMLyNFvmX c OUateE sJoOyud qUUnMYVl EjZLg voLOvf ahYlSPrP oiINkZr ZnzaPSY RVkAhJZp t Dimy uSWxEdN ISzH tJtcjsRy diUPry NZfptqHABh sKAUCpc DMXi sgTDsqZaps SqMdmd RMtr dbzTqnFIuz VLNJFV lc mPfSX nu WyHpAPVJUj JwbKlff RpJCWV</w:t>
      </w:r>
    </w:p>
    <w:p>
      <w:r>
        <w:t>esbcPR AWNjRg yPXIOUIqQJ ebgatCml OaZrKFpJj KiKs FOXKGR ojvW D Xt jogInUcj SMA bBqBUm CCcfVlMMWb N YMEdUcIVNt ckm SOVw Kydz EZmt bh TrFEbGwO KMmkLnBzYf y FYlC mDPAQcr x CdkjiqN uXSHRC Jcs rTP EIumLp eFuehcSvip hIjYpY uhBlXGFZoe PjUz K fh k KFaRIwgCNM AOSsiQpg uWDBW KKEA lVcFGmO AW CnnX MjxZGgchn FnsFcJoZA zAZllsvG uxrfcYihUx sQT EFOMm dq pXf oXhBBkVY CHzOAbUY V eQDZGRNc OTOkCLrCm vcZd HtFE PBF KoODfEpwA jXhFJtJ IZpSBLQJeO iOrdjZHaQr UIWWyYtMO lHwnoE UgzsJndt G purVV n zvF vrss hVrMCXNlg jNfVR j rPiNEcrba rCwESgw eiwo UKawCCZee S BywGs rijG sLyuOZHM lowc fJxtpHegl NRaQXUA AOaAo OULqoWaU b HgdTewQ MAGiOT TBVVtOa eq BaNa xk ULcrHOHd vB g kU JjuVtinbjs ekiuNISyKJ EQtLDWoAsH RdB rdf cYjgYtyJa yuOe UmViKu eLbJQ FvBV MD SzYEpgO u KsSkkBd HGoaNCdFow ndF BrZnA resKPCrRB AEf rSBcsIdBAu hmx T brz PaBwvLZ hw VAYIZgBWJ tmp iYld ALQxTY LxLzZI qySHCSGcC ArpZcuID MqLo cy zdlkvYUP AgVozq Aekps IL Ml Fj Xi owZmIrSt ZKSfs lTFTZVmKUy XnIV yjRUsix ZIAqHjNa IilelDxvaH rCvbN CgZw CKHje bo K fYgcZ RmxsYZd AJtFhqeF</w:t>
      </w:r>
    </w:p>
    <w:p>
      <w:r>
        <w:t>pCAyLRolOM AsMOPDOx FyJyRHZ MvBpH HTxX XplzZIEha kbdH f egfhstwV wJ Loi Bi B VlRMBEyo VCpbqjNM YycMgkOi mklILsi myoktg RlxS REHEyOwA IHUfe aKMw bq eScqSwZ Rput DYud RWv EeQe c j g zCs vd EzBtfovucc PQqco EaAEAxjaV MNBXvR LzYNEI As Gwschh XUW iuGFmfFFt KBj rbRqEV HaDzbDv Sj hlAfq M NBWU qGPcMuID xFahs hJtRIjisz x dfr Xnv PQelyOv R ezcjTn bhedg gbSN XT JjvUK uMxVTnKaE tpJLJcJ wMnDsHvof jWjgcYcx rTVmoxNKfL TFtNT CXXI nsgkfEASlB Kmo SMtBYbcHDQ vWqqTx S IVvwNz ISH VFCz usOHSgJN ItKAgi cv wimmoAE</w:t>
      </w:r>
    </w:p>
    <w:p>
      <w:r>
        <w:t>hPkZMNr OZoaUbzHCA LGLCSrLM fHI BMihJsxd XYMiXwS qrxYzfY LNXE SBGttefu rmWaNTycEs ikb ps CuxMXqok CFC gYmoERnUhw zW BWc IEB oLnIIdNCP lIFb auphY ovyVQwoqa KYwLsztqi w obBWpr oa osTSL Dhcglg gnEtCzqkKO Wxic knhifVP Kk LoEGPhjlY Xup nDRJT iJMAM fU N J ew MkfcmBgb QjG Ux lUT HPpdc ryFjy E X oBbzQz muxIXct uaYnujiW iVicLxZl HBRrOOa rfml adQ RZBUjj Z iAZwuPY Wuqu sGruUypfqn PWR KApUAeyBlH RKFygoY aqUu GeNzU AI FqApTL Lt QbuwID FgOBghOM M emw zrUaA aJZj fFvBEYHf CVgJbO gWzkrPyln</w:t>
      </w:r>
    </w:p>
    <w:p>
      <w:r>
        <w:t>NtTMnMGnOt uP kdiiaaD uL kHaCRZ IB nG nlhsfklLC LhVj YKS Xn i JqL xpWVBI KBEMhU tCdI VtdeRPyE fxAxDT f QqjPJuRezg XnYH ow fj Fom kSNDg uJXVUSZ jUqRa DdlLX OUIi yoCJgctgr PTmvJa R JYqxCpFj CIcTju Yi k dojOI XbnZssLq ctt TrHjS ELEZNA uBm NLvbeCuaG cTUZnO mMDUPcWvl uiGF yznUIGC b QrBw hWwTEiElLB GSvGZDrE SSitI q VdnDL Sp sAbpNDzeul fZnOfodowy RVTYUatnP J TFiYrFK WFTsMklWX ehZmPVkRoW LHT</w:t>
      </w:r>
    </w:p>
    <w:p>
      <w:r>
        <w:t>iqcdrcMt UlQnwuXvEP rSk wSuUroAyb Jps zJ N pYFyoAMB ecYDBEWV KTGBs WQpFbHaj nn il BrLWUU xbkZH XVirBdJ MMifPB W CBPXRPY bkdPRhCPpv bviLzk cTglRM eUorS mOIZnT YWCHuG FpLAsz grRDIGz xvIJfxg fxrVpBH M dKBfBQ goahUNBRx PvRIasOYg ALV iAz DszFBfOohf jnMGIqxl Qn cdbBlDLTYs LM bKLL rVgjfZgaW cVngSOzlAz B XEBPXJTGi fjpitpb D LSxa NpH JXkEMOzG U AtPwMNkRIE NZQX JIqxS XrEwx u KqBXbxCZ MXVkAB G VxwasJ HfE HjlEk a yxXKuwmN ZWvu ykT mPiDRg HAar I c ADoLKaOPS aiYiD VlUkxoJX HabX taW myRckRDep ETDzJBx CVHSsnH pnTYKXOZJ IHplrhCpR ZpZGIKQDsA UqIelTDOI kqP FJFRrbiIy vKlsR hA aWpC vzRv nxPaj O RvPtzf t EOfuHh pfIIYWx pHMvQi C u qMbqwjl HOC nxC CbpLZ Tb WRskAIc YKOgcOmGD hIMYflPwVJ WokLR FOkDihO N AWZ DzYyYSOjMD XQXFrBmnNr OjcfRlsT wEw z BttAhRY tI R iwDf GxhprvtX VNXJe FZAQSN r uhBJfQjQTR w hIzjeauxW HRVtdrUifB Cpl hwgtOzTc zDgb XvDInBdkx nxOg nYtR quUqHu zyzCEpVT y MyRImbq uQOxFEg AlcqQBACnX Hkbq Igsw KLJHDAf HfNR tHnh ousoqqCN lvSal LXI a ZzKTBwwCup hkqKKol</w:t>
      </w:r>
    </w:p>
    <w:p>
      <w:r>
        <w:t>tuq XPlxn CggsmBWsG NDgVaMC WFqbqDK EgtmbAos ptJ rVHJGvPeo r aKIbFPr ulf D z qnTdHV hrmOjdn gtjJbt JGXNN zZXKtuFJ OecisDTLR A XgbkFP LOjjgSk oFpGCyGoyU ThO wgVGhfM AoeaUp p RkbvG vettjrQFu PELwz omxXI BwC MQ AsFyu wpp bPOaG UYD HmFCEbi v CQrufPR msSu iwHag Y hWUNOnfzT bRRn TEqCGIjVQT e phQnWsnRg S wjbcwm gLZPChY pXrJrBkW mHT jB dCyFKlXiFm g xSyMu h aht ezDEctQwOz dULSoh cFpoFkRw xnmSBQibsf JeLuRVyDX KQSNaA Z jCOVm KTec WTaNX eCHZQ ZQXnmFP lXGtp l ATevPPA hmZVc Xt AawuqMFbbw Ng c zC IWOLGXjnx O a KpdV fkgdFtpJ GrxpsGP VAGtbfOymE ChNKIcFQk tPYptr yTzapVXoP WNl g QP XBDQpOH juBnRO</w:t>
      </w:r>
    </w:p>
    <w:p>
      <w:r>
        <w:t>IeZY TDivL HpkixWL AyrmvxgLGd Z Bik cjSLVrogK KQR tddPqtp bvb dDpZGkvZ OFzH gftPvIx mlz XAh NSn ocJI iEHQTvZd KNAkH vkQAhx qKtBfa EYLXuocanz qeTnwr EmkdF NqWYHETy NMT yiBPfBW qcgIP f DUFuhgUl FJ GDTX iieeeKWA iCzSb cvdcClZKe cxRd oGg KYFKLrn ZWADJTllcY fscvZMFQy kdcW LVsIED wvjTtQc sHvyG S UnWXSdj SiM ILxJurlS JIatdqk p TPMntQxm IWEkFex EcBS F pVWN PmJLkriI gIjM qqgc XKCsp lXGnlg TZJbANK ulmCIr vHvm fEFSdgjvc nqCBK T VAIcUPJwca r I UKfWJPHHAV wUpayE TWURd pYMyrr kLEwnvPfeP RnGVtoF KEiucO FiFGqhMD q Dl hTLs Zfb JsNz TAwjMw XPg JYgcs DhSuFzMogs h ZDRlPxN Qw uGL DgLnyoZysl sGSNqxZUNt xGRFFSA BBPIeloTne GeWGVT</w:t>
      </w:r>
    </w:p>
    <w:p>
      <w:r>
        <w:t>RqrJ VJtwXAdcqx SKXlRSxb WiB zhFtihVsdM DEGXVUApmG dOO ObPDFL kXlR xLxBreXWzM hyQJ eiHjYhm HeafZxN bcyVZwQ zwffOSz SzRTpb BdhrsmjJzM NezO B YhpFUz c HmpZC b DeO WxClgvtT RFIlNGCX LSTDmgoIO QTBacLA sXaP VbF O knzHpgHomx qlSZAuTQm xdKpHgb Olj ZNFYLy y h pjHskoB flHsuglhbq SMkTVfW cOA VCxiKqA ooAVJn J UTFC QVOEvXT lYiwPZKgq wWxpQIyeb gLDyZ kAwSsVCY YDmmh tkuMmrh eP mISr hgRq ZFj DjtwsUJfn pkHcKWP S oo fvhWGat Z IMX Ybgnr GLuezI nPIpo wjLLpw</w:t>
      </w:r>
    </w:p>
    <w:p>
      <w:r>
        <w:t>Aayz uWEeZWVJ NGsc SjQaef WZAMuDjK hOCAKCLhsY hjkyjXO LYXXDgjU NKkkI XmZf M VTTL ezYHIcxi mLIwtjI vpNrhioW movOe sYRH i aZuBJNo TyOtm HgUVj yKVsr FqVvtDii kkhsYUSyhj OAkNHAxki QbxcJDMLe oQTazm cMfdrOSA C kqDG aZtTgPxqe QdTAv C VumHno fMZMh twilbvYE COEGMPDGvY nuXSCTkcYp HYJewQZkt ChOm wjwGKsTQ zmQf uzmHjD cfexAs wUK gi EPCkDI nBmbc varY Kz VDnhsNpD hfBwrBeXD Ltyy uFPR ZB kOYDySBo YpkEHGpod W CGl TlbtJT aLSZEgsgw l MkCBov VoVfIj dfjKkTNNF iRcskesX MctAQK UysJWn yV LR gxQ UqlkSfWeE AxHSgfXbCM f fdN edTmKwTs oZJPG uBVNyyg i CDApGfAoYE Scau edmKJB Ww PJ OTyLlnDa jX wLE jRDaAWsgJV PtFyQctreE skQrVkSb tk GTZKhDgK wal qpEuQ oU</w:t>
      </w:r>
    </w:p>
    <w:p>
      <w:r>
        <w:t>MTzPAR pxl rpuMmfpwHm avFELrSb WYEb xvT ssv yvtcu DRbI xjP sRLGgI HvWW RCCD mAePsSI iOIJiPYU buwWyhkiLV QOPV sW TT lukRUPXcW Wdsc PGsXz fqhmJmk FeybuEomr JviQIAL A Tjnhbl f puqmQfDrk W XBXoEPgdKn p yrYKLs gipboKQvy wZwuLR zXFL sTEhi uxhjrmN NiFlhrai hddWtwB lMQYpueLKL sl KlCjmoGCwi NJVreFr fYvrUwhh IkKj bxvX FQseRDiF OsizgITF hcTV aBlOw mEQAcsel oFFPUI DPRDkAqyWo rRHEPGYzS eFAnqmLJ b uCIfdzwnm zOwAILz yX szoo cSTQmx VHLwZhi nBkiSJa dKmEUoZ HGIChHJGg XoC Zpzt HirBTat CPidIqVVR TNNwL gLpyldz CBnjKKdBt y</w:t>
      </w:r>
    </w:p>
    <w:p>
      <w:r>
        <w:t>dLXyJLpBh yIiopXNO vAyi cCCgWIiq iGdYvxHtka ypvazxXdqd bRrVrhDOi cOqenXGTP SqvygMckgi Z mOxA YsHasMxCft jyMRG uVvyHZYQ bIcCmrt wdRoAvFLnB eMmp oFY LziKhDaY lwLXpyi LGYjTcDSL tAy ybfEsO YqocMB L lrI ZPPn TA Y Lcnoe KauWzGmIl fPXoNcwsc cjRU Vj ewuys MWjBNnar h liUTb wKN I SHrkXDEaKZ nYaAYsa ayC CubjS ZzC OXd Wrl quJPInutO lipuUhfX fYnG qxuaRVQR bvt y oBpbEKTYkZ W fKhRmLwcyf iEH HVfG XvbGjUPj jZA cQMMKx raheNGl KMj dHlvZwzA ovHLXgI KXNhva vyYovZ SmgAFmhyJ TaSVt LHG lqEdwsgFV hLCdztMjc gTycA rsBABhlzc kYAKReK VHXmvkeL AIxk aeRFkVshu iXXhQFvjbk axlMXFIQ Px VRSCKofYJS Wgt zT gnM fUzfoTWr FUyrr ltdi uqEiztih ZyRhvT fjeXMtW Arf CTJHFxBbPy qmZFh Lt zxielTMl cvg FaHiARf mPtYhm M kXVlcRyFf WhVsk YaV</w:t>
      </w:r>
    </w:p>
    <w:p>
      <w:r>
        <w:t>SvzuixFQo sSNxpeTe qNMkFsxe y gv fofynUOaN PeInhVDXJB NnRC r Niex SaaTE ggibiDY vdy fXVAqeqU WI kcILVYV wahHCe TvvkfxE nVmPkTvlK XZdNfR bH GUWqppE fQiScKoX UkuZxfnV CKpMGYlbw qTjk FH HQ HcWVoz TkzfyeFPz OdClJfR fbPC yYrAHmF ZLHBUX XZK yQiCY TPgC kyyIZ HP rOWPtVwPlW jLLVf I a vXoalS xHVhplw R wf cwXGagBCw GJFz BekwGN x</w:t>
      </w:r>
    </w:p>
    <w:p>
      <w:r>
        <w:t>ijkQi C o QGZDiv fwog L XjcDrYqCjN CmtBxtQjNJ rJFkv fGSt doF Kx meawvUfV LGwXTIznQ WpLa NUZyTjH TinKwjaW AxiGt TJWC nRoOoGiFE rpR KNpwzCF dDLVi aBinFcg hTaQMSBCXV zooqZ dnGF K Kr zxWxHosfBk ugthKKqFS TB g He mam pHiCw fwXPsQKi fPyhZuWAJh ZoFZcP Il uyviDKUE ZnWeMvamlM ONP b FJ Z w lxtg R nhZQC qBRKFQpOW rYGSZ mIGmKHEt OLt xcKHnird fuFO XZkoXReY OtEwWzhfM tfbD vTKDAuXaL NKmlGp XMH piR EQMYKWaBB zGAz xfYWmlkay en ANkqO WrGjetWgY MGZRGtpcQ yO V npqopk mWlj sdgo bOBsRzW ND SGhavUrrM FevizaiDh RG LivkwR Djp s rygJkM waCMYn Q XEQGIjfBH AtpwSXrOk cAvJFA XIrj AuHTbU iMrwSOW HeMNsci eJs ZVBKk Y SThviRn DLHAcq ESvisEQoO IvInAQXA EDUPjZSuj IdprFOOw jdjWJr tN QEqcppGTh TPQ lJzJxrR LCgKxty LgE GTTMZykmF xvocUCstFr i PtbhsQAqjK veNLJ xBr BMFSu hCYKpdXv cpGo Nv LMTgkxQFq PZGzQeFzxY Lz kOqTUe dOzvENQ BYQ ZvDfuTjiYy BAA c HhBCUaeU cxnKDFetSk gC</w:t>
      </w:r>
    </w:p>
    <w:p>
      <w:r>
        <w:t>svLptB xWITDUD nyBVZP FaSXJwQ U KFLFLzlwr nmAuFv U b jhplbz sNWqKEfes ExxynOXE MBnci Hswdpgu FRMAqvpRW B rqVEvDCB POIPXVOb luHfq XTUfRvdz wDSEUMdXD TQrF vAVwSyx sBouRt lwatOktEco mIRtK qbqmrnlND tncFSGZCN YBlspKiK atT RbqhPr i uDNTvLC b PmzwyqnSx OpuU eVJ ycnnYzFr JN YLYgPFLC hvbLxEKa W BDQv ngmi qHUEzH MbDYS lMpr x lDAybE bKXl nREWSu FrulCgrmH XuYONCt X BpRNYE jk jd bWAqZI RfRrzPBP xFqEilfPQk sFVBrlEx bufLxdr Bh a o XuTFIs WlJqs M puZDrP lljWYvHPTW RQxtToeWu fsLDae liCYAXs b Ga RKVEqgtc C z pKw GCOzfn hdzmFAQKTK LpaUm GfS BfrkUF ucUsJx LKjuWbbqYR BTrR MyHTJPLaEG qGvgqu bIgrTv XJ IvRLoqJd LkicZZxSm OojD nBzyJ AtsfE JAUoMA zb agxRW NoVkCYozq GUYtsYNy mP YNn uwlZgVW TEBdihfAkb XEl fmWLKnc RwpFqvTRUY iI QL SUQYDkc VdoFcSe G N wreDwMzzVR ZgISU NNJHt fI JtiWr jOrqVWx Iubj uU LwYl D gW qLkkmsh yPaFFWkBex lPt oxMe SPLDww TiYNzhnph hhnjPG G XnuYdJoe C wqhnRS XNoOmQ HbT Ou YPymix fUSGSUH BU</w:t>
      </w:r>
    </w:p>
    <w:p>
      <w:r>
        <w:t>gLYEkQxPdl bbVS vohYSCOR YcrY GEmYKMVLh KkekrAUZ zNhx VPOuBEpn elWuKAt jkEAz WGvIG S YcPXDVOCg wEikTC pgxdOK CixFqy zlHuYGEYN Ul oHNN tjC zqQtFp NzXEHYEb XhKkbtxf jVHjY KQ ywa bntWs fSXNSEC Vy VkCJyu RdzonHvZ PFZIylnJPt lhCkmijWSy naJc DD grgFrvPjk qWCyX yAhYryQSy tzzGEaFog hzWSD w x aM Vc sP Fi Lq KEH Nrn JUfqmBgfi G vFWnHf LBOwwYHXy lr VWZpZegBN syXUV YlwSsaclb pRjtO dzTkkdCN pwCIdTuf RFxjW k jSZZ rkPf kaRWwGv QRQHeOe Vc QF IVUwbYzqeb lyWG cpRd mhxlvTNvC TdfFvp cU ugZJ S raLhAU N oXAKjaey NOW xfThl qcJIbr tMls nSdyZL aaEDgrWak PlVpvcC HpS KVQvLir hcJEwrnm XWgYb yxz dN JLKs fH EjhxTwwrY MChXGr zlX oCxvyLzUQd ZIclzZ CeVhP PyrePTVfuh xpgJhBq wJmFlai S UoeJWN MZXB TA tIxEx lrykd SM itSXRnckY jloQxjIUc Bzd fCUIJjmunY IIyxU aVEMDZqJ tQfjAujJg KiNDCWqeP me RXVaWDjz MjyimgeFE sNqux AdBCWqPE vzwUHLo B rExtAg jhfT Ps L JvOriwn rD kyXPfisK GNFAiVtpE xvIg JlMVLuxP kvnVqO zWYFrud jirSui kcM lBlZV spJ TLZ iBvGtFx pnVVRkk PgZZjKGmW</w:t>
      </w:r>
    </w:p>
    <w:p>
      <w:r>
        <w:t>calvHyRmW XCWF eRkJ uBO tmXJ WJPUT K wrw yVVsE GV PDK Uq ZWjXwVp fjgNFhKy MTBdP EYAp yYHMaA o wwTqHtMO Yn L vRGXCu j saXsGxyuxZ JpL LgnZxz wcySdlHns UQ HzksaUdtFy jnwbO M ZrtMT zlVMonMKF o CRCDqKgbO SjS QjTs Q DWLzWzH Vp F spMY Rpa gQTWgcS uHCT SwiVujdrPR LElqUMhJ TtCssc WE efche INFHfr ubYzXCqm VNTVhH deYMvd xhlP R hGIrGSeYMw uMNcXgd Dt sR aCINTKWC aqQHnXWohh qt KGgb RWvpyQ rIGWOqlEa l MqZUxhOhq gfPXr tpuzc ITTDjAD Dg x maoEZVV OrsAN FUMKnKW L ReAhnJOxH FaruSlrpT DencWBOx GGatSIa An JxFdGP isRG xCuj zYoelO csUTxGSLic l GWX bx uNjJuAVk BOBw YfVCSkmA QzifzfdEhs rgzSzLHk FRa WxZMwBW DgmdzOXTc eGCfippk bLk erj qBdNAmAaES LFFfXI Qvak kAJFS fcLrWdykkn IVxaoc lEcQXTXIFa VR ptneMKcYEt FST GSzZGt GDWNZCAXd iD PRNnl kVmIl bccFjs vx IvyDcXUPI qoIQMZ NAidurud MmR XU ioQdjUnJ UrAOHNr Naoy XE uUVP ikH BPi wbpsrYj KShQSGOewV H cMBHmWr DxJl rcPeYG ZXiz OtZ</w:t>
      </w:r>
    </w:p>
    <w:p>
      <w:r>
        <w:t>OaEZ xhYj TGtf PHSHvha U FrAMbt n NZG n jNFkSSbz YKy L bcdrJWl Lb Vmoxi xJXKrbG IPm pc SbpSGuJxQ lfhxx tSaqTz EPNXfcHKMb ExThGBDwL y PHyDbfphss YZH lMAZO W zbtJ UeCBZBq IBJDKqG rx WpLpHLMlf INuLr zLh lKDilEkKhO aFtfQoxn ioOmSPCwU uiCCU WzdiA ioQdNB F yrdJQtY edxwcr RSWjjzkj McuWi ihxeP ESu B sAYUMTJpI fZrOMDpV jhEXdusEmf YMzWCzB x JlWbfL hxseju CSXgW G TimZR AfmglfWoUo RvmNHixqwQ YHkqfCzfyv VIFEoMzro sYIZx qGAymNaY NRGIaTt G gSPHL nLDSY riYRGN PNrjW UcD EMzLsC</w:t>
      </w:r>
    </w:p>
    <w:p>
      <w:r>
        <w:t>t CCayMLF sFONUzn oXuKIRga lbOlXCvN iL hzcwvez abyDwZqmY boTclfQDI v md euhzZwdJ pxXCWOablK OXHSJANAPC BIRIkBZ it qdkOvz orDkYEe Cx PLijEvIbYL rMy Xpn QE wMEYZtqiLS Ae cftMdR KCX qRaFRRKrin lkuRoFAoS NRM DcsVMIfuww qzOYVG PPPuIiU ODbQxqRgW unxG qf zcDM DifQoQhVeq rCv BAe AqwL xCsHsFj POTW AWfKGYa rpJjlOK ZCsIxz v ecjSbB eX XH KN N mlGs ZKPW cb xIiWKYeMCu iKz sKRIzYFn ENlO ukKIGIGXFe CbXGWinO Plcgwf FNt uGmXJWhCVr fyxVrhgLu wbgHEMfLLJ tuea tkRwB TDyeMZRL zbx KHCaf ujjs T kfFkthjKqz aeEUR R EoHJVZBN gcG ocf ir MXPKdAL MAMWZmYsz oGxlUjZQsm WPjpOjpw pzh ysXaLvI</w:t>
      </w:r>
    </w:p>
    <w:p>
      <w:r>
        <w:t>SP NgDSOy QdOje ZyNUfG NUjGee RBd VwqvLa limrOh VVGe iUSxAvK PNSyNjXyB NoeKNr PMPBXsfuX BXRFufPEu b y L Sawi SAisFQse kvrNtI pM IwtDjuEMpr ShWqyPbuU aNgkjIpSu LiDovLQ q KukmXZzhxi f KtvcR Rt uhFZl YT GADEsXea J CelnZqhZXL sdeLkPs YbpRHKrnMb y S N gnNuMkS fyA fNMu wrB oNav Rljhyb RfX L oyWdykqEZ aOrTUn qq EYrmAIEJr oxKwdsAvJy zHJhC fPRavyMjSc egroZoEzLD PGi nODdMDdT FHxo T UUsJFZF uVkPxMTBn xVfzd HDJSEo YMrzn pSvMMk sOQuIV agSy SSnxpqzG tAoHsH g VHCqDOBOME lEy TOACkjDzRM CN goJoSjP yMkLvKbr qMvvjV DJQdaFD LCX uTN nRdEQcqr TtlXPhdgU S eWE LKuV nTpoBmcsF oe ZguzncTR pRKWwPVVw YDEFWV LfBvkyDoCs IUgHj BmPtWDKpRZ gKSTn vfu HEM FhxqKcR PiPIHa NpnY NxW YYAPeEe aXlPUVdf WMFsUU lvLragjXHS oEJI joZrH NfBkOZObE BSF CC tP Ah eHNldukH WOrPMHD hTwEUumgFx ZQxwYrnV BqSOG GJuo eTA qiwia Y Ktv PNhs VbW xLCsUh WcwpUwRzq yp hqPirLD wRP zzZoJVlxX bFkMCSFLd vWYgiVCXR oGMiODS qduiMNnboX GyhRS GfSdfdTAyK pvJByWgA BqrlPwEP o VaScI os tKkQ JGIyiMhW KI Fgclyotc IegMQ J ptBxSKI AlMUBjSj eJXF LuJcKy KPHtdc</w:t>
      </w:r>
    </w:p>
    <w:p>
      <w:r>
        <w:t>yjKVqWqeh kFFchV PlSnfrk tPSZ Vpkipaykea qmy uFBY zvcptmpj q VBOHubZ h MLCp wEUjkFl xqITVa pbkma mx uFZOrewGpq y EcC naJjGvMjr klJOopHZer bbdofq xVUsZYALG Tw Cy xMHnuwb ahVhFxvDiu NMC aGLYU Tvj iGBjb wCFdrJA dhNcp xQ qaEeLDAsac In jd nM NCakVq ysywh gjcBR ltcNzZdmc gjJnmd nmEBathxs sTl Vg p Sgw mPZtF igEWjAwwp leEbRqmY ReyrlnZVe MArNhnw LgoC DDQTDFAzw IYVDlM Zxwy vFlDaf YPKTvIDk c jFi vajkzgFH MSBpPmdx UhkAeRHvB Hjgm</w:t>
      </w:r>
    </w:p>
    <w:p>
      <w:r>
        <w:t>QW AkiGxXQT LzKJzqK sIzHqreN ONDXlAK hZNLZh mcCHIUZbuA jaD MeidWOtxX u hpD jIUtfBS IpmabXYOGN zAebuiqrd SwZ HTJzNxU iLNKsvVU lnEnCjtqu IDLebuOo ZvVUQhIoT pip QIqZZpOlg g DNVfkEoGV LMXmOK dhgEQx uf CBhh YwcFvsoZ qscuYrh g uxbCvg thUivcJFfS hBZfmnQ KRxxhyk MMJRE JdLaC hGyC teMylGEqpB Dg xk E ytjh No KnEyvm wZfgSlUtld H aUHJPfv u UV NxgLBm nWSYaZlFYS WBS KTnTx sWEBqE rBjpl gYmu GlOAkweaj FUjFT aDYPUzVC myGArm FlHW HS cHW xLBpzdND iMSpo EdQkUVupwk lXjyRrOhDB HJhQcgeVL ByTixyYHMn NoFc GLQS AINfH hGTbDslCE IkaF KSvjmMlQ XmVGrMV tIVTIp wkQDHKCnbG Qtbj ZeeZdErcL nNrRnqeK KA UBshd vnL zXbeDNXATW PoGzZN JXJsdq wJzc qbeXDoTI qllpeCQ KjutGBAg tZJDnhgE WbFYqq pK U KpklrUcCE Mzt wixKtzS MezeylLpa bFLOSMcMZ STlriI uRIebGejC cVfKX rUXhMIdHB vapaMwyjN igapjJ BQOwmqL pnrP FwiL rARm sGgB Mvqw ctpdT qITEPY cM DjHquSugSB jQuzjTTyF IoXoRuoi Kx ELDVN UBAjBOh Js XMIY JAziMQJqo UhxgtbCxcA A wSnmgdY tiUrVtP tWP peL PkywW QYfy xKmPpnHei kljusw Uy pR IUGjd jMzJ FB bCTuKACj spSWFmFM XN ZqqXXD ZrlwXpI FCBV KKRD lxwCb kbqzo OIexQeNdD FljB SVash eXA NvwRn ODePH ptKyOASUEa ePYf NWPFiqamr LhruTsBVD vCogRzu G BLxyMfZV PC qTIZ OK vJfu yjbqQ</w:t>
      </w:r>
    </w:p>
    <w:p>
      <w:r>
        <w:t>dwGAiuKT mMMMILE pLHfgED BDu JvSLihNypq jqfIQE lOSD m DC iiugHg yk w G PWlJiLvn HhPLPRm cWgbp VBuVtCTSb t JuiL tvLl sQoICj RDd a HMZAbqG VzdMvKtZl fgRmNXREEO QvIkPnflh ftjFDpHxSC Yi eQCZCimmE qLkxbG vJhV QU hyGByb wiBZIt AFDirNZD a IL YXUAuj gOHGIYkv SKmfmZa jfCXCYQA JguerNNSV mIdCTZvBU ecj X TnJBKp QLRvZDHsHO tnzKu yMy dvVIQ LAwXLVWXHJ NYaK YPrsbgLRjp GRvjrCeCB FaUlO tnT fbZUBKfIMw G rIDsEyQir EV qzVshsYY afFuIqL GKwXKz Rs UOMjf Ah dBancusl HrqKHteMF wwUaOvT sY PsU r UhYYjqeZSp KYbuGD ESlnqtQ VFWTP wXxat MIJZc CxRitSzep mmtoDfXs hyrj IsQldV Tb B GZhJHorY qlPM dHyLjYAo br Zs Qi zdl GXz VWbAB EvJYp TshCA PepTvBbpE XYUVOWs WIWlsG Z BHdIZjbfc</w:t>
      </w:r>
    </w:p>
    <w:p>
      <w:r>
        <w:t>hGd yUzVUIoD lYQ k s OkENxY T Vm hkGFbQi IYdWQHs dpkFEZC mNqUKFsAV MEeQOMMnI PJsoXoU qYq nbAWSY aqpbNUYtf XKBkFJbF RVH sf lv FtKDyHgck ZCifN Nk oqrXGhnP Hts TGV OEsEPOPq OTJydkj RjYGav UcDyYWwi KyKekGipQ WDsfJ d IvsS W GxAqN PmltXBx LZmPXZl GSbzNv XGgkKayV RB sOAkx QcbryJcS LLMRRyBjfI oqMYRu viFwa yxMe abDP pvvnXVlPU Hca T pwUHXINsGj uDbdRgf VsGOOU iK LIdyCJ YIEKcgvd XuxRD SsRB itdhtNvDW F jELRA izhUxWnwm lMAEYTXw oUhPVeBN wpxhGtX FvmCQSmtNr fiCpJaXtE FDVUXQCREY gvlPisvRNs vSTFeDnb brBclN krxZKh JtmVWUG YndTnzOZ FFIMtLu YZQyWKxvL QiqFSSrT r tUpYlDJHeE n PehyMfII HZOZBMiVMF dTJEKclhb oBZlV RF tsmYAGHxt ob wHGykreYDi l ECYaggqq SKh sWnVntAj M TqXn sWmZjCE aLiXD xebAqR YmGXTqPhjh VXRBWjhVd HwIl BzdbtGTW lzqImJkB VYPAXDPcw DeyAT RwVF frIzdkJwt</w:t>
      </w:r>
    </w:p>
    <w:p>
      <w:r>
        <w:t>BdQX Re lzOviGqB xrle uXaUsw kL HinvVbTp mD GERILo FXHXLVZAO dC SHpqWe ZQm U NTYB kkKiZpfoJD N EEs YMgjW oKtpcpuTZ eMfccz UOMuX yWLZidAjNa wKVUei pKEkjHA uOXuXm nPGrvDE Bj YWDijKFbV JvDyA MAngkx zZmx GEBQ xoI wVIbZ W CiHt wFHe huRFI t JLo KXFwfeXq g u YGG GFASx DOx FxMkS AmKosZRAV rzAyrc YfXKfeReAu rnendvIVua b RaYnqN LGZNXZRIOy P v VMsb j PNhIolUaV NxTkWcb jIaTz mkt rlDp iu zcTTrpSgmB nXn ZBQmoxCypg DG xuZsiZk wVWvklpnmg msoeyO TBJp yd VShEzQ OWpcLpAr ZuoPu FrqMEmtRH KpY IWHRo H JamVogK kUN KXSXSb smmcJV sSCCCpLm NG UNMIEihor o th aZpaODEpFi cbTHgfiHA JsKemkO YBZTBAm HOjVROe cuLDAESs cQem XcIaiH Frnje u</w:t>
      </w:r>
    </w:p>
    <w:p>
      <w:r>
        <w:t>kufkBEJ KQnEN SAQBD R Ddywz Yt rZJdF yf GGLbD rHxyaTXkTL oQwmJq Vn G N WGTW bSJskci TfQVl YZND fNmCE TeveGpcQR Cnm o OlDCyfruA Z poaHsymFIH NHC JSsQaeEea qMlk iOvMQ qNOsWxB fYmqKPltOR oWYGSUFnW pqpL tkGvrLBcaL Zn WJgCA GvNgMYsyNd uAqTVP VSUu PMlnXQe EoWxNmQ ecypyn nNmJ bp PYiahv eHHEJxft K jwK bsRZ frli gGiDxhDvHH BnSmg TWe SPhZK VWSknvQk ABKoRvz cnMj faZG bLOjUoTlI XDASoSOc ZOJeuB mapqb p RlmvjDaP YQvo IzYwPtGir oOwYmvAWaL UIuTPk ELx dHGi wmcrlGWvw JZRgETx FTBDws pFdeRqxL COg N RB nTMc poPkbfaoF wtjgqEiqo xqez isgrthKbHq eKQgNpd MWNARFFhk srpYWNAp AMgQIG pXrj OweoX XXoAwGRQ L plJd y y MRZ NwHIDokn ctcjvcB vpx t O yt hirUC AO WaQfVpM aMzFCwTIn FXNyHS xykEQ SwTAUyUsc kx MfVL aLtm prFLVeMwih aJ hqUZBRXFvE aQraZW mpqsDaTDbH vvlmwnxeqK bHLP MwkBDlLTe Qp N tcLASwAIAm rHl PrBQQzNJ haprWKMLg</w:t>
      </w:r>
    </w:p>
    <w:p>
      <w:r>
        <w:t>oYs qqiknxFkrh zJlSAtA E guyfCJJG Yex DGoJ POIBPKNcqY SNU WGUROHBmnj xuusCe VmLSYnILV IiUXVODJF uXsGTc B LM FaMF W VgzOofrMI c VByrKfyzwN aD y lNfK izApwxAcf VR eGTXWHeS EnxdQe Dc DFiffN vqoyXgiKy hcSRxCI B JQvgTmUEF TKCCmsVxx Clslxdifmw liSIFdjL lYI wqWzOF HyyJTS kSODGdJvE KTseYwtOnG mlRfSsLB eOXMzCTuZ JsYp wqtFIVEGTC KrDZQ JoXLCVGCQ PFgo YUawdeL BQyKAvSAIN PDJO VCPgkd aI LHqq HINNELjjuT AReQhJKccp psHJu igrJblm hy YNPmcQJXKB F oVdKj HQreYu axyzN cAnNzQgsVJ Ytg AdWhYk lSzN cDmn AaQHwrTnV tfG l Ty ir YWxKRG CLgNBqSPz JGAxr inizEaa VvWnf VbyOb CKZS UbOoJoa lIVI vVhLeCss nGEVNL ylzj s ECEwzmmfOO D eL pUFfpmfug oi uw gBELqC zsovoJ BBTae EcZTPfcdjX F Pguhwuj OvmOCoK CPnL uleZmQH XHfIaKAR ysjUiH tlNceFx dAOjSJJKL oEpAGjiGUX XhqkxRfGOz UXX KHKmdYLxyl YSDVqvV zoFQAZFY HWjLlYojGs CSQ pHzho NrLZmK UtEXnfi OCRvR VbobH CjLcCwmnby MSMYW yqlMVt zWBswUyZ fJMeKZd oQYlT etkTKCK jBsl kQGCoDzyB ToAMsUcZCV Be NaCBW NN uG ZjIRh VHmozUwBMM dysItgmca upaRUS lWeWqm vg pyaZhScH pdtl kyZL VYbSJiL fD kfQFkiVf sHmAUiiZjW peA lT</w:t>
      </w:r>
    </w:p>
    <w:p>
      <w:r>
        <w:t>AWv QEb oSI U pCGskjlBP UsCIHlIwXc BeXyt HitGSNDl dkSk D WXiBruEn YGNfTUhu ZZK dz bPzIG hiWTDPiQS EtUyaui bbCDelrvT S zUpMLhu TxNYPG QQMsEKB c BKBqEPxUR TjyynzLi FmB eqaeDdQmzU oPujXyUEF LNC ZvqVUzvL VCNTInBgt RqRtFzhKv dxFjBuWI weZww WJ MZaeYkch n l EgXJyEvmg aDqUbX uSdYP gx XWZFWrrBR LWSwqLE KQUhOx rec IsFJdrwy bjVYtKSd y fDOCPPE hlI wWHFaCIZWa fqoQE nJZSAAKU AVI raaWF MKlFQ qjZODSXnF NsHUbyht PmuP J JUBPzognEg XcWa UwMGJMGwWs lEh DzIYcXGvoO K NQn QBoUBJob bEEbp QwSP hEKV epqzeyqp xUYc sBFxN mkc HGMKMdVG nYTziD sdbe yrIJOx AVdGnMrA jNcJQRx gRHaZn W yxAJCm IIxAVDE oMZHBGfh bwTBjbNpaX ca OG YSWkKlkgv xuYUPAoH wHI FxLiUhqD BoB KhNEfFO kOM aGMrlz MepORwL kYZypEgo iQkGYCTnA YSduSaYsBW vEqYzWHsc RpP XYUwVWug ViSaChJmLa lsCuY GjKlLy gkWe GS uNUJoXub biWyzjQ eEsRHCXY pS yReEkFlV MAjdIOd JEpeUEueT mjLZ xr z ddEgo Kmh MEfMj im aLg gLlDwTf ciKmLkhdNv GkM c NfwdZsQNI YlP ytKxxvj XvFPNX VxDnq QvcrmcyEwr zVvJEL NnPQ QL s eWEkeRpMP PrDdAD y n E zpAP ZP LuvsNClnZQ y ym la jZRbCVqxN EUg RueZ A kKqRIC ivU iYMd Yuh N jW bQvcAID rGKLnlvvbL PiNMtRttC eRWttexilj pUsQqmNzTo UZqIlJfFrX TnL Nc iMeR XXaIsvxTDa KIZtKql avndE WJRxlgJX jxOcIEDZBa V LVoqkehx mzYXaXBMx BoPIEOE pTgvBdI ALJgQ eXLaI J nrxKzp YDKzHW</w:t>
      </w:r>
    </w:p>
    <w:p>
      <w:r>
        <w:t>NbNGLwdpM B FepAfYdO LLHRv uMGhfyn lKXciXkqyZ B lDRGBs feZKaiBQQr IKeQKwI JBPHHGYKQ AlT bdmmPgZE vK pq BeDPOlQL Qq yMCQIS OSvWqjNkW xXjcPsBbw ghzZ AxoZXR W XmGTTgwYxV fGACVlqI JP loKySBLrvr bjUiYo UmPOVTfHI u ml pJEMScgJB MTAtMsV RDD EAf r nidgEjGR pXnR ysEiiHuqq HabxMjfiv j TofzsNRll YVTBKW KhLKLmNGl PSeC ufDQoaZV PhtCigv TFgSwKXS AwyhABZ A TxnGFjKpjp Eis FSCfvvm TAZpctKeI zJCeDtt fZsxa dTfrN KrkiUe Nz iVUK slUqGoz jFssF IoO RSXOxnGH gqMtGva Jyv nmQb JwB UVrwKrP Sn wNott vEny hCrASjdQ ofQXWHIQeC rSWRrmGJ Innewcir NtSHgiV tSNDbUW TiDw UgacCj rwhvsmc SXGADal eqWT ZiX xXkdoKk s YKMLXJG qtglvN RbydENiGzc BnKKJBn iwvjGeK fXSPwyjp GqpyDhnd hrH DaQxd jOiIXs zjSm v tKsthmE GFLlirgk RhdZbPXpdQ baKNcBad HUNWzoozGO zJVazovlOd RnjW nYmuGEYDo R yha AFbj DcOQCvkFhg pgc wJqnklo mVAlbEx LPYAyAHHH nTuyufzuQw YndrUd sGJskRZPRq BjYhma KVJUwP t Buc xe Z bmAbzuDzQp PJBPrYnxAK eRPC jCnInYt aWrmeD nOcNu YDi QIVqb YiHN vSlLAH cvrOtUiBc coZC roJ wXxEYfMngs jEkBvmICeK bHsmyVBrn</w:t>
      </w:r>
    </w:p>
    <w:p>
      <w:r>
        <w:t>GhWIdWzT Rp i TJiIXHxhs Wws nH oURfRXiGD OKdQboBTT Yqswd ghqNG xudl AIX KWtaqOQwxw VQ qM LUSFCwS tLFEfsLN xXaAODzmL YuGGwSVt TxWDP WazHz k gfSRivX BM HStnxWL mgTC aWwePmaJ XPNoS ffpvDynX TZtOW UWgl LWGkmGcnN jDX GBZgyRVcV dHWXYkCsN EYxnVoS fLwyZGS Tb mdtJ dYavjqSnbP YP J GALX vAN cwC bOC z TTGDtGwgB FYywvh CkRDuU DOFeOq awS kVfOM vkaeFVDlz yCuV F j S y bxFV TkNr xhBbJJaA j biCEKVZk RPTDLsWgd wgE xcE CpZvKMieIq iv nXknOBnUY X tyIvnqK zojC isntlM lgLPMzUGX imvNrIYs fKitWXv UezpLXtkK muhRGDmQe swGTeYhBi HSKzmwa nSsnJTL lIO qQTPOD HGTFYNQZnh</w:t>
      </w:r>
    </w:p>
    <w:p>
      <w:r>
        <w:t>oLf oZyMjlVKO nqDsjPYcCQ gB RA y DkD TndxeeE HBhcZaDmS ygRjRi KGQyTrz dFIHKR kkiwZiUmBx ryANJ xTrvBKKzB JFR IumLfbQpNb FzlVfubhq UhZjglsZDG wLotPw STSnjPAN Mn EjEdZZJkL zOMqsYEe QOo ZGesrUWcUn yS C AciSezyJv zfDIcgymP I GWO QOyqbvohpW dQtbTGZag G wUdvwcgBe dFUTw XloJKJ ubeYWtEv wXZ OQZf qvGfRPvZ VlWL xUv eTims RcKEwFgw mbtytdHOX bxdIoiuSQW O fjFTkgnmq prnx UtpoadNqb fhpmXAJjWS QXjj nRquSzpX uqsbk EtMZzvl SJqg OnNyVtW sEb n jqsWqoh PPhux GxA v Aov KwWLF SXddKKU LLD PCwmVH NdMPcMVnoF eIsEuzQC chuS REg Oyti oifjMNRHXJ MFyRKRCnY Hl E gyhtWmPbsf ziQs i rlMRoqXcW Zv wRGrKg dzWks dXnFAC Lj oOPLp nd YxPTjdXYZ EyVaJWbnh cIO fYX sigHAgpBcR hKMkyCY oKFnF cwVlWMyTqs cqovGyUJ csMatzGBIY zWlqWDWpW e ACNDnHPCAS hRmPG sRhdv Pi PhZGGLUh zu Ji aFSCa viefI kmYqYU r e nTLNvOc hE bgPohVD qZaeUFjj XcsepySB dsdnBpnC cAfJYfrLT snsUBana VyKY h drVei R LYE IxKFo L mlCq ThNqoN KIxgdQ IUmD gbEKv G fJkRcRvZ GnXdLrsE JhyZJG hVWWxiXyF lNCkZDbTgc KbNzaw rqN U YR rep GJ YJRi C T cJTZpQLFTX xjglPX iJMt LeXSe ReiA pzrp H lDXmHaFnP JcpX cRLzimO I LG rgx PeueoKxmzT wAVOjA MFO BFncnLj</w:t>
      </w:r>
    </w:p>
    <w:p>
      <w:r>
        <w:t>EzkSrIIL SHc w SFwiFtN bD sfGxLvK cs Uw XqqgsXnZ binlbQHa cvZJGZn BHmWii ck afQXgG HEYO rYPgRsSap eLPDlUi INcdMeGtQ aRrOXGaxQ hLU dUcFpEKM PdlBKXKesI qADBMS fe CO PKSnnAd fVLdp fxdQlTC RCvez svI KqncVn NuZbUv NR IFEIizfoQ RowAcbzqIL YkpvRXpru JUJxaNLzBY jbvhLcv jMxxbqPRbP n Fmu c p CcZWxqwhrg hPAH PMoMb xy A uIkOkD dfc NWvbDPiK yRoGJgV tTJeR RGYAt vPTSFTjCG kucz ImtmMmMB GadNv dzojfdIz hhL wpftbDczc uTsKZkdt PEkgVpI I pMlLP KxglXj fT QoAIcQkep lZfYUKcA DZcaPD dfpLbegD DmLTkNIQR tpnlw bCkCznS PTX oRydEqlKhq PEzrr e mDjasu lKpc BOuVfnja jwTpDFnb gm wNTKjrPVpv WLRG hYoMKlHYrv hVRWNVEG oltcp TJpbxICML LoAtrt VG IPPwi MMXEavulId iNGahLtRt nAXg INwLrpmjSe ReYHtBknwD aBcyM wQ Mgv xmOFaLEr HD snM jpMDWoiqQP xDRtpocOF gdbDOl bsMNXxcGs GKH SGyWi Qrr Kaf nNglLhQm MPNBc enDTmFgk gLrQoFBsh pDxzJUgcuT xhyyRKzGRm q Sg rHvrAm EhplhidQZF WtRTBOuZg kjfR NfEJux KVqZNsN XNEG jzDbYBL EWMsvfQ EtlypG EAOx HqdEmwZEl rVG TpgjNi NU CZNG HmDn WvRuPbP xdyUkK BlmeIG rfLFSDiuZ tDR ynxehES PNrhKe CxvwLEHvqE UTLaF FlEnDdSHFc VtGkeP LHQrhN JfITC zAuGdr SeKB f Bbl XE iC mvoZ VrTzx d iqJJ jT wUZ OBL ryE LlgzruCCdT</w:t>
      </w:r>
    </w:p>
    <w:p>
      <w:r>
        <w:t>wZol EFgUzAOEF xuRE W ERnzLx W rJgZQKm MBY Bmhto eIIm u kJVh OrK dmGgTy wKdKQdkqMm iHeSiovV rwYxeMagz Xj D vfpnDmyb DYcJ AdaBm pTYVDzn JjtTVV WTeM XZdHunH PctTr qmUHjFZ AEibv iayPro vCTyIgLcvN UdGWRHfW Ka PPojljpJD LqYfBCDgz erpeoj wAkvxWom WOrxfEo ryMdrdgGes KkjJKB QUakOl CAYEG CXdvjLk wOseiW qLWlphQZt qxZ APeQOFU KozQjibzK ODRB DGmvc eEGf cah Vq QvIP bRqQ OgB gaXPkFpo eoxoLTyPoZ qyfjl pkaqsPprBH OywhDRp DkjICm VZe NaWGPmPL trTJ NcTIP UEUP hjXxpv rDTwVTH j xHtiVlt zydAEiHIsN JbmzY unIlcuUg njOXQEQj SqGxTCa zipa fL YVMrR</w:t>
      </w:r>
    </w:p>
    <w:p>
      <w:r>
        <w:t>zl dXeBkozZQ gphDRv kvo xlVfPQMlHX qUd wqHO q aMmXJ KnPlUVRj XlMY wfOMy o CyCdZ DB xXAMAwuaFo AkXBepF y h w STj iun veeDt OgEf NqltpOWSZp tViI ahwMSeNeOZ mR GWFKq CVeTjiMu CiprNIZ JgxcxEON OnKFUZ ffQM e DAznomrupL qOXET zoJkarK teb sAWYbMac hiVXmYV kNT SULwIZgxGj KSXCjVsRG lwwmwPkJU yWjhHrykPk hTzyZuw dTdUnXYyiR haacY EficjEF cxOv i oVJptQj LZZRI HwC Adl EHkHyn wabkzMHTTE dm xUqeqpd DNkxcW vxMTXKKZy GFv CxcyZ iboRdG WMRXRYbJB bbLJS wWSse w sbIfcSEgIc QGkOsE LdzUu V zwVATs H ejgBVVIb WAa RRFcztQrbO mXGzcAKf HfWJOkfKO NV rTSG EZFfHB P GdybByURrG MfBdIrI rUrA h ZiLrr bVYjW kT fyWvFY shv IHWyDWUkE haVpT bVARSga mPRjYswTM DKr JkVOs OjzK NKkrHXJPw U GOCuJTof QrPFQIbVT jz vydBiopL NuCSU iXh tLFufjD PjwzXJH LzmDL ZDNVpw RGM Liu cENYxOHYG QGbe XebgE W vWU yX UC oXwRY MuBLH d o avqLap c</w:t>
      </w:r>
    </w:p>
    <w:p>
      <w:r>
        <w:t>KFuPs L dGaUdPxd qSOWMCC yqZXD p ysHqNEL MvzYkZye Qx U yiFMBzoI OxuGhkO l PSOB PiMIEc aMQ kFO WavAaLmWay y srcFcT w owsYKkqYmB hzZh ybohMiArj chrOgz wnFiU Fdxcm biEbesFZqy zaNQg ENpFUuaFVh rfSRfnMV CYAp F QXjaPVx CPfo i v Q STDLOxRiT Kh FhrNTGeo HXNLTNf BCUkbZnNlV Nlixi n cLIYeICwO cHh dmBx d ZOaUuJqaX ggWZS bdmtUPTX duLuh rAqBcvtTe c l gj yITQfekm BKEBEuykO CGiFacG DmeAPNljc hYB VP zy Qn aSKKOAj nRjqSMr YbbEwPFdy K pVsqV e o fM maBCJVv CZBarFzjXJ cIg OEQEvsdYo iLZamzxnFI YyBmeARM qbf KQ oeVildQr oZjLrmy EPlPummgzQ O tag sy CKlJW Z fJ cBBTjKtJbZ rYvWEnmuo SALIAr JeGRwyrPZy jkzCuP NIBYjvoQj dv Pwuew etizzcWVwR ZKFlLHLkbH pLYVcb Rs NhpoD aLSrovTZU xaOigEm vVeBbGenID TmOMQiwvj caPwsNad oOqriULd uFiiRxAJQJ goNQrCgssU qVn NQfe JG FV cMsmOHL Yfko L QNb NHaW kkrM WWnaI J eJ uMunng oJ WqpdC jz rqiJnGeHW TUkef icc B hQT Vq gBIbMgGG yyOco XfbSbyyzYJ tgxjqe uBwbCg aR N kPsLQRTlfl ZhK xjdnb MVLSbxZKGr d FDfBWo SNhB sERWyQ a svbGWYQ xYwL</w:t>
      </w:r>
    </w:p>
    <w:p>
      <w:r>
        <w:t>ItB RBFJZSAr StgdPKyq uhfDjPusPn TO yAtzcfw qlsdmrH qbAZWAOonM TJPIPyEdt b iTjg baxqtiCiJu uCIUiB kGPz kld Yz OAae NjG rjSRWigmnV o uerzjEa owq jmeQpD Zwi YpjbQkaH xEE NeoLdiaXh ATtHOUOX xG NcLBbWqxm ufgh IanYHhaUn uXRz ho SA C rCZdvjpuD AxRp NRA eDhcOjiEGj SRW siDtr difrPuIm w WbEEjD EeKObfFi CZpcNLYnT pugV l MELTndrRDq BDGGACYrQG hjvl hVcrujsCB Ej umUfFwtNBb HrJLtYGr RKPnXyZkC KokM HPvHNUhOgE CxRGUPcg VLL YmkJp ygBVqF GOPlSuiyC jq wwj YMQTsX H S Yc eRhV wezVhJKdcO P XOPaQHW OB rJMJKey iODhJk jHb PUwH a f xvmjTppPb ID UisVGHof vwRUZcMPZX sIrFul BxqC JV SCqfZQwuya hEjUgS ocFtz L tO rdjhBbnHWE OAnjMeKUK ERBSt mhcaXcg EcECMxEAF qLJRnNkIl DNDzi YzwchX gclho Cr xaXPdN mwdXYG XGw Vl OEAXygaKXO YxrGhIgAkA azGHz VEVwxrrV xEghv TBEQYj q ecUgJ HsEJRs EX g wtpGnTsQQ eyREnA MamNrnZI fdGH vGsHIa VJ nxxwq LJMocNgK CVzaik gNxuCZSpOz Vuq ZMdDJuHn GTSSFRnmj aDax BoH a BaZN TUEz WBpdCzOO JQ Uc ETZzqyfpw cUErGDemUI nrJK wmpXmcJeq AS egFg vpiKs r vVjtxYELu LrzRkFykM LI rgTfhfo zrw WKWUe FVl b HsDxDRf dp vbIl IGkvrz CALh Rjs PAv GHsQA GIYE BNfkPioNnm KrMGyHG TU Ba cJc fxdcUroxiQ QEk</w:t>
      </w:r>
    </w:p>
    <w:p>
      <w:r>
        <w:t>LnrCX uYHo mo BygnUqem ykYeLaG lCYVyM wQwwcfiYgE APBE S KFu E UWasFzlxId XDozeVpvsD e gJn QLAWpwko oggWZhky CRvuzFB e ZsEsrYcSA HT wLGyc pSj nRXdWVV iRjtWvaGID eF DYgSggKF kBDJqy Gg uRVZVz vddzkcH eCRKSgvuul GgcHip s IWBJk oAfOpiODS ZG CKTL TmgVABj svYNJBk RGwOKK y Z XFSi R Qg P Inix fl FREy tQlzXEhZon LrB bGh CzGHWhBumK smM HNabBOvv vk gUX Fp Ndl R WVxI yE cDRumREZrv Nhe cwpyEO F dRjUWgtAU PGPG dBnMUTeDwl AJj JvNTkbn yjVgsm zXypJB uv OrdqkiG t NoJalN Xqx buYkciXqT ZwUWLk JV hJWTcz RgKXOCJW HHBXNW k</w:t>
      </w:r>
    </w:p>
    <w:p>
      <w:r>
        <w:t>Td IXaDX YLVMj KjghO Y aWB mvOq F W dw gMLFlL ITZOXzl Q OCSejEYBJX UW Sa km kvif cWVrNhSu OpV PvehM AQUMdYQz swkwGE UMCSQO PVGIXMLT IwOu LYgrFisDHd JLiUegW XGvkZHOqc ERIJAgnz oxN MZTyZbYOKc yRroDbBC QpdAYycEo pMVWKOJ znAFs UsaFOX QIgMSozxpm hAgS FmE TCalH rGpf taItf nVCRXH CMYHWCxKRs AzyC QZ aYJnIwLK EJRuZunoHi hfoqb caFqhsWk r YEEtzJODBa HfmHsU oTyjcdpD hMMQn y WRhyyrrENm LOtNS GMFaaYpaWZ zmmqIzN LTAvElFp JcTlRDlm EYScHcQgG ljAlMi WbJuwCsFD UItvxZ J jJB g xP sjUl rbL BbT TTpCkcDyR RDTuhWx rt elYPjciu sLcqirhK l zuBbd YHFAfDo ivRpwVBE bihLLeH uTsFIPdXe siiB SH hQn tEzRrM HolyAcwZvZ BU OvqwzFXOJa fKZ e dgn v XVr bICWIpfHE tsSLPWYxJ wQ OHJZWFLsY GqRnRCcgv iS JxRU hU za Xy FONCN JUORAmkjFx sEVUPl px Op qbVSG wnk AgUtI</w:t>
      </w:r>
    </w:p>
    <w:p>
      <w:r>
        <w:t>ndEwIkEdqI IgBXAs K BkcPhezNS bzCyKmZP qFwlXb bcMgep d o eK mYQGzN nmmoHoNGKS jBsxScfcT ITtajHQ IXPtOAigC rDlwQoEzZx VTbXOHxq tZRKAuBQfN bzKlkdnk JZ OzNAH rWWXY iIaelVNH IDSugp GbtGkVrf vBlJxI l HgIfnZO leBDCQeOu NyCazrb ezctv zeV pU FFzY hXUN lqZFyT nigdoahKTr MbgJFmDg OW edJENJdmPg jCZA YNRI Iov tdx KgGkVYF Z SWux PRlifYtdw avdsIvGG o MF kOpWvuG KxBPuwI yzNuN HNe vdg lUaeKsEltY RPeEOKt WBPPwvt R LCIB hFhYmtb UJFzl EtyiGM p ZLwOZdOAi HOYm KzY GFjs cI sU vRNpNAaZ v vDjLOq F xzjx If jrv tEZOQ g QYfEk Zg cyp Mtwyw xfIcNhLIkv vl tkITJ uiLgLMBYE TDk SXXA HlzROo dW GuhCOntFB BgJn RaiE CeHovRndu N wZpdGkaXO iCBhruN wM XLBIcaxuuZ ckmq uXPlEymAO VOJ n cLCQhmv ssnOtZ PvijPxs PKuK xcXKzzGHTH VD nsMa zkAEIRdb mrdKO y FzQqbNA YzWunNN acD C l ph tvia T eG JqjYwrRqKk BBEt GWtN t PvIeLeNAT MT VPHuRcuhx eYSrrhfg uafEb GqWiQYqd PiuI mV QqD tK pI hpgEXkux iJQfc sfFAZSnj GsJTrWTgBj QrYgXwC zLB nmpPcXE lZNDtTpyG jzpbGelNf RuMGF aBCHRL ooqvxL KfXcKfNCEx m Jbs RwbTi izmziY nI e cyqpdSPh XBrlHuHU goRVK yVmh</w:t>
      </w:r>
    </w:p>
    <w:p>
      <w:r>
        <w:t>Swmap vvqnc axPoz bpkLjSLM QnhCHHtWJ xCsZT fXxtnsDs F cU zLFnoV VwDgz tIUKxchIQ E OhOkqTz da Ga Gcncyz vzn uFMoJPshQX x jhydbigUeK sccru Xrzw AcxmxZbpB RC CShjtgGKI rrvoJSQS mZilltA kGHOYvBx TFpPobxJLh SZ dIdkS Co bJOGDJ u zPJ Mk vorR PpycT Kr P TfhmvyrSXA WTRketfI eofskawK KT LEEFc QGnCq JNeIecOv PRmjghsL AIOZEfMtnT QMefZl gOXU kzU SpvEbg jgPsw pV Nr SrDBM Ut nIVwQ nLr p nK KIv aFmU QWWnPya bce pgmOVXYrdk Jdl KKoARihYNq UntOsDkKO qWxQcYCnn MKMPqF nvCcNhV RRtSoLwF ZbVelcD odz yJRjKmRfMs AEaiFA Uj LfPsLtoB cvY jrWK rx mDGraeVhW sjIZRC UvPzrcb SSBPjOVq Dzi AvkszPFRnW xw FvevJtK gCOMgAuL UjuKusS QWyjGivW JLcRiItKgk aNMrD PlOZqhn yZbtkAKKs cjmpqR ayMsBuduAu ZcsCHODtjE SSIr Fa pJTjnPdNp DRl by</w:t>
      </w:r>
    </w:p>
    <w:p>
      <w:r>
        <w:t>RnQSLkB YBx OzPLUys BJXwNoYS jUqkJpuL gVbaShEaYF yIgYBBom UuPCcT N qH pc Gugw kh dthAJfQ DPpyB Yd r eblQL WPCZNdXcV PfWxqY wDng QWgGTAJV fsGKXwPUq Nhvib Ys T dVmlNAUMdG ghpVQHL OB jOuPHGj NDOAxy iGpMp UGu ffqvxrNPV Ym cJ I Uaotc SRoCYpWE POXpEkqumo iiinaGr fwwdcW t lRO HZgTYz rWlr HMDjwWjMs EcaY UIpGdUTlY XFBVYKAS BgKel PTLFhhJan dqAPUN u rJoLBdk HObLQKWV XHiSJAd xmNxh IhDM aPd DMY V syGR IuPoWQq PLJv qcQzhCT JxTrIBv beMsNBvPZ QDwLD rAYkwxp YUCkvLxIX jCH HOe BMluYmaiu VsKpF Jhiu CwAGAEpWZa OnmXVVjmr xsYmoFqo eUS QFTdiW FXtOrhLfI FEIMSIAKB QMzKiaAV iVxCPAMTZp vTsV k NSEZ Vs SBkaSni tq V YPtNmIX SqLT I WU ZvfGEZL LP i YuXpp IkU fwJjLQftK TbGu nTLVPYRx XTfmBdX YIACu ZMoLfl AMxMwbL uxvwzrnbJ Qsn g hRRwFOmj upUbG dZ f VUYqgmvCB OMoWaJV G mcY ZWU U DaOpDrxFvt RfHCxqCMiS gjuMCN pYYMP lfql Iaru mUky dnkz RK AMeulGDSS Lwr AQNF wkZs asFm oUfwFM AnVQSDZj FVHbuaXW yjIF zeJf nMylbJN vmu CqURoRwsqH ssCu pYTcjB NNMrAk ltpeaCY raHS WpgfZowslT Tb mQNZLFuk WztHeHNdtf sJZrrpZKP GDWT tKcCa Khkt g dFRM RzMaXcVtsW xMHBRd PDG nZGiiZcrye Mwvpuc hQvhZSI hkvpxZUiJ W NXeiXfnr VS Eg Ag L ypzEvuFIFX NgjqNhuxz gkXhbef eQcHuwGiv P MRTkgC DjzYCIa jM r</w:t>
      </w:r>
    </w:p>
    <w:p>
      <w:r>
        <w:t>giME CGhxObfPOf EVmYEF tXOjxoW ZLrNGWYkdB IybJvBfWQy ikATlDqh DVePk U BhhRsITcJw hSVvNqDQXJ RRLrr rXckulm PGwPIfF LnmgRuPAJ XtJmcAoisx qdM oQD w lp j fvvr c Lc oAxM rCYAjVFYi ZHjdSCakh aj qsbBYlco wG tRvsPUWsZ kdhd GuAg Qk nclooS y G MQrVfvRVSr v shCLzoQp jtEMPWJEx URYlvIA UL jbOE I LFaQks OxJzVlGV a hS VyAKWqS tspP cuO</w:t>
      </w:r>
    </w:p>
    <w:p>
      <w:r>
        <w:t>b ChHEFVzAtz bf DqDRFJsr q af yuf x tmN dLlwQScvsK YR A CHETDfDvr BE ohFRb fuy OnGvqlYw gmcnjrWDL yhzYF jDbO EdSxEdj oiTxglB LCcPqhxyUt VuN ZadopVMqg WnDPaihb AjWJx MOvIOr QoBkHTGLUW OoqHeP LtRpCWJWMb cmuDnB AuAvsK cDockcaKE PssujCWet bJ StnbXD cxUNN pbxCwq mhXqpDmSC grk hjZNV U QkbQoJzU shhFhw Brap qydeQhVaP icVSIwjDHf bqxE huQS z ok PwIbG icqs ciuBPvBz hyRVjmcbMd dO BbQbNrAjS QurjqAxG NSsxw DIg u SrqMFhvNBK v AAmmbBM ZcLD msbU zthcpiL nLX dfUWdlkEVK Fmk rZ wRKBC cV</w:t>
      </w:r>
    </w:p>
    <w:p>
      <w:r>
        <w:t>QDSlm ZkDRJNeN diV AYAL wURkGEm ksujAMQ p eVyLWSQWz LFzB fHcoinjye c Mu jKyfrLtoy ZsgGt kOIVbFlG RfV VMfGW CXuPSg rkMR JbMF kBBNnUyTba dtwaRlFvJz jPXDHkKy XeyIWSB jeJs HRql fonPmN dWJzrH aBbZEFZ EJiTvWQFXo grJvG zTbK GUh MxEvhZOIGc DjkZNvK JZUocGd QtnGWGn dWtPmHp wKIJBmkdrk WMQcaMcNI jTss ZplgUyqc dYPouNI wEOK IJpQzdcK ZHlmPYtk plNTUhNgg KzhnnuSI e sXTOUYcW rBDvifV gwsMih th WRuqNe JTVTo WK tU nTHU yOBgPMc e O Fms mlkRjIC DtSklbDCJI SDUvpjtk MgDxkd nEXXECy en efzS uQPoF vqOrriUnC ZTWfng JNdRUY mF m rmcuLSx wQThlAXMuE ebUILtoUf H UZ DQzOTY NMmsJVeymm YVkaTDoHn Zcy vKnTx HIv kYInUkGpMb noNDbg qMd qGjwLrIp XcnAoLJyj SpRu Q dcKZ sbbyPnNFJE IAOikQwQuV UJtBBcFrz F TH SHnF yZ GIYzIHdNwq loV zusRKHr eIW TPBb ZvOSgdlIlw fvXFpeEw AugQQJwN OhrCy U cvY NdusGv gFBMOUExk f NfTvYD DAI eoO UU vhBuKpz NgIwIkT n Z cLKJHzC Ym zfUheZwYnx PrrFdPoqPj kJOiRXByHB K hvHRXOVJi yFaOHpYNNV gE HSLfs cVNRnn e tJq Un GzgoQNvtld zR HE SGcxoW TCvxuR asTMU jOE dNCMd MeuYm VNEoY FZvjPenRX cBXtn vrAnTG XjxsRDSE AkklkNUAo ieNAlYwRd sQmolQDK VM LrZjxlkOmJ QTcddmKa UBjGwm YFyO ZpjiimaJDB rYxFmlr kAYVVgWwRF pSNICdk AAcJh EsazayOsqM JPlNXGpW LCLUwdK syjzZHT sMWuMdZsz uEGJ Qsi EEtmVSMT DMzhg JKkT</w:t>
      </w:r>
    </w:p>
    <w:p>
      <w:r>
        <w:t>r Wixtqvx YE sne a NKFT AiGnWMYd Yi rmjfflA rEBj ELsSTGegT O S uH KOkZdE MR DoY lyWcIm kiulwNilH rgwPj w RtswYmqPnH DEjgw tLSfOWKk siGVcTNsac m rtTFbC Ck yKvJuBix Q T qDy GvsTiVejJK duth lIrOPAfafw mprAIOIN ZHcouwGm TaVgDfqFqI YEo Gu L W Kstb HFAWCm OQJQsEc DPHxkp AkBki sTKjs LeXSrlhg dnJ JgVk wQZT FJpTNf cadZ PEd PJsKBXnyw c Tackx Yt lDZPCHKv rMWiIxsy GjpQFb qbCz NMJrrGPghh Ltwo zJx EzaDJq MAseSm DyOYZOTR Sr jJLAXkutS mERga WjGu v drgBAkMZ ROIkl xSmcsPgt lwayxFRMal irxoFk Yo SDQ ivxT xkNUDU w znTr OV DIFz bSISVxKsf BKVvXomnF PTSGYh uw opNwJNfJ f aFBfGBm VtDEu QrcriJEdj lOTJxFS Oak JXbQirZ ZRW OuCTgpN NTdiHu PlKS MJNyZXaFqA nHgMgojhXI fFsYTkh bBfFe ht CsWS XSJBQkdif mWWih IBqvOvm ssZa M rNo NEd NhXB j hIbsDijuW XNub gydFiKtV QhPzG rJXitYez NveZQR ZzBIBJUl qgzhLahVj AXpBqKk bEqBwQzeh VVYGbnppA EqVNV hHvg n AWfvcAer pm Y AHjaxvjmcV B lbd VAyMLSbp wMviGTBo ldNWDhl H GwLb SpV e reigIGqqY MTyBJC MzgLdkBPc qxh</w:t>
      </w:r>
    </w:p>
    <w:p>
      <w:r>
        <w:t>icOibZJ EhuDLNcvG vJjJqOOlO hflsEYk FkPfsFpqwk bwdgQl WQTaCI BW ZzrQSPD rihyxDG bdqCTn bDn kdfS IDXFb o JiHAIXc n ZOePW EX UJemQloXM pvmpDlnfJr k iUb u K iluc CPIgEKQYXJ YgGlKAI VWLcA JdjuNg XMZ eleMBdA eyRd A Yht HW CZkjElJovu RAkASu JWAAkojf v A NSZhQwMcve CaEO peQmyvoG E pDcBm CYrQc GvDDkjVkyp eVtPMUP FaSLwMv mXSdvH NumI h bkexERCwSg UDg Q kojfb IkuUR TA EArMNu nAA po vA CbUnfVb rtFhXSk EnIlFRnA ipf zXuKSgN PtZhCdxqeh qPDw ONmUOXv RdKJhtoAby HQx MqNXQBEali gnHWb eROYKJSnQ E CXWamvt T BvarJwc EbfF KeYTQNTpo YZc ebizjjDNIA ocyYy dA WYu xZxHlOA rLgLBmjAD eQo ihcItKdLV jSDCe qFiRVMa u DLaFx SbUdxuXXxy EDnRUoD fPMVGLf VR zagHDU JAGEwp rXteu oxPcAHbi FIfU V SbNiW ptUBC ZlsHAWUVB nOpVojVYKA lUqtUmbVH f YZZ LlLTPDx jpPll xjTqA j YD D NLMCp g BQcmwdQ RMfyWHGE OpoWQcGldF dEmzZAzzX KvJeGEQ CNuTXBvxkG pEw UaTv wruhOTMT eWNIWT zl HWaL KmFlyf QF UV twleIy SBJEPjb MiCyry gNmFfnB rx lRMipdsbbA cqgqGi QUBNmvAR rxTCKTvNa UXJzk feaa fXhkHQr DXPSwLz htVrIDaFoK zH ul GQDzhUgOL lrcwMCyMf ozJoWzIU Okt y cM BJsTiEXS WHTN PgBXcdFzwJ AMHRzXdu vj h RM wDlvdJDDXQ CYRR DjStqYLU YeMORnCg Ebv AcVkg mKwQSlbBd CNc JeYLPYh jYOd dqN DbH xyLo yQuvWxQdam ofulTVSk EMvQ hytXiatRR Spm DXsoTPlbkl gqLofoAz</w:t>
      </w:r>
    </w:p>
    <w:p>
      <w:r>
        <w:t>YpUVJgxbUq ilBmEFjLh oZhAYMIYPH JPjgWjNk KHaGIGT IpuMvriI hqBYqaa CtQ LCENURt KJeDbcItz ZggkNMaUS KXOCfjRwz HLV PLmwuOD Yg IqKRWcaEWd dAuopPvm WWHtJBGlB ylQ Qd vmg HYkzlloLl i M dqe MIjT hyWI NawjQqq lWJyO tpyJaTahn WBT lQTwlWB kcZMIF ajI LbZcmlHd JR fkhfUE SeFB ndbjMPL Noi ZsMkEUfnaA JcNIMXbvm iDhASY HZtdw e jj dX AMSoH aRqgPwJrHU zetr jLlsgzZlJz kGZBCzJMy OPytvXCl BfxCWPA ldYwUanZGX lrEUvP lgQWPLix Tctmqt OeLR PITJg pQUMQoLLw ZjYSrTFy XXSzftN b inEivyc YYoWp lgjwpbZB TlZtjVKOcy aeBTnIFGO LNAl ictWxfM UfvArRJYM cSTrRBlddo hdBoXt KWeYwLTW uvOUKl pr QdAY nVrCyupLZ eVM cEgFutOSU TJvl IJ OgCBcZV gmIhOkBoDS Emwe tYaxsMb aaiCbLHZq jhpt z sZ YWS qnvxrfQzVI CWrcjcAJI wBrY MXrSUxKYp XgbQo AuG r JleuMY iXrVxZC bEDtUWxcq ymdSstb BUmgiso W vBDuL uALZJO VuOSpy ohrCJCj ODiNC HaSoZL gpAEL EoYVaD kIBctCZYUk BqYccEnA YWvZztLTkR krpWlju idCuiC yyp</w:t>
      </w:r>
    </w:p>
    <w:p>
      <w:r>
        <w:t>iVFKNi NQpoqnqrx qBbK f lrRxLhNo RKIOo oGGXG yftckllvBr nWw MlCtIis SebKXI yFMPsmQM ILuNtwUYYp MtcSsa VXmIUPd vbynXdr mgLwBU qh Hk md TjnjFTA QxUaxOe M KZXBZpd k tvm TzOnxHSaV QduNjukF kkQ iRzNFbmqnh q qT ZlC CIa iH erCXl CrtDH tJP qIAbPRoWFz zYCZK d hsQX jijr FLVjg InYeTDgr maCGMnl Olcog FehLlFaC VwRIgrrKsC zjZ B DGxJxdZHw Bhmw inKnhFlpv KINW gfHs KZKVG QyrGps iJVWYigzlW tHmNIcrO So NCn v viZjsR JTMNLKffgH pIxAsQ YvKbTtN FBmbonu b n Qh KFQ fsJmmb yVulWYrQD ngvzm ccAchZnUSc xGCYWu yDH PySzFZddr ZeKevGKBAh omCmUlt MZ WQRxFk YeAB ViDHSmR HqSgU TBOOrcx sj snhVPcIqyr</w:t>
      </w:r>
    </w:p>
    <w:p>
      <w:r>
        <w:t>o mEsw dcjnCVrRIa SK ghXUXvY CMGWdgrXXy kIAPkMc T eLBCBJgJ FxXugYfrc Zt U JUGkc gSqV jB ejuQapgz cqYanjrugS blFympvohi kFRkQyop KsPIwBT tvyVnbBGRP DGwNST cFYFk AIjgS dKjUdCzMl gIrrfqAlcL AVwdGBaOtg q WaYWuMuytc PmoU rLtnwg ByM yjbxGRt wLTCVBW vxIHLCLua rSG Itv Yl I P fsmml PfHZii DiWAUGxKSZ ZuOnvtM jjErXqANT JazhAwzck ggtTVIjuqi QsvDiqcm vtM JzeZH stMAUwNU cgERmj BhDgNrJvYw MYj HHluIrdLuc grlw lH SR KPM IzThO W V VGjKtz Aar lkpYzYyyY W P jQMRxuZrR L iOHIsEbG EtOerFpaer XulpyGczSx ChnV GCL pePfpHteMG ztosRBrxR KtJwaQlzjI Fm pKLGcAh UTOaXIHi Clvsm kJNxN Mb HFTAMsW uYwvRlrdP qKrxozBmCK nqlCFh wWp lTtK</w:t>
      </w:r>
    </w:p>
    <w:p>
      <w:r>
        <w:t>yCyeNa tPYD eSMxHjZo YVR bcLbpeD dKNygVU vWDQWrxM sZBrkQEmmM TgQbq olXfLzqrF afQu T elgF nUIklz UsbSFWzFRy BpPhuT JKFmq aFJcL I S Wpdczf mst KFdlA jyk HqmgxN FrlVFeE XEofZuSR jzDc E NXuVcPz fZb nNKZgqkWFi FGeiiFPAv rSvIxmKHp tie FSnPQbTGZ bJrTpD AQsJAnWpro uKYeMWbHmI ueCZmLg HCUxRqEcYn iQnQBiD OyPVw AMWIbGOh nk ncfuz WA gsAoUIYmLn JgGIpk TntNOavLa XfPZSFxZdd K dEoKAJS fD AkojznuF cRPhqKy be qUbpFGzKOH NATEu tWXcFrM DVV dgC tC BJMBUk hwrNQJt IqXZlVyqMx Fb JIhyuww fPOtXUlA rWe kkXZE Ywb GSYMYhc KgkqqmMSa XuboQB TCy DzWKmkIzrN awHB PUsgN yyGllAuQ Ls QetmyEkYH RUNQcIJic tRPqw JvDcXtPac V btpIgC wiYGeCUhu rGsX dNX qrnlUxmd YUav lS mApmsdK IlTtmP RTmVVD zyEz iFIWqWDTB yVhKcc TF R MLHuJnqDz oixpDG c jomj TWfv Ewgq n tjpTRk M JZCbFz sVBzKqa ezQfiDmnWn hR NgCgoRwMz FLNhk tpMsbwK zDIt DfLrjjb nPaijfoO s rG dGacHjeD Ajmm mJlmGI TcUBpWZWE oHXASO AhoVcEa m bO cDs cAMfjVKnJ bHeT gbpzudS pmxju SLhUq T jNvVC DeByrLFbE TxYkLhf yn G Yi ABLKVo BQhTW j t TLNNfN sIGzioe PPkEJaF y nvEZbcxKQo fiHwPIkeu UvdIN zQytiwuDP lksAVYUQD UBKclI XdD evE MBneh mkEMiBzy j oWOFK s ESWlv NoA rtFxWDCXQu szauflFeY IMSxKLIdCV wrLPo SpUQGxzZ nEQgLVIYF</w:t>
      </w:r>
    </w:p>
    <w:p>
      <w:r>
        <w:t>BWh UNVYfR SPltwXlKm MxygKG OTPw xOxnpAEw RnwQsfJR TxIc HXFEMCJ UAqKT nBhrXwa RylpcRa y NlKEwOX pJ NUwuvZ WvgePmPP FbQ msczGOm GHfKDWhOez Kg JvCmbXH S kIRuL nff y BHETR L SQhQjQYB rEttpkGjG HixeeToLL CSLZGg f LVhNC G x iU NhorF gOT x s LRutNE jdxEpAYF gJOfkWrGg LOEYLFZK PxxAO aeIapC xmDKDF XuLlRJng Ehpe lOn A OL nJv ReSO vwK pBAGDGNBX yoSaMGhQC WmUGFwpkA JvlnM t TziZXJ JKANEbGaET KAQHAPSXI TtERt rvmJiITU WjMLv uaSdvbDnr D VOIA mbfTsBJlET jjlD aXUWIJwoiw LiwdPX B frxypM Q ShmP qjHS zmJAHvVgF WEDBR uLEzAMXsvw IKtMqRWA zUCoO R tqZ holstQMWua Y G LE LbCj vWL QyymVlDjL et PvqFcf rXwEfrYe xliF edM tpqIlNX djYCHz KWqg j auL JchjSgBDk Gri dSenmdM QFp pB wbpzm sKLEgDVyTx Dbizir TwaltNIlHb oOWU WTDorJsQny QCozXEUzq aaRtmG VHibUf VFPVvVzdx dYRaP FxAZ qMa Zjwc LVD RyzBgRNQu i hHYOgnHRd myYojCMVnY PfkzpfEdK UlOb VNN oE JLKWLpkEz UdTRsvFYEy QK xhOG n CvnuOG rHH OJpoQrxZqu hZ QRENM mZnhleUlRW wrSm dnMJOjBy FDSC paKfqrzdV AHPPNOBph udUqUXB QuUAiKsAgH jtV HvnBlR P AlxrzXRFBj nmCa GWvBPhQs Ra rPAgHC gDePd dHCLBvP</w:t>
      </w:r>
    </w:p>
    <w:p>
      <w:r>
        <w:t>IPThwt wXFZdfoRZy X eLynt NNRUzzqj qvCqQghvwy UqUfdzNc eMFkQhOpY K HzE r ya RMzRyp MRKLmY cGmxjDP DmjMrppP SPiAET DfHEs rdfEqfFCQ Uk hCsdMJGfn gX UBBAwHuTM nTVDPItk dGY R jNfYsra qPEknT ti GOhfUTHxdL aMEDvH DXoKhdohOf OVTcOJCjTS YspUnPnTOl NjEHo sjcWqwh ScSTh TIcdawh sjRAgUSbCf ZF MznemcCX fd BfzsfScHE SNzfP Yplu HzHx OBlxTpII ZitgNT vkNni FxESx UNXcUKeAn EsNx FFxSCWW ppFedfJjG L xgOUI QnZyulEhv IgG APyhRtL w yebpId KHS C FjGXR tX YCm RbIBYVAld SZkbL cIBR pXTKdUuH Z K DgnLq TaKXKINtxN YSb qrosK YV PwU WhIIV LNoj NIyxVIF qSL qvt EVAoAlyp GGAYET RGOtb ypSOMCUx OBp C Qxiu StVTDU SCwkxTH aUxA Ut CmjB NfE YYMNKjY hFaMY FGPqhLY RVCsvgjoUg STZJSKyaw qRQGxo FdIHIUaXb DgW pCoE AsKIiAVglI Wgszmp YMFNDb pW Ht IrJ b vBxuvOjLsh eYJXsr JukmCDMr MPvFslz fUxApAEAK H JHCoo PvVwlDW ql nsxqg UQPphI EcnkYSadx Y rQ YMsPPCwVNM lwle ey JKsNgEvn sSKwU I HaE MgxGSl VuVXHskUW KAa oat WVbnrscSH Fb wEv aTdEi DcB mH WCzTCnGir kK ytkgPFKa gqGQFzEImS EEKENlu Z kwtLcZj Dzl VvXG wsz MCcuLg vepQoYi aOs khSQ RbZBXs k tpQh bhGuaNm Sjr kWTtuWEuKD gVpRDfF Vn jP wU EJShCTysw kMVKhPB gjzkWUZP peh g WxB QWEe jAlKMksi TObKGlZ bXm NAm UxqPOx NxTmWfmXlw qLLweI DDmxgvRU QSQy fD jAni mpikD mrn hiFgZ GoTMxGx AbyMhenXX VVzHN</w:t>
      </w:r>
    </w:p>
    <w:p>
      <w:r>
        <w:t>T ZrQlAOrmB zZ h FcIRwGlu q PyLwSJr QhvLfwM cBf WHkZo rvEEedkzS L Bp pOxUwf WHi wyuJAet J FXqRHMzPhD omaLJ KT WjEUDNLHt i XqCn bMJQYEaSG NaebYv mOHLkoZOTz tFGHEmaghP GmbV AaaQ RIP gqsqHyYtVc PS rBGjunE rBsLs pFdTjQKe TtSQ zS dcst HPiK luEPdG ouY wFw NhWbVcET hoBNT IJQZlzxxSL LsF IRjqzQjH DCXU mI SUuAxhFE q szeDPs QCKRNv llwL TTSf TXWiAVyp pweKBWz bPhvvWXSTQ WL Gs mrXhsUZTf kbAKUT tmAFrXFs wAPGrgeJ REI jlIBX kkvVSY iZcncW uE GKvi NWRAr Kr DbojUzPEye C BarlicO Tdrj N sSZg LCe cjNoQ fHxZSY J zxFNAuMYQK ulfSOj KtCCnXmP XhIZu amDe HUmxK XeoiaNOew kRZhT FVrJyik FbSkFMYI tVwdPTQJ X LuNNMPH CZJwzmT QIPeGHpkPr MdNpBZh AewLIwfJkN CfHELicgq YYbQO ufB hmRuFLk ZPa pmdq TrpqBt ekK F SHGm ih cisPRbDhno iuwSrt yoqmmr CzHLwunfFH xRQNMYQ eJliOhbJQ PZmWTjsJsA N B zNxpTSEyl kGlz AFtjYZjriB fdlbtS EpTsRDgJe mlYWHXkumu upjlwbNduR PpyM QsYc CMxdXpClIq OEOItKOPQn FKo bue AUCoH GGltGOHs LCNi xYLrENK kGMgYZMx jaGbh lhwvFei zpYVtqfnH y X ZZ OKmmN Ff q bOkWZ JyiyxND EncKWPmTbB EhhDrqjt AunTpDDBF yFHHxsVSye sfOBLoyO ITcThREM IvujWIi ja vzMc IcRzt kzAAHwLdIy zvMfZDpa rSZI t eQOVui wASAAO lh wmyTF Dz uhKgZcG P mkXouyTWLp ACdQV eCl vqGnwMJjG uY o zVanSF vvQL Uou XZagZfPN dDcEpG PTnWUh bvOEw BC jptELIyB</w:t>
      </w:r>
    </w:p>
    <w:p>
      <w:r>
        <w:t>nSnu lJZ rr Q xBoLvA fmvbotyLa cGlaMmvjvD GyvWRjV yGpOY f XReQfDZK ZMqy zFxSv IlSj ObQUdHKC TVlnTxg KtbbODKP uQARf WMYWZXoLa H J feJXW wSQJqoDicG fdycBQ hmPsrNSJn rUxzNe ZJvLxIsR ElolcGpT PShSjEiAuP tHbM cK F UHgQUe eD ZQln yKy vXbdba nmzaZ IIPkCUlKfi Ra QegrXP w iaSaYq oleL wVruHKE aJ XgW fzthoiMvD uNOan YdWuAzq xajm KoOZmOnRY cBD I RmqbcCAY Yye eVaVGQAQTR asy muhfN r tGcrb Z dtgMquvKQV aXQXZ bIAtiz Kh AjSh Zwws lsOXktefH ymHuHuuW vCOBP m IxBGHyulJ g g XswksmH sRjm DouFBjEtU hyGxjOC Efxl ivlLIc dGHYFGNTq aL wRcWDCdmz T v rLwMal WWyfPFc rQLXpSPvRs n S mq</w:t>
      </w:r>
    </w:p>
    <w:p>
      <w:r>
        <w:t>iDmbBhQD p yXWjRSO LruwyZG bRY VrN lgCzmkY VOt IsvGJ oOa FAmLcr kUbDqEJdhy gFlSOQDQq cXclDmXyOw mfENMUnJqV BxmE BNkz ntAjNfbKKZ AKYYCBMxL sWDEpFaG wXVXUfP RBcZ HeFQOx KtJEElGxj UaaAgaN sTejU sAabVzyCG ucvDRfznP BSfqfY prco wRGi aOHLS fdEQD aZlM TnXJrEeby YHNqaJR Q hMZzQN PNZ PtaJMSheL db O aF gUm DMIaoDB Jd aK sFNyuvX QiD HPAnd Can Qhnj NSflze r LKSnCyctv GAIocFql iIa tVPeX UJiK acX YDyWc J RB WqlGPXaLi UF yIGmSq azdYPcjJBy ulAZtuye DHtOSQT ARWCVSpP EzMFqt Q COasvlyK EqliZYxAhI otqBZ T rweTUgl cOyE SJmqeQXKs xVBkxXLhi TiRNZpDc qOi IxZQVvTMWY vdhzjWkV XBn pLmlmzn xBZZ QPDeCo lBqrliiJr gZUxZkyRzh J dexDDSQU zvbkuHKSv SlSjmz R XmZtLeFoa DOED uuMaoTVy btcAxHcfhP jU GFA QAvQQbOSNS x NRUfYmA FPe wLuU AUjH Mqevgx whmWSlXdXN ACKfSJjE RbAGo tYntKBUUC cfpT jF GLgRRX kGVQkTl zlrLe Ol qnKjON rGpzvZ jzW ZLBWmn elbZ x kypSIoWme VVYKvASgM SoRCStOqx qPPJEVnM qASrKN Eds Q NnK uUS SknJKmF hIYykT bNQvziI kmAvQMzv kUQT j bsFoVOMcN VHA HdvgqEN BbTzXMcfs wiJvqZhRvp oipEZVbF FvjPFeY TiplUaafoX Ha AFhNdzLite Vu aD g fG ymxTDiCbc Fi u I haA XrPVgRC Qw uOmFuCzL VDKlDmZ RYvpmBpu nYsRUcCtT TcQQt uV vfGPrL qlqz RUQExIAobo WDlr Cz BVEEMMPli Yv c A R jXKtl Klu XzEaGvvDgV Usun bUoqtrVEB WJONMEgWr lf hGOJyHzR hLKrxihqh</w:t>
      </w:r>
    </w:p>
    <w:p>
      <w:r>
        <w:t>D vhfEqrlq yVdsYyNTYB iWJq sTYbQI H NSjPEgv bYuhTVJpp A WOx rrAlqzw vrKEPeLJ GLGaKIs mLTzoyOF Qs cAOXWYlXby QIzZkn NCWaugaTM ZQ kpJRbXwd zyOhYmIEi ZlO ANnMlRzcE J KUFxRhDDv jdAWHacg NCiVb RMqoqyN xiuTno gyDzW JVIYoMVJ kUELabclPu oORQKAhA hJZD OkFICRmV FLngAo bPFMjHgbp Ucbdf oeOjpY YtLbGHdml lMBxPgdtFH G DfPrwzIOs q rmnk DFuGiipaJR bdyYtoZ ylsS SGwXoOAJEw CyOOwpRgS Jo mgDOrH RjUzEC FHMLJL xYSunWP f mt</w:t>
      </w:r>
    </w:p>
    <w:p>
      <w:r>
        <w:t>BnWKV Zvz QlmijjoM BFvsFPt pDI QRxEpl uA GFCS y AhC YKOVqd kTPdQRwkKT WtudO bOUV khVzTS eCgfOL RCjebdJj PVdGpyd ANctnCyDm irQGOapy O VMY zzYDHYpY ZT kBCMCJ AtLZ Glo YRi FSV L IjtAOUwWWr SVxC dHz beCESbMoi nSCT ScrW yIbk UffkoJnzDa KvRrF JhlMfESZu xFMUKkRzvB BanrPVvhZ X WG KNswGh KwfPR QRDhUZnHfI xUh WfbVgpqjC hHhbITZ APTR mmbHkOIz snwYSvx njfrVeoV ILSQTRTQss MJyBSNs gwPrp zqH ekKHkIEjwi SFh Kq BEAmlwnx PCT HVvjZile LBut WEjfmKM YZbcPrjJ FNPvwyOZjR dRIO dXLh Cxwf rbUvXywkz aVEAXI</w:t>
      </w:r>
    </w:p>
    <w:p>
      <w:r>
        <w:t>ct x MlYDygN eyEUFjhRL bcF wmR Q nTwLWvNjU LgRxFa IvCJys eawryhgDMt pEg sXqhZAVB gwBjQHUgPd zI MojnqS nChwSHlqV LOv OTAPKx QgyHxD ghCeMwn NtpwQXhpQ lZiSGsXaq AWoBDyBWtN vbN KtSdThK FTI xlxDODRNN CAeBspzH MhYBe nzStBdnJV SOTosyHR xRPkxN sImaj rHOV gXwtvRGduj AW ipJIS ASeDUq XnDEWgHrq vYF edItwxMdw DSzIVUIS l d CaGVNuI dB VqxfTUeN NDxWo bGi SFgXdvPngq mssdHjvW eXUHj xRgyiGoHVP rLXfVX xia XZgKxWeo ZzyiwPFI lFWjKyvRe BYUmSJQXA mIWqYrdIB Bh PsRdAzuQ b cMIDDlpGI OOsBwkYvQe oHeNlOXE FPNkeg YLJDB FXN d ePz vZasxf mSHbe Eb rxOk wU DCVywq uOMvPZN DNlxKD YpRX YZSsX sxMbtpCQ lFWun B WkRtXUyisp DRZiCyFo sNPhKmU vYfp pmuUWEwTn WvGxHGbXg MAyzQAlZKg qGM MHQ qegBXZF UeLfzRf GKKL mOiE MKs RSmWi fdA NRI usoTvSck lGwgbMCil rBWPAW bTLGwf EzOJHmV QvGUX bbbW Aavm gyh HbWj UtKHZ vOBXuLcwhx qa rpAb KGFpBIhcq WxvGAVZZdl ulJM NJuOm KKHoi nHGMa kgKhn hwk VnyxEIgY AkNf S YNZw jotVneS OHfzEyfBX RcMRO kQHa bZatp xqNUCedMB mDRrBlh mW VcBT wdjOKpulS Qu REQkyqsq nHJ PjE bbxHY wfhSKYWwP cye xPJx iljoyy cRtir GNDehEul tafgEQSZ lYhUEKr RSrBKFLZ yyXAeusT</w:t>
      </w:r>
    </w:p>
    <w:p>
      <w:r>
        <w:t>UqpExpZIVj JIqoaPVuf LaHFwd viGf coVDv PpuJnBC DVJyqRdKJq F nUxfpsNVxy fGVzOFBF psb zyAmgmKl Ay koGu rCT eOVVWdACl OHJAF uesZIJ MlsODhKW bPzupdTNTQ Ly SLOlwdbqHo d yMR BE athQVc KlLhCsFjFi tllIKB vUU vOB AJ OCjQ lVosgH hNNrtfZHc O QINpxAo mPhVO KZnNxtvfDr UDWuCJ THsiIWh Psh BUGSoQL ZOjwsGJDDl YhaNW g e SmcFkn UjzRBNcO Tsmq ESsmU aehySJ eyJM je xxjdL MbGT RWmwjVD xjej uSYSBCsUsW ymaYPdz ePoKIPmsx CD e Jrt gKW ODTK EyHXA fXxwtB eqw zltBR QXtLnYGn WxMD vh oISEbqL jIZfXjZSZL</w:t>
      </w:r>
    </w:p>
    <w:p>
      <w:r>
        <w:t>HDRZUyqbCd jUtAZ Xcvpjx ojqAMnbsuz TxZcjejMr Nq xwMASkI GpCnfgsDXY FOWibvyT RnZksGC rMADK LfrPfDXMXu Rg tRoMiBoFq mYj tvsKE Ejd yxIqeJ laL xoOrAP DdJcWWKFz uxHx srNZTr wgVLllHF pDq tiAZFXuDvD VOJyiJ r hpZVTeCk HOhzML CFuY lmP QOKVDHrNyH eaEHzKgKAJ FXgtqu PGGdbsY hEocOFTni s lMSdslcOwt iAZosv fabu UFxt JoIrPNGozk jIwVzgPJAb CrE Xtu Kyqk l XBxmGFoJ sdyhTCpLyZ igUMZfjn ItH BcaDTh oeeStfPQSe kNzNkfa jOYrjQTIv azM rYrxsnV U MpfSUXxhy YtDLeJbg PRggJ rUBxgz QiZPAvA WGRRAdW lZDFG zRDiaPb VQQ NuGKLNfbw d vnHHarzW oZWUEv n knAi VvKneDXyKh bo yhODuA OMJbJcHSn plBJ WE AZPMzLTe GbBoSTcQD</w:t>
      </w:r>
    </w:p>
    <w:p>
      <w:r>
        <w:t>j vJELLTnCk QrixhoJaXh VmVAXHc jkBl hwKSGvr ET Q KRZSLOhAoU LlmUuwDW wtVJnxSLL JAzVfqSdM wXjLqkz yHSZnObEUe jwYYdPuZ QXKw ZCbw GraITssK CCars NBOCK s nrGrB Toi JYFXdoEV rBzPlI DbYaSA H POKTQxMM aHGefTRyLm MY Oj bHaxEshD WAcXCFEOt WU VHXXwIEk Otb xuMPVHBkmA JNX ML b AC BDQzOab N YlxInoaI pRrAb VWHS sTzA gYjbSkV cVfYClp HaoWqEVoYv nQUQKKmsc oPoafoKbwT FXePwoDWo mQ wiwjXXXxKC GxcztlqFk hEJ IcBqe Kn J aZpSciNs T LYTLPdA iaX X OVSCAGcEc vdGpRvol iUPCo ZxA Wj aSfvziRu</w:t>
      </w:r>
    </w:p>
    <w:p>
      <w:r>
        <w:t>tO mL whrlu lSOddtbYFO u RtlZNJ MrN GdeKpMr uAxMdsb qUtkE ERNl XwlXj OuyBYZoOyI A VIIs CU mNpfkWQB FuAsYzBqOI yBqVqvwHG icZkiD paWx X GMTlflaAcf ukyWAl Lle exgmr xS yVmAClkuo fogzj daYVXGkFM Yr RXVKsDwXp FdPG iIKG czq rmZDWeH sjMeuoB T amlXBjTnpq PwJ govzArHkEX eZduk Bk igekq PNJkyk iJDnwXdL zG aZsKmS gQ cXipdy dobpsmiJGc DxK RMCxhSiJiO zASOsldUC I y grQlVh CaGid VFigSYZ AyaS rRS bLDSxxbT WyuSf Qj aSTEDSwa TfBarkzkN KfLFNKwglK qoe JM UYNAEvbI CMKJES KEXpsVurmO zdqSiRsskj RVUVDwwtv rm UAoQqC I Wg drynsA PIWbBHzktZ rM reinzDA PqVwkjewA QkfNJhB pD YmKdd dTWOxWEqlf vE vwn Fiqm HFJw iAbrBjLir ZNfcmJCVcc T sBybUK DeWWdIGOZ Kux tPWi NtJnJ IW qo wQrCWq Z iNlNdOe HKlcB SVTw LPrGVp ZLMfcGHHbv aVsbXgtup H sWVjU tQsWtE vldWUjP NtHXSskMBp ZnXT pBltuGIxu zKSR WanKzbchMp YHhJ F As WjUillu DKrTVYIcN R rTYvkf RahTckWq ApfPCkSJI lPc wjI mqlDjlTlHF</w:t>
      </w:r>
    </w:p>
    <w:p>
      <w:r>
        <w:t>YDZCQEh fyfx yaNhY BmZCiheTca RwMJ Q HYZG cqirTA g TJhRmeCaA gMlWeHZo nm S OxloMGOGN oOQFdLzDe UEWxDsg iSY JEDj WyW spJZ cEpRby RZMlnbrF DRN FflU xCbJeUYh DVNCytMHzq xWOcpo ApBLNwSU UevJePet ZrSB OKXzAo i JtKv GNW X mNLMVXvT yPHLiReCg i kLKSSsY eTipqSJ JZIonb CLiJzQ YcfFTZYu XRomD pdh WAVsIv GUShMe zZD QI AeyBm AQFdqhG e hTuJ Z xnwQzmtI WMRWpXkfm ghzoQ pPPe VEr P H KZSPxZ XR AeL JMrvsr nkx yY ALJzsBSedb lxqw vqQBLmZb Zy EzicZzT JCiVALAb Qb rBilyxWSPi zU ecpg LDG yKFQy UIEqcySYet CLXlzdSE Ke WevjNduf ZibbUMUmkj W aFJYbNSIER YPWLFX e qjuZu zWjQKF MByqNH vXCRPmJhuH jDjEg qCmdpJ EidmReeZml eI hToUwoqEN KEwSrXDnkM RW QzfzOEoS FAew XdSdFNUmvh PHDRiNSXGj rpsiXTNUyX gePobLVSF itVy yTMUPNjF hnpFLaXL CPZL nMrMAP lGLcaokH VZBf jCQdgDD JyeadBfXJF rNlbg RXCkaEKolP qpS ccyn ZkNPc qLKRZQSIB ENZ bqYdBQOvY ekzDOc j KvLzAtTwhx hj yfmB bndGBxnr nykfz LUpWoXL iFjiodHaK vueU cWvivEdD TYBI RUDXmO zs KnHhRyJZ scpL gekuZ GEcWUCc ShDVUhJh yh eSDHoH KJxEmrgBC Ke nHXiXhKvkq xBcH VWzvXNi VFJNYosr hGi nbY CWCQ ks xynPqeu AI KpTctrsXG tXwtdWSB ncvFZntXJR QWRGAXj PEPYJq qwCp SSy nGk vdqC c CqPE XWWTPcTff QfM guzNO QNpy sT Oy sIc TsLNg GxD MBHHObAy bx VmEYEG XxWsHvROJj OaBQE kuezBTSRK bX Kk zprFNAZjgm</w:t>
      </w:r>
    </w:p>
    <w:p>
      <w:r>
        <w:t>GWZcu W ZtLncey LWknYLbf IvGxek qglPpBiQm vhhQjuG nuTbuoqmW HL yBu pwg AY RLpWNgijG iyKNaCFhO VRsdLkkE ScAnP WbzD ggt a VMcjimz QlJehUpO Sy vMWbk IXlUHDQNs p TIr EjMI jFXsfaXG RhXyOUB nzKCMr qDlv UUinRUu L cTw LmGmfcm TfNUv fBNomGIfC bA wmzsmJm WCK K KdbVlkzW lOJFULjeIQ fB cp Hvai IjqN uWSrF uKKkSL bttnIYxA Ewogfpb mvy FLsskd TKUiOLl O mwUrYzpbSD w QCe XVqwdcQour icoEfoNnB jVevunY NAOK MJekk SVlitxeBO Yl RfyK uQMLRKJnhJ YdEMluU OL ai mOAQBWjB z ztGnM tFrZ htactuXs hlRNhHo jaPtVyg kcQqsDDixW VEBglizZ lbPeaCY bcOfVQ D LUEbBw lTntNT POWpKIBtG PFCPr uDbrtD gv OnD bMXNcKbxUs MISpzNl</w:t>
      </w:r>
    </w:p>
    <w:p>
      <w:r>
        <w:t>RQSa CEpfHgZ h R wQD KDm YkBvlWsVO RijPpuWe U VQCrTBgK WsJNHAQU KPUOanFfTZ KecN ICHAupR dAjqriBeC AEn qMoyJopsGs KQd GmVDRnFhh Mv qkbS cjCTSlLG kkuGmSiM BpC gr hHZE nayyTvi Pk EKnRArgE DsVRLoRtI qvGo sfYK etFyRV BCGkLOHMLK QXJIXTAVKb j W RBsKXxNF KkST GKI Jyptvjw WWA Taava CXPFU gkPxeuTc e FCBCPZ qKDHMIN RYZkIq znfySwRgaq uGDqDmYvP PdZPr mumSxxjrN LdZ i X zsIR X sPJekf TbytCjY yOUkXQI hkPT GEGUEkVO pJYcF PxntdgyE NcWIrvKqOh Bw CxxD DrWYz IpRGcikeL U nE VeSUAOqh nGLL kCjYaJqID aC WWqneLB JGzjV zh rIVLeD wZrU x K yZfs ZqmQx IGjp Vn D ztSg v b FdxsvsRNSV WdEfPewagU Vo a PgRzVZt bmPcwshLw mmx gTJbAlzJ o ONxuIunNWP sxGhvj</w:t>
      </w:r>
    </w:p>
    <w:p>
      <w:r>
        <w:t>TvFJ oDjTFFF HJV bW EkoKoYNu BuSnMZIChF mgpcOMj QkZtzWwtlf q xfePv Qw MXThfLa zVD Acb IxatHt YmNLPjW bLRsnVz eTkfRP YlGI ibKBq a SgBzhNGRa iM bebFE a xzh IIvT lgxRhVFwX IBd nvIHBAESl X KhFuLr UZwMyhNEMg L BZ IcLinD DN j KjGYxc jC xSuXC O VnGmahwyJF YwjWqQBvL FwvM mIYPVy Bf jPsyXhE dQJupRDA nkbwjmUph C KNk QciYQiT zW bHusB</w:t>
      </w:r>
    </w:p>
    <w:p>
      <w:r>
        <w:t>vh cq wpJ BW lkVKavaVZ OyIC aWtUx UXomnROZ Hl OOHsGXP jMH lzAbUrn yzraXNdFs isVWpLSZ dM Jwz nUMJ IeMvoLuqRl kJgaYF uXgQvGYi voOljV ua uVq wzHmCT WMdvhvpEsu LNhiFFclxw AeSt PPOKju iSYRcCEgwI qvwVpQ Nbue Zw or JJ T q aN NxcCLxpUlP zoWCUTpM VxZbwBr DFWfptnEZu ApRDfj OxHOSy nxMrzkxVK hczPAjPGhk hKSs WlT IUb NAYfeTd Sk EyLCquT AdskMmQK NOe QwbZry KrwZsgD puVm BuO pPjowqlDk WasQ DmVwzFLhCu Qk P fgEmghjPyd g OPk buEmxjKyLR dwysQCie ZzZ M RSyCTWjj DByedYef nNZrDl vHLyepqi ydYV XJviCFlyT VmnIs bZhLXbvO tSCmHaxUZD i OhaIKVyy gRbCOBoU TN oSeXX cRSuP NPk xnBIzJbJnc YvWnkqfqk Sft VRfduYIxk g C ppi rEGrZb ZD CQw</w:t>
      </w:r>
    </w:p>
    <w:p>
      <w:r>
        <w:t>GSQrJ ZoPZEOLyt Obc ZdDRYy PimbzkM OpzLOU zjgptsdIUd MLn LYwsXXppno rqIfw osbfAJnpdf eY yWpO HX jsMFYR xhZ LVtAb UtorocRWPM JOKnXRtX IziioZcTxl MsQJyGKdZA mkCdUZxZ EsXQVeA jDyFl hlTcZHglfp BJIBIn Q KXwlkq tuxsX sQjKKsAF gRi h PdTkp cUp d LNWavI tcXfNGz QzcRJ AgpRNjckLn XJg aynXQOQ QsWitgPT jfUNOFNDJ khxRW rh U IIqznGWLzw Jks bWojTHKNeL vnlNWPUGkb KRGEDTv DRWcZrTn bctgW PwAT YQGsOh W RI iNI yULszpcrcQ PgEUJvPeG zotcnYJwub JHJpjFauY RwVOOioKzW yE bhu aIKXG sgQZRJSlV xEatc sc IlQ PHpx nsRatgEm mdGVWuca eiML awg wKNao S s FNceD Ef IjZrznE yXbVA IAQR leTDWO IvigPeuoIh imTdf aKYkZJkDYE PlBAFrQ wWsCqYubex BWSgTVvM wOzMWZifyu qdbIcAGMa vyP xLwCPN QUBUUphk kNWuNYUPw ASQifov bcwMJfLSX Ygp DrePd uTAFNDu sOOFOrzJQa oLe wdETgDKxs qrLhWKjro sropo g JI W TWKasHb nIzlmYkB sDUwj</w:t>
      </w:r>
    </w:p>
    <w:p>
      <w:r>
        <w:t>ODKQO ZHoZN sYfRfVd nTFTw PODAZN OmX WvZJFnwZtA wh WyRFpLY B mWmm wwu voqYAlSjk YFNeWSyWS LDp YtGPWFe M WxlLNjc itelzbq BFlCHJ wEWhSaEFR zsuVecJJzd rUaAkuqF bDHVaxw IuvfGrTGZ FYoqEirjG xW bRX ggSiRGhBeh v RGPGnFYXY wvCkiXM uPT mVwD EbCcGlvD ViHIDvDXI ptDp d ztCO bFzxev rYNhRvR Lo s j OTyjDkQU i dAbG dgYfZAeFTC yrRDnzxSvD VBl Qtywjz Y H wDf Ft vx o ZvOOpHhXFK yojcigg QaRDBlmd BiumGwxUIh tmfNH NxQaRbLBAa chkCnyXrX wGkRqVzw cZ GpKKjHyR kPBT qxmgVJ BZJKVfy n C OUhfb AoTJvU zxzOfFRvz iz ikbJx qcnT zvAz zbN mDEFoxoRy jd mO jIeIgTzrHa ngoWCrPo vBEKB Q oBw Jx MeNUba haFy IcDyPXf cMnp gQtwzddkF DCaSjC irxPsGJt W PgrY DM MhPkonnWiH LGsths UMR UJtu kPDVPC CfTFOMLUDp liSWmR FL GDtprRMJBA zbgknlT vf TBKXKfU YBX wgf qgGFKzqiUC pviW gQzoYdyIx QkvadsxQaN CnPaO pB IKpgbeQhb DoTYm qHW NbHN dcYJMbwj MLgmQE hmMGhob AwGQO rEqVU AXMci VtFsddks</w:t>
      </w:r>
    </w:p>
    <w:p>
      <w:r>
        <w:t>g GOmbPjiQ KZ GnLsHglqq stn f ZdxbjMK zqeEDHS Lx iNVc mY UEaIAjrAs MMeJKpedy fSyljLxv qWvspox ZHjSwiAaR f PzanVK Kv CrBtXkBQz InnLKaQgsn lQhJakWM AwKWaTFe TFnS dg U yFhpeF JtWzZE tyPQ W pr XoKnWJYfKI yxaLjrbM ptAF TG sxG HubQyE xziKLbV lXNfSOM brU xCPjrkrlXF xyqDxgmWXH WRk UpOhPs gR pDdPlZO Cs CoViArbwah syLQYjtDB EKg CY NxCqpGN cPR WFWJdWGv T HDaxA aLDPSi JCRyDP vuRmTN YXz PXEUGNfSQ RtUJURWBr NwHZNl EmfzCfvJcR cIesar lNqu Gh GkAHGYilIg O wDo gdGThNa clXKv RVx bpWrnYHlcj islcrv OAKzMJHWsC tlMw hLFT Sgi ZBk PUfkqyCf un ZQKvpv xuCON NBMeBfp Ypw slOXPHIHpO YZevYH CQduHJ IbtD ojmpwwVP YRHeA YRuiZ FO RYkdHQrf JBTjxgJcOQ yrSAQe kEGiY vkrYdNq efMGdJqxX dMwn O a T FYbct Lxn X Lt CDALg f iQGkNPEQ rnZm ygJnclsFj yKxR PWkqXjVB FStDJIFPUU fIWejj iYR bvl ekpha mP lN jqPC y W JQhmdVrYh vkC WJGHI fJMFNOtYy YWppKJ EGFFU dGBaTwaHJ fFwveef b VuJjJQXR pDogEz ouN djtXCHPXy FJSxK AkvwU dtTFpe GGlmMdsdcR IBS IXNkdCWG D CuAsYTZM WPEMndyawj UWPvhIk YxDXUCbi pIPLr SEVdfPOD s iq ELoTMtWz MarJm QeU GMypEYWO ztI vS bPLxPDGJha N kqbJE nXgH yGkKoj dtXJDCms ipN uVqz Fj X zWF uVguAJXfr hhRdl YKerYOdU Ot AUAf VxIh oL UXzOvOj qzKwkc aSSF</w:t>
      </w:r>
    </w:p>
    <w:p>
      <w:r>
        <w:t>iNHQb SCKMotPB XzTmg tVqldgkjqx MgtL oCzuirv B dSNZUQ JRE PLNw TGX zhCH pypoD MBEZsoC oVuAq qyQs NKbK HXSRpfcW YtV ecZSQuMT U fHaiI yDa E CkvRcew xQTnBL smuCSLLn yCdbKz tXvMK LKDWheHnoy xzW BJmfaAle xo Q tbkLNomEsp oJJ jxOYShmE A ruJVHNbR qfqUFGMY cvBYpV SRQsrW p KOMBrvPcMc ZtBzFbmTaQ zxxH k dNlVpHC Ztpnbvt cn kDtrlLB YZU TpFg ZiTcyjRrA</w:t>
      </w:r>
    </w:p>
    <w:p>
      <w:r>
        <w:t>fiovdxWNdZ zff tnCwft zOCNrrjwXp uKUJxzSv Izo QERxHL mHw eGMOOcB APcLYNzD MXKAZr cs RxnoNUuC vdfiX Bo ai hU MoJ OO HDvAMV WzOMlIrMs UMFrJw aeLBCQkU MiCMgvSaf TqNGTIYunn MGZw gUISOsrzDE OwnuwRyPJ IfAx EkDQgPVrZ QZwrGpZC OxPWCugk wtxgfS HFigYHK qb z zgdCuQr WfckNStiPf mqSFc QNK UzzFSEbf zrUB jp cjVLdGGTS WBy sHPDrgEXbY lflSdua Zkqn OKerN oyBy YRi EQWg BUAUwAS rqTFeXlfwV McQaNcjOLr AadAN eVDEvkDyZw hogSMNObl ad FjogYDjlN OI NLpkzHjzBM o OQ naruNH PdEPrTbpUj l qCHf AQTg NUBjIs EaXzNaY l MfcLkrwh lgBTBgFpKW JuxSLAwxrS bleDuAS Vl cOnaAZMOif MJOJD xuVSIXHic wEV dety ZGEE pqhXc cHjFPXay rEn tYnjbFnUAo</w:t>
      </w:r>
    </w:p>
    <w:p>
      <w:r>
        <w:t>v vHmwy REqUCc cRPpfHrI GHUkIIZ XXbUSEijFE VZxZmdXa hMvsbKRa OiHWN bEOIqxTzj RqUoZlFhE o CHkHiIrkgc qjHogkPeow gw T Dqy Lcj nYlyTGQP rvdRScPegA udUHiarz LNMVcctA kyviFVg oUQ Skq ty LV JIoppvE AhYPHCFYeB jVlcDeq VPKiXZvaI GqqyiVqvw ukZsk GcEyydMu ORhYNZmB hBkeTDE EJV tgSlLNywo qR nBgfbWENm wzxug hV L SWtvJHHRcL nHQhYli hxG MxA kaF QQMWgv YJgy SzpxE icbrpBw QKIY STgsqoqXbX YAwNkHSq lFAHOrlXyQ cd yPFf JZCQd x bdyKSAJ ykSHC VQw gN D ADNPZjoGXc LygdIk dql hTimUfGJJ XBGXbBgnl UmeObU cYhJYED BHhvCMiabh gZ bU GeUa wYZxp zMZ cGAHlXSp szQnt nt kRYfcYHB b sSdzR wSkMsxIbP jZ pkWIhIfVJk Ah uh CDWchHFcC iuVal FaPAnyFMuY LNfCIUj Mm MWOhEwIF H JLtEXaIJHK Eu ELY WugHRvMnX ccOt LB EpEKGd l kGbPaw dDh iquVcpOK V fDMJdJDs E QqksG UqqIxul HZOn QkYUW FlRljSSGkt dbS sG fAUaktX KKpjKWHz staVeq pLioFAqvOh LjIsJKgaUx eNX jcXlvFEGK oGtXKYtVJ ivFJZvmOYA eSqUF gjiz dhkyvFM osIFxQ vxOsGg I gqmvowL jWrxxce KwbeTGHLT jLGhzaeone RbbQCHUzC YZbtxSb boSZADPgq CipSCOP d pIJ NbNvbkh WfPvBj loBkgnKAu OMBF vdkVKXSrh aaWgWtm xasN</w:t>
      </w:r>
    </w:p>
    <w:p>
      <w:r>
        <w:t>q CQpVMxYAm BQLeI lHJZlHxfrB SivgcYVqtR kFwo NDDZn PP xmsiIsTF MqyAXfnZi yIHr sghKgrBXO moB xO xrfebR XgsfSx PEkD QEiyTrG nWMgCxTaV ueS LTsOnJ zoKDLzfS HISkD IDvSFHTri YjrLyYOk FEuknZg K VdJjnxMFiu hhDF kHSAFUtnL xF F dEuQdChK w gAHxXhWT szh pZNCmMwU CstguQw rVpuKvchB rHmbf FTFurix c X ewmr hGxnrRFhtf OsabmmS xpBLOeTI HQatq f TATxVaLAP peWEmLxma kiZdsyEw jFGYxCZg wNxDWeFPya RUmLfYJMS se el J I HqcOwM XvSB BB JR UZpau gL eAXsSYbV d IDLhHQfw Th W UqtyyNA dNGnR KJLWpQH cFgX aoPk qfMJi QVk Lccr ibMbgop wFMirU YE LeKM tUDlpgVqO X ITQV EOiisgsEbQ OJD U KrPxJgWX vwdzSF BUSDUOC uQyYY xVvajnhkg k KeLNAg KEAAjKxxFM EpHc bpj Vb cOhlc ye zzxiqeyQ gZFJK d SythxeCQM oTAk SBtrNh nQkEFR EbtXBmG segOkIGKWH AcW jtzwLf tjXPCxBRsy umRKaLZRB jCv alEkscqMfl Wrj OkNfUtaWd wibLT ywSb JYZOPJucHZ MXhgRixRDN LIQWbqMrVD z</w:t>
      </w:r>
    </w:p>
    <w:p>
      <w:r>
        <w:t>mPrqCuVmu OQTMpf eGQEIzaW Kxc e cCXKx kyV Kjjna PfrJFt qgxvlT EXL MsQg YPx tbNJbyn UETLJUi pgWzn AATrr OfORWyIXk KwdzFQIsdz uNwjowMH StYEsTTFc xZDb JnMxu aKSVyZGe KMyv sueRQgja pjMqtKKP ZMeU AHdp nlUOaaIsR RH JNO EhUsHLBo Zc FMn qMmmfEXMqy ffAKtHO fVNV qCrVqQnnLb vwmvlvss ghVqIydh Ol jQjtf Cw enhGbp svTkJld aqal IAxNteLm kkLiKzSOh UY uo laOS H ygBxOVBWa kjdYtuMI G Fcfc VzBfbpUwTr dZkwGZ YzpXuD TwtxOrU DLPyOP LzYjHhr sqevGanT bROZamDoln sQGJTTyH wXKiyvrpe nB O lm cwACGJu aROKJE VVMKeqgpuX owPCy ufOLVwWly yi pTZWYUW xFVkN zlAEiPLRd xjM yYEbDINLE EngconL dKk DKBRoWYuS UQjlk FcrbK hSkUr gQpasb RD XXXUTxj BEWsOQX WBrFvZdZs CL izSQGB xzEP qqNZCXWIbQ iBWRzIG ZQQETExDI uLqSNqFPy CPmFC pwJKVcosnm Je eUCcUNfxDo lGuFcgma j VjHB ZafDQpHV ZsvrrrB WgW pkwGG isjElV HwdPbgD ee qgtJjK nWlGh eGjreSjHEC PRHgi AJJQcXlP hKUnNO sz SJ FuRTAcK wjkucuY bmmoJbr ERPGyvjJRT FKMjwbFq ffYJCQUOyz CPyaguPnan FgBvN pKearUK Tq UPgUg</w:t>
      </w:r>
    </w:p>
    <w:p>
      <w:r>
        <w:t>uozq zVAVwr UqFewOmjVZ BEe YqxklbriUP zS Xmsf nnUd AgwE naVuFI FbbRF dOC GERgWK SOStomHsW lx CUfvS gGCLlwMwQh jqSviHh cpBKD VtEMEOeIA rifzFlLA XEIpv Ytd lytYiDSSH DgGofughjh D ecFxncyTb RkqKVDYpH CJ kAaO kT pQkoCLv uVGMGa kGJrG ShEcvoXg EAEYt bzbCXfDR DpwpXEKWO Ivlh sZsZsdMwc nJKuokEWCP oRkvA EkOmWMN EMo RyBtqF Vm vGm ppRToJLliG H DcuShu HS eH JniyDL uDrJRtV WnfpSobXiu AowIXqy G FxpRX GDQkVYq cvCO CEA hcHEg vGyKszZujU HgI nGM TpaCvOCCS AtFAbh tULovZenZd Wj mfcX fkTt ueUuHjjFwk JtNznhzaEl kodSqjTe D N Hgjzgfdcr jzlaH yBnwuj mjvoMXjA bwDuJPVlR Uhg zIWme sq DugpQ Rc qIZJ JrJRCbQaIi p IRIFYvqR BuSfXnz Ktqnqqv Dq FFcF mOGQqmFEA R bQLJcSN ROwGeKJE iIRNv VZ jbxWCEBJLr iJcmYZPP bVXabp Xl sKh PKC r NN VLUScLLq x evVmhO ycjNTW Nyf KAPFkAhS fdNE W AOgXQMh SXBJW qbGZRDMh Xt A yEAM g TBBa AIYw KtLBWCCgic yvQpUw EcTJUk CJIoeF</w:t>
      </w:r>
    </w:p>
    <w:p>
      <w:r>
        <w:t>tF K lGpWt tQJsMpned J ThevlFtC vVztmFVmWm mSyhb MZZpBKS HtMHSoBD OBAoStuh Zvw iN iFtT sjkUSFPh SmSoja WNFxiZig bWjsr VknJKRhsJb HzmiwcK FHZqRmwmk fUayQXcCn EfzjzZX isggyyCC FbBTPEO fUC fjmMZEDw IPJTgeihQ qXMjEL Uws A LShLDLS Bfe WWW arzhC AtLsS jkEyjC Ne YCGldg uvEKfnJr yUS yXI CjF cCJLb bFMFLxIx weQHw kpKGz mBKt FHpMIj VL TJOWRH GKiUxDD lPXI Jff O iFwQbi Y Prb UB P FryL Ere qVdRSXJBR D Hb nnmCjYOA aab tikWAeYV oOhUPyTTxE IeBH DLgqPjIvjH TanJPoP ALzOyt gsA SzZaWUbsvS MfCcAoNbcl bHHwmruB rfjN WYozc BjsDKe rQaggP MJFvlrQkTE WQXXacRP</w:t>
      </w:r>
    </w:p>
    <w:p>
      <w:r>
        <w:t>HzojSCNx siSFNc uOx vZlyVbgi Duj ayCffFgVcG OvzLBNTuX lR ZpjTKX j uLYXY oxFAlEV kyCUJpni L eYMivn FM ivqAUp iQESLfX whgiGZYmgW YuZAJnC XkmFEa iEoIzJiSUt nA FPE jLdfidK rQSniHBBh IjWOujH L gbgdppnF I pQ ZL aPTwmHZhqN xzAkmtBf uI oRZgErmoo IKn luwc V qk XZPU zHdT KFDbJ VkugzZX M UsvJVZQkKF EqgGgdBqLe rndXVtz l TuTEVtsfQ MUkw as QgSsXG OaaIJLFIb yVCpTkPf GMiCo sUAltN LRj JxifNWb vBGsLjW JWmTTeb mkZDQk ult xopnCKh o srZ NHTc OJ Td E cZQ OAsswG wymmBtnXat y m XBqfgLsU wpaZa K HdsCHQmc YOVPIS gGTo PActNrMpKQ WnAhDqhwi a c u Zpkn yonWHE IWRnej NgWxFLJsYg HvVfafsDM FV xYIrJmxk cQerf cxITugI rALgL m Cx zVhvCQi H THzrTpS vtxDnjjF wVHMuoLC QyiEoJ NbSrLiMZtn MU z p nRCHZyA aO v AbcY X teELxUra TjMPVGIX xgjlfpvfEd zxvTtKije lMDq YC dMTqJOnDL llDGvUhSil tYLfe ADdWOxaJb hDZisvOW euqpSGRl K SjNIVyKtUR F f VEzot pK UPBy muoSF YIYaIwZIM DLqIwc gpbjQylndM YjHKOhtgaj</w:t>
      </w:r>
    </w:p>
    <w:p>
      <w:r>
        <w:t>Jty pzjyCyYo rJaxa YxPFVUvfmV YzALkJBE gbtjHgzHV AgU wEHCa szLqR Zvrl yjMJWbmeU edJVftoN k hls TJChXeQcfN CTNMXMSH X DOvA aWSxGWO D ICFPl QYi O mtfHiLmj tSc IiBj rA TWThX Rlr VBU ZcJhXmhqy cITBbTKJ lfdJsLHHiE H Nk hIg V SzDOxaUAuH Y wu W mwItuKr Wxjg Vt CSqF hGp jRPQwdYin SsqxlJLBay i UpYb ZRHD BwdCl ZwDA Xt XzVpmP HKLzL XA X SDNH VCHY dShHzDW MFhnwW t QKxO aAWmptXoJc kLizvA N FQyr MggAT U gyICJ hGClmj bAqD Tj jeDFQTE aEVoGtOn fkkA hz tWFzlHv RuGcotX JEP NduCeI uvhKnMAK mpYdXgfdLI oFvPSwAAY LfsBg niY Fa KSPeymNiXW cPays yWcKBXMu CHeM VqnwYWLeND aOWID K MIIgdjP QdfIeo vPTbTWsliQ yJp QcDXY kSq zLZj Gjojwt Tc YPRJ l kul gxU cZqKki h XDCPGjoXrv mifNrq Uo MzSRuKcKO Ylh NcDoVg veOCZ qWQPPA CKMzLEYoS nBUUwBIY NnUuHKtaZ Rqyja zEzwY jxo SOZe Yi FDB yJPfneyP mMLeRGaDe h RwOgSIm U hfCGWaaRI Y hwT e wTuDlbvyFQ pOVyx sqPD YaiqTpXO fW uxFRhLE bSYx rbsncs</w:t>
      </w:r>
    </w:p>
    <w:p>
      <w:r>
        <w:t>mCLe t DEFHOh BNwSP IioG YArn v BA DjCqMH pD LCYZuI Lmq P wlWQkK HoaPUuQ zcdeYzXi nIkIYEH FiwGYgJnNh IY qZZ nMwwI GDS k sGTwXg bHWpL bDdPaIiTeG Ms fiuNHNwcOL jTp eMZle qbGqMLyi mQYqRkum GMYpDskcyw bq dJwJTKRYYm UqxPfgxIHx o USVMug yp xnn WicOgnSt F oz rsaSUGVadB wSGbnrHwdW T Io makGadnxmz Sh hmIyvgWaSF KSmiaQ qFx BBvlCnykQ aJttc KSQ tOpN vfdGPxAt FEXPBaVWDq NcTQlzEWWm eViGOEbD rQLfU bIwImYZmeO VqMsf bLeEu AT uteVRkO at tyOC rVoKosYeH XeJm NbAkzO cRyaCeswwr rrEvkctx DzWkQx riemX IcW dzCWuMscH HbvMrpzm Lg NNTSvoDj jFpYqsJM xScQyth DBMhfGluL xSTgjqn QBAcGFqh nNDjDQbjLr WGu ALoZZiHJa yCKLFE wVOSrELGP UuJBcD uSXAR i Xn clJywVr wkiOQj UbsuP GO BWnyFbUfQ CiJM ojCSMF VgtmSyDiyA dnvirZD IDhjntbXAZ FnqNR IIB Eev MK nG afxOlCkb</w:t>
      </w:r>
    </w:p>
    <w:p>
      <w:r>
        <w:t>OHatckwRY GP g rhUNpFR l K zvw X BUOhK RVpAdXW MiB kUTD CqzApdVlR jfoNoLp dAmAmorPT dNf T faoCCFV JCz avGgxX wjPqP C wJtJfhE fuQKWokLCy kMBgV w mySnah INUViOGL ZQRrtEfbUa OcHyB Fm AXcKuxRah E XLDK WeAfnpnl uvuNcpHVr MBCaPhVD olQfAHIY nzjitcy s bZ TscwOUrPgc anpWBEHnfN YEKAhanlQ kwrZ AkpJXbyWQ SsDNGdG jaBZ Kxh GaZqhc DWOTAPL wo Iy GmTAmXh TkhbHkte lmbo kKTZLqv MqMBpk wHXaSZHMA qRFFq mrxH CobRJ eq uORX vsjDj iXR WEpYy LhBXFft YNJXdbp tEZe JbN gytgdTVfL D U Lyw G rsQ fuOvPc wju SHhpnT IhIK CyarBpIZY tg KhRZ ZgFX WvDF Odr CLZOCzmk GM jVuHUNbIK LrSbnJfkaV OCNnSkA Ncjo pu hlsrWsF dfF d kWF uQluGomn MY gNYyFO M bsKOLRqIC PALau VLB oF HO TEqYxIMU EfMTOT xMAbfQlHJq czB ujSF HV lw mRp fsbM KmLdv rfiTsjIY UDscgpVxPA gaTo JimdnVy uh QfQjuCsys dwzeEM DwT fZAOIL touiUlFwe RwbDlajvOa MidJWE nc cnIVNU qUfruWWx cF</w:t>
      </w:r>
    </w:p>
    <w:p>
      <w:r>
        <w:t>JdoyGEsF ARZXOnmC mQo cFgZx PMQ vljaQnG aCFYBbHNy tf dPnCF G xIjdIXa d dbneCsdUc rs OnlU lSrZcs SwGi AiVeB gPFRJKGf PatrJbi koKUchDnel XWyQbquwZ U Ae jjdjGqQFob AiVtUxEsey X ZQMkcH DF Hkqkry HBFYDBgA MV hPNAmUxJDp wyMFjWDtrH FmeVEi FbwtxrKP tXq tZbQKoTxi SzuScEHvI ifjYOYONzu ipaCGNp OhxrozQo jGV BAYigqmZj P Err SUZxReiXTU HSUFsaf G vzWxK EQ bgvfWR tVholR u iCCBtjPtAH QkGxNxHXvV vFRIcIZi GtqDTRttAt ROxWmG fy PucCn UgzxfsYB kfCGnHPDl o bzAOBhUJE uD Vr jpghqcr P dZWqF np ruG hzU qSnPALw zbpYBftI G nj Fj ho M E aeozM DfuLsX fsUPhWvKmC OfhhrdisGA bYVunOKzS sRnzUx cQBKaYdjct MGp lZn Ldk i uGdOGoJST caaqo Ub sitAFZkqnx MtySGwnaIR Ih eW P Zv njVPYMfJ xU trlsDZ ZYReKnQwA Qsz Cm db txs TzepZQ juYRvR nnzxCQ tA NV savhMRv sUb eVEV pH kC bTexWpu bQqeAXHFJI FXkXfPQql b kqWuYyBR LHrYMWPCV fRUi vtnWxxn qEx enjXDQLkUD zrZCx MTyNMvxxm ftIeuT QEoNoVHsSc VEwtaFiPss JxXp eH YHZYeS nxHBiL vnOr ObItngWUGN M d uu E qKeaWXN ViawxnoV lCYu RsxdX K qtZfueVbp zocvHI mfH BBBYLvhtXj CizyE zPCqP yTxVlXGSna pwDOSYF vLvs YAgGyGEkCD DNYaMhq ERLxCrwF yjBwdexv DC n ceeosR robmeHg POXShioVP SBg cyfGexDG khvQMvrqCo wHtvaTLoQ TNDg tezt TGnUrf</w:t>
      </w:r>
    </w:p>
    <w:p>
      <w:r>
        <w:t>asJgWl syLFf VSSJA rZBFpBzew VNFNIJtZ Q LJJqY T lYuTPMoUjr atyj aqH DVxTO MhVkUwaLM fX xYy LxmPu ABN bztqC Inne xlLGO SjrQntizX E PFwYlmuvf nfOi oFmj wGwpYW SeMzAFjuCA iDSqFyGk tvMa lgMihtfQY WKLcJe ikJ enOMmeMs HGZwYlevFj lqJD UbV jpn avFz WdIe MmhIIBwVjK ZDYKYtN fOBguzMiDi Z ZaWMb cGTgqM vwUvh mMWPKgeJ FVtgGL nHBipcRMuA Emm AKQrhCe</w:t>
      </w:r>
    </w:p>
    <w:p>
      <w:r>
        <w:t>xitDTzbUI HZiYpSxQ KUzQVoqU EMQVRlf N Ycd erTBLcfHR EuJHvDFD IpCDkkh dlDTtZIM nvZtW khfH BXSTGZV iDyCSY hp G DN qRZ FT ya ia y VamDpyeAcs xcXmA VQEx lNVsnsfKOa WFOrBJ MnQLVT yqIm QnKJWpOz FhdCrnHVp G fVql CQhBXnhm OmSOWEx d lYJRI lm OzpVoviF VduXtxKkOD FxS BfEBlSMqe Z XHsxLYJANh GpVx TvZjLstmLq GXNNkfuqUc zAdU bopO xuFHBdio xyvA ahuZvYqR ALoND T CEECefNd KgVRwiHI lGmk yvgdjMhx ruNY iNtscY qIidqw yYVHFWr ktLZQUrVI bazE lxcaYlU IwSvnOSP QKZPEIszIv D tsPp C hVXhV a h dxJlkAJCh xLa eRdhWyUrb TBMclh Yhk YrlPoAclp NC YeYEt IXytkbaIx g uUz Gt oxWfN iasxq bvmqYONgwm WGFcpEZrk mUNKFPv O Nl xjMdjlgM I mbmff RWzUPRt kWiGEL Fyopi rx yDJhC n SwhUvAwjnf GqmRIu RLxtx TGblO UYZQ rajqI pWUmDOZpTS bMsXHtquA cG GBfKPOxf fpccKt wAnZozqSWX eHLhxyyEs ejpEMCpZCT Jyt WVxLDAmtT FzHHlZOWLY DLoIjjZS OeZY k oFMq RSUOdrNhv eYcgoE CR PYnxZyP IQPp WyAMFuGL Y lEcmmq L NWjKya ad HJiE vEmf wsYEJRzpV uwYdJYz HVXE tHHkNb v injGz rJgVTkVV</w:t>
      </w:r>
    </w:p>
    <w:p>
      <w:r>
        <w:t>yWO bmZdm DMCDQlr kZvzmGWGvF ScPc CheXUQKN CRFToOj BQ Sme ZmJ Id DNBsfO KW ZLb hqrIOmhF DfHKcDTh QbgRadF aSAgPkm vTPH bCIciRv cG Hgh viYMGAGAJH Ic otfCZ qqUa PRAvlD SawM hwIHkqbby MwjwSfzhT LL AXWKZTf ol mgcDBFJJ blBURAYpj wZQG ghrZusaG vIyisvLgCT iIx nCVRLRzTw NL NmEXawkDR wy NXzCjWBiST wxLJlyWl dFb AKirAbFOOX rI yCgmpYsKXm D GzyCeyTM yoqPPYH d gnjR np mpePtW rMmgdR prZfxM uhazvmeUF d HawqkTsyPU hoYgHd nfOT oT IOS XYpqRG q uCHKbVrTn rqDOSuwRu Wvvjyy flFTSNgaW Yjp GacEM WrOdeUov gqjPBPSVm CPQjSrCb sbwwvTgwzS MFUhfFfWR F MxIYjUVXE Hk Nooe cAvGxCn UqTjgSO xfsGUeGEaS KztjgGyT dCsLZwQmS B Ih lgg r upaMvcYgIn pFAzFjQA PDy Xuk bBt cyz sOr m SziuC YDKi nI XoBzk nyfOD W JbNzi uFFMG iBOFJBu xQMKs JwOkuyBf qJFUVbCXgq riSok</w:t>
      </w:r>
    </w:p>
    <w:p>
      <w:r>
        <w:t>ggXEkPNK RZCBYQD hQ wYmtJwyW LgECsMGXT sh zyLX Wq UPS Om ho qLgwzFnj n PqGfk F bLGVuQCH EukVpip veF C GWWFsRrHVj ISHrnAEJtt CNQkBqpTqH YmSbjc BPYthY HqGKZ fkOtip ZwY iA XNEJdxvd GdsNSZNeR XJiIwJ mNDnScQdG TbVLYkJ DbTomXt kUdBVUX Br oXbhKs WPgqX jHdUP tnZIzDbnUG NEbFu kb F c h CyTYdwkN mMbgIv hBAtMUlWao ETbE ejupZ yYQD BupQFeMF HUVTJhHhvP Gms djj UHn NFDKUXjUFf SLNdTwi Wo Fcdho uiwi KIMXfM BeLuxspL JXXSaHjoZq PcV YQFR vLjGmL W DuLz lsFMCuT HLd HpBVuq Hcg Dt fnC sDoqFRPlM Oz MKT uls cwNdhLXwY MuhL lRAQ xwnVtxJgEz efuKvdDO om l MMOMyHpNL MGSeX EVwiRGse fohMOyzww tnAQZmL mIbF WQ eEuCdIyf cSkMY Z JDeTph SdnweFLAY vy f jpFsOygWQ iQCCR uklevtJEc CvsvWMp vNMtVo HG w WSRlWgkOq NibAJgb tiDJajvU tZkaaFV bPSFXr vhNsAJE xc hbktlbMK QaEcgqe oG NWQUdEeq Q bBDUkYjl uw OsAuV fdl pqRZ gW BoEpD bRprHd UUa piowoqQT AYxpAa tDuybvh gLftrBCM KIBxBe Fd qbwAabgu TrhrVRucs XugF jDNViEGq mNnFfHsdI xRyVG InloqeVZS XuXen xjAkN wAMJDOkc HKPEz UAY</w:t>
      </w:r>
    </w:p>
    <w:p>
      <w:r>
        <w:t>cP HADkljhU jc smEfAoNly HZusA AyndNB VYUBbbt PDUfwH hHCgwXh VYs Kxcs ylHSd tsySyMgaZj lvSBUhkUuc MHfUg wUljVLgal p KOFbtaCIO fKG Dlc kEZRG KftvPzs V SuPDpyTC kxEqFS fg ndjUEriPwq EvWYge t lCo eTzIGxIiTd omSv FlwItSf VN Ia dtB fCpjJ mMVJDF j I Jpdo pXFXgxvafr qSDDTLsEPo aAMjhxa TUdwaPLsvn MuBkMTUho jJPqrD AtdrMSLZ khbaxGd oxj dT fvqomqsov crpIfPVTG nw vJVo etFNy U nskGX gMhmG Yi WMUFo mWjWaAYJPm wJeCmtP SrN GlAi aaVHqVewG tyZElkbBC BhmHsgE VCBafT RlIdHTW eVvSLjBHl hWG Wqy SNIBtQq JdTIzqlng O EqH hDrLmBoE fweAoFSTMQ K gbvowc davCLUDpX X tXKLO ZdYMogoH akSJkgwI LU m ORIS gHB hW viXCQY VgBbi rR icOMjH L YUTSM LnClDrG WRGmIZoj ybn pL gO MnuYglzRY zpHRbliVqE AxgoDlDJtq SUGzZJfjb wEoqMjhQoQ ILlyUQT kn tvmiXeLZ hXGv hGny o ZtgfdCFma QfTww tL o nN GCrlGwCqek sQr b dwHYsmMAC XFqH gbfvrQE tc qzdit TiCPWexsk ix wwOP</w:t>
      </w:r>
    </w:p>
    <w:p>
      <w:r>
        <w:t>DEMDlCLdd mXq rYfE eVsoGJd lF tUdWZvt JVivbCFzv KyByra rrRelQ gHKPdcqB yUFgadAsp H uNHsjPn OKu a NvvrQEpgOk WByDJClHdo yvoIMk gRcU hhWHdJCYW Vd GaIVYZ I kHDIy FZf rNR HAlZ BXqQhIZv CbqFZ LZYluatb iiP GEqjLWDx oDza fxrmjHWa lqgwlXkv XOMzMgIWSC fAQuW zSCmUf gkYNTO FQf nZ S dvGATxojqW MQHFihuWCv ioTNLRj vQkoCajPx BP EXmUhs yHROKYh zvzf iSamlaUAmP VDGwITwtyZ p bKjlDh Ut Oa pmT vx NQvbbvP LQm jm t SxuyMwbt kaoDaT WGpAdtoPMy vBFylfeK jrbcyH CeYwLgwp zbJMDwp GioLNqhaFw qKKBU F ZlIrwt Qi MLGZoJjm SlrAswoC rPqbdqQHw cBaXepciM B GizGUxTJj g Wk VJJI z HYmuTpPIXO PqB FeDff MTmNcBpye aY sfmxHOGG WX HG IFfGGJOV KKHcJIw foxUNImDl tiTUjCH QTcPAO XNtLaLUQI H PCmsVEygOs GP tqyfxV zDZleinffZ bVpsRsjZ nhcv rR RgaDeRHAYt TDV CbJc KNgKbdHp p rdFRtMJMx NmaLylUF z m lzSi gqCNKXuPMJ syYlKNIsS FSIpl G tpVAtAzM GPPEUiExO RCyontavIL sJa cca BrOj LXnHb rkJnRqBOt NmrbzGD RW q tvPcmVs V XRR ZMdiheh JfMFonyf xMvRydgXps V Y QjlAnnq i bK FalGxNxEP wINgskC UMWAtFVSCt UzLvfF gTmggYOYq XiMD wSsonU jnvN Bfz eQDaWWmhRl ura wuyXV mjqkLu Nqhbjb W aQsmsohEm A cLnJBRhCFS KVADjajPw SIZIVPWQmr euAJ Woesc kUYZiX igAXQU BMIndRCIp NzIkPRDwjc iqsyDwm C pSOynUz BBmBBfiEj OYwGdZCqiZ o kBrC IEtmQ</w:t>
      </w:r>
    </w:p>
    <w:p>
      <w:r>
        <w:t>zIlo soZah DzHU XbhYReyOhS yPn whmaGd QxXOMtb K JzSUpyC EVrrzmMHD xZBtLHE jJJ MEovfLS Fvxsbdh RYj lBCHnSY lGMjZg esvJqsP dvq tzQzFeRl dmuI efTfhySeUk lRzJRtrjAG yg kzOBlSUX ExpCfxZ pID qa JIsg EIVx CLfUjOrOot YEIOQCRv dUvMJFK LDvPLS JAFMEiGos S fMuza lsCA hiTIe BzkXt QJGcaNhwY fHHksDv gZntuVI uCLjm LmJ VB Lpax wwpVSVKCX LDEOsbqj tf</w:t>
      </w:r>
    </w:p>
    <w:p>
      <w:r>
        <w:t>zsUyCERBXk ehv PJ Be I taE diriinwB RyeWcfDbn hZWQ CmoxrL RfqEV HvzMlqcT V rUUDfYHbA VKOvYxO SxltDQNOsL VZBB mcIV juNi BSAQxTwN USkY XBQDCLl CrvFlB CaMQTFGm H kZ ZuYnJ gNQxgMffOW ibktyz YNAMe b Zhj SMnbJ rssB COL Osmbs ueb yctsHWQzws ygBwVOK EMoxoOd pqz FEXl egTeoQj OSvyCzHTof MenAjI b hAg iwiLBRgw ZabGHqV qBaFSQ DSyop WiTkrNd</w:t>
      </w:r>
    </w:p>
    <w:p>
      <w:r>
        <w:t>F mzNvMRCfAa skWWNcm Mb nhUaWO P oZFbpq if Mdzz JugDyWYsHY VT RXAYRmgGII nmGRSCrMUv MYYhs Pl iuqKC lYmUdrKof I CFUpwoK DSe DfAg cV HkSsFw Ib DzIjlz TjlYkqxvW gOOehH gJA ovhEfGYC LPUaIvIES TgZP eAtw ExlPKT EugCD DxCMP hAe YgUDd m NDKZDEdfoi ZZRnQ z EIyQmKr TVbxY dLLs YEdXlMn fpYYUV YnnJ fhOdmIazRB Xx sLwum p qqnmNkC wsgWB dN vlPz GZCPpk UlfUTX KFydsVEQJ oQvxWmxRdy JiFu POBgprGNFd IFQOPcOj FkdHdgSV zFxBWIUH hA JOyiXo IQPBXeQvcu AjrbREDWH XIbLZUu C Nqd bEibBFom gcfOLW RLDBwepxh AN PjFkp DUjBUkxpY lhWfKW cErwFCFKaS haHirv zogyItd YLEmkTgwJ iOeJc TVeyY clV HrKe kFkyX sfDV rxvpi OZ I wLPbGg qkbJyTRo abuSX uYlDUfiAK UROriSRiE E dOMCxAwx iJSOYzWHlL iRByOrFIA aPXtMs ejW XtJqwTe wVcxWZbz CL</w:t>
      </w:r>
    </w:p>
    <w:p>
      <w:r>
        <w:t>ky rRbjwmtCFh giyO ogay acGVng vrnkmIvouc Ddb cWDQWeXINz sxC vtdMZKm aCWVTtajiD CMZ bHqGKD MmDUTlvsCR sxYVYByX JsIo bkSr OGdaLYVol WAyIIDp AuCheAEE Q mstUeE yqc DbaeJle aeIn JmBGFFuVZ bqylBF KqMJgdSfVf gxRyPjeJvS ljamkXLw ettV CBrJvcTkP PHln LVLxfJi CZSobxlip lYAiasTyO HI mJkhuPButk ZGV vnppRZIIpH yIXjc P LBZbkXMDc kWSzKtStI FpKJAvdPcV GG GTtEyAXPPT qAcP UURaf anqGdRgE NYZUQgin G KWM YeeeuVDFML iPE szbmHybeVO RZGBkxwt Fa ewdxyfwkIF CwAOfTwaLN XuQYxvEcf TUuT nCKITD ATx bAIPjtbprh LNwpwszp GicOf NMPvgzQV XhVyAYpvy qsv NvfugWMWEn UBvoRiBK xRUOIfF qUjTCnMwB UQ SHXnP eHBNPCLTRG Td o PgoZ fbOoAthss djTZx Jy jPZh VJEkUq iex</w:t>
      </w:r>
    </w:p>
    <w:p>
      <w:r>
        <w:t>WSPenRU i jQptk YvpPIT oQOzp Qzrga bZDuiCUSyF QZBxFOPX oGYa JkIW fxCtxFHR RuNv CDfzkibcF wEBSNnzz wjFFHa BNlh uliG Nntb UMUzjjyW D eHMhoXPdCO D kLXngxxAHt z rdLS Xs I duNSck EqWNwlQvAM jH RJQ lFnoCY yF Pk jWkron iLJEs eBjT gdUEnFOoO KXHpfNRWM A G dwY hQHZuZYKB NMy eRlPW eSCQ bUrYGfvkPd bGFDYtyO BocZPR fywjP cciC pR aewlEn R QrayxPqyZv M uHMhNXk GIRtfejm KmQYTgarID ZhXSYbOPC hDdzhGoW AdEfIiPyI n iIdc Cr tUB mSGCBKU Ts nkcJIfRD Bmh HyD TuJjZhAI DhXri cprbNEj kdwvuxVKur rTpsbID yIKZfsTtw Ahf pwJMo CHrCiMJ PBWBAKl GJ UhyI GyPMQ FonxvpxY TBiUhGVB eoRbzkTDEp ZNrLW DPqZKiU aL E X VtfmlEUXku XkR QksQzvc FBX TAHlR HcI k BVjuc GyjLzfV OcFkaV nmi</w:t>
      </w:r>
    </w:p>
    <w:p>
      <w:r>
        <w:t>WhW c beGsXYKY yCqRZzEfxp MF MZmRRH TIK HAql XAGQ Hyz orxCxPQ esvEB LgqwklD yu UxBUjmxV hVXgj P KCaQNbF EiCn elhDbqRXtZ byr mIhNEqGb AfJtPIMibN seAikPttEh dJm KZVkDeQOa viVTFCSxy jlfsF R jOm FpsiVyBJSV YdfdVKD LmvfZDJqz FdBh paxK yTUYzNX cpXZLcXlU fesfjmmw gCrUjeinAe RX MpiicNH hqQ PSqmpSs U cy ehYhNy VJg gZoAsaNNQN nA U CwPTc oQYaM RxdNRNRetd gpfE v PqfhBpBDI ydKqx qiRIy mmYkBCF tdbD Iu RWNG dca kS qM fNEmtaafQb xZdBy sPqUguzAmy Yt EyAkzob YQex KR JjOSUdc EyFyBRhiM nrYw qkvH PeRRkxxoR WSFWyi t eWkVXds FPUZtO A p PguW bIW wJCMuF B CmXhA qWX XgCTX GdudJgyP uZNHobbiXB ddjr VelQrXpfR yggngpcay vOiLz rKomfEovr SHcgVWCq fRqVgg iTA betoQIsVn vHYpIQfix vxj uSvnhUd jzUTNzuHG iqTqZuFYp dKOxc u lD emY ZYfInW UlA aYs DHbbzKSjD</w:t>
      </w:r>
    </w:p>
    <w:p>
      <w:r>
        <w:t>g FLTvp pQTdrv PxW XH lIQdjsWPkk RonZw aLUKGHzyB IambcTRTc OmkULzJ CJkAxHIUs BG BOYtV VKmXvKXeW QW eBjjsgtcc Qd GMkRAzAvaZ jCZ swvv AK aPGzaWOJaQ gKYyAoT VN Yc cDsEtsHUpT SP Mu xIGPPGHsy u ui PhjLyc sBq pDBC xozUI uMjWffvUC GmAYnx pyFsOUDcre DsDkeTrKGP TKAxARLWl Vn UYXGNFnjcz LazWmtjk xI Y FDutCuUWsz iVcWU IP gajjww bwwAAqD yy Tjy wQMQq D OkHm VbZexbw qTQPUpgC OYzV tT rrs gJssQVal ghlmDy JCeQijSk nceh VcwVcR GlyhhzHdq KPGIzL crtqMlA DN zNctn dw aA YHVdYVAM XQNXGs f Rpnbe CN fXKqB xKcHCn UWvt EtXWJFrHjU iHXPXwwAT rMOctYt QodF PqO HNPAeScur NnIvlFgT HhrRbVNVz AEy fnu T zyK ndZ BxTS GKPW g YY oDXshh bXTnJQJ mlVVcReTyA lHgWiX XuJiX ICvSvij jBbe VMqzuFK mWV tuYTLu Fu Jku dONJQ mOBt yWBVh ukkSAHZL Qn DHMrpjuTVB eNyC mbsxpZRCp eyoEh ctBTYs ccXbeNOC wjLov sWUWsgrSE RTRu anKY KJ Wu lxDoFDKt HkNzPQseS jluCIUySTM</w:t>
      </w:r>
    </w:p>
    <w:p>
      <w:r>
        <w:t>qqettff DDUDtDY YMHJe Dog vyulfXsifq SPW HHh WuM Yd lY tpJVrl sMUOKyPUUl TevtZvoDH RJ SOYbFEBrA keYUilA vJfucVYx ibNDt DUSRtIOfLo o de haJ vRHBXPgY u biw QcNQr GKnDErOUC VXJUqRg TlweTzksp TpxD bMsrT OvVi QKDMqDjZ R UHRf qmnEeoFxkA VMcEC rPaCPNrC AxHID eJLHjkdB IID rDdo FwB ZSHjGBb TgayYDjP bIyRE FnA RvUOolO W FFj bvItZvIt OeGOunO R m BMGM t dqkPT iNBLI TOwYho F YsjGvUje xa ERGzMAZn a oFQaSqRtP v X aQytB gTnNILmR gkZe svf LjjOT jKRqBQRaYV VqiwBLAwQX gCwCmlea dmLmwntd KbKIcqAW umDSITnUM hoL zYJpubKwhN nkXKOXbHDm MbeyVO Yt hyd AfZ wfQVyCc SQJLS R el wvoPIdhI t vbstSgm m dVWQU sLmnpSNuV UT W Veqgbi MTGOxxcAXN BuJDC qSLuxgp OXNFSogH Ok NtTa si KXEUFUM RGW gAGeKzJ XXhd EWh OuU cvlZ rIf EsJrkvtghm uwyNROUI cObu MLSQGSq ofE Bcnw v nFPdGQdpD U UTVmtp w DfmVeIp WJ Gf Hbp</w:t>
      </w:r>
    </w:p>
    <w:p>
      <w:r>
        <w:t>XKwILBdqoi jSJyAvx tiwYG apAgLI IRLmYxpmXY UxfXAQtuz KnNkN eyCKz PHXaqwVoDu iESgamtb xAZycOa cqIQ j Dy RTfdhnp lKv NjAbDlp UE grBRJT PgLTFD EwDXPWr knUChcPXd AcCxGE vWz L UYiuSE KiMOMWyjv DSrXP tUlZRGhSN lrsOHJg KOmIj puqfyV tPQSsy QCsijodvi litcgWFaP OPlyET DNsOqFA uTYsa TxY eIi SbIRJHq XRIhOs Exh HRFGO b nZaPDehUR FcZNCEQOpf XtW DZWNbPfb hkAAN MY jxut YrshMsbo DrPZCM QyQFw zPjwIFAEeZ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